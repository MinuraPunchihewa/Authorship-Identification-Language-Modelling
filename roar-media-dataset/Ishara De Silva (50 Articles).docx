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550" w:rsidRPr="008452DC" w:rsidRDefault="008452DC">
      <w:pPr>
        <w:rPr>
          <w:rFonts w:ascii="Nirmala UI" w:hAnsi="Nirmala UI" w:cs="Nirmala UI"/>
        </w:rPr>
      </w:pPr>
      <w:r w:rsidRPr="008452DC">
        <w:rPr>
          <w:rFonts w:ascii="Nirmala UI" w:hAnsi="Nirmala UI" w:cs="Nirmala UI"/>
        </w:rPr>
        <w:t xml:space="preserve">"භාරයක්" ලෙසින් අප බොහෝ විට අදහස් කරන්නේ තවත් අයෙකු වෙනුවෙන් කිසියම් දෙයක් තමන් භාරයේ තබා ගැනීමක්. මහජනතාව වෙනුවෙන් මහජනතාවට අයත් දෑ තමන් භාරයේ තබා ගැනීමක් මහජන භාර සංකල්පය යටතේ අදහස් වනවා. පරිපාලන නීතිය යටතේ සාකච්ඡාවට ලක්වන මෙම මහජන භාර සංකල්පය බෙහෙවින්ම ප්‍රයෝජනවත් වී තිබෙන්නේ පාරිසරික නීතිය සම්බන්ධව යි. </w:t>
      </w:r>
    </w:p>
    <w:p w:rsidR="00A15550" w:rsidRPr="008452DC" w:rsidRDefault="008452DC">
      <w:pPr>
        <w:rPr>
          <w:rFonts w:ascii="Nirmala UI" w:hAnsi="Nirmala UI" w:cs="Nirmala UI"/>
        </w:rPr>
      </w:pPr>
      <w:r w:rsidRPr="008452DC">
        <w:rPr>
          <w:rFonts w:ascii="Nirmala UI" w:hAnsi="Nirmala UI" w:cs="Nirmala UI"/>
        </w:rPr>
        <w:t>මහජනතාවගේ ඡන්දයෙන් හෙවත් ජනතා පරමාධිපත්‍යයෙන් පත්වන පාලකයන් බලයට පත් වීමෙන් පසුව බොහෝවිට දක්වන්නේ වගකීම් විරහිත ක්‍රියා කලාපයක්. බලය ලබා ගැනීමෙන් අනතුරුව ඔවුන් සිතන්නේ සමස්ත රාජ්‍යයේ සහ එහි පවතින සියලුම ස්වභාවික සම්පත්වල පරම අයිතිය තමන්ට හිමි බවත්, ඒ අනුව එකී සම්පත් සියල්ල තමන්ට රිසි පරිදි භාවිත කළ හැකි බවත්. ඒ පදනම මත පිහිටා පරිසරය විනාශ වන අන්දමේ ව්‍යාපෘති ගණනාවකට පාලකයන් මුල්ගල තබනවා. මේ අත්තනෝමතික හැසිරීම වැළැක්වීමට බිහිකරන ලද සංකල්පයක් ලෙස මහජන භාර සංකල්පය හැඳින්වීමට පුළුවන්.</w:t>
      </w:r>
    </w:p>
    <w:p w:rsidR="00A15550" w:rsidRPr="008452DC" w:rsidRDefault="008452DC">
      <w:pPr>
        <w:rPr>
          <w:rFonts w:ascii="Nirmala UI" w:hAnsi="Nirmala UI" w:cs="Nirmala UI"/>
        </w:rPr>
      </w:pPr>
      <w:r w:rsidRPr="008452DC">
        <w:rPr>
          <w:rFonts w:ascii="Nirmala UI" w:hAnsi="Nirmala UI" w:cs="Nirmala UI"/>
        </w:rPr>
        <w:t>විධායක හා ව්‍යවස්ථාදායක විසින් මෙකී මහජන භාර සංකල්පය කඩ කරමින් කටයුතු කළ අවස්ථාවන්හි දී එකී අත්තනෝමතික තීන්දු තීරණවලින් වන හානිය වැළැක්වීම සඳහා මෙරට අධිකරණය ඉදිරිපත් වූ අවස්ථාවන් පවතිනවා. වෝටර්ස් එජ් නඩුව, එප්පාවල පොස්පේට් නිධිය සම්බන්ධ බුලන්කුලම නඩුව, දක්ෂිණ අධිවේගී මාර්ගය පිළිබඳ හෙදර් තෙරේසා මණ්ඩි නඩුව යනාදී නඩු කටයුතුවල දී මෙරට උත්තරීතර අධිකරණය වන ශ්‍රේෂ්ඨාධිකරණය විසින් මහජන භාර සංකල්පයේ පවතින හරයාත්මක වටිනාකම ඉතා වැදගත් කොට අවධාරණය කිරීමක් සිදුකළා. එනම් ආර්ථිකමය ව්‍යාපෘති ක්‍රියාවට නැංවීමේ දී ස්වභාවික සම්පත් සහ පරිසරය ආරක්ෂා කරගැනීම සම්බන්ධව ද අවධානය යොමු කළ යුතු බවත්, රජය විසින් ස්වභාවික සම්පත් මහජන භාරයක් ලෙසින් දරා සිටිය යුතු බවත් උක්ත නඩු තීරණවල දී අධිකරණය විසින් ප්‍රකාශයට පත් කෙරුණා. උක්ත නඩු තීරණ මඟින් මහජන භාර සංකල්පය නෛතික සිද්ධාන්තයක් සේ පිළිගැනීම ලක් කිරීම සිදු වූයේ මෑත කාලීනව වුවත්, එය ඒ වනවිටත් ක්‍රියාත්මකභාවයේ පැවති සංකල්පයක්. දඹදිව නම් ධර්මාශෝක අධිරාජයාගේ සමයේත්, ශ්‍රී ලංකාවේ නම් දේවානම්පියතිස්ස රාජ්‍ය පාලන කාලයේත් මේ සංකල්පය ක්‍රියාත්මක වූවා.</w:t>
      </w:r>
    </w:p>
    <w:p w:rsidR="00A15550" w:rsidRPr="008452DC" w:rsidRDefault="008452DC">
      <w:pPr>
        <w:rPr>
          <w:rFonts w:ascii="Nirmala UI" w:hAnsi="Nirmala UI" w:cs="Nirmala UI"/>
        </w:rPr>
      </w:pPr>
      <w:r w:rsidRPr="008452DC">
        <w:rPr>
          <w:rFonts w:ascii="Nirmala UI" w:hAnsi="Nirmala UI" w:cs="Nirmala UI"/>
        </w:rPr>
        <w:t xml:space="preserve">මහජන භාර සංකල්පයට අර්ථකථන ගණනාවක් පවතිනවා. ඒ සියලු අර්ථකථන නඩු තීන්දු නීතිය ආශ්‍රිතව ගොඩ නැගී තිබෙනවා. ඒ අර්ථකථන එක පිඬක් සේ ගත් විට හැඟෙන්නේ එකම අදහසක්. එනම් යමෙකු වෙත යම් බලයක් ලබා දී ඇති විටෙක එකී බලය වෙනත් අරමුණකින් නොව පොදු යහපත සඳහාම යෙදවිය යුතුය යන්න යි. එසේම මහජන භාර සංකල්පය යුක්තිය ඉටු කිරීම සඳහා පනවා තිබෙන යාන්ත්‍රණයක් ලෙස ද අද වන විට හඳුනාගන්නවා. වේඩ් සහ ෆෝසිත් යන ප්‍රකට නීති රචකයන් විසින් දක්වන ආකාරයට, මහජන අරමුණක් මුදුන්පත් කරවා ගැනීම </w:t>
      </w:r>
      <w:r w:rsidRPr="008452DC">
        <w:rPr>
          <w:rFonts w:ascii="Nirmala UI" w:hAnsi="Nirmala UI" w:cs="Nirmala UI"/>
        </w:rPr>
        <w:lastRenderedPageBreak/>
        <w:t xml:space="preserve">සඳහා ව්‍යවස්ථාමය බලයක් ලබා දී තිබෙන අවස්ථාවක "මහජන අරමුණ" යන සීමාව ඉක්මවා නොයා, ඒ තුළ පමණක් පිහිටා කටයුතු කළ යුතු බව දැක්වෙනවා. </w:t>
      </w:r>
    </w:p>
    <w:p w:rsidR="00A15550" w:rsidRPr="008452DC" w:rsidRDefault="008452DC">
      <w:pPr>
        <w:rPr>
          <w:rFonts w:ascii="Nirmala UI" w:hAnsi="Nirmala UI" w:cs="Nirmala UI"/>
        </w:rPr>
      </w:pPr>
      <w:r w:rsidRPr="008452DC">
        <w:rPr>
          <w:rFonts w:ascii="Nirmala UI" w:hAnsi="Nirmala UI" w:cs="Nirmala UI"/>
        </w:rPr>
        <w:t>ජස්ටීනියන් නමැති විද්වතානන් විසින් දක්වන ආකාරයට ගලා යන ජලය, වාතය, මුහුද සහ වෙරළ සඳහා පොදු මහජනතාව සතුව පවතින්නේ සීමා නොකළ අයිතියක්. එකී ස්වභාවික සම්පත් පොදු අයිතියක් සහිත ඒවා මිස, කිසිවිටෙක පෞද්ගලික අයිතියකට යටත් කළ හැකි ඒවා නොවෙයි. ඒ අනුව එකී සම්පත් සෑම විටම පොදු මහජනතාවගේ ප්‍රතිලාභය උදෙසා භාවිත කළ යුතු වනවා. මෙවැනි සම්පත් මහජනතාවගේ සුබසෙත තකා පාලනය කිරීමේ බලය ඇත්තේ රාජ්‍යයටයි. ඒ අනුව එහිදී රජය විසින් මහජනතාව වෙනුවෙන් භාරයක් ලෙස මෙකී සම්පත් රඳවාගෙන සිටිනවා.</w:t>
      </w:r>
    </w:p>
    <w:p w:rsidR="00A15550" w:rsidRPr="008452DC" w:rsidRDefault="008452DC">
      <w:pPr>
        <w:rPr>
          <w:rFonts w:ascii="Nirmala UI" w:hAnsi="Nirmala UI" w:cs="Nirmala UI"/>
        </w:rPr>
      </w:pPr>
      <w:r w:rsidRPr="008452DC">
        <w:rPr>
          <w:rFonts w:ascii="Nirmala UI" w:hAnsi="Nirmala UI" w:cs="Nirmala UI"/>
        </w:rPr>
        <w:t xml:space="preserve">පිලිපීනයේ ගස් කපා දැමීමට එරෙහිව පිලිපීන අධිකරණය ඉදිරියේ විභාග වූ ඔපෝසා නඩු තීරණයේ දී අධිකරණය ප්‍රකාශ කරන ලද්දේ ගස් කපා දැමීම හේතුවෙන් විශාල හානියක් සිදු වන බවත්, ස්වභාවික පරිසරය ආරක්ෂා කිරීමට රජයට වගකීමක් තිබෙන බවත්, එහිදී එය ජනතාවගේ භාවිතය සඳහා පමණක් නොව තිරසාර ලෙස අනාගත පරම්පරාව සඳහා ද ආරක්ෂා කර ගත යුතු බවත් ය. ඒ අනුව මහජන භාර සංකල්පය ඉතා දිගු කාලීන දැක්මක් සහිතව යෙදවූ අවස්ථාවක් ලෙස මෙම නඩු තීරණය හඳුනාගත හැකියි. ඇමරිකාවේ විභාග වූ ඉලිනොඒ නඩු තීරණයේ දී එරට අධිකරණය විසින් තීරණය කරන ලද්දේ මිචිගන් විලේ ජලය මහජන භාරයක් ලෙස එරට රජය විසින් දරාගත යුතු බවත්, මහජනතාවගේ යහපත සඳහා පමණක් තීරණ ගත යුතු බවත් ය. </w:t>
      </w:r>
    </w:p>
    <w:p w:rsidR="00A15550" w:rsidRPr="008452DC" w:rsidRDefault="008452DC">
      <w:pPr>
        <w:rPr>
          <w:rFonts w:ascii="Nirmala UI" w:hAnsi="Nirmala UI" w:cs="Nirmala UI"/>
        </w:rPr>
      </w:pPr>
      <w:r w:rsidRPr="008452DC">
        <w:rPr>
          <w:rFonts w:ascii="Nirmala UI" w:hAnsi="Nirmala UI" w:cs="Nirmala UI"/>
        </w:rPr>
        <w:t>මෙහෙතා එදිරිව කමල් නාත් නඩු තීන්දුවේ දී ඉන්දීය අධිකරණය තීරණය කරන ලද්දේ පෞද්ගලික සමාගමක් විසින් වැව් තාවුල්ලක තානායමක් ඉදිකිරීම මඟින් පොදු ජනතාව විෂයෙහි අයිතියක් ලෙසින් පවතින වැව් ගමනාගමනයට  බාධා විය හැකි බව යි. ඒ අනුව මෙම නඩු තීරණයේදී මහජන භාර සංකල්පය අනුව පදනම්ව ගරු අධිකරණය විසින් නියෝග කරන ලද්දේ අදාළ පෞද්ගලික සමාගම වෙත වැව් තාවුල්ල සම්බන්ධයෙන් ලබා දී තිබූ බද්ද අවලංගු කරන ලෙස යි. ඉන්දීය අධිකරණය විසින් මහජන භාර සංකල්පය අර්ථ දැක්වීම සිදු කරන ලද්දේ ජීවත්වීමේ අයිතිය ද සැලකිල්ලට ගනිමින් වඩාත් පුළුල් වූ දෘෂ්ටියකිනි. පොදු අරමුණකට නොවන, කිසිදු පෞද්ගලික අරමුණක් සඳහා මහජනතාවට අයත් සම්පත් සහ දේපළ අත්පත් කරගැනීමට පවතින ඉඩකඩ ඉන්දීය අධිකරණය විසින් අවුරා දමා තිබෙනවා. ඒ, මහජන භාර සංකල්පය උපයෝගී කරගනිමින්.</w:t>
      </w:r>
    </w:p>
    <w:p w:rsidR="00A15550" w:rsidRPr="008452DC" w:rsidRDefault="008452DC">
      <w:pPr>
        <w:rPr>
          <w:rFonts w:ascii="Nirmala UI" w:hAnsi="Nirmala UI" w:cs="Nirmala UI"/>
        </w:rPr>
      </w:pPr>
      <w:r w:rsidRPr="008452DC">
        <w:rPr>
          <w:rFonts w:ascii="Nirmala UI" w:hAnsi="Nirmala UI" w:cs="Nirmala UI"/>
        </w:rPr>
        <w:t xml:space="preserve">1978 ආණ්ඩුක්‍රම ව්‍යවස්ථාවේ 27 වන ව්‍යවස්ථාවේ දැක්වෙන රාජ්‍ය ප්‍රතිපත්ති මූලධර්ම යටතේ වන 27 (2) (ඉ) අනුව්‍යවස්ථාවේ දැක්වෙන කාරණයක් වන්නේ "පොදුජන යහපතට ඉවහල් වන පරිදි ප්‍රජාවගේ භෞතික සම්පත් සහ සමාජ ඵලය සියලු පුරවැසියන් අතර සමාන ලෙස බෙදාහැරීම" රජය විසින් සිදුකළ යුතු බව යි. එසේම 27 (14) අනු ව්‍යවස්ථාවේ දැක්වෙන්නේ "ජනතාවගේ යහපත තකා රජය </w:t>
      </w:r>
      <w:r w:rsidRPr="008452DC">
        <w:rPr>
          <w:rFonts w:ascii="Nirmala UI" w:hAnsi="Nirmala UI" w:cs="Nirmala UI"/>
        </w:rPr>
        <w:lastRenderedPageBreak/>
        <w:t xml:space="preserve">විසින් පරිසරය ආරක්ෂා කොට සුරක්ෂිත කොට වැඩිදියුණු කළ යුත්තේය" යනුවෙනි. එසේම 27 (15) අනු ව්‍යවස්ථාවේ දැක්වෙන ආකාරයට අන්තර්ජාතික නෛතික සිද්ධාන්තයන්ට ගරු කිරීම ද රජය විසින් සිදු කළ යුත්තක්. මෙකී නෛතික නියාමයන් සියල්ල සම්පිණ්ඩනය කර බැලීමේ දී පෙනී යන්නේ දේශීය මෙන්ම අන්තර්ජාතික පාරිසරික නෛතික සිද්ධාන්තයන්ට ද අනුකූලව රජය විසින් පරිසර ආරක්ෂණ ක්‍රමවේදයන් අනුගමනය කළ යුතු බව යි. එසේම ලංකාවේ ශ්‍රේෂ්ඨාධිකරණය නඩු තීන්දුවල දී මහජන භාර සංකල්පය අර්ථ දැක්වීමේදී ආණ්ඩුක්‍රම ව්‍යවස්ථාවේ 3, 4, සහ 12(1) ව්‍යවස්ථාවන් ද යොදාගෙන තිබෙනවා. </w:t>
      </w:r>
    </w:p>
    <w:p w:rsidR="00A15550" w:rsidRPr="008452DC" w:rsidRDefault="008452DC">
      <w:pPr>
        <w:rPr>
          <w:rFonts w:ascii="Nirmala UI" w:hAnsi="Nirmala UI" w:cs="Nirmala UI"/>
        </w:rPr>
      </w:pPr>
      <w:r w:rsidRPr="008452DC">
        <w:rPr>
          <w:rFonts w:ascii="Nirmala UI" w:hAnsi="Nirmala UI" w:cs="Nirmala UI"/>
        </w:rPr>
        <w:t xml:space="preserve">බුලන්කුලම නඩු තීරණයේ දී අමරසිංහ විනිසුරුවරයා විසින් මහජන භාර සංකල්පය අර්ථ දැක්වෙමින් කියා සිටින්නේ ආණ්ඩුක්‍රම ව්‍යවස්ථාවේ 3 වන ව්‍යවස්ථාව තුළ ප්‍රජාතන්ත්‍රවාදී වටිනාකම් දැක්වෙන බවත්, ඒ තුළ පුද්ගලයන්/ මහජනතාව යනු පරම ස්වාධිපතියන් වන බවත්, රජය යනු එකී බලයන් තාවකාලික රඳවාගන්නෙක් පමණක් වන බවත් ඒ අනුව රජයට මහජන යහපත පිණිස ස්වභාවික සම්පත් සුරක්ෂිත කිරීමට හා ආරක්ෂා කිරීමට යුතුකමක් පවතින බවත්ය.  හන්ගේරියාව එදිරිව ස්ලෝවැකියාව නඩු තීරණය ද උක්ත නඩුවේ දී සාකච්ඡා කර තිබෙන අතර, එකී නඩු තීරණයේදී ද අන්තර්ජාතික යුක්ති අධිකරණය විසින් මහජන භාර සංකල්පය හඳුනාගැනීමක් කර තිබෙනවා. </w:t>
      </w:r>
    </w:p>
    <w:p w:rsidR="00A15550" w:rsidRPr="008452DC" w:rsidRDefault="008452DC">
      <w:pPr>
        <w:rPr>
          <w:rFonts w:ascii="Nirmala UI" w:hAnsi="Nirmala UI" w:cs="Nirmala UI"/>
        </w:rPr>
      </w:pPr>
      <w:proofErr w:type="spellStart"/>
      <w:r w:rsidRPr="008452DC">
        <w:rPr>
          <w:rFonts w:ascii="Nirmala UI" w:hAnsi="Nirmala UI" w:cs="Nirmala UI"/>
        </w:rPr>
        <w:t>මිනිසා</w:t>
      </w:r>
      <w:proofErr w:type="spellEnd"/>
      <w:r w:rsidRPr="008452DC">
        <w:rPr>
          <w:rFonts w:ascii="Nirmala UI" w:hAnsi="Nirmala UI" w:cs="Nirmala UI"/>
        </w:rPr>
        <w:t xml:space="preserve"> </w:t>
      </w:r>
      <w:proofErr w:type="spellStart"/>
      <w:r w:rsidRPr="008452DC">
        <w:rPr>
          <w:rFonts w:ascii="Nirmala UI" w:hAnsi="Nirmala UI" w:cs="Nirmala UI"/>
        </w:rPr>
        <w:t>කියන්නෙ</w:t>
      </w:r>
      <w:proofErr w:type="spellEnd"/>
      <w:r w:rsidRPr="008452DC">
        <w:rPr>
          <w:rFonts w:ascii="Nirmala UI" w:hAnsi="Nirmala UI" w:cs="Nirmala UI"/>
        </w:rPr>
        <w:t xml:space="preserve"> </w:t>
      </w:r>
      <w:proofErr w:type="spellStart"/>
      <w:r w:rsidRPr="008452DC">
        <w:rPr>
          <w:rFonts w:ascii="Nirmala UI" w:hAnsi="Nirmala UI" w:cs="Nirmala UI"/>
        </w:rPr>
        <w:t>සමාජ</w:t>
      </w:r>
      <w:proofErr w:type="spellEnd"/>
      <w:r w:rsidRPr="008452DC">
        <w:rPr>
          <w:rFonts w:ascii="Nirmala UI" w:hAnsi="Nirmala UI" w:cs="Nirmala UI"/>
        </w:rPr>
        <w:t xml:space="preserve"> </w:t>
      </w:r>
      <w:proofErr w:type="spellStart"/>
      <w:r w:rsidRPr="008452DC">
        <w:rPr>
          <w:rFonts w:ascii="Nirmala UI" w:hAnsi="Nirmala UI" w:cs="Nirmala UI"/>
        </w:rPr>
        <w:t>සත්ත්වයෙක්</w:t>
      </w:r>
      <w:proofErr w:type="spellEnd"/>
      <w:r w:rsidRPr="008452DC">
        <w:rPr>
          <w:rFonts w:ascii="Nirmala UI" w:hAnsi="Nirmala UI" w:cs="Nirmala UI"/>
        </w:rPr>
        <w:t xml:space="preserve">. ඒකකයක් වශයෙන් ගත්කල මිනිසා තනි පුද්ගලයෙක් වුවත් සමාජය සමග ගනුදෙනු කිරීමේ දී මිනිසාට සිදු වනවා අනෙක් පුද්ගලයන් හා සහසම්බන්ධතාවෙන් යුක්තව කටයුතු කිරීමට. මෙහිදී තමන්ගේ අවශ්‍යතාවන්ට පමණක් නොවෙයි, තමන් අවට වෙසෙන පුද්ගලයන්ගේ අවශ්‍යතා සම්බන්ධයෙනුත් සංවේදී වීමට මිනිසාට සිදුවනවා. “පරවශ්‍යතා” යනුවෙන් හඳුන්වන්නේ, යම්කිසි පුද්ගලයෙක් මත සෙසු පුද්ගලයන්ට පවත්නා අවශ්‍යතා විශේෂයක්. පරවශ්‍යතා යනුවෙන් හැඳින්වෙන පුළුල් මාතෘකාව යටතේ දේපළ පරවශ්‍යතා සහ පුද්ගල පරවශ්‍යතා සලකා බැලෙනවා. කෙසේ නමුත් ඉඩම් නීතිය යටතේ දී පුද්ගල පරවශ්‍යතා පිළිබඳව සාකච්ඡා කිරීමක් සිදුවන්නේ නැහැ. </w:t>
      </w:r>
    </w:p>
    <w:p w:rsidR="00A15550" w:rsidRPr="008452DC" w:rsidRDefault="008452DC">
      <w:pPr>
        <w:rPr>
          <w:rFonts w:ascii="Nirmala UI" w:hAnsi="Nirmala UI" w:cs="Nirmala UI"/>
        </w:rPr>
      </w:pPr>
      <w:r w:rsidRPr="008452DC">
        <w:rPr>
          <w:rFonts w:ascii="Nirmala UI" w:hAnsi="Nirmala UI" w:cs="Nirmala UI"/>
        </w:rPr>
        <w:t xml:space="preserve">පුද්ගල පරවශ්‍යතා පිළිබඳ කෙටි දැක්වීමක් කරනවා නම්, ඉන් අදහස් වන්නේ නිවසක පදිංචි වී සිටීමේ අයිතිය, යම් දේපළකින් තමන්ගේ ප්‍රයෝජනයට යම් ඵලදාවක් ලබා ගැනීම, ඉඩමකින් ලැබෙන ඵලදාව විකිණීමට හෝ බදු දීමට හැකි වීම වැනි අයිතීන්. දේපළ පරවශ්‍යතාවක් නමින් හැඳින්වෙන්නේ යම් තැනැත්තෙකුට හිමි අයිතිවාසිකමක්. එය අදාළ තැනැත්තාගේ ජීවිත කාලයට පමණක් සීමා වනවා. ඔහුගේ මරණයෙන් පසු එකී අයිතිය අහෝසි වී යනවා. දේපළ පරවශ්‍යතා ඊට වඩා වෙනස් ස්වරූපයක් ගන්නවා. දේපළ පරවශ්‍යතාත් ගම්බද සහ නාගරික වශයෙන් බෙදීමකට ලක් කර තිබෙනවා. ඒ අධ්‍යයනයේ පහසුව සඳහා. </w:t>
      </w:r>
    </w:p>
    <w:p w:rsidR="00A15550" w:rsidRPr="008452DC" w:rsidRDefault="008452DC">
      <w:pPr>
        <w:rPr>
          <w:rFonts w:ascii="Nirmala UI" w:hAnsi="Nirmala UI" w:cs="Nirmala UI"/>
        </w:rPr>
      </w:pPr>
      <w:r w:rsidRPr="008452DC">
        <w:rPr>
          <w:rFonts w:ascii="Nirmala UI" w:hAnsi="Nirmala UI" w:cs="Nirmala UI"/>
        </w:rPr>
        <w:t xml:space="preserve">දේපළ පරවශ්‍යතා යනුවෙන් හැඳින්වෙන්නේ වෙනත් තැනැත්තෙකුගේ දේපළක් මත තවත් තැනැත්තෙකුට හිමිවන සීමිත අයිතිවාසිකමක්. මේ යටතේ විස්තර කිරීමට </w:t>
      </w:r>
      <w:r w:rsidRPr="008452DC">
        <w:rPr>
          <w:rFonts w:ascii="Nirmala UI" w:hAnsi="Nirmala UI" w:cs="Nirmala UI"/>
        </w:rPr>
        <w:lastRenderedPageBreak/>
        <w:t xml:space="preserve">ලක්වන ගම්බද පරවශ්‍යතා යටතේ; ජලය ලබා ගැනීමේ අයිතිය, ඉඩමක් මතින් වෙනත් අයෙකුගේ කුඹුරකට වතුර ගැනීමට ඇති අයිතිය, ගවයන්ට තණකොළ ලබා ගැනීමේ අයිතිය, මාර්ග අයිතිය වැනි කාරණා පිළිබඳ සලකා බැලීමට ලක් කෙරෙනවා. </w:t>
      </w:r>
    </w:p>
    <w:p w:rsidR="00A15550" w:rsidRPr="008452DC" w:rsidRDefault="008452DC">
      <w:pPr>
        <w:rPr>
          <w:rFonts w:ascii="Nirmala UI" w:hAnsi="Nirmala UI" w:cs="Nirmala UI"/>
        </w:rPr>
      </w:pPr>
      <w:r w:rsidRPr="008452DC">
        <w:rPr>
          <w:rFonts w:ascii="Nirmala UI" w:hAnsi="Nirmala UI" w:cs="Nirmala UI"/>
        </w:rPr>
        <w:t xml:space="preserve">නාගරික පරවශ්‍යතා බොහෝවිට අදාළ වන්නේ ගොඩනැගිලි සම්බන්ධයෙනුයි. අනෙක් ඉඩමට හානි නොවන ලෙස කැණීම් කිරීමේ අයිතිය, යාබද ඉඩමේ බිත්තියට පරාලයක් යැවීමේ අයිතිය, තම ඉඩමේ කාණුව අනෙක් ඉඩමට සම්බන්ධ කිරීමේ අයිතිය (අසල්වැසියාගේ ඉඩම මතින් අපජලය ගලා යන කාණුවක් පවත්වා ගැනීමේ අයිතිවාසිකම), තිරස්ව ආධාරකයක් සවි කිරීමේ අයිතිය, තවත් කෙනෙකුගේ ඉඩම හරහා තමන්ට ආලෝකය ලබා ගැනීමට ඇති අයිතිවාසිකම වැනි අයිතීන් මේ නාගරික පරවශ්‍යතා යටතේ හඳුනා ගන්නවා. තමන්ගේ කිසිදු ක්‍රියාකාරීත්වයකින් තොරව වුවත්, වෙනත් පුද්ගලයෙකුගේ ඉඩමක් මත තමන්ට පරවශ්‍යතාවක් ඇතිවෙන්න පුළුවන්. දේපළ පරවශ්‍යතා හෙවත් ඉඩම් පරවශ්‍යතා සදාතනික පරවශ්‍යතාවන්. එයින් අදහස් වන්නේ පරවශ්‍යතාව භුක්ති විඳි පුද්ගලයා මියගිය ද, එවැනි පරවශ්‍යතා දිගටම පවතින බව යි. </w:t>
      </w:r>
    </w:p>
    <w:p w:rsidR="00A15550" w:rsidRPr="008452DC" w:rsidRDefault="008452DC">
      <w:pPr>
        <w:rPr>
          <w:rFonts w:ascii="Nirmala UI" w:hAnsi="Nirmala UI" w:cs="Nirmala UI"/>
        </w:rPr>
      </w:pPr>
      <w:r w:rsidRPr="008452DC">
        <w:rPr>
          <w:rFonts w:ascii="Nirmala UI" w:hAnsi="Nirmala UI" w:cs="Nirmala UI"/>
        </w:rPr>
        <w:t xml:space="preserve">පරවශ්‍යතාවන්ට විශේෂිත වූ ලක්ෂණ පවතිනවා. පරවශ්‍යතාවක් ඇතිවීමට නම් ‘ප්‍රබල ඉඩම’ හා ‘පරවශ්‍ය ඉඩම’ ලෙස ඉඩම් කට්ටි දෙකක් පැවතිය යුතු වනවා. තමන්ට තමාගේම ඉඩමෙන් පරවශ්‍යතාවක් නිර්මාණය කරගැනීමේ හැකියාවක් පවතින්නේ නෑ. මෙහිදී ප්‍රබල ඉඩම වන්නේ, පරවශ්‍යතා අයිතිය භුක්ති විඳින ඉඩම යි. පරවශ්‍ය ඉඩම වන්නේ, ප්‍රබල ඉඩමට පරවශ්‍ය අයිතිය භුක්ති විඳීම සඳහා බාධා නොකර ඉඩ ලබාදෙන ඉඩම යි. </w:t>
      </w:r>
    </w:p>
    <w:p w:rsidR="00A15550" w:rsidRPr="008452DC" w:rsidRDefault="008452DC">
      <w:pPr>
        <w:rPr>
          <w:rFonts w:ascii="Nirmala UI" w:hAnsi="Nirmala UI" w:cs="Nirmala UI"/>
        </w:rPr>
      </w:pPr>
      <w:r w:rsidRPr="008452DC">
        <w:rPr>
          <w:rFonts w:ascii="Nirmala UI" w:hAnsi="Nirmala UI" w:cs="Nirmala UI"/>
        </w:rPr>
        <w:t xml:space="preserve">උදාහරණයක් ලෙස, යම් පුද්ගලයෙකුගේ ඉඩමට ගමන් කළ හැකි එකම මාර්ගය තවත් පුද්ගලයෙකුගේ ඉඩමක් මතින් වැටී තිබෙන්නේ නම්, එහිදී විකල්ප මාර්ගයක් නොමැති ඉඩම් හිමියාට මාර්ගයක් පවතින ඉඩම මතින් තම ඉඩමට ගමන් කිරීමට අවශ්‍යතාවක් නිර්මාණය වනවා. එහිදී ප්‍රබල ඉඩම වන්නේ කිසිදු මාර්ගයක් නොමැති ඉඩම යි. පරවශ්‍ය ඉඩම වන්නේ මාර්ගයක් සහිත ඉඩම යි. ප්‍රබල ඉඩම වෙත ගමන් කිරීමට නම් පරවශ්‍ය ඉඩම හරහා ගමන් කළ යුතු වනවා. </w:t>
      </w:r>
    </w:p>
    <w:p w:rsidR="00A15550" w:rsidRPr="008452DC" w:rsidRDefault="008452DC">
      <w:pPr>
        <w:rPr>
          <w:rFonts w:ascii="Nirmala UI" w:hAnsi="Nirmala UI" w:cs="Nirmala UI"/>
        </w:rPr>
      </w:pPr>
      <w:r w:rsidRPr="008452DC">
        <w:rPr>
          <w:rFonts w:ascii="Nirmala UI" w:hAnsi="Nirmala UI" w:cs="Nirmala UI"/>
        </w:rPr>
        <w:t xml:space="preserve">මෙහිදී, මාර්ගයක් නොමැති ඉඩම් හිමියා හෙවත් ප්‍රබල ඉඩම් හිමියා තම ඉඩම මතින් ගමන් කර ඔහුගේ ප්‍රබල ඉඩමට සම්ප්‍රාප්ත වීම වළක්වාලීමට හෝ, ඒ සම්බන්ධයෙන් කිසිදු විරුද්ධත්වයක් පළ කිරීමට මාර්ගය සහිත පරවශ්‍ය ඉඩම් හිමියාට හැකියාවක් නෑ. කෙසේ නමුත් පරවශ්‍යතා අයිතිය ලබන, සිය ඉඩමට වෙනත් විකල්ප මාර්ගයක් නොමැති ඉඩම් හිමියා දැනගත යුතු යි එකම කොටසකින් ගමන් කිරීමට. එසේ නොමැතිව, පරවශ්‍යතා අයිතිය ලබා දෙන මුල් ඉඩම් හිමියාගේ ඉඩම පුරා ඇවිද තමන්ගේ ඉඩමට ඇතුල්වීමට පරවශ්‍යතා අයිතිය භුක්ති විඳින ඉඩම් හිමියාට හැකියාවක් නැහැ. එසේම, ඉඩම පුරා වසර 10ක් ගමන් කර විවිධ කොටස්වලට කාලාවරෝධී අයිතිය දැක්වීමට පරවශ්‍යතාව මඟින් ඔහුට කිසිදු අයිතිවාසිකමක් ලබා දෙන්නේ නැහැ. ඔහු සෑමදාම ගමන් කළ යුත්තේ එකම බිම් </w:t>
      </w:r>
      <w:r w:rsidRPr="008452DC">
        <w:rPr>
          <w:rFonts w:ascii="Nirmala UI" w:hAnsi="Nirmala UI" w:cs="Nirmala UI"/>
        </w:rPr>
        <w:lastRenderedPageBreak/>
        <w:t>කඩකින්. එනම් වසර 10 පුරාවටම එක් නිශ්චිත මාර්ගයක් ඔස්සේ ප්‍රබල ඉඩම් හිමියා ගමන් කර තිබිය යුතු යි.</w:t>
      </w:r>
    </w:p>
    <w:p w:rsidR="00A15550" w:rsidRPr="008452DC" w:rsidRDefault="008452DC">
      <w:pPr>
        <w:rPr>
          <w:rFonts w:ascii="Nirmala UI" w:hAnsi="Nirmala UI" w:cs="Nirmala UI"/>
        </w:rPr>
      </w:pPr>
      <w:r w:rsidRPr="008452DC">
        <w:rPr>
          <w:rFonts w:ascii="Nirmala UI" w:hAnsi="Nirmala UI" w:cs="Nirmala UI"/>
        </w:rPr>
        <w:t xml:space="preserve">පරවශ්‍යතාවක දී අදාළ පරවශ්‍යතාව ලබාදෙන ඉඩමට යම් අවහිරයක් සිදුවිය යුතු යි. එනම්, වෙනත් පාර්ශවයක් වෙත පරවශ්‍යතා අයිතියක් ලබාදීමට සිදුවීම හේතුවෙන් අයිතිය ලබා දෙන ඉඩමට යම් අවහිරයක් සිදුවිය යුතු යි. </w:t>
      </w:r>
    </w:p>
    <w:p w:rsidR="00A15550" w:rsidRPr="008452DC" w:rsidRDefault="008452DC">
      <w:pPr>
        <w:rPr>
          <w:rFonts w:ascii="Nirmala UI" w:hAnsi="Nirmala UI" w:cs="Nirmala UI"/>
        </w:rPr>
      </w:pPr>
      <w:r w:rsidRPr="008452DC">
        <w:rPr>
          <w:rFonts w:ascii="Nirmala UI" w:hAnsi="Nirmala UI" w:cs="Nirmala UI"/>
        </w:rPr>
        <w:t xml:space="preserve">උදාහරණයක් ලෙස, X නමැති පුද්ගලයාට අයිති ඉඩම මතින් Y නමැති පුද්ගලයා ඔහුගේ ඉඩම වෙත ගමන් කිරීමක් සිදුවන්නේ නම්, එය X නමැති පුද්ගලයාගේ අයිතිය සීමා කරන තත්ත්වයක්. Y මෙසේ Xගේ ඉඩම මතින් ගමන් කිරීම Xට සිදුවන එක්තරා අවහිරයක්. එහෙත් Yට ඔහුගේ ඉඩමට ගමන් කිරීමට වෙනත් මාර්ගයක් නොමැති නම්, X තම ඉඩම මතින් Y හට ගමන් කිරීමට ඉඩ ලබාදිය යුතු වනවා. එමඟින් Xගේ ඉඩමට අවහිරයක් සිදුවුවත්, ඉඩම් නීතියේ පරවශ්‍යතා පිළිබඳ නෛතික තත්වය ප්‍රකාරව X විසින් Y වෙත එකී ගමන් කිරීමේ අයිතිය ලබා දිය යුතු වනවා. </w:t>
      </w:r>
    </w:p>
    <w:p w:rsidR="00A15550" w:rsidRPr="008452DC" w:rsidRDefault="008452DC">
      <w:pPr>
        <w:rPr>
          <w:rFonts w:ascii="Nirmala UI" w:hAnsi="Nirmala UI" w:cs="Nirmala UI"/>
        </w:rPr>
      </w:pPr>
      <w:r w:rsidRPr="008452DC">
        <w:rPr>
          <w:rFonts w:ascii="Nirmala UI" w:hAnsi="Nirmala UI" w:cs="Nirmala UI"/>
        </w:rPr>
        <w:t>පරවශ්‍යතාවක දී එකී පරවශ්‍යතාව භුක්ති විඳින ප්‍රබල ඉඩම් හිමිකරුට අදාළ පරවශ්‍යතාව මඟින් වාසියක් අත්විය යුතු වනවා. එය පරවශ්‍යතාවක තවත් ලක්ෂණයක්. එසේම පරවශ්‍යතාව සදාකාලිකව පවතින්නක්. එහෙත් නාගරික පරවශ්‍යතාවක් නම් තාවකාලික එකක් වීමටත් හැකියාව පවතිනවා. උදාහරණයක් වශයෙන් ආධාරකයක් ලබාගැනීමේ පරවශ්‍යතා අයිතිය තාවකාලික එකක් වීමේ හැකියාවක් පවතිනවා. එසේම පරවශ්‍යතාවක් බෙදිය නොහැකියි.</w:t>
      </w:r>
    </w:p>
    <w:p w:rsidR="00A15550" w:rsidRPr="008452DC" w:rsidRDefault="008452DC">
      <w:pPr>
        <w:rPr>
          <w:rFonts w:ascii="Nirmala UI" w:hAnsi="Nirmala UI" w:cs="Nirmala UI"/>
        </w:rPr>
      </w:pPr>
      <w:r w:rsidRPr="008452DC">
        <w:rPr>
          <w:rFonts w:ascii="Nirmala UI" w:hAnsi="Nirmala UI" w:cs="Nirmala UI"/>
        </w:rPr>
        <w:t xml:space="preserve">පරවශ්‍යතාවක් අත්පත් කරගැනීම; ප්‍රදානයක් හරහා ප්‍රකාශිතව - එනම් අදාළ පරවශ්‍යතා අයිතිය ලිඛිතව ලබාදීම මඟින් ද, කාලාවරෝධයෙන් (එනම් වසර 10කට වැඩි කාලයක් පුරා අඛණ්ඩව භුක්ති විඳීම මඟින්), අධිකරණ නියෝගයක් හරහා, බෙදුම් නඩුවකින්, අතිපැරණි භාවිතාවක් හරහා, ව්‍යවස්ථාවක් හරහා (පනතක් හෝ වෙනත් යම් ලිඛිත නීතියක් හරහා), අප්‍රකාශිත ප්‍රදානයක් හරහා (අදාළ අයිතියක් භුක්ති විඳීමට කැමැත්තෙන් ඉඩ ලබා දී, ඊට බාධා නොකර බලා සිටීම), යම් පුද්ගලයෙකු විසින් කැපකිරීමෙන් යුක්තව කරන හඬ නැගීමක් මඟින් ද සිදුකළ හැකියි. </w:t>
      </w:r>
    </w:p>
    <w:p w:rsidR="00A15550" w:rsidRPr="008452DC" w:rsidRDefault="008452DC">
      <w:pPr>
        <w:rPr>
          <w:rFonts w:ascii="Nirmala UI" w:hAnsi="Nirmala UI" w:cs="Nirmala UI"/>
        </w:rPr>
      </w:pPr>
      <w:r w:rsidRPr="008452DC">
        <w:rPr>
          <w:rFonts w:ascii="Nirmala UI" w:hAnsi="Nirmala UI" w:cs="Nirmala UI"/>
        </w:rPr>
        <w:t xml:space="preserve">පරවශ්‍යතා අයිතියක් භුක්ති විඳීමේ දී, පරවශ්‍යතා හිමිකරුට කිසිදු අගතියක් නොවන ආකාරයෙන් ප්‍රබල හිමිකරු සිය පරවශ්‍යතා අයිතිය භුක්ති විඳීම සිදුකළ යුතු වනවා. පරවශ්‍යතාවක් තමාගේම ඉඩම තුළ උද්ගත වන්නේ නෑ. එය වෙනත් පුද්ගලයෙකුගේ ඉඩමක් මතින් තමන්ට හිමි වන අවශ්‍යතාවක්. පරවශ්‍යතාව සාධාරණ ඉල්ලීමක් විය යුතු වනවා. තමන්ගේ ඉඩමට විකල්ප මාර්ගයක් තිබියදී වෙනත් ඉඩමක් මතින් ගමන්කිරීමේ පරවශ්‍යතා අයිතියක් භුක්ති විඳීමට කිසිදු ඉඩම් හිමියෙකුට හැකියාවක් නෛතික වශයෙන් උද්ගත වන්නේ නැහැ. මෙකී අයිතිය </w:t>
      </w:r>
      <w:r w:rsidRPr="008452DC">
        <w:rPr>
          <w:rFonts w:ascii="Nirmala UI" w:hAnsi="Nirmala UI" w:cs="Nirmala UI"/>
        </w:rPr>
        <w:lastRenderedPageBreak/>
        <w:t xml:space="preserve">උද්ගත වන්නේ වෙනත් කිසිදු විකල්ප මාර්ගයක් නොමැති ඉඩම් හිමියෙකු විෂයෙහිම පමණයි. පරවශ්‍යතා අයිතියක් පැවතිය යුත්තේ එහි වාසිය පවතින තුරු යි. </w:t>
      </w:r>
    </w:p>
    <w:p w:rsidR="00A15550" w:rsidRPr="008452DC" w:rsidRDefault="008452DC">
      <w:pPr>
        <w:rPr>
          <w:rFonts w:ascii="Nirmala UI" w:hAnsi="Nirmala UI" w:cs="Nirmala UI"/>
        </w:rPr>
      </w:pPr>
      <w:r w:rsidRPr="008452DC">
        <w:rPr>
          <w:rFonts w:ascii="Nirmala UI" w:hAnsi="Nirmala UI" w:cs="Nirmala UI"/>
        </w:rPr>
        <w:t>පරවශ්‍යතාවක් අවසන් වීම එකඟතාවයෙන් සිදුවිය හැකියි. එසේම පරවශ්‍යතා අයිතිය භුක්ති විඳි ප්‍රබල හිමිකරු එකී අයිතිය අත්හැරීම මඟින් ද පරවශ්‍යතා අයිතිය අහෝසි වී යාම සිදුවනවා. අධිකරණ නියෝගයක් මඟින් ද පරවශ්‍යතාවක් අවසන් කිරීම සිදුකළ හැකියි. එසේම පරවශ්‍යතා සම්බන්ධයෙන් කොන්දේසි සහිත ගිවිසුමක් පැවති අවස්ථාවක එකී ගිවිසුමේ කොන්දේසි උල්ලංඝනය කිරීම හරහා ද පරවශ්‍යතා අවසන් වීමක් සිදු විය හැකියි.</w:t>
      </w:r>
    </w:p>
    <w:p w:rsidR="00A15550" w:rsidRPr="008452DC" w:rsidRDefault="008452DC">
      <w:pPr>
        <w:rPr>
          <w:rFonts w:ascii="Nirmala UI" w:hAnsi="Nirmala UI" w:cs="Nirmala UI"/>
        </w:rPr>
      </w:pPr>
      <w:r w:rsidRPr="008452DC">
        <w:rPr>
          <w:rFonts w:ascii="Nirmala UI" w:hAnsi="Nirmala UI" w:cs="Nirmala UI"/>
        </w:rPr>
        <w:t xml:space="preserve">2G, 3G, 4G </w:t>
      </w:r>
      <w:proofErr w:type="spellStart"/>
      <w:r w:rsidRPr="008452DC">
        <w:rPr>
          <w:rFonts w:ascii="Nirmala UI" w:hAnsi="Nirmala UI" w:cs="Nirmala UI"/>
        </w:rPr>
        <w:t>කියන්නෙ</w:t>
      </w:r>
      <w:proofErr w:type="spellEnd"/>
      <w:r w:rsidRPr="008452DC">
        <w:rPr>
          <w:rFonts w:ascii="Nirmala UI" w:hAnsi="Nirmala UI" w:cs="Nirmala UI"/>
        </w:rPr>
        <w:t xml:space="preserve"> අපේ දුරකථන ජාල සම්බන්ධතා එක්ක වැඩි වශයෙන් භාවිත වන, අපට අහලා පුරුදු වචන කිහිපයක්. තොරතුරු හා සන්නිවේදන තාක්ෂණය දියුණු වීමත් එක්කම වඩාත් පහසුවෙන් දත්ත සහ තොරතුරු හුවමාරු කරගැනීමේ වරප්‍රසාදය මුළු ‍ලෝකයටම හිමිවුණා. 4G තාක්ෂණය ඔස්සේ අන්තර්ජාලය හරහා ගනුදෙනු කිරීම කෙතරම් පහසු හා වේගවත් වී තිබෙනවා ද කියන එක අපි කවුරුත් දන්නා හඳුනන කරුණක්. නමුත් 4G තාක්ෂණයෙන් පමණක් සෑහීමට පත්වීමට මිනිසා කිසි විටෙකත් සූදානම් නැහැ. ඉතින් ඒ නිසා දියුණු කෙරුණු, 4G තාක්ෂණයටත් එහා වැඩකාරයෙක් තමයි 5G තාක්ෂණය කියලා කියන්නේ. </w:t>
      </w:r>
    </w:p>
    <w:p w:rsidR="00A15550" w:rsidRPr="008452DC" w:rsidRDefault="008452DC">
      <w:pPr>
        <w:rPr>
          <w:rFonts w:ascii="Nirmala UI" w:hAnsi="Nirmala UI" w:cs="Nirmala UI"/>
        </w:rPr>
      </w:pPr>
      <w:r w:rsidRPr="008452DC">
        <w:rPr>
          <w:rFonts w:ascii="Nirmala UI" w:hAnsi="Nirmala UI" w:cs="Nirmala UI"/>
        </w:rPr>
        <w:t>4G තාක්ෂණයෙන් යුත් ජංගම දුරකථන ඇමරිකා එක්සත් ජනපදයට හඳුන්වා දෙන්නේත් වර්ෂ 2010 තරම් මෑත අතීතයක දී යි.  Snapchat පවා භාවිතයට පැමිණියේ වර්ෂ 2012 තරම් මෑත කාලයක යි. LTE ජාල සම්බන්ධතා ඇසුරින් වීඩියෝ ඇමතුම් ලබා ගැනීම ඇමරිකාවෙහි ප්‍රචලිත වන්නේත් වර්ෂ 2013 තරම් මෑත වකවානුවක යි. 4G තාක්ෂණයෙන් සිදු වූ සන්නිවේදනයෙහි වේගවත් වීම අපි අත්දැක තිබෙන දෙයක්. 5G තාක්ෂණය සඳහා වන අත්හදා බැලීම්වල සාර්ථක ප්‍රතිඵල භුක්ති විඳීමේ කැමැත්ත සියලු දෙනා තුළම පවතින්නේ 4G තාක්ෂණය ඒ තරම් වේගවත් නම් 5G තාක්ෂණ කෙසේ වේවිදැ යි පවතින බලාපොරොත්තුව නිසාවෙන්ම යි.</w:t>
      </w:r>
    </w:p>
    <w:p w:rsidR="00A15550" w:rsidRPr="008452DC" w:rsidRDefault="008452DC">
      <w:pPr>
        <w:rPr>
          <w:rFonts w:ascii="Nirmala UI" w:hAnsi="Nirmala UI" w:cs="Nirmala UI"/>
        </w:rPr>
      </w:pPr>
      <w:r w:rsidRPr="008452DC">
        <w:rPr>
          <w:rFonts w:ascii="Nirmala UI" w:hAnsi="Nirmala UI" w:cs="Nirmala UI"/>
        </w:rPr>
        <w:t xml:space="preserve">5G හි පවතිනා G අකුරෙහි අර්ථය වන්නේ එය රැහැන් රහිත සන්නිවේදන පරම්පරාවක් වන්නේ ය යන්න යි. රැහැන් රහිත සන්නිවේදන ක්‍රියාවලිය ආරම්භ වන්නේ 1G තාක්ෂණයත් සමග යි. ඇනලොග් දුරකථන භාවිතයට පැමිණෙන්නේ මේ 1G තාක්ෂණය සමග යි. එය ඉන්පසුව 2G දක්වා වර්ධනය වනවා. ඒ සමග CDMA, GSM, සහ TDMA යන ඩිජිටල් සෙලියුලර් භාවිතය ආරම්භ වනවා. ඉන්පසුව 3G තාක්ෂණය හඳුන්වා දීමත් සමගම EVDO, HSPA, සහ UMTS භාවිතයට පැමිණෙන අතර එමඟින් එතෙක් තත්පරයට කිලෝබයිට් 200ක් (200kbps) පමණ වූ දත්ත හුවමාරු ධාරිතාව තත්පරයට මෙගාබයිට් (mbps)  කිහිපයක් හුවමාරු කරගත හැකි අන්දමට වැඩිදියුණු වනවා. </w:t>
      </w:r>
    </w:p>
    <w:p w:rsidR="00A15550" w:rsidRPr="008452DC" w:rsidRDefault="008452DC">
      <w:pPr>
        <w:rPr>
          <w:rFonts w:ascii="Nirmala UI" w:hAnsi="Nirmala UI" w:cs="Nirmala UI"/>
        </w:rPr>
      </w:pPr>
      <w:r w:rsidRPr="008452DC">
        <w:rPr>
          <w:rFonts w:ascii="Nirmala UI" w:hAnsi="Nirmala UI" w:cs="Nirmala UI"/>
        </w:rPr>
        <w:t xml:space="preserve">ඉන්පසුව දියුණු වන 4G තාක්ෂණය ඔස්සේ WiMAX සහ LTE භාවිතයට පැමිණෙන අතර, 4G තාක්ෂණය හරහා තත්පරයට මෙගාබයිට් සිය ගණන් හුවමාරු </w:t>
      </w:r>
      <w:r w:rsidRPr="008452DC">
        <w:rPr>
          <w:rFonts w:ascii="Nirmala UI" w:hAnsi="Nirmala UI" w:cs="Nirmala UI"/>
        </w:rPr>
        <w:lastRenderedPageBreak/>
        <w:t>කරගැනීමේ හැකියාව ලබා දෙනවා. මේ වන විට වැඩිදියුණුවීමට ලක්ව තිබෙන 4G තාක්ෂණය ඔස්සේ මේ වන විට තත්පරයකට ගිගාබයිට් දෙකක (2Gbps) ධාරිතාවයෙන් යුක්තව දත්ත හුවමාරු කරගැනීමේ හැකියාවක් පවතින අතරම 5G තාක්ෂණය ඔස්සේ බලාපොරොත්තු වන්නේ එය තත්ත්පරයට ගියාබයිට් 20 (20Gbps) දක්වා වර්ධනය කිරීමට යි. 5G තාක්ෂණයේ අපේක්ෂාව වන්නේ ජාල සබඳතා වඩා වේගවත් කිරීම, සහ වේගයෙන් දත්ත හුවමාරු කරගැනීමට හා වේගවත්ව ප්‍රතිචාර දැක්වීමට ඉඩ සලසා දීම යි. එසේම 5G තාක්ෂණය මඟින් අපේක්ෂිත තවත් අරමුණක් වන්නේ එක්වර උපාංගයන් කිහිපයක් ඔස්සේ අන්තර්ජාලය හා සම්බන්ධ වීමට ඉඩ සලසා දීම යි.</w:t>
      </w:r>
    </w:p>
    <w:p w:rsidR="00A15550" w:rsidRPr="008452DC" w:rsidRDefault="008452DC">
      <w:pPr>
        <w:rPr>
          <w:rFonts w:ascii="Nirmala UI" w:hAnsi="Nirmala UI" w:cs="Nirmala UI"/>
        </w:rPr>
      </w:pPr>
      <w:r w:rsidRPr="008452DC">
        <w:rPr>
          <w:rFonts w:ascii="Nirmala UI" w:hAnsi="Nirmala UI" w:cs="Nirmala UI"/>
        </w:rPr>
        <w:t>වැඩිදුර කියැවීමට: මුල්වරට 5G ගෙන එන Moto Z3 දුරකථනය</w:t>
      </w:r>
    </w:p>
    <w:p w:rsidR="00A15550" w:rsidRPr="008452DC" w:rsidRDefault="008452DC">
      <w:pPr>
        <w:rPr>
          <w:rFonts w:ascii="Nirmala UI" w:hAnsi="Nirmala UI" w:cs="Nirmala UI"/>
        </w:rPr>
      </w:pPr>
      <w:r w:rsidRPr="008452DC">
        <w:rPr>
          <w:rFonts w:ascii="Nirmala UI" w:hAnsi="Nirmala UI" w:cs="Nirmala UI"/>
        </w:rPr>
        <w:t xml:space="preserve">5G තාක්ෂණය වූ කලී 4G තාක්ෂණයෙන් සම්පූර්ණයෙන්ම වෙන් වූවක් නොවේ. 5G ජංගම දුරකථන සඳහා 4G ජාලය සහ ආවරණපථය අවශ්‍ය වේ. 5G තාක්ෂණ සිය මූලාරම්භක සම්බන්ධතාවන් වන "non-standalone” ස්ථාපිත කිරීම සඳහා 4G තාක්ෂණය යොදාගත්තා. මේ වන විට "standalone” සම්බන්ධතා වෙත ලෝකය ගමන් කරමින් සිටියත් 5G තාක්ෂණය හරහා පමණක් ඇමතුම් ලබා ගැනීමේ ක්‍රමවේදයක් තවම සොයාගෙන නැහැ. ඒ අනුව දුරකථන ඇමතුමක් ලබා ගැනීමට අවශ්‍ය වේලාවට යළිත් වරක් 4G/3G/2G තාක්ෂණයන් වෙත මාරු වීමට ඔබේ ජංගම දුරකථනයට සිදුවනවා. </w:t>
      </w:r>
    </w:p>
    <w:p w:rsidR="00A15550" w:rsidRPr="008452DC" w:rsidRDefault="008452DC">
      <w:pPr>
        <w:rPr>
          <w:rFonts w:ascii="Nirmala UI" w:hAnsi="Nirmala UI" w:cs="Nirmala UI"/>
        </w:rPr>
      </w:pPr>
      <w:r w:rsidRPr="008452DC">
        <w:rPr>
          <w:rFonts w:ascii="Nirmala UI" w:hAnsi="Nirmala UI" w:cs="Nirmala UI"/>
        </w:rPr>
        <w:t>5G තාක්ෂණය කාණ්ඩ තුනක්, තත්ත්වයන් තුනක් යටතේ ක්‍රියාත්මක කළ හැකි බවට අනාවරණය කරගෙන තිබෙනවා. ඒ low, middle, සහ high යන ධාරිතාවන් තුන යටතේ යි. 4G තාක්ෂණය හරහා මෙගාහර්ට්ස් 20ක (20MHz) ධාරිතාවෙන් යුත් චැනල් 7ක් එකිනෙක සම්බන්ධ කර මෙගාහර්ට්ස් 140ක (140MHz) පරිමාවෙන් දත්ත පරිශීලනය කළ හැකියි. කෙසේ නමුත් ජංගම දුරකථනයක් උපරිම වශයෙන් භාවිත කරන්නේ මෙගාහර්ට්ස් 60ක් (60MHz) හෝ ඊට අඩු ප්‍රමාණයක් පමණයි. Low සහ mid-band 5G තාක්ෂණය යටතේ මෙගාහර්ට්ස් 100ක (100MHz) ධාරිතාවෙන් යුත් චැනල් 2ක් එකිනෙක සම්බන්ධ කර ක්‍රියාත්මක කරවීමට හැකියාව ලැබෙනවා. එසේම ඒ මත මෙගාහර්ට්ස් 20ක (20MHz ) ධාරිතාවෙන් යුත් 4G චැනල් 3ක් ක්‍රියාත්මක කරවීමටත් හැකියාව පවතිනවා. High-band 5G තාක්ෂණය යටතේ නම් මෙගාහර්ට්ස් 100ක (100MHz ) චැනල් 8ක් දක්වා භාවිත කිරීමේ හැකියාව පවතිනවා. 5G තාක්ෂණය මඟින් ලබාදෙන වේගය අත්විඳීමට නම් තරංග මාලාවන් හොඳින් ගමන් කළ යුතු වනවා.</w:t>
      </w:r>
    </w:p>
    <w:p w:rsidR="00A15550" w:rsidRPr="008452DC" w:rsidRDefault="008452DC">
      <w:pPr>
        <w:rPr>
          <w:rFonts w:ascii="Nirmala UI" w:hAnsi="Nirmala UI" w:cs="Nirmala UI"/>
        </w:rPr>
      </w:pPr>
      <w:r w:rsidRPr="008452DC">
        <w:rPr>
          <w:rFonts w:ascii="Nirmala UI" w:hAnsi="Nirmala UI" w:cs="Nirmala UI"/>
        </w:rPr>
        <w:t xml:space="preserve">ගිගාහර්ට්ස් 2ට (2GHz) අඩු සංඛ්‍යාතයන්හි දී Low-band 5G තාක්ෂණය ක්‍රියාත්මක වනවා. මෙය ඉතා පැරණි දුරකථන සහ TV චැනල භාවිත කරන සංඛ්‍යාතයක්. මේ ඔස්සේ වැඩි දුරකට දත්ත සම්ප්‍රේෂණය කළ හැකි වුවත් වඩා පුළුල් චැනල මේ ඔස්සේ සම්ප්‍රේෂණය කිරීම දුෂ්කර යි. එමනිසා Low-band 5G තාක්ෂණය වේගයෙන් අඩු ය. </w:t>
      </w:r>
    </w:p>
    <w:p w:rsidR="00A15550" w:rsidRPr="008452DC" w:rsidRDefault="008452DC">
      <w:pPr>
        <w:rPr>
          <w:rFonts w:ascii="Nirmala UI" w:hAnsi="Nirmala UI" w:cs="Nirmala UI"/>
        </w:rPr>
      </w:pPr>
      <w:r w:rsidRPr="008452DC">
        <w:rPr>
          <w:rFonts w:ascii="Nirmala UI" w:hAnsi="Nirmala UI" w:cs="Nirmala UI"/>
        </w:rPr>
        <w:lastRenderedPageBreak/>
        <w:t xml:space="preserve">ගිගාහර්ට්ස් 2-10ත් (2 GHz - 10 GHz) අතර සංඛ්‍යාත පරාසයක Mid-band 5G තාක්ෂණය ක්‍රියාත්මක වනවා. ප්‍රධාන සම්ප්‍රේෂණ කුළුණේ සිට සැතපුම් භාගයක් පමණ දුරට මෙහි ක්‍රියාකාරීත්වය හොඳින් සිදුවනවා. </w:t>
      </w:r>
    </w:p>
    <w:p w:rsidR="00A15550" w:rsidRPr="008452DC" w:rsidRDefault="008452DC">
      <w:pPr>
        <w:rPr>
          <w:rFonts w:ascii="Nirmala UI" w:hAnsi="Nirmala UI" w:cs="Nirmala UI"/>
        </w:rPr>
      </w:pPr>
      <w:r w:rsidRPr="008452DC">
        <w:rPr>
          <w:rFonts w:ascii="Nirmala UI" w:hAnsi="Nirmala UI" w:cs="Nirmala UI"/>
        </w:rPr>
        <w:t xml:space="preserve">ගිගාහර්ට්ස් 20-100ත් (20 GHz - 100 GHz) අතර සංඛ්‍යාත පරාසයක High-band 5G තාක්ෂණය ක්‍රියාත්මක වනවා. ප්‍රධාන සම්ප්‍රේෂණ කුලුණේ සිට අඩි 800ක් වැනි කෙටි දුරකට පමණ යි මෙහි ක්‍රියාකාරීත්වය සිදුවන්නේ. සාමාන්‍ය ජනතාව භාවිත කරන දුරකථන, පරිගණක, අයිපෑඩ් වැනි මෙවලම්වල භාවිත කරන මෘදුකාංග යෙදවුම් සඳහා මේ දක්වා High-band 5G තාක්ෂණයේ භාවිතයක් සිදු වී නැහැ. </w:t>
      </w:r>
    </w:p>
    <w:p w:rsidR="00A15550" w:rsidRPr="008452DC" w:rsidRDefault="008452DC">
      <w:pPr>
        <w:rPr>
          <w:rFonts w:ascii="Nirmala UI" w:hAnsi="Nirmala UI" w:cs="Nirmala UI"/>
        </w:rPr>
      </w:pPr>
      <w:r w:rsidRPr="008452DC">
        <w:rPr>
          <w:rFonts w:ascii="Nirmala UI" w:hAnsi="Nirmala UI" w:cs="Nirmala UI"/>
        </w:rPr>
        <w:t>5G තාක්ෂණය හරහා කාර්මික ක්ෂේත්‍රයේ විශාල පෙරළියක් වනු ඇති බවට ඒ සම්බන්ධව පර්යේෂණ පවත්වන්නන් විශ්වාස කරනවා. 5G තාක්ෂණය වෙළඳපළට ළඟා වූ පසු Netflix වැනි යෙදවුම් හරහා ඉතා වේගයෙන් එහි අන්තර්ගතයන් බාගත කරගැනීමේ හැකියාව සාමාන්‍ය ජනතාවට ලැබීමට නියමිත යි. එසේම නව යෙදවුම් ඉදිරියේ දී වෙළඳපළට ළඟාවීමේ හැකියාව, 5G තාක්ෂණයේ ආගමනයත් සමග නොවැළැක්විය හැකි කරුණක්. වීඩියෝ ඇමතුම්වල පැහැදිලිතාව වැඩිවීම ද 5G තාක්ෂණය මගින් හිමිවීමට නියමිත තවත් වාසියක්. ෆයිබර් තන්තු මඟින් නිවාස කිහිපයකට එක බැගින් අන්තර්ජාල ප්‍රවේශය සපයන පද්ධති සකසා, එක් එක් නිවාසවලට රැහැන් රහිත මෝඩම් ලබා දී එකී මෝඩම් අදාළ ප්‍රධාන ෆයිබර් තන්තු පද්ධතියට සම්බන්ධ කර එමඟින් ජනතාවට 5G තාක්ෂණික ප්‍රවේශය ලබා ගැනීම සඳහා කටයුතු සම්පාදනය කිරීමේ හැකියාවක් පවතින බව දැනට අනාවරණය කරගෙන තිබෙන තාක්ෂණික කරුණක්.</w:t>
      </w:r>
    </w:p>
    <w:p w:rsidR="00A15550" w:rsidRPr="008452DC" w:rsidRDefault="008452DC">
      <w:pPr>
        <w:rPr>
          <w:rFonts w:ascii="Nirmala UI" w:hAnsi="Nirmala UI" w:cs="Nirmala UI"/>
        </w:rPr>
      </w:pPr>
      <w:r w:rsidRPr="008452DC">
        <w:rPr>
          <w:rFonts w:ascii="Nirmala UI" w:hAnsi="Nirmala UI" w:cs="Nirmala UI"/>
        </w:rPr>
        <w:t xml:space="preserve">අද වන විට ෆින්ලන්තය, ඇමරිකාව වැනි රටවල් කැමරා පද්ධති, වීඩියෝ ගේම් තාක්ෂණය සඳහා 5G තාක්ෂණය භාවිත කරනු දක්නට ලැබෙන අතර රියදුරන් නොමැති වාහන, ‍රොබෝවරු සඳහා ද 5G තාක්ෂණය භාවිත කිරීමේ නැමියාවක් දක්නට ලැබෙනවා. </w:t>
      </w:r>
    </w:p>
    <w:p w:rsidR="00A15550" w:rsidRPr="008452DC" w:rsidRDefault="008452DC">
      <w:pPr>
        <w:rPr>
          <w:rFonts w:ascii="Nirmala UI" w:hAnsi="Nirmala UI" w:cs="Nirmala UI"/>
        </w:rPr>
      </w:pPr>
      <w:r w:rsidRPr="008452DC">
        <w:rPr>
          <w:rFonts w:ascii="Nirmala UI" w:hAnsi="Nirmala UI" w:cs="Nirmala UI"/>
        </w:rPr>
        <w:t>5G තාක්ෂණය මඟින් ඉතාම කුඩා මෙවලම් ඔස්සේ පවා අන්තර්ජාලයට සම්බන්ධ වීමේ හැකියාව සැපයීමට නියමිතව පවතිනවා. 5G තාක්ෂණය ස්ථාපිත වීමත් සමග අන්තර්ජාලය ඔස්සේ සිදු කරන සියලු කටයුතු වඩාත් පහසු වීමට ද නියමිත යි. එසේම අන්තර්ජාලය ආශ්‍රිත ආර්ථික කටයුතු වර්ධනය වීමටත් 5G තාක්ෂණයේ ආගමනය විශාල හේතුවක්. මෙහි සෞඛ්‍යමය පසුබිම දැනගන්න 5G විකිරණ ශරීරයට අහිතකර ද? ලිපිය බලන්න.</w:t>
      </w:r>
    </w:p>
    <w:p w:rsidR="00A15550" w:rsidRPr="008452DC" w:rsidRDefault="008452DC">
      <w:pPr>
        <w:rPr>
          <w:rFonts w:ascii="Nirmala UI" w:hAnsi="Nirmala UI" w:cs="Nirmala UI"/>
        </w:rPr>
      </w:pPr>
      <w:proofErr w:type="spellStart"/>
      <w:r w:rsidRPr="008452DC">
        <w:rPr>
          <w:rFonts w:ascii="Nirmala UI" w:hAnsi="Nirmala UI" w:cs="Nirmala UI"/>
        </w:rPr>
        <w:t>ඕනෑම</w:t>
      </w:r>
      <w:proofErr w:type="spellEnd"/>
      <w:r w:rsidRPr="008452DC">
        <w:rPr>
          <w:rFonts w:ascii="Nirmala UI" w:hAnsi="Nirmala UI" w:cs="Nirmala UI"/>
        </w:rPr>
        <w:t xml:space="preserve"> </w:t>
      </w:r>
      <w:proofErr w:type="spellStart"/>
      <w:r w:rsidRPr="008452DC">
        <w:rPr>
          <w:rFonts w:ascii="Nirmala UI" w:hAnsi="Nirmala UI" w:cs="Nirmala UI"/>
        </w:rPr>
        <w:t>ක්‍රියාවක්</w:t>
      </w:r>
      <w:proofErr w:type="spellEnd"/>
      <w:r w:rsidRPr="008452DC">
        <w:rPr>
          <w:rFonts w:ascii="Nirmala UI" w:hAnsi="Nirmala UI" w:cs="Nirmala UI"/>
        </w:rPr>
        <w:t xml:space="preserve"> </w:t>
      </w:r>
      <w:proofErr w:type="spellStart"/>
      <w:r w:rsidRPr="008452DC">
        <w:rPr>
          <w:rFonts w:ascii="Nirmala UI" w:hAnsi="Nirmala UI" w:cs="Nirmala UI"/>
        </w:rPr>
        <w:t>සිදුකිරීමේ</w:t>
      </w:r>
      <w:proofErr w:type="spellEnd"/>
      <w:r w:rsidRPr="008452DC">
        <w:rPr>
          <w:rFonts w:ascii="Nirmala UI" w:hAnsi="Nirmala UI" w:cs="Nirmala UI"/>
        </w:rPr>
        <w:t xml:space="preserve"> </w:t>
      </w:r>
      <w:proofErr w:type="spellStart"/>
      <w:r w:rsidRPr="008452DC">
        <w:rPr>
          <w:rFonts w:ascii="Nirmala UI" w:hAnsi="Nirmala UI" w:cs="Nirmala UI"/>
        </w:rPr>
        <w:t>යම්කිසි</w:t>
      </w:r>
      <w:proofErr w:type="spellEnd"/>
      <w:r w:rsidRPr="008452DC">
        <w:rPr>
          <w:rFonts w:ascii="Nirmala UI" w:hAnsi="Nirmala UI" w:cs="Nirmala UI"/>
        </w:rPr>
        <w:t xml:space="preserve"> පිළිවෙළක් තිබෙනවා. යුද්ධයක දීත් එවන් පි‍ළිවෙළක් හෝ පිළිවෙතක් අනුගමනය කිරීමට තිබෙන්නේ ද යන ප්‍රශ්නයත් ඔබට කවදා හෝ ඇතිවී ඇති. </w:t>
      </w:r>
    </w:p>
    <w:p w:rsidR="00A15550" w:rsidRPr="008452DC" w:rsidRDefault="008452DC">
      <w:pPr>
        <w:rPr>
          <w:rFonts w:ascii="Nirmala UI" w:hAnsi="Nirmala UI" w:cs="Nirmala UI"/>
        </w:rPr>
      </w:pPr>
      <w:r w:rsidRPr="008452DC">
        <w:rPr>
          <w:rFonts w:ascii="Nirmala UI" w:hAnsi="Nirmala UI" w:cs="Nirmala UI"/>
        </w:rPr>
        <w:t xml:space="preserve">බැලූ බැල්මට පෙනෙන්නේ යුද්ධයකදී  පිළිවෙළක් අවශ්‍ය නොවන බව. සතුරාට එරෙහිව ඕනෑම ක්‍රියාදාමයක නිරත වී සතුරා පරාජය කළ හැකි බව. නමුත් යුද්ධ </w:t>
      </w:r>
      <w:r w:rsidRPr="008452DC">
        <w:rPr>
          <w:rFonts w:ascii="Nirmala UI" w:hAnsi="Nirmala UI" w:cs="Nirmala UI"/>
        </w:rPr>
        <w:lastRenderedPageBreak/>
        <w:t xml:space="preserve">කිරීමටත් පිළිවෙළක් පවතිනවා. යුද්ධයේ දී පවා පිරිය යුතු පිළිවෙතක් පවතිනවා. අන්තර්ජාතික මානුෂවාදී නීතිය බිහි වන්නේම යුද්ධවලින් ඇති වන අහිතකර බලපෑම් පාලනය කිරීමට, අවම කිරීමට. යුද්ධ කරන පුද්ගලයන්ටත් සදාචාරය හා බද්ධිත සීමා හඳුන්වා දීමට. </w:t>
      </w:r>
    </w:p>
    <w:p w:rsidR="00A15550" w:rsidRPr="008452DC" w:rsidRDefault="008452DC">
      <w:pPr>
        <w:rPr>
          <w:rFonts w:ascii="Nirmala UI" w:hAnsi="Nirmala UI" w:cs="Nirmala UI"/>
        </w:rPr>
      </w:pPr>
      <w:r w:rsidRPr="008452DC">
        <w:rPr>
          <w:rFonts w:ascii="Nirmala UI" w:hAnsi="Nirmala UI" w:cs="Nirmala UI"/>
        </w:rPr>
        <w:t xml:space="preserve">යුද්ධය සදාචාරාත්මක ක්‍රියාවක් නොවුණත්, විවිධ පාර්ශවයන් අතර ඇතිවන යුද්ධ හේතුවෙන් සිවිල් වැසියන්ට මුහුණ දීමට සිදුවන දුෂ්කරතා අවම කිරීමට මෙකී නෛතික රාමුව සකස් කිරීමේ අවශ්‍යතාව විද්වතුන් විසින් හඳුනාගත්තා. පිළිවෙළක්, පිළිවෙතක් නොමැතිව යුද්ධ කිරීම හේතුවෙන් සාමාන්‍ය වැසියන්ට මුහුණ දීමට සිදු වූ අහිතකර තත්ත්වයන් දුටු වගකිව යුතු පුද්ගලයන්, යුද්ධයක් පවතින අවස්ථාවන්හි දී පිළිපැදිය යුතු නෛතික මූලිකාංග මොනවාදැ යි ‘අන්තර්ජාතික මානුෂවාදී නීතිය’ යටතේ තීරණය කිරීමට ඒ අනුව කටයුතු යෙදුවා. යුද්ධයකට සම්බන්ධ රාජ්‍ය හෝ රාජ්‍ය නොවන ආයුධ දරන්නන් සතුව පවතින වගකීම කවරාකාර වන්නේ ද යන්න හඳුන්වාදීම මෙකී නෛතික රාමුව යටතේ සිදු කෙරෙනවා. යුදමය වාතාවරණයක් තුළ ක්‍රියාවට නැංවිය යුතු  රීතීන් සහ මූලධර්මයන් ඒ අනුව මෙකී විෂය ක්ෂේත්‍රය යටතේ සාකච්ඡාවට ලක් කෙරෙන අතර, මනුෂ්‍යත්වය මත පදනම්ව යුදධයේ බලපෑම් අවම කිරීම එකී රීතීන් සහ මූලධර්මයන්ගේ අරමුණ යි. </w:t>
      </w:r>
    </w:p>
    <w:p w:rsidR="00A15550" w:rsidRPr="008452DC" w:rsidRDefault="008452DC">
      <w:pPr>
        <w:rPr>
          <w:rFonts w:ascii="Nirmala UI" w:hAnsi="Nirmala UI" w:cs="Nirmala UI"/>
        </w:rPr>
      </w:pPr>
      <w:r w:rsidRPr="008452DC">
        <w:rPr>
          <w:rFonts w:ascii="Nirmala UI" w:hAnsi="Nirmala UI" w:cs="Nirmala UI"/>
        </w:rPr>
        <w:t>අන්තර්ජාතික මානුෂවාදී නීතියේ මූලිකාංග තීරණය වන්නේ මූලධර්මයන් දෙකක් මත. ඉන් පළමු මූලධර්මය වන්නේ තවදුරටත් එදිරිවාදීව කටයුතු නොකරන්නෙකු හෝ කිසිවිටෙකත් එදිරිවාදී නොවන්නෙකුට ආරක්ෂාව හිමි විය යුතු බව යි. දෙවන මූලධර්මය වන්නේ යුද්ධයක දී යුධ කිරීමේ ක්‍රමය තෝරාගැනීමේ අයිතිය සහ එසේ තෝරාගන්නා යුදමය ක්‍රම කිසිදු පාර්ශවයක‍ට සීමා වී නොමැති බව. අන්තර්ජාතික මානුෂවාදී නීතිය අන්තර්ජාතික පොදු නීතියෙහිම කොටසක්. අන්තර්ජාතික පොදු නීතිය සම්මුතීන්, චාරිත්‍රමය නීතීන්, මූලධර්මයන්, සහ විවිධ නියාමයන් මත ගොඩ නැගී තිබෙනවා. සාම්ප්‍රදායික තත්ත්වය අනුව අන්තර්ජාතික පොදු නීතිය විෂය වූයේ රාජ්‍යයන් සඳහා පමණක් වුණත් අද වන විට අන්තර්ජාතික නීතියේ කාරකයන් ගණනාවක් හඳුනාගෙන තිබෙනවා. ඒ අනුව අද වන විට රාජ්‍යයන්ට පමණක් නොව රාජ්‍යයන් නොවන ආයුධ දරණ විවිධ කණ්ඩායම්වලට පවා අන්තර්ජාතික නීතිය යටතේ පවතින අනු නෛතික පද්ධතියක් වන අන්තර්ජාතික මානුෂවාදී නීතිය බලපානවා.</w:t>
      </w:r>
    </w:p>
    <w:p w:rsidR="00A15550" w:rsidRPr="008452DC" w:rsidRDefault="008452DC">
      <w:pPr>
        <w:rPr>
          <w:rFonts w:ascii="Nirmala UI" w:hAnsi="Nirmala UI" w:cs="Nirmala UI"/>
        </w:rPr>
      </w:pPr>
      <w:r w:rsidRPr="008452DC">
        <w:rPr>
          <w:rFonts w:ascii="Nirmala UI" w:hAnsi="Nirmala UI" w:cs="Nirmala UI"/>
        </w:rPr>
        <w:t xml:space="preserve">රාජ්‍යයන් අතර යුද්ධයක් පවතින වේලාවන්හි දී, විදේශ බලවේගයක් විසින් වෙනත් රාජ්‍යයක් හෝ රාජ්‍යයක කොටසක් බලෙන් අත්පත් කරගැනීමක දී, රටක් තුළ රජය සහ යම්කිසි කණ්ඩායමක් හෝ කණ්ඩායම් කිහිපයක් අතර ගැටුමක් උද්ගත වන විටෙක, හෝ නොඑසේ නම් රටක් තුළ ආයුධ රැගත් කණ්ඩායම් කිහිපයක් අතර ගැටුමක් උද්ගත වන්නේ නම්, එවිට අන්තර්ජාතික මානුෂවාදී නීතියේ විමර්ශන ඇස ක්‍රියාත්මක වීමට පටන් ගන්නවා. මෙහිදී සලකා බැලිය යුතු ප්‍රධානම කරුණු වන්නේ; </w:t>
      </w:r>
    </w:p>
    <w:p w:rsidR="00A15550" w:rsidRPr="008452DC" w:rsidRDefault="008452DC">
      <w:pPr>
        <w:rPr>
          <w:rFonts w:ascii="Nirmala UI" w:hAnsi="Nirmala UI" w:cs="Nirmala UI"/>
        </w:rPr>
      </w:pPr>
      <w:r w:rsidRPr="008452DC">
        <w:rPr>
          <w:rFonts w:ascii="Nirmala UI" w:hAnsi="Nirmala UI" w:cs="Nirmala UI"/>
        </w:rPr>
        <w:lastRenderedPageBreak/>
        <w:t xml:space="preserve">ආදිය යි. එය අන්තර්ජාතික මානුෂවාදී නීතියේ පළමු ක්‍රියාත්මක වීම යි. එය එක්සත් ජාතීන්ගේ ප්‍රඥප්තියෙහි ලිඛිතව අන්තර්ගතව තිබෙන නෛතික සිද්ධාන්තයක්. </w:t>
      </w:r>
    </w:p>
    <w:p w:rsidR="00A15550" w:rsidRPr="008452DC" w:rsidRDefault="008452DC">
      <w:pPr>
        <w:rPr>
          <w:rFonts w:ascii="Nirmala UI" w:hAnsi="Nirmala UI" w:cs="Nirmala UI"/>
        </w:rPr>
      </w:pPr>
      <w:r w:rsidRPr="008452DC">
        <w:rPr>
          <w:rFonts w:ascii="Nirmala UI" w:hAnsi="Nirmala UI" w:cs="Nirmala UI"/>
        </w:rPr>
        <w:t>එක්සත් ජාතීන්ගේ ප්‍රඥප්තියෙහි දැක්වෙන ආකාරයට යම් කාරකයෙකුට තමන් වෙත පවතිනා අන්තරාවට සාපේක්ෂව කොයි තරම් ප්‍රමාණයක බලයක් ඊට එරෙහිව යෙදිය යුතු ද යන්න තීරණය කළ හැකිවාක් සේම, එකී බලය යෙදවීම සිය පුද්ගලික ආරක්ෂාවේ අයිතිය තහවුරු කරගැනීම උදෙසා පමණක් විය යුතු වනවා. ඊට අමතරව එක්සත් ජාතීන්ගේ ආරක්ෂක කවුන්සිලයේ තීරණය මත ද බලය යෙදවිය හැකි වනවා. කෙසේ නමුත් ආරක්ෂක කවුන්සිලය එවන් තීරණයක් ගනු ලබන්නේ දැඩි සේ සාකච්ඡා කර බලා, හේතු සාධක ඇත්නම්, අතිශය අන්තරායකාරී තර්ජනයක් එල්ල වන අවස්ථාවක දීම පමණයි. ඒ අනුව බලන විට පෙනී යන්නේ මානුෂවාදී නීතිය ක්‍රියාත්මක වන්නේ යුදමය අවශ්‍යතාව සහ මනුෂ්‍යත්වය අතර පවතින පරතරය අවම කිරීම සඳහා බව යි.</w:t>
      </w:r>
    </w:p>
    <w:p w:rsidR="00A15550" w:rsidRPr="008452DC" w:rsidRDefault="008452DC">
      <w:pPr>
        <w:rPr>
          <w:rFonts w:ascii="Nirmala UI" w:hAnsi="Nirmala UI" w:cs="Nirmala UI"/>
        </w:rPr>
      </w:pPr>
      <w:r w:rsidRPr="008452DC">
        <w:rPr>
          <w:rFonts w:ascii="Nirmala UI" w:hAnsi="Nirmala UI" w:cs="Nirmala UI"/>
        </w:rPr>
        <w:t xml:space="preserve">අන්තර්ජාතික මානුෂවාදී නීතිය මත පදනම්ව නිර්මාණය වූ රෙගුලාසි, සම්මුතීන් සහ ජිනීවා සම්මුතියට එක් කරන ලද අතිරේක ප්‍රෙටෝකෝලයන් පහත පරිදි ‍වනවා. </w:t>
      </w:r>
    </w:p>
    <w:p w:rsidR="00A15550" w:rsidRPr="008452DC" w:rsidRDefault="008452DC">
      <w:pPr>
        <w:rPr>
          <w:rFonts w:ascii="Nirmala UI" w:hAnsi="Nirmala UI" w:cs="Nirmala UI"/>
        </w:rPr>
      </w:pPr>
      <w:proofErr w:type="spellStart"/>
      <w:r w:rsidRPr="008452DC">
        <w:rPr>
          <w:rFonts w:ascii="Nirmala UI" w:hAnsi="Nirmala UI" w:cs="Nirmala UI"/>
        </w:rPr>
        <w:t>යන</w:t>
      </w:r>
      <w:proofErr w:type="spellEnd"/>
      <w:r w:rsidRPr="008452DC">
        <w:rPr>
          <w:rFonts w:ascii="Nirmala UI" w:hAnsi="Nirmala UI" w:cs="Nirmala UI"/>
        </w:rPr>
        <w:t xml:space="preserve"> </w:t>
      </w:r>
      <w:proofErr w:type="spellStart"/>
      <w:r w:rsidRPr="008452DC">
        <w:rPr>
          <w:rFonts w:ascii="Nirmala UI" w:hAnsi="Nirmala UI" w:cs="Nirmala UI"/>
        </w:rPr>
        <w:t>ව්‍යවස්ථාපිත</w:t>
      </w:r>
      <w:proofErr w:type="spellEnd"/>
      <w:r w:rsidRPr="008452DC">
        <w:rPr>
          <w:rFonts w:ascii="Nirmala UI" w:hAnsi="Nirmala UI" w:cs="Nirmala UI"/>
        </w:rPr>
        <w:t xml:space="preserve"> </w:t>
      </w:r>
      <w:proofErr w:type="spellStart"/>
      <w:r w:rsidRPr="008452DC">
        <w:rPr>
          <w:rFonts w:ascii="Nirmala UI" w:hAnsi="Nirmala UI" w:cs="Nirmala UI"/>
        </w:rPr>
        <w:t>නෛතික</w:t>
      </w:r>
      <w:proofErr w:type="spellEnd"/>
      <w:r w:rsidRPr="008452DC">
        <w:rPr>
          <w:rFonts w:ascii="Nirmala UI" w:hAnsi="Nirmala UI" w:cs="Nirmala UI"/>
        </w:rPr>
        <w:t xml:space="preserve"> </w:t>
      </w:r>
      <w:proofErr w:type="spellStart"/>
      <w:r w:rsidRPr="008452DC">
        <w:rPr>
          <w:rFonts w:ascii="Nirmala UI" w:hAnsi="Nirmala UI" w:cs="Nirmala UI"/>
        </w:rPr>
        <w:t>රාමුව</w:t>
      </w:r>
      <w:proofErr w:type="spellEnd"/>
      <w:r w:rsidRPr="008452DC">
        <w:rPr>
          <w:rFonts w:ascii="Nirmala UI" w:hAnsi="Nirmala UI" w:cs="Nirmala UI"/>
        </w:rPr>
        <w:t xml:space="preserve"> ද යුධමය වාතාවරණයක් තුළ යොදාගත යුතු මානුෂවාදී නෛතික රාමුවක් ලෙස අන්තර්ජාතික වශයෙන් සැලකෙනවා. </w:t>
      </w:r>
    </w:p>
    <w:p w:rsidR="00A15550" w:rsidRPr="008452DC" w:rsidRDefault="008452DC">
      <w:pPr>
        <w:rPr>
          <w:rFonts w:ascii="Nirmala UI" w:hAnsi="Nirmala UI" w:cs="Nirmala UI"/>
        </w:rPr>
      </w:pPr>
      <w:r w:rsidRPr="008452DC">
        <w:rPr>
          <w:rFonts w:ascii="Nirmala UI" w:hAnsi="Nirmala UI" w:cs="Nirmala UI"/>
        </w:rPr>
        <w:t xml:space="preserve">අන්තර්ජාතික යුදමය තත්ත්වයක දී නම් ජිනීවා සම්මුතීන් හතර සහ Additional Protocol I හි වන නෛතික තත්ත්වය යොදා ගත යුතු වනවා. අන්තර්ජාතික යුදමය තත්ත්වයක් ලෙස හැඳින්වෙන්නේ රාජ්‍යයන් දෙකක් හෝ කිහිපයක් අතර යුද්ධයක්. අන්තර්ජාතික නොවන ගැටුමක දී නම් ආද්ශ කරගත යුතු වන්නේ ජිනීවා සම්මුතීන් හතරටම පොදු ව්‍යවස්ථාවක් වන 3 වන ව්‍යවස්ථාව (Article Three) සහ Additional Protocol IIයි. </w:t>
      </w:r>
    </w:p>
    <w:p w:rsidR="00A15550" w:rsidRPr="008452DC" w:rsidRDefault="008452DC">
      <w:pPr>
        <w:rPr>
          <w:rFonts w:ascii="Nirmala UI" w:hAnsi="Nirmala UI" w:cs="Nirmala UI"/>
        </w:rPr>
      </w:pPr>
      <w:r w:rsidRPr="008452DC">
        <w:rPr>
          <w:rFonts w:ascii="Nirmala UI" w:hAnsi="Nirmala UI" w:cs="Nirmala UI"/>
        </w:rPr>
        <w:t>අන්තර්ජාතික මානුෂවාදී නීතිය තුළ, ලිඛිතව නොමැති, චාරිත්‍රමය නීතීන් ද සලකා බැලෙනවා. යුද්ධයේ දී සිවිල් වැසියන් පලිහක් ලෙස භාවිත නොකිරීම, සිවිල් වැසියන් අරභයා ප්‍රහාර දියත් නොකිරීම, යටත් වූ සතුරන්ට තුවාල කිරීම හෝ ඔවුන්ව මරා දැමීම සිදු නොකිරීම, යුද්ධයෙන් තුවාල ලත් සාමාන්‍ය ජනතාව වේ නම් ඔවුනට ප්‍රතිකාර කිරීම සඳහා රතු කුරුස සංවිධානය වැනි මානුෂවාදී කණ්ඩායම්වලට අදාළ යුද කලාපවලට ප්‍රවේශ වීම සඳහා ඉඩකඩ සලසා දීම වැනි කරුණුත් අන්තරජාතික මානුෂවාදී නීතිය යටතේ සලකා බැලෙනවා.</w:t>
      </w:r>
    </w:p>
    <w:p w:rsidR="00A15550" w:rsidRPr="008452DC" w:rsidRDefault="008452DC">
      <w:pPr>
        <w:rPr>
          <w:rFonts w:ascii="Nirmala UI" w:hAnsi="Nirmala UI" w:cs="Nirmala UI"/>
        </w:rPr>
      </w:pPr>
      <w:proofErr w:type="spellStart"/>
      <w:r w:rsidRPr="008452DC">
        <w:rPr>
          <w:rFonts w:ascii="Nirmala UI" w:hAnsi="Nirmala UI" w:cs="Nirmala UI"/>
        </w:rPr>
        <w:t>හිම</w:t>
      </w:r>
      <w:proofErr w:type="spellEnd"/>
      <w:r w:rsidRPr="008452DC">
        <w:rPr>
          <w:rFonts w:ascii="Nirmala UI" w:hAnsi="Nirmala UI" w:cs="Nirmala UI"/>
        </w:rPr>
        <w:t xml:space="preserve"> </w:t>
      </w:r>
      <w:proofErr w:type="spellStart"/>
      <w:r w:rsidRPr="008452DC">
        <w:rPr>
          <w:rFonts w:ascii="Nirmala UI" w:hAnsi="Nirmala UI" w:cs="Nirmala UI"/>
        </w:rPr>
        <w:t>කියලා</w:t>
      </w:r>
      <w:proofErr w:type="spellEnd"/>
      <w:r w:rsidRPr="008452DC">
        <w:rPr>
          <w:rFonts w:ascii="Nirmala UI" w:hAnsi="Nirmala UI" w:cs="Nirmala UI"/>
        </w:rPr>
        <w:t xml:space="preserve"> </w:t>
      </w:r>
      <w:proofErr w:type="spellStart"/>
      <w:r w:rsidRPr="008452DC">
        <w:rPr>
          <w:rFonts w:ascii="Nirmala UI" w:hAnsi="Nirmala UI" w:cs="Nirmala UI"/>
        </w:rPr>
        <w:t>කිව්ව</w:t>
      </w:r>
      <w:proofErr w:type="spellEnd"/>
      <w:r w:rsidRPr="008452DC">
        <w:rPr>
          <w:rFonts w:ascii="Nirmala UI" w:hAnsi="Nirmala UI" w:cs="Nirmala UI"/>
        </w:rPr>
        <w:t xml:space="preserve"> </w:t>
      </w:r>
      <w:proofErr w:type="spellStart"/>
      <w:r w:rsidRPr="008452DC">
        <w:rPr>
          <w:rFonts w:ascii="Nirmala UI" w:hAnsi="Nirmala UI" w:cs="Nirmala UI"/>
        </w:rPr>
        <w:t>ගමන්</w:t>
      </w:r>
      <w:proofErr w:type="spellEnd"/>
      <w:r w:rsidRPr="008452DC">
        <w:rPr>
          <w:rFonts w:ascii="Nirmala UI" w:hAnsi="Nirmala UI" w:cs="Nirmala UI"/>
        </w:rPr>
        <w:t xml:space="preserve"> හිතට ඇති වෙන්නෙ මහ පුදුම විදියේ සුවදායක හීතලක්. නුවරඑළියට මල් තුහින විතරක් පතිත වෙන රටක ඉන්න ශ්‍රී ලාංකිකයන්ට හිම පියල්ලක දර්ශනය පවා ආශිර්වාදයක්. ආක්ටික් කලාපයෙහි සහ ග්‍රීන්ලන්තය වගේ කලාපයන්වල මිනිසුන් ජීවත් වන අයිස්වලින් තනා ගත් ඉග්ලූ ගැන කතන්දර </w:t>
      </w:r>
      <w:r w:rsidRPr="008452DC">
        <w:rPr>
          <w:rFonts w:ascii="Nirmala UI" w:hAnsi="Nirmala UI" w:cs="Nirmala UI"/>
        </w:rPr>
        <w:lastRenderedPageBreak/>
        <w:t>අපි ‍කුඩා අවධියේ පටන් අසා සිටින්නේ මුව අයාගෙන, ඉතාමත්ම පුදුමයෙන්. ශීතකරණයේ අධිශීත ඒකකයේ තිබෙන අයිස් කැටි සෙමින් දියව යන විදිය දැක තිබෙන අපිට පුදුමය දැනවෙන්නේ අයිස්වලින් මේ තරම් කල් පවතින නිර්මාණ කළ හැකිදැයි සිතන විට යි. බාහිර පරිසරයේ උෂ්ණත්වය මත අයිස් කැටි දියවී ගියත් බාහිර පරිසරයේ උෂ්ණත්වය ඉතාමත් අඩු සෙල්සියස් මට්ටමක ‍හෝ බොහෝවිට සෙල්සියස් සෘණ මට්ටමක පවතින විට ඝනීභවනය වන ජලය හිම කැටි ලෙසින් කාලයක් දිය නොවී සුරක්ෂිතව රඳා පවතිනවා. එතරම් තද නොමැති හිම පියළි සහ අධි ශීතල මත ඝනකම් අයිස් බවට පත් වන එකී හිම, ඝනීභවනය වූ ජලයේ තවත් එක් විස්මිත ස්වරූපයක් පමණ යි.</w:t>
      </w:r>
    </w:p>
    <w:p w:rsidR="00A15550" w:rsidRPr="008452DC" w:rsidRDefault="008452DC">
      <w:pPr>
        <w:rPr>
          <w:rFonts w:ascii="Nirmala UI" w:hAnsi="Nirmala UI" w:cs="Nirmala UI"/>
        </w:rPr>
      </w:pPr>
      <w:r w:rsidRPr="008452DC">
        <w:rPr>
          <w:rFonts w:ascii="Nirmala UI" w:hAnsi="Nirmala UI" w:cs="Nirmala UI"/>
        </w:rPr>
        <w:t xml:space="preserve">අපි දැක තිබෙනවා කළුගල්වලින් අපූරු නිර්මාණ කරන දේශිය නිර්මාණ ශිල්පීන්ව. ඒ වගේම දැව ආශ්‍රිත කැටයම් නිර්මාණත් අපට බෙහෙවින්ම හුරුපුරුදු දර්ශන. ඒත් ලාංකික අපට එතරම් පුරුදු බවක් නොමැති නිර්මාණ වර්ගයක් තමයි හිම පිළිම. ඝර්ම කලාපීය රටක ජීවත් වන අපට නම් හිම නිර්මාණ කිරීමට ස්වභාවික පරිසර තත්ත්වයක් උදා වන්නේම නැහැ. එකී අවස්ථාව උදා කරගැනීමට නම් අධිශීත කරන ලද අභ්‍යන්තර කෘතීම පරිසරයක් තුළ විනා එසේ නොමැතිව එවන් අත්දැකීමක් ස්වභාවිකව විඳ ගැනීමට ලාංකික අපට අවස්ථාව නැහැ. අප හිම පිළිම පිළිබඳව කුඩා කාලයේ සුරංගනා කතා නම් අසා තිබෙනවා. ඒ, කවුරුන් හෝ දුෂ්ඨ මායාකාරියකගේ සාපයකට හිම පිළිමයක් වී ගල් වී යන කවුරුන් හෝ කුමාරිකාවක් ගැන කතාවක්. අප එවන් කතාන්දරවලින් හිම පිළිම ගැන සිතින් සිතාගෙන සිටින අතරේ ලෝකයේ වෙනත් අන්තයක හිම පිළිම, හිම කැටයම් සැබවින්ම නිර්මාණය වෙමින් පවතිනවා. </w:t>
      </w:r>
    </w:p>
    <w:p w:rsidR="00A15550" w:rsidRPr="008452DC" w:rsidRDefault="008452DC">
      <w:pPr>
        <w:rPr>
          <w:rFonts w:ascii="Nirmala UI" w:hAnsi="Nirmala UI" w:cs="Nirmala UI"/>
        </w:rPr>
      </w:pPr>
      <w:r w:rsidRPr="008452DC">
        <w:rPr>
          <w:rFonts w:ascii="Nirmala UI" w:hAnsi="Nirmala UI" w:cs="Nirmala UI"/>
        </w:rPr>
        <w:t xml:space="preserve">ජපානය කියන්නේ කොහොමටත් හපන්නු‍න්ගෙන් පිරි රටක්. අත්කම් නිර්මාණ සඳහා ජපානය උසුලන්නේ සුළුපටු කීර්තියක් නොවෙයි. එවන් කීර්තිමත් ජපන් වැසියන් මහා හිම පර්වත මත නැගී සිතාගත නොහැකි ආකාරයේ විශ්මිත පිළිම, සියුම් කැටයම් නිර්මාණය කරනවා. එපමණක් නොවෙයි, ඔවුන් එකී හිම අසිරිය සැමරීම පිණිසම සැණකෙළි පවා සූදානම් කරනවා. ජපානයේ සප්පෝරෝ හිම සැණකෙළිය ඔවුන් විසින් සංවිධානය කෙරෙන එවන් විශේෂිත උත්සවයක්. </w:t>
      </w:r>
    </w:p>
    <w:p w:rsidR="00A15550" w:rsidRPr="008452DC" w:rsidRDefault="008452DC">
      <w:pPr>
        <w:rPr>
          <w:rFonts w:ascii="Nirmala UI" w:hAnsi="Nirmala UI" w:cs="Nirmala UI"/>
        </w:rPr>
      </w:pPr>
      <w:r w:rsidRPr="008452DC">
        <w:rPr>
          <w:rFonts w:ascii="Nirmala UI" w:hAnsi="Nirmala UI" w:cs="Nirmala UI"/>
        </w:rPr>
        <w:t xml:space="preserve">මේ සප්පෝරෝ හිම සැණකෙළිය අද ඊයේ ආරම්භ වූවක් නම් නොවෙයි. වර්ෂ 1950 දී ආරම්භ වී තිබෙන සප්පෝරෝ හිම සැණකෙළිය අවුරුදු 71ක් තරම් ඈත අතීතයක සිට ජපනුන් විසින් සිය සාම්ප්‍රදායික සංස්කෘතික කලා අංගයක් ලෙස වාර්ෂිකව පවත්වාගෙන එනු ලබනවා. ජපානයේ හොකයිඩෝ දූපතේ අගනුවර වන සප්පෝරෝහි පැවැත්වෙන බැවින් මෙයට 'සප්පෝරෝ හිම සැණකෙළිය' යන නම පටබැඳී තිබෙනවා. මෙකී සැණකෙළි උත්සවය සෑම වසරකම පෙබරවාරි මාසයේ සතියක් පුරා පැවැත්වෙනවා. </w:t>
      </w:r>
    </w:p>
    <w:p w:rsidR="00A15550" w:rsidRPr="008452DC" w:rsidRDefault="008452DC">
      <w:pPr>
        <w:rPr>
          <w:rFonts w:ascii="Nirmala UI" w:hAnsi="Nirmala UI" w:cs="Nirmala UI"/>
        </w:rPr>
      </w:pPr>
      <w:r w:rsidRPr="008452DC">
        <w:rPr>
          <w:rFonts w:ascii="Nirmala UI" w:hAnsi="Nirmala UI" w:cs="Nirmala UI"/>
        </w:rPr>
        <w:t xml:space="preserve">සප්පෝරෝ හිම සැණකෙළිය කියන්නේ ජපානයේ පැවැත්වෙන ශීත සෘතු උත්සව අතරින් වඩාත්ම ජනප්‍රිය උත්සවයක්. මෙකී හිම සැණකෙලි භූමිය පුරා විවිධ </w:t>
      </w:r>
      <w:r w:rsidRPr="008452DC">
        <w:rPr>
          <w:rFonts w:ascii="Nirmala UI" w:hAnsi="Nirmala UI" w:cs="Nirmala UI"/>
        </w:rPr>
        <w:lastRenderedPageBreak/>
        <w:t>අන්දමේ හිම නිර්මාණ දැක බලාගන්නට සැණකෙළියට පැමිණෙන නරඹන්නන්ට අවස්ථාව උදා වෙනවා.</w:t>
      </w:r>
    </w:p>
    <w:p w:rsidR="00A15550" w:rsidRPr="008452DC" w:rsidRDefault="008452DC">
      <w:pPr>
        <w:rPr>
          <w:rFonts w:ascii="Nirmala UI" w:hAnsi="Nirmala UI" w:cs="Nirmala UI"/>
        </w:rPr>
      </w:pPr>
      <w:r w:rsidRPr="008452DC">
        <w:rPr>
          <w:rFonts w:ascii="Nirmala UI" w:hAnsi="Nirmala UI" w:cs="Nirmala UI"/>
        </w:rPr>
        <w:t xml:space="preserve">සප්පෝරෝ හිම සැණකෙළියේ ආරම්භය සිදුවන්නේ වර්ෂ 1950 දී උසස් පාසැල් සිසුන් විසින් ඔඩෝරි උද්‍යානයේ හිම ප්‍රතිමා කිහිපයක් සකසා ප්‍රදර්ශනය කිරීමත් සමග යි. එසේ ආරම්භ වූ මේ උත්සවය අද වන විට වාණිජ්‍ය පරමාර්ථයෙන් යුක්තවම, මහා පරිමාණයෙන් පැවැත්වෙන දැවැන්ත හිම සැණකෙළියක් බවට පත් වෙලා. සාමාන්‍යයෙන් මිලියන දෙකක පමණ දෙස්, විදෙස් සංචාරකයන් පිරිසක් වාර්ෂිකව මෙම සැණකෙළි භූමිය නැරඹීම සඳහා පැමිණෙනවා. අද වන විට සප්පෝරෝ හිම සැණකෙළිය භූමි ප්‍රදේශ තුනක් ආවරණය කරමින් ක්‍රියාත්මක වනවා. ඒ ඔඩෝරි, සුසුකිනෝ, සහ සූ ඩෝම් ප්‍රදේශ යි. ඔඩෝරි සහ සුසුකිනෝ පරිශ්‍රයන් පිහිටා තිබෙන්නේ සප්පෝරෝ නුවර මධ්‍යයෙහි වන අතර සූ ඩෝම් පරිශ්‍රය පිහිටා තිබෙන්නේ මධ්‍ය නගරයෙන් පිටත. </w:t>
      </w:r>
    </w:p>
    <w:p w:rsidR="00A15550" w:rsidRPr="008452DC" w:rsidRDefault="008452DC">
      <w:pPr>
        <w:rPr>
          <w:rFonts w:ascii="Nirmala UI" w:hAnsi="Nirmala UI" w:cs="Nirmala UI"/>
        </w:rPr>
      </w:pPr>
      <w:r w:rsidRPr="008452DC">
        <w:rPr>
          <w:rFonts w:ascii="Nirmala UI" w:hAnsi="Nirmala UI" w:cs="Nirmala UI"/>
        </w:rPr>
        <w:t>වර්තමානය වන විට රටවල් 20කට අධික ප්‍රමාණයකින් හිම මූර්ති නිර්මාණ ශිල්පීන් මෙම උත්සවය සඳහා සිය නිර්මාණ ඉදිරිපත් කරනවා. හොකයිඩෝවලින් මෙන්ම කිසි දිනෙක හිම පතනය සිදු නොවන සිංගප්පූරුව, තායිලන්තය, ඉන්දුනීසියාව, හොංකොං වැන රටවලින් පවා ප්‍රතිමා නිර්මාණ ශිල්පීන් කණ්ඩායම් පැමිණ මෙම උත්සවයේ ප්‍රතිමා තරග සඳහා නිර්මාණ ඉදිරිපත් කර, ජයග්‍රහණයන් පවා අත්පත් කරගන්නවා.</w:t>
      </w:r>
    </w:p>
    <w:p w:rsidR="00A15550" w:rsidRPr="008452DC" w:rsidRDefault="008452DC">
      <w:pPr>
        <w:rPr>
          <w:rFonts w:ascii="Nirmala UI" w:hAnsi="Nirmala UI" w:cs="Nirmala UI"/>
        </w:rPr>
      </w:pPr>
      <w:r w:rsidRPr="008452DC">
        <w:rPr>
          <w:rFonts w:ascii="Nirmala UI" w:hAnsi="Nirmala UI" w:cs="Nirmala UI"/>
        </w:rPr>
        <w:t>සැනකෙළියේ ප්‍රධාන ඒකකය වන්නේ ඔඩෝරි ප්‍රදර්ශන භූමිය යි. ඔඩෝරි උද්‍යානයේ කිලෝමීටර් 1.5ක දුර ප්‍රමාණයක් දක්වා හිම නිර්මාණ පිරුණු සැණකෙළිය ක්‍රියාත්මක යි. සැණකෙළියෙහි පවත්නා විශාලතම හිම නිර්මාණ පවතින්නේ මෙම භූමියේ යි. ඇතැම් නිර්මාණ මීටර් 25ක පමණ පළලින් සහ මීටර් 15ක පමණ උසින් යුක්ත වනවා. එකී හිම නිර්මාණ සාමාන්‍යයෙන් රාත්‍රී 10 පමණ දක්වා ආලෝක ගන්වා නරඹන්නන් සඳහා විවෘත කර තැබෙනවා. මහා පරිමාණ හිම නිර්මාණවලට අමතරව කුඩා හිම නිර්මාණ සිය ගණනක් ද, විවිධාකාරයේ ප්‍රසංග සහ ක්‍රියාකාරකම් ද ඔඩෝරි උද්‍යානය තුළ සංචාරකයන් සඳහා වෙන්ව පවතිනවා. ඒ අතරින් ප්‍රසංගයන් සහ ක්‍රියාකාරකම් බොහෝ ප්‍රමාණයක් පැවැත්වෙන්නේ හිම නිර්මාණ මතම යි.</w:t>
      </w:r>
    </w:p>
    <w:p w:rsidR="00A15550" w:rsidRPr="008452DC" w:rsidRDefault="008452DC">
      <w:pPr>
        <w:rPr>
          <w:rFonts w:ascii="Nirmala UI" w:hAnsi="Nirmala UI" w:cs="Nirmala UI"/>
        </w:rPr>
      </w:pPr>
      <w:r w:rsidRPr="008452DC">
        <w:rPr>
          <w:rFonts w:ascii="Nirmala UI" w:hAnsi="Nirmala UI" w:cs="Nirmala UI"/>
        </w:rPr>
        <w:t xml:space="preserve">සප්පෝරෝ සැණකෙලිය ඉහළින් හිඳ දැක බලා ගැනීමට ඔඩෝරි උද්‍යානයේ නැගෙනහිර අන්තයේ පිහිටි සප්පෝරෝ සම්ප්‍රේෂණ කුලුනට නැගීමේ අවස්ථාව ද නරඹන්නන්ට හිමි වනවා. සප්පෝරෝ සැණකෙලිය පවතින කාලයේ දී මෙම කුලුන උදෑසන 8.30 සිට රාත්‍රී 10.30 දක්වා විවෘතව තැබීමට බලධාරීන් පියවර ගන්නවා. කෙසේ නමුත් කුලුන මුදුනටම නැගීම සඳහා එක් වැඩිහිටියෙකුගෙන් ජපන් යෙන් 720ක පමණ මුදලක් අය කෙරෙනවා. යෙන් 1100ක ටිකට් පතක් මිල දී ගන්නා සංචාරකයෙකුට උදෑසන චාරිකා වාරයක් සහ රාත්‍රී චාරිකා වාරයක් ද හිමි වනවා. සුසුකිනෝ ඒකකයේත් හිම නිර්මාණ සිය ගණනක් පමණ ප්‍රදර්ශනය කෙරෙනවා. </w:t>
      </w:r>
      <w:r w:rsidRPr="008452DC">
        <w:rPr>
          <w:rFonts w:ascii="Nirmala UI" w:hAnsi="Nirmala UI" w:cs="Nirmala UI"/>
        </w:rPr>
        <w:lastRenderedPageBreak/>
        <w:t xml:space="preserve">එහි පවත්නා හිම නිර්මාණ ආලෝක ගන්වා රාත්‍රී 11 පමණ දක්වා ප්‍රදර්ශනය කෙරෙනවා. කෙසේ නමුත් උත්සවයේ අවසන් දවසේ මෙම නිර්මාණ ප්‍රදර්ශනය වන්නේ රාත්‍රී 10 දක්වා පමණ යි. </w:t>
      </w:r>
    </w:p>
    <w:p w:rsidR="00A15550" w:rsidRPr="008452DC" w:rsidRDefault="008452DC">
      <w:pPr>
        <w:rPr>
          <w:rFonts w:ascii="Nirmala UI" w:hAnsi="Nirmala UI" w:cs="Nirmala UI"/>
        </w:rPr>
      </w:pPr>
      <w:r w:rsidRPr="008452DC">
        <w:rPr>
          <w:rFonts w:ascii="Nirmala UI" w:hAnsi="Nirmala UI" w:cs="Nirmala UI"/>
        </w:rPr>
        <w:t>සූ ඩෝම් බිම් ප්‍රදේශයේ ප්‍රදර්ශනය කෙරෙන්නේ බොහෝ විට පවුල් මට්ටමින් කරන ලද නිර්මාණ යි. එකී පරිශ්‍රයේ දී නම් හිම මත ලිස්සා යෑමේ සහ හිම පහුරුවල ගමන් කිරීමේ අවස්ථාව ද සංචාරකයන්ට උදා වනවා. මෙම භූමියේ හිම නිර්මාණවලට අමතරව විවිධ වර්ගයේ ප්‍රණීත ආහාරපාන වෙළඳසැල්, කැවිලිහල් සහ විවිධ ක්‍රියාකාරකම්වල නිරත වීම සඳහා අවශ්‍ය පහසුකම් ද සලසා තිබෙනවා. මෙකී පරිශ්‍රය උදෑසන 9 සිට සවස 5 දක්වා විවෘතව පවතිනවා. මුළු සැණකෙළියම ආරම්භ වීමට දින කිහිපයකට ප්‍රථමයෙන්, එනම් ජනවාරි 31 වන දින පමණ සිට මෙකී පරිශ්‍රය ක්‍රියාකාරකම් සඳහා විවෘතව පවතිනවා.</w:t>
      </w:r>
    </w:p>
    <w:p w:rsidR="00A15550" w:rsidRPr="008452DC" w:rsidRDefault="008452DC">
      <w:pPr>
        <w:rPr>
          <w:rFonts w:ascii="Nirmala UI" w:hAnsi="Nirmala UI" w:cs="Nirmala UI"/>
        </w:rPr>
      </w:pPr>
      <w:r w:rsidRPr="008452DC">
        <w:rPr>
          <w:rFonts w:ascii="Nirmala UI" w:hAnsi="Nirmala UI" w:cs="Nirmala UI"/>
        </w:rPr>
        <w:t>වෙනත් වර්ෂයන්හි දී මෙම සැණකෙලි භුමියේ මහා පරිමාණ හිම නිර්මාණ ප්‍රදර්ශනය කෙරුණත්, ලබන වසරේ මෙකී සැණකෙළිය කුඩා පරිමාණයෙන් පැවැත්වීමට සංවිධායකයන් විසින් මේ වන විටත් තීරණය කර තිබෙනවා. ඊට හේතුව වන්නේ දැනට ලොව පුරා පවතින කෝවිඩ් වසංගත තත්ත්වය යි. ඒ අනුව ලබන වසරේ සප්පෝරෝ හිම සැණකෙළි භූමියේ දී සංචාරකයන්ට දැක ගැනීමට හැකියාව ලැබෙන්නේ විශාල පරිමාණයේ හිම නිර්මාණ වෙනුවට කුඩා පරිමාණයේ හිම ප්‍රතිමා සහ කැටයම් නිර්මාණ පමණයි.</w:t>
      </w:r>
    </w:p>
    <w:p w:rsidR="00A15550" w:rsidRPr="008452DC" w:rsidRDefault="008452DC">
      <w:pPr>
        <w:rPr>
          <w:rFonts w:ascii="Nirmala UI" w:hAnsi="Nirmala UI" w:cs="Nirmala UI"/>
        </w:rPr>
      </w:pPr>
      <w:proofErr w:type="spellStart"/>
      <w:r w:rsidRPr="008452DC">
        <w:rPr>
          <w:rFonts w:ascii="Nirmala UI" w:hAnsi="Nirmala UI" w:cs="Nirmala UI"/>
        </w:rPr>
        <w:t>ගිනියම්</w:t>
      </w:r>
      <w:proofErr w:type="spellEnd"/>
      <w:r w:rsidRPr="008452DC">
        <w:rPr>
          <w:rFonts w:ascii="Nirmala UI" w:hAnsi="Nirmala UI" w:cs="Nirmala UI"/>
        </w:rPr>
        <w:t xml:space="preserve"> </w:t>
      </w:r>
      <w:proofErr w:type="spellStart"/>
      <w:r w:rsidRPr="008452DC">
        <w:rPr>
          <w:rFonts w:ascii="Nirmala UI" w:hAnsi="Nirmala UI" w:cs="Nirmala UI"/>
        </w:rPr>
        <w:t>සුළං</w:t>
      </w:r>
      <w:proofErr w:type="spellEnd"/>
      <w:r w:rsidRPr="008452DC">
        <w:rPr>
          <w:rFonts w:ascii="Nirmala UI" w:hAnsi="Nirmala UI" w:cs="Nirmala UI"/>
        </w:rPr>
        <w:t xml:space="preserve"> </w:t>
      </w:r>
      <w:proofErr w:type="spellStart"/>
      <w:r w:rsidRPr="008452DC">
        <w:rPr>
          <w:rFonts w:ascii="Nirmala UI" w:hAnsi="Nirmala UI" w:cs="Nirmala UI"/>
        </w:rPr>
        <w:t>රැළිවලින්</w:t>
      </w:r>
      <w:proofErr w:type="spellEnd"/>
      <w:r w:rsidRPr="008452DC">
        <w:rPr>
          <w:rFonts w:ascii="Nirmala UI" w:hAnsi="Nirmala UI" w:cs="Nirmala UI"/>
        </w:rPr>
        <w:t xml:space="preserve"> </w:t>
      </w:r>
      <w:proofErr w:type="spellStart"/>
      <w:r w:rsidRPr="008452DC">
        <w:rPr>
          <w:rFonts w:ascii="Nirmala UI" w:hAnsi="Nirmala UI" w:cs="Nirmala UI"/>
        </w:rPr>
        <w:t>ගත</w:t>
      </w:r>
      <w:proofErr w:type="spellEnd"/>
      <w:r w:rsidRPr="008452DC">
        <w:rPr>
          <w:rFonts w:ascii="Nirmala UI" w:hAnsi="Nirmala UI" w:cs="Nirmala UI"/>
        </w:rPr>
        <w:t xml:space="preserve"> පුළුස්සා හරින, ඇතැම්විට ප්‍රචණ්ඩකාරී වැලි කුණාටු ඇති කරවන කාන්තාරයට තිබෙන්නේ සිත ගත දවා හරින පෙනුමක්. දිය බඳුනක් ගෙන උගුරු කිහිපයක් මුවට හලා ගැනීමට තරම් පිපාසිත සිතුවිල්ලක් ඇති කරවන පෙනුමක්. එවන් ගිනියම් කතරක් මැද සුන්දර ජල උද්‍යානයක පැවැත්මත් බෙහෙවින්ම අපූර්වාකාර යි. විස්මය දනවනසුලු යි. පීරු රටේ ලීමා නුවරට දක්ෂිණ දෙසින්, පැය පහක ගමනකින් අනතුරුව ළඟා විය හැකි ඉසව්වක පිහිටා තිබෙන ක්ෂේම භූමියක් වන හුවාකචිනා නගරය, පේරුවේ වැලි කඳු අතර අහම්බෙන් මුණගැසෙන මායාවක්. දකුණු ඇමරිකාවේ පිහිටා තිබෙන එකම කාන්තාර ක්ෂේම භූමියත් මෙය වනවා. මේ කරා ළඟා වන බොහෝ සංචාරකයන්ට දැනෙන්නේ තමන් මේ දකින්නේ මිරිඟුවක්දැ යි හැඟීමක්. </w:t>
      </w:r>
    </w:p>
    <w:p w:rsidR="00A15550" w:rsidRPr="008452DC" w:rsidRDefault="008452DC">
      <w:pPr>
        <w:rPr>
          <w:rFonts w:ascii="Nirmala UI" w:hAnsi="Nirmala UI" w:cs="Nirmala UI"/>
        </w:rPr>
      </w:pPr>
      <w:r w:rsidRPr="008452DC">
        <w:rPr>
          <w:rFonts w:ascii="Nirmala UI" w:hAnsi="Nirmala UI" w:cs="Nirmala UI"/>
        </w:rPr>
        <w:t>මෙම භුමියට පැමිණෙන පුද්ගලයන්ට අවශ්‍ය නම් ගුවන් මාර්ගයෙන් ගොස් නස්කා රේඛාවන් දැකබලා ගැනීමට ද පුළුවන්. එමෙන්ම පෙන්ගුයින්ලා නැරඹීමටත්, මුහුදු සිංහයන් නැරඹීමටත් බෝට්ටු සවාරිවල නිරතවීමටත් හැකියාව පවතිනවා.</w:t>
      </w:r>
    </w:p>
    <w:p w:rsidR="00A15550" w:rsidRPr="008452DC" w:rsidRDefault="008452DC">
      <w:pPr>
        <w:rPr>
          <w:rFonts w:ascii="Nirmala UI" w:hAnsi="Nirmala UI" w:cs="Nirmala UI"/>
        </w:rPr>
      </w:pPr>
      <w:r w:rsidRPr="008452DC">
        <w:rPr>
          <w:rFonts w:ascii="Nirmala UI" w:hAnsi="Nirmala UI" w:cs="Nirmala UI"/>
        </w:rPr>
        <w:t xml:space="preserve">මෙම අපූරු ක්ෂේම භූමියට ඇතුල් වන්නෙකුට දැනෙන්නේ කිසියම් මායාවකට ඇතුල් වන්නාක් මෙන් වුවත් එය එසේ නොවන බව වැටහීමට ගත වන්නේ ඉතා සුළු කාලයක්. මෙය බාහිර ලෝකයෙහි පවත්නා නගරයක් මෙන්ම අතිශයින්ම සාමාන්‍ය නගරයක්. වෙනසකට පවතින්නේ මෙය වැලි කතරක හුදෙකලා වී පැවතීම පමණ යි. </w:t>
      </w:r>
      <w:r w:rsidRPr="008452DC">
        <w:rPr>
          <w:rFonts w:ascii="Nirmala UI" w:hAnsi="Nirmala UI" w:cs="Nirmala UI"/>
        </w:rPr>
        <w:lastRenderedPageBreak/>
        <w:t>නමුත් මෙම නගරය බාහිර ලෝකය සමඟ අඛණ්ඩව සිය ගනුදෙනු පවත්වා ගන්නවා. වැලි කඳු අතර මධ්‍යයේ පවත්නා මෙම අපූරු නගරය තුළ සංචාරකයන්ට නවාතැන් පහසුකම් සපයන මධ්‍යස්ථාන මෙන්ම මධුවිතෙන් සප්පායම් වීම සඳහා අවශ්‍ය බටහිර පන්නයට සකසන ලද සුරාසැල් ද පවතිනවා. විශේෂයෙන්ම සංචාරකයන් අතිශයින් ප්‍රිය කරන දෙයක් තමයි පේරුවේ හුවාකචිනා නගර‍ය වටා පැතිරී පවත්නා මහා වැලි සාගරයෙහි උණුසුම දරාගත හැකි දුරක් සැරිසරා, ඉනික්බිතිව සවස් කාලයෙහි එහි ඉස්මත්තේ හිඳගෙන, ඈත දිස්වන බටහිර අන්තයෙන් හිරු අවරට යන ආකාරය විවේක සුවයෙන් යුක්තව බලා සිටීම. හිරු අවරට යත්ම වැලි තලාව මත චිත්‍රණය වන රන් පැහැය සැබැවින්ම සංචාරකයන්ගේ මනස සුවපත් කරන ආකාරයේ දසුනක්.</w:t>
      </w:r>
    </w:p>
    <w:p w:rsidR="00A15550" w:rsidRPr="008452DC" w:rsidRDefault="008452DC">
      <w:pPr>
        <w:rPr>
          <w:rFonts w:ascii="Nirmala UI" w:hAnsi="Nirmala UI" w:cs="Nirmala UI"/>
        </w:rPr>
      </w:pPr>
      <w:r w:rsidRPr="008452DC">
        <w:rPr>
          <w:rFonts w:ascii="Nirmala UI" w:hAnsi="Nirmala UI" w:cs="Nirmala UI"/>
        </w:rPr>
        <w:t xml:space="preserve">1960 කාලවකවානුවේ දී පීරු රාජ්‍යය වෙත පැවතියේ ඉතා අධික සංචාරක ආකර්ශනයක්. ඊට හේතුව වූයේ පාම් ශාකයන්ගෙන් වටවූ වැලි කඳු මධ්‍යයේ පිහිටි ක්ෂේම භූමියේ පිරී තිබෙන දිය දහරින් ස්නානය කළ විට ලෙඩ රෝග සුව වන බවට පැතිර ගිය විශ්වාසය යි. ක්‍රම ක්‍රමයෙන් ජනතාව අතර පැතිර ගිය මෙකී විශ්වාසය හේතුවෙන්ම ධනවත් පීරු වැසියන් සිදු කළේ මෙම ක්‍ෂේම භූමිය කරා පැමිණ ඔවුන්ගේ ස්ථීර වාසස්ථාන සහ සංචාරකයන්ට නවාතැන් සැපයීම පිණිස හෝටල්, ලැගුම්හල් යනාදිය ද මෙම භූමියේ ඉදිකිරීම යි. මෙම ක්ෂේම භූමිය සහ එහි මධ්‍යයේ පිහිටා තිබෙන විල වටා ඉතා සිත් ඇදගන්නාසුළු පුරාවෘත්තයක් ගොඩනැගී තිබෙනවා. </w:t>
      </w:r>
    </w:p>
    <w:p w:rsidR="00A15550" w:rsidRPr="008452DC" w:rsidRDefault="008452DC">
      <w:pPr>
        <w:rPr>
          <w:rFonts w:ascii="Nirmala UI" w:hAnsi="Nirmala UI" w:cs="Nirmala UI"/>
        </w:rPr>
      </w:pPr>
      <w:r w:rsidRPr="008452DC">
        <w:rPr>
          <w:rFonts w:ascii="Nirmala UI" w:hAnsi="Nirmala UI" w:cs="Nirmala UI"/>
        </w:rPr>
        <w:t>එකී වෘත්තාන්තයට අනුව ඈත අතීතයේ දී "හුවකේ චිනා" නමැති කන්‍යාවක් යුද සෙබලෙකු සමග ප්‍රේමයෙන් වෙලී හිඳ තිබෙනවා. කෙසේ නමුත් මෙම යුද සෙබලා යුද්ධයෙන් මියගිය බව ආරංචි වූ මෙකී කන්‍යාව ඉතා වේදනාවෙන් මහා හඬින් වැලපීමට පටන්ගෙන තිබෙනවා. එම වේදනාව හදවතේ දරාගෙන ඔවුන් දෙදෙනා නිතර හමුවූ ස්ථානය දැකබලා ගැනීමට ගිය ඇයට කැඩපතකින් ඇගේ පෙම්වතාගේ රුව පෙනී තිබෙනවා. ඔහුගේ රුව දැකීමෙන් බියට පත් වන ඇය කලබලයෙන් දිව යෑමට පටන් ගෙන තිබෙනවා. එහිදී ඇය අතින් ඇගේ කැඩපත ගිලිහී වැටී එය මෙම කලපුව බවට පත් වු බවත්, හුවකේ එම කලපුවෙහි කිමිදී ගොස් දිය කිඳුරියක වූ බවත් පුරාවෘත්තය පවසනවා.</w:t>
      </w:r>
    </w:p>
    <w:p w:rsidR="00A15550" w:rsidRPr="008452DC" w:rsidRDefault="008452DC">
      <w:pPr>
        <w:rPr>
          <w:rFonts w:ascii="Nirmala UI" w:hAnsi="Nirmala UI" w:cs="Nirmala UI"/>
        </w:rPr>
      </w:pPr>
      <w:r w:rsidRPr="008452DC">
        <w:rPr>
          <w:rFonts w:ascii="Nirmala UI" w:hAnsi="Nirmala UI" w:cs="Nirmala UI"/>
        </w:rPr>
        <w:t xml:space="preserve">මෙම අපූරු කලපුවෙහි බෝට්ටු සවාරි යෑම සඳහා ක්ෂේමභූමි වාසීන් විසින් සංචාරකයන් උදෙසාම බෝට්ටු සේවයක් පිහිටුවා තිබෙනවා. එපමණක් නොවෙයි, පීරු වැලි කඳු අතර ගමන් කළ හැකි සැහැල්ලු වාහන සේවයෙහි නැගී වැලි සුළං පහර විඳිමින් සංචාරයේ නිරත වීමටත් මෙම භූමියට පැමිණෙන සංචාරකයින් වඩාත් ප්‍රිය කරනවා. පැයකට ඩොලර් පනහක පමණ මුදලක් වැය කිරීමට හැකියාව පවතින ඕනෑම සංචාරකයෙකුට කුඩා සැහැල්ලු රථයක් කුලියට ගෙන ගොස් වැලි කඳු අතර සංචාරය කර අපූරු අත්දැකීමක් විඳගැනීමේ හැකියාව පීරු ව්‍යාපාරිකයන් විසින් </w:t>
      </w:r>
      <w:r w:rsidRPr="008452DC">
        <w:rPr>
          <w:rFonts w:ascii="Nirmala UI" w:hAnsi="Nirmala UI" w:cs="Nirmala UI"/>
        </w:rPr>
        <w:lastRenderedPageBreak/>
        <w:t xml:space="preserve">සලසා තිබෙනවා. එසේ නොමැති නම් මෙවන් සැහැල්ලු රථයක කණ්ඩායම් වශයෙන් නැගී සංචාරය කිරීමේ හැකියාව ද පවතිනවා. </w:t>
      </w:r>
    </w:p>
    <w:p w:rsidR="00A15550" w:rsidRPr="008452DC" w:rsidRDefault="008452DC">
      <w:pPr>
        <w:rPr>
          <w:rFonts w:ascii="Nirmala UI" w:hAnsi="Nirmala UI" w:cs="Nirmala UI"/>
        </w:rPr>
      </w:pPr>
      <w:r w:rsidRPr="008452DC">
        <w:rPr>
          <w:rFonts w:ascii="Nirmala UI" w:hAnsi="Nirmala UI" w:cs="Nirmala UI"/>
        </w:rPr>
        <w:t>මෙම ක්ෂේම භූමිය වටා පිහිටා තිබෙන වැලි කඳු මත සංචාරකයන් නිරත වීමට ප්‍රිය කරන තවත් ක්‍රීඩාවක් පවතිනවා. ඒ, වැලි මතින් ගමන් කළ හැකි කුඩා බෝඩ් කැබැල්ලක නැගී ශරීරයේ සමතුලිතතාව පවත්වා ගනිමින් පහළට ලිස්සා යෑම යි. කාන්තාරයේ වැලි තලාව සමතලා භුමි‍යක් නොවෙයි. එය ඇතැම් තැනෙක විශාල බෑවුම් සහිත යි. එකී බෑවුම් කෙලවර වන්නේ යළිත් ඉහළට උස්වන වැලි කන්දකින්. මෙකී වැලි කඳු සහ බෑවුම් මතින් මෙම පුවරුව මත නැගී ශරීරයේ බර සමතුලිත කරගනිමින් ගමන් කිරීම පහසු කටයුත්තක් ‍නොවුණත් මෙම ක්‍රීඩාව සඳහා දක්ෂතාවයක් දක්වන, පුහුණු පුද්ගලයන් එකී ක්‍රීඩාවෙහි නිරත වීම මඟින් විශාල සතුටක් භුක්ති විඳිනවා. මෙම වැලි පුවරුව මත දෙපයින් සිටගෙන වැලි කඳු මතින් ලිස්සා යෑමට අසමත්, නුපුහුණු පුද්ගලයන්ට, පුවරුව මත දිගා වී ලිස්සා යා හැකියි.</w:t>
      </w:r>
    </w:p>
    <w:p w:rsidR="00A15550" w:rsidRPr="008452DC" w:rsidRDefault="008452DC">
      <w:pPr>
        <w:rPr>
          <w:rFonts w:ascii="Nirmala UI" w:hAnsi="Nirmala UI" w:cs="Nirmala UI"/>
        </w:rPr>
      </w:pPr>
      <w:r w:rsidRPr="008452DC">
        <w:rPr>
          <w:rFonts w:ascii="Nirmala UI" w:hAnsi="Nirmala UI" w:cs="Nirmala UI"/>
        </w:rPr>
        <w:t xml:space="preserve">ඒ වගේම පීරු වැලි කඳු නිම්නයේ දී ත්‍රාසජනක ‘රෝලර් කෝස්ටර්’ අත්දැකීමක් ලබා ගැනීමටත් සංචාරකයන්ට හැකියාව පවතිනවා. මඟීන් කිහිප දෙනෙකුට ගමන් කළ හැකි කුඩා ට්‍රක් රථයක් වැනි වාහනයට නගින සංචාරකයන් සියලු දෙනාව බියට පත් කරවාලමින්, එය වැලි කඳු සහ පල්ලම් දිගේ වේගයෙන් ධාවනය කරගෙන යෑමට දක්ෂ රියදුරන් සමත් වනවා. ඉතින් මේ අත්දැකීමත් ත්‍රාසයට ප්‍රිය කරන බොහෝ සංචාරකයන් විසින් නොවරදවාම විඳගන්නක්. හුවාකචිනා  නගරය වටා ක්ෂිතිජය දක්වා ඈතට විශාල වැලි කඳු විහිදී තිබෙනවා. ඒවා දෑසට දක්වන්නේ ඉතාමත්ම මනරම් දර්ශනයක්. කඳු නැගීමට ප්‍රිය කරන සංචාරකයන්ට මෙම වැලි කඳු නැග ඒ මතින් ඇවිද යාමේ හැකියාවත් පවතිනවා. කෙසේ නමුත් එය එතරම් පහසු කාර්යයක් නම් නොවෙයි. </w:t>
      </w:r>
    </w:p>
    <w:p w:rsidR="00A15550" w:rsidRPr="008452DC" w:rsidRDefault="008452DC">
      <w:pPr>
        <w:rPr>
          <w:rFonts w:ascii="Nirmala UI" w:hAnsi="Nirmala UI" w:cs="Nirmala UI"/>
        </w:rPr>
      </w:pPr>
      <w:r w:rsidRPr="008452DC">
        <w:rPr>
          <w:rFonts w:ascii="Nirmala UI" w:hAnsi="Nirmala UI" w:cs="Nirmala UI"/>
        </w:rPr>
        <w:t xml:space="preserve">ත්‍රාසජනක අත්දැකීම් ගණනාවක් විඳගැනීමේ රිසින් මෙහි පැමිණෙන විදේශ සංචාරකයන්ගේ ආහාර පාන අවශ්‍යතාවන් ඉෂ්ඨ කිරීමට, ඔවුන්ට සංග්‍රහ සත්කාර දැක්වීමට, මඟ පෙන්වීමට මෙන්ම ඔවුන්ට සවුදිය පිරීමට අවශ්‍ය සියලු ආකාරයේ වයින් සංචිත සැපයීමට ද පේරුහි වැලි කඳු අතර පවතින මෙම පාරාදීසයේ ජීවත්වෙමින් හෝටල් යනාදී ව්‍යාපාර කටයුතුවල නිරත වන හුවාකචිනා වැසියන් කටයුතු කරනවා. </w:t>
      </w:r>
    </w:p>
    <w:p w:rsidR="00A15550" w:rsidRPr="008452DC" w:rsidRDefault="008452DC">
      <w:pPr>
        <w:rPr>
          <w:rFonts w:ascii="Nirmala UI" w:hAnsi="Nirmala UI" w:cs="Nirmala UI"/>
        </w:rPr>
      </w:pPr>
      <w:r w:rsidRPr="008452DC">
        <w:rPr>
          <w:rFonts w:ascii="Nirmala UI" w:hAnsi="Nirmala UI" w:cs="Nirmala UI"/>
        </w:rPr>
        <w:t xml:space="preserve"> ‘</w:t>
      </w:r>
      <w:proofErr w:type="spellStart"/>
      <w:r w:rsidRPr="008452DC">
        <w:rPr>
          <w:rFonts w:ascii="Nirmala UI" w:hAnsi="Nirmala UI" w:cs="Nirmala UI"/>
        </w:rPr>
        <w:t>ජුස්</w:t>
      </w:r>
      <w:proofErr w:type="spellEnd"/>
      <w:r w:rsidRPr="008452DC">
        <w:rPr>
          <w:rFonts w:ascii="Nirmala UI" w:hAnsi="Nirmala UI" w:cs="Nirmala UI"/>
        </w:rPr>
        <w:t xml:space="preserve"> </w:t>
      </w:r>
      <w:proofErr w:type="spellStart"/>
      <w:r w:rsidRPr="008452DC">
        <w:rPr>
          <w:rFonts w:ascii="Nirmala UI" w:hAnsi="Nirmala UI" w:cs="Nirmala UI"/>
        </w:rPr>
        <w:t>කෝගෙන්ස්</w:t>
      </w:r>
      <w:proofErr w:type="spellEnd"/>
      <w:r w:rsidRPr="008452DC">
        <w:rPr>
          <w:rFonts w:ascii="Nirmala UI" w:hAnsi="Nirmala UI" w:cs="Nirmala UI"/>
        </w:rPr>
        <w:t xml:space="preserve">’ (Jus </w:t>
      </w:r>
      <w:proofErr w:type="spellStart"/>
      <w:r w:rsidRPr="008452DC">
        <w:rPr>
          <w:rFonts w:ascii="Nirmala UI" w:hAnsi="Nirmala UI" w:cs="Nirmala UI"/>
        </w:rPr>
        <w:t>Cogens</w:t>
      </w:r>
      <w:proofErr w:type="spellEnd"/>
      <w:r w:rsidRPr="008452DC">
        <w:rPr>
          <w:rFonts w:ascii="Nirmala UI" w:hAnsi="Nirmala UI" w:cs="Nirmala UI"/>
        </w:rPr>
        <w:t xml:space="preserve">) ලෙස හැඳින්වෙන්නේ විශ්වීය වශයෙන් පිළිගත් නෛතික නියාමයන් හෙවත්, කිසිදු රජයක් විසින් කිසිදු හේතුවක් මත කඩ නොකළ යුතුයැ යි සැලකෙන නෛතික නියාමයන් පෙළක්. </w:t>
      </w:r>
    </w:p>
    <w:p w:rsidR="00A15550" w:rsidRPr="008452DC" w:rsidRDefault="008452DC">
      <w:pPr>
        <w:rPr>
          <w:rFonts w:ascii="Nirmala UI" w:hAnsi="Nirmala UI" w:cs="Nirmala UI"/>
        </w:rPr>
      </w:pPr>
      <w:r w:rsidRPr="008452DC">
        <w:rPr>
          <w:rFonts w:ascii="Nirmala UI" w:hAnsi="Nirmala UI" w:cs="Nirmala UI"/>
        </w:rPr>
        <w:t xml:space="preserve">රටකින් රටකට ක්‍රියාත්මක වන නීතී පද්ධතීන්හි විශාල වෙනස්කම් පවතිනවා. ඒ ඒ රාජ්‍යයන් සිය නීති පද්ධතීන් සකසා ගෙන තිබෙන්නේ තම රටට ගැළපෙන ආකාරයට යි. එනිසා රටකින් රටකට ක්‍රියාත්මක වන නීතීන් අතර විවිධ අසමානතාවන් පවතිනවා. ඇතැම් රාජ්‍යයන්හි ක්‍රියාත්මක වන්නේ ශුද්ධ වූ ආගමික </w:t>
      </w:r>
      <w:r w:rsidRPr="008452DC">
        <w:rPr>
          <w:rFonts w:ascii="Nirmala UI" w:hAnsi="Nirmala UI" w:cs="Nirmala UI"/>
        </w:rPr>
        <w:lastRenderedPageBreak/>
        <w:t xml:space="preserve">ලේඛන මත පිහිටුවා සකසා ගත් නීතීන්. මහා බ්‍රිතාන්‍යය වැනි රටකට ලිඛිත ආණ්ඩුක්‍රම ව්‍යවස්ථාවක් පවතින්නේත් නැහැ. ඇතැම් රටවල්වල ක්‍රියාත්මක වන්නේ රාජාණ්ඩු පාලනයක්. හමුදා පාලනය යටතේ පාලනය වන පාලන පද්ධතීනුත් ලොව පවතිනවා. ලිඛිත ආණ්ඩුක්‍රම ව්‍යවස්ථාවක් පදනම්ව ක්‍රියාත්මක වන ශ්‍රී ලංකාව වැනි රාජ්‍යයනුත් ලොව පවතිනවා. </w:t>
      </w:r>
    </w:p>
    <w:p w:rsidR="00A15550" w:rsidRPr="008452DC" w:rsidRDefault="008452DC">
      <w:pPr>
        <w:rPr>
          <w:rFonts w:ascii="Nirmala UI" w:hAnsi="Nirmala UI" w:cs="Nirmala UI"/>
        </w:rPr>
      </w:pPr>
      <w:r w:rsidRPr="008452DC">
        <w:rPr>
          <w:rFonts w:ascii="Nirmala UI" w:hAnsi="Nirmala UI" w:cs="Nirmala UI"/>
        </w:rPr>
        <w:t xml:space="preserve">ඉතින් මේ සරල හැඳින්වීම තුළ ඔබ දුටු විවිධත්වය, රටකින් රටකට ක්‍රියාත්මක වන, බලාත්මක නීති පද්ධතීන් අධ්‍යයනය කිරීමේ දී ඉතා සංකීර්ණ දුරකට පැතිරෙනවා. මෙවන් විවිධත්වයක් පවතින ලෝකයක පොදුවේ පිළිගත් නෛතික නියාමයන් පවතින්නේ ද යන්න තමයි ඊළඟට මතුවන ගැටලුව. විවිධ අදහස් දරන, විවිධ රුචිකත්වයන්ගෙන් යුත් විශ්ව ජනගහනය අතරේ, පොදුවේ පිළිගත යුතුයැ යි පැවසෙන නෛතික රාමුවක් පිළිබඳ කිසියම් සම්මුතියක් පවතින්නේ ද යන්න සොයා බැලීම සැබවින්ම කුතුහලය දනවන කරුණක්. ලොව පුරා පැතිර සිටින ජනගහනය; ආගමික, සමාජයීය, සංස්කෘතික, යනාදී  විවිධත්වයන් ගණනාවකින් යුක්ත වූවත්, මේ සියලුදෙනාම පොදුවේ ගත්කල මිනිස්සු. ඔවුන්ගේ උවමනාවන් විවිධාකාර වුවත්, අවශ්‍යතාවන් වන්නේ මිනිසෙකු වශයෙන් ජීවත් වීමේ දී අවම වශයෙන්වත් පැවතිය යුතු තත්ත්වයනුයි. ආහාර, ජලය, නිවාස, කැමති වෘත්තියක නියැලීම, ආගමික නිදහස, සෞඛ්‍ය සම්පන්න බව, ජීවත් වීමට ඇති කැමැත්ත, ආර්ථික වෘද්ධිය වැනි මූලික විෂය පථ‍යන් සලකා බැලීමේ දී පැහැදිලිව පෙනෙන කරුණක් වන්නේ ලොව ඕනෑම මිනිසෙකුට කිසිදු තරාතිරමකින් තොරව මේ විෂය පථයන් සඳහා රුචිකත්වයක් පවතින බව. </w:t>
      </w:r>
    </w:p>
    <w:p w:rsidR="00A15550" w:rsidRPr="008452DC" w:rsidRDefault="008452DC">
      <w:pPr>
        <w:rPr>
          <w:rFonts w:ascii="Nirmala UI" w:hAnsi="Nirmala UI" w:cs="Nirmala UI"/>
        </w:rPr>
      </w:pPr>
      <w:r w:rsidRPr="008452DC">
        <w:rPr>
          <w:rFonts w:ascii="Nirmala UI" w:hAnsi="Nirmala UI" w:cs="Nirmala UI"/>
        </w:rPr>
        <w:t xml:space="preserve">‘ජුස් කෝගෙන්ස්’ ලෙස හැඳින්වෙන, විශ්වීය වශයෙන් පිළිගත් නෛතික නියාමන් සඳහා පදනම වැටෙන්නේ ද මෙවන් බෙහෙවින්ම ප්‍රාථමික වූත්, මූලික වූත් කාරණාවන් පදනම් කරගෙන. ජුස් කෝගෙන්ස් නෛතික නියාමයන් ව්‍යවස්ථාපිතව වශයෙන් මේවායැ යි ලිඛිතව ලියැවී නොතිබුනත්, පොදුවේ ලෝකය පිළිගත් කරුණු ගණනාවක් මේ යටතට අන්තර්ගත වුණා. එකී නියාමයන් කිසිදු විරෝධතාවකින් තොරව සියලු ලෝකවාසීන් පිළිගත් කාරණාවන් වූවා. කෙසේ නමුත් මෙම විශ්වීය නියාමයන් සම්බන්ධයෙන් ලිඛිත ඒකමතිකත්වයකට පැමිණිය යුතු බවට එක්සත් ජාතීන්ගේ සංවිධානය හඳුනාගත්තා. එක්සත් ජාතීන්ගේ සංවිධානය සිය දීර්ඝ කාලීන වැඩපිළිවෙළ අතරට ජුස් කෝගෙන්ස් ඇතුළත් කරගන්නේ වර්ෂ 2015 දෙසැම්බර් මස 23 වන දින එක්සත් ජාතීන්ගේ සමුළුවේදී; අංක 70/236 දරණ යෝජනා සම්මතය හරහා. </w:t>
      </w:r>
    </w:p>
    <w:p w:rsidR="00A15550" w:rsidRPr="008452DC" w:rsidRDefault="008452DC">
      <w:pPr>
        <w:rPr>
          <w:rFonts w:ascii="Nirmala UI" w:hAnsi="Nirmala UI" w:cs="Nirmala UI"/>
        </w:rPr>
      </w:pPr>
      <w:r w:rsidRPr="008452DC">
        <w:rPr>
          <w:rFonts w:ascii="Nirmala UI" w:hAnsi="Nirmala UI" w:cs="Nirmala UI"/>
        </w:rPr>
        <w:t xml:space="preserve">මෙකී විශ්වීය නියමයන් හැඳින්වීම සඳහා හුදෙක් භාවිත වූ Jus Cogens යන නාමය වෙනුවට ‍“Peremptory norms of general international law (jus cogens)” යන නාමය හඳුන්වාදීම වර්ෂ 2017 දී එක්සත් ජාතීන්ගේ සංවිධානය විසින් සිදුකෙරුනා. මෙකී අනුල්ලංඝනීය නියමයන් විය යුත්තේ මොන වාද යන්න පිළිබඳ විශේෂ වාර්තා සකසමින් මහා සමුළුව වෙත රපෝර්තු කිරීමක් මෙහිදී සිදුවුණා. ඒ අනුව වර්ෂ 2019 </w:t>
      </w:r>
      <w:r w:rsidRPr="008452DC">
        <w:rPr>
          <w:rFonts w:ascii="Nirmala UI" w:hAnsi="Nirmala UI" w:cs="Nirmala UI"/>
        </w:rPr>
        <w:lastRenderedPageBreak/>
        <w:t xml:space="preserve">මැයි 31 වන දින පැවැත්වූ, එක්සත් ජාතින්ගේ සංවිධානයේ 3472වන සැසි වාරයේ දී, අනුල්ලංඝනීය නියමයන් සම්බන්ධයෙන් අවසාන කෙටුම්පතක් සකසා ඉදිරිපත් කිරීම අන්තර්ජාතික නීති කොමිසම විසින් සිදු කරනු ලැබුවා. එහි 3499 සැසි වාරයේ සිට 3504 වන සැසිවාරය දක්වා, එනම් වර්ෂ 2019 අගෝස්තු 5 වන දින සිට 7 වන දින දක්වා මෙකී කෙටුම්පත සම්බන්ධව අදහස් සහ යෝජනා සලකා බැලුණා. </w:t>
      </w:r>
    </w:p>
    <w:p w:rsidR="00A15550" w:rsidRPr="008452DC" w:rsidRDefault="008452DC">
      <w:pPr>
        <w:rPr>
          <w:rFonts w:ascii="Nirmala UI" w:hAnsi="Nirmala UI" w:cs="Nirmala UI"/>
        </w:rPr>
      </w:pPr>
      <w:r w:rsidRPr="008452DC">
        <w:rPr>
          <w:rFonts w:ascii="Nirmala UI" w:hAnsi="Nirmala UI" w:cs="Nirmala UI"/>
        </w:rPr>
        <w:t>අවසානයේ දී වර්ෂ 2019 අගෝස්තු 7 වන දින 3504 වන සැසි වාරයේ දී තීරණය කෙරුණා මෙකී කෙටුම්පත එක්සත් ජාතීන්ගේ සංවිධානයේ මහ ලේකම්වරයා හරහා එක්සත් ජාතීන්ගේ සංවිධානයේ සාමාජිකත්වය දරණ සියලු රටවල් වෙත යවා, ඒ සම්බන්ධව ඔවුන්ගේ අදහස්, නිරීක්ෂණ ලබා ගැනීමට. මෙකී කෙටුම්පත සම්බන්ධයෙන් අදහස් හා යෝජනා එක්සත් ජාතීන්ගේ සංවිධානයේ මහ ලේකම්වරයා වෙත ලිඛිතව දැනුම්දීම සඳහා වර්ෂ 2020 දෙසැම්බර් මස 1 වන දින දක්වා කාලය ලබා දී තිබෙනවා.</w:t>
      </w:r>
    </w:p>
    <w:p w:rsidR="00A15550" w:rsidRPr="008452DC" w:rsidRDefault="008452DC">
      <w:pPr>
        <w:rPr>
          <w:rFonts w:ascii="Nirmala UI" w:hAnsi="Nirmala UI" w:cs="Nirmala UI"/>
        </w:rPr>
      </w:pPr>
      <w:r w:rsidRPr="008452DC">
        <w:rPr>
          <w:rFonts w:ascii="Nirmala UI" w:hAnsi="Nirmala UI" w:cs="Nirmala UI"/>
        </w:rPr>
        <w:t xml:space="preserve">වර්ෂ 2019 අගෝස්තු 7 වන දින පැවැත්වූ එක්සත් ජාතීන්ගේ සමුළුවේ 3504 වන සැසි වාරයේ දී විශේෂ රපෝර්තුකරු වන මහාචාර්ය ඩයර් ට්ලාඩි වෙත විශේෂ ස්තුතියක් පිරිනැමීම සිදුකරනු ලැබුවා. ඒ, Jus Cogens පිළිබඳව අධ්‍යයනය කර අන්තර්ජාතික නීති කොමිසම සහ එක්සත් ජාතීන්ගේ සංවිධානය වෙත රපෝර්තු කර, මෙකී කෙටුම්පත සකසා එය පළමු වර කියවීමේ දීම සාර්ථක කරගැනීම සඳහා කටයුතු කිරීම සම්බන්ධව යි. </w:t>
      </w:r>
    </w:p>
    <w:p w:rsidR="00A15550" w:rsidRPr="008452DC" w:rsidRDefault="008452DC">
      <w:pPr>
        <w:rPr>
          <w:rFonts w:ascii="Nirmala UI" w:hAnsi="Nirmala UI" w:cs="Nirmala UI"/>
        </w:rPr>
      </w:pPr>
      <w:r w:rsidRPr="008452DC">
        <w:rPr>
          <w:rFonts w:ascii="Nirmala UI" w:hAnsi="Nirmala UI" w:cs="Nirmala UI"/>
        </w:rPr>
        <w:t xml:space="preserve">අන්තර්ජාතික නීති කොමිසම මඟින් විශ්වීය මේ වන විට අනුල්ලංඝනීය නියාමයන් ලෙස හඳුනාගෙන තිබෙන ලැයිස්තුවේ අන්තර්ගතය හඳුනාගැනීම වැදගත්. </w:t>
      </w:r>
    </w:p>
    <w:p w:rsidR="00A15550" w:rsidRPr="008452DC" w:rsidRDefault="008452DC">
      <w:pPr>
        <w:rPr>
          <w:rFonts w:ascii="Nirmala UI" w:hAnsi="Nirmala UI" w:cs="Nirmala UI"/>
        </w:rPr>
      </w:pPr>
      <w:r w:rsidRPr="008452DC">
        <w:rPr>
          <w:rFonts w:ascii="Nirmala UI" w:hAnsi="Nirmala UI" w:cs="Nirmala UI"/>
        </w:rPr>
        <w:t>උ‍දාහරණ ලෙස; යම් ජනවර්ගයක් හෝ රටක් විසින් තවත් රටක් හෝ ජන වර්ගයක් වෙතට ආක්‍රමණ එල්ල කිරීම තහනම් කිරීම</w:t>
      </w:r>
    </w:p>
    <w:p w:rsidR="00A15550" w:rsidRPr="008452DC" w:rsidRDefault="008452DC">
      <w:pPr>
        <w:rPr>
          <w:rFonts w:ascii="Nirmala UI" w:hAnsi="Nirmala UI" w:cs="Nirmala UI"/>
        </w:rPr>
      </w:pPr>
      <w:r w:rsidRPr="008452DC">
        <w:rPr>
          <w:rFonts w:ascii="Nirmala UI" w:hAnsi="Nirmala UI" w:cs="Nirmala UI"/>
        </w:rPr>
        <w:t>උ‍දාහරණ ලෙස; යුදෙව් ජන වර්ගයට එරෙහිව ජර්මන් නාසි පාලක හිට්ලර් විසින් සිදු කළ ජන සංහාරය වැනි ජන සංහාර තහනම් කිරීම</w:t>
      </w:r>
    </w:p>
    <w:p w:rsidR="00A15550" w:rsidRPr="008452DC" w:rsidRDefault="008452DC">
      <w:pPr>
        <w:rPr>
          <w:rFonts w:ascii="Nirmala UI" w:hAnsi="Nirmala UI" w:cs="Nirmala UI"/>
        </w:rPr>
      </w:pPr>
      <w:r w:rsidRPr="008452DC">
        <w:rPr>
          <w:rFonts w:ascii="Nirmala UI" w:hAnsi="Nirmala UI" w:cs="Nirmala UI"/>
        </w:rPr>
        <w:t>උදා: ඇතැම් අන්තවාදී ආගමිකයන් විසින් වෙනත් ආගම්වල ස්ත්‍රීන්ව සිය කඳවුරු තුළ රඳවාගෙන සමූහ ලිංගික අඩත්තේට්ටම් සිදුකරමින් ද, එසේ කර ඔවුන්ව මරා දමමින් ද, බලහත්කාරයෙන් ගැබ් ගන්වමින් ද, ලිංගික වහලුන් ලෙස තබා ගනිමින් වධ හිංසනයන්ට ලක් කිරීම වැනි අපරාධයන් තහනම් කිරීම.</w:t>
      </w:r>
    </w:p>
    <w:p w:rsidR="00A15550" w:rsidRPr="008452DC" w:rsidRDefault="008452DC">
      <w:pPr>
        <w:rPr>
          <w:rFonts w:ascii="Nirmala UI" w:hAnsi="Nirmala UI" w:cs="Nirmala UI"/>
        </w:rPr>
      </w:pPr>
      <w:r w:rsidRPr="008452DC">
        <w:rPr>
          <w:rFonts w:ascii="Nirmala UI" w:hAnsi="Nirmala UI" w:cs="Nirmala UI"/>
        </w:rPr>
        <w:t xml:space="preserve">උදා: යුද්ධයක් පවතින අවස්ථාවක දී යුද්ධයට සම්බන්ධිත රාජ්‍යයන් හෝ පාර්ශවයන් කටයුතු කළ යුතු ආකාරය දැක්වෙන මූලික නියාමයන් මේ යටතේ හඳුනාගනී. එනම් යුද්ධයේ දී සිවිල් වැසියන් පලිහක් ලෙස භාවිත නොකිරීම, සිවිල් වැසියන් අරභයා ප්‍රහාර දියත් නොකිරීම, යටත් වූ සතුරන්ට තුවාල කිරීම හෝ ඔවුන්ව මරා දැමීම සිදු නොකිරීම, යුද්ධයෙන් තුවාල ලත් සාමාන්‍ය ජනතාව වේ නම් ඔවුනට ප්‍රතිකාර කිරීම සඳහා රතු කුරුස සංවිධානය වැනි මානුෂවාදී </w:t>
      </w:r>
      <w:r w:rsidRPr="008452DC">
        <w:rPr>
          <w:rFonts w:ascii="Nirmala UI" w:hAnsi="Nirmala UI" w:cs="Nirmala UI"/>
        </w:rPr>
        <w:lastRenderedPageBreak/>
        <w:t xml:space="preserve">කණ්ඩායම්වලට අදාළ යුද කලාපවලට ප්‍රවේශ වීම සඳහා ඉඩකඩ සලසා දීම වැනි නියාමයන් මේ යටතේ හඳුනා ගැනේ. </w:t>
      </w:r>
    </w:p>
    <w:p w:rsidR="00A15550" w:rsidRPr="008452DC" w:rsidRDefault="008452DC">
      <w:pPr>
        <w:rPr>
          <w:rFonts w:ascii="Nirmala UI" w:hAnsi="Nirmala UI" w:cs="Nirmala UI"/>
        </w:rPr>
      </w:pPr>
      <w:r w:rsidRPr="008452DC">
        <w:rPr>
          <w:rFonts w:ascii="Nirmala UI" w:hAnsi="Nirmala UI" w:cs="Nirmala UI"/>
        </w:rPr>
        <w:t xml:space="preserve">උදා: මිනිසුන්ව වහලුන් සේ යොදාගැනීම සහ වහලුන් සේ යොදාගැනීම පිණිස මිනිසුන්ව වෙළඳාම් කිරීම තහනම් කිරීම </w:t>
      </w:r>
    </w:p>
    <w:p w:rsidR="00A15550" w:rsidRPr="008452DC" w:rsidRDefault="008452DC">
      <w:pPr>
        <w:rPr>
          <w:rFonts w:ascii="Nirmala UI" w:hAnsi="Nirmala UI" w:cs="Nirmala UI"/>
        </w:rPr>
      </w:pPr>
      <w:r w:rsidRPr="008452DC">
        <w:rPr>
          <w:rFonts w:ascii="Nirmala UI" w:hAnsi="Nirmala UI" w:cs="Nirmala UI"/>
        </w:rPr>
        <w:t>යනාදිය මෙකී අනුල්ලංඝනීය නියමයන් පිළිබඳ ලැයිස්තුව යටතේ කෙටුම්පත් කර තිබෙනවා.</w:t>
      </w:r>
    </w:p>
    <w:p w:rsidR="00A15550" w:rsidRPr="008452DC" w:rsidRDefault="008452DC">
      <w:pPr>
        <w:rPr>
          <w:rFonts w:ascii="Nirmala UI" w:hAnsi="Nirmala UI" w:cs="Nirmala UI"/>
        </w:rPr>
      </w:pPr>
      <w:r w:rsidRPr="008452DC">
        <w:rPr>
          <w:rFonts w:ascii="Nirmala UI" w:hAnsi="Nirmala UI" w:cs="Nirmala UI"/>
        </w:rPr>
        <w:t xml:space="preserve">අනුල්ලංඝනීය නියමයන් කවරේදැ යි ලිඛිතව ලැයිස්තුගත කිරීම මෑත කාලීනව සිදු වුවත්, විශ්වීය වශයෙන් මින් පෙරත් මේ සම්බන්ධව අවබෝධාත්මක එකඟතාවක් පැවතියා. ඒ අනුව 1969 සම්මුතීන් පිළිබඳ වියානා සම්මුතියෙහි (1969 Vienna Convention on the Law of Treaties) 53 වන ව්‍යවස්ථාවෙහි දැක්වුණේ, අන්තර්ජාතික නීතියේ දැක්වෙන අනුල්ලංඝනීය නියාමයන් හා ගැටෙන කිසිදු සම්මුතියක් බලාත්මක නොවන බවත් අනුල්ලංඝනීය නියාමයක අගය අඩු නොවන බවත්, අනුල්ලංඝනීය නියාමයක් වෙනස් කළ හැක්කේ ඒ හා සමානම ස්වභාවයකින් යුත් තවත් නියාමයකින් පමණක් බවත්. </w:t>
      </w:r>
    </w:p>
    <w:p w:rsidR="00A15550" w:rsidRPr="008452DC" w:rsidRDefault="008452DC">
      <w:pPr>
        <w:rPr>
          <w:rFonts w:ascii="Nirmala UI" w:hAnsi="Nirmala UI" w:cs="Nirmala UI"/>
        </w:rPr>
      </w:pPr>
      <w:proofErr w:type="spellStart"/>
      <w:r w:rsidRPr="008452DC">
        <w:rPr>
          <w:rFonts w:ascii="Nirmala UI" w:hAnsi="Nirmala UI" w:cs="Nirmala UI"/>
        </w:rPr>
        <w:t>රටවල්</w:t>
      </w:r>
      <w:proofErr w:type="spellEnd"/>
      <w:r w:rsidRPr="008452DC">
        <w:rPr>
          <w:rFonts w:ascii="Nirmala UI" w:hAnsi="Nirmala UI" w:cs="Nirmala UI"/>
        </w:rPr>
        <w:t xml:space="preserve"> </w:t>
      </w:r>
      <w:proofErr w:type="spellStart"/>
      <w:r w:rsidRPr="008452DC">
        <w:rPr>
          <w:rFonts w:ascii="Nirmala UI" w:hAnsi="Nirmala UI" w:cs="Nirmala UI"/>
        </w:rPr>
        <w:t>අතර</w:t>
      </w:r>
      <w:proofErr w:type="spellEnd"/>
      <w:r w:rsidRPr="008452DC">
        <w:rPr>
          <w:rFonts w:ascii="Nirmala UI" w:hAnsi="Nirmala UI" w:cs="Nirmala UI"/>
        </w:rPr>
        <w:t xml:space="preserve"> </w:t>
      </w:r>
      <w:proofErr w:type="spellStart"/>
      <w:r w:rsidRPr="008452DC">
        <w:rPr>
          <w:rFonts w:ascii="Nirmala UI" w:hAnsi="Nirmala UI" w:cs="Nirmala UI"/>
        </w:rPr>
        <w:t>ඇති</w:t>
      </w:r>
      <w:proofErr w:type="spellEnd"/>
      <w:r w:rsidRPr="008452DC">
        <w:rPr>
          <w:rFonts w:ascii="Nirmala UI" w:hAnsi="Nirmala UI" w:cs="Nirmala UI"/>
        </w:rPr>
        <w:t xml:space="preserve"> </w:t>
      </w:r>
      <w:proofErr w:type="spellStart"/>
      <w:r w:rsidRPr="008452DC">
        <w:rPr>
          <w:rFonts w:ascii="Nirmala UI" w:hAnsi="Nirmala UI" w:cs="Nirmala UI"/>
        </w:rPr>
        <w:t>කරගන්නා</w:t>
      </w:r>
      <w:proofErr w:type="spellEnd"/>
      <w:r w:rsidRPr="008452DC">
        <w:rPr>
          <w:rFonts w:ascii="Nirmala UI" w:hAnsi="Nirmala UI" w:cs="Nirmala UI"/>
        </w:rPr>
        <w:t xml:space="preserve"> ඇතැම් එකඟතාවන් සාර්ථක වූවත්, ඇතැම් ඒවා අසාර්ථකව යන්නේ කිසිවෙකුත් නොසිතනා ආකාරයට. ගිවිසුම්ගත වීම ආරම්භයේ දී ඇති උනන්දුව; දේශපාලනික, සමාජයීය, ආර්ථික පෙරළීන් සමග පහව යාමත් සමග ඇතැම් රාජ්‍යයන් තමන් විසින් අනෙක් පාර්ශවයට එකඟ වූ ගිවිසුමික එකඟතාවන් ඉටු නොකර සිටීමට කටයුතු කරනවා. ඇතැම් රාජ්‍යයන් හිතුමනාපයට ගිවිසුමික නියමයන් වෙනස් කර ගැනීමටත්, තනි මතයට තීරණ ක්‍රියාත්මක කරගැනීමටත් උත්සාහ දරනවා. මෙවන් හිතුවක්කාරී තීරණ බොහෝ විට අවසාන වන්නේ යුද්ධවලින්. හන්ගේරියාවත් ස්ලෝවැකියාවත් අන්තර්ජාතික යුක්ති අධිකරණය ඉදිරියට පැමිණෙන්නේ, දෙරට අතර ඇති වී තිබූ හීතල ගින්දර, එම දෙරට මැදින් ගලා ගිය ඩැන්යුබ් ගං දියේ ඇවිලෙමින් තිබුණු මොහොතක. යුද්දයක් අත ළඟම තිබුණු මොහොතක.</w:t>
      </w:r>
    </w:p>
    <w:p w:rsidR="00A15550" w:rsidRPr="008452DC" w:rsidRDefault="008452DC">
      <w:pPr>
        <w:rPr>
          <w:rFonts w:ascii="Nirmala UI" w:hAnsi="Nirmala UI" w:cs="Nirmala UI"/>
        </w:rPr>
      </w:pPr>
      <w:r w:rsidRPr="008452DC">
        <w:rPr>
          <w:rFonts w:ascii="Nirmala UI" w:hAnsi="Nirmala UI" w:cs="Nirmala UI"/>
        </w:rPr>
        <w:t>ජලය නැතුව ජීවයට පැවැත්මක් නෑ. ඩැන්යුබ් ග‍‍ඟේ ජලය බෙදා ගැනීම සම්බන්ධයෙන් හන්ගේරියාව සහ ස්ලෝවැකියාව අතර ඇති වී තිබූ ගැටලුව යුද්දයක් දක්වා ගමන් කිරීමට පෙර ඉක්මනින්ම විසඳාලීම අන්තර්ජාතික යුක්ති අධිකරණයට අභියෝගයක් වුණත් අන්තර්ජාතික යුක්ති අධිකරණය විසින් එකී අභියෝගය ඉතා සාර්ථකව ජය ගන්නවා.</w:t>
      </w:r>
    </w:p>
    <w:p w:rsidR="00A15550" w:rsidRPr="008452DC" w:rsidRDefault="008452DC">
      <w:pPr>
        <w:rPr>
          <w:rFonts w:ascii="Nirmala UI" w:hAnsi="Nirmala UI" w:cs="Nirmala UI"/>
        </w:rPr>
      </w:pPr>
      <w:r w:rsidRPr="008452DC">
        <w:rPr>
          <w:rFonts w:ascii="Nirmala UI" w:hAnsi="Nirmala UI" w:cs="Nirmala UI"/>
        </w:rPr>
        <w:t xml:space="preserve">ඒ 1977 වර්ෂය යි. හන්ගේරියාව සහ චෙකොස්ලෝවැකියාව එකඟතා ගිවිසුමකට එළඹෙනවා ඩැන්යුබ් ගඟ හරහා වේල්ලක් ඉදි කොට ජලාශයක්, ජල විදුලි බලාගාරයක්, සහ ගංවතුර පාලනය සඳහා අවශ්‍ය පද්ධතියක් ඉදි කිරීමට. කෙසේ වෙතත් රටවල් ද්විත්වයෙහිම සිදුවූ දේශපාලනික සහ ආර්ථික වෙනස්කම් හේතුවෙන් මෙම ව්‍යාපෘතිය අතරමඟ ඇණහිටිනවා. ඒ 1989 වර්ෂය ආරම්භයේ දීම </w:t>
      </w:r>
      <w:r w:rsidRPr="008452DC">
        <w:rPr>
          <w:rFonts w:ascii="Nirmala UI" w:hAnsi="Nirmala UI" w:cs="Nirmala UI"/>
        </w:rPr>
        <w:lastRenderedPageBreak/>
        <w:t xml:space="preserve">යි. ඒ වන විට චෙකොස්ලෝවැකියාවේ අනුප්‍රාප්තිකයා වශයෙන් මෙම සම්මුතිය බලගන්වා ගැනීම සඳහා උනන්දුවෙන් පසු වූයේ ස්ලෝවැකියාව යි. මෙම සම්මුතිය අවසන් කිරීම මුලින්ම සිදු කරන්නේ සහ ඒ බවට දැනුම්දීම සිදු කරන්නේ හංගේරියාව විසින්. </w:t>
      </w:r>
    </w:p>
    <w:p w:rsidR="00A15550" w:rsidRPr="008452DC" w:rsidRDefault="008452DC">
      <w:pPr>
        <w:rPr>
          <w:rFonts w:ascii="Nirmala UI" w:hAnsi="Nirmala UI" w:cs="Nirmala UI"/>
        </w:rPr>
      </w:pPr>
      <w:r w:rsidRPr="008452DC">
        <w:rPr>
          <w:rFonts w:ascii="Nirmala UI" w:hAnsi="Nirmala UI" w:cs="Nirmala UI"/>
        </w:rPr>
        <w:t xml:space="preserve">ඒ අනුව වර්ෂ 1992 දී රටවල් ‍ද්විත්වයම අන්තර්ජාතික යුක්ති අධිකරණය ඉදිරියට පැමිණෙනවා. ඒ, ‘ඉටුකිරීමේ නොහැකියාව’ මත තමන්ගේ වැඩ කොටස අතහැර, ඒකපාර්ශවිකව සම්මුතිය නතර කිරීම සඳහා හංගේරියාවට හිමිකමක් පවතින්නේදැ යි දැනගැනීම සඳහා. මෙහිදී පැමිණිලිකාර පාර්ශවය ලෙස ස්ලෝවැකියාව විසින් පැමිණිල්ල ඉදිරිපත් කර සිටි අතර, මෙකී ගැටලුව විෂයෙහි විත්තිකාර පාර්ශවය වූයේ හංගේරියාව යි. </w:t>
      </w:r>
    </w:p>
    <w:p w:rsidR="00A15550" w:rsidRPr="008452DC" w:rsidRDefault="008452DC">
      <w:pPr>
        <w:rPr>
          <w:rFonts w:ascii="Nirmala UI" w:hAnsi="Nirmala UI" w:cs="Nirmala UI"/>
        </w:rPr>
      </w:pPr>
      <w:r w:rsidRPr="008452DC">
        <w:rPr>
          <w:rFonts w:ascii="Nirmala UI" w:hAnsi="Nirmala UI" w:cs="Nirmala UI"/>
        </w:rPr>
        <w:t xml:space="preserve">ද්විපාර්ශවික සම්මුතියකට එළඹෙන ලද යම් පාර්ශවයක් විසින් එකී සම්මුතික නියමයන් මඟින් බැඳී සිටින්නේ ද යන්න මෙම නඩුවෙහි දී විසඳිය යුතු ප්‍රශ්නයක් වුණා. ඒ සම්බන්ධව අන්තර්ජාතික යුක්ති අධිකරණයේ තීරණය වූයේ හංගේරියාව මෙම ද්විපාර්ශවික සම්මුතිය මඟින් බැඳී සිටින බවත්, එහි ගිවිසුමික නියමයන් නොකර හැරීම සඳහා හංගේරියාවට නෛතික වශයෙන් කිසිදු හැකියාවක් නොපවතින බවත්. වර්ෂ 1991 නොවැම්බර් මස චෙකොස්ලෝවැකියාව විසින් ගෙනෙන ලද Variant C ලෙස හඳුන්වන ලද විකල්ප විධිවිධාන පිළිබඳ යෝජනාවලිය, හංගේරියාව විසින් ඒක පාර්ශවික වශයෙන් සම්මුතිය අවසන් කිරීම විෂයෙහි ක්‍රියාත්මක කිරීමේ හැකියාවක් පවතින බවට හඳුනාගත්තා. නමුත් එය ක්‍රියාත්මක කිරීම සඳහා අවශ්‍යතාවක් පැන නොනැගුණේ වර්ෂ 1992 මැයි 19 වන දින හංගේරියාව විසින් ඒකපාර්ශවිකව අවසන් කරන ලදැ යි පවසන ලද මව් සම්මුතිය සත්‍ය වශයෙන්ම නීත්‍යනුකූලව එසේ අවසන් වී නොමැති බව හඳුනාගැනීම නිසාවෙනුයි. </w:t>
      </w:r>
    </w:p>
    <w:p w:rsidR="00A15550" w:rsidRPr="008452DC" w:rsidRDefault="008452DC">
      <w:pPr>
        <w:rPr>
          <w:rFonts w:ascii="Nirmala UI" w:hAnsi="Nirmala UI" w:cs="Nirmala UI"/>
        </w:rPr>
      </w:pPr>
      <w:r w:rsidRPr="008452DC">
        <w:rPr>
          <w:rFonts w:ascii="Nirmala UI" w:hAnsi="Nirmala UI" w:cs="Nirmala UI"/>
        </w:rPr>
        <w:t>අන්තර්ජාතික යුක්ති අධිකරණයේ ස්ථාවරය වූයේ චෙකොස්ලෝවැකියාව විසින් හංගේරියාව සමග වර්ෂ 1977 දී එළඹෙන ලද සම්මුතියට චෙකොස්ලෝවැකියාවේ අනුප්‍රාප්තිකයා වශයෙන් ස්ලෝවැකියාව පාර්ශවකරුවකු වන බව යි. එසේම පාර්ශවයන්ගේ හොඳහිත පළුදු වීම වැළැක්වීම සඳහා මෙම ගැටලුව සාමදාන කිරීමේ අදහසින් යුක්තව අන්තර්ජාතික යුක්ති අධිකරණය විසින් පාර්ශවකරුවන් වෙත දන්වා සිටින ලද්දේ 1977 වර්ෂයේ දී එළඹෙන ලද සම්මුතියෙහි පරමාර්ථයන් සාක්ෂාත් කරගැනීම සඳහා, පවතින තත්ත්වය යටතේ ගත හැකි ක්‍රියාමාර්ගයක් කවරේ ද යන්න පිළිබඳව සද්භාවයෙන් යුතුව සාකච්ඡා කරන ලෙස යි. මෙය දෙපාර්ශවය විසින් අනිවාර්යයෙන්ම සිදු කළ යුතු යමක් ලෙස යි අන්තර්ජාතික යුක්ති අධිකරණය දන්වා සිටියේ. එසේම, එක් එක් පාර්ශවයේ ක්‍රියා කලාපය නිසා එකිනෙකාට සිදු වූ හානිය, හානිපූර්ණය මඟින් පියවාලන ලෙසත් අන්තර්ජාතික යුක්ති අධිකරණය මඟින් දෙපාර්ශවයට දැනුම් දෙනු ලැබුවා.</w:t>
      </w:r>
    </w:p>
    <w:p w:rsidR="00A15550" w:rsidRPr="008452DC" w:rsidRDefault="008452DC">
      <w:pPr>
        <w:rPr>
          <w:rFonts w:ascii="Nirmala UI" w:hAnsi="Nirmala UI" w:cs="Nirmala UI"/>
        </w:rPr>
      </w:pPr>
      <w:r w:rsidRPr="008452DC">
        <w:rPr>
          <w:rFonts w:ascii="Nirmala UI" w:hAnsi="Nirmala UI" w:cs="Nirmala UI"/>
        </w:rPr>
        <w:lastRenderedPageBreak/>
        <w:t>එසේම මෙහිදී අවධාරණය කළ තවත් වැදගත් කරුණක් පවතිනවා. ඒ, පරිසරයේ තුලිතතාව. අන්තර්ජාතික යුක්ති අධිකරණයේ ස්ථාවර‍ය වුණේ ආර්ථිකමය අරමුණු සහිතව අරඹන ලද ඕනෑම ව්‍යාපෘතියක්, අලුතෙන්ම හඳුනාගන්නා ලද පාරිසරික නියමයන්ට අනුගත විය යුතු බව. ගබ්සිකෝවෝ බලාගාරය හේතුවෙන් සිදුවන පාරිසරික බලපෑම් කවරේදැ යි හඳුනාගත යුතු බව එහිදී අවධාරණයට ලක් කෙරුණා. පැරණි ඩැන්යුබ් ගං පතුලට නිකුත් කරන ජල පරිමාව සහ ගංගාවේ අතු ශාඛා‍වන් වෙත නිකුත් කරන ජල පරිමාව පිළිබඳ සෑහීමකට පත්විය හැකි විසඳුමකට එළඹීය යුතු බවත් අන්තර්ජාතික යුක්ති අධිකරණය දෙපාර්ශවයට දන්වා සිටියා.</w:t>
      </w:r>
    </w:p>
    <w:p w:rsidR="00A15550" w:rsidRPr="008452DC" w:rsidRDefault="008452DC">
      <w:pPr>
        <w:rPr>
          <w:rFonts w:ascii="Nirmala UI" w:hAnsi="Nirmala UI" w:cs="Nirmala UI"/>
        </w:rPr>
      </w:pPr>
      <w:r w:rsidRPr="008452DC">
        <w:rPr>
          <w:rFonts w:ascii="Nirmala UI" w:hAnsi="Nirmala UI" w:cs="Nirmala UI"/>
        </w:rPr>
        <w:t xml:space="preserve">මෙම නඩුව සම්බන්ධයෙන් අන්තර්ජාතික යුක්ති අධිකරණයේ සංයුතිය පහත පරිදි වුණා. මෙහි සභාපති ලෙස ෂ්වීබල් විනිසුරුවරයා කටයුතු කළ අතර, උප සභාපති ධූරය‍ හෙබවූයේ කීර්තිමත් ශ්‍රී ලාංකික සී. ජී. වීරමන්ත්‍රී විනිසුරුවරයා යි. ඊට අමතරව විනිශ්චයකාර ඔඩා, බෙජූයි, ගිලෝම්, රැන්යෙවා, හර්චෙ, ෂි, ෆ්ලයිෂර්, කොරොමා, වියශෙටින්, පරා-අරන්ගුරෙන්, කූයිමන්ස්, ජිජෙක්; ඇඩ් හොක් අධිකරණ විනිසුරු ස්කුබිශේව්ස්කි; රෙජිස්ට්‍රාර්වරයා වූයේ වැලෙන්ෂියා ඔස්පිනා. </w:t>
      </w:r>
    </w:p>
    <w:p w:rsidR="00A15550" w:rsidRPr="008452DC" w:rsidRDefault="008452DC">
      <w:pPr>
        <w:rPr>
          <w:rFonts w:ascii="Nirmala UI" w:hAnsi="Nirmala UI" w:cs="Nirmala UI"/>
        </w:rPr>
      </w:pPr>
      <w:r w:rsidRPr="008452DC">
        <w:rPr>
          <w:rFonts w:ascii="Nirmala UI" w:hAnsi="Nirmala UI" w:cs="Nirmala UI"/>
        </w:rPr>
        <w:t>මෙහිදී අන්තර්ජාතික යුක්ති අධිකරණයේ උප සභාපති ධූරය‍ හෙබවූ වීරමන්ත්‍රී විනිසුරුවරයා ඉතා අගනා ප්‍රකාශයක් සිදු කරනවා. ‘ආර්ථික වර්ධනය උදෙසා ක්‍රියාත්මක කරවන ව්‍යාපෘති සඳහා වන තරඟකාරී ඉල්ලීම් හමුවේ පාරිසරික ආරක්ෂණය පිළිබඳව ද සලකා බැලිය යුතු බවත්, ඒ අනුව ඕනෑම ව්‍යාපෘතියක් සඳහා අදාළ ව්‍යාපෘතිය මඟින් පරිසරයට සිදු වන බලපෑම පිළිබඳ ඇස්තමේන්තුවක් ලබා ගත යුතු බවත්’ ඔහු විසින් දක්වා සිටිනවා. ඒ අනුව තමන් අතින් සිදුවන පාරිසරික හානි සඳහා රාජ්‍යයන්ට අන්තර්ජාතික ප්‍රජාව කෙරෙහි ඇති නෛතික බැඳීම පිළිබඳව ද මෙහිදී වීරමන්ත්‍රී විනිසුරුවරයා අවධාරණය කර තිබෙනවා.</w:t>
      </w:r>
    </w:p>
    <w:p w:rsidR="00A15550" w:rsidRPr="008452DC" w:rsidRDefault="008452DC">
      <w:pPr>
        <w:rPr>
          <w:rFonts w:ascii="Nirmala UI" w:hAnsi="Nirmala UI" w:cs="Nirmala UI"/>
        </w:rPr>
      </w:pPr>
      <w:r w:rsidRPr="008452DC">
        <w:rPr>
          <w:rFonts w:ascii="Nirmala UI" w:hAnsi="Nirmala UI" w:cs="Nirmala UI"/>
        </w:rPr>
        <w:t>එසේම තම තීන්දුව ලබා දීමේදී වීරමන්ත්‍රී විනිසුරුවරයා ශ්‍රී ලංකාවේ පුරාණ වාරි තාක්ෂණය පිළිබඳව මනා පැහැදිලි කිරීමක් දෙපාර්ශවය වෙතම සිදු කර තිබෙනවා. අහසින් වැටෙන අවසාන දිය බිඳ දක්වා පාවිච්චි කර මිස මුහුදට නොයැවිය යුතු බවට මහා පරාක්‍රමබාහු රජතුමන් කරන ලදැ යි කියවෙන ප්‍රකාශයේ සංක්ෂිප්තයක් ද ඔහු දක්වා තිබෙනවා. අතීත ලංකාව තුළ කැපීමට තහනම් කරන ලද වනාන්නතර තිබූ බවත්, දඩබිම් වෙනම සකසා තිබූ බවත්, වාරි තාක්ෂණය මත පදනම් වූ කෘෂිකර්මාන්තය පවා දියුණු කරන ලද්දේ පරිසරයට හානියක් නොවන අයුරින් බවත් ඔහු දීර්ඝවත්, විස්තරාත්මකවත් දක්වා තිබෙනවා.</w:t>
      </w:r>
    </w:p>
    <w:p w:rsidR="00A15550" w:rsidRPr="008452DC" w:rsidRDefault="008452DC">
      <w:pPr>
        <w:rPr>
          <w:rFonts w:ascii="Nirmala UI" w:hAnsi="Nirmala UI" w:cs="Nirmala UI"/>
        </w:rPr>
      </w:pPr>
      <w:r w:rsidRPr="008452DC">
        <w:rPr>
          <w:rFonts w:ascii="Nirmala UI" w:hAnsi="Nirmala UI" w:cs="Nirmala UI"/>
        </w:rPr>
        <w:t>අවසානාත්මකව, දෙපාර්ශවය එකිනෙකාට එරෙහිව යොමු කළ වන්දි ආයාචනයන් දෙපාර්ශවය විසින්ම පූරණය කළ යුතු බව අන්තර්ජාතික යුක්ති අධිකරණය විසින් තීරණය කෙරෙනවා. ඇතිවීමට ගිය විශාල අර්බුදයක් මෙවන් විවරණ දැක්වීම් මඟින් සමනය කිරීමට අන්තර්ජාතික යුක්ති අධිකරණය සමත් වුවත්, ඩැන්යුබ් ග‍ඟේ ජලය බෙදා ගන්නේ කොයි ආකාරයට ද යන්න පිළිබඳ විශේෂ දැක්වීමක් මෙහිදී සිදු කර නොමැති බවයි පෙනී යන්නේ.</w:t>
      </w:r>
    </w:p>
    <w:p w:rsidR="00A15550" w:rsidRPr="008452DC" w:rsidRDefault="008452DC">
      <w:pPr>
        <w:rPr>
          <w:rFonts w:ascii="Nirmala UI" w:hAnsi="Nirmala UI" w:cs="Nirmala UI"/>
        </w:rPr>
      </w:pPr>
      <w:proofErr w:type="spellStart"/>
      <w:r w:rsidRPr="008452DC">
        <w:rPr>
          <w:rFonts w:ascii="Nirmala UI" w:hAnsi="Nirmala UI" w:cs="Nirmala UI"/>
        </w:rPr>
        <w:lastRenderedPageBreak/>
        <w:t>වර්ෂ</w:t>
      </w:r>
      <w:proofErr w:type="spellEnd"/>
      <w:r w:rsidRPr="008452DC">
        <w:rPr>
          <w:rFonts w:ascii="Nirmala UI" w:hAnsi="Nirmala UI" w:cs="Nirmala UI"/>
        </w:rPr>
        <w:t xml:space="preserve"> 2012 </w:t>
      </w:r>
      <w:proofErr w:type="spellStart"/>
      <w:r w:rsidRPr="008452DC">
        <w:rPr>
          <w:rFonts w:ascii="Nirmala UI" w:hAnsi="Nirmala UI" w:cs="Nirmala UI"/>
        </w:rPr>
        <w:t>දෙසැම්බර්</w:t>
      </w:r>
      <w:proofErr w:type="spellEnd"/>
      <w:r w:rsidRPr="008452DC">
        <w:rPr>
          <w:rFonts w:ascii="Nirmala UI" w:hAnsi="Nirmala UI" w:cs="Nirmala UI"/>
        </w:rPr>
        <w:t xml:space="preserve"> </w:t>
      </w:r>
      <w:proofErr w:type="spellStart"/>
      <w:r w:rsidRPr="008452DC">
        <w:rPr>
          <w:rFonts w:ascii="Nirmala UI" w:hAnsi="Nirmala UI" w:cs="Nirmala UI"/>
        </w:rPr>
        <w:t>මස</w:t>
      </w:r>
      <w:proofErr w:type="spellEnd"/>
      <w:r w:rsidRPr="008452DC">
        <w:rPr>
          <w:rFonts w:ascii="Nirmala UI" w:hAnsi="Nirmala UI" w:cs="Nirmala UI"/>
        </w:rPr>
        <w:t xml:space="preserve"> 16 වන දින රාත්‍රී කාලයේ, දකුණු දිල්ලියෙහි මාර්ගයට අවතීර්ණ වන භෞත චිකිත්සක අභ්‍යාසලාභිනියක වන 23 හැවිරිදි ජ්‍යෝති සිං, සිය නිවසට පැමිණෙන්නේ නැහැ. දකුණු දිල්ලියේ කලාපයක් වන මුනිර්කාහි බස් රථයක් තුළ දී කාමාතුර අපරාධකරුවන් පිරිසක් විසින් ඇගේ ජීවන පරිච්ඡේදය බලහත්කාරයෙන් නිමා කර දැමෙනවා. ජ්‍යෝති සිං ගමන් කරමින් සිටින්නේ තනිවම නොවූවත්, ඇය සමග ගමන් කළ ඇගේ මිතුරා වූ අවීන්ද්‍ර ප්‍රතාප් පාන්ඩේ නමැති තරුණයාට ඇගේ ඉරණම පෙරළීමට තරම් හැකියාවක් ලැබෙන්නේ නැහැ. </w:t>
      </w:r>
    </w:p>
    <w:p w:rsidR="00A15550" w:rsidRPr="008452DC" w:rsidRDefault="008452DC">
      <w:pPr>
        <w:rPr>
          <w:rFonts w:ascii="Nirmala UI" w:hAnsi="Nirmala UI" w:cs="Nirmala UI"/>
        </w:rPr>
      </w:pPr>
      <w:r w:rsidRPr="008452DC">
        <w:rPr>
          <w:rFonts w:ascii="Nirmala UI" w:hAnsi="Nirmala UI" w:cs="Nirmala UI"/>
        </w:rPr>
        <w:t xml:space="preserve">එදින හැන්දෑවේ සිනමා පටයක් නැරඹූ ජ්‍යෝති සිං සහ අවීන්ද්‍ර ප්‍රතාප්, එම සිනමා ශාලාවෙන් පිටවන්නේ ඉදිරි පැය කිහිපය පිළිබඳ කිසිදු සැක සංකාවක් සහිතව නොවෙයි. මුනිර්කා බස් නැවතුමෙන් බසයට නගින විටත් බස් රථයේ රියදුරු ද ඇතුළත්ව බසයෙහි සිටි පුද්ගලයන් සයදෙනා පිළිබඳව ජ්‍යෝති සිං හෝ අවීන්ද්‍ර ප්‍රතාප් සැකයක් ඇති කරගන්නේ නැහැ. </w:t>
      </w:r>
    </w:p>
    <w:p w:rsidR="00A15550" w:rsidRPr="008452DC" w:rsidRDefault="008452DC">
      <w:pPr>
        <w:rPr>
          <w:rFonts w:ascii="Nirmala UI" w:hAnsi="Nirmala UI" w:cs="Nirmala UI"/>
        </w:rPr>
      </w:pPr>
      <w:r w:rsidRPr="008452DC">
        <w:rPr>
          <w:rFonts w:ascii="Nirmala UI" w:hAnsi="Nirmala UI" w:cs="Nirmala UI"/>
        </w:rPr>
        <w:t xml:space="preserve">බස් රථය සුපුරුදු මාර්ගයෙන් ගමන් නොකර වෙනත් මාර්ගයකින් ගමන් කරන බව හැඟී ඒ පිළිබඳව විමසිලිමත්වත්ම, මොවුන් දෙදෙනා දකින්නේ බස් රථයේ සිටි පිරිස එහි දොරවල් අගුලුලන ආකාරය. ඒ පිළිබඳව ප්‍රතාප් විසින් විමසා සිටිය දී එම පිරිස ඔහුට පහරදෙන අතර, ජ්‍යෝති සිං බස් රථයේ පසුපස අසුනට ඇදගෙන ගොස් සමූහ වශයෙන් ලිංගික අඩත්තේට්ටමට ලක්කිරීම ආරම්භ කරනවා. </w:t>
      </w:r>
    </w:p>
    <w:p w:rsidR="00A15550" w:rsidRPr="008452DC" w:rsidRDefault="008452DC">
      <w:pPr>
        <w:rPr>
          <w:rFonts w:ascii="Nirmala UI" w:hAnsi="Nirmala UI" w:cs="Nirmala UI"/>
        </w:rPr>
      </w:pPr>
      <w:r w:rsidRPr="008452DC">
        <w:rPr>
          <w:rFonts w:ascii="Nirmala UI" w:hAnsi="Nirmala UI" w:cs="Nirmala UI"/>
        </w:rPr>
        <w:t xml:space="preserve">එම නින්දිත මිනිසුන් සමග පැයකට ආසන්න කාලයක් සටන් කරන ජ්‍යෝති අවසානයේ නිහඬ වන්නේ අපරාධකරුවන් පිරිස අතර සිටි බාලවයස්කාර අපරාධකරු යකඩ පොල්ලක් මාර්ගයෙන් ඇගේ අභ්‍යන්තර අවයවවලට දරුණු ලෙස හානි පැමිණවීම සමග යි. බස් රථය තුළ මේ සා විසල් අපරාධයක් සිදුවෙමින් තිබියදීත් බස් රථයේ රියදුරු මුළු දිල්ලිය පුරාම බසය ධාවනය කරගෙන යනවා. </w:t>
      </w:r>
    </w:p>
    <w:p w:rsidR="00A15550" w:rsidRPr="008452DC" w:rsidRDefault="008452DC">
      <w:pPr>
        <w:rPr>
          <w:rFonts w:ascii="Nirmala UI" w:hAnsi="Nirmala UI" w:cs="Nirmala UI"/>
        </w:rPr>
      </w:pPr>
      <w:r w:rsidRPr="008452DC">
        <w:rPr>
          <w:rFonts w:ascii="Nirmala UI" w:hAnsi="Nirmala UI" w:cs="Nirmala UI"/>
        </w:rPr>
        <w:t>මරණය කරා ළඟා වී සිටි ජ්‍යෝති සිං සහ ප්‍රතාප් මිය යන්නට හැර, ගමන් ගන්නා බස් රථයෙන් පිටතට ඔවුන්ගේ සිරුරු වීසිකරමින් අපරාධකරුවන් පලා යනවා. රුධිර වහනය වෙමින් මාර්ගයේ වැටී සිටින මොවුන් දෙදෙනා දුටු මඟියෙක් ඒ පිළිබඳ දැනුම්දීමත් සමග වහාම ක්‍රියාත්මක වන දිල්ලි පොලීසිය ඔවුන් දෙදෙනාව රෝහල වෙත රැගෙන යනවා. ඒ වනවිටත් ජ්‍යෝති සිං ජීවතුන් අතර සිටිනවා. රෝහලේ දී වෛද්‍යවරුන් අනාවරණය කරගන්නවා ජ්‍යෝති සිංගේ ශරීර අභ්‍යන්තරයේ ඉතිරිවී ඇත්තේ බඩවැල් 5%ක ප්‍රමාණයක් පමණක් බව. ඉතිරිය අපරාධකරුවන් විසින් යකඩ බටයේ ආධාරයෙන් පිටතට ඇද දමා තිබෙනවා. වර්ෂ 2012 දෙසැම්බර් මස 29 වන දින දක්වා මාරයා සමග එඩිතර සටනක නිරත වන ජ්‍යෝති සිං අවසානයේ දී ඉතා දුක්බර ලෙස පරාජය භාර ගන්නවා.</w:t>
      </w:r>
    </w:p>
    <w:p w:rsidR="00A15550" w:rsidRPr="008452DC" w:rsidRDefault="008452DC">
      <w:pPr>
        <w:rPr>
          <w:rFonts w:ascii="Nirmala UI" w:hAnsi="Nirmala UI" w:cs="Nirmala UI"/>
        </w:rPr>
      </w:pPr>
      <w:r w:rsidRPr="008452DC">
        <w:rPr>
          <w:rFonts w:ascii="Nirmala UI" w:hAnsi="Nirmala UI" w:cs="Nirmala UI"/>
        </w:rPr>
        <w:t xml:space="preserve">මිය යන අවස්ථාව වන විට පොලීසිය වෙත ලබා දී තිබූ ප්‍රකාශයන මඟින් ජ්‍යෝති සිං ඉල්ලා තිබුණේ තමන්ට මෙම අපරාධය සිදු කළ පුද්ගලයන් 6 දෙනාටම එරෙහිව නීතිය ක්‍රියාත්මක කර, යුක්තිය සාක්ෂාත් කර දෙන ලෙස යි. මුළු ඉන්දියාව පුරාම </w:t>
      </w:r>
      <w:r w:rsidRPr="008452DC">
        <w:rPr>
          <w:rFonts w:ascii="Nirmala UI" w:hAnsi="Nirmala UI" w:cs="Nirmala UI"/>
        </w:rPr>
        <w:lastRenderedPageBreak/>
        <w:t>මෙම සිදුවීම ඇති කළේ ඉමහත් කැළඹීමක්. අපරාධකරුවන්ට එරෙහිව රට පුරාම දැවැන්ත විරෝධතා, උද්ඝෝනය සංවිධානය වුණා. අවසානයේ දී කාන්තාවන්ට එරෙහිව සිදුවන හිංසනයන් සම්බන්ධ ඉන්දීය නීතිය පවා වඩා ශක්තිමත් කිරීමට, ජ්‍යෝති සිංට සිදු වූ අපරාධය හේතුවක් වුණා.</w:t>
      </w:r>
    </w:p>
    <w:p w:rsidR="00A15550" w:rsidRPr="008452DC" w:rsidRDefault="008452DC">
      <w:pPr>
        <w:rPr>
          <w:rFonts w:ascii="Nirmala UI" w:hAnsi="Nirmala UI" w:cs="Nirmala UI"/>
        </w:rPr>
      </w:pPr>
      <w:r w:rsidRPr="008452DC">
        <w:rPr>
          <w:rFonts w:ascii="Nirmala UI" w:hAnsi="Nirmala UI" w:cs="Nirmala UI"/>
        </w:rPr>
        <w:t>මෙම නඩුව ප්‍රසිද්ධියට පත් වූයේ නිර්භයා නඩු තීන්දුව ලෙස. ලිංගික අඩත්තේට්ටම සම්බන්ධ නඩුවල දී වින්දිතයාගේ නම ජනමාධ්‍ය හරහා ප්‍රචාරය කිරීමට ඉන්දීය නීතිය යටතේ අවසර ලැබෙන්නේ නැහැ. ඒ හේතුවෙන් ජ්‍යෝති සිංව හැඳින්වීම සඳහා ජනමාධ්‍යවලින් විවිධ නම් භාවිත කළා. ඒ අතරින් වඩාත් ප්‍රසිද්ධියට පත් වූයේ ‘නිර්භයා’ යන නාමය ය. එහි අර්ථය වූයේ ‘බිය නොමැති තැනැත්තිය’ යන්න යි. වර්ෂ 2013, International Women of Courage නමින් සම්මානයක් ද ඇමරිකානු රාජ්‍ය දෙපාර්තමේන්තුව විසින් නිර්භයා හෙවත් ජ්‍යෝති සිං නමින් වෙන් කරනු ලැබුවා. ඒ, ඇය මේ තරම් බරපතල අපරාධයකට මුහුණදීමෙන් පසුව ද ජීවත්වීම පිණිස ධෛර්යය සපයාගත් ආකාරය හේතුවෙන්.</w:t>
      </w:r>
    </w:p>
    <w:p w:rsidR="00A15550" w:rsidRPr="008452DC" w:rsidRDefault="008452DC">
      <w:pPr>
        <w:rPr>
          <w:rFonts w:ascii="Nirmala UI" w:hAnsi="Nirmala UI" w:cs="Nirmala UI"/>
        </w:rPr>
      </w:pPr>
      <w:r w:rsidRPr="008452DC">
        <w:rPr>
          <w:rFonts w:ascii="Nirmala UI" w:hAnsi="Nirmala UI" w:cs="Nirmala UI"/>
        </w:rPr>
        <w:t xml:space="preserve">ජ්‍යෝති සිං ගමන් කළ බස් රථයේ රියදුරු වූ රාම් සිං, රාම් සිංගේ සහෝදරයා වූ මුකේෂ් සිං, කාය වර්ධන උපදේශන සහායකයකු වූ විනේ ෂර්මා, පලතුරු වෙළෙන්දෙකු වූ පවන් ගුප්තා, ආක්ෂේ ඨාකූර්, සහ අවුරුදු 17ක බාලවයස්කාර අපරාධකරු නිර්භයා නඩුවේ චූදිතයන් වුණා. නඩු විභාගය පැවැත්වෙන කාලය අතරතුර දී, බස් රථයේ රියදුරු වූ රාම් සිං තිහාර් බන්ධනාගාරයේ දී සියදිවි නසාගත්තා. ඒ, වර්ෂ 2013 මාර්තු මස 11 වන දින. බාලවයස්කාර අපරාධකරු සම්බන්ධයෙන් නඩුව විභාග වූයේ ළමුන් සඳහා වෙන් වූ අධිකරණයක. එහිදී ඔහුට හිමි වූයේ ළමා අධිකරණය මඟින් ලබාදිය හැකි උපරිම සිර දඬුවම වූ වසර තුනක සිර දඬුවමක් පමණ යි. එකී සිර දඬුවම ඔහුට ගෙවාලීමට සිදු වූයේ ද පුනරුත්ථාපන කඳවුරක. වර්ෂ 2014 මාර්තු මස 13 වන දින මුකේෂ් සිං, විනේ ෂර්මා, පවන් ගුප්තා, සහ ආක්ෂේ ඨාකූර් යන චූදිතයන් හතර දෙනාට එරෙහිව දිල්ලි මහාධිකරණය විසින් මරණ දඬුවම නියම කරන්නට යෙදුණා. </w:t>
      </w:r>
    </w:p>
    <w:p w:rsidR="00A15550" w:rsidRPr="008452DC" w:rsidRDefault="008452DC">
      <w:pPr>
        <w:rPr>
          <w:rFonts w:ascii="Nirmala UI" w:hAnsi="Nirmala UI" w:cs="Nirmala UI"/>
        </w:rPr>
      </w:pPr>
      <w:r w:rsidRPr="008452DC">
        <w:rPr>
          <w:rFonts w:ascii="Nirmala UI" w:hAnsi="Nirmala UI" w:cs="Nirmala UI"/>
        </w:rPr>
        <w:t>කෙසේ නමුත් ජ්‍යෝති සිංගේ ජීවිතයට වැඩිම හානියක් කළ බවට සැලකෙන බාලවයස්කාර අපරාධකරුට ඔහුගේ බාලවයස්කාර බව හේතුවෙන්ම හිමි වූයේ ඉතා කුඩා දඬුවමක් පමණ යි. ආක්ෂේ ඨාකූර් හැර සෙසු චූදිතයන් තිදෙනාම මෙකී නඩු තීන්දුව සම්බන්ධයෙන් නැවත විමසා බලන ලෙස ඉල්ලමින් පෙත්සමක් ඉන්දීය ශ්‍රේෂ්ඨාධිකරණය වෙත ගොනු කරන ලද නමුත්, ඉන්දීය ශ්‍රේෂ්ඨාධිකරණය විසින් වර්ෂ 2017 මැයි 5 වන දින එකී පෙත්සම නිෂ්ප්‍රභ කරමින් දිල්ලි මහාධිකරණය විසින් ලබා දුන් මරණ දඬුවම පිළිබඳ තීන්දුව අපරානුමත කරනු ලබනවා.</w:t>
      </w:r>
    </w:p>
    <w:p w:rsidR="00A15550" w:rsidRPr="008452DC" w:rsidRDefault="008452DC">
      <w:pPr>
        <w:rPr>
          <w:rFonts w:ascii="Nirmala UI" w:hAnsi="Nirmala UI" w:cs="Nirmala UI"/>
        </w:rPr>
      </w:pPr>
      <w:r w:rsidRPr="008452DC">
        <w:rPr>
          <w:rFonts w:ascii="Nirmala UI" w:hAnsi="Nirmala UI" w:cs="Nirmala UI"/>
        </w:rPr>
        <w:t xml:space="preserve">වර්ෂ 2020 මාර්තු මස 20 වන දින තිහාර් සිරගෙදර දී චූදිතයන් තිදෙනාව එල්ලා මරා දැමෙනවා. ඔවුන් මිය යන්නේ කිසිදු අවසන් කැමැත්තක් ඉදිරිපත් කිරීමකින් තොරවම යි. ලිංගික අඩත්තේට්ටමක වින්දයන්ගේ නම ප්‍රසිද්ධ කිරීමට ඉන්දීය නීතිය යටතේ අවසර නොමැති නමුත් නිර්භයාගේ මව විසින් වර්ෂ 2015 ඇගේ </w:t>
      </w:r>
      <w:r w:rsidRPr="008452DC">
        <w:rPr>
          <w:rFonts w:ascii="Nirmala UI" w:hAnsi="Nirmala UI" w:cs="Nirmala UI"/>
        </w:rPr>
        <w:lastRenderedPageBreak/>
        <w:t>තෙවර්ෂ පූර්ණ සිහි කිරීමේ දී ඇගේ සත්‍ය නම ජ්‍යෝති සිං බව ප්‍රසිද්ධියේ ප්‍රකාශ කර සිටිනවා.</w:t>
      </w:r>
    </w:p>
    <w:p w:rsidR="00A15550" w:rsidRPr="008452DC" w:rsidRDefault="008452DC">
      <w:pPr>
        <w:rPr>
          <w:rFonts w:ascii="Nirmala UI" w:hAnsi="Nirmala UI" w:cs="Nirmala UI"/>
        </w:rPr>
      </w:pPr>
      <w:r w:rsidRPr="008452DC">
        <w:rPr>
          <w:rFonts w:ascii="Nirmala UI" w:hAnsi="Nirmala UI" w:cs="Nirmala UI"/>
        </w:rPr>
        <w:t>නිර්භයාව සිහිවීම පිණිස වර්ෂ 2013 දෙසැම්බර් මස ඇගේ පවුලේ සාමාජිකයින් විසින් නිර්භයා අරමුදල පිහිටුවනු ලැබුවා. එකී අරමුදල පිහිටුවීමෙහි අරමුණ වූයේ ප්‍රචණ්ඩත්වයට බඳුන්වන කාන්තාවන්ට නීති සහය සැපයීමත්, ඔවුනට වාසස්ථාන ලබා දීමත්.</w:t>
      </w:r>
    </w:p>
    <w:p w:rsidR="00A15550" w:rsidRPr="008452DC" w:rsidRDefault="008452DC">
      <w:pPr>
        <w:rPr>
          <w:rFonts w:ascii="Nirmala UI" w:hAnsi="Nirmala UI" w:cs="Nirmala UI"/>
        </w:rPr>
      </w:pPr>
      <w:proofErr w:type="spellStart"/>
      <w:r w:rsidRPr="008452DC">
        <w:rPr>
          <w:rFonts w:ascii="Nirmala UI" w:hAnsi="Nirmala UI" w:cs="Nirmala UI"/>
        </w:rPr>
        <w:t>මේ</w:t>
      </w:r>
      <w:proofErr w:type="spellEnd"/>
      <w:r w:rsidRPr="008452DC">
        <w:rPr>
          <w:rFonts w:ascii="Nirmala UI" w:hAnsi="Nirmala UI" w:cs="Nirmala UI"/>
        </w:rPr>
        <w:t xml:space="preserve"> </w:t>
      </w:r>
      <w:proofErr w:type="spellStart"/>
      <w:r w:rsidRPr="008452DC">
        <w:rPr>
          <w:rFonts w:ascii="Nirmala UI" w:hAnsi="Nirmala UI" w:cs="Nirmala UI"/>
        </w:rPr>
        <w:t>ලෝකයට</w:t>
      </w:r>
      <w:proofErr w:type="spellEnd"/>
      <w:r w:rsidRPr="008452DC">
        <w:rPr>
          <w:rFonts w:ascii="Nirmala UI" w:hAnsi="Nirmala UI" w:cs="Nirmala UI"/>
        </w:rPr>
        <w:t xml:space="preserve"> </w:t>
      </w:r>
      <w:proofErr w:type="spellStart"/>
      <w:r w:rsidRPr="008452DC">
        <w:rPr>
          <w:rFonts w:ascii="Nirmala UI" w:hAnsi="Nirmala UI" w:cs="Nirmala UI"/>
        </w:rPr>
        <w:t>අලුතින්</w:t>
      </w:r>
      <w:proofErr w:type="spellEnd"/>
      <w:r w:rsidRPr="008452DC">
        <w:rPr>
          <w:rFonts w:ascii="Nirmala UI" w:hAnsi="Nirmala UI" w:cs="Nirmala UI"/>
        </w:rPr>
        <w:t xml:space="preserve"> </w:t>
      </w:r>
      <w:proofErr w:type="spellStart"/>
      <w:r w:rsidRPr="008452DC">
        <w:rPr>
          <w:rFonts w:ascii="Nirmala UI" w:hAnsi="Nirmala UI" w:cs="Nirmala UI"/>
        </w:rPr>
        <w:t>එකතු</w:t>
      </w:r>
      <w:proofErr w:type="spellEnd"/>
      <w:r w:rsidRPr="008452DC">
        <w:rPr>
          <w:rFonts w:ascii="Nirmala UI" w:hAnsi="Nirmala UI" w:cs="Nirmala UI"/>
        </w:rPr>
        <w:t xml:space="preserve"> වන හැම මිනිසෙක්ම එක්තරා විදියක නිර්මාණකරුවෙක්. නව මිනිසාට තියෙන ලොකුම අභියෝගය තමයි මේ තාක් කිසිවෙකුත් විසින් බිහි නොකරන ලද ආකාරයේ නිර්මාණයක් මේ වනවිටත් බිහිකර තිබෙන නිර්මාණ ගොන්න අතරට එකතු කිරීම. අතීත මිනිසාට වඩා නිර්මාණශීලී වීමට එහිදී නූතන මිනිසාට සිදුවනවා. </w:t>
      </w:r>
    </w:p>
    <w:p w:rsidR="00A15550" w:rsidRPr="008452DC" w:rsidRDefault="008452DC">
      <w:pPr>
        <w:rPr>
          <w:rFonts w:ascii="Nirmala UI" w:hAnsi="Nirmala UI" w:cs="Nirmala UI"/>
        </w:rPr>
      </w:pPr>
      <w:r w:rsidRPr="008452DC">
        <w:rPr>
          <w:rFonts w:ascii="Nirmala UI" w:hAnsi="Nirmala UI" w:cs="Nirmala UI"/>
        </w:rPr>
        <w:t>ලොව පවත්නා කර්මාන්ත අතරින් නිර්මාණශීලීත්වය වඩාත්ම ඇගයෙන කර්මාන්තයක් තමයි සංචාරක කර්මාන්තය කියන්නෙ. විචිත්‍රවත්ව සැකසූ උද්‍යාන, ප්‍රතිමා නැරඹීමටත්, ඒවා සමීපයෙහි හිඳ ඡායාරූප ගැනීමටත් සංචාරකයන් බෙහෙවින්ම ප්‍රිය කරනවා. චිකාගෝ නුවර පිහිටා තිබෙන මිලේනියම් උද්‍යානය කියන්නෙත් ඒ ආකාරයෙන් විශාල සංචාරක ආකර්ෂණයක් දිනාගත් මනරම් පාරාදීසයක්.</w:t>
      </w:r>
    </w:p>
    <w:p w:rsidR="00A15550" w:rsidRPr="008452DC" w:rsidRDefault="008452DC">
      <w:pPr>
        <w:rPr>
          <w:rFonts w:ascii="Nirmala UI" w:hAnsi="Nirmala UI" w:cs="Nirmala UI"/>
        </w:rPr>
      </w:pPr>
      <w:r w:rsidRPr="008452DC">
        <w:rPr>
          <w:rFonts w:ascii="Nirmala UI" w:hAnsi="Nirmala UI" w:cs="Nirmala UI"/>
        </w:rPr>
        <w:t>වළාකුළු ගේට්ටුවෙන් අහස දිස්වන ආකාරය (HDWallSource)</w:t>
      </w:r>
    </w:p>
    <w:p w:rsidR="00A15550" w:rsidRPr="008452DC" w:rsidRDefault="008452DC">
      <w:pPr>
        <w:rPr>
          <w:rFonts w:ascii="Nirmala UI" w:hAnsi="Nirmala UI" w:cs="Nirmala UI"/>
        </w:rPr>
      </w:pPr>
      <w:r w:rsidRPr="008452DC">
        <w:rPr>
          <w:rFonts w:ascii="Nirmala UI" w:hAnsi="Nirmala UI" w:cs="Nirmala UI"/>
        </w:rPr>
        <w:t>මිලේනියම් උද්‍යානයේ ඉදිකර තිබෙන ‘Cloud Gate’ හෙවත් ‘The Bean’, චිකාගෝ නුවර මධ්‍යයේ පිහිටා තිබෙන අපූර්වතම නිර්මාණයක්. මෙය මේ වන විට ලොව ඉදිකර තිබෙන එළිමහන් කලාකෘතීන් අතරින් විශාලතම කලා නිර්මාණයක් ලෙස සැලකෙනවා. 2004 වසරේ දී ඉදිකිරීම් අවසන් කර සංචාරකයන් සඳහා නිරාවරණය කිරීමෙන් අනතුරුව මෙකී නිර්මාණය බොහෝ දෙනාගේ අවධානයට යොමු වුණා. McCormick Tribune Plaza නමැති වෙළඳ සංකීර්ණයට ඉහළින් පිහිටුවා තිබෙන මෙම ස්මාරකය, ඒ ආසන්නයේ පිහිටා තිබෙන Park Grill Restaurant නමැති අවන්හලට පැමිණෙන අමුත්තන්ගේ ආකර්ෂණය නිතැතින්ම දිනාගන්නවා. චිකාගෝ නුවර විවිධ පෞරාණික ගෘහ නිර්මාණ ශිල්පයන්ගෙන්, ගංගා, ඇවිද යාමේ මංතීරු, සිනමාහල්, සාප්පු සංකීර්ණ මෙන්ම ප්‍රණීත ආහාරපාන සහිත අවන්හල්වලින් යුත්, සංචාරකයන්ටම වෙන් කළාක් මෙන් පෙනෙන අසිරිමත් පුරවරයක්. වලාකුළු දොරටුව මෙම පුරවරයේ අසිරිය තවත් ගුණාකාර කිහිපයකින් වැඩි කර දක්වනවා.</w:t>
      </w:r>
    </w:p>
    <w:p w:rsidR="00A15550" w:rsidRPr="008452DC" w:rsidRDefault="008452DC">
      <w:pPr>
        <w:rPr>
          <w:rFonts w:ascii="Nirmala UI" w:hAnsi="Nirmala UI" w:cs="Nirmala UI"/>
        </w:rPr>
      </w:pPr>
      <w:r w:rsidRPr="008452DC">
        <w:rPr>
          <w:rFonts w:ascii="Nirmala UI" w:hAnsi="Nirmala UI" w:cs="Nirmala UI"/>
        </w:rPr>
        <w:t>බාහිර අලංකරණවලින් හැඩ ගැන්වුණු වලාගුළු ගේට්ටුව (millenniumparkfoundation.org)</w:t>
      </w:r>
    </w:p>
    <w:p w:rsidR="00A15550" w:rsidRPr="008452DC" w:rsidRDefault="008452DC">
      <w:pPr>
        <w:rPr>
          <w:rFonts w:ascii="Nirmala UI" w:hAnsi="Nirmala UI" w:cs="Nirmala UI"/>
        </w:rPr>
      </w:pPr>
      <w:r w:rsidRPr="008452DC">
        <w:rPr>
          <w:rFonts w:ascii="Nirmala UI" w:hAnsi="Nirmala UI" w:cs="Nirmala UI"/>
        </w:rPr>
        <w:t xml:space="preserve">‘Cloud Gate’හි මතුපිට රසදිය පැහැයෙන් දිස්නය දෙනවා. ඒ දෙස බලා සිටින්නෙක්ට උද්‍යානය පුරා ඇවිද යන මිනිසුන් සියලු දෙනාව ‘Cloud Gate’හි මතුපිට ආවරණය </w:t>
      </w:r>
      <w:r w:rsidRPr="008452DC">
        <w:rPr>
          <w:rFonts w:ascii="Nirmala UI" w:hAnsi="Nirmala UI" w:cs="Nirmala UI"/>
        </w:rPr>
        <w:lastRenderedPageBreak/>
        <w:t>මතින් දැකගැනීමට පුළුවන්. හරියටම කිව්වොත් වලාකුළු දොරටුව කියන්නේ එක්තරා ආකාරයක කැඩපතක්. උද්‍යානය පුරා ඇති ගස්වැල්, ගොඩනැගිලි, නිල් අහස සහ වලාකුළු යන මේ සියල්ලක්ම වලාකුළු දොරටුවෙන් බොහොම අපූර්වත්වයෙන් යුක්ත හැඩයක් මවමින් දිස් වනවා. වලාකුළු දොරටුව අසලට පැමිණ එයින් පිළිබිඹු වන තමන්ගේ සේයාරූ කාචගත කරගැනීමට සංචාරකයන් වැඩි කැමැත්තක් දක්වනවා. වලාකුළු දොරටුව මත වඩාත් අලංකාරව චිත්‍රණය වන්නේ අහසෙහි දර්ශනය යි. එය සමස්ත දර්ශනයෙන් 80%ක පමණ ප්‍රමාණයක් වනවා. එසේම ‘Cloud Gate’හි මැද පවතින අඩි දොළහක් උසැති කවාකාර ආරුක්කුව හේතුවෙන් එකී නිරූපණය අහස වෙත යොමු වූ කවාකාර ගේට්ටුවක ස්වරූපයෙන් දිස්වෙනවා. මෙයට ‘Cloud Gate’ යන නම පටබැඳී තිබෙන්නේත් ඒ හේතුවෙන්ම යි. කෙසේ නමුත් චිකාගෝ වැසියන් මෙම නිර්මාණය හඳුන්වන සුරතල් නාමය ‘The Bean’ යන්න යි. ඊට හේතුව මෙය ඈතට දිස් වන්නේ බෝංචි බීජයක් ආකාරයට වීම යි.</w:t>
      </w:r>
    </w:p>
    <w:p w:rsidR="00A15550" w:rsidRPr="008452DC" w:rsidRDefault="008452DC">
      <w:pPr>
        <w:rPr>
          <w:rFonts w:ascii="Nirmala UI" w:hAnsi="Nirmala UI" w:cs="Nirmala UI"/>
        </w:rPr>
      </w:pPr>
      <w:r w:rsidRPr="008452DC">
        <w:rPr>
          <w:rFonts w:ascii="Nirmala UI" w:hAnsi="Nirmala UI" w:cs="Nirmala UI"/>
        </w:rPr>
        <w:t>සීත සෘතුවේදී වලාකුළු ගේට්ටුව දිස්වන ආකාරය (millenniumparkfoundation.org)</w:t>
      </w:r>
    </w:p>
    <w:p w:rsidR="00A15550" w:rsidRPr="008452DC" w:rsidRDefault="008452DC">
      <w:pPr>
        <w:rPr>
          <w:rFonts w:ascii="Nirmala UI" w:hAnsi="Nirmala UI" w:cs="Nirmala UI"/>
        </w:rPr>
      </w:pPr>
      <w:r w:rsidRPr="008452DC">
        <w:rPr>
          <w:rFonts w:ascii="Nirmala UI" w:hAnsi="Nirmala UI" w:cs="Nirmala UI"/>
        </w:rPr>
        <w:t xml:space="preserve">මෙම නිර්මාණයේ පීතෘත්වය හිමි වන්නේ අනිෂ් කපූර් නමැති, ඉන්දියානු සම්භවයක් සහිත බ්‍රිතාන්‍ය ජාතික අතිදක්ෂ ප්‍රතිමා නිර්මාණ ශිල්පියාට. අනිෂ් කපූර් එළිමහන්හි සිදු කරන විශාල පරිමාණයේ ප්‍රතිමා, ස්මාරක නිර්මාණයන්ට කීර්තිය උසුලන්නෙක්. ඔහු නිමකළ බොහෝ නිර්මාණයන්හි මතුපිට පැවති පරාවර්තන ගුණය දේශ දේශාන්තරයන්හි ප්‍රචලිත වූවා. ඔහුට මෙම නිර්මාණය ඉදිකිරීම සඳහා ආරාධනා ලැබෙන්නේත් ඔහු සතුව පැවති එකී අපූර්ව නිර්මාණ ගුණය හේතුවෙන්ම යි. </w:t>
      </w:r>
    </w:p>
    <w:p w:rsidR="00A15550" w:rsidRPr="008452DC" w:rsidRDefault="008452DC">
      <w:pPr>
        <w:rPr>
          <w:rFonts w:ascii="Nirmala UI" w:hAnsi="Nirmala UI" w:cs="Nirmala UI"/>
        </w:rPr>
      </w:pPr>
      <w:r w:rsidRPr="008452DC">
        <w:rPr>
          <w:rFonts w:ascii="Nirmala UI" w:hAnsi="Nirmala UI" w:cs="Nirmala UI"/>
        </w:rPr>
        <w:t>අනිෂ් කපූර්ගේ නිර්මාණ යෝජනාව තේරී පත්වන්නේ නිර්මාණ යෝජනාවන් දෙකක් අතරින්; ඒ වර්ෂ 1999 දී. ‘Cloud Gate’ යනු අනිෂ් කපූර් එක්සත් ජනපදයේ සිදුකළ සිය පළමුවන නිර්මාණය සේම, ඔහුගේ නම වඩාත් ප්‍රචලිත කරවූ නිර්මාණය යි. මෙය ඉදිකෙරෙමින් පවතින විටත් එය දකින කිසිවෙකුට මේ ඉදිවන්නේ කුමක්දැ යි යන්න පිළිබඳ හරිහැටි අවබෝධයක් තිබුණේ නැහැ. ඊට විශේෂතම හේතුව වූයේ කිසිවෙකුත් එවැනි වෙනස් නිර්මාණයක් මින් පෙර දැක නොතිබීම යි. එබැවින් මෙකී නිර්මාණය සිදුවන අවස්ථාවේ දී එය දකින්නන්ට ඒ පිළිබඳව පැවතියේ සාධාරණ කුතුහලයක්.</w:t>
      </w:r>
    </w:p>
    <w:p w:rsidR="00A15550" w:rsidRPr="008452DC" w:rsidRDefault="008452DC">
      <w:pPr>
        <w:rPr>
          <w:rFonts w:ascii="Nirmala UI" w:hAnsi="Nirmala UI" w:cs="Nirmala UI"/>
        </w:rPr>
      </w:pPr>
      <w:r w:rsidRPr="008452DC">
        <w:rPr>
          <w:rFonts w:ascii="Nirmala UI" w:hAnsi="Nirmala UI" w:cs="Nirmala UI"/>
        </w:rPr>
        <w:t>නිර්මාණ ශීල්පී අනිෂ් කපූර් (Britannica)</w:t>
      </w:r>
    </w:p>
    <w:p w:rsidR="00A15550" w:rsidRPr="008452DC" w:rsidRDefault="008452DC">
      <w:pPr>
        <w:rPr>
          <w:rFonts w:ascii="Nirmala UI" w:hAnsi="Nirmala UI" w:cs="Nirmala UI"/>
        </w:rPr>
      </w:pPr>
      <w:r w:rsidRPr="008452DC">
        <w:rPr>
          <w:rFonts w:ascii="Nirmala UI" w:hAnsi="Nirmala UI" w:cs="Nirmala UI"/>
        </w:rPr>
        <w:t>වලාකුළු ගේට්ටුවෙන් දිස්වන අහස (millenniumparkfoundation.org)</w:t>
      </w:r>
    </w:p>
    <w:p w:rsidR="00A15550" w:rsidRPr="008452DC" w:rsidRDefault="008452DC">
      <w:pPr>
        <w:rPr>
          <w:rFonts w:ascii="Nirmala UI" w:hAnsi="Nirmala UI" w:cs="Nirmala UI"/>
        </w:rPr>
      </w:pPr>
      <w:r w:rsidRPr="008452DC">
        <w:rPr>
          <w:rFonts w:ascii="Nirmala UI" w:hAnsi="Nirmala UI" w:cs="Nirmala UI"/>
        </w:rPr>
        <w:t xml:space="preserve">වර්ෂ 2006 මැයි මස වන තෙක් අනිෂ් කපූර් අතින් මෙම නිර්මාණය සම්පූර්ණයෙන්ම නිම වන්නේ නැහැ. වර්ෂ 2004 දී මහජන ප්‍රදර්ශනයට මෙය විවෘත කරන ලද නමුත් එය සතු මායාකාරී පෙනුම ඊට මුළුමනින්ම ලැබෙන්නේ වර්ෂ 2006 මැයි මාසය වන විට දී යි. ‘Cloud Gate’හි බාහිර ආවරණය සකසා තිබෙන්නේ දර්පණයකින්යැ යි බැලූ බැල්මට දිස්වුවත් එය සැබවින්ම සකසා තිබෙන්නේ සුදු යකඩවලින්. පරිගණක </w:t>
      </w:r>
      <w:r w:rsidRPr="008452DC">
        <w:rPr>
          <w:rFonts w:ascii="Nirmala UI" w:hAnsi="Nirmala UI" w:cs="Nirmala UI"/>
        </w:rPr>
        <w:lastRenderedPageBreak/>
        <w:t>තාක්ෂණය භාවිතයෙන් ටොන් සියයක බරින් යුත් විශාල සුදු යකඩ තහඩු 168ක් නිවැරදිව කපා, ඉන් අනතුරුව එසේ කපන ලද සුදු යකඩ තහඩු එකට තබා පෑස්සීමට ලක් කර ‘Cloud Gate’හි බාහිර ආවරණය මූට්ටු නොපෙනෙන සේ මූට්ටු රහිත නිමාවක් කරා ගෙන ඒමට තරම් අනිෂ් කපූර් දක්ෂ වී තිබෙනවා. මෙම නිර්මාණය දකින්නෙකුට කිසිවිටෙකත් සිතා ගැනීමට නොහැකියි මෙහි සුදු යකඩ තහඩු 168ක් අන්තර්ගත බව. එය කිසිදු පෑස්සුම් සලකුණක් සොයාගැනීමට නොහැකි වන තරමට අතිවිශිෂ්ඨ අන්දමින් පෑස්සුම් කර තිබෙනවා.</w:t>
      </w:r>
    </w:p>
    <w:p w:rsidR="00A15550" w:rsidRPr="008452DC" w:rsidRDefault="008452DC">
      <w:pPr>
        <w:rPr>
          <w:rFonts w:ascii="Nirmala UI" w:hAnsi="Nirmala UI" w:cs="Nirmala UI"/>
        </w:rPr>
      </w:pPr>
      <w:r w:rsidRPr="008452DC">
        <w:rPr>
          <w:rFonts w:ascii="Nirmala UI" w:hAnsi="Nirmala UI" w:cs="Nirmala UI"/>
        </w:rPr>
        <w:t>වලාකුළු ගේට්ටුව ඉදි කළ ආකාරය (millenniumparkfoundation.org)</w:t>
      </w:r>
    </w:p>
    <w:p w:rsidR="00A15550" w:rsidRPr="008452DC" w:rsidRDefault="008452DC">
      <w:pPr>
        <w:rPr>
          <w:rFonts w:ascii="Nirmala UI" w:hAnsi="Nirmala UI" w:cs="Nirmala UI"/>
        </w:rPr>
      </w:pPr>
      <w:r w:rsidRPr="008452DC">
        <w:rPr>
          <w:rFonts w:ascii="Nirmala UI" w:hAnsi="Nirmala UI" w:cs="Nirmala UI"/>
        </w:rPr>
        <w:t>ඉදිකිරීම් කටයුතු අතරතුර (Chicago Public Library)</w:t>
      </w:r>
    </w:p>
    <w:p w:rsidR="00A15550" w:rsidRPr="008452DC" w:rsidRDefault="008452DC">
      <w:pPr>
        <w:rPr>
          <w:rFonts w:ascii="Nirmala UI" w:hAnsi="Nirmala UI" w:cs="Nirmala UI"/>
        </w:rPr>
      </w:pPr>
      <w:r w:rsidRPr="008452DC">
        <w:rPr>
          <w:rFonts w:ascii="Nirmala UI" w:hAnsi="Nirmala UI" w:cs="Nirmala UI"/>
        </w:rPr>
        <w:t>‘Cloud Gate’හි අභ්‍යන්තරය සකසා තිබෙන්නේ විශාල යකඩ මුදු දෙකක් එකිනෙකට බද්ධ කිරීමෙන්. මෙම මුදු හැඩයේ යකඩ සැකිලි දෙක මඟින් අදාළ නිර්මාණයෙහි බර පොළොම මත සමතුලිත කරවනවා. එසේම ‘Cloud Gate’හි විශේෂිත හැඩයට, අභ්‍යන්තරයේ යොදා ඇති මෙම යකඩ මුදු ද්විත්වය හේතුවක් වනවා. ‘Cloud Gate’හි බාහිර සුදු යකඩ ආවරණය අභ්‍යන්තරය සැකිල්ල සමග සම්බන්ධ කර තිබෙන්නේ නම්‍යශීලී සම්බන්ධකවලින්. ඒ, චිකාගෝ නුවරට උදාවන විවිධ කාලගුණික තත්ත්වයන්හි දී සුදු යකඩ ආවරණයට ප්‍රසාරණය වීමට හැකි වන ආකාරයටත්, අදාළ කාලගුණික විපර්යාසයන්ට ඔරොත්තු දීමට හැකි වන ආකාරයටත්. ‘Cloud Gate’ නිර්මාණය කිරීම සඳහා මිලේනියම් පාර්ක් පදනම පෞද්ගලික ධන පරිත්‍යාගයන් යොදාගෙන තිබෙනවා.</w:t>
      </w:r>
    </w:p>
    <w:p w:rsidR="00A15550" w:rsidRPr="008452DC" w:rsidRDefault="008452DC">
      <w:pPr>
        <w:rPr>
          <w:rFonts w:ascii="Nirmala UI" w:hAnsi="Nirmala UI" w:cs="Nirmala UI"/>
        </w:rPr>
      </w:pPr>
      <w:r w:rsidRPr="008452DC">
        <w:rPr>
          <w:rFonts w:ascii="Nirmala UI" w:hAnsi="Nirmala UI" w:cs="Nirmala UI"/>
        </w:rPr>
        <w:t>ඉදිකිරීම් කටයුතු අතරතුර (Reddit)</w:t>
      </w:r>
    </w:p>
    <w:p w:rsidR="00A15550" w:rsidRPr="008452DC" w:rsidRDefault="008452DC">
      <w:pPr>
        <w:rPr>
          <w:rFonts w:ascii="Nirmala UI" w:hAnsi="Nirmala UI" w:cs="Nirmala UI"/>
        </w:rPr>
      </w:pPr>
      <w:r w:rsidRPr="008452DC">
        <w:rPr>
          <w:rFonts w:ascii="Nirmala UI" w:hAnsi="Nirmala UI" w:cs="Nirmala UI"/>
        </w:rPr>
        <w:t>ගුවනට දිස්වන ආකාරය (Reddit)</w:t>
      </w:r>
    </w:p>
    <w:p w:rsidR="00A15550" w:rsidRPr="008452DC" w:rsidRDefault="008452DC">
      <w:pPr>
        <w:rPr>
          <w:rFonts w:ascii="Nirmala UI" w:hAnsi="Nirmala UI" w:cs="Nirmala UI"/>
        </w:rPr>
      </w:pPr>
      <w:r w:rsidRPr="008452DC">
        <w:rPr>
          <w:rFonts w:ascii="Nirmala UI" w:hAnsi="Nirmala UI" w:cs="Nirmala UI"/>
        </w:rPr>
        <w:t>චිකාගෝ නගරයට මෙය හුදු නගර අලංකරණ ප්‍රතිමා නිර්මාණයක් වුවත්, සංචාරකයන්ට නම් එය සෙල්ෆි ඡායාරූප ගැනීම සඳහා සකසන ලද පසුතලයක්. චිකාගෝ නගරයට පැමිණෙන කිසිවෙක් වලාකුළු දොරටුව නැරඹීම නම් කිසි ලෙසකින්වත් මඟහැර ගන්නේ නැහැ. මෙය ස්පර්ශ කර බලා එහි පිළිබිඹු වන තමන්ගේ සේයාව ඡායාරූපගත කර ගැනීමට සංචාරකයන් දක්වන්නේ විශේෂ උනන්දුවක්. ඒ හේතුවෙන්ම දිනකට දෙවරක් වලාකුළු ගේට්ටුව පිරිසිදු කිරීම සඳහා Millennium Parkහි සේවක මඬුල්ල කටයුතු කරනවා. ඒ උදෑසන එක්වරකුත්, රාත්‍රී කාලයේ දී තවත් වරකුත් ලෙසින්. එහිදී වලාකුළු ගේට්ටුවේ මතුපිටට කිසිදු සීරීමක් හෝ හානියක් නොවන පරිද්දෙන් ඉතා ප්‍රවේසම් සහගතව සම්පූර්ණයෙන්ම පිස දැමීම සහ ඔප දැමීම සිදු කරනවා.</w:t>
      </w:r>
    </w:p>
    <w:p w:rsidR="00A15550" w:rsidRPr="008452DC" w:rsidRDefault="008452DC">
      <w:pPr>
        <w:rPr>
          <w:rFonts w:ascii="Nirmala UI" w:hAnsi="Nirmala UI" w:cs="Nirmala UI"/>
        </w:rPr>
      </w:pPr>
      <w:r w:rsidRPr="008452DC">
        <w:rPr>
          <w:rFonts w:ascii="Nirmala UI" w:hAnsi="Nirmala UI" w:cs="Nirmala UI"/>
        </w:rPr>
        <w:t xml:space="preserve">ඊට අමතරව මිනිසුන් විසින් නිතර ස්පර්ශ කෙරෙන වලාකුළු ගේට්ටුවේ පහළ අඩි හයක කොටස, ඔවුන්ගේ ඇඟිලි සලකුණු මැකී යන පරිදි පිස දමා ඔප ගැන්වීම උක්ත </w:t>
      </w:r>
      <w:r w:rsidRPr="008452DC">
        <w:rPr>
          <w:rFonts w:ascii="Nirmala UI" w:hAnsi="Nirmala UI" w:cs="Nirmala UI"/>
        </w:rPr>
        <w:lastRenderedPageBreak/>
        <w:t xml:space="preserve">දක්වන ලද අවස්ථා දෙකට අමතරව දිනකට හත් වරක් සිදු කිරීමට උද්‍යාන පාලක කණ්ඩායම විසින් පියවර ගැනෙනවා. </w:t>
      </w:r>
    </w:p>
    <w:p w:rsidR="00A15550" w:rsidRPr="008452DC" w:rsidRDefault="008452DC">
      <w:pPr>
        <w:rPr>
          <w:rFonts w:ascii="Nirmala UI" w:hAnsi="Nirmala UI" w:cs="Nirmala UI"/>
        </w:rPr>
      </w:pPr>
      <w:proofErr w:type="spellStart"/>
      <w:r w:rsidRPr="008452DC">
        <w:rPr>
          <w:rFonts w:ascii="Nirmala UI" w:hAnsi="Nirmala UI" w:cs="Nirmala UI"/>
        </w:rPr>
        <w:t>ලෝකයට</w:t>
      </w:r>
      <w:proofErr w:type="spellEnd"/>
      <w:r w:rsidRPr="008452DC">
        <w:rPr>
          <w:rFonts w:ascii="Nirmala UI" w:hAnsi="Nirmala UI" w:cs="Nirmala UI"/>
        </w:rPr>
        <w:t xml:space="preserve"> </w:t>
      </w:r>
      <w:proofErr w:type="spellStart"/>
      <w:r w:rsidRPr="008452DC">
        <w:rPr>
          <w:rFonts w:ascii="Nirmala UI" w:hAnsi="Nirmala UI" w:cs="Nirmala UI"/>
        </w:rPr>
        <w:t>ඇත්තේ</w:t>
      </w:r>
      <w:proofErr w:type="spellEnd"/>
      <w:r w:rsidRPr="008452DC">
        <w:rPr>
          <w:rFonts w:ascii="Nirmala UI" w:hAnsi="Nirmala UI" w:cs="Nirmala UI"/>
        </w:rPr>
        <w:t xml:space="preserve"> </w:t>
      </w:r>
      <w:proofErr w:type="spellStart"/>
      <w:r w:rsidRPr="008452DC">
        <w:rPr>
          <w:rFonts w:ascii="Nirmala UI" w:hAnsi="Nirmala UI" w:cs="Nirmala UI"/>
        </w:rPr>
        <w:t>පුදුමය</w:t>
      </w:r>
      <w:proofErr w:type="spellEnd"/>
      <w:r w:rsidRPr="008452DC">
        <w:rPr>
          <w:rFonts w:ascii="Nirmala UI" w:hAnsi="Nirmala UI" w:cs="Nirmala UI"/>
        </w:rPr>
        <w:t xml:space="preserve"> </w:t>
      </w:r>
      <w:proofErr w:type="spellStart"/>
      <w:r w:rsidRPr="008452DC">
        <w:rPr>
          <w:rFonts w:ascii="Nirmala UI" w:hAnsi="Nirmala UI" w:cs="Nirmala UI"/>
        </w:rPr>
        <w:t>උපදවනසුළු</w:t>
      </w:r>
      <w:proofErr w:type="spellEnd"/>
      <w:r w:rsidRPr="008452DC">
        <w:rPr>
          <w:rFonts w:ascii="Nirmala UI" w:hAnsi="Nirmala UI" w:cs="Nirmala UI"/>
        </w:rPr>
        <w:t xml:space="preserve"> විවිධත්වයක්. මහද්වීපික වශයෙන්, ශිෂ්ඨාචාරමය වශයෙන්, සංස්කෘතිමය වශයෙන් මිනිසුන් අතර පවත්නා විවිධත්වය සැබවින්ම අපූර්වයජනක යි. ‍ලෝක ඉතිහාසය දෙස හැරී බැලීමේ දී පෙනෙන කාරණයක් වන්නේ මිනිසුන් ඈත අතීතයේ දී ගෝත්‍ර වශයෙන් ජීවත් වූ බවක්. විශේෂයෙන්ම අප්‍රිකානු මහද්වීපික ජන සමාජය තුළ අදටත් ඔවුනොවුන්ගේ උපචාරයන් සුරකිමින් ජීවත් වන ගෝත්‍රයන් ගණනාවක් සිටිනවා. මේ ගෝත්‍රික ප්‍රජාවන්ගේ ජීවන ශෛලිය බොහෝ විට ගොඩනැගී තිබෙන්නේ පරිසරය හා බද්ධව. ඔවුන්ගේ පරිසරයේ පිහිටීම අනුව ඔවුන් විසින් ගොඩනගාගත් ආවේණික ජීවන රටාවක් ඔවුන් සතුව පවතිනවා. බටමරිබානුවන් කියන්නේත් තවමත් සැලකිය යුතු ජන සංයුතියකින් සමන්විතව ක්‍රියාකාරී මට්ටමෙන් පවත්වාගෙන යන එවන් ගෝත්‍රයක්.</w:t>
      </w:r>
    </w:p>
    <w:p w:rsidR="00A15550" w:rsidRPr="008452DC" w:rsidRDefault="008452DC">
      <w:pPr>
        <w:rPr>
          <w:rFonts w:ascii="Nirmala UI" w:hAnsi="Nirmala UI" w:cs="Nirmala UI"/>
        </w:rPr>
      </w:pPr>
      <w:r w:rsidRPr="008452DC">
        <w:rPr>
          <w:rFonts w:ascii="Nirmala UI" w:hAnsi="Nirmala UI" w:cs="Nirmala UI"/>
        </w:rPr>
        <w:t xml:space="preserve">බටහිර අප්‍රිකාව තුළ ජීවත්වන බටමරිබානුවන් ගණනින් 176,000ක් පමණ වනවා. ඔවුන් අතරින් 146,000ක පමණ පිරිසක් ජීවත් වන්නේ බෙනින්හි යි. ඉතිරි කොටස ටෝගෝහි ජීවත් වනවා. බෙනින්හි ජීවත් වන බටමරිබානුවන් හැඳින්වෙන්නේ ‘සොම්බා’ නමින්. ටොන්ගෝලියානු බටමරිබානුවන් හැඳින්වෙන්නේ ‘ටැම්බර්මා’ නමින්. මේ දෙකොට්ඨාසය එකම කුලයේ වූවත්, ඔවුන් දෙපිරිස අතර එක් වෙනස්කමක් පවතිනවා. සොම්බා බටමරිබානුවන්ගේ මුහුණු මත ඉතා සරල සහ දර්ශනීය වූ කැටයම් කොටා තිබුණා. එවැනිම ජ්‍යාමිතික හැඩතල ඔවුන්ගේ නිවාස මත යොදන බදාම තට්ටුව මත ද ඔවුන් රූපණය කරනවා. </w:t>
      </w:r>
    </w:p>
    <w:p w:rsidR="00A15550" w:rsidRPr="008452DC" w:rsidRDefault="008452DC">
      <w:pPr>
        <w:rPr>
          <w:rFonts w:ascii="Nirmala UI" w:hAnsi="Nirmala UI" w:cs="Nirmala UI"/>
        </w:rPr>
      </w:pPr>
      <w:r w:rsidRPr="008452DC">
        <w:rPr>
          <w:rFonts w:ascii="Nirmala UI" w:hAnsi="Nirmala UI" w:cs="Nirmala UI"/>
        </w:rPr>
        <w:t>බටමරිබා යන නමෙහි අර්ථය වන්නේ “ගොඩනැගිලි සෑදීමට දත්” යන්න යි. ඔවුන් විසින් ඉදිකෙරුණු ගොඩනැගිලි මධ්‍යකාලීය යුරෝපයේ රජ මාලිගාවලට සමානකමක් දක්වනවා. ඒවා උස් කුලුණු සහ ඝන පවුරුවලින් සමන්විත ඉතා අලංකාර නිවාස. බටමරිබානුවන් බටහිර අප්‍රිකාව දෙසට සංක්‍රමණය වූයේ වර්තමානයේ බුර්කිනා ෆාසෝ ලෙසින් හැඳින්වෙන උත්තර ප්‍රදේශයේ සිට යි. මෙකී සංක්‍රමණ ඔස්සේ සොයාගත් නව බිම් ප්‍රදේශවල දී බටමරිබානුවන්ට සංක්‍රමණික බරීබා සටන්කාමීන්ගෙන් ප්‍රවේසම් වීමට සිදුවුණා. කිසිවෙකුට පහසුවෙන් ළඟා වීමට නොහැකි තරම් දුෂ්කර භූමියක් වූ අටකෝරා කඳුවැටියේ සිය බලකොටු ආකාර මැටි නිවාස තැනීමට ආරක්ෂණ ක්‍රමෝපායක් වශයෙන් බටමරිබානුවන්ට සිදුවුණා.</w:t>
      </w:r>
    </w:p>
    <w:p w:rsidR="00A15550" w:rsidRPr="008452DC" w:rsidRDefault="008452DC">
      <w:pPr>
        <w:rPr>
          <w:rFonts w:ascii="Nirmala UI" w:hAnsi="Nirmala UI" w:cs="Nirmala UI"/>
        </w:rPr>
      </w:pPr>
      <w:r w:rsidRPr="008452DC">
        <w:rPr>
          <w:rFonts w:ascii="Nirmala UI" w:hAnsi="Nirmala UI" w:cs="Nirmala UI"/>
        </w:rPr>
        <w:t xml:space="preserve">අසල්වැසි ජනගහනයන්ගෙන් වන බලපෑම්වලින් මිදී නිදහසේ ජීවත් වීමට බටමරිබානුවන්ගේ මැටි බලකොටු ඔවුනට මහත් පිටිවහලක් වුණා. ගෝත්‍ර ආක්‍රමණය කර ඒවායෙහි වැසියන් යටත් කරගෙන ඔවුන්ව වහලුන් ලෙස යුරෝපයට විකිණීමේ යෙදී සිටි දහෝමේ වහල් වෙළඳුන්ගේ ආක්‍රමණවලින් බේරී සිටීමට බටමරිබානුවන්ගේ මැටි බලකොටු ඔවුනට විශාල පන්නරයක් වුණා. </w:t>
      </w:r>
      <w:r w:rsidRPr="008452DC">
        <w:rPr>
          <w:rFonts w:ascii="Nirmala UI" w:hAnsi="Nirmala UI" w:cs="Nirmala UI"/>
        </w:rPr>
        <w:lastRenderedPageBreak/>
        <w:t>අවසානයේ දී ජර්මානු යටත්විජිතවාදීන් ද බටමරිබාව ආරක්ෂා කළා. සිය විශේෂ ඉදිකිරීම් ශිල්පීය හැකියාවන් හේතුවෙන්ම බටමරිබානුවන්ට සිට සම්ප්‍රදායන් බාහිර බලපෑම්වලට ගොදුරු වීමට නොදී ආරක්ෂා කරගැනීමට හැකියාව ලැබුණා.</w:t>
      </w:r>
    </w:p>
    <w:p w:rsidR="00A15550" w:rsidRPr="008452DC" w:rsidRDefault="008452DC">
      <w:pPr>
        <w:rPr>
          <w:rFonts w:ascii="Nirmala UI" w:hAnsi="Nirmala UI" w:cs="Nirmala UI"/>
        </w:rPr>
      </w:pPr>
      <w:r w:rsidRPr="008452DC">
        <w:rPr>
          <w:rFonts w:ascii="Nirmala UI" w:hAnsi="Nirmala UI" w:cs="Nirmala UI"/>
        </w:rPr>
        <w:t>ටකියෙන්ටා නමින් හඳුන්වන මොවුන්ගේ මඩ කුලුණු ටෝගෝ ඉසව්ව පුරා ඉතා විචිත්‍රවත් දර්ශනයක් මවාලනවා.බොහෝ කුලුණු නිවාස තට්ටු දෙකක උසින් යුක්ත වනවා. බැලූ බැල්මට වී බිස්සක/ ධාන්‍යාගාරයක පෙනුමෙන් යුත් මෙම කුලුණු නිවාස උඩින් බැලූ කල සිලින්ඩාකාර ස්වරූපයකට දිස් වනවා. ඇතැම් නිවාසවල වහලය සමතලා ස්වභාවයක් දරන අතර ඇතැම් නිවාසවල වහල කේතු ආකාර යි. සෑම ගමකම මෙම නිවාස ඉදිකර තිබෙන්නේ කණ්ඩායම් හෙවත් පොකුරු නිවාස ආකාරයෙන්. එකී ගම්වල ආගමික වතාවත් සිදු කිරීම සඳහා වෙන් වූ ස්ථාන, ජලය ලබා ගැනීම සඳහා වෙන් කළ ස්ථාන, නව යෞවනයන්ට යොවුන්වරය ලබා දී සිය වැඩිහිටි කණ්ඩායමට ඇතුල් කරගන්නා උත්සව පවත්වන ස්ථාන වෙන් වෙන් වශයෙන් ඉදිකර තිබෙනවා.</w:t>
      </w:r>
    </w:p>
    <w:p w:rsidR="00A15550" w:rsidRPr="008452DC" w:rsidRDefault="008452DC">
      <w:pPr>
        <w:rPr>
          <w:rFonts w:ascii="Nirmala UI" w:hAnsi="Nirmala UI" w:cs="Nirmala UI"/>
        </w:rPr>
      </w:pPr>
      <w:r w:rsidRPr="008452DC">
        <w:rPr>
          <w:rFonts w:ascii="Nirmala UI" w:hAnsi="Nirmala UI" w:cs="Nirmala UI"/>
        </w:rPr>
        <w:t xml:space="preserve">බටමරිබානු ගෝත්‍රය විසින් නඩත්තු කරන නිවාස, ගොවිබිම්, ගොවිපළ පමණක් නොව වනාන්තර ද පවතිනවා. ඔවුන්ට කැලෑ සතුන් මෙන්ම නිවාසවල නඩත්තු කරන ගෘහාශ්‍රිත සතුන් ද සිටිනවා. බටමරිබානුවන් සිය ඉදිකිරීම් සඳහා යොදාගන්නා අමුද්‍රව්‍ය සහිත වැඩබිම් ද ඔවුන් සතුව පවතිනවා. හස්ත කර්මාන්තය සඳහා විශේෂිත වූ තාක්ෂණික ක්‍රමවේදයන් සහ දැනුම ද, විවිධ වූ විශ්වාසයන් ද, ඔවුනටම ආවේණික වූ ගීත, නර්තන, සාම්ප්‍රදායික ක්‍රීඩාවලින් ද පොහොසත් ගෝත්‍රයක් ලෙස බටමරිබානුවන් හඳුන්වා දීමට පුළුවන්. </w:t>
      </w:r>
    </w:p>
    <w:p w:rsidR="00A15550" w:rsidRPr="008452DC" w:rsidRDefault="008452DC">
      <w:pPr>
        <w:rPr>
          <w:rFonts w:ascii="Nirmala UI" w:hAnsi="Nirmala UI" w:cs="Nirmala UI"/>
        </w:rPr>
      </w:pPr>
      <w:r w:rsidRPr="008452DC">
        <w:rPr>
          <w:rFonts w:ascii="Nirmala UI" w:hAnsi="Nirmala UI" w:cs="Nirmala UI"/>
        </w:rPr>
        <w:t>බටමරිබානුවන්ගේ සියලු නිවාසවල බිම්මහල ධාන්‍යාගාරයක් සහ සතුන් රඳවා තැබීමටට වෙන් වූ බිමක් ලෙස භාවිත කරනවා. ප්‍රදේශය පුරා නිරීක්ෂණයේ යෙදුණහොත් දැකගත හැකි විශේෂ කාරණයක් වන්නේ බටමරිබානුවන් ගොඩනැගිලි ඉදිකර, ඒවා භාවිත කර, ඉන්පසුව ඒවා අතහැර, කඩාබිඳ දමා නැවතත් එම ස්ථානයන්හි නව ගොඩනැගිලි ඉදිකර තිබෙන ආකාරය යි. මුල් ගොඩනැගිලි සහ කාලයාගේ ඇවෑමෙන් සිදු කර තිබෙන නව ඉදිකිරීම් සඳහා ඔවුන් යොදාගෙන තිබෙන අමුද්‍රව්‍යවල වෙනස්කම් ද මෙසේ නිරීක්ෂණය කිරීම මඟින් හඳුනාගත හැකියි.  අද වන විට ඔවුන් මුහුණ දී තිබෙන විශාල ගැටලුවක් වන්නේ නව නිවාස ඉදි කිරීම සඳහා ප්‍රමාණවත් තරම් දැව ගම්මාන අවටින් සොයාගැනීම දුෂ්කර වීම යි.</w:t>
      </w:r>
    </w:p>
    <w:p w:rsidR="00A15550" w:rsidRPr="008452DC" w:rsidRDefault="008452DC">
      <w:pPr>
        <w:rPr>
          <w:rFonts w:ascii="Nirmala UI" w:hAnsi="Nirmala UI" w:cs="Nirmala UI"/>
        </w:rPr>
      </w:pPr>
      <w:r w:rsidRPr="008452DC">
        <w:rPr>
          <w:rFonts w:ascii="Nirmala UI" w:hAnsi="Nirmala UI" w:cs="Nirmala UI"/>
        </w:rPr>
        <w:t xml:space="preserve">බටමරිබානුවන්ගේ චාරිත්‍රයන්ට සුලු හෝ බලපෑමක් කිරීමට හැකියාව ලැබුණේ ප්‍රංශ ජාතිකයන්ට පමණයි. ප්‍රංශ ජාතිකයන්ගේ ආගමනයට පෙර බටමරිබානුවන් ඇඳුම් ඇන්දේ නැහැ. කෙසේ වෙතත් සිය පුරුෂ ඉන්ද්‍රිය ආරක්ෂා කරගැනීම සඳහා බටමරිබානු පුරුෂයන් පමණක්, වට්ටක්කා පොත්තෙන් සකසාගත් ආවරණ කොපුවක් පැළඳ සිටියා. ප්‍රංශ ජාතිකයන් පැමිණීමත් සමග ඔවුන් බටමරිබානුවන්ට යුරෝපීය ඇඳුම් හඳුන්වා දුන්නා. </w:t>
      </w:r>
    </w:p>
    <w:p w:rsidR="00A15550" w:rsidRPr="008452DC" w:rsidRDefault="008452DC">
      <w:pPr>
        <w:rPr>
          <w:rFonts w:ascii="Nirmala UI" w:hAnsi="Nirmala UI" w:cs="Nirmala UI"/>
        </w:rPr>
      </w:pPr>
      <w:r w:rsidRPr="008452DC">
        <w:rPr>
          <w:rFonts w:ascii="Nirmala UI" w:hAnsi="Nirmala UI" w:cs="Nirmala UI"/>
        </w:rPr>
        <w:lastRenderedPageBreak/>
        <w:t xml:space="preserve">මොවුන් ජීවත් වුණේ ‍ගොවිතැන් සහ සත්ත්ව පාලනයෙන්. පුද්ගලයෙකුට හිමි සතුන් ප්‍රමාණය මත ඔහුගේ ධනවත්කම තීරණය වුණා. බටමරිබාවේ ධනවතුන් වූයේ විශාලතම සත්ත්ව පට්ටි හිමි පුද්ගලයින්. ඔවුන් සතු වු මෙම පශු සම්පත වැදගත් වූයේ ආර්ථික තත්ත්වය මැනීම සඳහා පමණක්ම නොවෙයි. යමෙකුගේ මරණයක දී, තෑගි දීමක දී, පරිත්‍යාගයන් කිරීමේ දීත් බටමරිබානුවන් සතු සත්ත්ව පට්ටියට අතිශය විශාල වැදගත්කමක් හිමිවුණා. </w:t>
      </w:r>
    </w:p>
    <w:p w:rsidR="00A15550" w:rsidRPr="008452DC" w:rsidRDefault="008452DC">
      <w:pPr>
        <w:rPr>
          <w:rFonts w:ascii="Nirmala UI" w:hAnsi="Nirmala UI" w:cs="Nirmala UI"/>
        </w:rPr>
      </w:pPr>
      <w:r w:rsidRPr="008452DC">
        <w:rPr>
          <w:rFonts w:ascii="Nirmala UI" w:hAnsi="Nirmala UI" w:cs="Nirmala UI"/>
        </w:rPr>
        <w:t xml:space="preserve">බටමරිබානුවන් වැඩි වශයෙන් වගා කළේ මිලට්, ඉරිඟු, බඩඉරිඟු යන ධාන්‍ය වර්ග. මොවුන් ගොවිතැනට පමණක් නොවෙයි දඩයමටත් විශේෂ දක්ෂතාවක් පෙන්නුම් කරන ජන කොට්ඨාසයක්. වවුල් මස් ඔවුන්ගේ ආහාර වේලේ ඉතා ප්‍රණීත ආහාරයක් ලෙස සැලකෙනවා. ‘කුයියේ’ ලෙසින් හැඳින්වෙන සූර්ය දෙවියෙකු පිළිබඳව ඔවුන් විශ්වාස කරනවා. එසේම භූමිය හා පස සම්බන්ධිත ‘භූතාන්’ නමැති දෙවඟනකුත් බටමරිබානුවන්ගේ වන්දනාමානයට පාත්‍රවනවා. තම නිවාස, ගම, ආගමිකව ඔවුනට පූජනීය වන වස්තූන් මෙන්ම ආගමික යන්තර ආරක්ෂා කර දෙන ලෙස ඉල්ලා යාතිකා පැවැත්වීම සඳහා ඔවුන් මෙකී දෙවිවරුන්ට සිද්ධස්ථාන ඉදිකර තිබෙනවා. </w:t>
      </w:r>
    </w:p>
    <w:p w:rsidR="00A15550" w:rsidRPr="008452DC" w:rsidRDefault="008452DC">
      <w:pPr>
        <w:rPr>
          <w:rFonts w:ascii="Nirmala UI" w:hAnsi="Nirmala UI" w:cs="Nirmala UI"/>
        </w:rPr>
      </w:pPr>
      <w:r w:rsidRPr="008452DC">
        <w:rPr>
          <w:rFonts w:ascii="Nirmala UI" w:hAnsi="Nirmala UI" w:cs="Nirmala UI"/>
        </w:rPr>
        <w:t xml:space="preserve">බටමරිබානුවන් සතුව පුරුෂ ලිංගේන්ද්‍රයන් විශාලනය කිරීමේ සාම්ප්‍රදායික තාක්ෂණික දැනුමක් පවතිනවා. ලොව ප්ලාස්ටික් සැත්කම් යොදාගැනීමට ප්‍රථමයෙන් මෙවන් දැනුමක් භාවිත කළ දියුණු ගෝත්‍රයක ලෙස බටමරිබානුවන් සැලකෙනවා. </w:t>
      </w:r>
    </w:p>
    <w:p w:rsidR="00A15550" w:rsidRPr="008452DC" w:rsidRDefault="008452DC">
      <w:pPr>
        <w:rPr>
          <w:rFonts w:ascii="Nirmala UI" w:hAnsi="Nirmala UI" w:cs="Nirmala UI"/>
        </w:rPr>
      </w:pPr>
      <w:r w:rsidRPr="008452DC">
        <w:rPr>
          <w:rFonts w:ascii="Nirmala UI" w:hAnsi="Nirmala UI" w:cs="Nirmala UI"/>
        </w:rPr>
        <w:t>බටමරිබානුවන්ගේ තවත් විශේෂ ලක්ෂණයක් වන්නේ විචිත්‍රවත් අවමංගල්‍ය චාරිත්‍ර යි. යම් පුද්ගලයෙකු මිය ගිය විට ඔහුට ගෞරවයක් වශයෙන් ‘ටිබෙන්ටි’ යනුවෙන් හඳුන්වන බෙර වයමින් නර්තනයෙහි යෙදීම බටමරිබානු චාරිත්‍රයක්. ඔවුන් සතු සතුන් අතරින් 52%ක් යොදා ගැනෙන්නේ මෙවන් ආගමික චාරිත්‍රවලට රැගෙන යාමට. සතුන්ගෙන් 28%ක ප්‍රමාණයක් දෑවැදි ලෙස ලබා දීම සිදුවන අතර විකිණීම සිදු කරන්නේ සතුන් අතරින් 20%ක ප්‍රතිශතයක් පමණ යි. යමෙකු මිය ගිය විට අවමංගල්‍යය බිමට පිවිසෙන දොරටු අබියස කවඩි යොදා සරසන අතර ඉහළ මහල්වලින් පහළට වැටෙන සේ ධනවත් පෙනුමින් යුත් රැළි තිර එල්ලා සරසනවා. යමෙකු මිය ගිය විට ඔහුගේ හිස්තැන පිරිවීමට නව යෞවනයෙක්ට යොවුන් වරය ලබාදීමේ උත්සවයක් ඒ හා සමගාමීව බටමරිබානුවන් විසින් පවත්වනවා. එවන් යෞවනයන් ද අවමංගල්‍ය භූමිය තුළ සිය ඉන සහ ගෙල කවඩිවලින් සරසාගෙන රැඳී සිටිනවා.</w:t>
      </w:r>
    </w:p>
    <w:p w:rsidR="00A15550" w:rsidRPr="008452DC" w:rsidRDefault="008452DC">
      <w:pPr>
        <w:rPr>
          <w:rFonts w:ascii="Nirmala UI" w:hAnsi="Nirmala UI" w:cs="Nirmala UI"/>
        </w:rPr>
      </w:pPr>
      <w:r w:rsidRPr="008452DC">
        <w:rPr>
          <w:rFonts w:ascii="Nirmala UI" w:hAnsi="Nirmala UI" w:cs="Nirmala UI"/>
        </w:rPr>
        <w:t xml:space="preserve">බටමරිබානු සමාජය තුළ වයස මත පදනම් වූ පුද්ගල කාණ්ඩ සමාගම් ගොඩනැගී තිබෙනවා. මෙහිදී වඩාත් ගෞරවයට පාත්‍ර වන්නේ වියපත්, වැඩිහිටි බටමරිබානුවන්. ඔවුන්ගේ වචනයට සවන් දීමට තරුණ බටමරිබානුවන් මහත් ගෞරවයෙන් යුක්තව සැදී පැහැදී සිටිනවා. මධ්‍යගත පාලනයක් පිළිබඳ </w:t>
      </w:r>
      <w:r w:rsidRPr="008452DC">
        <w:rPr>
          <w:rFonts w:ascii="Nirmala UI" w:hAnsi="Nirmala UI" w:cs="Nirmala UI"/>
        </w:rPr>
        <w:lastRenderedPageBreak/>
        <w:t>බටමරිබානුවන් තුළ පවතින්නේ අල්ප විශ්වාසයක්. තනතුරු, නිලතල කිසිවක් උරුමයෙන් හිමිවන ඒවා බව බටමරිබානුවන් සලකන්නේ නැහැ.</w:t>
      </w:r>
    </w:p>
    <w:p w:rsidR="00A15550" w:rsidRPr="008452DC" w:rsidRDefault="008452DC">
      <w:pPr>
        <w:rPr>
          <w:rFonts w:ascii="Nirmala UI" w:hAnsi="Nirmala UI" w:cs="Nirmala UI"/>
        </w:rPr>
      </w:pPr>
      <w:r w:rsidRPr="008452DC">
        <w:rPr>
          <w:rFonts w:ascii="Nirmala UI" w:hAnsi="Nirmala UI" w:cs="Nirmala UI"/>
        </w:rPr>
        <w:t>බටමරිබානුවන්ගේ ජාතික සංස්කෘතික උරුමය ආරක්ෂා කරගැනීම සඳහා වර්ෂ 1990 නොවැම්බර් වන දින 90-24 දරණ නීතියත්, ඔවුන්ගේ ඉදිකිරීම් සහ ස්මාරක ආරක්ෂා කරගැනීම සඳහා ඒවා ජාතික සංස්කෘතික උරුම ලැයිස්තුවට ඇතුළත් කරමින් අංක 010/MCJS දරණ 2003 ජූලි 17 වන දිනැති නියෝගයත්, ඔවුන්ගේ ඉදිකිරීම් පවතින කුටමකු ප්‍රදේශයේ සීමා නිර්ණය කරමින් සහ එහි අංගෝපාංග හඳුනාගනිමින් වර්ෂ 2003 ඔක්තෝම්බර් 1 වන දිනැති අංක 124/MC/CAB දරණ නියෝගයත් නිකුත් කර තිබෙනවා. කුටමකු බිම් ප්‍රදේශ සම්බන්ධ අධීක්ෂණයට, එකී භූමිය සංරක්ෂණය කිරීමට සහ එහි ජීවන තත්ත්වය නගා සිටුවීමට කළමනාකරණ කමිටුවක් ද මේ වන විට බලධාරීන් විසින් පිහිටුවා තිබෙනවා.</w:t>
      </w:r>
    </w:p>
    <w:p w:rsidR="00A15550" w:rsidRPr="008452DC" w:rsidRDefault="008452DC">
      <w:pPr>
        <w:rPr>
          <w:rFonts w:ascii="Nirmala UI" w:hAnsi="Nirmala UI" w:cs="Nirmala UI"/>
        </w:rPr>
      </w:pPr>
      <w:proofErr w:type="spellStart"/>
      <w:r w:rsidRPr="008452DC">
        <w:rPr>
          <w:rFonts w:ascii="Nirmala UI" w:hAnsi="Nirmala UI" w:cs="Nirmala UI"/>
        </w:rPr>
        <w:t>බොහෝ</w:t>
      </w:r>
      <w:proofErr w:type="spellEnd"/>
      <w:r w:rsidRPr="008452DC">
        <w:rPr>
          <w:rFonts w:ascii="Nirmala UI" w:hAnsi="Nirmala UI" w:cs="Nirmala UI"/>
        </w:rPr>
        <w:t xml:space="preserve"> ‍</w:t>
      </w:r>
      <w:proofErr w:type="spellStart"/>
      <w:r w:rsidRPr="008452DC">
        <w:rPr>
          <w:rFonts w:ascii="Nirmala UI" w:hAnsi="Nirmala UI" w:cs="Nirmala UI"/>
        </w:rPr>
        <w:t>ඓතිහාසික</w:t>
      </w:r>
      <w:proofErr w:type="spellEnd"/>
      <w:r w:rsidRPr="008452DC">
        <w:rPr>
          <w:rFonts w:ascii="Nirmala UI" w:hAnsi="Nirmala UI" w:cs="Nirmala UI"/>
        </w:rPr>
        <w:t xml:space="preserve"> </w:t>
      </w:r>
      <w:proofErr w:type="spellStart"/>
      <w:r w:rsidRPr="008452DC">
        <w:rPr>
          <w:rFonts w:ascii="Nirmala UI" w:hAnsi="Nirmala UI" w:cs="Nirmala UI"/>
        </w:rPr>
        <w:t>සටන්</w:t>
      </w:r>
      <w:proofErr w:type="spellEnd"/>
      <w:r w:rsidRPr="008452DC">
        <w:rPr>
          <w:rFonts w:ascii="Nirmala UI" w:hAnsi="Nirmala UI" w:cs="Nirmala UI"/>
        </w:rPr>
        <w:t xml:space="preserve"> </w:t>
      </w:r>
      <w:proofErr w:type="spellStart"/>
      <w:r w:rsidRPr="008452DC">
        <w:rPr>
          <w:rFonts w:ascii="Nirmala UI" w:hAnsi="Nirmala UI" w:cs="Nirmala UI"/>
        </w:rPr>
        <w:t>ආරම්භ</w:t>
      </w:r>
      <w:proofErr w:type="spellEnd"/>
      <w:r w:rsidRPr="008452DC">
        <w:rPr>
          <w:rFonts w:ascii="Nirmala UI" w:hAnsi="Nirmala UI" w:cs="Nirmala UI"/>
        </w:rPr>
        <w:t xml:space="preserve"> වී තිබෙන්නේ ඉතා කුඩා පියවරකින්. කළු-සුදු ‍පන්ති භේදය හමුවේ සියල්ලන් පීඩාවට පත් වී සිටි යුගයක; එනම් වර්ෂ 1913 පෙබරවාරි 04 වන දින ඇලබාමාවෙහි ටස්කිගීහි රෝසා පාර්ක්ස් නමින් දැරිවියක් උපත ලබනවා. ඇය දෙවෙනි වියට පා තබත්ම ඇගේ දෙමාපියන් එකිනෙකාගෙන් වෙන් වනවා. මේ සිදුවීමෙන් පසුව රෝසා පාර්ක්ස් ජීවත් වන්නේ ඇගේ මව සමග මවගේ දෙමාපියන්ගේ සෙවණේ. රෝසාගේ මිත්තණිය වූ රෝස් සහ මුත්තණුවන් වූ සිල්වෙස්ටර් එඩ්වර්ඩ්ස්, තරුණ අවධියේ දී වහල් භාවයට පත්ව සිටියා. ඒ හේතුවෙන්ම සුදු-කළු වර්ගවාදය පිළිබඳව ඔවුන් දෙදෙනා තුළ පැවතියේ දැඩි විරෝධතාවක්. කළු ජාතිකයන්ට දැඩිව එරෙහි වූ සුදු ජාතික වර්ගවාදී කණ්ඩායමක් වන කූ ක්ලක්ස් ක්ලෑන්හි සාමාජිකයන් පිරිසක් සිය නිවස අසල මාර්ගයෙන් ගමන් කරනු දකින රෝසාගේ මුත්තණුවන් වරක් තුවක්කුවක් අතැතිව සිය නිවස ඉදිරිපිටට වී සිටගෙන නිවැසියන් ආරක්ෂා කරනු දකින කුඩා රෝසා තමන් සුදු ජාතිකයන්ගෙන් අනාරක්ෂිත බව වටහා ගන්නවා. වියපත් සිල්වෙස්ටර් යුවල සිය ජීවිකාව සඳහා පවත්වාගෙන ගිය ගොවිපළ තුළ දීම, මෙවන් සිදුවීම් ගණනාවක් ඔස්සේ වර්ගවාදයට එරෙහිව අත්දැකීම් සහිත අධ්‍යාපනයක් කුඩා රෝසාට ලැබෙනවා.</w:t>
      </w:r>
    </w:p>
    <w:p w:rsidR="00A15550" w:rsidRPr="008452DC" w:rsidRDefault="008452DC">
      <w:pPr>
        <w:rPr>
          <w:rFonts w:ascii="Nirmala UI" w:hAnsi="Nirmala UI" w:cs="Nirmala UI"/>
        </w:rPr>
      </w:pPr>
      <w:r w:rsidRPr="008452DC">
        <w:rPr>
          <w:rFonts w:ascii="Nirmala UI" w:hAnsi="Nirmala UI" w:cs="Nirmala UI"/>
        </w:rPr>
        <w:t xml:space="preserve">ඇලබාමාවේ පයින් ලෙවල්හි පිහිටි, කළු ජාතික දරුවන්ට වෙන්වූ කොන්කර දමා තිබූ පාසලක් වෙත පයින්ම ගමන් කිරීමට පුංචි රෝසාට සිදු වුණා. ඒ, සුදු ජාතික දරුවන්ට අලුත් පාසැල් ගොඩනැගිලි සහ ප්‍රවාහන පහසුකම් රජය විසින් සපයා තිබෙන බව දකිමින්. වර්ෂ 1929 වන විට මොන්ට්ගොමරි නගරයේ කාන්තා කාර්මික පාසලේ අධ්‍යාපනය ලබමින් සිටි අවුරුදු 16ක් වූ රෝසා ඇගේ මව සහ රෝගාතුර මිත්තණිය රැකබලා ගැනීමට නැවත පයින් ලෙවල් වෙත නික්ම යනවා. </w:t>
      </w:r>
    </w:p>
    <w:p w:rsidR="00A15550" w:rsidRPr="008452DC" w:rsidRDefault="008452DC">
      <w:pPr>
        <w:rPr>
          <w:rFonts w:ascii="Nirmala UI" w:hAnsi="Nirmala UI" w:cs="Nirmala UI"/>
        </w:rPr>
      </w:pPr>
      <w:r w:rsidRPr="008452DC">
        <w:rPr>
          <w:rFonts w:ascii="Nirmala UI" w:hAnsi="Nirmala UI" w:cs="Nirmala UI"/>
        </w:rPr>
        <w:t xml:space="preserve">වර්ෂ 1932 වන විට 19 හැවිරිදි වියට පා තබන රෝසා, රේමන්ඩ්ස් පාර්ක් නමැති කරණවෑමියා සමග විවාපත් වනවා. රෝසාගේ සැමියා වර්ගවාදයට එරෙහිව සිවිල් අයිතීන් උදෙසා හඬ නැගූ, එසේම කළු ජාතිකයන්ගේ අභිවෘද්ධිය උදෙසා කටයුතු </w:t>
      </w:r>
      <w:r w:rsidRPr="008452DC">
        <w:rPr>
          <w:rFonts w:ascii="Nirmala UI" w:hAnsi="Nirmala UI" w:cs="Nirmala UI"/>
        </w:rPr>
        <w:lastRenderedPageBreak/>
        <w:t xml:space="preserve">කළ National Association for the Advancement of Colored People (NAACP) නමැති සංවිධානයේ ක්‍රියාකාරී සාමාජිකයෙකු වුණා. රේමන්ඩ්ගේ සහායෙන් උසස් පාසලෙන් උපාධිය ලබාගත් තරුණ රෝසා, වර්ෂ 1943 දී මොන්ට්ගෝමෙරිහි පිහිටි NAACP ශාඛාවේ තරුණ නායිකාවක ලෙස සේවයට බැ‍ඳෙනවා. ඉන්පසුව, එහි සභාපතිතුමන් වූ ඊ.ඩී. නික්සන්ගේ ලේකම්වරිය වශයෙන් ද පත්වීම් ලබන ඇය කළු ජාතිකයන්ගේ සිවිල් අයිතිවාසිකම් දිනා ගැනීම සඳහා වර්ෂ 1957 දක්වා අඛණ්ඩව මෙහෙවරක යෙදෙනවා. </w:t>
      </w:r>
    </w:p>
    <w:p w:rsidR="00A15550" w:rsidRPr="008452DC" w:rsidRDefault="008452DC">
      <w:pPr>
        <w:rPr>
          <w:rFonts w:ascii="Nirmala UI" w:hAnsi="Nirmala UI" w:cs="Nirmala UI"/>
        </w:rPr>
      </w:pPr>
      <w:r w:rsidRPr="008452DC">
        <w:rPr>
          <w:rFonts w:ascii="Nirmala UI" w:hAnsi="Nirmala UI" w:cs="Nirmala UI"/>
        </w:rPr>
        <w:t xml:space="preserve">වර්ෂ 1955 දෙසැම්බර් මස 1 වන දින තමන්ගේ රාජකාරි කටයුත්තක් සඳහා මාර්ගයට අවතීර්ණ වූ රෝසා පාර්ක්ස් නැවත නිවසට පැමිණෙන්නේ නැහැ. සුදු ජාතිකයන්ට බස් රථයේ ඉදිරි ආසනත්, කළු ජාතිකයන්ට පසුපස ආසනත් වෙන් කිරීමේ නීතියක් ඒ අවධියේ දී බස් රථ විෂයෙහි ක්‍රියාත්මකව පැවතියා. එකී නීතිය බස් රථ රියදුරන් විසින් අකුරටම ක්‍රියාත්මක කළා. මෙම වර්ගවාදී බස්රථ නීතිය අනුව බස් රථයකට නගින කළු ජාතිකයන් බස් රථයේ ඉදිරි දොරෙන් නැග බස් ගාස්තු ගෙවා යළිත් බැස පසුපස දොරින් බස් රථයට නැග අසුන් ගත යුතුව තිබුණා. </w:t>
      </w:r>
    </w:p>
    <w:p w:rsidR="00A15550" w:rsidRPr="008452DC" w:rsidRDefault="008452DC">
      <w:pPr>
        <w:rPr>
          <w:rFonts w:ascii="Nirmala UI" w:hAnsi="Nirmala UI" w:cs="Nirmala UI"/>
        </w:rPr>
      </w:pPr>
      <w:r w:rsidRPr="008452DC">
        <w:rPr>
          <w:rFonts w:ascii="Nirmala UI" w:hAnsi="Nirmala UI" w:cs="Nirmala UI"/>
        </w:rPr>
        <w:t>රෝසා පාර්ක්ස් ගමන් ගත් බස් රථය සුළු මොහොතකින් මඟීන්ගෙන් පිරී ගියා. බස් රථය දෙස විමසිල්ලෙන් බැලූ රියදුරු දුටුවේ කළු ජාතිකයන් ඉඳගෙන සිටිය දී සුදු ජාතිකයන් කිහිප දෙනෙකු සිටගෙන ගමන් ගන්නා ආකාරය යි. ඒ අනුව තම අසුන්වලින් නැගිට සුදු ජාතිකයන්ට ආසන පිරිනමන ලෙස රියදුරු විසින් රෝසා ඇතුළු කළු ජාතිකයන් හතර දෙනෙකුට දන්වා සිටියා. වර්ණය කුමක් වුවත් ඉඳසිටි අසුන පිරිනැමීමට විධාන කිරීමට නගරයේ බස් ආඥා පනත යටතේ රියදුරන්ට බලයක් නොමැති වුවත්, යම් හෙයකින් කළු ජාතිකයෙකු සිය අසුන සුදු ජාතිකයෙකුට පිරිනැමීම ප්‍රතික්ෂේප කළහොත් බසය නවතා පොලීසිය කැඳවා අදාළ කළු ජාතිකයාව පොලීසියට භාර කිරීමට එකල රියදුරන් පුරුදු වී සිටියා. මේ බව දන්නා කළු ජාතිකයන් තිදෙනෙකු නැගිට සිය අසුන් සුදු ජාතිකයන්ට ලබා දුන්නත් රෝසා නොවෙයි සිය අසුනෙන් නැගී සිටියේ. රෝසාගේ විරෝධතාව දන්වා සිටි විට පොලීසිය පැමිණ ඇයව අත්අඩංගුවට ගෙන Montgomery City Codeහි 6 වන පරිච්ඡේදයේ 11 වන වගන්තිය යටතේ ඇයට එරෙහිව චෝදනා ගොනු කරනවා. පොලිස් මූලස්ථානයට රැගෙන ගොස් සිටිය දී එදින රාත්‍රියේ ඇප ලබා දී ඇයව පොලිස් භාරයෙන් මුදා ගැනීමට ඇගේ හිතවතුන් සමත් වනවා.</w:t>
      </w:r>
    </w:p>
    <w:p w:rsidR="00A15550" w:rsidRPr="008452DC" w:rsidRDefault="008452DC">
      <w:pPr>
        <w:rPr>
          <w:rFonts w:ascii="Nirmala UI" w:hAnsi="Nirmala UI" w:cs="Nirmala UI"/>
        </w:rPr>
      </w:pPr>
      <w:r w:rsidRPr="008452DC">
        <w:rPr>
          <w:rFonts w:ascii="Nirmala UI" w:hAnsi="Nirmala UI" w:cs="Nirmala UI"/>
        </w:rPr>
        <w:t xml:space="preserve">වර්ෂ 1955 දෙසැම්බර් මස 5 වන දින රෝසාගේ නඩු විභාගය දවසේ, ඇගේ අත්අඩංගුවට ගැනීමට විරෝධය දක්වමින් මොන්ට්ගොමරි බස් වර්ජනය කිරීමට අප්‍රිකානු ඇමරිකානුවන් තීරණය කරනවා. රාජකාරි සඳහා නොයෑමටත්, රැකියාවට යන්නේ නම් පයින් හෝ පෞද්ගලික රථයක යෑමටත්, දරුවන් පාසැල් නොයැවීමටත් තීරණය කළ කළු ජාතික ඇමරිකානුවන් මෙම මොන්ට්ගොමරි බස් වර්ජනය දින 381ක් පුරා අඛණ්ඩව ක්‍රියාත්මක කරනු ලබනවා. </w:t>
      </w:r>
    </w:p>
    <w:p w:rsidR="00A15550" w:rsidRPr="008452DC" w:rsidRDefault="008452DC">
      <w:pPr>
        <w:rPr>
          <w:rFonts w:ascii="Nirmala UI" w:hAnsi="Nirmala UI" w:cs="Nirmala UI"/>
        </w:rPr>
      </w:pPr>
      <w:r w:rsidRPr="008452DC">
        <w:rPr>
          <w:rFonts w:ascii="Nirmala UI" w:hAnsi="Nirmala UI" w:cs="Nirmala UI"/>
        </w:rPr>
        <w:lastRenderedPageBreak/>
        <w:t xml:space="preserve">නඩු විභාගය දිනයේ සිය නීතීඥ ෆ්‍රෙඩ් ග්‍රේ සමග උසාවියට පැමිණෙන රෝසාගේ සහායට කළු ජාතියන් පන්සියයකට අධික පිරිසක් අධිකරණ පරිශ්‍රයට පැමිණ සිටිනවා. පැය භාගයක නඩු විභාගයකින් අනතුරුව අධිකරණය තීරණය කරනවා රෝසාට එරෙහිව එල්ල වූ චෝදනාවට ඇය වැරදිකාරිය වන බව. ඒ අනුව ඇමරිකානු ඩොලර් දහයක දඩයකුත් ඇමරිකානු ඩෙලර් 4ක නඩු ගාස්තුවකුත් ගෙවීමට රෝසාට නියම කෙරෙනවා. එහි ප්‍රතිඵලය වූයේ මොන්ට්ගොමරි නගරයේ සියලු බස්රථ හිස් වී පාළුවට යාම යි. මොන්ට්ගෝමරි නගරයේ විසූ අප්‍රිකානු ඇමරිකානුවන් 40,000කට අධික පිරිසක් දෛනිකව පයින්ම රාජකාරී ස්ථාන සඳහා ගමන් කිරීම සිදුකළා. ඇතැම් පුද්ගලයන් සැතපුම් විස්සකට වඩා එසේ ඇවිද ගියා. </w:t>
      </w:r>
    </w:p>
    <w:p w:rsidR="00A15550" w:rsidRPr="008452DC" w:rsidRDefault="008452DC">
      <w:pPr>
        <w:rPr>
          <w:rFonts w:ascii="Nirmala UI" w:hAnsi="Nirmala UI" w:cs="Nirmala UI"/>
        </w:rPr>
      </w:pPr>
      <w:r w:rsidRPr="008452DC">
        <w:rPr>
          <w:rFonts w:ascii="Nirmala UI" w:hAnsi="Nirmala UI" w:cs="Nirmala UI"/>
        </w:rPr>
        <w:t>මෙසේ කළු ජාතිකයන් බස් රථ වර්ජනය කිරීම ආරම්භ කිරීමත් සමග බස්රථ හිමි සුදු ජාතිකයන් මුහුණ දීමට පටන් ගත් මූල්‍ය අර්බුදය කෙමෙන් කෙමෙන් වඩාත් උග්‍ර අතට හැරෙනවා. මෙම වර්ජනය අවසන් කිරීමේ අරමුණෙන් වර්ජනය මෙහෙයවූ කළු ජාතිකයන්ට බෝම්බ ප්‍රහාර එල්ල කිරීමටත්, කිං සහ ඊ.ඩී. නික්සන් වැනි නායකයන්ගේ නිවාස කඩා දැමීමටත් සුදු ජාතිකයන් ක්‍රියා කළත් වර්ජනය නැවැත්වීමේ ඔවුන්ගේ උත්සාහය එයිනුත් සඵල වන්නේ නැහැ.</w:t>
      </w:r>
    </w:p>
    <w:p w:rsidR="00A15550" w:rsidRPr="008452DC" w:rsidRDefault="008452DC">
      <w:pPr>
        <w:rPr>
          <w:rFonts w:ascii="Nirmala UI" w:hAnsi="Nirmala UI" w:cs="Nirmala UI"/>
        </w:rPr>
      </w:pPr>
      <w:r w:rsidRPr="008452DC">
        <w:rPr>
          <w:rFonts w:ascii="Nirmala UI" w:hAnsi="Nirmala UI" w:cs="Nirmala UI"/>
        </w:rPr>
        <w:t>බස්රථවල කළු සුදු භේදය දක්වමින් ආසන වෙන් කිරීමේ නීතියට එරෙහිව රෝසාගේ නීතීඥවරයා ඇලබාමා මධ්‍ය දිස්ත්‍රික්කයෙහි දිසා අධිකරණයේ නඩුවක් ගොනු කරනවා. වර්ෂ 1956 ජූනි මස එකී අධිකරණ තීන්දුව මඟින් දක්වාලන්නේ ජිම් ක්‍රෝ නීතිය (Jim Crow laws) ලෙස හඳුන්වන, වාර්ගික බෙදීම මත පදනම් වූ මෙකී නීතිය ආණ්ඩුක්‍රම ව්‍යවස්ථාවට පටහැනි බවයි. මොන්ට්ගොමරි පාලනය ඊට ‍එරෙහිව අභියාචනයක් යොමු කළත් ඇමරිකානු ශ්‍රේෂ්ඨාධිකරණය ද දිසා අධිකරණ තීන්දුව අපරානුමත කරනවා. ඒ අනුව එකී නීතියෙහි බලාත්මකභාවය අහෝසි කරගැනීමට මොන්ට්ගොමරි පාලකයන්ට සිදුවනවා.‍ එකී තීරණය මත වර්ෂ 1956 දෙසැම්බර් මස 20 වන දින අප්‍රිකානු ඇමරිකානුවන් විසින් මොන්ට්ගොමරි බස් වර්ජනය නිමාවට  පත් කරනවා.</w:t>
      </w:r>
    </w:p>
    <w:p w:rsidR="00A15550" w:rsidRPr="008452DC" w:rsidRDefault="008452DC">
      <w:pPr>
        <w:rPr>
          <w:rFonts w:ascii="Nirmala UI" w:hAnsi="Nirmala UI" w:cs="Nirmala UI"/>
        </w:rPr>
      </w:pPr>
      <w:r w:rsidRPr="008452DC">
        <w:rPr>
          <w:rFonts w:ascii="Nirmala UI" w:hAnsi="Nirmala UI" w:cs="Nirmala UI"/>
        </w:rPr>
        <w:t xml:space="preserve">වර්ජනය අවධියේ රෝසාගේත් ඇගේ සැමියාගේත් රැකියාවන් අහිමිව යාමත් සමග ඔවුන් මොන්ට්ගොමරි නගරය අතහැර මිචිගන්හි ඩෙට්‍රියොට් වෙත නික්ම යනවා. එහිදී ඇය ජනතාවගේ සිවිල් අයිතීන් සුරක්ෂිත කිරීමේ අරමුණෙන් යුක්තව ආයතන ගණනාවක සේවයෙහි නිරත වනවා. අවුරුදු 92ක් ආයු වළඳා වර්ෂ 2005 ඔක්තෝම්බර් මස 24 වන දින ඇය මෙලොවින් නික්ම යන්නේ තමන් දිනා දුන් අයිතීන් කෝටි සංඛ්‍යාත කළු ජාතිකයන් විසින් භුක්ති විඳිනු සිය දෑසින් දකිමින්. </w:t>
      </w:r>
    </w:p>
    <w:p w:rsidR="00A15550" w:rsidRPr="008452DC" w:rsidRDefault="008452DC">
      <w:pPr>
        <w:rPr>
          <w:rFonts w:ascii="Nirmala UI" w:hAnsi="Nirmala UI" w:cs="Nirmala UI"/>
        </w:rPr>
      </w:pPr>
      <w:proofErr w:type="spellStart"/>
      <w:r w:rsidRPr="008452DC">
        <w:rPr>
          <w:rFonts w:ascii="Nirmala UI" w:hAnsi="Nirmala UI" w:cs="Nirmala UI"/>
        </w:rPr>
        <w:t>සීතල</w:t>
      </w:r>
      <w:proofErr w:type="spellEnd"/>
      <w:r w:rsidRPr="008452DC">
        <w:rPr>
          <w:rFonts w:ascii="Nirmala UI" w:hAnsi="Nirmala UI" w:cs="Nirmala UI"/>
        </w:rPr>
        <w:t xml:space="preserve"> </w:t>
      </w:r>
      <w:proofErr w:type="spellStart"/>
      <w:r w:rsidRPr="008452DC">
        <w:rPr>
          <w:rFonts w:ascii="Nirmala UI" w:hAnsi="Nirmala UI" w:cs="Nirmala UI"/>
        </w:rPr>
        <w:t>කාලයක</w:t>
      </w:r>
      <w:proofErr w:type="spellEnd"/>
      <w:r w:rsidRPr="008452DC">
        <w:rPr>
          <w:rFonts w:ascii="Nirmala UI" w:hAnsi="Nirmala UI" w:cs="Nirmala UI"/>
        </w:rPr>
        <w:t xml:space="preserve"> </w:t>
      </w:r>
      <w:proofErr w:type="spellStart"/>
      <w:r w:rsidRPr="008452DC">
        <w:rPr>
          <w:rFonts w:ascii="Nirmala UI" w:hAnsi="Nirmala UI" w:cs="Nirmala UI"/>
        </w:rPr>
        <w:t>දී</w:t>
      </w:r>
      <w:proofErr w:type="spellEnd"/>
      <w:r w:rsidRPr="008452DC">
        <w:rPr>
          <w:rFonts w:ascii="Nirmala UI" w:hAnsi="Nirmala UI" w:cs="Nirmala UI"/>
        </w:rPr>
        <w:t xml:space="preserve"> </w:t>
      </w:r>
      <w:proofErr w:type="spellStart"/>
      <w:r w:rsidRPr="008452DC">
        <w:rPr>
          <w:rFonts w:ascii="Nirmala UI" w:hAnsi="Nirmala UI" w:cs="Nirmala UI"/>
        </w:rPr>
        <w:t>නම්</w:t>
      </w:r>
      <w:proofErr w:type="spellEnd"/>
      <w:r w:rsidRPr="008452DC">
        <w:rPr>
          <w:rFonts w:ascii="Nirmala UI" w:hAnsi="Nirmala UI" w:cs="Nirmala UI"/>
        </w:rPr>
        <w:t xml:space="preserve"> උණුදිය උල්පත් යන නම ඇසීමත් ගතට සිතට එක්තරා සුවයක් ගෙන එනවා. සීතල නවසීලන්තයට උණුදිය උල්පත් කියන්නේ පුදුමාකාර ආශිර්වාදයක්. මේ උණුදිය උල්පත්වල වටිනාකම රෝටුරුආ (rotorua) ප්‍රාන්තයේ වැසියන් හඳුනාගන්නේ අද ඊයේ නොවෙයි. 19 වන සියවසේ මුල් භාගයේ සිට ඔවුන් මෙම උණුදිය උල්පත් රැකගැනීමේ වැදගත්කම හඳුනාගෙන සිටියා. තාක්ෂණය දියුණු </w:t>
      </w:r>
      <w:r w:rsidRPr="008452DC">
        <w:rPr>
          <w:rFonts w:ascii="Nirmala UI" w:hAnsi="Nirmala UI" w:cs="Nirmala UI"/>
        </w:rPr>
        <w:lastRenderedPageBreak/>
        <w:t>වීමත් සමග ගමනාගමන පහසුකම් වැඩි වීමත් එක්ක රෝටුරුආ උණුදිය උල්පත් කලාපය ජනතාව අතර ප්‍රසිද්ධ වීමට පටන් ගත්තා. එහි ප්‍රතිඵලය වූයේ මෙම උණුදිය උල්පත් නැරඹීමට සහ ඒවායේ ස්නානය කිරීමට පැමිණෙන සංචාරකයන්ගේ ප්‍රමාණය දිනෙන් දින වාර්තාගත ලෙස ඉහළ යාම යි. ස්වභාවික සම්පතක් කෙරෙහි පවත්නා මානව ප්‍රවේශය වැඩිවත් ම එය දූෂණයට පත් වීමේ අවදානමත් ඉතා ඉක්මනින් ඉහළ යනවා.</w:t>
      </w:r>
    </w:p>
    <w:p w:rsidR="00A15550" w:rsidRPr="008452DC" w:rsidRDefault="008452DC">
      <w:pPr>
        <w:rPr>
          <w:rFonts w:ascii="Nirmala UI" w:hAnsi="Nirmala UI" w:cs="Nirmala UI"/>
        </w:rPr>
      </w:pPr>
      <w:r w:rsidRPr="008452DC">
        <w:rPr>
          <w:rFonts w:ascii="Nirmala UI" w:hAnsi="Nirmala UI" w:cs="Nirmala UI"/>
        </w:rPr>
        <w:t>කෙසේ නමුත් අද වන විට සමස්ත රෝටුරුආ කලාපය ම සංචාරකයන්ගේ තෝතැන්නක් බවට පත්වෙලා. මේ කරා සංචාරකයන් මෙතරම් ආකර්ෂණය වන්නේ හුදෙක් මෙහි පවත්නා ස්වභාවික සුන්දරත්වය නිසාවෙන් පමණක් නොවේ. මෙම ස්වාභාවික උණුදිය උල්පත් සතුවන්නේ ඖෂධීය වටිනාකමක්. රෝටුරුආ උණුදිය උල්පත් ජලයෙහි පවත්නා ඖෂධීය සංඝටකයන්, ලිංගික බෙලහීනතාවය, ආතරයිටිස්, රුමැටිසම් වැනි රෝගී තත්ත්වයන් සමනය කිරීමට හේතු වනවා. මේ හේතුවෙන් මෙම ප්‍රදේශය කෙරෙහි සංචාරකයන්ට පවතින්නේ ස්වභාවික ආකර්ෂණයක්. අද වන විට මෙම ප්‍රදේශයේ උණුදිය පහසුකම් සපයන පෞද්ගලික නාන තොටුපළවල් පවා ස්ථාපිත කර තිබෙනවා. පොදු ස්ථානයන්හි ඉඩකඩ අපහසුතා පවතින්නේ නම්, මෙවන් පෞද්ගලික සේවා මධ්‍යස්ථානයක් හරහා පහසුකම් සලසා ගැනීමට මේ අනුව සංචාරකයන්ට හැකියාව පවතිනවා.</w:t>
      </w:r>
    </w:p>
    <w:p w:rsidR="00A15550" w:rsidRPr="008452DC" w:rsidRDefault="008452DC">
      <w:pPr>
        <w:rPr>
          <w:rFonts w:ascii="Nirmala UI" w:hAnsi="Nirmala UI" w:cs="Nirmala UI"/>
        </w:rPr>
      </w:pPr>
      <w:r w:rsidRPr="008452DC">
        <w:rPr>
          <w:rFonts w:ascii="Nirmala UI" w:hAnsi="Nirmala UI" w:cs="Nirmala UI"/>
        </w:rPr>
        <w:t>රෝටුරුආ කලාපයේ පවත්නා ගිනි කඳුවල අභ්‍යන්තර ක්‍රියාකාරීත්වය හේතුවෙන් මෙවන් උණුදිය උල්පත් බිහි වී තිබෙන බව සැලකෙනවා. ස්වභාවික උණුදිය උල්පත්වල ජලය සීතල දිය දහරාවන්ට හෝ ගංගාවලට මුසු වූ කල ස්නානය කොට ශරීරය මහත් සේ නිවා ගත හැකි ආකාරයේ මනා උණුසුමකින් යුතු දිය දහරාවන් නිර්මාණය වනවා. මෙවන් දිය දහරාවන්හි ස්නානය කිරීමට මෙන්ම පිහිනීම් කටයුතු කිරීමටත් සංචාරකයන් විශාල ප්‍රියතාවක් දක්වනවා. විශේෂයෙන් ම නවසීලන්තයට සීත සෘතුව උදා වූ පසු මෙම උණුදිය උල්පත් කෙරෙහි පවතින්නේ විශාල සංචාරක ආකර්ෂණයක්. විදේශීය සංචාරකයන් පමණක් නොව, දේශීය සංචාරකයන් ද මෙම උණුදිය උල්පත්වලින් ලබා දෙන අස්වැසිල්ල විඳ ගැනීමට මෙහි පැමිණෙනවා. රෝටුරුආ කලාපයේ ස්ථානයන් එකක දෙකක නොව, සමස්ත කලාපය පුරා ම මෙවන් උණුදිය උල්පත් නාන තොටුපළවල් පවතිනවා. ඒ අතරින් ප්‍රකට ස්ථානයන් කිහිපයක් හෝ හඳුනාගැනීම සංචාරකයන්ට අතිශයින් ප්‍රයෝජනවත්.</w:t>
      </w:r>
    </w:p>
    <w:p w:rsidR="00A15550" w:rsidRPr="008452DC" w:rsidRDefault="008452DC">
      <w:pPr>
        <w:rPr>
          <w:rFonts w:ascii="Nirmala UI" w:hAnsi="Nirmala UI" w:cs="Nirmala UI"/>
        </w:rPr>
      </w:pPr>
      <w:r w:rsidRPr="008452DC">
        <w:rPr>
          <w:rFonts w:ascii="Nirmala UI" w:hAnsi="Nirmala UI" w:cs="Nirmala UI"/>
        </w:rPr>
        <w:t xml:space="preserve">Waikite Valley Thermal Pools පවතින්නේ ටෞපෝ (Taupo) සහ රෝටුරුආ අතර යි. මෙය 1972 දී ස්ථාපිත කරන ලද්දක්. පිහිනීම සඳහා වෙන ම තටාකයකුත්, දියෙහි ගිලෙමින් සහ මතුවෙමින් විවේකයෙන් කල් ගත කළ හැකි තටාකයකුත්, උද්‍යානය මධ්‍යයේ තටාකයකුත්, පෞද්ගලික තටාක දෙකකුත් මෙහි පවතිනවා. අදාළ පෞද්ගලික තටාකයන් තමන්ට අවශ්‍ය පරිදි කිසියම් කාලයක් සඳහා වෙන් කර ගනිමින් නැවුම් අත්දැකීමක් ලබා ගැනීමටත් සංචාරකයන්ට ඉඩ ප්‍රස්ථාව සලසා තිබෙනවා. Polynesian Spa රොටොරුවා විල ආශ්‍රිත ව පිහිටා තිබෙනවා. ස්වභාවික </w:t>
      </w:r>
      <w:r w:rsidRPr="008452DC">
        <w:rPr>
          <w:rFonts w:ascii="Nirmala UI" w:hAnsi="Nirmala UI" w:cs="Nirmala UI"/>
        </w:rPr>
        <w:lastRenderedPageBreak/>
        <w:t>උල්පත් දෙකකින් ලැබෙන ජලය මෙහි පවත්නා තටාක 27කට සැපයීම මඟින් සංචාරකයන්ට ජල ක්‍රීඩාවන්හි නිරතවීමට පහසුකම් සැපයෙනවා.</w:t>
      </w:r>
    </w:p>
    <w:p w:rsidR="00A15550" w:rsidRPr="008452DC" w:rsidRDefault="008452DC">
      <w:pPr>
        <w:rPr>
          <w:rFonts w:ascii="Nirmala UI" w:hAnsi="Nirmala UI" w:cs="Nirmala UI"/>
        </w:rPr>
      </w:pPr>
      <w:r w:rsidRPr="008452DC">
        <w:rPr>
          <w:rFonts w:ascii="Nirmala UI" w:hAnsi="Nirmala UI" w:cs="Nirmala UI"/>
        </w:rPr>
        <w:t>Hell’s Gate – WaiOra Spa and Wellness Centre වූ කලී තරමක් විශේෂිත ස්ථානයක්. මෙය පිහිටා තිබෙන්නේ රෝටුරුආ හි සිට කි. මී. 10ක් පමණ උතුරින්. මෙම ස්ථානයෙහි තිබෙන ජලයෙහි පවත්නා ඖෂධීය ගුණත්වය හේතුවෙන් වසර 800ක පමණ කාලයකට පෙර සිට ම එම ස්ථානය ප්‍රසිද්ධියක් උසුලනවා. මෙම ජලයෙහි ඛනිජ සංඝටක බහුල යි. එපමණක් නොවෙයි මෙම ජලය මඩ ස්වභාවයෙන් යුක්ත යි. මෙකී විශේෂතා හේතුවෙන් මෙම ප්‍රදේශය විශේෂයෙන් සංචාරක අවධානයට හා ආකර්ෂණයට ලක් වනවා.</w:t>
      </w:r>
    </w:p>
    <w:p w:rsidR="00A15550" w:rsidRPr="008452DC" w:rsidRDefault="008452DC">
      <w:pPr>
        <w:rPr>
          <w:rFonts w:ascii="Nirmala UI" w:hAnsi="Nirmala UI" w:cs="Nirmala UI"/>
        </w:rPr>
      </w:pPr>
      <w:r w:rsidRPr="008452DC">
        <w:rPr>
          <w:rFonts w:ascii="Nirmala UI" w:hAnsi="Nirmala UI" w:cs="Nirmala UI"/>
        </w:rPr>
        <w:t>The Bridge (aka The Secret Spot, aka HotnCold), වයොටපු ඇළ (Waiotapu Stream) නමැති ස්ථානය පවතින්නේ රෝටුරුආ හි සිට කි. මී. 50ක් පමණ දකුණින්. කෙසේ නමුත් මෙම ස්ථානයෙහි පවත්නා දියෙන් නෑමට පෙර, තමන්ට පවත්නා සෞඛ්‍ය තත්ත්වය හා එකී සෞඛ්‍ය තත්ත්වය මෙම ජලය හේතුවෙන් අයහපත් අතට හැරෙනු ඇත්දැ යි මනා අවබෝධයකින් පසු විය යුතු යි. භූමිතෙල් ආර හෙවත් Kerosene Creek යනු ද උණුදිය සහිත ඇල්ලකි. එය පිහිටා තිබෙන්නේ රෝටුරුආ හි සිට කි. මී. 35ක් පමණ දකුණු දෙසිනි. Tumoana Point Hot Springs, Waterfall Spout Bath, Waiotapu, Wairua Stream, Lake Rotowhero, Kuirau Park Footbaths, Maungataniwha Hot Springs, Te Rata Bay (Hot Water Beach), Blue Baths, Waitangi Soda Springs, Rotoma Holiday Park, Maurie Kjar Memorial Swimming Pool Complex, Awakeri Hot Springs, Lake Rotoiti Hot Pools a.k.a. Manupirua Thermal Springs, Rotorua Accommodation with Thermal Pools සහ Hinemoa’s Pool (Wai-Kimihia) යන ස්ථානයන් ද රෝටුරුආ ආශ්‍රිත උණුදිය උල්පත් පිහිටි ස්ථානයන් වන අතර, මෙම ස්ථානයන් කරා ගමන් කිරීමෙන් තමන්ගේ උණුදිය කිමිදුම් සිහිනය සැබෑ කරගැනීමට සංචාරකයන්ට අවස්ථාව උදාවෙනවා.</w:t>
      </w:r>
    </w:p>
    <w:p w:rsidR="00A15550" w:rsidRPr="008452DC" w:rsidRDefault="008452DC">
      <w:pPr>
        <w:rPr>
          <w:rFonts w:ascii="Nirmala UI" w:hAnsi="Nirmala UI" w:cs="Nirmala UI"/>
        </w:rPr>
      </w:pPr>
      <w:proofErr w:type="spellStart"/>
      <w:r w:rsidRPr="008452DC">
        <w:rPr>
          <w:rFonts w:ascii="Nirmala UI" w:hAnsi="Nirmala UI" w:cs="Nirmala UI"/>
        </w:rPr>
        <w:t>ගෘහ</w:t>
      </w:r>
      <w:proofErr w:type="spellEnd"/>
      <w:r w:rsidRPr="008452DC">
        <w:rPr>
          <w:rFonts w:ascii="Nirmala UI" w:hAnsi="Nirmala UI" w:cs="Nirmala UI"/>
        </w:rPr>
        <w:t xml:space="preserve"> </w:t>
      </w:r>
      <w:proofErr w:type="spellStart"/>
      <w:r w:rsidRPr="008452DC">
        <w:rPr>
          <w:rFonts w:ascii="Nirmala UI" w:hAnsi="Nirmala UI" w:cs="Nirmala UI"/>
        </w:rPr>
        <w:t>අලංකරණයට</w:t>
      </w:r>
      <w:proofErr w:type="spellEnd"/>
      <w:r w:rsidRPr="008452DC">
        <w:rPr>
          <w:rFonts w:ascii="Nirmala UI" w:hAnsi="Nirmala UI" w:cs="Nirmala UI"/>
        </w:rPr>
        <w:t xml:space="preserve"> </w:t>
      </w:r>
      <w:proofErr w:type="spellStart"/>
      <w:r w:rsidRPr="008452DC">
        <w:rPr>
          <w:rFonts w:ascii="Nirmala UI" w:hAnsi="Nirmala UI" w:cs="Nirmala UI"/>
        </w:rPr>
        <w:t>හිතැති</w:t>
      </w:r>
      <w:proofErr w:type="spellEnd"/>
      <w:r w:rsidRPr="008452DC">
        <w:rPr>
          <w:rFonts w:ascii="Nirmala UI" w:hAnsi="Nirmala UI" w:cs="Nirmala UI"/>
        </w:rPr>
        <w:t xml:space="preserve"> </w:t>
      </w:r>
      <w:proofErr w:type="spellStart"/>
      <w:r w:rsidRPr="008452DC">
        <w:rPr>
          <w:rFonts w:ascii="Nirmala UI" w:hAnsi="Nirmala UI" w:cs="Nirmala UI"/>
        </w:rPr>
        <w:t>ඕනෑ</w:t>
      </w:r>
      <w:proofErr w:type="spellEnd"/>
      <w:r w:rsidRPr="008452DC">
        <w:rPr>
          <w:rFonts w:ascii="Nirmala UI" w:hAnsi="Nirmala UI" w:cs="Nirmala UI"/>
        </w:rPr>
        <w:t xml:space="preserve"> ම අයෙකු තමන්ගේ නිවසේ සුරතල් මසුන් සිටින පුංචි මාළු ටැංකියක් හෝ නිවස තුළ ම කුඩා මත්ස්‍ය විලක් නඩත්තු කිරීමට අමතක කරන්නේ නැහැ. විවිධ පැහැයෙන් දිලිසෙමින්, ඒ මේ අත පිහිනා යමින් විනිවිද පෙනෙන දියෙහි දිය කෙළින මත්ස්‍යන් සොබාදහමේ දායාදයක්. මත්ස්‍යයන්ට ප්‍රිය කරන සංචාරක ඔබ නැරඹිය යුතු ම ස්ථානයක් මේ ලිපියේ අවධානයට යොමු වනවා. ලොව පවත්නා දැවැන්ත ම ස්වභාවික මින්මැදුර ලෙස මෙය හැඳින්වීමට හැකියි. රංගිරෝවා හි පිහිටි මෙම ස්වභාවික මින්මැදුර ගුවනින් නරඹන්නෙකුට ඇති වන්නේ විස්මය දනවන හැඟීමක්. එහි සුන්දරත්වය සැබැවින් ම අත්විඳීමට නම් කිමිඳී නැරඹීම අත්‍යවශ්‍ය යි. මෙම ස්වභාවික මින්මැදුර සහ මත්ස්‍ය අභිජනන මධ්‍යස්ථානය පිහිටා තිබෙන්නේ රංගිරෝවා කලපුව ආශ්‍රිත ව යි. රංගිරෝවා හි  පවත්නා ප්‍රධාන ගම්මාන දෙකක් වන ඇවටෝර්යු (Avatoru) සහ ටිපියුටා (Tiputa) සිට විනාඩි 5ක පමණ කාලයක් බෝට්ටුවෙන් ගමන් ගත් තැන මෙම සුන්දර ඉමට ළඟා විය හැකියි.</w:t>
      </w:r>
    </w:p>
    <w:p w:rsidR="00A15550" w:rsidRPr="008452DC" w:rsidRDefault="008452DC">
      <w:pPr>
        <w:rPr>
          <w:rFonts w:ascii="Nirmala UI" w:hAnsi="Nirmala UI" w:cs="Nirmala UI"/>
        </w:rPr>
      </w:pPr>
      <w:r w:rsidRPr="008452DC">
        <w:rPr>
          <w:rFonts w:ascii="Nirmala UI" w:hAnsi="Nirmala UI" w:cs="Nirmala UI"/>
        </w:rPr>
        <w:lastRenderedPageBreak/>
        <w:t>මෙම ප්‍රදේශයේ කිමිදෙන්නන්ට දැඩි ව සහ ඝන ව වැඩුණු මෙන්ම තවමත් මෘදු ව පෝෂණය වන කොරල් පර දැක ගැනීමට හැකියාව පවතිනවා. මෙහි පවත්නා මත්ස්‍ය විවිධත්වය අතිශයින් සුවිශේෂී යි. ඉතා කුඩා සීමාවක් තුළ පවා විවිධත්වයෙන් යුත් මත්ස්‍ය වර්ග විශාල ගණනක් මෙහි දී දැක බලා ගැනීමට පුළුවන්. මෙම කලපු දියෙහි කිමිදෙන්නෙකුට දිය යට දී sergeant major, double-saddle butterfly fish, සහ sixbar wrasse යන මත්ස්‍යයන් සුලබ ව දැක බලා ගැනීමට පුළුවන්. එපමණක් නොවෙයි, Blacktip reef sharks යන මත්ස්‍ය වර්ගය ද මෙම භූමියෙහි නිරන්තර සැරිසරනු දැකගත හැකියි. ප්‍රංශ පොලිනීසියාවේ (French Polynesia), මෝටු නියුහි නියුහි (Motu Nuhi Nuhi) හි, රංගිරෝවා කලපුවෙහි, ටීපියුටා පාස් (Tiputa Pass) ප්‍රදේශය හරහා විහිදී පවතින කොරල් පරය කේන්ද්‍ර කොට ගනිමින් මෙම ස්වභාවික මින්මැදුර පැතිරී පවතිනවා. මෙම ප්‍රදේශය වඩාත් ප්‍රචලිත වන්නේ කිමිඳුම් ක්‍රීඩාව සඳහා යි. මෝරුන්, මඩු වර්ගයට අයත් මන්ටා රේස් සහ ඊගල් රේස් මසුන්, සහ ඩොල්ෆින් යන මත්ස්‍යයන් නැරඹීම මෙවන් කිමිඳීම්වල මූලික අරමුණ යි. ඊට අමතර ව කොරල් පර ආශ්‍රිත ව වාසය කරන බැරකියුඩා (barracuda) මත්ස්‍ය රංචු සහ ට්‍රිවැලීස් (trevallies) යන මත්ස්‍ය රංචු නැරඹීමටත් කිමිඳුම්කරුවන් වැඩි ප්‍රියතාවක් දක්වනවා.</w:t>
      </w:r>
    </w:p>
    <w:p w:rsidR="00A15550" w:rsidRPr="008452DC" w:rsidRDefault="008452DC">
      <w:pPr>
        <w:rPr>
          <w:rFonts w:ascii="Nirmala UI" w:hAnsi="Nirmala UI" w:cs="Nirmala UI"/>
        </w:rPr>
      </w:pPr>
      <w:r w:rsidRPr="008452DC">
        <w:rPr>
          <w:rFonts w:ascii="Nirmala UI" w:hAnsi="Nirmala UI" w:cs="Nirmala UI"/>
        </w:rPr>
        <w:t>මනා පුහුණුවකින් යුත් කිමිඳුම්කරුවන්ට නම් මෙම කලපුවෙහි ඕනෑ ම ඉසව්වක කිමිඳිය හැකියි. නමුත් එතරම් දක්ෂ නොවන කිමිඳුම්කරුවන් නිරන්තරයෙන් තමන්ට කිමිඳීමට තරම් ආරක්ෂිත ප්‍රදේශයක් තෝරා ගත යුතු යි. Rangiroa යන නමෙහි අර්ථය වන්නේ “long sky” හෙවත් “දීර්ඝ අහස” යන්න යි. නමුත් මෙකී අහසක් වන් නීල වර්ණ දිය ගැඹරේ රජ කරන්නේ අන් කිසිවෙකුත් නොව, අපූර්වත්වයෙන් යුත් මත්ස්‍ය කණ්ඩායම් ය. රංගිරෝවා හි කලපු දිය තුළ කොරල් පර ආශ්‍රයෙන් බිහි වූ ගුහාවන් හි මෝරුන් මෙන්ම රෙඩ් ස්නැපර්ස් (Red Snappers) මත්ස්‍යයන් ද ගැවසෙනවා. එමෙන්ම නැපෝලියන් මසුන් රංචු දුසිම් ගණනින් මෙහි දී දැකගත හැකියි. මෙම කලපු දියෙහි කිමිඳෙන්නන්ට කැස්බෑවන්, ඩොල්ෆින් මසුන්, මෝරුන්, මඩුවන් වැනි මත්ස්‍යයන් අතර කිමිදෙමින් පිහිනා යෑමට පුළුවන්. නොවැම්බර් සහ පෙබරවාරි අතර කාල පරාසය තුළ මෙහි සංචාරයේ නිරතවන්නන්ට ‘මිටි හිස සහිත මෝරුන්’ (Hammerhead sharks) දැකබලා ගැනීමට අවස්ථාව උදා වනවා. සැප්තැම්බර් මාසය තුළ දී නම් මන්ටා රේස් මසුන් දැකබලා ගැනීමේ වාසනාව සංචාරකයන්ට උදාවනවා. සැප්තැම්බර් මාසය වූ කලී මන්ටා රේස් මසුන් මෙම කලපුවෙහි සිට ඔවුන්ගේ ගමනාන්තය වන හවායි දක්වා සංක්‍රමණය වන අවධිය යි.</w:t>
      </w:r>
    </w:p>
    <w:p w:rsidR="00A15550" w:rsidRPr="008452DC" w:rsidRDefault="008452DC">
      <w:pPr>
        <w:rPr>
          <w:rFonts w:ascii="Nirmala UI" w:hAnsi="Nirmala UI" w:cs="Nirmala UI"/>
        </w:rPr>
      </w:pPr>
      <w:r w:rsidRPr="008452DC">
        <w:rPr>
          <w:rFonts w:ascii="Nirmala UI" w:hAnsi="Nirmala UI" w:cs="Nirmala UI"/>
        </w:rPr>
        <w:t xml:space="preserve">Hotel Kia Ora Resort &amp; Spa, Hotel Maitai Rangiroa, Motu Teta යනු මෙම ප්‍රදේශයෙහි පවත්නා සංචාරකයන්ට සේවාවන් සපයන හෝටල් කිහිපයක්. කලපුවෙහි පවත්නා මසුන් නැරඹීමට ප්‍රකට ස්ථානයන් දෙකක් ලෙස ටීපියුටා පාස් සහ ඇවටෝර්යු පාස් (Avatoru Pass) හඳුනාගැනීමට පුළුවන්. ඇවටෝර්යු හි කිමිඳීමට පවත්නා සුදුසු ම ස්ථානයන් ලෙස නැපෝලියන්, මෝර සහ මන්ටා පෙදෙස (Sharks &amp; Manta point), ටූනා පෙදෙස (Tuna point), කුඩා ගුහාවන්, සහ කුඩා මුහුදු උමං මාර්ග දැක්විය හැකියි. </w:t>
      </w:r>
      <w:r w:rsidRPr="008452DC">
        <w:rPr>
          <w:rFonts w:ascii="Nirmala UI" w:hAnsi="Nirmala UI" w:cs="Nirmala UI"/>
        </w:rPr>
        <w:lastRenderedPageBreak/>
        <w:t>මෝටු ෆාරා (Motu Fara) හෙවත් මාහියුටා පෙදෙස (Mahuta point) හි කිමිඳීමට පවත්නා සුදුසු ම ස්ථානයකි. එහි සබ්මැරීන උමං මාර්ග දෙකක් පවතින අතර, ඒවායෙහි ද කිමිඳිය හැකිවාක් මෙන්ම එසේ කිමිදෙන අතර බැරකියුඩා, ජැක්, සර්ජන්ස් (surgeons), ගරුපා වැනි මත්ස්‍යයන් ද දැකබලා ගත හැකියි. ටිපියුටා පාස් කලාපයෙහි වෙනස් ප්‍රදේශයන් තුනක් දැකගත හැකි අතර, ද වෝල් (The wall), බැරකියුඩා පෙදෙස (Barracudas point) සහ මෝර පෙදෙස (Sharks point) යනු එකී විශේෂිත ප්‍රදේශයන් තුන යි. මෝටු නියුහි නියුහි දී විචිත්‍රවත් සහ වෛර්ණ කොරල් පර දැකගත හැකියි.</w:t>
      </w:r>
    </w:p>
    <w:p w:rsidR="00A15550" w:rsidRPr="008452DC" w:rsidRDefault="008452DC">
      <w:pPr>
        <w:rPr>
          <w:rFonts w:ascii="Nirmala UI" w:hAnsi="Nirmala UI" w:cs="Nirmala UI"/>
        </w:rPr>
      </w:pPr>
      <w:r w:rsidRPr="008452DC">
        <w:rPr>
          <w:rFonts w:ascii="Nirmala UI" w:hAnsi="Nirmala UI" w:cs="Nirmala UI"/>
        </w:rPr>
        <w:t>රංගිරෝවා කලාපය තුළ වසර පුරා ම කිමිඳීම් කටයුතුවල නිරත විය හැකියි. සාමාන්‍යයෙන් එකී මුහුදු සීමාවෙහි උෂ්ණත්වය පවතින්නේ ෆැරන්හයිට් 79ත් 83ත් අතර යි. කෙසේ නමුත් සංචාරකයන් මෙහි කිමිඳීම් කටයුතුවල නිරත වන කාලයන් තුනක් පවතිනවා. එකී කාලයන් තුන නම්; manta ray season හෙවත් සැප්තැම්බර් මස මුල සිට ඔක්තෝම්බර් මස මැද භාගය දක්වා කාලයත්, hammerhead shark season හෙවත් ජනවාරි සහ පෙබරවාරි මාසයනුත් වසරේ ඉතිරි කාලයත් වනවා. නොවැම්බර් සහ දෙසැම්බර් යන මාසයන් මෙම ප්‍රදේශයට වැසි පවත්නා කාලයන් වන අතර, ජූලි සහ අගෝස්තු යනු මෙම ප්‍රදේශයෙහි සුළං අධික කාලය යි. සංචාරකයන් සංචාරය සඳහා කාලය තේරීමේ දී මෙකී දේශගුණික හා කාලගුණික තත්ත්වයන් පිළිබඳ ව ද සැලකිලිමත් විය යුතු යි.  ප්‍රංශ පොලිනීසියාවේ දූපත් අතර පවත්නා රංගිරෝවා දූපත අවට මෙම මින්මැදුරු කලාපයට ටාහිටි (Tahiti) සිට ගුවනින් ළඟා වීමට ගත වන්නේ පැයක පමණ කාලයක් පමණයි.</w:t>
      </w:r>
    </w:p>
    <w:p w:rsidR="00A15550" w:rsidRPr="008452DC" w:rsidRDefault="008452DC">
      <w:pPr>
        <w:rPr>
          <w:rFonts w:ascii="Nirmala UI" w:hAnsi="Nirmala UI" w:cs="Nirmala UI"/>
        </w:rPr>
      </w:pPr>
      <w:r w:rsidRPr="008452DC">
        <w:rPr>
          <w:rFonts w:ascii="Nirmala UI" w:hAnsi="Nirmala UI" w:cs="Nirmala UI"/>
        </w:rPr>
        <w:t>දකුණු පැසිපික් සාගරයෙහි මෙන්ම, ලෝකයෙහි ද පවත්නා අතිශයින් විශාල මෙම ස්වභාවික දායාදය හෙවත් රංගිරෝවා කලපුව සැතපුම් 40ක් දිගින් යුක්ත වන අතර, පළලින් සැතපුම් 20ක් පමණ වෙනවා. ගැඹුරින් එය අඩි 150ක් පමණ වනවා. මෙය පැසිපික් සාගරය හා සම්බන්ධ වන්නේ ඇවටෝර්යු සහ ටිපියුටා යන සමුද්‍ර සන්ධීන් හරහා යි. මෙම දියෙහි පවත්නා ගල්පරය මීටර් 1200ක් පමණ ගැඹුරට විහිදී තිබෙනවා.</w:t>
      </w:r>
    </w:p>
    <w:p w:rsidR="00A15550" w:rsidRPr="008452DC" w:rsidRDefault="008452DC">
      <w:pPr>
        <w:rPr>
          <w:rFonts w:ascii="Nirmala UI" w:hAnsi="Nirmala UI" w:cs="Nirmala UI"/>
        </w:rPr>
      </w:pPr>
      <w:proofErr w:type="spellStart"/>
      <w:r w:rsidRPr="008452DC">
        <w:rPr>
          <w:rFonts w:ascii="Nirmala UI" w:hAnsi="Nirmala UI" w:cs="Nirmala UI"/>
        </w:rPr>
        <w:t>ජීවමානව</w:t>
      </w:r>
      <w:proofErr w:type="spellEnd"/>
      <w:r w:rsidRPr="008452DC">
        <w:rPr>
          <w:rFonts w:ascii="Nirmala UI" w:hAnsi="Nirmala UI" w:cs="Nirmala UI"/>
        </w:rPr>
        <w:t xml:space="preserve"> </w:t>
      </w:r>
      <w:proofErr w:type="spellStart"/>
      <w:r w:rsidRPr="008452DC">
        <w:rPr>
          <w:rFonts w:ascii="Nirmala UI" w:hAnsi="Nirmala UI" w:cs="Nirmala UI"/>
        </w:rPr>
        <w:t>අත්විඳ</w:t>
      </w:r>
      <w:proofErr w:type="spellEnd"/>
      <w:r w:rsidRPr="008452DC">
        <w:rPr>
          <w:rFonts w:ascii="Nirmala UI" w:hAnsi="Nirmala UI" w:cs="Nirmala UI"/>
        </w:rPr>
        <w:t xml:space="preserve"> </w:t>
      </w:r>
      <w:proofErr w:type="spellStart"/>
      <w:r w:rsidRPr="008452DC">
        <w:rPr>
          <w:rFonts w:ascii="Nirmala UI" w:hAnsi="Nirmala UI" w:cs="Nirmala UI"/>
        </w:rPr>
        <w:t>නොමැති</w:t>
      </w:r>
      <w:proofErr w:type="spellEnd"/>
      <w:r w:rsidRPr="008452DC">
        <w:rPr>
          <w:rFonts w:ascii="Nirmala UI" w:hAnsi="Nirmala UI" w:cs="Nirmala UI"/>
        </w:rPr>
        <w:t xml:space="preserve"> </w:t>
      </w:r>
      <w:proofErr w:type="spellStart"/>
      <w:r w:rsidRPr="008452DC">
        <w:rPr>
          <w:rFonts w:ascii="Nirmala UI" w:hAnsi="Nirmala UI" w:cs="Nirmala UI"/>
        </w:rPr>
        <w:t>වුවත්</w:t>
      </w:r>
      <w:proofErr w:type="spellEnd"/>
      <w:r w:rsidRPr="008452DC">
        <w:rPr>
          <w:rFonts w:ascii="Nirmala UI" w:hAnsi="Nirmala UI" w:cs="Nirmala UI"/>
        </w:rPr>
        <w:t xml:space="preserve"> දිව්‍ය ලෝකයත් අපායත් පිළිබඳ ව මිනිසුන් සතු ව පවතින්නේ පුදුමාකාර විශ්වාසයක්. ඇතැම් පුද්ගලයන් විශ්වාස කරන්නේ දිව්‍ය ලෝකයත් අපායත් මේ ලොවෙහි ම කොටස් වශයෙන් පවත්නා බව යි. අපායෙහි පැවැත්ම පිළිබඳ ව විශ්වාස කරන්නන් අපායෙහි ස්වරූපය පිළිබඳ ව දරන මතයක් වන්නේ එය නිරන්තරයෙන් ගිනි ගනිමින් පවත්නා ලෝ දිය කුහරයක ස්වභාවයක් ගන්නා බව යි. වසර හතළිහක් පුරා අඛණ්ඩ ව ගිනි ගනිමින් පවත්නා ලෝ දිය කුහරයක විවරය ටර්ක්මෙනිස්ටාන් (Turkmenistan) රාජ්‍යයේ, ආහෙල් (Ahal) පළාතෙහි, ඩර්වීස් (Derweze) ගම්මානයෙන් හමුවන්නේ මෙවන් මතවාදයක් ලොව පුරා ස්ථාපිත වී තිබෙන අවස්ථාවක යි.</w:t>
      </w:r>
    </w:p>
    <w:p w:rsidR="00A15550" w:rsidRPr="008452DC" w:rsidRDefault="008452DC">
      <w:pPr>
        <w:rPr>
          <w:rFonts w:ascii="Nirmala UI" w:hAnsi="Nirmala UI" w:cs="Nirmala UI"/>
        </w:rPr>
      </w:pPr>
      <w:r w:rsidRPr="008452DC">
        <w:rPr>
          <w:rFonts w:ascii="Nirmala UI" w:hAnsi="Nirmala UI" w:cs="Nirmala UI"/>
        </w:rPr>
        <w:lastRenderedPageBreak/>
        <w:t>මෙම ලෝදිය කුහර විවරය හෙවත් වසර හතළිහක් පුරා අඛණ්ඩ ව ගිනි ගනිමින් පවත්නා ආගාධය අඩි 230ක පළලින් යුක්ත යි. මෙහි පවත්නා භයංකර පෙනුම හේතුවෙන් ම ප්‍රදේශවාසීන් විසින් මෙය the door to hell හෙවත් අපායේ දොරටුව ලෙසින් හැඳින්වීම ආරම්භ කළා. එසේ නම් කිරීමට හේතු වූයේ බිම අගාධය තුළ  අඛණ්ඩ ව දැල්වෙන ගිනි දැල් සහ නිරන්තර පැසීමට ලක් වන මඩ තට්ටුව යි. මෙම ස්ථානය අනාවරණය කරගන්නා ලද්දේ තෙල් නිධි ගවේෂණය කරමින් සිටි සෝවියට් විද්‍යාඥයන් පිරිසක් විසිනුයි. 1971 දී සිදුකරන ලද මෙකී අනාවරණය කර ගැනුමට ප්‍රථමයෙන් මෙම ස්ථානය, සමස්ත විශ්වයට ම අභිරහසක් ව පැවතියා. මෙකී ස්ථානයෙහි පවත්නා වටිනාකම අවබෝධ කරගැනීමෙන් අනතුරුව සෝවියට් ආණ්ඩුව විසින් මෙම ප්‍රදේශයේ කඳවුරු බැඳ කැණීම් කටයුතු සිදුකිරීම ආරම්භ කළා.</w:t>
      </w:r>
    </w:p>
    <w:p w:rsidR="00A15550" w:rsidRPr="008452DC" w:rsidRDefault="008452DC">
      <w:pPr>
        <w:rPr>
          <w:rFonts w:ascii="Nirmala UI" w:hAnsi="Nirmala UI" w:cs="Nirmala UI"/>
        </w:rPr>
      </w:pPr>
      <w:r w:rsidRPr="008452DC">
        <w:rPr>
          <w:rFonts w:ascii="Nirmala UI" w:hAnsi="Nirmala UI" w:cs="Nirmala UI"/>
        </w:rPr>
        <w:t>සෝවියට් ගවේෂකයින් ව අතිශයින් සතුටට පත් කරමින් මෙම භූමියෙන් අවසානයේ මතු වූයේ විශාල ගෑස් නිධියක්. තමන් විසින් මෙම ගෑස් සංචිත ගබඩා කර ගත යුතු බව අවසානයේ දී ඔවුන් තීරණය කළා. කෙසේ නමුත් අපේක්ෂිත අරමුණට ළඟා වීමට ප්‍රථමයෙන්, එකී ගවේෂක කණ්ඩායම දැවැන්ත අභියෝගයකට මුහුණ දුන්නා. ක්‍රමක්‍රමයෙන් ගැඹුරට ම කැණීම් කටයුතු සිදුකරගෙන යත් ම ගවේෂණ කණ්ඩායම ඉදිරියේ හදිසියේ මතු වන්නේ ඔවුන් කිසි විටෙක බලාපොරොත්තු නොවූ ආකාරයේ භයානක ප්‍රතිඵලයක්. මහා පරිමාණයෙන් මීතේන් වායුව නිකුත් කළ හැකි ආකාරයේ විශාල ගෑස් විවරයක්. ඒ අනුව ගවේෂණ කණ්ඩායමට අවබෝධ වූයේ තමන් විසින් තවදුරටත් මෙකී කැණීම් කටයුතු පවත්වාගෙන ගියහොත් එමඟින් අසල්වැසි ගම් නියම්ගම්වලට විශාල හානියක් එල්ල වීමට නියමිත බව යි.</w:t>
      </w:r>
    </w:p>
    <w:p w:rsidR="00A15550" w:rsidRPr="008452DC" w:rsidRDefault="008452DC">
      <w:pPr>
        <w:rPr>
          <w:rFonts w:ascii="Nirmala UI" w:hAnsi="Nirmala UI" w:cs="Nirmala UI"/>
        </w:rPr>
      </w:pPr>
      <w:r w:rsidRPr="008452DC">
        <w:rPr>
          <w:rFonts w:ascii="Nirmala UI" w:hAnsi="Nirmala UI" w:cs="Nirmala UI"/>
        </w:rPr>
        <w:t>ඒ අනුව අවසාන වශයෙන් විද්‍යාඥයින් විසින් තීරණය කරන ලද්දේ මෙකී ගැටලුව විසඳාලීමට සුදුසු ම ක්‍රමවේදය වන්නේ මෙම ගෑස් නිධිය පුළුස්සා දැමීම බව යි. ඔවුන් විශ්වාස කළේ එසේ කළහොත් දින කිහිපයක් තුළ මෙකී ගෑස් නිධිය දැවී අවසන් වන බව යි. කෙසේ නමුත් ඔවුන්ගේ නිගමනය දෝෂ සහගත එකක් බවට තහවුරු කරමින් දශක හතරක කාලයක සිට අදටත් මෙම ගෑස් නිධිය සක්‍රීය ව දැල්වෙමින් පවතිනවා. එමෙන්ම මෙය නැරඹීමට වසරක් පාසා සිය දහස් ගණනින් සංචාරකයන් පැමිණෙනවා. ඩර්වීස් හෙවත් මෙම දැවෙමින් පවත්නා ගෑස් නිධිය පිහිටා තිබෙන්නේ  කරකම් (Karakum) කාන්තාරයේ යි. එය ලොව පවත්නා විශාලතම ගෑස් නිධිවලින් එකක්. ටර්ක්මෙනිස්ටාන් පාලකයන්ගේ සැලැස්ම වන්නේ වසර විස්සක් තුළ කියුබික් මීටර මිලියන 75ක පමණ ගෑස් ප්‍රමාණයක් මෙම සංචිතයෙන් ලබාගැනීම යි.</w:t>
      </w:r>
    </w:p>
    <w:p w:rsidR="00A15550" w:rsidRPr="008452DC" w:rsidRDefault="008452DC">
      <w:pPr>
        <w:rPr>
          <w:rFonts w:ascii="Nirmala UI" w:hAnsi="Nirmala UI" w:cs="Nirmala UI"/>
        </w:rPr>
      </w:pPr>
      <w:r w:rsidRPr="008452DC">
        <w:rPr>
          <w:rFonts w:ascii="Nirmala UI" w:hAnsi="Nirmala UI" w:cs="Nirmala UI"/>
        </w:rPr>
        <w:t xml:space="preserve">බැලූ බැල්මට මෙය අපායට පවත්නා දොරටුවක් බව දිස් වුවත්, ඉහත කරුණු අධ්‍යයනය කිරීමේ දී මෙහි පවත්නා විද්‍යාත්මක පසුබිම අනාවරණය වනවා. අද වන විට සමාජ මාධ්‍ය ජාලවල පවත්නා අධි ක්‍රියාකාරීත්වය හේතුවෙන්, මෙතෙක් ලොවට අනාවරණය නොවී පැවති පුදුම සහගත ස්ථානයන් බොහෝමයක් අනාවරණය වීමට පටන්ගෙන තිබෙනවා. අපායේ දොරටුවත් කරළියේ වැඩි </w:t>
      </w:r>
      <w:r w:rsidRPr="008452DC">
        <w:rPr>
          <w:rFonts w:ascii="Nirmala UI" w:hAnsi="Nirmala UI" w:cs="Nirmala UI"/>
        </w:rPr>
        <w:lastRenderedPageBreak/>
        <w:t>කතාබහට ලක්වීමට පටන් ගන්නේ මෙ‍වන් අනාවරණය කිරීමක් හේතුවෙනුයි. මීටර් 69ක් පළල, මීටර් 30ක් ගැඹුරට කැණීමට ලක් කර තිබෙන මෙම නිධිය ලොව විශාලතම ගෑස් සංචිත අතරින් 6වන ස්ථානයේ පවතින බව අද වන විට අනාවරණය කරගෙන තිබෙනවා.</w:t>
      </w:r>
    </w:p>
    <w:p w:rsidR="00A15550" w:rsidRPr="008452DC" w:rsidRDefault="008452DC">
      <w:pPr>
        <w:rPr>
          <w:rFonts w:ascii="Nirmala UI" w:hAnsi="Nirmala UI" w:cs="Nirmala UI"/>
        </w:rPr>
      </w:pPr>
      <w:r w:rsidRPr="008452DC">
        <w:rPr>
          <w:rFonts w:ascii="Nirmala UI" w:hAnsi="Nirmala UI" w:cs="Nirmala UI"/>
        </w:rPr>
        <w:t>මෙම ගිනිගනිමින් පවත්නා ගෑස් කුහරය තුළට ගමන් කළ පළමු පුද්ගලයා වන්නේ කැනේඩියානු ගවේෂකයෙකු වන ජෝර්ජ් කර්නූනිස් (George Kourounis) ය. මෙකී අන්තරායකර ගමනෙහි අරමුණ වූයේ මෙම ගිනි ගන්නා වළෙන් පස් සාම්පලයක් එකතු කර ගැනීම යි. මෙකී පස් සාම්පලය ඇසුරින් පර්යේෂණ පවත්වා, එවන් පරිසර තත්ත්වයක් යටතේ වුවත් ජීවය රඳා පවත්වා ගත හැකි ද යන්න පිළිබඳ නිගමනයකට එළඹීම අපේක්ෂිත අරමුණ විය. තමන් මුහුණ දුන් අත්දැකීම පිළිබඳ ව අදහස් දක්වමින් ගවේෂක ජෝර්ජ් පසු ව ප්‍රකාශ කර සිටියේ, කුහරය තුළ ගිනිදැල්වලින් පිට වූ ශබ්දය දැරීමට අතිශයින් අපහසු, විනිවිදභාවයෙන් යුතු එකක් වූ බව යි. එය ඔහු උපමා කරන ලද්දේ ජෙට් යානයක එන්ජිමක ශබ්දයට යි. මෙකී කුහරය තුළ දී තමාට සැබැවින් ම දැනුණේ තමා පිටස්තර ලොවකට පා තබා තිබෙන්නාක් මෙන් බවත් ඔහු තවදුරටත් පැවසුවා.</w:t>
      </w:r>
    </w:p>
    <w:p w:rsidR="00A15550" w:rsidRPr="008452DC" w:rsidRDefault="008452DC">
      <w:pPr>
        <w:rPr>
          <w:rFonts w:ascii="Nirmala UI" w:hAnsi="Nirmala UI" w:cs="Nirmala UI"/>
        </w:rPr>
      </w:pPr>
      <w:r w:rsidRPr="008452DC">
        <w:rPr>
          <w:rFonts w:ascii="Nirmala UI" w:hAnsi="Nirmala UI" w:cs="Nirmala UI"/>
        </w:rPr>
        <w:t>මෙම පරීක්ෂණයෙහි ප්‍රතිඵලයක් ලෙස අනාවරණය වූයේ එතරම් අධික උෂ්ණත්වයක් යටතේ වුව ද ගිනිගනිමින් පැවති පස මතුපිට ඇතැම් බැක්ටීරියාවන් ජීවත් වන බවත්, එම බැක්ටීරියාවන් මෙම කුහරයෙන් එපිට, අවට කිසිදු ස්ථානයකින් සොයාගත නොහැකි බවත් ය. අපගේ සෞරග්‍රහ මණ්ඩලයෙන් පිටත ද මෙම ගෑස් ආගාධයෙහි අභ්‍යන්තරික ලක්ෂණ දරන ග්‍රහලෝක ගණනාවක් පවත්නා බවත්, මෙකී අනාවරණය කරගන්නා ලද තොරතුරු, එම ග්‍රහලෝකයන් පිළිබඳ ව පර්යේෂණ කටයුතු සිදුකිරීමේ දී සහායක් වනු ඇති බවටත් පර්යේෂකයන් විශ්වාස කරනවා. පෘථිවියෙන් එපිට ජීවය සෙවීම සඳහා ද මෙම තොරතුරු පන්නරයක් වන බව ඔවුන් තවදුරටත් පවසනවා.</w:t>
      </w:r>
    </w:p>
    <w:p w:rsidR="00A15550" w:rsidRPr="008452DC" w:rsidRDefault="008452DC">
      <w:pPr>
        <w:rPr>
          <w:rFonts w:ascii="Nirmala UI" w:hAnsi="Nirmala UI" w:cs="Nirmala UI"/>
        </w:rPr>
      </w:pPr>
      <w:r w:rsidRPr="008452DC">
        <w:rPr>
          <w:rFonts w:ascii="Nirmala UI" w:hAnsi="Nirmala UI" w:cs="Nirmala UI"/>
        </w:rPr>
        <w:t xml:space="preserve">විශ්වය ඇතැම් විටෙක කැඩපතක්. නිල්වන් නිසල දිය කඳකට එබෙන ඇසකට මේ විශ්වය සිහිපත් කරවාලන්නේ අපූර්වතම සොබාදහම තුළින් මිනිසා විසින් තමාව ම දැකගත යුතු බව යි. ආරක්ෂා කරගත යුතු සොබාදහම මිනිසාට දායාද කර තිබෙන තවත් අපූරු සම්පතක් බොලිවියාවෙන් හමුවෙනවා. ‍අනන්තය දක්වා නිමක් නොමැති ව දිවෙන විනිවිද පෙනෙන පළිඟු පොළොවත් නිල්වන් අහසක්, දෙකක් නොව එකක්යැ යි සිතෙන තරමට මෙහි වර්ණයන් සමාන යි. සිටගෙන සිටින පොළොව මතුපිටින් ම තමාගේ රූපය දිස්වන තරමට ම පොළොව විනිවිද පෙනෙනසුලු යි. ව. කි. මී. 10,582ක් පුරා විහිදී පවතින ලොව විශාලතම බොලිවියාවේ ලුණු විල Salar de Uyuni (or Salar de Tunupa). මෙය කාලයකට මිඳුණු කැඩපතක් බඳු යි. බොලිවියාවේ නිරිතදිග දෙසින් ඇන්ඩීස් (Andes) ප්‍රදේශය ආශ්‍රිත ව පිහිටා තිබෙන මෙම අපූරු ස්වභාවික කැඩපත මත සිටගන්නෙකුට ඇති වන්නේ, තමා කිසියම් මායා කතාන්දරයක පවත්නා දර්ශන තලයක සිටගෙන සිටින්නාක් බඳු හැඟීමක්. </w:t>
      </w:r>
      <w:r w:rsidRPr="008452DC">
        <w:rPr>
          <w:rFonts w:ascii="Nirmala UI" w:hAnsi="Nirmala UI" w:cs="Nirmala UI"/>
        </w:rPr>
        <w:lastRenderedPageBreak/>
        <w:t>මෙහි පවත්නා ලුණු ස්ථරය ඇතැම් අවස්ථාවන්හි දී මීටර් 10ක් තරම් ඝනකමට වර්ධනය වනවා.</w:t>
      </w:r>
    </w:p>
    <w:p w:rsidR="00A15550" w:rsidRPr="008452DC" w:rsidRDefault="008452DC">
      <w:pPr>
        <w:rPr>
          <w:rFonts w:ascii="Nirmala UI" w:hAnsi="Nirmala UI" w:cs="Nirmala UI"/>
        </w:rPr>
      </w:pPr>
      <w:r w:rsidRPr="008452DC">
        <w:rPr>
          <w:rFonts w:ascii="Nirmala UI" w:hAnsi="Nirmala UI" w:cs="Nirmala UI"/>
        </w:rPr>
        <w:t>මෙම අපූරු ඉසව්ව, ජලයෙහි සහ ලුණු ස්ථරයන්හි අපූරු මිශ්‍රණයක්. යම් හෙයකින් මෙම භූමිය කැණ බලන්නෙකු ව පුදුමයට පත් කළ හැකි ආකාරයේ භූ ස්ථර සංයෝජනයක් මෙහි පවතිනවා. මෙම ප්‍රදේශය කාලයන් දෙකක දී පවතින්නේ ස්වරූපයන් දෙකකින්. එක් කාලයක දී මෙම භූමිය ලුණු වියලුණු, වියළි පෙනුමක් සහිත ලුණු ගොඩැල්ලක් ලෙසින් දිස්වනවා. තවත් කාලයක දී මෙය දිස්වන්නේ තෙත් ස්වභාවයකින්. මේ අවධියෙහි දී ලුණු තට්ටුව මතු පිටින් කුඩා ජල ස්ථරයක් බිහිවෙනවා. නමුත් මෙය එතරම් ඝන වූවක් නොවෙයි. මෙම භූමිය මතින් වාහනයක් වුවත් ධාවනය කළ හැකි ආකාරයේ ඉතා කුඩා ජල ස්ථරයක්. ඇතැම් අවස්ථාවන්හි දී අහසත් මෙම භූමියත් ඈතින් එකිනෙකට වෙන්කර ගැනීම පවා අපහසු යි. එය මවාලන්නේ එතරම් විචිත්‍ර දර්ශනයක්. මැයි මස සිට නොවැම්බර් මස දක්වා කාලය තුළ මෙහි ලුණු දිය වාෂ්පවීමට ලක් වෙනවා. එහි දී ඝනීභවනය වූ ලුණු ස්ථර තැන් තැන්වලින් දැකගන්නට පුළුවන්. මැයි මස දක්වා මෙය ජල ස්ථරයකින් වැසී පවතිනවා.</w:t>
      </w:r>
    </w:p>
    <w:p w:rsidR="00A15550" w:rsidRPr="008452DC" w:rsidRDefault="008452DC">
      <w:pPr>
        <w:rPr>
          <w:rFonts w:ascii="Nirmala UI" w:hAnsi="Nirmala UI" w:cs="Nirmala UI"/>
        </w:rPr>
      </w:pPr>
      <w:r w:rsidRPr="008452DC">
        <w:rPr>
          <w:rFonts w:ascii="Nirmala UI" w:hAnsi="Nirmala UI" w:cs="Nirmala UI"/>
        </w:rPr>
        <w:t>මෙම මනරම් භූමිය පවතින්නේ යුයුනි (Uyuni) නමැති කුඩා නගරය ආසන්නයේ යි. එම කුඩා නගරය කරා ගුවන් මාර්ගයෙන් වුව ළඟා විය හැකියි. මෙම කුඩා නගරයේ, කුඩා ගුවන් තොටුපළක් ද පිහිටා තිබෙනවා. බොලිවියාවේ අගනුවර වන ලා පාස් (La Paz) නුවර සිට යුයුනි දක්වා ගුවන් ගමන් වාර ක්‍රියාත්මක වෙනවා. මෙම ප්‍රදේශයේ සංචාරය කරන්නන් සාමාන්‍යයෙන් දින තුනක් හෝ හතරක් පමණ මෙහි නැවතී සංචාරය කරනවා. ප්‍රදේශය පුරා සංචාරකයන් ව රැගෙන යාමට ලෑන්ඩ් කෘෂර් රථ සේවයකුත් ක්‍රියාත්මක යි. මෙම ප්‍රදේශය සංචාරකයන්ගේ ආගමනයන් හේතුවෙන් දූෂණය වීම වැළැක්වීම පිළිබඳ බලධාරීන්ගේ අවධානය යොමු වී තිබෙනවා. මෙම පරිසරයේ මිහිර වඩාත් විඳගැනීමේ අදහසින් තාවකාලික කූඩාරම් තැනීමට සංචරකයන් උත්සාහ දරනවා. එය එම ප්‍රදේශයේ පාරිසරික සමතුලිතතාවට විශාල තර්ජනයක්. ඒ හේතුවෙන් නීතිමය වශයෙන් එය තහනමට ලක් කර තිබෙනවා. ඒ වෙනුවට අවට ස්ථාපිත කර තිබෙන බලපත්‍ර ලත් ලැගුම්හල්වල නතරවීමට සංචාරකයන්ට දන්වා තිබෙනවා. ලොව විශාලතම ලුණු විල පමණක් නොවෙයි, ලොව විශාලතම ලිතියම් සංචිතය පවතින්නේත් මෙම කලාපයේ යි. ලිතියම් ප්‍රමාණයෙන් 50% - 70%ත් අතර ප්‍රමාණයක් සැපයෙන්නේ මෙම ප්‍රදේශයෙන්.</w:t>
      </w:r>
    </w:p>
    <w:p w:rsidR="00A15550" w:rsidRPr="008452DC" w:rsidRDefault="008452DC">
      <w:pPr>
        <w:rPr>
          <w:rFonts w:ascii="Nirmala UI" w:hAnsi="Nirmala UI" w:cs="Nirmala UI"/>
        </w:rPr>
      </w:pPr>
      <w:r w:rsidRPr="008452DC">
        <w:rPr>
          <w:rFonts w:ascii="Nirmala UI" w:hAnsi="Nirmala UI" w:cs="Nirmala UI"/>
        </w:rPr>
        <w:t xml:space="preserve">මෙම ප්‍රදේශය නැරඹීමට යන පුද්ගලයන් රැගෙන යා යුතු අත්‍යවශ්‍ය ම ද්‍රව්‍ය සහ මෙවලම් කිහිපයක් පවතිනවා. විදුලි පන්දම් හා අදාළ ප්‍රදේශය තුළ පවත්නා වැසිකිලි භාවිත කිරීමට මුදල් අය කෙරෙන බැවින් ඒවාට ලබා දීම සඳහා අවශ්‍ය කාසි, අනන්තය දක්වා විහිදෙන සේ පෙනෙන ලුණු ස්ථරයන් ඇස් අන්ධ කරවාලන තරම් ආලෝකයෙන් යුත් බැවින් එකී අන්ධතාවෙන් වැළකීමට අවශ්‍ය අව් කණ්ණාඩි, </w:t>
      </w:r>
      <w:r w:rsidRPr="008452DC">
        <w:rPr>
          <w:rFonts w:ascii="Nirmala UI" w:hAnsi="Nirmala UI" w:cs="Nirmala UI"/>
        </w:rPr>
        <w:lastRenderedPageBreak/>
        <w:t>කැමරා, අමතර පානීය ජලය, හිරු එළියෙන් සම ආරක්ෂා කරගැනීමට අවශ්‍ය ආවරණ සහ ආලේපන, නිදන බෑග්, ශරීරය උණුසුම් කරවාලන ආකාරයේ උණුසුම් ඇඳුම්, රාත්‍රිය අතිශයින් සිසිල් බැවින් එහි දී භාවිතයට ගැනීමට අවශ්‍ය වන උණුවතුර බෝතල් ඒ අතර කිසිවිටෙක අමතක නොකළ යුතු අයිතමයන් වෙනවා.</w:t>
      </w:r>
    </w:p>
    <w:p w:rsidR="00A15550" w:rsidRPr="008452DC" w:rsidRDefault="008452DC">
      <w:pPr>
        <w:rPr>
          <w:rFonts w:ascii="Nirmala UI" w:hAnsi="Nirmala UI" w:cs="Nirmala UI"/>
        </w:rPr>
      </w:pPr>
      <w:r w:rsidRPr="008452DC">
        <w:rPr>
          <w:rFonts w:ascii="Nirmala UI" w:hAnsi="Nirmala UI" w:cs="Nirmala UI"/>
        </w:rPr>
        <w:t>මීට වසර 40,000කට පමණ පෙර මෙම ඉසව්ව මින්චන් විලෙහි කොටසක් ව පැවතී තිබෙනවා. එය ප්‍රාග් ඓතිහාසික යුගයේ පැවති විශාල විලක් වන අතර, පසු ව එම විල සිඳී ගොස් තිබෙනවා. එම විල සිඳී ගිය පසු මෙම ප්‍රදේශය ආශ්‍රිත ව Poopó සහ Uru Ur යනුවෙන් නව විල් දෙකක් නිර්මාණය වී තිබෙන අතර, Salar de Coipasa සහ යුයුනි යන ලුණු කාන්තාරයන් දෙකකුත් නිර්මාණය වී තිබෙනවා. මින් වඩාත් විශාල වන්නේ යුයුනි ලුණු කාන්තාරය යි. ඇමෙරිකා එක්සත් ජනපදයේ පවත්නා Bonneville ලුණු තලාව මෙන් විසිපස් ගුණයක් යුයුනි ලුණු කාන්තාරය විශාල යි. මෙහි ටොන් බිලියන 10කට අධික ලුණු ප්‍රමාණයක් පවතිනවා. මින් ටොන් 25,000ක පමණ ලුණු ප්‍රමාණයක් වාර්ෂික ව ලබා ගැනෙනවා.</w:t>
      </w:r>
    </w:p>
    <w:p w:rsidR="00A15550" w:rsidRPr="008452DC" w:rsidRDefault="008452DC">
      <w:pPr>
        <w:rPr>
          <w:rFonts w:ascii="Nirmala UI" w:hAnsi="Nirmala UI" w:cs="Nirmala UI"/>
        </w:rPr>
      </w:pPr>
      <w:proofErr w:type="spellStart"/>
      <w:r w:rsidRPr="008452DC">
        <w:rPr>
          <w:rFonts w:ascii="Nirmala UI" w:hAnsi="Nirmala UI" w:cs="Nirmala UI"/>
        </w:rPr>
        <w:t>සුරංගනා</w:t>
      </w:r>
      <w:proofErr w:type="spellEnd"/>
      <w:r w:rsidRPr="008452DC">
        <w:rPr>
          <w:rFonts w:ascii="Nirmala UI" w:hAnsi="Nirmala UI" w:cs="Nirmala UI"/>
        </w:rPr>
        <w:t xml:space="preserve"> </w:t>
      </w:r>
      <w:proofErr w:type="spellStart"/>
      <w:r w:rsidRPr="008452DC">
        <w:rPr>
          <w:rFonts w:ascii="Nirmala UI" w:hAnsi="Nirmala UI" w:cs="Nirmala UI"/>
        </w:rPr>
        <w:t>සහ</w:t>
      </w:r>
      <w:proofErr w:type="spellEnd"/>
      <w:r w:rsidRPr="008452DC">
        <w:rPr>
          <w:rFonts w:ascii="Nirmala UI" w:hAnsi="Nirmala UI" w:cs="Nirmala UI"/>
        </w:rPr>
        <w:t xml:space="preserve"> </w:t>
      </w:r>
      <w:proofErr w:type="spellStart"/>
      <w:r w:rsidRPr="008452DC">
        <w:rPr>
          <w:rFonts w:ascii="Nirmala UI" w:hAnsi="Nirmala UI" w:cs="Nirmala UI"/>
        </w:rPr>
        <w:t>මායා</w:t>
      </w:r>
      <w:proofErr w:type="spellEnd"/>
      <w:r w:rsidRPr="008452DC">
        <w:rPr>
          <w:rFonts w:ascii="Nirmala UI" w:hAnsi="Nirmala UI" w:cs="Nirmala UI"/>
        </w:rPr>
        <w:t xml:space="preserve"> </w:t>
      </w:r>
      <w:proofErr w:type="spellStart"/>
      <w:r w:rsidRPr="008452DC">
        <w:rPr>
          <w:rFonts w:ascii="Nirmala UI" w:hAnsi="Nirmala UI" w:cs="Nirmala UI"/>
        </w:rPr>
        <w:t>කතාන්දරවල</w:t>
      </w:r>
      <w:proofErr w:type="spellEnd"/>
      <w:r w:rsidRPr="008452DC">
        <w:rPr>
          <w:rFonts w:ascii="Nirmala UI" w:hAnsi="Nirmala UI" w:cs="Nirmala UI"/>
        </w:rPr>
        <w:t xml:space="preserve"> අප දක්නා පසුබිම්, දර්ශන තලයන් අප විසින් පරිකල්පනය කොට නිර්මාණය කරගත් ඒවා යි. එහෙත් එවන් මනස්කාන්ත, අත්‍යලංකාර ස්ථානයන් ලොව පුරා විවිධ ඉසව්වලින් විටින් විට වාර්තා වෙනවා. පෘතුගාලයේ පවතින Quinta da Regaleira යනුවෙන් හැඳින්වෙන අපූරු රාජධානිය සහ එහි පවත්නා අතිශයින් නිර්මාණශීලී අංගයන් සැබෑ ලෝකයත්, මායා ලෝකයත් අතර මොහොතකට අතරමං කරවනවා. මෙම අපූරු ස්ථානය ලෝකයට වාර්තා වන්නේ ඉතා සෙමින්. එය කාලාන්තරයක් පුරා ලෝකයෙන් වසන් වී පැවතියක්. මෙම ස්ථානයෙහි පවත්නා විශේෂත්වය වන්නේ මෙය නිර්මාණය කිරීම සඳහා යොදාගන්නා ලද විශිෂ්ට ගෘහ නිර්මාණ ශිල්පී ඥානයේ නිරූපණය යි. 19 වන සියවසත් 20 වන සියවසත් අතර මෙම නිර්මාණය ඉදිකර තිබෙනවා. Sintra නගරය කේන්ද්‍රකොට ගනිමින් ඉදිකර තිබෙන මෙම රාජධානිය තුළ විශේෂ අලංකරණයන් සහිත ළිඳක්, උද්‍යාන, ප්‍රතිමා, විල්, මාළිගා මෙන්ම සැඟවුණු උමං ද පවතිනවා.</w:t>
      </w:r>
    </w:p>
    <w:p w:rsidR="00A15550" w:rsidRPr="008452DC" w:rsidRDefault="008452DC">
      <w:pPr>
        <w:rPr>
          <w:rFonts w:ascii="Nirmala UI" w:hAnsi="Nirmala UI" w:cs="Nirmala UI"/>
        </w:rPr>
      </w:pPr>
      <w:r w:rsidRPr="008452DC">
        <w:rPr>
          <w:rFonts w:ascii="Nirmala UI" w:hAnsi="Nirmala UI" w:cs="Nirmala UI"/>
        </w:rPr>
        <w:t xml:space="preserve">මෙහි පවත්නා The Initiation Well යනුවෙන් හඳුන්වන ළිඳ බැලූ බැල්මට දිස් වන්නේ අලංකාර කුලුනක් ආකාරයෙන්. එය මිනිස් ඇස අමන්දානන්දයට පත් කරවන ආකාරයේ අපූර්වතම නිර්මාණයක්. මීටර් 27ක් ගැඹුරට සකසා තිබෙන මෙම ළිඳ ස්ථර ගණනාවකින් යුක්ත යි. ළිඳ වටා සර්පිලාකාර ව පහතට ගමන් කළ හැකි පඩිපෙළක් ද පවතිනවා. ඡායාරූපයන්හි විශාල ගැඹුරක් දිස් වුවත්, එය සැබවින් ම එතරම් ගැඹුරු වූවක් නොවෙයි. එය තට්ටු පහක පමණ උසින් යුක්ත වූවක්. වේදිකාවන් 9 කින් මෙම ළිං කුලුන සමන්විත යි. මෙම නිර්මාණය දකින්නෙකුට ඩාන්ටේ අපායෙහි ස්වරූපය නිරූපණය කරමින් දක්වන චක්‍ර නවය සිහිපත් වනවා (nine circles of Dante’s Hell). එමෙන්ම ඉන් ‘Nine Sections of Purgatory’ සහ ‘Nine Skies of Paradise’ පවා පිළිබිඹු වෙනවා. මෙම ළිඳට වඩා තරමක් කුඩා තවත් ළිඳක් මෙහි නිර්මාණය කර තිබෙන අතර, මෙම ළිං ද්විත්වයෙහි වේදිකාවන් යා කරන පඩිපෙළක් </w:t>
      </w:r>
      <w:r w:rsidRPr="008452DC">
        <w:rPr>
          <w:rFonts w:ascii="Nirmala UI" w:hAnsi="Nirmala UI" w:cs="Nirmala UI"/>
        </w:rPr>
        <w:lastRenderedPageBreak/>
        <w:t>ද පවතිනවා. මෙම ළිං ද්විත්වය පොළොව යට පවත්නා උමං මාර්ගයන් මඟින් ද එකිනෙක සම්බන්ධ කර තිබෙනවා. මෙකී ළිං ආගමික සැමරීම් සඳහා යොදා ගෙන තිබෙනවා. මෙම ළිං මඟින් මරණයෙහි සිට නැවත උපත දක්වා වන ගමන නිරූපණය කරනවා.</w:t>
      </w:r>
    </w:p>
    <w:p w:rsidR="00A15550" w:rsidRPr="008452DC" w:rsidRDefault="008452DC">
      <w:pPr>
        <w:rPr>
          <w:rFonts w:ascii="Nirmala UI" w:hAnsi="Nirmala UI" w:cs="Nirmala UI"/>
        </w:rPr>
      </w:pPr>
      <w:r w:rsidRPr="008452DC">
        <w:rPr>
          <w:rFonts w:ascii="Nirmala UI" w:hAnsi="Nirmala UI" w:cs="Nirmala UI"/>
        </w:rPr>
        <w:t>මෙම නිර්මාණය පිහිටා තිබෙන Sintra නගරය සහ ආශ්‍රිත කලාපය මිථ්‍යාවේ සහ මායාවේ ජීවමාන පිළිබිඹුවක්. මෙම නගරයෙහි පවත්නා විවිධ නටබුන් විවිධ කාලයන්ට අයත් ඒවා යි. කෙසේ නමුත් මෙම පුරවරය නිර්මාණය කිරීමේ දී ගෘහ නිර්මාණ ශිල්පීන් විසින් ග්‍රීක සම්ප්‍රදාය දැඩි ලෙස ආභාසයට ගෙන තිබෙනවා. මෙම පුරවරයට පිවිසෙන මඟෙහි තනා තිබෙන ග්‍රීක දේව ප්‍රතිමා, දක්ෂ ශිල්පීන්ගේ නිර්මාණයන්. ඒ අතරට වීනස්, හර්ම්ස්, දියෝනිසස් යනාදී ග්‍රීක දෙවිවරුන්ගේ සහ දිව්‍යාංගනාවන්ගේ ශෛලමය ප්‍රතිමාවන් ද ඇතුළත් වෙනවා. මුළු නුවර පුරා ම දියෝනිසස් නමැති දෙවියා‍ගේ ප්‍රතිමා නිර්මාණය කර තිබෙනවා. ඔවුන් එම දෙවියන් ව දේවත්වයෙන් ඇදහූ බවට එය එක්තරා ප්‍රබල සලකුණක්. Quinta da Regaleiraහි හිමිකරුත් එම දෙවියන් ව ඇදහූ බවට සැලකෙනවා.</w:t>
      </w:r>
    </w:p>
    <w:p w:rsidR="00A15550" w:rsidRPr="008452DC" w:rsidRDefault="008452DC">
      <w:pPr>
        <w:rPr>
          <w:rFonts w:ascii="Nirmala UI" w:hAnsi="Nirmala UI" w:cs="Nirmala UI"/>
        </w:rPr>
      </w:pPr>
      <w:r w:rsidRPr="008452DC">
        <w:rPr>
          <w:rFonts w:ascii="Nirmala UI" w:hAnsi="Nirmala UI" w:cs="Nirmala UI"/>
        </w:rPr>
        <w:t>මෙම අපූරු නගරය සහ ඉදිකිරීම් සංකීර්ණය සැලසුම් කර තිබෙන්නේ ඉතාලි ජාතික ගෘහ නිර්මාණ ශිල්පියෙකු වන ලුයිජි මනිනි (Luigi Manini) නමැති විශිෂ්ට පුද්ගලයා විසින්. මෙම පුද්ගලයා අතිශයින් නිර්මාණශීලී මෙන්ම ගෘහ නිර්මාණ ශිල්පයෙහි ලා අතිශයින් ප්‍රකට චරිතයක්. 19 වන සියවසේ මැද භාගයේ දී පෘතුගාලයෙහි වර්ධනය වූ Neo-Manueline නමැති ශෛලිය භාවිතයෙන් අග්‍රගණ්‍ය නිර්මාණ බිහි කිරීමෙහි ලා මෙම පුද්ගලයා අතිශයින් ප්‍රසිද්ධ යි. Quinta da Regaleira පුරවරය ඔහුගේ නිර්මාණයන් අතර ඉහළින්ම තිබෙන්නක්. ඊට හේතුව වන්නේ මෙම සමස්ත නිර්මාණය ම සම්පූර්ණ කිරීමේ දී ඔහු විවිධ යුගවල කරළියට පැමිණි ගුප්ත නිර්මාණාංග ඊට එක් කිරීම යි. එසේ කරමින් ඔහු සින්ට්‍රා වනාන්තරය තුළ ඔහුගේ නිර්මාණය ස්ථාපිත කළා.</w:t>
      </w:r>
    </w:p>
    <w:p w:rsidR="00A15550" w:rsidRPr="008452DC" w:rsidRDefault="008452DC">
      <w:pPr>
        <w:rPr>
          <w:rFonts w:ascii="Nirmala UI" w:hAnsi="Nirmala UI" w:cs="Nirmala UI"/>
        </w:rPr>
      </w:pPr>
      <w:r w:rsidRPr="008452DC">
        <w:rPr>
          <w:rFonts w:ascii="Nirmala UI" w:hAnsi="Nirmala UI" w:cs="Nirmala UI"/>
        </w:rPr>
        <w:t>මෙම පුරවරය කෙතරම් අනර්ඝ නිර්මාණයක්දැ යි පවසන්නේ නම්, එහි පවත්නා බොහෝ නිර්මාණයන් දිස්වන්නේ ස්වභාවික ව ඇති වූ ඒවා ලෙස යි. මෙහි කුඩා විල් දෙකක් මෙන්ම දිය උල්පත් ද නිර්මාණය කර තිබෙනවා. වංකගිරි මාර්ග නිමැවුම ද ස්වභාවික ව හටගත්තක්යැ යි බැලූ බැල්මට ම පෙනුණත් එය එසේ නොවෙයි. එකී නිර්මාණ සියල්ලක් ම පාහේ ලුයිජි මනිනිගේ නිර්මාණශීලීත්වයේ ප්‍රතිඵල යි. මෙම සමස්ත භූමිය පුරා ම පැතිර පවත්නා ස්වභාවික ගල් භාවිත කරමින් ම මෙම නිර්මාණ සිදුකර තිබීම ලුයිජි දක්ෂතාව යි. Regaleira හි පවත්නා දේවස්ථානය තනි සුදු පැහැයෙන් බබළනවා. එය ඉතා කුඩා වුවත්, අතිශයින් ප්‍රියජනක ඉදිකිරීමක්. ඒ තුළට පිවිසෙන්නෙකුට ආගමික පූජනීයත්වය හා මානසික සන්සුන්භාවය දැනෙන පරිද්දෙන් එකී නිර්මාණය සිදුකිරීමට නිර්මාණකරුවා විශාල සහ අවංක උත්සාහයක් දරා තිබෙන බව බැලූ බැල්මට පැහැදිලි වෙනවා.</w:t>
      </w:r>
    </w:p>
    <w:p w:rsidR="00A15550" w:rsidRPr="008452DC" w:rsidRDefault="008452DC">
      <w:pPr>
        <w:rPr>
          <w:rFonts w:ascii="Nirmala UI" w:hAnsi="Nirmala UI" w:cs="Nirmala UI"/>
        </w:rPr>
      </w:pPr>
      <w:r w:rsidRPr="008452DC">
        <w:rPr>
          <w:rFonts w:ascii="Nirmala UI" w:hAnsi="Nirmala UI" w:cs="Nirmala UI"/>
        </w:rPr>
        <w:lastRenderedPageBreak/>
        <w:t>මෙම පුරවරයෙහි ඉදිකර තිබෙන ප්‍රධාන මාළිගය අතිශය සමෘද්ධිමත් ස්වරූපයෙන් නිර්මාණය කර තිබෙනවා. ගොතික් ශෛලියේ ප්‍රාසාද මුදුන් සහ වතුර මල්වලින් එය අලංකෘත කර තිබෙනවා. එය තට්ටු පහකින් සමන්විත අලංකාර ගොඩනැගිල්ලක්. එපමණක් නොවෙයි, එළියට පැමිණ මුළු රාජධානිය ම නැරඹිය හැකි ආකාරයේ සඳළුතලාවන් ද සහිත ව යි මෙය ඉදිකර තිබෙන්නේ. ඩිස්නිහි ‘බියුටි ඇන්ඩ් ද බීස්ට්’ සිනමා පටයෙහි මාළිගය නිර්මාණය කිරීමේ දී ආදර්ශයක් වශයෙන් මෙම මාළිගය අධ්‍යයනය කර තිබෙන බවට, එම සිනමා පටය නැරඹීමේ දී හැඟී යනවා. මෙම “The Palace of Monteiro the Millionaire” 1904 දී ඉදිකරන ලද්දක්. කාවාලියෝ මොන්ටේරෝ (Carvalho Monteiro)ගේ මරණයෙන් පසු මෙය වැල්ඩමාර් ඩූරි (Waldemar d’Orey) විසින් මිලට ගත්තා. 1987 දක්වා එය ඔවුන් සතු වූවා. ඉන්පසු එය ජපන් සංස්ථාවකට විකුණා දැමුණා. 1997 දී මෙය යළිත් පෘතුගාල පළාත් පාලන අධිකාරීන් විසින් මිලට ගෙන 1998 දී මහජනතාව වෙත විවෘත කෙරුණා.</w:t>
      </w:r>
    </w:p>
    <w:p w:rsidR="00A15550" w:rsidRPr="008452DC" w:rsidRDefault="008452DC">
      <w:pPr>
        <w:rPr>
          <w:rFonts w:ascii="Nirmala UI" w:hAnsi="Nirmala UI" w:cs="Nirmala UI"/>
        </w:rPr>
      </w:pPr>
      <w:r w:rsidRPr="008452DC">
        <w:rPr>
          <w:rFonts w:ascii="Nirmala UI" w:hAnsi="Nirmala UI" w:cs="Nirmala UI"/>
        </w:rPr>
        <w:t>මාළිගය මුදුනට නැඟ බලන්නෙකුට සින්ට්‍රා පමණක් නොවෙයි, අවට සියලු නගර සහ ගම්වල මනස්කාන්ත දර්ශනයන් ද දැක බලාගත හැකියි. Quinta da Regaleira සැබවින් ම මිනිසා විසින් නිර්මාණය කරන ලද තවත් එක්තරා පුදුමයක්. අතිශය සාමකාමී සහ නිස්කලංක වටපිටාවක පිහිටා තිබෙන එය, සැබෑ ලෝකයෙන් ඔබ්බට සංචාරකයා ව කැඳවාගෙන ගොස් මෙතෙක් නොවිඳි ආස්වාදයක් මනසට ලබා දෙනවා. පෘතුගාලයේ අගනුවර වන ලිස්බන් නුවර සිට මෙම රාජධානියට ළඟා වීමට වැඩි කාලයක් ගත වන්නේ නැහැ.</w:t>
      </w:r>
    </w:p>
    <w:p w:rsidR="00A15550" w:rsidRPr="008452DC" w:rsidRDefault="008452DC">
      <w:pPr>
        <w:rPr>
          <w:rFonts w:ascii="Nirmala UI" w:hAnsi="Nirmala UI" w:cs="Nirmala UI"/>
        </w:rPr>
      </w:pPr>
      <w:proofErr w:type="spellStart"/>
      <w:r w:rsidRPr="008452DC">
        <w:rPr>
          <w:rFonts w:ascii="Nirmala UI" w:hAnsi="Nirmala UI" w:cs="Nirmala UI"/>
        </w:rPr>
        <w:t>සොබාදහම</w:t>
      </w:r>
      <w:proofErr w:type="spellEnd"/>
      <w:r w:rsidRPr="008452DC">
        <w:rPr>
          <w:rFonts w:ascii="Nirmala UI" w:hAnsi="Nirmala UI" w:cs="Nirmala UI"/>
        </w:rPr>
        <w:t xml:space="preserve"> </w:t>
      </w:r>
      <w:proofErr w:type="spellStart"/>
      <w:r w:rsidRPr="008452DC">
        <w:rPr>
          <w:rFonts w:ascii="Nirmala UI" w:hAnsi="Nirmala UI" w:cs="Nirmala UI"/>
        </w:rPr>
        <w:t>තරම්</w:t>
      </w:r>
      <w:proofErr w:type="spellEnd"/>
      <w:r w:rsidRPr="008452DC">
        <w:rPr>
          <w:rFonts w:ascii="Nirmala UI" w:hAnsi="Nirmala UI" w:cs="Nirmala UI"/>
        </w:rPr>
        <w:t xml:space="preserve"> </w:t>
      </w:r>
      <w:proofErr w:type="spellStart"/>
      <w:r w:rsidRPr="008452DC">
        <w:rPr>
          <w:rFonts w:ascii="Nirmala UI" w:hAnsi="Nirmala UI" w:cs="Nirmala UI"/>
        </w:rPr>
        <w:t>මිනිසා</w:t>
      </w:r>
      <w:proofErr w:type="spellEnd"/>
      <w:r w:rsidRPr="008452DC">
        <w:rPr>
          <w:rFonts w:ascii="Nirmala UI" w:hAnsi="Nirmala UI" w:cs="Nirmala UI"/>
        </w:rPr>
        <w:t xml:space="preserve"> </w:t>
      </w:r>
      <w:proofErr w:type="spellStart"/>
      <w:r w:rsidRPr="008452DC">
        <w:rPr>
          <w:rFonts w:ascii="Nirmala UI" w:hAnsi="Nirmala UI" w:cs="Nirmala UI"/>
        </w:rPr>
        <w:t>පුදුමයට</w:t>
      </w:r>
      <w:proofErr w:type="spellEnd"/>
      <w:r w:rsidRPr="008452DC">
        <w:rPr>
          <w:rFonts w:ascii="Nirmala UI" w:hAnsi="Nirmala UI" w:cs="Nirmala UI"/>
        </w:rPr>
        <w:t xml:space="preserve"> පත් කරවන වෙනත් කිසිවක් නැති තරම්. සොබාදහම විසින් දායාද කර තිබෙන සෑම සම්පතකට ම ආවේණික විශේෂතාවක් පවතිනවා. කෙසේ නමුත් ඒ අතරිනුත් ඇතැම් නිමැවුම් වඩාත් විශේෂිත ස්වභාවයක් දරනවා. ලොව කොතෙකුත් ගංගා පැවතියත්, ඒවාට ආවේණික යම් යම් ලක්ෂණ තිබුණත්, ඇතැම් ලක්ෂණ ඉතා ම දුර්ලභ යි. එවන් දුර්ලභ ගණයේ පිහිටීමක් සහිත ගංගාවක්, පිලිපීනයෙන් හමුව තිබෙනවා. පිලිපීනයේ හිනාටුයන් (Hinatuan) නගරයේ සිට කි. මී. 14ක් පමණ දුර ඉක්ම ගිය තැන බැරන්ගැයිස් ටැලිසෙයි (Barangays Talisay) සහ කැම්බටෝන්ග් (Cambatong) යන ගම් දෙක අතර යි මෙම ගංගාව පිහිටා තිබෙන්නේ. ලුනු දියෙන් යුක්ත හිනාටුයන් එන්චාන්ටඩ් (Hinatuan Enchanted) ගංගාව ගලා ගොස් මුහු වන්නේ පැසිපික් සාගරයට යි. මෙම ගංගාව ගැඹුරින් අඩි 80ක්. ඒ වගේ ම සාමාන්‍ය ගංගාවක තරම් දිගක් මෙහි ඇත්තේ නැහැ. මෙම ගංගාවට ජලය සැපයෙන්නේ කුමන ජල පෝෂකයකින්දැ යි කියාවත් තවම සොයාගෙන නැහැ. මෙම ගංගාව පිළිබඳ ඇතැම් කරුණු කාරණාවන් තවම එක්තරා අබිරහසක්.</w:t>
      </w:r>
    </w:p>
    <w:p w:rsidR="00A15550" w:rsidRPr="008452DC" w:rsidRDefault="008452DC">
      <w:pPr>
        <w:rPr>
          <w:rFonts w:ascii="Nirmala UI" w:hAnsi="Nirmala UI" w:cs="Nirmala UI"/>
        </w:rPr>
      </w:pPr>
      <w:r w:rsidRPr="008452DC">
        <w:rPr>
          <w:rFonts w:ascii="Nirmala UI" w:hAnsi="Nirmala UI" w:cs="Nirmala UI"/>
        </w:rPr>
        <w:t xml:space="preserve">මෙම ගංගාව පිළිබඳ ව රසවත් කතා පුවත්, පුරාවෘත්තයන් ගණනාවක් ප්‍රදේශය පුරා ව්‍යවහාරයේ පැතිරී පවතිනවා. ඒ අතර දිය කිඳුරියන් පිළිබඳ ව කතාන්දරයන් ද පවතිනවා. මෙම ස්ථානය සංචාරකයන්ගේ වැඩි ආකර්ෂණයක් දිනාගැනීමට හේතු වී ඇත්තේ මෙහි ගංගා ජලයෙහි පවත්නා විශේෂිත නිල්වන් පැහැය යි. කොළ පැහැති </w:t>
      </w:r>
      <w:r w:rsidRPr="008452DC">
        <w:rPr>
          <w:rFonts w:ascii="Nirmala UI" w:hAnsi="Nirmala UI" w:cs="Nirmala UI"/>
        </w:rPr>
        <w:lastRenderedPageBreak/>
        <w:t>සාරවත් තණ පිටියකට මැදි ව ගලා යන දීප්තිමත් නිල් පැහැති ජලය සංචාරකයන්ගේ සිත් තදින් ආකර්ෂනය කරගැනීමට සමත් දසුනක්. විනිවිද පෙනෙන නිල්වන් ජලයෙහි ඒ මේ අත පිහිනන මාළුවන්ගේ දසුන සංචාරක සිත් කුල්මත් කිරීමට සමත්. එපමණක් නොවෙයි ගංගාවෙහි දියට යටින් පෙනෙන නොයෙක් ආකාරයේ හැඩතල බොහෝ දෙනාගේ විශේෂ අවධානයට බඳුන් වනවා. මෙම ගංගාව ලොවට අනාවරණය වීමට පෙර මෙම ප්‍රදේශය කෙරෙහි එතරම් දැඩි සංචාරක ආකර්ෂණයක් පැවතියේ නැහැ. එසේ පැවතියා නම් ඒ හිනාටුයන් මුහුදු බොක්ක නැරඹීමට පැමිණි සංචාරකයන් කිහිප දෙනාගෙන් පමණයි. එතෙක් ඒ ආශ්‍රිත ව පැවතියේ ද ලැගුම්හල් කිහිපයක් පමණයි.</w:t>
      </w:r>
    </w:p>
    <w:p w:rsidR="00A15550" w:rsidRPr="008452DC" w:rsidRDefault="008452DC">
      <w:pPr>
        <w:rPr>
          <w:rFonts w:ascii="Nirmala UI" w:hAnsi="Nirmala UI" w:cs="Nirmala UI"/>
        </w:rPr>
      </w:pPr>
      <w:r w:rsidRPr="008452DC">
        <w:rPr>
          <w:rFonts w:ascii="Nirmala UI" w:hAnsi="Nirmala UI" w:cs="Nirmala UI"/>
        </w:rPr>
        <w:t>සංචාරක ආකර්ෂණය යොමුවීමට පෙර මෙම දිය උල්පතෙහි පිහිනීම් කටයුතු සිදුකළේ ග්‍රාමාශ්‍රිත වැසියන් පමණයි. ඇතැමුන් පිහිනීම් කටයුතු සඳහා මෙහි පැමිණි අතර, ඇතැමුන් මෙහි පැමිණීමට පුරුදු ව සිටියේ මාළු බෑමට යි. කෙසේ නමුත් මෙම ස්ථානය ලොවට අනාවරණය වීමත් සමග ම මෙම ස්ථානය කරා පැමිණෙන සංචාරකයන් ප්‍රමාණය වැඩිවීමත් සිදුවුණා. මෙම පරිසර පද්ධතිය පිළිබඳ පර්යේෂණ කටයුතු සිදුකළ විද්‍යාඥයන් සහ පර්යේෂකයන් අනතුරු හැඟවූයේ තවදුරටත් විධිමත් නෛතික ව්‍යුහයක් නොමැති ව සංචාරකයන් උදෙසා මෙම ස්ථානය විවෘත කළහොත් ඉන් විශාල පාරිසරික හානියක් සිදුවිය හැකි බවත්, ජෛව පද්ධතිය යථා තත්වයට පත් කළ නොහැකි අනතුරකට මුහුණ පෑ හැකි බවත් ය. ඒ අනුව වහා ම ක්‍රියාත්මක වූ හිනාටුයන් පළාත් පාලන ආයතනය මෙම ගංගාව සතු වූ ප්‍රධාන ස්වභාවික තටාකයේ පිහිනීම සියලු දෙනාට ම පොදුවේ ක්‍රියාත්මක වන පරිදි තහනමට ලක් කළා. ඒ වෙනුවට ප්‍රධාන තටාකයෙන් ඔබ්බෙහි පිහිටි කුඩා තටාකයක ස්නාන කටයුතු සිදුකිරීමටත්, පිහිනීමටත් අවසර ලබා දුන්නා. එසේ පිහිනීම් කටයුතු හෝ ස්නාන කටයුතු සිදුකරන්නේ නම් ජීවිතාරක්ෂක කබා පැළඳිය යුතු බවටත් නියම කෙරුණා.</w:t>
      </w:r>
    </w:p>
    <w:p w:rsidR="00A15550" w:rsidRPr="008452DC" w:rsidRDefault="008452DC">
      <w:pPr>
        <w:rPr>
          <w:rFonts w:ascii="Nirmala UI" w:hAnsi="Nirmala UI" w:cs="Nirmala UI"/>
        </w:rPr>
      </w:pPr>
      <w:r w:rsidRPr="008452DC">
        <w:rPr>
          <w:rFonts w:ascii="Nirmala UI" w:hAnsi="Nirmala UI" w:cs="Nirmala UI"/>
        </w:rPr>
        <w:t xml:space="preserve">සෑම දිනෙක ම මධ්‍යාහ්න දොළහට මෙම ගංගාවේ මාළුන් සඳහා ආහාර ලබාදීම සිදුකෙරෙනවා. එය විනාඩි පහක කාලයක් පුරාවට ක්‍රියාත්මක වනවා. ඒ අතර පසුබිමින් හිනාටුයන් හි පවතින ස්තොත්‍ර ගායනාවකුත් සිදුකෙරෙනවා. මෙම ස්ථානය කරා පැමිණෙන සංචාරකයන්ගේ පහසුව උදෙසා නාන කරාම, වැසිකිලි, ආහාර ගත හැකි ස්ථානයන්, වෙළඳ කුටි, වාහන නවතාලීමේ ප්‍රදේශ පවා නිසි පරිදි විධිමත් ව සකසා තිබෙනවා. ගංගාව කරා දිවෙන මාර්ගයෙහි ආරම්භක දොරටුවේ සිට ගංගාව දක්වා මීටර 400ක පමණ දුරක් ඇවිද යා යුතු බැවින් එසේ ගමන් කිරීමට අකමැති සංචාරකයන්ට පහසු වනු පිණිස ගමන් කිරීමට රථ පවා සපයා තිබෙනවා. සිහිවටන මිලට ගත හැකි කඩ සාප්පු පමණක් නොව හිනාටුයන් මුහුදු බොක්කෙන් සපයා ගත් නැවුම් මුහුදු ආහාර පිළියෙල කර පිළිගැන්වීම සඳහා භෝජනාගාර පවා අද වන විට මෙම ස්ථානයෙහි ඉදිකර තිබෙනවා. ගංගාව කෙළවර ක්‍රියාත්මක වන කුලී බෝට්ටු සේවාව මඟින් බෝට්ටුවක් ලබාගෙන දූපත නැරඹීමට යාමටත් </w:t>
      </w:r>
      <w:r w:rsidRPr="008452DC">
        <w:rPr>
          <w:rFonts w:ascii="Nirmala UI" w:hAnsi="Nirmala UI" w:cs="Nirmala UI"/>
        </w:rPr>
        <w:lastRenderedPageBreak/>
        <w:t>සංචාරකයන්ට හැකියාව පවතිනවා. සවස 5.00 වන තෙක් ම මෙම ගංගාව සංචාරකයන් උදෙසා‍ විවෘත ව පවතිනවා.</w:t>
      </w:r>
    </w:p>
    <w:p w:rsidR="00A15550" w:rsidRPr="008452DC" w:rsidRDefault="008452DC">
      <w:pPr>
        <w:rPr>
          <w:rFonts w:ascii="Nirmala UI" w:hAnsi="Nirmala UI" w:cs="Nirmala UI"/>
        </w:rPr>
      </w:pPr>
      <w:r w:rsidRPr="008452DC">
        <w:rPr>
          <w:rFonts w:ascii="Nirmala UI" w:hAnsi="Nirmala UI" w:cs="Nirmala UI"/>
        </w:rPr>
        <w:t>මෙම ගංගාවට ආව්ණික ගැඹුර සහ එහි පවත්නා විශේෂිත පැහැය හේතුවෙන් පුරාවෘත්තයන් ගණනාවක් නිර්මාණය වී තිබෙනවා. Engkantos යනුවෙන් පිලිපීන ජාතිකයන් විසින් හඳුන්වන ගුප්ත පුරාවෘත්තමය සත්ත්වයන් සහ තවත් එවැනි පුරාවෘත්තමය ජීවීන්, මෙම ස්ථානය ආරක්ෂා කරන බවට එම ප්‍රදේශයේ වැසියන් අතර විශ්වාසයක් පවතිනවා. මෙම ස්ථානයේ ධීවර කටයුතුවල නිරතවන්නන් දක්වන්නේ ද කිසිදිනෙක අල්ලා ගත නොහැකි මාළු විශේෂයන් මෙහි සිටිනු තමන් දැක ඇති බව යි. මෙම ස්ථානය පිළිබඳ ව පවත්නා වඩාත් ම ප්‍රචලිත පුරාවෘත්තයක් නම් සුරංගනාවන් විසින් මෙම ගංගාව තුළට නිල්මැණික් (sapphire) සහ හරිතමණී (jade) නමැති කොළ පැහැති මැණික් වර්ගය දැමූ බවත්, ඒ හේතුවෙන් මෙම ගංගාවට මෙකී දිව්‍යමය දීප්තිමත් පැහැය ලැබුණු බවත් ය. කෙසේ නමුත් ප්‍රදේශවාසීන් දක්වන්නේ මෙවන් පුරාවෘත්තයන් නිර්මාණය කර තිබෙන්නේ බාහිර පුද්ගලයන් මෙම ස්ථානය නැරඹීමට පැමිණීම වළක්වාලීමට වන බව යි.</w:t>
      </w:r>
    </w:p>
    <w:p w:rsidR="00A15550" w:rsidRPr="008452DC" w:rsidRDefault="008452DC">
      <w:pPr>
        <w:rPr>
          <w:rFonts w:ascii="Nirmala UI" w:hAnsi="Nirmala UI" w:cs="Nirmala UI"/>
        </w:rPr>
      </w:pPr>
      <w:r w:rsidRPr="008452DC">
        <w:rPr>
          <w:rFonts w:ascii="Nirmala UI" w:hAnsi="Nirmala UI" w:cs="Nirmala UI"/>
        </w:rPr>
        <w:t>මෙම ගංගාවෙහි කිමිදෙමින් පර්යේෂණ කටයුතු සිදුකළ පුද්ගලයන් තිදෙනෙකු සිටිනවා. ඒ අතරින් ආචාර්ය අල්ෆොන්සෝ ඇමෝරස්ට හිමි වන්නේ වැදගත් ස්ථානයක්. 2010 පෙබරවාරි මස මොවුන් තිදෙනා මෙම ගංගාවෙන් අපූරු සොයාගැනීමක් කරනවා. මෙම ගංගාවෙහි ජලය යට තිබී පොළොවෙන් යටට විහිදුණු ගුහාවක් මොවුන් තිදෙනා සොයාගන්නවා. කෙසේ නමුත් 2014 ජූනි 17 වන දින මෙම ගුහාවේ කුඩා දොරටුවෙන් පිටවීමට උත්සාහ කිරීමේ දී පීඩනයට පත් ව ඇති වූ හෘද්‍යාබාධයකින් ආචාර්ය අල්ෆොන්සෝ ඇමෝරස් අවාසානාවන්ත ලෙස ජීවිතයෙන් සමුගන්නවා. මොහුගේ මරණයෙන් අනතුරුව වුවත්, මෙම ස්ථානයේ ගවේෂණ කටයුතු අඛණ්ඩ ව ක්‍රියාත්මක වුණා. කෙසේ නමුත් ඔහු ව සිහිවනු පිණිස සහ ඔහුට උපහාර පිණිස අද වන විට මෙම ගංගා පරිශ්‍රය ආශ්‍රිත උද්‍යානයේ සිහිවටන ස්ථානයන් පවා ඉදිකර තිබෙනවා.</w:t>
      </w:r>
    </w:p>
    <w:p w:rsidR="00A15550" w:rsidRPr="008452DC" w:rsidRDefault="008452DC">
      <w:pPr>
        <w:rPr>
          <w:rFonts w:ascii="Nirmala UI" w:hAnsi="Nirmala UI" w:cs="Nirmala UI"/>
        </w:rPr>
      </w:pPr>
      <w:proofErr w:type="spellStart"/>
      <w:r w:rsidRPr="008452DC">
        <w:rPr>
          <w:rFonts w:ascii="Nirmala UI" w:hAnsi="Nirmala UI" w:cs="Nirmala UI"/>
        </w:rPr>
        <w:t>මේ</w:t>
      </w:r>
      <w:proofErr w:type="spellEnd"/>
      <w:r w:rsidRPr="008452DC">
        <w:rPr>
          <w:rFonts w:ascii="Nirmala UI" w:hAnsi="Nirmala UI" w:cs="Nirmala UI"/>
        </w:rPr>
        <w:t xml:space="preserve"> </w:t>
      </w:r>
      <w:proofErr w:type="spellStart"/>
      <w:r w:rsidRPr="008452DC">
        <w:rPr>
          <w:rFonts w:ascii="Nirmala UI" w:hAnsi="Nirmala UI" w:cs="Nirmala UI"/>
        </w:rPr>
        <w:t>දිනවල</w:t>
      </w:r>
      <w:proofErr w:type="spellEnd"/>
      <w:r w:rsidRPr="008452DC">
        <w:rPr>
          <w:rFonts w:ascii="Nirmala UI" w:hAnsi="Nirmala UI" w:cs="Nirmala UI"/>
        </w:rPr>
        <w:t xml:space="preserve"> </w:t>
      </w:r>
      <w:proofErr w:type="spellStart"/>
      <w:r w:rsidRPr="008452DC">
        <w:rPr>
          <w:rFonts w:ascii="Nirmala UI" w:hAnsi="Nirmala UI" w:cs="Nirmala UI"/>
        </w:rPr>
        <w:t>ලංකාව</w:t>
      </w:r>
      <w:proofErr w:type="spellEnd"/>
      <w:r w:rsidRPr="008452DC">
        <w:rPr>
          <w:rFonts w:ascii="Nirmala UI" w:hAnsi="Nirmala UI" w:cs="Nirmala UI"/>
        </w:rPr>
        <w:t xml:space="preserve"> ම දැවෙන උණුසුමක හෙලමින් කතා බහට ලක්වන කරුණක් වන්නේ හිටපු අගමැතිවරයා ව බලයෙන් පහ කරවාලමින් නව අගමැතිවරයෙකු පත් කරවාලීම. ජනාධිපතිවරයාගේ මූලිකත්වයෙන් සිදු වූ මෙකී ඉවත් කිරීමත්, නව පත් කිරීමත් රටේ බල පවත්නා නෛතික තත්ත්වය හා කෙතෙක් දුරට අනුගත වන්නේ ද, නොවන්නේ ද, යන්න පිළිබඳ දැවැන්ත කතිකාවතක් මේ වන විට නිර්මාණය වී තිබෙනවා. මේ දිනවල කරළියේ බෙහෙවින් ම අසන්නට ලැබෙන වචන කිහිපයක් වශයෙන් ප්‍රජාතන්ත්‍රවාදය/ ජනතා පරමාධිපත්‍ය (Democracy), ආණ්ඩුක්‍රම ව්‍යවස්ථානුකූලවාදය (Constitutionalism), පාර්ලිමේන්තු ස්වාධිපත්‍ය (The Supremacy of Parliament/ Parliamentary Sovereignty), නීතියේ ආධිපත්‍ය (Rule of Law), සංවරණ හා තුලන ක්‍රමය (Checks &amp; Balances) හඳුනාගත හැකියි.</w:t>
      </w:r>
    </w:p>
    <w:p w:rsidR="00A15550" w:rsidRPr="008452DC" w:rsidRDefault="008452DC">
      <w:pPr>
        <w:rPr>
          <w:rFonts w:ascii="Nirmala UI" w:hAnsi="Nirmala UI" w:cs="Nirmala UI"/>
        </w:rPr>
      </w:pPr>
      <w:r w:rsidRPr="008452DC">
        <w:rPr>
          <w:rFonts w:ascii="Nirmala UI" w:hAnsi="Nirmala UI" w:cs="Nirmala UI"/>
        </w:rPr>
        <w:lastRenderedPageBreak/>
        <w:t>ප්‍රජාතන්ත්‍රවාදය හෙවත් ජනතා පරමාධිපත්‍ය යන්නෙහි සරල අර්ථය වන්නේ “රාජ්‍යයක පාලනය සම්බන්ධ ව තීන්දු තීරණ ගැනීමේ අයිතිය ජනතාව සතු ය” යන්න යි. රාජ්‍යයක් කුඩා වන්නේ නම් සියලුම පුරවැසියන්ට පාලනය සඳහා සම්බන්ධ විය හැකියි. එය සෘජු ප්‍රජාතන්ත්‍රවාදය යි. නමුත් යම් රාජ්‍යයක් ප්‍රමාණයෙන් විශාල වන විට සහ ජනගහනය අධික වන විට සියලු දෙනාට පාර්ලිමේන්තුවේ අසුන් පැනවීම කළ නොහැක්කක්. සියලු දෙනාට පාලනය මෙහෙයවීමට සම්බන්ධ වීමට ඉඩ ප්‍රස්තාව නොමැති බැවින්, තමන් වෙනුවට, තමන්ව නියෝජනය කරමින් රාජ්‍ය පාලනය කිරීමට ඔවුන් ඡන්දයක් පවත්වා නියෝජිතයන් තෝරා පත් කරගන්නවා. එසේ පත් කරගන්නා ජනතා නියෝජිතයන් සිටින ආයතනය පාර්ලිමේන්තුව නමින් හඳුන්වනවා. එය වක්‍ර ප්‍රජාතන්ත්‍රවාදය. එවිට එම තේරී පත්වන නියෝජිතයන් ක්‍රියාත්මක කරන්නේ තමන්ට බලය දුන් ජනතාවගේ එකී බලය මත පිහිටා යි. එංගලන්තය සතු ව ලිඛිත ආණ්ඩුක්‍රම ව්‍යවස්ථාවක් පවතින්නේ නැහැ. ඒ අනුව ඔවුන් ක්‍රියාත්මක වන්නේ පාර්ලිමේන්තුව උත්තරීතර ආයතනය යන පදනම සහිත පාර්ලිමේන්තු ස්වාධිපත්‍ය යන සංකල්පය මත. ශ්‍රී ලංකාවත් මෙම සංකල්පය හඳුනාගන්නවා. පාර්ලිමේන්තුව ස්වාධිපත්‍ය බලය ලබාගන්නේ ජනතාවගේ පරමාධිපත්‍ය බලය මත තේරී පත්වීම නිසාවෙනුයි.</w:t>
      </w:r>
    </w:p>
    <w:p w:rsidR="00A15550" w:rsidRPr="008452DC" w:rsidRDefault="008452DC">
      <w:pPr>
        <w:rPr>
          <w:rFonts w:ascii="Nirmala UI" w:hAnsi="Nirmala UI" w:cs="Nirmala UI"/>
        </w:rPr>
      </w:pPr>
      <w:r w:rsidRPr="008452DC">
        <w:rPr>
          <w:rFonts w:ascii="Nirmala UI" w:hAnsi="Nirmala UI" w:cs="Nirmala UI"/>
        </w:rPr>
        <w:t>කෙසේ නමුත් ශ්‍රී ලංකාව ලිඛිත ආණ්ඩුක්‍රම ව්‍යවස්ථාවක් සහිත රාජ්‍යයක්. වර්තමානයේ ක්‍රියාත්මක වන 1978 ශ්‍රී ලංකා ප්‍රජාතාන්ත්‍රික සමාජවාදී ජනරජයේ ආණ්ඩුක්‍රම ව්‍යවස්ථාවේ 3වන ව්‍යවස්ථාව දක්වන්නේ “ශ්‍රී ලංකා ජනරජයේ පරමාධිපත්‍ය ජනතාව සතු බවත්, එකී පරමාධිපත්‍ය බලය අත්හල නොහැකි බවත්, පරමාධිපත්‍ය බලය තුළට පාලන බලතල, මූලික අයිතිවාසිකම්, සහ ඡන්ද බලය ද ඇතුළත් බවත් ය. 4(අ) අනුව්‍යවස්ථාව දක්වන්නේ ජනතාවගේ ව්‍යවස්ථාදායක හෙවත් නීති සැකසීමේ බලය ජනතාව විසින් පත් කරගන්නා පාර්ලිමේන්තුව විසින් සහ ජනමත විචාරණයක දී නම් ජනතාව විසින් ක්‍රියාත්මක කරවන බව යි. 4(ආ) අනු ව්‍යවස්ථාව අනුව ජනතාවගේ විධායක බලය ක්‍රියාත්මක කළ යුත්තේ ජනතාව විසින් තෝරා පත්කරගත් ජනාධිපතිවරයා යි. නව පත්කිරීමේ දී විධායක බලය අයුතු අන්දමින් භාවිත වූ බවටත්, එහෙයින් ජනපතිතුමන්ට විරුද්ධ ව විශ්වාසභංග යෝජනාවක් ගෙන ආ යුතු බවටත් තර්කයක් ඉදිරිපත් වුණා.</w:t>
      </w:r>
    </w:p>
    <w:p w:rsidR="00A15550" w:rsidRPr="008452DC" w:rsidRDefault="008452DC">
      <w:pPr>
        <w:rPr>
          <w:rFonts w:ascii="Nirmala UI" w:hAnsi="Nirmala UI" w:cs="Nirmala UI"/>
        </w:rPr>
      </w:pPr>
      <w:r w:rsidRPr="008452DC">
        <w:rPr>
          <w:rFonts w:ascii="Nirmala UI" w:hAnsi="Nirmala UI" w:cs="Nirmala UI"/>
        </w:rPr>
        <w:t xml:space="preserve">නීතියේ ආධිපත්‍ය යනු රාජ්‍යය තුළ පනවා තිබෙන නීතියට අධිපතිත්වය දෙමින් උත්තරීතරත්වයෙහි තබා ක්‍රියාත්මක කිරීමත්, ඊට ගරු කිරීමත් ලෙසින් සරල ව දැක්විය හැකියි. සංවරණ හා තුලන ක්‍රමය යනු දේශපාලන බලය එක් පුද්ගලයෙකු හෝ පුද්ගල කණ්ඩායමක් අත කේන්ද්‍රගත වීම වළක්වාලන ක්‍රමවේදයක්. ව්‍යවස්ථාදායකය විසින් විධායකය අභිබවා යාමත්, විධායකය ව්‍යවස්ථාදායකය අභිබවා තීරණ ගැනීමත් සිදු නොවන සේ විශේෂයෙන් ම ව්‍යවස්ථාදායකය සහ විධායකය යන ආයතන අතර බල තුලනයක් ඒ හරහා සිදුකරනවා. අවශ්‍ය විට අධිකරණ සහය ලබා ගැනීමටත් මෙහි දී අවස්ථාව හිමි වෙනවා. ඇමෙරිකා එක්සත් ජනපදයේ මෙම ක්‍රමවේදය ක්‍රියාත්මක යි. එකින් එක විස්තර කරන ලද මෙම </w:t>
      </w:r>
      <w:r w:rsidRPr="008452DC">
        <w:rPr>
          <w:rFonts w:ascii="Nirmala UI" w:hAnsi="Nirmala UI" w:cs="Nirmala UI"/>
        </w:rPr>
        <w:lastRenderedPageBreak/>
        <w:t>සංකල්පයන් ශ්‍රී ලංකාවේ උද්ගත වූ වාතාවරණයට ආදේශ කර එහි නිත්‍යනුකූල සහ යුක්ති යුක්තභාවය සාකච්ඡාවට බඳුන් කළ හැකියි.</w:t>
      </w:r>
    </w:p>
    <w:p w:rsidR="00A15550" w:rsidRPr="008452DC" w:rsidRDefault="008452DC">
      <w:pPr>
        <w:rPr>
          <w:rFonts w:ascii="Nirmala UI" w:hAnsi="Nirmala UI" w:cs="Nirmala UI"/>
        </w:rPr>
      </w:pPr>
      <w:r w:rsidRPr="008452DC">
        <w:rPr>
          <w:rFonts w:ascii="Nirmala UI" w:hAnsi="Nirmala UI" w:cs="Nirmala UI"/>
        </w:rPr>
        <w:t>1978 ශ්‍රී ලංකා ප්‍රජාතාන්ත්‍රික සමාජවාදී ජනරජයේ ආණ්ඩුක්‍රම ව්‍යවස්ථාවේ VIII වන පරිච්ඡේදයේ, විධායකයට අයත් අමාත්‍ය මණ්ඩලය සම්බන්ධ ව අදාළ වන නෛතික ප්‍රතිපාදන දැක්වෙනවා. මෙම පරිච්ඡේදය 19 වන ආණ්ඩුක්‍රම ව්‍යවස්ථා සංශෝධනය හරහා සංශෝධනයට ලක්වෙනවා. ඒ අනුව සංශෝධිත 42 (4) අනුව්‍යවස්ථාව දක්වන්නේ පාර්ලිමේන්තුවේ විශ්වාසය උපරිම වශයෙන් දිනාගෙන ඇති පුද්ගලයාව ජනාධිපතිවරයා විසින් අගමැති ලෙස පත් කළ යුතු බව යි. එහෙත් අග්‍රාමාත්‍යවරයෙකු සිටිය දී ඔහුව ඉවත් කර වෙනත් අයෙකු පත් කළ හැකි ද? සංශෝධිත 46 (2) අනුව්‍යවස්ථාව දක්වන්නේ අග්‍රාමාත්‍යවරයා ස්වකීය අත්සන යටතේ ජනාධිපතිවරයා වෙත යවන ලිපියක් මඟින් ඉල්ලා අස් වුවහොත් හෝ තවදුරටත් පාර්ලිමේන්තු මන්ත්‍රීවරයෙක් නොවූවහොත් මිස ආණ්ඩුක්‍රම ව්‍යවස්ථාවේ විධිවිධාන යටත් යම්තාක් කල් අමාත්‍ය මණ්ඩලය පවතින්නේ ද, ඒ තාක් කල් ස්වකීය ධුරය දරන බව යි. 19 වන සංශෝධනයට පෙර, ජනාධිපතිවරයාගේ අත්සනින් යවන ලිපියකින් අගමැති ව ඉවත් කිරීමට ප්‍රතිපාදන පැවතියත්, සංශෝධනය මඟින් එය ඉවත් කර තිබෙනවා. මෙම සිදුවීමේ දී නව අගමැතිතුමන්ගේ පාර්ශවයෙන් ගෙන ආ තර්කයක් වූයේ අමාත්‍ය මණ්ඩලයේ විසිරීමක් සිදු වූ බැවින්, තවදුරටත් අමාත්‍ය මණ්ඩලයක පැවැත්මක් නොවන බැවින් පෙර අග්‍රාමාත්‍ය ධුරය අහෝසි වී ගිය බවත්, එනයින් නව පත් කිරීමක් සිදු කළ හැකි බවත් ය.</w:t>
      </w:r>
    </w:p>
    <w:p w:rsidR="00A15550" w:rsidRPr="008452DC" w:rsidRDefault="008452DC">
      <w:pPr>
        <w:rPr>
          <w:rFonts w:ascii="Nirmala UI" w:hAnsi="Nirmala UI" w:cs="Nirmala UI"/>
        </w:rPr>
      </w:pPr>
      <w:r w:rsidRPr="008452DC">
        <w:rPr>
          <w:rFonts w:ascii="Nirmala UI" w:hAnsi="Nirmala UI" w:cs="Nirmala UI"/>
        </w:rPr>
        <w:t>සංශෝධිත 46 (3) අනු ව්‍යවස්ථාව අනුව අමාත්‍ය මණ්ඩලයේ සාමාජිකයෙකු ඉවත් කිරීම ජනපති විසින් සිය අත්සන සහිත ලිපියකින් කළ යුත්තේ අගමැතිගේ උපදෙස් මත යි. එසේ නොමැති නම් අමාත්‍යවරයෙකුට සිය අත්සන සහිත ලිපියක් ජනපතිට එවා ඉල්ලා අස්වීමට ද හැකියි. තවදුරටත් පාර්ලිමේන්තු මන්ත්‍රීවරයෙකු නොවන විට ද ඇමතිවරයෙකුගේ ධුරය අහිමි වනවා. ඉහත අවස්ථා තුනේ දී හැර අමාත්‍ය මණ්ඩලය පවතින තාක් ඔවුන්ගේ ධුරයන් පවතිනවා. සංශෝධිත 48 ව්‍යවස්ථාව අමාත්‍ය මණ්ඩලයේ විසිරීම පිළිබඳ දක්වනවා. 48 (1) අනුව්‍යවස්ථාව අනුව අග්‍රාමාත්‍යවරයා ව ධුරයෙන් ඉවත් කරනු ලැබීමෙන් හෝ අග්‍රාමාත්‍යවරයා ඉල්ලා අස්වීමෙන් හෝ අන්‍යාකාරයකින් හෝ අග්‍රාමාත්‍යවරයා ධුරය දැරීම නතර වූ විට අමාත්‍ය මණ්ඩලය විසිරීම සිදුවනවා. 48 (2) අනු ව්‍යවස්ථාව දක්වන පරිදි ආණ්ඩුවේ ප්‍රතිපත්ති ප්‍රකාශය හෝ විසර්ජන පනත් කෙටුම්පත (අයවැය) ප්‍රතික්ෂේප වූ විට හෝ ආණ්ඩුව කෙරෙහි විශ්වාස භංග යෝජනාවක් සම්මත වූ විට ද, අමාත්‍ය මණ්ඩලය විසිරිය යුතු යි. මෙතෙක් ධුරයේ රැඳී සිටි අගමැතිවරයාගේ අක්‍රමිකතා දක්වා විශ්වාසභංග යෝජනාවක් ගෙන ආවත් ඉන් ඔහු පරාජයට පත් වන්නේ නැහැ. ඒ අනුව ඔවුන් තර්ක කරන්නේ අමාත්‍ය මණ්ඩලයේ විසිරී යාමක් සිදු නොවූ බව යි.</w:t>
      </w:r>
    </w:p>
    <w:p w:rsidR="00A15550" w:rsidRPr="008452DC" w:rsidRDefault="008452DC">
      <w:pPr>
        <w:rPr>
          <w:rFonts w:ascii="Nirmala UI" w:hAnsi="Nirmala UI" w:cs="Nirmala UI"/>
        </w:rPr>
      </w:pPr>
      <w:r w:rsidRPr="008452DC">
        <w:rPr>
          <w:rFonts w:ascii="Nirmala UI" w:hAnsi="Nirmala UI" w:cs="Nirmala UI"/>
        </w:rPr>
        <w:t xml:space="preserve">නව අගමැතිවරයා ව පත් කිරීමට සහාය දුන් පාර්ශවයේ තර්කය වන්නේ තමන් ජාතික ආණ්ඩුවක් පිහිටුවා ගත් බව යි. 46 (5) අනුව්‍යවස්ථාව ජාතික ආණ්ඩුවක් </w:t>
      </w:r>
      <w:r w:rsidRPr="008452DC">
        <w:rPr>
          <w:rFonts w:ascii="Nirmala UI" w:hAnsi="Nirmala UI" w:cs="Nirmala UI"/>
        </w:rPr>
        <w:lastRenderedPageBreak/>
        <w:t>නිර්වචනය කරන අතර ඒ අනුව පාර්ලිමේන්තුවේ වැඩි ම ආසන සංඛ්‍යාව ලබාගන්නා පිළිගත් දේශපාලන පක්ෂය හෝ ස්වාධීන කණ්ඩායම, සහ පාර්ලිමේන්තුවේ අනෙකුත් පිළිගත් දේශපාලන පක්ෂ හෝ ස්වාධීන කණ්ඩායම් එකතුව පිහිටුවනු ලබන ආණ්ඩුවක් ජාතික ආණ්ඩුවකි. 46 (1) (අ) අනුව්‍යවස්ථාව දක්වන්නේ අමාත්‍ය මණ්ඩලයේ මුළු අමාත්‍ය සංඛ්‍යාව 30 නොඉක්මවිය යුතු බව යි. 46 (1) (ආ) අනුව්‍යවස්ථාව දක්වන්නේ අමාත්‍ය මණ්ඩලයේ සාමාජිකයන් නොවන අමාත්‍යවරුන් සංඛ්‍යාවේ ද, නියෝජ්‍ය අමාත්‍යවරුන් සංඛ්‍යාවේ ද එකතුව හතළිහ නොඉක්මවිය යුතු බව යි. නමුත් 46 (4) අනුව්‍යවස්ථාව දක්වන්නේ 46 (1) අනුව්‍යවස්ථාවේ කුමක් දැක්වුණත් ජාතික ආණ්ඩුවක් පිහිටුවන අවස්ථාවේ දී අමාත්‍ය මණ්ඩලයේ අමාත්‍යවරුන් සංඛ්‍යාව ද, අමාත්‍ය  මණ්ඩලයේ සාමාජිකයන් නොවන අමාත්‍යවරුන් සංඛ්‍යාව ද, නියෝජ්‍ය අමාත්‍යවරුන් සංඛ්‍යාව ද පාර්ලිමේන්තුව විසින් තීරණය කළ යුතු බව යි. මෙකී පදනම මත හිඳ තර්ක කරමින් නව අගමැතිවරයා යටතේ අමාත්‍ය මණ්ඩලයක් ද පත් කරගැනීමට පියවර ගෙන ඇත.</w:t>
      </w:r>
    </w:p>
    <w:p w:rsidR="00A15550" w:rsidRPr="008452DC" w:rsidRDefault="008452DC">
      <w:pPr>
        <w:rPr>
          <w:rFonts w:ascii="Nirmala UI" w:hAnsi="Nirmala UI" w:cs="Nirmala UI"/>
        </w:rPr>
      </w:pPr>
      <w:r w:rsidRPr="008452DC">
        <w:rPr>
          <w:rFonts w:ascii="Nirmala UI" w:hAnsi="Nirmala UI" w:cs="Nirmala UI"/>
        </w:rPr>
        <w:t>උක්ත ප්‍රතිපාදන සහ නෛතික සංකල්පයන් විවිධ අයුරින් නිර්වචනයන්ට ලක් කරමින් ජාත්‍යන්තරයෙන් විවිධ මත දැක්වීම් සහ බලපෑම් මේ වන විට එල්ලවෙමින් පවතිනවා. හාන්ස් කෙල්සන් නම් නීතිවේදියා දක්වන්නේ රටක පාලනයට අදාළ මූලික නියාමය යනු, මූලික නියාමය බවට ජනතාව පිළිගන්නා නියාමය වන බව යි. එය ආණ්ඩුක්‍රම ව්‍යවස්ථාව විය හැක. නොඑසේ නම් කිසියම් පුද්ගලයෙකුගේ අණක් විය හැකිය. කෙල්සන් නමැති නීතිවේදියා ඉදිරිපත් කරන ලද නීතිය පිළිබඳ නිර්මලවාදයට අනුව තමන් පාලනය වන්නේ කෙසේදැ යි, කුමකින්දැ යි යන ජනතා පිළිගැනීම හරහා රටේ මූලික නියමය තීරණය වෙනවා. යම් විටෙක ආණ්ඩුක්‍රම ව්‍යවස්ථාවක් පවතින විට පවා එය පසෙකා ලා ජනතාව පිළිගන්නේ කිසියම් පුද්ගලයෙකුගේ විධානයක්, තීන්දු තීරණයක් නම් එවිට ඔවුන්ගේ පිළිගැනීම මත එම අවස්ථාවේ මූලික නියාමය හෙවත් Grundnorm බවට පත්වන්නේ අදාළ පුද්ගල තීන්දුව යි.</w:t>
      </w:r>
    </w:p>
    <w:p w:rsidR="00A15550" w:rsidRPr="008452DC" w:rsidRDefault="008452DC">
      <w:pPr>
        <w:rPr>
          <w:rFonts w:ascii="Nirmala UI" w:hAnsi="Nirmala UI" w:cs="Nirmala UI"/>
        </w:rPr>
      </w:pPr>
      <w:proofErr w:type="spellStart"/>
      <w:r w:rsidRPr="008452DC">
        <w:rPr>
          <w:rFonts w:ascii="Nirmala UI" w:hAnsi="Nirmala UI" w:cs="Nirmala UI"/>
        </w:rPr>
        <w:t>සකුරා</w:t>
      </w:r>
      <w:proofErr w:type="spellEnd"/>
      <w:r w:rsidRPr="008452DC">
        <w:rPr>
          <w:rFonts w:ascii="Nirmala UI" w:hAnsi="Nirmala UI" w:cs="Nirmala UI"/>
        </w:rPr>
        <w:t xml:space="preserve"> </w:t>
      </w:r>
      <w:proofErr w:type="spellStart"/>
      <w:r w:rsidRPr="008452DC">
        <w:rPr>
          <w:rFonts w:ascii="Nirmala UI" w:hAnsi="Nirmala UI" w:cs="Nirmala UI"/>
        </w:rPr>
        <w:t>මල්</w:t>
      </w:r>
      <w:proofErr w:type="spellEnd"/>
      <w:r w:rsidRPr="008452DC">
        <w:rPr>
          <w:rFonts w:ascii="Nirmala UI" w:hAnsi="Nirmala UI" w:cs="Nirmala UI"/>
        </w:rPr>
        <w:t xml:space="preserve"> </w:t>
      </w:r>
      <w:proofErr w:type="spellStart"/>
      <w:r w:rsidRPr="008452DC">
        <w:rPr>
          <w:rFonts w:ascii="Nirmala UI" w:hAnsi="Nirmala UI" w:cs="Nirmala UI"/>
        </w:rPr>
        <w:t>පූදින</w:t>
      </w:r>
      <w:proofErr w:type="spellEnd"/>
      <w:r w:rsidRPr="008452DC">
        <w:rPr>
          <w:rFonts w:ascii="Nirmala UI" w:hAnsi="Nirmala UI" w:cs="Nirmala UI"/>
        </w:rPr>
        <w:t xml:space="preserve">, </w:t>
      </w:r>
      <w:proofErr w:type="spellStart"/>
      <w:r w:rsidRPr="008452DC">
        <w:rPr>
          <w:rFonts w:ascii="Nirmala UI" w:hAnsi="Nirmala UI" w:cs="Nirmala UI"/>
        </w:rPr>
        <w:t>කවුරුත්</w:t>
      </w:r>
      <w:proofErr w:type="spellEnd"/>
      <w:r w:rsidRPr="008452DC">
        <w:rPr>
          <w:rFonts w:ascii="Nirmala UI" w:hAnsi="Nirmala UI" w:cs="Nirmala UI"/>
        </w:rPr>
        <w:t xml:space="preserve"> ආදරය කරන ජපානයේ සුන්දරත්වය ගැන අමුතුවෙන් පැවසිය යුතු නැහැ. අලංකරණය පිළිබඳ ජපන් වැසියන්ට පවතින්නේ ලොව වෙනත් කිසිදු ජාතියකට නොමැති ආකාරයේ උනන්දුවක්. ටෝකියෝ නුවරට ඊසාන දිගින් පැසිපික් වෙරළ තීරය ආශ්‍රිත ව කැන්ටෝ කලාපයේ Ibaraki Prefecture හි පිහිටා තිබෙන Hitachi Seaside Park හෙවත් හිටාචි වෙරළබඩ උද්‍යානය ජපන් හපනුන්ගේ උද්‍යාන අලංකරණ හැකියාවන් මනාවට ප්‍රදර්ශනය කරන්නක්. හෙක්ටයාර 350ක් තරම් විශාල භූමි ප්‍රදේශයක් පුරා පැතිරී පවත්නා, මනා ඉඩකඩින් යුත්, හිටාචි උද්‍යානය විවිධත්වයෙන් යුත් පරිසර පද්ධතීන් ගණනාවක සාර්ථක එකතුවක්. හිටාචි උද්‍යානය හුදු මල් උයනක් පමණක් නොවෙයි. එහි විවිධ සෘතුවල පිපෙන මල්වලට අමතර ව අලංකාර ශාක ගහනයකින් ද පවතිනවා. උද්‍යානය පුරා නිදහසේ වටපිටාව නරඹමින් ඇවිද යාමට පහසු වන පරිදි කුඩා මං මාවත් ඉදිකර තිබෙනවා. </w:t>
      </w:r>
      <w:r w:rsidRPr="008452DC">
        <w:rPr>
          <w:rFonts w:ascii="Nirmala UI" w:hAnsi="Nirmala UI" w:cs="Nirmala UI"/>
        </w:rPr>
        <w:lastRenderedPageBreak/>
        <w:t>එමෙන්ම කැමති පුද්ගලයන්ට බයිසිකලයක නැගී උද්‍යානය වටා සංචාරය කළ හැකි පරිද්දෙන් මං තීරු ද සකසා තිබෙනවා.</w:t>
      </w:r>
    </w:p>
    <w:p w:rsidR="00A15550" w:rsidRPr="008452DC" w:rsidRDefault="008452DC">
      <w:pPr>
        <w:rPr>
          <w:rFonts w:ascii="Nirmala UI" w:hAnsi="Nirmala UI" w:cs="Nirmala UI"/>
        </w:rPr>
      </w:pPr>
      <w:r w:rsidRPr="008452DC">
        <w:rPr>
          <w:rFonts w:ascii="Nirmala UI" w:hAnsi="Nirmala UI" w:cs="Nirmala UI"/>
        </w:rPr>
        <w:t>මෙම උද්‍යානයේ පවත්නා විශේෂිත සහ වඩාත් සිත් ඇදගන්නාසුලු මල් වර්ගයක් ලෙස blue nemophila නමැති මල් වර්ගය හඳුනාගත හැකියි. මෙම මල් වර්ගය වසන්ත සෘතුවේ දී මිහරාෂි කඳු නිම්නය වසාගනිමින් වැඩෙනවා. එය කඳු නිම්නයත්, අහසත් එක ම පැහැයෙන් දිස් කරවාලමින් ඉතාමත් ම විචිත්‍ර දසුනක් මවාලනවා. මෙම මල් අප්‍රේල් අගභාගයේ සිට මැයි මස මැදභාගය වන තෙක් වඩාත් සාරවත් ව දැක ගත හැකියි. මෙම මල් වගාව මැද්දෙන් වැටී ඇති මං තීරුත් සමග සමස්ත දර්ශනය ම ඈත සිට බලන්නෙකුට හැ‍ඟෙන්නේ තමන් පැසිපික් සාගරය මධ්‍යයේ සිටගෙන සිටින බවක්. තුරුපත් හැලී සරත් සමය උදාවත් ම මිහරාෂි කඳු නිම්නය, ක්‍රමයෙන් සීතල වැඩිවත් ම රත් පැහැයට හැරී යන green kokia පඳුරුවලින් වැසී යනවා. සරත් සෘතුව හා සබැඳි මෙම විචිත්‍ර පැහැයන් වඩාත් දර්ශනීය ලෙස දිස්වන්නේ ඔක්තෝම්බර් මස මුල සිට මැදභාගය දක්වා යි. උද්‍යානය තුළ වඩාත් දක්නට ලැබෙන මල් වර්ගය blue nemophila වුව ද, අනෙකුත් මල් වර්ගයන් ද වසර පුරා ම උද්‍යානය පුරා වරින් වර පිපී උද්‍යානය සරසවාලනවා.</w:t>
      </w:r>
    </w:p>
    <w:p w:rsidR="00A15550" w:rsidRPr="008452DC" w:rsidRDefault="008452DC">
      <w:pPr>
        <w:rPr>
          <w:rFonts w:ascii="Nirmala UI" w:hAnsi="Nirmala UI" w:cs="Nirmala UI"/>
        </w:rPr>
      </w:pPr>
      <w:r w:rsidRPr="008452DC">
        <w:rPr>
          <w:rFonts w:ascii="Nirmala UI" w:hAnsi="Nirmala UI" w:cs="Nirmala UI"/>
        </w:rPr>
        <w:t>උද්‍යානයේ ප්‍රවේශ දොරටුව ආසන්නයේ වනගහනයෙන් යුත් භූමි ප්‍රදේශය Suisen Garden ලෙස සැලකෙනවා. එහි සාමාන්‍යයෙන් මාර්තු මැද භාගයේ සිට narcissus මල් පිපීම ආරම්භ වෙනවා. අප්‍රේල් මස අග භාගය වන විට උද්‍යාන පරිශ්‍රයේ පිහිටි විල ආශ්‍රිත ව ටියුලිප් මල් පිපීම ආරම්භ වෙනවා. විවිධ මල් උද්‍යානය පුරා පිපෙන්නේ විවිධ කාලයන් හි දී බැවින් උද්‍යානයේ සුන්දරත්වය වර්ෂය පුරා ම නොනැසී පවතිනවා. Hitachinaka ස්වභාවික වනාන්තරය මධ්‍යයෙන් පවා සංචාරකයන්ට ගමන් කළ හැකි පරිදි මාවත් සකසා තිබෙනවා. ප්‍රධාන උද්‍යානය තුළ පවත්නා Dune Garden නමැති උප උද්‍යානය ජපන් වෙරළ තීරයට ආවේණික ශාකවලින් සමන්විත වෙනවා. උද්‍යානයේ සෙසු පරිශ්‍රයයන් නිරන්තරයෙන් ම සංචාරකයන්ගෙන් පිරී තරමක කාර්යබහුල ස්වරූපයෙන් පැවතියත්, මෙම Dune උද්‍යාන පරිශ්‍රය බොහෝ විට නිස්කලංක සහ පාළු ස්වභාවයකින් පිරී පවතිනවා.</w:t>
      </w:r>
    </w:p>
    <w:p w:rsidR="00A15550" w:rsidRPr="008452DC" w:rsidRDefault="008452DC">
      <w:pPr>
        <w:rPr>
          <w:rFonts w:ascii="Nirmala UI" w:hAnsi="Nirmala UI" w:cs="Nirmala UI"/>
        </w:rPr>
      </w:pPr>
      <w:r w:rsidRPr="008452DC">
        <w:rPr>
          <w:rFonts w:ascii="Nirmala UI" w:hAnsi="Nirmala UI" w:cs="Nirmala UI"/>
        </w:rPr>
        <w:t>හිටාචි උද්‍යානය සංචාරකයන්ට විනෝද විය හැකි පහසුකම් සහිත ව සකසා තිබෙනවා. මෙම උද්‍යානය තුළ දී සංචාරකයන්ට අවශ්‍ය නම් roller coaster, BMX course, putter golf, මීටර් සියයක් පමණ උස Ferris wheel අංගනයන් හි දී විනෝද ක්‍රීඩාවල නිරත විය හැකියි. බොහෝ විට මෙවන් ක්‍රීඩාවල නිරත වන්නේ නම් උද්‍යානයට ඇතුල්වීමේ ගාස්තුවට අමතර ව එක් එක් ක්‍රීඩාවන් වෙනුවෙන් වෙන්වෙන් වශයෙන් පවත්නා ටිකට්පත්වලටත් ගාස්තු ගෙවීමක් කළ යුතු යි. සංචාරකයන්ගේ පහසුව පිණිස විවේක ගැනීමේ ස්ථානයන් මෙන්ම භෝජනාගාරයන් ද උද්‍යානය පුරා තැනින් තැන පිහිටුවා තිබෙනවා. උද්‍යානය තුළ විනෝද චාරිකාවල නිරතවන්නන්ට තමන්ට අවශ්‍ය BBQ (මස් පුළුස්සා ගැනීම්) සකස් කරගැනීම සඳහා වෙන් වූ ස්ථානයක් ද උද්‍යානය තුළ සකසා තිබෙනවා.</w:t>
      </w:r>
    </w:p>
    <w:p w:rsidR="00A15550" w:rsidRPr="008452DC" w:rsidRDefault="008452DC">
      <w:pPr>
        <w:rPr>
          <w:rFonts w:ascii="Nirmala UI" w:hAnsi="Nirmala UI" w:cs="Nirmala UI"/>
        </w:rPr>
      </w:pPr>
      <w:r w:rsidRPr="008452DC">
        <w:rPr>
          <w:rFonts w:ascii="Nirmala UI" w:hAnsi="Nirmala UI" w:cs="Nirmala UI"/>
        </w:rPr>
        <w:lastRenderedPageBreak/>
        <w:t>උද්‍යානය විශාලත්වයෙන් අධික බැවින් උද්‍යානය තුළ ඇවිදිමින් නැරඹීම හැරුණු කොට තවත් ක්‍රමවේදයන් දෙකකින් නැරඹිය හැකියි. උද්‍යානය තුළ සංචාරය සඳහා පැය තුනකට යෙන් 400න් ආරම්භ වන බයිසිකල් කුලියට ගැනීමේ පහසුකම උද්‍යානය විසින් සපයා තිබෙනවා. උද්‍යානය පුරා කි. මී. 11ක් දුරට මේ සඳහා බයිසිකල් ධාවන පථ සකසා තිබෙනවා. එමෙන්ම උද්‍යානය පුරා තැනින් තැන නවත්වමින් ගමන් කරනා කුඩා දුම්රිය සේවයක් ද සංචාරකයන් උදෙසා ක්‍රියාත්මක වෙනවා. හිටාචි උද්‍යානය නැරඹීමට වසරකට මිලියන එකහමාරකට වැඩි සංචාරකයන් ප්‍රමාණයක් පැමිණෙනවා. මෙම උද්‍යානය තවදුරටත් දියුණු කෙරෙමින් හා ව්‍යාප්ත කෙරෙමින් පවතිනවා.</w:t>
      </w:r>
    </w:p>
    <w:p w:rsidR="00A15550" w:rsidRPr="008452DC" w:rsidRDefault="008452DC">
      <w:pPr>
        <w:rPr>
          <w:rFonts w:ascii="Nirmala UI" w:hAnsi="Nirmala UI" w:cs="Nirmala UI"/>
        </w:rPr>
      </w:pPr>
      <w:r w:rsidRPr="008452DC">
        <w:rPr>
          <w:rFonts w:ascii="Nirmala UI" w:hAnsi="Nirmala UI" w:cs="Nirmala UI"/>
        </w:rPr>
        <w:t>මෙහි ඩැෆොඩිල් මල් මිලියනයකට වඩා පවතිනවා. එමෙන්ම ටියුලිප් මල් විශේෂ 140ක් පමණ මෙම උද්‍යානය තුළ පවතිනවා.  Nemophila Insignis blue පුෂ්පයන් මිලියන හතරහමාරකට වඩා ප්‍රමාණයක් මෙම උද්‍යානය තුළ වසන්ත සෘතුවේ දී පිපෙනවා. කොස්මොස් මල් මිලියන දෙකක පමණ ප්‍රමාණයක් සරත් සෘතුවේ දී මෙහි හටගැනෙනවා. එමෙන්ම, පාලනය වන්නේ Parks and Recreation පදනම හරහා යි. මෙහි පරිපාලන හා නඩත්තු කටයුතු සඳහා වාර්ෂික ව යෙන් බිලියන පහක පමණ මුදලක් වැය වෙනවා.</w:t>
      </w:r>
    </w:p>
    <w:p w:rsidR="00A15550" w:rsidRPr="008452DC" w:rsidRDefault="008452DC">
      <w:pPr>
        <w:rPr>
          <w:rFonts w:ascii="Nirmala UI" w:hAnsi="Nirmala UI" w:cs="Nirmala UI"/>
        </w:rPr>
      </w:pPr>
      <w:proofErr w:type="spellStart"/>
      <w:r w:rsidRPr="008452DC">
        <w:rPr>
          <w:rFonts w:ascii="Nirmala UI" w:hAnsi="Nirmala UI" w:cs="Nirmala UI"/>
        </w:rPr>
        <w:t>මායා</w:t>
      </w:r>
      <w:proofErr w:type="spellEnd"/>
      <w:r w:rsidRPr="008452DC">
        <w:rPr>
          <w:rFonts w:ascii="Nirmala UI" w:hAnsi="Nirmala UI" w:cs="Nirmala UI"/>
        </w:rPr>
        <w:t xml:space="preserve"> </w:t>
      </w:r>
      <w:proofErr w:type="spellStart"/>
      <w:r w:rsidRPr="008452DC">
        <w:rPr>
          <w:rFonts w:ascii="Nirmala UI" w:hAnsi="Nirmala UI" w:cs="Nirmala UI"/>
        </w:rPr>
        <w:t>කතාන්දරවල</w:t>
      </w:r>
      <w:proofErr w:type="spellEnd"/>
      <w:r w:rsidRPr="008452DC">
        <w:rPr>
          <w:rFonts w:ascii="Nirmala UI" w:hAnsi="Nirmala UI" w:cs="Nirmala UI"/>
        </w:rPr>
        <w:t xml:space="preserve"> </w:t>
      </w:r>
      <w:proofErr w:type="spellStart"/>
      <w:r w:rsidRPr="008452DC">
        <w:rPr>
          <w:rFonts w:ascii="Nirmala UI" w:hAnsi="Nirmala UI" w:cs="Nirmala UI"/>
        </w:rPr>
        <w:t>එන</w:t>
      </w:r>
      <w:proofErr w:type="spellEnd"/>
      <w:r w:rsidRPr="008452DC">
        <w:rPr>
          <w:rFonts w:ascii="Nirmala UI" w:hAnsi="Nirmala UI" w:cs="Nirmala UI"/>
        </w:rPr>
        <w:t xml:space="preserve"> </w:t>
      </w:r>
      <w:proofErr w:type="spellStart"/>
      <w:r w:rsidRPr="008452DC">
        <w:rPr>
          <w:rFonts w:ascii="Nirmala UI" w:hAnsi="Nirmala UI" w:cs="Nirmala UI"/>
        </w:rPr>
        <w:t>ඇතැම්</w:t>
      </w:r>
      <w:proofErr w:type="spellEnd"/>
      <w:r w:rsidRPr="008452DC">
        <w:rPr>
          <w:rFonts w:ascii="Nirmala UI" w:hAnsi="Nirmala UI" w:cs="Nirmala UI"/>
        </w:rPr>
        <w:t xml:space="preserve"> අපූරු තැන් සොබාදහම තුළ සැබැවින් ම හමුවීම අහම්බයක්. කුඩා කල පටන් මායා කතාන්දරවලට ප්‍රිය කරන කාගෙ කාගේත් කුතුහලයට හේතු වන කරුණක් තමයි මායා කතාන්දරවල දැක්වෙන අමුතු පෙනුමක් සහිත වනාන්තර. මෙවන් වනාන්තරයක් පෝලන්තයෙන් හමුවීමත් සමග බොහෝ දෙනා කුතුහලයෙන් යුතු ව ඒ පිළිබඳ ව විපරම් කර බැලීමට පටන්ගත්තා. මෙය පයින් ගස්වලින් පිරුණු වනාන්තරයක්. නමුත් මෙම පයින් ගස් විශේෂිත යි. සාමාන්‍යයෙන් දක්නට ලැබෙන පයින් ගස් මෙන් නොවෙයි, මෙම පයින් ගස්වල දක්නට ලැබෙන්නේ වකගැසුණු ස්වභාවයක්. පෝලන්තයේ වයඹදිගින්, ජර්මානු දේශසීමාවට ඉතා ආසන්න ව, ග්‍රිෆිනෝ නගරයේ Nowe Czarnowo ගම්මානයේ පිහිටා තිබෙන මෙම වනාන්තරය වෙත බර්ලින් නුවර සිට ළඟාවීමට ගත වන්නේ හෝරා කිහිපයක් පමණයි. අමුතු ආකාරයට වක ගැසුණු මෙම පයිනස් ගස් 400කින් යුත් වන අරණ දකින ඕනෑම තැනැත්තෙක් එහි පවත්නා ගුප්ත ස්වභාවයෙන් එක්වන ම කම්පනයට පත්වීම වැළැක්විය නොහැක්කක්.</w:t>
      </w:r>
    </w:p>
    <w:p w:rsidR="00A15550" w:rsidRPr="008452DC" w:rsidRDefault="008452DC">
      <w:pPr>
        <w:rPr>
          <w:rFonts w:ascii="Nirmala UI" w:hAnsi="Nirmala UI" w:cs="Nirmala UI"/>
        </w:rPr>
      </w:pPr>
      <w:r w:rsidRPr="008452DC">
        <w:rPr>
          <w:rFonts w:ascii="Nirmala UI" w:hAnsi="Nirmala UI" w:cs="Nirmala UI"/>
        </w:rPr>
        <w:t xml:space="preserve">මෙය ස්වභාවික ව ගොඩනැගුණු වනාන්තරයක් නොවෙයි. මෙහි පවතින ගස් සිටුවා තිබෙන්නේ 1920 දශකයේ අගභාගයෙහි හෝ 1930 දශකයේ මුල් භාගයෙහි යි. අදාළ ප්‍රදේශයෙහි වාසය කළ පුද්ගලයන් විසින් මෙම වන රෝපණය සිදුකළ බව විශ්වාස කෙරෙනවා. මෙම පයින් ගස් විකෘති ස්වභාවයෙන් වැඩුණේ කෙසේ ද යන්න අදටත් ප්‍රශ්නයක්. බොහෝ දෙනා විශ්වාස කරන්නේ දෙවන ලෝක යුද සමයේ යුදමය ක්‍රියාකාරකම්වලින් මෙම ප්‍රදේශය මහත් සේ බලපෑමට ලක් වූ හෙයින්, එහි ප්‍රතිඵලයක් වශයෙන් මෙවන් විකෘත වැඩීමක් සිදු වූ බව යි. සාමාන්‍ය පයිනස් ගස් </w:t>
      </w:r>
      <w:r w:rsidRPr="008452DC">
        <w:rPr>
          <w:rFonts w:ascii="Nirmala UI" w:hAnsi="Nirmala UI" w:cs="Nirmala UI"/>
        </w:rPr>
        <w:lastRenderedPageBreak/>
        <w:t>මධ්‍යයේ පවතින මෙම අද්භුත පයිනස් ගස් 400, වැඩී තිබෙන්නේ අංශක 90ක නැම්මක් සහිත ව යි. මෙකී නැම්ම හටගෙන තිබෙන්නේ ශාකයේ මුල සහිත ප්‍රදේශයෙනුයි. මෙකී නැම්ම හේතුවෙන් ගසට ලැබෙන්නේ “C” අක්ෂරයක හැඩය යි. මෙම පරිසර පද්ධතිය මෙසේ සකස්වීම පිළිබඳ ව හේතු දක්වන න්‍යායන් ගණනාවක් ඉදිරිපත් වී තිබුණත් ඉන් එකක් හෝ ස්ථිර වශයෙන් මෙතෙක් තහවුරු වී නැහැ.</w:t>
      </w:r>
    </w:p>
    <w:p w:rsidR="00A15550" w:rsidRPr="008452DC" w:rsidRDefault="008452DC">
      <w:pPr>
        <w:rPr>
          <w:rFonts w:ascii="Nirmala UI" w:hAnsi="Nirmala UI" w:cs="Nirmala UI"/>
        </w:rPr>
      </w:pPr>
      <w:r w:rsidRPr="008452DC">
        <w:rPr>
          <w:rFonts w:ascii="Nirmala UI" w:hAnsi="Nirmala UI" w:cs="Nirmala UI"/>
        </w:rPr>
        <w:t>ඇතැම් පුද්ගලයන් පවසන්නේ මෙම ශාක පැළ කිරීමෙන් අනතුරු ව වසර 7ත් 10ත් අතර කාලයක් පුරා පොදුවේ මුහුණ දුන් කිසියම් හානියක් හේතුවෙන් මෙසේ වක ගැසී වැඩුණු බව යි. තවත් න්‍යායක් මඟින් දක්වන්නේ දෙවන ලෝක යුද සමයේ මෙම ප්‍රදේශය ආශ්‍රිත ව යුද ටැංකි නිරන්තරයෙන් ගමන් කළ බවත්, එවකට වැඩෙමින් පැවති කුඩා පයිනස් පැළ මතින් ද ඒවා ගමන් කිරීම හේතුවෙන් මෙම වක් බව ඇති වූ බව යි. තවත් පිරිසක් විශ්වාස කරන්නේ එවකට පැවති දරුණු හිම පතනයක් හේතුවෙන් වැඩෙමින් පැවති පයිනස් පැළැටි මතට එකී හිම කැටි වැටී ඇති කරන ලද පීඩනය හේතුවෙන් මෙම වකගැසීම සිදු වූ බව යි. සීත සෘතුවේ දී වැටුණු හිම වසන්ත සෘතුව එන තෙක් දිය ව නොයා, පැළවල කඳ මත රැඳී තිබීම හේතුවෙන් මෙවන් නැම්මක් සහිත ව අහසට යොමු වූ බව ඇතැමුන්ගේ අදහසක්. බැලූ බැල්මට මෙම වැඩුණු ශාකවල සැබවින් ම තිබෙන්නේ කලක් කිසියම් වූ අධික පීඩනයක් දරා හිඳ, මිදී ගත හැකි මාර්ගයකින් පැනවුත් ඉහළට එසවුණු ස්වභාවයක්. ඇතැම් විශේෂඥයන් දක්වන්නේ මෙම ශාක මෙසේ වක ගැසී වැඩීමට හේතුව වන්නේ ශාකවල ජාන විකෘතිතාවක් බව යි.</w:t>
      </w:r>
    </w:p>
    <w:p w:rsidR="00A15550" w:rsidRPr="008452DC" w:rsidRDefault="008452DC">
      <w:pPr>
        <w:rPr>
          <w:rFonts w:ascii="Nirmala UI" w:hAnsi="Nirmala UI" w:cs="Nirmala UI"/>
        </w:rPr>
      </w:pPr>
      <w:r w:rsidRPr="008452DC">
        <w:rPr>
          <w:rFonts w:ascii="Nirmala UI" w:hAnsi="Nirmala UI" w:cs="Nirmala UI"/>
        </w:rPr>
        <w:t>මැනිටෝබා විශ්ව විද්‍යාලයේ (University of Manitoba), ශාක පිළිබඳ විද්‍යාඥයෙකු වූ ආචාර්ය විලියම් රැම්ප්‍රේ, මෙම පිහිටීමට හේතු විය හැකි න්‍යායන් කිහිපයක් පිළිබඳ විස්තර නිව්යෝක් ටයිම්ස් පුවත්පතෙහි පවා පළ කළා. ඔහු පවසන්නේ තම වෘත්තීය ජීවිතය පුරා සිදුකරන ලද පර්යේෂණයන්හි දී ජාන විකෘතිතා හේතුවෙන් වකගැසී පහතට නැවුණු Canadian aspen tree ගණනාවක් සොයාගත් බවත්, ඒවා තමන් හොඳින් නිරීක්ෂණය කළ බවත්, මෙම තත්ත්වය ද ඒ හා සමාන විය හැකි බවත් ය. කෙසේ නමුත් මෙම මතය තව ම තහවුරු වීමක් සිදු වී නැහැ. බහුතරයේ අදහස වන්නේ මානව බලපෑමක් හේතුවෙන් මෙවන් වෙනසක් සිදු වූ බව යි. ආචාර්ය රැම්ප්‍රේ වුව ද එම මතය ප්‍රතික්ෂේප නොකරයි. එහෙත් ඔහුගේ අධික විශ්වාසය වන්නේ මෙය හුදෙක් පාරිසරික සාධකයක් මත සිදූ වූවක් මිස, මානව බලපෑමකින් සිදු වූවක් නොවන බව යි. මෙම සියලු ගස් උතුරු දෙසට හැරී තිබෙන්නේ ඇතැම්විට අහම්බයකින් විය හැකි බව ඔහු තවදුරටත් ප්‍රකාශ කරයි.</w:t>
      </w:r>
    </w:p>
    <w:p w:rsidR="00A15550" w:rsidRPr="008452DC" w:rsidRDefault="008452DC">
      <w:pPr>
        <w:rPr>
          <w:rFonts w:ascii="Nirmala UI" w:hAnsi="Nirmala UI" w:cs="Nirmala UI"/>
        </w:rPr>
      </w:pPr>
      <w:r w:rsidRPr="008452DC">
        <w:rPr>
          <w:rFonts w:ascii="Nirmala UI" w:hAnsi="Nirmala UI" w:cs="Nirmala UI"/>
        </w:rPr>
        <w:t xml:space="preserve">ඉදිරිපත් වී ඇති මතයන් සහ න්‍යායන් අතරින් ඇතැම් ඒවා එතරම් විශ්වාස කළ නොහැකියි. වක ගැසී ඉහළට නැගුණු ගස් වටා සාමාන්‍ය ලෙස හොඳින් වැඩුණු ගස් ද දැකගත හැකි බැවින් ඉදිරිපත් වී ඇති ඇතැම් මතයන් ද විවාදිතයි. ගුරුත්වාකර්ෂණ විෂමතාවක් හේතුවෙන් මෙවන් විකෘති සහගත පෙනුමක් සහිත ව මෙම ශාක වැඩෙන්නට ඇති බව ‍අද වන විට මූලික පිළිගැනීමක් බවට පත් ව තිබෙනවා. තවත් </w:t>
      </w:r>
      <w:r w:rsidRPr="008452DC">
        <w:rPr>
          <w:rFonts w:ascii="Nirmala UI" w:hAnsi="Nirmala UI" w:cs="Nirmala UI"/>
        </w:rPr>
        <w:lastRenderedPageBreak/>
        <w:t>එතරම් අවධානයට ලක් නොවූ මතයක් වන්නේ මෙය පිටසක්වල බලපෑමක් සහිත ප්‍රදේශයක් වූ බවත්, ඒ හේතුවෙන් මෙවන් වෙනස් පෙනුමක් මීට ලැබී ඇති බවත් ය. කෙසේ නමුත් මෙම වන විකෘතිතාව පිළිබඳ පිළිගත හැකි වඩාත් සාධාරණ සහ තර්කානුකූල මතයක් ද ඉදිරිපත් වී තිබෙනවා. එයට අනුව මෙම ශාකවල විකෘතිතාව වන රෝපකයන් විසින් සිතාමතා ඇති කරන ලද්දක්. ඊට ඉතා හොඳ හේතු දැක්වීමකුත් ඉදිරිපත් වී තිබෙනවා.</w:t>
      </w:r>
    </w:p>
    <w:p w:rsidR="00A15550" w:rsidRPr="008452DC" w:rsidRDefault="008452DC">
      <w:pPr>
        <w:rPr>
          <w:rFonts w:ascii="Nirmala UI" w:hAnsi="Nirmala UI" w:cs="Nirmala UI"/>
        </w:rPr>
      </w:pPr>
      <w:r w:rsidRPr="008452DC">
        <w:rPr>
          <w:rFonts w:ascii="Nirmala UI" w:hAnsi="Nirmala UI" w:cs="Nirmala UI"/>
        </w:rPr>
        <w:t>දැව භාණ්ඩ නිර්මාණය කිරීමේ දී ස්වභාවික ව වක ගැසුණු දැව තිබේ නම් ඇතැම් නිර්මාණයන් සිදුකිරීම ඉතා පහසු වෙනවා. නමුත් බොහෝ විට ශාක ස්වභාවික ව එසේ වකගැසී වැඩෙන්නේ නැහැ. එසේ වැඩීමට නම් ශාකය වකගැසිය යුතු ආකාරයෙන් කිසියම් පීඩනයක් ඒ වෙත එල්ල කළ යුතු යි. උතුරු පෝලන්තය ‍ඓතිහාසික වශයෙන් සිය වෙරළ තීරයෙහි පවත්නා නැව් තොටුපල සඳහා ප්‍රසිද්ධ යි. වක ගැසුණු පයිනස් කඳන් යාත්‍රා සැකසීම සඳහා සැපයෙන්නට ඇති බවත්, එසේ සැපයීම සඳහා අවශ්‍ය වකගැසුණු පයිනස් ගස් වන රෝපකයන් විසින් උපක්‍රමශීලී ව නිර්මාණය කරගන්නට ඇති බවත් මේ අනුව විශ්වාස කෙරෙනවා.</w:t>
      </w:r>
    </w:p>
    <w:p w:rsidR="00A15550" w:rsidRPr="008452DC" w:rsidRDefault="008452DC">
      <w:pPr>
        <w:rPr>
          <w:rFonts w:ascii="Nirmala UI" w:hAnsi="Nirmala UI" w:cs="Nirmala UI"/>
        </w:rPr>
      </w:pPr>
      <w:proofErr w:type="spellStart"/>
      <w:r w:rsidRPr="008452DC">
        <w:rPr>
          <w:rFonts w:ascii="Nirmala UI" w:hAnsi="Nirmala UI" w:cs="Nirmala UI"/>
        </w:rPr>
        <w:t>දිනය</w:t>
      </w:r>
      <w:proofErr w:type="spellEnd"/>
      <w:r w:rsidRPr="008452DC">
        <w:rPr>
          <w:rFonts w:ascii="Nirmala UI" w:hAnsi="Nirmala UI" w:cs="Nirmala UI"/>
        </w:rPr>
        <w:t xml:space="preserve"> </w:t>
      </w:r>
      <w:proofErr w:type="spellStart"/>
      <w:r w:rsidRPr="008452DC">
        <w:rPr>
          <w:rFonts w:ascii="Nirmala UI" w:hAnsi="Nirmala UI" w:cs="Nirmala UI"/>
        </w:rPr>
        <w:t>පුරා</w:t>
      </w:r>
      <w:proofErr w:type="spellEnd"/>
      <w:r w:rsidRPr="008452DC">
        <w:rPr>
          <w:rFonts w:ascii="Nirmala UI" w:hAnsi="Nirmala UI" w:cs="Nirmala UI"/>
        </w:rPr>
        <w:t xml:space="preserve"> </w:t>
      </w:r>
      <w:proofErr w:type="spellStart"/>
      <w:r w:rsidRPr="008452DC">
        <w:rPr>
          <w:rFonts w:ascii="Nirmala UI" w:hAnsi="Nirmala UI" w:cs="Nirmala UI"/>
        </w:rPr>
        <w:t>වෙහෙසට</w:t>
      </w:r>
      <w:proofErr w:type="spellEnd"/>
      <w:r w:rsidRPr="008452DC">
        <w:rPr>
          <w:rFonts w:ascii="Nirmala UI" w:hAnsi="Nirmala UI" w:cs="Nirmala UI"/>
        </w:rPr>
        <w:t xml:space="preserve"> </w:t>
      </w:r>
      <w:proofErr w:type="spellStart"/>
      <w:r w:rsidRPr="008452DC">
        <w:rPr>
          <w:rFonts w:ascii="Nirmala UI" w:hAnsi="Nirmala UI" w:cs="Nirmala UI"/>
        </w:rPr>
        <w:t>පත්</w:t>
      </w:r>
      <w:proofErr w:type="spellEnd"/>
      <w:r w:rsidRPr="008452DC">
        <w:rPr>
          <w:rFonts w:ascii="Nirmala UI" w:hAnsi="Nirmala UI" w:cs="Nirmala UI"/>
        </w:rPr>
        <w:t xml:space="preserve"> වන මිනිසාට සති අන්තයේ පලා යාමට තැනක් ඇත් නම් ඒ සොබාදහම පමණක් නොවෙයි. තමන් විසින් ම නිර්මාණය කරගත් ගොඩනැගිලි අතර පවා විනෝදය සෙවීමට කවුරුත් ප්‍රිය කරනවා. නමුත් අද වන විට වැඩි ප්‍රවණතාවක් පවතින්නේ ඉසිඹුවක් ලද සැනින් සොබාදහම වැළඳගැනීමට සංචාරයේ යෙදීම යි. “මේක නම් දිව්‍ය ලෝකයක් වගේ”යැ යි ඇතැම් ස්ථානයන් දුටු විට අපේ සිතට නැගෙනවා. දිව්‍ය ලෝකයත්, අපායත්, සොබාදහමෙහි සුන්දරත්වයත්, භයංකර අසුන්දරත්වයත් ලෙස හඳුනාගන්නේ නම්, දිව්‍ය ලෝකයට දිවෙන මාර්ගයත් පාථිවි තලයෙන් සොයා ගත හැකි විය යුත්තක්. ඇමෙරිකා එක්සත් ජනපදයට අයත් හවායි දූපතේ  Oahu කලාපයේ පිහිටා තිබෙන The Stairway to Heaven යනුවෙන් හැඳින්වෙන අපූරු මාර්ගය සීතල නිම්නයක දිව්‍යමය පාරාදීසයක් කරා දිවෙන මාර්ගයක් ලෙසින් නිරන්තරයෙන් දිස් වනවා. පහතින් දිස්වන නිම්නයට වැටීමෙන් වළක්වාලන කුඩා ගරාදි වැටක් හැරුණු කොට වෙනත් කිසිවක් නොමැති ව මෙකී අඩි 3922 කින් යුත් මාර්ගය මනරම් කඳු වැටි අතරින් ඈතට විහි දී යනවා.</w:t>
      </w:r>
    </w:p>
    <w:p w:rsidR="00A15550" w:rsidRPr="008452DC" w:rsidRDefault="008452DC">
      <w:pPr>
        <w:rPr>
          <w:rFonts w:ascii="Nirmala UI" w:hAnsi="Nirmala UI" w:cs="Nirmala UI"/>
        </w:rPr>
      </w:pPr>
      <w:r w:rsidRPr="008452DC">
        <w:rPr>
          <w:rFonts w:ascii="Nirmala UI" w:hAnsi="Nirmala UI" w:cs="Nirmala UI"/>
        </w:rPr>
        <w:t xml:space="preserve">මෙම මාර්ගය ඉදිකරන්නේ ඇමෙරිකානු නාවික හමුදාව විසින් 1942 දී යි. පැසිෆික් සාගරයේ යාත්‍රා කරන නැව්වලට රේඩියෝ සිග්නල් සැපයීමට අවශ්‍ය පහසුකම් සැපයීම සඳහා, පළමු ගණයේ රහස් මාර්ගයක් ලෙසිනුයි එය එකල්හි භාවිත කෙරෙන්නේ. 1987 වන තෙක් මෙය පොදු ජනතාවට විවෘත ව පැවතියත් පසු ව මෙහි අලුත්වැඩියා කටයුතු නිසි ලෙස සිදු නොකිරීම හේතුවෙන් කිසිවෙකුට යාමට නුසුදුසු අනාරක්ෂිත ස්ථානයක් බවට පත්වනවා. එය යළිත් පිළිසකර කර ආරක්ෂිත තත්ත්වයට පත් කර 2002 දී විවෘත කිරීමට අදහස් කර තිබූ නමුත් නගරවාසීන්ගේ පැමිණිලි කිරීම් සහ ආරක්ෂාව පිළිබඳ පැවති ගැටලු හමුවේ එකී විවෘත කිරීම් කටයුතු </w:t>
      </w:r>
      <w:r w:rsidRPr="008452DC">
        <w:rPr>
          <w:rFonts w:ascii="Nirmala UI" w:hAnsi="Nirmala UI" w:cs="Nirmala UI"/>
        </w:rPr>
        <w:lastRenderedPageBreak/>
        <w:t>තවදුරටත් ප්‍රමාද වෙනවා. මෙහි පියගැටපෙළෙහි අලුත්වැඩියා කටයුතු සිදුකිරීම සඳහා හොනොලුලු නගර බලධාරීන් විසින් ඩොලර් මිලියනයක පමණ මුදලක් වැය කළත්, මාර්ගය විවෘත කිරීමක් නිල වශයෙන් සිදු වූයේ නැහැ. නමුත් ඒ පිළිබඳ කිසිවක් නොතකා කඳු නගින්නන් සහ සංචාරකයන් මෙහි පැමිණීමත්, රිසි සේ සංචාරය කිරීමත් සිදුවෙනවා.</w:t>
      </w:r>
    </w:p>
    <w:p w:rsidR="00A15550" w:rsidRPr="008452DC" w:rsidRDefault="008452DC">
      <w:pPr>
        <w:rPr>
          <w:rFonts w:ascii="Nirmala UI" w:hAnsi="Nirmala UI" w:cs="Nirmala UI"/>
        </w:rPr>
      </w:pPr>
      <w:r w:rsidRPr="008452DC">
        <w:rPr>
          <w:rFonts w:ascii="Nirmala UI" w:hAnsi="Nirmala UI" w:cs="Nirmala UI"/>
        </w:rPr>
        <w:t>ආරම්භයේ දී මෙම ගමන් මාර්ගය හැඳින්වූයේ Haiku Stairs යනුවෙනුයි. එය විහිදී පවතින්නේ Ko’olau කඳුවැටිය හරහා යි. 1942 දී නාවික හමුදාවේ රේඩියෝ කුලුනක් ලෙස මෙහි කඳු මුදුනත භාවිත වුවත්, අවසානයේ දී එනම්, 1950 දී එකී නාවුක මූලස්ථානය ඉන් ඉවත් කරගැනීමක් සිදුවෙනවා. එතෙක් පැවති ලී පඩි ගලවා, ඒ වෙනුවට මෙකී මාර්ගයට යකඩ පඩි ඇල්ලීම සිදුවෙනවා. මෙකී භූමියෙහි අයිතිය පවතින්නේ Honolulu Board of Water Supply සතු ව වන අතර, කෙසේ නමුත් මෙකී භූමියට ප්‍රවේශ වීම සඳහා පසු කළ යුතු ගමන් මඟ විවිධ පුද්ගලයන්ට අයත් ඉඩම් මතින් වැටී තිබෙනවා. මෙම කඳු මාර්ගය තරණය කරන්නන් සම්බන්ධ ව බලතල ක්‍රියාත්මක කළ හැකි ආයතනය වන්නේ Honolulu Board of Water Supply වන අතර ඔවුන්ගේ නීතිමය ප්‍රතිපාදනයන්ට අනුව, මෙකී මාර්ගය තරණය කරන්නන් විසින් එසේ කිරීමට පෙර සිය ජීවිතය පිළිබඳ පවත්නා අයිතීන් අත්හරිමින් ලියමනක් අත්සන් කළ යුතු යි සහ ඩොලර් මිලියනයක වගකීමකින් යුතු රක්ෂණාවරණයක් ඉදිරිපත් කළ යුතු යි. තමන්ගේ ආවරණ කලාපය තුළ දී යමෙකු හානියට පත් වී තමන්ට එරෙහිව නඩු පැවරීමට පවත්නා අධික ඉඩ ප්‍රස්ථාව හේතුවෙන් Honolulu Board of Water Supply විසින් මෙම පියවර ක්‍රියාත්මක කරයි.</w:t>
      </w:r>
    </w:p>
    <w:p w:rsidR="00A15550" w:rsidRPr="008452DC" w:rsidRDefault="008452DC">
      <w:pPr>
        <w:rPr>
          <w:rFonts w:ascii="Nirmala UI" w:hAnsi="Nirmala UI" w:cs="Nirmala UI"/>
        </w:rPr>
      </w:pPr>
      <w:r w:rsidRPr="008452DC">
        <w:rPr>
          <w:rFonts w:ascii="Nirmala UI" w:hAnsi="Nirmala UI" w:cs="Nirmala UI"/>
        </w:rPr>
        <w:t>අවදානම කෙතෙක් වුව ද, අඟල් 18ක් පළල පඩි මතින් අඩි 4000ක කඳු නැග්ම සිදුකිරීමට ත්‍රාසය අත්දකින්නට කැමති බොහෝ කඳුනගින්නන් සහ සංචාරකයන් ප්‍රිය කරයි. 2015 දී ඇති වූ දරුණු කුණාටු තත්ත්වයක් හේතුවෙන් පඩිපෙළෙහි ස්ථාන කිහිපයකට දැඩි හානි සිදු වූ අතර, පියගැට ගණනාවක් ම කැඩී ඉවත් වූවා. මේ හේතුවෙන් සංචාරකයන් සෑම පියවරක් ම තැබිය යුත්තේ මහත් අවධානයෙන් සහ ප්‍රවේශම් සහිත ව යි. යම් හෙයකින් අත්වැරැද්දක් සිදු වුවහොත් ස්වර්ගයට දිවෙන දිව්‍ය මාර්ගය, මරණයේ දොරටුවක් වීමේ හැකියාවෙන් ද යුක්ත යි. මනරම් මෙන්ම ත්‍රාසයජනක කඳුකර මාර්ගය අවසාන වන්නේ පහතට දිවෙන දර්ශන පථය ඈත මිටියාවත දක්වා ම විහිදුවාලමින්. කඳු මුදුන මත තිබෙන්නේ ආරම්භයේ දී ඇමෙරිකානු නාවික හමුදාව විසින් නැව්වල සන්නිවේදන කටයුතු සඳහා යොදාගන්නා ලද ‍උපකරණවල දිරාපත් වූ නෂ්ටාවශේෂයන් පමණයි. බොහෝ සංචරකයන් රාත්‍රී කාලයෙහි දී සඳ එළියෙන් සහ ගෙන යන ලාම්පුවල ආධාරයෙන් මෙකී දුෂ්කර කඳු මාර්ගය තරණය කරනවා. මධ්‍යම රාත්‍රිය පසුකර, කාල යන්ත්‍රය විසින් සලකුණු දක්වත් ම ඔවුන් ඉර සේවය නැරඹීමට සූදානම් වෙමින් ඈත ක්ෂිතිජය වෙත දෑස් දල්වා බලා සිටිනවා.</w:t>
      </w:r>
    </w:p>
    <w:p w:rsidR="00A15550" w:rsidRPr="008452DC" w:rsidRDefault="008452DC">
      <w:pPr>
        <w:rPr>
          <w:rFonts w:ascii="Nirmala UI" w:hAnsi="Nirmala UI" w:cs="Nirmala UI"/>
        </w:rPr>
      </w:pPr>
      <w:r w:rsidRPr="008452DC">
        <w:rPr>
          <w:rFonts w:ascii="Nirmala UI" w:hAnsi="Nirmala UI" w:cs="Nirmala UI"/>
        </w:rPr>
        <w:lastRenderedPageBreak/>
        <w:t>මෙම ගමන් මාර්ගයෙහි දෙපස ආරක්ෂාව උදෙසා ඉදිකර තිබෙන ගරාදි වැට ඈතට මහත් කලාවක් උපද්දවා පෙන්වයි. එමෙන්ම සිසිල් පැහැයෙන් හාත්පස සිසාරා දිස්වන මනස්කාන්ත පරිසර පද්ධතිය, අවදානම නොතකා තමන් වෙත පැමිණෙන්නැ යි සංචාරකයන්ගේ සිත් කුල්මත් කරමින් දන්වාලයි. මෙම ගමන් මාර්ගය අවහිර කරවාලමින් මුරපොළක් පවත්නා අතර බොහෝ පුද්ගලයන් රාත්‍රී කාලය ගමන සඳහා තෝරාගන්නේ එකී මුරපොළ මඟහැර ගමන් කිරීම රාත්‍රී කාලයේ දී පහසු වන බැවිනි. යම් හෙයකින් අදාළ මුරපොළෙහි සිටින නිලධාරියා විසින් අනවසර ඇතුල් වීමක් නිරීක්ෂණය කළහොත් පොලීසිය අමතා, එසේ අනවසරයෙන් ඇතුල් වීමට උත්සාහ කළ පුද්ගලයන් ව සිරභාරයට පත් කිරීමට පියවර ගනී.</w:t>
      </w:r>
    </w:p>
    <w:p w:rsidR="00A15550" w:rsidRPr="008452DC" w:rsidRDefault="008452DC">
      <w:pPr>
        <w:rPr>
          <w:rFonts w:ascii="Nirmala UI" w:hAnsi="Nirmala UI" w:cs="Nirmala UI"/>
        </w:rPr>
      </w:pPr>
      <w:r w:rsidRPr="008452DC">
        <w:rPr>
          <w:rFonts w:ascii="Nirmala UI" w:hAnsi="Nirmala UI" w:cs="Nirmala UI"/>
        </w:rPr>
        <w:t>මෙම මඟ ගමන් කිරීමට පෙර සංචාරකයන් දැනගත යුතු කරුනු ගණනාවක් පවතිනවා. ප්‍රථමයෙන් ම ඔවුන්, ඔවුන්ගේ සෞඛ්‍ය තත්ත්වය පිළිබඳ මනා අවබෝධයකින් යුතු ව මෙකී ගමන ආරම්භ කළ යුතු යි. තනි ව ගමන් කිරීමට තරම් යහපත් සෞඛ්‍ය තත්ත්වයකින් පසු නොවන්නේ නම්, ගමනට තවත් සහායකයෙකු සම්බන්ධ කරගත යුතු වෙනවා. වර්ෂාව, ගෙරවුම්, කුණාටු තත්ත්වයන් පවත්නා අවස්ථාවන්හි දී මෙහි ගමන් කිරීම කිසිසේත් ම ආරක්ෂිත වන්නේ නැහැ. නිල් පැහැති අහසක් සහ මඳ පවන සහිත කාලගුණයක් පවත්නා විට මෙහි ගමන් කිරීම වඩාත් ආරක්ෂිත යි. මධ්‍යම රාත්‍රියෙහි මෙකී මාර්ගය තරණය කිරීමට අදහස් කරන්නේ නම් වඩාත් යෝග්‍ය වන්නේ දේශීය මඟපෙන්වන්නෙකුගේ සහාය ඒ සඳහා ලබාගැනීම යි.</w:t>
      </w:r>
    </w:p>
    <w:p w:rsidR="00A15550" w:rsidRPr="008452DC" w:rsidRDefault="008452DC">
      <w:pPr>
        <w:rPr>
          <w:rFonts w:ascii="Nirmala UI" w:hAnsi="Nirmala UI" w:cs="Nirmala UI"/>
        </w:rPr>
      </w:pPr>
      <w:proofErr w:type="spellStart"/>
      <w:r w:rsidRPr="008452DC">
        <w:rPr>
          <w:rFonts w:ascii="Nirmala UI" w:hAnsi="Nirmala UI" w:cs="Nirmala UI"/>
        </w:rPr>
        <w:t>චිත්‍ර</w:t>
      </w:r>
      <w:proofErr w:type="spellEnd"/>
      <w:r w:rsidRPr="008452DC">
        <w:rPr>
          <w:rFonts w:ascii="Nirmala UI" w:hAnsi="Nirmala UI" w:cs="Nirmala UI"/>
        </w:rPr>
        <w:t xml:space="preserve"> </w:t>
      </w:r>
      <w:proofErr w:type="spellStart"/>
      <w:r w:rsidRPr="008452DC">
        <w:rPr>
          <w:rFonts w:ascii="Nirmala UI" w:hAnsi="Nirmala UI" w:cs="Nirmala UI"/>
        </w:rPr>
        <w:t>ශිල්පය</w:t>
      </w:r>
      <w:proofErr w:type="spellEnd"/>
      <w:r w:rsidRPr="008452DC">
        <w:rPr>
          <w:rFonts w:ascii="Nirmala UI" w:hAnsi="Nirmala UI" w:cs="Nirmala UI"/>
        </w:rPr>
        <w:t xml:space="preserve"> </w:t>
      </w:r>
      <w:proofErr w:type="spellStart"/>
      <w:r w:rsidRPr="008452DC">
        <w:rPr>
          <w:rFonts w:ascii="Nirmala UI" w:hAnsi="Nirmala UI" w:cs="Nirmala UI"/>
        </w:rPr>
        <w:t>කියන්නෙ</w:t>
      </w:r>
      <w:proofErr w:type="spellEnd"/>
      <w:r w:rsidRPr="008452DC">
        <w:rPr>
          <w:rFonts w:ascii="Nirmala UI" w:hAnsi="Nirmala UI" w:cs="Nirmala UI"/>
        </w:rPr>
        <w:t xml:space="preserve"> </w:t>
      </w:r>
      <w:proofErr w:type="spellStart"/>
      <w:r w:rsidRPr="008452DC">
        <w:rPr>
          <w:rFonts w:ascii="Nirmala UI" w:hAnsi="Nirmala UI" w:cs="Nirmala UI"/>
        </w:rPr>
        <w:t>අපූර්වතම</w:t>
      </w:r>
      <w:proofErr w:type="spellEnd"/>
      <w:r w:rsidRPr="008452DC">
        <w:rPr>
          <w:rFonts w:ascii="Nirmala UI" w:hAnsi="Nirmala UI" w:cs="Nirmala UI"/>
        </w:rPr>
        <w:t xml:space="preserve"> කලාවක්. චිත්‍රයකට පණ පෙවීමට නොහැකි පුද්ගලයෙකුට පවා එහි පවතින රසය විඳ ගැනීමටත් විවිධ අර්ථකථනයන් ඉදිරිපත් කිරීමටත් හැකියාව පවතිනවා. විවිධ චිත්‍ර ශිල්පීන් ක්ෂේත්‍රය තුළ ප්‍රවීණයන් බවට පත් වන්නේ සිය පෞද්ගලික අභිරුචීන්ට අනුව යි. ඒ අතර සොබාදහම, විවිධ සිදුවීම්, අර්ථයන් ව්‍යංගයෙන් හඟවන වර්ණ රූප, ස්ත්‍රී රූප මූලික වෙනවා. ඉතාලි චිත්‍ර කලාවෙහි අංකුරයක් ලෙසින් බිහි වූ ඇල්බේනියානු සම්භවයක් සහිත මාර්කෝ ග්‍රාසි චිත්‍ර ශිල්පියා අද වන විට චිත්‍ර කලාව තුළ ඉමහත් පෙරළියක් සිදුකරමින් සිටිනවා. ඔහුගේ කලාව ගොඩනැගෙන්නේ, ඔහු ප්‍රවීණත්වයට පත්වන්නේ, ඔහුගේ ම සුන්දරියන් අතිනුයි. ඒ සුන්දරියන් අන් කිසිවෙකුත් නොව, ඔහුගේ ම මනසින් ඔහු උපකල්පනය කරගත් ස්ත්‍රී රූප යි. මාර්කෝගේ විශේෂත්වය වන්නේ ඔහු අතින් නිර්මාණය කරන සිතුවම්, සිතුවම්දැ යි සිතෙන තරමට ජීවමාන හා තාත්වික ඒවා වීම යි. ඔහුගේ වර්ණ ගැන්වීම් එතරම්ම  සජීවී සහ විශේෂිත යි.</w:t>
      </w:r>
    </w:p>
    <w:p w:rsidR="00A15550" w:rsidRPr="008452DC" w:rsidRDefault="008452DC">
      <w:pPr>
        <w:rPr>
          <w:rFonts w:ascii="Nirmala UI" w:hAnsi="Nirmala UI" w:cs="Nirmala UI"/>
        </w:rPr>
      </w:pPr>
      <w:r w:rsidRPr="008452DC">
        <w:rPr>
          <w:rFonts w:ascii="Nirmala UI" w:hAnsi="Nirmala UI" w:cs="Nirmala UI"/>
        </w:rPr>
        <w:t xml:space="preserve">මාර්කෝ සැබැවින් ම අද්විතීය චිත්‍ර නිර්මාණකරුවෙක්. දෙවියන් විසින් ආදම් සහ ඒවා මැවූ බවට පවත්නා ආගමික පුරාවෘත්තය හා සසඳා බලන්නේ නම්, මාර්කෝ ද චිත්‍ර කලාව තුළ එක්තරා දෙවියෙකු බවට පත්වනවා. ඔහුගේ සිතුවම්වලට සමීප ව බලන ඕනෑ ම පුද්ගලයෙකුට ඇතිවන්නේ තමන් කිසියම් ජීවමාන පුද්ගලයෙකුගේ ඡායාරූපයක් දෙස බලා සිටිනවා යන හැඟීම යි. අදාළ ස්ත්‍රී රූප වෙත වඩාත් සමීප </w:t>
      </w:r>
      <w:r w:rsidRPr="008452DC">
        <w:rPr>
          <w:rFonts w:ascii="Nirmala UI" w:hAnsi="Nirmala UI" w:cs="Nirmala UI"/>
        </w:rPr>
        <w:lastRenderedPageBreak/>
        <w:t>වී සම මතුපිට සෛලමය පිහිටීම, පැල්ලම්, ඇහිබැමි, ඇහි පිහාටු, හිසකේ පිහිටා තිබෙන ආකාරය යනා දී අතිශයින් සියුම් ස්ථාන පරීක්ෂාවක් සිදුකරන ඕනෑ ම අයෙකු, මාර්කෝගේ නිර්මාණ කෞශල්‍යය පිළිබඳ ව මවිතයට පත් වෙනවා. වරදක් පෙන්වා දිය නොහැකි අන්දමින් ඒවායෙහි පිරී පවතින්නේ සජීවීත්වය යි; ජීවමානත්වය යි. කැන්වස් පසුබිම මත සැබෑ කාන්තාවක් මවා පෙන්වන මාර්කෝ, චිත්‍ර කලාව තුළ දේවත්වයට පත් වන්නේ එලෙස යි. ඔහු ඔහුගේ සෑම සිතුවමකට ම අමතර යමක් එකතු කරනවා. ඔහුගේ එක් චිත්‍ර නිර්මාණයක නිරූපණය වන කාන්තාවගේ පිටෙහි පවත්නා කැටයම් සිදුරු මඟින් ඇගේ අභ්‍යන්තරයෙහි පවත්නා හිස් බව නිරූපණය කොට දක්වනවා. අලංකාර ස්ත්‍රී රුවක් හුදු කවරයක් පමණක් කර දැක්වීමක් එහි දී සිදු වී තිබෙනවා.</w:t>
      </w:r>
    </w:p>
    <w:p w:rsidR="00A15550" w:rsidRPr="008452DC" w:rsidRDefault="008452DC">
      <w:pPr>
        <w:rPr>
          <w:rFonts w:ascii="Nirmala UI" w:hAnsi="Nirmala UI" w:cs="Nirmala UI"/>
        </w:rPr>
      </w:pPr>
      <w:r w:rsidRPr="008452DC">
        <w:rPr>
          <w:rFonts w:ascii="Nirmala UI" w:hAnsi="Nirmala UI" w:cs="Nirmala UI"/>
        </w:rPr>
        <w:t>තවත් නිර්මාණයක මාර්කෝ ඔහුගේ ම සිතුවිල්ලකින් බිහි වූ කාන්තාව මත අපූරු සහ වර්ණවත් tattoo හෙවත් පච්චයක් නිරූපණය කර දක්වනවා. ඔහුගේ තවත් නිර්මාණයක සිටින කාන්තාව මත මාර්කෝ පුරාණ පළඳනාවක ස්වරූපයක් දක්වන වීදුරු වැනි ද්‍රව්‍යයකින් සකසන ලද යම් මෙවලමක් සිතුවම් කර තිබෙනවා. මාර්කෝගේ ස්ත්‍රී සිතුවම්වල පවත්නා විශේෂත්වය වන්නේ මෙය යි. ඔහු නග්න ස්ත්‍රිය මත කිසියම් විශේෂිත තවත් යමක් සිතුවම් කිරීම සිදුකරනවා. ඉන් අදාළ රූපයට විශේෂිත හැඩයක් සහ කතාන්දරයක් එක් කරනවා. මාර්කෝ විසින් සිය ස්ත්‍රී රූපවලට කරන සැරසිලි, අදාළ ස්ත්‍රී රූප අලංකරණයට පත් කරන අතර ම ඇතැම් විට තරමක බිහිසුණු පෙනුමක් ද ඊට එක් කරනවා. මාර්කෝගේ ඇතැම් නිර්මාණයන් මුළුමනින් නග්න සිතුවම් වන්නේ නැහැ. ඔහුගේ එක් සිතුවමක කාන්තාවට ඉතා අලංකාර ඇඳුමක් ද එක් කිරීමට මාර්කෝ අමතක කරන්නේ නැහැ. ඔහුගේ තවත් එක් සිතුවමක කාන්තාව වටා ගෙත්තමක් එතීමට ඔහුගේ තෙලිතුඩ සමත් වී තිබෙනවා.</w:t>
      </w:r>
    </w:p>
    <w:p w:rsidR="00A15550" w:rsidRPr="008452DC" w:rsidRDefault="008452DC">
      <w:pPr>
        <w:rPr>
          <w:rFonts w:ascii="Nirmala UI" w:hAnsi="Nirmala UI" w:cs="Nirmala UI"/>
        </w:rPr>
      </w:pPr>
      <w:r w:rsidRPr="008452DC">
        <w:rPr>
          <w:rFonts w:ascii="Nirmala UI" w:hAnsi="Nirmala UI" w:cs="Nirmala UI"/>
        </w:rPr>
        <w:t>සිතුවම් කලාවට, ඡායාරූප කලාවක ස්වරූපය ආරෝපණය කිරීමට තරම් මාර්කෝ දක්ෂයෙකු බවට පත් වනවා. ඔහු විසින් අඳින ලද සිතුවම් බොහෝ දෙනාගේ දෑස් පැහැර ගැනීමට සමත් වන්නේ ශරීරයේ ඉතා සියුම් ලක්ෂණයන් පවා සිය සිතුවම් තුළට ඇතුළත් කිරීමට තරම් මාර්කෝ දක්ෂයෙකු වීම හේතුවෙන් ම යි. ඔහුගේ අතිශය දියුණු සිතුවම් ඇඳීමෙහි තාක්ෂණය විසින් ලොව බොහෝ දෙනා ව තමන් වෙත ග්‍රහණය කරගනිමින් සිටිනවා.</w:t>
      </w:r>
    </w:p>
    <w:p w:rsidR="00A15550" w:rsidRPr="008452DC" w:rsidRDefault="008452DC">
      <w:pPr>
        <w:rPr>
          <w:rFonts w:ascii="Nirmala UI" w:hAnsi="Nirmala UI" w:cs="Nirmala UI"/>
        </w:rPr>
      </w:pPr>
      <w:proofErr w:type="spellStart"/>
      <w:r w:rsidRPr="008452DC">
        <w:rPr>
          <w:rFonts w:ascii="Nirmala UI" w:hAnsi="Nirmala UI" w:cs="Nirmala UI"/>
        </w:rPr>
        <w:t>මළවුන්ගේ</w:t>
      </w:r>
      <w:proofErr w:type="spellEnd"/>
      <w:r w:rsidRPr="008452DC">
        <w:rPr>
          <w:rFonts w:ascii="Nirmala UI" w:hAnsi="Nirmala UI" w:cs="Nirmala UI"/>
        </w:rPr>
        <w:t xml:space="preserve"> </w:t>
      </w:r>
      <w:proofErr w:type="spellStart"/>
      <w:r w:rsidRPr="008452DC">
        <w:rPr>
          <w:rFonts w:ascii="Nirmala UI" w:hAnsi="Nirmala UI" w:cs="Nirmala UI"/>
        </w:rPr>
        <w:t>පුස්තකය</w:t>
      </w:r>
      <w:proofErr w:type="spellEnd"/>
      <w:r w:rsidRPr="008452DC">
        <w:rPr>
          <w:rFonts w:ascii="Nirmala UI" w:hAnsi="Nirmala UI" w:cs="Nirmala UI"/>
        </w:rPr>
        <w:t xml:space="preserve"> </w:t>
      </w:r>
      <w:proofErr w:type="spellStart"/>
      <w:r w:rsidRPr="008452DC">
        <w:rPr>
          <w:rFonts w:ascii="Nirmala UI" w:hAnsi="Nirmala UI" w:cs="Nirmala UI"/>
        </w:rPr>
        <w:t>හෙවත්</w:t>
      </w:r>
      <w:proofErr w:type="spellEnd"/>
      <w:r w:rsidRPr="008452DC">
        <w:rPr>
          <w:rFonts w:ascii="Nirmala UI" w:hAnsi="Nirmala UI" w:cs="Nirmala UI"/>
        </w:rPr>
        <w:t xml:space="preserve"> Book of the Dead යන නම ඇසූ පමණින් ඇති වන ගුප්ත හැඟීම, ඒ නම අසන ඕනෑම පුද්ගලයෙක්ට ඇති වන්නක්. ඒ ගැන පවත්නා කුතුහලය සංසිඳවා ගැනීමට නම් අප මෙවර ගමන් කළ යුත්තේ ඊජිප්තුවට යි. පුරාණ ඊජිප්තුවේ පැවති කුතුහලය දනවන, කුතුහලය වඩවන සංස්කෘතියේ තවත් එක් සුවිශේෂී කොටසක් ලෙස මෙම අපූරු ග්‍රන්ථය හඳුනාගන්නට පුළුවන්. මෙය සැබැවින්ම ආගමික ග්‍රන්ථයක්. පුරාණ ඊජිප්තුවරුන් ජීවයෙහි සදාකාලික බව පිළිබඳ ඉතා තදින් විශ්වාස කළා. ඔවුන්ට අවශ්‍ය වූයේ තමන් කෙරෙහි දෙවිවරුන්ගේ </w:t>
      </w:r>
      <w:r w:rsidRPr="008452DC">
        <w:rPr>
          <w:rFonts w:ascii="Nirmala UI" w:hAnsi="Nirmala UI" w:cs="Nirmala UI"/>
        </w:rPr>
        <w:lastRenderedPageBreak/>
        <w:t>ශ්‍රේෂ්ඨත්වය ආරෝපණය කරගැනීමට. තමන්ට හැකි ඕනෑම දෙයක් ඒ උදෙසා කැප කිරීමට ඔවුන් සූදානමින් සිටියා. රජවරුන්ගේ ශරීර විනාශ නොවන පරිදි විශේෂ ක්‍රමවේදයන්ට අනුව අසුරා සුරක්ෂිත ව පිරමීඩවල බහා තැබුවා. මළවුන්ගේ ග්‍රන්ථයත් පුරාණ ඊජිප්තුවරුන්ගේ එකී විශ්වාසයන් හා සබැඳී තිබෙනවා. මරණයෙන් පසු ජීවිතය වෙත ප්‍රවේශයක් මෙම ග්‍රන්ථයෙහි ලියා තිබෙන රහස් ලියමන්වලින් හමුවන බවට ඔවුන් ඉතා තදින් විශ්වාස කළා.</w:t>
      </w:r>
    </w:p>
    <w:p w:rsidR="00A15550" w:rsidRPr="008452DC" w:rsidRDefault="008452DC">
      <w:pPr>
        <w:rPr>
          <w:rFonts w:ascii="Nirmala UI" w:hAnsi="Nirmala UI" w:cs="Nirmala UI"/>
        </w:rPr>
      </w:pPr>
      <w:r w:rsidRPr="008452DC">
        <w:rPr>
          <w:rFonts w:ascii="Nirmala UI" w:hAnsi="Nirmala UI" w:cs="Nirmala UI"/>
        </w:rPr>
        <w:t>මෙම පොත පරිච්ඡේද 190කින් සමන්විත වෙනවා. එකිනෙකට වෙනස් මන්ත්‍ර 165ක් මේ තුළ අන්තර්ගත වෙනවා. මෙම මායාකාරී බලයක් පවත්නා බවට විශ්වාස කෙරෙන මන්ත්‍ර පැපිරස් කොළවල හෝ සොහොන් ස්මාරකවල ලියා තිබෙනවා. ඇතැම් මන්ත්‍රවලින් කියැවෙන්නේ මරණයෙන් පසු ව පරලොව ජීවිතයෙන් මිදී ජීවිතයක් දිනාගැනීමට දෙවියන්ගේ උපකාර ගන්නේ කෙසේ ද යන්න යි. විශ්වාස කෙරෙන්නේ මෙම ග්‍රන්ථය ක්‍රි. පූ. 1600 පමණ කාල වකවානුවට අයත් බව යි. කාල් රිචඩ් ලෙප්සියස් නමැති විද්වතා අතින් මෙම ග්‍රන්ථය 1842 දී පරිවර්තනයට ලක් වෙනවා. මෙහි පළමු ඉංග්‍රීසි පරිවර්තනය 1867 දී බ්‍රිතාන්‍ය කෞතුකාගාරයේ (British Museum) දී සැමුවෙල් බ්‍රිච් අතින් ප්‍රකාශයට පත් කෙරෙනවා. ඉන් අනතුරුව ටී. ජී. ඇලන් නමැති පඬිවරයා විසින් මෙම පොත යාවත්කාලීන කර, යළිත් වතාවක් ප්‍රකාශයට පත් කිරීම 1974 දී සිදුවෙනවා. මළවුන් අතරතුර ජීවය සහ මරණයෙන් ඉනික්බිති යළිත් ජීවිතයක් ලබාගැනීම පිළිබඳ බැඳුණු දැඩි ආගමික මතවාදයන්ට අනුකූල ව මෙකී ග්‍රන්ථය නිර්මාණය වී තිබෙනවා.</w:t>
      </w:r>
    </w:p>
    <w:p w:rsidR="00A15550" w:rsidRPr="008452DC" w:rsidRDefault="008452DC">
      <w:pPr>
        <w:rPr>
          <w:rFonts w:ascii="Nirmala UI" w:hAnsi="Nirmala UI" w:cs="Nirmala UI"/>
        </w:rPr>
      </w:pPr>
      <w:r w:rsidRPr="008452DC">
        <w:rPr>
          <w:rFonts w:ascii="Nirmala UI" w:hAnsi="Nirmala UI" w:cs="Nirmala UI"/>
        </w:rPr>
        <w:t>මෙම ග්‍රන්ථය තමන් සතු කරගැනීමට සෑම පුද්ගලයෙකුට ම හැකි වූයේ නැහැ. ඊට හේතුව එය මිලෙන් ඉතා අධික වීම යි. එය බොහෝ විට බලවතුන්ට පමණක් හිමි වූ වරමක් බවට පත් වූවා. ධනවත් පුද්ගලයන් මින් පිටපතක් කුලියට ලබාගෙන මරණයෙන් පසු ජීවිතය උදෙසා ප්‍රයෝජනයට ගත හැකි පරිදි අලුත් මන්තර එකතු කර විශේෂ පොත් නිර්මාණය කරගැනීමක් පවා එකල සිදුකරන ලද බව අනාවරණය වෙනවා. දුප්පත් පුද්ගලයන්ට හැකි වූයේ පෙර ලියන ලද ග්‍රන්ථ ඇසුරු කිරීමට පමණයි. නව මන්තර එකතු කරමින් නව ග්‍රන්ථ නිර්මාණය කර ගැනීමට ඔවුනට හැකියාවක් පැවතියේ නැහැ. මෙම ග්‍රන්ථයට Book of the Dead යන නම ලබාදෙන ලද්දේ යුරෝපියානු ගවේෂකයන් සහ පුරාවිද්‍යාඥයන් විසිනුයි. ඊට හේතුව වූයේ මෙම මන්ත්‍ර බොහෝමයක් රචනා වී තිබුණේ පැරැන්නන්ව මිහිදන් කළ ස්ථානයන්හි පැවති ස්මාරකයන් මත වීම යි. ඒවායින් දිස්වූයේ මරණයෙන් පසු ව මළගිය ආත්මවලට ඒවා කියවා උපකාරී කරගැනීමට හැකි වන පරිදි ලියා තිබූ ස්වභාවයක්. මෙම මන්ත්‍ර එකතුවට ඊජිප්තු භාෂාවෙන් දෙන ලද නාමය ඉංග්‍රීසියට පරිවර්තනය කරන ලද්දේ නම් එවිට එහි නාමය වන්නේ “The Book of Coming Forth by Day” යන්න යි.</w:t>
      </w:r>
    </w:p>
    <w:p w:rsidR="00A15550" w:rsidRPr="008452DC" w:rsidRDefault="008452DC">
      <w:pPr>
        <w:rPr>
          <w:rFonts w:ascii="Nirmala UI" w:hAnsi="Nirmala UI" w:cs="Nirmala UI"/>
        </w:rPr>
      </w:pPr>
      <w:r w:rsidRPr="008452DC">
        <w:rPr>
          <w:rFonts w:ascii="Nirmala UI" w:hAnsi="Nirmala UI" w:cs="Nirmala UI"/>
        </w:rPr>
        <w:t xml:space="preserve">පුරාණ ඊජිප්තු වැසියන් අධික ලෙස මායාව පිළිබඳ විශ්වාස කළ අතර, මෙකී ග්‍රන්ථය සැබැවින්ම විශ්වාසය දනවන මායාව පිළිබඳ කතාවන් සහ යාඥාවන්ගෙන් </w:t>
      </w:r>
      <w:r w:rsidRPr="008452DC">
        <w:rPr>
          <w:rFonts w:ascii="Nirmala UI" w:hAnsi="Nirmala UI" w:cs="Nirmala UI"/>
        </w:rPr>
        <w:lastRenderedPageBreak/>
        <w:t>සමන්විත යි. ඒවා මියගිය පුද්ගලයන්ට භාවිතය පිණිස පවතී. ඒවා නිර්මාණය කර තිබුණේ මිය ගිය පුද්ගලයන්ට ආධ්‍යාත්මික විභාගයන්ට මුහුණ දී මරණයෙන් පසු උත්තරීතර ස්ථානයක් කරා ළඟාවීමට හැකි වන පරිදි ය. ඊජිප්තු වැසියන් දේවත්වය පිළිබඳ අධික ලෙස විශ්වාස කළ අතර ‍මරණයට පෙර මළවුන්ගේ ග්‍රන්ථයක් තමන් විසින්ම නිර්මාණය කර තබා ගොස්, මරණයෙන් පසු එකී මන්ත්‍රයන් කියවා, උත්තරීතරභාවයට ළඟාවීම සඳහා සමත්විය යුතු විභාග සමත් වී දේවත්වය ලබා දෙවියන් අතරට එක්වීමට අපේක්ෂා කළා. එසේ දේවත්වයට පත් වූ පසු ව තමන්ට වාසය කිරීමට සිදුවන්නේ field of reeds නමින් හඳුන්වනු ලබන ස්ථානයක බව ඔවුන් තවදුරටත් විශ්වාස කළා.</w:t>
      </w:r>
    </w:p>
    <w:p w:rsidR="00A15550" w:rsidRPr="008452DC" w:rsidRDefault="008452DC">
      <w:pPr>
        <w:rPr>
          <w:rFonts w:ascii="Nirmala UI" w:hAnsi="Nirmala UI" w:cs="Nirmala UI"/>
        </w:rPr>
      </w:pPr>
      <w:r w:rsidRPr="008452DC">
        <w:rPr>
          <w:rFonts w:ascii="Nirmala UI" w:hAnsi="Nirmala UI" w:cs="Nirmala UI"/>
        </w:rPr>
        <w:t>මෙම මළවුන්ගේ පුස්තකයෙහි පරිච්ඡේදයන් ලියැ වී තිබෙන්නේ විවිධ ස්ථානයන්ගේ බව කලිනුත් සඳහන් කළා. ඒ අතරින් පිරමීඩ මත ලියැ වී තිබෙන මළවුන්ගේ ස්ලෝක සාම්ප්‍රදායික සිරිතක් වශයෙන් ලියන ලද ඒවා යි. මේ අතරින් පුරාතන ම යුගයට අයත් ලියමන් ලෙස හඳුනාගන්නේ ක්‍රි. පූ. 2400 තරම් ඈත අතීතයේ, යමෙකු මියගිය පසු සිරුර මිහිදන් කර තනන ලද පිරමීඩ මත ලියන ලද ඒවා යි. කාලයක් ගත වී ක්‍රමයෙන් ඊජිප්තු මධ්‍යතන යුගය ළඟාවත් ම මිනී පෙට්ටි තුළ පවා මෙවන් මන්ත්‍ර ලිවීම සිදුකළා. පැරණි මන්ත්‍ර භාෂාව නව මුහුණුවරක් යටතේ දියුණු වීම පවා එහි දී සිදුවූවා. සොහොන් ස්මාරක මත පවා මෙවන් ස්තෝත්‍ර ලිවීම සිදුවූවා. බොහෝ විට මේ සඳහා හැකියාව පැවතියේ ධනපති පාන්තිකයන්ට යි. ඊජිප්තු ජනාවාස වසර තුන්දහසක පමණ කාලයක් පැවතියා. එකී කාලය පුරා ම වරින් වර විවිධ අන්දමින් වෙනස්වෙමින් මළවුන්ගේ ග්‍රන්ථ ගණනාවක් භාවිතයට පැමිණියා. පූජකවරුන් විසින් නිර්මාණය කරන ලද මන්ත්‍ර, කාලයෙන් කාලයට වැදගත් කොට සැලකූ දෙවිවරු සහ දෙවඟනන් අනුව වෙනස් වූවා. අද වන විට පවත්නා, Eighteenth Dynasty නමින් හැඳින්වෙන මළවුන්ගේ ග්‍රන්ථය ක්‍රි. පූ. 1500 දී පමණ නිර්මාණය වූවක්. මෙකී ග්‍රන්ථයට තමන් විසින් අදහන ලද දෙවිවරුන්ගේ රූප ඇතුළත් කිරීමට ඊජිප්තු වැසියන් අමතක කළේ නැහැ.</w:t>
      </w:r>
    </w:p>
    <w:p w:rsidR="00A15550" w:rsidRPr="008452DC" w:rsidRDefault="008452DC">
      <w:pPr>
        <w:rPr>
          <w:rFonts w:ascii="Nirmala UI" w:hAnsi="Nirmala UI" w:cs="Nirmala UI"/>
        </w:rPr>
      </w:pPr>
      <w:r w:rsidRPr="008452DC">
        <w:rPr>
          <w:rFonts w:ascii="Nirmala UI" w:hAnsi="Nirmala UI" w:cs="Nirmala UI"/>
        </w:rPr>
        <w:t xml:space="preserve">මළවුන්ගේ ග්‍රන්ථය විවිධ සම්ප්‍රදායයන් ගණනාවක කතා එකතුවක් ලෙස පවා සැලකෙනවා. එසේ සැලකීමට හේතුවක් වන්නේ මෙහි පැමිණෙන ඇතැම් කථාංගයන්ගේ සහ මන්ත්‍රයන්ගේ භාෂාව අනෙක් ඒවාට සාපේක්ෂ ව වෙනස් වීම යි. ඊජිප්තු වැසියන් දක්වන්නේ යමෙකු මියගිය පසු ව Hall of Two Truths නමැති ශාලාවට ඇතුල් වන අතර, Anubis නමැති ඊජිප්තු දෙවියා තරාදියක් අතැති ව එහි සිටින බවත්, තරාදියේ එක් පැත්තක පැස්බර පිහාටුවක් තබා ඇති බවත්, අනෙක් තරාදි පියන මතට මියගිය පුද්ගලයාගේ හදවත ගෙන තබන බවත්, එම හදවත කුරුලු පිහාටුවට වඩා සැහැල්ලු වන්නේ නම් අදාළ පුද්ගලයා යහපත් ජීවිතයක් ගත කළ පුද්ගලයෙකු ලෙස දෙවියන් අතරට එක් වන බවත් ය. මෙම ග්‍රන්ථයට අනුව දැක්වෙන්නේ ඔවුන්ගේ දෙවිවරුන්ගේ අරමුණු විවිධාකාර බව යි. එක් දෙවියෙක් පුද්ගලයන්ගේ විස්තර සටහන් කරගන්නා අතර, තවත් දෙවියෙක් අයහපත් ආත්මයන්ට දඬුවම් පමුණුවන බව ඊජිප්තු වැසියන් විශ්වාස කරයි. දුප්පත් පුද්ගලයන් </w:t>
      </w:r>
      <w:r w:rsidRPr="008452DC">
        <w:rPr>
          <w:rFonts w:ascii="Nirmala UI" w:hAnsi="Nirmala UI" w:cs="Nirmala UI"/>
        </w:rPr>
        <w:lastRenderedPageBreak/>
        <w:t>මරණයෙන් මතු ද දුප්පත් බවත්, ධනවත් පුද්ගලයන් මරණයෙන් පසු ව ද ධනවත් ව වසන බවත් ඔවුන් තවදුරටත් විශ්වාස කරනවා.</w:t>
      </w:r>
    </w:p>
    <w:p w:rsidR="00A15550" w:rsidRPr="008452DC" w:rsidRDefault="008452DC">
      <w:pPr>
        <w:rPr>
          <w:rFonts w:ascii="Nirmala UI" w:hAnsi="Nirmala UI" w:cs="Nirmala UI"/>
        </w:rPr>
      </w:pPr>
      <w:r w:rsidRPr="008452DC">
        <w:rPr>
          <w:rFonts w:ascii="Nirmala UI" w:hAnsi="Nirmala UI" w:cs="Nirmala UI"/>
        </w:rPr>
        <w:t>මළවුන්ගේ ග්‍රන්ථයෙහි පිටපතක් බ්‍රිතාන්‍ය කෞතුකාගාරයෙහි තබා තිබෙන අතර, 1876 දී සැමුවෙල් බ්‍රිච් නමැති රචකයා විසින් මෙහි ඉංග්‍රීසි පරිවර්තනයක් සිදුකර කෞතුකාගාරයෙහි ස්මරණයන් ගොන්න අතරට එකතු කර තිබෙනවා.</w:t>
      </w:r>
    </w:p>
    <w:p w:rsidR="00A15550" w:rsidRPr="008452DC" w:rsidRDefault="008452DC">
      <w:pPr>
        <w:rPr>
          <w:rFonts w:ascii="Nirmala UI" w:hAnsi="Nirmala UI" w:cs="Nirmala UI"/>
        </w:rPr>
      </w:pPr>
      <w:proofErr w:type="spellStart"/>
      <w:r w:rsidRPr="008452DC">
        <w:rPr>
          <w:rFonts w:ascii="Nirmala UI" w:hAnsi="Nirmala UI" w:cs="Nirmala UI"/>
        </w:rPr>
        <w:t>අප</w:t>
      </w:r>
      <w:proofErr w:type="spellEnd"/>
      <w:r w:rsidRPr="008452DC">
        <w:rPr>
          <w:rFonts w:ascii="Nirmala UI" w:hAnsi="Nirmala UI" w:cs="Nirmala UI"/>
        </w:rPr>
        <w:t xml:space="preserve"> </w:t>
      </w:r>
      <w:proofErr w:type="spellStart"/>
      <w:r w:rsidRPr="008452DC">
        <w:rPr>
          <w:rFonts w:ascii="Nirmala UI" w:hAnsi="Nirmala UI" w:cs="Nirmala UI"/>
        </w:rPr>
        <w:t>කවුරුත්</w:t>
      </w:r>
      <w:proofErr w:type="spellEnd"/>
      <w:r w:rsidRPr="008452DC">
        <w:rPr>
          <w:rFonts w:ascii="Nirmala UI" w:hAnsi="Nirmala UI" w:cs="Nirmala UI"/>
        </w:rPr>
        <w:t xml:space="preserve"> </w:t>
      </w:r>
      <w:proofErr w:type="spellStart"/>
      <w:r w:rsidRPr="008452DC">
        <w:rPr>
          <w:rFonts w:ascii="Nirmala UI" w:hAnsi="Nirmala UI" w:cs="Nirmala UI"/>
        </w:rPr>
        <w:t>දන්නා</w:t>
      </w:r>
      <w:proofErr w:type="spellEnd"/>
      <w:r w:rsidRPr="008452DC">
        <w:rPr>
          <w:rFonts w:ascii="Nirmala UI" w:hAnsi="Nirmala UI" w:cs="Nirmala UI"/>
        </w:rPr>
        <w:t xml:space="preserve"> </w:t>
      </w:r>
      <w:proofErr w:type="spellStart"/>
      <w:r w:rsidRPr="008452DC">
        <w:rPr>
          <w:rFonts w:ascii="Nirmala UI" w:hAnsi="Nirmala UI" w:cs="Nirmala UI"/>
        </w:rPr>
        <w:t>හඳුනන</w:t>
      </w:r>
      <w:proofErr w:type="spellEnd"/>
      <w:r w:rsidRPr="008452DC">
        <w:rPr>
          <w:rFonts w:ascii="Nirmala UI" w:hAnsi="Nirmala UI" w:cs="Nirmala UI"/>
        </w:rPr>
        <w:t>, අපේ ළමා කාලය රසවත් කළ කලබලකාර ටොම් සහ දඟකාර ජෙරීගේ උපත අහම්බෙන් සිදු වූවක් නොවේ. එය ළමා ලෝකයේ හද ගැස්ම හඳුනාගත් සොඳුරු මිනිසුන් දෙදෙනෙකුගේ සැලැස්මකි. ජම්මාන්තර බළල් මී කෝන්තරය අලළා නිර්මාණය කරන ලද ටොම් සහ ජෙරී කතා පුවත, 90 දශකයේ පොඩිත්තන්ගේ ප්‍රියතම කාටූන් කතා මාලාවක් බවට පත්විය. හිත පුරා දුවමින් දඟ පෑ ටොම්ටත් ජෙරීටත් පණදීමට තීරණය කළ ජෝසප් බාබරාට තවත් එවැනි ම නව අදහස්වලින් පිරුණු සොඳුරු මිනිසෙකු හමුවීම අහම්බෙන් සිදු වේ. ඔහු නමින් විලියම් හැනා ය. විලියම් හැනා සමග එක් වී ටොම් සහ ජෙරී යන දඟකාරයන් දෙදෙනාට ජීවය එන්නත් කළ ජෝසප් බාබරා ළමා ලොව තුළ ඇති කළේ සුන්දර කැළඹීමකි.</w:t>
      </w:r>
    </w:p>
    <w:p w:rsidR="00A15550" w:rsidRPr="008452DC" w:rsidRDefault="008452DC">
      <w:pPr>
        <w:rPr>
          <w:rFonts w:ascii="Nirmala UI" w:hAnsi="Nirmala UI" w:cs="Nirmala UI"/>
        </w:rPr>
      </w:pPr>
      <w:r w:rsidRPr="008452DC">
        <w:rPr>
          <w:rFonts w:ascii="Nirmala UI" w:hAnsi="Nirmala UI" w:cs="Nirmala UI"/>
        </w:rPr>
        <w:t>ටොම් ඇන්ඩ් ජෙරී ළමා කාටූන් කතා මාලාව නිෂ්පාදනය වූයේ 1940 තරම් ඈත අතීතයක දී ය. නමුත් එය දශක ගණනාවක් ගෙවී ගිය තැන්හි වුවත්, අද පවා තවමත් කාටූන්ලෝලීන්ගේ තේරීමක් බවට පත් වී තිබේ. මෙකී කාටූන් මාලාව නිෂ්පාදනය කිරීම ෆ්රෙඩ් ක්විම්බි විසින් සිදුකරන ලදී. සැබැවින් ම ටොම් සහ ජෙරී පසුපස සිටියේ විශිෂ්ට ශිල්පීන් කණ්ඩායමකි. ඔවුන්ගේ අරමුණ වූයේ කිසිදා නිමා නොවන පූස් මී අරගලයේ රසවත් පැතිකඩක් ළමා ලෝකයට හෙළිදරව් කිරීම ය. ටොම් ඇන්ඩ් ජෙරී දෙදෙනාව ආරම්භයේ දී ම නම් කරන ලද්දේ ජැස්පර් සහ ජින්ක්ස් යන නම්වලිනි. ආරම්භයේ දී නිමාවක් නැති කෝන්තරයක පැටලී සිටි මේ පූසාත් මීයාත් වසර 30කට පසු මිතුරන් වීම විශේෂ සිදුවීමක් විය. ඔවුන් මිතුරන් ලෙසින් පෙනී සිටි විශේෂ කාටූන කතාව බොහෝ දෙනාට රසවත් සහ නැවුම් අත්දැකීමක් විය. ටොම් සහ ජෙරී ඔවුන්ගේ පළමු ඔස්කාර් සම්මානය 1941 දී දිනාගත්තේ ප්‍රේක්ෂකයන් ව බොහෝ සෙයින් සතුටට පත් කරවාලමිනි. ඉන් නොනැවතුණු ටොම් සහ ජෙරී ඔස්කාර් සම්මාන 7ක් දිනාගන්නා ලදී. කෙසේ නමුත් සම්මාන පිට සම්මාන දිනාගත් ටොම් සහ ජෙරී අද වන විට මහලු වියේ පසු වේ.</w:t>
      </w:r>
    </w:p>
    <w:p w:rsidR="00A15550" w:rsidRPr="008452DC" w:rsidRDefault="008452DC">
      <w:pPr>
        <w:rPr>
          <w:rFonts w:ascii="Nirmala UI" w:hAnsi="Nirmala UI" w:cs="Nirmala UI"/>
        </w:rPr>
      </w:pPr>
      <w:r w:rsidRPr="008452DC">
        <w:rPr>
          <w:rFonts w:ascii="Nirmala UI" w:hAnsi="Nirmala UI" w:cs="Nirmala UI"/>
        </w:rPr>
        <w:t xml:space="preserve">ටොම් සහ ජෙරී කාටූන මාලාව කාටූන කරළියේ කෙතරම් පෙරළියක් ඇති කළත් එහි පැවති ඇතැම් දර්ශනයන්ට විරුද්ධ වූ පුද්ගලයන් ද විය. ඔවුන් ගෙන ආ තර්කය වූයේ එහි ප්‍රචණ්ඩකාරී හැසිරීම් පවත්නා බව යි. ටොම් සහ ජෙරී නිර්මාණය තුළ කිසිදු විටෙක ලේ සෙලවීම් දර්ශන ඇතුළත් නොවීය. නමුත් එකිනෙකා ලුහුබඳින ටොම් සහ ජෙරීගේ ඇතැම් හැසිරීම් දෙස කුඩා දරුවන් සිනහ සලමින් බලා සිටිය ද ඒ පිළිබඳ ව වැඩිහිටියන්ගේ විරෝධය මතු වූ අවස්ථාවන් ද නැතුවා ම නොවේ. සැබැවින් ම ටොම් සහ ජෙරී කතා මාලාවේ පූසාගේ චරිතය ආරම්භක කතා මාලාවන් හි දී කකුල් හතරෙන්ම ගමන් කරන්නෙකු විය. නමුත් දරුවන්ට වඩාත් විනෝදය ගෙන දීම සඳහා </w:t>
      </w:r>
      <w:r w:rsidRPr="008452DC">
        <w:rPr>
          <w:rFonts w:ascii="Nirmala UI" w:hAnsi="Nirmala UI" w:cs="Nirmala UI"/>
        </w:rPr>
        <w:lastRenderedPageBreak/>
        <w:t>පූස් මිතුරාව මිනිසෙකු මෙන් දෙපාවලින් ගමන් කළ හැකි තත්ත්වයෙන් නිරූපණය කර පෙන්වීම පසු ව සිදුවිය.</w:t>
      </w:r>
    </w:p>
    <w:p w:rsidR="00A15550" w:rsidRPr="008452DC" w:rsidRDefault="008452DC">
      <w:pPr>
        <w:rPr>
          <w:rFonts w:ascii="Nirmala UI" w:hAnsi="Nirmala UI" w:cs="Nirmala UI"/>
        </w:rPr>
      </w:pPr>
      <w:r w:rsidRPr="008452DC">
        <w:rPr>
          <w:rFonts w:ascii="Nirmala UI" w:hAnsi="Nirmala UI" w:cs="Nirmala UI"/>
        </w:rPr>
        <w:t>Puss Gets The Boots, The Midnight Snack, The Night Before Christmas, The Yankee Doodle Mouse, Mouse Trouble, Quiet Please, The Cat Concerto, Dr Jekyll And Mr Mouse, The Little Orphan, Hatch Up Your Troubles, Jerry’s Cousin, The Two Mousketeers, Johann Mouse, Touche, Pussy Cat!, Tot Watchers යන ටොම් සහ ජෙරී කතාංග වඩාත් ම සාර්ථක කතාංග ලෙස ප්‍රසිද්ධියට පත් විය. මේවා කාටූන කතාංග ඔස්කාර් සම්මාන සඳහා නිර්දේශ වූ අතර ඒ අතරින් බොහෝමයක් ඔස්කාර් සම්මාන දිනාගන්නා ලදී. ආරම්භයේ දී යම් යම් ප්‍රචණ්ඩකාරී සිදුවීම් නිරූපණය කළ ටොම් සහ ජෙරී කාටූන මාලාව අවසානයට ළංවත්ම වඩාත් සාමකාමී එකක් බවට පරිවර්තනය කරන ලදී. එකී කතා මාලාව අවසාන වන විට ටොම් සහ ජෙරී ඉතා හොඳ මිතුරන් ය.</w:t>
      </w:r>
    </w:p>
    <w:p w:rsidR="00A15550" w:rsidRPr="008452DC" w:rsidRDefault="008452DC">
      <w:pPr>
        <w:rPr>
          <w:rFonts w:ascii="Nirmala UI" w:hAnsi="Nirmala UI" w:cs="Nirmala UI"/>
        </w:rPr>
      </w:pPr>
      <w:r w:rsidRPr="008452DC">
        <w:rPr>
          <w:rFonts w:ascii="Nirmala UI" w:hAnsi="Nirmala UI" w:cs="Nirmala UI"/>
        </w:rPr>
        <w:t>ටොම් සහ ජෙරීගේ නිර්මාතෘවරුන් දෙපළ ඉන් දශක ගණනාවට පසු ව තවත් අපූරු නිර්මාණයක් පොඩිත්තන්ට දායාද කිරීමට අමතක නොකරයි. කවුරුත් ආදරෙන් නැරඹූ “ස්කුබි ඩූ” කාටූන කතා මාලාව බිහිවන්නේ එලෙසිනි. ජෝසප් බාබරා සමඟ එක් වී අපූරු පෙරළිකම් කළ විලියම් හැනා Huckleberry Hound, Yogi Bear, the Flintstones, Jetsons වැනි කාටූන චරිත ගණනාවක් කාටූන සිනමාවට දායාද කරන ලදී. විලියම් හැනා උපත ලබන්නේ 1910 දී නව මෙක්සිකෝවෙහි දී ය. ඇනිමේෂන් තාක්ෂණය පිළිබඳ හදාරමින් පිටපත් ගණනාවක් නිර්මාණය කළ විලියම් හැනාට ඔහුගේ අපූරු සහායකයා, ජෝසප් බාබරාව හමුවන්නේ MGM ආයතනයෙහි දී ය. 1911 දී නිව් යෝර්ක් නගරයෙහි දී උපත ලද ජෝසප් බාබරා, විලියම් හැනාට නොදෙවෙනි දක්ෂයෙකු විය. 1957 දී MGM ආයතනයෙහි ඇනිමේෂන් තාක්ෂණ ඒකකය වසා දමන ලදින් හැනා සහ බාබරා එක් වී නව ආයතනයක් පිහිටුවන ලදී.</w:t>
      </w:r>
    </w:p>
    <w:p w:rsidR="00A15550" w:rsidRPr="008452DC" w:rsidRDefault="008452DC">
      <w:pPr>
        <w:rPr>
          <w:rFonts w:ascii="Nirmala UI" w:hAnsi="Nirmala UI" w:cs="Nirmala UI"/>
        </w:rPr>
      </w:pPr>
      <w:r w:rsidRPr="008452DC">
        <w:rPr>
          <w:rFonts w:ascii="Nirmala UI" w:hAnsi="Nirmala UI" w:cs="Nirmala UI"/>
        </w:rPr>
        <w:t>විලියම් හැනා 2001 මාර්තු මස ජීවන කරළියට ආයුබෝවන් කියූවේ සුවහසක් ජනතාවගේ ළමා කාලය සිනහවෙන් අපූර්වත්වයට පත් කළ මිනිසෙකු ලෙසිනි. ඔහු වැළඳූ වසර 90ක ආයු කාලය බොහෝ දෙනාගේ හිත සුව පිණිස හේතු විය. 1957 දී බිහිකරන ලද Hanna Barbera Studiosහි සම සභාපති සහ සම නිර්මාතෘ වූයේ ද ඔහු ය. ‍ඔහුගේ දීර්ඝකාලීන සහායකයා වූ ජෝසප් බාබරා 2006 වන තෙක් ආයු වළඳා ජීවිතයෙන් නික්ම ගියේ ළමා ලෝකය සිනහවෙන් පිර වූ වීරයෙකු ලෙසිනි.</w:t>
      </w:r>
    </w:p>
    <w:p w:rsidR="00A15550" w:rsidRPr="008452DC" w:rsidRDefault="008452DC">
      <w:pPr>
        <w:rPr>
          <w:rFonts w:ascii="Nirmala UI" w:hAnsi="Nirmala UI" w:cs="Nirmala UI"/>
        </w:rPr>
      </w:pPr>
      <w:proofErr w:type="spellStart"/>
      <w:r w:rsidRPr="008452DC">
        <w:rPr>
          <w:rFonts w:ascii="Nirmala UI" w:hAnsi="Nirmala UI" w:cs="Nirmala UI"/>
        </w:rPr>
        <w:t>ඕනෑම</w:t>
      </w:r>
      <w:proofErr w:type="spellEnd"/>
      <w:r w:rsidRPr="008452DC">
        <w:rPr>
          <w:rFonts w:ascii="Nirmala UI" w:hAnsi="Nirmala UI" w:cs="Nirmala UI"/>
        </w:rPr>
        <w:t xml:space="preserve"> </w:t>
      </w:r>
      <w:proofErr w:type="spellStart"/>
      <w:r w:rsidRPr="008452DC">
        <w:rPr>
          <w:rFonts w:ascii="Nirmala UI" w:hAnsi="Nirmala UI" w:cs="Nirmala UI"/>
        </w:rPr>
        <w:t>සමාජයක</w:t>
      </w:r>
      <w:proofErr w:type="spellEnd"/>
      <w:r w:rsidRPr="008452DC">
        <w:rPr>
          <w:rFonts w:ascii="Nirmala UI" w:hAnsi="Nirmala UI" w:cs="Nirmala UI"/>
        </w:rPr>
        <w:t xml:space="preserve"> </w:t>
      </w:r>
      <w:proofErr w:type="spellStart"/>
      <w:r w:rsidRPr="008452DC">
        <w:rPr>
          <w:rFonts w:ascii="Nirmala UI" w:hAnsi="Nirmala UI" w:cs="Nirmala UI"/>
        </w:rPr>
        <w:t>කාන්තාවන්ගේ</w:t>
      </w:r>
      <w:proofErr w:type="spellEnd"/>
      <w:r w:rsidRPr="008452DC">
        <w:rPr>
          <w:rFonts w:ascii="Nirmala UI" w:hAnsi="Nirmala UI" w:cs="Nirmala UI"/>
        </w:rPr>
        <w:t xml:space="preserve"> </w:t>
      </w:r>
      <w:proofErr w:type="spellStart"/>
      <w:r w:rsidRPr="008452DC">
        <w:rPr>
          <w:rFonts w:ascii="Nirmala UI" w:hAnsi="Nirmala UI" w:cs="Nirmala UI"/>
        </w:rPr>
        <w:t>සුන්දරත්වය</w:t>
      </w:r>
      <w:proofErr w:type="spellEnd"/>
      <w:r w:rsidRPr="008452DC">
        <w:rPr>
          <w:rFonts w:ascii="Nirmala UI" w:hAnsi="Nirmala UI" w:cs="Nirmala UI"/>
        </w:rPr>
        <w:t xml:space="preserve"> නිබඳ ව අගය කිරීමට ලක් වෙනවා. පුරුෂයෙකුගේ හිත පහසුවෙන් දිනාගැනීමට කාන්තාවක් සතු අගනා ම ආභරණය ඇගේ රූප සම්පත්තිය යි. අතීතයේ පටන්ම රංග පීඨයන් තුළ කාන්තාවන්ට හිමි වූයේ අතිශයින් වැදගත් ස්ථානයක්. ඕනෑම රාජ සභාවක විවිධ ආභරණයන්ගෙන් සැරසුණු කාන්තාවන්ගේ නර්තනයන්  නොමඳ ඇගයීමට ලක් වුණා. සතුටු පඬුරු ලැබීමට පවා හේතුවක් වුණා. කෙසේ නමුත් ලොව විසිරී පවත්නා විවිධත්වයෙන් යුත් ජාතීන් අතර පිළිගත් සම්මතයෙන් පිටස්තර ව ක්‍රියාත්මක වන අපූරු චාරිත්‍ර විධි </w:t>
      </w:r>
      <w:r w:rsidRPr="008452DC">
        <w:rPr>
          <w:rFonts w:ascii="Nirmala UI" w:hAnsi="Nirmala UI" w:cs="Nirmala UI"/>
        </w:rPr>
        <w:lastRenderedPageBreak/>
        <w:t>ගණනාවක් දැකගැනීමට පුළුවන්. බටහිර අප්‍රිකාවේ නයිජර් හි වුඩාබ් ගෝත්‍රිකයන් අතර පවත්නා අපූරු චාරිත්‍රයක් විසින් පිරිමින්ට අලංකාර වීමට අවස්ථාව සලසා තිබෙනවා.</w:t>
      </w:r>
    </w:p>
    <w:p w:rsidR="00A15550" w:rsidRPr="008452DC" w:rsidRDefault="008452DC">
      <w:pPr>
        <w:rPr>
          <w:rFonts w:ascii="Nirmala UI" w:hAnsi="Nirmala UI" w:cs="Nirmala UI"/>
        </w:rPr>
      </w:pPr>
      <w:r w:rsidRPr="008452DC">
        <w:rPr>
          <w:rFonts w:ascii="Nirmala UI" w:hAnsi="Nirmala UI" w:cs="Nirmala UI"/>
        </w:rPr>
        <w:t>මෙම ගෝත්‍රයේ පුරුෂයන් විශ්වාස කරන්නේ ඔවුන් කාන්තාවන්ට වඩා රූපයෙන් අනූන බව යි. තමන් අතිශයින් කඩවසම් පිරිසක් බවට ආඩම්බරයෙන් සිතන ඔවුන් තමන් යන යන තැන කැඩපතක් රැගෙන යාමට කිසිවිටෙක අමතක කරන්නේ නැහැ. මෙකී ගෝත්‍රය තුළ ක්‍රියාත්මක වන විවාහය නමැති බන්ධනය අතිශය නිදහස් ගිවිසුමක්. මෙකී ගෝත්‍රිකයන් ඉතා බාල අවදියෙහි පටන් විවාහප්‍රාප්ත වීම සිදුකරනවා. ස්ථිර ව විවාහයකට ඇතුළත් වීමට පෙර තමන් කැමති ප්‍රමාණයක් පුරුෂයන් සමඟ ලිංගිකව හැසිරීමේ නිදහස මෙම ගෝත්‍රය විසින් එකී ගෝත්‍රයේ කාන්තාවන් වෙත පිරිනමා තිබෙනවා. මෙම ගෝත්‍රය තුළ වසරකට වතාවක් අපූරු චාරිත්‍රයක් පැවැත්වෙනවා. එහෙත් එකී උත්සවය පැවැත්වෙන්නේ කාන්තාවන්ගේ හැකියාවන් ඉදිරිපත් කිරීම සඳහා නම් නොවෙයි.</w:t>
      </w:r>
    </w:p>
    <w:p w:rsidR="00A15550" w:rsidRPr="008452DC" w:rsidRDefault="008452DC">
      <w:pPr>
        <w:rPr>
          <w:rFonts w:ascii="Nirmala UI" w:hAnsi="Nirmala UI" w:cs="Nirmala UI"/>
        </w:rPr>
      </w:pPr>
      <w:r w:rsidRPr="008452DC">
        <w:rPr>
          <w:rFonts w:ascii="Nirmala UI" w:hAnsi="Nirmala UI" w:cs="Nirmala UI"/>
        </w:rPr>
        <w:t>Gerewol යන නමින් හැඳින්වෙන එකී උත්සවයේ දී වැදගත් ම පාර්ශවය වන්නේ පුරුෂ පාර්ශවය යි. එදිනට එම ගෝත්‍රයේ සවි ශක්තියෙන් යුත් සියලුම වැඩිහිටි පිරිමි, ඉතා විචිත්‍රවත් ව සැරසී කාන්තාවන් ඉදිරියේ රංගනයෙහි නිරත වීම සිදුකරනවා. ඔවුන් මෙසේ රංගනයෙහි සහ නර්තනයෙහි නිරත වීමට ප්‍රථම, ස්වභාවික වර්ණයන්ගෙන් සිය ශරීරයන් සහ මුහුණු සරසා ගන්නවා. ඊට අමතර ව ඔවුන් සත්ත්වයන්ගේ ශරීර කොටස්වලින් (ඔපමට්ටම් කරන ලදුව ආභරණ විලාසයෙන් හැඩතලවලට කපන ලද ඇට කැබලි ආදිය) මෙන්ම කුරුලු පිහාටු යනාදියෙන් ද සැරසෙනවා. සැබැවින් ම මෙහි දක්නට ඇත්තේ සංදර්ශනයක ස්වරූපයක්. මෙහි දී පුරුෂයන් විවිධ ස්වරූපයෙන්, විචිත්‍රත්වයෙන් යුක්ත ව සැරසෙන්නේ වෙනත් පුද්ගලයන්ගේ බිරින්දෑවරුන් තමන් වෙත ආකර්ෂණය කරගැනීමේ අපේක්ෂාවෙන්.</w:t>
      </w:r>
    </w:p>
    <w:p w:rsidR="00A15550" w:rsidRPr="008452DC" w:rsidRDefault="008452DC">
      <w:pPr>
        <w:rPr>
          <w:rFonts w:ascii="Nirmala UI" w:hAnsi="Nirmala UI" w:cs="Nirmala UI"/>
        </w:rPr>
      </w:pPr>
      <w:r w:rsidRPr="008452DC">
        <w:rPr>
          <w:rFonts w:ascii="Nirmala UI" w:hAnsi="Nirmala UI" w:cs="Nirmala UI"/>
        </w:rPr>
        <w:t>මෙකී සංස්කෘතිය තුළ විශ්වාස කෙරෙන්නේ සුන්දරත්වය මැනීමේ මිම්ම නම් නාසයෙහි පවත්නා සෘජු ස්වභාවයත්, දත්වල පවත්නා පිරිසිදු සුදු පැහැති වර්ණයත් වන බව යි. මෙකී සුන්දරත්වයේ නිර්ණායකයන් සිහියේ තබාගනිමින් ඒවාට ප්‍රමුඛත්වය ලබාදෙමින් උත්සවය සඳහා සැරසීමට සෑම පිරිමියෙක් ම වගබලා ගන්නවා. මෙම උත්සවය ආරම්භ වීමට ප්‍රථම ඊට සූදානම් වීම සඳහා පිරිමින් පැය හයක පමණ කාලයක් ගත කරනවා. උත්සවය ආරම්භ වීමෙන් පසු ව ඔවුන් ඉතා අලංකාර ව නර්තනයෙහි යෙදීම ආරම්භ කරනවා. සූර්යාලෝකය මධ්‍යයේ රතු මැටි පස්වලින් සායම් කරන ලද ඔවුන්ගේ මුහුණු දිස්නය දීමට පටන් ගන්නවා. ඔවුන්ගේ ඇස් වඩාත් සුදු පැහැයෙන් දිස්වීම සඳහා ඇස් වටා රසඳුන් තැවරීම සිදු කරනු ලබනවා. දත් පෙළ තවත් සුදු පැහැයෙන් දිස්වීම සඳහා තොල් ආලේපන තැවරීම ද මෙකී උත්සවයට සහභාගී වන පිරිමින් විසින් සිදුකරයි.</w:t>
      </w:r>
    </w:p>
    <w:p w:rsidR="00A15550" w:rsidRPr="008452DC" w:rsidRDefault="008452DC">
      <w:pPr>
        <w:rPr>
          <w:rFonts w:ascii="Nirmala UI" w:hAnsi="Nirmala UI" w:cs="Nirmala UI"/>
        </w:rPr>
      </w:pPr>
      <w:r w:rsidRPr="008452DC">
        <w:rPr>
          <w:rFonts w:ascii="Nirmala UI" w:hAnsi="Nirmala UI" w:cs="Nirmala UI"/>
        </w:rPr>
        <w:t xml:space="preserve">තමන්ව වඩාත් උසට දිස් වීම සඳහා තම හිසේ සුදු පැස්බර පිහාටු පැළඳීම ද මෙම උත්සවයට සහභාගී වන පිරිමින් සිදුකරයි. උත්සවය අතරතුර කවාකාරයට පෙළ </w:t>
      </w:r>
      <w:r w:rsidRPr="008452DC">
        <w:rPr>
          <w:rFonts w:ascii="Nirmala UI" w:hAnsi="Nirmala UI" w:cs="Nirmala UI"/>
        </w:rPr>
        <w:lastRenderedPageBreak/>
        <w:t>ගැසෙමින් පිරිමින් නර්තනයෙහි යෙ‍දෙන විට ඔවුන්ව විනිශ්චය කිරීම සඳහා ‍ගෝත්‍රයෙහි රූමත් ම කාන්තාවන් තිදෙනෙකු පත් කෙරෙනවා. දැනටමත් විවාපත් වී සිටින සෙසු කාන්තාවන්, එනම් රංගනයෙහි නිරත වන ස්වාමිපුරුෂයන්ගේ භාර්යාවන් සිය දෙවන සැමියා තෝරාගැනීමේ අදහසින් වඩාත් විමසිලිමත් ව රංගනය දෙස බලා හිඳිමින් ඔවුන් කැමති පිරිමියාට වඩා හොඳින් රංගනයෙහි නිරත වීමට උ‍ද්යෝගය ලබාදෙනවා. එමෙන්ම තමා තුළ ඔහුට පවත්නා කැමැත්ත එසේ ඔල්වරසන් නැගීම තුළින් පෙන්නුම් කරනවා. කිසියම් වූ පුරුෂයෙක් තම හැකියාව එසේ පෙන්වා කාන්තාවක දිනා ගතහොත් එකී එක්වීම එම ගෝත්‍රික සමාජය තුළ අනුමත කෙරෙනවා.</w:t>
      </w:r>
    </w:p>
    <w:p w:rsidR="00A15550" w:rsidRPr="008452DC" w:rsidRDefault="008452DC">
      <w:pPr>
        <w:rPr>
          <w:rFonts w:ascii="Nirmala UI" w:hAnsi="Nirmala UI" w:cs="Nirmala UI"/>
        </w:rPr>
      </w:pPr>
      <w:r w:rsidRPr="008452DC">
        <w:rPr>
          <w:rFonts w:ascii="Nirmala UI" w:hAnsi="Nirmala UI" w:cs="Nirmala UI"/>
        </w:rPr>
        <w:t>මෙම ගෝත්‍රික සමාජය බහු විවාහය (එක් අයෙකුට වඩා විවාහ කරගැනීම) අනුමත කරනවා. කෙසේ නමුත් තම භාර්යාවන්ගේ සිත් වෙනත් පිරිමින් විසින් සොරාගනු ඇතැ යි බියට පත්වන ඇතැම් ස්වාමිපුරුෂයන්, සිය භාර්යාවන්ට මෙකී උත්සවය සඳහා සහභාගි වීමට ඉඩ ලබාදෙන්නේ නැහැ.</w:t>
      </w:r>
    </w:p>
    <w:p w:rsidR="00A15550" w:rsidRPr="008452DC" w:rsidRDefault="008452DC">
      <w:pPr>
        <w:rPr>
          <w:rFonts w:ascii="Nirmala UI" w:hAnsi="Nirmala UI" w:cs="Nirmala UI"/>
        </w:rPr>
      </w:pPr>
      <w:r w:rsidRPr="008452DC">
        <w:rPr>
          <w:rFonts w:ascii="Nirmala UI" w:hAnsi="Nirmala UI" w:cs="Nirmala UI"/>
        </w:rPr>
        <w:t xml:space="preserve">1966 </w:t>
      </w:r>
      <w:proofErr w:type="spellStart"/>
      <w:r w:rsidRPr="008452DC">
        <w:rPr>
          <w:rFonts w:ascii="Nirmala UI" w:hAnsi="Nirmala UI" w:cs="Nirmala UI"/>
        </w:rPr>
        <w:t>පෙබරවාරි</w:t>
      </w:r>
      <w:proofErr w:type="spellEnd"/>
      <w:r w:rsidRPr="008452DC">
        <w:rPr>
          <w:rFonts w:ascii="Nirmala UI" w:hAnsi="Nirmala UI" w:cs="Nirmala UI"/>
        </w:rPr>
        <w:t xml:space="preserve"> </w:t>
      </w:r>
      <w:proofErr w:type="spellStart"/>
      <w:r w:rsidRPr="008452DC">
        <w:rPr>
          <w:rFonts w:ascii="Nirmala UI" w:hAnsi="Nirmala UI" w:cs="Nirmala UI"/>
        </w:rPr>
        <w:t>මස</w:t>
      </w:r>
      <w:proofErr w:type="spellEnd"/>
      <w:r w:rsidRPr="008452DC">
        <w:rPr>
          <w:rFonts w:ascii="Nirmala UI" w:hAnsi="Nirmala UI" w:cs="Nirmala UI"/>
        </w:rPr>
        <w:t xml:space="preserve"> 8 වන දින ගල්කිස්ස රත්මලාන ශාන්ත රීටා පාරේ, ශාන්ත රීටා දේවස්ථානයේ ළිඳ වටා ගම්වාසීන් එක්රැස් වන්නේ වේදනාවෙන් සහ බියෙන් කම්පනය වූ මුහුණිවලින් යුක්තව යි. ඔවුන් ළිඳ තුළ තිබෙන කුඩා නිසල දේහය දෙස එබි එබී බලන්නේ එකී අපරාධය සිදුකරන ලද පාපතරයා කවුරුන්දැ යි විවිධ අන්දමින් සැක පහළ කරමින්. ඒ වන විටත් සිය අවසාන සුසුම් පොද සමග පොරබදා හෙම්බත්ව සිටි වයස අවුරුදු 11ක් වූ රාම්දාස් ගෝඨාභය කිරඹකන්ද කුඩා පිරිමි දරුවා සදහටම නිහඬ වී සිටියා. කොළඹ අධිකරණ වෛද්‍යවරයා පවසන්නේ මොට ආයුධයක් වැනි දෙයකින් දරුවාගේ හිසට හානි වී තිබෙන බව යි. මෙකී ඝාතනය සම්බන්ධව විමර්ශන කටයුතු පවත්වමින් තොරතුරු දඩයමෙහි යෙදුණු රහස් පොලීසියේ උකුසු ඇස එක්වරම යොමු වන්නේ වයස අවුරුදු 22ක තරුණියක් වෙත යි. පෝලින් ද ක්‍රෑස් නමැති ඇය මෙම දරුවාගේ පියාගේ අනියම් පෙම්වතිය ද වනවා. පොලීසියේ අවධානය ඇය‍ වෙත යොමු වීමට ප්‍රධානතම හේතුව වූයේ දරුවාව අවසාන වතාවට දුටු අය දරුවාව දැක තිබුණේ මෙකී තරුණිය සමග වීම හේතුවෙනුයි.</w:t>
      </w:r>
    </w:p>
    <w:p w:rsidR="00A15550" w:rsidRPr="008452DC" w:rsidRDefault="008452DC">
      <w:pPr>
        <w:rPr>
          <w:rFonts w:ascii="Nirmala UI" w:hAnsi="Nirmala UI" w:cs="Nirmala UI"/>
        </w:rPr>
      </w:pPr>
      <w:r w:rsidRPr="008452DC">
        <w:rPr>
          <w:rFonts w:ascii="Nirmala UI" w:hAnsi="Nirmala UI" w:cs="Nirmala UI"/>
        </w:rPr>
        <w:t xml:space="preserve">දරුවාගේ පියා වූයේ රාජ්‍ය ආයතනවලට මෙන්ම විශාල පෞද්ගලික ආයතනවලට ද මාළු සැපයූ නුගේගොඩ පොහොසත් මුදලාලි කෙනෙකු වූ එලියස් අප්පුහාමිගේ බාල පුතා වූ දොන් බෝධිපාල කිරඹකන්ද නම් පුද්ගලයා යි. පාසල් ගමන අතරමග නවතා පියාගේ ව්‍යාපාරය ඉදිරියට ගෙන යාමට ඉදිරිපත් වූ බෝධිපාල ඒ අවධියෙහි පාර්ලිමේන්තු මන්ත‍්‍රිවරුන්ගේ නිවාසය වූ ‘ශ‍්‍රාවස්තියේ’ හෙවත් වර්තමානයේ දී කෞතුකාගාරය අසල පිහිටි බස්නාහිර පළාත් සභාව පිහිටි ගොඩනැගිල්ලෙහි භෝජනාගාරය භාරව කටයුතු කළ නන්දසිරි සමග මිතුරු වෙනවා. ඉන්පසුව ඔහු නන්දසිරිගේ අනියම් බිරිඳ වශයෙන් සිටි ජෙසී ප‍්‍රනාන්දුගේ ඇසුරට වැටෙන අතර ඔහු නිසාවෙන් ඇයව ගර්භණීභාවයට පත්වීමත් සමග ඇයව විවාහ කරගැනීම සිදු </w:t>
      </w:r>
      <w:r w:rsidRPr="008452DC">
        <w:rPr>
          <w:rFonts w:ascii="Nirmala UI" w:hAnsi="Nirmala UI" w:cs="Nirmala UI"/>
        </w:rPr>
        <w:lastRenderedPageBreak/>
        <w:t>කරනවා. දියණියත් බිරිඳත් සමග වාසය කරන බෝධිපාල ඉතා සංවිධානාත්මකව ගණිකා නිවාසයක් පවත්වාගෙන යාම ආරම්භ කරන අතර එය ලංකාවේ ප්‍රධාන පෙළෙහි බලධරයන් ගැවසෙන තිප්පොළක් බවට පත්වෙනවා. විශේෂත්වය වන්නේ ජෙසී ද එහි ගණිකාවක් ලෙස කටයුතු කිරීම යි.</w:t>
      </w:r>
    </w:p>
    <w:p w:rsidR="00A15550" w:rsidRPr="008452DC" w:rsidRDefault="008452DC">
      <w:pPr>
        <w:rPr>
          <w:rFonts w:ascii="Nirmala UI" w:hAnsi="Nirmala UI" w:cs="Nirmala UI"/>
        </w:rPr>
      </w:pPr>
      <w:r w:rsidRPr="008452DC">
        <w:rPr>
          <w:rFonts w:ascii="Nirmala UI" w:hAnsi="Nirmala UI" w:cs="Nirmala UI"/>
        </w:rPr>
        <w:t>ප‍්‍රදේශවාසීන්ගේ විරෝධය මේ කෙරෙහි එල්ල වූවත්, බෝධිපාල සිය දුරාචාරයන් නැවැත්වීමට කිසිසේත්ම සූදානමක් පෙන්වන්නේ නැහැ. මේ අතර ජෙසීට තවත් දියණියක් හා ඝාතනයට ලක් වූ පුතු ද උපත ලබනවා. මොවුන්ගේ කතාන්දරයට පෝලින් එකතු වන්නේත් මේ අවධියේ දී. කතෝලික භක්තික බර්ගර් පවුලක් වූ ඩි කෲස් පවුලේ දෙවැනි දරුවා වූ පෝලින් කන්‍යාරාමයන්හි අධ්‍යාපනය ලැබූවත් ඇගේ පවුල් පසුබිම සතුටුදායක වූවක් වන්නේ නැහැ. ඇගේ පවුල තුළ මත්පැන් හා අඩදබරවලට ඉතා විශේෂ තැනක් හිමිවුණා. එහි ප්‍රතිඵලය වූයේ ඔවුන්ගේ දියණිය පාලනයෙන් තොර චරිතයක් බවට පත්වීම යි. ගණිකාවක ලෙස ජීවත්වීම ආරම්භ කළ ඇය පසුව නුවර ප‍්‍රදේශයේ හැරී ස්පෙල්ඩ්න්ඩ් නමැත්තෙකු සමග ස්ථීර ආදර සම්බන්ධයක් ඇති කරගත්තත් 1964 අවසාන භාගයේ දී තිදරු පියෙකු වූ බෝධිපාල කිරඹකන්ද හමුවීමත් සමගම ඔහුගෙන් දුරස් වෙනවා. මේ අතරතුර ඇය පියෙකු නොමැති දරුවෙකු වදන අතර, එකී දරුවාව මොරටුව කන්‍යාරාමයකට භාර දෙන ලද බවට ද වාර්තා වනවා. මේ අතරතුර බෝධිපාල හා ඇය අතර පවත්නා ආදර සබඳතාව මුහුකුරා යෑමත් සමගම ඇය බෝධිපාල හා විවාහ වීමට උත්සාහ ගන්නවා. බෝධිපාල හා ජෙසීගේ පවුල් සංස්ථාව පෝලින් හේතුවෙන් දෙදරා යෑමත් සමගම 1965 නොවැම්බර් මාසයේ දී ජෙසී විසින් බෝධිපාලට එරෙහිව දික්කසාද නඩුවක් ගොනු කිරීමත් සිදුවෙනවා.</w:t>
      </w:r>
    </w:p>
    <w:p w:rsidR="00A15550" w:rsidRPr="008452DC" w:rsidRDefault="008452DC">
      <w:pPr>
        <w:rPr>
          <w:rFonts w:ascii="Nirmala UI" w:hAnsi="Nirmala UI" w:cs="Nirmala UI"/>
        </w:rPr>
      </w:pPr>
      <w:r w:rsidRPr="008452DC">
        <w:rPr>
          <w:rFonts w:ascii="Nirmala UI" w:hAnsi="Nirmala UI" w:cs="Nirmala UI"/>
        </w:rPr>
        <w:t>මේ අතර පෝලින්ගේ පියා ද සිය දියණියව විවාහ කරගන්නා ලෙස බෝධිපාලට බලපෑම් එල්ල කරනවා. එතරම් හැඩරුව ඇති කෙනෙකු නොවූවත් පිරිමින් වසඟ කරගැනීමේ හැකියාවෙන් යුක්ත වූ සරාගී පෝලින් හා තම සැමියා අතර සිදුවන දෑ දැනගැනීමට ඔත්තුකරුවෙකු වශයෙන් පෝලින්ගේ දෙමාපියන් කුලියට ගෙන පදිංචිව සිටි දෙහිවල සත්වෝද්‍යානය පිටුපස ගල්වල පාරේ නිවසට බෝධිපාල සමග නිතර රාම්දාස් ගෝඨාභය යැවීමට ජෙසී උත්සාහ කළා. පියා සමග කීපවතාවක් පෝලින්ගේ ගෙදර ගොස් ඇති බෝධිපාලගේ කුඩා පුතු ඒ වනවිටත් පෝලින් සමග මිත්‍රව සිටියා. ගල්කිස්ස හේන පාර විද්‍යාලයේ 4 වැනි ශ්‍රේණියේ උගනිමින් සිටි රාම්දාස් ගෝඨාභය සුපුරුදු පරිදි 1965 පෙබරවාරි 07 දිනත් පාසලට නික්ම යනවා. කෙසේ නමුත් ඔහු යළිත් පෙරළා නිවසට පැමිණෙන්නේ නැහැ.</w:t>
      </w:r>
    </w:p>
    <w:p w:rsidR="00A15550" w:rsidRPr="008452DC" w:rsidRDefault="008452DC">
      <w:pPr>
        <w:rPr>
          <w:rFonts w:ascii="Nirmala UI" w:hAnsi="Nirmala UI" w:cs="Nirmala UI"/>
        </w:rPr>
      </w:pPr>
      <w:r w:rsidRPr="008452DC">
        <w:rPr>
          <w:rFonts w:ascii="Nirmala UI" w:hAnsi="Nirmala UI" w:cs="Nirmala UI"/>
        </w:rPr>
        <w:t xml:space="preserve">මරණ පරීක්ෂණයේ දී හෙළි වන්නේ මෙකී මරණය දියේ ගිලීමෙන් වූ මරණයක් බව යි. නමුත් ඔහුව ඝාතනය කරනවා හෝ යමෙකු විසින් ළිඳට දමනවා හෝ කිසිවෙකුත් දකින්නේ නැහැ. එකතු කර ගත් පරිවේශනීය සාක්ෂ්‍ය මඟින් ගොනු කළ කරුණු මත පෝලින් ඩි කෲස් සහ බෝධිපාල කිරඹකන්දට එරෙහිව මිනීමැරීමට කුමන්ත‍්‍රණය කිරීම සහ මිනීමැරීමේ චෝදනා මත නඩු පැවරීම සිදු කරනවා. මෙකී නඩුවේ දී </w:t>
      </w:r>
      <w:r w:rsidRPr="008452DC">
        <w:rPr>
          <w:rFonts w:ascii="Nirmala UI" w:hAnsi="Nirmala UI" w:cs="Nirmala UI"/>
        </w:rPr>
        <w:lastRenderedPageBreak/>
        <w:t>පැමිණිල්ල වෙනුවෙන් සාක්ෂ්‍ය දීමට 59 දෙනෙකු නම් කොට තිබුණු අතර ඉන් 40 දෙනෙකුගේ සාක්ෂ්‍ය විභාග කරමින් දීර්ඝ නඩු විභාගයක් පවත්වනවා. එම සාක්ෂ්‍යකරුවන්ගේ සාක්ෂ්‍ය ද පෝලින්ගේ දිනපොතේ සටහන් ද වෙනත් සාක්ෂ්‍ය ද අධිකරණයේ දී සලකා බැලෙනවා.</w:t>
      </w:r>
    </w:p>
    <w:p w:rsidR="00A15550" w:rsidRPr="008452DC" w:rsidRDefault="008452DC">
      <w:pPr>
        <w:rPr>
          <w:rFonts w:ascii="Nirmala UI" w:hAnsi="Nirmala UI" w:cs="Nirmala UI"/>
        </w:rPr>
      </w:pPr>
      <w:r w:rsidRPr="008452DC">
        <w:rPr>
          <w:rFonts w:ascii="Nirmala UI" w:hAnsi="Nirmala UI" w:cs="Nirmala UI"/>
        </w:rPr>
        <w:t>1966.12.07 වන දින උදෑසන පෝලින් ඩි කෲස් බෝතලයක් වැනි දෙයක් අඩංගු පාර්සලයක් අතැතිව ඇයගේ නිවසේ සිට ගල්වල පාර දිගේ ගමන් කිරීමත්, රොහාන් වික‍්‍රමසිංහ නමැති මිත‍්‍රයා සමග ගෝඨාභය දරුවා දෙහිවල කවුඩාන බස් නැවතුමේ සිට ගල්කිස්ස හේන පාර පාසලට බස් රියකින් ගමන් කර තිබීමත්, උදෑසන පෝලින් දරුවාගේ පාසල අසලට පැමිණ චිත‍්‍රපටයක් බැලීමටයැ යි කියා පාසලට යා නොදී ඔහුව ගාලූ පාර දෙසට කැඳවා ගෙන යාමත්. උදෑසන 8.00ට පමණ පෝලින් සහ කුඩා දරුවා ශාන්ත රීටා පල්ලිය භූමියේ සැරිසරනු එහි සේවකයෙකු වූ ඇල්බට් පෙරේරා නමැත්තා දැක තිබීමත්, ඉන් සුළු මොහොතකට පසු දිනපතා පල්ලියට එන බැතිමතෙකු වන රෝලන්ඩ් නමැත්තා පෝලින් පල්ලිය ඇතුළේ බංකුවක වාඩි වී සිටිනු දැකීමත්, ළමයෙකු අසනීපයෙන් පසු වන්නාක් මෙන් ඇයගේ සිරුරට හිස ගසාගෙන හේත්තු වී සිටින බව දැකීමත්, දිවා විවේක කාලය තුළ දී ගෝඨාභය සහ පෝලින් පාසල් ඉඩමට නැවත පැමිණ තිබීමත්, දවල් නැවතත් දෙදෙනාම පල්ලිය ඇතුළේ සිටිනු දැක ඔවුන්ට පිටව යන ලෙස ඇල්බට් පෙරේරා නමැති පල්ලියේ සේවකයා පැවසීමත්, එහි දී තමා පැමිණ සිටින්නේ ස්වාමි හමු වී උප්පැන්න සහතිකයේ පිටපතක් ලබා ගැනීමට බව පැවසීමත්, පල්ලියේ ළිඳ ළඟ පෝලින් සහ ගෝඨාභය සිටිනු දෙදෙනෙකුම දැක තිබීමත්, සවස දෙහිවල පින්වත්ත පන්සල අසල දී පෝලින් පාසල් බෑගයක් රැගෙන යනවා දෙදෙනෙකු විසින්ම දැක තිබීමත්, පාසල් බෑගය නොමැතිව සවස පෝලින් ඇයගේ නිවස දෙසට යනු අසල්වැසියෙකු විසින් දැක තිබීමත්, ගල්වල පාරේ වෙසෙන හෙලන් අල්විස් නමැත්තිය තම වත්තෙහි වැට අද්දර වීසි කර තිබුණු ළමයාගේ පොත් බෑගය අහුලාගෙන භාර දීමත්, ඒ තුළ ළමයාගේ සෙරෙප්පු දෙක ද තිබීමත්, පසුදින උදයේ රාම්දාස්ගේ සිරුර එකී ළිඳෙහි තිබී හමුවීමත්, ඊට සති කීපයකට පෙර කළුබෝවිල රෝහලට ගිය පෝලින් තමාට නින්ද නොයෑමේ ආබාධයක් ඇති බව පවසා නිදි පෙති ලබාගෙන තිබීමත්, යන කරුණු සලකා බලමින් මෙකී ඝාතනය සම්බන්ධව පෝලින් කෙරෙහි ඇඟිල්ල දිගු වීම සිදුවෙනවා.</w:t>
      </w:r>
    </w:p>
    <w:p w:rsidR="00A15550" w:rsidRPr="008452DC" w:rsidRDefault="008452DC">
      <w:pPr>
        <w:rPr>
          <w:rFonts w:ascii="Nirmala UI" w:hAnsi="Nirmala UI" w:cs="Nirmala UI"/>
        </w:rPr>
      </w:pPr>
      <w:r w:rsidRPr="008452DC">
        <w:rPr>
          <w:rFonts w:ascii="Nirmala UI" w:hAnsi="Nirmala UI" w:cs="Nirmala UI"/>
        </w:rPr>
        <w:t xml:space="preserve">ජූරි සභාවක් ඉදිරියේ විභාග වූ මෙම නඩුවේ දී වරදකරු වන පෝලින්ට මරණ දඬුවම නියම වෙනවා. සම අපරාධකරුවා ලෙස නම් කෙරුණු දෙවැනි විත්තිකරු වූ බෝධිපාල කිරඹකන්දව නඩුව අතරමඟ දී නිදහස් කෙරෙන්නේ ඔහුට විරුද්ධව සාක්ෂ්‍ය හිඟවීම හේතුවෙන්. අපරාධ අභියචනාධිකරණයේ දී පෝලින්ට සහනයක් සේ නඩුව නැවත විභාග කිරීමට තීන්දු කෙරුණත්, අභියාචනාධිකරණය හා ශ්‍රේෂ්ඨාධිකරණය මඟින් ඇය වැරදිකරු කරන ලද තීන්දුවම අනුමත කිරීම සිදුවෙනවා. අවසානයේ දී එම නඩු තීන්දුවට එරෙහිව බි‍්‍රතාන්‍යයේ ප‍්‍රිවි කවුන්සලයට අභියාචනයක් කෙරෙනවා. නඩුව සම්බන්ධව පවතින්නේ පරිවේශනීය සාක්ෂ්‍ය පමණක් වුවත් ඒවායෙහි ප‍්‍රබලත්වය හුවා දක්වමින් ප‍්‍රිවි කවුන්සල විසින් </w:t>
      </w:r>
      <w:r w:rsidRPr="008452DC">
        <w:rPr>
          <w:rFonts w:ascii="Nirmala UI" w:hAnsi="Nirmala UI" w:cs="Nirmala UI"/>
        </w:rPr>
        <w:lastRenderedPageBreak/>
        <w:t>ද ඇයගේ අභියාචනය නිෂ්ප‍්‍රභ කරනවා. කෙසේ නමුත් එවකට සිටි අග‍්‍රාණ්ඩුකාරවරයාගේ තීරණයෙන් 1969 දී ඇයගේ මරණීය දණ්ඩනය ජීවිතාන්තය දක්වා වූ සිර දඬුවමක් බවට පරිවර්තනය වෙනවා.</w:t>
      </w:r>
    </w:p>
    <w:p w:rsidR="00A15550" w:rsidRPr="008452DC" w:rsidRDefault="008452DC">
      <w:pPr>
        <w:rPr>
          <w:rFonts w:ascii="Nirmala UI" w:hAnsi="Nirmala UI" w:cs="Nirmala UI"/>
        </w:rPr>
      </w:pPr>
      <w:r w:rsidRPr="008452DC">
        <w:rPr>
          <w:rFonts w:ascii="Nirmala UI" w:hAnsi="Nirmala UI" w:cs="Nirmala UI"/>
        </w:rPr>
        <w:t>මෙකී නඩු තීරණය නීති විශාරදයන් අතර ආන්දෝලනයට ලක්වීම සිදුවන්නේ අපරාධ නඩුවක් සාධාරණ සැකයෙන් තොරව ඔප්පු විය යුතු බැවින්. එනම් අදාළ අපරාධය අදාළ තැනැත්තා විසින්ම කළ බවට සියයට සියයක් ඔප්පු විය යුතු වීම යි. කිසිදු සැකයක් නොතිබිය යුතු වීම යි. මෙවන් අපරාධයක් තරුණියකට තනිවම සිදු කළ හැකි ද යන තර්කයත්, ඇසින් දුටු සාක්ෂ්‍ය කිසිවක්ම නොමැතිව අසා සොයා දැනගන්නා ලද සාක්ෂ්‍යවලින් මරණ දඬුවම දීමට තරම් නිගමනයකට එළඹීම පිළිබඳවත් අදටත් මෙම නඩු තීරණය විවාදාත්මක ය.</w:t>
      </w:r>
    </w:p>
    <w:p w:rsidR="00A15550" w:rsidRPr="008452DC" w:rsidRDefault="008452DC">
      <w:pPr>
        <w:rPr>
          <w:rFonts w:ascii="Nirmala UI" w:hAnsi="Nirmala UI" w:cs="Nirmala UI"/>
        </w:rPr>
      </w:pPr>
      <w:proofErr w:type="spellStart"/>
      <w:r w:rsidRPr="008452DC">
        <w:rPr>
          <w:rFonts w:ascii="Nirmala UI" w:hAnsi="Nirmala UI" w:cs="Nirmala UI"/>
        </w:rPr>
        <w:t>අලුතින්</w:t>
      </w:r>
      <w:proofErr w:type="spellEnd"/>
      <w:r w:rsidRPr="008452DC">
        <w:rPr>
          <w:rFonts w:ascii="Nirmala UI" w:hAnsi="Nirmala UI" w:cs="Nirmala UI"/>
        </w:rPr>
        <w:t xml:space="preserve"> </w:t>
      </w:r>
      <w:proofErr w:type="spellStart"/>
      <w:r w:rsidRPr="008452DC">
        <w:rPr>
          <w:rFonts w:ascii="Nirmala UI" w:hAnsi="Nirmala UI" w:cs="Nirmala UI"/>
        </w:rPr>
        <w:t>මෙලොව</w:t>
      </w:r>
      <w:proofErr w:type="spellEnd"/>
      <w:r w:rsidRPr="008452DC">
        <w:rPr>
          <w:rFonts w:ascii="Nirmala UI" w:hAnsi="Nirmala UI" w:cs="Nirmala UI"/>
        </w:rPr>
        <w:t xml:space="preserve"> </w:t>
      </w:r>
      <w:proofErr w:type="spellStart"/>
      <w:r w:rsidRPr="008452DC">
        <w:rPr>
          <w:rFonts w:ascii="Nirmala UI" w:hAnsi="Nirmala UI" w:cs="Nirmala UI"/>
        </w:rPr>
        <w:t>එළිය</w:t>
      </w:r>
      <w:proofErr w:type="spellEnd"/>
      <w:r w:rsidRPr="008452DC">
        <w:rPr>
          <w:rFonts w:ascii="Nirmala UI" w:hAnsi="Nirmala UI" w:cs="Nirmala UI"/>
        </w:rPr>
        <w:t xml:space="preserve"> </w:t>
      </w:r>
      <w:proofErr w:type="spellStart"/>
      <w:r w:rsidRPr="008452DC">
        <w:rPr>
          <w:rFonts w:ascii="Nirmala UI" w:hAnsi="Nirmala UI" w:cs="Nirmala UI"/>
        </w:rPr>
        <w:t>දකින</w:t>
      </w:r>
      <w:proofErr w:type="spellEnd"/>
      <w:r w:rsidRPr="008452DC">
        <w:rPr>
          <w:rFonts w:ascii="Nirmala UI" w:hAnsi="Nirmala UI" w:cs="Nirmala UI"/>
        </w:rPr>
        <w:t xml:space="preserve"> පිරිමි දරුවෙකුගේ ලිංගික අවයවයෙහි කෙළවර කොටස කපා ඉවත් කිරීමේ සුන්නත් චාරිත්‍රය (චර්ම ඡේදනය) පිළිබඳව බොහෝ දෙනා දැනුවත්. ගැහැනු දරුවන් විෂයෙහි ද මෙම චාරිත්‍රය ක්‍රියාත්මක වන බව ඔබ දැනුවත් ද? එය ලාංකික සමාජය තුළ තරමක් අප්‍රකට වූවක් වන නමුත් සහමුලින්ම නැවතුණු සිදුවීමක් නොවේ. කාන්තා සුන්නත්කරණයේ දී සිදුවන්නේ ස්ත්‍රී ලිංගයෙහි පිටතින් පවත්නා කොටස සම්පූර්ණයෙන්ම හෝ කොටසක් කපා හැරීම යි. ස්ත්‍රියකගේ ලිංගික සංවේදීත්වය පවත්නා එකී බාහිර කොටස කපා හැරීම ඇයට වඩාත් පීඩකාරී වන්නේ ඇගේ තරුණ වියේ දී යි. එය විවාහයෙන් පසු ලිංගික තෘප්තිය විඳගැනීමට ඇයට පවත්නා හැකියාව නැති කර දමන හේතුවක්. එහෙයින් මීට මුහුණ දුන් කාන්තාවන්ට සංසර්ගය අප්‍රිය සහගත සහ කටුක අත්දැකීමක් බවට පත්වෙනවා. Female genital mutilation (FGM) හෙවත් කාන්තා සුන්නත්කරණය අප්‍රිකාව, ආසියාව සහ මැද පෙරදිග රාජ්‍යයන්ගේ වඩාත් ප්‍රකට චාරිත්‍රයක්. මෙසේ ස්ත්‍රී ලිංගය තුවාල කිරීම වෛද්‍ය හේතූන් මත සිදුවන්නක් නොව හුදු චාරිත්‍රයක් ලෙස සිදුවන්නක්. ලෝක සෞඛ්‍ය සංවිධානය දක්වාලන්නේ ස්ත්‍රී සුන්නත්කරණය හරහා ස්ත්‍රියකට කිසිදු සෞඛ්‍යමය සුබ සිද්ධියක් සැලසෙන්නේ නොමැති බව යි.</w:t>
      </w:r>
    </w:p>
    <w:p w:rsidR="00A15550" w:rsidRPr="008452DC" w:rsidRDefault="008452DC">
      <w:pPr>
        <w:rPr>
          <w:rFonts w:ascii="Nirmala UI" w:hAnsi="Nirmala UI" w:cs="Nirmala UI"/>
        </w:rPr>
      </w:pPr>
      <w:r w:rsidRPr="008452DC">
        <w:rPr>
          <w:rFonts w:ascii="Nirmala UI" w:hAnsi="Nirmala UI" w:cs="Nirmala UI"/>
        </w:rPr>
        <w:t xml:space="preserve">මෙසේ සුන්නත්කරණය කිරීම හරහා අනවශ්‍ය පරිදි ශරීරයෙන් රුධිරය ඉවත්වීමේ අවදානමක් පවත්නා බවත්, මෙසේ කිරීමෙන් කාන්තාවන්ගේ මුත්‍රා බැහැර කිරීමේ පද්ධතියෙහි දෝෂයන් හට ගත හැකි බවත්, ප්‍රජනක පද්ධතියෙහි පටක ඉදිමීමට ලක් විය හැකි බවත්, පසුව ආසාදනයට ලක් වීමේ හැකියාවක් පවතින බවත්, ආසාදනයට ලක්ව කුඩා ළදරුවන් මියයෑමේ අවදානමත්, දරුවන් උත්පාදනය කිරීමට යාමේ දී ගැටලුවලට මුහුණ දිය හැකි බවත්, කම්පන තත්ත්වයන්ට ගොදුරු විය හැකි අතර ඒවා ආතතිය, විශාදය වැනි බරපතළ මානසික රෝග දක්වා වර්ධනය විය හැකි බවත්, යෝනි මාර්ග ආසාදනයන්ට ලක් විය හැකි බවත්, මාසික ඔසප්වීම්වල දී අධික වේදනාවන්ට මහුණදීමට සිදු විය හැකි බවත්, සංසර්ගයේ දී තෘප්තියක් නොලැබී යාමත්, සංසර්ගය අතිශයින් වේදනාකාරී වීමත්, දරුවන් ප්‍රසූත කිරීමේ දී මවගෙන් </w:t>
      </w:r>
      <w:r w:rsidRPr="008452DC">
        <w:rPr>
          <w:rFonts w:ascii="Nirmala UI" w:hAnsi="Nirmala UI" w:cs="Nirmala UI"/>
        </w:rPr>
        <w:lastRenderedPageBreak/>
        <w:t>අනවශ්‍ය පරිදි රැධිරය බැහැර වීමත්, මව මියයාමේ අවදානමක් මතුවීමත් මේ හේතුවෙන් හට ගත හැකි බව ලෝක සෞඛ්‍ය සංවිධානය තවදුරටත් අවධාරණය කරයි. මෙකී අතුරු ප්‍රතිඵල කාන්තාවකට දීර්ඝකාලීනව විඳවීමට සිදු වේ.</w:t>
      </w:r>
    </w:p>
    <w:p w:rsidR="00A15550" w:rsidRPr="008452DC" w:rsidRDefault="008452DC">
      <w:pPr>
        <w:rPr>
          <w:rFonts w:ascii="Nirmala UI" w:hAnsi="Nirmala UI" w:cs="Nirmala UI"/>
        </w:rPr>
      </w:pPr>
      <w:r w:rsidRPr="008452DC">
        <w:rPr>
          <w:rFonts w:ascii="Nirmala UI" w:hAnsi="Nirmala UI" w:cs="Nirmala UI"/>
        </w:rPr>
        <w:t>FGM මාරයාට ගොදුරු වූ කාන්තාවන් සහ ගැහැනු ළමුන් මිලියන 200ක පමණ ප්‍රමාණයක් ලොව පුරා රටවල් 30කට ආසන්න ප්‍රමාණයක ජීවත් වන බව ලෝක සෞඛ්‍ය සංවිධානයේ දත්තයන්ට අනුව පැවසේ. කාන්තා සුන්නත්කරණය බොහෝ විට සිදුකරන්නේ ළදරු අවධියේ සිට අවුරුදු 15 පමණ දක්වා වන ගැහැනු දරුවන්ගේ ය. අද වන විට කාන්තා සුන්නත්කරණය අන්තර්ජාතික වශයෙන් හඳුනාගන්නේ කාන්තාවන්ට එරෙහිව සිදුකරන ‘වෙනස් කොට සැලකීමක්’ ලෙස ය. කාන්තා සුන්නත්කරණය මඟින් සෞඛ්‍යයට පවත්නා කාන්තා අයිතිය තර්ජනයට ලක් වන බවත්, කාන්තාවගේ ආරක්ෂාව අනතුරට ලක් වන බවත්, පුද්ගලයෙකු ලෙස කාන්තාවකට පවත්නා ගෞරවය කෙලෙසෙන බවත්, ක්‍රෑර/ අමානුෂික වධ හිංසාවලින් සහ පහත් කොට සැලකීම්වලින් මිදීමට පවත්නා කාන්තා අයිතිය ද මෙමඟින් උල්ලංඝනය වන බවත් අද වන විට අන්තර්ජාතික වශයෙන් පිළිගනී.</w:t>
      </w:r>
    </w:p>
    <w:p w:rsidR="00A15550" w:rsidRPr="008452DC" w:rsidRDefault="008452DC">
      <w:pPr>
        <w:rPr>
          <w:rFonts w:ascii="Nirmala UI" w:hAnsi="Nirmala UI" w:cs="Nirmala UI"/>
        </w:rPr>
      </w:pPr>
      <w:r w:rsidRPr="008452DC">
        <w:rPr>
          <w:rFonts w:ascii="Nirmala UI" w:hAnsi="Nirmala UI" w:cs="Nirmala UI"/>
        </w:rPr>
        <w:t>කාන්තා සුන්නත්කරණය ක්‍රම 4කට සිදුකරයි. Clitoridectomy - මෙමඟින් සිදුකරන්නේ කාන්තාවගේ clitoris හෙවත් භගමණිය/ භගශිශ්නිකාව අර්ධ වශයෙන් හෝ සම්පූර්ණ වශයෙන් කපා දැමීම යි. භගමණිය යනු කාන්තාවකගේ ප්‍රජනක පද්ධතියේ පවත්නා අතිශය වැදගත් ඉතා කුඩා, සංවේදී කොටසකි. එයට හානි පැමිණවීම ඇගේ සමස්ත ලිංගික ජීවිතයම අඳුරේ හෙලන්නකි. සුන්නත්කරණය කරන දෙවන ක්‍රමවේදය excision හෙවත් ඡේදනය ලෙස හැඳින්වේ. මෙහි දී කාන්තාවගේ භගමණියට අමතරව ආශ්‍රිත සම් වැසුම් ආවරණයන් ද (යෝනි මුඛයෙහි පිටත ආවරණයන්) කපා හැරීම සිදුකරයි. තෙවන ක්‍රමවේදය වන්නේ infibulations ක්‍රමවේදය යි. මෙහි දී සිදුකරන්නේ කාන්තාවගේ යෝනි සිදුර කුඩා වන ලෙස සීල් තැබීමක්/ මුද්‍රා තැබීමක් සිදුකිරීම යි. එහි දී භගමණිය කපා දමා හෝ කපා දැමීමකින් තොරව යෝනි විවරය මසා දැමීමක් හෝ යෝනි විවරය වැසී යන පරිදි ආශ්‍රිත සම් වැසුම් ඇහිරීමක් සිදුකරයි. මෙම ක්‍රමවේදයන් තුනට අමතරව කාන්තාවකගේ ලිංගික අවයවයට කිසියම්ම හෝ හානියක් සිදුකිරීම හතරවන ක්‍රමවේදයට අයත් වේ.</w:t>
      </w:r>
    </w:p>
    <w:p w:rsidR="00A15550" w:rsidRPr="008452DC" w:rsidRDefault="008452DC">
      <w:pPr>
        <w:rPr>
          <w:rFonts w:ascii="Nirmala UI" w:hAnsi="Nirmala UI" w:cs="Nirmala UI"/>
        </w:rPr>
      </w:pPr>
      <w:r w:rsidRPr="008452DC">
        <w:rPr>
          <w:rFonts w:ascii="Nirmala UI" w:hAnsi="Nirmala UI" w:cs="Nirmala UI"/>
        </w:rPr>
        <w:t xml:space="preserve">යෝනි විවරය වසා දමන ලද යෞවනියන් විවාහ වූ පසුව මංගල රාත්‍රියේ දී ස්වාමිපුරුෂයා විසින් ඇගේ එකී මැසුම් කඩා දැමීම සිදුකෙරේ. එය අතිශයින් වේදනාකාරී අත්දැකීමක් ලෙස කාන්තාවකගේ අඳුරු මතක සටහන් අතරට එකතු වේ. මෙසේ යෝනි සිදුර මසා දමන ලද කාන්තාවන්ගේ මැහුම් ඉවත් කිරීමෙන් ඇය සමග ලිංගිකව එක් වීම සිදුකරන අතර, දරු උපත් සිදුකිරීමට අවශ්‍ය පසුබිම සකසා ගනී. කාන්තාවගේ කැමැත්තකින් තොරව පිටස්තරයන් විසින් ඇගේ ලිංගිකත්වය අනවශ්‍ය පරිදි පාලනයට ගැනීමත් එහි කොටස් කපා දැමීමත්, මසා දැමීමත්, යළි අවශ්‍ය වූ විට මැසුම් කපා දැමීමත්, දරු උපත් ලබාදීමෙන් පසු යළිත් අවශ්‍ය වූ විට </w:t>
      </w:r>
      <w:r w:rsidRPr="008452DC">
        <w:rPr>
          <w:rFonts w:ascii="Nirmala UI" w:hAnsi="Nirmala UI" w:cs="Nirmala UI"/>
        </w:rPr>
        <w:lastRenderedPageBreak/>
        <w:t>මසා දැමීමත් කාන්තාවකගේ පෞද්ගලිකත්වයට එරෙහි දැඩි තර්ජනයක් බව මානව හිමිකම් ක්‍රියාකාරීන්ගේ ස්ථාවරය යි. වසරකට මිලියන 3ක පමණ ගැහැනු දරුවන් ප්‍රමාණයක්  සුන්නත්කරණයට ගොදුරුවන බව ලෝක සෞඛ්‍ය සංවිධාන වාර්තා අනාවරණය කරයි.</w:t>
      </w:r>
    </w:p>
    <w:p w:rsidR="00A15550" w:rsidRPr="008452DC" w:rsidRDefault="008452DC">
      <w:pPr>
        <w:rPr>
          <w:rFonts w:ascii="Nirmala UI" w:hAnsi="Nirmala UI" w:cs="Nirmala UI"/>
        </w:rPr>
      </w:pPr>
      <w:r w:rsidRPr="008452DC">
        <w:rPr>
          <w:rFonts w:ascii="Nirmala UI" w:hAnsi="Nirmala UI" w:cs="Nirmala UI"/>
        </w:rPr>
        <w:t>මෙතෙක් පවත්වාගෙන ආ චාරිත්‍රයට පටහැනිව ක්‍රියා කිරීම හේතුවෙන් අදාළ සමාජයෙන් කොන්වීමකට ලක් වෙතැ යි බියෙන් සුන්නත්කරණය කිරීම බොහෝ විට සිදු වේ. යෝනි විවරය මසා දැමීම බොහෝ විට සිදුකරන්නේ විවාහයට පෙර කාන්තාවන් පිටස්තර පුද්ගලයන් සමග ලිංගික සංසර්ගයේ යෙදී කන්‍යාභාවය අහිමි කරගැනීම වළක්වා ගැනීමටයැ යි පැවසේ.  ඇතැම් ලිංගික අවයව කොටස් කපා දැමීමෙන් කාන්තාව පිරිසිඳු වන බව සුන්නත්කරණයට පක්ෂ පිරිසගේ මතයකි. ආගමික ලියවිල්ලක සඳහන් නොවන නමුත් සාම්ප්‍රදායිකව පවත්වාගෙන එන මෙම සිරිත පිළිබඳව ආගමික නායකයන් අතර ද ඒකමතික තීරණයක් නැත. ඇතැම් ආගමික නායකයන් මෙය අනුමත කරන අතර ඇතැමුන් ඊට විරුද්ධව හඬ නගයි.</w:t>
      </w:r>
    </w:p>
    <w:p w:rsidR="00A15550" w:rsidRPr="008452DC" w:rsidRDefault="008452DC">
      <w:pPr>
        <w:rPr>
          <w:rFonts w:ascii="Nirmala UI" w:hAnsi="Nirmala UI" w:cs="Nirmala UI"/>
        </w:rPr>
      </w:pPr>
      <w:r w:rsidRPr="008452DC">
        <w:rPr>
          <w:rFonts w:ascii="Nirmala UI" w:hAnsi="Nirmala UI" w:cs="Nirmala UI"/>
        </w:rPr>
        <w:t>සුන්නත්කරණයට එරෙහිව නූතන ලෝකය ගත් පියවරයන් ගණනාවක් ඇත. සුන්නත්කරණයට එරෙහිව 1997 දී ලෝක සෞඛ්‍ය සංවිධානය United Nations Children’s Fund (UNICEF) සහ the United Nations Population Fund (UNFPA) යන ආයතන සමග එක්ව ප්‍රකාශයක් නිකුත් කරන ලදී. ඉන්පසුව, සුන්නත්කරණය අධෛර්යයට පත් කිරීමේ අරමුණෙන් විවිධ ව්‍යාපෘති ගණනාවක් මෙන්ම නීති පැනවීමක් ද අප්‍රිකානු සහ මැද පෙරදිග කලාපයේ ඇතැම් රටවල සිදුකර ඇත. 2007න් පසු UNFPA, UNICEF යන ආයතන  සුන්නත්කරණයට එරෙහිව ව්‍යාපෘති ගණනාවක් ක්‍රියාත්මක කර ඇත. 2008 දී WHO (World Health Organization) “Eliminating female genital mutilation: an interagency statement” යනුවෙන් ප්‍රකාශනයක් ද, 2010 දී "Global strategy to stop health care providers from performing female genital mutilation" යනුවෙන් ප්‍රකාශනයක් ද නිකුත් කරන ලදී.</w:t>
      </w:r>
    </w:p>
    <w:p w:rsidR="00A15550" w:rsidRPr="008452DC" w:rsidRDefault="008452DC">
      <w:pPr>
        <w:rPr>
          <w:rFonts w:ascii="Nirmala UI" w:hAnsi="Nirmala UI" w:cs="Nirmala UI"/>
        </w:rPr>
      </w:pPr>
      <w:r w:rsidRPr="008452DC">
        <w:rPr>
          <w:rFonts w:ascii="Nirmala UI" w:hAnsi="Nirmala UI" w:cs="Nirmala UI"/>
        </w:rPr>
        <w:t>2012 දී එක්සත් ජාතීන්ගේ මහා සම්මේලනයේ දී (UN General Assembly) කාන්තා සුන්නත්කරණය තුරන් කිරීම පිළිබඳ යෝජනාවක් සම්මත කරගන්නා ලදී. 2016 දී UNICEF ආයතනය කාන්තා සුන්නත්කරණය පිළිබඳ ලෝකයේ තත්ත්වය අනාවරණය කරන දත්ත ඇතුළත් වාර්තාවක් ප්‍රකාශයට පත් කිරීම සිදුකරන ලදී. 2016 දී WHO, United Nations Children’s Fund (UNICEF) සහ the United Nations Population Fund (UNFPA) යන ආයතන එක් වී සුන්නත්කරණය පිටුදැකීම සඳහා අනුගමනය කළ යුතු මාර්ගෝපදේශ මාලාවක් ඉදිරිපත් කරන ලදී. 2008 දී World Health Assembly මඟින් යෝජනා සම්මතයක් ගෙනෙමින් මාර්ගෝපදේශ, ප්‍රතිපත්ති, යාන්ත්‍රණ ගණනාවක් හඳුන්වා දෙන ලද අතර සුන්නත්කරණයට ලක් වූ කාන්තාවන්ට වෛද්‍ය සහන සැලසීමට ද ක්‍රමෝපායන් සලසන ලදී.</w:t>
      </w:r>
    </w:p>
    <w:p w:rsidR="00A15550" w:rsidRPr="008452DC" w:rsidRDefault="008452DC">
      <w:pPr>
        <w:rPr>
          <w:rFonts w:ascii="Nirmala UI" w:hAnsi="Nirmala UI" w:cs="Nirmala UI"/>
        </w:rPr>
      </w:pPr>
      <w:proofErr w:type="spellStart"/>
      <w:r w:rsidRPr="008452DC">
        <w:rPr>
          <w:rFonts w:ascii="Nirmala UI" w:hAnsi="Nirmala UI" w:cs="Nirmala UI"/>
        </w:rPr>
        <w:t>යම්</w:t>
      </w:r>
      <w:proofErr w:type="spellEnd"/>
      <w:r w:rsidRPr="008452DC">
        <w:rPr>
          <w:rFonts w:ascii="Nirmala UI" w:hAnsi="Nirmala UI" w:cs="Nirmala UI"/>
        </w:rPr>
        <w:t xml:space="preserve"> යම් දෑ ඉල්ලමින්, හඬමින්, මොරදෙමින්, කරදර කරන දරුවන් නළවන්නට අද වන විට මවුවරුන් භාවිත කරන පහසුම ක්‍රම වේදයක් වශයෙන් ජංගම දුරකථනයක් </w:t>
      </w:r>
      <w:r w:rsidRPr="008452DC">
        <w:rPr>
          <w:rFonts w:ascii="Nirmala UI" w:hAnsi="Nirmala UI" w:cs="Nirmala UI"/>
        </w:rPr>
        <w:lastRenderedPageBreak/>
        <w:t>දරුවා අත‍ට දිගු කිරීම දැක ගත හැකි යි. ඇනිමේෂන් තාක්ෂණයේ දියුණු වීමත් සමගම දෑසට අතිශයින්ම රසවත් දර්ශනයන් මවන කාටූන් කතන්දර, රසවත් ළමා ගීත අන්තර්ජාලය පුරා බහුලව දක්නට ලැබෙනවා. සැබැවින්ම මෙකී වර්ණවත් දුරකථන තිරවලින් දරුවාට ලැබෙන්නේ වින්දනයක් බව සැබෑවකි. දරුවා මෙකී තිර මත දර්ශනය වන සියලු රූප සහ ඒවායෙන් නිකුත් වන ශබ්ද මහත් අභිරුචියකින් රසවිඳී. දරුවා මෙකී මෙවලම්වල ඇලී ගැලී සිටින තුරු දෙමාපියන්ට කිසිදු කරදරයක් නැත. එහෙයින් දෙමාපියන් ද දරුවන් වෙතින් මෙකී මෙවලම් උදුරා ගැනීමට කිසිදු උත්සාහයක් නොදරයි. දරුවන් දැඟලීමෙන් සිදු විය හැකි අනතුරු වළක්වා ගැනීමට ද දෙමාපියන්ට බැලූ බැල්මට මෙය මහෝපකාරී වේ.</w:t>
      </w:r>
    </w:p>
    <w:p w:rsidR="00A15550" w:rsidRPr="008452DC" w:rsidRDefault="008452DC">
      <w:pPr>
        <w:rPr>
          <w:rFonts w:ascii="Nirmala UI" w:hAnsi="Nirmala UI" w:cs="Nirmala UI"/>
        </w:rPr>
      </w:pPr>
      <w:r w:rsidRPr="008452DC">
        <w:rPr>
          <w:rFonts w:ascii="Nirmala UI" w:hAnsi="Nirmala UI" w:cs="Nirmala UI"/>
        </w:rPr>
        <w:t>පැය ගණනක් යන තුරු දරුවා එක තැනෙකට කර, නිහඬ කර තබාගැනීමට තමන් විසින් දරුවා අතට ලබාදෙන ජංගම දුරකථන, ටැබ්ලට් යනාදිය දරුවන්ව ක්‍රමයෙන් ගොදුරු කරගන්නා අයුරු ආරම්භයේ දී දෙමාපියන් දකින්නේ නැත. එහෙත් කාලයක් ගත වීමත් සමග දරුවාව මේ කරා යොමු කළ දෙමාපියන්ම දරුවන් වෙත දොස් නගමින් දරුවන්ගේ ඇඟට කඩා පැනීම ආරම්භ කරයි. නවතම පර්යේෂණයන්ට අනුව වාර්තා වන්නේ මෙසේ තාක්ෂණික තිර වෙතට දෑස් යොමු කරගෙන සිටීමට ඇබ්බැහි වීම කායික මෙන්ම මානසික රෝගාබාධ ගණනාවකට හේතු වන බව යි. නින්ද නොයෑම, කොන්ද කැක්කුම, බෙල්ලේ කැක්කුම, ශරීරයෙහි බර වැඩිවීම, ශරීරයෙහි බර අඩුවීම, ඇස් පෙනී‍ම දුර්වල වීම, හිසරදය ඇතිවීම යනා දී රෝගාබාධ ගණනාවක් මෙම ඇබ්බැහිය හේතුවෙන් ළමයින්ට වැළ‍ඳෙන බව පර්යේෂකයන් දක්වයි. ඊට අමතරව සමාජ ඇසුර නොහඳුනන තත්ත්වයට පත්වීම, හීනමානය ඇති වීම, මානසිකව හුදෙකලාභාවයට පත්වීම, මානසික ආතතිය තීව්‍ර වීම වැනි මානසික වියවුල් සහගත තත්ත්වයන් ද Screen Dependency Disorder හේතුවෙන් ඇති වේ.</w:t>
      </w:r>
    </w:p>
    <w:p w:rsidR="00A15550" w:rsidRPr="008452DC" w:rsidRDefault="008452DC">
      <w:pPr>
        <w:rPr>
          <w:rFonts w:ascii="Nirmala UI" w:hAnsi="Nirmala UI" w:cs="Nirmala UI"/>
        </w:rPr>
      </w:pPr>
      <w:r w:rsidRPr="008452DC">
        <w:rPr>
          <w:rFonts w:ascii="Nirmala UI" w:hAnsi="Nirmala UI" w:cs="Nirmala UI"/>
        </w:rPr>
        <w:t>Screen Dependency Disorder හෙවත් තිරයක් මතට සීමා වී ඒ මතම යැපීමේ තත්ත්වයට පත්වීම කෙතරම් භයානක තත්ත්වයක් දැයි දුරකථනයක් දරුවා අතට දීමට පෙර සියලුම දෙමාපියන් දැනගත යුතුව ඇත. ආචාර්ය ඇරික් සිග්මන් ඔහුගේ පර්යේෂණ ලිපියක දක්වා ඇත්තේ Screen Dependency Disorders (SDD) සහ Internet Addiction Disorder අතර සහසම්බන්ධයක් පවත්නා බව යි. බොහෝ විට අද වන විට ස්මාර්ට් වර්ගයේ ඕනෑම ජංගම දුරකථනයකින් අන්තර්ජාලය හා සම්බන්ධ විය හැකි අතර, අන්තර්ජාල භාවිතයේ දී සිදුවන්නේ ද තිරයක් දෙස ඇසිපිය නොහෙලා බලා සිටීම වන බැවින් මෙකී ඇබ්බැහිවීම් ද්විත්වය අතර සහසම්බන්ධයක් පවත්නා බව පැහැදිලිය. Screen Dependency Disorders (SDD) හේතුවෙන් ස්නායුවල ක්‍රියාකාරීත්වය දුර්වල වීම, ස්නායුවල විකෘතිතා ඇති වීම, අසාමාන්‍ය ස්නායු පටක වර්ධනය වීම යනා දී තත්ත්වයන් ඇති වේ. විශේෂයෙන්ම කුඩා දරුවන් සිටින්නේ ඔවුන්ගේ මොළයේ සහ ස්නායුවල වර්ධනීය අවධියෙහි වන බැවින්, එවන් අවධියක දී මෙවන් විනාශකාරී අවියක් ඔවුන් අතට පත්වීම ඔවුන්ගේ සමස්ත ස්නායු පද්ධතියටම හානිකර වන බව ආචාර්ය ඇරික් සිග්මන් තවදුරටත් අවධාරණය කරයි.</w:t>
      </w:r>
    </w:p>
    <w:p w:rsidR="00A15550" w:rsidRPr="008452DC" w:rsidRDefault="008452DC">
      <w:pPr>
        <w:rPr>
          <w:rFonts w:ascii="Nirmala UI" w:hAnsi="Nirmala UI" w:cs="Nirmala UI"/>
        </w:rPr>
      </w:pPr>
      <w:r w:rsidRPr="008452DC">
        <w:rPr>
          <w:rFonts w:ascii="Nirmala UI" w:hAnsi="Nirmala UI" w:cs="Nirmala UI"/>
        </w:rPr>
        <w:lastRenderedPageBreak/>
        <w:t>වර්ධිත පුද්ගලයෙකුව මෙන් නොව කුඩා දරුවෙකුව ඕනෑම දෙයකට පහසුවෙන් පුහුණු කළ හැකි අතර ඇබ්බැහි කරවිය හැක. තමාට හානිකර වන්නේ මොනවාද නැත්තේ මොනවාදැ යි හඳුනාගැනීමට තරම් විචාර බුද්ධියක් කුඩා දරුවෙකුට නැත. වර්ධනය වන දරුව‍ෙකු අතට මෙවන් මෙවලම් පත් කිරීමෙන් දරුවා දීර්ඝ කාලීනව අහිතකර ප්‍රතිඵලයන්ට මුහුණ දෙයි. දරුවාගේ මොළය පවා මින් හානියට ලක් විය හැක. දරුවන්ගේ ශාරීරික මෙන්ම මානසික වර්ධනයට බලපෑම් ඇති කරන දුරකථන තිර සහ පරිගණක තිරවල කටයුතු කිරීමට ඔවුන් දෛනිකව යොමු කරන කාලය පිළිබඳව වැඩිහිටියන් නිරන්තර අවධානයෙන් පසු විය යුත ය. වර්තමාන අධ්‍යාපන රටාවට අනුව මෙකී මෙවලම් සහමුලින්ම දරුවන්ගේ ජීවිතවලින් ඉවත් කර තැබීම අපහසු කටයුත්තකි. නමුත් ඒ පිළිබඳව කිසියම් පාලනයක් ඇති කිරීමට නිරන්තරයෙන් ඇප කැප වීම දෙමාපියන් සතු කාර්යභාරයකි.</w:t>
      </w:r>
    </w:p>
    <w:p w:rsidR="00A15550" w:rsidRPr="008452DC" w:rsidRDefault="008452DC">
      <w:pPr>
        <w:rPr>
          <w:rFonts w:ascii="Nirmala UI" w:hAnsi="Nirmala UI" w:cs="Nirmala UI"/>
        </w:rPr>
      </w:pPr>
      <w:r w:rsidRPr="008452DC">
        <w:rPr>
          <w:rFonts w:ascii="Nirmala UI" w:hAnsi="Nirmala UI" w:cs="Nirmala UI"/>
        </w:rPr>
        <w:t>දරුවන්ව මෙවන් රෝගාබාධයන්ගෙන් මුදා ගැනීමට නම් දෙමාපියන්ට ගත හැකි උපාය මාර්ග කිහිපයක් පවතී. කුඩා අවධියේ දී ස්වභාවයෙන්ම ක්‍රියාශීලී ජීවීන් කොට්ඨාසයක් වන දරුවන්ව, ක්‍රීඩා භාණ්ඩ භාවිත කිරීමට සහ විනෝද ක්‍රීඩාවල නිරතවීමට යොමු කරවීම ඔවුන්ව පැතලි තිර වෙතින් දුරස් කර තැබීමට ඉතාමත් හොඳ ක්‍රමවේදයකි. මාස 18ට අඩු කුඩා දරුවන්ව කිසිදු ජංගම තාක්ෂණික මෙවලමකට නිරාවරණය නොකිරීම ද තවත් ක්‍රමෝපායකි. එසේ කිරීම මගින් කුඩා දරුවන්ගේ මොළයට හානි සිදුවීම වළක්වාගත හැකි ය. දරුවන්ට අන්තර්ජාලය හරහා විවිධ දෑ නැරඹීමට ඉඩ ලබාදීමේ දී ගුණාත්මකභාවයෙන් ඉහළ වැඩසටහන් නැරඹිමට සැලැස්විය යුතු අතර, දරුවා අන්තර්ජාලයෙහි සැරිසරන අවස්ථාවන්හි දී යම් වැඩිහිටියෙකු නිරන්තරයෙන් දරුවා අසල රැඳී ඔහු හෝ ඇය නරඹන්නේ කුමන ආකාරයේ දෙයක්දැ යි විමර්ශනය කිරීම අතිශයින් වැදගත් ය.</w:t>
      </w:r>
    </w:p>
    <w:p w:rsidR="00A15550" w:rsidRPr="008452DC" w:rsidRDefault="008452DC">
      <w:pPr>
        <w:rPr>
          <w:rFonts w:ascii="Nirmala UI" w:hAnsi="Nirmala UI" w:cs="Nirmala UI"/>
        </w:rPr>
      </w:pPr>
      <w:r w:rsidRPr="008452DC">
        <w:rPr>
          <w:rFonts w:ascii="Nirmala UI" w:hAnsi="Nirmala UI" w:cs="Nirmala UI"/>
        </w:rPr>
        <w:t>අන්තර්ජාලය තුළ ඉබේ ක්‍රියාත්මක වන නොමනා ආකාරයේ විවිධ වෙබ් අඩවි සහ ඒවාට සම්බන්ධිත දැන්වීම්, දුරකථන හෝ පරිගණක තිරය මත හිටිහැටියේ දර්ශනය විය හැකි බැවින්, දරුවා දුරකථනයක් හෝ පරිගණකයක් භාවිතා කිරීමේ දී වැඩිහිටියෙකු ඒ අසලින් රැඳී සිටිමින් අධීක්ෂණයෙහි නිරතවීම බෙහෙවින්ම වැදගත්ය. දරුවා දිනකට මෙවන් තාක්ෂණික මෙවලමක් භාවිත කරන කාල සීමාව දෙමව්පියන් විසින් තීරණය කිරීමත්, එය පැය කිහිපයකට පමණක් සීමා කිරීමත් දරුවාගේ ආරක්ෂාව උදෙසා හේතු වේ. එසේ විවිධ ක්‍රමෝපායන් අනුගමනය කිරීම මඟින් දරුවාව Screen Dependency Disorders (SDD) වෙතින් මුදවා ගැනීම බුද්ධිමත් දෙමාපියන් සතු වගකීමකි.</w:t>
      </w:r>
    </w:p>
    <w:p w:rsidR="00A15550" w:rsidRPr="008452DC" w:rsidRDefault="008452DC">
      <w:pPr>
        <w:rPr>
          <w:rFonts w:ascii="Nirmala UI" w:hAnsi="Nirmala UI" w:cs="Nirmala UI"/>
        </w:rPr>
      </w:pPr>
      <w:proofErr w:type="spellStart"/>
      <w:r w:rsidRPr="008452DC">
        <w:rPr>
          <w:rFonts w:ascii="Nirmala UI" w:hAnsi="Nirmala UI" w:cs="Nirmala UI"/>
        </w:rPr>
        <w:t>ඉතාලි</w:t>
      </w:r>
      <w:proofErr w:type="spellEnd"/>
      <w:r w:rsidRPr="008452DC">
        <w:rPr>
          <w:rFonts w:ascii="Nirmala UI" w:hAnsi="Nirmala UI" w:cs="Nirmala UI"/>
        </w:rPr>
        <w:t xml:space="preserve"> </w:t>
      </w:r>
      <w:proofErr w:type="spellStart"/>
      <w:r w:rsidRPr="008452DC">
        <w:rPr>
          <w:rFonts w:ascii="Nirmala UI" w:hAnsi="Nirmala UI" w:cs="Nirmala UI"/>
        </w:rPr>
        <w:t>දේශගවේශක</w:t>
      </w:r>
      <w:proofErr w:type="spellEnd"/>
      <w:r w:rsidRPr="008452DC">
        <w:rPr>
          <w:rFonts w:ascii="Nirmala UI" w:hAnsi="Nirmala UI" w:cs="Nirmala UI"/>
        </w:rPr>
        <w:t xml:space="preserve"> </w:t>
      </w:r>
      <w:proofErr w:type="spellStart"/>
      <w:r w:rsidRPr="008452DC">
        <w:rPr>
          <w:rFonts w:ascii="Nirmala UI" w:hAnsi="Nirmala UI" w:cs="Nirmala UI"/>
        </w:rPr>
        <w:t>ක්‍රිස්ටෝපර්</w:t>
      </w:r>
      <w:proofErr w:type="spellEnd"/>
      <w:r w:rsidRPr="008452DC">
        <w:rPr>
          <w:rFonts w:ascii="Nirmala UI" w:hAnsi="Nirmala UI" w:cs="Nirmala UI"/>
        </w:rPr>
        <w:t xml:space="preserve"> </w:t>
      </w:r>
      <w:proofErr w:type="spellStart"/>
      <w:r w:rsidRPr="008452DC">
        <w:rPr>
          <w:rFonts w:ascii="Nirmala UI" w:hAnsi="Nirmala UI" w:cs="Nirmala UI"/>
        </w:rPr>
        <w:t>කොලොම්බස්</w:t>
      </w:r>
      <w:proofErr w:type="spellEnd"/>
      <w:r w:rsidRPr="008452DC">
        <w:rPr>
          <w:rFonts w:ascii="Nirmala UI" w:hAnsi="Nirmala UI" w:cs="Nirmala UI"/>
        </w:rPr>
        <w:t xml:space="preserve"> විසින් 1492 ඔක්තෝම්බර් මස 12 වන දින නව‍ ලොව හෙවත් උතුරු ඇමරිකාව ගවේශනය කරගැනීම පිළිබඳ කතා පුවතත් සමග බද්ධ වූ තවත් කතා පුවතක් ඇත. කොලොම්බස් සහ ඔහුගේ නාවුක කණ්ඩායම සිය සමුද්‍ර ගවේශනයෙහි දී අපූරු අත්දැකීමකට මුහුණ දුන්හ. විවිධ වාර්තාවන්ට අනුව දැක්වෙන්නේ ඔවුන් දිදුලන මුහුදු පණු වර්ගයක් ඒකරාශී වී සිටි </w:t>
      </w:r>
      <w:r w:rsidRPr="008452DC">
        <w:rPr>
          <w:rFonts w:ascii="Nirmala UI" w:hAnsi="Nirmala UI" w:cs="Nirmala UI"/>
        </w:rPr>
        <w:lastRenderedPageBreak/>
        <w:t>ආලෝකමත් පථයක් හා ඝට්ටනය වූ බව යි. එය සිදු වී තිබෙන්නේ හෝරා කිහිපයකි. ඒ ඔක්තෝම්බර් මස 11 වන දිනත් 12 වන දිනත් අතර පැය ගණනක දී බව වාර්තා වේ. සැන්ටා මරියාහි දී නැව් තට්ටුව මතට නැගගත් කොලොම්බස්, කිසියම් වූ බලාපොරොත්තු සහගත හැඟීමකින් යුතුව රාත්‍රී මුහුදු සුළඟ අත්විඳින්නට වූයේ ය. කැරිබියන් මුහුදෙහි අන්ධකාරය පීරමින් සිය නිරීක්ෂණාක්ෂිය ඈතටම යොමු කළ කොලොම්බස්ට දැකගත හැකි වූයේ අභූත වූත් දුර්වල වූත් එහෙත් සමීපව දර්ශනය වුවහොත් දීප්තිමත්යැ යි සිතෙන ආකාරයේ ආලෝක කදම්භයකි.</w:t>
      </w:r>
    </w:p>
    <w:p w:rsidR="00A15550" w:rsidRPr="008452DC" w:rsidRDefault="008452DC">
      <w:pPr>
        <w:rPr>
          <w:rFonts w:ascii="Nirmala UI" w:hAnsi="Nirmala UI" w:cs="Nirmala UI"/>
        </w:rPr>
      </w:pPr>
      <w:r w:rsidRPr="008452DC">
        <w:rPr>
          <w:rFonts w:ascii="Nirmala UI" w:hAnsi="Nirmala UI" w:cs="Nirmala UI"/>
        </w:rPr>
        <w:t>කොලොම්බස්ට පැන නැගුණු ගැටලුව වූයේ ඝනාන්ධකාරය මධ්‍යයෙන් පැන නගින මෙකී ආලෝක කදම්භය කුමක් විය හැකි ද යන්න යි. නව දේශයක් සොයමින් ඇදී යමින් සිටි ඔහුට මෙකී ආලෝක ධාරාව වඩා හොඳ උත්ප්‍රේරකයක් විය. කොලොම්බස් සිය දින පොතෙහි මෙකී දර්ශනය පිළිබඳව අපූරු සටහනක් ද තබා ඇත. ඔහු පවසන්නේ එකී ආලෝක ධාරාව, මී ඉටි පන්දමක ඉහළ පහළ අඩු වැඩි වෙමින් සලිත වන දැල්ලක ආලෝකයට සමාන වූ බව යි . ඔහුට එය දර්ශනය වී ඇත්තේ ඉතාම කුඩාවට වන අතර එක්වරම අතුරුදන් වී ඇත. මෙකී දර්ශනය බලා සිටි කොලොම්බස්ට හැඟී තිබෙන්නේ එය කිසියම් වූ ගොඩබිමක සලකුණක් විය යුතු බව ය. මෙකී අබිරහස විසඳා ගැනීමට ප්‍රමාණවත් කාලයක් කොලොම්බස්ට හිමි නොවූ අතර එකී සංඥාව දෙසට ගමන් කළ ඔහුට පැය කිහිපයකට පසු ගොඩබිමක් මුණ ගැසී ඇත. බහමාස්හි දූපතක් වන සැන් සැල්වදෝරයට ඒ අයුරින් ළඟා වූ කොලොම්බස් විශ්වාස කළේ, තමා ඒ පැමිණියේ දුරින් දර්ශනය වූ ස්ථානයට බව යි.</w:t>
      </w:r>
    </w:p>
    <w:p w:rsidR="00A15550" w:rsidRPr="008452DC" w:rsidRDefault="008452DC">
      <w:pPr>
        <w:rPr>
          <w:rFonts w:ascii="Nirmala UI" w:hAnsi="Nirmala UI" w:cs="Nirmala UI"/>
        </w:rPr>
      </w:pPr>
      <w:r w:rsidRPr="008452DC">
        <w:rPr>
          <w:rFonts w:ascii="Nirmala UI" w:hAnsi="Nirmala UI" w:cs="Nirmala UI"/>
        </w:rPr>
        <w:t>කෙසේ නමුත් යෙදෙන ලද පර්යේෂණයන්හි ප්‍රතිඵල සලකා බලමින් ජීව විද්‍යාඥයින් සැක පළ කරන්නේ කොලොම්බස්ට දර්ශනය වූ ආලෝක කදම්භය වූ කලී සොබාදහමේ අපූරු සහ ‍අතිශයින් ප්‍රේමාන්විත ක්‍රියාවලියක තවත් එක් කොටසක් බව යි. එනම් කොළ පැහැයෙන් දිස්නය දෙන විශාල පණු විශේෂයක සංසර්ග අවස්ථාවෙහි දී මෙකී විචිත්‍රවත් ආලෝකය විහිදෙන බව ජීව විද්‍යාඥයන් විසින් සොයාගෙන ඇත. මෙකී ජීවී විශේෂය බර්මියුඩා ෆයර්වෝම් හෙවත් Odontosyllis Enopla නමින් හැඳින්වේ. මෙකී පණු විශේෂය සංසර්ගයෙහි යෙදෙන අවස්ථාවෙහි දී ඔවුන්ගේ ශරීරයෙන් මෙවන් ආලෝක රටාවක් විහිදෙන්නේ කෙසේද යන්න පිළිබඳව රසායන විද්‍යාත්මක ප්‍රවේශයක් සහිත වාර්තාවක් 2018 වර්ෂයේ දී නිකුත් වී ඇත. බර්මියුඩා ෆයර්වෝම් නමැති පණු විශේෂය අඟලකට වඩා කුඩා හෝ සෙන්ටිමීටර 2.5ක් පමණ දිග පණු විශේෂයක් වන අතර මුහුදු කණින්නන් විශේෂයක් ලෙසින් කැරිබියන් මුහුද පුරා පැතිරී ජීවත් වේ.</w:t>
      </w:r>
    </w:p>
    <w:p w:rsidR="00A15550" w:rsidRPr="008452DC" w:rsidRDefault="008452DC">
      <w:pPr>
        <w:rPr>
          <w:rFonts w:ascii="Nirmala UI" w:hAnsi="Nirmala UI" w:cs="Nirmala UI"/>
        </w:rPr>
      </w:pPr>
      <w:r w:rsidRPr="008452DC">
        <w:rPr>
          <w:rFonts w:ascii="Nirmala UI" w:hAnsi="Nirmala UI" w:cs="Nirmala UI"/>
        </w:rPr>
        <w:t xml:space="preserve">කෙසේ නමුත් ඔවුන්ව එක්වරම දර්ශන පථයට ග්‍රහණය කරගැනීම තරමක් දුෂ්කර වේ. මෙකී පණු විශේෂය දිනය පුරාම දර්ශනය වන ජීවී කොට්ඨාසයක් නොවේ. ගිම්හානයේ අවසාන භාගයෙහි දී පුර සඳ පායන දිනය ඉක්මයෑමෙන් අනතුරුව එළ‍ඹෙන තෙවන රාත්‍රියෙහි දී, එනම් ආසන්න වශයෙන් හිරු අවරට යෑමෙන් විනාඩි 22ක් පමණ ඉක්ම ගිය තැන්හි, මොවුන් එකිනෙකා සමඟ සංසර්ගයෙහි යෙදෙමින් </w:t>
      </w:r>
      <w:r w:rsidRPr="008452DC">
        <w:rPr>
          <w:rFonts w:ascii="Nirmala UI" w:hAnsi="Nirmala UI" w:cs="Nirmala UI"/>
        </w:rPr>
        <w:lastRenderedPageBreak/>
        <w:t>ශරීරයෙන් ආලෝක ධාරාවන් නිකුත් කරන ආකාරය නිරීක්ෂකයන්ට සිය දර්ශන පථයට හසු කරගත හැක. මෙකී ජීවී විශේෂය පිළිබඳ නිකුත් කරන ලද පර්යේෂණාත්මක නිබන්ධනයෙහි සම කතෘවරයෙකු වන මාක් සිඩ්ල් මෙම ජීවීන්ගේ සංසර්ග ව්‍රතය පිළිබඳව දීර්ඝ විවරණයක් ඉදිරිපත් කරයි. මාක් සිඩ්ල් වූ කලී ස්වභාවික ඉතිහාසය පිළිබඳ අැමරිකානු කෞතුකාගාරය (AMNH) හි අපෘෂ්ඨවංශික සත්ව විද්යා අංශය (Division of Invertebrate Zoology) හි භාරකරුව‍ෙකු හා ආරක්ෂකයෙකි.</w:t>
      </w:r>
    </w:p>
    <w:p w:rsidR="00A15550" w:rsidRPr="008452DC" w:rsidRDefault="008452DC">
      <w:pPr>
        <w:rPr>
          <w:rFonts w:ascii="Nirmala UI" w:hAnsi="Nirmala UI" w:cs="Nirmala UI"/>
        </w:rPr>
      </w:pPr>
      <w:r w:rsidRPr="008452DC">
        <w:rPr>
          <w:rFonts w:ascii="Nirmala UI" w:hAnsi="Nirmala UI" w:cs="Nirmala UI"/>
        </w:rPr>
        <w:t>ඔහු පවසන ආකාරයට මෙකී පණු වර්ගයෙහි ගැහැනු සතුන් සාගර පත්ලෙහි සිට දිය මතුපිටට පැමිණෙන අතර ඔවුන් එළිය විහිදුවමින් ඉතා වේගවත්ව කවාකාරව පිහිනා යයි. එවිට ඔවුන්ව දිස්වන්නේ අඳුරු පැහැති ජල තලය හරහා විසිරී යන නීල වර්ණ තරු යායක් පරිද්දෙනි. ඉන් අනතුරුව පිරිමි සතුන් වයිරම් ගසමින් රේඛීයව ගැහැනු සතුන්ගේ ආලෝක ධාරාව කරා පැමිණේ. එසේ පැමිණ ගැහැනු සහ පිරිමි සතුන් ඔවුන්ගේ ජන්මානු දියට දමන අවස්ථාවෙහි දී කුඩා එළියක් පුපුරා යයි. මෙම ජීවීන් විශාල සංඛ්‍යාවක් මෙසේ සිය ප්‍රජනන කාර්යයෙහි නිරත වන අවස්ථාවේ දී ජල තලය එකම කොළ පැහැයකින් දීප්තිමත් වීම ආරම්භ වේ. ජන්මානු මුසු කිරීමේ දී සිදුවන ආලෝක පුපුරායෑම හේතුවෙන් ජල තලය මත ඉස්මතු වන විචිත්‍රවත් ආලෝක රටාව සැබවින්ම විචිත්‍රවත් වූත්, සොඳුරු පාරිසරික ක්‍රියාවලියක ප්‍රතිඵලයකි.</w:t>
      </w:r>
    </w:p>
    <w:p w:rsidR="00A15550" w:rsidRPr="008452DC" w:rsidRDefault="008452DC">
      <w:pPr>
        <w:rPr>
          <w:rFonts w:ascii="Nirmala UI" w:hAnsi="Nirmala UI" w:cs="Nirmala UI"/>
        </w:rPr>
      </w:pPr>
      <w:r w:rsidRPr="008452DC">
        <w:rPr>
          <w:rFonts w:ascii="Nirmala UI" w:hAnsi="Nirmala UI" w:cs="Nirmala UI"/>
        </w:rPr>
        <w:t>සිඩ්ල් ඇතුළු කණ්ඩායම සිය පර්යේෂණ කටයුතුවලට යොදාගැනීම සඳහා බර්මියුඩාවෙන් මෙකී පණු විශේෂයෙහි සාමාජිකයන් කිහිපදෙනෙකු රැගෙන එන ලදී. රැගෙන පැමිණි ගැහැනු පණුවන් තිදෙනෙකු විෂයෙහි, සංසර්ගයෙහි යෙදීමටත් ජන්මානු මුසු කිරීමටත් පිරිමි සත්ත්වයන් රැළක් යොදාගන්නා ලද අතර සංසර්ග ක්‍රියාවලියෙහි දී ඔවුන් එකිනෙකා දක්වන ජානමය ප්‍රතිචාරයන් හා ප්‍රකාශනයන් මෙකී පර්යේෂණ කටයුතු හරහා අධ්‍යයනය කරමින් හඳුනාගෙන ඇත. පර්යේෂකයන් විසින් අනාවරණය කරගන්නා ලද්දේ බර්මියුඩා පණුවන් සංසර්ගයෙහි දී ආලෝකය විහිදුවාලන්නේ ඔවුන් සතු ලුසිෆෙරාස් නමැති සුවිශේෂී එන්සයිමය උපයෝගී කරගනිමින් බව යි. කණාමැදිරියන් ද ආලෝකය විහිදුවීම සඳහා මෙකී එන්සයිමය නිෂ්පාදනය කරයි. කෙසේ නමුත් බර්මියුඩා පණුවන්ගේ ශරීරයෙන් නිෂ්පාදනය වන ලුසිෆෙරාස් එන්සයිම වර්ගය මෙතක් ලොව වෙනත් කිසිදු ජීවියෙකු සතුව තිබී සොයාගෙන නැත. එහෙයින් ආලෝකය විහිදුවාලන බර්මියුඩා පණුවන් විශේෂිත ජීවී කොට්ඨාසයක් ලෙස හඳුනාගෙන ඇත.</w:t>
      </w:r>
    </w:p>
    <w:p w:rsidR="00A15550" w:rsidRPr="008452DC" w:rsidRDefault="008452DC">
      <w:pPr>
        <w:rPr>
          <w:rFonts w:ascii="Nirmala UI" w:hAnsi="Nirmala UI" w:cs="Nirmala UI"/>
        </w:rPr>
      </w:pPr>
      <w:r w:rsidRPr="008452DC">
        <w:rPr>
          <w:rFonts w:ascii="Nirmala UI" w:hAnsi="Nirmala UI" w:cs="Nirmala UI"/>
        </w:rPr>
        <w:t xml:space="preserve">සංසර්ග ක්‍රියාවලියෙහි දී ගැහැනු පණුවන්ගේ ශරීරයෙහි සිදුවන ජෛව විද්‍යාත්මක වෙනස්කම් පෙළක් ද මෙකී පර්යේෂණය හරහා පර්යේෂකයන් විසින් හඳුනාගෙන ඇත. නිශ්චිත එන්සයිම කිහිපයක ක්‍රියාකාරීත්වය විසින් සෑම පණුවෙකුම සතු අක්ෂි විවර සතර, කොළ-නිල් පැහැයට වඩාත් සංවේදී වන සේ විශාලනය කරවන බව ද අනාවරණය කරගෙන ඇත. සෙසු එන්සයිම මඟින් මෙකී ජීවීන් සතු ජන්මානු </w:t>
      </w:r>
      <w:r w:rsidRPr="008452DC">
        <w:rPr>
          <w:rFonts w:ascii="Nirmala UI" w:hAnsi="Nirmala UI" w:cs="Nirmala UI"/>
        </w:rPr>
        <w:lastRenderedPageBreak/>
        <w:t>ගබඩාව සහ ජන්මානු නිකුත් කිරීමේ පද්ධතිය විවිධ විපර්යාසයන්ට භාජනය කරවන බව ද සොයාගෙන ඇත. තමාට මෙම දර්ශනය දිස් වූ ප්‍රථම අවස්ථාවෙහි දී කොලොම්බස් මේ කිසිවක් දැන සිටියේ නැත. මෙය විසිඑක්වන සියවසේ තවත් එක් අභිරහස් අනාවරණයකි. අවසාන වශයෙන් පැවසිය යුත්තේ මෙකී ජීවී විශේෂයෙහි ප්‍රජනන ක්‍රියාකාරීත්වය අනාවරණය කරගැනීම, ජෛව-වෛද්‍ය පර්යේෂණයන්හි ප්‍රගමනයට හේතු වන ජයග්‍රාහී සොයාගැනීමක් වන බව යි.</w:t>
      </w:r>
    </w:p>
    <w:p w:rsidR="00A15550" w:rsidRPr="008452DC" w:rsidRDefault="008452DC">
      <w:pPr>
        <w:rPr>
          <w:rFonts w:ascii="Nirmala UI" w:hAnsi="Nirmala UI" w:cs="Nirmala UI"/>
        </w:rPr>
      </w:pPr>
      <w:proofErr w:type="spellStart"/>
      <w:r w:rsidRPr="008452DC">
        <w:rPr>
          <w:rFonts w:ascii="Nirmala UI" w:hAnsi="Nirmala UI" w:cs="Nirmala UI"/>
        </w:rPr>
        <w:t>ජීවිතයේ</w:t>
      </w:r>
      <w:proofErr w:type="spellEnd"/>
      <w:r w:rsidRPr="008452DC">
        <w:rPr>
          <w:rFonts w:ascii="Nirmala UI" w:hAnsi="Nirmala UI" w:cs="Nirmala UI"/>
        </w:rPr>
        <w:t xml:space="preserve"> </w:t>
      </w:r>
      <w:proofErr w:type="spellStart"/>
      <w:r w:rsidRPr="008452DC">
        <w:rPr>
          <w:rFonts w:ascii="Nirmala UI" w:hAnsi="Nirmala UI" w:cs="Nirmala UI"/>
        </w:rPr>
        <w:t>අප</w:t>
      </w:r>
      <w:proofErr w:type="spellEnd"/>
      <w:r w:rsidRPr="008452DC">
        <w:rPr>
          <w:rFonts w:ascii="Nirmala UI" w:hAnsi="Nirmala UI" w:cs="Nirmala UI"/>
        </w:rPr>
        <w:t xml:space="preserve"> </w:t>
      </w:r>
      <w:proofErr w:type="spellStart"/>
      <w:r w:rsidRPr="008452DC">
        <w:rPr>
          <w:rFonts w:ascii="Nirmala UI" w:hAnsi="Nirmala UI" w:cs="Nirmala UI"/>
        </w:rPr>
        <w:t>ඉදිරියට</w:t>
      </w:r>
      <w:proofErr w:type="spellEnd"/>
      <w:r w:rsidRPr="008452DC">
        <w:rPr>
          <w:rFonts w:ascii="Nirmala UI" w:hAnsi="Nirmala UI" w:cs="Nirmala UI"/>
        </w:rPr>
        <w:t xml:space="preserve"> </w:t>
      </w:r>
      <w:proofErr w:type="spellStart"/>
      <w:r w:rsidRPr="008452DC">
        <w:rPr>
          <w:rFonts w:ascii="Nirmala UI" w:hAnsi="Nirmala UI" w:cs="Nirmala UI"/>
        </w:rPr>
        <w:t>පැමිණෙන</w:t>
      </w:r>
      <w:proofErr w:type="spellEnd"/>
      <w:r w:rsidRPr="008452DC">
        <w:rPr>
          <w:rFonts w:ascii="Nirmala UI" w:hAnsi="Nirmala UI" w:cs="Nirmala UI"/>
        </w:rPr>
        <w:t xml:space="preserve"> ඇතැම් ප්‍රශ්නවලට හරි හෝ වැරදි යනුවෙන් සෘජු පිළිතුරක් නැත. යම් ප්‍රශ්නයක් විසඳීම සඳහා ගන්නා විසඳුමක් එක් පසෙකින් නිවැරදියැ යි පෙනෙන විට අනෙක් පසින් වැරදියැ යි දිස්විය හැක. ජීවිතයට පවත්නා අයිතිය පවා මූලික අයිතිවාසිකමක් ලෙස පිළිගෙන තිබෙන්නේ ලොව ආණ්ඩුක්‍රම ව්‍යවස්ථාවන් කීයෙන් කීයකදැ යි සලකා බලන විට පෙනී යන්නේ මානව හිමිකම් හා මානව හිමිකම් නමැති ප්‍රධාන විෂය පථය තුළ පවත්නා මූලික අයිතිවාසිකම් යනු තවමත් දියුණු වෙමින් පවත්නා සංකල්පයන් ද්විත්වයක් පමණක් බව යි. කෙසේ නමුත් ජීවත් වීමේ අයිතිය යනු ලොව පුරා දැඩි අවධානයටත් කතාබහටත් ලක් වූ මාතෘකාවකි. ජීවිතයක් පවතින්නේ නම් එය කෙදිනක හෝ මරණයෙන් අවසාන වේ. එසේ අවසාන වීමට පෙර අවසාන කරවා ගැනීමේ අයිතියක් ජීවිතයක් හිමි තැනැත්තෙකුට පවතින්නේ ද යන ප්‍රශ්නය හදවත තිගැස්මක නවත්වාලන ආකාරයේ ප්‍රශ්නයකි.</w:t>
      </w:r>
    </w:p>
    <w:p w:rsidR="00A15550" w:rsidRPr="008452DC" w:rsidRDefault="008452DC">
      <w:pPr>
        <w:rPr>
          <w:rFonts w:ascii="Nirmala UI" w:hAnsi="Nirmala UI" w:cs="Nirmala UI"/>
        </w:rPr>
      </w:pPr>
      <w:r w:rsidRPr="008452DC">
        <w:rPr>
          <w:rFonts w:ascii="Nirmala UI" w:hAnsi="Nirmala UI" w:cs="Nirmala UI"/>
        </w:rPr>
        <w:t>සුඛ මරණය හෙවත් ජීවිතය අවසාන කරගැනීම තවමත් ආන්දෝලනාත්මක මාතෘකාවකි. “ඔහොම දුක් විඳිනවට වඩා හොඳයි ඇත්තටම, මැරිලා ගියා නම්” යනුවෙන් පවසන බොහෝ දෙනෙක් සුඛ මරණයට පක්ෂව ඡන්දය විමසීමේ දී ඇහිබැමි හකුලා දෑත් ගුලි කර දෙපා අතර සඟවා ගනිති. ටෙරීගේ කඳුළු කතාව ද දිගහැරෙන්නේ, මිය යාමට පවත්නා අයිතිය සුරතට ග්‍රහණය කරගැනීමට සටන් කරන ලද දුෂ්කර මාර්ගයක් මතිනි. 1997 වර්ෂයේ දී ඔරිගන්  ව්‍යවස්ථාදායකය විසින් ගෙනෙන ලද Death With Dignity Act කෙරෙහි විශාල ප්‍රතිවිරෝධයක් ඒ වන විටත් එල්ලවෙමින් පැවතුණි. මෙකී ව්‍යවස්ථාව හඳුන්වාදීමෙහි අරමුණ වූයේ සුව කළ නොහැකිව අවසානාත්මක වශයෙන් රෝගී වූ පුද්ගලයන්ට සිය කැමැත්ත මත ජීවිතය අවසන් කරවා ගැනීම සඳහා ඖෂධ ලබා ගැනීමට අවස්ථාව සැලසීම යි.</w:t>
      </w:r>
    </w:p>
    <w:p w:rsidR="00A15550" w:rsidRPr="008452DC" w:rsidRDefault="008452DC">
      <w:pPr>
        <w:rPr>
          <w:rFonts w:ascii="Nirmala UI" w:hAnsi="Nirmala UI" w:cs="Nirmala UI"/>
        </w:rPr>
      </w:pPr>
      <w:r w:rsidRPr="008452DC">
        <w:rPr>
          <w:rFonts w:ascii="Nirmala UI" w:hAnsi="Nirmala UI" w:cs="Nirmala UI"/>
        </w:rPr>
        <w:t xml:space="preserve">ඔරිගන් ප්‍රාන්තය මෙකී පනතට අත්පොත් තැබීමට වසර දහයකට පමණ පෙර ෆ්ලොරීඩා ජනපදවාසියෙකු වූ ටෙරී ෂියාවෝ දරුණු මොළේ ආබාධයකට ලක් වූවා ය. Aid-in-dying සංවිධානය විසින් ද Death With Dignity Act විෂයෙහි විවිධ බලපෑම් එල්ල කරන ලදී. ටෙරීගේ වෘත්තාන්තය කරළියට පැමිණීමත් සමගම Death With Dignity Actහි අවශ්‍යතාව වඩා ප්‍රබලව දැනෙන්නට විය. ඇයව ඒ වනවිට ජීවතුන් අතර රඳවා තබාගන්නා ලද්දේ යන්ත්‍රානුසාරයෙනි. 1990 වන විට මුහුණ දුන් හෘදයාබාධ තත්ත්වයක් හේතුවෙන් ටෙරීගේ මොළයට ඔක්සිජන් සැපයීම ඒ වන විටත් අවහිර වී තිබුණි. වෛද්‍යවරු ගණනාවක් ඇයව පරීක්ෂාවට ලක් කිරීමෙන් අනතුරුව </w:t>
      </w:r>
      <w:r w:rsidRPr="008452DC">
        <w:rPr>
          <w:rFonts w:ascii="Nirmala UI" w:hAnsi="Nirmala UI" w:cs="Nirmala UI"/>
        </w:rPr>
        <w:lastRenderedPageBreak/>
        <w:t>අනාවරණය කරගන්නා ලද්දේ එකී රෝගී තත්ත්වය තවදුරටත් වර්ධනය වෙමින් පවත්නා බව යි. ඇගේ ස්වාමිපුරුෂයා වූ මයිකල් ස්කියාවෝ ප්‍රකාශ කළේ මෙසේ ජීවත් වීමට තම බිරිඳට කිසිවිටෙක වුවමනා නොවූ බව යි. එසේ පවසමින් ඔහු කිහිප වරක්ම ඇගේ යන්ත්‍ර ක්‍රියා විරහිත කිරීමට උත්සාහ කළේය. එහෙත් ඇගේ දෙමාපියන් ඔහුට විරුද්ධ වූ අතර ඔවුනට අවශ්‍යය වූයේ කෙසේ හෝ ඇයව ජීවතුන් අතර රඳවා තබාගැනීමට ය.</w:t>
      </w:r>
    </w:p>
    <w:p w:rsidR="00A15550" w:rsidRPr="008452DC" w:rsidRDefault="008452DC">
      <w:pPr>
        <w:rPr>
          <w:rFonts w:ascii="Nirmala UI" w:hAnsi="Nirmala UI" w:cs="Nirmala UI"/>
        </w:rPr>
      </w:pPr>
      <w:r w:rsidRPr="008452DC">
        <w:rPr>
          <w:rFonts w:ascii="Nirmala UI" w:hAnsi="Nirmala UI" w:cs="Nirmala UI"/>
        </w:rPr>
        <w:t>මෙය අවසානයේ දී පවුල අභ්‍යන්තරය ගිනි ඇවිලීමට ලක් කළ අර්බුදයක් බවට පත් වූ අතර මේ සම්බන්ධව වසර ගණනක් නඩු විභාග විය. ජෙබ් බුෂ් නමැති ෆ්ලොරීඩා ආණ්ඩුකාරවරයා විසින් 2003 දී “Terri’s Law” අත්සන් කරන ලද අතර එමඟින් අණ කරන ලද්දේ, මුඛයෙන් ආහාර ගැනීමට නොහැකි වූ ටෙරීගේ ශරීරයට පෝෂ්‍ය පදාර්ථ ඇතුළු කිරීම සඳහා සවිකර තිබී පසුව අධිකරණ නියෝගයක් මත ඉවත් කරන ලද ආහාර ලබාදීමට සවිකර තිබූ බටය යළිත් ඇගේ ශරීරයට ඇතුළු කරන ලෙස යි. නමුත් එවකට ඇමරිකානු ජනාධිපති වූ ජෝජ් ඩබ්ලිව්. බුෂ් වොෂින්ටනය බලා සම්ප්‍රාප්ත වී, ටෙරීග් නඩුව ෆෙඩරල් අධිකරණයට යොමු කරවාලමින් පනත් කෙටුම්පතක් අත්සන් කරන ලද්දේ ය. එහි දී අධිකරණය ටෙරීගේ ස්වාමි පුරුෂයාගේ ඉල්ලීම සලකා බලමින් එම බටය ගලවා දැමීමට අවසර ලබා දෙන ලද අතර, ඒ අනුව 2005 මාර්තු 31 වන දින ටෙරී සිය කටුක ජීවිතයට සමුදුන්නා ය.</w:t>
      </w:r>
    </w:p>
    <w:p w:rsidR="00A15550" w:rsidRPr="008452DC" w:rsidRDefault="008452DC">
      <w:pPr>
        <w:rPr>
          <w:rFonts w:ascii="Nirmala UI" w:hAnsi="Nirmala UI" w:cs="Nirmala UI"/>
        </w:rPr>
      </w:pPr>
      <w:r w:rsidRPr="008452DC">
        <w:rPr>
          <w:rFonts w:ascii="Nirmala UI" w:hAnsi="Nirmala UI" w:cs="Nirmala UI"/>
        </w:rPr>
        <w:t>Death With Dignity National Center ආයතනයෙහි විධායක අධ්‍යක්ෂ පෙග් සැන්ඩීන් නැමැත්තා ප්‍රකාශ කරන ලද්දේ මෙකී මරණයෙන් අනතුරුව, මියයාම සඳහා ආධාර දීම තහනමට ලක් කරමින් නීති සැකසීම පිළිබඳ තිබූ උනන්දුව අඩු වී ගිය බව යි. කෙසේ නමුත් මෙකී නඩු තීරණයෙන් පසුව දේශපාලනිකව විශාල ආන්දෝලනයක් ඇමරිකාව පුරා පැතිරුණි. ටෙරීගේ නික්මයෑමට ඉඩකඩ සැලසුණේ ජනාධිපතිතුමාගේ මැදිහත්වීම මත වන බැවින් ඔහු‍ට එරෙහිව විරෝධයක් ඇමරිකාව තුළ නිර්මාණය වෙමින් පැවතුණි. යම් හෙයකින් කොන්ග්‍රසය, ජනාධිපතිතුමන්ට සහය දැක්වීමක් සිදු කළහොත් කොන්ග්‍රසයට විරුද්ධව සිය ඡන්දය භාවිත කරන බවට ඡන්ද දායකයන් විසින් අනතුරු හඟවන ලදී. පුද්ගලයෙකුගේ ජීවිතය අවසාන කිරීම සම්බන්ධව රජය මැදිහත් වීම පිළිබඳව කිසිදු ප්‍රසාදයක් ජනතාව සතු නොවී ය. සැබවින්ම මෙකී නඩු තීරණය හරහා බොහෝ පුද්ගලයන් භීතීයට පත්විය. තමන්ට කිසිදු අවස්ථාවක මෙවන් මරණයක් අවශ්‍යය නොවන බවට බොහෝ දෙනා තර්ක කළහ.</w:t>
      </w:r>
    </w:p>
    <w:p w:rsidR="00A15550" w:rsidRPr="008452DC" w:rsidRDefault="008452DC">
      <w:pPr>
        <w:rPr>
          <w:rFonts w:ascii="Nirmala UI" w:hAnsi="Nirmala UI" w:cs="Nirmala UI"/>
        </w:rPr>
      </w:pPr>
      <w:r w:rsidRPr="008452DC">
        <w:rPr>
          <w:rFonts w:ascii="Nirmala UI" w:hAnsi="Nirmala UI" w:cs="Nirmala UI"/>
        </w:rPr>
        <w:t xml:space="preserve">පුද්ගලයෙකුගේ දෛවයේ අවසන් තීරණය ව්‍යවස්ථාදායකය, අධිකරණය හෝ පවුලේ පුද්ගලයෙකු අතට පත්කිරීම කෙතරම් සාධාරණ ද යන්න පිළිබඳව විශාල කතිකාවතක් ටෙරී ෂීයාවෝ සිද්ධියෙන් පසුව නිර්මාණය විය. කෙසේ නමුත් මෙකී සිදුවීමෙන් දස වසරකට පසුව, සුව කළ නොහැකි මොළයේ පිළිකාවකින් පෙළුණු විසිනව හැවිරිදි බ්‍රිටනි මෙයිනාඩ් නමැත්තිය, සියදිවි නසා ගැනීම පිළිබඳ නෛතික තත්ත්වයේ ප්‍රගමනයක් ඇති කිරීමට යළිදු පුරෝගාමී විය. 2014 නොවැම්බර් 19 වන </w:t>
      </w:r>
      <w:r w:rsidRPr="008452DC">
        <w:rPr>
          <w:rFonts w:ascii="Nirmala UI" w:hAnsi="Nirmala UI" w:cs="Nirmala UI"/>
        </w:rPr>
        <w:lastRenderedPageBreak/>
        <w:t>දින ඇය සිය වේදනාකාරී ජීවන ගමන සමාප්ත කිරීමට වෛද්‍යවරයෙකු අතින් ඖෂධ ලැබුවා ය. ඖෂධ ලබාගන්නේ කිසියම් වූ රෝගයක් සුව කරගැනීමට වුව ද ජීවිතය රෝගයක් වූ කලෙක එය සුව කරගැනීමට ගන්නා මාරාන්තික විසකට වුව ද ඖෂධය යන නාමය ලබා දෙන බව මේ අනුව නිර්වචනය කරගත හැක.</w:t>
      </w:r>
    </w:p>
    <w:p w:rsidR="00A15550" w:rsidRPr="008452DC" w:rsidRDefault="008452DC">
      <w:pPr>
        <w:rPr>
          <w:rFonts w:ascii="Nirmala UI" w:hAnsi="Nirmala UI" w:cs="Nirmala UI"/>
        </w:rPr>
      </w:pPr>
      <w:proofErr w:type="spellStart"/>
      <w:r w:rsidRPr="008452DC">
        <w:rPr>
          <w:rFonts w:ascii="Nirmala UI" w:hAnsi="Nirmala UI" w:cs="Nirmala UI"/>
        </w:rPr>
        <w:t>ඇතැම්</w:t>
      </w:r>
      <w:proofErr w:type="spellEnd"/>
      <w:r w:rsidRPr="008452DC">
        <w:rPr>
          <w:rFonts w:ascii="Nirmala UI" w:hAnsi="Nirmala UI" w:cs="Nirmala UI"/>
        </w:rPr>
        <w:t xml:space="preserve"> </w:t>
      </w:r>
      <w:proofErr w:type="spellStart"/>
      <w:r w:rsidRPr="008452DC">
        <w:rPr>
          <w:rFonts w:ascii="Nirmala UI" w:hAnsi="Nirmala UI" w:cs="Nirmala UI"/>
        </w:rPr>
        <w:t>විට</w:t>
      </w:r>
      <w:proofErr w:type="spellEnd"/>
      <w:r w:rsidRPr="008452DC">
        <w:rPr>
          <w:rFonts w:ascii="Nirmala UI" w:hAnsi="Nirmala UI" w:cs="Nirmala UI"/>
        </w:rPr>
        <w:t xml:space="preserve"> </w:t>
      </w:r>
      <w:proofErr w:type="spellStart"/>
      <w:r w:rsidRPr="008452DC">
        <w:rPr>
          <w:rFonts w:ascii="Nirmala UI" w:hAnsi="Nirmala UI" w:cs="Nirmala UI"/>
        </w:rPr>
        <w:t>අධිකරණ</w:t>
      </w:r>
      <w:proofErr w:type="spellEnd"/>
      <w:r w:rsidRPr="008452DC">
        <w:rPr>
          <w:rFonts w:ascii="Nirmala UI" w:hAnsi="Nirmala UI" w:cs="Nirmala UI"/>
        </w:rPr>
        <w:t xml:space="preserve"> </w:t>
      </w:r>
      <w:proofErr w:type="spellStart"/>
      <w:r w:rsidRPr="008452DC">
        <w:rPr>
          <w:rFonts w:ascii="Nirmala UI" w:hAnsi="Nirmala UI" w:cs="Nirmala UI"/>
        </w:rPr>
        <w:t>කටයුතු</w:t>
      </w:r>
      <w:proofErr w:type="spellEnd"/>
      <w:r w:rsidRPr="008452DC">
        <w:rPr>
          <w:rFonts w:ascii="Nirmala UI" w:hAnsi="Nirmala UI" w:cs="Nirmala UI"/>
        </w:rPr>
        <w:t xml:space="preserve"> ක්‍රියාත්මක කිරීමේ දී පුද්ගල හෝ දේපළ අනන්‍යතාවය තහවුරු කරගැනීමට සිදුවන අවස්ථාවන් පවතී. යමක අනන්‍යතාව හඳුනාගැනීමට ඇඟිලි සලකුණු, අතුල් සටහන්, පතුල් සටහන්, ඩී.එන්.ඒ. සාක්ෂ්‍ය, අත් අකුරු, කටහඬ, හා දෘශ්‍ය හඳුනාගැනීම් ආදී ක්‍රම භාවිත කරන බව අධිකරණ කටයුතුවල නිරත වීමෙහි දී දැකගත හැක. විත්ති කූඩුවේ දී හා හඳුනාගැනීමේ පෙරට්ටුවක් ය‍ටතේ දී ද දෘශ්‍ය හඳුනාගැනීම සිදුකළ හැක. හඳුනාගැනීමේ පෙරට්ටුවක් වූ කලී අපරාධ නඩුවක සැකකරුව‍ෙක්ව හඳුනාගැනීමට සාක්ෂ්‍යකරුවන්ට ඉඩහසර ලබා දෙන ක්‍රමවේදයකි.</w:t>
      </w:r>
    </w:p>
    <w:p w:rsidR="00A15550" w:rsidRPr="008452DC" w:rsidRDefault="008452DC">
      <w:pPr>
        <w:rPr>
          <w:rFonts w:ascii="Nirmala UI" w:hAnsi="Nirmala UI" w:cs="Nirmala UI"/>
        </w:rPr>
      </w:pPr>
      <w:r w:rsidRPr="008452DC">
        <w:rPr>
          <w:rFonts w:ascii="Nirmala UI" w:hAnsi="Nirmala UI" w:cs="Nirmala UI"/>
        </w:rPr>
        <w:t>වර්ෂ 1988 දී ගෙනෙන ලද 1988 අංක 11 දරණ අපරාධ නඩු විධාන සංග්‍රහ (සංශෝධන) පනත මඟින් අපරාධ නඩු විධාන සංග්‍රහයේ 124 වන වගන්තිය සංශෝධනයට ලක්කරන ලද අතර, එමඟින් දක්වන්නට යෙදුණේ හඳුනාගැනීමේ පෙරට්ටුවක් පැවැත්වීමට හැකියාව පවතින්නේ විමර්ශන කටයුතුවල නිරත වන පොලිස් නිලධාරීන් විසින් ඒ සඳහා මහේස්ත්‍රාත්තුමාගෙන් ඉල්ලීමක් කර, ඊට අවසර දෙමින් මහේස්ත්‍රාත්තුමා ආඥාවක් නිකුත් කළ පසුව බව යි. හඳුනාගැනීමේ පෙරට්ටුවක් පැවැත්විය යුතු ආකාරය පිළිබඳ විවරණයක් සහ මඟ පෙන්වීමක් 1959 අධිකරණ නිලධාරීන්ගේ අත්පොතෙහි දක්වා ඇත. එකී මඟ පෙන්වීම් අනුව යමින් හඳුනාගැනීමේ පෙරට්ටු පැවැත්වීමටත්, ඒ හරහා සැකකරුවන් හඳුනාගැනීමටත් අධිකරණයට හැකියාව පවතී.</w:t>
      </w:r>
    </w:p>
    <w:p w:rsidR="00A15550" w:rsidRPr="008452DC" w:rsidRDefault="008452DC">
      <w:pPr>
        <w:rPr>
          <w:rFonts w:ascii="Nirmala UI" w:hAnsi="Nirmala UI" w:cs="Nirmala UI"/>
        </w:rPr>
      </w:pPr>
      <w:r w:rsidRPr="008452DC">
        <w:rPr>
          <w:rFonts w:ascii="Nirmala UI" w:hAnsi="Nirmala UI" w:cs="Nirmala UI"/>
        </w:rPr>
        <w:t>හඳුනාගැනීමේ පෙරට්ටුවක් පැවැත්විය හැකි වන්නේ අදාළ සැකකරුවන්ව මින් පෙර නොහඳුනන්නේ නම් හෝ, හඳුනන නමුදු ඔවුන්ගේ නම් නොදන්නා අවස්ථාවන්වල දී ය. හඳුනාගැනීමේ පෙරට්ටුවක් පැවැත්වීම අදාළ අධිකරණයෙහි මහේස්ත්‍රාත්වරයා විසින්ම හෝ ඔහු විසින් බලය ලබා දෙන ලද, වැඩ බලන මහේස්ත්‍රාත්වරයෙකු විසින් සිදුකළ හැකි අතර නිල නොලත් මහේස්ත්‍රාත්වරයෙකු, ජ්‍යෙෂ්ඨ නීතීඥවරයෙකු, හෝ බලය ලද වෙනත් පුද්ගලයෙකු විසින් ද සිදුකළ හැකි ය. යම් තැනැත්තෙකුට සැඟවී සිට හඳුනාගැනීමට අවශ්‍යය නම් ඊට අවස්ථාව සලසා දීම 1988 අංක 11 දරණ අපරාධ නඩු විධාන සංග්‍රහ (සංශෝධන) පනත යටතේ සිදුවිය.</w:t>
      </w:r>
    </w:p>
    <w:p w:rsidR="00A15550" w:rsidRPr="008452DC" w:rsidRDefault="008452DC">
      <w:pPr>
        <w:rPr>
          <w:rFonts w:ascii="Nirmala UI" w:hAnsi="Nirmala UI" w:cs="Nirmala UI"/>
        </w:rPr>
      </w:pPr>
      <w:r w:rsidRPr="008452DC">
        <w:rPr>
          <w:rFonts w:ascii="Nirmala UI" w:hAnsi="Nirmala UI" w:cs="Nirmala UI"/>
        </w:rPr>
        <w:t xml:space="preserve">හඳුනාගැනීමේ පෙරට්ටුවක් පැවැත්වීම හරහා සැකකරුවන්ගේ අනන්‍යතාව තහවුරු කරගැනීමක් සිදුවේ. අපරාධ නඩු විධාන සංග්‍රහයේ ප්‍රතිපාදනයන්ට අනුගත වෙමින් හඳුනාගැනීමේ පෙරට්ටුව ක්‍රියාත්මක වේ. හඳුනාගැනීමේ පෙරට්ටුව පැවැත්වීම සඳහා ප්‍රථම පියවර වශයෙන් කළ යුතු වන්නේ විමර්ශන නිලධාරීන් විසින් මහේස්ත්‍රාත්වරයෙකුගෙන් පෙරට්ටුව පැවැත්වීමට අවසර ඉල්ලා සිටීම යි. එහි දී හඳුනාගැනීමේ පෙරට්ටුවක් පැවැත්වීම සඳහා අවශ්‍යතාවක් පවතින </w:t>
      </w:r>
      <w:r w:rsidRPr="008452DC">
        <w:rPr>
          <w:rFonts w:ascii="Nirmala UI" w:hAnsi="Nirmala UI" w:cs="Nirmala UI"/>
        </w:rPr>
        <w:lastRenderedPageBreak/>
        <w:t>බව ‍මහේස්ත්‍රාත්වරයාට පෙනී ගිය විට ඔහු විසින් ඊට අදාළව නියෝගයක් නිකුත් කළ යුතුව ඇත. මහේස්ත්‍රාත්ගේ නියෝගයට අනුව හඳුනාගැනීමේ පෙරට්ටුව පැවැත්වීමට අවශ්‍යය සෙසු කටයුතු ඉන් අනනතුරුව සූදානම් කළ හැක.</w:t>
      </w:r>
    </w:p>
    <w:p w:rsidR="00A15550" w:rsidRPr="008452DC" w:rsidRDefault="008452DC">
      <w:pPr>
        <w:rPr>
          <w:rFonts w:ascii="Nirmala UI" w:hAnsi="Nirmala UI" w:cs="Nirmala UI"/>
        </w:rPr>
      </w:pPr>
      <w:r w:rsidRPr="008452DC">
        <w:rPr>
          <w:rFonts w:ascii="Nirmala UI" w:hAnsi="Nirmala UI" w:cs="Nirmala UI"/>
        </w:rPr>
        <w:t>හඳුනාගැනීමේ පෙරට්ටුවට ඉදිරිපත් කිරීමට නියමිත සැකකරුව, අත්අඩංගුවට ගත් මොහොතේ සිට පෙරට්ටුවට ඉදිරිපත් කරන වේලාව දක්වා බාහිර පාර්ශවයන්ට දෘශ්‍යමාන නොවන සේ රඳවා තබා ගත යුතු ය. පෙරට්ටුවට ඉදිරිපත් කිරීම සඳහා සැකකරුව රැගෙන යන අවස්ථාවේ දී ඔහුව හිසේ සිට දෙපතුළ දක්වා ආවරණය කරගෙන යා යුතු ය. පෙරට්ටුව සඳහා ඉදිරිපත් වන සැකකරුට තමන්ට රිසි පරිදි හිස පීරා, තමන් කැමති ඇඳුම් ඇඳ, තමන්ට අවශ්‍යය පරිදි සූදානම් වීමට ඉඩ ලබා දිය යුතු ය. මෙහි දී සැකකරු සමග පෙරට්ටුවට ඉදිරිපත් වන පුද්ගලයන් තෝරාගත යුත්තේ සැකකරුට සමාන දේහ ලක්ෂණ සහිත පුද්ගලයන් අතරිනි. සැකකරු සමග ඉදිරිපත් කරන සෙසු පුද්ගලයන් 6 දෙනා සැකකරුට සමාන දේහ ලක්ෂණයන්ගෙන් යුක්ත විය යුතු ය.</w:t>
      </w:r>
    </w:p>
    <w:p w:rsidR="00A15550" w:rsidRPr="008452DC" w:rsidRDefault="008452DC">
      <w:pPr>
        <w:rPr>
          <w:rFonts w:ascii="Nirmala UI" w:hAnsi="Nirmala UI" w:cs="Nirmala UI"/>
        </w:rPr>
      </w:pPr>
      <w:r w:rsidRPr="008452DC">
        <w:rPr>
          <w:rFonts w:ascii="Nirmala UI" w:hAnsi="Nirmala UI" w:cs="Nirmala UI"/>
        </w:rPr>
        <w:t>යම් හෙයකින් සැකකරුට විශේෂ ලක්ෂණ පවතී නම් සෙසු සයදෙනා තෝරාගැනීමේ දී එකී විශේෂ ලක්ෂණයන් කෙරෙහි ද අවධානය යොමු කළ යුතු ය. එසේ කළ නොහැකි නම් සැකකරුව හඳුනාගැනීමේ පෙරට්ටුව ඉදිරිපත් කළ යුත්තේ එකී විශේෂ ශරීර ලක්ෂණයන් ආවරණය වන පරිදි ය. හඳුනාගැනීමේ පෙරට්ටුවට ඉදිරිපත් වන සැකකරුට බාහිර පුද්ගලයන් හයදෙනා අතර තමන්ට කැමති ස්ථානයක සිට ගැනීමට ඉඩ ලබා දිය යුතු ය. මෙකී කාල වකවානුව තුළ සාක්ෂ්‍යකරුවන්ව අධිකරණයේ වෙනත් ස්ථානයක නිලධාරීන් භාරයේ රඳවා තැබිය යුතුව ඇත. සැකකරුව හඳුනාගැනීමට සාක්ෂ්‍යකරුවන්ට ඉඩ ලබා දීම සිදුකළ යුත්තේ සැකකරු තමන්ට රිසි ස්ථානයක් තෝරාගෙන සියලු සූදානම් වීම් අවසන් කළ පසුව ය.</w:t>
      </w:r>
    </w:p>
    <w:p w:rsidR="00A15550" w:rsidRPr="008452DC" w:rsidRDefault="008452DC">
      <w:pPr>
        <w:rPr>
          <w:rFonts w:ascii="Nirmala UI" w:hAnsi="Nirmala UI" w:cs="Nirmala UI"/>
        </w:rPr>
      </w:pPr>
      <w:r w:rsidRPr="008452DC">
        <w:rPr>
          <w:rFonts w:ascii="Nirmala UI" w:hAnsi="Nirmala UI" w:cs="Nirmala UI"/>
        </w:rPr>
        <w:t>සූදානම් වීම් අවසන් වූ පසුව සාක්ෂ්‍යකරුවන්ව පෙරට්ටුව පවත්වන ස්ථානයට කැඳවා ඔවුන් කුමන කාරණයක් සඳහා පැමිණියේදැ යි විමසිය යුතු ය. හඳුනාගැනීමේ පෙරට්ටුව පවත්වන අවස්ථාවේ දී අධිකරණයට කළ හැක්කේ සාක්ෂ්‍යකරුවන්ට අදාළ සිදුවීම පිළිබඳ කරුණු මතක් කර දීම පමණක් වන අතර සැකකරුගේ බාහිර ශාරීරික ලක්ෂණ සිහිපත් වන පරිදි කිසිදු සිහිකැඳවීමක් සිදුකළ නොහැක. සාක්ෂ්‍යකරු යම් හෙයකින් සැකකරුව හඳුනාගතහොත්, සැකකරු අදාළ අපරාධය සිදුවන අවස්ථාවේ දී සිදුකරන ලද ක්‍රියාවන් පිළිබඳව විමසා සටහන් කරගත යුතු ය. හඳුනාගැනීමේ පෙරට්ටුව ක්‍රියාත්මක වන අවස්ථාවේ දී ඊට අදාළ අපරාධය සම්බන්ධව විමර්ශනය කරන පොලිස් නිලධාරීන් සහභාගි කරවා නොගත යුතු ය.</w:t>
      </w:r>
    </w:p>
    <w:p w:rsidR="00A15550" w:rsidRPr="008452DC" w:rsidRDefault="008452DC">
      <w:pPr>
        <w:rPr>
          <w:rFonts w:ascii="Nirmala UI" w:hAnsi="Nirmala UI" w:cs="Nirmala UI"/>
        </w:rPr>
      </w:pPr>
      <w:r w:rsidRPr="008452DC">
        <w:rPr>
          <w:rFonts w:ascii="Nirmala UI" w:hAnsi="Nirmala UI" w:cs="Nirmala UI"/>
        </w:rPr>
        <w:t xml:space="preserve">හඳුනාගැනීමේ පෙරට්ටුවක සාක්ෂ්‍ය අධිකරණයේ දී යොදාගැනීමට නම් ඊට සහභාගී වූ මහේස්ත්‍රාත්වරයා, අධිකරණයේ කාර්ය මණ්ඩලය, බන්ධනාගාර නිලධාරීන්, සහ ඇසින් දුටු සාක්ෂ්‍යකරුවන් අධිකරණයට කැඳවිය යුතු ය. මෙකී සාක්ෂ්‍ය වැදගත් වන්නේ විමර්ශන සාක්ෂ්‍ය වශයෙනි. යම් හෙයකින් චෝදක පක්ෂයේ නිතීඥවරයා සහ විත්ති පක්ෂයේ නීතීඥවරයා පෙරට්ටුවක සාක්ෂ්‍ය </w:t>
      </w:r>
      <w:r w:rsidRPr="008452DC">
        <w:rPr>
          <w:rFonts w:ascii="Nirmala UI" w:hAnsi="Nirmala UI" w:cs="Nirmala UI"/>
        </w:rPr>
        <w:lastRenderedPageBreak/>
        <w:t>පිළිගැනීමට එකඟ වන්නේ නම් එහි දී පෙරට්ටුවට අදාළ සටහන් ලකුණු කොට පිළිගත හැකි අතර, පෙරට්ටුවට සහභාගි වූ තැනැත්තන් සාක්ෂ්‍යකරුවන් ලෙස කැඳවීම අවශ්‍යය නොවනමුත්, අවශ්‍යය නම් ඔවුන්ව සාක්ෂ්‍යකරුවන් ලෙස කැඳවීමටත් හරස් ප්‍රශ්නවලට භාජනය කිරීමටත් අපරාධ නඩු විධාන සංග්‍රහයෙහි ප්‍රතිපාදන මඟින් ඉඩ දී ඇත.</w:t>
      </w:r>
    </w:p>
    <w:p w:rsidR="00A15550" w:rsidRPr="008452DC" w:rsidRDefault="008452DC">
      <w:pPr>
        <w:rPr>
          <w:rFonts w:ascii="Nirmala UI" w:hAnsi="Nirmala UI" w:cs="Nirmala UI"/>
        </w:rPr>
      </w:pPr>
      <w:r w:rsidRPr="008452DC">
        <w:rPr>
          <w:rFonts w:ascii="Nirmala UI" w:hAnsi="Nirmala UI" w:cs="Nirmala UI"/>
        </w:rPr>
        <w:t>පෙරේරා එදිරිව රජය නඩු තීරණයෙහි දී බන්ධනාගාර නිලධාරීන් 11 දෙනෙකු පුද්ගල ඝාතනයකට සැකකරුවන් වූ අතර, හඳුනාගැනීමේ පෙරට්ටුවේ දී බන්ධනාගාර නිලධාරීන් 53ක් සහ සාමාන්‍ය පුද්ගලයන් 23ක් ඉදිරිපත් කරවාලන ලදී. අධිකරණය ප්‍රකාශ කරන ලද්දේ සැකකරුවන් සහ සෙසු තැනැත්තන් මෙපමණ ප්‍රමාණයක් එකවර යොදාගැනීම නුසුදුසු බැවින් පෙරට්ටුවක දී වෙනත් තැනැත්තන් සහ සැකකරුවන් අතර අනුපාතය 6:1ක් ලෙස පවත්වාගෙන යාම සුදුසු බව යි.</w:t>
      </w:r>
    </w:p>
    <w:p w:rsidR="00A15550" w:rsidRPr="008452DC" w:rsidRDefault="008452DC">
      <w:pPr>
        <w:rPr>
          <w:rFonts w:ascii="Nirmala UI" w:hAnsi="Nirmala UI" w:cs="Nirmala UI"/>
        </w:rPr>
      </w:pPr>
      <w:proofErr w:type="spellStart"/>
      <w:r w:rsidRPr="008452DC">
        <w:rPr>
          <w:rFonts w:ascii="Nirmala UI" w:hAnsi="Nirmala UI" w:cs="Nirmala UI"/>
        </w:rPr>
        <w:t>සැන්</w:t>
      </w:r>
      <w:proofErr w:type="spellEnd"/>
      <w:r w:rsidRPr="008452DC">
        <w:rPr>
          <w:rFonts w:ascii="Nirmala UI" w:hAnsi="Nirmala UI" w:cs="Nirmala UI"/>
        </w:rPr>
        <w:t xml:space="preserve"> </w:t>
      </w:r>
      <w:proofErr w:type="spellStart"/>
      <w:r w:rsidRPr="008452DC">
        <w:rPr>
          <w:rFonts w:ascii="Nirmala UI" w:hAnsi="Nirmala UI" w:cs="Nirmala UI"/>
        </w:rPr>
        <w:t>රෆායල්</w:t>
      </w:r>
      <w:proofErr w:type="spellEnd"/>
      <w:r w:rsidRPr="008452DC">
        <w:rPr>
          <w:rFonts w:ascii="Nirmala UI" w:hAnsi="Nirmala UI" w:cs="Nirmala UI"/>
        </w:rPr>
        <w:t xml:space="preserve"> </w:t>
      </w:r>
      <w:proofErr w:type="spellStart"/>
      <w:r w:rsidRPr="008452DC">
        <w:rPr>
          <w:rFonts w:ascii="Nirmala UI" w:hAnsi="Nirmala UI" w:cs="Nirmala UI"/>
        </w:rPr>
        <w:t>පරය</w:t>
      </w:r>
      <w:proofErr w:type="spellEnd"/>
      <w:r w:rsidRPr="008452DC">
        <w:rPr>
          <w:rFonts w:ascii="Nirmala UI" w:hAnsi="Nirmala UI" w:cs="Nirmala UI"/>
        </w:rPr>
        <w:t xml:space="preserve"> </w:t>
      </w:r>
      <w:proofErr w:type="spellStart"/>
      <w:r w:rsidRPr="008452DC">
        <w:rPr>
          <w:rFonts w:ascii="Nirmala UI" w:hAnsi="Nirmala UI" w:cs="Nirmala UI"/>
        </w:rPr>
        <w:t>ආශ්‍රිතව</w:t>
      </w:r>
      <w:proofErr w:type="spellEnd"/>
      <w:r w:rsidRPr="008452DC">
        <w:rPr>
          <w:rFonts w:ascii="Nirmala UI" w:hAnsi="Nirmala UI" w:cs="Nirmala UI"/>
        </w:rPr>
        <w:t xml:space="preserve"> පිහිටා තිබෙන ගොබ්ලින් වැලී ජාතික උද්‍යානය සංචාරකයන්ගේ නෙත් සිත් ආකර්ෂණය කරගන්නේ එහි පවත්නා අසාමාන්‍ය පෙනුමෙනි. එහි භූගෝලීය ආකෘතිය මවාලන්නේ මෙලොවින් එපිට පවත්නා යම් ස්ථානයක ස්වභාවයකි. කාලාන්තරයක් පුරා සිදු වූ දේශගුණික විපර්යාසයන් හේතුවෙන් මෙකී නිම්නයෙහි නිර්මාණය වුණු වැලිගල් ආකෘතීන්හි පවත්නා අද්භූත ස්වභාවය සැබවින්ම පුදුමාකාර ය. මෙකී භූගෝලීය පිහිටීම තරමක් අඟහරු ග්‍රහයා මත පවත්නා භූගෝලීය ස්වභාවයට පෙනුමින් සමාන වේ. ගවේශනයට, කඳවුරු බැඳීමට, කඳු තරණය කිරීමට, කඳු ආශ්‍රිතව සිදු කරන බයිසිකල් පැදීමේ ක්‍රීඩා කටයුතුවල නිරත වීමට, ගොල්ෆ් ක්‍රීඩා කිරීමට, රාත්‍රී අහස නිරීක්ෂණය කිරීම ආදී ක්‍රියාකාරකම් කිරීමට, අවට පවත්නා ගැඹුරු දොරු දිගේ ගමන් කරමින් ඒවා නැරඹීමට මේ කරා පැමිණෙන සංචාරකයන්ට ඉඩ ප්‍රස්තාව පවතී.</w:t>
      </w:r>
    </w:p>
    <w:p w:rsidR="00A15550" w:rsidRPr="008452DC" w:rsidRDefault="008452DC">
      <w:pPr>
        <w:rPr>
          <w:rFonts w:ascii="Nirmala UI" w:hAnsi="Nirmala UI" w:cs="Nirmala UI"/>
        </w:rPr>
      </w:pPr>
      <w:r w:rsidRPr="008452DC">
        <w:rPr>
          <w:rFonts w:ascii="Nirmala UI" w:hAnsi="Nirmala UI" w:cs="Nirmala UI"/>
        </w:rPr>
        <w:t>1920 ගණන්වල දී ෂැ‍ෆින් නමැති පුද්ගලයා ග්‍රීන් රිවර් සහ කේන්විල් අතර විකල්ප මාර්ගයක් සෙවීමෙහි දී මෙකී ඉසව්ව අනාවරණය කරගැනිණි. ඉන් පෙර මෙය රහසිගත ස්ථානයක්ව පැවති අතර ඒ පිළිබඳ දැන සිටියේ ප්‍රදේශයේ එ‍ඬේරුන් කිහිපදෙනෙකු පමණි.  මෙකී විචිත්‍රවත් කාන්තාර කඳු පන්ති සුමට වැලිගල් කුට්ටිවලින් සැකසී තිබෙන අතර ඒවායෙහි ශීර්ෂයන් වියළි මඩ තට්ටු තැන්පත් වී උස් වී ඇත. 1950 දශකය වන විට මෙම නිම්නය බොහෝ දෙනාගේ අවධානයට යොමු වූ අතර එය ආරක්ෂා කරගැනීම සඳහා විධිවිධාන සලස්වාලීම පිළිබඳ විශාල කතිකාවතක් ද ඉස්මතු විය.  මෙම භූමිය ආරක්ෂා කරගැනීමේ අදහස පෙරදැරි කරගනිමින් යූටා ජනපදය 1964 දී මෙම භූමිය අත්පත් කරගන්නා ලද අතර, පසුව එය ජාතික උද්‍යානයක් ලෙස නම් කරන ලදී.</w:t>
      </w:r>
    </w:p>
    <w:p w:rsidR="00A15550" w:rsidRPr="008452DC" w:rsidRDefault="008452DC">
      <w:pPr>
        <w:rPr>
          <w:rFonts w:ascii="Nirmala UI" w:hAnsi="Nirmala UI" w:cs="Nirmala UI"/>
        </w:rPr>
      </w:pPr>
      <w:r w:rsidRPr="008452DC">
        <w:rPr>
          <w:rFonts w:ascii="Nirmala UI" w:hAnsi="Nirmala UI" w:cs="Nirmala UI"/>
        </w:rPr>
        <w:t xml:space="preserve">මෙම උද්‍යානය තුළ සංචාරකයන්ගේ අවධානයට බොහෝ සෙයින් යොමු වන්නේ උද්‍යානයේ මධ්‍ය ප්‍රදේශයයි. හෑන්ක්ස්විල් නමැති කුඩා නගරයට කි. මී. 19ක් ඔබ්බෙන් සැන් රෆායල් කාන්තාරයෙහි කෙලවර පිහිටා තිබෙන මෙම උද්‍යානය කරා ළඟා වීමට අද වන විට නව මාර්ගයක් පවා සකසා ඇත. බැලූ බැල්මට බිම්මලක </w:t>
      </w:r>
      <w:r w:rsidRPr="008452DC">
        <w:rPr>
          <w:rFonts w:ascii="Nirmala UI" w:hAnsi="Nirmala UI" w:cs="Nirmala UI"/>
        </w:rPr>
        <w:lastRenderedPageBreak/>
        <w:t>ස්වභාවය පෙන්නුම් කරන, බහිරව ආකෘතියක් සහිත, ජුගුප්සාජනක හැඟීමක් මතු කරවන, කොත් ආකාර මුදුනක් සහිතව සැකසී තිබෙන වැලිගල් ආකෘති දහස් ගණනක් මෙම නිම්නය පුරා පැතිරී පවතිමින් සංචාරක දෑස්වලට නිරන්තරයෙන් ආමන්ත්‍රණය කරයි. වසර මිලියන ගණනාවක් පුරා වර්ෂාවට සහ සුළඟට මුහුණදුන් කාන්තාරයේ සොඳුරුතම නිමැවුමක් ලෙස ගොබ්ලින් නිම්නයේ වාමන රූප හඳුනාගත හැකිය. මෙම නිම්නය පුරා ඇවිද යාම පහසු ය. ඒ පුරා පැතිර පවත්නා මාර්ග ත්‍රිත්වය හරහා ගමන් කරන සංචාරකයන්ට ස්වභාව ධර්මයේ සොඳුරුතම නිර්මාණයන් ගණනාවක් මුණගැසීමට නියමිතය.</w:t>
      </w:r>
    </w:p>
    <w:p w:rsidR="00A15550" w:rsidRPr="008452DC" w:rsidRDefault="008452DC">
      <w:pPr>
        <w:rPr>
          <w:rFonts w:ascii="Nirmala UI" w:hAnsi="Nirmala UI" w:cs="Nirmala UI"/>
        </w:rPr>
      </w:pPr>
      <w:r w:rsidRPr="008452DC">
        <w:rPr>
          <w:rFonts w:ascii="Nirmala UI" w:hAnsi="Nirmala UI" w:cs="Nirmala UI"/>
        </w:rPr>
        <w:t>මෙම උද්‍යානයට ඇතුළු වූ පසුව ප්‍රථමයෙන්ම ගමන් කිරීමට නියමිතව තිබෙන්නේ කෙටි විවරයක් සහිත දොරු ද්විත්වයක් පරිශ්‍රයෙහි පවත්නා මාර්ගයක් හරහා ය. ඉන්පසු නැගෙනහිර දෙසට විහිදී යන තෘණ තලාවක් හමුවනු ඇත. මෙකී තණ තලාව වට කරගනිමින් ඒ මධ්‍යයේ හුදෙකලා රූප ත්‍රිත්වයක් උසට නැගී ඇත. නොගැඹුරු දොරු පටු වුව ද අඩි සිය ගණනක් දුරට විහිදෙන අතර, ඒ තුළ ඇති ගල් මතට වැටෙන හිරු එළිය විසින් විවිධ විචිත්‍රවත් ආලෝක රටා මවාලනු එහි සංචාරයෙහි යෙදෙන ඔබට දැකගත හැකි වනු ඇත. මෙම නිම්නයෙහි ඇතැම් ඉසව් ඔස්සේ ඇවිද යාමට සංචාරකයන් එතරම් ප්‍රියතාවක් නොදක්වන්නේ එම ස්ථානයන්හි පවත්නා භූමි ලක්ෂණ ප්‍රමාණයෙන් සහ හැඩයෙන් සමාන වන බැවිනි. ගිනිකොණ දෙසට වන්නට පිහිටා තිබෙන ආකෘතීන්ගේ විවිධත්වය වඩාත් වැඩි අතර එනයින්ම සංචාරකයන්ගේ ආකර්ෂණයට ලක් වේ.</w:t>
      </w:r>
    </w:p>
    <w:p w:rsidR="00A15550" w:rsidRPr="008452DC" w:rsidRDefault="008452DC">
      <w:pPr>
        <w:rPr>
          <w:rFonts w:ascii="Nirmala UI" w:hAnsi="Nirmala UI" w:cs="Nirmala UI"/>
        </w:rPr>
      </w:pPr>
      <w:r w:rsidRPr="008452DC">
        <w:rPr>
          <w:rFonts w:ascii="Nirmala UI" w:hAnsi="Nirmala UI" w:cs="Nirmala UI"/>
        </w:rPr>
        <w:t>පාෂාණ ස්ථරයන් එක්රැස් වී විශාලනයට ලක් වූ සුදු, අළු, රත් පැහැයෙන් යුක්ත ගල් මෙම නිම්නය පුරා පැතිර පවතිනු දැකගත හැක. නැගෙනහිර දෙසින් මෙම නිම්නයට ගිරි කඳුරක් සම්බන්ධ වන අතර එහි බෑවුම් කලාපයෙහි මුදුනත වඩාත් සංකීර්ණ, වඩාත් උසින් යුත්, සහ එකිනෙකට වඩාත් ළඟින් පිහිටා තිබෙන ආකෘතීන් පිහිටා තිබේ. මෙහි බෑවුමට වන්නට විකෘති හිස් කබල් ආකාරයෙන් සැකසුණු වැලිගල් ආකෘති දහස් ගණනක් දැකගත හැක. මේවා දුටුවන් තුළ බිය උපදවන ආකාරයේ ස්වභාවික නිර්මාණයන්ය. මෙහි පවත්නා ඇතැම් ව්‍යුහයන් සිහින් ඇටසැකිලි, අස්ථි කැබලි මෙන් ඇතැම් තැන්හි දර්ශනය වේ. මෙකී ගිරි කඳුරෙහි මුදුනත මතට නගින්නෙකුට සැන් රෆායල් කාන්තාරයෙන් ඔබ්බට පවත්නා දර්ශන පථය පවා දෑසට හසු කර ගත හැකි වන්නේ ය. සාමාන්‍ය රවුම් හැඩයෙන් යුත් ආකෘතීන්ට, සහ සිරස් අතට නැගුණු ආකෘතීන්ට අමතරව තිරස් ආකෘතීන් ද, කුඩා ගුහාවන් ද, කුඩා ආරුක්කු ද පැති ගිරි කඳුර ආශ්‍රිතව දර්ශනය වේ.</w:t>
      </w:r>
    </w:p>
    <w:p w:rsidR="00A15550" w:rsidRPr="008452DC" w:rsidRDefault="008452DC">
      <w:pPr>
        <w:rPr>
          <w:rFonts w:ascii="Nirmala UI" w:hAnsi="Nirmala UI" w:cs="Nirmala UI"/>
        </w:rPr>
      </w:pPr>
      <w:r w:rsidRPr="008452DC">
        <w:rPr>
          <w:rFonts w:ascii="Nirmala UI" w:hAnsi="Nirmala UI" w:cs="Nirmala UI"/>
        </w:rPr>
        <w:t xml:space="preserve">මෙකී ගිරි කඳුර ආශ්‍රිත කලාපයෙහි බැලූ බැලූ අත දක්නට ලැබෙන්නේ රත් දුඹුරු පැහැයකි. අතරින් පතර දිසෙන දීප්තිමත් කොළ පැහැති පඳුරු කිහිපයක් හැරුණු කොට මෙකී සමස්ත කලාපයෙහිම පවතින්නේ වියළි පෙනුමකි. නව මෙක්සිකෝවෙහි පවත්නා මීට තරමක් දුරට සමානකමක් දක්වන ආ-ශි-ස්ලෙ-පා භූමියෙහි මෙන් වර්ණ විවිධත්වයක් මෙහි නැත. ගොබ්ලින් නිම්නයේ බටහිර දෙසට </w:t>
      </w:r>
      <w:r w:rsidRPr="008452DC">
        <w:rPr>
          <w:rFonts w:ascii="Nirmala UI" w:hAnsi="Nirmala UI" w:cs="Nirmala UI"/>
        </w:rPr>
        <w:lastRenderedPageBreak/>
        <w:t>වන්නට වැලි කඳු, මඩ කඳු, ඇඹරුණු හැඩයෙන් යුත් විවිධ ප්‍රමාණයේ කුඩා ගිරි කඳුරු, සහ සී සී කඩව විසිරී පැතිරී පවත්නා පාෂාණමය ආකෘති දැක ගත හැක. මෙකී ගොබ්ලින් ආකෘති සැකසී තිබෙන්නේ Entrada නමින් හැඳින්වෙන වැලිගල්වලිනි. ඊට අමතරව ක්‍රීම් පැහැයෙන් දිස්වන පාෂාණ වර්ගයක් ද මෙම භූමිය ආශ්‍රිතව දැකගත හැක. ගොබ්ලින් නිම්නයේ කඳු මුදුන් මත බොහෝ තැන්හි අළු සුදු පාෂාණ ස්ථරයක් ද දැකගත හැක.</w:t>
      </w:r>
    </w:p>
    <w:p w:rsidR="00A15550" w:rsidRPr="008452DC" w:rsidRDefault="008452DC">
      <w:pPr>
        <w:rPr>
          <w:rFonts w:ascii="Nirmala UI" w:hAnsi="Nirmala UI" w:cs="Nirmala UI"/>
        </w:rPr>
      </w:pPr>
      <w:r w:rsidRPr="008452DC">
        <w:rPr>
          <w:rFonts w:ascii="Nirmala UI" w:hAnsi="Nirmala UI" w:cs="Nirmala UI"/>
        </w:rPr>
        <w:t>ඉතා ඈත අතීතයේ දී මෙම භූමිය ආශ්‍රිතව මුහුදක් ද පැවතී ඇත. මෙකී පාෂාණ ආකෘතීන්හි නිර්මාණකරණය ඒ අනුව වසර මිලියන 170ක් පමණ ඈත අතීතය දක්වා දිව යයි.</w:t>
      </w:r>
    </w:p>
    <w:p w:rsidR="00A15550" w:rsidRPr="008452DC" w:rsidRDefault="008452DC">
      <w:pPr>
        <w:rPr>
          <w:rFonts w:ascii="Nirmala UI" w:hAnsi="Nirmala UI" w:cs="Nirmala UI"/>
        </w:rPr>
      </w:pPr>
      <w:proofErr w:type="spellStart"/>
      <w:r w:rsidRPr="008452DC">
        <w:rPr>
          <w:rFonts w:ascii="Nirmala UI" w:hAnsi="Nirmala UI" w:cs="Nirmala UI"/>
        </w:rPr>
        <w:t>සොබාදහම</w:t>
      </w:r>
      <w:proofErr w:type="spellEnd"/>
      <w:r w:rsidRPr="008452DC">
        <w:rPr>
          <w:rFonts w:ascii="Nirmala UI" w:hAnsi="Nirmala UI" w:cs="Nirmala UI"/>
        </w:rPr>
        <w:t xml:space="preserve"> </w:t>
      </w:r>
      <w:proofErr w:type="spellStart"/>
      <w:r w:rsidRPr="008452DC">
        <w:rPr>
          <w:rFonts w:ascii="Nirmala UI" w:hAnsi="Nirmala UI" w:cs="Nirmala UI"/>
        </w:rPr>
        <w:t>අතිශය</w:t>
      </w:r>
      <w:proofErr w:type="spellEnd"/>
      <w:r w:rsidRPr="008452DC">
        <w:rPr>
          <w:rFonts w:ascii="Nirmala UI" w:hAnsi="Nirmala UI" w:cs="Nirmala UI"/>
        </w:rPr>
        <w:t xml:space="preserve"> </w:t>
      </w:r>
      <w:proofErr w:type="spellStart"/>
      <w:r w:rsidRPr="008452DC">
        <w:rPr>
          <w:rFonts w:ascii="Nirmala UI" w:hAnsi="Nirmala UI" w:cs="Nirmala UI"/>
        </w:rPr>
        <w:t>දක්ෂ</w:t>
      </w:r>
      <w:proofErr w:type="spellEnd"/>
      <w:r w:rsidRPr="008452DC">
        <w:rPr>
          <w:rFonts w:ascii="Nirmala UI" w:hAnsi="Nirmala UI" w:cs="Nirmala UI"/>
        </w:rPr>
        <w:t xml:space="preserve"> </w:t>
      </w:r>
      <w:proofErr w:type="spellStart"/>
      <w:r w:rsidRPr="008452DC">
        <w:rPr>
          <w:rFonts w:ascii="Nirmala UI" w:hAnsi="Nirmala UI" w:cs="Nirmala UI"/>
        </w:rPr>
        <w:t>විජ්ජාකරුවෙකි</w:t>
      </w:r>
      <w:proofErr w:type="spellEnd"/>
      <w:r w:rsidRPr="008452DC">
        <w:rPr>
          <w:rFonts w:ascii="Nirmala UI" w:hAnsi="Nirmala UI" w:cs="Nirmala UI"/>
        </w:rPr>
        <w:t>. වරෙක එය විසින් ඉර, හඳ, තරු පිළිබඳව පවා මිනිසා නම් ජීවියා තුළ ඇති කළේ අසීමිත කුහුලකි. කාලයක් ඇවෑමෙන් ක්‍රමක්‍රමයෙන් සොබාදහම ගවේශනය කිරී‍මට මිනිසා යොමුවීමත් සමග සොබාදහම ද සිය රහස් එකින් එක අනාවරණය කිරීම ආරම්භ කළේ ය. ඔරිගන් වෙරළ අසබඩ විවේක ගන්නා ඕනෑම සංචාරකයෙකුගේ දෑස් මොහොතකින් යොමුවන්නේ තවත් එවන් විසඳාගත යුතු අභිරහසක් වෙත ය. දැන් ඔබ ඔබේ සියලු ගමන්මලු, බඩු බාහිරාදිය සූදානම් කරගත යුත්තේ සුන්දර ඔරිගන් වෙරළ තීරයේ නිවාඩුවක් ගත කිරීම සඳහා පිටව යාමේ බලාපොරොත්තුවෙනි. එහෙත් ගමන කැඳවාගෙන යාමට පෙර ඔබට සිහිපත් කළ යුතු යමක් ඇත. වෙරළෙහි සුන්දරත්වය පසුපස එක්වරම නොපෙනෙන භයානකත්වයක් පවත්නා බැවින් ඔබ මඳක් පරීක්ෂාකාරී විය යුතුව ඇත.</w:t>
      </w:r>
    </w:p>
    <w:p w:rsidR="00A15550" w:rsidRPr="008452DC" w:rsidRDefault="008452DC">
      <w:pPr>
        <w:rPr>
          <w:rFonts w:ascii="Nirmala UI" w:hAnsi="Nirmala UI" w:cs="Nirmala UI"/>
        </w:rPr>
      </w:pPr>
      <w:r w:rsidRPr="008452DC">
        <w:rPr>
          <w:rFonts w:ascii="Nirmala UI" w:hAnsi="Nirmala UI" w:cs="Nirmala UI"/>
        </w:rPr>
        <w:t>ඔරිගන් වෙරළ තීරයට පැමිණ ගිමන් හරින ඔබේ දෑස් තෝර්ගේ විල වෙත යොමු වන්නේ නිරායාසයෙනි. ඒ තුළට අඛණ්ඩව සහ වේගවත්ව ගලා බස්නා මුහුදු දිය දහර කිසි විටෙක නිමාවට පත් නොවන බවත්, තෝර්ගේ අද්භූත විල කිසි කලෙක නොපිරෙන්නක් බවත් මඳ වේලාවකින් ඔබට වැටහෙනු නොඅනුමාන ය. සැබවින්ම එය බියකරු ආගාධයකි. ඒ තුළට ගමන් ගන්නා ජලය ගමන් කරන්නේ කොහේටදැයි ඔබ විසින් මවිතයට පත් වනු නොඅනුමානය. ඇතැමුන් එය හඳුන්වන්නේ “අපායට දොරටුවක්” ලෙසිනි. ඇතැමුන් එය විවර සොරොව් බේසමක් ලෙසත්, පැසිපික් සාගරයේ අපදිය නළය ලෙසත් හඳුන්වයි. ත්‍රාසජනය ඡායාරූපකරණය විෂයයෙහි ඇල්මක් දක්වන්නෙක්ට නම් මෙම ස්ථානය සිය කැමරා කාචයට මහත් සම්පතකි. නමුත් යම් හෙයකින් කුඩා හෝ අතපසුවීමක් සිදුවුවහොත් මෙකී ආගාධයක් විසින් ඇසත්, කැමරා කාචයත් සදහටම සඟවාගනු නොඅනුමාන ය.</w:t>
      </w:r>
    </w:p>
    <w:p w:rsidR="00A15550" w:rsidRPr="008452DC" w:rsidRDefault="008452DC">
      <w:pPr>
        <w:rPr>
          <w:rFonts w:ascii="Nirmala UI" w:hAnsi="Nirmala UI" w:cs="Nirmala UI"/>
        </w:rPr>
      </w:pPr>
      <w:r w:rsidRPr="008452DC">
        <w:rPr>
          <w:rFonts w:ascii="Nirmala UI" w:hAnsi="Nirmala UI" w:cs="Nirmala UI"/>
        </w:rPr>
        <w:t xml:space="preserve">එක්සත් ජනපදයේ ඔරිගන් ප්‍රාන්තයේ යහොට්ස්හි දක්ෂිණ දෙසින් සැතපුම් තුනක් ඔබ්බෙන් පර්පෙචුවා තුඩුව ආශ්‍රිතව පිහිටා තිබෙන තෝර්ගේ විල, රළු බැසෝල්ට් වෙරළ කලාපය තුළ පිහිටා තිබෙන රවුම් භාජනයක හැඩය ගත් කුහරයකි. Coast Explorer සඟරාවෙහි කර්තෘ වන ගැරී හේයස් පවසන්නේ මෙහි සමාරම්භය සිදු වී තිබෙන්නේ මුහුදු ගුහාවක් තුළට දිය රළ නිරන්තරයෙන් කඩාවැදීමත් සමග බව යි. </w:t>
      </w:r>
      <w:r w:rsidRPr="008452DC">
        <w:rPr>
          <w:rFonts w:ascii="Nirmala UI" w:hAnsi="Nirmala UI" w:cs="Nirmala UI"/>
        </w:rPr>
        <w:lastRenderedPageBreak/>
        <w:t>මෙකී මුහුදු ගුහාවෙහි වහලය නිරන්තර රළ ඛාදනය හේතුවෙන් කඩාවැටීමත් සමග මෙය බාහිරට බොහෝ සේ විවර වූ ළිඳක ව්‍යුහය ගත් බව ඔහු දක්වා සිටී. මේ තුළට ගමන් ගන්නා පැසිපික් සාගරයේ සැඩ රළ පහර විසින් එය පිරවෙන බවක් පෙනී ගිය ද, එසැණින්ම මහත් චණ්ඩ විලසින් ඉන් පිටතට දිය විදීමක් සිදු වේ.</w:t>
      </w:r>
    </w:p>
    <w:p w:rsidR="00A15550" w:rsidRPr="008452DC" w:rsidRDefault="008452DC">
      <w:pPr>
        <w:rPr>
          <w:rFonts w:ascii="Nirmala UI" w:hAnsi="Nirmala UI" w:cs="Nirmala UI"/>
        </w:rPr>
      </w:pPr>
      <w:r w:rsidRPr="008452DC">
        <w:rPr>
          <w:rFonts w:ascii="Nirmala UI" w:hAnsi="Nirmala UI" w:cs="Nirmala UI"/>
        </w:rPr>
        <w:t>තෝර්ගේ විල සැබවින්ම භයංකර ස්ථානයක් ද යන පැනයට පිළිතුරු සපයන ජ්‍යෙෂ්ඨ අඩවි වන නිලධාරිනී විකී පෙන්වෙල් ප්‍රකාශ කර සිටින්නේ එය අනතුරුදායක සහිත ස්ථානයක් වන්නේ පොදු ජනයා විශ්වාස කරන හේතු නිසා නොව, වෙනත් විශේෂිත හේතූන් නිසා බවත්ය.</w:t>
      </w:r>
    </w:p>
    <w:p w:rsidR="00A15550" w:rsidRPr="008452DC" w:rsidRDefault="008452DC">
      <w:pPr>
        <w:rPr>
          <w:rFonts w:ascii="Nirmala UI" w:hAnsi="Nirmala UI" w:cs="Nirmala UI"/>
        </w:rPr>
      </w:pPr>
      <w:r w:rsidRPr="008452DC">
        <w:rPr>
          <w:rFonts w:ascii="Nirmala UI" w:hAnsi="Nirmala UI" w:cs="Nirmala UI"/>
        </w:rPr>
        <w:t>පෙන්වෙල් පවසන්නේ විවිධ අවස්ථාවන්හි දී මෙකී ස්ථානය නරඹමින් සිටි පුද්ගලයන් වෙත දැවැන්ත, වේගවත් රළ පහරවල් වැදුණු බවයි. මෙකී රළ පහරවල් විසින් එම පුද්ගලයන්ව පොළෝ කුහරය තුළට ඇද නොගන්නා ලද නමුදු, ඔවුන්ව වීසි වී ගොස් ආග්නේය පාෂාණයන්ගෙන් සැකසී තිබෙන දැවැන්ත පරයන්වල හැපී සීරීම්වලටත්, කැපුම් තුවාලවලටත් ලක් වූ බව ඇය පවසයි. අවසාන වශයෙන් පෙන්වෙල් පවසා සිටියේ එය තෝර්ගේ ළි‍ඳෙහි ගැටළුවක් නොවන බවත්, සාගර ක්‍රියාකාරීත්ව‍ය විසින් නිර්මාණය කරන අනතුරක් පමණත් වන බවත් ය. ඔරිගන් වෙරළේ රැඳී හිඳිමින් සයුරෙහි සුන්දරත්වය විඳීන සංචාරකයින් එහි සැඩ පහරට ගොදුරු විය හැකි වේලාව කවරේදැ යි නිශ්චිතව පැවසිය නොහැකි ය. එහෙයින් ඔබ එහි රැඳී සිටිය යුත්තේ මහත් වූ අවධානයෙනි.</w:t>
      </w:r>
    </w:p>
    <w:p w:rsidR="00A15550" w:rsidRPr="008452DC" w:rsidRDefault="008452DC">
      <w:pPr>
        <w:rPr>
          <w:rFonts w:ascii="Nirmala UI" w:hAnsi="Nirmala UI" w:cs="Nirmala UI"/>
        </w:rPr>
      </w:pPr>
      <w:r w:rsidRPr="008452DC">
        <w:rPr>
          <w:rFonts w:ascii="Nirmala UI" w:hAnsi="Nirmala UI" w:cs="Nirmala UI"/>
        </w:rPr>
        <w:t>කෙසේ නමුත් මිනිසා වූ කලී සහජයෙන්ම විපරම්ශීලී සත්ත්වයෙකි. කුහුල දනවන කාරණාවන් කෙ‍තරම් භයංකර වන්නේදැ යි යන්නවත් නොතකා ඒවා පසුපස හඹායමින් අධ්‍යයනය කිරීමත්, ත්‍රාසජනක අත්දැකීම්වලට මුහුණදීමටත් මිනිසා සහජයෙන්ම ප්‍රිය කරයි. තෝර්ගේ විලෙහි අභ්‍යන්තර ස්වරූපය වඩා හොඳින් දැකබලා ගැනීමට, ඒ වෙත එබෙමින් ඡායාරූපගත කිරීමට මේ අනුව බොහෝ සංචාරකයෝ ඒ වෙත සමීප වෙති. අදාල ප්‍රදේශය පුරා සංචාරක ආකර්ෂණයට බඳුන් වන ස්ථානයන් බොහෝ පැවතිය ද ‍තෝර්ගේ විල ඒ අතරින් වඩාත් විශේෂ වන්නේ ය. ඊට හේතුව වන්නේ එය තරමක් කුතුහලය දනවන ස්ථානයක් වීම යි. මතුපිටින් සෘජුව දිස්වන දෑ අධ්‍යයනය කිරීමට වඩා, අඩ වශයෙන් පෙනෙන නමුදු කොටසක් රහසිගත කරුණු අධ්‍යයනය කිරීමට මිනිසා මහත් අභිරුචියක් දක්වන අතර තෝර්ගේ විල ද ඒ හේතුවෙන්ම සංචාරක ආකර්ෂණය වඩවන ස්ථානයක් බවට පත් වී ඇත.</w:t>
      </w:r>
    </w:p>
    <w:p w:rsidR="00A15550" w:rsidRPr="008452DC" w:rsidRDefault="008452DC">
      <w:pPr>
        <w:rPr>
          <w:rFonts w:ascii="Nirmala UI" w:hAnsi="Nirmala UI" w:cs="Nirmala UI"/>
        </w:rPr>
      </w:pPr>
      <w:r w:rsidRPr="008452DC">
        <w:rPr>
          <w:rFonts w:ascii="Nirmala UI" w:hAnsi="Nirmala UI" w:cs="Nirmala UI"/>
        </w:rPr>
        <w:t xml:space="preserve">පතුල නැති කුහරයක් මෙන් පෙනුනත්, තෝර්ගේ විල අඩි විස්සක් පමණක් ගැඹුරු බව හඳුනාගෙන ඇත. මෙහි ක්‍රියාකාරීත්වය වඩාත් දර්ශනීය වන්නේ කුණාටු අවස්ථාවන්හි දී යි. එවිට ළිඳ තුළට ප්‍රචණ්ඩ ලෙස ඇද වැටෙන දිය දහරාවන් ළි‍ඳෙහි පුනීලාකාර මුවෙන් වේගයෙන් පිටතට විදින්නේ මහත් උස් වූ ජල ප්‍රවාහයක් ප්‍රදර්ශනය කරමිනි. එවිට භිතියට පත්වන බොහෝ සංචරතයන් ඈතට දිව යන්නේ කුණාටුව විසින් එකී දියකඳ අතරට තමන්ව ඩැහැගනිතැයි යන සාධාරණ බියෙනි. </w:t>
      </w:r>
      <w:r w:rsidRPr="008452DC">
        <w:rPr>
          <w:rFonts w:ascii="Nirmala UI" w:hAnsi="Nirmala UI" w:cs="Nirmala UI"/>
        </w:rPr>
        <w:lastRenderedPageBreak/>
        <w:t>ලංකාවේ හුම්මානයෙහි ද දක්නට ඇත්තේ තෝර්ගේ ළිඳට සමාන ක්‍රියාකාරීත්වයකි. තෝර්ගේ ළිඳ දිය උරාගනිමින් ද යළිත් දිය පිටකරමින් ද යළිත් උරාගනිමින් ද අඛණ්ඩ ක්‍රියාකාරීත්වයෙහි නියැලෙමින් සිටී. බැලූ බැල්මට පෙනෙන්නේ මෙකී සිදුර විසින් පැසිපික් සාගරය ගිලගන්නා බවකි.</w:t>
      </w:r>
    </w:p>
    <w:p w:rsidR="00A15550" w:rsidRPr="008452DC" w:rsidRDefault="008452DC">
      <w:pPr>
        <w:rPr>
          <w:rFonts w:ascii="Nirmala UI" w:hAnsi="Nirmala UI" w:cs="Nirmala UI"/>
        </w:rPr>
      </w:pPr>
      <w:r w:rsidRPr="008452DC">
        <w:rPr>
          <w:rFonts w:ascii="Nirmala UI" w:hAnsi="Nirmala UI" w:cs="Nirmala UI"/>
        </w:rPr>
        <w:t xml:space="preserve">වසර දහස් ගණනකට පෙර නිර්මාණය වූ මෙය ලක්ෂ සංඛ්‍යාත සංචාරකයන්ට ආස්වාදය ගෙන දුන් ස්ථානයකි. මෙහි විචිත්‍රත්වය වඩාත් දිස්වන්නේ පැසිපික් සාගරය ප්‍රචණ්ඩව පවත්නා අවස්ථාවන්හි දී ය. සෙසු අවස්ථාවන්හි දී මින් උරාගෙන පිටතට විහිදුවා හරින දිය පහරවල්වල එතරම් සැඩ බවක් නොපෙනේ. සාගරය චණ්ඩ අවස්ථාවන්වල නම් මින් වේගයෙන් වතුර උරාගනිමින් අනතුරුව එක්වරම අඩි සිය ගණනක් ඉහළට වතුර විහිදුවාල යි.  </w:t>
      </w:r>
    </w:p>
    <w:p w:rsidR="00A15550" w:rsidRPr="008452DC" w:rsidRDefault="008452DC">
      <w:pPr>
        <w:rPr>
          <w:rFonts w:ascii="Nirmala UI" w:hAnsi="Nirmala UI" w:cs="Nirmala UI"/>
        </w:rPr>
      </w:pPr>
      <w:r w:rsidRPr="008452DC">
        <w:rPr>
          <w:rFonts w:ascii="Nirmala UI" w:hAnsi="Nirmala UI" w:cs="Nirmala UI"/>
        </w:rPr>
        <w:t xml:space="preserve">අද අපත් සමග මේ චාරිකාවේ යෙදුනු ඔබ දිනෙක සැබැවින්ම එහෙ නොයන්නේ ඇයි?               </w:t>
      </w:r>
    </w:p>
    <w:p w:rsidR="00A15550" w:rsidRPr="008452DC" w:rsidRDefault="008452DC">
      <w:pPr>
        <w:rPr>
          <w:rFonts w:ascii="Nirmala UI" w:hAnsi="Nirmala UI" w:cs="Nirmala UI"/>
        </w:rPr>
      </w:pPr>
      <w:proofErr w:type="spellStart"/>
      <w:r w:rsidRPr="008452DC">
        <w:rPr>
          <w:rFonts w:ascii="Nirmala UI" w:hAnsi="Nirmala UI" w:cs="Nirmala UI"/>
        </w:rPr>
        <w:t>මඩුවන්වෙල</w:t>
      </w:r>
      <w:proofErr w:type="spellEnd"/>
      <w:r w:rsidRPr="008452DC">
        <w:rPr>
          <w:rFonts w:ascii="Nirmala UI" w:hAnsi="Nirmala UI" w:cs="Nirmala UI"/>
        </w:rPr>
        <w:t xml:space="preserve"> </w:t>
      </w:r>
      <w:proofErr w:type="spellStart"/>
      <w:r w:rsidRPr="008452DC">
        <w:rPr>
          <w:rFonts w:ascii="Nirmala UI" w:hAnsi="Nirmala UI" w:cs="Nirmala UI"/>
        </w:rPr>
        <w:t>මහා</w:t>
      </w:r>
      <w:proofErr w:type="spellEnd"/>
      <w:r w:rsidRPr="008452DC">
        <w:rPr>
          <w:rFonts w:ascii="Nirmala UI" w:hAnsi="Nirmala UI" w:cs="Nirmala UI"/>
        </w:rPr>
        <w:t xml:space="preserve"> </w:t>
      </w:r>
      <w:proofErr w:type="spellStart"/>
      <w:r w:rsidRPr="008452DC">
        <w:rPr>
          <w:rFonts w:ascii="Nirmala UI" w:hAnsi="Nirmala UI" w:cs="Nirmala UI"/>
        </w:rPr>
        <w:t>දිසාවේ</w:t>
      </w:r>
      <w:proofErr w:type="spellEnd"/>
      <w:r w:rsidRPr="008452DC">
        <w:rPr>
          <w:rFonts w:ascii="Nirmala UI" w:hAnsi="Nirmala UI" w:cs="Nirmala UI"/>
        </w:rPr>
        <w:t xml:space="preserve"> </w:t>
      </w:r>
      <w:proofErr w:type="spellStart"/>
      <w:r w:rsidRPr="008452DC">
        <w:rPr>
          <w:rFonts w:ascii="Nirmala UI" w:hAnsi="Nirmala UI" w:cs="Nirmala UI"/>
        </w:rPr>
        <w:t>හැඳින්වීමට</w:t>
      </w:r>
      <w:proofErr w:type="spellEnd"/>
      <w:r w:rsidRPr="008452DC">
        <w:rPr>
          <w:rFonts w:ascii="Nirmala UI" w:hAnsi="Nirmala UI" w:cs="Nirmala UI"/>
        </w:rPr>
        <w:t xml:space="preserve"> පැරැන්නන් විසින් “මඩුවන්වෙල කළු කුමාරයා” යන අන්වර්ථ නාමය යොදාගන්නා ලද්දේ ඔහුගේ පෙනුමෙහි පැවති සුවිශේෂී ස්වභාවය හේතුවෙනි. කාල වර්ණයෙන් හා තේජස් පෙනුමෙන් යුක්ත වූ මඩුවන්වෙල මහා දිසාවේගේ ජන්ම නාමය වූයේ මඩුවන්වෙල විජයසුන්දර රාළහාමිගේ ශ්‍රීමත් ජේම්ස් විලියම් මඩුවන්වෙල ය. වර්ෂ 1844 සැප්තැම්බර් මස 11 වන දින දී මඩුවෙන්වෙල වලව්වෙහි මෙලොව එළිය දුටු මඩුවන්වෙල මහ දිසාවේ සිය ජීවන ගමන අවසාන කරන්නේ ද තමා ජන්මය ලද ස්ථානයෙහිදීම ය. ඒ වසර අසූ පහක් ආයු වළඳා අවසන වර්ෂ 1930 සැප්තැම්බර් මස 06 වනදා යි. මඩුවන්වෙල මහ දිසාවේ සුවිශේෂී පුද්ගලයෙකු වන්නේ ඔහු පැතිරවූ බල පරාක්‍රමය හේතුවෙනි. ඉංග්‍රීසීන් කෙරෙහි ප්‍රසාදයක් නොතිබුණ බව පැවසුන ද ඔහු ඉංග්‍රීසි පාලන ව්‍යුහය තුළ විවිධ නිලතල දරමින් සිය රාජකාරීන් ඉටුකළේ ය.</w:t>
      </w:r>
    </w:p>
    <w:p w:rsidR="00A15550" w:rsidRPr="008452DC" w:rsidRDefault="008452DC">
      <w:pPr>
        <w:rPr>
          <w:rFonts w:ascii="Nirmala UI" w:hAnsi="Nirmala UI" w:cs="Nirmala UI"/>
        </w:rPr>
      </w:pPr>
      <w:r w:rsidRPr="008452DC">
        <w:rPr>
          <w:rFonts w:ascii="Nirmala UI" w:hAnsi="Nirmala UI" w:cs="Nirmala UI"/>
        </w:rPr>
        <w:t>මඩුවන්වෙල මහ මොහොට්ටාල විසින් ලන්දේසි මං පහරන්නෙකු වූ ඔතලයාගේ හිස රාජ අණක් පරිදි කන්ද උඩරට රජුට භාරදීම හරහා මඩුවන්වෙල පරපුරට ලැබුණු මඩුවන්වෙල නින්දගම, තවදුරටත් විධිමත්ව පාලනය කරගෙනයාමට ප්‍රාදේශීය පාලකයෙකුටත් වඩා බලවත් වූ මඩුවන්වෙල මහ දිසාවේට හැකි විය. මඩුවන්වෙල නින්දගමේ සංකේතය ගෝන හිස ලෙස සැලකේ. ඊට හේතුව මඩුවන්වෙල පරපුර විසින් කන්ද උඩරට රජුගේ අණ පරිදි සුදු ගෝනෙකු අල්ලා දී දෙවන වරටත් නින්දගමක් ඈඳාගත් බැවිනි. මඩුවන්වෙල දිසාවේගේ මව්පියන් ඔහු කුඩා කාලයේදීම මියගිය හෙයින් දිසාවේ ඇතිදැඩි වූයේ බලංගොඩ විසූ සිය පියාගේ මවගේ සෙවනෙහි ය. ඉගෙනීමට මහත් සමත්කමක් දැක්වූ දිසාවේ ගල්කිස්ස ශාන්ත තෝමස් විද්‍යාලයෙන් චතුර ලෙස ඉංග්‍රීසි භාෂාව උගත්තේ ය.</w:t>
      </w:r>
    </w:p>
    <w:p w:rsidR="00A15550" w:rsidRPr="008452DC" w:rsidRDefault="008452DC">
      <w:pPr>
        <w:rPr>
          <w:rFonts w:ascii="Nirmala UI" w:hAnsi="Nirmala UI" w:cs="Nirmala UI"/>
        </w:rPr>
      </w:pPr>
      <w:r w:rsidRPr="008452DC">
        <w:rPr>
          <w:rFonts w:ascii="Nirmala UI" w:hAnsi="Nirmala UI" w:cs="Nirmala UI"/>
        </w:rPr>
        <w:t xml:space="preserve">කතෝලික පාසල් සෙවනෙහි අධ්‍යාපනය හැදෑරූ නමුත් ඔහු භක්තිමත් බෞද්ධයෙකු වූ අතර උපන් ගමට මහත් සේ ආදරය දැක්වූ පුද්ගලයෙකු විය. මහත්මා ගාන්ධිගේ ගමන්මඟ මහත් සේ අගය කළ පුද්ගලයෙකු ලෙස මඩුවන්වෙල දිසාවේ </w:t>
      </w:r>
      <w:r w:rsidRPr="008452DC">
        <w:rPr>
          <w:rFonts w:ascii="Nirmala UI" w:hAnsi="Nirmala UI" w:cs="Nirmala UI"/>
        </w:rPr>
        <w:lastRenderedPageBreak/>
        <w:t>සැලකේ. මඩුවන්වෙල පරපුර විසින් මඩුවන්වෙල මුදලින්දාරාමය ඉදිකර අක්කර 50ක භූමි භාගයක් සන්නසක් මඟින් එකී විහාරයට පූජා කරනු ලැබූ අතර, පනාමුර කාවන්තිස්ස රජමහා විහාරය ප්‍රතිසංස්කරණය කරමින් බෞද්ධාගමෙහි පුනර්ජීවනය උදෙසා ද කටයුතු කරන ලද බව පැවසේ. සිය පරපුරෙහි පූර්වකාලීනයන්ගේ මැදිහත්වීම මත පෝෂණය වූ මෙකී ආගමික සිද්ධස්ථාන නඩත්තු කිරීම සහ පවත්වාගෙන යාම උදෙසා පසුකාලීනව පහළ වූ මඩුවන්වෙල මහ දිසාවේ ද කැප වූ බව සඳහන් ය.</w:t>
      </w:r>
    </w:p>
    <w:p w:rsidR="00A15550" w:rsidRPr="008452DC" w:rsidRDefault="008452DC">
      <w:pPr>
        <w:rPr>
          <w:rFonts w:ascii="Nirmala UI" w:hAnsi="Nirmala UI" w:cs="Nirmala UI"/>
        </w:rPr>
      </w:pPr>
      <w:r w:rsidRPr="008452DC">
        <w:rPr>
          <w:rFonts w:ascii="Nirmala UI" w:hAnsi="Nirmala UI" w:cs="Nirmala UI"/>
        </w:rPr>
        <w:t>පරිපාලනයේ දක්ෂතා හේතුවෙන්ම ඉංග්‍රීසි පාලනය තුළ ඉංග්‍රීසි අධිරාජ්‍යයේ ආදායම් නිලධාරියා ලෙස මඩුවන්වෙල දිසාවේව පත්කරන ලදී. තව ද ඉංග්‍රීසි ආණ්ඩුව විසින් ඔහුව නඩු අසන්නෙකු ලෙස ද පත්කර තිබුණි. සිය වලව්වෙහි ඉදිකරන ලද අධිකරණ ශාලාව තුළ දී ඔහු විසින් නඩු විභාග කිරීමේ අධිකරණ කටයුතු සිදු කරන ලදී. ඇතැම් අවස්ථාවන්හි දී ප්‍රමාද වී වැඩ කරන ඉංග්‍රීසි ඒජන්තවරයන්ට පවා දිසාවේ විසින් දඬුවම් පමුණුවා ඇත. එමෙන්ම කිසිදු ගරුසරුවක් නොමැතිව තමාව අශ්ව කෝච්චියෙන් නෙරපීමට කථිකා කළ ඉංග්‍රීසි තරුණයන් දෙදෙනෙකුව එළියට ඇද දමා තනිවම තම ගමන යාමට තරම් ඔහු තේජවන්තයෙකු වූ බව කියැවේ. වර්තමාන දෙනියාය, රක්වාන මාර්ගය කොලොන්න මඩුවන්වෙල හරහා කැපීමට ඉංග්‍රීසීන් විසින් යෝජනා කරන ලද අතර මඩුවන්වෙල දිසාවේ ඊට තදින්ම විරුද්ධ විය. ඔහුගේ විරුද්ධත්වය අබිබවා යාමට ඉංග්‍රීසි පාලකයන්ට ද ‍නොහැකි විය.</w:t>
      </w:r>
    </w:p>
    <w:p w:rsidR="00A15550" w:rsidRPr="008452DC" w:rsidRDefault="008452DC">
      <w:pPr>
        <w:rPr>
          <w:rFonts w:ascii="Nirmala UI" w:hAnsi="Nirmala UI" w:cs="Nirmala UI"/>
        </w:rPr>
      </w:pPr>
      <w:r w:rsidRPr="008452DC">
        <w:rPr>
          <w:rFonts w:ascii="Nirmala UI" w:hAnsi="Nirmala UI" w:cs="Nirmala UI"/>
        </w:rPr>
        <w:t>විවිධ අවස්ථාවන්හි එවන් අර්බුදකාරී තත්ත්වයන් ඇති වූ නමුදු, තම වලව්වට පැමිණෙන ඉංග්‍රීසීන්ට සිංහල ක්‍රමයට අනුව මනා ලෙස සැලකිලි සත්කාර දැක්වීමට තරම් මඩුවන්වෙල දිසාවේ වැදගතෙකු විය. මඩුවන්වෙල ප්‍රදේශය පැවතියේ කන්ද උඩරට සහ පහතරට අතර කලාපයෙහි වන අතර වර්ෂ 1815න් පසුව ඉංග්‍රීසීන් විසින් සිය බල පරාක්‍රමය දිවයින පුරා පතුරවන තෙක්ම, හැකි සෑම අවස්ථාවකම උඩරට රජුට අවනත වෙමින් උඩරට අණපනත් ක්‍රියාවට නැංවීමට මඩුවන්වෙල දිසාවේ පරපුරෙහි පූර්වගාමීන් බැඳී සිටියහ. මඩුවන්වෙල දිසාවේ ද ඉංග්‍රීසි ආණ්ඩුවෙහි නිලධරයෙකු වූ නමුදු, හැකි සෑම අවස්ථාවකම සිංහල ක්‍රමයට අනුගතව කටයුතු කිරීමට උත්සාහ කළේය.</w:t>
      </w:r>
    </w:p>
    <w:p w:rsidR="00A15550" w:rsidRPr="008452DC" w:rsidRDefault="008452DC">
      <w:pPr>
        <w:rPr>
          <w:rFonts w:ascii="Nirmala UI" w:hAnsi="Nirmala UI" w:cs="Nirmala UI"/>
        </w:rPr>
      </w:pPr>
      <w:r w:rsidRPr="008452DC">
        <w:rPr>
          <w:rFonts w:ascii="Nirmala UI" w:hAnsi="Nirmala UI" w:cs="Nirmala UI"/>
        </w:rPr>
        <w:t>උදෑසනම අවදිවෙමින් වලව්වේ කටයුතු ආරම්භ කිරීමට පුරුදු වී සිටි මඩුවන්වෙල දිසාවේ අතිශය ශක්තිමත් පුද්ගලයෙකු විය. ඇත්, අස්, රිය සේනාව සිටිය දී පවා පයින් ගමන් කිරීමට ඔහු මහත් අභිරුචියක් දැක්වූවේය. දිසාවේට ආයුධ සන්නද්ධ සේවක බලඇණියක් සිටි අතර ඉංග්‍රීසීන් ඔහු සමග කිසිදු ආරවුලක් ඇති කර නොගැනීමට එය ද හේතුවක් විය. මඩුවන්වෙල දිසාවේ සිය පාලන කලාපය තුළ සිටි සියලු වැසියන්ට එක සේ සලකන ලදී. සියලු ජාතික උත්සව ඉතා ඉහළින් සැමරූ ඔහු සිංහල අලුත් අවුරුද්ද වැනි දිනයන්හි දී සියලු ගම්වාසීන්ට තෑගිභෝග පිරිනැමීමට තරම් කාරුණික හා ත්‍යාගශීලී වූයේ ලු.</w:t>
      </w:r>
    </w:p>
    <w:p w:rsidR="00A15550" w:rsidRPr="008452DC" w:rsidRDefault="008452DC">
      <w:pPr>
        <w:rPr>
          <w:rFonts w:ascii="Nirmala UI" w:hAnsi="Nirmala UI" w:cs="Nirmala UI"/>
        </w:rPr>
      </w:pPr>
      <w:r w:rsidRPr="008452DC">
        <w:rPr>
          <w:rFonts w:ascii="Nirmala UI" w:hAnsi="Nirmala UI" w:cs="Nirmala UI"/>
        </w:rPr>
        <w:lastRenderedPageBreak/>
        <w:t>පළමු භාර්යාවගේ අභාවයෙන් පසුව දියණිය සමග හුදෙකලා වූ දිසාවේ නැවත වරක් විවාහ විය. තම දියණියට රුචි කාන්තාවකට මල් මාලය පළඳවා මෙකී පිළිගැනීම සිදුකර ඇත. මෙසේ දෙවන වරට විවාහ කරගත් මඩුවන්වෙල කුමාරිහාමි මහත් භක්තියෙන් යුතුව සිය යුතුකම් සහ වගකීම් ස්වාමියාත් දරුවාත් කෙරෙහි ඉටු කළ බව කියැවේ.</w:t>
      </w:r>
    </w:p>
    <w:p w:rsidR="00A15550" w:rsidRPr="008452DC" w:rsidRDefault="008452DC">
      <w:pPr>
        <w:rPr>
          <w:rFonts w:ascii="Nirmala UI" w:hAnsi="Nirmala UI" w:cs="Nirmala UI"/>
        </w:rPr>
      </w:pPr>
      <w:r w:rsidRPr="008452DC">
        <w:rPr>
          <w:rFonts w:ascii="Nirmala UI" w:hAnsi="Nirmala UI" w:cs="Nirmala UI"/>
        </w:rPr>
        <w:t>කෙසේ නමුදු සිය ජීවිතයේ අවසාන භාගයෙහිදී දැඩි ලෙස රෝගාතුර වූ දිසාවේ ශල්‍යකර්මයකට පවා මුහුණ දුන්නේ ය. දොස්තර ආර්. එල්. ස්පිටල් විසින් මඩුවන්වෙල දිසාවේගේ පාදයේ ශල්‍යකර්මයක් සිදු කළ අතර නිර්වින්දනය වීමකින් තොරවම එකී ශල්‍යකර්මයෙහි වේදනාව දරාගැනීමට මඩුවන්වෙල දිසාවේ සමත් වූ බව කියැවේ. ශල්‍යකර්මයෙන් මසකට පසුව රෝගාතුරව වාසය කළ දිසාවේ දිනෙක අසාධ්‍ය තත්වයට පත් වූ අතර ඒ බව වටහාගත් ඔහුගේ විශ්වාසවන්තම සේවකයා වූ ජුවානිස් වහාම මුදලින්දාරාමයට දිව ගොස් මේ බව සබරගමු පළාතේ ද්විතීයික සංඝනායක පදවිය දැරූ ශ්‍රී සාරානන්ද හිමියන්ට සැල කළේය. උන්වහන්සේ පැමිණ බණ දේශනා කිරීමෙන් අනතුරුව දිසාවේ විසින් උන්වහන්සේට පූජා භාණ්ඩ පූජා කිරීම ද සිදුකරන ලදී. ඉන් අනතුරුව උන්වහන්සේ විසින් පිරිත් දේශනා කරමින් සිටිය දී දෑත් බැඳගෙනම ජුවානිස්ගේ උකුළ මතට පතිත වන මඩුවන්වෙල දිසාවේ සිය ශරීරය නමැති නවාතැන අතහැර සිය සුසුම් පොද නිසල වාතලයට මුසු කරයි.</w:t>
      </w:r>
    </w:p>
    <w:p w:rsidR="00A15550" w:rsidRPr="008452DC" w:rsidRDefault="008452DC">
      <w:pPr>
        <w:rPr>
          <w:rFonts w:ascii="Nirmala UI" w:hAnsi="Nirmala UI" w:cs="Nirmala UI"/>
        </w:rPr>
      </w:pPr>
      <w:r w:rsidRPr="008452DC">
        <w:rPr>
          <w:rFonts w:ascii="Nirmala UI" w:hAnsi="Nirmala UI" w:cs="Nirmala UI"/>
        </w:rPr>
        <w:t xml:space="preserve">ඔහුගේ මරණයෙන් ඉනික්බිති වර්ෂ 1962 දී ඔහුගේ දියණිය වූ මඩුවන්වෙල පුංචි කුමාරිහාමි ද මිය යන අතර, අනතුරුව මඩුවන්වෙල වලව්වේ හිමිකාරීත්වය ලංකාවේ ප්‍රථම කථානායක වූ ප්‍රැන්සිස් මොලමුරේ විසින් හිමිකරගන්නා ලද්දේ ය.                                                                                                                                   </w:t>
      </w:r>
    </w:p>
    <w:p w:rsidR="00A15550" w:rsidRPr="008452DC" w:rsidRDefault="008452DC">
      <w:pPr>
        <w:rPr>
          <w:rFonts w:ascii="Nirmala UI" w:hAnsi="Nirmala UI" w:cs="Nirmala UI"/>
        </w:rPr>
      </w:pPr>
      <w:proofErr w:type="spellStart"/>
      <w:r w:rsidRPr="008452DC">
        <w:rPr>
          <w:rFonts w:ascii="Nirmala UI" w:hAnsi="Nirmala UI" w:cs="Nirmala UI"/>
        </w:rPr>
        <w:t>ගිනි</w:t>
      </w:r>
      <w:proofErr w:type="spellEnd"/>
      <w:r w:rsidRPr="008452DC">
        <w:rPr>
          <w:rFonts w:ascii="Nirmala UI" w:hAnsi="Nirmala UI" w:cs="Nirmala UI"/>
        </w:rPr>
        <w:t xml:space="preserve"> </w:t>
      </w:r>
      <w:proofErr w:type="spellStart"/>
      <w:r w:rsidRPr="008452DC">
        <w:rPr>
          <w:rFonts w:ascii="Nirmala UI" w:hAnsi="Nirmala UI" w:cs="Nirmala UI"/>
        </w:rPr>
        <w:t>කන්දක්</w:t>
      </w:r>
      <w:proofErr w:type="spellEnd"/>
      <w:r w:rsidRPr="008452DC">
        <w:rPr>
          <w:rFonts w:ascii="Nirmala UI" w:hAnsi="Nirmala UI" w:cs="Nirmala UI"/>
        </w:rPr>
        <w:t xml:space="preserve"> </w:t>
      </w:r>
      <w:proofErr w:type="spellStart"/>
      <w:r w:rsidRPr="008452DC">
        <w:rPr>
          <w:rFonts w:ascii="Nirmala UI" w:hAnsi="Nirmala UI" w:cs="Nirmala UI"/>
        </w:rPr>
        <w:t>යන</w:t>
      </w:r>
      <w:proofErr w:type="spellEnd"/>
      <w:r w:rsidRPr="008452DC">
        <w:rPr>
          <w:rFonts w:ascii="Nirmala UI" w:hAnsi="Nirmala UI" w:cs="Nirmala UI"/>
        </w:rPr>
        <w:t xml:space="preserve"> </w:t>
      </w:r>
      <w:proofErr w:type="spellStart"/>
      <w:r w:rsidRPr="008452DC">
        <w:rPr>
          <w:rFonts w:ascii="Nirmala UI" w:hAnsi="Nirmala UI" w:cs="Nirmala UI"/>
        </w:rPr>
        <w:t>නම</w:t>
      </w:r>
      <w:proofErr w:type="spellEnd"/>
      <w:r w:rsidRPr="008452DC">
        <w:rPr>
          <w:rFonts w:ascii="Nirmala UI" w:hAnsi="Nirmala UI" w:cs="Nirmala UI"/>
        </w:rPr>
        <w:t xml:space="preserve"> ඇසූ පමණින් ඔබට දැනෙන්නේ දාහයකි. දැන් ඔබට සිහිපත් වන්නේ මෙකී දාහයෙන් මිදීමට නම් ඔබ සුවදායී පරිසරයක් කරා ගමන් කළ යුතු බවකි. එසැණින්ම ඔබේ සිහියට නැගෙන්නේ කවුරුත් දන්නා, හිමෙන් වැසී නිද්‍රාවට පත් වී සිටින ෆූජියේ සුන්දරත්වයයි. සෑම ගිනි කන්දක්ම අභ්‍යන්තරයෙන් පැසුණු ලෝදියෙන් සන්නද්ධ භයංකර කුහරයක් බව සැබෑවකි. එහෙත් ඔබ පය තබන පස් පිඩක් පාසා සිහිපත් කරගත යුතු කරුණක් වන්නේ එකී ලෝදිය නිවී ගිය ඉක්බිති ජීවය අස්වැද්දවිය හැකි ආකාරයේ පාංශු සම්පතක් නිර්මාණය වීමේ හැකියාවෙන් යුක්ත බවයි. එපමණක් නොව ඝනීභවනය වන ලෝදිය විවිධ වර්ගයේ ඛනිජ සංයුතීන් බිහි කිරීමට ද ඉවහල් වන්නේය. සොබාදහම අපූරු කලාකරුවෙකි. ඇතැම්විට ලෝදිය අපූරු රටාවකට ඝනීභවනය කිරීමට සොබාදහම සමත් වේ. Giant's Causeway යනු එවන් අපූරු ස්වභාවික නිර්මාණයකි. මෙය වර්ෂ 1692දී ඩෙරී නමැති බිෂොප්වරයා විසින් ගවේශනය කරන ලදී.</w:t>
      </w:r>
    </w:p>
    <w:p w:rsidR="00A15550" w:rsidRPr="008452DC" w:rsidRDefault="008452DC">
      <w:pPr>
        <w:rPr>
          <w:rFonts w:ascii="Nirmala UI" w:hAnsi="Nirmala UI" w:cs="Nirmala UI"/>
        </w:rPr>
      </w:pPr>
      <w:r w:rsidRPr="008452DC">
        <w:rPr>
          <w:rFonts w:ascii="Nirmala UI" w:hAnsi="Nirmala UI" w:cs="Nirmala UI"/>
        </w:rPr>
        <w:t xml:space="preserve">මහා බ්‍රිතාන්‍යයට අයත් උතුරු අයර්ලන්තයේ උතුරු වෙරළ තීරය පිහිටා තිබෙන Antrim County හි මෙම අපූරු නිර්මාණය පිහිටා ඇත. එකිනෙක සම්බන්ධ වූ බැසෝල්ට් ගල් පේළි 40000ක් පමණ මෙහි පවතින අතර මෙකී ස්වභාවික නිර්මාණය බුෂ්මිල්ස් නගරයට ඊසාන දෙසට වන්නට කිලෝමීටර 4.8ක් පමණ තෙක් විහිද පවතී. </w:t>
      </w:r>
      <w:r w:rsidRPr="008452DC">
        <w:rPr>
          <w:rFonts w:ascii="Nirmala UI" w:hAnsi="Nirmala UI" w:cs="Nirmala UI"/>
        </w:rPr>
        <w:lastRenderedPageBreak/>
        <w:t>පුරාවෘත්තයන්ට අනුව දැක්වෙන්නේ මෙම නිර්මාණය MacCool නමැති අයර්ලන්ත ජාතික යෝධයා විසින් සිදු කරන ලද බවයි. තමන් සමඟ සටනට පැමිණි ස්කොට්ලන්ත ජාතික ප්‍රතිවාදියාගේ ගමනට බාධකයක් ලෙස ඔහු විසින් එය ඉදිකළ බව පැවසේ.</w:t>
      </w:r>
    </w:p>
    <w:p w:rsidR="00A15550" w:rsidRPr="008452DC" w:rsidRDefault="008452DC">
      <w:pPr>
        <w:rPr>
          <w:rFonts w:ascii="Nirmala UI" w:hAnsi="Nirmala UI" w:cs="Nirmala UI"/>
        </w:rPr>
      </w:pPr>
      <w:r w:rsidRPr="008452DC">
        <w:rPr>
          <w:rFonts w:ascii="Nirmala UI" w:hAnsi="Nirmala UI" w:cs="Nirmala UI"/>
        </w:rPr>
        <w:t>කෙසේ නමුත් පුරාවෘත්තයන්ගෙන් මිදුණු විද්‍යාඥයන් විසින් මෙම සයකොන් ස්ථම්භ සංකීර්ණයෙහි නිර්මාණය වීම පිළිබඳව වඩාත් විද්‍යාත්මක සහ තාර්කික හේතු දැක්වීමක් සිදු කර තිබේ. ජ්‍යාමිතිකව සමානත්වයක් පෙන්නුම් කරන හැඩතල සහිත පාෂාණ ස්ථර, ලොව පුරා ගිනි කඳු පිපිරීම්හි අවශේෂයන් අතර තිබී සොයාගෙන ඇත. ලෝදිය නිවී යාමත් සමඟ බහුකෝණික හැඩතල සහිත මෙවන් නිර්මාණයන් බිහි වීම ස්වභාවිකය. නමුත් මෙම ස්ථානයෙහි පවත්නා විශේෂත්වය වන්නේ එය අතිවිශාල භූමි ප්‍රදේශයක් පුරා ඒකාකාරී ස්වරූපයෙන් පැතිර තිබීමත්, ඒ හේතුවෙන් ඊට ලැබී ඇති විශේෂිත පෙනුමත් ය.</w:t>
      </w:r>
    </w:p>
    <w:p w:rsidR="00A15550" w:rsidRPr="008452DC" w:rsidRDefault="008452DC">
      <w:pPr>
        <w:rPr>
          <w:rFonts w:ascii="Nirmala UI" w:hAnsi="Nirmala UI" w:cs="Nirmala UI"/>
        </w:rPr>
      </w:pPr>
      <w:r w:rsidRPr="008452DC">
        <w:rPr>
          <w:rFonts w:ascii="Nirmala UI" w:hAnsi="Nirmala UI" w:cs="Nirmala UI"/>
        </w:rPr>
        <w:t>ලෝදිය නිවී ගොස් මැග්මා බවට පත්වන අතර මැග්මා කවර අවස්ථාවේදී මෙවන් ජ්‍යාමිතික හැඩයකට බිඳී යන්නේදැයි යන්න තවම භූ විද්‍යාඥයන් ඉදිරියේ ප්‍රශ්න සහගතය. ප්‍රවීණ ගත්කතුව‍රයෙකු වන ලිවර්පූල් සරසවියේ ගිනිකඳු විද්‍යාව පිළිබඳ මහාචාර්ය Yan Lavallée ට අනුව මෙවන් සැකසීම් සිදුවන්නේ කෙසේද යන්න දීර්ඝ කාලයක සිට පවතින පැනයක් වන අතර ලෝදිය මෙසේ බිඳී යන්නේ අධික උෂ්ණත්වයේදීද, සාමාන්‍ය උෂ්ණත්වයේදී ද නොඑසේ නම් සිසිල් වන විටදැයි යන්න දැන ගැනීමට දීර්ඝ කාලයක සිට ඔවුන් විසින් උත්සාහ දරන බව ද ඔහු පවසා තිබේ.</w:t>
      </w:r>
    </w:p>
    <w:p w:rsidR="00A15550" w:rsidRPr="008452DC" w:rsidRDefault="008452DC">
      <w:pPr>
        <w:rPr>
          <w:rFonts w:ascii="Nirmala UI" w:hAnsi="Nirmala UI" w:cs="Nirmala UI"/>
        </w:rPr>
      </w:pPr>
      <w:r w:rsidRPr="008452DC">
        <w:rPr>
          <w:rFonts w:ascii="Nirmala UI" w:hAnsi="Nirmala UI" w:cs="Nirmala UI"/>
        </w:rPr>
        <w:t>මෙම පැනයට පිළිතුරු සෙවීම සඳහා අයිස්ලන්තයේ ගිනි කන්දකින් බැසෝල්ට් සාම්පලයක් රැගෙන විද්‍යාගාරයක් තුළ ඔවුන් විසින් පර්යේෂණයන් සිදු කරන ලදී. ඒ අනුව සෙන්ටිමීටර 20ක් දිගැති සිලින්ඩරාකාර පාෂාණ අදාළ ගිනි කන්දේ සෑම කොනකින්ම ගලවා ගෙනැවුත් සෙල්සියස් අංශක 1000ක් පමණ දක්වා උෂ්ණත්වයට භාජනය කර ලාවා බවට පත් කර යළි සිසිල් කරන ලදී. ඒ අනුව බැසෝල්ට් මැග්මා සෙල්සියස් අංශක 840ත් 890ත් අතරදී බිඳීයාම සිදු විය. ඒ අනුව විද්‍යාඥයන් විසින් නිගමනය කරනු ලැබුවේ Giant's Causeway නිර්මාණය වූයේද එවන් උෂ්ණත්වයක් අතරතුරදී මැග්මා බවට පත්වෙමින් පැවති ලාවා බිඳීයාමෙන් බවයි.</w:t>
      </w:r>
    </w:p>
    <w:p w:rsidR="00A15550" w:rsidRPr="008452DC" w:rsidRDefault="008452DC">
      <w:pPr>
        <w:rPr>
          <w:rFonts w:ascii="Nirmala UI" w:hAnsi="Nirmala UI" w:cs="Nirmala UI"/>
        </w:rPr>
      </w:pPr>
      <w:r w:rsidRPr="008452DC">
        <w:rPr>
          <w:rFonts w:ascii="Nirmala UI" w:hAnsi="Nirmala UI" w:cs="Nirmala UI"/>
        </w:rPr>
        <w:t>ඒ අනුව මහාචාර්ය Yan Lavallée අවසානාත්මක වශයෙන් දක්වන්නේ ලාවා ඝන වෙමින් පවතින උෂ්ණත්වයේදී මෙවන් ජ්‍යාමිතික හැඩතලවලට බිඳීයාමක් සිදුවන බවයි. ඔහු පවසන්නේ තමන් නුදුරු අනාගතයේදී තරමක් විශාල මැග්මා සාම්පලයක් යොදාගනිමින් Giant's Causeway නිර්මාණය වූ ආකාරයෙන් නිර්මාණාත්මක පර්යේෂණයක නිරත වීමට සූදානම් වන බවයි. එකී පර්යේෂණය සාර්ථක කරගැනීම සඳහා බාහිර සාධක විෂයෙහි මනා පාලනයක් පවත්වා ගත යුතු බවත්, එමෙන්ම එම පර්යේෂණය කිසිදු අයුරකින් අසාර්ථක නොවන ලෙසින්, අතිශය ප්‍රවේශම් සහගතව සිදු කළ යුතු බවත් ඔහු තවදුරටත් අවධාරණය කරයි.</w:t>
      </w:r>
    </w:p>
    <w:p w:rsidR="00A15550" w:rsidRPr="008452DC" w:rsidRDefault="008452DC">
      <w:pPr>
        <w:rPr>
          <w:rFonts w:ascii="Nirmala UI" w:hAnsi="Nirmala UI" w:cs="Nirmala UI"/>
        </w:rPr>
      </w:pPr>
      <w:r w:rsidRPr="008452DC">
        <w:rPr>
          <w:rFonts w:ascii="Nirmala UI" w:hAnsi="Nirmala UI" w:cs="Nirmala UI"/>
        </w:rPr>
        <w:lastRenderedPageBreak/>
        <w:t>කාල නිර්ණයට අනුව Giant's Causeway නිර්මාණය වී තිබෙන්නේ මීට වසර මිලියන 50කට හෝ 60කට පෙරාතුවය. එම යුගයෙහිදී ඇන්ට්‍රිම් වෙරළ තීරයෙහි ගිනිකඳු ක්‍රියාකාරීත්වය ඉතා ඉහළ මට්ටමක පැවතී ඇත. ගිනි කඳු ක්‍රියාකාරීත්වය හේතුවෙන් හුනුගල් තට්ටු අතරින් පිටතට පිටාර ගලන ලද ද්‍රව බැසෝල්ට්, ලාවා විලක් නිර්මාණය කළ අතර එය ක්‍රමයෙන් උෂ්ණත්වය අඩු වෙමින් සිසිල් වීමේදී ඝනත්වයට පත්වීම ආරම්භ විය. එසේ ඝනීභවනය වන අවස්ථාවේදී ලාවා මතුපිට සමස්ත ප්‍රදේශයම පුපුරා යෑම ආරම්භ වූ අතර සානුව පුරාම එකක් කොන් සයකින් යුත් ස්ථම්භ ලෙසින් වෙනස්වීම සිදු විය. එකී විපර්යාසයෙහි අවසාන ප්‍රතිඵලය වූයේ Giant's Causeway නමැති අපූර්වතම ‍ස්වභාවික නිර්මාණයයි.</w:t>
      </w:r>
    </w:p>
    <w:p w:rsidR="00A15550" w:rsidRPr="008452DC" w:rsidRDefault="008452DC">
      <w:pPr>
        <w:rPr>
          <w:rFonts w:ascii="Nirmala UI" w:hAnsi="Nirmala UI" w:cs="Nirmala UI"/>
        </w:rPr>
      </w:pPr>
      <w:r w:rsidRPr="008452DC">
        <w:rPr>
          <w:rFonts w:ascii="Nirmala UI" w:hAnsi="Nirmala UI" w:cs="Nirmala UI"/>
        </w:rPr>
        <w:t>මෙහි බොහෝ ස්ථම්භ කොන් සයකින් යුක්ත අතර ඇතැම් ඒවා පැති හතරකින්, පහකින්, හතකින් හෝ අටකින් යුක්තය. මෙහි උසම ස්ථම්භය මීටර් 12ක් පමණ වේ. Giant's Causeway හා සමාන තවත් ස්වභාවික නිර්මාණයන් ලොව පුරා ස්ථාන කිහිපයකින් හඳුනාගෙන තිබෙන අතර ඒ අතරින් ඇමරිකා එක්සත් ජනපදයේ Devils Postpile නමැති ස්ථානය ද සංචාරක ආකර්ෂණය දිනාගෙන ඇත.</w:t>
      </w:r>
    </w:p>
    <w:p w:rsidR="00A15550" w:rsidRPr="008452DC" w:rsidRDefault="008452DC">
      <w:pPr>
        <w:rPr>
          <w:rFonts w:ascii="Nirmala UI" w:hAnsi="Nirmala UI" w:cs="Nirmala UI"/>
        </w:rPr>
      </w:pPr>
      <w:r w:rsidRPr="008452DC">
        <w:rPr>
          <w:rFonts w:ascii="Nirmala UI" w:hAnsi="Nirmala UI" w:cs="Nirmala UI"/>
        </w:rPr>
        <w:t>වර්ෂ 1986දී මේ වෙත පැමිණෙන සංචාරකයන් උදෙසා Giants Causeway Visitors Centre නම් වූ සංචාරක මධ්‍යස්ථානය විවෘත කරන ලදී. දැන් එම මධ්‍යස්ථානයෙහි සංචාරකයන් සඳහා තොරතුරු සපයන කාර්යාලයක් ද, මූල්‍ය කටයුතු සඳහා සහය දක්වන කාර්යාලයක් ද, නවාතැන් වෙන්කරවා ගැනීම් සඳහා පහසුකම් සපයන කාර්යාලයක් ද, අදාළ ස්ථානය පිළිබඳව දැනුවත් කිරීමේ විස්තර ඇතුළත් ශ්‍රව්‍ය සහ දෘශ්‍ය ආධාරකයන් ද, සිහිවටන මිලදී ගත හැකි ස්ථානයක් ද පවතී.</w:t>
      </w:r>
    </w:p>
    <w:p w:rsidR="00A15550" w:rsidRPr="008452DC" w:rsidRDefault="008452DC">
      <w:pPr>
        <w:rPr>
          <w:rFonts w:ascii="Nirmala UI" w:hAnsi="Nirmala UI" w:cs="Nirmala UI"/>
        </w:rPr>
      </w:pPr>
      <w:r w:rsidRPr="008452DC">
        <w:rPr>
          <w:rFonts w:ascii="Nirmala UI" w:hAnsi="Nirmala UI" w:cs="Nirmala UI"/>
        </w:rPr>
        <w:t>Giant's Causewayහි භාරකාරත්වය The National Trust දරන්නේ ආයතනය විසිනි. UNESCO ආයතනය විසින් වර්ෂ 1986දී මෙම භූමිය ලෝක උරුම ලැයිස්තුවට එක් කරන ලදී. එමෙන්ම 1987දී උතුරු අයර්ලන්තයේ පරිසර දෙපාර්තමේන්තුව මගින් මෙය ජාතික පාරිසරික සංරක්ෂිත කලාපයක් ලෙස නම් කරන ලදී. එමෙන්ම Radio Times readers මගින් පවත්වන ලද මත විමසීමක් මගින් හඳුනා ගන්නා ලද්දේ මහා බ්‍රිතාන්‍යයේ පවත්නා සිව්වන උසස්ම ස්වභාවික පුදුමය මෙය බවයි.</w:t>
      </w:r>
    </w:p>
    <w:p w:rsidR="00A15550" w:rsidRPr="008452DC" w:rsidRDefault="008452DC">
      <w:pPr>
        <w:rPr>
          <w:rFonts w:ascii="Nirmala UI" w:hAnsi="Nirmala UI" w:cs="Nirmala UI"/>
        </w:rPr>
      </w:pPr>
      <w:r w:rsidRPr="008452DC">
        <w:rPr>
          <w:rFonts w:ascii="Nirmala UI" w:hAnsi="Nirmala UI" w:cs="Nirmala UI"/>
        </w:rPr>
        <w:t xml:space="preserve">2D </w:t>
      </w:r>
      <w:proofErr w:type="spellStart"/>
      <w:r w:rsidRPr="008452DC">
        <w:rPr>
          <w:rFonts w:ascii="Nirmala UI" w:hAnsi="Nirmala UI" w:cs="Nirmala UI"/>
        </w:rPr>
        <w:t>නමින්</w:t>
      </w:r>
      <w:proofErr w:type="spellEnd"/>
      <w:r w:rsidRPr="008452DC">
        <w:rPr>
          <w:rFonts w:ascii="Nirmala UI" w:hAnsi="Nirmala UI" w:cs="Nirmala UI"/>
        </w:rPr>
        <w:t xml:space="preserve"> </w:t>
      </w:r>
      <w:proofErr w:type="spellStart"/>
      <w:r w:rsidRPr="008452DC">
        <w:rPr>
          <w:rFonts w:ascii="Nirmala UI" w:hAnsi="Nirmala UI" w:cs="Nirmala UI"/>
        </w:rPr>
        <w:t>හැඳින්වෙන</w:t>
      </w:r>
      <w:proofErr w:type="spellEnd"/>
      <w:r w:rsidRPr="008452DC">
        <w:rPr>
          <w:rFonts w:ascii="Nirmala UI" w:hAnsi="Nirmala UI" w:cs="Nirmala UI"/>
        </w:rPr>
        <w:t xml:space="preserve"> </w:t>
      </w:r>
      <w:proofErr w:type="spellStart"/>
      <w:r w:rsidRPr="008452DC">
        <w:rPr>
          <w:rFonts w:ascii="Nirmala UI" w:hAnsi="Nirmala UI" w:cs="Nirmala UI"/>
        </w:rPr>
        <w:t>ද්විමාන</w:t>
      </w:r>
      <w:proofErr w:type="spellEnd"/>
      <w:r w:rsidRPr="008452DC">
        <w:rPr>
          <w:rFonts w:ascii="Nirmala UI" w:hAnsi="Nirmala UI" w:cs="Nirmala UI"/>
        </w:rPr>
        <w:t xml:space="preserve"> තාක්ෂණයත් 3D නමින් හැඳින්වෙන ත්‍රිමාන තාක්ෂණයත් පිළිබඳව අපට පැවතියේ විශාල උනන්දුවකි. 21ක් වන සියවසට එකතු වන නව තාක්ෂණය, බලා සිටියදී වෙනස්වීම් වලට ලක් වේ. රූපයක තල දෙකක් පමණක් ඉස්මතු කළ ද්විමාන තාක්ෂණයටත්, තල තුනක් ඉස්මතු කළ ත්‍රිමාන තාක්ෂණයටත් ඒ ධර්මතාවය එලෙසින්ම බලපාන ලදි. අද වන විට මෙම තාක්ෂණයන් ද්විත්වයම යල් පැන ගොසිනි. ඒ වෙනුවට 3D තාක්ෂණය 7D තාක්ෂණය දක්වා විශාල පිම්මක් පැන අවසන්ය. 7D තාක්ෂණය හරහා, පැති ගණනාවකින් පිළිබිඹු වන රූපයක් නිර්මාණය කර දක්වයි. එහි පවත්නා අපූර්වත්වය වන්නේ යමක් සජීවීව ප්‍රතිනිර්මාණය කර දැක්විය හැකි වීමයි. මේ අනුව වඩා </w:t>
      </w:r>
      <w:r w:rsidRPr="008452DC">
        <w:rPr>
          <w:rFonts w:ascii="Nirmala UI" w:hAnsi="Nirmala UI" w:cs="Nirmala UI"/>
        </w:rPr>
        <w:lastRenderedPageBreak/>
        <w:t>තාත්වික රූප රාමු පෙළක් නිර්මාණය කර දැක්වීම 7D හොලෝග්‍රෑම් තාක්ෂණය හරහා සිදුවේ.</w:t>
      </w:r>
    </w:p>
    <w:p w:rsidR="00A15550" w:rsidRPr="008452DC" w:rsidRDefault="008452DC">
      <w:pPr>
        <w:rPr>
          <w:rFonts w:ascii="Nirmala UI" w:hAnsi="Nirmala UI" w:cs="Nirmala UI"/>
        </w:rPr>
      </w:pPr>
      <w:r w:rsidRPr="008452DC">
        <w:rPr>
          <w:rFonts w:ascii="Nirmala UI" w:hAnsi="Nirmala UI" w:cs="Nirmala UI"/>
        </w:rPr>
        <w:t>7D තාක්ෂණය (YouTube)</w:t>
      </w:r>
    </w:p>
    <w:p w:rsidR="00A15550" w:rsidRPr="008452DC" w:rsidRDefault="008452DC">
      <w:pPr>
        <w:rPr>
          <w:rFonts w:ascii="Nirmala UI" w:hAnsi="Nirmala UI" w:cs="Nirmala UI"/>
        </w:rPr>
      </w:pPr>
      <w:r w:rsidRPr="008452DC">
        <w:rPr>
          <w:rFonts w:ascii="Nirmala UI" w:hAnsi="Nirmala UI" w:cs="Nirmala UI"/>
        </w:rPr>
        <w:t>ද්විමාන සහ ත්‍රිමාන තලයන් ගණනාවක එකතුවෙන් සැකසෙන පූර්ණ වස්තුවක අත්දැකීම ප්‍රේක්ෂකයාට සමීප කිරීමට මේ හරහා උත්සාහ කරයි. මෙය විද්‍යාව හා තාක්ෂණවේදයට විශාල සවියක් වීමට නියමිත අතරම සිනමාකරණයේ නව පෙරැළියකට ද මග සලසයි.  7D හොලෝග්‍රෑම් තාක්ෂණය පිළිබඳ අත්දැකීම් නොමැති පුද්ගලයෙකුට එය කවරාකාරදැයි හඳුනා ගැනීම සඳහා පහසුම උදාහරණයක් ඇත. කිසියම් වස්තුවක් ඡායාරූප ශිල්පීන් ගණනාවක් විසින් විවිධ කෝණයන්ගෙන් ඡායාරූපකරණයට ලක් කොට ලබන ද්විමාන තලයන්හි පෙනුමත්, වස්තුව පවත්නා හැඩය සැකසෙන පරිදි පිළිවෙළට තැබූ විට සැකසෙන ත්‍රිමාන තලයන්ගේ එකතුවත්, අදාළ මුල් වස්තුවේ පරිදි ආලෝක තීව්‍රතාව ද කාල නිරූපණය ද සමස්තයක් ලෙස ගත් කල එය 7D හොලෝග්‍රෑම් තාක්ෂණයේ නිමැවුමක් බවට පත් වන්නේය.</w:t>
      </w:r>
    </w:p>
    <w:p w:rsidR="00A15550" w:rsidRPr="008452DC" w:rsidRDefault="008452DC">
      <w:pPr>
        <w:rPr>
          <w:rFonts w:ascii="Nirmala UI" w:hAnsi="Nirmala UI" w:cs="Nirmala UI"/>
        </w:rPr>
      </w:pPr>
      <w:r w:rsidRPr="008452DC">
        <w:rPr>
          <w:rFonts w:ascii="Nirmala UI" w:hAnsi="Nirmala UI" w:cs="Nirmala UI"/>
        </w:rPr>
        <w:t>7D තාක්ෂණය භාවිත කරන සත්ත්වෝද්‍යානයක් (YouTube)</w:t>
      </w:r>
    </w:p>
    <w:p w:rsidR="00A15550" w:rsidRPr="008452DC" w:rsidRDefault="008452DC">
      <w:pPr>
        <w:rPr>
          <w:rFonts w:ascii="Nirmala UI" w:hAnsi="Nirmala UI" w:cs="Nirmala UI"/>
        </w:rPr>
      </w:pPr>
      <w:r w:rsidRPr="008452DC">
        <w:rPr>
          <w:rFonts w:ascii="Nirmala UI" w:hAnsi="Nirmala UI" w:cs="Nirmala UI"/>
        </w:rPr>
        <w:t>සිනමා ක්ෂේත්‍රය තුළ 4D, 5D සිනමා සජීවීකරණයෙන් අනතුරුව අද වන විට නවතම අත්හදා බැලීමක් බවට පත් වී තිබෙන්නේ 7D හොලෝග්‍රෑම් තාක්ෂණයයි. 7D හොලෝග්‍රෑම් තාක්ෂණය හරහා අදාළ සිනමාපටය තුළ ප්‍රේක්ෂකයාව ජීවත් කරවයි. තාක්ෂණය දියුණු වන තරමටම උත්සාහ දරන්නේ ද රසවින්දනයෙහි තාත්විකත්වය තීව්‍ර කිරීමටය. 7D සිනමා මැදිරි තුළදී බලාපොරොත්තු වන්නේ ප්‍රේක්ෂකයාට සජීවී අත්දැකීමක් ලබා දීමටය. සිනමාපටයෙහි දිවෙන කතාන්දරයට උචිත ලෙස ආසන සකස් කිරීමේ සිට, සිනමාපටය විකාශය වීමේදී තිරගත වන සිදුවීමට අදාළ සංවේදනාවන් දැනීමට සැලැස්වීම පවා සිදු කරයි. එනම්; සිදුවීමට අදාළ විවිධ ශබ්දයන්, ගන්ධයන් (digital scent), ස්පර්ශයන් (උදා: වැසි අවස්ථාවක ශරීරයට හිරිකඩ විසිවීම, විවිධ දුමාරයන් පිටවීම) ප්‍රේක්ෂකයාට ළඟා කරවීම මෙහිදී සිදු වේ. මෙහිදී පවත්නා විශේෂත්වය වන්නේ අදාළ ගන්ධ සංවේදනාවන් හඳුනා ගැනීම සඳහා කිසිදු ආවරණයක්/ මෙවලමක් පැළඳිය යුතු නොවීමයි.</w:t>
      </w:r>
    </w:p>
    <w:p w:rsidR="00A15550" w:rsidRPr="008452DC" w:rsidRDefault="008452DC">
      <w:pPr>
        <w:rPr>
          <w:rFonts w:ascii="Nirmala UI" w:hAnsi="Nirmala UI" w:cs="Nirmala UI"/>
        </w:rPr>
      </w:pPr>
      <w:r w:rsidRPr="008452DC">
        <w:rPr>
          <w:rFonts w:ascii="Nirmala UI" w:hAnsi="Nirmala UI" w:cs="Nirmala UI"/>
        </w:rPr>
        <w:t>7D තාක්ෂණයේ ක්‍රියාකාරීත්වය (IoT Records)</w:t>
      </w:r>
    </w:p>
    <w:p w:rsidR="00A15550" w:rsidRPr="008452DC" w:rsidRDefault="008452DC">
      <w:pPr>
        <w:rPr>
          <w:rFonts w:ascii="Nirmala UI" w:hAnsi="Nirmala UI" w:cs="Nirmala UI"/>
        </w:rPr>
      </w:pPr>
      <w:r w:rsidRPr="008452DC">
        <w:rPr>
          <w:rFonts w:ascii="Nirmala UI" w:hAnsi="Nirmala UI" w:cs="Nirmala UI"/>
        </w:rPr>
        <w:t xml:space="preserve">මේ අනුව 7D සිනමා ශාලා තුළ, තිරගත වන සිදුවීමට අදාළව විවිධ අංග ගණනාවක් ක්‍රියාත්මක තත්ත්වයේ පවතී. සිනමා පටයේ අන්තර්ගතය පහසුවෙන් හැ‍ඟෙන දැනෙන පරිදි සිනමා ශාලාව තුළ පාරිසරික තත්ත්වය සැකසීම මෙහිදී සිදු වේ. මෙහි පවත්නා අතිශය දියුණු තත්ත්වයක් වන්නේ අදාළ රූපයන් ප්‍රේක්ෂකයාගේ ප්‍රතික්‍රියාවන්ට ප්‍රතිචාර දැක්වීමයි. සතුරකු සමඟ සටනක් පවත්නා අවස්ථාවකදී නම් අදාළ වී‍ඩියෝ පටය නරඹන්නන්ට ද එම සටනට හවුල් වී සතුරා පරාජය කිරීමට හැකි වන ලෙස ඔවුන් අතට ඇතැම් විට කුඩා තුවක්කු වැනි ඩිජිටල් පාලන උපකරණ </w:t>
      </w:r>
      <w:r w:rsidRPr="008452DC">
        <w:rPr>
          <w:rFonts w:ascii="Nirmala UI" w:hAnsi="Nirmala UI" w:cs="Nirmala UI"/>
        </w:rPr>
        <w:lastRenderedPageBreak/>
        <w:t>ලබාදීම ද සිදු වේ. 7D සිනමා අත්දැකීම තුළ කිසිදු විටෙක ප්‍රේක්ෂකයාට හුදෙකලා වීමට ඉඩ ලබා නොදේ. ජපානයේ සිදු කරන ලද විද්‍යාත්මක පරීක්ෂණයන් මගින් අනාවරණය කරගෙන තිබෙන්නේ මෙම නව රූප තාක්ෂණය හරහා ගින්නකින් දැවීමේදී ඇති වන හැඟීම පවා අනතුරක් රහිතව ප්‍රේක්ෂකයාට දැනවිය හැකි බවයි. මෙම තාක්ෂණය මිලෙන් ඉතා අධික වන අතර දැනට ඩුබායි වෙළඳ හා සාප්පු සංකීර්ණවල, සිනමා ශාලාවල සහ පොදු ස්ථානයන්හි අත්විඳීමට ඇත.</w:t>
      </w:r>
    </w:p>
    <w:p w:rsidR="00A15550" w:rsidRPr="008452DC" w:rsidRDefault="008452DC">
      <w:pPr>
        <w:rPr>
          <w:rFonts w:ascii="Nirmala UI" w:hAnsi="Nirmala UI" w:cs="Nirmala UI"/>
        </w:rPr>
      </w:pPr>
      <w:r w:rsidRPr="008452DC">
        <w:rPr>
          <w:rFonts w:ascii="Nirmala UI" w:hAnsi="Nirmala UI" w:cs="Nirmala UI"/>
        </w:rPr>
        <w:t>7D තාක්ෂණයෙන් නව සිනමා අත්දැකීමක් (groupon.com)</w:t>
      </w:r>
    </w:p>
    <w:p w:rsidR="00A15550" w:rsidRPr="008452DC" w:rsidRDefault="008452DC">
      <w:pPr>
        <w:rPr>
          <w:rFonts w:ascii="Nirmala UI" w:hAnsi="Nirmala UI" w:cs="Nirmala UI"/>
        </w:rPr>
      </w:pPr>
      <w:r w:rsidRPr="008452DC">
        <w:rPr>
          <w:rFonts w:ascii="Nirmala UI" w:hAnsi="Nirmala UI" w:cs="Nirmala UI"/>
        </w:rPr>
        <w:t>තමා ස්ථානයන් කිහිපයක එක්වර පෙනී සිටින බවට අත්දැකීමක් මෙම තාක්ෂණය හරහා ලබාගත හැක. පන්ති කාමර/ දේශන ශාලා කිහිපයකට එකවර දේශන පැවැත්වීමට ද මේ හරහා අවස්ථාව උදා වේ. එකිනෙකාට පෞද්ගලිකව භාවිත කිරීම සඳහා මිලදී ගැනීමට තරම් මෙම තාක්ෂණයෙහි මිල අවප්‍රමාණය වූ කල්හි, ඕනෑම පුද්ගලයෙකුට කිසිදු ගමන් මහන්සියකින් තොරව වුව ‍තම කාමරය තුළ හිඳිමින්ම දේශන සඳහා සහභාගි වීමට මින් අවස්ථාව උදා වන්නේය. රැස්වීම් සඳහා විශාල පිරිවැයක් දරමින් විදේශ ගතවනු වෙනුවට, මෙම ක්‍රමය භාවිත කරමින් විවිධ රාජ්‍යයන්හි වෙසෙන පුද්ගලයන්ට එකම ස්ථානයකදී හමුවීමට හැකියාව උදා වේ. යම් පාර්ශවයකගේ ජීවමාන රූපය යම් තැනක සජීවීව දර්ශනය කරවීමේ හැකියාව ද මෙහිදී උදා වේ. මෙම තාක්ෂණය දියුණු කිරීමෙහි වැදගත්කම මේ අනුව පැහැදිලි වේ.</w:t>
      </w:r>
    </w:p>
    <w:p w:rsidR="00A15550" w:rsidRPr="008452DC" w:rsidRDefault="008452DC">
      <w:pPr>
        <w:rPr>
          <w:rFonts w:ascii="Nirmala UI" w:hAnsi="Nirmala UI" w:cs="Nirmala UI"/>
        </w:rPr>
      </w:pPr>
      <w:r w:rsidRPr="008452DC">
        <w:rPr>
          <w:rFonts w:ascii="Nirmala UI" w:hAnsi="Nirmala UI" w:cs="Nirmala UI"/>
        </w:rPr>
        <w:t>7D තාක්ෂණයෙන් පරිගණක ක්‍රීඩා (Groupon)</w:t>
      </w:r>
    </w:p>
    <w:p w:rsidR="00A15550" w:rsidRPr="008452DC" w:rsidRDefault="008452DC">
      <w:pPr>
        <w:rPr>
          <w:rFonts w:ascii="Nirmala UI" w:hAnsi="Nirmala UI" w:cs="Nirmala UI"/>
        </w:rPr>
      </w:pPr>
      <w:r w:rsidRPr="008452DC">
        <w:rPr>
          <w:rFonts w:ascii="Nirmala UI" w:hAnsi="Nirmala UI" w:cs="Nirmala UI"/>
        </w:rPr>
        <w:t>7D තාක්ෂණය වඩාත් දියුණු කිරීම හරහා අධ්‍යාපන ක්ෂේත්‍රයේ විශාල පෙරැළියක් සිදු කිරීමට ඉඩහසර උදා වේ. මාර්ග තදබදය ඇති කරමින් විවිධ ස්ථානයන් වෙත ගමන් කරනු වෙනුවට තමන්ට රිසි ස්ථානයක රැ‍ඳෙමින් 7D හොලෝග්‍රෑම් හරහා වෙනත් ස්ථානයක පෙනී සිටීමට ද මේ හරහා ඉඩ ප්‍රස්තාව ලැබීම සෑම අතින්ම විශාල ඉතිරියකි. එනම් කාලය, මුදල්, ඉන්ධන, ශ්‍රමය යනාදී සියල්ල මෙම තාක්ෂණය දියුණු කිරීම හරහා පුද්ගලයන්ට ඉතිරි වන්නේය. නිවාසවල මෙන්ම කාර්යාල කටයුතු පහසු කරගැනීම සඳහා ද මෙම තාක්ෂණය භාවිත කිරීමට හැක. පරිගණක ක්‍රීඩා වඩාත් සජීවීව අත්විඳීමට ද මෙම තාක්ෂණය යොදා ගත හැක. වඩාත්ම වැදගත් සාධකයක් වන්නේ රහස් යුද මෙහෙයුම්වලදී ඔත්තු බැලීම සඳහා හොලෝග්‍රෑම් තාක්ෂණය හරහා යමෙකුව යැවිය හැකි වීමයි. යම් පුද්ගලයෙකු සැබවින්ම යම් ස්ථානයක භෞතිකව සිටින්නා සේ දැක්වීමට මෙම තාක්ෂණය හරහා සැලසෙන ඉඩ ප්‍රස්ථාවෙන්, විශාල වැඩ කොටසක් සිදු කර ගැනීමට නව ලෝකවාසීන්ට හැකියාව ලැබේ.</w:t>
      </w:r>
    </w:p>
    <w:p w:rsidR="00A15550" w:rsidRPr="008452DC" w:rsidRDefault="008452DC">
      <w:pPr>
        <w:rPr>
          <w:rFonts w:ascii="Nirmala UI" w:hAnsi="Nirmala UI" w:cs="Nirmala UI"/>
        </w:rPr>
      </w:pPr>
      <w:r w:rsidRPr="008452DC">
        <w:rPr>
          <w:rFonts w:ascii="Nirmala UI" w:hAnsi="Nirmala UI" w:cs="Nirmala UI"/>
        </w:rPr>
        <w:t>7D හොලෝග්‍රෑම් තාක්ෂණය ඇසුරින් විවිධ සතුන් දර්ශනය කරවන සත්වෝද්‍යානයක් ජපානයෙහි ඉදි කර ඇත. මෙම තාක්ෂණය දීර්ගතම කාලයක සිට පැවති මානව සිහිනයක් එක්තරා ආකාරයකින් සැබෑ වීමකි. විද්‍යා ප්‍රබන්ධ ග්‍රන්ථයන්හි සහ චිත්‍රපටවල පැවති කල්පිතයක් සැබෑ වීමකි.</w:t>
      </w:r>
    </w:p>
    <w:p w:rsidR="00A15550" w:rsidRPr="008452DC" w:rsidRDefault="008452DC">
      <w:pPr>
        <w:rPr>
          <w:rFonts w:ascii="Nirmala UI" w:hAnsi="Nirmala UI" w:cs="Nirmala UI"/>
        </w:rPr>
      </w:pPr>
      <w:r w:rsidRPr="008452DC">
        <w:rPr>
          <w:rFonts w:ascii="Nirmala UI" w:hAnsi="Nirmala UI" w:cs="Nirmala UI"/>
        </w:rPr>
        <w:lastRenderedPageBreak/>
        <w:t xml:space="preserve"> ‘</w:t>
      </w:r>
      <w:proofErr w:type="spellStart"/>
      <w:r w:rsidRPr="008452DC">
        <w:rPr>
          <w:rFonts w:ascii="Nirmala UI" w:hAnsi="Nirmala UI" w:cs="Nirmala UI"/>
        </w:rPr>
        <w:t>සද්ද</w:t>
      </w:r>
      <w:proofErr w:type="spellEnd"/>
      <w:r w:rsidRPr="008452DC">
        <w:rPr>
          <w:rFonts w:ascii="Nirmala UI" w:hAnsi="Nirmala UI" w:cs="Nirmala UI"/>
        </w:rPr>
        <w:t xml:space="preserve"> </w:t>
      </w:r>
      <w:proofErr w:type="spellStart"/>
      <w:r w:rsidRPr="008452DC">
        <w:rPr>
          <w:rFonts w:ascii="Nirmala UI" w:hAnsi="Nirmala UI" w:cs="Nirmala UI"/>
        </w:rPr>
        <w:t>විද්ද</w:t>
      </w:r>
      <w:proofErr w:type="spellEnd"/>
      <w:r w:rsidRPr="008452DC">
        <w:rPr>
          <w:rFonts w:ascii="Nirmala UI" w:hAnsi="Nirmala UI" w:cs="Nirmala UI"/>
        </w:rPr>
        <w:t xml:space="preserve"> </w:t>
      </w:r>
      <w:proofErr w:type="spellStart"/>
      <w:r w:rsidRPr="008452DC">
        <w:rPr>
          <w:rFonts w:ascii="Nirmala UI" w:hAnsi="Nirmala UI" w:cs="Nirmala UI"/>
        </w:rPr>
        <w:t>පළඟ</w:t>
      </w:r>
      <w:proofErr w:type="spellEnd"/>
      <w:r w:rsidRPr="008452DC">
        <w:rPr>
          <w:rFonts w:ascii="Nirmala UI" w:hAnsi="Nirmala UI" w:cs="Nirmala UI"/>
        </w:rPr>
        <w:t xml:space="preserve"> </w:t>
      </w:r>
      <w:proofErr w:type="spellStart"/>
      <w:r w:rsidRPr="008452DC">
        <w:rPr>
          <w:rFonts w:ascii="Nirmala UI" w:hAnsi="Nirmala UI" w:cs="Nirmala UI"/>
        </w:rPr>
        <w:t>පතුර</w:t>
      </w:r>
      <w:proofErr w:type="spellEnd"/>
      <w:r w:rsidRPr="008452DC">
        <w:rPr>
          <w:rFonts w:ascii="Nirmala UI" w:hAnsi="Nirmala UI" w:cs="Nirmala UI"/>
        </w:rPr>
        <w:t xml:space="preserve"> දුනු කුමාර රාජ කවට’ අන්දරේ ගැන සිංහල සාහිත්‍යයේ කොතෙකුත් රසබර කතාවන්, අපි අසා ඇත්තෙමු. ජනශ්‍රැතියට අනුව, රජවරුන්ගේ පීඩනය දුරු කිරීම සඳහා සෑම රජ සභාවකම කවටයෙකු සඳහා රාජකීය තනතුරක් ද වෙන්කො‍ට තිබී ඇත. කාලය ගත වීමත් සමඟ ලොව පුරා හාස්‍ය රසය ප්‍රිය කරන විවිධ පුද්ගලයන් විසින් සිය ප්‍රාසාංගික හැකියාවන් භාවිත කරමින් විවිධ විසුළුකාරී නිර්මාණ කෘතීන් ඉදිරිපත් කිරීමට පෙළඹුණි. සීනි කෑ අන්දරේට අමතරව තවත් අන්දරේලා ගණනාවක් අප දන්නා කවටයන් ලැයිස්තුවට එකතු වන්නේ එලෙසිනි. චාලි චැප්ලින් සහ මිස්ටර් බීන් යනු අප දන්නා සුප්‍රසිද්ධ ප්‍රහසන නිර්මාණකරුවන්ය. චාලි චැප්ලින්ගේ සමකාලීනයන් අතර ඔහුට තරමක සමාන රූපකායකින් හෙබි ඇමරිකානු ප්‍රහසනවේදියෙකු ලෙස බස්ටර් කීටන් හඳුන්වා දිය හැක.</w:t>
      </w:r>
    </w:p>
    <w:p w:rsidR="00A15550" w:rsidRPr="008452DC" w:rsidRDefault="008452DC">
      <w:pPr>
        <w:rPr>
          <w:rFonts w:ascii="Nirmala UI" w:hAnsi="Nirmala UI" w:cs="Nirmala UI"/>
        </w:rPr>
      </w:pPr>
      <w:r w:rsidRPr="008452DC">
        <w:rPr>
          <w:rFonts w:ascii="Nirmala UI" w:hAnsi="Nirmala UI" w:cs="Nirmala UI"/>
        </w:rPr>
        <w:t>බස්ටර් කීටන් (selfstyledsiren.blogspot.com)</w:t>
      </w:r>
    </w:p>
    <w:p w:rsidR="00A15550" w:rsidRPr="008452DC" w:rsidRDefault="008452DC">
      <w:pPr>
        <w:rPr>
          <w:rFonts w:ascii="Nirmala UI" w:hAnsi="Nirmala UI" w:cs="Nirmala UI"/>
        </w:rPr>
      </w:pPr>
      <w:r w:rsidRPr="008452DC">
        <w:rPr>
          <w:rFonts w:ascii="Nirmala UI" w:hAnsi="Nirmala UI" w:cs="Nirmala UI"/>
        </w:rPr>
        <w:t>වර්ෂ 1895 ඔක්තෝම්බර් මස 4 වන දින ඇමරිකා එක්සත් ජනපදයේදී ජෝ කීටන් සහ මයිරා කීටන්ට දාව උපත ලද බස්ටර් කීටන්ගේ උපත් නාමය වූයේ ජෝසෆ් ‍ෆ්‍රෑන්ක් කීටන්ය. කීටන්ගේ දෙමාපියන් ද වෘත්තීය ප්‍රහසන ශීල්පීන් වූහ. වයස අවුරුදු තුනේදී පුංචි කීටන්ව පඩිපෙළක ඉහළ සිට පහළට ලිස්සා ඇද වැටුණු අතර එය බලා සිටි හැරී හවුඩින් නමැති පවුලේ සගයා විසින් බස්ටර් යන නමින් ඔහුට සරදම් කිරීම ආරම්භ කළේය. පුංචි කීටන්ගේ පියා ද ඔහුට යොදන ලද මෙම සුරතල් නාමය ප්‍රිය කළ අතර පසුව එය ඔහුගේ අන්වර්ථ නාමය බවට පත්විය. වයස අවුරුදු හතරේදී පුංචි කීටන් සිය දෙමාපියන් සමඟ වේදිකාවට නැග, ප්‍රහසන රංගනයෙහි නිරත වීම ආරම්භ කළේය. කීටන් පවුලේ ප්‍රසංගයන් අතිශයින් ජනාදරයට පාත්‍ර විය. සිය පියා බීමට ඇබ්බැහි වූ පසුව, සිය වෘත්තිය ජීවිතය සම්බන්ධයෙන්, ඒ වන විට වයස අවුරුදු විසි එකක තරුණයෙකු වූ කීටන්ට තනිව තීරණයක් ගැනීමට සිදු විය. ඒ අනුව ඔහු රොස්කෝ ‘ෆැටී’ ආබකල්ගේ The Butcher Boy සිනමා කෘතිය හරහා සිනමා වෘත්තියට අවතීර්ණ වූයේ ය.</w:t>
      </w:r>
    </w:p>
    <w:p w:rsidR="00A15550" w:rsidRPr="008452DC" w:rsidRDefault="008452DC">
      <w:pPr>
        <w:rPr>
          <w:rFonts w:ascii="Nirmala UI" w:hAnsi="Nirmala UI" w:cs="Nirmala UI"/>
        </w:rPr>
      </w:pPr>
      <w:r w:rsidRPr="008452DC">
        <w:rPr>
          <w:rFonts w:ascii="Nirmala UI" w:hAnsi="Nirmala UI" w:cs="Nirmala UI"/>
        </w:rPr>
        <w:t>The Butcher Boy සිනමා පටයේ ජවනිකාවක් (YouTube)</w:t>
      </w:r>
    </w:p>
    <w:p w:rsidR="00A15550" w:rsidRPr="008452DC" w:rsidRDefault="008452DC">
      <w:pPr>
        <w:rPr>
          <w:rFonts w:ascii="Nirmala UI" w:hAnsi="Nirmala UI" w:cs="Nirmala UI"/>
        </w:rPr>
      </w:pPr>
      <w:r w:rsidRPr="008452DC">
        <w:rPr>
          <w:rFonts w:ascii="Nirmala UI" w:hAnsi="Nirmala UI" w:cs="Nirmala UI"/>
        </w:rPr>
        <w:t>1920 වන විටත් ඔවුන් දෙදෙනා එකිනෙකාගේ දායකත්වයෙන් කෙටි චිත්‍රපට ගණනාවක් නිර්මාණය කළ අතර රොස්කෝගේ ඇවෑමෙන් අනතුරුව ඔහුගේ ශබ්දාගාරය කීටන්ට උරුම විය. කීටන්ගේ චිත්‍රපට වචන භාවිතයෙන් තොර ඒවා විය. එහිදී කිසියම් ප්‍රහසන කතාන්දරයක් රඟපා දැක්වීම පමණක් සිදුවිය. ඇමරිකානු නිරූපණ ශිල්පිනියක සහ රංගන ශිල්පිනියක වූ වර්ජීනියා රැප්ව ඝාතනය කිරීමට ආබකල් විසින් අවස්ථා තුනකදී උත්සාහ ගන්නා ලදී.</w:t>
      </w:r>
    </w:p>
    <w:p w:rsidR="00A15550" w:rsidRPr="008452DC" w:rsidRDefault="008452DC">
      <w:pPr>
        <w:rPr>
          <w:rFonts w:ascii="Nirmala UI" w:hAnsi="Nirmala UI" w:cs="Nirmala UI"/>
        </w:rPr>
      </w:pPr>
      <w:r w:rsidRPr="008452DC">
        <w:rPr>
          <w:rFonts w:ascii="Nirmala UI" w:hAnsi="Nirmala UI" w:cs="Nirmala UI"/>
        </w:rPr>
        <w:t>වර්ජීනියා රැප් (Wikipedia)</w:t>
      </w:r>
    </w:p>
    <w:p w:rsidR="00A15550" w:rsidRPr="008452DC" w:rsidRDefault="008452DC">
      <w:pPr>
        <w:rPr>
          <w:rFonts w:ascii="Nirmala UI" w:hAnsi="Nirmala UI" w:cs="Nirmala UI"/>
        </w:rPr>
      </w:pPr>
      <w:r w:rsidRPr="008452DC">
        <w:rPr>
          <w:rFonts w:ascii="Nirmala UI" w:hAnsi="Nirmala UI" w:cs="Nirmala UI"/>
        </w:rPr>
        <w:t xml:space="preserve">මෙම චෝදනාව සඳහා ඔහු වරදකරු නොවූ අතර ඔහුට කිසිදු දඬුවමක් ද හිමි නොවීය. නමුත් මේ හේතුවෙන් ඔහු කෙරෙහි විශාල ජනතා අප්‍රසාදයක් ඇති </w:t>
      </w:r>
      <w:r w:rsidRPr="008452DC">
        <w:rPr>
          <w:rFonts w:ascii="Nirmala UI" w:hAnsi="Nirmala UI" w:cs="Nirmala UI"/>
        </w:rPr>
        <w:lastRenderedPageBreak/>
        <w:t>විය. ‍ඔහු චිත්‍රපටවල පෙනී සිටීම පවා ජනතාව විසින් පිළිකුලෙන් යුතුව හෙළා දකින ලදි. ආබකල්ගේ මෙම දුෂ්කර සමයේදී පවා ඔහුව අත්හැර නොයමින්, තමාගේ කීර්තියද අනතුරෙහි ලා ගනිමින්, කීටන් ආබකල් වෙත විශාල වශයෙන් ආධාර උපකාර කළේය. කීටන්, තමාව ක්ෂේත්‍රයට හඳුන්වා දුන් ආබකල්ට එසේ කෘතගුණ දැක්වීමට තරම් නිහතමානී පුද්ගලයෙකු විය.</w:t>
      </w:r>
    </w:p>
    <w:p w:rsidR="00A15550" w:rsidRPr="008452DC" w:rsidRDefault="008452DC">
      <w:pPr>
        <w:rPr>
          <w:rFonts w:ascii="Nirmala UI" w:hAnsi="Nirmala UI" w:cs="Nirmala UI"/>
        </w:rPr>
      </w:pPr>
      <w:r w:rsidRPr="008452DC">
        <w:rPr>
          <w:rFonts w:ascii="Nirmala UI" w:hAnsi="Nirmala UI" w:cs="Nirmala UI"/>
        </w:rPr>
        <w:t>කීටන් සහ ආබකල් (Pinterest)</w:t>
      </w:r>
    </w:p>
    <w:p w:rsidR="00A15550" w:rsidRPr="008452DC" w:rsidRDefault="008452DC">
      <w:pPr>
        <w:rPr>
          <w:rFonts w:ascii="Nirmala UI" w:hAnsi="Nirmala UI" w:cs="Nirmala UI"/>
        </w:rPr>
      </w:pPr>
      <w:r w:rsidRPr="008452DC">
        <w:rPr>
          <w:rFonts w:ascii="Nirmala UI" w:hAnsi="Nirmala UI" w:cs="Nirmala UI"/>
        </w:rPr>
        <w:t>වර්ෂ 1921 දී කීටන් සිය පළමු බිරිඳ වන නටාලී සමඟ විවාහ ගිවිසගත් අතර ඉන් පුතුන් දෙදෙනෙකු ද ලැබුවේය. විවාහයෙන් අනතුරුව උදා වූ යුගය තුළ ද ඔහු පර්යේෂණාත්මක සිනමා කෘති ගණනාවක් බිහි කළේය. One Week (1920), The Boat (1921), Cops (1922) යනාදී කෙටි සිනමා කෘති අතිශයින් ජනාදරයට පාත්‍ර විය. ප්‍රහසන සිනමා කලාවෙහි පෙරැළියක් කිරීමේ අපේක්ෂාවෙන් කීටන් විසින් Three Ages (1923) සිනමාපටය නිර්මාණය කළ අතර එය ඔහුගේ කලා ජීවිතයෙහි හැරවුම් ලක්ෂයක් විය.</w:t>
      </w:r>
    </w:p>
    <w:p w:rsidR="00A15550" w:rsidRPr="008452DC" w:rsidRDefault="008452DC">
      <w:pPr>
        <w:rPr>
          <w:rFonts w:ascii="Nirmala UI" w:hAnsi="Nirmala UI" w:cs="Nirmala UI"/>
        </w:rPr>
      </w:pPr>
      <w:r w:rsidRPr="008452DC">
        <w:rPr>
          <w:rFonts w:ascii="Nirmala UI" w:hAnsi="Nirmala UI" w:cs="Nirmala UI"/>
        </w:rPr>
        <w:t>බස්ටර් කීටන් වයස අවුරුදු පහේදී (Terri Maxfield Lipp)</w:t>
      </w:r>
    </w:p>
    <w:p w:rsidR="00A15550" w:rsidRPr="008452DC" w:rsidRDefault="008452DC">
      <w:pPr>
        <w:rPr>
          <w:rFonts w:ascii="Nirmala UI" w:hAnsi="Nirmala UI" w:cs="Nirmala UI"/>
        </w:rPr>
      </w:pPr>
      <w:r w:rsidRPr="008452DC">
        <w:rPr>
          <w:rFonts w:ascii="Nirmala UI" w:hAnsi="Nirmala UI" w:cs="Nirmala UI"/>
        </w:rPr>
        <w:t>මෙහිදී ඔහු, කතාව ගොඩනැගෙන ආකාරය සහ එහි චරිත කවරාකාර විය යුතුද යන්න පිළිබඳව විශේෂ අවධානයක් යොමු කළේය. ඒ අනුව ආරම්භයේදී විනාඩි විස්සක පමණ කාලයකට සීමා වුණු කීටන්ගේ නිර්මාණයන්, පැයකට අධික කාලයක් ධාවනය වන සිනමාපට බවට ක්‍රමයෙන් පරිවර්තනය විය. Our Hospitality (1923), The Navigator (1924), The General (1926) යන ප්‍රහසන චිත්‍රපට, ඔහුගේ හොඳම සිනමා කෘති ලෙස ජනාදරයට පාත්‍ර විය. කීටන්ගේ Sherlock Jr (1924), විශේෂ තාක්ෂණික ප්‍රයෝගයන් ඇසුරෙන් නිර්මාණය කරන ලද විශිෂ්ට ගණයේ සිනමා කෘතියකි.</w:t>
      </w:r>
    </w:p>
    <w:p w:rsidR="00A15550" w:rsidRPr="008452DC" w:rsidRDefault="008452DC">
      <w:pPr>
        <w:rPr>
          <w:rFonts w:ascii="Nirmala UI" w:hAnsi="Nirmala UI" w:cs="Nirmala UI"/>
        </w:rPr>
      </w:pPr>
      <w:r w:rsidRPr="008452DC">
        <w:rPr>
          <w:rFonts w:ascii="Nirmala UI" w:hAnsi="Nirmala UI" w:cs="Nirmala UI"/>
        </w:rPr>
        <w:t>කීටන් රංගනයෙහි යෙදෙමින් (PBS)</w:t>
      </w:r>
    </w:p>
    <w:p w:rsidR="00A15550" w:rsidRPr="008452DC" w:rsidRDefault="008452DC">
      <w:pPr>
        <w:rPr>
          <w:rFonts w:ascii="Nirmala UI" w:hAnsi="Nirmala UI" w:cs="Nirmala UI"/>
        </w:rPr>
      </w:pPr>
      <w:r w:rsidRPr="008452DC">
        <w:rPr>
          <w:rFonts w:ascii="Nirmala UI" w:hAnsi="Nirmala UI" w:cs="Nirmala UI"/>
        </w:rPr>
        <w:t xml:space="preserve">කීටන්ගේ The General (1924) සිනමා කෘතිය එතෙක් බිහි වූ විශිෂ්ට සිනමා නිර්මාණයක් විය. මෙතෙක් නුදුටු දර්ශන රාමු ගණනාවකින් එය ප්‍රේක්ෂකයාව ග්‍රහණය කරගන්නා ලදි. ඉන් අනතුරුව College (1927), Steamboar Bill Jr. (1928), The Cameraman (1928), Spite Marriage (1929) යන නිර්මාණ ඔහු අතින් බිහි වූ නමුත්, මෙකී නිර්මාණ අතරින් කිහිපයක් බිහි කිරීමට ඔහුට සිදු වූයේ MGM නමැති ආයතනය යටතේ වන බැවින් ඔහු ඒ පිළිබඳ එතරම් සතුටට පත් වූයේ නැත. ඔහු සිය නිහඬ සිනමා කෘතීන්හිදී සැබවින්ම වික්‍රමාන්විත ක්‍රියාදාමයන්හි නිරත වූයේය. ඇතැම්විට ශාරීරික වේදනාවන්ට මුහුණදීමට මෙන්ම තුවාලයන් විඳ දරා ගැනීමට ද ඔහුට සිදුවිය. කාලයක් සමඟ දෙබස්වලින් තොර නිහඬ සිනමාපට කෙරෙහි වූ ජනාදරය ක්‍රමයෙන් හීන වී ගිය අතර ඒ වෙනුවට දෙබස් සහිත චිත්‍රපට නිර්මාණය වන්නට විය. කීටන් රංගනයට දායක වූ දෙබස් සහිත ප්‍රථම චිත්‍රපටය වූයේ The Hollywood Revue of 1929 (1929) වේ. කීටන්ට කටයුතු කිරීමට සිදු වූයේ MGM නමැති </w:t>
      </w:r>
      <w:r w:rsidRPr="008452DC">
        <w:rPr>
          <w:rFonts w:ascii="Nirmala UI" w:hAnsi="Nirmala UI" w:cs="Nirmala UI"/>
        </w:rPr>
        <w:lastRenderedPageBreak/>
        <w:t>ආයතනය යටතේ වන බැවින් සිනමාපට තුළට රිසි පරිදි සිය නිර්මාණශීලී අදහස් ඇතුළත් කිරීමට ඔහුට ඉඩක් නොවීය.</w:t>
      </w:r>
    </w:p>
    <w:p w:rsidR="00A15550" w:rsidRPr="008452DC" w:rsidRDefault="008452DC">
      <w:pPr>
        <w:rPr>
          <w:rFonts w:ascii="Nirmala UI" w:hAnsi="Nirmala UI" w:cs="Nirmala UI"/>
        </w:rPr>
      </w:pPr>
      <w:r w:rsidRPr="008452DC">
        <w:rPr>
          <w:rFonts w:ascii="Nirmala UI" w:hAnsi="Nirmala UI" w:cs="Nirmala UI"/>
        </w:rPr>
        <w:t>Grand Slam Opera සිනමාපටය (smokingholesthatwereoncemyeyes.blogspot.com)</w:t>
      </w:r>
    </w:p>
    <w:p w:rsidR="00A15550" w:rsidRPr="008452DC" w:rsidRDefault="008452DC">
      <w:pPr>
        <w:rPr>
          <w:rFonts w:ascii="Nirmala UI" w:hAnsi="Nirmala UI" w:cs="Nirmala UI"/>
        </w:rPr>
      </w:pPr>
      <w:r w:rsidRPr="008452DC">
        <w:rPr>
          <w:rFonts w:ascii="Nirmala UI" w:hAnsi="Nirmala UI" w:cs="Nirmala UI"/>
        </w:rPr>
        <w:t>වර්ෂ 1932 දී කීටන්ගේත් නටාලිගේත් විවාහය, ඇය විසින් දික්කසාදය ඉල්ලා නඩු පැවරූ පසු දෙදරා යන අතර මේ හේතුවෙන් ඔහුට ඔහුගේ නිවසත්, සැලකිය යුතු දේපල ප්‍රමාණයකුත්, දරුවන් සමඟ පැවති සබඳතාවත් අහිමි වී යයි. වසර දහයකට පමණ පසු යළිත් ඔහුගේ දරුවන් ඔහු සමඟ සබඳතා පැවැත්වීම ආරම්භ කරන අතර ඒ වන විටත් කීටන් මත් ලෝලියෙකු බවට පත් වී සිටී. කීටන්ගේ හැසිරීම පාලනයෙන් තොර, කලහකාරී, පීඩිත එකක් වීමත් සමඟම MGM ආයතනය ඔහුව තමන්ගේ ආයතනයෙන් නෙරපා දමයි. මත්වතුර සඳහා වූ ඇබ්බැහියෙන් මිදීමට රෝහල්ගත වී ප්‍රතිකාර ලබමින් සිටින අවධියේදී ඔහුට සිය දෙවන බිරිඳ වන මායීව මුණ ගැසෙයි. ඇය හෙදියක වූ අතර ඔවුනගේ විවාහය ද වර්ෂ 1935 පමණ වන විට බිඳ වැටේ. ඒ වන විට කීටන්ගේ ජනප්‍රියත්වය ක්‍රමයෙන් හීන වෙමින් පැවති අතර ඔහුගේ වෘත්තියට යළිත් සුළු ආලෝකයක් ලැබෙන්නේ ඔහු විසින් නිෂ්පාදනය කළ Grand Slam Opera (1936) සිනමාපට යෙන් අනතුරුවය.</w:t>
      </w:r>
    </w:p>
    <w:p w:rsidR="00A15550" w:rsidRPr="008452DC" w:rsidRDefault="008452DC">
      <w:pPr>
        <w:rPr>
          <w:rFonts w:ascii="Nirmala UI" w:hAnsi="Nirmala UI" w:cs="Nirmala UI"/>
        </w:rPr>
      </w:pPr>
      <w:r w:rsidRPr="008452DC">
        <w:rPr>
          <w:rFonts w:ascii="Nirmala UI" w:hAnsi="Nirmala UI" w:cs="Nirmala UI"/>
        </w:rPr>
        <w:t>කීටන් සිය බිරිඳ නොරිස් සමඟ (Popsugar)</w:t>
      </w:r>
    </w:p>
    <w:p w:rsidR="00A15550" w:rsidRPr="008452DC" w:rsidRDefault="008452DC">
      <w:pPr>
        <w:rPr>
          <w:rFonts w:ascii="Nirmala UI" w:hAnsi="Nirmala UI" w:cs="Nirmala UI"/>
        </w:rPr>
      </w:pPr>
      <w:r w:rsidRPr="008452DC">
        <w:rPr>
          <w:rFonts w:ascii="Nirmala UI" w:hAnsi="Nirmala UI" w:cs="Nirmala UI"/>
        </w:rPr>
        <w:t>ඔහු වර්ෂ 1940 දී ඔහු සිය ඉරණම් කාන්තාව වූ නොරිස්ව සිය ජීවිතයට ළං කරගන්නා අතර ඇය ඔහුගේ ජීවන ගමනෙහි අවසානය දක්වාම, ඔහු වෙනුවෙන්ම කැප වෙමින් රැඳී සිටී. තෙවන විවාහයෙන් පසුව ප්‍රීතිමත් ජීවිතයක් ගත කරන ‍කීටන් In the Good Old Summertime (1949) සිනමාපටයේ එක්තරා චරිතයකට පණ පොවන අතර ඔහුගේ ජීවිතේ ඉතිරි කාලය කාර්යබහුල එකක් කිරීමට තරම් අවස්ථාවන් ගණනාවක් සහ ජනප්‍රියත්වයක් ඉන් ලැබේ. එතෙක් පැමිණි ගමන් මග දෙස හැරී බලන කීටන්, වර්ෂ 1960 දී පමණ My Wonderful World of Slapstick නමින් ස්වයං චරිතාපදානයක් රචනා කරන අතර ප්‍රමාණයෙන් 150ක් පමණ වන ඔහුගේ සිනමාපට පිළිබඳ මතකයන් ඒ තුළ ආවර්ජනය කරයි. කීටන් රංගනයෙන් දායක වූ අවසාන චිත්‍රපටය වන A Funny Thing Happened on the Way to the Forum (1966) තිරගත වූයේ, වර්ෂ 1966දී පෙනහලු පිළිකාවක් හේතුවෙන් කීටන් සිය ජීවන ගමනට ආයුබෝවන් කියා මාස 7ක් ඉක්ම ගිය පසුවය. කීටන්ගේ මතකයන් තවම ජීවමානව, සුවහසක් දනන්ගේ මුවගට සිනහව නංවමින් තිබේ.</w:t>
      </w:r>
    </w:p>
    <w:p w:rsidR="00A15550" w:rsidRPr="008452DC" w:rsidRDefault="008452DC">
      <w:pPr>
        <w:rPr>
          <w:rFonts w:ascii="Nirmala UI" w:hAnsi="Nirmala UI" w:cs="Nirmala UI"/>
        </w:rPr>
      </w:pPr>
      <w:proofErr w:type="spellStart"/>
      <w:r w:rsidRPr="008452DC">
        <w:rPr>
          <w:rFonts w:ascii="Nirmala UI" w:hAnsi="Nirmala UI" w:cs="Nirmala UI"/>
        </w:rPr>
        <w:t>හිමාලය</w:t>
      </w:r>
      <w:proofErr w:type="spellEnd"/>
      <w:r w:rsidRPr="008452DC">
        <w:rPr>
          <w:rFonts w:ascii="Nirmala UI" w:hAnsi="Nirmala UI" w:cs="Nirmala UI"/>
        </w:rPr>
        <w:t xml:space="preserve"> </w:t>
      </w:r>
      <w:proofErr w:type="spellStart"/>
      <w:r w:rsidRPr="008452DC">
        <w:rPr>
          <w:rFonts w:ascii="Nirmala UI" w:hAnsi="Nirmala UI" w:cs="Nirmala UI"/>
        </w:rPr>
        <w:t>යන</w:t>
      </w:r>
      <w:proofErr w:type="spellEnd"/>
      <w:r w:rsidRPr="008452DC">
        <w:rPr>
          <w:rFonts w:ascii="Nirmala UI" w:hAnsi="Nirmala UI" w:cs="Nirmala UI"/>
        </w:rPr>
        <w:t xml:space="preserve"> </w:t>
      </w:r>
      <w:proofErr w:type="spellStart"/>
      <w:r w:rsidRPr="008452DC">
        <w:rPr>
          <w:rFonts w:ascii="Nirmala UI" w:hAnsi="Nirmala UI" w:cs="Nirmala UI"/>
        </w:rPr>
        <w:t>නම</w:t>
      </w:r>
      <w:proofErr w:type="spellEnd"/>
      <w:r w:rsidRPr="008452DC">
        <w:rPr>
          <w:rFonts w:ascii="Nirmala UI" w:hAnsi="Nirmala UI" w:cs="Nirmala UI"/>
        </w:rPr>
        <w:t xml:space="preserve"> </w:t>
      </w:r>
      <w:proofErr w:type="spellStart"/>
      <w:r w:rsidRPr="008452DC">
        <w:rPr>
          <w:rFonts w:ascii="Nirmala UI" w:hAnsi="Nirmala UI" w:cs="Nirmala UI"/>
        </w:rPr>
        <w:t>ඇසූ</w:t>
      </w:r>
      <w:proofErr w:type="spellEnd"/>
      <w:r w:rsidRPr="008452DC">
        <w:rPr>
          <w:rFonts w:ascii="Nirmala UI" w:hAnsi="Nirmala UI" w:cs="Nirmala UI"/>
        </w:rPr>
        <w:t xml:space="preserve"> පමණින් එක්වරම සිහියට නැගෙන්නේ හරිත වන පියසක් මැදින් ඉහළට එසවුණු ‍තේජාන්විත හිම කඳු යායකි. හමා එන ලයාන්විත පවන සමඟ කඳු වැටිය දෙසින් පියඹා එන කුඩා වුවත් අතිශයින් සිසිල් බව හඟවන හිම පියළි, වටා පිහිටි හරිත උයනේ දිගැටි පත් මත නොකඩවා ශ්වේත පැහැය ආලේප කරනු ඔබට මැවී පෙනෙනු ඇත. කාර්යබහුල, ඒකාකාරී නගරයෙන් මිදී හිමාලය බලා පියාසර කිරීමට ගුවන් ටිකට් පතක්, මේ ලිපිය තුළ යම් තැනෙක තිබී ඔබ විසින් සොයා ගනු </w:t>
      </w:r>
      <w:r w:rsidRPr="008452DC">
        <w:rPr>
          <w:rFonts w:ascii="Nirmala UI" w:hAnsi="Nirmala UI" w:cs="Nirmala UI"/>
        </w:rPr>
        <w:lastRenderedPageBreak/>
        <w:t>ඇත. එය හමු වූ සැණින් ඔබ කළ යුත්තේ, ඔබටම වෙන් කරන ලද ගුවන් යානයේ කවුළුවක් අසල අසුනක සුව පහසු ලෙස අසුන් ගැනීමත්, ගමනාරම්භය අපේක්ෂාවෙන් නෙත් දල්වාගෙන බලා සිටීමත් පමණකි. ඔබගේ ගමනාන්තය වන්නේ, හිමාල අඩවියේ නීල හරිත වන පියස මැදින් දිවෙන මගක කෙළවර හමුවන සුනිල්වන් දියෙන් යුතුව තවමත් සැඟවී පවත්නා සොඳුරු විල් තෙරකි.</w:t>
      </w:r>
    </w:p>
    <w:p w:rsidR="00A15550" w:rsidRPr="008452DC" w:rsidRDefault="008452DC">
      <w:pPr>
        <w:rPr>
          <w:rFonts w:ascii="Nirmala UI" w:hAnsi="Nirmala UI" w:cs="Nirmala UI"/>
        </w:rPr>
      </w:pPr>
      <w:r w:rsidRPr="008452DC">
        <w:rPr>
          <w:rFonts w:ascii="Nirmala UI" w:hAnsi="Nirmala UI" w:cs="Nirmala UI"/>
        </w:rPr>
        <w:t>රූප්කුන්ඩ් හි සිතියමක් (indiatoday.in)</w:t>
      </w:r>
    </w:p>
    <w:p w:rsidR="00A15550" w:rsidRPr="008452DC" w:rsidRDefault="008452DC">
      <w:pPr>
        <w:rPr>
          <w:rFonts w:ascii="Nirmala UI" w:hAnsi="Nirmala UI" w:cs="Nirmala UI"/>
        </w:rPr>
      </w:pPr>
      <w:r w:rsidRPr="008452DC">
        <w:rPr>
          <w:rFonts w:ascii="Nirmala UI" w:hAnsi="Nirmala UI" w:cs="Nirmala UI"/>
        </w:rPr>
        <w:t>රූප්කුන්ඩ් බලා දිවෙන මාර්ගය (atlasobscura.com)</w:t>
      </w:r>
    </w:p>
    <w:p w:rsidR="00A15550" w:rsidRPr="008452DC" w:rsidRDefault="008452DC">
      <w:pPr>
        <w:rPr>
          <w:rFonts w:ascii="Nirmala UI" w:hAnsi="Nirmala UI" w:cs="Nirmala UI"/>
        </w:rPr>
      </w:pPr>
      <w:r w:rsidRPr="008452DC">
        <w:rPr>
          <w:rFonts w:ascii="Nirmala UI" w:hAnsi="Nirmala UI" w:cs="Nirmala UI"/>
        </w:rPr>
        <w:t>උතුරු ඉන්දියාවේ හිමාල කඳු වැටියෙහි පිහිටි නිම්නයක නතර වන ඔබට, එහි පිහිටා ඇති කුඩා රූප්කුන්ඩ් (Roopkund/ Moped Lake) නමැති ජල තලය දිස් වන්නේය. Roopkund Lake වටා ඇති ප්‍රදේශය ජනාවාසයෙන් තොරය. මෙය මුහුදු මට්ටමේ සිට මීටර 5029ක් උසින් (කිලෝමීටර පහක් පමණ උසකින්) හිමාලයෙහි පිහිටා තිබේ. රූප්කුන්ඩ් විල වසරකට එක් මාසයක් පුරා පමණ මිදී පවතී. හිම කුණාටුවලින් වරින් වර එල්ල වන තාඩන පීඩන මධ්‍යයේ තම ජීවය රඳා පවත්වා ගැනීමට මෙම විල උත්සාහ දරයි. මෙම විල පිළිබඳව සිත ලොමු ඩැහැ ගන්වන ආකාරයේ රහසක් පවතී. එකී අබිරහස, මේ විල ආශ්‍රිත මුල් ජනාවාසීන් පිළිබඳවය. මත්ස්‍යයන්ගේ හෝ වෙනත් ජලජ ජීවීන්ගේ අවශේෂයන් වෙනුවට මෙහි පවතින්නේ මිනිස් ඇටසැකිලි සිය ගණනක අවශේෂයන්ය. Roopkund විලට ඇටසැකිලි විල (Skeleton Lake) යන අන්වර්ථ නාමය ලැබීමට හේතුව වන්නේ ද මෙයයි.</w:t>
      </w:r>
    </w:p>
    <w:p w:rsidR="00A15550" w:rsidRPr="008452DC" w:rsidRDefault="008452DC">
      <w:pPr>
        <w:rPr>
          <w:rFonts w:ascii="Nirmala UI" w:hAnsi="Nirmala UI" w:cs="Nirmala UI"/>
        </w:rPr>
      </w:pPr>
      <w:r w:rsidRPr="008452DC">
        <w:rPr>
          <w:rFonts w:ascii="Nirmala UI" w:hAnsi="Nirmala UI" w:cs="Nirmala UI"/>
        </w:rPr>
        <w:t>හිමවලට ගොදුරු වූ රූප්කුන්ඩ් විල (atlasobscura.com)</w:t>
      </w:r>
    </w:p>
    <w:p w:rsidR="00A15550" w:rsidRPr="008452DC" w:rsidRDefault="008452DC">
      <w:pPr>
        <w:rPr>
          <w:rFonts w:ascii="Nirmala UI" w:hAnsi="Nirmala UI" w:cs="Nirmala UI"/>
        </w:rPr>
      </w:pPr>
      <w:r w:rsidRPr="008452DC">
        <w:rPr>
          <w:rFonts w:ascii="Nirmala UI" w:hAnsi="Nirmala UI" w:cs="Nirmala UI"/>
        </w:rPr>
        <w:t>හිම දියව යන අවධියෙහි විලෙහි ස්වභාවය (indiatoday.in)</w:t>
      </w:r>
    </w:p>
    <w:p w:rsidR="00A15550" w:rsidRPr="008452DC" w:rsidRDefault="008452DC">
      <w:pPr>
        <w:rPr>
          <w:rFonts w:ascii="Nirmala UI" w:hAnsi="Nirmala UI" w:cs="Nirmala UI"/>
        </w:rPr>
      </w:pPr>
      <w:r w:rsidRPr="008452DC">
        <w:rPr>
          <w:rFonts w:ascii="Nirmala UI" w:hAnsi="Nirmala UI" w:cs="Nirmala UI"/>
        </w:rPr>
        <w:t>මෙකී විල වටා මිනිස් සිරුරු 200ක පමණ අවශේෂ කොටස් දක්නට ලැබේ. ඒවායෙහි ස්වභාවය අනුව පැහැදිලි වන්නේ එකී ශරීර කොටස් ශතවර්ෂ ගණනාවක් විල තුළ සහ ඒ අවට පැවති බවයි. මේසා විශාල මිනිස් අවශේෂයන් ප්‍රමාණයක් මෙම ස්ථානයට පැමිණියේ කෙසේද යන කරුණ වර්ෂ 2004 පමණ දක්වා අබිරහසක්ව පැවතුණි. ජාතික භූගෝල විද්‍යා පර්යේෂක කණ්ඩායමක් විසින් එකී අබිරහස විසඳා ගැනීම සඳහා වර්ෂ 2004 වනවිට පර්යේෂණයන් දියත් කරන ලදි. ඒ අනුව විල වටා සහ විල තුළ පිහිටි ශරීර අවශේෂයන් එක්රැස් කරමින් පර්යේෂණ පැවැත්වීම ආරම්භ කරන ලදි. එකී පර්යේෂණයන්ට අනුව කාල නිර්ණය කරන ලද්දේ මෙම මිනිස් අවශේෂයන්, ක්‍රිස්තු වර්ෂ 850 තරම් ඈත අතීතයෙහිදී ප්‍රභවය වූ ඒවා බවයි. එහි පැවති අස්ථි කොටස් අතරින් බොහොමයක් ඉරාන සම්භවයක් සහිත ඒවා වූ අතර සුළු ප්‍රමාණයක් පමණක් ඉන්දීය සම්භවයක් සහිත ඒවා විය.</w:t>
      </w:r>
    </w:p>
    <w:p w:rsidR="00A15550" w:rsidRPr="008452DC" w:rsidRDefault="008452DC">
      <w:pPr>
        <w:rPr>
          <w:rFonts w:ascii="Nirmala UI" w:hAnsi="Nirmala UI" w:cs="Nirmala UI"/>
        </w:rPr>
      </w:pPr>
      <w:r w:rsidRPr="008452DC">
        <w:rPr>
          <w:rFonts w:ascii="Nirmala UI" w:hAnsi="Nirmala UI" w:cs="Nirmala UI"/>
        </w:rPr>
        <w:t>රූප්කුන්ඩ් විල අවට පවත්නා අස්ථි කොටස් (atlasobscura.com)</w:t>
      </w:r>
    </w:p>
    <w:p w:rsidR="00A15550" w:rsidRPr="008452DC" w:rsidRDefault="008452DC">
      <w:pPr>
        <w:rPr>
          <w:rFonts w:ascii="Nirmala UI" w:hAnsi="Nirmala UI" w:cs="Nirmala UI"/>
        </w:rPr>
      </w:pPr>
      <w:r w:rsidRPr="008452DC">
        <w:rPr>
          <w:rFonts w:ascii="Nirmala UI" w:hAnsi="Nirmala UI" w:cs="Nirmala UI"/>
        </w:rPr>
        <w:t>අස්ථි කොටස් සහ හිස්කබල් (Travel Triangle)</w:t>
      </w:r>
    </w:p>
    <w:p w:rsidR="00A15550" w:rsidRPr="008452DC" w:rsidRDefault="008452DC">
      <w:pPr>
        <w:rPr>
          <w:rFonts w:ascii="Nirmala UI" w:hAnsi="Nirmala UI" w:cs="Nirmala UI"/>
        </w:rPr>
      </w:pPr>
      <w:r w:rsidRPr="008452DC">
        <w:rPr>
          <w:rFonts w:ascii="Nirmala UI" w:hAnsi="Nirmala UI" w:cs="Nirmala UI"/>
        </w:rPr>
        <w:lastRenderedPageBreak/>
        <w:t>මෙහි පැවති හිස් කබල්වල වූ පළුදුවීම්, බිඳීම් අනුව ඔවුන්ගේ මරණයන්ට හේතුව පැහැදිලි විය. ඒ අනුව හිස් කබල් මතට, මොට/ක්‍රිකට් පන්දුවක හෝ බේස් බෝලයක තරම් ප්‍රමාණත්වයෙන් කෙළවර විශාල වූ යමක් වැදී, මෙම ඝාතනයන් සිදුව ඇති බව හඳුනා ගන්නා ලදි. ඔවුන්ගේ ශරීරවල වෙනත් කොටස්වලට හානි සිදු වූ බවට කිසිදු සාධකයක් සොයා ගැනීමට පර්යේෂකයන් සමත් නොවීය. 9වන සියවසෙහි දී පමණ ඉරානයේ සංචාරක කණ්ඩායමක්, කඳුකර මග පෙන්වන්නන් සමඟ කඳුකරය හරහා ගමන් කරමින් සිටින අතර, මුහුණ දුන් අනපේක්ෂිත හිම කුණාටු තත්ත්වයකදී ඔවුන් මතට ගල්/ හිම කුට්ටි පතිත වී කඳු මුදුනේ සිට බෑවුමේ වූ විල්තෙර දක්වා ඇද වැටී මෙසේ අවශේෂයන් ශේෂ වූ බව පර්යේෂකයන් විසින් අවසානයේ නිගමනය කළහ. මෙම කුණාටුවෙහිදී සහ ඇද වැටීමෙහි දී ඔවුන්ගේ හිස පිටුපසට වූ පහර වැදීම් ඒ අනුව ඔවුන්ගේ මරණයන්ට හේතු වූ බව පැහැදිලිය.</w:t>
      </w:r>
    </w:p>
    <w:p w:rsidR="00A15550" w:rsidRPr="008452DC" w:rsidRDefault="008452DC">
      <w:pPr>
        <w:rPr>
          <w:rFonts w:ascii="Nirmala UI" w:hAnsi="Nirmala UI" w:cs="Nirmala UI"/>
        </w:rPr>
      </w:pPr>
      <w:r w:rsidRPr="008452DC">
        <w:rPr>
          <w:rFonts w:ascii="Nirmala UI" w:hAnsi="Nirmala UI" w:cs="Nirmala UI"/>
        </w:rPr>
        <w:t>මිනිස් හිස් කබල් සහ අස්ථි කොටස් (unbelievableinfo.com)</w:t>
      </w:r>
    </w:p>
    <w:p w:rsidR="00A15550" w:rsidRPr="008452DC" w:rsidRDefault="008452DC">
      <w:pPr>
        <w:rPr>
          <w:rFonts w:ascii="Nirmala UI" w:hAnsi="Nirmala UI" w:cs="Nirmala UI"/>
        </w:rPr>
      </w:pPr>
      <w:r w:rsidRPr="008452DC">
        <w:rPr>
          <w:rFonts w:ascii="Nirmala UI" w:hAnsi="Nirmala UI" w:cs="Nirmala UI"/>
        </w:rPr>
        <w:t>රූප්කුන්ඩ් විල අසල පවත්නා අස්ථි කොටස් (atlasobscura.com)</w:t>
      </w:r>
    </w:p>
    <w:p w:rsidR="00A15550" w:rsidRPr="008452DC" w:rsidRDefault="008452DC">
      <w:pPr>
        <w:rPr>
          <w:rFonts w:ascii="Nirmala UI" w:hAnsi="Nirmala UI" w:cs="Nirmala UI"/>
        </w:rPr>
      </w:pPr>
      <w:r w:rsidRPr="008452DC">
        <w:rPr>
          <w:rFonts w:ascii="Nirmala UI" w:hAnsi="Nirmala UI" w:cs="Nirmala UI"/>
        </w:rPr>
        <w:t>ඩී.එන්.ඒ. පරීක්ෂණයන් මගින් හෙළි කරගත් මෙම කණ්ඩායමේ ජාන සංයුතිය අනුව පැහැදිලි වූයේ බහුතර කොටසක් සමීප ඥාතීත්වයක් දරන පවුලක් බවත්, ඉතිරි කොටස මාර්ගෝපදේශකයන් සහ භාණ්ඩ රැගෙන යාමට සහාය වූ පුද්ගලයන් වන බවත්ය. ඔවුන් වන්දනා නඩයක් බවට නිගමනය කරගත හැකි ආකාරයේ මුදු, හෙලි සහ ලෙදර් සපත්තු යනාදී ද්‍රව්‍යය ද අවටින් සොයාගෙන ඇත. ඔවුන්ගේ හිස් කබල් සහ උර අස්ථිවලට හානි වී තිබූ ආකාරය අනුව පැහැදිලි වූයේ එම හානිය ඔවුන් වෙත ඔවුනට ඉහළින් පැමිණි එකක් බවයි.</w:t>
      </w:r>
    </w:p>
    <w:p w:rsidR="00A15550" w:rsidRPr="008452DC" w:rsidRDefault="008452DC">
      <w:pPr>
        <w:rPr>
          <w:rFonts w:ascii="Nirmala UI" w:hAnsi="Nirmala UI" w:cs="Nirmala UI"/>
        </w:rPr>
      </w:pPr>
      <w:r w:rsidRPr="008452DC">
        <w:rPr>
          <w:rFonts w:ascii="Nirmala UI" w:hAnsi="Nirmala UI" w:cs="Nirmala UI"/>
        </w:rPr>
        <w:t>විල අවටින් සොයාගත් මිනිස් ශරීර කොටස් (indiatoday.in)</w:t>
      </w:r>
    </w:p>
    <w:p w:rsidR="00A15550" w:rsidRPr="008452DC" w:rsidRDefault="008452DC">
      <w:pPr>
        <w:rPr>
          <w:rFonts w:ascii="Nirmala UI" w:hAnsi="Nirmala UI" w:cs="Nirmala UI"/>
        </w:rPr>
      </w:pPr>
      <w:r w:rsidRPr="008452DC">
        <w:rPr>
          <w:rFonts w:ascii="Nirmala UI" w:hAnsi="Nirmala UI" w:cs="Nirmala UI"/>
        </w:rPr>
        <w:t>මෙම ශරීර කොටස් ප්‍රථමයෙන්ම ගවේෂණය කරගන්නා ලද්දේ බ්‍රිතාන්‍ය ජාතික වන රක්ෂකයෙකු විසින්, වර්ෂ 1942 දී පමණය. මුලින්ම විශ්වාස කරන ලද්දේ මෙම ශරීර කොටස් දෙවන ලෝක යුද සමයේදී එම මාර්ගය භාවිත කරමින් සිටියදී මිය ගිය ජපන් ජාතික සොල්දාදුවන්ගේ කියාය. එහෙත් උක්ත ආකාරයට එකී අනුමානයන්ට යම් නිගමනයක් ලබා දුන් පසුව ඇටසැකිලි විල් තෙරට ඇත්තේ තරමක් දුරට අනාවරණය වූ අබිරහසක්ය. මෙම විල්තෙර විශේෂ වන්නේ ද හිම දියව යන කාලයට ගුප්ත ලෙස ඉහළට මතුව එන එකී නිහඬ මළවුන්ගේ නෂ්ටාවශේෂ හේතුවෙන්මය.</w:t>
      </w:r>
    </w:p>
    <w:p w:rsidR="00A15550" w:rsidRPr="008452DC" w:rsidRDefault="008452DC">
      <w:pPr>
        <w:rPr>
          <w:rFonts w:ascii="Nirmala UI" w:hAnsi="Nirmala UI" w:cs="Nirmala UI"/>
        </w:rPr>
      </w:pPr>
      <w:r w:rsidRPr="008452DC">
        <w:rPr>
          <w:rFonts w:ascii="Nirmala UI" w:hAnsi="Nirmala UI" w:cs="Nirmala UI"/>
        </w:rPr>
        <w:t>ජලයෙන් මතුවන හිස් කබල් (youtube.com)</w:t>
      </w:r>
    </w:p>
    <w:p w:rsidR="00A15550" w:rsidRPr="008452DC" w:rsidRDefault="008452DC">
      <w:pPr>
        <w:rPr>
          <w:rFonts w:ascii="Nirmala UI" w:hAnsi="Nirmala UI" w:cs="Nirmala UI"/>
        </w:rPr>
      </w:pPr>
      <w:r w:rsidRPr="008452DC">
        <w:rPr>
          <w:rFonts w:ascii="Nirmala UI" w:hAnsi="Nirmala UI" w:cs="Nirmala UI"/>
        </w:rPr>
        <w:t xml:space="preserve">මෙම ජීවී නටබුන් කාගේද යන්න සම්බන්ධයෙන් තවත් පුරාවෘත්තයක් විය. එනම් මෙම නෂ්ටාවශේෂයන් වූ කලී, 1841 ටිබෙට් සටනින් පසු ආපසු එමින් සිටියදී අහිතකර කාලගුණ තත්ත්වය හේතුවෙන් මාර්ගය සොයාගත නොහැකිව හිමාලය මධ්‍යයේ අතරමංව මිය ගිය කාශ්මීරයේ ජනරාල් සෝරාවර් සිං හා ඔහුගේ බලඇණියේ සොල්දාදුවන්ගේ කියාය. තවත් විශ්වාසයක් වූයේ මෙම විල අසලදී සිය </w:t>
      </w:r>
      <w:r w:rsidRPr="008452DC">
        <w:rPr>
          <w:rFonts w:ascii="Nirmala UI" w:hAnsi="Nirmala UI" w:cs="Nirmala UI"/>
        </w:rPr>
        <w:lastRenderedPageBreak/>
        <w:t>දිවි නසා ගැනීමේ කිසියම් වූ චාරිත්‍රයක් අතීතයේදී පැවති බවය. එසේත් නොමැති නම් කිසියම් වසංගත තත්ත්වයක් හේතුවෙන් මෙම මරණයන් සිදු වූ බවය.</w:t>
      </w:r>
    </w:p>
    <w:p w:rsidR="00A15550" w:rsidRPr="008452DC" w:rsidRDefault="008452DC">
      <w:pPr>
        <w:rPr>
          <w:rFonts w:ascii="Nirmala UI" w:hAnsi="Nirmala UI" w:cs="Nirmala UI"/>
        </w:rPr>
      </w:pPr>
      <w:r w:rsidRPr="008452DC">
        <w:rPr>
          <w:rFonts w:ascii="Nirmala UI" w:hAnsi="Nirmala UI" w:cs="Nirmala UI"/>
        </w:rPr>
        <w:t>හිම දියව යන කාලයට විල් තෙරින් ඉස්මතු වන අස්ථි කොටස් (indiatoday.in)</w:t>
      </w:r>
    </w:p>
    <w:p w:rsidR="00A15550" w:rsidRPr="008452DC" w:rsidRDefault="008452DC">
      <w:pPr>
        <w:rPr>
          <w:rFonts w:ascii="Nirmala UI" w:hAnsi="Nirmala UI" w:cs="Nirmala UI"/>
        </w:rPr>
      </w:pPr>
      <w:r w:rsidRPr="008452DC">
        <w:rPr>
          <w:rFonts w:ascii="Nirmala UI" w:hAnsi="Nirmala UI" w:cs="Nirmala UI"/>
        </w:rPr>
        <w:t>හිම දියවීමත් සමඟම මතු වන අස්ථි කොටස් (atlasobscura.com)</w:t>
      </w:r>
    </w:p>
    <w:p w:rsidR="00A15550" w:rsidRPr="008452DC" w:rsidRDefault="008452DC">
      <w:pPr>
        <w:rPr>
          <w:rFonts w:ascii="Nirmala UI" w:hAnsi="Nirmala UI" w:cs="Nirmala UI"/>
        </w:rPr>
      </w:pPr>
      <w:r w:rsidRPr="008452DC">
        <w:rPr>
          <w:rFonts w:ascii="Nirmala UI" w:hAnsi="Nirmala UI" w:cs="Nirmala UI"/>
        </w:rPr>
        <w:t>මෙම අභිරහස් වැව; ගල් පර්වත, ග්ලැසියර හා හිම කඳුවැටිවලින් වටවී ඇති භූමියක් මධ්‍යයේ පිහිටා ඇත. මෙම විල මීටර් දෙකක පමණ ගැඹුරු වන අතර සෑම වර්ෂයකම වන්දනාකරුවන්ගේ වන්දනාමානයන්ට පාත්‍ර වේ. එමෙන්ම මෙම ස්ථානය වූ කලි අධික සංචාරක ආකර්ෂණයක් දිනාගත් ස්ථානයකි. නන්දා දෙවඟන වන්දනාමාන කිරීමේ අදහසින් රූප්කුන්ඩ්හිදී සෑම වර්ෂ දොළහකටම වරක් පැවැත්වෙන නන්දා දේවී රාජ් උත්සවය සඳහා බැතිමතුන් සිය දහස් ගණනින් මෙම ස්ථානය කරා ළඟා වේ.</w:t>
      </w:r>
    </w:p>
    <w:p w:rsidR="00A15550" w:rsidRPr="008452DC" w:rsidRDefault="008452DC">
      <w:pPr>
        <w:rPr>
          <w:rFonts w:ascii="Nirmala UI" w:hAnsi="Nirmala UI" w:cs="Nirmala UI"/>
        </w:rPr>
      </w:pPr>
      <w:r w:rsidRPr="008452DC">
        <w:rPr>
          <w:rFonts w:ascii="Nirmala UI" w:hAnsi="Nirmala UI" w:cs="Nirmala UI"/>
        </w:rPr>
        <w:t>රූප්කුන්ඩ් විල නැරඹීමට පැමිණ සිටින සංචාරකයන් (atlasobscura.com)</w:t>
      </w:r>
    </w:p>
    <w:p w:rsidR="00A15550" w:rsidRPr="008452DC" w:rsidRDefault="008452DC">
      <w:pPr>
        <w:rPr>
          <w:rFonts w:ascii="Nirmala UI" w:hAnsi="Nirmala UI" w:cs="Nirmala UI"/>
        </w:rPr>
      </w:pPr>
      <w:r w:rsidRPr="008452DC">
        <w:rPr>
          <w:rFonts w:ascii="Nirmala UI" w:hAnsi="Nirmala UI" w:cs="Nirmala UI"/>
        </w:rPr>
        <w:t>වර්ෂ 1942 වන විට මුහුදු මට්ටමේ සිට අඩි දහසය දහසක් ඉහළ හුදෙකලා නිම්නයක මධ්‍යයේ, දිය වෙමින් පැවති හිම තට්ටු අතරින් මතු වෙමින් භයංකර දසුනක් මවා පෙන්වූ මිනිස් ඇටසැකිලිවල කතාන්දරය අවසානයේ දශක ගණනාවකට පසු එසේ විසඳුනි.</w:t>
      </w:r>
    </w:p>
    <w:p w:rsidR="00A15550" w:rsidRPr="008452DC" w:rsidRDefault="008452DC">
      <w:pPr>
        <w:rPr>
          <w:rFonts w:ascii="Nirmala UI" w:hAnsi="Nirmala UI" w:cs="Nirmala UI"/>
        </w:rPr>
      </w:pPr>
      <w:r w:rsidRPr="008452DC">
        <w:rPr>
          <w:rFonts w:ascii="Nirmala UI" w:hAnsi="Nirmala UI" w:cs="Nirmala UI"/>
        </w:rPr>
        <w:t>විශ්වය තුළ අනාවරණය කර ගැනීමට, ගවේෂණය කිරීමට තවත් කෙතරම් නම් කරුණු පවතිනවා විය හැකිද?</w:t>
      </w:r>
    </w:p>
    <w:p w:rsidR="00A15550" w:rsidRPr="008452DC" w:rsidRDefault="008452DC">
      <w:pPr>
        <w:rPr>
          <w:rFonts w:ascii="Nirmala UI" w:hAnsi="Nirmala UI" w:cs="Nirmala UI"/>
        </w:rPr>
      </w:pPr>
      <w:proofErr w:type="spellStart"/>
      <w:r w:rsidRPr="008452DC">
        <w:rPr>
          <w:rFonts w:ascii="Nirmala UI" w:hAnsi="Nirmala UI" w:cs="Nirmala UI"/>
        </w:rPr>
        <w:t>ආත්මාර්ථකාමී</w:t>
      </w:r>
      <w:proofErr w:type="spellEnd"/>
      <w:r w:rsidRPr="008452DC">
        <w:rPr>
          <w:rFonts w:ascii="Nirmala UI" w:hAnsi="Nirmala UI" w:cs="Nirmala UI"/>
        </w:rPr>
        <w:t xml:space="preserve"> </w:t>
      </w:r>
      <w:proofErr w:type="spellStart"/>
      <w:r w:rsidRPr="008452DC">
        <w:rPr>
          <w:rFonts w:ascii="Nirmala UI" w:hAnsi="Nirmala UI" w:cs="Nirmala UI"/>
        </w:rPr>
        <w:t>ලෙස</w:t>
      </w:r>
      <w:proofErr w:type="spellEnd"/>
      <w:r w:rsidRPr="008452DC">
        <w:rPr>
          <w:rFonts w:ascii="Nirmala UI" w:hAnsi="Nirmala UI" w:cs="Nirmala UI"/>
        </w:rPr>
        <w:t xml:space="preserve"> </w:t>
      </w:r>
      <w:proofErr w:type="spellStart"/>
      <w:r w:rsidRPr="008452DC">
        <w:rPr>
          <w:rFonts w:ascii="Nirmala UI" w:hAnsi="Nirmala UI" w:cs="Nirmala UI"/>
        </w:rPr>
        <w:t>තම</w:t>
      </w:r>
      <w:proofErr w:type="spellEnd"/>
      <w:r w:rsidRPr="008452DC">
        <w:rPr>
          <w:rFonts w:ascii="Nirmala UI" w:hAnsi="Nirmala UI" w:cs="Nirmala UI"/>
        </w:rPr>
        <w:t xml:space="preserve"> </w:t>
      </w:r>
      <w:proofErr w:type="spellStart"/>
      <w:r w:rsidRPr="008452DC">
        <w:rPr>
          <w:rFonts w:ascii="Nirmala UI" w:hAnsi="Nirmala UI" w:cs="Nirmala UI"/>
        </w:rPr>
        <w:t>පටු</w:t>
      </w:r>
      <w:proofErr w:type="spellEnd"/>
      <w:r w:rsidRPr="008452DC">
        <w:rPr>
          <w:rFonts w:ascii="Nirmala UI" w:hAnsi="Nirmala UI" w:cs="Nirmala UI"/>
        </w:rPr>
        <w:t xml:space="preserve"> අරමුණු සාක්ෂාත් කර ගැනීම උදෙසා ඕනෑම අයහපත් දෙයක් කිරීමට පෙළඹෙන මිනිසුන් අතරේ මනුෂ්‍යත්වය පෙරදැරිව ලෝකයට යහපත උදා කරන්නවුන් සිටින්නේ අතලොස්සකි. සර් නිකොලස් වින්ටන් යනු එවැනි මිනිසුන් අතරේ මනුෂ්‍යත්වයේ ජීවමාන සමරුවකි. හිට්ලර්ගේ කුරිරු බැවින් දරුවන් සිය ගණනකගේ ජීවිත මුදාගෙන ඔවුනට නැවත ජීවිතය විඳින්නට අවස්ථාව උදා කළ ඒ අසහාය මිනිසාගේ කතාවයි මේ.</w:t>
      </w:r>
    </w:p>
    <w:p w:rsidR="00A15550" w:rsidRPr="008452DC" w:rsidRDefault="008452DC">
      <w:pPr>
        <w:rPr>
          <w:rFonts w:ascii="Nirmala UI" w:hAnsi="Nirmala UI" w:cs="Nirmala UI"/>
        </w:rPr>
      </w:pPr>
      <w:r w:rsidRPr="008452DC">
        <w:rPr>
          <w:rFonts w:ascii="Nirmala UI" w:hAnsi="Nirmala UI" w:cs="Nirmala UI"/>
        </w:rPr>
        <w:t xml:space="preserve">වර්ෂ 1938 දෙසැම්බර් මස වන විට වයස අවුරුදු 29ක කොටස් වෙළඳපළ තැරැව්කරුවකු වූ නිකොලස් වින්ටන් තරුණයා, හිම ක්‍රීඩා සඳහා ස්විස්ටර්ලන්තය බලා පියාසැරීමට සූදානමින් සිටියේය. ඒ සඳහා සියලු කටයුතු සූදානම්ව තිබෙන අතර හිටිහැටියේ නිකොලස්ගේ දුරකථනය නාද වන්නට විය. එය සිය මිතුරාගෙන් ඔහු වෙත ලැබෙන, සිය සංචාරය අවලංගු කිරීමට සිදු වන ආකාරයේ හදිසි ඇමතුමක් බව නිකොලස් ඒ වනවිටත් දැන සිටියේ නැත. නිකොලස්ගේ මිතුරා මාර්ටින් බ්ලේක්, ඔහු යෙදී සිටින ව්‍යාපෘතියක් සඳහා තම මිතුරාගේ සහය අපේක්ෂා කරමින් දන්වා සිටියේ හැකි නම් වහාම ප්‍රාග් නුවරට පැමිණෙන ලෙසය. ප්‍රාග් නුවරට පැමිණි නිකොලස්ගෙන් සිය මිතුරා මාර්ටින් ඉල්ලා සිටියේ හිට්ලර්ගේ වධකාගාර කඳවුරු </w:t>
      </w:r>
      <w:r w:rsidRPr="008452DC">
        <w:rPr>
          <w:rFonts w:ascii="Nirmala UI" w:hAnsi="Nirmala UI" w:cs="Nirmala UI"/>
        </w:rPr>
        <w:lastRenderedPageBreak/>
        <w:t>තුළ සිරව ඉතා බියජනක ජීවිතයක් ගෙවන දහස් ගණනක් ජනයා ඉන් මුදවා ගැනීමට තමන්ට සහය වන ලෙසය.</w:t>
      </w:r>
    </w:p>
    <w:p w:rsidR="00A15550" w:rsidRPr="008452DC" w:rsidRDefault="008452DC">
      <w:pPr>
        <w:rPr>
          <w:rFonts w:ascii="Nirmala UI" w:hAnsi="Nirmala UI" w:cs="Nirmala UI"/>
        </w:rPr>
      </w:pPr>
      <w:r w:rsidRPr="008452DC">
        <w:rPr>
          <w:rFonts w:ascii="Nirmala UI" w:hAnsi="Nirmala UI" w:cs="Nirmala UI"/>
        </w:rPr>
        <w:t>දරුවන් මුදාගැනීමට වෙහෙසුණු වින්ටන් (gfpvm.cz)</w:t>
      </w:r>
    </w:p>
    <w:p w:rsidR="00A15550" w:rsidRPr="008452DC" w:rsidRDefault="008452DC">
      <w:pPr>
        <w:rPr>
          <w:rFonts w:ascii="Nirmala UI" w:hAnsi="Nirmala UI" w:cs="Nirmala UI"/>
        </w:rPr>
      </w:pPr>
      <w:r w:rsidRPr="008452DC">
        <w:rPr>
          <w:rFonts w:ascii="Nirmala UI" w:hAnsi="Nirmala UI" w:cs="Nirmala UI"/>
        </w:rPr>
        <w:t>වර්ෂ 1938 ඔක්තෝම්බර් මස ජර්මනිය සහ බටහිර යුරෝපීය බලවතුන් අතර, ජනතාවට අවාසනාව ගෙන දුන් මියුනිච් සම්මුතිය ඇති කරගන්නා ලද අතර එමගින් බටහිර චෙකොස්ලෝවැකියාවේ කොටසක් නාසීන් විසින් ඈඳා ගන්නා ලදී. ජර්මනිය සෙසු රටවල් වෙතද ක්‍රමානුකූලව නමුත් ඉක්මනින් ඇතුල් වී වාඩිලෑම වහා සිදුවනු ඇති බව වින්ටන්ට ඒත්තු ගියේය. වින්ටන් ඇතුළු තවත් බොහෝ දෙනෙකුට පෙනී ගියේ යුද්ධයේ පුපුරායෑම නොවැළැක්විය හැකි කරුණක් බවය. වර්ෂ 1938 නොවැම්බර් 9 සහ 10 යන දිනයන්හි රාත්‍රිය වන විටත් ජර්මානු සහ ඔස්ට්‍රියානු යුදෙව්වන්ට එරෙහිව මාරාන්තික ප්‍රහාරයක් එල්ල වෙමින් පැවතිණි. වින්ටන්ට දැනුණේ තවත් බලා සිටීමට කාලයක් ඉතිරි වී නොමැති බවය.</w:t>
      </w:r>
    </w:p>
    <w:p w:rsidR="00A15550" w:rsidRPr="008452DC" w:rsidRDefault="008452DC">
      <w:pPr>
        <w:rPr>
          <w:rFonts w:ascii="Nirmala UI" w:hAnsi="Nirmala UI" w:cs="Nirmala UI"/>
        </w:rPr>
      </w:pPr>
      <w:r w:rsidRPr="008452DC">
        <w:rPr>
          <w:rFonts w:ascii="Nirmala UI" w:hAnsi="Nirmala UI" w:cs="Nirmala UI"/>
        </w:rPr>
        <w:t>තමන් විසින් මුදාගත් දරුවෙකු සමඟ වින්ටන් (nytimes.com)</w:t>
      </w:r>
    </w:p>
    <w:p w:rsidR="00A15550" w:rsidRPr="008452DC" w:rsidRDefault="008452DC">
      <w:pPr>
        <w:rPr>
          <w:rFonts w:ascii="Nirmala UI" w:hAnsi="Nirmala UI" w:cs="Nirmala UI"/>
        </w:rPr>
      </w:pPr>
      <w:r w:rsidRPr="008452DC">
        <w:rPr>
          <w:rFonts w:ascii="Nirmala UI" w:hAnsi="Nirmala UI" w:cs="Nirmala UI"/>
        </w:rPr>
        <w:t>හිට්ලර්ගේ සතුරන් වූ සරණාගතයින්ගේ සහ වෙනත් කණ්ඩායම්වල දරුවන්ට කිසිවෙකුගේ රැකවරණයක් නොමැති බව වින්ටන්ට පැහැදිලි විය. ඒ අනුව ඔවුන් වෙනුවෙන් රැකවලෙකු ලෙස බලපත්‍ර ලබාගනිමින් බ්‍රිතාන්‍ය දක්වා ඔවුන් රැගෙන යාමට ඔහු තීරණය කළේය. ඒ අනුව එසේ ගෙනෙන ලද දරුවන් භාරගෙන හදා වඩා ගැනීමට කැමති පවුල්, වින්ටන් විසින් පිහිට වූ මව් ආයතනයෙහි පවුම් පනහක මුදලක් ඇප ලෙස තැන්පත් කළ යුතු විය. ඒ අවධියෙහි එය සැලකුණේ තරමක විශාල මුදලක් ලෙසිනි. යුදෙව් පවුල් ඒ වනවිටත් සිටියේ අතිශය වේදනාකාරී අඩියකය. සරණාගතයින් බොහෝ දෙනෙකු ආහාර වේලක් ලබා ගැනීමට පවා නොහැකි දුක්ඛිත තත්ත්වයක පසුවිය. තම දරුවන්ගේ කුසගින්න නිවීමට ඇතැම් මව්වරුන්ට, වඩා වේදනාකාරී, ආත්මය දවාලන සුළු ක්‍රමවේදයන්ට යොමු වීමට පවා සිදුවිය.</w:t>
      </w:r>
    </w:p>
    <w:p w:rsidR="00A15550" w:rsidRPr="008452DC" w:rsidRDefault="008452DC">
      <w:pPr>
        <w:rPr>
          <w:rFonts w:ascii="Nirmala UI" w:hAnsi="Nirmala UI" w:cs="Nirmala UI"/>
        </w:rPr>
      </w:pPr>
      <w:r w:rsidRPr="008452DC">
        <w:rPr>
          <w:rFonts w:ascii="Nirmala UI" w:hAnsi="Nirmala UI" w:cs="Nirmala UI"/>
        </w:rPr>
        <w:t>දරුවන් මව්වරුන් වෙතින් වින්ටන්ට භාර කිරීමට නියමිත අවස්ථාවක නිරූපණයක් (Berta Film)</w:t>
      </w:r>
    </w:p>
    <w:p w:rsidR="00A15550" w:rsidRPr="008452DC" w:rsidRDefault="008452DC">
      <w:pPr>
        <w:rPr>
          <w:rFonts w:ascii="Nirmala UI" w:hAnsi="Nirmala UI" w:cs="Nirmala UI"/>
        </w:rPr>
      </w:pPr>
      <w:r w:rsidRPr="008452DC">
        <w:rPr>
          <w:rFonts w:ascii="Nirmala UI" w:hAnsi="Nirmala UI" w:cs="Nirmala UI"/>
        </w:rPr>
        <w:t>මුළු පවුලටම වීසා ලබා ගැනීම දුෂ්කර වූ විට දෙමාපියන්ට අවශ්‍ය වූයේ අඩුම තරමින් තම දරුවන්ව හෝ පවත්නා පීඩිත වාතාවරණයෙන් ඔබ්බට ආරක්ෂිතව පිටමං කර හැරීමටය. වින්ටන්ට අවශ්‍ය වූයේ එවන් අසරණයන්ගේ දරුවන්, මහා පරිමාණයෙන්, දහස් ගණනින් මෙම ශාපලත් භූමියෙන් පිටමං කර හැරීමටය. ආරම්භයේදී ඔහුගේ කාර්යාලය, ප්‍රාග්හි ඔහු නැවතී සිටි හෝටලයේ තිබූ මේසයක් සහිත කෑම කාමරයක් විය. පසුව ඔහු ට්‍රෙවර් චැඩ්වික්ගේ අධීක්ෂණය යටතේ ක්‍රියාත්මක වන ලෙස නව කාර්යාලයක් වෝසිල්ස්කා වීදියෙහි ආරම්භ කරන ලදි. දෙමාපියන් දහස් ගණනක් දිගු පෝලිම් ගැසී තම දරුවන් වින්ටන්ට භාරදීමට පැමිණියහ. මෙය ජර්මන් ගෙස්ටාපෝ නාසි රහස් පොලීසියේ මහත් අවධානයට බඳුන් වූ සිදුවීමක් විය.</w:t>
      </w:r>
    </w:p>
    <w:p w:rsidR="00A15550" w:rsidRPr="008452DC" w:rsidRDefault="008452DC">
      <w:pPr>
        <w:rPr>
          <w:rFonts w:ascii="Nirmala UI" w:hAnsi="Nirmala UI" w:cs="Nirmala UI"/>
        </w:rPr>
      </w:pPr>
      <w:r w:rsidRPr="008452DC">
        <w:rPr>
          <w:rFonts w:ascii="Nirmala UI" w:hAnsi="Nirmala UI" w:cs="Nirmala UI"/>
        </w:rPr>
        <w:lastRenderedPageBreak/>
        <w:t>විවාපත් වින්ටන් (news.163.com)</w:t>
      </w:r>
    </w:p>
    <w:p w:rsidR="00A15550" w:rsidRPr="008452DC" w:rsidRDefault="008452DC">
      <w:pPr>
        <w:rPr>
          <w:rFonts w:ascii="Nirmala UI" w:hAnsi="Nirmala UI" w:cs="Nirmala UI"/>
        </w:rPr>
      </w:pPr>
      <w:r w:rsidRPr="008452DC">
        <w:rPr>
          <w:rFonts w:ascii="Nirmala UI" w:hAnsi="Nirmala UI" w:cs="Nirmala UI"/>
        </w:rPr>
        <w:t>දරුවන් භාරදීමට තමන්ට හැකි වේ යැයි සිතන රාජ්‍යයන් ගණනාවක් සම්බන්ධ කරගත් වින්ටන් ඒ සඳහා ඔවුන්ගේ සහය ආයාචනය කළේය. එහෙත් ඒ සඳහා පූර්ණ කැමැත්ත පළ කළේ ස්වීඩනය පමණි. වයස අවුරුදු 18ට අඩු දරුවන් පමණක් භාර ගැනීමට මහා බ්‍රිතාන්‍යය එකඟ විය. ඒ දරුවන්ට භාරකරුවන් මෙන්ම පවුම් පනහ බැගින් අනුග්‍රහ කිරීමට කැමති පුද්ගලයන් පවා ඔහු සොයා ගත්තේය. ඔහු උදෑසන වරුව සිය කොටස් වෙළඳපළ තැරැව්කාර කටයුතු සඳහා වැය කළ අතර දවසේ ඉතිරි කොටසින් මධ්‍යම රාත්‍රිය දක්වාම දරුවන් මුදා ගැනීමේ සිය මෙහෙයුම උදෙසා කැප කළේය. ඔහු සංවිධානයක් පිහිටුවා එය “The British Committee for Refugees from Czechoslovakia, Children’s Section” ලෙස නම් කළේය. එම කමිටුවේ සෙසු සාමාජිකයන් වූයේ ඔහුත්, ඔහුගේම මවත්, ඔහුගේ ලේකම් සහ ස්වෙච්ඡා සාමාජිකයන් කිහිප දෙනෙකුත්ය.</w:t>
      </w:r>
    </w:p>
    <w:p w:rsidR="00A15550" w:rsidRPr="008452DC" w:rsidRDefault="008452DC">
      <w:pPr>
        <w:rPr>
          <w:rFonts w:ascii="Nirmala UI" w:hAnsi="Nirmala UI" w:cs="Nirmala UI"/>
        </w:rPr>
      </w:pPr>
      <w:r w:rsidRPr="008452DC">
        <w:rPr>
          <w:rFonts w:ascii="Nirmala UI" w:hAnsi="Nirmala UI" w:cs="Nirmala UI"/>
        </w:rPr>
        <w:t>තමා බේරාගත් දරුවන් වියපත් වූ පසු හමුව පුදුමයට පත්වන වින්ටන් (youtube.com)</w:t>
      </w:r>
    </w:p>
    <w:p w:rsidR="00A15550" w:rsidRPr="008452DC" w:rsidRDefault="008452DC">
      <w:pPr>
        <w:rPr>
          <w:rFonts w:ascii="Nirmala UI" w:hAnsi="Nirmala UI" w:cs="Nirmala UI"/>
        </w:rPr>
      </w:pPr>
      <w:r w:rsidRPr="008452DC">
        <w:rPr>
          <w:rFonts w:ascii="Nirmala UI" w:hAnsi="Nirmala UI" w:cs="Nirmala UI"/>
        </w:rPr>
        <w:t>වින්ටන්ට වූ ගැටලු වූයේ වියදම් සඳහා අනුග්‍රාහකයන් සොයා ගැනීමත්, දරුවන්ගේ වීසා සැකසීම අකාර්යක්ෂමව සිදු වීමත්ය. ඒ හේතුවෙන් ඇතුල් වීමේ බලපත්‍ර හොරට සැකසීමට ද ඔහුට සිදුවිය. ඔහුගේ සියලු උත්සාහයන් සඵල කරමින් ඔහු විසින් මුදාගන්නා ලද දරුවන් රැගත් ප්‍රථම යානය වර්ෂ 1939 මාර්තු 14 වන දින ප්‍රාග් නුවර සිට බ්‍රිතාන්‍ය දක්වා පියාසර කළේය. එවන් තවත් කණ්ඩායම් හතක් ඔහු බෝට්ටු මගින් එංගලන්තය කරා රැගෙන ආවේය. දරුවන්ගේ කැපකාර මව්පියවරු ඔවුන් භාර ගැනීමට ගමනාන්තයන්හි පෙළ ගැසී සිටියහ. අවසාන මුදා ගැනීම වර්ෂ 1939 අගෝස්තු මස 2වන දින සිදු විය. ඒ අනුව ළමුන් 669ක් වින්ටන්ගේ කැපකිරීම් මත යහපත් ජීවිත ළඟා කරගැනීමට තරම් වාසනාවන්ත වූහ.</w:t>
      </w:r>
    </w:p>
    <w:p w:rsidR="00A15550" w:rsidRPr="008452DC" w:rsidRDefault="008452DC">
      <w:pPr>
        <w:rPr>
          <w:rFonts w:ascii="Nirmala UI" w:hAnsi="Nirmala UI" w:cs="Nirmala UI"/>
        </w:rPr>
      </w:pPr>
      <w:r w:rsidRPr="008452DC">
        <w:rPr>
          <w:rFonts w:ascii="Nirmala UI" w:hAnsi="Nirmala UI" w:cs="Nirmala UI"/>
        </w:rPr>
        <w:t>තමා විසින් මුදාගත් දරුවන් ඉදිරියේ ඇගයීමට ලක් වූ වින්ටන් (youtube.com)</w:t>
      </w:r>
    </w:p>
    <w:p w:rsidR="00A15550" w:rsidRPr="008452DC" w:rsidRDefault="008452DC">
      <w:pPr>
        <w:rPr>
          <w:rFonts w:ascii="Nirmala UI" w:hAnsi="Nirmala UI" w:cs="Nirmala UI"/>
        </w:rPr>
      </w:pPr>
      <w:r w:rsidRPr="008452DC">
        <w:rPr>
          <w:rFonts w:ascii="Nirmala UI" w:hAnsi="Nirmala UI" w:cs="Nirmala UI"/>
        </w:rPr>
        <w:t xml:space="preserve">වර්ෂ 1939 සැප්තැම්බර් මස 1 වන දින එතෙක් ප්‍රවාහනය කළ ළමුන් විශාලම ප්‍රමාණය එංගලන්තය බලා පිටත් කර හැරීමට සූදානම් කර තිබූ අතර ඒ වනවිටත් හිට්ලර්, පෝලන්තය තම අණසකට යටත් කරගනිමින් සියලුම ජර්මානු මාර්ග වසා දමා තිබුණි. දරුවන් 250ක් රැගත් එම අවසාන දුම්රිය අතුරුදන් වූ අතර එම දරුවන් පිළිබඳ යළි කිසිදු දිනෙක අසන්නට නොලැබුණි. එම දරුවන් 250ගේ කැපකාර මව්පියෝ වේදනාබර දෑසින් යළිත් හිස් අතින් නික්ම ගියහ. මුදාගත් බොහෝ දරුවන්ගේ දෙමාපියන් සහ සොයුරු සොයුරියන් හෝලකෝස්ට්හි දී ඝාතනයට ලක් විය. යුද්ධයෙන් පසු නිකොලස් වින්ටන් තම මුදා ගැනීම් පිළිබඳ කිසිවෙකුට නොකීවේය. ඔහුගේ ආදරණීය භාර්යාව හෝ මේ පිළිබඳ දැන සිටියේ නැත. වර්ෂ 1988දී වින්ටන්ගේ භාර්යාවට ළමුන් ගණනාවකගේ විස්තර සහිත, ඔවුන්ගේ ඡායාරූප සහ දෙමාපියන් විසින් දෙන ලද විවිධ ලිපි සහ ලේඛන සහිත ගොනුවක් </w:t>
      </w:r>
      <w:r w:rsidRPr="008452DC">
        <w:rPr>
          <w:rFonts w:ascii="Nirmala UI" w:hAnsi="Nirmala UI" w:cs="Nirmala UI"/>
        </w:rPr>
        <w:lastRenderedPageBreak/>
        <w:t>අහම්බෙන් හමුවන අතර වින්ටන්ගේ අනගි මෙහෙවර පිළිබඳ ඈ ප්‍රථම වරට දැනුවත් වන්නේ එහිදී ය.</w:t>
      </w:r>
    </w:p>
    <w:p w:rsidR="00A15550" w:rsidRPr="008452DC" w:rsidRDefault="008452DC">
      <w:pPr>
        <w:rPr>
          <w:rFonts w:ascii="Nirmala UI" w:hAnsi="Nirmala UI" w:cs="Nirmala UI"/>
        </w:rPr>
      </w:pPr>
      <w:r w:rsidRPr="008452DC">
        <w:rPr>
          <w:rFonts w:ascii="Nirmala UI" w:hAnsi="Nirmala UI" w:cs="Nirmala UI"/>
        </w:rPr>
        <w:t>ලැබෙන උපහාර හමුවේ සංවේදී වූ වින්ටන් (Why Israel)</w:t>
      </w:r>
    </w:p>
    <w:p w:rsidR="00A15550" w:rsidRPr="008452DC" w:rsidRDefault="008452DC">
      <w:pPr>
        <w:rPr>
          <w:rFonts w:ascii="Nirmala UI" w:hAnsi="Nirmala UI" w:cs="Nirmala UI"/>
        </w:rPr>
      </w:pPr>
      <w:r w:rsidRPr="008452DC">
        <w:rPr>
          <w:rFonts w:ascii="Nirmala UI" w:hAnsi="Nirmala UI" w:cs="Nirmala UI"/>
        </w:rPr>
        <w:t>ඇය එකී ලිපිගොනුව මාධ්‍ය හරහා ප්‍රසිද්ධියට පත් කරන අතර බීබීසී රූපවාහිනී සේවයේ වැඩසටහනකට ද මේ අනුව වින්ටන්ට ආරාධනා ලැබේ. එහි වියපත් වින්ටන් වටා අසුන්ගෙන සිටියේ ඔහු විසින් මුදාගත් දරුවන් වූ අතර ඔහු ඒ පිළිබඳ දැනගන්නේ ඔවුන් සියලු දෙනා අසුන්වලින් නැගිට ඔහුට උපහාර දක්වන්නට යෙදුණු අවස්ථාවේදී ය. එය අතිශය උණුසුම් සහ සංවේදී අවස්ථාවක් විය.</w:t>
      </w:r>
    </w:p>
    <w:p w:rsidR="00A15550" w:rsidRPr="008452DC" w:rsidRDefault="008452DC">
      <w:pPr>
        <w:rPr>
          <w:rFonts w:ascii="Nirmala UI" w:hAnsi="Nirmala UI" w:cs="Nirmala UI"/>
        </w:rPr>
      </w:pPr>
      <w:r w:rsidRPr="008452DC">
        <w:rPr>
          <w:rFonts w:ascii="Nirmala UI" w:hAnsi="Nirmala UI" w:cs="Nirmala UI"/>
        </w:rPr>
        <w:t>සම්මානයට පාත්‍ර වූ වින්ටන් (Metro)</w:t>
      </w:r>
    </w:p>
    <w:p w:rsidR="00A15550" w:rsidRPr="008452DC" w:rsidRDefault="008452DC">
      <w:pPr>
        <w:rPr>
          <w:rFonts w:ascii="Nirmala UI" w:hAnsi="Nirmala UI" w:cs="Nirmala UI"/>
        </w:rPr>
      </w:pPr>
      <w:r w:rsidRPr="008452DC">
        <w:rPr>
          <w:rFonts w:ascii="Nirmala UI" w:hAnsi="Nirmala UI" w:cs="Nirmala UI"/>
        </w:rPr>
        <w:t>වින්ටන් මුදාගත් දරුවන් අතර මේ වනවිට ලොව ප්‍රකට මාධ්‍යවේදීන්, චිත්‍රපට අධ්‍යක්ෂකවරුන්, ඇමතිවරු, ගත් කතුවරු යනාදී නොයෙක් ක්ෂේත්‍රවල පුද්ගලයන් සිටී. වින්ටන් ඔහුගේ මෙහෙවර උදෙසා නොයෙක් වර රාජ්‍ය ඇගයීමට පාත්‍ර වේ. වර්ෂ 1993දී දෙවන එළිසබත් රැජිණ ඔහුව සම්මානයට පාත්‍ර කරයි. එමෙන්ම ඇය අතින් වර්ෂ 2002දී ඔහුට නයිට් පදවියක් ද පිරිනැමේ. All My Loved Ones සහ සම්මානනීය චිත්‍රපටයක් වන Nicholas Winton: The Power of Good, ඔහු නමින් නිර්මිත ප්‍රධාන චිත්‍රපටයන්ය.</w:t>
      </w:r>
    </w:p>
    <w:p w:rsidR="00A15550" w:rsidRPr="008452DC" w:rsidRDefault="008452DC">
      <w:pPr>
        <w:rPr>
          <w:rFonts w:ascii="Nirmala UI" w:hAnsi="Nirmala UI" w:cs="Nirmala UI"/>
        </w:rPr>
      </w:pPr>
      <w:r w:rsidRPr="008452DC">
        <w:rPr>
          <w:rFonts w:ascii="Nirmala UI" w:hAnsi="Nirmala UI" w:cs="Nirmala UI"/>
        </w:rPr>
        <w:t>රැජින අතින් සම්මානයට පාත්‍ර වූ වින්ටන් (sakvoiazh.ru)</w:t>
      </w:r>
    </w:p>
    <w:p w:rsidR="00A15550" w:rsidRPr="008452DC" w:rsidRDefault="008452DC">
      <w:pPr>
        <w:rPr>
          <w:rFonts w:ascii="Nirmala UI" w:hAnsi="Nirmala UI" w:cs="Nirmala UI"/>
        </w:rPr>
      </w:pPr>
      <w:r w:rsidRPr="008452DC">
        <w:rPr>
          <w:rFonts w:ascii="Nirmala UI" w:hAnsi="Nirmala UI" w:cs="Nirmala UI"/>
        </w:rPr>
        <w:t>මේ අසහාය මිනිසා වසර 106ක් ආයු වළඳා 2015 වර්ෂයේදී ණය නොමැති මිනිසෙකු ලෙස මිහිතලයට ආයුබෝවන් කියූවේය.</w:t>
      </w:r>
    </w:p>
    <w:p w:rsidR="00A15550" w:rsidRPr="008452DC" w:rsidRDefault="008452DC">
      <w:pPr>
        <w:rPr>
          <w:rFonts w:ascii="Nirmala UI" w:hAnsi="Nirmala UI" w:cs="Nirmala UI"/>
        </w:rPr>
      </w:pPr>
      <w:proofErr w:type="spellStart"/>
      <w:r w:rsidRPr="008452DC">
        <w:rPr>
          <w:rFonts w:ascii="Nirmala UI" w:hAnsi="Nirmala UI" w:cs="Nirmala UI"/>
        </w:rPr>
        <w:t>වන</w:t>
      </w:r>
      <w:proofErr w:type="spellEnd"/>
      <w:r w:rsidRPr="008452DC">
        <w:rPr>
          <w:rFonts w:ascii="Nirmala UI" w:hAnsi="Nirmala UI" w:cs="Nirmala UI"/>
        </w:rPr>
        <w:t xml:space="preserve"> </w:t>
      </w:r>
      <w:proofErr w:type="spellStart"/>
      <w:r w:rsidRPr="008452DC">
        <w:rPr>
          <w:rFonts w:ascii="Nirmala UI" w:hAnsi="Nirmala UI" w:cs="Nirmala UI"/>
        </w:rPr>
        <w:t>ගහනය</w:t>
      </w:r>
      <w:proofErr w:type="spellEnd"/>
      <w:r w:rsidRPr="008452DC">
        <w:rPr>
          <w:rFonts w:ascii="Nirmala UI" w:hAnsi="Nirmala UI" w:cs="Nirmala UI"/>
        </w:rPr>
        <w:t xml:space="preserve"> </w:t>
      </w:r>
      <w:proofErr w:type="spellStart"/>
      <w:r w:rsidRPr="008452DC">
        <w:rPr>
          <w:rFonts w:ascii="Nirmala UI" w:hAnsi="Nirmala UI" w:cs="Nirmala UI"/>
        </w:rPr>
        <w:t>යන</w:t>
      </w:r>
      <w:proofErr w:type="spellEnd"/>
      <w:r w:rsidRPr="008452DC">
        <w:rPr>
          <w:rFonts w:ascii="Nirmala UI" w:hAnsi="Nirmala UI" w:cs="Nirmala UI"/>
        </w:rPr>
        <w:t xml:space="preserve"> </w:t>
      </w:r>
      <w:proofErr w:type="spellStart"/>
      <w:r w:rsidRPr="008452DC">
        <w:rPr>
          <w:rFonts w:ascii="Nirmala UI" w:hAnsi="Nirmala UI" w:cs="Nirmala UI"/>
        </w:rPr>
        <w:t>වදන</w:t>
      </w:r>
      <w:proofErr w:type="spellEnd"/>
      <w:r w:rsidRPr="008452DC">
        <w:rPr>
          <w:rFonts w:ascii="Nirmala UI" w:hAnsi="Nirmala UI" w:cs="Nirmala UI"/>
        </w:rPr>
        <w:t xml:space="preserve"> ඇසූ පමණින් දැනෙන්නේ මනස පිරිමදින ආකාරයේ අතිශය පියකරු වූ සිසිලසකි. මෙතෙක් මිහිතලය වසා පැතිර සිටිමින් සෙවණ දුන් පතාක යෝධයන් අද වන විට එකා පසුපස එකා අවසන් ගමන් යමින් සිටී. එය ඇසීමෙන් පවා දැනෙන්නේ හදවත දහදියෙන් තෙත් කරවාලන ආකාරයේ අමානුෂික ග්‍රීෂ්මයකි. ලැව්ගිනි වැනි ස්වභාවික උපද්‍රව හේතුවෙන් වන ගහණය ස්වභාවිකවම අඩුවෙමින් පවතී. සත්කාර්යයන් උදෙසා වෙහෙසීමට වඩා දුෂ්කාර්යයන් වෙනුවෙන් සක්‍රීය වන මිනිසා ද, තම ස්වභාවය යළි යළිත් හෙළිදරව් කරමින්, මහා පරිමාණයෙන් ගස් උගුල්ලා දමමින් සිටී. ආර්ථික වෘද්ධිය උදෙසා ගමන් කරන මාර්ගය වටා පරිසරයට යම් ආකාරයක හානියක් සිදුවීම නොවැළැක්විය හැකි කාරණයක් වුවද එය සියලු ප්‍රමිතීන් සහ සම්මුතීන් උල්ලංඝනය කරමින් සිදු කිරීම, ‍අනාගතය දැකීමට වඩා, වස්තුව එක්රැස් කර ගොඩ ගසා හිස් අතින් මියයාම වැදගත් කොට සලකන මිනිසුන්ගේ අමනෝඥ ක්‍රියා කලාපයකි.</w:t>
      </w:r>
    </w:p>
    <w:p w:rsidR="00A15550" w:rsidRPr="008452DC" w:rsidRDefault="008452DC">
      <w:pPr>
        <w:rPr>
          <w:rFonts w:ascii="Nirmala UI" w:hAnsi="Nirmala UI" w:cs="Nirmala UI"/>
        </w:rPr>
      </w:pPr>
      <w:r w:rsidRPr="008452DC">
        <w:rPr>
          <w:rFonts w:ascii="Nirmala UI" w:hAnsi="Nirmala UI" w:cs="Nirmala UI"/>
        </w:rPr>
        <w:t>මොලායි වාන්තරයෙහි පිහිටීම (ecorama)</w:t>
      </w:r>
    </w:p>
    <w:p w:rsidR="00A15550" w:rsidRPr="008452DC" w:rsidRDefault="008452DC">
      <w:pPr>
        <w:rPr>
          <w:rFonts w:ascii="Nirmala UI" w:hAnsi="Nirmala UI" w:cs="Nirmala UI"/>
        </w:rPr>
      </w:pPr>
      <w:r w:rsidRPr="008452DC">
        <w:rPr>
          <w:rFonts w:ascii="Nirmala UI" w:hAnsi="Nirmala UI" w:cs="Nirmala UI"/>
        </w:rPr>
        <w:lastRenderedPageBreak/>
        <w:t>එසේ රැල්ලට ගසාගෙන යන සමස්තය අතරේ උඩුගං බලා යන උදාහරණයක් සොයා ගැනීම දුෂ්කර කාර්යයකි. මිනිසෙකු බොහෝ දෙනාගේ ආදර ගෞරවයට පාත්‍ර වීමට ඔහු සතු ඩොලර් ප්‍රමාණය සෑම විටම වැදගත් නොවේ. ඩොලර් මිනිසුන්ට, පුද්ගලයන් ආදර ගෞරවය දක්වන්නේ සැඟවුණු අපේක්ෂාවන් සහිතවය. එහෙත් මිනිසුන් උදෙසා වෙනත් කිසිවෙකුට කළ නොහැකි කැප කිරීමක් කළ හැකි දුප්පත් මිනිසෙකුට මේ මිහිතලයේ වෙසෙන දුෂ්ටම මිනිසෙකුගේ පවා හදවතෙහි නොමිලයේම ඉඩක් වෙන්වෙයි. එය සොබාදහමේ සියලු ආශ්චර්යයන් මෙන් තවත් එක් ආශ්චර්යයකි. අසීමිතව ලොවට එක්වන කාබන්ඩයොක්සයිඩ් උරා ගැනීමට ගසක් නොව වනාන්තරයක්ම දායාද කළ ඉන්දීය ජාතික ජාදව් මොලායි පායෙන්ග් (Jadav “Molai” Payeng) එවන් එක් සොඳුරු මිනිසෙකි.</w:t>
      </w:r>
    </w:p>
    <w:p w:rsidR="00A15550" w:rsidRPr="008452DC" w:rsidRDefault="008452DC">
      <w:pPr>
        <w:rPr>
          <w:rFonts w:ascii="Nirmala UI" w:hAnsi="Nirmala UI" w:cs="Nirmala UI"/>
        </w:rPr>
      </w:pPr>
      <w:r w:rsidRPr="008452DC">
        <w:rPr>
          <w:rFonts w:ascii="Nirmala UI" w:hAnsi="Nirmala UI" w:cs="Nirmala UI"/>
        </w:rPr>
        <w:t>නිහඬ විරුවා ජාදව් (flutur.org)</w:t>
      </w:r>
    </w:p>
    <w:p w:rsidR="00A15550" w:rsidRPr="008452DC" w:rsidRDefault="008452DC">
      <w:pPr>
        <w:rPr>
          <w:rFonts w:ascii="Nirmala UI" w:hAnsi="Nirmala UI" w:cs="Nirmala UI"/>
        </w:rPr>
      </w:pPr>
      <w:r w:rsidRPr="008452DC">
        <w:rPr>
          <w:rFonts w:ascii="Nirmala UI" w:hAnsi="Nirmala UI" w:cs="Nirmala UI"/>
        </w:rPr>
        <w:t>මීට වසර තිස් නවයකට පමණ පෙරාතුව තරුණ ජාදව්ගේ සිතේ ඇදහිය නොහැකි සිතිවිලි කළලයක් රෝපණය විය. උතුරු ඉන්දියාවේ ඇසෑම්හි තමා පදිංචි ප්‍රදේශය අසල පැවති නිසරු වැලි පිටියක දිනපතා යමක් සඟවා ඒමට ඔහු පුරුදු වී සිටියේය. සැඟවූ බිජුවට සියල්ල ඵල දරා අංකුර නැගී එන විට අප්‍රමාණ ප්‍රීති ප්‍රමෝද්‍යයට පැමිණි තරුණ ජාදව් නොකඩවා ඒවාට ජලය සහ පොහොර සපයමින් සාත්තු සප්පායම් කරන්නට විය.</w:t>
      </w:r>
    </w:p>
    <w:p w:rsidR="00A15550" w:rsidRPr="008452DC" w:rsidRDefault="008452DC">
      <w:pPr>
        <w:rPr>
          <w:rFonts w:ascii="Nirmala UI" w:hAnsi="Nirmala UI" w:cs="Nirmala UI"/>
        </w:rPr>
      </w:pPr>
      <w:r w:rsidRPr="008452DC">
        <w:rPr>
          <w:rFonts w:ascii="Nirmala UI" w:hAnsi="Nirmala UI" w:cs="Nirmala UI"/>
        </w:rPr>
        <w:t>වැලි කතර අස්වද්දන ජාදව් (ranchera957.fm)</w:t>
      </w:r>
    </w:p>
    <w:p w:rsidR="00A15550" w:rsidRPr="008452DC" w:rsidRDefault="008452DC">
      <w:pPr>
        <w:rPr>
          <w:rFonts w:ascii="Nirmala UI" w:hAnsi="Nirmala UI" w:cs="Nirmala UI"/>
        </w:rPr>
      </w:pPr>
      <w:r w:rsidRPr="008452DC">
        <w:rPr>
          <w:rFonts w:ascii="Nirmala UI" w:hAnsi="Nirmala UI" w:cs="Nirmala UI"/>
        </w:rPr>
        <w:t>අද වන විට අක්කර 1360ක් පුරා පැතිර පවතින ජාදව්ගේ සැබෑවක් කරගත් සිහිනයෙන්, සමස්ත මානව වර්ගයාටම සිදු වන අතිමහත් යහපත මුදලින් කිසි විටක ගිනිය නොහැකිය. මිහිතලය මත එවන් මානූෂීය සලකුණක් සටහන් කළ සියැටල් පුත්‍රයෙකු පිළිබඳ මානව වංශ කතාව තුළ මෙතෙක් අප අසා නොමැති තරම්ය.</w:t>
      </w:r>
    </w:p>
    <w:p w:rsidR="00A15550" w:rsidRPr="008452DC" w:rsidRDefault="008452DC">
      <w:pPr>
        <w:rPr>
          <w:rFonts w:ascii="Nirmala UI" w:hAnsi="Nirmala UI" w:cs="Nirmala UI"/>
        </w:rPr>
      </w:pPr>
      <w:r w:rsidRPr="008452DC">
        <w:rPr>
          <w:rFonts w:ascii="Nirmala UI" w:hAnsi="Nirmala UI" w:cs="Nirmala UI"/>
        </w:rPr>
        <w:t>ජාදව් වගා කටයුතුවල නිරතවෙමින් (International Book of Records)</w:t>
      </w:r>
    </w:p>
    <w:p w:rsidR="00A15550" w:rsidRPr="008452DC" w:rsidRDefault="008452DC">
      <w:pPr>
        <w:rPr>
          <w:rFonts w:ascii="Nirmala UI" w:hAnsi="Nirmala UI" w:cs="Nirmala UI"/>
        </w:rPr>
      </w:pPr>
      <w:r w:rsidRPr="008452DC">
        <w:rPr>
          <w:rFonts w:ascii="Nirmala UI" w:hAnsi="Nirmala UI" w:cs="Nirmala UI"/>
        </w:rPr>
        <w:t>ඔහුගේ ව්‍යාපෘතියෙහි ආරම්භය වර්ෂ 1979 තරම් ඈත අතීතයට දිව යයි. වර්ෂ 1979 දී ඇති වූ අධික ගංවතුර තත්ත්වයක් හේතුවෙන් ජාදව් වාසය කළ ප්‍රදේශය අවට විශාල ඛාදනයක් සහ විනාශයක් සිදු විය. එවිට වයස 16ක නව යෞවනයෙකු වූ ජාදව්, ගංවතුර තත්ත්වය පහව යන විට දුටුවේ වැලිපිටිය මත තැනින් තැන උරගයන් විශාල සංඛ්‍යාවක් මියගොස් සිටින ආකාරයයි. ඔහුගේ ජීවිතයේ සන්ධිස්ථානය වූයේ ද එකී හද සසල කරවන දර්ශනයයි. එකී අත්දැකීම සිහිපත් කරමින් ජාදව් පවසා සිටින්නේ, ශාකමය ආවරණයක් නොවීම හේතුවෙන් එම සත්ත්වයන් උෂ්ණත්ව වෙනස්වීම් දරාගත නොහැකිව මිය ගිය බවයි. එම සත්ත්ව සංහාරය දැක තමා බිම වැටී හඬා වැලපුණ බව ද ඔහු පවසයි.</w:t>
      </w:r>
    </w:p>
    <w:p w:rsidR="00A15550" w:rsidRPr="008452DC" w:rsidRDefault="008452DC">
      <w:pPr>
        <w:rPr>
          <w:rFonts w:ascii="Nirmala UI" w:hAnsi="Nirmala UI" w:cs="Nirmala UI"/>
        </w:rPr>
      </w:pPr>
      <w:r w:rsidRPr="008452DC">
        <w:rPr>
          <w:rFonts w:ascii="Nirmala UI" w:hAnsi="Nirmala UI" w:cs="Nirmala UI"/>
        </w:rPr>
        <w:t>නිසරු බිම අස්වද්දන ජාදව් (Carlo Bevilacqua)</w:t>
      </w:r>
    </w:p>
    <w:p w:rsidR="00A15550" w:rsidRPr="008452DC" w:rsidRDefault="008452DC">
      <w:pPr>
        <w:rPr>
          <w:rFonts w:ascii="Nirmala UI" w:hAnsi="Nirmala UI" w:cs="Nirmala UI"/>
        </w:rPr>
      </w:pPr>
      <w:r w:rsidRPr="008452DC">
        <w:rPr>
          <w:rFonts w:ascii="Nirmala UI" w:hAnsi="Nirmala UI" w:cs="Nirmala UI"/>
        </w:rPr>
        <w:lastRenderedPageBreak/>
        <w:t>ඔහු වන සංරක්ෂණ දෙපාර්තමේන්තුව අමතා, අදාළ භූමියෙහි ශාක වගා කළ හැකිදැයි විමසා තිබෙන අතර ඔවුන්ගේ පිළිතුර වී තිබෙන්නේ එම භූමිය මත කිසිවක්ම නොවැවෙනු ඇති බවය. කෙසේ නමුත් ඔවුන් ඔහුට පවසා ඇත්තේ හැකි නම් උණ ශාකය වගා කිරීමට උත්සාහ කර බලන ලෙසය. කිසිවෙකුගේ උදව් උපකාරයකින් තොරව සිය වේදනාකාරී අරගලය තනිව ආරම්භ කළ මේ මිනිසා අවසානයේ බොහෝ දෙනාට අනුව කළ නොහැක්කක් වූ දෙයක් කළ හැකි වූවක් බවට තහවුරු කර සමස්ත ලෝකයටම මහත් ආදර්ශයක් සැපයුවේය. ඔහුගේ අදහස පිළිබඳ ආරම්භයේදී කිසිදු ප්‍රියතාවක් නොදැක්වූ බොහෝ දෙනා අද ඔහුගේ ප්‍රතිඵල ඉදිරියේ නිරුත්තරව සිටී. පාරිසරික සමතුලිතතාව පිළිබඳ ගැඹුරු අවබෝධයකින් පසු වූ ජාදව් තමන් විසින් නිර්මාණය කරන පරිසර පද්ධතිය තුළට කුහුඹුවන් පවා රැගෙන ‍ගියේය.</w:t>
      </w:r>
    </w:p>
    <w:p w:rsidR="00A15550" w:rsidRPr="008452DC" w:rsidRDefault="008452DC">
      <w:pPr>
        <w:rPr>
          <w:rFonts w:ascii="Nirmala UI" w:hAnsi="Nirmala UI" w:cs="Nirmala UI"/>
        </w:rPr>
      </w:pPr>
      <w:r w:rsidRPr="008452DC">
        <w:rPr>
          <w:rFonts w:ascii="Nirmala UI" w:hAnsi="Nirmala UI" w:cs="Nirmala UI"/>
        </w:rPr>
        <w:t>ජාදව් තමා විසින් වගා කරන ලද ශාක මධ්‍යයේ (Prudential)</w:t>
      </w:r>
    </w:p>
    <w:p w:rsidR="00A15550" w:rsidRPr="008452DC" w:rsidRDefault="008452DC">
      <w:pPr>
        <w:rPr>
          <w:rFonts w:ascii="Nirmala UI" w:hAnsi="Nirmala UI" w:cs="Nirmala UI"/>
        </w:rPr>
      </w:pPr>
      <w:r w:rsidRPr="008452DC">
        <w:rPr>
          <w:rFonts w:ascii="Nirmala UI" w:hAnsi="Nirmala UI" w:cs="Nirmala UI"/>
        </w:rPr>
        <w:t>ඒ අනුව ආරම්භයේදී හුදු වැලි පිටියක් ලෙස දිස් වූ භූමිය ක්‍රමක්‍රමයෙන් ස්වයං ක්‍රියාකාරී පරිසර පද්ධතියක් බවට පත්විය. අවසානයේ මෙය මොලායි වනාන්තරය බවට පත් වූ අතර එය දැන් බොහෝ පක්ෂීන්, මුවන්, රයිනෝසර්, කොටි, අලි යනාදී සත්ත්ව විශේෂයන් ගණනාවකට වාසස්ථාන සපයයි. කලාපයේ වන සංරක්ෂණ නිලධාරීන් මෙම වනාන්තරය පිළිබඳ දැනගන්නා විට වර්ෂ 2008 පමණ වී තිබූ අතර ව්‍යාපෘතිය ආරම්භ වී දීර්ඝ කාලයක් ගත වී තිබුණි. මෙකී හඳුනා ගැනීමෙන් අනතුරුව ජාදව්ගේ පරිශ්‍රමය යම් ඇගයීමකට ලක් කරන ලද නමුත් එය ප්‍රමාණවත් වූවක් නොවුණි. වනාන්තර පිළිබඳ සහකාර සංරක්ෂක අධිකාරීවරයා, ජාදව්ගේ මහා පරිමාණ වන වගා ව්‍යාපෘතිය පිළිබඳ පුදුමය පළ කරයි. ඔහු පවසන්නේ ඉන්දියාවේ නොවී වෙනත් රටක වසර තිහක් තුළ මෙවන් ව්‍යාපෘතියක් සිදු කළේ නම් ඔහු ජාතික වීරයකු ලෙස සම්මාන ලබනු ඇති බවයි. කෙසේ නමුත් ජාදව්, සිය මෙහෙවර වෙනුවෙන් 2015 වර්ෂයේදී පද්ම ශ්‍රී ගෞරව සම්මානයෙන් පිදුම් ලැබීය. එය සිවිල් වැසියන්ට පිදෙන ඉන්දියාවේ සිව් වැනියට පවත්නා ඉහළම ගෞරව සම්මානයයි.</w:t>
      </w:r>
    </w:p>
    <w:p w:rsidR="00A15550" w:rsidRPr="008452DC" w:rsidRDefault="008452DC">
      <w:pPr>
        <w:rPr>
          <w:rFonts w:ascii="Nirmala UI" w:hAnsi="Nirmala UI" w:cs="Nirmala UI"/>
        </w:rPr>
      </w:pPr>
      <w:r w:rsidRPr="008452DC">
        <w:rPr>
          <w:rFonts w:ascii="Nirmala UI" w:hAnsi="Nirmala UI" w:cs="Nirmala UI"/>
        </w:rPr>
        <w:t>ජාදව්ගේ වනයේ නිදහසේ සරන ජීවීන් (Nick Pritchard – WordPress.com)</w:t>
      </w:r>
    </w:p>
    <w:p w:rsidR="00A15550" w:rsidRPr="008452DC" w:rsidRDefault="008452DC">
      <w:pPr>
        <w:rPr>
          <w:rFonts w:ascii="Nirmala UI" w:hAnsi="Nirmala UI" w:cs="Nirmala UI"/>
        </w:rPr>
      </w:pPr>
      <w:r w:rsidRPr="008452DC">
        <w:rPr>
          <w:rFonts w:ascii="Nirmala UI" w:hAnsi="Nirmala UI" w:cs="Nirmala UI"/>
        </w:rPr>
        <w:t>මෙවන් විශාල ව්‍යාපෘතියක් කිසිදු සහයෝගයකින් තොරව තනිව ක්‍රියාත්මක කිරීමට නිරන්තර සෙවණැල්ලක් වූ සිය ආදරණීය භාර්යාවත් දරු තිදෙනාත් සමඟම ජාදව් ජීවත් වූයේ කුඩා අතුපැළකය. දැන් ඔහුගේ ව්‍යාපෘතියෙහි ආයු කාලය වසර 40කට ආසන්න වන අතර ඔහු විසින් හුදෙකලා සටනකින් අනතුරුව තනිව බිහි කරන ලද වනාන්තරය, නිව්යෝර්ක් නගරයේ මධ්‍යම‍ උද්‍යානයට වඩා ප්‍රමාණයෙන් විශාලය. අක්කර 550කට අධික භූමි ප්‍රදේශයක් පුරා මේ වන විට පැතිරී පවතින එය තනි මිනිසෙකුගේ දහදිය කඳුළුවල ප්‍රතිඵලයකි.</w:t>
      </w:r>
    </w:p>
    <w:p w:rsidR="00A15550" w:rsidRPr="008452DC" w:rsidRDefault="008452DC">
      <w:pPr>
        <w:rPr>
          <w:rFonts w:ascii="Nirmala UI" w:hAnsi="Nirmala UI" w:cs="Nirmala UI"/>
        </w:rPr>
      </w:pPr>
      <w:r w:rsidRPr="008452DC">
        <w:rPr>
          <w:rFonts w:ascii="Nirmala UI" w:hAnsi="Nirmala UI" w:cs="Nirmala UI"/>
        </w:rPr>
        <w:t>මොලායි වනයට ආකර්ෂණය වූවෝ (Learn 4 Earth)</w:t>
      </w:r>
    </w:p>
    <w:p w:rsidR="00A15550" w:rsidRPr="008452DC" w:rsidRDefault="008452DC">
      <w:pPr>
        <w:rPr>
          <w:rFonts w:ascii="Nirmala UI" w:hAnsi="Nirmala UI" w:cs="Nirmala UI"/>
        </w:rPr>
      </w:pPr>
      <w:r w:rsidRPr="008452DC">
        <w:rPr>
          <w:rFonts w:ascii="Nirmala UI" w:hAnsi="Nirmala UI" w:cs="Nirmala UI"/>
        </w:rPr>
        <w:lastRenderedPageBreak/>
        <w:t>මෙවන් කටයුත්තකට කිසිවෙකුත් සහය නොවන බව සැබෑවකි. නමුත් ඉන් අනිසි ඵල ලබා ගැනීමට බොහෝ දෙන යුහුසුළුව සිටිති. මේ සා මෙහෙවරක් කළ ද ජාදව් වේදනාවෙනි. හොර දඩයක්කරුවන් පිළිබඳ බලධාරීන් වෙත නිරන්තර පැමිණිලි කිරීමට ඔහුට සිදු වී ඇත. ජාදව් ඉන්දීය රජය වෙත වැදගත් කරුණු ගණනාවක් යෝජනා ලෙසින් ඉදිරිපත් කර ඇත. පොල් වගා කිරීමේ පාරිසරික වටිනාකම මෙන්ම එහි ආර්ථික වටිනාකම ද ඔහු විසින් දක්වා ඇත. පාංශු ඛාදනය මන්දගාමී කිරීම සහ දේශීය වගාකරුවන්ට මුදල් බවට පත් කරගත හැකිවීම ඔහු පෙන්වා දෙන ලද වාසි කිහිපයකි.</w:t>
      </w:r>
    </w:p>
    <w:p w:rsidR="00A15550" w:rsidRPr="008452DC" w:rsidRDefault="008452DC">
      <w:pPr>
        <w:rPr>
          <w:rFonts w:ascii="Nirmala UI" w:hAnsi="Nirmala UI" w:cs="Nirmala UI"/>
        </w:rPr>
      </w:pPr>
      <w:r w:rsidRPr="008452DC">
        <w:rPr>
          <w:rFonts w:ascii="Nirmala UI" w:hAnsi="Nirmala UI" w:cs="Nirmala UI"/>
        </w:rPr>
        <w:t>රාජ්‍ය ඇගයීමට ලක් වූ ජාදව් (treeformankind.org)</w:t>
      </w:r>
    </w:p>
    <w:p w:rsidR="00A15550" w:rsidRPr="008452DC" w:rsidRDefault="008452DC">
      <w:pPr>
        <w:rPr>
          <w:rFonts w:ascii="Nirmala UI" w:hAnsi="Nirmala UI" w:cs="Nirmala UI"/>
        </w:rPr>
      </w:pPr>
      <w:r w:rsidRPr="008452DC">
        <w:rPr>
          <w:rFonts w:ascii="Nirmala UI" w:hAnsi="Nirmala UI" w:cs="Nirmala UI"/>
        </w:rPr>
        <w:t>ජාදව්ගේ වීර වික්‍රමාන්විතය අළලා චිත්‍රපට ගණනාවක් නිෂ්පාදනය වී ඇත. ජාදව් ඔහුගේ අවසාන හුස්ම පොද දක්වා සිය ව්‍යාපෘතිය ක්‍රියාත්මක කිරීමේ අධිෂ්ඨානයෙන් පසු වේ. ඔහු වැනි තව පුද්ගලයන් කිහිප දෙනෙකු වුව බිහි වන්නේ නම් ඒ සොබාදම් දිනිතියගේ වාසනාවටය.</w:t>
      </w:r>
    </w:p>
    <w:p w:rsidR="00A15550" w:rsidRPr="008452DC" w:rsidRDefault="008452DC">
      <w:pPr>
        <w:rPr>
          <w:rFonts w:ascii="Nirmala UI" w:hAnsi="Nirmala UI" w:cs="Nirmala UI"/>
        </w:rPr>
      </w:pPr>
      <w:proofErr w:type="spellStart"/>
      <w:r w:rsidRPr="008452DC">
        <w:rPr>
          <w:rFonts w:ascii="Nirmala UI" w:hAnsi="Nirmala UI" w:cs="Nirmala UI"/>
        </w:rPr>
        <w:t>බැලූ</w:t>
      </w:r>
      <w:proofErr w:type="spellEnd"/>
      <w:r w:rsidRPr="008452DC">
        <w:rPr>
          <w:rFonts w:ascii="Nirmala UI" w:hAnsi="Nirmala UI" w:cs="Nirmala UI"/>
        </w:rPr>
        <w:t xml:space="preserve"> </w:t>
      </w:r>
      <w:proofErr w:type="spellStart"/>
      <w:r w:rsidRPr="008452DC">
        <w:rPr>
          <w:rFonts w:ascii="Nirmala UI" w:hAnsi="Nirmala UI" w:cs="Nirmala UI"/>
        </w:rPr>
        <w:t>බැල්මට</w:t>
      </w:r>
      <w:proofErr w:type="spellEnd"/>
      <w:r w:rsidRPr="008452DC">
        <w:rPr>
          <w:rFonts w:ascii="Nirmala UI" w:hAnsi="Nirmala UI" w:cs="Nirmala UI"/>
        </w:rPr>
        <w:t xml:space="preserve"> </w:t>
      </w:r>
      <w:proofErr w:type="spellStart"/>
      <w:r w:rsidRPr="008452DC">
        <w:rPr>
          <w:rFonts w:ascii="Nirmala UI" w:hAnsi="Nirmala UI" w:cs="Nirmala UI"/>
        </w:rPr>
        <w:t>මෙය</w:t>
      </w:r>
      <w:proofErr w:type="spellEnd"/>
      <w:r w:rsidRPr="008452DC">
        <w:rPr>
          <w:rFonts w:ascii="Nirmala UI" w:hAnsi="Nirmala UI" w:cs="Nirmala UI"/>
        </w:rPr>
        <w:t xml:space="preserve"> </w:t>
      </w:r>
      <w:proofErr w:type="spellStart"/>
      <w:r w:rsidRPr="008452DC">
        <w:rPr>
          <w:rFonts w:ascii="Nirmala UI" w:hAnsi="Nirmala UI" w:cs="Nirmala UI"/>
        </w:rPr>
        <w:t>අතිශයින්</w:t>
      </w:r>
      <w:proofErr w:type="spellEnd"/>
      <w:r w:rsidRPr="008452DC">
        <w:rPr>
          <w:rFonts w:ascii="Nirmala UI" w:hAnsi="Nirmala UI" w:cs="Nirmala UI"/>
        </w:rPr>
        <w:t xml:space="preserve"> සරල පැනයකි. එහෙත් ඊට පිළිතුරු සැපයීම තරමක් සංකීර්ණ වූවකි. මිනිසුන්ට සෑම රාත්‍රියකම නින්ද අවශ්‍ය වන්නේ ඇයිද යන පැනයට නිශ්චිත පිළිතුරක් ලබාදීමට විද්‍යාඥයන් අනේක වාරයක් උත්සාහ දරා ඇත. එහෙත් ඊට එක් නිශ්චිත පිළිතුරක් ලබාදීම විෂයෙහි තවමත් ඔවුන් අසමත්ව ඇත. නින්ද පිළිබඳව මේ වන විට පවතින විද්‍යාත්මක අනාවරණය කර ගැනීම්, යම් දිනෙක ඒ පිළිබඳව නිශ්චිත අර්ථකථනයකට එළඹීම සඳහා විද්‍යාවට යම් ආලෝකයක් සපයයි.</w:t>
      </w:r>
    </w:p>
    <w:p w:rsidR="00A15550" w:rsidRPr="008452DC" w:rsidRDefault="008452DC">
      <w:pPr>
        <w:rPr>
          <w:rFonts w:ascii="Nirmala UI" w:hAnsi="Nirmala UI" w:cs="Nirmala UI"/>
        </w:rPr>
      </w:pPr>
      <w:r w:rsidRPr="008452DC">
        <w:rPr>
          <w:rFonts w:ascii="Nirmala UI" w:hAnsi="Nirmala UI" w:cs="Nirmala UI"/>
        </w:rPr>
        <w:t>ශරීරයට නින්ද අවශ්‍ය වීමට හේතූන් ගණනාවක් හඳුනාගෙන ඇත. දීර්ඝ නින්දක් හරහා ශරීරයේ මාංශ පේශීන් වර්ධනය, පටක අලුත්වැඩියාව, හෝර්මෝන සංශ්ලේෂණය ආදී ක්‍රියාදාමයන් සිදු වේ. බොහෝ දෙනා විශ්වාස කරන්නේ නින්දෙහිදී මනස සහ ශරීරය යන ද්විත්වයම ක්‍රියාත්මක වීම නතර වන බවය. නමුත් නින්දෙහිදී සිදුවන උක්ත ක්‍රියාවලීන් පිළිබඳව අවධානය යොමු කිරීමේදී පැහැදිලි වන්නේ නින්දෙහිදී ශරීරය ක්‍රියාකාරීව පවතින බවයි. තවද නින්දෙහිදී ශරීරය තුළ වැදගත් සැකසුම්, ප්‍රතිස්ථාපනයන් සහ ශක්තිමත් කිරීම් සිදුවන බවයි. කෙසේ නමුත් නින්දට එළඹීම සහ එහි ක්‍රියාකාරීත්වය සිදු වන්නේ කවරාකාරයෙන්ද, මිනිස් ශරීරය දීර්ඝ නින්දක් ලබා ගත යුතු ලෙස සැකසී තිබෙන්නේ මන්ද යන ප්‍රස්තුතයන් පිළිබඳව නිශ්චිතව විවරණයන් ඉදිරිපත් කිරීමට විද්‍යාව මෙතෙක් සමත් වී නොමැත.</w:t>
      </w:r>
    </w:p>
    <w:p w:rsidR="00A15550" w:rsidRPr="008452DC" w:rsidRDefault="008452DC">
      <w:pPr>
        <w:rPr>
          <w:rFonts w:ascii="Nirmala UI" w:hAnsi="Nirmala UI" w:cs="Nirmala UI"/>
        </w:rPr>
      </w:pPr>
      <w:r w:rsidRPr="008452DC">
        <w:rPr>
          <w:rFonts w:ascii="Nirmala UI" w:hAnsi="Nirmala UI" w:cs="Nirmala UI"/>
        </w:rPr>
        <w:t>Hypervibe</w:t>
      </w:r>
    </w:p>
    <w:p w:rsidR="00A15550" w:rsidRPr="008452DC" w:rsidRDefault="008452DC">
      <w:pPr>
        <w:rPr>
          <w:rFonts w:ascii="Nirmala UI" w:hAnsi="Nirmala UI" w:cs="Nirmala UI"/>
        </w:rPr>
      </w:pPr>
      <w:r w:rsidRPr="008452DC">
        <w:rPr>
          <w:rFonts w:ascii="Nirmala UI" w:hAnsi="Nirmala UI" w:cs="Nirmala UI"/>
        </w:rPr>
        <w:t xml:space="preserve">නින්දත් සමඟ හටගන්නා මොළයෙහි ක්‍රියාකාරීත්වයෙහි ස්වභාවය පිළිබඳව මෙන්ම නින්දෙහි විවිධ අවධීන් පිළිබඳව ද විද්‍යාව විසින් විවිරණයන් ඉදිරිපත් කොට ඇත. මේවා සමස්ත ප්‍රහේලිකාවේ විවිධ ස්ථානයන්ගෙන් කරගන්නා ලද හෙළිදරව් කරගැනීම් වන අතර, සමස්තය සම්පූර්ණ වීමට නම් තවත්  හිඩැස් ගණනාවක් </w:t>
      </w:r>
      <w:r w:rsidRPr="008452DC">
        <w:rPr>
          <w:rFonts w:ascii="Nirmala UI" w:hAnsi="Nirmala UI" w:cs="Nirmala UI"/>
        </w:rPr>
        <w:lastRenderedPageBreak/>
        <w:t>පූරණය කරගත යුතුව ඇත. නමුත් ගැටලුව වන්නේ මිනිසුන්ගේ හා සෙසු ජීවීන්ගේ නින්දෙහි ස්වභාවයන් අතර දැඩි විෂමතාවන් පැවතීමයි. ඒ අනුව නින්ද පිළිබඳව සියල්ලන්ට සමාන ලෙස බලපවත්නා න්‍යායක් හඳුනා ගනිමින් ඉදිරිපත් කිරීමට විද්‍යාව මෙතෙක් සමත් වී නැත.</w:t>
      </w:r>
    </w:p>
    <w:p w:rsidR="00A15550" w:rsidRPr="008452DC" w:rsidRDefault="008452DC">
      <w:pPr>
        <w:rPr>
          <w:rFonts w:ascii="Nirmala UI" w:hAnsi="Nirmala UI" w:cs="Nirmala UI"/>
        </w:rPr>
      </w:pPr>
      <w:r w:rsidRPr="008452DC">
        <w:rPr>
          <w:rFonts w:ascii="Nirmala UI" w:hAnsi="Nirmala UI" w:cs="Nirmala UI"/>
        </w:rPr>
        <w:t>healthydirections.com</w:t>
      </w:r>
    </w:p>
    <w:p w:rsidR="00A15550" w:rsidRPr="008452DC" w:rsidRDefault="008452DC">
      <w:pPr>
        <w:rPr>
          <w:rFonts w:ascii="Nirmala UI" w:hAnsi="Nirmala UI" w:cs="Nirmala UI"/>
        </w:rPr>
      </w:pPr>
      <w:r w:rsidRPr="008452DC">
        <w:rPr>
          <w:rFonts w:ascii="Nirmala UI" w:hAnsi="Nirmala UI" w:cs="Nirmala UI"/>
        </w:rPr>
        <w:t>Jerry Siegel නමැති මනෝ විද්‍යාඥයා විසින්, නිද්‍රාවට පත්වීම පිළිබඳව සත්ත්වයන් සතුව පවත්නා පුරුදු අධ්‍යයනය කරමින් ඉන් මිනිස් නිද්‍රාව වෙනස් වන්නේ කෙසේදැයි හඳුනා ගැනීමට උත්සාහ දරා ඇත. ඔහු දක්වන්නේ, ජීවියෙකුට නින්ද අවශ්‍ය ශරීරයේ ශක්තිය රඳා පවත්වා ගැනීම සඳහා වන බවයි. ඔහු දක්වන්නේ අප්‍රිකානු අලින් දිනකට පැය දෙකක් පමණක් නිද්‍රාවට පත්වීමට හේතුව වන්නේ; එකී කාල පරාසය ඔවුන්ගේ ශක්තිය යළි උපදවා, රඳා පවත්වා ගැනීම සඳහා (energy saving theory ) ප්‍රමාණවත් වන නිසා බවයි.</w:t>
      </w:r>
    </w:p>
    <w:p w:rsidR="00A15550" w:rsidRPr="008452DC" w:rsidRDefault="008452DC">
      <w:pPr>
        <w:rPr>
          <w:rFonts w:ascii="Nirmala UI" w:hAnsi="Nirmala UI" w:cs="Nirmala UI"/>
        </w:rPr>
      </w:pPr>
      <w:r w:rsidRPr="008452DC">
        <w:rPr>
          <w:rFonts w:ascii="Nirmala UI" w:hAnsi="Nirmala UI" w:cs="Nirmala UI"/>
        </w:rPr>
        <w:t>නින්දෙහිදී සිදුවන මොළයෙහි ක්‍රියාකාරීත්වය නව උපාංග මගින් අධීක්ෂණයට ලක් කරන ලද විද්‍යාඥයන් දක්වන්නේ, මොළයෙහි පවත්නා අනවශ්‍ය තොරතුරු මකා පිරිසිදු කිරීමක් නින්දෙහිදී සිදු වන බවයි. ඒ අනුව, අවදියෙන් සිටින අවස්ථාවන්හිදී නව තොරතුරු අවශෝෂණය කර ගැනීම සඳහා මොළයට පහසුකම් සැපයීමත්, අනවශ්‍ය තොරතුරු මකා දමා ඊට මොළයෙහි ඉඩකඩ සකසා දීමත් නින්ද මගින් සිදු කරන බව පැහැදිලිය. නින්ද මගින් අනවශ්‍ය තොරතුරු මනසින් මකා දමා, කෙටි කාලීන මතකයන් දීර්ඝ කාලීන මතකයන් අතරට ඒකාබද්ධ කිරීම ද සිදු වේ.</w:t>
      </w:r>
    </w:p>
    <w:p w:rsidR="00A15550" w:rsidRPr="008452DC" w:rsidRDefault="008452DC">
      <w:pPr>
        <w:rPr>
          <w:rFonts w:ascii="Nirmala UI" w:hAnsi="Nirmala UI" w:cs="Nirmala UI"/>
        </w:rPr>
      </w:pPr>
      <w:r w:rsidRPr="008452DC">
        <w:rPr>
          <w:rFonts w:ascii="Nirmala UI" w:hAnsi="Nirmala UI" w:cs="Nirmala UI"/>
        </w:rPr>
        <w:t>කුඩා ළමුන්ට වැඩිහිටියන්ට සාපේක්ෂව දීර්ඝ නින්දක් අවශ්‍ය වීමට හේතු වන්නේද නින්ද මගින් ඔවුන්ගේ ශරීරය වර්ධනය කිරීමත්, ඔවුන් ග්‍රහණය කරගන්නා දැනුම විධිමත්ව සකසා ගබඩා කරගැනීමත් සිදු වන නිසාවෙනි.  වැඩිහිටියෙකුට සාමාන්‍යයෙන් රාත්‍රියෙහිදී පැය 7 – 9 අතර නින්දක් අවශ්‍ය වන අතර වයස අවුරුද්දක ළමයෙකුට සාමාන්‍යයෙන් පැය 11 – 14ත් අතර නින්දක් ද, පාසල් වියේ ළමයෙකුට සාමාන්‍යයෙන් පැය 9 – 11ත් අතර නින්දක් ද, නව යොවුන් වියේ ළමයෙකුට නම් පැය 8 – 10ත් අතර නින්දක් ද අවශ්‍ය බව විද්‍යාඥයන් විසින් සිය පර්යේෂණයන් මගින් දළ වශයෙන් හඳුනාගෙන ඇත.</w:t>
      </w:r>
    </w:p>
    <w:p w:rsidR="00A15550" w:rsidRPr="008452DC" w:rsidRDefault="008452DC">
      <w:pPr>
        <w:rPr>
          <w:rFonts w:ascii="Nirmala UI" w:hAnsi="Nirmala UI" w:cs="Nirmala UI"/>
        </w:rPr>
      </w:pPr>
      <w:r w:rsidRPr="008452DC">
        <w:rPr>
          <w:rFonts w:ascii="Nirmala UI" w:hAnsi="Nirmala UI" w:cs="Nirmala UI"/>
        </w:rPr>
        <w:t>කුඩා ළමුන්ට වැඩි නින්දක් අවශ්‍යය.</w:t>
      </w:r>
    </w:p>
    <w:p w:rsidR="00A15550" w:rsidRPr="008452DC" w:rsidRDefault="008452DC">
      <w:pPr>
        <w:rPr>
          <w:rFonts w:ascii="Nirmala UI" w:hAnsi="Nirmala UI" w:cs="Nirmala UI"/>
        </w:rPr>
      </w:pPr>
      <w:proofErr w:type="spellStart"/>
      <w:r w:rsidRPr="008452DC">
        <w:rPr>
          <w:rFonts w:ascii="Nirmala UI" w:hAnsi="Nirmala UI" w:cs="Nirmala UI"/>
        </w:rPr>
        <w:t>ඇතැම්</w:t>
      </w:r>
      <w:proofErr w:type="spellEnd"/>
      <w:r w:rsidRPr="008452DC">
        <w:rPr>
          <w:rFonts w:ascii="Nirmala UI" w:hAnsi="Nirmala UI" w:cs="Nirmala UI"/>
        </w:rPr>
        <w:t xml:space="preserve"> </w:t>
      </w:r>
      <w:proofErr w:type="spellStart"/>
      <w:r w:rsidRPr="008452DC">
        <w:rPr>
          <w:rFonts w:ascii="Nirmala UI" w:hAnsi="Nirmala UI" w:cs="Nirmala UI"/>
        </w:rPr>
        <w:t>පුද්ගලයන්ට</w:t>
      </w:r>
      <w:proofErr w:type="spellEnd"/>
      <w:r w:rsidRPr="008452DC">
        <w:rPr>
          <w:rFonts w:ascii="Nirmala UI" w:hAnsi="Nirmala UI" w:cs="Nirmala UI"/>
        </w:rPr>
        <w:t xml:space="preserve"> </w:t>
      </w:r>
      <w:proofErr w:type="spellStart"/>
      <w:r w:rsidRPr="008452DC">
        <w:rPr>
          <w:rFonts w:ascii="Nirmala UI" w:hAnsi="Nirmala UI" w:cs="Nirmala UI"/>
        </w:rPr>
        <w:t>අතිශය</w:t>
      </w:r>
      <w:proofErr w:type="spellEnd"/>
      <w:r w:rsidRPr="008452DC">
        <w:rPr>
          <w:rFonts w:ascii="Nirmala UI" w:hAnsi="Nirmala UI" w:cs="Nirmala UI"/>
        </w:rPr>
        <w:t xml:space="preserve"> </w:t>
      </w:r>
      <w:proofErr w:type="spellStart"/>
      <w:r w:rsidRPr="008452DC">
        <w:rPr>
          <w:rFonts w:ascii="Nirmala UI" w:hAnsi="Nirmala UI" w:cs="Nirmala UI"/>
        </w:rPr>
        <w:t>ඝෝෂාකාරී</w:t>
      </w:r>
      <w:proofErr w:type="spellEnd"/>
      <w:r w:rsidRPr="008452DC">
        <w:rPr>
          <w:rFonts w:ascii="Nirmala UI" w:hAnsi="Nirmala UI" w:cs="Nirmala UI"/>
        </w:rPr>
        <w:t xml:space="preserve"> පරිසර තත්වයක් තුළ වුවද සුවසේ නින්ද යයි. එය විවිධ පුද්ගලයන්ගේ ශාරීරික ක්‍රියාකාරීත්වය, ඔවුන් යෙදෙන ලද කාර්යයන්ගේ ස්වභාවය හා තදානුබද්ධ ස්නායු ක්‍රියාකාරීත්වය මත තීරණය වේ. නින්ද, ශරීරයේ හෝර්මෝන මට්ටමට මෙන්ම ප්‍රතිශක්තිකරණ පද්ධතියට ද බලපායි. Siegelට අනුව ප්‍රමාණවත් නින්දක් නොලැබීම ඔබේ අවධානය හා මානසික ඒකාග්‍රතාව බිඳ දමයි. ඔබ රිය පදවන්නෙක් නම්, තත්පර දෙකක අවධානය ගිලිහීමක් වුවත් මාරාන්තික ප්‍රතිඵල ළඟා කරවන්නක් විය හැක. ප්‍රමාණවත් </w:t>
      </w:r>
      <w:r w:rsidRPr="008452DC">
        <w:rPr>
          <w:rFonts w:ascii="Nirmala UI" w:hAnsi="Nirmala UI" w:cs="Nirmala UI"/>
        </w:rPr>
        <w:lastRenderedPageBreak/>
        <w:t>නින්දක් නොලැබුණු දිනයන්හිදී ඔබේ හැසිරීම මඳක් සිහි කර බලන්න. Siegel පැවසූ කරුණෙහි සත්‍යතාව එවිට ඔබගේ අත්දැකීමක් බවට පත්වනු නොඅනුමානය.</w:t>
      </w:r>
    </w:p>
    <w:p w:rsidR="00A15550" w:rsidRPr="008452DC" w:rsidRDefault="008452DC">
      <w:pPr>
        <w:rPr>
          <w:rFonts w:ascii="Nirmala UI" w:hAnsi="Nirmala UI" w:cs="Nirmala UI"/>
        </w:rPr>
      </w:pPr>
      <w:r w:rsidRPr="008452DC">
        <w:rPr>
          <w:rFonts w:ascii="Nirmala UI" w:hAnsi="Nirmala UI" w:cs="Nirmala UI"/>
        </w:rPr>
        <w:t>National Geographic Channel</w:t>
      </w:r>
    </w:p>
    <w:p w:rsidR="00A15550" w:rsidRPr="008452DC" w:rsidRDefault="008452DC">
      <w:pPr>
        <w:rPr>
          <w:rFonts w:ascii="Nirmala UI" w:hAnsi="Nirmala UI" w:cs="Nirmala UI"/>
        </w:rPr>
      </w:pPr>
      <w:r w:rsidRPr="008452DC">
        <w:rPr>
          <w:rFonts w:ascii="Nirmala UI" w:hAnsi="Nirmala UI" w:cs="Nirmala UI"/>
        </w:rPr>
        <w:t>ප්‍රමාණවත් නින්දක් ලබාගත් විට මනසට, වඩා ප්‍රබෝධජනක හැඟීමක් මතු වන අතර, ජීවයෙන් යුතුව, ශක්තිමත්ව, එදිනෙදා ක්‍රියාකාරකම්වල නිරත වීමට හැකියාව ලැබේ. සුවබර නින්දකින් අනතුරුව ඕනෑම පුද්ගලයෙකු අත්විඳින්නේ ප්‍රීතිමත් මනෝභාවයකි. යම් මානසික විපිළිසර බවකින් පසුවන අවස්ථාවක පැය කිහිපයක නින්දක් ලබා ගැනීමෙන් මනසෙහි පැවති ව්‍යාකූල ස්වභාවය මඳක් හෝ පහ වී යයි. එවිට, එතෙක් මනසේ පැවති ගැටලුවට පහසුවෙන් පිළිතුරු සෙවීමට හැකියාව ලැබේ.</w:t>
      </w:r>
    </w:p>
    <w:p w:rsidR="00A15550" w:rsidRPr="008452DC" w:rsidRDefault="008452DC">
      <w:pPr>
        <w:rPr>
          <w:rFonts w:ascii="Nirmala UI" w:hAnsi="Nirmala UI" w:cs="Nirmala UI"/>
        </w:rPr>
      </w:pPr>
      <w:r w:rsidRPr="008452DC">
        <w:rPr>
          <w:rFonts w:ascii="Nirmala UI" w:hAnsi="Nirmala UI" w:cs="Nirmala UI"/>
        </w:rPr>
        <w:t>dental-implants-online.com</w:t>
      </w:r>
    </w:p>
    <w:p w:rsidR="00A15550" w:rsidRPr="008452DC" w:rsidRDefault="008452DC">
      <w:pPr>
        <w:rPr>
          <w:rFonts w:ascii="Nirmala UI" w:hAnsi="Nirmala UI" w:cs="Nirmala UI"/>
        </w:rPr>
      </w:pPr>
      <w:r w:rsidRPr="008452DC">
        <w:rPr>
          <w:rFonts w:ascii="Nirmala UI" w:hAnsi="Nirmala UI" w:cs="Nirmala UI"/>
        </w:rPr>
        <w:t>මිනිසුන් විවිධ ඉරියව්වලින් නිද්‍රාවට පත් වන්නේ ඇයි? නින්ද මගින් සිදු කෙරෙන ප්‍රධානතම කාර්යය කුමක්ද? නින්ද නොලැබූ විට මිනිසුන්ට සහ සත්ත්වයන්ට සිදුවන්නේ කුමක්ද? යනාදී වශයෙන් ගැටලු විශාල ගණනාවක් විද්‍යාඥයන්ගේ පරීක්ෂණවලට පදනම් වී ඇත. නමුත් මේ කිසිවකට මෙතෙක් සෘජු සහ පැහැදිලි පිළිතුරක් ලබා දීමට විද්‍යාව සමත් වී නොමැත. එහෙත් සොයාගන්නා ලද කරුණු ආශ්‍රයෙන් විද්‍යාඥයන් විසින් විවිධ න්‍යායන් ගණනාවක් ඉදිරිපත් කර ඇත.</w:t>
      </w:r>
    </w:p>
    <w:p w:rsidR="00A15550" w:rsidRPr="008452DC" w:rsidRDefault="008452DC">
      <w:pPr>
        <w:rPr>
          <w:rFonts w:ascii="Nirmala UI" w:hAnsi="Nirmala UI" w:cs="Nirmala UI"/>
        </w:rPr>
      </w:pPr>
      <w:r w:rsidRPr="008452DC">
        <w:rPr>
          <w:rFonts w:ascii="Nirmala UI" w:hAnsi="Nirmala UI" w:cs="Nirmala UI"/>
        </w:rPr>
        <w:t>උක්ත සාකච්ඡාවට බඳුන් කරන ලද කරුණු මෙකී න්‍යායන් යටතේ වර්ගීකරණය කළ හැක.</w:t>
      </w:r>
    </w:p>
    <w:p w:rsidR="00A15550" w:rsidRPr="008452DC" w:rsidRDefault="008452DC">
      <w:pPr>
        <w:rPr>
          <w:rFonts w:ascii="Nirmala UI" w:hAnsi="Nirmala UI" w:cs="Nirmala UI"/>
        </w:rPr>
      </w:pPr>
      <w:r w:rsidRPr="008452DC">
        <w:rPr>
          <w:rFonts w:ascii="Nirmala UI" w:hAnsi="Nirmala UI" w:cs="Nirmala UI"/>
        </w:rPr>
        <w:t>mamyciuklubas.lt</w:t>
      </w:r>
    </w:p>
    <w:p w:rsidR="00A15550" w:rsidRPr="008452DC" w:rsidRDefault="008452DC">
      <w:pPr>
        <w:rPr>
          <w:rFonts w:ascii="Nirmala UI" w:hAnsi="Nirmala UI" w:cs="Nirmala UI"/>
        </w:rPr>
      </w:pPr>
      <w:r w:rsidRPr="008452DC">
        <w:rPr>
          <w:rFonts w:ascii="Nirmala UI" w:hAnsi="Nirmala UI" w:cs="Nirmala UI"/>
        </w:rPr>
        <w:t>නින්ද, non-rapid eye movement – ශීඝ්‍ර නොවන අක්ෂි චලන අවධිය (non-REM) සහ rapid-eye-movement (REM) sleep – ශීඝ්‍ර අක්ෂි චලන අවධිය, යනුවෙන් අවධි දෙකකින් යුක්තය. NREM (non-rapid eye movement) sleep අවස්ථාව සිහින විරහිත නින්දකි. එහිදී මොළයෙහි තරංග මන්දගාමී වන අතර අධි වෝල්ටීයතාවයෙන් යුක්තය. හුස්ම ගැනීම, හෘද ස්පන්දන වේගය මෙන්ම රුධිර පීඩනය ද අඩුය. මෙම නින්ද සන්සුන් වූවකි. REM  (rapid-eye-movement sleep) යනු සිහින දකිමින්, ශරීරයේ චලන සහිතව, වේගවත් හුස්ම ගැනීම් සහ ස්පන්දන සහිතව සිදුවන නින්දකි.</w:t>
      </w:r>
    </w:p>
    <w:p w:rsidR="00A15550" w:rsidRPr="008452DC" w:rsidRDefault="008452DC">
      <w:pPr>
        <w:rPr>
          <w:rFonts w:ascii="Nirmala UI" w:hAnsi="Nirmala UI" w:cs="Nirmala UI"/>
        </w:rPr>
      </w:pPr>
      <w:r w:rsidRPr="008452DC">
        <w:rPr>
          <w:rFonts w:ascii="Nirmala UI" w:hAnsi="Nirmala UI" w:cs="Nirmala UI"/>
        </w:rPr>
        <w:t>schmidtmechanical.com</w:t>
      </w:r>
    </w:p>
    <w:p w:rsidR="00A15550" w:rsidRPr="008452DC" w:rsidRDefault="008452DC">
      <w:pPr>
        <w:rPr>
          <w:rFonts w:ascii="Nirmala UI" w:hAnsi="Nirmala UI" w:cs="Nirmala UI"/>
        </w:rPr>
      </w:pPr>
      <w:r w:rsidRPr="008452DC">
        <w:rPr>
          <w:rFonts w:ascii="Nirmala UI" w:hAnsi="Nirmala UI" w:cs="Nirmala UI"/>
        </w:rPr>
        <w:t xml:space="preserve">නින්ද කෙතෙක් වැදගත් ද සහ අත්‍යවශ්‍ය ද යන කරුණ ඕනෑම පුද්ගලයෙකු සිය අත්දැකීමෙන් දනී. චිකාගේ සරසවියෙහි විද්‍යාඥ Allan Rechtschaffen  විසින් කරන ලද පර්යේෂණයකදී, සම්පූර්ණයෙන්ම නින්ද අහිමි කරන ලද මීයන්, සති දෙකක් හෝ තුනක් තුළදී මරණයට පත් වී ඇත. එසේම පර්යේෂකයන් දක්වන්නේ පැය 24කට </w:t>
      </w:r>
      <w:r w:rsidRPr="008452DC">
        <w:rPr>
          <w:rFonts w:ascii="Nirmala UI" w:hAnsi="Nirmala UI" w:cs="Nirmala UI"/>
        </w:rPr>
        <w:lastRenderedPageBreak/>
        <w:t>අධික කාලයක් නිදි නොලැබූ පුද්ගලයන් මායා දර්ශන දැකීමත්, භින්නෝන්මාදයට (සිතුවිලි, හැඟීම් හා ක්‍රියාවන් අතර සබඳතාව බිඳ වැටීම) පත්වීමත් සිදු වන බවයි.</w:t>
      </w:r>
    </w:p>
    <w:p w:rsidR="00A15550" w:rsidRPr="008452DC" w:rsidRDefault="008452DC">
      <w:pPr>
        <w:rPr>
          <w:rFonts w:ascii="Nirmala UI" w:hAnsi="Nirmala UI" w:cs="Nirmala UI"/>
        </w:rPr>
      </w:pPr>
      <w:r w:rsidRPr="008452DC">
        <w:rPr>
          <w:rFonts w:ascii="Nirmala UI" w:hAnsi="Nirmala UI" w:cs="Nirmala UI"/>
        </w:rPr>
        <w:t>ප්‍රමාණවත් නින්දක් නොමැති වීම ශරීරය දුර්වල කරයි.</w:t>
      </w:r>
    </w:p>
    <w:p w:rsidR="00A15550" w:rsidRPr="008452DC" w:rsidRDefault="008452DC">
      <w:pPr>
        <w:rPr>
          <w:rFonts w:ascii="Nirmala UI" w:hAnsi="Nirmala UI" w:cs="Nirmala UI"/>
        </w:rPr>
      </w:pPr>
      <w:r w:rsidRPr="008452DC">
        <w:rPr>
          <w:rFonts w:ascii="Nirmala UI" w:hAnsi="Nirmala UI" w:cs="Nirmala UI"/>
        </w:rPr>
        <w:t>skinewgen.com</w:t>
      </w:r>
    </w:p>
    <w:p w:rsidR="00A15550" w:rsidRPr="008452DC" w:rsidRDefault="008452DC">
      <w:pPr>
        <w:rPr>
          <w:rFonts w:ascii="Nirmala UI" w:hAnsi="Nirmala UI" w:cs="Nirmala UI"/>
        </w:rPr>
      </w:pPr>
      <w:proofErr w:type="spellStart"/>
      <w:r w:rsidRPr="008452DC">
        <w:rPr>
          <w:rFonts w:ascii="Nirmala UI" w:hAnsi="Nirmala UI" w:cs="Nirmala UI"/>
        </w:rPr>
        <w:t>අබිරහසක්</w:t>
      </w:r>
      <w:proofErr w:type="spellEnd"/>
      <w:r w:rsidRPr="008452DC">
        <w:rPr>
          <w:rFonts w:ascii="Nirmala UI" w:hAnsi="Nirmala UI" w:cs="Nirmala UI"/>
        </w:rPr>
        <w:t xml:space="preserve">, </w:t>
      </w:r>
      <w:proofErr w:type="spellStart"/>
      <w:r w:rsidRPr="008452DC">
        <w:rPr>
          <w:rFonts w:ascii="Nirmala UI" w:hAnsi="Nirmala UI" w:cs="Nirmala UI"/>
        </w:rPr>
        <w:t>කුතුහලය</w:t>
      </w:r>
      <w:proofErr w:type="spellEnd"/>
      <w:r w:rsidRPr="008452DC">
        <w:rPr>
          <w:rFonts w:ascii="Nirmala UI" w:hAnsi="Nirmala UI" w:cs="Nirmala UI"/>
        </w:rPr>
        <w:t xml:space="preserve"> </w:t>
      </w:r>
      <w:proofErr w:type="spellStart"/>
      <w:r w:rsidRPr="008452DC">
        <w:rPr>
          <w:rFonts w:ascii="Nirmala UI" w:hAnsi="Nirmala UI" w:cs="Nirmala UI"/>
        </w:rPr>
        <w:t>අවුළුවාලිය</w:t>
      </w:r>
      <w:proofErr w:type="spellEnd"/>
      <w:r w:rsidRPr="008452DC">
        <w:rPr>
          <w:rFonts w:ascii="Nirmala UI" w:hAnsi="Nirmala UI" w:cs="Nirmala UI"/>
        </w:rPr>
        <w:t xml:space="preserve"> </w:t>
      </w:r>
      <w:proofErr w:type="spellStart"/>
      <w:r w:rsidRPr="008452DC">
        <w:rPr>
          <w:rFonts w:ascii="Nirmala UI" w:hAnsi="Nirmala UI" w:cs="Nirmala UI"/>
        </w:rPr>
        <w:t>හැකි</w:t>
      </w:r>
      <w:proofErr w:type="spellEnd"/>
      <w:r w:rsidRPr="008452DC">
        <w:rPr>
          <w:rFonts w:ascii="Nirmala UI" w:hAnsi="Nirmala UI" w:cs="Nirmala UI"/>
        </w:rPr>
        <w:t xml:space="preserve"> බරකින් යුක්තය. මේ ගෙවී යන්නේ විසි එක්වෙනි සියවස වුවද විද්‍යාව හා තාක්ෂණවේදය පසු කර ඇත්තේ සාපේක්ෂව නොගිණිය හැකි තරම් වූ අල්ප ආයු කාලයකි. මිථ්‍යාව හා විශ්වාසය මගින් මෙතෙක් පෝෂණය කරමින් පැමිණි සංකල්පයන් ගණනාවකට විද්‍යාත්මක අර්ථකථන සැපයීමේ කාර්යභාරය විද්‍යාවට පැවරී ඇත. එහෙත් විද්‍යාව විසින් අනාවරණය කර නොගන්නා ලද අබිරහස් ගණනාවක් තවම විවාදයට විවෘතව, නොවිසඳී පවතී.</w:t>
      </w:r>
    </w:p>
    <w:p w:rsidR="00A15550" w:rsidRPr="008452DC" w:rsidRDefault="008452DC">
      <w:pPr>
        <w:rPr>
          <w:rFonts w:ascii="Nirmala UI" w:hAnsi="Nirmala UI" w:cs="Nirmala UI"/>
        </w:rPr>
      </w:pPr>
      <w:r w:rsidRPr="008452DC">
        <w:rPr>
          <w:rFonts w:ascii="Nirmala UI" w:hAnsi="Nirmala UI" w:cs="Nirmala UI"/>
        </w:rPr>
        <w:t>විශ්වය අබිරහස් ගොන්නක එකතුවකි. විද්‍යාව විසින් විශ්වය පිළිබඳ අබිරහස් අතරින් තවම අනාවරණය කරගෙන තිබෙන්නේ අල්ප මාත්‍රයකි. විශ්වයේ සංයුතිය පිළිබඳ සලකා බැලීමේදී එහි අන්තර්ගත කොටසක් ලෙස අඳුරු පදාර්ථය සැලකේ. සංකල්පයක් ලෙස හඳුනාගනු ලැබූවද, අඳුරු පදාර්ථය පිළිබඳ සත්‍යයද තවමත් පැහැදිලිව නොවිසඳුණු අබිරහසක්ව පවතී.</w:t>
      </w:r>
    </w:p>
    <w:p w:rsidR="00A15550" w:rsidRPr="008452DC" w:rsidRDefault="008452DC">
      <w:pPr>
        <w:rPr>
          <w:rFonts w:ascii="Nirmala UI" w:hAnsi="Nirmala UI" w:cs="Nirmala UI"/>
        </w:rPr>
      </w:pPr>
      <w:r w:rsidRPr="008452DC">
        <w:rPr>
          <w:rFonts w:ascii="Nirmala UI" w:hAnsi="Nirmala UI" w:cs="Nirmala UI"/>
        </w:rPr>
        <w:t>අඳුරු පදාර්ථය – Dark Matter (AAS Nova)</w:t>
      </w:r>
    </w:p>
    <w:p w:rsidR="00A15550" w:rsidRPr="008452DC" w:rsidRDefault="008452DC">
      <w:pPr>
        <w:rPr>
          <w:rFonts w:ascii="Nirmala UI" w:hAnsi="Nirmala UI" w:cs="Nirmala UI"/>
        </w:rPr>
      </w:pPr>
      <w:r w:rsidRPr="008452DC">
        <w:rPr>
          <w:rFonts w:ascii="Nirmala UI" w:hAnsi="Nirmala UI" w:cs="Nirmala UI"/>
        </w:rPr>
        <w:t>අඳුරු පදාර්ථය කවරාකාරදැයි කිසිවෙකුත් නොදනී. ඇතැමුන් මෙය අඳුරු ලප ලෙසද හඳුන්වති. විද්‍යාඥයන් දක්වන ආකාරයට විශ්වයෙන් 68%ක ප්‍රමාණයක් අඳුරු ශක්තීන්ගෙන් සමන්විත වන අතර, 27%ක් පමණ අඳුරු පදාර්ථයන්ගෙන් සමන්විතය. ඉතිරි 5% සාමාන්‍ය පදාර්ථය බව විද්‍යාඥයන්ගේ අදහසය.</w:t>
      </w:r>
    </w:p>
    <w:p w:rsidR="00A15550" w:rsidRPr="008452DC" w:rsidRDefault="008452DC">
      <w:pPr>
        <w:rPr>
          <w:rFonts w:ascii="Nirmala UI" w:hAnsi="Nirmala UI" w:cs="Nirmala UI"/>
        </w:rPr>
      </w:pPr>
      <w:r w:rsidRPr="008452DC">
        <w:rPr>
          <w:rFonts w:ascii="Nirmala UI" w:hAnsi="Nirmala UI" w:cs="Nirmala UI"/>
        </w:rPr>
        <w:t>නෙදර්ලන්ත ජාතික තාරකා විද්‍යාඥ Jacobus Kapteyn (Pinterest)</w:t>
      </w:r>
    </w:p>
    <w:p w:rsidR="00A15550" w:rsidRPr="008452DC" w:rsidRDefault="008452DC">
      <w:pPr>
        <w:rPr>
          <w:rFonts w:ascii="Nirmala UI" w:hAnsi="Nirmala UI" w:cs="Nirmala UI"/>
        </w:rPr>
      </w:pPr>
      <w:r w:rsidRPr="008452DC">
        <w:rPr>
          <w:rFonts w:ascii="Nirmala UI" w:hAnsi="Nirmala UI" w:cs="Nirmala UI"/>
        </w:rPr>
        <w:t>අඳුරු පදාර්ථයෙහි පැවැත්ම නෙදර්ලන්ත ජාතික තාරකා විද්‍යාඥ Jacobus Kapteyn විසින් වර්ෂ 1922දී උපකල්පනය කරන ලදී. අපට දෘශ්‍යමාන වන බොහෝ දෑ සංයුක්ත වන්නේ නියුට්‍රෝන, ප්‍රෝටෝන සහ ඉලෙක්ට්‍රෝන යන සාමාන්‍ය පදාර්ථයන්ගෙනි. නමුත් අඳුරු පදාර්ථය මෙම වර්ගීකරණයට අනුකූල නොවේ. එය සැකසී තිබෙන්නේ මෙතෙක් වර්ගීකරණය නොකරන ලද විවිධ අංශුවලිනි.</w:t>
      </w:r>
    </w:p>
    <w:p w:rsidR="00A15550" w:rsidRPr="008452DC" w:rsidRDefault="008452DC">
      <w:pPr>
        <w:rPr>
          <w:rFonts w:ascii="Nirmala UI" w:hAnsi="Nirmala UI" w:cs="Nirmala UI"/>
        </w:rPr>
      </w:pPr>
      <w:r w:rsidRPr="008452DC">
        <w:rPr>
          <w:rFonts w:ascii="Nirmala UI" w:hAnsi="Nirmala UI" w:cs="Nirmala UI"/>
        </w:rPr>
        <w:t>විශ්වයේ සංයුතිය (HAP)</w:t>
      </w:r>
    </w:p>
    <w:p w:rsidR="00A15550" w:rsidRPr="008452DC" w:rsidRDefault="008452DC">
      <w:pPr>
        <w:rPr>
          <w:rFonts w:ascii="Nirmala UI" w:hAnsi="Nirmala UI" w:cs="Nirmala UI"/>
        </w:rPr>
      </w:pPr>
      <w:r w:rsidRPr="008452DC">
        <w:rPr>
          <w:rFonts w:ascii="Nirmala UI" w:hAnsi="Nirmala UI" w:cs="Nirmala UI"/>
        </w:rPr>
        <w:t>අඳුරු පදාර්ථය ආලෝකය අවශෝෂණය, පරාවර්තනය හෝ විමෝචනය නොකරයි. කෙසේ නමුත් එහි ගුරුත්වජ බලපෑම මගින් අසලින් ගමන් ගන්නා ආලෝකය විහිදුවා හැරීමක් සිදු වේ. අඳුරු පදාර්ථයක් පවතින බවට අදහමින් නිරීක්ෂණයන් දියත් කිරීම සඳහා විද්‍යාඥයන්ට එය ද හේතුවක් විය.</w:t>
      </w:r>
    </w:p>
    <w:p w:rsidR="00A15550" w:rsidRPr="008452DC" w:rsidRDefault="008452DC">
      <w:pPr>
        <w:rPr>
          <w:rFonts w:ascii="Nirmala UI" w:hAnsi="Nirmala UI" w:cs="Nirmala UI"/>
        </w:rPr>
      </w:pPr>
      <w:r w:rsidRPr="008452DC">
        <w:rPr>
          <w:rFonts w:ascii="Nirmala UI" w:hAnsi="Nirmala UI" w:cs="Nirmala UI"/>
        </w:rPr>
        <w:t>විශ්වයේ සංයුතිය (Steemit)</w:t>
      </w:r>
    </w:p>
    <w:p w:rsidR="00A15550" w:rsidRPr="008452DC" w:rsidRDefault="008452DC">
      <w:pPr>
        <w:rPr>
          <w:rFonts w:ascii="Nirmala UI" w:hAnsi="Nirmala UI" w:cs="Nirmala UI"/>
        </w:rPr>
      </w:pPr>
      <w:r w:rsidRPr="008452DC">
        <w:rPr>
          <w:rFonts w:ascii="Nirmala UI" w:hAnsi="Nirmala UI" w:cs="Nirmala UI"/>
        </w:rPr>
        <w:lastRenderedPageBreak/>
        <w:t>මේ වන විට පර්යේෂකයන් විසින් අඳුරු පදාර්ථය තුළ පවත්නා ශක්තීන්හි වේගවත් චලනයන් සහ ඒවා එකිනෙක අතර වන ගැටීම්, කුඩා අංශු ආශ්‍රයෙන් පරීක්ෂණයට භාජනය කරමින් සිටී. නූතනම පර්යේෂකයන් දක්වන්නේ ගුරුත්වාකර්ෂණ තරංග අනාවරක මගින් අඳුරු පදාර්ථය දැක ගැනීමට නොබෝ දිනකදී ඉඩ සැලසෙනු ඇති බවයි.</w:t>
      </w:r>
    </w:p>
    <w:p w:rsidR="00A15550" w:rsidRPr="008452DC" w:rsidRDefault="008452DC">
      <w:pPr>
        <w:rPr>
          <w:rFonts w:ascii="Nirmala UI" w:hAnsi="Nirmala UI" w:cs="Nirmala UI"/>
        </w:rPr>
      </w:pPr>
      <w:r w:rsidRPr="008452DC">
        <w:rPr>
          <w:rFonts w:ascii="Nirmala UI" w:hAnsi="Nirmala UI" w:cs="Nirmala UI"/>
        </w:rPr>
        <w:t>අඳුරු පදාර්ථය – Dark Matter (Quanta Magazine)</w:t>
      </w:r>
    </w:p>
    <w:p w:rsidR="00A15550" w:rsidRPr="008452DC" w:rsidRDefault="008452DC">
      <w:pPr>
        <w:rPr>
          <w:rFonts w:ascii="Nirmala UI" w:hAnsi="Nirmala UI" w:cs="Nirmala UI"/>
        </w:rPr>
      </w:pPr>
      <w:r w:rsidRPr="008452DC">
        <w:rPr>
          <w:rFonts w:ascii="Nirmala UI" w:hAnsi="Nirmala UI" w:cs="Nirmala UI"/>
        </w:rPr>
        <w:t>අඳුරු පදාර්ථය පිළිබඳව විස්තරාත්මකව සාකච්ඡා කරන්නේ නම්, අඳුරු පදාර්ථය වචනයේ පරිසමාප්ත අර්ථයෙන්ම, අඳුරුය. එනම් එහි අර්ථය වන්නේ, අඳුරු පදාර්ථය තුළ, අප සාමාන්‍යයෙන් දකින ආකාරයේ තාරකා හෝ ග්‍රහලෝක නොපවතින බවයි. තවද සාමාන්‍ය පදාර්ථය තුළ අන්තර්ගත වන ආකාරයේ කළු වලාකුළු වුව මේ තුළ නොපවතී. සාමාන්‍ය පදාර්ථය තුළ වළාකුළු සැකසී තිබෙන්නේ baryons නමැති අංශුවලිනි.</w:t>
      </w:r>
    </w:p>
    <w:p w:rsidR="00A15550" w:rsidRPr="008452DC" w:rsidRDefault="008452DC">
      <w:pPr>
        <w:rPr>
          <w:rFonts w:ascii="Nirmala UI" w:hAnsi="Nirmala UI" w:cs="Nirmala UI"/>
        </w:rPr>
      </w:pPr>
      <w:r w:rsidRPr="008452DC">
        <w:rPr>
          <w:rFonts w:ascii="Nirmala UI" w:hAnsi="Nirmala UI" w:cs="Nirmala UI"/>
        </w:rPr>
        <w:t>ගුරුත්වාකර්ෂණ තරංග (seradata.com)</w:t>
      </w:r>
    </w:p>
    <w:p w:rsidR="00A15550" w:rsidRPr="008452DC" w:rsidRDefault="008452DC">
      <w:pPr>
        <w:rPr>
          <w:rFonts w:ascii="Nirmala UI" w:hAnsi="Nirmala UI" w:cs="Nirmala UI"/>
        </w:rPr>
      </w:pPr>
      <w:r w:rsidRPr="008452DC">
        <w:rPr>
          <w:rFonts w:ascii="Nirmala UI" w:hAnsi="Nirmala UI" w:cs="Nirmala UI"/>
        </w:rPr>
        <w:t>ඒවා හරහා ගමන් කරන විකිරණ අවශෝෂණය කරගැනේ. නමුත් අඳුරු පදාර්ථය තුළදී එවන් විකිරණ අවශෝෂණය කරගැනීමක් සිදු නොවේ. අඳුරු පදාර්ථය ප්‍රතිපදාර්ථයක් ආකාරයෙන් ක්‍රියා නොකරයි. අඳුරු පදාර්ථය ප්‍රතිපදාර්ථයක් ලෙස ක්‍රියාත්මක වන්නේ නම් පදාර්ථයෙහි පැවැත්ම අභියෝගයට ලක්කොට, විනාශ කොට, ගැමා කිරණ නිපදවීමක් සිදු විය යුතුය. නමුත් මෙහිදී එවැන්නක් සිදු නොවේ.</w:t>
      </w:r>
    </w:p>
    <w:p w:rsidR="00A15550" w:rsidRPr="008452DC" w:rsidRDefault="008452DC">
      <w:pPr>
        <w:rPr>
          <w:rFonts w:ascii="Nirmala UI" w:hAnsi="Nirmala UI" w:cs="Nirmala UI"/>
        </w:rPr>
      </w:pPr>
      <w:r w:rsidRPr="008452DC">
        <w:rPr>
          <w:rFonts w:ascii="Nirmala UI" w:hAnsi="Nirmala UI" w:cs="Nirmala UI"/>
        </w:rPr>
        <w:t>ගුරුත්වාකර්ෂණ තරංග අනාවරණය කරගැනීම. (businessinsider.com.au)</w:t>
      </w:r>
    </w:p>
    <w:p w:rsidR="00A15550" w:rsidRPr="008452DC" w:rsidRDefault="008452DC">
      <w:pPr>
        <w:rPr>
          <w:rFonts w:ascii="Nirmala UI" w:hAnsi="Nirmala UI" w:cs="Nirmala UI"/>
        </w:rPr>
      </w:pPr>
      <w:r w:rsidRPr="008452DC">
        <w:rPr>
          <w:rFonts w:ascii="Nirmala UI" w:hAnsi="Nirmala UI" w:cs="Nirmala UI"/>
        </w:rPr>
        <w:t>අඳුරු පදාර්ථය විෂ සහිත වායූන් සහ අංශූන්ගෙන් සැකසී ඇතැයිද විශ්වාසයක් පවතී. අඳුරු පදාර්ථයට නිශ්චිත අක්ෂයක් පවතින බවට වන තර්කය ද මේ වන විට ප්‍රතික්ෂේප වී ඇත. විශ්වය තුළ තාරකා ගණනාවක් එක්රැස් කරගත් මන්දාකිනි, පොකුරු ආකාරයෙන් පවතී.</w:t>
      </w:r>
    </w:p>
    <w:p w:rsidR="00A15550" w:rsidRPr="008452DC" w:rsidRDefault="008452DC">
      <w:pPr>
        <w:rPr>
          <w:rFonts w:ascii="Nirmala UI" w:hAnsi="Nirmala UI" w:cs="Nirmala UI"/>
        </w:rPr>
      </w:pPr>
      <w:r w:rsidRPr="008452DC">
        <w:rPr>
          <w:rFonts w:ascii="Nirmala UI" w:hAnsi="Nirmala UI" w:cs="Nirmala UI"/>
        </w:rPr>
        <w:t>ගුරුත්වාකර්ෂණ තරංග ග්‍රහණය කරගන්නා ආකාරය (Inspiring Science Education)</w:t>
      </w:r>
    </w:p>
    <w:p w:rsidR="00A15550" w:rsidRPr="008452DC" w:rsidRDefault="008452DC">
      <w:pPr>
        <w:rPr>
          <w:rFonts w:ascii="Nirmala UI" w:hAnsi="Nirmala UI" w:cs="Nirmala UI"/>
        </w:rPr>
      </w:pPr>
      <w:r w:rsidRPr="008452DC">
        <w:rPr>
          <w:rFonts w:ascii="Nirmala UI" w:hAnsi="Nirmala UI" w:cs="Nirmala UI"/>
        </w:rPr>
        <w:t>විද්‍යාඥයන් විශ්වාස කරන්නේ, මෙසේ මන්දාකිනි පොකුරු ආකාරයෙන් සකස් වීමට බලපාන අදිසි බලවේගයක් මන්දාකිණි විෂයෙහි ක්‍රියාත්මක වන බවයි. එනම්, ගැලැක්සි හෙවත් මන්දාකිනි, පොකුරු වශයෙන් නිරුපද්‍රිතව පවතින්නේ ඒවාට අමතර වශයෙන් එකතු වන කිසියම් ස්කන්ධයක් හේතුවෙන් බවත් එකී ස්කන්ධය සපයන බලවේගය අඳුරු පදාර්ථය බවත් විද්‍යාඥයන් විශ්වාස කරයි.</w:t>
      </w:r>
    </w:p>
    <w:p w:rsidR="00A15550" w:rsidRPr="008452DC" w:rsidRDefault="008452DC">
      <w:pPr>
        <w:rPr>
          <w:rFonts w:ascii="Nirmala UI" w:hAnsi="Nirmala UI" w:cs="Nirmala UI"/>
        </w:rPr>
      </w:pPr>
      <w:r w:rsidRPr="008452DC">
        <w:rPr>
          <w:rFonts w:ascii="Nirmala UI" w:hAnsi="Nirmala UI" w:cs="Nirmala UI"/>
        </w:rPr>
        <w:t>අඳුරු පදාර්ථයට නිශ්චිත අක්ෂයක් පවතින බවට වන තර්කය ප්‍රතික්ෂේප වී ඇත. (canadajournal.net)</w:t>
      </w:r>
    </w:p>
    <w:p w:rsidR="00A15550" w:rsidRPr="008452DC" w:rsidRDefault="008452DC">
      <w:pPr>
        <w:rPr>
          <w:rFonts w:ascii="Nirmala UI" w:hAnsi="Nirmala UI" w:cs="Nirmala UI"/>
        </w:rPr>
      </w:pPr>
      <w:r w:rsidRPr="008452DC">
        <w:rPr>
          <w:rFonts w:ascii="Nirmala UI" w:hAnsi="Nirmala UI" w:cs="Nirmala UI"/>
        </w:rPr>
        <w:lastRenderedPageBreak/>
        <w:t>සාමාන්‍ය පදාර්ථය මෙන් නොව අඳුරු පදාර්ථය විද්‍යුත් චුම්බක බලය හා අන්තර්ක්‍රියා නොකරයි. ඉන් අදහස් වන්නේ අඳුරු පදාර්ථය විසින් ආලෝකය අවශෝෂණය, පරාවර්තනය හෝ විමෝචනය නොකෙරන බවයි. ලොව විශාලතම සහ ප්‍රබලතම අංශු ත්වරකය (particle accelerator) වන large hadron collider හරහා අඳුරු පදාර්ථය පිළිබඳ තොරතුරු විශාල ප්‍රමාණයක් අනාවරණය කරගත හැකි වනු ඇතැයි විද්‍යාඥයන් විශ්වාස කරයි. එසේ අනාවරණය කරගන්නා තෙක් අඳුරු පදාර්ථය, අද්භූත සහ නොපෙනෙන ද්‍රව්‍යයකින් සෑදී තිබෙන බව විශ්වාස කෙරේ.</w:t>
      </w:r>
    </w:p>
    <w:p w:rsidR="00A15550" w:rsidRPr="008452DC" w:rsidRDefault="008452DC">
      <w:pPr>
        <w:rPr>
          <w:rFonts w:ascii="Nirmala UI" w:hAnsi="Nirmala UI" w:cs="Nirmala UI"/>
        </w:rPr>
      </w:pPr>
      <w:r w:rsidRPr="008452DC">
        <w:rPr>
          <w:rFonts w:ascii="Nirmala UI" w:hAnsi="Nirmala UI" w:cs="Nirmala UI"/>
        </w:rPr>
        <w:t>අඳුරු පදාර්ථය තුළ පවත්නා අංශූන්ගේ හැසිරීම (resonance.is)</w:t>
      </w:r>
    </w:p>
    <w:p w:rsidR="00A15550" w:rsidRPr="008452DC" w:rsidRDefault="008452DC">
      <w:pPr>
        <w:rPr>
          <w:rFonts w:ascii="Nirmala UI" w:hAnsi="Nirmala UI" w:cs="Nirmala UI"/>
        </w:rPr>
      </w:pPr>
      <w:r w:rsidRPr="008452DC">
        <w:rPr>
          <w:rFonts w:ascii="Nirmala UI" w:hAnsi="Nirmala UI" w:cs="Nirmala UI"/>
        </w:rPr>
        <w:t>අඳුරු පදාර්ථය දර්ශනය කරගැනීමට ආලෝකය හරහා දරන ලද උත්සාහයන් අසාර්ථක විය. එය විද්‍යුත් චුම්භක විකිරණවලට කිසිදු සංවේදීතාවක් නොදක්වන බැවින් එසේ ග්‍රහණය කරගැනීමට නොහැකි වී ඇත. කෙසේ නමුත් එහි පැවැත්ම පිළිබඳ විද්‍යාඥයන් ඒ තරම් විශ්වාසයෙන් කරුණු ඉදිරිපත් කරන්නේ මන්දාකිනි සහ මන්දාකිනි පොකුරුවලට ඉන් වන ගුරුත්වජ බලපෑම හේතුවෙනි.</w:t>
      </w:r>
    </w:p>
    <w:p w:rsidR="00A15550" w:rsidRPr="008452DC" w:rsidRDefault="008452DC">
      <w:pPr>
        <w:rPr>
          <w:rFonts w:ascii="Nirmala UI" w:hAnsi="Nirmala UI" w:cs="Nirmala UI"/>
        </w:rPr>
      </w:pPr>
      <w:r w:rsidRPr="008452DC">
        <w:rPr>
          <w:rFonts w:ascii="Nirmala UI" w:hAnsi="Nirmala UI" w:cs="Nirmala UI"/>
        </w:rPr>
        <w:t>ගුරුත්වය හා අඳුරු ශක්තීන්හි ජීවන චක්‍රය (liquidgravity.nz)</w:t>
      </w:r>
    </w:p>
    <w:p w:rsidR="00A15550" w:rsidRPr="008452DC" w:rsidRDefault="008452DC">
      <w:pPr>
        <w:rPr>
          <w:rFonts w:ascii="Nirmala UI" w:hAnsi="Nirmala UI" w:cs="Nirmala UI"/>
        </w:rPr>
      </w:pPr>
      <w:r w:rsidRPr="008452DC">
        <w:rPr>
          <w:rFonts w:ascii="Nirmala UI" w:hAnsi="Nirmala UI" w:cs="Nirmala UI"/>
        </w:rPr>
        <w:t>සම්මත භෞතික විද්‍යා න්‍යායන්ට අනුව, සර්පිලාකාර මන්දාකිනියක කෙළවර පවත්නා තාරකා, දෘශ්‍යමාන පදාර්ථය කේන්ද්‍රගත වූ මන්දාකිනියේ මධ්‍යයට වන්නට පවත්නා තාරකාවලට වඩා අඩු වේගයකින් ගමන් කළ යුතුය. නමුත් නිරීක්ෂණයන්ට අනුව පෙනී යන්නේ මන්දාකිනි තැටියේ කවර ස්ථානයක කක්ෂගත වී තිබුණද දුර ප්‍රමාණයන් පිළිබඳ ගැටලුවකින් තොරව එකම වේගයකින්, තාරකා ගමන් ගන්නා බවයි. මන්දාකිනියෙහි කෙළවර සීමාවෙහි පවත්නා තාරකා විෂයෙහි කිසියම් වූ බලයක් ක්‍රියාත්මක වන බව ඒ අනුව පෙනී යයි.  විද්‍යාඥයන්ට අනුව, එය අඳුරු පදාර්ථයෙහි බලපෑම මත සිදුවන්නකි.</w:t>
      </w:r>
    </w:p>
    <w:p w:rsidR="00A15550" w:rsidRPr="008452DC" w:rsidRDefault="008452DC">
      <w:pPr>
        <w:rPr>
          <w:rFonts w:ascii="Nirmala UI" w:hAnsi="Nirmala UI" w:cs="Nirmala UI"/>
        </w:rPr>
      </w:pPr>
      <w:r w:rsidRPr="008452DC">
        <w:rPr>
          <w:rFonts w:ascii="Nirmala UI" w:hAnsi="Nirmala UI" w:cs="Nirmala UI"/>
        </w:rPr>
        <w:t>ලොව විශාලතම සහ ප්‍රභලතම අංශු ත්වරකය (particle accelerator) වන large hadron collider (CERN)</w:t>
      </w:r>
    </w:p>
    <w:p w:rsidR="00A15550" w:rsidRPr="008452DC" w:rsidRDefault="008452DC">
      <w:pPr>
        <w:rPr>
          <w:rFonts w:ascii="Nirmala UI" w:hAnsi="Nirmala UI" w:cs="Nirmala UI"/>
        </w:rPr>
      </w:pPr>
      <w:r w:rsidRPr="008452DC">
        <w:rPr>
          <w:rFonts w:ascii="Nirmala UI" w:hAnsi="Nirmala UI" w:cs="Nirmala UI"/>
        </w:rPr>
        <w:t>විශ්වය පිළිබඳ පවත්නා ඉමක් කොනක් නොමැති අබිරහස් ගොන්න අතරින් එකින් එක විසඳාගැනීම අතිශය රසවත් ක්‍රියාවලියකි. දිනෙන් දින දියුණු වන තාක්ෂණවේදය හමුවේ එකී අභියෝගය ක්‍රමානුකූලව ජය ගැනීමට හැකියාව ලැබෙනු ඇති බවට විද්‍යාඥයන් දැඩි සේ විශ්වාස කරයි. එකී විශ්වාසය මත පිහිටා ඔවුන් නොනවත්වා සිය පර්යේෂණ කටයුතු පවත්වාගෙන යයි. ඒ අනුව අඳුරු පදාර්ථය පිළිබඳව මෙතෙක් විසඳා ගැනීමට හැකි වූ අල්ප කරුණු ගොන්නට වඩා පුළුල් දැනුමක් විද්‍යාව විසින් එක් කරන තෙක් සියලු බුද්ධි මණ්ඩල අවදියෙන් බලා සිටී.</w:t>
      </w:r>
    </w:p>
    <w:p w:rsidR="00A15550" w:rsidRPr="008452DC" w:rsidRDefault="008452DC">
      <w:pPr>
        <w:rPr>
          <w:rFonts w:ascii="Nirmala UI" w:hAnsi="Nirmala UI" w:cs="Nirmala UI"/>
        </w:rPr>
      </w:pPr>
      <w:r w:rsidRPr="008452DC">
        <w:rPr>
          <w:rFonts w:ascii="Nirmala UI" w:hAnsi="Nirmala UI" w:cs="Nirmala UI"/>
        </w:rPr>
        <w:t xml:space="preserve"> ‘</w:t>
      </w:r>
      <w:proofErr w:type="spellStart"/>
      <w:r w:rsidRPr="008452DC">
        <w:rPr>
          <w:rFonts w:ascii="Nirmala UI" w:hAnsi="Nirmala UI" w:cs="Nirmala UI"/>
        </w:rPr>
        <w:t>හිට්ලර්</w:t>
      </w:r>
      <w:proofErr w:type="spellEnd"/>
      <w:r w:rsidRPr="008452DC">
        <w:rPr>
          <w:rFonts w:ascii="Nirmala UI" w:hAnsi="Nirmala UI" w:cs="Nirmala UI"/>
        </w:rPr>
        <w:t xml:space="preserve">…’, </w:t>
      </w:r>
      <w:proofErr w:type="spellStart"/>
      <w:r w:rsidRPr="008452DC">
        <w:rPr>
          <w:rFonts w:ascii="Nirmala UI" w:hAnsi="Nirmala UI" w:cs="Nirmala UI"/>
        </w:rPr>
        <w:t>මා</w:t>
      </w:r>
      <w:proofErr w:type="spellEnd"/>
      <w:r w:rsidRPr="008452DC">
        <w:rPr>
          <w:rFonts w:ascii="Nirmala UI" w:hAnsi="Nirmala UI" w:cs="Nirmala UI"/>
        </w:rPr>
        <w:t xml:space="preserve"> </w:t>
      </w:r>
      <w:proofErr w:type="spellStart"/>
      <w:r w:rsidRPr="008452DC">
        <w:rPr>
          <w:rFonts w:ascii="Nirmala UI" w:hAnsi="Nirmala UI" w:cs="Nirmala UI"/>
        </w:rPr>
        <w:t>හිට්ලර්</w:t>
      </w:r>
      <w:proofErr w:type="spellEnd"/>
      <w:r w:rsidRPr="008452DC">
        <w:rPr>
          <w:rFonts w:ascii="Nirmala UI" w:hAnsi="Nirmala UI" w:cs="Nirmala UI"/>
        </w:rPr>
        <w:t xml:space="preserve"> </w:t>
      </w:r>
      <w:proofErr w:type="spellStart"/>
      <w:r w:rsidRPr="008452DC">
        <w:rPr>
          <w:rFonts w:ascii="Nirmala UI" w:hAnsi="Nirmala UI" w:cs="Nirmala UI"/>
        </w:rPr>
        <w:t>යැයි</w:t>
      </w:r>
      <w:proofErr w:type="spellEnd"/>
      <w:r w:rsidRPr="008452DC">
        <w:rPr>
          <w:rFonts w:ascii="Nirmala UI" w:hAnsi="Nirmala UI" w:cs="Nirmala UI"/>
        </w:rPr>
        <w:t xml:space="preserve"> කියූ පමණින් ඔබේ දෑස් ඉදිරියෙන් එක්වරම ගලා යන්නේ වේගවත්, භයංකර සහ හද කම්පා කරවන ආකාරයේ දර්ශන රාමු ගණනාවකි. </w:t>
      </w:r>
      <w:r w:rsidRPr="008452DC">
        <w:rPr>
          <w:rFonts w:ascii="Nirmala UI" w:hAnsi="Nirmala UI" w:cs="Nirmala UI"/>
        </w:rPr>
        <w:lastRenderedPageBreak/>
        <w:t>තත්පර ගණනක මෙම වේගවත් දර්ශනය අවසානයේ ඔබ ලොකු හුස්මක් ගැනීමට මොහොතකට නවතී. ඇතැම් තැනෙක; නිරුවතින් වෙඩි තබා ඝාතනය කරන ලදුව කුණුවෙමින් පවත්නා යුදෙව් මළසිරුරු ගණනාවක් ද, තවත් තැනෙක ගෑස් කාමර තුළ මරු විකල්ලෙන් වෙව්ල වෙව්ලා හුස්ම අල්ලාගැනීමට දඟලන යුදෙව් ඇටසැකිලි දහස් ගණනක විලාපයද මනසට නැගෙත්ම ඔබට ඔබේ හිස තරමක් බමන වන යුරු දැනෙනු ඇත. දැන් ඔබ යුදෙව්වෙකු තරමටම හෙම්බත්ව ඇත. ඔබට අවැසි මේ අපරාධයේ වගඋත්තරකරු සොයා යෑමටය.</w:t>
      </w:r>
    </w:p>
    <w:p w:rsidR="00A15550" w:rsidRPr="008452DC" w:rsidRDefault="008452DC">
      <w:pPr>
        <w:rPr>
          <w:rFonts w:ascii="Nirmala UI" w:hAnsi="Nirmala UI" w:cs="Nirmala UI"/>
        </w:rPr>
      </w:pPr>
      <w:r w:rsidRPr="008452DC">
        <w:rPr>
          <w:rFonts w:ascii="Nirmala UI" w:hAnsi="Nirmala UI" w:cs="Nirmala UI"/>
        </w:rPr>
        <w:t>එවිටම ඔබේ සවනට මහා සිංහ නාදයක් ඇසෙන්නට පටන් ගනී. ඔබ ඒ දෙස හැරී බලන්නේ දෙවරක් නොසිතාය. කෙටි උඩු රැවුලකින් යුත් මිනිසෙකු උස් වේදිකාවක් මත විරාජමානව, අතිමහත් ජාත්‍යාලයෙන් යුතුව ජනයා අමතන යුරු ඔබට පෙනෙන්නට පටන් ගන්නේ එවිටය. ඔහුගේ රමණීය භාෂා විලාසයට සවන් දෙන ඔබ කල්පනා කරන්නේ, ඔහු ඉතා දක්ෂ පාලකයෙකු විය යුතු බවය. ඔහුගේ සිත්ගන්නාසුළු කතාවට වශීකෘත වන ඔබට දැන් හැ‍ඟෙන්නේ ඔබ උතුම් ජර්මානුවෙකු බවත්, ලොව පිරිසිඳුම ජාතියෙහි කොටස්කරුවෙකු බවත්ය. නමුත් ඔබ ඔහුගේ වසීයෙන් ඉවතට විසි වී යන්නේ, “සියලු යුදෙව්වන් සමූල ඝාතනය කළ යුතුයි”, යනුවෙන් අතිශය දරුණු වාග් මාලාවක් ඔහුගේ මුවින් පිටවත්මය. ඒ කෙටි උඩු රැවුලෙහි හිමිකරු අන් කිසිවෙකු නොව, ‘යුදෙව්වන්ගේ මාරයා ලෙස කුප්‍රකට හිට්ලර්’ බව ඔබ දැනගන්නේ එවිටය.</w:t>
      </w:r>
    </w:p>
    <w:p w:rsidR="00A15550" w:rsidRPr="008452DC" w:rsidRDefault="008452DC">
      <w:pPr>
        <w:rPr>
          <w:rFonts w:ascii="Nirmala UI" w:hAnsi="Nirmala UI" w:cs="Nirmala UI"/>
        </w:rPr>
      </w:pPr>
      <w:r w:rsidRPr="008452DC">
        <w:rPr>
          <w:rFonts w:ascii="Nirmala UI" w:hAnsi="Nirmala UI" w:cs="Nirmala UI"/>
        </w:rPr>
        <w:t>කතාව අවසානයේ සියල්ලන්ම හිට්ලර්ට අත දිගු කර ආචාර කරන විට එකී ජන ප්‍රවාහය අතරින් ඔබට එක් අසාමාන්‍ය මිනිසෙකු දිස් වේ. ඔහු හිට්ලර්ට අත දිගු කර ආචාර කරන්නේ නැත. ඒ වෙනුවට ඔහු සිය දෑත් බැඳ ඉතා සන්සුන් ලීලාවෙන් බලා සිටිනු ඔබට පෙනේ. ඔබට ඇති වන්නේ අතිමහත් භීතියකි. හිට්ලර් මේ පුද්ගලයාව දුටුවහොත්…?</w:t>
      </w:r>
    </w:p>
    <w:p w:rsidR="00A15550" w:rsidRPr="008452DC" w:rsidRDefault="008452DC">
      <w:pPr>
        <w:rPr>
          <w:rFonts w:ascii="Nirmala UI" w:hAnsi="Nirmala UI" w:cs="Nirmala UI"/>
        </w:rPr>
      </w:pPr>
      <w:r w:rsidRPr="008452DC">
        <w:rPr>
          <w:rFonts w:ascii="Nirmala UI" w:hAnsi="Nirmala UI" w:cs="Nirmala UI"/>
        </w:rPr>
        <w:t>ලෑන්ඩ්මෙසර් හිට්ලර්ට ආචාර කිරීම ප්‍රතික්ෂේප කරමින් (Blogspot)</w:t>
      </w:r>
    </w:p>
    <w:p w:rsidR="00A15550" w:rsidRPr="008452DC" w:rsidRDefault="008452DC">
      <w:pPr>
        <w:rPr>
          <w:rFonts w:ascii="Nirmala UI" w:hAnsi="Nirmala UI" w:cs="Nirmala UI"/>
        </w:rPr>
      </w:pPr>
      <w:r w:rsidRPr="008452DC">
        <w:rPr>
          <w:rFonts w:ascii="Nirmala UI" w:hAnsi="Nirmala UI" w:cs="Nirmala UI"/>
        </w:rPr>
        <w:t>ඔබ හිට්ලර්ට කෙතරම් අකමැති වුවද, ඔබ ද ඔහු කෙරේ බියෙන්, ඔහු දෙසට අත දිගු කර ආචාර දක්වමින් සිටින බව ඔබගේ මුහුණේ ඉරියව් සියුම්ව නිරීක්ෂණය කරන්නෙකු විසින් වටහා ගන්නා බව නිසැකය. ඔබ, ඒ නිර්භීත විරෝධියා දෙස යළිත් ඇස් කොනින් බලයි. ඔහු සැබවින්ම නිර්භීතයෙකුද? නොමැති නම් ඔහු අමුම අමු මෝඩයෙකු විය යුතුය. මරණය වෙනුවෙන් නිහඬව දෑත් බැඳ බලා සිටීමට වඩා, අකමැත්තෙන් වුවත් අත දිගු කර ආචාර කිරීම කෙතරම් පහසු වන්නේද? නමුත් ඒ ඔබ සිතන ආකාරයයි. ඔහු සිතන්නේ එලෙස නොවේ. ඔහුට, තම ප්‍රිය බිරිඳ යුදෙව් ජාතිකයෙකු වන බව සිහිවත්ම, හිට්ලර් වෙත අත දිගු කර ආචාර කර, යුදෙව්වන් මිහිමතින් මුලිනුපුටා දැමීම සඳහා තමා ද කැපවන බවට ප්‍රතිඥා දීමට හිත නොදෙන බව ඔබ නොදනී.</w:t>
      </w:r>
    </w:p>
    <w:p w:rsidR="00A15550" w:rsidRPr="008452DC" w:rsidRDefault="008452DC">
      <w:pPr>
        <w:rPr>
          <w:rFonts w:ascii="Nirmala UI" w:hAnsi="Nirmala UI" w:cs="Nirmala UI"/>
        </w:rPr>
      </w:pPr>
      <w:r w:rsidRPr="008452DC">
        <w:rPr>
          <w:rFonts w:ascii="Nirmala UI" w:hAnsi="Nirmala UI" w:cs="Nirmala UI"/>
        </w:rPr>
        <w:t>ඕගස්ට් ලෑන්ඩ්මෙසර් (I Giorni E Le Notti)</w:t>
      </w:r>
    </w:p>
    <w:p w:rsidR="00A15550" w:rsidRPr="008452DC" w:rsidRDefault="008452DC">
      <w:pPr>
        <w:rPr>
          <w:rFonts w:ascii="Nirmala UI" w:hAnsi="Nirmala UI" w:cs="Nirmala UI"/>
        </w:rPr>
      </w:pPr>
      <w:r w:rsidRPr="008452DC">
        <w:rPr>
          <w:rFonts w:ascii="Nirmala UI" w:hAnsi="Nirmala UI" w:cs="Nirmala UI"/>
        </w:rPr>
        <w:lastRenderedPageBreak/>
        <w:t>1936 වර්ෂයෙහි හැම්බර්ග් නුවරදී මෙසේ හිට්ලර්ට ආචාර දැක්වීම ප්‍රතික්ෂේප කළ ඕගස්ට් ලෑන්ඩ්මෙසර්, මෙතරම් නිර්භීතකමක් පෙන්වීමට හේතුව විය යුත්තේ ඔහු ඉහළ පන්තියේ බවලතෙකු වීම යැයි ඔබ උපකල්පනය කළ ද එය එසේ නොවේ. ඔහු හුදෙක් ජර්මානු කාර්මික ශිල්පියෙකු පමණක් විය. ගමනාරම්භයේදී, එනම් වර්ෂ 1931දී ඔහු නාසි දේශපාලන පක්ෂයක සාමාජිකයෙකු වූ අතර ඔහු එතෙක් පැමිණි ගමන් මග වෙනස් වන්නේ වර්ෂ 1934 දී යුදෙව් ජාතික සුරූපිනියක වූ අර්මා එක්ලර් (Irma Eckler), ඔහුගේ ජීවිතයට පැමිණීමත් සමඟය. එකිනෙකා හා ඉමහත් ආදරයෙන් බැඳුණු ඔවුහු ඉක්බිති විවාහ ගිවිසගන්නා අතර මේ හේතුවෙන් ලෑන්ඩ්මෙසර්ව ඔහුගේ දේශපාලන පක්ෂයෙන් පවා නෙරපා හරී. මහත් හැලහැප්පීම් මැද ගලා ගිය ඔවුනගේ ආදර අන්දරයට නව නිවුරම්බර්ග් නීති හරස් වන අතර එම නව නීති යටතේ ඔවුනගේ විවාහ අයදුම්පත්‍රය ප්‍රතික්ෂේප වීම පවා සිදු වේ. නමුත් කිසිදු නීතියකට ඔවුන්ගේ ආදරයේ අඩිතාලම ගලවාලිය හැකි නොවේ.</w:t>
      </w:r>
    </w:p>
    <w:p w:rsidR="00A15550" w:rsidRPr="008452DC" w:rsidRDefault="008452DC">
      <w:pPr>
        <w:rPr>
          <w:rFonts w:ascii="Nirmala UI" w:hAnsi="Nirmala UI" w:cs="Nirmala UI"/>
        </w:rPr>
      </w:pPr>
      <w:r w:rsidRPr="008452DC">
        <w:rPr>
          <w:rFonts w:ascii="Nirmala UI" w:hAnsi="Nirmala UI" w:cs="Nirmala UI"/>
        </w:rPr>
        <w:t>තරුණ ඕගස්ට් ලෑන්ඩ්මෙසර් (Mental Floss)</w:t>
      </w:r>
    </w:p>
    <w:p w:rsidR="00A15550" w:rsidRPr="008452DC" w:rsidRDefault="008452DC">
      <w:pPr>
        <w:rPr>
          <w:rFonts w:ascii="Nirmala UI" w:hAnsi="Nirmala UI" w:cs="Nirmala UI"/>
        </w:rPr>
      </w:pPr>
      <w:r w:rsidRPr="008452DC">
        <w:rPr>
          <w:rFonts w:ascii="Nirmala UI" w:hAnsi="Nirmala UI" w:cs="Nirmala UI"/>
        </w:rPr>
        <w:t>විගසින්ම ඔවුන්ගේ ලෝකයට ඉංග්‍රිඩ් (Ingrid) නමින් පුංචි දියණියක සම්ප්‍රාප්ත වන අතර, පැවති අනාරක්ෂිත වාතාවරණය හේතුවෙන් නව යුවළ ඩෙන්මාර්කයට පලා යාමට දරන උත්සාහය අවසාන වන්නේ, ‘ජාතියට නිග්‍රහ කිරීමේ වරදට’ ලෑන්ඩ්මෙසර්ව ජර්මන් බන්ධනාගාරයක සිරගත කරවාලමිනි. එක්ලර් එක්ලර්ගේ මව දෙවන වරට විවාහ වීමෙන් අනතුරුව එක්ලර්ව ප්‍රොතෙස්තන්ත පල්ලියක බෞතිස්ම කරනු ලැබ තිබූ හෙයින් එක්ලර් පවසා සිටින්නේ තමා සිය යුදෙව් ජාතිකත්වය පිළිබඳව දැන නොසිටි බවයි. මෙය සලකා බලමින් ජර්මානු අධිකරණය ඔවුන් වෙත දැඩි අවවාද ලබා දෙමින් පවසා සිටින්නේ යළි වරක් පලා යාමට උත්සාහ නොකළ යුතු බවත් එසේ කළහොත් දඬුවම් ලබා දෙන බවත්ය. ඉන් මසක් ගත වූ තැන ලෑන්ඩ්මෙසර්ව අත්අඩංගුවට ගන්නා අතර කඳවුරක් තුළ බරපතල වැඩ ඇතිව මාස 30ක් දඬුවම් විඳීමට ලෑන්ඩ්මෙසර්ට සිදු විය. සිය බිරිඳ අතහැර කඳවුර වෙත නික්මෙන මොහොතේ, ඒ තමා ඇයව දකින අවසාන අවස්ථාව බව ලෑන්ඩ්මෙසර් දැන සිටියේ නැත. එහෙයින් ඔවුහු එකිනෙකා සිප වැළඳ යළි හමුවීමේ බලාපොරොත්තුවෙන් යුතුව එකිනෙකාට ආයුබෝවන් කියූහ.</w:t>
      </w:r>
    </w:p>
    <w:p w:rsidR="00A15550" w:rsidRPr="008452DC" w:rsidRDefault="008452DC">
      <w:pPr>
        <w:rPr>
          <w:rFonts w:ascii="Nirmala UI" w:hAnsi="Nirmala UI" w:cs="Nirmala UI"/>
        </w:rPr>
      </w:pPr>
      <w:r w:rsidRPr="008452DC">
        <w:rPr>
          <w:rFonts w:ascii="Nirmala UI" w:hAnsi="Nirmala UI" w:cs="Nirmala UI"/>
        </w:rPr>
        <w:t>තරුණ අර්මා එක්ලර් (Mental Floss)</w:t>
      </w:r>
    </w:p>
    <w:p w:rsidR="00A15550" w:rsidRPr="008452DC" w:rsidRDefault="008452DC">
      <w:pPr>
        <w:rPr>
          <w:rFonts w:ascii="Nirmala UI" w:hAnsi="Nirmala UI" w:cs="Nirmala UI"/>
        </w:rPr>
      </w:pPr>
      <w:r w:rsidRPr="008452DC">
        <w:rPr>
          <w:rFonts w:ascii="Nirmala UI" w:hAnsi="Nirmala UI" w:cs="Nirmala UI"/>
        </w:rPr>
        <w:t>ලෑන්ඩ්මෙසර්ගේ සමුගැනීමෙන් අනතුරුව එක්ලර්ට සිදුවන්නේ සිය ජීවන රථය වලගොඩැලි මතින් තනිව පදවාගෙන යාමටය. නව නීතියක් හරහා, ජාතියට නිග්‍රහ කළ ස්වාමිවරුන්ගේ යුදෙව් භාර්යාවන් අත් අඩංගුවට ගැනීමට නියම කෙරෙන අතර ඒ අනුව ගෙස්ටාපෝ ජර්මන් පොලිස් හමුදා අලුගෝසුවන්ගේ ග්‍රහණයට හසුවන එක්ලර්ට විවිධ බන්ධනාගාරවල සහ කඳවුරුවල වද වේදනාවන් විඳිමින් ජීවත්වීමට සිදු වේ.</w:t>
      </w:r>
    </w:p>
    <w:p w:rsidR="00A15550" w:rsidRPr="008452DC" w:rsidRDefault="008452DC">
      <w:pPr>
        <w:rPr>
          <w:rFonts w:ascii="Nirmala UI" w:hAnsi="Nirmala UI" w:cs="Nirmala UI"/>
        </w:rPr>
      </w:pPr>
      <w:r w:rsidRPr="008452DC">
        <w:rPr>
          <w:rFonts w:ascii="Nirmala UI" w:hAnsi="Nirmala UI" w:cs="Nirmala UI"/>
        </w:rPr>
        <w:t>අර්මා සිය දරු දෙදෙනා සමඟ (Movimiento Humanista)</w:t>
      </w:r>
    </w:p>
    <w:p w:rsidR="00A15550" w:rsidRPr="008452DC" w:rsidRDefault="008452DC">
      <w:pPr>
        <w:rPr>
          <w:rFonts w:ascii="Nirmala UI" w:hAnsi="Nirmala UI" w:cs="Nirmala UI"/>
        </w:rPr>
      </w:pPr>
      <w:r w:rsidRPr="008452DC">
        <w:rPr>
          <w:rFonts w:ascii="Nirmala UI" w:hAnsi="Nirmala UI" w:cs="Nirmala UI"/>
        </w:rPr>
        <w:lastRenderedPageBreak/>
        <w:t>එහිදී ඇගේත් ලෑන්ඩ්මෙසර්ගේත් දෙවන දරුවා (Irene) උපත ලබන අතර දරු දෙදෙනාවම ඔවුන්ගේ මවගෙන් වෙන් කර අනාථ මඩමකට යැවීමට තරම් නාසි පාලනය එහිදී ක්‍රෑර හා අමානුෂික වේ. අනතුරුව පිරිසිදු ආර්යයෙකු නොවන බවට හංවඩු ගසනු ලැබූ පළමු දරුවාව සිය මව් පාර්ශවයේ මිත්තනිය වෙත පිටත් කර යවනු ලැබ දෙවන දරුවාව කඳවුරුගත කරන ලදී. කඳවුරුවල කල්ගත කරන දෙවන දරුවාව ඉන් මුදා ගන්නා පවුලේ හිතවතෙකු, ඇයව ආරක්ෂාව සඳහා ඔස්ට්‍රියාව වෙත පිටත්කර හරින ලද අතර පසුව පෙරළා ජර්මනිය බලා පැමිණි ඇය රෝහල් වාට්ටුවක, සිය අනන්‍යතාව සඟවා ගනිමින් වාසය කරන්නට විය.</w:t>
      </w:r>
    </w:p>
    <w:p w:rsidR="00A15550" w:rsidRPr="008452DC" w:rsidRDefault="008452DC">
      <w:pPr>
        <w:rPr>
          <w:rFonts w:ascii="Nirmala UI" w:hAnsi="Nirmala UI" w:cs="Nirmala UI"/>
        </w:rPr>
      </w:pPr>
      <w:r w:rsidRPr="008452DC">
        <w:rPr>
          <w:rFonts w:ascii="Nirmala UI" w:hAnsi="Nirmala UI" w:cs="Nirmala UI"/>
        </w:rPr>
        <w:t>අර්මා සහ ලෑන්ඩ්මෙසර්ගේ දරුවන් (Mental Floss)</w:t>
      </w:r>
    </w:p>
    <w:p w:rsidR="00A15550" w:rsidRPr="008452DC" w:rsidRDefault="008452DC">
      <w:pPr>
        <w:rPr>
          <w:rFonts w:ascii="Nirmala UI" w:hAnsi="Nirmala UI" w:cs="Nirmala UI"/>
        </w:rPr>
      </w:pPr>
      <w:r w:rsidRPr="008452DC">
        <w:rPr>
          <w:rFonts w:ascii="Nirmala UI" w:hAnsi="Nirmala UI" w:cs="Nirmala UI"/>
        </w:rPr>
        <w:t>අර්මා සහ ලෑන්ඩ්මෙසර්ගේ දරුවන් (Mental Floss)</w:t>
      </w:r>
    </w:p>
    <w:p w:rsidR="00A15550" w:rsidRPr="008452DC" w:rsidRDefault="008452DC">
      <w:pPr>
        <w:rPr>
          <w:rFonts w:ascii="Nirmala UI" w:hAnsi="Nirmala UI" w:cs="Nirmala UI"/>
        </w:rPr>
      </w:pPr>
      <w:r w:rsidRPr="008452DC">
        <w:rPr>
          <w:rFonts w:ascii="Nirmala UI" w:hAnsi="Nirmala UI" w:cs="Nirmala UI"/>
        </w:rPr>
        <w:t>දෛවය හැමවිටම සාධාරණ නොවේ. දරුවන්ගේ ඉරණම එසේ විස‍ඳෙමින් තිබියදී, ඔවුන් සිටින්නේ කොහේදැයිවත් නොදැන වර්ෂ 1942දී බර්න්බර්ග්හි ගෑස් කුටියක් තුළ සිය හුස්ම අල්ලා කෑ මොර දෙමින් අවසන් ගමන් යෑමට එක්ලර්ට සිදුවිය.</w:t>
      </w:r>
    </w:p>
    <w:p w:rsidR="00A15550" w:rsidRPr="008452DC" w:rsidRDefault="008452DC">
      <w:pPr>
        <w:rPr>
          <w:rFonts w:ascii="Nirmala UI" w:hAnsi="Nirmala UI" w:cs="Nirmala UI"/>
        </w:rPr>
      </w:pPr>
      <w:r w:rsidRPr="008452DC">
        <w:rPr>
          <w:rFonts w:ascii="Nirmala UI" w:hAnsi="Nirmala UI" w:cs="Nirmala UI"/>
        </w:rPr>
        <w:t>වර්ෂ 1941දී ලෑන්ඩ්මෙසර් නිදහස්ව පැමිණියද ඒ වනවිටත් ඔහුගේ පවුල විසිරී, අලුදූලි බවට පත් වී තිබුණි. සියලු අපේක්ෂාවන් භංග වී ගොස් ආත්මයකින් තොර මළකඳක් බවට ඒ වනවිටත් පත්ව සිටි මේ නිර්භීතයා වැඩබිමක සේවයට එකතු විය. අනතුරුව දඬුවමක් ලෙස දඬුවම් පාබල හමුදාවක දහස් ගණනක සේනාව අතරට එකතු වන්නට ඔහුට සිදුවන අතර, ක්‍රොඒසියාවේදී අතුරුදහන් වන ඔහු ජර්මනිය යටත්වීමට මාස ගණනකට පෙර එහිදී මිය යන ලදැයි විශ්වාස කෙරේ.</w:t>
      </w:r>
    </w:p>
    <w:p w:rsidR="00A15550" w:rsidRPr="008452DC" w:rsidRDefault="008452DC">
      <w:pPr>
        <w:rPr>
          <w:rFonts w:ascii="Nirmala UI" w:hAnsi="Nirmala UI" w:cs="Nirmala UI"/>
        </w:rPr>
      </w:pPr>
      <w:r w:rsidRPr="008452DC">
        <w:rPr>
          <w:rFonts w:ascii="Nirmala UI" w:hAnsi="Nirmala UI" w:cs="Nirmala UI"/>
        </w:rPr>
        <w:t>ලෑන්ඩ්මෙසර් සහ එක්ලර් මිය ගිය බවට නෛතිකව පිළිගනිමින් ප්‍රකාශයක්, 1949 වර්ෂයේදී  නිකුත් කරන ලදී.</w:t>
      </w:r>
    </w:p>
    <w:p w:rsidR="00A15550" w:rsidRPr="008452DC" w:rsidRDefault="008452DC">
      <w:pPr>
        <w:rPr>
          <w:rFonts w:ascii="Nirmala UI" w:hAnsi="Nirmala UI" w:cs="Nirmala UI"/>
        </w:rPr>
      </w:pPr>
      <w:r w:rsidRPr="008452DC">
        <w:rPr>
          <w:rFonts w:ascii="Nirmala UI" w:hAnsi="Nirmala UI" w:cs="Nirmala UI"/>
        </w:rPr>
        <w:t>පවුලේ ප්‍රථම සහ එකම ඡායාරූපය ලෙස සැලකේ – 1938 (rarehistoricalphotos.com)</w:t>
      </w:r>
    </w:p>
    <w:p w:rsidR="00A15550" w:rsidRPr="008452DC" w:rsidRDefault="008452DC">
      <w:pPr>
        <w:rPr>
          <w:rFonts w:ascii="Nirmala UI" w:hAnsi="Nirmala UI" w:cs="Nirmala UI"/>
        </w:rPr>
      </w:pPr>
      <w:r w:rsidRPr="008452DC">
        <w:rPr>
          <w:rFonts w:ascii="Nirmala UI" w:hAnsi="Nirmala UI" w:cs="Nirmala UI"/>
        </w:rPr>
        <w:t>කවරයේ පින්තූරය (Rare Historical Photos)</w:t>
      </w:r>
    </w:p>
    <w:p w:rsidR="00A15550" w:rsidRPr="008452DC" w:rsidRDefault="008452DC">
      <w:pPr>
        <w:rPr>
          <w:rFonts w:ascii="Nirmala UI" w:hAnsi="Nirmala UI" w:cs="Nirmala UI"/>
        </w:rPr>
      </w:pPr>
      <w:r w:rsidRPr="008452DC">
        <w:rPr>
          <w:rFonts w:ascii="Nirmala UI" w:hAnsi="Nirmala UI" w:cs="Nirmala UI"/>
        </w:rPr>
        <w:t>මූලාශ්‍ර</w:t>
      </w:r>
    </w:p>
    <w:p w:rsidR="00A15550" w:rsidRPr="008452DC" w:rsidRDefault="008452DC">
      <w:pPr>
        <w:rPr>
          <w:rFonts w:ascii="Nirmala UI" w:hAnsi="Nirmala UI" w:cs="Nirmala UI"/>
        </w:rPr>
      </w:pPr>
      <w:r w:rsidRPr="008452DC">
        <w:rPr>
          <w:rFonts w:ascii="Nirmala UI" w:hAnsi="Nirmala UI" w:cs="Nirmala UI"/>
        </w:rPr>
        <w:t xml:space="preserve">කිසියම් ශාකයක හෝ සත්ත්වයෙකුගේ ජාන පිටපත් කර තවත් එවැනිම ශාකයක් හෝ සත්ත්වයෙක් බිහි කිරීම ක්ලෝනීකරණය ලෙස හැඳින්වේ. මෙවැනි පිටපත් පෙනුමෙන් සර්ව සමානය. ඔබ සැබෑ ලෝකය තුළ පෙනුමෙන් සමාන පුද්ගලයන් දැක තිබෙන්නේද? ඔබට එකවරම ඔබ දන්නා පෙනුමෙන් සමාන නිවුන් සොයුරන් සිහිපත් වනු ඇත. ක්ලෝනයක් යනු කුමක්දැයි හඳුනා ගැනීමට එය සරල උදාහරණයක් වුවද නිවැරදි උදාහරණයක් නොවේ. මන්දයත් ඔබට බැලූ බැල්මට යම් සමානකමක් පෙනුන ද නිවුන් සොයුරන් අතර පවා වෙනස්කම් පවතී. ඔවුන් පෙනුමෙන් සර්වසම නොවේ. මන්දයත් ඔවුන්ට පිහිටන්නේ වෙනස් ජාන සංයුතීන් වන බැවිනි. නමුත් </w:t>
      </w:r>
      <w:r w:rsidRPr="008452DC">
        <w:rPr>
          <w:rFonts w:ascii="Nirmala UI" w:hAnsi="Nirmala UI" w:cs="Nirmala UI"/>
        </w:rPr>
        <w:lastRenderedPageBreak/>
        <w:t>නූතන වෛද්‍ය විද්‍යාවේ දියුණුව සමඟ ඔබේ පෙනුමට සර්වසම වන පිටපතක්, එනම් තවත් ඔබ වැනිම අයෙකු බිහි කළ හැකි බව ඔබ දන්නෙහිද?</w:t>
      </w:r>
    </w:p>
    <w:p w:rsidR="00A15550" w:rsidRPr="008452DC" w:rsidRDefault="008452DC">
      <w:pPr>
        <w:rPr>
          <w:rFonts w:ascii="Nirmala UI" w:hAnsi="Nirmala UI" w:cs="Nirmala UI"/>
        </w:rPr>
      </w:pPr>
      <w:r w:rsidRPr="008452DC">
        <w:rPr>
          <w:rFonts w:ascii="Nirmala UI" w:hAnsi="Nirmala UI" w:cs="Nirmala UI"/>
        </w:rPr>
        <w:t>ක්ලෝනීකරණය ක්‍රම තුනකි.</w:t>
      </w:r>
    </w:p>
    <w:p w:rsidR="00A15550" w:rsidRPr="008452DC" w:rsidRDefault="008452DC">
      <w:pPr>
        <w:rPr>
          <w:rFonts w:ascii="Nirmala UI" w:hAnsi="Nirmala UI" w:cs="Nirmala UI"/>
        </w:rPr>
      </w:pPr>
      <w:r w:rsidRPr="008452DC">
        <w:rPr>
          <w:rFonts w:ascii="Nirmala UI" w:hAnsi="Nirmala UI" w:cs="Nirmala UI"/>
        </w:rPr>
        <w:t>ක්ලෝන නිර්මාණය කිරීම පිළිබඳ පර්යේෂණයන්හි සමාරම්භය වර්ෂ 1800 තරම් ඈතට දිව යයි. ප්‍රථමයෙන්ම, Hans Adolf Eduard Driesch නමැති ජර්මානු ජාතික ජීව විද්‍යාඥයා, සත්ත්ව ක්ලෝන සැකසීම පිළිබඳ පර්යේෂණ දියත් කළේය. Robert Brigs නමැති ඇමරිකානු විද්‍යාඥයා වර්ෂ 1952 දී ගෙඹි ක්ලෝනයක් නිර්මාණය කළ අතර මෙකී පර්යේෂණයන්හි සාර්ථකභාවය, සෙසු පර්යේෂකයන්ව ද ක්ලෝනීකරණය විෂයෙහි ආකර්ෂණය කර ගැනීමට සමත් විය.</w:t>
      </w:r>
    </w:p>
    <w:p w:rsidR="00A15550" w:rsidRPr="008452DC" w:rsidRDefault="008452DC">
      <w:pPr>
        <w:rPr>
          <w:rFonts w:ascii="Nirmala UI" w:hAnsi="Nirmala UI" w:cs="Nirmala UI"/>
        </w:rPr>
      </w:pPr>
      <w:r w:rsidRPr="008452DC">
        <w:rPr>
          <w:rFonts w:ascii="Nirmala UI" w:hAnsi="Nirmala UI" w:cs="Nirmala UI"/>
        </w:rPr>
        <w:t>විද්‍යාඥයන්ගේ අවධානය මීළඟට යොමු වන්නේ ක්ෂීරපායි සතුන් ක්ලෝනීකරණය කිරීම විෂයෙහිය. ඒ අනුව, අසාර්ථක උත්සාහන් 277ක් අවසානයේ සියල්ලන්ගේ බලාපොරොත්තු නැවත වරක් දල්වමින් ඩොලී නම් බැටලු ක්ලෝනය වර්ෂ 1996 ජූලි 5වන දින බිහි කර ගැනීමට විද්‍යාඥයන් සමත් විය. ඉන් අනතුරුව කුමුලිනා නමැති මූලික ධේනුවක් (මීයෙකු) 1997 ඔක්තෝම්බර් මස 3 වන දින බිහි කරගන්නා ලද අතර කුමුලිනාගෙන් පිටපත් 50ක් සකස් කිරීම ද පසුව සිදු විය.</w:t>
      </w:r>
    </w:p>
    <w:p w:rsidR="00A15550" w:rsidRPr="008452DC" w:rsidRDefault="008452DC">
      <w:pPr>
        <w:rPr>
          <w:rFonts w:ascii="Nirmala UI" w:hAnsi="Nirmala UI" w:cs="Nirmala UI"/>
        </w:rPr>
      </w:pPr>
      <w:r w:rsidRPr="008452DC">
        <w:rPr>
          <w:rFonts w:ascii="Nirmala UI" w:hAnsi="Nirmala UI" w:cs="Nirmala UI"/>
        </w:rPr>
        <w:t>ක්ලෝනීකරණය හරහා සම්පූර්ණ සත්ත්වයන් බිහි කරගැනීම. (SlidePlayer)</w:t>
      </w:r>
    </w:p>
    <w:p w:rsidR="00A15550" w:rsidRPr="008452DC" w:rsidRDefault="008452DC">
      <w:pPr>
        <w:rPr>
          <w:rFonts w:ascii="Nirmala UI" w:hAnsi="Nirmala UI" w:cs="Nirmala UI"/>
        </w:rPr>
      </w:pPr>
      <w:r w:rsidRPr="008452DC">
        <w:rPr>
          <w:rFonts w:ascii="Nirmala UI" w:hAnsi="Nirmala UI" w:cs="Nirmala UI"/>
        </w:rPr>
        <w:t>ඩොලී (inpe.br)</w:t>
      </w:r>
    </w:p>
    <w:p w:rsidR="00A15550" w:rsidRPr="008452DC" w:rsidRDefault="008452DC">
      <w:pPr>
        <w:rPr>
          <w:rFonts w:ascii="Nirmala UI" w:hAnsi="Nirmala UI" w:cs="Nirmala UI"/>
        </w:rPr>
      </w:pPr>
      <w:r w:rsidRPr="008452DC">
        <w:rPr>
          <w:rFonts w:ascii="Nirmala UI" w:hAnsi="Nirmala UI" w:cs="Nirmala UI"/>
        </w:rPr>
        <w:t>ක්ලෝනීකරණය මෙතෙක් සීමා වී තිබෙන්නේ ශාකවලට හා සත්ත්වයන්ට පමණි. එසේ සත්ත්වයන් හෝ ශාක බිහි කිරීමේදී ඇතැම් විට විවිධ දෝෂ හේතුවෙන් පර්යේෂණ අසාර්ථක වී විනාශකාරී නිමැවුම් බිහි වීමේ අවදානමක් ද පවතින බව හඳුනාගෙන ඇත. එමෙන්ම යම් හෙයකින් අසාර්ථක ජීවී පිටපත් බිහි වුවහොත් ඔවුනට විද්‍යාගාර තුළදී අවසන් ගමන් යාමට සිදුවීම ද බොහෝ සෙයින් විවේචනයට බඳුන් වන තවත් කරුණකි. මේ වන විට ජපන් විද්‍යාඥයන් ක්ලෝනීකරණය කළ ඌරන්ගේ සිරුරු තුළ මිනිස් අවයව වැඩෙන්නට සැලැස්වීම පිළිබඳව පර්යේෂණ පවත්වමින් සිටී. එය මිනිස් අවයව බද්ධ කිරීම් පිළිබඳ ගැටලුවට විසඳුමක් වුවද සත්ත්ව අයිතීන් වෙනුවෙන් පෙනී සිටින්නන් වෙතින් ප්‍රශ්නයට භාජනය වන කරුණකි.</w:t>
      </w:r>
    </w:p>
    <w:p w:rsidR="00A15550" w:rsidRPr="008452DC" w:rsidRDefault="008452DC">
      <w:pPr>
        <w:rPr>
          <w:rFonts w:ascii="Nirmala UI" w:hAnsi="Nirmala UI" w:cs="Nirmala UI"/>
        </w:rPr>
      </w:pPr>
      <w:r w:rsidRPr="008452DC">
        <w:rPr>
          <w:rFonts w:ascii="Nirmala UI" w:hAnsi="Nirmala UI" w:cs="Nirmala UI"/>
        </w:rPr>
        <w:t xml:space="preserve">මිනිස් ක්ලෝන නිර්මාණය කිරීම පිළිබඳ අර්බුදය ද මෙහිදී සලකා බැලිය යුතුය. වයස අවුරුදු 30ක පුද්ගලයෙකුගේ ජාන යොදාගනිමින් ළදරු ක්ලෝනයක් නිර්මාණය කළහොත් අදාළ ළදරුවා තුළ පවතින්නේ අවුරුදු 30ක පුද්ගලයෙකුගේ ජාන වන හෙයින් එහිදී අදාළ ක්ලෝනය බරපතල ලෙස සෞඛ්‍ය ගැටලු සහිත, අසාමාන්‍ය තත්ත්වයන් සහිත විකෘති වූවක් වීමේ අවදානමක් පවතී. එසේ වුවහොත් එකී මිනිස් ජීවියා විනාශ කරන්නේද? සාර්ථක ක්ලෝනයක් නිර්මාණය කිරීමට පෙර, එසේ </w:t>
      </w:r>
      <w:r w:rsidRPr="008452DC">
        <w:rPr>
          <w:rFonts w:ascii="Nirmala UI" w:hAnsi="Nirmala UI" w:cs="Nirmala UI"/>
        </w:rPr>
        <w:lastRenderedPageBreak/>
        <w:t>අසාර්ථක වන ක්ලෝන කීයක් විනාශ කිරීමට සිදුවනු ඇතිද? මෙකී ආචාර විද්‍යාත්මක ගැටලු, මිනිස් ක්ලෝන නිර්මාණයට ඉඩදීම වළක්වාලයි.</w:t>
      </w:r>
    </w:p>
    <w:p w:rsidR="00A15550" w:rsidRPr="008452DC" w:rsidRDefault="008452DC">
      <w:pPr>
        <w:rPr>
          <w:rFonts w:ascii="Nirmala UI" w:hAnsi="Nirmala UI" w:cs="Nirmala UI"/>
        </w:rPr>
      </w:pPr>
      <w:r w:rsidRPr="008452DC">
        <w:rPr>
          <w:rFonts w:ascii="Nirmala UI" w:hAnsi="Nirmala UI" w:cs="Nirmala UI"/>
        </w:rPr>
        <w:t>DNA (Buzzle)</w:t>
      </w:r>
    </w:p>
    <w:p w:rsidR="00A15550" w:rsidRPr="008452DC" w:rsidRDefault="008452DC">
      <w:pPr>
        <w:rPr>
          <w:rFonts w:ascii="Nirmala UI" w:hAnsi="Nirmala UI" w:cs="Nirmala UI"/>
        </w:rPr>
      </w:pPr>
      <w:r w:rsidRPr="008452DC">
        <w:rPr>
          <w:rFonts w:ascii="Nirmala UI" w:hAnsi="Nirmala UI" w:cs="Nirmala UI"/>
        </w:rPr>
        <w:t>ලොව ප්‍රබල රටවල ක්‍රියාත්මක වන රක්ෂණ ආයතන විසින් මිනිස් ක්ලෝන නිපදවීම විෂයෙහි අවසර ඉල්ලීම් සිදු කර ඇත. තම ආයතනයන්හි ජීවිත ආරක්ෂණය යටතේ රක්ෂණය වී සිටින පුද්ගලයන්ට විවිධ හේතූන් මත සිදුවන ශාරීරික හානි ප්‍රතිපූරණය කිරීම සඳහා ඔවුන්ගේම ක්ලෝනයන් නිපදවා ඒවායෙහි අවයව යොදා ගැනීම මෙම ආයතනයන්හි එක් අපේක්ෂාවකි.</w:t>
      </w:r>
    </w:p>
    <w:p w:rsidR="00A15550" w:rsidRPr="008452DC" w:rsidRDefault="008452DC">
      <w:pPr>
        <w:rPr>
          <w:rFonts w:ascii="Nirmala UI" w:hAnsi="Nirmala UI" w:cs="Nirmala UI"/>
        </w:rPr>
      </w:pPr>
      <w:r w:rsidRPr="008452DC">
        <w:rPr>
          <w:rFonts w:ascii="Nirmala UI" w:hAnsi="Nirmala UI" w:cs="Nirmala UI"/>
        </w:rPr>
        <w:t>නමුත් මේ සඳහා ඉඩ ලබා දීම මෙතෙක් සිදු වී නැත. මිනිස් ක්ලෝනයන් කර්මාන්තශාලා තුළ බිහි කර ඔවුන් ඒවායෙහි රඳවා තබා ගැනීම මානව හිමිකම් හා ගැටෙන තත්ත්වයකි. මිනිස් ක්ලෝනයක්, පෙනුමින් මුල් පුද්ගලයාට සමාන වුවද ඔහු මුල් පුද්ගලයාගෙන් වෙනස් වූ වෙනමම නව ජීවියෙකි. ශාරීරිකව සමාන ලක්ෂණ දිස් වුවද මුල් පුද්ගලයාගේ සහ ක්ලෝනයේ මානසික ස්වභාවයන් සමාන වන බවට විද්‍යාව මගින් තහවුරු කර නොමැත. ඒ අනුව මිනිස් ක්ලෝනයක් යනු කෘතිමව නිපදවූ තවත් මිනිසෙකි. මානව හිමිකම් පිළිබඳ අයිතිය ඉල්ලා සිටිය හැකි තැනැත්තෙකි. මෙසේ මිනිසුන් කර්මාන්තශාලා තුළ නිෂ්පාදනයට ලක්වීම සහ ඔවුන්ව ඒවායේ ගාල් කර තබා ගනිමින් ඔවුන්ගේ අවයව ලබාගැනීම ආචාර විද්‍යාත්මක ගැටලු ඉස්මතු කරයි.</w:t>
      </w:r>
    </w:p>
    <w:p w:rsidR="00A15550" w:rsidRPr="008452DC" w:rsidRDefault="008452DC">
      <w:pPr>
        <w:rPr>
          <w:rFonts w:ascii="Nirmala UI" w:hAnsi="Nirmala UI" w:cs="Nirmala UI"/>
        </w:rPr>
      </w:pPr>
      <w:r w:rsidRPr="008452DC">
        <w:rPr>
          <w:rFonts w:ascii="Nirmala UI" w:hAnsi="Nirmala UI" w:cs="Nirmala UI"/>
        </w:rPr>
        <w:t>ජීවිත ආරක්ෂණය සිදු කර තිබෙන අවස්ථාවක අදාළ පුද්ගලයා මියගියහොත් ඒ වෙනුවට ඔහුගේ භූමිකාව රංගනය සඳහා අවස්ථාව හා වගකීම ඔහුගේ ක්ලෝනයට පැවරිය යුතුද යන ගැටලුව, බලධාරීන් හමුවේ පැන නැගී ඇත. ක්ලෝනය මුල් පුද්ගලයාම නොවීමත්, ක්ලෝනය මගින් හානි ප්‍රතිපූරණයේ පවත්නා ආචාර විද්‍යාත්මක ගැටලුවත් හේතුවෙන් මෙතෙක් ලොව කිසිදු රාජ්‍යයක් රක්ෂණ සමාගම්හි ඉල්ලීම්වලට සවන් දෙමින් මිනිස් ක්ලෝන නිපදවීම සඳහා අවසර ලබා දී නොමැත.</w:t>
      </w:r>
    </w:p>
    <w:p w:rsidR="00A15550" w:rsidRPr="008452DC" w:rsidRDefault="008452DC">
      <w:pPr>
        <w:rPr>
          <w:rFonts w:ascii="Nirmala UI" w:hAnsi="Nirmala UI" w:cs="Nirmala UI"/>
        </w:rPr>
      </w:pPr>
      <w:r w:rsidRPr="008452DC">
        <w:rPr>
          <w:rFonts w:ascii="Nirmala UI" w:hAnsi="Nirmala UI" w:cs="Nirmala UI"/>
        </w:rPr>
        <w:t>මිනිස් ක්ලෝනයන් හේතුවෙන් සමාජය තුළ අපරාධයන් සිදු විය හැකි වීමද මිනිස් ක්ලෝන සෑදීම තහනම් කිරීමට හේතුවකි. ක්ලෝනයක් විද්‍යාගාරයක් තුළ බිහිවීම හේතුවෙන් ඔහු මවක් හෝ පියෙක් නොමැති හුදෙකලා ජීවියෙක් බවට පත් වන අතර ඒ අනුව මිනිස් ක්ලෝනයක් සමාජගත කිරීම විශාල අභියෝගයකි. ක්ලෝනයක් සහජයෙන්ම පරීක්ෂණ සඳහා නිපදවන හෙයින් ඉන් අදාළ ක්ලෝනයට විශාල වශයෙන් ශාරීරික හානි සිදු වීමට හැකි අවදානමක් පවතී. එය ද ආචාර විද්‍යාත්මක ගැටලුවක් සේ වෛද්‍ය විද්‍යාව තුළ හඳුනාගනී.</w:t>
      </w:r>
    </w:p>
    <w:p w:rsidR="00A15550" w:rsidRPr="008452DC" w:rsidRDefault="008452DC">
      <w:pPr>
        <w:rPr>
          <w:rFonts w:ascii="Nirmala UI" w:hAnsi="Nirmala UI" w:cs="Nirmala UI"/>
        </w:rPr>
      </w:pPr>
      <w:r w:rsidRPr="008452DC">
        <w:rPr>
          <w:rFonts w:ascii="Nirmala UI" w:hAnsi="Nirmala UI" w:cs="Nirmala UI"/>
        </w:rPr>
        <w:t>ක්ලොනීකරණයට ලක් වූවන් මානසිකව ගැටලුවලට මුහුණදීම. (CBS News)</w:t>
      </w:r>
    </w:p>
    <w:p w:rsidR="00A15550" w:rsidRPr="008452DC" w:rsidRDefault="008452DC">
      <w:pPr>
        <w:rPr>
          <w:rFonts w:ascii="Nirmala UI" w:hAnsi="Nirmala UI" w:cs="Nirmala UI"/>
        </w:rPr>
      </w:pPr>
      <w:r w:rsidRPr="008452DC">
        <w:rPr>
          <w:rFonts w:ascii="Nirmala UI" w:hAnsi="Nirmala UI" w:cs="Nirmala UI"/>
        </w:rPr>
        <w:lastRenderedPageBreak/>
        <w:t>මිනිස් ක්ලෝන නිපදවා ඔවුන්ව සෙස්සන්ගේ විනෝදාස්වාද කටයුතු සඳහා යොදවා ගැනීමේ අවදානමක් ද පවතී. මිනිස් ක්ලෝන නිපදවීමේ තවත් අභියෝගයක් වන්නේ ඉන් මව්පියන් සහිත ස්වභාවික මිනිසුන් සහ මව්පියන් රහිත කෘතීම මිනිසුන් යනුවෙන් කාණ්ඩ දෙකක් නිර්මාණය වීමයි. එය මානව සමාජයේ පැවැත්ම අසමතුලිත කරවන ආකාරයේ අවදානමක් සහිත බෙදීමකි.</w:t>
      </w:r>
    </w:p>
    <w:p w:rsidR="00A15550" w:rsidRPr="008452DC" w:rsidRDefault="008452DC">
      <w:pPr>
        <w:rPr>
          <w:rFonts w:ascii="Nirmala UI" w:hAnsi="Nirmala UI" w:cs="Nirmala UI"/>
        </w:rPr>
      </w:pPr>
      <w:r w:rsidRPr="008452DC">
        <w:rPr>
          <w:rFonts w:ascii="Nirmala UI" w:hAnsi="Nirmala UI" w:cs="Nirmala UI"/>
        </w:rPr>
        <w:t>මිනිස් ක්ලෝනයක් නිපදවීම සඳහා හේතු රහිතව ආයෝජනය කිරීමක් සිදු නොවේ. ආයෝජකයා බලාපොරොත්තු වන්නේ, අදාළ ක්ලෝනය හරහා කිසියම් නිශ්චිත කාර්යයක් කරවා ගැනීමය. ඒ අනුව ක්ලෝනයක් බිහි වන්නේ පැවරුණු කාර්යයක් ඉටු කිරීමටය. එසේ හෙයින් ක්ලෝනයට ස්වාධීනව කටයුතු කිරීමට නොහැක. ක්ලෝනය නිපදවීමේ හේතුව ඔහුගේ ස්වාධීනත්වයට බාධාවක් වේ. ඒ අනුව, මිනිස් ක්ලෝනයට අත්වන්නේ වහල් මිනිසෙකුගේ තත්ත්වයකි. එය ද මිනිස් ක්ලෝන නිපදවීම සඳහා ඉඩ නොදීමට හේතුවකි.</w:t>
      </w:r>
    </w:p>
    <w:p w:rsidR="00A15550" w:rsidRPr="008452DC" w:rsidRDefault="008452DC">
      <w:pPr>
        <w:rPr>
          <w:rFonts w:ascii="Nirmala UI" w:hAnsi="Nirmala UI" w:cs="Nirmala UI"/>
        </w:rPr>
      </w:pPr>
      <w:r w:rsidRPr="008452DC">
        <w:rPr>
          <w:rFonts w:ascii="Nirmala UI" w:hAnsi="Nirmala UI" w:cs="Nirmala UI"/>
        </w:rPr>
        <w:t>හිට්ලර් වැනි පුද්ගලයෙකු අතට මෙවන් තාක්ෂණයක් සහ එය භාවිතයට අවසරය ලැබුණහොත් ඉන් සමාජයට වීමට නියමිත විනාශය පිළිබඳව අමුතුවෙන් කිව යුතු නැත.</w:t>
      </w:r>
    </w:p>
    <w:p w:rsidR="00A15550" w:rsidRPr="008452DC" w:rsidRDefault="008452DC">
      <w:pPr>
        <w:rPr>
          <w:rFonts w:ascii="Nirmala UI" w:hAnsi="Nirmala UI" w:cs="Nirmala UI"/>
        </w:rPr>
      </w:pPr>
      <w:r w:rsidRPr="008452DC">
        <w:rPr>
          <w:rFonts w:ascii="Nirmala UI" w:hAnsi="Nirmala UI" w:cs="Nirmala UI"/>
        </w:rPr>
        <w:t>විකෘතිතා සහිත ජීවීන් බිහිවීමේ අවදානම. (RT.com)</w:t>
      </w:r>
    </w:p>
    <w:p w:rsidR="00A15550" w:rsidRPr="008452DC" w:rsidRDefault="008452DC">
      <w:pPr>
        <w:rPr>
          <w:rFonts w:ascii="Nirmala UI" w:hAnsi="Nirmala UI" w:cs="Nirmala UI"/>
        </w:rPr>
      </w:pPr>
      <w:r w:rsidRPr="008452DC">
        <w:rPr>
          <w:rFonts w:ascii="Nirmala UI" w:hAnsi="Nirmala UI" w:cs="Nirmala UI"/>
        </w:rPr>
        <w:t>ඇමරිකාව තුළ ගෙන එන ලද Human Cloning Prohibition Act of 2009 හරහා, ෆෙඩරල් අපරාධ නීති සංග්‍රහය සංශෝධනය කරමින් දක්වා සිටින්නේ, මිනිස් ක්ලෝන සැකසීමට අදාළ ඕනෑම ක්‍රියාවක නිරතවීම තහනම් වන බවයි. නමුත් ඉන් වෛද්‍ය පර්යේෂණයන් තහනමට ලක් නොකරන අතර; අවයව, ශාක හා සත්ත්ව ක්ලෝන සැකසීම ද තහනමට ලක් නොකරයි. අදාළ තාක්ෂණය පවතින රටවල්, මිනිස් ක්ලෝන සැකසීම තහනමට ලක් කර ඇත.</w:t>
      </w:r>
    </w:p>
    <w:p w:rsidR="00A15550" w:rsidRPr="008452DC" w:rsidRDefault="008452DC">
      <w:pPr>
        <w:rPr>
          <w:rFonts w:ascii="Nirmala UI" w:hAnsi="Nirmala UI" w:cs="Nirmala UI"/>
        </w:rPr>
      </w:pPr>
      <w:proofErr w:type="spellStart"/>
      <w:r w:rsidRPr="008452DC">
        <w:rPr>
          <w:rFonts w:ascii="Nirmala UI" w:hAnsi="Nirmala UI" w:cs="Nirmala UI"/>
        </w:rPr>
        <w:t>ඔබටත්</w:t>
      </w:r>
      <w:proofErr w:type="spellEnd"/>
      <w:r w:rsidRPr="008452DC">
        <w:rPr>
          <w:rFonts w:ascii="Nirmala UI" w:hAnsi="Nirmala UI" w:cs="Nirmala UI"/>
        </w:rPr>
        <w:t xml:space="preserve"> </w:t>
      </w:r>
      <w:proofErr w:type="spellStart"/>
      <w:r w:rsidRPr="008452DC">
        <w:rPr>
          <w:rFonts w:ascii="Nirmala UI" w:hAnsi="Nirmala UI" w:cs="Nirmala UI"/>
        </w:rPr>
        <w:t>සාර්ථක</w:t>
      </w:r>
      <w:proofErr w:type="spellEnd"/>
      <w:r w:rsidRPr="008452DC">
        <w:rPr>
          <w:rFonts w:ascii="Nirmala UI" w:hAnsi="Nirmala UI" w:cs="Nirmala UI"/>
        </w:rPr>
        <w:t xml:space="preserve"> </w:t>
      </w:r>
      <w:proofErr w:type="spellStart"/>
      <w:r w:rsidRPr="008452DC">
        <w:rPr>
          <w:rFonts w:ascii="Nirmala UI" w:hAnsi="Nirmala UI" w:cs="Nirmala UI"/>
        </w:rPr>
        <w:t>පුද්ගලයෙකු</w:t>
      </w:r>
      <w:proofErr w:type="spellEnd"/>
      <w:r w:rsidRPr="008452DC">
        <w:rPr>
          <w:rFonts w:ascii="Nirmala UI" w:hAnsi="Nirmala UI" w:cs="Nirmala UI"/>
        </w:rPr>
        <w:t xml:space="preserve"> </w:t>
      </w:r>
      <w:proofErr w:type="spellStart"/>
      <w:r w:rsidRPr="008452DC">
        <w:rPr>
          <w:rFonts w:ascii="Nirmala UI" w:hAnsi="Nirmala UI" w:cs="Nirmala UI"/>
        </w:rPr>
        <w:t>වීමට</w:t>
      </w:r>
      <w:proofErr w:type="spellEnd"/>
      <w:r w:rsidRPr="008452DC">
        <w:rPr>
          <w:rFonts w:ascii="Nirmala UI" w:hAnsi="Nirmala UI" w:cs="Nirmala UI"/>
        </w:rPr>
        <w:t xml:space="preserve"> අවැසිද?</w:t>
      </w:r>
    </w:p>
    <w:p w:rsidR="00A15550" w:rsidRPr="008452DC" w:rsidRDefault="008452DC">
      <w:pPr>
        <w:rPr>
          <w:rFonts w:ascii="Nirmala UI" w:hAnsi="Nirmala UI" w:cs="Nirmala UI"/>
        </w:rPr>
      </w:pPr>
      <w:r w:rsidRPr="008452DC">
        <w:rPr>
          <w:rFonts w:ascii="Nirmala UI" w:hAnsi="Nirmala UI" w:cs="Nirmala UI"/>
        </w:rPr>
        <w:t>ලොව බොහෝ සාර්ථක ධනවතුන් රන් තොටිලි මත බිහි වූ පුද්ගලයන් නොවේ. එක රැයින් ධනවත් වීමට සිතා දුරාචාරයෙන් මුදල් ඉපයූවන් ද නොවේ. රුපියලකින් ආරම්භ කළ ජීවිතය, කෝටි ප්‍රකෝටි ගණනක මන්දිර තුළ සැනසීමෙන් නිමාවට පත් කළ පුද්ගලයන් ගැන අපි අසා ඇත්තෙමු.  ඔවුහු එක රැයින් සමෘද්ධිය කරා ළඟා වූවෝ නොවෙති. එය ක්‍රමානුකූල ගමනකි. එහෙත් එය ඇසීමට තරම් රසවත් වූත්, ක්‍රියාත්මක කිරීමට තරම් වටිනා වූත්, හරවත් වූත් ගමනකි. දැන් ඔබ ඔබේ සිහිනය සිතින් මවාගන්න. මේ විවර කරදීමට සූදානම් වන්නේ, එකී වර්ණවත් සිහිනය කරා ළඟාවීමේ කෙටිම සහ සාර්ථකම මාර්ගයයි.</w:t>
      </w:r>
    </w:p>
    <w:p w:rsidR="00A15550" w:rsidRPr="008452DC" w:rsidRDefault="008452DC">
      <w:pPr>
        <w:rPr>
          <w:rFonts w:ascii="Nirmala UI" w:hAnsi="Nirmala UI" w:cs="Nirmala UI"/>
        </w:rPr>
      </w:pPr>
      <w:r w:rsidRPr="008452DC">
        <w:rPr>
          <w:rFonts w:ascii="Nirmala UI" w:hAnsi="Nirmala UI" w:cs="Nirmala UI"/>
        </w:rPr>
        <w:t>සාර්ථක මිනිසෙකු ලෙස මිය යන්න. (Geckoandfly)</w:t>
      </w:r>
    </w:p>
    <w:p w:rsidR="00A15550" w:rsidRPr="008452DC" w:rsidRDefault="008452DC">
      <w:pPr>
        <w:rPr>
          <w:rFonts w:ascii="Nirmala UI" w:hAnsi="Nirmala UI" w:cs="Nirmala UI"/>
        </w:rPr>
      </w:pPr>
      <w:r w:rsidRPr="008452DC">
        <w:rPr>
          <w:rFonts w:ascii="Nirmala UI" w:hAnsi="Nirmala UI" w:cs="Nirmala UI"/>
        </w:rPr>
        <w:lastRenderedPageBreak/>
        <w:t>රසවත් තේ පානයක් සකසා ගැනීමට හුදෙක් නටන උණු වතුර පමණක් ප්‍රමාණවත් නොවන්නා සේම සාර්ථක වීමේ සිතිවිල්ල පමණක් ඔබව සාර්ථකත්වය කරා රැගෙන නොයන්නේය. තේ පානයට තේ කොළ මෙන්ම සීනි ද නියම අනුපාතයට අවශ්‍ය වන්නේය. එහෙත් ඉන් ඔබට සකසා ගැනීමට හැකි වන්නේ කහට කෝප්පයක් පමණි. යම් හෙයකින් ඔබ ඊට කිරි පිටි ස්වල්පයක් එක් කරන්නේ නම් ඔබ විසින් ඔබේ පානය තවත් රස කරගත්තා වන්නේය. සාධාරණ ක්‍රමවේදයන් ඇසුරින් ධනවතෙකු වීමේ ඔබේ අතිශය වටිනා අභිලාෂය සාර්ථක කරගැනීමට නම් ඔබ විසින් ගුණාංග ගණනාවක් ඔබ තුළ රෝපණය කරගත යුතු අතර, ඇතැම් ගුණාංග ඔබ කෙරෙන් බැහැර කළ යුතුව ඇත.</w:t>
      </w:r>
    </w:p>
    <w:p w:rsidR="00A15550" w:rsidRPr="008452DC" w:rsidRDefault="008452DC">
      <w:pPr>
        <w:rPr>
          <w:rFonts w:ascii="Nirmala UI" w:hAnsi="Nirmala UI" w:cs="Nirmala UI"/>
        </w:rPr>
      </w:pPr>
      <w:r w:rsidRPr="008452DC">
        <w:rPr>
          <w:rFonts w:ascii="Nirmala UI" w:hAnsi="Nirmala UI" w:cs="Nirmala UI"/>
        </w:rPr>
        <w:t>දියුණුවීමේ මාර්ගය තෝරා ගැනීමට නම් ප්‍රථමයෙන්ම ඔබ තුළ දියුණුවීමට ආශාවක්, වුවමනාවක්, උනන්දුවක් ඇති කරගත යුතුයි. එය ආරම්භයේදී ඉතාම කුඩා සිතිවිල්ලක් විය හැකියි. සාර්ථක මිනිසෙකු දුටු විට ඔබේ සිත තුළ හටගන්නා, ‘මාත් අර වගේ වෙනවා’ වැනි සරල හැඟීමක් විය හැකියි. ඔබ එකී සිතිවිල්ල ඔබේ වාසියටත්, ඔබේ ප්‍රයෝජනයටත් හරවාගන්න.</w:t>
      </w:r>
    </w:p>
    <w:p w:rsidR="00A15550" w:rsidRPr="008452DC" w:rsidRDefault="008452DC">
      <w:pPr>
        <w:rPr>
          <w:rFonts w:ascii="Nirmala UI" w:hAnsi="Nirmala UI" w:cs="Nirmala UI"/>
        </w:rPr>
      </w:pPr>
      <w:r w:rsidRPr="008452DC">
        <w:rPr>
          <w:rFonts w:ascii="Nirmala UI" w:hAnsi="Nirmala UI" w:cs="Nirmala UI"/>
        </w:rPr>
        <w:t>මෙහි අදහස, ඔබ සෘණාත්මක සිතිවිලි බැහැර කර ධනාත්මකව සිතන පුද්ගලයෙකු විය යුතුය යන්නයි. ඔබ සිතිවිලි උපදවන යන්ත්‍රයකි. එකී සිතිවිලිවලට ජනනය වීමට ඉඩ හරින්න. ඔබේ නිර්මාණශීලීත්වය ඔබ විසින්ම හඳුනාගන්න. එහිදී ‘මේක කරන්න මට සල්ලි නෑ’, ‘අපෝ…මට මේක කරගන්න බැරි වේවි’ යනුවෙන් කල්පනා කිරීම නවත්වා ‘මම මේක කරන්නේ කොහොමද?’, ‘මම මේක කළොත් මට ලැබෙන ප්‍රතිලාභ මොනවාද?’ යනාදී වශයෙන් සුබවාදී අයුරින් කල්පනා කරන්න. අමතක නොකරන්න, ඔබ තුළ අතිශය නිර්මාණශීලී ධනය උපයන්නෙකු සැඟවී සිටින බව. සුබවාදී ආකල්ප ඇති කරගැනීමට ඔබ ඔබට අත දෙන්න. ඔබට අතදීමට ඔබ තරම් සුදුසු තවත් පුද්ගලයෙකු නොමැති බව සිහි තබාගන්න.</w:t>
      </w:r>
    </w:p>
    <w:p w:rsidR="00A15550" w:rsidRPr="008452DC" w:rsidRDefault="008452DC">
      <w:pPr>
        <w:rPr>
          <w:rFonts w:ascii="Nirmala UI" w:hAnsi="Nirmala UI" w:cs="Nirmala UI"/>
        </w:rPr>
      </w:pPr>
      <w:r w:rsidRPr="008452DC">
        <w:rPr>
          <w:rFonts w:ascii="Nirmala UI" w:hAnsi="Nirmala UI" w:cs="Nirmala UI"/>
        </w:rPr>
        <w:t>සාර්ථක වීමට අවශ්‍ය නම් ඔබට එය කළ හැකි බවට විශ්වාස කළ යුතුය. (Pinterest)</w:t>
      </w:r>
    </w:p>
    <w:p w:rsidR="00A15550" w:rsidRPr="008452DC" w:rsidRDefault="008452DC">
      <w:pPr>
        <w:rPr>
          <w:rFonts w:ascii="Nirmala UI" w:hAnsi="Nirmala UI" w:cs="Nirmala UI"/>
        </w:rPr>
      </w:pPr>
      <w:r w:rsidRPr="008452DC">
        <w:rPr>
          <w:rFonts w:ascii="Nirmala UI" w:hAnsi="Nirmala UI" w:cs="Nirmala UI"/>
        </w:rPr>
        <w:t>ඔබට වීමට අවශ්‍ය කවුරුන්දැයි ඔබම තීරණය කරන්න. ඔබ ආසා කරන, ඔබේ පරමාදර්ශී චරිතය සිහියට නගාගන්න. එම පුද්ගලයා ඔහුගේ හෝ ඇයගේ දියුණුව ළඟා කරගත්තේ කෙසේදැයි හොඳින් අධ්‍යයනය කරන්න. ඔබත් ඔහු හෝ ඇය මෙන් වීමට කැමතිද? ඔව්, ඔබට එය කළ හැකියි.</w:t>
      </w:r>
    </w:p>
    <w:p w:rsidR="00A15550" w:rsidRPr="008452DC" w:rsidRDefault="008452DC">
      <w:pPr>
        <w:rPr>
          <w:rFonts w:ascii="Nirmala UI" w:hAnsi="Nirmala UI" w:cs="Nirmala UI"/>
        </w:rPr>
      </w:pPr>
      <w:r w:rsidRPr="008452DC">
        <w:rPr>
          <w:rFonts w:ascii="Nirmala UI" w:hAnsi="Nirmala UI" w:cs="Nirmala UI"/>
        </w:rPr>
        <w:t xml:space="preserve">මෙය එක්තරා ආකාරයකින් ඔබ ඔබටම භක්තිවන්ත වීමක්. ඔබේ මනස සැකසී තිබෙන්නේ ඔබේ සිතිවිලි අනුව ක්‍රියාත්මක වීමටයි. ඔබ සෘණාත්මක දෑ සිතමින්, ඔබේ ගමන පිළිබඳ අනියත බියක් සහ අවිනිශ්චිත හැඟීමක් ඇති කරගනිමින්, ඔබ කෙරෙහි ඔබ තුළ පවත්නා විශ්වාසය බිඳගන්නා විට, සාර්ථකත්වය ඔබට නොදැනීම ඔබෙන් දුරස් වනවා. ඔබ ඔබේ සැබෑ හැකියාවන් හඳුනා ගත යුතුයි. ඔබ සතුව දැනට නොමැති, එහෙත් සාර්ථක පුද්ගලයෙකු වීමට නම් ගොඩනගා ගත යුතු ගුණාංග, ඔබ තුළ රෝපණය කරගත හැකි බව ඔබ විසින් විශ්වාස කළ යුතුයි. ඔබේ ඉලක්කයට </w:t>
      </w:r>
      <w:r w:rsidRPr="008452DC">
        <w:rPr>
          <w:rFonts w:ascii="Nirmala UI" w:hAnsi="Nirmala UI" w:cs="Nirmala UI"/>
        </w:rPr>
        <w:lastRenderedPageBreak/>
        <w:t>ගමන් කිරීමේදී, එකී ආත්ම විශ්වාසය ඔබව ශක්තිමත් පුද්ගලයෙකු බවට පත් කරන්නේ ඔබ බලාපොරොත්තු වනවාටත් වඩා වේගවත්වයි.</w:t>
      </w:r>
    </w:p>
    <w:p w:rsidR="00A15550" w:rsidRPr="008452DC" w:rsidRDefault="008452DC">
      <w:pPr>
        <w:rPr>
          <w:rFonts w:ascii="Nirmala UI" w:hAnsi="Nirmala UI" w:cs="Nirmala UI"/>
        </w:rPr>
      </w:pPr>
      <w:r w:rsidRPr="008452DC">
        <w:rPr>
          <w:rFonts w:ascii="Nirmala UI" w:hAnsi="Nirmala UI" w:cs="Nirmala UI"/>
        </w:rPr>
        <w:t>අවදානම් භාරගන්නෙකු වන්න. (SuperMoney)</w:t>
      </w:r>
    </w:p>
    <w:p w:rsidR="00A15550" w:rsidRPr="008452DC" w:rsidRDefault="008452DC">
      <w:pPr>
        <w:rPr>
          <w:rFonts w:ascii="Nirmala UI" w:hAnsi="Nirmala UI" w:cs="Nirmala UI"/>
        </w:rPr>
      </w:pPr>
      <w:r w:rsidRPr="008452DC">
        <w:rPr>
          <w:rFonts w:ascii="Nirmala UI" w:hAnsi="Nirmala UI" w:cs="Nirmala UI"/>
        </w:rPr>
        <w:t>ස්වයං යෝජනා ආරෝපණය කරගැනීම සාර්ථක වීමේ තවත් එක්තරා උපක්‍රමයක්. ඔබ මෙසේ කළ යුතු යැයි ඔබ ඔබටම යෝජනා කරන්න. ඔබ අතින් ක්‍රියාත්මක වන්නේ ඔබ ඔබටම කරන යෝජනාවන් බව සිහි තබාගන්න. ඔබේ ස්වාමියා ඔබයි.</w:t>
      </w:r>
    </w:p>
    <w:p w:rsidR="00A15550" w:rsidRPr="008452DC" w:rsidRDefault="008452DC">
      <w:pPr>
        <w:rPr>
          <w:rFonts w:ascii="Nirmala UI" w:hAnsi="Nirmala UI" w:cs="Nirmala UI"/>
        </w:rPr>
      </w:pPr>
      <w:r w:rsidRPr="008452DC">
        <w:rPr>
          <w:rFonts w:ascii="Nirmala UI" w:hAnsi="Nirmala UI" w:cs="Nirmala UI"/>
        </w:rPr>
        <w:t>දැන් ඔබ නිර්මාණශීලී සිතන්නෙක්. දැන් ඔබ ක්‍රියාත්මක වීමේ ආසාවෙන් පෙළෙන්නෙක්. දැන් ඔබ ඔබේ ගමනට සූදානම්. එහෙත් මඳක් නවතින්න. ඔබ ගමන ආරම්භ කිරීමට පෙර, මගදී මුහුණදීමට සිදුවිය හැකි අභියෝගවලට කල්තියා සූදානම් විය යුතුයි. අවශ්‍යම ආම්පන්න සූදානම් කර ගත යුතුයි. ඔබේ ඉලක්කයට ගමන් කළ හැකි කෙටිම මාර්ගය වැටී තිබෙන්නේ වනාන්තරයක් මැදින් යැයි සිතන්න. ඔබ දැන් ඔබේ ඉලක්කයට ගමන් කිරීමට තිබෙන මාර්ග සිතියම හොඳින් පරීක්ෂා කර, අභියෝග අනුමාන කරමින් ඊට මුහුණදීමට අවශ්‍ය දැනුම එක්රැස් කරගන්න. ඔබට අවශ්‍ය ආයුධවලින් සන්නද්ධ වන්න. එවිට ගමනාන්තය දක්වා ඔබ ආරක්ෂිතයි.</w:t>
      </w:r>
    </w:p>
    <w:p w:rsidR="00A15550" w:rsidRPr="008452DC" w:rsidRDefault="008452DC">
      <w:pPr>
        <w:rPr>
          <w:rFonts w:ascii="Nirmala UI" w:hAnsi="Nirmala UI" w:cs="Nirmala UI"/>
        </w:rPr>
      </w:pPr>
      <w:r w:rsidRPr="008452DC">
        <w:rPr>
          <w:rFonts w:ascii="Nirmala UI" w:hAnsi="Nirmala UI" w:cs="Nirmala UI"/>
        </w:rPr>
        <w:t>සාර්ථක වීමට අවශ්‍ය දැනුම ඔබ විසින් සොයා යා යුතුය. (Lifehack)</w:t>
      </w:r>
    </w:p>
    <w:p w:rsidR="00A15550" w:rsidRPr="008452DC" w:rsidRDefault="008452DC">
      <w:pPr>
        <w:rPr>
          <w:rFonts w:ascii="Nirmala UI" w:hAnsi="Nirmala UI" w:cs="Nirmala UI"/>
        </w:rPr>
      </w:pPr>
      <w:r w:rsidRPr="008452DC">
        <w:rPr>
          <w:rFonts w:ascii="Nirmala UI" w:hAnsi="Nirmala UI" w:cs="Nirmala UI"/>
        </w:rPr>
        <w:t>ඔබට හොඳ ඉවක් පැවතිය යුතුයි. එය අත්දැකීම් සමඟ ගොඩනැගෙන්නක්. ඔබ එය නිතර මුවහත් කරගත යුතුයි. ඔබ අභියෝග හඳුනාගත යුතුයි. ඔබේ ගමන පිළිබඳ අවබෝධයක් සහ වටපිටාව පිළිබඳ නිරන්තර යාවත්කාලීන (update) වීමක් පැවතිය යුතුයි.</w:t>
      </w:r>
    </w:p>
    <w:p w:rsidR="00A15550" w:rsidRPr="008452DC" w:rsidRDefault="008452DC">
      <w:pPr>
        <w:rPr>
          <w:rFonts w:ascii="Nirmala UI" w:hAnsi="Nirmala UI" w:cs="Nirmala UI"/>
        </w:rPr>
      </w:pPr>
      <w:r w:rsidRPr="008452DC">
        <w:rPr>
          <w:rFonts w:ascii="Nirmala UI" w:hAnsi="Nirmala UI" w:cs="Nirmala UI"/>
        </w:rPr>
        <w:t>ඔබ සතුව දැනටමත් දළ සැලැස්මක් පවතිනවා. එය වඩාත් ඉලක්කගත වූවක්. නමුත් ඉන් ඔබ්බට යමක් අප මෙහිදී අපේක්ෂා කරනවා. එකී ඉලක්කගත සැලසුම අසාර්ථක වුවහොත් සියල්ල අතහැර දමා පරාජය භාරගැනීමට ඔබ සූදානම් නොවිය යුතුයි. එසේ නම් ඔබට විකල්ප සැලසුම් කිහිපයක් පැවතිය යුතුයි. ඔබ සකසාගත් සිතියමට අනුව ගමන් කිරීමේදී තවදුරටත් ඉදිරියට යා නොහැකි තත්ත්වයක්, කුමක් හෝ නොවැළැත්විය හැකි හේතුවක් මත ඇති වුයේ යැයි සිතමු. එහිදී නැවතුණු තැන් සිට ගමනාන්තය දක්වා විකල්ප මාර්ගයක් ඔබට අවශ්‍ය වනවා. ගමන ආරම්භ කිරීමට පෙර එකී විකල්ප මාර්ගයන් ද ඔබේ සිතියමෙහි දළ වශයෙන් හෝ ලකුණු කරගැනීම අතිශයින්ම වැදගත්. එවිට ඔබට ගමන අතරමගදී කිසිදුවිටෙක අනපේක්ෂිත මංමුලාවීම්වලට මුහුණ දීමට සිදුවන්නේ නැහැ. එමෙන්ම ඔබේ ගමනෙහි විවිධ අදියරයන් පූරණය කිරීමට ඔබ කොපමණ කාලයක් ගන්නේද යන්න පිළිබඳ දළ අවබෝධයක් ඔබ තුළ පැවතීම වැදගත්.</w:t>
      </w:r>
    </w:p>
    <w:p w:rsidR="00A15550" w:rsidRPr="008452DC" w:rsidRDefault="008452DC">
      <w:pPr>
        <w:rPr>
          <w:rFonts w:ascii="Nirmala UI" w:hAnsi="Nirmala UI" w:cs="Nirmala UI"/>
        </w:rPr>
      </w:pPr>
      <w:r w:rsidRPr="008452DC">
        <w:rPr>
          <w:rFonts w:ascii="Nirmala UI" w:hAnsi="Nirmala UI" w:cs="Nirmala UI"/>
        </w:rPr>
        <w:t>උපක්‍රමශීලී වන්න. ඔබේ හැකියාවන්ට පණදෙන්න. (redsnapper-lanta)</w:t>
      </w:r>
    </w:p>
    <w:p w:rsidR="00A15550" w:rsidRPr="008452DC" w:rsidRDefault="008452DC">
      <w:pPr>
        <w:rPr>
          <w:rFonts w:ascii="Nirmala UI" w:hAnsi="Nirmala UI" w:cs="Nirmala UI"/>
        </w:rPr>
      </w:pPr>
      <w:r w:rsidRPr="008452DC">
        <w:rPr>
          <w:rFonts w:ascii="Nirmala UI" w:hAnsi="Nirmala UI" w:cs="Nirmala UI"/>
        </w:rPr>
        <w:lastRenderedPageBreak/>
        <w:t>මේ ඔබේ ව්‍යායාමයේ වැදගත්ම සහ අභියෝගාත්මකම අවස්ථාවයි. නමුත් දැන් ඔබ ශක්තිමත් අඩිතාලමක් සකසාගෙන අවසන්. ඔබේ ශක්තීන්, ඔබේ ගමනෙහි ස්වභාවය සහ ඊට මුහුණ දිය යුතු ආකාරය පිළිබඳව ඔබ දැන් දැනුවත්. දැන් තිබෙන්නේ ප්‍රායෝගිකව ඊට මුහුණදීම.</w:t>
      </w:r>
    </w:p>
    <w:p w:rsidR="00A15550" w:rsidRPr="008452DC" w:rsidRDefault="008452DC">
      <w:pPr>
        <w:rPr>
          <w:rFonts w:ascii="Nirmala UI" w:hAnsi="Nirmala UI" w:cs="Nirmala UI"/>
        </w:rPr>
      </w:pPr>
      <w:r w:rsidRPr="008452DC">
        <w:rPr>
          <w:rFonts w:ascii="Nirmala UI" w:hAnsi="Nirmala UI" w:cs="Nirmala UI"/>
        </w:rPr>
        <w:t>දැන් ඔබ ඔබේ ගමන ක්‍රම ක්‍රමයෙන් පියවරෙන් පියවර ගමන් කරමින් සිටිනවා. මෙම ක්‍රියාදාමය චක්‍රයක් පරිද්දෙන් යළි යළිත් ඔබේ ගමන තුළ ක්‍රියාවට නංවමින් ගමන තුළ රැඳී සිටීමත්, කැපවීමෙන් යුතුව එය පවත්වාගෙන යාමත් ඔබේ සාර්ථකත්වය තීරණය කරනවා. අභියෝගයන්ට මුහුණදෙමින්, උපක්‍රමශීලීව ඒවා සාර්ථකව ජයගනිමින් ඉදිරියට යන ඔබට ආත්ම තෘප්තිය විඳගත හැකියි. ඔබ අසාර්ථකත්වයන් ඇසුරින් උගත යුතුය. බිල් ගේට්ස්, ස්ටීව් ජොබ්ස් වැනි ලෝක ධනවතුන්; අසාර්ථකත්වයට මුහුණ නුදුන් පුද්ගලයන් නොව, අසාර්ථකත්වයන් සාර්ථකත්වයන්ට හරවාගත් පුද්ගලයන්ය. මතක තබාගන්න. කිසිවෙකු සර්ව සම්පූර්ණ නොවන බව.</w:t>
      </w:r>
    </w:p>
    <w:p w:rsidR="00A15550" w:rsidRPr="008452DC" w:rsidRDefault="008452DC">
      <w:pPr>
        <w:rPr>
          <w:rFonts w:ascii="Nirmala UI" w:hAnsi="Nirmala UI" w:cs="Nirmala UI"/>
        </w:rPr>
      </w:pPr>
      <w:r w:rsidRPr="008452DC">
        <w:rPr>
          <w:rFonts w:ascii="Nirmala UI" w:hAnsi="Nirmala UI" w:cs="Nirmala UI"/>
        </w:rPr>
        <w:t>අසාර්ථකත්වයන් ඇසුරින් පාඩම් ඉගෙනගන්න. (Trickytricks – blogger)</w:t>
      </w:r>
    </w:p>
    <w:p w:rsidR="00A15550" w:rsidRPr="008452DC" w:rsidRDefault="008452DC">
      <w:pPr>
        <w:rPr>
          <w:rFonts w:ascii="Nirmala UI" w:hAnsi="Nirmala UI" w:cs="Nirmala UI"/>
        </w:rPr>
      </w:pPr>
      <w:r w:rsidRPr="008452DC">
        <w:rPr>
          <w:rFonts w:ascii="Nirmala UI" w:hAnsi="Nirmala UI" w:cs="Nirmala UI"/>
        </w:rPr>
        <w:t>ඔබ ඔබට කාරුණික වන්න. ඔබේ කැපකිරීම්වලට ඔබ කෙරෙහිම ස්තූතිවන්න. ඔබේ කැපකිරීම් අගයමින් ඔබ කෙරෙහි, සිත සතුටුවන අන්දමේ සුළු ත්‍යාග ඔබ විසින්ම ලබාදෙන්න. ඔබ සුවිශේෂීය. එහෙයින් වෙනත් කිසිවකු සමඟ ඔබව සැසඳීමට කාලය අපතේ නොයවන්න. ඔබේ ධනයෙන් අන් අයටත් උපකාර කරන්න. වැදගත් වන්නේ සාර්ථක, තෘප්තිමත් පුද්ගලයකු වීම මිස හුදෙක් ධනවත් පුද්ගලයකු වීම පමණක්ම නොවන බව කාලය විසින් ඔබට අවබෝධ කර දෙන තෙක් කාලය අපතේ නොහරින්න.</w:t>
      </w:r>
    </w:p>
    <w:p w:rsidR="00A15550" w:rsidRPr="008452DC" w:rsidRDefault="008452DC">
      <w:pPr>
        <w:rPr>
          <w:rFonts w:ascii="Nirmala UI" w:hAnsi="Nirmala UI" w:cs="Nirmala UI"/>
        </w:rPr>
      </w:pPr>
      <w:r w:rsidRPr="008452DC">
        <w:rPr>
          <w:rFonts w:ascii="Nirmala UI" w:hAnsi="Nirmala UI" w:cs="Nirmala UI"/>
        </w:rPr>
        <w:t>ඔබ ඔබව අගයන්න. ඔබ ඔබව වෙනත් අය හා සැසඳීමෙන් වළකින්න. (Born Realist)</w:t>
      </w:r>
    </w:p>
    <w:p w:rsidR="00A15550" w:rsidRPr="008452DC" w:rsidRDefault="008452DC">
      <w:pPr>
        <w:rPr>
          <w:rFonts w:ascii="Nirmala UI" w:hAnsi="Nirmala UI" w:cs="Nirmala UI"/>
        </w:rPr>
      </w:pPr>
      <w:r w:rsidRPr="008452DC">
        <w:rPr>
          <w:rFonts w:ascii="Nirmala UI" w:hAnsi="Nirmala UI" w:cs="Nirmala UI"/>
        </w:rPr>
        <w:t>ඔබ ධනය මෙන්ම සිනහව ද එක් රැස් කළ යුතුය. (articles.bplans.com)</w:t>
      </w:r>
    </w:p>
    <w:p w:rsidR="00A15550" w:rsidRPr="008452DC" w:rsidRDefault="008452DC">
      <w:pPr>
        <w:rPr>
          <w:rFonts w:ascii="Nirmala UI" w:hAnsi="Nirmala UI" w:cs="Nirmala UI"/>
        </w:rPr>
      </w:pPr>
      <w:proofErr w:type="spellStart"/>
      <w:r w:rsidRPr="008452DC">
        <w:rPr>
          <w:rFonts w:ascii="Nirmala UI" w:hAnsi="Nirmala UI" w:cs="Nirmala UI"/>
        </w:rPr>
        <w:t>කොලෝසියම්</w:t>
      </w:r>
      <w:proofErr w:type="spellEnd"/>
      <w:r w:rsidRPr="008452DC">
        <w:rPr>
          <w:rFonts w:ascii="Nirmala UI" w:hAnsi="Nirmala UI" w:cs="Nirmala UI"/>
        </w:rPr>
        <w:t xml:space="preserve"> </w:t>
      </w:r>
      <w:proofErr w:type="spellStart"/>
      <w:r w:rsidRPr="008452DC">
        <w:rPr>
          <w:rFonts w:ascii="Nirmala UI" w:hAnsi="Nirmala UI" w:cs="Nirmala UI"/>
        </w:rPr>
        <w:t>ගුවනට</w:t>
      </w:r>
      <w:proofErr w:type="spellEnd"/>
      <w:r w:rsidRPr="008452DC">
        <w:rPr>
          <w:rFonts w:ascii="Nirmala UI" w:hAnsi="Nirmala UI" w:cs="Nirmala UI"/>
        </w:rPr>
        <w:t xml:space="preserve"> </w:t>
      </w:r>
      <w:proofErr w:type="spellStart"/>
      <w:r w:rsidRPr="008452DC">
        <w:rPr>
          <w:rFonts w:ascii="Nirmala UI" w:hAnsi="Nirmala UI" w:cs="Nirmala UI"/>
        </w:rPr>
        <w:t>දිස්වන</w:t>
      </w:r>
      <w:proofErr w:type="spellEnd"/>
      <w:r w:rsidRPr="008452DC">
        <w:rPr>
          <w:rFonts w:ascii="Nirmala UI" w:hAnsi="Nirmala UI" w:cs="Nirmala UI"/>
        </w:rPr>
        <w:t xml:space="preserve"> </w:t>
      </w:r>
      <w:proofErr w:type="spellStart"/>
      <w:r w:rsidRPr="008452DC">
        <w:rPr>
          <w:rFonts w:ascii="Nirmala UI" w:hAnsi="Nirmala UI" w:cs="Nirmala UI"/>
        </w:rPr>
        <w:t>ආකාරය</w:t>
      </w:r>
      <w:proofErr w:type="spellEnd"/>
      <w:r w:rsidRPr="008452DC">
        <w:rPr>
          <w:rFonts w:ascii="Nirmala UI" w:hAnsi="Nirmala UI" w:cs="Nirmala UI"/>
        </w:rPr>
        <w:t xml:space="preserve"> (www.history.com)</w:t>
      </w:r>
    </w:p>
    <w:p w:rsidR="00A15550" w:rsidRPr="008452DC" w:rsidRDefault="008452DC">
      <w:pPr>
        <w:rPr>
          <w:rFonts w:ascii="Nirmala UI" w:hAnsi="Nirmala UI" w:cs="Nirmala UI"/>
        </w:rPr>
      </w:pPr>
      <w:r w:rsidRPr="008452DC">
        <w:rPr>
          <w:rFonts w:ascii="Nirmala UI" w:hAnsi="Nirmala UI" w:cs="Nirmala UI"/>
        </w:rPr>
        <w:t>රඟහල යන වදන ඇසීමෙන්ම අප තුළ මතුවන්නේ අතිශය රසවත් හැඟීමකි. නමුත්, රෝමය තුළ බලය විහිදූ වෙස්පාසියානු අධිරාජ්‍ය යුගයේදී ආරම්භ කොට, වහලුන් 60,000කගේ පමණ ශ්‍රමයෙන්, වසර 10ක් පුරා ඉදි වී, ක්‍රි.පූ. 80දී වෙස්පාසියානු උරුමක්කරු ටයිටස්ගේ පාලන අවධියේදී ඉදිකිරීම් අවසන් කරන ලද රෝමයේ කොලෝසියම් රඟහල පිළිබඳ ඇසූ විට, සිත තුළ හටගන්නේ ඊට හාත්පසින් වෙනස් වූ හැඟීමකි. කොලෝසියම්, මෙතෙක් නොනැසී පවතින ලෙස ඉදි වූ දැවැන්ත නිර්මාණයක් බව සැබෑවකි. නමුත් එහි ඇත්තේ මරණයේ සීතලකි. තම භූමිය මත අමානුෂික ක්‍රීඩාවන්ගෙන් වැගිරුණු ලේ ගංගා පිළිබඳ කිසිදු කතාබහක් නොමැතිව, නෙත් සිත් වසඟ කරවන ආලෝක ධාරාවන්ගෙන් හැඩවෙමින්, කොලෝසියම් අද සංචාරකයන්ගේ දෑස් තමා වෙත තරයේ බඳවා ගනිමින් ප්‍රෞඪ ලීලාවෙන් බලා සිටී.</w:t>
      </w:r>
    </w:p>
    <w:p w:rsidR="00A15550" w:rsidRPr="008452DC" w:rsidRDefault="008452DC">
      <w:pPr>
        <w:rPr>
          <w:rFonts w:ascii="Nirmala UI" w:hAnsi="Nirmala UI" w:cs="Nirmala UI"/>
        </w:rPr>
      </w:pPr>
      <w:r w:rsidRPr="008452DC">
        <w:rPr>
          <w:rFonts w:ascii="Nirmala UI" w:hAnsi="Nirmala UI" w:cs="Nirmala UI"/>
        </w:rPr>
        <w:lastRenderedPageBreak/>
        <w:t>කොලෝසියම් අතීත ස්වභාවය නිරූපණය කරන සිතුවමකි. (Caleb’s Pathfinder Campaign Wiki – Fandom)</w:t>
      </w:r>
    </w:p>
    <w:p w:rsidR="00A15550" w:rsidRPr="008452DC" w:rsidRDefault="008452DC">
      <w:pPr>
        <w:rPr>
          <w:rFonts w:ascii="Nirmala UI" w:hAnsi="Nirmala UI" w:cs="Nirmala UI"/>
        </w:rPr>
      </w:pPr>
      <w:r w:rsidRPr="008452DC">
        <w:rPr>
          <w:rFonts w:ascii="Nirmala UI" w:hAnsi="Nirmala UI" w:cs="Nirmala UI"/>
        </w:rPr>
        <w:t>සංචාර ආකර්ෂණ දිනාගත් කොලෝසියම් (GetYourGuide)</w:t>
      </w:r>
    </w:p>
    <w:p w:rsidR="00A15550" w:rsidRPr="008452DC" w:rsidRDefault="008452DC">
      <w:pPr>
        <w:rPr>
          <w:rFonts w:ascii="Nirmala UI" w:hAnsi="Nirmala UI" w:cs="Nirmala UI"/>
        </w:rPr>
      </w:pPr>
      <w:r w:rsidRPr="008452DC">
        <w:rPr>
          <w:rFonts w:ascii="Nirmala UI" w:hAnsi="Nirmala UI" w:cs="Nirmala UI"/>
        </w:rPr>
        <w:t>සංචාරකයන්ගෙන් පිරී පවතින කොලෝසියම් (Travel + Leisure)</w:t>
      </w:r>
    </w:p>
    <w:p w:rsidR="00A15550" w:rsidRPr="008452DC" w:rsidRDefault="008452DC">
      <w:pPr>
        <w:rPr>
          <w:rFonts w:ascii="Nirmala UI" w:hAnsi="Nirmala UI" w:cs="Nirmala UI"/>
        </w:rPr>
      </w:pPr>
      <w:r w:rsidRPr="008452DC">
        <w:rPr>
          <w:rFonts w:ascii="Nirmala UI" w:hAnsi="Nirmala UI" w:cs="Nirmala UI"/>
        </w:rPr>
        <w:t>රෝමයේ මරණයෙහි රඟමඬල ලෙස නම් දරන කොලෝසියම්, ඉතාලියෙහි අගනුවර වන රෝම නගරයෙහි නැගෙනහිර පසට වන්නට ඉදිකොට තිබේ. එය ෆ්ලේවියානු රංගපීඨය ලෙස ද හැඳින්වේ. කොලෝසියම්, ලොව විශාලතම එළිමහන් රංග පීඨය ලෙස ඉතිහාසය තුළ නම් දරයි. විනාඩි කිහිපයක් ඇතුළත ප්‍රේක්ෂකයන් 55,000කට අධික ප්‍රමාණයක් දොරටු 76කින් පිරවීමේ හැකියාව පැවති කොලෝසියම් ප්‍රේක්ෂකාගාරය, දරුණු ලේ වැගිරීම්වල ඇසින් දුටු සාක්ෂියකි.</w:t>
      </w:r>
    </w:p>
    <w:p w:rsidR="00A15550" w:rsidRPr="008452DC" w:rsidRDefault="008452DC">
      <w:pPr>
        <w:rPr>
          <w:rFonts w:ascii="Nirmala UI" w:hAnsi="Nirmala UI" w:cs="Nirmala UI"/>
        </w:rPr>
      </w:pPr>
      <w:r w:rsidRPr="008452DC">
        <w:rPr>
          <w:rFonts w:ascii="Nirmala UI" w:hAnsi="Nirmala UI" w:cs="Nirmala UI"/>
        </w:rPr>
        <w:t>කොලෝසියම්හි අභ්‍යන්තර ව්‍යුහය (Dark Rome)</w:t>
      </w:r>
    </w:p>
    <w:p w:rsidR="00A15550" w:rsidRPr="008452DC" w:rsidRDefault="008452DC">
      <w:pPr>
        <w:rPr>
          <w:rFonts w:ascii="Nirmala UI" w:hAnsi="Nirmala UI" w:cs="Nirmala UI"/>
        </w:rPr>
      </w:pPr>
      <w:r w:rsidRPr="008452DC">
        <w:rPr>
          <w:rFonts w:ascii="Nirmala UI" w:hAnsi="Nirmala UI" w:cs="Nirmala UI"/>
        </w:rPr>
        <w:t>කොලෝසියම්හි ගෘහ නිර්මාණ ශිල්පීය ලක්ෂණ (Tickitaly)</w:t>
      </w:r>
    </w:p>
    <w:p w:rsidR="00A15550" w:rsidRPr="008452DC" w:rsidRDefault="008452DC">
      <w:pPr>
        <w:rPr>
          <w:rFonts w:ascii="Nirmala UI" w:hAnsi="Nirmala UI" w:cs="Nirmala UI"/>
        </w:rPr>
      </w:pPr>
      <w:r w:rsidRPr="008452DC">
        <w:rPr>
          <w:rFonts w:ascii="Nirmala UI" w:hAnsi="Nirmala UI" w:cs="Nirmala UI"/>
        </w:rPr>
        <w:t>කොලෝසියම් මහල් තුනකින් සමන්විත විය. ගල් සහ කොන්ක්‍රීට් භාවිතයෙන් ඉදි කරන ලද කොලෝසියම් රඟහල, මීටර් 50ක් පමණ උසින් යුතු වන අතර (මහල් 12කින් යුතු ගොඩනැගිල්ලක උසට සමානය) දිගින් අඩි 615ක් (මීටර් 189) පමණ සහ පළලින් අඩි 510ක් (මීටර් 156ක්) පමණ වන අතර අක්කර 6ක් පුරා පැතිර පවතී. එහි පිටත වටප්‍රමාණය අඩි 1788ක් (මීටර් 545ක්) වෙයි. රඟහලෙහි මධ්‍යය හෙවත් රංග පීඨය (වේදිකාව) ලෙස භාවිත කළ වැලි පිටියෙහි දිග අඩි 287ක් වන අතර පළල අඩි 180කි. එය සෙන්ටිමීටර 15ක වැලි තට්ටුවකින් පුරවා තිබී ඇත. රංග පීඨයෙහි ප්‍රාකාරයක උස අඩි 15කි. රංග පීඨයේ බාහිර බිත්තිවල පාදම මීටර් දහතුනක් පමණ පොළොව යටට පවතින බව සොයාගෙන ඇත.</w:t>
      </w:r>
    </w:p>
    <w:p w:rsidR="00A15550" w:rsidRPr="008452DC" w:rsidRDefault="008452DC">
      <w:pPr>
        <w:rPr>
          <w:rFonts w:ascii="Nirmala UI" w:hAnsi="Nirmala UI" w:cs="Nirmala UI"/>
        </w:rPr>
      </w:pPr>
      <w:r w:rsidRPr="008452DC">
        <w:rPr>
          <w:rFonts w:ascii="Nirmala UI" w:hAnsi="Nirmala UI" w:cs="Nirmala UI"/>
        </w:rPr>
        <w:t>කොලෝසියම් ප්‍රේක්ෂකාගාරය (Port Mobility)</w:t>
      </w:r>
    </w:p>
    <w:p w:rsidR="00A15550" w:rsidRPr="008452DC" w:rsidRDefault="008452DC">
      <w:pPr>
        <w:rPr>
          <w:rFonts w:ascii="Nirmala UI" w:hAnsi="Nirmala UI" w:cs="Nirmala UI"/>
        </w:rPr>
      </w:pPr>
      <w:r w:rsidRPr="008452DC">
        <w:rPr>
          <w:rFonts w:ascii="Nirmala UI" w:hAnsi="Nirmala UI" w:cs="Nirmala UI"/>
        </w:rPr>
        <w:t>කොලෝසියම් ප්‍රේක්ෂකාගාරයට පිවිසෙන මගකි. (Tickitaly)</w:t>
      </w:r>
    </w:p>
    <w:p w:rsidR="00A15550" w:rsidRPr="008452DC" w:rsidRDefault="008452DC">
      <w:pPr>
        <w:rPr>
          <w:rFonts w:ascii="Nirmala UI" w:hAnsi="Nirmala UI" w:cs="Nirmala UI"/>
        </w:rPr>
      </w:pPr>
      <w:r w:rsidRPr="008452DC">
        <w:rPr>
          <w:rFonts w:ascii="Nirmala UI" w:hAnsi="Nirmala UI" w:cs="Nirmala UI"/>
        </w:rPr>
        <w:t>කොලෝසියම් ප්‍රේක්ෂකාගාරයෙහි එක් ආසනයක පළල සෙන්ටිමීටර් 40ක් පමණ වන අතර ආසන පේළි 60ත් 80ත් අතර ප්‍රමාණයක් තිබුණු බව සැලකේ. කොලෝසියම් රඟහල ඉදිකිරීම සඳහා කිරිගරුඬ ඝන මීටර් 100,000 පමණ යොදාගෙන තිබෙන බවට ගණනය කර ඇත.</w:t>
      </w:r>
    </w:p>
    <w:p w:rsidR="00A15550" w:rsidRPr="008452DC" w:rsidRDefault="008452DC">
      <w:pPr>
        <w:rPr>
          <w:rFonts w:ascii="Nirmala UI" w:hAnsi="Nirmala UI" w:cs="Nirmala UI"/>
        </w:rPr>
      </w:pPr>
      <w:r w:rsidRPr="008452DC">
        <w:rPr>
          <w:rFonts w:ascii="Nirmala UI" w:hAnsi="Nirmala UI" w:cs="Nirmala UI"/>
        </w:rPr>
        <w:t xml:space="preserve">රංග පීඨයෙහි පොළොවට යටින් උමං මාර්ග පද්ධතියක් සහ සතුන් රඳවා තබාගැනීම සඳහා කුටි 32ක් ද පැවතුණි. සටන් සඳහා යොදාගන්නා ලද වනසතුන්, සටන්කරුවන් මෙන්ම වහලුන්, සිය සටන් වාරය එනතෙක් එම කුටිවල ගාල් කර තබන ලදී. විශාල සතුන්ව පිටියට ඇතුල් කිරීම සඳහා විශේෂ වේදිකාවන් පැවති අතර </w:t>
      </w:r>
      <w:r w:rsidRPr="008452DC">
        <w:rPr>
          <w:rFonts w:ascii="Nirmala UI" w:hAnsi="Nirmala UI" w:cs="Nirmala UI"/>
        </w:rPr>
        <w:lastRenderedPageBreak/>
        <w:t>සාමාන්‍ය ප්‍රමාණයේ සතුන්ට ක්ෂණිකව පීඨයට පිවිසීම සඳහා ද පසුබිම සකසා තිබුණි.</w:t>
      </w:r>
    </w:p>
    <w:p w:rsidR="00A15550" w:rsidRPr="008452DC" w:rsidRDefault="008452DC">
      <w:pPr>
        <w:rPr>
          <w:rFonts w:ascii="Nirmala UI" w:hAnsi="Nirmala UI" w:cs="Nirmala UI"/>
        </w:rPr>
      </w:pPr>
      <w:r w:rsidRPr="008452DC">
        <w:rPr>
          <w:rFonts w:ascii="Nirmala UI" w:hAnsi="Nirmala UI" w:cs="Nirmala UI"/>
        </w:rPr>
        <w:t>කොලෝසියම්හි ඉහළ මහල්වල සිට පහත පිටිය පෙනෙන ආකාරය (GetYourGuide)</w:t>
      </w:r>
    </w:p>
    <w:p w:rsidR="00A15550" w:rsidRPr="008452DC" w:rsidRDefault="008452DC">
      <w:pPr>
        <w:rPr>
          <w:rFonts w:ascii="Nirmala UI" w:hAnsi="Nirmala UI" w:cs="Nirmala UI"/>
        </w:rPr>
      </w:pPr>
      <w:r w:rsidRPr="008452DC">
        <w:rPr>
          <w:rFonts w:ascii="Nirmala UI" w:hAnsi="Nirmala UI" w:cs="Nirmala UI"/>
        </w:rPr>
        <w:t>කොලෝසියම්හි උමං මාර්ග (citywonders.com)</w:t>
      </w:r>
    </w:p>
    <w:p w:rsidR="00A15550" w:rsidRPr="008452DC" w:rsidRDefault="008452DC">
      <w:pPr>
        <w:rPr>
          <w:rFonts w:ascii="Nirmala UI" w:hAnsi="Nirmala UI" w:cs="Nirmala UI"/>
        </w:rPr>
      </w:pPr>
      <w:r w:rsidRPr="008452DC">
        <w:rPr>
          <w:rFonts w:ascii="Nirmala UI" w:hAnsi="Nirmala UI" w:cs="Nirmala UI"/>
        </w:rPr>
        <w:t>රංග පීඨයකට පිවිසීමට සිදුවීම දඬුවමක් විය හැකි යැයි ඇදහිය හැකිද? සාමාන්‍ය රංග පීඨයක රංගනයෙහි යෙදීම සෞන්දර්යවාදී අත්දැකීමක් වීම අතිශයින් ස්වභාවික කරුණක් වුවද කොලෝසියම් ප්‍රේක්ෂකාගාරය සතුටට පත් කිරීමට ලැබුණු ආරාධනාවන් අතිශය භයංකර ඒවා විය. රෝම යුගය තුළ වහල් මෙහෙයට එරෙහි වූවන්ට, රාජ ද්‍රෝහීන්ට මෙන්ම රෝම නීතිය කඩ කළ ඕනෑම පුද්ගලයෙකුට කොලෝසියම් රංග පීඨය විවෘත විය. හීලෑ නොමැති වන සතුන් සමඟ සටන් කිරීමට ඔවුනට නියම වූ අතර, ඇතැම් විට දුර්වල වහලුන්ට දක්ෂ සටන්කරුවන් සමඟ මෙහිදී සටන් කිරීමට නියම විය. මෙවැනි දඬුවම් ලබාදීම හරහා රෝම පාලකයෝ අතිශය අමානුෂික සතුටක් භුක්ති වින්දෝය. ඊට අමතරව දක්ෂ සටන්කරුවන් (gladiators) අතර සටන් තරඟ පැවැත්වීමට, සත්ව දඩයම් ක්‍රීඩා පැවැත්වීමට, මරණ දඬුවම් ලබාදීමට, සම්භාව්‍ය නාට්‍ය රඟදැක්වීමට මෙන්ම ප්‍රිය සම්භාෂණ සහ විවිධ උත්සව පැවැත්වීමට ද කොලෝසියම් භූමිය යොදාගන්නා ලදී. පොළොව යට කුටි තැනීමට පෙර කොලෝසියම් වෙත වතුර පුරවා බෝට්ටු යුධ සටන් පවා පවත්වා ඇත.</w:t>
      </w:r>
    </w:p>
    <w:p w:rsidR="00A15550" w:rsidRPr="008452DC" w:rsidRDefault="008452DC">
      <w:pPr>
        <w:rPr>
          <w:rFonts w:ascii="Nirmala UI" w:hAnsi="Nirmala UI" w:cs="Nirmala UI"/>
        </w:rPr>
      </w:pPr>
      <w:r w:rsidRPr="008452DC">
        <w:rPr>
          <w:rFonts w:ascii="Nirmala UI" w:hAnsi="Nirmala UI" w:cs="Nirmala UI"/>
        </w:rPr>
        <w:t>පොළොව යට කුටි තැනීමට පෙර කොලෝසියම්හි පැවති බෝට්ටු යුද්ධ නිරූපණය කරන සිතුවමකි. (ThingLink)</w:t>
      </w:r>
    </w:p>
    <w:p w:rsidR="00A15550" w:rsidRPr="008452DC" w:rsidRDefault="008452DC">
      <w:pPr>
        <w:rPr>
          <w:rFonts w:ascii="Nirmala UI" w:hAnsi="Nirmala UI" w:cs="Nirmala UI"/>
        </w:rPr>
      </w:pPr>
      <w:r w:rsidRPr="008452DC">
        <w:rPr>
          <w:rFonts w:ascii="Nirmala UI" w:hAnsi="Nirmala UI" w:cs="Nirmala UI"/>
        </w:rPr>
        <w:t>කොලෝසියම් රංග පීඨය තුළ 9000කට අධික සතුන් ප්‍රමාණයක් ඝාතනයට ලක් වී ඇත. කොලෝසියම් තුළ සතුන් සමඟ සටනෙහි යෙදුණ ඇතැම් පුද්ගලයෝ හොදින් පුහුණු කරන ලද දක්ෂ වෘත්තීය සටන්කරුවෝ (gladiators) වූහ. නමුත් සතුන් සමඟ සටන් කිරීම සඳහා යොදන ලද බොහොමයක් පුද්ගලයන් නිරායුධ අපරාධකරුවන් සහ සිරකරුවන් විය. මේ අතුරින් බොහෝමයක් සිරකරුවන්; සතුන් සමඟ සටන් කර මියයාමට සිදුවීම පිළිබඳ භීතියෙන්, තම අත රැඳි කුමන හෝ දෙයකින් හානි කරගනිමින් සියදිවි නසාගැනීමට පෙළඹුණහ.</w:t>
      </w:r>
    </w:p>
    <w:p w:rsidR="00A15550" w:rsidRPr="008452DC" w:rsidRDefault="008452DC">
      <w:pPr>
        <w:rPr>
          <w:rFonts w:ascii="Nirmala UI" w:hAnsi="Nirmala UI" w:cs="Nirmala UI"/>
        </w:rPr>
      </w:pPr>
      <w:r w:rsidRPr="008452DC">
        <w:rPr>
          <w:rFonts w:ascii="Nirmala UI" w:hAnsi="Nirmala UI" w:cs="Nirmala UI"/>
        </w:rPr>
        <w:t>කොලෝසියම් රංග පීඨය නිරූපණය කරන සිතුවමකි. (Eskify)</w:t>
      </w:r>
    </w:p>
    <w:p w:rsidR="00A15550" w:rsidRPr="008452DC" w:rsidRDefault="008452DC">
      <w:pPr>
        <w:rPr>
          <w:rFonts w:ascii="Nirmala UI" w:hAnsi="Nirmala UI" w:cs="Nirmala UI"/>
        </w:rPr>
      </w:pPr>
      <w:r w:rsidRPr="008452DC">
        <w:rPr>
          <w:rFonts w:ascii="Nirmala UI" w:hAnsi="Nirmala UI" w:cs="Nirmala UI"/>
        </w:rPr>
        <w:t>කොලෝසියම්හි සටන් සිදු වූ ආකාරය නිරූපණය කරන සිතුවමකි. (Realm of History)</w:t>
      </w:r>
    </w:p>
    <w:p w:rsidR="00A15550" w:rsidRPr="008452DC" w:rsidRDefault="008452DC">
      <w:pPr>
        <w:rPr>
          <w:rFonts w:ascii="Nirmala UI" w:hAnsi="Nirmala UI" w:cs="Nirmala UI"/>
        </w:rPr>
      </w:pPr>
      <w:r w:rsidRPr="008452DC">
        <w:rPr>
          <w:rFonts w:ascii="Nirmala UI" w:hAnsi="Nirmala UI" w:cs="Nirmala UI"/>
        </w:rPr>
        <w:t xml:space="preserve">විශේෂයෙන්ම උතුරු අප්‍රිකාවේ සහ මධ්‍යධරණී කලාපයේ වනජීවීන්ට කොලෝසියම් හේතුවෙන් මහත් ව්‍යසනයකට මුහුණ දීමට සිදු විය. නයිල් නදී තීරයෙන් හිපපොටේමස් ජීවීන් අතුරුදහන් වීමට ප්‍රධානතම හේතුව වූයේ කොලෝසියම් රඟහලයි. උතුරු අප්‍රිකානු අලින් වඳවී යාමට, සටන් සඳහා ඔවුන්ව අධිකව භාවිත කිරීම හේතු විය. අධිරජ කොමෝඩස් කොලෝසියම් තුළ සතුන් </w:t>
      </w:r>
      <w:r w:rsidRPr="008452DC">
        <w:rPr>
          <w:rFonts w:ascii="Nirmala UI" w:hAnsi="Nirmala UI" w:cs="Nirmala UI"/>
        </w:rPr>
        <w:lastRenderedPageBreak/>
        <w:t>ඝාතනයෙන් අපමණ ප්‍රීතියක් ලැබූ අතර එක් දිනක් ඔහු වාර්තාගත ලෙස වලසුන් සියයකට අධික ප්‍රමාණයක් මරා දැමුවේය. සටන් සඳහා යොදාගත් සතුන් නිසි ලෙස රැකබලා ගැනීමක් රෝමන්වරුන් අතින් සිදු නොවූ අතර ඔවුන් රැකබලා ගැනීම සඳහා දැරීමට වන වියදම් අවම කරගැනීම සඳහා සටන් තරගාවලිවලින් අනතුරුව ඔවුන්ව මරා දමන ලදී. මෘගයන්, රයිනෝසරස්, හිපපොටේමස්, අලි ඇතුන්, ජිරාෆ්, සිංහයන්,  දිවියන්, වලසුන්, කිඹුලන් හා පැස්බරුන් වැනි සතුන් කොලෝසියම් තුළ සටන් සඳහා යොදා ගනිමින් ඝාතනය වීමට ඉඩ සලස්වා ඇත. ප්‍රේක්ෂකාගාරය විසින් අකමැත්තක් දක්වා ඇත්තේ අලි ඇතුන් ඝාතනය වනු දැකීමට පමණි.</w:t>
      </w:r>
    </w:p>
    <w:p w:rsidR="00A15550" w:rsidRPr="008452DC" w:rsidRDefault="008452DC">
      <w:pPr>
        <w:rPr>
          <w:rFonts w:ascii="Nirmala UI" w:hAnsi="Nirmala UI" w:cs="Nirmala UI"/>
        </w:rPr>
      </w:pPr>
      <w:r w:rsidRPr="008452DC">
        <w:rPr>
          <w:rFonts w:ascii="Nirmala UI" w:hAnsi="Nirmala UI" w:cs="Nirmala UI"/>
        </w:rPr>
        <w:t>කොලෝසියම්හි සත්ත්ව සහ මිනිස් ගැටුම් නිරූපණය කරන සිතුවමකි. (Pinterest)</w:t>
      </w:r>
    </w:p>
    <w:p w:rsidR="00A15550" w:rsidRPr="008452DC" w:rsidRDefault="008452DC">
      <w:pPr>
        <w:rPr>
          <w:rFonts w:ascii="Nirmala UI" w:hAnsi="Nirmala UI" w:cs="Nirmala UI"/>
        </w:rPr>
      </w:pPr>
      <w:r w:rsidRPr="008452DC">
        <w:rPr>
          <w:rFonts w:ascii="Nirmala UI" w:hAnsi="Nirmala UI" w:cs="Nirmala UI"/>
        </w:rPr>
        <w:t>කලක් මරණයේ ප්‍රීතිය සැමරූ කොලෝසියම් පසු කලෙක සම්පූර්ණයෙන්ම අත්හැර දමන ලද අඩවියක් බවට පත් විය. වරෙක එය ශාන්ත පීතර, ශාන්ත ජෝන් වැනි දේවස්ථාන ඉදිකිරීමේ ව්‍යාපෘති, ටයිබර් ගංගාව දිගේ බලකොටු ඉදිකිරීමේ ව්‍යාපෘතිය වැනි ව්‍යාපෘතීන් සඳහා ගල් පතලක් ලෙස භාවිත වී ඇත. අයහපත් කාලගුණික තත්ත්වයන්, භූමිකම්පාවන්, භාවිතයෙන් අත්හැර දමා තිබීම සහ සොරුන්ගේ ක්‍රියාවන් නිසාවෙන් ද කොලෝසියම්හි 2/3ක් පමණ ක්‍රමයෙන් විනාශයට පත් වූ අතර අද වන විට සංරක්ෂණය වී පවතින්නේ මුල් ආකෘතියට සාපේක්ෂව කුඩා කොටසකි.</w:t>
      </w:r>
    </w:p>
    <w:p w:rsidR="00A15550" w:rsidRPr="008452DC" w:rsidRDefault="008452DC">
      <w:pPr>
        <w:rPr>
          <w:rFonts w:ascii="Nirmala UI" w:hAnsi="Nirmala UI" w:cs="Nirmala UI"/>
        </w:rPr>
      </w:pPr>
      <w:r w:rsidRPr="008452DC">
        <w:rPr>
          <w:rFonts w:ascii="Nirmala UI" w:hAnsi="Nirmala UI" w:cs="Nirmala UI"/>
        </w:rPr>
        <w:t>සංරක්ෂණයට ලක් කොට තිබෙන කොලෝසියම් (Vinyl Warehouse)</w:t>
      </w:r>
    </w:p>
    <w:p w:rsidR="00A15550" w:rsidRPr="008452DC" w:rsidRDefault="008452DC">
      <w:pPr>
        <w:rPr>
          <w:rFonts w:ascii="Nirmala UI" w:hAnsi="Nirmala UI" w:cs="Nirmala UI"/>
        </w:rPr>
      </w:pPr>
      <w:proofErr w:type="spellStart"/>
      <w:r w:rsidRPr="008452DC">
        <w:rPr>
          <w:rFonts w:ascii="Nirmala UI" w:hAnsi="Nirmala UI" w:cs="Nirmala UI"/>
        </w:rPr>
        <w:t>අපි</w:t>
      </w:r>
      <w:proofErr w:type="spellEnd"/>
      <w:r w:rsidRPr="008452DC">
        <w:rPr>
          <w:rFonts w:ascii="Nirmala UI" w:hAnsi="Nirmala UI" w:cs="Nirmala UI"/>
        </w:rPr>
        <w:t xml:space="preserve">, </w:t>
      </w:r>
      <w:proofErr w:type="spellStart"/>
      <w:r w:rsidRPr="008452DC">
        <w:rPr>
          <w:rFonts w:ascii="Nirmala UI" w:hAnsi="Nirmala UI" w:cs="Nirmala UI"/>
        </w:rPr>
        <w:t>ඇඟ</w:t>
      </w:r>
      <w:proofErr w:type="spellEnd"/>
      <w:r w:rsidRPr="008452DC">
        <w:rPr>
          <w:rFonts w:ascii="Nirmala UI" w:hAnsi="Nirmala UI" w:cs="Nirmala UI"/>
        </w:rPr>
        <w:t xml:space="preserve"> </w:t>
      </w:r>
      <w:proofErr w:type="spellStart"/>
      <w:r w:rsidRPr="008452DC">
        <w:rPr>
          <w:rFonts w:ascii="Nirmala UI" w:hAnsi="Nirmala UI" w:cs="Nirmala UI"/>
        </w:rPr>
        <w:t>ලොමු</w:t>
      </w:r>
      <w:proofErr w:type="spellEnd"/>
      <w:r w:rsidRPr="008452DC">
        <w:rPr>
          <w:rFonts w:ascii="Nirmala UI" w:hAnsi="Nirmala UI" w:cs="Nirmala UI"/>
        </w:rPr>
        <w:t xml:space="preserve"> </w:t>
      </w:r>
      <w:proofErr w:type="spellStart"/>
      <w:r w:rsidRPr="008452DC">
        <w:rPr>
          <w:rFonts w:ascii="Nirmala UI" w:hAnsi="Nirmala UI" w:cs="Nirmala UI"/>
        </w:rPr>
        <w:t>ඩැහැගන්වන</w:t>
      </w:r>
      <w:proofErr w:type="spellEnd"/>
      <w:r w:rsidRPr="008452DC">
        <w:rPr>
          <w:rFonts w:ascii="Nirmala UI" w:hAnsi="Nirmala UI" w:cs="Nirmala UI"/>
        </w:rPr>
        <w:t xml:space="preserve"> ආකාරයේ අද්භූත පුරාවෘත්ත අසා ඇත්තෙමු. කාලයේ වැල්ලෙන් වැසී ගොස් අභිරහසක් බවට පත් වූ අතීත රාජධානි කොතෙක් නම් තවම රහසේ සැඟවී පවතිනවා විය හැකිද? ප්‍රංශ ජාතික ෆ්‍රෑන්ක් ගොඩ්ඩියෝ (Franck Goddio) නම් විසි එක්වන සියවයේ අති විශිෂ්ඨ සාගර පුරාවිද්‍යාඥයා විසින් වර්ෂ 2000දී තෝනිස් හෙරක්ලියෝන් (Thonis-Heracleion) පුරාණ රාජධානිය සමුදුරු පත්ලෙන් සොයාගැනීම වූ කලී අභිරහස් පුරාවෘත්තයක් ලොවට අනාවරණය කිරීමකි.</w:t>
      </w:r>
    </w:p>
    <w:p w:rsidR="00A15550" w:rsidRPr="008452DC" w:rsidRDefault="008452DC">
      <w:pPr>
        <w:rPr>
          <w:rFonts w:ascii="Nirmala UI" w:hAnsi="Nirmala UI" w:cs="Nirmala UI"/>
        </w:rPr>
      </w:pPr>
      <w:r w:rsidRPr="008452DC">
        <w:rPr>
          <w:rFonts w:ascii="Nirmala UI" w:hAnsi="Nirmala UI" w:cs="Nirmala UI"/>
        </w:rPr>
        <w:t>ගවේශක ‍ෆ්‍රෑන්ක් ගොඩ්ඩියෝ (Historic Mysteries)</w:t>
      </w:r>
    </w:p>
    <w:p w:rsidR="00A15550" w:rsidRPr="008452DC" w:rsidRDefault="008452DC">
      <w:pPr>
        <w:rPr>
          <w:rFonts w:ascii="Nirmala UI" w:hAnsi="Nirmala UI" w:cs="Nirmala UI"/>
        </w:rPr>
      </w:pPr>
      <w:r w:rsidRPr="008452DC">
        <w:rPr>
          <w:rFonts w:ascii="Nirmala UI" w:hAnsi="Nirmala UI" w:cs="Nirmala UI"/>
        </w:rPr>
        <w:t>තෝනිස් හෙරක්ලියෝන් නමැති අතුරුදහන් වූ පෞරාණික නගරය, ක්‍රි. පූ. 331 දී ඇලෙක්සැන්ඩ්‍රියාවේ සමාරම්භයට පෙර, ග්‍රීක ලෝකයේ සිට ඊජිප්තුව කරා ප්‍රවේශවීමට පැවති ප්‍රධාන නැව්තොට ලෙස භාවිත වී ඇත. රාජ වංශයන්හි පාලනය සහ ඔවුන්ගේ පාලනය යටතේ ඉදි කර ආගමික පුද පූජා පැවැත්වූ අමුන් දේවස්ථානය හේතුවෙන්  තෝනිස් හෙරක්ලියෝන් නගරය පුරාතන ලෝකය තුළ ප්‍රසිද්ධියට පත් වී ඇත. මෙම ගාම්භීර නගරය ක්‍රි.පූ. අට වන සියවසේ ඉදි කරන ලදැයි හඳුනාගෙන ඇත. ස්වභාවික ව්‍යසනයන් ගණනාවකට මුහුණ දුන් දැවැන්ත තෝනිස් හෙරක්ලියෝන්, ක්‍රි.ව. අට වන සියවස වන විට මධ්‍යධරණී මුහුදු පත්ලෙහි සිය රහස් මිහිදන් කර සැඟව ගියේය.</w:t>
      </w:r>
    </w:p>
    <w:p w:rsidR="00A15550" w:rsidRPr="008452DC" w:rsidRDefault="008452DC">
      <w:pPr>
        <w:rPr>
          <w:rFonts w:ascii="Nirmala UI" w:hAnsi="Nirmala UI" w:cs="Nirmala UI"/>
        </w:rPr>
      </w:pPr>
      <w:r w:rsidRPr="008452DC">
        <w:rPr>
          <w:rFonts w:ascii="Nirmala UI" w:hAnsi="Nirmala UI" w:cs="Nirmala UI"/>
        </w:rPr>
        <w:lastRenderedPageBreak/>
        <w:t>European Institute for Underwater Archaeology (IEASM) ආයතනයෙහි අධ්‍යක්ෂකවරයා වූ ෆ්‍රෑන්ක් ගොඩ්ඩියෝ විසින් තෝනිස් හෙරක්ලියෝන් සොයා මෙහෙයුම් ආරම්භ කරන විටත් මෙහි පිහිටීම පිළිබඳ කිසිදු මාර්ග ලකුණක් ඔවුන් සතුව නොතිබුණි. සැඟවීගොස් පුරාවෘත්ත බවට පත් වූ බැබිලෝනියාව, පොම්පෙයි, අභිරහස් ඇට්ලාන්ටිස් නගර මෙන් නොව තෝනිස් හෙරක්ලියෝන් නගරය පිළිබඳව නව ලොව තුළ කතාබහට ලක් වූයේ ඉතා අල්ප වශයෙනි. හුදු පෞරාණික ලේඛන සහ ශිලාලිපිවල කලාතුරකින් සටහන්ව තිබීම හැරුණු කොට මානව ප්‍රජාව වෙතින් තෝනිස් හෙරක්ලියෝන් පිළිබඳ මතකය සදහටම මැකී ගොස් තිබුණි.</w:t>
      </w:r>
    </w:p>
    <w:p w:rsidR="00A15550" w:rsidRPr="008452DC" w:rsidRDefault="008452DC">
      <w:pPr>
        <w:rPr>
          <w:rFonts w:ascii="Nirmala UI" w:hAnsi="Nirmala UI" w:cs="Nirmala UI"/>
        </w:rPr>
      </w:pPr>
      <w:r w:rsidRPr="008452DC">
        <w:rPr>
          <w:rFonts w:ascii="Nirmala UI" w:hAnsi="Nirmala UI" w:cs="Nirmala UI"/>
        </w:rPr>
        <w:t>ක්‍රි.පූ. පස් වන සියවසේ විසූ ග්‍රීක ඉතිහාසඥ හෙරඩෝටස් විසින්, හෙරක්ලස් නම් වීරයා ඊජිප්තුවට පළමුවෙන් පා තැබූ ස්ථානයේ ඉදි කළ සුප්‍රසිද්ධ දේවස්ථානයක් ගැන පවසා ඇත. එමෙන්ම ට්‍රෝජන් යුද්ධයට පෙර හෙලන් සිය පෙම්වතා වූ පැරිස් සමඟ හෙරක්ලියෝන් නැරඹීමට පැමිණි බව ද හෙරඩෝටස් සඳහන් කරයි. හෙරඩෝටස්ගෙන් සියවස් හතරකට පමණ පසු ඊජිප්තුව වෙත පැමිණි භූ‍ගෝල විද්‍යාඥ ස්ට්‍රාබෝගේ (Strabo) නිරීක්ෂණයන්ට අනුව, හෙරක්ලස් දේවස්ථානය ස්ථාපිත කර තිබූ හෙරක්ලියෝන් නගරය, කැනෝපුස්ට නැගෙනහිර දෙසින් නයිල් නදියේ කැනොපික් ශාඛාවට මුහුණ ලා පිහිටා තිබී ඇත.</w:t>
      </w:r>
    </w:p>
    <w:p w:rsidR="00A15550" w:rsidRPr="008452DC" w:rsidRDefault="008452DC">
      <w:pPr>
        <w:rPr>
          <w:rFonts w:ascii="Nirmala UI" w:hAnsi="Nirmala UI" w:cs="Nirmala UI"/>
        </w:rPr>
      </w:pPr>
      <w:r w:rsidRPr="008452DC">
        <w:rPr>
          <w:rFonts w:ascii="Nirmala UI" w:hAnsi="Nirmala UI" w:cs="Nirmala UI"/>
        </w:rPr>
        <w:t>වර්ෂ 1933ට පෙර රාජකීය ගුවන් හමුදාවේ අණදෙන නිලධාරියෙක් අබුකර් නගරයට ඉහළ අහසේ පියාසර කරමින් සිටියදී ජලය තුළ තිබෙන නටබුන්වල ඡායාවක් දැක ඇත. නමුත් ඒ පිළිබඳ විශේෂ ගවේශනයක් කිරීමට තරම් පසුබිමක් එකල නොපැවතිණි. විසිවන සියවසෙහි අවසාන භාගයෙහි Egyptian Supreme Council of Antiquitiesහි සහාය ද ලබාගනිමින් සිය කණ්ඩායම සමඟ අතුරුදන් වූ හෙරක්ලියෝන් නගරය සොයා ගවේශන ආරම්භ කළ පළපුරුදු සමුද්‍ර ගවේශක ෆ්‍රෑන්ක් ගොඩ්ඩියෝ, අබුකර් මුහුදු බොක්කෙහි (Aboukir Bay) බටහිර කොටසට කිලෝමීටර 11ත් 15ත් අතර කලාපය තුළ මෙම නගරය සැඟව ඇති බව ගණනය කරන ලදී. අදාළ සමුද්‍ර ප්‍රදේශය තුළ ජලයෙහි පැවති අඳුරු ස්වභාවය සහ විනිවිද නොපෙනීමෙහි ස්වභාවය හේතුවෙන් ඔවුන්ගේ ගවේශනය වඩාත් අභියෝගාත්මක විය.</w:t>
      </w:r>
    </w:p>
    <w:p w:rsidR="00A15550" w:rsidRPr="008452DC" w:rsidRDefault="008452DC">
      <w:pPr>
        <w:rPr>
          <w:rFonts w:ascii="Nirmala UI" w:hAnsi="Nirmala UI" w:cs="Nirmala UI"/>
        </w:rPr>
      </w:pPr>
      <w:r w:rsidRPr="008452DC">
        <w:rPr>
          <w:rFonts w:ascii="Nirmala UI" w:hAnsi="Nirmala UI" w:cs="Nirmala UI"/>
        </w:rPr>
        <w:t>හෙරක්ලියෝන්හි පිහිටීම (lahistoriaconmapas.com)</w:t>
      </w:r>
    </w:p>
    <w:p w:rsidR="00A15550" w:rsidRPr="008452DC" w:rsidRDefault="008452DC">
      <w:pPr>
        <w:rPr>
          <w:rFonts w:ascii="Nirmala UI" w:hAnsi="Nirmala UI" w:cs="Nirmala UI"/>
        </w:rPr>
      </w:pPr>
      <w:r w:rsidRPr="008452DC">
        <w:rPr>
          <w:rFonts w:ascii="Nirmala UI" w:hAnsi="Nirmala UI" w:cs="Nirmala UI"/>
        </w:rPr>
        <w:t>තෝනිස් හෙරක්ලියෝන් නගරයේ දළ සිතියමක් (Art Law Journal)</w:t>
      </w:r>
    </w:p>
    <w:p w:rsidR="00A15550" w:rsidRPr="008452DC" w:rsidRDefault="008452DC">
      <w:pPr>
        <w:rPr>
          <w:rFonts w:ascii="Nirmala UI" w:hAnsi="Nirmala UI" w:cs="Nirmala UI"/>
        </w:rPr>
      </w:pPr>
      <w:r w:rsidRPr="008452DC">
        <w:rPr>
          <w:rFonts w:ascii="Nirmala UI" w:hAnsi="Nirmala UI" w:cs="Nirmala UI"/>
        </w:rPr>
        <w:t xml:space="preserve">ගවේෂණයෙහි ප්‍රතිඵලයක් ලෙස ෆ්‍රෑන්ක් ප්‍රමුඛ කණ්ඩායම අතීතයෙන් දොරටුවක් විවර කර රහස් ගණනාවක් අනාවරණය කරගන්නා ලදී. අමුන් දේවස්ථානය, හෙරක්ලස් හෙවත් කොන්සොවු  (Khonsou), ඊජිප්තුව කෙරෙහි වූ සියලු වෙළඳ කටයුතු පාලනය කළ වරායන් මෙන්ම නගරවාසීන්ගේ දෛනික ජන ජීවිතයෙහි ස්වභාවය පවා මෙකී ගවේශනයන්හි ප්‍රතිඵලයක් ලෙස අනාවරණය කරගන්නා ලදී. ඊජිප්තු පුරාවිද්‍යාවේදීන් තුළ එතෙක් පැවති ප්‍රහේලිකාව </w:t>
      </w:r>
      <w:r w:rsidRPr="008452DC">
        <w:rPr>
          <w:rFonts w:ascii="Nirmala UI" w:hAnsi="Nirmala UI" w:cs="Nirmala UI"/>
        </w:rPr>
        <w:lastRenderedPageBreak/>
        <w:t>විසඳාලමින්, හෙරක්ලියෝන් සහ තෝනිස් යනු නගර දෙකක් නොව, නම් දෙකකින් හැඳින්වූ එකම නගරයක් බව මෙම ගවේශනයෙන් තහවුරු කරගන්නා ලදී. ග්‍රීකයන් විසින් මෙම නගරය හෙරක්ලියෝන් නමින් හඳුන්වා ඇති අතර ඊජිප්තු ජාතිකයන් විසින් එය තෝනිස් යනුවෙන් හඳුන්වා ඇත.</w:t>
      </w:r>
    </w:p>
    <w:p w:rsidR="00A15550" w:rsidRPr="008452DC" w:rsidRDefault="008452DC">
      <w:pPr>
        <w:rPr>
          <w:rFonts w:ascii="Nirmala UI" w:hAnsi="Nirmala UI" w:cs="Nirmala UI"/>
        </w:rPr>
      </w:pPr>
      <w:r w:rsidRPr="008452DC">
        <w:rPr>
          <w:rFonts w:ascii="Nirmala UI" w:hAnsi="Nirmala UI" w:cs="Nirmala UI"/>
        </w:rPr>
        <w:t>හෙරක්ලියෝන් සහ තෝනිස් යනු එකම නගරය හඳුන්වන ලද නම් දෙකක් බවට තහවුරු කෙරෙන ශිලා ස්ථම්භයක් (Christoph Gerigk, Franck Goddio, Hilti Foundation)</w:t>
      </w:r>
    </w:p>
    <w:p w:rsidR="00A15550" w:rsidRPr="008452DC" w:rsidRDefault="008452DC">
      <w:pPr>
        <w:rPr>
          <w:rFonts w:ascii="Nirmala UI" w:hAnsi="Nirmala UI" w:cs="Nirmala UI"/>
        </w:rPr>
      </w:pPr>
      <w:r w:rsidRPr="008452DC">
        <w:rPr>
          <w:rFonts w:ascii="Nirmala UI" w:hAnsi="Nirmala UI" w:cs="Nirmala UI"/>
        </w:rPr>
        <w:t>සමුදුර පත්ලෙහි ගවේශන කටයුතු සිදු කරමින් (Christoph Gerigk, Franck Goddio, Hilti Foundation)</w:t>
      </w:r>
    </w:p>
    <w:p w:rsidR="00A15550" w:rsidRPr="008452DC" w:rsidRDefault="008452DC">
      <w:pPr>
        <w:rPr>
          <w:rFonts w:ascii="Nirmala UI" w:hAnsi="Nirmala UI" w:cs="Nirmala UI"/>
        </w:rPr>
      </w:pPr>
      <w:r w:rsidRPr="008452DC">
        <w:rPr>
          <w:rFonts w:ascii="Nirmala UI" w:hAnsi="Nirmala UI" w:cs="Nirmala UI"/>
        </w:rPr>
        <w:t>සමුදුරු පත්ලෙහි කරන ලද කැණීම් මගින් හෙරක්ලියෝන් නගරයෙහි විචිත්‍රත්වයත් පුරාතනයෙහි මෙම නගරය සතුව පැවති බල මහිමයත් අනාවරණය කරගන්නා ලදී. නගරයෙහි පැවති දේවස්ථානයන්හි චමත්කාරජනක ස්වභාවය, ඒවායෙහි ස්ථාපිත කර තිබූ දැවැන්ත ප්‍රතිමා, ශිලා ලිපි, ගෘහ නිර්මාණ ආකෘති, ආභරණ, කාසි, චාරිත්‍ර හා පුද පූජා පැවැත්වීමට භාවිත කළ මෙවලම්, කුඹල් සහ පිඟන් කර්මාන්තයන්හි නිමැවුම් අධ්‍යයනය කිරීම මගින් හෙරක්ලියෝන් නගරය පිළිබඳ පැහැදිලි චිත්‍රයක් මවා ගැනීමට ෆ්‍රෑන්ක් ප්‍රමුඛ කණ්ඩායමට හැකි විය. සොයාගත් ප්‍රතිමා අතර මීටර් 5කට වඩා උසැති – රජෙකුගේ සහ රැජිණකගේ ප්‍රතිමා පැවති අතර, විවිධ මැණික් වර්ග, සත්ව රූ අඹන ලද හිරිගල් කැටයම් නිර්මාණ ද පැවතුණි.</w:t>
      </w:r>
    </w:p>
    <w:p w:rsidR="00A15550" w:rsidRPr="008452DC" w:rsidRDefault="008452DC">
      <w:pPr>
        <w:rPr>
          <w:rFonts w:ascii="Nirmala UI" w:hAnsi="Nirmala UI" w:cs="Nirmala UI"/>
        </w:rPr>
      </w:pPr>
      <w:r w:rsidRPr="008452DC">
        <w:rPr>
          <w:rFonts w:ascii="Nirmala UI" w:hAnsi="Nirmala UI" w:cs="Nirmala UI"/>
        </w:rPr>
        <w:t>මීටර් 5.4ක් උසැති හාපි (Hapy) දෙවිඳුන්ගේ ප්‍රතිමාවක් (Christoph Gerigk, Franck Goddio, Hilti Foundation)</w:t>
      </w:r>
    </w:p>
    <w:p w:rsidR="00A15550" w:rsidRPr="008452DC" w:rsidRDefault="008452DC">
      <w:pPr>
        <w:rPr>
          <w:rFonts w:ascii="Nirmala UI" w:hAnsi="Nirmala UI" w:cs="Nirmala UI"/>
        </w:rPr>
      </w:pPr>
      <w:r w:rsidRPr="008452DC">
        <w:rPr>
          <w:rFonts w:ascii="Nirmala UI" w:hAnsi="Nirmala UI" w:cs="Nirmala UI"/>
        </w:rPr>
        <w:t>නටබුන් ප්‍රතිමාවල ප්‍රමාණය මනිමින් (Christoph Gerigk, Franck Goddio, Hilti Foundation)</w:t>
      </w:r>
    </w:p>
    <w:p w:rsidR="00A15550" w:rsidRPr="008452DC" w:rsidRDefault="008452DC">
      <w:pPr>
        <w:rPr>
          <w:rFonts w:ascii="Nirmala UI" w:hAnsi="Nirmala UI" w:cs="Nirmala UI"/>
        </w:rPr>
      </w:pPr>
      <w:r w:rsidRPr="008452DC">
        <w:rPr>
          <w:rFonts w:ascii="Nirmala UI" w:hAnsi="Nirmala UI" w:cs="Nirmala UI"/>
        </w:rPr>
        <w:t>සමුදුරු පත්ලෙහි සැඟව තිබූ නටබුන් අනාවරණය කරගනිමින් (Christoph Gerigk, Franck Goddio, Hilti Foundation)</w:t>
      </w:r>
    </w:p>
    <w:p w:rsidR="00A15550" w:rsidRPr="008452DC" w:rsidRDefault="008452DC">
      <w:pPr>
        <w:rPr>
          <w:rFonts w:ascii="Nirmala UI" w:hAnsi="Nirmala UI" w:cs="Nirmala UI"/>
        </w:rPr>
      </w:pPr>
      <w:r w:rsidRPr="008452DC">
        <w:rPr>
          <w:rFonts w:ascii="Nirmala UI" w:hAnsi="Nirmala UI" w:cs="Nirmala UI"/>
        </w:rPr>
        <w:t>ක්‍රි.පූ. 6 වන සියවසේ සිට ක්‍රි.පූ. 4 වන සියවස දක්වා කාලය තුළ හෙරක්ලියෝන් ඉතා ඉසුරුමත් නගරයක් වූ බවට, එම යුගයට අයත් කාසි ප්‍රමාණය සහ පිඟන් භාණ්ඩ සාක්ෂ්‍ය සපයයි. තෝනිස් හෙරක්ලියෝන් වරාය තුළ පිහිටා තිබෙන දැවැන්ත තඩාග ගණනාව පිළිබඳ අධ්‍යයනය කිරීමෙන් පැහැදිලි වන්නේ, එය එකල ලෝක වෙළඳාම තුළ දැවැන්ත ආර්ථික මධ්‍යස්ථානයක් ලෙස ක්‍රියාත්මක වූ බවයි. හෙරක්ලියෝන් වරායෙන් සොයාගත්, ප්‍රමාණයෙන් 700කට වඩා වැඩි, විවිධ ස්වරූපයන්ගෙන් යුත් පැරණි නැංගුරම් සහ ක්‍රි.පූ. 6වන සියවසේ සිට 2වන සියවස දක්වා කාල පරාසය තුළ සිදු වූ බවට කාල නිර්ණය කරන ලද නැව් මුහුදුබත් වීම් 60ක පමණ ප්‍රමාණය සලකා බලන විට මෙකී කරුණ තවදුරටත් තහවුරු වේ.</w:t>
      </w:r>
    </w:p>
    <w:p w:rsidR="00A15550" w:rsidRPr="008452DC" w:rsidRDefault="008452DC">
      <w:pPr>
        <w:rPr>
          <w:rFonts w:ascii="Nirmala UI" w:hAnsi="Nirmala UI" w:cs="Nirmala UI"/>
        </w:rPr>
      </w:pPr>
      <w:r w:rsidRPr="008452DC">
        <w:rPr>
          <w:rFonts w:ascii="Nirmala UI" w:hAnsi="Nirmala UI" w:cs="Nirmala UI"/>
        </w:rPr>
        <w:t>න‍ටබුන් ප්‍රතිමා ගොඩට ගනිමින් (Christoph Gerigk, Franck Goddio, Hilti Foundation)</w:t>
      </w:r>
    </w:p>
    <w:p w:rsidR="00A15550" w:rsidRPr="008452DC" w:rsidRDefault="008452DC">
      <w:pPr>
        <w:rPr>
          <w:rFonts w:ascii="Nirmala UI" w:hAnsi="Nirmala UI" w:cs="Nirmala UI"/>
        </w:rPr>
      </w:pPr>
      <w:r w:rsidRPr="008452DC">
        <w:rPr>
          <w:rFonts w:ascii="Nirmala UI" w:hAnsi="Nirmala UI" w:cs="Nirmala UI"/>
        </w:rPr>
        <w:lastRenderedPageBreak/>
        <w:t>නගරයෙහි සුන්බුන් (Christoph Gerigk, Franck Goddio, Hilti Foundation)</w:t>
      </w:r>
    </w:p>
    <w:p w:rsidR="00A15550" w:rsidRPr="008452DC" w:rsidRDefault="008452DC">
      <w:pPr>
        <w:rPr>
          <w:rFonts w:ascii="Nirmala UI" w:hAnsi="Nirmala UI" w:cs="Nirmala UI"/>
        </w:rPr>
      </w:pPr>
      <w:r w:rsidRPr="008452DC">
        <w:rPr>
          <w:rFonts w:ascii="Nirmala UI" w:hAnsi="Nirmala UI" w:cs="Nirmala UI"/>
        </w:rPr>
        <w:t>අමුන් දේවස්ථානය කේන්ද්‍ර කරගනිමින් ඒ වටා හෙරක්ලියෝන් ජනපදය ව්‍යාප්තව තිබී ඇත. නගරය වටා පැවති ඇළ මාර්ග පද්ධතිය හේතුවෙන්, නගරය ජලාශයක් තුළ පිහිටා තිබෙන්නාක් වැනි දර්ශනයක් දිස් වී ඇත. මෙම ඇළ මාර්ග පද්ධතිය අතුරු ඇළ මාර්ග එකිනෙක සම්බන්ධ කර ඉදි කර තිබෙන අතර මෙකී ඇළ මාර්ග වරාය තුළ පිහිටා තිබෙන විශාල ප්‍රමාණයේ තඩාග වෙත සම්බන්ධිතය. නගරය පුරා අභ්‍යන්තර භාණ්ඩ ප්‍රවාහනය; කාර්යක්ෂම, වේගවත් සහ විධිමත් එකක් කිරීම සඳහා මෙම යාන්ත්‍රණය සකස් කරන ලදැයි ගවේශනයන් මගින් අනාවරණය කරගන්නා ලදී.</w:t>
      </w:r>
    </w:p>
    <w:p w:rsidR="00A15550" w:rsidRPr="008452DC" w:rsidRDefault="008452DC">
      <w:pPr>
        <w:rPr>
          <w:rFonts w:ascii="Nirmala UI" w:hAnsi="Nirmala UI" w:cs="Nirmala UI"/>
        </w:rPr>
      </w:pPr>
      <w:r w:rsidRPr="008452DC">
        <w:rPr>
          <w:rFonts w:ascii="Nirmala UI" w:hAnsi="Nirmala UI" w:cs="Nirmala UI"/>
        </w:rPr>
        <w:t>හෙරක්ලියෝන් නගරයෙහි ආකෘතියක් (i.guim.co.uk)</w:t>
      </w:r>
    </w:p>
    <w:p w:rsidR="00A15550" w:rsidRPr="008452DC" w:rsidRDefault="008452DC">
      <w:pPr>
        <w:rPr>
          <w:rFonts w:ascii="Nirmala UI" w:hAnsi="Nirmala UI" w:cs="Nirmala UI"/>
        </w:rPr>
      </w:pPr>
      <w:r w:rsidRPr="008452DC">
        <w:rPr>
          <w:rFonts w:ascii="Nirmala UI" w:hAnsi="Nirmala UI" w:cs="Nirmala UI"/>
        </w:rPr>
        <w:t>අද්විතීය හෙරක්ලියෝන් රාජධානිය වූ කලී අතීත මානව වංශ කතාව වෙත නූතනයේ ඇස යොමු කිරීමට සමත් වූ විශිෂ්ට ගවේශනයකි.</w:t>
      </w:r>
    </w:p>
    <w:p w:rsidR="00A15550" w:rsidRPr="008452DC" w:rsidRDefault="008452DC">
      <w:pPr>
        <w:rPr>
          <w:rFonts w:ascii="Nirmala UI" w:hAnsi="Nirmala UI" w:cs="Nirmala UI"/>
        </w:rPr>
      </w:pPr>
      <w:proofErr w:type="spellStart"/>
      <w:r w:rsidRPr="008452DC">
        <w:rPr>
          <w:rFonts w:ascii="Nirmala UI" w:hAnsi="Nirmala UI" w:cs="Nirmala UI"/>
        </w:rPr>
        <w:t>සිග්මන්</w:t>
      </w:r>
      <w:proofErr w:type="spellEnd"/>
      <w:r w:rsidRPr="008452DC">
        <w:rPr>
          <w:rFonts w:ascii="Nirmala UI" w:hAnsi="Nirmala UI" w:cs="Nirmala UI"/>
        </w:rPr>
        <w:t xml:space="preserve"> </w:t>
      </w:r>
      <w:proofErr w:type="spellStart"/>
      <w:r w:rsidRPr="008452DC">
        <w:rPr>
          <w:rFonts w:ascii="Nirmala UI" w:hAnsi="Nirmala UI" w:cs="Nirmala UI"/>
        </w:rPr>
        <w:t>ෆ්‍රොයිඩ්</w:t>
      </w:r>
      <w:proofErr w:type="spellEnd"/>
      <w:r w:rsidRPr="008452DC">
        <w:rPr>
          <w:rFonts w:ascii="Nirmala UI" w:hAnsi="Nirmala UI" w:cs="Nirmala UI"/>
        </w:rPr>
        <w:t xml:space="preserve"> (Library of Congress)</w:t>
      </w:r>
    </w:p>
    <w:p w:rsidR="00A15550" w:rsidRPr="008452DC" w:rsidRDefault="008452DC">
      <w:pPr>
        <w:rPr>
          <w:rFonts w:ascii="Nirmala UI" w:hAnsi="Nirmala UI" w:cs="Nirmala UI"/>
        </w:rPr>
      </w:pPr>
      <w:r w:rsidRPr="008452DC">
        <w:rPr>
          <w:rFonts w:ascii="Nirmala UI" w:hAnsi="Nirmala UI" w:cs="Nirmala UI"/>
        </w:rPr>
        <w:t>ඒ 1856 වසරේ මැයි 6වන දින විය. සිය භාර්යාව වූ ඇමේලියා ෆ්‍රොයිඩ්ව දරු ප්‍රසූතිය සඳහා රෝහල් ගත කළ අවස්ථාවේ දී, ඒ බිහි වන්නේ විසිවන සියවස කළඹවන මනෝ වෛද්‍ය විද්‍යාවේ පියා බව ජේකබ් ෆ්‍රොයිඩ් දැන සිටියේ නැත. වියානාහි පදිංචි වූ ෆ්‍රොයිඩ් පවුල, සිය පුතණුවන් වූ සිගිස්මන් ෆ්‍රොයිඩ් වෙත විධිමත් අධ්‍යාපනයක් එහිදී ලබාදුන්නේය. සිගිස්මන් ෆ්‍රොයිඩ් දරුවා දෙමාපිය ආශිර්වාදයෙන් ලබාගත් ප්‍රශස්ත අධ්‍යාපනයේ ආලෝකයෙන් වෘත්තීය ස්නායු වෛද්‍යවරයෙකු බවට පත් වූ අතර පසුව සිග්මන් ෆ්‍රොයිඩ් ලෙස තම නාමය ද වෙනස් කර ගත්තේය. ඔහු භෞතික විද්‍යාව නව මානයක් කරා යොමු කරමින් සමස්ත ඔස්ට්‍රියානු ජාතියටම ගෞරවය අත් කරදුන්නේය. ‍සියවස් ගණනාවක් කියැවෙන නාමයකට ජන්මය ලබා දීමට තරම් ෆ්‍රොයිඩ් දෙමවුපියන් වාසනාවන්තයන් වූයේ එලෙසය.</w:t>
      </w:r>
    </w:p>
    <w:p w:rsidR="00A15550" w:rsidRPr="008452DC" w:rsidRDefault="008452DC">
      <w:pPr>
        <w:rPr>
          <w:rFonts w:ascii="Nirmala UI" w:hAnsi="Nirmala UI" w:cs="Nirmala UI"/>
        </w:rPr>
      </w:pPr>
      <w:r w:rsidRPr="008452DC">
        <w:rPr>
          <w:rFonts w:ascii="Nirmala UI" w:hAnsi="Nirmala UI" w:cs="Nirmala UI"/>
        </w:rPr>
        <w:t>සිග්මන් ෆ්‍රොයිඩ්ගේ මව අමේලියා ෆ්‍රොයිඩ් මැතිනිය (Wikipedia)</w:t>
      </w:r>
    </w:p>
    <w:p w:rsidR="00A15550" w:rsidRPr="008452DC" w:rsidRDefault="008452DC">
      <w:pPr>
        <w:rPr>
          <w:rFonts w:ascii="Nirmala UI" w:hAnsi="Nirmala UI" w:cs="Nirmala UI"/>
        </w:rPr>
      </w:pPr>
      <w:r w:rsidRPr="008452DC">
        <w:rPr>
          <w:rFonts w:ascii="Nirmala UI" w:hAnsi="Nirmala UI" w:cs="Nirmala UI"/>
        </w:rPr>
        <w:t>සිග්මන් ෆ්‍රොයිඩ් සිය පියා වන ජේකබ් ෆ්‍රොයිඩ් මැතිතුමන් සමඟ (freud-museum.at)</w:t>
      </w:r>
    </w:p>
    <w:p w:rsidR="00A15550" w:rsidRPr="008452DC" w:rsidRDefault="008452DC">
      <w:pPr>
        <w:rPr>
          <w:rFonts w:ascii="Nirmala UI" w:hAnsi="Nirmala UI" w:cs="Nirmala UI"/>
        </w:rPr>
      </w:pPr>
      <w:r w:rsidRPr="008452DC">
        <w:rPr>
          <w:rFonts w:ascii="Nirmala UI" w:hAnsi="Nirmala UI" w:cs="Nirmala UI"/>
        </w:rPr>
        <w:t>දහසය හැවිරිදි සිග්මන් ෆ්‍රොයිඩ් සිය මව සමඟ (Pinterest)</w:t>
      </w:r>
    </w:p>
    <w:p w:rsidR="00A15550" w:rsidRPr="008452DC" w:rsidRDefault="008452DC">
      <w:pPr>
        <w:rPr>
          <w:rFonts w:ascii="Nirmala UI" w:hAnsi="Nirmala UI" w:cs="Nirmala UI"/>
        </w:rPr>
      </w:pPr>
      <w:r w:rsidRPr="008452DC">
        <w:rPr>
          <w:rFonts w:ascii="Nirmala UI" w:hAnsi="Nirmala UI" w:cs="Nirmala UI"/>
        </w:rPr>
        <w:t xml:space="preserve">වර්ෂ 1873 දී වියානා විශ්ව විද්‍යාලයෙන් වෛද්‍ය විද්‍යාව හැදෑරීම ආරම්භ කළ ඔහු සිය උපාධිය සම්පූර්ණ කිරීමෙන් අනතුරුව වියානා මහ රෝහලෙහි සේවයට බැඳුණේය. ජෝසෆ් බ්‍රියර් (Josef Breuer) සමඟ එක් වී, මෝහන විද්‍යාව ආශ්‍රයෙන් මානසික රෝගීන්ට ප්‍රතිකාර කිරීම ආරම්භ කළ සිග්මන් ෆ්‍රොයිඩ්, තම මනෝ විශ්ලේෂණවාදී මතවාදයන්හි පදනම එහිදී සකස් කර ගත්තේය. 1885 දී පැරීසිය බලා </w:t>
      </w:r>
      <w:r w:rsidRPr="008452DC">
        <w:rPr>
          <w:rFonts w:ascii="Nirmala UI" w:hAnsi="Nirmala UI" w:cs="Nirmala UI"/>
        </w:rPr>
        <w:lastRenderedPageBreak/>
        <w:t>පියාසර කළ තරුණ සිග්මන් ෆ්‍රොයිඩ්ගේ අභිලාශය වූයේ ස්නායු විශේෂඥ ජීන් චාකොට්ගේ සිසුවෙකු වීමය. සිය අරමුණු මුදුන් පමුණුවාගෙන පෙරළා වියානාවට පැමිණි ඔහු, එතැන් පටන් ස්නායු සහ මොළය ආශ්‍රිත ආබාධ සඳහා ප්‍රතිකාර කිරීම ආරම්භ කළේය.</w:t>
      </w:r>
    </w:p>
    <w:p w:rsidR="00A15550" w:rsidRPr="008452DC" w:rsidRDefault="008452DC">
      <w:pPr>
        <w:rPr>
          <w:rFonts w:ascii="Nirmala UI" w:hAnsi="Nirmala UI" w:cs="Nirmala UI"/>
        </w:rPr>
      </w:pPr>
      <w:r w:rsidRPr="008452DC">
        <w:rPr>
          <w:rFonts w:ascii="Nirmala UI" w:hAnsi="Nirmala UI" w:cs="Nirmala UI"/>
        </w:rPr>
        <w:t>එතැන් පටන් අතිශය කාර්යබහුල ජීවිතයක් ගත කළ සිග්මන් ෆ්‍රොයිඩ් තරුණ වෛද්‍යවරයා, සිය ජීවිතයට සහයක් වූ මාර්තා බර්නේස්ව විවාහ කරගත්තේය. දරුවන් සය දෙනෙකුගේ පියෙකු වීමට මාර්තා ඔහුට වාසනාව උදා කර දුන්නාය.</w:t>
      </w:r>
    </w:p>
    <w:p w:rsidR="00A15550" w:rsidRPr="008452DC" w:rsidRDefault="008452DC">
      <w:pPr>
        <w:rPr>
          <w:rFonts w:ascii="Nirmala UI" w:hAnsi="Nirmala UI" w:cs="Nirmala UI"/>
        </w:rPr>
      </w:pPr>
      <w:r w:rsidRPr="008452DC">
        <w:rPr>
          <w:rFonts w:ascii="Nirmala UI" w:hAnsi="Nirmala UI" w:cs="Nirmala UI"/>
        </w:rPr>
        <w:t>සිග්මන් ෆ්‍රොයිඩ් සිය ආදරණීය බිරිඳ මාර්තා සමඟ (Flickr)</w:t>
      </w:r>
    </w:p>
    <w:p w:rsidR="00A15550" w:rsidRPr="008452DC" w:rsidRDefault="008452DC">
      <w:pPr>
        <w:rPr>
          <w:rFonts w:ascii="Nirmala UI" w:hAnsi="Nirmala UI" w:cs="Nirmala UI"/>
        </w:rPr>
      </w:pPr>
      <w:r w:rsidRPr="008452DC">
        <w:rPr>
          <w:rFonts w:ascii="Nirmala UI" w:hAnsi="Nirmala UI" w:cs="Nirmala UI"/>
        </w:rPr>
        <w:t>ෆ්‍රොයිඩ් පවුල (Wikipedia)</w:t>
      </w:r>
    </w:p>
    <w:p w:rsidR="00A15550" w:rsidRPr="008452DC" w:rsidRDefault="008452DC">
      <w:pPr>
        <w:rPr>
          <w:rFonts w:ascii="Nirmala UI" w:hAnsi="Nirmala UI" w:cs="Nirmala UI"/>
        </w:rPr>
      </w:pPr>
      <w:r w:rsidRPr="008452DC">
        <w:rPr>
          <w:rFonts w:ascii="Nirmala UI" w:hAnsi="Nirmala UI" w:cs="Nirmala UI"/>
        </w:rPr>
        <w:t>මිනිස් සිතෙහි පවත්නා ලිංගික ආවේගයන්හි ස්වභාවය පිළිබඳ ඔහු පර්යේෂණ පැවැත්වූයේය. 1897 වර්ෂය වන විට ඔහු තම අභ්‍යන්තරය ගවේශනය කරමින් පර්යේෂණයන්හි නිරතවීම ආරම්භ කළේය. ඒ අනුව එකී පර්යේෂණයන්හි අග්‍රඵලයක් ලෙස, වර්ෂ 1900 දී ‘The Interpretation of Dreams’ හෙවත් ‘සිහින විශ්ලේෂණය’ නමින්, අවිඥානික ආශාවන් සහ අත්දැකීම් පිළිබඳ පර්යේෂණ ග්‍රන්ථයක් ඔහු අතින් එළිදැක්වෙන්නේ මනෝවිද්‍යා ක්ෂේත්‍රයට නවමු පරිච්ඡේදයක් එක් කරමිනි.</w:t>
      </w:r>
    </w:p>
    <w:p w:rsidR="00A15550" w:rsidRPr="008452DC" w:rsidRDefault="008452DC">
      <w:pPr>
        <w:rPr>
          <w:rFonts w:ascii="Nirmala UI" w:hAnsi="Nirmala UI" w:cs="Nirmala UI"/>
        </w:rPr>
      </w:pPr>
      <w:r w:rsidRPr="008452DC">
        <w:rPr>
          <w:rFonts w:ascii="Nirmala UI" w:hAnsi="Nirmala UI" w:cs="Nirmala UI"/>
        </w:rPr>
        <w:t>සිග්මන් ෆ්‍රොයිඩ්ගේ ‘The Interpretation of Dreams’ ග්‍රන්ථය (Pinterest)</w:t>
      </w:r>
    </w:p>
    <w:p w:rsidR="00A15550" w:rsidRPr="008452DC" w:rsidRDefault="008452DC">
      <w:pPr>
        <w:rPr>
          <w:rFonts w:ascii="Nirmala UI" w:hAnsi="Nirmala UI" w:cs="Nirmala UI"/>
        </w:rPr>
      </w:pPr>
      <w:r w:rsidRPr="008452DC">
        <w:rPr>
          <w:rFonts w:ascii="Nirmala UI" w:hAnsi="Nirmala UI" w:cs="Nirmala UI"/>
        </w:rPr>
        <w:t>වර්ෂ 1902 දී වියානා විශ්ව විද්‍යාලයෙන් ස්නායු රෝග විද්‍යාව පිළිබඳ මහාචාර්ය පදවියක් පිරිනමන ලදුව එහි වැඩ භාරගන්නා ලද සිග්මන් ෆ්‍රොයිඩ්, වර්ෂ 1938 දක්වා එකී තනතුර හෙබවූවේ ය. සිග්මන් ෆ්‍රොයිඩ්ගේ න්‍යායන් එවකට පිළිගත් ඉගැන්වීම් හා පටහැනි වුව ද, ක්‍රමක්‍රමයෙන් ඔහු වටා බුද්ධි මණ්ඩලයක් එක් රැස් වීම ආරම්භ විය. එහි ප්‍රතිඵලයක් වශයෙන් වර්ෂ 1910 දී කාර්ල් යුංගේ සභාපතීත්වයෙන් යුතුව International Psychoanalytic Association නම් ආයතනය ආරම්භ කරන ලදී. (කාර්ල් යුංග් සිග්මන් ෆ්‍රොයිඩ්ගේ සමීප වෘත්තීය මිත්‍රයෙකු වූ අතර පසුව සිග්මන් ෆ්‍රොයිඩ්ගෙන් වෙන්වී ස්වාධීනව න්‍යායන් ඉදිරිපත් කිරීම ආරම්භ කළේය.)</w:t>
      </w:r>
    </w:p>
    <w:p w:rsidR="00A15550" w:rsidRPr="008452DC" w:rsidRDefault="008452DC">
      <w:pPr>
        <w:rPr>
          <w:rFonts w:ascii="Nirmala UI" w:hAnsi="Nirmala UI" w:cs="Nirmala UI"/>
        </w:rPr>
      </w:pPr>
      <w:r w:rsidRPr="008452DC">
        <w:rPr>
          <w:rFonts w:ascii="Nirmala UI" w:hAnsi="Nirmala UI" w:cs="Nirmala UI"/>
        </w:rPr>
        <w:t>කාර්ල් යුංග් (දකුණු පස පහළ කෙළවර), සිග්මන් ෆ්‍රොයිඩ් සමඟ පෙනී සිටි ඡායාරූපයකි. (verywell.com)</w:t>
      </w:r>
    </w:p>
    <w:p w:rsidR="00A15550" w:rsidRPr="008452DC" w:rsidRDefault="008452DC">
      <w:pPr>
        <w:rPr>
          <w:rFonts w:ascii="Nirmala UI" w:hAnsi="Nirmala UI" w:cs="Nirmala UI"/>
        </w:rPr>
      </w:pPr>
      <w:r w:rsidRPr="008452DC">
        <w:rPr>
          <w:rFonts w:ascii="Nirmala UI" w:hAnsi="Nirmala UI" w:cs="Nirmala UI"/>
        </w:rPr>
        <w:t xml:space="preserve">පළමු ලෝක යුද්ධයෙන් අනතුරුව සායනික පර්යේෂණයන් වෙතින් යම්තාක් දුරට ඉවත් වූ සිග්මන් ෆ්‍රොයිඩ්, සිය සම්පූර්ණ කාලය තමා විසින් හඳුනාගන්නා ලද න්‍යායන්; කලාව, සාහිත්‍යය, ඉතිහාසය සහ මානව විද්‍යාව විෂයෙහි යෙදෙන ආකාරය පිළිබඳව දීර්ඝ වශයෙන් සහ ඉතා ගැඹුරින් අධ්‍යයනය කළේය. එහි ප්‍රතිඵලයක් වශයෙන් වර්ෂ 1923දී ‘The Ego and the Id’ නමින් තවත් පර්යේෂණ </w:t>
      </w:r>
      <w:r w:rsidRPr="008452DC">
        <w:rPr>
          <w:rFonts w:ascii="Nirmala UI" w:hAnsi="Nirmala UI" w:cs="Nirmala UI"/>
        </w:rPr>
        <w:lastRenderedPageBreak/>
        <w:t>ග්‍රන්ථයක් ඔහු අතින් එළිදැක්වුණි. එමගින් ඔහු මිනිස් මනසෙහි ‘ඉඩ් – Id’, ‘ඊගෝ -Ego’ සහ ‘සුපර් ඊගෝ -Superego’ යනුවෙන් මට්ටම් තුනක් හඳුනාගන්නා ලදී.</w:t>
      </w:r>
    </w:p>
    <w:p w:rsidR="00A15550" w:rsidRPr="008452DC" w:rsidRDefault="008452DC">
      <w:pPr>
        <w:rPr>
          <w:rFonts w:ascii="Nirmala UI" w:hAnsi="Nirmala UI" w:cs="Nirmala UI"/>
        </w:rPr>
      </w:pPr>
      <w:r w:rsidRPr="008452DC">
        <w:rPr>
          <w:rFonts w:ascii="Nirmala UI" w:hAnsi="Nirmala UI" w:cs="Nirmala UI"/>
        </w:rPr>
        <w:t>ඒ අනුව ඉඩ් හෙවත් යටි සිත තුළ ගැඹුරු නිදි වැදුණු මතකයන්, හෙළි නොකරන ලද ගුප්ත ලිංගික ආශාවන්, ජීව විද්‍යාත්මකව උරුම වූ පෞරුෂ සාධක, මර්දනය කරන ලද කම්පන තත්ත්වයන්, සදාචාරය නොසලකා ක්‍රියාත්මක විය හැකි ස්වරූපයන් පවතින බව ඔහු විසින් හඳුනාගන්නා ලදී. ෆ්‍රොයිඩ්ට අනුව ඊගෝ යනු මැදි සිත වන අතර කෙටි ආයාසයකින් සිහිපත් කරගත හැකි මතකයන් ඒ තුළ ගැබ්ව පවතී. පුද්ගලයෙකුගේ හෘද සාක්ෂිය, සදාචාරාත්මක වටිනාකම් පිළිබඳ දැනීම, දෙමාපියන්ගෙන් උගත් ආචාර විධි සුපර් ඊගො තුළ අන්තර්ගත වේ. ඊගෝ යනු ඉඩ් සහ සුපර් ඊගෝ අතර වන ගැටුම තුලනය කරන මැදි සිතයි. ක්ෂණිකව ක්‍රියාත්මක වීමේ හැකියාවක් මැදි සිතට ඇත. යථාර්ථය හඳුනාගනිමින් තාර්කිකව සිතා බලා තීරණ ගැනීමට උඩු සිත දායක කරගැනීමට ද යටි සිතේ අඳුරු ස්වභාවය සඟවා ක්‍රියාත්මක වීමට ද මීට හැකියාව පවතින බව ෆ්‍රොයිඩ් දක්වයි.</w:t>
      </w:r>
    </w:p>
    <w:p w:rsidR="00A15550" w:rsidRPr="008452DC" w:rsidRDefault="008452DC">
      <w:pPr>
        <w:rPr>
          <w:rFonts w:ascii="Nirmala UI" w:hAnsi="Nirmala UI" w:cs="Nirmala UI"/>
        </w:rPr>
      </w:pPr>
      <w:r w:rsidRPr="008452DC">
        <w:rPr>
          <w:rFonts w:ascii="Nirmala UI" w:hAnsi="Nirmala UI" w:cs="Nirmala UI"/>
        </w:rPr>
        <w:t>ඉඩ්, ඊගෝ, සුපර් ඊගෝ (Perfectly Imperfect)</w:t>
      </w:r>
    </w:p>
    <w:p w:rsidR="00A15550" w:rsidRPr="008452DC" w:rsidRDefault="008452DC">
      <w:pPr>
        <w:rPr>
          <w:rFonts w:ascii="Nirmala UI" w:hAnsi="Nirmala UI" w:cs="Nirmala UI"/>
        </w:rPr>
      </w:pPr>
      <w:r w:rsidRPr="008452DC">
        <w:rPr>
          <w:rFonts w:ascii="Nirmala UI" w:hAnsi="Nirmala UI" w:cs="Nirmala UI"/>
        </w:rPr>
        <w:t>අයිස් පරයක ආකෘතිය ආශ්‍රයෙන් මනස පිළිබඳ ෆ්‍රොයිඩ් කළ විග්‍රහය (Amino Apps)</w:t>
      </w:r>
    </w:p>
    <w:p w:rsidR="00A15550" w:rsidRPr="008452DC" w:rsidRDefault="008452DC">
      <w:pPr>
        <w:rPr>
          <w:rFonts w:ascii="Nirmala UI" w:hAnsi="Nirmala UI" w:cs="Nirmala UI"/>
        </w:rPr>
      </w:pPr>
      <w:r w:rsidRPr="008452DC">
        <w:rPr>
          <w:rFonts w:ascii="Nirmala UI" w:hAnsi="Nirmala UI" w:cs="Nirmala UI"/>
        </w:rPr>
        <w:t>ෆ්‍රොයිඩ් දක්වන්නේ පුද්ගලයෙකු ළමා කාලයේදී ලබන අත්දැකීම් වැඩිහිටි වූ පසු ඔහුගේ හෝ ඇයගේ චර්යාවට බලපාන බවයි. ඒ අනුව ෆ්‍රොයිඩ් ළමා සංවර්ධනය අවධි 5කට බෙදා දක්වයි.</w:t>
      </w:r>
    </w:p>
    <w:p w:rsidR="00A15550" w:rsidRPr="008452DC" w:rsidRDefault="008452DC">
      <w:pPr>
        <w:rPr>
          <w:rFonts w:ascii="Nirmala UI" w:hAnsi="Nirmala UI" w:cs="Nirmala UI"/>
        </w:rPr>
      </w:pPr>
      <w:r w:rsidRPr="008452DC">
        <w:rPr>
          <w:rFonts w:ascii="Nirmala UI" w:hAnsi="Nirmala UI" w:cs="Nirmala UI"/>
        </w:rPr>
        <w:t>මෙකල දරුවා තම අතට හසුවන ඕනෑම දෙයක් ඔහුගේ මුඛය තුළට දමා හපන අතර මවට තුරුලූ වී කිරි උරා බීමෙන් දරුවා උණුසුම, ආදරය හා ස්පර්ශය, ලිංගික තෘප්තිය වැනි මනෝ විද්‍යාත්මක අවශ්‍යතාවන් සපුරා ගනී. සිතැඟි පරිදි කිරි බී වැඩෙන දරුවන් පසුකලෙක ත්‍යාගශීලී, ප්‍රීතිමත් පුද්ගලයන් බවට පත් වන අතර සෙස්සන් ආක්‍රමණශීලී, හිතුවක්කාර පුද්ගලයන් බවට පත් වේ.</w:t>
      </w:r>
    </w:p>
    <w:p w:rsidR="00A15550" w:rsidRPr="008452DC" w:rsidRDefault="008452DC">
      <w:pPr>
        <w:rPr>
          <w:rFonts w:ascii="Nirmala UI" w:hAnsi="Nirmala UI" w:cs="Nirmala UI"/>
        </w:rPr>
      </w:pPr>
      <w:r w:rsidRPr="008452DC">
        <w:rPr>
          <w:rFonts w:ascii="Nirmala UI" w:hAnsi="Nirmala UI" w:cs="Nirmala UI"/>
        </w:rPr>
        <w:t>දරුවා තෘප්ත වීමේ අවයවය මුඛයේ සිට ගුද මාර්ගය දක්වා විතැන් වේ.</w:t>
      </w:r>
    </w:p>
    <w:p w:rsidR="00A15550" w:rsidRPr="008452DC" w:rsidRDefault="008452DC">
      <w:pPr>
        <w:rPr>
          <w:rFonts w:ascii="Nirmala UI" w:hAnsi="Nirmala UI" w:cs="Nirmala UI"/>
        </w:rPr>
      </w:pPr>
      <w:r w:rsidRPr="008452DC">
        <w:rPr>
          <w:rFonts w:ascii="Nirmala UI" w:hAnsi="Nirmala UI" w:cs="Nirmala UI"/>
        </w:rPr>
        <w:t>මෙම අවධියේදී දරුවා තෘප්තිය ලබා ගැනීම පිණිස සිය ලිංගික අවයවය වෙත යොමු වේ. මෙහිදී පිරිමි ළමුන් තුළ ඊඩිපස් (Oedipus) සංකීර්ණය ද ගැහැනු ළමුන් තුළ ඉලෙක්ට‍්‍රා (Electra) සංකීර්ණය ද ඇති වේ. එනම් පිරිමි ළමුන් සිය පියා වෙත ඊර්ෂ්‍යාවෙන් මවගේ ආදරය දිනා ගැනීමට උත්සාහ කරන අතර, ගැහැනු ළමුන් සිය මව වෙත ඊර්ෂ්‍යාවෙන් පියාගේ ආදරය දිනා ගැනීමට උත්සාහ කිරීමයි.</w:t>
      </w:r>
    </w:p>
    <w:p w:rsidR="00A15550" w:rsidRPr="008452DC" w:rsidRDefault="008452DC">
      <w:pPr>
        <w:rPr>
          <w:rFonts w:ascii="Nirmala UI" w:hAnsi="Nirmala UI" w:cs="Nirmala UI"/>
        </w:rPr>
      </w:pPr>
      <w:r w:rsidRPr="008452DC">
        <w:rPr>
          <w:rFonts w:ascii="Nirmala UI" w:hAnsi="Nirmala UI" w:cs="Nirmala UI"/>
        </w:rPr>
        <w:t>ලිංගික ශක්තිය, පිළිගත් සමාජ ක්‍රියාකාරකම් බවට පරිවර්තනය කරයි.</w:t>
      </w:r>
    </w:p>
    <w:p w:rsidR="00A15550" w:rsidRPr="008452DC" w:rsidRDefault="008452DC">
      <w:pPr>
        <w:rPr>
          <w:rFonts w:ascii="Nirmala UI" w:hAnsi="Nirmala UI" w:cs="Nirmala UI"/>
        </w:rPr>
      </w:pPr>
      <w:r w:rsidRPr="008452DC">
        <w:rPr>
          <w:rFonts w:ascii="Nirmala UI" w:hAnsi="Nirmala UI" w:cs="Nirmala UI"/>
        </w:rPr>
        <w:t>ලිංගිකව පරිණතභාවයට පැමිණේ. විරුද්ධ ලිංගික ආකර්ෂණය ඇති වේ.</w:t>
      </w:r>
    </w:p>
    <w:p w:rsidR="00A15550" w:rsidRPr="008452DC" w:rsidRDefault="008452DC">
      <w:pPr>
        <w:rPr>
          <w:rFonts w:ascii="Nirmala UI" w:hAnsi="Nirmala UI" w:cs="Nirmala UI"/>
        </w:rPr>
      </w:pPr>
      <w:r w:rsidRPr="008452DC">
        <w:rPr>
          <w:rFonts w:ascii="Nirmala UI" w:hAnsi="Nirmala UI" w:cs="Nirmala UI"/>
        </w:rPr>
        <w:lastRenderedPageBreak/>
        <w:t>ෆ්‍රොයිඩ්ට අනුව 4 සහ 5 අවධීන්හි දී දරුවා ක්‍රමයෙන් පරිණත වන අතර මුල් අවධීන්හි ලත් අත්දැකීම් දරුවාගේ පසු වර්ධනයට සහ පෞරුෂයට බලපායි.</w:t>
      </w:r>
    </w:p>
    <w:p w:rsidR="00A15550" w:rsidRPr="008452DC" w:rsidRDefault="008452DC">
      <w:pPr>
        <w:rPr>
          <w:rFonts w:ascii="Nirmala UI" w:hAnsi="Nirmala UI" w:cs="Nirmala UI"/>
        </w:rPr>
      </w:pPr>
      <w:r w:rsidRPr="008452DC">
        <w:rPr>
          <w:rFonts w:ascii="Nirmala UI" w:hAnsi="Nirmala UI" w:cs="Nirmala UI"/>
        </w:rPr>
        <w:t>මූර්තිමත් කරන ලද ෆ්‍රොයිඩ් (Onedio)</w:t>
      </w:r>
    </w:p>
    <w:p w:rsidR="00A15550" w:rsidRPr="008452DC" w:rsidRDefault="008452DC">
      <w:pPr>
        <w:rPr>
          <w:rFonts w:ascii="Nirmala UI" w:hAnsi="Nirmala UI" w:cs="Nirmala UI"/>
        </w:rPr>
      </w:pPr>
      <w:r w:rsidRPr="008452DC">
        <w:rPr>
          <w:rFonts w:ascii="Nirmala UI" w:hAnsi="Nirmala UI" w:cs="Nirmala UI"/>
        </w:rPr>
        <w:t>වර්ෂ 1933 දී නාසීන් විසින්, යුදෙව්වෙකු වූ ෆ්‍රොයිඩ්ගේ ග්‍රන්ථ ගණනාවක් ගිනි තබා විනාශ කරන ලදී. නාසි හමුදා බලඇණීන් විසින් වර්ෂ 1938 දී ඔස්ට්‍රියාව ජර්මනිය වෙත ඇඳාගන්නා ලද අතර ක්ෂණිකව ක්‍රියාත්මක වූ ෆ්‍රොයිඩ්, සිය භාර්යාව සහ දියණිය ඇනා කැටුව, ශ්‍රේෂ්ඨ සොයාගැනීම්වලට ජීවය එන්නත් කළ වියානාව අතහැර ලන්ඩනයට පියාසර කළේය.</w:t>
      </w:r>
    </w:p>
    <w:p w:rsidR="00A15550" w:rsidRPr="008452DC" w:rsidRDefault="008452DC">
      <w:pPr>
        <w:rPr>
          <w:rFonts w:ascii="Nirmala UI" w:hAnsi="Nirmala UI" w:cs="Nirmala UI"/>
        </w:rPr>
      </w:pPr>
      <w:r w:rsidRPr="008452DC">
        <w:rPr>
          <w:rFonts w:ascii="Nirmala UI" w:hAnsi="Nirmala UI" w:cs="Nirmala UI"/>
        </w:rPr>
        <w:t>ඒ වර්ෂ 1923 විය. තමා හනු පිළිකාවකින් පෙළෙන බව දැනගත් ෆ්‍රොයිඩ් මරණය අපේක්ෂාවෙන් යුතුව තම ගමන වේගවත් කළේය. තිස් වතාවකට වඩා ශල්‍ය කර්මයන්ට භාජනය වුවත් වසර ගණනාවක් ජීවිතය දිග්ගස්සවා ගැනීමට තරම් ඔහු පතාක යෝධයෙකු විය. 1939 වර්ෂයේ සැප්තැම්බර් මස 23 වන දින මෙම අසහාය මිනිසාගේ සුසුම් පොද පිළිකාව විසින් ඩැහැ ගත්තේ ය.</w:t>
      </w:r>
    </w:p>
    <w:p w:rsidR="00A15550" w:rsidRPr="008452DC" w:rsidRDefault="008452DC">
      <w:pPr>
        <w:rPr>
          <w:rFonts w:ascii="Nirmala UI" w:hAnsi="Nirmala UI" w:cs="Nirmala UI"/>
        </w:rPr>
      </w:pPr>
      <w:proofErr w:type="spellStart"/>
      <w:r w:rsidRPr="008452DC">
        <w:rPr>
          <w:rFonts w:ascii="Nirmala UI" w:hAnsi="Nirmala UI" w:cs="Nirmala UI"/>
        </w:rPr>
        <w:t>ලොව</w:t>
      </w:r>
      <w:proofErr w:type="spellEnd"/>
      <w:r w:rsidRPr="008452DC">
        <w:rPr>
          <w:rFonts w:ascii="Nirmala UI" w:hAnsi="Nirmala UI" w:cs="Nirmala UI"/>
        </w:rPr>
        <w:t xml:space="preserve"> </w:t>
      </w:r>
      <w:proofErr w:type="spellStart"/>
      <w:r w:rsidRPr="008452DC">
        <w:rPr>
          <w:rFonts w:ascii="Nirmala UI" w:hAnsi="Nirmala UI" w:cs="Nirmala UI"/>
        </w:rPr>
        <w:t>බොහෝ</w:t>
      </w:r>
      <w:proofErr w:type="spellEnd"/>
      <w:r w:rsidRPr="008452DC">
        <w:rPr>
          <w:rFonts w:ascii="Nirmala UI" w:hAnsi="Nirmala UI" w:cs="Nirmala UI"/>
        </w:rPr>
        <w:t xml:space="preserve"> </w:t>
      </w:r>
      <w:proofErr w:type="spellStart"/>
      <w:r w:rsidRPr="008452DC">
        <w:rPr>
          <w:rFonts w:ascii="Nirmala UI" w:hAnsi="Nirmala UI" w:cs="Nirmala UI"/>
        </w:rPr>
        <w:t>රාජ්‍යයන්</w:t>
      </w:r>
      <w:proofErr w:type="spellEnd"/>
      <w:r w:rsidRPr="008452DC">
        <w:rPr>
          <w:rFonts w:ascii="Nirmala UI" w:hAnsi="Nirmala UI" w:cs="Nirmala UI"/>
        </w:rPr>
        <w:t xml:space="preserve"> </w:t>
      </w:r>
      <w:proofErr w:type="spellStart"/>
      <w:r w:rsidRPr="008452DC">
        <w:rPr>
          <w:rFonts w:ascii="Nirmala UI" w:hAnsi="Nirmala UI" w:cs="Nirmala UI"/>
        </w:rPr>
        <w:t>බහු</w:t>
      </w:r>
      <w:proofErr w:type="spellEnd"/>
      <w:r w:rsidRPr="008452DC">
        <w:rPr>
          <w:rFonts w:ascii="Nirmala UI" w:hAnsi="Nirmala UI" w:cs="Nirmala UI"/>
        </w:rPr>
        <w:t xml:space="preserve"> වාර්ගික, බහු ආගමික මෙන්ම බහු භාෂාමය ස්වරූපයක් දරයි. මෙකී අභ්‍යන්තර විවිධත්වය විසින් බලය බෙදා හැරීමට රාජ්‍යයන් වෙත බල කිරීමක් නිරන්තරයෙන් සිදු වේ. බෙල්ජියම ද සිය අභ්‍යන්තර විවිධත්වයන් හඳුනා ගනිමින්, විප්ලවීය සහ සාධනීය බලය බෙදාහැරීමකට මුල පුරා ඇත.</w:t>
      </w:r>
    </w:p>
    <w:p w:rsidR="00A15550" w:rsidRPr="008452DC" w:rsidRDefault="008452DC">
      <w:pPr>
        <w:rPr>
          <w:rFonts w:ascii="Nirmala UI" w:hAnsi="Nirmala UI" w:cs="Nirmala UI"/>
        </w:rPr>
      </w:pPr>
      <w:r w:rsidRPr="008452DC">
        <w:rPr>
          <w:rFonts w:ascii="Nirmala UI" w:hAnsi="Nirmala UI" w:cs="Nirmala UI"/>
        </w:rPr>
        <w:t>බෙල්ජියම් සිතියම (eurocanals.com)</w:t>
      </w:r>
    </w:p>
    <w:p w:rsidR="00A15550" w:rsidRPr="008452DC" w:rsidRDefault="008452DC">
      <w:pPr>
        <w:rPr>
          <w:rFonts w:ascii="Nirmala UI" w:hAnsi="Nirmala UI" w:cs="Nirmala UI"/>
        </w:rPr>
      </w:pPr>
      <w:r w:rsidRPr="008452DC">
        <w:rPr>
          <w:rFonts w:ascii="Nirmala UI" w:hAnsi="Nirmala UI" w:cs="Nirmala UI"/>
        </w:rPr>
        <w:t>1831 බෙල්ජියම් ආණ්ඩුක්‍රම ව්‍යවස්ථාව මගින් ප්‍රංශ බස ගුරු කොටගත් ඒකීය රාජ්‍යයක් නිර්මාණය කරන ලදී. ඉන් අසතුටට පත් සෙසු භාෂාවන් භාවිත කළ සුළුතරය, සිය භාෂා අයිතීන් වෙනුවෙන් හඬ නැගීම ආරම්භ කළහ. මෙම ඉල්ලීම් කෙරෙහි නම්‍යශීලී වූ බෙල්ජියම, තම රාජ්‍ය තුළ බලය බෙදාහැරීම සඳහා අසමමිතික සන්ධීය ක්‍රමය තෝරාගන්නා  ලදී.</w:t>
      </w:r>
    </w:p>
    <w:p w:rsidR="00A15550" w:rsidRPr="008452DC" w:rsidRDefault="008452DC">
      <w:pPr>
        <w:rPr>
          <w:rFonts w:ascii="Nirmala UI" w:hAnsi="Nirmala UI" w:cs="Nirmala UI"/>
        </w:rPr>
      </w:pPr>
      <w:r w:rsidRPr="008452DC">
        <w:rPr>
          <w:rFonts w:ascii="Nirmala UI" w:hAnsi="Nirmala UI" w:cs="Nirmala UI"/>
        </w:rPr>
        <w:t>බෙල්ජියම් ධජය (Broadband TV News)</w:t>
      </w:r>
    </w:p>
    <w:p w:rsidR="00A15550" w:rsidRPr="008452DC" w:rsidRDefault="008452DC">
      <w:pPr>
        <w:rPr>
          <w:rFonts w:ascii="Nirmala UI" w:hAnsi="Nirmala UI" w:cs="Nirmala UI"/>
        </w:rPr>
      </w:pPr>
      <w:r w:rsidRPr="008452DC">
        <w:rPr>
          <w:rFonts w:ascii="Nirmala UI" w:hAnsi="Nirmala UI" w:cs="Nirmala UI"/>
        </w:rPr>
        <w:t xml:space="preserve">මෙහිදී භාෂාමය සමජාතීය පරිපාලන කලාප ඉල්ලමින් ෆ්ලෙමිෂ් ව්‍යාපාරය ආරම්භ විය. බෙල්ජියම් ආණ්ඩුක්‍රම ව්‍යවස්ථාවේ 2වන ව්‍යවස්ථාව (වගන්තිය) මගින් බහු ජාතිකත්වය පිළිගන්නා ලද අතර ඒ අයුරින් ෆ්ලෙමිෂ්, ප්‍රංශ සහ ජර්මන් ජන වර්ගයන්ට බෙල්ජියම තුළ සැලකිය යුතු පිළිගැනීමක් හිමි විය. 3වන ව්‍යවස්ථාව මගින් ෆ්ලෙමිෂ්, බෘසෙල්ස් සහ වලූන් ලෙස පළාත් වර්ගීකරණයක් සිදු කර ඇත. 4වන ව්‍යවස්ථාව මගින් භාෂාමය පදනම මත ලන්දේසි බස භාවිත වන ප්‍රදේශය, ප්‍රංශ බස භාවිත වන ප්‍රදේශය, ද්වි භාෂා භාවිත වන බෘසල්ස් අගනුවර, ජර්මන් භාෂාව භාවිත වන ප්‍රදේශය වශයෙන් ප්‍රාදේශීය පාලන ඒකක 4ක් හඳුනා ගනී. බෙල්ජියම තුළ ඒ ආකාරයේ ස්වයං පාලන ඒකක පිහිටුවා ඒවාට බලතල පවරා දී ඇත. ඒකීය </w:t>
      </w:r>
      <w:r w:rsidRPr="008452DC">
        <w:rPr>
          <w:rFonts w:ascii="Nirmala UI" w:hAnsi="Nirmala UI" w:cs="Nirmala UI"/>
        </w:rPr>
        <w:lastRenderedPageBreak/>
        <w:t>ක්‍රමයක සිට සන්ධීය ක්‍රමයක් කරා විතැන්වීමෙහි අපේක්ෂිත අරමුණ වූයේ සුළු ජාතීන්ගේ ඉල්ලීම්වලට සාධාරණය ඉටු කිරීමය.</w:t>
      </w:r>
    </w:p>
    <w:p w:rsidR="00A15550" w:rsidRPr="008452DC" w:rsidRDefault="008452DC">
      <w:pPr>
        <w:rPr>
          <w:rFonts w:ascii="Nirmala UI" w:hAnsi="Nirmala UI" w:cs="Nirmala UI"/>
        </w:rPr>
      </w:pPr>
      <w:r w:rsidRPr="008452DC">
        <w:rPr>
          <w:rFonts w:ascii="Nirmala UI" w:hAnsi="Nirmala UI" w:cs="Nirmala UI"/>
        </w:rPr>
        <w:t>බෙල්ජියම් රාජාණ්ඩු ලාංඡනය (Wikipedia)</w:t>
      </w:r>
    </w:p>
    <w:p w:rsidR="00A15550" w:rsidRPr="008452DC" w:rsidRDefault="008452DC">
      <w:pPr>
        <w:rPr>
          <w:rFonts w:ascii="Nirmala UI" w:hAnsi="Nirmala UI" w:cs="Nirmala UI"/>
        </w:rPr>
      </w:pPr>
      <w:r w:rsidRPr="008452DC">
        <w:rPr>
          <w:rFonts w:ascii="Nirmala UI" w:hAnsi="Nirmala UI" w:cs="Nirmala UI"/>
        </w:rPr>
        <w:t>බෙල්ජියම් සෙනෙට් මණ්ඩලය තුළ විවධ පළාත් සහ ජනවර්ග නියෝජනය කරන මිශ්‍රණයක් ඇත. ආණ්ඩුක්‍රම ව්‍යවස්ථාවේ 43වන ව්‍යවස්ථාව මගින් මන්ත්‍රණ සභාව තුළ ලන්දේසි බස භාවිත කරන නියෝජිතයන් සහ ප්‍රංශ බස භාවිත කරන නියෝජිතයන් වශයෙන් විභේදනයක් සිදු කර ඇත. පරිපාලනමය පහසුව තකා මෙවන් විභේදනයන් දක්වා තිබෙන නමුත් බෙල්ජියම් ආණ්ඩුක්‍රම ව්‍යවස්ථාවේ 10වන ව්‍යවස්ථාව මගින් ඉතා වටිනා කරුණක් අවධාරණය කරයි. එනම්, රාජ්‍ය තුළ කිසිදු පන්ති භේදයක් නොපවතින බවයි. බහු ජාතිය හෝ සුළු ජාතිය යනුවෙනු බෙදීමක් නිර්මාණය වීම වැළැක්වීම උදෙසා මේ අයුරින් ක්‍රියාමාර්ග ගෙන ඇත. මෙමගින් සියලු බෙල්ජියන්වරු නීතිය ඉදිරියේ සමාන බවත්, සිවිල් සහ මිලිටරි සේවය සඳහා සුදුසුකම් සපුරන බවත්, ස්ත්‍රීන් සහ පුරුෂයන් අතර සමානාත්මතාවත් පිළිගෙන ඇත. ආණ්ඩුක්‍රම ව්‍යවස්ථාවේ 11වන ව්‍යවස්ථාව මගින් දක්වන්නේ සියලුම බෙල්ජියම්වරුන්ට නිදහස සහ අයිතිවාසිකම් භුක්ති විඳීමේ අයිතිය පවතින බවයි. නීති සහ ෆෙඩරල් නීති මගින් සුළුතරයේ අයිතීන්ද සුරකින බව සහ ස්ත්‍රී පුරුෂ භේදයකින් තොරව මධ්‍ය සහ ප්‍රාදේශීය රාජ්‍ය තුළ නියෝජනය හිමි වන බවද එහි දැක්වේ.</w:t>
      </w:r>
    </w:p>
    <w:p w:rsidR="00A15550" w:rsidRPr="008452DC" w:rsidRDefault="008452DC">
      <w:pPr>
        <w:rPr>
          <w:rFonts w:ascii="Nirmala UI" w:hAnsi="Nirmala UI" w:cs="Nirmala UI"/>
        </w:rPr>
      </w:pPr>
      <w:r w:rsidRPr="008452DC">
        <w:rPr>
          <w:rFonts w:ascii="Nirmala UI" w:hAnsi="Nirmala UI" w:cs="Nirmala UI"/>
        </w:rPr>
        <w:t>බෙල්ජියම ඒකීය රාජ්‍යයක සිට සන්ධීය රාජ්‍යයක් කරා විතැන් වීම. (httpslideplayer.com)</w:t>
      </w:r>
    </w:p>
    <w:p w:rsidR="00A15550" w:rsidRPr="008452DC" w:rsidRDefault="008452DC">
      <w:pPr>
        <w:rPr>
          <w:rFonts w:ascii="Nirmala UI" w:hAnsi="Nirmala UI" w:cs="Nirmala UI"/>
        </w:rPr>
      </w:pPr>
      <w:r w:rsidRPr="008452DC">
        <w:rPr>
          <w:rFonts w:ascii="Nirmala UI" w:hAnsi="Nirmala UI" w:cs="Nirmala UI"/>
        </w:rPr>
        <w:t>ආණ්ඩුක්‍රම ව්‍යවස්ථාවේ 24වන ව්‍යවස්ථාව මගින් දක්වන්නේ යම් ජනවර්ගයක් තවත් දේහයකට ස්වතන්ත්‍රතාවය පිළිගැන්වීමට නම් එකී යෝජනාව සන්ධීයවාදය තුළ 2/3ක ඡන්දයෙන් සම්මත විය යුතු බවයි. තවද මෙම වගන්තිය මගින් විශේෂයෙන් අධ්‍යාපන අයිතිය පිළිබඳ අවධානය යොමු කරයි. අනිවාර්ය අධ්‍යාපනය තුළ රජයේ පාසල් ඔස්සේ පිළිගත් ආගමක් හැදෑරීමට මෙහිදී ප්‍රතිපාදන සලසන අතර එය ළමුන්ගේ අයිතිවාසිකමක් ලෙස ද සලකයි. ප්‍රාදේශීය රාජ්‍යයන්ගේ අනන්‍ය ආගමික ඉගැන්වීම් අදාළ ප්‍රාදේශීය පරිපාලන ඒකකවල වියදමින් පාසල් තුළ සිදු කිරීමට ද මෙමගින් ප්‍රතිපාදන සලසා ඇත.</w:t>
      </w:r>
    </w:p>
    <w:p w:rsidR="00A15550" w:rsidRPr="008452DC" w:rsidRDefault="008452DC">
      <w:pPr>
        <w:rPr>
          <w:rFonts w:ascii="Nirmala UI" w:hAnsi="Nirmala UI" w:cs="Nirmala UI"/>
        </w:rPr>
      </w:pPr>
      <w:r w:rsidRPr="008452DC">
        <w:rPr>
          <w:rFonts w:ascii="Nirmala UI" w:hAnsi="Nirmala UI" w:cs="Nirmala UI"/>
        </w:rPr>
        <w:t>බෙල්ජියමේ පළාත්  වර්ගීකරණය (Political Geography Now)</w:t>
      </w:r>
    </w:p>
    <w:p w:rsidR="00A15550" w:rsidRPr="008452DC" w:rsidRDefault="008452DC">
      <w:pPr>
        <w:rPr>
          <w:rFonts w:ascii="Nirmala UI" w:hAnsi="Nirmala UI" w:cs="Nirmala UI"/>
        </w:rPr>
      </w:pPr>
      <w:r w:rsidRPr="008452DC">
        <w:rPr>
          <w:rFonts w:ascii="Nirmala UI" w:hAnsi="Nirmala UI" w:cs="Nirmala UI"/>
        </w:rPr>
        <w:t xml:space="preserve">54වන ව්‍යවස්ථාව දක්වන්නේ, පෞද්ගලික කෙටුම්පතක හෝ රාජ්‍ය කෙටුම්පතක අන්තර්ගත භාෂාමය වශයෙන් පාර්ශවයකට අහිතකර බලපෑමක් එල්ල විය හැකි කරුණකට එරෙහිව භාෂාමය නියෝජිතයන්ට ඔවුන් අතරින් 1/3ක් විසින් අත්සන් කරන ලද මෝසමක් ඉදිරිපත් කළ හැකි බවයි. එම අවස්ථාව, අයවැය හෝ නෛතික ක්‍රියාමාර්ගයක් සඳහා විශේෂ බහුතරයක අනුමැතිය දැක්විය යුතු අවස්ථාවක් නොවිය යුතුය. අදාළ මෝසම විභාගයට ගැනෙන තුරු පාර්ලිමේන්තු කාර්ය </w:t>
      </w:r>
      <w:r w:rsidRPr="008452DC">
        <w:rPr>
          <w:rFonts w:ascii="Nirmala UI" w:hAnsi="Nirmala UI" w:cs="Nirmala UI"/>
        </w:rPr>
        <w:lastRenderedPageBreak/>
        <w:t>පටිපාටිය කල් තැබීමක් ද සිදු වේ. United Nations Research Institute For Social Developmentහි ‘Kris Deschouwer’ මැතිතුමන් මෙම තත්ත්වය, Alarm Bell Procedure හෙවත් අනතුරු ඇඟවීමේ සීනු ක්‍රමය ලෙස හඳුන්වා දෙයි. එමගින් භාෂා අයිතියක් උල්ලංඝනය වීමක් සිදුවීමට ආසන්න බව හැඟුණු වහාම නෛතික පියවර ගැනීමට විධිමත් අයුරින් ප්‍රතිපාදන සලසා ඇත.</w:t>
      </w:r>
    </w:p>
    <w:p w:rsidR="00A15550" w:rsidRPr="008452DC" w:rsidRDefault="008452DC">
      <w:pPr>
        <w:rPr>
          <w:rFonts w:ascii="Nirmala UI" w:hAnsi="Nirmala UI" w:cs="Nirmala UI"/>
        </w:rPr>
      </w:pPr>
      <w:r w:rsidRPr="008452DC">
        <w:rPr>
          <w:rFonts w:ascii="Nirmala UI" w:hAnsi="Nirmala UI" w:cs="Nirmala UI"/>
        </w:rPr>
        <w:t>බෙල්ජි‍යමේ කලාප සහ භාෂාවන් (slideshare.net)</w:t>
      </w:r>
    </w:p>
    <w:p w:rsidR="00A15550" w:rsidRPr="008452DC" w:rsidRDefault="008452DC">
      <w:pPr>
        <w:rPr>
          <w:rFonts w:ascii="Nirmala UI" w:hAnsi="Nirmala UI" w:cs="Nirmala UI"/>
        </w:rPr>
      </w:pPr>
      <w:r w:rsidRPr="008452DC">
        <w:rPr>
          <w:rFonts w:ascii="Nirmala UI" w:hAnsi="Nirmala UI" w:cs="Nirmala UI"/>
        </w:rPr>
        <w:t>31වන ව්‍යවස්ථාව දක්වන්නේ, වාර්ගික සහ ප්‍රාදේශීය රාජ්‍යයන්හි ඇමතිවරුන් සහ නියෝජිතයන්ට අදාළ වන නෛතික කාර්යයන්හිදී හැර, සෙසු සිවිල් සේවකයන්ගේ පරිපාලනමය වැරදි සඳහා නෛතික ක්‍රියාමාර්ග ගැනීමේදී ඒ සඳහා පූර්ව අවසරයක් ලබාගැනීම අත්‍යවශ්‍ය නොවන බවයි. බෙල්ජියම තුළ ස්වයං පාලනය මෙන්ම සංයුක්ත ඒකක කිහිපයක් විශේෂ කාරණා සම්බන්ධව එකට එක්ව ක්‍රියා කරන හවුල් පාලනයක් ද ක්‍රියාත්මක වේ. ප්‍රාදේශීය ඒකකවලට සිය ප්‍රදේශවල ආර්ථික කටයුතු රැකබලා ගැනීමට පූර්ණ බලතල හිමිවී ඇත. 143 ව්‍යවස්ථාව මගින් මධ්‍ය සහ ප්‍රාදේශීය පාලන ඒකකවල ආදායම් ඉපයීම පිළිබඳ අවධානය යොමු කරයි. රේගු සහ සුරාබදු සඳහා සමගාමී බලතල ප්‍රාදේශීය රාජ්‍ය භුක්ති විඳින අතර, ප්‍රාදේශීය සහ මධ්‍ය යන ද්විත්වයටම පෞද්ගලික ආදායම් බදු ඉපයීමේ හැකියාව හිමි වී ඇත. බෙල්ජියම තුළ සිරස් සහ තිරස් අරමුදල් හුවමාරු කිරීමේ ක්‍රමවේදයක් ක්‍රියාත්මක වන අතර මධ්‍ය සහ ප්‍රාන්ත අතරත් ප්‍රාන්ත සහ ප්‍රාන්ත අතරත්  කොන්දේසි සහිතව මෙන්ම කොන්දේසි විරහිතව ද අරමුදල් හුවමාරු කරගත හැක.</w:t>
      </w:r>
    </w:p>
    <w:p w:rsidR="00A15550" w:rsidRPr="008452DC" w:rsidRDefault="008452DC">
      <w:pPr>
        <w:rPr>
          <w:rFonts w:ascii="Nirmala UI" w:hAnsi="Nirmala UI" w:cs="Nirmala UI"/>
        </w:rPr>
      </w:pPr>
      <w:r w:rsidRPr="008452DC">
        <w:rPr>
          <w:rFonts w:ascii="Nirmala UI" w:hAnsi="Nirmala UI" w:cs="Nirmala UI"/>
        </w:rPr>
        <w:t>බෙල්ජියම් ෆෙඩරල් පාර්ලිමේන්තුව (Dreamstime.com)</w:t>
      </w:r>
    </w:p>
    <w:p w:rsidR="00A15550" w:rsidRPr="008452DC" w:rsidRDefault="008452DC">
      <w:pPr>
        <w:rPr>
          <w:rFonts w:ascii="Nirmala UI" w:hAnsi="Nirmala UI" w:cs="Nirmala UI"/>
        </w:rPr>
      </w:pPr>
      <w:r w:rsidRPr="008452DC">
        <w:rPr>
          <w:rFonts w:ascii="Nirmala UI" w:hAnsi="Nirmala UI" w:cs="Nirmala UI"/>
        </w:rPr>
        <w:t>1970 සහ 1980 ආණ්ඩුක්‍රම ව්‍යවස්ථා සංශෝධන හරහා බෙල්ජියම තුළ සන්ධීය ක්‍රමයෙහි දියුණුවක් ඇති කිරීම මගින් සුළු ජාතික අයිතීන් සුරැකීමට උත්සාහ දරන ලදී. 1970 ආණ්ඩුක්‍රම ව්‍යවස්ථා සංශෝධනය හරහා ‍ෆ්ලෙමිෂ් සංස්කෘතික ප්‍රජාව ස්ථාපිත කරන ලද අතර වලූන්හි ඉල්ලීම මත ප්‍රාදේශීය ඒකක සඳහා අඩිතාලමක් සපයන ලදී. 1980 සංශෝධනය මගින් ජනවාර්ගික සහ ප්‍රාදේශීය පදනම මත ඔවුනටම පාර්ලිමේන්තු සහ රජයන් පිහිටුවා ගැනීමට ඉඩකඩ සලසන ලදී. 1988- 1989 අතර බෘසල්ස් ඒකකය ස්ථාපනය කළ අතර අදාළ ඒකක වෙත අධ්‍යාපන බලතල ලබාදුනි. 1993 සංශෝධනය හරහා බෙල්ජියම වඩාත් ෆෙඩරල් ස්වරූපයකට පරිවර්තනය කරමින් ප්‍රාදේශීය ඒකකවලට වැඩි නිදහසක් ලබාදෙමින් ඔවුනට මැතිවරණ පවත්වා ප්‍රාදේශීය ආණ්ඩුවලට නියෝජිතයන් පත් කරගැනීමට ද ඉඩකඩ සලසන ලදී. 2001 සංශෝධන හරහා කෘෂිකාර්මික බලතල ප්‍රාදේශීය ඒකක වෙත ලබාදෙන ලදී. 2011 වසරේදී ප්‍රාදේශීය ඒකක වෙත තවත් බලතල පවරමින් අනු ප්‍රාදේශීය ඒකක ස්ථාපනයටද පහසුකම් සලසන ලදී.</w:t>
      </w:r>
    </w:p>
    <w:p w:rsidR="00A15550" w:rsidRPr="008452DC" w:rsidRDefault="008452DC">
      <w:pPr>
        <w:rPr>
          <w:rFonts w:ascii="Nirmala UI" w:hAnsi="Nirmala UI" w:cs="Nirmala UI"/>
        </w:rPr>
      </w:pPr>
      <w:r w:rsidRPr="008452DC">
        <w:rPr>
          <w:rFonts w:ascii="Nirmala UI" w:hAnsi="Nirmala UI" w:cs="Nirmala UI"/>
        </w:rPr>
        <w:lastRenderedPageBreak/>
        <w:t>The Special Act On The Reform Of The Institutions 1980, The Act On The Reform Of The Institutions For The German Community 1984, The Special Act On The Brussels Institutions 1989, The Special Act On The Financing Of The Communities And Regions 1989 යන ව්‍යවස්ථාවන් සුළුතරය බලගැන්වීම උදෙසා ගෙන එන ලද ව්‍යවස්ථාවන් කිහිපයකි.</w:t>
      </w:r>
    </w:p>
    <w:p w:rsidR="00A15550" w:rsidRPr="008452DC" w:rsidRDefault="008452DC">
      <w:pPr>
        <w:rPr>
          <w:rFonts w:ascii="Nirmala UI" w:hAnsi="Nirmala UI" w:cs="Nirmala UI"/>
        </w:rPr>
      </w:pPr>
      <w:proofErr w:type="spellStart"/>
      <w:r w:rsidRPr="008452DC">
        <w:rPr>
          <w:rFonts w:ascii="Nirmala UI" w:hAnsi="Nirmala UI" w:cs="Nirmala UI"/>
        </w:rPr>
        <w:t>ඔබ</w:t>
      </w:r>
      <w:proofErr w:type="spellEnd"/>
      <w:r w:rsidRPr="008452DC">
        <w:rPr>
          <w:rFonts w:ascii="Nirmala UI" w:hAnsi="Nirmala UI" w:cs="Nirmala UI"/>
        </w:rPr>
        <w:t xml:space="preserve"> </w:t>
      </w:r>
      <w:proofErr w:type="spellStart"/>
      <w:r w:rsidRPr="008452DC">
        <w:rPr>
          <w:rFonts w:ascii="Nirmala UI" w:hAnsi="Nirmala UI" w:cs="Nirmala UI"/>
        </w:rPr>
        <w:t>මිනිසෙකු</w:t>
      </w:r>
      <w:proofErr w:type="spellEnd"/>
      <w:r w:rsidRPr="008452DC">
        <w:rPr>
          <w:rFonts w:ascii="Nirmala UI" w:hAnsi="Nirmala UI" w:cs="Nirmala UI"/>
        </w:rPr>
        <w:t xml:space="preserve"> </w:t>
      </w:r>
      <w:proofErr w:type="spellStart"/>
      <w:r w:rsidRPr="008452DC">
        <w:rPr>
          <w:rFonts w:ascii="Nirmala UI" w:hAnsi="Nirmala UI" w:cs="Nirmala UI"/>
        </w:rPr>
        <w:t>ලෙස</w:t>
      </w:r>
      <w:proofErr w:type="spellEnd"/>
      <w:r w:rsidRPr="008452DC">
        <w:rPr>
          <w:rFonts w:ascii="Nirmala UI" w:hAnsi="Nirmala UI" w:cs="Nirmala UI"/>
        </w:rPr>
        <w:t xml:space="preserve"> </w:t>
      </w:r>
      <w:proofErr w:type="spellStart"/>
      <w:r w:rsidRPr="008452DC">
        <w:rPr>
          <w:rFonts w:ascii="Nirmala UI" w:hAnsi="Nirmala UI" w:cs="Nirmala UI"/>
        </w:rPr>
        <w:t>උපත</w:t>
      </w:r>
      <w:proofErr w:type="spellEnd"/>
      <w:r w:rsidRPr="008452DC">
        <w:rPr>
          <w:rFonts w:ascii="Nirmala UI" w:hAnsi="Nirmala UI" w:cs="Nirmala UI"/>
        </w:rPr>
        <w:t xml:space="preserve"> ලැබීම නිසාම ඔබට හිමිවන අයිතීන්, මානව හිමිකම් ලෙස හැඳින්වේ. රාජ්‍යයක් තම ආණ්ඩුක්‍රම ව්‍යවස්ථාව මගින් පිළිගැනීම ලබා දෙන මානව හිමිකම්, මූලික අයිතිවාසිකම් ලෙස හැඳින්වේ. ජීවත්වීමට ඇති අයිතිය, අධ්‍යාපනයට ඇති අයිතිය, සෞඛ්‍යයට ඇති අයිතිය, සමානාත්මතාවය, ආහාර, ඇඳුම් සහ නිවාස සඳහා ඇති අයිතිය; මානව හිමිකම් සඳහා උදාහරණ කිහිපයකි.</w:t>
      </w:r>
    </w:p>
    <w:p w:rsidR="00A15550" w:rsidRPr="008452DC" w:rsidRDefault="008452DC">
      <w:pPr>
        <w:rPr>
          <w:rFonts w:ascii="Nirmala UI" w:hAnsi="Nirmala UI" w:cs="Nirmala UI"/>
        </w:rPr>
      </w:pPr>
      <w:r w:rsidRPr="008452DC">
        <w:rPr>
          <w:rFonts w:ascii="Nirmala UI" w:hAnsi="Nirmala UI" w:cs="Nirmala UI"/>
        </w:rPr>
        <w:t>පාලකයන්ගේ අත්තනෝමතික ක්‍රියා කලාපයන් හේතුවෙන් පීඩාවට පත් වූ ජනතාව වෙතින් බොහෝ විට මානව හිමිකම් ඉල්ලීම් ඉස්මතු විය.</w:t>
      </w:r>
    </w:p>
    <w:p w:rsidR="00A15550" w:rsidRPr="008452DC" w:rsidRDefault="008452DC">
      <w:pPr>
        <w:rPr>
          <w:rFonts w:ascii="Nirmala UI" w:hAnsi="Nirmala UI" w:cs="Nirmala UI"/>
        </w:rPr>
      </w:pPr>
      <w:r w:rsidRPr="008452DC">
        <w:rPr>
          <w:rFonts w:ascii="Nirmala UI" w:hAnsi="Nirmala UI" w:cs="Nirmala UI"/>
        </w:rPr>
        <w:t>ලෝක ඉතිහාසය තුළ මානව හිමිකම් ඉල්ලා; ඒ වෙනුවෙන් හෙලන ලද ලේ, දහදිය, කඳුළු අප්‍රමාණය. ඒ අතරින්, මානව හිමිකම් ඉතිහාසය විප්ලවීය ලෙස වෙනස් කළ උත්සාහන් කිහිපයක් හඳුනා ගැනීම අතිශයින් වැදගත් වේ. මානව මිහිකම් පිළිබඳ වංශ කතාව සලකා බලන විට, බුද්ධ වර්ෂ 2050 දී පැවති Ur-Nammu සංග්‍රහය, මානව හිමිකම් පිළිබඳ වාර්තාගත පැරණිතම මූලාශ්‍රයක් ලෙස හඳුනාගත හැක. ඒ තුළ කාන්තා, ළමා, වහල් අයිතීන් සහ එකී අයිතීන් කඩ කළ විට ලබා දිය යුතු දඬුවම් පිළිබඳ ප්‍රතිපාදන අන්තර්ගත විය.</w:t>
      </w:r>
    </w:p>
    <w:p w:rsidR="00A15550" w:rsidRPr="008452DC" w:rsidRDefault="008452DC">
      <w:pPr>
        <w:rPr>
          <w:rFonts w:ascii="Nirmala UI" w:hAnsi="Nirmala UI" w:cs="Nirmala UI"/>
        </w:rPr>
      </w:pPr>
      <w:r w:rsidRPr="008452DC">
        <w:rPr>
          <w:rFonts w:ascii="Nirmala UI" w:hAnsi="Nirmala UI" w:cs="Nirmala UI"/>
        </w:rPr>
        <w:t>උර්-නම්මු සංග්‍රහය (writeopinions.com)</w:t>
      </w:r>
    </w:p>
    <w:p w:rsidR="00A15550" w:rsidRPr="008452DC" w:rsidRDefault="008452DC">
      <w:pPr>
        <w:rPr>
          <w:rFonts w:ascii="Nirmala UI" w:hAnsi="Nirmala UI" w:cs="Nirmala UI"/>
        </w:rPr>
      </w:pPr>
      <w:r w:rsidRPr="008452DC">
        <w:rPr>
          <w:rFonts w:ascii="Nirmala UI" w:hAnsi="Nirmala UI" w:cs="Nirmala UI"/>
        </w:rPr>
        <w:t>වර්ෂ 1215දී, මධ්‍යතන යුගයේ හැරවුම් ලක්ෂය ලෙස මැග්නා කාර්ටා (Magna Carta – The Great Charter) සම්මුතිය බිහි වූ අතර ‘මානව හිමිකම්’ යන වචනය මුල්වරට ඇතුළත් වූ ලියවිල්ල ලෙස මෙය හඳුනාගැනේ. ජෝන් රජුගේ අසාධාරණ පාලනයට එරෙහිව එංගලන්තය තුළ මෙම නව පිබිදීම ඇති වූ අතර  පල්ලියේ අයිතීන් ආරක්ෂා කිරීම සහ අත්තනෝමතිකව සිරභාරයට ගැනීම් වැළැක්වීම මැග්නා කාර්ටා නිර්මාණය කිරීමෙහි අපේක්ෂාව විය. අත්තනෝමතිකව සිරභාරයට ගැනීම්වලට එරෙහිව හේබියස් කෝපුස් ආඥාවක් ලබාගැනීමට හැකිවිය යුතු බව මැග්නා කාර්ටා තුළ දක්වා ඇත. බොහෝවිට මානව හිමිකම් රදළ පැළැන්තියට පමණක් සීමා වූ විශේෂ වරප්‍රසාදයක් බවට පත්විය. මානව හිමිකම් උදෙසා එතෙක් නිද්‍රාශීලී ස්වරූපයකින් පැවති පොදු ජන හඬ අවදිවීමට යුග කිහිපයක් ගත විය.</w:t>
      </w:r>
    </w:p>
    <w:p w:rsidR="00A15550" w:rsidRPr="008452DC" w:rsidRDefault="008452DC">
      <w:pPr>
        <w:rPr>
          <w:rFonts w:ascii="Nirmala UI" w:hAnsi="Nirmala UI" w:cs="Nirmala UI"/>
        </w:rPr>
      </w:pPr>
      <w:r w:rsidRPr="008452DC">
        <w:rPr>
          <w:rFonts w:ascii="Nirmala UI" w:hAnsi="Nirmala UI" w:cs="Nirmala UI"/>
        </w:rPr>
        <w:t>මැග්නා කාර්ටා (British Museum)</w:t>
      </w:r>
    </w:p>
    <w:p w:rsidR="00A15550" w:rsidRPr="008452DC" w:rsidRDefault="008452DC">
      <w:pPr>
        <w:rPr>
          <w:rFonts w:ascii="Nirmala UI" w:hAnsi="Nirmala UI" w:cs="Nirmala UI"/>
        </w:rPr>
      </w:pPr>
      <w:r w:rsidRPr="008452DC">
        <w:rPr>
          <w:rFonts w:ascii="Nirmala UI" w:hAnsi="Nirmala UI" w:cs="Nirmala UI"/>
        </w:rPr>
        <w:t xml:space="preserve">මානව හිමිකම් උදෙසා ක්‍රියාකාරී වූ බ්‍රිතාන්‍ය පාර්ලිමේන්තුව, වර්ෂ 1679දී හබයාස් කෝපුස් පනත සම්මත කරගන්නා ලදී. ක්‍රි.ව. 1688 වන විට II වන ජේම්ස් රජු හා එංගලන්ත පාර්ලිමේන්තුව අතර මතභේදයන් උද්ගත විය. එහි ප්‍රතිඵලයක් </w:t>
      </w:r>
      <w:r w:rsidRPr="008452DC">
        <w:rPr>
          <w:rFonts w:ascii="Nirmala UI" w:hAnsi="Nirmala UI" w:cs="Nirmala UI"/>
        </w:rPr>
        <w:lastRenderedPageBreak/>
        <w:t>ලෙස රජුගේ දියණිය වූ මේරි කුමරියගේ ස්වාමිපුරුෂයා වූ විලියම් කුමරුට සිංහාසනය භාරගැනීමට පාර්ලිමේන්තුව විසින් ආරාධනා කරන ලද අතර සිහසුන දැරිය යුතු ආකාරය පිළිබඳ කොන්දේසි මාලාවක් 1689 දී Bill of Rights ලෙස හඳුන්වා දෙන ලදී. මහජන නියෝජිතයන්ගේ අනුමැතියකින් තොරව රජු විසින් බදු අය නොකළ යුතු බව, ක්‍රෑර හා අමානුෂික දඬුවම් නොපැමිණවිය යුතු බව, රජුගේ ප්‍රකාශනයක් මගින් පවත්නා නීති වෙනස් කිරීම හෝ අලුත් නීති පැනවීම නොකළ යුතු බවට ප්‍රතිපාදන මේ තුළ අන්තර්ගත විය.</w:t>
      </w:r>
    </w:p>
    <w:p w:rsidR="00A15550" w:rsidRPr="008452DC" w:rsidRDefault="008452DC">
      <w:pPr>
        <w:rPr>
          <w:rFonts w:ascii="Nirmala UI" w:hAnsi="Nirmala UI" w:cs="Nirmala UI"/>
        </w:rPr>
      </w:pPr>
      <w:r w:rsidRPr="008452DC">
        <w:rPr>
          <w:rFonts w:ascii="Nirmala UI" w:hAnsi="Nirmala UI" w:cs="Nirmala UI"/>
        </w:rPr>
        <w:t>1776 ඇමරිකානු නිදහස් ප්‍රකාශනය (United States Declaration of Independence)  ද සියලුම ජාතීන් එක හා සමාන බව දක්වමින් මානව හිමිකම් පෝෂණය කළ හැකි සාරවත් පසුබිමක් සකසා දෙන ලදී. 1789 වර්ෂයේ සිට බලාත්මකව ක්‍රියාත්මක වන, ලොව ප්‍රථම සන්ධීය ආණ්ඩුක්‍රම ව්‍යවස්ථාව ලෙස සැලකෙන ඇමරිකානු ආණ්ඩුක්‍රම ව්‍යවස්ථාව තුළට මූලික මිනිස් අයිතිවාසිකම් ප්‍රකාශනයක් ඇතුළත් කිරීමද මානව හිමිකම් වර්ධනය විෂයෙහිලා අත්කරගන්නා ලද තවත් එක් ජයග්‍රහණයකි. මෙම ආණ්ඩුක්‍රම ව්‍යවස්ථාවේ ආරම්භක වචන තුන වන “We the people”, මගින් තහවුරු කරන්නේ ඇමරිකානු ආණ්ඩුව එහි පුරවැසියන් වෙත සේවය සැලසීමට බිහි වූ බවයි.</w:t>
      </w:r>
    </w:p>
    <w:p w:rsidR="00A15550" w:rsidRPr="008452DC" w:rsidRDefault="008452DC">
      <w:pPr>
        <w:rPr>
          <w:rFonts w:ascii="Nirmala UI" w:hAnsi="Nirmala UI" w:cs="Nirmala UI"/>
        </w:rPr>
      </w:pPr>
      <w:r w:rsidRPr="008452DC">
        <w:rPr>
          <w:rFonts w:ascii="Nirmala UI" w:hAnsi="Nirmala UI" w:cs="Nirmala UI"/>
        </w:rPr>
        <w:t>ඇමරිකානු ආණ්ඩුක්‍රම ව්‍යවස්ථාවේ ආරම්භක වදන් (Odyssey)</w:t>
      </w:r>
    </w:p>
    <w:p w:rsidR="00A15550" w:rsidRPr="008452DC" w:rsidRDefault="008452DC">
      <w:pPr>
        <w:rPr>
          <w:rFonts w:ascii="Nirmala UI" w:hAnsi="Nirmala UI" w:cs="Nirmala UI"/>
        </w:rPr>
      </w:pPr>
      <w:r w:rsidRPr="008452DC">
        <w:rPr>
          <w:rFonts w:ascii="Nirmala UI" w:hAnsi="Nirmala UI" w:cs="Nirmala UI"/>
        </w:rPr>
        <w:t>ඉන් අනතුරුව මානව හිමිකම් වංශ කතාවට විප්ලවීය වෙනසක් එක් කරන්නේ, ප්‍රංශයේ ලුවී රජුගේ අත්තනෝමතික සිර භාරයට ගැනීම්වලට සහ අධික බදු අයකිරීම්වලට එරෙහිව 1789දී බිහිවන මානව හිමිකම් පිළිබඳ ප්‍රංශ ප්‍රකාශනයයි (Declaration of International Rights of Man and of the Citizen). මිනිසා උපතින් එක සමාන බව, නීතිය සියලු දෙනාටම සමාන බව සහ සියල්ලන්ටම සමාන අයිතීන් හිමි විය යුතු බව මෙමගින් පිළිගන්නා ලදී.</w:t>
      </w:r>
    </w:p>
    <w:p w:rsidR="00A15550" w:rsidRPr="008452DC" w:rsidRDefault="008452DC">
      <w:pPr>
        <w:rPr>
          <w:rFonts w:ascii="Nirmala UI" w:hAnsi="Nirmala UI" w:cs="Nirmala UI"/>
        </w:rPr>
      </w:pPr>
      <w:r w:rsidRPr="008452DC">
        <w:rPr>
          <w:rFonts w:ascii="Nirmala UI" w:hAnsi="Nirmala UI" w:cs="Nirmala UI"/>
        </w:rPr>
        <w:t>ප්‍රංශ විප්ලවය නිරූපණය කෙරෙන සිතුවමකි (wikipedia)</w:t>
      </w:r>
    </w:p>
    <w:p w:rsidR="00A15550" w:rsidRPr="008452DC" w:rsidRDefault="008452DC">
      <w:pPr>
        <w:rPr>
          <w:rFonts w:ascii="Nirmala UI" w:hAnsi="Nirmala UI" w:cs="Nirmala UI"/>
        </w:rPr>
      </w:pPr>
      <w:r w:rsidRPr="008452DC">
        <w:rPr>
          <w:rFonts w:ascii="Nirmala UI" w:hAnsi="Nirmala UI" w:cs="Nirmala UI"/>
        </w:rPr>
        <w:t>ප්‍රංශයේ දහසය වන ලුවී රජු (Bio.com)</w:t>
      </w:r>
    </w:p>
    <w:p w:rsidR="00A15550" w:rsidRPr="008452DC" w:rsidRDefault="008452DC">
      <w:pPr>
        <w:rPr>
          <w:rFonts w:ascii="Nirmala UI" w:hAnsi="Nirmala UI" w:cs="Nirmala UI"/>
        </w:rPr>
      </w:pPr>
      <w:r w:rsidRPr="008452DC">
        <w:rPr>
          <w:rFonts w:ascii="Nirmala UI" w:hAnsi="Nirmala UI" w:cs="Nirmala UI"/>
        </w:rPr>
        <w:t xml:space="preserve">වහල්භාවය අහෝසි කිරීමට එරෙහි සටන් සහ වර්ණභේදවාදයට එරෙහි සටන් ද මානව හිමිකම් ප්‍රවර්ධනයට හේතු විය. 1857 ඉන්දියානු නිදහස් සටන මෙන්ම 1917 රුසියානු ඔක්තෝම්බර් විප්ලවය ද මානව හිමිකම් නව මාවතකට යොමු කිරීමට ප්‍රබල ලෙස හේතු පාදක විය. 1914 සිට 1918 දක්වා කාලය අතරතුර පැවති පළමුවන ලෝක යුද්ධයෙන් අනතුරුව මානව හිමිකම්වල වැදගත්කම හඳුනාගත් ජාතීන්ගේ සංගමය විසින් 1919 දී League of Nations Covenant බිහි කරගන්නා ලද අතර රාජ්‍යයක් විසින් තනි පුද්ගලයන් වෙත ලබා දිය යුතු අයිතීන් කිහිපයක් ඒ තුළ අන්තර්ගත කරන ලදී. ජාතිකත්වය/ ලිංගිකක්වය/ කුලය/ ආගම මත වෙනස්කොට නොසැලකිය යුතු බව, ජීවිතයට ඇති නිදහස, දේපළට ඇති අයිතිය, නිදහසේ ආගම </w:t>
      </w:r>
      <w:r w:rsidRPr="008452DC">
        <w:rPr>
          <w:rFonts w:ascii="Nirmala UI" w:hAnsi="Nirmala UI" w:cs="Nirmala UI"/>
        </w:rPr>
        <w:lastRenderedPageBreak/>
        <w:t>ඇදහීමට පවතින අයිතිය මෙන්ම කැමති භාෂාවක් කතා කිරීමට පවතින අයිතිය ද එමගින් පිළිගන්නා ලදී.</w:t>
      </w:r>
    </w:p>
    <w:p w:rsidR="00A15550" w:rsidRPr="008452DC" w:rsidRDefault="008452DC">
      <w:pPr>
        <w:rPr>
          <w:rFonts w:ascii="Nirmala UI" w:hAnsi="Nirmala UI" w:cs="Nirmala UI"/>
        </w:rPr>
      </w:pPr>
      <w:r w:rsidRPr="008452DC">
        <w:rPr>
          <w:rFonts w:ascii="Nirmala UI" w:hAnsi="Nirmala UI" w:cs="Nirmala UI"/>
        </w:rPr>
        <w:t>ඔක්තෝම්බර් විප්ලවය අතරතුර ලෙනින් සිය අනුගාමිකයන් අමතන ආකාරය (lidenz.ru)</w:t>
      </w:r>
    </w:p>
    <w:p w:rsidR="00A15550" w:rsidRPr="008452DC" w:rsidRDefault="008452DC">
      <w:pPr>
        <w:rPr>
          <w:rFonts w:ascii="Nirmala UI" w:hAnsi="Nirmala UI" w:cs="Nirmala UI"/>
        </w:rPr>
      </w:pPr>
      <w:r w:rsidRPr="008452DC">
        <w:rPr>
          <w:rFonts w:ascii="Nirmala UI" w:hAnsi="Nirmala UI" w:cs="Nirmala UI"/>
        </w:rPr>
        <w:t>1945 වර්ෂයේදී දෙවන ලෝක යුද ගින්න නිවී යාමත් සමඟ; මතු දැල්වී පුපුරා යාමට ඉඩ ඇති මානව හිමිකම් අහිමි කිරීමේ ගිනි පුපුර අඩපණ කිරීමට ක්‍රමවේදයන් ලෝක ප්‍රජාව විසින් අඛණ්ඩව පර්යේෂණයට භාජනය කරන ලදී. එලේනා රූස්වෙල්ට් (Eleanor Roosevelt) මැතිනියගේ ප්‍රමුඛත්වයෙන් 1948 දී බිහි වූ එක්සත් ජාතීන්ගේ මානව හිමිකම් පිළිබඳ විශ්ව ප්‍රකාශනය (Universal Declaration of Human Rights) මානව හිමිකම් සුරක්ෂණය කිරීමට සහ ප්‍රවර්ධනය කිරීමට ගන්නා ලද ශක්තිමත් ජාත්‍යන්තර නිල ප්‍රවේශයක් ලෙස හඳුන්වා දිය හැක.</w:t>
      </w:r>
    </w:p>
    <w:p w:rsidR="00A15550" w:rsidRPr="008452DC" w:rsidRDefault="008452DC">
      <w:pPr>
        <w:rPr>
          <w:rFonts w:ascii="Nirmala UI" w:hAnsi="Nirmala UI" w:cs="Nirmala UI"/>
        </w:rPr>
      </w:pPr>
      <w:r w:rsidRPr="008452DC">
        <w:rPr>
          <w:rFonts w:ascii="Nirmala UI" w:hAnsi="Nirmala UI" w:cs="Nirmala UI"/>
        </w:rPr>
        <w:t>එලේනා රූස්වෙල්ට් මැතිනිය එක්සත් ජාතීන්ගේ මානව හිමිකම් පිළිබඳ විශ්ව ප්‍රකාශනය සමඟ (The United Nations)</w:t>
      </w:r>
    </w:p>
    <w:p w:rsidR="00A15550" w:rsidRPr="008452DC" w:rsidRDefault="008452DC">
      <w:pPr>
        <w:rPr>
          <w:rFonts w:ascii="Nirmala UI" w:hAnsi="Nirmala UI" w:cs="Nirmala UI"/>
        </w:rPr>
      </w:pPr>
      <w:r w:rsidRPr="008452DC">
        <w:rPr>
          <w:rFonts w:ascii="Nirmala UI" w:hAnsi="Nirmala UI" w:cs="Nirmala UI"/>
        </w:rPr>
        <w:t>1966 ආර්ථික/ සාමාජික හා සංස්කෘතික අයිතිවාසිකම් පිළිබඳ අන්තර්ජාතික සම්මුතිය (International Covenant on Economic, Social and Cultural Rights – ICESCR), 1966 සිවිල් හා දේශපාලන අයිතිවාසිකම් පිළිබඳ ජාත්‍යන්තර සම්මුතිය (International Covenant on Civil and Political Rights – ICCPR), 1979 ස්ත්‍රීන්ට එරෙහිව කෙරෙන සියලු ආකාරයේ වෙනස්කොට සැළකීම තුරන් කිරීමේ සම්මුතිය (The Convention on the Elimination of all Forms of Discrimination Against Women – CEDAW), 1985 වධහිංසා සහ වෙනත් අමානුෂික දඬුවම් හා අවමන් සහගත සැලකිලිවලට එරෙහි සම්මුතිය (The Convention against Torture and Other Cruel, Inhuman or Degrading Treatment or Punishment – CAT), 1989 ළමා අයිතිවාසිකම් පිළිබඳ සම්මුතිය (The United Nations Convention on the Rights of the Child – CRC), 1990 සියලුම සංක්‍රමණික සේවකයින් සහ ඔවුන්ගේ පවුල්වල සාමාජිකයන්ගේ අයිතීන් ආරක්ෂා කිරීමේ අන්තර්ජාතික සම්මුතිය (Convention on the Protection of the Rights of All Migrant Workers and Members of Their Families), 2006 වෙනස් හැකියාවන් සහිත පුද්ගලයන්ගේ අයිතිවාසිකම් පිළිබඳ සම්මුතිය (Convention on the Rights of Persons with Disabilities – CRPD) යනාදී ලෙස සම්මුතීන් විශාල ගණනක්, මානව හිමිකම් ප්‍රවර්ධනය විෂයෙහිලා දායක වී ඇත.</w:t>
      </w:r>
    </w:p>
    <w:p w:rsidR="00A15550" w:rsidRPr="008452DC" w:rsidRDefault="008452DC">
      <w:pPr>
        <w:rPr>
          <w:rFonts w:ascii="Nirmala UI" w:hAnsi="Nirmala UI" w:cs="Nirmala UI"/>
        </w:rPr>
      </w:pPr>
      <w:r w:rsidRPr="008452DC">
        <w:rPr>
          <w:rFonts w:ascii="Nirmala UI" w:hAnsi="Nirmala UI" w:cs="Nirmala UI"/>
        </w:rPr>
        <w:t xml:space="preserve">අද වන විට ජාත්‍යන්තරව පමණක් නොව කලාපීය වශයෙන් ද මානව හිමිකම් බලගැන්වීමේ යාන්ත්‍රණයන් බිහි වී ඇත. 1950 වර්ෂයේදී යුරෝපියානු කවුන්සිලය මගින් සම්මත කරන ලද මානව හිමිකම් සහ මූලික නිදහස සුරැකීමේ යුරෝපියානු සම්මුතිය (European Convention on Human Rights), 1969 වර්ෂයේදී සම්මත කරන ලද මානව හිමිකම් පිළිබඳ ඇමරිකානු සම්මුතිය (American Convention on Human Rights), 1981 වර්ෂයේදී සම්මත කරන ලද මානව සහ මිනිස් හිමිකම් පිළිබඳ අප්‍රිකානු </w:t>
      </w:r>
      <w:r w:rsidRPr="008452DC">
        <w:rPr>
          <w:rFonts w:ascii="Nirmala UI" w:hAnsi="Nirmala UI" w:cs="Nirmala UI"/>
        </w:rPr>
        <w:lastRenderedPageBreak/>
        <w:t>ප්‍රඥප්තිය (African Charter of Human and Peoples Rights) එවන් කලාපීය උත්සාහයන් කිහිපයකි.</w:t>
      </w:r>
    </w:p>
    <w:p w:rsidR="00A15550" w:rsidRPr="008452DC" w:rsidRDefault="008452DC">
      <w:pPr>
        <w:rPr>
          <w:rFonts w:ascii="Nirmala UI" w:hAnsi="Nirmala UI" w:cs="Nirmala UI"/>
        </w:rPr>
      </w:pPr>
      <w:r w:rsidRPr="008452DC">
        <w:rPr>
          <w:rFonts w:ascii="Nirmala UI" w:hAnsi="Nirmala UI" w:cs="Nirmala UI"/>
        </w:rPr>
        <w:t>මානව හිමිකම් වූ කලී දිනෙන් දින නව ජයග්‍රහණ අත්පත් කරගනිමින් යාවත්කාලීන වන, අතිශය වැදගත් සහ සංවේදී විෂය ක්ෂේත්‍රයකි.</w:t>
      </w:r>
    </w:p>
    <w:p w:rsidR="00A15550" w:rsidRPr="008452DC" w:rsidRDefault="008452DC">
      <w:pPr>
        <w:rPr>
          <w:rFonts w:ascii="Nirmala UI" w:hAnsi="Nirmala UI" w:cs="Nirmala UI"/>
        </w:rPr>
      </w:pPr>
      <w:proofErr w:type="spellStart"/>
      <w:r w:rsidRPr="008452DC">
        <w:rPr>
          <w:rFonts w:ascii="Nirmala UI" w:hAnsi="Nirmala UI" w:cs="Nirmala UI"/>
        </w:rPr>
        <w:t>සිංහල</w:t>
      </w:r>
      <w:proofErr w:type="spellEnd"/>
      <w:r w:rsidRPr="008452DC">
        <w:rPr>
          <w:rFonts w:ascii="Nirmala UI" w:hAnsi="Nirmala UI" w:cs="Nirmala UI"/>
        </w:rPr>
        <w:t xml:space="preserve"> </w:t>
      </w:r>
      <w:proofErr w:type="spellStart"/>
      <w:r w:rsidRPr="008452DC">
        <w:rPr>
          <w:rFonts w:ascii="Nirmala UI" w:hAnsi="Nirmala UI" w:cs="Nirmala UI"/>
        </w:rPr>
        <w:t>සාහිත්‍යය</w:t>
      </w:r>
      <w:proofErr w:type="spellEnd"/>
      <w:r w:rsidRPr="008452DC">
        <w:rPr>
          <w:rFonts w:ascii="Nirmala UI" w:hAnsi="Nirmala UI" w:cs="Nirmala UI"/>
        </w:rPr>
        <w:t xml:space="preserve"> </w:t>
      </w:r>
      <w:proofErr w:type="spellStart"/>
      <w:r w:rsidRPr="008452DC">
        <w:rPr>
          <w:rFonts w:ascii="Nirmala UI" w:hAnsi="Nirmala UI" w:cs="Nirmala UI"/>
        </w:rPr>
        <w:t>තුළ</w:t>
      </w:r>
      <w:proofErr w:type="spellEnd"/>
      <w:r w:rsidRPr="008452DC">
        <w:rPr>
          <w:rFonts w:ascii="Nirmala UI" w:hAnsi="Nirmala UI" w:cs="Nirmala UI"/>
        </w:rPr>
        <w:t xml:space="preserve"> </w:t>
      </w:r>
      <w:proofErr w:type="spellStart"/>
      <w:r w:rsidRPr="008452DC">
        <w:rPr>
          <w:rFonts w:ascii="Nirmala UI" w:hAnsi="Nirmala UI" w:cs="Nirmala UI"/>
        </w:rPr>
        <w:t>හැඩතල</w:t>
      </w:r>
      <w:proofErr w:type="spellEnd"/>
      <w:r w:rsidRPr="008452DC">
        <w:rPr>
          <w:rFonts w:ascii="Nirmala UI" w:hAnsi="Nirmala UI" w:cs="Nirmala UI"/>
        </w:rPr>
        <w:t xml:space="preserve"> මැවූ අතිශය රසවත් නිර්මාණාංගයක් ලෙස සංදේශ සාහිත්‍යය ප්‍රකටය. ‘සංදේශය’ යන නාමය ඇසූ පමණින් මැවී පෙනෙන්නේ පක්ෂියෙකු සිය තුඩග හසුනක් රඳවා ගනිමින් සුන්දර කඳු මිටියාවත්, වන ගහන සහ රාජධානි මැදින් පියාසර කරමින් දූත කාර්යයයෙහි යෙදෙන චමත්කාරජනක දර්ශනයකි. පක්ෂීන් ආශ්‍රය කරගනිමින් දූත කාව්‍යයන් රචනය කිරීම කාලිදාසගේ මේඝ දූතයෙන් අනතුරුව භාරතයේ සංස්කෘත සාහිත්‍ය ආශ්‍රයෙන් වඩාත් ප්‍රචලිත වූ අතර, සිංහල සාහිත්‍ය කලාව ද එකී කලා සම්ප්‍රදාය ආද‍රයෙන් වැළඳගත් බව සිංහල සංදේශ සම්ප්‍රදාය අධ්‍යයනය කිරීමේදී පැහැදිලි වේ. ලක්දිව තුළ එ‍තෙක් ආගමික පරමාර්ථයෙන් නිමැවුණු කාව්‍ය සාහිත්‍යයෙහි හැරවුම් ලක්ෂ්‍යය සංදේශ කාව්‍ය සාහිත්‍යයයි. සංදේශය තුළ, නම් කරන ලද විශේෂිත පුද්ගලයන්ගේ ලෞකික අවශ්‍යතා සපුරා දෙන මෙන් දෙවියන් යදිමින් ඉල්ලා සිටීම සංදේශ රචකයන්ගේ අභිප්‍රාය විය. සංදේශයක කාරකයා ලෙස පසුකාලීනව පක්ෂීන් වැනි සත්ත්වයින් බහුල වශයෙන් යොදාගත් නමුදු මුල් කාලීනව එකී කාර්යභාරය පවරන ලද්දේ වැහි වලාකුළු වැනි අචේතනික, ජංගම වස්තූන්ටය. මේ අනුව සත්‍යයත් කල්පිතයත් අතර සුසංයෝගයක අපූර්වතම ප්‍රතිඵලයක් ලෙස ‘සංදේශ සාහිත්‍යය’ හැඳිනගත හැක.</w:t>
      </w:r>
    </w:p>
    <w:p w:rsidR="00A15550" w:rsidRPr="008452DC" w:rsidRDefault="008452DC">
      <w:pPr>
        <w:rPr>
          <w:rFonts w:ascii="Nirmala UI" w:hAnsi="Nirmala UI" w:cs="Nirmala UI"/>
        </w:rPr>
      </w:pPr>
      <w:r w:rsidRPr="008452DC">
        <w:rPr>
          <w:rFonts w:ascii="Nirmala UI" w:hAnsi="Nirmala UI" w:cs="Nirmala UI"/>
        </w:rPr>
        <w:t>කාලිදාස මේඝ දූතය රචනා කරමින් (wikipedia.com)</w:t>
      </w:r>
    </w:p>
    <w:p w:rsidR="00A15550" w:rsidRPr="008452DC" w:rsidRDefault="008452DC">
      <w:pPr>
        <w:rPr>
          <w:rFonts w:ascii="Nirmala UI" w:hAnsi="Nirmala UI" w:cs="Nirmala UI"/>
        </w:rPr>
      </w:pPr>
      <w:r w:rsidRPr="008452DC">
        <w:rPr>
          <w:rFonts w:ascii="Nirmala UI" w:hAnsi="Nirmala UI" w:cs="Nirmala UI"/>
        </w:rPr>
        <w:t>කාලිදාසගේ මේඝ දූතයෙන් ආරම්භ වූ සංදේශ සාහිත්‍යය, සිංහල සාහිත්‍ය නිර්මාණකරුවන් විසින් අවශෝෂණය කරගනිමින් පසුකාලීනව වර්ධනය කළ අයුරු විමසා බැලීම අගනේය.</w:t>
      </w:r>
    </w:p>
    <w:p w:rsidR="00A15550" w:rsidRPr="008452DC" w:rsidRDefault="008452DC">
      <w:pPr>
        <w:rPr>
          <w:rFonts w:ascii="Nirmala UI" w:hAnsi="Nirmala UI" w:cs="Nirmala UI"/>
        </w:rPr>
      </w:pPr>
      <w:r w:rsidRPr="008452DC">
        <w:rPr>
          <w:rFonts w:ascii="Nirmala UI" w:hAnsi="Nirmala UI" w:cs="Nirmala UI"/>
        </w:rPr>
        <w:t xml:space="preserve">ප්‍රසිද්ධ පුද්ගලයකු උදෙසා කිසියම් ප්‍රාර්ථනාවක් කර තිබීම, එකී ප්‍රාර්ථනාව ඉටු කර දෙන්නැයි දෙවියන්ගෙන් යදින ලෙස කිසියම් ගරු කටයුතු පුද්ගලයෙකු වෙත (බොහෝ විට බෞද්ධ භික්ෂුවක් වෙත) දූතයෙකු අත (බොහෝ විට පක්ෂියෙකු අත) පණිවුඩයක් යවා ඉල්ලා සිටීම හෝ සෘජුවම දෙවියන් වෙත ඉල්ලීම යැවීම, ඉතිහාස කතාවක් ආශ්‍රයෙන් ප්‍රවේශය සකසා ගැනීම, පණිවිඩය යැවීමට ප්‍රථම පණිවිඩ රැගෙන යන්නා වන දූතයාගේ මනදොළ සන්තෘප්ත වන පරිදි එම දූතයාව වර්ණනා කිරීම (දූත වැනුම), යා යුතු ස්ථානයන් දූතයාට විස්තර කිරීම, ඒ යන අතරමග මාර්ගය වර්ණනා කිරීම (මග වැනුම), අම්බලමේ කතා, වෙහෙර වැනුම්, උදා වැනුම්, නිශා වැනුම්, දියකෙළි වැනුම්, පණිවිඩය රැගෙන පසු කර පියාසර කරන නගරයන් විස්තර කිරීම (පුර වැනුම), එම නගරයන්හි ප්‍රධානීන් වර්ණනා කිරීම සහ ඔවුනට ස්තූති කිරීම, පණිවුඩය ලබන්නා පිළිබඳ වර්ණනා කිරීම, කළ යුතු ප්‍රාර්ථනාව විස්තර කිරීම, පණිවිඩය රැගෙන ගිය දූතයාට ආශිර්වාද කිරීම සංදේශයක </w:t>
      </w:r>
      <w:r w:rsidRPr="008452DC">
        <w:rPr>
          <w:rFonts w:ascii="Nirmala UI" w:hAnsi="Nirmala UI" w:cs="Nirmala UI"/>
        </w:rPr>
        <w:lastRenderedPageBreak/>
        <w:t>අන්තර්ගත මූලික ලක්ෂණ ලෙස හඳුනාගත හැකි අතර සන්දේශයෙන් සංදේශයට අඩුවැඩි වශයෙන් මෙකී මූලිකාංග අන්තර්ගත වේ.</w:t>
      </w:r>
    </w:p>
    <w:p w:rsidR="00A15550" w:rsidRPr="008452DC" w:rsidRDefault="008452DC">
      <w:pPr>
        <w:rPr>
          <w:rFonts w:ascii="Nirmala UI" w:hAnsi="Nirmala UI" w:cs="Nirmala UI"/>
        </w:rPr>
      </w:pPr>
      <w:r w:rsidRPr="008452DC">
        <w:rPr>
          <w:rFonts w:ascii="Nirmala UI" w:hAnsi="Nirmala UI" w:cs="Nirmala UI"/>
        </w:rPr>
        <w:t>උපුල්වන් දේවාලය , දෙවිනුවර . උපුල්වන් දෙවියන්ට ද සන්දේශ කාව්‍ය ලියවී තිබේ. (visitruhuna.sp.gov.lk)</w:t>
      </w:r>
    </w:p>
    <w:p w:rsidR="00A15550" w:rsidRPr="008452DC" w:rsidRDefault="008452DC">
      <w:pPr>
        <w:rPr>
          <w:rFonts w:ascii="Nirmala UI" w:hAnsi="Nirmala UI" w:cs="Nirmala UI"/>
        </w:rPr>
      </w:pPr>
      <w:proofErr w:type="spellStart"/>
      <w:r w:rsidRPr="008452DC">
        <w:rPr>
          <w:rFonts w:ascii="Nirmala UI" w:hAnsi="Nirmala UI" w:cs="Nirmala UI"/>
        </w:rPr>
        <w:t>කවීශ්වර</w:t>
      </w:r>
      <w:proofErr w:type="spellEnd"/>
      <w:r w:rsidRPr="008452DC">
        <w:rPr>
          <w:rFonts w:ascii="Nirmala UI" w:hAnsi="Nirmala UI" w:cs="Nirmala UI"/>
        </w:rPr>
        <w:t xml:space="preserve"> </w:t>
      </w:r>
      <w:proofErr w:type="spellStart"/>
      <w:r w:rsidRPr="008452DC">
        <w:rPr>
          <w:rFonts w:ascii="Nirmala UI" w:hAnsi="Nirmala UI" w:cs="Nirmala UI"/>
        </w:rPr>
        <w:t>නම්</w:t>
      </w:r>
      <w:proofErr w:type="spellEnd"/>
      <w:r w:rsidRPr="008452DC">
        <w:rPr>
          <w:rFonts w:ascii="Nirmala UI" w:hAnsi="Nirmala UI" w:cs="Nirmala UI"/>
        </w:rPr>
        <w:t xml:space="preserve">, </w:t>
      </w:r>
      <w:proofErr w:type="spellStart"/>
      <w:r w:rsidRPr="008452DC">
        <w:rPr>
          <w:rFonts w:ascii="Nirmala UI" w:hAnsi="Nirmala UI" w:cs="Nirmala UI"/>
        </w:rPr>
        <w:t>ගුරුළුගෝමී</w:t>
      </w:r>
      <w:proofErr w:type="spellEnd"/>
      <w:r w:rsidRPr="008452DC">
        <w:rPr>
          <w:rFonts w:ascii="Nirmala UI" w:hAnsi="Nirmala UI" w:cs="Nirmala UI"/>
        </w:rPr>
        <w:t xml:space="preserve"> </w:t>
      </w:r>
      <w:proofErr w:type="spellStart"/>
      <w:r w:rsidRPr="008452DC">
        <w:rPr>
          <w:rFonts w:ascii="Nirmala UI" w:hAnsi="Nirmala UI" w:cs="Nirmala UI"/>
        </w:rPr>
        <w:t>ගේ</w:t>
      </w:r>
      <w:proofErr w:type="spellEnd"/>
      <w:r w:rsidRPr="008452DC">
        <w:rPr>
          <w:rFonts w:ascii="Nirmala UI" w:hAnsi="Nirmala UI" w:cs="Nirmala UI"/>
        </w:rPr>
        <w:t xml:space="preserve"> මුණුපුරකු විසින් දෙවිනුවර කිහිරෙළි උපුල්වන් දෙවියන් වෙත ලියන ලදැයි සැලකේ.</w:t>
      </w:r>
    </w:p>
    <w:p w:rsidR="00A15550" w:rsidRPr="008452DC" w:rsidRDefault="008452DC">
      <w:pPr>
        <w:rPr>
          <w:rFonts w:ascii="Nirmala UI" w:hAnsi="Nirmala UI" w:cs="Nirmala UI"/>
        </w:rPr>
      </w:pPr>
      <w:r w:rsidRPr="008452DC">
        <w:rPr>
          <w:rFonts w:ascii="Nirmala UI" w:hAnsi="Nirmala UI" w:cs="Nirmala UI"/>
        </w:rPr>
        <w:t xml:space="preserve"> පස් වන බුවනෙකබාහු රජු හා යටත්වැසි ජනයා රැක දෙන මෙන් ඉල්ලා සිටීම.</w:t>
      </w:r>
    </w:p>
    <w:p w:rsidR="00A15550" w:rsidRPr="008452DC" w:rsidRDefault="008452DC">
      <w:pPr>
        <w:rPr>
          <w:rFonts w:ascii="Nirmala UI" w:hAnsi="Nirmala UI" w:cs="Nirmala UI"/>
        </w:rPr>
      </w:pPr>
      <w:r w:rsidRPr="008452DC">
        <w:rPr>
          <w:rFonts w:ascii="Nirmala UI" w:hAnsi="Nirmala UI" w:cs="Nirmala UI"/>
        </w:rPr>
        <w:t>තිසරා</w:t>
      </w:r>
    </w:p>
    <w:p w:rsidR="00A15550" w:rsidRPr="008452DC" w:rsidRDefault="008452DC">
      <w:pPr>
        <w:rPr>
          <w:rFonts w:ascii="Nirmala UI" w:hAnsi="Nirmala UI" w:cs="Nirmala UI"/>
        </w:rPr>
      </w:pPr>
      <w:r w:rsidRPr="008452DC">
        <w:rPr>
          <w:rFonts w:ascii="Nirmala UI" w:hAnsi="Nirmala UI" w:cs="Nirmala UI"/>
        </w:rPr>
        <w:t xml:space="preserve"> දෙවිනුවර මහා විහාරයේ ප්‍රධාන ස්ථවිරයන් වහන්සේ විසින් උපුල්වන දෙවියන් වෙත ලියන ලදැයි සැලකේ.</w:t>
      </w:r>
    </w:p>
    <w:p w:rsidR="00A15550" w:rsidRPr="008452DC" w:rsidRDefault="008452DC">
      <w:pPr>
        <w:rPr>
          <w:rFonts w:ascii="Nirmala UI" w:hAnsi="Nirmala UI" w:cs="Nirmala UI"/>
        </w:rPr>
      </w:pPr>
      <w:r w:rsidRPr="008452DC">
        <w:rPr>
          <w:rFonts w:ascii="Nirmala UI" w:hAnsi="Nirmala UI" w:cs="Nirmala UI"/>
        </w:rPr>
        <w:t>දැතිගම්පුර පස් වන පැරකුම්බා රජු, ඔහුගේ ඇමති මණ්ඩලය සහ ඔහුගේ මව ආරක්‍ෂා කර දෙන මෙන් උපුල්වන දෙවියන් යැද ඉල්ලා සිටීම.</w:t>
      </w:r>
    </w:p>
    <w:p w:rsidR="00A15550" w:rsidRPr="008452DC" w:rsidRDefault="008452DC">
      <w:pPr>
        <w:rPr>
          <w:rFonts w:ascii="Nirmala UI" w:hAnsi="Nirmala UI" w:cs="Nirmala UI"/>
        </w:rPr>
      </w:pPr>
      <w:r w:rsidRPr="008452DC">
        <w:rPr>
          <w:rFonts w:ascii="Nirmala UI" w:hAnsi="Nirmala UI" w:cs="Nirmala UI"/>
        </w:rPr>
        <w:t>පරෙවි සංදේශය</w:t>
      </w:r>
    </w:p>
    <w:p w:rsidR="00A15550" w:rsidRPr="008452DC" w:rsidRDefault="008452DC">
      <w:pPr>
        <w:rPr>
          <w:rFonts w:ascii="Nirmala UI" w:hAnsi="Nirmala UI" w:cs="Nirmala UI"/>
        </w:rPr>
      </w:pPr>
      <w:r w:rsidRPr="008452DC">
        <w:rPr>
          <w:rFonts w:ascii="Nirmala UI" w:hAnsi="Nirmala UI" w:cs="Nirmala UI"/>
        </w:rPr>
        <w:t>පරෙවියා</w:t>
      </w:r>
    </w:p>
    <w:p w:rsidR="00A15550" w:rsidRPr="008452DC" w:rsidRDefault="008452DC">
      <w:pPr>
        <w:rPr>
          <w:rFonts w:ascii="Nirmala UI" w:hAnsi="Nirmala UI" w:cs="Nirmala UI"/>
        </w:rPr>
      </w:pPr>
      <w:r w:rsidRPr="008452DC">
        <w:rPr>
          <w:rFonts w:ascii="Nirmala UI" w:hAnsi="Nirmala UI" w:cs="Nirmala UI"/>
        </w:rPr>
        <w:t>තොටගමුවේ ශ්‍රී රාහුල හිමියන් විසින් රචිතය.</w:t>
      </w:r>
    </w:p>
    <w:p w:rsidR="00A15550" w:rsidRPr="008452DC" w:rsidRDefault="008452DC">
      <w:pPr>
        <w:rPr>
          <w:rFonts w:ascii="Nirmala UI" w:hAnsi="Nirmala UI" w:cs="Nirmala UI"/>
        </w:rPr>
      </w:pPr>
      <w:r w:rsidRPr="008452DC">
        <w:rPr>
          <w:rFonts w:ascii="Nirmala UI" w:hAnsi="Nirmala UI" w:cs="Nirmala UI"/>
        </w:rPr>
        <w:t>සවැනි පැරකුම් රජුගේ දූ කුමරිය වූ චන්ද්‍රාවතී ‍දේවියට සුදුසු ස්වාමියෙකු ප්‍රාර්ථනා කරමින් ලියන ලදැයි සැලකේ.</w:t>
      </w:r>
    </w:p>
    <w:p w:rsidR="00A15550" w:rsidRPr="008452DC" w:rsidRDefault="008452DC">
      <w:pPr>
        <w:rPr>
          <w:rFonts w:ascii="Nirmala UI" w:hAnsi="Nirmala UI" w:cs="Nirmala UI"/>
        </w:rPr>
      </w:pPr>
      <w:r w:rsidRPr="008452DC">
        <w:rPr>
          <w:rFonts w:ascii="Nirmala UI" w:hAnsi="Nirmala UI" w:cs="Nirmala UI"/>
        </w:rPr>
        <w:t>සැළලිහිණි සංදේශය</w:t>
      </w:r>
    </w:p>
    <w:p w:rsidR="00A15550" w:rsidRPr="008452DC" w:rsidRDefault="008452DC">
      <w:pPr>
        <w:rPr>
          <w:rFonts w:ascii="Nirmala UI" w:hAnsi="Nirmala UI" w:cs="Nirmala UI"/>
        </w:rPr>
      </w:pPr>
      <w:r w:rsidRPr="008452DC">
        <w:rPr>
          <w:rFonts w:ascii="Nirmala UI" w:hAnsi="Nirmala UI" w:cs="Nirmala UI"/>
        </w:rPr>
        <w:t>සැළලිහිණියා</w:t>
      </w:r>
    </w:p>
    <w:p w:rsidR="00A15550" w:rsidRPr="008452DC" w:rsidRDefault="008452DC">
      <w:pPr>
        <w:rPr>
          <w:rFonts w:ascii="Nirmala UI" w:hAnsi="Nirmala UI" w:cs="Nirmala UI"/>
        </w:rPr>
      </w:pPr>
      <w:r w:rsidRPr="008452DC">
        <w:rPr>
          <w:rFonts w:ascii="Nirmala UI" w:hAnsi="Nirmala UI" w:cs="Nirmala UI"/>
        </w:rPr>
        <w:t>තොටගමුවේ ශ්‍රී රාහුල හිමියන් විසින් කැලණියේ විභීෂණ දෙවියන් වෙත රචිතය.</w:t>
      </w:r>
    </w:p>
    <w:p w:rsidR="00A15550" w:rsidRPr="008452DC" w:rsidRDefault="008452DC">
      <w:pPr>
        <w:rPr>
          <w:rFonts w:ascii="Nirmala UI" w:hAnsi="Nirmala UI" w:cs="Nirmala UI"/>
        </w:rPr>
      </w:pPr>
      <w:r w:rsidRPr="008452DC">
        <w:rPr>
          <w:rFonts w:ascii="Nirmala UI" w:hAnsi="Nirmala UI" w:cs="Nirmala UI"/>
        </w:rPr>
        <w:t>සවැනි පැරකුම් රජුගේ දූ කුමරිය වූ චන්ද්‍රවතී හෙවත් උලකුඩය දේවියට පුත් රුවනක් ලබා දෙන මෙන් ඉල්ලා සිටීම.</w:t>
      </w:r>
    </w:p>
    <w:p w:rsidR="00A15550" w:rsidRPr="008452DC" w:rsidRDefault="008452DC">
      <w:pPr>
        <w:rPr>
          <w:rFonts w:ascii="Nirmala UI" w:hAnsi="Nirmala UI" w:cs="Nirmala UI"/>
        </w:rPr>
      </w:pPr>
      <w:r w:rsidRPr="008452DC">
        <w:rPr>
          <w:rFonts w:ascii="Nirmala UI" w:hAnsi="Nirmala UI" w:cs="Nirmala UI"/>
        </w:rPr>
        <w:t>කෝකිල සංදේශය</w:t>
      </w:r>
    </w:p>
    <w:p w:rsidR="00A15550" w:rsidRPr="008452DC" w:rsidRDefault="008452DC">
      <w:pPr>
        <w:rPr>
          <w:rFonts w:ascii="Nirmala UI" w:hAnsi="Nirmala UI" w:cs="Nirmala UI"/>
        </w:rPr>
      </w:pPr>
      <w:r w:rsidRPr="008452DC">
        <w:rPr>
          <w:rFonts w:ascii="Nirmala UI" w:hAnsi="Nirmala UI" w:cs="Nirmala UI"/>
        </w:rPr>
        <w:t>කෝකිලයා</w:t>
      </w:r>
    </w:p>
    <w:p w:rsidR="00A15550" w:rsidRPr="008452DC" w:rsidRDefault="008452DC">
      <w:pPr>
        <w:rPr>
          <w:rFonts w:ascii="Nirmala UI" w:hAnsi="Nirmala UI" w:cs="Nirmala UI"/>
        </w:rPr>
      </w:pPr>
      <w:r w:rsidRPr="008452DC">
        <w:rPr>
          <w:rFonts w:ascii="Nirmala UI" w:hAnsi="Nirmala UI" w:cs="Nirmala UI"/>
        </w:rPr>
        <w:t>දෙවිනුවර ඉරුගල් කුල තිලක පිරුවන් හිමි විසින් රචිතය.</w:t>
      </w:r>
    </w:p>
    <w:p w:rsidR="00A15550" w:rsidRPr="008452DC" w:rsidRDefault="008452DC">
      <w:pPr>
        <w:rPr>
          <w:rFonts w:ascii="Nirmala UI" w:hAnsi="Nirmala UI" w:cs="Nirmala UI"/>
        </w:rPr>
      </w:pPr>
      <w:r w:rsidRPr="008452DC">
        <w:rPr>
          <w:rFonts w:ascii="Nirmala UI" w:hAnsi="Nirmala UI" w:cs="Nirmala UI"/>
        </w:rPr>
        <w:t>ආර්ය චක්‍රවර්තී රජු පරාජය කළ සපුමල් කුමාරයාට, ඔහුගේ ඇමතිවරුන්ට සහ රටවැසියන්ට ද ආරක්‍ෂාව සලසා දෙන ලෙස උපුල්වන් දෙවියන්ගෙන් ඉල්ලා සිටීම.</w:t>
      </w:r>
    </w:p>
    <w:p w:rsidR="00A15550" w:rsidRPr="008452DC" w:rsidRDefault="008452DC">
      <w:pPr>
        <w:rPr>
          <w:rFonts w:ascii="Nirmala UI" w:hAnsi="Nirmala UI" w:cs="Nirmala UI"/>
        </w:rPr>
      </w:pPr>
      <w:r w:rsidRPr="008452DC">
        <w:rPr>
          <w:rFonts w:ascii="Nirmala UI" w:hAnsi="Nirmala UI" w:cs="Nirmala UI"/>
        </w:rPr>
        <w:lastRenderedPageBreak/>
        <w:t>ගිරා සංදේශය</w:t>
      </w:r>
    </w:p>
    <w:p w:rsidR="00A15550" w:rsidRPr="008452DC" w:rsidRDefault="008452DC">
      <w:pPr>
        <w:rPr>
          <w:rFonts w:ascii="Nirmala UI" w:hAnsi="Nirmala UI" w:cs="Nirmala UI"/>
        </w:rPr>
      </w:pPr>
      <w:r w:rsidRPr="008452DC">
        <w:rPr>
          <w:rFonts w:ascii="Nirmala UI" w:hAnsi="Nirmala UI" w:cs="Nirmala UI"/>
        </w:rPr>
        <w:t>ගිරවා</w:t>
      </w:r>
    </w:p>
    <w:p w:rsidR="00A15550" w:rsidRPr="008452DC" w:rsidRDefault="008452DC">
      <w:pPr>
        <w:rPr>
          <w:rFonts w:ascii="Nirmala UI" w:hAnsi="Nirmala UI" w:cs="Nirmala UI"/>
        </w:rPr>
      </w:pPr>
      <w:proofErr w:type="spellStart"/>
      <w:r w:rsidRPr="008452DC">
        <w:rPr>
          <w:rFonts w:ascii="Nirmala UI" w:hAnsi="Nirmala UI" w:cs="Nirmala UI"/>
        </w:rPr>
        <w:t>ජයවර්ධනපුර</w:t>
      </w:r>
      <w:proofErr w:type="spellEnd"/>
      <w:r w:rsidRPr="008452DC">
        <w:rPr>
          <w:rFonts w:ascii="Nirmala UI" w:hAnsi="Nirmala UI" w:cs="Nirmala UI"/>
        </w:rPr>
        <w:t xml:space="preserve"> </w:t>
      </w:r>
      <w:proofErr w:type="spellStart"/>
      <w:r w:rsidRPr="008452DC">
        <w:rPr>
          <w:rFonts w:ascii="Nirmala UI" w:hAnsi="Nirmala UI" w:cs="Nirmala UI"/>
        </w:rPr>
        <w:t>මහාවිහාරයක</w:t>
      </w:r>
      <w:proofErr w:type="spellEnd"/>
      <w:r w:rsidRPr="008452DC">
        <w:rPr>
          <w:rFonts w:ascii="Nirmala UI" w:hAnsi="Nirmala UI" w:cs="Nirmala UI"/>
        </w:rPr>
        <w:t xml:space="preserve"> </w:t>
      </w:r>
      <w:proofErr w:type="spellStart"/>
      <w:r w:rsidRPr="008452DC">
        <w:rPr>
          <w:rFonts w:ascii="Nirmala UI" w:hAnsi="Nirmala UI" w:cs="Nirmala UI"/>
        </w:rPr>
        <w:t>විසූ</w:t>
      </w:r>
      <w:proofErr w:type="spellEnd"/>
      <w:r w:rsidRPr="008452DC">
        <w:rPr>
          <w:rFonts w:ascii="Nirmala UI" w:hAnsi="Nirmala UI" w:cs="Nirmala UI"/>
        </w:rPr>
        <w:t xml:space="preserve"> </w:t>
      </w:r>
      <w:proofErr w:type="spellStart"/>
      <w:r w:rsidRPr="008452DC">
        <w:rPr>
          <w:rFonts w:ascii="Nirmala UI" w:hAnsi="Nirmala UI" w:cs="Nirmala UI"/>
        </w:rPr>
        <w:t>සඟ</w:t>
      </w:r>
      <w:proofErr w:type="spellEnd"/>
      <w:r w:rsidRPr="008452DC">
        <w:rPr>
          <w:rFonts w:ascii="Nirmala UI" w:hAnsi="Nirmala UI" w:cs="Nirmala UI"/>
        </w:rPr>
        <w:t xml:space="preserve"> නමක් විසින් තොටගමුවේ විජයබා පිරිවෙනෙහි පරිවේනාධිපති තොටගමුවේ ශ්‍රී රාහුල හිමියන් වෙත ලියන ලද්දක් ලෙස සැලකේ.</w:t>
      </w:r>
    </w:p>
    <w:p w:rsidR="00A15550" w:rsidRPr="008452DC" w:rsidRDefault="008452DC">
      <w:pPr>
        <w:rPr>
          <w:rFonts w:ascii="Nirmala UI" w:hAnsi="Nirmala UI" w:cs="Nirmala UI"/>
        </w:rPr>
      </w:pPr>
      <w:r w:rsidRPr="008452DC">
        <w:rPr>
          <w:rFonts w:ascii="Nirmala UI" w:hAnsi="Nirmala UI" w:cs="Nirmala UI"/>
        </w:rPr>
        <w:t>හයවන පරාක්‍රමබාහු රජතුමා සහ ලංකාද්විපය සතුරු,රෝග සහ යක්ෂ බියෙන් ආරක්ෂාකොට දෙන මෙන් නාථ දෙවියන් යැද ඉල්ලා සිටින මෙන් තොටගමුවේ ශ්‍රී රාහුල හිමියන්ගෙන් ඉල්ලා සිටීම.</w:t>
      </w:r>
    </w:p>
    <w:p w:rsidR="00A15550" w:rsidRPr="008452DC" w:rsidRDefault="008452DC">
      <w:pPr>
        <w:rPr>
          <w:rFonts w:ascii="Nirmala UI" w:hAnsi="Nirmala UI" w:cs="Nirmala UI"/>
        </w:rPr>
      </w:pPr>
      <w:r w:rsidRPr="008452DC">
        <w:rPr>
          <w:rFonts w:ascii="Nirmala UI" w:hAnsi="Nirmala UI" w:cs="Nirmala UI"/>
        </w:rPr>
        <w:t>හංස සංදේශය</w:t>
      </w:r>
    </w:p>
    <w:p w:rsidR="00A15550" w:rsidRPr="008452DC" w:rsidRDefault="008452DC">
      <w:pPr>
        <w:rPr>
          <w:rFonts w:ascii="Nirmala UI" w:hAnsi="Nirmala UI" w:cs="Nirmala UI"/>
        </w:rPr>
      </w:pPr>
      <w:r w:rsidRPr="008452DC">
        <w:rPr>
          <w:rFonts w:ascii="Nirmala UI" w:hAnsi="Nirmala UI" w:cs="Nirmala UI"/>
        </w:rPr>
        <w:t>හංසයා</w:t>
      </w:r>
    </w:p>
    <w:p w:rsidR="00A15550" w:rsidRPr="008452DC" w:rsidRDefault="008452DC">
      <w:pPr>
        <w:rPr>
          <w:rFonts w:ascii="Nirmala UI" w:hAnsi="Nirmala UI" w:cs="Nirmala UI"/>
        </w:rPr>
      </w:pPr>
      <w:r w:rsidRPr="008452DC">
        <w:rPr>
          <w:rFonts w:ascii="Nirmala UI" w:hAnsi="Nirmala UI" w:cs="Nirmala UI"/>
        </w:rPr>
        <w:t>වීදාගම හිමියන් විසින් කෑරගල වනරතන හිමියන් වෙත ලියන ලදැයි සැලකේ.</w:t>
      </w:r>
    </w:p>
    <w:p w:rsidR="00A15550" w:rsidRPr="008452DC" w:rsidRDefault="008452DC">
      <w:pPr>
        <w:rPr>
          <w:rFonts w:ascii="Nirmala UI" w:hAnsi="Nirmala UI" w:cs="Nirmala UI"/>
        </w:rPr>
      </w:pPr>
      <w:r w:rsidRPr="008452DC">
        <w:rPr>
          <w:rFonts w:ascii="Nirmala UI" w:hAnsi="Nirmala UI" w:cs="Nirmala UI"/>
        </w:rPr>
        <w:t>VI වන පරාක්‍රමබාහු රජතුමන් සතුරු කරදරවලින් ආරක්ෂා කර දෙන ලෙස ඉල්ලා උපුල්වන්, කඳකුමරු, සමන්, විභීෂණ යන දෙවිවරුන් යදින මෙන් කෑරගල වනරතන හිමියන්ගෙන් ඉල්ලා සිටීම.</w:t>
      </w:r>
    </w:p>
    <w:p w:rsidR="00A15550" w:rsidRPr="008452DC" w:rsidRDefault="008452DC">
      <w:pPr>
        <w:rPr>
          <w:rFonts w:ascii="Nirmala UI" w:hAnsi="Nirmala UI" w:cs="Nirmala UI"/>
        </w:rPr>
      </w:pPr>
      <w:r w:rsidRPr="008452DC">
        <w:rPr>
          <w:rFonts w:ascii="Nirmala UI" w:hAnsi="Nirmala UI" w:cs="Nirmala UI"/>
        </w:rPr>
        <w:t>සැවුල් සංදේශය</w:t>
      </w:r>
    </w:p>
    <w:p w:rsidR="00A15550" w:rsidRPr="008452DC" w:rsidRDefault="008452DC">
      <w:pPr>
        <w:rPr>
          <w:rFonts w:ascii="Nirmala UI" w:hAnsi="Nirmala UI" w:cs="Nirmala UI"/>
        </w:rPr>
      </w:pPr>
      <w:r w:rsidRPr="008452DC">
        <w:rPr>
          <w:rFonts w:ascii="Nirmala UI" w:hAnsi="Nirmala UI" w:cs="Nirmala UI"/>
        </w:rPr>
        <w:t>සැවුලා</w:t>
      </w:r>
    </w:p>
    <w:p w:rsidR="00A15550" w:rsidRPr="008452DC" w:rsidRDefault="008452DC">
      <w:pPr>
        <w:rPr>
          <w:rFonts w:ascii="Nirmala UI" w:hAnsi="Nirmala UI" w:cs="Nirmala UI"/>
        </w:rPr>
      </w:pPr>
      <w:r w:rsidRPr="008452DC">
        <w:rPr>
          <w:rFonts w:ascii="Nirmala UI" w:hAnsi="Nirmala UI" w:cs="Nirmala UI"/>
        </w:rPr>
        <w:t xml:space="preserve"> අලගියවන්න මොහොට්ටාල විසින් සබරගමුවේ සුමන සමන් දෙවිඳුන් වෙත ලියන ලදැයි සැලකේ.</w:t>
      </w:r>
    </w:p>
    <w:p w:rsidR="00A15550" w:rsidRPr="008452DC" w:rsidRDefault="008452DC">
      <w:pPr>
        <w:rPr>
          <w:rFonts w:ascii="Nirmala UI" w:hAnsi="Nirmala UI" w:cs="Nirmala UI"/>
        </w:rPr>
      </w:pPr>
      <w:r w:rsidRPr="008452DC">
        <w:rPr>
          <w:rFonts w:ascii="Nirmala UI" w:hAnsi="Nirmala UI" w:cs="Nirmala UI"/>
        </w:rPr>
        <w:t>සීතාවක රාජසිංහ රජු සහ ඔහුගේ සේනාව ආරක්‍ෂා කර දෙන මෙන් සබරගමුවේ සුමන සමන් දෙවියන්ගෙන් ඉල්ලා සිටීම.</w:t>
      </w:r>
    </w:p>
    <w:p w:rsidR="00A15550" w:rsidRPr="008452DC" w:rsidRDefault="008452DC">
      <w:pPr>
        <w:rPr>
          <w:rFonts w:ascii="Nirmala UI" w:hAnsi="Nirmala UI" w:cs="Nirmala UI"/>
        </w:rPr>
      </w:pPr>
      <w:r w:rsidRPr="008452DC">
        <w:rPr>
          <w:rFonts w:ascii="Nirmala UI" w:hAnsi="Nirmala UI" w:cs="Nirmala UI"/>
        </w:rPr>
        <w:t>මීට අමතරව කහ කුරුළු සංදේශය, නීල කොබෝ සංදේශය වැනි සංදේශයන් ද පවතී.</w:t>
      </w:r>
    </w:p>
    <w:p w:rsidR="00A15550" w:rsidRPr="008452DC" w:rsidRDefault="008452DC">
      <w:pPr>
        <w:rPr>
          <w:rFonts w:ascii="Nirmala UI" w:hAnsi="Nirmala UI" w:cs="Nirmala UI"/>
        </w:rPr>
      </w:pPr>
      <w:r w:rsidRPr="008452DC">
        <w:rPr>
          <w:rFonts w:ascii="Nirmala UI" w:hAnsi="Nirmala UI" w:cs="Nirmala UI"/>
        </w:rPr>
        <w:t>සැළලිහිණි සංදේශය ලියන ලද්දේ විභීෂණ දෙවියන්ටය (lankawisdom.com)</w:t>
      </w:r>
    </w:p>
    <w:p w:rsidR="00A15550" w:rsidRPr="008452DC" w:rsidRDefault="008452DC">
      <w:pPr>
        <w:rPr>
          <w:rFonts w:ascii="Nirmala UI" w:hAnsi="Nirmala UI" w:cs="Nirmala UI"/>
        </w:rPr>
      </w:pPr>
      <w:r w:rsidRPr="008452DC">
        <w:rPr>
          <w:rFonts w:ascii="Nirmala UI" w:hAnsi="Nirmala UI" w:cs="Nirmala UI"/>
        </w:rPr>
        <w:t>සංදේශ සාහිත්‍ය තුළ තත්කාලීන ආර්ථික, සමාජයීය, ආගමික, සංස්කෘතික මෙන්ම දේශපාලනික තොරතුරු ද හුවා දක්වයි. කෝට්ටේ යුගයේ බිහි වූ සංදේශ තුළ රාජකීය කුල කතුන්, පුරඟනන්, ගැමි ලියන්, නගර සෝභිනියන්, ගෙවිලියන් යනාදී කාන්තාවන් ද, තුටින් දිය කෙළියෙහි යෙදෙන කාන්තාවන් ද පිළිබඳ චිත්ත රූප මවා දක්වයි. මෙවන් නිරූපණයන් ඇසුරෙන් තත්කාලීන සමාජයේ පැවති කෘෂිකර්මාන්තය, සත්ත්ව පාලනය ඇතුළු සෙසු කර්මාන්ත හා වෘත්තීන් මෙන්ම සමාජයේ සමෘද්ධිමත් බව ද හුවා දක්වයි.</w:t>
      </w:r>
    </w:p>
    <w:p w:rsidR="00A15550" w:rsidRPr="008452DC" w:rsidRDefault="008452DC">
      <w:pPr>
        <w:rPr>
          <w:rFonts w:ascii="Nirmala UI" w:hAnsi="Nirmala UI" w:cs="Nirmala UI"/>
        </w:rPr>
      </w:pPr>
      <w:r w:rsidRPr="008452DC">
        <w:rPr>
          <w:rFonts w:ascii="Nirmala UI" w:hAnsi="Nirmala UI" w:cs="Nirmala UI"/>
        </w:rPr>
        <w:lastRenderedPageBreak/>
        <w:t>සලා දුලා පියොවුරු තඹර රොන් රත</w:t>
      </w:r>
    </w:p>
    <w:p w:rsidR="00A15550" w:rsidRPr="008452DC" w:rsidRDefault="008452DC">
      <w:pPr>
        <w:rPr>
          <w:rFonts w:ascii="Nirmala UI" w:hAnsi="Nirmala UI" w:cs="Nirmala UI"/>
        </w:rPr>
      </w:pPr>
      <w:r w:rsidRPr="008452DC">
        <w:rPr>
          <w:rFonts w:ascii="Nirmala UI" w:hAnsi="Nirmala UI" w:cs="Nirmala UI"/>
        </w:rPr>
        <w:t>පුලා නිලා උපුලන් ලාගෙන    කනත</w:t>
      </w:r>
    </w:p>
    <w:p w:rsidR="00A15550" w:rsidRPr="008452DC" w:rsidRDefault="008452DC">
      <w:pPr>
        <w:rPr>
          <w:rFonts w:ascii="Nirmala UI" w:hAnsi="Nirmala UI" w:cs="Nirmala UI"/>
        </w:rPr>
      </w:pPr>
      <w:r w:rsidRPr="008452DC">
        <w:rPr>
          <w:rFonts w:ascii="Nirmala UI" w:hAnsi="Nirmala UI" w:cs="Nirmala UI"/>
        </w:rPr>
        <w:t>කලා පිලා නොව ඇල්ගෙවි කෙලින ඉත</w:t>
      </w:r>
    </w:p>
    <w:p w:rsidR="00A15550" w:rsidRPr="008452DC" w:rsidRDefault="008452DC">
      <w:pPr>
        <w:rPr>
          <w:rFonts w:ascii="Nirmala UI" w:hAnsi="Nirmala UI" w:cs="Nirmala UI"/>
        </w:rPr>
      </w:pPr>
      <w:r w:rsidRPr="008452DC">
        <w:rPr>
          <w:rFonts w:ascii="Nirmala UI" w:hAnsi="Nirmala UI" w:cs="Nirmala UI"/>
        </w:rPr>
        <w:t>බලා පලා යව අස්වන් ගුරුළු   කෙත</w:t>
      </w:r>
    </w:p>
    <w:p w:rsidR="00A15550" w:rsidRPr="008452DC" w:rsidRDefault="008452DC">
      <w:pPr>
        <w:rPr>
          <w:rFonts w:ascii="Nirmala UI" w:hAnsi="Nirmala UI" w:cs="Nirmala UI"/>
        </w:rPr>
      </w:pPr>
      <w:r w:rsidRPr="008452DC">
        <w:rPr>
          <w:rFonts w:ascii="Nirmala UI" w:hAnsi="Nirmala UI" w:cs="Nirmala UI"/>
        </w:rPr>
        <w:t>සැළලිහිණි සන්දේශයෙහි 38 වන පද්‍යය මගින් ලංකාද්වීපයේ එකල පැවති කෘෂිකාර්මික පසුබිම මෙසේ විචිත්‍රණය කර දක්වයි.</w:t>
      </w:r>
    </w:p>
    <w:p w:rsidR="00A15550" w:rsidRPr="008452DC" w:rsidRDefault="008452DC">
      <w:pPr>
        <w:rPr>
          <w:rFonts w:ascii="Nirmala UI" w:hAnsi="Nirmala UI" w:cs="Nirmala UI"/>
        </w:rPr>
      </w:pPr>
      <w:r w:rsidRPr="008452DC">
        <w:rPr>
          <w:rFonts w:ascii="Nirmala UI" w:hAnsi="Nirmala UI" w:cs="Nirmala UI"/>
        </w:rPr>
        <w:t>සංදේශ සාහිත්‍යය තුළ වීර, ශාන්ත, ශෘංගාර, කරුණා, හාස්‍ය, රෞද්‍ර, අද්භුත, භීබත්ස, භයානක යන නව නළු රස අන්තර්ගතය. කාව්‍යමය ආභරණයන් වන එළිසමය, සමුද්‍රඝෝෂ/ ගී වැනි කාව්‍ය විරිත්, පුර වැනුම් වැනි අවස්ථාවන්හිදී අතිශයෝක්ති අලංකාර, උත්ප්‍රේක්ෂාලංකාර, උපමාලංකාර යනාදී රසාලිප්ත කාව්‍යාලංකාර ද සංදේශයන්හි සාහිත්‍යමය වටිනාකම වර්ධනය කරයි.</w:t>
      </w:r>
    </w:p>
    <w:p w:rsidR="00A15550" w:rsidRPr="008452DC" w:rsidRDefault="008452DC">
      <w:pPr>
        <w:rPr>
          <w:rFonts w:ascii="Nirmala UI" w:hAnsi="Nirmala UI" w:cs="Nirmala UI"/>
        </w:rPr>
      </w:pPr>
      <w:r w:rsidRPr="008452DC">
        <w:rPr>
          <w:rFonts w:ascii="Nirmala UI" w:hAnsi="Nirmala UI" w:cs="Nirmala UI"/>
        </w:rPr>
        <w:t>සංදේශ සාහිත්‍යයෙහි භාෂා රටාව වර්තමානයෙහි එක්වරම කියවා අවබෝධ කරගැනීම තරමක් අපහසු වුවද එය සංදේශ සාහිත්‍යයෙහි සර්වකාලීන රසයට බාධාවක් නොවේ. මේ අනුව නූතන නිර්මාණකරණය විෂයෙහි මූලාශ්‍රයක් ලෙස ද යොදාගැනීමට ඉඩහසර පවතින සංදේශ සාහිත්‍යය, අතීතයෙන් උරුම වූ අමිල සාහිත්‍යමය අංගයකි.</w:t>
      </w:r>
    </w:p>
    <w:p w:rsidR="00A15550" w:rsidRPr="008452DC" w:rsidRDefault="008452DC">
      <w:pPr>
        <w:rPr>
          <w:rFonts w:ascii="Nirmala UI" w:hAnsi="Nirmala UI" w:cs="Nirmala UI"/>
        </w:rPr>
      </w:pPr>
      <w:r w:rsidRPr="008452DC">
        <w:rPr>
          <w:rFonts w:ascii="Nirmala UI" w:hAnsi="Nirmala UI" w:cs="Nirmala UI"/>
        </w:rPr>
        <w:t>Cover Image: ආදියේදී ලියැවුණු පුස්කොල පොත් කිහිපයක් (kb.dk)</w:t>
      </w:r>
    </w:p>
    <w:p w:rsidR="00A15550" w:rsidRPr="008452DC" w:rsidRDefault="008452DC">
      <w:pPr>
        <w:rPr>
          <w:rFonts w:ascii="Nirmala UI" w:hAnsi="Nirmala UI" w:cs="Nirmala UI"/>
        </w:rPr>
      </w:pPr>
      <w:r w:rsidRPr="008452DC">
        <w:rPr>
          <w:rFonts w:ascii="Nirmala UI" w:hAnsi="Nirmala UI" w:cs="Nirmala UI"/>
        </w:rPr>
        <w:t>මූලාශ්‍ර:</w:t>
      </w:r>
    </w:p>
    <w:p w:rsidR="00A15550" w:rsidRPr="008452DC" w:rsidRDefault="008452DC">
      <w:pPr>
        <w:rPr>
          <w:rFonts w:ascii="Nirmala UI" w:hAnsi="Nirmala UI" w:cs="Nirmala UI"/>
        </w:rPr>
      </w:pPr>
      <w:r w:rsidRPr="008452DC">
        <w:rPr>
          <w:rFonts w:ascii="Nirmala UI" w:hAnsi="Nirmala UI" w:cs="Nirmala UI"/>
        </w:rPr>
        <w:t>හිට්ලර්ගේ නාසි ජර්මනිය විසින් දෙවන ලෝක යුද සමය ගිනියම් කරමින් දකුණු පෝලන්තයෙහි ස්ථාපිත කරන ලද අවුස්විට්ස් වධකාගාරය, ප්‍රධාන කඳවුරු තුනක් සහ උප කඳවුරු 45ක් දක්වා වර්ධනය කරන ලද මාරක සිහිවටනයකි. “යුරෝපයේ යුදෙව් ප්‍රශ්නයට අවසාන විසඳුම” ලෙසින් මෙම වධකාගාරය හඳුන්වා දෙන ලදී. මෙම වධකාගාරය තුළ 90%ක් පමණ වධ හිංසනයට ලක් වූයේ යුදෙව්වන් වන අතර ඉතිරිය පෝලන්ත, ජර්මානු සහ ජිප්සි සිරකරුවන් විය. 1945 ජනවාරි 27 වන දින සෝවියට් රුසියාව විසින් මෙම වධකාගාරය නාසීන්ගෙන් මුදවාගන්නා ලදී.</w:t>
      </w:r>
    </w:p>
    <w:p w:rsidR="00A15550" w:rsidRPr="008452DC" w:rsidRDefault="008452DC">
      <w:pPr>
        <w:rPr>
          <w:rFonts w:ascii="Nirmala UI" w:hAnsi="Nirmala UI" w:cs="Nirmala UI"/>
        </w:rPr>
      </w:pPr>
      <w:r w:rsidRPr="008452DC">
        <w:rPr>
          <w:rFonts w:ascii="Nirmala UI" w:hAnsi="Nirmala UI" w:cs="Nirmala UI"/>
        </w:rPr>
        <w:t>අවුස්විට්ස් වධකාගාරය (thousandwonders.net)</w:t>
      </w:r>
    </w:p>
    <w:p w:rsidR="00A15550" w:rsidRPr="008452DC" w:rsidRDefault="008452DC">
      <w:pPr>
        <w:rPr>
          <w:rFonts w:ascii="Nirmala UI" w:hAnsi="Nirmala UI" w:cs="Nirmala UI"/>
        </w:rPr>
      </w:pPr>
      <w:r w:rsidRPr="008452DC">
        <w:rPr>
          <w:rFonts w:ascii="Nirmala UI" w:hAnsi="Nirmala UI" w:cs="Nirmala UI"/>
        </w:rPr>
        <w:t xml:space="preserve">යුදෙව්වන් වූ කලී රාජ්‍යයක් හිමි නොවූ ජාතියකි. යුදෙව්වන් බුද්ධි මට්ටමෙන් ඉහළ ජන කොටසක් වූ අතර විශේෂයෙන්ම නොබෙල් ත්‍යාගලාභීන් අතර යුදෙව් ජාතිකයන් ඉදිරියෙන් සිටිය හ. යුදෙව්වන්ගේ පැවැත්ම, පිරිසිදු ආර්යයන් වන තමන්ට තර්ජනයක් බව නාසි ජර්මනිය විශ්වාස කළේ ය. නාසි පාලක හිට්ලර්ට අවැසි වූයේ යුදෙව්වන්ගෙන් තොර නාසි ජර්මනියක් නිර්මාණය කිරීමට ය. මේ අනුව අවුස්විට්ස් </w:t>
      </w:r>
      <w:r w:rsidRPr="008452DC">
        <w:rPr>
          <w:rFonts w:ascii="Nirmala UI" w:hAnsi="Nirmala UI" w:cs="Nirmala UI"/>
        </w:rPr>
        <w:lastRenderedPageBreak/>
        <w:t>වධකාගාරය ඉදි කිරීමට හේතු වූයේ, යුදෙව්වන් සමූල ඝාතනය කිරීමෙන් ඔවුන්ව මිහිපිටින් අතු ගා දැමීමට ආඥාදායක හිට්ලර් තුළ පැවති බලවත් අභිලාෂය යි.</w:t>
      </w:r>
    </w:p>
    <w:p w:rsidR="00A15550" w:rsidRPr="008452DC" w:rsidRDefault="008452DC">
      <w:pPr>
        <w:rPr>
          <w:rFonts w:ascii="Nirmala UI" w:hAnsi="Nirmala UI" w:cs="Nirmala UI"/>
        </w:rPr>
      </w:pPr>
      <w:r w:rsidRPr="008452DC">
        <w:rPr>
          <w:rFonts w:ascii="Nirmala UI" w:hAnsi="Nirmala UI" w:cs="Nirmala UI"/>
        </w:rPr>
        <w:t>ආඥාදායක, නාසි පාලක හිට්ලර් (Alamy)</w:t>
      </w:r>
    </w:p>
    <w:p w:rsidR="00A15550" w:rsidRPr="008452DC" w:rsidRDefault="008452DC">
      <w:pPr>
        <w:rPr>
          <w:rFonts w:ascii="Nirmala UI" w:hAnsi="Nirmala UI" w:cs="Nirmala UI"/>
        </w:rPr>
      </w:pPr>
      <w:r w:rsidRPr="008452DC">
        <w:rPr>
          <w:rFonts w:ascii="Nirmala UI" w:hAnsi="Nirmala UI" w:cs="Nirmala UI"/>
        </w:rPr>
        <w:t>වර්ෂ 1940 අප්‍රේල් මස, එස්. එස්. හමුදා ප්‍රධානී හෙන්රිච් හිම්ලර්ගේ නියෝගයකට අනුව ජර්මනියේ විශාලතම වධකාගාරය වූ අවුස්විට්ස් වධකාගාරය ඉදිකරන ලදි. දෙවන ලෝක යුද සමයේ ජර්මනිය විසින් පෝලන්තයෙන් ඈඳාගත් කොටසක් වන දකුණු පෝලන්තයේ ප්‍රදේශයක් (O</w:t>
      </w:r>
      <w:r w:rsidRPr="008452DC">
        <w:rPr>
          <w:rFonts w:ascii="Calibri" w:hAnsi="Calibri" w:cs="Calibri"/>
        </w:rPr>
        <w:t>ś</w:t>
      </w:r>
      <w:r w:rsidRPr="008452DC">
        <w:rPr>
          <w:rFonts w:ascii="Nirmala UI" w:hAnsi="Nirmala UI" w:cs="Nirmala UI"/>
        </w:rPr>
        <w:t>wi</w:t>
      </w:r>
      <w:r w:rsidRPr="008452DC">
        <w:rPr>
          <w:rFonts w:ascii="Calibri" w:hAnsi="Calibri" w:cs="Calibri"/>
        </w:rPr>
        <w:t>ę</w:t>
      </w:r>
      <w:r w:rsidRPr="008452DC">
        <w:rPr>
          <w:rFonts w:ascii="Nirmala UI" w:hAnsi="Nirmala UI" w:cs="Nirmala UI"/>
        </w:rPr>
        <w:t>cim) තුළ ඉදි කෙරුණු මෙය, යුදෙව්වන්ගේ මරණයේ පියස්ස බවට පත් විය. ප්‍රධාන කඳවුරු තුනෙන් පළමු කඳවුර සිරකරුවන් රඳවා තබා ගැනීමට භාවිත කළ අතර දෙවන කඳවුර යුදෙව්වන් සමූල ඝාතනය කිරීම සඳහා ද තෙවන කඳවුර සිරකරුවන්ගෙන් බලහත්කාර ශ්‍රමය ලබා ගැනීමට ද යොදා ගන්නා ලදී.</w:t>
      </w:r>
    </w:p>
    <w:p w:rsidR="00A15550" w:rsidRPr="008452DC" w:rsidRDefault="008452DC">
      <w:pPr>
        <w:rPr>
          <w:rFonts w:ascii="Nirmala UI" w:hAnsi="Nirmala UI" w:cs="Nirmala UI"/>
        </w:rPr>
      </w:pPr>
      <w:r w:rsidRPr="008452DC">
        <w:rPr>
          <w:rFonts w:ascii="Nirmala UI" w:hAnsi="Nirmala UI" w:cs="Nirmala UI"/>
        </w:rPr>
        <w:t>අවුස්විට්ස් වධකාගාරයේ මුරවැටකි. (Time Travel Turtle)</w:t>
      </w:r>
    </w:p>
    <w:p w:rsidR="00A15550" w:rsidRPr="008452DC" w:rsidRDefault="008452DC">
      <w:pPr>
        <w:rPr>
          <w:rFonts w:ascii="Nirmala UI" w:hAnsi="Nirmala UI" w:cs="Nirmala UI"/>
        </w:rPr>
      </w:pPr>
      <w:r w:rsidRPr="008452DC">
        <w:rPr>
          <w:rFonts w:ascii="Nirmala UI" w:hAnsi="Nirmala UI" w:cs="Nirmala UI"/>
        </w:rPr>
        <w:t>අවුස්විට්ස් I සහ II යන වධකාගාරයන් වටා විදුලිය කවන ලද මීටර් හතරක් උසැති කටු කම්බි වැටක් ඉදි කර තිබුණි. ඒ වටා නිරන්තරයෙන් මැෂින් තුවක්කු සහ රයිෆල් අතැතිව මුරට සිටින ජර්මානු එස්. එස්. හමුදා නිලධාරීන් දැක ගත හැකි විය. කඳවුරු ද්විත්වය පිහිටා තිබුණේ මුර වැටට සැතපුම් තුනෙන් දෙකක් පමණ ඔබ්බෙනි. එකී දුර ප්‍රමාණය තුළ මුර කපොලු මාලාවක් පිහිටා තිබුණේ වධකාගාරයෙන් මැස්සෙකුට හෝ රිංගා යාමට නොහැකි බව තවදුරටත් තහවුරු කරමිනි. මේ තරම් දැඩි මුරකාවල් මධ්‍යයේ පිහිටා තිබුණු අවුස්විට්ස් වධකාගාරයට වර්ෂ 1942 මාර්තු මස වන විට, වරකට යුදෙව්වන් දහසකට අධික ප්‍රමාණයක් එකගොඩට ගාල් කරන ලද මරණයේ දුම්රිය වාර කිහිපයක්, දිනපතා වාර්තා කරන ලදී. වර්ෂ 1942 වර්ෂය පුරාම පෝලන්තය, ස්ලෝවැකියාව, නෙදර්ලන්තය, බෙල්ජියම, සහ යුගෝස්ලෝවියාව වැනි රාජ්‍යයන් වෙතින් එසේ යුදෙව්වන් මරණයේ දොරටුව කරා ප්‍රවාහනය කරන ලදී.</w:t>
      </w:r>
    </w:p>
    <w:p w:rsidR="00A15550" w:rsidRPr="008452DC" w:rsidRDefault="008452DC">
      <w:pPr>
        <w:rPr>
          <w:rFonts w:ascii="Nirmala UI" w:hAnsi="Nirmala UI" w:cs="Nirmala UI"/>
        </w:rPr>
      </w:pPr>
      <w:r w:rsidRPr="008452DC">
        <w:rPr>
          <w:rFonts w:ascii="Nirmala UI" w:hAnsi="Nirmala UI" w:cs="Nirmala UI"/>
        </w:rPr>
        <w:t>අවුස්විට්ස් වෙත රැඳවියන් ගෙන ආ දුම්රිය මග (WWII Today)</w:t>
      </w:r>
    </w:p>
    <w:p w:rsidR="00A15550" w:rsidRPr="008452DC" w:rsidRDefault="008452DC">
      <w:pPr>
        <w:rPr>
          <w:rFonts w:ascii="Nirmala UI" w:hAnsi="Nirmala UI" w:cs="Nirmala UI"/>
        </w:rPr>
      </w:pPr>
      <w:r w:rsidRPr="008452DC">
        <w:rPr>
          <w:rFonts w:ascii="Nirmala UI" w:hAnsi="Nirmala UI" w:cs="Nirmala UI"/>
        </w:rPr>
        <w:t>දුම්රියෙන් ගොඩ බැස් වූ විගස වැඩ කළ හැකි පුද්ගලයන් එක ගොඩකටත්, වැඩ කළ නොහැකි තැනැත්තන් වන කුඩා දරුවන්, මව්වරුන්, රෝගී පුද්ගලයන් සහ මහලු පුද්ගලයන් තවත් ගොඩකටත් වෙන් කරන ලදී. මින් පළමු කාණ්ඩයේ සිරකරුවන්ගේ හිස් මුඩු කර, ඔවුනට බන්ධනාගාර ඇඳුම් අන්දා, වම් අතෙහි ලියාපදිංචි අංකයක් හංවඩු ගසා ඉන් අනතුරුව මොනොවිට්ස් ප්‍රදේශයේ පිහිටා තිබූ අවුස්විට්ස් III වධකාගාරය තුළ හෝ අවුස්විට්ස් I වධකාගාරය තුළ ගාල් කර ඔවුන්ගෙන් බලහත්කාරයෙන් ශ්‍රමය ලබාගන්නා ලදී. වැඩ කළ නොහැකි මට්ටමේ පුද්ගලයන්ගේ අවසන් සුසුම් අනුකම්පා විරහිතව ගෑස් කුටීර තුළ පැතිරි විෂ වාතලයට මුසු කෙරිණි. කොටසක් මෙසේ මරා දමන කල්හි තවත් කොටසක් කඳවුර තුළ වූ අධික තදබදය හේතුවෙන් හටගත් සාගතයත්, ලෙඩ රෝගත් හේතුවෙන් මරණයට පත් විය.</w:t>
      </w:r>
    </w:p>
    <w:p w:rsidR="00A15550" w:rsidRPr="008452DC" w:rsidRDefault="008452DC">
      <w:pPr>
        <w:rPr>
          <w:rFonts w:ascii="Nirmala UI" w:hAnsi="Nirmala UI" w:cs="Nirmala UI"/>
        </w:rPr>
      </w:pPr>
      <w:r w:rsidRPr="008452DC">
        <w:rPr>
          <w:rFonts w:ascii="Nirmala UI" w:hAnsi="Nirmala UI" w:cs="Nirmala UI"/>
        </w:rPr>
        <w:lastRenderedPageBreak/>
        <w:t>කාන්තාවන් සහ දරුවන් නිරුවතින් ඝාතනය කිරීම සඳහා රැගෙන යන ආකාරය (The Spiritual Pilgrim)</w:t>
      </w:r>
    </w:p>
    <w:p w:rsidR="00A15550" w:rsidRPr="008452DC" w:rsidRDefault="008452DC">
      <w:pPr>
        <w:rPr>
          <w:rFonts w:ascii="Nirmala UI" w:hAnsi="Nirmala UI" w:cs="Nirmala UI"/>
        </w:rPr>
      </w:pPr>
      <w:r w:rsidRPr="008452DC">
        <w:rPr>
          <w:rFonts w:ascii="Nirmala UI" w:hAnsi="Nirmala UI" w:cs="Nirmala UI"/>
        </w:rPr>
        <w:t>අවුස්විට්ස් වධකාගාරය II හෙවත් බර්කීනු (Birkenau) වධකාගාරය තුළ ගෑස් කාමර සහ ආදාහනාගාර ඉදි කර තිබූ අතර දිනකට විසි දහසකට අධික ප්‍රමාණයක් යුදෙව්වන් මේවා තුළ දී නාසීන් අතින් ඝාතනයට ලක් විය. විනාඩි පහළොවක් හෝ විස්සක් තුළ තම හුස්ම පොද නාසීන් විසින් ඩැහැ ගන්නා බව දනිමින්ද නොදනිමින් ද, ඇඳ සිටි ඇඳුම් උනා දමා ගෑස් කාමර තුළට පෝළිමට ගමන් කිරීමට මරණයේ නිහැඬියාව විසින් අසරණ යුදෙව්වන්ට බල කරන ලදී. පහසුකම් සහිත කඳවුරු තුළ ඔවුන්ව ගාල් කරන බවත්, ඊට ප්‍රථම නහා පිරිසිඳු වන ලෙසත් රැවටීමට ලක් කොට මුලදී ඔවුන්ව මෙසේ ගෑස් කාමර තුළට යවන ලදැයි පැවසේ.</w:t>
      </w:r>
    </w:p>
    <w:p w:rsidR="00A15550" w:rsidRPr="008452DC" w:rsidRDefault="008452DC">
      <w:pPr>
        <w:rPr>
          <w:rFonts w:ascii="Nirmala UI" w:hAnsi="Nirmala UI" w:cs="Nirmala UI"/>
        </w:rPr>
      </w:pPr>
      <w:r w:rsidRPr="008452DC">
        <w:rPr>
          <w:rFonts w:ascii="Nirmala UI" w:hAnsi="Nirmala UI" w:cs="Nirmala UI"/>
        </w:rPr>
        <w:t>අවුස්විට්ස් වධකාගාරයේ ගෑස් කාමර (www.history.com)</w:t>
      </w:r>
    </w:p>
    <w:p w:rsidR="00A15550" w:rsidRPr="008452DC" w:rsidRDefault="008452DC">
      <w:pPr>
        <w:rPr>
          <w:rFonts w:ascii="Nirmala UI" w:hAnsi="Nirmala UI" w:cs="Nirmala UI"/>
        </w:rPr>
      </w:pPr>
      <w:r w:rsidRPr="008452DC">
        <w:rPr>
          <w:rFonts w:ascii="Nirmala UI" w:hAnsi="Nirmala UI" w:cs="Nirmala UI"/>
        </w:rPr>
        <w:t>බලහත්කාර ශ්‍රමය ලබා ගැනීම සඳහා රඳවා ගත් සිරකරුවන්ගේ කඳවුරු චර්යාව තුළ ඔවුනට විශාල රාජකාරී ප්‍රමාණයක් පැවරී තිබුණි. පාන්දර අවදි වීම, පිරිසිඳු කිරීම් සිදු කිරීම, උදෑසන රෝල කියවීම, වැඩ කිරීම සඳහා කැඳවාගෙන යාම, පැය ගණන් අධිකව වැඩ ගැනීම, ඉතා කුඩා ආහාර වේලක් සඳහා පැය ගණන් පෙළ ගැසී බලා සිටීමට සිදු වීම, නැවත කඳවුරට පැමිණීම, මැදිරි පරීක්ෂාව සහ සවස රෝල කියවීම දෛනික කාලසටහනක් අනුව සිදු විය. සිරකරුවන්ට ලබා දී තිබුණේ කටුක කාලගුණ තත්ත්වයන්ට ඔරොත්තු නොදෙන අන්දමේ ඉතා තුනී ඇඳුම් විය. රෝල කියවීම සිදු කරන කාලය අතරතුර පැය ගණන් නොසෙල් වී, සිය අවසාන ජීවය දක්වා සටන් කිරීමට රැඳවියන්ට සිදු වූ අතර යම් හෙයකින් රැඳවියෙක් බිම වැටුණහොත් හෝ යම් පැකිලීමක් පෙන්නුම් කළහොත් එම අවස්ථාවේදීම අදාළ රැඳවියාව මරා දමන ලදී.</w:t>
      </w:r>
    </w:p>
    <w:p w:rsidR="00A15550" w:rsidRPr="008452DC" w:rsidRDefault="008452DC">
      <w:pPr>
        <w:rPr>
          <w:rFonts w:ascii="Nirmala UI" w:hAnsi="Nirmala UI" w:cs="Nirmala UI"/>
        </w:rPr>
      </w:pPr>
      <w:r w:rsidRPr="008452DC">
        <w:rPr>
          <w:rFonts w:ascii="Nirmala UI" w:hAnsi="Nirmala UI" w:cs="Nirmala UI"/>
        </w:rPr>
        <w:t>හිට්ලර්ට අවශ්‍ය වූයේ ජර්මන් ජාතිය වර්ධනය කිරීමට ය. ඔහු යුදෙව් නිවුන් දරුවන් ඇසුරෙන්, නිවුන් දරුවන් බිහි වන ආකාරය පිළිබඳ පර්යේෂණ පැවැත්වීමට යුදෙව් වෛද්‍යවරුන් පවා යොදා ගත්තේය. ඔහුට අවශ්‍ය වූයේ තම ජර්මන් ජාතිකයන් පිරිසිදු ආර්යයන් බව පවසමින් තම ජාතිය වඩ වඩා ව්‍යාප්ත කිරීමට නිවුන් දරුවන් බිහි කළ හැකි ක්‍රමයක් සොයා ගැනීමය. මෙසේ තමාට දායක කරගත හැකි යුදෙව් බුද්ධිමතුන් පමණක් අදාළ කාර්යයන් අවසන් වන තෙක් රඳවා තබාගත් අතර සෙසු යුදෙව් රැඳවියන් සියල්ලන්ටම නාසි වධකාගාර තුළ දී මරණයේ ඉරණම වැළඳ ගැනීමට සිදුවිය. අවුස්විට්ස් වධකාගාරයෙන් පලා ආ කිහිප දෙනෙකු පිළිබඳව ද ඒ අතර වාර්තා වේ.</w:t>
      </w:r>
    </w:p>
    <w:p w:rsidR="00A15550" w:rsidRPr="008452DC" w:rsidRDefault="008452DC">
      <w:pPr>
        <w:rPr>
          <w:rFonts w:ascii="Nirmala UI" w:hAnsi="Nirmala UI" w:cs="Nirmala UI"/>
        </w:rPr>
      </w:pPr>
      <w:r w:rsidRPr="008452DC">
        <w:rPr>
          <w:rFonts w:ascii="Nirmala UI" w:hAnsi="Nirmala UI" w:cs="Nirmala UI"/>
        </w:rPr>
        <w:t>අවුස්විට්ස් වධකාගාරය සෝවියට් සේනාංක විසින් මුදාගත් පසු, ඉතිරි රැඳවියන් ඉන් පිටව යන ආකාරය (Daily Mail)</w:t>
      </w:r>
    </w:p>
    <w:p w:rsidR="00A15550" w:rsidRPr="008452DC" w:rsidRDefault="008452DC">
      <w:pPr>
        <w:rPr>
          <w:rFonts w:ascii="Nirmala UI" w:hAnsi="Nirmala UI" w:cs="Nirmala UI"/>
        </w:rPr>
      </w:pPr>
      <w:r w:rsidRPr="008452DC">
        <w:rPr>
          <w:rFonts w:ascii="Nirmala UI" w:hAnsi="Nirmala UI" w:cs="Nirmala UI"/>
        </w:rPr>
        <w:t xml:space="preserve">වර්ෂ 1945 ජනවාරි මස වන විට සෝවියට් සෙබලුන් අවුස්විට්ස් වධකාරයට සේන්දු වෙමින් සිටිය හ. ඉන් පසුබෑමට සූදානම් නොවූ ජර්මානුවන්, ඒ වන විට තම භාරයේ </w:t>
      </w:r>
      <w:r w:rsidRPr="008452DC">
        <w:rPr>
          <w:rFonts w:ascii="Nirmala UI" w:hAnsi="Nirmala UI" w:cs="Nirmala UI"/>
        </w:rPr>
        <w:lastRenderedPageBreak/>
        <w:t>ඉතිරිව සිටි යුදෙව් රැඳවියන් පනස් අටදහසක් පමණ, මිනිස් පළිහක් ලෙස යොදා ගනිමින් ඔවුන්ව ජර්මනිය දෙසට මරණයේ පා ගමනක නිරත කරවන ලදී. මෙම පා ගමනේ දී බොහෝ රැඳවියන් මරණයට පත් වූහ. වර්ෂ 1945 ජනවාරි 27 වන දින සෝවියට් හමුදාව විසින් අවුස්විට්ස් වධකාගාරය අත්පත් කර ගන්නා විට එහි ජීවමානව සිටීමට තරම් වාසනාවන්ත වූයේ යුදෙව් රැඳවියන් 7650ක් පමණ අතළොස්සකි. ඒ වන විටත් යුදෙව්වන් මිලියන 1.1කට අධික සංඛ්‍යාවක් අවුස්විට්ස් වධකාගාරය තුළ මිහිදන් වී සිටියහ. යුදෙව්වන් මරා දැමීමට බල කරන ලදුව මානසිකව කම්පනයට ලක් වී සිටි නාසි හමුදා නිලධාරීන් දහස් ගණනකට පසුකාලීනව වෛද්‍ය ආධාර ලබා දෙන ලදී.</w:t>
      </w:r>
    </w:p>
    <w:p w:rsidR="00A15550" w:rsidRPr="008452DC" w:rsidRDefault="008452DC">
      <w:pPr>
        <w:rPr>
          <w:rFonts w:ascii="Nirmala UI" w:hAnsi="Nirmala UI" w:cs="Nirmala UI"/>
        </w:rPr>
      </w:pPr>
      <w:r w:rsidRPr="008452DC">
        <w:rPr>
          <w:rFonts w:ascii="Nirmala UI" w:hAnsi="Nirmala UI" w:cs="Nirmala UI"/>
        </w:rPr>
        <w:t>නාසි වධකාගාරයන් තුළ සිදු වූ හිංසනයන් පිළිබඳ යෙදුණු පසුකථනයකදී නාසි සොල්දාදුවන් විසින් ප්‍රතිචාර දැක් වූ ආකාරය (Rare Historical Photos)</w:t>
      </w:r>
    </w:p>
    <w:p w:rsidR="00A15550" w:rsidRPr="008452DC" w:rsidRDefault="008452DC">
      <w:pPr>
        <w:rPr>
          <w:rFonts w:ascii="Nirmala UI" w:hAnsi="Nirmala UI" w:cs="Nirmala UI"/>
        </w:rPr>
      </w:pPr>
      <w:r w:rsidRPr="008452DC">
        <w:rPr>
          <w:rFonts w:ascii="Nirmala UI" w:hAnsi="Nirmala UI" w:cs="Nirmala UI"/>
        </w:rPr>
        <w:t>මිලියනයකට අධික යුදෙව්වන්ගේ ලෙයින් පෙඟී ගිය අවුස්විට්ස් වධකාගාර භූමිය අද වන විට මරණයේ කෞතුකාගාරයක් බවට පත් වී තමන් විසින් ගිලගත් ජීවිත ස්මරණය කරමින් නිසොල්මනේ බලා සිටී.</w:t>
      </w:r>
    </w:p>
    <w:p w:rsidR="00A15550" w:rsidRPr="008452DC" w:rsidRDefault="008452DC">
      <w:pPr>
        <w:rPr>
          <w:rFonts w:ascii="Nirmala UI" w:hAnsi="Nirmala UI" w:cs="Nirmala UI"/>
        </w:rPr>
      </w:pPr>
      <w:r w:rsidRPr="008452DC">
        <w:rPr>
          <w:rFonts w:ascii="Nirmala UI" w:hAnsi="Nirmala UI" w:cs="Nirmala UI"/>
        </w:rPr>
        <w:t>අවුස්විට්ස් කෞතුකාගාරය (New York Observer)</w:t>
      </w:r>
      <w:bookmarkStart w:id="0" w:name="_GoBack"/>
      <w:bookmarkEnd w:id="0"/>
    </w:p>
    <w:sectPr w:rsidR="00A15550" w:rsidRPr="008452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Q0NrawtLA0NjMwMzNU0lEKTi0uzszPAykwrAUAOQ07XiwAAAA="/>
  </w:docVars>
  <w:rsids>
    <w:rsidRoot w:val="00B47730"/>
    <w:rsid w:val="00034616"/>
    <w:rsid w:val="0006063C"/>
    <w:rsid w:val="0015074B"/>
    <w:rsid w:val="0029639D"/>
    <w:rsid w:val="00326F90"/>
    <w:rsid w:val="00483D90"/>
    <w:rsid w:val="008452DC"/>
    <w:rsid w:val="00A1555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CF1A233-B78A-4B76-8151-98EF28E54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5EBCE-5BB1-4AFA-B970-9755EE4CB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130</Pages>
  <Words>42141</Words>
  <Characters>240207</Characters>
  <Application>Microsoft Office Word</Application>
  <DocSecurity>0</DocSecurity>
  <Lines>2001</Lines>
  <Paragraphs>563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281785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2</cp:revision>
  <dcterms:created xsi:type="dcterms:W3CDTF">2013-12-23T23:15:00Z</dcterms:created>
  <dcterms:modified xsi:type="dcterms:W3CDTF">2020-11-29T14:43:00Z</dcterms:modified>
  <cp:category/>
</cp:coreProperties>
</file>
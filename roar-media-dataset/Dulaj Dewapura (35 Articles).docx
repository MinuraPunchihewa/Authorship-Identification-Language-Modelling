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සංරක්ෂකයෙකු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තිස්ස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නාගොඩවිතාන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ස්වකීය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නික්මුණා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ආචාරය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මනසින්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ලොව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දියුණුම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සත්ත්වයා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ලෙසට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උගත්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මානවයා</w:t>
      </w:r>
      <w:r w:rsidRPr="00B0782C">
        <w:rPr>
          <w:rFonts w:ascii="Nirmala UI" w:hAnsi="Nirmala UI" w:cs="Nirmala UI"/>
        </w:rPr>
        <w:t xml:space="preserve">’, </w:t>
      </w:r>
      <w:r w:rsidRPr="00B0782C">
        <w:rPr>
          <w:rFonts w:ascii="Nirmala UI" w:hAnsi="Nirmala UI" w:cs="Nirmala UI"/>
        </w:rPr>
        <w:t>සියල්ල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මූල්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වටිනාකමින්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මනින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දේශපාලනික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සත්ත්වයා</w:t>
      </w:r>
      <w:r w:rsidRPr="00B0782C">
        <w:rPr>
          <w:rFonts w:ascii="Nirmala UI" w:hAnsi="Nirmala UI" w:cs="Nirmala UI"/>
        </w:rPr>
        <w:t>’</w:t>
      </w:r>
      <w:r w:rsidRPr="00B0782C">
        <w:rPr>
          <w:rFonts w:ascii="Nirmala UI" w:hAnsi="Nirmala UI" w:cs="Nirmala UI"/>
        </w:rPr>
        <w:t>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තල්ලු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අභාග්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සමාජයීය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සත්ත්වයා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පරිණාමවාදය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අබිබවා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පරිමාණවාදය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වීමකැ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හුස්මවල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රුපියල්වලින්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කලපු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වෙරළාශ්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රැකගැනීමේ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දැවැන්තම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යබාරයක්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ඉටුකරන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ජෛව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විවිධත්වයෙන්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අනූන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ස්වභාවික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ශාක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හැඳින්වීම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අතිශයෝක්තියක්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ලොව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අක්ෂාංශ</w:t>
      </w:r>
      <w:r w:rsidRPr="00B0782C">
        <w:rPr>
          <w:rFonts w:ascii="Nirmala UI" w:hAnsi="Nirmala UI" w:cs="Nirmala UI"/>
        </w:rPr>
        <w:t xml:space="preserve"> 32</w:t>
      </w:r>
      <w:r w:rsidRPr="00B0782C">
        <w:rPr>
          <w:rFonts w:ascii="Nirmala UI" w:hAnsi="Nirmala UI" w:cs="Nirmala UI"/>
        </w:rPr>
        <w:t>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අක්ෂාංශ</w:t>
      </w:r>
      <w:r w:rsidRPr="00B0782C">
        <w:rPr>
          <w:rFonts w:ascii="Nirmala UI" w:hAnsi="Nirmala UI" w:cs="Nirmala UI"/>
        </w:rPr>
        <w:t xml:space="preserve"> 38</w:t>
      </w:r>
      <w:r w:rsidRPr="00B0782C">
        <w:rPr>
          <w:rFonts w:ascii="Nirmala UI" w:hAnsi="Nirmala UI" w:cs="Nirmala UI"/>
        </w:rPr>
        <w:t>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රටවල්</w:t>
      </w:r>
      <w:r w:rsidRPr="00B0782C">
        <w:rPr>
          <w:rFonts w:ascii="Nirmala UI" w:hAnsi="Nirmala UI" w:cs="Nirmala UI"/>
        </w:rPr>
        <w:t xml:space="preserve"> 112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ලංකාවත්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මුළුමහත්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භූමි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</w:t>
      </w:r>
      <w:r w:rsidRPr="00B0782C">
        <w:rPr>
          <w:rFonts w:ascii="Nirmala UI" w:hAnsi="Nirmala UI" w:cs="Nirmala UI"/>
        </w:rPr>
        <w:t>යටම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යාප්තව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පවතිනුයේ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භූමි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දශම</w:t>
      </w:r>
      <w:r w:rsidRPr="00B0782C">
        <w:rPr>
          <w:rFonts w:ascii="Nirmala UI" w:hAnsi="Nirmala UI" w:cs="Nirmala UI"/>
        </w:rPr>
        <w:t xml:space="preserve"> 4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(0.4%)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රතිශතයකි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රැකගත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ලොව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විශේෂයන්</w:t>
      </w:r>
      <w:r w:rsidRPr="00B0782C">
        <w:rPr>
          <w:rFonts w:ascii="Nirmala UI" w:hAnsi="Nirmala UI" w:cs="Nirmala UI"/>
        </w:rPr>
        <w:t xml:space="preserve"> 54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විශේෂයන්</w:t>
      </w:r>
      <w:r w:rsidRPr="00B0782C">
        <w:rPr>
          <w:rFonts w:ascii="Nirmala UI" w:hAnsi="Nirmala UI" w:cs="Nirmala UI"/>
        </w:rPr>
        <w:t xml:space="preserve"> 26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14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>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12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තිබේ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‘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හැඳින්වෙන්නේ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සම්පූර්ණයෙන්ම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රජාව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කැපී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ශාකයක්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වර්ධනය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ශුෂ්ක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රූපීය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අනුවර්ත</w:t>
      </w:r>
      <w:r w:rsidRPr="00B0782C">
        <w:rPr>
          <w:rFonts w:ascii="Nirmala UI" w:hAnsi="Nirmala UI" w:cs="Nirmala UI"/>
        </w:rPr>
        <w:t>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ශුෂ්ක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අවැසි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භෞතික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අනුවර්තනයන්ගෙන්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යුක්ත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හඳුන්වයි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ආශ්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උදාහරණ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මට්ටි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මඩගස්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මණ්ඩ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ගෙනහැර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ඉකිලි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කැරැන්කොකු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ඇටුන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විශේෂයන්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ආශ්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ගණයට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</w:t>
      </w:r>
      <w:r w:rsidRPr="00B0782C">
        <w:rPr>
          <w:rFonts w:ascii="Nirmala UI" w:hAnsi="Nirmala UI" w:cs="Nirmala UI"/>
        </w:rPr>
        <w:t xml:space="preserve">.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වෙරළබඩ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කලාපයේ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ගංගා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මෝය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කලපු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වඩදිය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බාදිය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කිවුල්දිය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තෙත්බිම්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යාප්තව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වනජීවී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යාංශයේ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දත්තයන්ට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හෙක්ටයාර</w:t>
      </w:r>
      <w:r w:rsidRPr="00B0782C">
        <w:rPr>
          <w:rFonts w:ascii="Nirmala UI" w:hAnsi="Nirmala UI" w:cs="Nirmala UI"/>
        </w:rPr>
        <w:t xml:space="preserve"> 12,000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පෙදෙසක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වර්ධනය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තවද</w:t>
      </w:r>
      <w:r w:rsidRPr="00B0782C">
        <w:rPr>
          <w:rFonts w:ascii="Nirmala UI" w:hAnsi="Nirmala UI" w:cs="Nirmala UI"/>
        </w:rPr>
        <w:t xml:space="preserve"> , 2010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හෙක්ටයාර</w:t>
      </w:r>
      <w:r w:rsidRPr="00B0782C">
        <w:rPr>
          <w:rFonts w:ascii="Nirmala UI" w:hAnsi="Nirmala UI" w:cs="Nirmala UI"/>
        </w:rPr>
        <w:t xml:space="preserve"> 15,669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භූමි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රදේශයක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වර්ධනය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2019 </w:t>
      </w:r>
      <w:r w:rsidRPr="00B0782C">
        <w:rPr>
          <w:rFonts w:ascii="Nirmala UI" w:hAnsi="Nirmala UI" w:cs="Nirmala UI"/>
        </w:rPr>
        <w:t>වසර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12,700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යංශයේ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දිසානායක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යාප්තව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රදේශයන්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මීගමුව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පුත්තලම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මඩකළපුව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මාදුගඟ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කෝකිලායි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රැකව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බූන්දල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කලමැටිය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කැලේ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පානම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පොතුවිල්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උප්පාරු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රිකුණාමලය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නයාරු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නන්දිකඩාල්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තොණ්ඩමන්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මණ්ඩගල්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වෙඩිතලතිව්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වෙරළබඩ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කලාපයේ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නිරන්තරයෙන්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පාරිසරික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වෙනස්වීම්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ගනිමින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පවුරක්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රියාකිරීමේ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සමස්ත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කාර්යයභාරයක්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ඉටුකරයි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සුනාමි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සුලිසුළං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සංහතිය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මුදාගැනීම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උදෙසා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පිටිවහලක්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වර්තමානයේ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ඉහළ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ගෝලීය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උණුසුම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දායකත්වයක්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සපයයි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පාරිසරිකව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ජෛව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යාත්මකව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සෞන්දර්යාත්මකව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ආර්ථික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වැදගත්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සිදුකෙරෙන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විශේෂකොට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රියාවලියක්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වායුගෝලීය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කාබන්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අවශෝෂණය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තැන්පතුව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වායුගෝලීය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කාබන්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ඩයොක්සයිඩ්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අවශෝෂණය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කඳ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කරති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ශාකය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මියගොස්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අවශෝෂිත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කාබන්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සාමුද්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පරිසරයන්ගෙන්</w:t>
      </w:r>
      <w:r w:rsidRPr="00B0782C">
        <w:rPr>
          <w:rFonts w:ascii="Nirmala UI" w:hAnsi="Nirmala UI" w:cs="Nirmala UI"/>
        </w:rPr>
        <w:t xml:space="preserve"> 2%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කාබන්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දැමීම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පරිසරයෙන්</w:t>
      </w:r>
      <w:r w:rsidRPr="00B0782C">
        <w:rPr>
          <w:rFonts w:ascii="Nirmala UI" w:hAnsi="Nirmala UI" w:cs="Nirmala UI"/>
        </w:rPr>
        <w:t xml:space="preserve"> 10% - 15%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ලබාගනී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මත්ස්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උගුල්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මත්ස්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සැකසීමට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ටැනීන්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ලබාගැනීමට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ධීවර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කර්මාන්තය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උපකාරී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කකුළුවන්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මත්ස්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බෝවන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පැටවුන්ගේ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ආරක්ෂිත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රයෝජනවත්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වැස්ම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මුහුදේ</w:t>
      </w:r>
      <w:r w:rsidRPr="00B0782C">
        <w:rPr>
          <w:rFonts w:ascii="Nirmala UI" w:hAnsi="Nirmala UI" w:cs="Nirmala UI"/>
        </w:rPr>
        <w:t xml:space="preserve">/ </w:t>
      </w:r>
      <w:r w:rsidRPr="00B0782C">
        <w:rPr>
          <w:rFonts w:ascii="Nirmala UI" w:hAnsi="Nirmala UI" w:cs="Nirmala UI"/>
        </w:rPr>
        <w:t>කලපුවේ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මත්ස්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අස්වැන්න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නිරීක්ෂිත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වැනසී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හෙක්ටයාරයකට</w:t>
      </w:r>
      <w:r w:rsidRPr="00B0782C">
        <w:rPr>
          <w:rFonts w:ascii="Nirmala UI" w:hAnsi="Nirmala UI" w:cs="Nirmala UI"/>
        </w:rPr>
        <w:t>,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මුහුදෙන්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මත්ස්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අස්වැන්න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කිලෝග්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රෑම්</w:t>
      </w:r>
      <w:r w:rsidRPr="00B0782C">
        <w:rPr>
          <w:rFonts w:ascii="Nirmala UI" w:hAnsi="Nirmala UI" w:cs="Nirmala UI"/>
        </w:rPr>
        <w:t xml:space="preserve"> 480</w:t>
      </w:r>
      <w:r w:rsidRPr="00B0782C">
        <w:rPr>
          <w:rFonts w:ascii="Nirmala UI" w:hAnsi="Nirmala UI" w:cs="Nirmala UI"/>
        </w:rPr>
        <w:t>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ජෛව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ආරක්ෂා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ආරක්ෂා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පාරිසරික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සංචරණය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පක්ෂීන්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නිරීක්ෂණය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සපයයි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කිරල</w:t>
      </w:r>
      <w:r w:rsidRPr="00B0782C">
        <w:rPr>
          <w:rFonts w:ascii="Nirmala UI" w:hAnsi="Nirmala UI" w:cs="Nirmala UI"/>
        </w:rPr>
        <w:t xml:space="preserve"> (Sonneratia)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පළතුරක්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ඉකිලිය</w:t>
      </w:r>
      <w:r w:rsidRPr="00B0782C">
        <w:rPr>
          <w:rFonts w:ascii="Nirmala UI" w:hAnsi="Nirmala UI" w:cs="Nirmala UI"/>
        </w:rPr>
        <w:t xml:space="preserve"> (Acanthus)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කඩොල්</w:t>
      </w:r>
      <w:r w:rsidRPr="00B0782C">
        <w:rPr>
          <w:rFonts w:ascii="Nirmala UI" w:hAnsi="Nirmala UI" w:cs="Nirmala UI"/>
        </w:rPr>
        <w:t xml:space="preserve"> (Bruguiera) </w:t>
      </w:r>
      <w:r w:rsidRPr="00B0782C">
        <w:rPr>
          <w:rFonts w:ascii="Nirmala UI" w:hAnsi="Nirmala UI" w:cs="Nirmala UI"/>
        </w:rPr>
        <w:t>ආදිය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ඖෂධ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වෙරළ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මෝය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ගංගා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ඛාදනයට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බඳියි</w:t>
      </w:r>
      <w:r w:rsidRPr="00B0782C">
        <w:rPr>
          <w:rFonts w:ascii="Nirmala UI" w:hAnsi="Nirmala UI" w:cs="Nirmala UI"/>
        </w:rPr>
        <w:t xml:space="preserve">. 2004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වැස්ම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රදේශවලට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සුනාමිය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</w:t>
      </w:r>
      <w:r w:rsidRPr="00B0782C">
        <w:rPr>
          <w:rFonts w:ascii="Nirmala UI" w:hAnsi="Nirmala UI" w:cs="Nirmala UI"/>
        </w:rPr>
        <w:t>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කරුණකි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මුහුදට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මෝයට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රොන්මඩ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ස්වභාවික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එතැනින්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නොනැවතී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උරගයින්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මත්ස්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දේශීය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සංචාරක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පක්ෂීන්ගේ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වාසස්ථානයක්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ශුෂ්ක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වර්ගයා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නිරීක්ෂණය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ස්වභාවික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යාගාරයක්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හැඳින්විය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මිනිසුන්ගේ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පරිභෝජනය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තර්ජනයකි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මිනිසුන</w:t>
      </w:r>
      <w:r w:rsidRPr="00B0782C">
        <w:rPr>
          <w:rFonts w:ascii="Nirmala UI" w:hAnsi="Nirmala UI" w:cs="Nirmala UI"/>
        </w:rPr>
        <w:t>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නොදැනුවත්කම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දුර්ලභ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උදෙසා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දැමීම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ඛේදනීය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නිවාස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ඉදිකිරීම්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කපා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වගුරුබිම්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නොමනා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රියාවකි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මෑතක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මීගමුව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රදේශයේ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පිට්ටනියක්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විනාශයක්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බලද්දී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සංරක්ෂණ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දෙපාර්තමේන්තුවේ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නිලධාරිනියක්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පෙදෙසට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අදාළ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නියෝජිතයෙකු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වාචිකව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උණුසුම්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උද්ගත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නිදසුනක්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</w:t>
      </w:r>
      <w:r w:rsidRPr="00B0782C">
        <w:rPr>
          <w:rFonts w:ascii="Nirmala UI" w:hAnsi="Nirmala UI" w:cs="Nirmala UI"/>
        </w:rPr>
        <w:t xml:space="preserve">).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ඉස්සන්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කර්මාන්තය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කර්මාන්තය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සංචාරක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කර්මාන්තය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ඝන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තර්ජනයකි</w:t>
      </w:r>
      <w:r w:rsidRPr="00B0782C">
        <w:rPr>
          <w:rFonts w:ascii="Nirmala UI" w:hAnsi="Nirmala UI" w:cs="Nirmala UI"/>
        </w:rPr>
        <w:t xml:space="preserve">.   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මියැදෙමින්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යසනය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බරපතල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ඛේදවාචකයකි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කඩොලාන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පෙදෙසක්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කුඩම්මාගේ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ගොහුරු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සොබාදහමේ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දායාදයක්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සිහිතබා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කරන්නෙමු</w:t>
      </w:r>
      <w:r w:rsidRPr="00B0782C">
        <w:rPr>
          <w:rFonts w:ascii="Nirmala UI" w:hAnsi="Nirmala UI" w:cs="Nirmala UI"/>
        </w:rPr>
        <w:t xml:space="preserve">!       </w:t>
      </w:r>
    </w:p>
    <w:p w:rsidR="009D16A0" w:rsidRPr="00B0782C" w:rsidRDefault="00B0782C">
      <w:pPr>
        <w:rPr>
          <w:rFonts w:ascii="Nirmala UI" w:hAnsi="Nirmala UI" w:cs="Nirmala UI"/>
        </w:rPr>
      </w:pPr>
      <w:proofErr w:type="spellStart"/>
      <w:r w:rsidRPr="00B0782C">
        <w:rPr>
          <w:rFonts w:ascii="Nirmala UI" w:hAnsi="Nirmala UI" w:cs="Nirmala UI"/>
        </w:rPr>
        <w:t>ආචාර්ය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ජයලත්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මනෝරත්නයන්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ඊයේ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පිදෙන</w:t>
      </w:r>
      <w:r w:rsidRPr="00B0782C">
        <w:rPr>
          <w:rFonts w:ascii="Nirmala UI" w:hAnsi="Nirmala UI" w:cs="Nirmala UI"/>
        </w:rPr>
        <w:t xml:space="preserve"> 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උපහාරය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වි</w:t>
      </w:r>
      <w:r w:rsidRPr="00B0782C">
        <w:rPr>
          <w:rFonts w:ascii="Nirmala UI" w:hAnsi="Nirmala UI" w:cs="Nirmala UI"/>
        </w:rPr>
        <w:t>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හැකියාවන්ගේ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නොදන්නවුන්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අකෘතිමය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පූර්ණ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තරගකාරී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රාමුවක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යුගයකි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දැනටමත්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පාසල්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වකුගඩු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මියැදෙමින්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ලලිත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රත්නායක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පිරිසිදු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සිසිල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විඳගනිමු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ජැක්සන්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ඇන්තනී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හේමසිරි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ලියනගේ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කෞෂල්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රනාන්දු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සිරිකුමාර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පන්සිලු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රමරත්න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නළු</w:t>
      </w:r>
      <w:r w:rsidRPr="00B0782C">
        <w:rPr>
          <w:rFonts w:ascii="Nirmala UI" w:hAnsi="Nirmala UI" w:cs="Nirmala UI"/>
        </w:rPr>
        <w:t xml:space="preserve">), </w:t>
      </w:r>
      <w:r w:rsidRPr="00B0782C">
        <w:rPr>
          <w:rFonts w:ascii="Nirmala UI" w:hAnsi="Nirmala UI" w:cs="Nirmala UI"/>
        </w:rPr>
        <w:t>පන්කජ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රමරත්න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නළු</w:t>
      </w:r>
      <w:r w:rsidRPr="00B0782C">
        <w:rPr>
          <w:rFonts w:ascii="Nirmala UI" w:hAnsi="Nirmala UI" w:cs="Nirmala UI"/>
        </w:rPr>
        <w:t xml:space="preserve">),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තිලක්ෂිනී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>ත්නායක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දායකත්වයෙන්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රේක්ෂකයා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දෙසැම්බර්</w:t>
      </w:r>
      <w:r w:rsidRPr="00B0782C">
        <w:rPr>
          <w:rFonts w:ascii="Nirmala UI" w:hAnsi="Nirmala UI" w:cs="Nirmala UI"/>
        </w:rPr>
        <w:t xml:space="preserve"> 16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උළෙල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සංචාරය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නාමයෝජනා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තෝරාගැනීම්</w:t>
      </w:r>
      <w:r w:rsidRPr="00B0782C">
        <w:rPr>
          <w:rFonts w:ascii="Nirmala UI" w:hAnsi="Nirmala UI" w:cs="Nirmala UI"/>
        </w:rPr>
        <w:t xml:space="preserve"> 70</w:t>
      </w:r>
      <w:r w:rsidRPr="00B0782C">
        <w:rPr>
          <w:rFonts w:ascii="Nirmala UI" w:hAnsi="Nirmala UI" w:cs="Nirmala UI"/>
        </w:rPr>
        <w:t>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අතැතිව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දිවයිනට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ගොඩබහින්නෙ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අවසානයේ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ඇතුළෙන්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තිරපිටපත්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යක්ෂක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ලලිත්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රත්නායක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කමලසිරි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උප්පත්තියෙන්ම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හැකියාවන්ගෙන්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රුචිකත්</w:t>
      </w:r>
      <w:r w:rsidRPr="00B0782C">
        <w:rPr>
          <w:rFonts w:ascii="Nirmala UI" w:hAnsi="Nirmala UI" w:cs="Nirmala UI"/>
        </w:rPr>
        <w:t>වයන්ගෙන්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මලයණ්ඩි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කමලසිරි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අයියණ්ඩිට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වැඩිමහල්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ගණිතයෙන්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පරිපූර්ණ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මානවවාදී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හිතැත්තෙකි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රුවන්සිරිට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ලකලැහැස්ති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කමලසිරි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රුවන්සිරිගේ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උරහිස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රථම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ඉටුකරන්නට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ස්වකීය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ගලාහැලෙන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ඔට්ටුකොට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බූලිය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තබාගැනීම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වකුගඩු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කර්තව්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ස්වකීය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චින්තනය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ඇතිකරගත්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අවබෝධතා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ගිවිසුමකි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පාඩමකට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වගකීම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වගවීම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පාඩමකැ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  </w:t>
      </w:r>
      <w:r w:rsidRPr="00B0782C">
        <w:rPr>
          <w:rFonts w:ascii="Nirmala UI" w:hAnsi="Nirmala UI" w:cs="Nirmala UI"/>
        </w:rPr>
        <w:t>පාසලට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විගස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නික්මෙනුයේ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කාමරයට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පුහුණු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මහත්තයා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කාමරයට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මහත්තයාගේ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තැලෙයි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පෙළෙයි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දිනක්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මහත්තයා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ලෑල්ලෙහි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</w:t>
      </w:r>
      <w:r w:rsidRPr="00B0782C">
        <w:rPr>
          <w:rFonts w:ascii="Nirmala UI" w:hAnsi="Nirmala UI" w:cs="Nirmala UI"/>
        </w:rPr>
        <w:t>ාග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අඬගසයි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අපොහොසත්ව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පීඩාවට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බලාගන්නා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මහත්තයාගේ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ඇඹරෙයි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වුවහොත්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හතරෙ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හිඳගන්නට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මහත්තයා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අවධාරණාත්මක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ස්වරයෙන්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පවසයි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තමාට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පීඩනයෙන්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කල්පනා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සාගරයක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ගිලී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ජනෙල්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කවුළුවෙන්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කවුළුවෙන්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වැලක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තමාගේත්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මල්ලිගේත්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ඉස්කෝල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ඈත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කලබලකාර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මඳනලට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නුපුරුදු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රිද්ම</w:t>
      </w:r>
      <w:r w:rsidRPr="00B0782C">
        <w:rPr>
          <w:rFonts w:ascii="Nirmala UI" w:hAnsi="Nirmala UI" w:cs="Nirmala UI"/>
        </w:rPr>
        <w:t>ෙකට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එහෙටත්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මෙහෙටත්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මොහොතකට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වැලෙහි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වත්මන්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රමවේදයෙහි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රුවන්සිරිලාගේ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යක්ෂකවරයා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රේක්ෂක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කාවද්දන්නේ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අපූර්වත්වයකිනි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අල්ලගෙන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</w:t>
      </w:r>
      <w:r w:rsidRPr="00B0782C">
        <w:rPr>
          <w:rFonts w:ascii="Nirmala UI" w:hAnsi="Nirmala UI" w:cs="Nirmala UI"/>
        </w:rPr>
        <w:t>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අල්ලගෙන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ඉන්නටවත්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දමන්නෙත්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යල්පැනගිය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රමවේදයන්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විසිනි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?” </w:t>
      </w:r>
      <w:r w:rsidRPr="00B0782C">
        <w:rPr>
          <w:rFonts w:ascii="Nirmala UI" w:hAnsi="Nirmala UI" w:cs="Nirmala UI"/>
        </w:rPr>
        <w:t>පන්නයේ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ගණන්කාරයින්ට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සැර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පහරකි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පටලවා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ගතහොත්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සූක්ෂම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සංකේතාත්මක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සංඥා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රේක්ෂකයාට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සම්මුඛ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නිසැ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කමලසිරිලාටත්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රුවන්සිරිලාට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පවසන්නේ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විශ්වාසයෙනි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තැනේ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ගසන්නට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තැනේ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ගැළපෙනම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ගසන්නට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නිර්මාණවේදීන්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කුළුඳුල්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>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එසේ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මෙසේ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කටයුත්තක්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අහක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දැමිය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මට්ටමේ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රූපරාමුවක්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හමුවූයේ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>. (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හමුවුවහොත්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.) </w:t>
      </w:r>
      <w:r w:rsidRPr="00B0782C">
        <w:rPr>
          <w:rFonts w:ascii="Nirmala UI" w:hAnsi="Nirmala UI" w:cs="Nirmala UI"/>
        </w:rPr>
        <w:t>අදාළ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ගැළපෙන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සංඛ්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යාත්මකව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යොදාගනිමින්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තේමාවත්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නිෂ්පාදන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දෙකාරණයන්ම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සාක්ෂාත්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තවදුරටත්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කළහොත්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වත්මන්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රමවේදයේ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දුර්වලතාව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නිෂ්පාදන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මාරාන්තික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වකුගඩු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රෝගයෙන්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ිඳින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ගම්මානවල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වෙසෙන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පිරිසිදු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නිෂ්පාදන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සපයන්නේ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රද්ධා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චීනය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පිලිපීනය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භූතානය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ඇමරිකා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එක්සත්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ජනපදය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තායිලන්තය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තරගවල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</w:t>
      </w:r>
      <w:r w:rsidRPr="00B0782C">
        <w:rPr>
          <w:rFonts w:ascii="Nirmala UI" w:hAnsi="Nirmala UI" w:cs="Nirmala UI"/>
        </w:rPr>
        <w:t>නෙකුත්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අබිබවමින්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ඉදිරි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සීරුවෙනි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ඉපැරැණි</w:t>
      </w:r>
      <w:r w:rsidRPr="00B0782C">
        <w:rPr>
          <w:rFonts w:ascii="Nirmala UI" w:hAnsi="Nirmala UI" w:cs="Nirmala UI"/>
        </w:rPr>
        <w:t xml:space="preserve"> A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රේණියේ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උළෙලක්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අන්තර්ජාතික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උළෙලක්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ගෝවේ</w:t>
      </w:r>
      <w:r w:rsidRPr="00B0782C">
        <w:rPr>
          <w:rFonts w:ascii="Nirmala UI" w:hAnsi="Nirmala UI" w:cs="Nirmala UI"/>
        </w:rPr>
        <w:t xml:space="preserve"> 50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ඉන්දියානු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අන්තර්ජාතික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උළෙලේ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Soul Of Asia </w:t>
      </w:r>
      <w:r w:rsidRPr="00B0782C">
        <w:rPr>
          <w:rFonts w:ascii="Nirmala UI" w:hAnsi="Nirmala UI" w:cs="Nirmala UI"/>
        </w:rPr>
        <w:t>වර්ගීකරණයෙන්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පිදුම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ජැක්සන්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ඇන්තනී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සනිටුහන්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රථම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හිමිකර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පෙර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පරිද්දෙන්ම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තුළින්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ලාභය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රුපියලක්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යොදවනුයේ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වකුගඩු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රෝගයෙන්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ිනිස්සුන්ට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වනු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පිණිස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රථම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සත්කාරක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මුදුන්පත්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හඳුනාගන්නට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ඇරයුම්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යක්ෂක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ලලිත්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රත්නායකගේ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පණිවිඩයක්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නික්මීමට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අවසර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වැඩිහිටියෙක</w:t>
      </w:r>
      <w:r w:rsidRPr="00B0782C">
        <w:rPr>
          <w:rFonts w:ascii="Nirmala UI" w:hAnsi="Nirmala UI" w:cs="Nirmala UI"/>
        </w:rPr>
        <w:t>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‘</w:t>
      </w:r>
      <w:r w:rsidRPr="00B0782C">
        <w:rPr>
          <w:rFonts w:ascii="Nirmala UI" w:hAnsi="Nirmala UI" w:cs="Nirmala UI"/>
        </w:rPr>
        <w:t>විෂම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දරුවෙකුගේ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චෛතසිකත්වය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කැකෑරෙන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අත්විඳින්නට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රේක්ෂකයාට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ඇරයුම්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කරයි</w:t>
      </w:r>
      <w:r w:rsidRPr="00B0782C">
        <w:rPr>
          <w:rFonts w:ascii="Nirmala UI" w:hAnsi="Nirmala UI" w:cs="Nirmala UI"/>
        </w:rPr>
        <w:t xml:space="preserve">.”                   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නාසා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යවකාශය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උනන්දුවක්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කාගේත්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වෘත්තිකයෙකු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ළාබාලතම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තානාපතිවරයා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විජේවර්ධන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ලාංකික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සම්භවයක්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ඇඩ්ලේඩ්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වෘත්තියෙන්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අලෙවිකරණ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විශේෂඥවරියක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දොෂාන්ද්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චමින්දි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රණතුංග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ගුවන්විදුලි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නාලිකාවක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රැකියාවේ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නියැලුණු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චන්දිම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විජේවර්ධන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වෘත්තියෙන්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සැලසුම්කරණය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නිපුණයෙකු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රැකියාවේ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මේඝට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මේඝගේ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සීයා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පිය</w:t>
      </w:r>
      <w:r w:rsidRPr="00B0782C">
        <w:rPr>
          <w:rFonts w:ascii="Nirmala UI" w:hAnsi="Nirmala UI" w:cs="Nirmala UI"/>
        </w:rPr>
        <w:t>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පාර්ශවයෙන්</w:t>
      </w:r>
      <w:r w:rsidRPr="00B0782C">
        <w:rPr>
          <w:rFonts w:ascii="Nirmala UI" w:hAnsi="Nirmala UI" w:cs="Nirmala UI"/>
        </w:rPr>
        <w:t xml:space="preserve">) </w:t>
      </w:r>
      <w:r w:rsidRPr="00B0782C">
        <w:rPr>
          <w:rFonts w:ascii="Nirmala UI" w:hAnsi="Nirmala UI" w:cs="Nirmala UI"/>
        </w:rPr>
        <w:t>දක්ෂ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ශිල්පියෙක්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විජේවර්ධන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ලේක්හවුසියේ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පුවත්පතට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මුණුබුරාට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තැබෙන්නේත්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ලෙසට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  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වෛද්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යවරුන්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අන්දමට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මෙලොවට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</w:t>
      </w:r>
      <w:r w:rsidRPr="00B0782C">
        <w:rPr>
          <w:rFonts w:ascii="Nirmala UI" w:hAnsi="Nirmala UI" w:cs="Nirmala UI"/>
        </w:rPr>
        <w:t>ිමයක්ව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දරුවෙකික්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මොළයක්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දෙමාපියන්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කළු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සුදු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රූප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පරිහරණය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කිරිකැටි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ඉක්මණින්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මොළකැටි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3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කියැවීම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හුරුවෙනවා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රබන්ධාකාරයෙන්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තොරතුරු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අඩංගු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පොත්පත්වලට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භෞතික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සිද්ධාන්තයන්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අවබෝධ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යවකාශය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ගවේෂණය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>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පෙළඹවීමක්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බයිබලයේ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උප්පත්ති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හටගත්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කුතුහලය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උදේ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පිපාසයෙන්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දෙමාපියන්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ඇඩ්ලේඩ්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වෙස්මිනිස්ටර්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අනතුරුව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>ිසාම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වෛද්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ලබාදෙන්නටත්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වෙහෙස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දකුණු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පාඨමාලාවක්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හැදෑරීමට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ඇඩ්ලේඩ්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</w:t>
      </w:r>
      <w:r w:rsidRPr="00B0782C">
        <w:rPr>
          <w:rFonts w:ascii="Nirmala UI" w:hAnsi="Nirmala UI" w:cs="Nirmala UI"/>
        </w:rPr>
        <w:t>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මහාචාර්යවරුන්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භෞතික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, 2017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Future Problem-solving club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ඉංජිනේරුවරු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යාර්ථයින්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බඳවාගනු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සාමාජිකත්වය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වායුගෝලය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පැවැත්වූ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පරීක්ෂණ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ඇරිසෝනා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යාලයේ</w:t>
      </w:r>
      <w:r w:rsidRPr="00B0782C">
        <w:rPr>
          <w:rFonts w:ascii="Nirmala UI" w:hAnsi="Nirmala UI" w:cs="Nirmala UI"/>
        </w:rPr>
        <w:t xml:space="preserve"> (University of Arizona) </w:t>
      </w:r>
      <w:r w:rsidRPr="00B0782C">
        <w:rPr>
          <w:rFonts w:ascii="Nirmala UI" w:hAnsi="Nirmala UI" w:cs="Nirmala UI"/>
        </w:rPr>
        <w:t>පුහුණුවීම්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පැවැත්වුණු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පරීක්ෂණයක්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100%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පහුගිය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එනම්</w:t>
      </w:r>
      <w:r w:rsidRPr="00B0782C">
        <w:rPr>
          <w:rFonts w:ascii="Nirmala UI" w:hAnsi="Nirmala UI" w:cs="Nirmala UI"/>
        </w:rPr>
        <w:t xml:space="preserve">, 2018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Airbus </w:t>
      </w:r>
      <w:r w:rsidRPr="00B0782C">
        <w:rPr>
          <w:rFonts w:ascii="Nirmala UI" w:hAnsi="Nirmala UI" w:cs="Nirmala UI"/>
        </w:rPr>
        <w:t>සමා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ගමත්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රංශ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රජයත්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ඒකා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බ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ද්ධව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කෙරුණු</w:t>
      </w:r>
      <w:r w:rsidRPr="00B0782C">
        <w:rPr>
          <w:rFonts w:ascii="Nirmala UI" w:hAnsi="Nirmala UI" w:cs="Nirmala UI"/>
        </w:rPr>
        <w:t xml:space="preserve"> Acting Space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යාපෘ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ති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තාක්ෂ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ආධාරයෙන්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නෞකා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අතු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රු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දන්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ලිය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වළ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ක්වන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පරී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ක්ෂ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යවකාශය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යානා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රොකට්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අපරිමිත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උනන්දුව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විෂයානුබද්ධ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හඹා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ළාබාලතම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යාපෘති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තනාපතිවරයා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</w:t>
      </w:r>
      <w:r w:rsidRPr="00B0782C">
        <w:rPr>
          <w:rFonts w:ascii="Nirmala UI" w:hAnsi="Nirmala UI" w:cs="Nirmala UI"/>
        </w:rPr>
        <w:t xml:space="preserve"> 200</w:t>
      </w:r>
      <w:r w:rsidRPr="00B0782C">
        <w:rPr>
          <w:rFonts w:ascii="Nirmala UI" w:hAnsi="Nirmala UI" w:cs="Nirmala UI"/>
        </w:rPr>
        <w:t>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පෘථිවිය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ගැටේයැ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යාත්මකව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උපකල්පනය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පෘථිවියට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නුදුරින්ම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සිටින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බෙන්නු</w:t>
      </w:r>
      <w:r w:rsidRPr="00B0782C">
        <w:rPr>
          <w:rFonts w:ascii="Nirmala UI" w:hAnsi="Nirmala UI" w:cs="Nirmala UI"/>
        </w:rPr>
        <w:t xml:space="preserve"> (Bennu)’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රාහකය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වැළැක්වීම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පිණිස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මෙහෙයුමට</w:t>
      </w:r>
      <w:r w:rsidRPr="00B0782C">
        <w:rPr>
          <w:rFonts w:ascii="Nirmala UI" w:hAnsi="Nirmala UI" w:cs="Nirmala UI"/>
        </w:rPr>
        <w:t xml:space="preserve"> NASA Space App Challenge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කොලුගැටයා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සාමාජිකයෙකු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ත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නයේ</w:t>
      </w:r>
      <w:r w:rsidRPr="00B0782C">
        <w:rPr>
          <w:rFonts w:ascii="Nirmala UI" w:hAnsi="Nirmala UI" w:cs="Nirmala UI"/>
        </w:rPr>
        <w:t xml:space="preserve"> OSIRIS-Rex </w:t>
      </w:r>
      <w:r w:rsidRPr="00B0782C">
        <w:rPr>
          <w:rFonts w:ascii="Nirmala UI" w:hAnsi="Nirmala UI" w:cs="Nirmala UI"/>
        </w:rPr>
        <w:t>මෙහෙ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යුමේ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තානා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ති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අරඹන්නේ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 2023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බෙන්නු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නියැදි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සාම්පලය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පෘථිවියට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සිදුකෙරෙන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මෙහෙයුමේ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සන්නිවේදන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යාවත්කාලින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ලබාදෙන්නේ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මෙහෙයුමට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අදාළ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පුහුණු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සන්නිවේදන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අංශයේ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සම්බන්ධීකරණ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මහජනතාවට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නිරාකරණය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රේලියාව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තාරකා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ශාස්ත්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සමූහ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උත්සව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විවිධායුරින්</w:t>
      </w:r>
      <w:r w:rsidRPr="00B0782C">
        <w:rPr>
          <w:rFonts w:ascii="Nirmala UI" w:hAnsi="Nirmala UI" w:cs="Nirmala UI"/>
        </w:rPr>
        <w:t xml:space="preserve"> OSIRIS-REx </w:t>
      </w:r>
      <w:r w:rsidRPr="00B0782C">
        <w:rPr>
          <w:rFonts w:ascii="Nirmala UI" w:hAnsi="Nirmala UI" w:cs="Nirmala UI"/>
        </w:rPr>
        <w:t>මෙහෙයුම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පැවැත්වීම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ලෝකයේ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පැවැත්වීම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බලාපොරොත්තුවක්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ගවේෂණයට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හපනෙ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රීඩාවට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රිකට්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කණ්ඩායමේත්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කණ්ඩායමේත්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සාමාජිකයෙක්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පිහිනුම්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ශූරයෙක්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මීටර්</w:t>
      </w:r>
      <w:r w:rsidRPr="00B0782C">
        <w:rPr>
          <w:rFonts w:ascii="Nirmala UI" w:hAnsi="Nirmala UI" w:cs="Nirmala UI"/>
        </w:rPr>
        <w:t xml:space="preserve"> 100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ශූරයෙක්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මදෑ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පියානෝ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වයලීන්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ගිටාර්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රුසියෙක්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වයස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</w:t>
      </w:r>
      <w:r w:rsidRPr="00B0782C">
        <w:rPr>
          <w:rFonts w:ascii="Nirmala UI" w:hAnsi="Nirmala UI" w:cs="Nirmala UI"/>
        </w:rPr>
        <w:t>ුදු</w:t>
      </w:r>
      <w:r w:rsidRPr="00B0782C">
        <w:rPr>
          <w:rFonts w:ascii="Nirmala UI" w:hAnsi="Nirmala UI" w:cs="Nirmala UI"/>
        </w:rPr>
        <w:t xml:space="preserve"> 15 - 16 </w:t>
      </w:r>
      <w:r w:rsidRPr="00B0782C">
        <w:rPr>
          <w:rFonts w:ascii="Nirmala UI" w:hAnsi="Nirmala UI" w:cs="Nirmala UI"/>
        </w:rPr>
        <w:t>අතරතුර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නියමුවෙක්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ලබාගැනීමත්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19 - 20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වාණිජමය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ලබාගැනීමත්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අනාගතයේ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රොකට්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යාඥයෙකු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මේඝගේ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</w:t>
      </w:r>
      <w:r w:rsidRPr="00B0782C">
        <w:rPr>
          <w:rFonts w:ascii="Nirmala UI" w:hAnsi="Nirmala UI" w:cs="Nirmala UI"/>
        </w:rPr>
        <w:t>රව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ලි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යානු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ස්ථා</w:t>
      </w:r>
      <w:r w:rsidRPr="00B0782C">
        <w:rPr>
          <w:rFonts w:ascii="Nirmala UI" w:hAnsi="Nirmala UI" w:cs="Nirmala UI"/>
        </w:rPr>
        <w:t>­</w:t>
      </w:r>
      <w:r w:rsidRPr="00B0782C">
        <w:rPr>
          <w:rFonts w:ascii="Nirmala UI" w:hAnsi="Nirmala UI" w:cs="Nirmala UI"/>
        </w:rPr>
        <w:t>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රුචිකත්වයක්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දක්වනවා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කියමනෙන්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තබනවා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තියේවි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කවදා</w:t>
      </w:r>
      <w:r w:rsidRPr="00B0782C">
        <w:rPr>
          <w:rFonts w:ascii="Nirmala UI" w:hAnsi="Nirmala UI" w:cs="Nirmala UI"/>
        </w:rPr>
        <w:t>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කරන්නෙපා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කරගන්නෙපා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අමුතුවෙන්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හඳුන්වාදිය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කැපවීමෙන්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කිසිවෙක්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අලුතින්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වෙහෙසෙන්න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>!</w:t>
      </w:r>
      <w:r w:rsidRPr="00B0782C">
        <w:rPr>
          <w:rFonts w:ascii="Nirmala UI" w:hAnsi="Nirmala UI" w:cs="Nirmala UI"/>
        </w:rPr>
        <w:t xml:space="preserve">” </w:t>
      </w:r>
    </w:p>
    <w:p w:rsidR="009D16A0" w:rsidRPr="00B0782C" w:rsidRDefault="00B0782C">
      <w:pPr>
        <w:rPr>
          <w:rFonts w:ascii="Nirmala UI" w:hAnsi="Nirmala UI" w:cs="Nirmala UI"/>
        </w:rPr>
      </w:pPr>
      <w:proofErr w:type="spellStart"/>
      <w:r w:rsidRPr="00B0782C">
        <w:rPr>
          <w:rFonts w:ascii="Nirmala UI" w:hAnsi="Nirmala UI" w:cs="Nirmala UI"/>
        </w:rPr>
        <w:t>පත්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සිඳුණු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වසන්තයෙන්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පසු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මියඇදෙන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පෙළගස්වමින්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සම්මුඛ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හෂිත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අබේවර්ධන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උදෙසා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නියැලෙන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පරිවර්තකයෙක්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ලේඛකයෙක්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විචාරකයෙක්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අවස්ථාවන්හි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මුණගැසේ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වෙන්වන්නේ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රතිරචනය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පිරින</w:t>
      </w:r>
      <w:r w:rsidRPr="00B0782C">
        <w:rPr>
          <w:rFonts w:ascii="Nirmala UI" w:hAnsi="Nirmala UI" w:cs="Nirmala UI"/>
        </w:rPr>
        <w:t>මන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මියඇදෙන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එළඹෙන්නේ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වර්තමානයත්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අනාගත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දොරටුව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චාරිකාව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මියඇදෙන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අම්බලවානර්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සිවානන්දන්ගේ</w:t>
      </w:r>
      <w:r w:rsidRPr="00B0782C">
        <w:rPr>
          <w:rFonts w:ascii="Nirmala UI" w:hAnsi="Nirmala UI" w:cs="Nirmala UI"/>
        </w:rPr>
        <w:t xml:space="preserve"> ‘When Memory Dies’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කීමක්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1900</w:t>
      </w:r>
      <w:r w:rsidRPr="00B0782C">
        <w:rPr>
          <w:rFonts w:ascii="Nirmala UI" w:hAnsi="Nirmala UI" w:cs="Nirmala UI"/>
        </w:rPr>
        <w:t>ත්</w:t>
      </w:r>
      <w:r w:rsidRPr="00B0782C">
        <w:rPr>
          <w:rFonts w:ascii="Nirmala UI" w:hAnsi="Nirmala UI" w:cs="Nirmala UI"/>
        </w:rPr>
        <w:t xml:space="preserve"> 1980 </w:t>
      </w:r>
      <w:r w:rsidRPr="00B0782C">
        <w:rPr>
          <w:rFonts w:ascii="Nirmala UI" w:hAnsi="Nirmala UI" w:cs="Nirmala UI"/>
        </w:rPr>
        <w:t>ගණන්වල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</w:t>
      </w:r>
      <w:r w:rsidRPr="00B0782C">
        <w:rPr>
          <w:rFonts w:ascii="Nirmala UI" w:hAnsi="Nirmala UI" w:cs="Nirmala UI"/>
        </w:rPr>
        <w:t>දත්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ආර්ථිකයේ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වාර්ගික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ආකාරයත්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 1997 </w:t>
      </w:r>
      <w:r w:rsidRPr="00B0782C">
        <w:rPr>
          <w:rFonts w:ascii="Nirmala UI" w:hAnsi="Nirmala UI" w:cs="Nirmala UI"/>
        </w:rPr>
        <w:t>අවුරුද්දේ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අවුරුද්දේ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කුළුඳුල්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මණ්ඩලයේ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පරම්පරා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ගැස්වීමක්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මුණගැහෙනවා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වකවානු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තුනක</w:t>
      </w:r>
      <w:r w:rsidRPr="00B0782C">
        <w:rPr>
          <w:rFonts w:ascii="Nirmala UI" w:hAnsi="Nirmala UI" w:cs="Nirmala UI"/>
        </w:rPr>
        <w:t xml:space="preserve">. 1900-1940, 1940-1959,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1959-1986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පරාසයන්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නිදහස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</w:t>
      </w:r>
      <w:r w:rsidRPr="00B0782C">
        <w:rPr>
          <w:rFonts w:ascii="Nirmala UI" w:hAnsi="Nirmala UI" w:cs="Nirmala UI"/>
        </w:rPr>
        <w:t>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දෙමළ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ඡන්ද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අයිතිය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මහජන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අපේක්ෂාවන්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නොතකා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බහුල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සුළුතරවලට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රජාවන්ට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ජනවර්ග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රතිසංස්කරණ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යටත්විජිතහරණ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යාපාරයක්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හමුවෙන්නේ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බස්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ජනසතු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ජාතිය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ඉතිහාසයක්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රතිසංස්කරණයක්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පරතරය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ඵල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සංස්ථාපිතයක්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උවමනාවක්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ඡන්ද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බැංකුව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තහවුරු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ඓතිහාසිකව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ගිහිල්ලා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නැත්තම්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දාලා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මියඇදෙන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නවකතාවෙන්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සිවා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>, '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මහජන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මහජනයාට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රයෝගික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විමුක්තිකාමී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රගතිශීලී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බලවේග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සූරාකෑම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වින්දනය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පුහුණු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සූරාකෑමේ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ස්වභාවය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වැදගත්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මහජනයා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සමාජයීය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විශ්ලේෂණය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අතිරික්ත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ස්වේච්ඡාවෙන්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යෝදවන්නේ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රායෝගික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රශ්නවලටත්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සපයන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මහජන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රියාකාරීත්වයක්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පිළිතුර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ලාලසාව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උවමනා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නායකත්වය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නොඉඳ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නායකයන්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නිෂ්පාදනය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බාධාවක්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පාන්තික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අලසකම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තිබීම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මරණවලින්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>. ‘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උත්කර්ෂයට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නංවන්න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අවසාන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උත්කර්ෂයට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මරණය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පුරන්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අප්පු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පුළුවනි</w:t>
      </w:r>
      <w:r w:rsidRPr="00B0782C">
        <w:rPr>
          <w:rFonts w:ascii="Nirmala UI" w:hAnsi="Nirmala UI" w:cs="Nirmala UI"/>
        </w:rPr>
        <w:t>. ‘</w:t>
      </w:r>
      <w:r w:rsidRPr="00B0782C">
        <w:rPr>
          <w:rFonts w:ascii="Nirmala UI" w:hAnsi="Nirmala UI" w:cs="Nirmala UI"/>
        </w:rPr>
        <w:t>ආතර්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දියෙස්</w:t>
      </w:r>
      <w:r w:rsidRPr="00B0782C">
        <w:rPr>
          <w:rFonts w:ascii="Nirmala UI" w:hAnsi="Nirmala UI" w:cs="Nirmala UI"/>
        </w:rPr>
        <w:t>’</w:t>
      </w:r>
      <w:r w:rsidRPr="00B0782C">
        <w:rPr>
          <w:rFonts w:ascii="Nirmala UI" w:hAnsi="Nirmala UI" w:cs="Nirmala UI"/>
        </w:rPr>
        <w:t>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ඝාතනය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ඝාතනය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බලවේගයක්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කුල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යෑම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ඡන්ද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බැංකුව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තහවුරු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උගුලේ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කැරකෙනවා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මරණවලින්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ඉගෙනගත්තා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1971, 19</w:t>
      </w:r>
      <w:r w:rsidRPr="00B0782C">
        <w:rPr>
          <w:rFonts w:ascii="Nirmala UI" w:hAnsi="Nirmala UI" w:cs="Nirmala UI"/>
        </w:rPr>
        <w:t xml:space="preserve">89, 2004 </w:t>
      </w:r>
      <w:r w:rsidRPr="00B0782C">
        <w:rPr>
          <w:rFonts w:ascii="Nirmala UI" w:hAnsi="Nirmala UI" w:cs="Nirmala UI"/>
        </w:rPr>
        <w:t>සුනාමිය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2009 </w:t>
      </w:r>
      <w:r w:rsidRPr="00B0782C">
        <w:rPr>
          <w:rFonts w:ascii="Nirmala UI" w:hAnsi="Nirmala UI" w:cs="Nirmala UI"/>
        </w:rPr>
        <w:t>මහජන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කන්දසාමි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සෝමපාල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මතකවලට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ජනතාව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පාටක්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කැමතියි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අකමැතියි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මර්දනකාරී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චිත්තයකින්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අකමැති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දීර්ඝ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උවමනාවක්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>, '</w:t>
      </w:r>
      <w:r w:rsidRPr="00B0782C">
        <w:rPr>
          <w:rFonts w:ascii="Nirmala UI" w:hAnsi="Nirmala UI" w:cs="Nirmala UI"/>
        </w:rPr>
        <w:t>ඇද්ද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උඹලට</w:t>
      </w:r>
      <w:r w:rsidRPr="00B0782C">
        <w:rPr>
          <w:rFonts w:ascii="Nirmala UI" w:hAnsi="Nirmala UI" w:cs="Nirmala UI"/>
        </w:rPr>
        <w:t xml:space="preserve">?'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ලේබලයක්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මමත්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ඇතුළුව</w:t>
      </w:r>
      <w:r w:rsidRPr="00B0782C">
        <w:rPr>
          <w:rFonts w:ascii="Nirmala UI" w:hAnsi="Nirmala UI" w:cs="Nirmala UI"/>
        </w:rPr>
        <w:t xml:space="preserve">).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බයියෝ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ටෝයියෝ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පීඩිත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පාර්ශවයකට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අසාධාරණයක්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බයි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ටොයි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මර්දක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මර්දිත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බයි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ටොයි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හානිදායක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මර්දක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මර්දිත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මර්දක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පාර්ශවයක්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යහපතක්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ජනතාවට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උවමනා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නරුම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නවත්තන්න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අඹරන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ගුලිය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ගිලින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සැපක්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ද්විභාෂික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කපලා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ඒකභාෂික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කථනය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භාවිතය</w:t>
      </w:r>
      <w:r w:rsidRPr="00B0782C">
        <w:rPr>
          <w:rFonts w:ascii="Nirmala UI" w:hAnsi="Nirmala UI" w:cs="Nirmala UI"/>
        </w:rPr>
        <w:t xml:space="preserve">),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පාර්ශවික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දෘෂ්ටියක්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මෙවලමක්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ද්විභාෂික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වර්ණාවලිය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දෘෂ්ටිවාදයක්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ගොඩනගලා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අයිතිය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විනෝද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</w:t>
      </w:r>
      <w:r w:rsidRPr="00B0782C">
        <w:rPr>
          <w:rFonts w:ascii="Nirmala UI" w:hAnsi="Nirmala UI" w:cs="Nirmala UI"/>
        </w:rPr>
        <w:t>ර්ථිකයේ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තවදුරටත්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වැදගත්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නිස්සාර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අද්දලා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ජයගන්න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බේසික්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පොලිටික්ස්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ජනයා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විලාසිතාවක්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උවමනයි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මතුවෙමින්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</w:t>
      </w:r>
      <w:r w:rsidRPr="00B0782C">
        <w:rPr>
          <w:rFonts w:ascii="Nirmala UI" w:hAnsi="Nirmala UI" w:cs="Nirmala UI"/>
        </w:rPr>
        <w:t>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බේසික්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පොලිටික්ස්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ස්වේච්ඡාවෙන්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රියාකාරීත්වයට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සුළුතරයක්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මායාවෙන්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වත්ත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ගස්වලින්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පොහොර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හිමියෙක්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උගුල්ලන්න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ගැළපෙනවද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සමාජයක්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උනන්දුව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වැඩිහිටි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සැප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කොටුවලින්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සිවානන්දන්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සිත්තප්පා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ගොඩනගන්නේ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තර්කය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‘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කුලක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නවත්තන්න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තොටගමුවේ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වෑත්තැවේ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අර්බුදයක්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ගැටළුව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මර්දක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මර්දිත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ආවොතින්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විවිධත්වයට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විවිධත්වය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යාකරණ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සංස්ථාපිතය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කළත්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පාර්ශව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පාර්ශව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අර්බුදය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මාර්ටින්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රමසිංහ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ඩබ්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සිල්වා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‘</w:t>
      </w:r>
      <w:r w:rsidRPr="00B0782C">
        <w:rPr>
          <w:rFonts w:ascii="Nirmala UI" w:hAnsi="Nirmala UI" w:cs="Nirmala UI"/>
        </w:rPr>
        <w:t>කියවීම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රියාවලියක්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පුහුණු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තෘප්තිකර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යායාම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රියාවලියට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ආවර්ජනයන්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දෘෂ්ටිවාදී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උගුල්වල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නැද්ද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අයුරකින්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එරෙහිව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පෙරමුණ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වැදගත්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දිගුකාලීන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කැපකිරීමක්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පර්වර්තනය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පුස්ත</w:t>
      </w:r>
      <w:r w:rsidRPr="00B0782C">
        <w:rPr>
          <w:rFonts w:ascii="Nirmala UI" w:hAnsi="Nirmala UI" w:cs="Nirmala UI"/>
        </w:rPr>
        <w:t>කාල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ශබ්දකෝෂ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ඉතිහාසය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/ </w:t>
      </w:r>
      <w:r w:rsidRPr="00B0782C">
        <w:rPr>
          <w:rFonts w:ascii="Nirmala UI" w:hAnsi="Nirmala UI" w:cs="Nirmala UI"/>
        </w:rPr>
        <w:t>ගෑණු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පරිශීලන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කෙටිකාලීනව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ජයගන්න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දිගුකාලීන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අරගලයක්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සඳරුවන්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සම්</w:t>
      </w:r>
      <w:r w:rsidRPr="00B0782C">
        <w:rPr>
          <w:rFonts w:ascii="Nirmala UI" w:hAnsi="Nirmala UI" w:cs="Nirmala UI"/>
        </w:rPr>
        <w:t>මානලාභී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කවියෙක්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හැඳින්වීම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කරබාගෙන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යට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ලැබුණු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යගෙන්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හොරකන්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යමය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ගැනත්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>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යගේ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කාර්යයට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අසාධාරණයක්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අතීතයෙන්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වර්තමානයට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එමු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සැප්තැම්බර්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හත්ව</w:t>
      </w:r>
      <w:r w:rsidRPr="00B0782C">
        <w:rPr>
          <w:rFonts w:ascii="Nirmala UI" w:hAnsi="Nirmala UI" w:cs="Nirmala UI"/>
        </w:rPr>
        <w:t>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සෙනසුරාදා</w:t>
      </w:r>
      <w:r w:rsidRPr="00B0782C">
        <w:rPr>
          <w:rFonts w:ascii="Nirmala UI" w:hAnsi="Nirmala UI" w:cs="Nirmala UI"/>
        </w:rPr>
        <w:t xml:space="preserve">),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ලෝටස්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එළිදකින්නෙ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බාරගනියි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ලෝටස්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මහන්සිය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දැරුවා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වැඩබිම්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ආවේණික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පහසුකම්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‍</w:t>
      </w:r>
      <w:r w:rsidRPr="00B0782C">
        <w:rPr>
          <w:rFonts w:ascii="Nirmala UI" w:hAnsi="Nirmala UI" w:cs="Nirmala UI"/>
        </w:rPr>
        <w:t>ලෝටස්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ලියැවුණේ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තිරනාටකයක්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ගොඩනගපු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කෙටිකතාව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ආසාව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වටපිටාවක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කොහොමත්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මාර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සිනමාවක්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විහිළුවක්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මුහුණදෙමින්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ඉරණමට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සම්භාව්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කර්මාන්තයක්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</w:t>
      </w:r>
      <w:r w:rsidRPr="00B0782C">
        <w:rPr>
          <w:rFonts w:ascii="Nirmala UI" w:hAnsi="Nirmala UI" w:cs="Nirmala UI"/>
        </w:rPr>
        <w:t>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වාණිජ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සාර්ථකත්වයක්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විකුණන්න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කුණුගොඩක්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විකිණීමත්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අවංකව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මලයාලම්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තරමේ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රේමම්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</w:t>
      </w:r>
      <w:r w:rsidRPr="00B0782C">
        <w:rPr>
          <w:rFonts w:ascii="Nirmala UI" w:hAnsi="Nirmala UI" w:cs="Nirmala UI"/>
        </w:rPr>
        <w:t>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ගොඩනගන්නෙ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වාණිජ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ඔළුව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තියාගැනීම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සම්භාව්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මෙලෝ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ගිහිං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මේවා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බුද්ධිමතුන්ට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විහිළුවක්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මැද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යයි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විචාරය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රයක්නෙ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අනික්වට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කඳවුරුවල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බහුල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අවංකව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</w:t>
      </w:r>
      <w:r w:rsidRPr="00B0782C">
        <w:rPr>
          <w:rFonts w:ascii="Nirmala UI" w:hAnsi="Nirmala UI" w:cs="Nirmala UI"/>
        </w:rPr>
        <w:t>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විචාරකයින්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ගරුකළ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වෙලාව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වෙලාව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>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ඉවරවෙන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ලෝටස්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එළිදක්වන්න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ලෝටස්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අන්තර්ගතය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හැරුණොත්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අත්දකිමින්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පිළිබිඹුවක්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දැනෙන්නෙ</w:t>
      </w:r>
      <w:r w:rsidRPr="00B0782C">
        <w:rPr>
          <w:rFonts w:ascii="Nirmala UI" w:hAnsi="Nirmala UI" w:cs="Nirmala UI"/>
        </w:rPr>
        <w:t>. '</w:t>
      </w:r>
      <w:r w:rsidRPr="00B0782C">
        <w:rPr>
          <w:rFonts w:ascii="Nirmala UI" w:hAnsi="Nirmala UI" w:cs="Nirmala UI"/>
        </w:rPr>
        <w:t>අනන්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අහිමි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යතාව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අහිමි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</w:t>
      </w:r>
      <w:r w:rsidRPr="00B0782C">
        <w:rPr>
          <w:rFonts w:ascii="Nirmala UI" w:hAnsi="Nirmala UI" w:cs="Nirmala UI"/>
        </w:rPr>
        <w:t>රීම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මෙතනදි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කාර්මික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රතිනිෂ්පාදනය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අහෝසි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යෑමත්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මඟහැරෙන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ලෝටස්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වටපිටාව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උරුම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මඟහැරගෙන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රේස්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අයිතිකාරයො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තවදුරටත්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එකිනෙකා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ගනුදෙනු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පවත්වන්න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නොවුණොත්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එදිනෙදා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රස්සාවට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ටෙලිනාට්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ඕපාදූපයක්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පහුවදාත්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රේස්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ගාණට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ඔළුව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නින්දට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වැදගත්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‍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ආහ්</w:t>
      </w:r>
      <w:r w:rsidRPr="00B0782C">
        <w:rPr>
          <w:rFonts w:ascii="Nirmala UI" w:hAnsi="Nirmala UI" w:cs="Nirmala UI"/>
        </w:rPr>
        <w:t xml:space="preserve">…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ෆේස්බුක්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චැට්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අදාළ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මිනිස්සුන්ට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මිනිස්සුන්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මඟහැරිලා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සමහරෙකුට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</w:t>
      </w:r>
      <w:r w:rsidRPr="00B0782C">
        <w:rPr>
          <w:rFonts w:ascii="Nirmala UI" w:hAnsi="Nirmala UI" w:cs="Nirmala UI"/>
        </w:rPr>
        <w:t>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ඉරෝෂන්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රනාන්දුත්</w:t>
      </w:r>
      <w:r w:rsidRPr="00B0782C">
        <w:rPr>
          <w:rFonts w:ascii="Nirmala UI" w:hAnsi="Nirmala UI" w:cs="Nirmala UI"/>
        </w:rPr>
        <w:t xml:space="preserve"> Roar </w:t>
      </w:r>
      <w:r w:rsidRPr="00B0782C">
        <w:rPr>
          <w:rFonts w:ascii="Nirmala UI" w:hAnsi="Nirmala UI" w:cs="Nirmala UI"/>
        </w:rPr>
        <w:t>සාමාජිකයෙක්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ඉරෝෂන්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Roar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කණ්ඩායමේ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සාමාජිකයෙක්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ඉරෝෂන්ට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කොහෙත්ම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අච්චු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අමුණ</w:t>
      </w:r>
      <w:r w:rsidRPr="00B0782C">
        <w:rPr>
          <w:rFonts w:ascii="Nirmala UI" w:hAnsi="Nirmala UI" w:cs="Nirmala UI"/>
        </w:rPr>
        <w:t>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කතාබහක්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වේවි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අහේතුක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සැරිසරන්නා</w:t>
      </w:r>
      <w:r w:rsidRPr="00B0782C">
        <w:rPr>
          <w:rFonts w:ascii="Nirmala UI" w:hAnsi="Nirmala UI" w:cs="Nirmala UI"/>
        </w:rPr>
        <w:t>”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හඳුනාගනිමු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කොහෙත්ම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අවුරුද්දේ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වසන්තයක්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තිබ්බා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අවුරුද්දේ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ෂුවර්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ලාභය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තෘප්තිය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රැඳිලා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</w:t>
      </w:r>
      <w:r w:rsidRPr="00B0782C">
        <w:rPr>
          <w:rFonts w:ascii="Nirmala UI" w:hAnsi="Nirmala UI" w:cs="Nirmala UI"/>
        </w:rPr>
        <w:t>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පළවෙනි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පාදක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අවුරුද්දේ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තිබ්බ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අහේතුක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අහේතුක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අහේතුකව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සැරිසරලා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>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කළුපාට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රෝමාන්තිකයාගේ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ආදරවන්තිය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වෙද්දී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අහේතුක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සැරිසරන්නා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මුණගස්වන්න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හොද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රශ්නයක්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සාම්ප්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මෙච්චර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හැඩව</w:t>
      </w:r>
      <w:r w:rsidRPr="00B0782C">
        <w:rPr>
          <w:rFonts w:ascii="Nirmala UI" w:hAnsi="Nirmala UI" w:cs="Nirmala UI"/>
        </w:rPr>
        <w:t>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මූලිකවම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රෙන්ඩ්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ඕපන්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අව්ව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වැස්ස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ඔට්ටු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ලැස්ති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පුද්ගලිකවම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ලෝන්ච්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සල්ලියක්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පහසුවෙන්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 Book Launch </w:t>
      </w:r>
      <w:r w:rsidRPr="00B0782C">
        <w:rPr>
          <w:rFonts w:ascii="Nirmala UI" w:hAnsi="Nirmala UI" w:cs="Nirmala UI"/>
        </w:rPr>
        <w:t>හැඩය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විකුණුම්කරුවෙක්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</w:t>
      </w:r>
      <w:r w:rsidRPr="00B0782C">
        <w:rPr>
          <w:rFonts w:ascii="Nirmala UI" w:hAnsi="Nirmala UI" w:cs="Nirmala UI"/>
        </w:rPr>
        <w:t>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capacity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වෙලාවෙම</w:t>
      </w:r>
      <w:r w:rsidRPr="00B0782C">
        <w:rPr>
          <w:rFonts w:ascii="Nirmala UI" w:hAnsi="Nirmala UI" w:cs="Nirmala UI"/>
        </w:rPr>
        <w:t xml:space="preserve"> campaign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වැඩවලට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ලස්සන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එලිමන්ට්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විකිණීම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රස්සාව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ඔක්කොම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 advertising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</w:t>
      </w:r>
      <w:r w:rsidRPr="00B0782C">
        <w:rPr>
          <w:rFonts w:ascii="Nirmala UI" w:hAnsi="Nirmala UI" w:cs="Nirmala UI"/>
        </w:rPr>
        <w:t>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ලෑස්තියි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විකුණුමක්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මළගෙයක්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මඟුල්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භාණ්ඩයක්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විකිණෙන්නම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මුදල්වලට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විකුණුම්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තින්කින්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ඔටෝ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පහසුවෙන්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බරසාර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</w:t>
      </w:r>
      <w:r w:rsidRPr="00B0782C">
        <w:rPr>
          <w:rFonts w:ascii="Nirmala UI" w:hAnsi="Nirmala UI" w:cs="Nirmala UI"/>
        </w:rPr>
        <w:t>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මට්ටමක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’.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විකුණුමක්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සුබසාධනය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විකුණුමක්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ෆීලින්ග්ස්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ෆ්රේම්ස්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වැඩිපුරම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වැරදිච්ච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>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විරහව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විකුණන්න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ප්ලෝට්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ලිව්වා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ළමයෙක්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ඌත්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ඌට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ගියාදෙන්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ඌගේ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ඔයාලගේ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අගෝස්තු</w:t>
      </w:r>
      <w:r w:rsidRPr="00B0782C">
        <w:rPr>
          <w:rFonts w:ascii="Nirmala UI" w:hAnsi="Nirmala UI" w:cs="Nirmala UI"/>
        </w:rPr>
        <w:t xml:space="preserve"> 31 |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1-6 </w:t>
      </w:r>
      <w:r w:rsidRPr="00B0782C">
        <w:rPr>
          <w:rFonts w:ascii="Nirmala UI" w:hAnsi="Nirmala UI" w:cs="Nirmala UI"/>
        </w:rPr>
        <w:t>වෙනකං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වෙලාවක</w:t>
      </w:r>
      <w:r w:rsidRPr="00B0782C">
        <w:rPr>
          <w:rFonts w:ascii="Nirmala UI" w:hAnsi="Nirmala UI" w:cs="Nirmala UI"/>
        </w:rPr>
        <w:t xml:space="preserve"> |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 xml:space="preserve">| </w:t>
      </w:r>
      <w:r w:rsidRPr="00B0782C">
        <w:rPr>
          <w:rFonts w:ascii="Nirmala UI" w:hAnsi="Nirmala UI" w:cs="Nirmala UI"/>
        </w:rPr>
        <w:t>ජාතික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සංස්ථාවේ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තරංගනී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ෆිල්ම්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"</w:t>
      </w:r>
      <w:r w:rsidRPr="00B0782C">
        <w:rPr>
          <w:rFonts w:ascii="Nirmala UI" w:hAnsi="Nirmala UI" w:cs="Nirmala UI"/>
        </w:rPr>
        <w:t>තරුණයින්ව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පිටුවහල්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>!"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මැතිවරණ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කොමිෂන්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සභාවේ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සභාපති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මහින්ද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සිදුකළ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විශේෂ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සබැඳි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ඉවෙන්ටුවක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ලින්කුවක්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මල්ලි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පුළුවන්කමක්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එන්ඩෝ</w:t>
      </w:r>
      <w:r w:rsidRPr="00B0782C">
        <w:rPr>
          <w:rFonts w:ascii="Nirmala UI" w:hAnsi="Nirmala UI" w:cs="Nirmala UI"/>
        </w:rPr>
        <w:t xml:space="preserve">…” </w:t>
      </w:r>
      <w:r w:rsidRPr="00B0782C">
        <w:rPr>
          <w:rFonts w:ascii="Nirmala UI" w:hAnsi="Nirmala UI" w:cs="Nirmala UI"/>
        </w:rPr>
        <w:t>කියා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පෞද්ගලිකව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ෆේස්බුක්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මිතුරියකගෙන්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ඉන්බෝක්ස්ගත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ඇරයුමකි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හැඳිනුව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කණ්ඩායම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සහභාගී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පුරුද්දක්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බැවින්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නොකීවත්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එමි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දුනිමි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දවස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තහවුරු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පිණිස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“31 </w:t>
      </w:r>
      <w:r w:rsidRPr="00B0782C">
        <w:rPr>
          <w:rFonts w:ascii="Nirmala UI" w:hAnsi="Nirmala UI" w:cs="Nirmala UI"/>
        </w:rPr>
        <w:t>නේ</w:t>
      </w:r>
      <w:r w:rsidRPr="00B0782C">
        <w:rPr>
          <w:rFonts w:ascii="Nirmala UI" w:hAnsi="Nirmala UI" w:cs="Nirmala UI"/>
        </w:rPr>
        <w:t xml:space="preserve">?” </w:t>
      </w:r>
      <w:r w:rsidRPr="00B0782C">
        <w:rPr>
          <w:rFonts w:ascii="Nirmala UI" w:hAnsi="Nirmala UI" w:cs="Nirmala UI"/>
        </w:rPr>
        <w:t>කියා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>, “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..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03.00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මහවැලියේ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ඉන්ටවීව්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අපියැ</w:t>
      </w:r>
      <w:r w:rsidRPr="00B0782C">
        <w:rPr>
          <w:rFonts w:ascii="Nirmala UI" w:hAnsi="Nirmala UI" w:cs="Nirmala UI"/>
        </w:rPr>
        <w:t>”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යෝජනාවකි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අනේ</w:t>
      </w:r>
      <w:r w:rsidRPr="00B0782C">
        <w:rPr>
          <w:rFonts w:ascii="Nirmala UI" w:hAnsi="Nirmala UI" w:cs="Nirmala UI"/>
        </w:rPr>
        <w:t xml:space="preserve">…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.”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මඳක්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අවිනිශ්චිතභාවයක්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අවැසි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සිදුවිණි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සියයට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එකිනෙකා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රැකියාව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ජාතිය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වටපිටාව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භෞතික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කරුණුවලින්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එකිනෙකාට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ගැහැණිය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ගැහැණියට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භාරකාරයා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පිරිමියා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සහෝදරයා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ස්වාමියා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සමස්තයක්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හැසිරීම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හැරුණාම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>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පිරිමියෙක්ම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ගතිගුණවලින්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යුක්ත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මඳක්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උදාහරණයක්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බාරියක්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එකදිගට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ගත්තහම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දිගම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ඇහුවම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හ්ම්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බකමූණු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ගවුමෙ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වදවෙද්දි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>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යුරෝපා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රැස්වෙලා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මෙදාපාර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තීන්දු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වදවෙනවා</w:t>
      </w:r>
      <w:r w:rsidRPr="00B0782C">
        <w:rPr>
          <w:rFonts w:ascii="Nirmala UI" w:hAnsi="Nirmala UI" w:cs="Nirmala UI"/>
        </w:rPr>
        <w:t>’.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සමහරක්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සතියකට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මාසයකට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කුටුම්බයකට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ඉක්මවා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එකිනෙකාව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සැබෑ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ස්වරුපය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සඟවාගෙන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අංගසම්පූර්ණ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පෙම්වතා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පෙම්වතියගේ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තවදුරටත්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රඟපාන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සෝ</w:t>
      </w:r>
      <w:r w:rsidRPr="00B0782C">
        <w:rPr>
          <w:rFonts w:ascii="Nirmala UI" w:hAnsi="Nirmala UI" w:cs="Nirmala UI"/>
        </w:rPr>
        <w:t>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කම්මැලි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ඇඟපත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නොසෝදා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කිලිටි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ඇඳුමෙන්ම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ඇඳට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නටන්න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විවාහය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විවාහයෙන්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</w:t>
      </w:r>
      <w:r w:rsidRPr="00B0782C">
        <w:rPr>
          <w:rFonts w:ascii="Nirmala UI" w:hAnsi="Nirmala UI" w:cs="Nirmala UI"/>
        </w:rPr>
        <w:t>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හතරක්ම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පහුවෙනකල්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බැන්දා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එල්ලිලා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මත්තෙම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ඔළුව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එයාටත්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එයාගෙන්ම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ඉල්ලනවා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බැඳගන්නෙ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බැඳිල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උපායශීලී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විවාහයක්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ඔළුවට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පොල්ලකින්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පතබාන්න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අකමැති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>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උදාහරණයක්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සිංදුවක්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නිවෙනකල්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හිතන්නකො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එයාලට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ඇහෙන්නෙත්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පුච්චගන්නෙ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වටපිටාව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මෙදාතුර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පෙම්වතෙක්ම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පෙම්වතියක</w:t>
      </w:r>
      <w:r w:rsidRPr="00B0782C">
        <w:rPr>
          <w:rFonts w:ascii="Nirmala UI" w:hAnsi="Nirmala UI" w:cs="Nirmala UI"/>
        </w:rPr>
        <w:t>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වංචනික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වහලක්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අනාගත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ඉගෙනගන්න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රැකියාවල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යාපාරයක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යෙදෙන්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කවදමහරි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ස්වාමියා</w:t>
      </w:r>
      <w:r w:rsidRPr="00B0782C">
        <w:rPr>
          <w:rFonts w:ascii="Nirmala UI" w:hAnsi="Nirmala UI" w:cs="Nirmala UI"/>
        </w:rPr>
        <w:t>'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, '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බිරින්දෑය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ආකාරයට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එකිනෙකාට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 ‘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ඕනේ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නොහිතනවා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>!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අඳුනගන්න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නිවැරදි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දෙපාරක්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නොහිතා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කසාද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බබාලා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දෙතුන්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දෙනෙකුත්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මැද්දට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ගානකටම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බලපානවනෙ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අගෝස්තු</w:t>
      </w:r>
      <w:r w:rsidRPr="00B0782C">
        <w:rPr>
          <w:rFonts w:ascii="Nirmala UI" w:hAnsi="Nirmala UI" w:cs="Nirmala UI"/>
        </w:rPr>
        <w:t xml:space="preserve"> 31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03.00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රවනාගා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බාරිගෙ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ඩයරිය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පෙරලලා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හැමකෙනෙක්ටම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ඩයරිය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සමස්ත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බාරියාවන්ගේ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භාරකාරයන්ගෙ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ඩයරිය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ගිලිහිලා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දුකෙන්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දුකටම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එකපාරක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නැගිටලා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මහන්සිය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අනිත්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කුටුම්බයෙන්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විවාහක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ගැහැණියකට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බාහිරින්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බාරියක්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හැමදේ</w:t>
      </w:r>
      <w:r w:rsidRPr="00B0782C">
        <w:rPr>
          <w:rFonts w:ascii="Nirmala UI" w:hAnsi="Nirmala UI" w:cs="Nirmala UI"/>
        </w:rPr>
        <w:t>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හොම්බ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දානවනෙ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"</w:t>
      </w:r>
      <w:proofErr w:type="spellStart"/>
      <w:r w:rsidRPr="00B0782C">
        <w:rPr>
          <w:rFonts w:ascii="Nirmala UI" w:hAnsi="Nirmala UI" w:cs="Nirmala UI"/>
        </w:rPr>
        <w:t>ඉක්කා</w:t>
      </w:r>
      <w:proofErr w:type="spellEnd"/>
      <w:r w:rsidRPr="00B0782C">
        <w:rPr>
          <w:rFonts w:ascii="Nirmala UI" w:hAnsi="Nirmala UI" w:cs="Nirmala UI"/>
        </w:rPr>
        <w:t xml:space="preserve">" </w:t>
      </w:r>
      <w:proofErr w:type="spellStart"/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රපටය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ඔස්සේ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ඔබ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කෞශල්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පතිරණ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මෙවර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තුළින්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සම්මුඛ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ඉස්සර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ගම්පළාත්වල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කොල්ලො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කෙල්ලෝ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වුණාම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කණේරු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ඇට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කණේරු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ඇට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සියදිවි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නසාගන්න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රෝහල්වල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මුණගැහිලා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කිසිකෙනෙක්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කණේරු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මලේ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සුන්දරත්වය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අහුවෙලා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සුන්දරත්වය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කණේරු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හංසි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පෙරේරා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</w:t>
      </w:r>
      <w:r w:rsidRPr="00B0782C">
        <w:rPr>
          <w:rFonts w:ascii="Nirmala UI" w:hAnsi="Nirmala UI" w:cs="Nirmala UI"/>
        </w:rPr>
        <w:t>ගෝස්තු</w:t>
      </w:r>
      <w:r w:rsidRPr="00B0782C">
        <w:rPr>
          <w:rFonts w:ascii="Nirmala UI" w:hAnsi="Nirmala UI" w:cs="Nirmala UI"/>
        </w:rPr>
        <w:t xml:space="preserve"> 24 </w:t>
      </w:r>
      <w:r w:rsidRPr="00B0782C">
        <w:rPr>
          <w:rFonts w:ascii="Nirmala UI" w:hAnsi="Nirmala UI" w:cs="Nirmala UI"/>
        </w:rPr>
        <w:t>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හරියටම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03.00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, NADA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හංසි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හංසිව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කියවමු</w:t>
      </w:r>
      <w:r w:rsidRPr="00B0782C">
        <w:rPr>
          <w:rFonts w:ascii="Nirmala UI" w:hAnsi="Nirmala UI" w:cs="Nirmala UI"/>
        </w:rPr>
        <w:t xml:space="preserve">!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ෆොටෝග්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රැෆි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ෆොටෝග්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රැෆි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වෘත්තිය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ඇතුළාන්තය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ඡායාරූපකරණය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තෝරගත්තෙත්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ඇස්වලින්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ලස්සන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ඇතුළාන්තයෙන්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කෝණය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කැප්චර්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ඡායාරූපකරණය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වෘත්තිය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තෝරාගත්තෙත්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හැඟීම්වලින්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සැනසීමක්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ඕනම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ඇහුවොත්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මොකක්ද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සැනසීම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සමහරුන්ට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සැනසීම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වැටෙනකම්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සැනසීම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ඇහුම්කන්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ආවේනික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මුණගැහෙනවා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</w:t>
      </w:r>
      <w:r w:rsidRPr="00B0782C">
        <w:rPr>
          <w:rFonts w:ascii="Nirmala UI" w:hAnsi="Nirmala UI" w:cs="Nirmala UI"/>
        </w:rPr>
        <w:t>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හුදෙකලා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මුණගැහෙනවා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ගඟක්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තනිවෙන්න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එතනදි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නිරන්තරයෙන්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ගැටළුව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වර්තමාන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ගඟට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ඇතුළාන්තයෙන්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හඬට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</w:t>
      </w:r>
      <w:r w:rsidRPr="00B0782C">
        <w:rPr>
          <w:rFonts w:ascii="Nirmala UI" w:hAnsi="Nirmala UI" w:cs="Nirmala UI"/>
        </w:rPr>
        <w:t>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තැනදි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දේවල්වලට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විශේෂයෙන්ම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වේදනාවේ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රිදෙනවා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පෙරළෙනවා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සැනසෙනවා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අනිවාර්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සැනසීම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හැංගිලා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කණේරු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කාටමහරි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අයිතියි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හසුවුණු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අඳුනන්නෙ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මුහුණුවලට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ඇස්වලට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සිදුවීම්වලට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හෘදසාක්ෂියෙන්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කම්පනය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පෙරළනවා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ස්වභාවධර්මයට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අජීවී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වැලට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වැස්සට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හුළඟට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අහසට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තණකොළ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</w:t>
      </w:r>
      <w:r w:rsidRPr="00B0782C">
        <w:rPr>
          <w:rFonts w:ascii="Nirmala UI" w:hAnsi="Nirmala UI" w:cs="Nirmala UI"/>
        </w:rPr>
        <w:t>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හුස්ම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වර්තමාන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අඳුනන්නෙවත්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හෘදසාක්ෂියට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අසුන්දර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දූෂිත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රිදෙන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වෙනවද</w:t>
      </w:r>
      <w:r w:rsidRPr="00B0782C">
        <w:rPr>
          <w:rFonts w:ascii="Nirmala UI" w:hAnsi="Nirmala UI" w:cs="Nirmala UI"/>
        </w:rPr>
        <w:t xml:space="preserve">?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හෘදසාක්ෂිය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නින්දක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නින්දට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බාධා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රාවක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තදින්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වැළඳගන්න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සහකරුවා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සහකාරියව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මොනයම්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ආත්මයට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ලේබල්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දුෂ්ට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නවතින්නෙ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දිවිල්ල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නවත්තලා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නැවතුණොත්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පිළිම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සැනසීම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ඉල්ලන්න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හෘදසාක්ෂිය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දණගහන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අවදි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සියල්ල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සුන්දරයි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රහයි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අවංකවම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හිරකූඩූ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නොදැනුවත්ම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හිරකූඩු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ජාතිය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අන්ධයි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හිරකූ</w:t>
      </w:r>
      <w:r w:rsidRPr="00B0782C">
        <w:rPr>
          <w:rFonts w:ascii="Nirmala UI" w:hAnsi="Nirmala UI" w:cs="Nirmala UI"/>
        </w:rPr>
        <w:t>ඩූවේ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ගරහනවා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අනෙකාට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ඇවිළෙන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ආගමට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ජාතියට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ආවේණික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ස්වභාවයක්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එකිනෙකට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සුන්දරත්වයක්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අනෙකා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පාගන්න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කොන්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දෙමළ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ගැහැණියකගෙ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නළලෙ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තිලකයට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වෛර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ගැහැණියගෙ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හිස්ව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ජාතිය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විඳවනවා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පැටලි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පැටලි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අහිමි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රාථමික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ඔළුවලට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පැටලිල්ල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ආතල්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ලිහාගන්න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තනිවම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ගලවගන්න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යදම්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නැත්තම්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රාමුවෙන්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කණේරු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ලේබලය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ඇලවිලා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ලස්සනට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පිපිලා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</w:t>
      </w:r>
      <w:r w:rsidRPr="00B0782C">
        <w:rPr>
          <w:rFonts w:ascii="Nirmala UI" w:hAnsi="Nirmala UI" w:cs="Nirmala UI"/>
        </w:rPr>
        <w:t>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දිහාම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හදවතින්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දුන්නට</w:t>
      </w:r>
      <w:r w:rsidRPr="00B0782C">
        <w:rPr>
          <w:rFonts w:ascii="Nirmala UI" w:hAnsi="Nirmala UI" w:cs="Nirmala UI"/>
        </w:rPr>
        <w:t xml:space="preserve"> 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කණ්ඩායමට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ස්තූතියි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ලාංකීය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නොමැකෙන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සලකුණක්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හදවතේ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රැඳි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කපුගේ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මාස්ටර්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ඉපදුණේ</w:t>
      </w:r>
      <w:r w:rsidRPr="00B0782C">
        <w:rPr>
          <w:rFonts w:ascii="Nirmala UI" w:hAnsi="Nirmala UI" w:cs="Nirmala UI"/>
        </w:rPr>
        <w:t xml:space="preserve"> 1945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සංවත්සරය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පිදෙන</w:t>
      </w:r>
      <w:r w:rsidRPr="00B0782C">
        <w:rPr>
          <w:rFonts w:ascii="Nirmala UI" w:hAnsi="Nirmala UI" w:cs="Nirmala UI"/>
        </w:rPr>
        <w:t xml:space="preserve"> 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උපහාරය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දූවිලි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පටලවා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උරහිසෙන්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නවයෙ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විමල්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කැටිපෙආරච්චිත්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සංගදාසගේ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චුටි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කලිසම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වේදිකාවේ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මිනිහෙක්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ඔප්පු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සායක්කාරත්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කොම්රේඩ්ගේ</w:t>
      </w:r>
      <w:r w:rsidRPr="00B0782C">
        <w:rPr>
          <w:rFonts w:ascii="Nirmala UI" w:hAnsi="Nirmala UI" w:cs="Nirmala UI"/>
        </w:rPr>
        <w:t xml:space="preserve"> ‘NGO- </w:t>
      </w:r>
      <w:r w:rsidRPr="00B0782C">
        <w:rPr>
          <w:rFonts w:ascii="Nirmala UI" w:hAnsi="Nirmala UI" w:cs="Nirmala UI"/>
        </w:rPr>
        <w:t>නැළවෙන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ඔවිල්ල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සායාගේ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කෙටිකතාව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අගෝස්තු</w:t>
      </w:r>
      <w:r w:rsidRPr="00B0782C">
        <w:rPr>
          <w:rFonts w:ascii="Nirmala UI" w:hAnsi="Nirmala UI" w:cs="Nirmala UI"/>
        </w:rPr>
        <w:t xml:space="preserve"> 07 </w:t>
      </w:r>
      <w:r w:rsidRPr="00B0782C">
        <w:rPr>
          <w:rFonts w:ascii="Nirmala UI" w:hAnsi="Nirmala UI" w:cs="Nirmala UI"/>
        </w:rPr>
        <w:t>වෙනිදා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03.30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ආරංචිය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</w:t>
      </w:r>
      <w:r w:rsidRPr="00B0782C">
        <w:rPr>
          <w:rFonts w:ascii="Nirmala UI" w:hAnsi="Nirmala UI" w:cs="Nirmala UI"/>
        </w:rPr>
        <w:t>යෙන්නෙ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දෙදෙනා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දිගහරින්නම්</w:t>
      </w:r>
      <w:r w:rsidRPr="00B0782C">
        <w:rPr>
          <w:rFonts w:ascii="Nirmala UI" w:hAnsi="Nirmala UI" w:cs="Nirmala UI"/>
        </w:rPr>
        <w:t xml:space="preserve">.       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දේශපාලනිකව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දික්කසාද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කඳවුර</w:t>
      </w:r>
      <w:r w:rsidRPr="00B0782C">
        <w:rPr>
          <w:rFonts w:ascii="Nirmala UI" w:hAnsi="Nirmala UI" w:cs="Nirmala UI"/>
        </w:rPr>
        <w:t>. ‘</w:t>
      </w:r>
      <w:r w:rsidRPr="00B0782C">
        <w:rPr>
          <w:rFonts w:ascii="Nirmala UI" w:hAnsi="Nirmala UI" w:cs="Nirmala UI"/>
        </w:rPr>
        <w:t>සකල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දේශවාසී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නිර්ධනයිනි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එක්වව්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කිව්ව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වාමාංශික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යාපාරය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මුළුමහත්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යායික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රියාකාරීත්ව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යායික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</w:t>
      </w:r>
      <w:r w:rsidRPr="00B0782C">
        <w:rPr>
          <w:rFonts w:ascii="Nirmala UI" w:hAnsi="Nirmala UI" w:cs="Nirmala UI"/>
        </w:rPr>
        <w:t>’</w:t>
      </w:r>
      <w:r w:rsidRPr="00B0782C">
        <w:rPr>
          <w:rFonts w:ascii="Nirmala UI" w:hAnsi="Nirmala UI" w:cs="Nirmala UI"/>
        </w:rPr>
        <w:t>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එබඳු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බිඳී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යාම්වලට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කාගෙවත්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වැරදිවලට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සංවර්ධන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ට්ටම්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බලපාන්නේ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පක්ෂයේ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පත්තරේටත්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සායලා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ජනරළට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රස්සාවට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සමුදුන්නා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ගැහුවා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දිනුවා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පැරදුණා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වැරදුණා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මැරුන්නෑ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පිටින්</w:t>
      </w:r>
      <w:r w:rsidRPr="00B0782C">
        <w:rPr>
          <w:rFonts w:ascii="Nirmala UI" w:hAnsi="Nirmala UI" w:cs="Nirmala UI"/>
        </w:rPr>
        <w:t xml:space="preserve">!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අසංක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සායක්කාර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මිනිහෙක්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පත්තරේට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ලියපු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කාක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දූපතේ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වාරණ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නීති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>ීතිවලින්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රිංගලා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දේශපාලුවන්ගේ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නිරුවත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වහපු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චූටි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කලිසම්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ලියූ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අයාලේ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සම්මත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සදාචාර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සෙල්ලං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සම්පාදනය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ලෙස්ටර්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ජේම්ස්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පීරිස්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කේමදාස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යෝධ</w:t>
      </w:r>
      <w:r w:rsidRPr="00B0782C">
        <w:rPr>
          <w:rFonts w:ascii="Nirmala UI" w:hAnsi="Nirmala UI" w:cs="Nirmala UI"/>
        </w:rPr>
        <w:t>යන්ගේ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චරිතාපදාන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අසංක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සායක්කාර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සනසවන්න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කෙළින්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මිනිහෙක්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කැටේ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පෙරළෙන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චලනයන්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බැඳිලයි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ටෙලිවිෂන්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t>රේඩියෝ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t>නවකතා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lastRenderedPageBreak/>
        <w:t>කවි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t>පත්තර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දේශපාලනයෙන්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නිශ්ශබ්ද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හැදුවත්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යක්ෂයන්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යක්ෂයන්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යක්ෂයන්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සාන්තුවරයන්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දෙවිදිහටම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හැදුවත්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අවැසි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අභිලාශාත්මක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පෙළඹුම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මොකක්වත්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>. ‘</w:t>
      </w:r>
      <w:r w:rsidRPr="00B0782C">
        <w:rPr>
          <w:rFonts w:ascii="Nirmala UI" w:hAnsi="Nirmala UI" w:cs="Nirmala UI"/>
        </w:rPr>
        <w:t>නැළවෙන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ඕවිල්ලෙන්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උපුටලා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>, “</w:t>
      </w:r>
      <w:r w:rsidRPr="00B0782C">
        <w:rPr>
          <w:rFonts w:ascii="Nirmala UI" w:hAnsi="Nirmala UI" w:cs="Nirmala UI"/>
        </w:rPr>
        <w:t>සිගරැට්ටුවක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රථම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පමණි</w:t>
      </w:r>
      <w:r w:rsidRPr="00B0782C">
        <w:rPr>
          <w:rFonts w:ascii="Nirmala UI" w:hAnsi="Nirmala UI" w:cs="Nirmala UI"/>
        </w:rPr>
        <w:t>”.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කැටිපෙ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</w:t>
      </w:r>
      <w:r w:rsidRPr="00B0782C">
        <w:rPr>
          <w:rFonts w:ascii="Nirmala UI" w:hAnsi="Nirmala UI" w:cs="Nirmala UI"/>
        </w:rPr>
        <w:t>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කවුරුවත්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ලස්සන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අසිරිමත්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මනුෂ්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ජාතිවාදය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ආගම්වාදය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ජරාජීර්ණ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පැත්තකට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නිෂ්ක්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රීයව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නොඉඳ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සම්මා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සාධකය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ගලිවරයන්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ලිලිපුට්ටන්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යෝධයන්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පොඩිකම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වැඩකරන්නේ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ලිලිපුට්ටන්වත්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</w:t>
      </w:r>
      <w:r w:rsidRPr="00B0782C">
        <w:rPr>
          <w:rFonts w:ascii="Nirmala UI" w:hAnsi="Nirmala UI" w:cs="Nirmala UI"/>
        </w:rPr>
        <w:t>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කවුරුන්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හිතනවානම්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t>උත්සාහ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නිහතමානීව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සිරුරේ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අධිෂ්ඨානයේ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එකිනෙකට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වෑයම්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ලේසියෙන්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හකුලා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නොගන්නා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පැරදීමට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බියවන්නේ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වැරදීමට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වැරදෙයි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පැරදෙයි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බයට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නිකම්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බැහැ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නේද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අතීත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දික්කසාදය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සෑහෙන්න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අර්ථකනය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එකඟ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ධාරාවක්</w:t>
      </w:r>
      <w:r w:rsidRPr="00B0782C">
        <w:rPr>
          <w:rFonts w:ascii="Nirmala UI" w:hAnsi="Nirmala UI" w:cs="Nirmala UI"/>
        </w:rPr>
        <w:t xml:space="preserve">/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යාපාරයක්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උපරිමයෙන්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ධාරාවන්වල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විවේචනය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යාත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රාවන්වල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යාත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</w:t>
      </w:r>
      <w:r w:rsidRPr="00B0782C">
        <w:rPr>
          <w:rFonts w:ascii="Nirmala UI" w:hAnsi="Nirmala UI" w:cs="Nirmala UI"/>
        </w:rPr>
        <w:t>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හංදිවලින්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මෙතැනට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ඇවිල්ලා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දික්කසාද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දික්කසාද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තිබ්බ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කැටිප</w:t>
      </w:r>
      <w:r w:rsidRPr="00B0782C">
        <w:rPr>
          <w:rFonts w:ascii="Nirmala UI" w:hAnsi="Nirmala UI" w:cs="Nirmala UI"/>
        </w:rPr>
        <w:t>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ඉරිසියා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භාෂාවක්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දීප්ති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කැටිපෙට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කොලාජ්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භාෂාවක්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කැටිපෙගෙ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භාෂාව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කෝවක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කොලාජ්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මොන්ටාජ්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ඌ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රස්තුතය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භාෂා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තුවක්කුවට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ගැලපෙන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උණ්ඩ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තෝරගන්නෙ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විරෝධය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වැකියක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ඌ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ලිව්වත්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අපුර්වම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අඩුවෙන්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</w:t>
      </w:r>
      <w:r w:rsidRPr="00B0782C">
        <w:rPr>
          <w:rFonts w:ascii="Nirmala UI" w:hAnsi="Nirmala UI" w:cs="Nirmala UI"/>
        </w:rPr>
        <w:t>නුත්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ලියවිලි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අලෝලනය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උත්තේජනය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මංතීරූ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මංතීරූ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පෙනුනට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ඔක්කොම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පැටලිලා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වේදිකා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මංතීරුවේ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මංතීරූව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ලේඛනය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</w:t>
      </w:r>
      <w:r w:rsidRPr="00B0782C">
        <w:rPr>
          <w:rFonts w:ascii="Nirmala UI" w:hAnsi="Nirmala UI" w:cs="Nirmala UI"/>
        </w:rPr>
        <w:t>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මංතීරූව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මොකක්ද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මංතීරූව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කැකෑරෙන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ඕනවට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රොමාන්තික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මතවාදී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නිවුන්නු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එච්චර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හැගීම</w:t>
      </w:r>
      <w:r w:rsidRPr="00B0782C">
        <w:rPr>
          <w:rFonts w:ascii="Nirmala UI" w:hAnsi="Nirmala UI" w:cs="Nirmala UI"/>
        </w:rPr>
        <w:t>්බර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සායක්කාර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කැටිපෙආරච්චි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කැටිපෙආරච්චි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සායක්කාර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ඌට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ඌ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ඌ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</w:t>
      </w:r>
      <w:r w:rsidRPr="00B0782C">
        <w:rPr>
          <w:rFonts w:ascii="Nirmala UI" w:hAnsi="Nirmala UI" w:cs="Nirmala UI"/>
        </w:rPr>
        <w:t>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එකක්ම</w:t>
      </w:r>
      <w:r w:rsidRPr="00B0782C">
        <w:rPr>
          <w:rFonts w:ascii="Nirmala UI" w:hAnsi="Nirmala UI" w:cs="Nirmala UI"/>
        </w:rPr>
        <w:t xml:space="preserve"> 100%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සෑහෙන්න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එකඟව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වර්තමාන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</w:t>
      </w:r>
      <w:r w:rsidRPr="00B0782C">
        <w:rPr>
          <w:rFonts w:ascii="Nirmala UI" w:hAnsi="Nirmala UI" w:cs="Nirmala UI"/>
        </w:rPr>
        <w:t>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අනාගත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රියාවන්ට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රතික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හුගක්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රාර්ථනාවක්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ගැටගහන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වාරණයට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>හෙළා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කාලෙන්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වාරණේ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වේශයන්ගෙන්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නිර්මාණකරුවෙක්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පුරවැසියෙක්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පුරවැසියන්ගෙන්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කලාකාරුවන්ගෙන්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ඉල්ලන්නේ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අතරමැදි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කොන්දේසීවල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පිහිටන්නෙ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චූට්ට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ආස්ථානවල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කෙළවිල්ල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කෙළවුණේ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නළවන්නෙ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කියමු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වාරණයට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එච්චර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මුරලිගේ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කොලිවුඩයෙන්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නිෂ්පාදනය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ආරංචිය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දුස්රාව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30 </w:t>
      </w:r>
      <w:r w:rsidRPr="00B0782C">
        <w:rPr>
          <w:rFonts w:ascii="Nirmala UI" w:hAnsi="Nirmala UI" w:cs="Nirmala UI"/>
        </w:rPr>
        <w:t>වසරකට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විදුලියේ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පෑ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කුසුම්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පීරිස්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මතකාවර්ජනයකි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කපිල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අසික්කිතයාගේ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පිබිද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දෙවියන්ට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පළිගැසූ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ගැහැනිය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හේමන්ත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වළාකුළු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කෝකිලා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එළඹුණේ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හැඩිදැඩි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යකාරයෙකුගේ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ලීලාවෙනි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සෝදාපාලුව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සන්නිවේදකයා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විදුලිය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කීවේය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අපරාදේ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නොවැම්බර්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යළිත්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සම්මුඛ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මුහුදට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මුහුණලෑ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සොහොනක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ඇරයුම්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කරන්නෙමු</w:t>
      </w:r>
      <w:r w:rsidRPr="00B0782C">
        <w:rPr>
          <w:rFonts w:ascii="Nirmala UI" w:hAnsi="Nirmala UI" w:cs="Nirmala UI"/>
        </w:rPr>
        <w:t xml:space="preserve">.      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පරිශීලනය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ලියැවෙනවා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රකාශකයෙක්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සූදානම්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වර්තමානයේ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උනන්දුවක්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සාපේක්ෂව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ගුණාත්මකව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අර්බුදකාරී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ආර්ථික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සංස්කෘතික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ගැටගහන්න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ගෝලය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නරකයැ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ලේබල්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රසවින්දනය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බරසාර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වින්දනය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වෙහෙස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හැඩරුව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වර්ධනය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ගනීවි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කවියේ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පිබිදීමට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සයිබර්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කියැවීමකුත්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උනන්දුවක්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රසිකයා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</w:t>
      </w:r>
      <w:r w:rsidRPr="00B0782C">
        <w:rPr>
          <w:rFonts w:ascii="Nirmala UI" w:hAnsi="Nirmala UI" w:cs="Nirmala UI"/>
        </w:rPr>
        <w:t xml:space="preserve"> 80 </w:t>
      </w:r>
      <w:r w:rsidRPr="00B0782C">
        <w:rPr>
          <w:rFonts w:ascii="Nirmala UI" w:hAnsi="Nirmala UI" w:cs="Nirmala UI"/>
        </w:rPr>
        <w:t>දශකයේ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</w:t>
      </w:r>
      <w:r w:rsidRPr="00B0782C">
        <w:rPr>
          <w:rFonts w:ascii="Nirmala UI" w:hAnsi="Nirmala UI" w:cs="Nirmala UI"/>
        </w:rPr>
        <w:t>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රසිකයා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ගෙනියන්න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තිබ්බ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රේඩියෝව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සයිබර්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ලියැවෙන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විශිෂ්ට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වැඩබිමක්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විශිෂ්ට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වේවි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අධිතක්සේරු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මැකෙයි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අතීතයෙත්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අනාගතයෙත්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මෙහෙමයි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සාමූහික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බහුතරයේ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 </w:t>
      </w:r>
      <w:r w:rsidRPr="00B0782C">
        <w:rPr>
          <w:rFonts w:ascii="Nirmala UI" w:hAnsi="Nirmala UI" w:cs="Nirmala UI"/>
        </w:rPr>
        <w:t>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මණ්ඩලවලට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ඔත්තේ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සංඛ්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ුද්ගලයින්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සයිබර්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නාලිකාව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නුසුදුසු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සයිබර්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කිවිදියන්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අධිතක්සේරු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වරදක්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රවීණයන්ගේ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දුර්වලම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උළෙලක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කිව්වා</w:t>
      </w:r>
      <w:r w:rsidRPr="00B0782C">
        <w:rPr>
          <w:rFonts w:ascii="Nirmala UI" w:hAnsi="Nirmala UI" w:cs="Nirmala UI"/>
        </w:rPr>
        <w:t>, "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එකෙකෙුට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ඉවරයි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20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සීරියස්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ඇඟවෙන්නේ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සීරියස්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කෙටිකතාවට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වැඩිපුර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පෙළඹවීම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යධරයෙක්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කතුවරයෙක්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නැසීගිය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දයාසේන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ගුණසිංහ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මහත්තයා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</w:t>
      </w:r>
      <w:r w:rsidRPr="00B0782C">
        <w:rPr>
          <w:rFonts w:ascii="Nirmala UI" w:hAnsi="Nirmala UI" w:cs="Nirmala UI"/>
        </w:rPr>
        <w:t>රවදනක්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අවබෝධ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දශකයක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අඩංගු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යළි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යළිත්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සකසා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රසිකයා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ගනීවි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උපදෙස්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</w:t>
      </w:r>
      <w:r w:rsidRPr="00B0782C">
        <w:rPr>
          <w:rFonts w:ascii="Nirmala UI" w:hAnsi="Nirmala UI" w:cs="Nirmala UI"/>
        </w:rPr>
        <w:t>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පැරණි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භාරතීය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විචාරකයින්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ආකාරයට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විෂයයන්හි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නිසර්ග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රතිභාව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සෑහෙන්නේ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සතතාභ්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යාසයත්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</w:t>
      </w:r>
      <w:r w:rsidRPr="00B0782C">
        <w:rPr>
          <w:rFonts w:ascii="Nirmala UI" w:hAnsi="Nirmala UI" w:cs="Nirmala UI"/>
        </w:rPr>
        <w:t>ිභාව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පුරාතන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නූතනම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ලියන්නෙකුට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මඳි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පරිශීලනය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භාවිතාවන්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කෙටිකතාවේ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නූතන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ආකෘතිමය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භාෂාමය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ඛේදනීය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මැදිහත්ව</w:t>
      </w:r>
      <w:r w:rsidRPr="00B0782C">
        <w:rPr>
          <w:rFonts w:ascii="Nirmala UI" w:hAnsi="Nirmala UI" w:cs="Nirmala UI"/>
        </w:rPr>
        <w:t>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ජාතිය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වේශයකින්වත්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ජයග්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උත්කර්ෂයට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ඵලයක්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තත්වාරෝපණය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බෞද</w:t>
      </w:r>
      <w:r w:rsidRPr="00B0782C">
        <w:rPr>
          <w:rFonts w:ascii="Nirmala UI" w:hAnsi="Nirmala UI" w:cs="Nirmala UI"/>
        </w:rPr>
        <w:t>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ස්වෝත්තමවාදයට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ජාතීන්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ආගම්වලට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වර්ධනය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>. ‘</w:t>
      </w:r>
      <w:r w:rsidRPr="00B0782C">
        <w:rPr>
          <w:rFonts w:ascii="Nirmala UI" w:hAnsi="Nirmala UI" w:cs="Nirmala UI"/>
        </w:rPr>
        <w:t>දෙමළාට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ගහලා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කුඩුපට්ටම්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නොතිබූ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වීරත්වයක්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ආරෝපණය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ජාතීන්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ආගම්වලටත්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මූලික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වියුක්ත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ඕනේ</w:t>
      </w:r>
      <w:r w:rsidRPr="00B0782C">
        <w:rPr>
          <w:rFonts w:ascii="Nirmala UI" w:hAnsi="Nirmala UI" w:cs="Nirmala UI"/>
        </w:rPr>
        <w:t>.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හුඟක්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විසඳාගන්න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වේවි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10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වවපු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තණකොළ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කන්නේ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රසිකයා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ජූලි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මාසේ</w:t>
      </w:r>
      <w:r w:rsidRPr="00B0782C">
        <w:rPr>
          <w:rFonts w:ascii="Nirmala UI" w:hAnsi="Nirmala UI" w:cs="Nirmala UI"/>
        </w:rPr>
        <w:t xml:space="preserve"> 27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සෙනසුරාදා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පස්වරු</w:t>
      </w:r>
      <w:r w:rsidRPr="00B0782C">
        <w:rPr>
          <w:rFonts w:ascii="Nirmala UI" w:hAnsi="Nirmala UI" w:cs="Nirmala UI"/>
        </w:rPr>
        <w:t xml:space="preserve"> 03.00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කුමාරස්වාමි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රවණාගාරයේ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රසිකයා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හෙම්බත්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පාදක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?"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මාතෘකාවෙන්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සබරගමුව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යෙෂ්ඨ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කතිකාචාර්ය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ආචාර්ය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හිනිදුම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සෙනවි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සහෝදරයා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මොනවද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?" </w:t>
      </w:r>
      <w:r w:rsidRPr="00B0782C">
        <w:rPr>
          <w:rFonts w:ascii="Nirmala UI" w:hAnsi="Nirmala UI" w:cs="Nirmala UI"/>
        </w:rPr>
        <w:t>මැයෙන්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චූලානන්ද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සමරනායක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සහෝදරයා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වෙහෙස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බලමු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කවියෙක්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සෞම්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සඳරුවන්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ලියනගේගෙන්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නුදුරේ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...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අනූවේ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දශකයේ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මවිසින්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හැටේ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දශකයේ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දීර්ඝ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හැදින්වීමක්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විටෙක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හාස්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යජනක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විශේෂයෙන්ම</w:t>
      </w:r>
      <w:r w:rsidRPr="00B0782C">
        <w:rPr>
          <w:rFonts w:ascii="Nirmala UI" w:hAnsi="Nirmala UI" w:cs="Nirmala UI"/>
        </w:rPr>
        <w:t xml:space="preserve"> 30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සරකට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පසුබිමක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රියාකලාපයන්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විලංගුවේ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උදෙසා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අරගලයක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පණ්ඩිතමානී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හැඳින්වීමක්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කොලුගැටයෙකුට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නමුදු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හඳුන්වාදිය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ජූලි</w:t>
      </w:r>
      <w:r w:rsidRPr="00B0782C">
        <w:rPr>
          <w:rFonts w:ascii="Nirmala UI" w:hAnsi="Nirmala UI" w:cs="Nirmala UI"/>
        </w:rPr>
        <w:t xml:space="preserve"> 15 </w:t>
      </w:r>
      <w:r w:rsidRPr="00B0782C">
        <w:rPr>
          <w:rFonts w:ascii="Nirmala UI" w:hAnsi="Nirmala UI" w:cs="Nirmala UI"/>
        </w:rPr>
        <w:t>වෙනිදා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හෙට</w:t>
      </w:r>
      <w:r w:rsidRPr="00B0782C">
        <w:rPr>
          <w:rFonts w:ascii="Nirmala UI" w:hAnsi="Nirmala UI" w:cs="Nirmala UI"/>
        </w:rPr>
        <w:t xml:space="preserve">)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03.00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>, “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තුවක්කු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එළිදක්වන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ෂිප්ත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සන්නස්ගල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සුදර්ශන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සමරවීර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පිවිසුමේ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ඇරයුම්පත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වචනෙකින්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අමුණමි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1987 </w:t>
      </w:r>
      <w:r w:rsidRPr="00B0782C">
        <w:rPr>
          <w:rFonts w:ascii="Nirmala UI" w:hAnsi="Nirmala UI" w:cs="Nirmala UI"/>
        </w:rPr>
        <w:t>සැප්තැම්බර්</w:t>
      </w:r>
      <w:r w:rsidRPr="00B0782C">
        <w:rPr>
          <w:rFonts w:ascii="Nirmala UI" w:hAnsi="Nirmala UI" w:cs="Nirmala UI"/>
        </w:rPr>
        <w:t xml:space="preserve"> 05 </w:t>
      </w:r>
      <w:r w:rsidRPr="00B0782C">
        <w:rPr>
          <w:rFonts w:ascii="Nirmala UI" w:hAnsi="Nirmala UI" w:cs="Nirmala UI"/>
        </w:rPr>
        <w:t>වෙනිදා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නොසිතූ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අහම්බෙන්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අත්අඩංගුවට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</w:t>
      </w:r>
      <w:r w:rsidRPr="00B0782C">
        <w:rPr>
          <w:rFonts w:ascii="Nirmala UI" w:hAnsi="Nirmala UI" w:cs="Nirmala UI"/>
        </w:rPr>
        <w:t>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</w:t>
      </w:r>
      <w:r w:rsidRPr="00B0782C">
        <w:rPr>
          <w:rFonts w:ascii="Nirmala UI" w:hAnsi="Nirmala UI" w:cs="Nirmala UI"/>
        </w:rPr>
        <w:t xml:space="preserve"> 7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බන්ධනාගාරගත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එතැනින්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පටන්ගමු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අහම්බෙන්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අත්අඩංගුවට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යම්කිසි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රියාවලියක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අත්අඩංගුවට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විමුක්ති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පෙරමුණේ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පුර්ණකාලීනව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අත්විඳින්න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දෛවෝපගත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ඉපදුණේත්</w:t>
      </w:r>
      <w:r w:rsidRPr="00B0782C">
        <w:rPr>
          <w:rFonts w:ascii="Nirmala UI" w:hAnsi="Nirmala UI" w:cs="Nirmala UI"/>
        </w:rPr>
        <w:t xml:space="preserve"> 1964 </w:t>
      </w:r>
      <w:r w:rsidRPr="00B0782C">
        <w:rPr>
          <w:rFonts w:ascii="Nirmala UI" w:hAnsi="Nirmala UI" w:cs="Nirmala UI"/>
        </w:rPr>
        <w:t>සැප්තැම්බර්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මාසයේ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අත්අඩංගුවට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පත්වෙන්නෙත්</w:t>
      </w:r>
      <w:r w:rsidRPr="00B0782C">
        <w:rPr>
          <w:rFonts w:ascii="Nirmala UI" w:hAnsi="Nirmala UI" w:cs="Nirmala UI"/>
        </w:rPr>
        <w:t xml:space="preserve"> 1987 </w:t>
      </w:r>
      <w:r w:rsidRPr="00B0782C">
        <w:rPr>
          <w:rFonts w:ascii="Nirmala UI" w:hAnsi="Nirmala UI" w:cs="Nirmala UI"/>
        </w:rPr>
        <w:t>සැප්තැම්බර්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මාසයේ</w:t>
      </w:r>
      <w:r w:rsidRPr="00B0782C">
        <w:rPr>
          <w:rFonts w:ascii="Nirmala UI" w:hAnsi="Nirmala UI" w:cs="Nirmala UI"/>
        </w:rPr>
        <w:t xml:space="preserve">.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මෙතෙක්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පහුකරපු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මංසලකුණුවලට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සාපේක්ෂව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රාශියක්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අවිවාදිත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තුවක්කු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?  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</w:t>
      </w:r>
      <w:r w:rsidRPr="00B0782C">
        <w:rPr>
          <w:rFonts w:ascii="Nirmala UI" w:hAnsi="Nirmala UI" w:cs="Nirmala UI"/>
        </w:rPr>
        <w:t>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කලකිරිලා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යම්කිසි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පුර්ණකාලීන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</w:t>
      </w:r>
      <w:r w:rsidRPr="00B0782C">
        <w:rPr>
          <w:rFonts w:ascii="Nirmala UI" w:hAnsi="Nirmala UI" w:cs="Nirmala UI"/>
        </w:rPr>
        <w:t>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රතිඵලයක්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හිතුණා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හිතුණා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නිශ්චිත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ඉවත්වීමත්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රික්තකයක්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රික්තකය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වැඩිපුර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වැටහුණා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</w:t>
      </w:r>
      <w:r w:rsidRPr="00B0782C">
        <w:rPr>
          <w:rFonts w:ascii="Nirmala UI" w:hAnsi="Nirmala UI" w:cs="Nirmala UI"/>
        </w:rPr>
        <w:t>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අඳුරගන්නවා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අසීරු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දැනුණේ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පැතලි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ගනුදෙනු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විශේෂයෙන්ම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විදේශීය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පරිශීලනය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තදින්ම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තදින්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ඇබ්බැහි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අවු</w:t>
      </w:r>
      <w:r w:rsidRPr="00B0782C">
        <w:rPr>
          <w:rFonts w:ascii="Nirmala UI" w:hAnsi="Nirmala UI" w:cs="Nirmala UI"/>
        </w:rPr>
        <w:t>; 30</w:t>
      </w:r>
      <w:r w:rsidRPr="00B0782C">
        <w:rPr>
          <w:rFonts w:ascii="Nirmala UI" w:hAnsi="Nirmala UI" w:cs="Nirmala UI"/>
        </w:rPr>
        <w:t>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කල්පනා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</w:t>
      </w:r>
      <w:r w:rsidRPr="00B0782C">
        <w:rPr>
          <w:rFonts w:ascii="Nirmala UI" w:hAnsi="Nirmala UI" w:cs="Nirmala UI"/>
        </w:rPr>
        <w:t>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සංකීර්ණභාවයන්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තුවක්කු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තුළින්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ආකෘත</w:t>
      </w:r>
      <w:r w:rsidRPr="00B0782C">
        <w:rPr>
          <w:rFonts w:ascii="Nirmala UI" w:hAnsi="Nirmala UI" w:cs="Nirmala UI"/>
        </w:rPr>
        <w:t>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මොකක්ද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අන්තර්ගතය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නොලිව්වට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දීර්ඝ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ලේඛනයත්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දීර්ඝ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වපසරියක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විහිදුණු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සමුදායක්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රශ්නාර්ථය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ආකෘතියකින්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තෝරාගන්නෙ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දිවෙන්නෙ</w:t>
      </w:r>
      <w:r w:rsidRPr="00B0782C">
        <w:rPr>
          <w:rFonts w:ascii="Nirmala UI" w:hAnsi="Nirmala UI" w:cs="Nirmala UI"/>
        </w:rPr>
        <w:t xml:space="preserve"> 1987 - 2010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කැටිවෙච්ච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රබන්ධයක්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කොහොමත්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කල්පිතයේ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රබන්ධය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හමුවෙච්ච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ගොඩනගපු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එකිනෙකා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අර්ථයෙන්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රබන්ධාකාරයෙන්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ගොඩනගන්න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රබන්ධාක</w:t>
      </w:r>
      <w:r w:rsidRPr="00B0782C">
        <w:rPr>
          <w:rFonts w:ascii="Nirmala UI" w:hAnsi="Nirmala UI" w:cs="Nirmala UI"/>
        </w:rPr>
        <w:t>ාරයේ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අවැසි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දඩයම්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පාවිච්චි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බොහොමයක්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සංකේතයන්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ජාතිය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පහුගිය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ඛේදවාචකයන්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රාශියක්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</w:t>
      </w:r>
      <w:r w:rsidRPr="00B0782C">
        <w:rPr>
          <w:rFonts w:ascii="Nirmala UI" w:hAnsi="Nirmala UI" w:cs="Nirmala UI"/>
        </w:rPr>
        <w:t>ැටෙන්න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බෙදීම්වල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නොපෙනෙන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ඇත්තක්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තුවක්කු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ආරංචිය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අල්ලගනියි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හුඟක්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කම්පනයට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ත්කරපු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ඛේදවාචක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බෙදුණු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යහපත්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ඔප්පු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යාපාරයෙන්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ගැලවෙන්නත්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රමුඛතම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ලෝකයේ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වැඩිපුරම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ජාතියේ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දූලානේ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ගැටලුව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දූලා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ජාතියක්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තරුණයෙක්ට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</w:t>
      </w:r>
      <w:r w:rsidRPr="00B0782C">
        <w:rPr>
          <w:rFonts w:ascii="Nirmala UI" w:hAnsi="Nirmala UI" w:cs="Nirmala UI"/>
        </w:rPr>
        <w:t>ණාව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බහුතරය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පාවුලෝ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කොයියෝගේ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ෂාහීර්</w:t>
      </w:r>
      <w:r w:rsidRPr="00B0782C">
        <w:rPr>
          <w:rFonts w:ascii="Nirmala UI" w:hAnsi="Nirmala UI" w:cs="Nirmala UI"/>
        </w:rPr>
        <w:t xml:space="preserve"> (Zahir)”. “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සිංහලය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ෂාහීර්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මුස්ලිම්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සංකේතයක්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ෂාහීර්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අර්ථය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උතුම්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”.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කෙලවර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රියාවක්නේ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පහුගිය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ෂාහීර්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වළක්වා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ගන්නෙ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ඔතනදී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ෂාහීර්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යොදන්නේ</w:t>
      </w:r>
      <w:r w:rsidRPr="00B0782C">
        <w:rPr>
          <w:rFonts w:ascii="Nirmala UI" w:hAnsi="Nirmala UI" w:cs="Nirmala UI"/>
        </w:rPr>
        <w:t xml:space="preserve"> Z </w:t>
      </w:r>
      <w:r w:rsidRPr="00B0782C">
        <w:rPr>
          <w:rFonts w:ascii="Nirmala UI" w:hAnsi="Nirmala UI" w:cs="Nirmala UI"/>
        </w:rPr>
        <w:t>අකුරනේ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Z </w:t>
      </w:r>
      <w:r w:rsidRPr="00B0782C">
        <w:rPr>
          <w:rFonts w:ascii="Nirmala UI" w:hAnsi="Nirmala UI" w:cs="Nirmala UI"/>
        </w:rPr>
        <w:t>අකුරේ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යටයි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ඉරකින්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කැපෙන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මුස්ලිම්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ෂාහීර්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ෂාහීර්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</w:t>
      </w:r>
      <w:r w:rsidRPr="00B0782C">
        <w:rPr>
          <w:rFonts w:ascii="Nirmala UI" w:hAnsi="Nirmala UI" w:cs="Nirmala UI"/>
        </w:rPr>
        <w:t>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යකරුවාට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එකිනෙකට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.      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මිනිසුන්ගෙන්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එක්තරා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බාරගනියි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නිගමනයකට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බලමු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කොතනින්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අල්ලගනියි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ගෙවුණු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ආන්දෝලනාත්මක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කල්පනා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බලද්දි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තේමාවන්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පාවිච්චි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මාකටින්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</w:t>
      </w:r>
      <w:r w:rsidRPr="00B0782C">
        <w:rPr>
          <w:rFonts w:ascii="Nirmala UI" w:hAnsi="Nirmala UI" w:cs="Nirmala UI"/>
        </w:rPr>
        <w:t>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මාකටින්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සමාජයකනේ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මාකටින්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මාකටින්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මාකටින්වලට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සම්පුර්ණයෙන්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විරුද්ධ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මාකටින්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හානිකර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දිශාවට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මාකටින්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වටපිටාවේ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කිසියම්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වෙනසක්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තියෙනවද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</w:t>
      </w:r>
      <w:r w:rsidRPr="00B0782C">
        <w:rPr>
          <w:rFonts w:ascii="Nirmala UI" w:hAnsi="Nirmala UI" w:cs="Nirmala UI"/>
        </w:rPr>
        <w:t>ින්නේ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ජෙනරේෂන්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අතාරින්නකෝ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ජෙනරේෂන්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ජෙනරේෂන්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අතාරින්නකෝ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ගුරුවරයා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</w:t>
      </w:r>
      <w:r w:rsidRPr="00B0782C">
        <w:rPr>
          <w:rFonts w:ascii="Nirmala UI" w:hAnsi="Nirmala UI" w:cs="Nirmala UI"/>
        </w:rPr>
        <w:t>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මැරෙනකම්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යහපත්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උදෙසා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දරමු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මතවාදී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කඳවුරුවලින්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දැනෙන්නෙ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සුතැවීමක්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නැද්ද</w:t>
      </w:r>
      <w:r w:rsidRPr="00B0782C">
        <w:rPr>
          <w:rFonts w:ascii="Nirmala UI" w:hAnsi="Nirmala UI" w:cs="Nirmala UI"/>
        </w:rPr>
        <w:t xml:space="preserve">?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කවදාවත්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පසුතැවුණු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මිනිහෙක්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ඉස්සරහටත්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පසුතැවෙන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මිනිහෙකුත්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හෘද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සාක්ෂියට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එකඟව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කවදාවත්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කවුරුත්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බලහත්කාරයෙන්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කැමැත්තෙන්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පක්ෂෙන්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කැමැත්තෙන්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හිටියෙත්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කැමැත්තෙන්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කවුරුත්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කම්පා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</w:t>
      </w:r>
      <w:r w:rsidRPr="00B0782C">
        <w:rPr>
          <w:rFonts w:ascii="Nirmala UI" w:hAnsi="Nirmala UI" w:cs="Nirmala UI"/>
        </w:rPr>
        <w:t>ෙන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පසෙකින්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තබා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අදට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කැමතියි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කාටවත්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සම්පුර්ණයෙන්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>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හුස්මගන්න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දේශපාලනිකයිනේ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සිස්ටම්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සිස්ටම්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</w:t>
      </w:r>
      <w:r w:rsidRPr="00B0782C">
        <w:rPr>
          <w:rFonts w:ascii="Nirmala UI" w:hAnsi="Nirmala UI" w:cs="Nirmala UI"/>
        </w:rPr>
        <w:t>ේරුම්ගන්න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කළු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සුදු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ඔක්කොටම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: </w:t>
      </w:r>
      <w:r w:rsidRPr="00B0782C">
        <w:rPr>
          <w:rFonts w:ascii="Nirmala UI" w:hAnsi="Nirmala UI" w:cs="Nirmala UI"/>
        </w:rPr>
        <w:t>දුලාජ්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දේවපුර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දමිත්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වැලිකලව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ලඝු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ලැබේවි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දමිත්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සංක්ෂිප්තය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එකපාරටම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අවබෝධයක්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</w:t>
      </w:r>
      <w:r w:rsidRPr="00B0782C">
        <w:rPr>
          <w:rFonts w:ascii="Nirmala UI" w:hAnsi="Nirmala UI" w:cs="Nirmala UI"/>
        </w:rPr>
        <w:t>ිබුණු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ගනිමින්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තිස්සේ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අතරෙදි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කල්පනා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අත්අකුරින්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රවුම්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අත්අකුරක්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ගෙනාවොත්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</w:t>
      </w:r>
      <w:r w:rsidRPr="00B0782C">
        <w:rPr>
          <w:rFonts w:ascii="Nirmala UI" w:hAnsi="Nirmala UI" w:cs="Nirmala UI"/>
        </w:rPr>
        <w:t>ියේවි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ෆොනුරුව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වැලිකල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මෝස්තරය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අක්ෂර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>, '</w:t>
      </w:r>
      <w:r w:rsidRPr="00B0782C">
        <w:rPr>
          <w:rFonts w:ascii="Nirmala UI" w:hAnsi="Nirmala UI" w:cs="Nirmala UI"/>
        </w:rPr>
        <w:t>වැලිකල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මෝස්තරයට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</w:t>
      </w:r>
      <w:r w:rsidRPr="00B0782C">
        <w:rPr>
          <w:rFonts w:ascii="Nirmala UI" w:hAnsi="Nirmala UI" w:cs="Nirmala UI"/>
        </w:rPr>
        <w:t>ොයලා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නොකෙරුණු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මොනවද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සෙල්ලිපි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මෝස්තරය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පැරණි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අච්චු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මෝස්තරය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ටයිප්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රයිටර්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මෝස්තරය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ෆොනුරූ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ෆොනුරූ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ජූලි</w:t>
      </w:r>
      <w:r w:rsidRPr="00B0782C">
        <w:rPr>
          <w:rFonts w:ascii="Nirmala UI" w:hAnsi="Nirmala UI" w:cs="Nirmala UI"/>
        </w:rPr>
        <w:t xml:space="preserve"> 12 </w:t>
      </w:r>
      <w:r w:rsidRPr="00B0782C">
        <w:rPr>
          <w:rFonts w:ascii="Nirmala UI" w:hAnsi="Nirmala UI" w:cs="Nirmala UI"/>
        </w:rPr>
        <w:t>රෝයල්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රොබේනියන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‘Z’ </w:t>
      </w:r>
      <w:r w:rsidRPr="00B0782C">
        <w:rPr>
          <w:rFonts w:ascii="Nirmala UI" w:hAnsi="Nirmala UI" w:cs="Nirmala UI"/>
        </w:rPr>
        <w:t>අකුර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සංවෘත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අ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දැක්වීම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සාධනීයයැ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ෆොනුරූ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නොවෙයි</w:t>
      </w:r>
      <w:r w:rsidRPr="00B0782C">
        <w:rPr>
          <w:rFonts w:ascii="Nirmala UI" w:hAnsi="Nirmala UI" w:cs="Nirmala UI"/>
        </w:rPr>
        <w:t xml:space="preserve">. ‘Z’ </w:t>
      </w:r>
      <w:r w:rsidRPr="00B0782C">
        <w:rPr>
          <w:rFonts w:ascii="Nirmala UI" w:hAnsi="Nirmala UI" w:cs="Nirmala UI"/>
        </w:rPr>
        <w:t>අකුර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රැසක්ම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අතා</w:t>
      </w:r>
      <w:r w:rsidRPr="00B0782C">
        <w:rPr>
          <w:rFonts w:ascii="Nirmala UI" w:hAnsi="Nirmala UI" w:cs="Nirmala UI"/>
        </w:rPr>
        <w:t>ර්කික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රායෝගික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සුදුසුයැ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සාමූහිකය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සමූහයකින්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අහම්බයක්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උනන්දුවක්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සිස්ටම්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>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සිස්ටම්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මොඩලයේ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සිදුකළ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අවබෝධයක්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අලුතින්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සිස්ටම්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භයානක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අවබෝධය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එකටම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'</w:t>
      </w:r>
      <w:r w:rsidRPr="00B0782C">
        <w:rPr>
          <w:rFonts w:ascii="Nirmala UI" w:hAnsi="Nirmala UI" w:cs="Nirmala UI"/>
        </w:rPr>
        <w:t>සිස්ටම්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බේරාගැනීමේ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පුරුද්දක්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උදාහරණයක්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Z </w:t>
      </w:r>
      <w:r w:rsidRPr="00B0782C">
        <w:rPr>
          <w:rFonts w:ascii="Nirmala UI" w:hAnsi="Nirmala UI" w:cs="Nirmala UI"/>
        </w:rPr>
        <w:t>අකුරට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5</w:t>
      </w:r>
      <w:r w:rsidRPr="00B0782C">
        <w:rPr>
          <w:rFonts w:ascii="Nirmala UI" w:hAnsi="Nirmala UI" w:cs="Nirmala UI"/>
        </w:rPr>
        <w:t>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පාවිච්චියට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ෆොන්ට්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නොවුණොත්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අවබෝධයකින්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දැනගත්තාම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විකල්පය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තෝරගනීවි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නිර්මාණශීලීත්වය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උපරිමයෙන්ම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රචාරණය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සෑහෙන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බලපානවා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ශේෂයෙන්ම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සංස්කෘතික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සේවාදායකයාගෙ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</w:t>
      </w:r>
      <w:r w:rsidRPr="00B0782C">
        <w:rPr>
          <w:rFonts w:ascii="Nirmala UI" w:hAnsi="Nirmala UI" w:cs="Nirmala UI"/>
        </w:rPr>
        <w:t>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ඍජුව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බලපානවා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රචාරණ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ක්ෂේත්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පෙරළියක්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පෙරළිකාර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සේවාදායකයාට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රචාරණ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2012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2017 </w:t>
      </w:r>
      <w:r w:rsidRPr="00B0782C">
        <w:rPr>
          <w:rFonts w:ascii="Nirmala UI" w:hAnsi="Nirmala UI" w:cs="Nirmala UI"/>
        </w:rPr>
        <w:t>වසරවල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පිටපතට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හිමිවුණා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සෑහෙන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ආසාවකුත්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>වා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මගේම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මෝස්තරයකින්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සිදුවේවි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ඉරේෂා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හේමමාලි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නිර්මාණකාරිණියක්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හැකියාවන්ගෙන්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පරිපූර්ණ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තැනැත්තියක්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විටෙක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තෙලිතුඩ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කැමරාව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නොනැවතී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පන්හිඳෙන්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ජූලි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මස</w:t>
      </w:r>
      <w:r w:rsidRPr="00B0782C">
        <w:rPr>
          <w:rFonts w:ascii="Nirmala UI" w:hAnsi="Nirmala UI" w:cs="Nirmala UI"/>
        </w:rPr>
        <w:t xml:space="preserve"> 07 </w:t>
      </w:r>
      <w:r w:rsidRPr="00B0782C">
        <w:rPr>
          <w:rFonts w:ascii="Nirmala UI" w:hAnsi="Nirmala UI" w:cs="Nirmala UI"/>
        </w:rPr>
        <w:t>වනදා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එළිදකින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රන්ථය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හමාර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බණවර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  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කවදාවත්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රැල්ලත්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ෆේස්බු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දුහුනන්ට</w:t>
      </w:r>
      <w:r w:rsidRPr="00B0782C">
        <w:rPr>
          <w:rFonts w:ascii="Nirmala UI" w:hAnsi="Nirmala UI" w:cs="Nirmala UI"/>
        </w:rPr>
        <w:t>.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ලයික්ස්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කමෙන්ට්ස්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lastRenderedPageBreak/>
        <w:t>ශෙයාර්ස්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කවදාවත්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සෑහෙන්න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ආධුනික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ආධුනික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මුහුණු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රැළි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රැළි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</w:t>
      </w:r>
      <w:r w:rsidRPr="00B0782C">
        <w:rPr>
          <w:rFonts w:ascii="Nirmala UI" w:hAnsi="Nirmala UI" w:cs="Nirmala UI"/>
        </w:rPr>
        <w:t>ැටෙනවට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ආත්මීයව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හැමදේටම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සුදුසු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පලියට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අවුරුද්දෙන්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අවුරුද්දට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එළිදක්වන්න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සිතුවිල්ලක්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</w:t>
      </w:r>
      <w:r w:rsidRPr="00B0782C">
        <w:rPr>
          <w:rFonts w:ascii="Nirmala UI" w:hAnsi="Nirmala UI" w:cs="Nirmala UI"/>
        </w:rPr>
        <w:t>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නිර්මාණයක්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ක්ෂණික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නූඩ්ල්ස්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>. ‘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හීන්සැරය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තියෙනවනේ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කලාකරුව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කුගේ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දරුවෝ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කැමරාව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අහම්බෙන්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කැමරාවට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හසුකරගන්න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ඡායාරූපයක්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සොඳුරු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සංවේදනාවක්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රැකියාවකට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විනෝදාංශය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නිවැරැදි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වෘත්තීයමය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රාමුවකට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කොටුවෙලා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කර්තව්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රැකියාවක්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කටයුත්තක්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හිතුණම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ගෙවල්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කැමරාවත්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ඇවිදින්න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හැමදෙයක්ම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වේදිතයන්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දරුවෙක්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දැම්මට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</w:t>
      </w:r>
      <w:r w:rsidRPr="00B0782C">
        <w:rPr>
          <w:rFonts w:ascii="Nirmala UI" w:hAnsi="Nirmala UI" w:cs="Nirmala UI"/>
        </w:rPr>
        <w:t>කුම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හිමිවෙන්නෙ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දරුවො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දරුවෝ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කෂේරුකාවක්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කෂේරුකාවක්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රසවින්දනයන්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විවේචනත්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ැහැදී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නිර්මාණයක්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විවේචන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</w:t>
      </w:r>
      <w:r w:rsidRPr="00B0782C">
        <w:rPr>
          <w:rFonts w:ascii="Nirmala UI" w:hAnsi="Nirmala UI" w:cs="Nirmala UI"/>
        </w:rPr>
        <w:t xml:space="preserve">.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කිවිඳියක්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නාමකරණයට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අසාධාරණයක්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වචනයක්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රිද්මයානුකූලව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ගැලපූ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කිවිඳියන්යැ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>ගන්නා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සමාජයක</w:t>
      </w:r>
      <w:r w:rsidRPr="00B0782C">
        <w:rPr>
          <w:rFonts w:ascii="Nirmala UI" w:hAnsi="Nirmala UI" w:cs="Nirmala UI"/>
        </w:rPr>
        <w:t>, '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කිවිඳියක්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ඔටුන්නක්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අඳිනවා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ෆොටෝ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ගෙවල්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දරුවො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හැමදේමත්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මහපොළොවේ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ගෑනියෙක්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චෝදනාව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>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නොගියේ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චෝදනාව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අදාළ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දවස්වල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ඉරේෂාගේ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පොරොත්තුවෙන්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නිර්මාණකරණයේ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නිර්මාණකාරිණියක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නිර්ණායකයන්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සකසනවා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උළෙල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සංවිධායකයින්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තීරකයින්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පසුතැවීම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සුදුසු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07 </w:t>
      </w:r>
      <w:r w:rsidRPr="00B0782C">
        <w:rPr>
          <w:rFonts w:ascii="Nirmala UI" w:hAnsi="Nirmala UI" w:cs="Nirmala UI"/>
        </w:rPr>
        <w:t>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2:30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හමාර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බණවර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මියුසස්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මහනුවර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කැන්ඩියන්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ආට්</w:t>
      </w:r>
      <w:r w:rsidRPr="00B0782C">
        <w:rPr>
          <w:rFonts w:ascii="Nirmala UI" w:hAnsi="Nirmala UI" w:cs="Nirmala UI"/>
        </w:rPr>
        <w:t>’</w:t>
      </w:r>
      <w:r w:rsidRPr="00B0782C">
        <w:rPr>
          <w:rFonts w:ascii="Nirmala UI" w:hAnsi="Nirmala UI" w:cs="Nirmala UI"/>
        </w:rPr>
        <w:t>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එළිදක්වනවා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සිරිව</w:t>
      </w:r>
      <w:r w:rsidRPr="00B0782C">
        <w:rPr>
          <w:rFonts w:ascii="Nirmala UI" w:hAnsi="Nirmala UI" w:cs="Nirmala UI"/>
        </w:rPr>
        <w:t>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නීතිඥ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ඩිල්ශාන්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පතිරත්න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සහභාගි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විමලසිරි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මෙහෙයවන්නේ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හැමෝටම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බණවරයක්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ආරාධනා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පිරිත්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සජ්ඣායනාවක්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හමාර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බණවර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දේශනා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>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ගන්නෙම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සටහන්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ආරම්භ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අනුභූතීන්වලට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මායිම්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නිශ්චිත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>. ‘</w:t>
      </w:r>
      <w:r w:rsidRPr="00B0782C">
        <w:rPr>
          <w:rFonts w:ascii="Nirmala UI" w:hAnsi="Nirmala UI" w:cs="Nirmala UI"/>
        </w:rPr>
        <w:t>හමාර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</w:t>
      </w:r>
      <w:r w:rsidRPr="00B0782C">
        <w:rPr>
          <w:rFonts w:ascii="Nirmala UI" w:hAnsi="Nirmala UI" w:cs="Nirmala UI"/>
        </w:rPr>
        <w:t>ණවර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ඉපදීමක්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බලමු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කොච්චර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ඉඳහිට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මුණගැහෙන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කොතෙක්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ඇත්ද</w:t>
      </w:r>
      <w:r w:rsidRPr="00B0782C">
        <w:rPr>
          <w:rFonts w:ascii="Nirmala UI" w:hAnsi="Nirmala UI" w:cs="Nirmala UI"/>
        </w:rPr>
        <w:t>? "</w:t>
      </w:r>
      <w:r w:rsidRPr="00B0782C">
        <w:rPr>
          <w:rFonts w:ascii="Nirmala UI" w:hAnsi="Nirmala UI" w:cs="Nirmala UI"/>
        </w:rPr>
        <w:t>කවුද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?" </w:t>
      </w:r>
      <w:r w:rsidRPr="00B0782C">
        <w:rPr>
          <w:rFonts w:ascii="Nirmala UI" w:hAnsi="Nirmala UI" w:cs="Nirmala UI"/>
        </w:rPr>
        <w:t>තුළින්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රාමුවෙන්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දිගහැරුම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ජූලි</w:t>
      </w:r>
      <w:r w:rsidRPr="00B0782C">
        <w:rPr>
          <w:rFonts w:ascii="Nirmala UI" w:hAnsi="Nirmala UI" w:cs="Nirmala UI"/>
        </w:rPr>
        <w:t xml:space="preserve"> 03 </w:t>
      </w:r>
      <w:r w:rsidRPr="00B0782C">
        <w:rPr>
          <w:rFonts w:ascii="Nirmala UI" w:hAnsi="Nirmala UI" w:cs="Nirmala UI"/>
        </w:rPr>
        <w:t>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සිපගන්න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සූදානම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ගුරුගොඩ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සිරිවිමල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එළඹෙන්නට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උන්වහන්සේ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කැළණිය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නාගානන්ද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බෞද්ධ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</w:t>
      </w:r>
      <w:r w:rsidRPr="00B0782C">
        <w:rPr>
          <w:rFonts w:ascii="Nirmala UI" w:hAnsi="Nirmala UI" w:cs="Nirmala UI"/>
        </w:rPr>
        <w:t>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විවිධායුරින්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කලිනුත්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පැතුරුණ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පතනෙහි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අහස්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ගනිමි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උන්වහන්සේගේ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මුලපුරමු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ලිව්වෙ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ආත්මාර්ථය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බැනුම්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ගුටි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අනුන්ගෙ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නන්නත්තාර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හම්බෙන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සහනයකට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ආත්මාර්ථය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ලිව්වා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එතැ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ආත්මාර්ථයෙන්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පරාර්ථකාමී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දෘෂ්ටියක්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එතැනදි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වේදිකාවෙන්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කොයි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ඔළුවලට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දෙවැන්න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මෙහෙමයි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කවියෙකුටම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වපසරියට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අනුගතව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සමහරවිට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උඩුගම්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පිහිනීම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කෙනෙකුට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බෝධි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පූජාවක්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තියමු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>, “</w:t>
      </w:r>
      <w:r w:rsidRPr="00B0782C">
        <w:rPr>
          <w:rFonts w:ascii="Nirmala UI" w:hAnsi="Nirmala UI" w:cs="Nirmala UI"/>
        </w:rPr>
        <w:t>යමු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ඩොක්ටර්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බුද්ධිමය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පැතිකඩක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>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සිවුර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අහම්බයක්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චතුරාර්ය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>, "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බලාගෙන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බොරුවක්නෙ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කැමැත්තක්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එක්තරා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නිවීමක්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හොයාගෙන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සාධු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බහුතරය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මහපොළොවෙත්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ආඩම්බර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උද්දච්ච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ආදරයක්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පසුකාලීනව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රමෝට්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අහද්දි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රැඩිකල්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පටබැඳෙන්න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ගුරුගොඩ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සිරිවිමලත්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රැඩිකල්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භික්ෂුවක්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රැඩිකල්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කෑල්ල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අවභාවිත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කෑල්ලක්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රැඩිකල්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සරලම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උත්තරේ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එදිරිගාමී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අමුතුවෙන්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පසුගාමීත්වය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එදිරිගාමීත්වය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මළගෙදර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ගායනා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සිංදු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නටන්න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බෙග්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මාස්ටර්ගෙ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බුද්ධ</w:t>
      </w:r>
      <w:r w:rsidRPr="00B0782C">
        <w:rPr>
          <w:rFonts w:ascii="Nirmala UI" w:hAnsi="Nirmala UI" w:cs="Nirmala UI"/>
        </w:rPr>
        <w:t>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සරණං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ගච්ඡාමි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සිංදුව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නටනවා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දේශපාලකයෝ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ටොයිලට්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වළවල්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මහජනතාව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කොන්ෆියුස්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සමාජයකට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එදිරිගාමීත්වය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කියන්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නෙ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මූලික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යතාවයක්</w:t>
      </w:r>
      <w:r w:rsidRPr="00B0782C">
        <w:rPr>
          <w:rFonts w:ascii="Nirmala UI" w:hAnsi="Nirmala UI" w:cs="Nirmala UI"/>
        </w:rPr>
        <w:t>”.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නොතේරෙන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තේරෙන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අනාගත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පළපුරුද්දට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හික්මීම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හික්මෙන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කවමදාවත්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දහම්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කොල්ලො</w:t>
      </w:r>
      <w:r w:rsidRPr="00B0782C">
        <w:rPr>
          <w:rFonts w:ascii="Nirmala UI" w:hAnsi="Nirmala UI" w:cs="Nirmala UI"/>
        </w:rPr>
        <w:t xml:space="preserve">/ </w:t>
      </w:r>
      <w:r w:rsidRPr="00B0782C">
        <w:rPr>
          <w:rFonts w:ascii="Nirmala UI" w:hAnsi="Nirmala UI" w:cs="Nirmala UI"/>
        </w:rPr>
        <w:t>කෙල්ලන්ව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හික්මීම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කවමදාවත්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හූරන්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ජාතියක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භික්ෂුවටත්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භික්ෂුව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කොයිතරම්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හික්මීමෙන්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සාකච්ඡා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න්සලේ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ජාලයක්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ඔයා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හැඟීම්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සැනසුණේ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අනිවාර්යයෙන්ම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කැම්පස්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කෙල්ලෙක්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ඉද්දි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හැඟීමක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අනිත්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කරපුවාම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රජයෙන්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රක්ෂණාවරණ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අම්මට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පාර්ලිමේන්තුවේ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අවුරුද්දකට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අයවැයෙන්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රජයෙන්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කරන්නෙත්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සසුනට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අරුණ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දාගෙන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කන්න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බොන්න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හැමෝම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අන්තිමට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කරගත්තම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ඒහි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පස්සිකෝ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t>එව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බලව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එදිරිගාමී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මිනිහෙක්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දාගෙනත්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ඇරලත්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කණගාටුවට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භික්ෂුවක්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අරින</w:t>
      </w:r>
      <w:r w:rsidRPr="00B0782C">
        <w:rPr>
          <w:rFonts w:ascii="Nirmala UI" w:hAnsi="Nirmala UI" w:cs="Nirmala UI"/>
        </w:rPr>
        <w:t>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දේශපාලනික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තියෙද්දි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කතාන්දර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මට්ටමකට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සාකච්ඡා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කොතැන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දීත්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; </w:t>
      </w:r>
      <w:r w:rsidRPr="00B0782C">
        <w:rPr>
          <w:rFonts w:ascii="Nirmala UI" w:hAnsi="Nirmala UI" w:cs="Nirmala UI"/>
        </w:rPr>
        <w:t>නූතන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තනිකරම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ළිං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මැඬියෙක්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නූතනත්වයට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හිටියෙත්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හිටින්නෙත්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බිහිවෙන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බටහිර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</w:t>
      </w:r>
      <w:r w:rsidRPr="00B0782C">
        <w:rPr>
          <w:rFonts w:ascii="Nirmala UI" w:hAnsi="Nirmala UI" w:cs="Nirmala UI"/>
        </w:rPr>
        <w:t xml:space="preserve"> Ethics </w:t>
      </w:r>
      <w:r w:rsidRPr="00B0782C">
        <w:rPr>
          <w:rFonts w:ascii="Nirmala UI" w:hAnsi="Nirmala UI" w:cs="Nirmala UI"/>
        </w:rPr>
        <w:t>හරියටම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සදාචාරවාදයෙන්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පැනලා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මරාගන්න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ශාස</w:t>
      </w:r>
      <w:r w:rsidRPr="00B0782C">
        <w:rPr>
          <w:rFonts w:ascii="Nirmala UI" w:hAnsi="Nirmala UI" w:cs="Nirmala UI"/>
        </w:rPr>
        <w:t>්තෘවරයා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අනුගාමිකයෝ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ආගම්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ඇහැට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ඇහැක්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ඉල්ලන්නෙ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රාණෙට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ඉල්ලන්නෙ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අශිෂ්ටයන්ගෙ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තිප්පොළක්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හැමෝම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තිප්පොලේ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>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ආගමක්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අනිවාර්යයෙන්ම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යුත්තේ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ශාස්තෘවරයා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පෙන්නලා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හෙවනැල්ල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දූපත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උදාහරණයකට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කවමදාවත්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හාමුදුරුවෝ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යේසුස්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වහන්සේ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නබි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යහපත්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අනුගාමිකයා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රායෝගිකව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පෙන්වන</w:t>
      </w:r>
      <w:r w:rsidRPr="00B0782C">
        <w:rPr>
          <w:rFonts w:ascii="Nirmala UI" w:hAnsi="Nirmala UI" w:cs="Nirmala UI"/>
        </w:rPr>
        <w:t>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නැහැනේ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ශිෂ්ට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බෞද්ධ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බහුතර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ශිෂ්ට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හැසිරෙන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කුලය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දේශපාලකයෙකුට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වපුරනවා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කන්දරාවක්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රතිසංස්කරණ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නූතන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ගැලපෙන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ජූලි</w:t>
      </w:r>
      <w:r w:rsidRPr="00B0782C">
        <w:rPr>
          <w:rFonts w:ascii="Nirmala UI" w:hAnsi="Nirmala UI" w:cs="Nirmala UI"/>
        </w:rPr>
        <w:t xml:space="preserve"> 03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දවල්</w:t>
      </w:r>
      <w:r w:rsidRPr="00B0782C">
        <w:rPr>
          <w:rFonts w:ascii="Nirmala UI" w:hAnsi="Nirmala UI" w:cs="Nirmala UI"/>
        </w:rPr>
        <w:t xml:space="preserve"> 02.00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KSP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විදිහට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අහස්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සිපගනිමි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චූලානන්ද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සමරනායක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මහත්මයා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කිවියර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කරුණාරත්න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දෙපළ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පවත්වන්නෙ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ගල්කන්දේ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ධම්මානන්ද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මුලසුන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හොඹවනවා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කවියට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ළබැඳි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හැමෝටම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විවෘතව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ආරාධනා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අනිවාර්යයෙන්ම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ඇමරිකාවේ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ජනාධිපති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බරැක්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ඔබාමාගේ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පෝස්ටරයක්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රියත්වයට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ජාලයන්ගේ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අසීමිතව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ශෙයාර්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ඉන්පසු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පුද්ගලයන්ගේ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පින්තූ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අයුරින්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එක්තරා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රැල්ලක්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ඔබාමාගේ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පෝස්ටරය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ෂෙපාර්ඩ්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වීදියෙන්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සිතුවම්කරණයට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ඇමරිකානු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ජාතිකයෙකි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වෘත්තීමය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</w:t>
      </w:r>
      <w:r w:rsidRPr="00B0782C">
        <w:rPr>
          <w:rFonts w:ascii="Nirmala UI" w:hAnsi="Nirmala UI" w:cs="Nirmala UI"/>
        </w:rPr>
        <w:t>ෆික්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සමකාලීන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සිත්තරුවන්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ස්ථානගතව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පැවතීම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ස්මිත්සෝනියන්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කෞතුකාගාරය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ඇන්ජලීස්හි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කෞතුකාගාරය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නිව්යෝක්හි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නූතන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කෞතුකාගාරය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රිච්මන්ඩ්හි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වර්ජිනියා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ලල</w:t>
      </w:r>
      <w:r w:rsidRPr="00B0782C">
        <w:rPr>
          <w:rFonts w:ascii="Nirmala UI" w:hAnsi="Nirmala UI" w:cs="Nirmala UI"/>
        </w:rPr>
        <w:t>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කෞතුකාගාරය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ලන්ඩනයේ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වික්ටෝරියා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ඇල්බර්ට්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කෞතුකාගාරයන්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කෞතුකාගාර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රදර්ශනයට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විවෘතව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යෞවනයට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පිවිසෙත්ම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නැඹුරුවක්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රෝඩ්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අයිලන්ඩ්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ස්කූල්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ඔෆ්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ඩිසයින්හි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සැලසුම්කරණය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ඉගෙනුමට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අතරවාරයේ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ශිෂ්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යාපාරික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රැෆික්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ඇරඹුමක්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ස්ටිකර්ස්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ටී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ෂර්ට්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ස්කෙට්බෝඩ්ස්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පෝස්ටර්ස්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රැෆික්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</w:t>
      </w:r>
      <w:r w:rsidRPr="00B0782C">
        <w:rPr>
          <w:rFonts w:ascii="Nirmala UI" w:hAnsi="Nirmala UI" w:cs="Nirmala UI"/>
        </w:rPr>
        <w:t>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රෙස්ලින්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රීඩකයෙකු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රංශ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ඔන්ඩ්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</w:t>
      </w:r>
      <w:r w:rsidRPr="00B0782C">
        <w:rPr>
          <w:rFonts w:ascii="Nirmala UI" w:hAnsi="Nirmala UI" w:cs="Nirmala UI"/>
        </w:rPr>
        <w:t xml:space="preserve"> (André the Giant  ))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උපහාසාත්මක</w:t>
      </w:r>
      <w:r w:rsidRPr="00B0782C">
        <w:rPr>
          <w:rFonts w:ascii="Nirmala UI" w:hAnsi="Nirmala UI" w:cs="Nirmala UI"/>
        </w:rPr>
        <w:t xml:space="preserve">  </w:t>
      </w:r>
      <w:r w:rsidRPr="00B0782C">
        <w:rPr>
          <w:rFonts w:ascii="Nirmala UI" w:hAnsi="Nirmala UI" w:cs="Nirmala UI"/>
        </w:rPr>
        <w:t>සිත්තම්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ප්ලාස්ටික්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යොදාගනිමින්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සැකසූ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ස්ටිකරයක්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පෝස්ටරයක්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මිතුරන්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බෙදාහරින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එමඟින්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නොසිතූ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රියත්වයකට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නොමසුළු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අවධානයට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</w:t>
      </w:r>
      <w:r w:rsidRPr="00B0782C">
        <w:rPr>
          <w:rFonts w:ascii="Nirmala UI" w:hAnsi="Nirmala UI" w:cs="Nirmala UI"/>
        </w:rPr>
        <w:t>ක්වෙයි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ඇවෑමෙන්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ගසයි</w:t>
      </w:r>
      <w:r w:rsidRPr="00B0782C">
        <w:rPr>
          <w:rFonts w:ascii="Nirmala UI" w:hAnsi="Nirmala UI" w:cs="Nirmala UI"/>
        </w:rPr>
        <w:t xml:space="preserve">. 2008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පැවැත්වුණු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ඇමරිකානු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ජනාධිපතිවරණය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බරැක්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ඔබාමාගේ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පෝස්ටරයක්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ආකර්ෂණය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“HOPE”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පෝස්ටරය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එසේම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අකරතැබ්බයකට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මුහුණපාන්නට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අතිශය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නිර්මාණශීලි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නිර්මාණකරුවෙකු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පිළිගැනීමත්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ඇතැමුන්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සොරකම්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චෝදනාවට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විණි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1970 </w:t>
      </w:r>
      <w:r w:rsidRPr="00B0782C">
        <w:rPr>
          <w:rFonts w:ascii="Nirmala UI" w:hAnsi="Nirmala UI" w:cs="Nirmala UI"/>
        </w:rPr>
        <w:t>පෙ</w:t>
      </w:r>
      <w:r w:rsidRPr="00B0782C">
        <w:rPr>
          <w:rFonts w:ascii="Nirmala UI" w:hAnsi="Nirmala UI" w:cs="Nirmala UI"/>
        </w:rPr>
        <w:t>බරවාරි</w:t>
      </w:r>
      <w:r w:rsidRPr="00B0782C">
        <w:rPr>
          <w:rFonts w:ascii="Nirmala UI" w:hAnsi="Nirmala UI" w:cs="Nirmala UI"/>
        </w:rPr>
        <w:t xml:space="preserve"> 15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කැරොලිනාවේ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චාර්ල්ස්ටන්හි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ෆ්රෑන්ක්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ෂෙපාර්ඩ්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ෆේරිගේ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වෛද්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යවරයෙකු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දේපළ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වෙළඳාමේ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චාලට්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නැමැත්තියකි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කුඩා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ඉමහත්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ඇල්ම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කැලිෆෝනියාවේ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අඩිල්වයිල්ඩ්හි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</w:t>
      </w:r>
      <w:r w:rsidRPr="00B0782C">
        <w:rPr>
          <w:rFonts w:ascii="Nirmala UI" w:hAnsi="Nirmala UI" w:cs="Nirmala UI"/>
        </w:rPr>
        <w:t>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, 1988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සාර්ථකව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අයිලන්ඩ්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ස්කූල්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ඔෆ්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ඩිසයින්හි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සැලසුම්කරණය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ඉගෙනුමට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පිටිවහලක්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විණි</w:t>
      </w:r>
      <w:r w:rsidRPr="00B0782C">
        <w:rPr>
          <w:rFonts w:ascii="Nirmala UI" w:hAnsi="Nirmala UI" w:cs="Nirmala UI"/>
        </w:rPr>
        <w:t xml:space="preserve">. 1992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ලලිත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උපාධ</w:t>
      </w:r>
      <w:r w:rsidRPr="00B0782C">
        <w:rPr>
          <w:rFonts w:ascii="Nirmala UI" w:hAnsi="Nirmala UI" w:cs="Nirmala UI"/>
        </w:rPr>
        <w:t>ිධාරියෙකු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ඵල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නෙළා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ගනියි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ලෝකප්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ශිල්පියෙකු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තබන්නට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ඉවහල්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වූයේ</w:t>
      </w:r>
      <w:r w:rsidRPr="00B0782C">
        <w:rPr>
          <w:rFonts w:ascii="Nirmala UI" w:hAnsi="Nirmala UI" w:cs="Nirmala UI"/>
        </w:rPr>
        <w:t xml:space="preserve">, “HOPE” </w:t>
      </w:r>
      <w:r w:rsidRPr="00B0782C">
        <w:rPr>
          <w:rFonts w:ascii="Nirmala UI" w:hAnsi="Nirmala UI" w:cs="Nirmala UI"/>
        </w:rPr>
        <w:t>පෝස්ටරය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බරැක්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ඔබාමාගේ</w:t>
      </w:r>
      <w:r w:rsidRPr="00B0782C">
        <w:rPr>
          <w:rFonts w:ascii="Nirmala UI" w:hAnsi="Nirmala UI" w:cs="Nirmala UI"/>
        </w:rPr>
        <w:t xml:space="preserve"> 2008 </w:t>
      </w:r>
      <w:r w:rsidRPr="00B0782C">
        <w:rPr>
          <w:rFonts w:ascii="Nirmala UI" w:hAnsi="Nirmala UI" w:cs="Nirmala UI"/>
        </w:rPr>
        <w:t>ජනාධිපතිවරණ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රචාරණයට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පිටිවහලක්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“HOPE”, “CHANGE”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“VOTE”,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පෝස්ටර්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2008 </w:t>
      </w:r>
      <w:r w:rsidRPr="00B0782C">
        <w:rPr>
          <w:rFonts w:ascii="Nirmala UI" w:hAnsi="Nirmala UI" w:cs="Nirmala UI"/>
        </w:rPr>
        <w:t>පෙබරවාරියේ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ලියමනක්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කවරෙකුගෙන්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ඔබාමාගෙනි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මෙලෙසිනි</w:t>
      </w:r>
      <w:r w:rsidRPr="00B0782C">
        <w:rPr>
          <w:rFonts w:ascii="Nirmala UI" w:hAnsi="Nirmala UI" w:cs="Nirmala UI"/>
        </w:rPr>
        <w:t>;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ජනාධිපතිවරණ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රචාරණ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දක්ෂතාව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උපයෝගී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මෙහෙවරට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ස්තුතිවන්ත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පණිවුඩය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</w:t>
      </w:r>
      <w:r w:rsidRPr="00B0782C">
        <w:rPr>
          <w:rFonts w:ascii="Nirmala UI" w:hAnsi="Nirmala UI" w:cs="Nirmala UI"/>
        </w:rPr>
        <w:t>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සිදුවිය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සමාජීය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පෙරළිය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සිත්තම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ජනතාව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කොටස්කරුවෙකු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සහයෝගය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ඉමහත්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ආඩම්බරයක්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බරැක්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ඔබාමා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2008 </w:t>
      </w:r>
      <w:r w:rsidRPr="00B0782C">
        <w:rPr>
          <w:rFonts w:ascii="Nirmala UI" w:hAnsi="Nirmala UI" w:cs="Nirmala UI"/>
        </w:rPr>
        <w:t>පෙ</w:t>
      </w:r>
      <w:r w:rsidRPr="00B0782C">
        <w:rPr>
          <w:rFonts w:ascii="Nirmala UI" w:hAnsi="Nirmala UI" w:cs="Nirmala UI"/>
        </w:rPr>
        <w:t>බරවාරි</w:t>
      </w:r>
      <w:r w:rsidRPr="00B0782C">
        <w:rPr>
          <w:rFonts w:ascii="Nirmala UI" w:hAnsi="Nirmala UI" w:cs="Nirmala UI"/>
        </w:rPr>
        <w:t xml:space="preserve"> 22”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ඔබාමාගේ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සිතුවමට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රථම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විප්ලවීය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සිත්තමට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නැගිණි</w:t>
      </w:r>
      <w:r w:rsidRPr="00B0782C">
        <w:rPr>
          <w:rFonts w:ascii="Nirmala UI" w:hAnsi="Nirmala UI" w:cs="Nirmala UI"/>
        </w:rPr>
        <w:t xml:space="preserve">. 60 </w:t>
      </w:r>
      <w:r w:rsidRPr="00B0782C">
        <w:rPr>
          <w:rFonts w:ascii="Nirmala UI" w:hAnsi="Nirmala UI" w:cs="Nirmala UI"/>
        </w:rPr>
        <w:t>දශකයේ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ඇමෙරිකානු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කාන්තා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රියාකාරිනියක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ඇන්ජෙලා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ඩේවිස්ගේ</w:t>
      </w:r>
      <w:r w:rsidRPr="00B0782C">
        <w:rPr>
          <w:rFonts w:ascii="Nirmala UI" w:hAnsi="Nirmala UI" w:cs="Nirmala UI"/>
        </w:rPr>
        <w:t xml:space="preserve"> 'Panther Power'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සිතුවමේ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</w:t>
      </w:r>
      <w:r w:rsidRPr="00B0782C">
        <w:rPr>
          <w:rFonts w:ascii="Nirmala UI" w:hAnsi="Nirmala UI" w:cs="Nirmala UI"/>
        </w:rPr>
        <w:t>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බොක්සිං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ශූරයෙකු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මොහොමඩ්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ඇමෙරිකානු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රොක්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ගිටාර්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ජිමී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හෙන්ඩ්රික්ස්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ඇමරිකානු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පැසිපන්දු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රීඩක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මයිකල්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ජෝර්ඩන්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සිතුවමට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නැගුණි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විප්ලවීය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</w:t>
      </w:r>
      <w:r w:rsidRPr="00B0782C">
        <w:rPr>
          <w:rFonts w:ascii="Nirmala UI" w:hAnsi="Nirmala UI" w:cs="Nirmala UI"/>
        </w:rPr>
        <w:t>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බොහොමයක්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පෝස්ටර්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ස්ටිකර්ස්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වීදි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සිතුවම්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බිතු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සිතුවම්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සිත්තම්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කෙරිණි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2009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“HOPE” </w:t>
      </w:r>
      <w:r w:rsidRPr="00B0782C">
        <w:rPr>
          <w:rFonts w:ascii="Nirmala UI" w:hAnsi="Nirmala UI" w:cs="Nirmala UI"/>
        </w:rPr>
        <w:t>පෝස්ටරය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Brit Insurance Design Award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පිරිනමන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, 2010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AS220 Free Culture Award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හිමිකම්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දැරුවේ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ෂෙපාර්ඩ්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ෆේරි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බිරිඳ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ඇමැන්ඩා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දියණියන්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දෙදෙනා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මෙඩ්ලින්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කැලිෆෝනියාවේ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ඇන්ජලීස්හි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වෙසෙයි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දක්ෂතාවන්ගෙන්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සපිරි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ලාංකිකයන්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>යාවන්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රයන්හි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නියැලෙන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තොරතුරු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Roar-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කමෙන්ටුවක්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“</w:t>
      </w:r>
      <w:proofErr w:type="spellStart"/>
      <w:r w:rsidRPr="00B0782C">
        <w:rPr>
          <w:rFonts w:ascii="Nirmala UI" w:hAnsi="Nirmala UI" w:cs="Nirmala UI"/>
        </w:rPr>
        <w:t>හෙළයේ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මහා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ගත්කරු</w:t>
      </w:r>
      <w:proofErr w:type="spellEnd"/>
      <w:r w:rsidRPr="00B0782C">
        <w:rPr>
          <w:rFonts w:ascii="Nirmala UI" w:hAnsi="Nirmala UI" w:cs="Nirmala UI"/>
        </w:rPr>
        <w:t xml:space="preserve">” </w:t>
      </w:r>
      <w:proofErr w:type="spellStart"/>
      <w:r w:rsidRPr="00B0782C">
        <w:rPr>
          <w:rFonts w:ascii="Nirmala UI" w:hAnsi="Nirmala UI" w:cs="Nirmala UI"/>
        </w:rPr>
        <w:t>යන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විරුදාවලිය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මාර්ටින්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රමසිංහයන්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දැවැන්තම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සලකුණකි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ළමාහේවගේ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බැස්ටියන්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රමසිංහ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මාගාල්ල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බලපිටිය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තොච්චොහාමි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1890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මැයි</w:t>
      </w:r>
      <w:r w:rsidRPr="00B0782C">
        <w:rPr>
          <w:rFonts w:ascii="Nirmala UI" w:hAnsi="Nirmala UI" w:cs="Nirmala UI"/>
        </w:rPr>
        <w:t xml:space="preserve"> 29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ගාල්ල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කොග්ගල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රාමයේ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මුලකුරු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කියැවූයේ</w:t>
      </w:r>
      <w:r w:rsidRPr="00B0782C">
        <w:rPr>
          <w:rFonts w:ascii="Nirmala UI" w:hAnsi="Nirmala UI" w:cs="Nirmala UI"/>
        </w:rPr>
        <w:t xml:space="preserve"> 1895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අන්දිරිස්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ගුරුන්නාන්සේගෙනි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දෙවසරකට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පන්සලේ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ඇහිඳින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, 1900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බොනවිස්ටා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කණිෂ්ඨ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</w:t>
      </w:r>
      <w:r w:rsidRPr="00B0782C">
        <w:rPr>
          <w:rFonts w:ascii="Nirmala UI" w:hAnsi="Nirmala UI" w:cs="Nirmala UI"/>
        </w:rPr>
        <w:t>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භාෂාවන්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රගුණ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මාර්ටින්ට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සැලසෙන්නේ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නිසාවෙනි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ඇවෑමෙන්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අහංගම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ඉන්පසු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ඇනහිටිණි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පියාගේ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මරණයත්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ආර්ථික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අපහසුතාවන්ට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නික්මී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16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මාර්ටින්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රමසිංහයන්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පළමුව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කරෝලිස්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සාප්පුවේ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දෙවනුව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ජෝන්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තැරැව්කාර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සමාගමක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ලිපිකරුවෙකු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යෙදෙයි</w:t>
      </w:r>
      <w:r w:rsidRPr="00B0782C">
        <w:rPr>
          <w:rFonts w:ascii="Nirmala UI" w:hAnsi="Nirmala UI" w:cs="Nirmala UI"/>
        </w:rPr>
        <w:t xml:space="preserve">. 1915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</w:t>
      </w:r>
      <w:r w:rsidRPr="00B0782C">
        <w:rPr>
          <w:rFonts w:ascii="Nirmala UI" w:hAnsi="Nirmala UI" w:cs="Nirmala UI"/>
        </w:rPr>
        <w:t>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මුස්ලිම්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කෝලාහලයත්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රමසිංහ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රස්සාවක්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මඩකලපුවට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කොරනේලිස්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සාප්පුවේ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තනතුරක්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උදෙසා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ඇවෑමෙන්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ගත්කතුවරයෙකු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අතරවාරයේ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</w:t>
      </w:r>
      <w:r w:rsidRPr="00B0782C">
        <w:rPr>
          <w:rFonts w:ascii="Nirmala UI" w:hAnsi="Nirmala UI" w:cs="Nirmala UI"/>
        </w:rPr>
        <w:t>ු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හේතු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වාදී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අන්වර්ථ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නාමයෙන්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දිනපතා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දිනමිණ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ලේක්හවුසයට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ලක්මිණ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දිනමිණ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සිළුමිණ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කර්තෘ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ධූර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හොබවන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ලදී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1914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ලීලා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මාර්ටින්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රමසිංහයන්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ඉන්පසු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ශාස්ත්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ලේඛන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1919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කරයි</w:t>
      </w:r>
      <w:r w:rsidRPr="00B0782C">
        <w:rPr>
          <w:rFonts w:ascii="Nirmala UI" w:hAnsi="Nirmala UI" w:cs="Nirmala UI"/>
        </w:rPr>
        <w:t xml:space="preserve">. 1916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දිනමිණට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සමයේ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සොබාදහම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පදනම්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රුචිය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කුරුමිණි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සත්තු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කුහුඹු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සත්තු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වෙස්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සත්තු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මුහුදු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වෙරළ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සත්ත්ව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ලෝකය</w:t>
      </w:r>
      <w:r w:rsidRPr="00B0782C">
        <w:rPr>
          <w:rFonts w:ascii="Nirmala UI" w:hAnsi="Nirmala UI" w:cs="Nirmala UI"/>
        </w:rPr>
        <w:t>”,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විනෝද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පිංචක්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ලදී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ලීලා</w:t>
      </w:r>
      <w:r w:rsidRPr="00B0782C">
        <w:rPr>
          <w:rFonts w:ascii="Nirmala UI" w:hAnsi="Nirmala UI" w:cs="Nirmala UI"/>
        </w:rPr>
        <w:t>”</w:t>
      </w:r>
      <w:r w:rsidRPr="00B0782C">
        <w:rPr>
          <w:rFonts w:ascii="Nirmala UI" w:hAnsi="Nirmala UI" w:cs="Nirmala UI"/>
        </w:rPr>
        <w:t>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ලියැවිණි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සෝමා</w:t>
      </w:r>
      <w:r w:rsidRPr="00B0782C">
        <w:rPr>
          <w:rFonts w:ascii="Nirmala UI" w:hAnsi="Nirmala UI" w:cs="Nirmala UI"/>
        </w:rPr>
        <w:t>” (1920), “</w:t>
      </w:r>
      <w:r w:rsidRPr="00B0782C">
        <w:rPr>
          <w:rFonts w:ascii="Nirmala UI" w:hAnsi="Nirmala UI" w:cs="Nirmala UI"/>
        </w:rPr>
        <w:t>අයිරාංගනී</w:t>
      </w:r>
      <w:r w:rsidRPr="00B0782C">
        <w:rPr>
          <w:rFonts w:ascii="Nirmala UI" w:hAnsi="Nirmala UI" w:cs="Nirmala UI"/>
        </w:rPr>
        <w:t>” (1923), “</w:t>
      </w:r>
      <w:r w:rsidRPr="00B0782C">
        <w:rPr>
          <w:rFonts w:ascii="Nirmala UI" w:hAnsi="Nirmala UI" w:cs="Nirmala UI"/>
        </w:rPr>
        <w:t>සීතා</w:t>
      </w:r>
      <w:r w:rsidRPr="00B0782C">
        <w:rPr>
          <w:rFonts w:ascii="Nirmala UI" w:hAnsi="Nirmala UI" w:cs="Nirmala UI"/>
        </w:rPr>
        <w:t>” (1923), “</w:t>
      </w:r>
      <w:r w:rsidRPr="00B0782C">
        <w:rPr>
          <w:rFonts w:ascii="Nirmala UI" w:hAnsi="Nirmala UI" w:cs="Nirmala UI"/>
        </w:rPr>
        <w:t>මිරිඟු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</w:t>
      </w:r>
      <w:r w:rsidRPr="00B0782C">
        <w:rPr>
          <w:rFonts w:ascii="Nirmala UI" w:hAnsi="Nirmala UI" w:cs="Nirmala UI"/>
        </w:rPr>
        <w:t>” (1925), “</w:t>
      </w:r>
      <w:r w:rsidRPr="00B0782C">
        <w:rPr>
          <w:rFonts w:ascii="Nirmala UI" w:hAnsi="Nirmala UI" w:cs="Nirmala UI"/>
        </w:rPr>
        <w:t>උන්මාද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</w:t>
      </w:r>
      <w:r w:rsidRPr="00B0782C">
        <w:rPr>
          <w:rFonts w:ascii="Nirmala UI" w:hAnsi="Nirmala UI" w:cs="Nirmala UI"/>
        </w:rPr>
        <w:t>” (1929), “</w:t>
      </w:r>
      <w:r w:rsidRPr="00B0782C">
        <w:rPr>
          <w:rFonts w:ascii="Nirmala UI" w:hAnsi="Nirmala UI" w:cs="Nirmala UI"/>
        </w:rPr>
        <w:t>රෝහිණි</w:t>
      </w:r>
      <w:r w:rsidRPr="00B0782C">
        <w:rPr>
          <w:rFonts w:ascii="Nirmala UI" w:hAnsi="Nirmala UI" w:cs="Nirmala UI"/>
        </w:rPr>
        <w:t>” (1929), “</w:t>
      </w:r>
      <w:r w:rsidRPr="00B0782C">
        <w:rPr>
          <w:rFonts w:ascii="Nirmala UI" w:hAnsi="Nirmala UI" w:cs="Nirmala UI"/>
        </w:rPr>
        <w:t>ගම්පෙරළිය</w:t>
      </w:r>
      <w:r w:rsidRPr="00B0782C">
        <w:rPr>
          <w:rFonts w:ascii="Nirmala UI" w:hAnsi="Nirmala UI" w:cs="Nirmala UI"/>
        </w:rPr>
        <w:t>” (1944), “</w:t>
      </w:r>
      <w:r w:rsidRPr="00B0782C">
        <w:rPr>
          <w:rFonts w:ascii="Nirmala UI" w:hAnsi="Nirmala UI" w:cs="Nirmala UI"/>
        </w:rPr>
        <w:t>මඩොල්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දූව</w:t>
      </w:r>
      <w:r w:rsidRPr="00B0782C">
        <w:rPr>
          <w:rFonts w:ascii="Nirmala UI" w:hAnsi="Nirmala UI" w:cs="Nirmala UI"/>
        </w:rPr>
        <w:t>” (1947), “</w:t>
      </w:r>
      <w:r w:rsidRPr="00B0782C">
        <w:rPr>
          <w:rFonts w:ascii="Nirmala UI" w:hAnsi="Nirmala UI" w:cs="Nirmala UI"/>
        </w:rPr>
        <w:t>යුගාන්තය</w:t>
      </w:r>
      <w:r w:rsidRPr="00B0782C">
        <w:rPr>
          <w:rFonts w:ascii="Nirmala UI" w:hAnsi="Nirmala UI" w:cs="Nirmala UI"/>
        </w:rPr>
        <w:t>” (1949), “</w:t>
      </w:r>
      <w:r w:rsidRPr="00B0782C">
        <w:rPr>
          <w:rFonts w:ascii="Nirmala UI" w:hAnsi="Nirmala UI" w:cs="Nirmala UI"/>
        </w:rPr>
        <w:t>විරාගය</w:t>
      </w:r>
      <w:r w:rsidRPr="00B0782C">
        <w:rPr>
          <w:rFonts w:ascii="Nirmala UI" w:hAnsi="Nirmala UI" w:cs="Nirmala UI"/>
        </w:rPr>
        <w:t>” (1956), “</w:t>
      </w:r>
      <w:r w:rsidRPr="00B0782C">
        <w:rPr>
          <w:rFonts w:ascii="Nirmala UI" w:hAnsi="Nirmala UI" w:cs="Nirmala UI"/>
        </w:rPr>
        <w:t>කලියුගය</w:t>
      </w:r>
      <w:r w:rsidRPr="00B0782C">
        <w:rPr>
          <w:rFonts w:ascii="Nirmala UI" w:hAnsi="Nirmala UI" w:cs="Nirmala UI"/>
        </w:rPr>
        <w:t>” (1957), “</w:t>
      </w:r>
      <w:r w:rsidRPr="00B0782C">
        <w:rPr>
          <w:rFonts w:ascii="Nirmala UI" w:hAnsi="Nirmala UI" w:cs="Nirmala UI"/>
        </w:rPr>
        <w:t>කරුවල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ගෙදර</w:t>
      </w:r>
      <w:r w:rsidRPr="00B0782C">
        <w:rPr>
          <w:rFonts w:ascii="Nirmala UI" w:hAnsi="Nirmala UI" w:cs="Nirmala UI"/>
        </w:rPr>
        <w:t xml:space="preserve">” (1963),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බවතරණය</w:t>
      </w:r>
      <w:r w:rsidRPr="00B0782C">
        <w:rPr>
          <w:rFonts w:ascii="Nirmala UI" w:hAnsi="Nirmala UI" w:cs="Nirmala UI"/>
        </w:rPr>
        <w:t xml:space="preserve">” (1973) </w:t>
      </w:r>
      <w:r w:rsidRPr="00B0782C">
        <w:rPr>
          <w:rFonts w:ascii="Nirmala UI" w:hAnsi="Nirmala UI" w:cs="Nirmala UI"/>
        </w:rPr>
        <w:t>යනු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ගම්පෙරළිය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නූතන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රේෂ්ඨ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සැසඳිය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රථම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ගම්පෙරළිය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යුගාන්තය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කලියුගය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ගැඹුරු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ඈඳුතු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මාර්ටින්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රමසිංහයන්ගේ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විශිෂ්ටතම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සැලකෙනුයේ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විරාගය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යෝදය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(1932), </w:t>
      </w:r>
      <w:r w:rsidRPr="00B0782C">
        <w:rPr>
          <w:rFonts w:ascii="Nirmala UI" w:hAnsi="Nirmala UI" w:cs="Nirmala UI"/>
        </w:rPr>
        <w:t>විචාර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</w:t>
      </w:r>
      <w:r w:rsidRPr="00B0782C">
        <w:rPr>
          <w:rFonts w:ascii="Nirmala UI" w:hAnsi="Nirmala UI" w:cs="Nirmala UI"/>
        </w:rPr>
        <w:t xml:space="preserve"> (1941</w:t>
      </w:r>
      <w:r w:rsidRPr="00B0782C">
        <w:rPr>
          <w:rFonts w:ascii="Nirmala UI" w:hAnsi="Nirmala UI" w:cs="Nirmala UI"/>
        </w:rPr>
        <w:t xml:space="preserve">), </w:t>
      </w:r>
      <w:r w:rsidRPr="00B0782C">
        <w:rPr>
          <w:rFonts w:ascii="Nirmala UI" w:hAnsi="Nirmala UI" w:cs="Nirmala UI"/>
        </w:rPr>
        <w:t>ගුත්තිල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 (1943),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නැගීම</w:t>
      </w:r>
      <w:r w:rsidRPr="00B0782C">
        <w:rPr>
          <w:rFonts w:ascii="Nirmala UI" w:hAnsi="Nirmala UI" w:cs="Nirmala UI"/>
        </w:rPr>
        <w:t xml:space="preserve"> (1946)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ඉන්දියානු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බටහිර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සසඳමින්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බඳුන්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වෙහෙසුණි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50 </w:t>
      </w:r>
      <w:r w:rsidRPr="00B0782C">
        <w:rPr>
          <w:rFonts w:ascii="Nirmala UI" w:hAnsi="Nirmala UI" w:cs="Nirmala UI"/>
        </w:rPr>
        <w:t>දශකයේ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ද්විත්වය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තවද</w:t>
      </w:r>
      <w:r w:rsidRPr="00B0782C">
        <w:rPr>
          <w:rFonts w:ascii="Nirmala UI" w:hAnsi="Nirmala UI" w:cs="Nirmala UI"/>
        </w:rPr>
        <w:t>, “</w:t>
      </w:r>
      <w:r w:rsidRPr="00B0782C">
        <w:rPr>
          <w:rFonts w:ascii="Nirmala UI" w:hAnsi="Nirmala UI" w:cs="Nirmala UI"/>
        </w:rPr>
        <w:t>ගැහැනියක්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බිල්ල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මඟුල්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ගෙදර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හඳ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සාක්කි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කීම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වහල්ලු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පව්කාරයාට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ගැසීම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විත්ති</w:t>
      </w:r>
      <w:r w:rsidRPr="00B0782C">
        <w:rPr>
          <w:rFonts w:ascii="Nirmala UI" w:hAnsi="Nirmala UI" w:cs="Nirmala UI"/>
        </w:rPr>
        <w:t xml:space="preserve">”,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අහුර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පිරිනැමීය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</w:t>
      </w:r>
      <w:r w:rsidRPr="00B0782C">
        <w:rPr>
          <w:rFonts w:ascii="Nirmala UI" w:hAnsi="Nirmala UI" w:cs="Nirmala UI"/>
        </w:rPr>
        <w:t>යැවුණු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කළුනික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සෙවීම</w:t>
      </w:r>
      <w:r w:rsidRPr="00B0782C">
        <w:rPr>
          <w:rFonts w:ascii="Nirmala UI" w:hAnsi="Nirmala UI" w:cs="Nirmala UI"/>
        </w:rPr>
        <w:t>”, “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</w:t>
      </w:r>
      <w:r w:rsidRPr="00B0782C">
        <w:rPr>
          <w:rFonts w:ascii="Nirmala UI" w:hAnsi="Nirmala UI" w:cs="Nirmala UI"/>
        </w:rPr>
        <w:t xml:space="preserve">”,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උපන්දා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විජිතා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මයුරි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දෘශ්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රාශියක්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ලියැවිණි</w:t>
      </w:r>
      <w:r w:rsidRPr="00B0782C">
        <w:rPr>
          <w:rFonts w:ascii="Nirmala UI" w:hAnsi="Nirmala UI" w:cs="Nirmala UI"/>
        </w:rPr>
        <w:t xml:space="preserve">.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කෙමෙන්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ඉලක්කමෙන්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රාඥයාගේ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පෙනීම</w:t>
      </w:r>
      <w:r w:rsidRPr="00B0782C">
        <w:rPr>
          <w:rFonts w:ascii="Nirmala UI" w:hAnsi="Nirmala UI" w:cs="Nirmala UI"/>
        </w:rPr>
        <w:t xml:space="preserve"> 1971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විපතකැ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සැලකීය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විගස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අක්ෂි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නොයෙක්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පරීක්ෂණවලින්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අනතුරුව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යකර්මයක්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මොස්කව්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බිරිඳ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කැටුව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යකර්මයෙන්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රමසිංහයන්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දිවයින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සම්පූර්ණ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නොසිටියේ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කාලයාගේ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ඇවෑමෙන්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යකර්මය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යහපත්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වර්ධනය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වූයෙන්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යකර්මයක්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අගනේයැ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අවාසනාවට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සාක්ෂාත්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කායිකව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විඩාවට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සෞඛ්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බිඳෙන්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පිරිහෙන්නට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1976 </w:t>
      </w:r>
      <w:r w:rsidRPr="00B0782C">
        <w:rPr>
          <w:rFonts w:ascii="Nirmala UI" w:hAnsi="Nirmala UI" w:cs="Nirmala UI"/>
        </w:rPr>
        <w:t>ජුලි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හදිසියේ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රෝගාතුර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අසනීප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නොකඩවා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පැවතිණි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ජුලි</w:t>
      </w:r>
      <w:r w:rsidRPr="00B0782C">
        <w:rPr>
          <w:rFonts w:ascii="Nirmala UI" w:hAnsi="Nirmala UI" w:cs="Nirmala UI"/>
        </w:rPr>
        <w:t xml:space="preserve"> 23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සදහටම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නික්මිණි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'</w:t>
      </w:r>
      <w:proofErr w:type="spellStart"/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සිල්වා</w:t>
      </w:r>
      <w:proofErr w:type="spellEnd"/>
      <w:r w:rsidRPr="00B0782C">
        <w:rPr>
          <w:rFonts w:ascii="Nirmala UI" w:hAnsi="Nirmala UI" w:cs="Nirmala UI"/>
        </w:rPr>
        <w:t xml:space="preserve">' </w:t>
      </w:r>
      <w:proofErr w:type="spellStart"/>
      <w:r w:rsidRPr="00B0782C">
        <w:rPr>
          <w:rFonts w:ascii="Nirmala UI" w:hAnsi="Nirmala UI" w:cs="Nirmala UI"/>
        </w:rPr>
        <w:t>කියූ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සැනින්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සිහිවනුයේ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නළුවාගේ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සලකුණ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මන්දයත්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</w:t>
      </w:r>
      <w:r w:rsidRPr="00B0782C">
        <w:rPr>
          <w:rFonts w:ascii="Nirmala UI" w:hAnsi="Nirmala UI" w:cs="Nirmala UI"/>
        </w:rPr>
        <w:t>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</w:t>
      </w:r>
      <w:r w:rsidRPr="00B0782C">
        <w:rPr>
          <w:rFonts w:ascii="Nirmala UI" w:hAnsi="Nirmala UI" w:cs="Nirmala UI"/>
        </w:rPr>
        <w:t xml:space="preserve"> 450</w:t>
      </w:r>
      <w:r w:rsidRPr="00B0782C">
        <w:rPr>
          <w:rFonts w:ascii="Nirmala UI" w:hAnsi="Nirmala UI" w:cs="Nirmala UI"/>
        </w:rPr>
        <w:t>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හෙයිනි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වරදක්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බහුතරයේ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lastRenderedPageBreak/>
        <w:t>බහුතරයේ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කොතැනත්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සුළුතරයේ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අර්බුදය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ගනිමින්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පසුවන්නෙමු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සුළුතරයේ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ස්වරාදේශය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1938 </w:t>
      </w:r>
      <w:r w:rsidRPr="00B0782C">
        <w:rPr>
          <w:rFonts w:ascii="Nirmala UI" w:hAnsi="Nirmala UI" w:cs="Nirmala UI"/>
        </w:rPr>
        <w:t>ජුනි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මස</w:t>
      </w:r>
      <w:r w:rsidRPr="00B0782C">
        <w:rPr>
          <w:rFonts w:ascii="Nirmala UI" w:hAnsi="Nirmala UI" w:cs="Nirmala UI"/>
        </w:rPr>
        <w:t xml:space="preserve"> 18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හල්පෙලියනගේ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මොරිස්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ජෝශප්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මොරටුවේ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පුවක්අරඹේ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පවුලේ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මොරටුව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නගර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සභාවේ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නිලධාරියෙකුගේ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ගලවාගැනීමේ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හමුදාවේ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සාමාජිකාවකි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රංගන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මානෙල්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>ලතා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බිරිඳ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ජනේෂ්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පුතණ්ඩියා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කවුරුත්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ඔබ්බෙන්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කැඩපත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කැමැත්තෙමු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රාමාත්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ජෝන්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කොත</w:t>
      </w:r>
      <w:r w:rsidRPr="00B0782C">
        <w:rPr>
          <w:rFonts w:ascii="Nirmala UI" w:hAnsi="Nirmala UI" w:cs="Nirmala UI"/>
        </w:rPr>
        <w:t>ලාවලගේ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උපන්දින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සාදයකට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සපයන්නට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ඥාති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සහෝදරයෙකු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එල්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ෆොන්සේකාට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පෙරැත්තයෙන්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නර්තනයෙන්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හැඩගස්වන්නට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ජෝන්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රංශයෙන්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නළඟනක්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සහභාගී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වූවන්ට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</w:t>
      </w:r>
      <w:r w:rsidRPr="00B0782C">
        <w:rPr>
          <w:rFonts w:ascii="Nirmala UI" w:hAnsi="Nirmala UI" w:cs="Nirmala UI"/>
        </w:rPr>
        <w:t>ියෝගයක්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මීට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සභාවේ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සමතෙක්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ලෙසට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ලබාගන්නා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සහෝදරයා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රෙඩීගේ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බාර්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ගැයුමෙන්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ජෝන්ට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සූර්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ඉන්පසු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විදු</w:t>
      </w:r>
      <w:r w:rsidRPr="00B0782C">
        <w:rPr>
          <w:rFonts w:ascii="Nirmala UI" w:hAnsi="Nirmala UI" w:cs="Nirmala UI"/>
        </w:rPr>
        <w:t>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ගායකයෙකු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කියැවෙයි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බාර්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කොටගෙන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මොට්ටපාල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ලියැවෙන්නේ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සීලවිමල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නැමැත්තා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පාසලෙන්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දොට්ට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දැම්ම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සමහරු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ස්වෝත්සාහයෙන්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</w:t>
      </w:r>
      <w:r w:rsidRPr="00B0782C">
        <w:rPr>
          <w:rFonts w:ascii="Nirmala UI" w:hAnsi="Nirmala UI" w:cs="Nirmala UI"/>
        </w:rPr>
        <w:t>’</w:t>
      </w:r>
      <w:r w:rsidRPr="00B0782C">
        <w:rPr>
          <w:rFonts w:ascii="Nirmala UI" w:hAnsi="Nirmala UI" w:cs="Nirmala UI"/>
        </w:rPr>
        <w:t>හරක්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දොට්ට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වනසනු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කවටකම්වලින්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වෙට්ටපිත්තල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උන්දැලා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දොට්ට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දමන්නට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වවන්නෝ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t>දිනන්නෝ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මාර්කටින්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නුහුරු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දොදොලුයි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මිරිස්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මාලුයි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ළඟින්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කෑමක්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පැනපු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දේකුත්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නොදන්න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මඩිය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රවුමෙන්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දනිමු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බිංදු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විභාග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අකමැති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</w:t>
      </w:r>
      <w:r w:rsidRPr="00B0782C">
        <w:rPr>
          <w:rFonts w:ascii="Nirmala UI" w:hAnsi="Nirmala UI" w:cs="Nirmala UI"/>
        </w:rPr>
        <w:t>ාට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සමහරු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බෙහෙවින්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මනාප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අල්ප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>”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වකුටු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ඇත්තෙමු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බෙදන්න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හපනුන්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නොදැක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දැනගෙනත්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සිටින්නෙමු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සින්දුවෙන්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නිකමට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</w:t>
      </w:r>
      <w:r w:rsidRPr="00B0782C">
        <w:rPr>
          <w:rFonts w:ascii="Nirmala UI" w:hAnsi="Nirmala UI" w:cs="Nirmala UI"/>
        </w:rPr>
        <w:t>නකෝ</w:t>
      </w:r>
      <w:r w:rsidRPr="00B0782C">
        <w:rPr>
          <w:rFonts w:ascii="Nirmala UI" w:hAnsi="Nirmala UI" w:cs="Nirmala UI"/>
        </w:rPr>
        <w:t>).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පෙන්වද්දී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විවේචනය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කොතෙකුත්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දැක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අත්විඳ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ඇත්තෙමු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උපරිමෙන්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වික්ටර්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රත්නායකයන්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කෙරුණු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රචිත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රෙඩීගේ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පාන්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කිරිත්තා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වෙසෙන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පැතිකඩක්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රක්ෂේපනය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වෙසෙන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කකුල්කාරයින්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</w:t>
      </w:r>
      <w:r w:rsidRPr="00B0782C">
        <w:rPr>
          <w:rFonts w:ascii="Nirmala UI" w:hAnsi="Nirmala UI" w:cs="Nirmala UI"/>
        </w:rPr>
        <w:t>තුවාම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අහංකාරකම්වලින්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උදුම්මාගෙන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අනෙකාට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සලකන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නොඇවිදින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පොළොවේ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ඇවිදින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දුලබ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පරතරය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ආකල්පමය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උපහාසාත්මක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ස්වරයකින්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ගයන්නට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බොරු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කකුල්ක</w:t>
      </w:r>
      <w:r w:rsidRPr="00B0782C">
        <w:rPr>
          <w:rFonts w:ascii="Nirmala UI" w:hAnsi="Nirmala UI" w:cs="Nirmala UI"/>
        </w:rPr>
        <w:t>ාරයෙක්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ආදරයට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කොහේදෝ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බාධා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පාහේ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සුන්දර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ගෙදරට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</w:t>
      </w:r>
      <w:r w:rsidRPr="00B0782C">
        <w:rPr>
          <w:rFonts w:ascii="Nirmala UI" w:hAnsi="Nirmala UI" w:cs="Nirmala UI"/>
        </w:rPr>
        <w:t>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පාර්ක්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යානයකි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ෆෙඩී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නිරූපණය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උයන්පල්ලන්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සංස්කෘතික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පොලීසිය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කෙළින්නෙත්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වාසනා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මාලනී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රඟපාන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යුවළට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මුහුණපාන්නට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අවාසනාවන්ත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කොන්ගහේ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ගීතයෙන්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කේමදාසයන්ගේ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ජෝර්ජ්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ලෙස්ලි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රණසිංහයන්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විසිනි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පැමිණිලිකාරයෝ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වැරදිකාරයින්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විත්තිකාරයෝ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යුගයක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ගයනා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ඇටසැකිල්ල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වාගේ</w:t>
      </w:r>
      <w:r w:rsidRPr="00B0782C">
        <w:rPr>
          <w:rFonts w:ascii="Nirmala UI" w:hAnsi="Nirmala UI" w:cs="Nirmala UI"/>
        </w:rPr>
        <w:t>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කැකිල්ලේ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රජ්ජුරුවන්ව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නුහුරු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නුපුරුදු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යුක්තියේ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ආශ්චර්යයක්ම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කණගාටුවට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පරිද්දෙන්ම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අසාධාරණයට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එරෙහිව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සිටින්නන්ට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උරුම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වනුයේ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අවේණික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මර්දනයම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අයුරුන්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කොයිකලටත්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ගැලපෙන්නට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දැක්කම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ඇහුවම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පිස්සු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ඩබල්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මට්ටමේ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තොගයක්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විකට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රජා</w:t>
      </w:r>
      <w:r w:rsidRPr="00B0782C">
        <w:rPr>
          <w:rFonts w:ascii="Nirmala UI" w:hAnsi="Nirmala UI" w:cs="Nirmala UI"/>
        </w:rPr>
        <w:t xml:space="preserve">” 2001 </w:t>
      </w:r>
      <w:r w:rsidRPr="00B0782C">
        <w:rPr>
          <w:rFonts w:ascii="Nirmala UI" w:hAnsi="Nirmala UI" w:cs="Nirmala UI"/>
        </w:rPr>
        <w:t>ඔක්තෝබර්</w:t>
      </w:r>
      <w:r w:rsidRPr="00B0782C">
        <w:rPr>
          <w:rFonts w:ascii="Nirmala UI" w:hAnsi="Nirmala UI" w:cs="Nirmala UI"/>
        </w:rPr>
        <w:t xml:space="preserve"> 29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රාජ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මාළිගේ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පරෙවියා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සදහටම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ඉගිල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හිස්තැන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කිසිවෙකු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මන්දයත්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තැනෙක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සදාතනිකව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ලැගුම්ගෙන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බැවිනි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proofErr w:type="spellStart"/>
      <w:r w:rsidRPr="00B0782C">
        <w:rPr>
          <w:rFonts w:ascii="Nirmala UI" w:hAnsi="Nirmala UI" w:cs="Nirmala UI"/>
        </w:rPr>
        <w:t>රට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සරසපු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මනුස්සයෙකු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නිර්මාණිත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රසන්නජනක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පාර්ලිමේන්තුවේ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නිර්මාපක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ලාංකීය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පීතෘත්වය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මියගොස්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දිනට</w:t>
      </w:r>
      <w:r w:rsidRPr="00B0782C">
        <w:rPr>
          <w:rFonts w:ascii="Nirmala UI" w:hAnsi="Nirmala UI" w:cs="Nirmala UI"/>
        </w:rPr>
        <w:t xml:space="preserve"> (2019 </w:t>
      </w:r>
      <w:r w:rsidRPr="00B0782C">
        <w:rPr>
          <w:rFonts w:ascii="Nirmala UI" w:hAnsi="Nirmala UI" w:cs="Nirmala UI"/>
        </w:rPr>
        <w:t>මැයි</w:t>
      </w:r>
      <w:r w:rsidRPr="00B0782C">
        <w:rPr>
          <w:rFonts w:ascii="Nirmala UI" w:hAnsi="Nirmala UI" w:cs="Nirmala UI"/>
        </w:rPr>
        <w:t xml:space="preserve"> 27) </w:t>
      </w:r>
      <w:r w:rsidRPr="00B0782C">
        <w:rPr>
          <w:rFonts w:ascii="Nirmala UI" w:hAnsi="Nirmala UI" w:cs="Nirmala UI"/>
        </w:rPr>
        <w:t>වසර</w:t>
      </w:r>
      <w:r w:rsidRPr="00B0782C">
        <w:rPr>
          <w:rFonts w:ascii="Nirmala UI" w:hAnsi="Nirmala UI" w:cs="Nirmala UI"/>
        </w:rPr>
        <w:t xml:space="preserve"> 16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සපිරෙයි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දහසය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අවුස්සන්නට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අවසර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1919 </w:t>
      </w:r>
      <w:r w:rsidRPr="00B0782C">
        <w:rPr>
          <w:rFonts w:ascii="Nirmala UI" w:hAnsi="Nirmala UI" w:cs="Nirmala UI"/>
        </w:rPr>
        <w:t>ජූලි</w:t>
      </w:r>
      <w:r w:rsidRPr="00B0782C">
        <w:rPr>
          <w:rFonts w:ascii="Nirmala UI" w:hAnsi="Nirmala UI" w:cs="Nirmala UI"/>
        </w:rPr>
        <w:t xml:space="preserve"> 23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මැනිං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රවේණිගත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බහුවාර්ගික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පවුලක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අයෙකි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මුස්ලිම්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පෙළපතකින්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බෙන්ජමින්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ඩබ්ලිව්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නීතීඥවරයාගේ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ජර්මානු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ස්කොට්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</w:t>
      </w:r>
      <w:r w:rsidRPr="00B0782C">
        <w:rPr>
          <w:rFonts w:ascii="Nirmala UI" w:hAnsi="Nirmala UI" w:cs="Nirmala UI"/>
        </w:rPr>
        <w:t>ාතික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සම්භවය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මේරියන්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කැම්බෙල්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රේඩර්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රාජකීය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මූලික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ද්විතීයික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එංගලන්තයේ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කේම්බ්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රිජ්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ඉනික්බිතිව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සෙවනැල්ලේ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එල්ලී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ලන්ඩන්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මිඩ්ල්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>ෙම්පල්හි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නීතිය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හැදෑරූ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, 1944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නීති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තබයි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නමුදු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මත්තෙන්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විඩාවට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නීතියෙන්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නික්මී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ඇමරිකා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එක්සත්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ජනපදය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යුරෝපය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පෙරදිග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සංචාරයක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අනතුරුව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රාප්ත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වනුයේ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ඇරඹීමේ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වෙනකෙකු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රථම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ලුණුගඟ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වතුයාය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විගස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නිවර්තන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පාරාදීසයක්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අටියෙනි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</w:t>
      </w:r>
      <w:r w:rsidRPr="00B0782C">
        <w:rPr>
          <w:rFonts w:ascii="Nirmala UI" w:hAnsi="Nirmala UI" w:cs="Nirmala UI"/>
        </w:rPr>
        <w:t>ැමගේ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විෂයානුබද්ධ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ලුණුගඟ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ජෙෆ්රී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යධරණී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කලාපීය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අලංකරන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යාපෘතියේ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ජෙෆ්රිට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තක්සේරුවකට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එළඹෙන්න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ඉවහල්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නිසාව</w:t>
      </w:r>
      <w:r w:rsidRPr="00B0782C">
        <w:rPr>
          <w:rFonts w:ascii="Nirmala UI" w:hAnsi="Nirmala UI" w:cs="Nirmala UI"/>
        </w:rPr>
        <w:t>ෙනි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මන්දයත්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පරිකල්පනීය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ශක්තිය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නිර්මාණශීලි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අහිමි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තාක්ෂණික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lastRenderedPageBreak/>
        <w:t>කුමාර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වීදියේ</w:t>
      </w:r>
      <w:r w:rsidRPr="00B0782C">
        <w:rPr>
          <w:rFonts w:ascii="Nirmala UI" w:hAnsi="Nirmala UI" w:cs="Nirmala UI"/>
        </w:rPr>
        <w:t xml:space="preserve"> "</w:t>
      </w:r>
      <w:r w:rsidRPr="00B0782C">
        <w:rPr>
          <w:rFonts w:ascii="Nirmala UI" w:hAnsi="Nirmala UI" w:cs="Nirmala UI"/>
        </w:rPr>
        <w:t>එඩ්වඩ්ස්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රීඩ්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බෙග්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ආධුනිකයෙකු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ගෙවයි</w:t>
      </w:r>
      <w:r w:rsidRPr="00B0782C">
        <w:rPr>
          <w:rFonts w:ascii="Nirmala UI" w:hAnsi="Nirmala UI" w:cs="Nirmala UI"/>
        </w:rPr>
        <w:t>.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ඉන්පසු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එංගලන්තය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ලන්ඩන්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වාස්තු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සංගමයෙන්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වැඩිදුර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38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සුන්දරත්</w:t>
      </w:r>
      <w:r w:rsidRPr="00B0782C">
        <w:rPr>
          <w:rFonts w:ascii="Cambria Math" w:hAnsi="Cambria Math" w:cs="Cambria Math"/>
        </w:rPr>
        <w:t>⁣</w:t>
      </w:r>
      <w:r w:rsidRPr="00B0782C">
        <w:rPr>
          <w:rFonts w:ascii="Nirmala UI" w:hAnsi="Nirmala UI" w:cs="Nirmala UI"/>
        </w:rPr>
        <w:t>වයේ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සාක්ෂාත්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ගනී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ජෙෆ්රිගේ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සහෝදරයා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හිතවතියක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බතික්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ශිල්පිණියක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'</w:t>
      </w:r>
      <w:r w:rsidRPr="00B0782C">
        <w:rPr>
          <w:rFonts w:ascii="Nirmala UI" w:hAnsi="Nirmala UI" w:cs="Nirmala UI"/>
        </w:rPr>
        <w:t>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</w:t>
      </w:r>
      <w:r w:rsidRPr="00B0782C">
        <w:rPr>
          <w:rFonts w:ascii="Nirmala UI" w:hAnsi="Nirmala UI" w:cs="Nirmala UI"/>
        </w:rPr>
        <w:t>'</w:t>
      </w:r>
      <w:r w:rsidRPr="00B0782C">
        <w:rPr>
          <w:rFonts w:ascii="Nirmala UI" w:hAnsi="Nirmala UI" w:cs="Nirmala UI"/>
        </w:rPr>
        <w:t>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ජෙෆ්රිගේ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මුල්කාලීන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සුවිශේෂිත්වයක්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ඊනාගේ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අභිමතය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යුගයේ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ඉඩම්වල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වලව්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ගොඩනැගිලිවල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ලක්ෂණත්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ලන්දේසි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ගොඩනැගිලිවල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ලක්ෂණත්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ලන්දේසි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මුවර්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අනුකූල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මුසුකොට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මැනවින්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වාතාශ්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නිමැවුණු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2009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රෝහල්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සමාගමකට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දැමීමට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>ෙරිණි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සුදානම්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දාස්වත්ත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අමිලා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මැල්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අන්ජලේන්ද්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නිලාන්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වාස්තු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යාඥයන්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කිහිපදෙනකුගේ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මැදිහත්වීමෙන්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වාස්තු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ස්මාරකය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අංකනය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අයුරින්ම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ගලවාගෙන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රතිස්ථාපනය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සමීපතමයන්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කිහිපදෙනකුගේ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ආර්ථිකමය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මැදිහත්වීමෙන්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රථමයෙන්ම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මොරටුව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අලුත්ගම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</w:t>
      </w:r>
      <w:r w:rsidRPr="00B0782C">
        <w:rPr>
          <w:rFonts w:ascii="Nirmala UI" w:hAnsi="Nirmala UI" w:cs="Nirmala UI"/>
        </w:rPr>
        <w:t>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නිවාඩු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නිකේතනය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යාබදව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පිහිටුවීමට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අනතුරුව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පුරාවිද්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දෙපාර්තුමේන්තුවේ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අධීක්ෂණය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දුෂ්කර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ඇවෑමෙන්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කණුවකටම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ඇතිරුමකටම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</w:t>
      </w:r>
      <w:r w:rsidRPr="00B0782C">
        <w:rPr>
          <w:rFonts w:ascii="Nirmala UI" w:hAnsi="Nirmala UI" w:cs="Nirmala UI"/>
        </w:rPr>
        <w:t>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අයුරින්ම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කෙරිණි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‘Paradise Road’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සමූහයේ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හිමිකාරීත්වය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උදේශාන්ත්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රනාන්දු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පවත්වාගෙන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The Gallery Cafe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අවන්හල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නිමැවුමකි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අවන්හල්වල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රමිතිය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ඉහළ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තලයකට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තැබීමට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 1998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විවෘත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ඩෙන්මාර්ක්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උල්රික්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ප්ලෙස්නර්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නැමැත්තා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අතරවාරයේ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කාර්යාලයීය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උදෙසා</w:t>
      </w:r>
      <w:r w:rsidRPr="00B0782C">
        <w:rPr>
          <w:rFonts w:ascii="Nirmala UI" w:hAnsi="Nirmala UI" w:cs="Nirmala UI"/>
        </w:rPr>
        <w:t xml:space="preserve"> 1987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ඇල්ෆ්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හවුස්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ලද්දකි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හැරවුම්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ලක්ෂය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පාර්ලිමේන්තු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සැලසුම්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කෙරුණේ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අවධානය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යොමුවෙන්න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දැවැන්තම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ජනරජයක්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70 </w:t>
      </w:r>
      <w:r w:rsidRPr="00B0782C">
        <w:rPr>
          <w:rFonts w:ascii="Nirmala UI" w:hAnsi="Nirmala UI" w:cs="Nirmala UI"/>
        </w:rPr>
        <w:t>දශකයේ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යාපෘතියේ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1982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පාර්ලිමේන්තු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නිමැවිණි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අපූර්වත්වය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ආකර්ෂණීයම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පාර්ලිමේන්තු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ගොඩනැගිල්ලක්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සැලකේ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</w:t>
      </w:r>
      <w:r w:rsidRPr="00B0782C">
        <w:rPr>
          <w:rFonts w:ascii="Nirmala UI" w:hAnsi="Nirmala UI" w:cs="Nirmala UI"/>
        </w:rPr>
        <w:t>්ලිමේන්තු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සීමාමාලකයේ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කියැවේ</w:t>
      </w:r>
      <w:r w:rsidRPr="00B0782C">
        <w:rPr>
          <w:rFonts w:ascii="Nirmala UI" w:hAnsi="Nirmala UI" w:cs="Nirmala UI"/>
        </w:rPr>
        <w:t xml:space="preserve">. 1971 </w:t>
      </w:r>
      <w:r w:rsidRPr="00B0782C">
        <w:rPr>
          <w:rFonts w:ascii="Nirmala UI" w:hAnsi="Nirmala UI" w:cs="Nirmala UI"/>
        </w:rPr>
        <w:t>වර්ෂයේ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අනතුරකට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යකර්මයක්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ගංගාරාමේ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හාමුදුරුවෝ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ගලබඩ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ඥානිස්සර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නාහිමි</w:t>
      </w:r>
      <w:r w:rsidRPr="00B0782C">
        <w:rPr>
          <w:rFonts w:ascii="Nirmala UI" w:hAnsi="Nirmala UI" w:cs="Nirmala UI"/>
        </w:rPr>
        <w:t xml:space="preserve">) </w:t>
      </w:r>
      <w:r w:rsidRPr="00B0782C">
        <w:rPr>
          <w:rFonts w:ascii="Nirmala UI" w:hAnsi="Nirmala UI" w:cs="Nirmala UI"/>
        </w:rPr>
        <w:t>එංගලන්තයට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කැනඩාවේ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සංචාරය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සංචාර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අතරවාරයේ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නැරඹීමට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උන්වහන්සේට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සීමාමාලකය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1976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විගස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සීමාමාලකය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පැවරෙන්නේ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හාමුදුරුවන්ගේ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පුරෝගාමිත්වයෙනි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සීමාමාලකය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බැරපැන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දැරුවේ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හුණුපිටිය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රදේශයේ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පදිංචිව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</w:t>
      </w:r>
      <w:r w:rsidRPr="00B0782C">
        <w:rPr>
          <w:rFonts w:ascii="Nirmala UI" w:hAnsi="Nirmala UI" w:cs="Nirmala UI"/>
        </w:rPr>
        <w:t>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එච්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එස්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මුසාජී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මුස්ලිම්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සොයිසා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ධනපතියෙකුගේ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ආධාර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සීමාමාලකය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ගොඩනැගීමෙහි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පිරික්සීමේ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සංචාරකයින්ගේ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බැතිමතුන්ගේ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නොමඳ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ගෞරවය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</w:t>
      </w:r>
      <w:r w:rsidRPr="00B0782C">
        <w:rPr>
          <w:rFonts w:ascii="Nirmala UI" w:hAnsi="Nirmala UI" w:cs="Nirmala UI"/>
        </w:rPr>
        <w:t>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අපුර්ව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නිමැවුමකි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.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මාතර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දිස්ත්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රික්කයේ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පිහිටා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රුහුණු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</w:t>
      </w:r>
      <w:r w:rsidRPr="00B0782C">
        <w:rPr>
          <w:rFonts w:ascii="Nirmala UI" w:hAnsi="Nirmala UI" w:cs="Nirmala UI"/>
        </w:rPr>
        <w:t xml:space="preserve"> 1978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ආර්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ජයවර්ධන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අගමැතිවරයාගේ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මානව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ශාස්ත්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කළමනාකරණ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මූල්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ධීවර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සාගර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ෂණ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පශ්ච</w:t>
      </w:r>
      <w:r w:rsidRPr="00B0782C">
        <w:rPr>
          <w:rFonts w:ascii="Nirmala UI" w:hAnsi="Nirmala UI" w:cs="Nirmala UI"/>
        </w:rPr>
        <w:t>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උපාධි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ෂණ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පීඨය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පීඨ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උපකුලපති</w:t>
      </w:r>
      <w:r w:rsidRPr="00B0782C">
        <w:rPr>
          <w:rFonts w:ascii="Nirmala UI" w:hAnsi="Nirmala UI" w:cs="Nirmala UI"/>
        </w:rPr>
        <w:t xml:space="preserve"> ‍</w:t>
      </w:r>
      <w:r w:rsidRPr="00B0782C">
        <w:rPr>
          <w:rFonts w:ascii="Nirmala UI" w:hAnsi="Nirmala UI" w:cs="Nirmala UI"/>
        </w:rPr>
        <w:t>කාර්යයාලය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පුස්තකාලය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ගෘහස්ත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රීඩාගාරය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පරිගණක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යාගාරයකින්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සමන්විත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ඉදිකිරීම්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බැල්පර්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බියැටි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ඕලන්ද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සමාගමක්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ිසිනි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දකුණු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පළාතෙහි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පිහිටා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අක්කර</w:t>
      </w:r>
      <w:r w:rsidRPr="00B0782C">
        <w:rPr>
          <w:rFonts w:ascii="Nirmala UI" w:hAnsi="Nirmala UI" w:cs="Nirmala UI"/>
        </w:rPr>
        <w:t xml:space="preserve"> 72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වපසරියක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අලංකෘත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අන්දමින්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උපයෝගී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ජෙෆ්රිගේ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දායා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දිනාගත්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අපුර්ව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බෙන්තොට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බීච්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සෙරන්ඩිබ්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රයිටන්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හෙරිටන්ස්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අහුන්ගල්ල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නෙප්චූන්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හෙරිටන්ස්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ආයුර්වේ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මහගෙදර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කණ්ඩලම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ලයිට්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හවුස්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ජෙට්වින්ග්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බ්ලූ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වෝටර්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යනාදිය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lastRenderedPageBreak/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බෙන්තොට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බීච්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කණ්ඩලම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ජෙට්වින්ග්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හෝටලය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සංචාරක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ආකර්ෂණයක්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නොරහසකි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ලෝකයේ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දේශීයත්වය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ලාංකීය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ගෘහ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අනර්ඝ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නිමැවුම්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අපුර්ව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විප්ලවවාදී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මිනිසා</w:t>
      </w:r>
      <w:r w:rsidRPr="00B0782C">
        <w:rPr>
          <w:rFonts w:ascii="Nirmala UI" w:hAnsi="Nirmala UI" w:cs="Nirmala UI"/>
        </w:rPr>
        <w:t xml:space="preserve">, 2003 </w:t>
      </w:r>
      <w:r w:rsidRPr="00B0782C">
        <w:rPr>
          <w:rFonts w:ascii="Nirmala UI" w:hAnsi="Nirmala UI" w:cs="Nirmala UI"/>
        </w:rPr>
        <w:t>මැයි</w:t>
      </w:r>
      <w:r w:rsidRPr="00B0782C">
        <w:rPr>
          <w:rFonts w:ascii="Nirmala UI" w:hAnsi="Nirmala UI" w:cs="Nirmala UI"/>
        </w:rPr>
        <w:t xml:space="preserve"> 27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හුස්ම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නික්මවාලන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වර්තමානයේ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ගෝලීය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හඳුන්වන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නිවර්තන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නූතනවාදය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පසුපස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රමුඛ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බලවේගය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</w:t>
      </w:r>
      <w:r w:rsidRPr="00B0782C">
        <w:rPr>
          <w:rFonts w:ascii="Nirmala UI" w:hAnsi="Nirmala UI" w:cs="Nirmala UI"/>
        </w:rPr>
        <w:t>දෙස්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සියල්ලන්ගේ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අමරණීය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ජෙෆ්රි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පහතිත්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කමෙන්ටුවක්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ඇරයුම්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proofErr w:type="spellStart"/>
      <w:r w:rsidRPr="00B0782C">
        <w:rPr>
          <w:rFonts w:ascii="Nirmala UI" w:hAnsi="Nirmala UI" w:cs="Nirmala UI"/>
        </w:rPr>
        <w:t>මේ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වන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විට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අපට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රාස්පර්ශ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බොහොමයක්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යථාර්ථයමදැ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රශ්නාර්ථයකි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අදෘශ්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හස්තයකින්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නටවන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රූකඩ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සංදර්ශන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සිතීමම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රක්ෂේපනය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රිෂාන්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රත්නායක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</w:t>
      </w:r>
      <w:r w:rsidRPr="00B0782C">
        <w:rPr>
          <w:rFonts w:ascii="Nirmala UI" w:hAnsi="Nirmala UI" w:cs="Nirmala UI"/>
        </w:rPr>
        <w:t>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රිෂාන්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නුවරින්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කොළඹට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සේන්දු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නුවරත්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නුවර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බේරේ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ගැඹුර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නුවර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පියාසලන්නට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අ</w:t>
      </w:r>
      <w:r w:rsidRPr="00B0782C">
        <w:rPr>
          <w:rFonts w:ascii="Nirmala UI" w:hAnsi="Nirmala UI" w:cs="Nirmala UI"/>
        </w:rPr>
        <w:t>)</w:t>
      </w:r>
      <w:r w:rsidRPr="00B0782C">
        <w:rPr>
          <w:rFonts w:ascii="Nirmala UI" w:hAnsi="Nirmala UI" w:cs="Nirmala UI"/>
        </w:rPr>
        <w:t>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රිෂාන්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පොළොවේ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ඇවිදින්නේ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කොයිබට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බලමු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දිස්වෙන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රියජනක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වේදනාව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ගැටෙමින්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හුවමාර</w:t>
      </w:r>
      <w:r w:rsidRPr="00B0782C">
        <w:rPr>
          <w:rFonts w:ascii="Nirmala UI" w:hAnsi="Nirmala UI" w:cs="Nirmala UI"/>
        </w:rPr>
        <w:t>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රියජනක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අකැප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නිශ්චිත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අවාසනාවකට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මන්දා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කාලසීමාව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රියජනක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එහෙමත්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ගැටීම්වල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නිර්වචනය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ජී</w:t>
      </w:r>
      <w:r w:rsidRPr="00B0782C">
        <w:rPr>
          <w:rFonts w:ascii="Nirmala UI" w:hAnsi="Nirmala UI" w:cs="Nirmala UI"/>
        </w:rPr>
        <w:t>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මනෝරාජික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අධිනිශ්චීය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මාළිගා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කැඩිලා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යථාභූතය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තෘප්තියට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අකමැති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විඩාවත්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සරලවම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</w:t>
      </w:r>
      <w:r w:rsidRPr="00B0782C">
        <w:rPr>
          <w:rFonts w:ascii="Nirmala UI" w:hAnsi="Nirmala UI" w:cs="Nirmala UI"/>
        </w:rPr>
        <w:t>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දරාගන්න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වේදනාවක්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වේදනාව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සිදුවෙද්දි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සමාජයීය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අර්ථයෙන්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දේශපාලනික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අර්ථයෙන්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පුද්ගල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ස්වභාවය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තැනකම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සරතැස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නිර්වචනය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නූතන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කිවිඳින්ගෙ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කීපයක්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තිබ්බා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ඇල්මක්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විමලරත්න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කුමාරගම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එච්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පෙරේරා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මහගමසේක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ගලප්පත්ති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පෙළඹුණා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නූතන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නූතනයේ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කිවිඳියන්ගෙ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නැත්තෙ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ඇලෙන්නෙ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පත්තරවල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ඉස්සර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හැමවෙලේම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පත්තරේ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බනින්නෙ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තාත්තා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>.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විචාර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පෙම්වතියට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පණිවිඩ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යවන්නත්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ඇගයුම්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ඇයගෙන්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පෙන්නන්නෙ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ඇගයුම්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ගෙවුණු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මුහුණ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කිසියම්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ලස්සන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</w:t>
      </w:r>
      <w:r w:rsidRPr="00B0782C">
        <w:rPr>
          <w:rFonts w:ascii="Nirmala UI" w:hAnsi="Nirmala UI" w:cs="Nirmala UI"/>
        </w:rPr>
        <w:t>වෙන්නත්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එළිබසින්නේ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නොරිද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පෑරෙන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ඇනෙන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රිද්දන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පරද්දන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විරිත්තන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ගැටෙන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පීඩනයක්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පීඩනය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පිණිස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පුද්ගලයෙක්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යොදාගන්න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නවකතාව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ගෝචර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පෙළගස්වන්න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</w:t>
      </w:r>
      <w:r w:rsidRPr="00B0782C">
        <w:rPr>
          <w:rFonts w:ascii="Nirmala UI" w:hAnsi="Nirmala UI" w:cs="Nirmala UI"/>
        </w:rPr>
        <w:t>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මොකක්ද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පරීක්ෂණයක්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තෝරගන්න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" </w:t>
      </w: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</w:t>
      </w:r>
      <w:r w:rsidRPr="00B0782C">
        <w:rPr>
          <w:rFonts w:ascii="Nirmala UI" w:hAnsi="Nirmala UI" w:cs="Nirmala UI"/>
        </w:rPr>
        <w:t xml:space="preserve">"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පරීක්ෂණය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නිබන්ධනය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රොජෙක්ට්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ලේසි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කැලණිය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ආර්ථික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විශේෂවේදී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උපාධියක්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අන්තරාවර්තී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</w:t>
      </w:r>
      <w:r w:rsidRPr="00B0782C">
        <w:rPr>
          <w:rFonts w:ascii="Nirmala UI" w:hAnsi="Nirmala UI" w:cs="Nirmala UI"/>
        </w:rPr>
        <w:t>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නිහඬ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තනිකමට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නිහඬයි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සමපාත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ළෙන්ගතුයි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සරසවිය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</w:t>
      </w:r>
      <w:r w:rsidRPr="00B0782C">
        <w:rPr>
          <w:rFonts w:ascii="Nirmala UI" w:hAnsi="Nirmala UI" w:cs="Nirmala UI"/>
        </w:rPr>
        <w:t>තයට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සටහන්වල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සතුටුදායක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සිනහව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අවසානයේ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වේදනාකාරී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සටහන්වල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රිදුම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හමුවීමක්ම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සටහන්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උපේක්ෂාවෙන්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සියල්ලම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විඳවමින්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</w:t>
      </w:r>
      <w:r w:rsidRPr="00B0782C">
        <w:rPr>
          <w:rFonts w:ascii="Nirmala UI" w:hAnsi="Nirmala UI" w:cs="Nirmala UI"/>
        </w:rPr>
        <w:t>සවිය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නුවරින්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සේන්දු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චූටි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චූටි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කීපයක්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අදත්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රවාසී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ගෙදරින්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හිඳීමේ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වේදනාව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රිදුම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පෑරුම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>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යබහුල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මඟහැරෙන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අප්පච්චී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මල්ලී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සෙනෙහස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තදින්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පුදුමාකාර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බැඳීම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නුවරින්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කොළඹට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අත්වින්දා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නරක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ගුණ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අගුණ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වංක</w:t>
      </w:r>
      <w:r w:rsidRPr="00B0782C">
        <w:rPr>
          <w:rFonts w:ascii="Nirmala UI" w:hAnsi="Nirmala UI" w:cs="Nirmala UI"/>
        </w:rPr>
        <w:t>-</w:t>
      </w:r>
      <w:r w:rsidRPr="00B0782C">
        <w:rPr>
          <w:rFonts w:ascii="Nirmala UI" w:hAnsi="Nirmala UI" w:cs="Nirmala UI"/>
        </w:rPr>
        <w:t>අවංක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හැඩයකම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පාහෙ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පරිචය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ජීවිතයේ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රිද්මය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අහුවෙන</w:t>
      </w:r>
      <w:r w:rsidRPr="00B0782C">
        <w:rPr>
          <w:rFonts w:ascii="Nirmala UI" w:hAnsi="Nirmala UI" w:cs="Nirmala UI"/>
        </w:rPr>
        <w:t>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රොජෙක්ට්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බරපතල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කොහොමින්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පර්යාය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2019 </w:t>
      </w:r>
      <w:r w:rsidRPr="00B0782C">
        <w:rPr>
          <w:rFonts w:ascii="Nirmala UI" w:hAnsi="Nirmala UI" w:cs="Nirmala UI"/>
        </w:rPr>
        <w:t>පෙබරවාරි</w:t>
      </w:r>
      <w:r w:rsidRPr="00B0782C">
        <w:rPr>
          <w:rFonts w:ascii="Nirmala UI" w:hAnsi="Nirmala UI" w:cs="Nirmala UI"/>
        </w:rPr>
        <w:t xml:space="preserve"> 21 </w:t>
      </w:r>
      <w:r w:rsidRPr="00B0782C">
        <w:rPr>
          <w:rFonts w:ascii="Nirmala UI" w:hAnsi="Nirmala UI" w:cs="Nirmala UI"/>
        </w:rPr>
        <w:t>බ්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රහස්පතින්දා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හෙට</w:t>
      </w:r>
      <w:r w:rsidRPr="00B0782C">
        <w:rPr>
          <w:rFonts w:ascii="Nirmala UI" w:hAnsi="Nirmala UI" w:cs="Nirmala UI"/>
        </w:rPr>
        <w:t xml:space="preserve">)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2.30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එළිදක්වන්න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සූදානමින්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ඩිල්ෂාන්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පතිරත්න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ළහිරු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කිතලගම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ශශික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දියමන්ත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සමරසිංහ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සමරේ</w:t>
      </w:r>
      <w:r w:rsidRPr="00B0782C">
        <w:rPr>
          <w:rFonts w:ascii="Nirmala UI" w:hAnsi="Nirmala UI" w:cs="Nirmala UI"/>
        </w:rPr>
        <w:t xml:space="preserve">)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නියමිතයි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ඩිලාන්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සේනානායකගේ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මෙහෙයවීමෙන්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කීපයක්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සූදානමින්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පවතිනවා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proofErr w:type="spellStart"/>
      <w:r w:rsidRPr="00B0782C">
        <w:rPr>
          <w:rFonts w:ascii="Nirmala UI" w:hAnsi="Nirmala UI" w:cs="Nirmala UI"/>
        </w:rPr>
        <w:t>ඇලෙක්ස්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මයිකලඩීස්ගේ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gramStart"/>
      <w:r w:rsidRPr="00B0782C">
        <w:rPr>
          <w:rFonts w:ascii="Nirmala UI" w:hAnsi="Nirmala UI" w:cs="Nirmala UI"/>
        </w:rPr>
        <w:t>The</w:t>
      </w:r>
      <w:proofErr w:type="gramEnd"/>
      <w:r w:rsidRPr="00B0782C">
        <w:rPr>
          <w:rFonts w:ascii="Nirmala UI" w:hAnsi="Nirmala UI" w:cs="Nirmala UI"/>
        </w:rPr>
        <w:t xml:space="preserve"> Silent Patient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හ</w:t>
      </w:r>
      <w:r w:rsidRPr="00B0782C">
        <w:rPr>
          <w:rFonts w:ascii="Nirmala UI" w:hAnsi="Nirmala UI" w:cs="Nirmala UI"/>
        </w:rPr>
        <w:t>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නිහඬ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මස</w:t>
      </w:r>
      <w:r w:rsidRPr="00B0782C">
        <w:rPr>
          <w:rFonts w:ascii="Nirmala UI" w:hAnsi="Nirmala UI" w:cs="Nirmala UI"/>
        </w:rPr>
        <w:t xml:space="preserve"> 9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සෙනසුරාදා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3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කේන්ද්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මියුසස්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රටවල්</w:t>
      </w:r>
      <w:r w:rsidRPr="00B0782C">
        <w:rPr>
          <w:rFonts w:ascii="Nirmala UI" w:hAnsi="Nirmala UI" w:cs="Nirmala UI"/>
        </w:rPr>
        <w:t xml:space="preserve"> 43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භාෂාවන්ගෙන්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Roar-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සිරිවර්ධන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</w:t>
      </w:r>
      <w:r w:rsidRPr="00B0782C">
        <w:rPr>
          <w:rFonts w:ascii="Nirmala UI" w:hAnsi="Nirmala UI" w:cs="Nirmala UI"/>
        </w:rPr>
        <w:t xml:space="preserve"> 160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තිළිණ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ගමුකෝ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උදාහරණයට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එවන්නෙ</w:t>
      </w:r>
      <w:r w:rsidRPr="00B0782C">
        <w:rPr>
          <w:rFonts w:ascii="Nirmala UI" w:hAnsi="Nirmala UI" w:cs="Nirmala UI"/>
        </w:rPr>
        <w:t xml:space="preserve"> PDF </w:t>
      </w:r>
      <w:r w:rsidRPr="00B0782C">
        <w:rPr>
          <w:rFonts w:ascii="Nirmala UI" w:hAnsi="Nirmala UI" w:cs="Nirmala UI"/>
        </w:rPr>
        <w:t>පිටපතක්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කිව්වේ</w:t>
      </w:r>
      <w:r w:rsidRPr="00B0782C">
        <w:rPr>
          <w:rFonts w:ascii="Nirmala UI" w:hAnsi="Nirmala UI" w:cs="Nirmala UI"/>
        </w:rPr>
        <w:t>, ‘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සේරටම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කියවලා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කියවගෙන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හිතුණා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සුදුසු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අන</w:t>
      </w:r>
      <w:r w:rsidRPr="00B0782C">
        <w:rPr>
          <w:rFonts w:ascii="Nirmala UI" w:hAnsi="Nirmala UI" w:cs="Nirmala UI"/>
        </w:rPr>
        <w:t>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යම්කිසි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තෝරගත්තට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පසුබිම්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සංස්කෘතිය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ගැඹුරින්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උදාහරණයක්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ඩෑන්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</w:t>
      </w:r>
      <w:r w:rsidRPr="00B0782C">
        <w:rPr>
          <w:rFonts w:ascii="Nirmala UI" w:hAnsi="Nirmala UI" w:cs="Nirmala UI"/>
        </w:rPr>
        <w:t>ව්ව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කාර්යය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වපසරියක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විහිදෙනවා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බරපතල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කර්තව්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ඓතිහාසික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ස්ථාන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පසුබිම්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කරගනිමින්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සිදුකරන්නෙ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මයිකලඩීස්ගේ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The Silent Patient </w:t>
      </w:r>
      <w:r w:rsidRPr="00B0782C">
        <w:rPr>
          <w:rFonts w:ascii="Nirmala UI" w:hAnsi="Nirmala UI" w:cs="Nirmala UI"/>
        </w:rPr>
        <w:t>පො</w:t>
      </w:r>
      <w:r w:rsidRPr="00B0782C">
        <w:rPr>
          <w:rFonts w:ascii="Nirmala UI" w:hAnsi="Nirmala UI" w:cs="Nirmala UI"/>
        </w:rPr>
        <w:t>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තිබිච්ච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අභියෝගය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මනෝවිද්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යාත්මක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නවකතාවක්නෙ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හැමෝටම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මනෝවිද්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මනෝවිද්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හැදෑරීමක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සුදුසු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පාරිභාෂික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ශබ්දමාලාවන්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සොයාග</w:t>
      </w:r>
      <w:r w:rsidRPr="00B0782C">
        <w:rPr>
          <w:rFonts w:ascii="Nirmala UI" w:hAnsi="Nirmala UI" w:cs="Nirmala UI"/>
        </w:rPr>
        <w:t>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නිහඬ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වටපිටාවක්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ඇත්තම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අන්වර්ථ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නාමයකින්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චාමර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මුතුනායක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යොවුන්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ලිව්වා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1981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යෞවන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උළෙලේ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නළුවා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පුවත්පත්වේදියා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එකහමාරක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කාලයක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සම්පුර්ණයෙන්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පරිවර්තකයා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ලේඛකයා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රචකයා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නිර්මාණකරුවෙකුට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උත්තේජනයක්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ඇගයීමට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පසුපස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හඹා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යෑමේ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පුරුද්දක්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කල්පනාකාරී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පාඨකයින්ගේ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ඉල්ලීම්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ඉෂ්ට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රකාශකයින්ට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ෆේස්බුක්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ඉල්ලීම්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සර්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ඉල්ලීම්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සුදුසුයි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හිතුනොතින්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අනිවාර්යයෙන්ම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උදාහරණයක්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පෙබරවාරි</w:t>
      </w:r>
      <w:r w:rsidRPr="00B0782C">
        <w:rPr>
          <w:rFonts w:ascii="Nirmala UI" w:hAnsi="Nirmala UI" w:cs="Nirmala UI"/>
        </w:rPr>
        <w:t xml:space="preserve"> 9 </w:t>
      </w:r>
      <w:r w:rsidRPr="00B0782C">
        <w:rPr>
          <w:rFonts w:ascii="Nirmala UI" w:hAnsi="Nirmala UI" w:cs="Nirmala UI"/>
        </w:rPr>
        <w:t>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මහවැලි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එළිදැක්වෙන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නිහඬ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පොතට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පිටවෙන්නට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වික්ටර්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හියුගෝගේ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The Hunchback Of Notre-Dame </w:t>
      </w:r>
      <w:r w:rsidRPr="00B0782C">
        <w:rPr>
          <w:rFonts w:ascii="Nirmala UI" w:hAnsi="Nirmala UI" w:cs="Nirmala UI"/>
        </w:rPr>
        <w:t>මවිසින්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කුදාගේ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ආලය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පිටු</w:t>
      </w:r>
      <w:r w:rsidRPr="00B0782C">
        <w:rPr>
          <w:rFonts w:ascii="Nirmala UI" w:hAnsi="Nirmala UI" w:cs="Nirmala UI"/>
        </w:rPr>
        <w:t xml:space="preserve"> 366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ෂිප්ත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පිටු</w:t>
      </w:r>
      <w:r w:rsidRPr="00B0782C">
        <w:rPr>
          <w:rFonts w:ascii="Nirmala UI" w:hAnsi="Nirmala UI" w:cs="Nirmala UI"/>
        </w:rPr>
        <w:t xml:space="preserve"> 140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එච්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සිරිවර්ධන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වාර</w:t>
      </w:r>
      <w:r w:rsidRPr="00B0782C">
        <w:rPr>
          <w:rFonts w:ascii="Nirmala UI" w:hAnsi="Nirmala UI" w:cs="Nirmala UI"/>
        </w:rPr>
        <w:t xml:space="preserve"> 3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ආදරණිය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ස්පෙරිල්ඩා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නොත්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මමත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රසවින්දා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හුරුකළේ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ඊරියගොල්ල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මහත්තයාගේ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මනුතාපය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ෂිප්ත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රූපවාහිනියේ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සහෘදයින්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යුක්තිසහගත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ඉටුකරන්න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ඉෂ්ට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පාඨකයින්ටත්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වැදගත්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පරිවර්තකයින්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රතික්ෂේප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රතික්ෂේප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වෙළඳපොළත්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නිරායාසයෙන්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පරිව</w:t>
      </w:r>
      <w:r w:rsidRPr="00B0782C">
        <w:rPr>
          <w:rFonts w:ascii="Nirmala UI" w:hAnsi="Nirmala UI" w:cs="Nirmala UI"/>
        </w:rPr>
        <w:t>ර්තකයින්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රතික්ෂේප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පැහැදීමක්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අදටත්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මතවාදවල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එල්බගෙන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ටෙලිනාට්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කෙරෙහ</w:t>
      </w:r>
      <w:r w:rsidRPr="00B0782C">
        <w:rPr>
          <w:rFonts w:ascii="Nirmala UI" w:hAnsi="Nirmala UI" w:cs="Nirmala UI"/>
        </w:rPr>
        <w:t>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සිදුකෙරෙන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යස්ථ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කිසිසේත්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යස්ථ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විචාරයක්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කණගාටුදායක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පිටරටවල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හාත්මසින්ම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</w:t>
      </w:r>
      <w:r w:rsidRPr="00B0782C">
        <w:rPr>
          <w:rFonts w:ascii="Nirmala UI" w:hAnsi="Nirmala UI" w:cs="Nirmala UI"/>
        </w:rPr>
        <w:t>ත්වයට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ශිෂ්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බහුතරය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පමණයිනේ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එච්චර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සුදුසු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සරසවියේ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දිශානතියක්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පෙන්වන්නෙ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හඹා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එදත්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අර්බුදය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දැක්කා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පාසලේ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සිලබස්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කොටුවෙලා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කැම්පස්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ඇවිල්ලත්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කොටුවෙනවා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කඩාබිඳගෙන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උපාධි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වුවමනා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ිෂයයක්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මූලාශ්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හැදෑරීමක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ජනසන්නිවේදනය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හමුවෙනවනෙ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දොරටුපාල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දොරටුපාල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CNN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ඉරාක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යුද්ධය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ආකාරයකට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වාර්තා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ආනට්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යවේදියා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කැපීපෙනෙනවා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දක්ෂ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නළුවෙක්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</w:t>
      </w:r>
      <w:r w:rsidRPr="00B0782C">
        <w:rPr>
          <w:rFonts w:ascii="Nirmala UI" w:hAnsi="Nirmala UI" w:cs="Nirmala UI"/>
        </w:rPr>
        <w:t>ුරුදු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ගාණකට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පීටර්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ආනට්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CNN </w:t>
      </w:r>
      <w:r w:rsidRPr="00B0782C">
        <w:rPr>
          <w:rFonts w:ascii="Nirmala UI" w:hAnsi="Nirmala UI" w:cs="Nirmala UI"/>
        </w:rPr>
        <w:t>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දොරටුපාල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හසුවෙනවා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උදාහරණයකට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දොරටුපාල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යකරුවෙකුට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කොච්චර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දොරටුපාල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ජඩමාධ්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දොරටුපාල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දොරටුපාල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'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>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යවේදීන්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ධුරාවලිගත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ධුරාවලිගත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ගැත්තන්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ස්වාමිවරුන්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බඳවා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ගැත්තන්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පමණටත්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රාහකයන්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රතික්ෂේප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ජඩමාධ්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රවණතාවයක්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රූපවාහිනී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නරඹන්නෙ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නිවැරදි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ස්මාර්ට්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ෆෝන්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ඩිජිටල්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>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ඩිජිටල්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පරපුර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විශේෂයෙන්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පාලකයින්ගේ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නිරාවරණය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ධාරාවේ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හෙළිදරව්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ඩිජිටල්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හෙළි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දශක</w:t>
      </w:r>
      <w:r w:rsidRPr="00B0782C">
        <w:rPr>
          <w:rFonts w:ascii="Nirmala UI" w:hAnsi="Nirmala UI" w:cs="Nirmala UI"/>
        </w:rPr>
        <w:t xml:space="preserve"> 7 </w:t>
      </w:r>
      <w:r w:rsidRPr="00B0782C">
        <w:rPr>
          <w:rFonts w:ascii="Nirmala UI" w:hAnsi="Nirmala UI" w:cs="Nirmala UI"/>
        </w:rPr>
        <w:t>පුරා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ජඩමාධ්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යම්කාලෙක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මතවාදයන්වල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වෙද්දීත්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ධුරාවලි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පරම්පරාව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පාලකයින්ට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ජනතාව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චෝදනාව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</w:t>
      </w:r>
      <w:r w:rsidRPr="00B0782C">
        <w:rPr>
          <w:rFonts w:ascii="Nirmala UI" w:hAnsi="Nirmala UI" w:cs="Nirmala UI"/>
        </w:rPr>
        <w:t>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ලාංකීය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හදගැස්ම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රශ්නාර්ථයක්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පාසැල්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ගාමිණී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ෆොන්සේකා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අබේවික්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වීරයෝ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වැළඳගත්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කොටින්ම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</w:t>
      </w:r>
      <w:r w:rsidRPr="00B0782C">
        <w:rPr>
          <w:rFonts w:ascii="Nirmala UI" w:hAnsi="Nirmala UI" w:cs="Nirmala UI"/>
        </w:rPr>
        <w:t>බුණා</w:t>
      </w:r>
      <w:r w:rsidRPr="00B0782C">
        <w:rPr>
          <w:rFonts w:ascii="Nirmala UI" w:hAnsi="Nirmala UI" w:cs="Nirmala UI"/>
        </w:rPr>
        <w:t xml:space="preserve">, 10.30 </w:t>
      </w:r>
      <w:r w:rsidRPr="00B0782C">
        <w:rPr>
          <w:rFonts w:ascii="Nirmala UI" w:hAnsi="Nirmala UI" w:cs="Nirmala UI"/>
        </w:rPr>
        <w:t>ෂෝ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ගේට්ටුවලින්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පැන්නා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සංස්කෘතියක්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වෙනස්වෙලානෙ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එපැයි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නිර්මාණකරුවන්ට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වුවමනා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රේක්ෂකාකර්ෂණයක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යැවීමත්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උසස්පෙළ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කියෙව්වා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සේකරගේ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රබුද්ධ</w:t>
      </w:r>
      <w:r w:rsidRPr="00B0782C">
        <w:rPr>
          <w:rFonts w:ascii="Nirmala UI" w:hAnsi="Nirmala UI" w:cs="Nirmala UI"/>
        </w:rPr>
        <w:t xml:space="preserve">’.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සේකර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භගවත්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ගීතාවෙන්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උපුටා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>, “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යුතුකම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නොසිතන්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ඵලවිපාකය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යනුවෙන්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</w:t>
      </w:r>
      <w:r w:rsidRPr="00B0782C">
        <w:rPr>
          <w:rFonts w:ascii="Nirmala UI" w:hAnsi="Nirmala UI" w:cs="Nirmala UI"/>
        </w:rPr>
        <w:t>ීවිතේ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කරගත්තෙ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හැමදේකින්ම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විමුක්තියක්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හොයනවනේ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හැමෝම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විමුක්තියක්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විමුක්තිය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ආගමික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යම්දෙයක්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!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හුඟක්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‘</w:t>
      </w:r>
      <w:r w:rsidRPr="00B0782C">
        <w:rPr>
          <w:rFonts w:ascii="Nirmala UI" w:hAnsi="Nirmala UI" w:cs="Nirmala UI"/>
        </w:rPr>
        <w:t>කැලුම්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වැලිගම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නුහුරු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දන්නවා</w:t>
      </w:r>
      <w:r w:rsidRPr="00B0782C">
        <w:rPr>
          <w:rFonts w:ascii="Nirmala UI" w:hAnsi="Nirmala UI" w:cs="Nirmala UI"/>
        </w:rPr>
        <w:t xml:space="preserve">. Positive Thinking, </w:t>
      </w:r>
      <w:r w:rsidRPr="00B0782C">
        <w:rPr>
          <w:rFonts w:ascii="Nirmala UI" w:hAnsi="Nirmala UI" w:cs="Nirmala UI"/>
        </w:rPr>
        <w:t>එහෙමත්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ධනාත්මක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චින්තනය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උනන්දුවක්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කාගේත්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රැඳුණු</w:t>
      </w:r>
      <w:r w:rsidRPr="00B0782C">
        <w:rPr>
          <w:rFonts w:ascii="Nirmala UI" w:hAnsi="Nirmala UI" w:cs="Nirmala UI"/>
        </w:rPr>
        <w:t>, “</w:t>
      </w:r>
      <w:r w:rsidRPr="00B0782C">
        <w:rPr>
          <w:rFonts w:ascii="Nirmala UI" w:hAnsi="Nirmala UI" w:cs="Nirmala UI"/>
        </w:rPr>
        <w:t>ෂර්ලොක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හෝම්ස්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?”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රසමුසු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</w:t>
      </w:r>
      <w:r w:rsidRPr="00B0782C">
        <w:rPr>
          <w:rFonts w:ascii="Nirmala UI" w:hAnsi="Nirmala UI" w:cs="Nirmala UI"/>
        </w:rPr>
        <w:t xml:space="preserve">.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උත්තරයක්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ඉපදුනේ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දේශකයෙක්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ලේඛකයෙක්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‘</w:t>
      </w:r>
      <w:r w:rsidRPr="00B0782C">
        <w:rPr>
          <w:rFonts w:ascii="Nirmala UI" w:hAnsi="Nirmala UI" w:cs="Nirmala UI"/>
        </w:rPr>
        <w:t>සිහින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කැපවෙන්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කැපකිරීම්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කරන්නත්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සිහින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යථාර්ථයක්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සැබෑ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විභාග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සමතුන්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</w:t>
      </w:r>
      <w:r w:rsidRPr="00B0782C">
        <w:rPr>
          <w:rFonts w:ascii="Nirmala UI" w:hAnsi="Nirmala UI" w:cs="Nirmala UI"/>
        </w:rPr>
        <w:t>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විභාග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හොඳින්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උගන්වන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විභාග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ඉහළින්ම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මානසික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දුබලයින්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අසාර්ථක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ආර්ථීක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රුපියලේ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පිරිහීම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සරලව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යවපු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අසාර්ථකත්වයට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වගකියන්න</w:t>
      </w:r>
      <w:r w:rsidRPr="00B0782C">
        <w:rPr>
          <w:rFonts w:ascii="Nirmala UI" w:hAnsi="Nirmala UI" w:cs="Nirmala UI"/>
        </w:rPr>
        <w:t xml:space="preserve"> 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දියවන්නාවේ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වැඩිහිටි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පුදුමාකාර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‍ </w:t>
      </w:r>
      <w:r w:rsidRPr="00B0782C">
        <w:rPr>
          <w:rFonts w:ascii="Nirmala UI" w:hAnsi="Nirmala UI" w:cs="Nirmala UI"/>
        </w:rPr>
        <w:t>සරසවියක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ගුණාත්මකභාවයෙන්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රමිතියෙන්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</w:t>
      </w:r>
      <w:r w:rsidRPr="00B0782C">
        <w:rPr>
          <w:rFonts w:ascii="Nirmala UI" w:hAnsi="Nirmala UI" w:cs="Nirmala UI"/>
        </w:rPr>
        <w:t>ලීකරණය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උසස්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සරසවි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අභිමානයක්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සාපෙක්ෂව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බිහිවෙනවා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මට්ටමෙන්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රසවිඳින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රසික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රජාවේ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බහුතරය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අවදානමක්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රසවිඳින්න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පෙළඹෙන්නේ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රසවින්දනාත්මක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කම්මැලිකම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බිහිවෙන්නත්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අමතරව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පර්සෝනා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 2017 </w:t>
      </w:r>
      <w:r w:rsidRPr="00B0782C">
        <w:rPr>
          <w:rFonts w:ascii="Nirmala UI" w:hAnsi="Nirmala UI" w:cs="Nirmala UI"/>
        </w:rPr>
        <w:t>නිකුත්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විලාසිතා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බලය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රණයත්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ඉදිරියේ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සමහරවිට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යහපත්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රැස්කරන්න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ඇබ්බැහි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ලයික්වලින්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මිනිස්සුන්ට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උත්සාහ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සයිබර්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සඟරාවක්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‘Roar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>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ශක්තිය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හැකියාව</w:t>
      </w:r>
      <w:r w:rsidRPr="00B0782C">
        <w:rPr>
          <w:rFonts w:ascii="Nirmala UI" w:hAnsi="Nirmala UI" w:cs="Nirmala UI"/>
        </w:rPr>
        <w:t xml:space="preserve"> ‘Roar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කණ්ඩායමට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ඊළඟට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යෝජනාව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කමෙන්ට්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කවරයේ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පින්තූරය</w:t>
      </w:r>
      <w:r w:rsidRPr="00B0782C">
        <w:rPr>
          <w:rFonts w:ascii="Nirmala UI" w:hAnsi="Nirmala UI" w:cs="Nirmala UI"/>
        </w:rPr>
        <w:t>: Roar Media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මිනිසුන්ට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මිනිසුන්ට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>;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මිනිසුන්ට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කිසිදාක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නොවේවි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පුබුදු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හැඟුම්</w:t>
      </w:r>
      <w:r w:rsidRPr="00B0782C">
        <w:rPr>
          <w:rFonts w:ascii="Nirmala UI" w:hAnsi="Nirmala UI" w:cs="Nirmala UI"/>
        </w:rPr>
        <w:t>!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...”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අරඹද්දී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තැනැත්තිය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අරඹන්නේ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කොතැනින්දැ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ගැටළුවකට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මුහුණ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එතරම්ම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අපහසු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අතරවාරයේ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අවධ</w:t>
      </w:r>
      <w:r w:rsidRPr="00B0782C">
        <w:rPr>
          <w:rFonts w:ascii="Nirmala UI" w:hAnsi="Nirmala UI" w:cs="Nirmala UI"/>
        </w:rPr>
        <w:t>ාරණය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ඇන්ජෙලෝ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මාගරීට්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ජොන්සන්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ඇන්ජෙලෝ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1928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මස</w:t>
      </w:r>
      <w:r w:rsidRPr="00B0782C">
        <w:rPr>
          <w:rFonts w:ascii="Nirmala UI" w:hAnsi="Nirmala UI" w:cs="Nirmala UI"/>
        </w:rPr>
        <w:t xml:space="preserve"> 4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එක්සත්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ජනපදයේ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මිසූරිහි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මෙලොව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ලේඛිකාවක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රංගන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ශිල්පිනියක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තිර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රචිකාවියක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නර්තන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ශිල්පිනියක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කිවිඳියක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රියාකාරින</w:t>
      </w:r>
      <w:r w:rsidRPr="00B0782C">
        <w:rPr>
          <w:rFonts w:ascii="Nirmala UI" w:hAnsi="Nirmala UI" w:cs="Nirmala UI"/>
        </w:rPr>
        <w:t>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ඇන්ජෙලෝ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ලෙසින්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කලෙක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ලිංගික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රමිකයෙකු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අරගලයේ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මඬලේ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යථාවබෝධය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එහෙයිනුයි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වැඩිමනක්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මිත්තණිය</w:t>
      </w:r>
      <w:r w:rsidRPr="00B0782C">
        <w:rPr>
          <w:rFonts w:ascii="Nirmala UI" w:hAnsi="Nirmala UI" w:cs="Nirmala UI"/>
        </w:rPr>
        <w:t xml:space="preserve"> (</w:t>
      </w:r>
      <w:r w:rsidRPr="00B0782C">
        <w:rPr>
          <w:rFonts w:ascii="Nirmala UI" w:hAnsi="Nirmala UI" w:cs="Nirmala UI"/>
        </w:rPr>
        <w:t>පියාගේ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මව</w:t>
      </w:r>
      <w:r w:rsidRPr="00B0782C">
        <w:rPr>
          <w:rFonts w:ascii="Nirmala UI" w:hAnsi="Nirmala UI" w:cs="Nirmala UI"/>
        </w:rPr>
        <w:t xml:space="preserve">)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ආකැන්සස්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වයස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</w:t>
      </w:r>
      <w:r w:rsidRPr="00B0782C">
        <w:rPr>
          <w:rFonts w:ascii="Nirmala UI" w:hAnsi="Nirmala UI" w:cs="Nirmala UI"/>
        </w:rPr>
        <w:t xml:space="preserve">. 7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පෙම්වතා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ලිංගික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අඩත්තේට්ටමකට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කම්පනයට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යනතෙක්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රහසක්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තබාගන්නේ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හෙළිදරව්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වුවහොත්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මාමලා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පුද්ගලයා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ඝාතනය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කෙරේයැ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බියෙ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වසන්නට</w:t>
      </w:r>
      <w:r w:rsidRPr="00B0782C">
        <w:rPr>
          <w:rFonts w:ascii="Nirmala UI" w:hAnsi="Nirmala UI" w:cs="Nirmala UI"/>
        </w:rPr>
        <w:t xml:space="preserve"> 1940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කැලිෆෝනියාවේ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රැන්සිස්කෝ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ශාලාවක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වේටර්වරියක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ලිංගික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සපයන්නියක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කෝකිවරියක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නළඟනක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ශිෂ්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යත්වයකින්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කැලිෆෝනියා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ලේබර්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ස්කූල්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නර්තනය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කුසලතාව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1950 </w:t>
      </w:r>
      <w:r w:rsidRPr="00B0782C">
        <w:rPr>
          <w:rFonts w:ascii="Nirmala UI" w:hAnsi="Nirmala UI" w:cs="Nirmala UI"/>
        </w:rPr>
        <w:t>දශකයේ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මැදභාගයේ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ජෝර්ජ්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ගර්ෂ්වින්ගේ</w:t>
      </w:r>
      <w:r w:rsidRPr="00B0782C">
        <w:rPr>
          <w:rFonts w:ascii="Nirmala UI" w:hAnsi="Nirmala UI" w:cs="Nirmala UI"/>
        </w:rPr>
        <w:t xml:space="preserve"> “Porgy and Bess” </w:t>
      </w:r>
      <w:r w:rsidRPr="00B0782C">
        <w:rPr>
          <w:rFonts w:ascii="Nirmala UI" w:hAnsi="Nirmala UI" w:cs="Nirmala UI"/>
        </w:rPr>
        <w:t>ඔපෙරා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කණ්ඩායමට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තෝරා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1957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“Calypso Heat Wave”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ඇල්බමය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>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පන්නරයෙන්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“Miss. Calypso”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ජනාදරයට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හාර්ලම්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සංසදයේ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සාමාජිකාවක්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සිවිල්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අයිතීන්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රියාකාරිනියක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මාය</w:t>
      </w:r>
      <w:r w:rsidRPr="00B0782C">
        <w:rPr>
          <w:rFonts w:ascii="Nirmala UI" w:hAnsi="Nirmala UI" w:cs="Nirmala UI"/>
        </w:rPr>
        <w:t>ා</w:t>
      </w:r>
      <w:r w:rsidRPr="00B0782C">
        <w:rPr>
          <w:rFonts w:ascii="Nirmala UI" w:hAnsi="Nirmala UI" w:cs="Nirmala UI"/>
        </w:rPr>
        <w:t xml:space="preserve"> 1981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කැරොලයිනාවේ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ෆොරෙස්ට්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මහාචාර්යවරියක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වෘත්තීය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අරඹනවා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ඇමරිකානු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කාන්තාවක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රචිත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වැඩිම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අලෙවි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වාර්තා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තැබූ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නොමැකෙන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සලකුණක්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1969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ලියවුණු</w:t>
      </w:r>
      <w:r w:rsidRPr="00B0782C">
        <w:rPr>
          <w:rFonts w:ascii="Nirmala UI" w:hAnsi="Nirmala UI" w:cs="Nirmala UI"/>
        </w:rPr>
        <w:t xml:space="preserve"> “I Know Why the Caged Bird Sings” </w:t>
      </w:r>
      <w:r w:rsidRPr="00B0782C">
        <w:rPr>
          <w:rFonts w:ascii="Nirmala UI" w:hAnsi="Nirmala UI" w:cs="Nirmala UI"/>
        </w:rPr>
        <w:t>සමත්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පාදක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ස්වයං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චරිතාපදානය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ඇයව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කීර්තියට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ඉවහල්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1986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'All God's Children Need Traveling Shoes'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ඝානාවේ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අළලා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ස්වයං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චරිතාපදානයක්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1994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යාත්මික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යහපත්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විශේෂාංග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</w:t>
      </w:r>
      <w:r w:rsidRPr="00B0782C">
        <w:rPr>
          <w:rFonts w:ascii="Nirmala UI" w:hAnsi="Nirmala UI" w:cs="Nirmala UI"/>
        </w:rPr>
        <w:t xml:space="preserve"> 'Wouldn't Take Nothing for My Journey Now'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පාඨකයා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පිරිනැමෙනවා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එතනිනුත්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නොනවතින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>යා</w:t>
      </w:r>
      <w:r w:rsidRPr="00B0782C">
        <w:rPr>
          <w:rFonts w:ascii="Nirmala UI" w:hAnsi="Nirmala UI" w:cs="Nirmala UI"/>
        </w:rPr>
        <w:t xml:space="preserve"> 2002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'A Song Flung Up to Heaven' </w:t>
      </w:r>
      <w:r w:rsidRPr="00B0782C">
        <w:rPr>
          <w:rFonts w:ascii="Nirmala UI" w:hAnsi="Nirmala UI" w:cs="Nirmala UI"/>
        </w:rPr>
        <w:t>කෘතියත්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යෞවනියක්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කාන්තාවක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රයෙන්</w:t>
      </w:r>
      <w:r w:rsidRPr="00B0782C">
        <w:rPr>
          <w:rFonts w:ascii="Nirmala UI" w:hAnsi="Nirmala UI" w:cs="Nirmala UI"/>
        </w:rPr>
        <w:t xml:space="preserve"> 2008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'Letter to My Daughter' </w:t>
      </w:r>
      <w:r w:rsidRPr="00B0782C">
        <w:rPr>
          <w:rFonts w:ascii="Nirmala UI" w:hAnsi="Nirmala UI" w:cs="Nirmala UI"/>
        </w:rPr>
        <w:t>කෘතියත්</w:t>
      </w:r>
      <w:r w:rsidRPr="00B0782C">
        <w:rPr>
          <w:rFonts w:ascii="Nirmala UI" w:hAnsi="Nirmala UI" w:cs="Nirmala UI"/>
        </w:rPr>
        <w:t xml:space="preserve">, 2005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‘A Lifetime of </w:t>
      </w:r>
      <w:r w:rsidRPr="00B0782C">
        <w:rPr>
          <w:rFonts w:ascii="Nirmala UI" w:hAnsi="Nirmala UI" w:cs="Nirmala UI"/>
        </w:rPr>
        <w:lastRenderedPageBreak/>
        <w:t xml:space="preserve">Memories With Recipes’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ආහාර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වට්ටෝරු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කෘතියකුත්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2010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‘Great Foo</w:t>
      </w:r>
      <w:r w:rsidRPr="00B0782C">
        <w:rPr>
          <w:rFonts w:ascii="Nirmala UI" w:hAnsi="Nirmala UI" w:cs="Nirmala UI"/>
        </w:rPr>
        <w:t xml:space="preserve">d, All Day Long’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ඇන්ජෙලෝ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වූයේ</w:t>
      </w:r>
      <w:r w:rsidRPr="00B0782C">
        <w:rPr>
          <w:rFonts w:ascii="Nirmala UI" w:hAnsi="Nirmala UI" w:cs="Nirmala UI"/>
        </w:rPr>
        <w:t xml:space="preserve"> 1971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'Just Give Me a Cool Drink of Water 'Fore I Die'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යකරණ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ජනමාධ්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යකරණය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විරූ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දස්කම්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පුලිට්සර්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කෘතිය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, 1993 </w:t>
      </w:r>
      <w:r w:rsidRPr="00B0782C">
        <w:rPr>
          <w:rFonts w:ascii="Nirmala UI" w:hAnsi="Nirmala UI" w:cs="Nirmala UI"/>
        </w:rPr>
        <w:t>ජනවාරියේ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ක්ලින්ටන්ගේ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ජනාධිපති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ධුරයේ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උත්සවයේ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ඇය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කියැවූ</w:t>
      </w:r>
      <w:r w:rsidRPr="00B0782C">
        <w:rPr>
          <w:rFonts w:ascii="Nirmala UI" w:hAnsi="Nirmala UI" w:cs="Nirmala UI"/>
        </w:rPr>
        <w:t xml:space="preserve"> 'On the Pulse of Morning' </w:t>
      </w:r>
      <w:r w:rsidRPr="00B0782C">
        <w:rPr>
          <w:rFonts w:ascii="Nirmala UI" w:hAnsi="Nirmala UI" w:cs="Nirmala UI"/>
        </w:rPr>
        <w:t>පැද</w:t>
      </w:r>
      <w:r w:rsidRPr="00B0782C">
        <w:rPr>
          <w:rFonts w:ascii="Nirmala UI" w:hAnsi="Nirmala UI" w:cs="Nirmala UI"/>
        </w:rPr>
        <w:t>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රසාදයට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සුවිශේෂී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Still I Rise (1978), Now Sheba Sings the Song (1987),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I Shall Not Be Moved (1990)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රන්ථයන්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කෙරුණා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කලෙ</w:t>
      </w:r>
      <w:r w:rsidRPr="00B0782C">
        <w:rPr>
          <w:rFonts w:ascii="Nirmala UI" w:hAnsi="Nirmala UI" w:cs="Nirmala UI"/>
        </w:rPr>
        <w:t>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රෝගාතුරව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 2014 </w:t>
      </w:r>
      <w:r w:rsidRPr="00B0782C">
        <w:rPr>
          <w:rFonts w:ascii="Nirmala UI" w:hAnsi="Nirmala UI" w:cs="Nirmala UI"/>
        </w:rPr>
        <w:t>මැයි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මස</w:t>
      </w:r>
      <w:r w:rsidRPr="00B0782C">
        <w:rPr>
          <w:rFonts w:ascii="Nirmala UI" w:hAnsi="Nirmala UI" w:cs="Nirmala UI"/>
        </w:rPr>
        <w:t xml:space="preserve"> 28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කැරොලයිනාවේ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වින්ස්ටන්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සලීම්හි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පිහිටි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හුස්ම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හෙලන්නේ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කම්පා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කරමිනුයි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ජනමාධ්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සැලවීමත්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ශෝකය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රවීණ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ගායිකාවන්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>ේශපාලකයින්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ශෝකය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උපුටන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ට්විටර්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ගිණුමවල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ඇමරිකානු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බැරැක්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ඔබාමාගේ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ශෝක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රකාශයත්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ලිපිය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කමෙන්ට්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එපා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ඇන්ජෙලෝ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අතිදක්ෂ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ලේඛිකාව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රැඩිකල්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මිතුරිය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යවාදී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ආශ්චර්යයමත්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ගැහැණිය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ශක්තියක්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>, ‘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සැවොම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දෙවියන්ගේ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හැමෝටම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උදෙසා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සිහිපත්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කරන්නට</w:t>
      </w:r>
      <w:r w:rsidRPr="00B0782C">
        <w:rPr>
          <w:rFonts w:ascii="Nirmala UI" w:hAnsi="Nirmala UI" w:cs="Nirmala UI"/>
        </w:rPr>
        <w:t>.”</w:t>
      </w:r>
    </w:p>
    <w:p w:rsidR="009D16A0" w:rsidRPr="00B0782C" w:rsidRDefault="00B0782C">
      <w:pPr>
        <w:rPr>
          <w:rFonts w:ascii="Nirmala UI" w:hAnsi="Nirmala UI" w:cs="Nirmala UI"/>
        </w:rPr>
      </w:pPr>
      <w:proofErr w:type="spellStart"/>
      <w:r w:rsidRPr="00B0782C">
        <w:rPr>
          <w:rFonts w:ascii="Nirmala UI" w:hAnsi="Nirmala UI" w:cs="Nirmala UI"/>
        </w:rPr>
        <w:t>අද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අපි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කතා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කරන්න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ඉතිහාසයකට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උරුමකම්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හදාගත්තු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හර්ෂණ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දිසානායක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>, ‘</w:t>
      </w:r>
      <w:r w:rsidRPr="00B0782C">
        <w:rPr>
          <w:rFonts w:ascii="Nirmala UI" w:hAnsi="Nirmala UI" w:cs="Nirmala UI"/>
        </w:rPr>
        <w:t>ඉරෙන්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අරන්</w:t>
      </w:r>
      <w:r w:rsidRPr="00B0782C">
        <w:rPr>
          <w:rFonts w:ascii="Nirmala UI" w:hAnsi="Nirmala UI" w:cs="Nirmala UI"/>
        </w:rPr>
        <w:t>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හර්ෂණගේ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ඇතුල්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පිටු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පෙරළුණේ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අතීතය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මෙනෙහි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කළෝතින්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ගළපාගන්න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මුමුණන්න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තාත්තා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තාත්තා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ගුරුවරු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</w:t>
      </w:r>
      <w:r w:rsidRPr="00B0782C">
        <w:rPr>
          <w:rFonts w:ascii="Nirmala UI" w:hAnsi="Nirmala UI" w:cs="Nirmala UI"/>
        </w:rPr>
        <w:t>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එදිරිසිංහ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මැණිකේ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හේරත්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තාත්තා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ජයතිලක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දිසානායක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තාත්තාගෙන්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ලැබුණු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වටිනාකමක්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ගොඩනැඟෙන්නෙ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විදිහට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දේපළ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ගායනා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එයාලට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වටපිටාවක්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පහසුකම්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දක්ෂතා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ලෝකෙට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පෙන්වන්න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අදටත්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සියුම්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හැඟීම්බර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ශාස්ත්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තාක්ෂණයක්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සංයමයක්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අත්තම්මලාගේ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සොබාද</w:t>
      </w:r>
      <w:r w:rsidRPr="00B0782C">
        <w:rPr>
          <w:rFonts w:ascii="Nirmala UI" w:hAnsi="Nirmala UI" w:cs="Nirmala UI"/>
        </w:rPr>
        <w:t>හම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දහම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මොකද්දෝ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සුන්දර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බැඳීමක්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ගුවන්විදුලි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පටිගත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අත්තම්මා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අවාසනාවකට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අත්තම්මා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හුඟාක්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ශාරීරික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ඔතැනින්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ෂේත්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බොහොමයක්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බාප්පා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සෝමතිලක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දිසානායකත්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මහප්පා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සෝමරත්න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දිසානායකත්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ගුරුතුමා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දයානන්ද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කෝනාර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අත්තම්මා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බාප</w:t>
      </w:r>
      <w:r w:rsidRPr="00B0782C">
        <w:rPr>
          <w:rFonts w:ascii="Nirmala UI" w:hAnsi="Nirmala UI" w:cs="Nirmala UI"/>
        </w:rPr>
        <w:t>්පා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තාත්තාගේ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සංගීතවත්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රෝහණ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වීරසිංහයන්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ඔතනින්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පටන්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වැරැද්දම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බොහොම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මැදිහත්ව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රියැලිටිකරණය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අවාසි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රියැලිටි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තරගවලින්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අල්ලාගෙන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රියැලිටි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ආයතනවල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ආයතයේ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අලෙවි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රවර්ධනය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වානිජකරණ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රතිලාභයන්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තරග</w:t>
      </w:r>
      <w:r w:rsidRPr="00B0782C">
        <w:rPr>
          <w:rFonts w:ascii="Nirmala UI" w:hAnsi="Nirmala UI" w:cs="Nirmala UI"/>
        </w:rPr>
        <w:t>කරුවන්ට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ගායකයන්ට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යම්කිසි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සාධාරණයක්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වටිනාකමක්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යුතුයි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තරගවලට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දිග්භාගයේ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වේදිකාවක්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වටපිටවක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හසුරවලා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රටට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එයාලගේ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දක්ෂතා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රචාරය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යන්තර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හිතන්නකෝ</w:t>
      </w:r>
      <w:r w:rsidRPr="00B0782C">
        <w:rPr>
          <w:rFonts w:ascii="Nirmala UI" w:hAnsi="Nirmala UI" w:cs="Nirmala UI"/>
        </w:rPr>
        <w:t xml:space="preserve">... </w:t>
      </w:r>
      <w:r w:rsidRPr="00B0782C">
        <w:rPr>
          <w:rFonts w:ascii="Nirmala UI" w:hAnsi="Nirmala UI" w:cs="Nirmala UI"/>
        </w:rPr>
        <w:t>කන්දක්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චොපර්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අතහැරියොත්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එතැනදී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පරාසයක්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සුන්දර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ආශ්වාදයක්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කරුවල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රෑට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බැහැගන්න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රියැලිටිකරණය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රශ්නාර්ථයක්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අනික්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ඛේදවාචකය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රියැලිටි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තරග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අම්මලා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හසුවෙලා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එතැනදී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මීඩියාවලින්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භාවිතා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අනතුරුදායක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බුද්ධිමත්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රජාව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කතිකාවතක්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ගොඩනඟන්නේ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සිස්ට</w:t>
      </w:r>
      <w:r w:rsidRPr="00B0782C">
        <w:rPr>
          <w:rFonts w:ascii="Nirmala UI" w:hAnsi="Nirmala UI" w:cs="Nirmala UI"/>
        </w:rPr>
        <w:t>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ඕකයි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මාතෘකාව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කරද්දීත්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විහිදිච්ච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රැමෆෝන්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යුගයේ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රැමෆෝන්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විදුලි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සංස්ථාවෙන්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බිහිවුණ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සමරකෝන්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සුනිල්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ශාන්තයන්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එතනින්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පණ්ඩිත්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අමරදේව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මාස්ටර්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කේමදාස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මාස්ටර්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ජෝතිපාල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ක්ලැරන්ස්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විජේවර්ධන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රූකාන්ත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ගුණතිලක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වර්තමානයේ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කසුන්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කල්හාර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ගොල්ලෝ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ලෙජන්ඩ්ස්ලා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දන්නවද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>?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යතාවයක්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ස්වභාවයක්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කොටින්ම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රියැලිටි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තරගාවල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සජීවී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රසංගවල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ගයනා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කොහේදී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වැරදුණා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වෙනකොට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හුගක්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සංගීත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සංයෝ</w:t>
      </w:r>
      <w:r w:rsidRPr="00B0782C">
        <w:rPr>
          <w:rFonts w:ascii="Nirmala UI" w:hAnsi="Nirmala UI" w:cs="Nirmala UI"/>
        </w:rPr>
        <w:t>ජන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බාල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බොළඳ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භාවාත්මක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මොකද්දෝ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විකෘතියක්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ජනතාවට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තදින්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අර්බුධය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ඕකට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බලපෑවදෝ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දන්නවද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ගම්බද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වෙසෙන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</w:t>
      </w:r>
      <w:r w:rsidRPr="00B0782C">
        <w:rPr>
          <w:rFonts w:ascii="Nirmala UI" w:hAnsi="Nirmala UI" w:cs="Nirmala UI"/>
        </w:rPr>
        <w:t>මෙන්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නගරයට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ජීවිතයේ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කටුකත්වය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හුඟක්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සාමාන්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යටිපෙළ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බලන්නේ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ඇහුවට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රැල්ලට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රිගින්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ටෝන්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එහෙමත්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ආර්ථික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අරමුණු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අල්ලගත්තා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භයානක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එයා</w:t>
      </w:r>
      <w:r w:rsidRPr="00B0782C">
        <w:rPr>
          <w:rFonts w:ascii="Nirmala UI" w:hAnsi="Nirmala UI" w:cs="Nirmala UI"/>
        </w:rPr>
        <w:t xml:space="preserve"> BMW </w:t>
      </w:r>
      <w:r w:rsidRPr="00B0782C">
        <w:rPr>
          <w:rFonts w:ascii="Nirmala UI" w:hAnsi="Nirmala UI" w:cs="Nirmala UI"/>
        </w:rPr>
        <w:t>කාර්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හිතන්නකෝ</w:t>
      </w:r>
      <w:r w:rsidRPr="00B0782C">
        <w:rPr>
          <w:rFonts w:ascii="Nirmala UI" w:hAnsi="Nirmala UI" w:cs="Nirmala UI"/>
        </w:rPr>
        <w:t>...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කොට්ඨාසයක්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අඬන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අතිඋච්ඡ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ස්වරවල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ගයනා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කණගාටුවෙන්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පවරන්න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නිර්මාණශීලි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ගවේෂණාත්මක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මට්ටමේ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බිහිවෙමින්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කොට්ඨාසයකින්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සතුටු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යූටියුබ්වල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රෙන්ඩින්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යම්කිසි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රහක්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බිඳගෙන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පැත්තෙ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අසංක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සාගර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සිරිවර්ධන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සුගත්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සෝමවීර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කිහිදෙනෙක්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ගුණාත්මක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සංගීත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සංයෝජනය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දිසානායක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දර්ශන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වික්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රමතුංග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ගුණවර්ධන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කිහිපදෙනෙක්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</w:t>
      </w:r>
      <w:r w:rsidRPr="00B0782C">
        <w:rPr>
          <w:rFonts w:ascii="Nirmala UI" w:hAnsi="Nirmala UI" w:cs="Nirmala UI"/>
        </w:rPr>
        <w:t>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රවණතාවයක්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කොහෙත්ම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පේනවනේ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ලෝකේ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බැලුවා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කොච්චර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වත්ම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පයිනවා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මෙහෙන්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පයිනවා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තාක්ෂණය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ලංකාව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වෙන්නේ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හැමදේටම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අඩුවැඩි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බලපාන්නේ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සැබෑ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දේශපාලනයක්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නැහැ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වෙද්දී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ලංකා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තේරුම්ගන්න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දරුවෙකුට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</w:t>
      </w:r>
      <w:r w:rsidRPr="00B0782C">
        <w:rPr>
          <w:rFonts w:ascii="Nirmala UI" w:hAnsi="Nirmala UI" w:cs="Nirmala UI"/>
        </w:rPr>
        <w:t>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යුග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ගණන්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වෙද්දී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බෙදිලා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ජාතීනුත්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බෙදිලා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රටේ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මහජනතාවගේ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සල්ලි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මිලියන</w:t>
      </w:r>
      <w:r w:rsidRPr="00B0782C">
        <w:rPr>
          <w:rFonts w:ascii="Nirmala UI" w:hAnsi="Nirmala UI" w:cs="Nirmala UI"/>
        </w:rPr>
        <w:t xml:space="preserve"> 25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පාර්ලිමේන්තුවට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නිකන්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නාස්ති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මිලියන</w:t>
      </w:r>
      <w:r w:rsidRPr="00B0782C">
        <w:rPr>
          <w:rFonts w:ascii="Nirmala UI" w:hAnsi="Nirmala UI" w:cs="Nirmala UI"/>
        </w:rPr>
        <w:t xml:space="preserve"> 25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ගිහින්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අනුරාධපුර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දුෂ්කර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පළාත්වල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පාසලකට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ගහනවා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වත්මන්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අවභාවිතය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පෞද්ගලිකව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සැබෑ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දේශපාලනයක්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අපෝ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අනිවාර්යෙන්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කළොත්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කල්පනා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කළොත්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ඉස්සර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රූපවාහිනී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ගුවන්විදුලි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නාඩගම්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නුර්ති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කෝලම්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</w:t>
      </w:r>
      <w:r w:rsidRPr="00B0782C">
        <w:rPr>
          <w:rFonts w:ascii="Nirmala UI" w:hAnsi="Nirmala UI" w:cs="Nirmala UI"/>
        </w:rPr>
        <w:t>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ආමන්ත්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සමාජයේ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පැවතුණු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මුදාහැරියා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දියුණුවෙලා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බලපෑමක්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පණිවිඩයක්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මීළඟ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රසංගය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ජනවාරි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කුරුණෑගල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පැවැත්වෙනවා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ඉදිරියටත්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රසංග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සහෘදයන්ව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සුදානමින්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එළිදක්ව</w:t>
      </w:r>
      <w:r w:rsidRPr="00B0782C">
        <w:rPr>
          <w:rFonts w:ascii="Nirmala UI" w:hAnsi="Nirmala UI" w:cs="Nirmala UI"/>
        </w:rPr>
        <w:t>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නියමිතව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වෙනකොටත්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300</w:t>
      </w:r>
      <w:r w:rsidRPr="00B0782C">
        <w:rPr>
          <w:rFonts w:ascii="Nirmala UI" w:hAnsi="Nirmala UI" w:cs="Nirmala UI"/>
        </w:rPr>
        <w:t>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රමාණයකට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බලාපොරොත්තුව</w:t>
      </w:r>
      <w:r w:rsidRPr="00B0782C">
        <w:rPr>
          <w:rFonts w:ascii="Nirmala UI" w:hAnsi="Nirmala UI" w:cs="Nirmala UI"/>
        </w:rPr>
        <w:t xml:space="preserve">. 071-6540966 </w:t>
      </w:r>
      <w:r w:rsidRPr="00B0782C">
        <w:rPr>
          <w:rFonts w:ascii="Nirmala UI" w:hAnsi="Nirmala UI" w:cs="Nirmala UI"/>
        </w:rPr>
        <w:t>දුරකතනයෙන්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රසංගවලට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>. ‘Roar</w:t>
      </w:r>
      <w:r w:rsidRPr="00B0782C">
        <w:rPr>
          <w:rFonts w:ascii="Nirmala UI" w:hAnsi="Nirmala UI" w:cs="Nirmala UI"/>
        </w:rPr>
        <w:t xml:space="preserve">-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කණ්ඩායමේ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ස්තූති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හමුවෙමු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proofErr w:type="spellStart"/>
      <w:r w:rsidRPr="00B0782C">
        <w:rPr>
          <w:rFonts w:ascii="Nirmala UI" w:hAnsi="Nirmala UI" w:cs="Nirmala UI"/>
        </w:rPr>
        <w:t>අාදරේ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කියන්නෙ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අපි</w:t>
      </w:r>
      <w:proofErr w:type="spellEnd"/>
      <w:r w:rsidRPr="00B0782C">
        <w:rPr>
          <w:rFonts w:ascii="Nirmala UI" w:hAnsi="Nirmala UI" w:cs="Nirmala UI"/>
        </w:rPr>
        <w:t xml:space="preserve"> </w:t>
      </w:r>
      <w:proofErr w:type="spellStart"/>
      <w:r w:rsidRPr="00B0782C">
        <w:rPr>
          <w:rFonts w:ascii="Nirmala UI" w:hAnsi="Nirmala UI" w:cs="Nirmala UI"/>
        </w:rPr>
        <w:t>හැමෝටම</w:t>
      </w:r>
      <w:proofErr w:type="spellEnd"/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විරහවත්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නුහුරුම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සතුට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නුදුරේ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නියමිත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ඉරෝශන්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රනාන්දුගේ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කුළුඳුල්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බහක්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අහමු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ලෝකයා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රස්සා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, Roar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වෙබ්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අඩවියට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රස්සාවට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ඩිසයින්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ඔක්කොම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</w:t>
      </w:r>
      <w:r w:rsidRPr="00B0782C">
        <w:rPr>
          <w:rFonts w:ascii="Nirmala UI" w:hAnsi="Nirmala UI" w:cs="Nirmala UI"/>
        </w:rPr>
        <w:t>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නගින්න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රස්තියාදුව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හම්බකර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ඉන්ටර්වීව්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කොටසක්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කෙටියෙන්ම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සරල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ඇඩවර්ටයිසින්කාර</w:t>
      </w:r>
      <w:r w:rsidRPr="00B0782C">
        <w:rPr>
          <w:rFonts w:ascii="Nirmala UI" w:hAnsi="Nirmala UI" w:cs="Nirmala UI"/>
        </w:rPr>
        <w:t>යෙක්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මාර්ගවලට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දිගු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ගමංවල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යෙදුණු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ඔතන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සංස්කෘතිය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රීති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ආත්මීය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කෙටුමකටම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සංකීර්ණ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අත්දකින්න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ලස්සන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අල්ලගත්ත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දෙකකුත්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සමහරක්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පිටුවල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මදුරුවෙක්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මදුරුවාට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ඉන්සර්ට්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විෂුවල්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කතාන්දර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ගමු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ලඝු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</w:t>
      </w:r>
      <w:r w:rsidRPr="00B0782C">
        <w:rPr>
          <w:rFonts w:ascii="Nirmala UI" w:hAnsi="Nirmala UI" w:cs="Nirmala UI"/>
        </w:rPr>
        <w:t>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කැන්වස්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එදිනෙදා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හම්බෙන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සම්බන්ධතාවයක්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කොතනින්ම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</w:t>
      </w:r>
      <w:r w:rsidRPr="00B0782C">
        <w:rPr>
          <w:rFonts w:ascii="Nirmala UI" w:hAnsi="Nirmala UI" w:cs="Nirmala UI"/>
        </w:rPr>
        <w:t>තීත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>, (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) </w:t>
      </w:r>
      <w:r w:rsidRPr="00B0782C">
        <w:rPr>
          <w:rFonts w:ascii="Nirmala UI" w:hAnsi="Nirmala UI" w:cs="Nirmala UI"/>
        </w:rPr>
        <w:t>කොහෙන්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අනුබද්ධ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කෙනාගෙන්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ලංකාව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අැතුළේ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මාර්කට්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පෙන්නන්න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එ්වාට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ලිව්වම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බනින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දහස්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අර්ථ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රශ්නාර්ථය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ඔක්කොටම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විශේ</w:t>
      </w:r>
      <w:r w:rsidRPr="00B0782C">
        <w:rPr>
          <w:rFonts w:ascii="Nirmala UI" w:hAnsi="Nirmala UI" w:cs="Nirmala UI"/>
        </w:rPr>
        <w:t>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රීති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රිජෙක්ට්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පිළිවෙලකට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ඔක්කොම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සරලව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සිංදුවක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ලිරික්ස්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සමහරක්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නොකියා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තිබ්බා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හිතෙන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පිළිවෙලට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හැඟීම්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පොඩි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උදාහරණයක්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දෙන්නම්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සංවේදී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දෙවිදියකට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නිමිත්ත</w:t>
      </w:r>
      <w:r w:rsidRPr="00B0782C">
        <w:rPr>
          <w:rFonts w:ascii="Nirmala UI" w:hAnsi="Nirmala UI" w:cs="Nirmala UI"/>
        </w:rPr>
        <w:t xml:space="preserve"> - </w:t>
      </w:r>
      <w:r w:rsidRPr="00B0782C">
        <w:rPr>
          <w:rFonts w:ascii="Nirmala UI" w:hAnsi="Nirmala UI" w:cs="Nirmala UI"/>
        </w:rPr>
        <w:t>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කඩන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ගල්බෝ</w:t>
      </w:r>
      <w:r w:rsidRPr="00B0782C">
        <w:rPr>
          <w:rFonts w:ascii="Nirmala UI" w:hAnsi="Nirmala UI" w:cs="Nirmala UI"/>
        </w:rPr>
        <w:t>රේට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අම්මාට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පළවෙනි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ගමු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කළුපාට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කන්දකි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උඩට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විහිදෙන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දූවිලි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සද්දක්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ඉඹින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සනහාලන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ගල්බෝරයකි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ඉඹින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ඕක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නිමිත්තේ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ෆීල්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පේලි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>ුළේ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පුලුවන්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ගල්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පොළේ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එක්කම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>...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ෆීල්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කසාදයක්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බැඳලා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ළමයින්ට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බරපතල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රෝච්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පොඩ්ඩක්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යුතුකමක්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must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කවිය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</w:t>
      </w:r>
      <w:r w:rsidRPr="00B0782C">
        <w:rPr>
          <w:rFonts w:ascii="Nirmala UI" w:hAnsi="Nirmala UI" w:cs="Nirmala UI"/>
        </w:rPr>
        <w:t>පි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පෞද්ගලිකව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සිදුවීමේ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ශුද්ධ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රතිඵලයම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රතිඵල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බිල්ඩ්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ආයෙත්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තේරෙයි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ඔක්කෝටම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කරගත්තෙ</w:t>
      </w:r>
      <w:r w:rsidRPr="00B0782C">
        <w:rPr>
          <w:rFonts w:ascii="Nirmala UI" w:hAnsi="Nirmala UI" w:cs="Nirmala UI"/>
        </w:rPr>
        <w:t xml:space="preserve">?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රශ්නයක්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වැඩිපුරම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වැරදිච්ච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විඳවන්න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නෙමෙයි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හැමදෙයක්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මිනිස්සු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ලිව්වා</w:t>
      </w:r>
      <w:r w:rsidRPr="00B0782C">
        <w:rPr>
          <w:rFonts w:ascii="Nirmala UI" w:hAnsi="Nirmala UI" w:cs="Nirmala UI"/>
        </w:rPr>
        <w:t>.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ඌත්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ඌට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ගියාදෙන්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ඌගේ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පණිවුඩය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සාහිත්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යකාරයෙක්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බලාපොරොත්තුවක්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ඉස්සරහටත්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සෙල්ෆ්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සැටිස්ෆැක්ෂන්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දෙයක්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ඒවාට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ලඟා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සුළුතරයකට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විහිළුවක්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පොත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අගොස්තු</w:t>
      </w:r>
      <w:r w:rsidRPr="00B0782C">
        <w:rPr>
          <w:rFonts w:ascii="Nirmala UI" w:hAnsi="Nirmala UI" w:cs="Nirmala UI"/>
        </w:rPr>
        <w:t xml:space="preserve"> 26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3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නුගේගොඩ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විජේරාම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හන්දියේ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රෝයල්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රොබේනියන්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එදාට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ගොඩාක්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තියේවි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එයාවත්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9D16A0">
      <w:pPr>
        <w:rPr>
          <w:rFonts w:ascii="Nirmala UI" w:hAnsi="Nirmala UI" w:cs="Nirmala UI"/>
        </w:rPr>
      </w:pP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මෑත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</w:t>
      </w:r>
      <w:r w:rsidRPr="00B0782C">
        <w:rPr>
          <w:rFonts w:ascii="Nirmala UI" w:hAnsi="Nirmala UI" w:cs="Nirmala UI"/>
        </w:rPr>
        <w:t>ිවුණ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රියත්වයට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ටෙලි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කූඹියෝ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අතරින්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මහඋල්පතගම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රේක්ෂකයාට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පොවපු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ගුණසේකර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කතාබහක්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උසස්පෙළට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වාණිජ්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රිසාල්ට්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අන්තිම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රේමකුමාර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කරුණාරත්න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යටතේ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හැදෑරුවා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උසස්පෙළට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බාහිර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මහලොකු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රිසාල්ට්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යෞවන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උළෙලවලට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නඳුන්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තත්විම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උදය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නිපුනඅාරච්චි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ලක්ෂ්මන්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කුමාරසිරි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නෙරංජන්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චන්ද්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රාජිත්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ධර්මප්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වේදිකා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වේදිකා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පරිපාලකයෙක්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මලිත්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පීරිස්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ඊටපස්සෙ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කොතලාවල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රුවනුයි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මල්ලිගේ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බංගලාව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සම්මාන</w:t>
      </w:r>
      <w:r w:rsidRPr="00B0782C">
        <w:rPr>
          <w:rFonts w:ascii="Nirmala UI" w:hAnsi="Nirmala UI" w:cs="Nirmala UI"/>
        </w:rPr>
        <w:t xml:space="preserve"> 7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හම්බුණා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හුඟක්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කළේ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ඔහොම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ගැන්සි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බැහැලා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ඉද්දි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හිතුනේ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වැඩේට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රඟපාන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හොඳයි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කාලෙකට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රඟපාන්න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ගොන්නක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වේදිකාවෙයි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ටෙලි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බයිස්කෝප්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රඟපෑවා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මෙහෙමයි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ඕකට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පාවිච්චි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හිතමුකෝ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පළවෙනි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ආර්ට්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හැදෙන්නෙ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යම්කිසි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දර්ශනවාදය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ආරෝපණය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බලපාන්නෙ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ජීවන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මනුස්සයෙක්ගෙ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පද්ධතිය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ගොඩනඟන්නෙ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එතකොට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</w:t>
      </w:r>
      <w:r w:rsidRPr="00B0782C">
        <w:rPr>
          <w:rFonts w:ascii="Nirmala UI" w:hAnsi="Nirmala UI" w:cs="Nirmala UI"/>
        </w:rPr>
        <w:t>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සෑහෙන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අවකාශයක්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වචනෙයන්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හෝ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රංග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එක්තරා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මොකද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නළුවාගේ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අැක්ෂන්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ඉමෝෂන්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බිහේවියර්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ඔහුගේ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මානසිකත්වයෙන්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සංයුතිය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සම්පූර්ණයෙන්ම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සරලවම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කිව්වොත්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රතිනිර්මාණය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යරූපී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මනෝමූලිකව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</w:t>
      </w:r>
      <w:r w:rsidRPr="00B0782C">
        <w:rPr>
          <w:rFonts w:ascii="Nirmala UI" w:hAnsi="Nirmala UI" w:cs="Nirmala UI"/>
        </w:rPr>
        <w:t>දාගන්න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සංකල්පයක්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සමහරවිට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යරූපීව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කෙනෙක්ට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ජීවිතය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සමහර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යරූපී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රචකයෙක්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</w:t>
      </w:r>
      <w:r w:rsidRPr="00B0782C">
        <w:rPr>
          <w:rFonts w:ascii="Nirmala UI" w:hAnsi="Nirmala UI" w:cs="Nirmala UI"/>
        </w:rPr>
        <w:t xml:space="preserve"> 5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6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රදීප්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ධර්මදාසට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මොකද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හදාරන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පිටපත්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වැදගත්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එකක්වත්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තියාගෙන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පුහුණුවීම්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දෙකක්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වාණිජමය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වපසරියක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ලංකාවේ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අාර්ථිකය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හො</w:t>
      </w:r>
      <w:r w:rsidRPr="00B0782C">
        <w:rPr>
          <w:rFonts w:ascii="Nirmala UI" w:hAnsi="Nirmala UI" w:cs="Nirmala UI"/>
        </w:rPr>
        <w:t>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මිනිස්සුන්ගෙ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යම්කිසි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දේවල්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දේශපාලනිකව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තත්ත්වයක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ටෙලිනාට්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තේරුම්ගන්න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තේරුම්ගන්න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තුළ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ජෙහාන්ට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රසිකයින්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වැළඳගත්තා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හැබැයි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රියන්තට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ජෙහාන්ව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අවසානයේ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පිටපතේ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ඉඳන්ම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මොකද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යතාවයන්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කරගන්න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ජනාධිපතිවරණය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වැඩේ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ජෙහාන්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පාවිච්චි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අතිරේක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පාර්ලිමේන්තුවට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චරිතයේ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කොටස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ඉවරයි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රධාන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හරියේ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එතකොට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මල්දෙණිය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ජෙහාන්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එතන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අනිවාර්යයෙන්ම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ඉස්මතු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චරිත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අදින්න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පිටපතකින්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සිද්ධවෙච්ච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යුද්ධයෙන්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ආර්ථිකමය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ජනාධිපති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අඩුවෙන්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වැඩියෙන්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වුණත්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දිශාවක්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නවත්වන්නත්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කාටවත්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සීඝ්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රගාමී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විතරයි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පුළුවන්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සාපේක්ෂව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පරම්පරාවල්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ඇහැකින්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පුරුදුවෙලා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විශේෂයෙන්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යුද්ධය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අතහැරලා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නැත්නම්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කරුමයක්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>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ආරෙකින්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පරම්පරාව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කොහොමද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දකින්නෙ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ඟෙන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ටෙලිනාට්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හෝ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රේක්ෂකයාට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රමවේදයක්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නැතිකමයි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ගැටලුව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රමවේදය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හදන්නැද්ද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හැදුවොත්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හදන්නැද්ද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හදන්න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දැනුමක්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නැද්ද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පැහැදිලි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අදහසක්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නිර්මාණකරුවාගේ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රජයේ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හෝ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පවතින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වෙළඳපොළේ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අවුලක්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නමුත්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සේයාරුව</w:t>
      </w:r>
      <w:r w:rsidRPr="00B0782C">
        <w:rPr>
          <w:rFonts w:ascii="Nirmala UI" w:hAnsi="Nirmala UI" w:cs="Nirmala UI"/>
        </w:rPr>
        <w:t xml:space="preserve">: </w:t>
      </w:r>
      <w:r w:rsidRPr="00B0782C">
        <w:rPr>
          <w:rFonts w:ascii="Nirmala UI" w:hAnsi="Nirmala UI" w:cs="Nirmala UI"/>
        </w:rPr>
        <w:t>නිසල්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රයිගමගේ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ඉක්කා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මුලින්ම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රඟපාන්නත්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හිටියේ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මාධව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අාවා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ලස්සන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කතාවක්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ලස්සනට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පෙළගස්වලා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ඩයලොග්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පස්සෙ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එක්තරා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වෙලාවක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කිව්වා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උඹට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හොඳට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තේරිලා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හින්දා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උඹම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?”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විශ්වාස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ගොඩනැගී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යම්කිසි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දේවල්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බාරගත්තා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කදිම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නිදසුනක්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තරුණයන්ගේ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කැමතියි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ලේසියි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හැමතැනම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ෙ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කලාවටත්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පොදුයි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ශේප්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සියල්ල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තීරණය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</w:t>
      </w:r>
      <w:r w:rsidRPr="00B0782C">
        <w:rPr>
          <w:rFonts w:ascii="Nirmala UI" w:hAnsi="Nirmala UI" w:cs="Nirmala UI"/>
        </w:rPr>
        <w:t>නෙත්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උදාහරණයකට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ලංකාවේ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සිනමාව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</w:t>
      </w:r>
      <w:r w:rsidRPr="00B0782C">
        <w:rPr>
          <w:rFonts w:ascii="Nirmala UI" w:hAnsi="Nirmala UI" w:cs="Nirmala UI"/>
        </w:rPr>
        <w:t>/</w:t>
      </w:r>
      <w:r w:rsidRPr="00B0782C">
        <w:rPr>
          <w:rFonts w:ascii="Nirmala UI" w:hAnsi="Nirmala UI" w:cs="Nirmala UI"/>
        </w:rPr>
        <w:t>පෙළ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ළමයෙකුට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ළමයාවත්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සිනමාකරුවන්වත්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එහෙම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රමවේදයක්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ලෝකෙ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විෂයය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නිර්දේශයන්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>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ඔවුන්ට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රසවින්දනය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සාම්ප්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රදායික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දේවල්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ටිකක්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තාන්ත්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මෙහෙ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පක්ෂ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ගැඹුරු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</w:t>
      </w:r>
      <w:r w:rsidRPr="00B0782C">
        <w:rPr>
          <w:rFonts w:ascii="Nirmala UI" w:hAnsi="Nirmala UI" w:cs="Nirmala UI"/>
        </w:rPr>
        <w:t>යක්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ලෝකෙ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අනෙක්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රටවල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දේශපාලකයෝ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නිර්මාණකරුවන්ට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පහළ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තැනක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ඉන්දියාවේ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දමිළ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බයිස්කෝප්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ඉන්දියාවේ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ආර්ථිකය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නඩත්තු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රමුඛ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සාධකයක්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අලුත්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රඟපෑමට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අමතරව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පොඩි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එළිදැක්වෙනවා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මාසේ</w:t>
      </w:r>
      <w:r w:rsidRPr="00B0782C">
        <w:rPr>
          <w:rFonts w:ascii="Nirmala UI" w:hAnsi="Nirmala UI" w:cs="Nirmala UI"/>
        </w:rPr>
        <w:t xml:space="preserve"> 10 </w:t>
      </w:r>
      <w:r w:rsidRPr="00B0782C">
        <w:rPr>
          <w:rFonts w:ascii="Nirmala UI" w:hAnsi="Nirmala UI" w:cs="Nirmala UI"/>
        </w:rPr>
        <w:t>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හවස</w:t>
      </w:r>
      <w:r w:rsidRPr="00B0782C">
        <w:rPr>
          <w:rFonts w:ascii="Nirmala UI" w:hAnsi="Nirmala UI" w:cs="Nirmala UI"/>
        </w:rPr>
        <w:t xml:space="preserve"> 6.00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නුගේගොඩ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විජේරාමේ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රෝයල්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තැප්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රෝබේනියන්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එකේ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මේක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අවුරුදු</w:t>
      </w:r>
      <w:r w:rsidRPr="00B0782C">
        <w:rPr>
          <w:rFonts w:ascii="Nirmala UI" w:hAnsi="Nirmala UI" w:cs="Nirmala UI"/>
        </w:rPr>
        <w:t xml:space="preserve"> 5</w:t>
      </w:r>
      <w:r w:rsidRPr="00B0782C">
        <w:rPr>
          <w:rFonts w:ascii="Nirmala UI" w:hAnsi="Nirmala UI" w:cs="Nirmala UI"/>
        </w:rPr>
        <w:t>කට</w:t>
      </w:r>
      <w:r w:rsidRPr="00B0782C">
        <w:rPr>
          <w:rFonts w:ascii="Nirmala UI" w:hAnsi="Nirmala UI" w:cs="Nirmala UI"/>
        </w:rPr>
        <w:t xml:space="preserve"> 6</w:t>
      </w:r>
      <w:r w:rsidRPr="00B0782C">
        <w:rPr>
          <w:rFonts w:ascii="Nirmala UI" w:hAnsi="Nirmala UI" w:cs="Nirmala UI"/>
        </w:rPr>
        <w:t>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ලියපු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එකතුවක්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මූසිලය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සංහිඳ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රකාශනයක්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එළිදැක්වෙන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පොතේ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කවි</w:t>
      </w:r>
      <w:r w:rsidRPr="00B0782C">
        <w:rPr>
          <w:rFonts w:ascii="Nirmala UI" w:hAnsi="Nirmala UI" w:cs="Nirmala UI"/>
        </w:rPr>
        <w:t xml:space="preserve"> 281 </w:t>
      </w:r>
      <w:r w:rsidRPr="00B0782C">
        <w:rPr>
          <w:rFonts w:ascii="Nirmala UI" w:hAnsi="Nirmala UI" w:cs="Nirmala UI"/>
        </w:rPr>
        <w:t>ඇතුළත්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ඇත්තටම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මේකෙ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තත්කාලීන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කිව්වොත්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නිවැරදි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අවසාන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අාදරණීය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සහෘදයින්ට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තියෙන්නෙ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පොත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කියවලා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විඳගමු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කියලා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තමයි</w:t>
      </w:r>
      <w:r w:rsidRPr="00B0782C">
        <w:rPr>
          <w:rFonts w:ascii="Nirmala UI" w:hAnsi="Nirmala UI" w:cs="Nirmala UI"/>
        </w:rPr>
        <w:t xml:space="preserve">.     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1947 </w:t>
      </w:r>
      <w:r w:rsidRPr="00B0782C">
        <w:rPr>
          <w:rFonts w:ascii="Nirmala UI" w:hAnsi="Nirmala UI" w:cs="Nirmala UI"/>
        </w:rPr>
        <w:t>ජුනි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මස</w:t>
      </w:r>
      <w:r w:rsidRPr="00B0782C">
        <w:rPr>
          <w:rFonts w:ascii="Nirmala UI" w:hAnsi="Nirmala UI" w:cs="Nirmala UI"/>
        </w:rPr>
        <w:t xml:space="preserve"> 03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සොයිසා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කාන්තා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රෝහලේ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සමරවීර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මුදලිගේ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සයිමන්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මැස්ටියගේ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අමරාදී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ගුණතිලක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උපදින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සමරවීර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</w:t>
      </w:r>
      <w:r w:rsidRPr="00B0782C">
        <w:rPr>
          <w:rFonts w:ascii="Nirmala UI" w:hAnsi="Nirmala UI" w:cs="Nirmala UI"/>
        </w:rPr>
        <w:t>දලිගේ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දොන්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මාලිගාකන්ද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රාථමික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ද්විතීක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යාපනය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කොළඹ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අානන්ද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යාලයට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වචනයේ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පරිසමාප්ත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අර්ථයෙන්ම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අානන්දනීය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සිසුවෙකි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පාසලේ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සඟරා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සංස්කාරක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සංස්කාරක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ධූර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හොබවා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තිබුණි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lastRenderedPageBreak/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- premakeerthidealwis.com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පුංචි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නිවේදනයට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අැල්මක්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දක්වන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ලෝක්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ෙ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වීරයින්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ඩී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ඒම්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කා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ෙළඹගේ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කරුණාරත්න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අබේසේකර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සරත්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විමලවීර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රානන්ද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අබේසේකර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තේවිස්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ගුරුගේ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රොස්ෆර්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</w:t>
      </w:r>
      <w:r w:rsidRPr="00B0782C">
        <w:rPr>
          <w:rFonts w:ascii="Nirmala UI" w:hAnsi="Nirmala UI" w:cs="Nirmala UI"/>
        </w:rPr>
        <w:t>නාන්දු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තිලක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සුධර්මන්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වැන්නන්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වයස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අවු</w:t>
      </w:r>
      <w:r w:rsidRPr="00B0782C">
        <w:rPr>
          <w:rFonts w:ascii="Nirmala UI" w:hAnsi="Nirmala UI" w:cs="Nirmala UI"/>
        </w:rPr>
        <w:t xml:space="preserve">. 10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විදුලියට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පිවිසෙයි</w:t>
      </w:r>
      <w:r w:rsidRPr="00B0782C">
        <w:rPr>
          <w:rFonts w:ascii="Nirmala UI" w:hAnsi="Nirmala UI" w:cs="Nirmala UI"/>
        </w:rPr>
        <w:t xml:space="preserve">. 1961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පරීක්ෂණයෙන්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</w:t>
      </w:r>
      <w:r w:rsidRPr="00B0782C">
        <w:rPr>
          <w:rFonts w:ascii="Nirmala UI" w:hAnsi="Nirmala UI" w:cs="Nirmala UI"/>
        </w:rPr>
        <w:t xml:space="preserve"> 1966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පරීක්ෂණය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 xml:space="preserve"> 1967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නිවේදකයෙකු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රේඩියෝ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සිලෝන්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ආය</w:t>
      </w:r>
      <w:r w:rsidRPr="00B0782C">
        <w:rPr>
          <w:rFonts w:ascii="Nirmala UI" w:hAnsi="Nirmala UI" w:cs="Nirmala UI"/>
        </w:rPr>
        <w:t>තනයට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වේ</w:t>
      </w:r>
      <w:r w:rsidRPr="00B0782C">
        <w:rPr>
          <w:rFonts w:ascii="Nirmala UI" w:hAnsi="Nirmala UI" w:cs="Nirmala UI"/>
        </w:rPr>
        <w:t xml:space="preserve">. 1971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පමණ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ස්ථීර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නිවේදක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විදුලියට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1974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ස්ථීර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සම්පාදකයෙකුව</w:t>
      </w:r>
      <w:r w:rsidRPr="00B0782C">
        <w:rPr>
          <w:rFonts w:ascii="Nirmala UI" w:hAnsi="Nirmala UI" w:cs="Nirmala UI"/>
        </w:rPr>
        <w:t xml:space="preserve">, 1975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ස්ථීර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නිෂ්පාදකවරයෙකු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ඉන්පසු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ශනිදා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සාදය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සොදුරු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සෙවණ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සැරිසර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</w:t>
      </w:r>
      <w:r w:rsidRPr="00B0782C">
        <w:rPr>
          <w:rFonts w:ascii="Nirmala UI" w:hAnsi="Nirmala UI" w:cs="Nirmala UI"/>
        </w:rPr>
        <w:t xml:space="preserve">’’ </w:t>
      </w:r>
      <w:r w:rsidRPr="00B0782C">
        <w:rPr>
          <w:rFonts w:ascii="Nirmala UI" w:hAnsi="Nirmala UI" w:cs="Nirmala UI"/>
        </w:rPr>
        <w:t>ආදී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මෙහෙයවමින්</w:t>
      </w:r>
      <w:r w:rsidRPr="00B0782C">
        <w:rPr>
          <w:rFonts w:ascii="Nirmala UI" w:hAnsi="Nirmala UI" w:cs="Nirmala UI"/>
        </w:rPr>
        <w:t>, “</w:t>
      </w:r>
      <w:r w:rsidRPr="00B0782C">
        <w:rPr>
          <w:rFonts w:ascii="Nirmala UI" w:hAnsi="Nirmala UI" w:cs="Nirmala UI"/>
        </w:rPr>
        <w:t>සැ</w:t>
      </w:r>
      <w:r w:rsidRPr="00B0782C">
        <w:rPr>
          <w:rFonts w:ascii="Nirmala UI" w:hAnsi="Nirmala UI" w:cs="Nirmala UI"/>
        </w:rPr>
        <w:t>රිසර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පුවත්</w:t>
      </w:r>
      <w:r w:rsidRPr="00B0782C">
        <w:rPr>
          <w:rFonts w:ascii="Nirmala UI" w:hAnsi="Nirmala UI" w:cs="Nirmala UI"/>
        </w:rPr>
        <w:t xml:space="preserve">’’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රාවකයාට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වඩාත්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අසන්නන්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සජීවීව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සම්බන්ධ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කරගැනීම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හඳුන්වාදෙමිනි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නව්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අත්දැකීමක්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එක්රොක්වීමට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රමුඛ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සාධකයක්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හැකි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නිවේදන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යකරණයට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දස්කම්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අයෙකි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රූපා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ඉන්දුමතී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මල්කාන්ති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නන්දසිරි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ගයන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හද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අසුනේ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සෙනෙහස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මැවුණා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ගීතයෙන්</w:t>
      </w:r>
      <w:r w:rsidRPr="00B0782C">
        <w:rPr>
          <w:rFonts w:ascii="Nirmala UI" w:hAnsi="Nirmala UI" w:cs="Nirmala UI"/>
        </w:rPr>
        <w:t xml:space="preserve"> 1969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අවතීර්ණ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කේ</w:t>
      </w:r>
      <w:r w:rsidRPr="00B0782C">
        <w:rPr>
          <w:rFonts w:ascii="Nirmala UI" w:hAnsi="Nirmala UI" w:cs="Nirmala UI"/>
        </w:rPr>
        <w:t>.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>.</w:t>
      </w:r>
      <w:r w:rsidRPr="00B0782C">
        <w:rPr>
          <w:rFonts w:ascii="Nirmala UI" w:hAnsi="Nirmala UI" w:cs="Nirmala UI"/>
        </w:rPr>
        <w:t>ඩබ්ලිව්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පෙරේරා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අධ්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යක්ෂණය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ලොකුම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හිනාව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චිත්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රපටයේ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ෆ්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රෙඩී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සිල්වා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ගායනා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පරණ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කෝට්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ගීතය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එතැනින්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රචකයෙකු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වශයෙන්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රියත්වයට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පසුකාලීනව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සිංහල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සංගීතයට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අපූරු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දායාද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ලදී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හාස්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උපහාසය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නිර්මාණවල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මුඛ්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රසයන්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අනුරාගය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මානවවාදය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විවිධ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සමාජ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කාරණා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ඔස්සේ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</w:t>
      </w:r>
      <w:r w:rsidRPr="00B0782C">
        <w:rPr>
          <w:rFonts w:ascii="Nirmala UI" w:hAnsi="Nirmala UI" w:cs="Nirmala UI"/>
        </w:rPr>
        <w:t>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ලියැවිණි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මිනිසුන්ගේ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හදවතට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නොරහසකි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පහත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දැක්වෙන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නිදසුන්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ආදර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ගඟුලෙහි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ආදරණීය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නේරංජනා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ආදරයේ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උල්පත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අම්මා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සතරකින්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අඳුර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බිඳින්නට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අපි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හැඟුම්වලට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අවසර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බංගලි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වළලු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චාරු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දේහේ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නුරා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දෙ</w:t>
      </w:r>
      <w:r w:rsidRPr="00B0782C">
        <w:rPr>
          <w:rFonts w:ascii="Nirmala UI" w:hAnsi="Nirmala UI" w:cs="Nirmala UI"/>
        </w:rPr>
        <w:t>දෙනා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පෙරදා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දෑවැදි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දෙන්නට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දෙව්රම්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වෙහෙරේ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දිනෙක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රන්සළු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පළඳා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දියළුම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ඇලි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රෑ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කකා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මඟක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ඈත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දිලිසෙන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හෙට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දවසේ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දෙදෙනා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හිමින්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සැරේ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නගනා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හිසේ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ගිනි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ඇවිලෙතේ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කෙන්ද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කතරක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තනිවී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කවුද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කවුරුන්දෝ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කෙදිනද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කූඩු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හදන්</w:t>
      </w:r>
      <w:r w:rsidRPr="00B0782C">
        <w:rPr>
          <w:rFonts w:ascii="Nirmala UI" w:hAnsi="Nirmala UI" w:cs="Nirmala UI"/>
        </w:rPr>
        <w:t>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එන්නේ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ලොව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නිසසල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එක්කලා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මඟ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තොටදී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සීතල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වැස්සේ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නගරය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කැකුණ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කැලේ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මීදුම්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වළාවන්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මිහිරැති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වසන්ත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කාලේ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මිනිසෙකු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නැගි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අසරුවෙකි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මියුරු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කල්පනා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නෙල්ලි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කැලේ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රැලකින්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මීවිත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පුරවා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සමනළයෝ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රටකින්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පාරේ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රැයක්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උපද්දා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සාගරය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පරදා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සමනල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රෑනක්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සමනලයා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ළමයා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කැන්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වැසිලා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මිදුලට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එනවා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සැන්දෑ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යාමේ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සඳට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අහස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සන්තෝෂ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සරතැස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සිකුරු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රැයේ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නොසැලී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සිතුම්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පැතුම්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ආදරේ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තරුවේ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අකුරින්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තැටිය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මැද්දෙ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විශාඛාව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’’ </w:t>
      </w:r>
      <w:r w:rsidRPr="00B0782C">
        <w:rPr>
          <w:rFonts w:ascii="Nirmala UI" w:hAnsi="Nirmala UI" w:cs="Nirmala UI"/>
        </w:rPr>
        <w:t>ආදී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බොහෝ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ගීත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ලියැවිණි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රියත්වය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වැඩිවෙත්ම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ගොදුරක්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පත්වන්නේ</w:t>
      </w:r>
      <w:r w:rsidRPr="00B0782C">
        <w:rPr>
          <w:rFonts w:ascii="Nirmala UI" w:hAnsi="Nirmala UI" w:cs="Nirmala UI"/>
        </w:rPr>
        <w:t xml:space="preserve"> 1977 </w:t>
      </w:r>
      <w:r w:rsidRPr="00B0782C">
        <w:rPr>
          <w:rFonts w:ascii="Nirmala UI" w:hAnsi="Nirmala UI" w:cs="Nirmala UI"/>
        </w:rPr>
        <w:t>වකවානුවේ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විදුලියේ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ඇතැමුන්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කීර්තිය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දරාගනු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නොහැකිව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පළිගැනීමේ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චේතනාවෙන්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පරිපාලන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තන්ත්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රියාකරවන්නේ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>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අහේතුකව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තහනම්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අනිවාර්යය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නිවාඩු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අභූත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චෝදනා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කරමින්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කටකතා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පතුරවමින්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නිගා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නෙරපා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හැරීම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කම්පනයකට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කමිටුව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රාජකාරියට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අවස්ථාව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දුන්නේ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සිදු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කිසිවක්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අසන්නන්ට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දැන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ගැනීමට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නොතබන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කරවමිනි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ආවේගයෙන්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දිනෙක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ශබ්දාගාරයට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ඇතුළු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සජීවි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වැඩසටහනක්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ගතවන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ඕනෑකමින්ම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මේසය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පැත්තක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පුටුවක්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වට්ටා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ඉනික්බිතිව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රාවකයා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වෙත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මෙසේ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පවසයි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“</w:t>
      </w:r>
      <w:r w:rsidRPr="00B0782C">
        <w:rPr>
          <w:rFonts w:ascii="Nirmala UI" w:hAnsi="Nirmala UI" w:cs="Nirmala UI"/>
        </w:rPr>
        <w:t>සමාවෙන්න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හිතවතුනි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හමුවට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ආවා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ඔබ</w:t>
      </w:r>
      <w:r w:rsidRPr="00B0782C">
        <w:rPr>
          <w:rFonts w:ascii="Nirmala UI" w:hAnsi="Nirmala UI" w:cs="Nirmala UI"/>
        </w:rPr>
        <w:t>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ඇසුණු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විශාල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ශබ්දය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පුටුව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පෙරළෙන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ශබ්දය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මිසක්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වැටුණ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ශබ්දය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නෙවෙයි</w:t>
      </w:r>
      <w:r w:rsidRPr="00B0782C">
        <w:rPr>
          <w:rFonts w:ascii="Nirmala UI" w:hAnsi="Nirmala UI" w:cs="Nirmala UI"/>
        </w:rPr>
        <w:t>’’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හේතුවෙන්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අනුරාධපුර</w:t>
      </w:r>
      <w:r w:rsidRPr="00B0782C">
        <w:rPr>
          <w:rFonts w:ascii="Nirmala UI" w:hAnsi="Nirmala UI" w:cs="Nirmala UI"/>
        </w:rPr>
        <w:t xml:space="preserve"> ‘</w:t>
      </w:r>
      <w:r w:rsidRPr="00B0782C">
        <w:rPr>
          <w:rFonts w:ascii="Nirmala UI" w:hAnsi="Nirmala UI" w:cs="Nirmala UI"/>
        </w:rPr>
        <w:t>රජරට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සේවයට</w:t>
      </w:r>
      <w:r w:rsidRPr="00B0782C">
        <w:rPr>
          <w:rFonts w:ascii="Nirmala UI" w:hAnsi="Nirmala UI" w:cs="Nirmala UI"/>
        </w:rPr>
        <w:t xml:space="preserve">’ </w:t>
      </w:r>
      <w:r w:rsidRPr="00B0782C">
        <w:rPr>
          <w:rFonts w:ascii="Nirmala UI" w:hAnsi="Nirmala UI" w:cs="Nirmala UI"/>
        </w:rPr>
        <w:t>දඩුවම්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මාරුවක්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ලබාදෙන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පළිගැනීම්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වලට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එහි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ගුණදාස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කපුගේ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රජරට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සේවයේ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රන්බණ්ඩා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සෙනෙවිරත්න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කරුණා</w:t>
      </w:r>
      <w:r w:rsidRPr="00B0782C">
        <w:rPr>
          <w:rFonts w:ascii="Nirmala UI" w:hAnsi="Nirmala UI" w:cs="Nirmala UI"/>
        </w:rPr>
        <w:t>රත්න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දිවුල්ගනේ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රත්න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විජේසිංහ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ජයතිලක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බණ්ඩාර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මහින්ද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දිසානායක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හා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ස්වර්ණ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බණ්ඩාර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නිර්මාණවේදීන්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මුණගැසේ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 xml:space="preserve">1988 </w:t>
      </w:r>
      <w:r w:rsidRPr="00B0782C">
        <w:rPr>
          <w:rFonts w:ascii="Nirmala UI" w:hAnsi="Nirmala UI" w:cs="Nirmala UI"/>
        </w:rPr>
        <w:t>පෙබරවාරි</w:t>
      </w:r>
      <w:r w:rsidRPr="00B0782C">
        <w:rPr>
          <w:rFonts w:ascii="Nirmala UI" w:hAnsi="Nirmala UI" w:cs="Nirmala UI"/>
        </w:rPr>
        <w:t xml:space="preserve"> 16 </w:t>
      </w:r>
      <w:r w:rsidRPr="00B0782C">
        <w:rPr>
          <w:rFonts w:ascii="Nirmala UI" w:hAnsi="Nirmala UI" w:cs="Nirmala UI"/>
        </w:rPr>
        <w:t>වෙනි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විදුලි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සංස්ථාවේ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රවෘත්ති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විකාශයක්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අතරතුර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හැටියේම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නිවේදනය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නිවේදකයා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මොහොතකට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විනාඩි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කිහිපයක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නිහැඬියාවෙන්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නැවතත්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නිවේදකයාගේ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මුවින්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අසන්නන්ට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සන්නිවේදනය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ඉතා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ශෝකජනක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පණිවුඩයකි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ජනප්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රංගන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ශිල්පියෙකු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රියාකාරී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දේශපාලකයෙකු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විජය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කුමාරතුංගයන්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කුරිරු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ඝාතනයකට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ලක්ව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ඔව්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පණිවුඩය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හෙළිකළේ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කවුරුත්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>. 1</w:t>
      </w:r>
      <w:r w:rsidRPr="00B0782C">
        <w:rPr>
          <w:rFonts w:ascii="Nirmala UI" w:hAnsi="Nirmala UI" w:cs="Nirmala UI"/>
        </w:rPr>
        <w:t xml:space="preserve">989 </w:t>
      </w:r>
      <w:r w:rsidRPr="00B0782C">
        <w:rPr>
          <w:rFonts w:ascii="Nirmala UI" w:hAnsi="Nirmala UI" w:cs="Nirmala UI"/>
        </w:rPr>
        <w:t>ජුලි</w:t>
      </w:r>
      <w:r w:rsidRPr="00B0782C">
        <w:rPr>
          <w:rFonts w:ascii="Nirmala UI" w:hAnsi="Nirmala UI" w:cs="Nirmala UI"/>
        </w:rPr>
        <w:t xml:space="preserve"> 31 </w:t>
      </w:r>
      <w:r w:rsidRPr="00B0782C">
        <w:rPr>
          <w:rFonts w:ascii="Nirmala UI" w:hAnsi="Nirmala UI" w:cs="Nirmala UI"/>
        </w:rPr>
        <w:t>වෙනිදා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උදෑසන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කණිසමට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එවැනිම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ශෝචනීය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පුවතක්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විකාශය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වන්නට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විජයගේ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ඝාතනය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නිවේදනය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කෙරූ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ජනතාවගේ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හඬ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අල්විස්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නාදුනන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පිරිසකගේ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වෙඩි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උණ්ඩයකට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එදින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මැදියම්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රැයේ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නාදුනන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කල්ලියක්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විසූ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නිවසට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පැමිණ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අඳුරේම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එළියට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ඇදගෙන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ගොස්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ඝාතනය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කොට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නිවසට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යාබද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කාණුවක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සොදුරු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මිනිසාගේ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නිසල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දේහය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ඊට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පසු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ගම්වාසීන්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සොයා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ගෙන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ඔහුගේ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බිරිඳ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නිර්මලා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දියණිය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සුරංගි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සහ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පූර්ණ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මෙන්ම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සදාදරණීය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සහෘදයින්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පවා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තවමත්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අඳුර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පීඩා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</w:t>
      </w:r>
      <w:r w:rsidRPr="00B0782C">
        <w:rPr>
          <w:rFonts w:ascii="Nirmala UI" w:hAnsi="Nirmala UI" w:cs="Nirmala UI"/>
        </w:rPr>
        <w:t>ිඳින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වග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කණගාටුවෙන්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lastRenderedPageBreak/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කළයුතුම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සත්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යයකි</w:t>
      </w:r>
      <w:r w:rsidRPr="00B0782C">
        <w:rPr>
          <w:rFonts w:ascii="Nirmala UI" w:hAnsi="Nirmala UI" w:cs="Nirmala UI"/>
        </w:rPr>
        <w:t>. “</w:t>
      </w:r>
      <w:r w:rsidRPr="00B0782C">
        <w:rPr>
          <w:rFonts w:ascii="Nirmala UI" w:hAnsi="Nirmala UI" w:cs="Nirmala UI"/>
        </w:rPr>
        <w:t>බලය</w:t>
      </w:r>
      <w:r w:rsidRPr="00B0782C">
        <w:rPr>
          <w:rFonts w:ascii="Nirmala UI" w:hAnsi="Nirmala UI" w:cs="Nirmala UI"/>
        </w:rPr>
        <w:t xml:space="preserve">’’ </w:t>
      </w:r>
      <w:r w:rsidRPr="00B0782C">
        <w:rPr>
          <w:rFonts w:ascii="Nirmala UI" w:hAnsi="Nirmala UI" w:cs="Nirmala UI"/>
        </w:rPr>
        <w:t>කවදත්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කොතැනත්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දූෂිත</w:t>
      </w:r>
      <w:r w:rsidRPr="00B0782C">
        <w:rPr>
          <w:rFonts w:ascii="Nirmala UI" w:hAnsi="Nirmala UI" w:cs="Nirmala UI"/>
        </w:rPr>
        <w:t xml:space="preserve">’’ </w:t>
      </w:r>
      <w:r w:rsidRPr="00B0782C">
        <w:rPr>
          <w:rFonts w:ascii="Nirmala UI" w:hAnsi="Nirmala UI" w:cs="Nirmala UI"/>
        </w:rPr>
        <w:t>බවට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මෙය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සාක්ෂි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දරනු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ඇත</w:t>
      </w:r>
      <w:r w:rsidRPr="00B0782C">
        <w:rPr>
          <w:rFonts w:ascii="Nirmala UI" w:hAnsi="Nirmala UI" w:cs="Nirmala UI"/>
        </w:rPr>
        <w:t>.</w:t>
      </w:r>
    </w:p>
    <w:p w:rsidR="009D16A0" w:rsidRPr="00B0782C" w:rsidRDefault="00B0782C">
      <w:pPr>
        <w:rPr>
          <w:rFonts w:ascii="Nirmala UI" w:hAnsi="Nirmala UI" w:cs="Nirmala UI"/>
        </w:rPr>
      </w:pPr>
      <w:r w:rsidRPr="00B0782C">
        <w:rPr>
          <w:rFonts w:ascii="Nirmala UI" w:hAnsi="Nirmala UI" w:cs="Nirmala UI"/>
        </w:rPr>
        <w:t>මෑතක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දී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රේමකීර්තිගේ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බිරිඳ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ලියන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ලද</w:t>
      </w:r>
      <w:r w:rsidRPr="00B0782C">
        <w:rPr>
          <w:rFonts w:ascii="Nirmala UI" w:hAnsi="Nirmala UI" w:cs="Nirmala UI"/>
        </w:rPr>
        <w:t xml:space="preserve"> “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රේමකිර්තිනී</w:t>
      </w:r>
      <w:r w:rsidRPr="00B0782C">
        <w:rPr>
          <w:rFonts w:ascii="Nirmala UI" w:hAnsi="Nirmala UI" w:cs="Nirmala UI"/>
        </w:rPr>
        <w:t xml:space="preserve">” </w:t>
      </w:r>
      <w:r w:rsidRPr="00B0782C">
        <w:rPr>
          <w:rFonts w:ascii="Nirmala UI" w:hAnsi="Nirmala UI" w:cs="Nirmala UI"/>
        </w:rPr>
        <w:t>කෘතියේ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ඔහු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පැහැරගත්තවුන්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පිළිබඳව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තොරතුරු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විසින්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හෙළි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තිබිණි</w:t>
      </w:r>
      <w:r w:rsidRPr="00B0782C">
        <w:rPr>
          <w:rFonts w:ascii="Nirmala UI" w:hAnsi="Nirmala UI" w:cs="Nirmala UI"/>
        </w:rPr>
        <w:t xml:space="preserve">. </w:t>
      </w:r>
      <w:r w:rsidRPr="00B0782C">
        <w:rPr>
          <w:rFonts w:ascii="Nirmala UI" w:hAnsi="Nirmala UI" w:cs="Nirmala UI"/>
        </w:rPr>
        <w:t>කීප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වරක්ම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ගුවන්විදුලි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</w:t>
      </w:r>
      <w:r w:rsidRPr="00B0782C">
        <w:rPr>
          <w:rFonts w:ascii="Nirmala UI" w:hAnsi="Nirmala UI" w:cs="Nirmala UI"/>
        </w:rPr>
        <w:t>ංස්ථාවේ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සභාපතිධුරය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හෙබවූ</w:t>
      </w:r>
      <w:r w:rsidRPr="00B0782C">
        <w:rPr>
          <w:rFonts w:ascii="Nirmala UI" w:hAnsi="Nirmala UI" w:cs="Nirmala UI"/>
        </w:rPr>
        <w:t xml:space="preserve">, </w:t>
      </w:r>
      <w:r w:rsidRPr="00B0782C">
        <w:rPr>
          <w:rFonts w:ascii="Nirmala UI" w:hAnsi="Nirmala UI" w:cs="Nirmala UI"/>
        </w:rPr>
        <w:t>පසුව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පැවති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ආණ්ඩු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කීපයකම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සමීප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ආධාරකරුවෙකු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ලෙස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කටයුතු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කළ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අයෙකු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පැහැරගත්තවුන්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අතර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සිටි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බව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ඈ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ප්</w:t>
      </w:r>
      <w:r w:rsidRPr="00B0782C">
        <w:rPr>
          <w:rFonts w:ascii="Nirmala UI" w:hAnsi="Nirmala UI" w:cs="Nirmala UI"/>
        </w:rPr>
        <w:t>‍</w:t>
      </w:r>
      <w:r w:rsidRPr="00B0782C">
        <w:rPr>
          <w:rFonts w:ascii="Nirmala UI" w:hAnsi="Nirmala UI" w:cs="Nirmala UI"/>
        </w:rPr>
        <w:t>රකාශ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කරන්නී</w:t>
      </w:r>
      <w:r w:rsidRPr="00B0782C">
        <w:rPr>
          <w:rFonts w:ascii="Nirmala UI" w:hAnsi="Nirmala UI" w:cs="Nirmala UI"/>
        </w:rPr>
        <w:t xml:space="preserve"> </w:t>
      </w:r>
      <w:r w:rsidRPr="00B0782C">
        <w:rPr>
          <w:rFonts w:ascii="Nirmala UI" w:hAnsi="Nirmala UI" w:cs="Nirmala UI"/>
        </w:rPr>
        <w:t>ය</w:t>
      </w:r>
      <w:r w:rsidRPr="00B0782C">
        <w:rPr>
          <w:rFonts w:ascii="Nirmala UI" w:hAnsi="Nirmala UI" w:cs="Nirmala UI"/>
        </w:rPr>
        <w:t xml:space="preserve">. </w:t>
      </w:r>
      <w:bookmarkStart w:id="0" w:name="_GoBack"/>
      <w:bookmarkEnd w:id="0"/>
    </w:p>
    <w:sectPr w:rsidR="009D16A0" w:rsidRPr="00B078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0MLQ0NDEyNja3NLVQ0lEKTi0uzszPAykwrAUAadfbLiwAAAA="/>
  </w:docVars>
  <w:rsids>
    <w:rsidRoot w:val="00B47730"/>
    <w:rsid w:val="00034616"/>
    <w:rsid w:val="0006063C"/>
    <w:rsid w:val="0015074B"/>
    <w:rsid w:val="0029639D"/>
    <w:rsid w:val="00326F90"/>
    <w:rsid w:val="009D16A0"/>
    <w:rsid w:val="00AA1D8D"/>
    <w:rsid w:val="00B0782C"/>
    <w:rsid w:val="00B47730"/>
    <w:rsid w:val="00CB0664"/>
    <w:rsid w:val="00D12B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D590066-1D98-4803-B246-49FFE492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FDF5AE-9D0F-4E78-A049-864F91BA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68</Pages>
  <Words>21133</Words>
  <Characters>120462</Characters>
  <Application>Microsoft Office Word</Application>
  <DocSecurity>0</DocSecurity>
  <Lines>1003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141313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2020-11-30T04:53:00Z</dcterms:modified>
  <cp:category/>
</cp:coreProperties>
</file>
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මීට පෙර අවස්ථාවක දී අප ශ්‍රී ලාංකේය බාහිර සමාජ ස්ථරයට යටින් ක්‍රියාත්මක වෙමින් ක්‍රමයෙන් හිස ඔසවන කෙම්සෙක්ස් සහ එහි බලපෑම පිළිබඳ සාකච්ඡා කරනු ලැබුණා. නමුත් මෙවන් සමාජ ගැටළු විවෘත සාකච්ඡාවට බඳුන්වීමේ දී ඒ කෙරෙහි සමාජය දක්වන ඇතැම් ආකල්ප හරහා පෙනී යන්නේ, තත්ත්වය ඉතා අහිතකර ලෙස උද්ගතව ඇති වටපිටාවක් තුළ පවා, නිසි අවබෝධයක් නොමැතිකමින් හෝ විශ්ලේෂණාත්මක, ගවේෂණාත්මක දැනුම හඹා නොයෑම නිසා මෙවැනි කාරණා කෙරෙහි විරෝධාකල්ප ගොඩනැඟෙන බව යි. ඒ අනුව ශ්‍රී ලංකාව තුළ මෙවැනි සිදුවීම් කෙතරම් සුලබව, සංවිධානාත්මකව සිදුවේ ද යන්න හඳුනා ගැනීම නොවලහා සිදුකළ යුත්තක් බව පැහැදිලිව පෙනී යන කරුණක් වී තිබෙනවා. </w:t>
      </w:r>
    </w:p>
    <w:p>
      <w:r>
        <w:t xml:space="preserve">බොහෝ අවස්ථාවල දී මත්ද්‍රව්‍ය නාමයන් ඒ අයුරින්ම සමාජගත කිරීම හා ලිංගික ක්‍රියාකාරකම් ආශ්‍රිත කාරණා සමාජ ගතකිරීම නොකළ යුතු බවත් ඒ හරහා කූට ලෙස ඇබ්බැහිකාරක මත්ද්‍රව්‍ය සහ ලිංගික ක්‍රියාකාරකම් සඳහා සමාජය හුරු කරවන බවත්, බොහෝ දෙනා විශ්වාස කරන බව පැහැදිලි ලෙස අනාවරණය වනවා. මේ සඳහා ඉතා පැහැදිලි විග්‍රහයක් සමාජගත කිරීම ඉතා වැදගත් බව ඒ අනුව පෙනී යන කාරණාවක් වී තිබෙනවා. </w:t>
      </w:r>
    </w:p>
    <w:p>
      <w:r>
        <w:t>ශ්‍රී ලංකා අන්තරායකර ඖෂධ පාලන ජාතික අධිකාරිය විසින් ශ්‍රී ලංකාව තුළ ක්‍රියාත්මක වන වෙරළ සාද සහ රාත්‍රී සමාජශාලා සාද ආශ්‍රිතව සිදුකළ පර්යේෂණ තුළින්, මත්ද්‍රව්‍ය දුර්භාවිතය තුළින් සිදුවන සමාජ, ආර්ථික, වෛද්‍යමය, නෛතික හා වසංගතමය තත්වයන් පිළිබඳ විශ්ලේෂණාත්මක හා ගවේෂණාත්මක විවරණයක් සිදුකර තිබෙනවා. ඒ හරහා මෙතෙක් මෙවැනි මාතෘකා සමාජගත කිරීමේ දී ඇතිවන බොහෝ ගැටළු සඳහා ඉතා නිවැරැදි හා නිරවුල් පිළිතුරු ලබා දීමට හැකියාව ලැබී තිබෙනවා. ඔවුන් මේ සඳහා කොළඹ හා ඒ අවට තදාසන්න ප්‍රදේශ ආශ්‍රිත රාත්‍රී සමාජශාලා සහ වෙරළ සාද පර්යේෂණ නියැදීන් ලෙස යොදාගෙන තිබේ. ඊට අමතරව අවශ්‍ය තොරතුරු රැස් කිරීමේ දී,</w:t>
      </w:r>
    </w:p>
    <w:p>
      <w:r>
        <w:t xml:space="preserve">යොදාගෙන ඇති අතර ඒ හරහා තොරතුරු පිළිබඳ නිරවද්‍යතාව ඉතා ඉහළ මට්ටමක පවතිනවා. </w:t>
      </w:r>
    </w:p>
    <w:p>
      <w:r>
        <w:t xml:space="preserve">මීට අමතරව සහභාගීත්ව නිරීක්ෂණය හරහා රාත්‍රී සමාජශාලා තුළ මත්ද්‍රව්‍ය භාවිතා කරන පුද්ගලයන්ගේ චර්යාවන්, මත්ද්‍රව්‍ය භාවිතය ප්‍රවර්ධනය වන අයුරින් අභ්‍යන්තර හා බාහිර පරිසරය සකස් වී ඇති ආකාරය, මත්ද්‍රව්‍ය සංසරණය වන ආකාරය, සාද සංවිධානය වන ආකාරය, ඒවා තුළ භාවිතයට ගැනෙන උප සංස්කෘතික චර්යා රටා, සංකේතාත්මක අංග වැනි කාරණා හරහා පර්යේෂණයේ දත්තවල නිරවද්‍යභාවය තහවුරු කර තිබුණා. ලෝකයේ බොහෝ රටවල් මෙන්ම ශ්‍රී ලංකාව තුළ පවා ප්‍රධාන නගර ආශ්‍රිතව සමාජශාලා කේන්ද්‍ර කරගත් විනෝදකාමී ක්‍රියාකාරකම් මත පදනම් වූ ආර්ථිකයක් නිර්මාණය වෙමින් පවතින බව ඔවුන් ප්‍රකාශ කර තිබෙනවා. ඒ හරහා හිපොප්, විද්‍යුත් නර්තන සංගීතය (EDM) වැනි ක්‍රියාකාරකම් හරහා තුරුණු පිරිස් එම ස්ථානවලට ඇදගැනීමේ ක්‍රමවේදයක් සමාජශාලා හිමිකරුවන් භාවිතා කරන බව සඳහන් වෙනවා. එමෙන්ම මෙම ඒකාරාශිවීම් තුළ දී, අපරාධකාරී චර්යා, මත්ද්‍රව්‍ය අලෙවිය, භාවිතය සහ ප්‍රවර්ධනය මෙන්ම අපචාරී චර්යා වැනි නීතිවිරෝධී ක්‍රියාකාරකම් සිදුවන බව ඔවුන් හඳුනාගෙන තිබුණා. මීට අමතරව මත්ද්‍රව්‍ය භාවිතය සමඟ සෞඛ්‍ය තත්ත්වය බිඳ වැටීමේ අනාරක්ෂිත, අපගාමී, අවධානම් චර්යා සඳහා තරුණ ප්‍රජාව යොමු වීමේ ප්‍රවණතාවක් ද මෙවැනි ස්ථානවල දී හඳුනාගැනීමට හැකි වූ බව ඔවුන් සඳහන් කර තිබෙනවා. </w:t>
      </w:r>
    </w:p>
    <w:p>
      <w:r>
        <w:t>අන්තරායකර ඖෂධ පාලන ජාතික අධිකාරිය මඟින් සිදුකර ඇති මෙම පර්යේෂණය හරහා ඔවුන් ප්‍රධාන කරුණු ද්විත්වයක් පිළිබඳ අවධානය යොමු කර තිබෙනවා.</w:t>
      </w:r>
    </w:p>
    <w:p>
      <w:r>
        <w:t xml:space="preserve">ඒ අනුව පැහැදිලිව පෙනී ගොස් තිබුණේ මෙම සංදර්භය තුළ ඇම්ෆිටමින් වර්ගයේ මත්ද්‍රව්‍ය භාවිතය ඉහළ මට්ටම පවතින බව යි. ඇම්ෆිටමින් භාවිතයේ ගෝලීය ප්‍රවණතාවය හා සසඳන විට ශ්‍රී ලංකාව තුළ මේවා ඉතා බහුලව භාවිතයට ගැනීම සිදු නොවුණත්, රාත්‍රී සමාජශාලා සාද සහ වෙරළ සාද ආශ්‍රිතව මෙම වර්ගයේ මත්ද්‍රව්‍ය භාවිතය වාර්තා වීම අඛණ්ඩව සිදුවන බව ඔවුන් හඳුනාගෙන තිබුණා. </w:t>
      </w:r>
    </w:p>
    <w:p>
      <w:r>
        <w:t xml:space="preserve">සමාජශාලා මත්ද්‍රව්‍ය වර්ගීකරණයට ලක් කිරීම තරමක් අපහසු කාරණාවක් ලෙස හඳුනාගෙන තිබුණත්, පොදු වර්ගීකරණ දෙකක් යටතේ සමාජශාලා මත්ද්‍රව්‍ය වර්ගීකරණය සිදුකොට තිබෙනවා. </w:t>
      </w:r>
    </w:p>
    <w:p>
      <w:r>
        <w:t>තත්ත්වය එසේ වුවත් සාම්ප්‍රදායික සාද අවස්ථාවන්හි දී ද මත්ද්‍රව්‍ය භාවිතයට ගනු ලබන බැවින් මෙලෙස සන්දර්භය අනුව වර්ගීකරණය කිරීමේ පවා දුෂ්කරතා පැන නැඟී තිබෙනවා. කෙසේ වෙතත් සමාජශාලා සාද සහ වෙරළ සාද සුවිශේෂි අවස්ථාව ලෙස සලකා බැලීමේදී පොදුවේ එහිදී බහුලව භාවිතයට ගනු ලබන මත්ද්‍රව්‍ය රැසක් හඳුනාගෙන තිබෙනවා.</w:t>
      </w:r>
    </w:p>
    <w:p>
      <w:r>
        <w:t xml:space="preserve">මීට අමතරව ගංජා සහ මධ්‍යසාර මෙවැනි ස්ථාන තුළ භාවිතයට ගන්නා බව හඳුනාගනු ලැබුණත් ඒවා වීදි මත්ද්‍රව්‍ය හෝ සමාජශාලා මත්ද්‍රව්‍ය යන කාණ්වලට ගොනු කිරීමේ අපහසුතාවයක් පවතින බව ඔවුන් සඳහන් කර තිබෙනවා. කෙසේ වෙතත් සංදර්භය අනුව ගත් කළ ගංජා සහ මධ්‍යසාර සහ අනෙකුත් මනෝකාරක මත්ද්‍රව්‍ය ද මෙහිලා සලකන අවස්ථාවන් පවතින බව සඳහන් වෙනවා.  </w:t>
      </w:r>
    </w:p>
    <w:p>
      <w:r>
        <w:t xml:space="preserve">එක්සත් ජාතීන්ගේ මත්ද්‍රව්‍ය හා අපරාධ පිළිබඳ කාර්යාලය විසින් ඇස්තමේන්තු කර ඇති ආකාරයට 2017 වර්ෂය අවසාන වන විට මත්ද්‍රව්‍ය භාවිතය නිසා 585,000ක පිරිසක් මරණයට පත් වී තිබෙනවා. මිලියන 35කට ආසන්න පිරිසක් මත්ද්‍රව්‍ය භාවිතයේ අතුරු ආබාධවලින් පීඩා විඳිමින් සිටිනවා. ඉන් සෑම හත් දෙනෙකුගෙන් එක් අයෙක් පමණක් ප්‍රතිකාර සඳහා යොමු වන බවත් සඳහන් වෙනවා. </w:t>
      </w:r>
    </w:p>
    <w:p>
      <w:r>
        <w:t xml:space="preserve">මත්ද්‍රව්‍ය ඇබ්බැහියට ලක් වූ පිරිසෙන් 47%ක් HIV ආසාදනයට ගොදුරු වී තිබෙනවා. සාමාන්‍ය ජනගහණය තුළට වඩා මත්ද්‍රව්‍ය එන්නත් කර ගන්නා පිරිසට HIV ආසාදනය වීමේ 23 ගුණයක සම්භාවිතාවක් තිබෙන බවත් ඔවුන් දක්වා තිබෙනවා. </w:t>
      </w:r>
    </w:p>
    <w:p>
      <w:r>
        <w:t xml:space="preserve">සමාජශාලා මත්ද්‍රව්‍ය භාවිතා කරන්නන් අතර හා සාමාන්‍ය මට්ටමේ මත්ද්‍රව්‍ය භාවිතා කරන්නන් අතර පැහැදිලි වෙනස්කම් රාශියක් දැක ගැනීමට හැකියාව පවතිනවා. </w:t>
      </w:r>
    </w:p>
    <w:p>
      <w:r>
        <w:t xml:space="preserve">සමාජශාලා මත්ද්‍රව්‍ය භාවිතා කරන්නන්, රාත්‍රී සමාජශාලා සහ වෙරළ සාද ආශ්‍රිතව මත්ද්‍රව්‍ය භාවිතා කරනු ලබන පිරිසක් බැවින්, එම සුවිශේෂී වටපිටාවට හුරු වූ සැඟවුණු ස්වභාවයෙන් යුතු දෙබිඩි ජීවිතවලට හුරු වූ පිරිසක් ලෙස හඳුනාගත හැකියි. </w:t>
      </w:r>
    </w:p>
    <w:p>
      <w:r>
        <w:t>බොහෝ පිරිස් මේ සඳහා යොමු වීමට අවිධිමත් සමාජ කණ්ඩායම් සහ මිතුරන් සිදුකරන ආරාධනා මත ඉහළ පෙළඹීමක් ඇතිවීමේ හැකියාව ද පවතිනවා. මීට අමතරව කුතුහලය, ශාරීරික වේදනා නැති කර ගැනීම හා මිතුරු සබඳතා භාවිතා කොට මත්ද්‍රව්‍ය මිලදී ගැනීමට හැකිවීම වැනි කාරණා මත ද ඇතැම් පිරිස් මේ සඳහා පෙළඹෙනවා.  සමාජශාලා මත්ද්‍රව්‍ය භාවිතයේ කෙටිකාලීන, දිගුකාලීන හා සමාජීය බලපෑම් රාශියක් හඳුනාගත හැකියි.</w:t>
      </w:r>
    </w:p>
    <w:p>
      <w:r>
        <w:t>ශාරීරික වශයෙන් ඇතිවිය හැකි දිගුකාලීන බලපෑම්</w:t>
      </w:r>
    </w:p>
    <w:p>
      <w:r>
        <w:t xml:space="preserve">බොහෝවිට මෙවැනි සාද සමාජශාලා, වෙනත් හෝටල්, සංචාරක නිකේතන සහ උත්සව ශාලා ආශ‍්‍රිතව මෙන්ම වෙරළාශ‍්‍රිත ප‍්‍රදේශවල  සංවිධානය කිරීම සිදුවෙනවා. එමෙන්ම මෙවැනි සමාජ ශාලා සාද සහ වෙරළ සාද සංවිධානය කරනු ලබන වෙනම සංවිධායකයින් සිටින අතර, එවැනි සාද ප‍්‍රවර්ධනය  කරන වෙනම කණ්ඩායම් ද ක්‍රියාත්මක වෙනවා. එහිදී රාත‍්‍රි සමාජශාලා හෝ වෙරළ සාදවලට සහභාගී වන පුද්ගල කණ්ඩායම් සමාජ මාධ්‍යයන්  භාවිතා කරමින් සන්නිවේදනය කටයුතු සිදුකරනු ලබනවා. එම ඉලක්ක කණ්ඩායම අතර සාද පිළිබඳ විස්තර හා එක් එක් සාද හා අවස්ථා පිළිබඳ ආරධනා යොමු කරනු ලබන්නේ ද සමාජ මාධ්‍ය භාවිතා කරමින් වීම විශේෂත්වයක්. බොහෝවිට ව්‍යාජ ෆේස්බුක්  ගිණුම් භාවිත කරමින් සාද ප‍්‍රවර්ධනය කිරීම සඳහා වෙනම කණ්ඩායමක් ක‍්‍රියා කරන අතර ඒවා භාවිතයෙන් අදාල සන්නිවේදන කටයුතු මෙහෙයවීම සිදුවෙනවා. මෙහිදී සාද අවස්ථා ප‍්‍රවර්ධනය කරන පුද්ගලයින් අදාළ සාද සංවිධානය කරන පුද්ගලයින්ගේ තැරැව්කරුවන් වශයෙන් ක‍්‍රියා කරනු ලබනවා. ප‍්‍රවර්ධනය කරන පුද්ගලයින් විසින් කරනු ලබන ප‍්‍රවර්ධනය අනුව අදාළ සාදයට සහභාගී වන පුද්ගල සංඛ්‍යාව තීරණය වන අතර ඒ අනුව අදාළ පුද්ගලයින්ට ප‍්‍රවර්ධනය වෙනුවෙන් ගෙවීම් කිරීම හෝ ඇතැම් අවස්ථාවල නොමිලේ ප‍්‍රවේශපත‍්‍ර ලබාදීම සිදුකෙරෙනවා. </w:t>
      </w:r>
    </w:p>
    <w:p>
      <w:r>
        <w:t>සමාජ ශාලාවක් වෙත ඇතුළු වීමට ප්‍රවේශ පත්‍රයක් අවශ්‍ය වන අතර ඒම ප්‍රවේශපත් නිකුත් කිරීම සිදුකරන්නේ “බවුන්සර්” නමින් හඳුන්වන පිරිස යි. ප්‍රවේශපත් නිකුත් කිරීමට අමතරව බවුන්සර්ලා සතුව වෙනත් රාජකාරී කිහිපයක් ද පැවරී තිබෙනවා. සාද අභ්‍යන්තරයේ සිදුවන කෝලාහල වැනි අවස්ථාවල දී මැදිහත් වීම සහ අදාල කෝලාහලකරුවන් අදාල භූමියෙන් ඉවත් කිරීම ඔවුන්ගේ රාජකාරී අතර ප්‍රමුඛ යි. එමෙන්ම මෙවැනි සාද ප‍්‍රවර්ධන කටයුතු කිරීමේ දී සළකා බලන ප‍්‍රධන කරුණු කිහිපයක් ද පවතිනවා.</w:t>
      </w:r>
    </w:p>
    <w:p>
      <w:r>
        <w:t>මීට අමතරව සාද සඳහා සහභාගී වන පිරිස තුළ ද විශේෂත්වයක් පවතිනවා. ඔවුන් බොහෝවිට ඒ හා සමාන සමීප කණ්ඩායම් සඳහා නිර්මාණය කෙරුණු ෆේස්බුක් පිටු හෝ සමූහයන්හි සාමාජිකයන් ලෙස බැඳි කටයුතු කරනු ලබනවා. එමෙන්ම බොහෝ විට මෙවැනි සාද අවසාන වන විට සාදයට සහභාගී වූ පිරිස් සඳහා නවාතැන් ගැනීමට අවශ්‍ය පහසුකම් අදාල වටපිටාව තුළ සංවිධානය වී තිබෙන අතර ඒවා පහසු මිල ගණන් යටතේ පවත්වාගෙන යනු ලබනවා. ඒ හරහා මෙවැනි සාද සඳහා අවශ්‍ය ආරක්ෂිත වටපිටාව සැකසීම ද සිදු වෙනවා. මෙවැනි අවස්ථා සඳහා සහභාගී වන බොහෝ දෙනා තුළ හඳුනාගත් පැහැදිලි විශ්වාසයන් කිහිපයක් පවතිනවා.</w:t>
      </w:r>
    </w:p>
    <w:p>
      <w:r>
        <w:t>මෙවැනි සාද පැවැත්වෙන ස්ථාන තුළ මත්ද්‍රව්‍ය සංසරණය කරවීම හා අලෙවිය සඳහා විශේෂ යාන්ත්‍රණයක් ක්‍රියාත්මක වනවා. ඒ අනුව ප්‍රධාන වශයෙන් සමාජශාලා හෝ වෙරළ සාද පැවැත්වෙන පරිශ‍්‍ර තුළ මත්ද්‍රව්‍ය අලෙවි කරන පුද්ගලයින්, බාහිර මත්ද්‍රව්‍ය අලෙවි කරන පුද්ගලයින් සහ සාදවලට සහභාගී වන මිතුරන් මඟින් අලෙවිය සිදුවීම වශයෙන් මෙම යාන්ත්‍රණය ක්‍රියාත්මක වනවා. මීට අමතරව සාද පවත්වන වටපිටාව තුළ ඉතා පහසුවෙන් සහ ඉක්මනින් අදාළ මත්ද්‍රව්‍ය ලබාගත හැකි වෙළඳසැල් හෝ ඖෂධසැල් පවත්වාගෙන යාම මෙහි තවත් එක් ඉදිරි පියවරක් ලෙස හඳුනාගත හැකියි. එමෙන්ම මෙම මත්ද්‍රව්‍ය සාමාන්‍ය මිල මට්ටම්වලට වඩා ඉතා ඉහළ මිල මට්ටම්වලින් අලෙවි කිරීම ද සිදු වෙනවා. මෙවැනි සාද තුළ දැකගත හැකි තවත් අතිශය භයානක තත්ත්වයක් වන්නේ ණය වශයෙන් හෝ පසුව ගෙවීමේ පදනම මත මත්ද්‍රව්‍ය සංසරණය වීම සිදුවීම යි.</w:t>
      </w:r>
    </w:p>
    <w:p>
      <w:r>
        <w:t>ශ‍්‍රී ලංකාව තුළ මත්ද්‍රව්‍යයට ඇබ්බැහි වූවන් සඳහා නේවාසික ප‍්‍රතිකාර හා පුනරුත්ථාපන සේවාවන් රාජ්‍ය හා රාජ්‍ය නොවන ආයතන විසින් ක‍්‍රියාත්මක කරනු ලබනවා. ශ‍්‍රී ලංකාවේ 2007 අංක 54 දරන පනත යටතේ මත්ද්‍රව්‍යයට ඇබ්බැහිවූවන් සඳහා අනිවාර්ය ප‍්‍රතිකාර පහසුකම් හඳුන්වා දී තිබෙනවා. අන්තරායකර ඖෂධ පාලක ජාතික මණ්ඩලය මඟින් මත්ද්‍රව්‍යවලට ඇබ්බැහිවූවන් සඳහා නේවාසික ප‍්‍රතිකාර මධ්‍යස්ථාන 4ක් ක‍්‍රියාත්මක කරන අතර මෙම මධ්‍යස්ථාන කොළඹ (තලංගම), නුවර, ගාල්ල, ඌරාපොල (නිට්ටඹුව) යන ස්ථානවල පිහිටා ඇත.  මීට අමතරව බාහිර සේවා වැඩසටහන් ද ක‍්‍රියාත්මක කිරීමට ඔවුන් ක්‍රියාකර තිබෙනවා.</w:t>
      </w:r>
    </w:p>
    <w:p>
      <w:r>
        <w:t>මීට අමතරව මෙම ප‍්‍රතිකාර මධ්‍යස්ථානයන්හි මනෝවිද්‍යාත්මක ප‍්‍රතිකාර ක‍්‍රමවේදයක් කි‍්‍රයාත්මක වෙනවා. මෙම ප‍්‍රතිකාර වැඩසටහන් වල පුද්ගලික හා පවුල් උපදේශනය ද, විෂහරණ ප‍්‍රතිකාර, ශාරීරික ක‍්‍රියාකාරකම්, මානසික සුවතා, ගෘහස්ථ හා බාහිර ක‍්‍රියාකාරකම්, මනෝ චිකිත්සක ප‍්‍රතිකාර, අධ්‍යාපනික, වෘත්තිය පුහුණු, සහ කුසලතා සංවර්ධන වැඩසටහන් ද අන්තර්ගත වෙනවා.</w:t>
      </w:r>
    </w:p>
    <w:p>
      <w:r>
        <w:t>2018 වර්ෂයේ මත්ද්‍රව්‍යයන්ට ඇබ්බැහි වූ සේවාලාභීන් 4447 දෙනෙකු ප‍්‍රතිකාර සේවාවන් ලබාගෙන තිබෙනවා. එම සේවාලාභීන්ගෙන් 1142 (25.7%* දෙනෙක් අන්තරායකර ඖෂධ පාලක ජාතික මණ්ඩලයෙන් ද, 1048 (23.6%* බන්ධනාගාර ප‍්‍රතිකාර වැඩසටහනින් ද, 415 (9.3%* රාජ්‍ය නොවන සංවිධානවලින් ද, 1842 (41.4%* පුනරුත්ථාපන කොමසාරිස් ජනරාල් කාර්යාංශයට අයත් කන්දකාඩු ප‍්‍රතිකාර හා පුනරුත්ථාපන මධ්‍යස්ථානයෙන් ද ප‍්‍රතිකාර හා පුනරුත්ථාපන සේවාවන් ලබාගෙන ඇති අතර එම සේවාලාභීන්ගෙන් බහුතරයක් (28.6%*ක්) කොළඹ දිස්ත‍්‍රික්කයෙන් ආයතනගතවූවන්. ප‍්‍රතිකාර ලබාගත් පුද්ගලයන්ගෙන් 46%ක් අවුරුදු 30 හෝ ඊට වැඩි පුද්ගලයින් වන අතර  2017 වර්ෂය හා සැසඳීමේ දී 2018 වර්ෂය තුළ ප‍්‍රතිකාර සඳහා යොමුවූ සේවාලාභීන් සංඛ්‍යාව 64%කින් වැඩි වී ඇති බවත් ඔවුන් සඳහන් කර තිබෙනවා.</w:t>
      </w:r>
    </w:p>
    <w:p>
      <w:r>
        <w:t>වින්දනය අවසානයේ විඳවීම පමණක් ඉතිරි වන රාත්‍රී සමාජශාලා සහ වෙරළ සාද සඳහා ඔබත් හුරුපුරුදු වී ඇති පුද්ගලයෙකු නම් අන්තරායකර ඖෂධ පාලක ජාතික මණ්ඩලයෙහි ක්ෂණික දුරකථන ඇමතුම වන 1927 ඇමතීමෙන් ඔබට අවශ්‍ය උපකාර ලබා ගැනීමේ හැකියාව පවතිනවා. ඔබේ තොරතුරුවල රහස්‍යභාවය සහ පෞද්ගලිකත්වය ඔබ වෙනුවෙන් 100% ආරක්ෂා කිරීමට ඔවුන් වගබලා ගනු ලබනවා. තාරුණ්‍යයේ වගකීම ඉටුකරමින් ඔබත්, ඔබේ සමීපතමයනුත් මෙවැනි අවධානම් චර්යාවන්ගෙන් වලක්වා ගැනීමට වගකිවයුතු පුරවැසියන් ලෙස සියලුදෙනා හට වගකීමක් පවතී.</w:t>
      </w:r>
    </w:p>
    <w:p>
      <w:r>
        <w:t>කවරයේ ඡායාරූපය (Agung Parameswara-Getty Images News)</w:t>
      </w:r>
    </w:p>
    <w:p>
      <w:r>
        <w:t>මූලාශ්‍රයයන්:</w:t>
      </w:r>
    </w:p>
    <w:p>
      <w:r>
        <w:t>http://www.nddcb.gov.lk/publication.html</w:t>
      </w:r>
    </w:p>
    <w:p>
      <w:r>
        <w:t>https://www.unodc.org/documents/AnnualReport/Annual-Report_2018.pdf</w:t>
      </w:r>
    </w:p>
    <w:p>
      <w:r>
        <w:t xml:space="preserve">*මෙය අන්තරායකර ඖෂධ පාලක ජාතික මණ්ඩලයෙන් සිදුකෙරුණු සමීක්ෂණයක් අළලා ලියැවුණු ලිපියකි. සියළුම සමාජ ශාලාවන් හෝ වෙරළ සාද මත්ද්‍රව්‍ය ප්‍රවර්ධනය හෝ භාවිතා කරන්නේයැ යි මෙම ලිපියෙන් ප්‍රකාශ නොකෙරේ. </w:t>
      </w:r>
    </w:p>
    <w:p>
      <w:r>
        <w:t xml:space="preserve">මිනිසා සහ සොබාදහම අතර පවතින ගැටුම අනාදිමත් කාලයක සිට පැවත එන්නක්. මිනිසා සෑම විටම සොබාදහම අභිබවා යාමට උත්සාහ කරන අතර, පෙරලා සොබාදහම මිනිසාට එහි ප්‍රතිවිපාක විඳීමට සලස්වනවා. </w:t>
      </w:r>
    </w:p>
    <w:p>
      <w:r>
        <w:t xml:space="preserve">සොබාදහම ඉක්මවා යාමේ දී මිනිසා තමා මුහුණ දෙන අභියෝගයන් හමුවේ සාර්ථක ප්‍රතිචාර දැක්වීමට සමත්කම් දැක්වූවත්, මිනිසා සහ සොබාදහම අතර ඇතිවන ගැටීමේ දී ඉන් පීඩා විඳින, ජීවිතයෙන් වන්දි ගෙවන කොටසක් ද සිටිනවා. මිනිසාගේ ක්‍රියාකාරකම් හමුවේ ලොව බොහෝ ජීවීන් අධික වේගයකින් වඳවී යාමේ තර්ජනයට ලක්වෙමින් පවතිනවා. ඇතැම් ජීවීන් මේ වනවිටත් සම්පූර්ණයෙන්ම වඳවී ගොස් අවසන්. සොබාදහම අතික්‍රමණය කිරීමට මිනිසා දරණ උත්සාහය, අවසානයේ මහා පාරිසරික ව්‍යසනයකට දොරගුළු විවර කරමින් පවතිනවා. </w:t>
      </w:r>
    </w:p>
    <w:p>
      <w:r>
        <w:t>මෙම ලිපිය මඟින් විස්තර කරන්නේ ශ්‍රී ලංකාව තුළ පමණක් ඉතා අවදානම් ලෙස වඳවී යාමේ තර්ජනයට ලක්වී ඇති වනවාසීන් පිරිසක් පිළිබඳව යි. තර්ජනයට ලක් වූ සහ වඳ වී ගිය සත්ත්ව හා ශාක විශේෂයන් පිළිබඳ දත්ත ඇතුළත් වන්නේ රතු දත්ත වාර්තාවේ යි. තවමත් අප පරිහරණය කරන්නේ 2012 වර්ෂයේ අවසන් වරට නිකුත් වූ ශ්‍රී ලංකාවේ රතුදත්ත වාර්තාව යි. එනිසා මේ වෙද්දී, එම වාර්තාවේ සඳහන් වනවාට වඩා විසල් වෙනසක් සිදුවී තිබිය යුතු යි. 2012 සිට 2020 දක්වා වසර 8ක කාලයක් ගත වී තිබෙන අතර, මෑතකාලීනව වාර්තා වූ අති විශාල වන සංහාරයන් හා සසඳන විට තත්ත්වය හැරී ඇත්තේ දරුණු අතට බව නොඅනුමාන යි.</w:t>
      </w:r>
    </w:p>
    <w:p>
      <w:r>
        <w:t xml:space="preserve">ඉතා විරල උභයජීවී විශේෂයක් වන රන්වැල්ලගේ ගස් ගෙම්බා ලංකාවට ආවේණික වූ සත්ත්ව විශේෂයක්. මොවුන් වාර්තා වී ඇත්තේ රත්නපුර ගිලීමලේ ප්‍රදේශයෙන් පමණ යි. මේ හේතුව නිසාම ඉතා වේගයෙන් වඳවී යාමේ තර්ජනයට ලක්ව සිටින සත්ත්ව විශේෂයන් අතර මොවුන් ඉහළම ස්ථානයක පසුවෙනවා. </w:t>
      </w:r>
    </w:p>
    <w:p>
      <w:r>
        <w:t xml:space="preserve">උරග සහ උභයජීවී විශේෂඥ මෙන්ඩිස් වික්‍රමසිංහ විසින් හඳුනාගැනුණු මෙම ගෙඹි විශේෂයට ‘රන්වැල්ලගේ ගස් ගෙම්බා’ යන නාමය ලබා දී ඇත්තේ, ඔහුගේ හිතමිත්‍ර, එවකට ගිලීමලේ රෝහලේ සේවයෙහි නිරතව සිට අභාවප්‍රාප්ත වූ පරිසර හිතකාමී වෛද්‍ය සංජීව රන්වැල්ලට ගෞරව පිණිස යි. </w:t>
      </w:r>
    </w:p>
    <w:p>
      <w:r>
        <w:t xml:space="preserve">වනාන්තර හෙළි පෙහෙළි කිරීම නිසා කැලෑ ප්‍රදේශ විභේදනයට ලක්වීම මෙම සත්ත්ව විශේෂය තර්ජනයට ලක් වීමට ප්‍රධාන වශයෙන් බලපා තිබෙනවා. මීට අමතරව කුඩා කැලෑ ප්‍රදේශ තේ වගා කිරීම සඳහා හෙළි පෙහෙළි කිරීම, මැණික් කර්මාන්තය, වැලි ගොඩදැමීම, පලිබෝධනාශක භාවිතය ඉහළ යාම, ගස් කපා දැමීම හා ගිනි තැබීම් වැනි කාරණා මොවුන්ට ජීවිත තර්ජනය එල්ල කරනවා. මේ හරහා ඇති වන ජල මූලාශ්‍ර සිඳී යාම, පාංශු ඛාදනය වැනි කාරණා සහ රජය විසින් දිරි ගන්වනු ලබන ඇළවේලි හරස් කොට තනන ඉඳිකිරීම් සහ ගංවතුර තත්ත්වයන් ද මොවුන්ගේ දැනට ජීවත් වන සුළු ප්‍රජාව පවා විනාශ වී යාමට ඍජුව බලපා තිබෙනවා. </w:t>
      </w:r>
    </w:p>
    <w:p>
      <w:r>
        <w:t xml:space="preserve">මොවුන් ප්‍රථම වරට හඳුනගෙන තිබුණේ 1937 වර්ෂයේ දී වූවත්, ඉන් පසු වසර 66ක් යනතෙක් මොවුන් පිළිබඳව කිසිදු ආකාරයක තොරතුරක් වාර්තා වී නැහැ. 2002 වර්ෂයේ දී නැවත ඒ හා සමාන ජීවීයෙකු පිළිබඳ විස්තර වාර්තා වී තිබුණා. එම කරුණු පදනම් කර ගනිමින් ලන්ඩන් සත්ත්ව විද්‍යා සංගමය සිදුකළ පර්යේෂණවලින් 2009 වර්ෂයේ දී පැහැදිලි වූයේ මෙම උණහපුළු විශේෂය වඳවී ගොස් නොමැති බව යි. නමුත් ඔවුන්ගේ සම්පූර්ණ ගහණය ආසන්න වශයෙන් 100ක් වැනි සුළු ප්‍රමාණයක් වන බව ඔවුන් ප්‍රකාශ කළා. </w:t>
      </w:r>
    </w:p>
    <w:p>
      <w:r>
        <w:t xml:space="preserve">මිනිසාට නෑකම් කියන කුඩාම සත්ත්ව විශේෂයක් වන උණහපුළුවන්, අඟල් 8ක් පමණ දිගින් හා ග්‍රෑම් 310ක පමණ බරකින් යුක්ත වෙනවා. ඉතා සෙමින් ගමන් ගන්නා මෙම සත්ත්ව විශේෂය, තේ වගාව සඳහා සිදුකරන කැලෑ හෙළි කිරීම් සහ ගිනි තැබීම් නිසා ඉතා දරුණු අන්දමින් වඳවී යාමේ තර්ජනයට ලක්ව තිබෙනවා. මීට අමතරව කැලෑ ප්‍රදේශ ලඳු කැලෑ කුට්ටි වශයෙන් පැවතීම හේතුකොටගෙන ඔවුන් හට සහකාරයෙකු හෝ සහකාරියක සොයා ගැනීම ඉතා අපහසු කටයුත්තක් බවට පත්ව තිබෙනවා. එම නිසා ඔවුන්ගේ ගහණය වර්ධනය වීම ඉතා සෙමෙන් සිදුවන්නක් බව පර්යේෂකයන් පෙන්වා දෙනවා. සංරක්ෂකයින් මේ වන විට අවධානය යොමු කරන්නේ කැලෑ ගහණය වැඩි කිරීම සහ ඔවුන් හට පහසුවෙන් එකිනෙකා සමග සම්බන්ධ වීමට හැකි ආකාරයේ පරිසර පද්ධතියක් ඇති කිරීම යි. මීට අමතරව හෝර්ටන් තැන්නේ උණහපුලුවා මීට කලින් හඳුනා නොගත් නව සත්ත්ව විශේෂයක් වීමේ සම්භාවිතාවයක් පැවතිය හැකි බවට ද ඔවුන් විශ්වාසය පළ කරනවා. ඒ අනුව DNA සාම්පල පරීක්ෂා කිරීම ආරම්භ කර ඇති අතර ඒ පිළිබඳ නිසැකවම තහවුරු කර ගැනීමේ අවස්ථාව ඉදිරියේ සැළසෙනු ඇති. </w:t>
      </w:r>
    </w:p>
    <w:p>
      <w:r>
        <w:t xml:space="preserve">අඳුරු දුඹුරු පැහැති සමක් සහිත සත්ත්ව විශේෂයක් වන අතර, "පැණි උගුඩුවා, සපුමල් කලවැද්දා" යන නම්වලින් ද හඳුන්වනු ලබනවා. ඒකචාරී, නිශාචර සත්ත්ව විශේෂයක් වන මොවුන් ඉතා කුඩා සංඛ්‍යාවලින් ලංකාව පුරා වාර්තා වී තිබෙනවා. බහුල වශයෙන් සිංහරාජය, සීගිරිය, උඩවලව, සහ යාල වැනි ප්‍රදේශවලින් මෙම සත්ත්ව විශේෂය වාර්තා වෙනවා. </w:t>
      </w:r>
    </w:p>
    <w:p>
      <w:r>
        <w:t xml:space="preserve">රන් හෝතඹුවන් අල්ලා තබා ගැනීම හෝ දඩයම් කිරීම ශ්‍රී ලංකාවේ නීතියෙන් තහනම් ක්‍රියාවක් වන අතර එවැනි ක්‍රියාකාරකමක් සිදුකර ඇත්නම් අත්තඩංගුවට ගෙන නඩු පැවරීම හෝ දඩ ගැසීමට අවශ්‍ය නෛතික පසුබිම සකසා තිබෙනවා. මොවුන් වඳවී යාමේ දැඩි තර්ජනයකට ලක්වී ඇති බැවින් ලංකාවේ සත්ත්වෝද්‍යාන ආශ්‍රිතව, ආරක්ෂිත ලෙස මොවුන්ගේ අභිජනන කටයුතු සිදුකොට රක්ෂිත ප්‍රදේශ තුළට නිදහස් කිරීමට ජාතික සත්ත්වෝද්‍යාන දෙපාර්තමේන්තුව කටයුතු සම්පාදනය කර තිබුණා. ඒ සඳහා වනජීවි සංරක්ෂණ දෙපාර්තමේන්තුව සහාය ලබා දීමට එකඟතාව පළකොට තිබුණා. </w:t>
      </w:r>
    </w:p>
    <w:p>
      <w:r>
        <w:t xml:space="preserve">ශ්‍රී ලංකාවට ආවේණික මත්ස්‍ය විශේෂයක් වන ගඩයා මුල්ම වරට හඳුනාගෙන තිබෙන්නේ ආචාර්ය පී.ඊ.පී. දැරණියගල, තබ්බෝව වනාන්තර ප්‍රදේශය ආශ්‍රිතව යි. ඉන් පසු මොවුන් වඳවී ගිය මත්ස්‍ය විශේෂයක් බවට විශ්වාස කරනු ලබුණා. නමුත් පසු කාලීනව නැවත වතාවක් මහවැලි ගඟේ ඉහළ ජල පෝෂක ප්‍රදේශවලින් මොවුන් වාර්තා වී තිබෙනවා. මීට අමතරව නාවලපිටිය සහ කොත්මලේ ප්‍රදේශවලින් ද ඉතා අල්ප වශයෙන් මෙම මත්ස්‍ය විශේෂය වාර්තා වී තිබෙන බව සඳහන්. </w:t>
      </w:r>
    </w:p>
    <w:p>
      <w:r>
        <w:t xml:space="preserve">මෙම මත්ස්‍ය විශේෂයෙහි තොල් තරමක් විශාලව වර්ධනය වන අතර මුඛය යටි අතට පිහිටා තිබෙනවා. මොවුන් 40cm-60cm අතර දිගකින් වර්ධනය වෙනවා. ප්‍රධාන වශයෙන් ජලජ ඇල්ගී ආහාරය ලෙස ලබාගන්නා මොවුන්ගේ මුඛය දෙපසින් කුඩා අංකුර දෙකක් දැකගත හැකියි. මහවැලි ගඟ ආශ්‍රිතව ඉදිකළ පොල්ගොල්ල ව්‍යාපෘතිය නිසා මොවුන්ගේ වාසස්ථාන අහිමිවීම මොවුන් අධි තර්ජනයකට ලක් වීමට ප්‍රධාන හේතුව යි. නමුත් පොල්ගොල්ල ඉදිකිරීම්වලින් අනතුරුව පේරාදෙණිය වරාතැන්න ප්‍රදේශයෙන් නැවත මොවුන් ඉතා සුළු වශයෙන් ජීවත් වන බව සොයා ගැනීමට හැකියාව ලැබී තිබුණා. </w:t>
      </w:r>
    </w:p>
    <w:p>
      <w:r>
        <w:t xml:space="preserve">වාසස්ථාන අහිමි වීමට අමතරව මෙම විශේෂය පිළිබඳ ධීවරයන් සතුව පවතින අල්ප දැනුම නිසා, අනෙකුත් පොදු මත්ස්‍ය විශේෂ සමග මෙම මත්ස්‍ය විශේෂ ද දඩයමට ලක්වීම, මොවුන් වඳවී යාමේ තර්ජනයට ලක්කරනවා. </w:t>
      </w:r>
    </w:p>
    <w:p>
      <w:r>
        <w:t xml:space="preserve">ශ්‍රී ලංකාවට ආවේණික මෙම සමනල් විශේෂය ශ්‍රී ලංකාවේ "ජාතික සමනලයා" ලෙස 2010 වර්ෂයේ දී නම් කොට තිබෙනවා. සියොත් පියාසැරියා, සියොත්වැන්නා, සහ සියොත්පියා වැනි දේශීය නම්වලින් ද මෙම සමනල විශේෂය හඳුන්වනු ලබනවා. මෙම සමනල විශේෂය ලංකාවේ හමුවන විශාලතම සමනල විශේෂය යි. ඉතා ආකර්ෂණීය මෙම සමනල් විශේෂයක් වන මොවුන් ශ්‍රී ලංකාවේ පහතරට කලාපයේ ගංගා දොළ පහර ආශ්‍රිතව දැකගත හැකියි. </w:t>
      </w:r>
    </w:p>
    <w:p>
      <w:r>
        <w:t xml:space="preserve">පොදුවේ ගත්කළ ලංකාවේ සියළු සමනල විශේෂ සහ කෘමීන් ඉතා අවධානම් ලෙස වඳවී යාමේ තර්ජනයට ලක්වී තිබෙන්නේ කෘෂිකාර්මික පලිබෝධනාශක භාවිතය ඉතා ඉහළ මට්ටමක පැවතීම නිසා යි. මෙම සමනල් විශේෂයෙහි ඇති ඉතාම විශේෂ ලක්ෂණය වන්නේ, මොවුන් සිය බිත්තර තැන්පත් කිරීම සිදු කරන්නේ "සස්සඳ" ශාකයේ පමණක්ම වීම යි. එම හේතුව නිසා මොවුන් වඳවී යාමේ තර්ජනයට ලක්වීමට වඩා, සස්සඳ ශාකය වඳ වී යාමේ අවදානම පැවතීම හරහා මොවුන්ගේ පැවැත්මට තර්ජන එල්ල වී තිබෙනවා. ශ්‍රී ලංකාවට ආවේණික මොවුන් රැක ගැනීමට නම් සස්සඳ ශාකය රැක ගැනීම කළ යුතුම යි. </w:t>
      </w:r>
    </w:p>
    <w:p>
      <w:r>
        <w:t xml:space="preserve">මනුෂ්‍ය වර්ගයා සිය ආධිපත්‍යය ලෝකය පුරා පැතිරවීම සහ සොබාදහම අත්‍රික්‍රමණය කිරීම නිසා එහි අතුරුඵලයක් ලෙස බොහෝ ජීවීන් මිහිමතින් වඳවී යාම හෝ වඳවී යාමට දින නියම වී අවසන් වී තිබෙනවා. මෙහි බරපතලම ගැටළුව පවතින්නේ මොවුන් මිහිමතින් වඳවී යාම සමග පරිසරයේ සමතුලිතතාවය බිඳ වැටීම යි. එහි අවසාන ඵලය වන්නේ, මනුෂ්‍ය ක්‍රියාකාරකම්හි අතුරුඵල පෙරලා මනුෂ්‍ය වර්ගයාහටම පහර දෙන බූමරංගයක් වීම යි. </w:t>
      </w:r>
    </w:p>
    <w:p>
      <w:r>
        <w:t>කවරයේ ඡායාරූපය (visualspace-iStock)</w:t>
      </w:r>
    </w:p>
    <w:p>
      <w:r>
        <w:t>මූලාශ්‍රයයන්:</w:t>
      </w:r>
    </w:p>
    <w:p>
      <w:r>
        <w:t>https://www.dilmahconservation.org/about-animals</w:t>
      </w:r>
    </w:p>
    <w:p>
      <w:r>
        <w:t>https://www.bbc.com/sinhala</w:t>
      </w:r>
    </w:p>
    <w:p>
      <w:r>
        <w:t>https://www.nationalgeographic.com/news/2010/7/100719-horton-plains-slender-loris-pictures-first-time-science/</w:t>
      </w:r>
    </w:p>
    <w:p>
      <w:r>
        <w:t>https://medium.com/@bestoflanka/most-endangered-species-of-sri-lanka-4ea5ea20eb99</w:t>
      </w:r>
    </w:p>
    <w:p>
      <w:r>
        <w:t>http://baladakshaya.blogspot.com</w:t>
      </w:r>
    </w:p>
    <w:p>
      <w:r>
        <w:t xml:space="preserve">මීට ඉහත අවස්ථාවක දී Roar තුළින් අයිස් නම් වූ ඇබ්බැහිකාරක මත්ද්‍රව්‍ය සහ එහි බලපෑම් පිළිබඳ සාකච්ඡා කරනු ලැබුණා. එහිදී සාකච්ඡාවට බඳුන් වූයේ අයිස් මත්ද්‍රව්‍ය භාවිතයෙන් ඇතිවිය හැකි හානිකර ප්‍රතිඵල සහ ඉන් මිදීමට ගතහැකි ක්‍රියාමාර්ග පිළිබඳව යි. නමුත් අයිස් ඇතුළු බොහෝ මත්ද්‍රව්‍ය භාවිතය සමග ලංකාව තුළ පවා නිහඬව ඉහළ යමින් පවතින සමාජ ගැටළුවක් පවතිනවා. බොහෝ දෙනාගේ අවධානයෙන් ගිලිහී ඉතා සෙමින් සමාජගත වෙමින්, සමාජයේ විශාල ගැටළු ඇති කරන මෙය "කෙම්සෙක්ස්" නමින් හැඳින්විය හැකියි. </w:t>
      </w:r>
    </w:p>
    <w:p>
      <w:r>
        <w:t xml:space="preserve">"කෙම්සෙක්ස්", පිළිගත් වර්ගීකරණයට ලක් නොකළ, තවත් එක් ලිංගික දිශානතියක් ලෙස හඳුන්වාදිය හැකියි. මෙහිදී ඉතා පැහැදිලි ලෙස මත්ද්‍රව්‍ය භාවිතය සහ ලිංගික ක්‍රියාකාරකම් සඳහා වන නැඹුරුව කැපී පෙනෙනවා. ලිංගික ආස්වාදය ඉහළ නංවා ගැනීමටත්, දීර්ඝ කාලයක් එම ක්‍රියාවේ නිරත වීමටත්, සියලු ස්වයං පාලනයන්ගෙන් මිදීමටත් මේ ක්‍රමය භාවිතයට ගනු ලබන බව යි කියැවෙන්නේ. </w:t>
      </w:r>
    </w:p>
    <w:p>
      <w:r>
        <w:t xml:space="preserve">ක්‍රිස්ටල් මෙත්, ගැමා හයිඩ්‍රොක්සිබියුටිරේට් හෙවත් GHB, සහ මෙපඩ්‍රෝන් නම් මත්ද්‍රව්‍යයන් භාවිතයෙන් කාමාශක්තතාව ඉහළ යන අතර නිද්‍රාශීලීව කාලය ගත කිරීමට ඇතිවන නැඹුරුතාව වැඩි කරනු ලබන බව සඳහන් වනවා. කෙම්සෙක්ස් පිළිබඳව පරීක්ෂණ සිදු කරනු ලබන පර්යේෂකයින් පෙන්වා දෙන්නේ මෙහි අවසන් ප්‍රතිඵලය වන්නේ කණ්ඩායම් ලිංගික ක්‍රියාකාරකම්වලට අධික නැඹුරුවක් ඇති වීම හෝ දින ගණන් පවතින මත්ද්‍රව්‍ය සහිත සාද පැවැත්වීමට පෙළඹීම බව යි. පර්යේෂණය සඳහා සහභාගී වූ බොහෝ පිරිසක් ප්‍රකාශ කර තිබුණේ, ඔවුන් යම් ආකාරයක මානසික බිඳවැටීමකට ලක් වී සිටි නමුත් කෙම්සෙක්ස් සඳහා ආරාධනා ලැබී ඊට සහභාගී වූ පසු එම හැඟීම් ඉවත්ව ගිය බව යි. මීට අමතරව කණ්ඩායම් වශයෙන් ලිංගික ක්‍රියාකාරකම්වල නිරතවන විට ඔවුන් පූර්ව ආරක්ෂිත ක්‍රියාමාර්ග කිසිවක් පිළිබඳ සැළකිලිමත් නොවූ බවත් සඳහන් කර තිබෙනවා. </w:t>
      </w:r>
    </w:p>
    <w:p>
      <w:r>
        <w:t>කෙම්සෙක්ස් සඳහා හුරු වූ බොහෝ දෙනා සතුව පොදු සමානකම් කිහිපයක් හඳුනාගැන්මට හැකි වූ බව පර්යේෂණ වාර්තා තුළ සටහන් වෙනවා. ඒ අනුව කෙම්සෙක්ස් සඳහා යොමු වූ බොහෝ දෙනා,</w:t>
      </w:r>
    </w:p>
    <w:p>
      <w:r>
        <w:t xml:space="preserve">මෙවැනි අනාරක්ෂිත චර්යා සඳහා පෙළඹුණු පිරිස් බොහෝදුරට මෙම ක්‍රියාවලිය සඳහා ඍජුව සම්බන්ධ වීමේ සම්භාවිතාව ඉහළ යි. අන්තර්ජාලය භාවිතය ඉතා වේගයෙන් සමාජගත වීම සමග GPS තාක්ෂණය උපයෝගී කරගන්නා සමරිසි ඇප් භාවිතය මඟින්, ලිංගික ක්‍රියාකාරකම් සඳහා සහකරුවෙකු හෝ සහකාරියක සොයා ගැනීම පහසුවීමත් සමග ශ්‍රී ලංකාව තුළ පවා කෙම්සෙක්ස් අර්බුදය ක්‍රමයෙන් හිස ඔසවන ගැටළුවක් බවට පත්ව තිබෙනවා. මෙහි ඇති බරපතලම ගැටළුව වන්නේ ඔවුන් නාඳුනන පිරිස් අතරේ අනාරක්ෂිත ලිංගික ක්‍රියාකාරකම් සඳහා ඉතා ඉහළ සහ නිදහස් අවකාශයක් විවරවීම යි. </w:t>
      </w:r>
    </w:p>
    <w:p>
      <w:r>
        <w:t xml:space="preserve">කෙම්සෙක්ස් ආශ්‍රිතව සිදුකළ බොහෝ පර්යේෂණවලින්, ඒ හරහා ලිංගාශ්‍රිත රෝග පැතිරීම සිදුවන බව ඉතා පැහැදිලිව ඉස්මතු වී තිබෙනවා. කෙම්සෙක්ස් සඳහා පෙළඹුණු බොහෝ පිරිස් මානව ප්‍රතිශක්තිකරණ ඌණතා වෛරසයට (HIV) ගොදුරු වීම, ඒඩ්ස් මට්ටම දක්වා වෛරසය වර්ධනය වීම, හා හෙපටයිටීස් C, ක්ලැමීඩියා, ගොනෝරියා, සිෆිලික්ස් වැනි මාරාන්තික රෝග සඳහා නිරාවරණය වීම සුලබ බව හඳුනාගෙන තිබෙනවා. මෙහි ඇති බරපතලම කාරණාව වන්නේ, කෙම්සෙක්ස් සඳහා ඇබ්බැහිවූවන් තමා රෝග වාහකයෙක් බව නොදැන තවත් පිරිස් සමග පවත්වනු ලබන ලිංගික ක්‍රියාකාරකම් හරහා මෙම බරපතල සමාජ ගැටළුව අසීමිත වේගයකින් සමාජගත වීම යි. </w:t>
      </w:r>
    </w:p>
    <w:p>
      <w:r>
        <w:t xml:space="preserve">සමාජයේ ලිංගිකත්වය, ලිංගික රුචිකම්, සහ ලිංගික ප්‍රවණතා වැනි මාතෘකා පිළිබඳ කතාබහට ලක් කිරීමේ දී දක්වන මැලි බව සහ පසුගාමී අදහස් මෙම තත්ත්වය පැතිරීම කෙරෙහි බලපා තිබෙන බව උපකල්පනය කළ හැකියි. මෙම නිසා එංගලන්තය වැනි ඇතැම් රටවල් මේ පිළිබඳ පර්‍යේෂණය කරන අතර, ආරක්ෂිත ලිංගික චර්‍යා පවත්වා ගැනීමේ වැදගත්ම, ඒ සඳහා ගතහැකි ක්‍රියාමාර්ග, මානසික සෞඛ්‍ය වැඩි දියුණු කිරීම සඳහා ලබාදිය හැකි උපකාර වැනි කාරණා සමාජගත කිරීමට බොහෝ සෙයින් උත්සාහ කරනු ලබනවා. </w:t>
      </w:r>
    </w:p>
    <w:p>
      <w:r>
        <w:t>කෙම්සෙක්ස් ඉතා භයානක වීමට කරුණු ගණනාවක් බලපානු ලබනවා.</w:t>
      </w:r>
    </w:p>
    <w:p>
      <w:r>
        <w:t xml:space="preserve">මේ වන විට ශ්‍රී ලංකාවේත් කෙම්සෙක්ස් නැඹුරුතාවක් පවතින බව හඳුනාගෙන තිබෙනවා. වැලිකඩ බන්ධනාගාරය ආශ්‍රිතව හෙරොයින් මත්ද්‍රව්‍යය භාවිතා කළ රැඳවූවන් 334ක් යොදා ගනිමින් සිදුකළ පර්යේෂණයකින් හෙළි වී තිබුණේ, එම මත්ද්‍රව්‍යය භාවිතා කරන්නන් ලිංගික ක්‍රියාකාරකම්හි නිරත වීමේ සාපේක්ෂ ඉහළ නැඹුරුතාවයක් පැවති බව යි. මීට අමතරව එලෙස මත්ද්‍රව්‍ය භාවිතයට ගෙන ලිංගික ක්‍රියාකාරකම්හි නිරත වූ පුද්ගලයන් සැළකිය යුතු ප්‍රමාණයක් පූර්ව ආරක්ෂණ ක්‍රියාමාර්ග පිළිබඳ සැලකිල්ලක් නොදක්වා තිබූ බවත්, පසුකාලීනව හෝ ලිංගාශ්‍රිත රෝග පිළිබඳ සායනයකට සහභාගී වී පරීක්ෂා කර ගැනීමක් සිදුකර නොමැති බවත් හෙළිවුණා. මේ සඳහා බොහෝ දුරට හේතු වී ඇති කරුණු ලෙස හඳුනාගෙන තිබෙන්නේ අධ්‍යාපනය කඩාකප්පල් වීම, ආදායම් විෂමතා, රැකියාවක් නොමැතිකම වැනි කාරණා යි. මෙවැනි තත්ත්වයක් යටතේ වුවත් ශ්‍රී ලංකාවේ දී ඔබට උපකාර ලබා ගැනීමේ හැකියාව පවතිනවා. </w:t>
      </w:r>
    </w:p>
    <w:p>
      <w:r>
        <w:t>ඔබ මෙවැනි සාදයකට හෝ ඒ හා සමාන එකතුවකට සහභාගී වන තැනැත්තෙකු නම්, ඔබේ ආරක්ෂාව උදෙසා ගත යුතු ඉතා වැදගත් ක්‍රියාමාර්ග කිහිපයක් තිබෙනවා.</w:t>
      </w:r>
    </w:p>
    <w:p>
      <w:r>
        <w:t>වගකිවයුතු පුරවැසියන් ලෙස අනාරක්ෂිත ලිංගික හැසිරීම්හි ඇබ්බැහිවූවන් ඉන් මුදවා ගැනීමටත්, ඔබ එවන් ඇබ්බැහියන්හි ගැලී සිටින්නේ නම් ඒවායින් මිදීමටත්, මත්ද්‍රව්‍ය භාවිතයෙන් තමන්ටත් සමාජයටත් සිදුවන හානිය අවබෝධ කරගැනීමටත් දැනුම්වත්භාවයක් ඔබ සතුව තිබිය යුතු යි. මත්ද්‍රව්‍ය සහ ලිංගිකත්වය තවදුරටත් හුදෙක් සඟවා තැබිය යුතු මාතෘකා නොවන අතර, මේ සඳහා විවෘත කතිකාවක් ඇති කිරීම තුළින් කැපී පෙනෙන ධනාත්මක වෙනසක් ඇති කළ හැකි බව නොඅනුමාන යි.</w:t>
      </w:r>
    </w:p>
    <w:p>
      <w:r>
        <w:t>කවරයේ ඡායාරූපය (Alan Light via Wikimedia Commons)</w:t>
      </w:r>
    </w:p>
    <w:p>
      <w:r>
        <w:t>මූලාශ්‍රයයන්:</w:t>
      </w:r>
    </w:p>
    <w:p>
      <w:r>
        <w:t>The rise of 'chemsex' on London's gay scene - BBC News</w:t>
      </w:r>
    </w:p>
    <w:p>
      <w:r>
        <w:t>https://www.ncbi.nlm.nih.gov/pmc/articles/PMC1550619/</w:t>
      </w:r>
    </w:p>
    <w:p>
      <w:r>
        <w:t>https://www.sciencedirect.com/science/article/abs/pii/S0955395915002145</w:t>
      </w:r>
    </w:p>
    <w:p>
      <w:r>
        <w:t>http://lapublichealth.org/wwwfiles/ph/pho/aids/Crystal_Meth_Final_Report.pdf</w:t>
      </w:r>
    </w:p>
    <w:p>
      <w:r>
        <w:t>https://www.sciencedaily.com/releases/2007/08/070827101123.htm</w:t>
      </w:r>
    </w:p>
    <w:p>
      <w:r>
        <w:t>https://www.iomcworld.org/articles/sexual-risk-behaviors-and-addiction-levels-of-imprisonment-heroin-users-in-colombo-sri-lanka-54661.html</w:t>
      </w:r>
    </w:p>
    <w:p>
      <w:r>
        <w:t>https://metrosource.com/alarming-new-truth-gay-men-meth/</w:t>
      </w:r>
    </w:p>
    <w:p>
      <w:r>
        <w:t>https://www.avert.org/sex-stis/safer-sex-hiv/chemsex-and-hiv</w:t>
      </w:r>
    </w:p>
    <w:p>
      <w:r>
        <w:t xml:space="preserve">මොහොතකට හිතන්න ඔබට අමරණීයත්වය ලැබුණා කියල. ඔබට ඕනෑම පරිසර පද්ධතියක් තුළ දිවි රැක ගැනීමට හැකි ආකාරයේ සුපිරි බලයක් හිමිවෙනවා. අධික ශීතල, අධික උණුසුම, අන්ධකාර සාගරය තුළ, විශ්වයේ රික්තක අවකාශයක් තුළ හෝ ලෝක විනාශයක දී පවා ඔබට දිවි රැකගන්න පුළුවන්.  හරියට කොමික් කතාවක චරිතයක් වගේ නේද? හැබැයි ඔබ නිකමට හරි හිතුවා ද, මේ හැකියාවන් තියෙන කෙනෙක් මේ ලෝකෙ, අපිත් එක්කම, ඇත්තටම ජීවත් වන බව? හැබැයි මේ කතා කරන්න යන්නෙ මනුෂ්‍යයෙක් ගැන නෙවෙයි. ඉහතින් දක්වපු ඕනෑම පරිසර පද්ධතියක් යටතේ නොනැසී පැවතිය හැකි අපූර්ව අන්වීක්ෂීය ජීවියෙක් ගැන. ඒ තමයි "ටාර්ඩිග්‍රාඩා" නම් වූ විද්‍යාත්මක නාමයෙන් හඳුන්වන "ටාර්ඩිග්‍රේඩ්" නම් පොදු නාමය ඇති, සර්වභක්ෂක, අන්වීක්ෂීය ජීවියා. </w:t>
      </w:r>
    </w:p>
    <w:p>
      <w:r>
        <w:t>ටාර්ඩිග්‍රේඩ් යනු ඉතා කුඩා, හුරුබුහුටි, සැබැවින්ම විනාශ කිරීමට අපහසු සුවිශේෂී ජීවී කොට්ඨාසයක්. ලොව පුරා කළ පර්යේෂණ තුළින් මෙම ටාර්ඩිග්‍රේඩ් ජීවී විශේෂ 1300ක් පමණ සොයාගෙන තිබෙනවා. මෙම ජීවීන් හට අධික උෂ්ණත්වයක් සහිත නටන ජලයෙහි, අන්ධකාර අගාධ සාගර පතුළෙහි මෙන්ම අධික ශීතල රික්තක අවකාශයක පවා ජීවය පවත්වාගෙන යාමේ විශ්මිත හැකියාවක් පවතිනවා.</w:t>
      </w:r>
    </w:p>
    <w:p>
      <w:r>
        <w:t xml:space="preserve">ටාර්ඩිග්‍රේඩ් සතුව දිගැටි, තර සිරුරක් පවතින අතර, කොට පාද අටක් සහිත යි. මොවුන් කෘමීන්ට සහ ක්‍රශ්ටේෂියාවන්ට නෑකම් කියනු ලබන අතර බාහිර ස්වරූපයෙන් ඌරෙකු හෝ වලසෙකුගේ හැඩය ගනු ලබනවා. මේ කාරණාව නිසාම මොවුන් "ජල-වලසුන්" යන නාමයෙන් පවා හඳුන්වනු ලබනවා. බොහෝ ටාර්ඩිග්‍රේඩ් ජීවී විශේෂ මිලිමීටර් භාගයකට වඩා කුඩා යි. සාපේක්ෂව එය දුහුවිලි අංශුවක තරම් ප්‍රමාණයක්. ඇතැම් ටාර්ඩිග්‍රේඩ් ජීවීන් මිලිමීටර් 1.5ක් තරම් වර්ධනය වන අතර එය කුඩා ධාන්‍ය ඇටයක් හෝ වැලි කැටයක් තරම් වන අතර, ඔවුන් පියවි ඇසින් දැකගත හැකි බව සඳහන් වෙනවා. </w:t>
      </w:r>
    </w:p>
    <w:p>
      <w:r>
        <w:t xml:space="preserve">ටාර්ඩිග්‍රේඩ් සත්ත්ව විශේෂ තුළ අසාමාන්‍ය සංවාස ක්‍රියාවලියක් පවතිනවා. ඔවුන් අයත් වන ටාර්ඩිග්‍රේඩ් විශේෂය අනුව, ලිංගිකව එක්වීමෙන් හෝ එසේ නොමැතිව සිය වර්ගයා බෝ කිරීම සිදු කරනු ලබනවා. ඇතැම් ටාර්ඩිග්‍රේඩ් විශේෂවල පිරිමි සත්ත්වයින් ඔවුන්ගේ ශුක්‍රාණු සිය උච්චර්මය මත තැන්පත් කරනු ලබනවා. ඉන්පසු ඩිම්බ රැගත් වැඩුණු ගැහැණු සතුන් සමග සිදුවන සංවාසයෙන් සිය වර්ගයා බෝ කිරීම සිදු වනවා. ඇතැම් ටාර්ඩිග්‍රේඩ් විශේෂවල ගැහැණු සත්ත්වයින් සිය බිත්තර සිය උච්චර්මය මත තැන්පත් කොට උච්චර්මය හැර යනු ලබනවා. පසුව පිරිමි සත්ත්වයින් විසින් මෙම බිත්තර සඵලතාවයට පත් කරනු ලබනවා. හිතකර පරිසර පද්ධතියක් තුළ දී මෙම බිත්තරවලින් දින 40ක් වැනි කාලයක් ඇතුළත පැටවුන් බිහි වීම සිදුවන අතර, වියළි පරිසර තත්ත්වයක් තුළ දී ඒ සඳහා දින 90ක් වැනි කාලයක් ගත විය හැකි බව සඳහන් වෙනවා. </w:t>
      </w:r>
    </w:p>
    <w:p>
      <w:r>
        <w:t xml:space="preserve">මෙම ජීවීන් අර්ධ-ජලචර ජීවීන් විශේෂයක් ලෙස සලකනු ලබනවා. ඔවුන්ට ජලජ පරිසර පද්ධතියක් තුළ මෙන්ම ගොඩබිම් පරිසර පද්ධතියක් තුළ දී පවා නොනැසී පැවතීමේ හැකියාව පවතිනවා. මෙම පරාසය සාගර, ජලාශ, වැව්, කඳුකර ප්‍රදේශ, වනාන්තර හෝ වැලි සහිත ශුෂ්ක කලාපයන් දක්වා විහිදී යා හැකියි. මොවුන් ලෝකය පුරා සෑම ස්ථානයකින් පාහේ වාර්තා වී ඇති අතර ඇන්ටාක්ටිකාවේ ග්ලැසියර හා සක්‍රීය ගිනිකඳුවල පවා ජීවත් වන බව සඳහන්. දියසෙවල සහිත පරිසර පද්ධතීන් තුළ මොවුන් බහුල වශයෙන් ජීවත් වනවා. </w:t>
      </w:r>
    </w:p>
    <w:p>
      <w:r>
        <w:t xml:space="preserve">බොහෝ ටාර්ඩිග්‍රේඩ් ජීවීන් ඇල්ගී වර්ග ආහාරයට ගනු ලබන අතර, මල් හටගන්නා ශාකවල, කඳ සිදුරු වූ ශාකවල ඇති සංඝටක සිය නාලාකාර වූ මුඛය මඟින් උරාගනු ලබනවා. සර්වභක්ෂක ටාර්ඩිග්‍රේඩ් ජීවීන් අනෙකුත් වර්ගවල ටාර්ඩිග්‍රේඩ් ජීවීන් ආහාරයට ගනු ලබනවා. </w:t>
      </w:r>
    </w:p>
    <w:p>
      <w:r>
        <w:t xml:space="preserve">ටාර්ඩිග්‍රේඩ් ජීවීන් සොබාදහමේ පුරෝගාමීන් ලෙස සලකනු ලබන අතර අලුත් ජීවය පවත්වා ගැනීමට අපහසු පරිසර පද්ධතීන් තුළ කොලනි තනාගන්නවා. විද්‍යාඥයින් ප්‍රකාශ කරන්නේ මොවුන් සාගරය හැරදා වියළි ගොඩබිමට පැමිණි මුල්ම ජීවීන් අතර සිටින්නට ඇති බව යි. </w:t>
      </w:r>
    </w:p>
    <w:p>
      <w:r>
        <w:t xml:space="preserve">සම්පුර්ණ වශයෙන් ක්‍රියාකාරී ටාර්ඩිග්‍රේඩ් ජීවියෙකුගේ ආයුකාලය මාස කීපයකට සීමා වනවා. නමුත් නමුත් මොවුන් සිය ආයුකාලය වැඩි කර ගැනීම සඳහා අපූර්ව ක්‍රමවේදයක් භාවිතා කරනු ලබනවා. එහිදී ඔවුන් “ටන්” (පීප්පයක හැඩය ඇති) නම් වූ තත්ත්වයකට පත් වන අතර, එවිට මොවුන්ගේ සිරුර වටා වීදුරු වැනි ආරක්ෂිත ආවරණයක් වර්ධනය වීම ආරම්භ වෙනවා. එම ආවරණය තුළ දී ඔවුන් සිය පරිවෘත්තිය ක්‍රියාවලිය සාමාන්‍ය අගය මෙන් 0.01ක් දක්වා අවම අගයකට පත් කරගනු ලබනවා. හාවර්ඩ් විශ්වවිද්‍යාලයේ පර්යේෂකයෙකු අදහස් දක්වන පරිදි මෙම ක්‍රියාවලිය නිසා ටාර්ඩිග්‍රේඩ් ජීවීන් හට සියවස් ගණනක් ජීවත් වීමේ හැකියාවක් පවතිනවා. මෙය තාවකාලික මරණයකට වඩා ශිශිරතාරක නින්දකට පත්වීම හා සමාන බව ඔහු වැඩිදුරටත් ප්‍රකාශ කර සිටිනවා. </w:t>
      </w:r>
    </w:p>
    <w:p>
      <w:r>
        <w:t xml:space="preserve">සක්‍රීය මට්ටමේ දී ටාර්ඩිග්‍රේඩ් ජීවීන් මරණයට පත්වීමේ හැකියාව පවතින බව හාවර්ඩ්හි පර්යේෂකයා ප්‍රකාශ කරනු ලබනවා. ඔහු ප්‍රකාශ කරන්නේ පර්යේෂණ සිදුකරන අතරතුර අත්වැරදීමෙන්, හාමත් කිරීමෙන්, සහ අධික වේගයකින් වියළීමට ලක් කිරීමෙන් ඔහු විසින් ගිණිය නොහැකි තරම් ටාර්ඩිග්‍රේඩ් ජීවීන් පිරිසක් ඝාතනයට ලක් කළ බව යි. තවත් වරෙක ඔහු අනවධානයෙන්, ටාර්ඩිග්‍රේඩ් ජීවීන් පිරවූ පරීක්ෂණ නලයක් ආරක්ෂක ස්කෑනර් යන්ත්‍රයක් හරහා යවා තිබූ අතර ඔවුන් සියල්ල මරණයට පත් වී තිබුණා. ඔවුන් "ටන්" තත්ත්වයේ නොසිටින අවස්ථාවේ දී අනෙකුත් සෑම අන්වීක්ෂීය ජීවියෙකු මෙන්ම ටාර්ඩිග්‍රේඩ් ජීවීන් ද මරණයට පත් කිරීමේ හැකියාව පවතින බව ඔහු සඳහන් කරනවා. නමුත් "ටන්" තත්ත්වයට පත් වූ පසු ටාර්ඩිග්‍රේඩ් ජීවීන් හට විකිරණවලට ඔරොත්තු දීම, අධික පීඩනය, අධික උණුසුම හා බින්දුවට ආසන්න වන උෂ්ණත්වයක් තුළ පවා නොනැසී පැවතීමේ හැකියාව පවතිනවා. </w:t>
      </w:r>
    </w:p>
    <w:p>
      <w:r>
        <w:t xml:space="preserve">වරෙක ජපන් විද්‍යාඥයන් පිරිසක් ටාර්ඩිග්‍රේඩ් ජීවීන් පිරිසක් වසර 30ක් පුරා හිමායිත (මිදවීම) කර තිබූ අතර, වසර 30 ගෙවී ගිය පසුත් ඔවුන් නැවත සක්‍රීය වන බව හඳුනාගෙන තිබුණා. තවත් වරෙක යුරෝපියානු අභ්‍යාවකාශ ඒජන්සිය විසින් ටාර්ඩිග්‍රේඩ් ජීවීන් පිරිසක් සූර්ය විකිරණවලට නිරාවරණය පරිදි අභ්‍යාවකාශ ගත කර තිබුණත් එහිදී ද දැකගත හැකිවී තිබුණේ එම සියළු පරිසර තත්ත්වයන් අභිබවා ටාර්ඩිග්‍රේඩ් ජීවීන් පණ රැක ගන්නා බවයි. </w:t>
      </w:r>
    </w:p>
    <w:p>
      <w:r>
        <w:t xml:space="preserve">1773 දී ජර්මනිය ටාර්ඩිග්‍රේඩ් ජීවීන් හා සම්බන්ධ පළමු පර්යේෂණ පත්‍රිකාව ප්‍රකාශයට පත්කර තිබෙනවා. ඒ මෙම ජීවීන් පිළිබඳ අවබෝධයක් ලබා ගැනීමේ අරමුණ පෙරදැරි කර ගනිමින්. ටාර්ඩිග්‍රේඩ් ජීවීන් සම්බන්ධව මෙතෙක් සිදුකළ පර්යේෂණ තුළින් වාර්තා වී ඇති ආකාරයට මොවුන් මිනිසාට හානිකර කිසිදු රෝගකාරකයක් පතුරුවන බවට වාර්තා වී හැනැ. නමුත් මෙම ජීවීන් සතුව පවතින විශ්මිත හැකියාවන් නිසා වර්තමානය වන විට මෙම ජීවීන්ගේ හැකියාවන්ගෙන් මනුෂ්‍ය ප්‍රජාවට ලබාගත හැකි දෑ පිළිබඳ සොයා බලනු ලබනවා. ඒ අනුව ඔවුන් දක්වා සිටින්නේ ටාර්ඩිග්‍රේඩ් ජීවීන් හරහා කරනු ලබන පර්යේෂණ තුළින් ශල්‍යකර්මයක දී හෝ අභ්‍යාවකාශයේ දී මනුෂ්‍යයෙකුට දිවි රැක ගැනීමට අවශ්‍ය මූලික කරුණු පිළිබඳ අනාගතයේ දී හෙළිකර ගත හැකි බවයි. </w:t>
      </w:r>
    </w:p>
    <w:p>
      <w:r>
        <w:t>හාවර්ඩ්හි පර්යේෂක පිරිස අනාගතයේ දී ටාර්ඩිග්‍රේඩ් ජීවී සෛල යොදා ගනිමින් කෘතීම ප්‍රෝටීනයක් නිෂ්පාදනය කිරීමට උත්සාහ කරන බව ප්‍රකාශකොට තිබෙනවා. එම කෘතීම ප්‍රෝටීනය භාවිතා කර අවයව බද්ධ කිරීමක දී, බද්ධ කිරීමට යොදා ගන්නා අවයව අයිස් මත තැබීමෙන් ජීවී කාලය වැඩි කර ගන්නවාට වඩා වැඩි කාලයක් ජීවී අයුරින් පවත්වා ගැනීමට ඔවුන් අපේක්ෂා කරනවා. මීට අමතරව අනාගතයේ දී ආඝාතයට සහ හෘද රෝගවල දී රෝගියාගේ අවයව අකර්මණ්‍ය වීම වළක්වා, රෝගී පුද්ගලයාට නිසි ප්‍රතිකාර ආරම්භ කරන තෙක් සිදුවිය හැකි අතුරු ආබාධ වලක්වා ගැනීමට මොවුන්ගේ මේ "ටන්" තත්ත්වයේ හැකියාවන් ප්‍රයෝජනයට ගැනීමට බලාපොරොත්තු ද වෙනවා. මීට අමතරව න්‍යෂ්ටික බලාගාරවල සේවයේ යෙදෙන තාක්ෂණික නිළධාරීන් විකිරණවලින් ආරක්ෂා කිරීමට ගත හැකි ක්‍රියාමාර්ග ගැනීමටත්, දීර්ඝ කාලීන අභ්‍යාවකාශ චාරිකාවල නිරතවන ගගනගාමීන්ගේ ජීව්‍ය පැවැත්ම තහවුරු කිරීමටත් ටාර්ඩිග්‍රේඩ් ජීවීන්ගේ හැකියාව යොදා ගත හැකිවේයැ යි විද්‍යාඥයන් විශ්වාසය පළ කරනවා.</w:t>
      </w:r>
    </w:p>
    <w:p>
      <w:r>
        <w:t>මූලාශ්‍රයයන්;</w:t>
      </w:r>
    </w:p>
    <w:p>
      <w:r>
        <w:t>https://www.nbcnews.com/mach/science/what-tardigrade-ncna1065771#anchor-Whatsthelifespanofatardigrade</w:t>
      </w:r>
    </w:p>
    <w:p>
      <w:r>
        <w:t>http://www.bbc.com/earth/story/20150313-the-toughest-animals-on-earth</w:t>
      </w:r>
    </w:p>
    <w:p>
      <w:r>
        <w:t>https://www.nationalgeographic.com/animals/invertebrates/t/tardigrades-water-bears/</w:t>
      </w:r>
    </w:p>
    <w:p>
      <w:r>
        <w:t>https://www.americanscientist.org/article/tardigrades</w:t>
      </w:r>
    </w:p>
    <w:p>
      <w:r>
        <w:t>කොවිඩ් 19 වසංගතය ලොව පුරා ව්‍යාප්ත වීමත් සමග ලෝක සෞඛ්‍ය සංවිධානය මඟින් සියළු රටවල් සිය දෛනික කර්තව්‍යයන් සිදුකිරීමේ දී සැළකියයුතු කරුණු බොහෝමයක් ගැන දැනුවත්කිරීම් කරනු ලැබුවා. ලෝකය මෙතෙක් පැවති සාමාන්‍යයෙන් මිදී, වසංගතය සමග ඇති වූ නව සාමාන්‍ය සමග ඉදිරියට යාමේ දී මුහුණු ආවරණ පැළඳීම අනිවාර්ය කාරණාවක් බවට බොහෝ රටවල් අවධාරණය කරනු ලැබුවා. මීට ඉහත අවස්ථාවක දී මුහුණු ආවරණ නිසි ආකාරයෙන් හැබැර නොකිරීම නිසා සිදුවිය හැකි පාරිසරික සහ සමාජයීය බලපෑම පිළිබඳ Roar තුළින් සාකච්ඡා කරනු ලැබුණා. භාවිතයෙන් පසු ඉවත් කරනු ලබන මුහුණු ආවරණයක් බැහැර කිරීම කිසිසේත්ම අනාරක්ෂිත ලෙස, වගකීම් රහිතව සිදු නොකළ යුතු කාර්යක් බව ලෝක සෞඛ්‍ය සංවිධානය පෙන්වා දී තිබෙනවා. එම නිසා මුහුණු ආවරණයක් නිසි ලෙස පැළඳිය යුතු ආකාරය, නැවත භාවිතයට ගත හැකි මුහුණු ආවරණයක් නම් එය නැවත භාවිතයේ දී සැළකිලිමත් විය යුතු කරුණු, සහ භාවිතා කර අවසන් කළ මුහුණු ආවරණයක් නිසි ලෙස බැහැර කළ යුතු ආකාරය ප්‍රජාවට වගකිවයුතු පුද්ගලයෙකු ලෙස දැනුවත් වී සිටීම සෑම පුරවැසියෙකුගේම වගකීමක් බව අවබෝධ කරගත යුතු වෙනවා.</w:t>
      </w:r>
    </w:p>
    <w:p>
      <w:r>
        <w:t xml:space="preserve">මුහුණු ආවරණයක් නිසි ආකාරයෙන් පැළඳීම සම්බන්ධව ලෝක සෞඛ්‍ය සංවිධානය විසින් ඉතා පැහැදිලි සහ ආරක්ෂිත ක්‍රමවේදයක් හඳුන්වා දී තිබෙනවා. පියවර හතරකින් යුතු මෙම ක්‍රමවේදය හරහා ආරක්ෂිත ආකාරයෙන් මුහුණු ආවරණයක් පැළඳීමටත්, භාවිතයෙන් පසු නිසි ආකාරයෙන් මුහුණු ආවරණය ගලවා ඉවත් කරන ආකාරයත් දක්වා තිබෙනවා. </w:t>
      </w:r>
    </w:p>
    <w:p>
      <w:r>
        <w:t>භාවිතය අතරතුර යම් හෙයකින්, මුහුණු ආවරණයේ මතුපිට ඔබගේ දෑතින් ස්පර්ශ වීමකට ලක් වුවහොත්, වහාම මධ්‍යසාර අඩංගු දෑත් සේදුම් දියරයක් භාවිතා කිරීමෙන් හෝ සබන් සහ ජලය භාවිතා කර ඔබේ දෑත් පිරිසිදු කර ගත යුතුයි.</w:t>
      </w:r>
    </w:p>
    <w:p>
      <w:r>
        <w:t>ලෝක සෞඛ්‍ය සංවිධානයට අනුව ආරක්ෂිතව මුහුණු ආවරණය පැළඳීමේ ඉහත දක්වා ඇති ක්‍රමවේදය නිසි ආකාරයෙන් පිළිපැදීම හරහා ඔබට කොවිඩ් සහ එවැනි රෝග රැසකින් ආරක්ෂාව සලසා ගත හැකියි. එමෙන්ම භාවිතය අවසන් කළ මුහුණු ආවරණයක් කසල බඳුනකට බැහැර කිරීමේ දී ඒ පිළිබඳව සැළකිලිමත් විය යුතු කරුණු ගණනාවක් ගැන සෞඛ්‍ය බලධාරීන් පෙන්වා දී තිබෙනවා.</w:t>
      </w:r>
    </w:p>
    <w:p>
      <w:r>
        <w:t>භාවිතයට ගනු ලබන මුහුණු ආවරණ මතුපිට විවිධාකාර වූ රෝගකාරක විෂබීජ, එකිනෙකට වෙනස් වූ කාල පරාසයන් තුළ සජීවීව පැවතිය හැකි බව සඳහන් වෙනවා. විශේඥයන් ප්‍රකාශ කරන පරිදි ඇතැම් වෛරසයන් හට පැය කීපයක සිට දින කීපයක් දක්වා ස්වභාවික පරිසරය තුළ නොනැසී සිටීමේ හැකියාව පවතින බව සඳහන් වෙනවා. එම නිසා විශේෂයෙන්ම මුහුණු ආවරණයක් සාමාන්‍ය පරිසරයට අපරික්ෂාරී ලෙස කිසිසේත්ම බැහැර කිරීම නොකළ යුතුයි. ඇතැම් අවස්ථාවක දී යමෙකු බැහැර කළ මුහුණු ආවරණයක් තවත් කෙනෙකු විසින් සිය භාවිතය සඳහා ලබා ගැනීමට ඉඩකඩ පවතිනවා. මෙවැනි තත්ත්වයක් යටතේ ඉතා විශාල සෞඛ්‍ය තර්ජන ඇතිවීමේ ප්‍රවනතාවක් ඇතිවීමට ඉඩකඩ සකස් විය හැකි බව සඳහන් වෙනවා. මෙම තත්ත්වය නිසා ඔබ භාවිතා කරනු ලබන මුහුණු ආවරණ වර්ගය සහ එය නිසි ආකාරයෙන් බැහැර කරන්නේ කෙසේ ද යන්න දැන්සිටීම ඉතාම වැදගත්.</w:t>
      </w:r>
    </w:p>
    <w:p>
      <w:r>
        <w:t xml:space="preserve">රෙදි මුහුණු ආවරණ රොගීන් රැක බලා ගන්නා, රෝගීන් පරීක්ෂා කරනු ලබන, හෝ රෝගී ජෛව සාම්පල පරීක්ෂා කරනු ලබන කිසිවෙකු විසින් භාවිතා නොකළ යුතු මුහුණු ආවරණ විශේෂයක්. ඊට හේතුව වන්නේ රෙදි මුහුණු ආවරණයක් මඟින් එවැනි කාර්යයන්හි නිරතවන සෞඛ්‍ය සේවා සපයන්නන් හට අවශ්‍ය ආරක්ෂාව නොලැබීම යි. මෙවැනි මුහුණු ආවරණ සාමාන්‍ය ගමන් බිමන් වැනි ක්‍රියාවන්ට සුදුසු වන අතර, හැකියාවක් ඇත්නම් HEPA (High-efficiency particulate air filter) පෙරනයක් සහිත රෙදි මුහුණු ආවරණයක් භාවිතා කිරීම හරහා මෙවැනි වසංගත තත්ත්ව වටපිටාවක වඩා සාර්ථක ප්‍රථිපල අත්කර ගත හැකි බව සඳහන් වෙනවා. නමුත් HEPA පෙරනයක් සහිත මුහුණු ආවරණ භාවිතයේ දී හුස්ම ගැනීමේ මඳ පහසුතා ඇතිවිය හැකි බව ද සඳහන් වෙනවා. මෙවැනි මුහුණු ආවරණ භාවිතය අවසන් වූ පසු සබන් යොදා හොඳින් සෝදා, වියළීමෙන් පසුව ඉවත් කිරීම මඟින් ආසාදන පැතිරී යාම වළක්වා ගත හැකි බව සඳහන් වෙනවා. </w:t>
      </w:r>
    </w:p>
    <w:p>
      <w:r>
        <w:t xml:space="preserve">මෙවැනි මුහුණු ආවරණ බහුලව භාවිතා කරනු ලබන්නේ රෝගීන් සහ රෝගකාරක විෂබීජ සමග ඉදිරිපෙළ කටයුතු කරනු ලබන පිරිස් විසින්. පොලිප්‍රොපලීන් නම් වූ අමුද්‍රව්‍යයෙන් නිමවා ඇති මෙම මුහුණු ආවරණ රෝගකාරක අංශු සහ බිඳිති, නීරෝගී පුද්ගලයෙකුගේ මුඛය සහ නාසය මඟින් ශරීරගත වීම වැළක්වීමට උපකාරී වන බව සඳහන් වෙනවා. මෙවැනි මුහුණු ආවරණ බැහැර කිරීමේ දී රැඳවුම් පටිවලින් පමණක් අල්ලාගෙන, මුහුණෙහි ස්පර්ශ නොවන ආකාරයට ප්‍රවේශම් සහිතව ගලවා ඉවත් කරගත යුතු වෙනවා. ගලවා ඉවත් කර ගත් මුහුණු ආවරණය රැඳවුම් පටිවලින් අල්ලාගෙන මුහුණු ආවරණයේ හරි අඩක් ඇතුළුපසට රෝල් කළ යුතු වෙනවා. ඉන් පසු ඉදිරි අඩ කොටස රෝල් කළ කොටස ආවරණය වන පරිදි ඒ මතින් රෝල් කළ යුතු වෙනවා. ඉන් පසු රැඳවුම් පටි මඟින් රෝල් කළ මුහුණු ආවරණය ලිහී ගැලවී යෑම වැළැක්වීම සඳහා තවදුරටත් එතිය යුතු වෙනවා. මෙම ක්‍රමවේදය හරහා මුහුණු ආවරණය භාවිතා කළ කාලය අතරතුර මුඛය සහ නාසය මඟින් මුහුණු ආවරණය මත තැන්පත් වූ බිඳිති ස්වභාවික පරිසරයට මුක්ත වීම වැළකෙනවා. මෙලෙස ආරක්ෂිතව රෝල් කරන ලද මුහුණු ආවරණය ටිෂූ කඩදාසියක් හෝ පොලිතීන් කවරයක් භාවිතා කොට ආවරණය කර කහ පැහැති සනීපාරක්ෂක කසල කවරයක බහා විනාශ කිරීම සඳහා ඉවත් කළ යුතු වෙනවා. </w:t>
      </w:r>
    </w:p>
    <w:p>
      <w:r>
        <w:t>මෙම මුහුණු ආවරණ සාමාන්‍ය ප්‍රජාවගේ භාවිතය සඳහා අත්‍යාවශ්‍ය නොවන මුහුණු ආවරණ යි. සීමිත සැපයුමක් ඇති මෙම මුහුණු ආවරණ රෝගකාරක විෂබීජවලට ඍජුවම නිරාවරණය වීමේ අවධානම ඉහළ මට්ටමක පවතින ඉදිරිපෙළ වැඩ කටයුතු සිදු කරනු ලබන පිරිස් වෙනුවෙන් විශේෂයෙන්ම නිෂ්පාදනය කර ඇති බව සඳහන්. මුහුණ සහ නාසය හරහා විෂබීජ ශරීරගත වීම 95%, 99% සහ 99.9%ක් වැනි ඉහළ පරාස දක්වා වැළැක්වීමට මෙම මුහුණු ආවරණවලට හැකියාව පවතිනවා. මේ හේතුව නිසා සියළුම ආකාරයේ පාහේ බැක්ටීරියා සහ වෛරසවලින් ආරක්ෂා වීමට මෙය උපකාරී වනවා. නමුත් මෙවැනි මුහුණු ආවරණ පැළඳීම අත්‍යාවශ්‍ය වන්නේ,</w:t>
      </w:r>
    </w:p>
    <w:p>
      <w:r>
        <w:t xml:space="preserve">මෙවැනි මුහුණු ආවරණ බැහැර කිරීමේ දී ඉතා සැලකිළිමත් ලෙස මුහුණු ආවරණය ගලවා ඉවත් කළ යුතු අතර, ගලවා ගත් මුහුණු ආවරණය පොලිතීන් හෝ ප්ලාස්ටික් උරයක බහා මුද්‍රා තැබිය යුතු වෙනවා. එලෙස ආරක්ෂිත කළ මුහුණු ආවරණයක් පමණක් කසල බහාලුමකට හෝ ජෛවරසායන කැලිකසල ව්‍යපහරණය කරනු ලබන ඒකකයකට ලබා දිය යුතු වෙනවා. එමෙන්ම නැවත මුහුණු ආවරණයක් භාවිතා කිරීමට ප්‍රථම නිසැක වශයෙන්ම මධ්‍යසාර අඩංගු දෑත් සේදුම් දියරයක් භාවිතා කිරීමෙන් හෝ සබන් සහ ජලය භාවිතා කර ඔබේ දෑත් පිරිසිදු කර ගත යුතුයි. </w:t>
      </w:r>
    </w:p>
    <w:p>
      <w:r>
        <w:t xml:space="preserve">ලෝකයා ඉදිරියේ උද්ගතව ඇත්තේ වගකීමෙන් වැඩ කටයුතු කළ කාල වකවානුවකි. සමස්ථ ප්‍රජාවෙන් අයෙකු සිදුකරනු ලබන සෑම සුළු අතපසුවීමක්, අත්වැරැද්දක්ම, රටක, සමාජයක ගමන්මඟ සම්පූර්ණයෙන්ම වෙනස් කළ හැකි වටපිටාවක් තුළ වගකිවයුතු පුරවැසියෙකු ලෙස ඔබගේ යුතුකම මනාව වටහාගනිමින්, පරික්ෂාකාරී ලෙස ඉටු කරනු ඇතැ යි අපි අපේක්ෂා කරමු. </w:t>
      </w:r>
    </w:p>
    <w:p>
      <w:r>
        <w:t>මූලාශ්‍රයයන්:</w:t>
      </w:r>
    </w:p>
    <w:p>
      <w:r>
        <w:t xml:space="preserve">ලෝකය පුරා පැතිරුණු බොහෝ අපූර්ව නමුත් වෙනස් සම්ප්‍රදායන් සහ පිළිවෙත් පවතී. මෙවැනි බොහෝ පිළිවෙත් පරම්පරාවෙන් පැවතවිත්, වෙනස්කම්වලට භාජනය වෙමින්, වර්තමානය දක්වා පැමිණ තිබේ. ඒ අනුව ගත්කළ ටොරාජාවරුන්ගේ ඉතිහාසය මෙවන් අපූර්ව පිළිවෙතක් සමග බද්ධව පැවත ආවක් බව කරුණු සොයා බැලීමේ දී මනාවට වැටහී යන්නකි. </w:t>
      </w:r>
    </w:p>
    <w:p>
      <w:r>
        <w:t xml:space="preserve">සමස්ථ ලෝකවාසීන්, කිසියම් හෝ අයුරකින් මරණය හා මළවුන් සමග ඍජුව සම්බන්ධ වූ පිළිවෙත් සහ සම්ප්‍රදායන් අනුගමනය කරයි. මළවුන් හා බැඳුණු ලොව සියළු පිළිවෙත් අතික්‍රමණය කරමින් ටොරාජාවරුන් හා මළවුන් අතර ඇති බැඳීම ඉතා විශේෂ ස්වරූපයක් උසුලයි. ටොරාජාවරුන්, ජීවිතය මරණයෙන් කෙළවර වන බවට විශ්වාස කරන්නේ නැත. ඒ අදහස පෙරදැරිව, ටොරාජාවරයෙකුගේ මරණය සිදුවූ විට ඔවුන් නිශ්චිත කාල වකවානුවක දී එම මළ තැනැත්තාගේ ශරීරය පිළිබඳ අවසන් කටයුතු සිදු කිරීමට පෙර සිදු කරනු ලබන චාරිත්‍රයන් රැසක් පවතියි. </w:t>
      </w:r>
    </w:p>
    <w:p>
      <w:r>
        <w:t xml:space="preserve">ටොරාජාවරුන්ගේ නිජබිම ලෙස සැලකෙන්නේ ඉන්දුනීසියාවේ සුලවෙසි ප්‍රදේශය යි. වර්තමානය වන විට බොහෝ ටොරාජාවරුන් ක්‍රිස්තියානි සම්භයවය සහිත වන අතර, මුස්ලිම් සහ බෞද්ධ සම්භවය සහිත පිරිස් ද ඔවුන් අතර වේ. ඔවුන් විශ්වාස කරන පරිදි ඔවුන්ගේ මුතුන්මිත්තන් දිව්‍යමය ප්‍රසාදය ලබා පෘථිවිය වෙත පැමිණි පුද්ගලයන් ය. මෙම ජන වර්ගය විශ්වාස කරන පරිදි මරණය යනු හුදෙක් තවත් එක් පාරිශුද්ධ චාරිකාවක ආරම්භය මිස ජීවිතයේ අවසානය නොවේ. එනිසා, ටොරෝජාවරයෙකුගේ මරණය සිදුවූ විට ඔවුන් එම සිරුර පිරිසිදු කොට මමිකරණයට ලක් කිරීමෙන්, බොහෝ කාලයක් පවතින ලෙස සං‍රක්ෂණය කරනු ලබයි. මෙලෙස සං‍රක්ෂණය කරනු ලබන ශරීරය කිසිඳු විටක නොසලකා හැරීමට ලක් නොකරන අතර, සෑම විටම ශරීරය සහිත නිවස සහ කුටිය සඳුන් සුවඳින් සුවඳවත් කොට තැබීමට ඔවුන් වගබලා ගනී. </w:t>
      </w:r>
    </w:p>
    <w:p>
      <w:r>
        <w:t xml:space="preserve">ටොරාජාවරුන්ට අනුව ඔවුන් මළ තැනැත්තා "මකූලා" නමින් හඳුන්වනු ලබයි. එහි අර්ථය වන්නේ "අසනීප වූ (රෝගී වූ) තැනැත්තා” යන්න යි. යමෙක් මරණය පත් වූ විට මෙම ජනයා ඔහු/ඇය ජීවත් වූ කාලයේ සිටි අකාරයටම අලංකාර ඇඳුම් සහ ආභරණවලින් සරසනු ලබයි. එලෙස සරසන ලද මෘතදේහයට ඔවුන් දිනකට සිව්වරක්; උදෑසන, දිවා, රාත්‍රී, සහ සන්ධ්‍යා තේ පානය සඳහා ආහාර-පාන සැපයීමත්, මළ තැනැත්තා අසලට වී කතාබස් කරමින් කාලය ගත කිරීමත් සිදු කරයි. මරණය හුදෙක් අසනීපවීමක් බැවින් මළ තැනැත්තාගේ ආත්මය කිසි විටෙක කණගාටුවට පත් කිරීමට ඔවුන් මැලි වේ. </w:t>
      </w:r>
    </w:p>
    <w:p>
      <w:r>
        <w:t xml:space="preserve">මෙලෙස මරණයට පත්වන තැනැත්තෙකුගේ දේහය බොහෝවිට මාස ගණනක් හෝ අවුරුදු ගණනක් ගතවන තෙක් සත්කාර කරමින් රැකබලා ගනු ලබයි. ඊට හේතුව වන්නේ ටොරාජා සංස්කෘතියට අනුව අවමංගල්‍ය උත්සවය එම තැනැත්තාගේ ජීවිතයේ ලබාදිය හැකි ඉහළම උත්සවය ලෙස සැලකීම යි. ඒ අනුව අවමංගල්‍ය උත්සවය පැවැත්වීමට නම් ඔවුන් සතුව ඉතා ඉහළ මට්ටමේ ධනයක් රැස්කොට තබාගෙන තිබිය යුතු අතර, බොහෝ දුර ඈත ප්‍රදේශවලින් පවා සිය ගණනින් නෑයන් එක්රැස් වන තෙක් බලා සිටිය යුතු වේ. එමෙන්ම එදිනට හැකි උපරිම මට්ටමෙන් හරකුන් සහ ඌරන් ඝාතනය කිරීම මඟින් අවමංගල්‍යට ලබා දිය හැකි උපරිම අගය ලබා දීමට ඔවුන් වගබලා ගනී. බිලිදීම සඳහා යොදාගනු ලබන්නේ නිල් පැහැති ඇස් ඇති විශේෂිත මී හරක් විශේෂයකි. සාමාන්‍යයෙන් මෙම එක් මී හරකෙකුගේ වටිනාකම ඩොලර් 10,000 සිට 40,000 දක්වා අගයක් ගනු ලබයි. </w:t>
      </w:r>
    </w:p>
    <w:p>
      <w:r>
        <w:t xml:space="preserve">අවමංගල්‍යය පැවැත්වීමට පෙර දින දේහය විශේෂීත සොහොන් කුටීරයක්  වෙත රැගෙන යනු ලබයි. මෙම කුටීර සාමාන්‍ය භූමියෙන් ඉහළින් පිහිටා ඇති අතර මේවා මළවුන්ගේ විවේකස්ථාන ලෙස සලකයි. ළදරුවෙකුගේ මරණයක් සිදුවූ අවස්ථාවක දී මෙම පිළිවෙතෙහි විශාල වෙනස්කමක් සිදුවේ. ළදරුවෙකුගේ දත් මෝදු වීමට පෙර මරණය සිදුවුවහොත්, එවැනි අවස්ථාවක දී  ඔවුන් තෝරාගත් ගසක කඳක් හාරා සකස් කර ගන්නා ගුහාවක මළ දරුවාගේ සිරුර එම කඳෙහි තැන්පත් කරනු ලබයි. ඒ හරහා ඔවුන් විශ්වාස කරනු ලබන්නේ මළ දරුවා සහ ගස එක්ව වැඩෙන බවයි. කෙසේ වෙතත් ටොරාජාවරුන් ජීවිතයට තර්ජනයක් විය හැකි රෝගී අවස්ථාවක දී ප්‍රතිකාර ලබා ගැනීම ප්‍රතික්ෂේප නොකරයි. ඊට හේතුව කෙනෙකුගේ මරණයෙන් පසු වෙන් වීමේ ශෝකය ඔවුන්ට පවා දරා ගැනීමට අපහසු වීම යි. තත්ත්වය මෙසේ තිබිය දී පවා මරණය ජීවිතයේ කේන්ද්‍රස්ථානයක් බව ඔවුන් වටහාගෙන තිබේ. </w:t>
      </w:r>
    </w:p>
    <w:p>
      <w:r>
        <w:t xml:space="preserve">ටොරාජාවරයෙකුගේ අවමංගල්‍යය ඉතා උත්සවාකාරයෙන් සිදු කරනු ලබයි. එය "රම්බු සෝලෝ" යන විශේෂ නාමයෙන් ඔවුන් හඳුන්වන්නේ "අනුස්මරණීය උත්සවය" යන අර්ථය පෙරදැරි කරගෙන යි. සාමාන්‍ය මට්ටමේ අවමංගල්‍ය උත්සවයක් පැවැත්වීම සඳහා ඔවුන් ආසන්න වශයෙන් ඇමරිකානු ඩොලර් 18,000ක අධික මුදලක් වැය කරනු ලබයි. එය සාමාන්‍ය අගයක් ලෙස ගත් කළ ඉන්දුනීසියානුවකුගේ වාර්ෂික ආදායම මෙන් පස් ගුණයක අගයක් වේ. ධනය හිමි පවුලක අවමංගල්‍ය උත්සවයක් නම් ඒ සඳහා ඩොලර් 500,000කට අධික මුදලක් වැය කිරීමට ඔවුන් මැලි නොවේ. මෙසේ ඉතා අධික මුදල් සම්භාරයක් වැය කරන ඔවුන් එම මුදල වැය වීම සම්බන්ධව කිසිදු ආකාරයක පසුතැවීමක් ඇති කර නොගනී. ඔවුන්ගේ මතය වන්නේ, "අපි ඔවුන් ආත්ම රාජධානිය වෙත පිටත් කර හැරිය යුතු වෙනවා. එය ටොරාජානු සංස්කෘතිය යි. එය අපි සිදුකළ යුතුම දෙයක්" බව යි. එමෙන්ම ඔවුන් ඉතා විශාල පිරිසක් එම අවමංගල්‍යය නැරඹීමට පැමිණීම අපේක්ෂා කරනු ලබයි. ඒ සඳහා විදේශිකයන් ඇතුළු විශාල පිරිසක් සහභාගී වන්නේ නම්, එය මරණයට පත් වූ තැනැත්තා හට ලැබෙන ඉහළ ගෞරවයක් බව ඔවුන් විශ්වාස කරනු ලබයි. සතියක් වැනි කාලයක් පුරාවට පවත්වනු ලබන මෙම අවමංගල්‍ය උත්සවය ආහාර-පාන, හමුවීම්, විනෝදවීම්, වැලපීම්, බිලි පූජා, යාඥා කිරීම්, සහ පූජාවිධි මෙන්ම ඇතැම්විට කුකුල්පොර වැනි දෑවලින් සමන්විත වේ. </w:t>
      </w:r>
    </w:p>
    <w:p>
      <w:r>
        <w:t>අවසාන වශයෙන් ටොරාජා සංස්කෘතිය තුළින් උකහාගත හැකි විශේෂිතම කාරණාව වන්නේ, ස්වභාවිකත්වය සහ මරණය සමග බැඳී පවතින බැඳියාව එක්ව මනුෂ්‍යත්වය එකට කැටි වී ඇති ආකාරයේ අපූර්වත්වය යි.</w:t>
      </w:r>
    </w:p>
    <w:p>
      <w:r>
        <w:t>කවරයේ ඡායාරූපය (Claudio Sieber)</w:t>
      </w:r>
    </w:p>
    <w:p>
      <w:r>
        <w:t>මූලාශ්‍රයයන්;</w:t>
      </w:r>
    </w:p>
    <w:p>
      <w:r>
        <w:t>https://www.smh.com.au/interactive/2017/toraja-death-ritual/</w:t>
      </w:r>
    </w:p>
    <w:p>
      <w:r>
        <w:t>https://www.theguardian.com/world/gallery/2017/oct/13/cleaning-the-dead-the-afterlife-rituals-of-the-torajan-people</w:t>
      </w:r>
    </w:p>
    <w:p>
      <w:r>
        <w:t>https://www.npr.org/sections/goatsandsoda/2019/09/29/764638760/photos-the-dead-live-with-their-loved-ones-on-this-indonesian-island</w:t>
      </w:r>
    </w:p>
    <w:p>
      <w:r>
        <w:t>https://allthatsinteresting.com/toraja-death-ritual</w:t>
      </w:r>
    </w:p>
    <w:p>
      <w:r>
        <w:t>"මත්ද්‍රව්‍ය භාවිතයේ දී කිසිදු ආකාරයක ආරක්ෂිත මාත්‍රාවක් නැත. මත්ද්‍රව්‍ය භාවිතය සෑම අවස්ථාවක දීම ඉහළ අවදානමක් සහිත වේ."</w:t>
      </w:r>
    </w:p>
    <w:p>
      <w:r>
        <w:t xml:space="preserve">නීති විරෝධී මත්ද්‍රව්‍ය භාවිතය වර්තමානයේ ලෝකය පුරා පැතිරුණු ප්‍රබල ගැටළුවක්ව පවතිනවා. මේ හරහා රටක ආර්ථිකයට, සමාජ යහපැවැත්මට, සහ සෞඛ්‍ය පද්ධතියට ඉතා ඉහළ පීඩනයක් එල්ල කරනු ලබනවා. තාක්ෂණයේ පිබිදීම සමග නව ආරයන්ගේ මත්ද්‍රව්‍ය, අලුත් අලුත් ක්‍රමයන්ට සමාජගත වීම පැහැදිලි සමාජ ගැටලුවක් වී අවසාන යි. පාසල් අධ්‍යාපනය ලබන සිසුන් ඇතුළු තරුණ ප්‍රජාවක් වර්තමානය වන විට මෙහි ගොදුරක් වී අවසාන යි. මෑතකාලීන ලංකාවෙන් නීති විරෝධී මත්ද්‍රව්‍ය අත්අඩංගුවට ගැනීම් බහුල වශයෙන් වාර්තා වුණා. මේ අතර ඉතා වේගයෙන් තාරුණ්‍යය බිලිගන්නා එක් මත්ද්‍රව්‍යයක් වර්ධනීය සමාජගතවීමක් පෙනෙන්නට තිබුණා. </w:t>
      </w:r>
    </w:p>
    <w:p>
      <w:r>
        <w:t xml:space="preserve">මෙතැම්ෆිටමීන් හෙවත් ‘අයිස්’ උත්තේජක මත්ද්‍රව්‍යයක් ලෙස හඳුන්වනු ලබනවා. ‘ක්‍රිස්ටල් මෙත්’, සහ ‘ක්‍රිස්ටල්’ වැනි නාමයන්ගෙන් ද හැඳින්වෙන මෙහි ක්‍රියාකාරීත්වය වන්නේ මොළය සහ ශරීරය අතර පණිවුඩ හුවමාරුව වේගවත් කිරීම යි. ඉතා බලවත් මත්ද්‍රව්‍යයක් වන මෙය වහා ඇබ්බැහි කරවනසුළු වන අතර එම කාරණාව නිසාම, ඉතා බරපතල අතුරු ආබාධ ඇති කිරීමට සමත් වෙන බව සඳහන් වෙනවා. </w:t>
      </w:r>
    </w:p>
    <w:p>
      <w:r>
        <w:t>අයිස් සාමාන්‍යයෙන් පළිඟු හැඩැති කුඩා ස්ඵටික ආකාරයෙන් දැකගත හැකි අතර, සුදු හෝ දුඹුරු පැහැති, තියුණු ගන්ධයක් සහිත කුඩක් වශයෙන් ද සමාජ සංසරණයට එක්වන බව සඳහන්.</w:t>
      </w:r>
    </w:p>
    <w:p>
      <w:r>
        <w:t>අයිස් භාවිතයට ගැනීමේ දී බහුල වශයෙන් දුමක් වශයෙන් භාවිතය ගනු ලබන්නේ ඉන් ඇතිවන බලපෑම ශරීරයට ඉතා ඉක්මනින් දැනෙන නිසා යි. ඊට අමතරව එන්නත් කටු භාවිතයෙන් මෙන්ම මුඛය හරහා ද ගනු ලබන නමුත් ඉන් ශරීරයට සංවේදනය ඇති කිරීමට විනාඩි 15 -30 අතර කාලයක් ගතවනවා. මෙම ක්‍රමයන්ට අමතරව නාසයෙන් කුඩක් සේ ඉහළට ඇදීමෙන් ද විනාඩි 3 - 5 අතර කාලයක දී සංවේදනය වීම ආරම්භ වෙනවා.</w:t>
      </w:r>
    </w:p>
    <w:p>
      <w:r>
        <w:t xml:space="preserve">මෙම මත්ද්‍රව්‍යයෙන් උද්වේගකර හැඟීමක් ඇතිකරන්නේ මිනිත්තු කීපයකට පමණ යි. ඉන්පසු එහි සාමාන්‍ය බලපෑම පැය කීපයක් පුරා රඳා පවතිනවා. මෙනිසා මත්ද්‍රව්‍ය මට්ටම අඛණ්ඩව රුධිරයේ තබාගැනීමට නම් දිගින් දිගටම මෙම මත්ද්‍රව්‍යය ලබාගැනීමට භාවිතා කරන්නාට සිදුවෙනවා. ඇබ්බැහිය ආරම්භ වන්නේ මෙවිට යි. මෙනිසා දින කීපයක් යනතුරු සුවදායී නින්දක් ලබා ගැනීමට අපහසු වීම, කෑම අරුචිය ඇතිවිය හැකියි. </w:t>
      </w:r>
    </w:p>
    <w:p>
      <w:r>
        <w:t xml:space="preserve">මෙම මත්ද්‍රව්‍යය භාවිතයෙන් පොදුවේ ඉස්මතු වන ශාරීරික සහ හැසිරීම් වෙනස්කම් කීපයක් පවතිනවා. </w:t>
      </w:r>
    </w:p>
    <w:p>
      <w:r>
        <w:t xml:space="preserve">එසේම අයිස් එන්නත් කටු භාවිතයෙන් ලබාගැනීම මඟින් පිටගැස්ම, වෙනත් ආසාදන බෝවීම හෝ රුධිර ශිරාවන්ට හානිවීම් වැනි ආබාධයන් ඇතිවිය හැකියි. එන්නත් කටු හවුලේ භාවිතය මඟින් හෙපටයිටීස් බී, හෙපටයිටීස් සී, HIV වැනි රෝග ආසාදනය විය හැකි සම්භාවිතාවයක් පවතිනවා. නාසය හරහා භාවිතා කිරීමේ දී නාස් කුහරය තුවාල වීම හරහා නාසයෙන් රුධිරය වහනය වීමේ අවදානමක් පවතින අතර එයින් සහ ආඝ්‍රානයෙන්, ශ්වසන පද්ධතියට හානි වීමට හැකියි. </w:t>
      </w:r>
    </w:p>
    <w:p>
      <w:r>
        <w:t>අයිස් පමණක් නොවෙයි, ඕනෑම මත්ද්‍රව්‍යයක අධිමාත්‍රාවක් භාවිතයට ගැනීම මරණයෙන් කෙළවර විය හැකි හෝ සදාකාලික ශාරීරික ආබාධ ඇති කළ හැකි ක්‍රියාවක්. අයිස් මත්ද්‍රව්‍යයේ අධිමාත්‍රාවක් ලබාගත් තැනැත්තෙකු හට ඇතිවිය හැකි සංකූලතා ගණනාවක් පවතිනවා.</w:t>
      </w:r>
    </w:p>
    <w:p>
      <w:r>
        <w:t>යමෙකු අයිස් වරක් භාවිතා නතර කිරීමෙන් පසු දින කීපයක් ඇතුළත නැවත සාමාන්‍ය තත්ත්වයට පත්වීම සිදුවෙනවා. මෙහිදී ප්‍රධාන වශයෙන් සිදුවන්නේ මත්වී සිටි කාලයේ දැනුණු හැඟීම්වල සම්පූර්ණ ප්‍රතිවිරුද්ධ ස්වභාවය ඇති වීම යි. ඒ අනුව සංසුන්භාවයට පැමිණීමේ දී තීරණ ගැනීමේ පහසුතා, අවධානය යොමු කිරීමේ ගැටළු, සහ යමක් සැලසුම් කිරීමේ අපහසුතා පැන නැඟීමේ ඉහළ ඉඩකඩක් පවතිනවා. එමෙන්ම එහිදී වෙනත් ශාරීරික සහ මානසික සංකූලතා හටගැනීමට ද හැකියි. ඒවා අතර,</w:t>
      </w:r>
    </w:p>
    <w:p>
      <w:r>
        <w:t>යන කරුණු ප්‍රමුඛ ස්ථානයක් ලබාගන්නවා.</w:t>
      </w:r>
    </w:p>
    <w:p>
      <w:r>
        <w:t>මෙහි ඇති බරපතලම තත්ත්වය නම් අයිස් දීර්ඝකාලීනව භාවිතය මඟින් ඉතා බරපතල පුද්ගලානුබද්ධ සංකූලතා හට ගැනීමට ඉතා ඉහළ අවධානමක් ඇති වීම යි. ඒ අනුව දීර්ඝකාලීන භාවිතය සමග ශරීරයට බලපෑම් විශාල ප්‍රමාණයක් ඇති වන බව සඳහන් වෙනවා.</w:t>
      </w:r>
    </w:p>
    <w:p>
      <w:r>
        <w:t>අයිස් මත්ද්‍රව්‍යයෙන් පවා ඕනෑම අයෙකුට නිෂ්ක්‍රමණය වීමේ (ඇබ්බැහියෙන් මිදීමේ) හැකියාව පවතිනවා. ඕනෑම මත්ද්‍රව්‍යයක් නිෂ්ක්‍රමණය කිරීමේ දී පොදුවේ ඇතිවිය හැකි එම මත්ද්‍රව්‍ය ශරීරයට අවශ්‍ය බව තදින් දැනීම, ප්‍රචණ්ඩකාරී බව, ශාරීරික වේදනා ඇතිවීම, අධික වෙහෙස හා විශාදය වැනි තත්ත්වයන් ඇති වීම වැනි පොදු සංකූලතාවලින් අනතුරුව ඉන් මිදීමේ හැකියාව පවතිනවා. නමුත් අයිස් නිෂ්ක්‍රමණ උග්‍රතාව විවිධාකාර පුද්ගලානුබද්ධ කරුණු කාරණා ගණනාවක් මත් වෙනස් වීමේ හැකියාවක් පවතිනවා. ඒවා අතර,</w:t>
      </w:r>
    </w:p>
    <w:p>
      <w:r>
        <w:t xml:space="preserve">යන කරුණු ඉතා වැදගත්. </w:t>
      </w:r>
    </w:p>
    <w:p>
      <w:r>
        <w:t xml:space="preserve">දීර්ඝකාලීනව අයිස් භාවිතා කර ඇති විට, එයින් නිෂ්ක්‍රමණයත් වඩාත් අපහසු යි. එමෙන්ම එහිදී තරුණයෙකුට වඩා උග්‍ර සංකූලතා වැඩිහිටියන් පෙන්නුම් කරන බව පර්යේෂකයන් පෙන්වා දෙනවා. </w:t>
      </w:r>
    </w:p>
    <w:p>
      <w:r>
        <w:t>අයිස් මත්ද්‍රව්‍ය නිෂ්ක්‍රමණය ඉතා බැරෑරුම් ක්‍රියාවලියක්. මේ නිසා පළපුරුදු විශේෂඥ දැනුමක් ඇති පිරිසකගේ උපදෙස් සහ අධීක්ෂණය අනුව එය සිදුකිරීම යෝග්‍ය යි. මීට අමතරව මෙම ක්‍රියාවලිය පහසු කිරීම සඳහා මානසික සෞඛ්‍ය දියුණු කරන භාවනා ක්‍රම, නිෂ්ක්‍රමණ කාල සීමාව තුළ සිත වෙනතකට යොමුවන පරිදි කාර්යබහුල වීම, සහ අයිස් මත්ද්‍රව්‍ය භාවිතයට නැවත පෙළඹිය හැකි උත්තේජකයන්ගෙන් ඈත්ව සිටීමට කටයුතු කිරීම වැදගත්. මීට අමතරව වෛද්‍ය අධීක්ෂණය යටතේ දීර්ඝකාලීන ප්‍රතිකාර ලබා ගැනීමේ හැකියාව ද පවතිනවා.</w:t>
      </w:r>
    </w:p>
    <w:p>
      <w:r>
        <w:t>තරුණයා රටක ජීවනාලිය ලෙස රටේ ආර්ථික ශක්තියට උරදෙනු ලබන කණ්ඩායම යි. රටක තරුණ පරම්පරාවේ කඩාවැටීම රටේ ආර්ථිකය බිඳ වැටීමේ ප්‍රධානම සාධකයක් විය හැකියි. මත්ද්‍රව්‍ය භාවිතය සෑම විටකම රටක සමාජ ගැටළු ඇති කරමින්, රටේ සෞඛ්‍ය පද්ධතියට අමතර බරක් එක් කරන අතරේ භාවිතා කරන්නාගේ පුද්ගලික ජිවිතයේ ද මහත් ගැටළු ඇතිකරනවා. ඒ නිසා අපත් රැකෙන, රටත් රකින වගකිවයුතු පුද්ගලයෙකු වීම අප කාගේත් වගකීමක්.</w:t>
      </w:r>
    </w:p>
    <w:p>
      <w:r>
        <w:t>Cover photo - The Inquisitr</w:t>
      </w:r>
    </w:p>
    <w:p>
      <w:r>
        <w:t>මූලාශ්‍රයයන්:</w:t>
      </w:r>
    </w:p>
    <w:p>
      <w:r>
        <w:t xml:space="preserve">කොරෝනා වංසගත තත්ත්වය ලෝකයට නව අර්බුදයක් ඇති කළ අතර, මෙම වසංගතය පතුරුවාහරින රෝගකාරකයෙහි ජෛව විද්‍යාත්මක පසුබිම සමග මෙහි පැතිරීම වේගවත් විය හැකි ක්‍රමයන් පිළිබඳ පර්යේෂකයන් මේ වනතෙක් පූර්ණ වශයෙන් හඳුනාගෙන නැහැ. එම නිසා අනාරක්ෂිතයැ යි සැළකිය හැකි ඕනෑම චර්යා රටාවක් හරහා කොවිඩ් 19 වසංගතය පුද්ගලයෙකුගෙන් තවකෙකුට පැතිරී යාම වේගවත් විය හැකි බව ඔවුන්ගේ මතය යි. </w:t>
      </w:r>
    </w:p>
    <w:p>
      <w:r>
        <w:t xml:space="preserve">වෛරස සහ අනෙකුත් මාරාන්තික රෝගකාරකයන් වේගයෙන් පැතිරී යාම සඳහා ඉවහල් වන අනාරක්ෂිත චර්යාවන් අතර, හවුලේ මත්ද්‍රව්‍ය භාවිතය ඉතාම ඉහළ අනාරක්ෂිත චර්යාවක් ලෙස සලකනු ලබනවා. ඒ අනුව කොවිඩ් 19 පර්යේෂකයන් පෙන්වා දෙන්නේ හවුලේ මත්ද්‍රව්‍ය භාවිතය කොරෝනා වසංගතය පැතිරී යාම වේගවත් කිරීමට මෙන්ම, රටක සෞඛ්‍ය පද්ධතියකට අනවශ්‍ය බරක් ඇති කිරීමට හේතු සාධක වී ඇති බව යි. කොවිඩ් වසංගත තත්ත්වය යටතේ නීතිවිරෝධී මත්ද්‍රව්‍ය භාවිතා කිරීම, සාමාන්‍ය කාල සීමාවක මත්ද්‍රව්‍ය භාවිතා කරනු ලබන ප්‍රමාණයට වඩා ඉහළ අගයක් ගන්නා බව ද පර්යේෂකයන් පෙන්වා දෙනු ලබනවා. මීට හේතු සාධක ලෙස ඔවුන් පෙන්වා දෙනු ලබන්නේ හුදෙකලා කිරීම, මනෝග්ලානිය (මානසික වශයෙන් අධික ලෙස පීඩාවට පත්වීම), ආර්ථික අගහිඟකම් වැනි කරුණු නිසා ඇතිවන මානසික ආතතිය බව යි. මෙවැනි කාරණා නිසා මත්ද්‍රව්‍ය භාවිතය ඉහළ යෑමට අමතරව ගෘහස්ථ ප්‍රචණ්ඩත්වය ද ඉහළ ගොස් ඇති බව වැඩිදුරටත් සඳහන් වෙනවා. </w:t>
      </w:r>
    </w:p>
    <w:p>
      <w:r>
        <w:t xml:space="preserve">ඔබ මත්ද්‍රව්‍ය භාවිතා කිරීමට පෙළඹී ඇති අයෙකු නම් වෛරසය පැතිරීම පාලනය සඳහා වඩාත්ම වැදගත් වන්නේ මත්ද්‍රව්‍ය භාවිතයෙන් අත්මිදීමට හැකි උපරිමයෙන් උත්සාහ කිරීම යි. එමඟින් වඩා නීරෝගී පැවැත්මක් සනිටුහන් කර ගත හැකි අතර පහසුවෙන් ආසාදනයට ගොදුරුවීම වළක්වාගත හැකියි. නමුත් ඔබට මත්ද්‍රව්‍ය භාවිතය නතර කළ නොහැකි නම්, අවම වශයෙන් රෝගය පැතිරීම වළක්වා ගැනීමට ගතහැකි ක්‍රියාමාර්ගයන් කීපයක්ම පවතිනවා. </w:t>
      </w:r>
    </w:p>
    <w:p>
      <w:r>
        <w:t>මත්ද්‍රව්‍ය භාවිතා කරන්නෙකු වුවත්, සමබල ආහාර රටාවක් පවත්වාගැනීම, හොඳින් ජලය පානය කිරීම සහ දෛනික ශාරීරික යෝග්‍යතා අභ්‍යාසවල නිරත වීම මඟින් වඩා නීරෝගී දිවිපෙවෙතකට පිවිසිය හැකියි. එමඟින් කොවිඩ් ආසාදනයට පහසුවෙන් ගොදුරු වීමේ ඉඩකඩ අවම කරගත හැකියි.</w:t>
      </w:r>
    </w:p>
    <w:p>
      <w:r>
        <w:t>මත්ද්‍රව්‍ය භාවිතයට ගනු ලබන අවස්ථාවල දී මෙන්ම, ඒවා පැකට්ටු වශයෙන් බාරගනු ලබන අවස්ථාවල දී, ඒ සම්බන්ධ මුදල් ගණුදෙනුවල දී වැනි අනාරක්ෂිත ක්‍රියාවලින් අනතුරුව මුහුණ ස්පර්ශ කිරීමෙන් වැළකී, විෂබීජ නාෂක දියරයක් භාවිතයෙන් හෝ සබන් සහ ජලය භාවිතයෙන් තප්පර 20ක් පමණ දෑත් පිරිසිදු කරන්න.</w:t>
      </w:r>
    </w:p>
    <w:p>
      <w:r>
        <w:t xml:space="preserve">දුම්වැටි, දුම් පයිප්ප, එන්නත් කටු, සහ බොන්ග් උපකරණ වැනි මත්ද්‍රව්‍ය භාවිතා කිරීමේ දී භාවිතා කරනු ලබන උපකරණ කිසි විටෙකත් හවුලේ භාවිත නොකිරීම මඟින් රෝගකාරකය පැතිරී යාම සැළකියයුතු ප්‍රමාණයකින් අවම කර ගත හැකි වේ. </w:t>
      </w:r>
    </w:p>
    <w:p>
      <w:r>
        <w:t xml:space="preserve">ඕනෑම අයෙකු මත්ද්‍රව්‍ය භාවිතය සම්පුර්ණයෙන්ම නවතා දැමීම වඩාත්ම උචිත සහ සාර්ථකම ක්‍රමවේදය වුවත්, යම් හේතුවක් නිසා එය සිදුකළ නොහැකි නම් පමණක්, වෛරසය ශරීරගත වීමේ අවදානම ඉහළ දමන මුඛය සහ නාසය ආශ්‍රිත මත්ද්‍රව්‍ය භාවිතා කිරීමේ ක්‍රමවේද මෙම කාල පරාසය තුළ අවම කොට, ඊට විකල්ප ක්‍රම භාවිතා කිරීම රෝගය පැතිරීම පාලනයට ප්‍රයෝජනවත් විය හැකි වෙනවා. </w:t>
      </w:r>
    </w:p>
    <w:p>
      <w:r>
        <w:t>මත්ද්‍රව්‍ය ඇබ්බැහිවීමකට ලක්වූවෙකු වඩා යෝග්‍ය වන්නේ වගකිවයුතු යමෙකුගේ අධීක්ෂණය යටතේ මත්ද්‍රව්‍ය භාවිතයට ගැනීම යි. ඉන් සිදුවියහැකි ගැටළු බොහෝමයක් මූලික පියවරේ දීම වළක්වා ගැනීමට හැකියාව ලැබෙන අතර මත්ද්‍රව්‍ය භාවිතා කරන පුද්ගලයාගේ ආරක්ෂාව ද තහවුරු වේ.</w:t>
      </w:r>
    </w:p>
    <w:p>
      <w:r>
        <w:t xml:space="preserve">මත්ද්‍රව්‍ය භාවිතය එක්වරම නවතා දැමූ විට බොහෝ ඇබ්බැහිවූවන් හට නිෂ්ක්‍රමණ ලක්ෂණ (Withdrawal symptoms) පෙන්නුම් කරනු ලබනවා. මෙය ඇබ්බැහියේ මට්ටම සහ පුද්ගලානුබද්ධව වෙනස් මුහුණුවරයන් ගත හැකියි. අවම ඇබ්බැහිවීමක් නම් නිෂ්ක්‍රමණය සාමාන්‍ය අධීක්ෂණයක් යටතේ සිදුකළ හැකි අතර, මත්ද්‍රව්‍ය දෛනික භාවිතය වැනි ඇබ්බැහිවීමක දී නම් නිෂ්ක්‍රමණය සිදුකළ යුත්තේ ඒ පිළිබඳ විද්‍යාත්මක හා වෘත්තීය දැනුමක් ඇති පාර්ශ්වයක අධීක්ෂණය යටතේ විය යුතු යි. </w:t>
      </w:r>
    </w:p>
    <w:p>
      <w:r>
        <w:t xml:space="preserve">තවමත්, කොවිඩ් 19 වසංගතය ලෝකය මෑත ඉතිහාසය තුළ අත්නොවිඳි ආකාරයේ අභියෝගයක් ලෙස පවතිනවා. මෙම කාරණාව නිසා මෙතෙක් පර්යේෂණයන්ට නිරාවරණය නොවූ තවත් බොහෝ අබිරහස් මෙම වෛරස ව්‍යාප්තිය කෙරෙහි බලපෑම් කරනවා ඇති. එමනිසා හැකි සෑම විටම සමාජ දුරස්ථභාවය රඳවා ගනිමින්, සෞඛ්‍ය උපදෙස් නිසි ආකාරයෙන් පිළිපදිමින්, මතුව ඇති ව්‍යාකූල තත්ත්වය සමනය වන තෙක් සමාජගත පුරවැසියන් ලෙස අප සියළුදෙනා සිය වගකීම මැනවින් ඉටු කළ යුතුව පවතිනවා. </w:t>
      </w:r>
    </w:p>
    <w:p>
      <w:r>
        <w:t>මූලාශ්‍රයයන්:</w:t>
      </w:r>
    </w:p>
    <w:p>
      <w:r>
        <w:t>https://theconversation.com/drug-use-may-increase-the-risk-of-coronavirus-heres-how-to-reduce-the-harms-135556</w:t>
      </w:r>
    </w:p>
    <w:p>
      <w:r>
        <w:t>https://www.emcdda.europa.eu/publications/topic-overviews/covid-19-and-people-who-use-drugs_en</w:t>
      </w:r>
    </w:p>
    <w:p>
      <w:r>
        <w:t>https://www.drugabuse.gov/about-nida/noras-blog/2020/04/covid-19-potential-implications-individuals-substance-use-disorders</w:t>
      </w:r>
    </w:p>
    <w:p>
      <w:r>
        <w:t>කොරෝනාවෛරසය ලෝකය පුරා ව්‍යාප්ත වීමත් සමග ලෝකයට නව අභියෝගයක් එල්ල වුණා. චීනයේ වූහාන් ප්‍රාන්තයෙන් ඇරඹි වෛරසය මේ වන විට ලෝකය වටා රටවල් 212ක පමණ තවදුරටත් සක්‍රීයව පවතිනවා. මෙවැනි වටපිටාවක් තුළ වෛරස ව්‍යාප්තිය තවදුරටත් වළක්වා ගැනීම සඳහා ලෝක සෞඛ්‍ය සංවිධානය ලබා දුන් එක් උපදෙසක් ලෙස, සෑම පුරවැසියෙක්ම මුහුණු ආවරණ පැළඳීම අනිවාර්ය කාරණාවක් ලෙස ලොව පුරා බොහෝ රටවල් මේ වන විට සිය ප්‍රජාව දැනුවත් කර තිබෙනවා. මුහුණු ආවරණ පැළඳීම හරහා කොරෝනා වෛරසයෙන් මනුෂ්‍ය ප්‍රජාව ආරක්ෂා වූවත්, ඉන් සිදුවන පාරිසරික බලපෑම ඉතා ඉහළ අගයක් සනිටුහන් කරගෙන ඇති බව ලෝක පරිසර සංවිධාන මේ වන විට හෙළි කර තිබෙනවා.</w:t>
      </w:r>
    </w:p>
    <w:p>
      <w:r>
        <w:t xml:space="preserve">සාගරයට අපද්‍රව්‍ය මුදාහැරීම වර්තමාන ලෝකය මුහුණපාන ප්‍රධාන පාරිසරික ගැටළුවක් වී අවසන්. කොරෝනා වසංගත තත්ත්වය සමග පැන නැඟී ඇති නවතම පාරිසරික ගැටළුවක්, සමුද්‍ර ආරක්ෂණ කාර්යයන්හී නිරත වන Opération Mer Propre නම් ලාභ නොලබන රාජ්‍ය නොවන සංවිධානය පෙනවා දී තිබෙනවා. ඒ, භාවිතා කළ මුහුණු ආවරණ සහ අත්වැසුම් සාගරයට බැහැර කිරීම යි. </w:t>
      </w:r>
    </w:p>
    <w:p>
      <w:r>
        <w:t>එකී සංවිධානය මඟින් ප්‍රංශයේ සිදුකළ මෙහෙයුමක දී ඉතා සීමිත සාගර භූමි වපසරියක් තුළ, මෑත කාලීනව බහුලව භාවිතයට ගැනුණු මුහුණු ආවරණ, අත්වැසුම්, සහ දෑත් පිරිසිදු කිරීමේ දියර බහාලීමට භාවිතා කළ බෝතල් දුසිම් ගණනින් සොයාගැනීමට හැකි වූ බව ප්‍රකාශ කර තිබෙනවා. මේ තත්ත්වය ප්‍රංශයට පමණක් සීමා වූ කාරණාවක් නොවන අතර, ලෝකය පුරා සමුදුරු පතුලෙහි මේ ආකාරයෙන් කොවිඩ් ආරක්ෂණ අපද්‍රව්‍ය තැන්පත් වී තිබෙනවා. මෙම මෙහෙයුමට සම්බන්ධ වූ සාමාජිකයින් ප්‍රකාශ කරනු ලබන්නේ “ජෙලිෆිෂ් මසුන්ටත් වඩා ඉතා විශාල, කොවිඩ් ආරක්ෂණ අපද්‍රව්‍ය ප්‍රමාණයක් සමුදුරු පතුලෙහි එක් රැස් වී තිබෙනවා” යනුවෙනුයි.</w:t>
      </w:r>
    </w:p>
    <w:p>
      <w:r>
        <w:t>OceansAsia සංවිධානය මඟින් හොංකොංහි සොකෝ දූපත් ආශ්‍රිතව සිදුකළ ප්ලාස්ටික් අපද්‍රව්‍ය දූෂණ ආශ්‍රිත පර්යේෂණයක දී හෙළි වී තිබුණේ මනුෂ්‍ය ජනාවාසවලින් තොර එවැනි දූපත් ආශ්‍රිත වෙරළ භූමි තුළ පවා කොවිඩ් ආරක්ෂණ අපද්‍රව්‍ය ඉතා විශාල වශයෙන් ගොඩගැසී ඇති බව යි. මෙය හුදෙක් නොසළකා සිටීමට නොහැකි පාරිසරික ගැටළුවක් බව ඔවුන් තවදුරටත් ප්‍රකාශ කර සිටිනවා. සමුද්‍රීය මෙන්ම ගොඩබිම් ජීවීන්ගේ ජෛව ක්‍රියාවලීන්ට මෙය බරපතල ගැටළු ඇති කරන බව ද සඳහන් වෙනවා. බොහෝ අවස්ථාවල දී ඩොල්ෆින්, තල්මසුන් වැනි සාගර ජීවීන්, සාගරාශ්‍රිත පක්ෂීන්, සහ කැස්බෑවන්, ආහාර සහ මෙවැනි අපද්‍රව්‍ය වෙන්කොට හඳුනාගැනීමේ අපහසුතාවය නිසා මේවා ආහාරයට එක්කර ගනු ලැබීමෙන් බොහෝ වේදනාකාරී මරණයකට හිමිකම් කියන බවත් මේ පර්යේෂණ වාර්තා සඳහන් කරනවා. මීට අමතරව දියවැල් මාර්ග ඇහිරීම සිදුවන නිසා, ඒවායේ හැසිරීම කෙරෙහි ඉතා විශාල බලපෑමක් මෙවැනි අපද්‍රව්‍ය හරහා සිදුවිය හැකි බව ඔවුන් සඳහන් කර තිබෙනවා. දියවැල් සාගර ජීවීන්ගේ ජීවන චක්‍රය, ආහාර දාම, සහ ප්‍රජනන ක්‍රියා කෙරෙහි ඍජු බලපෑම් එල්ල කරනු ලබනවා.</w:t>
      </w:r>
    </w:p>
    <w:p>
      <w:r>
        <w:t xml:space="preserve">භාවිතයෙන් පසු ඉවතලන බොහෝ මුහුණු ආවරණ සහ අත්වැසුම් ඉතා සැහැල්ලු බැවින් සුලඟ සහ වර්ෂා ජලය සමග ජල පෝෂක ප්‍රදේශ සහ ජල මූලාශ්‍ර වෙත ළඟා වීම ඉතා පහසුවෙන් සිදු වෙනවා. මෙම ක්‍රියාවලිය ඉතාම භයානක අතුරු ප්‍රතිඵල ඇති කළ හැකි බව පරිසරවේදීන් පෙන්වා දෙනවා. ඔවුන් පෙන්වා දෙන්නේ මෙවැනි අපද්‍රව්‍ය තුළ ප්ලාස්ටික් අඩංගු වීම නිසා ජල දූෂණය ඉතා ඉහළ අගයක් ගත හැකි වන බව යි. වර්තමානය වන විට ද පානීය ජලයට ප්ලාස්ටික් අංශු එකතුවීම හා දීර්ඝ කාලයක් පුරා ඒවා ශරීරයේ තැන්පත් වීමෙන් පිළිකා ආදී වූ ඉතා දරුණු රෝග ඇතිවීමේ සම්භාවිතාව ඉහළ අගයක පවතින සඳහන්. මෙවැනි වටපිටාවක කොරෝනා වෛරසය ආශ්‍රිතව භාවිතයට ගැනෙන මුහුණු ආවරණ, සනීපාරක්ෂක දියර බහාලුම් බෝතල් සහ අත්වැසුම් ජලය හා මිශ්‍ර වීම හරහා තත්ත්වය වඩා භයානක විය හැකි බවයි ඔවුන් සඳහන් කරන්නේ. </w:t>
      </w:r>
    </w:p>
    <w:p>
      <w:r>
        <w:t>එසේම මෙලෙස අපරික්ෂාකාරී ලෙස කොවිඩ් ආරක්ෂණ අපද්‍රව්‍ය බැහැර කිරීම නිසා ඇති විය හැකි ඉතාම භයානක තත්ත්වය නම් වෛරසය පාලනය සහ සීමා කිරීමට ඇති ඉඩකඩ තවදුරත් පටුවීම යි. ඊට හේතුව රෝග වාහකයෙකු මෙලෙස ප්‍රජා මූලයක අපරික්ෂාකාරී ලෙස කොවිඩ් ආරක්ෂණ මුහුණු ආවරණයක් හෝ අත්වැස්මක් බැහැර කළහොත් ඉන් වෛරසය බාහිර සමාජයට නිරාවරණය වීමට ඉහළ ඉඩකඩක් පැවතීම යි.</w:t>
      </w:r>
    </w:p>
    <w:p>
      <w:r>
        <w:t>කොවිඩ් ආරක්ෂණ අපද්‍රව්‍ය නිසි ලෙස බැහැර කිරීම www.paulsrubbish.com.au</w:t>
      </w:r>
    </w:p>
    <w:p>
      <w:r>
        <w:t>කොවිඩ් වසංගත තත්ත්වය මනුෂ්‍ය ප්‍රජාවට නව කෝණයකින් ලෝකය දෙස බැලීමට ඉඩ ලබා දී තිබෙනවා. මූල්‍යය සහ ධනය පදනම් වූ ආර්ථික ක්‍රමවේදය වෙනුවට පරිසරය හා එකාත්මික වූ නව හරිත ආර්ථික ප්‍රතිපත්ති කෙරෙහි ලෝකය නැඹුරු කරවන්නට මෙම වසංගත තත්ත්වය ඉවහල් වී තිබෙනවා. ඊට අමතරව ඉතා ඉහළ අගයක පැවති වායු දූෂණය අවම කිරීම, කාබන් විමෝචනය අවම කිරීම, සහ වන ජීවීන්ගේ පැවැත්ම තහවුරු කිරීම සඳහා විරාමයක් ලබා දී තිබෙනවා. මෙම අවස්ථාව ප්‍රයෝජනයට ගනිමින් ලෝකය පුරා නවෝත්පාදන ඇති වෙමින් පවතිනවා. ඉදින් කොවිඩ් වසංගත තත්ත්වයෙන් ඔබේ ආරක්ෂාව සාක්ෂාත් කර ගන්නා අතරතුර, වගකිවයුතු පුරවැසියෙකු වශයෙන් ඔබ නිවැරදි ලෙස කොවිඩ් ආරක්ෂණ අපද්‍රව්‍ය බැහැර කිරීමට වගබලා ගනු ඇතැ යි අපේක්ෂා කරනවා.</w:t>
      </w:r>
    </w:p>
    <w:p>
      <w:r>
        <w:t>කවරයේ ඡායාරූපය: oceanasia.org</w:t>
      </w:r>
    </w:p>
    <w:p>
      <w:r>
        <w:t>මූලාශ්‍රයයන්:</w:t>
      </w:r>
    </w:p>
    <w:p>
      <w:r>
        <w:t>www.theguardian.com/</w:t>
      </w:r>
    </w:p>
    <w:p>
      <w:r>
        <w:t>www.bbc.com/</w:t>
      </w:r>
    </w:p>
    <w:p>
      <w:r>
        <w:t>www.india.com</w:t>
      </w:r>
    </w:p>
    <w:p>
      <w:r>
        <w:t>oceansasia.org/</w:t>
      </w:r>
    </w:p>
    <w:p>
      <w:r>
        <w:t>edition.cnn.com/</w:t>
      </w:r>
    </w:p>
    <w:p>
      <w:r>
        <w:t>මේ කතා කරන්න යන්නෙ රතු මුහුද ආසන්නයේ පිහිටා තිබුණු තානායමක් ගැන කතාවක්. මේ කියන්න යන තානායම ගැන නම් ඔබ ඒ හැටි අහලා පුරුදු නැති වෙන්නත් පුළුවන්. හැබැයි, මේ අපූරු තානායම පිටිපස්සෙ සෑහෙන සුන්දර, දුක්බර, වටිනා කතාවක් හැංගිලා තියෙනවා. ඒ තානායමට තමයි, "ආරෝස් නිවාඩු නිකේතනය" (Arous Holiday Village) කියල කියන්නෙ. මේ නිවාඩු නිකේතනය ගැන මෙන්න මෙහෙම සඳහන් වෙලා තියෙනවා.</w:t>
      </w:r>
    </w:p>
    <w:p>
      <w:r>
        <w:t>"සුසුදු වැලි තලාවෙන් හා රතු මුහුදේ සුපිරිසිදු ජල තලාවෙන් වටවුණු, ආරෝස් නිවාඩු නිකේතනය සංචාරකයින්ගේ සිහින පාරාදීසයකි."</w:t>
      </w:r>
    </w:p>
    <w:p>
      <w:r>
        <w:t>ආරෝස් නිවාඩු නිකේතනය නිර්මාණය කරන්නෙ ඉතාලි ජාතික සමාගමක් විසින් 1974 වර්ෂයේ දී. සංචාරක ආකර්ෂණයෙන් අනූන නිසා මේ ප්‍රදේශයේ තානායමක් නිර්මාණය කළා වුණත්, පොරොන්දු වුණු පරිදි පිරිසිදු ජලය, විදුලිය හා මාර්ග පහසුකම් ලබා දෙන්න සූඩාන රජය කටයුතු කළේ නැහැ. මේ හේතු කාරණා නිසා වසර පහක් පමණ ඉතා සාර්ථකව පවත්වාගෙන යනු ලැබූ තානායම, ඉතාලි සමාගම විසින් වසා දමන්න තීරණය කරනු ලබනවා. 1982 පමණ වන විට මෙම තානායම සම්පූර්ණයෙන්ම අතහැර දමනු ලැබූවක් ලෙස පැවතුණා.</w:t>
      </w:r>
    </w:p>
    <w:p>
      <w:r>
        <w:t>1982 වර්ෂය වන විට ඉතියෝපියාව පුරා පැතිරී යන දරුණු සිවිල් යුධ තත්ත්වයක් නිසා එරට වාසය කළ ඉතියෝපියානු යුදෙව්වන් ඉතා දරුණු අන්දමේ හිරිහැරවලට සහ සමූල ඝාතනයන්ට ගොදුරු වනු ලබනවා. එවකට ඊශ්‍රායෙල් රාජ්‍යයේ අගමැති ලෙස කටයුතු කළ, "මෙනචෙම් බිගින්" (Menachem Begin) උපායමාර්ගික වශයෙන් තමාගේ සහෝදර ඉතියෝපියානුවන් ගලවා ගැනීම ගැන සැලකිලිමත් වනු ලබනවා. මෙම ඉතියෝපියානු යුදෙව්වන් හැඳින්වූවේ "බීටා ඊශ්‍රායෙල්" (Beta Israel) නමින්.</w:t>
      </w:r>
    </w:p>
    <w:p>
      <w:r>
        <w:t>බීටා ඊශ්‍රායෙල්වරුන්ගේ ඉතියෝපියානු සංක්‍රමණ ඉතිහාසය පළමුවැනි සියවස සිට හයවන සියවස දක්වා දිව යනු ලබනවා. ඉතියෝපියානු යුදෙව්වන්ගේ විශ්වාසය අනුව ඔවුන් පැවත එන්නේ අරාබියානු රැජිණක් වූ ෂීබා රැජිණිය සහ සොලමන් රජුගේ දූ දරු පරම්පාරාවකින් බව යි. ෂීබා රැජිණිය දුරුකතර ගෙවාගෙන එවකට ජෙරුසෙලමේ පාලකයා වූ සොලමන් රජු බැහැ දැකීමට පැමිණ තිබෙනවා. රූපශ්‍රීයෙන් අගපත් ෂීබා රැජිණිය දුටු සොලමන් රජු ඇය හා ප්‍රේමයෙන් බැඳෙනවා. ඔවුන් දෙදෙනාට දාව උපන් දරුවන්ගේ පරම්පරාවන් ඔස්සේ ඉතියෝපියානු යුදෙව්වන් බිහි වූ බව යි ඔවුන්ගේ විශ්වාසය.</w:t>
      </w:r>
    </w:p>
    <w:p>
      <w:r>
        <w:t>සිවිල් යුධ තත්ත්වය නිසා දහස් ගණනක් යුදෙව්වන් ඉතියෝපියාව හරහා සූඩානයේ පැවති සරණාගත කඳවුරුවලට පා ගමනින් පැමිණ තිබෙනවා. මේ අසීරු කර්තව්‍යයේ දී හාමත් වීම, යුද්ධමය ක්‍රියාන්විතයන්ට නිරාවරණය වීම හා දාමරිකයන්ට හසුවීම නිසා ඇස්තමේන්තුගත ආකාරයට 1700ක් පමණ යුදෙව්වන් මියගොස් ඇති බව සඳහන් වෙනවා. දුක්ගැහැට දරා ගනිමින් සූඩාන දේශසීමාවට පැමිණ සරණාගත කඳවුරු තුළ ගාල් වූ බොහෝ පිරිස් වසංගත රෝග තත්ත්වයන් හා මන්දපෝෂණය නිසාත් මියගොස් තිබෙනවා. සූඩානය මෙම සරණාගත කඳවුරු පවත්වගෙන යාමේ ප්‍රධාන අරමුණ වූයේ ලොව නන් දෙසින් ලැබෙන ආධාර සහ අරමුදල් රැස් කිරීම විනා සරණ පතා පැමිණෙන යුදෙව්වන්ගේ සුබ සිද්ධිය තකානම් නොවෙයි. මුස්ලිම් රාජ්‍යයක් වූ සූඩානය හරහා මෙම සරණාගත යුදෙව්වන් ඊශ්‍රායලය දක්වා ගෙන්වා ගැනීම කිසිදු ආකාරයක හැකියාවක් ඊශ්‍රායෙල් රාජ්‍යය සතුව තිබුණෙ නැහැ. සූඩානය හා ඊශ්‍රායලය අතර පැවති භුමිය එවකට ඊශ්‍රායලය සමග ජන්මාන්තර වෛරයකින් පසු වූ ඊජිප්තුව රාජ්‍යය සතු වීම මෙම තත්ත්වය ඉතා දරුණු කරනු ලැබුවා. මෙවන් වකවානුවක ඊශ්‍රායලයට මෙවැනි අසීරු මෙහෙයුමක් සිදුකළ යුත්තේ කෙසේ ද යන්න ඉතා සැලකිල්ලෙන් සිතා බැලිය යුතු වුණා.</w:t>
      </w:r>
    </w:p>
    <w:p>
      <w:r>
        <w:t>ගොඩබිම හරහා ඊශ්‍රායලයට කිසිඳු වාසියක් හිමි නොවූවත්, රතු මුහුද හරහා ඉතා තීරණාත්මක මෙහෙයුමක් සිදුකළ හැකි බව ඊශ්‍රායෙල් "මොසාඩ්" බුද්ධි අංශය වටහා ගනු ලැබූවා. මේ පිළිබඳව මනාවට විමසා බලන ඊශ්‍රායලය, සූඩාන වෙරළ තීරය සතුව පැවති "ආරෝස් නිවාඩු නිකේතනය", යුදෙව්වන් ගලවා ගැනීමේ මෙහෙයුමේ කේන්ද්‍රස්ථානය බවට පත් කර ගත හැකි බව වටහා ගනු ලබනවා. කෙසේ නමුත්, මෙම නිවාඩු නිකේතනය ඍජුව ඊශ්‍රායලයේ පාලනයට නතු කර ගැනීමේ හැකියාවක් පැවතුණේ නැහැ. ඊට පිළියමක් වශයෙන් මොසාඩ් බුද්ධි අංශය විසින් හොඳින් පුහුණු කරනු ලැබූ රහස් නියෝජිතයන් පිරිසක් ව්‍යාජ අනන්‍යතාවයකින් යුතුව සූඩාන් සංචාරක අමාත්‍යාංශය වෙත පිටත් කර හරිනු ලබනවා. මේ ක්‍රියාන්විතය සඳහා ඊශ්‍රායලය විසින් එක් නියෝජිතවරියක් තෝරා ගනු ලබනවා. ඇය නමින් "යෝලා රෙයිට්මන්" (Yola Reitman). මිල දී ගැනීමට අපේක්ෂා කෙරෙන නිවාඩු නිකේතනයේ කළමනාකාරිණිය ලෙස ඇය කටයුතු කිරීමට නියමිත වුණා. යෝලා මේ සඳහා තෝරාපත්කර ගැනීමට විශේෂ හේතුවක් පැවතුණා. එනම්, ඇය සතුව පැවති ජර්මානු පෙනුම හා ඇයට සිය මව් භාෂාව ලෙස පෙනෙන පරිදි චතුර ලෙස ජර්මානු භාෂාව හැසිරවීමට තිබූ හැකියාව යි. ඇය ජර්මනයේ උපත ලබා තිබූ අතර පසුකාලීනව ඊශ්‍රායලය වෙත සංක්‍රමණය වී තිබුණා. මේ ආකාරයට ආරෝස් තානායමේ හිමිකරුවන් වූ ඊශ්‍රායෙල් නියෝජිතයන්, සූඩාන සංචාරක අමාත්‍යාංශයේ පූර්ණ ආරක්ෂාව හා අනුමැතිය යටතේ තානායමේ නවීකරණය කටයුතු සිදුකරනු ලබනවා.</w:t>
      </w:r>
    </w:p>
    <w:p>
      <w:r>
        <w:t>ආරෝස් තානායමේ සම්පුර්ණ බලය ලබා ගන්නා ඊශ්‍රායෙල් නියෝජිතයන් ඉතා රහසිගතව ඔවුන්ට අවශ්‍ය ආම්පන්න රැස්කරගනු ලබනවා. ඇතැම් අවස්ථාවන්වල දී උපකරණ ලබා ගැනීමට අල්ලස් ආදිය භාවිතා කරන්නට පවා ඔවුන්‍ට සිදුවුණා. ඉන්පසුව රහසිගතව සූඩාන සරණාගත කඳවුරුවල වෙසෙන යුදෙව්වන් මුදවා ගැනීමට කටයුතු සම්පාදනය කරනු ලබනවා. මේ සඳහා ස්වදේශීය ඉතියෝපියානු යුදෙව් නායකයෙකු වූ "කෙබෙඩෙ බිම්රෝ" (Kebede Bimro) නැමැත්තාගේ උපකාර, ඊශ්‍රායෙල් නියෝජිතයන්හට ලැබෙනවා. මේ ආකාරයක දිවා කාලයේ සංචාරක තානායමක් ලෙස පවත්වගෙන යනු ලබන ආරෝස් තානායම, රාත්‍රී කාලයේ යුදෙව්වන් මුදවාගැනීමේ මෙහෙයුම්වල නිරත වනු ලබනවා. ඒ අනුව සරණාගත යුදෙව්වන් පුරවා ගත් ට්‍රක් රථ, රතු මුහුදු වෙරළේ නිශ්චිත ස්ථානයක දී ඊශ්‍රායෙල් නාවික හමුදාවට බාරදෙනු ලබන අතර, බෝට්ටු මඟින් ඔවුන් ඊශ්‍රායෙල් නාවික හමුදා නෞකාවකට බාරදුන් පසු අවසානයේ ඊශ්‍රායෙල් රාජ්‍යය වෙත නිරුපද්‍රිත බාර කරනු ලබනවා.</w:t>
      </w:r>
    </w:p>
    <w:p>
      <w:r>
        <w:t xml:space="preserve">මේ ආකාරයට කෙරෙන තුන්වැනි මෙහෙයුම අවස්ථාවේ දී සරණාගත හුවමාරුව අතරතුර සූඩාන හමුදා කණ්ඩායමක් විසින් මෙම පිරිසට වෙඩි තැබීමක් සිදුකරනු ලබනවා. නමුත් එම අවස්ථාවේ වෙඩි හුවමාරුව ඉදිරියට පැමිණෙන එක් ඊශ්‍රායෙල් නියෝජිතයෙක් සෙබළුන් හට දෝෂාරෝපණය කරනු ලබනවා. </w:t>
      </w:r>
    </w:p>
    <w:p>
      <w:r>
        <w:t>"තමුසෙල මොනව කරනව කියල ද හිතාගෙන ඉන්නෙ? මේක සංචාරකයින් විනෝද වෙන වැදගත් අවස්ථාවක්. අපි සූඩානයේ රාත්‍රී කිමිදීමේ චමත්කාරය සංචාරකයන්ට පෙන්වමින් ඉන්නෙ. තමුසෙල ඒ හැමදේම විනාශ කරල දානව" යනුවෙන් ඔහු දෝෂාරෝපණය කරනු ලබනවා. මෙවැනි තර්ජන හමුවේ ඊශ්‍රායෙල් රජය මෙහෙයුම් නතර කර දැමීමට තීරණය කරනු ලබනවා. ඒ අනුව රහස් නියෝජිතයන් වහාම නැවත ඊශ්‍රායලය බලා පිටත් වීමට ආඥා කරනවා.</w:t>
      </w:r>
    </w:p>
    <w:p>
      <w:r>
        <w:t>වසර දෙකක් පමණ කාලයක් නාවුක මෙහෙයුම් මාර්ගයෙන් සරණාගතයින් මුදවා ගැනීම සාර්ථකව සිදු කරනු ලැබුවත්, කාලය ගෙවී යත්ම සූඩාන රජයට මෙම ගලවාගැනීමේ මෙහෙයුම් සම්බන්ධයෙන් ඉව වැටෙමින් තිබුණා. එම නිසා නාවුක මෙහෙයුම් නතර කරමින් ගුවනින් සරණාගතයින් මුදවාගැනීම සම්බන්ධයෙන් නියෝජිතයන්ගේ අවධානය යොමුවුණා. ඒ අනුව දෙවැනි ලෝක යුධ සමයෙහි බ්‍රිතාන්‍ය ගුවන් යානා ගොඩබැස්සවීමේ අරමුණින් සූඩාන කාන්තාරය මැද ඉදිකරනු ලැබ, එවකට අතහැර දමා තිබූ ගුවන් පථයක් පිළිබඳ තොරතුරු අණාවරණය කර ගැනීමට ඔවුන්ට හැකිවෙනවා. ඉතාම අවම පහසුකම් යටතේ රාත්‍රී කාලයේ මෙම ගුවන් පථයට ගුවන් යානාවක් ගොඩබැස්වීම ඉතාම අනතුරුදායක කාර්‍යයක් වූවත්, අප්‍රතිහත ධෛර්යයක් සහිත යුදෙව්වන්, ගුවනින් සරණාගතයින් මුදවාගැනීම ආරම්භ කරනු ලබනවා. 1985 අප්‍රේල් මස 6 වැනිදා එවකට සූඩාන ජනාධිපති වූ, "ජෙන් නිමේරි" (Gen Nimeiri) බලයෙන් පහකොට හමුදා රජයක් පිහිටුවීමට සූඩාන හමුදාව කටයුතු කරනු ලැබුවා. නව හමුදා ආණ්ඩුව සතුව පැවති තොරතුරු අනුව යමින්, ආරෝස් තානයම පවත්වාගෙන යනු ලැබූ නියෝජිතයන් අත්තඩංගුවට ගැනීමට හමුදා නිලධාරීන් තානායම වෙත පැමිණෙනු ලැබුවත්, ඒ වන විට ඊශ්‍රායෙල් ආණ්ඩුවෙන් ලැබී තිබූ ඉවත්වීමේ නියෝග අනුගමනය කරමින් සියලු නියෝජිතයින් තානායමෙන් ඉවත් වී තිබුණා. මේ තත්ත්වය හේතු කොටගෙන සහෝදර මෙහෙයුමේ අවසානය සනිටුහන් වෙනවා.</w:t>
      </w:r>
    </w:p>
    <w:p>
      <w:r>
        <w:t>අවසන් වතාවට ගුවනින් සිදුකළ සරණාගත මෙහෙයුමේ දී ඔවුන් සරණාගතයින් 400ක් මුදවා ගැනීමට කටයුතු කරනු ලබනවා. නමුත් ඔවුන් ඉදිරියේ දරුණු අභියෝගයක් ඇති වී තිබුණා. අවසන් මෙහෙයුම සඳහා ඊශ්‍රායෙල් රජයෙන් එවා තිබූ C130 Hercules යානාවේ ගමන් කළ හැකිව තිබුණේ මඟීන් 228 දෙනෙකුට පමණයි. එහෙත් ඔවුන්ගේ උදව් අපේක්ෂාවෙන් සරණාගතයින් 400 දෙනෙකු ගුවන් පථයෙහි රැඳී සිටියා. මේ අවස්ථාවේ එකදු සරණාගතයෙකු හෝ සූඩානයේ තනිකර දමා පැමිණීම ප්‍රතික්ෂේප කරනු ලබන රහස් නියෝජිතයින් ගුවන් යානයේ සියලු ආසන ගලවා ඉවත් කොට සරණාගත යුදෙව්වන් 400 දෙනා ගුවන් යානයට පටවා නියෝජිතයින් ද සමග ගුවන් යානය ගුවන්ගත කරනු ලබනවා. යානයට දැරිය නොහැකි තරම් වූ මඟීන් ප්‍රමාණයක් සමග වූවත් C130 Hercules යානාව සාර්ථකව ඊශ්‍රායෙල් භූමියට ගොඩබෑමට සමත් වෙනවා.</w:t>
      </w:r>
    </w:p>
    <w:p>
      <w:r>
        <w:t>සහෝදර මෙහෙයුමෙන් අනතුරුව තවත් මෙහෙයුම් හතරක දී සරණාගත යුදෙව්වන් 32,000කට ආසන්න සංඛ්‍යාවක් මුදවාගැනීමට ඊශ්‍රායෙල් මොසාඩ් බුද්ධි අංශය සමත් වෙනවා.</w:t>
      </w:r>
    </w:p>
    <w:p>
      <w:r>
        <w:t>1981-84 සහෝදර මෙහෙයුම හරහා සරණාගත යුදෙව්වන් 12,000ක් ද,</w:t>
      </w:r>
    </w:p>
    <w:p>
      <w:r>
        <w:t>1984 මෝසස් මෙහෙයුමෙන් සරණාගත යුදෙව්වන් 8,000ක් ද,</w:t>
      </w:r>
    </w:p>
    <w:p>
      <w:r>
        <w:t>1985 ජොෂුආ මෙහෙයුමෙන් සරණාගත යුදෙව්වන් 500ක් ද,</w:t>
      </w:r>
    </w:p>
    <w:p>
      <w:r>
        <w:t>1991 සොලමන් මෙහෙයුමෙන් සරණාගත යුදෙව්වන් 15,000ක් ද,</w:t>
      </w:r>
    </w:p>
    <w:p>
      <w:r>
        <w:t>2012 ඩෝව්ස් වින්ග්ස් මෙහෙයුමෙන් සරණාගත යුදෙව්වන් 8,000ක් ද, මුදවා ගැනීමට ඊශ්‍රායලය සමත්වනවා.</w:t>
      </w:r>
    </w:p>
    <w:p>
      <w:r>
        <w:t xml:space="preserve">සහෝදර මෙහෙයුමට සහාය දුන් එක් මොඩාඩ් නියෝජිතයෙක් මෙලෙස අදහස් දක්වා තිබුණා. "සහෝදර මෙහෙයුමේ දී මෙහෙයුම කරපු අපි නෙවෙයි සැබෑ වීරයින් වෙන්නෙ. කවදාවත් ට්‍රක් එකක් දැකල නැති, බෝට්ටුවක්, නැවක් හෝ ගුවන් යානාවක් දැකල නොතිබුණු, තමන්ගෙ ජීවිත ආරක්ෂාව ගැන ස්ථිර බවට කිසිම වගකීමක් නොතිබුණත් කිසිදු හඬක් නොනඟා නිහඬව සහාය දැක්වූ ඉතියෝපියානුවන් තමයි සැබෑ වීරයින්." </w:t>
      </w:r>
    </w:p>
    <w:p>
      <w:r>
        <w:t>තවත් අමතර කාරණාවක් මතක් කරන්න කැමතියි. සහෝදර මෙහෙයුම සිදුවීම් මුල සිට අගට රස විඳින්න අවශ්‍ය නම්, මේ සිදුවීම් සියල්ල අලලා The Red Sea Diving Resort නමින් සිනමා පටයක් අන්තර්ජාලයට මුදාහැර තියෙනවා.</w:t>
      </w:r>
    </w:p>
    <w:p>
      <w:r>
        <w:t>කවරයේ පින්තූරය: Religion News Service</w:t>
      </w:r>
    </w:p>
    <w:p>
      <w:r>
        <w:t>යුදෙව් ඉතිහාසයේ බොහෝ තැන් යුධ කතාවලින් ආඩ්‍ය වුණු ඉතිහාසයක්. මේ ගැන අධ්‍යයනය කිරීමේ දී පැහැදිලිවම පෙනෙන කරුණක් තමයි, යුදෙව්වන් බොහෝ අවස්ථාවල දී යුධමය ක්‍රියාමාර්ගවලින් ලෝකයේ තමන්ට හිමි ස්ථානය ලබා ගන්න උත්සාහ කළා කියන කාරණාව. මේ වගේ යුධමය ක්‍රියාකලාපයන් නිසාම ජර්මනිය සමග ඇති වුණු යුද්ධයේ දී හිට්ලර් අතින් යුදෙව්වන් දහස් ගණනක් සමූල ඝාතනයට ලක් වෙනවා. මේ කියන්නෙ යන්නෙ ඒ කතාව නෙවෙයි. ඊශ්‍රායලය සහ සිරියාව අතර ඇති වුණු සය දින යුද්ධයේ (Six-Day War) "ගොලන් හයිට්ස්" (Golan Heights) මෙහෙයුමේ දී ඊශ්‍රායල් රහස් ඔත්තුකරුවෙකු වූ "එලී කොහෙන්" (Eli Cohen) ඊශ්‍රායලය වෙනුවෙන් දිවි පරදුවට තබමින් තමන්ගෙ දායකත්වය දැක්වූ ඒ ඉතිහාස කතාන්තරය‍ යි.</w:t>
      </w:r>
    </w:p>
    <w:p>
      <w:r>
        <w:t>1967 වර්ෂයේ සිරියාව හා ඊශ්‍රායලය අතර ඇති වුණු සය දින යුද්ධයේ Golan Heights මෙහෙයුම, ඊශ්‍රායල් හමුදා බලඇණිවලට ජයග්‍රහණය කරන්න අවස්ථාවක් ලැබෙන්නෙ එලී කොහෙන්ගෙ අතිශය දූරදර්ශි සහ වැදගත් රහස් ඔත්තු සැපයීම නිසා යි. මේ යුද්ධයේ නිහඬ යුධ විරුවා වන එලී කොහෙන්, උපත ලබන්නෙ යුදෙව් සම්භවයක් සහිත දෙමාපියන්ට දාව 1924 ඊජිප්තුවේ දී. මේ දෙමාපියන් සිරියාවේ "ඇලෙප්පෝ" කියන ප්‍රදේශයේ ඉඳල, "ඇලෙක්සැන්ඩ්‍රියාවට" සංක්‍රමණය වුණු පිරිසක්. 1949 ඊශ්‍රායල් රාජ්‍යය පිහිටුවා ගැනීමෙන් ඉතාම කෙටි කාලයක් ඇතුළත, කොහෙන්ගේ දෙමාපියන් ඔහුගේ සහෝදරයාත් සමග ඊශ්‍රායලයට සංක්‍රමණය වෙනවා. නමුත් දෙමාපියන් සමග ඊශ්‍රායලයට සංක්‍රමණය නොවෙන, කොහෙන් යුදෙව් ක්‍රමවේදයන් සහ යුදෙව්වාදී මතිමතාන්තර සංවිධානය කරමින් ඊජිප්තුවේම නතර වෙනවා. කොහොම නමුත්, 1955 වර්ෂයේ දී ඊශ්‍රායලයේ අවශ්‍යතාවයක් පරිදි, කොහෙන් ඊශ්‍රායලයට කැඳවීමක් කරනු ලබනවා. ඒ රහස් ඔත්තුකාරයෙකු ලෙස පුහුණු කිරීමේ අරමුණින්. පුහුණුව අවසානයේ යුදෙව්වාදී උපායමාර්ගයන්ට සහාය දැක්වීමේ අරමුණින් ඔහු නැවත ඊජිප්තුව වෙත ගමන් කරනු ලැබුවත්, 1956 දී ඊශ්‍රායලය හා ඊජිප්තුව අතර ඇති වන "සිනායි යුද්ධය" (Sinai Campaign) නිසා ඊජිප්තුවේ සිටි සියලුම යුදෙව්වන් පිටුවහල් කරනු ලබනවා. මේ පිරිස සමග කොහෙන්ටත් නැවත ඊශ්‍රායලයට පැමිණෙන්න සිදුවෙනවා. ඊශ්‍රායලයට පැමිණෙන කොහෙන්, 1959 වර්ෂයේ දී "නාඩියා මජාල්ඩ්" (Nadia Majald) සමග විවාහ වී දරුවන් තිදෙනෙකුගේ පියෙකු බවට පත්වෙනවා.</w:t>
      </w:r>
    </w:p>
    <w:p>
      <w:r>
        <w:t>1960 දී එලී කොහෙන්, ඊශ්‍රායල් බුද්ධි අංශය වන "මොසාඩ්" සංවිධානයට අනුයුක්තව සිරියාවේ මෙහෙයුමක් සඳහා පිටත් කර හරිනවා. මේ මෙහෙයුම සඳහා විශේෂයෙන්ම කොහෙන්ව සම්බන්ධ කරගන්න හේතු වුණේ, ඔහුගේ අරාබියානු පෙනුම සහ අරාබි, ඉංග්‍රීසි, ප්‍රංශ භාෂා හා සංස්කෘතීන් පිළිබඳ ඔහු සතු වුණු හසල දැනුම් සම්භාරය යි. මේ මෙහෙයුම සඳහා කඩිනමින් සූදානම් වුණු කොහෙන්ගේ මෙහෙයුමේ පළමුවැනි පරමාර්ථය වුණේ, කමාල් අමීන් ටා'අබෙට් (Kamal Amin Ta'abet) නමින් වෙස්වලා ගනිමින්, බුවෙනෝ ප්‍රදේශයේ ජීවත් වීම. මීට හේතුව වුණේ, ඔහු සිරියාව හැර ගොස් ආජන්ටිනාවේ ජීවත් වෙමින් සිටින සිරියානුවෙක් බවට නමක් ඇතිකර ගැනීම යි.</w:t>
      </w:r>
    </w:p>
    <w:p>
      <w:r>
        <w:t>වසරක කාලයක් ඉතා පොහොසත් සහ සමාජසේවා කටයුතුවල නිරත වන ව්‍යාපාරිකයෙකු ලෙස ආජන්ටිනාවේ නමක් දිනාගන්නා ඔහු, දේශපාලඥයින් සහ රාජ්‍යතාන්ත්‍රික දූතයින් සමග ඉතා සමීප සබඳතාවක් ගොඩනඟා ගනු ලබනවා. වයින් සහ ස්ත්‍රීන් ප්‍රිය කරන ඕනෑම ඉහළ නිලධාරියෙකුට කමාල් ලෙස වෙස්ගෙන ඉන්න එලීගෙ නිවස හැමවිටම විවෘතව පැවතුණා. නිලධාරීන් හට මත්වෙන තෙක් මධුවිතින් හොඳින් සංග්‍රහ කරන එලී, තාමත් මත් බවක් අඟවමින් රාජදූතයින් සමග දොඩමළු වී ඉතාම අවධානයෙන් සිට ඔවුන්ගේ රහස්‍ය තොරතුරු එළියට ගනු ලබනවා. මේ ආකාරයට මධුවිතින් සහ ස්ත්‍රීන් උපකාර කර ගනිමින් ඇතිකරගනු ලබන මිත්‍රත්වයක් ආශ්‍රය කර ගනිමින්, 1962 දී ඔහු සිරියාවේ අගනුවර වන ඩෙමෙස්කස් අගනුවරට සංක්‍රමණය වෙනවා. 1964 දී සිරියාව විසින් ඊශ්‍රායලයට ජලය සැපයෙන ප්‍රධාන මාර්ගයක් වන, ජෝර්දාන් නදිය කින්නරෙට් ජලාශය (Lake Kinneret) ආසන්නයෙන් වෙනත් මාර්ගයක් ඔස්සේ හරවා යැවීමට ප්‍රයත්නයක් දරනවා. මේ පිළිබඳ තොරතුරු ලබා ගන්නා එලී කොහෙන්, අදාළ රහස්‍ය තොරතුරු ඊශ්‍රාලයට ලබා දීමෙන් අනතුරුව, ඊශ්‍රායෙල් ගුවන් හමුදාව විසින් හෙලන ලද බෝම්බ ප්‍රහාරවලින් අනතුරුව, උක්ත ප්‍රයත්නය නතර කර දැමීමට කොහෙන් සමත් වෙනවා.</w:t>
      </w:r>
    </w:p>
    <w:p>
      <w:r>
        <w:t>Golen Heights මෙහෙයුමේ දී එලී කොහෙන්, ඊශ්‍රායලය වෙනුවෙන් ඉතා ඉහළ රහස් ඔත්තු සේවයක් ලබා දෙනු ලබනවා. ඊශ්‍රායලය සම්පුර්ණයෙන්ම මේ යුද්ධයේ ජයග්‍රහණය කරා එළඹෙන්නේ එලී ලබා දෙන තොරතුරු පදනම් කර ගනිමින්. Golen Heights ප්‍රදේශයේ ආරක්ෂක විධිවිධාන නිරීක්ෂණය කිරීම සඳහා අවසර ලැබී තිබුණේ, සිරියාවේ ඉහළම හමුදා නිළධාරීන්ට පමණයි. නමුත් දේශපාලන හා රාජ්‍යතාන්ත්‍රික මිත්‍රත්වය පදනම් කර ගනිමින් එලී කොහෙන්, මෙම ආරක්ෂක විධිවිධාන සියල්ල නිරීක්ෂණය කිරීමට සමත් වෙනවා. මේ ස්ථානයේ දී එලී කොහෙන්, ඉහළ සිරියා නිලධාරීන්ට ඉතා අවංක සහ හේතුසහගත උපක්‍රමයක් සිහිගන්වනවා. සය දින යුධ වික්‍රමයේ ප්‍රධාන යුධ ජයග්‍රහණ උපායමාර්ගය එලී කොහෙන්ගේ මේ උපාය මාර්ගය බව තමයි ඊශ්‍රායල් යුධ ඉතිහාසයේ සටහන් වෙන්නෙ. එලී කොහෙන්ගේ අදහසට අනුව සැඟ වී සිට සූක්ෂමව පහර දීමට නම්, අදාළ ආරක්ෂිත ස්ථානවල ගස් සිටුවිය යුතු බවට සිරියා නිලධාරීන්ට ඒත්තු ගන්වනවා. එවිට ආයුධ සහ හමුදා බලඇණි ගස් අතරේ සඟවා තබමින් පහර දිය හැකි බව ඔහු පැහැදිලි කරනවා. මෙහි හේතුසහගත බව තේරුම් ගනු ලබන නිලධාරීන් අදාළ ප්‍රදේශය තුළ ගස් වැවීම සිදුකරනු ලබනවා. 1967 දී ඊශ්‍රායලය විසින් Golen Heights යුද්ධය සිදුකරනු ලබන අවස්ථාවේ සිරියා බලඇණිවලට ප්‍රහාර එල්ල කිරීමේ දී, එලී ලබා දී තිබූ ඔත්තු ඔස්සේ යමින් මෙම ගස් ගොමු ඉලක්ක කරගත් බව සඳහන් වෙනවා. ඒ අනුව සිරියාවට Golen Heights අහිමි වීමට එලීගේ මෙම උපක්‍රමය ඉවහල් වුණු බව පැහැදිලිවම පෙනෙනවා.</w:t>
      </w:r>
    </w:p>
    <w:p>
      <w:r>
        <w:t>1962 සහ 1965 අතර කාලය තුළ එලී කොහෙන්, සිය මව්බිම වන ඊශ්‍රායලයට පැමිණ ඇත්තේ තෙවතාවක් පමණයි. 1964 දී ඊශ්‍රායලය පැමිණි අවස්ථාවේ සිරියා බුද්ධි අංශයේ නව අණදෙණ නිලධාරී, කර්නල් අහ්මඩ් සු’එඩානි (Colonel Ahmed Su'edani) තමා පිළිබඳ සැක කරන බවට ඊශ්‍රායෙල් බුද්ධි අංශයට දැනුම් දී, තමාගේ මෙහෙයුම අවලංගු කරන ලෙස කොහෙන් ඉල්ලා සිටිනු ලැබූවත්, ඊශ්‍රායෙල් බුද්ධි අංශය විසින් අවසන් මෙහෙයුමක් සඳහා නැවත එකම එක් වතාවකට පමණක් සිරියාවට යන ලෙස එලී කොහෙන්ගෙන් ඉල්ලා සිටිනවා.</w:t>
      </w:r>
    </w:p>
    <w:p>
      <w:r>
        <w:t>1965 ජනවාරි මස රුසියාවේ සහාය ඇතිව ඉතා සූක්ෂම ඔත්තු සේවා ග්‍රහණය කර ගැනීමේ උපාංග භාවිතා කරමින් සිරියානු රහස් තොරතුරු ඊශ්‍රායලයට ලබා දෙනු ලබන භෞතික සම්ප්‍රේෂණ ස්ථානය හඳුනාගැනීමට සිරියානු බුද්ධි අංශයට හැකියාව ලැබෙනවා. ඒ අනුව 1965 දී සිරියානු හමුදාව විසින්, රහස් තොරතුරු සම්ප්‍රේෂණය කරනු ලබන අතරතුර අවස්ථාවක දී එලී කොහෙන් අත්අඩංගුවට ගනු ලබනවා. අත්අඩංගුවට ගැනීමෙන් අනතුරුව යුද්ධාධිකරණය දඬුවම් ලිහිල් කර ගැනීමට කොහෙන් උත්සාහ කරනු ලැබුවත් ජාත්‍යන්තර නායකයින්, රාජ්‍යතාන්ත්‍රික දූතයන් සහ IV වැනි පාවුල් පාප්වහන්සේ විසින් පවා ඉදිරිපත් කළ සියලුම අභියාචනා සිරියානුවන් විසින් ප්‍රතික්ෂේප කරනු ලබනවා. ඒ අනුව ඔහුට අවසන් වතාවට සිය බිරිඳට ලිපියක් ලිවීමටත්, ඉතා කෙටි වේලාවකට යුදෙව් ධර්මාචාර්යවරයෙකු මුණගැසීමටත් පමණක් අවස්ථාවක් ලබාදුන් අතර 10,000කට අධික ජනතාවක් ඉදිරියේ එල්ලා මරා දැමුණා.</w:t>
      </w:r>
    </w:p>
    <w:p>
      <w:r>
        <w:t>එලී කොහෙන්ගේ පවුලේ ඥාතීන්, ඔහුගේ සිරුරේ ඉතිරි වූ කොටස් ඊශ්‍රායල් භූමියේ භූමිදානය කිරීමේ අරමුණින්, නැවත ඊශ්‍රායලයට බාර දෙන ලෙස ඉදිරිපත් කළ සියලුම ඉල්ලීම් සහ පෙත්සම් සිරියාව විසින් ප්‍රතික්ෂේප කරනු ලැබුවා. මෑත කාලීනව 2009 වර්ෂයේ දී, XVI වන බෙනඩික් පාප් වහන්සේට මේ සඳහා මැදිහත් වන ලෙස ඔහුගේ ඥාතීන් ඉල්ලා සිටිනු ලැබූවත්, එලී කොහෙන්ගේ සිරුරේ කිසිඳු කොටසක් මේ වනතෙක් ඊශ්‍රායලයට බාර දීමට සිරියාව කටයුතු කර නැහැ.</w:t>
      </w:r>
    </w:p>
    <w:p>
      <w:r>
        <w:t>එලී කොහෙන්ගේ ජාතිමාමකත්වය සහ නිර්භීතභාවය ඔහුට සමස්ථ ඊශ්‍රායෙල් ‍රාජ්‍යයේ ගරුබුහුමන් ලැබීමට තරම් හේතු වුණා. ඔහුගේ 40 වැනි ගුණානුස්මරණයේ දී ඊශ්‍රායෙල් අගමැති ඒරියල් ශැරෝන් (Ariel Sharon) ඔහු පිළිබඳව සඳහන් කළේ, "සිංහයාගේ ගුහාවට තනිව ඇතුළු වූ පසු පුරාවෘතගත වූ සටන්කරුවා" (Fighter who become a legend when he entered Lion's den alone) යනුවෙනුයි. සිංහයාගේ ගුහාවෙන් පණ රැක ගනිමින් නැවත එළියට පැමිණීමට නොහැකි වූවත්, ඊශ්‍රායල් ඉතිහාසය තුළ හා යුදෙව් හදවත් තුළ ඔහුගේ නාමය "ඩෙමෙස්කස් හි අපේ මිනිසා" (Our Man in Damascus) යනුවෙන් අදටත් විරුදාවලී ලබනවා.</w:t>
      </w:r>
    </w:p>
    <w:p>
      <w:r>
        <w:t>මීට අමතරව තවත් කාරණාවක් මතක් කරන්න කැමතියි. එලී කොහෙන්ගේ ජීවිත කතාව අලලා මේ වන විට The Spy නමින් කෙටි ටෙලිකතා මාලාවක් අන්තර්ජාලයට නිකුත් වෙලා තියෙනවා. ඔහුගේ ජීවිත කතාව රූපරාමු සමග නැරඹීමට අවශ්‍ය නම් ඒ සඳහා අවස්ථාවක් එළඹිලා තියෙන බවත් මෙයින් දැනුම් දෙනවා.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
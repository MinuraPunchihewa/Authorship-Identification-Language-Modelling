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ඇරිස්ටෝටල් වරක් ප්‍රකාශ කළ පරිදි, මිනිසාට උපතින්ම හිමිවන ප්‍රධාන ආශාවන් ත්‍රිත්වයකි. එනම් ධනය,  බලය, සහ ලිංගිකත්වය ළඟා කරගැනීමට ඇති ආශාව යි. මින් ධනය හා බලය පිළිබඳව ප්‍රසිද්ධියේ කතා කළ ද, තෙවන අවශ්‍යතාවය පිළිබඳව ප්‍රසිද්ධියේ කතා වන්නේ කලාතුරකිනි. බොහෝවිට ලිංගිකත්වය අප්‍රසිද්ධ, අප්‍රකට මාතෘකාවක් බවට පත්වී ඇත. නමුත් ඉන් ලිංගිකත්වය පිළිබඳ ආශාවක් හෝ අවශ්‍යතාවයක් පුද්ගලයාට නොමැති බව ප්‍රකාශ නොවේ.</w:t>
      </w:r>
    </w:p>
    <w:p>
      <w:r>
        <w:t xml:space="preserve">නව යොවුන් වියේ පසුවන දරුවන් එම කාල පරාසය තුළ දී ශාරීරික වශයෙන් විශාල වෙනස්කම් ප්‍රමාණයක් අත්විඳී. ශාරීරික වෙනස්කම් සමග ඔවුනට තම ශරීරය සහ ලිංගිකත්වය පිළිබඳව කුතුහලයක් ඇතිවීම ස්වභාවික ය. එලෙස ඇතිවන කුතුහලය සංසිඳුවා ගනු වස්, ලිංගිකත්වය පිළිබඳව කරුණු, දැනුම සොයා යනු ලබයි. නමුත් එලෙස කරුණු සොයා යාම සඳහා විශ්වාසනීය සහ විධිමත්  මූලාශ්‍ර පවතින්නේ ඉතා අවම වශයෙනි. එසේම ඒ පිළිබඳ කරුණු ලබාගත හැකි විශ්වාසනීය මූලාශ්‍රයයන් ලෙස පාසල සහ දෙමව්පියන් හඳුනාගත හැකිය. එනිසා මේ වයසේ දරුවන්ට ලිංගිකත්වය පිළිබඳව අවබෝධය සහ දැනුම ලබාදීම අතිශයින්ම වැදගත් ය. </w:t>
      </w:r>
    </w:p>
    <w:p>
      <w:r>
        <w:t>නමුත් දෙමාපියන් බොහෝවිට සදාචාරය මත පදනම්ව තම දරුවන්ට ලිංගික අධ්‍යාපනය ලබාදීමට ඉදිරිපත් නොවේ. පාසලේ ගුරුවරුන් ද බොහෝවිට සදාචාරය හා සංස්කෘතියට මුවාවෙමින් ලිංගික අධ්‍යාපනය පිළිබඳ පාඩම් මඟහරිමින් හෝ අතපසු කරමින් ඉදිරියට යනු දැකගත හැකිය. මවුපියන් හා ගුරුවරුන් යන දෙපාර්ශ්වයම තමාගෙන් ඉටුවිය යුතු වගකීම් මඟහැරීම හෝ අතපසු කිරීම හරහා තරුණ පරම්පරාවට විධිමත් ලිංගික අධ්‍යාපනයක් ලැබීමේ ඉඩකඩ අහිමි වේ. බොහෝ යෞවනයන්ට ළමා වියෙන් වැඩිහිටි වියට සංක්‍රමණය වන අවස්ථාවේ දී ලිංගිකත්වය පිළිබඳව ව්‍යාකූල තොරතුරු ලැබේ. යෞවනයින්ට ආරක්ෂාකාරී, ඵලදායි හා පරිපූර්ණ ජීවිතයක් ගත කිරීම සඳහා අවශ්‍ය තොරතුරු ලබාදීමේ දැඩි අවශ්‍යතාවයක් මේ නිසාම උද්ගත වෙයි. පරිපූර්ණ ලිංගික අධ්‍යාපනයක් ලබාදීම හරහා යෞවනයන්ට ඔවුන්ගේ සමාජ සම්බන්ධතා, ලිංගිකත්වය පිළිබඳව දැනුවත් තීරණ ගැනීමට සහ යහපැවැත්මට අවදානම් ඇති කරන්නා වූ ස්ත්‍රී පුරුෂ සමාජභාවය මත පදනම් කරගත් ප්‍රචණ්ඩත්වය, අසමානතාව, අනවශ්‍ය ගැබ් ගැනීම්, ලිංගිකව සම්ප්‍රේෂිත රෝග වැනි අවදානම්වලින් මිදී යහපත් ජීවන රටාවකට පියනැගීමට එය මනා පිටිවහලක් වේ.</w:t>
      </w:r>
    </w:p>
    <w:p>
      <w:r>
        <w:t>නිසි ලිංගික අධ්‍යාපනයක් නොමැති වීම හේතුවෙන් තරුණ ප්‍රජාව නොයෙකුත් ගැටලුවලට මුහුණ දෙන ආකාරය දැකගත හැකිය. ලංකාවේ තරුණ ජනගහනය මිලියන 4.4ක් පමණ වේ. ඉන් 50%කටම පමණ නිසි ලිංගික අධ්‍යාපනයක් නොමැති බව කරන ලද අධ්‍යයනවලින් හෙළි වී ඇත. නිසි ලිංගික අධ්‍යාපනයක් නොලැබීම හේතුවෙන් ඔවුන් යොවුන් වියේ දී සිදුවන ගැබ් ගැනීම, ලිංගිකව සම්ප්‍රේෂිත රෝග, සහ කායික, මානසික පීඩනයට මුහුණදීම දැකගත හැකිය.</w:t>
      </w:r>
    </w:p>
    <w:p>
      <w:r>
        <w:t>ලංකාව තුළ අවුරුදු 20ට අඩු ගැබ්ගැනීම් 20,000ක් පමණ වාර්ෂිකව වාර්තා වේ. 2018 UNICEF සංවිධානයේ වාර්තාවකට අනුව 2016 වසරේ ලංකාවේ ගර්භනී කාන්තාවන් අතරින් 4.6%ක් නව යොවුන්වියේ පාසල් දරුවන් ය. ඇතැම් පළාත්වල මෙය 5% - 8% අතර අගයක් ගනී. නව යොවුන් වියේ දී සිදුවන ගැබ්ගැනිම් නිසා අදාල දරුවන්ගේ පාසල් අධ්‍යාපන කටයුතු නතර වීම, සමාජීය වශයෙන් පීඩනයට ලක්වීම, සහ මන්ද පෝෂණයෙන් යුතු දරුවන් බිහිවීම ආදී ප්‍රතිඵල දැකගත හැකිය. නව යොවුන්වියේ ගැබ් ගැනීමට ප්‍රධාන හේතුව ලෙස නොදැනුවත්භාවය, උපත් පාලන පෙති භාවිතා නොකිරීම හඳුනාගෙන ඇත.</w:t>
      </w:r>
    </w:p>
    <w:p>
      <w:r>
        <w:t>ඊට අමතරව අවදානම් සහ අවිධිමත් ලෙස සිදුකරන ලිංගික ක්‍රියාකාරකම් හරහා ලිංගිකව සම්ප්‍රේෂිත රෝග ව්‍යාප්ත වීමේ වැඩි අවදානමක් පවතියි. 2015 දී වාර්තා වුණු ඒඩ්ස් රෝගීන්ගෙන් 75 දෙනෙකු වයස අවුරුදු 15ට වඩා අඩු දරුවන් වීම කනගාටුවට කරුණකි.</w:t>
      </w:r>
    </w:p>
    <w:p>
      <w:r>
        <w:t>නව යොවුන් වියේ ගැබ්ගැනීම් හෝ ලිංගාශ්‍රිත රෝග ව්‍යාප්ත වීමට ප්‍රධානතම හේතුව බවට පත්වන්නේ, මෙවැනි සිදුවීම් වළක්වාගැනීම පිළිබඳව නව යොවුන් වියේ දරුවන්ට පවතින අවබෝධය සහ දැනීමේ පවතින අවම බව යි. 2018 දී UNICEF සංවිධානය නිකුත් කළ වාර්තාවක තවදුරටත් දක්වන්නේ ගැහැනු දරුවන් ගෙන් 66%ක් තමන් වැඩිවියට පත්වන තුරුම අදාළ ක්‍රියාවලිය පිළිබඳව කිසිවක් නොදන්නා බව ය. කොන්ඩමයක් භාවිතයෙන් බොහෝ ලිංගාශ්‍රිත රෝග වළක්වා ගත හැකි බවට තරුණ පරම්පරාවෙන් අවබෝධයක් ඇත්තේ 48%ක පිරිසකට පමණි. ඒ අනුව බහුතරයකට උපත් පාලන ක්‍රම පිළිබඳ අවබෝධයක් නොමැති බව ද පැහැදිලි වේ. මෙය අනවශ්‍ය ගැබ් ගැනීමට මෙන්ම ලිංගාශ්‍රිත රෝග ව්‍යාප්ත වීමට ද හේතුවකි.</w:t>
      </w:r>
    </w:p>
    <w:p>
      <w:r>
        <w:t xml:space="preserve">ලිංගිකත්ව අධ්‍යාපනයේ ඇති වැදගත්කම පිළිබඳ අවධාරණය කිරීම උදෙසාම 2016 දී එක්සත් ජාතීන්ගේ ජනගහන අරමුදල සහ අධ්‍යාපන අමාත්‍යාංශය ඒකාබද්ධව ජාතික සමීක්ෂණයක් පවත්වන ලදී. ඒ හරහා පාසල් දරුවන්ගේ ලිංගික නැඹුරුව සහ අධ්‍යාපනය පිළිබඳව අවධානයට ලක්වීය. මෙහි ප්‍රධානියා ලෙස කටයුතු කළේ කැලණිය විශ්වවිද්‍යාලයේ මහාචාර්ය කේ. කරුණාතිලක යි. මෙම සමීක්ෂණය සඳහා අහඹු ලෙස දිවයිනම ආවරණය වන ලෙස පාසල් 294ක් තෝරාගෙන තිබූ අතර, 2776ක් දරුවන් සමීක්ෂණයට භාජනය කෙරිණි. විදුහල්පතිවරුන් 176ක් ද, සෞඛ්‍ය අධ්‍යාපන විෂය භාර ගුරුවරු 276ක් ද, දෙමාපියන් 990ක් ද මේ සමීක්ෂණය සඳහා දායක කරගෙන ඇත. </w:t>
      </w:r>
    </w:p>
    <w:p>
      <w:r>
        <w:t>මෙහි සමීක්ෂණ වාර්තාවේ යෝජනාවන්ට අනුව දරුවන්ට ලිංගිකත්වය පිළිබඳ අධ්‍යාපනයක් ලබාදීමේ ප්‍රමුඛතම කාර්යභාරය පාසලක ගුරුවරුන්ට පවරා ඇත. දෙමව්පියන්ට ද ඒ වගකීමෙන් මිදිය නොහැකිය.</w:t>
      </w:r>
    </w:p>
    <w:p>
      <w:r>
        <w:t>පරිපූර්ණ ලිංගික අධ්‍යාපනය යනු, ලිංගිකත්වය පිළිබඳ ඥානමය, නෛතික හා සමාජ සාධක සම්බන්ධයෙන් විෂය මාලාවක් ඔස්සේ සිදුකරනු ලබන ඉගැන්වීම් ක්‍රියාවලියකි.</w:t>
      </w:r>
    </w:p>
    <w:p>
      <w:r>
        <w:t>පරිපූර්ණ ලිංගික අධ්‍යාපනයක් ලබාගැනීම තුළින් ,</w:t>
      </w:r>
    </w:p>
    <w:p>
      <w:r>
        <w:t>වැනි සාධනීය ප්‍රතිඵල ගණනාවක් ළඟා කරගත හැකිය.</w:t>
      </w:r>
    </w:p>
    <w:p>
      <w:r>
        <w:t>ලිංගිකත්වයන් තවදුරටත් රහසක් නොවිය යුතු ය. ලිංගිකත්වය පිළිබඳ පරිපූර්ණ අවබෝධයක් යෞවන  තරුණය ප්‍රජාවට  ලබාදීම අතිශයෙන්ම වැදගත් ය. යමක් රහසක් වූ විට ඒ පිළිබඳව ඇතිවන කුතුහලය ඉහළ යයි. නමුත් අදාළ කාරණා ප්‍රසිද්ධියේ උගන්වන්නේ නම්, අදාළ කාරණා පිළිබඳ ප්‍රසිද්ධියේ කතා කරන්නේ නම් දරුවන් රහසිගත, අවිධිමත් මාර්ගයන් හරහා එම කරුණු ගවේශනය කිරීමට යොමු නොවේ. සදාචාරය හෝ සංස්කෘතියට මුවා වෙමින් තවදුරටත් ලිංගිකත්වය පිළිබඳව සාකච්ඡා කිරීම අතපසු නොකළ යුතු ය. එලෙස අතපසු කරන මොහොතක් පාසා තරුණ දරුවකුගේ හෝ දැරියකගේ යහපැවැත්මට බාධා වීමට හැකි බව ද අමතක නොකළ යුතු ය.</w:t>
      </w:r>
    </w:p>
    <w:p>
      <w:r>
        <w:t>REPORT OF National Youth Health Survey  (2012/2013) Sri Lanka</w:t>
      </w:r>
    </w:p>
    <w:p>
      <w:r>
        <w:t>http://www.ft.lk/front-page/UNFPA-urges-accurate-sexuality-education-for-youth/44-659085</w:t>
      </w:r>
    </w:p>
    <w:p>
      <w:r>
        <w:t>https://arrow.org.my/publication/country-profile-on-universal-access-to-sexual-and-reproductive-health-sri-lanka/</w:t>
      </w:r>
    </w:p>
    <w:p>
      <w:r>
        <w:t>https://www.scidev.net/south-asia/health/news/gaps-in-sri-lanka-s-reproductive-health-profile.html</w:t>
      </w:r>
    </w:p>
    <w:p>
      <w:r>
        <w:t>Cover image: The Telegraph</w:t>
      </w:r>
    </w:p>
    <w:p>
      <w:r>
        <w:t>මේ දිනවල අසන්නට ලැබෙන ඇතැම් සිදුවීම් නිසා “තානාපති විනිර්මුක්තිය” පිළිබඳ ලිපියක් ඔබ වෙත ගෙන ඒමෙන්, එම සිදුවීම් සම්බන්ධව ඔබට වඩා අවබෝධයක් ලැබෙනු ඇතැ යි අපි තීරණය කළෙමු. සැබැවින්ම තානාපති විනිර්මුක්තිය යනු කුමක් ද? තානාපතිවරයෙකුට රටක නීති අදාල නොවේ ද? මේ ඒ පිළිබඳව සොයා බැලීමකි.</w:t>
      </w:r>
    </w:p>
    <w:p>
      <w:r>
        <w:t>සාමාන්‍යයෙන් විනිර්මුක්තිය ප්‍රධාන කොටස් 2කි. ඒ,</w:t>
      </w:r>
    </w:p>
    <w:p>
      <w:r>
        <w:t>මෙහිදී අපගේ අවධානය යොමු කෙරෙන්නේ “තානාපති විනිර්මුක්තිය” වෙතට යි.</w:t>
      </w:r>
    </w:p>
    <w:p>
      <w:r>
        <w:t xml:space="preserve">තානාපති විනිර්මුක්තිය දුරාතීතයේ සිටම පැවත එන සංකල්පයකි. චීනය, ඉන්දියාව, හා බටහිර රටවල් අතර ක්‍රිස්තු පූර්ව 200 පමණ සිටම තානාපති සබඳතා පැවති බවට සාධක හා සාක්ෂ්‍ය හමුවී ඇත. ලංකාවේ තානාපති පිරිසක් රෝමයට ගොස් තිබූ බවට ද සඳහන් වේ. කෙසේ වෙතත් විධිමත් හා ක්‍රමානුකූල ලෙස තානාපති සේවය ආරම්භ වන්නේ මධ්‍යතන යුගයේ දී ය. ස්ථිර තානාපති සේවයක් පළමු වරට ආරම්භ කරන්නේ ප්‍රංශයේ 14 වැනි ලුවී රජතුමා යි. තානාපතිවරුන්ගේ අයිතීන් හා වරප්‍රසාදයන් පිළිබඳ නීතියක් ප්‍රකාශයට පත් වන්නේ 1961 දී ය. ඒ තානාපති සබඳතා පිළිබඳ වූ වියානා සම්මුතියෙනි (VCDR).  </w:t>
      </w:r>
    </w:p>
    <w:p>
      <w:r>
        <w:t>සාමාන්‍යයෙන් තානාපති සබඳතාවයක් ලෙස හඳුන්වන්නේ, “තමන්ගේ අධිකාරිය ලත් නියෝජිතයින් මාර්ගයෙන් රාජ්‍යයන් අතර අන්‍යෝන්‍ය සබඳතා පවත්වාගෙන යනු ලබන ඕනෑම මූලයකි”. වියානා සම්මුතියේ (VCDR) දෙවන වගන්තියට අනුව දෙරටක් අතර තානාපති සබඳතා ඇතිකර ගැනීමට නම් දෙපාර්ශවයේම කැමැත්ත සහ උවමනාව තිබිය යුතු ය. නමුත් එම සබඳතාව අවසන් කිරීමට එක් රාජ්‍යයක ක්‍රියාකලාපය වුව ද හේතු වේ.</w:t>
      </w:r>
    </w:p>
    <w:p>
      <w:r>
        <w:t>මුල්කාලීනව තානාපතිවරයෙකුට, අදාළ රාජ්‍යයේ පාලකයාට සමාන වරප්‍රසාද හිමිවිය යුතුයැ යි පිළිගැනුණි. තානාපතිවරයකුට හිරිහැර කිරීම අදාල රටේ පාලකයාට එරෙහිවීමක් ලෙස සැලකුණි. නමුත් වර්තමානය වන විට එම පිළිගැනීම වෙනස් වී ඇත. වර්තමානයේ තානාපතිවරුන්ට විනිර්මුක්තිය ලබා දෙන්නේ තම රාජකාරිය ඵලදායි ලෙස ඉටු කිරීමටත්, දේශීය වශයෙන් එල්ල විය හැකි තර්ජන හා බාධාවන්ගෙන් නිදහස්ව කටයුතු කිරීමත් යන අරමුණුවලින් යුක්තව ය.</w:t>
      </w:r>
    </w:p>
    <w:p>
      <w:r>
        <w:t>සාමාන්‍ය පිළිගැනීමට අනුව යම් පුද්ගලයකුට තානාපති විනිර්මුක්තිය හිමිවීමට නම් අදාළ පුද්ගලයා,</w:t>
      </w:r>
    </w:p>
    <w:p>
      <w:r>
        <w:t>VCDR හි 3 වැනි වගන්තිය අනුව අදාල දූත පිරිසට හිමිවන රාජකාරි නම්,</w:t>
      </w:r>
    </w:p>
    <w:p>
      <w:r>
        <w:t>VCDR හි 1 වැනි වගන්තියට අනුව තානාපති දූත මෙහෙවරට අදාළ සේවක මණ්ඩලය වන්නේ,</w:t>
      </w:r>
    </w:p>
    <w:p>
      <w:r>
        <w:t>වියනා සම්මුතියේ 25 වන වගන්තිය යටතේ, ලබන රාජ්‍යය විසින් අදාළ දූත පිරිසට අවශ්‍ය පහසුකම් ලබාදිය යුතු ය. 21 වැනි වගන්තිය යටතේ තානාපති පිරිසට වාසයට අවශ්‍ය ස්ථානයන් සොයා දීමට සහාය විය යුතු ය. එම ස්ථානයන්ට ද පූර්ණ විනිර්මුක්තිය හිමිවේ. ඒ අනුව අධිකරණ නියෝග, තහනම් නියෝග මඟින් එම ස්ථානයන් පරික්ෂා කළ නොහැකි ය. පොලීසියට තානාපතිවරයාගේ අවසරයකින් තොරව අදාළ ස්ථානයන්ට ඇතුල්විය නොහැකියි. අපරාධකරුවකු (ලබන රාජ්‍යයේ පුරවැසියෙකු වන, තානාපති වරප්‍රසාද භුක්ති නොවිඳින) එම භූමියේ සිටී නම්, ඔවුන් පොලිසියට භාරදීමට තානාපති පිරිසට සදාචාරාත්මක යුතුකමක් ඇත.</w:t>
      </w:r>
    </w:p>
    <w:p>
      <w:r>
        <w:t>22 වගන්තිය අනුව තානාපතිවරයා වාසය කරන ගොඩනැගිලිවලට ද පූර්ණ විනිර්මුක්තිය හිමි වේ. ඒවායේ ඇති බඩු බාහිරාදිය, දේපල සෝදිසි කිරීමට ද පොලිසියට අවසරයක් නොමැති ය.</w:t>
      </w:r>
    </w:p>
    <w:p>
      <w:r>
        <w:t>උදාහරණයක් ලෙස ටෙහෙරාන් නඩුව ගනිමු.</w:t>
      </w:r>
    </w:p>
    <w:p>
      <w:r>
        <w:t>1979 දී ඉරානයේ ශිෂ්‍යයන් පිරිසක් විසින් ඇමෙරිකානු තානාපති කාර්යයාලයට බලහත්කාරයෙන් ඇතුළු වී, එහි කාර්යයමණ්ඩලයේ පනස් දෙදෙනෙකු පූර්ණ ප්‍රාණ ඇපයට ගත්තෝ ය. මෙම ක්‍රියාවට ඉරාන පොලිසිය එරෙහි වූයේ ද නොවේ. මේ සම්බන්ධව පැවති නඩු විභාගයක් මඟින් තහවුරු වූයේ මේ හරහා වියානා සම්මුතියේ 22, 24, 25, 29, 27, 28, සහ 29 යන වගන්ති කඩකර ඇති බව යි. මෙම සිදුවීමෙන් පසු සුළු කාලයකින් ඇරඹුණු ඉරාන-ඉරාක යුද්ධයේ දී ඉරානයට ජාත්‍යන්තර සහයෝගය නොලැබීමට ද මෙම සිදුවීම හේතු විය.</w:t>
      </w:r>
    </w:p>
    <w:p>
      <w:r>
        <w:t>තානාපති රැකවරණය පිළිබඳ නිශ්චිත සඳහනක් නොමැති ය. නමුත් 41 වැනි වගන්තියේ දක්වා ඇත්තේ විශේෂ එකඟතාවයන් තුළ තානාපතිවරයෙකුට කිසියම් තැනැත්තෙකුට රැකවරණය ලබාදිය හැකි බව යි. කෙසේ නමුත් ප්‍රධාන සම්ප්‍රදායට අනුව අපරාධකරුවෙකුට තානාපති රැකවරණය ලබාදීම තානාපතිවරයාගේ යුතුකමක් නොවන බවට විශ්වාස කරයි.</w:t>
      </w:r>
    </w:p>
    <w:p>
      <w:r>
        <w:t>27 (2) වගන්තිය යටතේ කිසිවෙකුටත් තානාපතිවරුන්ගේ ලිපි ලේඛන පරීක්ෂා කළ නොහැකි ය. එම සම්මුතියේම 27 (3) වගන්තිය යටතේ තානාපතිවරුන්ගේ බෑගය පරික්ෂා කළ නොහැකි බව සඳහන් වේ. එහි Diplomatic Bag ලෙස සඳහන් කර තිබිය යුතු ය.</w:t>
      </w:r>
    </w:p>
    <w:p>
      <w:r>
        <w:t>1964 රෝම ගුවන් තොටුපලේ දී “තානාපති බෑගය” ලෙස සඳහන්ව තිබුණු, ඊජිප්තු තානාපති කාර්යයාලයට අයත් තැපැල් මල්ලක් තුළ බැඳ දමා සිටි ඊශ්‍රායල ජාතිකයකු සොයාගන්නා ලදී. ඔහු ඊජිප්තු ජාතික ඔත්තුකරුවෙකු බවට හඳුනාගන්නා ලද අතර, තානාපති කාර්යයාලයේ දී මත්කර මල්ලට දමා, රටින් පිට කිරීමට තානාපති විනිර්මුක්තිය භාවිතා කිරීමට උත්සාහ දරා තිබේ. එම මල්ල මිට පෙරත් මිනිසුන් රටින් පිට කිරීමට භාවිතා කර ඇතැ යි සොයාගැනීමත් සමග, ඉතාලිය විසින් ඊජිප්තු තානාපතිවරයා ආපසු සිය මව් රාජ්‍යයට පිටත් කර යවා ඇත.</w:t>
      </w:r>
    </w:p>
    <w:p>
      <w:r>
        <w:t>වියානා සම්මුතියේ 29 වගන්තිය යටතේ තානාපතිවරුන් පරීක්ෂා කිරීම, සහ අපරාධ හෝ සිවිල් චෝදනා මත අත්අඩංගුවට ගැනීම සිදු කළ නොහැකි ය. යම් හෙයකින් එම තානාපතිවරයා අදාළ රටේ නීති කඩ කර ඇත්නම්, ලබන රාජ්‍යයට ගතහැකි පියවර වන්නේ, එක්කෝ ඔහුව තම රාජ්‍යයෙන් පිටත් කර යැවීම හෝ තානාපතිවරයාගේ මව්රටට තානාපති පැමිණිල්ලක් සිදු කිරීම යි.</w:t>
      </w:r>
    </w:p>
    <w:p>
      <w:r>
        <w:t>තානාපතිවරයාට සමාන වරප්‍රසාද තානාපති කාර්යයමණ්ඩලයට හිමි නොවේ. ඔවුනට හිමි වන්නේ පරිපාලන කටයුතුවල දී විනිර්මුක්තිය පමණි. නමුත් තානාපතිවරයාගේ පවුලේ සාමාජිකයින්ට පූර්ණ විනිර්මුක්තිය හිමිවේ.</w:t>
      </w:r>
    </w:p>
    <w:p>
      <w:r>
        <w:t>37 (2) වගන්තිය යටතේ තානාපතිවරුන් දේශීය බදුවලින් නිදහස් බව ද දක්වා ඇත. නමුත් මෙම බදු කාණ්ඩයට අයත් නොවන බදු වර්ග කිහිපයක් ඇත. ඒ අනුව වක්‍ර බදු, සහ ගැනුම් බදුවලින් ඔවුන් නිදහස් නොවේ. පෞද්ගලික නිශ්චල දේපළ සඳහා වන බදු, සහ පෞද්ගලික ආදායම් බදුවලින් ද තානාපතිවරුන් නිදහස් නොවේ. කෙසේ වුවත් තානාපතිවරුන් තම මව් රාජ්‍යයෙන් ගෙන්වාගනු ලබන බඩුබාහිරාදියට බදු අය නොකරයි.</w:t>
      </w:r>
    </w:p>
    <w:p>
      <w:r>
        <w:t>මොවුන් තානාපතිවරුන්ගෙන් වෙනස් වේ. මොවුන්ව පත් කරන්නේ රටේ නාවික හා වාණිජ්‍ය කටයුතු සම්බන්ධයෙනි. එසේම වීසා සහ ගුවන් ගමන් බලපත්‍ර නිකුත් කිරීමේ කාර්යයන් ද මොවුන් වෙත පැවරේ. මුල්කාලීනව මොවුන්ට වරප්‍රසාද හිමි නොවුණි. නමුත් 1975 සිට සීමිත වරප්‍රසාද කිහිපයක් වර්තමානය වනවිට හිමි වී ඇත. ඒ අනුව මොවුන්ගේ නිල කටයුතු දේශීය අධිකරණ බලයෙන් විනිර්මුක්තිය ලබන නමුත්, ඔවුන් තානාපතිවරුන් මෙන් පුද්ගලික ක්‍රියාවන්හි නිර්මුක්තිය නොලබයි.</w:t>
      </w:r>
    </w:p>
    <w:p>
      <w:r>
        <w:t>කොන්සල්වරයා අදාල රාජ්‍යයේම පුරවැසියෙකු නම් ඔහුට එම රාජ්‍යයේ නීතිය බල පැවැත්වේ.</w:t>
      </w:r>
    </w:p>
    <w:p>
      <w:r>
        <w:t>යවන රාජ්‍යය විසින් දූත පිරිසට නැවත පැමිණෙන ලෙස නියෝග කළ විට හෝ, අදාළ රාජ්‍යයන් දෙක අතර යුද්ධයක් පවතී නම් හෝ දූත මෙහෙවර නිමා වූවායැ යි සලකයි. දූත පිරිස ලබන රාජ්‍යයට ගොස් තමා අක්ත්‍රපත්‍ර භාර දුන් මොහොතේ සිට ඔවුනට තානාපති විනිර්මුක්තිය හිමිවේ. දූත පිරිසේ දූත මෙහෙවර අවසන් වී සාධාරණ කාලපරාසයක් ඉකුත් වී ඇත්නම් හෝ ඔවුන් රටින් පිට වී ඇත්නම් තවදුරටත් විනිර්මුක්තිය අදාළ නොවේ.</w:t>
      </w:r>
    </w:p>
    <w:p>
      <w:r>
        <w:t>9 වැනි වගන්තිය යටතේ ලබන රාජ්‍යයට, පැමිණෙන තානාපති දූත පිරිස තම රාජ්‍යයට වද්දගැනීම ප්‍රතික්ෂේප කළ හැකිය. එය persona non grata ලෙස හඳුන්වයි. එවිට එම රාජ්‍යයට ඔවුන් පැමිණි පසු ඔවුන්ව නැවත ආපසු හරවා යැවිය හැකිය. ඒ වෙනුවෙන් කිසිදු නිදහසට කරුණක් ඉදිරිපත් කළ යුතු නැත.</w:t>
      </w:r>
    </w:p>
    <w:p>
      <w:r>
        <w:t>මේ සියල්ලෙන්ම අප අවබෝධ කර ගත යුතු මූලිකම දෙය වන්නේ තානාපති විනිර්මුක්තිය වරප්‍රසාදයක් මිස, පරම උත්තරිතර බලයක් නොවන බව යි. මෙය දෙරටේම අවබෝධය හා විශ්වාසය මත රඳා පවතී.</w:t>
      </w:r>
    </w:p>
    <w:p>
      <w:r>
        <w:t>මූලාශ්‍රයය:</w:t>
      </w:r>
    </w:p>
    <w:p>
      <w:r>
        <w:t>ජාත්‍යන්තර හා තුලනාත්මක නිතිය, නොයෙල් ඩයස් පියතුමා</w:t>
        <w:br/>
        <w:t xml:space="preserve">කුයින්ටින් ඩයස් ප්‍රකාශන (page 193-211) </w:t>
      </w:r>
    </w:p>
    <w:p>
      <w:r>
        <w:t>සමස්ථ ලෝක ජනගහනය හා සංසන්දනය කරන විට විට කාන්තා ජනගහනය 50%ක් පමණ වේ. අධ්‍යාපනික, ආර්ථික, හා සමාජයීය තත්ත්වය සැලකීමේ දී ඇතැම් කාන්තාවන් ඉහළ ස්ථානවල වැජඹුණ ද, බහුතරයක් කාන්තාවන් නොදියුණු, දුක්ඛිත ජීවිත ගත කරති. ඔවුන්ට හිමිවන රැකවරණය ඉතාම අවම ය. පුරුෂයන්ට හා සාපේක්ෂව බලන කල්හි කාන්තාවන්ට කායිකව, මානසිකව, සහ සාමාජීය වශයෙන් මුහුණ දීමට සිදුවන අඩත්තේට්ටම් සහ හිංසන රාශියකි .</w:t>
      </w:r>
    </w:p>
    <w:p>
      <w:r>
        <w:t>එනිසා තමාට පැමිණෙන අභියෝග ජය ගනිමින් ලෝකයට බලපෑම් කළ හැකි කාන්තාවන් අගය කරනු වස් බීබීසී මාධ්‍ය ජාලය විසින් "සියක් කාන්තාවන්" යනුවෙන් වැඩසටහනක් ආරම්භ කරන ලදී.</w:t>
      </w:r>
    </w:p>
    <w:p>
      <w:r>
        <w:t>2013 වර්ෂයේ දී ආරම්භ කළ මෙම වැඩසටහන බහුවිධ අංශ ආවරණය කරන ලද ව්‍යාපෘතියකි. මේ හරහා විසි එක්වන සියවසේ කාන්තා භූමිකාව අවධාරණය කිරීම අපේක්ෂාව විය. ඒ අනුව ලොව පුරා කාන්තාවන් අතරින් ලෝකයට හා සමාජයට ඉහළින්ම බලපෑම් කළ කාන්තාවන් සිය දෙනෙකු තෝරා ගැනීම  සිදුවේ.</w:t>
      </w:r>
    </w:p>
    <w:p>
      <w:r>
        <w:t>මෙවැනි වැඩසටහනක් ආරම්භ කිරීම සඳහා සඳහා ප්‍රේරණයක් ඇති වූයේ 2012 වර්ෂයේ දී ය. ඒ, ඉන්දියාවේ සිදුවූ සමූහ ලිංගික අඩත්තේට්ටම් කිරීමේ සිදුවීමක් පාදක කොටගෙන‍ ය.  එවකට බීබීසී ලෝක සේවයේ වැඩසටහන් මෙහෙයවීමේ ප්‍රධානියා ලෙස සේවය කළ ලිලියන් ලැන්ඩෝ, සංස්කාරක ෆියෝනා ක්‍රැක්, සහ තවත් ජන මාධ්‍යවේදීන් කිහිප දෙනෙකු එකතු වීමෙන් මේ සංකල්පය නිර්මාණය කරන ලදී. මෙහි ආරම්භක පියවර 2013 මාර්තු මාසයේ දී ආරම්භ කෙරිණි. එහි ආරම්භක වැඩසටහන සඳහා භාෂා මාධ්‍ය විසි හයක් නියෝජනය වන ආකාරයට සමීක්ෂණයක් මඟින්, බලපෑම් සහගත කාන්තාවන් තෝරා ගනු ලැබීය. එම වැඩසටහන මාසයක් පුරා දිව ගියේ ය. එහිදී කාන්තාවන් පොදුවේ මුහුණ දෙන අභියෝග, ස්ත්‍රීවාදය, මාතෘත්වය, සංස්කෘතිය ආදී අංශ ගණනාවක් කෙරෙහි අවධානය යොමු විය. මෙහිදී කාන්තාවන් තෝරා ගනු ලබන්නේ ගෝලීය වශයෙනි .</w:t>
      </w:r>
    </w:p>
    <w:p>
      <w:r>
        <w:t>මේ වර්ෂයේ දී ද එලෙස ලෝකයට, කලාපයට හා රාජ්‍යයට බලපෑමක් සිදුකළ, අභියෝගවලට මුහුණ දුන් බලපෑම්සහගත කාන්තාවන් සිය දෙනෙකු තෝරාගැනීමට බීබීසී මාධ්‍ය ජාලය කටයුතු කරන ලදී. එම සියක් කාන්තාවන්ගේ නම් ඉකුත් මාසයේ දී ප්‍රකාශයට පත් කෙරිණි. මෙහි විශේෂතම සිදුවීම වන්නේ පළමු වරට එම කාන්තාවන් සියදෙනා අතරට ශ්‍රී ලාංකික කාන්තාවක් ද ඇතුළත් වීම යි.</w:t>
      </w:r>
    </w:p>
    <w:p>
      <w:r>
        <w:t xml:space="preserve">ඇය නමින් ආශ්චර්යා පීරිස් ය. ඇය වෘත්තියෙන් මෝස්තර නිරූපණ ශිල්පිනියකි. 1977 වර්ෂයේ උපත ලබන ඇගේ පියා වෘත්තියෙන් ඉංජිනේරුවරයෙකි. </w:t>
        <w:br/>
        <w:br/>
        <w:t>බැංකුවක සේවය කළ ආශ්චර්යා, 2000 වර්ෂයේ රාජගිරිය ප්‍රදේශයේ දී සිදු වූ බෝම්බ ප්‍රහාරයකට හසු වූවා ය. ඉන් ඇයගේ පෙනීම අහිමි වූ අතර, ඇගේ වම් පාදයට දරුණු තුවාල සිදුවිය. එසේම ඇගේ ගඳ-සුවඳ හඳුනා ගැනීමේ හැකියාව ද අහිමි විය. එකී බෝම්බ ප්‍රහාරය මඟින් ඇයට අහිමි වූයේ දෙඇස් පමණක්ම නොවේ. ඇය එතෙක් යෙදී සිටි වෘත්තීය ද පෙනීම සමගම ඇයට අහිමි විය. ඉතාමත්ම කණගාටුදායක සිදුවීම වන්නේ ඇගේ පවුල ද ඇයව ප්‍රතික්ෂේප කිරීම යි. ඇය BBC සේවයට පැවැසූ පරිදි ඒ අනුව ඇයට උරුම වී පැවතියේ විකල්ප දෙකකි. එක්කෝ මේ සියලු අභියෝග සහ ප්‍රතික්ෂේපවීම් දරාගෙන ජීවත් විය යුතු ය.  එසේත් නැතහොත් මේ සියල්ලම අතහැර මරණය භාරගත යුතු ය. නමුත් ඇය නිර්භීත විය. ඇය මරණය අතහැර ජීවිතය තෝරාගනු ලැබුවා ය. ඇය තම ශාරීරික මානසික පසුබැසීම් පසෙකලා ශක්තිමත් කාන්තාව ලෙස නැගී සිටි ආකාරය පිළිබඳව බීබීසී මාධ්‍යට මෙලෙස විස්තර කර තිබුණි.</w:t>
      </w:r>
    </w:p>
    <w:p>
      <w:r>
        <w:t>“බෝම්බ ප්‍රහාරයෙන් දෑස් නොපෙනී ගිය පසු මගේම පවුලේ සියලු දෙනා මට වෙනස් කොට සලකන්න ගත්තා. ඔවුන් මාව සම්පූර්ණයෙන් අත්හැරියා. ඊට පසු මම ජීවිතයේ අනේක දුක් කම්කටොළු වින්දා. මගේම පවුලේ අය අත්හැරීමත් සමග, මට තනිව ජීවත් වෙන්න සිදු වුණා. මට තනිකම, කාංසිය, වෙනස් කොට සැලකීම සහ ලැජ්ජාව වැනි සියලු කාරණා දැඩි ලෙස අත්විඳීමට සිදු වුණා. මිල මුදල්, ආරක්ෂාව ඇතුළු හැම දෙයකින්ම මට ගැටලු මතු වුණා. මේ ප්‍රශ්න එක්ක මට ඉතිරිව තිබුණේ තීරණ දෙකයි, එකක් ජීවිතය ඉදිරියට ගෙනියන්න, අනෙක ජීවිතය නැති කරගන්න. නමුත් මම තීරණය කළා ජීවත් වෙන්න. හැමෝම මාව ඉවතට දැමුවා. නමුත්, මේ ලෝකෙට මම මනුස්සයෙක් විදහට ආවා නම් එහි අගය තේරෙන්නේ මට විතරයි," ඇය පැවසුවා ය.</w:t>
      </w:r>
    </w:p>
    <w:p>
      <w:r>
        <w:t>ප්‍රතික්ෂේප වීම්, අසාර්ථකවීම්,  අහිමිවීම් හමුවේ ජීවිතය පිළිබඳ කලකිරී සිටි ඇගේ ජීවිතයේ හැරවුම් ලක්ෂයක් උදාවිය. ඒ ඇයට ලංකාවේ පැවැත්වෙන ප්‍රමුඛ පෙලේ මෝස්තර නිරූපණ තරගයක් පිළිබඳ දැනගන්නට ලැබීම යි. එම තරගය නියෝජනය කළ එකම අඳ තැනැත්තිය ඇය යි. ඇය අන්ධ වුව ද අනෙක් තරගකරුවන් හා සසඳන විට ඇයට කිසිදු විශේෂත්වයක් ලබාදීමට තරග සංවිධායකයන් කටයුතු කළේ නැත. තරගයට අත් යන්ත්‍රයකින් වියන ලද රෙදි වර්ගයක් සහ පොල් කටු භාවිතයෙන් නිර්මාණයක් ඉදිරිපත් කළා ඇය අවසාන වටයට තේරුණු අතර, එහිදී ඇය නැගී එන මෝස්තර නිරූපණ ශිල්පිනිය ලෙස සම්මානයට ද පාත්‍ර විය.</w:t>
      </w:r>
    </w:p>
    <w:p>
      <w:r>
        <w:t>ආශ්චර්යා 2014 වර්ෂයේ දී ද මෝස්තර නිර්මාණ තරගයකින් ජයග්‍රහණය කළා ය. එයින් ඇය ලංකාවේ පළමු දෘශ්‍යාබාධිත සම්මානිත මෝස්තර නිරූපණ ශිල්පිනිය බවට පත්වීය.  එසේම ලෝකයේ දැනට සිටින, සම්මානයට පාත්‍ර වූ තුන්වැනි දෘශ්‍යාබාධිත මෝස්තර නිරූපණ ශිල්පිනිය වන්නේ ද ඇය යි.</w:t>
      </w:r>
    </w:p>
    <w:p>
      <w:r>
        <w:t>ආරම්භයේ සිටම සුන්දර නොවූ ඇගේ ජීවිතය බෝම්බ ප්‍රහාරයෙන් පසු සම්පූර්ණයෙන්ම අභියෝග බාධක මතම නිර්මාණය වන්නට විය. වරක් ඇය විසින් ඩේලි මිරර් පුවත්පත සමග පැවැත්වූ සම්මුඛ සාකච්ඡාවක දී දෘශ්‍යාබාධිත තැනැත්තියක් වීම නිසාම ඇයට සමාජයෙන් එල්ල වූ පීඩනය පිළිබඳව මෙලෙස සඳහන් කර තිබුණි.</w:t>
      </w:r>
    </w:p>
    <w:p>
      <w:r>
        <w:t xml:space="preserve"> “මම ණයක් ගැනීමට බැංකුවකට ගියෙමි. නමුත් ඔවුන් මාව ඉතා පහසුවෙන් ප්‍රතික්ෂේප කළහ. ඒ මා සතුව මුදල් නොමැති නිසා නොවේ. මා අන්ධ තැනැත්තියක වූ නිසා ය. අපව තේරුම් ගැනීමට හැකි පුද්ගලයන් රාජ්‍ය පාලන තන්ත්‍රය තුළ අවමය. අපට මනුෂ්‍යත්වයෙන් සැලකිය යුතු ය.”</w:t>
      </w:r>
    </w:p>
    <w:p>
      <w:r>
        <w:t>සමාජීය වශයෙන් කොපමණ බාධක පැමිණිය ද ඇය තම ජීවිතය ජයග්‍රහණය කළා ය. අද වන විට ආශ්චර්යා පීරිස් යනු ශ්‍රී ලංකාව තුළ සුප්‍රකට මෝස්‌තර නිර්මාණ ශිල්පිනියකි.</w:t>
      </w:r>
    </w:p>
    <w:p>
      <w:r>
        <w:t xml:space="preserve">ආශ්චර්යා වර්තමානයේ මෝස්තර නිරූපණ ශිල්පිනියකට අමතරව අභිප්‍රේරිත කතා පවත්වන්නියක ලෙස ද ප්‍රචලිත ය. ඇය අනෙක් ජීවිත අභිපේරණය කිරීම සඳහා තම ජිවිත අත්දැකීම් යොදා ගනී.  </w:t>
      </w:r>
    </w:p>
    <w:p>
      <w:r>
        <w:t>ආශ්චර්යා පීරිස්ගේ ජීවිතය ලාංකිකයන් වශයෙන් අප සැමටම ආදර්ශමත් වූවකි. කිසි විටෙකත් තම ජීවිතයට පැමිණි බාධක හමුවේ නතර නොවූ ඇය, ඒවාට ශාප නොකර එම බාධක ආශිර්වාදයක් කොට ගෙන ඒ මතින් තම අනාගතය නිර්මාණය කරගත්තා ය.</w:t>
      </w:r>
    </w:p>
    <w:p>
      <w:r>
        <w:t>මූලාශ්‍රයයන්:</w:t>
      </w:r>
    </w:p>
    <w:p>
      <w:r>
        <w:t>http://epaper.dailymirror.lk/epaper/viewer.aspx</w:t>
      </w:r>
    </w:p>
    <w:p>
      <w:r>
        <w:t>https://www.bbc.com/news/world-50042279</w:t>
      </w:r>
    </w:p>
    <w:p>
      <w:r>
        <w:t>https://www.bbc.com/sinhala/sri-lanka-50267437</w:t>
      </w:r>
    </w:p>
    <w:p>
      <w:r>
        <w:t>ඇරස්ටෝටල් ප්‍රකාශ කරන පරිදි; මිනිසාට උපතින්ම හිමි වන ප්‍රධාන ආශාවන් ත්‍රිත්වයකි. එනම් ධනය, බලය සහ ලිංගිකත්වය ළඟා කර ගැනීම යි. මින් ධනය හා බලය පිළිබඳව ප්‍රසිද්ධියේ කථා කළ ද, තෙවන අවශ්‍යතාවය පිළිබඳව ප්‍රසිද්ධියේ කථා නොකරයි. බොහෝ විට ලිංගිකත්වය අප්‍රසිද්ධ, අප්‍රකට මාතෘකාවක් බවට පත් වී ඇත. ඉන් ලිංගිකත්වය පිළිබඳ ආශාවක් හෝ අවශ්‍යතාවයක් පුද්ගලයාට නොමැති බව ප්‍රකාශ නොවේ.</w:t>
      </w:r>
    </w:p>
    <w:p>
      <w:r>
        <w:t>ලිංගිකත්වය පිළිබඳව අවබෝධය සහ දැනුම ලබාදීම අතිශයින්ම වැදගත් ය. විශේෂයෙන්ම, නව යොවුන් වියේ පසුවන දරුවන් මේ කාල පරාසය තුළ දී ශාරීරික වශයෙන් විශාල වෙනස්කම් ප්‍රමාණයක් අත්විඳී. අනාගතයේ දී දරුවකු වැදීම සඳහා ශරීරය සූදානම් වේ. ශාරීරික වෙනස්කම් සමග ඔවුනට තම ශරීරය සහ ලිංගිකත්වය පිළිබඳව කුතුහලයක් ඇති වීම ස්වභාවික ය. එලෙස ඇති වන කුතුහලය සංසිඳුවා ගනු වස්, ලිංගිකත්වය පිළිබඳව කරුණු, දැනුම සොයා යනු ලබයි. නමුත්, එලෙස කරුණු සොයා යාම සඳහා විශ්වසනීය සහ විධිමත්  මූලාශ්‍ර පවතින්නේ ඉතා අවම වශයෙනි. එලෙස කරුණු ලබා ගත හැකි විශ්වසනීය මූලාශ්‍ර ලෙස පාසල සහ දෙමව්පියන් හඳුනාගත හැකිය.</w:t>
      </w:r>
    </w:p>
    <w:p>
      <w:r>
        <w:t>නමුත්, දෙමාපියන් බොහෝ විට සදාචාරය මත පදනමව ලිංගිකත්වය පිළිබඳව තම දරුවන්ට අවබෝධ කර දීමට ඉදිරිපත් නොවේ. පාසලේ ගුරුවරු ද බොහෝ විට සදාචාරය හා සංස්කෘතිය මතට මුවා වෙමින් ලිංගිකත්වය පිළිබඳ පාඩම් මඟ හරිමින් හෝ අතපසු කරමින් ඉදිරියට යනු දැකගත හැකිය. මෙලෙස මවුපියන් හා ගුරුවරුන් යන දෙපාර්ශ්වයම තමාගෙන් ඉටුවිය යුතු වගකීම් මඟ හැරීම හෝ අතපසු කිරීම හරහා තරුණ පරම්පරාවට ලිංගිකත්වය පිළිබඳව විධිමත් දැනුමක් ලැබීමේ ඉඩකඩ අහිමි වේ. බොහෝ යෞවනයන්ට ළමා වියෙන්, වැඩිහිටි වියට සංක්‍රමණය වන අවස්ථාවේ දී ලිංගිකත්වය පිළිබඳව ව්‍යාකූල හා විසංවාදී තොරතුරු ලැබේ. යෞවනයින්ට ආරක්ෂාකාරී, ඵලදායි හා පරිපූර්ණ ජීවිතයක් ගත කිරීම සඳහා අවශ්‍ය තොරතුරු ලබා දීමේ දැඩි අවශ්‍යතාවයක් මේ නිසාම උද්ගත වෙයි. පරිපූර්ණ ලිංගික අධ්‍යාපනයක් ලබාදීම හරහා යෞවනයන්ට ඔවුන්ගේ සමාජ සම්බන්ධතා, ලිංගිකත්වය පිළිබඳව දැනුවත් තීරණ ගැනීමට, යහපැවැත්මට අවදානම් ඇති කරන්නා වූ ස්ත්‍රී-පුරුෂ සමාජභාවය මත පදනම් කරගත් ප්‍රචණ්ඩත්වය, අසමානතාව, අනවශ්‍ය ගැබ් ගැනීම්, ලිංගික සම්ප්‍රේෂණ රෝග වැනි අවදානම්වලින් මිදී යහපත් ජීවන රටාවකට පියනැගීමට එය මනා පිටුවහලක් වේ.</w:t>
      </w:r>
    </w:p>
    <w:p>
      <w:r>
        <w:t>පරිපූර්ණ ලිංගික අධ්‍යාපනයක් නොමැති වීම හේතුවෙන් තරුණ ප්‍රජාව නොයෙකුත් ලිංගික රෝග සහ මානසික, කායික, සමාජීය ගැටළුවලට මුහුණ දෙන ආකාරය දැකගත හැකිය. ලංකාවේ තරුණ ජනගහනය මිලියන 4.4ක් පමණ වේ. ඉන් 50%කට පමණ නිසි ලිංගික අධ්‍යාපනයක් නොමැති බව කරන ලද අධ්‍යයනවලින් හෙළි වී ඇත. නිසි අධ්‍යාපනයක් නොලැබීම හරහා අනවශ්‍ය ලෙස නව යොවුන් වියේ දී සිදුවන ගැබ් ගැනීම, ලිංගික සම්ප්‍රේෂණ රෝග ව්‍යාප්ත වීම, කායික මානසික පීඩනයට සහ අවහිරතාවයට මුහුණ දීම යනාදී ඛේදවාචකයන් අපට දැකගත හැකිය.</w:t>
      </w:r>
    </w:p>
    <w:p>
      <w:r>
        <w:t>ලංකාව තුළ අවුරුදු 20ට අඩු ගැබිණි මාතාවන් 20,000ක් පමණ වාර්ෂිකව වාර්තා වේ. 2018 UNICEF සංවිධාන වාර්තාවකට අනුව, 2016 ලංකාවේ ගර්භනී කාන්තාවන් අතරින් 4.6%ක් නව යොවුන් වියේ පාසල් දරුවන් ය. ඇතැම් පළාත්වල 5%ත් 8%ත් අතර අගයක් ගනී. මීට අමතරව ඒත් සමගම ලංකාව තුළ වාර්තා වන නීති විරෝධී ගබ්සා කිරීම් ද ඉහළ යමින් පවතී. මෙලෙස නව යොවුන් වියේ දී සිදුවන ගැබ් ගැනිම් (අනපේක්ෂිතව) නිසාම අදාළ දරුවන්ගේ පාසල් අධ්‍යාපන කටයුතු නතර වීම, සමාජීය වශයෙන් පීඩනයට ලක් වීම සහ මන්ද පෝෂණයෙන් යුතු දරුවන් බිහි වීම ආදී ප්‍රතිඵල දැකගත හැකිය. මෙලෙස නව යොවුන් වියේ ගැබ් ගැනීමට ප්‍රධාන හේතුව ලෙස නොදැනුවත්භාවය, උපත් පාලන පෙති සහ කොපු භාවිතා නොකිරීම හඳුනාගෙන ඇත.</w:t>
      </w:r>
    </w:p>
    <w:p>
      <w:r>
        <w:t>ඊට අමතරව, අවදානම් සහ අවිධිමත් ලෙස සිදුකරන ලිංගික ක්‍රියාකාරකම් හරහා ලිංගික සම්ප්‍රේෂණ රෝග ව්‍යාප්ත වීමේ වැඩි අවදානමක් පවතියි. 2015 දී වාර්තා වුණු ඒඩ්ස් රෝගීන්ගෙන් 75 දෙනෙකුම වයස අවුරුදු 15ට වඩා අඩු නව යොවුන් වියේ දරුවන් වීම කනගාටුවට කරුණකි.</w:t>
      </w:r>
    </w:p>
    <w:p>
      <w:r>
        <w:t>මේ ආකාරයට නව යොවුන් වියේ ගැබ් ගැනීම් හෝ ලිංගික රෝග ව්‍යාප්ත වීමට ප්‍රධානතම හේතුව බවට පත් වන්නේ, මෙවැනි සිදුවීම් වළක්වා ගැනීම උදෙසා නව යොවුන් වියේ දරුවන්ට පවතින අවබෝධය සහ දැනීමේ පවතින අවම බව යි. 2018 දී UNICEF සංවිධානය නිකුත් කළ වාර්තාවක තවදුරටත් දක්වන්නේ ගැහැනු දරුවන්ගෙන් සියයට හැට හයක් (66%) තමන් වැඩිවියට පත් වන තුරුම අදාළ ක්‍රියාවලිය පිළිබඳව කිසිවක් නොදන්නා බව ය. එසේම කොන්ඩම් එකක් භාවිතයෙන් බොහෝ ලිංගික රෝග වළක්වා ගත හැකි බවට තරුණ පරම්පරාවට අවබෝධයක් ඇත්තේ 48%ක පිරිසකට පමණි. ඒ අනුව බහුතරයකට කොන්ඩම් භාවිතය පිළිබඳ අවබෝධයක් නොමැති බව ද පැහැදිලි වේ. මෙය අනවශ්‍ය ගැබ් ගැනීමට මෙන්ම ලිංගික රෝග ව්‍යාප්ත වීමට ද හේතුවකි.</w:t>
      </w:r>
    </w:p>
    <w:p>
      <w:r>
        <w:t>ලිංගිකත්ව අධ්‍යාපනයේ ඇති වැදගත්කම පිළිබඳ අවධාරණය කිරීම උදෙසාම 2016 දී එක්සත් ජාතීන්ගේ ජනගහන අරමුදල සහ අධ්‍යාපන අමාත්‍යාංශය ඒකාබද්ධව ජාතික සමීක්ෂණයක් පවත්වන ලදී. ඒ හරහා පාසල් දරුවන්ගේ ලිංගික නැඹුරුව සහ අධ්‍යාපනය පිළිබඳව අවධානයට ලක් වීය. මෙහි ප්‍රධානියා ලෙස කටයුතු කළේ කැලණිය විශ්වවිද්‍යාලයේ මහාචාර්ය කේ. කරුණාතිලක මහතා ය. මෙහි වාර්තාව 2019 මාර්තු මාසයේ දී නිකුත් විය. මෙම පරීක්ෂණය සඳහා අහඹු ලෙස දිවයිනම ආවරණය වන පරිදි පාසල් 294ක් තෝරාගෙන ඇත. 2776ක් දරුවන් පරීක්ෂණයට භාජනය කර ඇති අතර, එහි පිරිමි දරුවන් 1065ක් ගැහැණු දරුවන් 1707 ද වේ. විදුහල්පතිවරුන් 176ක් ද, ලිංගික අධ්‍යාපන විෂය භාර ගුරුවරු 276ක් ද, මීට අමතරව දෙමාපියන් 990ක් ද මේ සමීක්ෂණය සඳහා දායක කර ගෙන ඇත. මෙම පරීක්ෂණ වාර්තාවට අනුව දරුවන්ට ලිංගිකත්වය පිළිබඳ අධ්‍යාපනයක් ලබාදීමේ ප්‍රමුඛතම කාර්යභාරය පැවරෙන්නේ පාසලක ගුරුවරුන්ට ය.  දෙමව්පියන්ට ද ඒ වගකීමෙන් වියුක්ත විය නොහැකි ය. එක්සත් ජාතීන්ගේ ජනගහන අරමුදල විසින් සංවිධානය කරන ලද වැඩසටහනක් පසුගිය විසි වන දින (සැප්:20) කොළඹ දී පැවැත්වුණි. එහි දී ද පාසල් දරුවන්ට පරිපූර්ණ ලිංගික අධ්‍යාපනය ලබාදීමේ වැදගත්කම අවධාරණය කළහ.</w:t>
      </w:r>
    </w:p>
    <w:p>
      <w:r>
        <w:t>පරිපූර්ණ ලිංගික අධ්‍යාපනය යනු; ලිංගිකත්වය පිළිබඳ ඥානමය, නෛතික හා සමාජ සාධක සම්බන්ධයෙන් විෂය මාලාවක් ඔස්සේ සිදුකරනු ලබන ඉගෙනුම් ඉගැන්වීම් ක්‍රියාවලියකි.</w:t>
      </w:r>
    </w:p>
    <w:p>
      <w:r>
        <w:t>වැනි සාධනීය ප්‍රතිඵල ගණනාවක් ළඟා කරගත හැකිය.</w:t>
      </w:r>
    </w:p>
    <w:p>
      <w:r>
        <w:t>ලිංගිකත්වය යන්න තවදුරටත් රහසක් නොවිය යුතු ය. ලිංගිකත්වය පිළිබඳ පරිපූර්ණ අවබෝධයක් යෞවන,  තරුණ ප්‍රජාවට ලබා දීම අතිශයෙන්ම වැදගත් ය. යමක් රහසක් වූ පමණින් තරුණයන් එය සොයා යාමට දක්වන රුචිකත්වය ඉහළ ය. නමුත් අදාළ කාරණා ප්‍රසිද්ධියේ උගන්වන්නේ නම්, අදාළ කාරණා පිළිබඳ ප්‍රසිද්ධියේ කතා කරන්නේ නම් රහසිගත, අවිධිමත් මාර්ග හරහා එම කරුණු ගවේෂණය කිරීමට යොමු නොවේ. සදාචාරය හෝ සංස්කෘතියට මුවා වෙමින් තවදුරටත් ලිංගිකත්වය පිළිබඳව සාකච්ඡා කිරීම අතපසු නොකළ යුතු ය. එලෙස අතපසු කරන මොහොතක් පාසා තරුණයෙකුගේ හෝ තරුණියකගේ ජීවිතය විනාශ වීමට හැකි බව ද අමතක නොකළ යුතු ය.</w:t>
      </w:r>
    </w:p>
    <w:p>
      <w:r>
        <w:t xml:space="preserve">මූලාශ්‍රයයන්: </w:t>
      </w:r>
    </w:p>
    <w:p>
      <w:r>
        <w:t>Report of National Youth Health Survey (2012/2013) Sri Lanka</w:t>
      </w:r>
    </w:p>
    <w:p>
      <w:r>
        <w:t>www.ft.lk</w:t>
      </w:r>
    </w:p>
    <w:p>
      <w:r>
        <w:t>Arrow.org.my</w:t>
      </w:r>
    </w:p>
    <w:p>
      <w:r>
        <w:t>scidev.net/south-asia</w:t>
      </w:r>
    </w:p>
    <w:p>
      <w:r>
        <w:t>බ්‍රිතාන්‍යයේ කේම්බ්‍රිජ් හි ආදිපාදවරයා වන විලියම් කුමරු සහ කේම්බ්‍රිජ් හි ආදිපාදවරිය වන කේට් කුමරිය ඔක්තෝබර් 14 වන දින, එනම් අද දින පාකිස්ථානයට පැමිණීමට නියමිත යි. මෙලෙස පැමිණෙන විලියම් සහ කේට් දෙපළ 18 වැනිදා දක්වා පාකිස්ථානය තුළ රැඳී සිටිනු ඇත. ඒ පිළිබඳ වැඩිදුරටත් තොරතුරු අනාවරණය වී නොමැත. ඉකුත් සිකුරාදා මෙම රාජකීය සංචාරය පිළිබඳ කෙන්සින්ටන් රාජකීය මාළිගාව සඳහන් කළේ, මේ දක්වා විලියම් සහ කේට් දෙපළ සිදුකර ඇති සංචාර අතරින් මෙය ඉතාමත්ම සංකීර්ණ සංචාරය වනු ඇති බව යි. එයට හේතුව පාකිස්ථානය තුළ පවතින අනාරක්ෂිත වාතාවරණය යි. මේ නිසාම මේ දෙපළ සිදුකරන සංචාරයන් සහ නතර වන ස්ථාන පිළිබඳ නිශ්චිත තොරතුරු මාධ්‍යයට අනාවරණය කර නොමැත. බොහෝදුරට මෙම දෙපළ ග්‍රාමීය ප්‍රදේශයක නවාතැන් ගනු ඇතැ යි සඳහන් වේ. මීට අමතරව ලාහෝර් සහ ඉස්ලාමාබාද් යන නගරවල මොවුන් සංචාරය කරනු ඇත. මෙලෙස බ්‍රිතාන්‍ය රාජකීයයන් පාකිස්ථානය වෙත පැමිණෙන්නේ 2006න් පසුව යි.</w:t>
      </w:r>
    </w:p>
    <w:p/>
    <w:p>
      <w:r>
        <w:t>2006 දී චාල්ස් කුමරු හා කැමිලා පාකර් කුමරිය පාකිස්ථානය තුළ සංචාරය කර තිබේ. එම සංචාරය ද ඉතාමත්ම මතභේදයට තුඩු දෙන ලදී. එකල පාකිස්ථානය තුළ ත්‍රස්තවාදය ඉතා ඉහළින් පැවති වකවානුවකි.  එලෙස පැමිණි චාල්ස් කුමරු සහ කැමිලා පාකර් කුමරිය ඉස්ලාමාබාද් අගනුවර මෙන්ම 2005 දී භූමිකම්පාවට ලක් වූ ප්‍රදේශ තුළ ද සංචාරය කළහ. 2005 දී එම සිදු වූ භූමිකම්පාව මඟින් 75,000ක් පමණ මියගිය අතර, මිලියන 2.5කට තම වාසස්ථාන අහිමි විය. මෙතෙක් පාකිස්ථානයට බලපෑ දරුණුතම භූමිකම්පාවක් ලෙස මෙය සලකයි. චාල්ස් කුමරු හා කැමිලා කුමරිය එම විනාශය සියැසින් දැක බලා ගත්හ.</w:t>
      </w:r>
    </w:p>
    <w:p>
      <w:r>
        <w:t>මෙයට අමතරව බ්‍රිතාන්‍ය එලිසබත් මහ රැජිණ පකිස්ථානය තුළ දෙවරක් නිල සංචාර සිදුකර ඇත. ඒ 1961 වසරේ දී සහ 1997 දී ය. මීට අමතරව විලියම් කුමරුගේ මව වන ඩයනා කුමරිය, 1996 දී බ්‍රිතාන්‍ය තුළ සංචාරය කරන ලදී. ඩයනා කුමරිය වේල්ස් ආදිපාදවරිය ලෙස 1991 දී පළමුවරට පාකිස්ථානය තුළ නිල සංචාරයක් සිදු කළා ය. එහි දී ඇය විසින් ඉස්ලාමාබාද් බාලිකා පාසලක්, පවුල් සුභ සාධන මධ්‍යස්ථානයක්, පල්ලියක් සහ ලාහෝර් කාන්තා විද්‍යාලය, බාලදක්ෂ පිරිසක් සහ වයඹ දිග මායිම් යන ප්‍රදේශ තුළ සංචාරය  කරන ලදී . ඊට පසුව ඩයනා කුමරිය නැවත වතාවක් 1996 දී, එනම් දික්කසාද වීමෙන් පසුව තමාගේ පෞද්ගලික සංචාරයක් ලෙස පාකිස්ථානයට පැමිණියා ය. ඒ ඉදිකිරීමට තිබූ පිළිකා රෝහලට අරමුදල් රැස් කිරීමේ අරමුණෙනි. එහි දී ඇය ඉම්රාන් ඛාන් සහ ඇගේ බිරිඳ වන ජෙමීමා හමුවන ලදී. ඉම්රාන් හා ඩයනා කුමරිය ඉතා හොඳ මිතුරන් බව කියැවේ.</w:t>
      </w:r>
    </w:p>
    <w:p>
      <w:r>
        <w:t>විලියම් සහ කේට් දෙපළගේ සංචාරය නිල රාජ තාන්ත්‍රික සංචාරයක ස්වරූපය ගනු ඇත. ඒ අනුව විලියම් කුමරු සහ පාකිස්ථාන අගමැති ඉම්රාන් ඛාන් අතර හමුවක් ද සිදුවීමට නියමිත ය. මේ නිල සංචාරය පිළිබඳ පාකිස්ථාන මහකොමසාරිස් මොහොමඩ් සකාරියා නිවේදනයක් නිකුත් කරමින් සඳහන් කර තිබුණේ, 1961 සහ 1997 යන කාලවල දී එළිසබත් මහ රැජිණගේ පැමිණීම තවමත් පාකිස්ථාන ජනතාව ආදරයෙන් සිහිපත් කරන බව යි. එසේම එළඹෙන සංචාරය තුළින් පාකිස්ථානය සහ එක්සත් ජනපදය අතර ඇති සබඳතාවල  වැදගත්කම පිළිබිඹු වන බවත්, එය තවදුරටත් තහවුරු කර ගැනීමට අවස්ථාව උදාවන බවත් තවදුරටත් සඳහන් කර තිබුණි. එක්සත් ජනපදයේ පොදු රාජ්‍ය මණ්ඩල කාර්යාල දත්තවලට අනුව වාර්ෂිකව බ්‍රිතාන්‍ය වැසියන් දෙලක්ෂ හැටදාහක් පාකිස්ථානයට පැමිණෙයි. එසේම දෙරට අතර ශක්තිමත් වෙළඳ සබඳතා ද ඒ අතර කැපී පෙනේ. 2017 පමණක් එලෙස සිදුකරන ලද ද්විපාර්ශික වෙළඳ සබඳතාවල වටිනාකම ඩොලර් බිලියන 2.9 ඉක්මවයි.</w:t>
      </w:r>
    </w:p>
    <w:p>
      <w:r>
        <w:t>ආරක්ෂක හේතූන් මත බිතාන්‍ය හා පාකිස්ථානය අතර සබඳතා යම් යම් අංශවලින් පළුඳු වීමට ලක් වී පැවැතුණි. විශේෂයෙන්ම දෙරට අතර සෘජු ගුවන් ගමන් මෑතකාලය දක්වාම ආරක්ෂක හේතු මත අත්හිටුවා තිබුණි. බ්‍රිතාන්‍ය ගුවන් සේවය සෘජු ගුවන් ගමන් ආරම්භ කළේ ඉකුත් මාසයේ සිට ය. මීට සියවසකට පමණ පෙර මෙරටට එල්ල වූ බෝම්බ ප්‍රහාර හේතුවෙන් ගුවන් ගමන් නවතා දමන ලදී. කෙසේ වෙතත්, බ්‍රිතාන්‍ය මහ කොමසාරිස් පැවසුවේ; පාකිස්ථානය සහ බ්‍රිතාන්‍ය අතර පවතින සබඳතා ඉතාමත්ම ශක්තිමත් සහ ගැඹුරු  සබඳතා වන බව යි.</w:t>
      </w:r>
    </w:p>
    <w:p>
      <w:r>
        <w:t>නිල සංචාරයේ දී විලියම් කුමරු සහ කේට් කුමරිය විසින් තරුණයන් සවිබල ගැන්වීම, විශේෂයෙන්ම අධ්‍යාපනය සම්බන්ධව සොයා බැලීම අරමුණු කොටගෙන ඇත. එහි දී ගැහැණු දරුවන්ගේ අධ්‍යාපනය සම්බන්ධව කේම්බ්‍රිජ් ආදිපාදවරියගේ විශේෂ අවධානයට ලක් වනු ඇත. තරුණ කටයුතු, ඔවුන්ගේ විරැකියාව, අධ්‍යාපන කටයුතු පිළිබඳ වැඩිදුරටත් අවධානය යොමු වනු ඇත. එසේම, දේශගුණික පාරිසරික වෙනස්කම්වලට පාකිස්ථානයේ දක්වන ප්‍රතිචාර පිළිබඳව ද තවදුරටත් අවධානයට ලක් වීමට නියමිත යි.</w:t>
      </w:r>
    </w:p>
    <w:p>
      <w:r>
        <w:t>සංචාරයේ දී විදේශ කටයුතු කාර්යාලය කේට් කුමරියට නිර්දේශ කර ඇත්තේ, ඇගේ උරහිස සහ කකුල්  සම්පූර්ණයෙන්ම ආවරණය වන ලෙස ඇදුම් සකසා ගන්නා ලෙස යි. විශේෂයෙන්ම පාකිස්ථානයේ පල්ලිවලට සහ ග්‍රාමීය ප්‍රදේශවලට ගමන් කිරීමේ දී හිස වසා ගැනීමට ද වඩා යෝග්‍ය බව ද, ඇය වෙත දන්වා ඇත. ඒ නිසාම බොහෝ විට ඇය සල්වාර් ඇඳුමකින් සැරසුණු ඇතැ යි මාධ්‍ය විශ්වාස කරයි. ඩයනා කුමරිය ද පාකිස්ථානය වෙත සිදුකරන ලද සංචාරවල දී සල්වාර් ඇඳුම්වලින් සැරසී ගමන් කර ඇත.</w:t>
      </w:r>
    </w:p>
    <w:p>
      <w:r>
        <w:t>මේ සංචාරය සඳහා විලියම් සහ කේට් යුවළගේ දරුවන් වන ජෝර්ජ් කුමරු, චාලට් කුමරිය, සහ කුඩා ලූවිස් කුමරුන් බොහෝදුරට සහභාගි නොවනු ඇත. ඉකුත් මාසයේ දී හැරී කුමරු සහ මේගන් කුමරිය සිදුකළ දකුණු අප්‍රිකානු සංචාරයේ දී කුඩා ආචී කුමරු ද ඇතුළත් විය. නමුත්, මේ සංචාරයට ආරක්ෂක හේතු මත කුඩා දරුවන් සහභාගි නොවන බව සඳහන් වේ.</w:t>
      </w:r>
    </w:p>
    <w:p>
      <w:r>
        <w:t>බ්‍රිතාන්‍ය රාජකීයයන් යම් රටකට නිල සංචාරයක් සිදුකරන විට ඔවුන් විසින් අනුගමනය කළ යුතු සම්ප්‍රදායයන් කිහිපයක් පවතී.</w:t>
      </w:r>
    </w:p>
    <w:p>
      <w:r>
        <w:t>මේ මස 14 වෙනි දින, එනම් අද දින විලියම් කුමරු සහ කේට් කුමරිය පාකිස්ථානයට පැමිණෙනු ඇත. එය  පාකිස්ථාන සහ මහා බ්‍රිතාන්‍ය රාජතාන්ත්‍රික සබඳතාවල තවත් සුවිශේෂී සිදුවීමක් බවට පත් වනු නොඅනුමාන ය. එසේ ම එරට ආරක්ෂාව පිළිබඳ වඩා හොඳ ජාත්‍යන්තර සහතිකයක් ලබාදීමට ද මෙය පාකිස්ථානයට අපූර්ව අවස්ථාවකි.</w:t>
      </w:r>
    </w:p>
    <w:p>
      <w:r>
        <w:t>මූලාශ්‍රයයන්:</w:t>
      </w:r>
    </w:p>
    <w:p>
      <w:r>
        <w:t>townandcountrymag.com</w:t>
      </w:r>
    </w:p>
    <w:p>
      <w:r>
        <w:t>hellomagazine.com</w:t>
      </w:r>
    </w:p>
    <w:p>
      <w:r>
        <w:t>hellomagazine.com</w:t>
      </w:r>
    </w:p>
    <w:p>
      <w:r>
        <w:t>observer.com</w:t>
      </w:r>
    </w:p>
    <w:p>
      <w:r>
        <w:t>භූතානය දකුණු ආසියානු කලාපයේ පිහිටි සංවර්ධනය වෙමින් පවතින රාජ්‍යයක්. එය අනෙකුත් දකුණු ආසියානු කලාපයේ රාජ්‍යයන්ට වඩා කරුණු කිහිපයක් නිසා සුවිශේෂී වෙනවා. ඒ අතර භූතාන ජෛව විවිධත්වය සුවිශේෂී ස්ථානයක් ගන්නවා. එරට සමස්ත භූමි ප්‍රමාණයෙන් සියයට හැත්තෑ දෙකක් (72%) ආවරණය වන්නේ වනාන්තර පද්ධතියකින්. මේ නිසාම එරට ස්වභාවික සෞන්දර්යයෙන් අනූන භූමියක්. ඒ නිසාම සංචාරක ආකර්ෂණය ද නොඅඩුව පවතී. එසේම භූතානය ජාතික සන්තෝෂය අනුව ද ඉහළ ස්ථානයක පසුවෙයි.</w:t>
      </w:r>
    </w:p>
    <w:p>
      <w:r>
        <w:t>දළ ජාතික සතුට යනු භූතානයටම අනන්‍ය වූ සංකල්පයක්. මේ සංකල්පය පළමු වරට හඳුන්වා දෙනු ලැබුවේ 1972 දී. ඒ, එරට රජ කළ 4 වැනි ජිග්මේ සිංගි පාලකයා විසින්. එයින් අදහස් වන්නේ දළ දේශීය නිෂ්පාදනයට වඩා දළ ජාතික සතුට වඩා වැදගත් වන බව යි. මෙහි දී තිරසාර සංවර්ධනයට මූලිකත්වය ලබාදෙමින් සංවර්ධනය ළඟා කර ගැනීමයි අපේක්ෂාව. දළ ජාතික සතුට ගණනය කරනු ලබන්නේ දර්ශක 9කින්. ඒ දර්ශක නමය වන්නේ; මානසික යහපැවැත්ම, සෞඛ්‍යය, අධ්‍යාපනය, වේලාව කළමනාකරණය, සංස්කෘතික විවිධත්වය සහ දරාගැනීම, යහපාලනය, ප්‍රජා ශක්තිය, පාරිසරික විවිධත්වය සහ ඔරොත්තු දීමේ හැකියාව, ඉහළ ජීවන මට්ටමක් යනාදිය යි. භූතානය සහ තවත් රාජ්‍ය 68ක් එකතු වී 2011 එක්සත් ජාතීන්ගේ මහා මණ්ඩලයට දළ ජාතික සතුට පිළිබඳ යෝජනාවක් ද ඉදිරිපත් කරනු ලැබුවා. 2012 සිට එක්සත් ජාතීන්ගේ සංවිධානය ද මේ සංකල්පය අනුගමනය කරනු ලබනවා.</w:t>
      </w:r>
    </w:p>
    <w:p>
      <w:r>
        <w:t>භූතානය එරට ජනතාවගේ සතුට කෙරෙහි අවධානය යොමු කරනු ලැබුව ද, වර්තමානය වන විට එරට පවතින්නේ එතරම්ම සතුටුදායක තත්ත්වයක් නොවේ.</w:t>
      </w:r>
    </w:p>
    <w:p>
      <w:r>
        <w:t>වර්තමානය වන විට එරට මත්පැන්, මත්ද්‍රව්‍ය සහ මත්කුඩුවල තෝතැන්නක් බවට පත් වී තිබෙනවා. මෙය වසංගතයක් ලෙස එරට පුරා වේගයෙන් ව්‍යාප්ත වෙමින් පවතිනවා. ඒ නිසාම බහුතරයක් වූ භූතාන වැසියන් අසන්තෘප්තියෙන් සහ කායික-මානසික පීඩනය යටතේ ජීවත් වන ආකාරය දක්නට ලැබෙනවා.</w:t>
      </w:r>
    </w:p>
    <w:p>
      <w:r>
        <w:t>මෙයට ප්‍රධානතම හේතුව බවට පත් වී ඇත්තේ මත් පෙති, මත්කුඩු භාවිතය යි. අසූ ගණන්වල සිට සුළු ප්‍රමාණයකින් මත්පැන් සහ මත්ද්‍රව්‍ය භාවිතය එරට තුළ පැවතුණා. විශේෂයෙන්ම ග්‍රාමීය ප්‍රදේශවල. මරිජුවානා ග්‍රාමීය තරුණයන් විසින් භාවිතා කර තිබෙන අතර, වර්තමානය වන විට මත්පෙති වසංගතයක් මෙන් රට වෙලා ගනිමින් පවතිනවා. තවද, මේ තත්ත්වය එරට ආර්ථිකයට ද විශාල බලපෑමක් සිදුකරනවා. නිල වාර්තාවලට අනුව මත්පැන් සඳහා වාර්ෂිකව වැය වන මුදල ඩොලර් මිලියන 70ක්. නමුත්, එය අලෙවියෙන් ලැබෙන ලාභයට වඩා හතර ගුණයක් වැඩි යි.</w:t>
      </w:r>
    </w:p>
    <w:p>
      <w:r>
        <w:t>මත්පැන් සහ මත්කුඩු වර්තමානය වන විට එරට විශාලතම ඝාතකයා බවට පත්ව අවසන්. එරට රෝහල්වල සිදුවන මරණවලින් සියයට 50කට වැඩි ප්‍රමාණයකට හේතුව බවට පත් වී ඇත්තේ මත්පැන්, මත්කුඩු ආශ්‍රිතව ඇති වන රෝගී තත්ත්වයන්. මෙහි ඇති විශේෂත්වය වන්නේ එලෙස මියයන බහුතරයක් වාර්තා නොවීම යි. ඒ නිසා මේ තත්ත්වය ඉතා දරුණු වන්නට ඇතැ යි අනුමාන කරන්න පුළුවන්. එසේම එරට සියදිවි නසා ගැනීම්වලින් සියයට හැත්තෑවකට (70%) හේතුව ද මත්පැන්, මත්කුඩු ආශ්‍රිතව ඇති වන තත්ත්වයන්. ලෝක සෞඛ්‍ය සංවිධානයේ වාර්තාවලට අනුව; සියදිවි නසා ගැනීම් අතින් ලෝකයෙන්ම තුන්වැනි තැනට භූතානය පත්වෙමින් පවතිනවා. මෑතකාලීනව සිදුකරන ලද ජාතික සමීක්ෂණයකට අනුව හෙළි වුණේ, එරට විශ්වවිද්‍යාල ශිෂ්‍යයන්ගෙන් තුනෙන් දෙකක් පමණ මත්පැන් සහ මත්කුඩු භාවිතයට ඇබ්බැහි වී ඇති බව යි. එසේ ම තිම්පු අගනුවර 2017 දී සිදු වූ අපයෝජන සහ නීතිවිරෝධී ගනුදෙනු සම්බන්ධයෙන් හයසීයක් පමණ අත්අඩංගුවට ගෙන තිබෙනවා. ඒ සියල්ලන්ම මත්පැන් සහ මත්කුඩු සම්බන්ධයෙනුයි. එරට වයස අවුරුදු 13 සහ 17 වසරේ වයස්වල පසු වන තරුණයන්ගෙන් සියයට දහයක් (10%) පමණ මරිජුවානා භාවිත කරනවා. ලෝක සෞඛ්‍ය සංවිධානය වාර්තාවලට අනුව මෙය දකුණු ආසියාවේ ඉහළම අගයක්. මේ අනුව පැහැදිලි වන්නේ භූතානය මත්පැන්, මත්කුඩු ආශ්‍රිතව පවතින තත්ත්වය වසංගතයක් මෙන් එරට සමස්ත සමාජයම වසා ගෙන ඇති බව යි.</w:t>
      </w:r>
    </w:p>
    <w:p>
      <w:r>
        <w:t>මෙයට හේතු කිහිපයක්ම හඳුනාගන්න පුළුවන්. ඒ අතර අවිධිමත් සංවර්ධනය ප්‍රමුඛ යි. භූතානය වේගයෙන් සංවර්ධනය වන්නට පටන් ගත්තේ 1990 දශකයෙන් පස්සෙ. 1999 දී පමණ එරටට රූපවාහිනිය සහ අන්තර්ජාලය වැනි නව මාධ්‍යයන් පැමිණෙන ආකාරය දැක ගත හැකි වුණා. භූතානය බාහිර ලෝකයට විවෘත වන්නේ මීට වසර හැටකට පමණ පෙර ඉඳන්. ඒත් එක්කම විවිධ වෙනස්කම් භූතාන රාජ්‍ය අභ්‍යන්තරය තුළ සිදුවෙනවා. එක්සත් ජාතීන්ගේ සංවර්ධන වැඩසටහනට අනුව භූතානය යනු වේගවත් නාගරීකරණයක් පැවැති රාජ්‍යයක්. ඒ සමග ග්‍රාමීය තරුණයින් නගර කරා සංක්‍රමණය වන්නට පටන් ගන්නවා. ඒ; අලුත් අධ්‍යාපන අවස්ථා හා නව රැකියා බලාපොරොත්තුවෙනුයි. බොහෝ විට ඔවුන් ගොවිතැන් කටයුතුවල නිරතවීම මඟින් ඉහළ ආදායමක් ලබාගැනීමට අපොහොසත් වීම හේතු කොට ගෙන නව රැකියා බලාපොරොත්තුවෙන් නගරයට සංක්‍රමණය වුණා. එලෙස සංක්‍රමණය වූ බහුතරයකට බලාපොරොත්තු වූ රැකියා අවස්ථා හිමි වුණේ නැහැ. මේ නිසාම ඔවුන්ට ඇති වූ කායික-මානසික පීඩනයට ඔවුන් මත්පැන් සහ මත්කුඩුවලට ඇබ්බැහි වූ බව මනෝචිකිත්සක ඩෝර්ජි පවසනවා. ඩෝර්ජි කියන්නෙ, භූතානයේ සිටින විශිෂ්ටතම මනෝචිකිත්සකවරයා. තවදුරටත් ඔහු පවසන්නේ එලෙස රැකියා අහිමි ඇතැම් පිරිස් මත්ද්‍රව්‍ය ආශ්‍රිත නීති විරෝධී ජාවාරම් සඳහා ද දායක වී ඇති බව යි. 2019 වන විට එක්සත් ජාතීන්ගේ සංවිධාන වාර්තාවන්ට අදාළව එරට දළ ජාතික සතුට අනුව, රටවල් 156කින් 95 වැනි ස්ථානයේ පසු වෙනවා. මෙලෙස පසුබැසීමට ප්‍රධානතම හේතුව, එරට පවතින මත්පැන් හා මත්කුඩු ආශ්‍රිත වසංගතකාරී තත්ත්වය යි.</w:t>
      </w:r>
    </w:p>
    <w:p>
      <w:r>
        <w:t>මේ පිළිබඳ රජයේ සහ වගකිවයුතු ආයතනවල අවධානය සැලකිය යුතු ආකාරයකින් යොමුවී නැහැ. මත්ද්‍රව්‍ය  ‍ නිෂ්පාදකයන් සහ අලෙවිකරුවන්ට දඬුවම් කරනු ලබන’මුත් ඉන් මත්පැන්, මත්ද්‍රව්‍ය ව්‍යාප්තියට සැලකිය යුතු අන්දමකින් බාධාවක් සිදු වී නැහැ. බොහෝ විට අල්ලස් ගැනීම් ආදිය ද රජයේ ආයතන ආශ්‍රිතව දැකගත හැකියි. ඒ නිසා මත්පැන්, මත් කුඩු නිෂ්පාදකයන් සහ ජාවාරම්කරුවන් බිය සැකයකින් තොරව මෙම කර්මාන්තයේ තවදුරටත් යෙදී සිටිනවා.</w:t>
      </w:r>
    </w:p>
    <w:p>
      <w:r>
        <w:t>භූතානය තුළ දේශීය මත්පැන් මත්ද්‍රව්‍ය ආශිත නිෂ්පාදන විකිණීම තහනම්. රජයට අයත් බීර කර්මාන්තශාලා හතක් පවතින අතර, පෞද්ගලික අංශයේ කර්මාන්තශාලා හතරක් ද වනවා. නිෂ්පාදනය කරන මත්ද්‍රව්‍යවලින් සියයට අසූවක් (80%) අපනයනය කරනු ලබනවා. එය රජයට සැලකිය යුතු ආදායමක් ද උපයා දෙනවා. දේශීය පරිභෝජනය සඳහා යොදා ගන්නේ 20%කට වඩා අඩු ප්‍රමාණයක්. නමුත් ජනතාවට අපනයනය කරනු ලබන මත්පැන්, මත්ද්‍රව්‍ය මිලදී ගැනීමට තරම් වත්කමක් නැහැ. ඒ නිසා ඔවුන් ප්‍රමිතියෙන් තොර මත්පැන් දේශීයව නිෂ්පාදනය කිරීම සඳහා යොමු වන බව වෛද්‍ය නිරෝලා පවසනවා. රජයේ මේ ප්‍රතිපත්ති නිසා දේශීයව නීති විරෝධී මත්පැන්, මත්ද්‍රව්‍ය නිෂ්පාදන බිහි වී තිබෙනවා.</w:t>
      </w:r>
    </w:p>
    <w:p>
      <w:r>
        <w:t>එලෙස බිහි වී ඇති මත්පැන් නිෂ්පාදන කොපමණ පවතිනවා ද යත්, සමීක්ෂණයකින් පෙන්වා දෙන්නේ ගෘහස්ථ මධ්‍යසාර නිෂ්පාදන අලෙවිසැල් පුද්ගලයින් අනූවකට එකක් ලෙස පවතින බව යි. ඒ හේතු කොට ගෙන පුද්ගලයන්ට වඩා පහසුවෙන් මත්පැන්, මත්ද්‍රව්‍ය සොයාගැනීම හා භාවිතා කිරීමේ අවස්ථාව නිර්මාණය වී තිබෙනවා.</w:t>
      </w:r>
    </w:p>
    <w:p>
      <w:r>
        <w:t>මේ තත්ත්වය වසංගතයක් මෙන් පැතිරීමට ජනතාවගේ පවතින අනවබෝධය සහ උනන්දුවක් නොමැති වීම ද හේතුවක් බවට පත් වී තිබෙනවා.</w:t>
      </w:r>
    </w:p>
    <w:p>
      <w:r>
        <w:t>බොහෝ පිරිසක් මේ පිළිබඳව විවෘතව කථා කිරීමට උත්සුක වන්නේ නැහැ. මේ ප්‍රශ්නය පිළිබඳ නිශ්ශබ්දව සිටිනවා. තවත් පිරිසක් මෙය ඔවුන්ගේ සංස්කෘතිය ලෙස පිළිගන්නවා. විශේෂයෙන්ම හිමාලයානු රාජධානියේ පෞරාණික ස්වරූපය තුළ මත්පැන් පානය කිරීම ඔවුන්ගේ සංස්කෘතියේ එක්තරා ලක්ෂණයක් බව තවත් කොටසක් පිළිගනු ලබනවා. මෙවැනි මිත්‍යා විශ්වාස සහ පිළිගැනීම් නිසා ජනතාව මෙයට එරෙහිව ක්‍රියා නොකරන නිද්‍රාශීලී තත්ත්වයට පත් වී තිබෙනවා. එය ප්‍රතිපත්ති සම්පාදනයට ද ගැටළුවක්.</w:t>
      </w:r>
    </w:p>
    <w:p>
      <w:r>
        <w:t>තිම්පු රෝහල් වෛද්‍ය නිර්ලෝ පවසන්නේ, මත්කුඩු සහ මත්පැන් භාවිතය වැළකීම සඳහා එරට විසින් ප්‍රමාණවත් නීති සම්පාදනය කර පැවතුණ ද, එය ක්‍රියාත්මක කිරීම අතින් අසාර්ථක වී ඇති බව යි. ලෝක සෞඛ්‍ය සංවිධානය විසින් 2010 දී ගෝලීය මත්පැන් ප්‍රතිපත්තියක් ගෙන ඒමට ක්‍රියාකරනු ලැබුවා. භූතානය ද එයට සහාය දක්වමින් ඊට වසර 6කට පසු පනතක් ගෙන එමින් එයට අවසර ලබාගත්තා. නමුත්, එලෙස ලබා ගන්නා ලද පියවර ද ප්‍රමාණවත් සහ ඵලදායි ද ප්‍රශ්නාර්ථයක් පවතිනවා.</w:t>
      </w:r>
    </w:p>
    <w:p>
      <w:r>
        <w:t>එලෙස මත්පැන් සහ මත් කුඩුවලට ඇබ්බැහි වන තරුණයන් පුනරුත්ථාපනය කිරීමට ද රජය විසින් පියවර ගෙන තිබෙනවා. නමුත් මෙහි ඇති ප්‍රශ්නය වන්නේ, එලෙස වසර කිහිපයක් පුනරුත්ථාපනය වී පිටවන තරුණයන්ට සමාජයට පැමිණි විට රැකියා අවස්ථා අහිමි වීම යි. රැකියා අහිමි තරුණයන් නැවතත් රැකියාවක් ලෙස මත්පැන් සහ මත්කුඩු ආශ්‍රිතව නිතී විරෝධී ක්‍රියාවන්හි නිරත වන ආකාරය දැකගත හැකියි. එලෙස පැමිණෙන තරුණයන්ට නිසි අධ්‍යාපන මට්ටමක් නොමැති වීම ද, රැකියාවක් සොයාගැනීමට බාධාවක්. මේ නිසා නැවතත් ඔවුන් පෙර තත්ත්වයටම පත්වෙනවා.</w:t>
      </w:r>
    </w:p>
    <w:p>
      <w:r>
        <w:t>මේ තත්ත්වය වැළැක්වීමට නම් එරටට ශක්තිමත් ආර්ථික වැඩපිළිවෙලක් පැවතිය යුතු යි. තරුණයන්ගෙ විරැකියාව දුරු කළ යුතු යි. තරුණයන්ට නියැලීමට නිශ්චිත රැකියාවක් පවතින්නේ නම් මෙලෙස මත්පැන් මත්ද්‍රව්‍ය ආශ්‍රිත නීති විරෝධී ජාවාරම්වල නියැලීමට පවතින ඉඩකඩ අවම කරගන්න පුළුවන්. එසේම, නිශ්චිත වැටුපක් ලබන රැකියාවක් පැවතීම හරහා ඔවුන්ගේ මානසික පීඩනය අවම කිරීම තුළින් මත්පැන් මත්කුඩු ආදිය භාවිතා කිරීමෙන් වළක්වා ගන්නත් බැරි නැහැ.</w:t>
      </w:r>
    </w:p>
    <w:p>
      <w:r>
        <w:t>තවදුරටත් මේ පිළිබඳ අදහස් දක්වමින් මනෝචිකිත්සක ඩෝර්ජි පවසන්නේ; දැනුවත්භාවය සහ අධ්‍යාපනය ජාතික වශයෙන් ව්‍යාප්ත කරන තුරු, භූතානයේ පවතින මෙකී ඇබ්බැහිය අවසන් කළ නොහැකි බව යි. මේ නිසාම දීපව්‍යාප්තව මත්පැන්, මත්කුඩු සහ මත්ද්‍රව්‍යවලට එරෙහිව සමාජයක් ගොඩනැගීම අත්‍යවශ්‍යයෙන්ම කළ යුතු කාර්යයක් බවට පත් වෙනවා.</w:t>
      </w:r>
    </w:p>
    <w:p>
      <w:r>
        <w:t>මේ වසංගතය භූතානයට පමණක් සීමා වූ ඛේදවාචකයක් නොවෙයි. ලාංකිකයන් වශයෙන් අප ද එම ඛේදවාචකය අත්විඳිමිනුයි ඉන්නෙ. මතින් තොර සමාජයක් බිහි කිරීම භූතානයට පමණක් නොව, ශ්‍රී ලාංකිකයන් වන අපට ද අතිශයින් ම වැදගත්.</w:t>
      </w:r>
    </w:p>
    <w:p>
      <w:r>
        <w:t>මූලාශ්‍රයයන්:</w:t>
      </w:r>
    </w:p>
    <w:p>
      <w:r>
        <w:t>https://ophi.org.uk/policy/national-policy/gross-national-happiness-index/</w:t>
      </w:r>
    </w:p>
    <w:p>
      <w:r>
        <w:t>https://foreignpolicy.com/2019/09/26/addicted-in-bhutan/</w:t>
      </w:r>
    </w:p>
    <w:p>
      <w:r>
        <w:t>ඉකුත් සැප්තැම්බර් 23, එක්සත් ජාතීන්ගේ ලෝක නායකයන් ආමන්ත්‍රණය කිරීමට පරිසර ක්‍රියාකාරිනී ග්‍රේටා තුන්බර්ග්ට අවස්ථාව හිමි විය. ඒ ඇය ආරම්භ කළ දේශගුණ විපර්යාසයට එරෙහිව සටන් වදින ජාත්‍යන්තර ව්‍යාපාරය නිසාවෙනි. සිකුරාදා දින පංති වර්ජනය කර ස්වීඩන පාර්ලිමේන්තුව ඉදිරිපිට තනිව අරගල කරමින් ආරම්භක කෙටි පියවරක් තැබූ ග්‍රේටා තුන්බර්ග්, අද වන විට දේශගුණ විපර්යාසයට එරෙහිව සටන් වදින ජාත්‍යන්තර ව්‍යාපාරයේ ප්‍රධානම පුරුකක් බවට පත්ව හමාරය. ඇයගෙන් ලද පන්නරය ලොව පුරා රටවල් රැසක දේශගුණ විපර්යාසවලට එරෙහිව තරුණ පරපුර පෙළගැසීමට හේතු විය. දේශගුණ විපර්යාස පිළිබඳව ලෝක නායකයින්ගේ අවධානය දිනාගැනීමේ අරමුණින් ඇය ගෙන යන මෙම අරගලය ඒ අතර සුවිශේෂ යි.</w:t>
      </w:r>
    </w:p>
    <w:p/>
    <w:p>
      <w:r>
        <w:t>දේශගුණික විපර්යාස සම්බන්ධයෙන් ක්‍රියාකිරීමට අපොහොසත් වී ඇති බවට චෝදනා කරමින් ඇය ලෝක නායකයන් ඉදිරියේ අපූරු කතාවක් කළා ය.</w:t>
      </w:r>
    </w:p>
    <w:p>
      <w:r>
        <w:t>“ඔබ, මගේ සිහින හා මගේ ළමා කාලය ඔබේ හිස් වචනවලින් සොරකම් කරලා”</w:t>
      </w:r>
    </w:p>
    <w:p>
      <w:r>
        <w:t>නිව්යෝක් නුවර පැවති එක්සත් ජාතීන්ගේ දේශගුණික සමුළුව හමුවේ ඇය කඳුළු පිරි දෑසින් යුතුව පවසා සිටියා ය.</w:t>
      </w:r>
    </w:p>
    <w:p>
      <w:r>
        <w:t>ලෝකයට වැඩිම බලපෑමක් සිදුකළ හැකි දැරියක් ලෙස සැලකෙන ග්‍රේටා තුන්බර්ග්, තවමත් 16 හැවිරිදි වියේ පසුවන අතර මේ වසරේ නොබෙල් සාම ත්‍යාගය සඳහා ඇයගේ නම ද යෝජනා වී තිබේ.</w:t>
      </w:r>
    </w:p>
    <w:p>
      <w:r>
        <w:t>ඉදිරියේ දී ලිපි මාලාවක් හරහා පරිසර දූෂණය හා ඉන් ඇති වන දේශගුණික විපර්යාස පිළිබඳ ඔබ දැනුවත් කිරීමට බලාපොරොත්තු වෙමි. එහි ආරම්භක ලිපිය ලෙස මේ ලිපිය මඟින් ලොවේ දූෂිතම රටවල් හා වඩාත් පරිසර හිතකාමී රාජ්‍ය හඳුනාගනිමු.</w:t>
      </w:r>
    </w:p>
    <w:p>
      <w:r>
        <w:t>පරිසර දූෂණය මිනිසුන් සිතනවාට වඩා භයානක ය. පරිසර දූෂණේ ප්‍රතිඵල නිසාවෙන් සෑම වසරකම ලොව පුරා මිලියන තුනකට වඩා අකල් මරණ සිදු වේ. ගෝලීය පරිසර දූෂණය මට්ටම් ඉහළ යමින් පවතින අතර, සමහර රටවල් එය විසඳීම සඳහා මංපෙත් විවර කරමින් සිටී. ඒ අතර තවත් සමහරු එය එතරම් ලොකුවට තැකීමක් කර නැත. නගරවල ඉතා කුඩා දූෂක අංශු මට්ටම් පිළිබඳ ලෝක සෞඛ්‍ය සංවිධානයේ සංඛ්‍යාලේඛන මත පදනම්ව, වඩාත්ම දූෂිත හා අවම වශයෙන් දූෂිත රටවල් නම් කර ඇත. මේ ඉන් ප්‍රධාන රටවල් 10ක් පිළිබඳව යි.</w:t>
      </w:r>
    </w:p>
    <w:p>
      <w:r>
        <w:t>(2017-ලෝක සෞඛ්‍ය සංවිධානයේ වාර්තා අනුව)</w:t>
      </w:r>
    </w:p>
    <w:p>
      <w:r>
        <w:t>දකුණු හා නැගෙනහිර ආසියාවේ දුප්පත් ප්‍රදේශවල ඉහළම නාගරික දූෂණයක් ඇත. නේපාලයේ පෙනහළු හා සමේ රෝග ඉහළ යාම සඳහා එය දායක වී ඇති බව බීබීසී වාර්තා කරයි. බුදුරජාණන් වහන්සේගේ උපන් ස්ථානය වන ලුම්බිණි වැනි ප්‍රධාන තැන් පවා ඒ අසල ඇති කාර්මික ක්‍රියාකාරකම්වල බලපෑමට ලක් වී ඇත. සංචාරකයින් හුස්ම ගැනීමේ ගැටළු වාර්තා කර ඇති අතර, භික්ෂූන් වහන්සේලාට විටින් විට මුඛ ආවරණ පැලඳිය යුතු ය.</w:t>
      </w:r>
    </w:p>
    <w:p>
      <w:r>
        <w:t>අවට කාන්තාර පැවතීම නිසා ලෝකයේ නවවන දූෂිත රට වන බහරේනය යි. බහරේනය ඇතුළු මැද පෙරදිග සමහර ප්‍රදේශවල දැඩි දූවිලි කුණාටු ඇති වේ. ලෝකයේ අනෙකුත් දූෂිත ප්‍රදේශවල නගර ආවරණය වන දුමාරයට වඩා හාත්පසින්ම ඒවා වෙනස් ය. කුණාටුවලට හසු වූ අපිරිසිදු ද්‍රව්‍ය තවමත් මිනිසුන් තුළ තබා ගැනීම  මාරාන්තික ය.</w:t>
      </w:r>
    </w:p>
    <w:p>
      <w:r>
        <w:t>දිල්ලියේ ගිනිකෙළි සංදර්ශන සඳහා නව සීමාවන් උල්ලංඝනයනය කිරීම හේතුවෙන් පුද්ගලයින් 300ක් පමණ  අත්අඩංගුවට ගනු ලැබීය. ඉන්දියාවේ මාර්ග තදබදය සහිත මාර්ගවල වාතය කොතරම් නරක ද යත්, එය දිනකට සිගරට් 50ක් පානය කිරීම තරම් හානිකර බව ඩේලි ටෙලිග්‍රාෆ් පුවත්පත වාර්තා කරයි. මධ්‍යම පරිසර දූෂණ පාලන මණ්ඩලය මෑතක දී දිල්ලියේ වාතයෙහි ගුණාත්මකභාවය දැඩි ලෙස සටහන් විය. දිල්ලිය දූෂණය අතින් දෙවන වන්නේ කයිරෝවට ය. ඒ නම් කළේ වාතය, ශබ්ද, සහ ආලෝක දූෂණය යන ශ්‍රේණිගත කිරීම් අනුව ය.</w:t>
      </w:r>
    </w:p>
    <w:p>
      <w:r>
        <w:t>උලාන්බාතාර්ට ශීත ඍතුවේ දී දූෂිත වාතය ඇති නගරයක් වේ. යුනිසෙෆ් පුවත්පතට අනුව ගර්භනී කාන්තාවන් සහ ළමුන් උණුසුම්ව තබාගැනීම සඳහා අමු ගල් අඟුරු බහුලව භාවිතා කිරීම නිසා පීඩා විඳිති. පසුගිය වසර 10 තුළ නගරයේ ශ්වසන රෝග දෙගුණයකට වඩා වැඩි වී ඇති අතර, නියුමෝනියාව දැන් කුඩා දරුවන්ගේ දෙවන විශාලතම රෝගය වී ඇත.</w:t>
      </w:r>
    </w:p>
    <w:p>
      <w:r>
        <w:t>ගිම්හානයේ දී එක්සත් අරාබි එමීර් රාජ්‍යය පුරා අධික දූවිලි කුණාටු ඇති වන අතර, එහි පුරවැසියන් හුස්ම ගන්නා වාතයට එමඟින් බරපතල ප්‍රතිවිපාක ඇති කරයි. ශ්වසන විශේෂකයෙක් මෑතක දී දේශීය පුවත්පතකට පැවසුවේ, කුණාටු මඟින් සිලිකා ස්පටික, දූවිලි මයිටාවන් සහ ආසාදන ඇති වන බව යි. කෙසේ වෙතත්, දූෂණ මට්ටම් ගණනය කිරීමේ දී දූවිලි කුණාටු වැනි ස්වාභාවික සංසිද්ධි සහ මිනිසා විසින් සාදන ලද හේතු සමග කාණ්ඩගත කිරීම රජය විසින් ජාත්‍යන්තර සංවිධාන හෙළා දැක තිබේ.</w:t>
      </w:r>
    </w:p>
    <w:p>
      <w:r>
        <w:t>ලෝක සෞඛ්‍ය සංවිධානයේ ශ්‍රේණිගත කිරීම්වල වායු දූෂණය සම්බන්ධයෙන් ඊජිප්තුව පස්වන ස්ථානයේ සිටිටී. ෆෝබ්ස් සඟරාවට අනුව තාපය, අඩු වර්ෂාපතනය සහ අධික තදබදය බොහෝ දුරට කයිරෝවේ වායු දූෂණයට හේතු වි ඇත.</w:t>
      </w:r>
    </w:p>
    <w:p>
      <w:r>
        <w:t>පාරිසරික ආරක්ෂණ නීති බංග්ලාදේශයේ පවතින නමුත්, සමහරු විශාල රෙදිපිළි හා ඇඟලුම් සමාගම්වල එම නීති හිතුමතේ කඩ කරති. එවැනි සමාගම්වල කර්මාන්තශාලා විෂ සහිත අපද්‍රව්‍ය දේශීය ජල මූලාශ්‍රවලට මුදාහරියි. දුගඳ කොතරම් හානිකර ද යත්, කාර්මික ප්‍රදේශවල පාසල් ළමුන් හා ගුරුවරුන් බොහෝ විට කරකැවිල්ල හා ක්ලාන්ත ගතියට පවා පත් වේ.</w:t>
      </w:r>
    </w:p>
    <w:p>
      <w:r>
        <w:t>ඇෆ්ගනිස්ථානයේ අගනුවර වන කාබුල් අවට නගරය පුරා දූෂිත වාතය සහ දූවිල්ලෙන් පිරී ඇත. බොහෝ නිවාස හා ව්‍යාපාර භාවිතා කරන ඉන්ධනවල ගුණාත්මකභාවය ගැටළුව තව තවත් උග්‍ර කරයි. පුරවැසියන් සමහර විට පිටත දී මුහුණු ආවරණ පැළඳ සිටී.</w:t>
      </w:r>
    </w:p>
    <w:p>
      <w:r>
        <w:t>කටාර් ලෝකයේ ධනවත්ම රටකි. නමුත්, එහි ඇති අතිමහත් ධනයෙන් දූෂණය අවම කිරීම සඳහා භාවිතා කර ඇත්තේ ඉතා අවම මුදලකි. ඩේලි ටෙලිග්‍රාෆ් වාර්තා කරන්නේ තෙල් හා ගෑස් පොහොසත් වෙනත් රාජ්‍යවලට  වඩා එරට CO2 විමෝචනය වැඩි බව යි. වාතය කොතරම් නරක ද කියනවා නම් පැය භාගයක් පාපැදි පැදීමෙන් යහපතට වඩා හානියක් සිදුවන බව ද ගාඩියන් පුවත්පත වාර්තා කරයි .</w:t>
      </w:r>
    </w:p>
    <w:p>
      <w:r>
        <w:t>ලෝකයේ වඩාත්ම දූෂිත රටක් ලෙස පකිස්ථානය පිළිගනී. ඉන් වඩාත්ම පීඩාවට පත් නගර අතර පෙෂාවාර්, රාවල්පින්ඩි සහ කරච්චි පවති. ලැන්සෙට් නම් වෛද්‍ය සඟරාවේ අධ්‍යයනයකට අනුව වසරකට මරණ 310,000කට වැඩි ප්‍රමාණයක් දූෂණය නිසා සිදු වේ.</w:t>
      </w:r>
    </w:p>
    <w:p>
      <w:r>
        <w:t>ලෝක බැංකුවට අනුව, ලයිබීරියාවේ වසර ගණනාවක සිවිල් යුද්ධය නිසා මිනිසුන්ට කුණු කසළ නොදැනුවත්වම බැහැර කිරීමට සිදුවිය. 2000 දශකයේ මුල් භාගයේ ගැටුම අවසන් වීමෙන් පසුව, අගනුවර වන මොන්රෝවියා හි නිසි අපද්‍රව්‍ය සේවාවක් හඳුන්වා දුන් අතර රජය පුළුල් පරාසයක පාරිසරික ප්‍රතිසංස්කරණ දියත් කළේ ය. විනාශකාරී ගැටුම ආර්ථික සංවර්ධනයට ද බාධාවක් විය. මිනිසුන්ගෙන් 70%ක් තවමත් කෘෂිකර්මාන්තයේ නියැලී සිටිති. එම නිසා බොහෝ විට සිදුවන දූෂණය සීමිත වේ.</w:t>
      </w:r>
    </w:p>
    <w:p>
      <w:r>
        <w:t>අයර්ලන්තයේ අඩු පරිසර දූෂණ අනුපාතයට හේතු වි ඇත්තේ, නිරිතදිගින් ගලා එන පිරිසිදු වාතය යි. ප්‍රවාහන බලධාරීන් විසින් බස් රථ වෙනුවට පරිසර හිතකාමී වාහන ආදේශ කිරීමට සැලසුම් කර තිබේ. කෙසේවෙතත්, සෑම වසරකම රටපුරා සිදුවන මරණ 1,500ක් සඳහා දූෂණය තවමත් වගකිව යුතු බව අයර්ලන්තය වාර්තා කරයි.</w:t>
      </w:r>
    </w:p>
    <w:p>
      <w:r>
        <w:t>ස්ටොක්හෝම් පෘථිවියේ පිරිසිදුම අගනුවර ලෙස කිරුළු පළඳී. එය 2010 දී පළමු යුරෝපීය හරිත අගනුවර ලෙස නම් කෙරිණි. 1990 දශකයේ සිට එය කාර්තුවකින් CO 2 විමෝචනය සීමා කර ඇති අතර, 2050 වන විට පොසිල ඉන්ධන රහිත බවට පත් කිරීමට ස්වීඩන් නගර බලධාරීන් බලාපොරොත්තු වේ. මෝටර් රථ හිමිකාරිත්වයට වඩා පාපැදි පැදීමේ ජනප්‍රියතාවය, අපද්‍රව්‍ය අවම කිරීමට දරන උත්සාහය සහ පොදු ප්‍රවාහනය දිරිමත් කිරීම ස්ටොක්හෝම් සහ අනෙකුත් නගරවලට වායු දූෂණය සීමා කිරීමට උපකාරී වී තිබේ.</w:t>
      </w:r>
    </w:p>
    <w:p>
      <w:r>
        <w:t>අවම වායු දූෂණය මට්ටම් අනුව අයිස්ලන්තය ලෝකයේ හත්වැනි ස්ථානයට පත්ව ඇත. බොහෝ දුරට විදුලිය නිපදවීමට පරිසර හිතකාමී භූතාප ශක්තිය යොදා ගනී. කෙසේ වෙතත්, අයිස් සහිත මාර්ගවල වැලි පිරවූ ටයර් භාවිතා කිරීම නිසා ශීත ඍතුවේ කාර්යබහුල වේලාවේ දී පරිසර දූෂණය ඉහළ යා හැකි බවට යුරෝපීය පරිසර ඒජන්සිය අනතුරු අඟවා තිබේ.</w:t>
      </w:r>
    </w:p>
    <w:p>
      <w:r>
        <w:t>කැනඩාවේ නගර බොහොමයක් (ඔටාවා, ටොරොන්ටෝ සහ වැන්කුවර් වැනි) වායු ගුණාත්මකභාවය නිසා ලෝකයේ පිරිසිදුම නගර අතරට පැමිණ තිබේ. ඔටාවා හි, නගරය වටා ඇති විශාල හරිතභාවය බව, සාපේක්ෂව කුඩා ජනගහනය, සහ සාර්ථක පාපැදි භාවිතා කිරිමේ යෝජනා ක්‍රම මඟින් දූෂණය පාලනය කර ඇත. බිස්නස් ඉන්සයිඩර් සඟරාවට අනුව කැනඩාව පරිසර දූෂණය තව දුරටත් අඩු කිරීමට මහජනයා දිරිමත් කිරීම සඳහා පිරිසිදු වායු දිනයක් පවා පවත්වාගෙන යයි.</w:t>
      </w:r>
    </w:p>
    <w:p>
      <w:r>
        <w:t>වායු දූෂණය අවම කරනු වස්, ෆින්ලන්ත බලධාරීන් පොදු ප්‍රවාහනය සඳහා විශාල වශයෙන් ආයෝජනය කර ඇති අතර, එය කාර්යක්ෂම හා සුවපහසු නිසාවෙන් ම පුරවැසියන්ට තමන්ගේම වාහන අවශ්‍ය නොවන බව පෙනේ. 2025 වන විට හෙල්සින්කි හි මෝටර් රථ අයිතිය ශුන්‍ය කිරීමට බලාපොරොත්තු වන බව දක්වයි. පාපැදියෙන් ගමන් කරන අය සඳහා සැතපුම් 2,000කට වඩා වැඩි පාපැදි මංතීරු වෙන් කර ඇත. හොඳම නාගරික වාතය පවත්වා ගැනීමට ෆින්ලන්තයට හැකි වී තිබේ.</w:t>
      </w:r>
    </w:p>
    <w:p>
      <w:r>
        <w:t>එස්තෝනියාවේ අගනුවර බොහෝ විට පටු, රැහැන් සහිත වීදි වන අතර, රථවාහන මට්ටම් අවම මට්ටමක තබා ගැනීමට උත්සුක වේ. ෆින්ලන්ත බොක්කෙන් හමන සුළං මඟින් වෙරළබඩ නගරයේ දූෂිත වාතය ගොඩනැගීම ද නවත්වන බව පළාත් පාලන ආයතන පවසයි. එහෙත් නගරයේ පුළුල් හරිත අවකාශයන්, නිදහස් පොදු ප්‍රවාහනය සහ ගෘහස්ථ අපද්‍රව්‍ය දහනය අඩු කිරීම සම්බන්ධයෙන් නිලධාරීන්ට ද යම්කිසි ගෞරවයක් ලබා ගත හැකිය.</w:t>
      </w:r>
    </w:p>
    <w:p>
      <w:r>
        <w:t>මුහුදෙන් හමන තද සුළං, අඩු නාගරික ජනගහනය සහ අධික ලෙස කර්මාන්ත නොමැතිකම නවසීලන්තයේ ඉහළ වායු ගුණාත්මක බව සහතික කරයි. බලශක්ති කාර්යක්ෂමතාව ඉහළ නැංවීමට සහ නගරවල අපද්‍රව්‍ය පද්ධති වැඩිදියුණු කිරීමට ගත් උත්සාහයන් හේතුවෙන් පරිසර දූෂණය අවම වී ඇත.</w:t>
      </w:r>
    </w:p>
    <w:p>
      <w:r>
        <w:t>බෘනායි හි කැපී පෙනෙන ලෙස වායු දූෂණය අවම ය. එහි අගනුවර වන බන්ඩාර් සේරි බෙගවාන්, ඉන් ප්‍රමුඛ වේ. බොහෝ විට අග්නිදිග ආසියාවේ ජීවත් වීමට හොඳම ස්ථානයක් ලෙස ශ්‍රේණිගත කිරීමට මෙය ද එක් හේතුවකි. ඕනෑම රටක වාතයේ ඇති සියුම් දූෂක අංශුවල දෙවන අඩුම අනුපාතය ඇත්තේ බෘනායිවල ය. එරට  කාර්මිකකරණය වේගයෙන් තිබිය දීත් විමෝචනය අඩු මට්ටමක තබා ඇති බව ඒෂියා නිවුස් වාර්තා කරයි. වනාන්තර ආරක්ෂා කිරීම සඳහා එරට රජය විසින් දැඩි නීති රීති ගනු ලබයි. මේ සම්බන්ධයෙන් එරට ජාත්‍යන්තර ප්‍රශංසාව දිනාගෙන ඇත.</w:t>
      </w:r>
    </w:p>
    <w:p>
      <w:r>
        <w:t>ලෝකයේ අවම දූෂිත රටක් ලෙස ලෝක සෞඛ්‍ය සංවිධානය විසින් ශ්‍රේණිගත කර ඇත. එරට දැඩි පාරිසරික රෙගුලාසි මඟින් ඕස්ට්‍රේලියාව පුරා පිරිසිදු වාතය පවත්වා ගැනීමට උපකාරී වී තිබේ. බිස්නස් ඉන්සයිඩර් පුවත්පතට අනුව, රටේ විශාලතම නගර පහේම වාතයෙහි ගුණාත්මකභාවය සෞඛ්‍ය සම්පන්න ලෙස වර්ග කර ඇත. ඒ ආර්ථික හා කාර්මික අතින් ද එරට ඉදිරියෙන් සිටින පසුබිමක ය. නිවාඩුවක් හෝ ජීවත්වීමට අලුත් තැනක් සොයාගැනීමේ දී නැවුම් වාතය ඔබ සොයන්නේ නම්, පෘථිවියේ හොඳම ස්ථානයකි, ඕස්ටේලියාව.</w:t>
      </w:r>
    </w:p>
    <w:p>
      <w:r>
        <w:t>පරිසර අප සැමගේම ය. එය රැක ගැනිමේ වගකීම ඇත්තේ රාජ්‍යයට පමණක් නොවේ. එහි ජිවත් වන ඔබ, අප සැමට ම එහි වගකිමක් ඇත. පරිසර හිතකාමී නිවසක්, නගරයක්, රාජ්‍යයක් ගොඩනැගිය හැක්කේ ඔබේ දායකත්වය හා කැපවීම මත ය. ඔබට උරුම වූ පරිසරය ඒ ආකාරයෙන් ම අනාගතය වෙනුවෙන් ද රැකගත යුතු ය. ඔබ ඔබට හිමි වූ ඒ පරිසරය, අනාගත පරපුර වෙත උරුම නොකරන්නේ නම් ඔවුන්ගේ දෝෂාරෝපණයෙන් ඔබට කිසිදා විනිර්මුක්ත විය නොහැකිය. හෙට වෙනුවෙන් ඔබේ යුතුකම අදම ඉටු කරන්න.</w:t>
      </w:r>
    </w:p>
    <w:p>
      <w:r>
        <w:t>මූලාශ්‍රයයන්:</w:t>
      </w:r>
    </w:p>
    <w:p>
      <w:r>
        <w:t>Worldpopulationreview.com</w:t>
      </w:r>
    </w:p>
    <w:p>
      <w:r>
        <w:t>lovemoney.com</w:t>
      </w:r>
    </w:p>
    <w:p>
      <w:r>
        <w:t>sinhala.adaderana.lk</w:t>
      </w:r>
    </w:p>
    <w:p>
      <w:r>
        <w:t>telegraph.co.uk</w:t>
      </w:r>
    </w:p>
    <w:p>
      <w:r>
        <w:t>activesustainability.com</w:t>
      </w:r>
    </w:p>
    <w:p>
      <w:r>
        <w:t>සමරිසි එහෙමත් නැත්නම් සමලිංගික, ලංකාවේ අපිට එච්චරම දිරවන්නේ නැති මාතෘකාවකි. බහුතරයක් මේ ගැන ප්‍රසිද්ධියේ කතා කරන්නට ද දක්වන්නේ බියකි. ඒ, තමනුත් සමලිංගික කියලා සමාජය හිතයි කියන බියෙනි. ඒත් කෙනෙක් සමලිංගිකත්වය ගැන කතා කළ පමණින් ඔහු හෝ ඇය සමලිංගික වෙන්නේ නැත. ඒ වගේම තමා, ඔබ යමකට අකැමැති වූ පමණින් සමස්තය එයට අකැමැති විය යුතු ද? නැත, මිනිසෙකුට තමාට හරියැ යි හැඟෙන දෙයක් කරන්න, හෘද සාක්ෂියට එකඟව ජිවත් වෙන්න පූර්ණ අයිතියක් පවතී. ඒ අයිතිය ඔබට හෝ මට උදුරා ගැනීමට නොහැකි ය. එහෙම උදුරා ගන්නේ නම් ඒක සදාචාරාත්මක ද නොවේ.</w:t>
      </w:r>
    </w:p>
    <w:p/>
    <w:p>
      <w:r>
        <w:t>සමරිසි කියන වචනය ඔබට නිතර ඇහුණ වචනයක් නොවෙන්නට පුළුවනි. ඒත්, LGBTQ කිව්වාම අද ඒක නොදන්න කෙනෙක් නැති තරම් ය. මේවට අමතරව විවිධ පහත්, අසභ්‍ය වචනත් මේ සඳහා භාවිතා කෙරෙනවා අප අසා ඇත්තෙමු. නමුත්, එවැනි වචන සදාචාරාත්මක පදනම මත මෙහි දී සඳහන් නොකරන්නට මම වගබලා ගත්තෙමි.</w:t>
      </w:r>
    </w:p>
    <w:p>
      <w:r>
        <w:t>ද්විලිංගිකත්වය සහ විෂමලිංගිකත්වය මෙන්ම සමලිංගිකත්වය ද විෂමලිංගික-සමලිංගික වර්ණාවලියේ ඇති ප්‍රධාන ලිංගික දිශානති තුනෙන් එකකි. සමලිංගිකත්වය අස්වාභාවික දෙයක් ලෙස සමහර පුද්ගලයින් විශ්වාස කරන නමුත්, විද්‍යාත්මක පර්යේෂණවලින් පෙන්වා දී ඇත්තේ සමලිංගිකත්වය සාමාන්‍ය සහ මානව ලිංගිකත්වයේ ස්වාභාවික විචලනයක් බවත්, එමඟින් සෘණාත්මක මානසික ප්‍රතිඵල ඇති නොවන බවත් ය.</w:t>
      </w:r>
    </w:p>
    <w:p>
      <w:r>
        <w:t>LGBTQ හෝ GLBT යනාදී වශයෙන් මෙකි ප්‍රජාව හඳුන්වනු ලබයි. මේ සියලු යෙදුම් මඟින් පොදුවේ ලිංගික දිශානතිය සහ අනන්‍යතාවය අදහස් කරයි. ලිංගික දිශානතිය යනු යමෙකුගේ ලිංගික ආශාවන්, ලිංගික අවශ්‍යතාවයන් හා සම්බන්ධ ආකර්ෂණය වීමේ, හැසිරීමේ සහ තම අනන්‍යතාවක් නොනැසී පවත්වා ගනු ලබන ආකාරය යි. එය මිනිසෙකු සමග ආදර හෝ ලිංගිකමය වශයෙන් තම සබඳතා වර්ධනය කර ගැනීමට  ඇති නැඹුරුව ප්‍රකාශ කරන්නකි. ලිංගික දිශානතිය සාමාන්‍යයෙන් ස්ත්‍රී-පුරුෂ සමාජභාවය මත රඳා පවතී. සරලව ගත් විට ලිංගික දිශානතිය යනු ඔබ ආදරය කරන හෝ ලිංගික සබඳතා පවත්වන්නේ කුමන ලිංගිකයෙකු සමග ද, එලෙස ආකර්ෂණය වීම ඔබ කෙලෙස අර්ථකථනය කරනවා ද යන්න යි. LGBTQIA යන යෙදුම හරහා පුළුල් පරාසයක ලිංගික අනන්‍යතා හා දිශානතියන් සහිත පුද්ගලයින් ආවරණය වේ.</w:t>
      </w:r>
    </w:p>
    <w:p>
      <w:r>
        <w:t xml:space="preserve">එනම්; L=Lesbian, G=Gay, B=Bisexual, T=Transgender, Q=Queer, I=Intersex, හා A=Asexual වශයෙනි.  </w:t>
      </w:r>
    </w:p>
    <w:p>
      <w:r>
        <w:t>කාන්තාවකට තම ආදර, කායික හෝ ලිංගික සබඳතා කෙරෙහි ආකර්ෂණීයත්වය ඇති වන්නේ තවත් එවැනිම කාන්තාවක් සමග නම්, ඇය සමලිංගික කාන්තාවක ලෙස හඳුන්වනු ලබයි.</w:t>
      </w:r>
    </w:p>
    <w:p>
      <w:r>
        <w:t>යම් පුරුෂයකුට තම ලිංගික සබඳතා හෝ ආදර සබඳතා කෙරෙහි ආකර්ෂණියත්වය ඇති වන්නේ තමා වැනිම  පුරුෂයකු සමග නම්, එවැනි පුද්ගලයෙකු සමලිංගික පුරුෂයෙකු ලෙස හඳුන්වනු ලබයි. සමලිංගිකත්වය පොදුවේ ගැහැණු-පිරිමි දෙපාර්ශ්වයට ම අදාළ කරගත හැකිය. සමලිංගිකයෙකු වීමට නම් අනිවාර්යයෙන්ම ඔවුන් තමාට සමාන ලිංගිකත්වයක් ඇති පුද්ගලයෙකු සමග එනම්, ගැහැනියක් නම් තවත් ගැහැනියක සමග සහ පුරුෂයෙක් නම් තවත් පුරුෂයෙකු සමග සබඳතා පැවැත්විය යුතුයි, ලිංගිකව ආකර්ෂණය විය යුතුය, ආදරය කළ යුතුයි. මින් කුමන හෝ සබඳතාවක් පවත්වන්නේ නම් ඉහත කී කාන්තාව හෝ පුරුෂයා සමලිංගිකයෙකුයැ යි හඳුන්වනු ලබයි.</w:t>
      </w:r>
    </w:p>
    <w:p>
      <w:r>
        <w:t>ද්විලිංගිකත්වය යනු කාන්තා හා පිරිමි යන දෙපාර්ශ්වය සමග ම ලිංගික, කායික මානසික යන සබඳතා ඇති කර ගත හැකි පිරිසට යි. මොවුන් දෙපාර්ශවය වෙත ම ආකර්ෂණය වන පුද්ගල කොට්ඨාශයකි.</w:t>
      </w:r>
    </w:p>
    <w:p>
      <w:r>
        <w:t>යම් ගැහැනියක් ලිංගිකව හෝ මානසික වශයෙන් පුරුෂයකු සමග මෙන්ම ගැහැනියක් වෙත ද සම සේ ආකර්ෂණය වන්නේ නම් එවැනි ස්ත්‍රියක් ද්විලිංගික යනුවෙන් හඳුන්වනු ලබයි.</w:t>
      </w:r>
    </w:p>
    <w:p>
      <w:r>
        <w:t>මේ කාණ්ඩයට අයත් පුද්ගලයන්ට අනෙක් අය සමග අර්ථවත් සබඳතා ගොඩනඟාගත හැකියි. මොවුන් විරුද්ධ ලිංගිකයින් සමග සමීප සබඳතා පවත්වයි. නමුත් මොවුන් අනෙක් ප්‍රභේදවලින් වෙනස් වන්නේ මොවුන් කිසිදු අවස්ථාවක ලිංගිකත්වය වෙත ආකර්ෂණය නොවීම නිසා ය. මොවුන් ace-sexual ලෙස ද හඳුන්වයි.</w:t>
      </w:r>
    </w:p>
    <w:p>
      <w:r>
        <w:t>මෙය අප සාමාන්‍යයෙන් ස්ත්‍රී-පුරුෂ සමාජභාවය සිතනා දෙයයි. අපට උපතේ දී ස්ත්‍රී හෝ පුරුෂ යනුවෙන් ලිංගික අනන්‍යතාවයක් හිමි වේ. ඒ ලිංගික ඉන්ද්‍රිය දෙස බැලීමෙනි. එම බාහිර ශරීරය දෙස බලා දෙන නිගමනය හා අපගේ හැඟීම් එකිනෙක සමග සමපාත වන්නේ නම්, ඔවුන් cisgender ලෙස හඳුන්වයි.</w:t>
      </w:r>
    </w:p>
    <w:p>
      <w:r>
        <w:t>උදාහරණයක් ලෙස ගත් විට; මා භෞතික ඉන්ද්‍රියමය වශයෙන් කාන්තාවක ලෙස පෙනී සිටින අතරම මානසික වශයෙන් සහ විඤ්ඤාණය වශයෙන් සිතන්නේ සහ පතන්නේ ද කාන්තාවක වශයෙන් නම් මා මේ කාණ්ඩයට අයත් වනු ලැබේ .</w:t>
      </w:r>
    </w:p>
    <w:p>
      <w:r>
        <w:t>සංක්‍රාන්තික සමාජභාවී පුද්ගලයන් යනු උපතේ දී පවරා ඇති ලිංගිකත්වයට වඩා වෙනස්ම ලිංගිකත්වයක් පසුකාලීනව උරුම වන්නා වු පිරිසකි. මෙය සංකීර්ණ සංකල්පයකි. මේ කාණ්ඩයට විවිධ ප්‍රභේද අයත් වේ. සංක්‍රාන්තික සමාජභාවය තුළ ප්‍රභේද ගණනාවකි. Transgender, Transsexual, Cross dressers, Drag queens, kings යනු එම ප්‍රභේද අතරින් කිහිපයකි. සංක්‍රාන්තික යන වචනයට පෙර තරු ලකුණක්  භාවිතා කරනු ඇතැම් විට දක්නට හැකිය. එමඟින් මේ කාණ්ඩය තුළ විවිධ ප්‍රභේද සහිත පුද්ගලයින් අන්තර්ගත වන බව ගම්‍ය කරවනු ලබයි.</w:t>
      </w:r>
    </w:p>
    <w:p>
      <w:r>
        <w:t>විශේෂයෙන්ම අවධාරණය කළ යුත්තේ, සංක්‍රාන්තික සමාජභාවී පුද්ගලයන් යනු ස්ත්‍රී පුරුෂ සමාජභාවය පිළිබඳ අනන්‍යතාවක් මිස ලිංගික දිශානතියක් නොවන බව යි. මෙම පුද්ගලයින් සමලිංගික පුද්ගලයින් ලෙස හඳුනාගැනීම වැරදි ය.</w:t>
      </w:r>
    </w:p>
    <w:p>
      <w:r>
        <w:t>යමෙකුගේ ස්ත්‍රී පුරුෂ සමාජභාවය හා ලිංගික දිශානතිය යන 2ම මෙහි දී අවධානයට ලක් කරයි. මෙකී පුද්ගලයින්ට නිශ්චිත ලිංගික අනන්‍යතාවක් නොමැතිය. එනම් තමන් පුරුෂයෙකු ද, එසේත් නොමැති නම් ගැහැනියක ද යන්න ඔවුනටම ප්‍රශ්නයකි. එවන්  ලිංගිකත්වය පිළිබඳ ප්‍රශ්නකාරී ගැටලු සහිත කාණ්ඩය මෙම කොටසට අයත් වේ.</w:t>
      </w:r>
    </w:p>
    <w:p>
      <w:r>
        <w:t>මෙය ස්ත්‍රී පුරුෂ අනන්‍යතාවය, ලිංගික දිශානතිය යන දෙයාකාරයටම වඩා වෙනස් වේ. මෙමඟින් හඳුන්වන්නේ යමෙකු තමාගේ ලිංගිකත්වය හඳුනා ගන්නා ආකාරය යි. ඔවුන්ගේ ශරීරයේ අවයව මත ලිංගිකත්වය තීරණය කරනු ලබයි. එනම් මෙම පුද්ගලයන්ට මිශ්‍ර හා නොපැහැදිලි බාහිර ලිංගික ඉන්ද්‍රියන්, අභ්‍යන්තර ලිංගික ඉන්ද්‍රියන් තිබිය හැකිය. මොවුන්ට උපතේ දී යම් ලිංගිකත්වයක් හිමි වේ. නමුත් කුඩා අවධියේ දී ම ඔවුන්ගේ ලිංගේන්ද්‍රිය පිළිබඳ ශල්‍යකර්මවලට භාජනය වන අතර සංස්කෘතික වශයෙන් පිළිගත හැකි පරිදි ස්ත්‍රී හෝ පුරුෂ පෙනුමක් ලබාගැනීමට ඒ හරහා ක්‍රියා කරනු ලබයි. නමුත් එය වෛද්‍ය විද්‍යාවේ ආචාරධර්ම අභියෝගයට ලක් කරයි. එලෙස කුඩා අවදියේ දී එවැනි ශල්‍ය කර්මයට ලක්වන පුද්ගලයන්ට පසුකාලීනව තමාගේ වැදගත් ඉන්ද්‍රියක් තමාට අහිමි වූවායැ යි යන හැඟීමක් ඇති වන බව පසුකාලීනව කරන ලද පර්යේෂණවලින් තහවුරු වී ඇත. ලොව පුරා උපදින දරුවන්ගෙන් 2%-4% අතර ප්‍රමාණයක් මේ කාණ්ඩයට අයත් වේ .</w:t>
      </w:r>
    </w:p>
    <w:p>
      <w:r>
        <w:t>LGBTQIA යන කාණ්ඩයට අයත් වන පුද්ගලයින්ට විවිධ ලිංගික අනන්‍යතා හා විවිධ ලිංගික දිශානතීන් සහිත ය. නමුත් විවිධත්වය සහිත මේ සියලු දෙනා එක් ප්‍රධාන කාණ්ඩයකට හෝ ප්‍රජාවකට ගොනුකොට කතා කරනු ලබන්නේ ඇයි ද යන්න පිළිබඳ අවධානය යොමු කිරීම අතිශයින්ම වැදගත් ය. ඔවුන් තමාගේ ලිංගිකත්ව අනන්‍යතාවය හෝ ලිංගික දිශානතිය මත එකිනෙකාට වඩා හාත්පසින්ම වෙනස් වූ නමුත් මේ සියලු දෙනා එකම කාණ්ඩයකට ගෙන අවධානය යොමු කරනු ලබන්නේ ඒ සියලු දෙනාට ම අනන්‍ය වූ එක් ලක්ෂණයක් නිසා ය. ඒ ඔවුන් පොදුවේ ප්‍රජාවක් ලෙස සමාජය තුළ හිංසනයට, පීඩනයට හා සමාජයේ හාස්‍යයට, කොන් කිරීමට ලක්වන බැවිනි.</w:t>
      </w:r>
    </w:p>
    <w:p>
      <w:r>
        <w:t>මානව හිමිකම් යනු මිනිසකු ලෙස උපත ලැබීම නිසාම මිනිසාට අනිවාර්යය ලෙස හිමි විය යුතු, අහිමි කළ නොහැකි අයිතිවාසිකම් සමුදායකි. එසේ නම්, මිනිසුන් ලෙස උපත ලද මෙම ප්‍රජාවට ද මානව හිමිකම් හිමි විය යුතු ය. ඔවුනට ද තමාට කැමති අයෙකුට ආදරේ කිරීමට, තමන් කැමැති අයකු සමග ලිංගික සබඳතා පැවැත්වීමට නිදහස සහ අයිතිය තිබිය යුතු ය.</w:t>
      </w:r>
    </w:p>
    <w:p>
      <w:r>
        <w:t>සංකිර්ණ ජාත්‍යන්තර පර්යාය තුළ කිසිදු රාජ්‍යයකට තනිව පැවැත්මක් නැත. එක් රාජ්‍යයක චර්යාව, අනෙක් රාජ්‍යයන්ට ද සෘජුව හා වක්‍රව බලපානු ලබයි. පසුගිය දිනවල ඉන්දියාව හා පාකිස්තානය අතර කාශ්මීරය මුල් කරගනිමින් ගැටුම්කාරී වාතාවරණයක් උද්ගත විය. වර්තමානය වන විට එම මතභේදකාරී තත්ත්වය යම් පමණකින් සමනය වී පැවතුණ ද, එමඟින් ගැටුම අවසන් වූවායැ යි පැවසිය නොහැකි ය. මේ ගැටුමේ ඇති බරපතලකම වන්නේ ඉන්දියාව මෙන්ම පාකිස්තානය ද න්‍යෂ්ටික බලවතුන් වීම යි. යම් ලෙසකින් මේ දෙපාර්ශවය අතර ගැටුමක් උද්ගත වුවහොත් න්‍යෂ්ටික ප්‍රහාරයකට යෑමේ ඉතා ඉහළ හැකියාවක් පවතී. ඉන්දියාවට ඉතා ආසන්න රාජ්‍යයක් ලෙස එහි බලපෑම සෘජුවම ශ්‍රී ලංකාවට ද අත්විඳින්නට සිදුවනු ඇත. ඒ නිසාම න්‍යෂ්ටික ප්‍රහාරයකින් විය හැකි බලපෑම පිළිබඳව ශ්‍රී ලාංකිකයින් වන අප ද අවබෝධයෙන් සිටිය යුතු කාලය එළඹ ඇත.</w:t>
      </w:r>
    </w:p>
    <w:p/>
    <w:p>
      <w:r>
        <w:t>න්‍යෂ්ටික බලය ලොවට හඳුන්වා දුන්නේ ඇල්බට් අයින්ස්ටයින් විසිනි. ඒ E = mc2 සූත්‍රය ආශ්‍රයෙනි. එම සූත්‍රය භාවිතා කරමින් ඇමරිකාව පළමුවරට න්‍යෂ්ටික අත්හදා බැලීමක් සිදුකළහ. ඉන් අනතුරුව, සෝවියට් දේශය ද න්‍යෂ්ටික බලය අත්පත් කරගැනීම වෙත අවධානය යොමු කළහ. ඒ අනුව වරින් වර ඇමෙරිකාව සහ සෝවියට් රුසියාව න්‍යෂ්ටික අත්හදා බැලීම් සිදුකළහ. ඒවා ගුණාත්මකව සහ ප්‍රමාණාත්මකව වර්ධනය විය. පසුකාලීනව බිතාන්‍ය, ප්‍රංශය වැනි ලෝක බලවතුන් ද න්‍යෂ්ටික බලය අත්පත් කරගත්හ. වර්තමානය වන විට රාජ්‍ය නමයක් සතුව න්‍යෂ්ටික අවි ආයුධ පවතී.</w:t>
      </w:r>
    </w:p>
    <w:p>
      <w:r>
        <w:t>න්‍යෂ්ටික අවිආයුධ කොපමණ නිෂ්පාදනය කළත්, න්‍යෂ්ටික ප්‍රහාරයක් දියත් කළේ ඉතිහාසයේ එකම අවස්ථාවක දී පමණි. ඒ 1945 ජපානයේ හිරෝෂිමා හා නාගසාකි වෙත එල්ල කරන ලද ප්‍රහාරය යි. ඉන් අනතුරුව, මේ තාක් කිසිදු න්‍යෂ්ටික ප්‍රහාරයක් සිදුකර නොමැත. හිරෝෂිමා හා නාගසාකි අතිබිහිසුණු විනාශය  දුටු ඇල්බට් අයින්ස්ටයින් ප්‍රකාශ කළේ, මෙවැනි විනාශයක් තමාට පුරෝකතනය කරගත හැකි වූවා නම් න්‍යෂ්ටික බෝම්බයක් නිපදවන්නට කිසි ලෙසකින් කටයුතු නොකරන බව යි. තවදුරටත් අදහස් දක්වමින් ඔහු ප්‍රකාශ කළේ, හතරවෙනි ලෝක යුද්ධයක් ඇති වුවහොත් එය අනිවාර්යයෙන්ම මිනිසා විසින් දඬුමුගුරු ආදියෙන් සිදුකරන බව යි. එමඟින් ඔහු අදහස් කරනු ලැබුවේ තුන්වැනි ලෝක යුද්ධය අනිවාර්යෙන්ම න්‍යෂ්ටික යුද්ධයක් වන බව යි. න්‍යෂ්ටික ප්‍රහාරයක බලපෑම පුරෝකතනය කළ නොහැකි තරම් බලවත් ය. එය මානවයාට, පරිසරයට දීර්ඝකාලීන සහ කෙටිකාලීනව බිහිසුණු ප්‍රතිවිපාක අත්පත් කර දෙයි.</w:t>
      </w:r>
    </w:p>
    <w:p>
      <w:r>
        <w:t>න්‍යෂ්ටික පිපිරීමක් සාම්ප්‍රදායික බෝම්බ පිපිරීමකින් වෙනස් වන්නේ එය සාමාන්‍ය ප්‍රහාරයකට වඩා දහස් සංඛ්‍යාත (ඇතැම් විට මිලියන සංඛ්‍යාත) ශක්තියක් හා බලයක් අන්තර්ගත වන නිසාවෙනි. දෙවර්ගයෙම  ප්‍රහාර රඳා පවතින්නේ පිපිරීමේ හෝ කම්පනය තරංගවල විනාශකාරී බලපෑම මත ය. පිපිරීමක දී ඇති වන උෂ්ණත්වය සාම්ප්‍රදායික පිපිරීමකට වඩා අතිශයින්ම බලවත් ය. පිපිරීමක දී නිකුත් වන ශක්තිය ආලෝකය හා තාපය ස්වරූපයෙන් විමෝචනය වේ. එම ශක්තිය පිළිස්සුම් තුවාල ඇති කිරීමට මෙන්ම ගිනි කුණාටු ඇති කිරීමට තරම් ද බලවත් ය.</w:t>
      </w:r>
    </w:p>
    <w:p>
      <w:r>
        <w:t xml:space="preserve">න්‍යෂ්ටික අවියක ශක්තියෙන් 85%ක් පමණ කම්පන හා තාප ශක්තිය ජනනය කරයි. ඉතිරි 15%ක න්‍යෂ්ටික  විකිරණ ලෙස මුදා හරී. ඉන් 5%ක් ආරම්භක න්‍යෂ්ටික විකිරණවලින් සමන්විත ය. පිපිරීම සිදු වී මිනිත්තුවක් හෝ ඊට ආසන්න කාලයක් තුළ දී නිකුත් වේ. එය ගැමා කිරණ හෝ නියුට්‍රෝන නමින් හඳුන්වයි. ඉතිරි 10% යම් කාල පරාසයක් තුළ දී විමෝචනය වන අවශේෂ න්‍යෂ්ටික විකිරණ වේ.  </w:t>
      </w:r>
    </w:p>
    <w:p>
      <w:r>
        <w:t>Yield යනු න්‍යෂ්ටික අවියක ශක්තිය ගණනය කරන ආකාරය යි.</w:t>
      </w:r>
    </w:p>
    <w:p>
      <w:r>
        <w:t>න්‍යෂ්ටික පිපිරුමක බලය රඳා පවතින්නේ පුපුරා යන උස අනුව යි. න්‍යෂ්ටික අවියක් පෘථිවි පෘෂ්ඨය මත හෝ ඊට ආසන්නයෙන් පිපිරී ගියහොත් විශාල ආවාටයක් ඇති කරයි. වාතය, ඉහළ උන්නතාංශය, දිය යට, භූගත සහ මතුපිට පිපිරීම් ලෙස පිපිරිම් වර්ග කිහිපයක් හඳුනාගත හැකිය.</w:t>
      </w:r>
    </w:p>
    <w:p>
      <w:r>
        <w:t>පිපිරීමක දී සිදුවන්නේ කම්පන තරංග හරහා වායු පීඩනය වෙනස් වී හදිසි සුළං තත්ත්වයක් නිර්මාණය වීම යි. න්‍යෂ්ටික පිපිරීමත් සමග තත්පර භාගයක් වැනි ඉතා සුළු කාලයක් තුළ ගිනි බෝලයක් නිර්මාණය වේ. එහි දී ඇති වන උෂ්ණත්වය අධිපීඩන තරංගයක් ලෙස වර්ධනය වී පිටතට ගමන් කරයි. එම කම්පනය සුළං ධාරාවක් නිර්මාණය කරනු ලබයි. එය වස්තූන් වෙත ගතික පීඩනයක් ඇති කරයි. ඒ අනුව එම අධි පීඩනය හානිවලට ප්‍රධාන හේතුව වේ.</w:t>
      </w:r>
    </w:p>
    <w:p>
      <w:r>
        <w:t>ප්‍රහාරයේ බලපෑම මනිනු ලබන්නේ අධි පීඩනය පරිමාව (psi) මත යි.</w:t>
      </w:r>
    </w:p>
    <w:p>
      <w:r>
        <w:t>අධි පීඩන පරිමාව සමග සුළං ධාරාවක් ඇති වෙයි.</w:t>
      </w:r>
    </w:p>
    <w:p>
      <w:r>
        <w:t>මිනිසුන්ට මාරාන්තික හානියක් සිදුවීමට නම් 40psiවලට වැඩි පීඩනයක් අවශ්‍ය වේ.</w:t>
      </w:r>
    </w:p>
    <w:p>
      <w:r>
        <w:t>න්‍යෂ්ටික පිපිරීමකින් ලැබෙන ශක්තියෙන් සියයට 35ක් පමණ තාප විකිරණ වේ. එය හිරුගේ අභ්‍යන්තර උෂ්ණත්වයට සම වේ.</w:t>
      </w:r>
    </w:p>
    <w:p>
      <w:r>
        <w:t>පිපිරීමෙන් තත්පරෙන් මිලියනයකටත් අඩු කාලයක් තුළ දී ගිනි බෝලයක් නිර්මාණය වේ. ගිනි බෝලයේ මඟින් අවට වාතය දවාල යි. ඒ අනුව එය සුළං බැලුනයක් මෙන් ක්‍රමයෙන් ඉහළ නගී. ඒ තත්පරේට අඩි 250ක් 350ත් අතර වේගයෙනි. විනාඩියකින් පමණ පසුව ගිනි බෝලය ක්‍රමයෙන් සිසිල් වන්නට පටන් ගනී. තවදුරටත් ඒ හරහා විකිරණ විමෝචනය නොකරයි.</w:t>
      </w:r>
    </w:p>
    <w:p>
      <w:r>
        <w:t>ගිනි බෝලය සිසිල් වන විට එහි වාෂ්ප ඝනීභවනය වී වලාකුළක් නිර්මාණය වේ. මෙහි නයිට්‍රජන් අම්ලය හා  නයිට්‍රජන් ඔක්සයිඩ් තිබීම නිසා වලාකුළ මුල දී රතු පැහැයට හුරු දුඹුරු පැහැයකින් දිස්වේ. පසුව, එය ක්‍රමයෙන් සුදු පැහැයට හැරේ. මේ වලාකුළ තුළ ඇදගන්නා ලද සුන්බුන් අපද්‍රව්‍ය විශාල ප්‍රමාණයක් පැවතිය හැකිය. මිනිත්තු දහයකට පමණ පසු එහි උපරිම උස වාර්තා වාර්තා කරයි. ඉන්පසු එය තව දුරටත් ඉහළ නොයයි.</w:t>
      </w:r>
    </w:p>
    <w:p>
      <w:r>
        <w:t>න්‍යෂ්ටික පිපිරීමක දී විශාල තාප ශක්තියක් මුදාහරී. එය ගිනි කුණාටු මඟින් විමෝචනය වේ. කුණාටුවක් හටගැනීමට නම් සැතපුම් අටක පමණ සුළං වේගයක් පැවතිය යුතු ය. එහි බලපැමට ලක්වෙන ප්‍රදේශය අවම වශයෙන් සැතපුම් භාගයක් පමණ වේ.</w:t>
      </w:r>
    </w:p>
    <w:p>
      <w:r>
        <w:t xml:space="preserve">හිරෝෂිමාවේ ඇති වූ ගිනි කුණාටුවෙන් වර්ග සැතපුම් 4.4ක් විනාශ විය. නමුත් නගසාකිවල ගිනි කුණාටුවක් ඇති නොවීය. එයට හේතු වූයේ භූවිෂමතාවය පැවැති විවිධත්වය යි.  </w:t>
      </w:r>
    </w:p>
    <w:p>
      <w:r>
        <w:t>ගිනි කුණාටු සාම්ප්‍රදායික බෝම්බ ප්‍රහාරවල දී ද ඇති විය හැකිය. දෙවන ලෝක යුද්ධ සමයේ ටෝකියෝ වැනි නගරවල ගිනි කුණාටු ඇති වී තිබේ.</w:t>
      </w:r>
    </w:p>
    <w:p>
      <w:r>
        <w:t>විකිරණවලට නිරාවරණය වීමෙන් සම පිලිස්සී යා හැකිය. මෙය flash පිලිස්සුම් නමින් හඳුන්වයි. මෙහි දී තුවාල ඇති වන්නේ පුද්ගලයන්ගේ සම, විකිරණ ශක්තිය අවශෝෂණය කර ගැනීමෙනි.</w:t>
      </w:r>
    </w:p>
    <w:p>
      <w:r>
        <w:t>මේ මෙගාටොන් 1ක පිපිරීමක් තුළ දී;</w:t>
      </w:r>
    </w:p>
    <w:p>
      <w:r>
        <w:t>සැතපුම් හතක් දුරින් සිටින පුද්ගලයන්ගේ පිලිස්සුම් තුවාල ඇති වේ.</w:t>
      </w:r>
    </w:p>
    <w:p>
      <w:r>
        <w:t>සැතපුම් හයක් දුරින් සිටින පුද්ගලයන්ගේ සමේ පටක විනාශ වේ. සැතපුම් 5කට ආසන්න ප්‍රමාණයක් සිටින පුද්ගලයන්ගේ ශරීරයෙන් සියයට 25ක් පමණ පිලිස්සී යයි. එය ඉතාමත් මාරාන්තික විය හැකිය.</w:t>
      </w:r>
    </w:p>
    <w:p>
      <w:r>
        <w:t>හිරෝෂිමා නාගසාකිවල සිදු වූ මරණවලින් සියයට පනහක පමණ පිලිස්සුම් තුවාල දැකගත හැකි විය.</w:t>
      </w:r>
    </w:p>
    <w:p>
      <w:r>
        <w:t>න්‍යෂ්ටික පුපුරායාමෙන් නිපදවන දීප්තිමත් ආලෝක ධාරාව දෘෂ්ටි විතානයට හානි කරයි. දෘෂ්ටි විතානයේ  දෘශ්‍ය හා කෙටි තරංග අධෝරක්ත කිරණවලට ගොදුරු වේ. එහි ප්‍රතිඵල ලෙස තාවකාලික අන්ධභාවයට පත්විය හැකියි. අන්ධභාවයට පත්විය හැකියි.</w:t>
      </w:r>
    </w:p>
    <w:p>
      <w:r>
        <w:t>මෙගා ටෝන් 1ක පිපිරීමක් තුළ දී;</w:t>
      </w:r>
    </w:p>
    <w:p>
      <w:r>
        <w:t>පිපිරීමක දී නිකුත් වන විකිරණ පිපිරීමත් සමග නිර්මාණය වන බිම්මල් වලාකුළ සමග ඉහළ අවකාශයට ගමන් කර පසුව, සුළු වෙලාවකින් නැවත පෘථිවිය මතු පිටට වැටේ. නමුත් එමඟින් වැඩි බලපෑමක් ඇති නොකරයි. මන්ද, එලෙස පතිත වන භූමිය තුළ දැනටමත් විනාශයක් සිදු වී ඇති හෙයින් අලුතෙන් විනාශ වීමට යමක් ඉතුරුව නොතිබීම යි. නමුත් මෙහි බරපතලකම වන්නේ එසේ ඉහළ යන විකිරණ පෘථිවියට පතිත වීමට පෙර සුළඟින් යම් ප්‍රදේශයක පැතිර යයි. එම නිසා විකිරණ පතිත වන ප්‍රදේශය වෙනස් වේ. එම විකිරණ ජල අංශු සමග තැන්පත් වීමෙන් දූෂිත න්‍යෂ්ටිකකරණය වූ වර්ෂාපතනයක් ලැබිය හැකිය. ඒ අනුව පිපිරුම සිදුනොවූ ප්‍රදේශයන් ද වර්ෂාපතනය හරහා විකිරණ බලපෑමට ලක්වේ.</w:t>
      </w:r>
    </w:p>
    <w:p>
      <w:r>
        <w:t>ගිනි කුණාටු මඟින් ඉහළට නගින දුමාරය ටොන් බිලියන ගණනින් අවකාශය තුළ තැන්පත් වී අංශු පටියක් නිර්මාණය කරයි. මෙහි බලපෑම නිසා සූර්යාලෝකය සති ගණනාවක් පෘථිවියට පතිත නොවේ. ඒ අනුව ශීත කාලගුණයක් ඇති වේ. එම තත්ත්වය ප්‍රභාසංස්ලේෂණයට ද බාධාවකි. ඒ අනුව අධික සීතල, ආහාර හිඟ වීම,  ඉහළ විකිරණ මට්ටම යන හේතු මත ප්‍රහාරයට සෘජුව ලක් නොවූ ප්‍රදේශවල ජනතාවගේ ද, සත්ත්වයන්ගේ ද ජිවිත විනාශ විය හැකිය .</w:t>
      </w:r>
    </w:p>
    <w:p>
      <w:r>
        <w:t xml:space="preserve">මේ අනුව පැහැදිලි වන්නේ න්‍යෂ්ටික ප්‍රහාරයක බලපෑම අදාළ ප්‍රහාරය සිදු වූ ස්ථානයට පමණක් සීමා නොවී සමස්ත කලාපයටම, ලෝකයටම සෘජු හා වක්‍ර අන්දමින් බලපෑම් ඇති කරන බව යි. එසේම එහි බලපෑම එක් පරම්පරාවකින් අවසන් නොවේ. පරම්පරා ගණනාවක් යන තුරු විකිරණශීලී පරිසරයේ බලපෑම පවතී.  </w:t>
      </w:r>
    </w:p>
    <w:p>
      <w:r>
        <w:t>මූලාශ්‍රය:</w:t>
      </w:r>
    </w:p>
    <w:p>
      <w:r>
        <w:t>www.atomicarchive.com</w:t>
      </w:r>
    </w:p>
    <w:p>
      <w:r>
        <w:t xml:space="preserve">කවරයේ පින්තූරය: </w:t>
      </w:r>
    </w:p>
    <w:p>
      <w:r>
        <w:t xml:space="preserve">indy100 </w:t>
      </w:r>
    </w:p>
    <w:p>
      <w:r>
        <w:t>කාශ්මීරය මුල් කර ගනිමින් ඉන්දියාව හා පාකිස්තානය අතර මේ දිනවල උද්ගත වෙමින් පවතින අර්බුදකාරී වාතාවරණයත් සමග න්‍යෂ්ටික අවි භාවිතය පිළිබඳ යළිත් සමාජය තුළ කතාබහක් මතුව ඇත. ඊට හේතුව ඉන්දියාව මෙන්ම පාකිස්තානය ද න්‍යෂ්ටික බලය සහිත රාජ්‍යයන් වීම යි. පාකිස්තානය යුරේනියම්වලින් පොහොසත් නිසාවෙන් න්‍යෂ්ටික අවි නිපදවීමේ හැකියාව ඉහළ ය. වර්තමානය වන විට පාකිස්තානය සතුව න්‍යෂ්ටික අවි 110-130ත් අතර ප්‍රමාණයක් ඇති බවට විශ්වාස කෙරේ. එයට සමගාමීව ඉන්දියාව තුළ න්‍යෂ්ටික අවි 130-140ත් අතර ප්‍රමාණයක් ඇති බව හාන්ස් ක්‍රිස්ටෙන්සන් සහ මැට් කෝර්ඩා පවසා සිටී. ඒ අනුව යම් ලෙසකින් න්‍යෂ්ටික ප්‍රහාරයක් එල්ල වුවහොත්, එය කලාපයට පමණක් නොව සමස්ත ලෝකයටම බලපෑම් කරනු ඇති. නෂ්ටික අවි භාවිතය පිළිබඳ පවතින නෛතිකභාවය පිළිබඳව සාකච්ඡා කිරීම මෙම ලිපියේ බලාපොරොත්තුව යි.</w:t>
      </w:r>
    </w:p>
    <w:p>
      <w:r>
        <w:t>නෂ්ටික අවි භාවිතය පිළිබඳව පිළිගත් නෛතික ප්‍රකාශනයක් නොමැත. 1996 දී න්‍යෂ්ටික අවි භාවිතයන් හි නෛතිකභාවය පිළිබඳව ජාත්‍යන්තර යුක්ති අධිකරණයෙන් විමසන ලදී. එහි දී ජාත්‍යන්තර යුක්ති අධිකරණයේ මතය වූයේ, නෂ්ටික අවි භාවිතා කිරීම ජාත්‍යන්තර මානුෂවාදී නීතියට පටහැනි බව යි. නමුත්  නිශ්චිතව න්‍යෂ්ටික අවි භාවිතය නීත්‍යනුකූල නොවන බව දක්වා නොමැත. නමුත් ඔවුන් කොන්දේසියක් ඉදිරිපත් කරමින් දක්වනු ලැබුවේ, රාජ්‍යයකට තම ආත්ම ආරක්ෂාවට දැඩි තර්ජනයක් පවතී නම් තම පැවැත්ම අවදානමකට ලක් නොවී ආරක්ෂා කරගැනීම උදෙසා න්‍යෂ්ටික අවි භාවිතා කළ හැකි බව යි. නමුත් මෙහි ඇති දුර්වලතාවය වන්නේ ‘දැඩි තර්ජනයක්’ යනු කුමක්දැ යි අර්ථකථනය කර නොතිබීම යි. මේ නිසා සෑම රාජ්‍යයක්ම තමාට පැමිණෙන අර්බුද ‘දැඩි තර්ජනයක්’යැ යි අර්ථකථනය කරමින් න්‍යෂ්ටික අවි භාවිතා කිරීම සාධාරණීකරණය කිරීමට පෙළඹිය හැකි ය.</w:t>
      </w:r>
    </w:p>
    <w:p>
      <w:r>
        <w:t>ජාත්‍යන්තර මානුෂවාදී නීතිය (International Humanitarian Law) යටතේ නෂ්ටික අවි භාවිතය සාධාරණීකරණය කළ නොහැකි ය. මානුෂවාදී නීතිය යනුවෙන් හඳුන්වනු ලබන්නේ, යුද්ධයක් අතරතුර සිවිල් වැසියන්ට අදාළ වන්නා වූ නීතිය යි. මෙම ජිනිවා ගිවිසුම සම්මුති 4කින් ද ප්‍රොටෝකෝල 3කින් ද සමන්විත වේ. ජිනිවා සම්මුතිය 1949 දී සම්මත කරගත් අතර පළවෙනි සහ දෙවන ප්‍රොටෝකෝල 1977 දී ගෙන එනු ලැබී ය. මෙම ප්‍රොටෝකෝලය හරහා සිවිල් ජනතාවගේ ආරක්ෂාව වෙනුවෙන් විශේෂිත අවධානයක් යොමු කරන ලදී. මෙහි පළවෙනි ප්‍රොටෝකෝලය (protocol) තුළ දක්වා ඇත්තේ; ‘අධික ලෙස තුවාල හෝ අනවශ්‍ය වේදනා ඇති කරන ආයුධ භාවිතය පරිසරයට පුළුල් ලෙස හා දීර්ඝ කාලීන ලෙස දැඩි හානි සිදුකරන යුද වර්ග තහනම්’ බව යි.</w:t>
      </w:r>
    </w:p>
    <w:p>
      <w:r>
        <w:t>මෙයට අමතරව ජිනීවා සම්මුතිය තුළ ප්‍රධාන මූලධර්ම දෙකක් හඳුනාගත හැකියි.</w:t>
      </w:r>
    </w:p>
    <w:p>
      <w:r>
        <w:t>යුද්ධයක දී සිවිල් වැසියන් ආරක්ෂා කර ගැනීමටත්, සටන්කරුවන් හමුදාමය නොවන ඉලක්ක වෙත පහර දීම වැළැක්වීමටත් ක්‍රියා කළ යුතු යි.</w:t>
      </w:r>
    </w:p>
    <w:p>
      <w:r>
        <w:t>සටන් කරන පාර්ශව සතුරා පරාජය කිරීමට අවම බලය භාවිතා කිරීමට වගබලා ගත යුතු යි.</w:t>
      </w:r>
    </w:p>
    <w:p>
      <w:r>
        <w:t>මේ අනුව ජිනීවා සම්මුතිය යටතේ න්‍යෂ්ටික අවි භාවිතා කිරීම සාධාරණීකරණය කළ නොහැකි බව පැහැදිලි ය. එම  සම්මුතියට අමතරව පහත සඳහන් ගිවිසුම් මඟින් ද න්‍යෂ්ටික අවි භාවිතය නීති විරෝධී බව හඳුනාගත හැකිය.</w:t>
      </w:r>
    </w:p>
    <w:p>
      <w:r>
        <w:t xml:space="preserve">මේ හරහා සිවිල් ජීවිත අහිමි වීම අවම විය යුතු බව අවධාරණය කළේ ය. </w:t>
      </w:r>
    </w:p>
    <w:p>
      <w:r>
        <w:t>නමුත් න්‍යෂ්ටික අවි භාවිතා කළහොත් එමඟින් විශාල ජිවිත, දේපළ හානි සිදු වේ. ජීවිත අහිමි වීම අවම කර ගත නොහැකි ය.</w:t>
      </w:r>
    </w:p>
    <w:p>
      <w:r>
        <w:t xml:space="preserve">මධ්‍යස්ථ ජාතීන් ආරක්ෂා කිරීමට පියවර ගත යුතු ය. </w:t>
      </w:r>
    </w:p>
    <w:p>
      <w:r>
        <w:t xml:space="preserve">නමුත් න්‍යෂ්ටික ප්‍රහාරයක් එල්ල වීම හරහා මධ්‍යස්ථ ජාතීන් හෝ ත්‍රස්තවාදීන්යැ යි වෙන්කර හඳුනාගෙන ප්‍රහාර එල්ල කළ නොහැකි ය. </w:t>
      </w:r>
    </w:p>
    <w:p>
      <w:r>
        <w:t>අදාළ ප්‍රහාරයේ බලපැම විශාල ප්‍රදේශයකට පැතිර යයි.</w:t>
      </w:r>
    </w:p>
    <w:p>
      <w:r>
        <w:t>මෙහි මිනිසාගේ සෞඛ්‍යමය අයිතීන් පිළිබඳව අවධාරණය කර ඇත.</w:t>
      </w:r>
    </w:p>
    <w:p>
      <w:r>
        <w:t>නමුත් මෙහි දී නිකුත් කරන විකිරණ මඟින් ජනතාවගේ සෞඛ්‍යයට දරුණු ප්‍රතිවිපාක ඇති කරනු ලබයි.</w:t>
      </w:r>
    </w:p>
    <w:p>
      <w:r>
        <w:t>ජපානයේ හිරෝෂිමා හා නාගසාකිවලට එල්ල කරන ලද ප්‍රහාරයන් හි බලපෑම පරම්පරා ගණනාවක්ම පැවතුණි. .</w:t>
      </w:r>
    </w:p>
    <w:p>
      <w:r>
        <w:t>ඒ අනුව අලුතෙන් උපත ලද දරුවන් ද විවිධ ආබාධ සහිතව ඉපදුණි.</w:t>
      </w:r>
    </w:p>
    <w:p>
      <w:r>
        <w:t>මෙයට අමතරව න්‍යෂ්ටික අවි විස්තාරණය වීම වැළැක්වීම සම්බන්ධව 1968 දී Non -Proliferation Treaty  ගෙන එන ලදී. මේ ප්‍රායෝගිකව ක්‍රියාත්මක වූයේ 1970 සිට ය.</w:t>
      </w:r>
    </w:p>
    <w:p>
      <w:r>
        <w:t xml:space="preserve">මෙම ගිවිසුමේ ප්‍රධාන අරමුණ වූයේ; න්‍යෂ්ටික අවි තාක්ෂණය ව්‍යාප්ත වීම වැළැක්වීම, න්‍යෂ්ටික බලශක්තිය සාමකාමීව භාවිතා කිරීමට රාජ්‍යයන් යොමු කරවීම සහ නිරායුධකරණය දිරිමත් කිරීම යි. </w:t>
      </w:r>
    </w:p>
    <w:p>
      <w:r>
        <w:t>නමුත් එමඟින් ද අපේක්ෂිත අරමුණ ඉටුනොවුණු අතර එක්සත් ජාතීන්ගේ ආරක්ෂක මණ්ඩලය සාමාජිකයන් පස්දෙනා හැර අනෙක් රාජ්‍යයන් ද න්‍යෂ්ටික බලය වර්ධනය කර ගැනීමට පෙළඹෙන ලදී. වර්තමානයේ  න්‍යෂ්ටික බලය සහිත රාජ්‍ය නමයක් දැකගත හැකිය. ආරක්ෂක මණ්ඩලයේ නිත්‍ය සාමාජික රාජ්‍යයන් 5ට අමතරව ඉන්දියාව, පාකිස්ථානය, ඊශ්‍රායලය හා දකුණු කොරියාවට න්‍යෂ්ටික බලය පවතී.</w:t>
      </w:r>
    </w:p>
    <w:p>
      <w:r>
        <w:t>2017 දී ද නැවතත් න්‍යෂ්ටික අවි තහනම් කිරීම සම්බන්ධයෙන් ගිවිසුමක් (Treaty on the prohibition of nuclear weapons) ගෙන එන ලදී. නමුත් මෙයට න්‍යෂ්ටික බලය සහිත රාජ්‍යයන් අත්සන් නොකිරීම විශේෂත්වයකි.</w:t>
      </w:r>
    </w:p>
    <w:p>
      <w:r>
        <w:t>එසේම 2017 නොබෙල් සාම ත්‍යාගය හිමි වූයේ න්‍යෂ්ටික අවි නිරෝධායතනය වෙනුවෙන් ක්‍රියා කරන ලද, න්‍යෂ්ටික අවි අහෝසි කිරීමේ ජාත්‍යන්තර ව්‍යාපාරයට යි. මොවුහු නෂ්ටික අවි තහනම් කිරීම පිළිබඳ ගිවිසුම (Treaty on the prohibition of nuclear weapons) ක්‍රියාත්මක කිරීම හා ප්‍රවර්ධනය කිරීමට පූර්ණ කාලිනව ක්‍රියා කරති. නොබෙල් සාම ත්‍යාගය දිනාගැනීමෙන් පසුව ඔවුන් ප්‍රකාශ කළේ; න්‍යෂ්ටික අවි නිපදවීමත්, ළඟ තබා ගැනීමත්, වර්ධනය කිරීමත් යන සියල්ල ම නීති විරෝධී වන බව යි.</w:t>
      </w:r>
    </w:p>
    <w:p>
      <w:r>
        <w:t>න්‍යෂ්ටික අවි භාවිතය නෛතිකව තහනම් කර නොමැත. නමුත් එයින්, එය අනුමත කර ඇති බව ද නොකියැ වේ. න්‍යෂ්ටික අවි අවරෝධනය උදෙසා භාවිතා කිරීම ගැටළුවක් නොවේ. නමුත් යම් දිනෙක න්‍යෂ්ටික  ප්‍රහාරයක් එල්ල කරනු ලැබුවහොත් එහි ප්‍රතිවිපාකය සමස්ත ලෝකයටම අත්විඳීමට සිදුවනු ඇත.</w:t>
      </w:r>
    </w:p>
    <w:p>
      <w:r>
        <w:t>න්‍යෂ්ටික ප්‍රහාරයක් නිසා ඇති විය හැකි බලපෑම් ඊළඟ ලිපියෙන් සාකච්ඡා කරමු.</w:t>
      </w:r>
    </w:p>
    <w:p>
      <w:r>
        <w:t>මූලාශ්‍රයයන්:</w:t>
      </w:r>
    </w:p>
    <w:p>
      <w:r>
        <w:t>rightsinfo.org</w:t>
      </w:r>
    </w:p>
    <w:p>
      <w:r>
        <w:t>Armscontrol.org</w:t>
      </w:r>
    </w:p>
    <w:p>
      <w:r>
        <w:t>nationalinterest.org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
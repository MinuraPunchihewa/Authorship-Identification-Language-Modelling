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සාමාන්‍ය ව්‍යවහාරයේ දී වංකගිරියක් ලෙස හැඳින්වෙන්නේ එක් පැත්තකින් කෙළවර වන මංපෙත් රැසකින් සුසැදි පැටලිලි සහිත අවුල් ජාලයක් වැනි මාර්ගයක්. ග්‍රීක මිථ්‍යා සාහිත්‍යයේ දැක්වෙන අන්දමට යුරෝපයේ පැරණිම නගරය ලෙස සැලකෙන නොසොස් නුවර වාසය කරමින් නැගෙනහිර මධ්‍යධරණී මුහුද මධ්‍යයේ පිහිටි ක්‍රීට් දූපතේ පාලන කටයුතු මෙහෙයවූ, සියුස් දෙවිඳුන්ගේ සහ යුරෝපා නම් ෆිනීෂියානු ජාතික කාන්තාවගේ පුතු වූ මයිනස් රජු වෙනුවෙන් ඩීඩලස් නම් කල්පිත කර්මාන්තකරුවා අතිශය සංකීර්ණ වංකගිරියක් නිර්මාණය කර තිබෙනවා. එවැන්නක් ගොඩ නැංවීමේ අරමුණ වී ඇත්තේ පසුකාලීනව වීර තීසියස් අතින් මරණයට පත් වූ මිනෙටෝර් නම් සත්ත්වයා (ග්‍රීක මිථ්‍යා සාහිත්‍යයේ එන මනුෂ්‍ය මාංශ අනුභව කරන අඩක් වෘෂභ සහ අඩක් මනුෂ්‍ය අපරූපී සත්ත්වයෙක්) සිර කර තැබීම යි. ඩීඩලස් විසින් නිර්මාණය කරන ලද වංකගිරිය කොතරම් සංකීර්ණ වූවා ද කිවහොත් ඔහු පවා එයින් පිටතට පැමිණ ඇත්තේ යන්තමින්.</w:t>
      </w:r>
    </w:p>
    <w:p>
      <w:r>
        <w:t>ග්‍රීක මිථ්‍යා සාහිත්‍යයේ දැක්වෙන වංකගිරි මෙන් නොව සැබෑ ලෝකයේ වංකගිරි සතුව එක් පැත්තකින් කෙළවර වන මංපෙත් හෝ වැරදි හැරවුම් නොමැති අතර පවතින්නේ එක් නිවැරදි මාර්ගයක් පමණ යි. සිත ව්‍යාකූල කරන ප්‍රහේලිකා නොවන එවැනි වංකගිරි, මානසික සුවය ළඟා කර ගැනීමේ අරමුණෙන් භාවනාවන්හි නිරත වීම සඳහා යොදා ගන්නවා. පුරාවිද්‍යාඥයින්ගේ විශ්වාසය කරන්නේ එක්මන් වක්‍ර (unicursal curve) සහිත වංකගිරි භාවිතා කිරීමේ ඉතිහාසය ලිඛිත ඉතිහාසයෙන් ඔබ්බට දිව යන බව යි.</w:t>
      </w:r>
    </w:p>
    <w:p>
      <w:r>
        <w:t>මුල් හැරවුම් දිශාව අනුව එහි මාර්ගය වමත් හෝ දකුණත් විය හැකි අතර ලෝකයේ ස්ථාන රැසකින් ඓතිහාසික වංකගිරි පිළිබඳ සිතුවම් ඇතුළත් ශෛලමය කැටයම් සහ ශිලා ලේඛන හමු වී තිබෙනවා.</w:t>
      </w:r>
    </w:p>
    <w:p>
      <w:r>
        <w:t>පුරාණ ලෝකය සතු ප්‍රකටම වංකගිරියක් ලෙස 12 වැනි රාජ වංශයේ දී (ක්‍රිස්තු පූර්ව 1844 – 1797) 3 වැනි අමෙනෙම්හෙට් රජු විසින් හවාරාහි පිරමීඩ සංකීර්ණයක් තුළ ගොඩ නංවන ලද වංකගිරිය සැලකිය හැකි යි. එයට අමතරව ක්‍රිස්තු පූර්ව 1200ට පමණ අයත් මැටි පුවරුවක් මත කැටයම් කරන ලද වංකගිරියක රුවක්, පසුකාලීන ලෝකඩ යුගයට අයත් ග්‍රීක මාලිගයකින් සොයාගෙන තිබෙනවා. රෝම අධිරාජ්‍යයේ නැගී සිටීම සමග සාම්ප්‍රදායික වක්‍රකාර වංකගිරි, චතුරස්‍රයක හැඩයෙන් යුතුව නිර්මාණය කිරීම අරඹා ඇති අතර සොහොන් කුටි, පොදු නාන කාමර සහ නිවෙස් හැඩ ගැන්වීමට යොදා ගන්නා ලද උළු කැට මත පවා වංකගිරි දැක්වීමට රෝම වැසියන් කටයුතු කර ඇති බව යි වාර්තා වන්නේ. මධ්‍යතන යුගයට අයත් ප්‍රකටම වංකගිරිය දැක ගැනීමට ලැබෙන්නේ ප්‍රංශයේ ශාත ආසන දෙව්මැදුරේ දී යි.</w:t>
      </w:r>
    </w:p>
    <w:p>
      <w:r>
        <w:t>ඓතිහාසිකව, වංකගිරියක ඇවිදීම ආගමික සහ මායාවී අත්දැකීම් සමග සබැඳී පැවති බව පැවසීම වැරදි නැහැ. ආගම සඳහා වන භක්තිය විදහා දැක්වීම සඳහා හෝ පාපයන් සමා කිරීමට හෝ සරල වන්දනා ගමනක් ලෙස වංකගිරියක ඇවිදීමට පුරාණ වැසියන් පෙලඹී සිටි බව යි සඳහන් වන්නේ. නෝඩික සහ ස්කැන්ඩිනේවියානු බහුදේවවාදීන්ගේ විශ්වාසය වුණේ වංකගිරියක ඇවිදීම මඟින් දුෂ්කරතා ජය ගැනීම, ආරක්ෂාව තහවුරු වීම සහ වාසනාව ළඟා වන බව යි. දැනට ලෝකයේ රාජ්‍යයන් 80කින් විවිධ අරමුණු උදෙසා ගොඩ නංවන ලද වංකගිරි 4,977ක් පමණ සොයාගෙන තිබෙනවා.</w:t>
      </w:r>
    </w:p>
    <w:p>
      <w:r>
        <w:t>1200 දී පමණ නිර්මාණය කරන ලද ශාතහි ආසන දෙව්මැදුර සතු වංකගිරිය, පූජකවරුන් භාවිතා කර ඇත්තේ නිදහසේ කල්පනා කිරීම සඳහා යි. එයින් දෙවියන්ගේ සර්වබලධාරීත්වය සතු සදාකාලික බව සහ අනන්ත බව දැක්වෙනවා. එහි සමස්ත විෂ්කම්භය මීටර් 13කට ආසන්න වන අතර දීප්තිමත් පාෂාණ යොදාගෙන නිර්මාණය කර ඇති එහි මංපෙතේ සමස්ත දුර මීටර් 261.5ක්. වංකගිරිය වඩා කළු පැහැ පාෂාණ යොදා ගනිමින් නිමවන ලද නව සඳක හැඩයෙන් යුතු මෝස්තර 114ක් දැක ගත හැකි යි. එසේම කන්‍යා මරියතුමිය නිරූපණය කිරීම යොදා ගන්නා ලද පෙති 6ක් සහිත රෝස මලක් ද වංකගිරිය මැද දැක ගැනීමට ලැබෙනවා.</w:t>
      </w:r>
    </w:p>
    <w:p>
      <w:r>
        <w:t>1644 – 1912 අතර කාලයේ දී චීනයේ පාලන කටයුතු මෙහෙයවූ චින්ග් රාජ වංශයට අයත් රාජකීයයන් විසින් වසන්ත මාලිගය සහ එය සතුව ඇති වංකගිරිය නිර්මාණය කර ඇත්තේ 1709 දී යි. ඇතැම් විටෙක ‘ආලෝකයේ සහ පරිපූර්ණත්වයේ උයන’ යන අරුතින් ‘යුවන්මින්ග් යුවන්’ලෙස හැඳින්වෙන එය අක්කර 864ක භූමි ප්‍රදේශයක් පුරා පැතිරී තිබුණ ද 1860 දශකයේ බ්‍රිතාන්‍ය සහ ප්‍රංශ හමුදාවන් විසින් කඩා බිඳ දමන බව යි සඳහන් වන්නේ. චීන සාම්ප්‍රදායික දර්ශන සමග බටහිර ගෘහ නිර්මාණ ශිල්පය මුසු වූ අවස්ථාවක් ලෙස වසන්ත මාලිගය සතු වංකගිරිය සැලකෙනවා.</w:t>
      </w:r>
    </w:p>
    <w:p>
      <w:r>
        <w:t>සියවස් කිහිපයක් තිස්සේ නිරිත දිග ස්කොට්ලන්තයේ සැලකිය යුතු භූමි ප්‍රදේශයක් පාලනය කළ කැරික් හි කෙනඩි පවුල විසින් ගොඩ නංවන ලද ඩන්‍යුර් මාලිගය සහ උද්‍යානය වර්තමානයේ දී නටඹුන් බවට පත් ව තිබුණ ද ගම් වැසියන් එක් ව 2008 දී එහි වෙරළ අසබඩ උද්‍යානයේ ශෛලමය වංකගිරියක් නිර්මාණය කර තිබෙනවා. ඒ සඳහා පවුම් 3,990ක් වැය වී ඇති අතර ඩන්‍යුර් මාලිගයේ නටඹුන් වඩාත් හොඳින් දර්ශනය වන්නේ වංකගිරියේ මැද සිට ගත් විට බව යි ගම් වැසියන්ගේ විශ්වාස කරන්නේ.</w:t>
      </w:r>
    </w:p>
    <w:p>
      <w:r>
        <w:t>එඩ්වාඩෝ ඇගුලේරා නම් කලා ශිල්පියා කැලිෆෝනියාවේ සැන් ෆ්‍රැන්සිස්කෝ නුවර ලෑන්ඩ්ස් එන්ඩ් හි වෙරළේ වංකගිරියක් නිර්මාණය කර ඇත්තේ සාමය, ආදරය සහ අවබෝධය ප්‍රවර්ධනය කිරීමේ අරමුණෙන්. 2004 දී මුල් වරට ගොඩ නගන ලද එය දෙවරක් ම නාඳුනන පිරිස් විසින් විනාශ කර තිබෙනවා. මණ්ඩල 11 කින් සමන්විත වන එය නිර්මාණය කිරීම සඳහා පෙලඹවීම සපයා ඇත්තේ ප්‍රංශයේ ශාත නුවර ආසන දෙව්මැදුරේ වංකගිරිය යි.</w:t>
      </w:r>
    </w:p>
    <w:p>
      <w:r>
        <w:t>ප්‍රංශයේ ශාත නුවර ආසන දෙව්මැදුරේ වංකගිරිය ඇසුරු කර ගනිමින් නිර්මාණය කරන ලද තවත් වංකගිරියක් ලෙස දකුණු අප්‍රිකාවේ හොග්ස්බැක් හි ‘The Edge’ කඳුකර නිවාඩු නිකේතනය සතු වංකගිරිය හැඳින්විය හැකි යි. 2002 දී නිම කරන ලද එහි විෂ්කම්භය මීටර් 29ක් සහ පරිධිය මීටර් 91ක් වන අතර සමස්ත ඇවිදීම කිලෝමීටර් 1.4ක් බව යි වාර්තා වන්නේ. ලෝකය සතු දැවැන්තම වංකගිරියක් ලෙස සැලකිය හැකි එය ද මණ්ඩල 11කින් සමන්විත යි.</w:t>
      </w:r>
    </w:p>
    <w:p>
      <w:r>
        <w:t>කවරයේ පින්තූරය : © Mimi Ditchie Photography / Getty Images</w:t>
      </w:r>
    </w:p>
    <w:p>
      <w:r>
        <w:t>වයස් භේදයකින් තොර ව ලෝකවාසී බොහෝ දෙනෙකුගේ ජනප්‍රිය ම අතුරු ආහාරය (snack food) බවට ‘බැදපු අල පෙති’ පත් වී ඇති බව පැවසීම අතිශයෝක්තියක් නොවෙයි. ඇමෙරිකානුවන් විසින් එක් වර්ෂයක දී බැදපු අල පෙති රාත්තල් බිලියන 1.2ක් අනුභව කරන අතර, ඔවුන් කොතරම් බැදපු අල පෙති ප්‍රිය කරන්නේ ද යත් සෑම වර්ෂයක ම මාර්තු 14 වැනි දා සැලකෙන්නේ ‘බැදපු අල පෙති සඳහා වන ජාතික දිනය’ ලෙස යි. සිහින් පෙති ලෙස කපා ගන්නා ලද අල, කර කර ගා හැපෙන තෙක් ගැඹුරු තෙලේ බැද ගැනීම හෝ විද්‍යුත් පෝරනුවේ පිළිස්සීම මඟින් සකස් කර ගන්නා බැදපු අල පෙති, අදින් වසර 165කට පමණ පෙර මුල් වරට නිර්මාණය කර ඇත්තේ අහඹු සිදුවීමක් ලෙස බව ඔබ දැන සිටියා ද?</w:t>
      </w:r>
    </w:p>
    <w:p>
      <w:r>
        <w:t>1853 අගෝස්තු 24 වැනි දින අප්‍රිකානු-ඇමෙරිකානු සහ ස්වදේශීය ඇමෙරිකානු සම්භවයක් සහිත කෝකියෙකු වූ ජෝර්ජ් ක්‍රම්, සේවය කළේ නිව් යෝක් ප්‍රාන්තයේ සරටෝගා ස්ප්‍රින්ග්ස් නුවර ‘Moon’s Lake House’ අවන්හලේ යි. එදින ඔහු විසින් සකස් කරන ලද බදින ලද අල තීරු, ආහාරයට ගත නොහැකි ලෙස මහතින් වැඩි සහ තෙත ගතියකින් යුතු බව පවසමින් චෝදනා කළ එක් පාරිභෝගිකයෙකු, එය පිළියෙල කිරීමේ දී අවැසි ප්‍රමාණයට ලුණු එක් කර නොමැති බවට අවලාද නඟා තිබෙනවා. කැලඹීමට පත් ජෝර්ජ් ක්‍රම් විසින් අතෘප්තියට පත් පාරිභෝගිකයා ව තවදුරටත් ව්‍යාපාරය සමග රඳවා ගැනීමේ අරමුණෙන් ඔහු වෙත පිළි ගන්වන ලද ගැඹුරු තෙල් මනා ව බදින ලද වැඩිපුර ලුණු එක් කළ සිහින් ව කපන ලද අල පෙති, කෙටි කලකින් ම ජනප්‍රිය වී ඇත්තේ ‘සරටෝගා අල පෙති’ යන නාමයෙන්.</w:t>
      </w:r>
    </w:p>
    <w:p>
      <w:r>
        <w:t>බැදපු අල පෙති නිර්මාණය කිරීම හේතුවෙන් ජනාදරයට පාත්‍ර වූ ජෝර්ජ් ක්‍රම් විසින් 1860 දශකයේ දී ‘Crum’s House’ ලෙස ඔහුගේ ම අවන්හලක් ආරම්භ කර තිබෙනවා. එහි සෑම ආහාර බදුනක් සමග ම බැදපු අල පෙති පුරවන ලද කුඩා කූඩයක් ද පිළිගන්වන ලද අතර, එය ජෝර්ජ් ක්‍රම්ගේ පාරිභෝගික පිරිසි දිනෙන් දින ම ඉහළ නැංවීමට දායක වූ බවට සැකයක් නැහැ. 19 වැනි සියවසේ දී කළු ජාතිකයින්ට පේටන්ට් බලපත්‍ර ලබා ගැනීම සඳහා නීතියෙන් ඉඩ සලසා නොතිබීම හේතුවෙන් ජෝර්ජ් ක්‍රම්, ඔහුගේ නව නිපැයුම සඳහා පේටන්ට් බලපත්‍රයක් ලබා ගැනීමට උත්සාහ නොකරන ලද බව යි වාර්තා වන්නේ. කෙසේ වුව ද, 1870 දශකය වන විට ඔහු විසින් නිර්මාණය කරන ලද සරටෝගා අල පෙති, දුම්රිය භෝජනාගාර, විදී ආහාර කරත්ත, සහ ඉහළ පෙළේ හෝටල් හි සම්මත ආහාර ලේඛන අයිතමයක් (standard menu item) බවට පත් වී තිබෙනවා.</w:t>
      </w:r>
    </w:p>
    <w:p>
      <w:r>
        <w:t>වර්තමානයේ දී බැදපු අල පෙති නිර්මාණය කිරීම පිළිබඳ ව වඩාත් ජනප්‍රිය ව ඇත්තේ ‘සරටෝගා අල පෙති’ කථාන්තරය වුව ද, එහි මූලාරම්භය සිදුවුණේ මහා බ්‍රිතාන්‍යයෙන් බවට තවත් කථාන්තරයක් පවතිනවා. එයට හේතු වන්නේ 1817 දී මුල් වරට ප්‍රකාශයට පත් කරන ලද වෛද්‍ය විලියම් කිචිනර් විසින් රචිත සූප ග්‍රන්ථයක් වන ‘The Cook’s Oracle’ හි 1822 දී මුද්‍රිත සංශෝධිත සංස්කරණයේ අංක. 104 වට්ටෝරුව යටතේ ‘බදින ලද පෙති කැපූ අල’ සකස් කරන ආකාරය දක්වා තිබීම යි. එහි දක්වා ඇති අන්දමට ‘බදින ලද අල පෙති’ අඟල් කාලක ඝනකම ඇති රවුම් හැඩයෙන් යුතු අල පෙති (හෝ ලෙමන් ගෙඩියක් ලෙලි ගසන අන්දමට රවුමට කපන ලද අල ගෙඩියක්) හොඳින් වියළීමෙන් අනතුරු ව ඌරු හෝ සත්ත්ව තෙල් යොදාගෙන බැද ගත යුතු වෙනවා.</w:t>
      </w:r>
    </w:p>
    <w:p>
      <w:r>
        <w:t>පසුකාලීන ව මේරි රැන්ඩොල්ෆ් විසින් 1824 දී ප්‍රකාශයට පත් කරන ලද ‘Virginia House-Wife’ සහ එන්. කේ. එම්. ලී විසින් 1832 දී රචිත ‘Cook’s Own Book’ යන ඇමෙරිකානු සූප ග්‍රන්ථයන් හි වෛද්‍ය විලියම් කිචිනර්ගේ ‘බදින ලද පෙති කැපූ අල’ වට්ටෝරුව ඇතුළත් වූ අතර, බ්‍රිතාන්‍ය වැසියන්ගේ විශ්වාසය වන්නේ ජෝර්ජ් ක්‍රම් විසින් එකී වට්ටෝරු අනුගමනය කරමින් ‘සරටෝගා අල පෙති’ නිර්මාණය කරන්නට ඇති බව යි.</w:t>
      </w:r>
    </w:p>
    <w:p>
      <w:r>
        <w:t>විශාල වශයෙන් ලාභ ඉපැයිය හැකි දැවැන්ත ව්‍යාපාරයක් බවට බැදපු අල පෙති කර්මාන්තය පත් වුණේ 20 වැනි සියවසේ දී යි. 1910 දී ඔහායෝ ප්‍රාන්තයේ ඩේටන් නුවර දී ඩැනියෙල් ඩබ්ලිව්. මයික්සෙල් විසින් අරඹන ලද ‘Mikesell’s Potato Chip Company’ ව්‍යාපාරය, ඇමෙරිකා එක්සත් ජනපදයේ පැරණි ම බැදපු අල පෙති සමාගම ලෙස සැලකෙනවා. නමුත් රස ගන්වන ලද බැදපු අල පෙති යන අදහස මුල් වරට ඇති වී ඇත්තේ 1920 දී ෆ්‍රෑන්ක් ස්මිත් විසින් ලන්ඩන් නුවර දී සංස්ථාපනය කරන ලද ‘The Smith's Snackfood Company’ විසින් ලුණු ඉසින ලද අල පෙති, ග්‍රීස්රෝධක කඩදාසි කවරයන් හි අසුරා අලෙවි කිරීම හේතුවෙන්.</w:t>
      </w:r>
    </w:p>
    <w:p>
      <w:r>
        <w:t>ඒ අනුව යමින් 1954 දී අයර්ලන්තයේ බැදපු අල පෙති නිෂ්පාදන සමාගමක් වන ‘Tayto Crisps’ හි අයිතිකරු වූ ජෝ ‘ස්පඩ්’ මර්ෆි විසින් බැදපු අල පෙති, නිෂ්පාදන ක්‍රියාවලිය අතරතුර දී කුළුබඩු යොදා පදම් කළ හැකි ක්‍රමවේදයක් සොයාගැනීම සඳහා උත්සාහ කර තිබෙනවා. අවස්ථා කිහිපයක දී ම අසාර්ථක වුව ද අවසානයේ දී ‘Tayto Crisps’ ආයතනය විසින් ‘චීස් සහ ලූනු’ සහ ‘ලුණු සහ විනාකිරි’ යන රසයන්ගෙන් යුතු බැදපු අල පෙති වෙළඳපොළට නිකුත් කරන්නේ බැදපු අල පෙති සඳහා ඇති ඉල්ලුම තවත් ඉහළ දමමින්. ඇමෙරිකා එක්සත් ජනපදය තුළ මුල් වරට නිෂ්පාදනය කරන ලද රස ගන්වන ලද බැදපු අල පෙති, පුළුස්සන ලද මස් (barbecue) රසැති වූ බව යි සඳහන් වන්නේ.</w:t>
      </w:r>
    </w:p>
    <w:p>
      <w:r>
        <w:t>කවරයේ පින්තූරය: © The Daily Meal</w:t>
      </w:r>
    </w:p>
    <w:p>
      <w:r>
        <w:t>බයිබලයේ සඳහන් රජවරුන් අතරින් ඩේවිඩ් රජුගෙන් පසු ව ඊශ්‍රායලයේ සිහසුන හිමි කර ගත් සොලමන් රජු තරම් කථාන්තරයන්ට මාතෘකාව වූ පාලකයෙකු නොමැති බව පැවසීම අතිශයෝක්තියක් නොවෙයි. පැරණි තෙස්තමේන්තුවේ (හීබෘෘ බයිබලය) 2 වැනි වංශාවලියේ (2 Chronicles) සඳහන් වන අන්දමට සිහිනයක් අතරතුර දී දෙවියන් වහන්සේ විසින් ඔහුට වඩාත් ම වුවමනා මොනවාදැ යි සොලමන් රජුගෙන් විමසා ඇති අතර, හොඳ සහ නරක අතර වෙනස මිනිසුන්ට වටහා දෙමින් ඔවුන් ව පාලනය කිරීම සඳහා අවැසි ප්‍රඥාව සහ දැනුම ලබා දෙන ලෙස ඔහු දෙවියන් වහන්සේගෙන් ඉල්ලීමක් කර තිබෙනවා. දේව ත්‍යාගය හේතුවෙන් ඉතිහාසයේ වාසය කළ ප්‍රඥාවන්ත ම මිනිසා බවට පත් වූ සොලමන් රජු, පෙර නොවූ විරූ සෞභාග්‍යයක් ඊශ්‍රායලයට ළඟා කර දුන් බව යි සඳහන් වන්නේ.</w:t>
      </w:r>
    </w:p>
    <w:p>
      <w:r>
        <w:t>‘සොලමන්ගේ දෙවොල’ හෙවත් ‘ජෙරූසලමේ පළමු දෙවොල’ (the First Temple of Jerusalem) නිර්මාණය කළ ඔහු පිළිබඳ ව තොරතුරු ඇතුළත් වන්නේ හීබෘෘ බයිබලයේ පමණක් නොවෙයි. ශුද්ධ වූ කුරාණය සහ හදීත් ග්‍රන්ථ වැනි ඉස්ලාම් මූලාශ්‍රයන් හි සොලමන් රජු ව ‘සුලෙයිමාන්’ නම් ඍෂිවරයා ලෙස ද ප්‍රධාන යුදෙව් මූලාශ්‍රයක් වන ටැල්මුද් හි ඔහු, යුදෙව් දහමේ සඳහන් ඍෂිවරුන් 48 දෙනා අතරින් එක් අයෙක් ලෙස ද දක්වා තිබෙනවා. ‘සාමකාමී’ යන අරුතින් ‘සොලමන්’ ලෙස නම් තබන ලද ඔහු ඇතැම් විටෙක ‘ජුඩෙඩියා’ ලෙස ද හඳුන්වනු ලබන අතර, එහි අර්ථය වන්නේ ‘දෙවියන් වහන්සේට ප්‍රිය’ යන්න යි.</w:t>
      </w:r>
    </w:p>
    <w:p>
      <w:r>
        <w:t>සොලමන් රජුගේ ජීවිතය සහ රාජ සමය පිළිබඳ ව තොරතුරු ඇතුළත් ප්‍රධාන මූලාශ්‍රය වන්නේ හීබෘෘ බයිබලය [විශේෂයෙන් ම 1 වැනි රාජාවලියේ (1 Kings) මුල් පරිච්ඡේද 11 සහ 2 වැනි රාජාවලියේ (2 Kings) මුල් පරිච්ඡේද 9] යි. ඊශ්‍රායලයේ සියලුම ගෝත්‍රයන් එක්සේසත් කර ජූඩියන් රාජ වංශය පිහිට වූ ඩේවිඩ් රජු, සොලමන් රජුගේ පියා බව යි එහි දැක්වෙන්නේ. ඔහුගේ මව, ඩේවිඩ් රජුගේ හිටයිට් ජාතික සේනාධිපතියා වූ යුරායාගේ වැන්දඹු බිරිඳ වූ බත්ශීබා යි. කුමන්ත්‍රණයක් මඟින් ඩේවිඩ් රජුගේ රාජ සභාවේ සහාය ලබා ගත් ඇය, නේතන් නම් ඍෂිවරයා සමග එක් ව ඩේවිඩ් රජු ජීවත් ව සිටිය දී ම සොලමන් රජුගේ රාජාභිෂේකය පවත්වා ඇත්තේ රජකමට උරුමකම් කියන වැඩිමල් සහෝදරයින් ඔහුට සිටින බව නොසලකමින්.</w:t>
      </w:r>
    </w:p>
    <w:p>
      <w:r>
        <w:t>සොලමන් රජුගේ රාජ සමය පිළිබඳ ව හීබෘෘ බයිබලයේ වැදගත් සාක්ෂ්‍ය ඇතුළත් වන්නේ ස්වල්පයක් පමණ යි. ක්‍රි. පූ. 10 වැනි සියවසේ දී ඊශ්‍රායලය පාලනය කළ ඔහුගේ රාජ සමය සම්බන්ධයෙන් හීබෘෘ බයිබලයේ ඇති තොරතුරු තහවුරු කරන නටඹුන් සොයා ගත් බව ඇතැම් විද්වතුන් ප්‍රකාශ කළ ද, ජෙරුසලමේ පළමු දෙවොල සහ ඒ ආශ්‍රිත නටඹුන් නගරයන්, එයින් සියවසකට පමණ පසු ව ගොඩනංවන ලද ඒවා බව යි පුරාවිද්‍යාත්මක සාක්ෂ්‍ය මඟින් පෙනී යන්නේ. නමුත් ක්‍රි. පූ. 1 වැනි සියවසේ දී වාසය කළ ජොසීෆස් නම් රෝම-යුදෙව් ඉතිහාසඥයාගේ සටහන් හි සඳහන් වන්නේ සොලමන් රජු විසින් නිර්මාණය කරන ලද ‘යාවේ’ දෙවිඳුන් වෙනුවෙන් කැප කරන ලද ජෙරුසලමේ පළමු දෙවොල තුළ රනින් ආවරණය කරන ලද ගිවිසුම් පෙට්ටගම (Ark of the Covenant) තැන්පත් කර පැවති බව යි.</w:t>
      </w:r>
    </w:p>
    <w:p>
      <w:r>
        <w:t>සිහසුනට පත් වී කෙටි කලකින් ම තමන්ගේ බලය වඩාත් තහවුරු කර ගැනීම සඳහා විරුද්ධවාදීන් ම ක්‍රෑර ලෙස මරණයට පත් කිරීමට සොලමන් රජු කටයුතු කළ බව යි හීබෘෘ බයිබලයේ සඳහන් වන්නේ. ඒ සඳහා ඔහු, සමීප මිතුරන් ව හමුදා, රාජ්‍ය, සහ ආගමික ආයතනයන් හි ඉහළ තනතුරු සඳහා පත් කර තිබෙනවා. සොලමන් රජු සතු ව ශක්තිමත් පාබල හමුදාවක් පමණක් නොව රිය හමුදාවක් සහ තුරඟ සේනාවක් පැවති බව යි වාර්තා වන්නේ. වාණිජ කටයුතු මෙහෙයවීම සඳහා වෙළඳ මාර්ගයන් පාලනය කිරීමේ අරමුණෙන් සොලමන් රජු සාර්ථක ව සිරියාව ආක්‍රමණය කර ඇති අතර රාජ්‍යයන් අතර ඔහු, ඊජිප්තුවේ පාරාවෝ රජුගේ දියණිය සමග විවාහ වී ඇත්තේ රාජ්‍යයන් අතර සාමය පවත්වා ගැනීමට යි.</w:t>
      </w:r>
    </w:p>
    <w:p>
      <w:r>
        <w:t>ගොඩබිම් ආසියාවට සහ අප්‍රිකාවට සම්බන්ධ වී අත්ලාන්තික්-මධ්‍යධරණී, රතු මුහුද සහ ඉන්දියානු සාගරයේ වරායන් සහිත ව සොලමන් රජුගේ රාජධානිය පිහිටා තිබුණේ වාණිජමය වශයෙන් වාසි සහගත ස්ථානයක බව පැවසීමේ වරදක් නැහැ. අසල්වැසි රාජ්‍යයන් ඊශ්‍රායලය හරහා ගමන් ගත් වෙළඳ මාර්ගයන් භාවිතයට ගත්තේ සොලමන් රජුට වාණිජමය වාසි අත්කර දෙමින් බව යි වාර්තා වන්නේ. වත්මන් යේමනයේ ආශ්‍රිත ප්‍රදේශයේ පැවති ධනවත් දකුණුදිග අරාබි රාජධානියක පාලකයා වූ ශීබා හි රැජින පවා ඇගේ දේශීය නිෂ්පාදිත අලෙවි කිරීම සඳහා සොලමන් රජුගේ සහාය ලබාගෙන ඇති අතර, ඔවුන් දෙදෙනා අතර ප්‍රේම සම්බන්ධතාවක් පැවති බවට හීබෘෘ බයිබලය ඉඟි කරනවා. ශිබා හි රැජිනගේ සියලු ම ආශාවන් සොලමන් රජු විසින් ප්‍රදානය කරන ලද බව 1 වැනි රාජාවලියේ සඳහන් වන්නේ ඔහුට දාව ඇයට දරුවෙකු උපන් බව ද අඟවමින්.</w:t>
      </w:r>
    </w:p>
    <w:p>
      <w:r>
        <w:t>බිසෝවරුන් 700ක් සහ උප-භාර්යාවන් 300ක් සිටි සොලමන් රජු, රාගාධික පාලකයෙකු බව මූලාශ්‍රයන් හි දැක්වෙනවා. ඔහුගේ බිසෝවරුන් බොහෝදෙනෙකු විදේශීය කුමාරිකාවන් බව යි සඳහන් වන්නේ. හීබෘෘ බයිබලයේ සඳහන් වන අන්දමට ඔහුට පරිහානිය රැගෙන විත් ඇත්තේ රාගය සහ මිථ්‍යා දෘෂ්ටිය යි. ඔහුගේ බිසව වූ පාරාවෝ රජුගේ දියණිය ප්‍රතිමා වන්දනය සඳහා ඔහු ව යොමු කර ඇති අතර, ඔහුගේ අනෙක් බිසෝවරුන් වෙනත් දෙවිවරුන් වන්දනා කිරීම සඳහා ඔහු ව පොළඹවන ලද බව 1 වැනි රාජාවලියේ සඳහන් වෙනවා. එහි තවදුරටත් දැක්වෙන්නේ ප්‍රතිමා වන්දනය, අන් දෙවිවරුන් කරා යොමු වීම, සහ විදේශ කාන්තාවන් සමග විවාහ වීම යන පාපයන් සඳහා දඬුවමක් ලෙස දෙවියන් වහන්සේ විසින් සොලමන් රජු විසින් එක්සේසත් කරන ලද ඊශ්‍රායලය නැවත විසුරුවන ලද බව යි.</w:t>
      </w:r>
    </w:p>
    <w:p>
      <w:r>
        <w:t>කෙසේ වුව ද, දශක 4කට ආසන්න කාලයක් ඊශ්‍රායලය පාලනය කළ සොලමන් රජු, 60 හැවිරිදි වියේ දී මියගොස් ඇත්තේ ස්වභාවික කරුණු හේතුවෙනුයි. ඔහුගෙන් පසු ව ඔහුට දාව නාමා නම් බිසවට උපන් රියබෝවෙම් කුමරු, ඊශ්‍රායලයේ රජු ලෙස අභිෂේක ලබා තිබෙනවා.</w:t>
      </w:r>
    </w:p>
    <w:p>
      <w:r>
        <w:t>කවරයේ පින්තූරය: © storage.googleapis.com</w:t>
      </w:r>
    </w:p>
    <w:p>
      <w:r>
        <w:t>ආරම්භයේ දී විශ්වය අමුතු සහ ගුප්ත වස්තූන්ගෙන් පිරී පැවති බව යි තාරකා විද්‍යාඥයින්ගේ විශ්වාසය වන්නේ. මහා පිපුරුමෙන් කෙටි කලකට පසු ව වර්තමානයේ දී දැක ගැනීමට ලැබෙන තාරකා බවට පත් වෙනවා වෙනුවට විශ්වය පුරා විසිරී පැවති ද්‍රව්‍යමය වලාවන්, එකට එක් ව කළු කුහර බවට පරිවර්තනය වී තිබෙනවා. සම්පූර්ණයෙන් ම අඳුරේ ගිලුණු විශ්වයේ තැනින් තැන එක් වූ ද්‍රව හයිඩ්‍රජන්, ෆෝටෝන (photons), නිදහස් කරමින් ව්‍යාජ මන්දාකිනි (pseudo-galaxies) නිර්මාණය කර ඇත්තේ ආලෝකය උත්පාදනය කරමිනුයි. ඒ අතරතුර දී හයිඩ්‍රජන් සහ හීලියම් එක් වීමෙන් පමණක් සැදි කෙටි ආයු කාලයක් සහිත තාරකාවන්, ක්ෂණික දීප්තියකින් රාත්‍රිය ඒකාලෝක කර මියගොස් තිබෙනවා.</w:t>
      </w:r>
    </w:p>
    <w:p>
      <w:r>
        <w:t>එයින් වසර බිලියන 13කට පසුව, විශ්වය සතු වූ පදාර්ථයන් නොයෙක් ආකාරයට මුසු වීම හේතුවෙන් විවිධ ප්‍රමාණයෙන්, දීප්තියෙන්, සහ ආයු කාලයන්ගෙන් යුතු තාරකා බිහි වූ බව යි සැලකෙන්නේ. නමුත්, විශ්වයට දැරිය හැකි සියලුම ආකාරයේ තාරකාවන්, වර්තමානයේ දී දැක ගැනීමට ලැබෙන්නේ නැහැ. තාරකා විද්‍යාඥයින් විශ්වාස කරන්නේ තවත් වසර බිලියන හෝ ට්‍රිලියන ගණනාවක් ගත වීමෙන් පසුව නිර්මාණය වන ආකාශ වස්තූන්, අද දැක ගැනීමට ලැබෙන තාරකාවන්ට වඩා හාත්පසින් ම වෙනස් සහ සංකීර්ණ වන බව යි. එවැනි ආකාශ වස්තූන් බිහි වන තෙක් විශ්වය නොනැසී පැවතුණහොත් දැක ගැනීමට ලැබෙන තාරකාවන් කිහිපයක් ගැන තොරතුරු යි මේ.</w:t>
      </w:r>
    </w:p>
    <w:p>
      <w:r>
        <w:t>ක්ෂීරපථය සතු සුලබ ම තාරකා වර්ගය ලෙස සැලකෙන්නේ රතු වාමන තාරකා යි. ප්‍රමාණයෙන් කුඩා (සාමාන්‍යයෙන් යෝධ වායු ග්‍රහලෝකයක් පමණ වන) රතු වාමන තාරකාවන් හි ස්කන්ධය සහ උෂ්ණත්වය අඩු අගයක් ගන්නවා. අනෙක් තාරකාවන්ට සාපේක්ෂ ව කුඩා සහ ශීතල තාරකාවන් වන රතු වාමන තාරකාවන්, සෙමින් සෙමින් වෙනස් වෙමින් පවතින බව පැවසීමේ වරදක් නැහැ. තාරකා විද්‍යාඥයින්ගේ විශ්වාසය වන්නේ හයිඩ්‍රජන්, හීලියම් බවට පරිවර්තනය කරන රතු වාමන තාරකාවක ආයු කාලය වසර ට්‍රිලියන කිහිපයක් විය හැකි බව යි. උදාහරණයක් ලෙස හිරුගේ ස්කන්ධයෙන් 10%ක ස්කන්ධයක් හිමි රතු වාමන තාරකාවකට වසර ට්‍රිලියන 6ක ආයු කාලයක් හිමි වෙනවා.</w:t>
      </w:r>
    </w:p>
    <w:p>
      <w:r>
        <w:t>ආයු කාලය අවසන් වීමෙන් පසුව රතු වාමන තාරකාවක්, එය සතු අවසන් හයිඩ්‍රජන් සංචිතය දැල්වීම නතර කිරීමට කටයුතු කරන අතර, ඒ කාල සීමාව තුළ දී අධික උෂ්ණත්වයකින් යුතු වන එය දිස් වන්නේ දීප්තිමත් නිල් පැහැයෙන්. සාමාන්‍ය තාරකාවන් මෙන් ප්‍රසාරණය නොවන රතු වාමන තාරකා, ඇතුළට හැකිලිය හැකි බව යි තාරකා විද්‍යාඥයින්ගේ විශ්වාසය වන්නේ. ‘නිල් වාමන අවධිය’ අවසන් වීමෙන් පසු ව එය සුදු පැහැ වාමන තාරකාවක් ලෙස පවතිනු ඇත. කෙසේ වුව ද, විශ්වය නිර්මාණ වීමෙන් පසු ව තවමත් ගත වී ඇත්තේ වසර බිලියන 13.8ක් පමණක් නිසා රතු වාමන තාරකාවක්, නිල් වාමන අවධියට ළඟා වන ආකාරය නැරඹීමට තවත් වසර ට්‍රිලියන කිහිපයක් බලා සිටීමට සිදු වන බවට නම් සැකයක් නැහැ.</w:t>
      </w:r>
    </w:p>
    <w:p>
      <w:r>
        <w:t>සුදු වාමන තාරකාවක් බවට පත් වූ තරුවක ආයු කාලය එයින් අවසන් නොවන අතර, එය සතු කාබන්, ඔක්සිජන්, සහ නිදහසේ චලනය වන ඉලෙක්ට්‍රෝන දිගින් දිගට ම භාවිතා කරමින් දැල්වීමට උත්සාහ ගන්නා සුදු වාමන තාරකාවක්, ක්‍රමයෙන් කළු වාමන තාරකාවක් බවට පරිවර්තනය වෙනවා. පරිහානියට පත් ඉලෙක්ට්‍රෝන පදාර්ථ මඟින් නිර්මාණය වන මෙවැනි කල්පිත තාරකාවන්, අතිශය මලානික දීප්තියක් පිට කරන අතර, එය තරුවක සත්‍ය මළගම ලෙස හැඳින්වීම අතිශයෝක්තියක් නොවෙයි. හිරු වැනි තාරකාවන්ගේ අනාගත ඉරණම එය වන අතර, කළු වාමන තාරකාවක් බවට පත් වීමේ ක්‍රියාවලිය ඇරඹීම සඳහා පමණක් තරුවකට වසර බිලියන කිහිපයක් අවශ්‍ය වෙනවා.</w:t>
      </w:r>
    </w:p>
    <w:p>
      <w:r>
        <w:t>සාමාන්‍යයෙන් හිරු වැනි ප්‍රධාන-අනුක්‍රමික තාරකාවක්, වසර බිලියන 10ක් පමණ ගත වීමෙන් අනතුරු ව (හිරුගේ වයස තවමත් වසර බිලියන 4.6ක් පමණ යි) රතු දැවැන්තයෙකු බවට පත් වන්නේ පිටතට ප්‍රසාරණය වීම හේතුවෙන්. වසර බිලියන කිහිපයක් ගත වන තුරු රතු දැවැන්තයෙකු ලෙස සිටින එය, සුදු වාමන තාරකාවක් බවට පත් වෙනවා. නාසා ආයතනය ඇස්තමේන්තු කර ඇත්තේ හිරු, වසර බිලියන 10ක පමණ කාලයක් සුදු වාමන තාරකාවක් ලෙස පවතිනු ඇති බව යි. ඉන් අනතුරු ව කළු වාමන තාරකාවක් බවට පත් වන එය, අවසානයේ දී ප්‍රෝටෝන ක්ෂය වීම හේතුවෙන් අනිජ හයිඩ්‍රජන් විශේෂයකට පත් ව වාෂ්ප වී යනු ඇතැ යි සැලකෙනවා.</w:t>
      </w:r>
    </w:p>
    <w:p>
      <w:r>
        <w:t>යම් හෙයකින් අනාගතයේ දිනක දී විශ්වයේ පැවැත්ම සඳහා අවශ්‍ය ප්‍රමාණයට පදාර්ථ නොමැති වුවහොත් වර්තමානයේ දී අධික උණුසමකින් යුතු ව දැවෙන තාරකාවන්, හිම මිදෙන තරමට ශීතල විය හැකි බව යි තාරකා විද්‍යාඥයින්ගේ විශ්වාසය වන්නේ. මෙවැනි මිදුණු තාරකාවක උෂ්ණත්වය කෙල්වින් අංශක 273 (සෙල්සියස් අංශක 0)ක් වන අතර, විශ්වයේ හයිඩ්‍රජන් සහ හීලියම් මදකම හේතුවෙන් එය වෙනත් බරැති මූලද්‍රව්‍යයන්ගෙන් පිරී පවතිනු ඇත. නමුත් ෆ්‍රෙඩ් සී. ඇඩම්ස් සහ ග්‍රෙගරි ලොෆ්ලින් වැනි තාරකා භෞතික විද්‍යාඥයින් ප්‍රකාශ කරන්නේ මිදුණු තාරකා බිහි වීම සඳහා තවත් වසර ට්‍රිලියන ට්‍රිලියනයක් පමණ ගත විය හැකි බව යි. මිදුණු තාරකාවක් සතු වන අඩු උෂ්ණත්වය හේතුවෙන් එයට බැබළීමට නොහැකි වුව ද, සීමිත න්‍යෂ්ටික විලයනයක් පවත්වා ගැනීමට අවැසි තරම් ස්කන්ධයක් එය සතු වනු ඇති බවට විශ්වාස කරනවා.</w:t>
      </w:r>
    </w:p>
    <w:p>
      <w:r>
        <w:t>වර්තමානයේ දී සිදුවන අන්දමට විශ්වස දිගින් දිගට ම පිටතට ප්‍රසාරණය වුවහොත් අවසානයේ දී එය ‘තාප මරණය’ කරා ළඟා වනු ඇත. එහි දී පරමාණු ඔවුන් විසින් ම බිඳ වැටීමට පටන් ගන්නා අතර, එහි ප්‍රතිඵලයක් ලෙස යකඩ තාරකා බිහි විය හැකි බව යි වාර්තා වන්නේ. සාමාන්‍යයෙන් තාරකා විසින් සැහැල්ලු මූලද්‍රව්‍ය උණු කර, ඒවා බරැති මූලද්‍රව්‍ය බවට පත් කරනවා. දිගු කල් පැවැත්මක් සහිත ස්ථායී මූලද්‍රව්‍යයක් වන යකඩ සමස්ථානික නිර්මානය වන්නේ ඒ හේතුවෙන්. මෙය දිගින් දිගට ම සිදුවීම හේතුවෙන් යකඩ තාරකා නිර්මාණය වන බව යි පවතින මතය.</w:t>
      </w:r>
    </w:p>
    <w:p>
      <w:r>
        <w:t>කවරයේ පින්තූරය: © WallpaperMaiden</w:t>
      </w:r>
    </w:p>
    <w:p>
      <w:r>
        <w:t>ලිඛිත ඉතිහාසය ඇරඹීමට බොහෝ කාලයකට පෙර සිට ම සුනඛයින්, මිනිසාගේ ඉතිහාසයේ කොටසක් ව පැවති බව පැවසීම අතිශයෝක්තියක් නොවෙයි. ක්‍රි. පූ. 12,000 තරම් ඈතට දිව යන ඉතිහාසයක් හිමි තුර්කියේ ගෝබෙක්ලි-ටීපෝ දෙවොලෙන් හමු වූ පුරාවිද්‍යාත්මක සාක්ෂ්‍ය, සුනඛයින් හීලෑ කිරීම සම්බන්ධයෙන් මැදපෙරදිගින් සොයාගන්නා ලද අනෙක් සාක්ෂ්‍ය හා සැසඳෙන අතර, ඊශ්‍රායලයේ ‘අයින් මහල්ලා’ නම් නටූෆියන් (ක්‍රි. පූ. 12,000 – 9,500 අතර කාලයේ දී නැගෙනහිර මධ්‍යධරණී කලාපයේ පැවති පුරාණ ශිෂ්ටාචාරයක්) ජනාවාසයෙන්, බලු පැටවෙකු සමග මිහිදන් කරන ලද වයස්ගත පුද්ගලයෙකුගේ ඇටසැකිලි කොටස් සොයාගෙන තිබෙනවා.</w:t>
      </w:r>
    </w:p>
    <w:p>
      <w:r>
        <w:t>දකුණුදිග ප්‍රංශයේ චාවට් ගුහාව ආසන්නයෙන් අදින් වසර 26,000ක පමණ පෙර දරුවෙකු සමග ඇවිද ගිය සුනඛයෙකුගේ සංරක්ෂිත පියසටහන් හමුවුණේ සුනඛයින් හීලෑ කිරීමේ ඉතිහාසයේ නව පිටුවක් පෙරළමින්. නමුත් 2008 දී සිදුකරන ලද අධ්‍යයනයක දී සයිබීරියානු හස්කි සුනඛයෙකුට සමාන පුරාණ සුනඛයෙකුගේ නෂ්ටාවශේෂ හමු වූ අතර, පුරාවිද්‍යාඥයින්ගේ නිගමනය වුණේ යුරෝපය තුළ සුනඛයින් හීලෑ කිරීම, අදින් වසර 32,000 – 18,800 පමණ පිටුපසට දිව යන බව යි. එකී නිගමනය ද උඩුයටිකරු කරමින් බෙල්ජියමේ ගෝයෙට් ගුහාවෙන් වසර 36,500ක් පැරණි සුනඛ මෘත ශරීර කොටස් හමු වී තිබෙනවා.</w:t>
      </w:r>
    </w:p>
    <w:p>
      <w:r>
        <w:t>නිරිතදිග ආසියාව සතු වන පැරණි ම කථාන්තරයක් වන ගිල්ගමේෂ්ගේ වීර කාව්‍යයේ සඳහන් වන අන්දමට, ප්‍රාදේශීය වශයෙන් ජනප්‍රිය දෙවඟනක් වූ ඉනානා (හෙවත් ඉෂ්තාර්) සංචාරයේ යෙදී ඇත්තේ කරපටි පලඳින ලද දඩයම් සුනඛයින් 7 දෙනෙකු සමග යි. සාමාන්‍යයෙන් සුනඛ කරපටි නිර්මාණය කිරීමේ ගෞරවය හිමි වන්නේ ඊජිප්තු ජාතිකයින්ට වුව ද, බොහෝ විට එය සුමේරියානුවන්ගේ විසින් නිපදවන්නට ඇත. ක්‍රි. පූ. 3,300ට අයත් කරපටියක් පැලඳි සලූකි සුනඛයෙකුගේ රුව සහිත රන්වන් මාල පෙත්තක්, සුමේරියානු නගරයක් වන අරුක් නුවරින් සොයාගෙන ඇති අතර, ටයිග්‍රීස් ගංගාවේ නැගෙනහිර ඉවුරේ පිහිටි නිනිවා නුවරින් හමු වූ සිලින්ඩරාකාර මුද්‍රාවේ අන්තර්ගත වන්නේ ද සලූකි සුනඛ රුවක්. ඒ අනුව ඊජිප්තු වැසියන්ට පෙර සුනඛයින් හීලෑ කිරීමේ යෙදුණු මෙසපොටේමියානුවන් විසින් සුනඛ කරපටි නිර්මාණය කළ බව නිගමනය කිරීමේ වරදක් නැහැ.</w:t>
      </w:r>
    </w:p>
    <w:p>
      <w:r>
        <w:t>මෙසපොටේමියානු කලා කෘතීන් හි සුනඛයින් ව, දඩයම්කරුවන් ලෙස මෙන් ම මිතුරන් ලෙස ද දක්වා තිබෙනවා. බොහෝමයක් නිවෙස් හි සුරතලුන් සහ ආරක්ෂකයින් ලෙස සුනඛයින් ව ඇති කර තිබෙන අතර පෞද්ගලික ආරක්ෂාව සඳහා සුනඛ රූ සහිත සුර පැලඳීමට මෙසපොටේමියානු වැසියන් කටයුතු කර ඇති බව යි පෙනී යන්නේ. එයට අමතර ව කල්හූ නම් ඇසිරියානු නගරයෙන් හමු වූ පුරාවිද්‍යාත්මක සාක්ෂ්‍ය මඟින් තහවුරු වී ඇත්තේ මෙසපොටේමියානුවන්, ගොඩනැඟිල්ලක එළිපත්තේ මැටියෙන් තනන ලද සුනඛ ප්‍රතිමාවක් එල්ලා තැබීම හෝ මිහිදන් කිරීම සිදුකර ඇති බව යි. එයට අමතර ව සුනඛ ඛේටය සතු ව සුව කිරීමේ බලයක් ඇති බව සහ සුව කිරීමට අධිපති ගුලා දෙවඟන නිරන්තරයෙන් ම ඇයගේ සුනඛයා සමග සැරිසරන බව ඔවුන් විශ්වාස කර තිබෙනවා.</w:t>
      </w:r>
    </w:p>
    <w:p>
      <w:r>
        <w:t>පුරාණ ඉන්දියාව තුළ සුනඛයින්ට හිමි වුණේ සුවිශේෂී ස්ථානයක්. වර්තමානයේ දී පවා දැක ගැනීමට ලැබෙන ඉන්දියානු පරායා සුනඛයින් සැලකෙන්නේ ලොව පැරණි ම හීලෑ සුනඛ වර්ගය ලෙස යි. මහා භාරතයේ දැක්වෙන ආකාරයට කුරුක් ක්ෂේත්‍ර සටනෙන් බොහෝ කාලයකට පසු ව යුධිස්තිර රජු, ඔහුගේ පවුලේ සාමාජිකයන්, සහ විශ්වාසවන්ත සුනඛයා සමග වන්දනාවක නිරත වී තිබෙනවා. ගමන අතරතුර දී රජ පවුලේ සාමාජිකයින් මරණයට පත් වුව ද, සුනඛයා දිගින් දිගට ම රජු ව තනි නොකර ඔහුගේ පසෙකින් සිටි බව යි සඳහන් වන්නේ. මරණයෙන් පසු ව යුධිස්තිර රජු දෙව්ලොව කරා ගොස් ඇත්තේ ද ඔහුගේ සුනඛයා සමග යි. ඇතැම් අනුවාදයන් හි යුධිස්තිර රජුගේ සුනඛ්‍යා සත්‍ය වශයෙන් ම විෂ්ණු දෙවිඳුන් ලෙස දක්වා ඇත්තේ ඉන්දියානු දේව කථාන්තරයන් හි දිව්‍යමය සත්ත්වයෙකු ලෙස සුනඛයාට ඇති ස්ථානය තහවුරු කරමින්.</w:t>
      </w:r>
    </w:p>
    <w:p>
      <w:r>
        <w:t>ඊජිත්තු විශ්වාසයන්ට අනුව මියගිය අයෙකුගේ ආත්මය, සත්‍යතා මන්දිරයට කැඳවාගෙන ගොස් විනිශ්චය සඳහා ඔසිරිස් දෙවිඳුන්ට භාර කරන්නේ සුනඛ හිසක් සහිත අනුබිස් දෙවිඳුන් විසින්. එසේ ම ඊජිප්තු වැසියන් විසින් පවුලේ සාමාජිකයෙකු ලෙස සලකන ලද සුනඛයෙක් මියගිය විටෙක, අදාළ මළ සිරුර මමියක් බවට පරිවර්තනය කර සකාරා හි පිහිටි අනුබිස් දෙවිඳුන් වෙනුවෙන් කැප කරන ලද දෙවොලේ මිහිදන් කිරීම සිදුකර තිබෙනවා. එසේ ම මියගිය සුනඛයා වෙනුවෙන් ශෝකය ප්‍රදර්ශනය කිරීම සඳහා පවුලේ අනෙක් සාමාජිකයින් ඔවුන්ගේ ඇහිබැම මුඩු කිරීම සිදුකර ඇති අතර, වියදම දැරීමේ හැකියාව ඇත්නම් සුනඛයා වෙනුවෙන් අවමංගල උත්සවයක් ද පවත්වා ඇති බව යි සඳහන් වන්නේ.</w:t>
      </w:r>
    </w:p>
    <w:p>
      <w:r>
        <w:t>ඊජිප්තු පිරමීඩ සිතුවම් බොහෝමයක සුනඛ රූ දැක ගැනීමට ලැබෙනවා. එවැනි බොහෝමයක් සිතුවම් හි සුනඛයින් කරපටි පැලඳ සිටින අතර නිර්භීතයා, විශ්වාසවන්තයා, උතුරු සුළඟ වැනි ඔවුන්ගේ නම් ද ඒවායේ සටහන් කර ඇති අන්දම නිරීක්ෂණය කළ හැකි යි. මුල් කාලයේ දී ඊජිප්තු වැසියන් කරපටි නිර්මාණය සදහා යොදාගෙන ඇත්තේ හම් වුව ද පසුකාලීන ව තඹ හෝ ලෝකඩ යොදා ගනිමින් නිම වන ලද කරපටි විසිතුරු කැටයම් යොදා ගනිමින් අලංකාර කිරීම ද කර තිබෙනවා.</w:t>
      </w:r>
    </w:p>
    <w:p>
      <w:r>
        <w:t>ග්‍රීක වැසියන් සුනඛයා සලකා ඇත්තේ මිතුරෙකු, ආරක්ෂකයෙකු, සහ දඩයම්කරුවෙකු ලෙස වන අතර, වෘකයින්ගේ දඩයම් බල්ලන්ගේ ගෙල ආරක්ෂා කිරීම සඳහා උල් සහිත කරපටි නිර්මාණය කර ඇත්තේ ග්‍රීක ජාතිකයිනුයි. එසේ ම ග්‍රීක සාහිත්‍යයේ දැක්වෙන අන්දමට අපායේ දොරටුව ආරක්ෂා කරන්නේ සර්බරස් නම් හිස් ත්‍රිත්වයක් සහිත සුනඛයෙක්. එසේ ම දඩයමට, සඳට, සහ නිර්මලත්වයට අධිපති ආටිමස් දෙවඟන දඩයම් සුනඛයින් ද මායාකර්මයට සහ අඳුරට අධිපති හෙකටි දෙවඟන කළු පැහැ මොලෝසියානු සුනඛයින් ද ඇති කළ බව සඳහන් වෙනවා. රෝම වැසියන් ද නිවෙස් ආරක්ෂකයෙකු ලෙස සුනඛයින් ව සලකා ඇති අතර, බොහෝමයක් රෝම කලාකෘතීන් හි සුනඛ රූ දැක ගැනීමට ලැබෙනවා.</w:t>
      </w:r>
    </w:p>
    <w:p>
      <w:r>
        <w:t>ක්‍රි. පූ. 12,000 දී පමණ ඌරන් සමග සුනඛයින් ව හීලෑ කරන ලද චීන වැසියන්, දඩයම්කරුවන් ලෙස පමණක් නොව මාංශ ලබා ගැනීම සඳහා ද සුනඛයින් ඇති කර තිබෙනවා. එසේ ම ඔවුන් ප්‍රතිඥා මුද්‍රා තැබීම සඳහා සුනඛ රුධිරය භාවිතා කර ඇති අතර, ආරක්ෂාව ලබා ගැනීමේ සහ සතුරු උවදුරු පලවා හැරීමේ අරමුණෙන් මරා දමන ලද සුනඛයින් නිවෙස ඉදිරිපිට හෝ නගර ද්වාරය අසල මිහිදන් කිරීම සිදුකර ඇති බව යි සඳහන් වන්නේ. මෙසපොටේමියානු වැසියන් මෙන් ම චීන ජාතිකයින් ද පෞද්ගලික ආරක්ෂාව සඳහා සුනඛ රූ සහිත හරිතමණී සුර පැලඳීමට කටයුතු කර තිබෙනවා.</w:t>
      </w:r>
    </w:p>
    <w:p>
      <w:r>
        <w:t>කවරයේ පින්තූරය: © Science Source</w:t>
      </w:r>
    </w:p>
    <w:p>
      <w:r>
        <w:t>දරුණු ලෙස යුද සංග්‍රාම ඇවිළෙන කාල පරිච්ඡේදයක දී යුද බිමේ ඈත කෙළවරක සතුරු කණ්ඩායම් ද්විත්වයක් අතර ඇති වන සටනක් ඇතැම් විටෙක ඉතිහාස පොතට එක් නොවන තරම්. නමුත් තවත් විටෙක එවැනි නොවැදගත් සටනක් සමස්ත ලෝකයේ ම ඉතිහාසය වෙනස් කළ හැරවුම් ලක්ෂ්‍යයක් බවට පත් වූ අවස්ථාවන් ද ලෝක ඉතිහාසයේ දුර්ලභ නැහැ. එසේ ලෝකය වෙනස් මඟකට යොමු කරමින් වීර කාව්‍යයන් රචනා කිරීමට පවා පසුබිම සැකසූ ඓතිහාසික සටන් කිහිපයක් ගැන තොරතුරු යි මේ.</w:t>
      </w:r>
    </w:p>
    <w:p>
      <w:r>
        <w:t>පර්සියානුවන්ගේ 1 වැනි ග්‍රීක ආක්‍රමණයට එරෙහි ව ක්‍රි. පූ. 490 දී ඊශානදිග ඇටිකා ප්‍රදේශයේ මැරතන් තැනිතලාවේ දී පැවති ‘මැරතන් හි සටන’ ග්‍රීක-පර්සියානු යුද ඉතිහාසයේ වැදගත් සන්ධිස්ථානයක්. ඇකිමනීඩ් හෙවත් 1 වැනි පර්සියානු අධිරාජ්‍යයේ 4 වැනි පාලකයා වූ ශ්‍රේෂ්ඨ ඩාරියස් රජු විසින් 20,000ක පාබල සේනාවක් සහ අශ්වාරෝහක හමුදාවක් රැගත් යුද නෞකා සමූහයක් ග්‍රීසිය ආක්‍රමණය කිරීමට සඳහා එවීමට හේතු වී ඇත්තේ පුරාණ ග්‍රීක වැසියන්, පර්සියානුවන්ට එරෙහි ව කැරලි ගසන ලද අයෝනියානුවන්ට සහාය දැක්වීම යි.</w:t>
      </w:r>
    </w:p>
    <w:p>
      <w:r>
        <w:t>පර්සියානුවන් හා සටන් වැදීමට ග්‍රීක ජාතිකයින්ට දැවැන්ත හමුදාවක් නොපැවතිය ද ඔවුන් පලා යන තෙක් පර්සියානුවන්ට එළවා එළවා පහර දුන් බව යි ඉතිහාසයේ සඳහන් වන්නේ. ග්‍රීක ඉතිහාසඥ හෙරෝඩටස් වාර්තා කර ඇත්තේ මැරතන් හි සටනේ දී පර්සියානුවන් 6,000ක් පමණ සහ ග්‍රීක සටන්කාමීන් 200ක් පමණ දරුණු ලෙස මරා දමන්නට ඇති බව යි. පුරාවෘත්තයන්ට අනුව ග්‍රීක ජාතිකයන්ගේ ජයග්‍රහණය පිළිබඳ පණිවිඩය මැරතන් හි සිට ඇතන්ස් නුවර දක්වා රැගෙන ගොස් ඇත්තේ ෆීඩීපීඩීස් නම් පණිවිඩකරුවා විසින්. කි. මී. 40 (සැතපුම් 25)ක පමණ දුරක් දුවගෙන ගොස් පණිවිඩය ලබා දුන් ඔහු, අධික වෙහෙස හේතුවෙන් එතැන ම මියගොස් ඇති අතර, නූතන ‘මැරතන් තරග’ සඳහා පසුබිම සපයන ලද්දේ ෆීඩීපීඩීස්ගේ දිගු දුර ධාවනය බව සැලකෙනවා.</w:t>
      </w:r>
    </w:p>
    <w:p>
      <w:r>
        <w:t>1532 නොවැම්බර් 15 හෝ 16 වැනි දා ස්පාඤ්ඤ ජාතික යටත් විජිතවාදියෙකු වූ ෆ්‍රැන්සිස්කෝ පිසාරෝ විසින් වත්මන් පේරු රාජ්‍ය ආශ්‍රිත ප්‍රදේශයේ පිහිටා ඇති පුරාණ ඉන්කා අධිරාජ්‍යයට අයත් කැජමාකා නුවර දී අවසන් ඉන්කා අධිරාජ්‍යයා වූ ඇටවල්පාට සැඟ වී සිට පහර දී තිබෙනවා. එයින් පසු ව ස්පාඤ්ඤ හමුදාවන් විසින් දහස් ගණනක් වූ නිරායුධ ඉන්කා රදලයින් ව ඝාතනය කර ඇත්තේ ‘කැජමාකා හි සටන’ සඳහා මංපෙත් විවර කරමින්. එහි අවසන් ප්‍රතිඵලය වුණේ ස්පාඤ්ඤ හමුදාවන් ජයග්‍රහණය කිරීම සහ ඉන්කා අධිරාජ්‍යය බිඳ වැටීම යි.</w:t>
      </w:r>
    </w:p>
    <w:p>
      <w:r>
        <w:t>මාස ගණනාවක රාජ්‍ය තාන්ත්‍රික සාකච්ඡා සහ චරපුරුෂ සේවයෙන් පසු ව ෆ්‍රැන්සිස්කෝ පිසාරෝ විසින් කැජමාකා චතුරස්‍රයට පැමිණෙන ලෙස ඇටවල්පා අධිරාජ්‍යයාට ආරාධනා කර තිබෙනවා. හොඳ හිත පෙන්වීමේ අරමුණෙන් අධිරාජ්‍යයා සහ 80,000ක් වූ ඉන්කා රදලයින්, නිරායුධ ව පැමිණ ඇති අතර සැඟ වී සිටි ස්පාඤ්ඤ හමුදාවන්ට ඔවුන් ව යටත් කරගෙන ඇත්තේ එහි දී යි. ස්පාඤ්ඤ හමුදාවන් සමග සිටි පූජකයෙකු ඇටවල්පා අධිරාජ්‍යයාට බයිබලයක් ලබා දී ක්‍රිස්තියානි දහම වැලඳ ගන්නා ලෙස ඔහුගෙන් ඉල්ලා තිබෙනවා. අධිරාජ්‍යයා විසින් එය ප්‍රතික්ෂේප කර ඇති අතර, ඔහුට සහ ඉන්කා රදලයින්ට පහර දෙන ලද ස්පාඤ්ඤ හමුදාවන්, පසු ව ඔවුන් ව ඝාතනය කරන ලද බව යි වාර්තා වන්නේ.</w:t>
      </w:r>
    </w:p>
    <w:p>
      <w:r>
        <w:t>1066 ඔක්තෝබර් 14 වැනි දා එංගලන්තයේ හේස්ටින්ග්ස් නුවර අසබඩ පිහිටි සෙන්ලැක් කන්දේ දී නෝමන්ඩි ජාතික ආක්‍රමණිකයෙකු වූ ‘විලියම් නම් යටත් කර ගන්නා’ (William the Conqueror) විසින් එංගලන්තයේ අවසන් ඇන්ග්ලෝ-සැක්සන් පාලකයා වූ 2 වැනි හැරල්ඩ් රජු ව පරාජය කර මරණයට පත් කරන්නේ එංගලන්තය යටත් කර ගැනීම සඳහා වූ නෝමන්ඩි ජාතිකයන් සටන් මාලාවේ ඇරඹුම සනිටුහන් කරමින්. එංගලන්තය තුළ නෝමන්ඩි ජාතික රජවරුන්ගේ පාලනය සඳහා පමණක් නොව දැවැන්ත සංස්කෘතික වෙනසක් සඳහා ද ‘හේස්ටින්ග්ස් හි සටන’ පදනම සැපයූ බව පැවසීමේ වරදක් නැහැ.</w:t>
      </w:r>
    </w:p>
    <w:p>
      <w:r>
        <w:t>2 වැනි හැරල්ඩ් රජුට පෙර එංගලන්තයේ පාලනය කටයුතු මෙහෙය වූ ‘එඩ්වඩ් නම් වරද පිළිගන්නා’ (Edward the Confessor) විසින් 1051 දී ඉංග්‍රීසි කිරුළ විලියම්ට ලබා දීමට පොරොන්දු වුව ද, මියයන මොහොතේ දී තම අදහස වෙනස් කර ගත් ඔහු, ඒ වෙනුවට නව රජු ලෙස හැරල්ඩ් ගොඩ්වින්සන් නම් බලවත් එර්ල්වරයා ව පත් කර තිබෙනවා. එයින් දැඩි කෝපයට පත් විලියම්, 2 වැනි හැරල්ඩ් රජු ව පරාජයට පත් කර 1066 නත්තල් දිනයේ දී 1 වැනි විලියම් නමින් එංගලන්තයේ නව රජු ලෙස කිරුළු පැලඳූ බව යි ඉතිහාසයේ සඳහන් වන්නේ.</w:t>
      </w:r>
    </w:p>
    <w:p>
      <w:r>
        <w:t>මාස 8කට ආසන්න කාලයක් (1428 ඔක්තෝබර් සිට 1429 මැයි දක්වා) එංගලන්ත හමුදාවන් විසින් වටලාගෙන සිටි ප්‍රංශයේ ඔලියන්ස් නුවර, යළිත් වරක් ජයග්‍රාහී ලෙස ප්‍රංශ වැසියන්ට හිමි වුණේ එවකට 17 හැවිරිදි වියේ පසු වූ ආක් හි ජොඈන්ගේ (Joan of Arc) උපායශීලී ක්‍රියාකලාපය හේතුවෙන් බව පැවසීම අතිශයෝක්තියක් නොවෙයි. 1337 සිට 1453 දක්වා එංගලන්තය සහ ප්‍රංශය අතර පැවති සිය අවුරුදු යුද්ධය (Hundred Years’ War) වෙනුවෙන් සටන් වැදීමට තීරණය කළ ගොවි යෞවනියක් වූ ආක් හි ජොඈන්, ඔලියන්ස් නුවර බලා පැමිණ නිර්භය ව ඉංග්‍රීසි යුද භටයින් හා සටන් වැදුණු බව යි ඉතිහාසයේ සඳහන් වන්නේ. එසේ ම සියවස් ගණනාවක ඉංග්‍රීසි පාලනයෙන් ප්‍රංශය මුදවා ගැනීමට හේතු වී ඇත්තේ ද ‘ඔලියන්ස් නුවර වැටලීම’ ප්‍රංශ හමුදාවන් විසින් ජය ගැනීම යි.</w:t>
      </w:r>
    </w:p>
    <w:p>
      <w:r>
        <w:t>732 දී ස්පාඤ්ඤයේ යෝනක සේනාධිපතියෙකු සහ කෝඩොබා හි මුස්ලිම් ආණ්ඩුකාරවරයා වූ අබ්ද් අල්-රහ්මන් ඉබ්න් අබ්ද් අල්ලා අල්-ඝෆීකි, බටහිර පිරනීස් කඳුවැටිය තරණය කර ප්‍රංශයේ ටුවර්ස් නුවර බලා ළඟා වුණේ යුරෝපා මහද්වීපයේ බලය අල්ලා ගැනීමේ අරමුණෙන්. නමුත් චාල්ස් මාටල් නම් ෆ්‍රෑන්ක් ජාතික ආදිපාදවරයාගේ නායකත්වයෙන් යුතු හමුදාවක්, දිගින් දිගටම යෝනක හමුදාවට පහර දී ඇති අතර, අවසානයේ දී ඔවුන්ගේ නායකයා ව අල්ලාගෙන මරණයට පත් කර තිබෙනවා. ෆ්‍රෑන්ක් හමුදාවන් විසින් ජයග්‍රහණය කරන ලද ‘ටුවර්ස් හි සටන’ හේතුවෙන් ඉස්ලාම් දහම යුරෝපා මහද්වීපය තුළ ව්‍යප්ත වීම අඩාළ වුණා. බොහෝ විද්වතුන්ගේ මතය වන්නේ එය එසේ සිදුනොවුණා නම් වර්තමානයේ දී ඉස්ලාම් දහම, යුරෝපා මහද්වීපයේ ප්‍රධාන ආගම ලෙස වැජඹෙනු ඇති බව යි.</w:t>
      </w:r>
    </w:p>
    <w:p>
      <w:r>
        <w:t>කවරයේ පින්තූරය: © Pinterest</w:t>
      </w:r>
    </w:p>
    <w:p>
      <w:r>
        <w:t>පුනරුද සමයේ වාසය කළ ප්‍රකට ගෘහ නිර්මාණ ශිල්පියෙකු, සිත්තරෙකු, සහ ප්‍රතිමා ශිල්පියෙකු වූ ඉතාලි ජාතික මයිකල්ඇන්ජෙලෝ, ‘කලාව’ ඔහුගේ බිරිඳ සහ ‘ඔහුගේ නිර්මාණ’ ඔහුගේ දරුවන් ලෙස සැලකූ බව යි ඉතිහාසයේ සඳහන් වන්නේ. 1475 මාර්තු 6 වැනි දින ෆ්ලොරන්ස් හි කැප්රේසි ගම්මානයේ දී වංශවත් දෙමව්පිය යුවළකට දාව ඔහු උපත ලබා ඇත්තේ මයිකල්ඇන්ජෙලෝ ඩි ලෝඩෙවිකෝ බුවනොරොටී සිමෝනි ලෙස යි. පාසලේ දී ඉගෙනීමට එතරම් සමත්කමක් නොදැක් වූ මයිකල්ඇන්ජෙලෝ ව ෆ්ලොරොන්ස් හි වාසය කළ ඩොමෙනිකෝ ගියලැන්ඩායෝ නම් බිතු සිතුවම් ශිල්පියා යටතේ වැඩ පුහුණු වීම සඳහා යොමු කර ඇත්තේ ඔහුගේ පියා විසින්. එහි දී මනා ලෙස සිතුවම් ශිල්පය හැදෑරූ තරුණ මයිකල්ඇන්ජෙලෝගේ දක්ෂතාවයෙන් විශ්මයට පත් ෆ්ලොරන්ස් හි බලවත් සහ ධනවත් පවුලක් වූ මෙඩිචි පවුලේ සාමාජිකයන් විසින් 1496 දී රෝමයට රැගෙන විත් තිබෙනවා.</w:t>
      </w:r>
    </w:p>
    <w:p>
      <w:r>
        <w:t>රෝමයට පැමිණි මයිකල්ඇන්ජෙලෝ විසින් 1499 දී ජේසුතුමන් ව ඔසවාගෙන සිටින කන්‍යා මරියතුමියගේ රුව දැක්වෙන ‘පියටා’ ප්‍රතිමාව සහ 1504 දී අඩි 17ක් පමණ උසින් යුතු ‘ඩේවිඩ්’ පිළිරුව නිර්මාණය කරන අතර, 2 වැනි ජුලියස් පාප් වහන්සේගේ අවධානය මයිකල්ඇන්ජෙලෝගේ නිර්මාණයන් වෙත යොමු වන්නේ එහි ප්‍රතිඵලයක් ලෙස යි. ඒ අනුව පාප් වහන්සේ විසින් රෝමයේ පුරා විසිරී ඇති පල්ලි රාශියක බිතු සිතුවම් ඇඳීමේ වගකීම මයිකල්ඇන්ජෙලෝ වෙත පවරා තිබෙනවා. මේ ලිපිය රෝමයේ පිහිටා මයිකල්ඇන්ජෙලෝගේ සුරතින් හැඩ වූ ස්ථාන කිහිපයක් ගැන යි.</w:t>
      </w:r>
    </w:p>
    <w:p>
      <w:r>
        <w:t>‘අනුකම්පාව’ යන අරුතින් ‘පියටා’ ලෙස නම් කරන ලද කිරුගරුඬ ප්‍රතිමාව, මයිකල්ඇන්ජෙලෝ විසින් නිර්මාණය කර ඇත්තේ ඔහුට වයස අවුරුදු 24ක් ව තිබිය දී යි. ශාන්ත පීතර බැසිලිකාවේ තැන්පත් කර ඇති එය, 1500 දී මහජන ප්‍රදර්ශනය සඳහා විවෘත කරන ලද අතර මයිකල්ඇන්ජෙලෝ විසින් නිම වන ලද ‘පියටා’ ප්‍රතිමා ත්‍රිත්වයෙක් එකක් ලෙස එය සැලකෙනවා. කුරුසයේ ඇණ ගැසීම හේතුවෙන් මියගිය ජේසුතුමන් ව මහත් වූ දයාවෙන් සහ අනුකම්පාවෙන් යුතු ව ඔසවාගෙන සිටින කන්‍යා මරියතුමියගේ රුව දැක්වෙන ‘පියටා’ ප්‍රතිමාවේ කන්‍යා මරියතුමිය තරුණ කාන්තාවක් ලෙස දක්වා ඇත්තේ ඇයිදැ යි අසන ලද පැනයකට පිළිතුරු ලෙස, මයිකල්ඇන්ජෙලෝ ප්‍රකාශ කර ඇත්තේ සිරුරෙන් සහ ආත්මයෙන් නිර්මල කාන්තාවන් කිසි දිනෙක වයස්ගත නොවන බව යි.</w:t>
      </w:r>
    </w:p>
    <w:p>
      <w:r>
        <w:t>‘පියටා’ ප්‍රතිමාව නිම කිරීමෙන් වසර 45කට පසු ව නැවත වරක් මයිකල්ඇන්ජෙලෝ ශාන්ත පීතර බැසිලිකාවේ කොත නිර්මාණය කිරීමේ ප්‍රධාන ගෘහ නිර්මාණ ශිල්පියා ලෙස කටයුතු කිරීම සඳහා එහි පැමිණ තිබෙනවා. බිම් මට්ටමේ සිට මීටර් 136.57 (අඩි 448.1) ක් උසැති මීටර් 41.47 (අඩි 136.1) ක අභ්‍යන්තර විෂ්කම්භයකින් යුතු එය සැලකෙන්නේ ලොව උසින් වැඩි ම කොත ලෙස යි.</w:t>
      </w:r>
    </w:p>
    <w:p>
      <w:r>
        <w:t>1505 දී 2 වැනි ජුලියස් පාප් වහන්සේ විසින් ඔහුගේ සොහොන් කොත නිර්මාණය කිරීමේ වගකීම මයිකල්ඇන්ජෙලෝ වෙත පවරා ඇති අතර, ඉන් වසර 30කට පසු ව ‘සැන් පියෙට්‍රෝ ඉන් වින්කෝලි’ නම් ප්‍රමාණයෙන් කුඩා බැසිලිකාවේ වැඩ කටයුතු අවසන් වන්නේ එහි ප්‍රතිඵලයක් ලෙස යි. එය කිරුගරුඬ ප්‍රතිමා රාශියකින් අලංකාර කිරීමට 2 වැනි ජුලියස් පාප් වහන්සේට අවශ්‍ය වුව ද, උන් වහන්සේගේ අභාවයෙන් පසු ව ධුරයට පත් වූ 10 වැනි ලියෝ පාප් වහන්සේ විසින් සැන් පියෙට්‍රෝ ඉන් වින්කෝලි හි ප්‍රතිමා ත්‍රිත්වයක් පමණක් තැන්පත් කිරීමට ඉඩ ලබා දී තිබෙනවා. මයිකල්ඇන්ජෙලෝ විසින් ඔහුගේ තරුණ විය කැප කරමින් නිර්මාණය කරන ලද සැන් පියෙට්‍රෝ ඉන් වින්කෝලි බැසිලිකාව හඳුන්වා ඇත්තේ ‘සොහොන් කොතේ ශෝකාන්තය’ ලෙස යි. එහි ඇති සුවිශේෂි නිර්මාණයක් ලෙස අං තට්ටුවක් සහිත ‘මෝසස්’ පිළිරුව සැලකෙනවා.</w:t>
      </w:r>
    </w:p>
    <w:p>
      <w:r>
        <w:t>ප්‍රතිමා ශිල්පියෙකු ලෙස ප්‍රකට ව සිටි මයිකල්ඇන්ජෙලෝට 1508 මැයි මාසයේ දී සිස්ටීන් දෙව් මැදුරේ සිවිලිම සිතුවමින් හැඩ කිරීම සඳහා ආරාධනා කර ඇත්තේ 2 වැනි ජුලියස් පාප් වහන්සේ විසින්. ඉන් අනතුරු ව එළැඹුණු වසර 4ක කාලය මයිකල්ඇන්ජෙලෝ ගත කර ඇත්තේ වර්ග අඩි 12,000ක වපසරියකින් යුතු සිස්ටීන් දෙව් මැදුරේ සිවිලිම, උප්පත්ති පොතේ දැක්වෙන කථාන්තර 9කින්, සහ මිනිස් රූ 343කින් සිතුවම් කිරීම සඳහා යි. ඒ අතර ඇති සුවිශේෂී නිර්මාණයක් ලෙස ‘දෙවියන් වහන්සේ විසින් ආදම් ව නිර්මාණය කිරීම’ දැක්වෙන සිතුවම සැලකෙනවා. පසුකාලීන ව 1536 දී 3 වැනි පාවුළු පාප් වහන්සේ විසින් නැවත වරක් මයිකල්ඇන්ජෙලෝ ව සිස්ටීන් දෙව් මැදුර කරා කැඳවා ඇත්තේ ‘අවසන් විනිශ්චය’ සිතුවම නිර්මාණය කිරීම සඳහා යි.</w:t>
      </w:r>
    </w:p>
    <w:p>
      <w:r>
        <w:t>රෝමය සතු කඳුවැටි 7 අතරින් එකක් ලෙස සැලකෙන කැම්පිඩොලියෝ කන්ද, වර්ෂ 2,000කට අධික කාලයක් තිස්සේ රෝම අධිරාජ්‍යයේ වැදගත් පාලන මධ්‍යස්ථානයක් ලෙස පැවති බව පැවසීමේ වරදක් නැහැ. 1538 දී 3 වැනි පාවුළු පාප් වහන්සේ විසින් එයට නව මුහුණුවරක් ලබා දීමේ බැරෑරුම් වගකීම, මයිකල්ඇන්ජෙලෝ වෙත පවරා ඇත්තේ එවකට රෝම අධිරාජ්‍යයා ලෙස කටයුතු කළ 5 වැනි චාල්ස් රජුගේ හොඳහිත දිනා ගැනීමේ උපක්‍රමයක් ලෙස යි. එහි ප්‍රතිඵලයක් ලෙස මයිකල්ඇන්ජෙලෝ විසින් ක්‍රි. ව. 2 වැනි සියවසේ දී රෝමය පාලනය කළ මාකස් ඔරේලියස්ගේ ප්‍රතිමාව සඳහා නව පාදමක් ද සහිත ව ඕවලාකාර මෝස්තරයක් සහිත නගර චතුරස්‍රයක් වූ ‘පියට්සා ඩෙල් කැම්පිඩොලියෝ’ නිර්මාණය කර තිබෙනවා. කෙසේ වුව ද, එහි වැඩ කටයුතු සම්පූර්ණයෙන් ම අවසන් වී ඇත්තේ මයිකල්ඇන්ජෙලෝගේ මරණයෙන් පසු ව බව යි සඳහන් වන්නේ.</w:t>
      </w:r>
    </w:p>
    <w:p>
      <w:r>
        <w:t>මානවවාදියෙකු වූ මයිකල්ඇන්ජෙලෝ, පුරාණ රෝම නටඹුන් සංරක්ෂණය කිරීම කෙරෙහි උනන්දුවක් දැක් වූ අයෙක්. ක්‍රි. පූ. 3 වැනි සියවසේ දී ඩයක්ලීෂියන් අධිරාජ්‍යයා විසින් ගොඩනංවන ලද පොදු ස්නානාගාර (public baths) කන්‍යා මරියතුමිය වෙනුවෙන් කැප කරන ලද දෙව් මැදුරක් බවට පරිවර්තනය කිරීමේ වගකීම, 1561 දී මයිකල්ඇන්ජෙලෝ විසින් භාරගෙන ඇත්තේ ඒ හේතුවෙන්. රතු පැහැ ග්‍රැනයිට් යොදාගනිමින් යළි ගොඩනංවන ලද දෙව් මැදුරේ වැඩ කටයුතු සඳහා ක්‍රිස්තියානු වහලුන් 40,000ක් යොදවා ගන්නා ලද බව යි වාර්තා වන්නේ. මයිකල්ඇන්ජෙලෝගේ මරණයෙන් පසු ව එහි වැඩ කටයුතු අවසන් කර ඇත්තේ ඔහුගේ ශිෂ්‍යයෙකු වූ යොකොපෝ ලෝ ඩූකා විසින්.</w:t>
      </w:r>
    </w:p>
    <w:p>
      <w:r>
        <w:t>කවරයේ පින්තූරය: (© The Telegraph) ඈතට පෙනෙන ශාන්ත පීතර බැසිලිකාවේ කොත</w:t>
      </w:r>
    </w:p>
    <w:p>
      <w:r>
        <w:t>නෙත් පිනවන සොඳුරු සිතුවමක් තුළට පිය මනින්නට සාමාන්‍ය පුද්ගලයෙකුට අවස්ථාවක් හිමි වන බව පැවසීම හැඟෙන්නේ හුදෙක් ම සුරංගනා කථාන්තරයක් සේ වුව ද ජනාදරයට පාත්‍ර වූ චිත්‍ර ශිල්පීන් විසින් සිතුවමට නඟන ලද ප්‍රකට සිතුවම් සඳහා පාදක වූ ස්ථාන රාශියක් ම ලොව පුරා විසිරී තිබෙනවා. එවැනි ස්ථාන කිහිපයක් ම අමුත්තන් සඳහා විවර ව ඇති බව දැන ගැනීමට ලැබීම, කලා නිර්මාණ රස විඳින්නන්ට ශුභාරංචියක් වන බවට සැකයක් නැහැ. වින්සන්ට් වෑන් ගොෆ්, ග්‍රාන්ට් වුඩ්, සහ ක්ලෝඩ් මොනේ වැනි සිත්තරුන්ගේ තෙලි තුඩට ජීවය දුන්, දකුණු දිග ප්‍රංශයේ කුඩා අවන්හලක සිට ඇමෙරිකා එක්සත් ජනපදයේ අයෝවා ප්‍රාන්තයේ පිහිටි සරල නිවෙසක් දක්වා විහිදෙන, එවැනි සොඳුරු තැන් කිහිපයක් ගැන යි මේ ලිපිය.</w:t>
      </w:r>
    </w:p>
    <w:p>
      <w:r>
        <w:t>1888 දී ලන්දේසි ජාතික චිත්‍ර ශිල්පියෙකු වූ වින්සන්ට් වෑන් ගොෆ්, දකුණුදිග ප්‍රංශයේ රෝන් ගං ඉවුරේ පිහිටි ආර්ල් නගරයේ සංචාරයක නිරත වී තිබෙනවා. ඔහු විසින් සිතුවම් කරන ලද ප්‍රකට නිර්මාණයක් ලෙස සැලකෙන ‘Café Terrace at Night’ ඔහු විසින් සම්පූර්ණ කර ඇත්තේ එහි දී යි. සැප්තැම්බර් මාසයේ සැඳෑ යාමයක තරු විසිරුණු අහසක් යට පිහිටි දීප්තිමත් අවන්හලක් එහි දැක්වෙනවා. නගර මධ්‍යයේ ඇති ප්ලේස් ඩි ෆෝරම් චතුරස්‍රයේ පිහිටි එය වර්තමානයේ දී හැඳින්වෙන්නේ ‘Le Café La Nuit’ යන නාමයෙන්. සිතුවම අඳින අතරතුර දී තම සොයුරියට ලිපියක් යවමින් වින්සන්ට් වෑන් ගොෆ් ප්‍රකාශ කර ඇත්තේ “ටෙරසයේ ඇති දැවැන්ත කහ පැහැ ලන්තෑරුම මඟින් ටෙරසය පමණක් නොව අවන්හලේ ඉදිරිපස බිත්තිය, පදික වේදිකාව, සහ විදීයේ අතුරා ඇති වටකුරු ගල් පවා ඒකාලෝක වන බව” යි.</w:t>
      </w:r>
    </w:p>
    <w:p>
      <w:r>
        <w:t>ප්‍රංශ ජාතික සිත්තරෙකු වූ පෝල් සෙසාන්, ඔහුගේ නිර්මාණයන් සඳහා පාදක කර ගත්තේ ද සුන්දරත්වයෙන් අනූන දකුණුදිග ප්‍රංශය යි. එක්ස්-එන්-ප්‍රොවොන්ස් නුවර උපන් ඔහුගේ ජීවිතය සම්පූර්ණයෙන් ම පාහේ ගත වී ඇත්තේ එහි ම වන අතර, ඔහුගේ කලාකෘති සඳහා විශාල වශයෙන් පාදක වී ඇත්තේ ඔහුගේ ම නිවෙස සහ එහි වටපිටාව බව යි සඳහන් වන්නේ. ඔහු විසින් 1895 දී ‘Still Life with Cherub’ සිතුවම නිර්මාණය කර ඇත්තේ චිත්‍රාගාරයක් බවට පරිවර්තනය කරන ලද පැරණි ගොවි නිවෙසක දී යි. බදාම (ප්ලාස්ටර්) යොදාගෙන නිර්මාණය කරන ලද අනංග රුවක් දැක්වෙන එයට පාදක වූ ප්‍රතිමාව, වර්තමානයේ දී පවා පෝල් සෙසාන්ගේ චිත්‍රාගාරයේ තැන්පත් කර තිබෙනවා.</w:t>
      </w:r>
    </w:p>
    <w:p>
      <w:r>
        <w:t>(© Wikimedia Commons) ‘Mont Sainte-Victoire’</w:t>
      </w:r>
    </w:p>
    <w:p>
      <w:r>
        <w:t>1882 - 1906 අතර කාලයේ දී පෝල් සෙසාන් විසින් ‘Mont Sainte-Victoire’ යන නාමය යටතේ කොටස් 30කින් පමණ සමන්විත සිතුවම් මාලාවක් නිර්මාණය කර ඇති අතර, එහි දැක්වෙන්නේ එක්ස්-එන්-ප්‍රොවොන්ස් නුවරට මුහුණලා දකුණු දිග ප්‍රංශයේ පිහිටා ඇති Sainte-Victoire කඳුවැටිය යි. සිතුවම් නිර්මාණයේ දී කඳුවැටිය අධ්‍යයනය කිරීම සඳහා පෝල් සෙසාන් විසින් තෝරා ගන්නා ලද ස්ථානය පිහිටා ඇත්තේ ඔහුගේ චිත්‍රාගාරයේ සිට කෙටි දුරකින්. වර්තමානයේ දී ‘Terrain des Peintres’ හෙවත් ‘සිත්තරාගේ උයන’ ලෙස හඳුන්වනු ලබන එය, ප්‍රකට සංචාරක ආකර්ෂණයක් වන අතර, එයට ළඟා වීම සඳහා ඇති මාර්ගය හඳුන්වන්නේ ‘සෙසාන් මංපෙත’ ලෙස යි.</w:t>
      </w:r>
    </w:p>
    <w:p>
      <w:r>
        <w:t>1883 දී ප්‍රංශ ජාතික චිත්‍ර ශිල්පියෙකු වූ ක්ලෝඩ් මොනේ, උතුරුදිග ප්‍රංශයේ පිහිටි ජිවර්නි ගම්මානයේ පදිංචියට පැමිණ ඇති අතර, ඔහුගේ විශිෂ්ටතම නිර්මාණය ලෙස සැලකෙන ජපන් මෝස්තරයේ උද්‍යානය ඔහු නිර්මාණය කර ඇත්තේ එහි දී යි. අලංකාර විලෝ වෘක්ෂයන්ගෙන් සහ වසර පුරා මලින් බර දිය පොකුණකින් යුතු එය, ඔහු විසින් සිතුවම් කරන ලද ‘Water Lilies and Japanese Bridge’ කෙරෙහි දැඩි බලපෑමක් එල්ල කළ බවට සැකයක් නැහැ. වර්තමානයේ දී ජනප්‍රිය සංචාරක ආකාර්ෂණයක් වන ජිවර්නි ගම්මානයේ පිහිටි ක්ලෝඩ් මොනේගේ නිවෙස නැරඹීම සඳහා සෑම වර්ෂකය දී ම සංචාරකයින් 500,000ක් පමණ පැමිණෙන බව යි වාර්තා වන්නේ.</w:t>
      </w:r>
    </w:p>
    <w:p>
      <w:r>
        <w:t>සොඳුරු ජිවර්නි ගම්මානයේ වාසය කිරීම ක්ලෝඩ් මොනේ කොතරම් ප්‍රිය කළ ඔහු විසින් ඉඳහිට ලන්ඩන් නුවර සංචාරයේ නිතර වී තිබෙනවා. එහි දී බ්‍රිතාන්‍ය පාර්ලිමේන්තුව රැස් වන වෙස්ට්මින්ස්ටර් මාළිගය මැනවින් අධ්‍යයනය කළ ඔහු, එය විවිධ කෝණයෙන් දැක්වෙන ආකාරය නිරූපණය වන කොටස් 25කින් යුතු සිතුවම් මාලාවක් නිර්මාණය කර තිබෙනවා. විද්වත් මතය වන්නේ, ක්ලෝඩ් මොනේ විසින් අදාළ සිතුවම් නිර්මාණය කිරීම, තේම්ස් නදී තෙර පිහිටි ශාන්ත තෝමස් රෝහලේ දෙවැනි මහල් ටෙරසයේ සිට සිදුකරන්නට ඇති බව යි. ‘Houses of Parliament’ හි සෑම සිතුවමකින් ම සවස් යාමයේ දී වෙස්ට්මින්ස්ටර් මාළිගයේ සෙවණැල්ල, තේම්ස් නදියට වැටී ඇති ආකාරය දක්වා තිබෙනවා.</w:t>
      </w:r>
    </w:p>
    <w:p>
      <w:r>
        <w:t>ඇමෙරිකානු ජාතික සිත්තරෙකු වූ ග්‍රාන්ට් වුඩ් විසින් 1930 දී සිතුවම් කරන ලද ‘American Gothic’ සැලකෙන්නේ නූතනත්වයට බර නිර්මාණයක් ලෙස යි. නව-ගොතික් මාදිලියේ කවුළුවක් සහිත සුදු පැහැයෙන් පින්තාරු කරන ලද කුඩා නිවෙසක් ඉදිරිපස සිටගෙන සිටින රළු පෙනුමක් සහිත යුවළකගේ රුවක් එයින් නිරූපණය වෙනවා. අයෝවා ප්‍රාන්තයේ එල්ඩන් නගරයේ පිහිටා ඇති  සිතුවමේ දැක්වෙන නිවෙස හැඳින්වෙන්නේ ‘Dibble House’ නාමයෙන්. 1881 - 1882 කාලයේ දී ගොඩ නංවන ලද එය, 20 වැනි සියවසේ අවසන් කාලය දක්වා පෞද්ගලික නිවෙසක් ලෙස පැවතුණා. 1974 දී එය ඓතිහාසික ස්ථාන සඳහා වන ජාතික ලැයිස්තුවට ඇතුළත් කර ඇති අතර, 1991 දී එහි අයිතිකරුවන් විසින් එය අයෝවා ප්‍රාන්තයේ ඉතිහාස සංගමයට පරිත්‍යාග කර තිබෙනවා.</w:t>
      </w:r>
    </w:p>
    <w:p>
      <w:r>
        <w:t>කවරයේ පින්තූරය: © Liesl Walsh Photography</w:t>
      </w:r>
    </w:p>
    <w:p>
      <w:r>
        <w:t>කලකට පෙර මැඩගස්කරයේ තෙත් බිම් හි සෑම තැනක ම පාහේ විනීත ගමන් විලාසයකින් නිදහසේ සැරිසරන චොකලට් දුඹුරු පැහැයෙන් යුතු තාරාවුන් රාශියක් දැක ගැනීමට ලැබුණා. නමුත් හදිසියේ ම මෙන් ඔවුන්ගේ ගහනය සීඝ්‍රයෙන් පහළ බැසීම ඇරඹුණේ කෘෂිකර්මාන්තය සහ මත්ස්‍ය කර්මාන්තය වැනි මිනිස් ක්‍රියාකාරකම් හේතුවෙන්. 1990 දශකයේ පටන් දැක ගැනීමට නොලද ‘මැඩගස්කර පොකඩ්’ පක්ෂීන් සදහටම මිහිමතින් වඳ වී යන්නට ඇති බව යි පර්යේෂකයින්ගේ මතය වුණේ. එහෙත් 2006 දී පෙරිග්‍රින් අරමුදලට අනියුක්ත ව සේවය කළ ජීව විද්‍යාඥයින් කණ්ඩායමකට පාළු පළාතක පිහිටි මැට්සේබ්‍රොමැනා වැව ආසන්නයේ ගැවසෙන මැඩගස්කර පොකඩ් පක්ෂීන් 25 දෙනෙකුගෙන් යුතු කණ්ඩායමක් හමු වී තිබෙනවා.</w:t>
      </w:r>
    </w:p>
    <w:p>
      <w:r>
        <w:t>එය සත්ත්ව ලෝකයේ ජයග්‍රාහී සන්ධිස්ථානයක් ලෙස හැඳින්වීමේ වරදක් නැහැ. BBC ප්‍රවෘත්ති සේවය වාර්තා කරන අන්දමට වලි කුකුළු සහ තෙත්බිම් භාරකාර මණ්ඩලය, ඩරල් වන සංරක්ෂණ භාරය, පෙරිග්‍රින් අරමුදල, සහ මැඩගස්කර රජය එක් ව මැඩගස්කර පොකඩ් පක්ෂීන්ගේ අනාගතය සුරක්ෂිත කර අවසන්. එහි මූලික අදියරක් ලෙස කෘත්‍රිම පරිසරයක් තුළ ඇතිදැඩි කරන ලද මැඩගස්කර පොකඩ් පක්ෂීන් 21 දෙනෙකු 2018 දෙසැම්බර් මාසයේ දී උතුරු දිග මැඩගස්කරයේ පිහිටි වැවකට නිදහස් කර තිබෙනවා.</w:t>
      </w:r>
    </w:p>
    <w:p>
      <w:r>
        <w:t>පරිසර සංරක්ෂණය පිළිබඳ ජාත්‍යන්තර සම්මුතිය (International Union for Conservation of Nature හෙවත් IUCN) මඟින් ප්‍රකාශයට පත් කරන තර්ජනයට ලක් වී ඇති ජීව විශේෂයන්ගේ රතු ලැයිස්තුවට අනුව වඳ වී යාමේ උග්‍ර තර්ජනය ලක් වූ (Critically Endangered : CR) ජීව විශේෂයක් ලෙස සැලකෙන මැඩගස්කර පොකඩ් පක්ෂීන් විද්‍යාත්මක ව හඳුන්වන්නේ Aythya innotata යන නාමයෙන්. දැනට ජීවත් වන සිටින සම්පූර්ණයෙන් ම වැඩුණු මැඩගස්කර පොකඩ් පක්ෂීන්ගේ සංඛ්‍යාව 20 – 49 අතර අගයක් ගන්නා බැවින් ඔවුන් මේ වන විට ලොව දුලබ ම පක්ෂි විශේෂය බවට පත් වී තිබෙනවා. ඔවුන්ගේ වත්මන් ගහන නැඹුරුතාව ස්ථාවර මට්ටමක පවතින අතර, සම්පූර්ණයෙන් ම වැඩුණු පක්ෂීන්ගේ ගහනයේ පිරිහීමක් සිදුනොවන බව යි වාර්තා වන්නේ.</w:t>
      </w:r>
    </w:p>
    <w:p>
      <w:r>
        <w:t>මැඩගස්කරයට ආවේණික පක්ෂි විශේෂයක් වන මැඩගස්කර පොකඩ් පක්ෂීන් තෙත් බිම් ආශ්‍රිත ව වාසය කරන අතර, කම්බිලි මැස්සන් (caddisflies) වැනි ජලජ කෘමීන් ආහාරයට ගැනීම ප්‍රිය කරනවා. ආහාර සොයා කිමිදෙන මැඩගස්කර පොකඩ් පක්ෂියෙකුගේ කිමිඳුම් කාලය තත්පර 24ක් පමණ වන අතර, කිමිදීම සඳහා සුදුසු වයස එළැඹෙන තෙක් (වයස දින 14ක්) පැටවුන් ආහාරයට ගන්නේ ජලය මතුපිට ඇති දෑ පමණ යි. සාමාන්‍යයෙන් රංචු වශයෙන් නොව තනි තනි ව හෝ ජෝඩු වශයෙන් ගැවසෙන ඔවුන් සංක්‍රමණික පක්ෂීන් ද නොවන බව යි වාර්තා වන්නේ. ජූලි සිට පෙබරවාරි දක්වා කාලයේ දී වරකට බිත්තර 6 - 10 අතර ප්‍රමාණයක් දමන මැඩගස්කර පොකඩ් පක්ෂීන් කූඩු තනන්නේ ජල මට්ටමේ සිට සෙන්ටිමීටර් 20 - 40 උඩින් පිහිටි පඳුරු හෝ වගුරු බිම් මත යි.</w:t>
      </w:r>
    </w:p>
    <w:p>
      <w:r>
        <w:t>බ්‍රිතාන්‍ය කෞතුකාගාරයේ තැන්පත් කර ඇති ‘Catalogue of the Birds’ හි 27 වෙළුමේ අන්තර්ගත මැඩගස්කර පොකඩ් පක්ෂියාගේ සිතුවම</w:t>
      </w:r>
    </w:p>
    <w:p>
      <w:r>
        <w:t>1930 දශකයේ දී ජීන් තියඩෝර් ඩෙලකෝ වැනි ප්‍රකට පක්ෂි විශේෂඥයින් විසින් තබන ලද සටහන් අනුව පෙනී යන්නේ අදින් සියවසකට පමණ පෙර ඇලාට්‍රා වැව (මැඩගස්කරයේ විශාලතම වැව) වැනි ස්ථානයන් හි මැඩගස්කර පොකඩ් පක්ෂීන් විශාල වශයෙන් වාසය කළ බව යි. අභ්‍යන්තර තෙත් බිම් හි වාසය කළ ඔවුන්ගේ ස්වභාවික වාසස්ථාන අහිමි වී ඇත්තේ වැව් ආශ්‍රිත ව සිදුකරන ලද වී කර්මාන්තය සහ ආක්‍රමණශීලි මත්ස්‍ය විශේෂ හඳුන්වා දීම හේතුවෙන්. ඒ අනුව 1950 දශකය ආරම්භය වන විට මැඩගස්කර පොකඩ් පක්ෂීන්ගේ ගහනය සීඝ්‍රයෙන් පහත වැටී තිබෙනවා.</w:t>
      </w:r>
    </w:p>
    <w:p>
      <w:r>
        <w:t>මැකගස්කරයේ වැව් සඳහා හඳුන්වාදෙන ලද ආක්‍රමණශීල මත්ස්‍ය විශේෂ, මැඩගස්කර පොකඩ් පක්ෂීන්ගේ කූඩුවලට හානි කරමින් කුඩා පැටවුන් මරණයට පත් කර ඇති බව යි වාර්තා වන්නේ. එසේ ම දිනෙන් දින ම ඉහළ ගිය වී කර්මාන්තය හේතුවෙන් වැව් ආශ්‍රිත ව ගැවසෙන ගවයින් සංඛ්‍යාව ඉහළ ගොස් ඇත්තේ මැඩගස්කර පොකඩ් පක්ෂීන් කූඩු තනන පඳුරු සහ වගුරු බිම් විනාශ කරමින්. එසේ ම ගවයින්ගේ අපද්‍රව්‍ය නිසා ඉහළ ගිය මීයන් වැනි කරදරකාරී සත්ත්වයින් ද මැඩගස්කර පොකඩ් පක්ෂීන්ගේ ගහනයේ සීඝ්‍ර පසුබැසීමට දායක වූ බවට සැකයක් නැහැ. 1960 දශකය වන විට ඇලාට්‍රා වැව ආශ්‍රිත දැක ගැනීමට ලැබුණු මැඩගස්කර පොකඩ් පක්ෂීන්ගේ සංඛ්‍යාව 20ක් වැනි අතිශය පහළ අගයක් ගත් අතර, අවසන් වරට පක්ෂියෙකු දැක ගැනීමට ලැබී ඇත්තේ 1991 දී යි.</w:t>
      </w:r>
    </w:p>
    <w:p>
      <w:r>
        <w:t xml:space="preserve">2006 දී මැට්සේබ්‍රොමැනා වැව ආසන්නයේ ගැවසෙන මැඩගස්කර පොකඩ් පක්ෂීන් 25 දෙනෙකු සොයා ගැනීමෙන් දශකයකට පමණ පසු වන පරිසරයෙන් ඔවුන්ගේ බිත්තර ගොනු ත්‍රිත්වයක් සොයා ගැනීමට පර්යේෂකයින් සමත් වී තිබෙනවා. එහි ප්‍රතිඵලය වුණේ කරදරයකින් තොර ව කෘත්‍රිම අභිජනන ව්‍යාපෘතියක් යටතේ පැටවුන් බෝ කිරීමට මැඩගස්කර පොකඩ් පක්ෂීන්ට අවස්ථාව හිමි වීම යි. කෘත්‍රිම පරිසරයේ දී හොඳින් වැඩුණු පැටවුන් ව නැවත වනයට නිදහස් කිරීමේ දී පර්යේෂකයින්ට මුහුණ දීමට සිදු වූ බරපතල ම ගැටලුව වුණේ සැලකිය යුතු ලෙස වෙනස් වී ඇති මැඩගස්කර තෙත් බිම් අතරින් පක්ෂීන්ට වාසය කිරීමට සුදුසු පරිසරයක් සොයා ගැනීම යි.  </w:t>
      </w:r>
    </w:p>
    <w:p>
      <w:r>
        <w:t>වර්ෂයක පමණ කාලයක් සොයා බැලීමෙන් අනතුරු ව උතුරු දිග මැඩගස්කරයේ පිහිටි සොෆියා වැව, කෘත්‍රිම පරිසරයේ ඇතිදැඩි වූ මැඩගස්කර පොකඩ් පක්ෂීන්ගේ නව වාසස්ථානය ලෙස තෝරා ගන්නා ලද අතර, එය පක්ෂීන්ගේ අවශ්‍යතාවන්ට සරිලන පරිදි වෙනස් කිරීමට පර්යේෂකයින් කටයුතු කර තිබෙනවා. ඒ අනුව ඔවුන් වාසය කළ හැකි පාවෙන කුරුලු ගෙවල් (floating aviaries) කිහිපයක් සොෆියා වැවේ ඉදිකිරීමෙන් අනතුරු ව, 2018 දෙසැම්බර් මාසයේ දී පක්ෂීන් 21 දෙනෙකු නැවත වනයට මුදා හරින ලද බව යි වාර්තා වන්නේ.</w:t>
      </w:r>
    </w:p>
    <w:p>
      <w:r>
        <w:t>කවරයේ පින්තූරය: © Bram Demeulemeester</w:t>
      </w:r>
    </w:p>
    <w:p>
      <w:r>
        <w:t>1947 ජූනි මාසයේ දී ඔහුගේ කුඩා ගුවන් යානය පදවමින් සිටි ඇමෙරිකානු ජාතික සිවිල් ගුවන් නියමුවෙකු සහ ව්‍යාපාරිකයෙකු වූ කෙනත් ආර්නෝල්ඩ්ට වොෂිංටන් ප්‍රාන්තයේ රේනියර් කන්දට ඉහළින් අධික වේගයෙන් පියාසර කරන හඳුනා නොගත් පියාසර වස්තූන් 9ක් දැක ගැනීමට ලැබුණා. කෙනත් ආර්නෝල්ඩ්ගේ අත්දැකීම පිළිබඳ පුවත සීඝ්‍රයෙන් ඇමෙරිකානුවන් අතර ප්‍රචලිත වුණේ නාඳුනන පියාසර වස්තූන් දර්ශනය වීම ගැන සිදුකරන ලද පැමිණිලි සංඛ්‍යාව සැලකිය යුතු අගයකින් ඉහළ දමමින්. 1948 - 1949 අතර කාලයේ දී ඇමෙරිකානු ගුවන් හමුදාව විසින් වැඩිදුර විමර්ශන කටයුතු සඳහා ‘Sign’ සහ ‘Grudge’ ව්‍යාපෘති අරඹන ලද්දේ එහි ප්‍රතිඵලයක් ලෙස යි.</w:t>
      </w:r>
    </w:p>
    <w:p>
      <w:r>
        <w:t>එසේ අත්පොත් තබන ලද විමර්ශන කටයුතු අවසන් වුණේ 1952 දී ‘නිල් පොත් ව්‍යාපෘතිය’ ආරම්භ කිරීම හේතුවෙන්. නාඳුනන පියාසර වස්තූන් පිළිබඳ ව නිල වශයෙන් තොරතුරු එක්රැස් කිරීම සඳහා ඇමෙරිකානු ගුවන් හමුදාව විසින් අරඹන ලද එය, ඇමෙරිකානු ආණ්ඩුවේ මූල්‍ය ප්‍රතිපාදන සහිත ව පවත්වාගෙන යන ලද දීර්ඝතම ව්‍යාපෘතිය ලෙස සැලකෙනවා. 1969 දී ‘නිල් පොත් ව්‍යාපෘතිය’ වසා දමන විට, ඔවුන් විසින් හඳුනා නොගත් පියාසර වස්තූන් සහ ඒ සබැඳි සිදුවීම් 12,000කට අධික ප්‍රමාණයක් පිළිබඳ ව වාර්තා සකස් කර තිබුණු බව යි සඳහන් වන්නේ.</w:t>
      </w:r>
    </w:p>
    <w:p>
      <w:r>
        <w:t>ඈත අතීතයේ සිට ම භූතාත්මයන්, දේව දූතයන්, අවතාර හෝ වෙනත් විස්තර කළ නොහැකි අද්භූත සිදුවීම් වැනි විවිධ ස්වරූපයන්ගෙන් නාඳුනන පියාසර වස්තූන් දර්ශනය වූ බවට සාක්ෂ්‍ය පවතනවා. නමුත් දෙවැනි ලෝක සංග්‍රමය සහ ඊට සමගාමී ව සිදු වූ රොකට් තාක්ෂණයේ දියුණුව, හඳුනා නොගත් පියාසර වස්තූන් පිළිබඳ ව මිනිසා තුළ පැවති උනන්දුව වෙනස් ම මඟකට යොමු කළ බව පැවසීමේ වරදක් නැහැ. මෑත ඉතිහාසයේ වඩාත් ජනප්‍රිය ම දර්ශනය වීම ලෙස සැලකෙන්නේ කෙනත් ආර්නෝල්ඩ් විසින් දුටු බවට වාර්තා වූ රේනියර් කන්දට ඉහළින් පැයට සැතපුම් 1200ක පමණ අධික වේගයකින් ‘V’ අකුරේ හැඩය නිර්මාණය කරමින් ගමන් ගත් දීප්තිමත් නිල්-සුදු පියාසර වස්තූන්ගේ දර්ශනය යි. ඔහු විසින් එම දසුන, වතුර මතින් පැන පැන ගිය පීරිසයක් හා සම වූ බව ප්‍රකාශ කරන ලද අතර, පසුකාලීන ව නාඳුනන පියාසර වස්තූන් විස්තර කිරීම සඳහා ‘පියඹන පීරිසි’ යන වදන භාවිතයට පැමිණියේ එහි ප්‍රතිඵලයක් ලෙස බවට සැකයක් නැහැ.</w:t>
      </w:r>
    </w:p>
    <w:p>
      <w:r>
        <w:t>මාධ්‍ය විසින් කෙනත් ආර්නෝල්ඩ්ගේ අත්දැකීම සඳහා මහත් ප්‍රසිද්ධියක් ලබා දීමෙන් පසු ව ඇමෙරිකා එක්සත් ජනපදය පුරා ස්ථාන රාශියකින් හඳුනා නොගත් පියාසර වස්තූන් දර්ශනය වීම පිළිබඳ තොරතුරු වාර්තා වුණා. ඒ අතරින් වඩාත් මතභේදයට තුඩු දුන් සිදුවීමක් ලෙස නව මෙක්සිකෝ ප්‍රාන්තයේ රොස්වෙල් හි පිහිටි යුද හමුදා කඳවුරට නාඳුනන පියාසර වස්තුවක් කඩා වැටීම හැඳින්විය හැකි යි. දිගින් දිගට ම වාර්තා වූ සිදුවීම් ගැන විමර්ශනය කිරීම සඳහා ඇමෙරිකානු ගුවන් හමුදාව විසින් ‘Sign’ සහ ‘Grudge’ ව්‍යාපෘතීන් අරඹන ලද අතර, අදාළ හඳුනා නොගත් පියාසර වස්තූන්, පාරභෞමික අභ්‍යවකාශ යානා හෝ සෝවියට් දේශය විසින් ඔත්තු බැලීම සඳහා යොදන ලද ගුවන් යානා විය හැකි බව යි බොහෝමයක් සිවිල් වැසියන්ගේ විශ්වාසය වුණේ.</w:t>
      </w:r>
    </w:p>
    <w:p>
      <w:r>
        <w:t>1952 දී අරඹන ලද ‘නිල් පොත් ව්‍යාපෘතිය’ පවත්වාගෙන යන ලද්දේ ඔහායෝ ප්‍රාන්තයේ පිහිටි රයිට්-පැටර්සන් ගුවන් හමුදා කඳවුර, මූලස්ථානය කරගෙන යි. දිගින් දිගට ම වාර්තා වන නාඳුනන පියාසර වස්තූන් පිළිබඳ ව සත්‍ය අනාවරණය කර ගැනීමේ අරමුණ ඇති ව ජනාධිපති හැරී එස්. ටෘෘමන්ගේ මඟ පෙන්වීම මත එය ආරම්භ කර තිබෙනවා. 1953 දී මධ්‍යම රහස් ඔත්තු සේවය (CIA) විසින් ඒ සම්බන්ධයෙන් විද්‍යාත්මක කෝණයකින් කරුණු සාකච්ඡා කිරීම සඳහා කැලිෆෝනියා තාක්ෂණ ආයතනයේ දී විද්වත් මණ්ඩලයක් රැස් කර ඇති අතර, එහි මුල් පුටුව හොබවා ඇත්තේ භෞතික විද්‍යාඥ එච්. පී. රොබට්සන් විසින්.</w:t>
      </w:r>
    </w:p>
    <w:p>
      <w:r>
        <w:t>තෙදිනක් පුරාවට රැස් වූ ‘රොබට්සන් මණ්ඩලය’ විසින් සත්‍ය හෙළිදරව් කිරීමේ අරමුණෙන් හමුදා නිලධාරීන් සහ ‘නිල් පොත් ව්‍යාපෘතිය’ හා සබැඳි සියලුම විධායක නිලධාරීන්, සම්මුඛ සාකච්ඡා සඳහා කැඳවා තිබෙනවා. එසේ ම ඔවුන් විසින් රැස් කරන ලද ඡායාරූප සහ වීඩියෝ පට අධ්‍යයනය කරන ලද ‘රොබට්සන් මණ්ඩලය’ තීරණය කරන ලද්දේ දර්ශනය වූ නාඳුනන පියාසර වස්තූන්, පාරභෞමික අභ්‍යවකාශ යානා බවට වූ උපකල්පනය සඳහා පදනමක් නොමැති බව යි. වාර්තා කරන ලද දර්ශනය වීම් 90%කට වැඩි ප්‍රමාණයක් තාරකා හෝ කාලගුණ විද්‍යා ක්‍රියාකාරකම් හි ප්‍රතිඵල නිසා ඇති වන්නට ඇති බව යි ඔවුන් වැඩිදුරටත් තීරණය කරන ලද්දේ.</w:t>
      </w:r>
    </w:p>
    <w:p>
      <w:r>
        <w:t>‘රොබට්සන් මණ්ඩලය’ විසින් ඔවුන්ගේ වාර්තාව ලබා දීමෙන් පසු ව එළැඹුණු 17 වසරක කාලය තුළ දී ‘නිල් පොත් ව්‍යාපෘතිය’ විසින් හඳුනා නොගත් පියාසර වස්තූන් පිළිබඳ ව වාර්තා 12,618ක් සකස් කර තිබෙනවා. එයින් 90%ක් පමණ ඔවුන් විසින් ‘හඳුනා ගත්’ ලෙස වර්ගීකරණය කර ඇත්තේ, තාරකා හෝ කාලගුණ විද්‍යා සහ වෙනත් මිනිස් ක්‍රියාකාරකම් හි ප්‍රතිඵලයක් ලෙස ඇති වූ බවට හේතු දක්වමින්. ඉතුරු වූ වාර්තා 700ක පමණ ප්‍රමාණයක් ‘හඳුනා නොගත්’ ලෙස වර්ගීකරණය කළ ද, ප්‍රමාණවත් තොරතුරු නොමැති වීම හේතුවෙන් වසා දමා තිබෙනවා.</w:t>
      </w:r>
    </w:p>
    <w:p>
      <w:r>
        <w:t>1966 දී ඇමෙරිකානු ගුවන් හමුදාව විසින් ‘නිල් පොත් ව්‍යාපෘතිය’ විසින් විමර්ශනය කරන ලද ගණනින් 59ක් වූ ප්‍රමාණවත් තොරතුරු සහිත ‘හඳුනා නොගත්’ ලෙස වර්ගීකරණය කළ පියසාර වස්තු දර්ශනය වීම් පිළිබඳ ව වාර්තාවක් සකස් කිරීම සඳහා විද්වත් කමිටුවක් රැස් කර ඇති අතර, එහි මුලසුන දරා ඇත්තේ කොලරාඩෝ සරසවියේ ආචාර්ය එඩ්වඩ් යූ. කොන්ඩන් විසින්. 1968 දී කමිටුව විසින් එළිදක්වන ලද ‘නාඳුනන පියාසර වස්තූන් පිළිබඳ විද්‍යාත්මක අධ්‍යයනය’ යන මාතෘකාවෙන් යුතු වාර්තාව ජනප්‍රිය වුණේ ‘කොන්ඩන් වාර්තාව’ ලෙස යි. ‘නිල් පොත් ව්‍යාපෘතිය’ විසින් සකස් කරන ලද වාර්තා මඟින් අසාමාන්‍ය සිදුවීම් පිළිබඳ තොරතුරු කිසිවක් හෙළිදරව් නොවන බැවින් ඇමෙරිකානු ගුවන් හමුදාව, ඒ සම්බන්ධයෙන් වැඩිදුර විමර්ශන කටයුතු සිදුකිරීම නතර කළ යුතු බව එහි දක්වා තිබෙනවා. ඒ අනුව 1969 දී ‘නිල් පොත් ව්‍යාපෘතිය’ නිල වශයෙන් වසා දමනු ලැබුව ද ඇතැමුන්ගේ විශ්වාසය වන්නේ එය තවමත් රහසේ ක්‍රියාත්මක වන බව යි.</w:t>
      </w:r>
    </w:p>
    <w:p>
      <w:r>
        <w:t>කවරයේ පින්තූරය: © Beauce Média</w:t>
      </w:r>
    </w:p>
    <w:p>
      <w:r>
        <w:t>කලකට පෙර ‘BBC One’ නාලිකාව මඟින් විකාශනය කළ ‘Merlin’ ටෙලි නාට්‍ය මාලාව නැරඹූ රසිකයින්ට, කැමලොට් හි ආතර් රජු නාඳුනන්නෙක් නොවෙයි. ලොව පුරා ඉහළ ජනප්‍රියත්වයක් අත් කර ගත් එය, ලිහිල් ව පදනම් වී තිබුණේ ක්‍රි.ව. 5 - 6 වැනි සියවසේ දී සැක්සන් ආක්‍රමණිකයන්ගෙන් බ්‍රිතාන්‍ය ආරක්ෂා කළ බවට සැලකෙන කල්පිත පාලකයෙකු වන ආතර් රජු හා සබැඳි ජනප්‍රවාදයන් මත බව පැවසීමේ වරදක් නැහැ. පුරාවෘත්තයන්ට අනුව ආතර් රජු විසින් ඔහුගේ රාජ සභාවේ රැස්වීම් කටයුතු පවත්වා ඇත්තේ ලෝග්‍රා රාජධානිය මධ්‍යයේ පිහිටි කැමලොට් නුවර දී වන අතර, ඔහුගේ නයිට්වරුන් රවුම් මේසයක් වටා අසුන් ගත් බව යි සඳහන් වන්නේ.</w:t>
      </w:r>
    </w:p>
    <w:p>
      <w:r>
        <w:t>ආතර් රජු පිළිබඳ කියැවෙන කථාන්තරයන් හි ඉතිහාසය ක්‍රි. ව. 9 වැනි සියවස තරම් ඈතට විහිදී යනවා. මුල් කාලයේ වාසය කළ ආතර් රජු පිළිබඳ තොරතුරු වාර්තා කළ ලේඛකයෙකු ලෙස ක්‍රි. ව. 12 වැනි සියවසේ දී වාසය කළ බ්‍රිතාන්‍ය ජාතික දේවගැතිවරයෙකු වූ මොන්මත් හි ජෙෆ්රි හැඳින්විය හැකි යි. ඔහු විසින් රචනා කරන ලද ‘බ්‍රිතාන්‍යයේ රජුවරුන්ගේ ඉතිහාසය’ යන ග්‍රන්ථයේ ආතර් රජු සහ ඔහුට උපකාර කළ මර්ලින් නම් මායාකරු පිළිබඳ කථාන්තර රැසක් ඇතුළත් වන අතර, ආතර් රජු උපත ලද්දේ ටින්ටෑජල් නම් කෝන්වෝල් ප්‍රාන්තයේ අත්ලාන්තික් සාගරයට මුහුණලා පිහිටි වෙරළබඩ ගම්මානයේ දී බවට යි මොන්මත් හි ජෙෆ්රි වාර්තා කර ඇත්තේ.</w:t>
      </w:r>
    </w:p>
    <w:p>
      <w:r>
        <w:t>නමුත් ආතර් රජු ගැන කරුණු වාර්තා කළ බොහෝමයක් පැරණි ලේඛකයන් මෙන් ම මොන්මත් හි ජෙෆ්රි ද ඔහුගේ සටහන් හි කැමලොට් නුවර පිළිබඳ ව සඳහන් කර නැහැ. දැනට ‘කැමලොට් නුවර’ යන නාමය සඳහන් වන පැරණි ම මූලාශ්‍රය ලෙස සැලකෙන්නේ ක්‍රි. ව. 12 වැනි සියවසේ දී ප්‍රංශ කිවිවර ක්‍රෙටන් ඩි ට්‍රෝයිස් විසින් රචිත කවි පෙළක් වන අතර, ක්‍රි. ව. 13 වැනි සියවසේ දී යේසුස් වහන්සේ අවසන් භෝජන සංග්‍රහයේ දී භාවිතා කළ බඳුන සොයා දියත් කරන ලද ගවේෂණය (the Quest for the Holy Grail) සහ ලාන්ස්ලොට් නම් නයිට්වරයා සහ ආතර් රජුගේ බිසව වූ ග්වෙනෙවියර් අතර පැවැති පෙම් සබඳතාව ගැන කථාන්තර ඇතුළත් කරමින් රචනා කරන ලද ‘The Lancelot-Grail’ සහ ‘The Post-Vulgate Cycle’ නම් ගද්‍ය රචනා එකතුවේ කැමලොට් නුවර ගැන විස්තරාත්මක තොරතුරු සඳහන් වෙනවා. එහි දැක්වෙන අන්දමට ආතර් රජුගේ රාජධානියේ ප්‍රධාන නගරය වන්නේ කැමලොට් නුවර යි.</w:t>
      </w:r>
    </w:p>
    <w:p>
      <w:r>
        <w:t>කැමලොට් නුවර පිළිබඳ කථාන්තරයන් ඇරඹෙන්නේ යේසුස් වහන්සේගේ භූමදානය සඳහා ඔහුගේ සොහොන පරිත්‍යාග කළ ඇරිමැතියා හි ජෝෆස්ගෙන්. පුරාවෘත්තයන්ට අනුව ඔහු කැමලොට් නුවර කරා පැමිණ ඇත්තේ එය ඉස්ලාම් නගරයක් ව පැවති කාලයේ දී යි. මහා බ්‍රිතාන්‍ය සතු ව පැවති, අරාබි ජාතිකයන් සහ ඉස්ලාම් භක්තිකයන් වාසය කළ ඉසුරුමත් ම නගරය වූ එහි පල්ලිය, නගරය සතු අනෙක් සියලුම ගොඩනැඟිලිවලට වඩා උසෙන් වැඩි සහ ප්‍රමාණයෙන් විශාල වූ බව යි සඳහන් වන්නේ. ඇරිමැතියා හි ජෝෆස්, එහි වැසියන්ගෙන් 1,000කට අධික ප්‍රමාණයක් ක්‍රිස්තියානි දහමට හරවාගෙන ඇති අතර, නගර මධ්‍යයේ ශාන්ත ස්ටීවන් වෙනුවෙන් පල්ලියක් ඉදිකිරීම සඳහා මූලිකත්වය ගෙන කටයුතු කර ඇත්තේ ද ඔහු යි. ක්‍රි. ව. 1 වැනි සියවසේ දී ඉස්ලාම් දහම නොපැවති බැවින් ආතර් රජු පිළිබඳ තොරතුරු වාර්තා කළ අඥාත ලේඛකයින්, කැමලොට් නුවර ඉස්ලාම් නගරයක් ලෙස හඳුන්වා දුන්නේ ඇයි ද යන්න අපැහැදිලි බව ඉතිහාසඥයින් පෙන්වා දෙනවා.</w:t>
      </w:r>
    </w:p>
    <w:p>
      <w:r>
        <w:t>ආතර් රජුගේ රාජ සමයේ දී කැමලොට් නුවර පැවතී ඇත්තේ වනාන්තර සහ ඕවිටිවලින් වට වූ බලකොටු සහිත නගරයක් ලෙස යි. මූලාශ්‍රයන් රාශියක එය ඉසුරුමත් සහ සම්පත් සහිත නගරයක් ලෙස විස්තර කර තිබුණ ද, එහි ප්‍රමාණය හෝ සැලසුම පිළිබඳ නිශ්චිත තොරතුරු සඳහන් වන්නේ නැහැ. රාජ සභාව සඳහා අවැසි නිලධාරියන් කැමලොට් නුවරට රැස් වූ විට සාමාන්‍ය ජනතාවට ඒ වටා පිහිටි ඕවිට හි ගොඩනංවන ලද කූඩාරම් හි වාසය කිරීමට සිදු වූ බව යි ජනප්‍රවාදයේ දක්වා ඇත්තේ. ඒ අනුව කැමලොට් නුවර ප්‍රමාණයෙන් කුඩා වූ බව නිගමනය කිරීමේ වරදක් නැහැ. තවත් පුරාවෘත්තයකට අනුව යේසුස් වහන්සේ අවසන් භෝජන සංග්‍රහයේ දී භාවිතා කළ බඳුන සොයා ගවේෂණයක් දියත් කර ඇත්තේ, උන් වහන්සේ මරණයෙන් නැගිට වර්ෂ 435කට පසු ව යි. එය ආතර් රජු, කැමලොට් හි පාලන කටයුතු මෙහෙය වූ කාල සීමාව නිර්ණය කිරීම සඳහා මහඟු පිටුවහලක් බව යි ඉතිහාසඥයින්ගේ මතය වන්නේ.</w:t>
      </w:r>
    </w:p>
    <w:p>
      <w:r>
        <w:t>ආතර් රජු හා සබැඳි පුරාවෘත්තයන් හි වඩාත් ප්‍රකට කථාන්තරය වන්නේ රවුම් මේසයේ නයිට්වරු ගැන සඳහන් තොරතරු යි. ‘The Post-Vulgate Cycle’ ගද්‍ය රචනා එකතුවේ දැක්වෙන ආකාරයට එය, ග්වෙනෙවියර් බිසවගේ පියා වූ කාමලයිඩ් හි ලියඩේගන් රජු විසින් ලබා දෙන ලද මංගල තිළිණයක්. රවුම් මේසය වටා අසුන් ගත් නයිට්වරුන් සංඛ්‍යාව විවිධ මූලාශ්‍රයන් හි විවිධාකාරයෙන් දක්වා ඇති අතර, එය 12 - 150 දක්වා වෙනස් වෙනවා. එසේ ම එක් එක් නයිට්වරයාගේ නාමය, ඔහු අසුන් ගත් පුටුවේ කැටයම් කර තිබුණු බව යි සඳහන් වන්නේ.</w:t>
      </w:r>
    </w:p>
    <w:p>
      <w:r>
        <w:t>රවුම් මේසයේ අසුන් ගත් නයිට්වරුන් අතර වඩාත් ප්‍රකට නයිට්වරයා ලෙස ලාන්ස්ලොට් හැඳින්වීම අතිශයෝක්තියක් නොවෙයි. ආතර් රජුගේ සමීප මිත්‍රයා වූ ඔහු, අසිපත් හරඹයේ අතිදක්ෂයෙක්. නමුත් රූමත් කතක් වූ ග්වෙනෙවියර් බිසව සමග ඔහු ඇති කරගත් අසම්මත පෙම් සබඳතාව, කැමලොට් හි සිවිල් යුද්ධයක් ඇති වීමට හේතු වූ අතර, එය ආතර් රජුගේ රාජධානියේ බිඳ වැටීමට හේතු වූ බව සැලකෙනවා.</w:t>
      </w:r>
    </w:p>
    <w:p>
      <w:r>
        <w:t>කවරයේ පින්තූරය: © Public Domain/Wikipedia Commons</w:t>
      </w:r>
    </w:p>
    <w:p>
      <w:r>
        <w:t>ෂර්ලොක් හෝම්ස්ගේ රහස් පරීක්ෂක කථාන්තර රසිකයන්ට ‘ස්කොට්ලන්ඩ් යාඩ්’ පොලිසිය නුපුරුදු තැනක් නොවෙයි. ‘ස්කොට්ලන්ඩ් යාඩ්’යැ යි පැවසූ සැණෙන් ශ්‍රී ලාංකිකයන්ගේ සිහියට නැඟෙන්නේ සංකීර්ණ ගැටළු විසඳීම සඳහා ෂර්ලොක් හෝම්ස්ගේ උපදෙස් සහ සහාය පැතූ ලෙස්ට්‍රේඩ්, ග්‍රෙග්සන්, හොප්කින්ස්, සහ බ්‍රැඩ්ස්ට්‍රීට් වැනි පොලිස් පරීක්ෂකයින් වුව ද, ලන්ඩන් නුවර ආරක්ෂාව තහවුරු කිරීම සඳහා දෙසියවසකට ආසන්න ඉතිහාසයක් ඇති ‘ස්කොට්ලන්ඩ් යාඩ්’ පොලිසියෙන් සිදුවන මෙහෙය නොසලකා සිටින්නට බැහැ. එසේ ම, වික්ටෝරියානු එංගලන්තයේ කාන්තා ඝාතකයා ලෙස සැලකෙන ‘ජැක් ද රිපර්’ සොයා සිදුකළ මෙහෙයුමේ පටන් 7/7 ලන්ඩන් ප්‍රහාරය (2005 ජූලි 7 වැනි දින ලන්ඩන් නුවරට එල්ල කරන ලද මරාගෙන මැරෙන බෝම්බ ප්‍රහාරය) සඳහා වගකිව යුතු පාර්ශවයන් සොයා පරීක්ෂණ සිදුකිරීමේ ගෞරවය හිමි විය යුත්තේ ‘ස්කොට්ලන්ඩ් යාඩ්’ පොලිසියට යි.</w:t>
      </w:r>
    </w:p>
    <w:p>
      <w:r>
        <w:t>ලන්ඩන් නුවර නාගරික පොලිසියේ මූලස්ථානය ලෙස සැලකෙන ‘ස්කොට්ලන්ඩ් යාඩ්’ පොලිසිය, නිල වශයෙන් හඳුන්වනු ලබන්නේ ‘නිව් ස්කොට්ලන්ඩ් යාඩ්’ යන නාමයෙන්. වෙස්ට්මින්ස්ටර් නුවර, වෙස්ට්මින්ස්ටර් පාලමට උතුරු දෙසින් තේම්ස් නදියේ වික්ටෝරියා ඉවුරේ එය පිහිටා තිබෙනවා. නමුත් කලකට පෙර ග්‍රේට් ස්කොට්ලන්ඩ් යාඩ් වීදියට විවර වන පිටුපස දොරටුවක් සහිත ව ලන්ඩන් නුවර නාගරික පොලිසියේ මූලස්ථානය පිහිටා තිබුණේ වයිට්හෝල් පෙදෙසේ, අංක. 4 දරණ ස්ථානයේ වන අතර, ඒ හේතුවෙන් එයට ‘ස්කොට්ලන්ඩ් යාඩ්’ යන නාමය ලැබෙන්නට ඇති බව යි සැලකෙන්නේ.</w:t>
      </w:r>
    </w:p>
    <w:p>
      <w:r>
        <w:t>1829 දී එවකට මහා බ්‍රිතාන්‍යයේ ස්වදේශීය ලේකම් (Home Secretary) ලෙස කටයුතු කළ ශ්‍රීමත් රොබට් පීල් විසින් ලන්ඩන් නුවර ආරක්ෂාව තහවුරු කිරීම සඳහා පොලිස් බලකායක් නිර්මාණය කිරීමේ අරමුණෙන් පාර්ලිමේන්තුව වෙත ඉදිරිපත් කරන ලද පනත සම්මත වී තිබෙනවා. එහි ප්‍රතිඵලය වුණේ එවකට ලන්ඩන් නුවර ආශ්‍රිත ව ක්‍රියාත්මක වූ මුරකාර සේවය වෙනුවට අලුත් පොලිස් බලකායක් බිහි වීම යි. 1839 වන විට නව පොලිස් බලකායේ නිලධාරීන්ට, මහේස්ත්‍රාත්වරුන්ගේ තීරණ ක්‍රියාත්මක කිරීම සඳහා යොදවා සිටි බෝ වීදියේ සංචාරක නිලධාරීන්ගේ (the Bow Street Patrols) ස්ථානය පමණක් නොව තේම්ස් නදිය අවට අපරාධ මැඩ පැවැත්වීම සඳහා කටයුතු කළ රිවර් පොලිසියේ (the River Police) ස්ථානය ද හිමි වුණා.</w:t>
      </w:r>
    </w:p>
    <w:p>
      <w:r>
        <w:t>‘ස්කොට්ලන්ඩ් යාඩ්’ පොලිසියේ ප්‍රධාන වගකීම වුණේ සමාජයේ වැදගත් සාමාජිකයින්ට ආරක්ෂාව සැපයීම, ප්‍රජා මුර සංචාරයේ යෙදීම, මහජන කටයුතු, කාර්ය මණ්ඩල කළමනාකරණය, සහ නව බඳවා ගැනීම් සිදුකිරීම යි. ඒ අනුව 1842 දී සිවිල් ඇඳුමෙන් සැරසුණු පොලිස් භටයින්, විදී සංචාරයේ යෙදවීමට පවා ‘ස්කොට්ලන්ඩ් යාඩ්’ පොලිසිය කටයුතු කර ඇති අතර, ඒ හේතුවෙන් වැදගත් පරීක්ෂණ කිහිපයක් ම සාර්ථක ව නිම කර මහජන ප්‍රසාදය දිනා ගැනීමට ඔවුන් සමත් වූ බව යි වාර්තා වන්නේ. නමුත් 1877 දී රහස් පරීක්ෂක අංශ ප්‍රධානීන් පස් දෙනෙකු අතරින් සිව් දෙනෙක්, අපරාධකරුවන් සමග කුමන්ත්‍රණය කිරීම හේතුවෙන් අධිකරණය ඉදිරියට පමුණුවා ඇති අතර, එයින් ‘ස්කොට්ලන්ඩ් යාඩ්’ පොලිසියේ කීර්තිනාමයට සිදු වූ හානිය පිළිසකර කිරීමට ගත් උත්සාහයේ අවසන් ප්‍රතිඵලය වුණේ අපරාධ පරීක්ෂණ දෙපාර්තමේන්තුව (හෙවත් CID) බිහි වීම යි.</w:t>
      </w:r>
    </w:p>
    <w:p>
      <w:r>
        <w:t>මිතුරන් විසින් ‘මුගටියා’ යන නාමයෙන් ආමන්ත්‍රණය කරන ලද ‘ස්කොට්ලන්ඩ් යාඩ්’ පොලිසිය සතු වූ අයෝමය රහස් පරීක්ෂකයා ලෙස සැලකෙන ෆ්‍රෙඩරික් පෝටර් වෙන්ස්ලි, ඔහුගේ 40 වසරක රාජකාරී දිවිය අරඹන ලද්දේ 1888 දී යි. ‘ස්කොට්ලන්ඩ් යාඩ්’ පොලිස් ඉතිහාසයේ මංසලකුණු තැබූ පරීක්ෂක රැසක නියැලුණු ප්‍රකට ම පරීක්ෂණය ලෙස ‘Blodie Belgium’ හෙවත් 32 හැවිරිදි ප්‍රංශ කතක් වූ එමිලියන් ජෙරාඩ්ගේ මිනීමරුවා සොයා සිදුකළ පරීක්ෂණය සැලකෙනවා. 1917 නොවැම්බර් 2 වැනි දින උදෑසන, විදී පිරිසිදු කරන්නන්ට එමිලියන් ජෙරාඩ්ගේ කවන්ධය හමුවුණේ ‘Blodie Belgium’ යන වදන පෙළ සහිත කඩදාසියක් ද සමග යි. අපරාධකරුවා සොයා ගිය ෆ්‍රෙඩරික් පෝටර් වෙන්ස්ලි, එමිලියන් ජෙරාඩ්ගේ ආදරවන්තයා වූ ලුවී වොයිසන් ව අත්අඩංගුවට ගෙන තිබෙනවා. පසු ව පොලිස් පරීක්ෂකවරයා, ‘Bloody Belgium’ යන වදන කඩදාසියක් මත සටහන් කරන ලෙස ලුවී වොයිසන්ට නියම කර ඇති අතර, ඔහු විසින් එය අකුරු වරදවා ‘Blodie Belgium’ ලෙස ලියා ඇත්තේ ඔහුගේ වරද තහවුරු කරමින්.</w:t>
      </w:r>
    </w:p>
    <w:p>
      <w:r>
        <w:t>‘ස්කොට්ලන්ඩ් යාඩ්’ පොලිසිය විසින් සිදුකරන ලද තවත් ප්‍රකට මෙහෙයුමක් වන්නේ වික්ටෝරියානු එංගලන්තයේ කාන්තා ඝාතකයා ලෙස සැලකෙන ‘ජැක් ද රිපර්’ සොයා යාම යි. 1888 – 1891 අතර කාලයේ දී ඔහු විසින් වයිට්චැපල් ප්‍රදේශය ආශ්‍රිත ව කාන්තා පස් දෙනෙකු කුරිරු ලෙස ඝාතනය කර තිබෙනවා. නූතන අධිකරණ වෛද්‍ය තාක්ෂණයන් නොපැවති 19 වැනි සියවසේ දී ‘ස්කොට්ලන්ඩ් යාඩ්’ පොලිසිය විසින් අපරාධකරුවන් හඳුනාගැනීම සඳහා භාවිතා කරන ලද්දේ මානවමිතිය (එනම් ඇහිබැමේ ඝනකම හෝ හක්කේ හැඩය වැනි මුහුණේ ලක්ෂණ උපයෝගී කර ගනිමින් අපරාධකරුවන් හඳුනාගැනීම) යි. ඒ අනුව ‘ජැක් ද රිපර්’ බවට සැකපිට ‘විශ්මලන්තයේ ඇලිස්’ ග්‍රන්ථයේ රචක ලුවිස් කැරොල් වැනි ජනප්‍රිය පුද්ගලයින් ද ඇතුළු ව පුද්ගලයින් 160කට අධික ප්‍රමාණයක් ‘ස්කොට්ලන්ඩ් යාඩ්’ පොලිසිය විසින් අත්අඩංගුවට ගත්ත ද සැබෑ මිනීමරුවා සොයාගැනීමට අසමත් වීම හේතුවෙන් ඔවුන් 1892 දී ‘ජැක් ද රිපර්’ පරීක්ෂණ ගොනුව නිල වශයෙන් වසා දමා තිබෙනවා.</w:t>
      </w:r>
    </w:p>
    <w:p>
      <w:r>
        <w:t>වයිට්හෝල් පෙදෙසේ පිහිටි ‘ස්කොට්ලන්ඩ් යාඩ්’ පොලිස් ගොඩනැඟිල්ල, තේම්ස් නදියේ වික්ටෝරියා ඉවුරේ පිහිටි මහල් 20කින් යුතු නවීන ගොඩනැඟිල්ල වෙත රැගෙන යන ලද්දේ 1967 දී යි. එතැන් පටන් ‘නිව් ස්කොට්ලන්ඩ් යාඩ්’ ලෙස හඳුන්වනු ලබන එහි, දළ වශයෙන් පොලිස් නිලධාරීන් 30,000ක් පමණ සේවයේ යෙදී සිටිනවා. එසේ ම ඇමෙරිකා එක්සත් ජනපදයේ ෆෙඩරල් පරීක්ෂණ කාර්යංශය (හෙවත් FBI) පවා භාවිතා කරන ඇඟිලි සලකුණු ක්‍රමවේදයන් ඇතුළු පරීක්ෂණ විධි රාශියක් මුල් වරට භාවිතා කිරීමේ ගෞරවය හිමි වන්නේ, ‘ස්කොට්ලන්ඩ් යාඩ්’ පොලිසියේ අපරාධ පරීක්ෂණ දෙපාර්තමේන්තුවට යි.</w:t>
      </w:r>
    </w:p>
    <w:p>
      <w:r>
        <w:t>කවරයේ පින්තූරය: © The Financial Times Limited</w:t>
      </w:r>
    </w:p>
    <w:p>
      <w:r>
        <w:t>භාෂිතයන් හෙවත් වාචික බස් වහරේ භෞතීය නිරූපණය ලෙස ‘ලේඛන කලාව’ හැඳින්වීමේ වරදක් නැහැ. මිනිසා විසින් අදහස් හුවමාරු කර ගැනීමේ අරමුණෙන් භාෂාවක් වර්ධනය කළ බවට පැරණි ම සාක්ෂ්‍ය හමු වී ඇත්තේ ක්‍රි. පූ. 35,000 දී පමණ ක්‍රෝ-මැග්නන් මානවයා විසින් අඳින ලද ගුහා සිතුවම් තුළින්. හුදෙක් ම මිනිසුන්ගේ සහ සතුන්ගේ තනි රූ වෙනුවට යම් ආකාරයක කථාන්තරයක් නිරූපණය වන අන්දමේ එකිනෙක හා සම්බන්ධ සිතුවම් පෙළක් එහි දක්වා තිබෙනවා. කෙසේ වුව ද, මුල් වරට ලිඛිත භාෂාවක් ලොවට හඳුන්වා දී ඇත්තේ ක්‍රි. පූ. 3500 – 3000 අතර කාල සීමාවේ දී දකුණුදිග මෙසපොටේමියාවේ වාසය කළ සුමේරියානුවන් විසින්. බට පතුරු යොදාගනිමින් මැටි පුවරු මත ලියන ලද සුමේරියානු අක්ෂර හඳුන්වන්නේ ‘කියුනිෆෝම්’ ලෙස යි. ක්‍රි. පූ. 3150 දී පමණ ඊජිප්තු වැසියන් විසින් කියුනිෆෝම් අක්ෂර වැඩිදියුණු කර ‘රූපාක්ෂර’ නිර්මාණය කර තිබෙනවා.</w:t>
      </w:r>
    </w:p>
    <w:p>
      <w:r>
        <w:t>ග්‍රීක සහ රෝම වැසියන් විසින් භාවිතා කරන ලද අක්ෂර මඟින් ශබ්දයක් දැක්වෙන ලේඛන කලාව බිහි වී ඇත්තේ වත්මන් සිරියාව, ලෙබනන්, සහ උතුරු දිග ඊශ්‍රායලය ආශ්‍රිත ව පැවති ෆිනීෂියා ශිෂ්ටාචාරයෙන්. මායාවරුන් විසින් යුරෝපීය හෝ පෙරදිග රාජ්‍යයන්ගේ බලපෑමක් නොමැති ව ක්‍රි. පූ. 500 – 250 අතර කාල සීමාවේ දී ස්වාධීන ව ඔවුන්ගේ ම ලේඛන කලාවක් වර්ධනය කර ඇති බව යි වාර්තා වන්නේ. එසේ ම චීන වැසියන් විසින් ක්‍රි. පූ. 1200 දී පමණ ඇටකැබලි භාවිතා කරමින් අනාවැකි පැවසීමේ චාරිත්‍රයක් ලෙස ලේඛන කලාව වැඩිදියුණු කර ඇති අතර, චීනය සහ මෙසපොටේමියාව අතර සංස්කෘතික සබඳතා පැවති බවට තවමත් සාක්ෂ්‍ය හමු වී නොමැති බැවින් මායාවරුන් මෙන් ම චීන වැසියන් ද ස්වාධීන ව ඔවුන් ලේඛන කලාව වර්ධනය කළ බව නිගමනය කිරීමේ වරදක් නැහැ.</w:t>
      </w:r>
    </w:p>
    <w:p>
      <w:r>
        <w:t>සුමේරියානුවන් විසින් ලේඛන කලාව නිර්මාණය කර ඇත්තේ වෙළඳාමේ දී උපකාරී වන සන්නිවේදන මාධ්‍යයක් ලෙස යි. මෙසපොටේමියාවේ බලය ව්‍යාප්ත වීම සමග ප්‍රාදේශීය වශයෙන් පැවති සම්පත් එදිනෙදා කටයුුතු පවත්වාගෙන යාම සඳහා ප්‍රමාණවත් නොවූ අතර, ඈත රාජ්‍යයන්ගෙන් ඔවුන්ට අවැසි සම්පත් ඇණවුම් කිරීම සන්නිවේදන මාධ්‍යයක් අවශ්‍ය වීම මත ලේඛන කලාව නිර්මාණය කරන්නට ඇති බව යි ඉතිහාසඥයින්ගේ මතය වන්නේ. මුල් කාලයේ දී සුමේරියානුවන් එක් එක් භාණ්ඩය දැක්වෙන රූප භාවිතා කර ඇති නමුත් තෙත මැටි පුවරුවක් මත චිත්‍ර ඇඳීම එතරම් පහසු කටයුත්තක් නොවූ බැවින් විකල්ප ක්‍රමවේදයක් පිළිබඳ ව සිතා බැලීමට ඔවුන්ට සිදු වූ බවට සැකයක් නැහැ.</w:t>
      </w:r>
    </w:p>
    <w:p>
      <w:r>
        <w:t>ක්‍රි. පූ. 3200 දී පමණ සුමේරියානු නගරයක් වූ අරුක් හි දී ලද සංකේත මඟින් ශබ්ද දැක්වෙන ලේඛන කලාවක් වැඩිදියුණු කර ඇත්තේ එහි ප්‍රතිඵලයක් ලෙස යි. එය ක්‍රමයෙන් කියුනිෆෝම් අක්ෂර ලෙස දියුණු වූ අතර, ක්‍රි. පූ. 2600 වන විට පැහැදිලි ව ස්වර අකුරු සහ මාත්‍රා හඳුනාගත හැකි මට්ටමට එය වර්ධනය වී තිබෙනවා. දැනට හමු වී ඇති සාක්ෂ්‍ය මඟින් පෙනී යන්නේ ක්‍රි. පූ. 3 වැනි සහස්‍රය අවසානය වන විට සුමේරියානුවන් මැටි පුවරු මත ආර්ථක, ආගමික, දේශපාලනික, සහ සාහිත්‍යමය ලේඛන පවා සටහන් කිරීමට කටයුතු කර ඇති බව යි.</w:t>
      </w:r>
    </w:p>
    <w:p>
      <w:r>
        <w:t>සන්නිවේදනය මාධ්‍යයක් ලෙස ලේඛන කලාව හඳුන්වා දීමේ අතුරු ප්‍රතිඵලයක් වුණේ සාහිත්‍ය නිර්මාණයන්ගේ බිහි වීම යි. ඒ අනුව ක්‍රි. පූ. 2285 – 2250 අතර කාලයේ දී වාසය කළ මෙසපොටේමියානු පූජකවරියක් වූ අන්හිදුආනා (අකේඩියානු අධිරාජ්‍යයේ ශ්‍රේෂ්ඨ සාගොන් රජුගේ දියණිය) විසින් ස්වර්ගයේ රැජින වූ ඉනානා දෙවඟන වෙනුවෙන් ඇය සම්පාදනය කරන ලද ගීතිකා, මැටි පුවරු හි සටහන් කර ඇත්තේ ලොව ප්‍රථම ලේඛකයා ලෙස ඉතිහාසයට එක් වෙමින්.</w:t>
      </w:r>
    </w:p>
    <w:p>
      <w:r>
        <w:t>ලොව ප්‍රථම වීර කාව්‍ය සහ දැනට හඳුනාගෙන පැරණි ම සාහිත්‍ය නිර්මාණය ලෙස සැලකෙන ‘ගිල්ගමේෂ්ගේ වීර කාව්‍ය’ රචනා කර ඇත්තේ ක්‍රි. ව. 2150 දී පමණ යි. අරුක් නුවර පාලකයා ලෙස කටයුතු කළ ශ්‍රේෂ්ඨ ගිල්ගමේෂ් රජු, ජීවිතයේ අර්ථය සොයා ගිය කථාන්තරය එහි දැක්වෙනවා. එයට අමතර ව මෙසපොටේමියානු වැසියන්ගේ දෙවිවරුන් සහ වීරයින්, ඔවුන්ගේ ඉතිහාසය, ඔවුන්ගේ මංගල සහ අවමංගල සිරිත් විරිත් ද එහි අන්තර්ගත වන බව යි සඳහන් වන්නේ.</w:t>
      </w:r>
    </w:p>
    <w:p>
      <w:r>
        <w:t>කෙටි කලෙකින් සාහිත්‍ය නිර්මාණ සුමේරියානුවන් අතර අතිශය ජනප්‍රිය වූ අතර, ක්‍රි. පූ. 685 – 627 අතර කාලයේ වාසය කළ ඇෂෝබනිපල් රජු විසින් ටයිග්‍රීස් නදියේ නැගෙනහිර ගං ඉවුරේ පිහිටි නෙනෙවා නුවර මැටි පුවරු 30,000කට අධික ප්‍රමාණයක් තැන්පත් කරන ලද පුස්තකාලයක් නිර්මාණය කර තිබෙනවා. ඔහුගේ අරමුණ වී ඇත්තේ අදාළ ප්‍රදේශයේ උරුමය, සංස්කෘතිය, සහ ඉතිහාසය මතු පරපුරට පහසුවෙන් අවබෝධ කර ගත හැකි ක්‍රමවේදයක් නිර්මාණය කිරීම යි.</w:t>
      </w:r>
    </w:p>
    <w:p>
      <w:r>
        <w:t>කවරයේ පින්තූරය: © NILE Magazine</w:t>
      </w:r>
    </w:p>
    <w:p>
      <w:r>
        <w:t>ගබ්සාව සම්බන්ධයෙන් ශ්‍රී ලංකාව තුළ දැනට පවතින නීතිය අතිශය දරදඬු නීතියක් බව පැවසීමේ වරදක් නැහැ. 1883 අංක. 2 දරණ දණ්ඩ නීති සංග්‍රහයේ 303 වැනි වගන්තිය ප්‍රකාරව ස්ත්‍රීන්ගේ ජීවිතය බේරීමේ කාර්යය සඳහා සද්භාවයෙන් කරනු ලබන ගබ්සා කිරීමක් නොවන ගබ්සා කිරීමක් සැලකෙන්නේ අවුරුදු 3ක් දක්වා කාලයකට බන්ධනාගාර ගත කිරීමකින් සහ/ හෝ දඩයකින් දඬුවම් කළ හැකි අපරාධමය වරදක් ලෙස යි. ශ්‍රී ලංකාව තුළ ගබ්සාව නීත්‍යනුකූල නොවුණ ද, සෑම දිනක දී ම දිවයින තුළ ගබ්සාවන් 658ක් සිදුවන බව යි 2016 දී සෞඛ්‍ය අමාත්‍යාංශය මඟින් එළිදක්වන ලද වාර්තාවක සඳහන් වුණේ.</w:t>
      </w:r>
    </w:p>
    <w:p>
      <w:r>
        <w:t>බරපතල භ්‍රෑණ විකෘතිතා (serious foetal impairments) සහිත කලලයන් සහ වසය අවුරුදු 16 අඩු ස්ත්‍රියක ලිංගික අඩත්තේට්ටමකට ලක් වීම හේතුවෙන් ගැබ් ගැනීම සිදු වූ අවස්ථාවක දී ගබ්සාව නීතිගත කිරීම සඳහා මෑතකාලීන ව කෙටුම්පත් ඉදිරිපත් වුව ද, ආගමික නායකයින්ගෙන් එල්ල වූ විරෝධතා හේතුවෙන් එකී කෙටුම්පත් සම්මත කිරීම සඳහා පාර්ලිමේන්තුවට ඉදිරිපත් වුණේ නැහැ. ගබ්සාව නීතිගත කිරීම සම්බන්ධයෙන් ශ්‍රී ලංකාව තුළ පවතින්නේ එවැනි වාතාවරණයක් වුව ද, ඇමෙරිකා එක්සත් ජනපදය ශ්‍රේෂ්ඨාධිකරණය විසින් ගබ්සාව අපරාධමය වරදක් ලෙස සැලකීම හඳුනාගෙන ඇත්තේ ආණ්ඩුක්‍රම ව්‍යවස්ථාව උල්ලංඝනය කිරීමක් ලෙස යි. ඒ අනුව 1973 දී තීරණය කරන ලද රෝ එදිරි ව වේඩ් නඩු තීන්දුව මඟින් ඇමෙරිකානු ආණ්ඩුක්‍රම ව්‍යවස්ථාවේ 14 වැනි සංශෝධනය මඟින් හඳුන්වා දෙන ලද ‘පෞද්ගලිකත්වය සඳහා ඇති අයිතිය’ යන්නට ගබ්සාවක් සිදුකර ගැනීම සඳහා කාන්තාවකට ඇති අයිතිය ඇතුළත් වන බව තීරණය කර තිබෙනවා.</w:t>
      </w:r>
    </w:p>
    <w:p>
      <w:r>
        <w:t>1969 ජූනි මාසයේ දී එවකට 21 හැවිරිදි වියේ පසු වූ නෝමා මැකෝවිට ඇය තෙවැනි වරටත් ගැබ් ගෙන ඇති බව දැන ගැනීමට ලැබී තිබෙනවා. හදාවඩා ගැනීමේ අපහසුව හේතුවෙන් ඇය, මින් පෙර ලද දරුවන් දරුකමට හදා ගැනීම සඳහා ලබා දී තිබුණු අතර, ඇගේ තෙවැනි ගැබ් ගැනීම පිළිබඳ ව දැනගත් හිතවතුන් ඇයට උපදෙස් ලබා දුන්නේ ලිංගික අඩත්තේට්ටමකට ලක් වූ බව පවසමින් නීත්‍යනුකූල ගබ්සාවක් සිදුකිරීම සඳහා අධිකරණයෙන් අවසර ලබා ගන්නා ලෙස යි. නෝමා මැකෝවි වාසය කළ ටෙක්සාස් ප්‍රාන්තය තුළ ලිංගික අඩත්තේට්ටම් සහ ව්‍යාභිචාරය (incest) හේතුවෙන් ගැබ් ගැනීම සිදු වූ අවස්ථාවක දී ගබ්සාව නීත්‍යනුකූල වීම එයට හේතු වූ බවට සැකයක් නැහැ. නමුත් ලිංගික අඩත්තේට්ටමකට ලක් වීම සම්බන්ධයෙන් පොලිස් වාර්තාවක් නොමැති වීම හේතුවෙන් ඇගේ උපක්‍රමය සාර්ථක නොවූ බව යි සඳහන් වන්නේ.</w:t>
      </w:r>
    </w:p>
    <w:p>
      <w:r>
        <w:t>නීත්‍යනුකූල නොවන ගබ්සාවක් සිදුකර ගැනීම සඳහා ඇය ගත් උත්සාහය ද අසාර්ථක වුණේ, අදාළ ප්‍රදේශයේ පවත්වාගෙන යන ලද බලපත්‍ර රහිත ගබ්සා මධ්‍යස්ථානය පොලිසිය විසින් වසා දැමීම හේතුවෙන්. අවසානයේ දී නීතියේ පිළිසරණ සොයා ගිය ඇය, 1970 දී ලින්ඩා කොෆී සහ සාරා වෙඩින්ටන් නම් නීතිඥයින් හරහා ටෙක්සාස් හි උතුරුදිග දිසා අධිකරණයේ ජේන් රෝ යන අන්වර්ථ නාමය ඔස්සේ නඩුවක් පවරා තිබෙනවා. එහි විත්තිකරු ලෙස නම් කරන ලද්දේ ටෙක්සාස් ප්‍රාන්තය භාර දිසා නීතීඥ (District Attorney) ලෙස කටයුතු කළ හෙන්රි වේඩ්. ඇය අධිකරණයෙන් ඉල්ලා සිටින ලද්දේ නීත්‍යනුකූල ගබ්සාවක් සිදුකර ගැනීම සඳහා අවසර ලබා දෙන ලෙස යි.</w:t>
      </w:r>
    </w:p>
    <w:p>
      <w:r>
        <w:t>නඩු විභාග අතරතුර දී නෝමා මැකෝවි විසින් ඇගේ තෙවැනි දරුවාට උපත ලබා දුන්න ද, නඩුව දිගටම පවත්වාගෙන යාමට ඇය කටයුතු කළා. ඇය විසින් ඉදිරිපත් කරන ලද කරුණු සලකා බලන ලද ටෙක්සාස් හි උතුරු දිග දිසා අධිකරණය, 1970 ජූනි මාසයේ දී තීරණය කරන ලද්දේ ගබ්සාව සම්බන්ධයෙන් ටෙක්සාස් ප්‍රාන්තය තුළ පවතින නීතිය ඇමෙරිකානු ආණ්ඩුක්‍රම ව්‍යවස්ථාව උල්ලංඝනය කරන බව යි. දිසා අධිකරණයේ තීන්දුව මඟින් අතෘප්තිය පත් දිසා නීතීඥවරයා විසින් එය ඉවත දමන ලෙස ඉල්ලමින් ශ්‍රේෂ්ඨාධිකරණය වෙත අභියාචනයක් ඉදිරිපත් කර තිබෙනවා. ඒ අනුව අභියාචනය මෙහෙය වන ලද්දේ විනිසුරුවරුන් 9 දෙනෙකුගෙන් යුතු විනිසුරු මඬුල්ලක් ඉදිරියේ යි.</w:t>
      </w:r>
    </w:p>
    <w:p>
      <w:r>
        <w:t>රෝ එදිරිව වේඩ් හි අභියාචනය පිළිබඳ ව තීරණයක් ලබා දීමට පෙර ඇමෙරිකානු ශ්‍රේෂ්ඨාධිකරණය විසින් පෞද්ගලිකත්වය සඳහා ඇති අයිතිය සහ එය වෛද්‍ය ප්‍රතිකාර ලබා ගැනීම සම්බන්ධයෙන් බලාත්මක වන අන්දම විග්‍රහ කර 1965 දී තීරණය කරන ලද ග්‍රිස්වෝල්ඩ් එදිරිව කනෙක්ටිකට් නඩු තීන්දුව විශාල වශයෙන් සලකා බලා තිබෙනවා. ගර්භිණීභාවය අවසන් කිරීම සඳහා කාන්තාවකට සම්පූර්ණ අයිතියක් ඇති බවට ජේන් රෝ විසින් ඉදිරිපත් කරන ලද තර්කය ශ්‍රේෂ්ඨාධිකරණය විසින් නොපිළිගන්නා ලද නමුත්, පෞද්ගලිකත්වය සඳහා කාන්තාවකට ඇති අයිතිය සහ ගබ්සාවන් පාලනය කිරීම සඳහා රජයට ඇති බැඳියාව කෙරෙහි විනිසුරු මඩුල්ලේ අවධානය යොමු වූ බව යි වාර්තා වන්නේ.</w:t>
      </w:r>
    </w:p>
    <w:p>
      <w:r>
        <w:t>ඒ අනුව යමින් 1973 ජනවාරි 22 වැනි දින 7 - 2ක් ලෙස ශ්‍රේෂ්ඨාධිකරණ විනිසුරු මඬුල්ල විසින් තීරණය කරන ලද්දේ ගබ්සාව අපරාධමය වරදක් ලෙස සැලකීම මඟින් ආණ්ඩුක්‍රම ව්‍යවස්ථාව උල්ලංඝනය වන බව යි. එසේ ම ඇමෙරිකානු ආණ්ඩුක්‍රම ව්‍යවස්ථාවේ 14 වැනි සංශෝධනය මඟින් හඳුන්වා දෙන ලද ‘පෞද්ගලිකත්වය සඳහා ඇති අයිතිය’ යන්නට ගබ්සාවක් සිදුකර ගැනීම සඳහා කාන්තාවකට ඇති අයිතිය ඇතුළත් වන බව ශ්‍රේෂ්ඨාධිකරණය තවදුරටත් තීරණය කර තිබෙනවා. කෙසේ වුව ද එම අයිතිය, ගබ්සාවන් පාලනය කිරීම සඳහා රජයට ඇති බැඳියාව (එනම් ගර්භිණී කාන්තාවන්ගේ සෞඛ්‍ය ආරක්ෂා කිරීම සහ මනුෂ්‍ය ජීවිත ආරක්ෂා කිරීම සඳහා ඇති විභවතාව) සමග සමපාත විය යුතු බව යි ඇමෙරිකානු ශ්‍රේෂ්ඨාධිකරණය ප්‍රකාශ කර ඇත්තේ. ඒ අනුව තීන්දු කරන ලද්දේ ගර්භිණීභාවයේ තෙවැනි කාර්තුවේ ආරම්භය සිදුවන තුරු (එනම් කලලයට කෘතිම සහාය ඇති අවස්ථාවක දී පවා මවගේ ගර්භාෂයෙන් පිටත ජීවත් වීමට ඇති හැකියාව සැලකිය යුතු තරම් පහළ මට්ටමේ දී) සිදුකරන ලබන ගබ්සාවන් නීත්‍යනුකූල බව යි.</w:t>
      </w:r>
    </w:p>
    <w:p>
      <w:r>
        <w:t>1992 දී ප්ලෑන්ඩ් පේරන්ට්හුඩ් එදිරිව කේසි නඩු තීන්දුව මඟින් රෝ එදිරිව වේඩ් නඩු තීන්දුවේ දී අධිකරණය විසින් පනවන ලද ‘ගර්භිණීභාවයේ තෙවැනි කාර්තුවේ ආරම්භය’ යන මිනුම බැහැර කරන ලද අතර, කලලයට කෘත්‍රිම සහාය ඇති ව මවගේ ගර්භාෂයෙන් පිටත ජීවත් වීමට ඇති හැකියාව වෛද්‍යවරුන් විසින් තීරණය කළ යුතු බව සහ කලලයට ජීවත් විය නොහැකි බව වෛද්‍යවරුන් විසින් තීරණය කරන ඕනෑම අවස්ථාවක දී ගර්භිණීභාවය අවසන් කිරීමට කාන්තාවකට අයිතිය ඇති බව ප්‍රකාශ කර තිබෙනවා.</w:t>
      </w:r>
    </w:p>
    <w:p>
      <w:r>
        <w:t>කවරයේ පින්තූරය: © Yahoo Finance</w:t>
      </w:r>
    </w:p>
    <w:p>
      <w:r>
        <w:t>රයින් නදිය හා සබැඳි මෙසෙල් අතු ගංගාවට මුහුණලා ඇති කඳුවැටියක් මත වැජඹෙන ‘එල්ට්ස් මන්දිරය’ යන අරුතින් ජර්මානු බසින් ‘බර්ග් එල්ට්ස්’ හඳුන්වනු ලබන මධ්‍යකාලීන මාළිගාව පිහිටා ඇත්තේ ජර්මනියේ කොබ්ලෙන්ස් සහ ට්‍රියර් යන නගරයන්ට මැදි ව යි. 12 වැනි සියවසේ සිට ම එහි හිමිකාරීත්වය පවතින්නේ පුරාණ ජර්මානු රදල පවුලක් වූ එල්ට්ස් පෙළපතට අයත් සාමාජිකයන්ට වන අතර, වර්තමානයේ දී එල්ට්ස් නාමය දරණ 33 වැනි පරම්පරාව එහි වාසය කරන බව යි වාර්තා වන්නේ. රයින්ලන්ඩ්-පලාටනේට් ප්‍රාන්තයේ පිහිටා ඇති ‘එල්ට්ස් මන්දිරය’ සතු තවත් සුවිශේෂී ලක්ෂණයක් වන්නේ එය ඉතිහාසයේ කිසිම දිනෙක විනාශයකට හෝ හානියකට ලක් වී නොතිබීම යි.</w:t>
      </w:r>
    </w:p>
    <w:p>
      <w:r>
        <w:t>තුන් දෙසකින් ම ‘එල්ට්ස් මන්දිරය’ වට වී ඇත්තේ මෙසෙල් නදිය හා සබැඳි එල්ස්බාක් අතු ගංගාවෙන්. මීටර් 70 (අඩි 230)ක් පමණ උසින් යුතු නෙරු බැම්මක් මත පිහිටා ඇති ඒ හරහා පැරණි රෝම වෙළඳ මාර්ගයක් වැටී තිබෙනවා. හෙක්ටයාර 300 (අක්කර 741) කට අධික බිම් පෙදෙසක් ආවරණය කරමින් ‘එල්ට්ස් මන්දිරය’ වටා පිහිටා ඇති හරිත පැහැයෙන් දිදුලන ‘එල්ට්ස් වනාන්තරය’ 2000 වර්ෂයේ දී ස්වභාවික රක්ෂිතයක් ලෙස නම් කර ඇති අතර, දෙස් විදෙස් ශාක විශේෂ රැසකින් සපිරි වෘක්ෂ උයනක් ලෙස ද සැලකෙනවා.</w:t>
      </w:r>
    </w:p>
    <w:p>
      <w:r>
        <w:t>එකවර පවුල් කිහිපයකට හෝ එක් පවුලේ පරම්පරාවන් කිහිපයකට වාසය කළ හැකි මාළිගාවක් (ගානර්බෙන්බර්ග් මෝස්තරයේ මැදුරක්) ලෙස ‘එල්ට්ස් මන්දිරය’ හැඳින්වීමේ වරදක් නැහැ. එය සතු ව කොටස් කිහිපයක් පවතින අතර, පුරාණ සාම්ප්‍රදායයන් අනුව සාමාන්‍යයෙන් මෙවැනි අවස්ථාවක් ඇති වන්නේ එක් ප්‍රදේශයක වාසය කරන පවුල් කිහිපයක් එකට එක් ව ඔවුන්ගේ වාසය සඳහා තනි මන්දිරයක් ගොඩනැංවීම හේතුවෙනුයි. මධ්‍යකාලීන යුරෝපයේ වාසය කළ වංශවතුන් අතරින් තමන්ට අයත් භූමි ප්‍රදේශයේ තනි මාළිගාවක් නිර්මාණය කිරීම සඳහා අවැසි තරම් වත්කමක් පැවතුණේ කිහිපදෙනෙකුට පමණක් වූ අතර, එක් ගම්මානයක පාලනය පමණක් හිමි වූ ප්‍රාදේශීය රදලයන් අතර ගානර්බෙන්බර්ග් මෝස්තරයේ මන්දිර නිර්මාණය කිරීම ජනප්‍රිය ව පැවතී තිබෙනවා. ඒ අනුව එල්ට්ස් පෙළපතේ ශාඛාවන් ත්‍රිත්වයකට අයත් සාමාජිකයින් එක් ව ‘එල්ට්ස් මන්දිරය’ ගොඩනැංවීමට කටයුතු කර ඇති බව යි සඳහන් වන්නේ.</w:t>
      </w:r>
    </w:p>
    <w:p>
      <w:r>
        <w:t>‘එල්ට්ස් මන්දිරය’ සතු ප්‍රධාන කොටස සමන්විත වන්නේ පවුලේ සාමාජිකයන්ට අයත් පුද්ගලික මැදිරි සහ නිදන කාමරයන්ගෙන්. මීටර් 30 – 40 (අඩි 98 – 131) අතර උසකින් යුතු කුලුනු 8 කින් සමන්විත වන ‘එල්ට්ස් මන්දිරය’ වටා ශක්තිමත් ප්‍රාකාරයක් දැක ගත හැකි යි. එය ඇතුළත නිදන කාමර 100කට අධික ප්‍රමාණයක් පවතින අතර, අතීතයේ දී මැදුරේ සේවකයින් සහ ඔවුන්ගේ පවුලේ සාමාජිකයන් වාසය කළ කුඩා ගම්මානයක් ද ‘එල්ට්ස් මන්දිරය’ වටා පැවතී තිබෙනවා.</w:t>
      </w:r>
    </w:p>
    <w:p>
      <w:r>
        <w:t>‘එල්ට්ස් මන්දිරය’ සතු පැරණි ම කොටස ලෙස සැලකෙන රොමනෙස්ක් ගෘහ නිර්මාණ ශිල්පයට අයත් බලකොටුව ගොඩනැංවීම ආරම්භ කර ඇත්තේ 9 වැනි සියවසේ දී යි. මුල් කාලයේ දී දඬුවැටකින් වට වූ ගම්බද වලව්වක් වූ එය, 1157 වර්ෂය වන විට ෆ්‍රෙඩරික් බාබරෝසාගේ අධිරාජ්‍යයේ වැදගත් බලකොටුවක් බවට පත් වී ඇත්තේ මොසෙල් නිම්නය සහ අයිෆල් ප්‍රදේශය ඔස්සේ වැටී ඇති වෙළඳ මාර්ගයේ පිහිටි බැවින්. 1268 දී ගානර්බෙන්බර්ග් මෝස්තරයේ මැදුරක් බවට පත් වූ ‘එල්ට්ස් මන්දිරය’ අත්පත් කර ගැනීමට තැත් කිරීම හේතුවෙන් එල්ට්ස්වරුන් ඇතුළු ට්‍රියර් හි වංශවතුන්, 1331 – 1336 අතර කාලයේ දී ට්‍රියර් හි අග්‍ර රාජගුරු ප්‍රසාදීතුමාට එරෙහි ව යුද ප්‍රකාශ කර ඇති අතර, එහි ප්‍රතිඵලයක් ලෙස දෙවසරක කාලයක් පුරාවට ‘එල්ට්ස් මන්දිරය’ වැටලීමකට පවා ලක් වී තිබෙනවා.</w:t>
      </w:r>
    </w:p>
    <w:p>
      <w:r>
        <w:t>ගොතික් ගෘහ නිර්මාණ ශිල්පයට අනුව ගොඩනඟා අලංකාර ලෙස සරසන ලද ‘රූබනැක් නිවෙස’ එහි කොටසක් බවට පත් වී ඇත්තේ 1472 දී යි. 1490 – 1540 අතර කාලයේ දී එහි කොටසක් බවට පත් වූ ගොතික් ගෘහ නිර්මාණ ශිල්පය අනුව නිම වන ලද ‘රෝඩෙන්ඩෝෆ් නිවෙස’ සතු ව සුරක්ෂිතාගාරයක් සහිත පතාක මැදිරියක් පවතිනවා. එසේ ම ‘එල්ට්ස් මන්දිරය’ සතු සෑම කාමරයක් ම අතීතයේ සිට ම මනා ලෙස උණුසුම් කිරීමට හැකි වීම එය සතු තවත් සුවිශේෂී ලක්ෂණයක්.</w:t>
      </w:r>
    </w:p>
    <w:p>
      <w:r>
        <w:t>1688 - 1689 කාලයේ දී පැවති පලාටනේට් අනුප්‍රාප්තික සංග්‍රාමය හේතුවෙන් ප්‍රංශ හමුදාවන් විසින් රයින් ගං ඉවුරේ පිහිටි බොහෝමයක් මාළිගා විනාශ කළ ද හාන්ස් ඇන්ටන් සූ එල්ට්ස්-අටිගන් එවකට ප්‍රංශ හමුදාවේ ඉහළ නිලධාරියෙකු වූ බැවින් ‘එල්ට්ස් මන්දිරය’ විනාශ කළ යුතු ගොඩනැඟිලි ලැයිස්තුවෙන් උපක්‍රමශීලී ව ඉවත් කර ගැනීමට ඔහුට හැකි වී තිබෙනවා. නමුත් 1794 – 1815 දක්වා පැවති ප්‍රංශ පාලන සමයේ දී ‘එල්ට්ස් මන්දිරය’ හැර යාමට එල්ට්ස්වරුන්ට සිදු වූ අතර ප්‍රංශ හමුදාවන් විසින් එය බලකොටුවක් ලෙස භාවිතා කර ඇති බව යි සඳහන් වන්නේ. කෙසේ වුව ද, 1815 දී හියුගෝ ෆිලිප් සූ එල්ට් සිටුවරයා විසින් ‘එල්ට්ස් මන්දිරය’ නැවත මිල දී ගැනීමට සමත් ව තිබෙනවා.</w:t>
      </w:r>
    </w:p>
    <w:p>
      <w:r>
        <w:t>වර්තමානයේ දී එහි ප්‍රධාන කොටස් ත්‍රිත්වයෙන් කොටස් ද්විත්වයක් ම මහජන ප්‍රදර්ශනය සඳහා විවෘත යි. එසේ ම, රන් සහ රීදි යොදාගෙන නිර්මාණය කර ඇති බඩුබාහිරාදිය, පිඟන් භාණ්ඩ, ආභරණ, වීදුරු සහ ඇත් දළ භාණ්ඩ, කාසි, පුරාණ අවි ආයුධ තැන්පත් කර ඇති අවි ගබඩාව, සහ භාණ්ඩාගාරය යුරෝපය සතු විශිෂ්ටතම භාණ්ඩ එකතුවක් ලෙස සැලකෙනවා. ‘එල්ට්ස් මන්දිරය’ සතු නයිට්වරුන්ගේ මැදිරියේ දී පුරාණ යුද සන්නාහ මෙන් ම අදහස් ප්‍රකාශ කිරීමේ අයිතිය විදහා දක්වන කවටයින්ගේ වෙස් මුහුණු ද දැක ගත හැකි යි.</w:t>
      </w:r>
    </w:p>
    <w:p>
      <w:r>
        <w:t>1965 - 1992 දක්වා කාලයේ දී නිකුත් කරන ලද ඩොයිච් මාක් 500 වටිනාකමින් යුතු ජර්මානු මුදල් නෝට්ටුවේ ‘එල්ට්ස් මන්දිරය’ නිරූපණය කර තිබෙනවා. එසේ ම 1977 - 1982 අතර කාලයේ දී ජර්මානු තැපැල් සේවය විසින් එල්ට්ස් මන්දිරය’ විදහා දැක්වෙන මුද්දර පෙළක් නිකුත් කර ඇති බව ද සඳහන් වෙනවා.</w:t>
      </w:r>
    </w:p>
    <w:p>
      <w:r>
        <w:t>කවරයේ පින්තූරය : © Pinterest</w:t>
      </w:r>
    </w:p>
    <w:p>
      <w:r>
        <w:t>ලෝකයේ අනෙක් ආගමික සාම්ප්‍රදායයන් මෙන් ම නොයෙක් ආකාරයේ වෙනස්කම් රැසකට මුහුණ දෙමින් කාලය සමග වර්ධනය වූ බුදු දහම තුළින් ගුරුකුල කිහිපයක් ම උපන් බව පැවසීමේ වරදක් නැහැ. එසේ ඇති වූ ගුරුකුල අධ්‍යයනය කිරීමේ දී හෙළිදරව් වන්නේ එවැනි ගුරුකුල ඇති වීම සඳහා පදනම සපයා ඇත්තේ මූලධර්ම අර්ථ නිරූපණයේ වෙනස්කම්, අභිධර්මය, විවිධ භාවනා ක්‍රමවේද, සහ දාර්ශනික මතවාදයන් වැනි බුද්ධ දර්ශනයේ හරය සමග සබඳතාවක් නොමැති බාහිර සාධක බව යි. වර්තමානයේ දී මහායාන, ථේරවාද, සෙන් බුදු දහම, සහ වජ්‍රයාන යන සිව් ගුරුකුලයන්ගෙන් බුදු දහම සමන්විත වෙනවා. එය පොදු රාමුවක් ලෙස භාවිතා කරමින් බුදු දහමේ ගුරුකුලයන් ඇති වූ ආකාරය අධ්‍යයනය කිරීම වඩාත් යෝග්‍ය බව යි විද්වත් මතය වන්නේ.</w:t>
      </w:r>
    </w:p>
    <w:p>
      <w:r>
        <w:t>අදින් පන්විසි සියවසකට පමණ පෙර සිදු වූ බුදු රජාණන් වහන්සේගේ පරිනිර්වාණයෙන් පසුව, සීසීකඩ විසිරී ගිය බුද්ධ දර්ශනය, ගුරුකුලයන්ට බෙදී ගිය ආකාරය පිළිබඳ ව අධ්‍යයනය කිරීම සඳහා ඇති ප්‍රධාන බාධකය වන්නේ ඒ සම්බන්ධයෙන් පවතින ලිඛිත සාක්ෂ්‍ය, ශිලා ලේඛනය, සහ වෙනත් පුරාවිද්‍යාත්මක සාක්ෂ්‍ය අතිශය දුර්ලභ වීම යි. ක්‍රි. ව. 5 – 7 සියවසේ දී ඉන්දියාවට පැමිණි චීන ජාතික පැවිදි වන්දනාකරුවන්ගේ දිනපොත් සහ සටහන් හි බුදු දහමේ ගුරුකුල පිළිබඳ ව විස්තරාත්මක තොරතුරු ඇතුළත් වුව ද, ඒවා ගුරුකුල බිහි වීමෙන් සියවස් කිහිපයකට පසුව රැස් කරන ලද කරුණු හේතුවෙන් බුද්ධ දර්ශනය ගුරුකුලයන්ට බෙදී ගිය ආකාරය අධ්‍යයනය කිරීමේ දී ඒ මත පදනම් විය නොහැකි බව යි උගතුන් ප්‍රකාශ කරන්නේ.</w:t>
      </w:r>
    </w:p>
    <w:p>
      <w:r>
        <w:t>නමුත් බෞද්ධ ජන සාහිත්‍ය අධ්‍යයනය කිරීමේ දී පෙනී යන්නේ, බුදු රජාණන් වහන්සේ ජීවමාන ව වැඩ සිටි කාලයේ පවා භික්ෂූන් අතර බෙදීමක් පැවති බව යි. එසේ ම බුද්ධ පරිනිර්වාණයෙන් දින 7කට පසුව සුභද්‍ර නම් භික්ෂුව විසින් සංවේගයට පත් ව සිටි අනෙක් භික්ෂූන් අමතා සිදු කළායැ යි කියන අභද්‍ර ප්‍රකාශය වැනි ක්‍රියාවන් මඟින් ඇතැම් භික්ෂූන්, බුදු රජාණන් වහන්සේ විසින් පෙන්වා දෙන ලද මාර්ගය අනුගමනය කිරීමට එතරම් කැමැත්තක් නොදක්වන බව සහ මුල් කාලයේ සිට ම බුදු සසුන තුළ බෙදීමක් පැවති බව මැනවින් පෙනී යනවා. එයට අමතර ව ධර්මාශෝක අධිරාජ්‍යයා විසින් ආසියාව තුළ බුදු දහම ව්‍යාප්ත කිරීමෙන් පසුව, ඒ ඒ රාජ්‍යයන් හි සමාජ සහ සංස්කෘතික පසුබිම, භාෂාමය වෙනස්කම්, රාජ්‍ය අනුග්‍රාහය, සහ වෙනත් ආගමික බලපෑම් ආදිය මත බුදු දහම ගුරුකුලයන් ලෙස ඛණ්ඩනය වී නව සිරිත් විරිත් සහ සාම්ප්‍රදායයන් ඇතුළත් දර්ශනයන් ලෙස වර්ධනය වන්නට ඇත.</w:t>
      </w:r>
    </w:p>
    <w:p>
      <w:r>
        <w:t>සංස්කෘතික බසින් ‘උතුම් රථය’ යන අර්ථය ගන්නා ‘මහායාන බුදු දහම’ ක්‍රි. ව. 100 දී පමණ උතුරු ඉන්දියාව සහ කාශ්මීරය ආශ්‍රිත ප්‍රදේශයෙන් බිහි ව මධ්‍යම ආසියාව, නැගෙනහිර ආසියාව, සහ ගිනිකොනදිග ආසියාවේ ඇතැම් ප්‍රදේශ කරා පැතිරෙන්නට ඇති බව විශ්වාස කරනවා. වර්තමානයේ දී මහායාන බුදු දහම අනුගමනය කරන රාජ්‍යයන් ලෙස චීනය, කොරියාව, සහ ජපානය හඳුනාගත හැකි යි. පුරාණ බෞද්ධ සාම්ප්‍රදායයන් සම්පූර්ණයෙන් ම ඉවත් කරන ලද ගුරුකුලයක් ලෙස සැලකෙන මහායාන බුදු දහමේ ඉගැන්වීම්වලට අනුව, එ් මඟින් බෝධිසත්ත්ව තත්ත්වය ළඟා කර ගත හැකි මාර්ගය පෙන්නුම් කරනවා. එසේ ම මහායාන බුදු දහමේ විශ්වාසය වන්නේ ගිහියෙකුට පවා සම්බෝධිය/ බුද්ධත්වය ළඟා කර ගැනීම එක් ආයු කාලයක් තුළ දී සිදුකළ හැකි බව යි.</w:t>
      </w:r>
    </w:p>
    <w:p>
      <w:r>
        <w:t>මහායාන බුදු දහමෙන් බිඳී පැමිණි ‘හීනයාන බුදු දහම’ යන වදනේ සංස්කෘතික අර්ථය වන්නේ ‘කුදුතර රථය’ යන්න යි. මහායාන බුදු දහමේ අනුගාමිකයන් විසින් නිකායන්ට බෙදී ගිය ගුරුකුල හැඳින්වීම සඳහා එය භාවිතා කර තිබෙනවා. ඇතැම් විටෙක ‘ථේරවාද බුදු දහම’ හඳුන්වනු ලබන සමාන පදයක් ලෙස යොදා ගන්නා ලද එය භාවිතා කිරීම තහනම් කරන ලද්දේ 1950 දී ලෝක බෞද්ධ මිත්‍රත්වය විසින්. 7 වැනි සියවසේ දී ඉන්දියාවේ සංචාරය කළ යීජිං නම් චීන ජාතික භික්ෂුව විසින් මහායාන සහ හීනමාන යන ගුරුකුලයන් ද්විත්වය අතර වෙනස දක්වා ඇත්තේ පහත පරිදි යි.</w:t>
      </w:r>
    </w:p>
    <w:p>
      <w:r>
        <w:t>“දෙපිරිස ම එක් විනයක් අනුගමනය කරන අතර, පස් පවින් වැළකී චතුරාර්ය සත්‍ය පුහුණු කරයි. බෝධිසත්ත්වයින්ට ගරු කරමින් මහායාන සූත්‍ර සජ්ඣායනය කරන්නෝ මහායානවාදීන් වන අතර, අන් සියලුම දෙනා හීනයානාදීන් වෙති.”</w:t>
      </w:r>
    </w:p>
    <w:p>
      <w:r>
        <w:t>මහායාන බුදු දහමේ වර්ධනය පෙර බිහි වූ ගුරුකුල අතරින් ඉතුරු වී ඇති එක ම ගුරුකුලය ලෙස සැලකෙන්නේ ‘ථේරවාද බුදු දහම’ යි. ශ්‍රී ලංකාව, මියන්මාරය, කාම්බෝජය, ලාඕස්, සහ තායිලන්තයේ ප්‍රබල වශයෙන් පැතිරී ඇති ථේරවාදී බුදු දහම, ක්‍රි. පූ. 3 වැනි සියවසේ දී පමණ ඇති වූ ‘ස්ථවිරවාද’ නම් ගුරුකුලයෙන් බිඳී පැමිණියක්. සහස්‍රයකට අධික කාලයක් තිස්සේ ‘ධර්මය’ ආරක්ෂා කිරීම සඳහා කටයුතු කළ ථේරවාද ගුරුකුලය, භික්ෂු විනය සහ ඉගැන්වීම් පිළිබඳ ව අතිශය ගතානුගතික පිළිවෙතක් අනුගමනය කරන බවට ප්‍රකට යි. ශ්‍රී ලංකාව තුළ ප්‍රබල ව පැවති ථේරවාද බුදු දහම, අනුරාධපුර යුගයේ දී මහා විහාරය, අභයගිරි විහාරය, සහ ජේතවනය ලෙස නිකායන් ත්‍රිත්වයකට බෙදී ගිය බව යි ඉතිහාසයේ සඳහන් වන්නේ.</w:t>
      </w:r>
    </w:p>
    <w:p>
      <w:r>
        <w:t>ක්‍රි. ව. 900 දී පමණ ඉන්දියාවෙන් බිහි වූ ‘වජ්‍රයාන බුදු දහම’ පදනම් වී ඇත්තේ මහායාන බුදු දහමේ මූලධර්ම මත යි. අනෙක් ගුරුකුලයන්ට සාපේක්ෂ ව සංකීර්ණ චාරිත්‍ර අනුගමනය කරන වජ්‍රයාන බුදු දහමේ අනුගාමිකයන් විසින් යෝග අභ්‍යාස, මන්ත්‍ර, මණ්ඩල, සහ මුද්‍රා පුහුණු කිරීම සිදුකරනවා. වර්තමානයේ දී බහුල වශයෙන් වජ්‍රයාන බුදු දහම අනුගමනය කරන රාජ්‍යයන් ලෙස ටිබෙට් දේශය සහ නේපාලය හැඳින්විය හැකි යි.</w:t>
      </w:r>
    </w:p>
    <w:p>
      <w:r>
        <w:t>7 වැනි සියවසේ දී පමණ ජපානය තුළ ප්‍රචලිත වූ ‘සෙන් බුදු දහම’ මඟින් සිදුවන්නේ භාවනා කිරීම මඟින් ධ්‍යාන උපදවාගෙන සම්බෝධිය/ බුද්ධත්වය ළඟා කර ගැනීම යි. සෙන් බුදු දහමේ දෙවැනි මූලිකයා ලෙස සැලකෙන්නේ මහා කාශ්‍යප රහත් තෙරුන් වන අතර, සෙන් බුදු දහමේ අනුගාමිකයන්ගේ විශ්වාසයට අනුව උන්වහන්සේ විසින් වදන් පැවසීමකින් තොර ව ධර්ම අවබෝධය ලබාගෙන තිබෙනවා. සෙන් බුදු දහමේ සිරිත් විරිත් සියල්ල ම පාහේ පදනම් වී ඇත්තේ එකී විශ්වාසය මත යි.</w:t>
      </w:r>
    </w:p>
    <w:p>
      <w:r>
        <w:t>කවරයේ පින්තූරය: www.52dazhew.com</w:t>
      </w:r>
    </w:p>
    <w:p>
      <w:r>
        <w:t>නත්තල් උත්සව සමය වයස් භේදයකින් තොරව කාටත් විනෝදජනක වකවානුවක් වුව ද, එය සුරංගනා කථාන්තර ප්‍රිය කරන සිඟිති දරු දැරියන්ට වඩාත් ආශ්වාදජනක කාල පරිච්ඡේදයක් බව පැවසීම අතිශයෝක්තියක් නොවෙයි. එයට හේතුව නත්තල් දිනයට පෙර දින රාත්‍රියේ දී විසිතුරු සෙල්ලම් භාණ්ඩ, ලොව පුරා වාසය කරන ‘හොඳ සහ කීකරු’ දරු දැරියන් අතරේ බෙදා දෙමින් පිනි මුවන් බැඳි කරත්තයකින් සිදුකරන නත්තල් සීයාගේ ලෝක සංචාරය බවට සැකයක් නැහැ. මේ හේතුවෙන් සෑම වර්ෂයක දී ම තමන් වඩාත් ප්‍රිය කරන සෙල්ලම් භාණ්ඩ පිළිබඳ ව තොරතුරු ඇතුළත් කරමින් උත්තර ධ්‍රැවයේ වාසය කරන නත්තල් සීයාට ලිපියක් යැවීමට පොඩිත්තන් කටයුතු කරනවා. ශ්‍රී ලංකාවේ එතරම් ප්‍රචලිත සාම්ප්‍රදායයක් නොවන, නත්තල් සීයාට ලිපියක් යැවීමේ චාරිත්‍රය ඇති වූ ආකාරය ගැන ඔබ දන්නවා ද?</w:t>
      </w:r>
    </w:p>
    <w:p>
      <w:r>
        <w:t>වර්තමානයේ දී සිදුවන්නේ නත්තල් සීයාට ලිපියක් යොමු කිරීම වුව ද, 19 වැනි සියවසේ දී පමණ එය ආරම්භ වී ඇත්තේ නත්තල් සීයාගෙන් ලැබෙන ලිපියක් ලෙස යි. අදින් සියවස් කිහිපයකට පෙර නත්තල් සීයා ව සලකන ලද්දේ විනයානුකූල පුද්ගලයෙකු ලෙස වන අතර, කුඩා දරු දැරියන්ට ශාන්ත නිකලස් පිළිබඳ කථාන්තර කියා දෙන්නට ඇත්තේ ඔවුන්ට හොඳ පුරුදු පුහුණු කිරීමේ උපක්‍රමයක් ලෙස බවට සැකයක් නැහැ. එසේ ම ඇතැම් දෙමව්පියන් විසින් නත්තල් සීයා ලියන අයුරින් උපදෙස් සහ අවවාද ඇතුළත් ලිපි සම්පාදනය කර තමන්ගේ දරුවන් වෙත ලබා දීමට කටයුතු කර තිබෙනවා.</w:t>
      </w:r>
    </w:p>
    <w:p>
      <w:r>
        <w:t>ඇමෙරිකා එක්සත් ජනපදයේ වාසය කළ තියඩෝර් ලෙඩ්යාර්ඩ් කයිලර් නම් ප්‍රකට ප්‍රෙස්බිටීරියන් දේවගැතිතුමා වරක් සඳහන් කර ඇත්තේ, 1820 දශකයේ දී ඔහුට ද නත්තල් සීයාගෙන් දැනමුතුකම් සපිරි ලිපියක් ලද බව යි. එයට අමතර ව 1850 දශකයේ දී ඇමෙරිකානු කවියෙකු වූ හෙන්රි වෝඩ්ස්වර්ත් ලෝන්ග්ෆෙලෝගේ බිරිඳ වූ ෆැනී විසින් ඇගේ දරුවන් තිදෙනාට ඔවුන් විසින් එම වර්ෂය තුළ දී සිදුකරන ලද වැරදි සහ ඒවා සකස් කර ගත හැකි ආකාරය පිළිබඳ ව උපදෙස් ඇතුළත් කරන ලද ලිපි සම්පාදනය කර ඇති බවට සාක්ෂ්‍ය පවතිනවා. 19 වැනි සියවසේ දී ඇමෙරිකා එක්සත් ජනපදය තුළ ශාන්ත නිකලස් හෙවත් නත්තල් සීයා ජනප්‍රියව සිටියේ අකීකරු දරු දැරියන්ට දඬුවම් කර නිසි විනය පවත්වා ගැනීමට කටයුතු කළ පූජකයෙකු ලෙස බැවින් එවැනි ලිපි සත්‍ය වශයෙන් ම නත්තල් සීයාගෙන් ලැබුණු බව පොඩිත්තන්ට ඒත්තු ගැන්වීම එතරම් අපහසු නොවන්නට ඇත.</w:t>
      </w:r>
    </w:p>
    <w:p>
      <w:r>
        <w:t>ඇමෙරිකානු සිවිල් යුද්ධය දරුණු ලෙස ඇවිළී ගිය කාල සීමාවේ දී තැපෑලෙන් ලිපියක් ලැබීම සලකන ලද්දේ ප්‍රසන්න සිදුවීමක් ලෙස යි. යුද සංග්‍රාම හේතුවෙන් පීඩාවට පත් වී සිටි ඇමෙරිකානුවන් අතර සතුට දනවන ලිපි බෙදාහැරීම සඳහා තැපැල් සේවකයින් රාශියක් සේවයේ යොදවන ලද අතර, ඔවුන් විසින් ‘නත්තල් සීයා විසින් එවන ලද ලිපි’ බෙදාහැරීම ද සිදුකර තිබෙනවා. මේ හේතුවෙන් 1860 දශකය වන විට ඇමෙරිකානු දරුවන් සෑම දෙනාට ම පාහේ නත්තල් සීයාගේ උපදෙස් ඇතුළත් ලිපි ලැබීම අතිශය සාමාන්‍ය දෙයක් බවට පත් වූ බව පැවසීමේ වරදක් නැහැ.</w:t>
      </w:r>
    </w:p>
    <w:p>
      <w:r>
        <w:t>1871 දී ‘ඇමෙරිකානු කාටූන් කලාවේ පියා’ ලෙස සැලකෙන තෝමස් නාස්ට් විසින් ‘Harper’s Weekly’ සඟරාවට යොමු කරන ලද සිතුවම, නත්තල් සීයාගෙන් ලිපි ලැබීමේ සාම්ප්‍රදාය ඇමෙරිකානුවන් අතර වඩාත් ප්‍රචලිත වීමට හේතු වූ බව සැලකෙනවා. එයින් නිරූපණය වුණේ කීකරු දරුවන්ගේ දෙමව්පියන් සහ අකීකරු දරුවන්ගේ දෙමව්පියන් විසින් යොමු කරන ලද ලිපි පරීක්ෂා කරන නත්තල් සීයා යි. එයින් වසර කිහිපයකට පසුව 1879 දී තෝමස් නාස්ට් විසින් තවත් සිතුවමක් ප්‍රකාශයට පත් කර තිබෙනවා. හිම වැටෙන සවස් යාමයක දී ‘උත්තර ධ්‍රැවයේ ශාන්ත ක්ලෝස්ට’ යොමු කරන ලද ලිපියක් තැපැල් පෙට්ටියකට ඇතුළත් කරන දරුවෙකුගේ රුව රැගත් එය, නත්තල් සීයාට ලිපි ලිවීම කෙරෙහි කුඩා දරු දැරියන් ව පොලඹවන්නට ඇති බවට යි සැලකෙන්නේ.</w:t>
      </w:r>
    </w:p>
    <w:p>
      <w:r>
        <w:t>නත්තල් සීයාගෙන් ලද උපදෙස් ලිපි සඳහා ස්තූති කරමින් ඔහුට පිළිතුරු ලිපි යොමු කිරීම 1870 දශකයේ දී ඇමෙරිකා එක්සත් ජනපදය තුළ ජනප්‍රිය වූ අතර, සෑම වර්ෂයක දී ම නත්තල් සීයා වෙත යොමු කරන ලද ලිපි දහස් ගණනක් තැපැල් කාර්යාල තුළ ගොඩගැසී තිබෙනවා. ‘බෙදා හැරිය නොහැකි ලිපි’ ලෙස සලකන ලද ඒවා මුල් කාලයේ දී ඇමෙරිකානු තැපැල් සේවය විසින් යවන්නා වෙත ආපසු ලබා දීමට හෝ විනාශ කිරීම සඳහා Dead Letter Office වෙත යොමු කිරීමට කටයුතු කළ ද, එවැනි ලිපි සඳහා පිළිතුරු ලිපි යැවීමට දානපතියන් සහ පුණ්‍ය ආයතන එකඟ වීම මත 1912 දී තැපැල් ස්ථානාධිපතියේ අධීක්ෂණය යටතේ අදාළ ලිපි සඳහා පිළිතුරු යැවීම අරඹන ලද බව යි වාර්තා වන්නේ.</w:t>
      </w:r>
    </w:p>
    <w:p>
      <w:r>
        <w:t>වර්තමානයේ දී නත්තල් සීයා වෙත යොමු කරන ලිපි සඳහා පිළිතුරු සැපයීමට ඇමෙරිකානු තැපැල් සේවය විසින් ‘Operation Santa’ නම් වැඩසටහන් පවත්වාගෙන යන අතර, නත්තල් සීයාට ලිපි යැවීම ඇමෙරිකා එක්සත් ජනපදය තුළ පමණක් නොව ලෝකයේ බොහෝ රාජ්‍යයන් හි ජනප්‍රිය යි. එයට අමතර ව දානපතියන් සහ පුණ්‍ය ආයතන රැසක් නත්තල් සීයා වෙත යොමු කරන ලිපි සඳහා පිළිතුරු සපයන අතර, නත්තල් සීයාට විද්‍යුත් තැපැල් ලිපිනයක් පවා පවතින බව යි වාර්තා වන්නේ.</w:t>
      </w:r>
    </w:p>
    <w:p>
      <w:r>
        <w:t>කවරයේ පින්තූරය: © ElisaGH / iStock</w:t>
      </w:r>
    </w:p>
    <w:p>
      <w:r>
        <w:t>වික්ටෝරියානු එංගලන්තයේ ඉහළ පැලැන්තියට අයත් සාමාජිකයන් නිරන්තරයෙන් ම ඇසුරු කරමින් ඔවුන් සමග මිතුදම් ගොඩනඟා ගත් බ්‍රිතාන්‍ය ජාතික සිවිල් සේවකයෙකු වූ  ශ්‍රීමත් හෙන්රි කෝල්ට ආචාරශීලී සහෘදයින්ගේ අඩුවක් පැවතුණේ නැහැ. 1843 වර්ෂය අවසානයේ දී එළැඹුණු උත්සව සමය, ඔහුගේ ජීවිතයේ අතිශය කාර්යබහුල පරිච්ඡේදයක් බවට පත් වීමට හේතු වී ඇත්තේ මිතුරන් (සහ ඥාතීන්) බහුල වීම යි. එංගලන්තයේ එවකට පැවති සාම්ප්‍රදාය වී ඇත්තේ නත්තල සහ අලුත් අවුරුද්ද සඳහා ශුභාශිංසන ලිපි හුවමාරු කර ගැනීම වන අතර, බ්‍රිතාන්‍ය තැපැල් සේවය මඟින් ‘පැන්ස තැපෑල’ හෙවත් පැන්සයක මුද්දරයක් ඇලවීම මඟින් රට පුරා ලිපි සහ තැපැල්පත් යැවීමට හැකි ක්‍රමවේදයක් හඳුන්වා දීමෙන් පසුව උත්සව සමයේ දී තැපෑල සඳහා යොමු කරන ශුභාශිංසන ලිපි ප්‍රමාණය සීඝ්‍රයෙන් ඉහළ ගොස් තිබෙනවා.</w:t>
      </w:r>
    </w:p>
    <w:p>
      <w:r>
        <w:t>පසුකාලීන ව ලන්ඩන් නුවර වික්ටෝරියා සහ ඇල්බට් කෞතුකාගාරයේ ප්‍රාරම්භකයා ලෙස නමක් දිනා ගත් ශ්‍රීමත් හෙන්රි කෝල්, නව තැපැල් සේවය ගැන උද්‍යෝගයෙන් කටයුතු කළ අනුග්‍රාහකයෙකු වුව ද, අවිවේකී පුද්ගලයෙකු වූ ඔහුට ලැබෙන සියලුම ලිපි සඳහා පිළිතුරු ලිවීමට කාලවේලාවක් නොමැති වීම හේතුවෙන් දිනෙන් දින ම ඔහුගේ කාර්යාල මේසය මත පිළිතුරු නොයවන ලද ලිපි ගොඩ ගැසෙන්නට පටන් ගත් බවට සැකයක් නැහැ. වික්ටෝරියානු එංගලන්තය තුළ ලද ලිපි සඳහා පිළිතුරු නොයැවීම සලකන ලද්දේ අශිෂ්ට ක්‍රියාවක් ලෙස යි. ඒ හේතුවෙන් නොරිස්සුම් සහගත හැඟීමකින් යුතු වූ ශ්‍රීමත් හෙන්රි කෝල්ට සෑම දෙනාට ම පහසුවෙන් පිළිතුරු යැවිය හැකි ක්‍රමවේදයක් සොයා ගැනීමේ අවශ්‍යතාව මතු වුණා.</w:t>
      </w:r>
    </w:p>
    <w:p>
      <w:r>
        <w:t>එයට පෙර කවුරුත් ක්‍රියාත්මක නොකරන ලද කදිම අදහසක් ඔහුගේ සිතට නැඟී ඇත්තේ ඒ කාල සීමාවේ දී යි. ඒ අනුව චිත්‍ර ශිල්පයේ දක්ෂයෙකු වූ ජේ. සී. හෝස්ලි නම් මිතුරා ම හමු වූ ශ්‍රීමත් හෙන්රි කෝල්, ඔහුගේ සිතේ පැවති අදහස සිතුවමක් බවට පෙරළන මෙන් ඔහුගෙන් ඉල්ලීමක් කර තිබෙනවා. මේසයක් වටා අසුන්ගෙන නත්තල් භෝජනය රස විඳින ප්‍රීතිමත් පවුලක් සහ දුප්පතුන්ට උදව් කරන මිනිසුන්ගේ රූ දැක්වෙන සිතුවම් ත්‍රිත්වයකින් සහ “ඔබට ප්‍රීතිමත් නත්තලක් සහ සුබ අලුත් අවුරුද්දක් වේවා!” යන වදන් පෙළ රැගත් අලංකාර රූප සටහනක් ජේ. සී. හෝස්ලිගේ පින්සලෙන් සිතුවම් වන්නේ එහි ප්‍රතිඵලයක් ලෙස යි. ජේ. සී. හෝස්ලිගේ සිතුවම ලන්ඩන් නුවර මුද්‍රණාලයක් වෙත රැගෙන යන ශ්‍රීමත් හෙන්රි කෝල්, අඟල් 5⅛ x 3¼ ප්‍රමාණයේ ඝන කඩදාසි මත එය මුද්‍රණය කරනවා. ඒ ලොව ප්‍රථම නත්තල් සුබ පැතුම් පත්‍රය යි.</w:t>
      </w:r>
    </w:p>
    <w:p>
      <w:r>
        <w:t>ශ්‍රීමත් හෙන්රි කෝල් සහ ජේ. සී. හෝස්ලි එක් ව නිර්මාණය කරන ලද ප්‍රථම නත්තල් සුබ පැතුම් පතේ කුඩා දරුවන් පවා වයින් රස විඳින ආකාරය දැක් වුණා. එවකට එංගලන්තය තුළ අමද්‍යප ව්‍යාපාරය දැඩි ලෙස ක්‍රියාත්මක වූ අතර, ඇතැම් පාර්ශවයන් ශ්‍රීමත් හෙන්රි කෝල්ගේ නව නිර්මාණය දුටුවේ බාලවයස්කාර දරුවන් අතර මත්පැන් පානය ප්‍රචලිත කරන දැන්වීමක් ලෙස යි. ඒ හේතුවෙන් ඔවුන්ගේ ශ්‍රීමත් හෙන්රි කෝල්ගේ නත්තල් සුබ පැතුම් පත දැඩි ලෙස විවේචනය කළ ද, තවත් පිරිසක් කාලය ඉතුරු කර ගත හැකි අගනා නිර්මාණයක් ලෙස එය හඳුනාගෙන තිබෙනවා. අවුරුදු කිහිපයක් ඇතුළත නත්තල් සුබ පැතුම් පත් අතිශය ජනප්‍රිය වූ අතර, බොහෝ දෙනෙක් ශ්‍රීමත් හෙන්රි කෝල්ගේ සුබ පැතුම් පත පිටපත් කර භාවිතා කර ඇති බව යි වාර්තා වන්නේ.</w:t>
      </w:r>
    </w:p>
    <w:p>
      <w:r>
        <w:t>ශ්‍රීමත් හෙන්රි කෝල් සහ ජේ. සී. හෝස්ලි එක් ව වාණිජ වශයෙන් නත්තල් සුබ පැතුම් පත් මුද්‍රණය කිරීම අරඹන ලද්දේ 1843 දී වුව ද, එය මහා බ්‍රිතාන්‍යය සහ ඇමෙරිකා එක්සත් ජනපදය තුළ ජනප්‍රිය වීම සඳහා තවත් දශක කිහිපයක් ගත වී තිබෙනවා. 1975 දී ඇමෙරිකා එක්සත් ජනපදය තුළ ප්‍රථම වරට නත්තල් සුබ පැතුම් පතක් නිර්මාණය කිරීම ගෞරවය හිමි වන්නේ බොස්ටන් නුවර මුද්‍රණාලයක් පවත්වාගෙන ගිය ලුවී ප්‍රෑන්ග් නම් ප්‍රශියානු සංක්‍රමණිකයාට යි. ශ්‍රීමත් හෙන්රි කෝල්ගේ නත්තල් සුබ පැතුම් පතට වඩා හාත්පසින් ම වෙනස් වූ එහි නත්තල් සිතුවමක් අන්තර්ගත වුණේ නැහැ. ඒ වෙනුවට අලංකාර රෝස මල් කිනිත්තක සිතුවමක් ඇතුළත් වූ එහි “ප්‍රීතිමත් නත්තලක්!” යන වදන් පෙළ මුද්‍රණය කර තිබුණා.</w:t>
      </w:r>
    </w:p>
    <w:p>
      <w:r>
        <w:t>නූතන නත්තල් සුබ පැතුම් පත් කර්මාන්තය ආරම්භ වුණේ 1915 වර්ෂයේ දී යි. කැන්සාස් නගරයේ තැපැල්පත් මුද්‍රණාලයක් අරඹන ලද ජොයිස් හෝල් සහ ඔහුගේ සහෝදරයන් වූ රොලී සහ විලියම්, ලියුම් කවරයක බහාලිය හැකි පළලින් අඟල් 4ක් සහ උසින් අඟල් 6ක් වන එක් වරක් නමන ලද සුබ පැතුම් පත් නිෂ්පාදනය කර තිබෙනවා. තැපැල්පතක් සතු ඉඩ ප්‍රමාණය සීමිත වූ බැවින් කෙටි ශුභාශිංසන ලිපියක් ඇතුළත් කළ හැකි සුබ පැතුම් පතක් හඳුන්වා දීම යි ඔවුන්ගේ අරමුණ වී ඇත්තේ. පසුකාලීන ව ‘Hallmark’ යන වෙළඳ නාමය ඔස්සේ ලොව පුරා ජනප්‍රිය වුණේ හෝල් සහෝදරයන්ගේ සුබ පැතුම් පත් කර්මාන්තය යි.</w:t>
      </w:r>
    </w:p>
    <w:p>
      <w:r>
        <w:t>පොතක් ස්වරූපයෙන් යුතු වූ නව නත්තල් සුබ පැතුම් පත් ආකෘතිය අතිශය ජනප්‍රිය වූ අතර, 1930 – 1950 අතර කාල සීමාව සුබ පැතුම් පත් කර්මාන්තයේ ස්වර්ණමය යුගය ලෙස සැලකෙනවා. සුබ පැතුම් පත් මුද්‍රණකරුවන්, ඔවුන්ගේ තරගකරුවන් අභිබවා යමින් අසමසම නිර්මාණයන් වෙළඳපොළට නිකුත් කිරීමට උත්සුක වූ අතර, එහි අවසන් ප්‍රතිඵලය වුණේ සැල්වඩෝ ඩාලි, ‘ග්‍රෑන්ඩ්මා’ මෝසස්, සහ නෝමන් රොක්වෙල් වැනි ප්‍රකට චිත්‍ර ශිල්පීන්ට නත්තල් සුබ පැතුම් පත් සඳහා සිතුවම් නිර්මාණය කිරීමට ආරාධනා කිරීම යි. එසේ ම 1963 දී එවකට ඇමෙරිකානු ජනාධිපති ආර්යාව වූ ජැකලින් කෙනඩි විසින් ද ‘Hallmark’ ආයතනය වෙනුවෙන් නත්තල් සුබ පැතුම් පත් ද්විත්වයක් සිතුවම් කර ඇති අතර, එයින් ලද ආදායම කෙනඩි මධ්‍යස්ථානයේ අභිවෘද්ධිය උදෙසා යොදවා තිබෙනවා.</w:t>
      </w:r>
    </w:p>
    <w:p>
      <w:r>
        <w:t>අදින් දශක 5කට පමණ පෙර ලොව ප්‍රථම නත්තල් මුද්දරය හඳුන්වාදීම සඳහා මූලිකත්වය ගෙන කටයුතු කරන ලද්දේ ඇමෙරිකානු තැපැල් කාර්යාලය යි. නත්තල් මල් වඩමක් සහ ඉටි පහන් ද්විත්වයක් නිරූපණය කරන ලද එහි ‘නත්තල, 1962’ යන වදන් පෙළ ඇතුළත් වුණා. ඇමෙරිකානු තැපැල් කාර්යාලය විසින් ශත 4ක වටිනාකමින් යුතු වූ මුද්දර මිලියන 350ක් මුද්‍රණය කරන ලද අතර, ඉල්ලුම තෘප්ත කිරීම සඳහා එය ප්‍රමාණවත් නොවූ බැවින් ඒ හා සමාන මුද්දර ප්‍රමාණයක් නැවත මුද්‍රණය කිරීමට සිදු වූ බව යි වාර්තා වන්නේ.</w:t>
      </w:r>
    </w:p>
    <w:p>
      <w:r>
        <w:t>කවරයේ පින්තූරය: ak.imgag.com</w:t>
      </w:r>
    </w:p>
    <w:p>
      <w:r>
        <w:t>නත්තල් උත්සව සමයේ දී ඉඟුරුපාන් යොදා ගනිමින් නිර්මාණය කරන ලද විසිතුරු හැඩයන්ගෙන් යුතු රසකැවිලි දැක ගැනීමට නොලැබෙන්නේ ඉතාමත් කලාතුරකින්. ඒ තරමට ම නත්තල හා සබැඳි ඉඟුරුපාන් සකස් කිරීමේ දී පාන් පිටි සමග ඉඟුරු, කරාඹු නැටි, සාදික්කා හෝ කුරුඳු සහ මී පැණි, සීනි හෝ උක් පැණි මුසු කිරීම සිදුකරනවා. සීතල උඳුවප් මාසය නැවුම් සුවඳින් පුරවන ඉඟුරුපාන් බිහි වූ ආකාරය හෝ නත්තල් රසකැවිල්ලක් බවට පත් වූ ආකාරය ගැන ඔබ දැන සිටියා ද? මේ ලිපිය නත්තල් කෑම මේසයට නැතු ව ම බැරි ඉඟුරුපාන් ගැන යි.</w:t>
      </w:r>
    </w:p>
    <w:p>
      <w:r>
        <w:t>වර්තමානයේ දී ‘ඉඟුරුපාන්’ යන වදන යොදා ගන්නේ ඉඟුරු යොදා සකස් කරන ලද රසකැවිලි හැඳින්වීමට වුව ද, මධ්‍යකාලීන එංගලන්තයේ වැසියන් ‘ඉඟුරුපාන්’ යනුවෙන් හඳුන්වා ඇත්තේ කල් තබා ගත හැකි වන පරිදි සකස් කරන ලද ඉඟුරු යි. එසේ ම ඔවුන් 15 වැනි සියවස දක්වා ම රසකැවිලි සැකසීමේ දී ඉඟුරු යොදා ගැනීමට උනන්දුවක් දක්වා නොමැති බව යි වාර්තා වන්නේ. පසුකාලීන ව ඉංග්‍රීසි ජාතිකයන් විසින් මී පැණි සහ කුළුබඩු මුසු කර සකස් කරන රසකැවිලි හැඳින්වීම සඳහා එය භාවිතා කිරීම ආරම්භ කර තිබෙනවා.</w:t>
      </w:r>
    </w:p>
    <w:p>
      <w:r>
        <w:t>ඓතිහාසික මූලාශ්‍රයන්ට අනුව මුල් වරට ඉඟුරු වගා කිරීම සිදුකර ඇත්තේ පුරාණ චීන වැසියන් විසින්. ඒ ඖෂධයක් ලෙස භාවිතා කිරීම සඳහා යි. පසුකාලීන ව සේද මාවත ඔස්සේ යුරෝපයට පැමිණි ඉඟුරු, මධ්‍යකාලීන යුගයේ දී කල් තබා ගන්නා ලද මාංශ රසවත් කරන කුළුබඩුවක් ලෙස භාවිතා කර තිබෙනවා. 8 වැනි හෙන්රි රජු විසින් වසංගත රෝගයන්ට ප්‍රතිකාරයක් ලෙස ඉඟුරු රසකැවිලි අනුභව කරන ලද බව යි වාර්තා වන්නේ. වර්තමානයේ දී පවා සෙම් රෝග, උදරාබාධ වැනි සුළු රෝගී තත්ත්වයන්ට ප්‍රතිකාර කිරීමේ අත්බෙහෙතක් ලෙස ඉඟුරු යොදා ගන්නවා.</w:t>
      </w:r>
    </w:p>
    <w:p>
      <w:r>
        <w:t>රසකැවිල්ලක් ලෙස ඉඟුරුපාන් නිර්මාණය කිරීම සඳහා යොදා ගන්නා ලද වට්ටෝරුවක් පිළිබඳ ව මුල් වරට වාර්තා වන්නේ ක්‍රි. පූ. 2400 දී පමණ පුරාණ ග්‍රීසියෙන්. ක්‍රි. ව. 992 දී නයිකොපොලිස් හි වාසය කළ ආමීනියානු පූජකයෙකු වූ ග්‍රෙගරි, ප්‍රංශයේ බොන්ඩරෝයි ගම්මානය බලා පැමිණ ඇති අතර ප්‍රංශ වැසියන්ට ඉඟුරුපාන් සකස් කරන ආකාරය පුහුණු කර ඇත්තේ ඔහු යි. 13 වැනි සියවසේ දී ජර්මානු සංක්‍රමණිකයන් විසින් ස්වීඩනයට ඉඟුරුපාන් හඳුන්වා දී තිබෙනවා. ඓතිහාසික මූලාශ්‍ර පෙන්වා දෙන්නේ 1444 දී ස්වීඩනයේ වැඩ්ස්ටීනා කන්‍යාරාමයේ වාසය කළ සොයුරියන් විසින් අජීර්ණයට ප්‍රතිකාරයක් ලෙස ඉඟුරුපාන් අනුභව කර ඇති බව යි.</w:t>
      </w:r>
    </w:p>
    <w:p>
      <w:r>
        <w:t>විසිතුරු හැඩයන්ට අනුව සකස් කරන ලද ඉඟුරුපාන්, සීනි අයිසින් යොදා ගනිමින් සැරසීමේ ගෞරවය එංගලන්තයේ 1 වැනි එළිසබෙත් රැජිනට හිමිවෙනවා. ඇය විසින් ඇගේ රාජ සභාවේ අසුන් ගත් නිලධාරීන්ගේ හැඩයෙන් යුතු ඉඟුරුපාන් සකස් කරන ලද බව යි සඳහන් වන්නේ. 17 වැනි සියවස වන විට ඉඟුරුපාන් විස්කෝතු කර්මාන්තය යුරෝපයේ ජනප්‍රිය වූ අතර, ඇමෙරිකා එක්සත් ජනපදයට ඉඟුරුපාන් හඳුන්වා දී ඇත්තේ යුරෝපීය සංක්‍රමණිකයන් විසින්. පසුකාලීන ව ඇමෙරිකානුවන් විසින් සීනි වෙනුවට මිලෙන් අඩු උක් පැණි යොදාගෙන ඉඟුරුපාන් රසකැවිලි සැකසීම ආරම්භ කර තිබෙනවා.</w:t>
      </w:r>
    </w:p>
    <w:p>
      <w:r>
        <w:t>16 වැනි සියවසේ දී නිවෙසක හැඩයෙන් යුතු ඉඟුරුපාන් රසකැවිලි නිර්මාණය කිරීමේ සාම්ප්‍රදාය බිහි වී ඇත්තේ ජර්මනියෙන්. නත්තල් සමයේ දී ඉඟුරුපාන් යොදාගෙන සකස් කරන නිවෙස්, සීනි අයිසින්, සහ වර්ණවත් රසකැවිලි යොදා ගනිමින් සරසනු ලබනවා. ඉඟුරුපාන් නිවෙස් නිර්මාණය කිරීමට හේතුව අපැහැදිලි වුව ද දැනට වැඩි දෙනෙකු විසින් පිළිගෙන ඇති විශ්වාසය වන්නේ ග්‍රිම් සහෝදරයන්ගේ සුරංගනා කථාන්තරයේ දැක්වෙන පරිදි හැන්සල් සහ ග්‍රෙටල්ට වනාන්තරයේ දී හමු වූ මායාකාරියට අයත් රසකැවිලි යොදා ගනිමින් සකස් කරන ලද නිවෙස, ඉඟුරුපාන් නිවෙස් නිර්මාණය කිරීමට අවැසි පදනම සපයන්නට ඇති බව යි.</w:t>
      </w:r>
    </w:p>
    <w:p>
      <w:r>
        <w:t>වර්තමානයේ දී ඉඟුරුපාන් නිවෙස් නිර්මාණය කිරීම කොතරම් ප්‍රචලිත ද කිවහොත් ගිනස් වාර්තා පොතට ඇතුළත් කිරීම සඳහා ලොව විශාලතම ඉඟුරුපාන් නිවෙස පමණක් නොව, ඉඟුරුපාන් ගම්මානය පවා මේ වන විට නිර්මාණය කර තිබෙනවා. 2013 දී ඇමෙරිකාවේ ටෙක්සාස් ප්‍රාන්තයේ වැසියන් කණ්ඩායමක් එක් ව ගොඩනංවන ලද ලොව විශාලතම ඉඟුරුපාන් නිවෙස, වර්ග අඩි 2,520ක භූමි ප්‍රමාණයක් ආවරණය කරන ලද අතර, උසින් අඩි 21 පමණ වූ බව යි වාර්තා වන්නේ.</w:t>
      </w:r>
    </w:p>
    <w:p>
      <w:r>
        <w:t>මිනිසුන්ගේ හැඩයෙන් යුතු ඉඟුරුපාන් රසකැවිලි මුල් වරට නිර්මාණය කර ඇත්තේ 16 වැනි සියවසේ දී යි. ඒ එංගලන්තයේ 1 වැනි එළිසබෙත් රැජින විසින්. ඇය විසින් ම සකස් කර සරසන ලද ඇගේ රාජ සභාවේ අසුන් ගත් නිලධාරීන්ගේ සහ විදේශ තනාපතිවරුන්ගේ හැඩයෙන් යුතු ඉඟුරුපාන්, රාජ්‍යයන් අතර සබඳතා ශක්තිමත් කරගැනීම සඳහා 1 වැනි එළිසබෙත් රැජින විසින් ගන්නා ලද උපායශීලී පියවරක් බව යි ඇතැම් ඉතිහාසඥයින්ගේ මතය වන්නේ. පසුකාලීන ව කුඩා දරු දැරියන් අතර ප්‍රචලිත වූ ‘ඉඟුරුපාන් මිනිසා’ නම් සුරංගනා කථාන්තරය සඳහා පාදක වන්නට ඇත්තේ ද 1 වැනි එළිසබෙත් රැජින විසින් නිර්මාණය කරන ලද මිනිසුන්ගේ හැඩයෙන් යුතු ඉඟුරුපාන් රසකැවිලි බවට සැකයක් නැහැ.</w:t>
      </w:r>
    </w:p>
    <w:p>
      <w:r>
        <w:t>කවරයේ පින්තූරය: © JRLDESIGNSTUDIOS.COM</w:t>
      </w:r>
    </w:p>
    <w:p>
      <w:r>
        <w:t>වර්තමානයේ දී ඇමෙරිකා එක්සත් ජනපදයේ සමස්ත ජනගහනයෙන් 1%ක් සමන්විත වන්නේ ස්වදේශීය ඇමෙරිකානුවන් හෙවත් රතු ඉන්දියානුවන්ගෙන්. 15 වැනි සියවසේ අග භාගයේ දී ක්‍රිස්ටෝපර් කොළොම්බස් ප්‍රමුඛ යුරෝපීයයන් ඇමෙරිකා එක්සත් ජනපදයට පැමිණීමට පෙර එහි නිදහසේ වාසය කළ ඔවුන්, පසුකාලීන ව නූතන ඇමෙරිකානු සංස්කෘතියට මහත් බලපෑමක් සිදුකළ බව පැවසීමේ වරදක් නැහැ. සෑම වර්ෂයක ම නොවැම්බර් මාසයේ සිව්වැනි බ්‍රහස්පතින්දා දින සමරනු ලබන ‘තුති පිදීමේ උළෙල’ ඇරඹීම සඳහා මංපෙත් විවර කිරීමේ ගෞරවය හිමි වන්නේ ද ස්වදේශීය ඇමෙරිකානුවන්ට යි. අස්වනු මංගල්‍යයක් ලෙස ආරම්භ කරන ලද එය, 1789 දී ඇමෙරිකා එක්සත් ජනපදයේ ප්‍රථම ජනාධිපති ලෙස කටයුතු කළ ජෝර්ජ් වොෂිංටන් විසින් ජාතික නිවාඩු දිනයක් ලෙස ප්‍රකාශයට පත් කර තිබෙනවා.</w:t>
      </w:r>
    </w:p>
    <w:p>
      <w:r>
        <w:t>කාලය සමග ක්‍රමයෙන් විකාශනය වූ තුති පිදීමේ උළෙල, එතරම් ප්‍රසිද්ධියක් නොලද අස්වනු මංගල්‍යයක් ලෙස ප්‍රථම වරට සමරා ඇත්තේ 1621 දී යි. ඇමෙරිකානු ඉන්දියානුවන් පිළිබඳ ව වන ස්මිත්සෝනියන් ජාතික කෞතුකාගාරයේ භාරකරුවන් ඇමෙරිකා එක්සත් ජනපදයේ පළමු තුති පිදීමේ උළෙල ‘වන අරණේ භෝජන සංග්‍රහය’ නමින් හඳුන්වනු ලබන අතර, එය ස්වදේශීය ඇමෙරිකානුවන් සහ වන්දනාකරුවන් අතර පවත්වා තිබෙනවා. ඇමෙරිකානු ඉතිහාසයේ ‘වන්දනාකරුවන්’ ලෙස හඳුන්වන්නේ 1620 දී ‘මේෆ්ලවර්’ නෞකාවෙන් උතුරු ඇමෙරිකා මහද්වීපයට ගොඩබට ඉංග්‍රීසි ජනපදවාසීනුයි.</w:t>
      </w:r>
    </w:p>
    <w:p>
      <w:r>
        <w:t>(© The White House Historical Association) මිෂෙල් ෆෙලිස් කෝන් විසින් සිතුවම් කරන ලද ‘වන්දනාකරුවන්ගේ ගොඩබැසීම’</w:t>
      </w:r>
    </w:p>
    <w:p>
      <w:r>
        <w:t>දීර්ඝ මුහුද ගමනෙන් පසු ව බොහෝමයක් ජනපදවාසීන් රෝගාබාධ හෝ නිරාහාර ව සිටීම හේතුවෙන් මියගොස් ඇති අතර, දිවි ගලවා ගත් අයට සිසිර ඍතුව ගෙවා දැමීම දැඩි අභියෝගයක් වූ බවට සැකයක් නැහැ. ස්වදේශීය ඇමෙරිකානුවන් විසින් වන්දනාකරුවන්ට ගොවිතැන් කටයුතු පුහුණු කරවා ඇති අතර, 1621 දී දෙපාර්ශවය ම එක් ව එම වර්ෂයේ දී ලද සාර්ථක අස්වැන්න සැමරීම සඳහා ප්ලිමත් ජනපදයේ දී තෙදිනක් පුරාවට භෝජන සංග්‍රහයක් පවත්වා තිබෙනවා. ස්වදේශීය ඇමෙරිකානුවන්ගේ සංග්‍රහශීලී බව සහ සහජීවනය පෙන්නුම් කරන ප්‍රථම තුති පිදීමේ උළෙල, ඇමෙරිකානු ඉතිහාසයේ වැදගත් සන්ධිස්ථානයක්.</w:t>
      </w:r>
    </w:p>
    <w:p>
      <w:r>
        <w:t>ඇමෙරිකානු ඉන්දියානුවන් පිළිබඳ ව වන ස්මිත්සෝනියන් ජාතික කෞතුකාගාරයේ සහායක භාරකරුවෙක් වන පෝල් චාට් ස්මිත්, සඳහන් කරන්නේ 1621 දී පවත්වන ලද භෝජන සංග්‍රහයෙන් පසු ව දිගු කාලයක් ගත වන තුරු නැවත තුති පිදීමේ උළෙලක් නොපවත්වන ලද බව යි. ‘වන අරණේ භෝජන සංග්‍රහය’ හුදෙක් ම අස්වනු මංගල්‍යයක් ලෙස සමරනු ලැබීම, බොහෝ විට එයට හේතු වන්නට ඇත. කෙසේ වුව ද දිගු කලක් තිස්සේ අමතක ව පැවති තුති පිදීමේ උළෙල, 19 වැනි සියවසේ දී නැවත කරළියට පැමිණ තිබෙනවා.</w:t>
      </w:r>
    </w:p>
    <w:p>
      <w:r>
        <w:t>මහා බ්‍රිතාන්‍යයෙන් නිදහස ලබා ගැනීම උදෙසා 1775 – 1783 අතර කාලයේ දී පැවති ඇමෙරිකානු නිදහස් සටන ජය ගැනීමෙන් පසු ව තුති පිදීම සහ යාඥා කිරීම සඳහා ජාතික නිවාඩු දිනයක් නම් කිරීමේ අවශ්‍යතාව ඇමෙරිකානුවන්ට තදින් ම දැනුණු බවට සැකයක් නැහැ. 1777 දී මහද්වීපික කොන්ග්‍රසය මඟින් පෙන්සිල්වේනියා ජනපදයේ යෝක් නුවර සිට ප්‍රථම ජාතික තුති පිදීමේ ප්‍රකාශනය කියවා ඇති අතර, ඒ අනුව යමින් එම වර්ෂයේ ම දෙසැම්බර් මාසයේ දී ජෝර්ජ් වොෂිංටන් විසින් සරටෝගා සටනේ දී බ්‍රිතාන්‍යයන් පරාජයට පත් කිරීම සැමරීම සඳහා තුති පිදීමක් ප්‍රකාශයට පත් කර තිබෙනවා.</w:t>
      </w:r>
    </w:p>
    <w:p>
      <w:r>
        <w:t>1774 – 1789 අතර කාලයේ දී ඇමෙරිකා එක්සත් ජනපද ව්‍යවස්ථාදායක වූ මහද්වීපික-සහසන්ධීය කොන්ග්‍රසය මඟින් යාඥා කිරීම සහ තුති පිදීම සඳහා ජාතික දින කිහිපයක් ම නම් කර ඇති අතර, නිල වශයෙන් ජාතික තුති පිදීමේ ප්‍රකාශනය එළි දක්වා ඇත්තේ ජෝර්ජ් වොෂිංටන් විසින්. ඒ මඟින් 1789 නොවැම්බර් 26 වැනි බ්‍රහස්පතින්දා, ජාතික තුති පිදීමේ සහ යාඥා කිරීමේ දිනය ලෙස ප්‍රකාශයට පත් කර තිබෙනවා. එතැන් පටන් අද දක්වා ම ඇමෙරිකානුවන් තුති පිදීමේ උළෙල සමරනු ලබන්නේ නොවැම්බර් මාසයේ සිව්වැනි හෝ අවසන් බ්‍රහස්පතින්දා දින යි.</w:t>
      </w:r>
    </w:p>
    <w:p>
      <w:r>
        <w:t>ඇමෙරිකානු ඉන්දියානුවන් පිළිබඳ ව වන ස්මිත්සෝනියන් ජාතික කෞතුකාගාරයේ සහායක භාරකරු පෝල් චාට් ස්මිත්, සඳහන් කරන්නේ ‘වන අරණේ භෝජන සංග්‍රහය’ ඔවුන්ගේ මිත්‍රශීලී බව විදහා දැක්වීම පිණිස ස්වදේශීය ඇමෙරිකානුවන් විසින් පවත්වන ලද්දක් බව යි. එසේ ම ඇමෙරිකානු රජය විසින් වසර ගණනාවක් මුළුල්ලේ ස්වදේශීය ඇමෙරිකානුවන් ව ඔවුන්ගේ වාසස්ථානයන්ගෙන් නෙරපා දමමින්, ඔවුන්ට එරෙහිව යුද ප්‍රකාශ කරමින් සහ ස්වදේශීය ඇමෙරිකානු ජනගහනය සැලකිය යුතු අඩු කරමින් සිදුකරන ලද අපරාධයන් ඇමෙරිකානු ඉතිහාසයෙන් අමතක කර දැමීමේ මාර්ගයක් ලෙස ද තුතී පිදීමේ උළෙල භාවිතා වන බව යි ඇතැම් විද්වතුන්ගේ මතය වන්නේ.</w:t>
      </w:r>
    </w:p>
    <w:p>
      <w:r>
        <w:t>තුති පිදීමේ උළෙලේ වැදගත් අංගයක් වන්නේ රාත්‍රී භෝජන සංග්‍රහය යි. පවුලේ සියලු දෙනා ම එක් රැස් වන තුති පිදීමේ රාත්‍රී භෝජන සංග්‍රහය සඳහා පුළුස්සන ලද කළුකුමෙක් වරදින්නේ නැහැ. එයට අමතර ව වට්ටක්කා පස්තෑල, ක්‍රෑන්බෙරි සෝස් සහ පොඩි කරන ලද අර්තාපල්, සහ ටර්නිප් වැනි සාම්ප්‍රදායික ඇමෙරිකානු ආහාර ද තුති පිදීමේ උත්සවයේ දී පිළිගන්වනු ලබනවා. එසේ ම තුති පිදීමේ දිනයේ දී දුප්පතුන් සඳහා ආහාර බෙදා දීමට ද ඇමෙරිකානුවන් පසුබට වන්නේ නැහැ. තුති පිදීමේ දිනයෙන් පසු ව එළැඹෙන අඟහරුවාදා දිනය වෙන් කර ඇත්තේ ඒ සඳහා යි.</w:t>
      </w:r>
    </w:p>
    <w:p>
      <w:r>
        <w:t>කවරයේ පින්තූරය: (© Wikimedia Commons) ජීන් ලියොන් ජෙරොම් ෆෙරිස් විසින් සිතුවමට නඟන ලද ‘වන අරණේ භෝජන සංග්‍රහය’</w:t>
      </w:r>
    </w:p>
    <w:p>
      <w:r>
        <w:t>නත්තල් සීයා ගැන රසවත් කථාන්තර ඇතුළත් ජනප්‍රවාදයන් රැසක උත්තර ධ්‍රැවයේ පිහිටි නත්තල් සීයාගේ වැඩපොළේ සේවය කරන උල් වූ කන් සහ මායාවී බලයන් සහිත ‘පිසාචයින්’ පිළිබඳ ව සඳහන් වෙනවා. මිථ්‍යා සාහිත්‍යයේ දැක්වෙන්නේ ප්‍රමාණයෙන් කුඩා පිසාචයින්ට, සුරඟනන්ට මෙන් ම තමන්ගේ හැඩරුව වෙනස් කළ හැකි බව යි. ප්‍රකට ඉංග්‍රීසි නාට්‍ය රචක සහ කිවිවර විලියම් ශේක්ස්පියර්, ඔහුගේ නිර්මාණයන් හි මල්වල වාසය කරන පියාපත් සහිත කුඩා ජීවීන් විශේෂයක් ලෙස පිසාචයින් විස්තර කර තිබෙනවා. ඉංග්‍රීසි පුරාවෘත්තයන්ට අනුව කාන්තා පිසාචයින් සොඳුරු යෞවනියන් වුව ද, පිරිමි පිසාචයින් විස්තර කර ඇත්තේ වයස්ගත පුද්ගලයන් ලෙස යි. එසේ ම ඔවුන් වනාන්තර, ඕවිටි, හෝ කුහර සහිත රුක් කඳන් හි රාජ්‍යයන් නිර්මාණය කරගෙන වාසය කරනවා.</w:t>
      </w:r>
    </w:p>
    <w:p>
      <w:r>
        <w:t>පිසාචයින් පිළිබඳ මුල් වරට තොරතුරු හමුවන්නේ පුරාණ නෝර්වීජියානු මිථ්‍යා සාහිත්‍යයෙන්. 16 වැනි සියවස වන විට සුරඟනන් හා සබැඳි පුරාවෘත්තයන් සමග පිසාචයින් ගැන පැවසෙන කථාන්තරයන් මුසු කර ඇති අතර, 19 වැනි සියවස වන විට බොහෝ දෙනෙකු සුරඟනන් සහ පිසාචයින් සලකන ලද්දේ වෙනස් නාමයන් හඳුන්වනු ලබන එක ම මායාවී සත්ත්ව කොට්ඨාසයක් ලෙස යි. කාලය ගත වන විට විහිළු සහ දඟකාරකම් ප්‍රිය කරන සත්ත්ව කොට්ඨාසයක් ලෙස පිසාචයින් නමක් දිනා ගත් අතර, එදිනෙදා ජීවිතයේ සිදුවන පැහැදිලි කළ නොහැකි සිදුවීම් සඳහා පිසාචයින් මත වරද පැටවීමට මිනිසුන් කටයුතු කර තිබෙනවා. එසේ ම ඔවුන් කෝප ගන්වන පුද්ගලයින්ගෙන් දරුණු ලෙස පළිගැනීමට පිසාචයින් කටයුතු කරන බව යි බොහෝ දෙනෙකුගේ විශ්වාසය වන්නේ.</w:t>
      </w:r>
    </w:p>
    <w:p>
      <w:r>
        <w:t>නූතන නත්තල් ජනශ්‍රැතීන්ට අනුව නත්තල් දිනයේ ලොව පුරා දරුවන්ට තෑගි බෙදා දීමේ නිරත වන නත්තල් සීයා, වසරේ ඉතුරු දින සියල්ල ම ගත කරන්නේ උත්තර ධ්‍රැවයේ පිහිටි ඔහුගේ සෙල්ලම් බඩු වැඩපොළේ යි. සෙල්ලම් බඩු නිර්මාණය සඳහා ඔහුට උපකාර කරන පිසාචයින් කණ්ඩායමක් උත්තර ධ්‍රැවයේ වාසය කරන බව යි නත්තල් කථාන්තරයන් හි සඳහන් වන්නේ. කෙසේ වුව ද, ඉතිහාසඥයින් පෙන්වා දෙන්නේ නත්තල් සීයාගේ උදව්කාරයින් ලෙස පිසාචයින් මිථ්‍යා සාහිත්‍යයට එක් වීම සිදු වී ඇත්තේ අතිශය මෑතක දී බව යි.</w:t>
      </w:r>
    </w:p>
    <w:p>
      <w:r>
        <w:t>1822 දී ක්ලෙමන්ට් ක්ලාක් මුවර් විසින් රචිත ‘The Night Before Christmas’ නම් කාව්‍ය පන්තියේ නත්තල් සීයා ව විස්තර කර ඇත්තේ ‘විනෝදකාමී සහ වයස්ගත පිසාචයෙක්’ ලෙස යි. එයට අමතර ව 1857 දී ‘Harper’s Weekly’ සඟරාවේ පළ කරන ලද ‘The Wonders of Santa Claus’ කවි පෙළේ කේක්, රසකැවිලි සහ සෙල්ලම් බඩු නිර්මාණය කිරීම, සහ කුඩා දරුවන්ගේ නත්තල් මේස් පිරවීමට උදව් කිරීම සඳහා පිසාචයින් රැසක් නත්තල් සීයා විසින් සේවයේ යොදවා ඇති බව සඳහන් වෙනවා. මෙවැනි නිර්මාණයන් මත පදනම් වූ නත්තල් සීයාගේ වැඩපොළ දැක්වෙන සිතුවම් ද 19 වැනි සියවසේ මැද භාගයේ දී බටහිර රාජ්‍යයන් හි ජනප්‍රිය වුණා.</w:t>
      </w:r>
    </w:p>
    <w:p>
      <w:r>
        <w:t>1873 දී ‘Godey’s Lady’s Book’ නම් ඇමෙරිකානු සඟරාවේ නත්තල් කලාපයේ ‘The Workshop of Santa Claus’ යන මාතෘකාව යටතේ සෙල්ලම් බඩු සහ පිසාචයින් පිරිවරා ගත් නත්තල් සීයාගේ සිතුවමක් පළ කර ඇති අතර, ඇතැම් විද්වතුන්ගේ මතය වන්නේ නත්තල් සීයා විසින් සෙල්ලම් බඩු නිර්මාණයේ යෙදී සිටින පිසාචයින් පාලනය කිරීම දැක්වෙන සිතුවම්, පහළ වැටුපකට සංක්‍රමණික කම්කරුවන්ගේ ශ්‍රමය සූරා කන ඇමෙරිකානු ධනවාදයේ අඳුරු පැතිකඩ ආවරණය කිරීම ගන්නා ලද උත්සාහයක් බව යි.</w:t>
      </w:r>
    </w:p>
    <w:p>
      <w:r>
        <w:t>වර්තමානයේ දී නාට්‍ය, සුරංගනා කථාන්තර, සහ පුරාවෘත්තයන්ට පමණක් පිසාචයින් සීමා වී පැවතුණ ද සියවස් කිහිපයක පෙර කුඩා දරුවන් මෙන් ම වැඩිහිටියන් ද සුරඟනන් සහ පිසාචයින් සත්‍ය වශයෙන් ම වාසය කරන බව විශ්වාස කර තිබෙනවා. තවමත් අයිස්ලන්ත වැසියන් විශ්වාස කරන්නේ පිසාචයින් හා සමාන ‘huldufolk’ හෙවත් ‘සැඟවුණු මිනිසුන්’ වාසය කරන බව යි. අයිස්ලන්ත මිථ්‍යා සාහිත්‍යයට අනුව ලොව ප්‍රථම කාන්තාව වන ඊව්, පෘථිවියේ සංචාරයක් සඳහා දෙවියන් පැමිණි අවස්ථාවක දී කිළිටි වී සිටි ඇගේ දරුවන් ව දෙවියන්ගෙන් සඟවා, ඔවුන්ගේ පැවැත්ම දෙවියන්ගෙන් සඟවා තිබෙනවා. ඇගේ වංක බව ගැන දැනගත් දෙවියන් ප්‍රකාශ කර ඇත්තේ ‘මිනිසා දෙවියන්ගෙන් සඟවන දෑ, දෙවියන් විසින් මිනිසාගෙන් සඟවන බව’ යි. ඒ අනුව සඟවන ලද ඊව්ගේ දරුවන් ‘සැඟවුණු මිනිසුන්’ බවට පත් ව විශාල ගල් පර්වතයන් හි නිවෙස් තනාගෙන වාසය කරනවා.</w:t>
      </w:r>
    </w:p>
    <w:p>
      <w:r>
        <w:t>පිසාචයින් පිළිබඳ ව අයිස්ලන්ත වැසියන් තුළ ඇති විශ්වාසය කොපමණ ද කිවහොත් පිසාචයින්ගේ වාසස්ථාන ඉවත් කළ නොහැකි නිසා කල් දමන ලද මාර්ග ඉදිකිරීම් ව්‍යාපෘති ගණනාවක් පිළිබඳ ව අයිස්ලන්තයෙන් වාර්තා වෙනවා. 2012 දී අයිස්ලන්තය මඟින් බලාත්මක කරන ලද ලිඛිත නීතීන් හි සඳහන් වන්නේ, මායාවී බලයන් ඇති බව සැලකෙන හෝ පුරාවෘත්තයන් හෝ සිරිත් විරිත් හා සබැඳි සියලු ම ස්ථාන අයිස්ලන්ත සංස්කෘතියේ අංගයක් ලෙස සලකා ආරක්ෂා කළ යුතු බව යි.</w:t>
      </w:r>
    </w:p>
    <w:p>
      <w:r>
        <w:t>පුරාණ ජනප්‍රවාදයන් හි පමණක් නොව නූතන සාහිත්‍ය නිර්මාණයන් හි පවා පිසාචයින් හමුවෙනවා. ඉංග්‍රීසි ලේඛක ජේ. ආර්. ආර්. ටොල්කීන් විසින් රචනා කරන ලද ‘The Lord of the Rings’ පොත් පෙළ සහ ඒ මත පදනම් ව නිර්මාණය කරන ලද චිත්‍රපට ත්‍රිත්වයේ පිසාචයින් දක්වා ඇත්තේ ප්‍රමාණයෙන් මිනිසුන්ට සමාන වන දිව්‍යමය ශරීර ලක්ෂණ සහිත ශෝභන සත්ත්ව කොට්ඨාසයක් ලෙස යි. අමරණීය නොවුණ ද එහි දැක්වෙන පිසාචයින් දිගු කාලයක් ජීවත් වන අතර, ජේ. ආර්. ආර්. ටොල්කීන් විසින් ඔහුගේ නිර්මාණයන් හි දැක්වෙන පිසාචයින් විශාල වශයෙන් ස්කැන්ඩිනේවියානු පුරාවෘත්තයන් මත පදනම් කරගෙන තිබෙනවා.</w:t>
      </w:r>
    </w:p>
    <w:p>
      <w:r>
        <w:t>ජේ. කේ. රෝලිං විසින් නිර්මාණය කරන ලද ‘Harry Potter’ කථාන්තරයන් හි හමුවන පිසාචයින්, ඔවුන්ගේ ස්වාමියා වෙත දැඩි පක්ෂපාතී බවක් දක්වන ප්‍රමාණයෙන් කුඩා, වවුලන්ගේ හා සමාන කන් සහ මුඩු හිස් සහිත, අවලස්සන මායාවී සත්ත්ව කොට්ඨාසයක්. වහල් සේවයේ යෙදෙන ඔවුන්ට, මායා යෂ්ටි භාවිතා නොකර බලගතු ඉන්ද්‍රජාල සිදුකළ හැකි බව යි සඳහන් වන්නේ.</w:t>
      </w:r>
    </w:p>
    <w:p>
      <w:r>
        <w:t>කවරයේ පින්තූරය: © Pinterest</w:t>
      </w:r>
    </w:p>
    <w:p>
      <w:r>
        <w:t>දින 8ක කාල සීමාවක් මුළුල්ලේ පවත්වනු ලබන යුදෙව්වන්ගේ ආලෝක මංගල්‍යය හඳුන්වන්නේ ‘හනකා’ යන නාමයෙන්. සාමාන්‍යයෙන් සරත් සමය අවසානයේ දී හෝ සිසිර ඍතුව ආරම්භයේ දී සමරනු ලබන හනකා උත්සවයේ ඇරඹුම සනිටුහන් වන්නේ, යුදෙව් දින දසුනේ 9 වැනි මාසය ලෙස සැලකෙන කිස්ලෙව් හි 25 වැනි දිනයේ දී හිරු බැස යාම සමග යි. 2018 වර්ෂයේ දී හනකා උත්සවය ආරම්භ වුණේ දෙසැම්බර් 2 වැනි දින වන අතර, එය දෙසැම්බර් 10 වැනි දින දක්වා පැවැත්වීමට නියමිත ව තිබෙනවා.</w:t>
      </w:r>
    </w:p>
    <w:p>
      <w:r>
        <w:t>ක්‍රි. පූ. 2 වැනි සියවසේ දී ග්‍රීක අක්‍රමණිකයන්ට එරෙහි ව සටන් වැදුණු යුදෙව් හමුදාවන්ගේ ජයග්‍රහණය සැමරීම සඳහා පවත්වනු ලබන හනකා උත්සවයේ දී ජෙරුසලමේ පිහිටි දෙවොල පිරිසිදු කර නැවත කැප කිරීමේ දී (The Cleansing and Rededication of the Temple in Jerusalem) සිදු වූ ප්‍රාතිහාර්යයන් සිහිපත් කිරීම ද සිදුවෙනවා. පුරාවෘත්තයන් හි සඳහන් වන්නේ පූජා කටයුතු සඳහා යොදා ගන්නා ලද ‘මෙනෝරා’ නම් පහන් වෘක්ෂය (candelabrum) දැල්වීම සඳහා පැවති තෙල් ප්‍රමාණවත් වුණේ එක් දිනකට පමණක් වුව ද, එය දින 8ක් පුරාවට නොනිමී පැවතුණු බව යි.</w:t>
      </w:r>
    </w:p>
    <w:p>
      <w:r>
        <w:t>හනකා උත්සහයේ ඇරඹුම අදින් වසර 2,000කට පමණ පෙර කාලයට (ක්‍රි. පූ. 2 වැනි සියවස දක්වා) දිව යනවා. වත්මන් ඊශ්‍රායලය පවතින භූමි ප්‍රදේශය එවකට පැවතුණේ සෙලූසිඩ් අධිරාජ්‍යයේ (ක්‍රි. පූ. 323 දී මහා ඇලෙක්සාන්ඩර් අධිරාජ්‍යයා මිය යාමෙන් පසු ව බිඳ වැටුණු මැසිඩන් නම් ග්‍රීක අධිරාජ්‍යයෙන් වෙන් වූ රාජ්‍යයක්) කොටසක් ලෙස යි. වත්මන් තුර්කියේ සිට මැදපෙරදිග ඔස්සේ වයඹ දිග ඉන්දියාව දක්වා පැතිරුණු සෙලූසිඩ් අධිරාජ්‍යය, ක්‍රි. පූ. 200 වන විට 3 වැනි ඇන්ටියෝකස් රජු යටතේ පාලනය වුණා.</w:t>
      </w:r>
    </w:p>
    <w:p>
      <w:r>
        <w:t>නමුත් ක්‍රි. පූ. 188 දී ඔහු ව පරාජයට පත් කළ රෝම හමුදාවන්, සෙලූසිඩ් අධිරාජ්‍යය ආක්‍රමණය කළ අතර, යුදෙව් බැතිමතුන්ගෙන් අධික ලෙස බදු එකතු කළ බව සඳහන් වෙනවා. මේ හේතුවෙන් ඇතැම් යුදෙව්වන් පිළිම වන්දනය සිදුකළ සිරියානු-ග්‍රීක ආගම් ඇදහීම අරඹන ලද අතර, ඔවුන් ව හඳුන්වා ඇත්තේ හෙලනිස්තිකවරුන් ලෙස යි. කෙටි කලක් තුළ දී යුදෙව් බැතිමතුන් සහ හෙලනිස්තිකවරුන් අතර පැවති භේදය උග්‍ර වූ අතර, ක්‍රි. ව. 168 දී එවකට සිහසුන දැරූ 4 වැනි සෙලූකස් රජුට යුදෙව් දෙවොලේ භාණ්ඩාගාරය තුළ පැවති වස්තු සම්භාරය ගැන තොරතුරු හෙළිදරව් කර ඇත්තේ හෙලනිස්තිකවරුන් විසින්. දෙවොල අලුත්වැඩියා කිරීම, අනාත දරුවන් සඳහා අවැසි මූල්‍යාධාර ලබා දීම සහ බිලි පූජා සඳහා අනුග්‍රහය දැක්වීම වැනි කටයුතු සඳහා යොදා ගන්නා ලද භාණ්ඩාගාරය සතු සියලු ම මුදල් ලබා ගැනීමට 4 වැනි සෙලූකස් රජු තැත් කළ ද ඔහුගේ උත්සාහයන් සාර්ථක වී නැහැ.</w:t>
      </w:r>
    </w:p>
    <w:p>
      <w:r>
        <w:t>කෙටි කලෙකින් ඔහු ව මරණයට පත් කරන ලද අතර, ඉන් අනතුරු ව සිහසුන හිමි වුණේ ඔහුගේ සහෝදරයෙකු වූ 4 වැනි ඇන්ටියෝකස් රජු යි. දෙවොලේ ප්‍රධාන පූජකයා ව ඉවත් කිරීමට කටයුතු කළ ඔහු ඒ සඳහා හෙලනිස්තිකවරයෙකු පත් කර තිබෙනවා. සෙලූසිඩ් අධිරාජ්‍යය තුළ සිරියානු-ග්‍රීක ආගම් ප්‍රචාරය කිරීමට කටයුතු කළ ඔහු, දෙවොලේ භාණ්ඩාගාරය සතු ව පැවති ධනය රජු සමග බෙදා ගැනීමට පවා කටයුතු කරන ලද බව යි සඳහන් වන්නේ. එයින් කෝපයට පත් යුදෙව් බැතිමතුන් ප්‍රධාන පූජකයාට එරෙහි ව කැරැල්ලක් දියත් කරන ලද අතර, රජුගේ හමුදාවන් යුදෙව් බැතිමතුන්ට එරෙහි ව සටන් බිමට පැමිණ ඇත්තේ එයට ප්‍රතිචාර වශයෙන්. එහි දී යුදෙව් බැතිමතුන් දහස් ගණනක් මරණයට පත් කරන ලද අතර, ඔවුන්ට යුදෙව් දහම සහ චාරිත්‍ර පිළිපැදිය නොහැකි වන අයුරින් දැඩි නීතිරීති පනවා තිබෙනවා.</w:t>
      </w:r>
    </w:p>
    <w:p>
      <w:r>
        <w:t>එයට එරෙහිව ‘මැකබීස්’ නම් යුදෙව් බැතිමතුන් කණ්ඩායමක් යුද වැදී ඇත්තේ ශක්තිමත් ජූඩාගේ නායකත්වය යටතේ යි. භටයින් 40,000කින් සැදි ග්‍රීක හමුදාවන්ට එරෙහිව කිහිප වරක් ම යුද වැදුණු ඔවුන් අවසානයේ දී ජයග්‍රහණය කරන අතර, ක්‍රි. පූ. 139 දී ජෙරුසලමේ දෙවොල තුළ තැන්පත් කරන ලද හෙලනිස්තිකවරුන් ප්‍රතිමා ඉවත් කරන එය පිරිසිදු කිරීම සිදුකර තිබෙනවා. කිස්ලෙව් මාසයේ 25 වැනි දිනයේ දී නැවත කැප කරන ලද දෙවොල තුළ ‘මෙනෝරා’ නම් පහන් වෘක්ෂය දල්වන ලද අතර, එය දින 8ක් පුරාවට නොනිමී දැල්වීම සැලකෙන්නේ හනකා උත්සවයේ ප්‍රාතිහාර්යය ලෙස යි.</w:t>
      </w:r>
    </w:p>
    <w:p>
      <w:r>
        <w:t xml:space="preserve">නොවැම්බර් මාසය අවසානයේ දී හෝ දෙසැම්බර් මාසය ඇරඹුමේ දී එළැඹෙන කිස්ලෙව් මාසයේ 25 වැනි දිනයේ හිරු බැස යන යාමයේ දී ආරම්භ කරන හනකා උත්සවය, දින 8ක් සහ රාත්‍රීන් 8ක් පුරාවට සමරනු ලබනවා. සෑම දිනෙක ම හිරු බැස යන විට ‘මෙනෝරා’ නම් පහන් වෘක්ෂයේ එක් අත්තක් දැල්වීම සිදුකරන අතර, පළමු දිනයේ දී එක් ඉටි පහනක්, දෙවැනි දිනයේ දී ඉටි පහන් ද්විත්වයක් ආදි වශයෙන් පහන් දැල්වීම සිදුකරනවා. එසේ ම සාම්ප්‍රදායික ව ඉටි පහන් දැල්වීම සිදුකරන්නේ දකුණේ සිට වමට යි. එයට අමතර ව ඉටි පහන් දැල්වීමේ දී යාතිකා කිරීම ද සිදුවෙනවා. ‘මෙනෝරා’ නම් පහන් වෘක්ෂය දල්වා, අවසානයේ දී එය වීදියට මුහුණලා පිහිටි කවුළුවක් ආසන්නයේ තැන්පත් කරන්නේ අසල්වැසියන් සමග අලෝකය බෙදා ගැනීමේ අරමුණෙන්.   </w:t>
      </w:r>
    </w:p>
    <w:p>
      <w:r>
        <w:t>හනකා උත්සවය සතු තවත් සුවිශේෂී අංගයක් වන්නේ සාම්ප්‍රදායික යුදෙව් ආහාර පාන යි. සාමාන්‍යයෙන් ඒ සඳහා අර්තාපල්, ලූනු, බිත්තර, පිටි, සහ කුළුබඩු යොදා සකස් කරන ‘ලාකස්’ නම් පෑන්කේක් සකස් කරන අතර, එය පිළිගන්වන්නේ ඇපල් සෝස් සහ කිරි මෝරු සමග යි. එයට අමතර ව හනකා උත්සවය සැමරීම සඳහා ‘සුෆ්ගන්යොට්’ නම් ගැඹුරු තෙලේ බදින ලද ජෙලි පිරි ඩෝනට් සැකසීම ද සිදුකරනවා. එසේ ම හනකා උත්සවයේ දී යුහුඩිත් හෙවත් ජූඩිත්ට සිදුකරන ගෞරවයක් ලෙස චීස් සහ අනෙක් කිරි ආහාර සැකසීම සිදුකරනවා. පුරාවෘත්තයන් හි සඳහන් වන අන්දමට ග්‍රීක හමුදාවන් සහ යුදෙව්වන් අතර පැවති සටනේ දී යුහුඩිත් හෙවත් ජූඩිත් විසින් ග්‍රීක සෙන්පතියෙකු සඳහා ලුණු සහිත චීස් ආහාරයට ලබා දී තිබෙනවා. අධික ලෙස ලුණු ආහාරයට ගැනීම හේතුවෙන් ඇති වූ පිපාසය නිවා ගැනීම සඳහා ඇය, ග්‍රීක සෙන්පතියාට වයින් ලබා දී ඔහු ව මත් කර පසු ව ඔහුගේ හිස ගසා දැමීම, යුදෙව්වන්ගේ ජයග්‍රහණය සඳහා මහත් රුකුලක් වූ බව යි යුදෙව්වන්ගේ විශ්වාසය වන්නේ.</w:t>
      </w:r>
    </w:p>
    <w:p>
      <w:r>
        <w:t>කවරයේ පින්තූරය: © Tomert / Deposit Photos</w:t>
      </w:r>
    </w:p>
    <w:p>
      <w:r>
        <w:t>ගෙවී ගිය නොවැම්බර් මාසයේ දී ලෝක වනජීවී අරමුදල මඟින් ප්‍රකාශයට පත් කරන ලද වාර්තාවක දැක්වුණේ 1970 – 2014 අතර කාල සීමාවේ දී පෘථිවියේ පෘෂ්ඨවංශීන්ගේ ගහනය 60% කින් පමණ පහළ බැස ඇති බව යි. මෙයට මූලික වශයෙන් හේතු වී ඇත්තේ ස්වභාවික වාසස්ථාන අහිමි වීම වුව ද ඇත් දළ සඳහා ඇති ඉල්ලුම, සාම්ප්‍රදායික චීන ඖෂධ සඳහා අවැසි රයිනෝ අඟ සහ ව්‍යාඝ්‍ර අස්ථි ලබා ගැනීම, විදේශ වෙළඳපොළේ අලෙවි කිරීම සඳහා දුර්ලභ සත්ත්ව සහ පක්ෂි විශේෂ අල්ලා ගැනීම වැනි විවිධ ස්වරූපයන් ඔස්සේ රහසිගත ව සිදුවන නීති විරෝධී සත්ත්ව වෙළඳාම, බොහෝමයක් සත්ත්ව විශේෂයන්ගේ පැවැත්ම කෙරෙහි දැඩි බලපෑමක් එල්ල කර ඇති බව පැවසීමේ වරදක් නැහැ. නීතිවිරෝධී අවි ආයුධ සහ මත්ද්‍රව්‍ය ජාවාරම සිදුවන අයුරින් ම ජාත්‍යන්තර ජාලයන් ඔස්සේ සිදුවන නීති විරෝධී සත්ත්ව වෙළඳාම‍, විශාල වශයෙන් ආදායම් රැගෙන එන ව්‍යාපාරයක් බවට පත් ව ඇති බව යි ලෝක වනජීවී අරමුදල සහ පරිසර සංරක්ෂණය පිළිබඳ ජාත්‍යන්තර සම්මුතිය එක් ව පවත්වාගෙන යන ‘TRAFFIC’ නම් සත්ත්ව වෙළඳාම අධීක්ෂණය කිරීම සඳහා වන ජාලය වාර්තා කරන්නේ.</w:t>
      </w:r>
    </w:p>
    <w:p>
      <w:r>
        <w:t>කුමන තත්ත්වයක් යටතේ හෝ මිනිසුන්, සත්ත්ව, හෝ ශාක සම්පත් හුවමාරු කර ගැනීම හෝ අලෙවි කිරීම සිදුකරන්නේ නම් එය ‘සත්ත්ව වෙළඳාම’ යන නිර්වචනයට යටත් වෙනවා. සෑම වර්ෂයක දී ම ආහාර, සුරතල් සතුන්, විසිතුරු පැළෑටි, සත්ත්ව හම්, සහ ඖෂධ සඳහා අල්ලා ගන්නා ලද හෝ වගා කරන ලද සත්ත්ව සහ ශාක විශේෂ මිලියන ගණනක් අලෙවි කිරීම සිදුවන අතර, එයින් වැඩි ප්‍රමාණයක් සිදුවන්නේ සත්ත්ව ප්‍රජාවේ පැවැත්ම සඳහා හානියක් නොවන නීත්‍යනුකූල ක්‍රමවේදයන් ඔස්සේ යි. නමුත් කළු වෙළඳපොළේ දී නීතියෙන් අලෙවි කිරීම තහනම් කරන ලද දුර්ලභ සත්ත්ව සහ ශාක විශේෂ ඉහළ මිලකට අලෙවි වීම සිදුවන අතර, වර්තමානයේ දී වාසස්ථාන විනාශයෙන් පසු ව සත්ත්ව ප්‍රජාව මුහුණ දී ඇති දැවැන්ත ම අභියෝගය බවට නීති විරෝධී සත්ත්ව වෙළඳාම පත් ව තිබෙනවා.</w:t>
      </w:r>
    </w:p>
    <w:p>
      <w:r>
        <w:t>ජාත්‍යන්තර ජාලයන් ඔස්සේ රහසිගත ව සිදුවන බැවින් එහි මූල්‍යමය වටිනාකම මැනීම අපහසු වුව ද, ‘TRAFFIC’ හෙවත් සත්ත්ව වෙළඳාම අධීක්ෂණය කිරීම සඳහා වන ජාලය සඳහන් කරන්නේ 1990 දශකයේ සිට ලොව පුරා අලෙවි වී ඇති නීති විරෝධී සත්ත්ව නිෂ්පාදිතයන්ගේ වටිනාකම ඇමෙරිකානු ඩොලර් බිලියන 160ක් පමණ විය හැකි බව යි. එයට අමතර ව, ජීවත් ව සිටින සත්ත්ව විශේෂ අලෙවිය ද සිදුවන අතර එක් වර්ෂයක් තුළ දී මත්ස්‍යයින් ටොන් මිලියන 100ක්, පක්ෂීන් මිලියන 1.5ක්, සහ ඖෂධීය ශාක ටොන් 440,000ක් පමණ ජාවාරම් කරන බව සැලකෙනවා.</w:t>
      </w:r>
    </w:p>
    <w:p>
      <w:r>
        <w:t>නීතිවිරෝධී සත්ත්ව වෙළඳාම මඟින් වඩාත් බලපෑමට ලක් වී ඇත්තේ රයිනෝසිරස්, අලි ඇතුන්, ව්‍යාඝ්‍රයින්, සහ වලසුන් වැනි ප්‍රමාණයෙන් විශාල සතුන්. නමුත් ආභරණ, සාම්ප්‍රදායික ඖෂධ, විසිතුරු සිහිවටන ආදිය නිර්මාණය කිරීම සඳහා කිසිවෙක් නොහිතන අන්දමේ සත්ත්ව විශේෂ රැසක් දඩයම් කරන බව යි වාර්තා වන්නේ. එසේ ම නීති විරෝධී සත්ත්ව නිෂ්පාදිත සඳහා ඉහළ ඉල්ලුමක් ඇත්තේ ආසියා මහද්වීපයෙන් (විශේෂයෙන් ම චීනයෙන් සහ වියට්නාමයෙන්). ගෙවී ගිය දශකය කිහිපය තුළ ආසියානු රාජ්‍යයන් සීඝ්‍රයෙන් ධනවත් වීම, ඇත් දළ ආභරණ හෝ රයිනෝ අඟ කැටයම් කිරීම සකසන ලද නිර්මාණ වැනි සුඛෝපභෝගී භාණ්ඩ සඳහා ඇති ඉල්ලුම ඉහළ නැංවීමට හේතු වී තිබෙනවා.</w:t>
      </w:r>
    </w:p>
    <w:p>
      <w:r>
        <w:t>මෑත කාලයේ දී නීති විරෝධී සත්ත්ව වෙළඳපොළේ ඉහළ ඉල්ලුමක් හිමි වී ඇත්තේ කබල්ලෑ කොරපොතු සඳහා යි. ඒ සාම්ප්‍රදායික චීන සහ වියට්නාම් ඖෂධ සඳහා කබල්ලෑ කොරපොතු භාවිතා කිරීම හේතුවෙන්. හොඳින් තම්බා ගත් කබල්ලෑ කොරපොතු මනා ව වියළා සකස් කර ගන්නා කුඩු, කිරි නොඑරෙන මව්වරුන් සඳහා ලබා දීම චීනයේ සහ වියට්නාමයේ ජනප්‍රිය අත්බෙහෙතක් වන අතර, වියට්නාම් වැසියන් කබල්ලෑ මාංශ සලකන්නේ ප්‍රණීත ආහාරයක් ලෙස යි.</w:t>
      </w:r>
    </w:p>
    <w:p>
      <w:r>
        <w:t>චීනය සහ ගිනිකොනදිග ආසියාව තුළ ව්‍යාඝ්‍රයින් සඳහා ඇත්තේ ද ඉහළ ඉල්ලුමක්. ව්‍යාඝ්‍ර අස්ථි, මාංශ, ලොම්, දත්, සහ නියපොතු සඳහා ඇති ඉල්ලුම අධික බැවින්, එයට සරිලන සැපයුමක් ලබා දීම සඳහා චීනය සහ අසල්වැසි රාජ්‍යයන් හි ව්‍යාඝ්‍ර ගොවිපොළවල් පවත්වාගෙන යන බව යි වාර්තා වන්නේ. චීන වැසියන් විසින් ලිංගික ශක්තිය වර්ධනය කර ගැනීම සඳහා ව්‍යාඝ්‍ර අස්ථි සහ ලිංගය, සහල් වයින් සමග ආහාරයට ගැනීම සිදුකරනවා. ලෝකයේ බොහෝ රාජ්‍යයන් හි ව්‍යාඝ්‍ර වෙළඳාම නීති විරෝධී වුව ද, චීනය තුළ එය සිදුවන්නේ පූර්ණ රාජ්‍ය අනුග්‍රහය යටතේ යි.</w:t>
      </w:r>
    </w:p>
    <w:p>
      <w:r>
        <w:t>2007 – 2014 අතර කාලයේ දී ඇත් දළ ලබා ගැනීම සඳහා ඇතුන් 144,000ක් පමණ මරා දමා ඇති අතර, ඒ හේතුවෙන් ලෝකයේ ඇත් ගහනය 30%කින් පහළ බැස තිබෙනවා. 2011 වර්ෂයේ දී සිදුකරන ලද වැටලීම් 13ක දී අත්අඩංගුවට ගන්නා ලද නීති විරෝධී ලෙස ජාවාරම් කරන ලද ඇත් දළ ප්‍රමාණය මෙට්‍රික් ටොන් 23ක් (ඒ සඳහා ආසන්න වශයෙන් ඇතුන් 2,500 කින් දළ ලබා ගත යුතු වෙනවා). නීතිවිරෝධී ඇත් දළ වෙළඳාම නතර කිරීම සඳහා කෙන්යාව විසින් අනුගමනය කරන ක්‍රමවේදයක් වන්නේ ‘ඇත් දළ දැවීම’ යි. 1989 දී පළමු වරට ඇත් දළ දැවීම සිදුකර ඇත්තේ පාෂාණීය ධාතු විද්‍යාඥයෙකු වූ රිචඩ් ලීකි විසින්. පසුකාලීන ව දළ ඇතුන් සඳහා ජාත්‍යන්තර වශයෙන් ඉහළ ම ආරක්ෂාවක් ලබා දීම සහ ඇත් දළ වෙළඳාම තහනම් කිරීම සඳහා ලෝකයේ අවධානය යොමු වී ඇත්තේ එහි ප්‍රතිඵලයක් ලෙස යි.</w:t>
      </w:r>
    </w:p>
    <w:p>
      <w:r>
        <w:t>ලෝක වනජීවී අරමුදල සහ පරිසර සංරක්ෂණය පිළිබඳ ජාත්‍යන්තර සම්මුතිය විසින් නීති විරෝධී සත්ත්ව වෙළඳාම නතර කිරීම සඳහා රැගෙන ඇති ක්‍රියාමාර්ග මූලික වශයෙන් තුන් ආකාරයකින් යුතු වෙනවා.</w:t>
      </w:r>
    </w:p>
    <w:p>
      <w:r>
        <w:t>බොහෝමයක් රාජ්‍යයන් සතු ව නීති විරෝධී සත්ත්ව වෙළඳාම සම්බන්ධයෙන් පවතින්නේ ලිහිල් නීතිරීති වන අතර, වඩාත් දැඩි නීතිරීති සම්පාදනය කිරීම සඳහා එවැනි රාජ්‍යයන්ට උපකාර කිරීම සහ නීති බලාත්මක කිරීම සඳහා අවශ්‍ය වැඩසටහන් සංවිධානය කිරීම, ලෝක වනජීවී අරමුදල මඟින් සිදුකරනවා. එයට අමතර ව නීති විරෝධී සත්ත්ව නිෂ්පාදිත මිල දී ගැනීම අධෛර්යමත් කිරීම සහ එවැනි කාර්යයන් හි නිතර වන දේශීය ආයතන සඳහා අවැසි අරමුදල් සැපයීමට ලෝක වනජීවී අරමුදල පසුබට වන්නේ නැහැ. මෙවැනි ක්‍රියාමාර්ගයන් හේතුවෙන් චීනය සහ වියට්නාම ඇතුළු ආසියානු රාජ්‍යයන් බොහෝමයක අවධානය, නීතිවිරෝධී සත්ත්ව වෙළඳාමට එරෙහි වීම කෙරෙහි යොමු වී ඇති බව යි වාර්තා වන්නේ.</w:t>
      </w:r>
    </w:p>
    <w:p>
      <w:r>
        <w:t>කවරයේ පින්තූරය : © World Wildlife Fund</w:t>
      </w:r>
    </w:p>
    <w:p>
      <w:r>
        <w:t>අලංකාර හරිත පැහැයෙන් දිදුලන ‘හරිතමණී’ යොදා ගනිමින් සිදුකරන කැටයම්, සියවස් ගණනාවක් තිස්සේ චීන සංස්කෘතියේ අත්‍යවශ්‍ය අංගයක් ව පැවති බව පැවසීම අතිශයෝක්තියක් නොවෙයි. චීනය තුළ හරිතමණී (හෙවත් ජේඩ්) භාවිතා කිරීමේ ඉතිහාසය සහස්‍ර කිහිපයක් පසුපසට දිව යනවා. ඇතැම් විටෙක හුවමාරු මාධ්‍යයක් ලෙස භාවිතා කරන ලද හරිතමණී, පාරිශුද්ධත්වය සහ සදාචාරාත්මක අවංකත්වය විදහා දක්වන අතිශය වටිනා පාෂාණ විශේෂයක් බව යි පුරාණ චීන වැසියන්ගේ විශ්වාසය වුණේ. එසේ ම එය සතු කල් පැවැත්ම හේතුවෙන් ආභරණ සහ විසිතුරු පළඳනා වැනි සෑම ආකාරයේ ම භාණ්ඩ නිපදවීම සඳහා මැනවින් ඔප දමන ලද හරිතමණී භාවිතා කර තිබෙනවා. එයට අමතර ව චීන අධිරාජ්‍යය තුළ හරිතමණී වැඩි වශයෙන් යොදාගෙන ඇත්තේ කොන්ග් සහ බයි වැනි ආගමික භාණ්ඩ නිර්මාණය සඳහා යි.</w:t>
      </w:r>
    </w:p>
    <w:p>
      <w:r>
        <w:t>‘නෙෆ්රයිට්’ සහ ‘ජේඩයිට්’ ලෙස හරිතමණී පාෂාණ ප්‍රධාන ආකාර ද්විත්වයකින් යුතු වෙනවා. පැරණි චීන වැසියන් විසින් හරිතමණී ලෙස හඳුන්වා දී ඇත්තේ ‘නෙෆ්රයිට්’ වන අතර, 18 වැනි සියවසේ දී පමණ බුරුමයෙන් ආනයනය කරන තුරු ම ඔවුන් ‘ජේඩයිට්’ පිළිබඳ ව දැන සිටි බවට සාක්ෂ්‍ය නැහැ. බොහෝ විට හරිත හෝ අළු පැහැයේ විවිධ ප්‍රභේදයන්ගෙන් යුතු වන ‘නෙෆ්රයිට්’ පාෂාණයන් හි වර්ණය තීරණය වන්නේ එහි අන්තර්ගත වන යකඩ ප්‍රතිශතය අනුව යි. ඓතිහාසික මූලාශ්‍රයන්ට අනුව පැරණි චීන වැසියන් හරිතමණී ලබා ගත් ප්‍රධාන මූලාශය වන්නේ ෂින්ජෑන් ප්‍රදේශයේ පිහිටි පතල් වන අතර, එයට අමතර ව මධ්‍යම ආසියාවේ කෝටාන් ප්‍රදේශයේ ද හරිතමණී ආකරයක් පැවති බවට තොරතුරු පවතිනවා. මුල් කාලයේ දී  චීන සමාජය තුළ ජනප්‍රිය ව පැවතුණේ හරිත පැහැයෙන් යුතු හරිතමණී වුව ද, ක්‍රි. පූ. 1 වැනි සියවස වන විට බහුල වශයෙන් භාවිතයේ පැවතී ඇත්තේ දුඹුරු පැහැය යන්තමින් මුසු වූ සුදු පැහැ හරිතමණී යි.</w:t>
      </w:r>
    </w:p>
    <w:p>
      <w:r>
        <w:t>ඇතැම් විටෙක ‘ස්වර්ගයේ සහ පෘථිවියේ සාරය’ ලෙස හඳුන්වන ලද හරිතමණී, වැඩි වශයෙන් පැවතී ඇත්තේ කඳුකර ප්‍රදේශ හෝ ගං ඉවුරු ආශ්‍රිත ව වන අතර, ලෝහ පිහි භාවිතා කරමින් කැපිය නොහැකි වූ එය, විදින කටුවක් ආධාරයෙන් කැටයම් කර ඔප් මට්ටම් කිරීමට පෙර රැහැනක් හෝ වැලි යොදා ගනිමින් හැඩ ගස්වා තිබෙනවා. දෘඩ පාෂාණයක් වූ හරිතමණී කැටයම් කිරීම සඳහා වැය වූ කාලය සහ ශ්‍රමය ඉහළ අගයක් ගැනීම එහි වටිනාකමට එක් වූ බවට සැකයක් නැහැ. අතීතයේ දී හරිතමණී භාණ්ඩ අලංකාර කිරීම සඳහා වැඩි වශයෙන් යොදා ගන්නා ලද්දේ රේඛාමය මෝස්තර වුව ද, පසුකාලීන භාණ්ඩ තුළින් ඉස්මතු වී ඇත්තේ විචිත්‍රවත් නිර්මාණ යි.</w:t>
      </w:r>
    </w:p>
    <w:p>
      <w:r>
        <w:t>පුරාණ චීනය තුළ වඩාත් වටිනා ම සහ සුන්දර ම ස්වභාවික මූලද්‍රව්‍ය ලෙස සලකන ලද්දේ හරිතමණී යි. නව ශිලා යුගය (ක්‍රි. පූ. 3500 – 2000) තරම් ඈත කාලයේ දී පවා කැටයම් කරන ලද බවට සාක්ෂ්‍ය පවතින හරිතමණී, බහුල වශයෙන් භාවිතා කර ඇත්තේ ආගමික භාණ්ඩ නිර්මාණය සඳහා වන අතර, කොන්ෆියුසියස් දර්ශනය මඟින් පාරිශුද්ධත්වය සහ යහපත් බව එයට ආරෝපණය කිරීම හේතුවෙන් එය සියවස් ගණනාවක් ගත වන තෙක් චීනය තුළ වඩාත් ඉල්ලුමක් හිමි වූ මූලද්‍රව්‍ය ලෙස පැවති බවට විවාදයක් නැහැ.</w:t>
      </w:r>
    </w:p>
    <w:p>
      <w:r>
        <w:t>මිල අධික වීම හේතුවෙන් චීන රදලයින් අතර ප්‍රකට වූ හරිතමණී බොහෝ විට ඔවුන්ගේ නිවෙස් සැරසීම සඳහා යොදා ගන්නා ලද අතර, විනාශ කළ නොහැකි වස්තුවක් ලෙස සලකන ලද එය, අයිතිකරුට යම් ආකාරයක අමරණීයත්වයක් රැගෙන එන බව යි පුරාණ චීන වැසියන්ගේ විශ්වාස වුණේ. මියගිය අය සමග හරිතමණී භූමදාන කිරීමට එය හේතු වන්නට ඇත. එසේ ම හරිතමණී සතු ව දෘඩ ස්වභාවය, පළිඟුවන් දිස්නය, අලංකාර පැහැය, සංයුක්ත හා විනිවිද පෙනෙන සැකැස්ම, සහ පැහැදිලි මෙන්ම කන්කලු රාවය ලෙස සුවිශේෂී ලක්ෂණ 5ක් පැවති බව චීන වැසියන් විශ්වාස කර තිබෙනවා.</w:t>
      </w:r>
    </w:p>
    <w:p>
      <w:r>
        <w:t>නව ශිලා යුගයේ දී හරිතමණී වැඩි වශයෙන් භාවිතා කර ඇත්තේ සොහොන් කොත් තුළ තැන්පත් කරන ලද චතුරස්‍රාකාර පුවරු කැටයම් කිරීම සඳහා යි. එයට අමතර ව චාරිත්‍රානුකූල කෙටේරි නිපදවීම සඳහා ද හරිතමණී යොදාගෙන ඇති බවට සාක්ෂ්‍ය පවතිනවා. ෂැන්ග් රාජ සමයේ දී හරිතමණී භාවිතා කර ඇත්තේ රේඛාමය මෝස්තර සහිත බයි (මධ්‍යම වෘත්තයක් සහිත තැටියක්) සහ කොන්ග් (කන්තු කපන ලද වෘත්තාකාර නළයක්) වැනි ආගමික භාණ්ඩ නිපදවීම සඳහා යි. එයට අමතර ව ෂැන්ග් රාජ සමයේ දී හරිතමණී යොදාගෙන වළලු, පිහි වැනි ආයුධ, කුඩා මිනිස් ප්‍රතිමා ආදිය නිපදවා තිබෙනවා.</w:t>
      </w:r>
    </w:p>
    <w:p>
      <w:r>
        <w:t xml:space="preserve">හරිතමණී භාවිතා කරමින් වඩාත් සංකීර්ණ කැටයම් කිරීම ඇරඹී ඇත්තේ ක්‍රි. පූ. 8 වැනි සියවසේ දී යි. බස්සන්, ගිරවුන්, මසුන්, මුවන්, අශ්වයින්, සුනඛයින් වැනි සත්ත්ව රූප අන්තර්ගත වෘත්තාකාර හෝ පැතලි ඵලක කැටයම් කිරීම ද, ඒ සමයේ දී බහුල ව සිදු වී තිබෙනවා. ක්‍රි. පූ. 5 වැනි සියවසේ දී මකර හෝ කොටි රූප සහිත විසිතුරු භාණ්ඩ නිර්මාණය සඳහා වැඩි වශයෙන් යොදා ගන්නා ලද්දේ හරිත, දුඹුරු, සුදු, හෝ නිල්-දම් පැහැ හරිතමණී පාෂාණ යි.  </w:t>
      </w:r>
    </w:p>
    <w:p>
      <w:r>
        <w:t>වර්තමානයේ දී ආභරණ, මිනිස්  ප්‍රතිමා, බත් කූරු, ගෘහ භාණ්ඩ වැනි සෑම ආකාරයේ ම භාණ්ඩ නිපදවීම සඳහා හරිතමණී යොදා ගන්නවා. දැනට සොයාගෙන ඇති විශාල ම හරිතමණී කැටයම් ලෙස සැලකෙන්නේ ‘ශ්‍රේෂ්ඨ යූ විසින් ජලය පාලනය කිරීම’ විදහා දක්වන 1787 වර්ෂයට අයත් කැටයම යි. අඩි 7ක පමණ උසින් යුතු එය නිර්මාණ කිරීම සඳහා වසර 7ක් ගත වී ඇති බව යි වාර්තා වන්නේ.</w:t>
      </w:r>
    </w:p>
    <w:p>
      <w:r>
        <w:t>කවරයේ පින්තූරය : © Pinterest</w:t>
      </w:r>
    </w:p>
    <w:p>
      <w:r>
        <w:t>‘ඉන්දු-යුරෝපීය’ යන අර්ථය විදහා දැක්වීම සඳහා භාවිතා කරන ‘ආර්ය’ යන වදන ඉංග්‍රීසි බසට එක් වී ඇත්තේ 1839 තරම් මෑත කාලයේ දී යි. නමුත් ඓතිහාසික මූලාශ්‍රයන්ට අනුව ‘ආර්ය’ යන සංස්කෘතික වදනින් පැමිණියක් වන එය, ක්‍රි. පූ. 1500 දී පමණ ඉන්දියානු උපමහද්වීපයට පැමිණි වේද ඉන්දියානු වැසියන් විසින් ඔවුන් ව හඳුන්වා ගැනීම සඳහා යොදාගෙන තිබෙනවා. සංස්කෘතික බසේ පමණක් නොව, ඉරාන භාෂාවේ පවා අන්තර්ගත වන ‘ආර්ය’ යන වදන,  මුල් වරට භාවිතා කර ඇත්තේ ඉන්දු-ඉරාන ග්‍රෝතිකයින් විසින් වන අතර, ‘ඉරානය’ යන රාජ්‍ය නාමය සමග සමීප ව බැඳී පවතින එය, ඇතැම් විටෙක ‘ආර්යයන්ගේ රාජධානිය’ යන අරුතින් භාවිතා වූ බවට ද සාක්ෂ්‍ය පවතිනවා. කෙසේ වුව ද ‘ආර්යයන්’ යන වදන ඉතිහාසය පුරාවට විවාදයන් රැසකට තුඩු දුන්නක් බව පැවසීම අතිශයෝක්තියක් නොවෙයි.</w:t>
      </w:r>
    </w:p>
    <w:p>
      <w:r>
        <w:t>‘ආර්ය’ යන වදනේ නියම අර්ථය සහ භාවිතය ගැන තොරතුරු නොමැති වුව ද, ඒ පිළිබඳ ව ඇති අදහස් සහ යෝජනාවන්ගේ නම් අඩුවක් නැහැ. වඩාත් ප්‍රකට මතය වන්නේ ‘වංශාධිපතියා හෝ උසස් පුද්ගලයා’ යන අරුතින් එය යොදා ගන්නට ඇති බව යි. වර්තමානයේ දී පිළිගැනීමක් නොමැති 19 වැනි සියවසේ දී ඉදිරිපත් කරන ලද මතයකට අනුව එය, ඉන්දු-ඉරාන ගෝත්‍රිකයන් විසින් ඔවුන් ව හඳුන්වා ගැනීම සඳහා යොදා ගන්නා ලද්දක් පමණක් නොව, සියලු ම ඉන්දු-යුරෝපීයයන්ගේ මුතුන්මිත්තන් විසින් ඔවුන් ව නම් කිරීම සඳහා භාවිතා කරන ලද ස්වයං නාමයක්. ‘ඉන්දු-යුරෝපීය’ යන්නට සමාන පදයක් ලෙස එය යොදා ගැනීම ඇරඹුණේ එහි ප්‍රතිඵලයක් ලෙස යි. ඉන්දු-යුරෝපීයයන්ගේ නිජබිම උතුරු දිග යුරෝපයේ පිහිටි බවට පසුකාලීන ව මතයක් ඉදිරිපත් වූ අතර, ඔවුන් සත්‍ය වශයෙන් ම ස්කැන්ඩිනේවියානු ජන කොට්ඨාසයකට අයත් බව එයින් ගම්‍ය වුණා.</w:t>
      </w:r>
    </w:p>
    <w:p>
      <w:r>
        <w:t>ආර්යයන් ඉන්දියානු උපමහද්වීපයට පැමිණීමට පෙර, වත්මන් පාකිස්තානය සහ වයඹ දිග ඉන්දියාව පිහිටා ඇති ප්‍රදේශය ආශ්‍රිත ව ඉන්දු නදියෙන් පෝෂණය ලැබූ සාරවත් ඉන්දු නිම්නයේ අතිශය දියුණු ශිෂ්ටාචාරයක් පැවති බවට සාක්ෂ්‍ය පවතිනවා. දැනට හමු වී ඇති මුල් කාලීන සාක්ෂ්‍ය මඟින් හෙළිදරව් වී ඇත්තේ ක්‍රි. පූ. 5500 තරම් ඈත කාලයේ දී ඉන්දු නිම්නය ශිෂ්ටාචාරයේ වැසියන් ආගමික වතාවත් සිදුකර ඇති බව යි. එසේ ම ක්‍රි. පූ. 4000 දී ඒ ආශ්‍රිත ව ගොවිබිම් බිහි වී ඇති බව සහ ක්‍රි. පූ. 3000 දී ප්‍රථම වරට නාගරීකරණය සිදු වී ඇති බව පුරාණ නටඹුන් පෙන්වා දෙනවා. ක්‍රි. පූ. 2600 වන විට ඉන්දු නිම්න ශිෂ්ටාචාරය තුළ දියුණු නගර කිහිපයක් ම පැවතී ඇති අතර, ක්‍රි. පූ. 2500 – 2000 අතර කාල සීමාව සැලකෙන්නේ එහි ස්වර්ණමය යුගය ලෙස යි. ඉන්දු නිම්න ශිෂ්ටාචාරයේ පැවති පුරාණ සුමේරියාව හා සමාන සමාජ තත්ත්වය, සමකාලීන බැබිලෝනියාවට සහ ඊජිප්තුවට සාපේක්ෂ ව සැලකිය යුතු තරම් ඉහළ මට්ටමක පැවති බව යි පුරාවිද්‍යාත්මක සාක්ෂ්‍ය මඟින් ගම්‍ය වන්නේ.</w:t>
      </w:r>
    </w:p>
    <w:p>
      <w:r>
        <w:t>ක්‍රි. පූ. 1500 දී පමණ ආර්යයන් ඉන්දියානු උපමහද්වීපයට සංක්‍රමණය වී ඇත්තේ එවැනි සමාජ පසුබිමක් තුළ යි. මධ්‍යම ආසියාවෙන් පැමිණි සංචාරක එඬේරුන් වූ ඔවුන්, හින්දු කුෂ් කඳුවැටිය තරණය කර ඉන්දු නිම්නයට පැමිණෙන්නට ඇති බව විශ්වාස කරනවා. සැලකිය යුතු තරම් විශාල ජන කොට්ඨාසයක් ඉන්දු නිම්නයට සංක්‍රමණය වීම, ආක්‍රමණයක් විය හැකි බව පවසන ඇතැම් විද්වතුන්ගේ මතය වන්නේ පසුකාලීන ව ඉන්දු නිම්න ශිෂ්ටාචාරය බිඳ වැටීම සඳහා එය හේතු වන්නට ඇති බව යි. කෙසේ වුව ද මෙම උපකල්පිතය පිළිබඳ ව ඉතිහාසඥයින් මේ වන තෙක් ඒකමතික එකඟතාවයකට පැමිණ නැහැ.</w:t>
      </w:r>
    </w:p>
    <w:p>
      <w:r>
        <w:t>ඇතැම් විද්වතුන් මේ පිළිබඳ ව දක්වන්නේ වෙනස් ම මතයක්. ඔවුන් ප්‍රකාශ කරන්නේ ක්‍රි. පූ. 1800 පමණ වන විට සරස්වතී නදිය (ඍග්වේදයේ සහ අනෙක් වේද ග්‍රන්ථවල සඳහන් වන පුරාණ ගංගාවක්) ක්‍රමයෙන් හිඳී යාම ඇරඹී තිබීම, ඉන්දු නිම්න ශිෂ්ටාචාරයේ බිඳ වැටීමට හේතු වූ බව යි. නමුත් විනාශකාරී ජල ගැල්මක්, ඉන්දු නිම්න ශිෂ්ටාචාරය බිඳ වැටීමට හේතු වූ බවට තවත් මතයක් ඉදිරිපත් වී තිබෙනවා. නියඟයක් හෝ ජල ගැල්මක් හෝ යන විනාශයන් ද්විත්වයෙන් කුමක් සිදු වුව ද එහි අවසන් ප්‍රතිඵලය ලෙස කෘෂිකර්මාන්තය මත පදනම් වූ ඉන්දු නිම්න ශිෂ්ටාචාරයේ ආර්ථිකයට දරුණු පහරක් එල්ල කරමින් සාමාන්‍ය ජන ජීවිතය බිඳ දමන්නට ඇති බවට සැකයක් නැහැ. ඉන්දු නිම්න ශිෂ්ටාචාරය බිඳ වැටීම පිළිබඳ ව දැනට සොයා ගෙන ඇති සාක්ෂ්‍ය මඟින් එහි පැවති ලේඛන කලාව ක්‍රමයෙන් පිරිහී යාම, වෙළඳාමේ දී සහ බදු පැනවීමේ දී භාවිතා කළ සම්මත කිරුම්-මිනුම් භාවිතය අත් හැර දැමීම, නැගෙනහිර රාජ්‍යයන් සමග පැවති සබඳතා පළුදු වීම සහ ඇතැම් නගර ක්‍රමයෙන් අත්හැර දැමීම පැහැදිලි ව පෙනී යනවා.</w:t>
      </w:r>
    </w:p>
    <w:p>
      <w:r>
        <w:t>භාෂාමය අධ්‍යයනයන් මඟින් පෙනී ගොස් ඇත්තේ ආර්යයන්ගේ සංක්‍රමණය (හෝ ආක්‍රමණය) හේතුවෙන්, එවකට පැවති දේශීය භාෂාවන් පරදා ආර්යයන්ගේ භාෂාවන් ප්‍රමුඛස්ථානය හිමි කර ගත් බව යි. එසේ ම ක්‍රි. පූ. 1000 පමණ වන විට එඬේර කර්මාන්තය අත්හැර දමන ලද ආර්යයන්, ගොවිතැන් කිරීම සඳහා යොමු වී තිබෙනවා. මේ පිළිබඳ ව පැහැදිලි ලේඛනගත සාක්ෂ්‍ය නොමැති වුව ද, වේද ග්‍රන්ථ වැනි ආගමික පුරාවෘත්තයන් හි නිරන්තරයෙන් ම සිදු වූ යුද සංග්‍රාම සහ ගැටුම් පිළිබඳ කථාන්තරයන් ඇතුළත් වෙනවා.</w:t>
      </w:r>
    </w:p>
    <w:p>
      <w:r>
        <w:t>එසේ ම ආර්යයන්ගේ සංක්‍රමණය හේතුවෙන් උතුරු ඉන්දියාව, ගෝත්‍රික පාලකයින් විසින් බලය අල්ලා ගන්නා ලද වැඩවසම් රාජ්‍යයන් ගණනාවක් බවට කැඩී ගිය අතර, පසුකාලීන ව ඒ අතරින් කිහිපයක් සොළොස් මහා ජනපද ලෙස බලයට නැඟී තිබෙනවා. එසේ ම මුල් කාලයේ දී පන්ජාබ් ප්‍රදේශයේ වාසය කළ ආර්යන්, ක්‍රි. පූ. 1500 – 800 අතර කාලයේ දී නැගෙනහිර දෙසට සංක්‍රමණය වෙමින් ගංගා සහ යමුනා නිම්නයන් හි වාසස්ථාන පිහිටුවා ගත් බවට සාක්ෂ්‍ය පවතිනවා. ක්‍රි. පූ. 500 වන විට උතුරු ඉන්දියාව සම්පූර්ණයෙන් ම පාහේ පැවතී ඇත්තේ ආර්යයන්ගේ පාලනය යටතේ යි.</w:t>
      </w:r>
    </w:p>
    <w:p>
      <w:r>
        <w:t>කවරයේ පින්තූරය: © Pinterest</w:t>
      </w:r>
    </w:p>
    <w:p>
      <w:r>
        <w:t>චොකලට් ඉතිහාසය සොයා යන කථාන්තරය අවසන් වන්නේ පුරාණ මායා ශිෂ්ටාචාරයෙන් සහ දකුණු දිග මෙක්සිකෝව ආශ්‍රිත ව වාසය කළ ඔල්මෙක්ස්වරුන්ගෙන් බව පැවසීමේ වරදක් නැහැ. ‘චොකලට්’යැ යි කියූ සැණෙන් වයස් භේදයකින් තොර ව කාටත් සිහි වන්නේ පාරිභෝගික රුචිය ඔප්නංවන අයුරින් නොයෙක් ඇට වර්ග යොදාගෙන විවිධ රසයන්ගෙන් ජනප්‍රිය වෙළඳ නාමයන් ඔස්සේ වෙළඳපොළට ඉදිරිපත් කර ඇති චොකලට් කුට්ටි වුවත් අතීතයේ දී පැවති චොකලට්, වර්තමානයේ දී දැක ගැනීමට ලැබෙන පැණි රස වෑහෙන චොකලට් හා සමාන වන්නේ ඉතාමත් අල්ප වශයෙන්. ඉතිහාසය පුරාවට චොකලට් ගෞරවයට පාත්‍ර වී ඇත්තේ තිත්ත රසයක් සහිත පානයක් සේ මිස ආහාරයට ගත හැකි පැණි රස කැවිල්ලක් ලෙස නම් නොවෙයි.</w:t>
      </w:r>
    </w:p>
    <w:p>
      <w:r>
        <w:t xml:space="preserve">චොකලට් නිපදවීම සඳහා අවැසි මූලික අමුද්‍රව්‍ය වන්නේ කොකෝවා ඇට යි. මධ්‍යම සහ දකුණු ඇමෙරිකාව නිජබිම කර ගත් කොකෝවා ගසේ හට ගන්නා කොකෝවා ගෙඩියක් තුළ සාමාන්‍යයෙන් කොකෝවා ඇට 40ක් පමණ අන්තර්ගත වෙනවා. චොකලට් සෑදීම සඳහා යොදා ගන්නේ හොඳින් වියළා පුළුස්සා ගන්නා ලද කොකෝවා ඇට යි. පුරාණ මිනිසුන් විසින් කොකෝවා ආහාරයට ගැනීම ආරම්භ කර ඇත්තේ කුමන කාල වකවානුවේ දැ යි නිශ්චිත ව ප්‍රකාශ කළ නොහැකි වුවත්, ක්‍රි. පූ. 1500ට පමණ අයත් ඔල්මෙක් භාජන තුළින් තියබ්‍රෝමයින් (කොකෝවා ඇට තුළ අන්තර්ගත වන තිත්ත රසැති සංයෝගයක්) කොටස් සොයා ගැනීමට හැකි වී තිබෙනවා.  </w:t>
      </w:r>
    </w:p>
    <w:p>
      <w:r>
        <w:t>ඉතිහාසඥයින්ගේ මතය වන්නේ ඔල්මෙක්වරුන් විසින් චාරිත්‍රානුකූල පානයන් නිපදවීම සඳහා කොකෝවා යොදා ගන්නට ඇති බව යි. එසේ වුවත්, ඔල්මෙක්වරුන් සතු ව ලිඛිත ඉතිහාසයක් නොපවතින බැවින් ඔවුන් පානයන් නිපදවීමේ දී කොකෝවා එයට මිශ්‍ර කළා ද, නැතහොත් කොකෝවා ඇට යොදාගෙන සකසන ලද කල්කයන් ආහාරයට ගත්තා ද යන්න පිළිබඳ ව අවසන් නිගමනයකට පැමිණීමට හැකි වී නැහැ.</w:t>
      </w:r>
    </w:p>
    <w:p>
      <w:r>
        <w:t>චොකලට් පිළිබඳ ව ඔල්මෙක්වරුන්ගෙන් ලත් දැනුම උපයෝගී කර ගනිමින් කොකෝවා ඇට ආහාරයට ගැනීම ඇරඹූ මායාවරුන් විසින් චොකලට් සලකා ඇත්තේ ඉමහත් ගෞරවයට සහ ඇගයුමට පත් විය යුතු ආහාරයක් ලෙස යි. ඔවුන් විසින් උත්සව අවස්ථාවන් හි දී සහ වැදගත් ගනුදෙනු අවසන් කිරීමේ දී චොකලට් පානයන් භාවිතා කර ඇති බවට සාක්ෂ්‍ය මායාවරුන්ගේ ලිඛිත ඉතිහාසය තුළ හමුවෙනවා.</w:t>
      </w:r>
    </w:p>
    <w:p>
      <w:r>
        <w:t>මායාවරුන්ගේ සංස්කෘතිය තුළ චොකලට් සඳහා ඉහළ ගෞරවයක් සහ ඇගයුමක් හිමි වුව ද, එය ධනවත් සහ බලවත් පන්තියට පමණක් සීමා වූ ආහාරයක් නොවූ අතර, සෑම මායා නිවෙසක ම පාහේ ආහාර සැකසීම සඳහා චොකලට් භාවිතා කර තිබෙනවා. මායාවරුන් විසින් නිපදවන ලද චොකලට්, උකු, සහ පෙණ සහිත වූ අතර බොහෝ විට ආහාරයට ගෙන ඇත්තේ මී පැණි, ජලය, හෝ කොච්චි මිරිස් මුසු කිරීමෙන් අනතුරු ව යි.</w:t>
      </w:r>
    </w:p>
    <w:p>
      <w:r>
        <w:t>කොකෝවා යනු දෙවිවරුන්ගෙන් ලද තිළිණයක් බව යි ඇස්ටෙක්වරුන්ගේ විශ්වාසය වුණේ. මායාවරුන් මෙන් ම ඔවුන් ද නිසි පදමට කුළුබඩු යොදා සකස් කර උණුසුම් ව හෝ සීතල ව පිළිගන්වන ලද චොකලට් පානයන් රස විඳ ඇති අතර, ආහාර සහ අනෙක් භාණ්ඩ මිල දී ගැනීමේ දී කොකෝවා ඇට මුදල් ඒකකයක් ලෙස ද භාවිතා කර තිබෙනවා. ඇස්ටෙක් ශිෂ්ටාචාරය තුළ කොකෝවා ඇට සලකා ඇත්තේ රන් ලෝහයට වඩා වටිනාකමින් වැඩි වස්තුවක් ලෙස යි. එසේ ම ඇස්ටෙක් සංස්කෘතිය තුළ නිරන්තරයෙන් ම චොකලට් රස විඳීමේ හැකියාව පැවතුණේ උසස් පැලැන්තියට පමණක් වන අතර, පහළ පන්තියට අයත් ඇස්ටෙක් වැසියන්ට චොකලට් රස විඳීමට අවස්ථාව ලැබී ඇත්තේ විවාහ මංගල්‍යයන් වැනි උත්සව අවස්ථාවල දී පමණ යි.</w:t>
      </w:r>
    </w:p>
    <w:p>
      <w:r>
        <w:t>ශ්‍රේෂ්ඨ ඇස්ටෙක් පාලකයෙකු වූ දෙවැනි මෙන්ටෙසූමා, ශක්තිය ලබා ගැනීම සඳහා සහ කාමෝද්දීපකයක් ලෙස දිනපතා ම චොකලට් ගැලුම් කිහිපයක් පානය කිරීමට පුරුදු වී සිටි බව යි වාර්තා වන්නේ. එසේ ම ඔහු විසින් ඔහුගේ හමුදාවන් සඳහා ද කොකෝවා ඇට ලබා දීමට කටයුතු කර තිබෙනවා.</w:t>
      </w:r>
    </w:p>
    <w:p>
      <w:r>
        <w:t>මුල් වරට යුරෝපා මහද්වීපයට චොකලට් හඳුන්වා දුන් වර්ෂය පිළිබඳ ව නිශ්චිත සඳහනක් නොමැති වුව ද, චොකලට් හඳුන්වා දෙන ලද පළමු යුරෝපීය රට ස්පාඤ්ඤය බව අවිවාදාත්මක යි. ඇතැම් මූලාශ්‍රයන්ට අනුව ඇමෙරිකාව සොයා යන ගමනේ දී ක්‍රිස්ටෝපර් කොළොම්බස් විසින් බලය අල්ලා ගන්නා ලද වෙළඳ නැවක කොකෝවා ඇට පැවති බව සඳහා වෙනවා. 1502 දී ඔහු නැවත ස්පාඤ්ඤයට ගොස් ඇත්තේ එසේ අත්පත් කර ගන්නා ලද කොකෝවා ඇට ද රැගෙන යි.</w:t>
      </w:r>
    </w:p>
    <w:p>
      <w:r>
        <w:t>තවත් මූලාශ්‍රයකට අනුව ස්පාඤ්ඤ ජාතික සටන්කාමියෙකු වූ හර්නෑන් කෝටේස්ට චොකලට් හඳුන්වා දී ඇත්තේ මෙන්ටෙසූමාගේ රාජ සභාවේ දී යි. එහෙත් නැවත ස්පාඤ්ඤයට පැමිණීමෙන් පසු ව ඔහු දිගු කාලයක් ගත වන තුරු කොකෝවා සහ චොකලට් පිළිබඳ දැනුම රහසක් ලෙස තබා ගත් බව සඳහන් වෙනවා. තෙවැනි මූලාශ්‍රයකට අනුව 1544 දී ස්පාඤ්ඤයේ දෙවැනි ෆිලිප් රජු හමු වීමට පැමිණි කතෝලික පූජකවරුන්, ත්‍යාග ලෙස රජුට පිරි නමා ඇත්තේ ග්වාටමාලා ජාතික මායාවරුන් සහ කොකෝවා ඇට යි.</w:t>
      </w:r>
    </w:p>
    <w:p>
      <w:r>
        <w:t>කෙසේ හෝ ස්පාඤ්ඤයට පැමිණි චොකලට්, 16 වැනි සියවසේ අග භාගය වන විට ස්පාඤ්ඤ රාජ සභාවේ ජනප්‍රිය ආහාරයක් වූ අතර, 1585 වන විට ස්පාඤ්ඤය, චොකලට් අපනයනය කිරීම අරඹා තිබෙනවා. කෙටි කලකින් ම යුරෝපා මහද්වීපයේ ජනප්‍රිය වූ චොකලට්, උක් යුෂ, කුරුඳු, සහ අනෙක් රසකාරක යොදා ගනිමින් පානය කිරීමට යුරෝපීයයන් පුරුදු වුණා.</w:t>
      </w:r>
    </w:p>
    <w:p>
      <w:r>
        <w:t>1641 දී ස්පාඤ්ඤ නෞකාවක් මඟින් ඇමෙරිකා එක්සත් ජනපදයේ ෆ්ලොරිඩා ප්‍රාන්තයට චොකලට් රැගෙන යන ලද අතර, 1682 දී ඇමෙරිකාවේ පළමු චොකලට් ව්‍යාපාරය අරඹා ඇත්තේ බොස්ටන් නුවර දී යි. එසේ ම ඇමෙරිකානු විප්ලව සමයේ දී හමුදා භටයින්ගේ ආහාර ලෙස මෙන් ම ඇතැම් අවස්ථාවල දී වැටුප් ලෙස ද චොකලට් ලබා දී තිබෙනවා.</w:t>
      </w:r>
    </w:p>
    <w:p>
      <w:r>
        <w:t>යුරෝපා මහද්වීපයට චොකලට් හඳුන්වා දුන් මුල් කාල සීමාවේ එය ධනවත් පැලැන්තියට පමණක් සීමා වුණේ කොකෝවා ඇට මිල අධික වීම හේතුවෙන්. නමුත් 1828 දී ලන්දේසි ජාතික රසායනඥයෙකු වූ කොන්රාඩ් යොහැන්නස් වෑන් හවුටන්, ක්ෂාරීය ලුණු සමග මුසු කරන ලද කොකෝවා ඇට කුඩු කිරීම මඟින් ජලයේ පහසුවෙන් දිය වන චොකලට් කුඩු නිෂ්පාදනය කර තිබෙනවා. එසේ ම ඔහු පුළුස්සන ලද කොකෝවා ඇට තුළ ඇති කොකෝවා බටර් වෙන් කර ගත හැකි චොකලට් මිරිකන යන්ත්‍රයක් ද නිපදවා ඇති අතර, සෑම අයෙකුට ම පහසු මිලකට චොකලට් මිල දී ගැනීමට මංපෙත් විවර කර ඇත්තේ එය යි.</w:t>
      </w:r>
    </w:p>
    <w:p>
      <w:r>
        <w:t>19 වැනි සියවස දක්වා ම චොකලට් භාවිතා වී ඇත්තේ ජලය හෝ කිරි සමග මුසු කර රස විඳිය හැකි පානයක් ලෙස යි. 1847 දී බ්‍රිතාන්‍ය ජාතික ජේ. එස්. ෆ්‍රයි සහ පුත්‍රයින්, කොකෝවා බටර් සහ දියර, සීනි සමග මිශ්‍ර කිරීම මඟින් ලොව ප්‍රථම චොකලට් කුට්ටිය නිපදවා තිබෙනවා. වඩාත් රසවත් වීම සඳහා එයට කිරි පිටි එකතු කිරීමේ ගෞරවය හිමි වන්නේ ස්විස් ජාතික ඩැනියෙල් පීටර්ට වන නමුත්, එයින් වසර කිහිපයකට පසු ව මහා පරිමාණයෙන් චොකලට් නිපදවීම ආරම්භ කර ඇත්තේ නෙස්ලේ සමාගමේ නිර්මාතෘ හෙන්රි නෙස්ලේ යි.</w:t>
      </w:r>
    </w:p>
    <w:p>
      <w:r>
        <w:t>කවරයේ පින්තූරය : © Braamersf / Wall2Born</w:t>
      </w:r>
    </w:p>
    <w:p>
      <w:r>
        <w:t>පළමු ලෝක සංග්‍රාම සමයේ දී දරුණු වශයෙන් යුද ගිනි ඇවිළුණේ බටහිර යුරෝපයේ යි. කලකට පෙර සොඳුරු ගම්බද පෙදෙසක් ව පැවති එය, දිගින් දිගට ම බෝම්බ ප්‍රහාරයන්ට ලක් ව ක්‍රමයෙන් මඩ ගොහොරුවක් බවට වුණේ බටහිර යුරෝපය සතු ව පැවති සාරවත් භූමි ප්‍රදේශ, කිසිවක් නොවැවෙන නිසරු බිම්කඩක් බවට පත් කරමින්. නමුත් කලබලකාරී යුද බිම මැද පවා දීප්තිමත් රතු පැහැ මල් පිරි ෆ්ලාන්ඩර්ස් පොපි පැළෑටි දහස් ගණනින් වැඩුණේ පළමු ලෝක සංග්‍රාමයෙන් විනාශ වූ බටහිර යුරෝපයට අලුත් බලාපොරොත්තුවක් එක් කරමින් බව පැවසීමේ වරදක් නැහැ. 1915 මැයි මාසයේ දී කැනේඩියානු වෛද්‍යවරයෙකු වූ ලුතිනන් කර්නල් ජෝන් මැක්‍රේ ව ‘ෆ්ලාන්ඩර්ස් යායේ දී’ නම් කවි පෙළ ගෙත්තම් කිරීම සඳහා පොළඹවන ලද්දේ එ් සොඳුරු දසුන යි.</w:t>
      </w:r>
    </w:p>
    <w:p>
      <w:r>
        <w:t>‘ෆ්ලාන්ඩර්ස් යායේ දී’ කවි පෙළ රස විඳි ඇමෙරිකානු මහාචාර්යවරියක් වූ මොයිනා මයිකල්, යුද විරුවන් සිහි කිරීමේ සංකේතයක් ලෙස සෑම විට ම රතු පොපි මල් පැළඳීමට තීරණය කර තිබෙනවා. 1918 නොවැම්බර් මාසයේ දී පවත්වන ලද තරුණ ක්‍රිස්තියානු සංගමයේ විදේශීය යුද ලේකම්වරුන්ගේ සම්මේලනය සඳහා ඇය සහභාගී වී ඇත්තේ රතු පැහැ සේද පොපි මලක් ඇගේ කබායේ රඳවාගෙන යි. පසු ව අදාළ සම්මේලනය සඳහා සහභාගී වූ ප්‍රංශ ජාතික ඇනා ගුවරින් විසින් වර්තමානයේ දී දැක ගැනීමට ලැබෙන කෘත්‍රීම පොපි මල් හඳුන්වා දී ඇති අතර, ෆීල්ඩ් මාර්ෂල් ඩග්ලස් හේග් විසින් බ්‍රිතාන්‍ය හමුදා භටයින්ගේ උන්නතිය සඳහා පිහිටු වන ලද ‘රාජකීය බ්‍රිතාන්‍ය හමුදාව’ නම් පුණ්‍ය ආයතනය විසින් ‘යුද විරුවන් සිහි කිරීමේ සංකේතය’ ලෙස රතු පොපි මල් පිළිගෙන තිබෙනවා.</w:t>
      </w:r>
    </w:p>
    <w:p>
      <w:r>
        <w:t>1921 නොවැම්බර් මාසයේ දී ‘රාජකීය බ්‍රිතාන්‍ය හමුදාව’ විසින් ඇනා ගුවරින්ගෙන් මිල දී ගෙන බ්‍රිතාන්‍ය වැසියන් අතර අලෙවි කරන ලද කෘත්‍රීම පොපි මල් සංඛ්‍යාව මිලියන 9ක්. එයින් ලද පවුම් 106,000ක පමණ වූ සමස්ත ආදායම පළමු ලෝක සංග්‍රාමයට සහභාගී වූ හමුදා භටයින්ට ස්වයං රැකියා ආරම්භ කිරීම සහ නිවෙස් තනා දීම සඳහා වැය කරන ලද බව යි වාර්තා වන්නේ.</w:t>
      </w:r>
    </w:p>
    <w:p>
      <w:r>
        <w:t>කෘෂිකාර්මික වල් පැළෑටියක් ලෙස සැලකෙන ෆ්ලාන්ඩර්ස් පොපි පැළෑටිය විද්‍යාත්මක ව හඳුන්වන්නේ Papaver rhoeas ලෙස යි. සාමාන්‍යයෙන් ෆ්ලාන්ඩර්ස් පොපි පැළෑටියක් සම්පූර්ණයෙන් වැඩීම සඳහා වසරක පමණ කාලයක් ගත වන අතර, වසන්ත ඍතුවේ අවසන් කාලයේ දී මල් පිපීම ආරම්භ වෙනවා. සෙ. මී. 70ක් පමණ උසින් යුතු වන ෆ්ලාන්ඩර්ස් පොපි පැළෑටියේ ඉහළ කෙළවර හට ගන්නේ තනි මලක් පමණ යි. සෙන්ටිමීටර් 7 – 10 අතර ප්‍රමාණයකින් යුතු දීප්තිමත් රතු පැහැ සිව්පෙති මලක් වන එහි මැද කළු පැහැ කලංකයක් දැක ගැනීමට ලැබෙනවා. එක් ෆ්ලාන්ඩර්ස් පොපි පැළෑටියක් වියළි සමය තුළ දී මල් 400ක් පමණ නිපදවන අතර, මලක ජීව කාලය එක් දිනකට පමණක් සීමා වෙනවා.</w:t>
      </w:r>
    </w:p>
    <w:p>
      <w:r>
        <w:t>දෙවැනි ලෝක සංග්‍රාමයෙන් පසු ව කෘෂිකර්මාන්තය බලවත් වීම සහ වල්නාශක භාවිතය ඉහළ යාම හේතුවෙන් ෆ්ලාන්ඩර්ස් පොපි පැළෑටි වර්ධනයේ පසුබැස්මක් ඇති වුව ද, 1980 දශකයේ දී බ්‍රිතාන්‍ය දූපත් තුළ මහා පරිමාණයෙන් ෆ්ලාන්ඩර්ස් පොපි වගා කිරීම අරඹා තිබෙනවා. එයට අමතර ව වර්තමානයේ දී අප්‍රිකාව, සෞම්‍ය දේශගුණයක් සහිත යුරෝපයේ සහ නිවර්තන ආසියාවේ සාර්ථක ෆ්ලාන්ඩර්ස් පොපි වගාවන් දැක ගත හැකි යි. විවිධ වර්ගයේ ඇල්කලොයිඩ් අන්තර්ගත වන ෆ්ලාන්ඩර්ස් පොපි පැළෑටි සාමාන්‍යයෙන් මිනිසුන්ට විෂ සහිත නොවන අතර, විශාල වශයෙන් ආහාරයට ගතහොත් අශ්වයින්, බැටළුවන්, සහ ගවයින්ට විෂ සහිත වන බව යි වාර්තා වන්නේ.</w:t>
      </w:r>
    </w:p>
    <w:p>
      <w:r>
        <w:t>1921 නොවැම්බර් මාසයේ දී ‘රාජකීය බ්‍රිතාන්‍ය හමුදාව’ විසින් යුද විරුවන්ට ආධාර රැස් කිරීම වෙනුවෙන් අලෙවි කිරීම අරඹන ලද කෘත්‍රීම පොපි මල් වර්තාමනයේ දී කැනඩාව, ඕස්ට්‍රේලියාව, සහ නවසීලන්තය වැනි කලකට පෙර බ්‍රිතාන්‍ය අධිරාජ්‍යයේ යටත් විජිතයන් ව පැවති රාජයන් හි අතිශය ජනප්‍රිය බව පැවසීම අතිශයෝක්තියක් නොවෙයි. එසේ ම ඇමෙරිකා එක්පත් ජනපදය පවා යුද විරුවන් සැමරීම සඳහා රතු පැහැ කෘත්‍රීම පොපි මල් භාවිතා කරනවා. සාමාන්‍යයෙන් කෘත්‍රීම පොපි මල් අලෙවි කිරීම සහ පැලඳීම සිදු කරන්නේ අප්‍රේල් 25 වැනි දිනට යෙදෙන ‘ඇන්සැක් දිනය’ හෝ නොවැම්බර් 11 වැනි දිනට යෙදෙන ‘අනුස්මරණ දිනය’ ඉලක්ක කරගෙන යි.</w:t>
      </w:r>
    </w:p>
    <w:p>
      <w:r>
        <w:t>රතු පැහැ පොපි මල්වලට අමතර ව වෙනත් වර්ණැති පොපි මල් භාවිතා කරන අවස්ථා ද නැතුවා ම නොවෙයි. සාමය සංකේතවත් කිරීම සඳහා සුදු පැහැ පොපි මල් යොදා ගැනීම එවැනි අවස්ථාවක්. 1933 දී සුදු පැහැ පොපි මල් හඳුන්වා දී ඇත්තේ බ්‍රිතාන්‍යයේ සමූපකාර කාන්තා සංසදය විසින්. වර්තමානයේ දී සාම ප්‍රතිඥා සංගමය (Peace Pledge Union) විසින් සුදු පැහැ පොපි නිර්මාණය කිරීම සහ අලෙවි කිරීම සිදු කරනවා. සාමාන්‍යයෙන් සුදු පැහැ පොපි මල් පැළඳීම සිදු කරන්නේ රතු පැහැ පොපි මල් සමග යි. එයින් යුද්ධයේ මියගිය හමුදා භටයින් සහ සාමාන්‍ය වැසියන් ද යුද්ධය ප්‍රවර්ධනය නොකිරීම ද නිරූපණය කරනවා.</w:t>
      </w:r>
    </w:p>
    <w:p>
      <w:r>
        <w:t>දම් පැහැ පොපි මල්  භාවිතා කරන්නේ යුද්ධය හේතුවෙන් මියගිය සතුන් සිහි කිරීම සඳහා යි. රතු පැහැ පොපි මල් සමග පළඳින දම් පැහැ පොපි මල් මුල් වරට හඳුන්වා දී ඇත්තේ සත්ත්ව අයිතිවාසිකම් වෙනුවෙන් පෙනී සිටින ‘Animal Aid’ නම් බ්‍රිතාන්‍ය සංගමය විසින්. සංඛ්‍යා දත්ත පෙන්වා දෙන්නේ පළමු ලෝක සංග්‍රාමයේ දී පමණක් අශ්වයින් සහ බූරුවන් මිලියන 8ක් පමණ මියගොස් ඇති බව යි. 2015 දී දම් පැහැ පොපි මල මැද ඇති කළු පැහැ කලංකය වෙනුවෙන් සත්ත්ව පා සලකුණක් භාවිතා කිරීම අරඹා තිබෙනවා.</w:t>
      </w:r>
    </w:p>
    <w:p>
      <w:r>
        <w:t>යුද්ධයේ දී මියගිය කළු ජාතික සේවකයින්, අප්‍රිකානුවන්, සහ කැරිබියානු වැසියන් සංකේතවත් කිරීම සඳහා කළු පැහැ පොපි මල් භාවිතා කරනවා. එයට අමතර ව 2014 දී ‘Stop the War Coalition’ නම් සංගමයේ සාමාජිකයන් විසින් ග්ලාස්ගෝ නුවර දී කළු පැහැ පොපි මල් 16,000ක් සාමාන්‍ය වැසියන් අතර බෙදා දී ඇත්තේ යුද්ධයට විරෝධය පෑම සඳහා යි. එසේ ම මෑත ඉතිහාසයේ දී ඇෆ්ඝන් යුද්ධය සහ ඉරාක යුද්ධයට එරෙහි ව කළු පැහැ පොපි මල් පැළඳීම සිදුකළ අවස්ථා පිළිබඳ ව වාර්තා පවතිනවා.</w:t>
      </w:r>
    </w:p>
    <w:p>
      <w:r>
        <w:t>කවරයේ පින්තූරය: © Katacarix / Alamy Stock Photo</w:t>
      </w:r>
    </w:p>
    <w:p>
      <w:r>
        <w:t>සියලු සංග්‍රාමයන් අවසන් කිරීම උදෙසා ඇති වූ පළමු ලෝක සංග්‍රාමය, දේශපාලන සීමාවන් නැවත සලකුණු කරමින් මිනිස් ඉතිහාසය තුළ දැවැන්ත යුද්ධයක් බවට පරිවර්තනය වූ බව පැවසීම අතිශයෝක්තියක් නොවෙයි. විෂ වායු, ස්වයංක්‍රීය ගිනි අවි, සහ යුද ටැංකි වැනි නූතන ආයුධ රාශියක් ලොවට හඳුන්වා දුන් පළමු ලෝක සංග්‍රාමය ගැන ලෝකවාසීන් තුළ ඉතුරු වී ඇත්තේ කටුක මතකයන් ගොන්නක් පමණක් වුව ද පළමු ලෝක සංග්‍රාමය, එදිනෙදා කටයුතු පහසු කරන ප්‍රායෝගික නිපැයුම් කිහිපයකගේ ම බිහිවීම සඳහා මංපෙත් විවර කළ බව ඔබ දැන සිටියා ද?</w:t>
      </w:r>
    </w:p>
    <w:p>
      <w:r>
        <w:t>වර්තමානයේ දී බටහිර වැසියන් අතර අතිශය ජනප්‍රිය ‘ට්‍රෙන්ච් කබා’ මුල්වරට භාවිතා කර ඇත්තේ පළමු ලෝක සංග්‍රාමයට සහභාගී වූ බ්‍රිතාන්‍ය හමුදා භටයින් විසින්. 20 වැනි සියවසේ දී පුරුෂ පක්ෂය අතර ජනප්‍රිය ව පැවති බරින් වැඩි කබා මෙන් නොව, නවීන මෝස්තරයට අනුව ‘ට්‍රෙන්ච් කබා’ නිර්මාණය කර තිබුණේ දිය කාන්දු නොවන (waterproof) සහ බරින් අඩු රෙදි උපයෝගී කරගෙන යි. වර්ෂා සහිත කාලගුණය නොසලකමින් දිග අගල් හි පවා සැඟ වී සිටීමට සිදු වූ හමුදා භටයින්ට සාම්ප්‍රදායික ලොම් කබා සමග සසඳන කල, ‘ට්‍රෙන්ච් කබා’ ඉතා පහසු ඇඳුමක් වූ බවට සැකයක් නැහැ. එසේ ම ‘ට්‍රෙන්ච් කබා’ සතු ව ප්‍රවේශම් සහිත ව ආයුධ (සහ වෙනත් බඩුබාහිරාදිය) තැන්පත් කළ හැකි සාක්කු පැවති බැවින් කෙටි කලෙකින් ම හමුදා භටයින් අතර පමණක් නොව, සාමාන්‍ය වැසියන් අතර පවා ‘ට්‍රෙන්ච් කබා’ ඉහළ ජනප්‍රියත්වයක් අත් කර ගත් බව යි වාර්තා වන්නේ.</w:t>
      </w:r>
    </w:p>
    <w:p>
      <w:r>
        <w:t>පළමු ලෝක සංග්‍රාමයට පෙර වෛද්‍යවරුන් රුධිර පාරවිලයනය සිදුකළේ අතිශය කලාතුරකින්. එහෙත් විවිධ රුධිර ගණ පවතින බව සහ රුධිරය ශීතකරණයට ලක් කිරීමෙන් වැඩි කාලයක් තබා ගත හැකි බව අනාවරණය කර ගැනීමෙන් පසු ව ඇමෙරිකානු එක්සත් ජනපද හමුදාවේ වෛද්‍යවරයෙකු ලෙස කටයුතු කළ කපිතාන් ඔස්වල්ඩ් රොබට්සන්, බ්‍රිතාන්‍ය හමුදාවෙන් ද අදහස් විමසා පළමු ලෝක සංග්‍රාමයේ බටහිර පෙරමුණේ (බටහිර යුරෝපය ආශ්‍රිත ප්‍රදේශය) ලොව ප්‍රථම රුධිර බැංකුව පිහිටුවා ඇත්තේ 1917 දී යි. ඔහුගේ අරමුණ වී ඇත්තේ යුද්ධයේ දී තුවාල ලබන භටයින් සඳහා ලබා දීමට අවැසි රුධිරය, අප්‍රමාදී ව සපයා ගත හැකි ක්‍රමවේදයක් නිර්මාණය කිරීම වන අතර, අයිස් යොදා ගනිමින් දින 28ක පමණ කාලයක් තබා ගත හැකි වූ රුධිරය කැටි ගැසීම වළක්වා ගැනීම සඳහා සෝඩියම් සිට්‍රේට් භාවිතා කර තිබෙනවා.</w:t>
      </w:r>
    </w:p>
    <w:p>
      <w:r>
        <w:t>1914 දී යුරෝපා මහද්වීපයේ සංචාරයක නිරත වූ කිම්බලි-ක්ලාක් සංස්ථාවේ (සෞඛ්‍යාරක්ෂක භාණ්ඩ නිෂ්පාදනය කරන ඉහළ පෙළේ ඇමෙරිකානු ආයතනයක්) විධායක නිලධාරීන්, දැව පල්ප (wood pulp) යොදාගනිමින් නිර්මාණය කළ හැකි රෙදි විශේෂයක් අනාවරණය කරගෙන ඇති අතර, සාමාන්‍ය කපු මෙන් පස් ගුණයක උරා ගැනීමේ හැකියාවක් ඇති එය අඩු පිරිවැයක් යටතේ නිෂ්පාදනය කිරීමේ හැකියාව පැවතුණා. පළමු ලෝක සංග්‍රාම සමයේ දී කපු සැපයුම පහළ මට්ටමක පැවති බැවින් ඇමෙරිකා එක්සත් ජනපද හමුදාව විසින් සැත්කම් සැරහුම් (surgical dressings) ලෙස භාවිතා කර ඇත්තේ කිම්බලි-ක්ලාක් සංස්ථාවේ නව නිපැයුම යි. මෙසේ තොග වශයෙන් හමුදාවන්ට අලෙවි කරන ලද කපු ආදේශකය, මුල්වරට සනීපාරක්ෂක තුවා ලෙස භාවිතා කිරීම ආරම්භ කර ඇත්තේ තුවාල වූ හමුදා භටයින්ට සාත්තු කිරීමේ යෙදුණු රතු කුරුස හෙදියන් විසින්. ඔවුන් ව අනුගමනය කරමින් 1920 දී කිම්බලි-ක්ලාක් සංස්ථාව විසින් ‘Kotex’ යන වෙළඳ නාමය යටතේ සනීපාරක්ෂක තුවා නිපදවීම අරඹා තිබෙනවා.</w:t>
      </w:r>
    </w:p>
    <w:p>
      <w:r>
        <w:t>කපු ආදේශක භාවිතා කරමින් කිම්බලි-ක්ලාක් සංස්ථාව විසින් ලොවට දායාද කරන ලද්දේ සනීපාරක්ෂක තුවා පමණක් නොවෙයි. 1924 දී ඔවුන් ‘Kleenex’ යන වෙළඳ නාමය යටතේ මුහුණු අලේපන පහසුවෙන් ඉවත් කළ හැකි කඩදාසි තුවා ලෙස හඳුන්වා දෙන්නේ සනීපාරක්ෂක තුවා නිපදවීම සඳහා යොදාගත් කපු ආදේශකයේ ම වඩාත් සිහින් නිෂ්පාදිතයක්. පසුකාලීන ව කිම්බලි-ක්ලාක් සංස්ථාව විසින් එහි වඩාත් දියුණු කරන ලද නිමැවුම් ලෙස කඩදාසි ලේන්සු (paper handkerchiefs), වැසිකිළි කඩදාසි (toilet papers) සහ ඉවත දැමිය හැකි ළදරු යටඇඳුම් (diapers) හඳුන්වා දී තිබෙනවා.</w:t>
      </w:r>
    </w:p>
    <w:p>
      <w:r>
        <w:t>තාපය සහ වෙඩි තැබීමේ දී ඇති වන ඝර්ෂණය හේතුවෙන් සිදුවන විකෘති බව අවම වන ලෙස ගිනි අවි නිපදවිය හැකි වඩාත් සවිමත් ලෝහයක් සොයාගැනීම කෙරෙහි බ්‍රිතාන්‍ය යුද හමුදාවේ අවධානය යොමු වුණේ පළමු ලෝක සංග්‍රාම සමය අතරතුර දී යි. එහි ප්‍රතිඵලයක් ලෙස ඉංග්‍රීසි ජාතික ලෝහ පිළිබඳ විශේෂඥ හැරී බ්‍රියලි, උණු කරන ලද යකඩ සමග ක්‍රේමියම් මිශ්‍ර කිරීම මඟින්, මළ නොබැඳෙන ලෝහ නිෂ්පාදනය කළ හැකි බව අනාවරණය කරගෙන තිබෙනවා. මුල් කාලයේ දී ගිනි අවි නිපදවීම සඳහා මළ නොබැඳෙන වානේ යොදා නොගත්ත ද, පළමු ලෝක සංග්‍රාම සමයේ දී නිපදවන ලද ගුවන් යානා කොටස්, වෛද්‍ය උපකරණ, සහ බොජුන්හල් මෙවලම් සඳහා බහුල වශයෙන් යොදාගෙන ඇත්තේ මළ නොබැඳෙන වානේ යි.</w:t>
      </w:r>
    </w:p>
    <w:p>
      <w:r>
        <w:t>1923 දී බී. එෆ්. ගුඩ්රිච් සමාගම විසින් ‘සිපර්ස්’ යන නාමය ලබා දෙන ලද්දේ පළමු ලෝක සංග්‍රාම සමයේ දී ගිඩියන් සන්ඩ්බැක් විසින් ‘කොකු රහිත ගාංචු’ ලෙස ලොවට හඳුන්වා දුන් නව නිපැයුම යි. යුද සමයේ දී හමුදා නිල ඇඳුම් සඳහා බහුල වශයෙන් බොත්තම් යොදාගන්නා ලද අතර, මුල්වරට හමුදාවන් විසින් නාවික නිල ඇඳුම් සඳහා ‘සිපර්ස්’ භාවිතා කර තිබෙනවා. භාවිතා කිරීමේ පහසුව හේතුවෙන් කෙටි කලෙකින් ම ජනප්‍රිය වූ ‘සිපර්ස්’ 1920 දශකය වන විට පියාසරකරුවන්ගේ නිල ඇඳුම් මැසීම සඳහා යොදාගෙන ඇති අතර, පසුකාලීන ව ගමන් මලු, සපත්තු, සහ කූඩාරම් ආදිය නිපදවීම සඳහා ද බහුල වශයෙන් භාවිත කර ඇති බව යි වාර්තා වන්නේ.</w:t>
      </w:r>
    </w:p>
    <w:p>
      <w:r>
        <w:t>පළමු ලෝක යුද්ධයට පෙර සෑම දෙනා අතර ම ජනප්‍රිය ව පැවතුණේ සාක්කු ඔරලෝසු සහ වේලා දර්ශක (time keepers) බව පැවසීම වැරදි නැහැ. නමුත් දරුණු ලෙස යුද ගිනි ඇවිලෙන මොහොතක සාක්කු ඔරලෝසු පරීක්ෂා කර බැලීම ප්‍රායෝගික නොවූ බැවින් හමුදා නිලධාරීන්ට සහ ගුවන් පියාසරකරුවන්ට පහසුවෙන් භාවිතා කළ හැකි ඔරලෝසුවක් නිපදවීම අවශ්‍යතාව මතු වුණා. මුල් කාලයේ දී කාන්තාවන් විසින් මෝස්තර ආභරණයක් ලෙස භාවිතා කරන ලද අත් ඔරලෝසු, පුරුෂ පාර්ශවයට ගැළපෙන ලෙස නැවත නිර්මාණය කරන ලද්දේ එහි ප්‍රතිඵලයක් ලෙස යි.</w:t>
      </w:r>
    </w:p>
    <w:p>
      <w:r>
        <w:t>කවරයේ පින්තූරය : © Lösningar Skisser</w:t>
      </w:r>
    </w:p>
    <w:p>
      <w:r>
        <w:t>ඊජිප්තුව සතු වඩාත් ප්‍රකට ඓතිහාසික බිම් කඩක් ලෙස ‘අබු සිම්බල් දෙවොල’ පිහිටා ඇති භූමි ප්‍රදේශය නම් කිරීමේ වරදක් නැහැ. තුන්දහස් වසරක් මුළුල්ලේ එය පිහිටා තිබුණේ නයිල් නදියේ පළමු සහ දෙවැනි දහර දිය ඇලි (cataracts) ද්විත්වයට මැදි ව නයිල් නදියේ බටහිර ගං ඉවුරේ යි. නමුත් 1960 දශකයේ දී අස්වාස් වේල්ල නිර්මාණය කිරීම සඳහා නයිල් ගං ඉවුර ආශ්‍රිත ව පිහිටි බිම් කොටස් ලබා ගැනීමේ අරමුණ මුදුන් පත් කර ගැනීමට ‘අබු සිම්බල් දෙවොල’ කොටස් වශයෙන් ගලවා සහස්‍ර තුනකට අධික කාලයක් තිස්සේ එය පිහිටා තිබුණු ස්ථානයෙන් ඉවත් කර, උසින් වැඩි වෙනත් කඳුවැටියක් මත නැවත ගොඩනංවන ලද්දේ නූතන ඉංජිනේරු ශිල්පයේ විශිෂ්ටත්වය ද ලොවට ප්‍රකාශ කරමින්.</w:t>
      </w:r>
    </w:p>
    <w:p>
      <w:r>
        <w:t>කඳුවැටිය කපා නිර්මාණය කරන ලද දෙවොල් ද්විත්වයකින් සමන්විත ‘අබු සිම්බල් දෙවොල’ නිර්මාණය කර ඇත්තේ ක්‍රි. පූ. 1244 දී යි. ඒ අතරින් වඩාත් විශාල දෙවොලේ ඇතුළු වීමේ දොරටුව ඉදිරිපිට දී ක්‍රි. පූ. 1303 – 1213 දක්වා ඊජිප්තුවේ සිහසුන දැරූ දෙවැනි රැම්සිස් රජුගේ දැවැන්ත හිඳි පිළිම 4ක් දැක ගැනීමට ලැබෙනවා. එක් පිළිමයක් උසින් අඩි 69 (මීටර් 21)ක් පමණ වන බව යි වාර්තා වන්නේ. දෙවොලේ ඇතුළු වීමේ දොරටුව ගොඩනංවා ඇත්තේ වසරකට දෙදිනක් (පෙබරවාරි 22 සහ ඔක්තෝබර් 22) හිරු එළිය දෙවොල තුළ ඇති ඵලකය මත තැන්පත් කරන ලද ප්‍රතිමා ත්‍රිත්වය මතට වැටෙන අයුරින්. ඉතිහාසඥයින්ගේ මතය වන්නේ එයින් දෙවැනි රැම්සිස් රජුගේ උපන්දිනය සහ ඔහු මියගිය දිනය නිරූපණය වන බව යි.</w:t>
      </w:r>
    </w:p>
    <w:p>
      <w:r>
        <w:t>ප්‍රධාන දෙවොලට අමතර ව දැක ගැනීමට ලැබෙන ප්‍රමාණයෙන් කුඩා දෙවොල නිර්මාණය කර ඇත්තේ නෙෆටරී රැජින වෙනුවෙන්. එහි ඉදිරිපස උසින් අඩි 33 (මීටර් 10)ක් පමණ වන නෙෆටරී රැජිනගේ ප්‍රතිමා ද්විත්වයක් සහ දෙවැනි රැම්සිස් රජු දැක්වෙන පිළිම 4ක් දැක ගැනීමට ලැබෙනවා. ඒ සෑම ප්‍රතිමාවක් ම තැන්පත් කර ඇත්තේ ඊජිප්තු රූපාක්ෂර කැටයම් කරන ලද කුලුනු මධ්‍යයේ යි. වර්තමානයේ දී ‘අබු සිම්බල් දෙවොල’ නූතන ඊජිප්තුවට අයත් වුව ද, අතීතයේ දී එය නූබියාවේ පාලනයට යටත් ව පැවතී තිබෙනවා.</w:t>
      </w:r>
    </w:p>
    <w:p>
      <w:r>
        <w:t>සියවස් ගණනාවක් තිස්සේ නොසැලී වැජඹුණු ‘අබු සිම්බල් දෙවොල’ නූතන සංවර්ධනයට බාධාවක් වුණේ ඊජිප්තු රජය විසින් අස්වාන් වේල්ල ගොඩනැංවීමට තීරණය කිරීමෙන් පසු ව යි. දෙවොල පිහිටි භූමි ප්‍රදේශය නිරන්තරයෙන් ම ගංවතුර තත්ත්වයන්ට මුහුණ දුන් අතර, එය වෙනත් ස්ථානයකට රැගෙන යාමට ඊජිප්තු රජය තීරණය කර තිබෙනවා. ඒ අනුව මුල් ‘අබු සිම්බල් දෙවොල’ පිහිටි ස්ථානයේ සිට අඩි 200 (මීටර් 64)ක් ඉහළින් සහ අඩි 600 (මීටර් 180)ක් බටහිර දෙසින් පිහිටි කන්තාර සානුවක එය නැවත ගොඩනංවා ඇත්තේ 1968 දී යි.</w:t>
      </w:r>
    </w:p>
    <w:p>
      <w:r>
        <w:t>මෙසේ ‘අබු සිම්බල් දෙවොල’ වෙනත් ස්ථානයකට රැගෙන යාම භාරදූර කාර්යයක් වුණේ ටොන් 3 – 20 පමණ බරින් යුතු වූ කොටස් ප්‍රවේශමෙන් ගලවා නැවත පෙර පැවති ආකාරයට ම එකලස් කිරීමට සිදුවීම හේතුවෙන් බවට සැකයක් නැහැ. කම්කරුවන් 3,000කට ඒ සඳහා වසර 5කට ආසන්න කාලයක් ගත වී ඇති අතර, 1960 දශකයේ දී ඒ සඳහා ඇමෙරිකානු ඩොලර් මිලියන 42ක් වැය වී තිබෙනවා.</w:t>
      </w:r>
    </w:p>
    <w:p>
      <w:r>
        <w:t>ඊජිප්තු ඉතිහාසයේ හමුවන ශ්‍රේෂ්ඨ පාලකයෙකු වන දෙවැනි රැම්සිස් රජු, සටන්කාමී නරපතියෙකු ලෙස ප්‍රකට යි. ඊජිප්තු අධිරාජ්‍යය වඩාත් පුළුල් කර ගැනීමේ අරමුණෙන් ඔහු අසල්වැසි හිටයිට්ස් අධිරාජ්‍යයට එරෙහි ව ‘කිඩෑෂ් හි සටන’ මෙහෙයවා තිබෙනවා. ‘අබු සිම්බල් දෙවොල’ අලංකාර කිරීම සඳහා බහුල වශයෙන් භාවිතා කර ඇත්තේ ‘කිඩෑෂ් හි සටන’ දැක්වෙන සිතුවම් වන අතර, දේවත්වය ළඟා කර ගැනීමේ ආශාවෙන් පසු වූ ඔහු ඊජිප්තුව පුරා සොඳුරු දෙවොල් ගොඩනැංවීම සඳහා කටයුතු කරන ලද බව යි සඳහන් වන්නේ.</w:t>
      </w:r>
    </w:p>
    <w:p>
      <w:r>
        <w:t xml:space="preserve">‘අබු සිම්බල් දෙවොල’ සතු වන වඩාත් විශාල දෙවොල හෙවත් ‘ප්‍රධාන දෙවොල’ අතීතයේ දී හඳුන්වා ඇත්තේ ‘අමුන් දෙවිඳුන් විසින් ප්‍රිය කළ රැම්සිස්ගේ දෙවොල’ ලෙස යි. ‘ප්‍රධාන දෙවොල’ ඉදිරිපිට ඇති විශාල ප්‍රතිමා මඟින් දෙවැනි රැම්සිස් රජුගේ විවිධ ස්වරූපයන් නිරූපණය වෙනවා. එක් එක් ප්‍රතිමාව මඟින් ඔහු කෙටි සායකින්, නීම්ස් (ඉරි සහිත) හිස් ආවරණයකින්, නාගයෙක් සහිත ද්විත්ව ඔටුන්නකින්, සහ බොරු රැවුලකින් සැරසී සිටින ආකාරය දැක්වෙනවා. එසේ ම රජුගේ ප්‍රතිමා පාමුල තැන්පත් කර ඇති කුඩා ප්‍රතිමා මඟින් පෙන්නුම් කරන්නේ නෙෆටරී රැජින, මුට්-ටුයි මව් රැජින, පුතුන් සහ දියණියන් වැනි රජුගේ ඥාතීන්. එයට අමතර ව දෙවොලේ වහලය ආසන්නයේ උක්කුටියෙන් සිටින බැබූන් වඳුරු ප්‍රතිමා 22ක් තැන්පත් කර ඇති අතර, ඉතිහාසඥයින් ප්‍රකාශ කරන්නේ බැබූන් වඳුරන්ගේ කෑ ගැසීම නැඟෙන හිරුට සිදුකරන ආචාරයක් බව පුරාණ ඊජිප්තු වැසියන් විශ්වාස කළ බව යි.   </w:t>
      </w:r>
    </w:p>
    <w:p>
      <w:r>
        <w:t>‘ප්‍රධාන දෙවොල’ තුළ ඇති ප්‍රථම මැදිරිය, කුලුනු 8ක් යොදා ගනිමින් නිර්මාණය කරන ලද ආලින්දයක් වන අතර, එහි දෙපස ඇති සිතුවම් සහ රූපාක්ෂර මඟින් ‘කිඩෑෂ් හි සටන’ පිළිබඳ තොරතුරු වාර්තා කර තිබෙනවා. තවදුරටත් දෙවොල තුළට පිය නැඟීමේ දී කැටයම් කරන ලද කුලුනු 4ක් සහිත තවත් ආලින්දයක් දැක ගැනීමට ලැබෙන අතර, දෙවැනි රැම්සිස් රජුගේ සහ දෙවිවරුන් තිදෙනෙකුගේ ප්‍රතිමා තැන්පත් කර ඇත්තේ එහි අවසන් කෙළවරේ පිහිටා ඇති ඵලකය මත යි. වසරකට දෙදිනක් පාතාලයට අධිපති පෙටා දෙවිඳුන්ගේ ප්‍රතිමාව හැරුණු විට අනෙක් ප්‍රතිමා ත්‍රිත්වය ම හිරු එළියෙන් ඒකාලෝක වන බව යි වාර්තා වන්නේ.</w:t>
      </w:r>
    </w:p>
    <w:p>
      <w:r>
        <w:t>‘අබු සිම්බල් දෙවොල’ සතු ප්‍රමාණයෙන් කුඩා දෙවොල කැප කර ඇත්තේ නෙෆටරී රැජින වෙනුවෙන්. එහි ඉදිරිපස දැක ගැනීමට ලැබෙන විශාල ප්‍රතිමා පාමුල ඇති කුඩා ප්‍රතිමා මඟින් රජුගේ සහ රැජිනගේ දරුවන් නිරූපණය කරනවා. එහි ඇති විශේෂත්වය වන්නේ රජ කුමරියන්ගේ ප්‍රතිමා, රජු කුමාරවරුන්ගේ ප්‍රතිමාවන්ට වඩා උසින් වැඩි වීම යි. ඒ මඟින් දෙවැනි රැම්සෙස් රජුගේ මාළිගය තුළ රැජිනට සහ කාන්තාවන්ට පැවති ගෞරවය පෙන්නුම් කරන බව ඉතිහාසඥයින් විශ්වාස කරනවා.</w:t>
      </w:r>
    </w:p>
    <w:p>
      <w:r>
        <w:t>කවරයේ පින්තූරය: © Zuhal Schubbe</w:t>
      </w:r>
    </w:p>
    <w:p>
      <w:r>
        <w:t>13 වැනි සියවසේ දී යුරෝපයෙන් ඇරඹුණු ‘මායාකාරියන් දඩයම් කිරීම’ කෙටි කාල සීමාවක් තුළ දී ජර්මනිය, ප්‍රංශය, ඉතාලිය, සහ ස්විට්සර්ලන්තය වැනි යුරෝපීය රාජ්‍යයන්ගේ පමණක් නොව ඇමෙරිකා එක්සත් ජනපදයේ නව එංගලන්ත ප්‍රාන්තයන් හි පවා ජනප්‍රිය වුණා. මධ්‍යකාලීන යුගයේ වාසය කළ ක්‍රිස්තියානි බැතිමතුන්ගේ විශ්වාසය වුණේ යක්ෂ වන්දනාවේ යෙදුණු පුද්ගලයින් හෙවත් මායාකාරියන් සඳහා ඔවුන්ගේ පක්ෂපාතී බව වෙනුවෙන් අන් අයට හානි කළ හැකි බලයක් යක්ෂයා විසින් ඔවුන්ට ප්‍රදානය කරන බව යි. 18 වැනි සියවසේ අගභාගය දක්වා (අවසන් වරට මායාකාරියක් ලෙස සලකන ලද කාන්තාවක් මරණයට පත් කිරීම පිළිබඳ පුවතක් වාර්තා වන්නේ 1782 දී ස්විට්සර්ලන්තයෙන්) පැවති මායාකාරියන් දඩයම් කිරීමේ ක්‍රියාවලිය තුළ දී චෝදනා ලද 110,000ක් පමණ වන අහිංසක කාන්තාවන් අතරින් 40,000 – 60,000 අතර ප්‍රමාණයක් මරණයට පත් කර ඇති බව යි සංඛ්‍යා දත්ත පෙන්වා දෙන්නේ.</w:t>
      </w:r>
    </w:p>
    <w:p>
      <w:r>
        <w:t>1692 වසන්ත සමයේ දී ‘සේලම් හි මායාකාරියන්ගේ නඩු විභාගය’ ඇරඹෙන්නේ යක්ෂයාගේ බැල්මට නතු වූ මැසචූසෙට්ස් ප්‍රාන්තයේ සේලම් ගම්මානයේ දැරියන් පිරිසක්, මායාකර්මයේ යෙදෙන බවට ගැමි කතුන් කිහිප දෙනෙකුට චෝදනා කිරීමේ ප්‍රතිඵලයක් ලෙස යි. එයින් මහත් සේ කැලඹුණු බලධාරීන් විසින් මායාකාරියන් ලෙස චෝදනා ලද කාන්තාවන් පිළිබඳ ව නඩු විභාගයක් පැවැත්වීම සඳහා අධිකරණයක් කැඳවන ලද අතර, කෙටි කලක් තුළ දී චෝදනා ලද 200කට අධික ගැමියන්, ගැමි කතුන්, සහ දරුවන් අතරින් 20 දෙනෙකු එල්ලීම මඟින් මරණයට පත් කර තිබෙනවා. නමුත් 1962 දී සැප්තැම්බර් මාසය වන විට සේලම් ගම් වැසියන් අතර පැතිරී ගිය කැලඹීම ක්‍රමයෙන් අඩු වී ඇත්තේ නඩු විභාගයට එදිරි ව මහජන මතයක් ගොඩ නගමින්. පසු ව මැසචූසෙට්ස් අධිකරණය විසින් චෝදනා ලද පුද්ගලයින් නිදොස් කර ඔවුන්ගේ පවුල් සඳහා වන්දි ප්‍රදානය කළ ද ‘සේලම් හි මායාකාරියන්ගේ නඩු විභාගය’ හේතුවෙන් ඇති වූ වේදනාකාරී මතකයන්, සියවස් ගණනාවක් යන තුරු ම ජන සමාජය තුළ නොනැසී පැවතුණු බව පැවසීමේ වරදක් නැහැ.</w:t>
      </w:r>
    </w:p>
    <w:p>
      <w:r>
        <w:t>යක්ෂ වන්දනාවේ යෙදුණු පුද්ගලයින් හෙවත් මායාකාරියන් සඳහා ඔවුන්ගේ පක්ෂපාතී බව වෙනුවෙන් අන් අයට හානි කළ හැකි බලයක් යක්ෂයා විසින් ඔවුන්ට ප්‍රදානය කරන බවට වූ ක්‍රිස්තියානු විශ්වාසය, 17 වැනි සියවස වන විට ඉංග්‍රීසි යටත් විජිතයන්ගෙන් සමන්විත වූ නව එංගලන්තයේ පවා ව්‍යාප්ත වී තිබුණා. එයට අමතර ව පියුරිටන් සමාජයක් වූ සේලම් ගම්මානයේ වැසියන්ට වසංගතයක් සේ පැතිරුණු වසූරිය රෝගය, අසල්වැසි ස්වදේශීය ඇමෙරිකානු ගෝත්‍රිකයන්ගෙන් නුදුරේ දී ම එල්ල විය හැකි ප්‍රහාර, සහ දිගු කාලයක් තිස්සේ ධනවත් සේලම් නගර වැසියන් සමග පැවති බල අරගලය වැනි 1689 දී නව එංගලන්ත ජනපදයන් හි ප්‍රංශය සමග ඇති වූ බ්‍රිතාන්‍ය සංග්‍රාමයේ කටුක පසුවිපාකයන්ට මුහුණ දීමට සිදු වුණා. ‘සේලම් හි මායාකාරියන්ගේ නඩු විභාගය’ සඳහා පසුබිම සැකසුණේ සේලම් ගම් වැසියන්ට තමන්ගේ අසල්වැසියා ව පවා විශ්වාසය කිරීමට අපහසු වූ වාතාවරණයක් තුළ යි.</w:t>
      </w:r>
    </w:p>
    <w:p>
      <w:r>
        <w:t>1692 ජනවාරි මාසයේ දී සේලම් ගම්මානයේ දේවගැතිවරයා ලෙස කටයුතු කළ සැමුවෙල් පැරිස්ගේ දියණිය වූ 9 හැවිරිදි එළිසබෙත් ‘බෙටී’ පැරිස් සහ ඔහුගේ ඥාති දියණිය වූ 11 හැවිදිරි ඇබිගේල් විලියම්ස් යන දැරියන් දෙදෙනා, වලිප්පුවේ රෝග ලක්ෂණ පෙන්නුම් කරමින් පාලනය කළ නොහැකි ලෙස කෑ ගැසීම ආරම්භ කර තිබෙනවා. ප්‍රාදේශීය වෛද්‍යවරයා වූ විලියම් ග්‍රිග්ස්ගේ මතය අනුව ඔවුන් යම් ආකාරයක මායාකරණයකට ලක් වී සිටි අතර කෙටි කලෙකින් ගම්මානයේ තවත් දැරියන් කිහිප දෙනෙකු ද සමාන රෝග ලක්ෂණ පෙන්නුම් කර ඇත්තේ සමස්ත සේලම් ගම්මානය ම බියෙන් මුසපත් කරමින්. පෙබරවාරි මාසය අවසන් වන විට දේවගැති පැරිස්ගේ කැරිබියානු වහලා වූ ටිටුබා, සාරා ගුඩ් නම් වූ යාචක ගැහැනියක් සහ සාරා ඔස්බෝන් නම් වූ වයස්ගත, දිළිඳු කතක් අත්අඩංගුවට ගැනීම සඳහා වරෙන්තු නිකුත් කරන ලද්දේ රෝගාතුර වූ දැරියන් විසින් මායාකරණය සඳහා ඔවුන් තිදෙනාට චෝදනා නැගීමෙන් අනතුරු ව යි.</w:t>
      </w:r>
    </w:p>
    <w:p>
      <w:r>
        <w:t>චෝදනා ලද මායාකාරියන් තිදෙනා ව වැඩිදුර ප්‍රශ්න කිරීම සඳහා ජොනතන් කෝවින් සහ ජෝන් හැතෝන් නම් මහේස්ත්‍රාත්වරුන් ඉදිරියට පමුණුවා තිබෙනවා. එහි දී සාරා ගුඩ් සහ සාරා ඔස්බෝන් විසින් ඔවුන්ගේ නිර්දෝෂීභාවය ප්‍රකාශ කළ ද, ටිටුබා විසින් වරද පිළිගෙන ඇත්තේ සේලම් ගම්මානයේ වාසය කරන අනෙක් මායාකාරියන් ගැන තොරතුරු ලබා දීම මඟින් ඇයට හිමි වන දඬුවම අවම කර ගැනීමේ කොන්දේසිය මත යි. ගම්මානය තුළ තවත් මායාකාරියන් වාසය කරන බව ඇසීමෙන් සේලම් ගැමියන් තුළ ඇති වූ කැලඹුම වඩාත් වර්ධනය වූ අතර, කෙටි කලකින් ම යහපත් කිතුනු බැතිමතුන් ලෙස සමාජයේ ගෞරවයට පාත්‍ර වී සිටි මාතා කෝරී සහ රෙබෙකා නර්ස් යන අය, සහ සාරා ගුඩ්ගේ 4 හැවිරිදි දියණිය මායාකාරියන් ලෙස ප්‍රකාශයට පත් කර තිබෙනවා.</w:t>
      </w:r>
    </w:p>
    <w:p>
      <w:r>
        <w:t>චෝදනා ලද කාන්තාවන් කිහිප දෙනෙකු ටිටුබා මෙන් වරද පිළිගෙන ඇති අතර අනෙක් මායාකාරියන් සඳහා අප්‍රමාදී ව නඩු විභාගය ආරම්භ වුණා. 1692 මැයි මාසයේ දී මැසචූසෙට්ස් හි නව ආණ්ඩුකාරවරයා ලෙස වැඩ භාර ගත් විලියම් ෆිප්ස්, මායාකර්මයට අදාළ නඩු විභාග කිරීම සඳහා විශේෂ අසා නිශ්චය කිරීමේ උසාවියක් (Special Court of Oyer and Terminer) පවා ස්ථාපිත කර තිබෙනවා.</w:t>
      </w:r>
    </w:p>
    <w:p>
      <w:r>
        <w:t>නව අධිකරණයේ විනිසුරුවරුන් ලෙස කටයුතු කළ ජෝන් හැතෝන්, සැමුවෙල් සීවිල්, සහ විලියම් ස්ටෝටන්, මායාකර්මයේ යෙදීමේ වරද සඳහා බ්‍රිජෙට් බිෂොප්ට මරණ දඬුවම නියම කරන්නේ ජූනි 2 වැනි දින යි. නව එංගලන්තයේ බලගතු දේවගැතිවරයෙකු වූ කොටන් මැතර්, හුදෙක් ම සිහිනයන්, සහ දර්ශනය වීම් මත පදනම් ව ලබා දෙන සාක්ෂ්‍ය (spectral evidence) නඩු විභාගයේ දී නොසලකා හරින ලෙස අයැදිමින් එයින් දින 5කට පසු ව අධිරණය වෙත ලිපියක් යොමු කරන නමුත්, නඩු තීන්දුව ප්‍රකාශයට පත් කර දින 8කට පසු ව සේලම් නගරයේ ගැලොවුස් කන්දේ දී බ්‍රිජෙට් බිෂොප් ව එල්ලා මරණයට පත් කරනවා. ඉන්පසු ව ජූලි මාසයේ දී පුද්ගලයින් 5 දෙනෙක්, අගෝස්තු මාසයේ දී පුද්ගලයින් 5 දෙනෙක්, සහ සැප්තැම්බර් මාසයේ දී පුද්ගලයින් 8 දෙනෙක් මරණයට පත් කර තිබෙනවා. එයට අමතර ව බන්ධනාගාර ගත කර සිටි මායාකාරියන් 7 දෙනෙකු එහි දී මිය යන අතර, මාතා කෝරීගේ සැමියා වූ ජයිල්ස් කෝරී ව ගල් යොදා තෙරපීම මඟින් මරණයට පත් කරන්නේ ඔහු විසින් මායාකර්මයේ යෙදීම සඳහා වරද පිළිගැනීම ප්‍රතික්ෂේප කිරීම හේතුවෙන්.</w:t>
      </w:r>
    </w:p>
    <w:p>
      <w:r>
        <w:t>දේවගැති කොටන් මැතර්ගේ ලිපියේ සඳහන් කරුණු සැලකිල්ලට ගන්නා ආණ්ඩුකාර ෆිප්ස් විසින් මායාකාරියන් අත්අඩංගුවට ගැනීම තහනම් කරන අතර, විශේෂ අසා නිශ්චය කිරීමේ උසාවිය විසිරුවා හැර ඒ වෙනුවට සිහිනයන් සහ දර්ශනය වීම් මත පදනම් ව ලබා දෙන සාක්ෂ්‍ය ප්‍රතික්ෂේප කළ අධිකරණ සංවිධානය සඳහා වූ උත්තරීතර උසාවිය (Superior Court of Judicature) පිහිටුවනවා. 1693 මැයි මාසයේ දී මායාකර්මයේ යෙදීම සඳහා චෝදනා ලද පුද්ගලයින් සඳහා සමාව ලබා දීමට ආණ්ඩුකාර ෆිප්ස් කටයුතු කරන්නේ ‘සේලම් හි මායාකාරියන්ගේ නඩු විභාගය’ විසින් අහිංසක මිනිස් ජීවිත 20ක් බිලි ගැනීමෙන් අනතුරු ව යි.</w:t>
      </w:r>
    </w:p>
    <w:p>
      <w:r>
        <w:t>පසු ව විශේෂ අසා නිශ්චය කිරීමේ උසාවියේ කටයුතු කළ විනිසුරුවරුන් ප්‍රසිද්ධියේ සමාව ඉල්ලා ඇති අතර, 1697 ජනවාරි 14 වැනි දින අධිකරණය විසින් සේලම් හි ඇති වූ අවාසනාවන්ත තත්ත්වය හේතුවෙන් මියගිය අය වෙනුවෙන් උපවාස දිනයක් නම් කර තිබෙනවා. 1702 දී ඇමෙරිකානු අධිකරණය විසින් ‘සේලම් හි මායාකාරියන්ගේ නඩු විභාගය’ අනීතික බව ප්‍රකාශයට පත් කළා. එයට අමතර ව 1711 දී ඇමෙරිකානු රජය විසින් මායාකාරියන් ලෙස චෝදනා ලද පුද්ගලයින්ගේ අයිතිවාසිකම් සහ කීර්තිනාමය නැවත ස්ථාපිත කරමින් පනතක් සම්මත කරන ලද අතර, ඔවුන්ගේ උරුමකරුවන් සඳහා පවුම් 600ක වන්දි මුදලක් ගෙවීමට කටයුතු කර තිබෙනවා.</w:t>
      </w:r>
    </w:p>
    <w:p>
      <w:r>
        <w:t>කවරයේ පින්තූරය: © Joseph E. Baker</w:t>
      </w:r>
    </w:p>
    <w:p>
      <w:r>
        <w:t>සියවස් ගණනාවක් තිස්සේ සාම්ප්‍රදායික ජපන් කලාවන්, ජපන් වැසියන් පමණක් නොව සමස්ත ලෝකය ම මවිතයට පත් කරමින් සොඳුරු රටාවන් බිහි කිරීමට පදනම සැපයූ මූලාශ්‍රයක් බව පැවසීමේ වරදක් නැහැ. එයට බොහෝ විට හේතු වී ඇත්තේ ජපන් කලා ශිල්ප සියල්ලක් ම පාහේ දුටුවන්ගේ නෙත් ඇද ගන්නා සරල මෝස්තරයන්ගෙන් සමන්විත වීම යි. මේ ලිපිය, අලංකාර මල් සැකසුම් ලොවට දායද කළ ‘ඉකෙබනා’ කලාවේ සිට මනෝඥ සුන්දරත්වයක් කැටි කර ගත් ‘තේ චාරිත්‍රය’ දක්වා විහිදී යන සාම්ප්‍රදායික ජපන් කලාවන්ට නියමුවක්.</w:t>
      </w:r>
    </w:p>
    <w:p>
      <w:r>
        <w:t>සාම්ප්‍රදායික ජපන් කලාවන් අතර ඉහළින් ම වැජඹෙන විචිත්‍ර අක්ෂර කලාව හෙවත් අභිලේඛන විද්‍යාව, ‘ෂොදෝ’ ලෙස හඳුන්වනු ලබනවා. ජපන් කන්ජි අක්ෂර මාලාව සමග අදින් සහස්‍රයකට පමණ පෙර හේයන් කාල සීමාවේ දී චීනයෙන් රැගෙන එන ලද විසිතුරු ජපන් අකුරු රටාවන් ආකාර කිහිපයකින් යුතු වෙනවා. ඒ අතරින් වඩාත් ජනප්‍රිය ‘සොෂෝ’ හෙවත් ‘තෘණ අකුරු මෝස්තරය’ බහුල වශයෙන් යොදා ගන්නේ කලාත්මක හෝ කාව්‍යමය අත්පිටපත් සකස් කිරීම සඳහා යි. ‘කයිෂෝ’ හෙවත් ‘චතුරස්‍ර මෝස්තරය’ අනුව ලියන ලද අක්ෂර, මුද්‍රිත අකුරු මෙන් දිස් වන අතර වඩාත් ඉක්මනින් සහ පින්සල මත දැඩි පීඩනයක් නොයොදා ලියනු ලබන අකුරු, ‘ග්යෝෂෝ’ හෙවත් ‘අර්ධ අභිලේඛන’ හැඳින්වෙනවා. මුල් කාලයේ දී විචිත්‍ර අක්ෂණ ලිවීමේ කලාව හැදෑරීමේ අවස්ථාව හිමි වුණේ ඉහළ පන්තියට පමණක් වුවත්, වර්තමානයේ දී එය ප්‍රාථමික පාසල් තුළ අනිවාර්ය විෂයයක් බවට පත් වී අවසන්.</w:t>
      </w:r>
    </w:p>
    <w:p>
      <w:r>
        <w:t>වීදි දෙපස අලෙවිය සඳහා තබා ඇති දීප්තිමත් වර්ණැති සංකීර්ණ මල් සැකසුම් මෙන් නොව ස්වභාවික පැළෑටියක් සතු කොටස් සියල්ලක් ම පාහේ යොදා ගනිමින් සරල මෝස්තරයන්ට අනුව නිර්මාණය කරන සාම්ප්‍රදායික ජපන් මල් සැකසුම් කලාව හැඳින්වෙන්නේ ‘ඉකෙබනා’ ලෙස යි. සාර්ථක ‘ඉකෙබනා’ මල් සැකසුමක ප්‍රධාන අංග ලෙස වර්ණ, ආකෘතිය, පිළිවෙළ, සහ ශාක කොටස් අතර සමතුලිත බව සැලකෙනවා. සියවස් 7ක පමණ ඉතිහාසයකට උරුමකම් කියන ‘ඉකෙබනා’මල් සැකසුම් කලාව ආකාර කිහිපයකින් සමන්විත යි. උසැති නටුවක් සහිත මල් යොදා ගනිමින් සකස් කරන මල් සැකසුම් ‘රික්කා’ ලෙස ද, ජීවී පැළෑටි භාවිතා කරමින් නිර්මාණය කරන මල් සැකසුම් ‘සෙයිකා’ නැතහොත් ‘ෂෝකා’ ලෙස ද හඳුන්වන අතර, සිහින් උසැති බඳුනක් යොදා ගනිමින් නිමවා ඇති මල් සැකසුම් ‘නගෙයිරෙ’ ලෙස ද, බඳුනේ හැඩය දීසියකට සමාන වන්නේ නම් එකී මල් සැලසුම් ‘මොරිබනා’ ලෙස ද හඳුන්වනවා.</w:t>
      </w:r>
    </w:p>
    <w:p>
      <w:r>
        <w:t>‘පාවෙන ලෝකයේ පින්තූර’ යන අරුතින් ‘උකියොඒ’ ලෙස හැඳින්වෙන දැව අච්චු යොදා ගනිමින් සිතුවම් ඇඳීමේ කලාව බිහි වී ඇත්තේ 16 වැනි සියවසේ අවසන් කාලයේ දී යි. මුල් කාලයේ දී කියෝතෝ නුවර එදිනෙදා ජන ජීවිතය නිරූපණය වන සිතුවම් නිර්මාණය සඳහා යොදා ගන්නා ලද ‘උකියොඒ’ කලාව, 18 වැනි සියවස වන විට ජනප්‍රිය චිත්‍ර කලාවක් ලෙස ජපානය පුරා ව්‍යප්ත වී තිබෙනවා. කළු පැහැ තීන්ත පමණක් යොදා ගනිමින් අඳින ලද සරල සිතුවම් මඟින් ඇරඹුණු ‘උකියොඒ’ කලාව ක්‍රමයෙන් වර්ධනය වී ඇත්තේ නොයෙක් පැහැ වර්ණයන් පමණක් නොව සංකීර්ණ සිතුවම් පවා එයට ඇතුළු කරමින්. ‘උකියොඒ’ කලාවට අනුව සිතුවමක් නිර්මාණය කිරීමේ දී අනුගමනය කළ යුතු ප්‍රධාන පියවර ත්‍රිත්වයක් පවතිනවා. ඒ අනුව පළමුව තීන්ත යොදා ගනිමින් සිතුවමක් සැලසුම් කළ යුතු අතර, එය දැවමය පුවරුවක් මත කැටයම් කර ගත යුතු යි. අවසානයේ දී දැවමය අච්චුවට වර්ණවත් තීන්ත අලේප කර එය කඩදාසියක් මත තබා තෙරපීම සිදු කරනවා.</w:t>
      </w:r>
    </w:p>
    <w:p>
      <w:r>
        <w:t>එය සතු රමණීය බව සහ කල් පැවැත්ම හේතුවෙන් ලොව පුරා ජනප්‍රිය ජපන් ලාක්ෂා භාණ්ඩ නිර්මාණය කිරීමේ කලාව සහස්‍ර ගණනාවක් දක්වා ඈතට දිව යන අතර, එහි මූලික අරමුණ වන්නේ භාණ්ඩ නිර්මාණය සඳහා යොදා ගන්නා ලද දැවයේ ස්වභාවික සුන්දරත්වය ආරක්ෂා කරගැනීම යි. ‘ෂික්කි’ නිපදවීම සඳහා බහුල වශයෙන් කාල වර්ණ දැව හෝ පොයිසන් ඕක් දැව යොදා ගන්නවා. නිර්මාණය කර ගන්නා දැව භාණ්ඩයේ දුම්මල ආලේප කිරීමට පෙර එය වර්ණවත් සිතුවමින් අලංකාර කිරීමට ජපන් වැසියන් කටයුතු කරන අතර, අවසන් නිමැවුම සෑම විට ම දිලිසෙන සහ මටසිලිටු ස්වභාවයකින් යුතු යි.</w:t>
      </w:r>
    </w:p>
    <w:p>
      <w:r>
        <w:t>සහස්‍රයකට පමණ පෙර හේයන් කාල සීමාවේ දී ජපන් වංශවතුන්, ඉහළ නිලයන් දැරූ අමුත්තන් සඳහා තේ පිළිගැන්වීමේ දී අනුගමනය කළ ‘තේ චාරිත්‍රය’ කාලය ගත වන විට මුද්‍රානාට්‍යමය ස්වරූපයක් ගන්නා සාම්ප්‍රදායික පිළිවෙතක් බවට පත් වී ඇති බව පැවසීමේ වරදක් නැහැ. සාම්ප්‍රදායික ජපන් රසකැවිලි සමග ‘මච්චා’ නම් ජපන් හරිත තේ පිළිගන්වන ‘තේ චාරිත්‍රය’ ඉටුකිරීමේ දී තේ පිළිගන්වන අයගේ සම්පූර්ණ අවධානය නිශ්චිත චලනයන් කිහිපයකට පමණක් යොමු කළ යුතු අතර, එහි මූලික අරමුණ වන්නේ තේ පානය නොව තේ බඳුන සැකසීම නරඹන අයෙක්ට හිමි වන සෞන්දර්යාත්මක වින්දනය යි. එසේ ම ‘තේ චාරිත්‍රය’ ඉටුකිරීමේ දී තේ පැන් සකස් කරන අය, සෞම්‍ය වර්ණයෙන් යුතු ඇඳුමෙන් සැරසී ‘ටටාමි’ පැදුරක් එළන ලද සාම්ප්‍රදායික තේ කාමරයේ සිට එය සිදු කරනවා.</w:t>
      </w:r>
    </w:p>
    <w:p>
      <w:r>
        <w:t>දල්වන ලද ජපන් සුවඳ කූරු මඟින් වහනය වන සුගන්ධය ආඝ්‍රාණය කරමින් එය අගය කිරීම, ‘කෝදෝ’ ලෙස හැඳින්වෙනවා. නරා සමයේ දී බෞද්ධ චාරිත්‍රයක් එය ආරම්භ වී ඇත්තේ පන්සල් තුළ සුවඳැති දර දැවීම මඟින්. ස්වභාවික සුවඳැති දර අතිශය දුර්ලභ වූ බැවින් සහ ඇතැම් විටෙක දර තුළට සුවඳ උරා ගැනීම සඳහා සියවස් ගණනාවක් ගත වන බැවින්, ජපන් වැසියන් සුවඳ කූරු නිෂ්පාදනය අරඹා ඇති අතර, ඔවුන්ගේ විශ්වාසය වන්නේ ‘කෝදෝ’ කලාව අනුගමනය කිරීම මඟින් පංචේන්ද්‍රියන් තියුණු වීම, සිරුර සහ මනස පිරිසිදු වීම, පරීක්ෂාකාරී බව ඉහළ යාම, තනිකම් දෝෂ ඉවත් වීම වැනි ප්‍රතිලාභ හිමි වන බව යි.</w:t>
      </w:r>
    </w:p>
    <w:p>
      <w:r>
        <w:t>කවරයේ පින්තූරය: © Pinterest</w:t>
      </w:r>
    </w:p>
    <w:p>
      <w:r>
        <w:t>ක්‍රි. ව. 1420 සිට 1911 දක්වා කාල සීමාවේ දී චීන අධිරාජ්‍යයන්ට සෙවණ දුන්, බෙයිජිං අගනුවර හෙක්ටයාර 72 (අක්කර 178)ක භූමි ප්‍රදේශයක් පුරා විහිදී ඇති සොඳුරු මාළිගා සංකීර්ණය, ‘තහනම් නගරය’ ලෙස හඳුන්වනු ලබනවා. හයසිය වසරක් මුළුල්ලේ වැඩිදියුණු වෙමින්, චීන අධිරාජ්‍යයන් 24 දෙනෙකුගේ රාජකීය නවාතැන ලෙස භාවිතා වූ එයට ඇතුළු වීම සඳහා අවසර හිමි වුණේ චීන අධිරාජ්‍යයා, ඔහුගේ පවුලේ සාමාජිකයන්, ඔහුගේ අන්තඃපුර බිසෝවරුන්, රාජ්‍ය නිලධාරීන්, සහ මාළිගා සංකීර්ණයේ සේවයේ යෙදී සිටින නපුංසක මෙහෙකරුවන් වැනි සීමිත පිරිසකට පමණ යි.</w:t>
      </w:r>
    </w:p>
    <w:p>
      <w:r>
        <w:t>දීප්තිමත් රතු සහ කහ පැහැ ගොඩනැගිලි 980 කින් සමන්විත ‘තහනම් නගරය’ වටා උසින් මීටර් 10 (අඩි 32)ක් පමණ වන දැවැන්ත ප්‍රාකාරයක් සහ පළලින් මීටර් 52 (අඩි 171)ක් වන දිය අගලක් දැක ගැනීමට ලැබෙනවා. චීන අධිරාජ්‍යයා, ස්වර්ගයේ පුත්‍රයෙකු බව ලොවට කියාපෑමට මෙන් ‘තහනම් නගරය’ ගොඩනංවා ඇත්තේ ධ්‍රැව තාරකාව සමග පෙළට පිහිටා ඇති උතුරු-දකුණු අක්ෂ රේඛාව මත යි. මාළිගා සංකීර්ණයේ දකුණු කොටසේ පිහිටා ඇති ‘පිටත අංගණය’ අවසන් වන්නේ අධිරාජ්‍යයාගේ නිල රාජකාරි කටයුතු පවත්වන ලද ‘උත්තරීතර ප්‍රසංවාද මණ්ඩපය’ නම් ශාලාවෙන්. ‘ඇතුළත අංගණය’ ලෙස සැලකෙන උතුරු කොටස භාවිතා කර ඇත්තේ අධිරාජ්‍යයා, ඔහුගේ පවුලේ සාමාජිකයන් සහ ඔහුගේ අන්තඃපුර බිසෝවරුන්ගේ වාස භවන ලෙස යි.</w:t>
      </w:r>
    </w:p>
    <w:p>
      <w:r>
        <w:t>‘තහනම් නගරය’ පිටස්තර පුරුෂයන්ට සම්පූර්ණයෙන් ම තහනම් ස්ථානයක් වූ අතර අවසර නොමැති ව එයට ඇතුළු වූ පුද්ගලයින්ගේ පුරුෂ ලිංගය කපා දමා ඔවුන් ව නපුංසක මෙහෙකරුවන් ලෙස සේවයේ යෙදවීමට අධිරාජ්‍යයා කටයුතු කර තිබෙනවා. නමුත් වර්තමානයේ දී ‘තහනම් නගරය’ වසරකට නරඹන්නන් මිලියන ගණනක් ආකර්ෂණය කර ගන්නා ප්‍රකට සංචාරක ගමනාන්තයක්. 2013 ඔක්තෝම්බර් 2 වැනි දින එය නැරඹීමට පැමිණි සංචාරකයින් ගණන 175,000 ඉක්මවා ඇති අතර එක් දිනක දී වැඩිම නරඹන්නන් පිරිසක් සංචාරය කරන ලද ලෝක උරුමය ලෙස ‘තහනම් නගරය’ වාර්තා පොතට පවා එක් වී තිබෙනවා.</w:t>
      </w:r>
    </w:p>
    <w:p>
      <w:r>
        <w:t xml:space="preserve">ක්‍රි. ව. 1402 දී තමන්ගේ බෑණනුවන් බලයෙන් පහ කර චීන අධිරාජ්‍යයා ලෙස කිරුළු පැළඳූ යොංගල් අධිරාජ්‍යයාගේ මෙහෙය වීම ‘තහනම් නගරය’ ගොඩනගන ලද්දේ චීනයේ නව අගනුවර ලෙස නම් කරන ලද බෙයිජිං නුවර යි. යොංගල් අධිරාජ්‍යයා විසින් රාජකීය අගනුවර නැන්ජිං සිට බෙයිජිං දක්වා මාරු කිරීම සහ එහි අලුතෙන් රාජකීය මාළිගයක් නිර්මාණය කිරීම දැවැන්ත මෙහෙයුමක් වූ අතර, එය යථාර්ථයක් බවට පත් කර ගැනීම සඳහා චීන ඇළ මාර්ග පද්ධතිය පුළුල් කිරීමට සහ ගස් කැපීම, ගල් කැඩීම, ගඩොල් පිළිස්සීම, භාණ්ඩ ප්‍රවාහනය වැනි කාර්යයන් ඉටු කිරීමට කම්කරුවන් මිලියනයක් පමණ සේවයේ යෙදවීමට සිදු වූ බව ඉතිහාසයේ සඳහන් වෙනවා.  </w:t>
      </w:r>
    </w:p>
    <w:p>
      <w:r>
        <w:t>‘තහනම් නගරය’ ගොඩනැංවීම සඳහා 15 – 16 වැනි සියවසේ දී ටොන් 330ක පමණ බරින් යුතු යෝධ ගල් කුට්ටි යොදාගෙන ඇති අතර, මෑතක දී හමු වූ වසර 500ක් පමණ පැරණි ලේඛනයක සඳහන් වන්නේ දිගින් මීටර් 9.5 (අඩි 31)ක් සහ බරින් ටොන් 135ක් පමණ වූ ගල් කුට්ටි කම්කරුවන් කණ්ඩායමක් විසින් තල්ලු කරන ලද හිම යානයක් මඟින් ප්‍රවාහනය කිරීම සඳහා 1557 සිසිර ඍතුවේ දී දින 28ක් පමණ ගත වූ බව යි. අලංකාර ගෘහ භාණ්ඩ සහ සිතුවමින් හැඩ ගන්වන ලද කාමර 10,000 කින් පමණ සමන්විත මාළිගා සංකීර්ණය ගොඩනැංවීම සඳහා වසර 14ක් පමණ ගත වී තිබෙනවා.</w:t>
      </w:r>
    </w:p>
    <w:p>
      <w:r>
        <w:t>මාළිගා සංකීර්ණයේ ප්‍රධාන ද්වාරය ලෙස සැලකෙන්නේ දකුණු දෙසින් පිහිටා ඇති උසින් මීටර් 38 (අඩි 125)ක් පමණ වන ‘මෙරිඩියන් දොරටුව’ යි. එයින් ඇතුළු වන අයෙක්ට අංගණ ගණනාවක් පසු කරගෙන ගොස් මාළිගා සංකීර්ණය මධ්‍යයේ පිහිටි ‘තහනම් නගරය’ සතු විශාලතම ශාලාව වන ‘උත්තරීතර ප්‍රසංවාද මණ්ඩපය’ කරා ළඟා වීමට හැකියාව පවතිනවා. ඉතිහාසඥයින් ප්‍රකාශ කරන්නේ අතීතයේ දී මාළිගයේ රාජකාරි සඳහා පැමිණි නිලධාරීන්ට ‘මෙරිඩියන් දොරටුව’ විවර කරන තෙක් උදෑසන 3 පමණ සිට එයට පිටතින් රැඳී සිටීමට සිදු වූ බව යි. ‘මෙරිඩියන් දොරටුව’ මත අධිරාජ්‍යයාට රැඳී සිටිය හැකි සඳැල්ලක් පවතින අතර, හමුදා උත්සව සහ විජයග්‍රහණ පෙළපාලි නැරඹීමට පමණක් නොව චීන අධිරාජ්‍යයේ කෘෂිකාර්මික සහ සංස්කෘතිකමය උත්සවය පැවැත්විය යුතු දිනයන් හෙළිදරව් කරන වාර්ෂික දින දසුන ප්‍රකාශයට පත් කිරීම සඳහා ද අධිරාජ්‍යයා විසින් එය භාවිතා කර තිබෙනවා.</w:t>
      </w:r>
    </w:p>
    <w:p>
      <w:r>
        <w:t>‘උත්තරීතර ප්‍රසංවාද මණ්ඩපය’ ගොඩනංවා ඇත්තේ උසින් මීටර් 35 (අඩි 115)ක් පමණ වන කුඩා වේදිකාවක් මත යි. එහි වහළයේ දෙකෙළවර එකිනෙකට මුහුණලා පිහිටා ඇති මකර රූ ද්විත්වයක් දැක ගැනීමට ලැබෙන අතර, උසින් මීටර් 3 (අඩි 11)ක් පමණ වන එක් මකර රුවක් ටොන් 5ක පමණ බරින් යුතු බව යි වාර්තා වන්නේ. පසුකාලීන ව මන්චූරියාවෙන් පැමිණි පාලකයින් චිං රාජ වංශය (ක්‍රි. ව. 1644 – 1912) පිහිටුවීමෙන් පසු ව අධිරාජ්‍යයාගේ නිල රාජකාරි කටයුතු පැවැත්වීම සඳහා ‘උත්තරීතර ප්‍රසංවාද මණ්ඩපය’ වෙනුවට භාවිතා කර ඇත්තේ ‘මානසික දියුණුව සඳහා වූ ශාලාව’ යි.</w:t>
      </w:r>
    </w:p>
    <w:p>
      <w:r>
        <w:t>චීන රජ පෙළපතේ අවසානය සනිටුහන් කරමින් පුයී අධිරාජ්‍යයා සිහසුන අත්හැරීමෙන් පසු ව පවා ඔහුගේ වාසස්ථානය ලෙස ‘තහනම් නගරය’ භාවිතා කිරීමට විප්ලවකරුවන් අවස්ථාව ලබා දී ඇති අතර, 1924 දී එය කෞතුකාගාරයක් බවට පරිවර්තනය කර තිබෙනවා. පසු ව මාඕ සේතුංගේ නායකත්වයෙන් යුතු සාමාජවාදී බලයට පත් වීමෙන් පසු ව ඔවුන් ‘තහනම් නගරය’ කඩා ඉවත් කිරීමට තීරණය කළ ද එය ක්‍රියාත්මක වී නැහැ. එතැන් පටන් අද දක්වා ම ‘තහනම් නගරය’ ක්‍රියාත්මක වන්නේ ගණනින් මිලියන 1.5 ඉක්මවන කලා කෘතීන්ට සෙවණ සපයන කෞතුකාගාරයක් ලෙස යි.</w:t>
      </w:r>
    </w:p>
    <w:p>
      <w:r>
        <w:t>‘තහනම් නගරය’ සතු ඓතිහාසක වටිනාකම සැලකිල්ලට ගෙන යුනෙස්කෝ සංවිධානය විසින් 1987 දී එය ලෝක උරුමයක් ලෙස නම් කර තිබෙනවා. එය නැරඹීම සඳහා ප්‍රවේශපත්‍රයක් මිල දී ගත යුතු අතර, අප්‍රේල් 1 සිට ඔක්තෝබර් 31 දක්වා උදෑසන 8.30 සිට පස්වරු 5.00 දක්වා, සහ නොවැම්බර් 1 සිට මාර්තු 31 දක්වා උදෑසන 8.30 සිට පස්වරු 4.30 දක්වා, සඳුදා දින හැර සතියේ අන් සෑම දිනක ම සංචාරකයින් සඳහා විවෘත ව පවතිනවා.</w:t>
      </w:r>
    </w:p>
    <w:p>
      <w:r>
        <w:t>කවරයේ පින්තූරය: © Lord Runar / Getty Images</w:t>
      </w:r>
    </w:p>
    <w:p>
      <w:r>
        <w:t>ගෙවී ගිය දශකයේ වයස් භේදයකින් තොර ව සෑම දෙනා අතර ම පහසුවෙන් එහා මෙහා රැගෙන යා හැකි ජංගම දුරකථන ජනප්‍රිය වීම හේතුවෙන් පොදු දුරකථන සඳහා පැවති ඉල්ලුම බලා සිටිය දී ම පහළ වැටුණේ, මාරු කාසි යොදා ක්‍රියාත්මක කළ හැකි ගෙවුම් දුරකථන (pay phone) සහ දුරකථන කුටි (telephone booth) සංස්කෘතියට කණ කොකා හඬලමින් බව පැවසීම වැරදි නැහැ. 1876 දී ඇලෙක්සාන්ඩර් ග්‍රැහැම් බෙල් විසින් ලොව ප්‍රථම දුරකථන ඇමතුම ලබා ගැනීමෙන් පසු ව එළැඹුණු දශකයේ දී හඳුන්වා දෙන ලද ගෙවුම් දුරකථන සීඝ්‍රයෙන් ප්‍රචලිත වුණේ, දුරකථනයක් මිල දී ගැනීමට තරම් වත්කමක් නොමැති අයට පවා දැරිය හැකි මුදලකට දුරකථන ඇමතුම් ලබා ගැනීමට හැකි වීම හේතුවෙන්.</w:t>
      </w:r>
    </w:p>
    <w:p>
      <w:r>
        <w:t>ශ්‍රී ලංකාවේ එතරම් සුලබ නොවුණත් ඇමෙරිකා එක්සත් ජනපදයේ සහ යුරෝපයේ (විශේෂයෙන් ම ලන්ඩන් නුවර) දී වර්තමානයේ පවා ගෙවුම් දුරකථන සහ දුරකථන කුටි බහුල ව දැකගැනීමට ලැබෙනවා. නමුත් විදෙස් ආරංචි මාර්ග සඳහන් කරන්නේ බොහෝමයක් සංවර්ධිත රාජ්‍යයන්, දුරකථන කුටි තුළ තැන්පත් කර ඇති ගෙවුම් දුරකථන ගලවා ඉවත් කර ඒ වෙනුවට නවීන පහසුකම් සහ ස්පර්ශ තිර සහිත පොදු වයි-ෆයි කුලුනු වැනි නූතන සන්නිවේදන උපාංග සවි කිරීමට කටයුතු කරන බව යි. ගෙවුම් දුරකථන සහ දුරකථන කුටි ක්‍රමයෙන් අභාවයට යන සමයක, එහි උපත සහ පැතිරීම ගැන යි මේ ලිපිය.</w:t>
      </w:r>
    </w:p>
    <w:p>
      <w:r>
        <w:t>දුරකථන සමාගම් කාර්යාලවල දී පොදු දුරකථන මුල් වරට දැකගැනීමට ලැබුණේ 1880 දශකය ආරම්භයේ දී වන අතර, දුරකථන ක්‍රියාකරුට මුදල් ගෙවීමෙන් පසු ව ඇමතුම් ලබා ගැනීම සඳහා එයින් පාරිභෝගිකයාට අවස්ථාව සලසා තිබුණා. 1881 ජනවාරි 12 වැනි දින ‘Fernsprechkiosk’ ලෙස නම් කරන ලද ලොව ප්‍රථම දුරකථන කුටිය ස්ථාපිත කරන ලද්දේ බර්ලින් නුවර පොට්ස්ඩෑමර් ප්ලැට්ස් චතුරස්‍රයේ යි. එය භාවිතා කිරීම සඳහා ‘Telefonbillet’ නම් වූ මුද්‍රිත කඩදාසි තුණ්ඩුවක් ලබා ගත යුතු වූ අතර, දුරකථන ක්‍රියාකරුට එය පෙන්වීමෙන් පසු ව මිනිත්තු කිහිපයක සීමිත ඇමතුම් කාලයක් පාරිභෝගිකයාට හිමි වුණා.</w:t>
      </w:r>
    </w:p>
    <w:p>
      <w:r>
        <w:t>1889 දී මාරු කාසි යොදා ක්‍රියාත්මක කළ හැකි ගෙවුම් දුරකථන ලොවට හඳුන්වා දෙන ලද්දේ කනෙක්ටිකට් ප්‍රාන්තයේ වාසය කළ ඇමෙරිකානු ජාතික විලියම් ග්‍රේ විසින්. දුරකථන ක්‍රියාකරුවෙකු නොමැති ව භාවිතා කළ හැකි ප්‍රථම ගෙවුම් දුරකථනය ලෙස සැලකෙන එය හාට්ෆර්ඩ් නගරයේ බැංකුවක් තුළ ස්ථාපිත කරන ලද අතර, වර්තමානයේ දී දැකගැනීමට ලැබෙන ගෙවුම් දුරකථන මෙන් නොව විලියම් ග්‍රේ විසින් සැලසුම් කර ජෝර්ජ් ඒ. ලෝන්ග් විසින් නිර්මාණය කරන ලද ගෙවුම් දුරකථනයට මාරු කාසි ඇතුළත් කළ යුතු වුණේ දුරකථන ඇමතුම අවසන් වීමෙන් පසු ව යි.</w:t>
      </w:r>
    </w:p>
    <w:p>
      <w:r>
        <w:t>දුරකථන අයිතිකරුට හෝ ක්‍රියාකරුට දීර්ඝ වශයෙන් කරුණු පැහැදිලි කිරීමකින් තොර ව ඕනෑම අයෙකුට පහසුවෙන් භාවිතා කළ හැකි දුරකථනයක් නිපදවීම සඳහා විලියම් ග්‍රේ කටයුතු කර ඇත්තේ 1888 දී ඔහුට මුහුණ දීමට සිදු වූ අප්‍රසන්න සිදුවීමක් හේතුවෙන්. අසනීප වූ බිරිඳ පරීක්ෂා කර බැලීම සඳහා ඔහුට වෛද්‍යවරයෙකු ගෙන්වා ගැනීමට අවැසි වී ඇති අතර, ඔහු සතු ව පෞද්ගලික දුරකථනයක් නොමැති වූ හෙයින් ඔහු වීදිය කෙළවරේ පිහිටි කම්හල කරා ගොස් තිබෙනවා. නමුත් විලියම් ග්‍රේ දුරකථන සමාගමේ ග්‍රාහකයෙකු (subscriber) නොවූ බැවින් කම්හල් අයිතිකරු ඔහුට දුරකථනය භාවිතා කිරීමට අවසර ලබා දී නැහැ. එහෙත් අවශ්‍යතාවය දැඩි වූ බැවින් තමන්ට දුරකථනය භාවිතා කිරීමට අවස්ථාව දෙන මෙන් බැගෑපත් වීමට ඔහුට සිදු වී ඇති අතර, අවසානයේ දී ඔහුට දුරකථන ඇමතුමක් ගැනීම සඳහා කම්හල් අයිතිකරු අවස්ථාව ලබා දී ඇත්තේ අවලාද නැගීමෙන් පසු ව යි.</w:t>
      </w:r>
    </w:p>
    <w:p>
      <w:r>
        <w:t>1891 දී විලියම් ග්‍රේ විසින් ‘ග්‍රේ දුරකථන ගෙවීම් මධ්‍යස්ථාන සමාගම’ සංස්ථාපනය කරන ලද අතර, ඒ යටතේ මඟ දෙපස ඇති කණු සහ කුඩා කුටි තුළ ගෙවුම් දුරකථන සවි කිරීමට කටයුතු කර තිබෙනවා. කෙටි කලෙකින් ම ඇමෙරිකා එක්සත් ජනපදය තුළ ප්‍රචලිත වූ ගෙවුම් දුරකථන, කාලගුණික උවදුරුවලින් ආරක්ෂා කරගැනීම සඳහා දුරකථන කුටි නිර්මාණය වී ඇත්තේ මේ කාලයේ දී යි. දිගින් දිගට ම තමන්ගේ නව නිර්මාණය වැඩිදියුණු කිරීම සඳහා කටයුතු කළ විලියම් ග්‍රේ, ගෙවුම් දුරකථනය ආශ්‍රිත නව නිපැයුම් සඳහා අත්පත් කරගෙන ඇති පේටන්ට් බලපත්‍ර සංඛ්‍යාව ගණනින් 20 ඉක්ම වන බව යි වාර්තා වන්නේ. සංඛ්‍යා දත්ත පෙන්නුම් කරන්නේ වර්තමානයේ දී ඇමෙරිකා එක්සත් ජනපදය සතු ගෙවුම් දුරකථන සංඛ්‍යාව මිලියන 2කට අධික බව යි.</w:t>
      </w:r>
    </w:p>
    <w:p>
      <w:r>
        <w:t>ඇමතුම ලබා ගැනීමෙන් පසු ව මුදල් ඇතුළත් කරනවා වෙනුවට පෙරගෙවුම් ක්‍රමවේදයක් සහිත ගෙවුම් දුරකථන හඳුන්වා දීම සඳහා මූලිකත්වය ගෙන ඇත්තේ ග්‍රේ දුරකථන ගෙවීම් මධ්‍යස්ථාන සමාගම සහ බටහිර ඉලෙක්ට්‍රික් සමාගම යි. ඔවුන් විසින් හඳුන්වා දෙන ලද ‘The 1911 Model 50A’ නම් වූ මාරු කාසි යොදා ක්‍රියාත්මක කළ හැකි ගෙවුම් දුරකථනය ඉහළ ජනප්‍රියත්වයක් අත්කර ගත් අතර, දෙවසරක් තුළ දී නිව්යෝක් නගරය තුළ පමණක් ‘The 1911 Model 50A’ මාදිලියේ ගෙවුම් දුරකථන 25,000ක් ස්ථාපිත කර තිබෙනවා.</w:t>
      </w:r>
    </w:p>
    <w:p>
      <w:r>
        <w:t>20 වැනි සියවස ආරම්භ වන විට එංගලන්තය ඇතුළු එක්සත් රාජධානියට ගෙවුම් දුරකථන හඳුන්වා දීම සිදු වූ අතර, වර්තමානයේ දී පවා ලන්ඩන් නුවර දී දැකගැනීමට ලැබෙන රතු පැහැති දුරකථන කුටි එංගලන්තයට හඳුන්වා දී ඇත්තේ 1921 දී යි. ‘K1’ මාදිලියට අයත් වූ එය ප්‍රමාණයෙන් තරමක් කුඩා වූ බැවින් 1924 දී ශ්‍රීමත් ජයිල්ස් ගිල්බර්ට් ස්කොට් විසින් ‘K2’ මාදිලිය සැලසුම් කර තිබෙනවා. පසුකාලීන ව එක්සත් රාජධානියේ නිර්මාණය කරන ලද සියලුම රතු පැහැ දුරකථන කුටි සඳහා පදනම සපයා ඇත්තේ ‘K2’ මාදිලිය බව පැවසීමේ වරදක් නැහැ.</w:t>
      </w:r>
    </w:p>
    <w:p>
      <w:r>
        <w:t>කවරයේ පින්තූරය: Picture 6 (© Wallpaper Flare)</w:t>
      </w:r>
    </w:p>
    <w:p>
      <w:r>
        <w:t>සහස්‍ර ගණනාවක් මුළුල්ලේ ‘සිතියම් ඇඳීමේ විද්‍යාව’ මිනිස් ඉතිහාසයේ අත්‍යවශ්‍ය අංගයක් ලෙස පැවතුණු බව පැවසීම අතිශයෝක්තියක් නොවෙයි. ප්‍රාග් ඓතිහාසික ගුහා සිතුවම් ලෙස කලඑළි බට සිතියම්, අතීතයේ දී පමණක් නොව වර්තමානයේ දී පවා ලෝකය ගවේෂණය කිරීමට මිනිසාට අත්වැල් සපයන සාර්ථක මෙවලමක් බවට පත් ව ඇති බව නොරහසක්. මුල් කාලයේ දී බිහි වූ සිතියම් සියල්ල ම පාහේ කඩදාසියක් මත අඳින ලද ද්වීමාන චිත්‍ර ලෙස දිස් වුව ද, අද වන විට ලෝක ගෝල හෝ ආකෘති වැනි ත්‍රිමාණ හැඩයන්ගෙන් පමණක් නොව හුදෙක් ම සංඛ්‍යාත්මක ස්වරූපයෙන් ගබඩා කර ඇති ඩිජිටල් සිතියම් ද දැක ගැනීමට ලැබෙනවා. සිතියම් ඇඳීමේ විද්‍යාවට අත්පොත් තබමින් පුරාණ වැසියන්ට මඟ පෙන් වූ ආදි කාලීන සිතියම් කිහිපයක් ගැන තොරතුරු යි මේ.</w:t>
      </w:r>
    </w:p>
    <w:p>
      <w:r>
        <w:t>ලෝක ඉතිහාසයේ හමුවන පැරණි ම ලෝක සිතියම ලෙස සැලකෙන්නේ ක්‍රි. පූ. 600 දී පමණ මැටි පුවරුවක් මත අඳින ලද ‘බැබිලෝනියානු ලෝක සිතියම’ යි. එහි ‘කටුක නදිය’ නම් වූ සාගරයෙන් වට වූ තරුවක හැඩය ඇති පැතලි තැටියක් ලෙස පෘථිවිය දක්වා ඇති අතර, බැබිලෝනියාව සහ යුප්‍රටීස් ගංගාව ලෝකය මැද ඇති ඍජුකෝණාස්‍ර ද්විත්වයක් ලෙස ද ඇසිරියාව සහ සූසා වැනි අසල්වැසි රාජ්‍යයන් ඒ වටා පිහිටි කුඩා වෘත්ත මඟින් ද නිරූපණය කර තිබෙනවා. කටුක නදියට පිටතින් දැක ගැනීමට ලැබෙන ‘හිරු දැක ගැනීමට නොලැබෙන ස්ථානය’ සහ ‘පක්ෂීන්ගේ පියාසැරියට එහා’ වැනි ගුප්ත නාමයන් සහිත ත්‍රිකෝණ මඟින් දිස් වන්නේ මිථ්‍යා සත්ත්වයින් වාසය කරන හඳුනා නොගත් දූරස්ථ දූපත් බව යි, සිතියම සමඟ ඇති කියුනිෆෝම් පාඨයේ සඳහන් වන්නේ.</w:t>
      </w:r>
    </w:p>
    <w:p>
      <w:r>
        <w:t>නූතන සිතියම් ඇඳීමේ විද්‍යාවේ වර්ධනය වෙනුවෙන් මහඟු මෙහෙයක් ඉටු කළ විද්වතෙකු ලෙස ග්‍රීක ජාතික ක්ලෝඩියස් ටොලමේයස් හෙවත් ටොලමි හැඳින්වීමේ වරදක් නැහැ. ක්‍රි. ව. 150 දී පමණ ඔහු විසින් ප්‍රකාශයට පත් කරන ලද වෙළුම් 8 කින් යුතු ‘භූගෝල විද්‍යාව’ නම් ග්‍රන්ථයේ ගණිතමය සිද්ධාන්ත උපයෝගී කර ගනිමින් අඳින ලද මුල් කාලීන සිතියම් සමහරක් අන්තර්ගත වෙනවා. ටොලමිගේ භූගෝල විද්‍යා සිතියමේ අක්ෂාංශ සහ දේශාංශ පවා දක්වමින් ලොව පුරා ස්ථාන 8,000ක් පමණ පෙන්නුම් කර ඇති අතර, අයිස්ලන්තය සහ කොරියාව වැනි ග්‍රීසියට සැලකිය යුතු තරම් දුරකින් පිහිටි රාජ්‍යයන් පවා දක්වා තිබීම විශේෂත්වයක්.</w:t>
      </w:r>
    </w:p>
    <w:p>
      <w:r>
        <w:t>බොහෝ කාලයකට පෙර ලොව වටා සියලු මංපෙත් රෝමය කරා විහිදුණු සමයේ අධිරාජ්‍යයේ ප්‍රවාහන ජාලය නිවැරදි ව පෙන්නුම් කිරීම සඳහා ‘පියුටින්ගර් සිතියම’ කදිම මාර්ගෝපදේශයක් වූ බවට සැකයක් නැහැ. දිගින් අඩි 22ක් සහ පළලින් අඩියක් වූ එහි බටහිර දිග යුරෝපයේ සිට මැදපෙරදිග දක්වා සැතපුම් 60,000ක් ඔස්සේ දිවෙන සියලු ම රෝම මංපෙත් දක්වා තිබෙනවා. නූතන සංචාරක නියමුවක් සේ දිස් වන පියුටින්ගර් සිතියමේ නගර 500ක් සහ ඒ ආශ්‍රිත ව පිහිටා ඇති ගමනාන්ත, ආගමික ස්ථාන, වනාන්තර සහ ගංගා පමණක් නොව සම්බාහන මධ්‍යස්ථාන පවා දක්වා ඇති අතර ඉන්දියාව, ශ්‍රී ලංකාව, සහ ආසියාවේ අනෙක් රාජ්‍යයන් දැක්වීම සඳහා අතිරේක කොටසක් වෙන් කර තිබීම ද විශේෂත්වයක්. පියුටින්ගර් සිතියමේ මුල් පිටපත අයත් වන්නේ 4 වැනි සියවසට පමණ වුව ද වර්තමානයේ දී දැක ගැනීමට ලැබෙන පිටපත නිර්මාණය කර ඇත්තේ 13 වැනි සියවසේ දී යි.</w:t>
      </w:r>
    </w:p>
    <w:p>
      <w:r>
        <w:t>ලතින් බසින් ‘රොජර්ගේ ග්‍රන්ථය’ යන අරුතින් ‘ටැබ්‍යුලා රොජෙරියානා’ ලෙස නම් කර ඇති 12 වැනි සියවසට අයත් සිතියම නිර්මාණය කර ඇත්තේ අරාබි ජාතික භූගෝල විද්‍යාඥයෙකු වූ මුහම්මද් අල්-ඉද්රිසි විසින්. සිසිලියේ 2 වැනි රොජර් රජුගේ ඉල්ලීම පරිදි ප්‍රකාශයට පත් කරන ලද එහි දීර්ඝ නාමය වන්නේ ‘දුර ඈත රාජ්‍යයන් හි සොඳුරු චාරිකා සඳහා වන මාර්ගෝපදේශක සංග්‍රහය’ යන්න යි. ටැබ්‍යුලා රොජෙරියානා හි යුරේෂියාව (යුරෝපය සහ ආසියාව) සම්පූර්ණයෙන් ද සහ අප්‍රිකාවේ සැලකිය යුතු කොටසක් ද දක්වා ඇති අතර එක් එක් රාජ්‍යයන් හි දේශගුණය, දේශපාලන, සහ සංස්කෘතික වෙනස්කම් පිළිබඳ ව ද විස්තරාත්මක තොරතුරු ඇතුළත් කර තිබෙනවා. සියවස් කිහිපයක් ගත වන තුරු ලොව නිවැරදි ම සිතියම ලෙස සලකන ලද ටැබ්‍යුලා රොජෙරියානා හි විශේෂත්වය වන්නේ එය ඉස්ලාමීය සාම්ප්‍රදාය අනුව දකුණු දිශාව උඩු අතට පිහිටන සේ නිර්මාණය කර තිබීම යි.</w:t>
      </w:r>
    </w:p>
    <w:p>
      <w:r>
        <w:t>වර්තමානයේ දී පවා දැක ගැනීමට ලැබෙන ‘ඩා මින්ග් හන්යී ටූ’ හෙවත් ‘මින්ග් අධිරාජ්‍යයේ ඒකාබද්ධ සිතියම’ 1389 දී පමණ සේද රෙද්දක් මත අඳින ලද්දක්. ජපානයේ සිට අත්ලාන්තික් සාගරය දක්වා සමස්ත යුරේෂියාව දක්වන එහි, කඳුවැටි, ගංගා, සහ පරිපාලන මධ්‍යස්ථාන පිළිබඳ ව ද විස්තරාත්මක තොරතුරු ඇතුළත් වෙනවා. ‘ඩා මින්ග් හන්යී ටූ’ විකෘති කරන ලද සිතියමක් ලෙස හැඳින්වීමේ වරදක් නැහැ. චීනය මැදි කරගෙන නිර්මාණය කර ඇති එහි, ජපානය සහ කොරියාව යන රාජ්‍යයන් ද්විත්වය ම ඉන්දියාවට වඩා සැලකිය යුතු තරම් ප්‍රමාණයෙන් විශාල ව නිරූපණය කර ඇති අතර, අතිශය කුඩා මහද්වීපයක් ලෙස දක්වා ඇති අප්‍රිකාව මධ්‍යයේ දැවැන්ත වැවක් දක්වා තිබෙනවා. කෙසේ වුව ද, දකුණු කෙළවර උලක් ලෙස දැක්වෙන පරිදි අප්‍රිකානු මහද්වීපය දක්වා ඇති ප්‍රථම සිතියම ලෙස සැලකෙන්නේ ‘ඩා මින්ග් හන්යී ටූ’ යි.</w:t>
      </w:r>
    </w:p>
    <w:p>
      <w:r>
        <w:t>ඇමෙරිකානු මහද්වීපයට එම නාමය ලබාදීමට මූලිකත්වය ගත් අයෙක් ලෙස ජර්මානු ජාතික මාටින් වෝල්ඩ්සීමුලර් හැඳින්වීමේ වරදක් නැහැ. 1507 දී ඔහු විසින් නිර්මාණය කරන ලද ලෝක සිතියමේ පැසිෆික් සාගරය සහ යුරෝපීයයන් විසින් සොයා ගන්නා ලද ‘නව ලෝකය’ නිවැරදි ව දක්වා තිබෙන අතර, ඉතාලි ජාතික ගවේෂක ඇමෙරිගෝ වෙස්පූචිට කරන ගෞරවයක් ලෙස මාටින් වෝල්ඩ්සීමුලර් ඔහු විසින් අඳින ලද සිතියමේ ‘නව ලෝකය’ නම් කර ඇත්තේ ‘ඇමෙරිකාව’ ලෙස යි. ඒ හේතුවෙන් ඇතැම් අවස්ථාවල දී ‘වෝල්ඩ්සීමුලර් ලෝක සිතියම’ ඇමෙරිකාවේ උප්පැන්න සහතිකය ලෙස ද හඳුන්වනවා. එසේ ම ලොව මිල අධික ම ලෝක සිතියම ලෙස සැලකෙන එහි එක ම පිටපත 2003 දී කොන්ග්‍රස් මණ්ඩල පුස්තකාලය විසින් මිල දී ගෙන ඇත්තේ ඇමෙරිකානු ඩොලර් මිලියන 10කට යි.</w:t>
      </w:r>
    </w:p>
    <w:p>
      <w:r>
        <w:t>බෙල්ජියමේ ෆ්ලෙමිෂ් ප්‍රදේශයේ වාසය කළ ජෙරාඩස් මර්කේටර් විසින් 1569 දී එළිදක්වන ලද ‘මර්කේටර් ප්‍රක්ෂේපණය’ විවාදයන් රැසකට තුඩු දුන් ලෝක සිතියමක්. එහි ඇති විශේෂත්වය වන්නේ ගෝලාකාර හැඩයෙන් යුතු පෘථිවිය, නිවැරදි ව පැතලි සිතියමක් ලෙස ඉදිරිපත් කිරීමට ජෙරාඩස් මර්කේටර් උත්සාහ කර තිබීම යි. ඒ අනුව මර්කේටර් ප්‍රක්ෂේපණයේ සමකයෙන් දුරස් ව පිහිටි රාජ්‍යයන් දැක්වීමේ දී අක්ෂාංශ අතර පරතරය ක්‍රමයෙන් වැඩි වන ලෙස දක්වා තිබෙනවා. එහි අඩුපාඩු කිහිපයක් ම පැවතිය ද වර්තමානයේ දී දැක ගැනීමට ලැබෙන ලෝක සිතියම් සඳහා පදනම සැපයීමට මූලිකත්වය ගත් සිතියමක් ලෙස මර්කේටර් ප්‍රක්ෂේපණය හැඳින්වීම අතිශයෝක්තියක් නොවෙයි.</w:t>
      </w:r>
    </w:p>
    <w:p>
      <w:r>
        <w:t>කවරයේ පින්තූරය: © Gergi Tavan Dünyası</w:t>
      </w:r>
    </w:p>
    <w:p>
      <w:r>
        <w:t>ශ්‍රී ලංකාව වැනි සමකය ආසන්නයේ සහ උතුරු දෙසින් කටක නිවර්තනය සහ දකුණු දෙසින් මකර නිවර්තනයට මැදි ව පිහිටි රාජ්‍යයන් මුහුණ දෙන්නේ ‘වැසි සමය’ සහ ‘වියළි සමය’ යන නිවර්තන ඍතු ද්විත්වයට පමණක් වුවත්, උත්තර සහ දක්ෂිණ ධ්‍රැවයන්ට ආසන්න ව පිහිටි රාජ්‍යයන් හි දී සොඳුරු මලින් බර වූ ‘වසන්තය’, දැඩි හිරු රශ්මියෙන් නැහැවෙන ‘ගිම්හානය’, වෘක්ෂයන්ගෙන් වර්ණැති පත්‍ර ගිලිහී යන ‘සරත් සමය’ සහ හිමෙන් වැසී ගිය ‘හේමන්තය’ ලෙස සැලකිය යුතු විවිධත්වයකින් යුුතු ව ඍතු භේදයක් දැක ගැනීමට ලැබෙනවා. එයට හේතුව පෘථිවිය ආනත පිහිටීමක් සහිත ව හිරු වටා ගමන් කිරීම යි.</w:t>
      </w:r>
    </w:p>
    <w:p>
      <w:r>
        <w:t>ගෙවී ගිය සැප්තැම්බර් 23 වැනි ඉරිදා දින ඉන්දියානු සම්මත වේලාවෙන් උදෑසන 7.24ට උතුරු අර්ධ ගෝලයට සරත් සමය උදා වුණේ අනුකම්පා විරහිත ව දැවුණු හිරුගේ දැඩි රශ්මිය මධ්‍යයේ ගත වී ගිය ගිම්හානයේ අවසානය සනිටුහන් කරමින්. රතු, තැඹිලි, රන්වන්, සහ දුඹුරු පැහැයෙන් දිදුලන වර්ණවත් පත්‍ර මිහිකත මත සොඳුරු රටා මවන සරත් සමය, සත්ත්ව ලෝකයට කාර්යබහුල කාල සීමාවක් බව පැවසීමේ වරදක් නැහැ. සත්ත්ව විශේෂ බොහෝමයක් නුදුරේ දී ම එළැඹෙන කටුක හේමන්තයේ දී භාවිතයට ගැනීම සඳහා ‍අවැසි ආහාර ද්‍රව්‍ය රැස් කිරීම සිදු කරන්නේ සරත් සමයේ දී යි.</w:t>
      </w:r>
    </w:p>
    <w:p>
      <w:r>
        <w:t>එසේ හේමන්ත ඍතුවේ දී ප්‍රයෝජනයට ගැනීම සඳහා ආහාර රැස් කරන සතුන් අතර මූලිකත්වය හිමි වන්නේ ලේනුන්ට සහ දඬුලේනුන්ට වුවත්, තවත් සත්ත්ව විශේෂ බොහෝමයක් සරත් සමය තුළ දී ලහිලහියේ ආහාර රැස් කිරීමේ සහ ගබඩා කිරීමේ කාර්යයේ යෙදෙනවා. මේ ලිපිය එවැනි සතුන් කිහිප දෙනෙකු පිළිබඳ ව යි.</w:t>
      </w:r>
    </w:p>
    <w:p>
      <w:r>
        <w:t>කුඩා දෑස් සහ දිගු නාසයක් හිමි මූෂිකයෙකු සේ දිස්වෙන ෂෘෘ සතුන්, කෘමි භක්ෂකයින් වන අතර ඔවුන් කෘමි පිලවුන් ආහාරයට ගැනීම වඩාත් ප්‍රිය කරනවා. එසේ ම ජීව විද්‍යාඥයින් නිරීක්ෂණය කර ඇත්තේ දැනට හඳුනාගෙන ඇති කෙටි වලිගයක් සහිත ෂෘෘ විශේෂ සියල්ල ම හේමන්තය සඳහා අවැසි ආහාර රැස් කිරීමේ දී ඔවුන්ගේ ගොදුරු පණ පිටින් තබා ගැනීමට වග බලා ගන්නා බව යි. ඕක්ලහෝමා හි ෆෝට් හේස් ප්‍රාන්ත සරසවියේ ජීව විද්‍යාඥ එල්මර් ෆින්ක් සඳහන් කරන ආකාරයට ෂෘෘ සතුන්ගේ ඛේටය, විෂ සහිත වන අතර ඔවුන් විසින් ගොදුරු සපා කෑමේ දී අදාළ සත්ත්වයින්ගේ සිරුරට ඇතුළු වන ෂෘෘ ඛේටය හේතුවෙන් ඔවුන් පක්ෂඝාත තත්ත්වයකට පත් වෙනවා.</w:t>
      </w:r>
    </w:p>
    <w:p>
      <w:r>
        <w:t>ෂෘෘ සත්ත්වයෙකුගේ සපා කෑම හේතුවෙන් තාවකාලික කෝමාවකට වැටෙන ගොදුරු, ෂෘෘ සතුන් විසින් ඔවුන්ගේ කූඩු තුළ ගබඩා කරන්නේ පසු ව ආහාරයට ගැනීම සඳහා යි. යම් හෙයකින් ආහාරයට ගැනීමට පෙර ගොදුරක් පියවි සිහියට එළැඹුණොත් ෂෘෘ සතුන් විසින් නැවතත් අදාළ සත්ත්වයා ව සපා කෑම මඟින් ආපසු කෝමා තත්ත්වයට පත් කරන බව යි ජීව විද්‍යාඥයින් නිරීක්ෂණය කර ඇත්තේ.</w:t>
      </w:r>
    </w:p>
    <w:p>
      <w:r>
        <w:t>https://www.discoverwildlife.com/uncategorized/how-to-identify-animal-food-stores/</w:t>
      </w:r>
    </w:p>
    <w:p>
      <w:r>
        <w:t>ෂෘෘ සතුන් මෙන් ම තමන්ගේ ගොදුරු පණ පිටින් තබා ගැනීමට කැමති වැලි මීයන්, ගොදුරු අල්ලා ගැනීම සඳහා භාවිතා කරන්නේ අපූරු ක්‍රමවේදයක්. උණුසුම් කාලගුණයක් සහිත දිනවල දී වැලි මීයන් පොළොව යට උමං ජාලයක් නිර්මාණය කරන අතර, එය ගැඩවිල් පණුවන් අල්ලා ගන්නා උගුලක් ලෙස ක්‍රියාත්මක වෙනවා. වැලි මීයන්ගේ ඇස් පෙනීම දුර්වල වුව ද සියුම් චලනයන් පවා මැනවින් හඳුනාගැනීමේ හැකියාවක් ඔවුන් සතු වෙනවා. උමං ජාලය තුළට ගැඩවිල් පණුවෙකු ඇද වැටුණු විගස අදාළ සත්ත්වයාගේ හිස සපා කෑම තුළින් ඔවුන් ව අඩපණ කිරීම සිදුකරන වැලි මීයන්, පසු ව ආහාරයට ගැනීම සඳහා හිස රහිත ගැඩවිල් පණුවන් ව උමං බිත්ති තුළ රඳවා තබන බව යි වාර්තා වන්නේ. ජීව විද්‍යාඥයින් සඳහන් කරන්නේ වැලි මීයෙකුගේ උමඟ තුළ සාමාන්‍යයෙන් එවැනි ගැඩවිල් පණුවන් 470ක් පමණ දැකගැනීමට ලැබෙන බව යි.</w:t>
      </w:r>
    </w:p>
    <w:p>
      <w:r>
        <w:t>වෙනත් විශේෂයන්ට අයත් කුහුඹුවන් ආහාරයට ගැනීම ප්‍රිය කරන දිමියන්, පළමුව සිදුකරන්නේ ගොදුරු විශේෂය වටලා ඔවුන්ට පහර දීම යි. ඉන්පසු ව දිමියන් කණ්ඩායම් වශයෙන් එක් ව ප්‍රහාරයට ලක් වූ කුහුඹු විශේෂයේ කූඩුව, දිමි ගොටුව කරා රැගෙන එන අතර, 2008 දී සිදුකරන ලද පර්යේෂණයකින් මියගොස් සිටින කුහුඹුවන් ගබඩා කිරීමට පෙර ඔවුන් ව හොඳින් වියළීමට දිමියන් කටයුතු කරන බව හෙළිදරව් වී තිබෙනවා. ෆ්ලොරිඩා ප්‍රාන්ත සරසවියේ කීට විද්‍යාඥ වෝල්ටර් ආර්. ටීෂින්කල් සඳහන් කරන්නේ දිමියන් සතු ඔවුන්ගේ ගොදුරු තුළ ඇති දියර උරා ගත හැකි ‘වියළි ආමාශය’ ලෙස හඳුන්වන ශරීර කොටසක් පවතින බව යි. එසේ උරා ගන්නා ලද දියර පසු ව වමාරා කූඩුවේ සිටින අනෙක් දිමියන් සමග බෙදා ගැනීමට ද දිමියන් කටයුතු කරනවා.</w:t>
      </w:r>
    </w:p>
    <w:p>
      <w:r>
        <w:t>2010 දී දකුණු කොරියාව, දකුණුදිග ජපානය, තායිවානය, සහ නැගෙනහිරදිග චීනය ආශ්‍රිත ව වාසය කරන ෆිඩ්ලර් කකුළුවන් යොදාගෙන සිදුකරන ලද පර්යේෂණයක දී අනාවරණය වී ඇත්තේ ඔවුන් පසු ව ආහාරයට ගැනීම සඳහා ඔවුන්ගේ ගුල් තුළ කුණු වූ මාංශ සහ ආහාර කොටස් සහිත රොන් මඩ ගබඩා කරන බව යි. එසේ ගබඩා කරන ලද ආහාර අතර ඇල්ගී, මයෝෆෝනා (ජලයේ ජීවත් වන කුඩා සිදුරු සහිත ජීවීන්), සහ කෝපෙපෙඩ් (කවචයක් සහිත කුඩා මුහුදු මසුන්) වැනි සතුන් ද සිටින බව යි හෙළිදරව් වී ඇත්තේ. ෆිඩ්ලර් කකුළුවන් විසින් ගබඩා කරන ආහාර වැසි කාලයේ දී සහ අභිජනන සමයේ දී ප්‍රයෝජනයට ගන්නා බව සාගර ජීව විද්‍යාඥයින් නිරීක්ෂණය කර තිබෙනවා.</w:t>
      </w:r>
    </w:p>
    <w:p>
      <w:r>
        <w:t>සරත් සමයේ වඩාත් කාර්යබහුල වන රතු ලේනුන් හේමන්තයේ දී ප්‍රයෝජනයට ගැනීම සඳහා වැඩි වශයෙන් එක්රැස් කරන්නේ ඇට වර්ග යි. රැස් කරන ලද ඇට වර්ග ඔවුන් විසින් පසු ව භාවිතා කිරීම සඳහා පස් තුළ සඟවන අතර, එසේ සැඟවීමට පෙර අදාළ ඇට සියල්ල ඔවුන්ගේ වලිගයේ ඇතිල්ලීම සිදුකරනවා. එසේ සිදුකිරීමේ අරමුණ වන්නේ සඟවන ලද ඇට වර්ග පසු ව සොයාගැනීම පහසු කිරීම යි. ඇට වර්ගවලට අමතර ව ලේනුන් විසින් හතු වර්ග වියළා ඒවා කේතුධර ශාකයන් හි අතු අතර (බොහෝ විට පයින් කේතු තුළ) සඟවන බව යි වාර්තා වන්නේ.</w:t>
      </w:r>
    </w:p>
    <w:p>
      <w:r>
        <w:t>කවරයේ පින්තූරය : © Sandy MacLennan</w:t>
      </w:r>
    </w:p>
    <w:p>
      <w:r>
        <w:t>ලෝක ඉතිහාසයේ රන් අකුරින් නාමය සටහන් වූ විශිෂ්ටතම කලා කෘතීන් රැසකට සෙවණ දෙන ලූවර් කෞතුකාගාරය, ලොව විශාලතම කලා කෞතුකාගාරය ලෙස හැඳින්වීමේ වරදක් නැහැ. 17 – 18 වැනි සියවසේ දී යුරෝපා මහද්වීපයේ ජනප්‍රිය වූ බැරොක් ගෘහ නිර්මාණ ශිල්පය අනුව ගොඩනංවන ලද සොඳුරු මන්දිරයක පවත්වාගෙන යන එය පිහිටා ඇත්තේ පැරිසීයේ සෙන් ගං ඉවුරේ යි. පැරිසීය සතු සංචාරක ආකර්ෂණය වැඩි ස්ථාන අතර ඉහළින් ම වැජඹෙන ලූවර් කෞතුකාගාරය නැරඹීම සඳහා 2017 වර්ෂයේ දී පැමිණි නරඹන්නන් සංඛ්‍යාව මිලියන 8ක් ඉක්මවූ බව යි වාර්තා වන්නේ.</w:t>
      </w:r>
    </w:p>
    <w:p>
      <w:r>
        <w:t>2 වැනි ෆිලිෆ් රජු විසින් 1190 දී බලකොටුවක් ලෙස භාවිතා කිරීමේ අරමුණෙන් ගොඩනංවන ලද ලූවර් මාළිගය, 16 වැනි සියවසේ දී රාජකීය මාළිගාවක් ලෙස නැවත ගොඩනංවා ඇත්තේ 1 වැනි ෆ්‍රාන්සිස් රජු විසින්. සොඳුරු කලා කෘතීන් එකතු කිරීම කෙරෙහි මහත් ඇල්මක් දැක් වූ ඔහු මාළිගාව සැරසීම සඳහා ඔහු සතු කලා කෘතීන් යොදාගෙන ඇති අතර, 1 වැනි ෆ්‍රාන්සිස් රජුගෙන් පසු ව ප්‍රංශ කිරුළ දැරූ සියලුම රජවරුන් ලූවර් මාළිගාව සඳහා අලුතෙන් කොටස් එක් කරමින් එය වඩාත් පුළුල් කිරීම සඳහා දායක වී තිබෙනවා. බැරොක් ගෘහ නිර්මාණ ශිල්පය අනුව ලූවර් මාළිගය අලුත්වැඩියා කිරීම සඳහා මූලිකත්වය රැගෙන කටයුතු කර ඇත්තේ 13 වැනි ලුවී සහ 14 වැනි ලුවී යන රජවරුන් වන අතර, ඉංග්‍රීසි සිවිල් යුද්ධයේ අවසන් ප්‍රතිඵලය ලෙස එංගලන්තයේ 1 වැනි චාල්ස් රජුගේ හිස ගසා දැමීමෙන් පසු ව ඔහුගේ කලා කෘති එකතුව අත්පත් කරගෙන එය ලූවර් මාළිගාව කරා රැගෙන ඒම සඳහා කටයුතු කර ඇත්තේ ද 14 වැනි ලුවී රජු යි.</w:t>
      </w:r>
    </w:p>
    <w:p>
      <w:r>
        <w:t>1682 දී 14 වැනි ලුවී රජු විසින් නිල රාජකීය වාසස්ථානය ලෙස වර්සායි මන්දිරය තෝරාගැනීමෙන් අනතුරු ව කලා විද්‍යායතනයක් ලෙස භාවිතා වූ ලූවර් මාළිගය, නිරන්තරයෙන් ම කලා ප්‍රදර්ශන පැවැත්වීම සඳහා භාවිතා කර තිබෙනවා. 1793 අගෝස්තු මාසයේ දී ප්‍රංශයේ ජාතික මන්ත්‍රණ සභාව විසින් ලූවර් මාලිගය කෞතුකාගාරයක් ලෙස විවෘත කර ඇත්තේ සිතුවම් 537ක එකතුවක් ද සමග යි. නමුත් ගොඩනැගිලි ව්‍යුහයේ ඇති වූ ගැටලුකාරී තත්ත්වයන් හේතුවෙන් 1796 දී ලූවර් කෞතුකාගාරය වසා දමන ලද අතර, 19 වැනි සියවස ආරම්භයේ දී නැපෝලියන් බොනපාට් ආධිරාජ්‍යයා විසින් වඩාත් විස්තීර්ණ කලා කෘති එකතුවක් සහිත ව ‘නැපෝලියන් කෞතුකාගාරය’ යන නාමය යටතේ එය යළිත් මහජන ප්‍රදර්ශනය සඳහා විවර කර තිබෙනවා.</w:t>
      </w:r>
    </w:p>
    <w:p>
      <w:r>
        <w:t>එහෙත් 1815 දී ෆොන්ටන්බ්ලා ගිවිසුම අත්සන් කිරීම හේතුවෙන් නැපෝලියන් බොනපාට් අධිරාජ්‍යයාට රාජ්‍යත්වය අහිමි වන අතර ඔහු විසින් බෙල්ජියම, ඉතාලිය, ඔස්ට්‍රියාව, සහ ප්‍රශියාව වැනි රාජ්‍යයන්ගෙන් නැපෝලියන් කෞතුකාගාරය වෙත රැගෙන එන ලද කලා කෘතීන් 5,000කට ආසන්න ප්‍රමාණයක් නැවත අදාළ රාජ්‍යයන් වෙත යවන ලද බව යි ඉතිහාසයේ සඳහන් වන්නේ. නැපෝලියන් කෞතුකාගාරයේ නාමය නැවතත් ලූවර් කෞතුකාගාරය ලෙස වෙනස් කර ඇත්තේ ද ඒ කාල සීමාවේ දී වන අතර, දිගින් දිගට ම පුළුල් කරන ලද ගොඩනැගිලි කිහිපයකින් යුතු ලූවර් කෞතුකාගාරයේ වැඩ කටයුතු සම්පූර්ණයෙන් ම අවසන් කර ඇත්තේ 19 වැනි සියවසේ මැද භාගයේ දී 3 වැනි නැපෝලියන් රජුගේ පාලන සමයේ දී යි.</w:t>
      </w:r>
    </w:p>
    <w:p>
      <w:r>
        <w:t>ඊජිප්තු පුරාවස්තු, පැරණි ග්‍රීක සහ රෝම ප්‍රතිමා, පුරාණ කලාකරුවන්ගේ (19 වැනි සියවසට ‍පෙර යුරෝපයේ වාසය කළ විශිෂ්ට සිතුවම් ශිල්පීන්) සිතුවම්, ප්‍රංශ රජ පෙළපතට අයත් ඔටුන්න සහ අනෙක් රාජකීය ආභරණ වැනි කලා කෘතීන් රැසක් ලූවර් කෞතුකාගාරය සතු වෙනවා. ක්‍රි. පූ. 6 වැනි සියවසේ සිට 19 වැනි සියවස අතර කාලයට අයත් ගණනින් 35,000 ඉක්ම වන ලූවර් එකතුව ප්‍රදර්ශනය කරන්නේ (1) පෙරදිග පුරාවස්තු, (2) ඊජිප්තු පුරාවස්තු, (3) ග්‍රීක, එට්‍රස්කන් සහ රෝම පුරාවස්තු, (4) ඉස්ලාමීය කලා කෘතීන්, (5) ප්‍රතිමා, (6) සැරසිලි කලා කෘතීන්, (7) සිතුවම් සහ (8) මුද්‍රිත සහ රූප සටහන් යන අංශයන් ඔස්සේ යි.</w:t>
      </w:r>
    </w:p>
    <w:p>
      <w:r>
        <w:t>ලූවර් කෞතුකාගාරය සතු ජනප්‍රිය ම කලා කෘතිය, ලියනාඩෝ ඩා වින්චි විසින් සිතුවමට නඟන ලද ‘මෝනලීසා’ බවට සැකයක් නැහැ. පළලින් අඟල් 21ක් සහ උස අඟල් 30ක් වන එය තැන්පත් කර ඇත්තේ වෙඩි නොවදින වීදුරුවක් තුළ යි. එයට අමතර ව ‘Venus de Milo’ සහ ‘Winged Victory of Samothrace’ වැනි පුරාණ ග්‍රීක ප්‍රතිමා, අඩි 7ක් පමණ උසින් යුතු ශෛලමය පුවරුවක් මත කොටන ලද හමුරාබි නීති සංග්‍රහය, ඉතාලි ජාතික මයිකල් ඇන්ජලෝ විසින් නිර්මාණය කරන ලද ‘The Dying Slave’ ප්‍රතිමාව, මෙසපොටේමියානු ශිෂ්ටාචාරයට අයත් මිනිස් හිසක් සහිත වෘෂභ ප්‍රතිමාව, සහ ලියනාඩෝ ඩා වින්චි විසින් සිතුවම් කරන ලද ‘ශාන්ත ඈන් සමග කන්‍යාව සහ දරුවා’ වැනි කලා ඉතිහාසයේ අපූර්වත්වය විදහා දක්වන සොඳුරු කලා කෘතීන් රැසක් ලූවර් කෞතුකාගාරය සතු වෙනවා.</w:t>
      </w:r>
    </w:p>
    <w:p>
      <w:r>
        <w:t>යුගයන් එකට එක් කළ සොඳුරු නිර්මාණයක් ලෙස ලූවර් කෞතුකාගාරය හැඳින්වීම අතිශයෝක්තියක් නොවෙයි. බැරොක් ගෘහ නිර්මාණ ශිල්පයට අනුව ගොඩනංවන ලද ප්‍රධාන ගොඩනැගිලිවලට යටින් පුරාණ බලකොටුවට අයත් නටඹුන් වර්තමානයේ දී පවා දැකගැනීමට ලැබෙන අතර, 1983 දී ක්‍රියාත්මක කරන ලද ‘The Grand Louvre’ නම් අලුත්වැඩියා කිරීමේ සැලසුමට අනුව කෞතුකාගාරයේ ප්‍රධාන දොරටුව නව ගෘහ නිර්මාණ ශිල්ප ක්‍රම අනුව අලුතෙන් නිර්මාණය කර තිබෙනවා. අයි. එම්. පේ විසින් සැලසුම් කරන ලද ‘ලූවර් පිරමීඩ’ සහ බිම් මහල් ප්‍රවේශ ශාලාව, ලූවර් කෞතුකාගාරයට එක් වන්නේ එහි ප්‍රතිඵලයක් ලෙස යි.</w:t>
      </w:r>
    </w:p>
    <w:p>
      <w:r>
        <w:t>1988 දී විවෘත කරන ලද ප්‍රධාන ලූවර් පිරමීඩය සම්පූර්ණයෙන් ම වීදුරු යොදාගෙන නිර්මාණය කර තිබෙනවා. එයට නුදුරෙන් පිහිටි බිම් මහල් ප්‍රවේශ ශාලාවේ වහල කවුළුව යටිකුරු කරන ලද පිරමීඩයක හැඩයෙන් යුක්ත වන අතර, එය විවෘත කර ඇත්තේ 1993 දී යි.</w:t>
      </w:r>
    </w:p>
    <w:p>
      <w:r>
        <w:t>කවරයේ පින්තූරය: © Naibank / Getty Images</w:t>
      </w:r>
    </w:p>
    <w:p>
      <w:r>
        <w:t>ක්‍රිස්ටෝපර් කොළොම්බස් ඇමෙරිකානු මහද්වීපයට පා තබා 400 වසරක් ගත වීම නිමිත්තෙන් 1893 දී චිකාගෝ නුවර පවත්වන ලද ලෝක වෙළඳ ප්‍රදර්ශනය වඩාත් ජනප්‍රිය වුණේ ‘කොලොම්බියානු ප්‍රදර්ශනය’ යන නාමයෙන්. එහි දී ලොව ප්‍රථම කතුරු ඔංචිල්ලාව, ගෑස් මඟින් බලය සපයා ගත් ඇමෙරිකා එක්සත් ජනපදයේ ප්‍රථම මෝටර් රථය ලෙස සැලකෙන ‘ඩේම්ලර්ගේ සිව් රෝද රථය’, සහ සම්පූර්ණයෙන් ම චොකලට් යොදාගෙන නිර්මාණය කරන ලද රාත්තල් 1,500ක බරින් යුතු වූ ‘Venus de Milo’ ප්‍රතිමාව වැනි අපූරු ප්‍රදර්ශිත රාශියක් ප්‍රදර්ශනය කර තිබුණා. නමුත් මේ සියලු ප්‍රදර්ශිතයන් අබිබවා දෙස් විදෙස් සංචාරකයින්ගේ අවධානය දිනාගත්තේ ඇමෙරිකා එක්සත් ජනපදයේ ප්‍රථම දාම ඝාතකයා ලෙස සැලකෙන එච්. එච්. හෝම්ස් විසින් ගොඩනංවන ලද ‘මිනීමරු මාළිගය’ නම් ගොඩනැගිල්ල යි.</w:t>
      </w:r>
    </w:p>
    <w:p>
      <w:r>
        <w:t>වෛද්‍ය හෙන්රි හොවාඩ් හෝම්ස් නැතහොත් එච්. එච්. හෝම්ස් ලෙස පසුකාලීන ව ලෝක ප්‍රකට වූ ඇමෙරිකා එක්සත් ජනපදයේ ප්‍රථම දාම ඝාතකයා උපත ලබා ඇත්තේ 1861 මැයි 16 වැනි දින නිව් හැම්ප්ෂයර් ප්‍රාන්තයේ දී වන අතර, දෙමව්පියන් ඔහුට ලබා දී ඇති නාමය වන්නේ හර්මන් වෙබ්ස්ටර් මජෙට් යන්න යි. 1885 දී ඔහුගේ තරුණ බිරිඳ සහ කුඩා දරුවා අත්හැර දැමූ හර්මන් වෙබ්ස්ටර් මජෙට්, ඉලිනෝයි ප්‍රාන්තයට සංක්‍රමණය වී තිබෙනවා. ශ්‍රීමත් ආතර් කොනන් ඩොයිල් විසින් නිර්මාණය කරන ලද ප්‍රකට අපරාධ පරීක්ෂක ෂර්ලොක් හෝම්ස්ගේ නාමය භාවිතා කරමින් ඔහු, එච්. එච්. හෝම්ස් ලෙස තමන්ගේ නම වෙනස් කරගෙන ඇත්තේ එහි දී යි.</w:t>
      </w:r>
    </w:p>
    <w:p>
      <w:r>
        <w:t>ඉලිනෝයි ප්‍රාන්තයේ චිකාගෝ නුවර පදිංචි වී කෙටි කලකින් ම එච්. එච්. හෝම්ස් ජැක්සන් උද්‍යානය ආසන්නයේ පිහිටි බෙහෙත් ශාලාවක සේවයට බැඳෙන අතර, එයින් 8 වසරකට පසු ව 1893 දී ලෝක වෙළඳ ප්‍රදර්ශනය පවත්වන භූමි ප්‍රදේශය ලෙස තෝරා ගන්නේ ද ජැක්සන් උද්‍යානය ආශ්‍රිත අක්කර 690 (හෙක්ටයාර 280)ක වපසරියකින් යුතු බිම්කඩ යි. ෆ්‍රෙඩ්රික් ලෝ ඔල්ම්ස්ටෙඩ් වැනි ප්‍රකට ඇමෙරිකානු ගෘහ නිර්මාණ ශිල්පීන් විසින් සැලසුම් කරන ලද කොලොම්බියානු ප්‍රදර්ශනය සඳහා රාජ්‍යයන් 40කට අධික ප්‍රමාණයකින් ප්‍රදර්ශිත ඉදිරිපත් වූ බව යි වාර්තා වන්නේ.</w:t>
      </w:r>
    </w:p>
    <w:p>
      <w:r>
        <w:t>ලෝක වෙළඳ ප්‍රදර්ශනය නැරඹීම සඳහා චිකාගෝ නුවරට පැමිණි මිලියන 27ක් පමණ වූ දෙස් විදෙස් සංචාරකයින් අයුතු ලෙස භාවිතා කරමින් තමන්ගේ කුරුරි අදහස් මුදුන්පත් කරගන්නට එච්. එච්. හෝම්ස් කටයුතු කර ඇති බව ඉතිහාසඥයින් විශ්වාස කරනවා. ඔවුන්ගේ මතය වන්නේ දක්ෂ සහ සිත් ඇදගන්නාසුළු කතාබහක් හිමි රැවටිලිකාරයෙකු වූ එච්. එච්. හෝම්ස්, ඔහු සේවය කළ බෙහෙත් ශාලාවේ අයිතිකරුට වංචා කර ලබාගන්නා ලද මුදල් භාවිතා කරමින් චිකාගෝ නුවරට යාබද ව පිහිටි එංගල්වුඩ් නම් කුඩා නගරයෙන් බිම් කැබැල්ලක් මිල දී ගෙන කුඩා කාමර රාශියකින් සමන්විත වංකගිරියක් වැනි තෙමහල් ‘මිනීමරු මාළිගය’ නිර්මාණය කරන්නට ඇති බව යි.</w:t>
      </w:r>
    </w:p>
    <w:p>
      <w:r>
        <w:t>එසේ නිර්මාණය කරන ලද ‘මිනීමරු මාළිගය’ අහිංසක මිනිසුන් මරණයට පත් කරන උගුලක් ලෙස ක්‍රියාත්මක වූ බවට සැකයක් නැහැ. එච්. එච්. හෝම්ස්ගේ ‘මිනීමරු මාළිගය’ සතු ව හඬවරණ (soundproof) කාමර, රහසිගත ගමන් මාර්ගය සහ අවුල් ජාලාවක් සේ දිස් වූ පියගැට පේළි පැවති අතර බොහෝමයක් කාමර තුළ බිම්දොරවල් පිහිටා තිබුණා. සැකයෙන් තොර ව කාමරයට ඇතුළු වන එච්. එච්. හෝම්ස්ගේ අමුත්තන්, බිම්දොරවල් තුළින් ගොඩනැගිල්ලේ යට මහලට ඇද වැටුණු අතර එය සමන්විත වුණේ ඔවුන්ට මරණය රැගෙන ආ අම්ල පිරි කටාරම්, මළ සිරුරු දිරාපත් කිරීම සඳහා භාවිතා කරන ලද පුළුස්සන ලද හුණු සහිත විශාල වලවල් සහ ආදාහනාගාරයකින්.</w:t>
      </w:r>
    </w:p>
    <w:p>
      <w:r>
        <w:t>අඩු මිලට නවාතැන් පහසුකම් සපයන බව පවසමින් කොලොම්බියානු ප්‍රදර්ශනය නැරඹීම සඳහා පැමිණි සංචාරකයින් ව තමන්ගේ ‘මිනීමරු මාළිගය’ කරා කැඳවා එච්. එච්. හෝම්ස් විසින් බිල්ලට ගන්නා ලද නිශ්චිත පුද්ගලයින් සංඛ්‍යාව පිළිබඳ ව ඉතිහාසඥයින් තවමත් අවසන් නිගමනයකට පැමිණ නැහැ. 1893 ඔක්තෝබර් මාසයේ දී ලෝක වෙළඳ ප්‍රදර්ශනය අවසන් වීමෙන් පසු ව චිකාගෝ නුවරින් පලා ගිය එච්. එච්. හෝම්ස් ව බොස්ටන් නුවර දී අත්අඩංගුවට ගන්නේ ඇමෙරිකානු ඩොලර් 10,000ක් වටිනා රක්ෂණ මුදල් ලබාගැනීමේ අරමුණෙන් ඔහුගේ අපරාධ සහායකයා ලෙස කටයුතු කළ බෙන්ජමින් පිටේසල් සහ ඔහුගේ දරු දෙදෙනාගේ මරණය සිදුකිරීම සඳහා සැක පිට යි.</w:t>
      </w:r>
    </w:p>
    <w:p>
      <w:r>
        <w:t>අත්අඩංගුවට පත් වීමෙන් පසු ව එච්. එච්. හෝම්ස් විසින් ‘මිනීමරු මාළිගය’ තුළ දී පුද්ගලයින් 200ක් මරණයට පත් කළ බව ප්‍රකාශ කළ ද, සත්‍ය වශයෙන් ඔහු අතින් මරණයට පත් වූ පුද්ගලයින් සංඛ්‍යාව 9ක් පමණක් විය හැකි බව ඉතිහාසඥයින් ප්‍රකාශ කරනවා. කෙසේ වුව ද ඔහු විසින් සිදුකරන ලද වැරදි සඳහා කෙටි කලක් ෆිලඩෙල්ෆියා ප්‍රාන්තයේ මොයමෙන්සින්ග් බන්ධනාගාරයේ රඳවා සිටි එච්. එච්. හෝම්ස් ව 1896 දී එල්ලා මරණයට පත් කරන ලද අතර ඔහුගේ මළ සිරුර පෙන්සිල්වේනියා නුවරින් පිටත පිහිටි සිරි කුරුස සොහොන් බිමේ මිහිදන් කර තිබෙනවා.</w:t>
      </w:r>
    </w:p>
    <w:p>
      <w:r>
        <w:t>1895 දී ගින්නක් හේතුවෙන් එච්. එච්. හෝම්ස්ගේ ‘මිනීමරු මාළිගය’ අර්ධ වශයෙන් විනාශයට පත් වුණා. පසුකාලීන ව 1938 දී ඇමෙරිකානු රජය විසින් එය කඩා ඉවත් කරන ලද අතර, වර්තමානයේ දී අදාළ භූමි ප්‍රදේශය ඇමෙරිකා එක්සත් ජනපද තැපැල් සේවය විසින් භාවිතයට ගන්නා බව යි වාර්තා වන්නේ.</w:t>
      </w:r>
    </w:p>
    <w:p>
      <w:r>
        <w:t>කවරයේ පින්තූරය: © Highlight Hollywood</w:t>
      </w:r>
    </w:p>
    <w:p>
      <w:r>
        <w:t>පොදු ව්‍යවහාරයේ දී ‘කොරල්’ යනුවෙන් හඳුන්වනු ලබන ජනපදයක් වශයෙන් වාසය කරන සාගර අපෘෂ්ඨවංශීන්ගේ බාහිර සැකිලි තැන්පත් වීමෙන් මුහුදු පතුලේ සකස් වූ සුවිසල් ව්‍යුහයන් සරල ව ‘කොරල් පර’ ලෙස හැඳින්වීමේ වරදක් නැහැ. කොරල් පර නිර්මාණය කිරීම සඳහා දායකත්වය ලබාදෙන කොරල් විශේෂය ‘හර්මාටිපික් කොරල්’ හෝ ‘ඝන කොරල්’ යන නාමය දරණ අතර ඔවුන්ගේ මොළොක් සිරුරු ආරක්ෂා කර ගැනීම සඳහා මුහුදු ජලයේ අන්තර්ගත කැල්සියම් කාබනේට් උරාගෙන ඝනකම් සහ කල් පවතින බාහිර සැකිල්ලක් සකස් කර ගන්නවා. පසුකාලීන ව සුවිසල් කොරල් පර නිර්මාණය වීම සඳහා හේතු වන්නේ එම බාහිර සැකිලි යි.</w:t>
      </w:r>
    </w:p>
    <w:p>
      <w:r>
        <w:t>තනි කොරල් ජීවියෙකු ව ‘පොලිප්’ ලෙස හඳුන්වන අතර ඔවුන් සාමාන්‍යයෙන් ඔවුන්ගේ මුතුන්මිත්තන් විසින් නිර්මාණය කරන ලද කැල්සියම් කාබනේට් බාහිර සැකිලි තුළ වාසය කරනවා. එසේ වාසය කිරීමේ දී ඔවුන් විසින් ද පැරණි ව්‍යුහය මත අලුතෙන් බාහිර සැකිල්ලක් ගොඩනැංවීමට යොමු වන අතර, එහි ප්‍රතිඵලය වන්නේ කාලයාගේ ඇවෑමෙන් කොරල් පරය ක්‍රමයෙන් වර්ධනය වීම යි. ඇලස්කාවේ ඇලූෂියා දූපත් වටකර ගත් හිම මෙන් ශීතල මුහුදු ජලයේ මෙන් ම නිල්වන් රළ නගන කැරිබියානු මුහුද සතු උණුසුම් සාගර දියේ ද කොරල් පර දැකගැනීමට ලැබෙනවා. සාමාන්‍යයෙන් නිවර්තන කලාපයට අයත් නොගැඹුරු මුහුදේ කොරල් පර වඩාත් හොඳින් වර්ධනය වන අතර ලොව විශාලතම කොරල් පරය ලෙස සැලකෙන්නේ කි. මී. 2,400 (සැතපුම් 1,500)ක් පමණ දිගින් යුතු ඕස්ට්‍රේලියාවේ මහා බාධක පරය යි.</w:t>
      </w:r>
    </w:p>
    <w:p>
      <w:r>
        <w:t>කොරල් පරයක් නිර්මාණය කිරීම සඳහා දායක වන එකිනෙකට වෙනස් කොරල් විශේෂ රාශියක් පවතිනවා. ඒ සියලු කොරල් විශේෂ අයත් වන්නේ මුහුදු ලොඩියන්, මුහුදු අනැමනී, සහ තවත් සාගර අපෘෂ්ඨවංශීන් රැසක් අයත් වන ස්නිඩාරියා නම් සත්ත්ව වංශයට යි. මෙම කොරල් විශේෂ සඳහා ආහාර ලැබෙන මූලික ආකාර ද්විත්වයක් පවතිනවා. ඇතැම් කොරල් විශේෂ ඔවුන් සතු විෂ බූව සහිත ග්‍රාහිකා යොදාගනිමින් ප්‍රමාණයෙන් කුඩා මසුන් සහ ප්ලාවාංග අල්ලා ගන්නා අතර, බොහෝ කොරල් විශේෂ ප්‍රභාසංස්ලේෂණය මඟින් ශක්තිය සපයා ගන්නා ‘සූසැන්තේ’ (zooxanthellae) නම් ඇල්ගී ආහාරයට ගන්නවා.</w:t>
      </w:r>
    </w:p>
    <w:p>
      <w:r>
        <w:t>ඇමෙරිකානු එක්සත් ජනපද පරිසර ආරක්ෂණ කාර්යංශය සඳහන් කරන අන්දමට කොරල් සහ සූසැන්තේ ඇල්ගී අතර ඇත්තේ දෙපාර්ශවයට ම ප්‍රතිලාභ සහිත සහජීවී සම්බන්ධතාවයක්. ඒ අනුව කොරල් පොලිප් තුළ වාසය කරන ඇල්ගී, ප්‍රභාසංස්ලේෂණයේ යෙදීම මඟින් දෙපාර්ශවයට ම අවැසි ශක්තිය නිෂ්පාදනය කරන අතර එයට ප්‍රතිඋපකාර ලෙස කොරල් පොලිප්, ඇල්ගී සඳහා අවශ්‍ය කාබන් ඩයොක්සයිඩ් සැපයීම සිදුකරනවා. එසේ ම පැහැයක් නොමැති කොරල් සඳහා වර්ණවත් පැහැයන් ලබාදීම සිදුකරන්නේ ද සූසැන්තේ ඇල්ගී විසින්.</w:t>
      </w:r>
    </w:p>
    <w:p>
      <w:r>
        <w:t>හැඩයෙන් මිනිස් මොළයක් හා සමාන ‘මොළ කොරල්’ වැනි ඇතැම් බහුලිංගික කොරල් විශේෂ, බිත්තර දැමීම සහ ශුක්‍රාණු නිපදවීම යන කාර්යයන් ද්විත්වය ම සිදුකරන්නේ එක විට යි. පොදු ව්‍යවහාරයේ දී මෙම ක්‍රියාවලිය ‘කොරල් වැවීම’ ලෙස හඳුන්වන අතර සමහර කොරල් වි‍ශේෂ වසරකට එක්වරක් පමණක් අභිජනනයේ යෙදෙනවා. නමුත් ‘එල්ක්හෝන් කොරල්’ වැනි ඒකලිංගික කොරල් විශේෂ ද පවතින අතර ඔවුන් සම්පූර්ණයෙන් ම පිරිමි හෝ ගැහැනු ලෙස කොරල් ජනපද නිර්මාණය කරනවා. එක් එක් කොරල් ජනපදය බිත්තර දැමීම හෝ ශුක්‍රාණු නිපදවීම යන කාර්යයන් ද්විත්වයෙන් එකක් පමණක් සිදුකරන අතර අදාළ ජනපද අතර හුවමාරු මාධ්‍යය ලෙස කටයුතු කරන්නේ මුහුදු ජලය යි.</w:t>
      </w:r>
    </w:p>
    <w:p>
      <w:r>
        <w:t>වර්තමානයේ දී දැකගැනීමට ලැබෙන බොහෝමයක් කොරල් පර නිර්මාණය වී ඇත්තේ අදින් වසර 5,000 – 10,000 පමණ පෙර යි. බොහෝ විට කොරල් පර නිර්මාණය වන්නේ මනා ව හිරු එළිය ලැබෙන උණුසුම් සහ නොගැඹුරු මුහුදු ජලයේ වන අතර මුහුදු පතුලේ සමස්ත බිම් ප්‍රමාණයෙන් 1%ක් වැනි කුඩා ප්‍රමාණයක් කොරල් පර මඟින් ආවරණය වී තිබෙනවා. එසේ වුව ද පෘථිවිය සතු වඩාත් කාර්යක්ෂම සහ විවිධත්වයකින් යුතු පරිසර පද්ධතියක් ලෙස කොරල් පර හැඳින්වීමේ වරදක් නැහැ. ආහාර සහ නවාතැන් සපයාගැනීම සහ අභිජනන කාර්යයන් සහ දැනට සොයාගෙන ඇති මුහුදු ජීව විශේෂ අතරින් 25%කට අධික ප්‍රමාණයක් කොරල් පර භාවිතා කරනවා. ඇතැම් විටෙක ‘සාගරයේ වැසි වනාන්තර’ ලෙස හැඳින්වෙන කොරල් පර, මත්ස්‍ය විශේෂ 4,000ක, කොරල් විශේෂ 700ක, සහ මුහුදු සත්ත්ව හා පැළෑටි විශේෂ දහස් ගණනකගේ ප්‍රාථමික වාසස්ථානය ලෙස කටයුතු කරන බව යි වාර්තා වන්නේ.</w:t>
      </w:r>
    </w:p>
    <w:p>
      <w:r>
        <w:t>ගැටි පර, බාධක පර, කැබලි පර, සහ ඇටොල් ලෙස කොරල් පර මූලික වශයෙන් සිව් ආකාරයකින් යුතු වෙනවා. බහුල වශයෙන් දැකගැනීමට ලැබෙන ‘ගැටි පර’ සාමාන්‍යයෙන් වර්ධනය වන්නේ මුහුදු වෙරළ ආශ්‍රිත ව යි. ගැඹුරු මුහුද සහ වෙරළ තීරය අතර බාධකයක් ලෙස කටයුතු කරන කොරල් පර ‘බාධක පර’ ලෙස හඳුන්වන අතර, ගැටි පර සහ බාධක පර මැද මහද්වීපික තටාකයේ පිහිටා ඇති ස්වාධීන කොරල් පර ‘කැබලි පර’ ලෙස නම් කර තිබෙනවා. ‘ඇටොල්’ ලෙස හඳුන්වන්නේ මුහුද මැද පිහිටා ඇති හැඩයෙන් මුද්දක් හා සමාන කොරල් පර යි.</w:t>
      </w:r>
    </w:p>
    <w:p>
      <w:r>
        <w:t>බොහෝමයක් මුහුදු ජීවීන් යැපෙන තීරණාත්මක සාගර වාසස්ථානයක් වන කොරල් පර, වර්ෂයක කාලයක් තුළ දී ලොව පුරා වැසියන්ට උපයා දෙන ආර්ථික ලාභය ඇමෙරිකානු ඩොලර් බිලියන 30ක් පමණ වන බව යි ස්ටැන්ෆෝර්ඩ් සරසවියේ හොප්කින්ස් සාගර මධ්‍යස්ථානය ඇස්තමේන්තු කර ඇත්තේ. එසේ වුව ද මිනිස් ක්‍රියාකාරකම් හේතුවෙන් කොරල් පරයන්ට මුහුණදීමට සිදු වී ඇති අන්තරායන් දිනෙන් දින ම ඉහළ යන බව යි වාර්තා වන්නේ.</w:t>
      </w:r>
    </w:p>
    <w:p>
      <w:r>
        <w:t>ෆොසිල ඉන්ධන දහනය කිරීම හේතුවෙන් වායුගෝලයට එක් වන කාබන් ඩයොක්සයිඩ් ප්‍රමාණය ඉහළ ගොස් ඇති අතර අධික කාබන් ඩයොක්සයිඩ් ප්‍රමාණයක් උරා ගන්නා සාගර හේතු‍වෙන් මුහුදේ ආම්ලික බව ඉහළ ගොස් තිබෙනවා. එය ක්‍රමයෙන් කැල්සියම් කාබනේට් බාහිර සැකිලි නිපදවීම සඳහා කොරල් ජීවීන්ට ඇති හැකියාව අඩපණ කරන බව යි පර්යේෂණ මඟින් හෙළිදරව් වී ඇත්තේ.</w:t>
      </w:r>
    </w:p>
    <w:p>
      <w:r>
        <w:t>ජල දූෂණය ද කොරල් පර විනාශය සඳහා විශාල වශයෙන් බලපෑමක් එල්ල කර තිබෙනවා. කෘෂිකාර්මික පොහොර වර්ග සහ පළිබෝධනාශක, තෙල් සහ ගෑස්, කැලිකසළ සහ වෙනත් අපද්‍රව්‍ය හේතුවෙන් කොරල් ජීවීන්ගේ වර්ධනය අඩාල වී තිබෙනවා. පර්යේෂණ මඟින් හෙළිදරව් වී ඇත්තේ කොරල් සහ අනෙක් සාගර ජීවීන් අතර ඇති අන්තර් සම්බන්ධතා පළුදු වීම කෙරෙහි ජල දූෂණය ප්‍රබල වශයෙන් බලපා ඇති බව යි. එසේ ම ගෝලීය උෂ්ණත්වය ඉහළ යාමට සමගාමී ව සාගර උෂ්ණත්වය ඉහළ යාම හේතුවෙන් කොරල් පොලිප්, තමන් සමග වාසය කරන සූසැන්තේ ඇල්ගී පලවා හැරීම කෙරෙහි යොමු වී තිබෙනවා. ඒ හේතුවෙන් නුදුරු අනාගතයේ දී ම කොරල් පර විනාශ වීම සහ කොරල් සතු සොඳුරු වර්ණයන් වියැකී යාම සිදු විය හැකි යි.</w:t>
      </w:r>
    </w:p>
    <w:p>
      <w:r>
        <w:t>එසේ ම මසුන් ඇල්ලීම සඳහා පුපුරණ ද්‍රව්‍ය භාවිතා කිරීම සහ ට්‍රෝලර් යාත්‍රා යොදා ගැනීම හේතුවෙන් වසර දහස් ගණනක් පැරණි කොරල් පර තත්පර කිහිපයක් තුළ දී විනාශ වී යන බව යි සාගර විද්‍යාඥයින් වැඩි දුරටත් සඳහන් කරන්නේ.</w:t>
      </w:r>
    </w:p>
    <w:p>
      <w:r>
        <w:t>කවරයේ පින්තූරය: (© David Doubilet) ඕස්ට්‍රේලියාවේ මහා බාධක පරය</w:t>
      </w:r>
    </w:p>
    <w:p>
      <w:r>
        <w:t>ස්ටීවන් ස්පීල්බර්ග් විසින් අධ්‍යක්ෂණය කරන ලද ‘Jurassic Park’ චිත්‍රපට මාලාව නැරඹූ අයට බිලියනපති ජෝන් හැමන්ඩ්ගේ මූල්‍ය අනුග්‍රාහය සහිත ව ජාන විද්‍යාඥයින් විසින් ක්ලෝනීයකරණය යොදාගනිමින් මිහිමතින් සදහට ම වඳ වී ගොස් සිටි ඩයිනසෝර් සත්ත්වයින් යළිත් වරක් නිර්මාණය කළ අයුරු අමතක නැති බවට සැකයක් නැහැ. පරිසර සංරක්ෂණය පිළිබඳ ජාත්‍යන්තර සම්මුතිය (International Union for Conservation of Nature හෙවත් IUCN) මඟින් ප්‍රකාශයට පත් කරන තර්ජනයට ලක් වී ඇති ජීව විශේෂයන්ගේ රතු ලැයිස්තුව (The IUCN Red List of Threatened Species) නැතහොත් රතු දත්ත පොතට අනුව ‘වඳ වී ගිය’ (Extinct : EX) සතුන් ලෙස සැලකෙන්නේ “නිරන්තරයෙන් ගැවසෙන බවට හඳුනාගන්නා ලද වාසස්ථාන සමීක්ෂණයට ලක් කිරීමෙන් පසු ව කිසියම් ශාක හෝ සත්ත්ව විශේෂයකට අයත් ව සිටි අවසාන ජීවියා මියගිය බවට සාධාරණ සැකයක් නොමැති සහ අදාළ විශේෂයේ නව පරපුරක් බිහිකිරීම සඳහා අවස්ථාවක් නැති බවට පැහැදිලි සාක්ෂ්‍ය සහිත ජීව විශේෂ” යි.</w:t>
      </w:r>
    </w:p>
    <w:p>
      <w:r>
        <w:t>මිනිස් ක්‍රියාකාරකම් හෝ වෙනත් හේතූන් මත සදහට ම මිහිමතින් වඳ වී ගිය සත්ත්ව විශේෂ යළිත් බිහිකිරීම සඳහා දශක ගණනාවක් තිස්සේ ජාන විද්‍යාඥයින් උත්සාහ කරමින් සිටින බව නොරහසක්. වඳ වී ගිය සත්ත්වයෙකුගේ ෆොසිලයකින් ලබාගන්නා ලද ඩී. එන්. ඒ. කොටස්, අදාළ ජීවියාගේ ළඟ ම ඥාතියෙකු ලෙස සැලකිය හැකි වර්තමානයේ දී දැකගත හැකි සත්ත්ව විශේෂයකගේ ඩී. එන්. ඒ. කොටස් සමග මුසුකර දෙමුහුම් ජීවීන් බිහිකිරීමේ ක්‍රියාවලියක් ලෙස ඇරඹුණු පර්යේෂණ, 2003 වර්ෂයේ මුල්කාලයේ සිට ම සාර්ථක ප්‍රතිඵල පෙන්වීම ආරම්භ කර ඇති බව යි වාර්තා වන්නේ. නූතන විද්‍යාවේ දියුණුව සමග ක්‍රමයෙන් වර්ධනය වන ක්ලොනීයකරණ තාක්ෂණය මත විශ්වාසය තබා ඇති ජාන විද්‍යාඥයින්, නුදුරු අනාගතයේ දී වඳ වී ගිය සත්ත්ව විශේෂ කිහිපයකට යළිත් මිහිමත සැරිසැරීමට අවස්ථාවක් ලබාදීමට බලාපොරොත්තු වෙනවා. මේ එවැනි සත්ත්ව විශේෂ කිහිපයක් ගැන තොරතුරු යි.</w:t>
      </w:r>
    </w:p>
    <w:p>
      <w:r>
        <w:t>අවසන් අයිස් යුගයේ දී නිදහසේ මිහිමත සැරිසරන ලද විද්‍යාත්මක ව Mammuthus primigenius ලෙස හඳුන්වන ලද ලොම් සහිත මැමත් අලින්, ගෝලීය උණුසුම ඉහළ යාම සහ ආහාර හිඟකම හේතුවෙන් අදින් වසර 4,000කට පමණ පෙර සදහට ම වඳ වී ගොස් තිබෙනවා. නමුත් විද්‍යා ලෝකයෙන් ලැබෙන ප්‍රවෘත්ති වාර්තා කරන්නේ නුදුරේ දී ම ලොම් සහිත මැමත් අලියා සහ අසියානු අලියා අතර දෙමුහුම් සත්ත්වයෙක් බිහිකිරීමේ හැකියාව පවතින බව යි. සත්ත්ව විශේෂ දෙවර්ගයෙන් ලබාගන්නා ලද ඩී. එන්. ඒ. කොටස් මුසු කිරීමෙන් නිර්මාණය කරන දෙමුහුම් කලලය, කෘතිම ගර්භාෂයක් තුළ වර්ධනය කිරීමට ජාන විද්‍යාඥයින් බලාපොරොත්තු වන අතර ‘මැමොෆන්ට්’ ලෙස හඳුන්වන නව දෙමුහුම් සත්ත්ව විශේෂය, ලොම් සහිත මැමත් අලින් යළිත් බිහිකිරීමේ පළමු පියවර විය හැකි බවට දැනටමත් මත පළ වී තිබෙනවා.</w:t>
      </w:r>
    </w:p>
    <w:p>
      <w:r>
        <w:t>1914 දී සින්සිනටි සත්ත්වෝද්‍යානයේ වාසය කළ 29 හැවිරිදි ‘මාතා’ නම් මගී පරෙවියා මියගියේ 19 වැනි සියවසේ මැද භාගයේ දී ඇමෙරිකා එක්සත් ජනපදයේ පක්ෂි ගහනයෙන් 25% – 40%ක ප්‍රමාණයක් (පක්ෂීන් බිලියන 3 – 5ක් පමණ) සංයුක්ත කළ සුලබ පක්ෂි විශේෂයක් සදහට ම මිහිමතින් තුරන් කරමින්. විද්‍යාත්මක ව Ectopistes migratorius ලෙස හඳුන්වන උතුරු ඇමෙරිකාවට ආවේණික මගී පරෙවියන් වඳ වී යාම සඳහා මූලික වශයෙන් හේතු වී ඇත්තේ වන විනාශය සහ පහසු ප්‍රෝටීන් මාධ්‍යයක් ලෙස දඩයම් කිරීමට ලක් වීම යි. මගී පරෙවියන් නැවත බිහි කිරීම සඳහා 2012 දී ‘The Great Passenger Pigeon Comeback’ නමින් වැඩසටහනක් ආරම්භ කරන ලද අතර එය අනෙකුත්, නැවත බිහිකිරීමේ (de-extinction) පර්යේෂණ සඳහා නියමු වැඩසටහනක් ලෙස ක්‍රියාත්මක වෙනවා.</w:t>
      </w:r>
    </w:p>
    <w:p>
      <w:r>
        <w:t>සියවසකට පමණ පෙර මිහිමතින් වඳ වී ගිය විද්‍යාත්මක ව Equus quagga quagga ලෙස හඳුන්වනු ලබන ක්වාගා නම් සීබ්‍රා විශේෂය නැවත බිහිකිරීම සඳහා දකුණු අප්‍රිකානු ජාන විද්‍යාඥයින් උනන්දුවෙන් කටයුතු කරන බව යි විදු ලොවින් වාර්තා වන්නේ. දකුණු අප්‍රිකාවේ ජනාවාස පිහිටුවා ගන්නා ලද යුරෝපීයයන් විසින් දඩයම් කිරීම හේතුවෙන් 1883 දී සදහට ම තුරන් වී ගිය ක්වාගා සත්ත්වයින්, නැවත බිහිකිරීම සඳහා දියත් කර ඇති වැඩසටහන ‘Rau Quaggas’ ලෙස හඳුන්වන අතර, සීබ්‍රා සත්ත්වයින්ගෙන් ලබාගන්නා ලද ඩී. එන්. ඒ. කොටස් සමග ක්වාගා ඩී. එන්. ඒ. මුසු කිරීම මඟින් දැනටමත් දකුණු අප්‍රිකානු ජාන විද්‍යාඥයින් ක්වාගා සත්ත්වයින්ට බොහෝ සෙයින් සමාන දෙමුහුම් සත්ත්වයෙකු බිහිකිරීමට සමත් වී තිබෙනවා.</w:t>
      </w:r>
    </w:p>
    <w:p>
      <w:r>
        <w:t>ඇමෙරිකා එක්සත් ජනපදයට ආවේණික එක ම ගිරා විශේෂය වූ කැරොලයිනා බටු ගිරවා වඳ වී යාම ඇරඹී ඇත්තේ 19 වැනි සියවසේ දී යි. හදිසියේ මෙන් ලොවින් තුරන් වූ ඔවුන්, ඇමෙරිකානු මහද්වීපයේ වාසය කරන අනෙක් ගිරා විශේෂයන්ට අතිශය සමාන වන බැවින් වඳ වී ගිය සත්ත්ව විශේෂයන් නැවත බිහිකිරීමේ ව්‍යාපෘති සඳහා කදිම අපේක්ෂකයෙකු බව යි ජාන විද්‍යාඥයින්ගේ මතය වන්නේ. විද්‍යාත්මක ව Conuropsis carolinensis ලෙස හඳුන්වනු ලබන කැරොලයිනා බටු ගිරවුන් වඳ වී යාම සඳහා වනාන්තර විනාශය, දඩයම් කිරීම, වසංගත රෝග, විකිණීම සඳහා අල්ලා ගැනීම වැනි හේතු කිහිපයක් ම බලපා තිබෙනවා.</w:t>
      </w:r>
    </w:p>
    <w:p>
      <w:r>
        <w:t>අදින් වසර 700කට පමණ පෙර මිහිමතින් තුරන් වී ගිය විද්‍යාත්මක ව Anomalopteryx didiformus ලෙස හඳුන්වන කුඩා පඳුරු මොආ, නවසීලන්තයට ආවේණික, පියාසර කළ නොහැකි පක්ෂි විශේෂයක්. විශාල වශයෙන් දඩයම් කිරීම හේතුවෙන් වඳ වී ගිය ඔවුන්, නැවත බිහිවීමට ඉතාමත් ආසන්න බව යි වාර්තා වන්නේ. එයට හේතුව හාවඩ් සරසවියේ පර්යේෂකයින් පිරිසක් කුඩා පඳුරු මොආගේ සම්පූර්ණ ජාන සැකැස්මක් සාර්ථක ව සජීවී ඊම්‍යු (ඕස්ට්‍රේලියාවේ දී දැකගැනීමට ලැබෙන, පැස්බරෙකුට සමාන, පියාසර කළ නොහැකි පක්ෂි විශේෂයක්) බිත්තරයක් තුළට ඇතුළු කිරීමට සමත් වී තිබීම යි.</w:t>
      </w:r>
    </w:p>
    <w:p>
      <w:r>
        <w:t>විද්‍යාත්මක ව Raphus cucullatus ලෙස හඳුන්වන ඩෝඩෝ පක්ෂීන්ගේ වඳ වී යාම සඳහා හේතු වී ඇත්තේ වන විනාශය සහ මස් පිණිස දඩයම් කිරීම යි. මුරුසි දූපතට ආවේණික වූ ඔවුන්ගේ සම්පූර්ණ ජාන සැකැස්ම සාර්ථක ව අනාවරණය කරගැනීමට ජාන විද්‍යාඥයින් සමත් වී තිබුණ ද ඩෝඩෝ පක්ෂීන්ට ළඟ ඥාතීත්වයක් දක්වන පක්ෂි විශේෂයක් නොමැති වීම හේතුවෙන් ඔවුන් යළිත් බිහිකිරීම තරමක් අභියෝගාත්මක වී ඇති බව යි වාර්තා වන්නේ. කෙසේ වුව ද, දුෂ්කරතා නොසලකමින් ජාන විද්‍යාඥයින් 2016 දී ඩෝඩෝ පක්ෂීන් නැවත බිහිකිරීම සඳහා පාර්යේෂණ කටයුතු ආරම්භ කර තිබෙනවා.</w:t>
      </w:r>
    </w:p>
    <w:p>
      <w:r>
        <w:t>කවරයේ පින්තූරය: © Lisel Jane Ashlock</w:t>
      </w:r>
    </w:p>
    <w:p>
      <w:r>
        <w:t>සමකය ආසන්නයේ පිහිටි රටවල වැසියන්ට සෘතු භේදය පැහැදිලි ව අත්විඳින්නට නොලැබුණ ද උත්තර හෝ දක්ෂිණ ධ්‍රැවය ආසන්නයේ, නොඑසේ නම් කර්කටක සහ මකර නිවර්තනයන් ආශ්‍රිත ව පිහිටා ඇති රටවල දී වසන්තය, ගිම්හානය, සරත් සමය, සහ සිසිර සෘතුව ලෙස පැහැදිලි සෘතු භේදයක් දැකගැනීමට ලැබෙනවා. අනුකම්පා විරහිත ව දැවුණු හිරුගේ දැඩි රශ්මිය මධ්‍යයේ ගෙවී ගිය ගිම්හානයේ අවසානය සනිටුහන් කරමින් පැමිණෙන රතු, තැඹිලි, රන්වන්, සහ දුඹුරු පැහැයෙන් දිදුලන වර්ණවත් පත්‍ර මිහිකත මත විසිරුණු සරත් සමය, සෑම අයෙක් ම සතුටින් භාරගන්නා බව පැවසීමේ වරදක් නැහැ.</w:t>
      </w:r>
    </w:p>
    <w:p>
      <w:r>
        <w:t>සාමාන්‍යයෙන් උතුරු අර්ධගෝලයට සරත් සමයේ පළමු දිනය හෙවත් ‘සරත් විෂුවය’ උදා වන්නේ සැප්තැම්බර් 21 – 24 අතර කාලයේ දී යි. ඊට සමගාමී ව දක්ෂිණ අර්ධගෝලයට වසන්තයේ පළමු දිනය හෙවත් ‘වසන්ත විෂුවය’ උදා වෙනවා. 2018 දී උතුරු අර්ධගෝලයට ‘සරත් විෂුවය’ පැමිණියේ සැප්තැම්බර් 23 වැනි ඉරිදා දින ඉන්දියානු සම්මත වේලාවෙන් උදෑසන 7.24ට යි. වර්තමානයේ දී බොහෝමයක් දෙනාට සරත් සමයේ පළමු දිනය හුදෙක් ම තවත් එක් දවසක් පමණක් ම වුව ද අස්වනු නෙළා අවසන් කරන පුරාණ ගොවියන්ට එය සාරවත් අස්වැන්නක් ලබාදීම සඳහා දෙවියන්ට තුති පිදීමට කදිම අවස්ථාවක් වුණා. ඒ අයුරින් සාරවත් අස්වැන්න සහ සරත් සමයේ පළමු දිනය සැමරීම සඳහා බිහි වූ සංස්කෘතික සැණකෙළි සමහරක් අදටත් භාවිතයේ පවතිනවා.</w:t>
      </w:r>
    </w:p>
    <w:p>
      <w:r>
        <w:t>ඔරලෝසු හෝ දින දසුන් නොතිබුණු ඈත අතීතයේ දී සරත් සමයේ පළමු දිනය ගණනය කිරීම සඳහා පුරාණ මිනිසුන්ට නිශ්චිත ක්‍රමවේදයක් පැවතුණේ නැහැ. ඒ හේතුවෙන් ජ්‍යාමිතයේ උපකාරය ලබාගෙන හිරුගේ පිහිටීම මත සරත් සමයේ ඇරඹුම සෙවීමට ඔවුන් කටයුතු කර තිබෙනවා. සෑම දිනක ම පෙර දිනයට වඩා මඳක් එහා මෙහා වී හිරු නැගෙන සහ බැස යන ආකාරය නිරීක්ෂණය කළ පුරාණ මිනිසුන්, හිරු වඩාත් උතුරු දෙසින් පිහිටන විට දී එම දිනය ‘ගිම්හාන නිවෘත්තිය’ ලෙස ද හිරු වඩාත් දකුණු දෙසින් පිහිටන විට දී එම දිනය ‘සිසිර නිවෘත්තිය’ ලෙස ද සලකන ලද අතර, හිරු හරියට ම නැගෙනහිර දෙසින් නැගී එන දිනය සහ මඳක් හෝ එහා මෙහා නොවී බටහිර දෙසින් බැස යන දිනය, විෂුවයන් ලෙස හඳුනා ගත්තා.</w:t>
      </w:r>
    </w:p>
    <w:p>
      <w:r>
        <w:t>පුරාවිද්‍යාඥයින් විශ්වාස කරන්නේ ලොව පුරා විසිරී ඇති බොහෝමයක් ප්‍රාග්-ඓතිහාසික ස්ථානයන්, පුරාණ මිනිසුන් විසින් සූර්යයාගේ ගමන් මඟ නිරීක්ෂණය කර ‘සූර්ය නිවෘත්තිය’ සහ ‘සූර්ය විෂුවය’ ඇති වන දිනයන් ගණනය කිරීම සඳහා යොදාගන්නට ඇති ස්ථාන විය හැකි බව යි. මෙවැනි ස්ථාන අතර එක්සත් රාජධානියේ විල්ට්ෂයර් ප්‍රාන්තයේ පිහිටා ඇති ‘ස්ටෝන්හෙජ් ගල් කුලුනු’ සහ කැනඩාවේ ඇල්බර්ටා හි ‘මේජර්විල් සෑය සහ වෙද චක්‍රය’ ඉහළින් ම වැජඹෙනවා.</w:t>
      </w:r>
    </w:p>
    <w:p>
      <w:r>
        <w:t>පුරාණ රෝම වැසියන් සරත් සමයේ පළමු දිනය සැමරීම සඳහා පළතුරු සහ වැඩෙන වගාවන්ට අධිපති රුක් දෙවඟන වූ පොමෝනා වෙනුවෙන් සැණකෙළි පවත්වා ඇති අතර ග්‍රීක මිථ්‍යා සාහිත්‍යයේ සඳහන් වන පරිදි සරත් සමයේ පළමු දිනය පර්සෙෆනී දෙවඟනගේ පැහැර ගැනීම සමග ඍජු ව බැඳි පවතිනවා. රුක්ලතාවන්ට අධිපති වූ ඇය සමග ප්‍රේමයෙන් බැඳෙන පාතාලයේ රජු වූ හේඩීස්, ඇය ව පැහැරගෙන ගොස් විවාහ කරගන්නා අතර තම දියණියගේ පැහැර ගැනීමෙන් මහත් සේ කම්පාවට පත් වන අස්වැන්නට අධිපති ඩෙමීටර් දෙවඟනගේ ශෝකය නිසා පෘථිවියේ සියලු අස්වනු මියගොස් එය නිසරු බිමක් බවට පත් වී තිබෙනවා. සෑම වසරක ම ඒ අයුරින් අස්වනු මියයාම වළක්වා ගැනීම සඳහා සියුස් දෙවියන් විසින් සරත් සමයේ පළමු දිනය ඩෙමීටර් දෙවඟනට ඇගේ දියණිය සමග ගත කිරීමට ඉඩ ලබාදෙන බව යි පුරාණ ග්‍රීක වැසියන්ගේ විශ්වාසය වී ඇත්තේ.</w:t>
      </w:r>
    </w:p>
    <w:p>
      <w:r>
        <w:t>සරත් සමයේ පළමු දිනයට ආසන්න ව නැගී එන පූර්ණ චන්ද්‍රයා, චීන වැසියන් විසින් හඳුන්වන්නේ ‘අස්වනු සඳ’ ලෙස යි. පුරසඳ නැගී එන විට දී අස්වනු සමයේ අවසානය සහ සරත් සමයේ ඇරඹුව සැමරීමට චීන වැසියන් පුරුදු වී ඇත්තේ ෂෑන් රජ සමයේ දී වන අතර ඒ සඳහා ඔවුන් සඳ දෙවිඳුන්ට සහල් සහ තිරිඟු පූජා කර තිබෙනවා. වර්තමානයේ දී පවා චීන සහ වියට්නාම් වැසියන් ‘අස්වනු සඳ’ උදෙසා විවිධ උත්සව පවත්වනවා. එවැනි සැණකෙළිවල දී බොහෝ විට සිදුවන්නේ වීදි දෙපස පහන් කූඩු යොදාගනිමින් අලංකාර කිරීම, ඥාතීන් සහ මිතුරන් සමග එක් ව ආහාර අනුභව කිරීම සහ පුරසඳ නැරඹීම යි.</w:t>
      </w:r>
    </w:p>
    <w:p>
      <w:r>
        <w:t>පුරාණ ඉංග්‍රීසි ජාතිකයන් සරුසාර අස්වැන්නක් ලබාදීම වෙනුවෙන් තුති පිරීමේ උත්සව පැවැත්වීම අරඹා ඇත්තේ 4 වැනි සියවස තරම් ඈත කාලයේ දී වන අතර, සාම්ප්‍රදායික ව ‘අස්වනු සඳ’ නැග එන දිනට ආසන්න ම ඉරිදා දිනයේ දී අදාළ උත්සවය පවත්වා තිබෙනවා. පසුකාලීන ව ඇමෙරිකාවට ‘තුති පිරීමේ උත්සවය’ හඳුන්වා දී ඇත්තේ ද ඇමෙරිකාවේ ජනපද පිහිටුවා ගත් ඉංග්‍රීසි ජාතිකයන් විසින්. උතුරු ඇමෙරිකානුවන් වර්තමානයේ දී පවා සරත් සමයේ ආරම්භ සනිටුහන් කිරීම සඳහා ‘තුති පිරීමේ උත්සවය’ සමරනු ලබන අතර කාර්යාල සහ පාසල් නිවාඩුවට සමගාමී ව එය බොහෝ විට පවත්වනු ලබන්නේ නොවැම්බර් මාසයේ අන්තිම සතියේ දී යි.</w:t>
      </w:r>
    </w:p>
    <w:p>
      <w:r>
        <w:t>උත්තර ධ්‍රැවය සමීපයේ පවතින රටවල වැසියන්ට සරත් සමයේ පළමු දිනය අස්වනු නෙළීමේ අවසානය සනිටුහන් කරනවාට අමතර ව තවත් පණිවිඩයක් රැගෙන එන බව පැවසීම වැරදි නැහැ. ඔවුන් සරත් සමය සලකන්නේ උත්තරාලෝකය නැරඹීම සඳහා වඩාත් සුදුසු කාලය ලෙස යි. සාමාන්‍යයෙන් උත්තරාලෝකය ඇති වන්නේ පෘථිවි වායුගෝලයේ ඇති පරමාණුවලට සූර්යයාගේ ආරෝපිත අංශු පහර දීම හේතුවෙන්. සරත් සමයේ දී පෘථිවි වායුගෝලයේ භූ චුම්භක කුණාටු වැඩි වශයෙන් ඇති වන බැවින් උත්තරාලෝකය වඩාත් දීප්තිමත් ව සහ වර්ණවත් ව දැක බලා ගැනීමට හැකියාව පවතිනවා.</w:t>
      </w:r>
    </w:p>
    <w:p>
      <w:r>
        <w:t>කවරයේ පින්තූරය: © eventbrite.co.uk</w:t>
      </w:r>
    </w:p>
    <w:p>
      <w:r>
        <w:t>“නිරන්තරයෙන් ගැවසෙන බවට හඳුනාගන්නා ලද වාසස්ථාන සමීක්ෂණයට ලක් කිරීමෙන් පසු ව කිසියම් ශාක හෝ සත්ත්ව විශේෂයකට අයත් ව සිටි අවසාන ජීවියා මියගිය බවට සාධාරණ සැකයක් නොමැති සහ, අදාළ විශේෂයේ නව පරපුරක් බිහි කිරීම සඳහා අවස්ථාවක් නැති බවට පැහැදිලි සාක්ෂ්‍ය සහිත ජීව විශේෂ” පරිසර සංරක්ෂණය පිළිබඳ ජාත්‍යන්තර සම්මුතිය (International Union for Conservation of Nature හෙවත් IUCN) මඟින් ප්‍රකාශයට පත් කරන, තර්ජනයට ලක් වී ඇති ජීව විශේෂයන්ගේ රතු ලැයිස්තුව (The IUCN Red List of Threatened Species) නැතහොත් රතු දත්ත පොතේ ‘වඳ වී ගිය’ (Extinct : EX) සතුන් නිර්වචනය කර තිබෙනවා.</w:t>
      </w:r>
    </w:p>
    <w:p>
      <w:r>
        <w:t>සති කිහිපයකට කලින් ප්‍රකාශයට පත් වූ ‘Biological Conservation’ ජ’නලයේ නවතම වෙළුම වාර්තා කර තිබුණේ ගෙවී ගිය දශකය තුළ දී පක්ෂි විශේෂ 8ක් සදහට ම මිහිමතින් සමුගෙන ඇති බව විශ්වාස කිරීමට අවැසි තරම් තොරතුරු පවතින බව යි. ‘BirdLife International’ ලාභ නොලබන ආයතනයේ මූල්‍ය අනුග්‍රාහය යටතේ සිදු කරන ලද පර්යේෂණයේ දී ‘වඳ වී යාමේ ඉහළ අවදානමක් ඇති’ (Endangered : EN) පක්ෂි විශේෂ 51ක් අධ්‍යයනය කර ඇති අතර, එහි දී වඳ වී ගිය පක්ෂි විශේෂ 3ක්, වන පරිසරයෙන් නෂ්ට වූ (Extinction in Wild : EW) පක්ෂි විශේෂ 1ක්, සහ වඳ වී ගොස් ඇති බවට සාධාරණ ව නිගමනය කළ හැකි පක්ෂි විශේෂ 4ක් හඳුනාගෙන තිබෙනවා.</w:t>
      </w:r>
    </w:p>
    <w:p>
      <w:r>
        <w:t>2011 දී රිදී තිරයට පැමිණි ‘Rio’ චිත්‍රපටය නැරඹූ අයට ‘බ්ලූ’ නම් ස්පික්ස්ගේ මැකෝ ගිරවා (Spix’s Macaw) ව තවමත් මතක ඇති බවට සැකයක් නැහැ. තර්ජනයට ලක් වී ඇති ජීව විශේෂයන්ගේ රතු ලැයිස්තුව විසින් 1994 දී වඳ වී යාමේ උග්‍ර තර්ජනයට ලක් වූ (Critically Endangered : CR) පක්ෂි විශේෂයක් ලෙස නම් කරන ලද විද්‍යාත්මක ව Cyanopsitta spixii ලෙස හඳුන්වන බ්‍රසීලයට ආවේණික ස්පික්ස්ගේ මැකෝ ගිරවුන්, මේ වන විට වන පරිසරයෙන් නෂ්ට වී ඇති බව යි වාර්තා වන්නේ. එයට හේතු වී ඇත්තේ දිගු කාලයක් තිස්සේ සිදු වූ වන විනාශය සහ කළු වෙළඳපොළේ දුර්ලභ පක්ෂි විශේෂ සඳහා ඇති ඉහළ ඉල්ලුම යි.</w:t>
      </w:r>
    </w:p>
    <w:p>
      <w:r>
        <w:t>විද්‍යාත්මක ව Cichlocolaptes mazarbarnetti යන නාමයෙන් හඳුන්වනු ලබන ගුප්ත වෘක්ෂ දඩයම්කරු (Cryptic Treehunter) ලෙස පොදුවේ නම් කර ඇති බ්‍රසීලයට ආවේණික පක්ෂි විශේෂය අවසන් වරට දැකගැනීමට ලැබී ඇත්තේ 2007 දී යි. දිගු කාලයක් තිස්සේ සිදු වූ, වන විනාශය හේතුවෙන් වාසස්ථාන අහිමි වූ බ්‍රසීලියානු ගුප්ත වෘක්ෂ දඩයම්කරු මේ වන විට සදහට ම මිහිමතින් සමුගෙන ඇති පක්ෂි විශේෂයක් ලෙස සැලකිය යුතු බව යි ‘BirdLife International’ ආයතනය විසින් නිර්දේශ කර ඇත්තේ.</w:t>
      </w:r>
    </w:p>
    <w:p>
      <w:r>
        <w:t>රතු පැහැයට හුරු දුඹුරු පැහැති සිරුරක් හිමි ඇලගොආ කොළඅතු ඇහිඳින්නා (Alagoas foliage-gleaner) විද්‍යාත්මක ව හඳුන්වන්නේ Philydor novaesi ලෙස යි. තර්ජනයට ලක් වී ඇති ජීව විශේෂයන්ගේ රතු ලැයිස්තුව විසින් 1994 දී වඳ වී යාමේ උග්‍ර තර්ජනයට ලක් වූ පක්ෂි විශේෂයක් ලෙස නම් කරන ලද ඇලගොආ කොළඅතු ඇහිඳින්නා බ්‍රසීලයට ආවේණික වන අතර, 2011 දී අවසන් වරට දැකගැනීමට ලැබී තිබෙනවා. ඔවුන් සදහට ම මිහිමතින් තුරන් වීමට මූලික වශයෙන් හේතු වී ඇත්තේ මුරිචි වනාන්තරය සතු භූමි ප්‍රමාණය අඩු කිරීම, දැව කර්මාන්තය, සහ බ්‍රසීලය තුළ ජනප්‍රිය උක් වගා කිරීම යි.</w:t>
      </w:r>
    </w:p>
    <w:p>
      <w:r>
        <w:t>හවායි දූපත් සමූහයේ මවුයි දිවයිනට ආවේණික පූ-උලී (Po’ouli) පක්ෂීන් අවසන් වරට දැකගැනීමට ලැබී ඇත්තේ 2004 දී යි. කළු පැහැති මුහුණක් හිමි විද්‍යාත්මක ව Melamprosops phaeosoma ලෙස හඳුන්වනු ලබන පූ-උලී පක්ෂීන්, 1994 දී තර්ජනයට ලක් වී ඇති ජීව විශේෂයන්ගේ රතු ලැයිස්තුව විසින් වඳ වී යාමේ උග්‍ර තර්ජනයට ලක් වූ පක්ෂි විශේෂයක් ලෙස නම් කර තිබෙනවා. ගෙවී ගිය දශකය තුළ පූ-උලී පක්ෂීන් වඳ වී යාම සඳහා මූලික වශයෙන් බලපා ඇත්තේ, වන විනාශය හේතුවෙන් ස්වභාවික වාසස්ථාන අහිමි වීම සහ පහත්බිම් ආශ්‍රිත ව රෝග වාහක මදුරුවන්ගේ ගහනයේ සැලකිය යුතු වැඩි වීමක් සිදුවීම යි.</w:t>
      </w:r>
    </w:p>
    <w:p>
      <w:r>
        <w:t>විද්‍යාත්මක ව Charmosyna diadema ලෙස හඳුන්වනු ලබන නව කැලඩෝනියානු ලොරිකීට් (New Caledonian Lorikeet), දේදුන්නක් මෙන් වර්ණවත් පක්ෂියෙක් බව පැවසීම අතිශයෝක්තියක් නොවෙයි. නව කැලිඩෝනියාවේ මෙලනේෂියා දූපත් සමූහයට ආවේණික ඔවුන් අවසන් වරට දැකගැනීමට ලැබී ඇත්තේ 1987 දී වන අතර, තර්ජනයට ලක් වී ඇති ජීව විශේෂයන්ගේ රතු ලැයිස්තුව විසින් 2000 දී වඳ වී යාමේ උග්‍ර තර්ජනයට ලක් වූ පක්ෂි විශේෂයක් ලෙස නම් කර තිබෙනවා. නව කැලඩෝනියානු ලොරිකීට් පක්ෂීන් වඳ වී යාම සඳහා මූලික වශයෙන් හේතු වී ඇත්තේ මෙලනේෂියා දූපත් සතු පහත්බිම් ප්‍රදේශවල පැවති අර්ධ-පතනශීලි වනාන්තර ප්‍රමාණය අඩු වීම යි.</w:t>
      </w:r>
    </w:p>
    <w:p>
      <w:r>
        <w:t>1994 දී අවසන් වරට දැකගැනීමට ලැබී ඇති ජාවා දූපත් හි ලැප්වින්ග් (Javanese Lapwing), ඉන්දුනීසියාවේ ජාවා දූපත්වලට ආවේණික වන අතර, තර්ජනයට ලක් වී ඇති ජීව විශේෂයන්ගේ රතු ලැයිස්තුව විසින් 2000 දී වඳ වී යාමේ උග්‍ර තර්ජනයට ලක් වූ පක්ෂි විශේෂයක් ලෙස නම් කර තිබෙනවා. දඩයම් කිරීම සහ කළු වෙළඳපොළේ දී අලෙවි කිරීම සඳහා අල්ලාගැනීම හේතුවෙන් මිහිමතින් සදහට ම තුරන් වී ගිය ජාවා දූපත් හි ලැප්වින්ග් විද්‍යාත්මක ව හඳුන්වන්නේ Vanellus macropterus ලෙස යි.</w:t>
      </w:r>
    </w:p>
    <w:p>
      <w:r>
        <w:t>දුඹුරු පැහැති හිසක් සහ සුදු පැහැති තිත් වැටුණු සිරුරක් හිමි පර්නැම්බුකෝ වාමන බකමූණා (Pernambuco Pygmy Owl) විද්‍යාත්මක ව හඳුන්වන්නේ Glaucidium mooreorum ලෙස යි. තර්ජනයට ලක් වී ඇති ජීව විශේෂයන්ගේ රතු ලැයිස්තුව විසින් 2007 දී වඳ වී යාමේ උග්‍ර තර්ජනයට ලක් වූ පක්ෂි විශේෂයක් ලෙස නම් කරන ලද පර්නැම්බුකෝ වාමන බකමූණා බ්‍රසීලයේ පර්නැම්බුකෝ ප්‍රාන්තයට ආවේණික වන අතර, 2001 දී අවසන් වරට දැකගැනීමට ලැබී තිබෙනවා. ඔවුන් සදහට ම මිහිමතින් තුරන් වීමට මූලික වශයෙන් හේතු වී ඇත්තේ නාගරීකරණය යි.</w:t>
      </w:r>
    </w:p>
    <w:p>
      <w:r>
        <w:t>විද්‍යාත්මක ව Anodorhynchus glaucus ලෙස හඳුන්වනු ලබන නීලහරිත මැකෝ ගිරවා (Glaucous Macaw), අලංකාර නිල් පැහැයක් හිමි වර්ණවත් පක්ෂියෙක් බව පැවසීම වරදක් නොවෙයි. දකුණු ඇමෙරිකානු මහද්වීපයට ආවේණික ඔවුන් අවසන් වරට දැකගැනීමට ලැබී ඇත්තේ 1998 දී වන අතර, තර්ජනයට ලක් වී ඇති ජීව විශේෂයන්ගේ රතු ලැයිස්තුව විසින් 2000 දී මොවුන් ද වඳ වී යාමේ උග්‍ර තර්ජනයට ලක් වූ පක්ෂි විශේෂයක් ලෙස නම් කර තිබෙනවා. නීලහරිත මැකෝ ගිරවුන් වඳ වී යාම සඳහා මූලික වශයෙන් හේතු වී ඇත්තේ ගංගා ද්‍රෝණි ආශ්‍රිත ප්‍රදේශවල මිනිස් වාසස්ථාන ගොඩනැංවීම සහ තාල වර්ගයේ උප වනාන්තර කපා දැමීම යි.</w:t>
      </w:r>
    </w:p>
    <w:p>
      <w:r>
        <w:t>කවරයේ පින්තූරය: © Pinterest</w:t>
      </w:r>
    </w:p>
    <w:p>
      <w:r>
        <w:t>‘Rio’ චිත්‍රපටයේ දැක්වෙන ස්පික්ස්ගේ මැකෝ ගිරා පවුල</w:t>
      </w:r>
    </w:p>
    <w:p>
      <w:r>
        <w:t>රාජ්‍යයන් අතළොස්සක් එක්වීමෙන් සැදුම්ලත් අග්නිදිග ආසියාව, සුන්දරත්වයෙන් අනූන ස්වභාවික සහ ඓතිහාසික විචිත්‍රාංගයන්ගෙන් පිරිපුන් මනරම් බිම් කඩක් ලෙස හැඳින්වීමේ වරදක් නැහැ. උතුරුදිග කාම්බෝජයේ, සීම් රීප් ප්‍රාන්තයේ, පුරාණ ඛ්මේර් අධිරාජ්‍යය මධ්‍යයේ පිහිටා ඇති ‘ඇන්කෝර් වට්’ හෙවත් විහාර නගරය, ශ්‍රේෂ්ඨ බුදු රදුන් වෙනුවෙන් තැනූ ඉන්දුනීසියාවේ ‘බෝරෝබුදුර්’ නම් මහායාන බෞද්ධ විහාරස්ථානය සහ හිරිගල් කුලුනු දහස් ගණනක් මැදි කරගෙන මරකත මැණිකක් මෙන් දිදුලන දිය පිරි වියට්නාමයේ හා ලෝන්ග් බොක්ක, අග්නිදිග ආසියාව සතු එවැනි සොඳුරු ස්වභාවික සහ ඓතිහාසික ස්ථානයන්ගෙන් කිහිපයක් පමණ යි.</w:t>
      </w:r>
    </w:p>
    <w:p>
      <w:r>
        <w:t>එසේ ම මෑතකාලීන ව මිනිසා විසින් තැනූ අපූරු නිර්මාණ කිහිපයක් ද, දෙස් විදෙස් සංචාරක ආකර්ෂණය දිනා ගනිමින් අග්නිදිග ආසියාවේ සුන්දරත්වය ඔප් නැංවීමට දායක වී තිබෙනවා. දුටුවන් මන්මත් කරන එවැනි නූතන පුදුමයන් කිහිපයක් ගැන යි මේ ලිපිය.</w:t>
      </w:r>
    </w:p>
    <w:p>
      <w:r>
        <w:t>මධ්‍යම වියට්නාමයේ කඳු පන්ති අතරින් ඉහළ නැගුණු දැවැන්ත දෑත් යුගලක්, රන් හුයක් සේ ඈතට දිස්වෙන මගී පාලමක් කඳු මුදුන් හි ගෑවෙන නොගෑවෙන අයුරින් ඔසවාගෙන සිටින ආකාරයට දැකගැනීමට හැකි යි. 2018 ජූනි මාසයේ දී මහජන ප්‍රදර්ශනය සඳහා විවෘත කරන ලද ‘රන්වන් පාලම’ මේ වන විට වියට්නාමයේ ඉහළ ම සංචාරක ආකර්ෂණයක් හිමි ස්ථානයක් බවට පත් වී ඇති බව පැවසීම වැරදි නැහැ. මුහුදු මට්ටමේ සිට මීටර් 1,000 (අඩි 3,280)ක් උසින් පිහිටා ඇති එය සැලසුම් කිරීමේ ගෞරවය හිමි වන්නේ හෝ චි මිං නුවර කේන්ද්‍ර කරගත් ‘TA Landscape Architecture’ සමාගමට යි.</w:t>
      </w:r>
    </w:p>
    <w:p>
      <w:r>
        <w:t>දෙව්ලොව සහ මනුලොව අතර පවතින දැවැන්ත දෑත් යුගලක් පෘථිවි ගර්භයෙන් ස්වර්ණමය හුයක් එළියට අදින ආකාරය පිළිබිඹු වන ලෙස ‘රන්වන් පාලම’ නිර්මාණය ඇති බව යි වාර්තා වන්නේ. බා නා කඳුකරයේ සුන්දරත්වය නැරඹීමට ප්‍රිය කරන්නන්ගේ පහසුව සඳහා ගොඩනංවන ලද එය පළලින් මීටර් 5ක් පමණ වන අතර, මීටර් 150ක දිගින් යුක්ත වෙනවා. රන් පැහැය ආලේපිත මළ නොබැඳෙන වානේ යොදාගෙන නිමවා ඇති අත්වැටක් සහිත ‘රන්වන් පාලම’ දරා සිටින දෑත් යුගල නිර්මාණය කිරීම සඳහා භාවිතා කර ඇත්තේ කොන්ක්‍රීට් මිශ්‍රණයක්.</w:t>
      </w:r>
    </w:p>
    <w:p>
      <w:r>
        <w:t>සිංගප්පූරුවේ මධ්‍යම ප්‍රදේශයේ මැරිනා ජලාශයට යාබද ව පුරවන ලද භූමි ප්‍රදේශයක් මත පිහිටා ඇති ‘මුහුදු බොක්ක අසබඩ උද්‍යාන’ ගොඩනංවා ඇත්තේ 2012 දී යි. හෙක්ටයාර 101 (අක්කර 250)ක බිම්කඩක් ආවරණය කරන එය, මිනිසා විසින් ගොඩනංවන ලද ස්වභාවික උද්‍යානයක් (nature park) ලෙස හැඳින්වීමේ වරදක් නැහැ. සිංගප්පූරු රජය විසින් උද්‍යානයක් මධ්‍යයේ පිහිටා ඇති රාජ්‍යයක් බවට සිංගප්පූරුව පත් කිරීම සඳහා දියත් කරන ලද උපාය මාර්ගික වැඩ සටහනක කොටසක් ලෙස ක්‍රියාත්මක කළ ‘මුහුදු බොක්ක අසබඩ උද්‍යාන’ ව්‍යාපෘතියේ මූලික අරමුණ වී ඇත්තේ, සිංගප්පූරුව සතු ශාක ගහනය ඉහළ නැංවීම තුළින් රටවැසියන්ට වඩාත් උසස් ජීවන මට්ටමක් ළඟා කර දීම යි.</w:t>
      </w:r>
    </w:p>
    <w:p>
      <w:r>
        <w:t>මුහුදු බොක්ක අසබඩ උද්‍යාන සතු සුවිශේෂී අංගයක් ලෙස ‘සුපිරි ශාක අරඹ’ හැඳින්විය හැකියි. එය සමන්විත වන්නේ දැවැන්ත ගසක හැඩයෙන් යුතු ආකෘති 12කින්. මීවණ, ඕකිඩ්, නිවර්තන පුෂ්ප වැනි විශේෂ 200කට අධික පැළෑටි 162,900කට පමණ සෙවණ සපයන සුපිරි ශාක, උද්‍යාන තුළ ජල සහ වායු පාලනය සඳහා දායක වෙනවා. ප්‍රධාන කොටස් ත්‍රිත්වයකින් යුතු මුහුදු බොක්ක අසබඩ උද්‍යාන නැරඹීම සඳහා පැමිණ ඇති දෙස් විදෙස් සංචාරකයින් ගණන මිලියන 40 ඉක්මවා ඇති බව යි වාර්තා වන්නේ.</w:t>
      </w:r>
    </w:p>
    <w:p>
      <w:r>
        <w:t>ක්වාලා ලම්පූර් අගනුවර සිට කිලෝමීටර් 12ක් පමණ උතුරු දෙසින් පිහිටා ඇති බටූ ලෙන් හි දී හින්දු දේව කථාන්තරයන් හි සඳහන් වන යුද්ධයට සහ ජයග්‍රහණයට අධිපති මුරුගන් දෙවිඳුන්ගේ දැවැන්ත ප්‍රතිමාවක් දැකගැනීමට ලැබීම පුදුමයට කරුණක්. අදින් වසර මිලියන 400කට පමණ පෙර නිර්මාණය වූ හිරිගලින් සැදි බටූ ලෙන් තුළ මුරුගන් දෙවිඳුන් වෙනුවෙන් කැප කරන ලද දෙවොලක් පවතින අතර, එයට ළඟා වීම සඳහා පියගැට 272ක් තරණය කළ යුතු වෙනවා.</w:t>
      </w:r>
    </w:p>
    <w:p>
      <w:r>
        <w:t>පියගැටපෙළ පාමුල නැගී සිටින ලොව විශාලතම මුරුගන් දේව ප්‍රතිමාව උසින් මීටර් 42.7 (අඩි 140)ක් වෙනවා. එය නිර්මාණය කිරීම සඳහා කොන්ක්‍රීට් ඝන මීටර් 1550ක්, යකඩ ටොන් 250ක්, සහ තායිලන්තයෙන් ආනයනය කරන ලද රන්වන් තීන්ත ලීටර් 300ක් යොදාගෙන ඇති බව යි වාර්තා වන්නේ. තුන් වසරක කාල සීමාවක් තුළ දී ගොඩනංවන ලද එය, මහජන ප්‍රදර්ශනය සඳහා විවෘත කර ඇත්තේ 2006 ජනවාරි මාසයේ දී පැවත් වූ තෛපූසම් උත්සවයේ දී යි.</w:t>
      </w:r>
    </w:p>
    <w:p>
      <w:r>
        <w:t>ආසියා-ශාන්තිකර කලාපය සතු සොඳුරු ම මුස්ලිම් පල්ලියක් ලෙස නිරන්තරයෙන් ම සැලකෙන ‘සුල්තාන් ඕමාර් අලි සයිෆුද්දීන් පල්ලිය’ පිහිටා ඇත්තේ බන්දාර් සේරි බෙගාවන් අගනුවර බෘෘනයි ගං ඉවුරේ යි. බෘෘනයි රාජ්‍යයේ 28 වැනි සුල්තාන්වරයා වූ තෙවැනි ඕමාර් අලි සයිෆුද්දීන්ට කරන ගෞරවයක් ලෙස නම් කරන ලද එහි වැඩ කටයුතු සම්පූර්ණයෙන් ම අවසන් වී ඇත්තේ 1958 දී වන අතර, ඉතාලි ජාතික රුඩොල්ෆෝ නොලෝයි විසින් මූගල් සහ මැලේ ගෘහ නිර්මාණ ක්‍රම ශිල්පයන් හි මුසුවක් ලෙස සැලසුම් කරන ලද එය නූතන ඉස්ලාමීය ගෘහ නිර්මාණ ශිල්ප ක්‍රම සඳහා කදිම නිදසුනක්.</w:t>
      </w:r>
    </w:p>
    <w:p>
      <w:r>
        <w:t>ෂැංහයි නුවරින් ආනයන කළ කළු ගල්, එංගලන්තයෙන් ගෙන්වන ලද පළිඟු පොකුරු පහන්, සහ සෞදි අරාබියෙන් රැගෙන ආ බුමුතුරුණු යොදාගනිමින් අලංකාර කරන ලද සුල්තාන් ඕමාර් අලි සයිෆුද්දීන් පල්ලිය ගොඩනංවා ඇත්තේ ඉතාලියානු කිරිගරුඬ යොදාගෙන යි. රන්වන් පැහැයෙන් දිදුලන පල්ලියේ ප්‍රධාන කොත සැරසීම සඳහා මිලියන ගණනක් වූ විචිත්‍රවත් වීදුරු කැබලි යොදාගෙන තිබෙනවා.</w:t>
      </w:r>
    </w:p>
    <w:p>
      <w:r>
        <w:t>කවරයේ පින්තූරය: (© Joseph Younis)</w:t>
      </w:r>
    </w:p>
    <w:p>
      <w:r>
        <w:t>සමරූපී පොත්පත්, තොරතුරු පත්‍රිකා, හා පුවත්පත් වැනි මුද්‍රණය කරන ලද අදහස් එකිනෙකා අතර හුවමාරු කරගැනීම සඳහා මඟ පාදමින් නිර්මාණය වූ ‘මුද්‍රණ යන්ත්‍රය’ මිනිස් ඉතිහාසයේ හැරවුම් ලක්ෂ්‍යයක් ලෙස හැඳින්වීමේ වරදක් නැහැ. පුරාණ චීන සමාජයේ මහත් පෙරළියක් ඇති කළ එය, 15 වැනි සියවසේ දී යුරෝපා මහද්වීපය තුළ ඉහළ ජනප්‍රියත්වයක් අත්කර ගත්තේ වඩාත් වැඩි දියුණු වෙමින්. ලොව ප්‍රථම මුද්‍රණ යන්ත්‍රය නිෂ්පාදනය කළේ කවදා, කවුරුන් විසින් ද යන ප්‍රශ්න සඳහා නිශ්චිත පිළිතුරු නොමැති වුව ද, දැනට සොයාගෙන ඇති පැරණි ම මුද්‍රිත ලේඛනය චීනයෙන් හමු වී ඇති අතර එය අයත් වන්නේ ක්‍රි. ව. 1 වැනි සහස්‍රයට යි.</w:t>
      </w:r>
    </w:p>
    <w:p>
      <w:r>
        <w:t>චීනයේ ඩූහ්වාං ප්‍රදේශයෙන් හමු වූ ටැන්ග් රාජ සමයේ දී (ක්‍රි. ව. 868 දී පමණ) මුද්‍රිත ‘වජ්‍ර සූත්‍රය’ නම් බෞද්ධ ග්‍රන්ථය, ලොව පැරණි ම මුද්‍රිත ග්‍රන්ථය ලෙස සැලකෙනවා. එය මුද්‍රණය කිරීම සඳහා යොදාගෙන ඇත්තේ ‘අච්චු මුද්‍රණය’ (block printing) නම් ක්‍රමවේදය යි. එහි දී පිටපැත්තට සිටින සේ දැවමය පුවරුවල අතින් කැටයම් කරන ලද අච්චු යොදාගෙන පොත් මුද්‍රණය කිරීම සිදුකරන අතර, පිටපත් රාශියක් මුද්‍රණය කළ හැකි වුව ද වෙනත් ග්‍රන්ථයක් මුද්‍රණය කිරීම සඳහා භාවිතා කළ නොහැකි බැවින් මුද්‍රණ ක්‍රියාවලියෙන් අනතුරුව අදාළ අච්චුව ඉවත දැමීමට සිදු වී තිබෙනවා.</w:t>
      </w:r>
    </w:p>
    <w:p>
      <w:r>
        <w:t>කෙටි කලෙකින් ම චීන සමාජය තුළ මුද්‍රණ ශිල්පය අතිශය ජනප්‍රිය වී ඇති අතර,  ක්‍රි. ව. 972 වන විට පිටු 130,000 කින් සමන්විත වූ ත්‍රිපිටකයේ චීන පරිවර්තනය පවා මුද්‍රණය කිරීමට1 චීන වැසියන් සමත් වී ඇති බව යි වාර්තා වන්නේ. එයට අමතර ව දැවමය අච්චු යොදාගනිමින් ඔවුන් ගණිතමය වගු, වාග් මාලා මාර්ගෝපදේශන, ශබ්දකෝෂ, පංචාංග ලිත්, සහ ආචාර ධර්ම සංග්‍රහයන් පවා මුද්‍රණය කර තිබෙනවා.</w:t>
      </w:r>
    </w:p>
    <w:p>
      <w:r>
        <w:t>පසුකාලීන ව අච්චු මුද්‍රණයේ දී භාවිතා කරන ලද දැවමය අච්චු අපතේ දැමීම වෙනුවට විකල්ප ක්‍රමයක් හඳුන්වා දී ඇත්තේ ක්‍රි. ව. 970 – 1051 අතර කාලයේ චීනයේ යින්ග්ෂෑන් ප්‍රදේශයේ වාසය කළ බී ෂෙන්ග් නම් නව නිපැයුම්කරුවා විසින්. ඒ අනුව සම්පූර්ණ පිටුවක් අන්තර්ගත වූ දැවමය අච්චු ඉවත දමා එක් එක් අකුර සඳහා වෙන් වෙන් අච්චු භාවිතා කිරීම ආරම්භ කර තිබෙනවා. එහි දී සිදු වී ඇත්තේ කුඩා මැටි පුවරුවක් මත කැටයම් කරන අකුරු අච්චුව පුලුස්සා ගැනීමෙන් අනතුරු ව වචනයක් සැකසෙන අයුරින් යකඩ රාමුවක් මත තැන්පත් කර, යකඩ තහඩුවකට තබා තද කිරීම යි.</w:t>
      </w:r>
    </w:p>
    <w:p>
      <w:r>
        <w:t>බී ෂෙන්ග්ගේ මුද්‍රණාලය ගැන මුල් වරට තොරතුරු වාර්තා කර ඇත්තේ ක්‍රි. ව. 1086 දී ෂෙන් කුඕ නම් විද්‍යාඥයා විසින්. ඔහු වාර්තා කර ඇත්තේ දැවමය අච්චු පහසුවෙන් තෙතමනය උරා ගන්නා බැවින් සහ ඒ මත තීන්ත නිසි පරිදි තැන්පත් නොවන බැවින් බී ෂෙන්ග් විසින් දැවමය අච්චු භාවිතා නොකරන ලද බව යි. කෙසේ වුව ද චීන හෝඩියේ අකුරු 40,000ක් පමණ පවතින බැවින් බී ෂෙන්ග් විසින් හඳුන්වා දුන් අච්චු අකුරු ක්‍රමවේදය ද වැඩිකල් භාවිතයේ පැවතී නැහැ.</w:t>
      </w:r>
    </w:p>
    <w:p>
      <w:r>
        <w:t>ක්‍රි. ව. 1297 දී චීන මහේස්ත්‍රාත්වරයෙකු වූ වෑන්ග් චෙන් විසින් අච්චු මුද්‍රණය යොදාගනිමින්  කෘෂිකර්මය සහ ගොවිතැන් සිරිත් ගැන ‘නුන්ග් ෂූ’ නම් ග්‍රන්ථය මුද්‍රණය කිරීමෙන් පසු ව, නැවත වරක් අච්චු මුද්‍රණ ශිල්ප ක්‍රම භාවිතයට පැමිණ තිබෙනවා. වෑන්ග් චෙන් විසින් දැවමය අච්චු වැඩි කාලයක් තබාගත හැකි උපක්‍රමයක් හඳුන්වා දී ඇති අතර, වඩාත් කාර්යක්ෂම ව සහ වේගයෙන් මුද්‍රණ කටයුතු සිදු කිරීම සඳහා කැරකෙන මේසයක් ද නිර්මාණය කර ඇති බව යි වාර්තා වන්නේ.</w:t>
      </w:r>
    </w:p>
    <w:p>
      <w:r>
        <w:t>වෑන්ග් චෙන්ගේ ‘නුන්ග් ෂූ’ පුස්තකය සැලකෙන්නේ මහා පරිමාණයෙන් මුද්‍රණය කරන ලද ලොව ප්‍රථම ග්‍රන්ථය ලෙස යි. එය යුරෝපා මහද්වීපයට පවා අපනයන කර ඇති අතර, චීනයෙන් බිහි වූ මුද්‍රණ යන්ත්‍රය සහ මහා පරිමාණ මුද්‍රණ ක්‍රමවේදයන් පිළිබඳ තොරතුරු යුරෝපීයයන් දැනගන්නට ඇත්තේ එහි ප්‍රතිඵලයක් ලෙස බවට සැකයක් නැහැ.</w:t>
      </w:r>
    </w:p>
    <w:p>
      <w:r>
        <w:t>නමුත් වෑන්ග් චෙන් විසින් වැඩි දියුණු කරන ලද මුද්‍රණ ක්‍රමවේද හඳුන්වා දී වසර 150ක් ගතවන තුරු ම යුරෝපා මහද්වීපයෙන් මුද්‍රණාලයක් ගැන තොරතුරු වාර්තා නොවූ අතර, වරකට අකුර බැගින් යොදාගනිමින් මුද්‍රණය කිරීමේ ක්‍රමයක් සොයාගැනීම සඳහා රටවල් කිහිපයක ම කාර්මිකයන් උත්සාහ කර තිබෙනවා. දේශපාලන හේතූන් මත ජර්මනයෙන් පිටුවහල් කරන ලද යොහැනස් ගුටෙන්බර්ග් නම් රන්කරුවා ප්‍රංශයට පැමිණ මුද්‍රණ යන්ත්‍රයක් නිර්මාණය කිරීම අරඹා ඇත්තේ ක්‍රි. ව. 1440 සිට යි. අංග සම්පූර්ණ මුද්‍රණ යන්ත්‍රයක් ලොවට හඳුන්වාදීමේ දැඩි ආශාවෙන් පසු වූ ගුටෙන්බර්ග්, තමන් නිපදවන ලද මුද්‍රණ යන්ත්‍රය ප්‍රසිද්ධියට පත් නොකර තවත් වර්ධනය කිරීමට උත්සාහ දරමින් සිටිය දී එය නිපදවීම සඳහා මුදල් ආයෝජනය කරන ලද ඔහුගේ ව්‍යාපාර හවුල්කරු මියගොස් තිබෙනවා. ගුටෙන්බර්ග්ගේ මුද්‍රණ යන්ත්‍රය පිළිබඳ තොරතුරු අනාවරණය වුණේ ඒ සම්බන්ධයෙන් පැවති බූදල් නඩුකරයේ දී යි.</w:t>
      </w:r>
    </w:p>
    <w:p>
      <w:r>
        <w:t>ගුටෙන්බර්ග් විසින් දැව වෙනුවට ලෝහ යොදාගනිමින් අකුරු අච්චු සහිත මුද්‍රණ යන්ත්‍රයක් නිර්මාණය කර ඇති අතර, ක්‍රි. ව. 1452 දී ඔහු, යොහැනස් ෆස්ට් නම් ණයකරු සමග හවුල් ගිවිසුමක් ඇති කරගෙන මුද්‍රණාලයක් ආරම්භ කර තිබෙනවා. එහි මුද්‍රණය කරන ලද ප්‍රථම ග්‍රන්ථය ලෙස සැලකෙන්නේ බයිබලය යි. පළමු මුද්‍රණයේ දී ඔහු පිටු 1,300 කින් යුතු බයිබල් 180ක් මුද්‍රණය කර ඇති අතර, ඒ සඳහා අකුරු අච්චු 300ක් සහ කඩදාසි 50,000ක් යොදාගත් බව යි වාර්තා වන්නේ. ගුටෙන්බර්ග් විසින් මුද්‍රණය කරන ලද බයිබලයේ ඇතැම් කොටස් වර්ණ යොදාගනිමින් මුද්‍රණය කර ඇති අතර, එයින් පිටපත් 21ක් සම්පූර්ණයෙන් ම සුරක්ෂිත ව පවතිනවා.</w:t>
      </w:r>
    </w:p>
    <w:p>
      <w:r>
        <w:t>ගුටෙන්බර්ග්ගෙන් පසු ව ඉතාලි ජාතිකයන් මුද්‍රණ යන්ත්‍ර නිපදවීම අරඹා ඇති අතර ක්‍රි. ව. 1470 වන විට මුද්‍රණ ශිල්පය, වාණිජමය කාර්මාන්තයක් වශයෙන් ඉතාලිය තුළ ජනප්‍රිය වී තිබෙනවා. එසේ ම 15 වැනි සියවස අවසන් වන විට ක්‍රමයෙන් මුද්‍රණ යන්ත්‍ර, ස්පාඤ්ඤය සහ පෘතුගාලය තුළ ද පැතිරී ගියා. විලියම් කැක්ස්ටන් නම් බෙල්ජියමේ වාසය කළ ඉංග්‍රීසි ජාතිකයා විසින් එංගලන්තයට මුද්‍රණ යන්ත්‍රය හඳුන්වා දී ඇත්තේ ක්‍රි. ව. 1476 දී යි. පසු ව ඔහු වෙස්ට්මින්ස්ටර් දෙව්මැදුර තුළ මුද්‍රණාලයක් ස්ථාපිත කර ක්‍රි. ව. 1491 දී සිදු වූ ඔහුගේ මරණය තෙක් එංගලන්ත රජ පවුලේ ප්‍රධාන මුද්‍රණකරු ලෙස කටයුතු කරන ලද බව සඳහන්.</w:t>
      </w:r>
    </w:p>
    <w:p>
      <w:r>
        <w:t>මුද්‍රණ යන්ත්‍රයේ දියුණුවත් සමග ජර්මනියෙන් ලොව ප්‍රථම පුවත්පත බිහි වුණා. ‘Relation aller Fürnemmen und gedenckwürdigen Historien’ නම් වූ එය මුල් වරට මුද්‍රණය කරන ලද්දේ ක්‍රි. ව. 1605 දී යි. පුවත්පතකට වඩා තොරතුරු පත්‍රිකාවක ස්වරූපය ගත් එය මුද්‍රණය කිරීම සඳහා යොහාන් කැරොලස් නම් ප්‍රකාශකයා මූලිකත්වය ගෙන කටයුතු කර තිබෙනවා. එසේ අරඹන ලද පුවත්පත් කෙටි කලෙකින් ම යුරෝපය තුළ ජනප්‍රිය වී ඇත්තේ සාමාන්‍ය ජනතාව අතර අදහස් සහ තොරතුරු හුවමාරු කරගැනීම සඳහා මංපෙත් විවර කර දෙමින්.</w:t>
      </w:r>
    </w:p>
    <w:p>
      <w:r>
        <w:t>මූලාශ්‍රය :</w:t>
      </w:r>
    </w:p>
    <w:p>
      <w:r>
        <w:t>1 පොතේ කතාව / ධනපාල ගුණසේකර / විජේසූරිය ග්‍රන්ථ කේන්ද්‍රය</w:t>
      </w:r>
    </w:p>
    <w:p>
      <w:r>
        <w:t>කවරයේ පින්තූරය: © Alamy Stock Photo</w:t>
      </w:r>
    </w:p>
    <w:p>
      <w:r>
        <w:t>රෝම ඉතිහාසය අධ්‍යයනය කිරීමේ දී හමුවන අතිශය නින්දා සහගත යටගියාවක් හිමි පාලකයෙකු ලෙස නීරෝ අධිරාජ්‍යයා (ක්‍රි .ව. 37 – 68) හැඳින්වීමේ වරදක් නැහැ. ක්‍රි.ව. 54 දී රෝම අධිරාජ්‍යයා ලෙස කිරුළු පැලඳූ ඔහු, එයින් වර්ෂ 14කට පසු ව සිය දිවි නසා ගන්නා තුරු ම දරුණු පාලකයෙකු ලෙස කටයුතු කර ඇති අතර, සාහසික ලෙස දේශපාලන පලිගැනීම් හි නිරත වූ සල්ලාලයෙකු ලෙස යි ලෝක ඉතිහාසය ඔහු ව විස්තර කර ඇත්තේ. ක්‍රි. ව. 64 ජූලි මාසයේ දී රෝමය ගිනිගත් අවස්ථාවේ ඒ ගැන තැකීමක් නොකළ නීරෝ අධිරාජ්‍යයා වීණා වාදනය කරමින් කල් ගත කළ බව ජනශ්‍රැතියේ සඳහන් වන්නේ සංගීතය කෙරෙහි දැඩි ඇල්මක් දැක් වූ ඔහු රටවැසියාගේ අභිවෘද්ධිය පිළිබඳ ව ස්වල්ප හෝ උනන්දුවක් නොදැක්වීම හේතුවෙන් විය හැකි අතර, ඉංග්‍රීසි කියමනක අනුවාදයක් ලෙස සිංහල බසට එක් වූ ‘රෝමය ගිනි ගනිද්දී නීරෝ වීණා වාදනය කළා වගේ’ යන ආඛ්‍යානය භාවිතා වන්නේ මහා විපතක් සිදු වන බව සියැසින් ම දකින පුද්ගලයෙක් ඒ බව නොපෙනෙන අයුරින් හැසිරෙන විට යි.</w:t>
      </w:r>
    </w:p>
    <w:p>
      <w:r>
        <w:t>ලුසියස් ඩොමේෂස් අහේනෝබාබස් ලෙස උපත අද නීරෝ අධිරාජ්‍යයා, නීරෝ ක්ලෝඩියස් සීසර් ඔගස්ටස් ජර්මනිකස් යන නාමය භාවිතා කිරීම අරඹන්නේ ඔහුට වසර අවුරුදු 13 ක් ව තිබිය දී ඔහුගේ මවගේ මාමණ්ඩිය (සහ සැමියා) වූ ක්ලෝඩියස් අධිරාජ්‍යයා විසින් ඔහු ව කුල වද්දා ගැනීමෙන් අනතුරුව යි. ලුසියස්ට (අනාගත නීරෝ අධිරාජ්‍යයා) වයස අවුරුදු 2ක් තිබිය දී ඔහුගේ පියා වූ ග්නියස් ඩොමේෂස් අහේනෝබාබස් මියගොස් ඇති අතර, තම පුතුට රෝම අධිරාජ්‍යයේ සිහසුන උරුම කර දීමේ දැඩි ආශාවකින් පසු වූ ඔහුගේ මව (ඇග්‍රිපීනා) ක්ලෝඩියස් අධිරාජ්‍යයා සමග විවාහ වී තිබෙනවා. ක්‍රි. ව. 53 දී නීරෝ සහ ක්ලෝඩියස් අධිරාජ්‍යයාගේ දියණිය වූ ඔක්ටේවියා අතර විවාහය සිදු කිරීම සඳහා කටයුතු සූදානම් කර ඇත්තේ ද ඇග්‍රිපීනා යි. ක්‍රි. ව. 54 දී සිදු වූ ක්ලෝඩියස් අධිරාජ්‍යයාගේ හදිසි මරණයට හේතුව ඇග්‍රිපීනා විසින් ඔහුගේ අනුභවය සඳහා විෂ සහිත හතු ලබාදීම බව යි ඓතිහාසික මූලාශ්‍රයන් බොහෝමයක් සඳහන් කරන්නේ. ක්ලෝඩියස් අධිරාජ්‍යයාගේ මරණයෙන් පසු ව සිහසුනේ නීත්‍යානුකූල උරුමකරු ලෙස 17 හැවිරිදි නීරෝ අධිරාජ්‍යයා බලය හිමි කරගෙන තිබෙනවා.</w:t>
      </w:r>
    </w:p>
    <w:p>
      <w:r>
        <w:t>ඔහුගේ පාලන සමයේ ප්‍රථම පස් වසරක කාලය තුළ දී නීරෝ අධිරාජ්‍යයා දේශපාලනික වශයෙන් උදාර පුද්ගලයෙකු ලෙස කීර්තියක් අත් කරගෙන ඇත්තේ සෙනට් සභාව සමග බලතල බෙදාගැනීම සහ රහසේ සිදු වූ දේශපාලනික නඩු විභාගයන් නතර කිරීම මඟින්. එසේ ම රාජ්‍ය පාලනයට වඩා තමන්ගේ පෞද්ගලික ආශාවන් පසුපස හඹා යාමට ආශාවක් දැක් වූ ඔහු රෝම අධිරාජ්‍යයේ පාලනය ස්ටොයිකවාදය පිළිබඳ දාර්ශනිකයෙකු වූ සෙනෙකා, රෝම අධිරාජ්‍යයාගේ නිල ආරක්ෂකයා ලෙස කටයුතු කළ බුරූස්, සහ තමන්ගේ මව වූ ඇග්‍රිපීනා වෙත පවරා තිබෙනවා.</w:t>
      </w:r>
    </w:p>
    <w:p>
      <w:r>
        <w:t>කෙසේ වුව ද කාලය ගත වන විට සෙනෙකාගේ මඟ පෙන්වීම යටතේ තමන්ගේ මවගේ සෙවණැල්ලෙන් මිදී ස්වාධීන පාලකයෙකු ලෙස කටයුතු කිරීම අරඹන ලද නීරෝ අධිරාජ්‍යයාගේ ක්‍රියාකලාපය පිළිබඳ ව අසතුටට පත් වූ ඇග්‍රිපීනා, ඇයගේ සුළු පුත්‍රයා වූ බ්‍රිටැනිකස් (ක්ලෝඩියස් අධිරාජ්‍යයාගේ පුත්‍රයා) ව රෝම අධිරාජ්‍යයේ නියම උරුමකරු ලෙස ප්‍රකාශයට පත් කර ඔහුට සහය දැක්වීමට කටයුතු කර ඇති අතර, නීරෝ අධිරාජ්‍යයා ඔහුගේ මිත්‍රයා වූ ඕතෝගේ බිරිඳ (පොපියා සබීනා) සමග පවත්වාගෙන ගිය අනියම් ප්‍රේම සම්බන්ධයට දැඩි සේ විරෝධය දක්වන ලද බව යි සඳහන් වන්නේ. ඇග්‍රිපීනාගේ වැඩ පිළිවෙළින් අතිශය කෝපයට පත් නීරෝ අධිරාජ්‍යයා විෂ ලබාදීම මඟින් බ්‍රිටැනිකස් ව මරණයට පත් කර ඇති අතර, පිහියකින් ඇන ඇග්‍රිපීනා ව මරණයට පත් කිරීමට කටයුතු කර තිබෙනවා. ඉන්පසු ව අනාචාරයේ හැසිරුණු බවට අසත්‍ය චෝදනා නගා ඔස්ටේවියාගේ හිස ගසා ඇය ව මරණයට පත් කළ නීරෝ අධිරාජ්‍යයා ඔහු නිසා ගැබ් ගත් පොපියා සබීනා සමග විවාහ වී ඇති අතර, එයින් වසර තුනකට පසු ව ඇය සමග ඇති කර ගත් දබරයක දී දරුණු ලෙස කෝපයට පත් වූ ඔහු, ඇය ව මරණයට පත් කර ඇත්තේ පයින් පහර දීම මඟින්.</w:t>
      </w:r>
    </w:p>
    <w:p>
      <w:r>
        <w:t>ඇග්‍රිපීනාගේ මරණයෙන් පසු ව සංගීතය හැදෑරීම සඳහා යොමු වූ නීරෝ අධිරාජ්‍යයා, පෞද්ගලික සාදවල දී ගීත ගායනා කිරීම පවා සිදු කර තිබෙනවා. ක්‍රි. ව. 64 දී රෝම නගරය දවමින් ගින්නක් පැතිරී ගියේ සංගීතය කෙරෙහි නීරෝ අධිරාජ්‍යයා දැක් වූ ඇල්ම රට වැසියන් අතර ජනප්‍රිය වූ කාලයේ දී යි. දින ගණනාවක් පැවති ගින්න හේතුවෙන් රෝමය සතු දිස්ත්‍රික්ක 3ක් සම්පූර්ණයෙන් විනාශ වූ අතර තවත් දිස්ත්‍රික්ක 7කට දැඩි අලාභ හානි සිදු වී තිබුණා.</w:t>
      </w:r>
    </w:p>
    <w:p>
      <w:r>
        <w:t>ගින්න ඇති වන අවස්ථාවේ දී නීරෝ අධිරාජ්‍යයා වාසය කර ඇත්තේ රෝම නගරයේ සිට සැතපුම් 30ක් පමණ ඈතින් පිහිටි ඇන්ටියම් නුවර යි. රෝම නගරය මධ්‍යයේ රන්වන් මැදුර යන අරුතින් ‘Domus Aurea’ නම් අලංකාර මන්දිරයක් නිර්මාණය කිරීමේ සැලැස්මක් ක්‍රියාවට නැංවීම සඳහා අවශ්‍ය කරන ඉඩමක් අත්පත් කරගැනීම සඳහා ඔහු කටයුතු සම්පාදනය කරමින් සිටි බව ඉතිහාසයේ සඳහන් වෙනවා. තමන්ට අවැසි ඉඩම අත්පත් කරගැනීමේ අරමුණෙන් නීරෝ අධිරාජ්‍යයා විසින් රෝමය ගිනි තබන්නට ඇති බව යි රෝම වැසියන්ගේ විශ්වාසය වුණේ. ඔහුගේ සැලැස්ම ක්‍රියාත්මක වී රෝමය ගිනි ගනිද්දී එයින් සතුටට පත් වූ නීරෝ අධිරාජ්‍යයා වීණාවක් වැයුවායැ යි කතාවක් නිර්මාණය වන්නට ඇති බව ඉතිහාසඥයින් විශ්වාස කරනවා. නමුත් ක්‍රි. ව. 64 වන විට වීණාව යනුවෙන් සංගීත භාණ්ඩයක් නිෂ්පාදනය වී නොතිබුණු අතර පළමු වරට වීණාව පිළිබඳ වාර්තාවක් ඉදිරිපත් වන්නේ 10 වැනි සියවසේ දී යි.</w:t>
      </w:r>
    </w:p>
    <w:p>
      <w:r>
        <w:t>කෙසේ වුව ද රෝමයේ ඇති වූ ගින්න පිළිබඳ ව ක්‍රිස්තියානුවන්ට වරද පැට වූ නීරෝ අධිරාජ්‍යයා ඔවුන්ට දැඩි සේ වධ හිංසා පමුණුවා මරණයට පත් කර ඇති අතර, රෝම නගරය මැද ඔහුගේ සොඳුරු මන්දිරය ගොඩනැංවීම සඳහා භාණ්ඩාගාරය සතු සියලු සම්පත් යොදවාගෙන තිබෙනවා. මේ හේතුවෙන් රෝම අධිරාජ්‍යයට අර්ථික වශයෙන් අතිශය දුෂ්කර කාල පරිච්ඡේදයකට මුහුණ දීමට සිදු වූ අතර ඔහුගේ ම හමුදා භටයන් අධිරාජ්‍යයා ව මරණයට පත් කිරීම සඳහා කුමන්ත්‍රණය කර ඇති බව යි වාර්තා වන්නේ. එයට ප්‍රතිචාර ලෙස නීරෝ අධිරාජ්‍යයා සංගීතය හැදෑරීම සඳහා ග්‍රීසිය බලා සංචාරය තිබෙනවා.</w:t>
      </w:r>
    </w:p>
    <w:p>
      <w:r>
        <w:t>සිව් වසරකට පසු ව ක්‍රි.ව. 68 දී නීරෝ අධිරාජ්‍යයා යළිත් රෝමයට පැමිණ ඇති අතර, ඔහුට විරුද්ධ ව ගෝල් දේශයේ ඇති වූ කැරැල්ලට සාර්ථක ව මුහුණ දීමට ඔහුට නොහැකි වෙනවා. දිනෙන් දින ව්‍යාප්ත වූ කැරැල්ලට ප්‍රාදේශීය පාලකයන් මෙන් ම අධිරාජ්‍යයාගේ හමුදා භටයන් ද එක් වී ඇති අතර, රෝම සෙනට් සභාව විසින් නීරෝ අධිරාජ්‍යයා රෝම වැසියන්ගේ සතුරෙකු ලෙස ප්‍රකාශයට පත් කර තිබෙනවා. තමන්ට පලා යාමට මාර්ගයක් නොමැති බව අවබෝධ කරගත් නීරෝ අධිරාජ්‍යයා සියදිවි නසා ගැනීමට තීරණය කරනවා. ඔහුගේ අවසන් වදන වී ඇත්තේ “මගේ මරණය හේතුවෙන් කොතරම් දක්ෂ කලා ශිල්පියෙක් ලෝකයට අහිමි වෙනවා ද?” යන්න යි.</w:t>
      </w:r>
    </w:p>
    <w:p>
      <w:r>
        <w:t>කවරයේ පින්තූරය: Pinterest</w:t>
      </w:r>
    </w:p>
    <w:p>
      <w:r>
        <w:t>සහස්‍රයකට ආසන්න කාලයක් මුළුල්ලේ එංගලන්තයේ දේශපාලනික, සාමාජීය, සහ සංස්කෘතික ඉතිහාසය සමග වෙන් කළ නොහැකි ලෙස බැඳී සිටින ලෝක ප්‍රකට දේවස්ථානයක් ලෙස ‘වෙස්ට්මින්ස්ටර් දෙව්මැදුර’ හැඳින්වීම අතිශයෝක්තියක් නොවෙයි. 1066 වසරේ සිට පවත්වන ලද බ්‍රිතාන්‍ය රජ පවුලේ සියලුම රාජාභිෂේකයන් සඳහා අනුග්‍රහය දක්වන ලද එහි පවත්වා ඇති රාජකීය විවාහ මංගල්‍යයන් සංඛ්‍යාව 17ක් බව යි වාර්තා වන්නේ. එසේ ම වෙස්ට්මින්ස්ටර් දෙව්මැදුරු භූමියේ පිහිටා ඇති සොහොන් බිම තුළ සමාදානයේ සැතපෙන බ්‍රිතාන්‍ය රාජකීයයන් සහ කීර්තිමත් ඉංග්‍රීසි ජාතිකයන් ගණන 3,300ත් ඉක්මවනවා.</w:t>
      </w:r>
    </w:p>
    <w:p>
      <w:r>
        <w:t xml:space="preserve">පසුකාලීන ව ‘ශාන්ත එඩ්වඩ් නම් පාපොච්චාරණ කරන්නා’ හෙවත් ‘St. Edward the Confessor’ නමින් ජනප්‍රිය වූ එංගලන්තයේ 1 වැනි එඩ්වඩ් රජු, 1040 දශකයේ දී තේම්ස් නදී තෙර පිහිටි ‘තෝනි දිවයින’ නම් භූමි ප්‍රදේශයේ ඔහුගේ රාජකීය මන්දිරය ගොඩනැංවීමට තීරණය කර තිබෙනවා. 960 වසරේ දී පමණ එඩ්ගා රජුගේ සහ ශාන්ත ඩන්ස්ටන්ගේ අනුග්‍රහය යටතේ ස්ථාපනය කරන ලද ශාන්ත බෙනඩික්ට් නිකායට අයත් කුඩා ආශ්‍රමයක්, 1 වැනි එඩ්වඩ් රජුගේ අලුත් මාළිගාවට යාබද ව පිහිටා තිබුණු අතර, එය වඩාත් වැඩි දියුණු කර ශාන්ත පීටර් නම් ධර්ම දූතයා වෙනුවෙන් රෝමනෙස්ක් ගෘහ නිර්මාණ ශිල්පයට අනුව සුවිසල් දෙව්මැදුරක් ගොඩනැංවීමට 1 වැනි එඩ්වඩ් රජු තීරණය කරන ලද බව යි සඳහන් වන්නේ. එසේ වැඩ කටයුතු අරඹන ලද නව දේවස්ථානය සම්පූර්ණයෙන් සාදා නිම කර ඇත්තේ එයින් විසි පස් වසරකට පසු ව 1065 දෙසැම්බර් මාසයේ දී යි. නමුත් දැඩි සේ රෝගාතුර වී සිටි 1 වැනි එඩ්වඩ් රජු, දේවස්ථානය පූජා කිරීමේ උත්සවයට සහභාගී වී නැහැ.  </w:t>
      </w:r>
    </w:p>
    <w:p>
      <w:r>
        <w:t>ශාන්ත පීටර්ගේ ආසන දෙව්මැදුර මෙන් ම ප්‍රමාණයෙන් විශාල තවත් දෙව්මැදුරක් ලන්ඩන් නුවර නැගෙනහිර කෙළවරේ පිහිටා තිබුණු අතර, ශාන්ත පෝල් වෙනුවෙන් කැප කරන ලද එය ලන්ඩන් නුවර වැසියන් අතර ජනප්‍රිය වී තිබුණේ ‘ඊස්ට් මින්ස්ටර්’ ලෙස යි. ඒ අනුව යමින් 1 වැනි එඩ්වඩ් රජු විසින් ගොඩනංවන ලද මාළිගාවට බටහිර දෙසින් පිහිටි ශාන්ත පීටර්ගේ ආසන දෙව්මැදුර, ‘බටහිර දෙසින් පිහිටි ප්‍රධාන දේවස්ථානය’ යන අරුතින් ‘වෙස්ට් මින්ස්ටර්’ ලෙස හැඳින්වීමට ලන්ඩන් නුවර වැසියන් පුරුදු වී තිබෙනවා.</w:t>
      </w:r>
    </w:p>
    <w:p>
      <w:r>
        <w:t>1 වැනි එඩ්වඩ් රජු විසින් ගොඩනංවන ලද වෙස්ට්මින්ස්ටර් දෙව්මැදුරේ ආයු කාලය සියවස් දෙකකට පමණක් සීමා වන්නේ, 13 වැනි සියවසේ දී 3 වැනි හෙන්රි රජු විසින් ගොතික් ගෘහ නිර්මාණ ශිල්පයට අනුව එය යළි ගොඩ නැංවීමට තීරණය කිරීම හේතුවෙන්. ඒ අනුව ප්‍රංශයේ චාට්‍රර් ආසන දෙව්මැදුර සහ කෙන්ට් හි කැන්ටබරි ආසන දෙව්මැදුර වැනි යුරෝපය පුරා අලුතෙන් ගොඩනංවන ලද දේවස්ථාන නිර්මාණය කිරීම සඳහා යොදාගන්නා ලද ශිල්ප ක්‍රම උපයෝගී කර ගනිමින් රාජාභිෂේකයන් සහ රාජකීයයන්ගේ භූමදානයන් සඳහා වඩාත් උචිත අයුරින් වෙස්ට්මින්ස්ටර් දෙව්මැදුර යළි ගොඩනංවා තිබෙන නමුත් 1 වැනි එඩ්වඩ් රජු විසින් රෝමනෙස්ක් ගෘහ නිර්මාණ ශිල්පයට අනුව නිම වන ලද වෘත්තාකාර ආරුක්කු, බිම්ගෙය තුළ ඇති ආධාරක කුලුනු සහ පූජකයින්ගේ කුටි අදටත් දැක බලා ගැනීමට හැකියාව පවතිනවා.</w:t>
      </w:r>
    </w:p>
    <w:p>
      <w:r>
        <w:t>යළි ගොඩනංවන ලද වෙස්ට්මින්ස්ටර් දෙව්මැදුර, 3 වැනි හෙන්රි රජු විසින් රෝමානු කතෝලික පල්ලිය වෙත පූජා කර ඇත්තේ 1269 ඔක්තෝබර් 13 වැනි දින යි. 1559 දී පමණ තාපසාරාමයක් ලෙස භාවිතා කිරීම නතර කරන ලද එය, ඒ කාලයේ දී ම රෝමානු කතෝලික පල්ලියෙන් ඉවත් ව එංගලන්ත සභාවට අයත් ඇන්ග්ලිකන් පල්ලියක් ලෙස ක්‍රියාත්මක වීම ආරම්භ වී තිබෙනවා. නමුත් 1560 දී වෙස්ට්මින්ස්ටර් දෙව්මැදුර වෙත ‘Royal Peculiar’ තත්ත්වය ප්‍රදානය කරන අතර, එහි අවසන් ප්‍රතිඵලය වන්නේ එංගලන්ත සභාවෙන් පාලනයෙන් මිදෙන වෙස්ට්මින්ස්ටර් දෙව්මැදුරේ හිමිකම බ්‍රිතාන්‍ය රාජකීය පෙළපත වෙත හිමි වීම යි. එසේ ම ‘Royal Peculiar’ තත්ත්වය හිමි වීමෙන් පසු ව එහි නිල නාමය ද ‘වෙස්ට්මින්ස්ටර් හි ශාන්ත පීටර්ගේ පාරිවේණික දේවස්ථානය’ ලෙස වෙනස් කර තිබෙනවා.</w:t>
      </w:r>
    </w:p>
    <w:p>
      <w:r>
        <w:t>1066 වර්ෂයේ නත්තල් දිනයේ දී කිරුළු පැලඳූ ‘විලියම් නම් යටත් කරගන්නා’ හෙවත් 1 වැනි විලියම් රජුගේ රාජාභිෂේකය සහ ඉන්පසු ව පවත්වන ලද ගණනින් 39ක් වන බ්‍රිතාන්‍ය රජ පවුලේ සියලු ම රාජාභිෂේකයන් සඳහා අනුග්‍රහය දක්වා ඇත්තේ වෙස්ට්මින්ස්ටර් දෙව්මැදුර යි. වෙස්ට්මින්ස්ටර් දෙව්මැදුරේ දී අවසන් වරට රාජාභිෂේකයක් පවත්වා ඇත්තේ 1953 දී බ්‍රිතාන්‍ය කිරුළේ වත්මන් හිමිකාරිය වන 2 වැනි එළිසබෙත් රැජින වෙනුවෙන්.</w:t>
      </w:r>
    </w:p>
    <w:p>
      <w:r>
        <w:t>එසේ ම බ්‍රිතාන්‍ය රාජකීයයන් බොහෝ දෙනෙකු සමාදානයේ සැතපෙන වෙස්ට්මින්ස්ටර් දෙව්මැදුරේ සොහොන් බිමේ මිහිදන් කරන ලද ප්‍රථම රාජකීයයා වන්නේ එය නිර්මාණය කිරීම සඳහා මූලිකත්වය ගත් 1 වැනි එඩ්වඩ් රජු වන අතර, පැරණි දෙව්මැදුරේ පූජාසනය ඉදිරියේ ගොඩනංවා තිබුණු ඔහුගේ සොහොන් කොත වෙනුවට අලුත් දෙව්මැදුරේ පූජාසනය පිටුපසින් ඔහුගේ මෘතශරීරය තැන්පත් කිරීම උදෙසා නව සොහොන් කොතක් ගොඩනැංවීමට 3 වැනි හෙන්රි රජු කටයුතු කර තිබෙනවා. රාජකීයයන්ට අමතර ව වෙස්ට්මින්ස්ටර් සොහොන් බිමේ කීර්තිමත් ඉංග්‍රීසි ජාතිකයන් බොහෝ දෙනෙක් මිහිදන් කර ඇති අතර ප්‍රකට කලාකරුවන් භූමිදාන කිරීම සඳහා ‘Poets Corner’ නමින් බිම්කඩක් ද වෙන් කර ඇති අයුරු දැක ගැනීමට හැකි යි. විලියම් ෂේක්ස්පියර්, ජේන් ඔස්ටින්, ඔස්කා වයිල්ඩ්, චාල්ස් ඩිකන්ස්, සහ බ්‍රොන්ටේ සොයුරියන් වෙනුවෙන් ඉදිකරන ලද ස්මාරක එහි පිහිටා තිබෙනවා.</w:t>
      </w:r>
    </w:p>
    <w:p>
      <w:r>
        <w:t>රාජාභිෂේකයන් සහ අවමංගල්‍යයන්ට පමණක් සීමා නොවූ වෙස්ට්මින්ස්ටර් දෙව්මැදුරේ පවත්වන ලද රාජකීය විවාහ මංගල්‍යයන් සංඛ්‍යාව 17ක් බව යි වාර්තා වන්නේ. මුල්වරට 1100 නොවැම්බර් 11 වැනි දින වෙස්ට්මින්ස්ටර් දෙව්මැදුරේ දී විවාහ දිවියට එළැඹී ඇත්තේ එංගලන්තයේ 1 වැනි හෙන්රි රජු සහ ස්කොට්ලන්තයේ රැජින යි. එසේ ම 1981 දී සිදු වූ බ්‍රිතාන්‍ය සිහසුනට උරුමකරු කියන චාල්ස් කුමරුගේ සහ ඩයනා ස්පෙන්සර් ආර්යාවගේ විවාහය මෙන් ම 2011 දී සිදු වූ විලියම් කුමරුගේ සහ කේට් මිඩ්ල්ටන්ගේ විවාහ උත්සවය පවත්වන ලද්දේ ද වෙස්ට්මින්ස්ටර් දෙව්මැදුරේ දී ම ය.</w:t>
      </w:r>
    </w:p>
    <w:p>
      <w:r>
        <w:t>කවරයේ පින්තූරය: © Domingo Leiva</w:t>
      </w:r>
    </w:p>
    <w:p>
      <w:r>
        <w:t>සුනඛයින්ගෙන් ආරම්භ වූ වන සතුන් හීලෑ කිරීම, මිනිසුන්ගේ පරිණාමය සඳහා විශාල වශයෙන් බලපෑම් සිදුකර ඇති බව පැවසීමේ වරදක් නැහැ. මෙසේ ගෘහාශ්‍රිත සතුන් බවට පත් වූ වන සතුන්ගෙන් ලද ආරක්ෂාව, ආහාර පාන, ඇඳුම් පැලඳුම් සහ ශ්‍රමය, පැරණි මිනිසුන්ට ස්ථිර වාසස්ථාන තනා ගැනීම සඳහා සැලකිය යුතු දායකත්වයක් ලබා දී තිබෙනවා. මේ ලිපිය එසේ වනයෙන් පැමිණ මිනිස් ඇසුරට වැටී පසුකාලීන ව ගෘහාශ්‍රිත සුරතලුන් බවට පත් වූ සතුන් කිහිපදෙනෙකු ගැන යි. මීට පෙර ලිපියක දී අපි එවන් තවත් සතුන් කිහිපදෙනෙකු ගැන තොරතුරු ගෙන ආවා.</w:t>
      </w:r>
    </w:p>
    <w:p>
      <w:r>
        <w:t>විද්‍යාඥයින් විශ්වාස කරන අන්දමට වර්තමානයේ දී දැකගැනීමට ලැබෙන ගෘහාශ්‍රිත සුනඛයින්ගේ පූර්වජයා ලෙස සැලකෙන්නේ විද්‍යාත්මක ව Canis lupus යන නාමයෙන් හඳුන්වනු ලබන අළු වෘකයා යි. මිනිස් පරිණාමයේ වැදගත් සන්ධිස්ථානයක් ලෙස සැලකෙන සුනඛයින් හීලෑ කිරීම, අදින් වසර 14,000 – 32,000 අතර කාලයේ දී සිදු වී තිබෙනවා. නමුත් වෘකයින් සහ සුනඛයින් අතර පවතින රූප විද්‍යාත්මක වෙනස්කම් නිරීක්ෂණය කරන ඇතැම් විද්‍යාඥයින්ගේ මතය වන්නේ සුනඛයින්ගේ පූර්වජයා, මේ වන විට වඳ වී ගොස් ඇති සත්ත්වයෙකු විය හැකි බව යි.</w:t>
      </w:r>
    </w:p>
    <w:p>
      <w:r>
        <w:t>කෙසේ වුව ද මිනිසා විසින් ප්‍රථමයෙන් ම හීලෑ කරන ලද සත්ත්ව කාණ්ඩය ලෙස සැලකෙන්නේ සුනඛයින් වන අතර මේ වන විට එකිනෙකට වෙනස් ගෘහාශ්‍රිත සුනඛ විශේෂ 400ක් පමණ දැකගැනීමට ලැබෙනවා. මෑතකාලීන ව සිදුකර ඇති පර්යේෂණ මඟින් හෙළිදරව් වී ඇත්තේ සුනඛයින්ගේ මූලාරම්භය පමණක් නොව, සුනඛයින් සහ මිනිසුන් අතර පවතින සම්බන්ධතාවය පවා දිගින් දිගට ම වෙනස් වෙමින් පවතින බව යි.</w:t>
      </w:r>
    </w:p>
    <w:p>
      <w:r>
        <w:t>පැරණි මිනිසුන් විසින් ගෘහාශ්‍රිත ව ඇති කිරීම සඳහා දෙවැනියට තෝරාගෙන ඇති සත්ත්ව විශේෂය වන්නේ විද්‍යාත්මක ව Capra aegagrus ලෙස හඳුන්වනු ලබන බෙසෝ අයිබෙක්ස් හෙවත් කැලෑ එළුවා යි. අදින් වසර 11,000කට පමණ පෙර සාරවත් චන්ද්‍රවංකයේ (නැගෙනහිර දිග මධ්‍යධරණී කලාපයේ දෙගංමැදි ශිෂ්ටාචාරය ආශ්‍රිත ව පිහිටි අඩ සඳක හැඩය ගත් සාරවත් භූමි කොටසක්) මුල්කාලීන පදිංචිකරුවන් විසින් සම්, මස්, සහ කිරි ලබාගැනීම සඳහා බෙසෝ අයිබෙක්ස් සත්ත්වයින් ඇති කිරීම ආරම්භ කර තිබෙනවා.</w:t>
      </w:r>
    </w:p>
    <w:p>
      <w:r>
        <w:t>මේ වන විට ගෘහාශ්‍රිත එළුවන් විශේෂ 200ක් පමණ වාසය කරන අතර ඇතැම් එළු විශේෂ සුරතල් සතුන් ලෙස ද, කැෂ්මියර් එළුවන් වැනි විශේෂ කිහිපයක් සුඛෝපභෝගී කබා නිෂ්පාදනය සඳහා අවැසි ලෝම ලබාගැනීමට ද ඇති කිරීම සිදුවෙනවා. එසේ ම මස් ලබාගැනීම සඳහා විශේෂයෙන් ම ඇති කරන එළු විශේෂ ද නැතුවා ම නොවෙයි.</w:t>
      </w:r>
    </w:p>
    <w:p>
      <w:r>
        <w:t>ගෘහාශ්‍රිත බැටළුවන්ගේ පූර්වජයා ලෙස සැලකෙන මවුෆ්ලොන් සත්ත්වයින් විද්‍යාත්මක හඳුන්වන්නේ Ovis orientalis යන නාමයෙන්. අදින් වසර 10,000කට පමණ පෙර බැටළුවන් හීලෑ කිරීම ආරම්භ කර ඇත්තේ ද සාරවත් චන්ද්‍රවංකයේ මුල්කාලීන පදිංචිකරුවන් විසින් බව යි පුරාවිද්‍යාත්මක සාක්ෂ්‍ය මඟින් හෙළිදරව් වී ඇත්තේ. වර්තමානයේ දී බොහෝ විට බැටළුවන් ඇති කිරීම සිදුකරන්නේ ලෝම ලබාගැනීමට වුව ද, අතීතයේ දී බැටළුවන් ඇති කිරීමේ ප්‍රධාන අරමුණ වී ඇත්තේ මස් සහ සම් ලබාගැනීම යි. ඒ හේතුවෙන් මුල්වරට බැටළුවන් හීලෑ කිරීමෙන් සහස්‍ර කිහිපයක් ඉක්ම යන තුරු ලොම් සැපයීම සිදු කළ හැකි බැටළු විශේෂ බිහිවීමක් සිදු වී නැහැ.</w:t>
      </w:r>
    </w:p>
    <w:p>
      <w:r>
        <w:t>වර්තමානයේ දී දැකගැනීමට ලැබෙන බැටළු විශේෂ 200කට අධික ප්‍රමාණය අතරින් වැඩි පිරිසක් ලොම් ලබාගැනීම සඳහා ඇති කරන බැටළුවන්. ඒ අතර නිසි පරිදි ලොම් කැපීම සිදු නොකළහොත් අධික උෂ්ණත්වය හේතුවෙන් මිය යන බැටළු විශේෂ පවා සිටිනවා. එසේ ම මස් සහ කිරි ලබාගැනීම සඳහා ඇති කරන එළුවන් හා සමාන බැටළු විශේෂ ද දැක ගත හැකි යි.</w:t>
      </w:r>
    </w:p>
    <w:p>
      <w:r>
        <w:t>අදින් වසර 9,000කට පමණ පෙර මුල් ම වරට වල් ඌරන් අල්ලාගැනීම සඳහා උගුල් ඇටලීම සිදු කර ඇත්තේ තුර්කි ජාතිකයන් විසින්. එසේ ම චීන සහ යුරෝපා ජාතිකයන් ද වෙන් වෙන් ව වල් ඌරන් හීලෑ කිරීම සඳහා නොයෙක් උපක්‍රම අනුගමනය කර ඇති බව පුරාවිද්‍යාත්මක සාක්ෂ්‍ය මඟින් තහවුරු වී තිබෙනවා. මිනිස් වාසස්ථාන ආශ්‍රිත ව රැඳෙමින් අහක දමන ලද ආහාර අනුභව කරන ඌරන්, පැරණි මිනිසුන් විසින් ඇති කර ඇත්තේ මස් බවට පත් කිරීම සඳහා යි.</w:t>
      </w:r>
    </w:p>
    <w:p>
      <w:r>
        <w:t>නිතර දැක පුරුදු රෝස පැහැ ඌරන් මෙන් ම වල් ඌරන්ට සමාන ලොම් සහිත ඌරන් ද ඇතුළු ව දැනට ඌරන් විශේෂ 70ක් පමණ වාසය කරන අතර, ඔවුන් බොහෝ දෙනෙකු ඇති කරන්නේ මස් බවට පත් කිරීමේ අරමුණෙන්. නමුත් මෑතකාලීන ව සැත්කම් සඳහා අවැසි ශරීර කොටස් ලබාගැනීම වැනි වෛද්‍ය අවශ්‍යතාවයන් සඳහා ද ඌරන් ඇති කිරීම සිදුවෙනවා.</w:t>
      </w:r>
    </w:p>
    <w:p>
      <w:r>
        <w:t>Equus ferus යන විද්‍යාත්මක නාමයෙන් හඳුන්වනු ලබන කැලෑ අශ්වයින් හීලෑ කිරීම ආරම්භ වී ඇත්තේ අදින් වසර 6,000කට පමණ පෙර දී යි. යුක්රේනය සහ කසකස්ථානය ආශ්‍රිත ව වාසය කළ පැරණි මිනිසුන් කැලෑ අශ්වයින් හීලෑ කිරීම සිදුකර ඇත්තේ ප්‍රවාහන මාධ්‍යයක් ලෙස යොදාගැනීම සඳහා පමණක් නොව කිරි සහ මස් ලබාගැනීමේ ද අරමුණ ඇති ව යි. මුල්කාලීන කැලෑ අශ්වයින් මේ වන විට මිහිමතින් වඳ වී ගොස් ඇති අතර ඔවුන් පෙනුමෙන් මොංගෝලියානු කැලෑ අශ්වයින්ට සමාන බව යි වාර්තා වන්නේ.</w:t>
      </w:r>
    </w:p>
    <w:p>
      <w:r>
        <w:t>මේ වන විට ලොව පුරා අශ්ව විශේෂ 200ක් පමණ දැකගැනීමට ලැබෙන අතර වර්තමානයේ දී වැඩි වශයෙන් අශ්වයින් ඇති කිරීම සිදුකරන්නේ අශ්ව රේස් සඳහා යොදාගැනීමේ අරමුණෙන්. එසේ ම මස් ලබාගැනීම සඳහා අශ්වයින් බෝ කිරීම සිදුවන අවස්ථා ද පවතිනවා.</w:t>
      </w:r>
    </w:p>
    <w:p>
      <w:r>
        <w:t>වර්තමානයේ දී දැකගැනීමට ලැබෙන ගණනින් 50කට අධික බළල් විශේෂ සියල්ලගේ ම පූර්වජයා ලෙස සැලකෙන්නේ අප්‍රිකානු කැලෑ බළලා යි. විද්‍යාත්මක ව Felis silvestris lybica ලෙස හැඳින්වෙන ඔවුන් අදින් වසර 9,500කට පමණ පෙර මිනිස් ඇසුරට වැටී ඇති බවට සාක්ෂ්‍ය පවතිනවා. එසේ ම පුරාවිද්‍යාඥයින් විසින් චීන ආශ්‍රිත ව සිදුකරන ලද කැනීම්වල දී වසර 5,300ක් පමණ පැරණි බළල් ඇට සැකලි සොයාගෙන ඇති අතර, ඊජිප්තු ජාතිකයන් විසින් අදින් වසර 4,000කට පමණ පෙර බළලුන් ව සුරතලුන් ලෙස ඇති කළ බවට කරුණු අනාවරණය වී තිබෙනවා. මුල්කාලීන මිනිසුන් බළලුන් හීලෑ කරගෙන ඇත්තේ ධාන්‍ය ගබඩා ආශ්‍රිත ව වාසය කරන මීයන් ඇල්ලීම සඳහා යි.</w:t>
      </w:r>
    </w:p>
    <w:p>
      <w:r>
        <w:t>කවරයේ පින්තූරය : © Pinterest</w:t>
      </w:r>
    </w:p>
    <w:p>
      <w:r>
        <w:t>බටහිර ජනශ්‍රැතීන් හි ප්‍රකට චරිතයක් වන ‘නරවෘකයා’ පිළිබඳ පුරාවෘත්තයන් කලඑළි බැසීම ඇරඹුණේ කුමන කාල වකවානුවක් තුළ දී දැ යි නිශ්චිත ව සඳහන් කිරීමට නොහැකි වුව ද ලොව පුරා බොහෝමයක් මිථ්‍යා කථාන්තරයන්ට පදනම සැපයීමට නරවෘක ජනප්‍රවාදයන්ට හැකි වූ බව පැවසීම අතිශයෝක්තියක් නොවෙයි. සමහර පුරාවෘත්තයන්ට අනුව කුරිරු වෘකයෙකුගේ ස්වරූපය ගත හැකි මනුෂ්‍යයින් නරවෘකයන් ලෙස සැලකෙනවා. නමුත් ඇතැම් ජනශ්‍රැතීන් හි නරවෘකයන් ලෙස හඳුන්වන්නේ මනුෂ්‍යයෙකු සහ වෘකයෙකු අතර ඇති වූ විකෘති සංයෝගයක්. කෙසේ වුව ද ජනප්‍රවාදයේ සඳහන් වන නරවෘකයින් සෑම දෙනෙකු ම ලේ පිපාසය සංසිඳුවා ගැනීම උදෙසා මනුෂ්‍ය (සහ සත්ත්ව) ඝාතනයේ යෙදුණු බවට සැකයක් නැහැ.</w:t>
      </w:r>
    </w:p>
    <w:p>
      <w:r>
        <w:t>යුරෝපා රාජ්‍යයන් හි නරවෘකයින් ගැන කියැවෙන කථාන්තරයන් වඩාත් ප්‍රචලිත වුණේ මධ්‍යතන යුගයේ දී වුව ද, නරවෘකයින් පිළිබඳ ව මුල්වරට වාර්තා වන්නේ පුරාණ මෙසපොටේමියාවෙන්. ක්‍රි. පූ. 2,100 දී පමණ අකේඩියානු බසින් රචනා කරන ලද ‘ගිල්ගමේෂ්ගේ වීර කාව්‍ය’ නම් කවි ඇතුළත් මැටි පුවරුවල උරුක් නගරය පාලනය කළ ගිල්ගමේෂ් රජු විසින් ඔහුගේ සොඳුරු ප්‍රේමවන්තිය වූ ප්‍රේමයට, රාගයට සහ යුද්ධයට අධිපති ඉෂ්තාර් නම් දෙවඟන අත්හරින ලද බව සඳහන් වෙනවා. එයට හේතු වී ඇත්තේ ඇය විසින් ඇගේ පැරණි ප්‍රේමවන්තයා ව වෘකයෙකු බවට පත් කිරීම යි.</w:t>
      </w:r>
    </w:p>
    <w:p>
      <w:r>
        <w:t>මෙසපොටේමියානු සාහිත්‍යයේ පමණක් නොව පුරාණ ග්‍රීක මිථ්‍යා ප්‍රවාදයන් හි ද නරවෘකයින්ට හිමි වී ඇත්තේ ඉහළ ස්ථානයක්. පේලස්ගියානුවන්ගේ පූර්වජයා ලෙස සැලකෙන පේලස්ගස්ගේ පුත්‍රයා වූ ආකේඩියාවේ ලයිකේයන් රජු පිළිබඳ ව ලියැ වී ඇති පුරාවෘත්තයන් හි සඳහන් වන ආකාරයට, ඔහු විසින් බිලි පූජාවක දී මරණයට පත් කරන ලද දරුවෙකුගේ මාංශ යොදාගනිමින් සකස් කරන ලද ආහාර වේලක් සියුස් දෙවිඳුන් වෙත පිළි ගැන්වීම හේතුවෙන් දැඩි සේ කෝපයට පත් වන සියුස් දෙවිඳුන්, ලයිකේයන් රජු සහ ඔහුගේ පුත්‍රයින් වෘකයන් බවට පත් කර තිබෙනවා. රෝම කිවිවර ඕවිඩ් විසින් ලතින් බසින් රචිත ‘මෙටමෝෆසීස්’ කාව්‍ය ග්‍රන්ථයේ පළමු වෙළුමේ සඳහන් වන්නේ ලයිකේයන් රජු වෘකයෙකු බවට පත් කිරීමෙන් නොනැවතුණු සියුස් දෙවිඳුන්, ඩියුකේලියන්ගේ ගංවතුර නිර්මාණ කිරීම තුළින් පෘථිවිය වැනසීමට කටයුතු කළ බව යි.</w:t>
      </w:r>
    </w:p>
    <w:p>
      <w:r>
        <w:t>පුරාණ ස්කැන්ඩිනේවියානු ජනශ්‍රැතීන් හි ද නරවෘකයින් ගැන තොරතුරු සඳහන් වන අතර ඒ අතරින් 13 වැනි සියවසේ දී අයිස්ලන්ත බසින් රචනා කරන ලද ‘වෙල්සුංගා වෘත්තාන්තය’ නම් කථාන්තරයට හිමිවන්නේ වැදගත් ස්ථානයක්. දින දහයක කාලයක් සඳහා මනුෂ්‍යයෙකු ව වෘකයෙකු බවට පත් කළ හැකි වෘක සම් පොදියක් සොයා ගත් පියෙකු සහ පුතෙකු ගැන තොරතුරු එහි සඳහන් වෙනවා. වෘක සම් පොරවාගෙන වෘකයින් බවට පත් වූ පියා සහ පුතා, දඩයම් චාරිකාවක් සඳහා වනාන්තරයට ගොස් ඇති අතර සැබෑ වෘකයන් මෙන් දරුණු වූ ඔවුන් එකිනෙකා සමග දබර කරගෙන තිබෙනවා. එහි අවසන් ප්‍රතිඵලය වී ඇත්තේ පියා අතින් පුතාට මරණීය තුවාල සිදු වීම යි. නමුත් කපුටෙකු විසින් රැගෙන එන ලද සුව කිරීමේ බලය සහිත පත්‍රයක් හේතුවෙන් වෘකයෙකු බවට පත් වූ පුතාට දිවි ගලවා ගැනීමට හැකි වූ බව යි වෙල්සුංගා වෘත්තාන්තයේ වැඩි දුරටත් සඳහන් වන්නේ.</w:t>
      </w:r>
    </w:p>
    <w:p>
      <w:r>
        <w:t>මෙසේ සියවස් ගණනාවක් මුළුල්ලේ ඔප මට්ටම් වූ නරවෘක කථාන්තර ඉතිහාසය තුළ හමුවන ප්‍රකට නරවෘකයින් කිහිපදෙනෙකු ද සිටිනවා. ඒ අතරින් ප්‍රංශ ජාතික පියරේ බර්ගොට් සහ මිෂෙල් වර්ඩන්ගේ නාමයන් ඉහළින් ම වැජඹෙන බව පැවසීම වරදක් නොවෙයි. යක්ෂයා වෙනුවෙන් තම ආත්මයන් බිලි දුන් ඔවුන් දෙදෙනා සතු ව නරවෘකයන් බවට පත් විය හැකි අලේපයක් පැවතී ඇති අතර නිරන්තරයෙන් ම වෘක ස්වරූපයෙන් පසු වූ ඔවුන්, කාන්තාවන් සහ දරුවන් මරණයට පත් කර අමු මාංශ අනුභව කර තිබෙනවා. දැඩි ආයාසයන් යොදා පියරේ බර්ගොට් සහ මිෂෙල් වර්ඩන් ව අල්ලාගන්නා ලද ගම්වැසියන් විසින් ඔවුන් ව මරණයට පත් කර ඇත්තේ ගිනි තැබීම මඟින්.</w:t>
      </w:r>
    </w:p>
    <w:p>
      <w:r>
        <w:t>16 වැනි සියවසේ දී ප්‍රංශයේ වාසය කළ ජයිල්ස් ගානියර් නම් තවුසා ද දරුවන් ගණනාවක් මරා දමා ඔවුන්ගේ මාංශ අනුභව කිරීම සඳහා ඇබ්බැහි වී සිටි දරුණු නරවෘකයෙකු බව යි වාර්තා වන්නේ. ප්‍රංශ ඉතිහාසයේ ඔහු ව හඳුන්වා ඇත්තේ ‘ඩෝල් හි නරවෘකයා’ නැතහොත් ‘ශාන්ත බෝනෙට් හි තවුසා’ ලෙස යි. මායාකර්මය සහ වෘකමානත්වය (lycanthropy) යන වැරදි සඳහා වැරදිකරු වූ ජයිල්ස් ගානියර් ව පණ පිටින් පිළිස්සීම මඟින් ප්‍රසිද්ධියේ මරණයට පත් කර තිබෙනවා.</w:t>
      </w:r>
    </w:p>
    <w:p>
      <w:r>
        <w:t>ලෝක ඉතිහාසය සතු ප්‍රකට ම නරවෘකයා ලෙස ‘බෙඩ්බර්ග් හි නරවෘකයා’ හෙවත් පීටර් ස්ටම්ප් ව හැඳින්වීම අතිශයෝක්තියක් නොවෙයි. ජර්මානු ජාතික ධනවත් ගොවියෙකු වූ ඔහු රාත්‍රි කාලයේ දී නරවෘකයෙකු බවට පත් ව බෙඩ්බර්ග් හි ගම්වැසියන් මරා දැමීමට යොමු වී සිටි බව යි ඉතිහාසයේ සඳහන් වන්නේ. එසේ ම මනුෂ්‍ය ස්වරූපයෙන් සිටි පීටර් ස්ටම්ප්, වෘකයෙකු බවට පත් වන අයුරු දුටු ගම්වැසියන් ද නැතුවා ම නොවෙයි. මනුෂ්‍යයෙකු වෘකයෙක් බවට පත් කළ හැකි මායාවී බඳපටියක් ඔහු සතු වූ බව ජනප්‍රවාදයේ සඳහන් වන අතර මායාකර්මය, මනුෂ්‍ය මාංශ අනුභවය සහ වෘකමානත්වය යන වැරදි සඳහා වැරදිකරු වූ පීටර් ස්ටම්ප් ව මරණය පත් කර ඇත්තේ ඛණ්ඩන රෝදයේ උපකාරයෙන් (මෙහි දී දැවමය රෝදයක් ආධාරයෙන් අපරාධකරුගේ අස්ථි ඛණ්ඩනය කිරීමෙන් මරණයට පත් කිරීම සිදු කරනවා).</w:t>
      </w:r>
    </w:p>
    <w:p>
      <w:r>
        <w:t>පුරාවෘත්තයන්ට අනුව මනුෂ්‍යයෙකු නරවෘකයෙක් බවට පත් වන ආකාර කිහිපයක් පවතිනවා. ඒ අනුව ශාපයක් හේතුවෙන්, වෘක සමක් පැළඳීම මඟින් හෝ වෙනත් නරවෘකයෙකු සපා කෑම මඟින් සාමාන්‍ය පුද්ගලයෙකු නරවෘකයෙක් බවට පත් විය හැකි බව යි ජනශ්‍රැතීන් හි සඳහන් වන්නේ. නමුත් වෘකමානත්වය යන සංකල්පය වෛද්‍ය විද්‍යාත්මක ව පැහැදිලි කළ හැකි ආකාරයන් ද පවතිනවා. ‘සායනික වෘකමානත්වය’ නම් මානසික රෝගයෙන් පීඩා විඳින පුද්ගලයින්, තමන්ට වෘකයෙකු බවට පත් විය හැකි බව සහ තමන් වෘකයෙකු බවට පත් වී ඇති බව විශ්වාස කරනවා. එසේ ම ‘හයිපට්‍රයිනෝසිස්’ නම් රෝගී තත්ත්ව ඇති පුද්ගලයෙකුගේ රෝම වර්ධනය, සාමාන්‍ය මනුෂ්‍යයෙකුට වඩා අතිශය ඉහළ සහ වේගවත් වන අතර බැලූ බැල්මට ඔවුන් දිස්වන්නේ වන සතුන් ලෙස යි. මේ හේතුවෙන් පුරාණ මිනිසුන්, ‘හයිපට්‍රයිනෝසිස්’ රෝගී තත්ත්ව පීඩා විඳින පුද්ගලයින් ව නරවෘකයින් ලෙස වරදා වටහා ගන්නට ඇති බවට සාධාරණ ව නිගමනය කිරීමේ වරදක් නොමැති බව යි ඉතිහාසඥයින්ගේ මතය වන්නේ.</w:t>
      </w:r>
    </w:p>
    <w:p>
      <w:r>
        <w:t>කවරයේ පින්තූරය: © WallpaperMaiden</w:t>
      </w:r>
    </w:p>
    <w:p>
      <w:r>
        <w:t>සියවස් ගණනාවක් තිස්සේ ඉන්දියානුවන්ගේ නොමඳ අවධානය දිනා ගත් පැරණි ම සංස්කෘතික සාම්ප්‍රදායක් ලෙස ‘නැටුම් කලාව’ හැඳින්වීමේ වරදක් නැහැ. ඉන්දියානු සංස්කෘතිය වර්ණවත් කරන සම්භාව්‍ය නැටුම් සියල්ල ම පාහේ ආරම්භ වී ඇත්තේ දෙවිවරුන් සඳහා සිදුකරනු ලබන පූජාවන් ලෙස වන අතර බොහෝමයක් ඉන්දියානු නැටුම් ලතාවන් සමන්විත වන්නේ පොදු අත් මුද්‍රා කිහිපයක් කේන්ද්‍ර කරගෙන යි. එසේ ම ඇතැම් නර්තනාංග මඟින් ඉන්දියානු ජන සමාජය තුළ ප්‍රචලිත පුරාවෘත්තයන් හි දැක්වෙන කථාන්තරයන් නිරූපණය කිරීම ද සිදුවෙනවා.</w:t>
      </w:r>
    </w:p>
    <w:p>
      <w:r>
        <w:t>මුල් කාලයේ දී දෙවිවරුන් වෙනුවෙන් කැප කරන ලද දෙවොල් තුළ රඟ දැක්වූ සම්භාව්‍ය ඉන්දියානු නැටුම්, අද වන විට සැණකෙළි, විවාහ මංගල්‍යයන්, බොලිවුඩ් චිත්‍රපටි වැනි නොයෙක් මාධ්‍යයන් ඔස්සේ ඉන්දියානු සංස්කෘතිය ලොවට විදහා දක්වන සොඳුරු අංගයක් බවට පත් වී අවසන්. ඉන්දියානුවන් අතර පමණක් නොව ලොව පුරා රටවල් බොහෝමයක ජනප්‍රිය සම්භාව්‍ය ඉන්දියානු නැටුම් හි මූලාරම්භය සිදු වූ ආකාරය ඔබ දැන සිටියා ද? මේ ලිපිය ප්‍රකට ඉන්දියානු සම්භාව්‍ය නර්තනාංග කිහිපයක් ගැන යි.</w:t>
      </w:r>
    </w:p>
    <w:p>
      <w:r>
        <w:t>තමිල්නාඩු සහ කර්ණාටක යන දකුණු ඉන්දියානු ප්‍රාන්තයන් හි වඩාත් ජනප්‍රිය ‘භරතනාට්‍යම්’ නැටුම් කලාවේ ආරම්භය සිදු වී ඇත්තේ අදින් වසර 2,000කට පමණ පෙර යි. ඉන්දියානුවන්ගේ විශ්වාසය අනුව බ්‍රහ්ම දෙවිඳුන් විසින් පූජනීය නැටුම් කලාවක් ලෙස සැලකෙන භරතනාට්‍යම් හි නියැලෙන අයුරු භරත නම් ප්‍රකට ඍෂිවරයාට හෙළිදරව් කර ඇති අතර, පසු ව ඔහු විසින් එය ‘නාට්‍ය ශාස්ත්‍ර’ නමින් සංස්කෘතික බසින් ලේඛනගත කර තිබෙනවා. සාම්ප්‍රදායික ව තනි නැටුම් ශිල්පිනියක් විසින් රඟ දක්වනු ලබන භරතනාට්‍යම් කලාව සැලකෙන්නේ ඉන්දියානු සංස්කෘතිය සතු පැරණි ම සම්භාව්‍ය නර්තනාංගය ලෙස යි. දකුණු ඉන්දියාවේ පැරණි කෝවිල් බොහෝමයක භරතනාට්‍යම් හි යෙදෙන නළඟනන්ගේ බිතු සිතුවම් සහ මූර්ති දැකගැනීමට හැක. ඓතිහාසික මූලාශ්‍රයන් හි සඳහන් වන අන්දමට එය ‘භාව’ හෙවත් හැඟීම් සහ සිතුවිලි, ‘රාග’ හෙවත් ස්වරයේ මධුරතාවය, සහ ‘තාල’ හෙවත් රිද්මය ඉස්මතු වන අයුරින් රඟ දැක්විය යුතු වෙනවා.</w:t>
      </w:r>
    </w:p>
    <w:p>
      <w:r>
        <w:t>කේරළයෙන් බිහි වූ ‘කතකලි’ නැටුම් කලාවේ දී මූලික වශයෙන් සිදුවන්නේ නර්තනයක් අනුසාරයෙන් කථාන්තරයක් කියාපෑම යි. කතකලි නර්තනයේ ඇති විශේෂත්වයක් ලෙස සංගීතය සමග මුසු වූ දෑත් සහ දෙපා හැසුරුමට අමතර ව අදහස් පෙන්නුම් කිරීම සඳහා මුහුණෙන් අභිනයන් දැක්වීම හැඳින්විය හැකියි. එහි දී කතකලි නර්තනයේ යෙදෙන නැටුම් ශිල්පීන් දීප්තිමත් වර්ණ යොදාගනිමින් සංකීර්ණ රටා මතු වන ලෙස මුහුණු වර්ණ ගැන්වීම සිදුකරනවා. එසේ ම කේරළ ප්‍රාන්තය තුළ පිළිගත් පැරණි සටන් ක්‍රම සහ ක්‍රීඩා චාරිත්‍ර දැක්වීම සඳහා ඔවුන් වෙස් මුහුණුවලින් සහ අලංකාර ඇඳුමෙන් සැරසෙන අවස්ථා ද නැතුවා ම නොවෙයි. අදින් වසර 1,000කට පමණ පෙර නිර්මාණය වූ බවට සැලකෙන කතකලි නැටුම් කලාව සඳහා රාමායණය සහ ශිව දෙවිඳුන්ගේ චරිතය ඇසුරු කර ගනිමින් බිහි වූ ජනශ්‍රැතීන් ඉහළ දායකත්වයක් ලබාදෙන්නට ඇති බව යි ඉතිහාසඥයින් විශ්වාස කරන්නේ.</w:t>
      </w:r>
    </w:p>
    <w:p>
      <w:r>
        <w:t>‘ප්‍රේමයේ නර්තනය’ ලෙස සැලකෙන ‘කතක්’ නැටුම් කලාවේ ඇරඹුම සිදු වී ඇත්තේ නිරතුරු ව ම සංචාරයේ යෙදීම ප්‍රිය කළ උතුරු ඉන්දියානු කවියන් හේතුවෙන්. ඔවුන් ප්‍රාන්තයෙන් ප්‍රාන්තයට සංචාරය කරමින් සංගීතය සහ නැටුම් යොදාගනිමින් පැරණි පුරාවෘත්තයන් ප්‍රචලිත කිරීම සිදු කළ බව යි සඳහන් වන්නේ. කතක් නැටුම් සඳහා වැඩි වශයෙන් පදනම් වී ඇත්තේ රාධා සහ ක්‍රිෂ්ණා අතර පැවති සදාකාලික ආදරය කේන්ද්‍ර කර ගනිමින් නිර්මාණය වූ ජනශ්‍රැතීන් ය. එය බොහෝ විට රඟ දක්වා ඇත්තේ රජවරුන් සහ වංශවතුන් පිනවීම සඳහා යි. එසේ ම මූගල් රාජ සමයේ දී කතක් නර්තනාංග වඩාත් ශෘංගාරාත්මක ලෙස හැඩ ගැසුණු බව යි සඳහන් වන්නේ.</w:t>
      </w:r>
    </w:p>
    <w:p>
      <w:r>
        <w:t>රාධා සහ ක්‍රිෂ්ණාගේ සදාකාලික ආදරය පදනම් කර ගනිමින් ඊශාන දිග ඉන්දියාවේ මනිපූර් ප්‍රාන්තයෙන් බිහි වූ ‘මනිපුරි’ නැටුම් කලාව වැඩි වශයෙන් දැක ගැනීමට ලැබෙන්නේ විවාහ මංගල්‍යයන් සහ හින්දු ආගමික සැණකෙළිවල දී යි. අනෙක් නර්තනාංගයන්ට සාපේක්ෂ ව මනිපුරි නැටුමේ දී සුමට සහ සුන්දර චලනයන් මතින් නිම වූ වඩාත් රිද්මයානුකූල රැඟුම් දැකගැනීමට ලැබෙනවා. ඇතැම් විටෙක යුගල නර්තනයක් ලෙස කලඑළි බසින මනිපුරි නැටුම් කලාවේ දී නළඟනන් බොහෝ විට සැරසෙන්නේ අලංකාර ලෙස හැඩ ගන්වන ලද හැඩයෙන් බරණියක් හා සම ‘කුමිල්’ නම් සාම්ප්‍රදායික මනිපූර් මංගල ඇඳුමෙන්. සාමාන්‍යයෙන් නැටුමට අමතර ව  මනිපුරි නර්තනාංගයක දී පොතේගුරු විසින් කථාන්තරය විස්තර කිරීම සහ සමූහ ගායනාවන් සිදුවෙනවා.</w:t>
      </w:r>
    </w:p>
    <w:p>
      <w:r>
        <w:t>අනෙකුත් නැටුම් කලාවන් හි දී මෙන් ම ‘කුචිපුඩි’ නර්තනයේ දී නැටීම සහ ගීත ගායනය යන ක්‍රියා ද්විත්වය ම සිදුකරන්නේ අදාළ නැටුම් ශිල්පීන් විසින්. ගිනිකොන දිග ඉන්දියාවේ අන්ද්‍රා ප්‍රදේශයෙන් බිහි වූ කුචිපුඩි නර්තනය, මුල් කාලයේ දී රඟ දක්වා ඇත්තේ පුරුෂයන් විසින් වුව ද වර්තමානයේ දී වැඩි වශයෙන් එහි නිරත වන්නේ කාන්තාවන් වන අතර එහි පියවරයන් විශාල වශයෙන් පූජා චරිත්‍ර මත පදනම් වී තිබෙනවා. ඒ අනුව කුචිපුඩි නර්තනයක් අතරතුර දී ශුද්ධ වූ දිය ඉසීම, සුවඳ දුම් දැල්වීම, සහ දෙවියන් යැදීම බහුල වශයෙන් සිදුවන අතර එය ඉන්දියාව තුළ ජනප්‍රිය පූජා නර්තනයක් ලෙස හැඳින්වීමේ වරදක් නැහැ. බොහෝ විට කුචිපුඩි නැටුම් රඟ දැක්වෙන්නේ ක්‍රිෂ්ණා හෝ විෂ්ණු දෙවිඳුන් උදෙසා යි.</w:t>
      </w:r>
    </w:p>
    <w:p>
      <w:r>
        <w:t>නැගෙනහිර දිග ඉන්දියාවේ වෙරළබඩ ප්‍රාන්තයන් ආශ්‍රිත ව බිහි වූ ‘ඔඩිසි’ නැටුම් කලාව, අතිශය සංකීර්ණ නර්තනාංගයක් ලෙස හැඳින්වීම අතිශයෝක්තියක් නොවෙයි. ශිව, සූර්යා, සහ ශක්ති වැනි හින්දු දෙවිවරුන් වෙනුවෙන් රඟ දැක්වෙන එය කාන්තාවන්ට ප්‍රමුඛත්වය ලබාදෙමින් නිර්මාණය කර ඇති නර්තනයක් වන අතර එහි එන චලනයන් බොහෝමයක් පැරණි දේවාලයන් හි දැක්වෙන දේව ඉරියව් හි අනුකරණ ලෙස සැලකෙනවා. ප්‍රකාශක නැටුමක් වන ඔඩිසි නර්තනයේ දී යොදාගන්නා මුද්‍රා සංඛ්‍යාව 50 ඉක්මවන බව යි වාර්තා වන්නේ. එසේ ම පුරාවිද්‍යාත්මක සාක්ෂ්‍ය මඟින් හෙළිදරව් වී ඇත්තේ අදටත් භාවිතයේ පවතින පැරණි ම ඉන්දියානු සම්භාව්‍ය නර්තනාංගය, ඔඩිසි නැටුම් කලාව බව යි.</w:t>
      </w:r>
    </w:p>
    <w:p>
      <w:r>
        <w:t>කවරයේ පින්තූරය : © Pordeshia</w:t>
      </w:r>
    </w:p>
    <w:p>
      <w:r>
        <w:t>පරිසර සංරක්ෂණය සඳහා වෙන් කරන ලද භූමි ප්‍රදේශයක්, සරල ව ජාතික වනෝද්‍යානයක් ලෙස අර්ථ දැක්වීමේ වරදක් නැහැ. කිසියම් රාජ්‍යයක් විසින් ප්‍රකාශයට පත් කරන ලද ජාතික වනෝද්‍යානයක් ස්වභාවික, අර්ධ-ස්වභාවික, හෝ සංවර්ධනය කරන ලද රක්ෂිතයක් විය හැකි අතර, ජාතික වනෝද්‍යාන ප්‍රකාශයට පත් කිරීමේ දී විවිධ රාජ්‍යයන් නොයෙක් ක්‍රමවේදයන් අනුගමනය කළ ද ඔවුන්ගේ මූලික අරමුණ වන්නේ ජාතික වශයෙන් වැදගත්කමක් ඇති ස්වභාවික සම්පත් මතු පරපුර වෙනුවෙන් ආරක්ෂා කිරීම යි. පරිසර සංරක්ෂණය පිළිබඳ ජාත්‍යන්තර සම්මුතිය (International Union for Conservation of Nature හෙවත් IUCN) මඟින් ඉදිරිපත් කර ඇති නිර්වචනය අනුව මහා පරිමාණ පාරිසරික ක්‍රියාවලි ආරක්ෂා කිරීම සඳහා වෙන් කර ඇති අදාළ ප්‍රදේශයට ආවේණික ජීව විශේෂ සහ පරිසර පද්ධතීන්ගෙන් සමන්විත ආධ්‍යාත්මික, විද්‍යාත්මක, අධ්‍යාපනික, විනෝදාත්මක සහ නරඹන්නන් සඳහා අවස්ථාවන් සහිත පාරිසරික සහ සංස්කෘතිකමය වශයෙන් අනුරූප පදනමක් සපයන ස්වභාවික හෝ බොහෝදුරට ස්වභාවික විශාල භූමියක්, ජාතික වනෝද්‍යානයක් ලෙස සැලකෙනවා.</w:t>
      </w:r>
    </w:p>
    <w:p>
      <w:r>
        <w:t>මුල්වරට ‘ජාතික වනෝද්‍යාන’ යන සංකල්පය ලොවට හඳුන්වා දී ඇත්තේ උතුරු ඇමෙරිකානුවන් වුව ද, ඈත අතීතයේ සිට ම පරිසරය සුරැකීමේ අරමුණෙන් රාජ්‍ය අනුග්‍රහය යටතේ ආරක්ෂා කරන ලද ස්වභාවික භූමි ප්‍රදේශ පැවතී තිබෙනවා. මේ ලිපිය පරිසර සංරක්ෂණයට මංපෙත් විවර කළ ලොව මුල් ම ජාතික වනෝද්‍යාන ගැන යි.</w:t>
      </w:r>
    </w:p>
    <w:p>
      <w:r>
        <w:t>අප්‍රිකානු මහද්වීපය සතු පැරණි ම ජාතික වනෝද්‍යානය ලෙස සැලකෙන ‘විරුංගා ජාතික වනෝද්‍යානය’ බෙල්ජියමේ පළමුවැනි ඇල්බට් රජු විසින් 1925 දී ප්‍රකාශයට පත් කර ඇත්තේ ‘ඇල්බට් ජාතික වනෝද්‍යානය’ යන නාමයෙන්. එය පිහිටුවීමේ මූලික අරමුණ වී ඇත්තේ විරුංගා කඳුකරයේ වාසය කරන කඳුකර ගෝරිල්ලන් ආරක්ෂා කිරීම යි. 1969 දී කොංගෝ ජනරජය නිදහස ලබා ගැනීමෙන් අනතුරුව අක්කර 1,920,000ක භූමි ප්‍රදේශයක් ආවරණය කරන වනෝද්‍යානය, ‘විරුංගා ජාතික වනෝද්‍යානය’ ලෙස නම් කර තිබෙනවා. වසර ගණනාවක් තිස්සේ කොංගෝ ජනරජය තුළ පවතින යුදමය වාතාවරණය, ගල්අඟුරු කර්මාන්තය, සහ සත්ත්ව දඩයම් හේතුවෙන් විරුංගා ජාතික වනෝද්‍යානයේ වාසය කරන විශේෂ 706කට අයත් පක්ෂීන් සහ ක්ෂීරපායීන් විශේෂ 218, දැඩි අවදානමකට මුහුණ දී ඇති බව යි වාර්තා වන්නේ. විරුංගා ජාතික වනෝද්‍යානය, යුනෙස්කෝ ලෝක උරුමයක් ලෙස නම් කර ඇත්තේ 1979 දී යි.</w:t>
      </w:r>
    </w:p>
    <w:p>
      <w:r>
        <w:t>14 වැනි සියවසේ දී පමණ මුල්වරට ශුද්ධ වූ කඳුවැටියක් ලෙස වන්දනාමාන කිරීම අරඹන ලද මොංගෝලියාවේ බොගද් ඛාන් කඳුවැටිය ආශ්‍රිත ප්‍රදේශය, යුනෙස්කෝ සංවිධානය විසින් ජෛවගෝල රක්ෂිතයක් ලෙස නම් කර ඇත්තේ 1996 දී යි. 1783 දී ප්‍රථම වතාවට එය රක්ෂිත ප්‍රදේශයක් ලෙස ප්‍රකාශයට පත් කර ඇත්තේ චින්ග් රාජ වංශය විසින්. එතැන් පටන් අද දක්වා ම බොගද් ඛාන් උල් ජෛවගෝල රක්ෂිතය, කේතුධර වනාන්තරයන්ට, වඳ වීමේ තර්ජනයට ලක් ව සිටින කස්තුරි මුවන්ට සහ තවත් ජීව විශේෂ ගණනාවකට නවාතැන් සපයනවා. ආසන්න වශයෙන් අක්කර 166,302ක බිම් පෙදෙසක් ආවරණය කරන එය සැලකෙන්නේ ලෝකය සතු පැරණි ම රක්ෂිතය ලෙස යි.</w:t>
      </w:r>
    </w:p>
    <w:p>
      <w:r>
        <w:t>වෙරළබඩ ප්‍රපාතයන්, දුලබ විහඟුන් සහ සොඳුරු කලපු බහුල ‘රාජකීය ජාතික වනෝද්‍යානය’ එසේ නම් කර ඇත්තේ එක්සත් රාජධානියේ දෙවැනි එළිසබෙත් රැජිනට කරන ගෞරවයක් ලෙස යි. අක්කර 37,120ක භූමි ප්‍රදේශයක් ආවරණය කරමින් පිහිටා ඇති එය සියවස් ගණනාවකට පෙර ග්වෙගල් ඇබොරිජිනල්වරුන්ගේ වාසස්ථානයක් ලෙස පැවතී තිබෙනවා. වර්තමානයේ දී දැකගැනීමට ලැබෙන ජාතික වනෝද්‍යානය නිව් සවුත් වේල්ස් හි මහා අමාත්‍ය ලෙස කටයුතු කළ සර් ජෝන් රොබට්සන් විසින් පිහිටුවා ඇත්තේ 1879 දී යි. ගෙවී ගිය කාලය තුළ දී රාජකීය ජාතික වනෝද්‍යානයේ ප්‍රමාණය දෙගුණයකින් ඉහළ ගොස් තිබුණ ද නිරන්තරයෙන් ම ඇති වන ලැව්ගිනි, එහි පැතිරීමට බරපතළ තර්ජනයක් එල්ල කරන බව යි වාර්තා වන්නේ.</w:t>
      </w:r>
    </w:p>
    <w:p>
      <w:r>
        <w:t>ග්ලැසියර සියයකට මැදි ව දැවැන්ත ගෝනුන් දහස් ගණනකට නවාතැන් සපයන ‘සාරෙක් ජාතික වනෝද්‍යානය’ ස්වීඩනයේ පුෂ්ප සහ සත්ත්ව විවිධත්වය නිරීක්ෂණය කිරීම සඳහා අපූරු ස්ථානයක්. යුරෝපයේ ප්‍රථම ජාතික වනෝද්‍යානය ලෙස සැලකෙන එය පිහිටුවීම සඳහා මුල්වරට අදහසක් ඉදිරිපත් කර ඇත්තේ ඇඩොල්ෆ් එරික් නෝඩන්ස්කිල්ඩ් නම් ෆින්ලන්ත ජාතික ගවේෂකයා යි. ඒ අනුව 1909 දී ස්වීඩනයේ පාර්ලිමේන්තුව මඟින් ප්‍රකාශයට පත් කරන සාරෙක් ජාතික වනෝද්‍යානය සතු ව මුහුදු මට්ටමේ සිට උස මීටර් 2,000 ඉක්මවන කඳුවැටි 6ක් පවතින බව යි වාර්තා වන්නේ.</w:t>
      </w:r>
    </w:p>
    <w:p>
      <w:r>
        <w:t>1872 දී ‘ජාතික වනෝද්‍යාන’ යන සංකල්පය ලොවට හඳුන්වා දෙමින් ස්ථාපනය කරන ලද ‘යෙලෝස්ටෝන් ජාතික වනෝද්‍යානය’ වයෝමිං, මොන්ටානා, සහ ඉඩාහෝ යන ප්‍රාන්ත ආවරණය වන අයුරින් අක්කර 2,221,766 භූමි ප්‍රදේශයක් පුරා විහිදී තිබෙනවා. යූලිසීස් එස්. ග්‍රාන්ට් ජනාධිපතිවරයා මැදිහත් වීම මත ජාතික වනෝද්‍යානයක් ලෙස නම් කරන ලද එය 1978 දී යුනෙස්කෝ ලෝක උරුමයක් ලෙස නම් කර ඇත්තේ භූ විද්‍යාත්මක වශයෙන් එහි ඇති වැදගත්කම සැලකිල්ලට ගෙන යි. එසේ ම ලොව විශාලතම උණුදිය උල්පත් එකතුව දැකගැනීමට ලැබෙන්නේ ද යෙලෝස්ටෝන් ජාතික වනෝද්‍යානයේ දී වන අතර වසර 11,000 අධික කාලයක් තිස්සේ එය මනුෂ්‍ය වාසස්ථානයක් ලෙස පැවතී ඇති බව පුරාවිද්‍යාත්මක සාක්ෂ්‍ය මඟින් අනාවරණය වී තිබෙනවා.</w:t>
      </w:r>
    </w:p>
    <w:p>
      <w:r>
        <w:t>දකුණු ඇමෙරිකාවේ පැරණි ම ජාතික වනෝද්‍යානය ලෙස සැලකෙන ‘නැහ්‍යුල් හූපි ජාතික වනෝද්‍යානය’ පිහිටා ඇත්තේ අක්කර මිලියන 2කට ආසන්න භූමි ප්‍රදේශයක් පුරා විහිදී ඇති නැගෙනහිර දිග පැටගෝනියාවේ (ආජන්ටිනාවේ සහ චිලී රාජ්‍යයේ දකුණු ප්‍රදේශය) කඳුවැටි සහ ග්ලැසියර මැදි කරගෙන යි. 1903 දී ෆ්‍රැන්සිස්කෝ මොරීනෝ නම් ගවේෂකයා විසින් අදාළ බිම් පෙදෙස ආජන්ටිනා රජයට පරිත්‍යාග කර ඇත්තේ එය ජාතික වනෝද්‍යානයක් ලෙස ප්‍රකාශයට පත් කරන බවට වූ පොරොන්දු මත වන අතර 1934 දක්වා ම ඔහුගේ පොරොන්දුව ඉටු වී නැහැ. වර්තමානයේ දී ආජන්ටිනා රජය මඟින් පරිපාලනය වන නැහ්‍යුල් හූපි ජාතික වනෝද්‍යානයේ දී දක්ෂිණ ගංගා දියබල්ලා, ටොරන්ට් තාරාවා, සහ ඉම්පීරියල් කෝමරන්ට් වැනි දකුණු ඇමෙරිකාවට ආවේණික ජීව විශේෂ රැසක් දැකගැනීමට ලැබෙනවා.</w:t>
      </w:r>
    </w:p>
    <w:p>
      <w:r>
        <w:t>කවරයේ පින්තූරය: (© Lyndon Schmidt) යෙලෝස්ටෝන් ජාතික වනෝද්‍යානය</w:t>
      </w:r>
    </w:p>
    <w:p>
      <w:r>
        <w:t>සුරතල් මත්ස්‍ය ටැංකියක අනිවාර්යයෙන් ම දැකගැනීමට ලැබෙන, සුන්දරත්වය හේතුවෙන් බොහෝ දෙනෙකුගේ ඇගයීමට ලක් වන ගෝල්ඩ්ෆිෂ්ලාගේ මුතුන් මිත්තන් රීදී පැහැයෙන් යුතු වූ බව හෝ ගෘහාශ්‍රිත ගවයින්ගේ පූර්වජයන් මේ වන විට සදහට ම මිහිමතින් සමුගෙන ගොස් ඇති බව ඔබ දැන සිටියා ද? මේ ලිපිය මිනිස් ඇසුර හේතුවෙන් හීලෑ සතුන් බවට පත් වූ සතුන් කිහිපදෙනෙකු ගැන යි.</w:t>
      </w:r>
    </w:p>
    <w:p>
      <w:r>
        <w:t>ක්‍රි. පූ. 200 දී පමණ රෝම ජාතිකයන් විසින් ඔවුන් ස්පාඤ්ඤයෙන් රැගෙන එන ලද විද්‍යාත්මක ව Oryctolagus cuniculus ලෙස හඳුන්වනු ලබන යුරෝපීය රට හාවුන් ව ඇති කිරීම අරඹා ඇත්තේ මස් සහ ලොම් ලබා ගැනීමේ අරමුණෙන්. නමුත් එයට වසර 300කට පමණ පෙර මුල්වරට යුරෝපීය රට හාවුන් ව හීලෑ කිරීම සිදුකර ඇත්තේ ප්‍රංශ පූජකයින් බව යි වාර්තා වන්නේ. ඒ කොරොස්ම කාලය හෙවත් වතාරික සමය (Great Lent) තුළ දී ආහාරයට ගන්නා ‘laurices’ ලෙස හඳුන්වන අලුතෙන් උපන් හා පැටවුන් ලබා ගැනීම සඳහා යි.</w:t>
      </w:r>
    </w:p>
    <w:p>
      <w:r>
        <w:t>මේ වන විට ලොව පුරා හාවුන් විශේෂ 50ක් පමණ වාසය කරන අතර ඔවුන් වැඩි දෙනෙකු ඇති කරන්නේ සුරතල් සතුන් ලෙස යි. නමුත් තවමත් මස් සහ ලොම් සඳහා පමණක් නොව විද්‍යාගාර පර්යේෂණ සඳහා යොදාගැනීමට ද හාවුන් අභිජනනය කිරීම සිදුවෙනවා.</w:t>
      </w:r>
    </w:p>
    <w:p>
      <w:r>
        <w:t>මේ වන විට මිහිමතින් වඳ වී ගොස් ඇති ඕරොක්ස් නම් යුරෝපීය ගොනුන්ගෙන් පැවත එන වත්මන් ගෘහාශ්‍රිත ගවයින් හීලෑ කිරීම මුල්වරට සිදු වී ඇත්තේ අදින් වසර 10,500කට පමණ පෙර ඉරානයේ දී යි. එයින් වසර 6,000කට පමණ පසු ව ඉන්දියානු ජාතිකයන් විසින් හීලෑ කරන ලද සීබූ නම් ගොනුන්ගෙන් පැවත එන ගවයින් විශේෂ ද වර්තමානයේ දී දැකගැනීමට ලැබෙනවා. එසේ ම අප්‍රිකානු ගවයින් පැවත එන්නේ ද උණුසුම් දේශගුණය ප්‍රිය කරන සීබූ නම් ගොනුන්ගෙන්.</w:t>
      </w:r>
    </w:p>
    <w:p>
      <w:r>
        <w:t>මේ වන විට ලොව ගවයින්ගේ ගහනය බිලියන 1.5ක් පමණ වන අතර ඔවුන් විශේෂ 800කට පමණ අයත් වෙනවා. වර්තමානයේ දී වැඩි වශයෙන් ගවයින් ඇති කරන්නේ කිරි, මස්, සහ සම් ලබා ගැනීමේ අරමුණ ඇතිව යි.</w:t>
      </w:r>
    </w:p>
    <w:p>
      <w:r>
        <w:t>විද්‍යාත්මක ව Carassius gibelio යන නාමයෙන් හඳුන්වන රීදි පැහැ ප්‍රශියන් කාපි මසුන්ගෙන් පැවත එන ගෝල්ඩ්ෆිෂ් අභිජනනය මුල්වරට සිදු වී ඇත්තේ අදින් වසර 2,000කට පමණ පෙර චීනයේ දී යි. ටැන්ග් රාජ සමයේ දී පොකුණු අලංකරණය සඳහා ගෝල්ඩ්ෆිෂ්ලා බහුල ව යොදාගත් බවට පුරාවිද්‍යාත්මක සාක්ෂි හමු වී තිබෙනවා. වර්තමානයේ දී සුරතල් මසුන් ඇති කරන්නන් අතර ජනප්‍රිය ම මසුන් විශේෂය වන ගෝල්ඩ්ෆිෂ් විද්‍යාත්මක ව හඳුන්වන්නේ Carassius auratus ලෙස යි.</w:t>
      </w:r>
    </w:p>
    <w:p>
      <w:r>
        <w:t>බොහෝ කාලයක් ගත වන තුරු විද්‍යාඥයින්ගේ විශ්වාසය වුණේ ගෘහාශ්‍රිත කුකුළන්ගේ එක ම පූර්වජයා, Gallus gallus හෙවත් රතු වලි කුකුළා බව යි. නමුත් මෑතක දී සිදුකරන ලද ජාන පර්යේෂණ මඟින් ඇතැම් කුකුළු විශේෂයන් Gallus sonneratii හෙවත් අළු වලි කුකුළන්ගෙන් පැවත එන බව හෙළිදරව් වී තිබෙනවා. එසේ ම ගෘහාශ්‍රිත කුකුළන්ගේ පරිණාමය සඳහා විද්‍යාත්මක ව Gallus lafayetti ලෙස හඳුන්වන ශ්‍රී ලංකා වලිකුකුළා ද දායක වී ඇති බව යි වාර්තා වන්නේ. එසේ ම අදින් වසර 4,000කට පමණ පෙර ඉන්දු නිම්නය ආශ්‍රිත ව වාසය කළ මිනිසුන් විසින් මුල් වරට කුකුළන් හීලෑ කරන්නට ඇති බවට වූ මතය ද මේ වන විට බිඳ වැටී ඇති අතර, මෑතකාලීන ව සිදුකරන ලද පර්යේෂණ මඟින් අනාවරණය වී ඇත්තේ වියට්නාම් වැසියන් විසින් අදින් වසර 10,000කට පමණ පෙර කුකුළන් ඇති කිරීම සිදුකර ඇති බව යි.</w:t>
      </w:r>
    </w:p>
    <w:p>
      <w:r>
        <w:t>මුල්කාලීන ව කුකුළන් හීලෑ කර ඇති අරමුණ අපැහැදිලි වුවත් වර්තමානයේ දී කුකුළන් ඇති කිරීම සිදුවන්නේ මස් සහ බිත්තර ලබා ගැනීම සඳහා වන අතර, ඒ අයුරින් වාණිජ මට්ටමින් ඇති කරන කුකුළු විශේෂ පවතින්නේ අතළොස්සක් පමණයි.</w:t>
      </w:r>
    </w:p>
    <w:p>
      <w:r>
        <w:t>අදින් වසර 2,000 - 10,000 අතර කාලයේ දී චීන ජාතිකයන් විසින් තාරාවුන් හීලෑ කිරීම සිදුකර ඇත්තේ මස් ලබා ගැනීමට පමණක් නොව වී වගාවන් විනාශ කරන කකුළුවන් මර්ධනය කිරීම සඳහා යි. ගෘහාශ්‍රිත තාරාවුන් පැවතෙන්නේ Anas platyrhyncos ලෙස විද්‍යාත්මක ව හඳුන්වන මැලාඩ් නම් පක්ෂීන්ගෙන්. එසේ ම චීන ජාතිකයන් හා සමගාමී ව කොළොම්බියානුවන් විසින් Cairina moschata හෙවත්, මස්කොවී තාරාවුන් ලෙස හඳුන්වනු ලබන දකුණු ඇමෙරිකානු තාරාවුන් විශේෂය හීලෑ කර තිබෙනවා.</w:t>
      </w:r>
    </w:p>
    <w:p>
      <w:r>
        <w:t xml:space="preserve">මීට අමතර ව මිනිස් ඇසුරට වැටුණු, මිනිසාට වඩාත්ම සමීප සතුන් කිහිපදෙනෙකු ගැන ද මීළඟ ලිපියෙන් අප ඔබ වෙත ගෙන එන්නට බලාපොරොත්තු වෙනවා.  </w:t>
      </w:r>
    </w:p>
    <w:p>
      <w:r>
        <w:t>කවරයේ පින්තූරය : © Hive Mind / Flickr</w:t>
      </w:r>
    </w:p>
    <w:p>
      <w:r>
        <w:t>නාඳුනන අයෙකුගෙන් ලද පණිවිඩයක් මත 1958 ජූලි 11 වැනි දින පෙරවරු 2 ට පමණ වර්ජිනියා ප්‍රාන්තයේ රිචඩ් ලවිං නම් තරුණ ගොඩනැගිලි ඉදිකිරීම්කරුවාගේ නිවසට කඩා වැදුණු ආර්. ගානෙට් බෘෘක්ස් නම් ෂෙරිෆ්වරයාට දැකගැනීමට ලැබුණේ රිචඩ් ලවිං සමග සාමකාමී ව නිදා සිටින කළු ජාතික තරුණියක්. අයර්ලන්ත-ඉංග්‍රීසි සම්භවයක් සහිත සුදු ජාතික රිචඩ් ලවිං, අප්‍රිකානු-ඇමෙරිකානු සහ ස්වදේශීය ඇමෙරිකානු මිශ්‍ර පෙළපතකින් පැවත එන කළු ජාතික මිල්රඩ් ජේටර් සමග වොෂිංටන්, ඩී. සී. අගනුවර දී විවාහ වී තිබුණේ එයට දින කිහිපයකට පෙර යි. එවකට වර්ජිනියා ප්‍රාන්තයේ ක්‍රියාත්මක වූ අන්තර්වාර්ගික සම්බන්ධතා සහ විවාහ තහනම් කිරීම සඳහා පනවන ලද වාර්ගික සදාචාර පනත (Racial Integrity Act) කඩකිරීම සඳහා වැරදිකරුවන් වූ ලවිං යුවළ, ෂෙරිෆ් විසින් අත්අඩංගුවට ගැනීමෙන් පසු ව ඔවුන්ගේ විරෝධය නොතකා බන්ධනාගාරය වෙත රැගෙන ගොස් තිබෙනවා.</w:t>
      </w:r>
    </w:p>
    <w:p>
      <w:r>
        <w:t>සම්පූර්ණ දිනයක් පොලිස් අත්අඩංගුවේ පසු වූ රිචඩ් ව ඩොලර් 1,000ක ඇප බැඳුම්කරයක් මත මුදාගැනීමට ඔහුගේ සහෝදරිය සමත් වුව ද, කළු ජාතික තරුණියක් වූ බැවින් මිල්රඩ්ට ඇප ලබා ගැනීමට හැකි වුණේ නැහැ. එයින් පසු ව එළැඹුණු දින තුනක කාලය, ප්‍රමාණයෙන් තනි පුද්ගලයෙකුට පමණක් සෑහෙන කුඩා සිර කුටියක් තුළ ගත කළ මිල්රඩ් ව අවසානයේ දී ඇගේ පියාගේ භාරයට මුදාහැර තිබෙනවා. වර්ජිනියා ප්‍රාන්ත නීතිය කඩ කළ රිචඩ් සහ මිල්රඩ් ලවිං යුවළට එරෙහිව පවරන ලද නඩු විභාගයේ දී ඔවුන් විසින් වරද පිළිගැනීමෙන් අනතුරුව විනිසුරු ලියොන් එම්. බැසිල් විසින් ඔවුන්ට වසර 25ක කාලයක් වර්ජිනියා ප්‍රාන්තයෙන් පිටුවහල් කිරීම හෝ බන්ධනාගාර ගත වීම යන දඬුවම් ද්විත්වයෙන් අභිමත තෝරා ගැනීමක් සිදුකිරීමට අවස්ථාව සලසා දී ඇති අතර එයින් පසු ව ගෙවී ගිය වසර 9ක කාලය ඔවුන් ගත කර ඇත්තේ පිටුවහලුන් ලෙස යි.</w:t>
      </w:r>
    </w:p>
    <w:p>
      <w:r>
        <w:t>වර්ජිනියා ප්‍රාන්තයේ සෙන්ට්‍රල් පොයින්ට් හි වාසය කළ ලවිං යුවළ ප්‍රථම වරට මුණ ගැසෙන විට මිල්රඩ් 11 වැනි වියේ ද රිචඩ් 17 වැනි වියේ ද පසු වී තිබෙනවා. අනෙක් නගරවලට සාපේක්ෂ ව මිශ්‍ර ප්‍රජාවක් වාසය කළ පෙදෙසක විසූ සෙන්ට්‍රල් පොයින්ට් හි වැසියන්, නිරන්තරයෙන් ම සංගීත සංදර්ශන සහ සැණකෙළි වැනි විනෝද උත්සව සංවිධානය කර ඇති අතර මිල්රඩ් සහ රිචඩ් හැදී වැඩී ඇත්තේ වර්ණ භේදයකින් තොර ව සෑම දෙනෙක් ම පාහේ සාමකාමී ව වාසය කළ පසුබිමක් තුළ යි. දිගු කලක් මිතුරන් ලෙස ඇසුරු කළ ඔවුන්ගේ මිතුදම ක්‍රමයෙන් ප්‍රේමයක් බවට පෙරළී ඇති අතර මිල්රඩ්ට වයස අවුරුදු 18ක් ව තිබිය දී ඔවුන් විවාහ වීමට තීරණය කර ඇත්තේ ඇය ගැබ් ගැනීම හේතුවෙන්.</w:t>
      </w:r>
    </w:p>
    <w:p>
      <w:r>
        <w:t>ඒ අනුව වර්ජිනියා ප්‍රාන්තය තුළ අන්තර්වාර්ගික විවාහ තහනම් වූ බැවින් අන්තර්වාර්ගික විවාහ නීත්‍යානුකූල වූ වොෂිංටන්, ඩී. සී. අගනුවර දී 1958 ජූලි 02 වැනි දින විවාහ වන ඔවුන් යළිත් වර්ජිනියා ප්‍රාන්තය බලා පැමිණ කෙටි කලකින් ම පොලිස් අත්අඩංගුවට පත්වෙනවා. නමුත් නීතිය ඉදිරියේ වරදකරුවන් වන ලවිං යුවළට නැවතත් වොෂිංටන්, ඩී. සී. බලා යාමට සිදුවන්නේ බන්ධනාගාරය මඟහැරීම සඳහා යි. ඥාති හිතමිතුරන් නොමැති ව දරුවන් තිදෙනෙකු සමග අගනුවර තනි වන ලවිං යුවළ, අධිකරණය විසින් දෙන ලද තීන්දුව නොසලකා යළිත් වර්ජිනියා ප්‍රාන්තය කරා පැමිණීමට තීරණය කරන්නේ ඔවුන්ගේ දරුවෙකු රිය අනතුරකට භාජනය වීම හේතුවෙන්.</w:t>
      </w:r>
    </w:p>
    <w:p>
      <w:r>
        <w:t>නැවත වර්ජිනියා ප්‍රාන්තය බලා පැමිණිය ද වාර්ගික සදාචාර පනත තව දුරටත් ක්‍රියාත්මක වූ බැවින් ලවිං යුවළට එක්ව වාසය කිරීමට හැකියාවක් ලැබෙන්නේ නැහැ. ඇමෙරිකා එක්සත් ජනපදය තුළ ක්‍රියාත්මක වූ අසාධාරණ නීති රීතීන්ට එරෙහි ව සිවිල් අයිතිවාසිකම් ව්‍යාපාර හිස එසවීම අරඹා ඇත්තේ ද මේ කාලයේ දී යි. ඒ සම්බන්ධයෙන් උනන්දුවක් දැක් වූ මිල්රඩ් ලවිං, 1964 දී ඇය සහ රිචඩ් මුහුණ දී ඇති ගැටලුව සඳහා උදව් ඉල්ලමින් එවකට නීතිපති තනතුර දැරූ රොබට් එෆ්. කෙනඩිට ලිපියක් යවන අතර ඔහුගේ මඟ පෙන්වීම යටතේ ඇය, ඇමෙරිකානු සිවිල් නිදහස් සංගමය සමග එක් ව විනිසුරු ලියොන් එම්. බැසිල් විසින් ලබා දුන් නඩු තීන්දුව ඉවත දමන ලෙස බල කරමින් වර්ජිනියා හි නැගෙනහිර දිසා අධිකරණයට එරෙහි නඩුවක් පවරනවා. නමුත් “දෙවියන් වහන්සේ විවිධ වර්ණැති පුද්ගලයන් එකිනෙකාගෙන් වෙන් කර වෙනස් මහද්වීපයන් හි පදිංචි කර ඇත්තේ ඔවුන් අතර ලිංගික සම්බන්ධතා සහ විවාහයන් ඇති වී මිශ්‍ර ජාතිකයන් ඇති වීම නතර කිරීමේ අරමුණෙන්”යැ යි පවසමින් විනිසුරුතුමා, ලවිං යුවළට වාසි සහගත ලෙස තීන්දුවක් ලබා දීම ප්‍රතික්ෂේප කරන ලද බව සඳහන්. මෙම තීන්දුව අභියාචනය සඳහා වර්ජිනියා හි අභියාචනාධිකරණය සඳහා යොමු කරන ලද අතර අභියාචනාධිකරණය පිළිගෙන ඇත්තේ ද මුල් තීන්දුව යි.</w:t>
      </w:r>
    </w:p>
    <w:p>
      <w:r>
        <w:t>වර්ජිනියා හි අභියාචනාධිකරණය විසින් ලබා දුන් තීන්දුවෙන් අතෘප්තියට පත් ලවිං යුවළ, ශ්‍රේෂ්ඨාධිකරණය වෙත අභියාචනයක් ඉදිරිපත් කිරීමට තීරණය කරන අතර ශ්‍රේෂ්ඨාධිකරණ විනිසුරු මඬුල්ල, වර්ජිනියා ප්‍රාන්තය තුළ ක්‍රියාත්මක වන වාර්ගික සදාචාර පනත, ඇමෙරිකානු ආණ්ඩුක්‍රම ව්‍යවස්ථාවට පටහැනි බවට ඒකමතික ව තීරණය කරනවා. ඒ අනුව 1967 ජූනි 12 වැනි දින ඇමෙරිකානු ශ්‍රේෂ්ඨාධිකරණය, ලවිං යුවළට පක්ෂව අවසන් තීන්දුවක් ලබා දෙමින් ප්‍රකාශ කරන්නේ “සෑම පුද්ගලයෙකුට ම වර්ග භේදයකින් තොර ව තමන් කැමති පුද්ගලයෙකු සමග විවාහ වීමට හෝ විවාහ නොවී සිටීමට අයිතිවාසිකමක් ඇති බව” යි.</w:t>
      </w:r>
    </w:p>
    <w:p>
      <w:r>
        <w:t>කවරයේ පින්තූරය: © Talkies Community Cinema</w:t>
      </w:r>
    </w:p>
    <w:p>
      <w:r>
        <w:t xml:space="preserve">ලවිං යුවළගේ ප්‍රේම වෘත්තාන්තය පාදක කර ගනිමින් 2016 දී එළි දක්වන ලද ‘Loving’ චිත්‍රපටයේ ප්‍රවර්ධන පෝස්ටරයක්  </w:t>
      </w:r>
    </w:p>
    <w:p>
      <w:r>
        <w:t>පුරාණ කාලයේ සිට ම මිය ගිය පුද්ගලයන්ගේ ආත්මයන් ඔවුන් ජීවත් ව සිටිය දී වාසය කළ ස්ථාන කරා නැවත පැමිණ හොල්මන් කරන බව සඳහන් වන කථාන්තර සඳහා ලොව වටා සංස්කෘතීන් රාශියකට අයත් ජනශ්‍රැතීන් හි විශාල ඉඩකඩක් හිමි වූ බව පැවසීමේ වරදක් නැහැ. මෙවැනි කථාන්තර බොහෝමයක් ගෙතී ඇත්තේ අඩු වයසින් සාහසික මරණයකට ගොදුරු වූ හෝ අභිරහස් ලෙස මිය ගිය රජුන් සහ රැජිනියන්, දේශපාලකයින්, කලාකරුවන්, හෝ ජනප්‍රිය පුද්ගලයන් වටා යි. සියවස් ගණනාවක් මිනිස් සිත් බියෙන් සලිත කළ හොල්මන් කථාන්තරයන් බිහි වූ ආකාරය ගැන යි මේ ලිපිය.</w:t>
      </w:r>
    </w:p>
    <w:p>
      <w:r>
        <w:t>ඉතිහාසඥයින් විශ්වාස කරන අන්දමට ‘හොල්මන් සහ අවතාර’ යන සංකල්පය මිනිසුන් අතරට පැමිණ ඇත්තේ යම් පුද්ගලයෙකු මිය ගිය පසු එම පුද්ගලයාගේ ආත්මය, ඔහුගේ සිරුරෙන් නික්ම ගොස් තව දුරටත් සැරිසරමින් පවතින බවට පුරාණ මිනිසුන් තුළ වූ විශ්වාසය මත පදනම් ව යි. මේ හේතුවෙන් බොහෝමයක් පුරාණ සංස්කෘතීන් හි අවමංගල චාරිත්‍ර සකස් වී ඇත්තේ මිය ගිය පුද්ගලයන්ගේ ආත්මයන්ට නැවත පැමිණ හොල්මන් කිරීමට නොහැකි බව සහතික වන අයුරින්. පොදු විශ්වාසයට අනුව හොල්මන් සහ අවතාර වැඩි වශයෙන් ගැවසෙන්නේ මිය යාමට පෙර වාසය කළ නිවෙස්, මිය ගිය ස්ථාන, හෝ අතීත ජීවිතයට සමීප සබඳතාවක් ඇති ස්ථාන ආශ්‍රිත ව යි. එසේ ම හොල්මන් සහ අවතාර නිරන්තරයෙන් ම සැරිසරන ස්ථානයන් හි දී අද්භූත ශබ්ද ඇසීමට ලැබීම, අමුතු ගන්ධයන් ආඝ්‍රාණය කිරීමට ලැබීම, සංගීත භාණ්ඩ ස්වයං වාදනයේ යෙදීම වැනි සිත බියෙන් සලිත කරන අත්දැකීම්වලට මුහුණදීමට සිදු වන බව යි සුලබ මතය වන්නේ.</w:t>
      </w:r>
    </w:p>
    <w:p>
      <w:r>
        <w:t>ක්‍රි. ව. 1 වැනි සියවසේ දී පමණ මුල්වරට හොල්මන් දුටු බවට තොරතුරු වන්නේ රෝම අධිරාජ්‍යයෙන්. ප්‍රකට ලේඛකයෙකු සහ රාජ්‍ය තාන්ත්‍රිකයෙකු වූ ප්ලීනි, ඔහුගේ සටහන් හි සඳහන් කර ඇති අන්දමට යදමින් බැඳි දිගු රැවුලක් සහිත වයස්ගත පිරිමි අවතාරයක් නිරතුරුව ම ඇතන්ස් හි පිහිටි ඔහුගේ නිවසේ සැරිසරා ඇති අතර පසුකාලීන ව ප්ලීනිගේ මඟ යමින් ග්‍රීක ලේඛකයෙකු වූ ලුසියන් සහ රෝම ජාතික ප්ලූටස්, හොල්මන් දර්ශනය වීම් පිළිබඳ විස්තරාත්මක තොරතුරු ලේඛනගත කර තිබෙනවා. එයින් සියවස් කිහිපයකට පසු ව ක්‍රි. ව. 856 දී ජර්මනියේ ගොවිපළකින් ප්‍රථම වරට ගෙවලයෙකු (poltergeist) පිළිබඳ ව තොරතුරු වාර්තා වෙනවා. මූලාශ්‍රයන් හි සඳහන් වන්නේ ගොවිපොළේ වාසය කළ පවුලට ගල් ප්‍රහාර එල්ල කිරීමට සහ ගොවිපොළ ගිනි තැබීමට එම ගෙවලයා කටයුතු කර ඇති බව යි.</w:t>
      </w:r>
    </w:p>
    <w:p>
      <w:r>
        <w:t>එංගලන්තයේ වඩාත් ජනප්‍රිය හොල්මනක් ලෙස සැලකෙන ඈන් බොලීන්, මුල්වරට දර්ශනය වී ඇත්තේ 16 වැනි සියවස තරම් ඈත කාලයේ දී යි. 8 වැනි හෙන්රි රජුගේ දෙවැනි බිරිඳ සහ 1 වැනි එළිසබෙත් රැජිනගේ මව වන ඇය, 1536 දී ලන්ඩන් කුලුනේ ඉදිරිපිට දී හිස ගසා මරණයට පත් කර ඇත්තේ මායාකර්මය, රාජ්‍ය ද්‍රෝහී වීම, ව්‍යාභිචාරය, සහ අනාචාරය යන චෝදනා සඳහා වැරදිකාරිය වීම හේතුවෙන්. ලන්ඩන් කුලුන, ඈන් බොලීන් ඇගේ ළමා කාලය ගත කළ කෙන්ට් හි හීවර් මාළිගය වැනි ස්ථාන බොහෝමයක දී ඇගේ හොල්මන දැකගැනීමට ලැබෙන බව යි වාර්තා වන්නේ.</w:t>
      </w:r>
    </w:p>
    <w:p>
      <w:r>
        <w:t>හොල්මන් දර්ශනය වීම ගැන දීර්ඝ ඉතිහාසයක් ඇති ඇමෙරිකා එක්සත් ජනපදයේ වඩාත් ප්‍රකට හොල්මනක් වන්නේ ඇමෙරිකානු විප්ලවය දියත් කිරීම සඳහා විශාල දායකත්වයක් දැක් වූ බෙන්ජමින් ෆ්‍රෑන්ක්ලින්ගේ අවතාරය යි. 19 වැනි සියවසේ අග භාගයේ දී මුල්වරට දර්ශනය වී ඇති ඔහුගේ හොල්මන, ෆිලඩෙල්ෆියා හි ඇමෙරිකානු දර්ශනවාදී සංගමයට අයත් පුස්තකාලයේ දී වැඩි වශයෙන් දැකගැනීමට ලැබෙන බව සඳහන්. එසේ ම ඇතැම් සටහන් හි පුස්තකාලය ඉදිරිපිට ඇති ග්‍රෑන්ක්ලින්ගේ ප්‍රතිමාව තුළින් මතු වන හොල්මන විදී පුරා නිදහසේ සැරිසරමින් නටන බව දුටු අවස්ථාව ද වාර්තා වී තිබෙනවා.</w:t>
      </w:r>
    </w:p>
    <w:p>
      <w:r>
        <w:t>ඇමෙරිකානු ජනාධිපති නිල නිවෙස වන ධවල මන්දිරය ද හොල්මන් කිහිපයකගේ ම ස්ථිර වාසස්ථානය බව යි ඇමෙරිකානුවන්ගේ විශ්වාසය වන්නේ. ධවල මන්දිරයේ හොල්මන් අතර වඩාත් ජනප්‍රිය හොල්මන ලෙස සැලකෙන්නේ 1865 අප්‍රේල් මාසයේ දී මිනීමරු ඝාතකයෙකුගේ වෙඩි උණ්ඩයකට ගොදුරු වී මිය ගිය ඇමෙරිකා එක්සත් ජනපදයේ 16 වැනි ජනාධිපති ඒබ්‍රහම් ලින්කන්ගේ අවතාරය යි. ඉලිනෝයි හි නීතිඥයෙකු ලෙස කටයුතු කළ ඔහුගේ හොල්මන, ධවල මන්දිරයේ පමණක් නොව ස්ප්‍රින්ග්ෆීල්ඩ් හි ඔහුගේ පැරණි කාර්යාලයේ ද සැරිසරන බව යි සඳහන් වන්නේ. ධවල මන්දිරයට පැමිණි බොහෝමයක් විදෙස් රාජ්‍ය තාන්ත්‍රිකයන් පවා ඒබ්‍රහම් ලින්කන්ගේ හොල්මන දැක ඇති අතර 20 වැනි සියවසේ ඇමෙරිකාව මුහුණ දුන් මහා අවපාතයේ දී එවකට ජනාධිපති වූ ෆ්‍රෑන්ක්ලින් ඩී. රූස්වෙල්ට්ට පාලන කටයුතු මෙහෙය වීම සඳහා ඒබ්‍රහම් ලින්කන්ගේ හොල්මන උපකාරී වී ඇති බව වාර්තා වෙනවා.</w:t>
      </w:r>
    </w:p>
    <w:p>
      <w:r>
        <w:t>කවරයේ පින්තූරය: © Wallpaper Abyss / Alpha Coders</w:t>
      </w:r>
    </w:p>
    <w:p>
      <w:r>
        <w:t>පුරාණ කාලයේ පටන් ම බොහෝමයක් සංස්කෘතීන් තුළ රිදී ලෝහය සඳහා පැවතුණේ ඉහළ ඉල්ලුමක්. රිදී ලෝහය සතු සුන්දරත්වය හේතුවෙන් ඈත අතීතයේ සිට ම ආභරණ, පිඟන් භාණ්ඩ, ප්‍රතිමා, චාරිත්‍රමය බඩුබාහිරාදිය, සහ වෙළඳාමේ දී බහුල වශයෙන් පරිහරණය කරන ලද ‘හැක්සිල්වර්’ නම් සුමට නොවූ රිදී කැබලි නිපදවීම සඳහා එය යොදාගත් බවට සාක්ෂ්‍ය පවතිනවා. ධනය රැස් කිරීමේ මාර්ගයක් ලෙස මෙන් ම කාසි නිෂ්පාදනයේ මූලික අමුද්‍රව්‍යයක් ලෙස ද භාවිතා වූ රිදී ලෝහය ලබාගැනීම සඳහා ග්‍රීසිය, ස්පාඤ්ඤය, ඉතාලිය, සහ ඇනටෝලියාව සතු ව රිදී ආකර බහුල ව පැවතී ඇති අතර ඇතැම් විටෙක රිදී ආකරයන් හි අයිතිය සම්බන්ධයෙන් රාජ්‍යයන් අතර යුද ගැටුම් පවා ඇති වූ බව යි වාර්තා වන්නේ. චීනය, කොරියාව, ජපානය, සහ දකුණු ඇමෙරිකාවේ ද රිදී ආකර පැවතී ඇති අතර ඔවුන් වැඩි වශයෙන් රිදී ලෝහය යොදාගෙන ඇත්තේ සොඳුරු භාණ්ඩ නිර්මාණ කිරීම සඳහා යි. පහසුවෙන් සපයා ගත හැකි සුන්දර බැබළීමක් සහිත ලෝහයක් වූ රිදී, සියවස් ගණනාවක් මුළුල්ලේ පුරාණ ලෝකයේ රාජ්‍යයන් එක් කිරීම මෙන් ම වෙන් කිරීම ද සිදු කළ බව පැවසීම වැරදි නැහැ.</w:t>
      </w:r>
    </w:p>
    <w:p>
      <w:r>
        <w:t xml:space="preserve">ලතින් බසින් ‘සුදු පැහැයෙන් දිදුලන’ යන අරුතින් ‘ආජන්ටම්’ ලෙස හඳුන්වන රිදී ලෝහය, පුරාණ වැසියන් අතර ඉහළ ජනප්‍රියත්වයක් අත් කරගෙන ඇත්තේ මනා ව ඔප දැමීම තුළින් එය ළඟා කරගන්නා සොඳුරු දිස්නය හේතුවෙන්. මෙම ලක්ෂණ අනුව එය ඉහළ වටිනාකමක් සහිත භාණ්ඩ නිපදවීම සඳහා පුරාණ ලෝහ නිර්මාණකරුවන්ට කදිම අමුද්‍රව්‍යයක් වූ බවට සැකයක් නැහැ. රිදී ලෝහය බහුල වශයෙන් හමුවන්නේ ලෙඩ් කාබනේට් සහ ගැලීනා යන මිශ්‍ර ලෝහ ලෙස වන අතර ඒවායේ රිදී අන්තර්ගතය 1%කට පමණ සීමා වෙනවා. එසේ වුව ද එවැනි මිශ්‍ර ලෝහවල සුලබතාවය සහ නිස්සාරණය කිරීමේ පහසුව හේතුවෙන් ලෝකඩ යුගයේ මුල් කාලයේ සිට ම රිදී ආකර හෑරීම කෙරෙහි පුරාණ වැසියන් අවධානය යොමු කර ඇති අතර, නිස්සාරණය කරගන්නා රිදී ලෝහයට වැඩි ශක්තියක් ලබාදීම සඳහා එය තඹ ලෝහය සමග මුසු කිරීම සිදු වී තිබෙනවා.  </w:t>
      </w:r>
    </w:p>
    <w:p>
      <w:r>
        <w:t>රිදී ලෝහය සපයා ගැනීමේ දී ඇමෙරිකානුවන් අතර වඩාත් ජනප්‍රිය ක්‍රමවේදය වී ඇත්තේ පොළොවේ සිරස් අතට පතල් කැපීම යි. එතරම් ගැඹුරු නොවූ එම පතල් රිදී ලෝහය සහිත මිශ්‍ර ලෝහ බහුල වශයෙන් පැවති ප්‍රදේශ ආශ්‍රිත ව ව්‍යප්ත වී තිබෙනවා. ඉන්කා වැසියන්ගේ විශ්වාසය අනුව රිදී ලෝහය නිර්මාණය වී ඇත්තේ චන්ද්‍රයාගේ කඳුළු හේතුවෙන්. ඒ අනුව පුරාණ ඇමෙරිකානුවෙන් පාරිශුද්ධ භාණ්ඩ නිපදවීම සඳහා බහුල වශයෙන් රිදී යොදාගෙන ඇති අතර, ඇන්ඩීස් කඳුකරය ආශ්‍රිත වාසය කළ ලෝහ නිර්මාණකරුවන් රන්, තඹ, සහ ප්ලැටිනම් මුසු කරන ලද රිදී තම නිර්මාණ සඳහා යොදාගත් බවට සාක්ෂ්‍ය හමු වී තිබෙනවා.</w:t>
      </w:r>
    </w:p>
    <w:p>
      <w:r>
        <w:t xml:space="preserve">ක්‍රි. පූ. 4 වැනි සහස්‍රයේ දී පමණ මෙසපොටේමියාවේ රිදී ලෝහය භාවිතා කර ඇති බවට සාක්ෂ්‍ය පවතින අතර මෙසපොටේමියාව ආශ්‍රිත ප්‍රදේශයේ රිදී ආකර නොමැති බැවින් ඔවුන් ඇනටෝලියාව, ආර්මේනියාව, සහ ඉරානයෙන් රිදී ආනයනය කරන්නට ඇති බව සැලකෙනවා. ඔවුන් ඒ සඳහා ගෙවීම් සිදු කර ඇත්තේ ධාන්‍ය මඟින්. එසේ ම පුරාණ ඊජිප්තු වැසියන් ද රනින් ගෙවීම් කර ආනයනය කරන ලද රිදී භාවිතා කර ඇති බව යි වාර්තා වන්නේ. මධ්‍යධරණී කලාපය තුළ රිදී වෙළඳාම සිදු කර ඇත්තේ ෆිනීෂියානුවන් විසින්.  </w:t>
      </w:r>
    </w:p>
    <w:p>
      <w:r>
        <w:t>ඇතන්ස් නුවර වැසියන්ට රිදී ආනයනය කිරීමට අවශ්‍ය නොවුණේ ත්‍රේස් හි පැන්ජියස් කන්ද ආශ්‍රිත පැවති රිදී ඉල්ලම් ඔවුන් සතු වීම හේතුවෙන් බව පැවසීම වැරදි නැහැ. රෝම අධිරාජ්‍යයට අයිබීරියානු රිදී ඉල්ලම් මඟින් සැලකිය යුතු රිදී සැපයුමක් හිමි වූ අතර එම රිදී ඉල්ලම් හෑරීම සඳහා වහලුන් 40,000ක් යොදවන ලද බව සඳහන් වෙනවා. පසුකාලීන ව රෝම අධිරාජ්‍යයේ වර්ධනය සමග රෝම ජාතිකයන් එංගලන්තය, ජර්මනිය, සහ බෝල්කන් අර්ධද්වීපය ආශ්‍රිත ව රිදී ඉල්ලම් හැරීමේ නියැලී තිබෙනවා. එසේ ලබාගන්නා ලද රිදී ලෝහය බහුල වශයෙන් ඉන්දියානු කුළුබඩු සමග හුවමාරු කරගෙන ඇති අතර පුරාණ ඉන්දියානුවන් රෝමයෙන් ලබාගන්නා ලද රිදී භාවිතා කර ඇත්තේ කාසි නිෂ්පාදනය සඳහා යි.</w:t>
      </w:r>
    </w:p>
    <w:p>
      <w:r>
        <w:t>රන් ලෝහය තරම් වටිනා ලෝහයක් ලෙස නොසැලකුව ද පුරාණ වැසියන් රන් ලෝහය භාවිතා කරන ලද කර්මාන්තයන් සඳහා රිදී ලෝහය ද භාවිතා කර තිබෙනවා. බොහෝමයක් පුරාණ සංස්කෘතීන් හි වංශවතුන් අතර රිදී ලෝහය යොදාගෙන නිම වන ලද ආභරණ, පිඟන් භාණ්ඩ, ප්‍රතිමා, සහ වෙනත් අලංකරණ භාණ්ඩ ජනප්‍රිය වූ අතර රිදී නූල් යොදාගනිමින් ගෙත්තම් කරන ලද ඇඳුම් ද ඔවුන් බහුල ව භාවිතා කර ඇති බවට සාක්ෂ්‍ය පවතිනවා. එයට අමතර ව ගෘහ භාණ්ඩ, ආයුධ, සහ යුද සන්නාහ නිෂ්පාදනය සඳහා වැඩි වශයෙන් යොදාගෙන ඇත්තේ ද රිදී ලෝහය යි.</w:t>
      </w:r>
    </w:p>
    <w:p>
      <w:r>
        <w:t>නමුත් මේ සියල්ල අභිබවා රිදී ලෝහය භාවිතා කර ඇත්තේ කාසි නිෂ්පාදනය සඳහා යි. මුල්වරට රිදී කාසි නිෂ්පාදනය ඇරඹී ඇත්තේ 6 වැනි සියවසේ දී ලිඩියාවෙන්. ඔවුන් කාසි නිපදවීම සඳහා යොදාගෙන ඇත්තේ ඉලෙක්ට්‍රම් (ස්වභාවික ව රන් සහ රිදී මුසු වීමෙන් නිර්මාණය වූ මිශ්‍ර ලෝහයක්) හෙවත් කනකරජත යි. පසුකාලීන ව ක්‍රි. පූ. 600 දී පමණ ග්‍රීසියේ ඊජීනා නුවර වැසියන් රිදී කාසි නිපදවීම අරඹා ඇති අතර නාවික වෙළඳාමේ ප්‍රමුඛයන් වූ ඔවුන්, ඊජීනා නුවර සමෘද්ධිමත් බව පෙන්නුම් කරන සලකුණක් ලෙස භාවිතා වූ කැස්බෑවාගේ හැඩරුවෙන් යුතු රිදී කාසි නිපදවා තිබෙනවා. ඒ අනුව යමින් ඇතන්ස් නුවර වැසියන් ද රිදී කාසි නිපදවීමට යොමු වී ඇති අතර, ග්‍රීක හමුදාව වෙනුවෙන් සටන් කළ කුලියට ගත් සොල්දාදුවන් සඳහා ගෙවීම් කර ඇත්තේ රිදී කාසි යොදාගෙන යි. කෙටි කලෙකින් ලොව වටා රිදී කාසි ප්‍රචලිත වන්නට ඇත්තේ ඔවුන් හරහා බව යි පුරාවිද්‍යාඥයින් විශ්වාස කරන්නේ.</w:t>
      </w:r>
    </w:p>
    <w:p>
      <w:r>
        <w:t>කවරයේ පින්තූරය : © Leopard Antiques</w:t>
      </w:r>
    </w:p>
    <w:p>
      <w:r>
        <w:t>ලොව වඩාත් වැදගත් ම සහ සංකීර්ණ ම පරිසර පද්ධතිය බවට අවිවාදාත්මක දකුණු ඇමෙරිකාවේ ඇමසන් වැසි වනාන්තරයට ජීවය ලබා දෙමින් ගලා බසින ‘ඇමසන් නදිය’ ජල පරිමාවෙන් මෙන් ම පළලින් ද පෘථිවිය සතු විශාලතම ගංගාව ලෙස හැඳින්වීම අතිශයෝක්තියක් නොවෙයි. වැසි සමයේ දී ඇතැම් විටෙක කි. මී. 48 (සැතපුම් 30)ක පමණ පළලකින් යුතු වන ඇමසන් නදිය සහ ද්‍රෝණිය, දුර්ලභ ශාක, සත්ත්ව, සහ පැළෑටි විශේෂ රැසකට නවාතැන් සපයනවා.</w:t>
      </w:r>
    </w:p>
    <w:p>
      <w:r>
        <w:t>කි. මී. 6,437 (සැතපුම් 4,000)ක දුරක් ගෙවාගෙන අත්ලාන්තික සයුර බලා ඇදෙන ඇමසන් නදියේ දීර්ඝ චාරිකාව ඇරඹෙන්නේ ඇන්ඩීස් කඳු මුදුනින්. නැගෙනහිර දෙසින් හමාගෙන එන තෙත් බව රැඳි සුළඟ රඳවා ගන්නා ඇන්ඩීන් කඳු වැටිය හේතුවෙන් වර්ෂය පුරා ම නදියට ජලය සපයන උල්පත් පෝෂණය කරන අධික වර්ෂාපතනයක් ඇමසන් වැසි වනාන්තරයට ඇද හැලෙන බව පැවසීම වැරදි නැහැ. රුක් ගොමු සහ පහත්බිම් අතරින් සැතපුම් ගණනාවක් නැගෙනහිර දෙසට ගලා බසින් ඇමසන් නදිය, අවසානයේ දී අත්ලාන්තික සයුර හා මුසු වන්නේ බ්‍රසීලයේ ඊසාන දිග වෙරළ තීරයෙන්.</w:t>
      </w:r>
    </w:p>
    <w:p>
      <w:r>
        <w:t>කි. මී. 6,853 (සැතපුම් 4,258)ක දිගකින් යුතු ඊජිප්තුවේ නයිල් නදියට වඩා මඳ වශයෙන් දිගින් අඩු ඇමසන් නදිය, ලෝකයේ දෙවැනියට දිගින් වැඩි ම ගංගාව ලෙස සැලකෙනවා. නමුත් ඇතැම් විද්වතුන්ගේ මතය වන්නේ ඇමසන් නදිය සතු ප්‍රදේශ බොහෝමයක් තවමත් නිසි පරිදි ගවේෂණය කර නොමැති බැවින් එහි දිග නිශ්චිත ව ම ප්‍රකාශ කළ නොහැකි බව යි. කෙසේ වුව ද අතු ගංගා 1,100කට අධික ප්‍රමාණයක් (මෙයින් අතු ගංගා 17ක දිග ආසන්න වශයෙන් කි. මී. 1,500 ඉක්මවන බව යි වාර්තා වන්නේ) හිමි ඇමසන් ගංගාව ලොව විශාලතම ස්වභාවික ජලප්‍රවාහන පද්ධතිය බවට සැකයක් නැහැ. ඇස්තමේන්තු කර ඇති ආකාරයට පෘථිවි පෘෂ්ඨය මතින් ගලා බසින සමස්ත ජල පරිමාවෙන් ⅕ක ප්‍රමාණයක් ඇමසන් නදිය සතු වෙනවා.</w:t>
      </w:r>
    </w:p>
    <w:p>
      <w:r>
        <w:t>ඇමසන් නදිය නම් කිරීමේ ගෞරවය හිමි වන්නේ ක්‍රි. ව. 1541 දී ප්‍රථම වරට එහි ගවේෂණ කටයුතුවල නියැලුණු යුරෝපීයයා ලෙස සැලකෙන ස්පාඤ්ඤ ජාතික ෆ්‍රැන්සිස්කෝ ද ඔරියානා නම් සොල්දාදුවාට යි. ගවේෂණ කටයුතුවල දී ඔහුට එරෙහි ව සටන් කළ ස්වදේශික කාන්තා රණශූරියන්, ග්‍රීක මිථ්‍යා සාහිත්‍යයේ සඳහන් වන ඇමසන්වරුන් ගැන ඔහුගේ මතකය අවදි කිරීමට සමත් වූ හෙයින් ඔහු විසින් එය ‘ඇමසන් නදිය’ ලෙස නම් කරන ලද බව යි සඳහන් වන්නේ.</w:t>
      </w:r>
    </w:p>
    <w:p>
      <w:r>
        <w:t>ඇමසන් නදිය සහ එහි අතු ගංගා ආශ්‍රිත ව පවතින ප්‍රදේශය හඳුන්වන්නේ ඇමසන් ද්‍රෝණිය ලෙස යි. දකුණු ඇමෙරිකා මහද්වීපයේ සමස්ත භූමි ප්‍රදේශයන් 38%ක ප්‍රමාණයක් ආවරණය කරන එය ව. කි. මී. මිලියන 6.9 (වර්ග සැතපුම් මිලියන 2.67)ක බිම් කඩක් පුරා විසිරී පවතිනවා. සෑම වසරක ම ඇමසන් නදිය සහ එහි අතු ගංගා පිටාර ගලන්නේ සාරවත් ඇමසන් ද්‍රෝණිය මනා ව පෝෂණය කරමින්. ඇමසන් ද්‍රෝණියේ ⅔ක ප්‍රමාණයක් ආවරණය වී ඇත්තේ වැසි වනාන්තරයෙන් වන අතර එය බ්‍රසීලය, පේරු, කොළොම්බියාව, ඉක්වදෝරය, බොලිවියාව, සහ වෙනිසියුලාව යන රාජ්‍යයන්ට පොදුවේ අයත් වන අයුරින් පිහිටා තිබෙනවා.</w:t>
      </w:r>
    </w:p>
    <w:p>
      <w:r>
        <w:t>ඇමසන් ද්‍රෝණිය ආශ්‍රිත ව නූතන නගර මෙන් ම ගෝත්‍රික ගම්මාන ද පිහිටා ඇති අතර එහි වාසය කරන ස්වදේශික ජනගහනය මිලියන 2.7ක් බවට යි වාර්තා වන්නේ. මෙම ස්වදේශිකයන් ගෝත්‍ර 350ක පමණ අයත් වන අතර ඇමසන් ද්‍රෝණියේ ස්වදේශික සංවිධාන පිළිබඳ සම්බන්ධීකාරක සංගමය (Coordinator of Indigenous Organizations of the Amazon River Basin) සඳහන් කරන අන්දමට එයින් ගෝත්‍ර 60කට අධික ප්‍රමාණයක් පවතින්නේ සම්පූර්ණයෙන් ම නූතන ලෝකයෙන් හුදෙකලා ව යි.</w:t>
      </w:r>
    </w:p>
    <w:p>
      <w:r>
        <w:t>දැනට අනාවරණය වී ඇති අන්දමට ඇමසන් නදිය සතු ගණනින් 5,600 ඉක්මවන මත්ස්‍ය විශේෂ අතර විදුලි මත්ස්‍ය විශේෂ 100ක් ද, පිරානා විශේෂ 60ක් ද සිටින බව යි වාර්තා වන්නේ. එසේ ම ලොව විශාලතම මිරිදිය මත්ස්‍ය විශේෂය ලෙස සැලකෙන ප්‍රමාණයෙන් මීටර් 4.6 (අඩි 15)ක් පමණ වන ආරපයිමා හෙවත් පයිරරකී මසුන් ද ඇමසන් නදියේ වාසය කරනවා. එසේ ම ලොව විශාලතම මිරිදිය ඩොල්ෆින් විශේෂය ලෙස සැලකෙන (වයස්ගත වීමේ දී අළු පැහැයේ සිට රෝස පැහැයට ද, පසු ව සුදු පැහැයට ද වර්ණය මාරු කරන) ඇමසන් ඩොල්ෆින්ගේ නවාතැන්පොළ වන්නේ ද ඇමසන් නදිය යි. එසේ ම ඇමසන් නදිය ආශ්‍රිත ව යෝධ දියබල්ලන් සහ ඇමසන් මැනටි සතුන් ද දැක ගත හැකියි.</w:t>
      </w:r>
    </w:p>
    <w:p>
      <w:r>
        <w:t>මෑතක දී අන්තර්ජාතික විද්‍යාඥයින් කණ්ඩායමක් සිදු කරන ලද ගවේෂණයක දී ඇමසන් නදිය අත්ලාන්තික සයුර සමග මුසු වන ප්‍රදේශය ආශ්‍රිත ව ක්‍රමයෙන් වර්ධනය වන කොරල්පර පද්ධතියක් සොයාගැනීමට සමත් වුණා. සාමාන්‍යයෙන් ගංගාවක් මුහුද සමග එක් වන ප්‍රදේශය, කොරල්පර වර්ධනය සඳහා ඉතාමත් අහිතකර වන බැවින් මෙය තේරුම් ගැනීමට අපහසු සිදුවීමක් බව යි විද්‍යාඥයින් සඳහන් කරන්නේ. වාර්තා වන අන්දමට ඇමසන් නදියේ කොරල්පර පද්ධතිය සම්බන්ධයෙන් සිදු කරන පර්යේෂණ තවමත් අවසන් වී නැහැ.</w:t>
      </w:r>
    </w:p>
    <w:p>
      <w:r>
        <w:t>නූතන ලෝකයේ තාක්ෂණය කොතරම් දියුණු වුව ද ඇමසන් නදිය තරණය කිරීම සඳහා විද්‍යාඥයින්ගේ සිට ගෝත්‍රික වැසියන් දක්වා සෑම දෙනෙක් ම යොදාගන්නේ ප්‍රාථමික ප්‍රවාහන මාධ්‍යය යි. ඒ අනුව වැසි වනාන්තරය තුළ සැඟවුණු ඇමසන් නදිය ඔස්සේ භාණ්ඩ සහ පුද්ගලයින් ප්‍රවාහනය සඳහා වැඩි වශයෙන් පාරු සහ කුඩා නෞකා භාවිතා කරනවා. නමුත් දිනෙන් දින ම ඉහළ යන ඇමසන් ජනගහනයේ අවශ්‍යතාවන්ට සරිලන පරිදි නිසි අධීක්ෂණයකින් තොර ව ප්‍රවාහන මාධ්‍යයන් විශාල වශයෙන් ඉහළ යාම හේතුවෙන් මේ වන විට ඇමසන් නදිය ආශ්‍රිත ව මුහුදු කොල්ලකරුවන් හිස ඔසවන බව යි වාර්තා වන්නේ. ඒ අනුව භාණ්ඩ නෞකා පැහැර ගැනීමේ අවදානම මෙන් ම, ඇමසන් නදිය ඔස්සේ මත්ද්‍රව්‍ය ප්‍රවාහනය කිරීම ද ක්‍රමයෙන් ඉහළ යා හැකි බවට මත පළ වී තිබෙනවා.</w:t>
      </w:r>
    </w:p>
    <w:p>
      <w:r>
        <w:t>කවරයේ පින්තූරය : © Cochas Yaguas</w:t>
      </w:r>
    </w:p>
    <w:p>
      <w:r>
        <w:t>අසිපත් ලෙළවමින් සටන් වැදි අභීත සටන්කරුවන් බොහෝ විට අපට හමුවන්නේ ප්‍රබන්ධයන් හි වුවත්, එක් පහරින් සතුරාට මරණය රැගෙන එමින් ලෝක ඉතිහාසයේ රන් අකුරින් තම නාමය සනිටුහන් කළ අසිපත් හරඹයේ දක්ෂයින් කිහිපදෙනෙකු පිළිබඳ ව ද කථාන්තරයන් හි සඳහන් වෙනවා. ඒ අතර ජපන් අධිරාජ්‍යය ආරක්ෂා කරගැනීමේ අරමුණෙන් යුද පෙරමුණට ගිය සමුරායිවරුන් මෙන් ම ද්වන්ධ සටන් කලාව ප්‍රගුණ කළ සොල්දාදුවන් ද සිටින බව පැවසීම අතිශයෝක්තියක් නොවෙයි. මේ අසිපත් හරඹයේ දස්කම් දැක් වූ එවැනි අභීත සටන්කරුවන් කිහිපදෙනෙකු ගැන තොරතුරු බිඳක්.</w:t>
      </w:r>
    </w:p>
    <w:p>
      <w:r>
        <w:t>ජපන් ජනශ්‍රැතියේ සඳහන් වන පරිදි ද්වන්ධ සටන් 60කින් දිවි ගලවා ගත් රෝනින්වරයෙකු (ස්වාමියෙකු නොමැති සමුරායිවරයෙක්) වූ මියමොතෝ මුසාෂි, මුල්වරට අසිපත් හරඹයේ යෙදී ඇත්තේ වයස අවුරුදු 13ක් තරම් වූ ළපටි කාලයේ දී යි. බොහෝ විට ජපානය පුරා ඇවිදිමින් තමන්ට අභියෝග කරන ඕනෑම පුද්ගලයෙකු සමග සටන් කිරීමට කැමැත්තක් දක්වා ඇති ඔහු ඇතැම් විටෙක සොල්දාදුවෙකු ලෙස ද කටයුතු කර තිබෙනවා. පුරාවෘත්තයන් හි සඳහන් වන ආකාරයට මියමොතෝ මුසාෂි අසිපත් ද්විත්වයක් භාවිතා කරමින් සිදුකරන සටන් කලාවේ අතිදක්ෂයෙකු වුව ද ඔහු වඩාත් ප්‍රිය කර ඇත්තේ ‘බොක්කෙන්’ ලෙස හැඳින්වෙන ලී අසිපත් යොදාගනිමින් ද්වන්ධ සටන් හි නිතර වීමට යි.</w:t>
      </w:r>
    </w:p>
    <w:p>
      <w:r>
        <w:t>1612 දී ජපන් ඉතිහාසයේ හමුවන ශ්‍රේෂ්ඨතම අසිපත්කරුවෙකු ලෙස සැලකෙන සසාකි කොජිරෝ නම් සමුරායිවරයා සමග හබලකින් තනා ගන්නා ලද බොක්කෙන් අසිපතක් භාවිතා කරමින් ද්වන්ධ සටනක නියැලි මියමොතෝ මුසාෂි, එක් පහරින් ඔහු ව මරණයට පත් කරන ලද බව සඳහන්. එසේ ම ඔහු විසින් රචනා කරන ලද ‘ගෝ රින් නෝ සෝ’ නම් ග්‍රන්ථය සැලකෙන්නේ අසිපත් හරඹය සහ අනෙක් සටන් කලාවන් සම්බන්ධයෙන් රචනා වී ඇති ග්‍රන්ථයන් හි සන්ධිස්ථානයක් ලෙස යි. ජීවිතයේ අවසන් කාලයේ දී අසිපතට සමු දුන් මියමොතෝ මුසාෂි, ලේඛකයෙකු සහ සිත්තරෙකු ලෙස කාලය ගත කර තිබෙනවා.</w:t>
      </w:r>
    </w:p>
    <w:p>
      <w:r>
        <w:t>ශාන්ත ජෝර්ජ් හි වංශාධිපති යන ගෞරව නාමයෙන් පිදුම් ලද ජෝසෆ් බොලොඤ්ඤේ, ප්‍රංශ ජාතික කුලීනයෙකුට දාව කළු ජාතික වහල් සේවිකාවකට උපන් දරුවෙක් බව යි සඳහන් වන්නේ. මිශ්‍ර දරුවෙකු වුව ද අසිපත් සටන් කලාව සහ වයලීන් වාදන පාඩම් ඇතුළත් ඉහළ අධ්‍යාපනයක් ඔහුට ලබාදීමට ඔහුගේ පියා කටයුතු කර ඇති අතර ඔහු තරුණ වියට පා තබා ඇත්තේ දක්ෂ අසිපත් සටන්කරුවෙකු ලෙස යි. කෙටි කලෙකින් ම ප්‍රංශයේ කීර්තිමත් අසිපත් සටන්කරුවෙකු ලෙස නමක් දිනා ගත් ඔහු නිරන්තරයෙන් ම යුරෝපයේ රාජකීයයන් සමග අසිපත් හරඹයේ නියැලී තිබෙනවා. එසේ ම ප්‍රංශ විප්ලවයේ දී ‘ශාන්ත ජෝර්ජ් හි මහා හමුදාව’ ලෙස හඳුන්වන ලද කළු ජාතිකයින්ගෙන් පමණක් සැදුම් ලත් රෙජිමේන්තුවට නායකත්වය දී ඇත්තේ ද ජෝසෆ් බොලොඤ්ඤේ විසින්.</w:t>
      </w:r>
    </w:p>
    <w:p>
      <w:r>
        <w:t>ඇතැම් විටෙක සුරාසල් අධිපතියෙකු සහ ගණිකා නිවාස හිමියෙකු ලෙස කටයුතු කළ ස්කොට් ජාතික ඩොනල්ඩ් මැක්බේන් වඩාත් ජනප්‍රිය වී ඇත්තේ 18 වැනි සියවසේ වාසය කළ විශිෂ්ටතම අසිපත් සටන්කරුවා ලෙස යි. වෘත්තීමය වශයෙන් කර්නල්වරයෙකු වූ ඔහු සහභාගී වී ඇති ද්වන්ධ සටන් ප්‍රමාණය සියය ඉක්මවන බව යි වාර්තා වන්නේ. පසුකාලීන ව අසිපත් හරඹය හදාරන්නන් වෙනුවෙන් පුහුණු පාසලක් අරඹා ඇති ඩොනල්ඩ් මැක්බේන්, ඉක්මනින් ඉදිරියට පැන මාරාන්තික ප්‍රහාරයක් එල්ල කළ හැකි අසිපත් සටන් ශිල්ප ක්‍රමයක් පවා වර්ධනය කර තිබෙනවා. එසේ ම ‘වල් ඌරාගේ තෙරපුම’ ලෙස හඳුන්වනු ලබන සතුරාගේ ගෙල පසාරු කරගෙන යන අයුරින් සටන්කරුවා එක් දණහිසක් නවාගෙන සිදුකරනු ලබන අසිපත් ප්‍රහාරය ද ඩොනල්ඩ් මැක්බේන්ට සුවිශේෂී බව සඳහන්. 1732 දී සිදු වූ ඔහුගේ මරණයට කෙටි කලකට පෙර ඔහුගේ අත්දැකීම් අනුසාරයෙන් ‘The Expert Sword-Man’s Companion’ නමින් ග්‍රන්ථයක් සම්පාදනය කිරීමට ඩොනල්ඩ් මැක්බේන් කටයුතු කර තිබෙනවා.</w:t>
      </w:r>
    </w:p>
    <w:p>
      <w:r>
        <w:t>අසිපත් හරඹය ගැන ලියැ වී ඇති පැරණි ම යුරෝපීය අත්පොත් අයත් වන්නේ ක්‍රි. ව. 1400ට පමණ වුවත්, ඒ අතරින් වඩාත් වැදගත් ග්‍රන්ථය ලෙස සැලකෙන්නේ 16 වැනි සියවසේ මැද භාගයේ දී පමණ ඉතාලි ජාතික අකිලි මොරොට්සෝ නම් අසිපත් සටන්කරු විසින් රචනා කරන ලද අත්පොත යි. ‘Opera Nova dell’Arte delle Armi’ යන නමින් හඳුන්වනු ලබන එය, පුනරුද සමයේ ලියැ වී ඇති අසිපත් හරඹයේ ඉරියව්, පහර මගහරින ශිල්ප ක්‍රම සහ වමත් සටන්කරුවන් ව පරාජය කිරීමට උපදෙස් ඇතුළත් විශිෂ්ටතම සංග්‍රහය ලෙස හැඳින්වීම වැරදි නැහැ. ඉතිහාසයේ අකිලි මොරොට්සෝගේ පෞද්ගලික තොරතුරු ඇතුළත් වන්නේ ඉතාමත් ස්වල්පයක් වන අතර ඇතැම් මූලාශ්‍රයන්ට අනුව ඔහු ඉතාලියේ බොලොඤ්ඤා නුවර පැවති ඉහළ ම අසිපත් හරඹ පුහුණු මධ්‍යස්ථානය පවත්වාගෙන ගොස් තිබෙනවා.</w:t>
      </w:r>
    </w:p>
    <w:p>
      <w:r>
        <w:t>18 වැනි සියවසේ මුල් කාලයේ දී ප්‍රංශ වැසියන් අතර ජුලී ඩි ඕබීනී ජනප්‍රිය වී ඇත්තේ ඇගේ කැපී පෙනෙන පෞරුෂය, සොඳුරු කටහඬ, සහ මරණීය අසිපත් සටන් හැකියාව හේතුවෙන්. දහහතර වැනි ලුවී රජුගේ රාජ සභාවේ සිටි වංශාධිපතියෙකුගේ දියණිය වූ ඇය තරුණ වියේ සිටි ම අසිපත් හරඹය ප්‍රගුණ කළ අයෙකු ලෙස සැලකෙනවා. වයස අවුරුදු 14ක් ව තිබිය දී ප්‍රංශ වංශවතෙකුගේ අනියම් බිරිඳ බවට පත් වූ ඇය, පසුකාලීන ව සෙරාන් නම් අසිපත් සටන්කරුවෙකු සමග ප්‍රේම සම්බන්ධයක් ඇති කරගෙන ඔහු සමග පැන ගොස් තිබෙනවා. ඉන්පසු ව ඇය ජීවත් වීම සඳහා අවැසි මුදල් උපයාගෙන ඇත්තේ සුරාසල් හි අසිපත් හරඹ ප්‍රදර්ශන පැවැත්වීමෙන්. පුරුෂයන් සමග ද්වන්ධ සටන් හි යෙදී ඔවුන් ව පරාජය කිරීම ප්‍රිය කළ ඇය පසුකාලීන ව අසිපතට සමු දී කන්‍යාරාමයකට ඇතුළත් වූ බව යි වාර්තා වන්නේ.</w:t>
      </w:r>
    </w:p>
    <w:p>
      <w:r>
        <w:t>කවරයේ පින්තූරය : © Derek Winchester</w:t>
      </w:r>
    </w:p>
    <w:p>
      <w:r>
        <w:t>ලතින් බසින් ‘දිදුලන හිමිදිරිය’ යන අරුතින් ‘ඕරම්’ ලෙස හඳුන්වනු ලබන රන්, ඈත අතීතයේ පටන් ම ආභරණ, කාසි, ප්‍රතිමා සහ යාත්‍රා නිර්මාණය කිරීම සඳහා පමණක් නොව ගොඩනැගිලි, ස්මාරක සහ පිළිරූ අලංකාර කිරීම සඳහා ද යොදා ගන්නා ලද වටිනා ලෝහයක් ලෙස සඳහන් කිරීම වරදක් නොවෙයි. අනෙක් ලෝහ මෙන් විඛාදනය නොවන බැවින් රන් ලෝහය බොහෝමයක් පුරාණ සංස්කෘතීන්හි අමරණීය බව සහ බලය පිළිබිඹු කරන සංකේතයක් ලෙස භාවිතා කර තිබෙනවා. දුර්ලභ සහ සුන්දර ලෝහයක් වූ රන්, පාලක පන්තියට ඔවුන්ගේ පදවිය සහ තරාතිරම පෙන්නුම් කළ හැකි කදිම නිදසුනක් වූ බවට සැකයක් නැහැ.</w:t>
      </w:r>
    </w:p>
    <w:p>
      <w:r>
        <w:t>පුරාවිද්‍යාත්මක සාක්ෂ්‍ය අනුව පෙනී යන්නේ පුරාණ මිනිසුන් විසින් ලිඩියාවේ (වත්මන් තුර්කිය ආශ්‍රිත ප්‍රදේශය) පැක්ටොලස් නදිය වැනි සුළු ආසියාවේ (ආසියානු මහද්වීපයේ බටහිර අර්ධද්වීපය) කුඩා ගංගා අසබඩ වූ පහත්බිම්වලින් මුල්වරට රන් ලෝහය සොයාගෙන ඇති බව යි. ක්‍රි. පූ. 2,000 දී පමණ ඊජිප්තු වැසියන් භූගත රන් ආකර හෑරීම අරඹා ඇති අතර පසු ව රෝම වැසියන් විසින් අප්‍රිකාව, පෘතුගාලය, සහ ස්පාඤ්ඤය වැනි රාජ්‍යයන්හි පතල් කැපීම ආරම්භ කර තිබෙනවා. එසේ ම රෝම වැසියන් විසින් යපස් වැනි අශුද්ධ ලෝහ උණු කිරීම මඟින් රන් නිස්සාරණය කර ඇති බව යි වැඩිදුර සාක්ෂ්‍ය මඟින් අනාවරණය වී ඇත්තේ.</w:t>
      </w:r>
    </w:p>
    <w:p>
      <w:r>
        <w:t>පුරාණ ලෝකයේ වැසියන් අතර ස්වර්ණාභරණ ජනප්‍රිය වී ඇත්තේ රන් ලෝහය සතු වටිනාකම, සුන්දරත්වය, තන්‍යතාවය (පහසුවෙන් ඇදිය හැකි වීම) සහ ආහන්‍යතාවය (පීඩනය යටතේ හැඩය වෙනස් කළ හැකි බව) යන ගුණාංග හේතුවෙන්. ක්‍රි. පූ. 5,000 දී පමණ ඊජිප්තු වැසියන් කනකරජත හෙවත් ඉලෙක්ට්‍රම් (ස්වභාවික ව රන් සහ රිදී මුසු වීමෙන් නිර්මාණය වූ මිශ්‍ර ලෝහයක්) භාවිතා කරමින් නිර්මාණය කරන ලද ආභරණ පළඳා ඇති අතර සුමේරියානුවන් විසින් ස්ත්‍රී-පුරුෂ භේදයකින් තොර ව ක්‍රි. පූ. 3,000 දී රන් ආභරණ පළඳා ඇති බවට සාක්ෂ්‍ය පවතිනවා. මුල්වරට යෝ නුවර (පුරාණ මෙසපොටේමියාව සතු වූ නගරයක්) වැසියන් විසින් රන් දම්වැල් නිපදවා ඇත්තේ ක්‍රි. පූ. 2,500 දී යි.</w:t>
      </w:r>
    </w:p>
    <w:p>
      <w:r>
        <w:t>දෙවන සහස්‍රයේ මුල්කාලයේ දී රන් දම්වැල් යොදාගනිමින් ආභරණ නිර්මාණය කිරීමේ කීර්තිය හිමිවන්නේ ග්‍රීසියේ ක්‍රීට් දූපතේ වාසය කළ මිනෝවන් ශිෂ්ටාචාරයට වන අතර ඔවුන් පුළුල් පරාසයක විහිදුණු ශිල්ප ක්‍රම භාවිතා කරමින් මාල, වළලු, අරුංගල්, මුදු, ඔටුනු, කුණ්ඩලාභරණ සහ හාරිච්චි වැනි රන් ආභරණ වර්ග රැසක් නිපදවා තිබෙනවා. එසේ ම පුරාණ මිනිසුන් විසින් ස්වර්ණාභරණ නිපදවීමේ දී මූලික වශයෙන් යොදාගෙන ඇත්තේ හුයක් බවට පත් කරන ලද රන් ලෝහය විවිධ හැඩතල බවට ඇඹරීම, කැට ගැසීම (කුඩා කැට බවට පත් කරන ලද රන් යොදාගෙන සිදුකරන මුහුණත අලංකරණය) සහ කැටයම් මතු කිරීම වැනි ශිල්ප ක්‍රම යි.</w:t>
      </w:r>
    </w:p>
    <w:p>
      <w:r>
        <w:t>ක්‍රි. පූ. 1,200 දී පමණ දකුණු ඇමෙරිකාවට ස්වර්ණාභරණ කලාව හඳුන්වා දී ඇත්තේ පේරු රාජ්‍යය ආශ්‍රිත ව පැවති චාවින් ශිෂ්ටාචාරය විසින්. පසුකාලීන ව (ක්‍රි. පූ. 500 දී පමණ) නස්කා වැසියන් රන් වාත්තු කිරීම ප්‍රගුණ කර ඇති අතර, රෝම ජාතිකයන් විසින් වටිනා මිණි කැට රඳවා තැබීම සඳහා රන් පසුතල නිර්මාණ කිරීම අරඹා තිබෙනවා. කෙටි කලෙකින් ම විලාසිතාවක් ලෙස ජනප්‍රිය වූ රන් පසුතල නිර්මාණයට මුතු එක් කර ගැනීම සිදු වී ඇත්තේ බයිසන්ටයින් රාජ සමයේ දී යි.</w:t>
      </w:r>
    </w:p>
    <w:p>
      <w:r>
        <w:t>8 වැනි සියවසේ දී මුල්වරට කාසි නිෂ්පාදනය සඳහා රන් යොදාගෙන ඇත්තේ ද සුළු ආසියානුවන් විසින්. එක් පැත්තක් පමණක් මුද්‍රා තබන ලද හැඩයෙන් අක්‍රමවත් වූ මුල්කාලීන කාසි නිපදවීම සඳහා බොහෝ විට භාවිතා කර ඇත්තේ කනකරජත යි. ක්‍රි. පූ. 561 – 546 අතර කාලයේ දී ලිඩියාවේ පාලන කටයුතු මෙහෙය වූ ක්‍රීසෙස් රජු විසින් ශුද්ධ රන් යොදාගනිමින් තමන්ගේ රුව රැගත් කාසි නිපදවීම අරඹා ඇති අතර ඒ සඳහා අවැසි රන් සපයාගෙන ඇත්තේ සාඩිස් අගනුවර පැවති රන් පිරිපහදු කිරීමේ මධ්‍යස්ථානයකින්. සාමාන්‍යයෙන් ස්වභාවික ව හමුවන පිරිසුදු රන් ලෝහයේ පවා 5%ක් පමණ රිදී අන්තර්ගත වුව ද ලිඩියානුවන්, ලුණු සහ 600 - 800°C අතර උෂ්ණත්වයක් පවතින උඳුනක් භාවිතා කරමින් රන් පිරිසිදු කිරීමේ නියැලී තිබෙනවා. එහි දී ලුණු සමග රීදි ප්‍රතික්‍රියා කිරීමේ අවසන් ප්‍රතිඵලය වී ඇත්තේ සිල්වර් ක්ලෝරයිඩ් වාෂ්පය නිර්මාණය වීම හේතුවෙන් පිරිසිදු රන් පමණක් ඉතුරු වීම යි.</w:t>
      </w:r>
    </w:p>
    <w:p>
      <w:r>
        <w:t>පසුකාලීන ව මයිසීනියානු ශිෂ්ටාචාරය විසින් ද විශාල වශයෙන් රන් කාසි භාවිතා කර තිබෙනවා. ග්‍රීක සහ රෝම වැසියන් අතර රන් කාසි ජනප්‍රිය වුව ද ඔවුන් බහුල වශයෙන් කාසි නිෂ්පාදනය සඳහා යොදාගෙන ඇත්තේ රිදී ලෝහය යි. පුරාණ ලෝකයේ ඉතිහාසය තුළ හමුවන වඩාත් ජනප්‍රිය රන් කාසිය ලෙස සැලකෙන්නේ කොන්ස්ටන්ටයින් අධිරාජ්‍යයා විසින් හඳුන්වා ලෙද ලද ට්‍රෝයි ග්‍රේන් 70 (නූතන මිනුම්වලට අනුව ට්‍රෝයි ග්‍රේන් 1 = මිලිග්‍රෑම් 64.798)ක බරින් යුතු වූ රෝම බෙසන්ට් කාසිය යි.</w:t>
      </w:r>
    </w:p>
    <w:p>
      <w:r>
        <w:t>රන් ලෝහය සතු වටිනාකම සහ සුන්දරත්වය හේතුවෙන් එය ඔටුනු සහ රාජකීය කුන්ත, භාර ඔප්පු කිරීම, දියර පූජා පිළි ගන්වන බඳුන් වැනි දේශපාලනික සහ ආගමික වශයෙන් වැදගත්කමක් ඇති මෙවලම් නිපදවීම සඳහා යොදාගෙන තිබෙනවා. එසේ ම මිය ගිය පුද්ගලයන්ගේ සමාජ තත්ත්වය පෙන්නුම් කිරීම සඳහා රන්වන් අවමංගල වෙස් මුහුණු තැනීම මෙන් ම සොහොන් ගැබ් තුළ රන් භාණ්ඩ තැන්පත් කිරීම ද පුරාණ ලෝකයේ බහුල ව සිදු වුණා.</w:t>
      </w:r>
    </w:p>
    <w:p>
      <w:r>
        <w:t>ඊජිප්තු වැසියන් විසින් පසුකාලීන ව නිධන් හොරුන්ගේ ඉලක්ක බවට පත් වූ පිරමීඩ තුළ රන් නිධාන තැන්පත් කර ඇත්තේ ද මිය ගිය තැනැත්තාට මරණින් මතු ලෝකයේ දී ප්‍රයෝජනයට ගැනීම සඳහා යි. පේරු රාජ්‍යය ආශ්‍රිත පැවති ඉන්කා ශිෂ්ටාචාරයේ වැසියන්ගේ විශ්වාසය වුණේ රන් ලෝහය, ඉන්ටි නම් සූර්ය දෙවිඳුන්ගේ දහඩිය බව යි. ඒ අනුව ඔවුන් ආගමික වෙස් මුහුණ සහ හිරු තැටි වැනි ආගමික වශයෙන් වැදගත් නිර්මාණ නිපදවීම සඳහා රන් ලෝහය උපයෝගී කරගෙන තිබෙනවා.</w:t>
      </w:r>
    </w:p>
    <w:p>
      <w:r>
        <w:t>එසේ ම වසර 3,000කට අධික කාලයක් තිස්සේ දන්ත කර්මාන්තය සඳහා ද රන් ලෝහය යොදාගෙන ඇත්තේ එය සතු නොබිඳෙන බව සහ විඛාදනය නොවීම යන ගුණාංග හේතුවෙන් බවට සැකයක් නැහැ. පුරාණ මිනිසුන් විසින් ආයුර්වේද වෙදකමේ දී ද රන් ලෝහය යොදාගෙන ඇති අතර පළමු සියවසේ දී ප්ලිනී නම් රෝම දාර්ශනිකයා සඳහන් කර ඇත්තේ මායාකර්ම හේතුවෙන් සිදු වන තුවාල සුව කිරීම සඳහා ඒ මත රන් ආලේප කළ යුතු බව යි.</w:t>
      </w:r>
    </w:p>
    <w:p>
      <w:r>
        <w:t>කවරයේ පින්තූරය: © Mennica Skarbowa</w:t>
      </w:r>
    </w:p>
    <w:p>
      <w:r>
        <w:t>“මාගේ සොයුරු ඊජිප්තුවේ රජු වෙත යි. මේ පණිවිඩය ඔබේ සොයුරු අලාෂියාවේ රජු වෙතින්. අප්‍රමාදීව මාගේ පණිවිඩකරු සමග ඔබේ පණිවිඩකරුව එවන්න. ඔබට අවැසි සියලුම තඹ මා ඔබ වෙත ලැබීමට කටයුතු කරන්නම්.”</w:t>
      </w:r>
    </w:p>
    <w:p>
      <w:r>
        <w:t>මේ වදන් පෙළ අන්තර්ගත වන්නේ ඊජිප්තු පුරාවිද්‍යාඥයින් කණ්ඩායමක් 19 වැනි සියවසේ දී ඊජිප්තුවේ අමානා ප්‍රදේශයෙන් සොයාගන්නා ලද ‘අමානා ලිපි හුවමාරුව’ ලෙස හඳුන්වනු ලබන ක්‍රි. පූ. 1375 වර්ෂයට අයත් රාජ්‍ය තාන්ත්‍රික ලිපි ගනුදෙනු සටහන් කරන ලද මැටි පුවරු එකතුවක යි. එහි සඳහන් වන ඊජිප්තු රජු 1353 - 1336 අතර කාලයේ දී ඊජිප්තුවේ පාලන කටයුතු මෙහෙය වූ ආඛනේටන් රජු (ටූටන්කාමුන් රජුගේ පියා) බව හඳුනාගැනීමට ඉතිහාසඥයින් සමත් වුව ද, ඔහු සමග ලිපි හුවමාරු කර ගත් රජු සහ ‘අලාෂියාව’ යනුවෙන් හැඳින්වෙන රාජ්‍යය කුමක් ද යන්න ගැන නිවැරදි තොරතුරු අනාවරණය කරගැනීමට ඔවුන් තවමත් සමත් වී නැහැ.</w:t>
      </w:r>
    </w:p>
    <w:p>
      <w:r>
        <w:t>බොහෝ ඉතිහාසඥයින්ගේ මතය වන්නේ තඹ ලෝහය බහුලව පැවති බවට නිගමනය කළ හැකි ‘අලාෂියාව’ වත්මන් සයිප්‍රස් ජනරජය විය හැකි බව යි. නමුත් සත්‍ය වශයෙන්ම තඹ ලෝහය බහුලව පැවති පුරාණ නගරය, සයිප්‍රස් ජනරජයේ ‘එන්කෝමි’ ගම්මානයදැ යි අනාවරණය කරගැනීම සඳහා දියත් කරන ලද පුරාවිද්‍යා ගවේෂණයක් තවමත් අවසන් වී නොමැති හෙයින් ඒ පිළිබඳව අවසන් නිගමනයකට පැමිණිය නොහැකි බව යි වාර්තා වන්නේ. දැනට හෙළිදරව් වී ඇති ආකාරයට ලෝකඩ යුගයේ අවසන් කාලයේ දී (එනම් ක්‍රි. පූ. 15 - 11 සියවසේ දී පමණ) තඹ වෙළඳාමේ කේන්ද්‍රස්ථානය ලෙස නම් ලද එන්කෝමි නුවර, පුරාණ සයිප්‍රස් ජනරජයට ධනය රැගෙන ආ ප්‍රධානම මූලාශ්‍රය ලෙස සැලකෙනවා.</w:t>
      </w:r>
    </w:p>
    <w:p>
      <w:r>
        <w:t>මැටි පුවරුවල සඳහන් වන අතුරුදන් වූ තඹ නගරය සොයා 1896 දී බ්‍රිතාන්‍ය කෞතුකාගාරයේ ග්‍රීක-රෝම ඉතිහාසය පිළිබඳ විශේෂඥ ඇලෙක්සාන්ඩර් මරේගේ ප්‍රධානත්වයෙන් මුල්වරට කැනීම් කටයුතු අරඹා ඇත්තේ නැගෙනහිර දිග සයිප්‍රසයේ තුර්කි පාලනය යටතේ පවතින ප්‍රදේශයක් ආශ්‍රිතව යි. එම කැනීම් කටයුතුවල දී රන්, රිදී, ලෝකඩ, කිරිගරුඬ භාණ්ඩ, මිණි කැට සහ විසිතුරු පිඟන් භාණ්ඩ සහිත සොහොන් කොත් සිය ගණනකින් යුතු විශාල සුසාන භූමියක් සොයාගැනීමට පුරාවිද්‍යාඥයින් සමත් වී තිබෙනවා. එම සොහොන් කොත් අතිශය පැරණි බවට මුල දී මතයක් ඇති වුව ද පුරාවිද්‍යාඥ ඇලෙක්සාන්ඩර් මරේගේ මතය වුණේ එහි අන්තර් ගත වූ පිඟන් භාණ්ඩ, 3 - 14 වැනි සියවසට අයත් බව යි.</w:t>
      </w:r>
    </w:p>
    <w:p>
      <w:r>
        <w:t>පසුව 1913 දී සයිප්‍රස් පුරාවිද්‍යාව පිළිබඳ විශේෂඥයෙකු වූ ඔක්ස්ෆර්ඩ් සරසවියේ මහාචාර්ය ජෝන් මයර්ස්, මාස 3ක කාල සීමාවක් සඳහා කැනීම් කණ්ඩායම සමග සම්බන්ධ වී ඇති අතර අදාළ ප්‍රදේශයෙන් නගර ප්‍රාකාර මාලාවක් සොයාගැනීමට ඔහු සමත් වී තිබෙනවා. ඒ ඔස්සේ දිගින් දිගටම කැනීම් සිදුකරගෙන යාමේ දී හෙළිදරව් වී ඇත්තේ අදාළ නගර ප්‍රාකාර, බයිසන්ටයින් හෝ ග්‍රීක-රෝම ශිෂ්ටාචාරයට අයත් ඒවා නොව වෙනත් පුරාණ නගරයකට අයත් නටඹුන් බව යි. ඒ අනුව එම සොහොන් කොත් අතිශය පැරණි බවට වූ පුරාවිද්‍යාඥ ඇලෙක්සාන්ඩර් මරේගේ මුල් මතය තහවුරු වී තිබෙනවා.</w:t>
      </w:r>
    </w:p>
    <w:p>
      <w:r>
        <w:t>ඒ අනුව අමානා ලිපි හුවමාරුවට අයත් මැටි පුවරුවල සඳහන් වන තඹ ලෝහයෙන් ඉසුරුමත් අලාෂියාව, වත්මන් සයිප්‍රස් රාජ්‍යය ද යන්න සොයා බැලීම සඳහා පුරාවිද්‍යා ගවේෂණ කටයුතු නොකඩවා පවත්වාගෙන යාමට පසුකාලීන පුරාවිද්‍යාඥයින් කටයුතු කරනවා. එහි ප්‍රතිඵලයක් ලෙස අනාවරණය වී ඇත්තේ මහාචාර්ය ජෝන් මයර්ස් විසින් සොයාගන්නා ලද නගර ප්‍රාකාර, ක්‍රි. පූ. 1340 – 1200 අතර කාලයේ දී පැවති පුරාණ නගරයකට අයත් බව යි. එසේම අදාළ නගර ප්‍රාකාරයන්ට මැදිව සුසාන භූමියක් පමණක් නොව නිවෙස්, දේවස්ථාන, තඹ සහ ලෝකඩ භාණ්ඩ නිෂ්පාදනාගාර පැවතී ඇති බවට කරුණු හෙළිදරව් වී තිබෙනවා. මෙසේ තඹ නිෂ්පාදනාගාර පැවති බව සොයාගැනීමෙන් පසුව බොහෝ දෙනෙකුගේ මතය වී ඇත්තේ අමානා ලිපි හුවමාරුවට අයත් මැටි පුවරුවල සඳහන් වන තඹ ලෝහයෙන් ඉසුරුමත් අලාෂියාවේ අගනුවර ලෙස එන්කෝමි ගම්මානය පවතින්නට ඇති බව යි.</w:t>
      </w:r>
    </w:p>
    <w:p>
      <w:r>
        <w:t>කෙසේ වුව ද 1974 දී තුර්කිය විසින් සයිප්‍රස් ජනරජය ආක්‍රමණය කිරීම හේතුවෙන් වැඩිදුර කැනීම් කටයුතු තාවකාලිකව නතර කර තිබෙනවා. ඒ හේතුවෙන් තවමත් පුරාවිද්‍යාඥයින්ට 11 වැනි සියවසේ දී සයිප්‍රසයේ ප්‍රධාන වෙළඳ නගරය ලෙස සලාමිස් නගරය නැගී සිටීම හේතුවෙන් බිඳ වැටුණු එන්කෝමි ගම්මානය, සත්‍ය වශයෙන්ම පුරාණ ලෝකයේ තඹ නගරය ලෙස පැවති බව තහවුරු කිරීම සඳහා අවැසි තොරතුරු ලැබී නොමැති බව යි සඳහන් වන්නේ.</w:t>
      </w:r>
    </w:p>
    <w:p>
      <w:r>
        <w:t>කවරයේ පින්තූරය : © Georg Gerster</w:t>
      </w:r>
    </w:p>
    <w:p>
      <w:r>
        <w:t>දකුණු දිග එංගලන්තයේ සෆෝක් වෙරළ තීරය අසබඩ අමුතු හැඩයෙන් යුතු පස් ගොඩැලි විසිරුණු වැලි සහිත බිම් කඩක් දැක ගැනීමට ලැබෙනවා. ගම් වැසියන් අතර අද්භූත කථාන්තර සහ මිථ්‍යා විශ්වාස ගොඩනැංවීමට මහත් දායකත්වයක් ලබා දුන් එම භූමි ප්‍රදේශය හඳුන්වන්නේ ‘සටන් හූ’ ලෙස යි. ‘සටන් හූ’ ගැන කියැවෙන අපූරු කථාන්තර කෙරෙහි ඇල්මක් දැක් වූ ෆ්‍රෑන්ක් සහ ඊඩිත් ප්‍රිටී නම් අලුත විවාහ වූ යුවළක්, 1926 වර්ෂයේ දී එය මිල දී ගෙන ඇති අතර 1934 වර්ෂයේ දී ෆ්‍රෑන්ක් අකාලයේ මිය යන තුරුම ඔවුන් වාසය කර ඇත්තේ එහි යි.</w:t>
      </w:r>
    </w:p>
    <w:p>
      <w:r>
        <w:t>ෆ්‍රෑන්ක්ගේ මරණයෙන් පසුව පවා දිගටම ‘සටන් හූ’හි වාසය කර ඇති ඊඩිත්, තම ඉඩම පුරා විසිරී ඇති අමුතු හැඩයෙන් යුතු පස් ගොඩැලි මොනවාදැ යි දැනගැනීමේ කුතුහලයෙන් පසු වී ඇති අතර ඒ පිළිබඳව උපදෙස් ලබාගැනීම සඳහා ලන්ඩන් නුවර වාසය කළ භූත විද්‍යාඥයෙක් හමුවීමට තීරණය කර තිබෙනවා. එහි අවසන් ප්‍රතිඵලය වී ඇත්තේ ඉප්ස්විච් කෞතුකාගාරයේ සහාය ද ඇතිව ‘සටන් හූ’ භූමි ප්‍රදේශය කැනීම් බිමක් බවට පෙරළීමට ඇය කටයුතු කිරීම යි.</w:t>
      </w:r>
    </w:p>
    <w:p>
      <w:r>
        <w:t>ඊඩිත් ප්‍රිටීගේ ඉල්ලීම අනුව ‘සටන් හූ’ භූමි ප්‍රදේශයේ කැනීම් කටයුතු සඳහා සහාය වී ඇත්තේ බැසිල් බ්‍රවුන් නම් පුරාවිද්‍යාඥයෙක්. ඒ අනුව 1937 දී කැනීම් කටයුතු ආරම්භ වූ අතර 1938 වසන්තයේ දී 2, 3 සහ 4 ලෙස අංක කරන ලද පස් ගොඩැලි තුළින් පැරණි මෙවලම් කිහිපයක් සහ දිරාපත් වූ මනුෂ්‍ය ශරීර කොටස් සොයාගැනීමට ඔහු සමත් වී තිබෙනවා. ඒවා සියවස් කිහිපයකට පෙර මංකොල්ලකරුවන් විසින් සඟවා තබන්නට ඇති භාණ්ඩ බව යි පුරාවිද්‍යාඥ බැසිල් බ්‍රවුන්ගේ මතය වුණේ.</w:t>
      </w:r>
    </w:p>
    <w:p>
      <w:r>
        <w:t>නමුත් දිගටම කැනීම් කටයුතු කිරීමට ඔහු තීරණය කරන ලද අතර 1939 දී ඔහුගේ අවධානය යොමු වී ඇත්තේ අංක. 1 ලෙස ලකුණු කරන ලද ප්‍රමාණයෙන් විශාල පස් ගොඩැල්ල වෙත යි. කැනීම් කටයුතු අතරතුර දී මලකඩ සහිත තද බවින් යුතු භූමි කොටසක් පුරාවිද්‍යාඥ බැසිල් බ්‍රවුන්ට හමු වී ඇති අතර ඒ ආශ්‍රිත ප්‍රදේශයේ තැනින් තැන විසිරී ඇති පැරණි ඇණ ද ඔහු නිරීක්ෂණය කර තිබෙනවා. බාධක මධ්‍යයේ කැනීම් කටයුතු සිදු කරගෙන යාමේ දී අඩි 80ක් පමණ දිගැති දිරාපත් වූ දැවමය නෞකාවක් සොයාගැනීමට පුරාවිද්‍යාඥයින් කණ්ඩායම සමත් වී ඇති අතර, එය තුළ තැන්පත් කරන ලද රන් නිධානය, කිසිවෙකු විසින් අත නොගසන ලද්දක් බව ඔවුන්ට පැහැදිලිව පෙනී ගොස් තිබෙනවා.</w:t>
      </w:r>
    </w:p>
    <w:p>
      <w:r>
        <w:t>‘සටන් හූ’හි රන් නිධානය සොයාගැනීමෙන් අනතුරුව කේම්බ්‍රිජ් සරසවියේ පුරාවිද්‍යාඥ චාල්ස් ෆිලිප්ස් ද කැනීම් කටයුතු සඳහා සහාය දීමට පැමිණ ඇති අතර, පුරාවිද්‍යා කණ්ඩායමට මතු වූ බරපතළ ගැටලුවක් වුණේ දිගු කාලයක් තිස්සේ මෙවැනි රන් නිධානයක් කිසිවෙකුගේ ඇස නොගැටී පැවතුණේ කෙසේ ද යන්න යි. ඒ ඔස්සේ වැඩිදුර කැනීම් කටයුතු සිදු කරගෙන යාමේ දී නිධන් සොරුන් කිහිප වතාවක්ම ‘සටන් හූ’හි පස් ගොඩැලි හාරා තිබුණ ද, ඒ සෑම අවස්ථාවක දී ම රන් නිධානය තැන්පත් කරන ලද තැන ඔවුන්ට මඟහැරී ඇති බවට සාක්ෂි හමු වී තිබෙනවා.</w:t>
      </w:r>
    </w:p>
    <w:p>
      <w:r>
        <w:t>රන් නිධානයක් සඟවා ගත් සටන් හූහි අද්භූත නෞකාව සතුව පැවති ගණනින් 263ක් වූ භාණ්ඩ අතරට ආයුධ, රිදී පිඟන් භාණ්ඩ, රන් ගාංචු, කාසි සහ එයට පෙර එංගලන්තයෙන් හමු නොවූ ආකාරයේ මුහුණ සම්පූර්ණයෙන්ම ආවරණය කරන වෙස් මුහුණක් ද ඇතුළත් වුණා. මුල දී පුරාවිද්‍යාඥයින්ගේ අදහස වුණේ මෙම භාණ්ඩ වයිකිංවරුන්ට අයත් බව වුවත්, වැඩිදුර පරීක්ෂා කිරීමේ දී ඔවුන්ට පෙනී ගොස් ඇත්තේ සත්‍ය වශයෙන් ‘සටන් හූ’හි රන් නිධානය අයත් වන්නේ ඇන්ග්ලෝ-සැක්සන්වරුන්ට බව යි.</w:t>
      </w:r>
    </w:p>
    <w:p>
      <w:r>
        <w:t>කෙටි කාලයක් තුළ දී ඓතිහාසික වශයෙන් ‘සටන් හූ’ නෞකාවේ ඇති වැදගත්කම ප්‍රචලිත වූ අතර දැනට සොයාගෙන ඇති විශාලතම වළලන ලද ඇන්ග්ලෝ-සැක්සන් නෞකාව වන එය, ඊඩිත් ප්‍රිටී විසින් ලන්ඩනයේ පිහිටි බ්‍රිතාන්‍ය කෞතුකාගාරය වෙත පරිත්‍යාග කර තිබෙනවා. පසුව දෙවැනි ලෝක සංග්‍රාම සමයේ දී සතුරු හමුදාවන්ගෙන් ආරක්ෂා කර ගැනීමේ අරමුණෙන් ‘සටන් හූ’හි රන් නිධානය ගබඩා කර තබා ඇත්තේ ලන්ඩනයේ දුම්රිය සේවයට අයත් භූගත උමං තුළ යි. දෙවැනි ලෝක සංග්‍රාමය අවසන් වීමෙන් පසුව එළැඹි දශක කිහිපය ගත වී ඇත්තේ ‘සටන් හූ’ රන් නිධානය අධ්‍යයනය කිරීම සඳහා වන අතර, එය සතු භාණ්ඩ අතර මැද පෙරදිග රාජ්‍යයන්ගෙන් ගෙන්වන ලද භාණ්ඩ ද ඇති බව පෙනී ගියේ ඇන්ග්ලෝ-සැක්සන්වරුන් සහ පෙරදිග රාජ්‍යයන් අතර පැවති වෙළඳ සබඳතා ගැන ඉඟි පළ කරමින්.</w:t>
      </w:r>
    </w:p>
    <w:p>
      <w:r>
        <w:t>එසේම ‘සටන් හූ’හි නෞකාව හුදෙක්ම රන් නිධානයක් නොව අවමංගල චාරිත්‍රයක් ලෙස මතු භවය සඳහා රැස් කරන ලද ධනයක් බවට පුරාවිද්‍යාඥයින් අතර මතයක් ගොඩ නැගුණ ද, තවමත් ‘සටන් හූ’හි නෞකාව තුළින් මළ සිරුරක් සොයාගැනීමට පුරාවිද්‍යාඥයින් සමත් වී නැහැ. නමුත් බොහෝ දෙනෙකුගේ විශ්වාසය වන්නේ එය 624 දී මිය ගිය නැගෙනහිර ඇන්ග්ලියාවේ රඩ්වාල්ඩ් රජු වෙනුවෙන් සකසන ලද අවමංගල නෞකාවක් විය හැකි බව යි. ‘සටන් හූ’හි නෞකාවෙන් සොයාගන්නා ලද යකඩ, ලෝකඩ, රිදී සහ රන් මිශ්‍රිත රබහ, මැණික් ඔබ්බන ලද වෙස් මුහුණ ඔහුට අයත්ව තිබෙන්නට ඇති බව යි පුරාවිද්‍යාඥයින් සඳහන් කරන්නේ.</w:t>
      </w:r>
    </w:p>
    <w:p>
      <w:r>
        <w:t>කවරයේ පින්තූරය: © Kreuk / Flickr</w:t>
      </w:r>
    </w:p>
    <w:p>
      <w:r>
        <w:t>‘පිරමීඩ’යැ යි පැවසූ සැණින් නිතැතින් ම අපේ සිහියට නැගෙන්නේ ඊජිප්තුව වුවත්, ලෝකයේ අනෙක් රාජ්‍යයන් සතු පිරමීඩ සියල්ලේම එකතුවට වඩා ලතින් ඇමෙරිකාව සතු පිරමීඩ සංඛ්‍යාව ගණනින් වැඩි බව ඔබ දැන සිටියා ද? ඔල්මෙක්, මායා, ඇස්ටෙක් සහ ඉන්කා වැනි ලතින් ඇමෙරිකානු ශිෂ්ටාචාරයන් බොහෝමයක් ඔවුන්ගේ මියගිය රජවරුන් වෙනුවෙන් පමණක් නොව දෙවිවරුන්ට වාසය කිරීම සඳහා ද පිරමීඩ ගොඩනගා තිබෙන අතර, ඔවුන්ගේ ජන ජීවිතය කේන්ද්‍රගත වී තිබුණේ දේවස්ථාන ලෙස වැඳුම් පිදුම් කරන ලද පිරමීඩ වටා යි. ලතින් ඇමෙරිකාවේ දී දැකගැනීමට ලැබෙන ජනප්‍රිය ම පිරමීඩ ලෙස මධ්‍යම මෙක්සිකෝවේ පිහිටා ඇති ටියෝටුවාකන්හි සූර්ය පිරමීඩය සහ චන්ද්‍ර පිරමීඩය, යුකටාන් අර්ධද්වීපයේ චිචෙන් ඉට්සාහි පිහිටා ඇති එල් කැස්ටිලෝ පිරමීඩය, ටෙනික්ටයිට්ලෑන් නම් ඇස්ටෙක් අගනුවර පිහිටා ඇති මහා පිරමීඩය, චොලූලාහි පිරමීඩය සහ පේරු රාජ්‍යයේ කුස්කෝ නුවර පිහිටා ඇති ඉන්කාවරුන්ගේ මහා දෙවොල සැලකෙනවා.</w:t>
      </w:r>
    </w:p>
    <w:p>
      <w:r>
        <w:t>ක්‍රි. පූ. 1,000 දී පමණ පිරමීඩ ගොඩනැගීම අරඹන ලද මෙසෝ ඇමෙරිකානුවන් (ස්පාඤ්ඤ ආක්‍රමණයන්ට පෙර මෙක්සිකෝවේ සහ මධ්‍යම ඇමෙරිකාවේ වාසය කළ ස්වදේශිකයන්) 16 වැනි සියවසේ මුල්කාලයේ දී ස්පාඤ්ඤ ජාතිකයන්ගේ ආක්‍රමණයන්ට ලක් වන තුරුම පිරමීඩ ගොඩනැංවීමේ යෙදී සිටි බව යි පුරාවිද්‍යාත්මක සාක්ෂි මගින් හෙළිදරව් වී ඇත්තේ. මෙසේ ගොඩනගන ලද පිරමීඩ අතරින් දැනට හඳුනාගෙන ඇති පැරණිම පිරමීඩය පිහිටා ඇත්තේ මෙක්සිකෝවේ ටැබැස්කෝ ප්‍රාන්තයේ ලා වෙන්ටා ප්‍රදේශයෙන්. ඔල්මෙක්වරුන් විසින් ගොඩනගා ඇති එය අයත් වන්නේ ක්‍රි. පූ. 1,000 - 400 අතර කාලයට යි.</w:t>
      </w:r>
    </w:p>
    <w:p>
      <w:r>
        <w:t>බොහෝ විට මෙසෝ ඇමෙරිකානුවන් එක්වරක් ගොඩනගන ලද පිරමීඩයක පවතින සැකිල්ල රාජ්‍ය අනුග්‍රහය ඇතිව නැවත නැවතත් අලුතෙන් ගොඩනැංවීමේ යෙදී ඇති අතර, ඔවුන්ගේ විශ්වාස වී ඇත්තේ රජු සහ දෙවියන් අතර පවතින සබඳතාවය ශක්තිමත් කිරීම සඳහා එය අත්‍යවශ්‍ය ක්‍රියාවලියක් බව යි. මුල්කාලයේ දී පුරාවිද්‍යාඥයින්ගේ විශ්වාසය වුණේ කොළොම්බියානු යුගයට පෙර ගොඩනංවන ලද සියලුම පිරමීඩ ද‍ෙවිවරුන්ගේ වාසස්ථාන ලෙස නිර්මාණය කර ඇති බව වුවත්, රජවරුන්ගේ සොහොන් කොත් ලෙස ගොඩනගන ලද පිරමීඩ ද ඒ අතර ඇති බව මෑතක දී සිදුකරන ලද කැනීම් කටයුතු මගින් අනාවරණය වී තිබෙනවා. එසේම ඇතැම් පිරමීඩ හමුදා මුරපොළවල් ලෙස භාවිතා කර ඇති බවට සාක්ෂි පවතිනවා.</w:t>
      </w:r>
    </w:p>
    <w:p>
      <w:r>
        <w:t>ලතින් ඇමෙරිකාව සතු ජනප්‍රියම තනි පිරමීඩයක් වන සූර්ය පිරමීඩය පිහිටා ඇත්තේ මෙක්සිකෝවේ ටියෝටුවාකන් නුවර යි. මෙසෝ ඇමෙරිකාවේ ප්‍රමුඛ පෙළේ නගරයක් වූ ටියෝටුවාකන් නුවර, 5 - 6 වැනි සියවස අතර කාලයේ දී ගණනින් 100,000 - 200,000 පමණ වූ ජන කණ්ඩායමකට සෙවණ සපයා තිබෙනවා. ඇස්ටෙක් සාම්ප්‍රදායන්ට අනුව හිරු සහ සඳු පමණක් නොව සමස්ත විශ්වයේම මූලාරම්භය සිදු වී ඇත්තේ ටියෝටුවාකන්හි දී යි. ටියෝටුවාකන්හි සූර්ය සහ චන්ද්‍ර පිරමීඩ ගොඩනංවා ඇත්තේ ක්‍රි. ව. 1 – 250 අතර කාලයේ දී වන අතර බොහෝමයක් මෙසෝ ඇමෙරිකානු පිරමීඩ මෙන්ම ඇස්ටෙක්වරුන්ගේ සූර්ය සහ චන්ද්‍ර පිරමීඩ ද්විත්වය නිර්මාණය කර ඇත්තේ ද ගල් කැබලි ගර්භයක් මැදි කරගෙන ගොඩනංවා ඇති පනා බැමි (retaining walls) ආධාරයෙන්. මෝඩ ගඩොල් උපයෝගී කර ගනිමින් නිමවා ඇති පනා බැමි පසුව හිරිගල් යොදා ආවරණය කර තිබෙනවා.</w:t>
      </w:r>
    </w:p>
    <w:p>
      <w:r>
        <w:t>ටියෝටුවාකන්හි සූර්ය පිරමීඩ පාදමේ එක් පාදයක් දිගින් අඩි 730ක් පමණ වන අතර ඒ මත පිහිටා ඇති මහල් පහකින් යුතු මළුව (ටෙරසය) අඩි 200ක පමණ උසකින් යුක්ත යි. 1971 දී සූර්ය පිරමීඩයට යටින් පිහිටා ඇති හැඩයෙන් සිව් පත්‍ර උඳුපියලිය කොළයක් හා සමාන කුටියක් සොයාගැනීමට පුරාවිද්‍යාඥයින් සමත් වී ඇති අතර එහි පැවති මෙවලම් මගින් පෙනී ගොස් ඇත්තේ පිරමීඩය ගොඩනැංවීමට බොහෝ කාලයකට පෙර එම කුටිය, දෙවොලක් ලෙස භාවිතා කර ඇති බව යි. සූර්ය පිරමීඩයේ කුඩා ආකෘතියක් ලෙස දිස් වන චන්ද්‍ර පිරමීඩය, ටියෝටුවාකන්හි මහා දෙවඟන වෙනුවෙන් කැප කරන ලද්දක් බව සැලකෙනවා.</w:t>
      </w:r>
    </w:p>
    <w:p>
      <w:r>
        <w:t>මෙසෝ ඇමෙරිකාවේ වාසය කළ ප්‍රබල ජන කොට්ඨාසයක් වූ මායාවරුන්, පිරමීඩ ගොඩනගා ඇත්තේ ඔවුන්ගේ නගරයන්හි කේන්ද්‍රය සලකුණු කරමින්. ජනප්‍රිය මායා පිරමීඩයක් වන මෙක්සිකෝවේ පැලෙන්කේහි ශිලා ලිපි දෙවොල නිර්මාණය කර ඇත්තේ 7 වැනි සියවසේ වාසය කළ හනැබ්-පැකල් රජුගේ සොහොන් කොත ලෙස යි. 8 වැනි සියවසේ දී පමණ ගොඩනංවන ලද මායාවරුන්ගේ උස ම පිරමීඩය පිහිටා ඇත්තේ ග්වාටමාලාවේ ටිකල් නුවර වන අතර යුකටාන් අර්ධද්වීපය පුරා පූජකයින් වෙනුවෙන් තනන ලද මායා පිරමීඩ රාශියක් විසිරී තිබෙනවා.</w:t>
      </w:r>
    </w:p>
    <w:p>
      <w:r>
        <w:t>මායාවරුන්ගේ චිචෙන් ඉට්සා නුවර දී එල් කැස්ටිලෝ පිරමීඩය හෙවත් කුකුල්කාන් දෙවිඳුන් (පියාපත් සහිත සර්පයා) වෙනුවෙන් ගොඩනගන ලද දෙවොල දැක ගත හැකියි. ක්‍රි.ව. 1,100 දී පමණ වර්ග අඩි 180ක පාදමක් මත ගොඩනංවා ඇති එය, දෙවොලේ ප්‍රධාන දොරටුව ඉදිරිපස ඇති තනි පඩිය හා සම්බන්ධ වන පියගැට 91ක් බැගින් වූ පියගැටපෙළ 4කින් සමන්විත වෙනවා. එම පියගැට 365 මගින් මායා දින දර්ශනය සංකේතවත් වන බව යි පුරාවිද්‍යාඥයින් විශ්වාස කරන්නේ.</w:t>
      </w:r>
    </w:p>
    <w:p>
      <w:r>
        <w:t>දකුණු ඇමෙරිකාව දෙසට වන්නට වැඩි වශයෙන් දැකගැනීමට ලැබෙන්නේ මොචේ (ඉන්කා ශිෂ්ටාචාරයට පෙර පේරු රාජ්‍යය ආශ්‍රිතව පැවති ශිෂ්ටාචාරයක්) සහ ඉන්කා පිරමීඩ යි. මොචේ වැසියන් බොහෝ විට පිරමීඩ ගොඩනැංවීම සඳහා මෝඩ ගඩොල් හෝ සූර්ය රශ්මියෙන් වියළන ලද මැටි ගඩොල් යොදාගෙන තිබෙනවා. මොචේ වැසියන් සූර්ය දෙවිඳුන් වෙනුවෙන් ගොඩනංවන ලද පිරමීඩය උසින් අඩි 100ක් පමණ වන අතර, එය ගොඩනැංවීම සඳහා ගඩොල් මිලියන 143ක් යොදාගෙන ඇති බව යි පුරාවිද්‍යා කැනීම් කටයුතුවල දී අනාවරණය වී ඇත්තේ.</w:t>
      </w:r>
    </w:p>
    <w:p>
      <w:r>
        <w:t>පැචකූටි යුපන්කි නම් ඉන්කා පාලකයා, ඉන්කාවරුන්ගේ විශිෂ්ටතම පිරමීඩ දෙවොල ලෙස සැලකෙන සැස්කුවාමන් පිරමීඩය නිර්මාණය කිරීම අරඹා ඇත්තේ ෆ්‍රැන්සිස්කෝ පිසාරෝ නම් ස්පාඤ්ඤ ආක්‍රමණිකයා ඇන්ඩීස් කඳුවැටියට පැමිණීමට දශක 8කට පමණ පෙර යි. වසර 50කට අධික කාලයක් මුළුල්ලේ කම්කරුවන් 20,000ක් යොදවමින් නිර්මාණය කරන ලද එය ගොඩනැංවීමේ දී ගල් කුට්ටි එකිනෙක සම්බන්ධ කිරීම සඳහා බදාම භාවිතා කිරීමක් සිදු වී නැහැ. ලතින් ඇමෙරිකාවේ අවසන් ශිෂ්ටාචාරය ලෙස සැලකෙන ඉන්කාවරුන් විසින් ඇන්ඩීස් කඳු මුදුනේ මචූ පිචූ නම් සොඳුරු ශෛලමය නගරය ගොඩනැංවීම සඳහා යොදාගෙන ඇත්තේ සැස්කුවාමන් පිරමීඩය නිර්මාණය කිරීම සඳහා යොදා ගන්නා ලද ශිල්ප ක්‍රම යි.</w:t>
      </w:r>
    </w:p>
    <w:p>
      <w:r>
        <w:t>කවරයේ පින්තූරය : © César Guadarrama</w:t>
      </w:r>
    </w:p>
    <w:p>
      <w:r>
        <w:t>මෑත ඉතිහාසයේ ශ්‍රී ලංකාව තුළ වඩාත් කතාබහට ලක් වූ මාතෘකාවක් ලෙස ශ්‍රී දළදා වහන්සේ උදෙසා වාර්ෂිකව පවත්වනු ලබන මහනුවර ඇසළ පෙරහැර මංගල්‍යයේ ශ්‍රී දළදා කරඬුව වැඩම කරවීමට නියමිත ‘නැඳුන්ගමුව රාජා’ හැඳින්වීම අතිශයෝක්තියක් නොවෙයි. අලි ඇතුන් පිරිවරා ගත් මහනුවර ඇසළ පෙරහැර මංගල්‍යයේ දී සොඳුරු වස්ත්‍රාභරණයෙන් සැරසී ගාම්භීර්ය ලීලාවෙන් පියවර නඟමින් ශ්‍රී දළදා කරඬුව වැඩම කරවන මංගල හස්ති රාජයා වෙත දෙස් විදෙස් නරඹන්නන්ගේ විශේෂ අවධානය යොමු වෙනවා. බෞද්ධ ජනතාවගේ විශ්වාසය වන්නේ මෙසේ ශ්‍රී දළදා කරඬුව වැඩම කරවමින් මිනිසුන්ගෙන් පවා වැඳුම් ලැබීමේ භාග්‍ය හිමිවන්නේ පෙර කරන ලද පින් ඇති හස්ති රාජයෙකුට පමණක් බව යි.</w:t>
      </w:r>
    </w:p>
    <w:p>
      <w:r>
        <w:t>එසේම ශ්‍රී දළදා කරඬුව වැඩම කරවීම සඳහා හස්ති රාජයෙකු තෝරාගැනීමේ දී අවධානය යොමු කළ යුතු කරුණු කිහිපයක්ම පවතිනවා. ඒ අනුව තෝරාගන්නා ලද මංගල හස්ති රාජයාගේ සිව් පාද, හොඬය, ලිංගය සහ වලිගය යන ස්ථාන හත (හත් පොළය), භූමිය ස්පර්ශ වන ආකාරයෙන් පිහිටා තිබිය යුතු වන අතර අදාළ හස්තියාට පුළුල් කුම්භස්ථලය, පුළුල් පිට, උදාර ලීලාව සහ තේජාන්විත දළ යුග්මය යන ගුණාංග ද පැවතිය යුතු වෙනවා. එසේම මංගල හස්තියා තේරීමේ දී ප්‍රචණ්ඩකාරී හැසිරීම් ඇති ඇතෙකු නොවීම සහ මිනිසුන් මරණයට පත්කර නොතිබීම වැනි කරුණු ද සැලකිල්ලට ගනු ලබනවා.</w:t>
      </w:r>
    </w:p>
    <w:p>
      <w:r>
        <w:t>මේ ගුණාංගයන් සියල්ල සපුරන ලද ‘නැඳුන්ගමුව රාජා’ දශකයකට අධික කාලයක් තිස්සේ මහනුවර ඇසළ පෙරහැර මංගල්‍යයේ ශ්‍රී දළදා කරඬුව වැඩම කරවන මංගල හස්ති රාජයා ලෙස කටයුතු කරන්නේ, වර්තමානයේ දී දියවඩන නිලමේ තනතුර දරන නිලංග දෑල බණ්ඩාර මැතිතුමා‍ විසින් සිදුකරන ලද ආරාධනාවකට අනුව යි. සෑම වසරකම ශ්‍රී දළදා කරඬුව වැඩම කරවීම සඳහා නැඳුන්ගමුවේ සිට මහනුවර බලා පා ගමනින් පැමිණෙන ‘නැඳුන්ගමුව රාජා’ ගැන යි මේ ලිපිය.</w:t>
      </w:r>
    </w:p>
    <w:p>
      <w:r>
        <w:t>1954 දී ඉන්දියාවේ මයිසූර් ප්‍රාන්තයේ දී උපන් ‘නැඳුන්ගමුව රාජා’ අයත් වන්නේ විද්‍යාත්මකව Elephas maximus indicus ලෙස හඳුන්වනු ලබන ආසියානු මහද්වීපයට ආවේණික ආසියානු හස්ති විශේෂයට යි. උසින් අඩි 11½ක් වන අඩි 6ක පමණ දිගින් යුතු දළ යුග්මයකට උරුමකම් කියන නැඳුන්ගමුව රාජා, වයස අවුරුදු 5ක පමණ පැටවෙකුව සිටි අවධියේ මයිසූර් ප්‍රාන්තයේ මහරාජාවරයෙකුගේ ත්‍යාගයක් ලෙස නැව් මඟින් ශ්‍රී ලංකාවට ගොඩ බැස තිබෙනවා. ඒ ගංගාරාම විහාරයේ වාසය කළ ‘නවම් රාජා’ හස්තියා ද සමග යි.</w:t>
      </w:r>
    </w:p>
    <w:p>
      <w:r>
        <w:t>මානසික රෝග සුව කිරීම සඳහා කීර්තියක් අත් කරගෙන සිටි පිළියන්දල නීලම්මහර විහාරවාසී භික්ෂුවක්, මයිසූර් ප්‍රාන්තයේ මහරාජාවරයාගේ රෝගී තත්ත්වය සම්පූර්ණයෙන්ම සුව කිරීමට සමත් වීම හේතුවෙන් සතුටට පත් වී, එයට තුටුපඬුරු ලෙස අවශ්‍ය මොනවාදැ යි භික්ෂූන් වහන්සේගෙන් විමසා තිබෙනවා. එයට පිළිතුරු ලෙස තමන්ට ඉන්දියානු දළ ඇත් පැටවෙකු ලබාදෙන ලෙස භික්ෂූන් වහන්සේ ඉල්ලීමක් සිදුකර ඇති අතර ‘නැඳුන්ගමුව රාජා’ සහ ‘නවම් රාජා’ යන ඇත් පැටවුන් දෙදෙනාම මහරාජා විසින් වෙද හාමුදුරුවන්ට තිළිණ කර ඇත්තේ එහි ප්‍රතිඵලයක් ලෙස යි.</w:t>
      </w:r>
    </w:p>
    <w:p>
      <w:r>
        <w:t>මෙසේ තුටුපඬුරු ලෙස හිමි වූ ඇතුන් දෙදෙනා වසර 15කට ආසන්න කාලයක් නීලම්මහර විහාරයේ වාසය කර ඇති අතර, පසුව ඇතුන් දෙදෙනෙකු නඩත්තු කිරීම අපහසු වූ බැවින් වෙද හාමුදුරුවන් විසින් ‘නවම් රාජා’ ඇතාව ඇඹිලිපිටියට ද, ‘නැඳුන්ගමුව රාජා’ ඇතාව හොරණ උඩුවේ වලව්වට ද, අලෙවි කර තිබෙනවා. දිනපතාම හොරණ දැව වැඩපොළක කොටන් ඇඳීමේ නිරත වූ ‘නැඳුන්ගමුව රාජා’ව 1978 දී නැඳුන්ගමුවේ වාසය කළ ධර්මවිජය වෙද රාළහාමි විසින් මිල දී ගෙන ඇත්තේ රු.75,000/-ක මුදලකට යි.</w:t>
      </w:r>
    </w:p>
    <w:p>
      <w:r>
        <w:t>නැඳුන්ගමුවට රැගෙන ආ ඇතා අනෙක් ඇතුන් මෙන් බර වැඩ සඳහා යොදාගන්නා ඇතෙකු නොව නිසි ලෙස හත් පොළය පිහිටි ඡද්දන්ත කුලයේ ඇතෙකු බව ධර්මවිජය වෙද රාළහාමි නිරීක්ෂණය කර ඇති අතර, ‘නැඳුන්ගමුව රාජා’ව බර වැඩ සඳහා යොදා නොගෙන මනාව රැකබලා ගැනීම සඳහා ඇත් ගොව්වෙකුගේ සහය ලබාගැනීමට ඔහු කටයුතු කර තිබෙනවා. ධර්මවිජය වෙද රාළහාමිගේ මරණයෙන් පසුව ‘නැඳුන්ගමුව රාජා’ව උරුම වී ඇත්තේ ඔහුගේ පුතු වූ හර්ෂ ධර්මවිජය වෙද රාළහාමිට යි. අලි ඇතුන්ට වෙදකම් කරන ඔහු ‘නැඳුන්ගමුව රාජා’ව රැකබලා ගැනීම සඳහා විල්සන් කොඩිතුවක්කු නම් ඇත් ගොව්වාගේ සහය ලබාගෙන ඇති අතර, ඔහු වසර 15කට අධික කාලයක් තිස්සේ ප්‍රධාන ඇත් ගොව්වා ලෙස කටයුතු කරන බව යි වාර්තා වන්නේ.</w:t>
      </w:r>
    </w:p>
    <w:p>
      <w:r>
        <w:t>මෙසේ දිගු කලක් නැඳුන්ගමුවේ වාසය කළ ‘නැඳුන්ගමුව රාජා’ වර්තමානයේ දී දියවඩන නිලමේ තනතුර දරන නිලංග දෑල බණ්ඩාර මැතිතුමා‍ගේ ආරාධනය මත ශ්‍රී දළදා කරඬුව වැඩම කරවන මංගල හස්ති රාජයා ලෙස කටයුතු කිරීම අරඹා ඇත්තේ 2005 දී යි. ස්වභාවයෙන්ම සන්සුන් ඇතෙකු ලෙස නම් දිනාගෙන සිටින ‘නැඳුන්ගමුව රාජා’ ඇසළ පෙරහැර මංගල්‍යයට සහභාගී වීම සඳහා සෑම වර්ෂයක ම නැඳුන්ගමුවේ සිට කි. මී. 100කට ආසන්න දුරක් තරණය කරමින් පා ගමනින්ම මහනුවර බලා පැමිණෙන්නේ රාජ්‍ය ආරක්ෂාව මැද යි.</w:t>
      </w:r>
    </w:p>
    <w:p>
      <w:r>
        <w:t>දැනට වාසය කරන ආසියානු හීලෑ අලි ඇතුන් අතරින් විශාලතම හස්තියා ලෙස සැලකෙන ‘නැඳුන්ගමුව රාජා’ වඩාත් ප්‍රකට වී ඇත්තේ ඔහුගේ සන්සුන් බව හේතුවෙන්. නිහඬ පරිසරයක වාසය කිරීම ප්‍රිය කළ ද, ඇසළ පෙරහැර මංගල්‍යයේ ගමන් කරන විට පන්දම් ආලෝකය හෝ බෙර සහ හොරණෑ හඬින් ‘නැඳුන්ගමුව රාජා’ මොනම අවස්ථාවක දී හෝ කලබලයට පත් නොවන බව යි සඳහන් වන්නේ. එසේ ම ඇසළ පෙරහැර මංගල්‍යය සඳහා සූදානම් වන විට ඇත් රජුගේ චාරිත්‍රානුකූල හැට්ටය, හොඬ වැස්ම, හිස් වැස්ම, කන් වැස්ම, ගිගිරි වළලු සහ කිංකිණි පලඳවා ශ්‍රී දළදා කරඬුව තැන්පත් කරන තෙක් ‘නැඳුන්ගමුව රාජා’ නොසෙල් වී සිටින බව පැවසෙනවා. එසේම සියලුම ඇඳුම් පැලඳුම් නිසි ලෙස රැඳවීම සඳහා අවැසි ගැට (knots) 180ක ප්‍රමාණය නිවැරදිව බඳින තුරු ‘නැඳුන්ගමුව රාජා’ ගමන් ඇරඹීම ප්‍රතික්ෂේප කරන බව යි ඔහුගේ ඇත් ගොව්වන් ප්‍රකාශ කරන්නේ.</w:t>
      </w:r>
    </w:p>
    <w:p>
      <w:r>
        <w:t>වසර 12කට අධික කාලයක් අඛණ්ඩව මහනුවර ඇසළ මංගල්‍යයේ අවසන් රන්දෝලි පෙරහැරේ ශ්‍රී දළදා කරඬුව වැඩම කරන දැනට 64 වැනි වියේ පසු වන ‘නැඳුන්ගමුව රාජා’ ශ්‍රී ලාංකික සංස්කෘතියේ තෙදවත් බව ලොවට පෙන්වන සොඳුරු උරුමයක් බව පැවසීම වැරදි නැහැ.</w:t>
      </w:r>
    </w:p>
    <w:p>
      <w:r>
        <w:t>කවරයේ පින්තූරය : © Charith Gunarathna</w:t>
      </w:r>
    </w:p>
    <w:p>
      <w:r>
        <w:t>විශේෂ ස්තූතිය:</w:t>
      </w:r>
    </w:p>
    <w:p>
      <w:r>
        <w:t>අධික වැඩ රාජකාරි මධ්‍යයේ මෙම ලිපිය සඳහා යොදාගැනීමට අවැසි ඡායාරූප අප්‍රමාදීව ලබාදුන් ඡායාරූප ශිල්පී චරිත් ගුණරත්නට.</w:t>
      </w:r>
    </w:p>
    <w:p>
      <w:r>
        <w:t>අප්‍රකට ශාස්ත්‍රයන් මත පදනම්ව ගුප්ත භාවයේ සළු තිරවලින් ආවරණය වූ පුරාණ රීති මාලාවක් ලෙස රස විද්‍යාව හැඳින්වීමේ වරදක් නැහැ. රස විද්‍යාව හැදෑරීමේ නියුක්ත වන්නන්ගේ මූලික අරමුණක් වන්නේ සහස්‍ර ගණනාවක් තිස්සේ මිනිස් පරිකල්පනය ග්‍රහණයට ගත් ගවේෂණයක් වූ ඊයම් හෝ තඹ වැනි මූලද්‍රව්‍ය, රන් බවට පරිවර්තනය කිරීම යි. නමුත් කාලයාගේ ඇවෑමෙන් රස විද්‍යාවේ අරමුණු හුදෙක් ම තඹ කාසි රන් බවට හරවනවාට සීමා නොවී බොහෝ දුර ගමන් කර තිබෙනවා.</w:t>
      </w:r>
    </w:p>
    <w:p>
      <w:r>
        <w:t>රස විද්‍යාව පදනම් වී ඇත්තේ සංකීර්ණ ආධ්‍යාත්මික ලෝක දර්ශනයක් මත වන අතර එහි මූලික විශ්වාසයන්ට අනුව අවට පරිසරයේ පවතින සෑම වස්තුවක් තුළම යම් ආකාරයක විශ්වීය ආධ්‍යාත්මික ගුණයක් අන්තර්ගත වෙනවා. එසේ ම රස විද්‍යාඥයින්ගේ විශ්වාසය වන්නේ ලෝහ වැනි මූලද්‍රව්‍ය පෘථිවිය තුළ වැඩෙන සජීවී වස්තූන් බව යි. ඒ අනුව ඊයම් හෝ තඹ වැනි ලෝහ හමු වූ විට ඒවා රන් වැනි උසස් ලෝහ බවට පත් වීම සඳහා ආධ්‍යාත්මිකව සහ භෞතිකව පරිණත වී නොමැති ලෝහ බව රස විද්‍යාඥයින් උපකල්පනය කරනවා. ඔවුන් විශ්වාස කරන අන්දමට ආවර්තිතා වගුවේ දක්නට ලැබෙන ලෝහ වර්ග එකිනෙකට වෙනස් අසමසම ලෝහ වර්ග නොව ආධ්‍යාත්මික පරිපූර්ණත්වය ළඟා කරගැනීම සඳහා ක්‍රමයෙන් වර්ධනය වෙමින් පවතින එකම ලෝහයක විවිධ අදියර යි.</w:t>
      </w:r>
    </w:p>
    <w:p>
      <w:r>
        <w:t>ක්‍රි.ව. 100 දී පමණ ආරම්භ වී මධ්‍යතන යුගයේ දී විද්‍යා ලෝකයේ ඉහළ ස්ථානයක වැජඹුණු රස විද්‍යාව, අඩක් පර්යේෂණ මත ද, තවත් අඩක් ඉන්ද්‍රජාල මත ද පදනම් වූ කලාවක්. රස විද්‍යාව හැදෑරීම සඳහා යොමු වූ මුල්කාලීන පර්යේෂකයන්ගේ ගවේෂණයන් කේන්ද්‍ර ගත වී තිබුණේ ඕනෑම රෝගයක් සුව කළ හැකි, වැඩි ආයුෂ ලබා දිය හැකි, සහ නීච ලෝහ රන් වැනි උසස් ලෝහ බවට පරිවර්තනය කළ හැකි ‘ඉන්ද්‍රජාලිකයාගේ පාෂාණය’ සොයාගැනීම කෙරෙහි යි. ‘ඉන්ද්‍රජාලිකයාගේ පාෂාණය’ සත්‍ය වශයෙන් ම පාෂාණයක් වීම අත්‍යවශ්‍ය නොවන අතර එය ඉහත සඳහන් කරන ලද මායාවී බලයන් අන්තර්ගත ඕනෑම ආකාරයේ වස්තුවක් විය හැකි යි.</w:t>
      </w:r>
    </w:p>
    <w:p>
      <w:r>
        <w:t>ඕස්ට්‍රේලියානු ජාතික ඉතිහාසාඥයෙකු වන නෙවිල් ඩෘෘරි ඔහුගේ ‘Magic and Witchcraft’ ග්‍රන්ථයේ සඳහන් කර ඇති අන්දමට රස විද්‍යාව හැඳින්වීම සඳහා ඉංග්‍රීසි බසින් යොදා ගන්නා ‘alchemy’ යන වදන බිඳී පැමිණ ඇත්තේ ‘කළු’ යන අරුත රැගත් ‘chem’ හෝ ‘qem’ යන ඊජිප්තු වදනින්. එසේම ඒ සඳහා ග්‍රීක බසින් ‘ලෝහ සංයෝජනය’ යන අර්ථය ඇති ‘chyma’ යන වචනයේ බලපෑම ද ලැබී ඇති අතර එය අරාබි බසින් රසායන විද්‍යාව හැඳින්වීම සඳහා භාවිතා කරන ‘al kimia’ යන වදනින් බිඳී පැමිණි වදනක්. ඉතිහාසඥයින් විශ්වාස කරන්නේ රස විද්‍යාව ආශ්‍රිතව ලියැ වී ඇති මුල්කාලීන පොත්පත් බොහෝමයක් යුරෝපයට හඳුන්වාදීමට පෙර අරාබි බසින් ග්‍රීක බසට පරිවර්තනය කරන්නට ඇති බව යි.</w:t>
      </w:r>
    </w:p>
    <w:p>
      <w:r>
        <w:t>එසේ ම පුරාණ රස විද්‍යාඥයින් නීච ලෝහ වර්ග, රන් බවට පරිවර්තනය කිරීමට උත්සාහ කර ඇත්තේ ම හුදෙක් ම තණ්හාව හේතුවෙන් නොවන බව යි ඉතිහාසඥයින් පෙන්වා දෙන්නේ. ඉතිහාසඥ නෙවිල් ඩෘෘරි සඳහන් කරන ආකාරයට රන් මඟින් නිරූපණය වන්නේ සජීවී වස්තුවකට ළඟා කර ගත හැකි ඉහළම වර්ධනය වන අතර, රන් වැනි ලෝහ සමග බල හුවමාරුවක් සිදුකිරීම තුළින් මිනිසාට අයහපත් සිතුවිලි දුරු කර ආධ්‍යාත්මික දියුණුවක් ළඟා කර ගත හැකි බව රස විද්‍යාඥයින් විශ්වාස කර තිබෙනවා. එසේම සෑම වස්තුවක්ම නිර්මාණය වී ඇත්තේ පඨවි (පෘථිවිය), අපෝ (ජලය), තේජෝ (ගින්දර) සහ වායෝ (වාතය) යන සිව් මූල ධාතූන්ගේ සුසංයෝගයෙන් බව විශ්වාස කරන රස විද්‍යාඥයින්ගේ මතය වන්නේ එම සිව් මූල ධාතු අතර ඇති වන පරිපූර්ණ තුලිතයේ ප්‍රතිඵලය හෙවත් ශ්‍රේෂ්ඨත්වය, රන් ලෝහය තුළ අන්තර්ගත වන බව යි.</w:t>
      </w:r>
    </w:p>
    <w:p>
      <w:r>
        <w:t>වර්තමානයේ දී ව්‍යාජ විද්‍යාවක් (pseudoscience) ලෙස බැහැර කර තිබුණ ද, භෞතික විද්‍යාඥ ශ්‍රීමත් අයිසැක් නිව්ටන් පවා රස විද්‍යාත්මක පර්යේෂණයන් අත්හදා ඇති බවට සාක්ෂ්‍ය පවතිනවා. ඉතිහාසඥයින් ඇස්තමේන්තු කර ඇති ආකාරයට ශ්‍රීමත් අයිසැක් නිව්ටන් විසින් ඔහුගේ ජීවිත කාලය තුළ දී රස විද්‍යාව පිළිබඳව වචන මිලියනයකට අධික ප්‍රමාණයක් රචනා කර තිබෙනවා. නමුත් ඔහු විසින් රස විද්‍යාව පිළිබඳව රචනා කරන ඇති අත් පිටපත් කිසිවක් ප්‍රකාශයට පත් කර නැහැ.</w:t>
      </w:r>
    </w:p>
    <w:p>
      <w:r>
        <w:t>2016 මාර්තු මාසයේ දී ඇමෙරිකාවේ විද්‍යා ඉතිහාස ආයතනය (Science History Institute), ශ්‍රීමත් අයිසැක් නිව්ටන් විසින් 17 වැනි සියවසේ දී රචනා කරන ලද රස විද්‍යා අත් පිටපත් මිල දී ගෙන ඇති අතර, ඒවායේ ‘ඉන්ද්‍රජාලමය රසදිය’ නිර්මාණය කිරීමේ පියවර සවිස්තරව දැක්වෙන බව යි වාර්තා වන්නේ. ඉතිහාසඥයින්ගේ මතය වන්නේ එම අත් පිටපත්, ‘ඉන්ද්‍රජාලිකයාගේ පාෂාණය’ නිර්මාණය කිරීම සඳහා සිදුකරන ලද පර්යේෂණ පෙළක ඇරඹුම විය හැකි බව යි.</w:t>
      </w:r>
    </w:p>
    <w:p>
      <w:r>
        <w:t>රස විද්‍යාව පදනම් වී තිබුණේ ලෝකය සහ එය සතු සියලුම වස්තූන් නිර්මාණය වී ඇත්තේ සිව් මූල ධාතු එක්වීමෙන් බවට වූ ඇරිස්ටෝටලියානු උපකල්පනය මත යි. නමුත් නූතන විද්‍යාඥයින් විසින් පරමාණුවල පැවැත්ම අනාවරණය කරගැනීමෙන් අනතුරුව වස්තූන් නිර්මාණය වී ඇත්තේ සිව් මූල ධාතු එක්වීමෙන් බවට වූ මතය බිඳ වැටුණු අතර රස විද්‍යාව, ව්‍යාජ විද්‍යාවක් ලෙස නම් කිරීමට එම හේතුව මූලික වූ බව පැවසීමේ වරදක් නැහැ.</w:t>
      </w:r>
    </w:p>
    <w:p>
      <w:r>
        <w:t>රස විද්‍යාවේ මූලික පරමාර්ථයන් ඉටු නොවුණ ද ඒ සම්බන්ධයෙන් උනන්දුවක් දක්වන පාර්ශවයන් අදටත් වාසය කරනවා. එසේම ඉතිහාසය පුරාවටම තමන් ‘ඉන්ද්‍රජාලිකයාගේ පාෂාණය’ නිර්මාණය කිරීම සමත් වූ බව ප්‍රකාශ කරමින් ජනප්‍රියත්වය ළඟා කරගැනීමට උත්සාහ දැරූ පුද්ගලයින් ද නැතුවාම නොවෙයි. රස විද්‍යාඥයින් විසින් තඹ කාසි රන් බවට හැරවීමට දැරූ උත්සාහයන් දිගින් දිගට ම අසාර්ථක වුව ද රස විද්‍යාව වර්තමානයේ දී පවා මිනිසුන්ගේ කුතුහලය අවදි කරන අපූරු උරුමයක්.</w:t>
      </w:r>
    </w:p>
    <w:p>
      <w:r>
        <w:t>කවරයේ පින්තූරය : © Tess Maliszewski</w:t>
      </w:r>
    </w:p>
    <w:p>
      <w:r>
        <w:t>1996 වර්ෂයේ දී රුසියානු විද්‍යාඥ කණ්ඩායමක් දක්ෂිණ ධ්‍රැවයේ වොස්ටොක් පර්යේෂණ මධ්‍යස්ථාන ආශ්‍රිත ව අයිස් නියැදි ලබාගැනීම සඳහා පොළෝ කුහරය විදීමේ කාර්යයක නිරත වී ඇති අතර, ඔවුන් මීටර් 3,623 (අඩි 11,886)ක් පමණ ඇතුළට පොළෝ කුහරය විදීම්‍ෙ දී හමු වී ඇති සියලුම අයිස් නියැදි ඉතාමත් පිරිසිදු තත්ත්වයෙන් පැවතී තිබෙනවා. මෙය අතිශය අසාමාන්‍ය සිදුවීමක් වූ බැවින් විදීමේ කටයුතු තාවකාලිකව නතර කර ඇති රුසියානු විද්‍යාඥයින්, රේඩාර් සහ භූ කම්පන තරංග යොදා ගනිමින් පර්යේෂණ මාලාවක් සිදු කර ඇති අතර, එයින් හෙළිදරව් වී ඇත්තේ මුහුදු මට්ටමේ සිට කි.මී. 3.7ක් (සැතපුම් 2) පමණ යටින් උණු දිය සහිත අනුග්ලැසියර විලක් (ග්ලැසියරයක් හෝ අයිස් තට්ටුවක් යටින් පිහිටා ඇති විලක්) පවතින බව යි.</w:t>
      </w:r>
    </w:p>
    <w:p>
      <w:r>
        <w:t>දැනට ලෝකයේ විශාලතම අනුග්ලැසියර විල ලෙස සැලකෙන ‘වොස්ටොක් විල’ බොහෝ කාලයකට පෙර දක්ෂිණ ධ්‍රැවය මතුපිට සාමාන්‍ය විලක් ලෙස පැවති ඇති අතර, ලුවිසියානා ප්‍රාන්ත සරසවියේ ජීව විද්‍යාඥ බ්‍රෙන්ට් ක්‍රිස්නර් සඳහන් කරන ආකාරයට අවම වශයෙන් වසර මිලියන 15ක කාලයක් තිස්සේ අනුග්ලැසියර විලක් ලෙස පැවතී තිබෙනවා. හිරු එළිය සහ පිටත වායුගෝලය සමග සම්බන්ධතාවයක් නොමැති වොස්ටොක් විල පිහිටා ඇත්තේ පෘථිවිය සතු අතිශය අාන්තික පරිසර තත්ත්වයක් යටතේ යි.</w:t>
      </w:r>
    </w:p>
    <w:p>
      <w:r>
        <w:t>ප්‍රමාණයෙන් මෙන්ම ජල පරිමාවෙන් ද පෘථිවිය සතු විශාලතම විලක් වන වොස්ටොක් විල, උතුරු ඇමෙරිකාවේ ඔන්ටේරියෝ විල සමග සම ව සිටින බව පැවසීමේ වරදක් නැහැ. දිගින් කි.මී. 230ක්  (සැතපුම් 143) ද, පළලින් කි.මී. 50ක් (සැතපුම් 31) ද වන එහි ගැඹුර මීටර් 800ක් (අඩි 2,625) බව යි වාර්තා වන්නේ. එය පිහිටා ඇත්තේ දක්ෂිණ ධ්‍රැවයේ නැගෙනහිර දෙසට වන්නට යි. 1960 දශකයේ දී රුසියානු භූ විද්‍යාඥයෙක් ගුවන් සිට විශාල අයිස් තට්ටුවක් නිරීක්ෂණය කර තිබෙනවා. මෙවැනි විලක් පැවතිය හැකි බවට මුලින්ම මතයක් ඉදිරිපත් වී ඇත්තේ එම නිරීක්ෂණය පදනම් කරගෙන යි. ඉන්පසුව 1996 දී රුසියානු සහ බ්‍රිතාන්‍ය පර්යේෂකයන් එක්ව සිදුකරන ලද වාසර රේඩාර් පර්යේෂණ මඟින් දක්ෂිණ ධ්‍රැවය යට සත්‍ය වශයෙන් ම විලක් පවතින බව තහවුරු වුණා.</w:t>
      </w:r>
    </w:p>
    <w:p>
      <w:r>
        <w:t>වොස්ටොක් විලට පවතින එක ම ජල සැපයුම වන්නේ විලට ඉහළින් පවතින අයිස් තට්ටුව දියවීමෙන් ලැබෙන ජලය යි. දැනට සිදුකරන ලද පර්යේෂණ මඟින් වොස්ටොක් විලට වෙනත් ආකාරයකට ජලය ඇතුළුවීමක් හෝ පිටවීමක් සිදු වන බවට සාක්ෂි හමු වී නැහැ. එසේ ම අයිස් නියැදි පරීක්ෂා කිරීමෙන් තහවුරු වී ඇත්තේ දැනට වොස්ටොක් විල සතු ජලය, වසර දහසකට වඩා පැරණි නොවන බව යි.</w:t>
      </w:r>
    </w:p>
    <w:p>
      <w:r>
        <w:t xml:space="preserve">මේ වන විට වොස්ටොක් විල සිතියම් ගත කිරීමට පර්යේෂකයින් සමත් වී ඇති අතර විලේ එක් අන්තයක් අනෙක් අන්තයට වඩා ගැඹුරෙන් අඩු බව එයින් හෙළිදරව් වී තිබෙනවා. එසේ ම උස් වූ වැටියක් හේතුවෙන් වොස්ටොක් විල ද්‍රෝනි දෙකක් ලෙස බෙදී පවතින අතර, පෘථිවියේ භූ උෂ්ණත්ව තාපය නිසා විල් ජලය සෑම විට ම -3°C (27°F)ක උණුසුමකින් යුක්ත වෙනවා. දක්ෂිණ ධ්‍රැවය සතු අධික ශීතල හමුවේ වොස්ටොක් විලේ ජලය, ඝන බවට පත් නොවී ද්‍රව ස්වරූපයෙන් පැවතීමට හේතුවන්නේ විලට ඉහළින් පිහිටා ඇති අයිස් තට්ටුව මඟින් ඇති වන අධික පීඩනය යි.  </w:t>
      </w:r>
    </w:p>
    <w:p>
      <w:r>
        <w:t>වොස්ටොක් විල ආශ්‍රිතව සිදුකරන ලද පර්යේෂණ මඟින් විල් ජලයේ වාසය කරන ක්ෂුද්‍ර ජීවි කාණ්ඩ රැසක් සොයාගැනීමට විද්‍යාඥයින් සමත් වී තිබෙනවා. එසේම වැඩිදුර විශ්ලේෂණ මඟින් අනාවරණය වී ඇත්තේ වසර දහස් ගණනක් තිස්සේ සාමාන්‍ය පරිසර තත්ත්වයන්ගෙන් සහ හිරු එළියෙන් ඈත් වී පවතින වොස්ටොක් විල සතුව අසමසම පරිසර පද්ධතියක් පැවතිය හැකි බව යි. ජීව විද්‍යාඥ බ්‍රෙන්ට් ක්‍රිස්නර් සඳහන් කරන ආකාරයට එම ක්ෂුද්‍ර ජීවින්ට අවැසි ශක්තිය සැපයීම සිදු කරන්නේ විල් ජලයේ ඇති විවිධ ඛනිජ ද්‍රව්‍ය මඟින්.</w:t>
      </w:r>
    </w:p>
    <w:p>
      <w:r>
        <w:t>මෑත කාලීන ව සිදු කරන ලද පර්යේෂණ මඟින් හෙළිදරව් වී ඇත්තේ වොස්ටොක් විලේ වාසය කරන බොහෝමයක් ක්ෂුද්‍ර ජීවීන්, ඒක සෛලික ජීවින් බව යි. එයට අමතරව විල් ජලයේ දිලීර සහ බැක්ටීරියා විශේෂ දහස් ගණනක් වාසය කරන බව යි වාර්තාවන්නේ. මෙම බැක්ටීරියා විශේෂ අතරින් සමහරක් මත්ස්‍යයින්ගේ ආමාශයේ වාසය කරන බැක්ටීරියා විශේෂ බව ද සඳහන් වෙනවා. එසේම වොස්ටොක් විල් ජලයේ අධික ශීතල ප්‍රිය කරන ජීවින් මෙන් ම උණුසුම ප්‍රියකරන ජීවින් ද වාසය කරන අත ඒ මත පදනම් ව විද්‍යාඥයින් ප්‍රකාශ කරන්නේ විල් පතුලේ ආර්ද්‍රෝෂ්ණක විවර (hydrothermal vents) පැවතිය හැකි බව යි. වොස්ටොක් විලේ මුහුදු ජීවින් මෙන්ම මිරිදිය ජීවින් ද වාසය කරන අතර බොහෝ කාලයකට පෙර එය යම් ආකාරයකට සාගරය හා සම්බන්ධ වී පවතින්නට ඇති බව විද්‍යාඥයින්ගේ විශ්වාසය යි.</w:t>
      </w:r>
    </w:p>
    <w:p>
      <w:r>
        <w:t>කවරයේ පින්තූරය : © Pinterest</w:t>
      </w:r>
    </w:p>
    <w:p>
      <w:r>
        <w:t>ලිඛිත මූලාශ්‍රයන්හි දැක්වෙන ආකාරයට සංඥා භාෂාවේ ආරම්භ සිදු වී ඇත්තේ 5 වෙනි සියවස තරම් ඈත කාලයේ දී යි. නමුත් වර්තමානයේ දී භාවිතා වන අන්තර්ජාතික සංඥා භාෂාව ක්‍රමයෙන් වර්ධනය වීම ඇරඹී ඇත්තේ 19 වෙනි සියවසේ දී වන අතර එය වඩාත් විධිමත් කිරීම සඳහා 1951 දී බිහිරි පුද්ගලයින් සඳහා වන ලෝක සංවිධානය (World Federation of the Deaf) පිහිටුවා තිබෙනවා. එහි ප්‍රධාන අරමුණ වී ඇත්තේ ලෝව පුරා වාසය කරන බිහිරි පුද්ගලයින්ට නිදහසේ අදහස් හුවමාරු කර ගත හැකි මාධ්‍යයක් හඳුන්වාදීම යි.</w:t>
      </w:r>
    </w:p>
    <w:p>
      <w:r>
        <w:t>නමුත් සංඥා 1,000කට අධික ප්‍රමාණයක් භාවිතා කරමින් අදහස් හුවමාරු කර ගැනීමේ නිරත වූ කොකෝ, බිහිරි අයෙක් නොවන අතර ඉංග්‍රීසි භාෂාවේ වචන 2,000ක් පමණ හොඳින් තේරුම් ගැනීමේ හැකියාව පැවති ඇය මනුෂ්‍යයෙක් ද නොවෙ යි. සත්ත්ව සහකම්පනය සහ සන්නිවේදනය පිළිබඳ වැදගත් තොරතුරු රැසක් විද්‍යා ලෝකයට හෙළිදරව් කළ ඇය, Gorilla gorilla gorilla යන විද්‍යාත්මක නාමයෙන් හඳුන්වනු ලබන බටහිර පහත්බිම් ගෝරිල්ලා (Western Lowland Gorilla) සත්ත්වයෙක්.</w:t>
      </w:r>
    </w:p>
    <w:p>
      <w:r>
        <w:t>ජැක්ලින් සහ බිවානා නම් දෙමව්පියන්ට දාව සැන් ෆ්‍රැන්සිස්කෝ සත්ත්වෝද්‍යානයේ දී කොකෝ උපත ලබන්නේ 1971 වර්ෂයේ ජූලි 4 වැනි දින යි. පසු කාලීනව කොකෝ යන සුරතල් නාමයෙන් ලොව පුරා ජනප්‍රිය වන ඇයට උපතේ දී ලබා දී ඇති නාමය වන්නේ හනාබි-කෝ යන්න යි. ගිනිකෙළි සංදර්ශන රැසක් පැවැත්වෙන ඇමෙරිකානු නිදහස් දිනයේ දී උපන් බැවින් ජපන් බසින් ‘ගිනිකෙළි දරුවා’ යන අරුතෙන් ඇයට හනාබි-කෝ යන නාමය ලබා දී තිබෙනවා. සත්ත්වෝද්‍යානයක දී උපත ලද 50 වැනි ගෝරිල්ලා වන කොකෝ, ඇගේ දිවියේ පළමු වර්ෂය ගත කර ඇත්තේ ඇගේ මව සමග යි.</w:t>
      </w:r>
    </w:p>
    <w:p>
      <w:r>
        <w:t>නමුත් ඇයට වයස අවුරුද්දක් ව පැවතිය දී රෝගී තත්ත්වයක් හේතුවෙන් ඇය ව සත්ත්ව මනෝවිද්‍යාඥවරියක් වන වෛද්‍ය ෆ්‍රැන්සීන් ‘පෙනී’ පැටර්සන් වෙත යොමු කර තිබෙනවා. සංඥා බසින් අදහස් හුවමාරු කරගැනීම සඳහා කොකෝට මඟ පෙන්වා ඇත්තේ ඇය යි. පසුව සිදුකරන ලද පර්යේෂණ මගින් කොකෝ ඇතුළු ගෝරිල්ලන්ට කුඩා දරුවන් හා සමාන භාෂා හැකියාවන් පවතින බව හෙළිදරව් වුණා. සංඥා භාෂාව යොදා ගනිමින් ඇයට ව්‍යාකරණානුකූල නිවැරදි නොවූ එහෙත් නිසි පරිදි අවශ්‍ය අදහස සන්නිවේදනය කළ හැකි කෙටි වාක්‍ය ගොඩ නැංවීමට හැකි වූ අතර වයස අවුරුදු 19 වන විට ඇය කණ්ණාඩියකින් දිස් වන ඇයගේ රුව හඳුනා ගැනීමට සමත් වී තිබෙනවා.</w:t>
      </w:r>
    </w:p>
    <w:p>
      <w:r>
        <w:t>කෙටි කාල සීමාවක් තුළ දී මැනවින් සංඥා භාෂාව ඉගෙන ගත් කොකෝ, 1983 වර්ෂයේ නත්තල් සමයේ දී ත්‍යාගයක් ලෙස පූස් පැටවෙකු ඉල්ලා සිටි අතර පර්යේෂකයන් ලබා දුන් පුළුන් පුරවන ලද සෙල්ලම් සත්ත්වයා ප්‍රතික්ෂේප කළ ඇය දිගින් දිගට සංඥා බසින් දක්වා ඇත්තේ ඇය අසතුටින් පසු වන බව යි. පසුව ඇගේ උපන් දිනය සඳහා පර්යේෂකයන් ඇයව පූස් පැටවුන් කණ්ඩායමක් අතරින් එක් පැටවෙකු තෝරා ගැනීම සඳහා අවස්ථාවක් ලබා දී තිබෙනවා. පුළුන් බෝලයක් මෙන් පෙනෙන අළු-සුදු පැහැ පූස් පැටවෙකු තෝරා ගත් කොකෝ, පූස් පැටවාව ‘ඕල් බෝල්’ ලෙස නම් කර ඇති අතර ඇය තමන්ගේ පැටවෙකු රැක බලා ගන්නා ආකාරයට පූස් පැටවාව රැක බලා ගත් බව යි වාර්තා වන්නේ.</w:t>
      </w:r>
    </w:p>
    <w:p>
      <w:r>
        <w:t>වසරකට පසුව රිය අනතුරක් හේතුවෙන් ඕල් බෝල් මිය ගිය අතර එම සිදුවීම ඉතාමත් නරක සිදුවීමක් බව සංඥා බසින් ප්‍රකාශ කර සිටි කොකෝ, මාස කිහිපයක් ගත වන තෙක් අඬමින් කාලය ගත කර තිබෙනවා. ඉන් අනතුරුව ඇය යළිත් වරක් පූස් පැටවුන් දෙදෙනෙකු තමන්ගේ සුරතලුන් ලෙස තෝරාගෙන ඇති අතර ඔවුන්ව නම් කර ඇත්තේ ‘ලිප්ස්ටික්’ සහ ‘ස්මෝකි’ ලෙස යි. කොකෝ සමග කාලය ගත කිරීමේ දී පූස් පැටවුන් දක්වන ලද හැසිරීම, ඔවුන් මනුෂ්‍යයින් සමග කාලය ගත කිරීමේ දී දක්වන හැසිරීමට සමාන බව යි ඔවුන්ව නිරීක්ෂණය කරන ලද සත්ත්ව විද්‍යාඥයින් ප්‍රකාශ කරන්නේ.</w:t>
      </w:r>
    </w:p>
    <w:p>
      <w:r>
        <w:t>2015 දී කොකෝගේ උපන්දිනය වෙනුවෙන් ඇයට යළිත් පූස් පැටවුන් දෙදෙනෙකු ලබා දී ඇති අතර ඔවුන්ගේ වර්ණය පදනම් කර ගනිමින් ඇය ඉතාමත් නිවැරදිව පූස් පැටවුන් ව ‘මිස් ග්‍රේ’ සහ ‘මිස් බ්ලැක්’ ලෙස නම් කර තිබෙනවා.</w:t>
      </w:r>
    </w:p>
    <w:p/>
    <w:p>
      <w:r>
        <w:t>සාමාන්‍ය ගෝරිල්ලා සත්ත්වයෙකුට වඩා ඉහළ බුද්ධියක් හිමි කොකෝගේ බුද්ධි මට්ටම 75 - 95 අතරේ (මනුෂ්‍යයෙකුගේ බුද්ධි මට්ටම සාමාන්‍යයෙන් 85 – 115 අතර අගයක් ගන්නවා) පැවති බව යි වාර්තා වන්නේ. එසේම වාර්තා වැඩසටහන් රාශියකට රංගනයෙන් දායක වූ ඇය සම්බන්ධයෙන් පොත් කිහිපයක් ද රචනා වී තිබෙනවා. ඇයගේ භාෂා හැකියාව සහ පූස් පැටවුන් කෙරෙහි දැක් වූ ආදරය හේතුවෙන් ලොව පුරා ජනප්‍රිය වූ කොකෝ, වයස අවුරුදු 46ක් ව තිබිය දී 2018 ජූනි 19 වැනි දින නින්දේ දී මිය ගියා. මිය යන විට ඇය වාසය කළේ කැලිෆෝනියාවේ වුඩ්සයිඩ්හි පිහිටි The Gorilla Foundation නම් ලාභ නොලබන ආයතනය සතු අභය භූමියක යි.</w:t>
      </w:r>
    </w:p>
    <w:p>
      <w:r>
        <w:t>1985 දී කොකෝ සමග සිදුකරන ලද සම්මුඛ සාකච්ඡාවක දී එය මෙහෙය වූ සින්තියා ගෝනි, මරණයෙන් පසු ගෝරිල්ලන් වාසය කරන්නේ කුමන ස්ථානයක දැයි කොකෝගෙන් විමසා ඇති අතර එයට පිළිතුරු ලෙස ඇය ප්‍රකාශ කර ඇත්තේ මේ ලෝකයෙන් සමු ගැනීමෙන් පසු ගෝරිල්ලන් සියලු ම දෙනා සුවපහසු කුහරයකට යන බව යි.</w:t>
      </w:r>
    </w:p>
    <w:p>
      <w:r>
        <w:t>කවරයේ පින්තූරය : © BBC</w:t>
      </w:r>
    </w:p>
    <w:p>
      <w:r>
        <w:t>ශ්‍රී ලංකාවේ එතරම් ජනප්‍රිය නොවුණත් ‘වීදි සිතුවම්’ මේ වන විට ලොව බොහෝ රාජ්‍යයන් විසින් තම සංස්කෘතියේම කොටසක් ලෙස හඳුනාගෙන ඇති බව පැවසීම බොරුවක් නොවෙයි. කිසියම් රාජ්‍යයක සාමාජයීය, සංස්කෘතික, සහ දේශපාලන මුහුණුවර විදහා දක්වන එළිමහන් කෞතුකාගාර බඳු වර්ණවත් විදී සිතුවම් ඇතැම් විටෙක සංචාරක ආකර්ෂණ ලෙස ද කටයුතු කරනවා. මේ ලිපිය එවැනි නෙත් වසඟ කරන විදී සිතුවමින් හැඩ වූ සොඳුරු නගර කිහිපයක් ගැන යි.</w:t>
      </w:r>
    </w:p>
    <w:p>
      <w:r>
        <w:t>දිගු කලක් තිස්සේ නොසලකා හැර තිබුණු සැන් හුවාන්හි සැන්ටර්ස් පෙදෙස කෙටි කලකින්ම වීදි සිතුවමින් හැඩ වුණේ 2010 වර්ෂයේ දී පවත්වන ලද ‘සැන්ටර්ස් එස් ලේ’ විදී සිතුවම් සැණකෙළිය හේතුවෙන් බව පැවසීම වැරදි නැහැ. සැන්ටර්ස්හි දී දැක ගැනීමට ලැබෙන බොහෝමයක් විදී සිතුවම් සඳහා පදනම සපයා ඇත්තේ පුවෙර්තෝ රීකෝහි සමකාලීන මෙන් ම ඓතිහාසක ගැටලු බව යි සඳහන් වන්නේ. සැන්ටර්ස් විදී සිතුවම් සතු ජනප්‍රිය නිර්මාණයක් වන්නේ ක්‍රිස්තු වර්ෂ 1492 දී ගමන් ඇරඹූ කොළොම්බස්ගේ නෞකා ත්‍රිත්වය යි. එයට අමතර ව බොහෝමයක් විදී සිතුවම් මඟින් සියවස් ගණනාවක් තිස්සේ පුවෙර්තෝ රීකෝ රාජ්‍යය යුරෝපා ජාතීන්ගේ සූරා කෑමට ලක් වූ ආකාරය දැක්වෙනවා.</w:t>
      </w:r>
    </w:p>
    <w:p>
      <w:r>
        <w:t>2011 වර්ෂයේ දී පොලිසිය විසින් තරුණ වීදි සිතුවම් ශිල්පියෙකුට වෙඩි තැබීමෙන් පසුව ඇති වූ බලවත් විරෝධතා මත කොළොම්බියානු රජය විසින් විදී සිතුවම් තව දුරටත් සාපරාධී අපරාධයක් ලෙස සැලකීම නතර කරනු ලැබුවා. එයින් පසුව බොගොතාහි විදී බොහෝමයක් අලංකාර වුණේ කොළොම්බියානු දේශපාලන ඉතිහාසය විදහා දක්වන සිතුවමින්. ඒ අතරින් බොහෝ දෙනෙකුගේ අවධානය යොමු වී ඇත්තේ දශක ගණනාවක යුද ගැටුම් පිළිබිඹු කරමින් නිර්මාණය කර ඇති අත් බෝම්බ විසිරුණු කොළොම්බියානු ගම්මාන දැක්වෙන සිතුවම්, සහ තණ්හාධික ධනේශ්වර සමාජ ක්‍රමය සහ කොළොම්බියාව සතු ස්වභාවික සම්පත් සූරා කන ආකාරය නිරූපණය කරන මුදල් නෝට්ටු මිටි සහ පතල්කරුවෙකුගේ ආරක්ෂක තොප්පිය සහිත සිතුවම් කෙරෙහි යි.</w:t>
      </w:r>
    </w:p>
    <w:p>
      <w:r>
        <w:t>සෙල්ෆි ඡායාරූප ගැනීමට කැමති දෙස් විදෙස් සංචාරකයන් අතර ජනප්‍රිය, නිව් යෝක් නුවර විලියම්ස්බර්ග් පෙදෙස සතු විදී සිතුවම් බොහෝමයකට පදනම් වී ඇත්තේ මනුෂ්‍යත්වය හා බැඳුණු තේමාවන්. විලියම්ස්බර්ග්හි විදී සිතුවම් අතර ජොරිට් ඉගොක් නම් විදී සිතුවම් ශිල්පියාගේ ‘hUman Tribe’ නම් සිතුවම් මාලාවට අයත් සිතුවම් මෙන්ම, පිටුවහල් කරන ලද ඉරාන ජාතික විදී සිතුවම් ශිල්පීන් දෙදෙනෙකු වන අයිසි සහ සොට් විසින් සිතුවමට නගන ලද දේදුනු පැහැ වැස්සක තෙමෙන කළු-සුදු දරුවන් කණ්ඩායමකගේ සිතුවමක් ද දැක ගැනීමට ලැබෙනවා.</w:t>
      </w:r>
    </w:p>
    <w:p>
      <w:r>
        <w:t>අතීතයේ පෙරදිග සහ අපරදිග යා කළ වෙළඳ මධ්‍යස්ථානයක් වූ ඉස්තාන්බුල් නගරය, සංස්කෘතීන්හි මුසුවක් බව පැවසීම අතිශයෝක්තියක් නොවෙයි. ඉස්තාන්බුල්හි දී දැක ගැනීමට ලැබෙන විදී සිතුවම් සඳහා යම් තරමින් දේශපාලන දායකත්වයක් පැවතුණ ද බොහෝ විට එහි දී දැක ගැනීමට ලැබෙන්නේ සාමය සහ බහුවාර්ගික විවිධත්වය විදහා දක්වන විදී සිතුවම්. එසේම ඉස්තාන්බුල්හි විදී සිතුවම් සඳහා රෝම සහ ග්‍රීක බලපෑම නොඅඩුවම ලැබී ඇති අතර, බොහෝමයක් ලියවැල් සිතුවම් පදනම් වී ඇත්තේ පුරාණ ඔටෝමන් උළු සහ කලාත්මක ගෘහ නිර්මාණයන් මත යි.</w:t>
      </w:r>
    </w:p>
    <w:p>
      <w:r>
        <w:t>2011 වර්ෂයේ දී ඇති වූ ඊජිප්තු විප්ලවයෙන් පසුව කයිරෝ නුවර ආශ්‍රිත ව දේශපාලන බලපෑමක් සහිත විදී සිතුවම් නිර්මාණය වීම ඉහළ ගොස් තිබෙන බව යි සඳහන් වන්නේ. කයිරෝහි විදී සිතුවම් අතර විප්ලවයේ දී මිය ගිය ක්‍රියාකාරීන්ගේ ප්‍රතිමූර්ති සහ ආඥාදායක දේශපාලකයින්ගේ විකට සිතුවම් බොහෝමයක් දැක ගැනීමට ලැබෙනවා. එසේම කයිරෝහි විදී සිතුවම් සතු සුවිශේෂි නිර්මාණයක් වන්නේ නගරයේ කසළ එකතු කරන්නන්ට උපහාර පිණිස ගොඩනැගිලි 50ක් ආවරණය වන ලෙස නිර්මාණය කර ඇති දැවැන්ත වීදි සිතුවම යි.</w:t>
      </w:r>
    </w:p>
    <w:p>
      <w:r>
        <w:t>බැංකොක්හි විදී සිතුවම් නැරඹීම එතරම් ලේසි පහසු කටයුත්තක් නොවෙයි. එයට හේතුව බැංකොක්හි විදී සිතුවම් වඩාත් හොඳින් දර්ශනය වන්නේ ටැක්සිං රජුගේ පාලම ආසන්නයෙන් ගමන් ගන්නා පාලම් පාරුවලට වීම යි. බැංකොක්හි විදී සිතුවම් මඟින් බොහෝ විට දර්ශනය වන්නේ එදිනෙදා ජන ජීවිතය වන අතර එම සිතුවම් වර්ණ ගැනීම සිදු කර ඇත්තේ ද ස්වභාවික පෙනුමක් ලැබෙන ආකාරයෙන්.</w:t>
      </w:r>
    </w:p>
    <w:p>
      <w:r>
        <w:t>ස්ටවංයෙර්හි නගර වැසියන් සෑම දෙනෙකුම පාහේ තමන්ගේ නිවෙස සහ ව්‍යාපාරික ස්ථානය විදී සිතුවමින් හැඩ ගැනීම සඳහා ‘NuArt’ විදී සිතුවම් සැණකෙළිය සඳහා සහභාගී වන සිතුවම් ශිල්පීන්ට අවස්ථාව ලබා දෙනවා. මෙහි විදී සිතුවම් මඟින් බොහෝ විට නිරූපණය වන්නේ නෝර්වේහි තෙල් අගනුවර ලෙස සැලකෙන ස්ටවංයෙර්හි ආර්ථික පසුබිම සහ ඒ හා සබැඳි සාමාජීය සහ දේශපාලන රටාවන්. එසේම ඇතැම් සිතුවම් මඟින් නෝර්වේහි සාම්ප්‍රදායික තල්මසුන් දඩයම් කිරීමේ චාරිත්‍ර ද පිළිබිඹු වෙනවා.</w:t>
      </w:r>
    </w:p>
    <w:p>
      <w:r>
        <w:t>කවරයේ පින්තූරය : © Pinterest</w:t>
      </w:r>
    </w:p>
    <w:p>
      <w:r>
        <w:t>රූමත් හෙලන් ගලවා ගැනීම පිණිස ඇති වූ ‘ට්‍රෝජන් යුද්ධය’ ගැන කතාබස් කිරීමේ දී අමතක කළ නොහැකි නාමයක් ලෙස ‘අකිලීස්’ හැඳින්වීමේ වරදක් නැහැ. බිහිසුණු මර්මඩොන්වරුන්ගේ නායකයා වූ දෙවියෙකු බඳු අකිලීස්, යුද පිටියේ දී පරාජය කළ නොහැකි රණශුරයෙකු වූ බව යි පුරාවෘත්තයන්හි සඳහන් වන්නේ. නමුත් අවසානයේ දී ග්‍රීක ඉතිහාසයේ විශිෂ්ටතම වීරයාගේ අධිපත්‍යය කෙළවර වී ඇත්තේ ඔලිම්පියානු දේව මණ්ඩලයේ සාමාජිකයෙකු වන ඇපලෝ දෙවිඳුන්ගේ මැදිහත් වීමෙන්.</w:t>
      </w:r>
    </w:p>
    <w:p>
      <w:r>
        <w:t>ග්‍රීක මිථ්‍යා සාහිත්‍යයේ සඳහන් වන ආකාරයට මර්මඩොන්වරුන්ගේ රජු වූ පෙලියස්ට දාව අමරණීය සාගර දෙවඟනක් වූ තීටස්, අකිලීස්ට උපත ලබා දෙන්නේ තෙසලි නුවර දී යි. තම පුතුට අමරණීයත්වය ලබා දීමේ අරමුණින් තීටස්, බිලිඳු අකිලීස් ව දිව්‍යමය අග්නි ජාලාවකට (ඇතැම් මූලාශ්‍රයන්ට අනුව පෘථිවිය සහ පාතාලය වෙන් කරමින් ගලා බසින ස්ටික්ස් ගංගාවට) ඉහළින් ඔසවාගෙන සිටි බව ජනශ්‍රැතියේ සඳහන් වෙනවා. නමුත් මෙසේ ඔසවාගෙන සිටීම සිදු කරන ලද්දේ අකිලීස්ගේ වළලුකරෙන් වන අතර ඔහුගේ වළලුකර ආශ්‍රිත ප්‍රදේශය අමරණීයත්වය ලබා ගැනීමට සමත් වී නැහැ. පසු කාලීනව ඔහුගේ විනාශය සඳහා හේතු වී ඇත්තේ ද එය යි.</w:t>
      </w:r>
    </w:p>
    <w:p>
      <w:r>
        <w:t>තම පුතුට අනාගතයේ දී හිමි වන්නේ කීර්තිමත් නමුත් කෙටි ජීවිතයක් බව දැන ගැනීමට ලැබෙන තීටස්, නිරතුරුව ඔහුව ලෝකයාගෙන් සඟවා තැබීමට උත්සාහ ගන්නා අතර ඔහුව උස් මහත් කිරීමේ වගකීම ස්කිරිස් නුවර ලයිකොමීඩ්ස් නම් රාජකීය පවුල වෙත භාර දී තිබෙනවා. ඇතැම් මූලාශ්‍රයන්හි සඳහන් වන අන්දමට අකිලීස් මූලික අධ්‍යාපනය හදාරා ඇත්තේ හර්කිලීස් වැනි වීරයන්ට පවා ඉගැන්වීම් කටයුතු සිදු කළ කයිරන් නම් නුවණැති නරාශ්වයා යටතේ.</w:t>
      </w:r>
    </w:p>
    <w:p>
      <w:r>
        <w:t>ග්‍රීක කිවිවර හෝමර්, ‘ඉලියඩ්’ කාව්‍ය ග්‍රන්ථය රචනා කර ඇත්තේ ට්‍රෝජන් යුද බිමේ දී අකිලීස් දැක් වූ දක්ෂතා වර්ණනා කරමින් බව පැවසීම අතිශයෝක්තියක් නොවෙයි. එහි දැක්වෙන ආකාරයට ට්‍රෝජන් යුද්ධයට සහභාගී වීමට අකිලීස්ව පොළඹවාගෙන ඇත්තේ ඉතකාහි ප්‍රයෝගකාර රජු වූ ඔඩිසියස් විසින්. කීර්තිමත් ජීවිතයක් ගත කිරීමේ ආශාවෙන් පසු වූ අකිලීස්, ඔහුගේ ගැබ්බර බිරිඳ ස්කිරිස් නුවර නතර කර ඔඩිසියස් රජුගේ ඉල්ලීම පරිදි එක් නෞකාවක මර්මඩොන් සොල්දාදුන් 50ක් බැගින් වූ නෞකා 50ක් ද රැගෙන ට්‍රෝයි නුවර කරා ළඟා වී තිබෙනවා.</w:t>
      </w:r>
    </w:p>
    <w:p>
      <w:r>
        <w:t>ග්‍රීක ජාතිකයන් සහ ට්‍රෝයි නුවර වැසියන් අතර ඇති වූ ට්‍රෝජන් යුද්ධය, දශකයක කාලයක් මුළුල්ලේ පැවති අතර ඒ කාල සීමාව තුළ දී අකිලීස් විසින් ඔහුගේ ග්‍රහණයට නතු කරගෙන ඇති නගර සංඛ්‍යාව 23කට අධික බව යි සඳහන් වන්නේ. එසේ ම යුද්ධයේ මුල් කාලයේ දී උල්පතකින් දිය පානය කිරීමට පැමිණි ට්‍රොයිලෝස් නම් ට්‍රෝජන් කුමරුට සැඟ වී සිට පහර දුන් අකිලීස්, පසුව ඔහුව ඇපලෝ දෙවිඳුන් වෙනුවෙන් බිලි දී තිබෙනවා. නමුත් ඇතැම් මූලාශ්‍රයන්ට අනුව ට්‍රොයිලෝස් කුමරුව මරණයට පත් කරන ලද්දේ ඇපලෝ දෙවිඳුන්ගේ අභය භූමියක දී බැවින් ඇපලෝ දෙවිඳුන් අකිලීස් සමග අමනාපයෙන් පසු වූ බව සඳහන් වෙනවා.</w:t>
      </w:r>
    </w:p>
    <w:p>
      <w:r>
        <w:t>අකිලීස් සහ ග්‍රීක සේනාධිපති වූ මයිසීනීහි ඇගමෙම්නොන් රජු අතර ගැටුමක් හට ගන්නේ මේ ආකාරයෙන් ට්‍රෝජන් යුද්ධය, ග්‍රීසියට වාසිදායක ලෙස පවතින අවස්ථාවක දී යි. ගැටුමට හේතු වන්නේ අකිලීස් විසින් ට්‍රෝයි නුවරින් පැහැර ගන්නා ලද බ්‍රසේයස් සහ ක්‍රිසේයස් රූමත් යුවතියන් දෙදෙනෙක්. බ්‍රසේයස් තමන් වෙනුවෙන් තබා ගන්නා අකිලීස්, ක්‍රිසේයස්ව ඇගමෙම්නොන් රජුට ලබා දෙන අතර ක්‍රිසේයස්ගේ පියා වූ ක්‍රිසිස් නම් පූජකයා, තම දියණිය ආපසු ලබා දීම වෙනුවෙන් එම රජුට කප්පමක් ගෙවීමට සූදානම් වෙනවා. නමුත් රජු එයට අකැමති වන අතර තමන්ගේ පූජකවරියක් එසේ රඳවාගෙන සිටීම ගැන කෝපයට පත් වන ඇපලෝ දෙවිඳුන්, ඇගමෙම්නොන් රජුගේ කඳවුර විනාශ කිරීම සඳහා වසංගතයක් එවීමට කටයුතු කරනවා. එයින් බියට පත් වන ඇගමෙම්නොන් රජු, ක්‍රිසේයස්ව ඇගේ පියාට ලබා දී බ්‍රසේයස්ව තමන් වෙත ලබා දෙන මෙන් අකිලීස්ට අණ ලබා දෙනවා. මෙහි ප්‍රතිඵලය වන්නේ අකිලීස් ප්‍රමුඛ මර්මඩොන් හමුදාව, ග්‍රීක සේනාවන්ගෙන් ඉවත් වීම යි.</w:t>
      </w:r>
    </w:p>
    <w:p>
      <w:r>
        <w:t>මෙසේ අකිලීස් ට්‍රෝජන් යුද්ධයෙන් ඉවත් වීම හේතුවෙන් ක්‍රමයෙන් ග්‍රීක සේනාව දුර්වල වන අතර ට්‍රෝයි හමුදාවන් දිගින් දිගට ම ඇගමෙම්නොන් රජුගේ කඳවුරට පහර දීම සිදු කරනවා. අකිලීස් නොමැති වුවහොත් තමන් ට්‍රෝජන් යුද්ධයෙන් පරාජයට පත් වන බව වටහා ගන්නා රජු, නැවත වරක් බ්‍රසේයස්ව අකිලීස්ට ලබා දීමට කටයුතු කරන ලද බව සඳහන්. නමුත් රජු සමග සහයෝගයෙන් කටයුතු කිරීමට අකිලීස් අකැමති වන අතර ඔහුව පෙළඹවා ගැනීම සඳහා රජු යොදා ගන්නේ අකිලීස්ගේ මිතුරෙකු වූ පැට්‍රක්ලෝස්ව යි.</w:t>
      </w:r>
    </w:p>
    <w:p>
      <w:r>
        <w:t>පැට්‍රක්ලෝස්ගේ ඉල්ලීමට එකඟ වන අකිලීස් නැවත වරක් ග්‍රීක සේනාවන් සමග එක් වන අතර අකිලීස් යළිත් යුද බිමට පැමිණි පුවතින් ට්‍රෝයි හමුදාව බයෙන් මුසපත්ව තිබෙනවා. කෙසේ හෝ ට්‍රෝජන් යුද්ධය අතරතුර දී පැට්‍රක්ලෝස් මිය යන්නේ පැරිස් කුමරුගේ සහෝදරයා වූ හෙක්ටර් කුමරුගේ ප්‍රහාරයක් හේතුවෙන්. මෙයින් දැඩි සේ කෝපයට පත් වන අකිලීස්ගේ අරමුණ වන්නේ කෙසේ හෝ හෙක්ටර් කුමරු මරණයට පත්කිරීම යි.</w:t>
      </w:r>
    </w:p>
    <w:p>
      <w:r>
        <w:t>පැට්‍රක්ලෝස්ගේ මරණය හේතුවෙන් කෝපයෙන් වියරු වැටෙන අකිලීස්, හෙක්ටර් කුමරු සමග සටන් වැදීම සඳහා නව යුද සේනාවක් නිර්මාණය කරන මෙන් තීටස්ගෙන් ඉල්ලා සිටිනවා. ලෝහ කර්මාන්තයට අධිපති හෙෆීස්ටස් දෙවිඳුන් විසින් රන්, රිදී, සහ වටිනා ලෝහ වර්ග යොදාගෙන නිම වන ලද එය, අතිශය අලංකාර නිර්මාණයක් වූ බව යි හෝමර්ගේ ‘ඉලියඩ්’ කාව්‍ය ග්‍රන්ථයේ සඳහන් වන්නේ. එම යුද සන්නාහය පැළඳගෙන යුද පිටියට පිවිසි අකිලීස්, ග්‍රීක සොල්දාදුන් රාශියක් මරණයට පත් කරමින් හෙක්ටර් කුමරු වෙත ළඟා වී තිබෙනවා.</w:t>
      </w:r>
    </w:p>
    <w:p>
      <w:r>
        <w:t>අකිලීස්ගේ වියරුවෙන් හෙක්ටර් කුමරු මුදවා ගැනීමට ඇපලෝ දෙවිඳුන් උත්සාහ කළ ද එය අසාර්ථක වී ඇති අතර අවසානයේ දී හෙක්ටර් කුමරු සහ අකිලීස් අතර ඇති වූ ද්වන්ධ සටනක් අවසන් වී ඇත්තේ හෙක්ටර් කුමරුගේ මරණයෙන්. ජයග්‍රාහී අකිලීස් පසුව හෙක්ටර් කුමරුගේ මළ සිරුර, තම යුද රථයට ගැට ගසා ග්‍රීක කඳවුර කරා ඇදගෙන ගොස් තිබෙනවා.</w:t>
      </w:r>
    </w:p>
    <w:p>
      <w:r>
        <w:t>හෙක්ටර්ගේ මරණයෙන් පසුව ද ට්‍රෝජන් යුද්ධය දිගින් දිගටම පැවති අතර අකිලීස් මිනිස් ලොවෙන් තුරන් විය යුතු බව විශ්වාස කළ ඇපලෝ දෙවිඳුන්, අකිලීස්ගේ වළලුකරට ඊතලයක් යැවීම සඳහා පැරිස් කුමරුව මෙහෙයවා තිබෙනවා. එහි අවසන් ප්‍රතිඵලය ලෙස මිය ගිය අකිලීස්ව පාතාලයට අධිපති හේඩීස් දෙවිඳුන් වෙත යවන ලද අතර පසුව ඒජැක්ස් නම් ග්‍රීක වීරයා, නිසි භූමදානයක් සිදු කිරීම සඳහා අකිලීස්ගේ මළ සිරුර යළිත් මනු ලොවට රැගෙන ආ බව සඳහන්.</w:t>
      </w:r>
    </w:p>
    <w:p>
      <w:r>
        <w:t>කවරයේ පින්තූරය : © Franz Matsch</w:t>
      </w:r>
    </w:p>
    <w:p>
      <w:r>
        <w:t>හෙක්ටර් කුමරුගේ මළ සිරුර ඇදගෙන යන අකිලීස්</w:t>
      </w:r>
    </w:p>
    <w:p>
      <w:r>
        <w:t>සියවස් ගණනාවක් මුළුල්ලේ මිනිසාට ළං විය නොහැකි මානයක රැඳෙමින් රහස් ගොන්නක් සඟවා ගෙන සිටි මහ සයුර, මුහුදු සර්පයින් සහ දියකිඳුරියන් වැනි මායාකාරී සතුන් රැසකට නවාතැන් සැපයූ බව යි පුරාණ මිනිසුන්ගේ විශ්වාසය වුණේ. ජනප්‍රවාදයේ සඳහන් වන ආකාරයට අඩක් මනුෂ්‍යයෙකුගේ සහ අඩක් මත්ස්‍යයෙකුගේ ස්වරූපය ගන්නා දියකිඳුරියන්, කාලාන්තරයක් තිස්සේ මිනිස් පරිකල්පනය තමන්ගේ ග්‍රහණයට නතු කරගෙන සිටි බව පැවසීම අතිශයෝක්තියක් නොවෙයි.</w:t>
      </w:r>
    </w:p>
    <w:p>
      <w:r>
        <w:t>කඟවේණුන් සහ මකරුන් සමග මිථ්‍යා ලෝකයේ වැජඹෙන රූමත් දියකිඳුරියන්, ගෙවී ගිය සියවසේ දී වඩාත් ජනප්‍රිය වුණේ හාන්ස් ක්‍රිස්ටියන් ඇන්ඩර්සන් විසින් රචිත ‘පුංචි දියකිඳුරිය’ නම් සුරංගනා කථාන්තරය හේතුවෙන්. මෙසේ කාටත් හුරුපුරුදු රුවක් වන ‘දියකිඳුරිය’ පුරාවෘත්තයන් අතරට එක් වූ ආකාරය ද සිත් වසඟ කරවන සුළු යි. හදිසියේ ම මිනිස් මනසෙන් මතු නොවූ ඔවුන් එකිනෙකට වෙනස් මුල්කාලීන ප්‍රභවයන් රාශියක් ඔස්සේ ක්‍රමයෙන් වර්ධනය වුණා. මේ ලිපිය ඈත අතීතයේ පටන් ජනශ්‍රැතීන් ගෙත්තම් කිරීම සඳහා නොමඳ දායකත්වයක් ලබා දුන් දියකිඳුරියන් ගැන යි.</w:t>
      </w:r>
    </w:p>
    <w:p>
      <w:r>
        <w:t>මුල්වරට දියකිඳුරියක් ගැන තොරතුරු වාර්තා වන්නේ ක්‍රි. පූ. 1,000 දී පමණ පුරාණ ඇසිරියාවෙන්. ඇසිරියානු රැජිනක් වූ සර්මිරාමිස්ගේ මව වූ ආටාගේටිස් දෙවඟන අතින් අනපේක්ෂිත ලෙස ඇගේ ආදරවන්තයා වූ මනුෂ්‍යය ගොපල්ලෙකුව මරණයට පත්වෙනවා. එයින් බලවත් ලෙස ලැජ්ජාවට පත් වූ ඇය මත්ස්‍යයෙකුගේ වෙස් ගැනීම සඳහා විලකට පනින ලද බව යි ජනශ්‍රැතියේ සඳහන් වන්නේ. නමුත් විල් ජලයට ඇගේ දිව්‍යමය සුන්දරත්වය සඟවා ගැනීමට නොහැකි වූ බැවින් ඇය දියකිඳුරියකගේ ස්වරූපය රැගෙන තිබෙනවා.</w:t>
      </w:r>
    </w:p>
    <w:p>
      <w:r>
        <w:t>ග්‍රීක පුරාවෘත්තයන්හි සඳහන් වන්නේ මහා ඇලෙක්සාන්ඩර් අධිරාජ්‍යයාගේ සොයුරිය වූ තෙසලෝනිකා, ඇගේ මරණයෙන් පසුව දියකිඳුරියක් බවට පත්ව ඊජියන් මුහුදේ වාසය කරන බව යි. ඒ ඔස්සේ ගමන් ගන්නා සෑම නෞකාවක්ම නතර කරන ඇය එහි සිටින නාවිකයන් වෙත ‘ඇලෙක්සාන්ඩර් අධිරාජ්‍යයා තවමත් වාසය කරනවා ද?’ යන පැනය යොමු කරන අතර, ඊට ‘ඔහු තවමත් ජීවත් වෙමින් මුළු ලෝකයම පාලනය කරනවා’ යන නිවැරදි පිළිතුර ලබා දිය යුතු වෙනවා. එසේ නිවැරදි පිළිතුර ලබාදෙන නාවිකයන්ට නිදහසේ ඊජියන් මුහුද තරණය කිරීමට අවස්ථාව හිමි වන අතර, වැරදි පිළිතුර ලබා දී තෙසලෝනිකාව කෝප ගන්වන නාවිකයන්ට දරුණු කුණාටුවක් හේතුවෙන් ඔවුන්ගේ නෞකාව මෙන්ම ජීවිත ද අහිමි වන බව යි සඳහන් වන්නේ.</w:t>
      </w:r>
    </w:p>
    <w:p>
      <w:r>
        <w:t>අරාබි නිසොල්ලාසයේ සඳහන් වන පරිදි සඳ වැනි මුහුණක් සහ මනුෂ්‍ය යුවතියකගේ වැනි කෙස් වැටියක් හිමි දියකිඳුරියන්ගේ දෑත්, දෙපා, සහ නාභියෙන් පහළ ශරීරය සමාන වන්නේ මත්ස්‍යයෙකුට යි. වේල්සයේ සහ ස්කොට්ලන්ත වැසියන්ගේ පුරාවෘත්තයන්ට අනුව දියකිඳුරියන් බොහෝ විට මනුෂ්‍යයින් සමග විවාහ දිවියට එළැඹෙනවා. ඔවුන් වැඩි දුරටත් විශ්වාස කරන්නේ දියේ වාසය කරන අතිශය රූමත් දියකිඳුරියන්ගේ දෙමුහුම් ස්වරූපය තාවකාලික වන අතර ගොඩබිමට පැමිණීමෙන් පසුව ඔවුන් සම්පූර්ණයෙන්ම මනුෂ්‍යයන් බවට පත් වන බව යි.</w:t>
      </w:r>
    </w:p>
    <w:p>
      <w:r>
        <w:t>දියකිඳුරියන් කොතරම් රූමත් වුව ද ඔවුන් අවාසනාව සහ මරණය රැගෙන එන බව යි බොහෝ ජනශ්‍රැතීන්හි සඳහන් වන්නේ. මංමුලා වූ නාවිකයන් වෙනුවෙන් ගී ගයා ඔවුන්ව තමන් වෙතට ආකර්ෂණය කර ගන්නා දියකිඳුරියන්, ඔවුන්ගේ නෞකා පර්වත පිරුණු නොගැඹුරු මුහුදු කරා මෙහෙයවමින් ඒවා විනාශ කර දැමීමට කටයුතු කරන බව වාර්තා වෙනවා.</w:t>
      </w:r>
    </w:p>
    <w:p>
      <w:r>
        <w:t>දියකිඳුරියන් තරම් ජනප්‍රිය නොවුණ ද දියකිඳුරන් වටා ගොතන ලද මිථ්‍යා කථාන්තර ද පවතිනවා. ඒවා බොහෝමයක් පදනම් වී ඇත්තේ පුරාණ දේව කථාන්තර මත යි. ඒ අතරින් වඩාත් ජනප්‍රිය චරිතයක් ලෙස මහ සයුරේ පණිවිඩකරුවා ලෙස කටයුතු කරන ‘ට්‍රයිටන්’ නම් ග්‍රීක දෙවිඳුන් හැඳින්වීමේ වරදක් නැහැ. මුහුදට අධිපති දෙවිඳුන් සහ දෙවඟන වන පොසයිඩන් සහ ඇම්ෆට්‍රයිටීගේ පුතු වන ඔහුව නිරන්තරයෙන්ම නිරූපණය කර ඇත්තේ අලංකාර මුහුදු නිල් පැහැ වලිගයක් සහ වරල් හිමි කඩවසම් තරුණයෙකු ලෙස යි. ත්‍රිශූලයක් සුරතේ දරාගෙන සිටින ට්‍රයිටන්ගේ උරහිස් ආවරණය වී ඇත්තේ මුහුදු කවචවලින්.</w:t>
      </w:r>
    </w:p>
    <w:p>
      <w:r>
        <w:t>නමුත් අයර්ලන්ත මිථ්‍යා සාහිත්‍යයේ දියකිඳුරන් විස්තර කර ඇත්තේ අඳුරු කොළ පැහැ හිසකෙස්, දත් සහ සමක් ද, සිහින් දෑස් යුගලක් ද, රතු පැහැ නාසයක් ද, හිමි අවලස්සන සත්ත්ව කොට්ඨාසයක් ලෙස යි. එසේම අයර්ලන්ත වැසියන්ගේ විශ්වාසය අනුව දරුණු කුණාටු ඇති කිරීමේ සහ නෞකා ගිල්වා දැමීමේ වගකීම පැවරෙන්නේ දියකිඳුරන් වෙත යි.</w:t>
      </w:r>
    </w:p>
    <w:p>
      <w:r>
        <w:t>දියකිඳුරියන් සත්‍ය වශයෙන්ම සිටින බව තහවුරු කිරීම සඳහා සාක්ෂි සොයා යෑම ඇරඹී ඇත්තේ මධ්‍යතන යුගය තරම් ඈත කාලයේ සිට යි. 1600 දී පමණ වේල්ලක් ඔස්සේ දියකිඳුරියක් ඕලන්දයට ඇතුළු වූ බව ද, තුවාල ලබා සිටි ඇය සුවපත් වීමෙන් පසුව දිගටම ඕලන්දයේ වාසය කළ බව ද ඉතිහාසයේ සඳහන් වෙනවා. එසේම 1614 දී කපිතාන් ජෝන් ස්මිත් වාර්තා කර ඇත්තේ කොළ පැහැ දිගු කෙස් වැටියක් සහ අලංකාර දෑස් හිමි දියකිඳුරියක් කැනඩාවේ නිව්ෆවුන්ඩ්ලන්ත වෙරළට පැමිණ සිටි බව යි.</w:t>
      </w:r>
    </w:p>
    <w:p>
      <w:r>
        <w:t>19 වැනි සියවසේ දී සර්කස් කණ්ඩායම් බොහෝමයක් දියකිඳුරියන් තමන්ගේ ප්‍රදර්ශන අතරට එක් කර ගැනීමට නොමඳ උත්සාහයක් දරා තිබෙනවා. එසේම මෑත කාලීනව පවා දියකිඳුරියන් හමු වී අැති බවට විවිධ මාධ්‍ය ඔස්සේ තොරතුරු පළ වුව ද මේ වනතුරු දියකිඳුරියන් සත්‍ය වශයෙන්ම වාසය කරන බවට මොනම ආකාරයේ හෝ විද්‍යාත්මක සාක්ෂියක් සොයාගෙන නොමැති බව යි විද්‍යාඥයින් සඳහන් කරන්නේ.</w:t>
      </w:r>
    </w:p>
    <w:p>
      <w:r>
        <w:t>කවරයේ පින්තූරය : © Alsares / DeviantArt</w:t>
      </w:r>
    </w:p>
    <w:p>
      <w:r>
        <w:t>සත්ත්ව සහ ශාක ජීවිත ගැන අපූරු උදාහරණ ලෝකයට ගෙන හැර දක්වන ගැලැපගෝස් දූපත්, ආකර්ෂණීය භූගෝලීය ඉතිහාසයක් සහිත සංකීර්ණ පරිසර පද්ධතියකට සෙවණ සපයන බව පැවසීම අතිශයෝක්තියක් නොවෙයි. ඉක්වදෝර ජනරජයට යාබද ව ශාන්තිකර සාගරයේ පිහිටා ඇති ඉක්වදෝරයටම අයත් ගැලැපගෝස් දූපත් ලෝක වාසීන් අතර වඩාත් ජනප්‍රිය වුණේ ප්‍රකට ස්වභාව විද්‍යාඥයෙකු වූ චාල්ස් ඩාවින්, ජීවීන්ගේ පරිණාමය පිළිබඳ ව ඔහු දැරූ න්‍යාය ගොඩ නැංවීම සඳහා එහි වාසය කළ සත්ත්ව සහ ශාක විශේෂ උපකාර කර ගැනීම හේතුවෙන්.</w:t>
      </w:r>
    </w:p>
    <w:p>
      <w:r>
        <w:t>එසේ පරිමාණයේ විද්‍යාගාරය බවට පත් වූ ගැලැපගෝස් දූපත් වර්තමානයේ දී ස්වභාව විද්‍යාව හදාරන දහස් ගණනක් වන විද්‍යාඥයින් අතර පමණක් නොව සොබාදහමට ඇලුම් කරන සංචාරකයින් අතර ද ජනප්‍රිය යි. මේ සත්ත්ව ලෝකයට අලුත් මංපෙත් විවර කළ ගැලැපගෝස් දූපත් ගැන තොරතුරු බිඳක්.</w:t>
      </w:r>
    </w:p>
    <w:p>
      <w:r>
        <w:t>ඉක්වදෝර ජනරජයේ සිට කිලෝ මීටර් 1,000 (සැතපුම් 600) ක් පමණ දුරින් ශාන්තිකර සාගරය මධ්‍යයේ පිහිටා ඇති ගැලැපගෝස් දූපත් සමන්විත වන්නේ විශාල දූපත් 13 කින්, කුඩා දූපත් 7 කින් සහ ගණනින් 125 ක් පමණ වන කොදෙව් රාශියකින්. සමකය මැදි කර ගනිමින් උතුරු අර්ධ ගෝලය මෙන් ම දක්ෂිණ අර්ධ ගෝලය ද ආවරණය වන ලෙස ගැලැපගෝස් දූපත්, දම්වැලක් මෙන් එක පෙළට පිහිටා තිබෙනවා. ‘ඉසබෙලා’ ලෙස හඳුන්වනු ලබන ගැලැපගෝස් දූපත් සතු විශාලත ම දූපත වර්ග කිලෝ මීටර් 4,670 (වර්ග සැතපුම් 1,803) ක භූමි ප්‍රදේශයක් ආවරණය කරනවා.</w:t>
      </w:r>
    </w:p>
    <w:p>
      <w:r>
        <w:t>අදින වසර මිලියන 3 – 4 කට පමණ පෙර ගැලැපගෝස් දූපත් නිර්මාණය වී ඇත්තේ යමහල් පිපිරීමක ප්‍රතිඵලයක් ලෙස යි. නමුත් පසු කාලීන ව නිර්මාණය වූ දූපත් ද ගැලැපගෝස් දූපත් සමූහය සතු වෙනවා. භූ විද්‍යාඥයින් සඳහන් කරන ආකාරයට ඩාවින්, ෆර්නැන්ඩිනා, ජීනෝවෙසා, ඉසබෙලා, සන්ටියාගෝ සහ මාචෙනා යන දූපත් නිර්මාණය වී ඇත්තේ අදින් වසර 700,000 ක පමණ පෙර යි. එසේ ම ගැලැපගෝස් දූපත් නිර්මාණය වීමට හේතු වූ යමහල් බොහෝමයක් අදටත් ක්‍රියාකාරී ව පවතින අතර 1990 වර්ෂයේ සිට අද දක්වා එවැනි යමහල් 6 ක් පුපුරා ගොස් තිබෙනවා.</w:t>
      </w:r>
    </w:p>
    <w:p>
      <w:r>
        <w:t>සමකය ආසන්න පිහිටා තිබුණ ද ගැලැපගෝස් දූපත් හි දී හරිත පැහැ නිවර්තන වැසි වනාන්තර දැක ගැනීමට ලැබෙන්නේ නැහැ. ප්‍රධාන සාගර ධාරාවන් (ocean currents) ත්‍රිත්වයක් මතින් වැටී ඇති බැවින් වර්ෂය පුරා ම ගැලැපගෝස් දූපත් සතු වන්නේ සෞම්‍ය එහෙත් තරමක් වියළි දේශගුණික තත්ත්වයක්. සමකය ආසන්නයේ පිහිටා ඇති ගැලැපගෝස් දූපත් අනෙක් සමකාසන්න රාජ්‍යයන් මෙන් ම නිවර්තන ඍතු ද්විත්වයකට මුහුණ දෙනවා. ඒ අනුව ජූලි සිට දෙසැම්බර් මාසය දක්වා වියළි සමය බල පැවැත්වෙන අතර එම කාල සීමාව තුළ දී පවතින සාමාන්‍ය උෂ්ණත්වය 20°C - 30°C අගයක් ගන්නවා. ගැලැපගෝස් දූපත් මුහුණ දෙන වැඩි ම වර්ෂාවක් හිමි කාලය වන්නේ මාර්තු - අප්‍රේල් දක්වා වන කාලය යි.</w:t>
      </w:r>
    </w:p>
    <w:p>
      <w:r>
        <w:t>එසේ ම සෑම 2 – 8 වර්ෂයකට ම වරක් ‘එල් නිනෝ’ සංසිද්ධියට (එනම් වසර කිහිපයකට වරක් පේරු සහ ඉක්වදෝර් රාජ්‍යයන්ට මුහුණ දීමට සිදු වන අධික උෂ්ණත්වයක් සහිත දුර්භික්ෂමය කාල සීමාව) මුහුණ දීමට ද ගැලැපගෝස් දූපත් සමූහයට සිදු වෙනවා. 1982 – 1983 සහ 1997 – 1998 කාල සීමාවන් හි දී ‘එල් නිනෝ’ සංසිද්ධිය හේතුවෙන් ගැලැපගෝස් දූපත් හි සාගර ඉගුවානා ගහනය 90% කින්, පෙන්ගුයින් ගහනය 75% කින් සහ මුහුණ සිංහ ගහනය 50% කින් පහළ වැටුණු බව යි සඳහන් වන්නේ.</w:t>
      </w:r>
    </w:p>
    <w:p>
      <w:r>
        <w:t>ගැලැපගෝස් දූපත් සතු ස්වදේශික ශාක විශේෂ ගණන 600 ක් පමණ වෙනවා. එයින් 30% කට අධික ප්‍රමාණයක් ඒකදේශික ශාක බව යි ගැලැපගෝස් සංරක්ෂණ සේවය වාර්තා කරන්නේ. එසේ ම ගැලැපගෝස් දූපත් හි දී හඳුන්වාදෙන ලද ශාක විශේෂ 800 ක් පමණ දැක ගත හැකි අතර එයින් සමහරක් ක්විනීන්, පේර සහ බ්ලැක්බෙරි වැනි ආක්‍රමණික ශාක යි.</w:t>
      </w:r>
    </w:p>
    <w:p>
      <w:r>
        <w:t>එසේ ම ගැලැපගෝස් දූපත් හි දී වෙරළබඩ, ශුෂ්ක සහ තෙත් කඳුකරය ලෙස ප්‍රධාන වැවිලි ප්‍රදේශ (vegetation zone) ත්‍රිත්වයක් දැක ගැනීමට හැකියාව තිබෙනවා. වෙරළබඩ ප්‍රදේශයේ දී වැඩි වශයෙන් දැක ගැනීමට ලැබෙන්නේ කඩොලාන ශාක සහ ඉගුවානා, මුහුදු සිංහයා, මුහුදු කැස්බෑවා වැනි සත්ත්ව විශේෂ යි. ශුෂ්ක ප්‍රදේශයේ දී පතොක් සහ පත්‍ර රහිත මාංසල ශාක වැනි කාන්තාර ප්‍රදේශ ආශ්‍රිත ව දැක ගැනීමට ලැබෙන ශාක වර්ග දැක ගැනීමට ලැබෙනවා. සාරවත් බිම් පෙදෙසක් හිමි ගැලැපගොස් දූපත් හි තෙත් කඳුකරය ආරම්භ වන්නේ වෙරළේ සිට මීටර් 300 (අඩි 1,000) ක් පමණ දුරකින්.</w:t>
      </w:r>
    </w:p>
    <w:p>
      <w:r>
        <w:t>ගැලැපගෝස් දූපතේ දී දැක ගැනීමට ලැබෙන පක්ෂි විශේෂ අතරින් 80% ක්, උරග සහ සිවුපා සත්ත්ව විශේෂ අතරින් 97% ක් සහ සාගර ජීවීන් අතරින් 20% ක් පමණ ඒකදේශික බව යි සඳහන් වන්නේ. එසේ ම ප්‍රමාණයෙන් අඩි 6 කට ආසන්න ලොව විශාලත ම ඉබ්බන් වාසය කරන්නේ ද ගැලැපගෝස් දූපතේ යි. මෙවැනි යෝධ ඉබ්බන් 20,000 – 25,000 අතර ප්‍රමාණයකට ගැලැපගෝස් දූපත නවාතැන් සපයන බව යි සොබාදහම සඳහා වන ලෝක ව්‍යාප්ත අරමුදල ප්‍රකාශ කරන්නේ.</w:t>
      </w:r>
    </w:p>
    <w:p>
      <w:r>
        <w:t>පෘථිවිය සතු වන එක ම සාගර ඉගුවානා විශේෂය දැක ගැනීමට ලැබෙන්නේ ද ගැලැපගෝස් දූපත් හි දී පමණ යි. එහි දී දැක ගැනීමට ලැබෙන වඩාත් ජනප්‍රිය පක්ෂි විශේෂය වන්නේ ස්වභාව විද්‍යාඥ චාල්ස් ඩාවින්ට පරිමාණවාදය ගොඩ නැංවීම සඳහා උපකාර කළ ෆින්ච් කුරුල්ලන්. එසේ ම සමකය ආශ්‍රිත ව පෙන්ගුයින් පක්ෂීන් දැක ගැනීමට ලැබෙන්නේ ද ගැලැපගෝස් දූපත් හි දී පමණ යි.</w:t>
      </w:r>
    </w:p>
    <w:p>
      <w:r>
        <w:t>1950 දශකයේ දී ගවේෂක තෝර් හයිඩාල් විසින් ගැලැපගෝස් දූපත්වලින් පැරණි මැටි භාණ්ඩ සොයාගෙන ඇති අතර ක්‍රිස්ටෝපර් කොළොම්බස් පැමිණීමට පෙර දකුණු ඇමෙරිකානුවන් ගැලැපගෝස් දූපත් හි පදිංචි වී සිටින්නට ඇති බව යි පුරාවිද්‍යාඥයින් විශ්වාස කරන්නේ. මුල් වරට යුරෝපා ජාතිකයෙක් ගැලැපගෝස් දූපතට ගොඩ බැස ඇත්තේ 1535 මාර්තු මාසයේ දී යි. පසු ව 1570 වර්ෂයේ දී ජෙරාඩස් මර්කේටර් සහ ඒබ්‍රහම් ඕටේලියස් ඔවුන් විසින් සකස් කරන ලද ලෝක සිතියමට ගැලැපගෝස් දූපත් ඇතුළත් කර තිබෙනවා.</w:t>
      </w:r>
    </w:p>
    <w:p>
      <w:r>
        <w:t>16 වැනි සියවසේ දී මුහුදු කොල්ලකරුවන්ගේ තිත්පොළක් වූ ගැලැපගෝස් දූපත් 18 වැනි සියවසේ දී භාවිතා කර ඇත්තේ තල්මස් දඩයම්කරුවන් විසින්. පසු කාලීන ව යුරෝපා රාජ්‍යයන් කිහිපයක ම යටත් විජිතයක් ලෙස පැවති ගැලැපගෝස් දූපත් සමූහයට ස්වභාව විද්‍යාඥ චාල්ස් ඩාවින් ගොඩ බැස ඇත්තේ 1835 වර්ෂයේ දී යි. පරිමාණවාදය ඉදිරිපත් කිරීමෙන් පසු ව ලෝක වාසීන් අතර අතිශය ජනප්‍රිය වූ ගැලැපගෝස් දූපත් සමූහය 1978 වර්ෂයේ දී යුනෙස්කෝ ලෝක උරුමයක් ලෙස නම් කර තිබෙනවා. ඒ ‘ජීවමාන කෞතුකාගාරයක් සහ පරිමාණයේ ප්‍රදර්ශනාගාරයක්’ ලෙස එහි ඇති වැදගත්කම සැලකිල්ලට ගෙන යි.</w:t>
      </w:r>
    </w:p>
    <w:p>
      <w:r>
        <w:t>කවරයේ පින්තූරය : © Fox World Travel</w:t>
      </w:r>
    </w:p>
    <w:p>
      <w:r>
        <w:t>රටක දේශපාලන ඉතිහාසය හැදෑරීමේ දී අමතක කළ නොහැකි ස්ථානයක් ලෙස බන්ධනාගාර හෙවත් සිරගෙවල් හැඳින්වීමේ වරදක් නැහැ. නීතිය ඉදිරියේ වැරදිකරුවන් වූ දහස් ගණනක් රට වැසියන් රඳවා තබන ලද සිරගෙවල් සියවස් ගණනාවක් තිස්සේ සාමාන්‍ය ජනතාවට ඇතුළු විය නොහැකි තහනම් ස්ථාන වුණා. නමුත් පුරාණයේ භාවිතා කරන ලද සිරගෙවල් කිහිපයක්ම වර්තමානයේ දී සංචාරකයින් සඳහා විවෘතව පවතිනවා. එවැනි සිරගෙවල් කිහිපයක් ගැන තොරතුරු යි මේ.</w:t>
      </w:r>
    </w:p>
    <w:p>
      <w:r>
        <w:t>කේප් ටවුන් ආසන්නයේ ටේබල් බොක්කේ පිහිටා ඇති රොබෙන් දිවයින 17 – 20 වැනි සියවසේ දී විටින් විට බන්ධනාගාරයක් ලෙස මෙන්ම රෝහලක් ලෙස ද භාවිතා කර තිබෙනවා. 1999 වර්ෂයේ දී යුනෙස්කෝ ලෝක උරුමයක් ලෙස නම් කරන ලද එය ලොව පුරා වඩාත් ප්‍රකට වුණේ දකුණු අප්‍රිකාවේ ඇපාතයිඩ් නීතිය (රාජ්‍ය අනුග්‍රහය ඇතිව ක්‍රියාත්මක වූ වර්ණභේදවාදී ක්‍රමවේදයක්) ක්‍රියාත්මක වූ සමයේ භාවිතා කරන ලද අධි ආරක්‍ෂිත සිරගෙයක් ලෙස යි. දකුණු අප්‍රිකාවේ ප්‍රථම කළු ජාතික ජනාධිපතිවරයා වන නෙල්සන් මැන්ඩෙලා ද වසර 18ක කාලයක් රොබෙන් දිවයිනේ රඳවා තබා ඇති අතර, 1990 දශකයේ මුල් කාල සීමාවේ දී එය තව දුරටත් සිරගෙයක් ලෙස භාවිතා කිරීම නතර කර තිබෙනවා. වර්තමානයේ රොබෙන් දිවයින ස්ථිර පදිංචිකරුවන් වන්නේ වඳ වී යාමේ ඉහළ අවදානමක් ඇති සත්ත්ව විශේෂයක් ලෙස නම් කර ඇති අප්‍රිකානු පෙන්ගුයින් පක්ෂීන්.</w:t>
      </w:r>
    </w:p>
    <w:p>
      <w:r>
        <w:t>වර්ෂ 1842 – 1929 අතර කාල සීමාවේ දී කිහිප වතාවක්ම සිරභාරයෙන් පලා ගිය නෙඩ් කෙලී සහ අනවරත ඝාතකයෙකු වූ ෆ්‍රෙඩ්රික් බේලි ඩීමිං වැනි, ඕස්ට්‍රේලියාව සතු වූ දරුණුම අපරාධකරුවන් රඳවා තබන ලද පැරණි මෙල්බර්න් සිරගෙය වර්තමානයේ දී භාවිතා වන්නේ කෞතුකාගාරයක් ලෙස යි. සිරගෙය භාවිතයේ පැවති කාලයේ එහි එල්ලා මරණයට පත් කරන ලද සිරකරුවන් 133 දෙනෙකුගේ මළ සිරුරු භූමදාන කර ඇත්තේ ද බන්ධනාගාර අංගනයේ බවයි සඳහන් වන්නේ. වර්තමානයේ දී පැරණි මෙල්බර්න් සිරගෙයෙහි ඉහළ සංචාරක ආකර්ෂණයක් සතු ප්‍රදර්ශිතය වන්නේ මරණ වෙස්මුහුණු එකතුව යි. යම් සිරකරුවෙකු එල්ලා මරණයට පත්කළ පසු ඔහුගේ හිසේ බදාම තට්ටුවක් ආලේප කිරීම මගින් එම වෙස්මුහුණු නිර්මාණ කර තිබෙනවා.</w:t>
      </w:r>
    </w:p>
    <w:p>
      <w:r>
        <w:t>සැන් ෆ්‍රැන්සිස්කෝ බොක්කේ පිහිටා ඇති ඇල්කට්‍රාස් දිවයින 1850 දශකයේ දී යුද හමුදා බලකොටුවක් සහ බන්ධනාගාරයක් ලෙස භාවිතා කර ඇති අතර, වර්ෂ 1934 – 1963 කාලයේ දී ෆෙඩරල් චරිතශෝධනාගාරය ලෙස යොදාගෙන තිබෙනවා. පලා යාමට නොහැකි සිරගෙයක් ලෙස සැලකෙන ඇල්කට්‍රාස් දිවයින ප්‍රධාන ගොඩබිමේ සිට කිලෝමීටර් 2ක පමණ දුරකින් මුහුද මැද පිහිටා තිබෙනවා. 1962 වර්ෂයේ දී ජෝන් ඇන්ග්ලින්, ක්ලැරන්ස් ඇන්ග්ලින්, සහ ෆ්‍රෑන් මොරිස් නම් සිරකරුවන් තිදෙනා වැහි කබා යොදාගෙන නිර්මාණය කරන ලද පාරුවක් භාවිතා කරමින් ඇල්කට්‍රාස් දිවයිනෙන් පලා යාමට උත්සාහ කර ඇති අතර, ඔවුන්ට අත් වූ ඉරමණ පිළිබඳව මේ දක්වා කිසිම තොරතුරක් වාර්තා වී නැහැ.</w:t>
      </w:r>
    </w:p>
    <w:p>
      <w:r>
        <w:t>පෘතුගීසින් විසින් 1482 වර්ෂයේ දී ගිනියා බොක්ක පෙනෙන මානයේ ඉදි කරන ලද එල්මිනා මාලිගය මුල් කාලයේ දී යුරෝපා ජාතිකයන් සහ සහරා කාන්තාරය ආශ්‍රිතව වාසය කළ අප්‍රිකානු ජාතිකයන් පොදුවේ භාවිතා කරන ලද වෙළඳ මධ්‍යස්ථානයක් ලෙස යොදාගැනුනා. පසු කාලීනව වහලුන් රඳවා තැබීම සඳහා භාවිතා කර තිබෙන එය 1979 වර්ෂයේ දී යුනෙස්කෝ ලෝක උරුමයක් ලෙස නම් කරනු ලැබුවා. යුරෝපයට යැවීම සඳහා අල්ලාගන්නා ලද දහස් ගණනක් කළු ජාතිකයින් නෞකාවන්ට පටවන තෙක් සිර කර තබා ඇත්තේ එල්මිනා මාලිගයේ යි.</w:t>
      </w:r>
    </w:p>
    <w:p>
      <w:r>
        <w:t>වර්ෂ 1975 වර්ෂයේ දී කාම්බෝජයේ කොමියුනිස්ට් පක්ෂය හෙවත් ඛ්මේර් රූෂ් සංවිධානය විසින් කාම්බෝජයේ බලය අල්ලා ගැනීමෙන් අනතුරුව, එවකට උසස් පාසලක්ව පැවති ටුඔල් ස්ලෙන්ග් ගොඩනැගිල්ල ‘Security Prison 21 (S-21)’ ලෙස නම් කරන ලද රැඳවුම් මධ්‍යස්ථානයක් ලෙස භාවිතා කර තිබෙනවා. එය භාවිතා කර ඇත්තේ ඛ්මේර් රූෂ් සංවිධානය විසින් දියත් කරන ලද ජන සංහාර වැඩසටහනේ දී අල්ලා ගන්නා ලද පුද්ගලයින්ට දරුණු වධහිංසා පමුණුවන වධකාගාරයක් ලෙස යි. වර්ෂ 1979 දී ඛ්මේර් රූෂ් පාලනය බිඳ වැටීමෙන් පසුව, එය ජන සංහාරයේ ගොදුරු බවට පත් වූ මිලියන 1.7ක් පමණ දෙනා සිහි කිරීම සඳහා වන කෞතුකාගාරයක් බවට පරිවර්තනය කර තිබෙනවා.</w:t>
      </w:r>
    </w:p>
    <w:p>
      <w:r>
        <w:t>අත්ලාන්තික් සාගරයට මුහුණලා පිහිටා ඇති යක්ෂයාගේ දිවයින අයත් වන්නේ ප්‍රංශ ගයනාවට යි. 1850 දශකයේ මුල් කාලයේ සිට එවකට ප්‍රංශ අධිරාජ්‍යයා වූ තෙවැනි නැපෝලියන්ගේ අණ පරිදි දණ්ඩන යටත් විජිතයක් ලෙස භාවිතා කිරීමේ අරමුණෙන් එය නිර්මාණය කර තිබෙනවා. සියවසකට අධික කාලයක් තිස්සේ දේශපාලන සිරකරුවන් සහ දරුණු අපරාධකරුවන් දහස් ගණනක් එහි රඳවා තබා ඇති අතර බන්ධනාගාර තුළ මරණ අනුපාතය 75%ක් වැනි ඉහළ අගයක් ගත් බවයි සඳහන් වන්නේ. සිරකරුවන් කිහිප දෙනෙකුම යක්ෂයාගේ දිවයිනෙන් පලා යාමට සමත් වී ඇති අතර, වඩාත්ම ප්‍රකට පලා යාම ලෙස සැලකෙන්නේ මිනීමැරීමට වරදකරුවෙක්ව වසර 11ක කාලයක් දිවයිනේ රැඳී සිටි හෙන්රි චැරියර්ගේ පලා යාම යි. පොල් ගෙඩි යොදාගෙන නිර්මාණය කරන ලද පාරුවකින් පලා ගිය ඔහු පසු කාලීනව සිර කඳවුරේ ගත කළ කාලය පිළිබඳව ‘Papillon’ නමින් ග්‍රන්ථයක් පවා ප්‍රකාශයට පත් කර තිබෙනවා.</w:t>
      </w:r>
    </w:p>
    <w:p>
      <w:r>
        <w:t>16 වැනි සියවසේ ගොඩ නගන ලද ‘Château d’If’ බලකොටුව ලොව පුරා ප්‍රසිද්ධියට පත් වුණේ 1844 වර්ෂයේ දී ප්‍රකාශයට පත් කරන ලද ඇලෙක්සාන්ඩ්‍රේ ඩූමාගේ ‘මොන්ටි ක්‍රිස්ටෝ’ ග්‍රන්ථ මාලාව හේතුවෙන්. මාර්සේ බොක්කේ පිහිටා ඇති බලකොටුව වැඩි වශයෙන් භාවිතා කර ඇත්තේ දේශපාලන සහ ආගමික සිරකරුවන් රඳවා තැබීම සඳහා යි. සියවස් තුනකට අධික කාලයක් තිස්සේ භාවිතයට ගන්නා ලද එය 19 වැනි සියවසේ අවසන් කාලයේ දී වසා දමන ලද අතර වර්තමානයේ දී ජනප්‍රිය සංචාරක ආකර්ෂණයක් බවට පත් ව තිබෙනවා.</w:t>
      </w:r>
    </w:p>
    <w:p>
      <w:r>
        <w:t>කවරයේ පින්තූරය : © Sadana Silhol</w:t>
      </w:r>
    </w:p>
    <w:p>
      <w:r>
        <w:t>බටහිර වැසියන්ට අලි ඇතුන් ගැන දැන ගැනීමට ලැබුණේ ක්‍රිස්තු පූර්ව 331 දී පමණ වුව ද ආසියානු සහ අප්‍රිකානු ජාතිකයන් අලි ඇතුන් හීලෑ කිරීමේ කලාව ප්‍රගුණ කර තිබුණේ සහස්‍ර කිහිපයක සිට යි. වත්මන් පකිස්ථානය ආශ්‍රිත ප්‍රදේශයේ දී පෞරාවස් රාජධානියේ (ඉන්දියාවේ වයඹ දිග ප්‍රදේශය) පාලකයා ව සිටි පුරුෂෝත්තම් හෙවත් පෝරුස්, මහා ඇලෙක්සාන්ඩර් අධිරාජ්‍යයාට එරෙහි ව සටන් බිමට පිවිසුණු අවස්ථාව දී ඔහු සතු ව 100,000 ක හස්ති සේනාවක් සිටි බව යි ඉතිහාසයේ සඳහන් වන්නේ. මේ ලිපිය එසේ අපරදිග පුරාවෘත්තයන්ට එක් වූ අලි ඇතුන් පිළිබඳ ව පමණක් නොව ජගත් ඉතිහාසය ලේඛන ගත කිරීම ඇරඹුණු දිනයේ පටන් ලෝක වාසීන්ගේ මතකයේ සිය නාමයන් සනිටුහන් කළ ඇත් රජුන් කිහිප දෙනෙකු පිළිබඳ ව යි.</w:t>
      </w:r>
    </w:p>
    <w:p>
      <w:r>
        <w:t>මහා ඇලෙක්සාන්ඩර් අධිරාජ්‍යයා විසින් අලි ඇතුන් පිළිබඳ ව බටහිර ලෝකයට හෙළිදරව් කිරීමෙන් පසු ව බොහෝ රජවරුන් තමන්ගේ හමුදාව සඳහා අලි ඇතුන් එක් කර ගැනීමට උනන්දුවක් දක්වා තිබෙනවා. ක්‍රිස්තු වර්ෂ 279 දී පමණ ග්‍රීක සේනාධිපතියෙක් සහ මොලොසියන්වරුන්ගේ රජු වූ පිරස්, ගණනින් 20 ක් වූ ඇත් සේනාවක් ද සමග දකුණු දිග ඉතාලිය අක්‍රමණය කිරීමට උත්සාහ කර තිබෙනවා. දළ ඇතුන් යොදා ගනිමින් රෝම යුද භටයින් ව බිය ගැන්වීමට පිරස් රජු බලාපොරොත්තු වුව ද සත්‍ය වශයෙන් ම අක්‍රමණයේ වාසිය ඔහු වෙත හිමි වී ඇත්තේ ඔහුගේ ඇත් සේනාව රෝම යුද භටයින්ගේ මාර්ගය අවහිර කිරීම හේතුවෙන්.</w:t>
      </w:r>
    </w:p>
    <w:p>
      <w:r>
        <w:t>ලෝක ඉතිහාසයේ නම රැඳ වූ විශිෂ්ට රණශූරයෙකු වන කාතජිනියන් සේනාධිපති හැනිබල් බාකා වඩාත් ජනප්‍රිය වුණේ ක්‍රිස්තු වර්ෂ 218 දී ඉතාලිය අක්‍රමණය කිරීමෙන් පසු ව යි. ඇල්ප්ස් කඳුවැටිය තරණය කළ ඉතාලියට ළඟා වූ ඔහු සතු ව ප්‍රබල පාබල හමුදාවක්, අශ්වාරෝහක බලඇණියක් සහ ප්‍රමාණයෙන් ආසියානු සහ අප්‍රිකානු අලින්ට වඩා කුඩා උතුරු අප්‍රිකානු වන අලි සේනාවක් සිටි බව සඳහන් වෙනවා. හැනිබල් බාකා සමග ඇල්ප්ස් කඳුවැටිය තරණයට එක් වූ අලි ඇතුන් අතරින් ජීවිතය බේරා ගැනීමට සමත් වී ඇත්තේ අලි ඇතුන් 6 දෙනෙකු පමණක් වන අතර එයින් 5 දෙනෙකු එළැඹුණු සිසිරයේ දී මිය ගොස් තිබෙනවා. ඉතුරු වූ සත්ත්වයා නිරතුරු ව ම හැනිබල් බාකා ව ප්‍රවාහනය කළ තනි දළ ඇතෙකු වූ අතර ඔහුට නම් තබා ඇත්තේ සූරස් ලෙස යි.</w:t>
      </w:r>
    </w:p>
    <w:p>
      <w:r>
        <w:t>එළාර රජුට එරෙහි ව දුටුගැමුණු රජු සමග සටන් බිමට බට කණ්ඩුල ලක් ඉතිහාසයේ නොමැකෙන නාමයක් බව පැවසීම අතිශයෝක්තියක් නොවෙයි. දුටුගැමුණු රජු උපන් දිනයේ ම උපන් කණ්ඩුල ක්‍රිස්තු පූර්ව 161 දී පමණ ඇති වූ විජිතපුර සටනේ දී තමන්ගේ පිට මතට හලන ලද උණු තාර හේතුවෙන් ඇති වූ දරුණු වේදනාව දරා ගනිමින් සතුරු බලකොටුවේ ආරක්ෂිත ද්වාරය කඩා දමන ලද බව යි ඓතිහාසික මූලාශ්‍රයන් හි සඳහන් වන්නේ. එසේ ම දුටුගැමුණු රජු සහ එළාර රජු අතර ඇති වූ අවසන් සටනේ දී එළාර රජුගේ හස්තියා වූ  මහා පබ්බත ඇතා ව පරාජය කිරීමට කණ්ඩුල සමත් වී තිබෙනවා.</w:t>
      </w:r>
    </w:p>
    <w:p>
      <w:r>
        <w:t>ඉස්ලාම් දින දසුනේ පළමු වර්ෂය හෙවත්  ක්‍රිස්තු වර්ෂ 622) ලෙස සැලකෙන්නේ මුහම්මද්තුමා මක්කම සිට මෙඩීනා බලා සංක්‍රමණය වූ වසර යි. නමුත් එයින් වසර 52 කට පෙර මුහම්මද්තුමාගේ උපත සිදු වූ වර්ෂය ඉස්ලාම් බැතිමතුන් විසින් ‘හස්තියාගේ වර්ෂය’ ලෙස හඳුන්වනු ලබනවා. එයට හේතු වන්නේ යේමනය පාලනය කළ කිතුනු රජු ඇත් සේනාවක් ද සමග පැමිණ එම වර්ෂයේ දී මක්කම නගරය ආක්‍රමණය කර කාබා පල්ලිය විනාශ කිරීමට උත්සාහ කළ ද ඔහුගේ නායක හස්තියා වූ මහමුද් මක්කම නගර සීමාවේ නතර ව නගරයට ඇතුළු වීම ප්‍රතික්ෂේප කිරීම යි.</w:t>
      </w:r>
    </w:p>
    <w:p>
      <w:r>
        <w:t>ශුද්ධ වූ රෝම අධිරාජ්‍යයේ පළමු වැනි අධිරාජ්‍යයා ලෙස සැලකෙන චාල්මේන් රජුට අබ්බාසිද් රාජ්‍යයේ කලීෆා ලෙස කටයුතු කරන ලද  හරුන්-අල්-රාෂීඩ් විසින් තෑගි කරන ලද හස්තියා, අබ්දුල්-අබ්බාස් ලෙස නම් කර ඇත්තේ අබ්බාසිද් රාජ්‍යයේ ප්‍රාරම්භකයාගේ නාමයෙන්. ක්‍රිස්තු වර්ෂ 801 දී යුදෙව් වෙළෙන්දෙකු මාර්ගයෙන් අබ්දුල්-අබ්බාස් ව චාල්මේන් රජු වෙත එවා ඇත්තේ රාජ්‍යයන් අතර හොඳහිත වර්ධනය කිරීමේ අරමුණ ඇති ව යි. පසු ව ක්‍රිස්තු වර්ෂ 804 දී රෝම අධිරාජ්‍යය සහ ඩෙන්මාර්කය අතර ඇති වූ සටන සඳහා චාල්මේන් රජු අබ්දුල්-අබ්බාස් ව සහභාගී කරවාගෙන තිබෙනවා.</w:t>
      </w:r>
    </w:p>
    <w:p>
      <w:r>
        <w:t>ක්‍රිස්තු වර්ෂ 1207 – 1272 කාලයේ දී එංගලන්තය පාලනය කළ තෙවැනි හෙන්රි රජුට ත්‍යාග ලෙස සතුන් කිහිප දෙනෙකු හිමි වූ බව ඉතිහාසයේ සඳහන් වෙනවා. රෝම අධිරාජ්‍යයා වූ දෙවැනි ෆ්‍රෙඩ්රික් ඔහුට ඔටුවෙකු තෑගි කර ඇති අතර නෝර්වේ හි රජුගෙන් ඔහුට හිමි වී ඇත්තේ හිම වලසෙක්. නමුත් තෙවැනි හෙන්රි රජු වඩාත් ම අගය කළ ත්‍යාගය වන අප්‍රිකානු අලියා ව ඔහුට තෑගි කර ඇත්තේ ප්‍රංශයේ නව වැනි ලුවී රජු යි. තෙවැනි හෙන්රි රජු අලුතෙන් ලද හස්තියා වෙනුවෙන් ලන්ඩන් නුවර මධ්‍යයේ අඩි 40 ක් දිග අඩි 20 ක් ගැඹුරෙන් යුතු කුටියක් තනවා ඇති අතර ප්‍රකට චිත්‍ර ශිල්පියෙකු සහ පූජකයෙකු වූ මැතිව් පැරිස් හස්තියා ව සිතුවමට ද නගා තිබෙනවා. නමුත් වසර දෙකක කාලයක් ලන්ඩනයේ වාසය කිරීමෙන් පසු ව තෙවැනි හෙන්රි රජුගේ හස්තියා මිය ගොස් ඇත්තේ අධික ලෙස රතු වයින් පානය කිරීම හේතුවෙන්.</w:t>
      </w:r>
    </w:p>
    <w:p>
      <w:r>
        <w:t>ක්‍රිස්තු වර්ෂ 1514 දී පෘතුගීසි දේශ ගවේෂක ට්‍රිස්ටන් ද කූන්යා රෝමය බලා පැමිණෙන්නේ වටිනා වස්තු සම්භාරයක් ද රැගෙන යි. ඒ අතරේ රන්වන් නූලෙන් ගෙත්තම් කරන ලද පට රෙද්දකින් සැරසූ සුදු පැහැ ආසියානු අලියෙක් සිටි බව සඳහන්. එවකට පෘතුගාලයේ පාලකයා වූ පළමු වැනි මැනුවල් රජු හැනෝ ලෙස නම් කරන ලද හස්තියා ව දස වැනි ලියෝ පාප් වහන්සේට තෑගි කර තිබෙනවා. ඒ ශුද්ධ වූ රෝම අධිරාජ්‍යය සමග පැවති බිඳ වැටුණු සබඳතා යළිත් යථා තත්ත්වයට පත් කර ගැනීමේ අරමුණෙන්. පාප් වහන්සේගේ නොමද ආදරය දිනා ගත් හැනෝ වයස අවුරුදු හතක් ව තිබිය දී මිය ගිය අතර පාප් වහන්සේ විසින් සුදු ඇතාගේ සමරු සිතුවමක් නිර්මාණය කරන ලෙස ප්‍රකට ඉතාලි චිත්‍ර ශිල්පියෙකු වූ රෆායෙල්ගෙන් ඉල්ලා සිටි බව යි සඳහන් වන්නේ.</w:t>
      </w:r>
    </w:p>
    <w:p>
      <w:r>
        <w:t>19 වැනි සියවසේ ජනප්‍රිය ම අලියාට හිමි සම්මානය නිතැතින් ම හිමි වන්නේ ජම්බෝට යි. 1861 වසන්තයේ දී මාලි රාජ්‍යයේ දී අල්ලා ගන්නා ලද ජම්බෝ ව පළමු ව ප්‍රංශ සත්ත්වෝද්‍යානයට භාර දී ඇති අතර පසු ව ලන්ඩන් සත්ත්වෝද්‍යානයට භාර දී තිබෙනවා. අඩි 7 ක් පමණ උස ටොන් 7 ක් පමණ බරින් යුතු ජම්බෝ කෙටි කලකින් ම කුඩා දරුවන් අතර ජනප්‍රිය වූ අතර පසු ව ලන්ඩන් නගර වාසීන් ව දැවැන්ත දේවල් ජම්බෝ සමග සැසඳීම පුරුද්දක් කර ගත් බව සඳහන්. කෙසේ හෝ 1882 වර්ෂයේ දී ලන්ඩන් සත්ත්වෝද්‍යානය, ජම්බෝ ව ඇමෙරිකානු ඩොලර් 10,000 ක මුදලකට ඇමෙරිකානු ජාතික පී. ටී. බානම්ට අලෙවි කර ඇති අතර ඉන් පසු ව 1885 දී රිය අනතුරකින් මිය යන තුරු ම ජම්බෝ බානම් සහ බේලි සර්කස් කණ්ඩායම වෙනුවෙන් සේවය කර තිබෙනවා.</w:t>
      </w:r>
    </w:p>
    <w:p>
      <w:r>
        <w:t>1942 වර්ෂයේ දී ජපානය විසින් බුරුමය ආක්‍රමණය කර ඇත්තේ මහා මාර්ග තැනීමේ කටයුතු සඳහා යොදා ගත හැකි අලි ඇතුන්ගේ අයිතිය තමන් වෙත පවරා ගනිමින්. වසරකට පසු ව චීන කාර්ය සාධක හමුදාව ද බුරුමයෙන් අලි ඇතුන් 13 දෙනෙකු රැගෙන ගොස් තිබෙනවා. දෙවැනි ලෝක සංග්‍රාමයේ දී සටන් වැදුණු මෙම අලි ඇතුන් අතරින් තිදෙනෙකු තායිවානය වෙත රැගෙන ගොස් ඇති අතර තෙවසරකට පසු ඉතුරු වී ඇත්තේ එකි අලියෙකු පමණ යි. ලින් වෑන්ග් ලෙස නම් කරන ලද ඔහු 1954 දී තායිපේ සත්ත්වෝද්‍යානය වෙත භාර දී ඇති අතර වසර 86 ක් දිවි ගෙවීමෙන් අනතුරු ව 2003 වර්ෂයේ දී ලින් වෑන්ග් මිය ගියා.</w:t>
      </w:r>
    </w:p>
    <w:p>
      <w:r>
        <w:t>කවරයේ පින්තූරය : © Pinterest</w:t>
      </w:r>
    </w:p>
    <w:p>
      <w:r>
        <w:t>‘ප්‍රංශය’ යන නාමය සමග වෙන් කළ නොහැකි ලෙස බැඳී පවතින අනෙක් වදන වන්නේ ‘අයිෆල් කුලුන’ බව පැවසීමේ වරදක් නැහැ. ‘ප්‍රේමයේ නගරය’ මෙන් ම ‘විදුලි පහන් නගරය’ ලෙස ද සැලකෙන පැරීසියට පා නගන අයෙක්ට මග නොහැරෙන මංසලකුණක් ලෙස හැඳින්විය හැකි අයිෆල් කුලුන, 1889 වර්ෂයේ දී පවත්වන ලද ලෝක වෙළඳ ප්‍රදර්ශනය සතු වූ අග්‍රගණ්‍ය ප්‍රදර්ශිතයක්. ප්‍රංශ විප්ලවයේ සියවස් සැමරුම සනිටුහන් කරනු පිණිස ගොඩ නංවන ලද අයිෆල් කුලුන මගින් ප්‍රංශය සතු කාර්මික බලය ලොවට පෙන්නුම් කිරීමක් ද සිදු වුණා.</w:t>
      </w:r>
    </w:p>
    <w:p>
      <w:r>
        <w:t>ගොඩ නගන ලද මුල් කාලයේ දී ප්‍රංශ වැසියන් අයිෆල් කුලුන සලකා ඇත්තේ පැරීසියේ සුන්දරත්වය විනාශ කරන අවලස්සණ යකඩ කන්දක් ලෙස වුව ද, කාලයාගේ ඇවෑමෙන් පැරීසියේ සලකුණ බවට පත් වූ එය වර්තමානයේ දී නූතන ගෘහනිර්මාණ ශිල්පයේ ප්‍රංශ මුද්‍රාව ලෙස නම් කිරීමට පවා ලෝක වාසීන් යොමු වී තිබෙනවා. මේ ලිපිය දශක දහ තුනක් පුරාවට පැරීසිය මධ්‍යයේ අභිමානයෙන් නැගී සිටින අයිෆල් කුලුන ගැන තොරතුරු බිඳක්.</w:t>
      </w:r>
    </w:p>
    <w:p>
      <w:r>
        <w:t>සාමාන්‍යයෙන් අයිෆල් කුලුන සැලසුම් කිරීමේ ගෞරවය හිමි වන්නේ ප්‍රංශ සිවිල් ඉංජිනේරුවෙකු වූ ගුස්ටාව් අයිෆල් වෙත යි. නමුත් සත්‍ය වශයෙන් ම එහි මුල් ඇඳීම් කටයුතු සිදු කර ඇත්තේ ගුස්ටාව් අයිෆල්ගේ ඉංජිනේරු සමාගමේ ප්‍රධාන ඉංජිනේරුවන් ලෙස කටයුතු කළ මොරිස් කෝච්ලින් සහ එමිල් නේග්ව්‍යායර් විසින්. ඔවුන්ට අමතර ව ප්‍රංශ ගෘහනිර්මාණ ශිල්පියෙකු වූ ස්ටීවන් සෝවිස්ටර් ද 1889 වර්ෂයේ ප්‍රංශයේ දී පැවැත්වීමට නියමිත ලෝක වෙළඳ ප්‍රදර්ශනය වෙනුවෙන් ගොඩ නැංවිය යුතු නවීන පන්නයේ ස්මාරකය සඳහා සැලසුමක් ඉදිරිපත් කර තිබෙනවා.</w:t>
      </w:r>
    </w:p>
    <w:p>
      <w:r>
        <w:t>නමුත් ප්‍රංශ රජය විසින් තෝරාගෙන ඇත්තේ අයිෆල්ගේ සමාගම විසින් ඉදිරිපත් කරන ලද සැලසුම යි. ඒ අනුව 1887 ජූලි මාසයේ දී සිද්ධ යකඩ (wrought-iron) යොදා ගනිමින් අයිෆල් කුලුන ගොඩ නැංවීම ආරම්භ කර තිබෙනවා. නමුත් පැරීසිය අඳුරු සෙවණැල්ලකින් අනාවරණය කරමින් නිර්මාණය වන දැවැන්ත ලෝහ ස්මාරකය ගැන ප්‍රංශ වැසියන් එතරම් කැමැත්තක් නොදක්වන ලද බව යි සඳහන් වන්නේ. අයිෆල් කුලුන ගොඩ නැංවීමට විරෝධය දක්වමින් ප්‍රංශ පුවත්පත් දිනපතා ම පාහේ විකට රූප පළ කර ඇති අතර කලාකරුවන්, ලේඛකයන්, ගෘහනිර්මාණ ශිල්පීන් සහ මූර්ති ශිල්පීන් 300 දෙනෙකුගෙන් යුතු කණ්ඩායමක් එක් වී අයිෆල් කුලුන ගොඩ නැංවීම නතර කරන ලෙස ඉල්ලමින් ලෝක වෙළඳ ප්‍රදර්ශනයේ කොමසාරිස් වෙත පෙත්සමක් පවා යොමු කර තිබෙනවා.</w:t>
      </w:r>
    </w:p>
    <w:p>
      <w:r>
        <w:t>එහෙත් ප්‍රංශ විප්ලවයේ සියවස් සැමරුම සනිටුහන් කරන අයිෆල් කුලුන ගොඩ නැංවීමේ කටයුතු දිගට ම සිදු කළ යුතු බව යි ප්‍රංශ රජයේ තීරණය වී ඇත්තේ. ඒ අනුව පැරීසියේ ‘Champ de Mars’ නම් හරිත උද්‍යානය මධ්‍යයේ ගොඩ නැංවීම අරඹන ලද අයිෆල් කුලුනේ සියලු වැඩ කටයුතු දෙවසරක කාලයක් ඉක්ම යාමෙන් පසු ව 1889 මාර්තු 31 වැනි දින අවසන් කර තිබෙනවා.</w:t>
      </w:r>
    </w:p>
    <w:p>
      <w:r>
        <w:t>අයිෆල් කුලුන ගොඩ නැංවීම සඳහා යොදා ගන්නා ලද ගණනින් 18,000 ක් පමණ වූ යකඩ කොටස් සියල්ල ම නිර්මාණය කර ඇත්තේ අයිෆල්ගේ සමාගම විසින්. දැවැන්ත පාද හතරක් මත පිහිටා ඇති එය ක්‍රමයෙන් ඉහළ නගන විට කැටයම් සහිත තනි කුලුනක් බවට පත් වෙනවා. එය ගොඩ නැංවීම සඳහා මිටියම් ඇණ මිලියන 2.5 ක් සහ යකඩ ටොන් 7,300 ක් පමණ යොදාගෙන ඇති අතර විඛාදනයෙන් ආරක්ෂා කර ගැනීම සඳහා එහි සෑම කොටසක් ම පින්තාරු කර තිබෙනවා. ඒ සඳහා තීන්ත ටොන් 60 ක් යොදාගෙන ඇති අතර මේ වන විට අයිෆල් කුලුන 18 වාරයක් නැවත පින්තාරු කර ඇති බව යි වාර්තා වන්නේ.</w:t>
      </w:r>
    </w:p>
    <w:p>
      <w:r>
        <w:t>අයිෆල් කුලුන නිර්මාණය කර ඇත්තේ දශක දෙකකින් පසු ව ගලවා ඉවත් කරන තාවකාලික ඉදි කිරීමක් ලෙස යි. නමුත් කාලයාගේ ඇවෑමෙන් ‘පැරීසියේ සලකුණ’ ලෙස එය ප්‍රංශ ජාතිකයන් අතර පමණ නොව ලෝක වාසීන් අතර ද ජනප්‍රිය වී තිබෙනවා. එසේ ම විද්‍යා සමාජයට අත්‍යවශ්‍ය මෙවලමක් වූ අයිෆල් කුලුන ඉවත් කිරීම ගැන ගුස්ටාව් අයිෆල් දක්වා ඇත්තේ ද නොකැමැත්තක්. අයිෆල් කුලුන විවෘත කිරීමෙන් අනතුරු ව ඔහු විසින් එහි තෙවැනි මහලේ කාලගුණ විද්‍යාගාරයක් පිහිටුවා තිබෙනවා. නමුත් බලධාරීන් විසින් අයිෆල් කුලුන දිගට ම තබා ගැනීමට තීරණය කර ඇත්තේ කාලගුණ විද්‍යාගාරය නිසා නොව සන්නිවේදන කුලුනක් ලෙස එහි ඇති වැදගත්කම සැලකිල්ලට ගෙන යි.</w:t>
      </w:r>
    </w:p>
    <w:p>
      <w:r>
        <w:t>ඒ අනුව 1910 වර්ෂයේ දී රැහැන් රහිත ටෙලිග්‍රාෆ් සම්ප්‍රේෂකයක් ලෙස භාවිතා කිරීමේ අරමුණෙන් මීටර් 324 (අඩි 1,063) ක උසින් යුතු අයිෆල් කුලුන ගලවා ඉවත් නොකිරීමට ප්‍රංශ රජය තීරණය කර තිබෙනවා. එසේ ම පළමු වැනි ලෝක සංග්‍රාම සමයේ දී ප්‍රංශ යුද හමුදාවන් විසින් අත්ලාන්තික් සාගරයේ ගමන් ගත් නෞකා සමග සන්නිවේදනය කිරීම සහ සතුරු හමුදාවන්ගේ සන්නිවේදන කටයුතු අඩාළ කිරීම සිදු කර ඇත්තේ අයිෆල් කුලුනේ සිට යි. වර්තමානයේ දී පවා අයිෆල් කුලුන සන්නිවේදන මධ්‍යස්ථානයක් ලෙස යොදා ගන්නා අතර මේ වන විට එය සතු ව ඇන්ටනා 120 කට අධික ප්‍රමාණයක් පවතිනවා.</w:t>
      </w:r>
    </w:p>
    <w:p>
      <w:r>
        <w:t>ගුස්ටාව් අයිෆල් විසින් කුලුන ගොඩ නැංවීම සඳහා ගරාදි ගසන ලද සිද්ධ යකඩ යොදාගෙන ඇත්තේ සැහැල්ලු ලෝහ වර්ග ද පාෂාණ මෙන් ම ශක්තිමත් බව පෙන්නුම් කිරීම සඳහා යි.</w:t>
      </w:r>
    </w:p>
    <w:p>
      <w:r>
        <w:t>අයිෆල් කුලුන ගොඩ නැංවීම සඳහා 1889 වර්ෂයේ දී ප්‍රංශ රන් ෆ්‍රෑන්ක් 7,799,401 (ආසන්න වශයෙන් ඇමෙරිකානු ඩොලර් මිලියන 1.5) ක් වියදම් වී තිබෙනවා.</w:t>
      </w:r>
    </w:p>
    <w:p>
      <w:r>
        <w:t>1930 වර්ෂයේ දී නිව්යෝක් හි ක්‍රයිස්ලර් ගොඩනැගිල්ල නිර්මාණය කරන තෙක් ලෝකයේ උසින් වැඩි ම නිර්මාණය ලෙස සලකා ඇත්තේ අයිෆල් කුලුන යි.</w:t>
      </w:r>
    </w:p>
    <w:p>
      <w:r>
        <w:t>හිරු කිරණ හේතුවෙන් ලෝහ ප්‍රසාරණය වී සෑම දිනක ම දහවල් කාලයේ දී අයිෆල් කුලුනේ උස සෙන්ටිමීටර් 18 (අඟල් 7) ක් පමණ ඉහළ යනවා.</w:t>
      </w:r>
    </w:p>
    <w:p>
      <w:r>
        <w:t>අයිෆල් කුලුනේ බර ටොන් 10,000 ක් පමණ වෙනවා.</w:t>
      </w:r>
    </w:p>
    <w:p>
      <w:r>
        <w:t>අයිෆල් කුලුන සතු විදුලි බුබුළු ප්‍රමාණය බිලියන 5 ඉක්ම වන බව යි සඳහන් වන්නේ.</w:t>
      </w:r>
    </w:p>
    <w:p>
      <w:r>
        <w:t>මහල් 108 කින් සතු අයිෆල් කුලුන සතු පියගැට සංඛ්‍යාව 1,710 ක්. නමුත් අමුත්තන්ගේ පහසුව සඳහා අයිෆල් කුලුන සතු ව විදුලි සෝපාන ද්විත්වයක් පවතිනවා.</w:t>
      </w:r>
    </w:p>
    <w:p>
      <w:r>
        <w:t>කවරයේ පින්තූරය : © Somphop Ruksutakarn</w:t>
      </w:r>
    </w:p>
    <w:p>
      <w:r>
        <w:t>අනාගතයේ සිදුවිය හැකි සිදුවීම් පිළිබඳව නිශ්චිත වශයෙන්ම අනාවැකි පැවසීම සෑම දෙනෙක්ටම කළ හැකි කාර්යයක් නොවෙයි. නමුත් වර්තමානයේ පමණක් නොව අතීතයේ ද අනාගත සිදුවීම් ගැන නිශ්චිතවම අනාවැකි පළ කළ ප්‍රකට අනාගත වක්තෘවරුන් වාසය කර ඇති බවට සාක්ෂි තිබෙනවා. එවැනි අනාගත වක්තෘවරුන් විසින් ඉදිරිපත් කරන ලද අනාගත වාක්‍ය පසුකාලීනව සැබෑ වී ඇත්තේ ඔවුන්ගේ ජනප්‍රියත්වය වඩාත් ඉහළ නංවමින් බව පැවසීම වැරදි නැහැ.</w:t>
      </w:r>
    </w:p>
    <w:p>
      <w:r>
        <w:t>මෑත ඉතිහාසයේ දී අනාගතය ගැන නිවැරදිව අනාවැකි පළ කරමින් එවැනි ජනප්‍රියත්වයක් අත්කර ගත් තැනැත්තෙක් ලෙස ප්‍රංශ ජාතික වෛද්‍යවරයෙක් සහ ජ්‍යෝතිෂ්‍ය ශාස්ත්‍රඥයෙකු වන නොස්ට්‍රඩාමස් හැඳින්විය හැකි යි. ඔහු විසින් 1789 වර්ෂයේ දී සිදු වූ ප්‍රංශ විප්ලවය, 1945 වර්ෂයේ දී හිරෝෂිමාවට බෝම්බ දැමීම, 1969 වර්ෂයේ දී ඇපලෝ 11 යානය සඳ මතට ගොඩ බැසීම, 1986 වර්ෂයේ දී ‘චැලෙන්ජර්’ අභ්‍යවකාශ ෂටලය අනතුරට ලක්වීම, 1997 වර්ෂයේ දී සිදු වූ ඩයනා කුමරියගේ මරණය, සහ ලෝක සංග්‍රාමයන් ද්විත්වය යන කරුණු පිළිබඳව නිවැරදි ව අනාවැකි පළ කර තිබෙනවා.</w:t>
      </w:r>
    </w:p>
    <w:p>
      <w:r>
        <w:t>පසු කාලීනව නොස්ට්‍රඩාමස් යන නාමයෙන් ලෝක ප්‍රකට වූ අනාගත වක්තෘවරු වර්ෂ 1503 දෙසැම්බර් 14 හෝ 21 වැනි දින දකුණු දිග ප්‍රංශයේ ශාන්ත රෙමී ද ප්‍රොවොන්ස් නම් ගම්මානයේ දී උපත ලබන්නේ මිෂෙල් ද නොස්ට්‍රඩෑම් ලෙස යි. ධාන්‍ය ව්‍යාපාරිකයෙක් සහ නොතාරිස්වරයෙක් ලෙස කටයුතු කළ ඔහුගේ පියා යුදෙව් සම්භවයක් සහිත පුද්ගලයෙක් බව සඳහන් වනවා. දක්ෂ ශිෂ්‍යයෙකු වූ මිෂෙල් කුඩා කාලයේ පටන්ම ලතින්, ග්‍රීක්, හීබෘෘ, සහ ගණිතය යන විෂයයන් කෙරෙහි දක්ෂතා පෙන්නුම් කර ඇති අතර පෞරාණික යුදෙව් සාම්ප්‍රදායන් සහ ජ්‍යෝතිෂ්ශාස්ත්‍රය හැදැරීම සඳහා ඔහුව යොමු කර ඇත්තේ ඔහුගේ මුත්තණුවන් විසින්.</w:t>
      </w:r>
    </w:p>
    <w:p>
      <w:r>
        <w:t>වයස අවුරුදු 14ක්ව තිබිය දී වෛද්‍ය විද්‍යාව හැදෑරීම සඳහා ඇවින්යොන් සරසවියට ඇතුළත් වන මිෂෙල්ට අධ්‍යාපන කටයුතුවල නියැලීමට සිදුවන්නේ වසරක කාලයක් පමණ යි. යුරෝපය පුරා පැතිරී ගිය වසංගතයක් හේතුවෙන් අධ්‍යාපන කටයුතු තාවකාලිකව නතර කරන ඔහු, ඖෂධ පැළෑටි සොයමින් සංචාරයේ නිතර වූ බව සඳහන්. නැවතත් වර්ෂ 1522 දී මොන්පෙලියේ සරසවියේ ශිෂ්‍යභාවය ලබා ගන්නා තරුණ මිෂෙල් එයින් පිටවන්නේ වෛද්‍ය විද්‍යාව පිළිබඳ ආචාර්ය උපාධිධාරියෙකු ලෙස යි. ඔහු මේ කාල සීමාවේ දී “නොස්ට්‍රඩෑම්” වෙනුවට එහි ලතින් ස්වරූපය වූ නොස්ට්‍රඩාමස් යන නාමය භාවිතා කිරීම ආරම්භ කර තිබෙනවා.</w:t>
      </w:r>
    </w:p>
    <w:p>
      <w:r>
        <w:t>වෛද්‍යවරයෙකු ලෙස සුදුසුකම් ලද නොස්ට්‍රඩාමස් ඔහුගේ තරුණ විය ගත කර ඇත්තේ වසංගත රෝග හේතුවෙන් පීඩා විඳින රෝගීන් සුව කිරීම සඳහා යි. නමුත් වර්ෂ 1534 දී පමණ වසංගතය හේතුවෙන් ඔහුගේ බිරිඳ සහ දරුවන් මිය ගොස් ඇති අතර කලකිරීමට පත් වූ නොස්ට්‍රඩාමස් ඉදිරියට එළැඹුණු වසර කිහිපය ඉතාලිය, ග්‍රීසය සහ තුර්කිය යන රාජ්‍යයන් හි සංචාරය කිරීම සඳහා ගත කර තිබෙනවා. ගුප්ත විද්‍යාවන් හැදෑරීම සඳහා ඔහු යොමු වී ඇත්තේ මේ කාල සීමාවේ දී බව යි සඳහන් වන්නේ. දශකයට පමණ පසුව යළිත් වරක් ප්‍රංශය බලා පැමිණි ඔහු වෛද්‍ය විද්‍යාවෙන් ඈත්ව පංචාංග ලිත් සකස් කිරීම සඳහා ඔහුගේ කාලය යොදවා තිබෙනවා.</w:t>
      </w:r>
    </w:p>
    <w:p>
      <w:r>
        <w:t>වර්ෂ 1555 දී එළැඹෙන සහස්‍ර ද්විත්වය තුළ සිදුවිය හැකි සිදුවීම් සඳහන් කරමින් ‘Les Propheties’ නමින් ග්‍රන්ථයක් එළි දැක්වීමට නොස්ට්‍රඩාමස් කටයුතු කරනවා. කතෝලික පල්ලිය විසින් ඔහුව මිථ්‍යා දෘෂ්ටිකයෙකු ලෙස හංවඩු ගැසීමේ අවදානමක් පැවති බැවින් ඔහුගේ අනාවැකි සියල්ල ඉදිරිපත් කර ඇත්තේ ග්‍රීක, ලතින්, ඉතාලි, සහ ප්‍රංශ භාෂා එකට මුසු කර ගොතන ලද සිව්පද කවි ලෙස යි. ඔහුගේ ‘Les Propheties’ ග්‍රන්ථය, සිව්පද කවි 100 බැවින් අන්තර්ගත වන ‘Centuries’ ලෙස හඳුන්වනු ලබන වෙළුම් 10කින් යුතු වෙනවා.</w:t>
      </w:r>
    </w:p>
    <w:p>
      <w:r>
        <w:t>ලෝකය කලඹවමින් සැබෑ වූ නොස්ට්‍රඩාමස්ගේ අනාවැකි</w:t>
      </w:r>
    </w:p>
    <w:p>
      <w:r>
        <w:t>සිරකරුවන් ජය ඝෝෂා නගන බව, පාලකයන්ට ඔවුන්ගේ සිර ගෙවල්වල සිර ගත වීමට සිදුවන බව, සහ හිස නොමැති මළ සිරුරු තැන තැන දැක ගැනීමට ලැබෙන බව නොස්ට්‍රඩාමස් ඔහුගේ ග්‍රන්ථයේ දක්වා තිබෙනවා. ඔහු සඳහන් කළ ආකාරයෙන්ම වර්ෂ 1789 දී බැස්ටීල් සිර ගෙදර කඩා දමන ලද අතර ප්‍රංශ රාජාණ්ඩුව බිඳ වැටී අලුත් ජනරජයක් පිහිටුවීම සිදු වුණා. එසේම ගිලටීනය යොදා ගනිමින් හිස ගසා දමන ලද වංශවතුන්ගේ සහ සාමාන්‍ය පුද්ගලයන්ගේ සංඛ්‍යාව 17,000 ඉක්මවන බව යි සංඛ්‍යා දත්ත පෙන්වා දෙන්නේ.</w:t>
      </w:r>
    </w:p>
    <w:p>
      <w:r>
        <w:t>බටහිර යුරෝපයේ දුප්පත් පවුලක උපදින පුද්ගලයෙක් ඔහුගේ වදන් යොදා ගනිමින් මිනිසුන් විශාල සංඛ්‍යාවක් නපුර කරා යොමු කරන බවට, සහ ඔහුගේ නාමය ලෝකය පුරා ජනප්‍රිය වන බවට නොස්ට්‍රඩාමස් අනාවැකි පළ කර තිබෙනවා. වර්ෂ 1889 අප්‍රේල් 20 වැනි දින මධ්‍යම පාන්තක පවුලක සාමාජිකයෙක් ලෙස ඇඩොල්ෆ් හිට්ලර් උපත ලබන්නේ බටහිර යුරෝපීය රාජ්‍යයක් වන ඔස්ට්‍රියාවේ දී යි. ඔහු පිරිසිදු ජාතියක් තැනීම වෙනුවෙන් යුදෙව්වන් සමූල ඝාතනය කළ යුතු බව ප්‍රසිද්ධ වේදිකාවන්හි දී පවා ප්‍රකාශ කර සිටි බව ලොවට රහසක් නොවෙයි.</w:t>
      </w:r>
    </w:p>
    <w:p>
      <w:r>
        <w:t>නොස්ට්‍රඩාමස්ගේ තවත් අනාවැකියක් වන්නේ පෘථිවියේ ඇතුළුවීමේ දොරටුව ආසන්නයේ පිහිටා ඇති නගර ද්විත්වයකට මින් පෙර සිදු නොවූ ආකාරයේ මහත් පීඩාවකට ලක් වීමට සිදුවන බව සහ ඒ හේතුවෙන් මිනිසුන්ට වසංගත රෝගී තත්ත්වයකට ලක් වීමට සිදු වන බව යි. ඔහු සඳහන් කළ අයුරින්ම 1945 අගෝස්තු මාසයේ දී ඇමෙරිකා එක්සත් ජනපදය, ජපානයේ හිරෝෂිමා සහ නාගසාකි නගරයන්ට පරමාණු බෝම්බ ද්විත්වයක් හෙලන ලද අතර එයින් බොහෝ පිරිසක් මරණයට පත් වුණා.</w:t>
      </w:r>
    </w:p>
    <w:p>
      <w:r>
        <w:t xml:space="preserve">අල්-කයීඩා ත්‍රස්ත සංවිධානය විසින් නිව්යෝක් නුවර ලෝක වෙළඳ මධ්‍යස්ථානයට ගුවන් ප්‍රහාරයක් එල්ල කරන ලද්දේ 2001 සැප්තැම්බර් 11 වැනි දින යි. ඒ පිළිබඳ ව අනාවැකියක් පළ කරමින් නව නගරයේ දැවැන්ත පර්වත ද්විත්වයක් කඩා වැටීම දිගු කාලයක් තිස්සේ පවතින යුද්ධයකට පදනම සපයන බවට නොස්ට්‍රඩාමස් ප්‍රකාශ කර තිබෙනවා.  </w:t>
      </w:r>
    </w:p>
    <w:p>
      <w:r>
        <w:t>කෙසේ නමුත්, මේවා අනාවැකි සත්‍ය බවට පත්වීම අහම්බයන් ද වීමට විශාල ඉඩක් ඇති බවත් අවසන් වශයෙන් කිව යුතු යි.</w:t>
      </w:r>
    </w:p>
    <w:p>
      <w:r>
        <w:t>කවරයේ පින්තූරය : © Pinterest</w:t>
      </w:r>
    </w:p>
    <w:p>
      <w:r>
        <w:t>වර්ග කිලෝමීටර් 44,579,000 ක භූමි ප්‍රදේශයක් ආවරණය කරන ආසියාව සැලකෙන්නේ මිහිමත ඇති විශාලතම මෙන් ම වැඩි ම ජනගහනයක් සහිත මහද්වීපය ලෙස යි. එකිනෙකට වෙනස් සංස්කෘතින් සහ රාජ්‍යයන් රැසකට සෙවණ දෙන ආසියාව සතු ව ඉහළ සංචාරක ආරක්ෂණයක් හිමි ස්ථාන බොහෝමයක් පවතිනවා. ස්වභාවික සුන්දරත්වයෙන් අනූන ආසියානු මහද්වීපයේ කඳු නගින්නන් ප්‍රිය කරන කුඩා කඳුවැටි, අලංකාර වර්ණයන්ගෙන් යුතු හිරිගල් භූ දසුන්, සීතල දිය පිරි දිදුලන විල් මෙන් ම රූස්ස ගසින් සැදි ඝන වනාන්තරයන් වැනි නානාප්‍රකාර භූ දර්ශන සැඟ වී පවතින බව පැවසීම අතිශයෝක්තියක් නොවෙයි. මේ ලිපිය ආසියානු මහද්වීපයේ සංචාරය කරන්නෙක් මග නොහැරිය යුතු සිතුවම් පරදන මනරම් ස්වභාවික පුදුමයන් කිහිපයක් පිළිබඳව යි.</w:t>
      </w:r>
    </w:p>
    <w:p>
      <w:r>
        <w:t>එවරස්ට් කඳුවැටිය තරණය කිරීම නොහැකි වූ අයෙක්ට ඒ වෙනුවට තරණය කළ හැකි විකල්ප කඳුවැටියක් ලෙස ගෝක්යෝ ශිඛරය හඳුන්වා දිය හැකි යි. මුහුදු මට්ටමේ සිට මීටර් 5,357 (අඩි 17,5756) ක් උසින් පිහිටා ඇති ගෝක්යෝ ශිඛරය කරා ළඟා වීමට ඇති මංපෙත වැටී ඇත්තේ නිල්වන් ජලය පිරි ගෝක්යෝ විල් සමූහය අතරින්. හිමාල කඳුවැටිය සතු දිගින් වැඩි ම ගැල්සියරය වන ගෝසම්පා ග්ලැසියරයෙන් පෝෂණය වන ගෝක්යෝ විල් සමූහය සතු ව විල් සයක් පවතිනවා. මාර්තු සිට ජූනි දක්වා සහ සැප්තැම්බර් සිට නොවැම්බර් දක්වා අතර කාලයේ තරණය සඳහා වඩාත් සුදුසු ගෝක්යෝ විල් සමූහය, මුහුදු මට්ටමේ සිට ඉහළින් ම පිහිටා ඇති මිරිදිය විල් සමූහය ලෙස ද සැලකෙනවා.</w:t>
      </w:r>
    </w:p>
    <w:p>
      <w:r>
        <w:t>පිලිපීනයේ බොහොල් ප්‍රාන්තයේ පිහිටා ඇති චොකලට් කඳු පන්තිය සතු ව උස මීටර් 30 – 120 අතර වන කේතු හැඩැති කඳු 1,268 ක් පමණ පවතින බව යි සඳහන් වන්නේ. වැසි සමයේ දී හරිත පැහැයෙන් දිස් වන චොකලට් කඳු පන්තිය වැසි සමය අවසන් වීමෙන් පසු ව දිස් වන්නේ දුඹුරු පැහැයෙන්. පිලිපීනය සතු ජාතික භූ විද්‍යා ස්මාරකයක් වන චොකලට් කඳු පන්තිය පාංශු ඛාදනය හේතුවෙන් නිර්මාණය වන්නට ඇති බව භූ විද්‍යාඥයින් විශ්වාස කරනවා. නමුත් ජනශ්‍රැතියේ සඳහන් වන්නේ යෝධයන් දෙදෙනෙකු අතර ඇති වූ සටනක දී ඔවුන් විසින් එකිනෙකා වෙත දමා ගසන ලද ගල් කැබලි සහ වැලි එක් වීමෙන් චොකලට් කඳු පන්තිය නිර්මාණය වූ බව යි.</w:t>
      </w:r>
    </w:p>
    <w:p>
      <w:r>
        <w:t>කාලයෙන් කාලයට තම පැහැය වෙනස් කරන විල් ත්‍රිත්වයක් සහිත කෙලිමූටූ ගිනි කන්ද පිහිටා ඇත්තේ ඉන්දුනීසියාව සතු ෆ්ලෝරස් දූපතේ යි. මුහුදු මට්ටමේ සිට මීටර් 1,639 (අඩි 5,377) ක් උසින් පිහිටා ඇති කෙලිමූටූ ගිනි කන්ද අවසන් වරට පුපුරා ගොස් ඇත්තේ 1968 ජූනි මාසයේ දී වන අතර කඳු මුදුනේ දැක ගැනීමට ලැබෙන විල් ත්‍රිත්වය නිර්මාණය වී ඇත්තේ ද ගිනි කඳු පිපිරීමක ප්‍රතිඵලයක් ලෙස යි. කෙලිමූටූ විල් ත්‍රිත්වය එකිනෙකට වෙනස් වර්ණයන්ගෙන් යුතු ජලයෙන් පිරී ඇත්තේ ජලයේ ඇති ඛනිජ වර්ග, යමහල් වායු සමග ප්‍රතික්‍රියා කිරීම හේතුවෙන්. ස්වදේශිකයින් විශ්වාස කරන්නේ මිය ගිය පුද්ගලයින්ගේ ආත්මයන් කෙලිමූටූ විල් හි සමාදානයේ සැතපෙන බව යි.</w:t>
      </w:r>
    </w:p>
    <w:p>
      <w:r>
        <w:t>දේදුන්නක් මෙන් වර්ණවත් ෂැංයේ ඩැංසියා භූ රූප නිර්මාණය වී ඇත්තේ අදින් වසර මිලියන ගණනාවකට පෙර සිදු වූ භූ තැටි චලනයක් හේතුවෙන්. වයඹ දිග චීනයේ ෂැංයේ නගරය ආසන්නයේ පිහිටා ඇති ෂැංයේ ඩැංසියා භූ රූප 2010 වර්ෂයේ දී යුනෙස්කෝ ලෝක උරුමයක් ලෙස නම් කර තිබෙනවා. වැඩි වශයෙන් රතු පැහැ හිරිගල් දක්නට ලැබෙන ෂැංයේ ඩැංසියා භූ රූප වර්ග කිලෝමීටර් 322 ක භූමි ප්‍රදේශයක් ආවරණය කරනවා.</w:t>
      </w:r>
    </w:p>
    <w:p>
      <w:r>
        <w:t>වියට්නාමයේ පොන්ග් නා-කේ බන්ග් ජාතික උද්‍යානය මධ්‍යයේ පිහිටා ඇති ප්‍රමාණයෙන් විශාල ගුවන් යානයක් හා සමාන වන හැන්ග් සොන්ග් ඩූන් ගුහාව, ලෝකයේ දැනට පවතින විශාලතම ගුහා කිහිපයෙන් එකක් බව පැවසීම අතිශයෝක්තියක් නොවෙයි. කිලෝමීටර් 5 ක් පමණ දිගින් යුතු ගුහාව මීටර් 200 ක් පමණ උසකින් යුතු වන අතර පළලින් මීටර් 150 ක් පමණ වෙනවා. 1990 වර්ෂයේ දී පමණ මුල් ම වරට හැන්ග් සොන්ග් ඩූන් ගුහාව සොයාගෙන ඇත්තේ කුණාටුවකින් බේරීම සඳහා සෙවණක් සොයමින් සිටි හෝ කාන් නම් දඩයම්කරුවෙක් විසින්. වසර මිලියන 2 – 5 ක් පමණ පැරණි ගුහාව, 2009 වර්ෂයේ සිට මහජන ප්‍රදර්ශනය සඳහා විවෘත ව පවතිනවා.</w:t>
      </w:r>
    </w:p>
    <w:p>
      <w:r>
        <w:t>නයගරා ඇල්ල විසින් ඇමෙරිකා එක්සත් ජනපදය සහ කැනඩාව අතර ස්වභාවික දේශ සීමාවක් ලකුණු කරන අයුරින් ම වියට්නාමය සහ චීනය අතර දේශ සීමාව ලකුණු කරන්නේ බෑන් ජීයොක්-ඩීෂන් දිය ඇල්ල යි. හරිත පැහැ වනාන්තරය මැද සැඟ වී ඇති නිවුන් දිය ඇල්ලක් වන එය මීටර් 30 (අඩි 98) ක් පහළින් පිහිටා ඇති ක්වේ සොන්ග් ගංගාවට කඩා වැටෙනවා. අන්තර්ජාතික දේශ සීමා ලකුණු කරන දිය ඇලි ලැයිස්තුවේ සිව්වැනියට විශාලතම දිය ඇල්ල ලෙස සැලකෙන්නේ ද බෑන් ජීයොක්-ඩීෂන් දිය ඇල්ල යි. එය පිහිටා ඇත්තේ වියට්නාමයේ අගනුවර වන හැනෝයි නගරයේ සිට කිලෝමීටර් 272 ක් පමණ උතුරු දෙසින්.</w:t>
      </w:r>
    </w:p>
    <w:p>
      <w:r>
        <w:t>ජපානයේ හොකයිඩෝ දූපතේ පිහිටා ඇති ජිගෝකු නිම්නය අයත් වන්නේ ෂිකොත්සු-ටෝයා ජාතික උද්‍යානයට යි. අක්කර 24 ක භූමි ප්‍රදේශයක් පුරා පැතිරී ඇති එය අදින් වසර 20,000 කට පමණ පෙර කුත්තාරා ගිනි කන්ද පිපිරී යාම හේතුවෙන් නිර්මාණය වී තිබෙනවා. වර්තමානයේ දී උණුදිය උල්පත් රැසකට ජීවය දෙන ජිගෝකු නිම්නය ආශ්‍රිත ප්‍රදේශයේ ස්වභාවික උණුදිය ස්නානාගාර බොහෝමයක් දැක ගැනීමට හැකි යි. හේමන්තයේ දී රතු, තැඹිලි සහ කහ පැහැයෙන් වැසී යන ජිගෝකු නිම්නය සිරි නැරඹීම සඳහා වඩාත් සුදුසු වන්නේ ඔක්තෝබර් මාසය යි.</w:t>
      </w:r>
    </w:p>
    <w:p>
      <w:r>
        <w:t>Cover Image : කෙලිමූටූ ගිනි කන්දේ හිරු උදාව (© Donisius Agung)</w:t>
      </w:r>
    </w:p>
    <w:p>
      <w:r>
        <w:t>පුරාණ ඇනටෝලියාවේ ට්‍රෝයි නුවර රණ ශූරයන් සහ බලවත් ග්‍රීක සටන්කාමීන් අතර ලෝකඩ යුගයේ අවසන් භාගයේ දී ඇති වූ බව කියන ට්‍රෝජන් යුද්ධය, සියවස් ගණනාවක් තිස්සේ ඉතිහාසඥයින්ගේ පමණක් නොව අසිපත් ලෙළවමින් නිර්භය ව යුද පෙරමුණට ගිය රණකාමීන් පිළිබඳ ව සඳහන් වන කථාන්තර කියවීමට ප්‍රිය කරන උදවියගේ ද නොමද අවධානය දිනා ගැනීමට සමත් වූ බව පැවසීම වැරදි නැහැ. ක්‍රිස්තු පූර්ව 12 හෝ 13 වැනි සියවසේ දී සත්‍ය වශයෙන් ම ට්‍රෝජන් යුද්ධය ඇති වුණා විය හැකි වුව ද ග්‍රීක කිවිවර හෝමර් විසින් රචිත ‘ඉලියඩ්’ නම් වෙළුම් 24 කින් යුතු කාව්‍ය ග්‍රන්ථය කියවන අයෙක්ට එය සත්‍ය වශයෙන් ම සිදු වූ යුද්ධයකට වඩා මිථ්‍යාවට බර බව හැඟීම නොවැළැක්විය හැකි බව යි ඉතිහාසඥයින්ගේ මතය වන්නේ.</w:t>
      </w:r>
    </w:p>
    <w:p>
      <w:r>
        <w:t>ග්‍රීක පුරාවෘත්තයන්ට අනුව ට්‍රෝජන් යුද්ධය ඇති වීමට පදනම සැකසෙන්නේ සියුස් දෙවිඳුන්ගේ තීරණයක් හේතුවෙන්. මනුෂ්‍ය ලෝකයේ කටයුතු සාමකාමී ව පැවති සමයක දී ආරවුල්වලට සහ අසමගියට අධිපති ග්‍රීක දේවතාවිය වන එරිස්, ‘අසමගියේ ඇපල් ගෙඩිය’ ලෙස ඇතැම් මූලාශ්‍රයන් හි දැක්වෙන රන්වන් ඇපල් ගෙඩියක් තවත් ග්‍රීක දේවතාවියන් තිදෙනෙකු ව වන හේරා, ඇතීනා සහ ඇෆ්‍රොඩයිටී වෙත ලබා දෙනවා. රන්වන් ඇපල් ගෙඩිය ලබා දෙමින් එරිස් ප්‍රකාශ කර සිටින්නේ ඔවුන් තිදෙනාගෙන් සුන්දර ම දේවතාවිය වෙත එය හිමි විය යුතු බව යි. ඒ අනුව වඩාත් සුන්දර දේවතාවිය තෝරා ගැනීම සඳහා හේරා, ඇතීනා සහ ඇෆ්‍රොඩයිටී අතර ගැටුමක් ඇති වන අතර ඔවුන් අතරින් සොඳුරු ම දෙවඟන තේරීමේ කාර්යය සියුස් දෙවිඳුන් විසින් ට්‍රෝයි නුවර පාලනය කළ ප්‍රියම් රජුගේ පුතු වූ පැරිස් කුමරු වෙත පවරනු ලබනවා.</w:t>
      </w:r>
    </w:p>
    <w:p>
      <w:r>
        <w:t>දේවතාවියන් තිදෙනා ම අතිශය රූමත් වූ බැවින් පැරිස් කුමරුට ද ඔවුන් තිදෙනාගෙන් වඩාත් සුන්දර කවුදැයි තීරණය කිරීම අපහසු වූ බව සඳහන්. මේ හේතුවෙන් දේවතාවියන් තිදෙනා ම ඔහුට අල්ලස් ලබා දීමට ඉදිරිපත් වන අතර හේරා පොරොන්දු වන්නේ සමස්ත යුරෝපයේ සහ ආසියාවේ අයිතිය පැරිස්ට ලබා දෙන බව යි. යුද කුසලතා, දැනුම සහ රණශූරයෙක් සතු සියලු ම දක්ෂතා ලබා දීමට ඇතීනා ඉදිරිපත් වන අතර මිහිමත වාසය කරන සුන්දර ම කාන්තාව පැරිස්ට ලබා දීමට ඇෆ්‍රොඩයිටී පොරොන්දු වෙනවා. තරුණ වියේ පසු වූ පැරිස්, දේවතාවියන් අතරින් සුන්දර ම දේවතාවිය ලෙස තෝරා ගන්නේ ප්‍රේමයට සහ රූප සම්පත්තියට අධිපති ඇෆ්‍රොඩයිටී දෙවඟන යි.</w:t>
      </w:r>
    </w:p>
    <w:p>
      <w:r>
        <w:t>රන්වන් ඇපල් ගෙඩිය හිමි කර ගැනීමෙන් පසු ව ඇෆ්‍රොඩයිටී පොරොන්දු වූ පරිදි ම මිහිමත වාසය කරන සොඳුරු ම කාන්තාව වූ හෙලන්, පැරිස් කුමරු හා ආලයෙන් බැඳීමට සලස්වනවා. නමුත් ඒ වන විට ද ග්‍රීසියේ ස්පාර්ටා නුවර පාලන කටයුතු මෙහෙය වන මෙනලෙයස් රජු සමග විවාහ වී සිටින රූමත් හෙලන්ට සිදු වන්නේ හොර රහසේ ම පැරිස් කුමරු සමග ට්‍රෝයි නුවර බලා පලා යාමට යි. මෙහි අවසන් ප්‍රතිඵලය වන්නේ ස්පාර්ටා නුවර සහ ට්‍රෝයි නුවර අතර දශකයක් මුළුල්ලේ පැවතුණු බව සඳහන් වෙන ට්‍රෝජන් යුද්ධය ආරම්භ වීම යි.</w:t>
      </w:r>
    </w:p>
    <w:p>
      <w:r>
        <w:t>තමන්ගේ රැජින පැරිස් කුමරු සමග පලා ගිය බව පිළි ගැනීමට අකැමති වූ වන මෙනලෙයස් රජුගේ අදහස වන්නේ පැරිස් කුමරු ඇය ව බලෙන් පැහැරගෙන ගිය බව යි. ඒ අනුව ඇය ව ගලවා ගැනීම සඳහා මෙහෙයුමක් දියත් කරන ඔහු එහි නායකත්වය ඔහුගේ සහෝදරයා වූ ඇගමෙම්නොන් වෙත පවරනවා. ඒ අනුව දස දහස් ගණනක හමුදාවක් සහ යුද නෞකා දහසක් සමග එජියන් මුහුද ඔස්සේ බටහිර ආසියාවට (වත්මන් තුර්කිය ආශ්‍රිත ප්‍රදේශය) ළඟා වී ට්‍රෝයි නුවර වටලන ලද බව සඳහන්. මුල් අවස්ථාවේ දී ට්‍රෝයි නුවරට එරෙහි ව යුද ප්‍රකාශ නොකර ඇගමෙම්නොන්, ප්‍රියම් රජුගෙන් ඉල්ලා සිටින්නේ පැරිස් කුමරු රැගෙන ආ රූමත් හෙලන් ව යළිත් ලබා දෙන ලෙස යි.</w:t>
      </w:r>
    </w:p>
    <w:p>
      <w:r>
        <w:t>නමුත් රූමත් හෙලන් ස්වකැමැත්තෙන් ට්‍රෝයි නුවරට පැමිණි බව සඳහන් කරන ප්‍රියම් රජු ඇය ව ආපසු ලබා දීම ප්‍රතික්ෂේප කරන අතර ඇගමෙම්නොන් අප්‍රමාදී ව ට්‍රෝයි නුවරට එරෙහි ව යුද ප්‍රකාශ කරනවා. මෙසේ ආරම්භ වන ට්‍රෝජන් යුද්ධය දශකයක් තිස්සේ පැවති බව යි ග්‍රීක කිවිවර හෝමර්ගේ ‘ඉලියඩ්’ නම් කාව්‍ය ග්‍රන්ථයේ සඳහන් වන්නේ. ට්‍රෝජන් යුද්ධයේ දී ඇපලෝ සහ ඇෆ්‍රොඩයිටී වැනි දෙවිවරුන් ද ට්‍රෝයි නුවර වෙනුවෙන් සටන් කර ඇති අතර මෙනලෙයස් රජුගේ මාරක ප්‍රහාරයකින් පැරිස්ගේ දිවි ගලවාගෙන ඇත්තේ ඇෆ්‍රොඩයිටී දෙවඟන යි.</w:t>
      </w:r>
    </w:p>
    <w:p>
      <w:r>
        <w:t>දශකයක සංග්‍රාමයකින් පසු ව ට්‍රෝයි නුවරට ඇතුළු වීමට නොහැකි වූ ඇගමෙම්නොන් සහ ග්‍රීක සටන්කරුවන්, උපායක් යොදා ගනිමින් ට්‍රෝයි නුවරට ඇතුළු වීමට තීරණය කර තිබෙනවා. ඒ අනුව එක් උදෑසනක දී සටන් බිම වෙත පැමිණෙන ට්‍රෝයි යුද භටයින්ට දැක ගැනීමට ලැබෙන්නේ දැවයෙන් තනන ලද විශාල අශ්වයෙක් ට්‍රෝයි නුවර ප්‍රධාන ද්වාරය අසල තැන්පත් කර සියලු ම ග්‍රීක සටන්කාමීන් ඔවුන්ගේ කඳවුර කරා පසුබැස ඇති ආකාරය යි. එය යුද ජයග්‍රහණයක් ලෙස සැලකූ ට්‍රෝයි යුද භටයන් ජයග්‍රහණය සැමරීම සඳහා දැවමය අශ්වයා ව ට්‍රෝයි නගරය තුළට රැගෙන යනවා.</w:t>
      </w:r>
    </w:p>
    <w:p>
      <w:r>
        <w:t>නමුත් රාත්‍රිය උදා වූ පසු දැවමය අශ්වයා තුළ සැඟ වී සිටි ඔඩේසියස්ගේ නායකත්වයෙන් යුතු ග්‍රීක සටන්කාමීන් පිටතට පැමිණි ට්‍රෝයි නගරය සම්පූර්ණයෙන් ම විනාශ කරන ලද බව සඳහන්. ට්‍රෝයි හි දී ඇති වන සංග්‍රාමය අතරතුර දී දරුණු ලෙස තුවාල ලබන පැරිස් මිය යන අතර ජයග්‍රාහී ග්‍රීක සටන්කමීන් ව රූමත් ව හෙලන් ව යළිත් ස්පාර්ටා නුවර කරා රැගෙන ගොස් මෙනලෙයස් රජුට භාර දී තිබෙනවා.</w:t>
      </w:r>
    </w:p>
    <w:p>
      <w:r>
        <w:t>කවරයේ පින්තූරය : © Pinterest</w:t>
      </w:r>
    </w:p>
    <w:p>
      <w:r>
        <w:t>සියවස් ගණනාවක් තිස්සේ නොයෙක් ස්වරූපයේ මිථ්‍යා කථාන්තර තුළින් මනුෂ්‍ය ලෝකයට පිවිසුණු ‘කඟවේණා’ මෑත ඉතිහාසයේ දී වඩාත් ජනප්‍රිය වුණේ ජේ. කේ. රෝලිං මහත්මිය විසින් රචිත ‘හැරී පොටර්’ පොත් මාලාව හේතුවෙන් බව පැවසීම වරදක් නොවෙයි. දිය කිඳුරියන් සහ මකරුන් සමග මිථ්‍යා ලෝකයේ වැජඹෙන සුදෝසුදු පැහැ කඟවේණුන්ගේ සොඳුරු රුව, මධ්‍යතන යුගයට අයත් තෙල් සායම් සිතුවම් මත මෙන් ම පොඩිත්තන් වෙනුවෙන් රචනා කරන ලද පින්තූර කථාන්තර පොත් තුළ  ද දැක ගැනීමට ලැබෙනවා.</w:t>
      </w:r>
    </w:p>
    <w:p>
      <w:r>
        <w:t>මෙසේ කාටත් හුරුපුරුදු රුවක් වන ‘කඟවේණා’ මිථ්‍යා සාහිත්‍ය ලොවට පැමිණි කථාන්තරය ද සිත් වසඟ කරවන්නක්. හදිසියේ ම මිනිස් පරිකල්පනය තුළින් බිහි නොවුණු ඔවුන් එකිනෙකට වෙනස් මුල් කාලීන ප්‍රභවයන් රාශියක් ඔස්සේ ක්‍රමයෙන් වර්ධනය වුණා. මේ ලිපිය පුරාතන යුගයේ පටන් පුරාවෘත්තයන් ගෙත්තම් කිරීම සඳහා නොමද දායකත්වයක් ලබා දුන් කඟවේණුන් ගැන යි.</w:t>
      </w:r>
    </w:p>
    <w:p>
      <w:r>
        <w:t>මුල් කාලීන මෙසපොතේමියානු චිත්‍ර ශිල්ප අතර මෙන් ම ඉන්දියාවේ සහ චීනයේ ජනප්‍රිය පුරාවෘත්තයන් හි ද කඟවේණුන් ගැන තොරතුරු ඇතුළත් වෙනවා. නමුත් කඟවේණෙකුගේ ස්වරූපය විස්තර කරන පැරණි ම ලේඛනය අයත් වන්නේ ක්‍රිස්තු පූර්ව 4 වැනි සියවසට යි. ග්‍රීක වෛද්‍යවරයෙක් සහ ඉතිහාසඥයෙක් වන තේසියස් විසින් පෙරදිගින් පැමිණි සංචාරක වෙළඳුන්ගෙන් ඔහු අසා දැන ගන්නා ලද කරුණු පදනම් කරගෙන එය රචනා කර තිබෙනවා. ඔහු සඳහන් කර ඇත්තේ සුදෝසුදු පැහැ සිරුරක්, තද රතු හෝ දම් පැහැ හිසක් සහ නිල්වන් දෙනෙත් හිමි අශ්වයෙකුට වඩා ප්‍රමාණයෙන් විශාල කැළෑ බූරුවන් ඉන්දියාවේ සිටින බව යි. එසේ ම මෙම විභූතිමත් සත්ත්වයින්ගේ නළල මත ප්‍රමාණයෙන් අඩියක් පමණ වන රතු පැහැ මුදුනක්, කළු පැහැ මැද කොටසක් සහ සුදු පැහැ ආරම්භයක් සහිත අඟක් පිහිටා ඇති බව ඔහු තව දුරටත් සඳහන් කර තිබෙනවා.</w:t>
      </w:r>
    </w:p>
    <w:p>
      <w:r>
        <w:t>නමුත් චීන පුරාවෘත්තයන්ට අනුව වාසනාව රැගෙන එන සත්ත්වයෙකු වන කඟවේණාගේ අඟ දිගින් අඩි 12 ක් පමණ වන අතර ඔහුගේ සිරුර වැසී ඇත්තේ ශුද්ධ වූ පංච වර්ණ එනම් කළු, රතු, චින්ග් (කොළ සහ නිල් මිශ්‍රණයක්), සුදු සහ කහ පැහැයෙන් යුතු ලොම් කබායකින්. එසේ ම බොහෝ පොත්පත් හි කඟවේණා ප්‍රමාණයෙන් අශ්වයෙකු හා සමාන බව දක්වා තිබුණ ද පුරාණ ග්‍රීක කථාන්තර සංග්‍රහයක් වන ෆිසියොලොගස් හි සඳහන් වන්නේ ඉතාමත් කුඩා සත්ත්වයෙකු වන කඟවේණා ප්‍රමාණයෙන් එළු පැටවෙකු හා සම වන බව යි.</w:t>
      </w:r>
    </w:p>
    <w:p>
      <w:r>
        <w:t xml:space="preserve">කඟවේණුන් ගැන සඳහන් වන බොහෝ පුරාවෘත්තයන් පදනම් වී ඇත්තේ පෙරදිග සිටි පැමිණෙන සංචාරක වෙළඳුන් විසින් ලබා දෙන තොරතුරු මත බව පැවසීම වැරදි නැහැ. මෙවැනි තොරතුරු භාවිතා කරමින් ඇරිස්ටෝටල්, ජුලියස් සීසර් සහ මාකෝ පෝලෝ වැනි ප්‍රකට පුද්ගලයින් පවා තමන්ගේ සටහන් හි කඟවේණුන් ගැන සාකච්ඡා කර තිබෙනවා. එසේ ම පුරාවිද්‍යාඥයින් විශ්වාස කරන්නේ බයිබලයේ පැරණි තෙස්තමේන්තුවේ සඳහන් වන ‘රීම්’ නම් සත්ත්වයා, කඟවේණුන් පිළිබඳ කථාන්තර ජනතාව අතර ප්‍රචලිත වීම සඳහා විශාල දායකත්වයක් ලබා දෙන්නට ඇති බව යි.  </w:t>
      </w:r>
    </w:p>
    <w:p>
      <w:r>
        <w:t>බොහෝ කලා කෘතීන් හි කඟවේණා දක්වා ඇත්තේ පිරිසිදු බව සංකේතවත් කරන සුදු පැහැයෙන්. ඇතැම් මූලාශ්‍රයන් හි යහපත් සත්ත්වයින් ලෙස දැක් වුව ද සමහර ග්‍රන්ථයන්ට අනුව තමන්ගේ සොඳුරු රුවෙන් උදම් වී සිටින කඟවේණුන් ඔවුන්ගේ දවසින් වැඩි කාල සීමාවක් ගත කරන්නේ රිදියෙන් තැනූ කැඩපතක් ඉදිරියට වී තමන්ගේ රුව අගය කිරීම සඳහා යි. එසේ ම බලසම්පන්න සහ හීලෑ නොවූ සත්ත්ව කොට්ඨාසයක් වන ඔවුන් ව ග්‍රහණයට ගැනීම අතිශය අසීරු කටයුත්තක්.</w:t>
      </w:r>
    </w:p>
    <w:p>
      <w:r>
        <w:t>පුරාවෘත්තයන් හි සඳහන් වන අන්දමට කඟවේණෙකු ව අල්ලා ගැනීම සඳහා උගුලක් නිර්මාණය කළ යුතු වන අතර ඒ සඳහා කන්‍යාවකගේ සහය ද අත්‍යවශ්‍ය වෙනවා. ඒ අනුව පළමු ව කඟවේණුන් වාසය කරන හෝ වාසය කරන බවට සැක කරන වනාන්තරයක් සොයා ගත යුතු යි. ඉන් පසු ව කඟවේණා ව හීලෑ කර ගැනීමට බලාපොරොත්තු වන කන්‍යාව රුක් මුලක් හෝ ඇද වැටුණු දැව කොටයක් අසල රැඳෙමින් අදාළ සත්ත්වයා පැමිණෙන තුරු බලා සිටිය යුතු වෙනවා. ජනශ්‍රැතීන්ට අනුව පාරිශුද්ධත්වයේ සංකේතයක් වන කඟවේණා ව ආකර්ෂණය කර ගැනීමට හැකියාව පවතින්නේ ගුණවත් යුවතියකට පමණ යි.</w:t>
      </w:r>
    </w:p>
    <w:p>
      <w:r>
        <w:t>සියවස් ගණනාවක් තිස්සේ කඟවේණාගේ අඟ සැලකෙන්නේ වටිනා වස්තුවක් ලෙස යි. පුරාවෘත්තයන් හි සඳහන් වන ආකාරයට මායාවී බලයන් සහිත කඟවේණාගේ අඟට ජලය පිරිසිදු කිරීමට හැකියාව පවතිනවා. එසේ ම විෂ ශරීරගත වූ විට එය උදාසීන කිරීමට ද කඟවේණ අඟට හැකි යි. මේ හේතුවෙන් පුරාණ රජවරුන් බොහෝ දෙනෙක් කඟවේණ අඟක් තමන් සතු කර ගැනීමට උත්සාහ කළ බව ඉතිහාසයේ දැක් වෙනවා. එසේ ම කඟවේණාගේ අඟ භාවිතා කරමින් රෝග සුව කිරීමට ද හැකි බව අදින් සියවස් කිහිපයකට පෙර ජීවත් වූ මිනිසුන් විශ්වාස කර තිබෙනවා.</w:t>
      </w:r>
    </w:p>
    <w:p>
      <w:r>
        <w:t>ජනශ්‍රැතීන් හි සඳහන් වන්නේ විෂ උරා ගැනීම සඳහා කඟවේණාගේ අඟට සුවිශේෂී හැකියාවක් පවතින බව විශ්වාස කළ එංගලන්තයේ 1 වැනි ජේම්ස් රජු ඔහුගේ සේවකයෙකුට විෂ බඳුනක් පානය කිරීමට පවා සලස්වන ලද බව යි. එසේ ම 17 වැනි සියවසේ දී පවා එංගලන්තය ඇතුළු යුරෝපා රටවල් බොහෝමයක කඟවේණ අඟ යොදා ගනිමින් සකසන ලද බව පැවසෙන ඖෂධ රාශියක් අලෙවි කරන ලද බව සඳහන්. එම ඖෂධවලට සරම්ප, ජර්මන් සරම්ප, උණ සහ මස්පිඩු වේදනාවන් වැනි රෝග සුව කිරීමට හැකි බව සඳහන් කරමින් පුවත්පත් දැන්වීම් පවා පළ වී තිබෙනවා.</w:t>
      </w:r>
    </w:p>
    <w:p>
      <w:r>
        <w:t>කඟවේණා හුදෙක් ම මිථ්‍යා සත්ත්වයෙකු බව මේ වන විට තහවුරු වී තිබුණ ද තවමත් කඟවේණුන් සොයා දඩයමේ යන පුද්ගලයින් ද නැතුවා ම නොවෙයි. පරිසරවේදීන් සඳහන් කරන්නේ කඟවේණා යැයි වරදවා වටහාගෙන රයිනෝසිරස් සත්ත්වයින් දඩයම් කිරීම, ලෝකයේ රයිනෝසිරස් ගහනය වඳ වී යාම සඳහා ප්‍රබල හේතුවක් වී ඇති බව  යි. නමුත් රයිනෝසිරස් සත්ත්වයින් සතු අඟ සත්‍ය අඟක් නොව අඟක ස්වරූපය ගන්නා කේශර පටකයක් බව යි පර්යේෂණ මගින් හෙළි වී ඇත්තේ.</w:t>
      </w:r>
    </w:p>
    <w:p>
      <w:r>
        <w:t>මිහිමත පමණක් නොව මහ සයුරේ ද කඟවේණුන්ගේ ස්වරූපය ඇති සත්ත්වයෙකු වාසය කරනවා. ‘දළ තල්මසා’ ලෙස හැඳින්වෙන එම සත්ත්ව විශේෂය තනි දළක් සහිත මධ්‍යම ප්‍රමාණයේ තල්මස් විශේෂයක්. එසේ ම ජාන විකෘතිතා හේතුවෙන් තනි අඟක් සහිත ව උපත ලබන කුර සහිත සතුන් ද සත්ත්ව ලෝකයේ දී දැක ගැනීමට ලැබෙනවා.</w:t>
      </w:r>
    </w:p>
    <w:p>
      <w:r>
        <w:t>කවරයේ පින්තූරය : © Pinterest</w:t>
      </w:r>
    </w:p>
    <w:p>
      <w:r>
        <w:t>ගෙවී ගිය මැයි 19 වැනි දා බ්‍රිතාන්‍යයේ සය වැනියට කිරුළ හිමි හැරී කුමරු සහ ඇමෙරිකානු නිළි මේගන් මාකල් (විවාහයෙන් පසු ව සසෙක්ස් හි ආදිපාදවරයා සහ ආදිපාදවරිය) අතර සිදු වූ විවාහ මංගල්‍යය, මෑත ඉතිහාසයේ වඩාත් ම කතාබහට ලක් වූ විවාහ මංගල්‍යය ලෙස හැඳින්වීම අතිශයෝක්තියක් නොවෙයි. ලන්ඩන් නගරයට බටහිර දෙසින් පිහිටි වින්ඩ්සර් බලකොටුවේ දී පවත්වන ලද විවාහ මංගල්‍යයේ දී බ්‍රිතාන්‍ය සාම්ප්‍රදායන්ට මෙන් ම ඇමෙරිකානු විවාහ චාරිත්‍රයන්ට ද ප්‍රමුඛත්වයක් ලබා දුන් බව යි මාධ්‍යය වාර්තාවන් හි සඳහන් වුණේ.</w:t>
      </w:r>
    </w:p>
    <w:p>
      <w:r>
        <w:t>සසෙක්ස් හි ආදිපාදවරයා සහ ආදිපාදවරියගේ විවාහ මංගල්‍යය නැරඹූ බොහෝ දෙනෙක් ඔවුන් විසින් අනුගමනය කළ මංගල සාම්ප්‍රදායන් පිළිබඳ ව සොයා බැලීමට නැඹුරුතාවක් දක්වන බව පැවසීම වැරදි නැහැ. වර්තමානයේ දී බ්‍රිතාන්‍ය රාජකීයයන් විසින් අනුගමනය කරනු ලබන මංගල සාම්ප්‍රදායන් දශක කිහිපයක් තිස්සේ දෙවැනි එළිසබෙත් රැජින අයත් වන වින්ඩ්සර් පෙළපත තුළ වර්ධනය වූ ඒවා යි. බ්‍රිතාන්‍ය රාජකීය මංගල්‍යයක දී  මග නොහැරෙන එවැනි අපූරු මංගල සාම්ප්‍රදායන් කිහිපයක් ගැන තොරතුරු යි මේ.</w:t>
      </w:r>
    </w:p>
    <w:p>
      <w:r>
        <w:t>සාමාන්‍ය පුද්ගලයන්ට මෙන් තමන්ගේ මනාපයට විවාහ විය නොහැකි බ්‍රිතාන්‍ය රාජකීයයන්ට ඒ සඳහා සිහසුන දරණ රජුගේ හෝ රැජිනගේ අවසර අවැසි වෙනවා. 2013 වර්ෂයේ දී සම්මත කරන ලද බ්‍රිතාන්‍ය සිහසුන සඳහා අනුප්‍රාප්තිය සිදු විය යුතු ආකාරය දැක්වෙන පනත අනුව රජ කිරුළට උරුමකම් කියන ප්‍රථම අනුප්‍රාප්තිකයින් සය දෙනා විවාහය සඳහා සිහසුන දරණ රජුගේ හෝ රැජිනගේ අවසර ගත යුතු යි. ඒ අනුව බ්‍රිතාන්‍යයේ පස් වැනියට කිරුළ හිමි හැරී කුමරු සහ ඇමෙරිකානු නිළි මේගන් මාකල්ගේ විවාහයට අවසර ලබා දෙමින් දෙවැනි එළිසබෙත් රැජින මාර්තු 11 වැනි දා අවසර ප්‍රකාශයකට අත්සන් කළා (ලුවී කුමරුගේ උපතින් පසු හැරී කුමරු සය වැනි තැනට කිරුළ හිමි කුමරු බවට පත් වුණා).</w:t>
      </w:r>
    </w:p>
    <w:p>
      <w:r>
        <w:t>ලෝකඩ යුගයේ දී මුල් වරට භාවිතයට පැමිණි වේල්ස් රන් (Welsh gold) සැලකෙන්නේ අතිශය දුර්ලභ රන් විශේෂයක් ලෙස යි. බ්‍රිතාන්‍ය රාජකීය සාම්ප්‍රදායන් අනුව මංගල දිනයේ දී වේල්සයේ රන් ආකාරවලින් ගන්නා ලද වේල්ස් රනින් තනන ලද මුදුවක් මනාලියට වෙත ලබා දිය යුතු වෙනවා. වර්ෂ 1923 දී භාවිතයට පැමිණි මෙම සාම්ප්‍රදාය අනුව මුල් ම වරට වේල්ස් රනින් තනන ලද මංගල මුදුවක් පැලඳ ඇත්තේ දෙවැනි එළිසබෙත් රැජිනගේ මව යි. ඇය ව අනුගමනය කරමින් පසු කාලීන ව දෙවැනි එළිසබෙත් රැජින, ඩයනා කුමරිය, කෝන්වෝල් හි ආදිපාදවරිය කැමිලා සහ කේම්බ්‍රිජ් හි ආදිපාදවරිය කේට්, වේල්ස් රනින් තනන ලද මංගල මුදු පැලඳ තිබෙනවා.</w:t>
      </w:r>
    </w:p>
    <w:p>
      <w:r>
        <w:t>රාජකීය විවාහ මංගල්‍ය යෙන් අනතුරු ව අලුත් මනාලියගේ මල් කලඹ ලන්ඩනයේ වෙස්ට්මිනිස්ටර් දෙව් මැදුරේ පිහිටා ඇති නාඳුනන යුද භටයාගේ සොහොන් කොත මත තැන්පත් කළ යුතු වෙනවා. සියවසක් පමණ පැරණි මෙම සාම්ප්‍රදාය ද ආරම්භ කර ඇත්තේ දෙවැනි එළිසබෙත් රැජිනගේ මව යි. විවාහ මංගල්‍යයෙන් පසු ව වෙස්ට්මිනිස්ටර් දෙව් මැදුර කරා පැමිණි ඇය, 1915 වර්ෂයේ දී ලූස් සටනේ දී මිය ගිය ඇගේ සහෝදරයා සහ අනෙකුත් යුද භටයන්ට උපහාර පිණිස ඇගේ මංගල මල් කලඹ එහි තැන්පත් කර තිබෙනවා.</w:t>
      </w:r>
    </w:p>
    <w:p>
      <w:r>
        <w:t>බ්‍රිතාන්‍ය රජ පවුලේ සෑම පිරිමි සාමාජිකයෙක් ම බ්‍රිතාන්‍ය හමුදාව සඳහා සේවය කිරීම අනිවාර්ය වෙනවා. ඒ අනුව නිසි වයස එළැඹුණු විට ඔවුන් ව හමුදා රෙජිමේන්තු සඳහා අනියුක්ත කරන අතර තනතුරු ප්‍රදානය කිරීමක් ද සිදු වෙනවා. මෙසේ බ්‍රිතාන්‍ය හමුදාව වෙනුවෙන් සේවය කරන රාජකීයයන් ඔවුන්ගේ මංගල දිනයේ දී හමුදා නිල ඇඳුමෙන් සැරසී ඔවුන් විසින් දිනා ගන්නා ලද පදක්කම් පැලඳ සිටීම යි සාම්ප්‍රදාය වන්නේ.</w:t>
      </w:r>
    </w:p>
    <w:p>
      <w:r>
        <w:t>බටහිර මනාලියන් විසින් මංගල වේලය පැලඳීමේ සාම්ප්‍රදාය සියවස් ගණනාවක් ඈතට දිව යනවා. නමුත් සාමාන්‍ය මනාලියන්ගේ වේලය මෙන් නොව රාජකීය මනාලියන් විසින් පලඳින වේලය මගින් ගැඹුරු අරුතක් සන්නිවේදනය විය යුතු යි. උදාහරණයක් ලෙස 1947 වර්ෂයේ දී දෙවැනි එළිසබෙත් රැජිනගේ මංගල වේලය මල් සැරසිල්ලකින් සමන්විත වූ අතර එයින් සංකේතවත් වුණේ දෙවැනි ලෝක සංග්‍රාමයෙන් පසු ව ඇති වූ සාමය යි. පොදු රාජ්‍ය මණ්ඩලීය යොවුන් තානාපතිවරයා ලෙස කටයුතු කරන හැරී කුමරුගේ මනාලිය වූ මේගන් මාකල් විසින් පලඳින ලද වේලය හැඩ කිරීමේ දී ඇගේ වේලය මත පොදු රාජ්‍ය මණ්ඩලයට අයත් රාජ්‍යයන් 53 හි ජාතික පුෂ්පයන් සේද නූල් යොදා ගනිමින් අතින් වියමන් කර තිබෙනවා.</w:t>
      </w:r>
    </w:p>
    <w:p>
      <w:r>
        <w:t>බටහිර මංගල සාම්ප්‍රදායන්ට අනුව සෑම මනාලියක් ම ඇගේ මංගල ඇඳුමට පරණ දෙයක්, අලුත් දෙයක්, නිල් පැහැ දෙයක් සහ ඉල්ලා ගත් දෙයක් එක් කර ගත යුතු යි. සාමාන්‍යයෙන් බ්‍රිතාන්‍ය රාජකීය මනාලියන් විසින් මංගල දිනයේ දී ඔවුන් පලඳින ටියාරාව ඉල්ලා ගන්නේ සිහසුන දරණ රජුගෙන් හෝ රැජිනගෙන්. සාම්ප්‍රදාය අනුගමනය කරමින් සසෙක්ස් හි ආදිපාදවරිය ද ඇගේ මංගල දිනයේ දී පැලඳ සිටියේ දෙවැනි එළිසබෙත් රැජිනගෙන් ණයට ඉල්ලා ගන්නා ලද ඇගේ මිත්තණිය වූ මේරි රැජිනයට අයත් ව පැවති ටියාරාවක්.</w:t>
      </w:r>
    </w:p>
    <w:p>
      <w:r>
        <w:t>රාජකීය මංගල්‍යයකට සහභාගී වන කාන්තාවන් සියලු ම දෙනා හිස් වැසුමකින් හෝ විසිතුරු හිස් ආවරණයකින් (fascinator) සැරසිය යුතු වෙනවා. අතීතයේ දී රාජකීය සහ වංශවත් කාන්තාවන් ඔවුන්ගේ කෙස් කලඹ නිරාවරණය වන ලෙස සැරසී ඇත්තේ කලාතුරකින්. එසේ ආරම්භ වූ සාම්ප්‍රදාය වර්තමානයේ දී භාවිතා කරන්නේ මංගල උත්සව හෝ එවැනි විශේෂ අවස්ථාවක දී පමණ යි. එසේ ම රාජකීය මංගල උත්සවයකට සහභාගී වන කාන්තාවන්, ඔවුන්ගේ උරහිස් නිරාවරණය වන ලෙස සැරසීම ද නොකළ යුතු වෙනවා.</w:t>
      </w:r>
    </w:p>
    <w:p>
      <w:r>
        <w:t>ඕනෑ ම විවාහ උත්සවයක දී නොවරදින අංගයක් තමයි, අලංකාර ලෙස හැඩ ගන්වන ලද මංගල කේක් ගෙඩිය. රාජකීය විවාහ මංගල්‍යයක දී පවා මංගල කේක් ගෙඩියක් සැකසීම වරදින්නේ නැහැ. සාමාන්‍යයෙන් ආරාධිත අමුත්තන් සෑම දෙනාට ම සෑහෙන පරිදි දැවැන්ත පලතුරු කේක් ගෙඩියක් නිර්මාණය කිරීම යි රාජකීය සාම්ප්‍රදාය වන්නේ. විවාහ මංගල්‍යය අවසානයේ දී මෙසේ සකසන පලතුරු කේක් ගෙඩියෙන් කපන ලද කැබැල්ලක් අලංකාර ලෝහ පෙට්ටියක බහා අමුත්තන්ට ලබා දීම සිදු කරන අතර මංගල කේක් ගෙඩියේ මුදුනින් ලබා ගන්නා ලද කේක් කැබැල්ලක් ඔවුන්ගේ අනාගත දරුවන්ගේ බෞතීස්ම උළලේ දී පිළි ගැන්වීම සඳහා සුරක්ෂිත ව තබා ගන්නා බව සඳහන්.</w:t>
      </w:r>
    </w:p>
    <w:p>
      <w:r>
        <w:t>කවරයේ පින්තූරය : © Ben Birchall / AFP / Getty Images</w:t>
      </w:r>
    </w:p>
    <w:p>
      <w:r>
        <w:t>යුප්‍රටීස්-ටයිග්‍රීස් ගංගාවන්ට මැදි ව පිහිටි මෙසපොතේමියානු ශිෂ්ටාචාරය සතු වූ බලවත් රාජ්‍යයක් ලෙස ඇසිරියානු අධිරාජ්‍යය හැඳින්වීමේ වරදක් නැහැ. ඉතිහාස පොත්පත් හි සඳහන් වන ආකාරයට ක්‍රිස්තු පූර්ව 25 වැනි සියවසේ දී පමණ ගොඩ නංවන ලද ඇසිරියානු අධිරාජ්‍යය බිඳ වැටී ඇත්තේ ක්‍රිස්තු පූර්ව 612 – 609 අතර කාල සීමාවේ දී යි. ටයිග්‍රීස් ගං ඉවුරේ ගොඩ නංවන ලද ඇසිරියානු අධිරාජ්‍යය පැවති භූමි ප්‍රදේශය වර්තමානයේ දී උතුරු ඉරාකය, ඊශාන දිග සිරියාව, ගිනිකොන දිග තුර්කිය සහ වයඹ දිග ඉරානය යන රාජ්‍යයන්ට අයත් වෙනවා.</w:t>
      </w:r>
    </w:p>
    <w:p>
      <w:r>
        <w:t>වසර ගණනාවක් තිස්සේ උතුරු ඉරාකයේ කුර්දිස්ථාන් ප්‍රදේශයේ කැනීම් කටයුතු සිදු කළ ජර්මනියේ ටුබිනන් සරසවියේ පුරාවිද්‍යාඥයින් කණ්ඩායමක් සති කිහිපයකට පෙර ප්‍රකාශයක් නිකුත් කරමින් කියා සිටියේ ඇසිරියානු අධිරාජ්‍යයට අයත් අතුරුදන් වූ මාඩමන් නගරයේ නටඹුන් සොයා ගැනීමට ඔවුන් සමත් වූ බව යි. වර්ෂ 4,800 ක් පමණ පැරණි නටඹුන් මධ්‍යයේ මැටියෙන් තනන ලද ඔරුවක් තුළ තැන්පත් කරන ලද කියුනිෆෝම් අක්ෂර (පුරාණ මෙසපොතේමියානුවන් භාවිතා කරන ලද උල් හැඩයෙන් යුතු අකුරු විශේෂයක්) සහිත පුවරු 92 ක් ද පවතින බව යි සඳහන් වන්නේ.</w:t>
      </w:r>
    </w:p>
    <w:p>
      <w:r>
        <w:t>මෙසේ කුර්දිස්ථානයේ බැසට්කි නම් ගම්මානයෙන් හමු වූ කියුනිෆෝම් අක්ෂර සහිත පුවරු කියවා තේරුම් ගැනීමේ වගකීම පැවරුණේ ජර්මනියේ හයිඩල්බර්ග් සරසවියේ වාග්විද්‍යාඥ ආචාර්ය බෙටීනා ෆේස්ට් වෙත යි. ඒ අනුව පුරාවිද්‍යාඥයින් විසින් කැනීම් මගින් අනාවරණය කර ගන්නා ලද බිම් පෙදෙස ඇසිරියානු අධිරාජ්‍යයට අයත් මාඩමන් හෙවත් මාඩමා නම් නගරය බව හෙළිදරව් වුණා.</w:t>
      </w:r>
    </w:p>
    <w:p>
      <w:r>
        <w:t>ක්‍රිස්තු පූර්ව 2,800 – 2,650 අතර කාලයේ දී ගොඩ නංවන ලද මාඩමන් නගරය, ක්‍රිස්තු පූර්ව 1,900 – 1,700 අතර කාලයේ දී එහි ස්වර්ණමය යුගයට අවතීර්ණ වී ඇති බව වැඩිදුර පර්යේෂණයන් මගින් අනාවරණය වූ බව ටුබිනන් සරසවියේ ඓතිහාසික පෙරදිග පුරාවිද්‍යාව පිළිබඳ මහාචාර්ය පීටර් ෆේට්ස්නර් ප්‍රකාශ කර තිබෙනවා. ක්‍රිස්තු පූර්ව 911 – 612 අතර කාලයේ දී බිඳ වැටුණු මාඩමන් නගරය, නව ඇසිරියානු යුගයේ දී සමෘද්ධියෙන් අග තැන්පත් ව පැවති බව සඳහන්.</w:t>
      </w:r>
    </w:p>
    <w:p>
      <w:r>
        <w:t>බැසට්කි ගම්මානයෙන් සොයා ගන්නා ලද කියුනිෆෝම් අක්ෂර පුවරු 92 අයත් වන්නේ ක්‍රිස්තු පූර්ව 1,250 ආසන්න කාලයට යි. ඒ කාල සීමාවේ දී මාඩමන් නගරය, ඇසිරියානු අධිරාජ්‍යයේ කොටසක් ව පැවතී ඇති අතර එහි පාලන කටයුතු භාර වී පැවතුණේ ඇසුර්-නසීර් නම් ඇසිරියානු ආණ්ඩුකාරවරයාට බව කියුනිෆෝම් අක්ෂර පුවරුවල සඳහන් වෙනවා. මහාචාර්ය පීටර් ෆේට්ස්නර් ප්‍රකාශ කර ඇත්තේ එම පුවරුවල ඇසුර්-නසීර් ආණ්ඩුකාරවරයා සහ මාඩමන් හි වැසියන් අතර පැවති පරිපාලනමය සහ වාණිජ ගනුදෙනු මැනවින් විස්තර කර ඇති බව යි. එසේ ම වෙනත් පුරාවිද්‍යා කැනීම් ප්‍රදේශයන්ගෙන් මෙයට පෙර හමු වී ඇති පුරාණ ලේඛනවල සඳහන් වන ආකාරයට ඇතැම් අවස්ථාවල දී මාඩමන් නගරය ඇසිරියානු අධිරාජ්‍යයේ කොටසක් ලෙස ද ඇතැම් අවස්ථාවල දී ස්වාධීන රාජ්‍යයක් ලෙස ද කටයුතු කර තිබෙනවා.</w:t>
      </w:r>
    </w:p>
    <w:p>
      <w:r>
        <w:t>අලුතෙන් සොයා ගන්නා ලද කියුනිෆෝම් අක්ෂර පුවරු තැන්පත් කරන ලද භූමියේ පැවති මාලිගාව ක්‍රිස්තු 1,200 දී පමණ විනාශ වී ඇති බව යි සඳහන් වන්නේ. එහෙත් මාඩමන් නගරය දිගින් දිගට ම පැවතී ඇති අතර මහාචාර්ය පීටර් ෆේට්ස්නර් ඇතුළු කණ්ඩායම විශ්වාස කරන්නේ ඉතිහාසයේ අවස්ථා කිහිපයක දී ම මාඩමන් නගරය සම්පූර්ණයෙන් ම හෝ කොටස් වශයෙන් ප්‍රහාරයන්ට ලක් ව විනාශ වුව ද නැවත ගොඩ නංවන්නට ඇති බව යි.</w:t>
      </w:r>
    </w:p>
    <w:p>
      <w:r>
        <w:t>විනාශ වී ගිය මාලිගාවේ නටඹුන් අතරින් සොයා ගන්නා ලද කියුනිෆෝම් අක්ෂර පුවරු තැන්පත් කර තිබුණේ ඝනකම් මැටි තට්ටුවක් යොදා ගනිමින් නිර්මාණය කරන ලද මැටි ඔරුවක යි. ඒ සම්බන්ධයෙන් අදහස් දක්වමින් මහාචාර්ය පීටර් ෆේට්ස්නර් ප්‍රකාශ කර ඇත්තේ එය මාඩමන් හි වැසියන් විසින් සිතාමතා ම සිදු කරන ලද ක්‍රියාවක් වීමට වැඩි ඉඩකඩක් ඇති බව යි. සතුරු හමුදාවන් විසින් මාලිගාව වට කරන ලද අවස්ථාවේ දී අදාළ අක්ෂර පුවරු ආරක්ෂිත ව සඟවන්නට ඇති බව ඔහු වැඩිදුරටත් කියා සිටිනවා. නොඑසේ නම් අදාළ අක්ෂර පුවරුවල සඳහන් වී ඇති තොරතුරු හුදෙක් ම අනාගත පරම්පරාවේ දැන ගැනීම උදෙසා ආරක්ෂා සහිත ව තැන්පත් කළා විය හැකි යි.</w:t>
      </w:r>
    </w:p>
    <w:p>
      <w:r>
        <w:t>මාඩමන් නගරය ආශ්‍රිත ව සිදු කරන කැනීම් කටයුතු තවමත් අවසන් වී නැහැ. මහාචාර්ය පීටර් ෆේට්ස්නර් ඇතුළු කණ්ඩායම විශ්වාස කරන්නේ මෙසපොතේමියාව, ඇනටෝලියාව සහ සිරියාව ඔස්සේ දිවෙන වෙළඳ මාර්ගයේ පිහිටා ඇති මාඩමන් නගරය, ප්‍රාදේශීය රාජ්‍යයක් ලෙස මෙන් ම බලවත් නගරයක් ලෙස ද වැජඹෙන්නට ඇති බව යි. ඇතැම් විටෙක එය ශ්‍රේෂ්ඨ මෙසපොතේමියානු ශිෂ්ටාචාරයට අභියෝගයක් වන්නට ද ඇත.</w:t>
      </w:r>
    </w:p>
    <w:p>
      <w:r>
        <w:t>කෙසේ වුව ද වර්තමානයේ දී ඉරාකයේ පවතින යුදමය වතාවරණය හේතුවෙන් මාඩමන් නගරය ආශ්‍රිත ප්‍රදේශයට බලපෑමක් සිදු නොවීම අතිශය වාසනාවන්ත තත්ත්වයක් බව යි පුරාවිද්‍යාඥයින් සඳහන් කරන්නේ. 2013 වර්ෂයේ දී සිට සිදු කරගෙන යන කැනීම් කටයුතු ඉදිරියට පවත්වාගෙන යාමට බලාපොරොත්තු වන ඔවුන් නුදුරේ දී ම මාඩමන් නගරය ගැන තවත් තොරතුරු රාශියක් අනාවරණය කර ගැනීමට අපේක්ෂා කරනවා.</w:t>
      </w:r>
    </w:p>
    <w:p>
      <w:r>
        <w:t>කවරයේ පින්තූරය : © Pinterest</w:t>
      </w:r>
    </w:p>
    <w:p>
      <w:r>
        <w:t>සැබෑ නොවුණත් මිථ්‍යා සාහිත්‍යයේ එන කථාන්තර අතිශය රසවත් බව පැවසීම අතිශයෝක්තියක් නොවෙයි. ශ්‍රී ලාංකික මිථ්‍යා ප්‍රවාදයන් හි එන කළු කුමාරයා සහ මෝහිනී මෙන් ම චීන මිථ්‍යා සාහිත්‍යය ඔපමට්ටම් කරන ගිනි පිඹින මකරුන්, රුසියානුවන් භීතියෙන් මුසපත් කරමින් වංගෙඩියෙන් ගමන් බිමන් යන බාබ යාගා යකින්න සහ නිල්වන් සයුරේ නිදහසේ පිහිනන දිය කිඳුරියන් ඔබට ආගන්තුක නැහැ. එකිනෙකට වෙනස් සිරිත් විරිත් සහ සාම්ප්‍රදායන් මත පදනම් වූ සංස්කෘතීන් රාශියක් මත ගොඩ නැගුණු අප්‍රිකානු මිථ්‍යා සාහිත්‍යයේ ද මෙවැනි ම අපූරු මායාවී චරිත රැසක් සිටිනවා. සියවස් ගණනාවක් මුළුල්ලේ ස්වදේශිකයන්ගේ චිත්තාකර්ෂණීය පරිකල්පනා පෝෂණය කළ අප්‍රිකානු මායාවී චරිත කිහිපයක් ගැන තොරතුරු යි මේ.</w:t>
      </w:r>
    </w:p>
    <w:p>
      <w:r>
        <w:t>(© Peter Andresile) ලුග්බාරා ගෝත්‍රිකයින්</w:t>
      </w:r>
    </w:p>
    <w:p>
      <w:r>
        <w:t>බටහිර නයිල් නදී නිම්නය ආශ්‍රිත ව උගන්ඩා-කොන්ගෝ ප්‍රජාතාන්ත්‍රික ජනරජ දේශ සීමාවේ වාසය කරන ලුග්බාරා ගෝත්‍රිකයින්ගේ විශ්වාසය අනුව ලෝකය මවා ඇත්තේ ඇඩ්‍රෝආ නම් උත්තරීතර දෙවිඳුන් විසින්. මිථ්‍යා සාහිත්‍යයේ සඳහන් වන්නේ ඔහු ද්විත්ව පෞරුෂත්වයක් ඇති අයෙක් ලෙස යි. ගුවනට අධිපති දෙවියන් ලෙස කටයුතු කරන ඔහුගේ එක් පෞරුෂයක් මනුෂ්‍යයන්ගෙන් දුරස් ව වාසය කරන අතර ‘ඔන්යුරු’ හෙවත් ස්වභාවයෙන් යහපත් වෙනවා. නමුත් මනුෂ්‍යයන්ට සමීප පෘථිවියට අධිපති අනෙක් පෞරුෂය, ‘ඔන්සි’ හෙවත් ස්වභාවයෙන් දුෂ්ට යි. මිහිමත ඇති සියලු ම බලයන්ගේ මූල ප්‍රභවය ලෙස සැලකෙන ඇඩ්‍රෝආ දෙවිඳුන්, ගෝත්‍රික මිතුන්මිත්තන් හරහා විධිමත් සමාජ පාලන ක්‍රමවේදයක් ඇති කළ බව විශ්වාස කරන ලුග්බාරා ගෝත්‍රිකයින්, ඔවුන්ගේ සාම්ප්‍රදායික නීති පද්ධතිය ලෙස භාවිතා කරන්නේ ඇඩ්‍රෝආගේ දේව වදන් බව සඳහන්.</w:t>
      </w:r>
    </w:p>
    <w:p>
      <w:r>
        <w:t>ඔහු සතු තීක්ෂණ බුද්ධිය, උගත්කම සහ ඥානය හේතුවෙන් බටහිර අප්‍රිකානු වැසියන් අතර ජනප්‍රිය අනන්සි, සාමාන්‍යයෙන් පෙනී සිටින්නේ මකුළුවෙකුගේ ස්වරූපයෙන්. ඇතැම් විටෙක මනුෂ්‍යයෙකු ලෙස ද පෙනී සිටින අනන්සි ප්‍රයෝගකාරයෙකු බව යි අසන්ටේ ගෝත්‍රිකයින්ගේ විශ්වාසය වන්නේ. ඔහු බොහෝ අවස්ථාවල දී නිදසුන් සහ ප්‍රහේලිකා උපයෝගී කර ගනිමින් සදාචාරය, ආචාර ධර්ම, දේශපාලනය සහ සමාජ වටිනාකම් පිළිබඳ ව ඔහු දරණ මතය මිනිසුන්ට උගන්වා ඔවුන්ගේ දෛවය සම්පූර්ණයෙන් ම වෙනස් මගකට යොමු කරන බව සඳහන් වෙනවා.</w:t>
      </w:r>
    </w:p>
    <w:p>
      <w:r>
        <w:t>වත්මන් කොන්ගෝ රාජ්‍යය පිහිටා ඇති ප්‍රදේශයේ වාසය කරන කුබා ගෝත්‍රිකයින් විශ්වාස කරන්නේ ලෝකය නිර්මාණය වීම බුම්බා නම් සුදෝසුදු පැහැ යෝධයාගේ ක්‍රියාවක් බව යි. අඳුර සහ ජලය පමණක් පැවතුණු මුල් කාලයේ දී තනි ව වාසය කර ඇති බුම්බා, අලෝකය ලබා දීම සඳහා ඔහුගේ මුඛයෙන් සූර්යයා වමාරා ඇති බව සඳහන්. හිරු කිරණ හේතුවෙන් ජලය වියළී ගොස් ක්‍රමයෙන් භූමිය මතු වීම ඇරඹී ඇති අතර පසු ව බුම්බා විසින් චන්ද්‍රයා සහ තාරකාවන් වමාරා තිබෙනවා. පසු ව පිළිවෙළින් දිවියෙක්, රාජාලියෙක්, කිඹුලෙක්, මත්ස්‍යයෙක්, ඉබ්බෙක්, අකුණු සැරයක්, කොකෙක්, කුරුමිණියෙක් සහ එළුවෙක් ව වමාරා ඇති බුම්බා මිනිසා ව වමාරා ඇත්තේ අවසානයේ දී යි.</w:t>
      </w:r>
    </w:p>
    <w:p>
      <w:r>
        <w:t>(© ANC) කොයිසාන් ගෝත්‍රිකයින්</w:t>
      </w:r>
    </w:p>
    <w:p>
      <w:r>
        <w:t>අප්‍රිකානු මහද්වීපයේ දකුණුදිග වාසය කරන කොයිසාන් ගෝත්‍රිකයින්ගේ ඉතිහාසය වසර 20,000 ක් පමණ ඈතට දිව යන බව යි පුරාවිද්‍යාඥයින් පෙන්වා දෙන්නේ. මිථ්‍යා සාහිත්‍යයේ සඳහන් වන්නේ ස්වභාව ධර්මයට අධිපති කාන් නම් දෙවිඳුන් විසින් කොයිසාන් ගෝත්‍රිකයින් ව මවන ලද බව යි. අතිශය ආධ්‍යාත්මික ජන කොට්ඨාසයක් වන ඔවුන් බොහෝ විට ආධ්‍යාත්මක සහ භෞතික ලෝකයන් අතර පවතින බාධක බිඳ දැමීම සඳහා චාරිත්‍රමය නැටුම් ඉදිරිපත් කිරීම සිදු කරනවා. එසේ ම ඔවුන් විශ්වාස කරන්නේ කාන් දෙවිඳුන් විසින් සෑම ජීවියෙකුට ම ආත්මයක් ලබා දුන් බව යි.</w:t>
      </w:r>
    </w:p>
    <w:p>
      <w:r>
        <w:t>මවු-ලීසා නම් හිරුට සහ සඳුට අධිපති දෙවිඳුන්ගේ පුත්‍රයා වන ගූ දෙවිඳුන්, ලෝකුරු කර්මාන්තයට පමණක් නොව මෙවලම්, ආයුධ සහ යුද්ධයට ද අධිපති ලෙස සැලකෙනවා. ඇතැම් විටෙක ‘ඕගුන්’ ලෙස ද හැඳින්වෙන ඔහු ව පෘථිවිය එවා ඇත්තේ බදාම හැන්දක් අතැති ව යි. ඔහුට පැවරී තිබුණේ මිහිමත ඇති අවලස්සණ ආවාට පිරවීම සහ මහ සයුරේ ඇති  සිදුරු ප්‍රතිසංස්කරණය කිරීම වැනි කටයුතු බව යි මිථ්‍යා සාහිත්‍යයේ සඳහන් වන්නේ.</w:t>
      </w:r>
    </w:p>
    <w:p>
      <w:r>
        <w:t>බොහෝ විට දිය කිඳුරියකගේ ස්වරූපයෙන් යුතු වන මාමි වාටා සර්පයින් ව තම වසඟයට ගැනීමට සමත් දේවතාවියක් බව සඳහන්. එසේ ම ඇය සතුව මවක්, ආරක්ෂකයෙක්, ආදරවන්තියක්, සුව කරන්නියක්, ප්‍රතිපාදකයෙක් සහ මුනිවරයෙක් සතු වන චරිත ලක්ෂණ පවතින බව යි අප්‍රිකානු වැසියන්ගේ විශ්වාසය වන්නේ. ගංගාවන් හි පිහිනීමට පැමිණෙන පුද්ගලයින් ව පැහැරගෙන තමන්ගේ අනුගාමිකයින් බවට පත් කර ගන්නා ඇය පසු ව ඔවුන් ව ඇගේ රාජධානියට රැගෙන ගොස් නිදහස් කරන බව පැවසෙනවා. එසේ මාමි වාටාගේ අනුගාමිකයන් වන අයට පෙර නොතිබූ ආධ්‍යාත්මික අවබෝධයක් හිමි වන බව ද මිථ්‍යා සාහිත්‍යයේ දැක්වෙනවා.</w:t>
      </w:r>
    </w:p>
    <w:p>
      <w:r>
        <w:t>කෙන්යානු කඳුකරයේ වාසය කිරීම ප්‍රිය කරන නායි දෙවිඳුන් සැලකෙන්නේ විශ්වයේ බෙදුම්කරු ලෙස යි. එසේ ම ඔහු කෙන්යාව ආශ්‍රිත ප්‍රදේශයේ වාසය කරන ගිකියු ගෝත්‍රිකයින්ගේ නිර්මාතෘවරයා ද වෙනවා. බොහෝ කාලයකට පෙර ගිකියු නම් මනුෂ්‍යයෙක් කඳුකරයේ වාසය කරන නායි දෙවිඳුන් මුණ ගැසීමට පැමිණ තිබෙනවා. දූවරුන් නව දෙනෙකුගේ පියා වූ ගිකියු, තමන්ගේ නම ඉදිරියට රැගෙන යාම සඳහා පුත්‍රයෙකු නොමැති වීම ගැන කනගාටුවෙන් පසු වූ අයෙක්. ඔහුගේ ඉල්ලීම මත ගිකියු ගෝත්‍රිකයින් ව නිර්මාණය කළ නායි දෙවිඳුන් ප්‍රකාශ කර ඇත්තේ මනුෂ්‍යයින් ඔහුගේ නමින් යාච්ඤා කරන්නේ නම් ඔවුන් වෙනුවෙන් ඕනෑම දෙයක් ලබා දීමට ඔහු සූදනම් බව යි.</w:t>
      </w:r>
    </w:p>
    <w:p>
      <w:r>
        <w:t>කවරයේ පින්තූරය : © Pai Sergio De Iemanja</w:t>
      </w:r>
    </w:p>
    <w:p>
      <w:r>
        <w:t>සුදෝසුදු දිය රැලි නංවන නිල්වන් සාගරය කොතරම් සුන්දර වුවත් ඇතැම් විටෙක මුහුදු සුළඟේ රැඳී එන පිළී ගඳ ඉවසන්න අමාරු යි. ආහාර පිණිස මසුන් සොයා මුහුදේ කිමිදෙන පක්ෂීන් ගැවසෙන ස්ථාන ආසන්නයේ දී දරා ගැනීමට අපහසු මෙවැනි ගන්ධයන් සෑම දෙනෙක් ම පාහේ ආඝ්‍රාණය කර ඇති බවට සැකයක් නැහැ. නමුත් මුහුදු පක්ෂීන් නිරන්තරයෙන් ම ගැවෙසන ස්ථානයක දී රට දෙහි (ලෙමන්) හෝ ජමනාරං වැනි පැඟිරි සුවඳක් ආඝ්‍රාණයට කරන්නට ලැබීම ඇත්තෙන් ම පුදුම සහගත කාරණාවක්.</w:t>
      </w:r>
    </w:p>
    <w:p>
      <w:r>
        <w:t xml:space="preserve">එහෙත් පලතුරු ගසක් නොවැවෙන හිමෙන් වැසුණු ඇලස්කා මහද්වීපයට අයත් ෂුමාජින් දූපත් හරහා හමා යන මද පවන නිරතුරු ව ම නැවුම් පැඟිරි සුවඳින් පිරී පවතින බව වාර්තා වෙනවා. කුඩා දූපත් 20 කින් සැදි ෂුමාජින් දූපත් සමූහය, මුහුදු පක්ෂි විශේෂ රැසකගේ වාසස්ථානයක්. එසේ නිරන්තරයෙන් ම මුහුදු පක්ෂීන් ගැවසෙන ෂුමාජින් දූපත් හරහා හමා යන සුළඟ, පැඟිරි සුවඳින් පිරී යාමේ වගකීම පැවරෙන්නේ කිරුළැති ඌක්ලට් (Crested Auklet) නම් මුහුදු පක්ෂි විශේෂයට බව යි ඔක්ස්ෆර්ඩ් සරසවි මුද්‍රණාලය මගින් ප්‍රකාශයට පත් කරන ‘Behavioral Ecology’ ජ’නලයේ සඳහන් වන්නේ.   </w:t>
      </w:r>
    </w:p>
    <w:p>
      <w:r>
        <w:t>පර්යේෂකයින් පෙන්වා දෙන ආකාරයට කිරුළැති ඌක්ලට් කුරුල්ලන් මෙසේ පැඟිරි සුවඳක් නිෂ්පාදනය කිරීමේ අරමුණ කිරිල්ලියන් ආකර්ෂණය කර ගැනීම යි.  කුරුල්ලා සතු කිරුළේ ප්‍රමාණය සහ පැඟිරි සුවඳේ ප්‍රබලතාවය ඉහළ යන විට ඔහුට හිමි වන ආකර්ෂණය ඉහළ යන බව පර්යේෂකයින් තව දුරටත් සඳහන් කර තිබෙනවා. කිරුළැති ඌක්ලට් කුරුල්ලන්ට උපතින් හිමි නොවන කිරුළ මනා ව වර්ධනය කර ගැනීම සඳහා සැලකිය යුතු තරම් ශරීර ශක්තියක් අවැසි වන අතර කිරුළ නිර්මාණය කිරීම සිදු කරන්නේ හිස මුදුනේ ඇති පිහාටු ඉදිරියට බොකුටු කිරීම මගින්. ඒ අනුව කිරුළ විශාල වන තරමට එහි හිමිකාරයා ශක්තිවන්තයෙකු බව යි කිරිල්ලියන්ගේ විශ්වාසය වන්නේ.</w:t>
      </w:r>
    </w:p>
    <w:p>
      <w:r>
        <w:t xml:space="preserve">නමුත් කිරුළේ ප්‍රමාණයට අමතර ව කිරිල්ලියන් ව ආකර්ෂණය කර ගැනීම සඳහා කුරුල්ලන් විසින් තවත් උපක්‍රමයක් භාවිතා කරන බව උපකල්පනය කළ විද්‍යාඥයින් ඒ ඔස්සේ පර්යේෂණයන් ඉදිරියට මෙහෙයවා ඇති අතර ඔවුන්ගේ ප්‍රධාන අරමුණක් වී ඇත්තේ කිරුළැති ඌක්ලට් කුරුල්ලන් වෙතින් නිරතුරු ව ම හමන පැඟිරි සුවඳ කුමක් ද යන්න සොයා බැලීම යි.  </w:t>
      </w:r>
    </w:p>
    <w:p>
      <w:r>
        <w:t>කිරුළැති ඌක්ලට් කුරුල්ලන් වෙතින් හමන පැඟිරි සුවඳ පිළිබඳ ව අරඹන ලද පර්යේෂණයන් හි මූලිකත්වය හිමි වුණේ සාගර ජීව විද්‍යාඥයෙකු වූ ආචාර්ය හෙක්ටර් ඩී. ඩග්ලස් වෙත යි. ඒ අනුව පර්යේෂණයන් හි මුල් පියවර ලෙස ෂුමාජින් දූපත් ආශ්‍රිත ව වාසය කරන ලද කිරුළැති ඌක්ලට් කුරුල්ලන් දුසිම් කිහිපයක් අල්ලා ගෙන ඔවුන් සතු සුවඳේ ප්‍රබලතාවය මැනීම සඳහා තනි තනි ව විශේෂිත කුටියක් වෙත යොමු කර තිබෙනවා. ඉන් අනතුරු ව පිරිසිදු වායු ධාරාවක් කුරුල්ලාගේ සිරුර වටා ගමන් කරවමින් ඔහු වෙතින් නිකුත් වන පැඟිරි සුවඳ නිෂ්පාදනය කරන වාෂ්පශීලී අණු එකතු කර එය වැඩිදුර විශ්ලේෂණය සඳහා යොමු කරන ලද අතර එම විශ්ලේෂණ වාර්තා මගින් හෙළිදරව් වී ඇත්තේ පැඟිරි පලතුරු තුළ මෙන් ම ලෝක ප්‍රකට සුවඳ විලවුන් වර්ග රාශියක ඇතුළත් ‘ඇල්ඩිහඩ්’ නම් කාබනික සංයෝග එහි අන්තර්ගත වන බව යි.</w:t>
      </w:r>
    </w:p>
    <w:p>
      <w:r>
        <w:t>අල්ලා ගන්නා ලද පක්ෂීන් නැවත මුදා හැරීමට පෙර ආචාර්ය හෙක්ටර් ඩී. ඩග්ලස්, ‘කෝටිකොස්ටෙරෝන්’ නම් ආතති ප්‍රතිචාර හෝමෝනය යොදාගෙන ඔවුන්ගේ ශාරීරික යෝග්‍යතා මට්ටම ගණනය කර තිබෙනවා. එයින් අනාවරණය වී ඇත්තේ හෝමෝන නිෂ්පාදනය වේගවත් වන විට කිරුළැති ඌක්ලට් කුරුල්ලන්ගේ ශරීර ශක්තිය ඉහළ යන බව යි. එසේ ම ශරීර ශක්තියෙන් වැඩි කුරුල්ලන්ට වඩාත් විශාල කිරුළක් වර්ධනය කළ හැකි බව ද කිරුළේ ප්‍රමාණය විශාල වන විට ඔවුන්ගේ සිරුර තුළ ස්වභාවික ව නිෂ්පාදනය වන පැඟිරි සුවඳැති විලවුන් ප්‍රමාණය ඉහළ යන බව ද පර්යේෂකයින් නිරීක්ෂණය කර තිබෙනවා.</w:t>
      </w:r>
    </w:p>
    <w:p>
      <w:r>
        <w:t>කිරුළැති ඌක්ලට් කුරුල්ලන් විසින් නිෂ්පාදනය කරන පැඟිරි සුවඳැති විලවුන් පිළිබඳ ව තොරතුරු හෙළි කර ගැනීමට පර්යේෂකයින් සමත් වුව ද එය සිදු කරන්නේ කෙසේ දැයි අනාවරණය කර ගැනීමට තවමත් ඔවුන් සමත් වී නැහැ. ආචාර්ය හෙක්ටර් ඩී. ඩග්ලස් සඳහන් කරන්නේ එය පරිමාණයේ අතුරු ඵලයක් විය හැකි බව යි. එසේ ම පර්යේෂණ වාර්තාවේ ඔහු තව දුරටත් සඳහන් කර ඇත්තේ කුරුල්ලන් විසින් නිපද වන පැඟිරි සුවඳැති විලවුන්, කිරිල්ලියන් ව ආකර්ෂණය කර ගන්නවා පමණක් නොව කුරුල්ලන් ව නිරෝගී ව තැබීම සඳහා ද උපකාරී වන බව යි.</w:t>
      </w:r>
    </w:p>
    <w:p>
      <w:r>
        <w:t>ඒ අනුව කිරුළැති ඌක්ලට් කුරුල්ලන් විසින් නිපද වන පැඟිරි සුවඳැති විලවුන්වලට කුරුල්ලන්ගේ ගෙල වටා ඇති පිහාටු අතර සැඟ වී සිටින උකුණන්, මදුරුවන්, කිනිතුල්ලන් වැනි ලේ උරා බොන පරපෝෂිතයින් අඩපණ කිරීමේ හෝ ඔවුන්ගේ වේගය අඩාළ කිරීමේ හැකියාව පවතින බව සඳහන්.</w:t>
      </w:r>
    </w:p>
    <w:p>
      <w:r>
        <w:t>කවරයේ පින්තූරය : © Kevin Schafer / Minden Pictures / National Geographic Creative</w:t>
      </w:r>
    </w:p>
    <w:p>
      <w:r>
        <w:t>ප්‍රාථමික අධ්‍යාපනය ලබන කාල සීමාවේ පාසල් යහළු යෙහෙළියන් සමග කොළඹ 7, මහාචාර්ය ස්ටැන්ලි විජේසුන්දර මාවතේ පිහිටි ග්‍රහලෝකාගාරය නරඹන්න විනෝද චාරිකාවක් නොගිය අයෙක් නොමැති තරම්. තරු රටා සහ ග්‍රහලෝක වැනි පියවි ඇසට හුරුපුරුදු දසුන් අතරින් නරඹන්නන් ව කැඳවාගෙන යමින් නිමක් නොමැති විශ්වයේ සුන්දරත්වය අත් විඳින්න ඉඩ සලසා දෙන ග්‍රහලෝකාගාර බිහි වුණේ කෙසේ දැයි ඔබ කවදා හෝ සිතා තිබෙනවා ද?</w:t>
      </w:r>
    </w:p>
    <w:p>
      <w:r>
        <w:t>ක්‍රිස්තු පූර්ව 2 වැනි සියවස තරම් ඈත කාලයේ දී ග්‍රහලෝකාගාරයක් යැයි කිව හැකි උපකරණයක් මුල් ම වරට නිර්මාණය කර ඇත්තේ ග්‍රීක බහුශාස්ත්‍රඥයෙකු වූ ආකිමීඩීස් විසින්. ඔහු විසින් නිපද වන ලද ප්‍රාථමික ග්‍රහලෝකාගාරය භාවිතා කර ඇත්තේ හිරු, සඳු සහ අනෙකුත් ග්‍රහලෝකයන් හි චලනය සිදු වන ආකාරය ගැන අනාවැකි පළ කිරීම සඳහා යි. පසු කාලීන ව සූර්යග්‍රහණ සහ තාරකාවන් හි පිහිටීම ගැන පූර්වේක්ෂණ ඉදිරිපත් කළ ඇන්ටිකෙතාරා යාන්ත්‍රණය නිර්මාණය කිරීම සඳහා පදනම සපයන්නට ඇත්තේ ආකිමීඩීස්ගේ ග්‍රහලෝකාගාරය විය හැකි යි.</w:t>
      </w:r>
    </w:p>
    <w:p>
      <w:r>
        <w:t>කෙසේ හෝ ආකිමීඩීස්ගෙන් පසු ව නැවත වරක් ග්‍රහලෝකාගාරයක් නිර්මාණය කළ බවට සාක්ෂි ඇත්තේ 13 වැනි සියවසේ දී යි. ක්‍රිස්තු වර්ෂ 1261 – 1264 අතර කාලයේ දී ඉතාලි ජාතික තාරකා විද්‍යාඥයෙකු වූ නොවාරා හි කැම්පනුස් විසින් ප්‍රකාශයට පත් කළ ‘Theorica Planetarum’ නම් ග්‍රන්ථයේ ග්‍රහලෝකාගාර පිළිබඳ ව සවිස්තරාත්මක පැහැදිලි කිරීමක් සහ එහි සරල අනුරුවක් නිර්මාණය කර ගන්නා ආකාරය පිළිබඳ ව උපදෙස් ඇතුළත් වෙනවා. ඔහුගේ උපදෙස් අනුව යමින් පසු කාලීන තාරකා විද්‍යාඥයින් ග්‍රහලෝකාගාර නිර්මාණය කරන්නට ඇති නමුත් ඒ කිසිවක් අද විට වන දැක ගැනීමට ලැබෙන්නේ නැහැ.</w:t>
      </w:r>
    </w:p>
    <w:p>
      <w:r>
        <w:t>වර්තමානයේ දී දැක ගැනීමට ලැබෙන තවමත් ක්‍රියාකාරී තත්ත්වයේ පවතින පැරණි ම ග්‍රහලෝකාගාරය නිර්මාණය කර ඇත්තේ ෆ්‍රීසියානු ජාතික ආධුනික තාරකා විද්‍යාඥයෙකු වූ අයිසෙ අයිසින්ගා (Eise Eisinga) විසින්. නෙදර්ලන්තයේ ෆ්‍රැනකර් නුවර පිහිටා ඇති එය ‘අයිසෙ අයිසින්ගා රාජකීය ග්‍රහලෝකාගාරය’ ලෙස හඳුන්වනු ලබනවා. අයිසෙ අයිසින්ගා විසින් ඔහුගේ නිවසේ විසිත්ත කාමරය ග්‍රහලෝකාගාරයක් බවට පත් කර ඇත්තේ ක්‍රිස්තු වර්ෂ 1774 – 1781 අතර කාලයේ දී යි.</w:t>
      </w:r>
    </w:p>
    <w:p>
      <w:r>
        <w:t>ක්‍රිස්තු වර්ෂ 1744 පෙබරවාරි 21 වැනි දින අයිසෙ අයිසින්ගා උපත ලබන්නේ ඩ්‍රොන්රිප් නම් ගම්මානයේ දී යි. ගමේ පාසලෙන් මූලික අධ්‍යාපනය ලැබූ ඔහුගේ සවස් වරුව පියාගේ ලොම් රෙදි තේරීමේ වැඩපොළේ කටයුතු සඳහා උපකාර කිරීම වෙනුවෙන් වැය වී තිබෙනවා. මූලාශ්‍රයන් හි සඳහන් වන්නේ තාරකා විද්‍යාව සහ ගණිතය සඳහා අයිසෙ අයිසින්ගා දැක් වූ උනන්දුව ඔහුගේ පියාගෙන් උරුම වූවක් බව යි. කෙසේ හෝ සෑම සතියක ම ෆ්‍රැනකර් නුවර බලා ගිය අයිසෙ අයිසින්ගාට එහි දී ජ්‍යාමිතිය පිළිබඳ ව ලියැවුණු යුක්ලිඩ්ගේ ගණිත පොත් සංග්‍රහය අධ්‍යයනය කිරීමට අවස්ථාවක් හිමි වී තිබෙනවා.</w:t>
      </w:r>
    </w:p>
    <w:p>
      <w:r>
        <w:t>විවාහයෙන් පසු ව  ෆ්‍රැනකර් නුවර පදිංචි වූ අයිසෙ අයිසින්ගාට ග්‍රහලෝකාගාරයක් නිර්මාණය කිරීම පිළිබඳ ව අදහසක් ඇති වී ඇත්තේ ක්‍රිස්තු වර්ෂ 1774 දී ඇති වූ සිදුවීමක් හේතුවෙන්. වසර ආරම්භයේ දී ලන්දේසි ජාතික ධර්මදේශකයෙකු සහ ආධුනික තාරකා විද්‍යාඥයෙකු වූ එල්කෝ ඕල්ටා ප්‍රකාශයක් නිකුත් කරමින් හෙළිදරව් කර සිටියේ මැයි 8 වැනි දින ඇති වන අසාමාන්‍ය ග්‍රහ පිහිටීමක් මත පෘථිවිය විනාශ වන බව යි. අහස නිරීක්ෂණය කිරීම සඳහා තාක්ෂණික වශයෙන් දියුණු උපකරණ නොතිබුණු යුගයක දී එල්කෝ ඕල්ටා විසින් සිදු කරන ලද ප්‍රකාශය සමාජය තුළ මහත් කැලඹීමක් ඇති කළ බවට සැකයක් නැහැ.</w:t>
      </w:r>
    </w:p>
    <w:p>
      <w:r>
        <w:t>එවකට 30 හැවිරිදි වියේ පසු වූ තරුණ අයිසෙ අයිසින්ගාට මැයි 8 වැනි දින සිදු වන ග්‍රහ පිහිටීම සහ ලෝක විනාශය නැරඹීමට ඇති වූ කුතුහලයේ අවසන් ප්‍රතිඵලය වුණේ ඔහුගේ නිවසේ විසිත්ත කාමරය ක්‍රමයෙන් ග්‍රහලෝකාගාරයක් බවට පත් වීම යි. ඕක් දැව යොදාගෙන නිර්මාණය කරන ලද ග්‍රහලෝකාගාරයේ වැඩ අවසන් කිරීම සඳහා ඔහුට වසර හතක කාලයක් ගත වී තිබෙනවා. අදටත් ක්‍රියාකාරී තත්ත්වයේ පවතින එය ලෝහ කූරු මත රඳවන ලද දැව ගෝල යොදාගෙන නිර්මාණය කළ සූර්යයා සහ තවත් ග්‍රහලෝක හයකින් සමන්විත යි. අයිසෙ අයිසින්ගාගේ ග්‍රහලෝකාගාරය සතු සුවිශේෂී ම ලක්ෂණය වන්නේ දැවමය ග්‍රහලෝක පරිභ්‍රමණය සඳහා සත්‍ය පරිභ්‍රමණ කාලය ම ගත වීම යි. උදාහරණයක් ලෙස බුධගේ පරිභ්‍රමණය සඳහා දින 88 ක් ද සෙනසුරුගේ පරිභ්‍රමණය සඳහා වසර 29 දින 164 ක් ද ගත වෙනවා.</w:t>
      </w:r>
    </w:p>
    <w:p>
      <w:r>
        <w:t>සත්‍ය වශයෙන් ම සිදු වන ආකාරයට ඉතාමත් නිවැරදි ව චලනය වන අයිසෙ අයිසින්ගාගේ ග්‍රහලෝකාගාරය නිර්මාණය කර ඇත්තේ එක් මිලිමීටරයකින් කිලෝමීටර් මිලියනයක් දැක්වෙන ලෙස යි. ග්‍රහලෝකයන් හි චලනයට අමතර ව වඩදිය සහ බාදිය ඇති වන වේලාවන් නිවැරදි ව දැක්වීමට ද අයිසෙ අයිසින්ගා රාජකීය ග්‍රහලෝකාගාරය සමත්. සංස්කෘතිකමය වශයෙන් එහි ඇති වැදගත්කම සැලකිල්ලට ගෙන 2011 වර්ෂයේ දී එය යුනෙස්කෝ ලෝක උරුමයක් ලෙස නම් කර තිබෙනවා. වර්තමානයේ දී එය කෞතුකාගාරයක් ලෙස මහජන ප්‍රදර්ශනය සඳහා විවෘත ව පවතිනවා.</w:t>
      </w:r>
    </w:p>
    <w:p>
      <w:r>
        <w:t>කවරයේ පින්තූරය : © Jac Hendrix</w:t>
      </w:r>
    </w:p>
    <w:p>
      <w:r>
        <w:t>කෘමිනාශක භාවිතයට අවසර ලබා දීම සම්බන්ධයෙන් දැනට ලෝකයේ පවතින නියාමන ක්‍රමවේද අතරින් තදබල ම නියාමන ක්‍රමවේදයක් භාවිතා කරන රාජ්‍යයන් සමූහයක් ලෙස යුරෝපා සංගමය හැඳින්වීම වරදක් හෝ අතිශයෝක්තියක් නොවෙයි. වර්තමානයේ දී යුරෝපය තුළ අලෙවි කරනු ලබන සියලු ම කෘමිනාශක, වෙළඳපොළට නිකුත් කිරීමට පෙර සම්පූර්ණ තක්සේරුවකට ලක් කරනවා. එහි ප්‍රාථමික අරමුණ වන්නේ අදාළ කෘමිනාශක වර්ගය, මානව සහ සත්ත්ව සෞඛ්‍යයට පමණක් නොව අවට පරිසරයට පවා හිතකර බව තහවුරු කිරීම යි.</w:t>
      </w:r>
    </w:p>
    <w:p>
      <w:r>
        <w:t>සත්ත්ව සෞඛ්‍යයට හිතකර යැයි සැලකෙන මට්ටමේ ඉහළ ම තැනක වැජඹෙන කෘමිනාශක වර්ගයක් වුව ද එය ස්වභාවයෙන් ම මී මැස්සන්ට විෂ සහිත වීම නොවැළැක්විය හැකි දෙයක්. නමුත් එවැනි තත්ත්වයක් යටතේ පවා මී මැස්සන් නිරාවරණය නොවන ආකාරයට හෝ නිරාවරණය හැකිතාක් අවම වන ආකාරයට අදාළ කෘමිනාශක වර්ගය භාවිත කිරීම මගින් එයින් සිදු වන අහිතකර ප්‍රතිඵල බොහෝ දුරට මග හරවා ගත හැකි යි. නමුත් ලාභ අපේක්ෂාවෙන් කටයුතු කරන වගාකරුවන් වෙතින් එවැනි වැඩපිළිවෙළක් අපේක්ෂා කළ නොහැකි බැවින් මෙවැනි අවස්ථාවක දී රාජ්‍ය මැදිහත් වීම අත්‍යවශ්‍ය වෙනවා.</w:t>
      </w:r>
    </w:p>
    <w:p>
      <w:r>
        <w:t>ගෙවී ගිය අප්‍රේල් මාසයේ දී මී මැස්සන් රැක ගැනීමේ අරමුණෙන් යුරෝපා සංගමය එසේ මැදිහත් වීමක් සිදු කරන ලද අතර එහි අවසන් ප්‍රතිඵලය වුණේ ‘නියෝනිකෝටිනොයිඩ්’ (neonicotinoid) නම් කෘමිනාශක සංයෝගය යුරෝපය තුළ භාවිතය තහනම් කිරීම සඳහා සාමාජික රාජ්‍යයන් එකඟ වීම යි. ලෝකයේ බහුල වශයෙන් භාවිත කරනු ලබන කෘමිනාශක වර්ගයක් වන ‘නියෝනිකෝටිනොයිඩ්’ ක්ෂීරපායී සත්ත්වයින්ට සහ පක්ෂීන්ට එතරම් හානිකර නොවුණ ද මී මැස්සන් වැනි පරාගණයේ යෙදෙන කෘමීන්ට අතිශය අහිතකර බව යි සඳහන් වන්නේ.</w:t>
      </w:r>
    </w:p>
    <w:p>
      <w:r>
        <w:t>ඒ අනුව 2018 අප්‍රේල් 27 වැනි දින යුරෝපා සංගමය විසින් එළිමහන් ප්‍රදේශවල ‘නියෝනිකෝටිනොයිඩ්’ වර්ග ත්‍රිත්වයකට අයත් කෘමිනාශක භාවිත කිරීම තහනම් කිරීම සඳහා ඉදිරිපත් වූ යෝජනාව සම්මත කරන ලද අතර එම තහනම බොහෝ විට 2018 වර්ෂයේ අවසානයට පෙර ක්‍රියාවට නැංවීමට කටයුතු කරනු ඇතැයි බලාපොරොත්තු වෙනවා. යෝජනා සම්මතයේ දී එක්සත් රාජධානිය, ප්‍රංශය සහ ජර්මනිය වැනි රාජ්‍යයන් 16 ක් ඒ සඳහා පක්ෂ ව ඡන්දය ලබා දුන් අතර රොමේනියාව, ඩෙන්මාර්කය සහ තවත් රාජ්‍යයන් 3 ක් එයට විරුද්ධ ව ඡන්දය ප්‍රකාශ කර තිබෙනවා. රාජ්‍යයන් 13 ක් ඡන්දය ප්‍රකාශ කිරීමෙන් වැළකී ඇති බව යි වාර්තා වන්නේ.</w:t>
      </w:r>
    </w:p>
    <w:p>
      <w:r>
        <w:t>මෙසේ යුරෝපා සංගමය විසින් තහනමට ලක් කර ඇත්තේ මී මැස්සන්ට වඩාත් අහිතකර යැයි සැලකෙන ක්ලෝතියනඩින් (clothianidin), ඉමිඩේක්ලොප්රිඩ් (imidacloprid) සහ තයිමතොක්සම් (thiamethoxam) නම් කෘමිනාශක වර්ග ත්‍රිත්වය යි. මේවා මී මැස්සන් ගැවසෙන එළිමහන් ප්‍රදේශයන් හි භාවිත කිරීම සපුරා තහනම් වුව ද ස්ථිර හරිත ගෘහයන් තුළ දී භාවිත කිරීම සඳහා තහනමක් නොමැති බව යි වාර්තා වන්නේ. යුරෝපා සංගමය විසින් මෙවැනි යෝජනාවක් සම්මත කිරීමට හේතු වී ඇත්තේ ‘නියෝනිකෝටිනොයිඩ්’ භාවිතය හේතුවෙන් මී මැස්සන් විශාල වශයෙන් මරණයට ලක් වන බව සහ බිත්තර දැමීමෙන් වැළකෙන බව පර්යේෂණ මගින් හෙළිදරව් වීම යි.</w:t>
      </w:r>
    </w:p>
    <w:p>
      <w:r>
        <w:t>මේ වන විට ඇමෙරිකා එක්සත් ජනපදය සහ කැනඩාව ද ‘නියෝනිකෝටිනොයිඩ්’ භාවිතය තහනම් කිරීම සඳහා නීතිරීති සම්පාදනය කරමින් සිටින බව යි වාර්තා වන්නේ.</w:t>
      </w:r>
    </w:p>
    <w:p>
      <w:r>
        <w:t>1980 දශකයේ අග භාගයේ දී ‘නියෝනිකෝටිනොයිඩ්’ හඳුන්වා දී ඇත්තේ එවකට භාවිතා කරන ලද අධික විෂ සහිත කෘමිනාශක වෙනුවට භාවිත කළ හැකි ආරක්ෂිත විකල්පයක් ලෙස යි. නමුත් කාලය ගත වුණේ ලෝකයේ මී මැසි ප්‍රජාව සඳහා ‘නියෝනිකෝටිනොයිඩ්’ සත්‍ය වශයෙන් සිදු කරන බලපෑම අනාවරණය කරමින්. පර්යේෂණ මගින් හෙළිදරව් වුණේ ‘නියෝනිකෝටිනොයිඩ්’ උකහා ගැනීම මගින් කෘමින්ගේ ස්නායු සෛල සම්පූර්ණයෙන් ම පාහේ විනාශ වන බව යි. වර්තමානයේ දී ඉරිඟු, සෝයා සහ තිරිඟු වගාවේ දී ‘නියෝනිකෝටිනොයිඩ්’ බහුල වශයෙන් යොදා ගන්නා අතර එවැනි බෝග ක්‍රමයෙන් වර්ධනය වන්නේ ඒවායේ පටක තුළ අදාළ කෘමිනාශක තැන්පත් කර ගනිමින්. වගා කටයුතු සඳහා කෘමිනාශක යොදා ගත් පසු අදාළ බෝගයේ පරාග, මල් පැණි සහ යුෂ තුළ මෙන් ම මිය ගිය පත්‍රවල පවා ‘නියෝනිකෝටිනොයිඩ්’ අන්තර්ගත වෙනවා. එහි ප්‍රතිඵලය වන්නේ පරාගණයේ යෙදෙන කෘමීන්ගේ ශරීර තුළට කෘමිනාශක ඇතුළු වීම යි.</w:t>
      </w:r>
    </w:p>
    <w:p>
      <w:r>
        <w:t>මාන්‍යයෙන් ‘නියෝනිකෝටිනොයිඩ්’ තුළ DDT (දෙවැනි ලෝක සංග්‍රාම සමයේ දී මැලේරියා පාලනය සඳහා යොදා ගන්නා ලද රසායනික සංයෝගයක් වන මෙය පසු කාලීන ව තහනමට ලක් කර තිබෙනවා) මෙන් 5,000 – 10,000 ක පමණ විෂ ප්‍රමාණයක් අඩංගු වන බව සඳහන්. එසේ ම ‘නියෝනිකෝටිනොයිඩ්’ භාවිත කිරීම, මී මැස්සන්ගේ ප්‍රජනන හැකියාව පහළ දැමීම සඳහා දායක වන බව වාර්තා වෙනවා. එසේ ම පරිසරවේදීන් පෙන්වා දෙන්නේ ‘නියෝනිකෝටිනොයිඩ්’ ශරීරගත වූ මී මැස්සන් ආහාරයට ගන්නා කුඩා පක්ෂීන් සහ වවුලන් ද ක්‍රමයෙන් වන්ධ්‍යකරණයට (sterilization) ලක් විය හැකි බව යි. එසේ ම ජලය හා මුසු වන ‘නියෝනිකෝටිනොයිඩ්’ හේතුවෙන් ගැඩවිලුන් වැනි ප්‍රයෝජනවත් සත්ත්වයන් විනාශ වී යාමේ අවධානමක් ද පවතිනවා.</w:t>
      </w:r>
    </w:p>
    <w:p>
      <w:r>
        <w:t>කවරයේ පින්තූරය : © Emmanuel Dunand / AFP / Getty Images</w:t>
      </w:r>
    </w:p>
    <w:p>
      <w:r>
        <w:t>මෑත ඉතිහාසයේ දී වඩාත් කතාබහ ලක් වූ මාතෘකා අතරින් ‘සුඛ මරණය’ හෙවත් Euthanasia යන්නට හිමි වන්නේ ඉහළ ස්ථානයක් බව පැවසීමේ වැරැද්දක් නැහැ. ඇතැම් විටෙක වෛද්‍ය සහය ඇති ව සිය දිවි නසා ගැනීම ලෙස ද ‘සුඛ මරණය’ අර්ථ නිරූපණය කරන අතර එහි දී බොහෝ විට සිදු වන්නේ කිසියම් ශාරීරික ආබාධිත තත්ත්වයක් හේතුවෙන් අධික ලෙස පීඩා විඳින පුද්ගලයෙක් ස්වකීය කැමැත්තෙන් වේදනා රහිත ක්‍රමවේදයක් අනුගමනය කර ජීවිතය තොර කර ගැනීම යි.</w:t>
      </w:r>
    </w:p>
    <w:p>
      <w:r>
        <w:t>ලොව ඇතැම් රාජ්‍යයන් විසින් ‘සුඛ මරණය’ යන සංකල්පය නීතිමය වශයෙන් පිළිගෙන ඇත්තේ කායික හෝ මානසික රෝගාබාධ හේතුවෙන් අධික ලෙස පීඩා විඳින පුද්ගලයින්ගේ යහපත සලකා බවට සැකයක් නැහැ. නමුත් අදින් දශක කිහිපයකට පමණ පෙර ඇඩොල්ෆ් හිට්ලර්ගේ නායකත්වයෙන් යටතේ නාට්සීන් විසින් සුව කළ නොහැකි රෝගයන්ගෙන් පීඩා විඳින හෝ කායික/මානසික ආබාධයන්ගෙන් පෙළෙන හෝ චිත්තවේගී කම්පනයට පත් වී සිටින හෝ වයස්ගත පුද්ගලයින් මරණයට පත් කිරීම සාධාරණීකරණය කිරීම සඳහා ‘සුඛ මරණය’ යන වදන භාවිතා කළ බව ඔබ දැන සිටියා ද?</w:t>
      </w:r>
    </w:p>
    <w:p>
      <w:r>
        <w:t>ඇඩොල්ෆ් හිට්ලර් ඇතුළු නාට්සි ප්‍රධානීන්, සුජනක විද්‍යාව (මානව ජන කොට්ඨාසයක ජානමය ගුණ වැඩි දියුණු කිරීම අරමුණ කර ගත් විශ්වාසයන් සහ භාවිතයන්) පිළිබඳ අතිශය උනන්දුවක් දැක් වූ බව රහසක් නොවෙයි. ‘මගේ සටන’ හෙවත් Mein Kampf නම් ස්වයං චරිතාපාදනයේ දී වාර්ගික ස්වස්ථතාව (racial hygiene) පිළිබඳ ව අදහස් දක්වමින් ඇඩොල්ෆ් හිට්ලර් සඳහන් කර ඇත්තේ සෑම අතින් ම නීරෝගී දරුවන් පමණක් උපදින බව සහතික කිරීම සඳහා ජර්මනිය විසින් නූතන වෛද්‍ය තාක්ෂණය යොදා ගත යුතු බව යි. එවැනි නීරෝගී ජන සමහූයක් විසින් ජර්මනියේ ශ්‍රම බලකාය සහ යුද හමුදාව වඩාත් ශක්තිමත් කරනු ඇති බව නාට්සීන් තරයේ විශ්වාස කළා.</w:t>
      </w:r>
    </w:p>
    <w:p>
      <w:r>
        <w:t>එහි ප්‍රථම පියවර ලෙස 1933 දී නාට්සීන් බලයට පැමිණීමෙන් පසු ව මානසික හෝ ශාරීරික ආබාධ සහිත පුද්ගලයින් ව වන්ධ්‍යකරණයට (sterilization) ලක් කිරීම අනිවාර්ය කරමින් නීති සම්පාදනය කරන ලද අතර ඒ යටතේ මන්දබුද්ධිකතාවය, අන්ධ බව, බිහිරි බව, අපස්මාරය සහ මදිරාබාධය (alcoholism) යන හේතු පදනම් කර ගනිමින් පුද්ගලයින් හාර ලක්ෂයක් පමණ බලහත්කාරයෙන් වන්ධ්‍යකරණයට ලක් කර තිබෙනවා. නමුත් 1939 දී නාට්සීන්ගේ වැඩ පිළිවෙළ වඩාත් භයංකර ස්වරූපයක් ගත්තේ ලොව ජීවත් වීමට නුසුදුසු පුද්ගලයින් ව මරණය පත් කිරීම සඳහා ඇඩොල්ෆ් හිට්ලර්ගේ අදහසකට අනුව ආරම්භ කරන ලද වැඩසටහනක් හේතුවෙන්. නාට්සීන්ගේ ප්‍රථම සමූල ඝාතන වැඩසටහන ලෙස සැලකෙන එය ‘Aktion T4’ ලෙස හඳුන්වනු ලබනවා.</w:t>
      </w:r>
    </w:p>
    <w:p>
      <w:r>
        <w:t>‘Aktion T4’ වැඩසටහන ක්‍රියාත්මක කිරීමේ වගකීම පැවරෙන්නේ ඇඩොල්ෆ් හිට්ලර්ගේ වෛද්‍යවරයා වූ කාල් බ්‍රැන්ඩ් සහ පෞද්ගලික තානාපති කාර්යාලයේ අධ්‍යක්ෂක තනතුරු දැරූ ෆිලිප් බූලර් වෙත යි. ඒ අනුව ‘Aktion T4’ වැඩසටහනේ ප්‍රථම ගොදුර බවට පත් වන්නේ දැඩි නාට්සි පාක්ෂිකයෙකු වූ රිචර්ඩ් ක්‍රෙච්මාගේ ආබාධිත පුත්‍රයා වූ මාස කිහිපයක් වයසැති ගර්හාඩ්. වලිප්පුව සහිත අන්ධ දරුවෙකු වූ ඔහු ව 1939 ජූලි 25 වැනි දින මරණයට පත් කර ඇත්තේ මාරක එන්නතක් භාවිතා කරමින්.</w:t>
      </w:r>
    </w:p>
    <w:p>
      <w:r>
        <w:t>එහි දී අත් කර ගත් සාර්ථකත්වය හේතුවෙන් ‘Aktion T4’ ඉදිරියට රැගෙන යාම සඳහා අවසර හිමි වූ අතර 1939 අගෝස්තු 18 වැනි දින අභ්‍යන්තර කටයුතු දෙපාර්තමේන්තුව විසින් සියලු ම වෛද්‍යවරුන්, හෙදියන් සහ වින්නඹු මව්වරුන් සඳහා නියෝගයක් නිකුත් කර තිබෙනවා. එහි සඳහන් ව ඇත්තේ දරුණු ශාරීරික හෝ මානසික ආබාධ සහිත උපත ලබන දරුවන් හෝ එවැනි තත්ත්වයන්ගෙන් පීඩා විඳින වයස අවුරුදු තුන නොඉක්ම වූ දරුවන් පිළිබඳ ව වහා ම රජයට වාර්තා කළ යුතු බව යි. ඒ අනුව ‘Aktion T4’ වැඩසටහනේ ප්‍රථම පියවර ලෙස මාරක එන්නත් ලබා දීම හෝ නිරාහාර ව තැබීම මගින් යුද සමය තුළ දී ආබාධිත දරුවන් 5,000 කට අධික ප්‍රමාණයක් මරණයට පත් කර තිබෙනවා.</w:t>
      </w:r>
    </w:p>
    <w:p>
      <w:r>
        <w:t>1939 වර්ෂයේ අවසන් මාස කිහිපය වන විට අතිශය සාර්ථකත්වයක් අත් කර ගත් ‘Aktion T4’ වැඩසටහන තව දුරටත් වර්ධනය කිරීමට ඇඩොල්ෆ් හිට්ලර් තීරණය කළ අතර ආබාධිත වැඩිහිටි පුද්ගලයන් ව මරණයට පත් කිරීම සඳහා ගෑස් කාමර හයක් ගොඩ නැංවීම සිදු කර තිබෙනවා. එසේ ම ‘සුඛ මරණය’ සඳහා යොමු කිරීමට පුද්ගලයින් තෝරා ගැනීමට නව උපමානයන් ද හඳුන්වා දුන් අතර ඒ යටතේ මරණයට පත් කළ යුතු ආබාධිතයින් හඳුනා ගැනීම සඳහා විශේෂ සෞඛ්‍ය අධිකාරීන් ද පත් කරන ලද බව සඳහන්.</w:t>
      </w:r>
    </w:p>
    <w:p>
      <w:r>
        <w:t>ඒ අනුව –</w:t>
      </w:r>
    </w:p>
    <w:p>
      <w:r>
        <w:t>භින්නෝන්මාදය, අපස්මාරය, ඩිමෙන්ෂියාව, නිධිකර්පරදාහය හෙවත් මොළය ඉදිමීමේ රෝගය සහ වෙනත් නිධන්ගත මානසික හෝ ස්නායු ආබාධයන්ගෙන් පෙළෙන පුද්ගලයින්</w:t>
      </w:r>
    </w:p>
    <w:p>
      <w:r>
        <w:t>ජර්මානුවන් හෝ ජර්මානුවන්ට නෑකම් නොකියන පුද්ගලයින්</w:t>
      </w:r>
    </w:p>
    <w:p>
      <w:r>
        <w:t>අපරාධකරුවන් හෝ අපරාධ සිදු කළ බවට චෝදනා ලද පුද්ගලයින්</w:t>
        <w:br/>
        <w:t>යන කාණ්ඩයන්ට අයත් වන පුද්ගලයින් ‘Aktion T4’ වැඩසටහන යටතේ ගෑස් කාමර තුළ දී මරණයට පත් කර තිබෙනවා.</w:t>
      </w:r>
    </w:p>
    <w:p>
      <w:r>
        <w:t>‘Aktion T4’ වැඩසටහන සඳහා යොදා ගන්නා ලද ගෑස් කාමර, නාන කාමර ලෙස පිටතට පෙනෙන ලෙස සකස් කර ඇති අතර ආබාධිත පුද්ගලයින් ව ‘සුඛ මරණයකට පත් කිරීම’ සඳහා යොදා ගෙන ඇත්තේ පිරිසිදු කාබන් මොනොක්සයිඩ් වායුව යි. මරණයට පත් කරන ලද ආබාධිතයින්ගේ මළ සිරුරු දැවීම සඳහා පසු ව ආදාහනාගාර වෙත යොමු කර තිබෙනවා. 1940 ජනවාරි – 1941 අගෝස්තු දක්වා වූ කාල පරාසයේ දී මරු තුරුලට යවන ලද ආබාධිතයින් ගණන 70,273 ක් බව යි සඳහන් වන්නේ.</w:t>
      </w:r>
    </w:p>
    <w:p>
      <w:r>
        <w:t>1941 වර්ෂයේ දී නිල වශයෙන් ‘Aktion T4’ වැඩසටහන නතර කරන බවට නිවේදන කළ ද 1945 දී නාට්සි ජර්මනිය පරාජයට පත් වන තුරු ම එය හොර රහසේ ක්‍රියාත්මක වී තිබෙනවා. එහි දී ගෑස් කාමර වෙනුවට භාවිතා කර ඇත්තේ මාරක එන්නත් සහ ඖෂධ අධි මාත්‍රාවන්ගෙන් ලබා දීම යන ක්‍රමවේදයන් ද්විත්වය යි. එසේ ම ශාරීරික හෝ මානසික ආබාධ සහිත පුද්ගලයින්ට අමතර ව මහලු රෝගීන්, බෝම්බ ප්‍රහාරයන්ට ලක් වූ අය සහ විදේශීය කම්කරුවන් ද ‘Aktion T4’ වැඩසටහන යටතේ මරණයට පත් කර තිබෙනවා.</w:t>
      </w:r>
    </w:p>
    <w:p>
      <w:r>
        <w:t>කෙසේ හෝ දෙවැනි ලෝක සංග්‍රාමය අවසන් වන විට ‘Aktion T4’ වැඩසටහන යටතේ වාර්ගික අදහස් හිස් මුදුනින් පිළිගෙන සිටි නාට්සීන්ට අනුව ‘ලොව ජීවත් වීමට නුසුදුසු’ තුන් ලක්ෂයකට අධික පුද්ගලයින් සංඛ්‍යාවක් මරණයට පත් කර ඇති බව යි සංඛ්‍යා දත්ත පෙන්වා දෙන්නේ.</w:t>
      </w:r>
    </w:p>
    <w:p>
      <w:r>
        <w:t>කවරයේ පින්තූරය : Aktion T4’ වැඩසටහනේ ප්‍රථම පියවර යටතේ මරණයට නියම කරන ලද දරුවන් පිරිසක් (© Friedrich Franz Bauer)</w:t>
      </w:r>
    </w:p>
    <w:p>
      <w:r>
        <w:t>ස්වභාව ධර්මයේ නිමැවුම් අපූරු යි. සෑම විට සුන්දරත්වයෙන් අනූන සහ පරිසර හිතකාමී එවැනි නිර්මාණ ගොඩ නැංවීම ඇතැම් විටෙක සිදු කරන්නේ දෑසට නොපෙනන කුඩා ජීවීන් විසින්. සත්ත්ව ලෝකයේ දක්ෂ වැඩකරුවන් නිසි සැලැස්මක් පවා නොමැති ව ගොඩ නංවන නිර්මාණ අතරේ දැවැන්ත ප්‍රාකාර, කුඩා දූපත් මෙන් ම ස්වභාවික සිසිලන පද්ධති ද පවතිනවා. මේ සත්ත්ව වැඩකරුවන් විසින් මිහිමඩලට දායාද කරන ලද එවැනි අපූරු නිමැවුම් කිහිපයක් ගැන තොරතුරු යි.</w:t>
      </w:r>
    </w:p>
    <w:p>
      <w:r>
        <w:t>ජනපද ලෙස වැඩෙන ‘කොරල්පර’ ස්වභාව ධර්මයේ අද්විතීය ජීව ව්‍යුහයක් ලෙස හැඳින්වීමේ වරදක් නැහැ. සාමාන්‍යයෙන් කොරල්පරයක් නිර්මාණය වන්නේ බිලියන ගණනක් වූ කුඩා බහුපාදීන් එක්වීමෙන් නිම වූ දැවැන්ත කැල්සයිට් තට්ටු හේතුවෙන්. නමුත් බෙල්ලන්, මත්ස්‍යයින්, මුහුදු හතු සහ මුහුදු ඉකිරියන් බොහෝ විට මෙසේ නිර්මාණය වූ කොරල්පර ටිකෙන් ටික සපා කෑම හේතුවෙන් ඒවා ඛාදනයට ලක් වෙනවා. එහි අවසන් ප්‍රතිඵලය වන්නේ නැවත හැඩගැස්විය (reshape) හැකි මුහුදු වැලි සහ ඇතැම් විටෙක කුඩා දූපත් පවා නිර්මාණය වීම යි.</w:t>
      </w:r>
    </w:p>
    <w:p>
      <w:r>
        <w:t>නමුත් මුහුදු පතුලේ දූපත් ගොඩ නැංවීම සඳහා වඩාත් වැඩි දායකත්වයක් ලබා දෙන්නේ ගිරා මාළුන් හෙවත් parrotfish විසින් බව යි සඳහන් වන්නේ. බාහිර ජෛව ඛාදන නියෝජිතයන් (external bio erosion agents) ලෙස කටයුතු කරන ඔවුන් කොරල්පර ලෑටිගෑමේ අතුරු ඵලයක් ලෙස විශාල වශයෙන් කාබනේට් අවසාදිත නිෂ්පාදනය කිරීම සිදු කරනවා. 2015 වර්ෂයේ දී ඇමෙරිකානු භූ විද්‍යා සංගමය මගින් ඉදිරිපත් කරන ලද වාර්තාවක දක්වා ඇත්තේ සෑම වර්ෂයක දී ගිරා මාළුන්ගේ කාබනේට් අවසාදිත රාත්තල් මිලියන 1.5 කට අධික ප්‍රමාණයක් මාල දිවයින සතු වාක්කාරු දූපතට අලුතෙන් එක් වන බව යි.</w:t>
      </w:r>
    </w:p>
    <w:p>
      <w:r>
        <w:t>පෘථිවිය මත ජීවිය ඇති වූ දිනයේ පටන් ම සත්ත්ව ලෝකයේ වැඩකරුවන් තම නිර්මාණකරණ කටයුතු සිදු කර ඇති බවට පවතින හොඳම සාක්ෂියක් වන්නේ ‘ස්ට්‍රෝමෙටලයිස්’ ස්වරූපයෙන් ඇති ඉපැරණි ෆොසිල යි. සයනොබැක්ටීරියා ලෙස හඳුන්වනු ලබන ජලයේ වාසය කරන ප්‍රභාසංස්ලේෂක ක්ෂුද්‍ර ජීවී ජනපද විසින් නිර්මාණය කරන ස්තර කිහිපයකින් යුතු ව්‍යුහයන් ‘ස්ට්‍රෝමෙටලයිස්’ ලෙස සැලකෙනවා. ප්‍රභාසංස්ලේෂණ ක්‍රියාවලියේ ප්‍රතිඵලයක් ලෙස ඔවුන් විසින් කැල්සයිට් නිෂ්පාදනය සඳහා පදනම සපයන අතර එසේ නිම වූ කැල්සයිට්, ක්ෂුද්‍ර ජීවීන්ගේ ඇලෙන සුලු බාහිර සූත්‍රිකා මත තැන්පත් වීම සිදු වෙනවා. ඉන් අනතුරු ව වසර මිලියන ගණනාවක් ගත වී යන්නේ කැල්සයිට් තැන්පත් වූ ක්ෂුද්‍ර ජීවී ෆොසිල, ඝනකම් ඛනිජ බුමුතුරුණක් (mineral mat)  බවට පත් කරමින්.</w:t>
      </w:r>
    </w:p>
    <w:p>
      <w:r>
        <w:t>මූලාශ්‍රයන් හි සඳහන් වන්නේ දැනට සොයාගෙන ඇති පැරණි ම ‘ස්ට්‍රෝමෙටලයිස්’ අදින් වසර බිලියන 3.48 – 3.7 කට පමණ පෙර නිර්මාණය වූ ඒවා බව යි. එසේ ම බටහිර ඕස්ට්‍රේලියාවේ මෝර බොක්ක ආශ්‍රිත ව තවමත් ජීවී තත්ත්වයේ පවතින විශේෂ අටකට පමණ අයත් ‘ස්ට්‍රෝමෙටලයිස්’ දැක ගැනීමට හැකියාව පවතිනවා.</w:t>
      </w:r>
    </w:p>
    <w:p>
      <w:r>
        <w:t>දිලීර වගාවේ යෙදෙන වේයන් (fungus-farming termites) විසින් හැඩයෙන් උසැති දෙව් මැදුරකට සමාන ගොඩැලි (හුඹස්) නිර්මාණය කරන බව යි වාර්තා වන්නේ. අඩි හතක් පමණ උසකින් යුතු මෙම ගොඩැලි ඔවුන්ගේ පොළොව යට පිහිටි කූඩු ආවරණය වන ආකාරයට නිම කිරීම සිදු කරන අතර ස්වභාවික සිසිලන පද්ධතියක් ලෙස ද ක්‍රියා කරනවා. මෙහි මූලික අරමුණ වන්නේ වේයන් විසින් ආහාරයට ගනු ලබන දිලීර නිසි පරිදි වැඩීම සඳහා අවැසි ක්ෂුද්‍ර දේශගුණික කලාපයක් කූඩුව තුළ ඇති කිරීම යි.</w:t>
      </w:r>
    </w:p>
    <w:p>
      <w:r>
        <w:t>එසේ ම 2015 වර්ෂයේ දී සිදු කරන ලද පර්යේෂණයක් මගින් අනාවරණය වී ඇත්තේ වේයන් විසින් නිම වන මෙම ගොඩැලි ක්‍රියාත්මක වන්නේ දිවා-රාත්‍රී කාලයේ දී උෂ්ණත්වයේ සිදු වන වෙනස්වීමෙන් ලැබෙන වාසිය මත බව යි. දවල් කාලයේ දී ගොඩැල්ලේ මධ්‍යම කවුළුවට වඩා වැඩි වේගයෙන් එහි පිටත කයිරුව (buttress) රත් වන අතර එහි ප්‍රතිඵලයක් ලෙස කයිරුව තුළ ඇති උණුසුම් වාතය ඉහළ ගොස් මධ්‍යම කවුළුව සතු සිසිල් වාතය පහළ බසිනවා. මෙම ක්‍රියාවලිය හේතුවෙන් ගොඩැල්ල තුළ වාත සංසරණය සඳහා ඉඩ සැලසෙන අතර සෑම විට ම කූඩුවට නිසි පරිදි වාතාශ්‍රය ලැබීම සිදු වෙනවා. රාත්‍රී කාලයේ දී සිදු වන්නේ මෙම ක්‍රියාවලියේ ම පරස්පරය යි.</w:t>
      </w:r>
    </w:p>
    <w:p>
      <w:r>
        <w:t>පුළුල් වලිගයක් සහිත ප්‍රමාණයෙන් තරමක් විශාල කෘදන්තයින් වන බීවර් සතුන් සත්ත්ව ලෝකයේ වඩාත් ප්‍රකට වී ඇත්තේ ඔවුන් විසින් ගොඩ නංවන දැවමය වේලි හේතුවෙන්. ඔවුන් විසින් වාසස්ථාන ලෙස යොදා ගැනීම සඳහා ගැඹුරු පොකුණු නිර්මාණය කිරීමේ ප්‍රතිඵලයක් ලෙස බිහි වන දැවමය වේලි, බීවර් සතුන් ව විලෝපිකයන්ගෙන් ආරක්ෂා කරන ක්ෂේමස්ථාන ලෙස ද කටයුතු කරනවා. මූලාශ්‍රයන් හි සඳහන් වන්නේ යුරෝපීය ජාතිකයන් උතුරු ඇමෙරිකාවට පැමිණීමට පෙර දැවමය අවසාදිත ඝන අඩි බිලියන ගණනාවක් රඳවා ගත් බීවර් වේලි මිලියන කිහිපයක් ම මහද්වීපය පුරා විසිරී පැවතුණු බව යි.</w:t>
      </w:r>
    </w:p>
    <w:p>
      <w:r>
        <w:t>මේ වන විට ලොව පුරා බීවර් ජනගහණය තරමක් අඩු වී පැවතුණ ද ඔවුන් තවමත් ක්‍රියාකාරී ව ස්වභාවික වේලි තැනීමේ ක්‍රියාවලියේ යෙදී සිටිනවා. දැනට සොයාගෙන ඇති විශාලත ම බීවර් වේල්ල කැනඩාවේ වුඩ් බෆලෝ ජාතික උද්‍යානයේ පිහිටා ඇති අතර එය පළලින් සැතපුම් භාගයකට ආසන්න යි. එම බීවර් වේල්ල ප්‍රමාණයෙන් විශාල වෙනවා සේ ම කුඩා වනාන්තරයක් නිර්මාණය වීමට අවැසි තරම් පැරණි බව යි ජාතික උද්‍යාන ආරංචි මාර්ග සඳහන් කරන්නේ.</w:t>
      </w:r>
    </w:p>
    <w:p>
      <w:r>
        <w:t>ඕස්ට්‍රේලියාවේ ඊශාන දිග වෙරළ තීරයේ සැතපුම් 1,400 ක දුරක් ආවරණය කරන ‘මහා බාධක පරය’ දැනට මිහිමත පවතින විශාලත ම ජීවමාන ව්‍යුහය ලෙස හැඳින්වීම අතිශයෝක්තියක් නොවෙයි. ජීව විද්‍යාත්මක පුදුමයක් ලෙස සැලකිය හැකි එය නිර්මාණය වී ඇත්තේ ස්වාධීන කොරල්පර 3,863 ක් එක්වීමෙන්. එසේ ම මහා බාධක පරය, මත්ස්‍ය විශේෂ 1,600 ක්, මුහුදු කැස්බෑ විශේෂ 6 ක්, මුහුදු ක්ෂීරපායී විශේෂ 30 ක්, මුහුදු සර්ප විශේෂ 14 ක් ඇතුළු මුහුදු ජීවින් විශේෂ 9,000 කට නිවාසස්ථාන සපයනවා.</w:t>
      </w:r>
    </w:p>
    <w:p>
      <w:r>
        <w:t>ප්‍රමාණයෙන් දැවැන්තයෙක් වන මහා බාධක පරය නිර්මාණය වීම ආරම්භ වී ඇත්තේ අදින් වසර 6,000 – 9,000 කට පමණ පෙර අයිස් යුගයේ අවසන් කාලයේ දී ගෝලීය ජල මට්ටම ඉහළ යාමෙන් පසු ව යි. නමුත් වර්තමානයේ දී ක්‍රමයෙන් ඉහළ යන ගෝලීය උෂ්ණත්වය, මහා බාධක පරයේ පැවතීමට දැඩි අභියෝගයක් වී ඇති බව යි පරිසරවේදීන් ප්‍රකාශ කරන්නේ. එසේ ම පසු ගිය තෙවසරක කාලය තුළ මහා බාධක පරය සතු කොරල්පර අතරින් අඩකට ආසන්න ප්‍රමාණයක් මිය ගොස් තිබෙනවා.</w:t>
      </w:r>
    </w:p>
    <w:p>
      <w:r>
        <w:t>කවරයේ පින්තූරය : © Adam Wolz / Pinterest</w:t>
      </w:r>
    </w:p>
    <w:p>
      <w:r>
        <w:t>වේලි තැනීමේ යෙදී සිටින බීවර් සතුන් දෙදෙනෙක්</w:t>
      </w:r>
    </w:p>
    <w:p>
      <w:r>
        <w:t>ඇඩොල්ෆ් හිට්ලර්ගේ අණ පරිදි නාසි සෙබලුන් විසින් අනුකම්පා විරහිත ව මරු තුරුලට යවන ලද තරුණ ජීවිත ප්‍රමාණය ගණනය කිරීම අතිශය අපහසු කටයුත්තක් බව පැවසීම බොරුවක් නොවෙයි. ඒකාධිපති ලේ පිපාසිතයෙකුගේ සිහිනයක් සැබෑ කරනු වස් එසේ අකාලයේ ලොවට අහිමි වූ තරුණ තරුණයින්ගේ නම් ඇතුළත් ලේඛනයක් සකස් කළහොත් ‘ඈන් ෆ්‍රෑන්ක්’ යන්න එහි ඉහළින් ම වැජඹෙන නාමයක් බවට පත් වන බවට සැකයක් නැහැ. නමුත් මේ ලිපිය ඈන් ෆ්‍රෑන්ක් ගැන නොව ඇගේ නාමය ආසන්නයෙන් ම සටහන් විය යුතු තවත් නමක හිමිකාරියක් පිළිබඳ ව යි.</w:t>
      </w:r>
    </w:p>
    <w:p>
      <w:r>
        <w:t>දා හත් හැවිරිදි වියේ දී ලෙපා රාඩිච් නම් යුගොස්ලෝවියානු ජාතික යෞවනිය, බොසන්ස්කා කෘෘපා නුවර දී අවසන් සුසුම පවනට මුසු වන තුරු ප්‍රසිද්ධියේ එල්ලා තබන්නේ ඇය සිය ගණනක් වූ අහිංසක ජීවිත බේරා ගැනීම උදෙසා නාට්සින්ට එරෙහි ව සටන් කිරීම හේතුවෙන්. පසු කාලීන ව ජාතික වීරවරයක් ලෙස නම් කරන ලද ලෙපා රාඩිච්ගේ වික්‍රමාන්විත කථාන්තරය යි මේ.</w:t>
      </w:r>
    </w:p>
    <w:p>
      <w:r>
        <w:t>© Wikimedia Commons</w:t>
      </w:r>
    </w:p>
    <w:p>
      <w:r>
        <w:t>1925 දෙසැම්බර් 19 වැනි දින ලෙපා ස්වෙටොසාරා රාඩිච් උපත ලබන්නේ යුගොස්ලෝවියානු රාජධානියේ (වර්තමානයේ දී බොස්නියා සහ හර්සගොවීනා) බොසන්ස්කා ග්‍රාඩිෂ්කා නුවර ආසන්නයේ පිහිටි ගාස්නිට්සා නම් ගම්මානයේ දී යි. අසල්වැසි බිස්ට්‍රිට්සා ගම්මානයේ පිහිටි පාසලකින් ප්‍රාථමික අධ්‍යාපනය ලබන ඇය උසස් අධ්‍යාපනය හැදැරීම සඳහා ඇගේ වැඩිමල් සොයුරිය වූ ඩාරා ද සමග බොසන්ස්කා කෘෘපා නුවර පිහිටි පාසලකට ඇතුළත් වෙනවා. අනලස් සිසුවියක් වූ ඇය, පොත්පත් කියවීම ප්‍රිය කළ අයෙක්. එසේ ම කම්කරු වෘත්තීය සමිතීන් හි ක්‍රියාකාරී සාමාජිකයෙකු වූ ව්ලඩේටා රාඩිච් නම් ඇගේ මාමාගේ ආභාෂය ද මේ කාලයේ දී ඇයට නොඅඩු ව ලැබුණු බව සඳහන්.</w:t>
      </w:r>
    </w:p>
    <w:p>
      <w:r>
        <w:t>දෙවැනි ලෝක සංග්‍රම සමයේ දී ජර්මනිය ඇතුළු අක්ෂ පක්ෂය (axis party), සෝවියට් රුසියාව ආක්‍රමණය කිරීම සඳහා සැලසුම් සකස් කළ අතර එය හඳුන්වන ලද්දේ ‘බාබරෝසා මෙහෙයුම’ ලෙස යි. එය සාර්ථක කර ගැනීමේ එක් පියවරක් ලෙස 1941 අප්‍රේල් 6 වැනි දින ඇඩොල්ෆ් හිට්ලර් යුගොස්ලෝවියාව ආක්‍රමණය කළ අතර ලෙපා රාඩිච්ට වීරවරියක් ලෙස නැගී සිටීමට පදනම සපයන ලද්දේ මෙම සිදුවීම බව යි මූලාශ්‍රයන් හි සඳහන් වන්නේ. යුද පෙරමුණේ දී නාට්සින්ගේ අනුකම්පා විරහිත ප්‍රහාරයන්ට මුහුණ දෙන යුගොස්ලෝවියාව කෙටි කලකින් ම පරාජයට පත් වී නාට්සින්ගේ පාලනයට නතු වෙනවා.</w:t>
      </w:r>
    </w:p>
    <w:p>
      <w:r>
        <w:t>© Wikimedia Commons</w:t>
      </w:r>
    </w:p>
    <w:p>
      <w:r>
        <w:t>සිය මාමාගේ මග පෙන්වීම අනුව යමින් පහළොස් හැවිරිදි ලෙපා රාඩිච්, SKOJ හෙවත් යුගොස්ලෝවියානු තරුණ කොමියුනිස්ට් ලීගය සහ යුගොස්ලොවියානු කොමියුනිස්ට් පක්ෂය සමග එක් වන්නේ මේ කාලයේ දී යි. 1941 අප්‍රේල් මාසයේ දී සිදු වූ යුධ කටයුතුවලින් අනතුරු ව නාට්සින්ට එරෙහි ව කැරැල්ලක් සංවිධානය වන බව ලෙපා රාඩිච්ට දැන ගැනීමට ලැබෙන අතර ඒ සඳහා අවැසි ආයුධ එක් රැස් කිරීමට ද ඇය උපකාර කර තිබෙනවා.</w:t>
      </w:r>
    </w:p>
    <w:p>
      <w:r>
        <w:t>1941 ජූලි මාසය වන විට ඇගේ පවුලේ සාමාජිකයින් සිව් දෙනෙකු නාට්සින්ට එරෙහි ව සටන් වැදීම සඳහා කැරලිකරුවන් සමග එක් වන නමුත් 1941 නොවැම්බරයේ දී ලෙපා ඇතුළු රාඩිච් පවුලේ සියලු ම සාමාජිකයින් ව අත්අඩංගුවට ගැනීමට උස්ටාෂා-ක්‍රොඒෂියානු විප්ලවවාදී ව්‍යාපාරය (යුදෙව්වන් ඝාතනය කිරීමේ යෙදුණු ක්‍රොඒෂියානු ව්‍යාපාරයක්) සමත් වෙනවා. නමුත් රහසින් ක්‍රියාත්මක වූ පක්ෂ සාමාජිකයින් විසින් දින විස්සකට පසු ව ග්‍රාඩිෂ්කා හි පිහිටි උස්ටාෂා බන්ධනාගාරයෙන් ලෙපා රාඩිච් සහ කැරලිකරුවන් පිරිස බේරා ගත් බව සඳහන්.</w:t>
      </w:r>
    </w:p>
    <w:p>
      <w:r>
        <w:t>© World War Two Group / Google Plus</w:t>
      </w:r>
    </w:p>
    <w:p>
      <w:r>
        <w:t>අත්අඩංගුවෙන් බේරී පැමිණි ලෙපා සහ ඩාරා රාඩිච්, 1941 දෙසැම්බර් මාසයේ දී නාසි විරුද්ධවාදීන් හා එක් වන්නේ සටන්කරුවන් ලෙස යි. කෙටි කාලයක් හෙදියක් ලෙස ද කටයුතු කරන ලෙපා රාඩිච්, යුද පෙරමුණේ දී තුවාල ලබන සෙබලුන් ව ආරක්ෂිත ස්ථාන කරා ප්‍රවාහනය කිරීමට ඉදිරිපත් වී ඇත්තේ ස්වේච්ඡාවෙන්. බාධාවකින් තොර ව ඇය වසරක පමණ කාලයක් තුවාල ලද සෙබලුන් ප්‍රවාහන කිරීමේ යෙදෙනවා.</w:t>
      </w:r>
    </w:p>
    <w:p>
      <w:r>
        <w:t>නමුත් 1943 පෙබරවාරි මාසයේ දී අක්ෂ පක්ෂයට හසු නොවී පලා යාමට තැත් කරන කාන්තාවන් සහ ළමුන් 150 දෙනෙකුට උපකාර කරමින් සිටිය දී ලෙපා රාඩිච්, නාට්සින්ගේ ග්‍රහණය නතු වෙනවා. වහාම ක්‍රියාත්මක වන ඇය, තමන් සතු වූ පතරොම් අවසන් වන තෙක් ඔවුන්ට වෙඩි තැබුව ද ඔවුන්ගේ ග්‍රහණයෙන් මිදී පලා යාමට ඇයට හැකි වන්නේ නැහැ.</w:t>
      </w:r>
    </w:p>
    <w:p>
      <w:r>
        <w:t>ලෙපා රාඩිච් ව අල්ලා ගැනීමෙන් පසු ව නාට්සින් ඇය ව එල්ලා මැරීමට තීරණය කරන අතර මරණ දණ්ඩනය ක්‍රියාත්මක කිරීමට පෙර දින තුනක කාලයක් ඇය ව රඳවා තබා ගනිමින් වද හිංසාවට ලක් කරන නාට්සින්ගේ අරමුණ වන්නේ ඇය සතු තොරතුරු සියල්ල ලබා ගැනීම යි. නමුත් වද හිංසාවන් හමුවේ නොසැලුණු ලෙපා රාඩිච්, ඇගේ ප්‍රධානීන් ගැන තොරතුරු කිසිවක් හෙළි නොකළ බව යි සඳහන් වන්නේ. ඇය ව එල්ලා මැරීම සඳහා රැගෙන ගිය අවස්ථාවේ දී ඇය නිර්භය ව ප්‍රකාශ කර ඇත්තේ “මම කිසිම විටෙක මගේ ජනතාව පාවා දෙන ද්‍රෝහියෙක් නොවෙයි. ඔබ යම් පුද්ගලයෙකු පිළිබඳ ව තොරතුරු හෙළි කරන්න යැයි මට බල කරනවා ද ඒ සෑම පුද්ගලයෙක් ම, ඔබලා වැනි පව්කාරයින් ව සහමුලින් ම තුරන් කර ජයග්‍රහණය අත් කරගත් දිනෙක ඔවුන් විසින් ඉදිරියට පැමිණෙනු ඇත” යන්න යි.</w:t>
      </w:r>
    </w:p>
    <w:p>
      <w:r>
        <w:t>© Pinterest</w:t>
      </w:r>
    </w:p>
    <w:p>
      <w:r>
        <w:t>තම ජනතාව වෙනුවෙන් සටන් කළ 17 හැවිරිදි ලෙපා රාඩිච් නම් නිර්භය යෞවනිය ව 1943 පෙබරවාරි 11 වැනි දින බොසන්ස්කා කෘෘපා නුවර දී ප්‍රසිද්ධියේ එල්ලා මරණයට පත් කරන ලද අතර ඇය විසින් සිදු කරන ලද සේවය අගයමින් යුගොස්ලෝවියානු රජය විසින් 1951 දෙසැම්බර් 20 වැනි දා ඇය ව ජාතික වීරවරියක් ලෙස ප්‍රකාශයට පත් කර තිබෙනවා.</w:t>
      </w:r>
    </w:p>
    <w:p>
      <w:r>
        <w:t>කවරයේ පින්තූරය : © Pinterest</w:t>
      </w:r>
    </w:p>
    <w:p>
      <w:r>
        <w:t>පරිසර සංරක්ෂණය පිළිබඳ ජාත්‍යන්තර සම්මුතිය (International Union for Conservation of Nature හෙවත් IUCN) මගින් ප්‍රකාශයට පත් කරන තර්ජනයට ලක් වී ඇති ජීව විශේෂයන්ගේ රතු ලැයිස්තුව (The IUCN Red List of Threatened Species) නැතහොත් රතු දත්ත පොතේ ‘වඳ වී ගිය’ (Extinct : EX) සතුන් නිර්වචනය කර ඇත්තේ “නිරන්තරයෙන් ගැවසෙන බවට හඳුනා ගන්නා ලද වාසස්ථාන සමීක්ෂණයට ලක් කිරීමෙන් පසු ව කිසියම් ශාක හෝ සත්ත්ව විශේෂයකට අයත් ව සිටි අවසාන ජීවියා මිය ගිය බවට සාධාරණ සැකයක් නොමැති සහ අදාළ විශේෂයේ නව පරපුරක් බිහි කිරීම සඳහා අවස්ථාවක් නැති බවට පැහැදිලි සාක්ෂි සහිත ජීව විශේෂ” ලෙස යි.</w:t>
      </w:r>
    </w:p>
    <w:p>
      <w:r>
        <w:t>(© Torsten Blackwood /AFP / Getty Images)</w:t>
      </w:r>
    </w:p>
    <w:p>
      <w:r>
        <w:t>විද්‍යාත්මක ව Thylacinus cynocephalus (හැරිස්, 1808) ලෙස හඳුන්වනු ලබන 1965 වර්ෂයේ දී අතිශය දුර්ලභ සත්ත්ව විශේෂයක් ලෙස නම් කරන ලද ටස්මේනියානු කොටියා, 1982 වර්ෂයේ සිට ප්‍රකාශයට පත් කරන ලද සෑම රතු ලැයිස්තුවක ම වඳ වී ගිය සත්ත්ව විශේෂයක් ලෙස දක්වා තිබෙනවා. නමුත් මෙල්බර්න් සරසවියේ සහකාර මහාචාර්ය ඇන්ඩෘෘ පැස්ක් මාස කිහිපයකට පෙර පුවත්පත් සාකච්ඡාවක් ලබා දෙමින් ප්‍රකාශ කර ඇත්තේ ක්ලෝනීකරණ තාක්ෂණය භාවිතා කරමින් එළැඹෙන දශකය ඇතුළත දී ටස්මේනියානු කොටින් ව නැවත බිහි කිරීමට හැකියාවක් පවතින බව යි.</w:t>
      </w:r>
    </w:p>
    <w:p>
      <w:r>
        <w:t>මෑත ඉතිහාසයේ වාසය කළ දැවැන්ත ම මාංශ භක්ෂක පැසිපොව්වා (කුඩා පැටවුන් ව සිරුරේ ඇති පැසක් තුළ උසුලාගෙන සිටින සත්ත්ව විශේෂ) ලෙස ‘ටස්මේනියානු කොටියා’ (මොවුන් ටස්මේනියානු වෘකයා සහ ටයිලසයින් ලෙස ද හඳුන්වනු ලබනවා) නම් කිරීමේ වරදක් නොවෙයි. ඕස්ට්‍රේලියානු මහද්වීපයට, නිව් ගිනියාවට සහ ටස්මේනියාවට ආවේණික සත්ත්ව විශේෂයක් වූ මොවුන්, 1936 වර්ෂයේ දී නිල වශයෙන් වඳ වී ගිය සත්ත්වයින් කොට්ඨාසයක් ලෙස නම් කරන ලද්දේ හෝබාට් සත්ත්වෝද්‍යානයේ රඳවාගෙන සිටි අවසන් පිරිමි සත්ත්වයා මිය යාමෙන් අනතුරු ව යි.</w:t>
      </w:r>
    </w:p>
    <w:p>
      <w:r>
        <w:t>හෝබාට් සත්ත්වෝද්‍යානයේ සිටි අවසන් ටස්මේනියානු කොටියා (© Wikimedia Commons)</w:t>
      </w:r>
    </w:p>
    <w:p>
      <w:r>
        <w:t>ප්‍රමාණයෙන් මෙන් ම පෙනුමෙන් ද සුනඛයෙකු හා සමාන වූ ටස්මේනියානු කොටින්, පිට මත සහ සිරුර දෙපස තද දුඹුරු හෝ කළු පැහැ වයිරම් වැටුණු වැලි පැහැයට හුරු ළා දුඹුරු පැහැ සත්ත්ව විශේෂයක් බව සඳහන් වෙනවා. එසේ ම ටස්මේනියානු කොටි පැටවෙකුට සුනඛ මුහුණුවරක් හිමි වන්නේ උපත ලබා සති 12 ක් පමණ ගත වීමෙන් පසු ව බව යි පර්යේෂණ මගින් හෙළි වී ඇත්තේ. වසර මිලියන 4 කට පමණ පෙර බිහි වී නිදහසේ මිහිමත සැරිසරන ලද ටස්මේනියානු කොටින් අදින් සහස්‍ර ද්විත්වයකට පෙර ටස්මේනියාවට සීමා වී ඇත්තේ විලෝපිකයින්ගේ ගොදුරක් වීම හේතුවෙන්.</w:t>
      </w:r>
    </w:p>
    <w:p>
      <w:r>
        <w:t>පසුගිය වර්ෂය වන තුරු ම ජීවවිද්‍යාඥයින්ගේ මතය වුණේ ටස්මේනියානු කොටියා වඳ වීමට ප්‍රධාන හේතුව ටස්මේනියාව ජනාවාස වීම බව යි. ටස්මේනියාවේ පදිංචියට පැමිණි යුරෝපීය වැසියන් මුහුණ දුන් බරපතළ ගැටලුවක් වුණේ තම බැටළුවන් නිරන්තරයෙන් ම ටස්මේනියානු කොටින්ගේ ගොදුරු බවට පත් වීම යි. ඒ නිසා ටස්මේනියානු කොටි මළ සිරුරක් සඳහා පවුමක මුදලක් ගෙවීමට රජය කටයුතු කර ඇති අතර මෙහි අවසන් ප්‍රතිඵලය ලෙස ටස්මේනියානු කොටින් විශාල වශයෙන් දඩයම් කිරීමට ලක් වුණා. ටස්මේනියානු කොටින් මිහිමතින් අතුගා දැමීම ඉක්මන් කිරීම සඳහා එය සැලකිය යුතු දායකත්වයක් ලබා දෙන්නට ඇති නමුත් මෙල්බර්න් සරසවියේ පර්යේෂකයින් මෑතක දී සිදු කරන ලද ජාන විශ්ලේෂණයකින් අනාවරණය වී ඇත්තේ ටස්මේනියානු කොටින් වඳ වී යාමේ ක්‍රියාවලිය ඇරඹුණේ ටස්මේනියාව ජනාවාස වීමට බොහෝ කලකට පෙර බව යි.</w:t>
      </w:r>
    </w:p>
    <w:p>
      <w:r>
        <w:t>(© E. J. Kelle Baker)</w:t>
      </w:r>
    </w:p>
    <w:p>
      <w:r>
        <w:t>මෙම ජාන විශ්ලේෂණය සඳහා යොදාගෙන ඇත්තේ 1909 වර්ෂයේ දී සංරක්ෂණය කරන ලද ටස්මේනියානු කොටි දෙනකගෙන් ලබා ගන්නා ලද ඩී. එන්. ඒ. නියැදියක්. පර්යේෂණ වාර්තාවට අනුව අදින් වසර 70,000 – 120,000 ක පෙර ඇති වූ කටුක කාලගුණික තත්ත්වයන්ට සහ නියඟයන්ට සාර්ථක ව මුහුණ දිය හැකි පරිදි ජාන විකසනයක් සිදු නොවූ නිසා ටයිස්මේනියානු කොටින් වඳ වීමේ ක්‍රියාවලිය ඇරඹී ඇති අතර අදින් වසර 14,000 කට පමණ පෙර සිදු වූ මුහුදු ජල මට්ටම ඉහළ යාම හේතුවෙන් ඔවුන් ප්‍රධාන ගොඩබිමෙන් සම්පූර්ණයෙන් ම ඈත් වී හුදෙකලා සත්ත්ව කාණ්ඩයක් බවට පත් වී තිබෙනවා.</w:t>
      </w:r>
    </w:p>
    <w:p>
      <w:r>
        <w:t>ඕස්ට්‍රේලියානු සංස්කෘතියේ අසමසම සංකේතයක් වූ ටස්මේනියානු කොටියා සත්‍ය වශයෙන් ම මිහිමතින් වඳ වී ගිය විශ්වාස කිරීමට බොහෝමයක් ඕස්ට්‍රේලියානුවන් අකැමති යි. ඒ නිසා ම වසර ගණනාවක් තිස්සේ ටස්මේනියානු කොටියා සොයා ගවේෂණයන් දියත් කිරීමට ඔවුන් යොමු ව ඇති අතර ‘Booth Richardson Tiger Team’ නම් සාමාජිකයන් තිදෙනෙකුගෙන් යුතු කණ්ඩායම 26 වසරක් මුළුල්ලේ වඳ වී ගියා යැයි සැලකෙන ටස්මේනියානු කොටියා සොයා ගවේෂණ සිදු කරන බව සඳහන්. ඔවුන් ටස්මේනියාවේ මේඩීනා නුවර වනාන්තර ප්‍රදේශ ආශ්‍රිත ව කැමරා 14 ක් සවි කර ඇති අතර ටස්මේනියානු කොටියා විය හැකි යැයි ඔවුන් විශ්වාස කරන සත්ත්වයෙකුගේ රුව ඇතුළත් වීඩියෝ පටයක් ද නිකුත් කර තිබෙනවා.</w:t>
      </w:r>
    </w:p>
    <w:p/>
    <w:p>
      <w:r>
        <w:t>මේ වන විට මෙල්බර්න් සරසවියේ පර්යේෂකයින් සංරක්ෂණය කරන ලද ටස්මේනියානු කොටි පැටවුන් 13 දෙනෙකුන් ලබා ගන්නා ලද ජාන උපයෝගී කර ගනිමින් සමස්ත ජාන කේත පිටපතක් (blueprint of the entire genetic code) නිර්මාණය කිරීමට උත්සාහ කරමින් සිටින බව යි වාර්තා වන්නේ. නමුත් ජානමය වශයෙන් ටස්මේනියානු කොටින්ට සමීප ඥාතීන් නොමැති වීම, එහි සාර්ථකත්වයට දැඩි බාධාවක් වී ඇති බව සඳහන් වෙනවා.</w:t>
      </w:r>
    </w:p>
    <w:p>
      <w:r>
        <w:t>1910 වර්ෂයේ දී හෝබාට් සත්ත්වෝද්‍යානයේ වාසය කළ ටස්මේනියානු කොටි පවුලක් (© Wikimedia Commons)</w:t>
      </w:r>
    </w:p>
    <w:p>
      <w:r>
        <w:t>නමුත් CRISPR තාක්ෂණය (අණුක ජීව විද්‍යාවේ නව ප්‍රවේශයක් වන මෙහි මූලික අරමුණ වන්නේ සජීවී සෛලයන් හි නිශ්චිත සහ ඉලක්ක ගත වෙනස්කම් සිදු කිරීම සඳහා කාර්යක්ෂම සහ විශ්වාසනීය ක්‍රමවේද වර්ධනය කිරීම යි) යොදා ගනිමින් ටස්මේනියානු කොටින් නැවත බිහි කිරීම සඳහා විශාල ඉඩක් පවතින බව මෙල්බර්න් සරසවියේ සහකාර මහාචාර්ය ඇන්ඩෘෘ පැස්ක් ප්‍රකාශ කර තිබෙනවා. ඔහු වැඩි දුරටත් පවසා ඇත්තේ ටස්මේනියානු කොටින් ව ආපසු ගෙන ඒම සඳහා උපකාර කිරීම, ඔවුන්ගේ වඳ වී යාම සඳහා විශාල දායකත්වයක් ලබා දුන් මිනිසාගේ වගකීමක් බව යි.</w:t>
      </w:r>
    </w:p>
    <w:p>
      <w:r>
        <w:t>1947 අගෝස්තු 14 වැනි දින ඉන්දියාවෙන් වෙන් ව ස්වාධීන රාජ්‍යයක් වූ දිනයේ පටන් නිමක් නැතු ව යුද සංග්‍රාමයන්ට මුහුණ දීමට පකිස්ථානයට සිදු වූ බව රහසක් නොවෙයි. වර්තමානයේ දී පවා ලෂ්කාර්-ඊ-ඉස්ලාම්, පාකිස්ථානු තලිබාන් ව්‍යාපාරය, ජුන්ඩුලා සහ අල්-ක්වයිදා වැනි ත්‍රස්තවාදී සංවිධාන කිහිපයකට එරෙහි ව පකිස්ථානු රජය වසිරිස්ථාන් නම් කඳුකර ප්‍රදේශය ආශ්‍රිත ව යුද ගැටුමක නියැලී සිටිනවා. මෙවැනි යුද ගැටුම් හේතුවෙන් පකිස්ථානයට සංචාරක ආකර්ශණය දිනාගත් ප්‍රදේශයක් ලෙස කීර්තියක් අත් කර ගැනීමට නොහැකි වූ බව පැවසීමේ වරදක් නැහැ.</w:t>
      </w:r>
    </w:p>
    <w:p>
      <w:r>
        <w:t>නමුත් දෙස් විදෙස් සංචාරකයින්ගේ අවධානය යොමු කර ගැනීමට සමත් නෙත් පිනවන සොඳුරු ස්වභාවික පුදුමයන්ගෙන් පකිස්ථානයට අඩුවක් නැහැ. කාරකෝරම් කඳුවැටියේ සිට සාරවත් ඉන්දු නිම්නය දක්වා වැටී ඇති බිම් පෙදෙස ආවරණය කරන පුරාණ සේද මාවත සහ සහස්‍ර කිහිපයක් වයසැති මොහෙන්ජො-දාරෝ ශිෂ්ටාචාරයට අයත් නටඹුන්, සංචාරක සිත් වසඟයට පත් කරන බව පැවසීම අතිශයෝක්තියක් නොවෙයි. මේ ලිපිය පකිස්ථානය සතු සිත් ඇද ගන්නා ස්වභාවික පුදුමයන් කිහිපයක් ගැන යි.</w:t>
      </w:r>
    </w:p>
    <w:p>
      <w:r>
        <w:t>© Nadeem Khawar / Getty Images</w:t>
      </w:r>
    </w:p>
    <w:p>
      <w:r>
        <w:t>‘යෝධයින්ගේ භූමිය’ ලෙස විරුදාවලිය ලත් ඩියෝසායි ජාතික උද්‍යානය, මධ්‍යම කාරකෝරම් කඳුවැටියට නුදුරෙන් නැගෙනහිර දෙසින් නංගා පාර්බත් ශිඛරයට සහ බටහිර දෙසින් හිමාලයට මායිම් ව පිහිටි පාරිසරික වටිනාකමෙන් සහ සුන්දරත්වයෙන් ද අනූන කඳුකර සානුවක්. වසන්තයේ දී දුලබ සමනලුන්ගෙන් සහ වන මලින් පිරී යන එය ස්වදේශිකයන් අතර ජනප්‍රිය වී ඇත්තේ ‘වසන්තයේ මාලිගාව’ යන නාමයෙන්. 2016 වර්ෂයේ දී ලෝක උරුමයක් ලෙස නම් කරන ලද ඩියෝසායි ජාතික උද්‍යානයේ දී තිබ්බත වෘකයා, හිමාල අයිබෙක්ස් නම් දැවැන්ත එළු විශේෂය, තිබ්බත රතු නරියා සහ රන්වන් මාර්මට් (විශාල ලේනෙක්) වැනි සත්ත්ව විශේෂ රැසක් දැක ගැනීමට හැකි යි. හෙක්ටයාර 358,400 ක භූමි ප්‍රදේශයක් පුරා පැතිරී ඇති එය අඩු වායුගෝලීය පීඩනයක් සහිත අධික සීතලකින් යුතු පෙදෙසක්.</w:t>
      </w:r>
    </w:p>
    <w:p>
      <w:r>
        <w:t>© Ahmed S. Zaidi / Getty Images</w:t>
      </w:r>
    </w:p>
    <w:p>
      <w:r>
        <w:t>පකිස්ථානය සතු සොඳුරු නිම්නයන් අතර මුල් තැන ගන්නේ කාඝන් නිම්නය බව පැවසීමේ වරදක් නැහැ. ඊශාන දිග පකිස්ථානයේ පිහිටා ඇති එය ඇතැම් විටෙක ‘සුරඟනන්ගේ දේශය’ ලෙස ද හඳුන්වනු ලබනවා. ජනප්‍රවාදයේ සඳහන් වන්නේ පර්සියාවේ කුමරු, කාඝන් නිම්නයේ නැගෙනහිර කෙළවරේ පිහිටි සායිෆුල් මුලුක් වැවේ විනිවිද පෙනෙන දිය මත සිට සුරඟන කුමරියක් හා ආදරයෙන් බැඳුණු බව යි. නමුත් ඇය හා ආදරයෙන් බැඳුණු යෝධයෙක් ඇය ව බලෙන් රඳවා තබාගෙන තිබෙනවා. එක් දිනක් පර්සියාවේ කුමරු, ඇය ව යෝධයාගේ ග්‍රහණයෙන් මුදවාගෙන පලා ගොස් ඇති අතර දැඩි සේ කෝපයට පත් වූ යෝධයා, ගං වතුරක් රැගෙන එමින් කාඝන් නිම්නය යට කළ බව සහ ඔහුගේ කඳුළින් නිම්නය පුරා කුඩා වැව් නිර්මාණය කළ බව සඳහන්.</w:t>
      </w:r>
    </w:p>
    <w:p>
      <w:r>
        <w:t>© Yasir Nisar / Getty Images</w:t>
      </w:r>
    </w:p>
    <w:p>
      <w:r>
        <w:t>සැතපුම් 600(කිලෝමීටර් 1,000) ක් පුරා දිවෙන මැක්රන් වෙරළබඩ අධිවේගී මාර්ගය පිහිටා ඇත්තේ අරාබි මුහුද මායිමේ යි. කරච්චි නුවරින් ඇරඹෙන එය ග්වාදර් ඔස්සේ ඉරාන දේශ සීමාව දක්වා විහිදී යනවා. එසේ ම මැක්රන් වෙරළබඩ අධිවේගී මාර්ගයේ ගමන් ගන්නා අතර වාරයේ දී හිංගල් ජාතික උද්‍යානය සතු වන චන්ද්‍ර පාෂාණ මෙන් පෙනෙන ශෛලමය පිහිටීමක් ද දැක බලා ගත හැකි යි. එයට අමතර ව ඊජිප්තු නරසිංහ (ස්පින්ක්ස්) රුවක් මෙන් දිස්වෙන ස්වභාවික ගල් කුලක් ද මැක්රන් වෙරළ තීරයේ පිහිටා ඇති අතර එය නම් කර ඇත්තේ ‘බලොචිස්ථානයේ සිංහයා’ යන නාමයෙන්.</w:t>
      </w:r>
    </w:p>
    <w:p>
      <w:r>
        <w:t>© Jinho Choi / Alamy Stock Photo</w:t>
      </w:r>
    </w:p>
    <w:p>
      <w:r>
        <w:t>පකිස්ථානයේ ගිල්ගිට්-බල්ටිස්ථාන් ප්‍රාන්තයේ දේශ සීමාව ලකුණු කරන හුන්සා නිම්නය සමන්විත වන්නේ හුන්සා නදියට ඉහළින් නැගුණු හිමෙන් වැසී ගිය කඳු ශිඛරයන්ගෙන්. ග්ලැසියර සහ දුර්ග මාර්ගයන්ගෙන් වට වී ගං ඉවුරේ පිහිටා ඇති හුන්සා නුවර, ඈත අතීතයේ සිට ම හින්දු කුෂ් කඳුවැටිය මැදින් කාෂ්මීරය දෙසට ගමන් කරන සංචාරකයින් අතර නවාතැන්පොළක් ලෙස ජනප්‍රිය යි. වසර පුරා සුදෝසුදු පැහැයෙන් දිලෙන හුන්සා නිම්නය, හිම දිවියා, අයිබෙක්ස් එළුවා, රතු ඉරි ඇති නරියා සහ මාකෝ එළුවා වැනි සතුන් රැසකට සෙවණ සපයනවා.</w:t>
      </w:r>
    </w:p>
    <w:p>
      <w:r>
        <w:t>© Bashir Osman / Getty Images</w:t>
      </w:r>
    </w:p>
    <w:p>
      <w:r>
        <w:t>මැක්රන් වෙරළ තීරය ඔස්සේ සැතපුම් සිය ගණනක් දුරට විහිදෙන හිංගල් ජාතික උද්‍යානය, පකිස්ථානය සතු විශාලතම ජාතික උද්‍යානය යි. සින්ද් දිවියා, චින්කාරා මුවා, හනී බැජර් සහ ඉන්දියානු ඈයා වැනි දුලබ සතුන් රාශියක්  මෙන් ම තවමත් සක්‍රීය තත්ත්වයේ පවතින මඩ යමහල් (mud volcano) කිහිපයක් ද එහි දී දැක ගැනීමට ලැබෙනවා. වර්ග කිලෝමීටර් 1,650 ක බිම් පෙදෙසක් පුරා පැතිරී ඇති එය ජාතික උද්‍යානයක් ලෙස නම් කර ඇත්තේ 1988 වර්ෂයේ දී යි. එසේ ම හින්දු භක්තිකයන්ගේ නොමද ගෞරවයට පාත්‍ර වී ඇති ‘චන්ද්‍රගුප්’ නම් ප්‍රකට මඩ යමහල පිහිටා ඇත්තේ ද හිංගල් ජාතික උද්‍යානයේ යි.</w:t>
      </w:r>
    </w:p>
    <w:p>
      <w:r>
        <w:t>© S. K. Khatri / Flickr</w:t>
      </w:r>
    </w:p>
    <w:p>
      <w:r>
        <w:t>ලොව විශාලතම නිම්න ග්ලැසියරයක් ලෙස සලකනු ලබන සැතපුම් 39 (කිලෝමීටර් 63) ක් පුරා දිව යන බැල්ටෝරෝ ග්ලැසියරය පිහිටා ඇත්තේ නැගෙනහිර කාරකෝරම් කඳුවැටිය ආශ්‍රිත ව යි. ප්‍රවේශය තරමක් අපහසු වුව ද පකිස්ථානය සතු වැඩි ම පිරිසක් නගින කඳුවැටියක් ලෙස එය සැලකෙනවා. සොඳුරු භූ දසුන් පිරි බැල්ටෝරෝ ග්ලැසියරය, උතුරු පකිස්ථානයේ වාසය කරන බහුතරයකගේ ජල අවශ්‍යතාවය සපුරන බව සඳහන්. එය සතු ඉහළ ම ශිඛරයේ උස මුහුදු මට්ටමේ සිට මීටර් 8,611 (අඩි 28,251) ක් බව යි වාර්තා වන්නේ.</w:t>
      </w:r>
    </w:p>
    <w:p>
      <w:r>
        <w:t>© Naeem Naqvi</w:t>
      </w:r>
    </w:p>
    <w:p>
      <w:r>
        <w:t>උතුරු දිග අසාඩ් ජම්මු සහ කාෂ්මීර ප්‍රදේශයේ පිහිටා ඇති නීලම් නිම්නය හැඩයෙන් සම වන්නේ  දුන්නකට යි. අඩි 13,000 ක් පමණ උසින් යුතු කඳුවැටියට මැදි ව පිහිටා ඇති එය නිල්වන් වනාන්තරයන්ගෙන් සහ පිරිසිදු දිය පිරි ගංගාවන්ගෙන් සමන්විත වෙනවා. නීලම් නිම්නයේ පිහිටා ඇති ජනප්‍රිය සංචාරක පෙදෙසක් වන ‘අරන්ග් කෙල්’ ගම්මානය හඳුන්වන්නේ ‘නීලම් නිම්නයේ මුතු ඇටය’ ලෙස යි.</w:t>
      </w:r>
    </w:p>
    <w:p>
      <w:r>
        <w:t>© Daniel</w:t>
      </w:r>
    </w:p>
    <w:p>
      <w:r>
        <w:t>2010 ජනවාරි මාසයේ දී වේල්ලක් නාය යාම හේතුවෙන් නිර්මාණය වූ ඇටබාඩ් වැව පිහිටා ඇත්තේ හුන්සා නිම්නයේ යි. නාය යාම හේතුවෙන් දහස් ගණනක් දෙනාට වාසස්ථාන අහිමි වී අවතැන් වුව ද වර්තමානයේ දී ඇටබාඩ් වැව, ආසන්නයේ වාසය කරන ගම් වැසියන් බොහෝ දෙනෙකුට ජීවන මාර්ග සපයා තිබෙනවා. බෝට්ටු පැදීම සඳහා සංචාරකයින් අතර වඩාත් ජනප්‍රිය එය සෑම විට ම පිරී පවතින්නේ පාෂාණ කඳු අතරින් ගලා බසින දීප්තිමත් නිල් පැහැ ජලයෙන්.</w:t>
      </w:r>
    </w:p>
    <w:p>
      <w:r>
        <w:t>කවරයේ පින්තූරය : © Snowy Tops</w:t>
      </w:r>
    </w:p>
    <w:p>
      <w:r>
        <w:t>හේමන්තයේ දී හුන්සා නිම්නය</w:t>
      </w:r>
    </w:p>
    <w:p>
      <w:r>
        <w:t>‘මුහුදු පතුලේ නගරය’ පැවතිය හැක්කේ ප්‍රබන්ධයන් හි හෝ මිථ්‍යා කථාන්තරයන් හි පමණක් ම නොවෙයි. ස්වභාවික ව්‍යවසනයක් හේතුවෙන් හෝ මිනිසාගේ ක්‍රියා කලාපය නිසා ඉතිහාස පොතේ පිටු අතර පමණක් රැඳෙමින් සදහට ම මුහුදු පතුලේ සැඟ වී ගිය සොඳුරු නගර කිහිපයක් ගැන තොරතුරු අපි පසුගිය ලිපියකින් ඔබ වෙත ගෙන ආවා.</w:t>
      </w:r>
    </w:p>
    <w:p>
      <w:r>
        <w:t>එක් ලිපියකින් ආවරණය කළ නොහැකි තරමට මුහුද පතුලේ සැඟ වී ගිය සොඳුරු නගර මිහිකත සතු වන බව පැවසීම අතිශයෝක්තියක් නොවෙයි. නොසිතූ ලෙස සාගර පතුලේ වැළලී ගිය තවත් නගර කිහිපයක් ගැන තොරතුරු යි මේ.</w:t>
      </w:r>
    </w:p>
    <w:p>
      <w:r>
        <w:t>සංස්කෘතික බසින් ‘ද්වාර්කා’ යන වදනේ අර්ථය වන්නේ ‘ස්වර්ගයේ දොරටුව’ යන්න යි. මහාභාරතයේ සඳහන් වන ආකාරයට විෂ්ණුගේ සිව් වැනි අවතාරය ලෙස සැලකෙන ‘ක්‍රිෂ්ණා’ විසින් ගොඩ නංවන ලද එය ගුජරාට් ප්‍රාන්තයේ කැම්බේ බොක්කට මුහුණලා පිහිටා තිබෙනවා. ජනශ්‍රැතියේ සඳහන් වන අන්දමට ක්‍රිෂ්ණාගේ මරණින් පසු ව ඇති වූ දරුණු ගංවතුරක් හේතුවෙන් ‘ද්වර්කා’ නුවර මුහුණ පතුලේ වැළලී ගොස් ඇති අතර වර්තමානයේ දී දක්නට ලැබෙන ද්වර්කා නගරය, පුරාණ ‘ද්වර්කා’ නුවර නටඹුන් මත ගොඩ නංවන ලද සත් වැනි නගරය ලෙස සැලකෙනවා.</w:t>
      </w:r>
    </w:p>
    <w:p>
      <w:r>
        <w:t>© Pinterest</w:t>
      </w:r>
    </w:p>
    <w:p>
      <w:r>
        <w:t>වර්ග සැතපුම් 10 ක පමණ භූමි ප්‍රදේශයක් පුරා පැතිරී පවතින නටඹුන් වූ ‘ද්වර්කා’ නුවර, වසර 9,000 ක් පමණ පැරණි බව යි පුරාවිද්‍යාඥයින්ගේ මතය වන්නේ. මෙම නටඹුන් අනාවරණය කරගෙන ඇත්තේ 2002 වර්ෂයේ දී යි. මහාභාරතයේ සඳහන් වන්නේ ‘ද්වර්කා’ නුවර සතු ව පළිඟු සහ රිදී යොදාගෙන නිම වූ දිදුලන මරකත මිණි කැට යොදාගෙන අලංකාර කරන ලද රාජකීය මාලිගා 900,000 ක් පැවතුණු බව යි.</w:t>
      </w:r>
    </w:p>
    <w:p>
      <w:r>
        <w:t>© Stefan Krasowski</w:t>
      </w:r>
    </w:p>
    <w:p>
      <w:r>
        <w:t>2005 වර්ෂයේ දී යුනෙස්කෝ ලෝක උරුමයක් ලෙස නම් කරන ලද ‘ටිටිකාකා විල’ සැලකෙන්නේ දකුණු ඇමෙරිකානු මහද්වීපය සතු විශාලතම මිරිදිය විල ලෙස යි. 2000 වර්ෂයේ දී ටිටිකාකා විල පතුලේ කිමිදුණු පුරාවිද්‍යාඥයින් කණ්ඩායමක් ඉන්කා ශිෂ්ටාචාරයේ බිහිවීමට පෙර නිම වන ලද ප්‍රමාණයෙන් පාපන්දු පිටි දෙකක් තරම් වන දෙවොලක් සොයා ගැනීමට සමත් වුණා. එය අදින් වසර 1,000 – 1,500 අතර කාලයේ දී ගොඩ නංවන්නට ඇති බව සැලකෙනවා. එසේ ම දෙවොල ආශ්‍රිත ප්‍රදේශයෙන් සොයා ගන්නා ලද පිඟන් මැටි ප්‍රතිමා, ටුවානාකු ගෝත්‍රිකයින් (ක්‍රිස්ටෝපර් කොළොම්බස්ගේ ආගමනයට පෙර වත්මන් පේරු රාජ්‍යය සහ ටිටිකාකා විල ආශ්‍රිත ව වාසය කළ ගෝත්‍රයක්) විසින් නිර්මාණය කරන ලද ඒවා විය හැකි බව යි සඳහන් වන්නේ.</w:t>
      </w:r>
    </w:p>
    <w:p>
      <w:r>
        <w:t>ඊශ්‍රායලයේ හයිෆා නගරයට යාබද ව පිහිටි ඇට්ලිට් ගම්මානයේ වෙරළ තීරයට ආසන්න මධ්‍යධරණී මුහුදේ දී ක්‍රිස්තු පූර්ව 7 වැනි සියවසට අයත් වන ප්‍රාග්-ඓතිහාසික ජනාවාසයක ගිලී ගිය නටඹුන් දැක ගැනීමට ලැබෙනවා. ‘ඇට්ලිට් යෑම්’ ලෙස හැඳින්වෙන මෙය 1984 වර්ෂයේ දී ප්‍රථම වරට සොයා ගන්නා ලද්දේ එහුඩ් ගැලිලි නම් සාගර පුරාවිද්‍යාඥයා ඇතුළු කණ්ඩායම විසින්. එයින් පසු ව සිදු කරන ලද කැනීම් කටයුතුවල ප්‍රතිඵලයක් ලෙස නිවෙස්, ගල් යොදාගෙන සැකසූ ළිං, ශාක සහ සත්ත්ව අපද්‍රව්‍ය, පාෂාණ, අස්ථි හෝ දැව යොදාගෙන නිර්මාණය කරන ලද මෙවලම් පමණක් නොව මිනිස් අස්ථි කොටස් පවා සොයා ගැනීමට පුරා විද්‍යාඥයින් සමත් වී තිබෙනවා.</w:t>
      </w:r>
    </w:p>
    <w:p>
      <w:r>
        <w:t>© Wikimedia Commons</w:t>
      </w:r>
    </w:p>
    <w:p>
      <w:r>
        <w:t>නගර මධ්‍යයේ ගල් කුලුනු 7 ක් යොදා ගනිමින් නිම වන ලද අර්ධ වෘත්තයක් දැක ගැනීමට හැකි යි. පුරා විද්‍යාඥයින් විශ්වාස කරන්නේ අදින් වසර 8,500 කට පමණ පෙර සිදු වූ භූ කම්පනයක් හේතුවෙන් ඇති වූ දැවැන්ත සුනාමියක්, ‘ඇට්ලිට් යෑම්’ නගරය සම්පූර්ණයෙන් ම ගිල ගන්නට ඇති බව යි.</w:t>
      </w:r>
    </w:p>
    <w:p>
      <w:r>
        <w:t>රෝම අධිරාජ්‍යයේ ලාස් වේගාස් නුවර ලෙස හැඳින්විය හැකි ‘බයියායේ’ නගරය, සහස්‍ර දෙකකට පෙර පිරී පැවතුණේ ධනවතුන් වෙනුවෙන් ඉදි කළ සුඛෝපභෝගී නවාතැන් සහ නිවෙස්වලින්. නේපල්ස් නගරයේ සිට කිලෝමීටර් 30 ක පමණ දුරකින් පිහිටා ඇති ‘බයියායේ’ නගරයේ මහා කිවිවර වර්ජිල්ට මෙන් ම රෝම දාර්ශනික ප්ලීනිට ද නිවෙස් පැවතී තිබෙනවා. එසේ ම ජනශ්‍රැතියේ සඳහන් වන අන්දමට ක්‍රිස්තු පූර්ව 44 දී ජුලියස් සීසර්ගේ ඝාතනයෙන් පසු ව ක්ලියෝපැට්‍රා රැජින පලා ගොස් ඇත්තේ ද ‘බයියායේ’ නුවර වෙත යි. සියවස් ගණනාවක් තිස්සේ ලෞකික සැප සම්පත් සපිරි සුරලොවක් සේ වැජඹුණු එය මුහුදු පතුල් ගිලී ගොස් ඇත්තේ ගිනිකඳු පිපිරීමක ප්‍රතිඵලයක් ලෙස බව යි සඳහන් වන්නේ.</w:t>
      </w:r>
    </w:p>
    <w:p>
      <w:r>
        <w:t>© Once in Rome Tours</w:t>
      </w:r>
    </w:p>
    <w:p>
      <w:r>
        <w:t>1950 දශකයේ දී යළිත් වරක් එය අනාවරණය කර ගන්නා ලද්දේ ඉතාලි ජාතික පුරාවිද්‍යාඥ ඇමදෙයෝ මයුරි විසින්. කැනීම් කටයුතුවල දී මුහුදු පතුලේ ගිලී ගිය වක්‍රාකාර ගෘහයන් (rotundas) සහ ද්වාර මණ්ඩප (porticos) මෙන් ම රාගයට අධිපති වීනස් දෙවඟන වෙනුවෙන් කැප කරන ලද දෙවොලක නටඹුන් සොයා ගැනීමට පුරාවිද්‍යාඥයින් සමත් වී තිබෙනවා.</w:t>
      </w:r>
    </w:p>
    <w:p>
      <w:r>
        <w:t>© Tumblr</w:t>
      </w:r>
    </w:p>
    <w:p>
      <w:r>
        <w:t>‘Pirates of the Caribbean’ චිත්‍රපට මාලාව නරඹපු අයෙක්ට ‘Port Royal’ ආගන්තුක ස්ථානයක් වෙන්න බැහැ. සත්‍ය වශයෙන් ම 17 වැනි සියවසේ විසූ මුහුදු කොල්ලකරුවන්ගේ රජ දහනක් වූ එය, එදා මෙන් ම අද ද සැලකෙන්නේ ලොව පාපිෂ්ඨ ම නගරය ලෙස යි. නමුත් නපුරට වැඩි ආයුෂ නැති බව පසක් කරමින් 1692 ජූනි 7 වැනි දින ඇති වූ භූමිකම්පාවක් හේතුවෙන් ‘Port Royal’ හි තුනෙන් දෙකකට වැඩි ප්‍රමාණයක් මුහුදු පතුලේ සැඟ වී ගියා. ඉන් අනතුරු ව පැමිණි ලැව් ගිනි සහ කුණාටු, යළිත් වරක් පැරණි තත්ත්වයට ළඟාවීමට ‘Port Royal’ නගරයට අවස්ථාවක් ලබා දුන්නේ නැහැ.</w:t>
      </w:r>
    </w:p>
    <w:p>
      <w:r>
        <w:t>2009 වර්ෂයේ දී සංස්කෘතික වශයෙන් ‘Port Royal’ හි පැවති වැදගත්කම සැලකිල්ලට ගෙන යුනෙස්කෝ සංවිධානය විසින් එය ලෝක උරුමයක් ලෙස නම් කර තිබෙනවා.</w:t>
      </w:r>
    </w:p>
    <w:p>
      <w:r>
        <w:t>කවරයේ පින්තූරය : © Pinterest</w:t>
      </w:r>
    </w:p>
    <w:p>
      <w:r>
        <w:t>වර්තමානයේ දී ගත කරන කාර්යබහුල ජීවන රටා හේතුවෙන් බොහෝ දෙනෙක්ට රූපවාහිනිය නැරඹීමට ඇත්තේ අතිශය සීමිත අවස්ථාවන් කිහිපයක්. එසේ වුවත් සති අන්තයේ දී හෝ නිවාඩුවක් ලද විගස YouTube හෝ Netflix වැනි විනෝදාස්වාදය සපයන වෙබ් අඩවිවල නැරඹිය හැකි දෙස් විදෙස් ටෙලි නාට්‍ය මාලාවන් දහස් ගණනක් පවතින බව පැවසීම අතිශයෝක්තියක් නොවෙයි. ඒ අනුව තමන්ගේ රුචියට ගැළපෙන පරිදි කැමති ටෙලි නාට්‍ය මාලාවක් තෝරා ගැනීමට වත්මන් ප්‍රේක්ෂකයාට අවස්ථාවක් තිබෙනවා.</w:t>
      </w:r>
    </w:p>
    <w:p>
      <w:r>
        <w:t>නමුත් 1928 වර්ෂයේ දී පැවතුණේ එයට හාත්පසින් වෙනස් තත්ත්වයක්. නාට්‍යයක් රූපවාහිනී වැඩසටහනක් ලෙස මුල්ම වරට විකාශය වෙමින් අද පවතින දහස් ගණනක් ටෙලිනාට්‍යවලට මූලාරම්භය සැපයූ ආකාරයයි අද ලිපියෙන් විස්තර කෙරෙන්නේ.</w:t>
      </w:r>
    </w:p>
    <w:p>
      <w:r>
        <w:t>© Albany Group Archive</w:t>
      </w:r>
    </w:p>
    <w:p>
      <w:r>
        <w:t>‘රූපවාහිනිය’ ලෙස සැලකිය හැකි යන්ත්‍රයක් ප්‍රථම වරට නිෂ්පාදනය කරන ලද්දේ ස්කොට් ජාතික නව නිපැයුම්කරුවෙකු වූ ජෝන් ලෝගී බෙයාඩ් සහ ඇමෙරිකානු ජාතික චාල්ස් ෆ්‍රාන්සිස් ජෙන්කින්ස් විසින්. ඔවුන් විසින් වෙන් වෙන් ව එම යන්ත්‍ර නිපදවන ලද්දේ 1920 දශකයේ මුල් භාගයේ දී යි. 1927 වර්ෂයේ දී 21 හැවිරිදි වියේ පසු වූ ෆයිලෝ ටේලර් ෆාන්ස්වර්ත් විසින් ලොව ප්‍රථම ඉලෙක්ට්‍රොනික් රූපවාහිනිය නිමවා තිබෙනවා. මෙසේ දිගු ගමනක් පැමිණි රූපවාහිනියේ ප්‍රථම වරට විකාශනය කරන ලද වැඩසටහන ලෙස සැලකෙන්නේ ‘රැජිනගේ පණිවිඩකරු’ යන ටෙලි වෘත්තාන්තය යි.</w:t>
      </w:r>
    </w:p>
    <w:p>
      <w:r>
        <w:t>© Early Television Foundation</w:t>
      </w:r>
    </w:p>
    <w:p>
      <w:r>
        <w:t>ගුවන් විදුලි නාට්‍යයක් ලෙස ජනප්‍රියත්වයක් අත් කරගෙන සිටි ‘රැජිනගේ පණිවිඩකරු’ රචනා කරන ලද්දේ ජේ. හාට්ලි මැනර්ස් නම් බ්‍රිතාන්‍ය නාට්‍ය රචකයා යි. ඔහු විසින් තනි කතාංගයක් ලෙස රචිත එය රූපවාහිනී නාට්‍යයක් ලෙස ද උචිත බව තීරණය කළ ‘WGY Television’ සමාගම, ලොව ප්‍රථම ටෙලි වෘත්තාන්තය අධ්‍යක්ෂණය කිරීමේ වගකීම මෝටිමර් ස්ටුවර්ට් වෙත පවරා තිබෙනවා. ඒ අනුව විද්‍යුත් යාන්ත්‍ර (electro-mechanical) කැමරා ත්‍රිත්වයක සහ අර්න්ස්ට් ඇලෙක්සැන්ඩර්සන් නම් ස්වීඩන් ජාතික ඉලෙක්ට්‍රොනික ඉංජිනේරුවරයාගේ සහය ඇති ව චලනය වන රූප සහ ශබ්දය සහිත ටෙලි නාට්‍යයක් නිර්මාණය කිරීමට මෝටිමර් ස්ටුවර්ට් සමත් වුණා. විද්‍යුත් යාන්ත්‍ර කැමරා මගින් රූප පටිගත කරන ලද අතර ශබ්ද පටිගත කිරීම සඳහා යොදාගෙන ඇත්තේ ශබ්දවාහිනී යන්ත්‍ර යි.</w:t>
      </w:r>
    </w:p>
    <w:p/>
    <w:p>
      <w:r>
        <w:t>ඉංග්‍රීසි බසින් නිපදවන ලද ‘රැජිනගේ පණිවිඩකරු’ මිනිත්තු 40 ක් තිස්සේ දිවෙන ටෙලි නාට්‍යයක්. නිව්යෝක් නගරයේ දී එය ප්‍රථම වරට විකාශනය කරන ලද්දේ 1928 සැප්තැම්බර් 11 වැනි දින පස්වරු 1.30 ට සහ රාත්‍රී 11.30 ට යි. අඟල් 3 ක තිරයක් ඇති රූපවාහිනී ඔස්සේ විකාශනය කරන ලද එය නිව්යෝක් නගරයට පමණක් නොව ශාන්තිකර වෙරළ තීරයේ ඇතැම් ස්ථානයන්ට ද දර්ශනය වූ බව විශ්වාස කරනවා.</w:t>
      </w:r>
    </w:p>
    <w:p>
      <w:r>
        <w:t>‘රැජිනගේ පණිවිඩකරු’ ටෙලි වෘත්තාන්තය ගෙතී තිබුණේ ප්‍රධාන චරිත ද්විත්වයක් වටා යි. බ්‍රිතාන්‍ය රාජ දූතයෙකුට අභිරහස් කාන්තාවක් හමු වන අතර ප්‍රථම හමුවෙන් ම ඔහු ඇය හා ප්‍රේමයෙන් බැඳෙනවා. නමුත් සත්‍ය වශයෙන් ම රුසියානු ඔත්තුකාරියක් වන ඇයගේ අරමුණ වන්නේ ඔහු සතු වන රහස් ලේඛන ගොනුව කෙසේ හෝ තමන් සතු කර ගැනීම යි.</w:t>
      </w:r>
    </w:p>
    <w:p>
      <w:r>
        <w:t>එසෙටා ජුවෙල් (© Wikimedia Commons)</w:t>
      </w:r>
    </w:p>
    <w:p>
      <w:r>
        <w:t>මෙහි රූමත් රුසියානු ඔත්තුකාරියගේ චරිතය නිරූපණය කරන්නේ ඇමෙරිකානු වේදිකා නාට්‍ය නිළියක් වූ එසෙටා ජුවෙල් විසින්. ඇය හා පෙමින් බැඳෙන බ්‍රිතාන්‍ය රාජ දූතයාගේ චරිතය පණ පෙවීමේ කාර්යය භාර වී තිබුණේ මොරිස් රැන්ඩෙල් වෙත යි. ඔවුන් දෙදෙනාට අමතර ව ටෙලි නාට්‍ය රඟ දැක්වීම සඳහා ජොයිස් එවන්ස් රෙක්ටර් සහ විලියම් ජේ. ටොනෙස්කි සහය වී තිබෙනවා.</w:t>
      </w:r>
    </w:p>
    <w:p>
      <w:r>
        <w:t>තාක්ෂණික බාධක ජය ගනිමින් විකාශනය කරන ලද ‘රැජිනගේ පණිවිඩකරු’ ටෙලි නාට්‍ය දර්ශනය නිව්යෝක් නගර වැසියන්ට දැක බලා ගැනීමට ඉඩ සලසා ඇත්තේ අටපට්ටමක හැඩයෙන් යුතු රූපවාහිනී යි. අඟල් 3 ක් තිරයක් සහිත මුල් කාලීන රූපවාහිනී, අඟල් 14 ක් උස සහ අඟල් 10 ක් ගැඹුරෙන් යුතු දැවමය රාමුවක් තුළ තැන්පත් කර තිබෙනවා. ශබ්ද විකාශනය සඳහා භාවිතා කර ඇත්තේ රූපවාහිනී තිරයට මදක් පහළින් තැන්පත් කරන ලද ගුවන් විදුලි ප්‍රතිග්‍රාහකයක්.</w:t>
      </w:r>
    </w:p>
    <w:p>
      <w:r>
        <w:t>© Wikimedia Commons</w:t>
      </w:r>
    </w:p>
    <w:p>
      <w:r>
        <w:t>කුඩා කළු-සුදු තිරයකට ගැළපෙන ලෙස නිර්මාණය කිරීම සඳහා ‘රැජිනගේ පණිවිඩකරු’ රූ ගත කිරීමේ දී මෝටිමර් ස්ටුවර්ට් විසින් විශේෂ ප්‍රයෝග කිහිපයක් ම භාවිත කරන ලද බව සඳහන්. එසේ ම රූ ගත කිරීම් සඳහා විශාල පිරික්සුම් පහන් ත්‍රිත්වයක්, ශබ්දවාහිනී යන්ත්‍ර ත්‍රිත්වයක් සහ පසුබිම් පින්තූර කිහිපයක් යොදා ගෙන ඇති අතර දර්ශන මාරු කිරීම සඳහා අධ්‍යක්ෂක විසින් ප්‍රමාණයෙන් කුඩා පාලක පෙට්ටියක සහය ලබාගෙන තිබෙනවා. ‘රැජිනගේ පණිවිඩකරු’ රූ ගත කිරීමේ කටයුතු සඳහා යොදාගෙන ඇත්තේ නිව්යෝක් හි ස්කෙනෙක්ටඩි ප්‍රදේශයේ පිහිටි ‘WGY Television’ සමාගමට අයත් රූපවාහිනී මධ්‍යස්ථානයක්. පසු ව ටෙලි නාට්‍ය තිරගත කර ඇත්තේ ද එම මධ්‍යස්ථානයේ සිට යි.</w:t>
      </w:r>
    </w:p>
    <w:p>
      <w:r>
        <w:t>කවරයේ පින්තූරය : © Elite Solutions</w:t>
      </w:r>
    </w:p>
    <w:p>
      <w:r>
        <w:t>දකුණු ඉන්දියාවේ කර්ණාටක ප්‍රාන්තයේ බටහිර ඝාට්ස් කඳු පෙදෙසින් අක්කර පනස් පහක මුඩු බිමක් මිල දී ගෙන දශක තුනකට ආසන්න කාල සීමාවක් තුළ දී එය සුන්දරත්වයෙන් අනූන වැසි වනාන්තරයක් බවට පරිවර්තනය කළ පැමෙලා සහ අනිල් මල්හෝත්‍රා නම් සොඳුරු යුවළ ගැන මෙයට සති කිහිපයකට පෙර අප පළ කළ ලිපිය ඔබට මතක ඇති බවට සැකයක් නැහැ. තමන්ගේ පෞද්ගලික වාසිය වෙනුවෙන් වනාන්තර කපා බිම හෙලන යුගයක දිනෙන් දින ම ඉහළ යන ගෝලීය උෂ්ණත්වයට එරෙහි ව නැගී සිටිමින් තනි ව ම හරිත පැහැ ලොවක් තැනීමට උත්සාහ කරන මිනිසුන් ද නැතු වා ම නොවෙයි. මේ එවැනි අපූරු මනුෂ්‍යයින් කිහිප දෙනෙක් ගැන තොරතුරු බිඳක්.</w:t>
      </w:r>
    </w:p>
    <w:p>
      <w:r>
        <w:t>ෆීලික්ස් ෆින්ක්බයිනර් (© Benno Kraehahn)</w:t>
      </w:r>
    </w:p>
    <w:p>
      <w:r>
        <w:t>වයස අවුරුදු 14 ක කොලු ගැටයෙකුට එක්සත් ජාතීන්ගේ මහා මණ්ඩල රැස්වීම ඇමතීමට අවස්ථාවක් හිමි වීම අතිශය විරල කරුණක්. නමුත් අන්තර්ජාතික වනාන්තර වර්ෂය ලෙස නම් කරන ලද 2011 දී ජර්මානු ජාතික ෆීලික්ස් ෆින්ක්බයිනර් එක්සත් ජාතීන්ගේ වේදිකාවට ගොඩ වුණේ මිනිස් ක්‍රියාකාරකම් හේතුවෙන් ඉහළ යන ගෝලීය උණුසුම සහ එහි අහිතකර බලපෑම ගැන ලෝක ප්‍රජාව දැනුවත් කිරීම සඳහා යි. ඒ වන විට ද හරිත පැහැ ලොවක් ගොඩ නැගීමේ අරමුණ ඇති ව ඔහු ‘Plant-for-the-Planet’ නමින් සංකල්පයක් ඉදිරිපත් කර තිබුණා. එවැනි කාර්යයක් සඳහා ඔහු යොමු වී ඇත්තේ ගෝලීය උණුසුම ඉහළ යාමෙන් ඇති වන බලපෑම පිළිබඳ ව වාර්තාවක් ඉදිරිපත් කරන ලද ඔහුගේ පාසල් ගුරුතුමිය නියම කිරීම හේතුවෙන්.</w:t>
      </w:r>
    </w:p>
    <w:p/>
    <w:p>
      <w:r>
        <w:t>මේ වන විට 20 හැවිරිදි වියේ පසු වන ෆීලික්ස්, එක්සත් ජාතීන්ගේ සංගමය හා එක් ව රුක් රෝපණය කිරීමේ වැඩ පිළිවෙළක් පවත්වාගෙන යන අතර ඔහුගේ බලාපොරොත්තුව වන්නේ ට්‍රිලියනයක් පැළ (දළ වශයෙන් එක් පුද්ගලයෙකු වෙනුවෙන් පැළ 150 ක් පමණ) සිටුවීම යි. 1997 ඔක්තෝබර් 8 වැනි දින මියුනිච් නුවර දී උපත ලබා ඇති ඔහු මේ වන විට  ‘Plant-for-the-Planet’ සංවිධානයේ මුල් පුටුව හොබවන අතර එහි වෙබ් අඩවිය වාර්තා කරන අන්දමට මේ වන විට ඔවුන් සිටුවා ඇති පැළ සංඛ්‍යාව 15,208,584,288 ක්.</w:t>
      </w:r>
    </w:p>
    <w:p>
      <w:r>
        <w:t>උතුරු ඉන්දියාවේ පිහිටි මාජුලී දූපත සැලකෙන්නේ ලොව විශාලතම මිරිදිය දිවයින (river island) ලෙස යි. බ්‍රහ්මපුත්‍ර නදිය මධ්‍යයේ පිහිටා ඇති එය අතීතයේ දී වර්ග කිලෝමීටර් 1,100 ක භූමි ප්‍රදේශයක් පුරා විහිදී තිබුණ ද මේ වන විට එය වර්ග කිලෝමීටර් 352 ක බිම් කඩකට සීමා වී තිබෙනවා. එයට හේතු වී ඇත්තේ 1917 වර්ෂයේ පමණ සිට මාජුලී දූපතට මුහුණ දීමට සිදු වී ඇති පාංශු ඛාදන තත්ත්වය යි.</w:t>
      </w:r>
    </w:p>
    <w:p>
      <w:r>
        <w:t>ජාදව් පේයෙන් (© Akavit Terahdit)</w:t>
      </w:r>
    </w:p>
    <w:p>
      <w:r>
        <w:t>පාංශු ඛාදනයට පිළියමක් ලෙස 1979 වර්ෂයේ සිට මාජුලී දූපත ගසින් පුරවන්නට ‘ඉන්දියාවේ වනාන්තර මිනිසා’ ලෙස විරුදාවලිය ලත් ජාදව් පේයෙන් නම් පරිසරවේදියා කටයුතු කරනවා. ඔහු විසින් සිදු කරන ලද සේවය අගය කරමින් ඉන්දියානු රජය විසින් 2015 දී ඔහුට ‘පද්ම ශ්‍රී’ සම්මාන පිරි නමා ඇති අතර ඔහුට හිමි වන සියලු මුදල් ත්‍යාග ඔහු විසින් වැඩි වැඩියෙන් ඉඩම් මිල දී ගෙන ඒවායේ රුක් රෝපණය කිරීම සඳහා වියදම් කරන බව යි වාර්තා වන්නේ.</w:t>
      </w:r>
    </w:p>
    <w:p>
      <w:r>
        <w:t>වර්ග කිලෝමීටර් 1,572 භූමි ප්‍රදේශයක් ආවරණය කරන ලන්ඩන් නුවර, ඉහළ ජෛව විවිධත්වයක් පවතින නගරයක් ලෙස හැඳින්වීමේ වරදක් නැහැ. බර්ච්, ඇපල්, ඕක්, සිකමෝ සහ හෝතෝන් වැනි විශේෂයන්ට අයත් සුවිසල් ශාක මිලියන 8.4 ක් පමණ ලන්ඩන් නුවර දී දැක ගැනීමට ලැබෙන අතර සමස්ත නගරයෙන් 47% ප්‍රමාණයක් වෙන් වී ඇත්තේ රුක් ලතා වෙනුවෙන්. එසේ ම ලන්ඩන් නුවර උමං මාර්ග පද්ධතිය ආශ්‍රිත ව පරිණාමය වූ Culex molestus වැනි නව මදුරු විශේෂ පවා දැක ගත හැකි යි.</w:t>
      </w:r>
    </w:p>
    <w:p>
      <w:r>
        <w:t>ලන්ඩනයේ හරිත උද්‍යානය (© Diliff)</w:t>
      </w:r>
    </w:p>
    <w:p>
      <w:r>
        <w:t>ලන්ඩන් නුවර උපන් ඡායාරූප ශිල්පියෙකු වන ඩැනියෙල් රේවන්-එලිසන් සඳහන් කරන්නේ අනෙක් නගර හා සැසඳීමේ ඉහළ ජෛව විවිධත්වයක් පෙන්නුම් කරන ලන්ඩනය, ජාතික වනෝද්‍යානයක් ලෙස නම් කළ යුතු බව යි. ලෝක ජනගහනයෙක් අඩකට වැඩි ප්‍රමාණයක් නගරාශ්‍රිත ව වාසය කරන විට ‘නාගරික ස්වභාව ධර්මය’ (urban nature) යන සංකල්පය කෙරෙහි වැඩි වශයෙන් අවධානය යොමු කළ යුතු බව ඔහු වැඩි දුරටත් ප්‍රකාශ කරනවා.</w:t>
      </w:r>
    </w:p>
    <w:p>
      <w:r>
        <w:t>වසන්ත කාලයේ දී වොෂිංටන්, ඩී. සී. අගනුවර මැද පිහිටි ‘Tidal Basin’ වැව රවුම සම්පූර්ණයෙන් ම රෝස පැහැ චෙරි මලින් වැසී යනවා. සකුරා මලින් බර වූ ජපානයේ සුන්දරත්වයෙන් වසඟ වූ ඩේවිඩ් ෆෙයාචයිල්ඩ්, මේරිලන්ඩ් හි පිහිටි ඔහුගේ නිවසේ සිටුවීම සඳහා ජපන් චෙරි පැළ රාශියක් ඇමෙරිකාවට රැගෙන ආ බව සඳහන්. 1900 දශකයේ මුල් භාගයේ දී ඇමෙරිකානු රජය වෙනුවෙන් ආහාර ගවේෂකයෙකු ලෙස කටයුතු කළ ඩේවිඩ්, චෙරි ගස් පමණක් නොව පීච්, අලිගැටපේර සහ අඹ වැනි නිවර්තන පලතුරු වර්ග රැසක් බටහිර රටවලට හඳුන්වා දුන් අයෙක්.</w:t>
      </w:r>
    </w:p>
    <w:p>
      <w:r>
        <w:t>වසන්තයේ දී ‘Tidal Basin’ වැව රවුම (© Kurt Miller)</w:t>
      </w:r>
    </w:p>
    <w:p>
      <w:r>
        <w:t>පසු කාලීන ව ජපානය සමග පැවති රාජ්‍යතාන්ත්‍රික සම්බන්ධතා වැඩි දියුණු කර ගැනීමේ අරමුණෙන් ‘Tidal Basin’ වැව රවුම වටා චෙරි ගස් සිටුවීමට සහ කොන්ග්‍රස් මණ්ඩලය තීරණය කරන ලද අතර වොෂිංටන්, ඩී. සී. අගනුවර අලංකාර කිරීමේ වැඩසටහනේ කොටසක් ලෙස එය අරඹා ඇත්තේ ඩේවිඩ් ෆෙයාචයිල්ඩ්ගේ මග පෙන්වීම යටතේ යි. වැඩසටහනේ මුල් අදියර ලෙස වැව රවුම වටා චෙරි ගස් 2,000 ක් සිටුවා ඇති බව සඳහන් වෙනවා.</w:t>
      </w:r>
    </w:p>
    <w:p>
      <w:r>
        <w:t>කවරයේ පින්තූරය : © Gracious Gardening</w:t>
      </w:r>
    </w:p>
    <w:p>
      <w:r>
        <w:t>මිනිසා ස්වභාව ධර්මයේ නීති රීතීන්ට පටහැනි ව අසම්මත විද්‍යාත්මක පර්යේෂණයන් හි නියැලීම ආරම්භ කළේ මෑත අතීතයේ දී නොවෙයි. මහජන විරෝධයට සහ සමාජ සාරධර්මයන්ට පිටුපාමින් සිදු කරන ලද එවැනි පර්යේෂණ අතරින් අතළොස්සක පමණ ප්‍රමාණයක් සාර්ථක වුව ද බොහෝමයක් පර්යේෂණයන් මුළු මහත් ලෝකය ම කම්පනයට පත් කළ ප්‍රතිඵල රැගෙන ආ බව පැවසීම වැරදි නැහැ. මහා පරිමාණයෙන් කාලය, ශ්‍රමය සහ මුදල් යොදවමින් සොබාදහමට පිටුපාමින් සිදු කරන ලද එවැනි අසම්මත පර්යේෂණයන් හි අස්වාභාවික ප්‍රතිඵල විනාශ කර දැමීමට සිදු වූ අවස්ථා ද නැතුවා ම නොවෙයි.</w:t>
      </w:r>
    </w:p>
    <w:p>
      <w:r>
        <w:t>© Homo &amp; Evolució</w:t>
      </w:r>
    </w:p>
    <w:p>
      <w:r>
        <w:t>අදින් සියවසක පමණ පෙර සෝවියට් ජීව විද්‍යාඥයෙකුගේ අදහසකට අනුව නිර්මාණය කිරීමට උත්සාහ කරන ලද ‘හියුමන්සී’ නම් වූ මනුෂ්‍ය-චිම්පන්සි දෙ‍මුහුම් සත්ත්වයා ද එවැනි අස්වාභාවික ප්‍රතිඵලයක්. 1920 දශකයේ දී රුසියානුවන් පමණක් නොව ඇමෙරිකානුවන් ද ‘හියුමන්සී’ දෙමුහුම් නිර්මාණය කිරීම සඳහා දැඩි උත්සාහයක් ගත් බව යි මූලාශ්‍රයන් හි සඳහන් වන්නේ. ඇමෙරිකානු ජාතික පරිණාමවාදී මනෝවිද්‍යාඥ ගෝඩන් ජී. ගැලප්, 2018 වර්ෂයේ මුල් භාගයේ දී ප්‍රකාශයක් සිදු කරමින් කියා සිටියේ විද්‍යාගාරයක් තුළ දී සත්‍ය වශයෙන් ම ‘හියුමන්සී’ දෙමුහුම් නිර්මාණය කිරීමට ඇමෙරිකානු විද්‍යාඥයින් සමත් වූ බව යි. නමුත් ‘හියුමන්සී’ සත්ත්වයාගේ ස්වරූපයෙන් කැලඹීමට පත් වූ වෛද්‍ය කණ්ඩායම, ඔහු ව විනාශයට පත් කිරීමට කටයුතු කර තිබෙනවා.</w:t>
      </w:r>
    </w:p>
    <w:p>
      <w:r>
        <w:t>සෝවියට් ජීව විද්‍යාඥයෙකු වූ ඉල්යා ඉවානොවිච් ඉවානොව් විද්‍යා ලොව තුළ ප්‍රසිද්ධියක් අත් කර ගත්තේ ගෘහස්ථ සතුන් කෘතිම ව සිංචනය කිරීමේ (inseminate) ක්‍රමවේදයක් හඳුන්වාදීම මගින්. ඔහුගේ අරමුණක් වුණේ දෙමුහුම්කරණය භාවිතා කර වඳ වී යාමේ තර්ජනයට ලක් ව සිටින සත්ත්ව විශේෂ රැක ගැනීම යි. ඒ පිළිබඳ ව පර්යේෂණ සිදු කරමින් සිටින අතරතුර දී සමාන ඩී.එන්.ඒ. රටා සහිත මානවයින් (Homo sapiens sapiens) සහ චිම්පන්සීන් (Pan troglodytes) දෙමුහුම්කරණය කිරීමෙන් සාර්ථක ප්‍රතිඵල අත් කර ගැනීමේ අවස්ථාවක් පවතින බව ඔහුට පෙනී ගොස් තිබෙනවා.</w:t>
      </w:r>
    </w:p>
    <w:p>
      <w:r>
        <w:t>ජීව විද්‍යාඥ ඉල්යා ඉවානොවිච් ඉවානොව් (© Pinterest)</w:t>
      </w:r>
    </w:p>
    <w:p>
      <w:r>
        <w:t>1910 දී ඔස්ට්‍රියාවේ ග්‍රාස් නුවර දී පැවති ලෝක සත්ත්වවේදීන්ගේ සම්මේලනයේ දී කෘතිම සිංචනය භාවිතා කර මනුෂ්‍ය-චිම්පන්සි දෙ‍මුහුම් සත්ත්වයෙකු නිර්මාණය කළ හැකි බව සඳහන් කරමින් ඉල්යා ඉවානොවිච් ඉවානොව් මතභේදාත්මක අදහසක් ඉදිරිපත් කළා. ඔහු තව දුරටත් සඳහන් කර ඇත්තේ මිනිස් පරිණාමයේ අතුරුදන් වූ පුරුක ‘හියුමන්සී’ විය හැකි බව යි. කෙසේ හෝ බලාපොරොත්තු නොවූ ලෙස ‘හියුමන්සී’ නම් මනුෂ්‍ය-චිම්පන්සි දෙ‍මුහුම්කරණය සඳහා බොහෝ විද්‍යාඥයින් ඉල්යා ඉවානොවිච් ඉවානොව්ට අනුබල දුන් බව සඳහන්.</w:t>
      </w:r>
    </w:p>
    <w:p>
      <w:r>
        <w:t>ඒ අනුව 1920 දශකයේ මැද භාගයේ දී ගිනියාවේ කොනැක්‍රි හි විද්‍යාගාරයක් තුළ දී මානව ශුක්‍රාණු යොදා ගනිමින් ගැහැනු චිම්පන්සීන් සිංචනය කිරීමට ඔහු උත්සාහ කළ ද එය සාර්ථක වී නැහැ. පසු ව 1929 දී සුකුමි ප්‍රයිමේට් පර්යේෂණ ආයතනයේ දී කෘතිම ක්‍රමවේද යොදා ගනිමින් කාන්තාවන් පස් දෙනෙකුගෙන් ලබා ගන්නා ලද ඩිම්බ, චිම්පන්සීන්ගේ ශුක්‍රාණු සමග සිංචනය කිරීමට ඉල්යා ඉවානොවිච් ඉවානොව් කටයුතු කර තිබෙනවා. නමුත් එම උත්සාහයන් ද සාර්ථක වී නොමැති අතර 1930 වර්ෂයේ දී රුසියානු පශුවෛද්‍ය සංගමය සහ සෝවියට් රජය විසින් ඔහුගේ අසම්මත පර්යේෂණයන්ට විරුද්ධත්වය පළ කර ඔහු ව පිටුවහල් කිරීමට කටයුතු කළ බව යි වාර්තා වන්නේ.</w:t>
      </w:r>
    </w:p>
    <w:p>
      <w:r>
        <w:t>© BuzzViral Online</w:t>
      </w:r>
    </w:p>
    <w:p>
      <w:r>
        <w:t>‘හියුමන්සී’ නිර්මාණය කිරීම සඳහා ඉල්යා ඉවානොවිච් ඉවානොව් සිදු කළ පර්යේෂණ කටයුතු අසාර්ථක වුව ද එය විද්‍යා ලෝකයේ අලුත් දොරටුවක් විවෘත කළ බව පැවසීම වැරදි නැහැ. ඒ අනුව ඔහුගේ මග යමින් මානව ශුක්‍රාණු යොදා ගනිමින් ගැහැනු චිම්පන්සීන් කෘතිම ව සිංචනය කිරීමට චීන විද්‍යාඥයින් කටයුතු කර තිබෙනවා. 1967 වර්ෂයේ දී එම පර්යේෂණ කටයුතු සාර්ථක වී ඇත්තේ ගැහැනු චිම්පන්සී සත්ත්වයෙක් ගැබ් ගන්වමින්. නමුත් ඒ කාලයේ දී චීනයේ සිදු වූ සංස්කෘතික විප්ලවය හේතුවෙන් ‘හියුමන්සී’ නිර්මාණය කිරීම සඳහා සම්බන්ධ වී සිටි විද්‍යාඥයින් ව කෘෂිකාර්මික කටයුතුවල නියැලීම සඳහා පිටත් කර යවන ලද අතර පසු ව නොසැලකිල්ල හේතුවෙන් ‘හියුමන්සී’ ගැබ දරාගෙන සිටි චිම්පන්සියා මිය ගොස් තිබෙනවා.</w:t>
      </w:r>
    </w:p>
    <w:p>
      <w:r>
        <w:t>© Pinterest</w:t>
      </w:r>
    </w:p>
    <w:p>
      <w:r>
        <w:t>චීනය පමණක් නොව ඇමෙරිකාව ද ඉල්යා ඉවානොවිච් ඉවානොව්ගේ පර්යේෂණ පිළිබඳ ව උනන්දුවක් දැක් වූ අතර 1920 දශකයේ දී ඔවුන් ද ‘හියුමන්සී’ නිර්මාණය කිරීම සඳහා උත්සාහ කර ඇති බව සඳහන්. පරිණාමවාදී මනෝවිද්‍යාඥ ගෝඩන් ජී. ගැලප් පුවත්පත් සාකච්ඡාවක් සඳහා සහභාගී වෙමින් සඳහන් කර ඇත්තේ ෆ්ලොරීඩා හි ඔරේන්ජ් පාක් නගරයේ විද්‍යාගාරයක් තුළ දී මනුෂ්‍ය-චිම්පන්සි දෙ‍මුහුම් සත්ත්වයෙක් මෙලොව එළිය දුටු බව යි. මානව ශුක්‍රාණු යොදාගෙන ගැහැනු චිම්පන්සියෙකු ව කෘතිම ව සිංචනය කිරීමේ ප්‍රතිඵලයක් ලෙස එම සත්ත්වයා බිහි වූ බව යි වාර්තා වන්නේ. නමුත් අසම්මත විද්‍යාත්මක පර්යේෂණයක් හේතුවෙන් උපන් ‘හියුමන්සී’ සදාචාරාත්මක හේතූන් මත සුඛ මරණයකට පත් කිරීමට  වෛද්‍ය කණ්ඩායම කටයුතු කර තිබෙනවා.</w:t>
      </w:r>
    </w:p>
    <w:p>
      <w:r>
        <w:t>කවරයේ පින්තූරය : © TKM</w:t>
      </w:r>
    </w:p>
    <w:p>
      <w:r>
        <w:t>නෝර්වේ රාජ්‍යයට අයත් විශාලතම දූපත ලෙස සැලකෙන ස්පිට්ස්බර්ගන් හි ලොන්ග්ඉයර්බයන් නිම්නයේ බටහිර වෙරළ තීරයට යාබද ව උත්තර ධ්‍රැවයට කිලෝමීටර් 1,300 ක් පමණ දුරින් සුදෝසුදු හිම කඳු මධ්‍යයේ රීදි පැහැයෙන් බැබළෙන පෙට්ටියක හැඩය ගත් හුදෙකලා ගොඩනැගිල්ලක් දැක ගැනීමට ලැබෙනවා. එය භාවිතා කරන්නේ හදිසි ආපදා තත්ත්වයක් හේතුවෙන් ලෝකයේ මොන ම ආකාරයේ හෝ වගාවක් විනාශ වී ගියහොත් එය නැවත වගා කිරීමට අවශ්‍ය වන බීජ ලබා ගත හැකි රහසිගත බීජ බැංකුවක් ලෙස යි.</w:t>
      </w:r>
    </w:p>
    <w:p>
      <w:r>
        <w:t>මේ වන විට ලොව පුරා ආහාර සුරක්ෂිත කිරීමේ අරමුණෙන් බීජ වර්ග එකතු කරන ලද ‘ජාන බැංකු’ (gene banks) 1,700 ක් පමණ පැවතුණ ද ඒවා වැඩි ප්‍රමාණයක් ස්වභාවික ව්‍යසනයන්ට, යුද සංග්‍රාමයන්ට පමණක් නොව අරමුදල් හිඟතාවය සහ දුර්වල කළමනාකරණය වැනි පහසුවෙන් මග හැරිය හැකි ආපදාවන්ට පවා නිරාවරණය වෙනවා. ඇතැම් විටෙක නිසි ලෙස ක්‍රියා නොකරන ශීතකරණ පද්ධතියක් හේතුවෙන් සමස්ත බීජ එකතුව ම විනාශ වී යා හැකි යි. මේ හේතුවෙන් නිසි ලෙස කළමනාකරණය වන ස්වභාවික සහ වෙනත් ආපදාවන්ට මුහුණ දිය හැකි බීජ බැංකුවක අවශ්‍යතාවය පැන නැගීමේ පුදුමයක් නැහැ.</w:t>
      </w:r>
    </w:p>
    <w:p>
      <w:r>
        <w:t>© Junge, Heiko, Stringer / Getty Images</w:t>
      </w:r>
    </w:p>
    <w:p>
      <w:r>
        <w:t>2008 පෙබරවාරි මාසයේ දී නෝර්වේ රජය විසින් ‘ස්වැල්බාඩ් ලෝක බීජ තැන්පතුව’ ආරම්භ කරන්නේ එයට පිළියමක් ලෙස යි. ලෝකයේ නොයෙක් දෙසින් ලබා ගන්නා බීජ වර්ග, දිගු කල් පැවැත්ම සඳහා වියළි සහ අධික ශීතලෙන් යුතු සුරක්ෂිතාගාර තුළ තැන්පත් කිරීම එහි දී සිදු වෙනවා. වර්තමානයේ දී ‘ස්වැල්බාඩ් ලෝක බීජ තැන්පතුව’ කළමනාකරණය කිරීම සිදු කරන්නේ නෝර්වේ රජය, ගෝලීය බෝග විවිධත්වය භාරය (Global Crop Diversity Trust) සහ NordGen හෙවත් නෝඩික ජාන සම්පත් මධ්‍යස්ථානය (Nordic Genetic Resource Center) මගින්. එය ගොඩ නැංවීම සඳහා නෝර්වේ රජය විසින් ඇමෙරිකානු ඩොලර් මිලියන 8.8 ක් වැය කර ඇති අතර මේ වන විට එය පවත්වාගෙන යාම සඳහා විවිධ පාර්ශවයන්, ඇමෙරිකානු ඩොලර් මිලියන 440 ක් පරිත්‍යාග කර ඇති බව යි වාර්තා වන්නේ.</w:t>
      </w:r>
    </w:p>
    <w:p>
      <w:r>
        <w:t>© Global Crop Diversity Trust</w:t>
      </w:r>
    </w:p>
    <w:p>
      <w:r>
        <w:t>වර්තමානයේ දී ‘ස්වැල්බාඩ් ලෝක බීජ තැන්පතුව’ සතු ව ශාක විශේෂ 5,000 ක අයත් නියැදි 930,000 ක් පමණ පවතින බව සංඛ්‍යා දත්ත පෙන්වා දෙනවා. නමුත් සත්‍ය වශයෙන් ම එය නිර්මාණය කර ඇත්තේ ශාක විශේෂ මිලියන 4.5 ක් තැන්පත් කර හැකි ආකාරයට යි. ඒ අනුව එක් ශාක විශේෂයකින් බීජ 500 ක් තැන්පත් කළහොත් සමස්තයක් ලෙස බීජ බිලියන 2.5 ක ප්‍රමාණයක් ගබඩා කිරීම සඳහා අවශ්‍ය වන ඉඩකඩ ‘ස්වැල්බාඩ් ලෝක බීජ තැන්පතුව’ සතු වෙනවා. ආහාරයට ගත හැකි බෝග වර්ග පමණක් ගබඩා කිරීම සිදු කරන එහි වඳ වී යන ශාක විශේෂ එහි ගබඩා කිරීම සිදු වන්නේ නැහැ.</w:t>
      </w:r>
    </w:p>
    <w:p>
      <w:r>
        <w:t>බීජ ගබඩා කිරීමේ ප්‍රථමයෙන් ම ඒවා ස්තර ත්‍රිත්වයකින් යුතු ලෝපත් (foil) කවරයක බහාලන අතර ඉන් අනතුරු ව එය ප්ලාස්ටික් බඳුනක තැන්පත් කරනවා. මෙසේ දවටන ලද බීජ තැන්පත් කරන්නේ − 18 °C (− 0.4 °F) ක උෂ්ණත්වයක් සහිත කාමරයක යි. අඩු උෂ්ණත්වයක් සහ සීමා කරන ලද ඔක්සිජන් සැපයුමක් සහිත සුරක්ෂිතාගාරයක් තුළ බීජ තැන්පත් කිරීමේ අරමුණ වන්නේ පරිවෘත්තීය ක්‍රියා අවම කිරීම මගින් බීජ පැරණි වීම ප්‍රමාද කිරීම යි. යම් හෙයකින් විදුලි බල සැපයුම අඩාළ වුවහොත් බීජ සඳහා අවැසි උෂ්ණත්වය නියත ව පවත්වාගෙන යාම සඳහා ‘ස්වැල්බාඩ් ලෝක බීජ තැන්පතුව’ වටා ඇති නිත්‍ය තුහින (permafrost) වටපිටාව උපකාරී වෙනවා.</w:t>
      </w:r>
    </w:p>
    <w:p>
      <w:r>
        <w:t>© Global Crop Diversity Trust</w:t>
      </w:r>
    </w:p>
    <w:p>
      <w:r>
        <w:t>සාමාන්‍යයෙන් ‘ස්වැල්බාඩ් ලෝක බීජ තැන්පතුව’ සතු වන්නේ ලොව අනෙක් ජාන බැංකු තුළ තැන්පත් කරන ලද බීජ නියැදිවල අනුපිටපත් බව පැවසීම වැරදි නැහැ. මේ නිසා කිසිම පාර්ශවයකට ඍජු ව ම එහි තැන්පත් කර ඇති බීජ ලබා ගැනීමේ අවස්ථාවක් නොලැබෙන අතර බීජ ලබා ගැනීමට අවැසි අයෙක් පළමු ව මුල්වරට බීජ තැන්පත් කරන ලද ජාන බැංකුව හරහා ඉල්ලීමක් සිදු කළ යුතු වෙනවා. අදාළ බීජ විශේෂය ඔවුන් සතු ව පැවතුණහොත් ‘ස්වැල්බාඩ් ලෝක බීජ තැන්පතුව’ සතු බීජ ලබා ගැනීම සිදු කරන්නේ නැහැ. එසේ ම එයින් බීජ ලබා ගැනීමට සිදු වන අවස්ථාවක දී කටයුතු කළ යුත්තේ දැනට රටවල් 118 ක් අත්සන් කර ඇති ආහාර සහ කෘෂිකර්මය සඳහා වන ශාක ජාන සම්පත් පිළිබඳ ජාත්‍යන්තර ගිවිසු‍මේ (International Treaty on Plant Genetic Resources for Food and Agriculture) දක්වා ඇති කොන්දේසි අනුව යි.</w:t>
      </w:r>
    </w:p>
    <w:p>
      <w:r>
        <w:t>© Global Crop Diversity Trust</w:t>
      </w:r>
    </w:p>
    <w:p>
      <w:r>
        <w:t>‘ස්වැල්බාඩ් ලෝක බීජ තැන්පතුව’ ආරම්භ කිරීම සඳහා අවැසි යටිතල පහසුකම් සලසා දුන්න ද එහි අයිතිය, නෝර්වේ රජය සතු වන්නේ නැහැ. සාමාන්‍යයෙන් බීජ තැන්පත් කිරීම සිදු කළ පුද්ගලයා හෝ ආයතනය සතු ව එම බීජ විශේෂය පිළිබඳ අයිතිය පවතින අතර වෙනත් කිසිම පුද්ගලයෙකුට තවත් අයෙකුගේ බීජ ලබා ගැනීම සම්පූර්ණයෙන් ම තහනම් කර තිබෙනවා. බීජ තැන්පත්කරුවන්ගේ දත්ත කළමනාකරණය කිරීම සිදු කරන්නේ නෝඩික ජාන සම්පත් මධ්‍යස්ථානය මගින්. එසේ ම මෙහි ලෝකයේ සෑම රටකින් ම පාහේ ලබා ගන්නා ලද බීජ ගබඩා කර ඇති නිසාවෙන් ම එහි සේවය කරන විද්‍යාඥයින්ට සහ ආරක්ෂක නිලධාරීන් හැරුණු විට වෙනත් කිසිම අයෙක්ට එහි ඇතුළු වීමට අවසර නැහැ.</w:t>
      </w:r>
    </w:p>
    <w:p>
      <w:r>
        <w:t>කවරයේ පින්තූරය : © Global Crop Diversity Trust</w:t>
      </w:r>
    </w:p>
    <w:p>
      <w:r>
        <w:t>ග්‍රීක දාර්ශනික ප්ලේටෝගේ ‘තයිමියස්’ සහ ‘ක්‍රිෂිස්’ යන සංවාදයන් හි සඳහන් වන ‘ඇට්ලැන්ටිස්’ නගරය, සත්‍ය වශයෙන් ම පැවතුණක් ද නොඑසේ නම් ප්ලේටෝ විසින් ගොතන ලද්දක් ද යන්න පිළිබඳ ව තවමත් පවතින්නේ සැකයක්. නිශ්චිත ව තහවුරු වී නොමැති වුව ද සියවස් ගණනාවක් තිස්සේ බොහෝ දෙනෙක් විශ්වාස කරන්නේ මුහුදු පතුලේ සැඟ වී ගිය සොඳුරු ඇට්ලැන්ටිස් නගරය කෙදිනක හෝ සොයා ගැනීමට හැකි වනු ඇති බව යි. නමුත් ඇට්ලැන්ටිස් නගරය පිළිබඳ ව හෝඩුවාවක් සොයා ගැනීමට පුරාවිද්‍යාඥයින් මෙතෙක් සමත් වී නොමැති වුව ද ලොව පුරා ස්ථාන කිහිපයකින් ම මුහුදු පතුලේ ගොඩ නංවන ලද හෝ ස්වභාවික හේතූන් මත දිය ගිලී ගිය පුරාණ නගර කිහිපයක් ම සොයා ගැනීමට ඔවුන් සමත් වී තිබෙනවා.</w:t>
      </w:r>
    </w:p>
    <w:p>
      <w:r>
        <w:t>© Artofjokinen / Deviant Art</w:t>
      </w:r>
    </w:p>
    <w:p>
      <w:r>
        <w:t>මේ ලිපියෙන් අප ඉදිරිපත් කරන්නේ බලාපොරොත්තු නොවූ ලෙස අද්භූත ස්ථානයන්ගෙන් සොයා ගන්නා ලද දියේ ගිලී ගිය පුරාණ නගර කිහිපයක් ගැන තොරතුරු යි.</w:t>
      </w:r>
    </w:p>
    <w:p>
      <w:r>
        <w:t>ඇතැම් විටෙක ‘යොනාගුනී සබ්මැරීන් නෂ්ටාවශේෂ’ ලෙස හඳුන්වනු ලබන ‘යොනාගුනී ස්මාරකය’ පිහිටා ඇත්තේ තායිවානයේ නැගෙනහිර වෙරළ තීරයේ සිට කිලෝමීටර් 120 ක් පමණ දුරින් ජපානයේ රියුක්‍යු දූපත් සමූහයේ දකුණු කෙළවර ආසන්නයේ යි. 1986 වර්ෂයේ දී සොයා ගන්නා ලද එය හැඩයෙන් පියගැට පෙළක් සහිත පිරමීඩයකට සමාන වන අතර වසර 2,000 කට පමණ පෙර ඇති වූ භූමි කම්පාවක් හේතුවෙන් එය සදහට ම මුහුදු පතුලේ සැඟවෙන්නට ඇති බව යි පුරාවිද්‍යාඥයින්ගේ මතය වන්නේ.</w:t>
      </w:r>
    </w:p>
    <w:p>
      <w:r>
        <w:t>© Japanese Station</w:t>
      </w:r>
    </w:p>
    <w:p>
      <w:r>
        <w:t>‘යොනාගුනී ස්මාරකය’ නිර්මාණය කරන ලද හෝ නිර්මාණය වූ ආකාරය පිළිබඳ පුරාවිද්‍යාඥයින් මෙතෙක් එකඟතාවයකට පැමිණ නැහැ. ඇතැමුන් විශ්වාස කරන්නේ එය පුරාණ නගරයක් නොව ස්වභාවධර්මයේ නිර්මාණයක් බව යි. නමුත් ‘යොනාගුනී ස්මාරකය’ සතු මනා ව කපන ලද ගැටි සහිත පාෂාණ කුට්ටි, නිසි පිළිවෙළට සැකසූ පියගැට පෙළ සහ සත්ත්ව රූ ලෙස පෙනෙන ප්‍රතිමා කොටස් නිරීක්ෂණය කරන විට එය සොබාදහමේ නිර්මාණයක් ලෙස බැහැර කළ නොහැකි බව යි පුරාවිද්‍යාඥයින් ප්‍රකාශ කරන්නේ.</w:t>
      </w:r>
    </w:p>
    <w:p>
      <w:r>
        <w:t>ලෝක ඉතිහාසයේ ප්‍රකට ම රැජින ලෙස ක්ලියෝපැට්‍රා නම් කිරීමේ වරදක් නැහැ. ඓතිහාසික මූලාශ්‍රයන් හි සඳහන් වන්නේ ඇය, ‘ඇන්ටිරෝඩොස්’ නම් දූපතේ සිට දශක දෙකක් කාලයක් පුරාවට ඇලෙක්සාන්ඩ්‍රියා නුවර පාලනය කළ බව යි. අදින් වසර 1,400 කට පමණ පෙර ඊජිප්තුව ආශ්‍රිත ප්‍රදේශයේ ඇති වූ දරුණු භූ කම්පනයක් හේතුවෙන් සුනාමි තත්ත්වයක් හට ගෙන ඇති අතර එය පැරණි ලෝක පුදුමක් ලෙස සැලකුණු ඇලෙක්සාන්ඩ්‍රියාවේ ප්‍රදීපාගාරය සහ ක්ලියෝපැට්‍රාගේ සොඳුරු මන්දිරය පිහිටි ‘ඇන්ටිරෝඩොස්’ දිවයින ගිල ගත් බව සඳහන් වෙනවා.</w:t>
      </w:r>
    </w:p>
    <w:p>
      <w:r>
        <w:t>© National Geographic</w:t>
      </w:r>
    </w:p>
    <w:p>
      <w:r>
        <w:t>මෙසේ වැළලී ගිය ‘ක්ලියෝපැට්‍රාගේ මාලිගාව’ 1996 වර්ෂයේ දී නැවත සොයා ගන්නා ලද්දේ පුරාවිද්‍යාඥ ෆ්‍රෑන්ක් ගොඩියෝ ඇතුළු කිමිදුම්කරුවන් කණ්ඩායමක්. දිගින් දිගට ම කැණීම් කටයුතුවල නිරත වූ ඔවුන්, මාලිගාව ගොඩ නැංවීම සඳහා යොදා ගත් දැවැන්ත ලෝහිත පැහැ ඊජිප්තු ග්‍රැනයිට් කුලුනු පමණක් නොව රාජකීයයන්ගේ ප්‍රතිමා, පැරණි ආභරණ, කාසි වර්ග සහ රන් ආලේපිත ස්පින්ක්ස් ප්‍රතිමා පවා අනාවරණය කර ගැනීමට සමත් වී තිබෙනවා.</w:t>
      </w:r>
    </w:p>
    <w:p>
      <w:r>
        <w:t>පුරාවිද්‍යාඥ ෆ්‍රෑන්ක් ගොඩියෝ ඇතුළු කණ්ඩායම මුහුදු පතුලේ සැඟ වී ගිය ‘ක්ලියෝපැට්‍රාගේ මාලිගාව’ සොයාගෙන කෙටි කාලයකට පසු ව තවත් එවැනි ම මුහුදු පතුළේ වැළලුණු නගරයක් සොයා ගැනීමට සමත් වුණා. ‘තෝනිස්-හෙරක්ලියොන්’ නම් වූ එය එතෙක් කාලයක් පුරාණ ග්‍රීක සහ ඊජිප්තු ජනශ්‍රැතීන් හි සඳහන් ව තිබුණේ මධ්‍යධරණී මුහුද සහ නයිල් නදිය අතර සිදු වූ වෙළඳ කටයුතු යා කළ තොටුපොළක් ලෙස යි. ක්‍රිස්තු පූර්ව 331 දී ඇලෙක්සාන්ඩ්‍රියා නුවර ගොඩ නැංවීමට පෙර සිට ම වෙළඳ වරායක් ව පැවති ‘තෝනිස්-හෙරක්ලියොන්’ හි දී අමුන් දෙවිඳුන් වෙනුවෙන් කැප කළ දෙවොලක් ද දැක ගැනීමට හැකි යි.</w:t>
      </w:r>
    </w:p>
    <w:p>
      <w:r>
        <w:t>© Christoph Gerigk / Franck Goddio / Hilti Foundation</w:t>
      </w:r>
    </w:p>
    <w:p>
      <w:r>
        <w:t>ක්‍රිස්තු පූර්ව 8 වැනි සියවසේ දී පමණ ගොඩ නංවන්නට ඇතැයි සැලකෙන ‘තෝනිස්-හෙරක්ලියොන්’ නුවර ස්වභාවික ව්‍යවසනයන් රැසකට නොබිය ව මුහුණ දී ක්‍රිස්තු වර්ෂ 8 වැනි සියවසේ දී සදහට ම මධ්‍යධරණී මුහුදේ සැඟ වී ගොස් තිබෙනවා.</w:t>
      </w:r>
    </w:p>
    <w:p>
      <w:r>
        <w:t>ග්‍රීසියේ ලාකොනියා ප්‍රදේශය ආසන්න මධ්‍යධරණී මුහුදේ සැඟ වී ඇති ලොව පැරණි ම සයුරේ ගිලුණු නුවර ලෙස සැලකෙන ‘පව්ලෝපෙට්‍රි’ වසර 5,000 ක් පමණ පැරණි බවයි ඇස්තමේන්තු කර ඇත්තේ. අක්කර 9 ක භූමි භාගයක් පුරා විසිරී ඇති එය ක්‍රිස්තු පූර්ව 2,800 පමණ පෙර සිටි ම ජනාවාස වී පැවති ඇති අතර ක්‍රිස්තූ පූර්ව 1,000 පමණ ඇති වූ භූමි කම්පාවක් හේතුවෙන් මුහුදු පතුලේ සැඟ ව ගොස් තිබෙනවා. එයින් පසු ව සහස්‍ර කිහිපයක් ම ගත වී තිබුණ ද අදටත් පැහැදිලි ව ‘පව්ලෝපෙට්‍රි’ නුවර සැකැස්ම දැක බලා ගැනීමට හැකි අතර කැනීම් කටයුතුවල ප්‍රතිඵලයක් ලෙස පුරාණ ගොඩනැගිලි 15 ක් පමණ අනාවරණය කර ගැනීමට ද පුරාවිද්‍යාඥයින් සමත් වී ඇති බව යි වාර්තා වන්නේ.</w:t>
      </w:r>
    </w:p>
    <w:p>
      <w:r>
        <w:t>‘පව්ලෝපෙට්‍රි’ නුවර නටඹුන් අතර මැටි යොදාගෙන සකස් කර ඇති විශාල ගබඩා සහ ප්‍රතිමා පවතිනවා. ඉතිහාසඥයින් විශ්වාස කරන්නේ එය පුරාණයේ දී මිනෝඅන් සහ මයිසනයන් ශිෂ්ටාචාරයන්ට (ලෝකඩ යුගයේ දී ග්‍රීසිය ආශ්‍රිත ප්‍රදේශය පැවති ශිෂ්ටාචාරයන් ද්විත්වයක්) අයත් වැදගත් වාණිජ මධ්‍යස්ථානයක් ලෙස භාවිතා කරන්නට ඇති බව යි. 1967 දී ‘පව්ලෝපෙට්‍රි’ නුවර සොයා ගන්නා ලද්දේ කේම්බ්‍රිජ් සරසවියේ නිකොලස් ෆ්ලෙමින් ඇතුළු පුරාවිද්‍යාඥයින් කණ්ඩායම විසින්.</w:t>
      </w:r>
    </w:p>
    <w:p>
      <w:r>
        <w:t>1959 වර්ෂයේ දී ෂැංහයි නුවර කිලෝමීටර් 400 ක් දකුණු දෙසින් පිහිටා ඇති අඩි 130 ක් පමණ ගැඹුරින් යුතු කියන්ඩෝ වැව් පතුලේ වසර 600 ක් පමණ පැරණි ‘ෂීචෙන්ග්’ නුවර ගිල්වා දැමීමට චීන ආණ්ඩුව තීරණය කළ ඇත්තේ නව ජල විදුලි බලාගාරයක් ගොඩ නැංවීමේ අරමුණ ඇති ව යි. ‘ෂීචෙන්ග් හෙවත් සිංහ නුවර’ අලංකාර කිරීම සඳහා යොදාගෙන ඇති පාෂාණ කැටයම් රටාවන් අයත් වන්නේ, මින්ග් සහ චින්ග් රාජ සමයන්ට (එනම් ක්‍රිස්තු වර්ෂ 1368 – 1912 අතර කාල සීමාව තුළ චීනය පාලන බලය හිමි වූ රජ පරපුර) යි.</w:t>
      </w:r>
    </w:p>
    <w:p>
      <w:r>
        <w:t>© Daily Mail</w:t>
      </w:r>
    </w:p>
    <w:p>
      <w:r>
        <w:t>‘ෂීචෙන්ග්’ නුවර සතු ව ඇතුළු වීමේ ද්වාරයක් පහක් පවතින අතර සිංහයින්, මකරුන්, රාජ ගුරුලන් සහ අනෙකුත් පුරාණ අභිලේඛනයන් සහිත ආරුක්කු 265 ක් පවතිනවා. යොදාගෙන ඇති කැටයම් අනුව නගර බිත්ති 16 වැනි සියවසේ දී පමණ ගොඩ නංවන්නට ඇති බව යි සැලකෙන්නේ. දශක කිහිපයක් පුරාවට මතකයෙන් ගිලිහී ගොස් තිබුණු ‘ෂීචෙන්ග්’ නුවර කරා යළිත් වාරයක් චීන ආණ්ඩුවේ අවධානය යොමු වී ඇත්තේ 2001 වර්ෂයේ දී යි. වර්තමානයේ දී එය දිය යට කිමිදුම් සඳහා දෙස් විදෙස් සංචාරකයින් අතර ප්‍රකට ස්ථානයක්.</w:t>
      </w:r>
    </w:p>
    <w:p>
      <w:r>
        <w:t>කවරයේ පින්තූරය : © Pinterest</w:t>
      </w:r>
    </w:p>
    <w:p>
      <w:r>
        <w:t>ධනවත් බ්‍රිතාන්‍ය වංශාධිපතියෙක් වූ කනාවන් සාමිවරයා (Lord Carnarvon), ඊජිප්තු පුරාවිද්‍යාව පිළිබඳ ව දැඩි උද්‍යෝගයක් දැක් වූ ආධුනික පුරාවිද්‍යාඥයෙකු බව යි සඳහන් වන්නේ. 1914 වර්ෂයේ දී නයිල් නදියේ බටහිර ඉවුරේ පිහිටි ‘රජවරුන්ගේ නිම්නය’ (The Valley of the Kings) තුළ කැනීම් කටයුතු පවත්වාගෙන යාම සඳහා නිසි අධිකාරීන්ගෙන් ඔහුට අවසර හිමි වෙනවා. නව රාජ සමය (ක්‍රිස්තු පූර්ව 1539 – 1075 දක්වා) තුළ දී ඊජිප්තුවේ පාලන කටයුතු මෙහෙය වූ ටූටන්කාමුන් සහ දෙවැනි රැම්සේස් වැනි ෆාරාවෝ රජුන්ගේ පමණක් නොව රැජිනියන්ගේ, පූජකවරුන්ගේ සහ අනෙකුත් වංශවතුන්ගේ රාජකීය සුසාන භූමිය සේ යොදා ගන්නා ලද්දේ ‘රජවරුන්ගේ නිම්නය’ යි.</w:t>
      </w:r>
    </w:p>
    <w:p>
      <w:r>
        <w:t>රජවරුන්ගේ නිම්නය (© Andy Haines)</w:t>
      </w:r>
    </w:p>
    <w:p>
      <w:r>
        <w:t>‘රජවරුන්ගේ නිම්නය’ ආශ්‍රිත ව සිදු කිරීමට නියමිත කැනීම් කටයුතු මෙහෙයවීමේ කටයුතු සඳහා කනාවන් සාමිවරයා තෝරා ගන්නේ හොවාඩ් කාටර් නම් බ්‍රිතාන්‍ය පුරාවිද්‍යාඥයා යි. නමුත් පළමු ලෝක සංග්‍රාමය හේතුවෙන් කැනීම් කටයුතු අඩාළ වන අතර බ්‍රිතාන්‍ය රජය වෙනුවෙන් දූතයෙකු සහ පරිවර්තකයෙකු ලෙස කටයුතු කිරීම සඳහා හොවාඩ් කාටර්ගේ කාලය ගත වී යනවා. එහෙත් 1917 වර්ෂයේ අග භාගය වන විට යළිත් වරක් ‘රජවරුන්ගේ නිම්නය’ ආශ්‍රිත ව කැනීම් කටයුතු ආරම්භ කිරීම සඳහා ඔහුට අවස්ථාවක් හිමි වන බව සඳහන්.</w:t>
      </w:r>
    </w:p>
    <w:p>
      <w:r>
        <w:t>හොවාඩ් කාටර් ඇතුළු කණ්ඩායම දිගින් දිගට ම කැනීම් කටයුතු සිදු කළ ද 1922 වර්ෂය ආරම්භ වන විට ද එයින් සාර්ථකත්වයක් අත් කර ගැනීමට ඔවුන්ට හැකි වන්නේ නැහැ. මේ අතරතුර දී අධිකව මුදල් වැය වන ප්‍රතිඵල රහිත උත්සාහයන්ගෙන් අධෛර්යයට පත් වන කනාවන් සාමිවරයා දැනුම් දෙන්නේ එළැඹෙන කාර්තුව තුළ දී වැදගත් සොයා ගැනීමක් සිදු කිරීමට හොවාඩ් කාටර් ඇතුළු කණ්ඩායම අසමත් වුවහොත් ‘රජවරුන්ගේ නිම්නය’ ආශ්‍රිත ව සිදු කරන කැනීම් කටයුතු සඳහා අනුග්‍රහය දැක්වීම නතර කරන බව යි.</w:t>
      </w:r>
    </w:p>
    <w:p>
      <w:r>
        <w:t>ටූටන්කාමුන් රජුගේ මමිය පරීක්ෂා කරන හොවාඩ් කාටර් (© Arry Burton / Getty Images)</w:t>
      </w:r>
    </w:p>
    <w:p>
      <w:r>
        <w:t>ක්‍රිස්තු පූර්ව 1342 දී පමණ උපන් ටූටන්කාමුන් රජු පැවතෙන්නේ ඊජිප්තු ඉතිහාසය තුළ වැදගත් රජුන් ලෙස සැලකෙන තෙවැනි ආමෙන්හොටෙප් සහ සිව් වැනි ආමෙන්හොටෙප් හෙවත් ආඛනේටන් රජුගෙන්. 18 වැනි රාජ සමයේ සමෘද්ධිමත් කාලයේ දී දශක හතරක පමණ කාලයක් ඊජිප්තු රාජධානියේ සිහසුන දැරූ තෙවැනි ආමෙන්හොටෙප් රජු, ටූටන්කාමුන් රජුගේ මුත්තණුවන් වන අතර ඔහුගේ පියා වූ ආඛනේටන් රජු (සිව් වැනි ආමෙන්හොටෙප්) ඊජිප්තුව සම්පූර්ණයෙන් ම වෙනස් කළ පාලකයෙකු බව ඉතිහාසයේ සඳහන් වෙනවා.</w:t>
      </w:r>
    </w:p>
    <w:p>
      <w:r>
        <w:t>ටූටන්කාමුන් රජුගේ දැව ප්‍රතිමාවක් (© Sandro Vannini)</w:t>
      </w:r>
    </w:p>
    <w:p>
      <w:r>
        <w:t>ආඛනේටන් රජුගේ මරණයෙන් පසු ව රජකම හිමි වුණේ ඔහුගේ පුත්‍රයා වූ ටූටන්කාමුන්ට යි. එවකට ඔහුගේ වයස අවුරුදු 10 ඉක්ම වන්නට නොමැති බව යි පුරාවිද්‍යා මූලාශ්‍රයන් හි සඳහන් වන්නේ. වසර 9 ක රාජ්‍ය පාලනයකින් පසු ව වයස අවුරුදු 16 – 18 ක් පමණ ව තිබිය දී ටූටන්කාමුන් රජු මිය යන්නේ තවමත් හඳුනා නොගත් හේතුවක් මත යි. ඇතැම් මූලාශ්‍ර සඳහන් කරන්නේ දීර්ඝ කාලයක් තිස්සේ ඊජිප්තු රජ පවුල තුළ සිදු වූ අන්තර් විවාහයන් හේතුවෙන් ටූටන්කාමුන් රජු ආබාධිත දරුවෙකු ව සිටි බව යි. ඔහුගේ සෞඛ්‍ය තත්ත්වය අතිශය දුර්වල වූ අතර ඔහු නිරන්තරයෙන් ම මැලේරියා රෝගයෙන් පීඩා විඳි බව ඩී. එන්. ඒ. සාක්ෂි මගින් තහවුරු වී තිබෙනවා.</w:t>
      </w:r>
    </w:p>
    <w:p>
      <w:r>
        <w:t>ටූටන්කාමුන් රජුගේ පරිගණක සේයාරුවක් (© Supreme Council of Antiquities, Egypt and National Geographic Society)</w:t>
      </w:r>
    </w:p>
    <w:p>
      <w:r>
        <w:t>කෙටි කාලයක් ඊජිප්තුවේ සිහසුන දැරූ ටූටන්කාමුන් රජුගේ රාජ්‍ය සමය තුළ වැදගත් සිදුවීම් කිසිවක් සිදු වූ බවට සාක්ෂි හමු වී නැහැ. මේ හේතුවෙන් ඉතිහාසයේ ඔහු ගැන තොරතුරු පවතින්නේ ස්වල්පයක් පමණ යි. පසු කාලීන ව ෆාරාවෝ රජුන්ගේ සොහොන් තුළ සඟවන ලද නිධන් සොයා ගිය සොරුන්ට ටූටන්කාමුන් රජුගේ සොහොන් ගැබ මග හැරෙන්නට ඇත්තේ ඔහු පිළිබඳ ව එතරම් තොරතුරු නොමැති වීම නිසා විය හැකි බව යි පුරාවිද්‍යාඥයින් විශ්වාස කරන්නේ. කෙසේ හෝ සියවස් ගණනාවක් මුළුල්ලේ කිසිවෙකුගේ නෙත නොගැටී ටූටන්කාමුන් රජුගේ සොහොන් ගැබ ‘රජවරුන්ගේ නිම්නය’ මැද සැඟ වී තිබුණා.</w:t>
      </w:r>
    </w:p>
    <w:p>
      <w:r>
        <w:t>© Society and Civilization / Tumblr</w:t>
      </w:r>
    </w:p>
    <w:p>
      <w:r>
        <w:t>1922 නොවැම්බර් 1 වැනි දා සිටි දිගින් දිගට ම ‘රජවරුන්ගේ නිම්නය’ ආශ්‍රිත ව කැනීම් කටයුතුවල නිරත වූ හොවාඩ් කාටර් ඇතුළු කණ්ඩායමට ටූටන්කාමුන්ගේ සොහොන් ගැබ කරා දිවෙන පියගැටපෙළක් හමු වුණා. “මීදුම සේ දිස් වූ ධූම වළාවක් තුළින් කුටියේ ඇතුළත දැක ගැනීමට මට හැකියාව ලැබුණා. එය පිරී තිබුණේ විකාරරූපී සත්ත්ව රූ, ප්‍රතිමා සහ රන් නිධානයකින්. සෑම දෙයක් ම දිස් වුණේ රන්වන් පැහැයෙන්.” මුල් ම වරට ටූටන්කාමුන්ගේ සොහොන් ගැබ යැයි සිතූ කුටියට හිස පෙවූ හොවාඩ් කාටර් ඔහුගේ අත්දැකීම විස්තර කර තිබුණේ ඒ අයුරින්. එහෙත් සත්‍ය වශයෙන් ඔහු සොයාගෙන තිබුණේ ෆාරාවෝ සොහොන් ගැබ නොව වර්තමානයේ දී ‘ප්‍රවේශ කාමරය’ ලෙස හඳුන්වන වෙනත් කුටියක්.</w:t>
      </w:r>
    </w:p>
    <w:p>
      <w:r>
        <w:t>හොවාඩ් කාටර් (වමේ) සහ කනාවන් සාමිවරයා, ටූටන්කාමුන් රජුගේ සොහොන් ගැබ ඉදිරිපිට (© Corbis / Getty Images)</w:t>
      </w:r>
    </w:p>
    <w:p>
      <w:r>
        <w:t>ප්‍රවේශ කාමරය පිරී තිබුණු නිධන් වස්තු ඉවත් කිරීමෙන් පසු ව එයට යාබද ව පිහිටි තවත් කුටියක පිවිසුම් දොරටුව අනාවරණය කර ගැනීමට හොවාඩ් කාටර් ඇතුළු කණ්ඩායම සමත් වුණා. අලංකාර දොරටුපාල ප්‍රතිමා ද්විත්වයකට මැදි ව තිබුණු එය විවෘත කරන ලද්දේ 1923 පෙබරවාරි මාසයේ දී යි. එය මුළුමනින් ම වැසී තිබුණේ එකක් තුළ එකක් සිටින සේ පිහිටන ලද පූජාසන ත්‍රිත්වයකින්. අවසන් පූජාසනය තුළ පිහිටි රන් ආලේපිත ශෛලමය මිනී පෙට්ටයක් තුළ රනින් නිමවන ලද අවමංගල වෙස් මුහුණක් පලඳ වන ලද ටූටන්කාමුන් රජුගේ මමිය තැන්පත් කර තිබුණා.</w:t>
      </w:r>
    </w:p>
    <w:p>
      <w:r>
        <w:t>© Flickr</w:t>
      </w:r>
    </w:p>
    <w:p>
      <w:r>
        <w:t>ටූටන්කාමුන් රජුගේ සොහොන් ගැබට යාබද ව ‘භාණ්ඩාගාරය’ ලෙස හඳුන්වන තවත් කුඩා කුටියක් සොයා ගැනීමට පුරාවිද්‍යාඥයින් සමත් වූ අතර ටූටන්කාමුන් රජු සතු වූ සියලු ම රාජකීය භාණ්ඩ, වසර 3,000 ක කාලයක් පුරාවට සුරක්ෂිත ව තැන්පත් කර තබා ඇත්තේ ඒ තුළ යි.</w:t>
      </w:r>
    </w:p>
    <w:p>
      <w:r>
        <w:t>ටූටන්කාමුන් රජුගේ සොහොන් ගැබ සොයාගෙන මාස කිහිපයක් තුළ මදුරු දෂ්ටනයක් හේතුවෙන් ඇති වූ ආසාදනයක් හේතුවෙන් කනාවන් සාමිවරයා මිය ගියා. බොහෝ දෙනෙකුගේ විශ්වාසය වුණේ ෆාරාවෝ රජුගේ නිදහසට බාධා කිරීම හේතුවෙන් කනාවන් සාමිවරයා ශාපයට ලක් වූ බව යි. නමුත් හොවාඩ් කාටර් දිගින් දිගට ම ටූටන්කාමුන් රජුගේ සොහොන් ගැබ අධ්‍යයනය කළ අතර 1932 දී ඔහුගේ කටයුතු අවසන් වුණේ සොහොන් ගැබ තුළ තිබී සොයා ගන්නා ලද දහස් ගණනක් වූ භාණ්ඩ ලේඛනගත කිරීමෙන් අනතුරු ව යි.</w:t>
      </w:r>
    </w:p>
    <w:p>
      <w:r>
        <w:t>Cover Image – රනින් නිම වූ ටූටන්කාමුන් රජුගේ අවමංගල වෙස් මුහුණ (© Arian Durst)</w:t>
      </w:r>
    </w:p>
    <w:p>
      <w:r>
        <w:t>අක්ෂර මාලාවන් භාවිත නොකළ ඈත අතීතයේ දී මිනිසුන් එදිනෙදා සන්නිවේදන කටයුතු සඳහා යොදා ගන්නා ලද්දේ රූප සටහන් සහ විවිධ සංකේත බවයි පුරාවිද්‍යාත්මක සාක්ෂි පෙන්වා දෙන්නේ. එයට හොඳ ම උදාහරණයක් ලෙස ඊජිප්තු පීරමීඩ තුළ දී දැක ගැනීමට ලැබෙන රූපාක්ෂර හැඳින්විය හැකි යි. මෙසේ මුල් කාලීන මිනිසුන් විසින් භාවිත කරන ලද සංකේත බොහෝමයක් අදටත් භාවිතයේ පවතිනවා. නමුත් වැඩි දෙනෙක් එවැනි සංකේත මගින් හෙළිදරව් කරන අර්ථයන් දන්නේ නැහැ.</w:t>
      </w:r>
    </w:p>
    <w:p>
      <w:r>
        <w:t>මේ ලිපිය ලෝකය පිළිගත් සංකේත කිහිපයක් භාවිතයට පැමිණි ආකාරය සහ ඒ මගින් ප්‍රකාශ කරන විවිධ අර්ථයන් පිළිබඳ ව යි.</w:t>
      </w:r>
    </w:p>
    <w:p>
      <w:r>
        <w:t>© Lexicolatry</w:t>
      </w:r>
    </w:p>
    <w:p>
      <w:r>
        <w:t>පියාපත් සහිත යෂ්ටියක් වටා වෙළී සිටින සර්පයින් දෙදෙනෙකු මගින් පෙන්නුම් කරන ‘හර්මීස්ගේ යෂ්ටිය’ වර්තමානයේ දී භාවිත කරන්නේ වෛද්‍යවරුන් නිරූපණය කරන සංකේතයක් ලෙස යි. නමුත් පුරාතන ග්‍රීක සහ රෝම මිථ්‍යා සාහිත්‍යයේ සඳහන් පරිදි සියුස් දෙවිඳුන්ගේ පුත්‍රයා සහ දෙවියන්ගේ පණිවුඩකරුවා වූ හර්මීස්, මෙවැනි යෂ්ටියක් රැගෙන ගොස් ඇත්තේ සාමය පිළිබිඹු කිරීමේ අරමුණෙන්. මේ නිසා පැරණි ග්‍රීක සහ රෝම වැසියන් ‘හර්මීස්ගේ යෂ්ටිය’ තනාපතිවරුන්ගේ අලංඝනීය බව (inviolability) පෙන්නුම් කිරීමේ සංකේතයක් ලෙස යොදාගෙන තිබෙනවා. නමුත් පසු කාලීන ව ‘හර්මීස්ගේ යෂ්ටිය’, ඇස්ලිපයස් නම් වූ රෝග සුව කිරීමට අධිපති දෙවිඳුන්ගේ යෂ්ටිය (මෙය මුදුනෙන් දෙකට බෙදුණු තනි සර්පයෙකු වෙළි සිටින යෂ්ටියක්) ලෙස වරදවා හඳුනා ගැනීම හේතුවෙන් වර්තමානයේ දී එය වෛද්‍යවරුන්ගේ සංකේතය ලෙස භාවිත වෙනවා.</w:t>
      </w:r>
    </w:p>
    <w:p>
      <w:r>
        <w:t>© Redbubble</w:t>
      </w:r>
    </w:p>
    <w:p>
      <w:r>
        <w:t>පොදුවේ බොහෝමයක් ආගම් ආධ්‍යාත්මික බැල්ම සංකේතවත් කිරීම සඳහා භාවිත කරන ‘දේවාරක්ෂාවේ ඇස’ නිරූපණය කරනු ලබන්නේ ත්‍රිකෝණයක් තුළ පිහිටා ඇති තනි ඇසක රුවක් මගින්. පුරාතන ඊජිප්තු වැසියන් විසින් මුල් වරට මෙය යොදා ගෙන ඇත්තේ හෝරස් නම් වූ දෙවිඳුන් (රාජාණ්ඩුවේ ආරක්ෂකයා) පෙන්නුම් කිරීම සඳහා යි. හින්දු දහමේ දී ශිව දෙවිඳුන්ගේ තෙවැනි ඇස නිරූපණය කිරීම සඳහා ද මෙය යොදා ගෙන ඇති අතර ක්‍රිස්තියානි දහමට අනුව මේ මගින් පෙන්නුම් කරන්නේ ශුද්ධ වූ ත්‍රිත්වය යි. වර්තමානයේ දී බොහෝමයක් සංගම් තමන්ගේ නිල ලාංඡනය ලෙස මෙය යොදා ගන්නවා. එසේ ම ඇමෙරිකා එක්සත් ජනපදයේ නිල මුද්‍රාවේ පිටුපස ද ‘දේවාරක්ෂාවේ ඇස’ දැක ගැනීමට හැකි යි.</w:t>
      </w:r>
    </w:p>
    <w:p>
      <w:r>
        <w:t>© Wallpapers Wide</w:t>
      </w:r>
    </w:p>
    <w:p>
      <w:r>
        <w:t>වර්තමානයේ දී භාවිත කරන ‘සාමයේ සංකේතය’, න්‍යෂ්ටික නිරායුධකරණය සඳහා වූ බ්‍රිතාන්‍ය ව්‍යාපාරය වෙනුවෙන් 1958 දී නිර්මාණය කර ඇත්තේ ජෙරල්ඩ් හොල්ටම් නම් බ්‍රිතාන්‍ය කලා ශිල්පියා විසින්. නමුත් එයට පෙර උඩු යටිකුරු කරන ලද කැඩුණු කුරුසයක් ලෙස දිස් වන එය භාවිත කර ඇත්තේ ක්‍රිස්තියානි දහමට විරුද්ධ සංකේතයක්, නොඑසේ නම් යක්ෂයාගේ සංකේතය ලෙස යි. එසේ ම අන්තර්ජාතික වශයෙන් සාමයේ සංකේතයක් ලෙස භාවිත කිරීමට පෙර එය කලක් නාට්සිවාදීන්ගේ ලාංඡනයක් ලෙස ද භාවිත කර තිබෙනවා.</w:t>
      </w:r>
    </w:p>
    <w:p>
      <w:r>
        <w:t>© Holy Images</w:t>
      </w:r>
    </w:p>
    <w:p>
      <w:r>
        <w:t>ගෙවී ගිය සියවසේ දී ‘ස්වස්තිකය’ ලොව පුරා වඩාත් ප්‍රකට වුණේ ඇඩොල්ෆ් හිට්ලර්ගේ නායකත්වයෙන් යුතු නාට්සිවාදීන්ගේ ජාතික සංකේතය ලෙස වුවත් එය මුල් වරට භාවිත කර ඇත්තේ මෙසපොතේමියානු ශිෂ්ටාචාරය තරම් ඈත කාලයේ දී යි. ඔවුන් එය සශ්‍රීකත්වයේ, සෞභාග්‍යයේ සහ වාසනාවේ ලකුණක් ලෙස භාවිත කර තිබෙනවා. සංස්කෘතික බසින් ‘ස්වස්තික’ යන වදනේ අරුත වන්නේ ‘යහපැවැත්මට උපකාරී වන බව’ යන්න යි. හින්දු භක්තිකයන් විසින් ශුභ ලකුණක් ලෙස භාවිත කර ඇති ‘ස්වස්තිකය’, ජෛන ආගමිකයින් විසින් මරණින් මතු යළි උපදින සිව් ස්ථානයන් (සත්ත්ව/ශාක ලෝකය, නිරය, පෘථිවිය සහ ආධ්‍යාත්මික ලෝකය) නිරූපණය කිරීම සඳහා භාවිත කර තිබෙනවා.  එසේ ම හින්දු භක්තිකයන්ට අනුව දකුණට හැරුණු ස්වස්තිකය මගින් හිරු ද වමට හැරුණු ස්වස්තිකය මගින් කාලි මෑණියන් ද පෙන්නුම් කරනු ලබනවා. බුදු සිරිපතුලේ ඇති සංකේත අතරින් එකක් වන ‘ස්වස්තිකය’, බොහෝමයක් බෞද්ධ ග්‍රන්ථයන් හි ආරම්භයේ දී සහ අවසානයේ දී දැක ගැනීමට හැකි යි.</w:t>
      </w:r>
    </w:p>
    <w:p>
      <w:r>
        <w:t>© Wallpapers Gratis</w:t>
      </w:r>
    </w:p>
    <w:p>
      <w:r>
        <w:t>ටාඕ දහම හා බැඳි චීන දර්ශනයේ ‘යින් සහ යෑන්ග්’ මගින් නිරූපණය කරන්නේ ජීවිතයේ සියලු ම අවස්ථා සහ සංසිද්ධි ඇති කරන ඌනපූරක බලයන් ද්විත්වයක්. කළු පැහැයෙන් දක්වන ‘යින්’ මගින් පෘථිවිය, අඳුර, ස්ත්‍රීත්වය, උදාසීන බව සහ අවශෝෂණය ද, සුදු පැහැයෙන් දක්වන ‘යෑන්ග්’ මගින් දෙව්ලොව, පුරුෂත්වය, ආලෝකය, ක්‍රියාකාරී බව සහ විනිවිද යාම ද පෙන්නුම් කරනවා. චීන දර්ශනයට අනුව මෙම සියලු ලක්ෂණ එක් වීමෙන් පමණක් සම්පූර්ණ බව ඇති වෙනවා. එසේ ම ජීවී හෝ අජීවී සෑම දෙයක් තුළ ම ස්වභාවයන් ද්විත්වයක් පවතින බව පෙන්නුම් කිරීම සඳහා ද ‘යින් සහ යෑන්ග්’ යොදා ගන්නවා.</w:t>
      </w:r>
    </w:p>
    <w:p>
      <w:r>
        <w:t>© wallup.net</w:t>
      </w:r>
    </w:p>
    <w:p>
      <w:r>
        <w:t>වෘත්තයක් තුළ සිටින ‘පස්කොන් තරුව’ අතීතයේ දී මායාකර්මයන් හි දී බහුල වශයෙන් භාවිත කර ඇති අතර එහි උඩු අතට ඇති කොන මගින් ආත්මය ද අනෙකුත් සිව් කොන් මගින් පඨවි (පෘථිවිය), ආපෝ (දිය), තේජෝ (ගින්දර) සහ වායෝ (වාතය) යන සතර මහා භූතයින් ද නිරූපණය කරනවා. එසේ ම අංක 5, මිථ්‍යා සාහිත්‍යයට අනුව ප්‍රබල ඉලක්කමක් ලෙස සැලකෙනවා. එයින් පංචේන්ද්‍රියන්, මිනිස් ජීවිතයේ ප්‍රධාන අවධි, ක්‍රිස්තියානි දහමට අනුව කුරුසයට තබා ඇණ ගසන ලද ක්‍රිස්තුස් වහන්සේගේ තුවාල, ඉස්ලාම් දහමේ එන ප්‍රධාන සංකල්ප වැනි දෑ නිරූපණය වන බව සැලකෙනවා. මේ හේතුවෙන් පුරාණ මිනිසුන්, යක්ෂයාගෙන් ප්‍රවේශම් වීමේ උපක්‍රමයක් ලෙස ‘පස්කොන් තරුව’ භාවිත කර ඇති බව සඳහන්.</w:t>
      </w:r>
    </w:p>
    <w:p>
      <w:r>
        <w:t>© Pinterest</w:t>
      </w:r>
    </w:p>
    <w:p>
      <w:r>
        <w:t>ප්‍රංශ බසින් ‘ලීලි මල’ යන අර්ථය ඇති ‘Fleur-De-Lis’ මගින් මුල් කාලයේ දී නිරූපණය කර ඇත්තේ ප්‍රංශ අධිරාජ්‍යයා යි. පුරාවෘත්තයන්ට අනුව කන්‍යා මරියතුමිය විසින් ප්‍රංශයේ රජු වූ ක්ලොවිස්ට ඔහුගේ භෞතීස්ම උළෙලේ දී ලබා දුන් ලිලී මල සංකේතවත් කිරීම සඳහා මෙය යොදා ගන්නවා. එම ලිලී මල, ලොව ප්‍රථම ගැහැනිය යැයි කියවෙන ඊව්, ඊඩන් උයන හැර යන විට ඇගේ ඇසින් රූරා වැටුණු කඳුළකින් නිර්මාණ වූවක්. මේ නිසා බොහෝමයක් පුරාණ ග්‍රන්ථයින් හි ‘Fleur-De-Lis’ සලකා ඇත්තේ නිර්මල බවේ සංකේතවයක් ලෙස යි. පසු කාලීන ප්‍රංශ රජුන් විසින් පෙති තුනකින් යුතු ලිලී මල ප්‍රංශයේ රාජකීය සංකේතය ලෙස භාවිත කිරීම අරඹා තිබෙනවා.</w:t>
      </w:r>
    </w:p>
    <w:p>
      <w:r>
        <w:t>කවරයේ පින්තූරය : © Wattpad</w:t>
      </w:r>
    </w:p>
    <w:p>
      <w:r>
        <w:t>උතුරු දිග කාම්බෝජයේ සීම් රීප් ප්‍රාන්තයේ පිහිටා ඇති පුරාණ ඛ්මේර් අධිරාජ්‍යය හෙවත් යසෝධරාපුර අග නගරය වූ ‘ඇන්කෝර්’, අග්නිදිග ආසියාව සතු වන ඉහළ වැදගත්කමකින් යුතු පුරාවිද්‍යාත්මක භූමියක් සේ හැඳින්වීමේ වරදක් නැහැ. වර්ග කිලෝමීටර් 400 කට අධික බිම් කඩක් පුරා විහිදී ඇති එය සතු ව සොඳුරු වනාන්තර ප්‍රදේශයක් ද පවතින අතර එහි දී 9 – 15 වැනි සියවසේ දී ප්‍රබල හින්දු-බෞද්ධ රාජ්‍යයක් ලෙස නැගී සිටි ඛ්මේර් අධිරාජ්‍යයේ නටඹුන් රාශියක් දැක ගත හැකි යි. ලොව විශාලතම ආගමික ස්මාරකය වන ‘ඇන්කෝර් වට්’ විහාරස්ථානය පිහිටා ඇති එය 1992 වර්ෂයේ දී යුනෙස්කෝ ලෝක උරුමයක් ලෙස ද නම් කර තිබෙනවා.</w:t>
      </w:r>
    </w:p>
    <w:p>
      <w:r>
        <w:t>ක්‍රිස්තු වර්ෂ 1113 – 1150 කාල සීමාවේ දී ගොඩ නංවන්නට ඇතැයි සැලකෙන ‘ඇන්කෝර් වට්’ අක්කර 500 (හෙක්ටයාර් 200) ක පමණ භූමි ප්‍රමාණයක් ආවරණය කරන අතර ඛ්මේර් (කාම්බෝජියානු) බසින් එහි අර්ථය වන්නේ ‘විහාර නගරය’ යන්න යි. ගොඩ නගන ලද මුල් කාලයේ දී එය විෂ්ණු දෙවියන් වෙනුවෙන් කැප කරන ලද දෙවොලක් ලෙස භාවිතා කරන ලද නමුත් 14 වැනි සියවසේ දී පමණ එය බෞද්ධ විහාරයක් බවට පරිවර්තනය කර තිබෙනවා. පසු කාලීන ව එය යුද හමුදා බලකොටුවක් ලෙස ද භාවිතා කර ඇති බව සඳහන් වෙනවා.</w:t>
      </w:r>
    </w:p>
    <w:p>
      <w:r>
        <w:t>‘ඇන්කෝර් වට්’ විහාරස්ථානය සමන්විත වන්නේ අඩි 213 (මීටර් 65) ක් උසැති මධ්‍යම කුලුනක් වට කර ගොඩ නගන ලද කුඩා කුලුනු සතරකින් සහ ප්‍රාවර බිත්ති (enclosure walls) මාලාවකින්. එහි පිරිසැලැස්ම (layout), හින්දු මිථ්‍යා සාහිත්‍යයේ සඳහන් වන හිමාල කඳුවැටියට එපිටින් පිහිටා ඇති දෙවිවරුන්ගේ නිවහන වන මේරු පර්වතයේ ප්‍රතිනිර්මාණයක් ලෙස සැලකෙනවා.</w:t>
      </w:r>
    </w:p>
    <w:p>
      <w:r>
        <w:t>© National Geographic</w:t>
      </w:r>
    </w:p>
    <w:p>
      <w:r>
        <w:t>‘ඇන්කෝර් වට්’ විහාරය පිහිටා ඇති ‘ඇන්කෝර්’ නුවර සියවස් කිහිපයකට පෙර ඛ්මේර් අධිරාජ්‍යයේ අග නගරය ලෙස සලකන ලද අතර එහි විහාරස්ථාන සිය ගණනක් පැවති බව සඳහන්. එසේ ම මිලියනකයට අධික ජනගහනයක් වාසය කළ ‘ඇන්කෝර්’ නුවර සැලකෙන්නේ කාර්මික විප්ලවයට පෙර ලොව පිහිටි විශාලතම නගරය ලෙස යි.</w:t>
      </w:r>
    </w:p>
    <w:p>
      <w:r>
        <w:t>© Soknam Phon</w:t>
      </w:r>
    </w:p>
    <w:p>
      <w:r>
        <w:t>මෑතක දී සිදු කරන ලද වාසර ලේසර් පරිලෝකන පර්යේෂණයක් (airborne laser scanning research) මගින් පහසුවෙන් පුද්ගලයින් 500,000 ක් පමණ රඳවා ගත හැකි නගර මධ්‍යයක් සහ තවත් පුද්ගලයින් රැසකට වාසය කළ හැකි පසු බිමක් (hinterland) ‘ඇන්කෝර්’ නුවර සතු ව පැවති බව අනාවරණය වී තිබෙනවා. එසේ ම ‘ඇන්කෝර් වට්’ විහාරයට සැතපුම් 25 (කිලෝමීටර් 40) ක් පමණ උතුරු දෙසින් පිහිටි ‘මහේන්ද්‍රපර්වත’ නම් අතුරුදන් වූ නගරයක් සොයා ගැනීමට ද ඔවුන් සමත් වී ඇති බව වාර්තා වෙනවා.</w:t>
      </w:r>
    </w:p>
    <w:p>
      <w:r>
        <w:t>© Eric Wienke</w:t>
      </w:r>
    </w:p>
    <w:p>
      <w:r>
        <w:t>‘ඇන්කෝර් වට්’ විහාරය වට වී ඇත්තේ සැතපුම් 3 (කිලෝමීටර් 5) ක පමණ පරිධියකින් යුතු වන අඩි 650 (මීටර් 200) ක් පමණ පළල දිය අගලකින්. අඩි 13 (මීටර් 4) ක් පමණ ගැඹුරු එය භූ ජල මට්ටම ප්‍රමාණය ඉක්මවා ඉහළ යාම හෝ පහළ යාම වළක්වමින් ‘ඇන්කෝර් වට්’ විහාරයේ අත්තිවාරම ස්ථායී ව පවත්වා ගැනීම සඳහා උපකාර කරන්නට ඇති බව සැලකෙනවා.</w:t>
      </w:r>
    </w:p>
    <w:p>
      <w:r>
        <w:t>© Cindy Tong</w:t>
      </w:r>
    </w:p>
    <w:p>
      <w:r>
        <w:t>සිංහ රූ ද්විත්වයක් මැදින් දිව යන ශෛලමය දියමංකඩක් අවසානයේ පිහිටි ‘ඇන්කෝර් වට්’ විහාරයේ ප්‍රධාන දොරටුව මුහුණලා ඇත්තේ බටහිර දෙසට යි. එම දොරටුව අවට පිහිටි වැලිගල් සහ කබොල් ගල් යොද ගනිමින් නිර්මාණය කරන ලද කුලුනු 8 ක නටඹුන් සොයා ගැනීමට පුරාවිද්‍යාඥයින් සමත් වී ඇති අතර එම කුලුනු, ‘ඇන්කෝර් වට්’ විහාරය සම්පූර්ණයෙන් ම ගොඩ නැංවීමට පෙර පූජාසන ලෙස භාවිතා කරන්නට ඇති බව විශ්වාස කරනවා. බටහිර දෙස පිහිටි ප්‍රධාන දොරටුවට අමතර ව නැගෙනහිර දෙසට මුහුණලා පිහිටි දෙවැනි දොරටුවක් ද විහාරස්ථානය සතු වෙනවා. බෑවුමක් සහිත පියගැටපෙළක් තරණය කර පිවිසිය යුතු විහාරයේ හදවත බඳු ‘මධ්‍යම කුලුන’ මුදුනේ දී විෂ්ණු දෙවියන්ගේ ප්‍රතිමාවක් දැක ගැනීමට ලැබෙනවා.</w:t>
      </w:r>
    </w:p>
    <w:p>
      <w:r>
        <w:t>© Phil Bagnall</w:t>
      </w:r>
    </w:p>
    <w:p>
      <w:r>
        <w:t>මධ්‍යම කුලුන සතු සැඟවුණු සිතුවම් කිහිපයක් අනාවරණය කර ගැනීමට පුරාවිද්‍යාඥයින් සමත් වී තිබෙන අතර කුලුනේ එක් කුටියක සමාඝාත සංගීත භාණ්ඩ (percussion instruments) වාදනය කරන සාම්ප්‍රදායික බ්මේර් වාද්‍ය වෘන්දයක දසුනක් ඇති බව සඳහන්. එම කුටියේ ම ඇති තවත් සිතුවමකින් දැක්වෙන්නේ  විහාර සේ දිස්වන ගොඩනැගිලි ද්විතවයක් මැදින් අසුන් මෙහෙය වන පිරිසක්. මෙවැනි සැඟවුණු සිතුවම් 200 ක් පමණ ‘ඇන්කෝර් වට්’ විහාරය සතු යි.</w:t>
      </w:r>
    </w:p>
    <w:p>
      <w:r>
        <w:t>මෙයට අමතර විහාරස්ථානයට සමීපයේ ඇති සැතපුමක් පමණ දිගින් යුතු හැඩයෙන් සර්පිලාකාර වැලි ආකෘතියක් සොයා ගැනීමට පුරාවිද්‍යාඥයින් සමත් වී තිබෙනවා. එය 12 වැනි සියවසේ මැද හෝ අග භාගයේ කෙටි කාල සීමාවක් සඳහා පැවති ආකෘතියක් බව යි ඔවුන් විශ්වාස කරන්නේ. එවැනි ආකෘතියක් ගොඩ නගා ඇත්තේ ඇයි දැයි යන ගැටලුවට තවමත් නිශ්චිත පිළිතුරක් නැහැ.</w:t>
      </w:r>
    </w:p>
    <w:p>
      <w:r>
        <w:t>‘ඇන්කෝර් වට්’ විහාරය ගොඩ නංවා ඇත්තේ දෙවැනි සූර්යවර්මන් නම් රජු විසින්. සිය මාමා මරණයට පත්කර රජකම පැහැර ගන්නා ලේ පිපාසිත රජෙකු වූ ඔහු පාලන බලය අල්ලා ගැනීම සඳහා වියට්නාමයට පහර දුන් බව ඉතිහාසයේ සඳහන් වෙනවා‍.</w:t>
      </w:r>
    </w:p>
    <w:p>
      <w:r>
        <w:t>© Matthew Klein</w:t>
      </w:r>
    </w:p>
    <w:p>
      <w:r>
        <w:t>ආරක්ෂකයෙකු ලෙස සැලකෙන විෂ්ණු දෙවියන් සඳහා ඉමහත් ගරුත්වයක් දැක් වූ දෙවැනි සූර්යවර්මන් රජු, ඔහු වෙනුවෙන් පුදපූජා පැවැත්වීම සඳහා ‘ඇන්කෝර් වට්’ නිර්මාණය කර ඇති බව සඳහන්. එසේ ම විෂ්ණු දෙවියන් කිරි මුහුද කලතන ආකාරය දැක්වෙන පේකඩ පුවරු ද ‘ඇන්කෝර් වට්’ හි දී දැක ගැනීමට ලැබෙනවා. එම පේකඩ පුවරු ‘ඇන්කෝර් වට්’ සතු විශිෂ්ටතම කලා නිර්මාණ බව යි විද්වතුන්ගේ මතය වන්නේ.</w:t>
      </w:r>
    </w:p>
    <w:p>
      <w:r>
        <w:t>කවරයේ පින්තූරය : © Reubenteo Photography</w:t>
      </w:r>
    </w:p>
    <w:p>
      <w:r>
        <w:t>1958 සැප්තැම්බර් මාසයේ දී ස්පාඤ්ඤයේ සෙවිල් ප්‍රාන්තයේ කැමස් නගර සීමාවේ පිහිටි එල් කරම්බොලෝ නම් කුඩා කඳුවැටිය ආශ්‍රිත ප්‍රදේශයේ ඉදි කිරීම් වැඩපොළක සේවය කළ කම්කරුවන් පිරිසකට අලංකාර කැටයමින් හැඩ ගන්වන ලද රන් ආභරණ කට්ටලයක් හමු වුණා. ‘එල් කරම්බොලෝ නිධානය’ ලෙස නම් ලද එය සඟවා තිබුණේ ඕවලාකාර ගෘහයක් තුළ යි. විසිතුරු රන් ආභරණවලට අමතර ව ඕවලාකාර ගෘහය තුළින් හමු වූ සත්ත්ව අස්ථි කොටස් සහ පිඟන් මැටි කැබලි පෙන්නුම් කළේ එය වන්දනා හෝ චාරිත්‍රානුකූල කටයුතු ඉටු කිරීම සඳහා යොදා ගන්නා ලද ස්ථානයක් විය හැකි බව යි.</w:t>
      </w:r>
    </w:p>
    <w:p>
      <w:r>
        <w:t>© Artnet News</w:t>
      </w:r>
    </w:p>
    <w:p>
      <w:r>
        <w:t>එක් විසි රන් ආභරණයන්ගෙන් සමන්විත වන ‘එල් කරම්බොලෝ නිධානය’ පූජකයින් විසින් පලඳින්නට ඇතැයි සලකනු ලබන ඍජුකෝණාස්‍රාකාර ඵලක 16 කින්, කුණ්ඩලාභරණ හෝ උර තහඩු ද්විත්වයකින්, මාලයකින් සහ වළලු ද්විත්වයකින් යුතු වෙනවා. වැඩිදුර පර්යේෂණ කටයුතු මගින් අනාවරණය වුණේ ‘එල් කරම්බොලෝ නිධානය’ ක්‍රිස්තු පූර්ව 7 – 6 වැනි සියවසට අයත් වන බව යි.</w:t>
      </w:r>
    </w:p>
    <w:p>
      <w:r>
        <w:t>‘එල් කරම්බොලෝ නිධානය’ සොයා ගැනීමෙන් අනතුරු ව එය ක්‍රිස්තු පුර්ව 9 – 6 වැනි සියවසේ දී දක්ෂිණ දිග ස්පාඤ්ඤය ආශ්‍රිත ව වර්ධනය වූ ටාටීසස් ශිෂ්ටාචාරයට අයත් නිධානයක් බවට පුරාවිද්‍යාඥයින් අතර විවාදයක් ඇති වුණා. පුරාණ ග්‍රන්ථයන් හි ටාටේසියන්වරුන් විස්තර කර ඇත්තේ රජෙකුගේ පාලනයට නතු වී සිටි, දියුණු සංස්කෘතියකට උරුමකම් කියන ධනවත් ජාතියක් ලෙස යි. ඔවුන් සතු වූ ධනය සහ වසර 2,500 කට පෙර හදිසියේ ම ටාටේසියන්වරුන් ලෝක ඉතිහාසයෙන් අතුරුදන් වීම යන කරුණු පදනම් කරගෙන ඇතැම් පාර්ශවයන් විශ්වාස කරන්නේ මුහුදු පතුලේ ගිලී ගිය ඇට්ලැන්ටිස් නගරය සැබවින් ම ටාටීසස් නුවර විය හැකි බව යි.</w:t>
      </w:r>
    </w:p>
    <w:p>
      <w:r>
        <w:t>ෆිනීෂියානු වෙළඳුන් (© New York Ward)</w:t>
      </w:r>
    </w:p>
    <w:p>
      <w:r>
        <w:t>නමුත් ඇතැමුන්ගේ විශ්වාසය වුණේ ‘එල් කරම්බොලෝ නිධානය’ ක්‍රිස්තු පූර්ව 8 වැනි සියවසේ දී පමණ පෙරදිගින් පැමිණ බටහිර මධ්‍යධරණී ප්‍රදේශයේ වෙළඳ වරායන් පිහිටුවා ගත් ෆිනීෂියානුවන්ට අයත් වන බව යි. එහෙත් මෑත කාලීන ව ‘එල් කරම්බොලෝ නිධානය’ පිළිබඳ ව පර්යේෂණ කටයුතුවල නියැලුණු සෙවිල් පුරාවිද්‍යා කෞතුකාගාරයේ අධ්‍යක්ෂිකා ආනා ඩී. නවාරෝ ඔටේගා, පුරාවිද්‍යා ජ’නලයේ ලිපියක් පළ කරමින් එය ටාටේසියන්වරුන්ට හෝ ෆිනීෂියානුවන් විසින් නිර්මාණය කරන ලද්දක් නොව ස්පාඤ්ඤ ආකරවලින් ලබා ගන්නා ලද රන් යොදා ගනිමින් නිර්මාණය කරන ලද්දක් බව ප්‍රකාශ කර තිබෙනවා.</w:t>
      </w:r>
    </w:p>
    <w:p>
      <w:r>
        <w:t>සියුම් කැටයමින් හැඩ ගන්වන ලද කොටස් 21 කින් යුතු ‘එල් කරම්බොලෝ රන් ආභරණ’ ක්‍රිස්තු පූර්ව 6 වැනි සියවසේ දී පමණ සිතාමතා ම සඟවා ඇති බවට පුරවිද්‍යාඥයින් මත පළ කරනවා. නමුත් එම ආභරණ නිෂ්පාදනය කර ඇත්තේ එයින් සියවස් දෙකකට පමණ පෙර යි. ක්‍රිස්තු පූර්ව 8 – 6 වැනි සියවසට අයත් වන මෙවැනි නිධානයක් ස්පාඤ්ඤයෙන් මෙයට පෙර සොයාගෙන නොමැති බව අධ්‍යක්ෂිකා ආනා ඩී. නවාරෝ ඔටේගා වැඩිදුරටත් ප්‍රකාශ කර තිබෙනවා.</w:t>
      </w:r>
    </w:p>
    <w:p>
      <w:r>
        <w:t>© Pinterest</w:t>
      </w:r>
    </w:p>
    <w:p>
      <w:r>
        <w:t>එල් කරම්බොලෝ නිධානයේ මූලාරම්භය පිළිබඳ ව පැවති ගැටලුවට විසඳුම් සොයා යාම සඳහා පුරාවිද්‍යාඥ කණ්ඩායම යොදාගෙන ඇත්තේ රසායනික සහ සමස්ථල (isotopic) විශ්ලේෂණයක්. ඒ අනුව එක් රන් ආභරණයකින් ලබා ගන්නා ලද කුඩා රන් කොටසක් ඔවුන් විසින් පර්යේෂණයට භාජනය කර තිබෙනවා. විශ්ලේෂණ ප්‍රතිඵල මගින් අනාවරණය වී ඇත්තේ ‘එල් කරම්බොලෝ නිධානය’ නිම වීම සඳහා යොදා ගන්නා ලද රන්, ක්‍රිස්තු පූර්ව 3 වැනි සහස්‍රයේ දී සෙවිල් ආශ්‍රිත ව පැවති ආකරවලින් ලබා ගන්නා ලද ඒවා බව යි. විශ්ලේෂණ ප්‍රතිඵල මත පදනම් ව අදින් වසර 2,000 කට පෙර සිට රන් නිස්සාරණය කිරීමේ සහ ආභරණ නිපදවීමේ කලාවක් ස්පාඤ්ඤයේ පැවති බව නිගමනය කළ හැකි බව පර්යේෂකයින් පෙන්වා දෙනවා.</w:t>
      </w:r>
    </w:p>
    <w:p>
      <w:r>
        <w:t>© Pinterest</w:t>
      </w:r>
    </w:p>
    <w:p>
      <w:r>
        <w:t>අධ්‍යක්ෂිකා ආනා ඩී. නවාරෝ ඔටේගා ප්‍රකාශ කරන්නේ ආභරණ නිම වීම සඳහා රන් ලබාගෙන ඇත්තේ සෙවිල් හි ආකරවලින් වුව ද නිර්මාණකරණය සිදු කිරීම සඳහා වැඩි වශයෙන් ෆිනීෂියානු ක්‍රමවේද භාවිත කර ඇති බව යි. ‘එල් කරම්බොලෝ නිධානය’ සොයා ගත් ස්ථානයට නුදුරෙන් ෆිනීෂියානු දෙවොලක් ද සොයාගෙන ඇති අතර රන් ආභරණ බොහෝ විට ෆිනීෂියානු-ටාටේසියන් සංස්කෘතීන් හි මිශ්‍රණයක් විය හැකි බව සැලකෙනවා. මානව විද්‍යා හා සමාජ විද්‍යා සඳහා වන ස්පාඤ්ඤ ජාතික පර්යේෂණ මණ්ඩලය සමග කටයුතු කරන, එල් කරම්බොලෝ ආභරණ නිපදවීමේ දී යොදාගෙන ඇති රන් තාක්ෂණය පිළිබඳ විශේෂඥ පුරාවිද්‍ය ඇලීෂියා පෙරේයා ද ඒ බව පිළිගෙන තිබෙනවා.</w:t>
      </w:r>
    </w:p>
    <w:p>
      <w:r>
        <w:t>සෙවිල් ආශ්‍රිත ප්‍රදේශයෙන් සොයා ගත් ටාටේසියන්වරුන්ගේ නිර්මාණ (© José Luiz Bernardes Ribeiro)</w:t>
      </w:r>
    </w:p>
    <w:p>
      <w:r>
        <w:t>ඇය ප්‍රකාශ කරන්නේ ෆිනීෂියානුවන් සහ ටාටේසියන්වරුන් අතර සිදු වූ විවාහයන් හි ප්‍රතිඵලයක් ලෙස මෙවැනි තාක්ෂණික හුවමාරු සිදු වන්නට ඇති බව යි. එසේ ම එක් රන් කැබැල්ලක් විශ්ලේෂණය කිරීම මගින් ‘එල් කරම්බොලෝ නිධානය’ ස්පාඤ්ඤ නිෂ්පාදනයක් බව නිගමනය කළ නොහැකි බව තවදුරටත් ප්‍රකාශ කරන ඇයගේ අදහස වන්නේ සියලු ම ආභරණ කොටස් රසායනික සහ සමස්ථල විශ්ලේෂණයක් සඳහා යොමු කළ යුතු බව යි. නමුත් එවැනි විශ්ලේෂණයකින් තොර ව ම වුවත් ‘එල් කරම්බොලෝ නිධානය’ මුහුදු පතුලේ ගිලී ගිය ඇට්ලැන්ටිස්වරුන්ගේ නිමැවුමක් නොවන බව පැහැදිලි ව පෙනී යන බව ඇය තහවුරු කර තිබෙනවා.</w:t>
      </w:r>
    </w:p>
    <w:p>
      <w:r>
        <w:t>කවරයේ පින්තූරය : © Karsten Moran / The New York Times / Redux</w:t>
      </w:r>
    </w:p>
    <w:p>
      <w:r>
        <w:t>“මා උපන් දිනයේ අඩවන් කරන ලද දොර ඇති කාමරයෙහි උන් වින්නඹුව ‘සරම’ යයි කියනු ඇසූ තාත්තාත් සහෝදරියනුත් බෙහෙවින් සන්තෝෂ වූහ යි මගේ නෑයන් කියනු මා නොයෙක් වර අසා ඇත. ඔවුන් එතරම්  ප්‍රීති වූයේ පිට පිට කම්බා අටක් බිහි කළ අම්මා වැදු එකම ‘සරම’ මා බැවිනි.” මේ හෙළයේ මහා ගත්කරු මාටින් වික්‍රමසිංහයන්ගේ ‘උපන්දා සිට’ ග්‍රන්ථයේ සඳහන් වැකියක්. අතීතයේ දී ශ්‍රී ලංකාවේ පමණක් නොව ලෝකයේ බොහෝ රටවල දියණියන්ට වඩා වැඩි සැලකිල්ලක් පුතුන් කෙරෙහි දැක් වූ බව පෙන්වන සාක්ෂි තවමත් ඉතුරු වී පවතිනවා. පුරාණ සමාජය තුළ පුතුන්ට එවැනි ඉහළ සැලකිල්ලක් හිමි වුණේ පාරම්පරික කර්මාන්තයන් දිගට ම පවත්වාගෙන යාම සඳහා අවැසි කාය ශක්තිය ඔවුන් සතු වූ බැවින් සහ පවුලේ නම ඉදිරියට රැගෙන යාමේ වගකීම ඔවුන් සතු වීම නිසා විය හැකි යි.</w:t>
      </w:r>
    </w:p>
    <w:p>
      <w:r>
        <w:t>© Adam Ferguson / The New York Times</w:t>
      </w:r>
    </w:p>
    <w:p>
      <w:r>
        <w:t>ඇතැම් සංස්කෘතීන් තුළ පවුලක පිරිමි දරුවෙක් නොමැති වීම සාමාජීය වශයෙන් අපකීර්තියක් ගෙන දීමට පවා හේතු වී ඇති අවස්ථා ද පවතිනවා. එවැනි අපවාදයන් මග හැරීම සඳහා විවිධ උපක්‍රම භාවිතා කර ඇති අවස්ථා ද නැතුවා ම නොවෙයි. ‘බාචා පොෂ්’ නම් ඇෆ්ඝන් සංස්කෘතික අංගය එවැන්නක්. ඇෆ්ඝනිස්ථානය තුළ බහුලව ම භාවිතා වන ඩාරි පර්සියන් බසින් ‘බාචා පොෂ්’ යන වදනේ අරුත වන්නේ ‘පිරිමි දරුවෙකුගේ ඇඳුමින් සැරසුණු දැරිය’ යන්න යි. මෙහි දී පිරිමි දරුවන් නොමැති දෙමව්පියන් තම දියණිය ව පිරිමි දරුවෙකු සේ ඇති දැඩි කිරීම සිදු වෙනවා. එසේ ම අන් ගැහැනු දරුවන්ට මෙන් ම නොව පිරිමි දරුවෙකු සේ ඇති දැඩි කිරීම සඳහා තෝරා ගන්නා දැරියට, පිරිමි දරුවෙකුට ලැබෙන සියලු අයිතිවාසිකම් භුක්ති වීඳීමට ද අවස්ථාව හිමි වන බව සඳහන්.</w:t>
      </w:r>
    </w:p>
    <w:p>
      <w:r>
        <w:t>© Loulou D’aki / National Geographic</w:t>
      </w:r>
    </w:p>
    <w:p>
      <w:r>
        <w:t>‘බාචා පොෂ්’ හි ආරම්භය සිදු වුණේ කෙසේ ද යන්න පිළිබඳ ව පැහැදිලි සාක්ෂි නොමැති වුවත් කාබුල් හි වාසය කරන සමාජ විද්‍යාඥයෙකු වන දෝද් රැවිෂ් සඳහන් කරන්නේ එය මෑත කාලයේ දී ඇෆ්ඝනිස්ථානයේ ප්‍රචලිත වූවක් නොව සියවස් ගණනාවක් තිස්සේ භාවිතයේ පැවතුණු සාම්ප්‍රදායක් බව යි. නොයෙක් විදේශික ආක්‍රමණිකයන් ඇෆ්ඝනිස්ථානය ආක්‍රමණය කිරීම සඳහා පැමිණි විට ඔවුන්ට එරෙහි ව සටන් කිරීම සඳහා පිරිමි ඇඳුමින් සැරසුණු කාන්තාවන් විසින් ‘බාචා පොෂ්’ සාම්ප්‍රදාය අරඹන්නට ඇති බව යි ඔහුගේ විශ්වාසය වන්නේ. ආර්ථික සහ සාමාජීය හේතූන් මත දියණියන් පමණක් සිටි දෙමව්පියන්, ඒ අතරින් එක් දියණියක් තෝරාගෙන ඇය ව පුතෙකු සේ ඇති දැඩි කිරීම තවමත් ඇෆ්ඝනිස්ථානයේ දී සිදු වෙනවා.</w:t>
      </w:r>
    </w:p>
    <w:p>
      <w:r>
        <w:t>ඒ අනුව ‘බාචා පොෂ්’ සාම්ප්‍රදාය අනුගමනය කරමින් පුතෙකුගේ වෙස් ගන්නා දියණියට, පිරිමි දරුවෙකු සේ සැරසිය හැකි අතර ඇයගේ කෙස් කළඹ කෙටි වන සේ කපා දමනු ලබනවා. එසේ ම ඇය ව හැඳින්වීම සඳහා භාවිතා කරන්නේ ද පිරිමි දරුවෙකුගේ නමක්. ඇයගේ කාර්යය වන්නේ පවුලක පුතෙකුගේ අතින් ඉටු විය යුතු යුතුකම් කොටස ඉටු කිරීම යි. ඒ අනුව බොහෝ ‘බාචා පොෂ්’ දියණියන්, ඇගේ සහෝදරියන් පිටතට යන විට ඔවුන්ගේ ආරක්ෂකයා ලෙස කටයුතු කිරීම සහ ඇතැම් විටෙක දී පවුලේ ආර්ථිකය ගොඩ නැංවීම සඳහා සුළු ව්‍යාපාර කටයුතුවල නිරත වීම සිදු කරනවා.</w:t>
      </w:r>
    </w:p>
    <w:p>
      <w:r>
        <w:t>© Loulou D’aki / National Geographic</w:t>
      </w:r>
    </w:p>
    <w:p>
      <w:r>
        <w:t>‘බාචා පොෂ්’ දියණියක් ලෙස කටයුතු කිරීමේ දී පිරිමි දරුවෙකු මෙන් සැලකිලි ලබන ඇයට හිමි වරප්‍රසාද කිහිපයක් ද පවතිනවා. පවුලේ අනෙක් ගැහැනු දරුවන් මෙන් ඇය ඉවීම, පිරිසිදු කිරීම හෝ රෙදි සේදීම වැනි ගෘහස්ථ කටයුතු සඳහා දායක වීම අවශ්‍ය වන්නේ නැහැ. ඇයට සාමාන්‍ය පිරිමි දරුවෙකුට මෙන් පාසල් යාමට, ක්‍රීඩා කිරීමට සහ නිදහසේ ගමන් බිමන් යාමට අවස්ථාව හිමි යි. ‘බාචා පොෂ්’ සාම්ප්‍රදායට එරෙහි ව ඇෆ්ඝනිස්ථානය තුළ නීතිමය හෝ ආගමික වාරණ පවතින්නේ ද නැහැ. කෙසේ වුව ද ගැහැනු දරුවෙකුට ‘බාචා පොෂ්’ දියණියක් ලෙස නිදහසේ කටයුතු කළ හැකි වන්නේ ඇය වැඩිවියට පත් වන තුරු හෝ ඇගේ දෙමව්පියන් අනුමැතිය ලබාදෙන තුරු පමණ යි.</w:t>
      </w:r>
    </w:p>
    <w:p>
      <w:r>
        <w:t>© Adam Ferguson / The New York Times</w:t>
      </w:r>
    </w:p>
    <w:p>
      <w:r>
        <w:t>බොහෝ විට දෙමව්පියන්ගේ තීරණයක් මත පුත්‍රයෙකු ලෙස ඇති දැඩි කිරීම සඳහා ‘බාචා පොෂ්’ දියණියක් ලෙස දැරියක් ව තෝරා ගන්නේ ඇයගේ වයස අවුරුදු 4 – 5 ක් වන කාලයේ දී යි. සාමාන්‍යයෙන් වැඩිවියට පත් වීමෙන් පසු ව යළිත් වරක් ගැහැනු දරුවෙකු ලෙස කටයුතු කිරීමට ඇයට අවස්ථාව හිමි වුව ද ඇතැම් විටෙක දෙමව්පියන්ගේ කැමැත්ත මත වයස අවුරුදු 18 – 20 දක්වා ම ‘බාචා පොෂ්’ දියණියක් ලෙස කටයුතු කරන යෞවනියන් ද ඇෆ්ඝනිස්ථානයේ වාසය කරනවා. අත් විඳීම ලැබෙන නිදහස හේතුවෙන් බොහෝ දියණියන් මෙයට කැමැත්තක් දැක්වුව ද එය සාමාජීය වශයෙන් ගැටලු රාශියකට මග පාදන බව යි සමාජ විද්‍යාඥයින් සහ මානව හිමිකම් ක්‍රියාකාරීන් පෙන්වා දෙන්නේ.</w:t>
      </w:r>
    </w:p>
    <w:p>
      <w:r>
        <w:t>© RTD Documentary Channel</w:t>
      </w:r>
    </w:p>
    <w:p>
      <w:r>
        <w:t>පිරිමි දරුවෙකු සේ තම යොවුන් විය ගත කළ බොහෝ තරුණියන් පසු කාලීන ව විවාහ ජීවිතයට ඇතුළත් වීම ප්‍රතික්ෂේප කරන අතර විවාහ වූ බොහෝ දෙනෙකු විවාහ ජීවිතය තුළ අසාර්ථක වන බව සඳහන්. එසේ ම තම ජීවිතයෙන් වැඩි කලක් පිරිමි දරුවෙකු ලෙස කාලය ගත කළ අයෙක්ට කෙටි කලක් තුළ ගැහැනියක් ලෙස ජීවත් වීමට හැඩ ගැසීම අතිශය අපහසු කටයුත්තක් බව පැවසීම වැරදි නැහැ. බල්ක් මානව හිමිකම් කොමිෂමේ මුල් පුටුව හොබවන කේසි සෙයිද් මොහම්මද් සැමීගේ අදහස වන්නේ කෙටි කාල සීමාවක් සඳහා යම් පුද්ගලයෙකුගේ ලිංගිකත්වය වෙනස් කිරීම මනුෂ්‍යත්වයට එරෙහි වරදක් බව යි. එය මානව හිමිකම් කඩ වීමක් ලෙස සැලකීමේ වරදක් නොමැති බව යි ඔහු තව දුරටත් ප්‍රකාශ කරන්නේ.</w:t>
      </w:r>
    </w:p>
    <w:p>
      <w:r>
        <w:t>කවරයේ පින්තූරය : © Xiinh Net</w:t>
      </w:r>
    </w:p>
    <w:p>
      <w:r>
        <w:t>1991 සැප්තැම්බර් 19 වැනි දින මුහුදු මට්ටමෙන් මීටර් 3,210 ක් පමණ උසින් ඔස්ට්‍රියානු-ඉතා‍ලි දේශ සීමාව ලකුණු කරමින් පිහිටා ඇති ඔට්සල් ඇල්ප්ස් කඳුකරයේ ෆයිනීල්ස්පිට්සේ ශිඛරයේ දී හෙල්මුට් සහ එරිකා සයිමන් නම් ජර්මානු ජාතික සංචාරක යුවළට අයිස් මත සැඟ වී තිබුණු මමියක් සේ පෙනෙන සංරක්ෂණය වූ මළ සිරුරක් හමු වී තිබෙනවා. ඔවුන්ගේ විශ්වාසය වුණේ එම මමීකෘත වූ සිරුර, කඳු නැගීමේ යෙදී සිටිය දී මිය ගිය සංචාරකයෙකුගේ විය හැකි බව යි.</w:t>
      </w:r>
    </w:p>
    <w:p>
      <w:r>
        <w:t>ඔට්සල් ඇල්ප්ස් කඳුකරයේ දී හමු වූ බැවින් ‘ඔට්සි’ ලෙස නම් කරන ලද විජලනය වූ එම සිරුර, ග්ලැසියර අයිස් හේතුවෙන් මමීකෘත වූවක්. බොහෝ කාලයක් හිම සහ අයිස් මධ්‍යයේ පැවති බැවින් ‘ඔට්සි’ මිනිසාගේ සිරුරේ ශරීර තරලයන් කිසිවක් අන්තර්ගත වුණේ නැහැ. පසු කාලීන ව සිදු කරන ලද පර්යේෂණයන් මගින් අනාවරණය වුණේ ‘ඔට්සි’ වසර 5,300 ක් පමණ පැරණි බව යි. මිය යන විට 45 හැවිරිදි වියේ පසු වූ ඔහුගේ බර කිලෝග්‍රෑම් 50 ක් පමණ වන්නට ඇති බව ද ඔහු උසින් 5’3” (සෙන්ටිමීටර් 160) කට ආසන්නට විය හැකි බව ද පර්යේෂකයින් නිගමනය කර තිබෙනවා.</w:t>
      </w:r>
    </w:p>
    <w:p>
      <w:r>
        <w:t>© Paul Hanny / Getty Images</w:t>
      </w:r>
    </w:p>
    <w:p>
      <w:r>
        <w:t>වැඩිදුර පර්යේෂණ මගින් පෙනී ගියේ ‘ඔට්සි’ ස්වභාවික ව මරණයට පත් වූ අයෙක් නොවන බව යි. එක්ස්-රේ සටහන්වලට අනුව ඔහුගේ වම් උරහිසේ ඊ හිසක් පැවති අතර ඔහුගේ පිටුපස ප්‍රදේශයේ ඊතල ඇතුළු වූ ස්ථානය පෙන්නුම් කරන සෙන්ටිමීටර් 2 ක් පමණ දිගින් යුතු විවරයක් දැක ගැනීමට ලැබුණා. එම ඊතලය ඔහුගේ උපකුංචිකා ධමනියක් (බාහුවලට රුධිරය සපයන ධමනි ද්විත්වයෙන් එක් ධමනියක්) (subclavian artery) පසාරු කරගෙන ගොස් තිබුණා. එසේ ම ඔහුගේ හිසේ ස්ථාන කිහිපයක ම දරුණු තුවාල පැවති අතර පර්යේෂකයින්ගේ නිගමනය වන්නේ ඊතලයෙන් තුවාල ලද ‘ඔට්සි’ සමබරතාවය ගිලිහීම නිසා පහළ ගල් කුළට ඇද වැටී මරණයට පත් වන්නට ඇති බව යි.</w:t>
      </w:r>
    </w:p>
    <w:p/>
    <w:p>
      <w:r>
        <w:t>මරණයට දින කිහිපයකට පෙර ‘ඔට්සි’ තවත් පුද්ගලයෙකු සමග සටනක යෙදී ඇති බව ඔහුගේ දකුණු අතේ පැවති කැපුම් තුවාල පෙන්නම් කර තිබෙනවා. පර්යේෂකයින් විශ්වාස කරන්නේ එම සටනින් පරාජය ලද පුද්ගලයා, ‘ඔට්සි’ පසුපස පැමිණ ඔහුට ඊතල ප්‍රහාරයක් එල්ල කරන්නට ඇති බව යි. එසේ ම ‘ඔට්සි’ සතු වූ ඊතල කිහිපයක් සහ තඹ පොරොවක් සොයාගෙන තිබෙනවා.</w:t>
      </w:r>
    </w:p>
    <w:p>
      <w:r>
        <w:t>1998 වර්ෂයේ සිට මහජන ප්‍රදර්ශනය සඳහා ‘ඔට්සි’ ව තැන්පත් කර ඇත්තේ ඉතාලියේ බොල්සානෝ නුවර දක්ෂිණ ටිරොල් පුරාවිද්‍යා කෞතුකාගාරයේ යි. ඒ අතරවාරයේ දී දිගින් දිගට ම ‘ඔට්සි’ පිළිබඳ ව පර්යේෂණ සිදු කරන පුරාවිද්‍යාඥයින් ඔහු ගැන තොරතුරු රැසක් අනාවරණය කර ගැනීමට සමත් වී තිබෙනවා.</w:t>
      </w:r>
    </w:p>
    <w:p>
      <w:r>
        <w:t>© Thilo Parg</w:t>
      </w:r>
    </w:p>
    <w:p>
      <w:r>
        <w:t>ඩී. එන්. ඒ. පර්යේෂණ මගින් අනාවරණය වී ඇත්තේ ‘ඔට්සි’ මිනිසාගේ ජාන පවතින පුද්ගලයින් අඩු තරමේ 19 දෙනෙක් ඔස්ට්‍රියාවේ ටිරොල් ප්‍රදේශය ආශ්‍රිත ව වාසය කරන බව යි. රුධිර සාම්පල් 3,700 ක් පමණ පරීක්ෂා කිරීමෙන් පසු ව ඉන්ස්බෘක් වෛද්‍ය පීඨයේ මහාචාර්ය වැල්ටර් පාසන් ප්‍රකාශ කළේ ‘ඔට්සි’ සහ එම නාඳුනන ඥාතීන් 19 දෙනාට ම අදින් වර්ෂ 10,000 – 12,000 පෙර විසූ පොදු මුතුන්මිත්තෙකු සිටින්නට ඇති බව යි.</w:t>
      </w:r>
    </w:p>
    <w:p>
      <w:r>
        <w:t>© N M / Flickr</w:t>
      </w:r>
    </w:p>
    <w:p>
      <w:r>
        <w:t>‘ඔට්සි’ මිනිසා ව සොයා ගැනීමෙන් පසු ව ඔහු සම්පූර්ණ සෞඛ්‍ය පරීක්ෂාවකට ලක් කළ වෛද්‍යවරුන්ට, ඔහු සෞඛ්‍ය ගැටලු කිහිපයකින් ම පීඩා විඳින බව දැන ගැනීමට ලැබුණා. ඔහුගේ අස්ථි සන්ධි ගෙවී ගොස් පැවති අතර ඔහුගේ ධමනි රැසක් ම තෙල් තැන්පත් වීම නිසා කුඩා වී පැවතුණා. එසේ ම ඔහුගේ පිත්තාශයේ ගල් පැවති බව අනාවරණය වූ අතර අධික ශීතල හේතුවෙන් ඔහුගේ පාදයේ සුළැඟිල්ලගේ අසාමාන්‍ය මස් දල්ලක් දැක ගැනීමට ලැබුණා. එයට අමතර ව ඇල්ප්ස් කඳුකරයේ හිම මිනිසාගේ සිරුරෙන් මැක්කන් සහ කිනිතුල්ලන් හමු වී ඇති අතර විද්‍යාඥයින් විශ්වාස කරන්නේ ඔහු කිනිතුල්ලන් මගින් බෝවෙන ‘Lyme Borreliosis’ නම් චර්ම රෝගයෙන් පීඩා විඳින්නට ඇති බව යි. එසේ ම ඔහුගේ ආහාර මාර්ගයෙන් වට පණු බිත්තර හමු වී තිබෙනවා. මේ සියල්ලට ම අමතර ‘ඔට්සි’ මිනිසා විදුරුමස් රෝගයකට සහ දත් දිරා යාමට ලක් වී සිටි බව සඳහන්.</w:t>
      </w:r>
    </w:p>
    <w:p>
      <w:r>
        <w:t>© IDW Online</w:t>
      </w:r>
    </w:p>
    <w:p>
      <w:r>
        <w:t>ශරීරික රෝගාබාධයන්ට අමතර ව කායික විකෘතිතා කිහිපයක් ද ‘ඔට්සි’ සතු වූ බව සඳහන්. සාමාන්‍යයෙන් වැඩුණු පුද්ගලයෙකු සතු වන ඥාන දත් ඔහු සතු නොවූ අතර ඔහුගේ ඉළඇට කූඩුවේ 12 වැනි ඉළඇට යුගල පැවතුණේ ද නැහැ. වෛද්‍ය විද්‍යාවේ දී අතුරුකඩ (diastema) ලෙස හැඳින්වෙන ඉදිරිපත් දත් දෙක මධ්‍යයේ සැලකිය යුතු තරම් විශාල පරතරයක් පැවතීමේ තත්ත්වය ද ඔහුට පැවතුණා. එසේ ම විද්‍යාඥයින් ප්‍රකාශ කරන්නේ ඔහු බොහෝ විට නිසරු පුරුෂයෙකු විය හැකි බව යි.</w:t>
      </w:r>
    </w:p>
    <w:p>
      <w:r>
        <w:t>පුරාවිද්‍යාඥයින් මවිතයට පත් කරමින් ‘ඔට්සි’ මිනිසාගේ සිරුරේ පැවති ඉරි කැබලි සහ කුරුස හැඩයෙන් යුතු ටැටූ 61 ක් හමු වී තිබෙනවා. වත්මන් ටැටූ මෙන් නොව වසර 5,000 කට වඩා පැරණි එම ටැටූ නිමවා ඇත්තේ සම මත කපන ලද කැටයම් මත කුඩු කරන ලද ගල් අඟුරු ඇතිල්ලීම මගින්. මෙම ටැටූ වැඩියෙන් දැක ගැනීමට ඇත්තේ ඔහුගේ ඉළ ඇට, කොඳු ඇට පෙළ, මැණික් කටුව, වළලුකර සහ බත් කෙණ්ඩ ආශ්‍රිත ව යි.</w:t>
      </w:r>
    </w:p>
    <w:p>
      <w:r>
        <w:t>© Axel Magard</w:t>
      </w:r>
    </w:p>
    <w:p>
      <w:r>
        <w:t>මෙවැනි ටැටූ නිර්මාණය කරන්නට ඇත්තේ ඇයි දැයි යන්න පිළිබඳ ව තවමත් විද්‍යාඥයින් නිගමනයකට පැමිණ නැහැ. නමුත් බොහෝමයක් ටැටූ පැවතුණේ ඇඳුම්වලින් ආවරණය වන ප්‍රදේශයන් හි බැවින් ඒවා අලංකාරය සඳහා භාවිතා කරන ලද ඒවා නොව වෛද්‍යමය හේතු මත (කටු චිකිත්සාව සිදු කිරීමට යෝග්‍ය ස්ථාන ලකුණු කිරීම වැනි) නිමවා ඇති ඒවා විය හැකි බව යි විද්‍යාඥයින් විශ්වාස කරන්නේ.</w:t>
      </w:r>
    </w:p>
    <w:p>
      <w:r>
        <w:t>‘ඔට්සි’ මිනිසාගේ අවසන් භෝජනය සමන්විත වී ඇත්තේ ධාන්‍ය වර්ග, අයිබෙක්ස් නම් එළුවාගේ මාංශ සහ මල් රේණුවලින්. ඔහුගේ ආමාශයෙන් වර්ග 30 ක පමණ අයත් මල් රේණු සොයා ගැනීමට පර්යේෂකයින් සමත් වී තිබෙනවා. පුරාවිද්‍යාඥයින් විශ්වාස කරන්නේ අදින් වසර 5,000 කට පෙර වසන්ත කාලයේ දී මල් රේණු ආහාරයට ගැනීම සාමාන්‍ය සිරිතක් වන්නට ඇති බව යි.</w:t>
      </w:r>
    </w:p>
    <w:p>
      <w:r>
        <w:t>කවරයේ පින්තූරය : © Wikimedia Commons</w:t>
      </w:r>
    </w:p>
    <w:p>
      <w:r>
        <w:t>‘තිරසාර සංවර්ධනය’ ශ්‍රී ලාංකිකයන්ට නිතර ම අසන්නට ලැබෙන හුරුපුරුදු වචනයක් බව පැවසීම වරදක් නොවෙයි. ප්‍රවෘත්ති, පුවත්පත්, දේශපාලන සාකච්ඡා ආදියේ දී නිරන්තරයෙන් ම භාවිතා වුවත් ‘තිරසාර සංවර්ධනය’යන වදනේ නියම අර්ථය දන්නේ අතළොස්සක් දෙනා පමණ යි. සරල ව එය අනාගත පරපුරට සංවර්ධනය වීමට ඇති අයිතිය උදුරා නොගනිමින් සංවර්ධනය කරා ගමන් කිරීම ලෙස හැඳින්විය හැකි යි. මෙහි දී මූලික වශයෙන් යම් කිසි සංවර්ධන ව්‍යාපෘතියක් ක්‍රියාත්මක කරන පුද්ගලයෙකු හෝ ආයතනයක් හෝ රාජ්‍යයක් විසින් එයට සමගාමී ව ඇති විය හැකි පාරිසරික පිරිවැය සහ ප්‍රතිලාභයන් විශ්ලේෂණය කරමින් ආර්ථික වර්ධනයක් උදා කර ගැනීමට උත්සාහ කරනවා.</w:t>
      </w:r>
    </w:p>
    <w:p>
      <w:r>
        <w:t>ඒ අනුව තිරසාර සංවර්ධනයක් ළඟා කර ගැනීමට කටයුතු කිරීමේ දී පරිසරය ආරක්ෂා කර ගැනීම, අදාළ සංවර්ධන ක්‍රියාදාමයේ ම  කොටසක් ලෙස සැලකිය යුතු බව අතිශය පැහැදිලි යි. 1980 අංක 47 දරණ ජාතික පාරිසරික පනතේ 17 වැනි වගන්තියේ රටේ ස්වභාවික සම්පත් භුක්ති විඳීමේ දී සහ කළමනාකරණය කිරීමේ දී ඒවායෙන් වර්තමානයට මෙන් ම අනාගත පරම්පරාවට ද ඉහළ ම ප්‍රතිඵල ලැබෙන පරිදි කටයුතු කළ යුතු බව දැක්වෙනවා. නමුත් වත්මන් සංවර්ධනය ක්‍රියාවලිය තුළ එවැනි ස්වභාවික සම්පත් කළමනාකරණයක් හෝ ආරක්ෂණ ක්‍රමවේදයක් දැක ගැනීමට ලැබෙන්නේ නැහැ.</w:t>
      </w:r>
    </w:p>
    <w:p>
      <w:r>
        <w:t>එහෙත් පාලන අධිකාරීන් තිරසාර සංවර්ධනයක් ළඟා කර ගැනීමට කටයුතු කරන තුරු බලා නොසිට තනි තනි ව හරිත පැහැ සංවර්ධිත ශ්‍රී ලංකාවක් ගොඩ නැගීමට දායක වීමට පුරවැසි සැමට හැකියාව පවතිනවා. පරිසරය ආරක්ෂා කරන ලෙස බලධාරීන්ට බල කරමින් පෙළපාලි සහ උද්ඝෝෂණ සිදු කිරීමට ගත කරන කාලයෙන් මිනිත්තු කිහිපයක් රැගෙන එදිනෙදා ගෘහස්ථ කටයුතු අතරතුර දී මව්බිමේ තිරසාර සංවර්ධනය වෙනුවෙන් යමක් කිරීමට ඔබ කැමති නම් මේ ලිපිය ඔබ වෙනුවෙන්.</w:t>
      </w:r>
    </w:p>
    <w:p>
      <w:r>
        <w:t>© Urbanize Hub</w:t>
      </w:r>
    </w:p>
    <w:p>
      <w:r>
        <w:t>2018 ජනවාරි 1 වැනි දා සිට ක්‍රියාත්මක වන පරිදි මයික්‍රෝන් 20 ට වඩා තුනී පොලිතීන් මලු සහ ආහාර දවටන භාවිතා කිරීම තහනම් කිරීමට මධ්‍යම පරිසර අධිකාරිය කටයුතු කළා. නමුත් බොහෝ අයගේ අදහස වන්නේ නියමිත ඝනකමින් යුතු පොලිතීන් මලු භාවිතා කිරීම අනුමත කළ හැකි බව යි. මින් පෙර භාවිතා කළ පොලිතීන් මලුවලට වඩා ඝනකමින් යුතු වුවත් පොලිතීන් මලු භාවිතා කිරීම මොන ම ආකාරයෙන් හෝ පරිසර හිතකාමී වන්නේ නැහැ. ඝනකම වැඩි පොලිතීන් මලු භාවිතා කිරීමෙන් අත් වන එක ම වාසිය වන්නේ මිල දී ගන්නා භාණ්ඩයන් හි බර දරා ගැනීම සඳහා පොලිතීන් මලු කිහිපයක් භාවිතා කිරීමට සිදු නොවීම හේතුවෙන් පරිසරයට එක් වන පොලිතීන් මලු ප්‍රමාණය අඩු වීම යි.</w:t>
      </w:r>
    </w:p>
    <w:p>
      <w:r>
        <w:t>© Magnolia Market</w:t>
      </w:r>
    </w:p>
    <w:p>
      <w:r>
        <w:t>නමුත් පොලිතීන් මලු වෙනුවට නැවත භාවිතා කළ හැකි කැන්වස් මලු හෝ වේවැල් කූඩ වැනි පරිසරයට හිතකර විකල්පයක් භාවිතා කිරීම තුළින් පරිසරයට එක් වන පොලිතීන් අපද්‍රව්‍ය ප්‍රමාණය අඩු කර ගත හැකි යි. එදිනෙදා භාවිතයට අවැසි සිල්ලර භාණ්ඩ මිල දී ගැනීමට යාමේ දී එවැනි විකල්පයක් රැගෙන යාමට අමතක වෙනවා නම් නිතර භාවිතා කරන අත් බෑගයේ කුඩා කැන්වස් මල්ලක් හෝ මෝටර් රථයේ පසුපස වේවැල් කූඩයක් තැන්පත් කර තැබීම පහසුවක් වන බවට සැකයක් නැහැ.</w:t>
      </w:r>
    </w:p>
    <w:p>
      <w:r>
        <w:t>බොහෝමයක් සුපිරි වෙළඳසැල්වල කපන හෝ නොකපන ලද එළවළු, පලතුරු සහ පලා වර්ග යම් නිශ්චිත ප්‍රමාණයන්ගෙන් ප්ලාස්ටික් දවටනයන් හි අසුරා තිබෙනවා. කැන්වස් මල්ලක් හෝ වේවැල් කූඩයක් රැගෙන එළවළු සහ පලතුරු මිල දී ගැනීමට ගිය ද ඔබ මිල දී ගන්නේ එසේ දැවටුම් හි අසුරන ලද ආහාර නම් එයින් සිදු වන්නේ පරිසරයට තවත් ප්ලාස්ටික් එක් වීම පමණ යි. මෙවැනි ආහාර දැවටුම් බොහෝමයක් නැවත භාවිතා කළ නොහැකි අතර ප්‍රතිචක්‍රීයකරණය සඳහා යොමු කරන්නේ ද නැහැ. ඒ හේතුවෙන් එවැනි දැවටුම් වැඩි ප්‍රමාණයක අවසන් ගමනාන්තය වන්නේ මහ සයුර යි.</w:t>
      </w:r>
    </w:p>
    <w:p>
      <w:r>
        <w:t>© Flickr</w:t>
      </w:r>
    </w:p>
    <w:p>
      <w:r>
        <w:t>මේ තත්ත්වය මග හරවා ගැනීමට ගත හැකි හොඳම ක්‍රියාමාර්ගය වන්නේ දැවටුම් හි අසුරන ලද ආහාර වෙනුවට නැවුම් ආහාර තොගයක් අතරින් තමන්ට අවැසි ප්‍රමාණය තෝරා ගැනීම යි. එයින් ප්ලාස්ටික් සහ පොලිතීන් දැවටුම් භාවිතයට අවම වෙනවා පමණක් නොව තමන්ගේ අවශ්‍යතාවන්ට සරිලන නැවුම් එළවළු සහ පලතුරු මිල දී ගැනීමට ද අවස්ථාව හිමි වෙනවා.</w:t>
      </w:r>
    </w:p>
    <w:p>
      <w:r>
        <w:t>ගෙවී ගිය මාර්තු මාසය පැමිණියේ වියළි කාලගුණික තත්ත්වයක් රැගෙන යි. වැඩ රාජකාරී සඳහා නිවෙසින් බැහැර යන බොහෝ දෙනෙක් පිපාසයක් ඇති වූ සැණින් සිදු කරන්නේ සිසිල් කළ පානීය ජල බෝතලයක් මිල දී ගැනීම යි. මෙවැනි පානීය ජල බෝතල් බොහෝ විට යළිත් භාවිතා නොකරන අතර ප්‍රතිචක්‍රීයකරණය සඳහා යොමු වන්නේ ද නැහැ. එසේ ම එක් වරක් පමණක් භාවිතයට සුදුසු මෙම පානීය ජල බෝතල් ඔබේ සෞඛ්‍යයට අහිතකර බව දැන සිටියා ද?</w:t>
      </w:r>
    </w:p>
    <w:p>
      <w:r>
        <w:t>© Outdoria</w:t>
      </w:r>
    </w:p>
    <w:p>
      <w:r>
        <w:t>මේ සඳහා පවතින හොඳම විකල්පය වන්නේ වීදුරු බෝතලයක් භාවිතා කිරීම වුවත් එය එතරම් ප්‍රායෝගික නැහැ. නමුත් අඩු මුදලකට මිල දී ගත හැකි භාවිතා කිරීමට පහසු නැවත භාවිතා කළ හැකි වතුර බෝතල් වර්ග රැසක් වෙළඳපොළේ පවතිනවා. වීදුරු මෙන් පහසුවෙන් නොකැඩෙන ඒවා බරින් අඩු වන අතර ඇතැම් බෝතල් හි ජල පෙරන ද අන්තර්ගත වෙනවා.</w:t>
      </w:r>
    </w:p>
    <w:p>
      <w:r>
        <w:t>උණුසුම් දිනයක දී  පිපාසය නිවා ගන්නට තැඹිලි ගෙඩියක් පානය කරනවා තරම් රසවත් මගයක් නොමැති බව පැවසීම අතිශයෝක්තියක් නොවෙයි. නමුත් බොහෝ විට තැඹිලි පමණක් නොව මග දෙපස විකිණීමට ඇති පලතුරු සහ අනෙකුත් බීම පිළිගන්වන්නේ බීම බටයක් ද සමග යි. මෙවැනි බීම බටයක් භාවිතයට ගන්නේ තත්පර 30 ක් වැනි සුළු කාලයක් වුණත් එය දිරාපත් වීම සඳහා සියවස් ගණනාවක් ගත වෙනවා. එසේ ම ප්‍රතිචක්‍රීයකරණයකින් තොර ව මහ සයුරට මුදා හරින බීම බට හේතුවෙන් වසරක් තුළ දී මිය යන කැස්බෑවුන් ඇතුළු අනෙකුත් සාගර ජීවීන් සංඛ්‍යාව ද ඉහළ යි.</w:t>
      </w:r>
    </w:p>
    <w:p>
      <w:r>
        <w:t>©Binu Nair</w:t>
      </w:r>
    </w:p>
    <w:p>
      <w:r>
        <w:t>මෙයට ඇති හොඳම විසඳුම වන්නේ බීම බට භාවිතය සම්පූර්ණයෙන් ම නතර කිරීම යි. එසේ කිරීම අපහසු නම් බොහෝමයක් සුපිරි වෙළඳසැල් හි දී මේ වන විට ප්ලාස්ටික් බීම බට වෙනුවට ලෝහ බීම බට මිල දී ගැනීමට අවස්ථාව පවතිනවා.</w:t>
      </w:r>
    </w:p>
    <w:p>
      <w:r>
        <w:t>විඩාබර දිනක් අවසානයේ නිවෙස් බලා පැමිණෙන බොහෝ දෙනෙක් ඉඳිආප්ප හෝ කොත්තු වැනි යමක් රාත්‍රී ආහාර සඳහා රැගෙන ඒමට කැමැත්තක් දක්වනවා. එවැනි ආහාර බොහෝමයක් අලෙවි කරන්නේ පොලිතීන් දවටනයන් හි අසුරා යි. නමුත් ආහාර මිල දී ගැනීමට යාමේ දී කොටස් කිහිපයකින් යුතු ලෝහ භාජනයක් රැගෙන යාමට ඔබට හැකි නම් රාත්‍රී ආහාරය සමග පොලිතීන් දවටන කිහිපයක් නිවසට රැගෙන ඒමට ඔබට සිදු වන්නේ නැහැ.</w:t>
      </w:r>
    </w:p>
    <w:p>
      <w:r>
        <w:t>© Bisare</w:t>
      </w:r>
    </w:p>
    <w:p>
      <w:r>
        <w:t>රැකියාවට යන අයෙක් නම් ඔබේ දවල් ආහාරය ද එවැනි ලෝහ භාජනයක රැගෙන යා හැකි යි. නැවතත් නිවෙසට පැමිණීමේ දී රාත්‍රී ආහාරය පිටින් මිල දී ගන්නවා නම් පිරිසිදු කරන ලද එම භාජනයේ ම ආහාර ගබඩා කිරීම තුළින් කොතරම් පොලීතීන් දවටන ප්‍රමාණයක් භාවිතා නොකර සිටිය හැකි දැයි සිතන්න.</w:t>
      </w:r>
    </w:p>
    <w:p>
      <w:r>
        <w:t>කවරයේ පින්තූරය : © Buzz Aaena</w:t>
      </w:r>
    </w:p>
    <w:p>
      <w:r>
        <w:t>‘බක්මහ අකුණු’ රැගෙන එන අන්තර් මෝසම් කාලයට අවේණික ලක්ෂණයක් තමයි, අපරභාගයේ දී සහ සන්ධ්‍යා කාලයේ දී ගිගුරුම් සහිත වැසි ඇති වීම. මේ හේතුවෙන් මාර්තු – අප්‍රේල් කාලයේ දී ශ්‍රී ලංකාවේ බොහෝමයක් ප්‍රදේශයන් හි පවතින්නේ සීතල කාලගුණයක්. එවැනි කාලගුණයක් සහිත දිනයක දී සීතල සුළං රැළි සිරුරේ නොදැවටෙන පරිදි හොඳින් ආවරණය වී ඇති උණුසුම් වාසස්ථානයක් තුළ රැඳී සිටින්න කවුරුත් කැමති බවට සැකයක් නැහැ.</w:t>
      </w:r>
    </w:p>
    <w:p>
      <w:r>
        <w:t>නමුත් සීතල කාලගුණයක් සහිත දිනයක දී අයිස් කුට්ටියක් මත නිදන්නට වුවහොත් එය කුමන ආකාරයේ අත්දැකීමක් වේ දැයි ඔබ කවදා හෝ සිතා තිබෙනවා ද? සමහර විටෙක එය ඔබ සිතන තරම් අපහසු නොවන අපූරු අත්දැකීමක් විය හැකි යි. එවැනි අත්දැකීමක් ලබන්න කැමති අයෙක් යා යුතු ම ස්ථාන කිහිපයක් ම ලොව පවතිනවා. මේ ලිපිය සම්පූර්ණයෙන් ම අයිස් යොදා ගනිමින් නිමවන ලද අපූරු නවාතැන්පොළවල් කිහිපයක් ගැන යි.</w:t>
      </w:r>
    </w:p>
    <w:p>
      <w:r>
        <w:t>© Nicolás Vera-Ortiz</w:t>
      </w:r>
    </w:p>
    <w:p>
      <w:r>
        <w:t>නෝර්වේ රාජ්‍යයේ ඊශාන දිග කෙළවරේ පිහිට ඇති කර්කීන්ස් නුවර සිට සැතපුම් පහක් පමණ දුරින් පිහිටි ‘කර්කීන්ස් හිම හෝටලය’ සැලකෙන්නේ ලොව වඩාත් උතුරු දෙසින් පිහිටි හිම හෝටලය ලෙස යි. උත්තර ධ්‍රැවයේ සොඳුරු වටපිටාවට මැදි ව බැරන්ට්ස් මුහුදට මුහුණලා ඇති එය රුසියානු-ෆින්ලන්ත දේශ සීමාව ආසන්නයේ පිහිටා තිබෙනවා. වසර පුරා ම සංචාරකයින් සඳහා විවෘත එය උත්තරාලෝකය නැරඹීම සඳහා කදිම ස්ථානයක් ලෙස ද සැලකෙනවා.</w:t>
      </w:r>
    </w:p>
    <w:p>
      <w:r>
        <w:t>© Pinterest</w:t>
      </w:r>
    </w:p>
    <w:p>
      <w:r>
        <w:t>‘කර්කීන්ස් හිම හෝටලය’ සතු සුවිශේෂී අංගයක් ලෙස සිසිර සෘතුවේ දී පමණක්  විවෘත ව පවතින හිම සහ අයිස් යොදා ගනිමින් නිම වූ කාමර හැඳින්විය හැකි යි. යන්ත්‍ර උපයෝගී කර නොගනිමින් සම්පූර්ණයෙන් ම අතින් කැටයම් කරන ලද එම කාමර සැලසුම් කර ඇත්තේ උත්තර ධ්‍රැවයට ආවේණික දඩයම් කුටි හෝ මසුන් අල්ලන්නන්ගේ වාඩි සමාන වන ලෙසින්. අයිස් ප්‍රතිමා යොදා ගනිමින් සරසා ඇති මෙම කාමර තුළ සෑම විට ම -4°C ක නියත උෂ්ණත්වයක් පවතින බව සඳහන් වෙනවා.</w:t>
      </w:r>
    </w:p>
    <w:p>
      <w:r>
        <w:t>© Pinterest</w:t>
      </w:r>
    </w:p>
    <w:p>
      <w:r>
        <w:t>කැනඩාවේ ශාන්ත හෙලන්ගේ දූපතේ පිහිටි ‘මොන්ට්‍රියල් හි හිම ගම්මානය’ සතු ව සම්පූර්ණයෙන් ම අයිස් යොදා ගනිමින් නිම වන ලද හෝටලයක්, ආපණශාලාවක් සහ බීමහලක් පවතිනවා. ශාන්ත ලෝරන්ස් නදී තීරයේ පිහිටි ‘මොන්ට්‍රියල් හි හිම ගම්මානය’ සරසා ඇත්තේ කැටයම් කරන ලද හිම ප්‍රතිමා සහ අයිස් ගෘහ භාණ්ඩ යොදාගෙන යි. උතුරු ඇමෙරිකාවේ ප්‍රථම හිම ගම්මානය ලෙස සැලකෙන එය සතු ව අමුත්තන්ගේ කාමර 15 ක් සහ පෞද්ගලික ඉග්ලූ පවතිනවා.</w:t>
      </w:r>
    </w:p>
    <w:p>
      <w:r>
        <w:t>© David Mars</w:t>
      </w:r>
    </w:p>
    <w:p>
      <w:r>
        <w:t>රොමේනියාවේ කාපේතියන් කඳුවැටියේ ෆිගාරස් කඳු මුදුනේ මුහුදු මට්ටමේ සිට අඩි 6,700 ක් ඉහළින් පිහිටි ‘බුලා වැව් ඉවුරේ අයිස් හෝටලය’ බුලා වැව ආසන්නයෙන් ලබා දන්නා ලද අඩි 4 ක දිගින් යුතු අයිස් ගඩොල් යොදා ගනිමින් සෑම වර්ෂයක දී ම යළි යළිත් ගොඩ නැංවීම සිදු කරනවා. එසේ ම සෑම වර්ෂයක දී ම ‘බුලා වැව් ඉවුරේ අයිස් හෝටලය’ ගොඩ නංවන්නේ පෙර වර්ෂයට වඩා වෙනස් සැලස්මක් යොදා ගෙන යි. සාමාන්‍යයෙන් එය සතු ව අමුත්තන්ගේ කාමර 12 ක් පවතින අතර එයට අමතර ව එහි දී දැවැන්ත අයිස් සෝෆාවක්, බීමහලක්, ආපණශාලාවක් සහ විවාහ මංගල්‍යයන් පැවැත්විය හැකි ලෙස නිර්මාණය කරන ලද අයිස් පල්ලියක් ද දැක ගැනීමට ලැබෙනවා.</w:t>
      </w:r>
    </w:p>
    <w:p>
      <w:r>
        <w:t>© Willis Liu</w:t>
      </w:r>
    </w:p>
    <w:p>
      <w:r>
        <w:t>එස්කිමෝවරුන් වාසය කරන ඉග්ලූ නිවෙසක සිට උත්තරාලෝකය නරඹන්නට කැමති අයෙක් යා යුතු ම ස්ථානයක් ලෙස ‘කැක්ස්ලෝටනන් ඉග්ලූ ගම්මානය’ නම් කිරීමේ වරදක් නැහැ. එය පිහිටා ඇත්තේ උත්තර ධ්‍රැවයේ සිට කිලෝමීටර් 250 ක් පමණ උතුරු දෙසින් පිහිටි ලැප්ලන්තය නම් ෆින්ලන්තයට අයත් ප්‍රාන්තයේ යි. ‘කැක්ස්ලෝටනන් ඉග්ලූ ගම්මානය’ සතු ව ඌෂ්ණතාපවිෂයක වීදුරු (thermal glass) වහල සහිත ඉග්ලූ 65 ක් පවතිනවා. එසේ ම සම්පූර්ණයෙන් ම හිම කුට්ටි යොදා ගනිමින් නිර්මාණය කරන ලද සාම්ප්‍රදායික ඉග්ලූ නිවෙස් ද ඔවුන් සතු යි.</w:t>
      </w:r>
    </w:p>
    <w:p>
      <w:r>
        <w:t>© Willis Liu</w:t>
      </w:r>
    </w:p>
    <w:p>
      <w:r>
        <w:t>කැක්ස්ලෝටනන් හි හිම වනාන්තරය මැද පිහිටි ‘නත්තල් සීයාගේ නිවෙස’ ද ඉහළ සංචාරක ආකර්ෂණයක් හිමි ස්ථානයක්. පටු ගංගාවක් මතින් වැටුණු දැව පාලමක් අවසානයේ පිහිටා ඇති එහි දී සංචාරකයින්ට සෘතු භේදයකින් තොර ව නත්තල් සීයා ව සහ ඔහුගේ බිරිඳ හමු විය හැකි යි.</w:t>
      </w:r>
    </w:p>
    <w:p>
      <w:r>
        <w:t>©Asaf Kliger / IceHotel</w:t>
      </w:r>
    </w:p>
    <w:p>
      <w:r>
        <w:t>1990 වර්ෂයේ දී විවෘත කරන ලද ‘සිසිර මන්දිරය’ සැලකෙන්නේ ලොව ප්‍රථම අයිස් හෝටලය ලෙස යි. උතුරු ස්වීඩනයේ ජාකස්ජාවී නම් ගම්මානයේ පිහිටා ඇති එය සෑම වර්ෂයක ම දෙසැම්බර් සිට අප්‍රේල් දක්වා කාල සීමාවේ දී යළි යළිත් ගොඩ නංවන්නේ තෝන් ගංගාවෙන් ලබා ගන්නා හිම සහ අයිස් කුට්ටි භාවිතා කරමින්. -5°C ක නියත උෂ්ණත්වයක් සහිත කාමර 55 කින් සමන්විත එහි සෑම කාමරයක් ම එකිනෙකට වෙනස් ගෘහ නිර්මාණ ශිල්පයන් යොදා ගනිමින් නිර්මාණය කර තිබෙනවා.</w:t>
      </w:r>
    </w:p>
    <w:p>
      <w:r>
        <w:t>©Asaf Kliger / IceHotel</w:t>
      </w:r>
    </w:p>
    <w:p>
      <w:r>
        <w:t>ගෘහ භාණ්ඩ පමණක් නොව බීම වීදුරු පවා අයිස් යොදා ගනිමින් නිමවා ඇති ‘ස්වීඩනයේ අයිස් හෝටලය’ සතු ව කුඩා දෙව් මැදුරක් ද පවතින අතර මේ වන විට එහි දී විවාහ මංගල්‍යයන් 1,500 කට අධික ප්‍රමාණයක් පවත්වා ඇති බව සඳහන්.</w:t>
      </w:r>
    </w:p>
    <w:p>
      <w:r>
        <w:t>කවරයේ පින්තූරය : © 50 Best Restaurants</w:t>
      </w:r>
    </w:p>
    <w:p>
      <w:r>
        <w:t>විද්‍යා ප්‍රබන්ධ කියවීමට හෝ එවැනි තේමාවන් සහිත චිත්‍රපටි නැරඹීමට ප්‍රිය කරන උදවියට ඉංග්‍රීසි ලේඛිකා මේරි ෂෙලීගේ පන්හිඳෙන් මැවුණු වික්ටර් ෆ්‍රෑන්කන්ස්ටයින් නාඳුනන්නෙක් නොවෙයි. 1818 වර්ෂයේ දී ලන්ඩන් නුවර දී ප්‍රකාශයට පත් කරන ලද ‘ෆ්‍රෑන්කන්ස්ටයින් නැතහොත් නූතන ප්‍රොමීතියස්’ යන ග්‍රන්ථය තුළින් සාහිත්‍ය ලෝකයට පා තැබූ වික්ටර් ෆ්‍රෑන්කන්ස්ටයින්, සම්මතය ඉක්ම වූ විද්‍යාත්මක පර්යේෂණයක ප්‍රතිඵලයක් ලෙස අස්වාභාවික එහෙත් නුවණක්කාර සත්ත්වයෙකු නිර්මාණය කළ තරුණ විද්‍යාඥයෙක්. අවුරුදු 18 ක තරුණියක් ව සිටිය දී මේරි ෂෙලී විසින් ගොතන ලද වික්ටර් ෆ්‍රෑන්කන්ස්ටයින්ගේ කථාන්තරය, අවස්ථා කිහිපයක දී ම චිත්‍රපටියක් ලෙස ප්‍රතිනිර්මාණය කර තිබෙනවා.</w:t>
      </w:r>
    </w:p>
    <w:p>
      <w:r>
        <w:t>© Pinterest</w:t>
      </w:r>
    </w:p>
    <w:p>
      <w:r>
        <w:t>නමුත් මේ ලිපිය වික්ටර් ෆ්‍රෑන්කන්ස්ටයින් හෝ 19 වැනි සියවසේ දී ඉන්ද්‍රජාලයක් ලෙස සලකන ලද විදුලිය යොදා ගනිමින් ඔහු විසින් නිර්මාණය කළ අපරූපියා පිළිබඳ නො ව ඔහුගේ අඩි පාරේ යමින් සොබාදහමේ නීතිරීතීන්ට පිටුපා අසම්මත විද්‍යාත්මක පර්යේෂණයන් හි නිතර වූ නූතන ප්‍රොමීතියස්වරුන් කිහිප දෙනෙක් ගැන යි.</w:t>
      </w:r>
    </w:p>
    <w:p>
      <w:r>
        <w:t>මේරි ෂෙලී උපදින්නටත් පෙර ‘සත්ත්ව විද්‍යුතය’ (වර්තමානයේ දී මෙය ‘ජෛව විද්‍යුතය’ ලෙස නම් කර තිබෙනවා) පිළිබඳ ව පර්යේෂණ සිදු කළ විද්‍යාඥයෙක් ලෙස ඉතාලි ජාතික ලුයිජි ගැල්වානි හැඳින්විය හැකි යි. 1737 සැප්තැම්බර් 9 වැනි දින උපන් ඔහු බොලොඤ්ඤා සරසවියෙන් වෛද්‍ය උපාධිය ලබාගෙන ඇති අතර ආචාර්ය උපාධිය සඳහා ඔහු තෝරාගෙන ඇත්තේ සංසන්දනාත්මක ව්‍යවච්ඡේද විද්‍යාව යි. බොහෝ විට සිය පර්යේෂණ කටයුතු සඳහා ගෙම්බන් යොදා ගත් ලුයිජි ගැල්වානි, 1770 දශකයේ අග භාගය වන විට ඔහුගේ අවධානය විද්‍යුත් කායික විද්‍යාව (electrophysiology) කෙරෙහි යොමු කර තිබෙනවා. ඒ අනුව ඔහු ස්ථිති විද්‍යුත් යන්ත්‍රයක් සහ ලේඩන් බඳුනක් (ස්ථිති විද්‍යුතය ගබඩා කිරීම සඳහා අතීතයේ දී භාවිතා කරන ලද උපකරණයක්) උපයෝගී කර ගනිමින් විද්‍යුතයේ සහය ඇති ව මාංශපේෂීන් උත්තේජනය කිරීම පිළිබඳ ව පර්යේෂණ කටයුතු පවත්වන ලද බව සඳහන්.</w:t>
      </w:r>
    </w:p>
    <w:p>
      <w:r>
        <w:t>© Wikimedia Commons</w:t>
      </w:r>
    </w:p>
    <w:p>
      <w:r>
        <w:t>මෙම පර්යේෂණයන් හි අවසන් ප්‍රතිඵලය වුණේ විද්‍යුතය මගින් මිය ගිය ගෙම්බෙකුගේ ශරීරයේ කොටස් චලනය කළ හැකි ක්‍රමවේදයක්, ලුයිජි ගැල්වානි විසින් සොයා ගැනීම යි. 1780 දී ඔහුගේ පර්යේෂණ වාර්තා එළි දක්වමින් ලුයිජි ගැල්වානි, මිය ගිය සතුන්ගේ මාංශපේෂීන් තුළ ‘සත්ත්ව විද්‍යුතය’ නිෂ්පාදනය කළ හැකි තරලයන් අන්තර්ගත වන බව ප්‍රකාශ කර තිබෙනවා. 18 වැනි සියවසේ දී පිස්සෙකුගේ අදහස් සේ දිස් වුව ද අලෙසන්ද්‍රෝ වෝල්ටා විසින් පසු කාලීන ව ලොව ප්‍රථම විද්‍යුත් කෝෂය ලෙස සැලකෙන ‘Voltaic Pile’ නිර්මාණය කර ඇත්තේ ලුයිජි ගැල්වානිගේ පර්යේෂණ වාර්තා උපයෝගී කරගෙන යි.</w:t>
      </w:r>
    </w:p>
    <w:p>
      <w:r>
        <w:t>© Science Source</w:t>
      </w:r>
    </w:p>
    <w:p>
      <w:r>
        <w:t>ඉතාලි ජාතික භෞතික විද්‍යාඥයෙකු වූ ජියොවානි ඇල්ඩිනි, ඔහුගේ කුඩා කාලයේ ගත කර ඇත්තේ මිය ගිය ගෙම්බන් ව චලනය කිරීමට උත්සාහ කළ ඔහුගේ මාමා වූ ලුයිජි ගැල්වානිගේ පර්යේෂණ නරඹමින්. 1762 අප්‍රේල් 10 වැනි දින උපන් ඔහු උසස් අධ්‍යාපනය හදාරා ඇත්තේ බොලොඤ්ඤා සරසවියේ දී යි. ඔහු ඉදිරි පර්යේෂණ කටයුතු සඳහා ගැල්වානිස්මය (Galvanism) හෙවත් විද්‍යුතය මගින් උත්තේජනය කරන ලද මාංශපේෂීන් සංකෝචනය කිරීමේ විද්‍යාව තෝරාගෙන ඇති අතර ඔහුගේ අරමුණ වී ඇත්තේ විද්‍යුතයේ සහය ඇති ව පුද්ගලයෙකු ව මරණයෙන් එසවීම යි.</w:t>
      </w:r>
    </w:p>
    <w:p>
      <w:r>
        <w:t>© Anoche Tuve Un Sueño</w:t>
      </w:r>
    </w:p>
    <w:p>
      <w:r>
        <w:t>ලුයිජි ගැල්වානි මෙන් ම ජියොවානි ඇල්ඩිනි ද මුල් කාලයේ දී ඔහුගේ පර්යේෂණ කටයුතු සඳහා ගෙම්බන් යොදාගෙන තිබෙනවා. පසු කාලීන ඔහු ප්‍රමාණයෙන් විශාල සතුන් ව පර්යේෂණ කටයුතු සඳහා යොදාගෙන ඇති අතර එක් අවස්ථාවක දී සිරුරෙන් වෙන් කරන ලද සුනඛයෙකුගේ හිසක් භාවිතා කරමින් සුනඛයාගේ දත් එකිනෙක වැද්දවීමට සහ ඇස් කරකැවීමට සමත් වී තිබෙන බව සඳහන්. මෙම පර්යේෂණ කටයුතු තව දුරටත් ඉදිරියට ගෙන යමින් 1803 දී ජියොවානි ඇල්ඩිනි, මරණ දණ්ඩනය ලක් කරන ලද ජෝර්ජ් ෆෝස්ටර් නම් පුද්ගලයාගේ සිරුරට විද්‍යුත් කෝෂයක් මගින් බලය ලබා දුන් ඒෂණි (probes) සවි කර ඇති අතර පැය කිහිපයකට පසු ව ජෝර්ජ් ෆෝස්ටර්ගේ මුහුණේ මාංශපේෂීන් චලනය වීම ආරම්භ වී තිබෙනවා. එසේ ම විද්‍යුතයේ බලයෙන් මිය ගිය ජෝර්ජ් ෆෝස්ටර් ඔහුගේ වම් ඇස විවර කර ඇති අතර කෙටි කාලයකට මළ සිරුර ආශ්වාස කිරීම ද සිදු කර ඇති බව වාර්තා පෙන්වා දෙනවා.</w:t>
      </w:r>
    </w:p>
    <w:p>
      <w:r>
        <w:t>© Henry Robinson</w:t>
      </w:r>
    </w:p>
    <w:p>
      <w:r>
        <w:t>නමුත් පැය කිහිපයකට පසු ව විද්‍යුත් කෝෂය ක්‍රියා විරහිත වුණේ ජෝර්ජ් ෆෝස්ටර් සදාකාලයට ම නිසල කරමින්. දශකයට පමණ පසු ව මේරි ෂෙලීට ‘ෆ්‍රෑන්කන්ස්ටයින් නැතහොත් නූතන ප්‍රොමීතියස්’ යන ග්‍රන්ථය රචනා කිරීම සඳහා පදනම සපයන ලද්දේ ජියොවානි ඇල්ඩිනිගේ මෙම පර්යේෂණය යි.</w:t>
      </w:r>
    </w:p>
    <w:p>
      <w:r>
        <w:t>1778 මැයි 18 වැනි දින උපත ලද ස්කොට් ජාතික ඇන්ඩෘෘ යෝ ද විද්‍යුතය මගින් උත්තේජනය කරන ලද මාංශපේෂීන් චලනය කිරීම පිළිබඳ ව උනන්දුවක් දක්වන ලද වෛද්‍යවරයෙක්. මිය ගිය පුද්ගලයෙකු යළිත් මරණයෙන් එසවීම සඳහා ජියොවානි ඇල්ඩිනි සිදු කළ පර්යේෂණ පිළිබඳ ව උනන්දුවක් දැක් වූ ඔහු මරණ දණ්ඩනයට ලක් කරන ලද පුද්ගලයින්ගේ සිරුරු යොදා ගනිමින් දිගින් දිගට ම පර්යේෂණයන් හි නිතර වී තිබෙනවා. 1818 දී ඔහු ප්‍රකාශ කර ඇත්තේ ප්‍රේණික ස්නායුව (phrenic nerve) උත්තේජනය කිරීම මගින් හුස්ම හිරවීම, දියේ ගිලීම හෝ එල්ලා මැරීම හේතුවෙන් මරණයට පත් වූ අයෙක්ට යළිත් ජීවය ලබා දිය හැකි බව යි.</w:t>
      </w:r>
    </w:p>
    <w:p>
      <w:r>
        <w:t>© Louis Figueir</w:t>
      </w:r>
    </w:p>
    <w:p>
      <w:r>
        <w:t>නමුත් ‘යක්ෂයින් ව මරණයෙන් අවදි කිරීම සඳහා සිදු කරන පර්යේෂණ කටයුතු’ වහා ම නතර කළ යුතු බවට වූ පල්ලියේ බලපෑම් මත ඇන්ඩෘෘ යෝ මළවුන්ට ජීවිය ලබා දීම සඳහා ඔහු සිදු කරමින් සිටි පර්යේෂණ කටයුතු නතර කර තිබෙනවා.</w:t>
      </w:r>
    </w:p>
    <w:p>
      <w:r>
        <w:t>සෝවියට් ජෛව-වෛද්‍ය විද්‍යාඥයෙකු වූ සර්ජි බ්‍රොහොන්යොන්කා උපත ලබා ඇත්තේ 1890 අප්‍රේල් 30 වැනි දින යි. ‘Autojektor’ නම් මුල් කාලීන හෘද සහ පෙණහලු යන්ත්‍රය නිපදවීම පිළිබඳ ව කීර්තියක් අත් කර ගත් ඔහු ඒ සඳහා අස්වාභාවික පර්යේෂණයක් රැසක් සිදු කර ඇති බව සඳහන්. ඔහුගේ මුල් කාලීන පර්යේෂණයක් සඳහා හිස ගසා දමන ලද සුනඛයෙකුගේ හිස, ප්‍රමාදයකින් තොර ව ඔහුගේ යන්ත්‍රයට සවි කර ඇති සර්ජි බ්‍රොහොන්යොන්කා, පැය එක හමාරක පමණ කාලයකට ගසා දමන ලද සුනඛ හිස ප්‍රාණවත් ව සහ ප්‍රතිචාර දැක්විය හැකි අන්දමට තබාගෙන තිබෙනවා.</w:t>
      </w:r>
    </w:p>
    <w:p>
      <w:r>
        <w:t>සර්ජි බ්‍රොහොන්යොන්කා අරමුණ වී ඇත්තේ යුද්ධයේ දී මිය ගිය සෝවියට් සෙබළුන් ව සම්පූර්ණයෙන් ම මරණයෙන් අවදි කළ හැකි ක්‍රමවේදයක් සොයා ගැනීම යි. 1930 වර්ෂ වන විට සර්ජි බ්‍රොහොන්යොන්කා ඔහුගේ අරමුණ මුදුන්පත් කර ගැනීමට සමත් වූ බව ඇතැම් වාර්තාවන් හි සඳහන් වෙනවා. නමුත් පර්යේෂණ ප්‍රතිඵලවලින් කැලඹීමට පත් වී සර්ජි බ්‍රොහොන්යොන්කා ඇතුළු කණ්ඩායම, සැමගේ යහපත සඳහා එම පර්යේෂණය නතර කිරීමට කටයුතු කළ බව යි වාර්තා වන්නේ.</w:t>
      </w:r>
    </w:p>
    <w:p>
      <w:r>
        <w:t>කවරයේ පින්තූරය : © Reddit</w:t>
      </w:r>
    </w:p>
    <w:p>
      <w:r>
        <w:t>මාර්තු 14 හෙවත් 3/14 වෙන් කර ඇත්තේ ගණිත ලෝකයේ ජනප්‍රිය ම අපරිමේය සංඛ්‍යාවක් ලෙස සැලකිය හැකි ‘පයි’ නම් ගණිතමය නියතය සැමරීම සඳහා යි. ‘පයි’ හෝ π, වෘත්තයක පරිධිය සහ විෂ්කම්භය අතර අනුපාතය ලෙස සරල ව හැඳින්වීමේ වරදක් නැහැ. අපරිමේය සංඛ්‍යාවක් වන එහි අගය ලෙස සාමාන්‍යයෙන් භාවිතා කරන්නේ 3.14 යන අගය යි.</w:t>
      </w:r>
    </w:p>
    <w:p>
      <w:r>
        <w:t>ගණිත විෂයය හැදෑරීම ඇරඹූ කාලයේ පටන් ම වෘත්තයක පරිධිය ගණනය කිරීම සඳහා යොදා ගත් ‘පයි’ භාවිතයට පැමිණියේ කෙසේ දැයි ඔබ දැන සිටියා ද? නොඑසේ නම් ඒ හා බැඳුණු අපූරු කරුණු පැවතිය හැකි බව ඔබ සිතා තිබුණා ද? මේ ලිපිය ගණිත ලෝකයේ අපරිමේය සගයා වන ‘පයි’ ගැන බොහෝ අය නොදන්නා අපූරු කරුණු කිහිපයක් ගැන යි.</w:t>
      </w:r>
    </w:p>
    <w:p>
      <w:r>
        <w:t>© Pacific Standard</w:t>
      </w:r>
    </w:p>
    <w:p>
      <w:r>
        <w:t>අපරිමේය සංඛ්‍යාවක් වන ‘පයි’ සඳහා අවසානයක් නොමැති නමුත් විවිධ පුද්ගලයින් හැකිතාක් දුරට එය මතක තබා ගැනීම තුළින් වාර්තා පිහිටුවීමට උත්සාහ කර තිබෙනවා. දැනට ‘පයි’ හි දශමස්ථාන 70,000 ක් මතකයෙන් ඉදිරිපත් කිරීමට හිමි ගිනස් වාර්තාව හිමි කරගෙන ඇත්තේ ඉන්දියානු ජාතිකයෙක්. රාජ්වීර් මීනා නම් ඔහු එම වාර්තාව පිහිටුවා ඇත්තේ 2015 මාර්තු 21 වැනි දින යි. ඔහුට ඒ සඳහා පැය 10 ක කාලයක් ගත වී ඇති බව සඳහන්.</w:t>
      </w:r>
    </w:p>
    <w:p>
      <w:r>
        <w:t>ඔහුට පෙර එම ගිනස් ලෝක වාර්තාව හිමිකම් කියන ලද්දේ 2005 වර්ෂයේ දී දශමස්ථාන 67,890 ක් කට පාඩමින් ඉදිරිපත් කළ ලූ චාඕ නම් චීන ජාතිකයා යි. නමුත් නිල නොවන වාර්තාවලට අනුව අකිරා හරගුචි නම් ජපන් ජාතිකයෙකු 2005 දී ‘පයි’ හි දශමස්ථාන 100,000 ක් ද මෑත කාලීන ව දශමස්ථාන 117,000 ක් ද මතකයෙන් ඉදිරිපත් කරන අයුරු වීඩියෝ ගත කර තිබෙනවා.</w:t>
      </w:r>
    </w:p>
    <w:p>
      <w:r>
        <w:t>© Pinterest</w:t>
      </w:r>
    </w:p>
    <w:p>
      <w:r>
        <w:t>සංඛ්‍යාවක් වෙනුවෙන් භාෂාවක් නිර්මාණ කිරීම විශ්මයජනක කරුණක්. ‘පයි’ වෙනුවෙන් නිර්මාණය කර ඇති භාෂාව හඳුන්වන්නේ ‘පයිලිෂ්’ (Pilish) ලෙස යි. ඒ අනුව පයිලිෂ් බසින් වාක්‍ය ගැළපීමේ දී යොදා ගන්න වචනවල ඇති අක්ෂර ගණන, ‘පයි’ හි සංඛ්‍යා අනුපිළිවෙළට සමාන විය යුතු වෙනවා. 2010 වර්ෂයේ දී මයික් කීත් නම් ලේඛකයා විසින් ප්‍රකාශයට පත් කරන ලද ‘Not A Wake’ නම් ග්‍රන්ථය සම්පූර්ණයෙන් ම ලියා ඇත්තේ පයිලිෂ් බසින්.</w:t>
      </w:r>
    </w:p>
    <w:p>
      <w:r>
        <w:t>අනාගතයේ කිසිම දිනෙක අපරිමේය සංඛ්‍යාවක් වන ‘පයි’ හි අවසානයක් දැකීමට නොහැකි බව පැහැදිලි කරුණක්. නමුත් එහි දශමස්ථාන ගණනය කිරීම අද දක්වා ම අඛණ්ඩ ව සිදු වෙනවා. ක්‍රිස්තු පූර්ව 2,000 දී පමණ බැබිලෝනියාවේ වැසියන් ‘පයි’ සඳහා ලබා දී ඇත්තේ 3⅛ යන අගය යි. පසු කාලීන ව 1665 දී ශ්‍රීමත් අයිසැක් නිවුටන් විසින් ‘පයි’ හි දශමස්ථාන 16 ක් ගණනය කරන ලද අතර 1719 වර්ෂය වන විට ප්‍රංශ ගණිතඥයෙකු වූ තෝමස් ෆොන්ටේ ඩි ලයිනි එය දශමස්ථාන 127 ක් දක්වා වැඩි දියුණු කළා.</w:t>
      </w:r>
    </w:p>
    <w:p>
      <w:r>
        <w:t>© Scientific American</w:t>
      </w:r>
    </w:p>
    <w:p>
      <w:r>
        <w:t>පරිගණකයේ දියුණුව සමග ‘පයි’ හි දශමස්ථාන ගණනය කිරීම පහසු වූ අතර මේ වන විට ඩෙක්ට්‍රිස් නම් ස්විස් සමාගමට අනුබද්ධ ව සේවය කරන පීටර් ටෘෘබ් නම්  විද්‍යාඥයා, පරිගණක මෘදුකාංගය සහය ඇති ව දින 105 කාල සීමාවක් තුළ දී ‘පයි’ හි දශමස්ථාන 22,459,157,718,361 ක් ගණනය කිරීමට සමත් වී ඇති බව සඳහන්.</w:t>
      </w:r>
    </w:p>
    <w:p>
      <w:r>
        <w:t>පුරාවිද්‍යාත්මක සාක්ෂි පෙන්වා දෙන්නේ අදින් වසර 4,000 කට පමණ පෙර සිටි ම පුරාණ බැබිලෝනියාවේ වැසියන් ‘පයි’ නම් අපරිමේය සංඛ්‍යාව පිළිබඳ ව දැන සිටි බව යි. ක්‍රිස්තු පූර්ව 1900 – 1680 කාලයට අයත් බැබිලෝනියානු මැටි පුවරුවක ‘පයි’ හි අගය 3.125 ලෙස ගණනය කර ඇති අතර ඊජිප්තු ශිෂ්ටාචාරයට අයත් ක්‍රිස්තු පූර්ව 1650 දී සකසන ලද පැපිරස් පත්‍රයක ‘පයි’ හි අගය 3.1605 ලෙස දක්වා තිබෙනවා.</w:t>
      </w:r>
    </w:p>
    <w:p>
      <w:r>
        <w:t>© Pinterest</w:t>
      </w:r>
    </w:p>
    <w:p>
      <w:r>
        <w:t>නමුත් ‘පයි’ හි අගය ප්‍රථම වරට නිවැරදි ව ගණනය කර ඇත්තේ ග්‍රීක ගණිතඥයෙකු වූ ආකිමීඩිස් විසින්. ඔහු ඒ සඳහා උපකාරී කරගෙන ඇත්තේ පයිතගරස් න්‍යාය යි. ඒ අනුව ‘පයි’ හි අගය 3⅐ ලෙස ඔප්පු කර පෙන්වීමට ඔහු සමත් වුණා.</w:t>
      </w:r>
    </w:p>
    <w:p>
      <w:r>
        <w:t>‘පයි’ වෙනුවෙන් යොදා ගන්නා ග්‍රීක සංකේතය භාවිතයට පැමිණීමට පෙර එය සංඛ්‍යාවක් ලෙස පැහැදිලි කිරීම සඳහා ගණිතඥයින්ට දීර්ඝ දේශනාවන් කිරීමට සිදු වී තිබෙනවා. මේ නිසා ඒ වෙනුවට සංකේතයක් හඳුන්වා දීමේ අවශ්‍යතාව මතු වුණා. ‘පයි’ සඳහා යොදා ගන්නා ලද ග්‍රීක අක්ෂරය වන π වඩාත් ප්‍රකට වුණේ 1737 දී ස්විස් බහුශාස්ත්‍රඥයෙකු වූ ලියන්හාර්ඩ් ඔයිලර් විසින් ප්‍රකාශයට පත් කරන ලද ත්‍රිකෝණමිතිය සඳහා වන නිබන්ධනය හේතුවෙන් වුව ද එය මුල් වරට භාවිතා කර ඇත්තේ විලියම් ජෝන්ස් නම් ගණිතඥයා යි. ඒ 1706 දී ප්‍රකාශයට පත් කරන ලද ඔහුගේ ‘Synopsis Palmariorum Matheseos’ නම් ග්‍රන්ථයේ දී යි.</w:t>
      </w:r>
    </w:p>
    <w:p>
      <w:r>
        <w:t>© University of New Orleans</w:t>
      </w:r>
    </w:p>
    <w:p>
      <w:r>
        <w:t>ලොව පුරා ගණිතඥයින් සමරනු ලබන ‘පයි’ දිනය යෙදී ඇත්තේ මාර්තු 14 වැනි දිනට යි. 1988 වර්ෂයේ දී ලැරී ෂෝ නම් භෞතික විද්‍යාඥයා සැන් ෆ්‍රැන්සිස්කෝ නුවර විද්‍යා කෞතුකාගාරයක දී මිතුරන් වෙනුවන් සාදයක් සංවිධානය කර මුල් වරට ‘පයි’ දිනය සමරා තිබෙනවා. නමුත් 2009 වර්ෂය දක්වා ම එය ජාතික උත්සවයක් ලෙස නම් කරන ලද්දේ නැහැ. 2009 මාර්තු 12 වැනි දින ඇමෙරිකා එක්සත් ජනපද නියෝජිත මන්ත්‍රී මණ්ඩලය අංක. 224 දරණ යෝජනාව සම්මත කිරීම මගින් ‘පයි’ දිනය ජාතික උත්සවයක් ලෙස පිළි ගනු ලැබුවා.</w:t>
      </w:r>
    </w:p>
    <w:p>
      <w:r>
        <w:t>කවරයේ පින්තූරය : © Kuaza</w:t>
      </w:r>
    </w:p>
    <w:p>
      <w:r>
        <w:t>‘මංගල සිරිත් විරිත්’ යැයි කියූ සැණින් අප සැමගේ මනසට නිතැතින් ම නැගෙන්නේ පෝරුවේ චාරිත්‍ර බවට සැකයක් නැහැ. ශ්‍රී ලාංකිකයන්ට පෝරුවේ චාරිත්‍ර ආවේණික වෙනවා සේ ම ලොව රාජ්‍යයන් බහුතරයක් සතු ව ඔවුන්ට ආවේණික මංගල සිරිත් විරිත් පවතිනවා. මෙවැනි සිරිත් විරිත් අතරින් සමහරක් ඒවා විශ්වාස කිරීමට අපහසු තරම් පුදුමාකාර යි. ඒ ලිපිය විවිධ රටවල දී දැක ගැනීමට ලැබෙන එවැනි අපූරු මංගල සිරිත් විරිත් කිහිපයක් ගැන යි.</w:t>
      </w:r>
    </w:p>
    <w:p>
      <w:r>
        <w:t>© Southern Bride and Groom</w:t>
      </w:r>
    </w:p>
    <w:p>
      <w:r>
        <w:t>ජර්මානු මංගල උත්සවයක දී දැක ගැනීමට ලැබෙන පැරණි චාරිත්‍රයක් තමයි, මනාල යුවළ එක් ව විශාල දැව කඳක් දෙකට ඉරීම. මේ සඳහා අල්ලු ද්විත්වයක් සහිත ප්‍රමාණයෙන් විශාල කියතක් යොදා ගන්නවා. විශාල දැව කඳ මගින් විවාහ ජීවිතයේ දී මුහුණ දීමට සිදු වන බාධාක නිරූපණය කරන බව යි ජර්මානු වැසියන් විශ්වාස කරන්නේ. මනාල යුවළ එක් ව එම දැව කඳ දෙකට ඉරීම මගින් පෙන්නුම් කරන්නේ ඔවුන් දෙදෙනාට අනාගතයේ දී තනි කණ්ඩායමක් ලෙස එක් ව කටයුතු කිරීමට ඇති හැකියාව සඳහා බාධක මැඩ ගෙන ඉදිරියට යාම යි.</w:t>
      </w:r>
    </w:p>
    <w:p>
      <w:r>
        <w:t>© EOS World</w:t>
      </w:r>
    </w:p>
    <w:p>
      <w:r>
        <w:t>දකුණු සුඩානයේ නයිල් ගංගා නිම්නය ආශ්‍රිත ව වාසය කරන ‘නුවර්’ ගෝත්‍රිකයින්ගේ සාම්ප්‍රදායන්ට අනුව විවාහ වීමට අපේක්ෂා කරන තරුණයෙක් ඒ සඳහා මනාලියගේ පවුල වෙත යම් නිශ්චිත ගවයින් සංඛ්‍යාවක් ලබා දිය යුතු වෙනවා. එසේ ම ‘නුවර්’ ගෝත්‍රිකයින් අතර සිදු වන විවාහයක් සම්පූර්ණ විවාහයක් ලෙස සැලකෙන්නේ එම විවාහයෙන් පසු ව බිරිඳ අඩු ම තරමේ දරුවන් දෙදෙනෙකුට උපත ලබා දීමෙන් අනතුරු ව යි. නොඑසේ නම් එය ස්වාමිපුරුෂයාට දික්කසාදය ඉල්ලා සිටීමට හේතුවක් වෙනවා. තෙවැනි දරුවාගේ උපතින් පසු ව බිරිඳ සැලකෙන්නේ ස්වාමිපුරුෂයාගේ ම පවුලේ සාමාජිකයෙකු ලෙස යි.</w:t>
      </w:r>
    </w:p>
    <w:p>
      <w:r>
        <w:t>ග්වාටමාලාවේ සාම්ප්‍රදායන්ට අනුව විවාහ උත්සවයෙන් අනතුරු ව මනමාලයාගේ නිවසේ දී ඥාතීන් සහ හිතවතුන් සඳහා භෝජන සංග්‍රහයක් පැවැත්වෙනවා. අලුත විවාහ පත් වූ යුවළ මනමාලයාගේ නිවස කරා පැමිණීමේ දී මනමාලයාගේ මව විසින් ඔවුන් ව පිළි ගනු ලබනවා. ඒ සහල්, පිටි සහ ධාන්‍ය වර්ග පුරවන ලද සුදු පැහැ සීනුවක් බිඳීම මගින්. එයින් සංකේතවත් කරන්නේ සෞභාග්‍යය සහ සමෘද්ධිමත් බව යි.</w:t>
      </w:r>
    </w:p>
    <w:p>
      <w:r>
        <w:t>© The Durango Herald</w:t>
      </w:r>
    </w:p>
    <w:p>
      <w:r>
        <w:t>රොමේනියාව ඇතුළු යුරෝපීය රටවල් කිහිපයක දී දැක ගත හැකි අපූරු මංගල චාරිත්‍රයක් ලෙස මනාලිය ව පැහැර ගැනීම සඳහන් කළ හැකි යි. ඇය ව පැහැර ගැනීම සිදු කරන්නේ ඇගේ ම පවුලේ සාමාජිකයන්, මිතුරු මිතුරියන් හෝ කුලියට ගන්නා ලද නළු නිළියන් විසින්. මෙහි දී මනාලයා, මුදල්, ආහාර හෝ වෙනත් කප්පමක් ඔවුන්ට ලබා දී මනාලිය ව බේරා ගත යුතු වෙනවා.</w:t>
      </w:r>
    </w:p>
    <w:p>
      <w:r>
        <w:t>© Pinterest</w:t>
      </w:r>
    </w:p>
    <w:p>
      <w:r>
        <w:t>සාම්ප්‍රදායික යුදෙව් විවාහ උත්සවයක අවසානය සනිටුහන් කරන්නේ වීදුරුවක් බිඳීම මගින්. බොහෝ විට මේ සඳහා ආරාධනා ලබන්නේ මනමාලයා වුව ද මනාල යුවළට ම ආරාධනා ලැබෙන අවස්ථා ද නැතු වා ම නොවෙයි. මෙහි දී ඔවුන් රෙදි මල්ලක් තුළ තැන්පත් කර ඇති වීදුරුවක් කුඩා කැබලිවලට කැඩී යන සේ ඒ මත සිට ගත යුතු වෙනවා. මෙම චාරිත්‍රය මගින් නිරූපණය වන අරුත් කිහිපයක් ම පවතිනවා. ඇතැමුන් විශ්වාස කරන්නේ එය ජෙරුසලම් පල්ලියේ බිඳ වැටීම පෙන්නුම් කරන බව යි. නමුත් සමහර විශ්වාසයන්ට අනුව ඒ මගින් විවාහය යනු දුක-සතුට යන ද්විත්වයේ සම්මිශ්‍රණයක් බව පෙන්වා දෙනවා.</w:t>
      </w:r>
    </w:p>
    <w:p>
      <w:r>
        <w:t>© Banga Studios</w:t>
      </w:r>
    </w:p>
    <w:p>
      <w:r>
        <w:t>ඉන්දියානු විවාහ මංගල්‍යයන් විචිත්‍රවත් බව පැවසීම අතිශයෝක්තියක් නොවෙයි. මංගල රාත්‍රියට පෙර දින රැයේ මනාලියගේ පවුලේ කාන්තා සාමාජිකයන් එක් ව පවත්වනු ලබන ‘මෙහෙන්දි උළෙල’ විචිත්‍රවත් ඉන්දියානු මංගල උත්සව තවත් වර්ණවත් කරන බව පැවසීම වැරදි නැහැ. මෙහි දී සිදු වන්නේ හෙනා යොදා ගනිමින් මනාලියගේ සහ අනෙක් කතුන්ගේ දෑත් සහ දෙපා අලංකාර රටාවන්ගෙන් සැරසීම යි. බොහෝ විට මේ සඳහා වෘත්තීය මෙහෙන්දි ශිල්පියෙකුගේ සහය ලබා ගන්නවා. මෙම සොඳුරු මෙහෙන්දි රටාවන් සතුට, සුන්දරත්වය සහ ආධ්‍යාත්මික පිබිදීම සංකේතවත් කරන බව යි ඉන්දියානුවන්ගේ විශ්වාසය වන්නේ. වර්තමානයේ දී මෙය ඉන්දියාවේ දී පමණක් නොව දකුණු ආසියානු රටවල් බොහෝමයක දී දැක ගැනීමට හැකි යි.</w:t>
      </w:r>
    </w:p>
    <w:p>
      <w:r>
        <w:t>© Yana Laleva</w:t>
      </w:r>
    </w:p>
    <w:p>
      <w:r>
        <w:t>රුසියානු මංගල උත්සවයක දී මනාල යුවළගේ දෙමව්පියන් විසින් අලුත් යුවළ පිළි ගැනීම සිදු කරන්නේ ඔවුන්ට පාන් සහ ලුණු පිළි ගැන්වීම මගින්. මෙහි දී මනාලයා සහ මනාලිය, පාන් ගෙඩියෙන් කැබැල්ලක් කඩාගෙන එය මතට ලුණු දමා එකිනෙකාට කැවිය යුතු වෙනවා. රුසියානු සාම්ප්‍රදායන්ට අනුව මනමාල යුවළගේ නව නිවසේ ප්‍රධානියා වන්නේ වඩාත් විශාල පාන් කැබැල්ලේ හිමිකරුවා (හෝ හිමිකාරිය) යි. මෙම චාරිත්‍රය මගින් සෞඛ්‍යය, සෞභාග්‍යය සහ දීර්ඝ ආයුෂ නිරූපණය කරනවා. මනාල යුවළ පාන් සහ ලුණු අනුභව කිරීමෙන් පසු ව අමුත්තන්ට ද පාන් පිළිගැන්වීම සිදු වෙනවා.</w:t>
      </w:r>
    </w:p>
    <w:p>
      <w:r>
        <w:t>© Brookings Institution</w:t>
      </w:r>
    </w:p>
    <w:p>
      <w:r>
        <w:t>කෙන්යාවේ මසායි ගෝත්‍රික සාම්ප්‍රදායන්ට අනුව සාමාන්‍යයෙන් සිදු වන්නේ වයසින් අඩු තරුණියන් ව තරමක් වයස්ගත මනාලයන්ට විවාහ කර දීම යි. මෙහි දී මනාලියගේ පියා ඇය ව මනාලයාට භාර දීමට පෙර ඇගේ කම්මුල සිපගෙන ඇගේ මුහුණට කෙළ ගැසීම සිදු කරනවා. බොහෝ සංස්කෘතීන් හි මුහුණට කෙළ ගැසීම අවමන් සහගත ක්‍රියාවක් වුව ද මසායි ගෝත්‍රිකයින් විශ්වාස කරන්නේ එය වාසනාව සහ ධන සම්පත්තිය රැගෙන එන බව යි.</w:t>
      </w:r>
    </w:p>
    <w:p>
      <w:r>
        <w:t>© Murphy N. G.</w:t>
      </w:r>
    </w:p>
    <w:p>
      <w:r>
        <w:t>මැලේසියාව, බෘෘනෙයි සහ ඉන්දුනීසියාව යන රාජ්‍යයන් ත්‍රිත්වයට ම අයත් බෝනියෝ දූපතේ වාසය කරන ටයිඩොන්ග් වැසියන් අතර ප්‍රකට මංගල චාරිත්‍රයක් වන්නේ මංගල උත්සවය අවසන් වී දින තුනක කාලයක් ගත වන තුරු මනාල යුවළට නාන කාමරය භාවිතා කිරීම තහනම් කිරීම යි. සතුටින් පිරුණු විවාහ දිවියක් ගත කිරීම සඳහා මෙම චාරිත්‍රය අනිවාර්යයෙන් ම පිළිපැදිය යුතු වන සලකන ටයිඩොන්ග් වැසියන්, යම් හෙයකින් එය බිඳ දැමීම දික්කසාදය, කාම මිථ්‍යාචාරය හෝ ළදරු මරණ වැනි අවාසනාවන්ත සිදුවීම් ගෙන එන බවට විශ්වාස කරනවා.</w:t>
      </w:r>
    </w:p>
    <w:p>
      <w:r>
        <w:t>කවරයේ පින්තූරය : © Playbuzz</w:t>
      </w:r>
    </w:p>
    <w:p>
      <w:r>
        <w:t>මිනිස් ශිෂ්ටාචාරය ආරම්භ වූ කාලයේ පටන් ම මිනිසා නොයෙක් ආකාරයේ ආගම් අදහන ලද බවට සාක්ෂි පවතිනවා. මුල් කාලයේ දී මිනිසාගේ දෙවිවරුන් වුණේ හිරු, සඳු හෝ තාරකා වැනි සොබාදහමේ දායද යි. පසු කාලීන ව ශිෂ්ටාචාර බිහි වීම සමග මිත්‍රවාදය (ක්‍රිස්තු වර්ෂ 1 – 4 වැනි සියවස දක්වා කාලයේ දී මිත්‍රාස් නම් රෝම දෙවිඳුන් වෙනුවෙන් සිදු කළ පුදපූජා), මැනිකිවාදය (ඉරාන ජාතික පූජකයෙකු වූ මානි විසින් ඇති කරන ලද ආගමක්) සහ ටෙන්ග්‍රිවාදය (ක්‍රිස්තු පූර්ව 3,300 – 1,200 අතර කාලයේ දී මධ්‍යම ආසියාවේ ව්‍යාප්ත වූ ධර්මයක්) වැනි ආගම් හිස එසවූව ද කාලය ගත වුණේ ඒවා ඉතිහාසයට එක් කරමින්.</w:t>
      </w:r>
    </w:p>
    <w:p>
      <w:r>
        <w:t>නමුත් අදින් සහස්‍ර කිහිපයකට පෙර බිහි වූ ආගම් සහ දර්ශනයන් කිහිපයක් ම තවමත් භාවිතයේ පවතිනවා. මේ ලිපිය ලොව පැරණි ම ආගම් කිහිපයක් ගැන යි.</w:t>
      </w:r>
    </w:p>
    <w:p>
      <w:r>
        <w:t>© Erofeenkov / Shutterstock</w:t>
      </w:r>
    </w:p>
    <w:p>
      <w:r>
        <w:t>ඉන්දියාවේ සහ නේපාලයේ ප්‍රචලිත හින්දු දහම අනුගමනය කරන්නන් මිලියන 900 ක් පමණ ලොව පුරා වාසය කරන බව යි සඳහන් වන්නේ. හින්දු දහම ආරම්භ වුණේ කුමන කාල සීමාවේ දැයි නිශ්චිත ම සඳහන් නොවුණ ද ඉතිහාසඥයින් විශ්වාස කරන්නේ එය ක්‍රිස්තු පූර්ව 15 – 5 වැනි සියවස දක්වා කාලයේ භාවිතයට පැමිණෙන්නට ඇති බව යි. හින්දු දහමේ මූලික සංකල්ප ගැන තොරතුරු ඇතුළත් වන පැරණිත ම ලිඛිත මූලාශ්‍ර ලෙස සැලකෙන සංස්කෘතික බසින් රචිත වේද ග්‍රන්ථයන්, ක්‍රිස්තු පූර්ව 1700 – 1100 අතර කාලයේ දී රචනා කරන්නට ඇති බව විශ්වාස කරනවා. ලේඛනගත සාක්ෂි අනුව ඉතිහාසඥයින්ගේ මතය වන්නේ දැනට ලොව භාවිතයේ පවතින පැරණි ම ආගම, හින්දු දහම බව යි.</w:t>
      </w:r>
    </w:p>
    <w:p>
      <w:r>
        <w:t>(© Wikimedia Commons)</w:t>
        <w:br/>
        <w:t>සරතුස්ත්‍රවාදයේ එන මිථ්‍යා කථාන්තර දැක්වෙන සිතුවමක්</w:t>
      </w:r>
    </w:p>
    <w:p>
      <w:r>
        <w:t>අදින් වසර 3,500 කට පමණ සොරොඇස්ටර් හෙවත් සරතුස්ට්‍රා නම් ඉරාන සෘෂිවරයා විසින් නිර්මාණය කරන ලද සරතුස්ත්‍රවාදය දැනට ලොව පවතින පැරණි ම ඒක දේවවාදි දහම ලෙස සැලකෙනවා. සහ්‍රසයකට අධික කාලයක් ලොව බලවත් ම ආගමක් ලෙස එය සලකන ලද අතර ක්‍රිස්තු පූර්ව 600 සිට ක්‍රිස්තු වර්ෂ 650 දක්වා කාල සීමාවේ දී පර්සියාවේ (වත්මන් ඉරානයට අයත් ප්‍රදේශය) නිල ආගම වුණේ ද සරතුස්වාදය යි. සරතුස්වාදීන්ට අනුව ආහුරා මැස්ඩා නම් තනි දෙවි කෙනෙකු වාසය කරන අතර ලෝකයේ නිර්මාතෘවරයා වන්නේ ද ඔහු යි. අදටත් ඉරානය, ඉන්දියාව සහ ඉරාකයේ ඇතැම් ප්‍රදේශවල සරතුස්වාදය අනුගමන කරන බැතිමතුන් 200,000 ක් පමණ වාසය කරන බව සඳහන්.</w:t>
      </w:r>
    </w:p>
    <w:p>
      <w:r>
        <w:t>© Israel Tourism</w:t>
      </w:r>
    </w:p>
    <w:p>
      <w:r>
        <w:t>මිලියන 13.1 ක පමණ ජන සමූහයක් අනුගමනය කරන යුදෙව් දහමේ ආරම්භය සිදු වී ඇත්තේ අදින් වසර 3,500 කට පමණ පෙර යි. මැද පෙරදිග රාජ්‍යයන් ආශ්‍රිත ව බිහි වූ එහි ආරම්භකයා වන්නේ මෝසෙස් නම් ශාස්තෘවරයා වුව ද යුදෙව්වන් ඔවුන්ගේ ඉතිහාසය, ඒබ්‍රහම්ගේ (ඒක දේවවාදී දහම ප්‍රථමයෙන් ලොවට හඳුන්වා දුන් අයෙක්) කාලය දක්වා ම ඈතට රැගෙන යනවා. යුදෙව් දහම ද ඒක දේවවාදී ධර්මයක් වන අතර ඔවුන් විසින් පිළිපැදිය යුතු සාම්ප්‍රදායන් ‘ටෝරා’ නම් වන යුදෙව් බයිබලයේ ප්‍රථම කාණ්ඩයේ දක්වා තිබෙනවා.</w:t>
      </w:r>
    </w:p>
    <w:p>
      <w:r>
        <w:t>© Mahesh Balasubramanian</w:t>
      </w:r>
    </w:p>
    <w:p>
      <w:r>
        <w:t>ඉන්දියානු අර්ධද්වීපය සතු ප්‍රබල ධර්මයක් වන ජෛන ආගමේ ආරම්භය සිදු වී ඇත්තේ ක්‍රිස්තු පූර්ව 8 – 2 වැනි සියවස දක්වා වන කාල සීමාවේ දී යි. අවිහිංසාවාදී දහමක් වන එහි මූලික පරමාර්ථය වන්නේ විශ්වයේ සෑම ජීවියෙකුට ම යහපත සැලසීම යි. ජෛන භක්තිකයින් මාංශ අනුභවයෙන් තොර වන අතර ඔවුන්ගේ ජීවන රටාව සකස් වී ඇත්තේ පෘථිවියේ පවතින ස්වභාවික සම්පත් භාවිතය හැකිතාක් අවම වන අයුරෙන්. ජෛන ආගමිකයන් දෙවිවරුන් විශ්වාස නොකරන අතර ඔවුන්ගේ ‘තෙරුවන’ වන්නේ නිවැරදි විශ්වාසය, නිවැරදි දැනුම සහ නිවැරදි ක්‍රියාව යි. දැනට ලොව ජෛන භක්තිකයින් මිලියන 4.2 ක් පමණ වාසය කරන බව සඳහන් වෙනවා.</w:t>
      </w:r>
    </w:p>
    <w:p>
      <w:r>
        <w:t>(© Philipus / Fotolia)</w:t>
        <w:br/>
        <w:t>කොන්ෆියුසියස්තුමා</w:t>
      </w:r>
    </w:p>
    <w:p>
      <w:r>
        <w:t>ක්‍රිස්තු පූර්ව 551 – 479 කාලයේ වාසය කළ චීන ගුරුවරයෙකු සහ දාර්ශනිකයෙකු වූ කොන්ෆියුසියස්තුමා විසින් ලොවට හඳුන්වා දුන් කොන්ෆියුසියස් දහම, ආගමකට වඩා සාමාජීය සහ සදාචාරාත්මක දර්ශනයක් ලෙස හැඳින්වීම නිවැරදි යි. අදටත් චීනය, කොරියාව, ජපානය සහ වියට්නාමය වැනි රාජ්‍යයන් හි ප්‍රචලිත එය චීන ජනශ්‍රැතීන් සඳහා ප්‍රබලත ම බලපෑමක් සිදු කරන ලද ආගමක් ලෙස සැලකෙනවා. සංඛ්‍යා දත්ත පෙන්වා දෙන්නේ වර්තමානයේ දී කොන්ෆියුසියස් දහම අනුගමනය කරන්නන් මිලියන 6 ක් පමණ වාසය කරන බව යි.</w:t>
      </w:r>
    </w:p>
    <w:p>
      <w:r>
        <w:t>© Pinterest</w:t>
      </w:r>
    </w:p>
    <w:p>
      <w:r>
        <w:t>අනෙකුත් ආගම් සමග සැසඳීමේ දී පැහැදිලි ඉතිහාසයක් සහිත බුද්ධ දර්ශනයේ ඇරඹුම සිදු වුණේ සිද්ධාර්ථ තාපසතුමන් සම්මා සම්බුද්ධත්වයට පත් වීමෙන් පසු ව යි. ඒ ක්‍රිස්තු පූර්ව 6 වැනි සියවසේ දී යි. බුදු දහමේ මූලික පරමාර්ථයන් වන්නේ ආධ්‍යාත්මය දියුණු කිරීම සහ අත් හැරීම යි. ඒ අනුව බෞද්ධයෙකුට ළඟා විය හැකි උසස් ම ස්ථානය නිර්වාණය (සියලු ම ආශාවන් දුරු කිරීම) ලෙස සැලකෙනවා. දැනට ලොව පුරා බුදු දහම අනුගමනය කරන්නන් මිලියන 376 ක් පමණ වාසය කරන අතර එය ‘මහායාන’ සහ ‘ථේරවාද’ ලෙස දෙයාකාර යි. දේවවාදී ආගමක් නොවන එහි මූලික විශ්වාසයක් වන්නේ සෑම දෙයක් ම වෙනස්වීමට ලක් වෙනවා යන්න යි.</w:t>
      </w:r>
    </w:p>
    <w:p>
      <w:r>
        <w:t>© Joya Life</w:t>
      </w:r>
    </w:p>
    <w:p>
      <w:r>
        <w:t>චීන සාම්ප්‍රදායන්ට ප්‍රබල බලපෑමක් එල්ල කරන ටාඕ දහමේ බිහි වීම සිදු වුණේ අදින් වසර 2,000 කට පමණ පෙර යි. ටාඕ දහමේ පදනම් වන්නේ ප්‍රතිවිරුද්ධ බලවේගයන් එක් කිරීම යි. එහි හරය පෙන්නුම් කරන ‘යින් සහ යෑන්ග්’ මගින් නිරූපණය කරන්නේ ජීවිතයේ සියලු ම අවස්ථා සහ සංසිද්ධි ඇති කරන ඌනපූරක බලයන් ද්විත්වයක්. කළු පැහැයෙන් දක්වන ‘යින්’ මගින් පෘථිවිය, අඳුර, ස්ත්‍රීත්වය, උදාසීන බව සහ අවශෝෂණය ද සුදු පැහැයෙන් දක්වන ‘යෑන්ග්’ මගින් දෙව්ලොව, පුරුෂත්වය, ආලෝකය, ක්‍රියාකාරී බව සහ විනිවිද යාම ද පෙන්නුම් කරනවා. ටාඕ දහමට අනුව සම්පූර්ණ බව ඇති වන්නේ මෙම සියලු ලක්ෂණ එක් වීමෙන් පමණ යි.</w:t>
      </w:r>
    </w:p>
    <w:p>
      <w:r>
        <w:t>කවරයේ පින්තූරය : © The Quint</w:t>
      </w:r>
    </w:p>
    <w:p>
      <w:r>
        <w:t>යුරෝපයේ අයිබේරියානු අර්ධද්වීපයේ පිහිටා ඇති ස්පාඤ්ඤ රාජධානිය, ප්‍රාග්-ඓතිහාසික යුගයේ පටන් ම ජනාවස වී පැවති බව යි පුරාවිද්‍යාත්මක මූලාශ්‍ර පෙන්වා දෙන්නේ. සියවස් ගණනාවක් පසුපසට දිව යන අතීතයක් සහිත ස්පාඤ්ඤයට සංස්කෘතිකමය වශයෙන් සාරවත් අංගයන් රාශියක් පවතින බව පැවසීම වැරදි නැහැ. මෙවැනි ඇතැම් අංග දශක කිහිපයකට පෙර ස්පාඤ්ඤ සංස්කෘතියට එක් වූ ඒවා යි.</w:t>
      </w:r>
    </w:p>
    <w:p>
      <w:r>
        <w:t>සෑම වර්ෂයක දී ම අගෝස්තු මාසයේ අවසන් බදාදා දින බුනොල් නුවර දී පැවැත්වෙන ‘ලා මොමැටිනා’ උත්සවය ද එවැන්නක්. දෙස් විදෙස් සංචාරකයින් අතර ලොව දැවැන්ත ම ආහාර සටන ලෙස ජනප්‍රිය එය ආරම්භ වී ඇත්තේ 1940 දශකයේ දී යි.</w:t>
      </w:r>
    </w:p>
    <w:p>
      <w:r>
        <w:t>© Robert Harding</w:t>
      </w:r>
    </w:p>
    <w:p>
      <w:r>
        <w:t>ඉතිහාසයේ සඳහන් වන්නේ ‘ලා ටොමැටිනා’ උත්සවය ඇරඹුණේ 1945 අගෝස්තු මාසයේ අවසන් බදාදා දින ‘යෝධයෝ සහ ඔළුබක්කෝ’ නම් විසිතුරු ඇඳුම් උළෙලට සහභාගී වීම සඳහා නගර චතුරස්‍රයට එක් වූ තරුණයින් පිරිසක් හේතුවෙන් බව යි. මෙසේ නගර චතුරස්‍රයට එක් වූ තරුණයින්, සංගීතඥයින් සහ අනෙක් පිරිවර ජනයා සමග ‘යෝධයෝ සහ ඔළුබක්කෝ’ පෙරහැරට එක් වීමට තීරණය කර තිබෙනවා. පෙරහැර අතරතුර දී එක් තරුණයෙකු බිම ඇදගෙන වැටුණු අතර එයින් කෝපයට පත් ඔහු, අතට අසු වූ සෑම දෙයකින් ම අන් අයට දමා ගැසීමට පටන් ගෙන තිබෙනවා. පහර කෑමට ලක් වූ අය අසල පිහිටි එළවළු වෙළඳසැලකින් එළවළු ගෙන ප්‍රතිප්‍රහාර එල්ල කිරීම ඇරඹුවා. අවසානයේ දී මෙම ‘එළවළු සටන’ අවසන් වුණේ පොලිසියේ මැදිහත් වීමෙන්.</w:t>
      </w:r>
    </w:p>
    <w:p>
      <w:r>
        <w:t>© Chase Baltz</w:t>
      </w:r>
    </w:p>
    <w:p>
      <w:r>
        <w:t>ඊළඟ වසරේ දී තරුණයින් යළිත් වරක් පැරණි ආරවුල ගොඩ ගත් අතර මෙවර තම ප්‍රතිවාදීන්ට පහර දීම සඳහා ඔවුන් නිවෙස්වලින් තක්කාලි රැගෙන විත් තිබුණා. කෙසේ හෝ සෑම වසරක දී ම මෙලෙස ‘තක්කාලි සටන’ පැවති අතර බොහෝ විට එය අවසන් වුණේ පොලිසිය මැදිහත් ව තරුණයින් කිහිප දෙනෙකු සිර භාරයට ගැනීමෙන් අනතුරුව යි. එසේ ම 1950 දශකයේ දී තරුණයින්ගේ ‘තක්කාලි සටන’ තහනමට පවා ලක් වුව ද නගර වැසියන් නිරතුරුව ම එය විනෝද ක්‍රීඩාවක් ලෙස සලකමින් ඒ පිළිබඳ ව කතාබස් කර ඇති අතර අවසානයේ දී බලධාරීන් විසින් යළිත් ‘තක්කාලි සටන’ සඳහා අවසර ලබා දී තිබෙනවා.</w:t>
      </w:r>
    </w:p>
    <w:p>
      <w:r>
        <w:t>නමුත් යළිත් වරක් 1957 දී ‘තක්කාලි සටන’ තහනමට ලක් වූ අතර එයට නගර වැසියන්ගේ විරෝධය දැඩි ලෙස එල්ල වුණා. ඔවුන් මිනී පෙට්ටියක තැන්පත් කළ විශාල තක්කාලි ගෙඩියක් බුනොල් නුවර වීදි පුරා රැගෙන ගොස් භූමදාන කිරීමට කටයුතු කර තිබෙනවා. මෙම විරෝධතා පෙළපාලියේ දී අවමංගල ගීත පවා වාදනය කරන ලද බව සඳහන්.</w:t>
      </w:r>
    </w:p>
    <w:p>
      <w:r>
        <w:t>© Tico Tomatina</w:t>
      </w:r>
    </w:p>
    <w:p>
      <w:r>
        <w:t>මෙහි අවසන් ප්‍රතිඵලය වුණේ ‘තක්කාලි සටන’ හෙවත් ‘ලා ටොමැටිනා’ රාජ්‍ය උත්සවයක් ලෙස නම් කිරීම යි. ඒ අනුව ‘Informe Semanal’ නම් වූ ස්පාඤ්ඤ රූපවාහිනි වැඩසටහනේ දී ‘ලා ටොමැටිනා’ ගැන වාර්තා කරන ලද අතර බුනොල් නුවරින් ආරම්භ වූ අපූරු උත්සවය ගැන ස්පාඤ්ඤ වැසියන් සහ ලෝකය දැනගෙන ඇත්තේ ඒ ආකාරයෙන්.</w:t>
      </w:r>
    </w:p>
    <w:p>
      <w:r>
        <w:t>එතැන් පටන් සෑම වර්ෂයක දී ම දෙස් විදෙස් සංචාරකයින් දහස් ගණනකගේ සහභාගීත්වයෙන් සෑම වසරක ම අගෝස්තු මාසයේ අවසන් බදාදා දින ‘ලා ටොමැටිනා’ උත්සවය බුනොල් නුවර දී පැවැත්වෙනවා. මේ වසරේ උත්සවය පැවැත්වීමට නියමිත ව ඇත්තේ අගෝස්තු 29 වැනි දා යි.</w:t>
      </w:r>
    </w:p>
    <w:p>
      <w:r>
        <w:t>© Dee McEvoy</w:t>
      </w:r>
    </w:p>
    <w:p>
      <w:r>
        <w:t>සාමාන්‍යයෙන් ‘ලා ටොමැටිනා’ උත්සවය ආරම්භ වන්නේ උදෑසන 11 ට පමණ යි. තක්කාලි පුරවන ලද ට්‍රක් රථ නියමිත වේලාව ආසන්න වන විට නගරය මධ්‍යයේ පිහිටා ඇති ‘ප්ලාසා ඩෙල් පෙබ්ලෝ’ නම් චතුරස්‍රයට ළඟා වෙනවා. බොහෝ විට තක්කාලි තොග රැගෙන එන්නේ පෘතුගාල දේශ සීමාවේ පිහිටා ඇති එක්ත්‍රමදුරා නම් ප්‍රදේශයෙන්. උත්සවයේ ආරම්භ සිදු වන්නේ නිර්භීත පුද්ගලයෙකු මහල් දෙකක් පමණ උසින් යුතු ග්‍රීස් ආලේප කරන ලද දැවමය කුලුන තරණය කර ඒ මත තැන්පත් කර ඇති හැම් කුට්ටිය ලබා ගැනීමෙන් පසු ව යි.</w:t>
      </w:r>
    </w:p>
    <w:p>
      <w:r>
        <w:t>© Robert Harding</w:t>
      </w:r>
    </w:p>
    <w:p>
      <w:r>
        <w:t>මෙසේ ඇරඹෙන ‘ලා ටොමැටිනා’ උත්සවය පැවැත්වෙන්නේ පැයක කාලයක් පමණ යි. එම කාල සීමාව අවසන් වූ පසු කිසිවෙකුටත් තක්කාලි විසි කිරීමේ හැකියාවක් නැහැ. උත්සවය අවසානයේ දී ගිනි නිවන රථ මගින් විදින ජලයෙන් සභභාගී වූ අය සහ නගරය පිරිසිදු කිරීම සිදු කරනවා. ඇතැම් සංචාරකයින් පිරිසිදු වීම සඳහා බුනොල් ගංගාව වෙත යන අයුරු ද දැක ගැනීමට හැකි යි. කෙසේ වුව ද ‘ලා ටොමැටිනා’ උළෙල අවසානයේ තක්කාලිවල අන්තර්ගත වන අම්ල ස්වභාවය හේතුවෙන් නගරයේ වීදි ද මැනවින් පිරිසිදු වන බව යි සඳහන් වන්නේ.</w:t>
      </w:r>
    </w:p>
    <w:p>
      <w:r>
        <w:t>‘ලා ටොමැටිනා’ උත්සවය වඩාත් විධිමත් කිරීමට සහ ප්‍රචණ්ඩ ක්‍රියා අවම කිරීම සඳහා එයට සහභාගී වන දෙස් විදෙස් සංචාරකයින් සඳහා නීතිරීති මාලාවක් හඳුන්වා දීමට බුනොල් නුවර බලධාරීන් කටයුතු කර තිබෙනවා.</w:t>
      </w:r>
    </w:p>
    <w:p>
      <w:r>
        <w:t>කවරයේ පින්තූරය : © Tours For You Spain</w:t>
      </w:r>
    </w:p>
    <w:p>
      <w:r>
        <w:t>ශ්‍රී ලංකාවේ එතරම් ජනප්‍රිය නොවුණත් ලෝක ප්‍රකට රෙදිපිළි වෙළඳ ලකුණක් ලෙස ‘ලෙකෝස්ට්’ හඳුන්වා දීම අතිශයෝක්තියක් නොවෙයි. ‘කිඹුලා’ යන විරුදාවලිය ලද ප්‍රංශ ටෙනිස් ශූරයෙකු වූ රෙනේ ලෙකෝස්ට් සහ අන්ද්‍රේ ගිලියර් විසින් 1933 වර්ෂයේ දී ආරම්භ කරන ලද එය දැනට ප්‍රංශයේ පවතින ගොතන ලද ඇඳුම් නිෂ්පාදනය කිරීම සඳහා වන දැවැන්ත සමාගමක්. සපත්තු, සුවඳ විලවුන්, සම් නිෂ්පාදන සහ අත් ඔරලෝසු වැනි නිෂ්පාදිත රැසක් ම ඔවුන් අලෙවි කළ ද ‘ලෙකෝස්ට්’ සමාගම ලෝකය පුරා වඩාත් ජනප්‍රිය වී ඇත්තේ ටෙනිස් ක්‍රීඩාවේ දී යොදා ගන්නා කරපටියක් සහිත ටී-ෂර්ට් හෙවත් ‘පෝලෝ කමිස’ නිපදවීම සඳහා යි.</w:t>
      </w:r>
    </w:p>
    <w:p>
      <w:r>
        <w:t>© Wikimedia Commons</w:t>
      </w:r>
    </w:p>
    <w:p>
      <w:r>
        <w:t>නමුත් පසුගිය දා ඇමෙරිකානු ඩොලර් බිලියන කිහිපයක වටිනාකමින් යුක්ත ‘ලෙකෝස්ට්’ වෙළඳ ලකුණ වෙනුවට අලුත් වෙළඳ ලකුණු කිහිපයක් හඳුන්වා දීමට ‘ලෙකෝස්ට්’ සමාගම කටයුතු කර තිබුණා. ඒ වඳ වී යාමේ තර්ජනයට ලක් වූ සතුන් ආරක්ෂා කර ගැනීමේ අරමුණෙන්. ඒ අනුව ‘Save Our Species’ නම් ව්‍යාපාරයේ වැඩපිළිවෙළක් ලෙස වඳ වී යාමේ වර්ජනයට ලක් වූ සතුන් දස දෙනෙකුගේ රුව ඇතුළත් කරන ලද වෙළඳ ලකුණු සහිත ගණනින් 1,775 ක් තරම් වන සීමිත පෝලෝ කමිස ප්‍රමාණයක් නිෂ්පාදනය කිරීමට ‘ලෙකෝස්ට්’ සමගම කටයුතු කළා. ගෙවී ගිය මාර්තු 1 වැනි දින ඒවා එළි දක්වන ලද්දේ පැරිස් විලාසිතා සතිය අතරතුර දී යි.</w:t>
      </w:r>
    </w:p>
    <w:p>
      <w:r>
        <w:t>© Wikimedia Commons</w:t>
      </w:r>
    </w:p>
    <w:p>
      <w:r>
        <w:t>විලාසිතා සහ ඇඟලුම් කර්මාන්තය තුළ වඩාත් ජනප්‍රිය සහ පහසුවෙන් හඳුනාගත හැකි වෙළඳ ලකුණක් වන ‘ලෙකෝස්ට්’ වෙළඳ ලකුණ නිරූපණය කරන්නේ අඳුරු කොළ පැහැ කිඹුලෙකුගේ රුවක්. ‘ලෙකෝස්ට්’ සමාගම එවැනි අසාමාන්‍ය වෙළඳ ලකුණක් යොදා ගැනීම පිටුපස සැඟ වී ඇති කථාන්තරය ද අපූරු යි.</w:t>
      </w:r>
    </w:p>
    <w:p>
      <w:r>
        <w:t>‘ලෙකෝස්ට්’ සමාගම ආරම්භ කරන ලද රෙනේ ලෙකෝස්ට් නම් ප්‍රංශ ටෙනිස් ශූරයාට ‘කිඹුලා’ යන නාමය ලබා දී ඇත්තේ ඇමෙරිකානු පුවත්පත් විසින්. ප්‍රංශ ඩේවිස් කුසලාන ටෙනිස් කණ්ඩායමේ නායකයා, රෙනේ ලෙකෝස්ට් සමග ටෙනිස් ක්‍රීඩාවක ජය ලබා ගැනීම ගැන ඔට්ටු අල්ලා ඇති අතර එය ජය ගතහොත් කිඹුල් සමින් නිම වන ලද අලංකාර සූට්කේසයක් තෑගි කිරීමට පොරොන්දු වී තිබෙනවා. එහි ජයග්‍රහණය රෙනේ ලෙකෝස්ට් හිමි වී ඇති අතර ඉන් පසු ව ඔහු ව හඳුන්වා ඇත්තේ ‘කිඹුලා’ යන නාමයෙන්.</w:t>
      </w:r>
    </w:p>
    <w:p>
      <w:r>
        <w:t>(© Agence De Presse Meurisse)</w:t>
        <w:br/>
        <w:t>රෙනේ ලෙකෝස්ට්</w:t>
      </w:r>
    </w:p>
    <w:p>
      <w:r>
        <w:t>පසු කාලීන ව ඔහුගේ මිතුරෙකු වූ රොබට් ජෝර්ජ්, රෙනේ ලෙකෝස්ට් වෙනුවෙන් රතු, කොළ සහ සුදු පැහැයන් මිශ්‍ර කිඹුල් රැවක් සහිත ලාංඡනයක් නිර්මාණය කර ඇති අතර ඔහු සහභාගී වූ සෑම තරඟයක දී  රෙනේ ලෙකෝස්ට් භාවිතා කර ඇත්තේ එම ලාංඡනය සහිත කමිස සහ පිට කබා යි. ඒ අනුව යමින් ඔහු විසින් නිර්මාණය කරන ලද සමාගම සඳහා කිඹුල් රුවක් සහිත වෙළඳ ලකුණක් භාවිතා කිරීමට ඔහු තීරණය කර ඇති බවට සැකයක් නැහැ.</w:t>
      </w:r>
    </w:p>
    <w:p>
      <w:r>
        <w:t>නුදුරු අනාගතයේ දී මිහිතලයෙන් සදහට ම වඳ වී යාමේ තර්ජනයට ලක් වූ සතුන් වෙනුවෙන් හඬ නැගීමට ‘ලෙකෝස්ට්’ සමාගම, පරිසර සංරක්ෂණය සඳහා වන ජාත්‍යන්තර සම්මුතිය (International Union for Conservation of Nature හෙවත් IUCN) සමග අත්වැල් බැඳ ගත්තා. කිඹුල් රුවක් සහිත ‘ලෙකෝස්ට්’ වෙළඳ ලකුණ තාවකාලික ව වෙනස් වුණේ එහි ප්‍රතිඵලයක් ලෙස යි.</w:t>
      </w:r>
    </w:p>
    <w:p>
      <w:r>
        <w:t>© Lacoste</w:t>
      </w:r>
    </w:p>
    <w:p>
      <w:r>
        <w:t>සීමිත සංස්කරණයක් ලෙස නිකුත් වූ අලුත් වෙළඳ ලකුණු සහිත ‘ලෙකෝස්ට්’ පෝලෝ කමිස, එළි දක්වන ලද දිනයේ දී ම අලෙවි වී තිබෙනවා. එසේ ම නිෂ්පාදනය කළ යුතු කමිස ප්‍රමාණය තීරණය කර ඇත්තේ වෙළඳ ලකුණ සඳහා යොදා ගන්නා ලද සත්ත්ව විශේෂයන්ගෙන් දැනට මිහිමත ඉතිරි වී ඇති සමස්ත සත්ත්ව ගහනයේ එකතුව යි. ඒ අනුව වඳ වී යාමේ තර්ජනය ලක් වූ සත්ත්ව විශේෂ 10 ක් වෙනුවන් කමිස 1,775 ක් නිපදවීමට ‘ලෙකෝස්ට්’ සමාගම කටයුතු කර තිබුණා.</w:t>
      </w:r>
    </w:p>
    <w:p>
      <w:r>
        <w:t>නොගැඹුරු ජලයේ තනි ව වාසය කිරීම ප්‍රිය කරන කැලිෆෝනියා බොක්කේ මුහුදු ඌරා ප්‍රමාණයෙන් මීටර් බාගයක් සහ බරින් කිලෝග්‍රෑම් 48 ක් පමණ වන සාගර ක්ෂීරපායී සත්ත්වයෙක්. මත්ස්‍ය දැල්වල පැටලීම හේතුවෙන් මිහිමතින් වඳ වී යන ඔවුන් දැනට ඉතිරි ව ඇත්තේ 30 දෙනෙකු පමණ යි.</w:t>
      </w:r>
    </w:p>
    <w:p>
      <w:r>
        <w:t>© Philbert Charles Berjeau</w:t>
      </w:r>
    </w:p>
    <w:p>
      <w:r>
        <w:t>මිරිදියේ වාසය කරන දීප්තිමත් පැහැයෙන් යුතු බුරුමයේ බැටගුවර් කැස්බෑවුන් දැනට ඉතිරි ව ඇත්තේ 40 දෙනෙකු පමණක් වන අතර එයට හේතු වී ඇත්තේ මිනිස් පරිභෝජනය සඳහා ඔවුන්ගේ බිත්තර විශාල වශයෙන් යොදා ගැනීම යි.</w:t>
      </w:r>
    </w:p>
    <w:p>
      <w:r>
        <w:t>දැනට ගණනින් 50 ක් පමණක් ඉතිරි වී ඇති උතුරුකරයේ ලෙපිලීමර් ප්‍රමාණයෙන් සෙන්ටීමීටර් 50 ක් පමණ උස කුඩා වඳුරු විශේෂයක්. කෘෂිකාර්මික කටයුතු සඳහා බහුල වශයෙන් සිදු කරන වනාන්තර කපා දැමීම හේතුවෙන් මැඩගස්කරයේ උතුරු සීමාවේ පිහිටා ඇති වනාන්තරයන් හි වසන ඔවුන්ට ඔවුන්ගේ ස්වභාවික වාසස්ථාන අහිමි වී තිබෙනවා.</w:t>
      </w:r>
    </w:p>
    <w:p>
      <w:r>
        <w:t>© Katie Steel</w:t>
      </w:r>
    </w:p>
    <w:p>
      <w:r>
        <w:t>ඉන්දුනීසියාවේ නිවර්තන වැසි වනාන්තරයන් හි පමණක් වාසය කරන සොන්ඩ් හි රයිනෝසිරස් සතුන් දැනට ඉතිරි වී ඇත්තේ 67 ක් පමණ යි.</w:t>
      </w:r>
    </w:p>
    <w:p>
      <w:r>
        <w:t>ලොව දුර්ලභ වඳුරු විශේෂයක් වන කෝ-විත් හි ගිබන් වාසය කරන්නේ චීන-වියට්නාම් දේශ සීමාවේ පිහිටා ඇති වනාන්තරවල යි. වන විනාශය හේතුවෙන් වඳ වී යාමේ තර්ජනය ලක් වී ඇති ඔවුන්ගේ ප්‍රමාණය මේ වන විට 150 කට සීමා වී තිබෙනවා.</w:t>
      </w:r>
    </w:p>
    <w:p>
      <w:r>
        <w:t>© Chris Birmingham</w:t>
      </w:r>
    </w:p>
    <w:p>
      <w:r>
        <w:t>ලොව සමස්ත කැකපෝ ගිරවුන් සංඛ්‍යාව 157 ක් වන අතර ඔවුන් වාසය කරන්නේ නවසීලන්තයේ යි. අඳුරු කොළ පැහැ සිරුරක් සහ කහ-දුඹුරු පිහාටු හිමි ඔවුන් නිශාචාර ගිරවුන් විශේෂයක්.</w:t>
      </w:r>
    </w:p>
    <w:p>
      <w:r>
        <w:t>ඇමෙරිකාවේ දී දැක ගැනීමට ලැබෙන විශාලත ම පක්ෂියා වන කැලිෆෝනියා කොන්ඩෝ, ප්‍රමාණයෙන් මීටර් 3 කට ආසන්න වෙනවා. රතු හෝ තැඹිලි පැහැ හිසක් සහ කළු පැහැ පියාපත් සහිත ඔවුන්ගේ සමස්ත ගහනය 231 කට සීමා වී ඇත්තේ පරිසර දූෂණය හේතුවෙන්.</w:t>
      </w:r>
    </w:p>
    <w:p>
      <w:r>
        <w:t>වියට්නාමයේ සහ ලාඕසයේ කඳුකර ප්‍රදේශවල දී දැක ගැනීමට ලැබෙන සරෝලා සතුන්, ශාක් භක්ෂකයින් වන අතර තනි ව වාසය කිරීමට ප්‍රිය කරනවා. මේ වන විට මිහිමත ඉතිරි ව ඇත්තේ සරෝලා සතුන් 250 ක් පමණ යි.</w:t>
      </w:r>
    </w:p>
    <w:p>
      <w:r>
        <w:t>© News Aktuell</w:t>
      </w:r>
    </w:p>
    <w:p>
      <w:r>
        <w:t>ඉන්දුනීසියාවේ වාසය කරන ගණනින් 350 ක් පමණක් වන සුමත්‍රානු කොටින් වඳ වී යාමේ තර්ජනයට ලක් වී ඇත්තේ දිගින් දිගට ම සිදු වන වන විනාශය හේතුවෙන්. සාමාන්‍යයෙන් රාත්තල් 100 ක් පමණ බරින් යුතු ඔවුන් දිගින් මීටර් 2 ක් පමණ වෙනවා.</w:t>
      </w:r>
    </w:p>
    <w:p>
      <w:r>
        <w:t>ඇනෙගැඩා දූපත් හි සුළි කුණාටුව ලෙස හඳුන්වන ඉගුවානා විශේෂයෙන් දැනට ඉතිරි ව ඇත්තේ සතුන් 450 ක් පමණක් වන අතර ශාක භක්ෂකයින් වන ඔවුන් ප්‍රමාණයෙන් සෙන්ටිමීටර් 60 ක් පමණ වෙනවා. ඔවුන් වඳ වී යාමේ තර්ජනයට ලක් වී ඇත්තේ වන විනාශය නිසා ස්වභාවික වාසස්ථාන අහිමි වීම හේතුවෙන්.</w:t>
      </w:r>
    </w:p>
    <w:p>
      <w:r>
        <w:t>කවරයේ පින්තූරය : © Trendland</w:t>
      </w:r>
    </w:p>
    <w:p>
      <w:r>
        <w:t>ෆින්ලන්ත මුහුදු බොක්කට මුහුණලා නේවා ගං ඉවුරේ පිහිටා ඇති ශාන්ත පීටර්ස්බර්ග් නුවර, බෝල්කන් මුහුදු තීරයේ ඇති වැදගත් නැව් තොටුපොළක් මෙන් ම රුසියාවේ දෙවැනියට විශාලතම නගරය ලෙස ද සැලකෙනවා. සියවස් ගණනාවක් ඈතට දිව යන ඉතිහාසයක් සහිත ශාන්ත පීටර්ස්බර්ග් නුවර ඓතිහාසික නගරය, 1990 වර්ෂයේ දී යුනෙස්කෝ ලෝක උරුමයක් ලෙස නම් කරන ලද අතර එය සතු සුන්දරත්වය හේතුවෙන් ඇතැම් විටෙක එය ‘උතුරුකරයේ වැනීසිය’ ලෙස ද හඳුන්වනවා.</w:t>
      </w:r>
    </w:p>
    <w:p>
      <w:r>
        <w:t>© Anastasia Drozhzhina</w:t>
      </w:r>
    </w:p>
    <w:p>
      <w:r>
        <w:t>දීර්ඝ ඉතිහාසයක් සතු ශාන්ත පීටර්ස්බර්ග් නුවර වැසියන් වාර්ෂික ව සමරනු ලබන උත්සව ද බොහෝම යි. සොඳුරු පාසල් සමය අවසන් කර වැඩිහිටි වියට පිය මනින තරුණ තරුණියන් වෙනුවෙන් පවත්වනු ලබන ‘ලෝහිත රුවල් සැණකෙළිය’ එවැන්නක්. සෑම වසරක දී ම දෙස් විදෙස් සංචාරකයින් දස දහස් ගණනකගේ අවධානය ශාන්ත පීටර්ස්බර්ග් නුවර කරා යොමු කරවන එය ලොව විචිත්‍රවත් ම උත්සවයක් ලෙස ද සලකනු ලබනවා.</w:t>
      </w:r>
    </w:p>
    <w:p>
      <w:r>
        <w:t>1968 ජූනි මාසයේ දී මුල් වරට පවත්වන ලද ‘ලෝහිත රුවල් සැණකෙළිය’ ඇරඹී ඇත්තේ අලෙක්සාන්ද්‍ර ග්‍රීන් නම් රුසියානු ලේඛකයාගේ අදහසක් හේතුවෙන් බව පැවසීමේ වරදක් නැහැ. එයට හේතුව වන්නේ ඔහු විසින් 1923 වර්ෂයේ දී ප්‍රකාශයට පත් කරන ලද ‘ලෝහිත රුවල්’ ග්‍රන්ථයේ සඳහන් වන අයුරින් පාසල් සමයේ අවසානය සැමරීම සඳහා දෙවැනි ලෝක සංග්‍රමයෙන් පසු ව ශාන්ත පීටර්ස්බර්ග් නුවර (එවකට ලෙනින්ග්‍රෑඩ්) පාසල් කිහිපයක් කටයුතු සංවිධානය කිරීම යි.</w:t>
      </w:r>
    </w:p>
    <w:p>
      <w:r>
        <w:t>© Wikimedia Commons</w:t>
      </w:r>
    </w:p>
    <w:p>
      <w:r>
        <w:t>රුසියානු සාහිත්‍යයේ එන ප්‍රකට සුරඟන කථාන්තරයක් මෙන් ම අලෙක්සාන්ද්‍ර ග්‍රීන්ගේ වඩාත් ජනප්‍රිය ම නිර්මාණය ලෙස සැලකෙන ‘ලෝහිත රුවල්’ හි පසුතලය වන්නේ කුඩා ධීවර ගම්මානයක්. තම ආදරණීය බිරිඳගේ මරණයෙන් පසු ව කලකට පෙර නැවියෙක් ලෙස කටයුතු කළ ලෝන්ග්‍රෙන්, ඔහුගේ දියණිය වන ඇසොල් ව තනි ව රැක බලා ගන්නේ දැවයෙන් කැටයම් කරන ලද සෙල්ලම් බෝට්ටු විකිණීමෙන් ලද සුළු ආදායමෙන්. කුඩා දැරියක් වන සිටින අවධියේ දී ඇසොල්ට මායාකරුවෙක් යැයි කියා ගන්නා ලද මහලු මිනිසෙකු හමු වන අතර යම් දිනෙක රතු රුවල් සහිත නෞකාවකින් පැමිණෙන කුමාරයෙකු ඇය ව රැගෙන යන බවට ඔහු පොරොන්දු වෙනවා. ගම් වැසියන් ඇය ව සමච්චලයට ලක් කළ ද ඇගේ විශ්වාසය වන්නේ මහලු මායාකාරයා පැවසූ දේ යම් දිනෙක සැබෑ වනු ඇති බව යි.</w:t>
      </w:r>
    </w:p>
    <w:p>
      <w:r>
        <w:t>© Uladzia Burymskaja</w:t>
      </w:r>
    </w:p>
    <w:p>
      <w:r>
        <w:t>කෘෘර වංශවතෙකුගේ පුතු වන ආතර් ග්‍රේ, පියාගේ විරෝධතාවන් මැද නැවියෙකු වීමේ අරමුණේ පළා යන අතර කෙටි කලෙකින් ම වාණිජ නෞකාවක කපිතාන්වරයෙකු වීමට ඔහුට හැකියාව ලැබෙනවා. එක් දිනක් ඔහුගේ නෞකාව, ඇසොල්ගේ ගම්මානයේ නැංගුරම් ලා තිබෙන අතරතුර දී අසල පිහිටි වනයේ ඇවිදීමට යන ඔහු නිදා සිටින සොඳුරු යුවතියක් දැක ඇය හා ප්‍රේමයෙන් බැඳෙන අතර කථාන්තරය අවසන් වන්නේ ගම් වැසියන්ගෙන් ඇසොල් සහ රතු රුවල් සහිත නෞකාවකින් පැමිණෙන කුමරු ගැන වන ඇගේ සිහිනය පිළිබඳ ව දැන ගන්නා ආතර් ග්‍රේ, එය සැබෑ කිරීමට ගන්නා තීරණයෙන්.</w:t>
      </w:r>
    </w:p>
    <w:p>
      <w:r>
        <w:t>ලෝහිත රුවල් සැණකෙළියේ අරමුණ වන්නේ අලෙක්සාන්ද්‍ර ග්‍රීන්ගේ සුරඟන කථාන්තරයේ දී ඇසොල් සිදු කළ අයුරින් පාසල් සමය අවසන් කරන තරුණ තරුණියන්, ඔවුන්ගේ සිහින පසුපස හඹා ගොස් ඒවා සැබෑ කර ගැනීමට කටයුතු කිරීම ධෛර්යමත් කිරීම යි. මුල් ම වරට පාසල් අධ්‍යාපනය අවසන් කළ තරුණ තරුණියන් 25,000 කගේ සහභාගීත්වයෙන් පැවැත් වූ ‘ලෝහිත රුවල් සැණකෙළිය’ සෑම වර්ෂයක ම ජූනි මාසයේ දී පැවැත්වෙන ‘ශ්වේත රාත්‍රී උත්සවය’ අතරතුර දී පැවැත්වීම සාම්ප්‍රදායක් වී අවසන්. නමුත් 1979 වර්ෂයේ දී ‘ලෝහිත රුවල් සැණකෙළිය’ අත්හිටුවන ලද අතර යළිත් වරක් එය ආරම්භ කරන ලද්දේ 2005 වර්ෂයේ දී යි.</w:t>
      </w:r>
    </w:p>
    <w:p>
      <w:r>
        <w:t>© Clay P</w:t>
      </w:r>
    </w:p>
    <w:p>
      <w:r>
        <w:t>වර්තමානයේ දී ‘ලෝහිත රුවල් සැණකෙළිය’ ප්‍රධාන කොටස් ද්විත්වයකින් යුක්ත වෙනවා. එය ආරම්භ කරන්නේ  ලබන ඇරඹෙන්නේ ද්වොත්සෝවා චතුරස්‍රයේ පැවැත්වෙන දැවැන්ත විවිධප්‍රසංගයකින්. ඉන් පසු ව නේවා ගං ඉවුරේ දී විචිත්‍රවත් සංදර්ශනයක් ද පවත්වනු ලබනවා. ද්වොත්සෝවා චතුරස්‍රයේ පවත්වනු ලබන විවිධප්‍රසංගය සඳහා සහභාගී විය හැක්කේ පාසල් උපාධිධාරීන්ට පමණක් වුවත් අනෙක් නරඹන්නන් සඳහා ආසන්නයේ පිහිටි වැසිලිස්කි දූපතේ වේදිකාවක් ගොඩ නැංවීම සිදු කරනවා.</w:t>
      </w:r>
    </w:p>
    <w:p>
      <w:r>
        <w:t>සාමාන්‍යයෙන් නේවා ගං ඉවුරේ පවත්වනු ලබන විචිත්‍රවත් ගිනිකෙළි සහ වතුර සංදර්ශනය ආරම්භ වන්නේ මැදියම් රැයෙන් පසු ව යි. එය මිනිත්තු 20 – 30 ක පමණ කාලයක් පැවැත්වෙනවා. මියුරු සංගීත නාදය මධ්‍යයේ එය පැවැත්වෙන්නේ ලෝහිත පැහැ රුවල් සහිත අලංකාර නෞකාවක් මැදි කරගෙන යි. 2009 වර්ෂයේ සිට දෙවැනි ලෝක සංග්‍රම සමයේ දී ගොඩ නංවන ලද ‘ට්‍රේ ක්‍රෝනර්’ නම් ස්වීඩන් නෞකාව යොදා ගන්නවා.</w:t>
      </w:r>
    </w:p>
    <w:p>
      <w:r>
        <w:t>© Dmitry Solovei</w:t>
      </w:r>
    </w:p>
    <w:p>
      <w:r>
        <w:t>සෑම වර්ෂයකදී ම ලෝහිත රුවල් සැණකෙළිය නැරඹීම සඳහා දෙස් විදෙස් සංචාරකයින් මිලියන 2 – 3 ක් පමණ ශාන්ත පීටර්ස්බර්ග් නුවරට රැස් වෙන බව යි සංඛ්‍යා දත්ත පෙන්නුම් කරන්නේ. 2018 වර්ෂයේ දී එය පැවැත්වීමට නියමිත ව ඇත්තේ ජූනි 23 වැනි දින යි. ඒ සඳහා ශාන්ත පීටර්ස්බර්ග් හි පාසල් සහ අනෙක් ද්විතීක අධ්‍යාපන ආයතන මගින් උපාධිය ලබා ගත් පාසල් උපධිධාරීන් 32,000 ක් පමණ සහභාගී වනු ඇති බවට සංවිධායකයින් විශ්වාසය පළ කරනවා.</w:t>
      </w:r>
    </w:p>
    <w:p>
      <w:r>
        <w:t>කවරයේ පින්තූරය : © Evgeniy Chernobuk</w:t>
      </w:r>
    </w:p>
    <w:p>
      <w:r>
        <w:t>සමකාසන්නයේ පිහිටා ඇති රටවල වැසියන්ට සෘතු භේදය පැහැදිලි ව අත් විඳින්නට නොලැබුණත් උත්තර හෝ දක්ෂිණ ධ්‍රැවයට ආසන්නයේ පිහිටා ඇති රටවල දී වසන්තය, ගිම්හානය, හේමන්තය සහ සිසිර සෘතුව ලෙස පැහැදිලි සෘතු භේදයක් දැක ගැනීමට ලැබෙනවා. නිමක් නොමැති ශිතල හිම කුණාටු පිරි සිසිර සෘතුවේ අවසානය සනිටුහන් කරමින් පැමිණෙන නොයෙක් පැහැ මලින් බර වසන්තය, සෑම අයෙක් ම සතුටින් භාර ගන්නා බව පැවසීම අතිශයෝක්තියක් නොවෙයි.</w:t>
      </w:r>
    </w:p>
    <w:p>
      <w:r>
        <w:t>වසරකට දෙවරක් පැමිණෙන වසන්ත සෘතුවේ පළමු දිනය හෙවත් ‘වසන්ත විෂුවය’ සාමාන්‍යයෙන් උතුරු අර්ධගෝලයට මාර්තු මාසයේ දී ද දක්ෂිණ අර්ධගෝලයට සැප්තැම්බර් මාසයේ දී ද උදා වෙනවා. 2018 වර්ෂයේ දී උතුරු අර්ධගෝලයට ‘වසන්ත විෂුවය’ පැමිණියේ මාර්තු 20 වැනි අඟහරුවාදා දින ඉන්දියානු සම්මත වේලාවෙන් රාත්‍රී 9.45 ට යි.</w:t>
      </w:r>
    </w:p>
    <w:p>
      <w:r>
        <w:t>© Bianca Mentil</w:t>
      </w:r>
    </w:p>
    <w:p>
      <w:r>
        <w:t>බොහෝමයක් දෙනාට වසන්තයේ පළමු දිනය හුදෙක් ම තවත් එක් දවසක් පමණක් ම වුව ද ඇමෙරිකානු මහද්වීපය ආශ්‍රිත ව පිහිටි පැරණි සංස්කෘතීන්ට එය සතුට සැමරීම සඳහා මෙන් ම සංක්‍රමණය කිරීම සහ බිලි පූජාවන් සඳහා කාලයක් වුණා. සහස්‍ර ගණනාවක් හිරුගේ ගමන් මග නිරීක්ෂණය කළ පැරැන්නන්ට එය නොසලකා හැරීමට අපහසු වූ අතර නොනැසී ජීවත් වීම සඳහා ද එය අත්‍යවශ්‍ය වුණා. මේ හේතුවෙන් පැරණි දින දසුන් බොහෝමයක අස්වනු සමයේ ආරම්භ දැක්වුණේ වසන්ත විෂුවයට සමගාමී ව යි. ඒ අනුව අස්වනු සමය සහ වසන්තයේ පළමු දිනය සැමරීම සඳහා බිහි වූ සංස්කෘතික සැණකෙළි සමහරක් අදටත් භාවිතයේ පවතිනවා.</w:t>
      </w:r>
    </w:p>
    <w:p>
      <w:r>
        <w:t>ලෝක විනාශය ගැන අනාවැකි පළ කළ බැවින් බොහෝ දෙනෙක් මායාවරුන්ගේ දින දසුන ගැන දැනගෙන සිටිය ද අනෙකුත් පැරණි දින දසුන් ගැන දන්නේ අතළොස්සක් දෙනා පමණ යි. ලීමා අගනුවරට උතුරු දෙසින් පේරු කාන්තරය මධ්‍යයේ ‘චන්කිලෝ’ නමින් හඳුන්වනු ලබන බිම්කඩ මැද කඳු මුදුනක දැවැන්ත තාරකා විද්‍යා නිරීක්ෂණාගාරයක් පිහිටා තිබෙනවා. ක්‍රිස්තු පූර්ව 500 දී පමණ ගොඩ නංවන්නට ඇතැයි විශ්වාස කරන එය උතුරේ සිට දකුණ දක්වා විහිදී යන කශේරුකාවක හැඩයට සිටු වන ලද කුලුනු 13 කින් සමන්විත යි.</w:t>
      </w:r>
    </w:p>
    <w:p>
      <w:r>
        <w:t>(© World Monuments Fund Britain)</w:t>
        <w:br/>
        <w:t>චන්කිලෝ හි ගල් කුලුනු</w:t>
      </w:r>
    </w:p>
    <w:p>
      <w:r>
        <w:t>වාර්ෂික ව සිදු වන සූර්යයාගේ ගමනේ දී යම් නිශ්චිත දිනයන් හි දී හිරු උදාව සහ හිරු බැසීම සිදු වන්නේ එම කුලුනු අතරින්. ගිම්හාන නිවෘත්තියේ දී හිරු නැගීම වම්පස පළමු කුලුන දෙසින් සිදු වන අතර වසන්ත විෂුවයේ දී හරි මැද පිහිටි කුලුන දෙසින් හිරු උදාව සිදු වෙනවා. සිසිර නිවෘත්තියේ දී හිරු නැගීම සිදු වන්නේ දකුණුපස අවසන් කුලුන දෙසින්. ඉතිහාසඥයින් විශ්වාස කරන්නේ චන්කිලෝ හි පිහිටි ගල් කුලුනු හුදෙක් ම තාරකා විද්‍යා නිරීක්ෂණාගාරයක් නො ව විශාල උත්සවාකාර මධ්‍යස්ථානයක් බව යි.</w:t>
      </w:r>
    </w:p>
    <w:p>
      <w:r>
        <w:t>චන්කිලෝ ගල් කුලුනු මෙන් ම සූර්යයාගේ ගමන් මග නිරීක්ෂණය සඳහා යොදා ගන්නා ලද දැවමය කුලුනු යොදා සැකසූ දැව කවයක්, උතුරු ඇමෙරිකාවේ පළමු නගරය වූ කුහූකියා හි පිහිටා තිබෙනවා. මෙය සූර්ය නිවෘත්තිය, සූර්ය විෂුවය සහ සංස්කෘතික උත්සව වැනි ‘කුහූකියා’ නුවර වැසියන්ට වැදගත් වූ අංග දැක්වෙන දින දසුනක් ලෙස භාවිතා කරන්නට ඇති බව යි පුරාවිද්‍යාඥයින් විශ්වාස කරන්නේ. එසේ ම දැව වෘත්තය මධ්‍යයේ පූජකවරුන්ට නැගී සිටිය හැකි වේදිකාවක් ද දැක ගත හැකි යි.</w:t>
      </w:r>
    </w:p>
    <w:p>
      <w:r>
        <w:t>(© Miguelyn)</w:t>
        <w:br/>
        <w:t>චීචෙන් ඉට්සා නුවර නටඹුන්</w:t>
      </w:r>
    </w:p>
    <w:p>
      <w:r>
        <w:t>නමුත් ඇතැම් ශිෂ්ටාචාරයන්ට හිරුගේ ගමන් මග මැනීම සඳහා තාරකා විද්‍යා නිරීක්ෂණාගාර ගොඩ නැංවීම ප්‍රමාණවත් වී නැහැ. මේ හේතුවෙන් ආලෝකය සහ සෙවණැලි උපයෝගී කර ගනිමින් හිරුගේ ගමන් මග තිරණය කිරීමේ ක්‍රමවේදයන් පැරැන්නන් අනුගමනය කර තිබෙනවා. උදාහරණයක් ලෙස මායාවරුන්ගේ චීචෙන් ඉට්සා නුවර දී දැක ගැනීමට ලැබෙන වසන්ත විෂුවයේ දී කූකුල්කාන් නම් දෙවිඳුන් නිරූපණය කරන සර්පයෙකුගේ හැඩයෙන් යුතු සෙවණැල්ලක් නිර්මාණය කරන මූර්තිය හැඳින්විය හැකි යි.</w:t>
      </w:r>
    </w:p>
    <w:p>
      <w:r>
        <w:t>මෙවැනි ම අලෝක රටා මවන නිර්මාණයක් නිරිතදිග ඇමෙරිකාවේ පිහිටා තිබෙනවා. ‘සූර්ය කිරිච්චිය’ ලෙස හඳුන්වන එය නිමවා ඇත්තේ සර්පිල ද්විත්වයක් ගල් පර්වතයකට නිරේධනය (etch) කිරීම මගින්. ගිම්හාන නිවෘත්තියේ දී සහ වසන්ත විෂුවයේ දී ගල් පර්වතයේ පිහිටි කඩතොළු අතරින් ඇතුළු වන හිරු කිරණ, සර්පිල ද්විත්වය වෙන් කරන කිරිච්චියක් සේ දිස් වන අතර සිසිර නිවෘත්තියේ දී එවැනි සූර්ය කිරණ කිරිච්චි ද්විත්වයක් දැක ගැනීමට හැකි යි.</w:t>
      </w:r>
    </w:p>
    <w:p>
      <w:r>
        <w:t>(© Stacie Browne)</w:t>
        <w:br/>
        <w:t>සූර්ය කිරිච්චිය</w:t>
      </w:r>
    </w:p>
    <w:p>
      <w:r>
        <w:t>එසේ ම එම ප්‍රදේශයෙන් සොයා ගන්නා ලද පුරාවිද්‍යාත්මක සාක්ෂි පෙන්වා දෙන්නේ පැරැන්නන් වසන්ත විෂුවය සැමරීම සඳහා ලෝහිත පැහැ මැකෝ ගිරවුන් ව බිලි දුන් බව යි. මෙම චාරිත්‍රය උතුරු ඇමෙරිකාවේ පමණක් නොව නිරිතදිග සහ උතුරු මෙක්සිකෝවේ ද ප්‍රචලිත ව පැවතී තිබෙනවා. පුරාවිද්‍යාඥයින් විශ්වාස කරන්නේ බිලි පූජා සඳහා ලෝහිත පැහැ මැකෝ ගිරවුන් ව තෝරා ගන්නට ඇත්තේ ඔවුන් සතු හිරු කිරණ නිරූපණය කරන දීප්තිමත් රතු සහ කහ පැහැති පිහාටු හේතුවෙන් විය හැකි බව යි.</w:t>
      </w:r>
    </w:p>
    <w:p>
      <w:r>
        <w:t>ඇතැම් ස්වදේශීය ඇමෙරිකානුවන් වර්තමානයේ දී පවා සාම්ප්‍රදායික චාරිත්‍රයන්ට අනුකූල ව වසන්ත විෂුවය සමරනවා. උදාහරණයක් ලෙස ඇමෙරිකා එක්සත් ජනපදයේ පංච මහා විල් ආශ්‍රිත උතුරු ප්‍රාන්තයන් හි වාසය කරන ලකෝටා වැසියන් වසන්ත විෂුවය ආරම්භයේ දී බටහිර දෙසට සංක්‍රමණය වෙනවා. එසේ ම ඔවුන් වසන්තය පිළි ගැනීමට සහ සිසිර සෘතුවේ දී මිය ගිය අයගේ ආත්මයන් ක්ෂීරපථයේ කේන්ද්‍රයට යැවීම සඳහා චාරිත්‍ර මාලාවක් පවත්වනවා.</w:t>
      </w:r>
    </w:p>
    <w:p>
      <w:r>
        <w:t>(© Lakota Mall)</w:t>
        <w:br/>
        <w:t>ලකෝටා වැසියන්</w:t>
      </w:r>
    </w:p>
    <w:p>
      <w:r>
        <w:t>මෙහි දී ලකෝටා වැසියන් රතු විලෝ දර දල්වමින් ‘ගිනි උත්සවය’ පවත්වන අතර ගිම්හාන නිවෘත්තියේ දී සූර්ය නර්තනයක් ද ඉදිරිපත් කරනු ලබනවා. ඔවුන්ගේ වාර්ෂික සංක්‍රමණයන් ආරම්භ වන්නේ ඉන් අනතුරු ව යි. බොහෝ විට මෙම සංක්‍රමණයන් සිදු කරන්නේ විශාල මී ගොනුන් රංචු ද රැගෙන යි.</w:t>
      </w:r>
    </w:p>
    <w:p>
      <w:r>
        <w:t>කවරයේ පින්තූරය : © Stefan Kober</w:t>
      </w:r>
    </w:p>
    <w:p>
      <w:r>
        <w:t>ලෝකය වටා සංචාරයේ යෙදෙන අයෙක්ට ලැබෙන අපූරු අත්දැකීමක් තමයි, එකිනෙකට හාත්පසින් ම වෙනස් දේශීය ආහාර වර්ග රස බලන්න ලැබීම. සෑම රටක් සතු ව ම වගේ ඔවුන්ට අනන්‍ය ආහාර වර්ගයක් පවතින බව පැවසීම බොරුවක් නෙමෙයි. මේ ආහාර වර්ග බොහෝමයක් රස විඳීම සඳහා අධික මිලක් අය කරන ආපණශාලාවකට ගොඩ වැදීමේ අවශ්‍යතාවයක් නැහැ. එයට හේතුව වීදි ආහාර හෙවත් කඩචෝරු අතරේ මේ ආහාර වර්ග අලෙවි වීම යි.</w:t>
      </w:r>
    </w:p>
    <w:p>
      <w:r>
        <w:t>මේ ලෝකයේ විවිධ රටවල ජනප්‍රිය ම වීදි ආහාර ගැන තොරතුරු එකතුවක්. කිසියම් දිනෙක ලොව වටා සංචාරයට අවස්ථාවක් ලැබුණොත් මේ ආහාර රස විඳින්න අමතක කරන්න එපා.</w:t>
      </w:r>
    </w:p>
    <w:p>
      <w:r>
        <w:t>දැනට හමු වී ඇති සාක්ෂි අනුව 1949 දී බර්ලින් නුවර දී ‘කරීවර්ස්ට්’ නම් බර්ගර් විශේෂය මුල් වරට සකසා ඇත්තේ අත්වැරදීමක් ලෙස යි. හර්ටා හ්‍යුවර් නම් කාන්තාවක් ආහාර පිසින අතරතුරේ දී ජර්මනියේ රැඳී සිටි බ්‍රිතාන්‍ය සොල්දාදුවන්ගෙන් ඇය මිල දී ගත් තුනපහ කුඩු සමග සෝස් මුසු කරගෙන තිබෙනවා. එහි රසයට ඇය ප්‍රිය කර ඇති අතර පසු ව ඇය කුළුබඩු සමග සෝස් මුසු කර එය වීදි ආහාරයක් ලෙස අලෙවි කර ඇත්තේ ඌරු මස් සොසේජස් ද සමගින්. මිල අඩු ආහාරයක් වූ නිසා මුල් කාලයේ දී කම්කරුවන් අතර ජනප්‍රිය වී ඇති එය මේ වන විට ජර්මනියේ සෑම නගරයක දී ම පාහේ දැක ගත හැකි වීදි ආහාරයක් වී අවසන්.</w:t>
      </w:r>
    </w:p>
    <w:p>
      <w:r>
        <w:t>© Nadir Hashmi</w:t>
      </w:r>
    </w:p>
    <w:p>
      <w:r>
        <w:t>කාලෙකට කලින් දකුණු ඉන්දියාවේ ජනප්‍රිය ආහාරයක් වූ ‘මසාලා දෝස’ දැන් ඉන්දියාවේ පමණක් නෙමෙයි ශ්‍රී ලංකාවේ දී පවා රස විඳීමේ හැකියාව පවතිනවා. සාම්ප්‍රදායික ව මසාලා දෝස සැකසීම සඳහා යොදා ගන්නේ සහල්, ලුණු, එළවළු තෙල්, මිරිස්, කරපිංචා, අල, ලූනු සහ පරිප්පු යන අමුද්‍රව්‍ය යි. එසේ ම ඉන්දියානු කුළුබඩු යොදා ගනිමින් මසාලා දෝස වඩාත් රසවත් සහ සුවඳවත් කිරීමට ඉන්දියානුවන් වග බලා ගන්නවා. සාමාන්‍යයෙන් මසාලා දෝස අනුභව කරන්නේ චට්නි හෝ සම්බාර් සමග යි. එසේ ම නගරයෙන් නගරයට මසාලා දෝස සකස් කරන ආකාරය ද වෙනස්.</w:t>
      </w:r>
    </w:p>
    <w:p>
      <w:r>
        <w:t>© Clare Dawson</w:t>
      </w:r>
    </w:p>
    <w:p>
      <w:r>
        <w:t>CNN වෙබ් අඩවිය මගින් ලොව 5 වැනියට රසවත් ම ආහාරය ලෙස නම් කරන ලද ‘පද් තායි’ දෙවැනි ලෝක සංග්‍රම සමයේ දී මුල් වරට සකසා ඇත්තේ සහල් හිඟයට පිළියමක් ලෙස යි. ටෝෆු, බිත්තර, මාළු සෝස්, වියළි ඉස්සන්, සුදු ලූනු, සීනි, සියඹලා සහ ගම්මිරිස් සමග නූඩ්ල්ස් එකතු කිරීමෙන් සකසන එය බොහෝ විට බදින ලද රටකජු සමග පිළි ගැන්වීම සිදු කරනවා.</w:t>
      </w:r>
    </w:p>
    <w:p>
      <w:r>
        <w:t>© Jessica and Lon Binder</w:t>
      </w:r>
    </w:p>
    <w:p>
      <w:r>
        <w:t>ඉතාලි බසින් ‘අරන්චිනී’ ලෙස හඳුන්වන්නේ කුඩා දොඩම් වුණත් මේ වීදි ආහාර වර්ගය මොන ම විදියෙන් හෝ දොඩම් සමග සම්බන්ධ වන්නේ නම් නැහැ. එයට ‘අරන්චිනී’ යන නම ලැබී ඇත්තේ එහි පැහැය සහ හැඩය හේතුවෙන්. සාමාන්‍යයෙන් ‘අරන්චිනී’ සකසන්නේ පුරවන ලද බත් බෝල පාන් කුඩුවල දවටා ගැඹුරු තෙලේ බැඳීම මගින්. බොහෝ විට ඇතුළත පිරවුම සඳහා තක්කාලි සෝස් දැවටූ මස්, මොසරැල්ලා චීස් සහ බෝංචි ඇට යොදා ගන්නවා. අද වන විට ඉතාලියේ සෑම නගරයක ම පාහේ දැක ගත හැකි මෙය මුල් වරට හඳුන්වා දී ඇත්තේ 10 වැනි සියවස තරම් ඈත කාලයේ දී යි.</w:t>
      </w:r>
    </w:p>
    <w:p>
      <w:r>
        <w:t>© Gorkem Demir</w:t>
      </w:r>
    </w:p>
    <w:p>
      <w:r>
        <w:t>රෝස් කරන ලද මාංශ වර්ග යොදා ගනිමින් සකස් කරන ඩෝනර් කෙබාබ් බිහි වී ඇත්තේ 19 වැනි සියවසේ දී වන අතර එය ඔටෝමන් අධිරාජ්‍යය තුළ පවා ජනප්‍රිය ආහාරයක් ව පැවති බවට සාක්ෂි පවතිනවා. තුර්කි බසින් ‘ඩෝනර් කෙබාබ්’ යන වදනේ අරුත වන්නේ ‘භ්‍රමණය වන කෙබාබ්’ යන්න යි. බැටළු මස්, හරක් මස් හෝ කුකුළු මස් තිරස් අතට සිටුවන ලද සෙමින් කරකැවෙන තුඩක අමුණා රෝස් කිරීම මගින් ‘ඩෝනර් කෙබාබ්’ සැකසීම සිදු කිරීම මෙයට හේතුව යි. තුර්කියෙන් බිහි වූ ‘ඩෝනර් කෙබාබ්’ සංක්‍රමණිකයින් විසින් 1970 දී පමණ ජර්මනියට රැගෙන පැමිණ ඇති අතර මේ වන විට එය ජර්මනියේ පමණක් නොව යුරෝපයේ බොහෝ රටවල ජනප්‍රිය වීදි ආහාරයක්.</w:t>
      </w:r>
    </w:p>
    <w:p>
      <w:r>
        <w:t>© Alper Mumcu</w:t>
      </w:r>
    </w:p>
    <w:p>
      <w:r>
        <w:t>1950 දශකයේ දී කැනඩාවේ ක්‍යුබෙක් ප්‍රාන්තයෙන් බිහි වූ ‘පූටීන්’ සැකසීම සිදු කරන්නේ බදින ලද අල තීරු, චීස් කැදලි (cheese curd) සහ උකු හොදි සමග මුසු කිරීම මගින්. උණුවෙන් පිළි ගන්වන පූටීන්, මුල් කාලයේ දී ක්‍යුබෙක් ප්‍රාන්තයට පමණක් සීමා වී තිබුණ ද මේ වන විට එය කැනඩාව පුරා රසවත් වීදි ආහාරයක් ලෙස ජනප්‍රියත්වයක් ළඟා කරගෙන අවසන්.</w:t>
      </w:r>
    </w:p>
    <w:p>
      <w:r>
        <w:t>© Alexey Bondarev</w:t>
      </w:r>
    </w:p>
    <w:p>
      <w:r>
        <w:t>කුඩා පස්තෑල යන අරුතින් රුසියානු බසින් ‘පිරෝස්කි’ ලෙස හඳුන්වන මේ රසවත් වීදි ආහාරය සකසනු ලබන්නේ පස්තෑල තුළට මස්, මාළු, බිත්තර, එළවළු හෝ පලතුරු පිරවුමක් යෙදීම මගින්. රුසියාවේ පමණක් නොව මැද පෙරදිග රටවල පවා ජනප්‍රිය පිරෝස්කි, ඈත අතීතයේ දී රුසියානුවන් අනුභව කර ඇත්තේ සතුටුදායක අවස්ථාවන් සැමරීම සඳහා යි.</w:t>
      </w:r>
    </w:p>
    <w:p>
      <w:r>
        <w:t>© Nelson Cardoso</w:t>
      </w:r>
    </w:p>
    <w:p>
      <w:r>
        <w:t>18 වැනි සියවසේ දී කතෝලික පූජකවරුන් විසින් මුල් වරට සකසන ලද ‘පැස්ටල් ඩි නාටා’, ක්‍රීම් පුරවන ලද පේස්ට්‍රියක් ලෙස හැඳින්විය හැකි යි. මුල් කාලයේ දී ඉවතලන බිත්තර කහ මදය යොදා ගනිමින් සකසන ලද ‘පැස්ටල් ඩි නාටා’ වර්තමානයේ දී සකස් කරන්නේ බිත්තර සුදු මද සමග සීනි සහ බටර් එකතු කිරීම මගින්. උණු උණුවේ ‘පැස්ටල් ඩි නාටා’ පිළි ගන්වන්නේ කුරුඳු සීනි හෝ අයිසින් සීනි සමග යි.</w:t>
      </w:r>
    </w:p>
    <w:p>
      <w:r>
        <w:t>© Martin Alejandro Beltran</w:t>
      </w:r>
    </w:p>
    <w:p>
      <w:r>
        <w:t>පේරු රාජ්‍යයේ පමණක් නොව බොහෝමයක් ලතින් ඇමෙරිකානු රටවල ජනප්‍රිය වීදි ආහාරයක් වන ‘සිවීචි’ සකස් කරන්නේ දෙහි හෝ දොඩම් ඉස්ම, ලූණු, මිරිස්, ගම්මිරිස් සහ ලුනු යොදාගෙන පදම් කරන ලද මාළු භාවිතා කරමින්. ශීත කළ ආහාරයක් ලෙස පිළි ගන්වන සිවීචි බොහෝ විට කට ගැස්මක් ලෙස ආහාරයට ගන්නවා. සිවීචි මුල් වරට සකසන ලද්දේ කුමන කාලයේ ද යන්න අවිනිශ්චිත වුණත් පේරු රාජ්‍යය විසින් එය පේරු සංස්කෘතියේ ම කොටසක් ලෙස පිළිගෙන තිබෙනවා. එසේ ම සෑම වසරක ම ජූනි 28 සැලකෙන්නේ ජාතික සිවීචි දිනය ලෙස යි.</w:t>
      </w:r>
    </w:p>
    <w:p>
      <w:r>
        <w:t>කවරයේ පින්තූරය : © Young Woo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
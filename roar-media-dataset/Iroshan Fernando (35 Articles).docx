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AI,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Artificial intelligence,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නෙවෙයි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එදිනෙදා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භාවිතාවන්වල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නොදැනුවත්ම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උදෙසා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ඇසුරෙන්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විවිධාකාර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ලාංක්ය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අනාගතවාදී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රස්තුතයන්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ඇසුරෙන්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අහම්බයෙන්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එව</w:t>
      </w:r>
      <w:r w:rsidRPr="00824B9D">
        <w:rPr>
          <w:rFonts w:ascii="Nirmala UI" w:hAnsi="Nirmala UI" w:cs="Nirmala UI"/>
        </w:rPr>
        <w:t>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අභියෝගාත්මක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“IMPERSON”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මොරටුව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පීඨයේ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සමෝධානික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අදියරේ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ලාංකීය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ක්ෂේත්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අත්දැකීම්වලින්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</w:t>
      </w:r>
      <w:r w:rsidRPr="00824B9D">
        <w:rPr>
          <w:rFonts w:ascii="Nirmala UI" w:hAnsi="Nirmala UI" w:cs="Nirmala UI"/>
        </w:rPr>
        <w:t>ාණකරුවන්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මොරටුව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පීඨයේ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සමෝධානික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පැසසුමට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සන්නිවේදන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1</w:t>
      </w:r>
      <w:r w:rsidRPr="00824B9D">
        <w:rPr>
          <w:rFonts w:ascii="Nirmala UI" w:hAnsi="Nirmala UI" w:cs="Nirmala UI"/>
        </w:rPr>
        <w:t xml:space="preserve">3 </w:t>
      </w:r>
      <w:r w:rsidRPr="00824B9D">
        <w:rPr>
          <w:rFonts w:ascii="Nirmala UI" w:hAnsi="Nirmala UI" w:cs="Nirmala UI"/>
        </w:rPr>
        <w:t>දෙනෙකුගෙන්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The studio ‘Thirteen productions’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කොළඹ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ශාලාවේ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ගෙතෙන්නෙ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වෙසෙන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හරින්</w:t>
      </w:r>
      <w:r w:rsidRPr="00824B9D">
        <w:rPr>
          <w:rFonts w:ascii="Nirmala UI" w:hAnsi="Nirmala UI" w:cs="Nirmala UI"/>
        </w:rPr>
        <w:t>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දැනුම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යෑමට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ලැදිකමක්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එදිනෙදා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podcast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පටිගත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රටාවන්වලට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සහකාරිය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අනීකා</w:t>
      </w:r>
      <w:r w:rsidRPr="00824B9D">
        <w:rPr>
          <w:rFonts w:ascii="Nirmala UI" w:hAnsi="Nirmala UI" w:cs="Nirmala UI"/>
        </w:rPr>
        <w:t xml:space="preserve"> (ANEEKA)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මියයාම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හරේන්ද්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තැවුලෙන්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සහකාරියක්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පූර්ව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රචාරක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</w:t>
      </w:r>
      <w:r w:rsidRPr="00824B9D">
        <w:rPr>
          <w:rFonts w:ascii="Nirmala UI" w:hAnsi="Nirmala UI" w:cs="Nirmala UI"/>
        </w:rPr>
        <w:t xml:space="preserve"> - https://www.facebook.com/impersonmovie/videos/1432698086870824/?t=0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පුදුමාකාර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යාවත්කාලීන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ගැලපෙන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සේෆ්</w:t>
      </w:r>
      <w:r w:rsidRPr="00824B9D">
        <w:rPr>
          <w:rFonts w:ascii="Nirmala UI" w:hAnsi="Nirmala UI" w:cs="Nirmala UI"/>
        </w:rPr>
        <w:t xml:space="preserve"> (ZEPH)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බුද්ධියෙන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සවිබල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කුමක්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කෙබඳු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අයුරින්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IMPERSON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>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IMPERSON </w:t>
      </w:r>
      <w:r w:rsidRPr="00824B9D">
        <w:rPr>
          <w:rFonts w:ascii="Nirmala UI" w:hAnsi="Nirmala UI" w:cs="Nirmala UI"/>
        </w:rPr>
        <w:t>සිනමාපටයේ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පොවන්නේ</w:t>
      </w:r>
      <w:r w:rsidRPr="00824B9D">
        <w:rPr>
          <w:rFonts w:ascii="Nirmala UI" w:hAnsi="Nirmala UI" w:cs="Nirmala UI"/>
        </w:rPr>
        <w:t xml:space="preserve">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         - </w:t>
      </w:r>
      <w:r w:rsidRPr="00824B9D">
        <w:rPr>
          <w:rFonts w:ascii="Nirmala UI" w:hAnsi="Nirmala UI" w:cs="Nirmala UI"/>
        </w:rPr>
        <w:t>හරේන්ද්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රණසිංහ</w:t>
      </w:r>
      <w:r w:rsidRPr="00824B9D">
        <w:rPr>
          <w:rFonts w:ascii="Nirmala UI" w:hAnsi="Nirmala UI" w:cs="Nirmala UI"/>
        </w:rPr>
        <w:t xml:space="preserve">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         - </w:t>
      </w:r>
      <w:r w:rsidRPr="00824B9D">
        <w:rPr>
          <w:rFonts w:ascii="Nirmala UI" w:hAnsi="Nirmala UI" w:cs="Nirmala UI"/>
        </w:rPr>
        <w:t>අනීකා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එශානි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සෙනෙවිරත්න</w:t>
      </w:r>
      <w:r w:rsidRPr="00824B9D">
        <w:rPr>
          <w:rFonts w:ascii="Nirmala UI" w:hAnsi="Nirmala UI" w:cs="Nirmala UI"/>
        </w:rPr>
        <w:t xml:space="preserve">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        - </w:t>
      </w:r>
      <w:r w:rsidRPr="00824B9D">
        <w:rPr>
          <w:rFonts w:ascii="Nirmala UI" w:hAnsi="Nirmala UI" w:cs="Nirmala UI"/>
        </w:rPr>
        <w:t>ලෝරා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කෞමදී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රත්නාය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සෙෆ්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Orion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ස්ථාපිතය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සෙෆ්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මානුෂීය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රහසිගත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ස්ථාපිතය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මෙහෙයුම්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පද්ධති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Orion X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මෘදුකාංගය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කෘත්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මෙහෙයුම්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පද්ධතිය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සහකරුවාගේ</w:t>
      </w:r>
      <w:r w:rsidRPr="00824B9D">
        <w:rPr>
          <w:rFonts w:ascii="Nirmala UI" w:hAnsi="Nirmala UI" w:cs="Nirmala UI"/>
        </w:rPr>
        <w:t xml:space="preserve"> (Orion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කරන්නා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දත්ත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විශ්ලේෂණය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සංකීර්ණ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රියාවලියක්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හැඟීම්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සෙෆ්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රතිචාර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දිනපතා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පුරෝකථනය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සෙෆ්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මුහුරත්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නලින්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විදර්ශන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කන්නන්ගර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විමුක්ති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ජයසුන්දර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බූඩි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කිර්තිසේන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සාකච්ඡාවක්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විචාරකයන්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රශස්ත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මට්ටමෙන්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මට්ටමක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කණ්ඩායමක්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මොරටුව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පීඨයේ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සමෝධානික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අදියරේ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කුලපති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පෙරේරා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වාස්තු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පීඨාධිපති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රත්නමලල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ආචාර්ය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සුමන්ත්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සමරවික්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සහායක්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සන්නිවේදන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කථිකාචාර්යවරයෙකු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දිලින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ජනදිත්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සිසුන්ට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IMPERSON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ඉතුරු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ඉදිරි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වර්තමා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ආචාර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ධර්මයන්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පෑහේ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ගැනයි</w:t>
      </w:r>
      <w:r w:rsidRPr="00824B9D">
        <w:rPr>
          <w:rFonts w:ascii="Nirmala UI" w:hAnsi="Nirmala UI" w:cs="Nirmala UI"/>
        </w:rPr>
        <w:t xml:space="preserve">. 2019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සංක්ෂිප්ත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මීට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කරුණු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ජනගහන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සේතුං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ලිහිල්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මාඕට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1949 </w:t>
      </w:r>
      <w:r w:rsidRPr="00824B9D">
        <w:rPr>
          <w:rFonts w:ascii="Nirmala UI" w:hAnsi="Nirmala UI" w:cs="Nirmala UI"/>
        </w:rPr>
        <w:t>පාලනයට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දෙගුණයක්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ධනපති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වර්ධන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රැල්ලක්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අභිමතාර්ථයන්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වගකීමක්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1956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ශක්තිමත්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වැඩපිළිවලක්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ඉදිරිපිම්මෙන්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</w:t>
      </w:r>
      <w:r w:rsidRPr="00824B9D">
        <w:rPr>
          <w:rFonts w:ascii="Nirmala UI" w:hAnsi="Nirmala UI" w:cs="Nirmala UI"/>
        </w:rPr>
        <w:t>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සංවර්ධනයට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1960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රවර්ධනයට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1964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සමහරක්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කේන්ද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පිහිටුවනු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1963 - 66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යනවා</w:t>
      </w:r>
      <w:r w:rsidRPr="00824B9D">
        <w:rPr>
          <w:rFonts w:ascii="Nirmala UI" w:hAnsi="Nirmala UI" w:cs="Nirmala UI"/>
        </w:rPr>
        <w:t xml:space="preserve">. 1970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"late, long and few”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"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හොඳයි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දෙදෙනෙක්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</w:t>
      </w:r>
      <w:r w:rsidRPr="00824B9D">
        <w:rPr>
          <w:rFonts w:ascii="Nirmala UI" w:hAnsi="Nirmala UI" w:cs="Nirmala UI"/>
        </w:rPr>
        <w:t>,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ආකාරයේ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යෝජනා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1972/73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අත්හදාබැලීම්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ආයෝජනය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</w:t>
      </w:r>
      <w:r w:rsidRPr="00824B9D">
        <w:rPr>
          <w:rFonts w:ascii="Nirmala UI" w:hAnsi="Nirmala UI" w:cs="Nirmala UI"/>
        </w:rPr>
        <w:t>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මට්ටමක්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නගරබද</w:t>
      </w:r>
      <w:r w:rsidRPr="00824B9D">
        <w:rPr>
          <w:rFonts w:ascii="Nirmala UI" w:hAnsi="Nirmala UI" w:cs="Nirmala UI"/>
        </w:rPr>
        <w:t xml:space="preserve"> ) </w:t>
      </w:r>
      <w:r w:rsidRPr="00824B9D">
        <w:rPr>
          <w:rFonts w:ascii="Nirmala UI" w:hAnsi="Nirmala UI" w:cs="Nirmala UI"/>
        </w:rPr>
        <w:t>නියෝජනය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එලෙසෙම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නාගරික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මූලස්ථාන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ඒකකයක්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 19</w:t>
      </w:r>
      <w:r w:rsidRPr="00824B9D">
        <w:rPr>
          <w:rFonts w:ascii="Nirmala UI" w:hAnsi="Nirmala UI" w:cs="Nirmala UI"/>
        </w:rPr>
        <w:t xml:space="preserve">73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පෞද්ගලිකවම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මැදිහත්වීමක්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>,</w:t>
      </w:r>
      <w:r w:rsidRPr="00824B9D">
        <w:rPr>
          <w:rFonts w:ascii="Nirmala UI" w:hAnsi="Nirmala UI" w:cs="Nirmala UI"/>
        </w:rPr>
        <w:t>නායකත්වය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මාඕගේ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1979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බලාපොරොත්තු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වර්තමාන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ගැහැණු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යතාවයන්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ලැබුවහොත්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සහතිකය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සහතිකයක්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නැමුණා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මාතෘත්ව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නිවාඩු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සුරැකුම්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ජනගහනයෙන්</w:t>
      </w:r>
      <w:r w:rsidRPr="00824B9D">
        <w:rPr>
          <w:rFonts w:ascii="Nirmala UI" w:hAnsi="Nirmala UI" w:cs="Nirmala UI"/>
        </w:rPr>
        <w:t xml:space="preserve"> 60%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අසාර්ථකත්වය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පෝස්ටර්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වැඩසටහනක්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පෝස්ටර්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තේමාවන්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පෝස්ටරය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අභිමානව</w:t>
      </w:r>
      <w:r w:rsidRPr="00824B9D">
        <w:rPr>
          <w:rFonts w:ascii="Nirmala UI" w:hAnsi="Nirmala UI" w:cs="Nirmala UI"/>
        </w:rPr>
        <w:t>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කොමියුනිස්ට්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නිලධාරින්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රශංසා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පින්තුරයක්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කොණ්ඩයක්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පින්තූරයක්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ජිවිතයක්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වදන්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ජිවිතයක්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ස්ථිර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බිත්තිවල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පින්තාරු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අශික්ෂිත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වද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වැඩිපුර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ඌරන්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>' , "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සොහොනක්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"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වැඩිපුර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ළමයෙකුට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හොත්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ඔබේ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කම්මුතුයි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2007 </w:t>
      </w:r>
      <w:r w:rsidRPr="00824B9D">
        <w:rPr>
          <w:rFonts w:ascii="Nirmala UI" w:hAnsi="Nirmala UI" w:cs="Nirmala UI"/>
        </w:rPr>
        <w:t>අගෝස්ත්තු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නොරිස්සුම්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</w:t>
      </w:r>
      <w:r w:rsidRPr="00824B9D">
        <w:rPr>
          <w:rFonts w:ascii="Nirmala UI" w:hAnsi="Nirmala UI" w:cs="Nirmala UI"/>
        </w:rPr>
        <w:t>හාවය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අඩුවීමක්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නගරබද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පිටිසර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නිවැරිදිව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නිවැරිදිව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1970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(5.8)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1970 - 80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1000 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44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1000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18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ජනවිකාශ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යාඥයන්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ගැලපෙන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1000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16.7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පවුලකට</w:t>
      </w:r>
      <w:r w:rsidRPr="00824B9D">
        <w:rPr>
          <w:rFonts w:ascii="Nirmala UI" w:hAnsi="Nirmala UI" w:cs="Nirmala UI"/>
        </w:rPr>
        <w:t xml:space="preserve"> 1.7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දුප්පත්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සංවර්ධනයකට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හේතුකාරකයක්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</w:t>
      </w:r>
      <w:r w:rsidRPr="00824B9D">
        <w:rPr>
          <w:rFonts w:ascii="Nirmala UI" w:hAnsi="Nirmala UI" w:cs="Nirmala UI"/>
        </w:rPr>
        <w:t>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හැකිලුනු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චෝදනා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නගරබදව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රසූතියකට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රතිලාභ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බලාපොරොත්තු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අනුපාතයි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උපදින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සිචුආන්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රාන්තයේ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චෙන්ග්ඩු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අනුපාතය</w:t>
      </w:r>
      <w:r w:rsidRPr="00824B9D">
        <w:rPr>
          <w:rFonts w:ascii="Nirmala UI" w:hAnsi="Nirmala UI" w:cs="Nirmala UI"/>
        </w:rPr>
        <w:t xml:space="preserve"> 97%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විහිළුවක්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දැනෙන්නටත්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</w:t>
      </w:r>
      <w:r w:rsidRPr="00824B9D">
        <w:rPr>
          <w:rFonts w:ascii="Nirmala UI" w:hAnsi="Nirmala UI" w:cs="Nirmala UI"/>
        </w:rPr>
        <w:t>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1970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1980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යුවලක්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දෙදෙනෙක්</w:t>
      </w:r>
      <w:r w:rsidRPr="00824B9D">
        <w:rPr>
          <w:rFonts w:ascii="Nirmala UI" w:hAnsi="Nirmala UI" w:cs="Nirmala UI"/>
        </w:rPr>
        <w:t>" , "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යුවලක්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දරුවෙක්</w:t>
      </w:r>
      <w:r w:rsidRPr="00824B9D">
        <w:rPr>
          <w:rFonts w:ascii="Nirmala UI" w:hAnsi="Nirmala UI" w:cs="Nirmala UI"/>
        </w:rPr>
        <w:t>", "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 "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යුවලක්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ගැසුනා</w:t>
      </w:r>
      <w:r w:rsidRPr="00824B9D">
        <w:rPr>
          <w:rFonts w:ascii="Nirmala UI" w:hAnsi="Nirmala UI" w:cs="Nirmala UI"/>
        </w:rPr>
        <w:t xml:space="preserve">. 1988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යශීලි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ගැහැණු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සංරචක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අඩංගුව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ගුණාත්මක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නැංවීම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අරමුණු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 xml:space="preserve">1970 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1988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200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බැස්සා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ඉතුරුව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</w:t>
      </w:r>
      <w:r w:rsidRPr="00824B9D">
        <w:rPr>
          <w:rFonts w:ascii="Nirmala UI" w:hAnsi="Nirmala UI" w:cs="Nirmala UI"/>
        </w:rPr>
        <w:t xml:space="preserve"> 802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සංයුතියේ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අසමතුලිත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ගැහැණු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වීමයි</w:t>
      </w:r>
      <w:r w:rsidRPr="00824B9D">
        <w:rPr>
          <w:rFonts w:ascii="Nirmala UI" w:hAnsi="Nirmala UI" w:cs="Nirmala UI"/>
        </w:rPr>
        <w:t xml:space="preserve">. 1978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ගැහැණු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රතිශතය</w:t>
      </w:r>
      <w:r w:rsidRPr="00824B9D">
        <w:rPr>
          <w:rFonts w:ascii="Nirmala UI" w:hAnsi="Nirmala UI" w:cs="Nirmala UI"/>
        </w:rPr>
        <w:t xml:space="preserve"> 24.2%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2009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47%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30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රතිපල</w:t>
      </w:r>
      <w:r w:rsidRPr="00824B9D">
        <w:rPr>
          <w:rFonts w:ascii="Nirmala UI" w:hAnsi="Nirmala UI" w:cs="Nirmala UI"/>
        </w:rPr>
        <w:t xml:space="preserve"> 2012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පළමුවරට</w:t>
      </w:r>
      <w:r w:rsidRPr="00824B9D">
        <w:rPr>
          <w:rFonts w:ascii="Nirmala UI" w:hAnsi="Nirmala UI" w:cs="Nirmala UI"/>
        </w:rPr>
        <w:t xml:space="preserve"> 2012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හැකිලුනා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වැඩිහිටි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අවසානය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2016 </w:t>
      </w:r>
      <w:r w:rsidRPr="00824B9D">
        <w:rPr>
          <w:rFonts w:ascii="Nirmala UI" w:hAnsi="Nirmala UI" w:cs="Nirmala UI"/>
        </w:rPr>
        <w:t>ජනවාරි</w:t>
      </w:r>
      <w:r w:rsidRPr="00824B9D">
        <w:rPr>
          <w:rFonts w:ascii="Nirmala UI" w:hAnsi="Nirmala UI" w:cs="Nirmala UI"/>
        </w:rPr>
        <w:t xml:space="preserve"> 01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35 </w:t>
      </w:r>
      <w:r w:rsidRPr="00824B9D">
        <w:rPr>
          <w:rFonts w:ascii="Nirmala UI" w:hAnsi="Nirmala UI" w:cs="Nirmala UI"/>
        </w:rPr>
        <w:t>වසරක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3</w:t>
      </w:r>
      <w:r w:rsidRPr="00824B9D">
        <w:rPr>
          <w:rFonts w:ascii="Nirmala UI" w:hAnsi="Nirmala UI" w:cs="Nirmala UI"/>
        </w:rPr>
        <w:t>කදි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පියවරයන්</w:t>
      </w:r>
      <w:r w:rsidRPr="00824B9D">
        <w:rPr>
          <w:rFonts w:ascii="Nirmala UI" w:hAnsi="Nirmala UI" w:cs="Nirmala UI"/>
        </w:rPr>
        <w:t xml:space="preserve"> 3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2013 </w:t>
      </w:r>
      <w:r w:rsidRPr="00824B9D">
        <w:rPr>
          <w:rFonts w:ascii="Nirmala UI" w:hAnsi="Nirmala UI" w:cs="Nirmala UI"/>
        </w:rPr>
        <w:t>මාර්තු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මාසයෙදී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2013 </w:t>
      </w:r>
      <w:r w:rsidRPr="00824B9D">
        <w:rPr>
          <w:rFonts w:ascii="Nirmala UI" w:hAnsi="Nirmala UI" w:cs="Nirmala UI"/>
        </w:rPr>
        <w:t>නොවැම්බර්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සෞඛ්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>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සෞඛ්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කොමිසමක්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දෙවැනි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සහෝදර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සහෝදරියන්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2015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අයදුම්පත්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15.4%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1.69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2015 </w:t>
      </w:r>
      <w:r w:rsidRPr="00824B9D">
        <w:rPr>
          <w:rFonts w:ascii="Nirmala UI" w:hAnsi="Nirmala UI" w:cs="Nirmala UI"/>
        </w:rPr>
        <w:t>ඔක්තෝම්බර්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2016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2</w:t>
      </w:r>
      <w:r w:rsidRPr="00824B9D">
        <w:rPr>
          <w:rFonts w:ascii="Nirmala UI" w:hAnsi="Nirmala UI" w:cs="Nirmala UI"/>
        </w:rPr>
        <w:t>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රසූත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</w:t>
      </w:r>
      <w:r w:rsidRPr="00824B9D">
        <w:rPr>
          <w:rFonts w:ascii="Nirmala UI" w:hAnsi="Nirmala UI" w:cs="Nirmala UI"/>
        </w:rPr>
        <w:t>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ඉපදීමෙන්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ලියාපදිංචිය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වෙනවිට</w:t>
      </w:r>
      <w:r w:rsidRPr="00824B9D">
        <w:rPr>
          <w:rFonts w:ascii="Nirmala UI" w:hAnsi="Nirmala UI" w:cs="Nirmala UI"/>
        </w:rPr>
        <w:t xml:space="preserve"> 2019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අහෝසි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වැඩසටහන</w:t>
      </w:r>
      <w:r w:rsidRPr="00824B9D">
        <w:rPr>
          <w:rFonts w:ascii="Nirmala UI" w:hAnsi="Nirmala UI" w:cs="Nirmala UI"/>
        </w:rPr>
        <w:t xml:space="preserve"> 2019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ලොව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විෂ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වැඩිම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දේවල්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මැනෙන්නේ</w:t>
      </w:r>
      <w:r w:rsidRPr="00824B9D">
        <w:rPr>
          <w:rFonts w:ascii="Nirmala UI" w:hAnsi="Nirmala UI" w:cs="Nirmala UI"/>
        </w:rPr>
        <w:t xml:space="preserve"> LD/50 (LD50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අත්හදාබැලෙන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නියැඳියෙන්</w:t>
      </w:r>
      <w:r w:rsidRPr="00824B9D">
        <w:rPr>
          <w:rFonts w:ascii="Nirmala UI" w:hAnsi="Nirmala UI" w:cs="Nirmala UI"/>
        </w:rPr>
        <w:t xml:space="preserve"> 50%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පරිමාණයකින්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</w:t>
      </w:r>
      <w:r w:rsidRPr="00824B9D">
        <w:rPr>
          <w:rFonts w:ascii="Nirmala UI" w:hAnsi="Nirmala UI" w:cs="Nirmala UI"/>
        </w:rPr>
        <w:t>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දෙනෙක්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පිළිවෙලකට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නොවේ</w:t>
      </w:r>
      <w:r w:rsidRPr="00824B9D">
        <w:rPr>
          <w:rFonts w:ascii="Nirmala UI" w:hAnsi="Nirmala UI" w:cs="Nirmala UI"/>
        </w:rPr>
        <w:t>).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රහාරයක්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හැක්කේ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මුහුදු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නයා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ගිනියාව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තායිලන්ත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දෂ්ටනයෙන්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ධීවරයන්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දැල්වල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පැටලීම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ලජ්ජාශීලි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සර්පයෙක්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ලේසියෙන්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පහරදෙන්නේ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</w:t>
      </w:r>
      <w:r w:rsidRPr="00824B9D">
        <w:rPr>
          <w:rFonts w:ascii="Nirmala UI" w:hAnsi="Nirmala UI" w:cs="Nirmala UI"/>
        </w:rPr>
        <w:t>ෙන්නේ</w:t>
      </w:r>
      <w:r w:rsidRPr="00824B9D">
        <w:rPr>
          <w:rFonts w:ascii="Nirmala UI" w:hAnsi="Nirmala UI" w:cs="Nirmala UI"/>
        </w:rPr>
        <w:t xml:space="preserve"> 25%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අවස්ථාවන්වල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හානියක්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සම්භාවිතාව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ගවේශකයකු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එඩ්වඩ්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බෙල්චර්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අනතුරුදායක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බෙල්චර්ගේ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ෆිය</w:t>
      </w:r>
      <w:r w:rsidRPr="00824B9D">
        <w:rPr>
          <w:rFonts w:ascii="Nirmala UI" w:hAnsi="Nirmala UI" w:cs="Nirmala UI"/>
        </w:rPr>
        <w:t>ර්ස්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ස්නේක්</w:t>
      </w:r>
      <w:r w:rsidRPr="00824B9D">
        <w:rPr>
          <w:rFonts w:ascii="Nirmala UI" w:hAnsi="Nirmala UI" w:cs="Nirmala UI"/>
        </w:rPr>
        <w:t>” (</w:t>
      </w:r>
      <w:r w:rsidRPr="00824B9D">
        <w:rPr>
          <w:rFonts w:ascii="Nirmala UI" w:hAnsi="Nirmala UI" w:cs="Nirmala UI"/>
        </w:rPr>
        <w:t>සැහැසි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ශුෂ්ක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කලාපයන්වල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සොයාගැනෙන්නේ</w:t>
      </w:r>
      <w:r w:rsidRPr="00824B9D">
        <w:rPr>
          <w:rFonts w:ascii="Nirmala UI" w:hAnsi="Nirmala UI" w:cs="Nirmala UI"/>
        </w:rPr>
        <w:t xml:space="preserve"> 1800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සවිස්තරා</w:t>
      </w:r>
      <w:r w:rsidRPr="00824B9D">
        <w:rPr>
          <w:rFonts w:ascii="Nirmala UI" w:hAnsi="Nirmala UI" w:cs="Nirmala UI"/>
        </w:rPr>
        <w:t>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1972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1.8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ඇතැම්විට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2.5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රහාරයකට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මිනිත්තු</w:t>
      </w:r>
      <w:r w:rsidRPr="00824B9D">
        <w:rPr>
          <w:rFonts w:ascii="Nirmala UI" w:hAnsi="Nirmala UI" w:cs="Nirmala UI"/>
        </w:rPr>
        <w:t xml:space="preserve"> 30 - 45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නොලැබුනොත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මියයාමට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බහුලව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ජනශූන්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පෙදෙස්වල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පහරදීම්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අඩුවෙන්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පහරදීමකින්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මීයන්</w:t>
      </w:r>
      <w:r w:rsidRPr="00824B9D">
        <w:rPr>
          <w:rFonts w:ascii="Nirmala UI" w:hAnsi="Nirmala UI" w:cs="Nirmala UI"/>
        </w:rPr>
        <w:t xml:space="preserve"> 250,000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</w:t>
      </w:r>
      <w:r w:rsidRPr="00824B9D">
        <w:rPr>
          <w:rFonts w:ascii="Nirmala UI" w:hAnsi="Nirmala UI" w:cs="Nirmala UI"/>
        </w:rPr>
        <w:t>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සපාකෑම්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50%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ටස්මෙනියාව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පැපුවා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ගීනියාව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අර්ධනාගරික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ගොවිපල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තෘණ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උණුසුම්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සූර්යාලෝකය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රියාශීලි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4-5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ගුල්වල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තැඹිලි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7-10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1.1 -1.8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තායිලන්තය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ආසියාතික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මලයානු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කරවලා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බලපාන්නේ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ස්නායු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පද්ධතියට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සපාකෑම්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50%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දෂ්ටනයකින්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</w:t>
      </w:r>
      <w:r w:rsidRPr="00824B9D">
        <w:rPr>
          <w:rFonts w:ascii="Nirmala UI" w:hAnsi="Nirmala UI" w:cs="Nirmala UI"/>
        </w:rPr>
        <w:t xml:space="preserve"> 12-24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නොකළහොත්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ළඟාවීමට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දෂ්ට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වේදනාවක්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වේදනාවක්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ලක්ෂණයක්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දෂ්ටනය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සම්භාවිතාව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රියාශීලි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නිල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කරවලා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1.6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ඉන්ලන්ඩ්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කෝස්ටල්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දෙවර්ග</w:t>
      </w:r>
      <w:r w:rsidRPr="00824B9D">
        <w:rPr>
          <w:rFonts w:ascii="Nirmala UI" w:hAnsi="Nirmala UI" w:cs="Nirmala UI"/>
        </w:rPr>
        <w:t>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Central Ranges Taipan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මෑතක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වෙරළාශ්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ඉන්ලන්ඩ්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සර්පයින්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දෙකොටසම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සමානතා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>ලන්ඩ්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ටයිපෑන්ට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1.5 - 2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උතුරු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ගිනියා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දූපත්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දෂ්ඨනයෙන්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ගිනිපිග්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12,00</w:t>
      </w:r>
      <w:r w:rsidRPr="00824B9D">
        <w:rPr>
          <w:rFonts w:ascii="Nirmala UI" w:hAnsi="Nirmala UI" w:cs="Nirmala UI"/>
        </w:rPr>
        <w:t>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අසල්වැසි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1954 </w:t>
      </w:r>
      <w:r w:rsidRPr="00824B9D">
        <w:rPr>
          <w:rFonts w:ascii="Nirmala UI" w:hAnsi="Nirmala UI" w:cs="Nirmala UI"/>
        </w:rPr>
        <w:t>මාර්තු</w:t>
      </w:r>
      <w:r w:rsidRPr="00824B9D">
        <w:rPr>
          <w:rFonts w:ascii="Nirmala UI" w:hAnsi="Nirmala UI" w:cs="Nirmala UI"/>
        </w:rPr>
        <w:t xml:space="preserve"> 12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බොම්බායේදී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මුම්බායි</w:t>
      </w:r>
      <w:r w:rsidRPr="00824B9D">
        <w:rPr>
          <w:rFonts w:ascii="Nirmala UI" w:hAnsi="Nirmala UI" w:cs="Nirmala UI"/>
        </w:rPr>
        <w:t xml:space="preserve">).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බැග්ඩෑඩ්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යුදෙව්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පුජකවරයකුට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ඉපදී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දෙමාපියන්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සොහොයුරා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උත්තරා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රාන්තයේ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ඩේහේරාඩන්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නේවාසිකාගාරගත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යුරෝපා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පිටස්තර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හැඟුණු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පසුකාලීනව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විශ්ලේෂණ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15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1971 -</w:t>
      </w:r>
      <w:r w:rsidRPr="00824B9D">
        <w:rPr>
          <w:rFonts w:ascii="Nirmala UI" w:hAnsi="Nirmala UI" w:cs="Nirmala UI"/>
        </w:rPr>
        <w:t xml:space="preserve"> 1973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සොහොයුරකු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රායලයට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කිබුට්සයක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ඉලෙක්ට්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රොනික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ඉංජිනේරුවෙක්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අපහසුතාව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රායලයේදී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1973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හොන්සේ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චෙල්සි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නියාගු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ධෛර්යමත්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පශ්චාත්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කාලාගාරයක්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ඉන්දියාවට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1000 Names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හඳුවන්න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පොහොසත්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ඉතාමත්ම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යාමිතික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ශෛලයක්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1980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</w:t>
      </w:r>
      <w:r w:rsidRPr="00824B9D">
        <w:rPr>
          <w:rFonts w:ascii="Nirmala UI" w:hAnsi="Nirmala UI" w:cs="Nirmala UI"/>
        </w:rPr>
        <w:t>්බන්ධව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තබා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</w:t>
      </w:r>
      <w:r w:rsidRPr="00824B9D">
        <w:rPr>
          <w:rFonts w:ascii="Nirmala UI" w:hAnsi="Nirmala UI" w:cs="Nirmala UI"/>
        </w:rPr>
        <w:t xml:space="preserve"> 1000 names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හදුන්වනු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අනිෂ්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වැලිගල්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කෘතිය</w:t>
      </w:r>
      <w:r w:rsidRPr="00824B9D">
        <w:rPr>
          <w:rFonts w:ascii="Nirmala UI" w:hAnsi="Nirmala UI" w:cs="Nirmala UI"/>
        </w:rPr>
        <w:t xml:space="preserve"> 1989 </w:t>
      </w:r>
      <w:r w:rsidRPr="00824B9D">
        <w:rPr>
          <w:rFonts w:ascii="Nirmala UI" w:hAnsi="Nirmala UI" w:cs="Nirmala UI"/>
        </w:rPr>
        <w:t>වර්ෂයේ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සෙන්ටිමීටර</w:t>
      </w:r>
      <w:r w:rsidRPr="00824B9D">
        <w:rPr>
          <w:rFonts w:ascii="Nirmala UI" w:hAnsi="Nirmala UI" w:cs="Nirmala UI"/>
        </w:rPr>
        <w:t xml:space="preserve"> 125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පරිමාවකින්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උළෙලක</w:t>
      </w:r>
      <w:r w:rsidRPr="00824B9D">
        <w:rPr>
          <w:rFonts w:ascii="Nirmala UI" w:hAnsi="Nirmala UI" w:cs="Nirmala UI"/>
        </w:rPr>
        <w:t xml:space="preserve"> 1990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එවකත්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රිතාන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වර්ණක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බටහිර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ඝට්ටනය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Premio Duemila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කලාගාරයේ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බිත්තියක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උත්සහා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උපදින්නේ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ඇයි</w:t>
      </w:r>
      <w:r w:rsidRPr="00824B9D">
        <w:rPr>
          <w:rFonts w:ascii="Nirmala UI" w:hAnsi="Nirmala UI" w:cs="Nirmala UI"/>
        </w:rPr>
        <w:t xml:space="preserve"> ? </w:t>
      </w:r>
      <w:r w:rsidRPr="00824B9D">
        <w:rPr>
          <w:rFonts w:ascii="Nirmala UI" w:hAnsi="Nirmala UI" w:cs="Nirmala UI"/>
        </w:rPr>
        <w:t>කෙසේද</w:t>
      </w:r>
      <w:r w:rsidRPr="00824B9D">
        <w:rPr>
          <w:rFonts w:ascii="Nirmala UI" w:hAnsi="Nirmala UI" w:cs="Nirmala UI"/>
        </w:rPr>
        <w:t xml:space="preserve"> ?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</w:t>
      </w:r>
      <w:r w:rsidRPr="00824B9D">
        <w:rPr>
          <w:rFonts w:ascii="Nirmala UI" w:hAnsi="Nirmala UI" w:cs="Nirmala UI"/>
        </w:rPr>
        <w:t>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තේමාවෙන්ම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අනිෂ්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අනර්ඝතම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එංගලන්තේ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නොටිංහැම්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වෙලින්ග්ටන්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සර්කස්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ශාලාවේ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දහයක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පළලකින්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දර්පණය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යුරෝ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පින්ලන්තයෙයි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එංගලන්තය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පරිසරෙයේ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ඉබේම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සිතීමටත්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චිකාගෝ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මිලේනියම්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පාර්ක්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පරාවර්තනය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මතුපිටක්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"The Bean"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අනුවර්ථ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නාමයෙන්ද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හදුන්වනු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</w:t>
      </w:r>
      <w:r w:rsidRPr="00824B9D">
        <w:rPr>
          <w:rFonts w:ascii="Nirmala UI" w:hAnsi="Nirmala UI" w:cs="Nirmala UI"/>
        </w:rPr>
        <w:t xml:space="preserve"> 66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</w:t>
      </w:r>
      <w:r w:rsidRPr="00824B9D">
        <w:rPr>
          <w:rFonts w:ascii="Nirmala UI" w:hAnsi="Nirmala UI" w:cs="Nirmala UI"/>
        </w:rPr>
        <w:t xml:space="preserve"> 36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සුමුදු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වැල්ඩින්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පැනල්</w:t>
      </w:r>
      <w:r w:rsidRPr="00824B9D">
        <w:rPr>
          <w:rFonts w:ascii="Nirmala UI" w:hAnsi="Nirmala UI" w:cs="Nirmala UI"/>
        </w:rPr>
        <w:t xml:space="preserve"> 168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ඇස්තමේන්තුවකින්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පිලිවෙලකුත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කපූර්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අනීෂ්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කපූර්ව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මේ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දවස</w:t>
      </w:r>
      <w:r w:rsidRPr="00824B9D">
        <w:rPr>
          <w:rFonts w:ascii="Nirmala UI" w:hAnsi="Nirmala UI" w:cs="Nirmala UI"/>
        </w:rPr>
        <w:t>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වල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ලංකාවේ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ගොඩාක්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කොළඹ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නෙළුම්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සන්නිවේදන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නෙළුම්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ටොරොන්ටෝ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CN Tower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CN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ියෙනවා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කැනඩාවට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පැවතුනු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සන්නිවේදන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දුෂ්කරතාවලට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පිළියමක්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1976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40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553.3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</w:t>
      </w:r>
      <w:r w:rsidRPr="00824B9D">
        <w:rPr>
          <w:rFonts w:ascii="Nirmala UI" w:hAnsi="Nirmala UI" w:cs="Nirmala UI"/>
        </w:rPr>
        <w:t xml:space="preserve"> 1,815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උසකින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2010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බර්ජ්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කලීෆා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225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සිවිල්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ඉංජිනේරුවරුන්ගේ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නවීනතම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පුදුම</w:t>
      </w:r>
      <w:r w:rsidRPr="00824B9D">
        <w:rPr>
          <w:rFonts w:ascii="Nirmala UI" w:hAnsi="Nirmala UI" w:cs="Nirmala UI"/>
        </w:rPr>
        <w:t xml:space="preserve"> 7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ටොරොන්ටෝ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1.5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ළඟාවීමට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</w:t>
      </w:r>
      <w:r w:rsidRPr="00824B9D">
        <w:rPr>
          <w:rFonts w:ascii="Nirmala UI" w:hAnsi="Nirmala UI" w:cs="Nirmala UI"/>
        </w:rPr>
        <w:t>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කැරකෙන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අවන්හලක්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කැනේඩියානු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දුම්රිය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Canadian National </w:t>
      </w:r>
      <w:r w:rsidRPr="00824B9D">
        <w:rPr>
          <w:rFonts w:ascii="Nirmala UI" w:hAnsi="Nirmala UI" w:cs="Nirmala UI"/>
        </w:rPr>
        <w:t>මගිනුයි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CN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1960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කැනඩාව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සන්නිවේදන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බාධා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40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</w:t>
      </w:r>
      <w:r w:rsidRPr="00824B9D">
        <w:rPr>
          <w:rFonts w:ascii="Nirmala UI" w:hAnsi="Nirmala UI" w:cs="Nirmala UI"/>
        </w:rPr>
        <w:t xml:space="preserve"> 24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වෙහෙස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සේවකයන්</w:t>
      </w:r>
      <w:r w:rsidRPr="00824B9D">
        <w:rPr>
          <w:rFonts w:ascii="Nirmala UI" w:hAnsi="Nirmala UI" w:cs="Nirmala UI"/>
        </w:rPr>
        <w:t xml:space="preserve"> 1,537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පාදම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ටොන්</w:t>
      </w:r>
      <w:r w:rsidRPr="00824B9D">
        <w:rPr>
          <w:rFonts w:ascii="Nirmala UI" w:hAnsi="Nirmala UI" w:cs="Nirmala UI"/>
        </w:rPr>
        <w:t xml:space="preserve"> 56,000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පාදම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කොන්ක්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7,000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පාදමේ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ගැඹුර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</w:t>
      </w:r>
      <w:r w:rsidRPr="00824B9D">
        <w:rPr>
          <w:rFonts w:ascii="Nirmala UI" w:hAnsi="Nirmala UI" w:cs="Nirmala UI"/>
        </w:rPr>
        <w:t xml:space="preserve"> 22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වානේ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කේබල්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ටෝන්</w:t>
      </w:r>
      <w:r w:rsidRPr="00824B9D">
        <w:rPr>
          <w:rFonts w:ascii="Nirmala UI" w:hAnsi="Nirmala UI" w:cs="Nirmala UI"/>
        </w:rPr>
        <w:t xml:space="preserve"> 36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පාදම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ටොන්</w:t>
      </w:r>
      <w:r w:rsidRPr="00824B9D">
        <w:rPr>
          <w:rFonts w:ascii="Nirmala UI" w:hAnsi="Nirmala UI" w:cs="Nirmala UI"/>
        </w:rPr>
        <w:t xml:space="preserve"> 130,000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</w:t>
      </w:r>
      <w:r w:rsidRPr="00824B9D">
        <w:rPr>
          <w:rFonts w:ascii="Nirmala UI" w:hAnsi="Nirmala UI" w:cs="Nirmala UI"/>
        </w:rPr>
        <w:t>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ඕස්ට්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සිඩ්නි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ඇන්ඩෲස්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අඩසියවසක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</w:t>
      </w:r>
      <w:r w:rsidRPr="00824B9D">
        <w:rPr>
          <w:rFonts w:ascii="Nirmala UI" w:hAnsi="Nirmala UI" w:cs="Nirmala UI"/>
        </w:rPr>
        <w:t>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සිඩ්නි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සරසවියෙන්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හාවර්ඩ්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සරසවියෙන්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හදාරා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1962 -1967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ටොරොන්ටෝ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සුවි</w:t>
      </w:r>
      <w:r w:rsidRPr="00824B9D">
        <w:rPr>
          <w:rFonts w:ascii="Nirmala UI" w:hAnsi="Nirmala UI" w:cs="Nirmala UI"/>
        </w:rPr>
        <w:t>ශේෂී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සිඩ්නි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හූකර්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(Hooker Tower in Sydney (1974)) , </w:t>
      </w:r>
      <w:r w:rsidRPr="00824B9D">
        <w:rPr>
          <w:rFonts w:ascii="Nirmala UI" w:hAnsi="Nirmala UI" w:cs="Nirmala UI"/>
        </w:rPr>
        <w:t>සිඩ්නි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ජෝර්ජ්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( King George Tower in Sydney (1976)), </w:t>
      </w:r>
      <w:r w:rsidRPr="00824B9D">
        <w:rPr>
          <w:rFonts w:ascii="Nirmala UI" w:hAnsi="Nirmala UI" w:cs="Nirmala UI"/>
        </w:rPr>
        <w:t>කැන්බරා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සංකීර්ණය</w:t>
      </w:r>
      <w:r w:rsidRPr="00824B9D">
        <w:rPr>
          <w:rFonts w:ascii="Nirmala UI" w:hAnsi="Nirmala UI" w:cs="Nirmala UI"/>
        </w:rPr>
        <w:t xml:space="preserve"> (Cameron Offices in Canberra (1973-76)) </w:t>
      </w:r>
      <w:r w:rsidRPr="00824B9D">
        <w:rPr>
          <w:rFonts w:ascii="Nirmala UI" w:hAnsi="Nirmala UI" w:cs="Nirmala UI"/>
        </w:rPr>
        <w:t>සලකන්න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CN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ටොරොන්ටෝ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ස්කාබරෝ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මියාමි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නැව්තොටේ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පර්යන්තය</w:t>
      </w:r>
      <w:r w:rsidRPr="00824B9D">
        <w:rPr>
          <w:rFonts w:ascii="Nirmala UI" w:hAnsi="Nirmala UI" w:cs="Nirmala UI"/>
        </w:rPr>
        <w:t xml:space="preserve"> (1970) </w:t>
      </w:r>
      <w:r w:rsidRPr="00824B9D">
        <w:rPr>
          <w:rFonts w:ascii="Nirmala UI" w:hAnsi="Nirmala UI" w:cs="Nirmala UI"/>
        </w:rPr>
        <w:t>ඇතුළු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ර්ලියානු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රාජකීය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</w:t>
      </w:r>
      <w:r w:rsidRPr="00824B9D">
        <w:rPr>
          <w:rFonts w:ascii="Nirmala UI" w:hAnsi="Nirmala UI" w:cs="Nirmala UI"/>
        </w:rPr>
        <w:t>යතනයේ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රාජකීය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ආයතනයේද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සම්මානලාභී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නිර්මාණකරුවෙක්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පොලොවක්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342 </w:t>
      </w:r>
      <w:r w:rsidRPr="00824B9D">
        <w:rPr>
          <w:rFonts w:ascii="Nirmala UI" w:hAnsi="Nirmala UI" w:cs="Nirmala UI"/>
        </w:rPr>
        <w:t>කටත්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චකිතයක්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අඟල්</w:t>
      </w:r>
      <w:r w:rsidRPr="00824B9D">
        <w:rPr>
          <w:rFonts w:ascii="Nirmala UI" w:hAnsi="Nirmala UI" w:cs="Nirmala UI"/>
        </w:rPr>
        <w:t xml:space="preserve"> 2.5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ඝනකමින්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අඟල්</w:t>
      </w:r>
      <w:r w:rsidRPr="00824B9D">
        <w:rPr>
          <w:rFonts w:ascii="Nirmala UI" w:hAnsi="Nirmala UI" w:cs="Nirmala UI"/>
        </w:rPr>
        <w:t xml:space="preserve"> 42 X 50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ශක්තිමත්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1994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26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මුල්වරට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ගොනුන්</w:t>
      </w:r>
      <w:r w:rsidRPr="00824B9D">
        <w:rPr>
          <w:rFonts w:ascii="Nirmala UI" w:hAnsi="Nirmala UI" w:cs="Nirmala UI"/>
        </w:rPr>
        <w:t xml:space="preserve"> 35 </w:t>
      </w:r>
      <w:r w:rsidRPr="00824B9D">
        <w:rPr>
          <w:rFonts w:ascii="Nirmala UI" w:hAnsi="Nirmala UI" w:cs="Nirmala UI"/>
        </w:rPr>
        <w:t>දෙනෙක</w:t>
      </w:r>
      <w:r w:rsidRPr="00824B9D">
        <w:rPr>
          <w:rFonts w:ascii="Nirmala UI" w:hAnsi="Nirmala UI" w:cs="Nirmala UI"/>
        </w:rPr>
        <w:t>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පඩි</w:t>
      </w:r>
      <w:r w:rsidRPr="00824B9D">
        <w:rPr>
          <w:rFonts w:ascii="Nirmala UI" w:hAnsi="Nirmala UI" w:cs="Nirmala UI"/>
        </w:rPr>
        <w:t xml:space="preserve"> 1776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පුණ්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යාධාර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පඩිපෙල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අධිවේගී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විදුලි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සෝපානයකින්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>. “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අරමුදල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"united way of greater toronto"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වාර්ෂිකව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2.5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ආදායමක්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ළඟා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ටිකක්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</w:t>
      </w:r>
      <w:r w:rsidRPr="00824B9D">
        <w:rPr>
          <w:rFonts w:ascii="Nirmala UI" w:hAnsi="Nirmala UI" w:cs="Nirmala UI"/>
        </w:rPr>
        <w:t>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</w:t>
      </w:r>
      <w:r w:rsidRPr="00824B9D">
        <w:rPr>
          <w:rFonts w:ascii="Nirmala UI" w:hAnsi="Nirmala UI" w:cs="Nirmala UI"/>
        </w:rPr>
        <w:t xml:space="preserve"> 1976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කැප්සියුලය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2076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කැප්සියුලය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ටෘඩෝ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මහතාගේ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පැතුම්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</w:t>
      </w:r>
      <w:r w:rsidRPr="00824B9D">
        <w:rPr>
          <w:rFonts w:ascii="Nirmala UI" w:hAnsi="Nirmala UI" w:cs="Nirmala UI"/>
        </w:rPr>
        <w:t>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,  </w:t>
      </w:r>
      <w:r w:rsidRPr="00824B9D">
        <w:rPr>
          <w:rFonts w:ascii="Nirmala UI" w:hAnsi="Nirmala UI" w:cs="Nirmala UI"/>
        </w:rPr>
        <w:t>දිනපතා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පුවත්පත්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( (Toronto Star, Toronto Sun and the Globe and Mail), 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බිල්පත්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"“To The Top”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වීඩියෝ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නයගරා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නරඹන්න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අකුණු</w:t>
      </w:r>
      <w:r w:rsidRPr="00824B9D">
        <w:rPr>
          <w:rFonts w:ascii="Nirmala UI" w:hAnsi="Nirmala UI" w:cs="Nirmala UI"/>
        </w:rPr>
        <w:t xml:space="preserve"> 75-80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2011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අගෝස්තුවේ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මිනිත්තු</w:t>
      </w:r>
      <w:r w:rsidRPr="00824B9D">
        <w:rPr>
          <w:rFonts w:ascii="Nirmala UI" w:hAnsi="Nirmala UI" w:cs="Nirmala UI"/>
        </w:rPr>
        <w:t xml:space="preserve"> 84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අකුණු</w:t>
      </w:r>
      <w:r w:rsidRPr="00824B9D">
        <w:rPr>
          <w:rFonts w:ascii="Nirmala UI" w:hAnsi="Nirmala UI" w:cs="Nirmala UI"/>
        </w:rPr>
        <w:t xml:space="preserve"> 52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ආකර්ෂණය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ගබඩාවටද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අංශක</w:t>
      </w:r>
      <w:r w:rsidRPr="00824B9D">
        <w:rPr>
          <w:rFonts w:ascii="Nirmala UI" w:hAnsi="Nirmala UI" w:cs="Nirmala UI"/>
        </w:rPr>
        <w:t xml:space="preserve"> 360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අවන්හල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බෝතල්</w:t>
      </w:r>
      <w:r w:rsidRPr="00824B9D">
        <w:rPr>
          <w:rFonts w:ascii="Nirmala UI" w:hAnsi="Nirmala UI" w:cs="Nirmala UI"/>
        </w:rPr>
        <w:t xml:space="preserve"> 9000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ගබඩා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</w:t>
      </w:r>
      <w:r w:rsidRPr="00824B9D">
        <w:rPr>
          <w:rFonts w:ascii="Nirmala UI" w:hAnsi="Nirmala UI" w:cs="Nirmala UI"/>
        </w:rPr>
        <w:t xml:space="preserve"> 1151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වෙලාවක්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හම්බුනොත්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ගිහින්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-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ටිකත්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ලෝකයට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ඔලිම්පික්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උළෙල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කල්පනා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ශිෂ්ටාචාරයෙන්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පැරණි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ජනාවාසවලයි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ගිණිකොනදිග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යුරෝපයේ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විශාලත්වයෙන්</w:t>
      </w:r>
      <w:r w:rsidRPr="00824B9D">
        <w:rPr>
          <w:rFonts w:ascii="Nirmala UI" w:hAnsi="Nirmala UI" w:cs="Nirmala UI"/>
        </w:rPr>
        <w:t xml:space="preserve"> 97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කිලෝමීටර්</w:t>
      </w:r>
      <w:r w:rsidRPr="00824B9D">
        <w:rPr>
          <w:rFonts w:ascii="Nirmala UI" w:hAnsi="Nirmala UI" w:cs="Nirmala UI"/>
        </w:rPr>
        <w:t xml:space="preserve"> 131,957 </w:t>
      </w:r>
      <w:r w:rsidRPr="00824B9D">
        <w:rPr>
          <w:rFonts w:ascii="Nirmala UI" w:hAnsi="Nirmala UI" w:cs="Nirmala UI"/>
        </w:rPr>
        <w:t>වපසරියක්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කිලෝමීටර</w:t>
      </w:r>
      <w:r w:rsidRPr="00824B9D">
        <w:rPr>
          <w:rFonts w:ascii="Nirmala UI" w:hAnsi="Nirmala UI" w:cs="Nirmala UI"/>
        </w:rPr>
        <w:t xml:space="preserve"> 130,647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අඩංගු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මායිම්ව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ඇල්බේනියාව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බල්ගේරියාව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තුර්කිය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මැසඩෝනියා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සමුහා</w:t>
      </w:r>
      <w:r w:rsidRPr="00824B9D">
        <w:rPr>
          <w:rFonts w:ascii="Nirmala UI" w:hAnsi="Nirmala UI" w:cs="Nirmala UI"/>
        </w:rPr>
        <w:t>ණ්ඩුව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බටහිරෙන්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අයෝනියන්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යධරණී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සමුද්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සයිප්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ඉතාලිය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ඊජිප්තුව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ලිබියාවට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</w:t>
      </w:r>
      <w:r w:rsidRPr="00824B9D">
        <w:rPr>
          <w:rFonts w:ascii="Nirmala UI" w:hAnsi="Nirmala UI" w:cs="Nirmala UI"/>
        </w:rPr>
        <w:t>්වෙනවා</w:t>
      </w:r>
      <w:r w:rsidRPr="00824B9D">
        <w:rPr>
          <w:rFonts w:ascii="Nirmala UI" w:hAnsi="Nirmala UI" w:cs="Nirmala UI"/>
        </w:rPr>
        <w:t xml:space="preserve">. 2018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11,142,161 </w:t>
      </w:r>
      <w:r w:rsidRPr="00824B9D">
        <w:rPr>
          <w:rFonts w:ascii="Nirmala UI" w:hAnsi="Nirmala UI" w:cs="Nirmala UI"/>
        </w:rPr>
        <w:t>ජනගහනයක්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එරටින්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කිලෝමීටරයට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ඝනත්වය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86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යූරෝ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ඒකකය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ඇමතුම්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අංකය</w:t>
      </w:r>
      <w:r w:rsidRPr="00824B9D">
        <w:rPr>
          <w:rFonts w:ascii="Nirmala UI" w:hAnsi="Nirmala UI" w:cs="Nirmala UI"/>
        </w:rPr>
        <w:t xml:space="preserve"> +30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අන්තර්ජාල</w:t>
      </w:r>
      <w:r w:rsidRPr="00824B9D">
        <w:rPr>
          <w:rFonts w:ascii="Nirmala UI" w:hAnsi="Nirmala UI" w:cs="Nirmala UI"/>
        </w:rPr>
        <w:t xml:space="preserve"> domain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.gr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නූතන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නුවරයි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දූපත්</w:t>
      </w:r>
      <w:r w:rsidRPr="00824B9D">
        <w:rPr>
          <w:rFonts w:ascii="Nirmala UI" w:hAnsi="Nirmala UI" w:cs="Nirmala UI"/>
        </w:rPr>
        <w:t xml:space="preserve"> 1000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රාමාණයකට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උරුමකම්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දූපතයි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ඔලිම්පස්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2,918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</w:t>
      </w:r>
      <w:r w:rsidRPr="00824B9D">
        <w:rPr>
          <w:rFonts w:ascii="Nirmala UI" w:hAnsi="Nirmala UI" w:cs="Nirmala UI"/>
        </w:rPr>
        <w:t>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උරුමකම්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රෝම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අධිරාජ්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බලගතු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නූතන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බටහිර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සැපයූ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democracy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රජාතන්ත්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රවාදය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</w:t>
      </w:r>
      <w:r w:rsidRPr="00824B9D">
        <w:rPr>
          <w:rFonts w:ascii="Nirmala UI" w:hAnsi="Nirmala UI" w:cs="Nirmala UI"/>
        </w:rPr>
        <w:t>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ජනගහනයෙන්</w:t>
      </w:r>
      <w:r w:rsidRPr="00824B9D">
        <w:rPr>
          <w:rFonts w:ascii="Nirmala UI" w:hAnsi="Nirmala UI" w:cs="Nirmala UI"/>
        </w:rPr>
        <w:t xml:space="preserve"> 40%-80% 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දාසයන්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වහලුන්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ආර්ථික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5-4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School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music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</w:t>
      </w:r>
      <w:r w:rsidRPr="00824B9D">
        <w:rPr>
          <w:rFonts w:ascii="Nirmala UI" w:hAnsi="Nirmala UI" w:cs="Nirmala UI"/>
        </w:rPr>
        <w:t xml:space="preserve"> Muses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රවාදය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අක්ෂර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මාලාවද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"idiot" (</w:t>
      </w:r>
      <w:r w:rsidRPr="00824B9D">
        <w:rPr>
          <w:rFonts w:ascii="Nirmala UI" w:hAnsi="Nirmala UI" w:cs="Nirmala UI"/>
        </w:rPr>
        <w:t>මෝඩයා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වෙනුවෙනුයි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ජනාවාස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ගණිතය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රචලිත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අනුබලයක්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ගණිතඥයන්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රීක්වරුන්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යාමිතික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මූලධර්මවල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විධිමත්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අංශවලින්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ක්ෂේත්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දායකත්වයක්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ගණිතමය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රහයන්</w:t>
      </w:r>
      <w:r w:rsidRPr="00824B9D">
        <w:rPr>
          <w:rFonts w:ascii="Nirmala UI" w:hAnsi="Nirmala UI" w:cs="Nirmala UI"/>
        </w:rPr>
        <w:t>,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යවහාරික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Calibri" w:hAnsi="Calibri" w:cs="Calibri"/>
        </w:rPr>
        <w:t>π</w:t>
      </w:r>
      <w:r w:rsidRPr="00824B9D">
        <w:rPr>
          <w:rFonts w:ascii="Nirmala UI" w:hAnsi="Nirmala UI" w:cs="Nirmala UI"/>
        </w:rPr>
        <w:t xml:space="preserve"> (/pa</w:t>
      </w:r>
      <w:r w:rsidRPr="00824B9D">
        <w:rPr>
          <w:rFonts w:ascii="Arial" w:hAnsi="Arial" w:cs="Arial"/>
        </w:rPr>
        <w:t>ɪ</w:t>
      </w:r>
      <w:r w:rsidRPr="00824B9D">
        <w:rPr>
          <w:rFonts w:ascii="Nirmala UI" w:hAnsi="Nirmala UI" w:cs="Nirmala UI"/>
        </w:rPr>
        <w:t xml:space="preserve">/)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නිවැරිදීම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ආකිමිඩීස්</w:t>
      </w:r>
      <w:r w:rsidRPr="00824B9D">
        <w:rPr>
          <w:rFonts w:ascii="Nirmala UI" w:hAnsi="Nirmala UI" w:cs="Nirmala UI"/>
        </w:rPr>
        <w:t xml:space="preserve"> , </w:t>
      </w:r>
      <w:r w:rsidRPr="00824B9D">
        <w:rPr>
          <w:rFonts w:ascii="Nirmala UI" w:hAnsi="Nirmala UI" w:cs="Nirmala UI"/>
        </w:rPr>
        <w:t>අරිත්මෙටිකා</w:t>
      </w:r>
      <w:r w:rsidRPr="00824B9D">
        <w:rPr>
          <w:rFonts w:ascii="Nirmala UI" w:hAnsi="Nirmala UI" w:cs="Nirmala UI"/>
        </w:rPr>
        <w:t xml:space="preserve"> (Arithmetica)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ඩයෝෆැන්ටස්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ගණිතඥයන්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රධානය</w:t>
      </w:r>
      <w:r w:rsidRPr="00824B9D">
        <w:rPr>
          <w:rFonts w:ascii="Nirmala UI" w:hAnsi="Nirmala UI" w:cs="Nirmala UI"/>
        </w:rPr>
        <w:t>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අක්ෂාංශ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දේශාංශ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භූගෝලය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එරාටොස්ටනීස්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රීකයෙක්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යාමිතිය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රේඛා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යුක්ලීඩ්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මූලධර්මය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ඉගැන්වීම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මෑතක්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</w:t>
      </w:r>
      <w:r w:rsidRPr="00824B9D">
        <w:rPr>
          <w:rFonts w:ascii="Nirmala UI" w:hAnsi="Nirmala UI" w:cs="Nirmala UI"/>
        </w:rPr>
        <w:t>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හිපාකස්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හිපාකස්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තාරකා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යාඥයකු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භූගෝල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යාඥයකු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ගණිතඥයකු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රිකෝණමිතිය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පයිතගරස්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පයිතගරස්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රීකයෙක්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රෞඩත්වය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වැටහීමක්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ගණිතයෙන්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450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ජෙනරාල්වරයෙකු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පේරික්ලීස්</w:t>
      </w:r>
      <w:r w:rsidRPr="00824B9D">
        <w:rPr>
          <w:rFonts w:ascii="Nirmala UI" w:hAnsi="Nirmala UI" w:cs="Nirmala UI"/>
        </w:rPr>
        <w:t xml:space="preserve"> (Pericles)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</w:t>
      </w:r>
      <w:r w:rsidRPr="00824B9D">
        <w:rPr>
          <w:rFonts w:ascii="Nirmala UI" w:hAnsi="Nirmala UI" w:cs="Nirmala UI"/>
        </w:rPr>
        <w:t>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මහජනතාවගේ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වෙහෙසුණු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පදිංචිකරුවන්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ස්මාරක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පෙදෙස්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කීර්තිය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නංවා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පර්තනොන්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රථිපලයක්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සුවිශේෂී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2500 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</w:t>
      </w:r>
      <w:r w:rsidRPr="00824B9D">
        <w:rPr>
          <w:rFonts w:ascii="Nirmala UI" w:hAnsi="Nirmala UI" w:cs="Nirmala UI"/>
        </w:rPr>
        <w:t>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දෙවඟන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ඇතීනා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වෙනුවෙයි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සුරැකිව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පර්වතයක්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නිර්මිත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අක්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රොපොලිස්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රාසාදයත්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ඔහුගේම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භූ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චලන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හෙලීම්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වස්තූන්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කෙලෙසීම්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ගණනනාවකට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සුරැකිව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ඉඩකඩ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ආවේනික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විශිෂ්ටතම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නැමදීම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පාහේ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ආකෘතියකට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මුර</w:t>
      </w:r>
      <w:r w:rsidRPr="00824B9D">
        <w:rPr>
          <w:rFonts w:ascii="Nirmala UI" w:hAnsi="Nirmala UI" w:cs="Nirmala UI"/>
        </w:rPr>
        <w:t>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ශෛලමය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කැඩී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ලෝහමය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උණුකොට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ෆිඩියස්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පොලික්ලිටස්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</w:t>
      </w:r>
      <w:r w:rsidRPr="00824B9D">
        <w:rPr>
          <w:rFonts w:ascii="Nirmala UI" w:hAnsi="Nirmala UI" w:cs="Nirmala UI"/>
        </w:rPr>
        <w:t>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රැක්ටලිස්</w:t>
      </w:r>
      <w:r w:rsidRPr="00824B9D">
        <w:rPr>
          <w:rFonts w:ascii="Nirmala UI" w:hAnsi="Nirmala UI" w:cs="Nirmala UI"/>
        </w:rPr>
        <w:t xml:space="preserve"> (Praxiteles - </w:t>
      </w:r>
      <w:r w:rsidRPr="00824B9D">
        <w:rPr>
          <w:rFonts w:ascii="Nirmala UI" w:hAnsi="Nirmala UI" w:cs="Nirmala UI"/>
        </w:rPr>
        <w:t>මොහුව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) , </w:t>
      </w:r>
      <w:r w:rsidRPr="00824B9D">
        <w:rPr>
          <w:rFonts w:ascii="Nirmala UI" w:hAnsi="Nirmala UI" w:cs="Nirmala UI"/>
        </w:rPr>
        <w:t>ස්කොපාස්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ලයිසිපස්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මනුෂ්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</w:t>
      </w:r>
      <w:r w:rsidRPr="00824B9D">
        <w:rPr>
          <w:rFonts w:ascii="Nirmala UI" w:hAnsi="Nirmala UI" w:cs="Nirmala UI"/>
        </w:rPr>
        <w:t>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ආදේශනය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සම්භාව්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ස්වාභාවික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ශාන්තිමත්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යථානුරූපී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හැඟීම්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</w:t>
      </w:r>
      <w:r w:rsidRPr="00824B9D">
        <w:rPr>
          <w:rFonts w:ascii="Nirmala UI" w:hAnsi="Nirmala UI" w:cs="Nirmala UI"/>
        </w:rPr>
        <w:t>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දෙවියන්ට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වීරයන්ට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රෝත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ආගමික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ගීතිකා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අවමංගල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ළතෝනි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විවිහා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මංගල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පිලිබඳ</w:t>
      </w:r>
      <w:r w:rsidRPr="00824B9D">
        <w:rPr>
          <w:rFonts w:ascii="Nirmala UI" w:hAnsi="Nirmala UI" w:cs="Nirmala UI"/>
        </w:rPr>
        <w:t>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lyrical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භාෂාවෙන්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කවීන්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සිමොනිඩේස්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සීයෝස්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කිවිඳියක්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සැෆෝ</w:t>
      </w:r>
      <w:r w:rsidRPr="00824B9D">
        <w:rPr>
          <w:rFonts w:ascii="Nirmala UI" w:hAnsi="Nirmala UI" w:cs="Nirmala UI"/>
        </w:rPr>
        <w:t xml:space="preserve"> (Sappho)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වැඩිපුර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උපන්</w:t>
      </w:r>
      <w:r w:rsidRPr="00824B9D">
        <w:rPr>
          <w:rFonts w:ascii="Nirmala UI" w:hAnsi="Nirmala UI" w:cs="Nirmala UI"/>
        </w:rPr>
        <w:t xml:space="preserve">  "Lesbos"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දිවයින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"lesbian"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සැෆෝ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>. 630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500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කවියට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රහාලෝක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එන්නම්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එක්කත්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එපා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අපි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අද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ඔබට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කෙටියෙන්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ගස්වන්න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කිව්වට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ලෝකයාගෙන්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සඟවාගෙන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ටිකක්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කොකා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125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අස්සක්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සන්නාමය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රචාරය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දෙවැනියට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</w:t>
      </w:r>
      <w:r w:rsidRPr="00824B9D">
        <w:rPr>
          <w:rFonts w:ascii="Nirmala UI" w:hAnsi="Nirmala UI" w:cs="Nirmala UI"/>
        </w:rPr>
        <w:t>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ජෝර්ජියාවේ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ඇට්ලන්ටා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පෙම්බර්ටන්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ඖෂධවේදීයකු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ඖෂධයක්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පසුකාලීනව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පරිවර්තනය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වට්ටෝරුව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වට්ටෝරුව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වට්ටෝරුව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කොකා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වට්ටෝරුව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ඇට්ලන්ටාවේ</w:t>
      </w:r>
      <w:r w:rsidRPr="00824B9D">
        <w:rPr>
          <w:rFonts w:ascii="Nirmala UI" w:hAnsi="Nirmala UI" w:cs="Nirmala UI"/>
        </w:rPr>
        <w:t xml:space="preserve"> Sun Trust Bank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ඇමරිකා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කඳවුරක්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කලාපය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අභිරහසක්ව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සඟවා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තැබුණු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පිටසක්වල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ගණුදෙනු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නෙවාඩා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රාන්තයේ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ලා</w:t>
      </w:r>
      <w:r w:rsidRPr="00824B9D">
        <w:rPr>
          <w:rFonts w:ascii="Nirmala UI" w:hAnsi="Nirmala UI" w:cs="Nirmala UI"/>
        </w:rPr>
        <w:t>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වේගස්හි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මොහාවි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ආඥාදායකයේ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නියෝග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</w:t>
      </w:r>
      <w:r w:rsidRPr="00824B9D">
        <w:rPr>
          <w:rFonts w:ascii="Nirmala UI" w:hAnsi="Nirmala UI" w:cs="Nirmala UI"/>
        </w:rPr>
        <w:t xml:space="preserve"> 4808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කලාපය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සිවිල්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පිවිසීම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දෙපාර්තමේන්තුව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</w:t>
      </w:r>
      <w:r w:rsidRPr="00824B9D">
        <w:rPr>
          <w:rFonts w:ascii="Nirmala UI" w:hAnsi="Nirmala UI" w:cs="Nirmala UI"/>
        </w:rPr>
        <w:t>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අවසරයකින්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කාටවත්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රහසිගතව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ජෛව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රසායනික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පෘථිවි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වැසියන්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පිටසක්වල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පර්යේෂණ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අනුම</w:t>
      </w:r>
      <w:r w:rsidRPr="00824B9D">
        <w:rPr>
          <w:rFonts w:ascii="Nirmala UI" w:hAnsi="Nirmala UI" w:cs="Nirmala UI"/>
        </w:rPr>
        <w:t>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ඇමරිකාව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උත්සාහ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සිදුකෙරෙන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අභිරහසක්ව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පිරමීඩ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විද්වතුන්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මීට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4600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පූර්ව</w:t>
      </w:r>
      <w:r w:rsidRPr="00824B9D">
        <w:rPr>
          <w:rFonts w:ascii="Nirmala UI" w:hAnsi="Nirmala UI" w:cs="Nirmala UI"/>
        </w:rPr>
        <w:t xml:space="preserve"> 26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වැසියන්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මිසර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රාජධානියේ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ෆේරෝ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පිරමිඩ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ෆෙරෝවන්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කුෆු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කාෆ්රේ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මුණුපුරු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මෙන්කුරේ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රජුන්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සොහොන්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පිරමීඩ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අභිරහසක්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අභිරහස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පිරමීඩ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කියවන්න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ලේඛනාගාරයේ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පාප්වරුන්ගේ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පෞද්ගලික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ලේඛනාගාරයේ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මී</w:t>
      </w:r>
      <w:r w:rsidRPr="00824B9D">
        <w:rPr>
          <w:rFonts w:ascii="Nirmala UI" w:hAnsi="Nirmala UI" w:cs="Nirmala UI"/>
        </w:rPr>
        <w:t>. 85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</w:t>
      </w:r>
      <w:r w:rsidRPr="00824B9D">
        <w:rPr>
          <w:rFonts w:ascii="Nirmala UI" w:hAnsi="Nirmala UI" w:cs="Nirmala UI"/>
        </w:rPr>
        <w:t>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කතෝලික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දොළහකට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අටවන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20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ලේඛනාගාරයෙන්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විද්වතුන්ගේ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පර්ශිලනය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සදහා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</w:t>
      </w:r>
      <w:r w:rsidRPr="00824B9D">
        <w:rPr>
          <w:rFonts w:ascii="Nirmala UI" w:hAnsi="Nirmala UI" w:cs="Nirmala UI"/>
        </w:rPr>
        <w:t>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1881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වහන්සේ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ලේඛනාගාරයේ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ජේසු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සමහරක්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</w:t>
      </w:r>
      <w:r w:rsidRPr="00824B9D">
        <w:rPr>
          <w:rFonts w:ascii="Nirmala UI" w:hAnsi="Nirmala UI" w:cs="Nirmala UI"/>
        </w:rPr>
        <w:t xml:space="preserve">), </w:t>
      </w:r>
      <w:r w:rsidRPr="00824B9D">
        <w:rPr>
          <w:rFonts w:ascii="Nirmala UI" w:hAnsi="Nirmala UI" w:cs="Nirmala UI"/>
        </w:rPr>
        <w:t>අත්භූත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බලවේගයන්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පිටසක්වල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ජීවින්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, 2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ජුලියස්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පාප්තුමාට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මයිකලාන්ජලෝ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ගැලීලියෝට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එරෙහිව</w:t>
      </w:r>
      <w:r w:rsidRPr="00824B9D">
        <w:rPr>
          <w:rFonts w:ascii="Nirmala UI" w:hAnsi="Nirmala UI" w:cs="Nirmala UI"/>
        </w:rPr>
        <w:t xml:space="preserve"> 1633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විභාගය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කියවන්න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ඔයගොල්ලොන්ට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>ැගෙන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විශාලත්වය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අනුපිළිවෙලට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නොවේ</w:t>
      </w:r>
      <w:r w:rsidRPr="00824B9D">
        <w:rPr>
          <w:rFonts w:ascii="Nirmala UI" w:hAnsi="Nirmala UI" w:cs="Nirmala UI"/>
        </w:rPr>
        <w:t>).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වෙසෙන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උඩින්ම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තල්මස්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කොහොම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තල්මසුන්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නොවෙයි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මෝරුන්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තල්මසුන්ට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සමානකම්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13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5.5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- 10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ටොන්</w:t>
      </w:r>
      <w:r w:rsidRPr="00824B9D">
        <w:rPr>
          <w:rFonts w:ascii="Nirmala UI" w:hAnsi="Nirmala UI" w:cs="Nirmala UI"/>
        </w:rPr>
        <w:t xml:space="preserve"> 18.7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තල්මස්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මුඛය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1.5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දත්</w:t>
      </w:r>
      <w:r w:rsidRPr="00824B9D">
        <w:rPr>
          <w:rFonts w:ascii="Nirmala UI" w:hAnsi="Nirmala UI" w:cs="Nirmala UI"/>
        </w:rPr>
        <w:t xml:space="preserve"> 3</w:t>
      </w:r>
      <w:r w:rsidRPr="00824B9D">
        <w:rPr>
          <w:rFonts w:ascii="Nirmala UI" w:hAnsi="Nirmala UI" w:cs="Nirmala UI"/>
        </w:rPr>
        <w:t>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තල්මස්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උණුසුම්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කැමැත්තක්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ඕනෑම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නවසීලන්තය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මනුෂ්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</w:t>
      </w:r>
      <w:r w:rsidRPr="00824B9D">
        <w:rPr>
          <w:rFonts w:ascii="Nirmala UI" w:hAnsi="Nirmala UI" w:cs="Nirmala UI"/>
        </w:rPr>
        <w:t>ත්ල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මොවුන්ගෙන්</w:t>
      </w:r>
      <w:r w:rsidRPr="00824B9D">
        <w:rPr>
          <w:rFonts w:ascii="Nirmala UI" w:hAnsi="Nirmala UI" w:cs="Nirmala UI"/>
        </w:rPr>
        <w:t xml:space="preserve"> 75%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පැසිෆික්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 25%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අත්ලාන්තික්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අස්ථික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</w:t>
      </w:r>
      <w:r w:rsidRPr="00824B9D">
        <w:rPr>
          <w:rFonts w:ascii="Nirmala UI" w:hAnsi="Nirmala UI" w:cs="Nirmala UI"/>
        </w:rPr>
        <w:t>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හබල්මෝරාව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සලකන්නේ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1772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අපහසු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යෝධ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</w:t>
      </w:r>
      <w:r w:rsidRPr="00824B9D">
        <w:rPr>
          <w:rFonts w:ascii="Nirmala UI" w:hAnsi="Nirmala UI" w:cs="Nirmala UI"/>
        </w:rPr>
        <w:t>බල්මත්ස්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</w:t>
      </w:r>
      <w:r w:rsidRPr="00824B9D">
        <w:rPr>
          <w:rFonts w:ascii="Nirmala UI" w:hAnsi="Nirmala UI" w:cs="Nirmala UI"/>
        </w:rPr>
        <w:t xml:space="preserve"> 270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ජපාන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දෙවියන්ගේ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මාළිගාවේ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පණිවිඩකරුවන්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භූමිකම්පා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දෙවනියට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තපින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විශේෂිතම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මුඛය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ශ්ලේෂ</w:t>
      </w:r>
      <w:r w:rsidRPr="00824B9D">
        <w:rPr>
          <w:rFonts w:ascii="Nirmala UI" w:hAnsi="Nirmala UI" w:cs="Nirmala UI"/>
        </w:rPr>
        <w:t>්මලය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තට්ටුවකින්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වැසී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සත්ත්වයා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බරින්</w:t>
      </w:r>
      <w:r w:rsidRPr="00824B9D">
        <w:rPr>
          <w:rFonts w:ascii="Nirmala UI" w:hAnsi="Nirmala UI" w:cs="Nirmala UI"/>
        </w:rPr>
        <w:t xml:space="preserve"> 25%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අක්මාවට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</w:t>
      </w:r>
      <w:r w:rsidRPr="00824B9D">
        <w:rPr>
          <w:rFonts w:ascii="Nirmala UI" w:hAnsi="Nirmala UI" w:cs="Nirmala UI"/>
        </w:rPr>
        <w:t xml:space="preserve"> 3000-6000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6.7-8.8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</w:t>
      </w:r>
      <w:r w:rsidRPr="00824B9D">
        <w:rPr>
          <w:rFonts w:ascii="Nirmala UI" w:hAnsi="Nirmala UI" w:cs="Nirmala UI"/>
        </w:rPr>
        <w:t>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ඕනෑම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අක්මාව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සීඝ්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තත්ත්වයක්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රීන්ලන්ත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විරලව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හසුවන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ආර්ටික්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පින්තුරය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2003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නිදහසේ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පිහිනන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වීඩියෝ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සාගර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යාඥයන්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200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පිහිනන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2200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යූරියා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කැමැත්තක්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අවස්ථාවන්හි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වලසුන්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අශ්වයන්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</w:t>
      </w:r>
      <w:r w:rsidRPr="00824B9D">
        <w:rPr>
          <w:rFonts w:ascii="Nirmala UI" w:hAnsi="Nirmala UI" w:cs="Nirmala UI"/>
        </w:rPr>
        <w:t>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බෙලුගා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තල්මසා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ආර්ටික්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ආර්ක්ටික්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මුහුදුවල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සත්ත්වයෙක්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තනිකරම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පැහැතියි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අන්දමට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30 - 50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පැරණියැ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>ීටර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</w:t>
      </w:r>
      <w:r w:rsidRPr="00824B9D">
        <w:rPr>
          <w:rFonts w:ascii="Nirmala UI" w:hAnsi="Nirmala UI" w:cs="Nirmala UI"/>
        </w:rPr>
        <w:t xml:space="preserve"> 1000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බෙලුගා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තල්මසුන්</w:t>
      </w:r>
      <w:r w:rsidRPr="00824B9D">
        <w:rPr>
          <w:rFonts w:ascii="Nirmala UI" w:hAnsi="Nirmala UI" w:cs="Nirmala UI"/>
        </w:rPr>
        <w:t xml:space="preserve"> "Sea Canary"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උච්ච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හඬගෑම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කැනරි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කුරුළු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විශේෂයක්</w:t>
      </w:r>
      <w:r w:rsidRPr="00824B9D">
        <w:rPr>
          <w:rFonts w:ascii="Nirmala UI" w:hAnsi="Nirmala UI" w:cs="Nirmala UI"/>
        </w:rPr>
        <w:t xml:space="preserve">).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10</w:t>
      </w:r>
      <w:r w:rsidRPr="00824B9D">
        <w:rPr>
          <w:rFonts w:ascii="Nirmala UI" w:hAnsi="Nirmala UI" w:cs="Nirmala UI"/>
        </w:rPr>
        <w:t>කගේ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පිහිනන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</w:t>
      </w:r>
      <w:r w:rsidRPr="00824B9D">
        <w:rPr>
          <w:rFonts w:ascii="Nirmala UI" w:hAnsi="Nirmala UI" w:cs="Nirmala UI"/>
        </w:rPr>
        <w:t>ගවත්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පිහිණුම්කරුවන්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700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කිමිදෙන්නට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මොවුනට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ඉවරවෙන්න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</w:t>
      </w:r>
      <w:r w:rsidRPr="00824B9D">
        <w:rPr>
          <w:rFonts w:ascii="Nirmala UI" w:hAnsi="Nirmala UI" w:cs="Nirmala UI"/>
        </w:rPr>
        <w:t xml:space="preserve"> 5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ිබීම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රයෝජනවත්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1998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16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1998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10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12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</w:t>
      </w:r>
      <w:r w:rsidRPr="00824B9D">
        <w:rPr>
          <w:rFonts w:ascii="Nirmala UI" w:hAnsi="Nirmala UI" w:cs="Nirmala UI"/>
        </w:rPr>
        <w:t xml:space="preserve"> 3-0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රතිවාන්දී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</w:t>
      </w:r>
      <w:r w:rsidRPr="00824B9D">
        <w:rPr>
          <w:rFonts w:ascii="Nirmala UI" w:hAnsi="Nirmala UI" w:cs="Nirmala UI"/>
        </w:rPr>
        <w:t>ගයට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රොයේෂියාව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24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32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රෝනාල්ඩො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රොයේෂියාවේ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ඩාවෝර්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ශුකර්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සපත්තුව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දිනාගත්තා</w:t>
      </w:r>
      <w:r w:rsidRPr="00824B9D">
        <w:rPr>
          <w:rFonts w:ascii="Nirmala UI" w:hAnsi="Nirmala UI" w:cs="Nirmala UI"/>
        </w:rPr>
        <w:t xml:space="preserve">. Fair Play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එංගලන්තය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දිනාගත්තා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2002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31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</w:t>
      </w:r>
      <w:r w:rsidRPr="00824B9D">
        <w:rPr>
          <w:rFonts w:ascii="Nirmala UI" w:hAnsi="Nirmala UI" w:cs="Nirmala UI"/>
        </w:rPr>
        <w:t xml:space="preserve"> 30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කොරියාව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ජපානය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</w:t>
      </w:r>
      <w:r w:rsidRPr="00824B9D">
        <w:rPr>
          <w:rFonts w:ascii="Nirmala UI" w:hAnsi="Nirmala UI" w:cs="Nirmala UI"/>
        </w:rPr>
        <w:t>වලියට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කොරියාව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ඉතාලිය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ස්පාඤ්ඤය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පෘතුගාලය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රගයෙන්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</w:t>
      </w:r>
      <w:r w:rsidRPr="00824B9D">
        <w:rPr>
          <w:rFonts w:ascii="Nirmala UI" w:hAnsi="Nirmala UI" w:cs="Nirmala UI"/>
        </w:rPr>
        <w:t xml:space="preserve"> 2-0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ඔලිවර්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සපත්තුව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රොනාල්ඩො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Fair Play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බෙල්ජියම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2006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2006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9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ජූලි</w:t>
      </w:r>
      <w:r w:rsidRPr="00824B9D">
        <w:rPr>
          <w:rFonts w:ascii="Nirmala UI" w:hAnsi="Nirmala UI" w:cs="Nirmala UI"/>
        </w:rPr>
        <w:t xml:space="preserve"> 9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වැඩසටහනක්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ඉතාලිය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දඬුවම්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5-3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පෘතුගාලය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සිඩෑන්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සපත්තුව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හිමිකරගත්තේ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ක්ලෝසුයි</w:t>
      </w:r>
      <w:r w:rsidRPr="00824B9D">
        <w:rPr>
          <w:rFonts w:ascii="Nirmala UI" w:hAnsi="Nirmala UI" w:cs="Nirmala UI"/>
        </w:rPr>
        <w:t xml:space="preserve">. Fair Play </w:t>
      </w:r>
      <w:r w:rsidRPr="00824B9D">
        <w:rPr>
          <w:rFonts w:ascii="Nirmala UI" w:hAnsi="Nirmala UI" w:cs="Nirmala UI"/>
        </w:rPr>
        <w:t>කණ්ඩායමට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</w:t>
      </w:r>
      <w:r w:rsidRPr="00824B9D">
        <w:rPr>
          <w:rFonts w:ascii="Nirmala UI" w:hAnsi="Nirmala UI" w:cs="Nirmala UI"/>
        </w:rPr>
        <w:t>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2010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11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ජූලි</w:t>
      </w:r>
      <w:r w:rsidRPr="00824B9D">
        <w:rPr>
          <w:rFonts w:ascii="Nirmala UI" w:hAnsi="Nirmala UI" w:cs="Nirmala UI"/>
        </w:rPr>
        <w:t xml:space="preserve"> 11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</w:t>
      </w:r>
      <w:r w:rsidRPr="00824B9D">
        <w:rPr>
          <w:rFonts w:ascii="Nirmala UI" w:hAnsi="Nirmala UI" w:cs="Nirmala UI"/>
        </w:rPr>
        <w:t xml:space="preserve"> 9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</w:t>
      </w:r>
      <w:r w:rsidRPr="00824B9D">
        <w:rPr>
          <w:rFonts w:ascii="Nirmala UI" w:hAnsi="Nirmala UI" w:cs="Nirmala UI"/>
        </w:rPr>
        <w:t xml:space="preserve"> 10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2007 </w:t>
      </w:r>
      <w:r w:rsidRPr="00824B9D">
        <w:rPr>
          <w:rFonts w:ascii="Nirmala UI" w:hAnsi="Nirmala UI" w:cs="Nirmala UI"/>
        </w:rPr>
        <w:t>අගෝස්තු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තෝරා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32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ශූරතාවය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ගනිමින්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නෙදර්ලන්තය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අතිරේක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116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මිනිත්තුවේ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64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</w:t>
      </w:r>
      <w:r w:rsidRPr="00824B9D">
        <w:rPr>
          <w:rFonts w:ascii="Nirmala UI" w:hAnsi="Nirmala UI" w:cs="Nirmala UI"/>
        </w:rPr>
        <w:t xml:space="preserve"> 145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උරුගුවේ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ෆෝලන්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දිනාගනිද්දී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සපත්තුව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තෝමස්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Fair Play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2014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12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ජූලි</w:t>
      </w:r>
      <w:r w:rsidRPr="00824B9D">
        <w:rPr>
          <w:rFonts w:ascii="Nirmala UI" w:hAnsi="Nirmala UI" w:cs="Nirmala UI"/>
        </w:rPr>
        <w:t xml:space="preserve"> 13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</w:t>
      </w:r>
      <w:r w:rsidRPr="00824B9D">
        <w:rPr>
          <w:rFonts w:ascii="Nirmala UI" w:hAnsi="Nirmala UI" w:cs="Nirmala UI"/>
        </w:rPr>
        <w:t>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ලබාදුන්නේ</w:t>
      </w:r>
      <w:r w:rsidRPr="00824B9D">
        <w:rPr>
          <w:rFonts w:ascii="Nirmala UI" w:hAnsi="Nirmala UI" w:cs="Nirmala UI"/>
        </w:rPr>
        <w:t xml:space="preserve"> 2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පළමුවරට</w:t>
      </w:r>
      <w:r w:rsidRPr="00824B9D">
        <w:rPr>
          <w:rFonts w:ascii="Nirmala UI" w:hAnsi="Nirmala UI" w:cs="Nirmala UI"/>
        </w:rPr>
        <w:t xml:space="preserve"> 1950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</w:t>
      </w:r>
      <w:r w:rsidRPr="00824B9D">
        <w:rPr>
          <w:rFonts w:ascii="Nirmala UI" w:hAnsi="Nirmala UI" w:cs="Nirmala UI"/>
        </w:rPr>
        <w:t xml:space="preserve"> 12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</w:t>
      </w:r>
      <w:r w:rsidRPr="00824B9D">
        <w:rPr>
          <w:rFonts w:ascii="Nirmala UI" w:hAnsi="Nirmala UI" w:cs="Nirmala UI"/>
        </w:rPr>
        <w:t>ල</w:t>
      </w:r>
      <w:r w:rsidRPr="00824B9D">
        <w:rPr>
          <w:rFonts w:ascii="Nirmala UI" w:hAnsi="Nirmala UI" w:cs="Nirmala UI"/>
        </w:rPr>
        <w:t xml:space="preserve"> 7- 1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රීඩාලෝලීන්ට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ආර්ජන්ටිනාව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හරවාගත්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අතිරේක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ආර්ජන්ටිනාව</w:t>
      </w:r>
      <w:r w:rsidRPr="00824B9D">
        <w:rPr>
          <w:rFonts w:ascii="Nirmala UI" w:hAnsi="Nirmala UI" w:cs="Nirmala UI"/>
        </w:rPr>
        <w:t xml:space="preserve"> 1-</w:t>
      </w:r>
      <w:r w:rsidRPr="00824B9D">
        <w:rPr>
          <w:rFonts w:ascii="Nirmala UI" w:hAnsi="Nirmala UI" w:cs="Nirmala UI"/>
        </w:rPr>
        <w:t>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ශූරයන්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නෙදර්ලන්තයත්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හතරවන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රසීලයටත්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මෙසී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දිනාගනිද්දී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සපත්තුව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ජේම්ස්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රොඩ්රිගස්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තරගාවලියේ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64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</w:t>
      </w:r>
      <w:r w:rsidRPr="00824B9D">
        <w:rPr>
          <w:rFonts w:ascii="Nirmala UI" w:hAnsi="Nirmala UI" w:cs="Nirmala UI"/>
        </w:rPr>
        <w:t xml:space="preserve"> 17</w:t>
      </w:r>
      <w:r w:rsidRPr="00824B9D">
        <w:rPr>
          <w:rFonts w:ascii="Nirmala UI" w:hAnsi="Nirmala UI" w:cs="Nirmala UI"/>
        </w:rPr>
        <w:t xml:space="preserve">1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ඉතාමත්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මෙන්ම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පැරණි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ලන්ඩනය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සුවිශේෂී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නිවහනක්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ලන්ඩනයේ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</w:t>
      </w:r>
      <w:r w:rsidRPr="00824B9D">
        <w:rPr>
          <w:rFonts w:ascii="Nirmala UI" w:hAnsi="Nirmala UI" w:cs="Nirmala UI"/>
        </w:rPr>
        <w:t>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වෝකි</w:t>
      </w:r>
      <w:r w:rsidRPr="00824B9D">
        <w:rPr>
          <w:rFonts w:ascii="Nirmala UI" w:hAnsi="Nirmala UI" w:cs="Nirmala UI"/>
        </w:rPr>
        <w:t>-</w:t>
      </w:r>
      <w:r w:rsidRPr="00824B9D">
        <w:rPr>
          <w:rFonts w:ascii="Nirmala UI" w:hAnsi="Nirmala UI" w:cs="Nirmala UI"/>
        </w:rPr>
        <w:t>ටෝකී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20, </w:t>
      </w:r>
      <w:r w:rsidRPr="00824B9D">
        <w:rPr>
          <w:rFonts w:ascii="Nirmala UI" w:hAnsi="Nirmala UI" w:cs="Nirmala UI"/>
        </w:rPr>
        <w:t>ෆෙන්චර්ච්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අන්වර්ත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රාජධානියේ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“Land Securities”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1968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රොජර්ස්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නිමවූවක්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ලන්ඩන්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>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මීටර්</w:t>
      </w:r>
      <w:r w:rsidRPr="00824B9D">
        <w:rPr>
          <w:rFonts w:ascii="Nirmala UI" w:hAnsi="Nirmala UI" w:cs="Nirmala UI"/>
        </w:rPr>
        <w:t xml:space="preserve"> 91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උසකින්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තට්ටු</w:t>
      </w:r>
      <w:r w:rsidRPr="00824B9D">
        <w:rPr>
          <w:rFonts w:ascii="Nirmala UI" w:hAnsi="Nirmala UI" w:cs="Nirmala UI"/>
        </w:rPr>
        <w:t xml:space="preserve"> 25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සමන්විත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2008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“Land Securities”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2007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</w:t>
      </w:r>
      <w:r w:rsidRPr="00824B9D">
        <w:rPr>
          <w:rFonts w:ascii="Nirmala UI" w:hAnsi="Nirmala UI" w:cs="Nirmala UI"/>
        </w:rPr>
        <w:t>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රමුඛතම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ඉදිකෙරෙන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අයදුම්පත්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මීටර්</w:t>
      </w:r>
      <w:r w:rsidRPr="00824B9D">
        <w:rPr>
          <w:rFonts w:ascii="Nirmala UI" w:hAnsi="Nirmala UI" w:cs="Nirmala UI"/>
        </w:rPr>
        <w:t xml:space="preserve"> 5575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වපසරියකින්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මීටර්</w:t>
      </w:r>
      <w:r w:rsidRPr="00824B9D">
        <w:rPr>
          <w:rFonts w:ascii="Nirmala UI" w:hAnsi="Nirmala UI" w:cs="Nirmala UI"/>
        </w:rPr>
        <w:t xml:space="preserve"> 220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</w:t>
      </w:r>
      <w:r w:rsidRPr="00824B9D">
        <w:rPr>
          <w:rFonts w:ascii="Nirmala UI" w:hAnsi="Nirmala UI" w:cs="Nirmala UI"/>
        </w:rPr>
        <w:t>ගිල්ලක්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කාර්යාලයන්ට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අවන්හල්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ලන්ඩනයේ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යානයත්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සැලැස්මට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ඇතුළත්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රෆායල්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විනෝලියි</w:t>
      </w:r>
      <w:r w:rsidRPr="00824B9D">
        <w:rPr>
          <w:rFonts w:ascii="Nirmala UI" w:hAnsi="Nirmala UI" w:cs="Nirmala UI"/>
        </w:rPr>
        <w:t xml:space="preserve">. 1983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ඇරඹුණු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රෆායල්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විනෝලි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සමාගමේ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ආරම්භක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ශාඛා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ලන්ඩන්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අබුඩාබි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නුවරවලත්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ස්ථාපිතව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විනෝලි</w:t>
      </w:r>
      <w:r w:rsidRPr="00824B9D">
        <w:rPr>
          <w:rFonts w:ascii="Nirmala UI" w:hAnsi="Nirmala UI" w:cs="Nirmala UI"/>
        </w:rPr>
        <w:t xml:space="preserve"> 1968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සම්පූර්ණ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බුවනොස්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අයර්ස්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සරසවියෙන්</w:t>
      </w:r>
      <w:r w:rsidRPr="00824B9D">
        <w:rPr>
          <w:rFonts w:ascii="Nirmala UI" w:hAnsi="Nirmala UI" w:cs="Nirmala UI"/>
        </w:rPr>
        <w:t xml:space="preserve">. 1969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පශ්චාත්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සම්පූර්ණ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1978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පදිංචියට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හාවඩ්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කථිකාචාර්යවරයෙකු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රැකියා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විනෝලි</w:t>
      </w:r>
      <w:r w:rsidRPr="00824B9D">
        <w:rPr>
          <w:rFonts w:ascii="Nirmala UI" w:hAnsi="Nirmala UI" w:cs="Nirmala UI"/>
        </w:rPr>
        <w:t xml:space="preserve"> 1979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පදිංචිකරුවෙක්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වෝකි</w:t>
      </w:r>
      <w:r w:rsidRPr="00824B9D">
        <w:rPr>
          <w:rFonts w:ascii="Nirmala UI" w:hAnsi="Nirmala UI" w:cs="Nirmala UI"/>
        </w:rPr>
        <w:t>-</w:t>
      </w:r>
      <w:r w:rsidRPr="00824B9D">
        <w:rPr>
          <w:rFonts w:ascii="Nirmala UI" w:hAnsi="Nirmala UI" w:cs="Nirmala UI"/>
        </w:rPr>
        <w:t>ටෝකි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මීටර්</w:t>
      </w:r>
      <w:r w:rsidRPr="00824B9D">
        <w:rPr>
          <w:rFonts w:ascii="Nirmala UI" w:hAnsi="Nirmala UI" w:cs="Nirmala UI"/>
        </w:rPr>
        <w:t xml:space="preserve"> 220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පැරණි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පාවුළු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දෙව්මැදුරේ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බාධාවක්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160 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තට්ටු</w:t>
      </w:r>
      <w:r w:rsidRPr="00824B9D">
        <w:rPr>
          <w:rFonts w:ascii="Nirmala UI" w:hAnsi="Nirmala UI" w:cs="Nirmala UI"/>
        </w:rPr>
        <w:t xml:space="preserve"> 34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අඩුකෙරුණා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2009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>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ගොඩනැගීම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එලීමේ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වෙලාවට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නිසියාකාරව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යුරෝපයට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අවපාතය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පාදමේ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2011 </w:t>
      </w:r>
      <w:r w:rsidRPr="00824B9D">
        <w:rPr>
          <w:rFonts w:ascii="Nirmala UI" w:hAnsi="Nirmala UI" w:cs="Nirmala UI"/>
        </w:rPr>
        <w:t>ජනවාරි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</w:t>
      </w:r>
      <w:r w:rsidRPr="00824B9D">
        <w:rPr>
          <w:rFonts w:ascii="Nirmala UI" w:hAnsi="Nirmala UI" w:cs="Nirmala UI"/>
        </w:rPr>
        <w:t>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2011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වානේ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වැඩකටයුතු</w:t>
      </w:r>
      <w:r w:rsidRPr="00824B9D">
        <w:rPr>
          <w:rFonts w:ascii="Nirmala UI" w:hAnsi="Nirmala UI" w:cs="Nirmala UI"/>
        </w:rPr>
        <w:t xml:space="preserve"> 2012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සම්පූර්ණ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අයුරින්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උෂ්ණත්ව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බලපොරොත්තු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බරපතල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මතුවුණා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ගොඩනැගිල්ලට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උෂ්ණත්වය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බලධාරීන්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</w:t>
      </w:r>
      <w:r w:rsidRPr="00824B9D">
        <w:rPr>
          <w:rFonts w:ascii="Nirmala UI" w:hAnsi="Nirmala UI" w:cs="Nirmala UI"/>
        </w:rPr>
        <w:t>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අහෝසි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රමවේදයක්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2014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2014 </w:t>
      </w:r>
      <w:r w:rsidRPr="00824B9D">
        <w:rPr>
          <w:rFonts w:ascii="Nirmala UI" w:hAnsi="Nirmala UI" w:cs="Nirmala UI"/>
        </w:rPr>
        <w:t>අගෝස්තු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මත්තෙන්</w:t>
      </w:r>
      <w:r w:rsidRPr="00824B9D">
        <w:rPr>
          <w:rFonts w:ascii="Nirmala UI" w:hAnsi="Nirmala UI" w:cs="Nirmala UI"/>
        </w:rPr>
        <w:t xml:space="preserve"> Building Design </w:t>
      </w:r>
      <w:r w:rsidRPr="00824B9D">
        <w:rPr>
          <w:rFonts w:ascii="Nirmala UI" w:hAnsi="Nirmala UI" w:cs="Nirmala UI"/>
        </w:rPr>
        <w:t>සඟරාව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පිරිනමන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කාබන්කල්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පිරිනමනු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12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රාජධානියේ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අවලස්සනම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මහල්වල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පිවිසීමට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මහජනයාට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බාධා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නැඟුනා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හමායන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සුළඟේ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අයුරින්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චෝදනාවක්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ඔය</w:t>
      </w:r>
      <w:r w:rsidRPr="00824B9D">
        <w:rPr>
          <w:rFonts w:ascii="Nirmala UI" w:hAnsi="Nirmala UI" w:cs="Nirmala UI"/>
        </w:rPr>
        <w:t>ිස්ටර්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හොංග්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කොංග්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යූරෝ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</w:t>
      </w:r>
      <w:r w:rsidRPr="00824B9D">
        <w:rPr>
          <w:rFonts w:ascii="Nirmala UI" w:hAnsi="Nirmala UI" w:cs="Nirmala UI"/>
        </w:rPr>
        <w:t xml:space="preserve"> 1.3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වර්තාගත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මිලදීගෙන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ලොව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පුරා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රටවලින්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විවිධාකාර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ශිල්පීන්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ශිල්පිනියන්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හැමදෙනාටම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ලෙහෙසි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 xml:space="preserve">1977 </w:t>
      </w:r>
      <w:r w:rsidRPr="00824B9D">
        <w:rPr>
          <w:rFonts w:ascii="Nirmala UI" w:hAnsi="Nirmala UI" w:cs="Nirmala UI"/>
        </w:rPr>
        <w:t>පෙබරවාරි</w:t>
      </w:r>
      <w:r w:rsidRPr="00824B9D">
        <w:rPr>
          <w:rFonts w:ascii="Nirmala UI" w:hAnsi="Nirmala UI" w:cs="Nirmala UI"/>
        </w:rPr>
        <w:t xml:space="preserve"> 22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ඉසබෙල්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මෙබැරක්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රිපොල්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කොලොම්බියාවේ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බැරන්කීලාහි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ශකීරාගේ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මෙබැරක්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ලෙබනන්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නිඩියා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මෙබැරක්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රිපොල්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කොලොබියානුවෙක්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පොහොසත්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දැරියන්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රොක්</w:t>
      </w:r>
      <w:r w:rsidRPr="00824B9D">
        <w:rPr>
          <w:rFonts w:ascii="Nirmala UI" w:hAnsi="Nirmala UI" w:cs="Nirmala UI"/>
        </w:rPr>
        <w:t xml:space="preserve"> &amp; </w:t>
      </w:r>
      <w:r w:rsidRPr="00824B9D">
        <w:rPr>
          <w:rFonts w:ascii="Nirmala UI" w:hAnsi="Nirmala UI" w:cs="Nirmala UI"/>
        </w:rPr>
        <w:t>රෝල්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පුරුදුව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එක්තරා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සම්මුඛ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සාකච්ඡාවක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Led Zep</w:t>
      </w:r>
      <w:r w:rsidRPr="00824B9D">
        <w:rPr>
          <w:rFonts w:ascii="Nirmala UI" w:hAnsi="Nirmala UI" w:cs="Nirmala UI"/>
        </w:rPr>
        <w:t xml:space="preserve">pelin, the Beatles, the Police, the Cure,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 Nirvana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නැටුම්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බැලේ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නැටුම්කාරිය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පටබැඳුනා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යාන්තම්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ගීටාර්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පුහුණුවීම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විලාශය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1990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13</w:t>
      </w:r>
      <w:r w:rsidRPr="00824B9D">
        <w:rPr>
          <w:rFonts w:ascii="Nirmala UI" w:hAnsi="Nirmala UI" w:cs="Nirmala UI"/>
        </w:rPr>
        <w:t>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පටිගත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නිරූපණ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ශිල්පිනියක්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අටියෙන්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බොගෝටාවට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>ෝනි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කොලොම්බියා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රතිඵලයක්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1991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‘Magia’ </w:t>
      </w:r>
      <w:r w:rsidRPr="00824B9D">
        <w:rPr>
          <w:rFonts w:ascii="Nirmala UI" w:hAnsi="Nirmala UI" w:cs="Nirmala UI"/>
        </w:rPr>
        <w:t>නිකුත්වෙනවා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වාණිජමය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නොවුණත්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ඉවහල්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</w:t>
      </w:r>
      <w:r w:rsidRPr="00824B9D">
        <w:rPr>
          <w:rFonts w:ascii="Nirmala UI" w:hAnsi="Nirmala UI" w:cs="Nirmala UI"/>
        </w:rPr>
        <w:t>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‘Peligro’ 1993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වාණිජමය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නිකුත්කිරීමෙන්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නිහඬ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පටිගතකිරීම්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කල්පනාකාරීව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රොක්</w:t>
      </w:r>
      <w:r w:rsidRPr="00824B9D">
        <w:rPr>
          <w:rFonts w:ascii="Nirmala UI" w:hAnsi="Nirmala UI" w:cs="Nirmala UI"/>
        </w:rPr>
        <w:t xml:space="preserve"> &amp; </w:t>
      </w:r>
      <w:r w:rsidRPr="00824B9D">
        <w:rPr>
          <w:rFonts w:ascii="Nirmala UI" w:hAnsi="Nirmala UI" w:cs="Nirmala UI"/>
        </w:rPr>
        <w:t>රෝල්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ශෛයිලියේ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නැඹුරුතාවක්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ආරාබි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ඛණ්ඩයන්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අත්හදාබලා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අවසානයේ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ඔක්තෝබර්</w:t>
      </w:r>
      <w:r w:rsidRPr="00824B9D">
        <w:rPr>
          <w:rFonts w:ascii="Nirmala UI" w:hAnsi="Nirmala UI" w:cs="Nirmala UI"/>
        </w:rPr>
        <w:t xml:space="preserve"> 6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ලේබලය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"Pies Descalzos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එළිදැක්වූවා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විනාඩි</w:t>
      </w:r>
      <w:r w:rsidRPr="00824B9D">
        <w:rPr>
          <w:rFonts w:ascii="Nirmala UI" w:hAnsi="Nirmala UI" w:cs="Nirmala UI"/>
        </w:rPr>
        <w:t xml:space="preserve"> 41.06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Estoy Aqui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රචාරණය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"Tour Pies Descalzos"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2008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විකිණී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‘Donde Estan los Ladrones?’ </w:t>
      </w:r>
      <w:r w:rsidRPr="00824B9D">
        <w:rPr>
          <w:rFonts w:ascii="Nirmala UI" w:hAnsi="Nirmala UI" w:cs="Nirmala UI"/>
        </w:rPr>
        <w:t>ඇල්බමයේ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</w:t>
      </w:r>
      <w:r w:rsidRPr="00824B9D">
        <w:rPr>
          <w:rFonts w:ascii="Nirmala UI" w:hAnsi="Nirmala UI" w:cs="Nirmala UI"/>
        </w:rPr>
        <w:t>ඤ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රමුඛ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වර්ණවත්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2001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‘Laundry Service’.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 ‘Whenever, Wherever’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රමුඛ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‘Fijacion Oral' </w:t>
      </w:r>
      <w:r w:rsidRPr="00824B9D">
        <w:rPr>
          <w:rFonts w:ascii="Nirmala UI" w:hAnsi="Nirmala UI" w:cs="Nirmala UI"/>
        </w:rPr>
        <w:t>ඇල්බමයේ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2005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5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එළිදැක්වුණා</w:t>
      </w:r>
      <w:r w:rsidRPr="00824B9D">
        <w:rPr>
          <w:rFonts w:ascii="Nirmala UI" w:hAnsi="Nirmala UI" w:cs="Nirmala UI"/>
        </w:rPr>
        <w:t xml:space="preserve">. 2017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නොවැම්බර්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</w:t>
      </w:r>
      <w:r w:rsidRPr="00824B9D">
        <w:rPr>
          <w:rFonts w:ascii="Nirmala UI" w:hAnsi="Nirmala UI" w:cs="Nirmala UI"/>
        </w:rPr>
        <w:t>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භාෂාවෙන්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දෙවැන්න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"Oral Fixation Tour" </w:t>
      </w:r>
      <w:r w:rsidRPr="00824B9D">
        <w:rPr>
          <w:rFonts w:ascii="Nirmala UI" w:hAnsi="Nirmala UI" w:cs="Nirmala UI"/>
        </w:rPr>
        <w:t>සංචාරය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2007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1.7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‘Hips Don’s Lie’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21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55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යූටියුබ්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528 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‘She Wolf’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යූටියුබ්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අඩවියේ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254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ජනගහනයෙන්</w:t>
      </w:r>
      <w:r w:rsidRPr="00824B9D">
        <w:rPr>
          <w:rFonts w:ascii="Nirmala UI" w:hAnsi="Nirmala UI" w:cs="Nirmala UI"/>
        </w:rPr>
        <w:t xml:space="preserve"> 1/4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ටියුබ්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නරඹා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2010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සහාය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ශකීරාට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ුරුෂයා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ජෙරාඩ්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මුණගැසෙන්නෙත්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2009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නියෝජනය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බාසිලෝනා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සමාජයේ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ශකීරා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දුප්පත්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වෙන්කරනවා</w:t>
      </w:r>
      <w:r w:rsidRPr="00824B9D">
        <w:rPr>
          <w:rFonts w:ascii="Nirmala UI" w:hAnsi="Nirmala UI" w:cs="Nirmala UI"/>
        </w:rPr>
        <w:t xml:space="preserve">. 2011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ජනපතිව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ඔබාමා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උපදේශකයෙකු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"The Pies Descalzos Foundation"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බෙයාර්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කොලොබියාවේ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4000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FBI </w:t>
      </w:r>
      <w:proofErr w:type="spellStart"/>
      <w:r w:rsidRPr="00824B9D">
        <w:rPr>
          <w:rFonts w:ascii="Nirmala UI" w:hAnsi="Nirmala UI" w:cs="Nirmala UI"/>
        </w:rPr>
        <w:t>ආයතනය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ලෝකයේ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ලොකුම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හොරුන්ව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පහුගිය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කතාවුණානේ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ආර්ටිස්ට්ලා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සූක්ෂම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අපරාධයන්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හෙළිවීමෙන්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FBI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බඳවාගත්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ආර්ටිස්ට්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අපකීර්තියට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මොළයකින්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බුද්ධිමත්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පටන්ගෙන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දහසයේ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ධනවත්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, 1948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රේල්</w:t>
      </w:r>
      <w:r w:rsidRPr="00824B9D">
        <w:rPr>
          <w:rFonts w:ascii="Nirmala UI" w:hAnsi="Nirmala UI" w:cs="Nirmala UI"/>
        </w:rPr>
        <w:t xml:space="preserve"> 27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යුදෙව්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ඇල්ජීරියාවට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අනියුක්ත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සෙබළෙකුව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සෙබළා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පෙම්වතිය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නිව්යෝර්ක්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සමීපව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කියැවෙනවා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සහභාගීවීමත්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නැඹුරු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ගතවෙද්දී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අඳුරු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</w:t>
      </w:r>
      <w:r w:rsidRPr="00824B9D">
        <w:rPr>
          <w:rFonts w:ascii="Nirmala UI" w:hAnsi="Nirmala UI" w:cs="Nirmala UI"/>
        </w:rPr>
        <w:t>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දික්කසාද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පියාගේ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බුද්ධිමත්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තරුණයෙකු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හසුවූ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පියාගේ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කාඩ්පත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3400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අලාභයක්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ණයපතෙහි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ඇබිග්නේල්ට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දඬුවම්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විඳින්නට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සිදුවුණා</w:t>
      </w:r>
      <w:r w:rsidRPr="00824B9D">
        <w:rPr>
          <w:rFonts w:ascii="Nirmala UI" w:hAnsi="Nirmala UI" w:cs="Nirmala UI"/>
        </w:rPr>
        <w:t xml:space="preserve">.  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</w:t>
      </w:r>
      <w:r w:rsidRPr="00824B9D">
        <w:rPr>
          <w:rFonts w:ascii="Nirmala UI" w:hAnsi="Nirmala UI" w:cs="Nirmala UI"/>
        </w:rPr>
        <w:t>රුදු</w:t>
      </w:r>
      <w:r w:rsidRPr="00824B9D">
        <w:rPr>
          <w:rFonts w:ascii="Nirmala UI" w:hAnsi="Nirmala UI" w:cs="Nirmala UI"/>
        </w:rPr>
        <w:t xml:space="preserve"> 16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වංචාවන්හි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සූක්ෂම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ඉක්මන්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උපකාරයෙන්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නිවස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හැරයද්දී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</w:t>
      </w:r>
      <w:r w:rsidRPr="00824B9D">
        <w:rPr>
          <w:rFonts w:ascii="Nirmala UI" w:hAnsi="Nirmala UI" w:cs="Nirmala UI"/>
        </w:rPr>
        <w:t>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සාප්පුවලින්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අයිරාකෘත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ගිණුම්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</w:t>
      </w:r>
      <w:r w:rsidRPr="00824B9D">
        <w:rPr>
          <w:rFonts w:ascii="Nirmala UI" w:hAnsi="Nirmala UI" w:cs="Nirmala UI"/>
        </w:rPr>
        <w:t>ෙක්පත්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යතාවයන්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ගිණුම්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හෙළිවීමෙන්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බැංකු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තැම්පතුපත්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මුද්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හෙළිවීමට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සැඟවීමට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 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මීළඟට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පෙළඹුනා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නිලධ</w:t>
      </w:r>
      <w:r w:rsidRPr="00824B9D">
        <w:rPr>
          <w:rFonts w:ascii="Nirmala UI" w:hAnsi="Nirmala UI" w:cs="Nirmala UI"/>
        </w:rPr>
        <w:t>ාරියකු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ස්ථානයන්හි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කවුන්ටරයට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නිලධාරියට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උපදෙස්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බෙදාහැරී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එයිනුත්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අතුරුදහන්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කාරනාව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අමුතුවෙන්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පුහුණුවකින්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3M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සේවාවේ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හැඳුනුම්පතක්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කරගන්නේ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</w:t>
      </w:r>
      <w:r w:rsidRPr="00824B9D">
        <w:rPr>
          <w:rFonts w:ascii="Nirmala UI" w:hAnsi="Nirmala UI" w:cs="Nirmala UI"/>
        </w:rPr>
        <w:t>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ඇබිග්නේල්ගේ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ඇඳුම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පෑන්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නියමුවකුගේ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ඇඳුමක්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>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පදවන්නට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පැදවීමට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ස්වයංක්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යාන්තමින්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බේරුණා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හෝටල්වල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</w:t>
      </w:r>
      <w:r w:rsidRPr="00824B9D">
        <w:rPr>
          <w:rFonts w:ascii="Nirmala UI" w:hAnsi="Nirmala UI" w:cs="Nirmala UI"/>
        </w:rPr>
        <w:t>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ගෙවීමකින්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සැබෑ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සැබෑ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කරගත්තෙත්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ජෝජියා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රෝහලේ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11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</w:t>
      </w:r>
      <w:r w:rsidRPr="00824B9D">
        <w:rPr>
          <w:rFonts w:ascii="Nirmala UI" w:hAnsi="Nirmala UI" w:cs="Nirmala UI"/>
        </w:rPr>
        <w:t>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තර්ජන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අත්දැකීම්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එතනින්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නොනැවතුනු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ඊළඟ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හාවර්ඩ්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පිඨයට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ලේඛන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ශිෂ්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පවසමින්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>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</w:t>
      </w:r>
      <w:r w:rsidRPr="00824B9D">
        <w:rPr>
          <w:rFonts w:ascii="Nirmala UI" w:hAnsi="Nirmala UI" w:cs="Nirmala UI"/>
        </w:rPr>
        <w:t xml:space="preserve"> 14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පාඩම්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නීති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විභාගය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ලුයිසියානා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රාන්තයේ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19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හාවර්ඩ්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යාලයීයකුගේ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නිරුත්තර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හසුව</w:t>
      </w:r>
      <w:r w:rsidRPr="00824B9D">
        <w:rPr>
          <w:rFonts w:ascii="Nirmala UI" w:hAnsi="Nirmala UI" w:cs="Nirmala UI"/>
        </w:rPr>
        <w:t>ෙතැයි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ඇබිග්නේල්</w:t>
      </w:r>
      <w:r w:rsidRPr="00824B9D">
        <w:rPr>
          <w:rFonts w:ascii="Nirmala UI" w:hAnsi="Nirmala UI" w:cs="Nirmala UI"/>
        </w:rPr>
        <w:t xml:space="preserve"> 1969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අත්අඩංගුවට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12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අත්අඩංගුවෙන්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ඇබිග්නේල්</w:t>
      </w:r>
      <w:r w:rsidRPr="00824B9D">
        <w:rPr>
          <w:rFonts w:ascii="Nirmala UI" w:hAnsi="Nirmala UI" w:cs="Nirmala UI"/>
        </w:rPr>
        <w:t xml:space="preserve"> 1969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සිරභාරයට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වර්ජිනියාහි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බන්ධනාගාරයකට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1971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>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පහකටත්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රැඳීසිටි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ඉහළයමින්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මැඬලීමට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මුලින්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සෘජුව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වංචනික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මැඬලීමට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උපදෙස්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ස්ටීවන්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ස්පිල්බර්ග්ගේ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‘Catch Me If You Can’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ඇබිග්නේල්ගේ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ඇසුරෙන්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මිනිස්සු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මැරෙන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එක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ස්වාභාවිකව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මිනිස්සු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ස්වාභාවිකව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සංසිද්ධියක්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පාර්ශවයක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ඕනෑම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ඉටුවීම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විතරකුත්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තමන්ගේම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අසාධ</w:t>
      </w:r>
      <w:r w:rsidRPr="00824B9D">
        <w:rPr>
          <w:rFonts w:ascii="Nirmala UI" w:hAnsi="Nirmala UI" w:cs="Nirmala UI"/>
        </w:rPr>
        <w:t>ාරණයක්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බරපතලකම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නැහැ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තාත්තා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ඇමරිකාවෙන්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ජේම්ස්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ෆුල්ටන්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තාත්තාට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අසාධාරණය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බිල්බෝඩ්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ඒකයි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ඇන්ජලීස්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ඉඳන්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ෆ්ලොරීඩා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රාන්තයට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විඩර්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30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දැන්වීම්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 1</w:t>
      </w:r>
      <w:r w:rsidRPr="00824B9D">
        <w:rPr>
          <w:rFonts w:ascii="Nirmala UI" w:hAnsi="Nirmala UI" w:cs="Nirmala UI"/>
        </w:rPr>
        <w:t xml:space="preserve">991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පුරුෂයා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ෆුල්ටන්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සැඟවීම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පොලිසීය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ඝාතකයාගෙන්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අල්ලස්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ෆුල්ටන්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බමොන්ට්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විඩර්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රෝස්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නිවසක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සාමාජිකයන්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</w:t>
      </w:r>
      <w:r w:rsidRPr="00824B9D">
        <w:rPr>
          <w:rFonts w:ascii="Nirmala UI" w:hAnsi="Nirmala UI" w:cs="Nirmala UI"/>
        </w:rPr>
        <w:t>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මොහොතකින්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1991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13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උදෑසන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ෆුල්ටන්ට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පොලීසියෙන්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ඇමතුමක්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ඇමතුමෙන්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34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ලිංගික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අඩත්තේට්ටමට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ලක්කර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ගෙල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ම</w:t>
      </w:r>
      <w:r w:rsidRPr="00824B9D">
        <w:rPr>
          <w:rFonts w:ascii="Nirmala UI" w:hAnsi="Nirmala UI" w:cs="Nirmala UI"/>
        </w:rPr>
        <w:t>ෝටර්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රථය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මියයන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21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පේජ්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හෝටල්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සේවිකාවක්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පවුලේ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අනුමැතිය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සොයුරිය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නොගැලපුනු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නොසිතූ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මත්තෙන්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</w:t>
      </w:r>
      <w:r w:rsidRPr="00824B9D">
        <w:rPr>
          <w:rFonts w:ascii="Nirmala UI" w:hAnsi="Nirmala UI" w:cs="Nirmala UI"/>
        </w:rPr>
        <w:t>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තත්ත්වයක්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1991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රශීලී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දික්කසාදයක්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</w:t>
      </w:r>
      <w:r w:rsidRPr="00824B9D">
        <w:rPr>
          <w:rFonts w:ascii="Nirmala UI" w:hAnsi="Nirmala UI" w:cs="Nirmala UI"/>
        </w:rPr>
        <w:t>ික්ෂේප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2000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විභාගයක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දික්කසාදය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බලාපොරොත්තුවෙන්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 xml:space="preserve">. 1991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</w:t>
      </w:r>
      <w:r w:rsidRPr="00824B9D">
        <w:rPr>
          <w:rFonts w:ascii="Nirmala UI" w:hAnsi="Nirmala UI" w:cs="Nirmala UI"/>
        </w:rPr>
        <w:t xml:space="preserve"> 13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සැන්දෑ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සාදයකට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ඈ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එදින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සැන්දෑ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උදෑසන</w:t>
      </w:r>
      <w:r w:rsidRPr="00824B9D">
        <w:rPr>
          <w:rFonts w:ascii="Nirmala UI" w:hAnsi="Nirmala UI" w:cs="Nirmala UI"/>
        </w:rPr>
        <w:t xml:space="preserve"> 2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ඉන්පසු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නොදුටු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මෝටර්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රථයක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සොයාගැනුණා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සිරුර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පරීක්ෂකයින්ගේ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නිගමනය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කාණුවකට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පුවත්පත්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බෙදාහරින්නෙක්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කාණුවට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පොලීස</w:t>
      </w:r>
      <w:r w:rsidRPr="00824B9D">
        <w:rPr>
          <w:rFonts w:ascii="Nirmala UI" w:hAnsi="Nirmala UI" w:cs="Nirmala UI"/>
        </w:rPr>
        <w:t>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හැසිරීම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ශෝකයක්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කම්පනයක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නොහැඟුණු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>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දැන්විය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ෆුල්ටන්ට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ලිංගික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අඩත්තේට්ටමට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වමත්කරුවෙකු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සාක්ෂි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දකුණත්කරුවෙ</w:t>
      </w:r>
      <w:r w:rsidRPr="00824B9D">
        <w:rPr>
          <w:rFonts w:ascii="Nirmala UI" w:hAnsi="Nirmala UI" w:cs="Nirmala UI"/>
        </w:rPr>
        <w:t>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ස්ටීව්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දෑතම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නඩුවේ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ඔප්පු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).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පාර්ශවයන්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එකඟතාවයට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ඝාතනයට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භෞතික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සාක්ෂ්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අල්ප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</w:t>
      </w:r>
      <w:r w:rsidRPr="00824B9D">
        <w:rPr>
          <w:rFonts w:ascii="Nirmala UI" w:hAnsi="Nirmala UI" w:cs="Nirmala UI"/>
        </w:rPr>
        <w:t>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යෑමට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ෆුල්ටන්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සාධාරණය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දැන්වීම්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අවතීර්ණ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කාලීනව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බිල්බෝඩ්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විඩර්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>", "</w:t>
      </w:r>
      <w:r w:rsidRPr="00824B9D">
        <w:rPr>
          <w:rFonts w:ascii="Nirmala UI" w:hAnsi="Nirmala UI" w:cs="Nirmala UI"/>
        </w:rPr>
        <w:t>පාපොච්චාරණයක්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”,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හැකියි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බිල්බෝඩ්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සංක්ෂිප්තයක්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රැන්සිස්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මැක්ඩොර්මන්ඩ්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ඔස්කාර්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ලබාගත්තේ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දුවණියගේ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අභිරහස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දැන්වීම්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ගෙතුන</w:t>
      </w:r>
      <w:r w:rsidRPr="00824B9D">
        <w:rPr>
          <w:rFonts w:ascii="Nirmala UI" w:hAnsi="Nirmala UI" w:cs="Nirmala UI"/>
        </w:rPr>
        <w:t xml:space="preserve">, “Three Billbords Outside Ebbing, Missouri” </w:t>
      </w:r>
      <w:r w:rsidRPr="00824B9D">
        <w:rPr>
          <w:rFonts w:ascii="Nirmala UI" w:hAnsi="Nirmala UI" w:cs="Nirmala UI"/>
        </w:rPr>
        <w:t>සිනමාපටයේ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පෙවීමෙන්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ලස්සන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ගහක්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ඕනා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බීජයක්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විතරයි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Dailymail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ඇසුරෙන්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ලදී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ලොකු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සිරස්තලයක්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නැති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ගොඩාක්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</w:t>
      </w:r>
      <w:r w:rsidRPr="00824B9D">
        <w:rPr>
          <w:rFonts w:ascii="Nirmala UI" w:hAnsi="Nirmala UI" w:cs="Nirmala UI"/>
        </w:rPr>
        <w:t>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Roar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විතරක්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</w:t>
      </w:r>
      <w:r w:rsidRPr="00824B9D">
        <w:rPr>
          <w:rFonts w:ascii="Nirmala UI" w:hAnsi="Nirmala UI" w:cs="Nirmala UI"/>
        </w:rPr>
        <w:t>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නළුවෙක්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මාර්ෂල්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මේතර්ස්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1972 </w:t>
      </w:r>
      <w:r w:rsidRPr="00824B9D">
        <w:rPr>
          <w:rFonts w:ascii="Nirmala UI" w:hAnsi="Nirmala UI" w:cs="Nirmala UI"/>
        </w:rPr>
        <w:t>ඔක්තෝම්බර්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මිසුරිහි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ජෝසප්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'Daddy Warbucks'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සාමාජිකයන්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උපදින්නටත්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සංගීතයේ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ශෛලියේ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අසීරුම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බැඳී</w:t>
      </w:r>
      <w:r w:rsidRPr="00824B9D">
        <w:rPr>
          <w:rFonts w:ascii="Nirmala UI" w:hAnsi="Nirmala UI" w:cs="Nirmala UI"/>
        </w:rPr>
        <w:t>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සහෝදරයෙකු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ඇබ්බැහි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මානසික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ශාරීරික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අඩත්තේට්ටමට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1999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අපහාසයන්ට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විරුද්ධව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වන්දියක්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නඩුවක්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එකඟතාවෙන්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25000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නඩුව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ලින්කන්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ඉගැනුම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රේණිය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දුර්වල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ශිෂ්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</w:t>
      </w:r>
      <w:r w:rsidRPr="00824B9D">
        <w:rPr>
          <w:rFonts w:ascii="Nirmala UI" w:hAnsi="Nirmala UI" w:cs="Nirmala UI"/>
        </w:rPr>
        <w:t>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සැලකුන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සමයේදීත්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ශබ්දකෝෂයන්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දැඩිව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ෆේස්බුක්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අප්ලෝඩ්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ඔවුනට</w:t>
      </w:r>
      <w:r w:rsidRPr="00824B9D">
        <w:rPr>
          <w:rFonts w:ascii="Nirmala UI" w:hAnsi="Nirmala UI" w:cs="Nirmala UI"/>
        </w:rPr>
        <w:t xml:space="preserve"> ‘</w:t>
      </w:r>
      <w:r w:rsidRPr="00824B9D">
        <w:rPr>
          <w:rFonts w:ascii="Nirmala UI" w:hAnsi="Nirmala UI" w:cs="Nirmala UI"/>
        </w:rPr>
        <w:t>සිඟිති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පාත</w:t>
      </w:r>
      <w:r w:rsidRPr="00824B9D">
        <w:rPr>
          <w:rFonts w:ascii="Nirmala UI" w:hAnsi="Nirmala UI" w:cs="Nirmala UI"/>
        </w:rPr>
        <w:t>ාලය</w:t>
      </w:r>
      <w:r w:rsidRPr="00824B9D">
        <w:rPr>
          <w:rFonts w:ascii="Nirmala UI" w:hAnsi="Nirmala UI" w:cs="Nirmala UI"/>
        </w:rPr>
        <w:t xml:space="preserve">’ </w:t>
      </w:r>
      <w:r w:rsidRPr="00824B9D">
        <w:rPr>
          <w:rFonts w:ascii="Nirmala UI" w:hAnsi="Nirmala UI" w:cs="Nirmala UI"/>
        </w:rPr>
        <w:t>කියලා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අන්තර්ජාලයේ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නොවුනත්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මයික්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රූබි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තමන්ව</w:t>
      </w:r>
      <w:r w:rsidRPr="00824B9D">
        <w:rPr>
          <w:rFonts w:ascii="Nirmala UI" w:hAnsi="Nirmala UI" w:cs="Nirmala UI"/>
        </w:rPr>
        <w:t xml:space="preserve"> 'Manix'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'M&amp;M'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පසුකලෙක</w:t>
      </w:r>
      <w:r w:rsidRPr="00824B9D">
        <w:rPr>
          <w:rFonts w:ascii="Nirmala UI" w:hAnsi="Nirmala UI" w:cs="Nirmala UI"/>
        </w:rPr>
        <w:t xml:space="preserve"> EMIN</w:t>
      </w:r>
      <w:r w:rsidRPr="00824B9D">
        <w:rPr>
          <w:rFonts w:ascii="Nirmala UI" w:hAnsi="Nirmala UI" w:cs="Nirmala UI"/>
        </w:rPr>
        <w:t xml:space="preserve">EM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'M&amp;M'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ඔස්බර්න්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"Proof"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අන්වර්ත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නාමයෙන්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ඩිෂෝන්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හොල්ටන්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'New Jacks'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ඩිෂෝන්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දෙදෙනාම</w:t>
      </w:r>
      <w:r w:rsidRPr="00824B9D">
        <w:rPr>
          <w:rFonts w:ascii="Nirmala UI" w:hAnsi="Nirmala UI" w:cs="Nirmala UI"/>
        </w:rPr>
        <w:t xml:space="preserve"> 'Soul Intent'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</w:t>
      </w:r>
      <w:r w:rsidRPr="00824B9D">
        <w:rPr>
          <w:rFonts w:ascii="Nirmala UI" w:hAnsi="Nirmala UI" w:cs="Nirmala UI"/>
        </w:rPr>
        <w:t xml:space="preserve"> 'D12',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'The Dirty</w:t>
      </w:r>
      <w:r w:rsidRPr="00824B9D">
        <w:rPr>
          <w:rFonts w:ascii="Nirmala UI" w:hAnsi="Nirmala UI" w:cs="Nirmala UI"/>
        </w:rPr>
        <w:t xml:space="preserve"> Dozen',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1996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තැබූ</w:t>
      </w:r>
      <w:r w:rsidRPr="00824B9D">
        <w:rPr>
          <w:rFonts w:ascii="Nirmala UI" w:hAnsi="Nirmala UI" w:cs="Nirmala UI"/>
        </w:rPr>
        <w:t xml:space="preserve"> 'Fight Music', 'Shit on You',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'How Come'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'Infinite' </w:t>
      </w:r>
      <w:r w:rsidRPr="00824B9D">
        <w:rPr>
          <w:rFonts w:ascii="Nirmala UI" w:hAnsi="Nirmala UI" w:cs="Nirmala UI"/>
        </w:rPr>
        <w:t>එළිදැක්වූවා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දියණිය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</w:t>
      </w:r>
      <w:r w:rsidRPr="00824B9D">
        <w:rPr>
          <w:rFonts w:ascii="Nirmala UI" w:hAnsi="Nirmala UI" w:cs="Nirmala UI"/>
        </w:rPr>
        <w:t>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1997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ආර්ථික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පහරකෑ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'Rap Olympics' </w:t>
      </w:r>
      <w:r w:rsidRPr="00824B9D">
        <w:rPr>
          <w:rFonts w:ascii="Nirmala UI" w:hAnsi="Nirmala UI" w:cs="Nirmala UI"/>
        </w:rPr>
        <w:t>තරගාවලියට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Dr. Dre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</w:t>
      </w:r>
      <w:r w:rsidRPr="00824B9D">
        <w:rPr>
          <w:rFonts w:ascii="Nirmala UI" w:hAnsi="Nirmala UI" w:cs="Nirmala UI"/>
        </w:rPr>
        <w:t>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එමිනම්ගේ</w:t>
      </w:r>
      <w:r w:rsidRPr="00824B9D">
        <w:rPr>
          <w:rFonts w:ascii="Nirmala UI" w:hAnsi="Nirmala UI" w:cs="Nirmala UI"/>
        </w:rPr>
        <w:t xml:space="preserve"> 'Slim Shady EP'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අරඹනු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එකතුව</w:t>
      </w:r>
      <w:r w:rsidRPr="00824B9D">
        <w:rPr>
          <w:rFonts w:ascii="Nirmala UI" w:hAnsi="Nirmala UI" w:cs="Nirmala UI"/>
        </w:rPr>
        <w:t xml:space="preserve"> 1999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'The Slim Shady LP'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'My Name Is', '97 Bonnie &amp; Clyde'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'Guilty Conscience'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'The Marshall Mathers LP'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>. 'The Re</w:t>
      </w:r>
      <w:r w:rsidRPr="00824B9D">
        <w:rPr>
          <w:rFonts w:ascii="Nirmala UI" w:hAnsi="Nirmala UI" w:cs="Nirmala UI"/>
        </w:rPr>
        <w:t xml:space="preserve">al Slim Shady'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ගීතයක්</w:t>
      </w:r>
      <w:r w:rsidRPr="00824B9D">
        <w:rPr>
          <w:rFonts w:ascii="Nirmala UI" w:hAnsi="Nirmala UI" w:cs="Nirmala UI"/>
        </w:rPr>
        <w:t xml:space="preserve">. 'Without Me', 'Superman', 'Mockingbird',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'Just Lose It'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2001 - 2004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'The Eminem Show'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'Encore'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2008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‘The Way I Am’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2015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'The Vinyl LPs’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විනාඩි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තත්පර</w:t>
      </w:r>
      <w:r w:rsidRPr="00824B9D">
        <w:rPr>
          <w:rFonts w:ascii="Nirmala UI" w:hAnsi="Nirmala UI" w:cs="Nirmala UI"/>
        </w:rPr>
        <w:t xml:space="preserve"> 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1560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"Rap God"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තත්පරයක්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</w:t>
      </w:r>
      <w:r w:rsidRPr="00824B9D">
        <w:rPr>
          <w:rFonts w:ascii="Nirmala UI" w:hAnsi="Nirmala UI" w:cs="Nirmala UI"/>
        </w:rPr>
        <w:t xml:space="preserve"> 4.28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2001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ඇකඩමි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ගත්තේ</w:t>
      </w:r>
      <w:r w:rsidRPr="00824B9D">
        <w:rPr>
          <w:rFonts w:ascii="Nirmala UI" w:hAnsi="Nirmala UI" w:cs="Nirmala UI"/>
        </w:rPr>
        <w:t xml:space="preserve"> '8 Mile' 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>ිනමාපටයේ</w:t>
      </w:r>
      <w:r w:rsidRPr="00824B9D">
        <w:rPr>
          <w:rFonts w:ascii="Nirmala UI" w:hAnsi="Nirmala UI" w:cs="Nirmala UI"/>
        </w:rPr>
        <w:t xml:space="preserve"> 'Lose Yourself'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ඇකඩමි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2003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'YouTube Music Awards Artist of the Year'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වසරේදීම</w:t>
      </w:r>
      <w:r w:rsidRPr="00824B9D">
        <w:rPr>
          <w:rFonts w:ascii="Nirmala UI" w:hAnsi="Nirmala UI" w:cs="Nirmala UI"/>
        </w:rPr>
        <w:t xml:space="preserve"> 'MTV EMA Music Awards'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සලකුණක්</w:t>
      </w:r>
      <w:r w:rsidRPr="00824B9D">
        <w:rPr>
          <w:rFonts w:ascii="Nirmala UI" w:hAnsi="Nirmala UI" w:cs="Nirmala UI"/>
        </w:rPr>
        <w:t xml:space="preserve"> (Global Icon)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2004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'The Marshall Mathers LP 2'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රැමී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රිහානා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'The Monster'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රැමී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රාමාණය</w:t>
      </w:r>
      <w:r w:rsidRPr="00824B9D">
        <w:rPr>
          <w:rFonts w:ascii="Nirmala UI" w:hAnsi="Nirmala UI" w:cs="Nirmala UI"/>
        </w:rPr>
        <w:t xml:space="preserve"> 15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විලාශය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කිහිපවිටක්ම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රෝගයන්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නිරාකරණය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හුදෙක්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ඉතිහාසය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ගෙන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බැලුවත්</w:t>
      </w:r>
      <w:proofErr w:type="spellEnd"/>
      <w:r w:rsidRPr="00824B9D">
        <w:rPr>
          <w:rFonts w:ascii="Nirmala UI" w:hAnsi="Nirmala UI" w:cs="Nirmala UI"/>
        </w:rPr>
        <w:t xml:space="preserve">, </w:t>
      </w:r>
      <w:proofErr w:type="spellStart"/>
      <w:r w:rsidRPr="00824B9D">
        <w:rPr>
          <w:rFonts w:ascii="Nirmala UI" w:hAnsi="Nirmala UI" w:cs="Nirmala UI"/>
        </w:rPr>
        <w:t>ඒකාධිපතියෙකු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යහපත්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අයහපත්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අතටයි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ආඥාදායකයින්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දියුණුව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කැපුණේ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රටවැසියන්ගේ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රුධිරය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මතිනුයි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කුරිරුතම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ආඥාදායක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පුලුවන්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රියාවේ</w:t>
      </w:r>
      <w:r w:rsidRPr="00824B9D">
        <w:rPr>
          <w:rFonts w:ascii="Nirmala UI" w:hAnsi="Nirmala UI" w:cs="Nirmala UI"/>
        </w:rPr>
        <w:t xml:space="preserve">, 1889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රේල්</w:t>
      </w:r>
      <w:r w:rsidRPr="00824B9D">
        <w:rPr>
          <w:rFonts w:ascii="Nirmala UI" w:hAnsi="Nirmala UI" w:cs="Nirmala UI"/>
        </w:rPr>
        <w:t xml:space="preserve"> 20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කලාකරුවකු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ජර්මනියට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1913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1914-1918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ජර්මානු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ස්වෙච්ඡා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නිලධාරියකු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අනතුරුව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කඩයිම්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නායකත්වයට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, 1939 </w:t>
      </w:r>
      <w:r w:rsidRPr="00824B9D">
        <w:rPr>
          <w:rFonts w:ascii="Nirmala UI" w:hAnsi="Nirmala UI" w:cs="Nirmala UI"/>
        </w:rPr>
        <w:t>සැප්තැම්බර්</w:t>
      </w:r>
      <w:r w:rsidRPr="00824B9D">
        <w:rPr>
          <w:rFonts w:ascii="Nirmala UI" w:hAnsi="Nirmala UI" w:cs="Nirmala UI"/>
        </w:rPr>
        <w:t xml:space="preserve"> 01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පෝලන්තයට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දෙමින්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පරාජයට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1945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රේල්</w:t>
      </w:r>
      <w:r w:rsidRPr="00824B9D">
        <w:rPr>
          <w:rFonts w:ascii="Nirmala UI" w:hAnsi="Nirmala UI" w:cs="Nirmala UI"/>
        </w:rPr>
        <w:t xml:space="preserve"> 30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හිට්ලර්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සියදිවි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යුදෙ</w:t>
      </w:r>
      <w:r w:rsidRPr="00824B9D">
        <w:rPr>
          <w:rFonts w:ascii="Nirmala UI" w:hAnsi="Nirmala UI" w:cs="Nirmala UI"/>
        </w:rPr>
        <w:t>ව්වන්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1971-1979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කෲර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ඒකාධිපතියෙකුයි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අමීන්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ම්ලේච්ඡ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උගන්ඩාව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නිදහස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අගමැතිවරයාව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කුමන්ත්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රණයකින්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අමීන්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ඔබොටේ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සිරකරුවන්ට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නිදහස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දුන්නා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අනුගාමිකයන්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විරුද්ධවාදීන්ව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තර්ජනයක්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නිලධාරීන්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සෙබලුන්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මාධ්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යවේදීන්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දේශපාලකයන්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බුද්ධිමතුන්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ගුරුවරුන්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අමීන්ගේ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සහචරයන්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. 2003 </w:t>
      </w:r>
      <w:r w:rsidRPr="00824B9D">
        <w:rPr>
          <w:rFonts w:ascii="Nirmala UI" w:hAnsi="Nirmala UI" w:cs="Nirmala UI"/>
        </w:rPr>
        <w:t>ඉඩි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සෞදී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අරාබියේ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</w:t>
      </w:r>
      <w:r w:rsidRPr="00824B9D">
        <w:rPr>
          <w:rFonts w:ascii="Nirmala UI" w:hAnsi="Nirmala UI" w:cs="Nirmala UI"/>
        </w:rPr>
        <w:t>්ෂයකට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හුනාන්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පළාතේ</w:t>
      </w:r>
      <w:r w:rsidRPr="00824B9D">
        <w:rPr>
          <w:rFonts w:ascii="Nirmala UI" w:hAnsi="Nirmala UI" w:cs="Nirmala UI"/>
        </w:rPr>
        <w:t xml:space="preserve"> 1893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, 1921 </w:t>
      </w:r>
      <w:r w:rsidRPr="00824B9D">
        <w:rPr>
          <w:rFonts w:ascii="Nirmala UI" w:hAnsi="Nirmala UI" w:cs="Nirmala UI"/>
        </w:rPr>
        <w:t>පටන්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කොමියුනිස්ට්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පක්ෂ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සාමාජිකයකු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1930 </w:t>
      </w:r>
      <w:r w:rsidRPr="00824B9D">
        <w:rPr>
          <w:rFonts w:ascii="Nirmala UI" w:hAnsi="Nirmala UI" w:cs="Nirmala UI"/>
        </w:rPr>
        <w:t>දශකයේ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පක්ෂයේ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1949 </w:t>
      </w:r>
      <w:r w:rsidRPr="00824B9D">
        <w:rPr>
          <w:rFonts w:ascii="Nirmala UI" w:hAnsi="Nirmala UI" w:cs="Nirmala UI"/>
        </w:rPr>
        <w:t>ඔක්තෝබර්</w:t>
      </w:r>
      <w:r w:rsidRPr="00824B9D">
        <w:rPr>
          <w:rFonts w:ascii="Nirmala UI" w:hAnsi="Nirmala UI" w:cs="Nirmala UI"/>
        </w:rPr>
        <w:t xml:space="preserve"> 1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සමූහාණ්ඩුව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පිහිටුවද්දී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1976 </w:t>
      </w:r>
      <w:r w:rsidRPr="00824B9D">
        <w:rPr>
          <w:rFonts w:ascii="Nirmala UI" w:hAnsi="Nirmala UI" w:cs="Nirmala UI"/>
        </w:rPr>
        <w:t>සැප්තැම්බර්</w:t>
      </w:r>
      <w:r w:rsidRPr="00824B9D">
        <w:rPr>
          <w:rFonts w:ascii="Nirmala UI" w:hAnsi="Nirmala UI" w:cs="Nirmala UI"/>
        </w:rPr>
        <w:t xml:space="preserve"> 9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දැරුවේ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ගුරුවරයෙකු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පුහුණුව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මාඕ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පුස්තකාලයක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මාක්ස්වාදය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</w:t>
      </w:r>
      <w:r w:rsidRPr="00824B9D">
        <w:rPr>
          <w:rFonts w:ascii="Nirmala UI" w:hAnsi="Nirmala UI" w:cs="Nirmala UI"/>
        </w:rPr>
        <w:t>ෘතික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විප්ලවයේ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රතිඵල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පරිහානියට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(1958 - 1962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, 1949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1979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48-78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</w:t>
      </w:r>
      <w:r w:rsidRPr="00824B9D">
        <w:rPr>
          <w:rFonts w:ascii="Nirmala UI" w:hAnsi="Nirmala UI" w:cs="Nirmala UI"/>
        </w:rPr>
        <w:t>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කාම්බෝජයේ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1.5 - 2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රෑරතම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පොට්ගේ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අභිප්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කාම්බෝජය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කාම්බෝජ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කොමියුනිස්ට්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1</w:t>
      </w:r>
      <w:r w:rsidRPr="00824B9D">
        <w:rPr>
          <w:rFonts w:ascii="Nirmala UI" w:hAnsi="Nirmala UI" w:cs="Nirmala UI"/>
        </w:rPr>
        <w:t xml:space="preserve">975 - 1979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එසමයේ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සාගතය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ඝාතන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ලෙඩ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රෝග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භූමිදානය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සොහොන්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මරණයේ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යනුවෙන්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1997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අත්අඩංගුවට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පොට්</w:t>
      </w:r>
      <w:r w:rsidRPr="00824B9D">
        <w:rPr>
          <w:rFonts w:ascii="Nirmala UI" w:hAnsi="Nirmala UI" w:cs="Nirmala UI"/>
        </w:rPr>
        <w:t xml:space="preserve"> 1998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>ේල්</w:t>
      </w:r>
      <w:r w:rsidRPr="00824B9D">
        <w:rPr>
          <w:rFonts w:ascii="Nirmala UI" w:hAnsi="Nirmala UI" w:cs="Nirmala UI"/>
        </w:rPr>
        <w:t xml:space="preserve"> 15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1922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1952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රුසියාව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ස්ටාලින්ගේ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තේරුම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“man of steel" </w:t>
      </w:r>
      <w:r w:rsidRPr="00824B9D">
        <w:rPr>
          <w:rFonts w:ascii="Nirmala UI" w:hAnsi="Nirmala UI" w:cs="Nirmala UI"/>
        </w:rPr>
        <w:t>යන්නයි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ඒකාධිපති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ස්ටාලින්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දුප්පත්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ඉපිද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විප්ලවීය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අපරාධ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</w:t>
      </w:r>
      <w:r w:rsidRPr="00824B9D">
        <w:rPr>
          <w:rFonts w:ascii="Nirmala UI" w:hAnsi="Nirmala UI" w:cs="Nirmala UI"/>
        </w:rPr>
        <w:t>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සෝවියට්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නොදියුණු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කාර්මික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පරිවර්තනය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කාර්මීකරණය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කෘෂිකර්මය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විරුද්ධ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ගොවීන්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රුසියාවේ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ගෞරවය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සෝවියට්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ගොඩාක්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සටහනක්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පුරාතන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ස්වර්ණමය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පර්තනොන්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කිරිගරුඬ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පේරික්ලීස්</w:t>
      </w:r>
      <w:r w:rsidRPr="00824B9D">
        <w:rPr>
          <w:rFonts w:ascii="Nirmala UI" w:hAnsi="Nirmala UI" w:cs="Nirmala UI"/>
        </w:rPr>
        <w:t xml:space="preserve"> (Pericles)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දෙවඟන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ඇතෙනා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 “</w:t>
      </w:r>
      <w:r w:rsidRPr="00824B9D">
        <w:rPr>
          <w:rFonts w:ascii="Nirmala UI" w:hAnsi="Nirmala UI" w:cs="Nirmala UI"/>
        </w:rPr>
        <w:t>ඇතෙනා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දෙවඟන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කලාවට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සාහිත්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අධිපති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දෙවඟනක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480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ඉතිහාසඥයන්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ගල්</w:t>
      </w:r>
      <w:r w:rsidRPr="00824B9D">
        <w:rPr>
          <w:rFonts w:ascii="Nirmala UI" w:hAnsi="Nirmala UI" w:cs="Nirmala UI"/>
        </w:rPr>
        <w:t xml:space="preserve"> 13,400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</w:t>
      </w:r>
      <w:r w:rsidRPr="00824B9D">
        <w:rPr>
          <w:rFonts w:ascii="Nirmala UI" w:hAnsi="Nirmala UI" w:cs="Nirmala UI"/>
        </w:rPr>
        <w:t>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දේවස්ථානයක්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421-406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427- 480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පර්සියානු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රමණවලින්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වැඩපිළිවෙ</w:t>
      </w:r>
      <w:r w:rsidRPr="00824B9D">
        <w:rPr>
          <w:rFonts w:ascii="Nirmala UI" w:hAnsi="Nirmala UI" w:cs="Nirmala UI"/>
        </w:rPr>
        <w:t>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සංකීර්ණ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කේක්රෝප්ස්</w:t>
      </w:r>
      <w:r w:rsidRPr="00824B9D">
        <w:rPr>
          <w:rFonts w:ascii="Nirmala UI" w:hAnsi="Nirmala UI" w:cs="Nirmala UI"/>
        </w:rPr>
        <w:t xml:space="preserve"> (Kekrops)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රජතුමාගේ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එරෙක්</w:t>
      </w:r>
      <w:r w:rsidRPr="00824B9D">
        <w:rPr>
          <w:rFonts w:ascii="Nirmala UI" w:hAnsi="Nirmala UI" w:cs="Nirmala UI"/>
        </w:rPr>
        <w:t>තියුම්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පුරාවෘත්තයන්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පොසිඩන්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සමහරක්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තැනැත්තාගේ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සිරුරු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භූමිදානය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කිරිගරුඬවලින්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සියුස්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දෙවියන්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කැපකර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ඩොරික්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470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456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ලිබෝන්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මූර්ති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පැත්තක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කුළුණු</w:t>
      </w:r>
      <w:r w:rsidRPr="00824B9D">
        <w:rPr>
          <w:rFonts w:ascii="Nirmala UI" w:hAnsi="Nirmala UI" w:cs="Nirmala UI"/>
        </w:rPr>
        <w:t xml:space="preserve"> 13 </w:t>
      </w:r>
      <w:r w:rsidRPr="00824B9D">
        <w:rPr>
          <w:rFonts w:ascii="Nirmala UI" w:hAnsi="Nirmala UI" w:cs="Nirmala UI"/>
        </w:rPr>
        <w:t>බැගින්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10.43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පාදමේ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2.25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විෂ්කම්භයකින්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426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තියෝඩිසියස්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</w:t>
      </w:r>
      <w:r w:rsidRPr="00824B9D">
        <w:rPr>
          <w:rFonts w:ascii="Nirmala UI" w:hAnsi="Nirmala UI" w:cs="Nirmala UI"/>
        </w:rPr>
        <w:t>රාජ්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551/552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කම්පන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සම්පූර්ණයෙන්ම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නටඹුන්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2500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උත්සව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පැරණිතම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නූතන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ඔලිම්පික්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1896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පළමුවරට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පූ</w:t>
      </w:r>
      <w:r w:rsidRPr="00824B9D">
        <w:rPr>
          <w:rFonts w:ascii="Nirmala UI" w:hAnsi="Nirmala UI" w:cs="Nirmala UI"/>
        </w:rPr>
        <w:t xml:space="preserve">. 6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සියවස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50,000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</w:t>
      </w:r>
      <w:r w:rsidRPr="00824B9D">
        <w:rPr>
          <w:rFonts w:ascii="Nirmala UI" w:hAnsi="Nirmala UI" w:cs="Nirmala UI"/>
        </w:rPr>
        <w:t>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කිරිගරුඩ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සාම්ප්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රදායික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ජනාවාස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19 </w:t>
      </w:r>
      <w:r w:rsidRPr="00824B9D">
        <w:rPr>
          <w:rFonts w:ascii="Nirmala UI" w:hAnsi="Nirmala UI" w:cs="Nirmala UI"/>
        </w:rPr>
        <w:t>සියවසේ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අනාවරණය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අබලන්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අතීත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උත්සව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ආගම්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බැඳී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</w:t>
      </w:r>
      <w:r w:rsidRPr="00824B9D">
        <w:rPr>
          <w:rFonts w:ascii="Nirmala UI" w:hAnsi="Nirmala UI" w:cs="Nirmala UI"/>
        </w:rPr>
        <w:t>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පැවැත්වුණේද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ආගමික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උත්සව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වතාවක්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දේවතාවන්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දේවතාවන්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ඔලිම්පියා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සියුස්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ඩේල්පි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ඇපලෝ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ඉසත්මියා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පොසෙයිඩන්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නෙමෙයා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ඔප්හෙල්ට්ස්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ගෞරව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මෙවර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පාපන්දු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ලෝක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කුසලානය</w:t>
      </w:r>
      <w:proofErr w:type="spellEnd"/>
      <w:r w:rsidRPr="00824B9D">
        <w:rPr>
          <w:rFonts w:ascii="Nirmala UI" w:hAnsi="Nirmala UI" w:cs="Nirmala UI"/>
        </w:rPr>
        <w:t xml:space="preserve"> 2018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14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රුසියාවේදී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දවස්</w:t>
      </w:r>
      <w:r w:rsidRPr="00824B9D">
        <w:rPr>
          <w:rFonts w:ascii="Nirmala UI" w:hAnsi="Nirmala UI" w:cs="Nirmala UI"/>
        </w:rPr>
        <w:t xml:space="preserve"> 31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තරඟාවලියට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32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නගර</w:t>
      </w:r>
      <w:r w:rsidRPr="00824B9D">
        <w:rPr>
          <w:rFonts w:ascii="Nirmala UI" w:hAnsi="Nirmala UI" w:cs="Nirmala UI"/>
        </w:rPr>
        <w:t xml:space="preserve"> 11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</w:t>
      </w:r>
      <w:r w:rsidRPr="00824B9D">
        <w:rPr>
          <w:rFonts w:ascii="Nirmala UI" w:hAnsi="Nirmala UI" w:cs="Nirmala UI"/>
        </w:rPr>
        <w:t xml:space="preserve"> 12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64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සුදානම්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</w:t>
      </w:r>
      <w:r w:rsidRPr="00824B9D">
        <w:rPr>
          <w:rFonts w:ascii="Nirmala UI" w:hAnsi="Nirmala UI" w:cs="Nirmala UI"/>
        </w:rPr>
        <w:t xml:space="preserve"> 12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45,379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2013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439.7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පොපුලස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(Populous)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රුසියාවේ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මොස්කව්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කිලෝමීටර</w:t>
      </w:r>
      <w:r w:rsidRPr="00824B9D">
        <w:rPr>
          <w:rFonts w:ascii="Nirmala UI" w:hAnsi="Nirmala UI" w:cs="Nirmala UI"/>
        </w:rPr>
        <w:t xml:space="preserve"> 800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2015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ශුරතාව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1957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2017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අලුත්වැඩියා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215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වියදමකිනුයි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විශේෂත්වයක්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තාවකාලික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අට්ටාලයයි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පැරණි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FIFA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නීතියක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35,000 </w:t>
      </w:r>
      <w:r w:rsidRPr="00824B9D">
        <w:rPr>
          <w:rFonts w:ascii="Nirmala UI" w:hAnsi="Nirmala UI" w:cs="Nirmala UI"/>
        </w:rPr>
        <w:t>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නීතිය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සම්භාවිතාව</w:t>
      </w:r>
      <w:r w:rsidRPr="00824B9D">
        <w:rPr>
          <w:rFonts w:ascii="Nirmala UI" w:hAnsi="Nirmala UI" w:cs="Nirmala UI"/>
        </w:rPr>
        <w:t xml:space="preserve"> 66%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2017 </w:t>
      </w:r>
      <w:r w:rsidRPr="00824B9D">
        <w:rPr>
          <w:rFonts w:ascii="Nirmala UI" w:hAnsi="Nirmala UI" w:cs="Nirmala UI"/>
        </w:rPr>
        <w:t>වසරේදීයි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නිශ්චිතවම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</w:t>
      </w:r>
      <w:r w:rsidRPr="00824B9D">
        <w:rPr>
          <w:rFonts w:ascii="Nirmala UI" w:hAnsi="Nirmala UI" w:cs="Nirmala UI"/>
        </w:rPr>
        <w:t>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</w:t>
      </w:r>
      <w:r w:rsidRPr="00824B9D">
        <w:rPr>
          <w:rFonts w:ascii="Nirmala UI" w:hAnsi="Nirmala UI" w:cs="Nirmala UI"/>
        </w:rPr>
        <w:t xml:space="preserve"> 1.5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අභ්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කිෂෝ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කුරිකාවා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නිර්මාණකරුවා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68,000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රුසියාවේ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පිටර්ස්බර්ග්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රෙස්ටො</w:t>
      </w:r>
      <w:r w:rsidRPr="00824B9D">
        <w:rPr>
          <w:rFonts w:ascii="Nirmala UI" w:hAnsi="Nirmala UI" w:cs="Nirmala UI"/>
        </w:rPr>
        <w:t>ව්ස්කි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දුපතේ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81,000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1955-1956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</w:t>
      </w:r>
      <w:r w:rsidRPr="00824B9D">
        <w:rPr>
          <w:rFonts w:ascii="Nirmala UI" w:hAnsi="Nirmala UI" w:cs="Nirmala UI"/>
        </w:rPr>
        <w:t xml:space="preserve"> 450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අලුත්වැඩියාවෙන්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2018 </w:t>
      </w:r>
      <w:r w:rsidRPr="00824B9D">
        <w:rPr>
          <w:rFonts w:ascii="Nirmala UI" w:hAnsi="Nirmala UI" w:cs="Nirmala UI"/>
        </w:rPr>
        <w:t>වසරේදීයි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.1980</w:t>
      </w:r>
      <w:r w:rsidRPr="00824B9D">
        <w:rPr>
          <w:rFonts w:ascii="Nirmala UI" w:hAnsi="Nirmala UI" w:cs="Nirmala UI"/>
        </w:rPr>
        <w:t>ඔලිම්පික්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 xml:space="preserve">1999 Uefa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තරඟය</w:t>
      </w:r>
      <w:r w:rsidRPr="00824B9D">
        <w:rPr>
          <w:rFonts w:ascii="Nirmala UI" w:hAnsi="Nirmala UI" w:cs="Nirmala UI"/>
        </w:rPr>
        <w:t xml:space="preserve">, 2008 </w:t>
      </w:r>
      <w:r w:rsidRPr="00824B9D">
        <w:rPr>
          <w:rFonts w:ascii="Nirmala UI" w:hAnsi="Nirmala UI" w:cs="Nirmala UI"/>
        </w:rPr>
        <w:t>ශුරයන්ගේ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2013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ශුරතා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මළල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යන්තර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3000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සමාරම්භක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7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45,360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2004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430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ස්පාර්ටක්ස්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රතිමාව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උසුලනවා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ධාරිතාව</w:t>
      </w:r>
      <w:r w:rsidRPr="00824B9D">
        <w:rPr>
          <w:rFonts w:ascii="Nirmala UI" w:hAnsi="Nirmala UI" w:cs="Nirmala UI"/>
        </w:rPr>
        <w:t xml:space="preserve"> 45,331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2018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පරිසරයේ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අලංකාර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290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44,442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2018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තැඹිලි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මෙවර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වර්ණවත්ම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රීඩාංගනයක්ද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සුදානම්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300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2018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45,000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320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වොල්ගා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ගංගා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65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ගෝලාර්ධයකින්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2018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</w:t>
      </w:r>
      <w:r w:rsidRPr="00824B9D">
        <w:rPr>
          <w:rFonts w:ascii="Nirmala UI" w:hAnsi="Nirmala UI" w:cs="Nirmala UI"/>
        </w:rPr>
        <w:t>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35,212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300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නවීනතම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සමන්විත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අලියාන්ස්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සැකැස්මට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සමීප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සැකැස්මකින්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</w:t>
      </w:r>
      <w:r w:rsidRPr="00824B9D">
        <w:rPr>
          <w:rFonts w:ascii="Nirmala UI" w:hAnsi="Nirmala UI" w:cs="Nirmala UI"/>
        </w:rPr>
        <w:t>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45,568 </w:t>
      </w:r>
      <w:r w:rsidRPr="00824B9D">
        <w:rPr>
          <w:rFonts w:ascii="Nirmala UI" w:hAnsi="Nirmala UI" w:cs="Nirmala UI"/>
        </w:rPr>
        <w:t>දෙනෙකුට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2018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1958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2015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අලංකාර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බාහිර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වැයවී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280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330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45,145 </w:t>
      </w:r>
      <w:r w:rsidRPr="00824B9D">
        <w:rPr>
          <w:rFonts w:ascii="Nirmala UI" w:hAnsi="Nirmala UI" w:cs="Nirmala UI"/>
        </w:rPr>
        <w:t>වෙනුවෙන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ඩොන්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ඉවුරේ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සත්කාරකත්වය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2017 </w:t>
      </w:r>
      <w:r w:rsidRPr="00824B9D">
        <w:rPr>
          <w:rFonts w:ascii="Nirmala UI" w:hAnsi="Nirmala UI" w:cs="Nirmala UI"/>
        </w:rPr>
        <w:t>වසරේදීයි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2013 </w:t>
      </w:r>
      <w:r w:rsidRPr="00824B9D">
        <w:rPr>
          <w:rFonts w:ascii="Nirmala UI" w:hAnsi="Nirmala UI" w:cs="Nirmala UI"/>
        </w:rPr>
        <w:t>වසරේදීයි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47,659 </w:t>
      </w:r>
      <w:r w:rsidRPr="00824B9D">
        <w:rPr>
          <w:rFonts w:ascii="Nirmala UI" w:hAnsi="Nirmala UI" w:cs="Nirmala UI"/>
        </w:rPr>
        <w:t>දෙනෙකුට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519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සෝචි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රස්නයා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පොලියානා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කඳු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කුසලාන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</w:t>
      </w:r>
      <w:r w:rsidRPr="00824B9D">
        <w:rPr>
          <w:rFonts w:ascii="Nirmala UI" w:hAnsi="Nirmala UI" w:cs="Nirmala UI"/>
        </w:rPr>
        <w:t>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විවිධ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විවිධ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ගෘහ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බාසිලෝනා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ෆමී</w:t>
      </w:r>
      <w:r w:rsidRPr="00824B9D">
        <w:rPr>
          <w:rFonts w:ascii="Nirmala UI" w:hAnsi="Nirmala UI" w:cs="Nirmala UI"/>
        </w:rPr>
        <w:t>ලියා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මැදුර</w:t>
      </w:r>
      <w:r w:rsidRPr="00824B9D">
        <w:rPr>
          <w:rFonts w:ascii="Nirmala UI" w:hAnsi="Nirmala UI" w:cs="Nirmala UI"/>
        </w:rPr>
        <w:t xml:space="preserve"> ,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දිල්ලියේ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බහායි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දේවාලය</w:t>
      </w:r>
      <w:r w:rsidRPr="00824B9D">
        <w:rPr>
          <w:rFonts w:ascii="Nirmala UI" w:hAnsi="Nirmala UI" w:cs="Nirmala UI"/>
        </w:rPr>
        <w:t>, “</w:t>
      </w:r>
      <w:r w:rsidRPr="00824B9D">
        <w:rPr>
          <w:rFonts w:ascii="Nirmala UI" w:hAnsi="Nirmala UI" w:cs="Nirmala UI"/>
        </w:rPr>
        <w:t>ඇපල්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පාර්ක්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,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තුන්දුර්ග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හිතුවා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ශෛලයකට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ගුගන්හෙයිම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ස්පාඤ්ඤයේ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බිල්බාඔ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සොලමන්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ගුගන්හෙයිම්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අයිතිව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වෙනීසිය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අබු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ඩාබි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</w:t>
      </w:r>
      <w:r w:rsidRPr="00824B9D">
        <w:rPr>
          <w:rFonts w:ascii="Nirmala UI" w:hAnsi="Nirmala UI" w:cs="Nirmala UI"/>
        </w:rPr>
        <w:t>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සොලමන්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ගුගන්හෙයිම්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1937 </w:t>
      </w:r>
      <w:r w:rsidRPr="00824B9D">
        <w:rPr>
          <w:rFonts w:ascii="Nirmala UI" w:hAnsi="Nirmala UI" w:cs="Nirmala UI"/>
        </w:rPr>
        <w:t>වසරේයි</w:t>
      </w:r>
      <w:r w:rsidRPr="00824B9D">
        <w:rPr>
          <w:rFonts w:ascii="Nirmala UI" w:hAnsi="Nirmala UI" w:cs="Nirmala UI"/>
        </w:rPr>
        <w:t xml:space="preserve">. 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තැම්පත්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1939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කැනඩාවේ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1929 </w:t>
      </w:r>
      <w:r w:rsidRPr="00824B9D">
        <w:rPr>
          <w:rFonts w:ascii="Nirmala UI" w:hAnsi="Nirmala UI" w:cs="Nirmala UI"/>
        </w:rPr>
        <w:t>පෙබරවාරි</w:t>
      </w:r>
      <w:r w:rsidRPr="00824B9D">
        <w:rPr>
          <w:rFonts w:ascii="Nirmala UI" w:hAnsi="Nirmala UI" w:cs="Nirmala UI"/>
        </w:rPr>
        <w:t xml:space="preserve"> 28 </w:t>
      </w:r>
      <w:r w:rsidRPr="00824B9D">
        <w:rPr>
          <w:rFonts w:ascii="Nirmala UI" w:hAnsi="Nirmala UI" w:cs="Nirmala UI"/>
        </w:rPr>
        <w:t>වෙනිදායි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ඇන්ජලීස්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ආත්තම්මාගේ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</w:t>
      </w:r>
      <w:r w:rsidRPr="00824B9D">
        <w:rPr>
          <w:rFonts w:ascii="Nirmala UI" w:hAnsi="Nirmala UI" w:cs="Nirmala UI"/>
        </w:rPr>
        <w:t>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භාණ්ඩවලින්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දකුණු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කැලිෆෝනියාවේ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හාවර්ඩ්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කැලිෆෝනියාවේ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 “</w:t>
      </w:r>
      <w:r w:rsidRPr="00824B9D">
        <w:rPr>
          <w:rFonts w:ascii="Nirmala UI" w:hAnsi="Nirmala UI" w:cs="Nirmala UI"/>
        </w:rPr>
        <w:t xml:space="preserve">Easy Edges”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කාඩ්බෝඩ්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භාණ්ඩවලට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ආශාවකින්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පෙලුනා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සුවිශේෂිතම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ඇන්ජලීස්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වෝල්ට්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ඩිස්නි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රඟහල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වොෂින්ටන්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EMP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නිර්</w:t>
      </w:r>
      <w:r w:rsidRPr="00824B9D">
        <w:rPr>
          <w:rFonts w:ascii="Nirmala UI" w:hAnsi="Nirmala UI" w:cs="Nirmala UI"/>
        </w:rPr>
        <w:t>මාණයට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භාණ්ඩ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ආභරණ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ඇඳුම්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කිසිඳු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දේශපාලනික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පක්ෂයකට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නොතිබුන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වාමාංශික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බිල්බාඔ</w:t>
      </w:r>
      <w:r w:rsidRPr="00824B9D">
        <w:rPr>
          <w:rFonts w:ascii="Nirmala UI" w:hAnsi="Nirmala UI" w:cs="Nirmala UI"/>
        </w:rPr>
        <w:t xml:space="preserve"> (Bilbao) </w:t>
      </w:r>
      <w:r w:rsidRPr="00824B9D">
        <w:rPr>
          <w:rFonts w:ascii="Nirmala UI" w:hAnsi="Nirmala UI" w:cs="Nirmala UI"/>
        </w:rPr>
        <w:t>නගරය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>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වැඩසටහන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වරාය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තොටුපල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දුම්රිය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නර්වියොන්</w:t>
      </w:r>
      <w:r w:rsidRPr="00824B9D">
        <w:rPr>
          <w:rFonts w:ascii="Nirmala UI" w:hAnsi="Nirmala UI" w:cs="Nirmala UI"/>
        </w:rPr>
        <w:t xml:space="preserve"> (Nervión) </w:t>
      </w:r>
      <w:r w:rsidRPr="00824B9D">
        <w:rPr>
          <w:rFonts w:ascii="Nirmala UI" w:hAnsi="Nirmala UI" w:cs="Nirmala UI"/>
        </w:rPr>
        <w:t>ගඟ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32,500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1991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බස්ක්යු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(Basque government)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සොලමන්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ගුගන්හෙයිම්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ඉල්ලීමකට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1997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මහජනතාවට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ජනතාකර්ෂණය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</w:t>
      </w:r>
      <w:r w:rsidRPr="00824B9D">
        <w:rPr>
          <w:rFonts w:ascii="Nirmala UI" w:hAnsi="Nirmala UI" w:cs="Nirmala UI"/>
        </w:rPr>
        <w:t>ඩනැගිල්ලේ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මීටර්</w:t>
      </w:r>
      <w:r w:rsidRPr="00824B9D">
        <w:rPr>
          <w:rFonts w:ascii="Nirmala UI" w:hAnsi="Nirmala UI" w:cs="Nirmala UI"/>
        </w:rPr>
        <w:t xml:space="preserve"> 24,000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11,000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අවකාශය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වෙනුවෙනුයි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රෑන්ක්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30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සංචාර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පරාදීසියක්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1991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බස්ක්යු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(Basque government)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සොලමන්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ගුගන්හෙයිම්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ඉල්ලීමකට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89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වටිනාකමකින්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කෞතුකාගාරය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ලබාදෙනු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සල්වේ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උඩින්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පිළිගැනීමක්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හැඩයන්වලින්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හුණුගල්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වීදුරු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ටයිටේනියම්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ස්වාහාවික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ලෝහමය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අමුද්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කොරපොතු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නාගරික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සෙල්ලක්කාර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නැගීමම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</w:t>
      </w:r>
      <w:r w:rsidRPr="00824B9D">
        <w:rPr>
          <w:rFonts w:ascii="Nirmala UI" w:hAnsi="Nirmala UI" w:cs="Nirmala UI"/>
        </w:rPr>
        <w:t>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සංකීර්ණතාවය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යාමිතික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හැඩතල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අමුද්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අසීරු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මීටර</w:t>
      </w:r>
      <w:r w:rsidRPr="00824B9D">
        <w:rPr>
          <w:rFonts w:ascii="Nirmala UI" w:hAnsi="Nirmala UI" w:cs="Nirmala UI"/>
        </w:rPr>
        <w:t xml:space="preserve"> 24,000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, </w:t>
      </w:r>
      <w:r w:rsidRPr="00824B9D">
        <w:rPr>
          <w:rFonts w:ascii="Nirmala UI" w:hAnsi="Nirmala UI" w:cs="Nirmala UI"/>
        </w:rPr>
        <w:t>තට්ටු</w:t>
      </w:r>
      <w:r w:rsidRPr="00824B9D">
        <w:rPr>
          <w:rFonts w:ascii="Nirmala UI" w:hAnsi="Nirmala UI" w:cs="Nirmala UI"/>
        </w:rPr>
        <w:t xml:space="preserve"> 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කලාගාර</w:t>
      </w:r>
      <w:r w:rsidRPr="00824B9D">
        <w:rPr>
          <w:rFonts w:ascii="Nirmala UI" w:hAnsi="Nirmala UI" w:cs="Nirmala UI"/>
        </w:rPr>
        <w:t xml:space="preserve"> 20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රවණාගාරයක්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අවන්හලක්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විශේෂත්වයක්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මුළුමනින්ම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ස්වාභාවික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ආලෝකයෙන්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රශ්මිය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කෘතිවලට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වැළැක්වීමට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2010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956,417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2017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1,322,611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එපා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එතෙක්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මෙතෙක්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විශාල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5 </w:t>
      </w:r>
      <w:r w:rsidRPr="00824B9D">
        <w:rPr>
          <w:rFonts w:ascii="Nirmala UI" w:hAnsi="Nirmala UI" w:cs="Nirmala UI"/>
        </w:rPr>
        <w:t>පිළිබඳවයි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ඇසුවොත්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අනිවාර්යෙන්ම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වෙන්දේසි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</w:t>
      </w:r>
      <w:r w:rsidRPr="00824B9D">
        <w:rPr>
          <w:rFonts w:ascii="Nirmala UI" w:hAnsi="Nirmala UI" w:cs="Nirmala UI"/>
        </w:rPr>
        <w:t>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වෙන්දේසි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"Salvator Mundi"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වෙන්දේසි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450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මිලකටයි</w:t>
      </w:r>
      <w:r w:rsidRPr="00824B9D">
        <w:rPr>
          <w:rFonts w:ascii="Nirmala UI" w:hAnsi="Nirmala UI" w:cs="Nirmala UI"/>
        </w:rPr>
        <w:t xml:space="preserve">. "Salvator Mundi"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සිත්තරෙකු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ලියනාඩෝ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ඩාවින්සි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</w:t>
      </w:r>
      <w:r w:rsidRPr="00824B9D">
        <w:rPr>
          <w:rFonts w:ascii="Nirmala UI" w:hAnsi="Nirmala UI" w:cs="Nirmala UI"/>
        </w:rPr>
        <w:t>තුවමේ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ජේසු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ශාන්තව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ඇඳුමකින්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සැරසී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ගෝලයක්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නිරූපණය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ඩාවින්සිගේ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ඉතිරිව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20</w:t>
      </w:r>
      <w:r w:rsidRPr="00824B9D">
        <w:rPr>
          <w:rFonts w:ascii="Nirmala UI" w:hAnsi="Nirmala UI" w:cs="Nirmala UI"/>
        </w:rPr>
        <w:t>කටත්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වෙන්දේසි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10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වෙන්දේසි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 xml:space="preserve"> 450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450,312,500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ඇලෙක්ස්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පුද්ගලයෙකුයි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300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විලෙම්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කූනින්ග්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</w:t>
      </w:r>
      <w:r w:rsidRPr="00824B9D">
        <w:rPr>
          <w:rFonts w:ascii="Nirmala UI" w:hAnsi="Nirmala UI" w:cs="Nirmala UI"/>
        </w:rPr>
        <w:t>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රසවින්දනයකින්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Abstarct Art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කුනින්ග්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1955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</w:t>
      </w:r>
      <w:r w:rsidRPr="00824B9D">
        <w:rPr>
          <w:rFonts w:ascii="Nirmala UI" w:hAnsi="Nirmala UI" w:cs="Nirmala UI"/>
        </w:rPr>
        <w:t>්රිෆ්ටින්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බිලියනපතියා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අයිතිකරු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අඟල්</w:t>
      </w:r>
      <w:r w:rsidRPr="00824B9D">
        <w:rPr>
          <w:rFonts w:ascii="Nirmala UI" w:hAnsi="Nirmala UI" w:cs="Nirmala UI"/>
        </w:rPr>
        <w:t xml:space="preserve"> 79 X 69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කුනින්ග්ගේ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විලෙම්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කූනින්ග්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ගෘහ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නිර්මාණශිල්පියෙකුට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4000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මිලකටයි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සිත්තරකුගේ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 xml:space="preserve">1892/93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ලද්දේ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සේසාන්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250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සෙන්ටිමීටර</w:t>
      </w:r>
      <w:r w:rsidRPr="00824B9D">
        <w:rPr>
          <w:rFonts w:ascii="Nirmala UI" w:hAnsi="Nirmala UI" w:cs="Nirmala UI"/>
        </w:rPr>
        <w:t xml:space="preserve"> 47 X 56.5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මිලදීගෙන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සේසාන්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සේසාන්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ගොගෑන්ගේ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210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1892 </w:t>
      </w:r>
      <w:r w:rsidRPr="00824B9D">
        <w:rPr>
          <w:rFonts w:ascii="Nirmala UI" w:hAnsi="Nirmala UI" w:cs="Nirmala UI"/>
        </w:rPr>
        <w:t>වර්ෂයේ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කැන්වසයක්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සායමින්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අඟල්</w:t>
      </w:r>
      <w:r w:rsidRPr="00824B9D">
        <w:rPr>
          <w:rFonts w:ascii="Nirmala UI" w:hAnsi="Nirmala UI" w:cs="Nirmala UI"/>
        </w:rPr>
        <w:t xml:space="preserve"> 40 X 30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ටාහිට්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රුඩොල්ෆ්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ස්ටාචෙලින්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>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1912 </w:t>
      </w:r>
      <w:r w:rsidRPr="00824B9D">
        <w:rPr>
          <w:rFonts w:ascii="Nirmala UI" w:hAnsi="Nirmala UI" w:cs="Nirmala UI"/>
        </w:rPr>
        <w:t>ජනවාරි</w:t>
      </w:r>
      <w:r w:rsidRPr="00824B9D">
        <w:rPr>
          <w:rFonts w:ascii="Nirmala UI" w:hAnsi="Nirmala UI" w:cs="Nirmala UI"/>
        </w:rPr>
        <w:t xml:space="preserve"> 28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1956 </w:t>
      </w:r>
      <w:r w:rsidRPr="00824B9D">
        <w:rPr>
          <w:rFonts w:ascii="Nirmala UI" w:hAnsi="Nirmala UI" w:cs="Nirmala UI"/>
        </w:rPr>
        <w:t>අගෝස්තු</w:t>
      </w:r>
      <w:r w:rsidRPr="00824B9D">
        <w:rPr>
          <w:rFonts w:ascii="Nirmala UI" w:hAnsi="Nirmala UI" w:cs="Nirmala UI"/>
        </w:rPr>
        <w:t xml:space="preserve"> 11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ජැක්සන්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පොලොක්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</w:t>
      </w:r>
      <w:r w:rsidRPr="00824B9D">
        <w:rPr>
          <w:rFonts w:ascii="Nirmala UI" w:hAnsi="Nirmala UI" w:cs="Nirmala UI"/>
        </w:rPr>
        <w:t>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Number 17A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200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2005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ඩේවිඩ්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ගෙෆ්ෆෙන්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කෙන්නෙත්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රිෆින්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විකුණා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>ොවුනත්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නිර්මාණශිල්පියා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44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බීමත්ව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අනතුරකින්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සිනමා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ශිල්පියෙකු</w:t>
      </w:r>
      <w:proofErr w:type="spellEnd"/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ආත්මාරක්ෂක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සටන්කරුවෙකු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යයක්ෂකවරයෙකු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දාර්ශනිකයකු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, 1940 </w:t>
      </w:r>
      <w:r w:rsidRPr="00824B9D">
        <w:rPr>
          <w:rFonts w:ascii="Nirmala UI" w:hAnsi="Nirmala UI" w:cs="Nirmala UI"/>
        </w:rPr>
        <w:t>නොවැම්බර්</w:t>
      </w:r>
      <w:r w:rsidRPr="00824B9D">
        <w:rPr>
          <w:rFonts w:ascii="Nirmala UI" w:hAnsi="Nirmala UI" w:cs="Nirmala UI"/>
        </w:rPr>
        <w:t xml:space="preserve"> 27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1973 </w:t>
      </w:r>
      <w:r w:rsidRPr="00824B9D">
        <w:rPr>
          <w:rFonts w:ascii="Nirmala UI" w:hAnsi="Nirmala UI" w:cs="Nirmala UI"/>
        </w:rPr>
        <w:t>ජූලි</w:t>
      </w:r>
      <w:r w:rsidRPr="00824B9D">
        <w:rPr>
          <w:rFonts w:ascii="Nirmala UI" w:hAnsi="Nirmala UI" w:cs="Nirmala UI"/>
        </w:rPr>
        <w:t xml:space="preserve"> 20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10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ඇදවැටීමකින්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මොළයට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</w:t>
      </w:r>
      <w:r w:rsidRPr="00824B9D">
        <w:rPr>
          <w:rFonts w:ascii="Nirmala UI" w:hAnsi="Nirmala UI" w:cs="Nirmala UI"/>
        </w:rPr>
        <w:t>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සිදුවීමකිනුයි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ඇදවැටීම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අපස්මාර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තත්ත්වයන්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කැක්කුම්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රෝහලට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ගෙනයෑමෙන්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මොළයට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රකාශ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මියගියේ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කැක්කුම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බෙහෙත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ආසාත්මික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පැවසුණේ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මතවාදයන්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හොංකොං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තායිවානය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අපරාධ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රබල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</w:t>
      </w:r>
      <w:r w:rsidRPr="00824B9D">
        <w:rPr>
          <w:rFonts w:ascii="Nirmala UI" w:hAnsi="Nirmala UI" w:cs="Nirmala UI"/>
        </w:rPr>
        <w:t>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සංවිධානය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කප්පම්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සංස්කෘතියේ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සමාජයේ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>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ආවේණික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70 </w:t>
      </w:r>
      <w:r w:rsidRPr="00824B9D">
        <w:rPr>
          <w:rFonts w:ascii="Nirmala UI" w:hAnsi="Nirmala UI" w:cs="Nirmala UI"/>
        </w:rPr>
        <w:t>දශකය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මිස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විදේශිකයින්ට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පිටස්තරයින්ට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ඉගැන්වූයේ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>ටන්කරුවන්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බටහිරට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ඉගැන්වීම්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හොංකොං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මාෆියා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අන්දමට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රතික්ෂේප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මාෆියාවේ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සැලසුම්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යයක්ෂනය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ලිවීම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රඟපෑම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රතික්ෂේප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මාෆියාව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</w:t>
      </w:r>
      <w:r w:rsidRPr="00824B9D">
        <w:rPr>
          <w:rFonts w:ascii="Nirmala UI" w:hAnsi="Nirmala UI" w:cs="Nirmala UI"/>
        </w:rPr>
        <w:t>නුව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කාමෝද්දීපන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ඔසුවක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ගණිකාවකට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රෑරත්වයෙන්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ලිංගික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හිංසාවන්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බේරී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පලායාමේ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අරමුණෙන්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විවාදයන්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</w:t>
      </w:r>
      <w:r w:rsidRPr="00824B9D">
        <w:rPr>
          <w:rFonts w:ascii="Nirmala UI" w:hAnsi="Nirmala UI" w:cs="Nirmala UI"/>
        </w:rPr>
        <w:t>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කඩිසර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හසල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නිපුණත්වය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ටින්ග්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ළඟම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>ිතුරියක්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කුමන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නිශ්චිත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පැතිරීම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මතවාදයන්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</w:t>
      </w:r>
      <w:r w:rsidRPr="00824B9D">
        <w:rPr>
          <w:rFonts w:ascii="Nirmala UI" w:hAnsi="Nirmala UI" w:cs="Nirmala UI"/>
        </w:rPr>
        <w:t>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කැක්කුම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බෙහෙතක්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ගංජා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අසාත්මිකතාවක්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බිරිඳ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ලින්ඩා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බෲස්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හැෂ්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නිතරම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</w:t>
      </w:r>
      <w:r w:rsidRPr="00824B9D">
        <w:rPr>
          <w:rFonts w:ascii="Nirmala UI" w:hAnsi="Nirmala UI" w:cs="Nirmala UI"/>
        </w:rPr>
        <w:t>දෙස්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නොසලකා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බෙහෙතක්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අසාත්මිකතාවක්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නිගමනය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කෙරුනා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විවිධ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වර්ගයේ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වර්ගීකරණයන්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පිලිබඳවයි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බලන්න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කියලා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රැපර්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</w:t>
      </w:r>
      <w:r w:rsidRPr="00824B9D">
        <w:rPr>
          <w:rFonts w:ascii="Nirmala UI" w:hAnsi="Nirmala UI" w:cs="Nirmala UI"/>
        </w:rPr>
        <w:t>ේතුවක්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 xml:space="preserve">. Jay-Z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1969 </w:t>
      </w:r>
      <w:r w:rsidRPr="00824B9D">
        <w:rPr>
          <w:rFonts w:ascii="Nirmala UI" w:hAnsi="Nirmala UI" w:cs="Nirmala UI"/>
        </w:rPr>
        <w:t>දෙසැම්බර්</w:t>
      </w:r>
      <w:r w:rsidRPr="00824B9D">
        <w:rPr>
          <w:rFonts w:ascii="Nirmala UI" w:hAnsi="Nirmala UI" w:cs="Nirmala UI"/>
        </w:rPr>
        <w:t xml:space="preserve"> 4 </w:t>
      </w:r>
      <w:r w:rsidRPr="00824B9D">
        <w:rPr>
          <w:rFonts w:ascii="Nirmala UI" w:hAnsi="Nirmala UI" w:cs="Nirmala UI"/>
        </w:rPr>
        <w:t>වෙනිදායි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නිව්යෝර්ක්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ෂෝන්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කාටර්</w:t>
      </w:r>
      <w:r w:rsidRPr="00824B9D">
        <w:rPr>
          <w:rFonts w:ascii="Nirmala UI" w:hAnsi="Nirmala UI" w:cs="Nirmala UI"/>
        </w:rPr>
        <w:t xml:space="preserve"> (Shawn Corey Carter)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කුඩාකාලයේ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</w:t>
      </w:r>
      <w:r w:rsidRPr="00824B9D">
        <w:rPr>
          <w:rFonts w:ascii="Nirmala UI" w:hAnsi="Nirmala UI" w:cs="Nirmala UI"/>
        </w:rPr>
        <w:t>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ග්ලෝරියා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කාටර්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වටපිටාවක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වටපිටාව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වූයේ</w:t>
      </w:r>
      <w:r w:rsidRPr="00824B9D">
        <w:rPr>
          <w:rFonts w:ascii="Nirmala UI" w:hAnsi="Nirmala UI" w:cs="Nirmala UI"/>
        </w:rPr>
        <w:t xml:space="preserve"> 1989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Yo! MTV Raps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</w:t>
      </w:r>
      <w:r w:rsidRPr="00824B9D">
        <w:rPr>
          <w:rFonts w:ascii="Nirmala UI" w:hAnsi="Nirmala UI" w:cs="Nirmala UI"/>
        </w:rPr>
        <w:t>ිනී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වැඩසටහනට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සමඟයි</w:t>
      </w:r>
      <w:r w:rsidRPr="00824B9D">
        <w:rPr>
          <w:rFonts w:ascii="Nirmala UI" w:hAnsi="Nirmala UI" w:cs="Nirmala UI"/>
        </w:rPr>
        <w:t xml:space="preserve">. "Reasonable Doubt" (1996)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18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ගායිකාවක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බියොන්ස්</w:t>
      </w:r>
      <w:r w:rsidRPr="00824B9D">
        <w:rPr>
          <w:rFonts w:ascii="Nirmala UI" w:hAnsi="Nirmala UI" w:cs="Nirmala UI"/>
        </w:rPr>
        <w:t xml:space="preserve"> (Beyoncé)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මාර්ෂල්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මැතර්ස්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එමිනෙම්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1972 </w:t>
      </w:r>
      <w:r w:rsidRPr="00824B9D">
        <w:rPr>
          <w:rFonts w:ascii="Nirmala UI" w:hAnsi="Nirmala UI" w:cs="Nirmala UI"/>
        </w:rPr>
        <w:t>ඔක්තෝම්බර්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කම්කටලු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ගනිමිනුයි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සම්බන්ධතාවයක්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පැවතුණේ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එමිනෙම්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මිතුරන්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"Rap God"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එමිනෙම්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1560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15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</w:t>
      </w:r>
      <w:r w:rsidRPr="00824B9D">
        <w:rPr>
          <w:rFonts w:ascii="Nirmala UI" w:hAnsi="Nirmala UI" w:cs="Nirmala UI"/>
        </w:rPr>
        <w:t>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ඇකඩමි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ටුපැක්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ශකුර්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"2Pac"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නිව්යෝර්ක්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1971 </w:t>
      </w:r>
      <w:r w:rsidRPr="00824B9D">
        <w:rPr>
          <w:rFonts w:ascii="Nirmala UI" w:hAnsi="Nirmala UI" w:cs="Nirmala UI"/>
        </w:rPr>
        <w:t>ජූනි</w:t>
      </w:r>
      <w:r w:rsidRPr="00824B9D">
        <w:rPr>
          <w:rFonts w:ascii="Nirmala UI" w:hAnsi="Nirmala UI" w:cs="Nirmala UI"/>
        </w:rPr>
        <w:t xml:space="preserve"> 16 </w:t>
      </w:r>
      <w:r w:rsidRPr="00824B9D">
        <w:rPr>
          <w:rFonts w:ascii="Nirmala UI" w:hAnsi="Nirmala UI" w:cs="Nirmala UI"/>
        </w:rPr>
        <w:t>වෙනිදායි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</w:t>
      </w:r>
      <w:r w:rsidRPr="00824B9D">
        <w:rPr>
          <w:rFonts w:ascii="Nirmala UI" w:hAnsi="Nirmala UI" w:cs="Nirmala UI"/>
        </w:rPr>
        <w:t>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75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නළුවෙක්ද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1996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සැප්තැම්බර්</w:t>
      </w:r>
      <w:r w:rsidRPr="00824B9D">
        <w:rPr>
          <w:rFonts w:ascii="Nirmala UI" w:hAnsi="Nirmala UI" w:cs="Nirmala UI"/>
        </w:rPr>
        <w:t xml:space="preserve"> 7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රහාරයකට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මරණයට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. 2017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වත්කම්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40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25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සාහසික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නිසාවෙනුයි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රිස්ටෝපර්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ජෝර්ජ්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The Noto</w:t>
      </w:r>
      <w:r w:rsidRPr="00824B9D">
        <w:rPr>
          <w:rFonts w:ascii="Nirmala UI" w:hAnsi="Nirmala UI" w:cs="Nirmala UI"/>
        </w:rPr>
        <w:t xml:space="preserve">rious B.I.G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1972 </w:t>
      </w:r>
      <w:r w:rsidRPr="00824B9D">
        <w:rPr>
          <w:rFonts w:ascii="Nirmala UI" w:hAnsi="Nirmala UI" w:cs="Nirmala UI"/>
        </w:rPr>
        <w:t>මැයි</w:t>
      </w:r>
      <w:r w:rsidRPr="00824B9D">
        <w:rPr>
          <w:rFonts w:ascii="Nirmala UI" w:hAnsi="Nirmala UI" w:cs="Nirmala UI"/>
        </w:rPr>
        <w:t xml:space="preserve"> 21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1997 </w:t>
      </w:r>
      <w:r w:rsidRPr="00824B9D">
        <w:rPr>
          <w:rFonts w:ascii="Nirmala UI" w:hAnsi="Nirmala UI" w:cs="Nirmala UI"/>
        </w:rPr>
        <w:t>මාර්තු</w:t>
      </w:r>
      <w:r w:rsidRPr="00824B9D">
        <w:rPr>
          <w:rFonts w:ascii="Nirmala UI" w:hAnsi="Nirmala UI" w:cs="Nirmala UI"/>
        </w:rPr>
        <w:t xml:space="preserve"> 9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කැලිෆෝනියාවේදී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ඝාතනය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ඇල්බම්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17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</w:t>
      </w:r>
      <w:r w:rsidRPr="00824B9D">
        <w:rPr>
          <w:rFonts w:ascii="Nirmala UI" w:hAnsi="Nirmala UI" w:cs="Nirmala UI"/>
        </w:rPr>
        <w:t>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දර්ශකවල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රැඳී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මොහුගේ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ජැමයිකානු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පෝෂණය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රියලැටි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තරුවක්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රංගන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Snoop Dogg 1971 </w:t>
      </w:r>
      <w:r w:rsidRPr="00824B9D">
        <w:rPr>
          <w:rFonts w:ascii="Nirmala UI" w:hAnsi="Nirmala UI" w:cs="Nirmala UI"/>
        </w:rPr>
        <w:t>ඔක්තෝම්බර්</w:t>
      </w:r>
      <w:r w:rsidRPr="00824B9D">
        <w:rPr>
          <w:rFonts w:ascii="Nirmala UI" w:hAnsi="Nirmala UI" w:cs="Nirmala UI"/>
        </w:rPr>
        <w:t xml:space="preserve"> 20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>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කැලිෆෝනියාවේදී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අනුවර්ථ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ස්නුපි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කාටුන්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ගීතිකා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ගීතිකා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ගායනා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බන්ධනාගාර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සංගීත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ගැලවීමේ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ඇල්බමය</w:t>
      </w:r>
      <w:r w:rsidRPr="00824B9D">
        <w:rPr>
          <w:rFonts w:ascii="Nirmala UI" w:hAnsi="Nirmala UI" w:cs="Nirmala UI"/>
        </w:rPr>
        <w:t xml:space="preserve"> Doggystyle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1993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වුනා</w:t>
      </w:r>
      <w:r w:rsidRPr="00824B9D">
        <w:rPr>
          <w:rFonts w:ascii="Nirmala UI" w:hAnsi="Nirmala UI" w:cs="Nirmala UI"/>
        </w:rPr>
        <w:t xml:space="preserve">. 2017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වත්කම්වල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වටිනාකම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143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පසුගිය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සමයේ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ලාංකික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නිතරම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වැටුණු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වචනයක්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වුණු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ලංකාවට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විතරක්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නෙවෙයි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තර්ජනයක්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එකමුතු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>, “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ජාතීන්ගේ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ඔටාවා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සම්මුතිය</w:t>
      </w:r>
      <w:r w:rsidRPr="00824B9D">
        <w:rPr>
          <w:rFonts w:ascii="Nirmala UI" w:hAnsi="Nirmala UI" w:cs="Nirmala UI"/>
        </w:rPr>
        <w:t xml:space="preserve">", 1997 </w:t>
      </w:r>
      <w:r w:rsidRPr="00824B9D">
        <w:rPr>
          <w:rFonts w:ascii="Nirmala UI" w:hAnsi="Nirmala UI" w:cs="Nirmala UI"/>
        </w:rPr>
        <w:t>සැප්තැම්බර්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මස</w:t>
      </w:r>
      <w:r w:rsidRPr="00824B9D">
        <w:rPr>
          <w:rFonts w:ascii="Nirmala UI" w:hAnsi="Nirmala UI" w:cs="Nirmala UI"/>
        </w:rPr>
        <w:t xml:space="preserve"> 18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අත්සන්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1999 </w:t>
      </w:r>
      <w:r w:rsidRPr="00824B9D">
        <w:rPr>
          <w:rFonts w:ascii="Nirmala UI" w:hAnsi="Nirmala UI" w:cs="Nirmala UI"/>
        </w:rPr>
        <w:t>මාර්තු</w:t>
      </w:r>
      <w:r w:rsidRPr="00824B9D">
        <w:rPr>
          <w:rFonts w:ascii="Nirmala UI" w:hAnsi="Nirmala UI" w:cs="Nirmala UI"/>
        </w:rPr>
        <w:t xml:space="preserve"> 01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</w:t>
      </w:r>
      <w:r w:rsidRPr="00824B9D">
        <w:rPr>
          <w:rFonts w:ascii="Nirmala UI" w:hAnsi="Nirmala UI" w:cs="Nirmala UI"/>
        </w:rPr>
        <w:t>ම්බයක්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කියන්නේ</w:t>
      </w:r>
      <w:r w:rsidRPr="00824B9D">
        <w:rPr>
          <w:rFonts w:ascii="Nirmala UI" w:hAnsi="Nirmala UI" w:cs="Nirmala UI"/>
        </w:rPr>
        <w:t>, “</w:t>
      </w:r>
      <w:r w:rsidRPr="00824B9D">
        <w:rPr>
          <w:rFonts w:ascii="Nirmala UI" w:hAnsi="Nirmala UI" w:cs="Nirmala UI"/>
        </w:rPr>
        <w:t>පුද්ගල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හැඳින්වෙන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වලක්වන්න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සාමාජිකයන්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ඉලක්කගත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අටවන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භටයන්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නොගොස්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දරුණු</w:t>
      </w:r>
      <w:r w:rsidRPr="00824B9D">
        <w:rPr>
          <w:rFonts w:ascii="Nirmala UI" w:hAnsi="Nirmala UI" w:cs="Nirmala UI"/>
        </w:rPr>
        <w:t>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තුවාල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සිදුවිමක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භටයන්ට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සෞඛ්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සපයන්න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දුක්විඳිනු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පිපිරීමකින්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මානසිකත්වයකින්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සතුරාට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වාසියක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යම්කිසි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පීඩනයකින්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tripwire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පිපිරුමක්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පොළොවේ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වළලනු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350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ටැංකි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ටැංකි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විශාලත්වයෙන්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නාශක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1990 </w:t>
      </w:r>
      <w:r w:rsidRPr="00824B9D">
        <w:rPr>
          <w:rFonts w:ascii="Nirmala UI" w:hAnsi="Nirmala UI" w:cs="Nirmala UI"/>
        </w:rPr>
        <w:t>වර්ෂය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හමුදාවන්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මිනිස්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ජන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පදිංචි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භූමියට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ගොඩනැගිලි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යෑමට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හේතූන්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මූලිකවම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</w:t>
      </w:r>
      <w:r w:rsidRPr="00824B9D">
        <w:rPr>
          <w:rFonts w:ascii="Nirmala UI" w:hAnsi="Nirmala UI" w:cs="Nirmala UI"/>
        </w:rPr>
        <w:t>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දැමීම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, 1991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වැලැක්වීම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ඔටාවා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විලියම්ස්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මූලිකම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අරමුණ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එරෙහිව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කිරීමයි</w:t>
      </w:r>
      <w:r w:rsidRPr="00824B9D">
        <w:rPr>
          <w:rFonts w:ascii="Nirmala UI" w:hAnsi="Nirmala UI" w:cs="Nirmala UI"/>
        </w:rPr>
        <w:t xml:space="preserve">. 1997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විලියම්ස්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නොබෙල්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යාගයත්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ගත්තා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අන්දමට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60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ඉතිරිව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සිවිල්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වැසියන්</w:t>
      </w:r>
      <w:r w:rsidRPr="00824B9D">
        <w:rPr>
          <w:rFonts w:ascii="Nirmala UI" w:hAnsi="Nirmala UI" w:cs="Nirmala UI"/>
        </w:rPr>
        <w:t xml:space="preserve"> 25000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වාර්ෂිකව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1997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වැලැක්වීම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සම්මුතීන්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සහයෝගය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විනාශ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අයිතියි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එකඟතාවයට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සම්මුතීන්ගෙන්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80%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</w:t>
      </w:r>
      <w:r w:rsidRPr="00824B9D">
        <w:rPr>
          <w:rFonts w:ascii="Nirmala UI" w:hAnsi="Nirmala UI" w:cs="Nirmala UI"/>
        </w:rPr>
        <w:t>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164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32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නොදැක්වූ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වැලැක්වීම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80%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නිරායුධාකරණයේ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මානුෂීයත්වය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රාහණයක්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</w:t>
      </w:r>
      <w:r w:rsidRPr="00824B9D">
        <w:rPr>
          <w:rFonts w:ascii="Nirmala UI" w:hAnsi="Nirmala UI" w:cs="Nirmala UI"/>
        </w:rPr>
        <w:t>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අර්ථ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ගොවිබිම්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ජනාවාස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මෙහෙයුම්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51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පර්යේෂණ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නොකීරීමට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වළලා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10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පදිංචියට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සුදානම්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වාර්ෂිකව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රගතිය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</w:t>
      </w:r>
      <w:r w:rsidRPr="00824B9D">
        <w:rPr>
          <w:rFonts w:ascii="Nirmala UI" w:hAnsi="Nirmala UI" w:cs="Nirmala UI"/>
        </w:rPr>
        <w:t>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රාජ්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සංවිධාන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රියාවලිය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සාමාජික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නිවැරදිව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ඔවුන්ගේ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යාපෘතිය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පෙනෙන්නට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බෝම්බ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තාක්ෂනයන්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සමහර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ගිවිසුමට</w:t>
      </w:r>
      <w:r w:rsidRPr="00824B9D">
        <w:rPr>
          <w:rFonts w:ascii="Nirmala UI" w:hAnsi="Nirmala UI" w:cs="Nirmala UI"/>
        </w:rPr>
        <w:t xml:space="preserve"> 2017 </w:t>
      </w:r>
      <w:r w:rsidRPr="00824B9D">
        <w:rPr>
          <w:rFonts w:ascii="Nirmala UI" w:hAnsi="Nirmala UI" w:cs="Nirmala UI"/>
        </w:rPr>
        <w:t>දෙසැම්බර්</w:t>
      </w:r>
      <w:r w:rsidRPr="00824B9D">
        <w:rPr>
          <w:rFonts w:ascii="Nirmala UI" w:hAnsi="Nirmala UI" w:cs="Nirmala UI"/>
        </w:rPr>
        <w:t xml:space="preserve"> 13 </w:t>
      </w:r>
      <w:r w:rsidRPr="00824B9D">
        <w:rPr>
          <w:rFonts w:ascii="Nirmala UI" w:hAnsi="Nirmala UI" w:cs="Nirmala UI"/>
        </w:rPr>
        <w:t>එකඟ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2018 </w:t>
      </w:r>
      <w:r w:rsidRPr="00824B9D">
        <w:rPr>
          <w:rFonts w:ascii="Nirmala UI" w:hAnsi="Nirmala UI" w:cs="Nirmala UI"/>
        </w:rPr>
        <w:t>ජනවාරි</w:t>
      </w:r>
      <w:r w:rsidRPr="00824B9D">
        <w:rPr>
          <w:rFonts w:ascii="Nirmala UI" w:hAnsi="Nirmala UI" w:cs="Nirmala UI"/>
        </w:rPr>
        <w:t xml:space="preserve"> 01 </w:t>
      </w:r>
      <w:r w:rsidRPr="00824B9D">
        <w:rPr>
          <w:rFonts w:ascii="Nirmala UI" w:hAnsi="Nirmala UI" w:cs="Nirmala UI"/>
        </w:rPr>
        <w:t>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රබල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ඉන්දියාව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ගිවිසුමට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පුරා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විවිධාකාරයෙන්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බිහිවුණු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යක්ෂකවරුන්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පූජිත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යක්ෂවරයා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රචකයා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</w:t>
      </w:r>
      <w:r w:rsidRPr="00824B9D">
        <w:rPr>
          <w:rFonts w:ascii="Nirmala UI" w:hAnsi="Nirmala UI" w:cs="Nirmala UI"/>
        </w:rPr>
        <w:t>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වීඩියෝ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හලෙනුයි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නරඹා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දැනුමෙන්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ක්ෂේත්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අපි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අහලා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තියෙනවා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දෙපැත්තෙන්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දැනෙයි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කියලා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ක්වින්ටින්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වගෙයි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196</w:t>
      </w:r>
      <w:r w:rsidRPr="00824B9D">
        <w:rPr>
          <w:rFonts w:ascii="Nirmala UI" w:hAnsi="Nirmala UI" w:cs="Nirmala UI"/>
        </w:rPr>
        <w:t xml:space="preserve">3 </w:t>
      </w:r>
      <w:r w:rsidRPr="00824B9D">
        <w:rPr>
          <w:rFonts w:ascii="Nirmala UI" w:hAnsi="Nirmala UI" w:cs="Nirmala UI"/>
        </w:rPr>
        <w:t>මාර්තු</w:t>
      </w:r>
      <w:r w:rsidRPr="00824B9D">
        <w:rPr>
          <w:rFonts w:ascii="Nirmala UI" w:hAnsi="Nirmala UI" w:cs="Nirmala UI"/>
        </w:rPr>
        <w:t xml:space="preserve"> 27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ටෙනිසි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නොක්ස්විල්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ටැරන්ටිනොගේ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ටෝනි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ශිල්පියෙක්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ඉපදීමට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වෙන්ව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මැක්හියු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චෙරෝකියානු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අයර්ලන්ත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සම්භවයක්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කැලිෆෝනියාවට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4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අත්දැකීම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මිත්තනිය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වෙනෙගේ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ලියන්නෙකු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Entertainment Weekly </w:t>
      </w:r>
      <w:r w:rsidRPr="00824B9D">
        <w:rPr>
          <w:rFonts w:ascii="Nirmala UI" w:hAnsi="Nirmala UI" w:cs="Nirmala UI"/>
        </w:rPr>
        <w:t>වෙබ්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අාදරේ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කඳුලක්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</w:t>
      </w:r>
      <w:r w:rsidRPr="00824B9D">
        <w:rPr>
          <w:rFonts w:ascii="Nirmala UI" w:hAnsi="Nirmala UI" w:cs="Nirmala UI"/>
        </w:rPr>
        <w:t>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නෙමෙයි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ඉගෙනීම්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කියවීමටයි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ඉතිහාසය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විෂයට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දකිනවා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යනුවෙනි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</w:t>
      </w:r>
      <w:r w:rsidRPr="00824B9D">
        <w:rPr>
          <w:rFonts w:ascii="Nirmala UI" w:hAnsi="Nirmala UI" w:cs="Nirmala UI"/>
        </w:rPr>
        <w:t>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වැඩිහිටි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ශාලාවක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රංගනයද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කැලිෆෝනියාවේ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මැන්හැටන්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වෙරළේ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වීඩියෝපට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අලෙවිසැලක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"T</w:t>
      </w:r>
      <w:r w:rsidRPr="00824B9D">
        <w:rPr>
          <w:rFonts w:ascii="Nirmala UI" w:hAnsi="Nirmala UI" w:cs="Nirmala UI"/>
        </w:rPr>
        <w:t xml:space="preserve">rue Romance"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"Natural Born Killers"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1990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"</w:t>
      </w:r>
      <w:r w:rsidRPr="00824B9D">
        <w:rPr>
          <w:rFonts w:ascii="Nirmala UI" w:hAnsi="Nirmala UI" w:cs="Nirmala UI"/>
        </w:rPr>
        <w:t>සිනේටෙල්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නිෂ්පාදන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ආයතනයේ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ලෝරන්ස්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බෙන්ඩර්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"Reservoir Dogs (1992)"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සිනමාපට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නළුවෙකු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හාර්වේ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කෙයිටෙල්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පුදුමයට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ගණාවකින්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කෙයිටෙල්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නළුවෙකු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</w:t>
      </w:r>
      <w:r w:rsidRPr="00824B9D">
        <w:rPr>
          <w:rFonts w:ascii="Nirmala UI" w:hAnsi="Nirmala UI" w:cs="Nirmala UI"/>
        </w:rPr>
        <w:t>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කැමැත්ත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ස්වාධීන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හොලිවුඩය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රියත්වයට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වර්ෂ</w:t>
      </w:r>
      <w:r w:rsidRPr="00824B9D">
        <w:rPr>
          <w:rFonts w:ascii="Nirmala UI" w:hAnsi="Nirmala UI" w:cs="Nirmala UI"/>
        </w:rPr>
        <w:t xml:space="preserve"> 1994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රඟපෑ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රංගන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ශිලිපියෙකු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ස්ටෝල්ස්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අපූරුවට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සම්මිශ්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රේක්ෂකයා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ටස්මේනියානු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යකෙක්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බුලට්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දුම්රියක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වේගවත්</w:t>
      </w:r>
      <w:r w:rsidRPr="00824B9D">
        <w:rPr>
          <w:rFonts w:ascii="Nirmala UI" w:hAnsi="Nirmala UI" w:cs="Nirmala UI"/>
        </w:rPr>
        <w:t xml:space="preserve">" </w:t>
      </w:r>
      <w:r w:rsidRPr="00824B9D">
        <w:rPr>
          <w:rFonts w:ascii="Nirmala UI" w:hAnsi="Nirmala UI" w:cs="Nirmala UI"/>
        </w:rPr>
        <w:t>යනුවෙන්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වාණිජ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මිලියන</w:t>
      </w:r>
      <w:r w:rsidRPr="00824B9D">
        <w:rPr>
          <w:rFonts w:ascii="Nirmala UI" w:hAnsi="Nirmala UI" w:cs="Nirmala UI"/>
        </w:rPr>
        <w:t xml:space="preserve"> 108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බොක්ස්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ඔෆිස්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දස්කමක්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ස්වාධීන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1994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උළෙලේදී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ඇකඩමි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</w:t>
      </w:r>
      <w:r w:rsidRPr="00824B9D">
        <w:rPr>
          <w:rFonts w:ascii="Nirmala UI" w:hAnsi="Nirmala UI" w:cs="Nirmala UI"/>
        </w:rPr>
        <w:t xml:space="preserve"> 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දායකත්වය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'Kill Bill'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'Pulp Fiction'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තර්මන්ට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උත්සවයකදී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පැවසුවේ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තෑගි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</w:t>
      </w:r>
      <w:r w:rsidRPr="00824B9D">
        <w:rPr>
          <w:rFonts w:ascii="Nirmala UI" w:hAnsi="Nirmala UI" w:cs="Nirmala UI"/>
        </w:rPr>
        <w:t>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කාලසටහන්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අපේක්ෂිත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පිරිවැය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ඉක්මවා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අවසානයේදී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2003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භාගයේදී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'Kill Bill'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රූපවාහිනීයට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අත්පොත්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අපරාධ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මාලාවක්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එමි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සම්මානයකට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නැවතත්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රොඩ්රිගස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Grindhouse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2007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ටැරන්ටිනෝ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2009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රදර්ශනයට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"Inglourious Bastards"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විවාදයට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පත්වුණු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</w:t>
      </w:r>
      <w:r w:rsidRPr="00824B9D">
        <w:rPr>
          <w:rFonts w:ascii="Nirmala UI" w:hAnsi="Nirmala UI" w:cs="Nirmala UI"/>
        </w:rPr>
        <w:t>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ගුණදොස්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විවේචනය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යනුවෙනි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ඇකඩමි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සම්මන</w:t>
      </w:r>
      <w:r w:rsidRPr="00824B9D">
        <w:rPr>
          <w:rFonts w:ascii="Nirmala UI" w:hAnsi="Nirmala UI" w:cs="Nirmala UI"/>
        </w:rPr>
        <w:t xml:space="preserve"> 8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නිර්දේශ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තිරපිටපත්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සම්මානත්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</w:t>
      </w:r>
      <w:r w:rsidRPr="00824B9D">
        <w:rPr>
          <w:rFonts w:ascii="Nirmala UI" w:hAnsi="Nirmala UI" w:cs="Nirmala UI"/>
        </w:rPr>
        <w:t>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ඉන්පසු</w:t>
      </w:r>
      <w:r w:rsidRPr="00824B9D">
        <w:rPr>
          <w:rFonts w:ascii="Nirmala UI" w:hAnsi="Nirmala UI" w:cs="Nirmala UI"/>
        </w:rPr>
        <w:t xml:space="preserve"> 2012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“Django Unchained”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, 2015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“Hateful Eight”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“Once Upon a Time In Hollywood”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77737">
      <w:pPr>
        <w:rPr>
          <w:rFonts w:ascii="Nirmala UI" w:hAnsi="Nirmala UI" w:cs="Nirmala UI"/>
        </w:rPr>
      </w:pP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ඇකඩමියානු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ටැරන්ටිනෝගේ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රාමුවක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අපිත්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එපා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ලෝකය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මේ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වනවිට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තාක්ෂණය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ක්ෂේත්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වෙනස්කම්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යාවත්කාලින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ඔබත්</w:t>
      </w:r>
      <w:r w:rsidRPr="00824B9D">
        <w:rPr>
          <w:rFonts w:ascii="Nirmala UI" w:hAnsi="Nirmala UI" w:cs="Nirmala UI"/>
        </w:rPr>
        <w:t xml:space="preserve"> Android </w:t>
      </w:r>
      <w:r w:rsidRPr="00824B9D">
        <w:rPr>
          <w:rFonts w:ascii="Nirmala UI" w:hAnsi="Nirmala UI" w:cs="Nirmala UI"/>
        </w:rPr>
        <w:t>දුරකථන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පරිශීලකයෙකු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DU Battery Saver, DU Speed Booster, MoboMarket, DU Browser, Facemoji Keyboard, DU Flashlight, DU Security, DU Cleaner </w:t>
      </w:r>
      <w:r w:rsidRPr="00824B9D">
        <w:rPr>
          <w:rFonts w:ascii="Nirmala UI" w:hAnsi="Nirmala UI" w:cs="Nirmala UI"/>
        </w:rPr>
        <w:t>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නොතිබෙන්න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ජනගහනයක්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වෙසෙන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ගූගල්වලට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</w:t>
      </w:r>
      <w:r w:rsidRPr="00824B9D">
        <w:rPr>
          <w:rFonts w:ascii="Nirmala UI" w:hAnsi="Nirmala UI" w:cs="Nirmala UI"/>
        </w:rPr>
        <w:t>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සදහන්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ජංගම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දුරකථන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යාන්ක්වාන්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හීදියි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1968 </w:t>
      </w:r>
      <w:r w:rsidRPr="00824B9D">
        <w:rPr>
          <w:rFonts w:ascii="Nirmala UI" w:hAnsi="Nirmala UI" w:cs="Nirmala UI"/>
        </w:rPr>
        <w:t>නොවැම්බර්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වෙනිදායි</w:t>
      </w:r>
      <w:r w:rsidRPr="00824B9D">
        <w:rPr>
          <w:rFonts w:ascii="Nirmala UI" w:hAnsi="Nirmala UI" w:cs="Nirmala UI"/>
        </w:rPr>
        <w:t xml:space="preserve">. 5 </w:t>
      </w:r>
      <w:r w:rsidRPr="00824B9D">
        <w:rPr>
          <w:rFonts w:ascii="Nirmala UI" w:hAnsi="Nirmala UI" w:cs="Nirmala UI"/>
        </w:rPr>
        <w:t>දෙනෙකුගෙන්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4 </w:t>
      </w:r>
      <w:r w:rsidRPr="00824B9D">
        <w:rPr>
          <w:rFonts w:ascii="Nirmala UI" w:hAnsi="Nirmala UI" w:cs="Nirmala UI"/>
        </w:rPr>
        <w:t>වෙ</w:t>
      </w:r>
      <w:r w:rsidRPr="00824B9D">
        <w:rPr>
          <w:rFonts w:ascii="Nirmala UI" w:hAnsi="Nirmala UI" w:cs="Nirmala UI"/>
        </w:rPr>
        <w:t>නියා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කර්මාන්ත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ශාලාවක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සහෝදරියන්</w:t>
      </w:r>
      <w:r w:rsidRPr="00824B9D">
        <w:rPr>
          <w:rFonts w:ascii="Nirmala UI" w:hAnsi="Nirmala UI" w:cs="Nirmala UI"/>
        </w:rPr>
        <w:t xml:space="preserve"> 4 </w:t>
      </w:r>
      <w:r w:rsidRPr="00824B9D">
        <w:rPr>
          <w:rFonts w:ascii="Nirmala UI" w:hAnsi="Nirmala UI" w:cs="Nirmala UI"/>
        </w:rPr>
        <w:t>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පාන්තිකයන්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කොමියුනිස්ට්වාදී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පසුබිමක්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නිතරම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පෙළඹවීමත්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දිරිමත්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එක්තරා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සම්මුඛ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සාකාච්ඡාවකදී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වදනක්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 "</w:t>
      </w:r>
      <w:r w:rsidRPr="00824B9D">
        <w:rPr>
          <w:rFonts w:ascii="Nirmala UI" w:hAnsi="Nirmala UI" w:cs="Nirmala UI"/>
        </w:rPr>
        <w:t>අපිට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රැකියාවක්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අනාගතයක්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අවැසි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මහන්සි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යුතුයි</w:t>
      </w:r>
      <w:r w:rsidRPr="00824B9D">
        <w:rPr>
          <w:rFonts w:ascii="Nirmala UI" w:hAnsi="Nirmala UI" w:cs="Nirmala UI"/>
        </w:rPr>
        <w:t>."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සැබෑ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ාලය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යාපනය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හදාරා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 xml:space="preserve">1991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බිජිං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පීකිං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සරසවියෙන්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උපාධිය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නිමාකරන්නේ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බෆ්ලෝ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නගරයේ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සරසවියෙන්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1994 </w:t>
      </w:r>
      <w:r w:rsidRPr="00824B9D">
        <w:rPr>
          <w:rFonts w:ascii="Nirmala UI" w:hAnsi="Nirmala UI" w:cs="Nirmala UI"/>
        </w:rPr>
        <w:t>වසරේදීයි</w:t>
      </w:r>
      <w:r w:rsidRPr="00824B9D">
        <w:rPr>
          <w:rFonts w:ascii="Nirmala UI" w:hAnsi="Nirmala UI" w:cs="Nirmala UI"/>
        </w:rPr>
        <w:t xml:space="preserve">. 2000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මෘදුකාංග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ඉංජිනේරුවෙකු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ඇමරිකාවේ</w:t>
      </w:r>
      <w:r w:rsidRPr="00824B9D">
        <w:rPr>
          <w:rFonts w:ascii="Nirmala UI" w:hAnsi="Nirmala UI" w:cs="Nirmala UI"/>
        </w:rPr>
        <w:t xml:space="preserve"> IDD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රසිද්ධ</w:t>
      </w:r>
      <w:r w:rsidRPr="00824B9D">
        <w:rPr>
          <w:rFonts w:ascii="Nirmala UI" w:hAnsi="Nirmala UI" w:cs="Nirmala UI"/>
        </w:rPr>
        <w:t xml:space="preserve"> Wall Street Journal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මෘදුකාංගය</w:t>
      </w:r>
      <w:r w:rsidRPr="00824B9D">
        <w:rPr>
          <w:rFonts w:ascii="Nirmala UI" w:hAnsi="Nirmala UI" w:cs="Nirmala UI"/>
        </w:rPr>
        <w:t xml:space="preserve"> (online Software)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"RankDex"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පේටන්ට්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යවසායකයෙකු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වෙහෙස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බිරිඳයි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දීයි</w:t>
      </w:r>
      <w:r w:rsidRPr="00824B9D">
        <w:rPr>
          <w:rFonts w:ascii="Nirmala UI" w:hAnsi="Nirmala UI" w:cs="Nirmala UI"/>
        </w:rPr>
        <w:t>. 1</w:t>
      </w:r>
      <w:r w:rsidRPr="00824B9D">
        <w:rPr>
          <w:rFonts w:ascii="Nirmala UI" w:hAnsi="Nirmala UI" w:cs="Nirmala UI"/>
        </w:rPr>
        <w:t xml:space="preserve">995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යෝක්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නුවර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ඉගෙනුම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සිසුන්ගේ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සමුළුවකට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බිරිඳ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ඩොන්ග්මින්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ගැසෙන්නේ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එහිදීයි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ගැසී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1995 </w:t>
      </w:r>
      <w:r w:rsidRPr="00824B9D">
        <w:rPr>
          <w:rFonts w:ascii="Nirmala UI" w:hAnsi="Nirmala UI" w:cs="Nirmala UI"/>
        </w:rPr>
        <w:t>ඔක්තෝම්බර්</w:t>
      </w:r>
      <w:r w:rsidRPr="00824B9D">
        <w:rPr>
          <w:rFonts w:ascii="Nirmala UI" w:hAnsi="Nirmala UI" w:cs="Nirmala UI"/>
        </w:rPr>
        <w:t xml:space="preserve"> 10 </w:t>
      </w:r>
      <w:r w:rsidRPr="00824B9D">
        <w:rPr>
          <w:rFonts w:ascii="Nirmala UI" w:hAnsi="Nirmala UI" w:cs="Nirmala UI"/>
        </w:rPr>
        <w:t>වෙනිදා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ජර්සි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විවාහ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ඔහුව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>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නොසලකා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1979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රතිපත්තිය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හදුන්වා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වැසියන්ට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2016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දෙදෙනෙකු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දමන්නට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</w:t>
      </w:r>
      <w:r w:rsidRPr="00824B9D">
        <w:rPr>
          <w:rFonts w:ascii="Nirmala UI" w:hAnsi="Nirmala UI" w:cs="Nirmala UI"/>
        </w:rPr>
        <w:t>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දෙනෙකුට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RankDex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ගූගල්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ගෙනයි</w:t>
      </w:r>
      <w:r w:rsidRPr="00824B9D">
        <w:rPr>
          <w:rFonts w:ascii="Nirmala UI" w:hAnsi="Nirmala UI" w:cs="Nirmala UI"/>
        </w:rPr>
        <w:t xml:space="preserve">. 1996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RankDex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රේණිගත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සංවර්ධනය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එක්සත්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ජනපදයේ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පේටන්ට්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අයිතියද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</w:t>
      </w:r>
      <w:r w:rsidRPr="00824B9D">
        <w:rPr>
          <w:rFonts w:ascii="Nirmala UI" w:hAnsi="Nirmala UI" w:cs="Nirmala UI"/>
        </w:rPr>
        <w:t xml:space="preserve"> IDD </w:t>
      </w:r>
      <w:r w:rsidRPr="00824B9D">
        <w:rPr>
          <w:rFonts w:ascii="Nirmala UI" w:hAnsi="Nirmala UI" w:cs="Nirmala UI"/>
        </w:rPr>
        <w:t>සමාගමෙන්</w:t>
      </w:r>
      <w:r w:rsidRPr="00824B9D">
        <w:rPr>
          <w:rFonts w:ascii="Nirmala UI" w:hAnsi="Nirmala UI" w:cs="Nirmala UI"/>
        </w:rPr>
        <w:t xml:space="preserve"> 1997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1997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ලී</w:t>
      </w:r>
      <w:r w:rsidRPr="00824B9D">
        <w:rPr>
          <w:rFonts w:ascii="Nirmala UI" w:hAnsi="Nirmala UI" w:cs="Nirmala UI"/>
        </w:rPr>
        <w:t xml:space="preserve"> Infoseek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</w:t>
      </w:r>
      <w:r w:rsidRPr="00824B9D">
        <w:rPr>
          <w:rFonts w:ascii="Nirmala UI" w:hAnsi="Nirmala UI" w:cs="Nirmala UI"/>
        </w:rPr>
        <w:t>ු</w:t>
      </w:r>
      <w:r w:rsidRPr="00824B9D">
        <w:rPr>
          <w:rFonts w:ascii="Nirmala UI" w:hAnsi="Nirmala UI" w:cs="Nirmala UI"/>
        </w:rPr>
        <w:t xml:space="preserve"> 1999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2000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වෛද්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2004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වසරකට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2005 </w:t>
      </w:r>
      <w:r w:rsidRPr="00824B9D">
        <w:rPr>
          <w:rFonts w:ascii="Nirmala UI" w:hAnsi="Nirmala UI" w:cs="Nirmala UI"/>
        </w:rPr>
        <w:t>වසරේදී</w:t>
      </w:r>
      <w:r w:rsidRPr="00824B9D">
        <w:rPr>
          <w:rFonts w:ascii="Nirmala UI" w:hAnsi="Nirmala UI" w:cs="Nirmala UI"/>
        </w:rPr>
        <w:t xml:space="preserve"> NASDAQ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</w:t>
      </w:r>
      <w:r w:rsidRPr="00824B9D">
        <w:rPr>
          <w:rFonts w:ascii="Nirmala UI" w:hAnsi="Nirmala UI" w:cs="Nirmala UI"/>
        </w:rPr>
        <w:t>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මත්තෙන්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</w:t>
      </w:r>
      <w:r w:rsidRPr="00824B9D">
        <w:rPr>
          <w:rFonts w:ascii="Nirmala UI" w:hAnsi="Nirmala UI" w:cs="Nirmala UI"/>
        </w:rPr>
        <w:t xml:space="preserve"> 350%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27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122 </w:t>
      </w:r>
      <w:r w:rsidRPr="00824B9D">
        <w:rPr>
          <w:rFonts w:ascii="Nirmala UI" w:hAnsi="Nirmala UI" w:cs="Nirmala UI"/>
        </w:rPr>
        <w:t>දක්වායි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පින්තූර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හඬ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ජනප්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</w:t>
      </w:r>
      <w:r w:rsidRPr="00824B9D">
        <w:rPr>
          <w:rFonts w:ascii="Nirmala UI" w:hAnsi="Nirmala UI" w:cs="Nirmala UI"/>
        </w:rPr>
        <w:t>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 xml:space="preserve">2010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ආදායමත්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දෙගුණයක්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</w:t>
      </w:r>
      <w:r w:rsidRPr="00824B9D">
        <w:rPr>
          <w:rFonts w:ascii="Nirmala UI" w:hAnsi="Nirmala UI" w:cs="Nirmala UI"/>
        </w:rPr>
        <w:t xml:space="preserve"> 45,000</w:t>
      </w:r>
      <w:r w:rsidRPr="00824B9D">
        <w:rPr>
          <w:rFonts w:ascii="Nirmala UI" w:hAnsi="Nirmala UI" w:cs="Nirmala UI"/>
        </w:rPr>
        <w:t>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අටවෙනි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ආදායම්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ෆෝබ්ස්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සඟරාවට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වත්කම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</w:t>
      </w:r>
      <w:r w:rsidRPr="00824B9D">
        <w:rPr>
          <w:rFonts w:ascii="Nirmala UI" w:hAnsi="Nirmala UI" w:cs="Nirmala UI"/>
        </w:rPr>
        <w:t xml:space="preserve"> 12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වත්කම්වල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වටිනාකම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ඇමරිකානු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බිලියන</w:t>
      </w:r>
      <w:r w:rsidRPr="00824B9D">
        <w:rPr>
          <w:rFonts w:ascii="Nirmala UI" w:hAnsi="Nirmala UI" w:cs="Nirmala UI"/>
        </w:rPr>
        <w:t xml:space="preserve"> 59.9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සැළකෙන්නේ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ගැටලුවකින්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ඉල්ලුම්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රජාවට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බයිදු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මෙතනින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අන්තර්ජාල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ජංගම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දුරකථන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යෙදවුම්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චීනයට</w:t>
      </w:r>
      <w:r w:rsidRPr="00824B9D">
        <w:rPr>
          <w:rFonts w:ascii="Nirmala UI" w:hAnsi="Nirmala UI" w:cs="Nirmala UI"/>
        </w:rPr>
        <w:t xml:space="preserve"> Netflix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එක්ව</w:t>
      </w:r>
      <w:r w:rsidRPr="00824B9D">
        <w:rPr>
          <w:rFonts w:ascii="Nirmala UI" w:hAnsi="Nirmala UI" w:cs="Nirmala UI"/>
        </w:rPr>
        <w:t xml:space="preserve"> iQiyi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සේවාවක්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සුදානමින්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2018 </w:t>
      </w:r>
      <w:r w:rsidRPr="00824B9D">
        <w:rPr>
          <w:rFonts w:ascii="Nirmala UI" w:hAnsi="Nirmala UI" w:cs="Nirmala UI"/>
        </w:rPr>
        <w:t>අවසාන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චීනය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ස්වයංප</w:t>
      </w:r>
      <w:r w:rsidRPr="00824B9D">
        <w:rPr>
          <w:rFonts w:ascii="Nirmala UI" w:hAnsi="Nirmala UI" w:cs="Nirmala UI"/>
        </w:rPr>
        <w:t>ාලක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autonomous cars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පර්යේෂණ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චීනයේ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අද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වන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විට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රිකට්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ගුණයද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අදහස්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>ලෝලීන්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ඇසිල්ලකින්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සමාලෝචනය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පිටිය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පිටතදීත්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යටිකුරු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නැතුවම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නොවේ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පැවැත්වෙන</w:t>
      </w:r>
      <w:r w:rsidRPr="00824B9D">
        <w:rPr>
          <w:rFonts w:ascii="Nirmala UI" w:hAnsi="Nirmala UI" w:cs="Nirmala UI"/>
        </w:rPr>
        <w:t xml:space="preserve"> IPL </w:t>
      </w:r>
      <w:r w:rsidRPr="00824B9D">
        <w:rPr>
          <w:rFonts w:ascii="Nirmala UI" w:hAnsi="Nirmala UI" w:cs="Nirmala UI"/>
        </w:rPr>
        <w:t>තරඟවලදීත්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විනිසුරුවරුන්ගේ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දුරටකට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රශ්න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කරන්නක</w:t>
      </w:r>
      <w:r w:rsidRPr="00824B9D">
        <w:rPr>
          <w:rFonts w:ascii="Nirmala UI" w:hAnsi="Nirmala UI" w:cs="Nirmala UI"/>
        </w:rPr>
        <w:t>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කොහොම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විකාශවලදීත්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පිටියේදීත්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රැෆික්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සටහන්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කෙතෙකුත්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සිතුවත්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පුවරුවක්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සාර්ථකව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දීමේදී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පිතිකරුවන්ගේ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යවන්නන්ගේ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වැඩිදුර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තරඟයට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කරුණු</w:t>
      </w:r>
      <w:r w:rsidRPr="00824B9D">
        <w:rPr>
          <w:rFonts w:ascii="Nirmala UI" w:hAnsi="Nirmala UI" w:cs="Nirmala UI"/>
        </w:rPr>
        <w:t xml:space="preserve"> (stats and trivia)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ඩිජිටල්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පුවරුව</w:t>
      </w:r>
      <w:r w:rsidRPr="00824B9D">
        <w:rPr>
          <w:rFonts w:ascii="Nirmala UI" w:hAnsi="Nirmala UI" w:cs="Nirmala UI"/>
        </w:rPr>
        <w:t xml:space="preserve"> planetcricket.org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ඇලන්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ප්ලාස්කෙට්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කඩුලු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මයික්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රෆෝනයක්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>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අවස්ථාවක</w:t>
      </w:r>
      <w:r w:rsidRPr="00824B9D">
        <w:rPr>
          <w:rFonts w:ascii="Nirmala UI" w:hAnsi="Nirmala UI" w:cs="Nirmala UI"/>
        </w:rPr>
        <w:t xml:space="preserve"> (edge) </w:t>
      </w:r>
      <w:r w:rsidRPr="00824B9D">
        <w:rPr>
          <w:rFonts w:ascii="Nirmala UI" w:hAnsi="Nirmala UI" w:cs="Nirmala UI"/>
        </w:rPr>
        <w:t>නැගෙන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ශබ්දය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රස්ථාර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උපකාරී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 “</w:t>
      </w:r>
      <w:r w:rsidRPr="00824B9D">
        <w:rPr>
          <w:rFonts w:ascii="Nirmala UI" w:hAnsi="Nirmala UI" w:cs="Nirmala UI"/>
        </w:rPr>
        <w:t>ස්නිකෝ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වදින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පෘෂ්ඨය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එකිනෙකට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ශබ්ද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</w:t>
      </w:r>
      <w:r w:rsidRPr="00824B9D">
        <w:rPr>
          <w:rFonts w:ascii="Nirmala UI" w:hAnsi="Nirmala UI" w:cs="Nirmala UI"/>
        </w:rPr>
        <w:t>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ශබ්ද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ආවරණයේ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ශබ්ද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පිතිකරු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Snickometer – twimg.com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පෝල්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හව්කින්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කින්ස්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රීඩාංගනය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කැමරා</w:t>
      </w:r>
      <w:r w:rsidRPr="00824B9D">
        <w:rPr>
          <w:rFonts w:ascii="Nirmala UI" w:hAnsi="Nirmala UI" w:cs="Nirmala UI"/>
        </w:rPr>
        <w:t xml:space="preserve"> 6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( </w:t>
      </w:r>
      <w:r w:rsidRPr="00824B9D">
        <w:rPr>
          <w:rFonts w:ascii="Nirmala UI" w:hAnsi="Nirmala UI" w:cs="Nirmala UI"/>
        </w:rPr>
        <w:t>සමහර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7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පථය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යාත්මකව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රිමාණව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පෙන්වමින්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පිතිකරුවෙකු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කඩුල්ල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වරදට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රීඩකයෙක්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විනිසුරුවරුන්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විචාරය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තිස්සේ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2001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සජීවී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</w:t>
      </w:r>
      <w:r w:rsidRPr="00824B9D">
        <w:rPr>
          <w:rFonts w:ascii="Nirmala UI" w:hAnsi="Nirmala UI" w:cs="Nirmala UI"/>
        </w:rPr>
        <w:t>නුවෙනුත්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අරඹනු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2009 </w:t>
      </w:r>
      <w:r w:rsidRPr="00824B9D">
        <w:rPr>
          <w:rFonts w:ascii="Nirmala UI" w:hAnsi="Nirmala UI" w:cs="Nirmala UI"/>
        </w:rPr>
        <w:t>වසරේ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විනිසුරු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විමසා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බැලීමේ</w:t>
      </w:r>
      <w:r w:rsidRPr="00824B9D">
        <w:rPr>
          <w:rFonts w:ascii="Nirmala UI" w:hAnsi="Nirmala UI" w:cs="Nirmala UI"/>
        </w:rPr>
        <w:t xml:space="preserve"> (Umpire Decision Review System (UDRS) )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අරඹනු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සංකීර්ණ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පරිගණක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රියාවලියක්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Hawk Eye – performgroup.com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සැලකෙන්නේ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</w:t>
      </w:r>
      <w:r w:rsidRPr="00824B9D">
        <w:rPr>
          <w:rFonts w:ascii="Nirmala UI" w:hAnsi="Nirmala UI" w:cs="Nirmala UI"/>
        </w:rPr>
        <w:t>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තහවුරු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හුදෙක්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රූපවාහිනී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විකාශයන්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රංශ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යාඥයකු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නිකලස්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බයන්ගේ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අධෝරක්ත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</w:t>
      </w:r>
      <w:r w:rsidRPr="00824B9D">
        <w:rPr>
          <w:rFonts w:ascii="Nirmala UI" w:hAnsi="Nirmala UI" w:cs="Nirmala UI"/>
        </w:rPr>
        <w:t>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තාපයේ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කඩුල්ල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රීඩකයාගේ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වුණාද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තාපයේ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නිවැරදි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ස්පර්ශ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රියාවලියක්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Hot Spot – achetron.com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ස්නිකෝ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මයික්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රෆෝන්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කැමරාවකුත්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</w:t>
      </w:r>
      <w:r w:rsidRPr="00824B9D">
        <w:rPr>
          <w:rFonts w:ascii="Nirmala UI" w:hAnsi="Nirmala UI" w:cs="Nirmala UI"/>
        </w:rPr>
        <w:t>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පිතිකරු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යවන්නාගේ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දෙසටයි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පිතිකරු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කෝණයක්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මයික්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රෆෝනය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කැමරාව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සංවේදී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විනිසුරු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Stump Camera and Microphones – ytimg.com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උපකරණයක්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වස්තුන්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ඩොප්ලර්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රේඩාර්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යම්කිසි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පරාවර්තනය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තරංගයේ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වෙනස්කම්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ස්වයංක්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රීයවත්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ඉක්මණිනුත්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සැණින්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</w:t>
      </w:r>
      <w:r w:rsidRPr="00824B9D">
        <w:rPr>
          <w:rFonts w:ascii="Nirmala UI" w:hAnsi="Nirmala UI" w:cs="Nirmala UI"/>
        </w:rPr>
        <w:t>කියි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Speed Gun – craftys.co.nz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විකට්ටුවේ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විගස</w:t>
      </w:r>
      <w:r w:rsidRPr="00824B9D">
        <w:rPr>
          <w:rFonts w:ascii="Nirmala UI" w:hAnsi="Nirmala UI" w:cs="Nirmala UI"/>
        </w:rPr>
        <w:t xml:space="preserve"> LED </w:t>
      </w:r>
      <w:r w:rsidRPr="00824B9D">
        <w:rPr>
          <w:rFonts w:ascii="Nirmala UI" w:hAnsi="Nirmala UI" w:cs="Nirmala UI"/>
        </w:rPr>
        <w:t>බල්බ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දැල්වෙන</w:t>
      </w:r>
      <w:r w:rsidRPr="00824B9D">
        <w:rPr>
          <w:rFonts w:ascii="Nirmala UI" w:hAnsi="Nirmala UI" w:cs="Nirmala UI"/>
        </w:rPr>
        <w:t xml:space="preserve"> Stumps and Bails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රොන්ටේ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එකර්මන්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Stumps and Bails </w:t>
      </w:r>
      <w:r w:rsidRPr="00824B9D">
        <w:rPr>
          <w:rFonts w:ascii="Nirmala UI" w:hAnsi="Nirmala UI" w:cs="Nirmala UI"/>
        </w:rPr>
        <w:t>යුගලයක්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ලක්ෂ</w:t>
      </w:r>
      <w:r w:rsidRPr="00824B9D">
        <w:rPr>
          <w:rFonts w:ascii="Nirmala UI" w:hAnsi="Nirmala UI" w:cs="Nirmala UI"/>
        </w:rPr>
        <w:t xml:space="preserve"> 25</w:t>
      </w:r>
      <w:r w:rsidRPr="00824B9D">
        <w:rPr>
          <w:rFonts w:ascii="Nirmala UI" w:hAnsi="Nirmala UI" w:cs="Nirmala UI"/>
        </w:rPr>
        <w:t>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වියදමක්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</w:t>
      </w:r>
      <w:r w:rsidRPr="00824B9D">
        <w:rPr>
          <w:rFonts w:ascii="Nirmala UI" w:hAnsi="Nirmala UI" w:cs="Nirmala UI"/>
        </w:rPr>
        <w:t>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පැවසෙනවා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පර්යේෂණයකින්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බැටරි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මේවායේ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තත්පර</w:t>
      </w:r>
      <w:r w:rsidRPr="00824B9D">
        <w:rPr>
          <w:rFonts w:ascii="Nirmala UI" w:hAnsi="Nirmala UI" w:cs="Nirmala UI"/>
        </w:rPr>
        <w:t xml:space="preserve"> 1/1000 </w:t>
      </w:r>
      <w:r w:rsidRPr="00824B9D">
        <w:rPr>
          <w:rFonts w:ascii="Nirmala UI" w:hAnsi="Nirmala UI" w:cs="Nirmala UI"/>
        </w:rPr>
        <w:t>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දුවද්දී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විනිශ්චය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නිවැරදිව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උදව්වක්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LED</w:t>
      </w:r>
      <w:r w:rsidRPr="00824B9D">
        <w:rPr>
          <w:rFonts w:ascii="Nirmala UI" w:hAnsi="Nirmala UI" w:cs="Nirmala UI"/>
        </w:rPr>
        <w:t xml:space="preserve"> Stumps and bails – rediff.com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ස්වල්ප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පහතින්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කමෙන්ටුවක්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වැඩිදුර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රුකුලක්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නොඅනුමානයි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lastRenderedPageBreak/>
        <w:t>අද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අපි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ඔබ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වෙත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එන්නේ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ටිකක්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විදියේ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;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උගන්ඩා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රීඩිකාවක්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බැඳුණු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නිසාදෝ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අපුරුවට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විඳීමේ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ෆියෝනා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මුටෙසි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කටෙන්ඩේ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අහම්බෙන්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ඇතුලත්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අලුත්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ෆියෝන</w:t>
      </w:r>
      <w:r w:rsidRPr="00824B9D">
        <w:rPr>
          <w:rFonts w:ascii="Nirmala UI" w:hAnsi="Nirmala UI" w:cs="Nirmala UI"/>
        </w:rPr>
        <w:t>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මුටෙසි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උගන්ඩාවේ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කට්වී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මුඩුක්කු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රතාවයෙන්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නූගත්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යුවතියක්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දක්ෂතාවය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අහම්බෙන්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සොයා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පුහුණුකරු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රොබ</w:t>
      </w:r>
      <w:r w:rsidRPr="00824B9D">
        <w:rPr>
          <w:rFonts w:ascii="Nirmala UI" w:hAnsi="Nirmala UI" w:cs="Nirmala UI"/>
        </w:rPr>
        <w:t>ර්ට්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කටන්ඩේ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ශූරිය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පැමිණෙනවා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කට්වී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රැජින</w:t>
      </w:r>
      <w:r w:rsidRPr="00824B9D">
        <w:rPr>
          <w:rFonts w:ascii="Nirmala UI" w:hAnsi="Nirmala UI" w:cs="Nirmala UI"/>
        </w:rPr>
        <w:t xml:space="preserve"> – The Queen of Katwe –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රපටයෙන්</w:t>
      </w:r>
      <w:r w:rsidRPr="00824B9D">
        <w:rPr>
          <w:rFonts w:ascii="Nirmala UI" w:hAnsi="Nirmala UI" w:cs="Nirmala UI"/>
        </w:rPr>
        <w:t xml:space="preserve"> (tfilm.co)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රොබර්ට්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2005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උගන්ඩාවට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එරට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බෝර්ඩ්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උවමනාව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තිබිලා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“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වීමටත්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මාර්ගයක්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ජීවිතයේ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තබමින්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ඉස්සරහට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ශක්තියක්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සංකල්ප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ඉගැන්වීමට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ලැබුණා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යැයි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කටන්ඩේ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එදිනෙදා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ගොඩනගා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හෙතෙම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මුටෙසි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පාසලට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9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නැහැ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තමාට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මුලින්ම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ඇල්මක්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‍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දක්ෂතාව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ආරම්භයේ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බැඳීමක්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11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උගන්ඩාවේ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කණිෂ්ඨ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ශුරිය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ශුරතාවද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වයස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අවුරුදු</w:t>
      </w:r>
      <w:r w:rsidRPr="00824B9D">
        <w:rPr>
          <w:rFonts w:ascii="Nirmala UI" w:hAnsi="Nirmala UI" w:cs="Nirmala UI"/>
        </w:rPr>
        <w:t xml:space="preserve"> 17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ශූරතා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සුදානම්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තරඟාවලි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</w:t>
      </w:r>
      <w:r w:rsidRPr="00824B9D">
        <w:rPr>
          <w:rFonts w:ascii="Nirmala UI" w:hAnsi="Nirmala UI" w:cs="Nirmala UI"/>
        </w:rPr>
        <w:t>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ශුරතා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දිනන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අවධානය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අවස්ථාවල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බැඳුණු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විස්තර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නොහැකි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දැනෙන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ස්වාභාවික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පවසනවා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නූගත්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ස්වෝත්සාහයෙන්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අපූරුවට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රූගත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තුර</w:t>
      </w:r>
      <w:r w:rsidRPr="00824B9D">
        <w:rPr>
          <w:rFonts w:ascii="Nirmala UI" w:hAnsi="Nirmala UI" w:cs="Nirmala UI"/>
        </w:rPr>
        <w:t xml:space="preserve"> (googleapis.com)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විහිදී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කරුණක්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රදේශයකට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ආවේණික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දේවල්වලින්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රදායන්ගෙන්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මිදීමට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වෙහෙසක්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කෙසේ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හෝ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කාරණාවත්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හොඳින්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කෙදිනකවත්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ලඟා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මොහොතක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වටිනවා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රතිචාර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දැක්වීමේදී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මොහොතේ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සම්මතයන්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කිසිවක්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දර්ශනයක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</w:t>
      </w:r>
      <w:r w:rsidRPr="00824B9D">
        <w:rPr>
          <w:rFonts w:ascii="Nirmala UI" w:hAnsi="Nirmala UI" w:cs="Nirmala UI"/>
        </w:rPr>
        <w:t>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චෙස්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ආහාර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මේසය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පෙළෙන්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එමෙන්ම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දරිද්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ලිංගික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රමිකයන්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බිහිවීමේ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ආදීනවත්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රටවල්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සෞඛ්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සනීපාරක්ෂක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නිවාසවල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ගැටළුත්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පුළුවන්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ජිවිත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සටන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පැළැන්තිවල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අයගෙන්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යටත්වාසීන්ට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අඩංගුයි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හුදෙක්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සමාජ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බලපෑමක්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>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collider.com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රූගත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පුරාවටම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පුහුණුකරු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කටන්ඩේ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වෙහෙසක්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දරනවාද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ෆියෝනා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ඇතුළු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පවුල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මුඩුක්කු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මුදාගන්නට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කැප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සහගතයි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පුහුණුකරුගේ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භූමිකාවෙන්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</w:t>
      </w:r>
      <w:r w:rsidRPr="00824B9D">
        <w:rPr>
          <w:rFonts w:ascii="Nirmala UI" w:hAnsi="Nirmala UI" w:cs="Nirmala UI"/>
        </w:rPr>
        <w:t>ටතට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ගොස්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කණ්ඩායමේ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තරඟාවලියේ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සහභාගිත්වය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මුදල්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සෙවීමට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රියාන්විතය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විශ්මයජනක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2016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ඩිස්නි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බෙදාහැරීමක්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එළි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දැක්වුණු</w:t>
      </w:r>
      <w:r w:rsidRPr="00824B9D">
        <w:rPr>
          <w:rFonts w:ascii="Nirmala UI" w:hAnsi="Nirmala UI" w:cs="Nirmala UI"/>
        </w:rPr>
        <w:t xml:space="preserve"> “</w:t>
      </w:r>
      <w:r w:rsidRPr="00824B9D">
        <w:rPr>
          <w:rFonts w:ascii="Nirmala UI" w:hAnsi="Nirmala UI" w:cs="Nirmala UI"/>
        </w:rPr>
        <w:t>කට්වේ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රැජින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t>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නියිර්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පිටපත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රචන</w:t>
      </w:r>
      <w:r w:rsidRPr="00824B9D">
        <w:rPr>
          <w:rFonts w:ascii="Nirmala UI" w:hAnsi="Nirmala UI" w:cs="Nirmala UI"/>
        </w:rPr>
        <w:t>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තිබුණේ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විලියම්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වීලර්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එතරම්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සිනමා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රයෝග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නොවුණත්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තේමාව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ගළපා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යක්ෂවරයා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චිත්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රපටයට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කතාවක්</w:t>
      </w:r>
      <w:r w:rsidRPr="00824B9D">
        <w:rPr>
          <w:rFonts w:ascii="Nirmala UI" w:hAnsi="Nirmala UI" w:cs="Nirmala UI"/>
        </w:rPr>
        <w:t xml:space="preserve"> history vs hollywood </w:t>
      </w:r>
      <w:r w:rsidRPr="00824B9D">
        <w:rPr>
          <w:rFonts w:ascii="Nirmala UI" w:hAnsi="Nirmala UI" w:cs="Nirmala UI"/>
        </w:rPr>
        <w:t>වෙබ්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වාර්තා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</w:t>
      </w:r>
      <w:r w:rsidRPr="00824B9D">
        <w:rPr>
          <w:rFonts w:ascii="Nirmala UI" w:hAnsi="Nirmala UI" w:cs="Nirmala UI"/>
        </w:rPr>
        <w:t>ිබුණා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ෆියෝනාගේ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ජිවිතයට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අදාළවයි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චරිත</w:t>
      </w:r>
      <w:r w:rsidRPr="00824B9D">
        <w:rPr>
          <w:rFonts w:ascii="Nirmala UI" w:hAnsi="Nirmala UI" w:cs="Nirmala UI"/>
        </w:rPr>
        <w:t xml:space="preserve"> (i0.wp.com)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සිටින්නේ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ගැහැණු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පිරිමි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ළමයෙක්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හෝ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ඔවුන්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අන්දමේ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නොතකන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තමාට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තමන්ගේ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විශ්වාස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ෆියෝනා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ෆියෝනා</w:t>
      </w:r>
      <w:r w:rsidRPr="00824B9D">
        <w:rPr>
          <w:rFonts w:ascii="Nirmala UI" w:hAnsi="Nirmala UI" w:cs="Nirmala UI"/>
        </w:rPr>
        <w:t>ගේ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ලංකාවේ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කාන්තාවන්ට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හොද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ආදර්ශයක්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හැකියාව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දක්ෂතාවය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උනන්දුව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කාන්තාවකට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නොමැති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මනාව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ඔප්පු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proofErr w:type="spellStart"/>
      <w:r w:rsidRPr="00824B9D">
        <w:rPr>
          <w:rFonts w:ascii="Nirmala UI" w:hAnsi="Nirmala UI" w:cs="Nirmala UI"/>
        </w:rPr>
        <w:t>සති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ගණනක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සමහරවිට</w:t>
      </w:r>
      <w:proofErr w:type="spellEnd"/>
      <w:r w:rsidRPr="00824B9D">
        <w:rPr>
          <w:rFonts w:ascii="Nirmala UI" w:hAnsi="Nirmala UI" w:cs="Nirmala UI"/>
        </w:rPr>
        <w:t xml:space="preserve"> </w:t>
      </w:r>
      <w:proofErr w:type="spellStart"/>
      <w:r w:rsidRPr="00824B9D">
        <w:rPr>
          <w:rFonts w:ascii="Nirmala UI" w:hAnsi="Nirmala UI" w:cs="Nirmala UI"/>
        </w:rPr>
        <w:t>දින</w:t>
      </w:r>
      <w:proofErr w:type="spellEnd"/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ගණනකින්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රවාහන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ක්ෂේත්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ජයග්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විප්ලවයක්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ආවේණික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විශිෂ්ඨ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හඳුනාගත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නිර්මාණයක්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ලිපිය</w:t>
      </w:r>
      <w:r w:rsidRPr="00824B9D">
        <w:rPr>
          <w:rFonts w:ascii="Nirmala UI" w:hAnsi="Nirmala UI" w:cs="Nirmala UI"/>
        </w:rPr>
        <w:t>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පිළිබඳවයි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සියලුම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සිලින්ඩරාකාර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කුහරය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</w:t>
      </w:r>
      <w:r w:rsidRPr="00824B9D">
        <w:rPr>
          <w:rFonts w:ascii="Nirmala UI" w:hAnsi="Nirmala UI" w:cs="Nirmala UI"/>
        </w:rPr>
        <w:t>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පොළොවේ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ගුරුත්වාකර්ෂණය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සුපර්සොනික්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සිහින්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අනාකුලිත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මෝර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මත්ස්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ශරීරයක්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රාමුවක්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පළල්</w:t>
      </w:r>
      <w:r w:rsidRPr="00824B9D">
        <w:rPr>
          <w:rFonts w:ascii="Nirmala UI" w:hAnsi="Nirmala UI" w:cs="Nirmala UI"/>
        </w:rPr>
        <w:t xml:space="preserve"> Fuselage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හේතුව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සංඛ්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Cockpit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Fuselage </w:t>
      </w:r>
      <w:r w:rsidRPr="00824B9D">
        <w:rPr>
          <w:rFonts w:ascii="Nirmala UI" w:hAnsi="Nirmala UI" w:cs="Nirmala UI"/>
        </w:rPr>
        <w:t>එකේ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ඉදිරියෙනුයි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භාණ්ඩ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මගීන්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කෙරෙනවා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රහාරක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උණ්ඩ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තෙල්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ගබඩා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වෙන්නටයි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රථම</w:t>
      </w:r>
      <w:r w:rsidRPr="00824B9D">
        <w:rPr>
          <w:rFonts w:ascii="Nirmala UI" w:hAnsi="Nirmala UI" w:cs="Nirmala UI"/>
        </w:rPr>
        <w:t xml:space="preserve"> A320NEO </w:t>
      </w:r>
      <w:r w:rsidRPr="00824B9D">
        <w:rPr>
          <w:rFonts w:ascii="Nirmala UI" w:hAnsi="Nirmala UI" w:cs="Nirmala UI"/>
        </w:rPr>
        <w:t>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රාමුව</w:t>
      </w:r>
      <w:r w:rsidRPr="00824B9D">
        <w:rPr>
          <w:rFonts w:ascii="Nirmala UI" w:hAnsi="Nirmala UI" w:cs="Nirmala UI"/>
        </w:rPr>
        <w:t xml:space="preserve">  Beluga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පටවන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අවස්තාවක්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– pinimg.com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සාමානයෙන්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ඉලක්කගත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අරමුණ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නිෂ්පාදකයා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වෙනවා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කාර්යක්ෂම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පහසු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</w:t>
      </w:r>
      <w:r w:rsidRPr="00824B9D">
        <w:rPr>
          <w:rFonts w:ascii="Nirmala UI" w:hAnsi="Nirmala UI" w:cs="Nirmala UI"/>
        </w:rPr>
        <w:t>සනය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නැත්නම්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ජම්ප්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ආසනයක්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යුක්තවන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ආරාධිත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පුද්ගලයන්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අධීක්ෂණ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කටයුතු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සහභාගී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වෙනුවෙන්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අංගයක්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Flight deck </w:t>
      </w:r>
      <w:r w:rsidRPr="00824B9D">
        <w:rPr>
          <w:rFonts w:ascii="Nirmala UI" w:hAnsi="Nirmala UI" w:cs="Nirmala UI"/>
        </w:rPr>
        <w:t>එකයි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උපාංග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බෝයින්</w:t>
      </w:r>
      <w:r w:rsidRPr="00824B9D">
        <w:rPr>
          <w:rFonts w:ascii="Nirmala UI" w:hAnsi="Nirmala UI" w:cs="Nirmala UI"/>
        </w:rPr>
        <w:t xml:space="preserve"> 777 </w:t>
      </w:r>
      <w:r w:rsidRPr="00824B9D">
        <w:rPr>
          <w:rFonts w:ascii="Nirmala UI" w:hAnsi="Nirmala UI" w:cs="Nirmala UI"/>
        </w:rPr>
        <w:t>වර</w:t>
      </w:r>
      <w:r w:rsidRPr="00824B9D">
        <w:rPr>
          <w:rFonts w:ascii="Nirmala UI" w:hAnsi="Nirmala UI" w:cs="Nirmala UI"/>
        </w:rPr>
        <w:t>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කුටියක්</w:t>
      </w:r>
      <w:r w:rsidRPr="00824B9D">
        <w:rPr>
          <w:rFonts w:ascii="Nirmala UI" w:hAnsi="Nirmala UI" w:cs="Nirmala UI"/>
        </w:rPr>
        <w:t xml:space="preserve"> – printrest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උපාංගයක්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Control column </w:t>
      </w:r>
      <w:r w:rsidRPr="00824B9D">
        <w:rPr>
          <w:rFonts w:ascii="Nirmala UI" w:hAnsi="Nirmala UI" w:cs="Nirmala UI"/>
        </w:rPr>
        <w:t>එකයි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අං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උපකරණයක්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සුක්කානමකට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ඇදීම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මතද</w:t>
      </w:r>
      <w:r w:rsidRPr="00824B9D">
        <w:rPr>
          <w:rFonts w:ascii="Nirmala UI" w:hAnsi="Nirmala UI" w:cs="Nirmala UI"/>
        </w:rPr>
        <w:t xml:space="preserve"> , </w:t>
      </w:r>
      <w:r w:rsidRPr="00824B9D">
        <w:rPr>
          <w:rFonts w:ascii="Nirmala UI" w:hAnsi="Nirmala UI" w:cs="Nirmala UI"/>
        </w:rPr>
        <w:t>වම</w:t>
      </w:r>
      <w:r w:rsidRPr="00824B9D">
        <w:rPr>
          <w:rFonts w:ascii="Nirmala UI" w:hAnsi="Nirmala UI" w:cs="Nirmala UI"/>
        </w:rPr>
        <w:t>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හැරවීම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රඳා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රඩර්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පෙඩල්ස්</w:t>
      </w:r>
      <w:r w:rsidRPr="00824B9D">
        <w:rPr>
          <w:rFonts w:ascii="Nirmala UI" w:hAnsi="Nirmala UI" w:cs="Nirmala UI"/>
        </w:rPr>
        <w:t xml:space="preserve"> (Rudder pedals)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පෙත්ත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හැසිරවීමයි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ෆ්ලයිට්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ඩෙක්</w:t>
      </w:r>
      <w:r w:rsidRPr="00824B9D">
        <w:rPr>
          <w:rFonts w:ascii="Nirmala UI" w:hAnsi="Nirmala UI" w:cs="Nirmala UI"/>
        </w:rPr>
        <w:t xml:space="preserve"> (flight deck)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ඉන්ස්ටෘමනට්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පැනල්</w:t>
      </w:r>
      <w:r w:rsidRPr="00824B9D">
        <w:rPr>
          <w:rFonts w:ascii="Nirmala UI" w:hAnsi="Nirmala UI" w:cs="Nirmala UI"/>
        </w:rPr>
        <w:t xml:space="preserve"> (instrument panel)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>ැදගත්ම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රියාකාරිත්වය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තත්ත්වය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පෙන්නුම්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පෙඩෙස්ටල්</w:t>
      </w:r>
      <w:r w:rsidRPr="00824B9D">
        <w:rPr>
          <w:rFonts w:ascii="Nirmala UI" w:hAnsi="Nirmala UI" w:cs="Nirmala UI"/>
        </w:rPr>
        <w:t xml:space="preserve"> (Pedestal)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ඉන්ධන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Airbus A380 – 341 </w:t>
      </w:r>
      <w:r w:rsidRPr="00824B9D">
        <w:rPr>
          <w:rFonts w:ascii="Nirmala UI" w:hAnsi="Nirmala UI" w:cs="Nirmala UI"/>
        </w:rPr>
        <w:t>හී</w:t>
      </w:r>
      <w:r w:rsidRPr="00824B9D">
        <w:rPr>
          <w:rFonts w:ascii="Nirmala UI" w:hAnsi="Nirmala UI" w:cs="Nirmala UI"/>
        </w:rPr>
        <w:t xml:space="preserve"> instrumental pannel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– </w:t>
      </w:r>
      <w:r w:rsidRPr="00824B9D">
        <w:rPr>
          <w:rFonts w:ascii="Nirmala UI" w:hAnsi="Nirmala UI" w:cs="Nirmala UI"/>
        </w:rPr>
        <w:t>airliners.net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over head pannel </w:t>
      </w:r>
      <w:r w:rsidRPr="00824B9D">
        <w:rPr>
          <w:rFonts w:ascii="Nirmala UI" w:hAnsi="Nirmala UI" w:cs="Nirmala UI"/>
        </w:rPr>
        <w:t>මෙහි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විවිධාකාර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රාශියක්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නමුත්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සෘජුව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සමීකරණ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කැබින්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, </w:t>
      </w:r>
      <w:r w:rsidRPr="00824B9D">
        <w:rPr>
          <w:rFonts w:ascii="Nirmala UI" w:hAnsi="Nirmala UI" w:cs="Nirmala UI"/>
        </w:rPr>
        <w:t>ඔක්සිජන්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දෑ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අදාල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A340 – 541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overhead panel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–</w:t>
      </w:r>
      <w:r w:rsidRPr="00824B9D">
        <w:rPr>
          <w:rFonts w:ascii="Nirmala UI" w:hAnsi="Nirmala UI" w:cs="Nirmala UI"/>
        </w:rPr>
        <w:t xml:space="preserve"> airliners.net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ඕනෑම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වාහනයක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හිමි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ස්ථානයකි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පිස්ටන්</w:t>
      </w:r>
      <w:r w:rsidRPr="00824B9D">
        <w:rPr>
          <w:rFonts w:ascii="Nirmala UI" w:hAnsi="Nirmala UI" w:cs="Nirmala UI"/>
        </w:rPr>
        <w:t xml:space="preserve"> (Piston), </w:t>
      </w:r>
      <w:r w:rsidRPr="00824B9D">
        <w:rPr>
          <w:rFonts w:ascii="Nirmala UI" w:hAnsi="Nirmala UI" w:cs="Nirmala UI"/>
        </w:rPr>
        <w:t>ටර්බයින්</w:t>
      </w:r>
      <w:r w:rsidRPr="00824B9D">
        <w:rPr>
          <w:rFonts w:ascii="Nirmala UI" w:hAnsi="Nirmala UI" w:cs="Nirmala UI"/>
        </w:rPr>
        <w:t xml:space="preserve"> (Turbine)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ඉලෙක්ට්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රික්</w:t>
      </w:r>
      <w:r w:rsidRPr="00824B9D">
        <w:rPr>
          <w:rFonts w:ascii="Nirmala UI" w:hAnsi="Nirmala UI" w:cs="Nirmala UI"/>
        </w:rPr>
        <w:t xml:space="preserve">(Electric) </w:t>
      </w:r>
      <w:r w:rsidRPr="00824B9D">
        <w:rPr>
          <w:rFonts w:ascii="Nirmala UI" w:hAnsi="Nirmala UI" w:cs="Nirmala UI"/>
        </w:rPr>
        <w:t>වශයෙනුයි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රියාකාරිත්වය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සරල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පැහැදිලි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ශ්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රීමත්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අයිසැක්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නිව්ටන්</w:t>
      </w:r>
      <w:r w:rsidRPr="00824B9D">
        <w:rPr>
          <w:rFonts w:ascii="Nirmala UI" w:hAnsi="Nirmala UI" w:cs="Nirmala UI"/>
        </w:rPr>
        <w:t xml:space="preserve"> [1642-1726]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ඉංග්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රීසි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ජාතික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ගණිතඥයා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1687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චලිතය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පිළිබද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ලොවට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ලදී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ඔහු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”</w:t>
      </w:r>
      <w:r w:rsidRPr="00824B9D">
        <w:rPr>
          <w:rFonts w:ascii="Nirmala UI" w:hAnsi="Nirmala UI" w:cs="Nirmala UI"/>
        </w:rPr>
        <w:t>සෑම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රියාවකටම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රතිවිරුද්ධ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</w:t>
      </w:r>
      <w:r w:rsidRPr="00824B9D">
        <w:rPr>
          <w:rFonts w:ascii="Nirmala UI" w:hAnsi="Nirmala UI" w:cs="Nirmala UI"/>
        </w:rPr>
        <w:t xml:space="preserve">” </w:t>
      </w:r>
      <w:r w:rsidRPr="00824B9D">
        <w:rPr>
          <w:rFonts w:ascii="Nirmala UI" w:hAnsi="Nirmala UI" w:cs="Nirmala UI"/>
        </w:rPr>
        <w:lastRenderedPageBreak/>
        <w:t>යන්නයි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සනාථ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කරමින්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එන්ජිමට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තලබඹරය</w:t>
      </w:r>
      <w:r w:rsidRPr="00824B9D">
        <w:rPr>
          <w:rFonts w:ascii="Nirmala UI" w:hAnsi="Nirmala UI" w:cs="Nirmala UI"/>
        </w:rPr>
        <w:t xml:space="preserve"> (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වායුගෝලීය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ඇදගනු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රාථමික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පීඩකය</w:t>
      </w:r>
      <w:r w:rsidRPr="00824B9D">
        <w:rPr>
          <w:rFonts w:ascii="Nirmala UI" w:hAnsi="Nirmala UI" w:cs="Nirmala UI"/>
        </w:rPr>
        <w:t xml:space="preserve"> (Low Pressure Compressor) 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ද්විතීයික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පීඩකය</w:t>
      </w:r>
      <w:r w:rsidRPr="00824B9D">
        <w:rPr>
          <w:rFonts w:ascii="Nirmala UI" w:hAnsi="Nirmala UI" w:cs="Nirmala UI"/>
        </w:rPr>
        <w:t xml:space="preserve"> (High Pressure Compressor)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දුරටත්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පීඩනයකට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භාජනය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ඉන්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දහන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කුටිරය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දී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ඉන්ධන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නිසා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තවදුරටත්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පිඩනයට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වාතය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පිළිවෙලින්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රාථමික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ද්විතීයික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අධි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යටතේ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පිටාර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දොරටුව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හරහා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නැවත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වායු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ගෝලයට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එක්වෙයි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රෝල්ස්රොයිස්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සමාගම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”TRENT 900”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තෙරපුම</w:t>
      </w:r>
      <w:r w:rsidRPr="00824B9D">
        <w:rPr>
          <w:rFonts w:ascii="Nirmala UI" w:hAnsi="Nirmala UI" w:cs="Nirmala UI"/>
        </w:rPr>
        <w:t xml:space="preserve"> 84,000 LBF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තෙරපුමට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විරුද්ධව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එන්ජින්</w:t>
      </w:r>
      <w:r w:rsidRPr="00824B9D">
        <w:rPr>
          <w:rFonts w:ascii="Nirmala UI" w:hAnsi="Nirmala UI" w:cs="Nirmala UI"/>
        </w:rPr>
        <w:t xml:space="preserve"> 4 </w:t>
      </w:r>
      <w:r w:rsidRPr="00824B9D">
        <w:rPr>
          <w:rFonts w:ascii="Nirmala UI" w:hAnsi="Nirmala UI" w:cs="Nirmala UI"/>
        </w:rPr>
        <w:t>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සමන්විත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ටොන්</w:t>
      </w:r>
      <w:r w:rsidRPr="00824B9D">
        <w:rPr>
          <w:rFonts w:ascii="Nirmala UI" w:hAnsi="Nirmala UI" w:cs="Nirmala UI"/>
        </w:rPr>
        <w:t xml:space="preserve"> 560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උපරිම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බරකින්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A380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කිලෝමීටර</w:t>
      </w:r>
      <w:r w:rsidRPr="00824B9D">
        <w:rPr>
          <w:rFonts w:ascii="Nirmala UI" w:hAnsi="Nirmala UI" w:cs="Nirmala UI"/>
        </w:rPr>
        <w:t xml:space="preserve"> 280 </w:t>
      </w:r>
      <w:r w:rsidRPr="00824B9D">
        <w:rPr>
          <w:rFonts w:ascii="Nirmala UI" w:hAnsi="Nirmala UI" w:cs="Nirmala UI"/>
        </w:rPr>
        <w:t>පමණ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වේගයකින්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උ</w:t>
      </w:r>
      <w:r w:rsidRPr="00824B9D">
        <w:rPr>
          <w:rFonts w:ascii="Nirmala UI" w:hAnsi="Nirmala UI" w:cs="Nirmala UI"/>
        </w:rPr>
        <w:t>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ගෙනයයි</w:t>
      </w:r>
      <w:r w:rsidRPr="00824B9D">
        <w:rPr>
          <w:rFonts w:ascii="Nirmala UI" w:hAnsi="Nirmala UI" w:cs="Nirmala UI"/>
        </w:rPr>
        <w:t xml:space="preserve">.  </w:t>
      </w:r>
      <w:r w:rsidRPr="00824B9D">
        <w:rPr>
          <w:rFonts w:ascii="Nirmala UI" w:hAnsi="Nirmala UI" w:cs="Nirmala UI"/>
        </w:rPr>
        <w:t>එලෙසම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ජෙට්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රෙටන්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මූලධර්මය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අර්ථ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දක්වයි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රෙටන්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විවෘත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පද්ධතියක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පීඩන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රයකි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ඇමෙරිකානු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ඉංජිනේරුවරයෙකු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ජෝජ්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රේටන්ට්</w:t>
      </w:r>
      <w:r w:rsidRPr="00824B9D">
        <w:rPr>
          <w:rFonts w:ascii="Nirmala UI" w:hAnsi="Nirmala UI" w:cs="Nirmala UI"/>
        </w:rPr>
        <w:t xml:space="preserve"> (1830 – 1892)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මුලධර්මය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>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ලදී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ජෙට්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තුළින්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තරල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ධාරාවෙහි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ස්වභාවය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විශ්ලේෂණය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Airbus A320-232 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එන්ජිමක්</w:t>
      </w:r>
      <w:r w:rsidRPr="00824B9D">
        <w:rPr>
          <w:rFonts w:ascii="Nirmala UI" w:hAnsi="Nirmala UI" w:cs="Nirmala UI"/>
        </w:rPr>
        <w:t xml:space="preserve"> – Pinterest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පොළොවට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පතිත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විශේෂයෙන්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වැදගත්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lan</w:t>
      </w:r>
      <w:r w:rsidRPr="00824B9D">
        <w:rPr>
          <w:rFonts w:ascii="Nirmala UI" w:hAnsi="Nirmala UI" w:cs="Nirmala UI"/>
        </w:rPr>
        <w:t xml:space="preserve">ding gear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තුනකින්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දැක්විය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රදායික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නොමැති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පැරණිතම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ගුරුත්ව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කේන්ද්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රෝදය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ිහිටා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අඩංගු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ගම්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ආකාරයේ</w:t>
      </w:r>
      <w:r w:rsidRPr="00824B9D">
        <w:rPr>
          <w:rFonts w:ascii="Nirmala UI" w:hAnsi="Nirmala UI" w:cs="Nirmala UI"/>
        </w:rPr>
        <w:t xml:space="preserve"> Landing Gear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අක්ෂ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අන්වයාම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අක්ෂයේ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තිබෙනවා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දක්නට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ලැබෙනවා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පොදු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රමය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සලකනු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රධාන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ගියරය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ඉදිරිපසින්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ගියරයක්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අන්තර්ගත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මෙයට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ආකාරවලටද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landing gear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lastRenderedPageBreak/>
        <w:t>කම්පන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වාරක</w:t>
      </w:r>
      <w:r w:rsidRPr="00824B9D">
        <w:rPr>
          <w:rFonts w:ascii="Nirmala UI" w:hAnsi="Nirmala UI" w:cs="Nirmala UI"/>
        </w:rPr>
        <w:t xml:space="preserve"> (Shock absorbing)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කම්පන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අවාරක</w:t>
      </w:r>
      <w:r w:rsidRPr="00824B9D">
        <w:rPr>
          <w:rFonts w:ascii="Nirmala UI" w:hAnsi="Nirmala UI" w:cs="Nirmala UI"/>
        </w:rPr>
        <w:t xml:space="preserve"> (Non Shock absorbing) </w:t>
      </w:r>
      <w:r w:rsidRPr="00824B9D">
        <w:rPr>
          <w:rFonts w:ascii="Nirmala UI" w:hAnsi="Nirmala UI" w:cs="Nirmala UI"/>
        </w:rPr>
        <w:t>ආකාරය</w:t>
      </w:r>
      <w:r w:rsidRPr="00824B9D">
        <w:rPr>
          <w:rFonts w:ascii="Nirmala UI" w:hAnsi="Nirmala UI" w:cs="Nirmala UI"/>
        </w:rPr>
        <w:t>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රෝද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වශයෙනි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මීට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වර්ගීකරණයන්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රැසකට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landing gear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පවතිනවා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 380 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landing gear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-.wolfgang-schlegel.eu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පියාසැරීමේදී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සුළංධාරා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</w:t>
      </w:r>
      <w:r w:rsidRPr="00824B9D">
        <w:rPr>
          <w:rFonts w:ascii="Nirmala UI" w:hAnsi="Nirmala UI" w:cs="Nirmala UI"/>
        </w:rPr>
        <w:t>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තාක්ෂණයේදී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ඉතාම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තීරණාත්මක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සාධකයක්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නිර්මාණය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කෙරෙන්නේ</w:t>
      </w:r>
      <w:r w:rsidRPr="00824B9D">
        <w:rPr>
          <w:rFonts w:ascii="Nirmala UI" w:hAnsi="Nirmala UI" w:cs="Nirmala UI"/>
        </w:rPr>
        <w:t xml:space="preserve">  </w:t>
      </w:r>
      <w:r w:rsidRPr="00824B9D">
        <w:rPr>
          <w:rFonts w:ascii="Nirmala UI" w:hAnsi="Nirmala UI" w:cs="Nirmala UI"/>
        </w:rPr>
        <w:t>ඉදිරිපස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රතිරෝධය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අඩුවීම</w:t>
      </w:r>
      <w:r w:rsidRPr="00824B9D">
        <w:rPr>
          <w:rFonts w:ascii="Nirmala UI" w:hAnsi="Nirmala UI" w:cs="Nirmala UI"/>
        </w:rPr>
        <w:t xml:space="preserve">, </w:t>
      </w:r>
      <w:r w:rsidRPr="00824B9D">
        <w:rPr>
          <w:rFonts w:ascii="Nirmala UI" w:hAnsi="Nirmala UI" w:cs="Nirmala UI"/>
        </w:rPr>
        <w:t>මධ්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පසුපස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මුහුණතෙන්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වායුධාරා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පරිදියි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එසේම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පාවී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(</w:t>
      </w:r>
      <w:r w:rsidRPr="00824B9D">
        <w:rPr>
          <w:rFonts w:ascii="Nirmala UI" w:hAnsi="Nirmala UI" w:cs="Nirmala UI"/>
        </w:rPr>
        <w:t>උදාහරණයක්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ඇන්ජිමේ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බලයක්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නොයෙදෙමින්</w:t>
      </w:r>
      <w:r w:rsidRPr="00824B9D">
        <w:rPr>
          <w:rFonts w:ascii="Nirmala UI" w:hAnsi="Nirmala UI" w:cs="Nirmala UI"/>
        </w:rPr>
        <w:t xml:space="preserve">)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පහතට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</w:t>
      </w:r>
      <w:r w:rsidRPr="00824B9D">
        <w:rPr>
          <w:rFonts w:ascii="Nirmala UI" w:hAnsi="Nirmala UI" w:cs="Nirmala UI"/>
        </w:rPr>
        <w:t>ෑමේ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වේගය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අඩු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වැඩි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හැකියාවද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මෙමගින්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නියමුවාට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දෙනවා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තවද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නොදන්නවා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වූවාට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ඉන්ධන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ටැංකි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බොහොමයක්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ඇත්තේ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A380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පියාපතක්</w:t>
      </w:r>
      <w:r w:rsidRPr="00824B9D">
        <w:rPr>
          <w:rFonts w:ascii="Nirmala UI" w:hAnsi="Nirmala UI" w:cs="Nirmala UI"/>
        </w:rPr>
        <w:t xml:space="preserve"> – i.ytimg.com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සම්බන්ධ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</w:t>
      </w:r>
      <w:r w:rsidRPr="00824B9D">
        <w:rPr>
          <w:rFonts w:ascii="Nirmala UI" w:hAnsi="Nirmala UI" w:cs="Nirmala UI"/>
        </w:rPr>
        <w:t>ාර්ශවික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සමබරතාව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සඳහා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යුගලය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අයිලරන්</w:t>
      </w:r>
      <w:r w:rsidRPr="00824B9D">
        <w:rPr>
          <w:rFonts w:ascii="Nirmala UI" w:hAnsi="Nirmala UI" w:cs="Nirmala UI"/>
        </w:rPr>
        <w:t xml:space="preserve"> (Aileron) </w:t>
      </w:r>
      <w:r w:rsidRPr="00824B9D">
        <w:rPr>
          <w:rFonts w:ascii="Nirmala UI" w:hAnsi="Nirmala UI" w:cs="Nirmala UI"/>
        </w:rPr>
        <w:t>නමින්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හැදින්වේ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අසමමිතික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නැග්ම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බැස්ම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දිශානතිය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පියාසැරියේදි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සීරුමාරු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සිදුකරයි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පාර්ශවික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සමබරතා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</w:t>
      </w:r>
      <w:r w:rsidRPr="00824B9D">
        <w:rPr>
          <w:rFonts w:ascii="Cambria Math" w:hAnsi="Cambria Math" w:cs="Cambria Math"/>
        </w:rPr>
        <w:t>⁣</w:t>
      </w:r>
      <w:r w:rsidRPr="00824B9D">
        <w:rPr>
          <w:rFonts w:ascii="Nirmala UI" w:hAnsi="Nirmala UI" w:cs="Nirmala UI"/>
        </w:rPr>
        <w:t>නාවේ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පියාසර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සවි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ඇත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මෙම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අසමමිතික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රියාකරවිය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වම්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තටුව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පහත්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උස්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මෙන්ම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රතිවිරුද්ධ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චලනයද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හැකිය</w:t>
      </w:r>
      <w:r w:rsidRPr="00824B9D">
        <w:rPr>
          <w:rFonts w:ascii="Nirmala UI" w:hAnsi="Nirmala UI" w:cs="Nirmala UI"/>
        </w:rPr>
        <w:t xml:space="preserve">. </w:t>
      </w:r>
      <w:r w:rsidRPr="00824B9D">
        <w:rPr>
          <w:rFonts w:ascii="Nirmala UI" w:hAnsi="Nirmala UI" w:cs="Nirmala UI"/>
        </w:rPr>
        <w:t>එමඟින්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යානාවෙ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දිශාව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දකුණට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මාරු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හෝ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කරයි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 xml:space="preserve">A380 </w:t>
      </w:r>
      <w:r w:rsidRPr="00824B9D">
        <w:rPr>
          <w:rFonts w:ascii="Nirmala UI" w:hAnsi="Nirmala UI" w:cs="Nirmala UI"/>
        </w:rPr>
        <w:t>වර්ගයේ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යානාවක</w:t>
      </w:r>
      <w:r w:rsidRPr="00824B9D">
        <w:rPr>
          <w:rFonts w:ascii="Nirmala UI" w:hAnsi="Nirmala UI" w:cs="Nirmala UI"/>
        </w:rPr>
        <w:t xml:space="preserve"> Aileron </w:t>
      </w:r>
      <w:r w:rsidRPr="00824B9D">
        <w:rPr>
          <w:rFonts w:ascii="Nirmala UI" w:hAnsi="Nirmala UI" w:cs="Nirmala UI"/>
        </w:rPr>
        <w:t>එකක්</w:t>
      </w:r>
      <w:r w:rsidRPr="00824B9D">
        <w:rPr>
          <w:rFonts w:ascii="Nirmala UI" w:hAnsi="Nirmala UI" w:cs="Nirmala UI"/>
        </w:rPr>
        <w:t xml:space="preserve"> -i.stack.imgur.com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</w:t>
      </w:r>
      <w:r w:rsidRPr="00824B9D">
        <w:rPr>
          <w:rFonts w:ascii="Nirmala UI" w:hAnsi="Nirmala UI" w:cs="Nirmala UI"/>
        </w:rPr>
        <w:t>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</w:t>
      </w:r>
      <w:r w:rsidRPr="00824B9D">
        <w:rPr>
          <w:rFonts w:ascii="Nirmala UI" w:hAnsi="Nirmala UI" w:cs="Nirmala UI"/>
        </w:rPr>
        <w:t xml:space="preserve"> empennage, stabilizer </w:t>
      </w:r>
      <w:r w:rsidRPr="00824B9D">
        <w:rPr>
          <w:rFonts w:ascii="Nirmala UI" w:hAnsi="Nirmala UI" w:cs="Nirmala UI"/>
        </w:rPr>
        <w:t>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නම්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හඳුන්වනු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 xml:space="preserve">. Stabilizer </w:t>
      </w:r>
      <w:r w:rsidRPr="00824B9D">
        <w:rPr>
          <w:rFonts w:ascii="Nirmala UI" w:hAnsi="Nirmala UI" w:cs="Nirmala UI"/>
        </w:rPr>
        <w:t>හෙවත්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ස්ථායිකාරකය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ලෙස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හැඳින්වීම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වුවත්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හුදෙක්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ගුවන්යානය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සමබර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පමණක්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නොව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පාලනය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කිරීමට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යොදා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ලබනවා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සාමාන්</w:t>
      </w:r>
      <w:r w:rsidRPr="00824B9D">
        <w:rPr>
          <w:rFonts w:ascii="Nirmala UI" w:hAnsi="Nirmala UI" w:cs="Nirmala UI"/>
        </w:rPr>
        <w:t>‍</w:t>
      </w:r>
      <w:r w:rsidRPr="00824B9D">
        <w:rPr>
          <w:rFonts w:ascii="Nirmala UI" w:hAnsi="Nirmala UI" w:cs="Nirmala UI"/>
        </w:rPr>
        <w:t>යයෙන්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විවිධ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හැඩයන්ග</w:t>
      </w:r>
      <w:r w:rsidRPr="00824B9D">
        <w:rPr>
          <w:rFonts w:ascii="Nirmala UI" w:hAnsi="Nirmala UI" w:cs="Nirmala UI"/>
        </w:rPr>
        <w:t>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යුතු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පියාපත්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භාවිතා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කාර්ය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මත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වෙනවා</w:t>
      </w:r>
      <w:r w:rsidRPr="00824B9D">
        <w:rPr>
          <w:rFonts w:ascii="Nirmala UI" w:hAnsi="Nirmala UI" w:cs="Nirmala UI"/>
        </w:rPr>
        <w:t xml:space="preserve">.T-tail, cruciform-tail, dual-tail, triple-tail, V-tail, inverted V-tail, inverted Y-tail, twin-tail, boom-tail, high boom-tail, and multiple-plane tail </w:t>
      </w:r>
      <w:r w:rsidRPr="00824B9D">
        <w:rPr>
          <w:rFonts w:ascii="Nirmala UI" w:hAnsi="Nirmala UI" w:cs="Nirmala UI"/>
        </w:rPr>
        <w:t>යනු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ඒවායින්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කිහිපයකි</w:t>
      </w:r>
      <w:r w:rsidRPr="00824B9D">
        <w:rPr>
          <w:rFonts w:ascii="Nirmala UI" w:hAnsi="Nirmala UI" w:cs="Nirmala UI"/>
        </w:rPr>
        <w:t>.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පිටුපස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තටු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වර්ග</w:t>
      </w:r>
      <w:r w:rsidRPr="00824B9D">
        <w:rPr>
          <w:rFonts w:ascii="Nirmala UI" w:hAnsi="Nirmala UI" w:cs="Nirmala UI"/>
        </w:rPr>
        <w:t xml:space="preserve"> – what-when-how.com</w:t>
      </w:r>
    </w:p>
    <w:p w:rsidR="00877737" w:rsidRPr="00824B9D" w:rsidRDefault="00824B9D">
      <w:pPr>
        <w:rPr>
          <w:rFonts w:ascii="Nirmala UI" w:hAnsi="Nirmala UI" w:cs="Nirmala UI"/>
        </w:rPr>
      </w:pP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ලෝහ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නිපදවත්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වලට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අකුණු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අනතුරු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නෑ</w:t>
      </w:r>
      <w:r w:rsidRPr="00824B9D">
        <w:rPr>
          <w:rFonts w:ascii="Nirmala UI" w:hAnsi="Nirmala UI" w:cs="Nirmala UI"/>
        </w:rPr>
        <w:t>.</w:t>
      </w:r>
      <w:r w:rsidRPr="00824B9D">
        <w:rPr>
          <w:rFonts w:ascii="Nirmala UI" w:hAnsi="Nirmala UI" w:cs="Nirmala UI"/>
        </w:rPr>
        <w:t>මෙතැනින්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එසේ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සිදුවන්නේ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කෙසේද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ගෙන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මීට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කලින්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වතාවක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කළ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වීඩියෝවෙන්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නැරඹිය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හැකි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ඊට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අමතර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ව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ඔබ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දන්නා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තවත්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lastRenderedPageBreak/>
        <w:t>ගුවන්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යානයේ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මෙවැනි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කොටස්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ගැන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තොරතුරු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අපත්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සමඟ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බෙදා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ගන්න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අමතක</w:t>
      </w:r>
      <w:r w:rsidRPr="00824B9D">
        <w:rPr>
          <w:rFonts w:ascii="Nirmala UI" w:hAnsi="Nirmala UI" w:cs="Nirmala UI"/>
        </w:rPr>
        <w:t xml:space="preserve"> </w:t>
      </w:r>
      <w:bookmarkStart w:id="0" w:name="_GoBack"/>
      <w:bookmarkEnd w:id="0"/>
      <w:r w:rsidRPr="00824B9D">
        <w:rPr>
          <w:rFonts w:ascii="Nirmala UI" w:hAnsi="Nirmala UI" w:cs="Nirmala UI"/>
        </w:rPr>
        <w:t>කරන්න</w:t>
      </w:r>
      <w:r w:rsidRPr="00824B9D">
        <w:rPr>
          <w:rFonts w:ascii="Nirmala UI" w:hAnsi="Nirmala UI" w:cs="Nirmala UI"/>
        </w:rPr>
        <w:t xml:space="preserve"> </w:t>
      </w:r>
      <w:r w:rsidRPr="00824B9D">
        <w:rPr>
          <w:rFonts w:ascii="Nirmala UI" w:hAnsi="Nirmala UI" w:cs="Nirmala UI"/>
        </w:rPr>
        <w:t>එපා</w:t>
      </w:r>
      <w:r w:rsidRPr="00824B9D">
        <w:rPr>
          <w:rFonts w:ascii="Nirmala UI" w:hAnsi="Nirmala UI" w:cs="Nirmala UI"/>
        </w:rPr>
        <w:t>.</w:t>
      </w:r>
    </w:p>
    <w:sectPr w:rsidR="00877737" w:rsidRPr="00824B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0MDOzNLawMLE0NLVQ0lEKTi0uzszPAykwrAUAgKhdeCwAAAA="/>
  </w:docVars>
  <w:rsids>
    <w:rsidRoot w:val="00B47730"/>
    <w:rsid w:val="00034616"/>
    <w:rsid w:val="0006063C"/>
    <w:rsid w:val="0015074B"/>
    <w:rsid w:val="0029639D"/>
    <w:rsid w:val="00326F90"/>
    <w:rsid w:val="00824B9D"/>
    <w:rsid w:val="00877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7D3B3F-DDAC-4D6E-88FB-43E570EC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1C2E1-A073-493E-B663-19B51230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18305</Words>
  <Characters>104343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2020-11-30T05:15:00Z</dcterms:modified>
  <cp:category/>
</cp:coreProperties>
</file>
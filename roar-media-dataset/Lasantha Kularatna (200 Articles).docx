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B0" w:rsidRPr="003E58F2" w:rsidRDefault="003E58F2">
      <w:pPr>
        <w:rPr>
          <w:rFonts w:ascii="Nirmala UI" w:hAnsi="Nirmala UI" w:cs="Nirmala UI"/>
        </w:rPr>
      </w:pPr>
      <w:r w:rsidRPr="003E58F2">
        <w:rPr>
          <w:rFonts w:ascii="Nirmala UI" w:hAnsi="Nirmala UI" w:cs="Nirmala UI"/>
        </w:rPr>
        <w:t>ශ්‍රී ලංකාවේ 2019 වසරේ දී සිදු වූ ප්‍රධාන අපනයන ඒ සම්බන්ධ අපනයන ගමනාන්ත මෙන්ම, 2018 වසරට සාපේක්ෂව 2019 වසරේ කෘෂිකාර්මික හා කාර්මික අපනයනයන්ගේ සිදු වූ වෙනස්කම් පිළිබඳව මීට පෙර ඔබ වෙත ලිපියක් ගෙන ආවා.</w:t>
      </w:r>
    </w:p>
    <w:p w:rsidR="00CF64B0" w:rsidRPr="003E58F2" w:rsidRDefault="003E58F2">
      <w:pPr>
        <w:rPr>
          <w:rFonts w:ascii="Nirmala UI" w:hAnsi="Nirmala UI" w:cs="Nirmala UI"/>
        </w:rPr>
      </w:pPr>
      <w:r w:rsidRPr="003E58F2">
        <w:rPr>
          <w:rFonts w:ascii="Nirmala UI" w:hAnsi="Nirmala UI" w:cs="Nirmala UI"/>
        </w:rPr>
        <w:t>මේ ලිපියෙන් බලාපොරොත්තු වන්නේ 2019 වසරේ ශ්‍රී ලංකාවේ ප්‍රධාන ආනයන, ඒවාගේම ශ්‍රී ලංකාවේ ප්‍රධාන ආනයනියක අන්ත, සහ 2018 වසරට සාපේක්ෂව 2019 වසරේ දී මෙරට ආනයන ක්‍රියාවලියේ විශේෂත්වය පිළිබඳව විස්තර කිරීමට යි.</w:t>
      </w:r>
    </w:p>
    <w:p w:rsidR="00CF64B0" w:rsidRPr="003E58F2" w:rsidRDefault="003E58F2">
      <w:pPr>
        <w:rPr>
          <w:rFonts w:ascii="Nirmala UI" w:hAnsi="Nirmala UI" w:cs="Nirmala UI"/>
        </w:rPr>
      </w:pPr>
      <w:r w:rsidRPr="003E58F2">
        <w:rPr>
          <w:rFonts w:ascii="Nirmala UI" w:hAnsi="Nirmala UI" w:cs="Nirmala UI"/>
        </w:rPr>
        <w:t>ශ්‍රී ලංකාවේ ප්‍රධාන වශයෙන් ආනයන කාණ්ඩ තුනක් දකින්න පුළුවන්. ඒවා පාරිභෝගික භාණ්ඩ, අන්තර් භාණ්ඩ, හා ආයෝජන භාණ්ඩ ලෙස වර්ග කර දැක්විය හැකි යි. ඊට අමතරව නිශ්චිතව වර්ග කර නොහැකි ආනයනයන් ද පවතිනවා.</w:t>
      </w:r>
    </w:p>
    <w:p w:rsidR="00CF64B0" w:rsidRPr="003E58F2" w:rsidRDefault="003E58F2">
      <w:pPr>
        <w:rPr>
          <w:rFonts w:ascii="Nirmala UI" w:hAnsi="Nirmala UI" w:cs="Nirmala UI"/>
        </w:rPr>
      </w:pPr>
      <w:r w:rsidRPr="003E58F2">
        <w:rPr>
          <w:rFonts w:ascii="Nirmala UI" w:hAnsi="Nirmala UI" w:cs="Nirmala UI"/>
        </w:rPr>
        <w:t>වෙන වසරවල මෙන්ම 2019 වසරේ දී ආනයනයේ දී වැඩිම වියදමක් දරා තිබෙන්නේ අන්තර් භාණ්ඩවලට යි. මෙරට මුළු ආනයන වියදම ඇමෙරිකානු ඩොලර් මිලියන 19 937.1ක් ලෙස සඳහන් වෙන අතර අන්තර් භාණ්ඩ ආනයනය සඳහා ඉන් ඇමෙරිකානු ඩොලර් මිලියන 11 369.6ක වියදමක් දරා තිබෙනවා. ප්‍රතිශතයක් ලෙස සලකන විට 57.0%ක් ලෙස සටහන් කළ හැකි යි.</w:t>
      </w:r>
    </w:p>
    <w:p w:rsidR="00CF64B0" w:rsidRPr="003E58F2" w:rsidRDefault="003E58F2">
      <w:pPr>
        <w:rPr>
          <w:rFonts w:ascii="Nirmala UI" w:hAnsi="Nirmala UI" w:cs="Nirmala UI"/>
        </w:rPr>
      </w:pPr>
      <w:r w:rsidRPr="003E58F2">
        <w:rPr>
          <w:rFonts w:ascii="Nirmala UI" w:hAnsi="Nirmala UI" w:cs="Nirmala UI"/>
        </w:rPr>
        <w:t>ශ්‍රී ලංකාව ආනයනයේ දී වැඩිම මුදලක් වැය කරන ඉන්ධන ද අයත් වෙන්නේ අන්තර් භාණ්ඩ යටතට යි. ඉන්ධන ආනයනය සඳහා රජය 2019 වසරේ දී ඇමෙරිකානු ඩොලර් මිලියන 3,891.6ක් වැය කර ඇති අතර එය, 2019 වසරේ ශ්‍රී ලංකාව් සම්පූර්ණ ආනයන වටිනාකමින් 19.5% ක ප්‍රතිශතයකට හිමිකම් කියනවා.</w:t>
      </w:r>
    </w:p>
    <w:p w:rsidR="00CF64B0" w:rsidRPr="003E58F2" w:rsidRDefault="003E58F2">
      <w:pPr>
        <w:rPr>
          <w:rFonts w:ascii="Nirmala UI" w:hAnsi="Nirmala UI" w:cs="Nirmala UI"/>
        </w:rPr>
      </w:pPr>
      <w:r w:rsidRPr="003E58F2">
        <w:rPr>
          <w:rFonts w:ascii="Nirmala UI" w:hAnsi="Nirmala UI" w:cs="Nirmala UI"/>
        </w:rPr>
        <w:t xml:space="preserve">රෙදිපිළි හා රෙදිපිළි උපාංග, දියමන්ති, අගනා ගල් හා ලෝහ වර්ග, රසායනික නිෂ්පාදන, තිරිඟු හා ඉරිගු, පොහොර අනෙකුත් අන්තර් භාණ්ඩ ලෙස දැක්වියහැකි යි. </w:t>
      </w:r>
    </w:p>
    <w:p w:rsidR="00CF64B0" w:rsidRPr="003E58F2" w:rsidRDefault="003E58F2">
      <w:pPr>
        <w:rPr>
          <w:rFonts w:ascii="Nirmala UI" w:hAnsi="Nirmala UI" w:cs="Nirmala UI"/>
        </w:rPr>
      </w:pPr>
      <w:r w:rsidRPr="003E58F2">
        <w:rPr>
          <w:rFonts w:ascii="Nirmala UI" w:hAnsi="Nirmala UI" w:cs="Nirmala UI"/>
        </w:rPr>
        <w:t xml:space="preserve">ශ්‍රී ලංකාව ඉහත සඳහන් ආනයනික භාණ්ඩ වර්ග තුනෙන් දෙවනුවට වැඩිම වියදමක් දරන්නේ ආයෝජන භාණ්ඩ සඳහා යි. එය ඇමෙරිකානු ඩොලර් මිලියන 4,602.6ක්. ප්‍රතිශතයක් ලෙස 23.1%ක්. මෙම කාණ්ඩය යටතේ යන්ත්‍ර සූත්‍ර හා උපකරණ සඳහා වැඩිම වියදමක් දරන අතර ගොඩනැගිලි ද්‍රව්‍ය හා ප්‍රවාහන උපකරණ, අනෙකුත් ආයෝජන භාණ්ඩ ලෙස සඳහන් කළ හැකි යි. </w:t>
      </w:r>
    </w:p>
    <w:p w:rsidR="00CF64B0" w:rsidRPr="003E58F2" w:rsidRDefault="003E58F2">
      <w:pPr>
        <w:rPr>
          <w:rFonts w:ascii="Nirmala UI" w:hAnsi="Nirmala UI" w:cs="Nirmala UI"/>
        </w:rPr>
      </w:pPr>
      <w:r w:rsidRPr="003E58F2">
        <w:rPr>
          <w:rFonts w:ascii="Nirmala UI" w:hAnsi="Nirmala UI" w:cs="Nirmala UI"/>
        </w:rPr>
        <w:t>ඉන්පසුව ආනයනයේ දී වැඩිම මුදලක් වැය වන්නේ පාරිභෝගික භාණ්ඩ සඳහා යි. එය ඇමෙරිකානු ඩොලර් මිලියන 3,956.5ක විදමක් වන අතර සම්පූර්ණ අපනයන වියදමෙන් 19.8% ක ප්‍රතිශතයක් දරනවා. ඒ යටතේ වැඩිම වියදමක් යන භාණ්ඩය ලෙස නම් කළ හැක්කේ ආහාර නොවන පාරිභෝගික භාණ්ඩ වර්ගය යි. ආහාර හා පාන වර්ග, සහල්, සීනි හා රසකැවිලි, කිරි නිෂ්පාදන, පරිප්පු, ආහාර නොවන පාරිභෝගික භාණ්ඩ, පුද්ගලික රථවාහන, බෙහෙත් හා ඖෂධීය නිෂ්පාදන හා ගෘහ උපකරණ අනෙකුත් පාරිභෝගික භාණ්ඩ ලෙස සඳහන් කළ හැක.</w:t>
      </w:r>
    </w:p>
    <w:p w:rsidR="00CF64B0" w:rsidRPr="003E58F2" w:rsidRDefault="003E58F2">
      <w:pPr>
        <w:rPr>
          <w:rFonts w:ascii="Nirmala UI" w:hAnsi="Nirmala UI" w:cs="Nirmala UI"/>
        </w:rPr>
      </w:pPr>
      <w:r w:rsidRPr="003E58F2">
        <w:rPr>
          <w:rFonts w:ascii="Nirmala UI" w:hAnsi="Nirmala UI" w:cs="Nirmala UI"/>
        </w:rPr>
        <w:lastRenderedPageBreak/>
        <w:t>මෑත කාලයේ දී ශ්‍රී ලංකාවේ ප්‍රධානම ආනයනික රට බවට පත් වී තිබුනේ ඉන්දියාව යි. නමුත් 2016 වසරෙන් පසුව නැවතත් 2019 වසරේ දී චීනය ශ්‍රී ලංකාවේ ප්‍රධානම ආනයනික රට බවට පත්ව තිබෙනවා. 2018 වසරේ මෙරට ආනයන වියදමෙන් 18.2%ක ප්‍රතිශතයකට උරුමකම් කියන ලද චීනය 2019 වසරේ මෙරට ආනයන වියදමෙන් 20.2%ක් හිමිකර ගැනීමට සමත්ව තිබෙනවා. ශ්‍රී ලංකාවට චීනයෙන් ආනයනය කරන ලද සමස්ත ආනයනවලින් 60%කට වැඩි ප්‍රමාණයකට හිමිකම් කියන්නේ යන්ත්‍ර සූත්‍ර හා උපකරණ, රෙදිපිළි හා ගොඩනැගිලි ද්‍රව්‍ය යි. චීනයෙන් කළ ආනයන සඳහා එක්සත් ජනපද ඩොලර් මිලියන 4 034ක් වැය වී තිබෙනවා.</w:t>
      </w:r>
    </w:p>
    <w:p w:rsidR="00CF64B0" w:rsidRPr="003E58F2" w:rsidRDefault="003E58F2">
      <w:pPr>
        <w:rPr>
          <w:rFonts w:ascii="Nirmala UI" w:hAnsi="Nirmala UI" w:cs="Nirmala UI"/>
        </w:rPr>
      </w:pPr>
      <w:r w:rsidRPr="003E58F2">
        <w:rPr>
          <w:rFonts w:ascii="Nirmala UI" w:hAnsi="Nirmala UI" w:cs="Nirmala UI"/>
        </w:rPr>
        <w:t xml:space="preserve">ශ්‍රී ලංකාවේ දෙවන ප්‍රධාන ආනයනකරුවා ලෙස 2019 වසරේ පත් වී තිබෙන්නේ ඉන්දියාව යි. ඉන්දියාවෙන් කළ ආනයන සඳහා ශ්‍රී ලංකාවට ඇමෙරිකානු ඩොලර් මිලියන </w:t>
      </w:r>
    </w:p>
    <w:p w:rsidR="00CF64B0" w:rsidRPr="003E58F2" w:rsidRDefault="003E58F2">
      <w:pPr>
        <w:rPr>
          <w:rFonts w:ascii="Nirmala UI" w:hAnsi="Nirmala UI" w:cs="Nirmala UI"/>
        </w:rPr>
      </w:pPr>
      <w:r w:rsidRPr="003E58F2">
        <w:rPr>
          <w:rFonts w:ascii="Nirmala UI" w:hAnsi="Nirmala UI" w:cs="Nirmala UI"/>
        </w:rPr>
        <w:t>3 899ක් වැය වී තිබෙනවා. එය 2019 වසරේ සම්පූර්ණ ආනයනයන්ගෙන් 19.6%ක ප්‍රතිශතයක්. 2019 වසරේ මෙරට ආනයන වියදමෙන් ඇමෙරිකානු ඩොලර් 1669ක් හිමි කරගෙන ඇති එක්සත් ආරාබි එමීර් රාජ්‍ය ශ්‍රී ලංකාවේ තෙවන විශාලම විශාලම ආනයනකරු ලෙස හැඳින්විය හැකි යි. එම රට සමස්ත ආනයනවලින් හිමිකරගෙන තිබෙන ප්‍රතිශතය 8.4%ක් ලෙස සටහන් වෙනවා.</w:t>
      </w:r>
    </w:p>
    <w:p w:rsidR="00CF64B0" w:rsidRPr="003E58F2" w:rsidRDefault="003E58F2">
      <w:pPr>
        <w:rPr>
          <w:rFonts w:ascii="Nirmala UI" w:hAnsi="Nirmala UI" w:cs="Nirmala UI"/>
        </w:rPr>
      </w:pPr>
      <w:r w:rsidRPr="003E58F2">
        <w:rPr>
          <w:rFonts w:ascii="Nirmala UI" w:hAnsi="Nirmala UI" w:cs="Nirmala UI"/>
        </w:rPr>
        <w:t xml:space="preserve">රෙදිපිළි, ඛනිජ තෙල් ආශ්‍රිත නිෂ්පාදන, ගොඩනැගිලි ද්‍රව්‍ය, යන්ත්‍ර සූත්‍ර ඇතුළු උපකරණ හා රසායනික ද්‍රව්‍ය ඉන්දියාවෙන් ශ්‍රී ලංකාව වෙත ආනයනය කළ ප්‍රධානම ආනයන භාණ්ඩ ලෙස දැක්විය හැකි අතර ඛනිජ තෙල් සහ ඒ ආශ්‍රිත නිෂ්පාදන එක්සත් අරාබි එමීර් රාජ්‍යයෙන් ශ්‍රී ලංකාවට කළ ප්‍රධානම ආනයනය භාණ්ඩය ලෙස දැක්වෙනවා. 2019 වසරේ දී ශ්‍රී ලංකාවේ හතරවන හා පස්වන ආනයන රටවල් ලෙස ක්‍රියා කරන්නේ සිංගප්පූරුව හා ජපානය යි. ඒවාගේ ආනයන ප්‍රතිශත පිළිවෙලින් 4.8%ක් හා 4.4%ක් ලෙස දැක්විය හැකි යි. </w:t>
      </w:r>
    </w:p>
    <w:p w:rsidR="00CF64B0" w:rsidRPr="003E58F2" w:rsidRDefault="003E58F2">
      <w:pPr>
        <w:rPr>
          <w:rFonts w:ascii="Nirmala UI" w:hAnsi="Nirmala UI" w:cs="Nirmala UI"/>
        </w:rPr>
      </w:pPr>
      <w:r w:rsidRPr="003E58F2">
        <w:rPr>
          <w:rFonts w:ascii="Nirmala UI" w:hAnsi="Nirmala UI" w:cs="Nirmala UI"/>
        </w:rPr>
        <w:t>කවරයේ පින්තූරය - pakistangulfeconomist</w:t>
      </w:r>
    </w:p>
    <w:p w:rsidR="00CF64B0" w:rsidRPr="003E58F2" w:rsidRDefault="003E58F2">
      <w:pPr>
        <w:rPr>
          <w:rFonts w:ascii="Nirmala UI" w:hAnsi="Nirmala UI" w:cs="Nirmala UI"/>
        </w:rPr>
      </w:pPr>
      <w:r w:rsidRPr="003E58F2">
        <w:rPr>
          <w:rFonts w:ascii="Nirmala UI" w:hAnsi="Nirmala UI" w:cs="Nirmala UI"/>
        </w:rPr>
        <w:t xml:space="preserve">මූලාශ්‍රයයන් - </w:t>
      </w:r>
    </w:p>
    <w:p w:rsidR="00CF64B0" w:rsidRPr="003E58F2" w:rsidRDefault="003E58F2">
      <w:pPr>
        <w:rPr>
          <w:rFonts w:ascii="Nirmala UI" w:hAnsi="Nirmala UI" w:cs="Nirmala UI"/>
        </w:rPr>
      </w:pPr>
      <w:r w:rsidRPr="003E58F2">
        <w:rPr>
          <w:rFonts w:ascii="Nirmala UI" w:hAnsi="Nirmala UI" w:cs="Nirmala UI"/>
        </w:rPr>
        <w:t>statistics.gov.lk</w:t>
      </w:r>
    </w:p>
    <w:p w:rsidR="00CF64B0" w:rsidRPr="003E58F2" w:rsidRDefault="003E58F2">
      <w:pPr>
        <w:rPr>
          <w:rFonts w:ascii="Nirmala UI" w:hAnsi="Nirmala UI" w:cs="Nirmala UI"/>
        </w:rPr>
      </w:pPr>
      <w:r w:rsidRPr="003E58F2">
        <w:rPr>
          <w:rFonts w:ascii="Nirmala UI" w:hAnsi="Nirmala UI" w:cs="Nirmala UI"/>
        </w:rPr>
        <w:t xml:space="preserve">එක්සත් ජාතීන්ගේ සංවර්ධන වැඩසටහන (UNDP) මඟින් එහි සාමාජික රටවලට සාක්ෂාත් කරගැනීම සඳහා “තිරසර සංවර්ධන අභිමතාර්ථ” නමින්, තිරසර සංවර්ධනය උදෙසා ක්ෂේත්‍රයන් 17ක් ආවරණය කරමින් අභිමතාර්ථ 17ක් ලබා දී තිබෙනවා. ඒවා “තිරසර සංවර්ධන අභිමතාර්ථ 17” නමින් හඳුන්වනවා. 2015 දී හඳුන්වා දුන් මෙම අභිමතාර්ථ 17 ළඟා කරගැනීමේ කාල සීමාව ලෙස සඳහන් වී තිබෙන්නේ 2015 සිට 2030 දක්වා යි. ශ්‍රී ලංකාව ද එක්සත් ජාතීන්ගේ සංවර්ධන </w:t>
      </w:r>
      <w:r w:rsidRPr="003E58F2">
        <w:rPr>
          <w:rFonts w:ascii="Nirmala UI" w:hAnsi="Nirmala UI" w:cs="Nirmala UI"/>
        </w:rPr>
        <w:lastRenderedPageBreak/>
        <w:t>වැඩසටහනේ සාමාජිකයෙකු බැවින් 2030 වන විට ශ්‍රී ලංකාව ද මෙම අභිමතාර්ථ සපුරා ගැනීමේ කටයුතුවල නිරත වෙමින් සිටිනවා.</w:t>
      </w:r>
    </w:p>
    <w:p w:rsidR="00CF64B0" w:rsidRPr="003E58F2" w:rsidRDefault="003E58F2">
      <w:pPr>
        <w:rPr>
          <w:rFonts w:ascii="Nirmala UI" w:hAnsi="Nirmala UI" w:cs="Nirmala UI"/>
        </w:rPr>
      </w:pPr>
      <w:r w:rsidRPr="003E58F2">
        <w:rPr>
          <w:rFonts w:ascii="Nirmala UI" w:hAnsi="Nirmala UI" w:cs="Nirmala UI"/>
        </w:rPr>
        <w:t>තිරසර සංවර්ධන අභිමතාර්ථ හඳුන්වා දීමට පෙර එක්සත් ජාතීන්ගේ සංවර්ධන වැඩසටහන් විසින් 2000 වසරේ දී සහස්‍ර සංවර්ධන අභිමතාර්ථ නමින් ඉලක්ක 8ක් ඉදිරිපත් කරන්නේ ඒවා 2015 දී සාක්ෂාත් කර ගැනීමේ අරමුණෙන්. නමුත් ලෝකයක් ලෙස එම ඉලක්ක අට සාර්ථක කර ගැනීමට හැකියාව ලැබෙන්න නෑ. එම ඉලක්කයන් අට පහත දැක්වෙනවා.</w:t>
      </w:r>
    </w:p>
    <w:p w:rsidR="00CF64B0" w:rsidRPr="003E58F2" w:rsidRDefault="003E58F2">
      <w:pPr>
        <w:rPr>
          <w:rFonts w:ascii="Nirmala UI" w:hAnsi="Nirmala UI" w:cs="Nirmala UI"/>
        </w:rPr>
      </w:pPr>
      <w:r w:rsidRPr="003E58F2">
        <w:rPr>
          <w:rFonts w:ascii="Nirmala UI" w:hAnsi="Nirmala UI" w:cs="Nirmala UI"/>
        </w:rPr>
        <w:t>2015 වන විට ලෝකයක් ලෙස මේ සියලු ඉලක්ක සම්පුරණ කර ගැනීමට නොහැකි වුවත්, ශ්‍රී ලංකාව ඉහත දක්වා තිබෙන ඉලක්කවලින් කිහිපයක් 2015 වන විට සාර්ථක කර ගැනීමට සමත් වී තිබෙනවා. ඒවා වන්නේ කුසගින්න හා දැඩි දුප්පත්කම පාලනය කරමින් දරිද්‍රතාවය අවම කිරීමට කටයුතු කිරීම, ළදරු මරණ පහත හෙළීම, මාතෘ සෞඛ්‍යය වැඩි දියුණු කිරීම හා මැලේරියා තුරන් කිරීම යි.</w:t>
      </w:r>
    </w:p>
    <w:p w:rsidR="00CF64B0" w:rsidRPr="003E58F2" w:rsidRDefault="003E58F2">
      <w:pPr>
        <w:rPr>
          <w:rFonts w:ascii="Nirmala UI" w:hAnsi="Nirmala UI" w:cs="Nirmala UI"/>
        </w:rPr>
      </w:pPr>
      <w:r w:rsidRPr="003E58F2">
        <w:rPr>
          <w:rFonts w:ascii="Nirmala UI" w:hAnsi="Nirmala UI" w:cs="Nirmala UI"/>
        </w:rPr>
        <w:t xml:space="preserve">2015 වසරේ දී හඳුන්වා දුන් තිරසර සංවර්ධන අභිමතාර්ථ සාක්ෂාත් කරගැනීමේ පහසුව සඳහා එය ඉලක්ක 169කට බෙදා දක්වා තිබෙනවා. එය තවදුරටත් සරල කර ගැනීමේ අරමුණෙන් දර්ශක 244ක් දක්වා (මෙහි දර්ශක 244ක් ඇතත් නැවත නැවත යෙදෙන දර්ශක ඉවත් කළ පසුව ඇති දර්ශක ගණන වන්නේ 232ක්) බෙදා දැක්වීමට එක්සත් ජාතීන්ගේ සංවර්ධන වැඩසටහන ක්‍රියා කර තිබෙනවා. 2030 වන විට ලෝකයක් ලෙස ළඟා කරගත යුතු අභිමතාර්ථ 17 පහත ආකාරයට දක්වන්න පුළුවන්. </w:t>
      </w:r>
    </w:p>
    <w:p w:rsidR="00CF64B0" w:rsidRPr="003E58F2" w:rsidRDefault="003E58F2">
      <w:pPr>
        <w:rPr>
          <w:rFonts w:ascii="Nirmala UI" w:hAnsi="Nirmala UI" w:cs="Nirmala UI"/>
        </w:rPr>
      </w:pPr>
      <w:r w:rsidRPr="003E58F2">
        <w:rPr>
          <w:rFonts w:ascii="Nirmala UI" w:hAnsi="Nirmala UI" w:cs="Nirmala UI"/>
        </w:rPr>
        <w:t>ශ්‍රී ලංකාව තුළ තිරසර සංවර්ධන අභිමතාර්ථ ක්‍රියාවට නැංවීම සඳහා තිරසර සංවර්ධන අභිමතාර්ථ පිළිබඳ පාර්ලිමේන්තු තේරීම් කමිටුවක් ද පත් කරන්නේ මීට වසර කිහිපයකට ප්‍රථමව යි. ශ්‍රී ලංකාවේ තිරසර සංවර්ධන අභිමතාර්ථ සහ දර්ශක පිළිබඳ වෙබ් අඩවිය ද එළි දක්වනු ලබනවා.</w:t>
      </w:r>
    </w:p>
    <w:p w:rsidR="00CF64B0" w:rsidRPr="003E58F2" w:rsidRDefault="003E58F2">
      <w:pPr>
        <w:rPr>
          <w:rFonts w:ascii="Nirmala UI" w:hAnsi="Nirmala UI" w:cs="Nirmala UI"/>
        </w:rPr>
      </w:pPr>
      <w:r w:rsidRPr="003E58F2">
        <w:rPr>
          <w:rFonts w:ascii="Nirmala UI" w:hAnsi="Nirmala UI" w:cs="Nirmala UI"/>
        </w:rPr>
        <w:t>සංවර්ධන ක්‍රමෝපායන් ක්‍රියාවට නැංවීමේ දී, තිරසර සංවර්ධන අභිමතාර්ථ හා ඉලක්ක කළමනාකරණ ක්‍රම ශිල්පයක් බවට පත්කිරීමට සහ ඒ අනුව සම්පත් වෙන් කිරීම සඳහාත්, තිරසර සංවර්ධනය උදෙසා වැඩසටහන් සකස් කිරීම සඳහා මෙන්ම, තිරසර සංවර්ධන අභිමතාර්ථ සාක්ෂාත් කර ගැනීම සම්බන්ධයෙන් විවිධ පාර්ශවයන්ගේ වගකීම තහවුරු කර ගැනීම සඳහා මාර්ගයක් සකස් කර ගැනීම වෙනුවෙනුත් මේ වන විට ශ්‍රී ලංකාවේ ක්‍රියා කරන රාජ්‍ය ආයතනය වන්නේ ජන ලේඛන හා සංඛ්‍යාලේඛන දෙපාර්තමේන්තුව යි. මේ සම්බන්ධව වැඩි දුර තොරතුරු ලබා ගැනීමට ඔබට ජන හා සංඛ්‍යාලේඛන දෙපාර්තමේන්තුවේ වෙබ් අඩවිය වන http://www.statistics.gov.lk හරහා හැකියාව තිබෙනවා.</w:t>
      </w:r>
    </w:p>
    <w:p w:rsidR="00CF64B0" w:rsidRPr="003E58F2" w:rsidRDefault="003E58F2">
      <w:pPr>
        <w:rPr>
          <w:rFonts w:ascii="Nirmala UI" w:hAnsi="Nirmala UI" w:cs="Nirmala UI"/>
        </w:rPr>
      </w:pPr>
      <w:proofErr w:type="spellStart"/>
      <w:r w:rsidRPr="003E58F2">
        <w:rPr>
          <w:rFonts w:ascii="Nirmala UI" w:hAnsi="Nirmala UI" w:cs="Nirmala UI"/>
        </w:rPr>
        <w:t>චීටාවෙකුට</w:t>
      </w:r>
      <w:proofErr w:type="spellEnd"/>
      <w:r w:rsidRPr="003E58F2">
        <w:rPr>
          <w:rFonts w:ascii="Nirmala UI" w:hAnsi="Nirmala UI" w:cs="Nirmala UI"/>
        </w:rPr>
        <w:t xml:space="preserve"> </w:t>
      </w:r>
      <w:proofErr w:type="spellStart"/>
      <w:r w:rsidRPr="003E58F2">
        <w:rPr>
          <w:rFonts w:ascii="Nirmala UI" w:hAnsi="Nirmala UI" w:cs="Nirmala UI"/>
        </w:rPr>
        <w:t>ඉතා</w:t>
      </w:r>
      <w:proofErr w:type="spellEnd"/>
      <w:r w:rsidRPr="003E58F2">
        <w:rPr>
          <w:rFonts w:ascii="Nirmala UI" w:hAnsi="Nirmala UI" w:cs="Nirmala UI"/>
        </w:rPr>
        <w:t xml:space="preserve"> </w:t>
      </w:r>
      <w:proofErr w:type="spellStart"/>
      <w:r w:rsidRPr="003E58F2">
        <w:rPr>
          <w:rFonts w:ascii="Nirmala UI" w:hAnsi="Nirmala UI" w:cs="Nirmala UI"/>
        </w:rPr>
        <w:t>වේගයෙන්</w:t>
      </w:r>
      <w:proofErr w:type="spellEnd"/>
      <w:r w:rsidRPr="003E58F2">
        <w:rPr>
          <w:rFonts w:ascii="Nirmala UI" w:hAnsi="Nirmala UI" w:cs="Nirmala UI"/>
        </w:rPr>
        <w:t xml:space="preserve"> </w:t>
      </w:r>
      <w:proofErr w:type="spellStart"/>
      <w:r w:rsidRPr="003E58F2">
        <w:rPr>
          <w:rFonts w:ascii="Nirmala UI" w:hAnsi="Nirmala UI" w:cs="Nirmala UI"/>
        </w:rPr>
        <w:t>දිවිය</w:t>
      </w:r>
      <w:proofErr w:type="spellEnd"/>
      <w:r w:rsidRPr="003E58F2">
        <w:rPr>
          <w:rFonts w:ascii="Nirmala UI" w:hAnsi="Nirmala UI" w:cs="Nirmala UI"/>
        </w:rPr>
        <w:t xml:space="preserve"> හැකි නමුත් වඳුරෙකු සේ ගස් නැගිය නොහැකියි. මාලුවෙකුට ඉතා හොඳින් ජලයේ පිහිනිය හැකි නමුත් කුරුල්ලෙක් මෙන් ගුවනේ පියාසර කිරීම කළ නොහැකියි. වඳුරෙකුට ඉතා හොඳින් ගස් නැගිය හැකි නමුත් </w:t>
      </w:r>
      <w:r w:rsidRPr="003E58F2">
        <w:rPr>
          <w:rFonts w:ascii="Nirmala UI" w:hAnsi="Nirmala UI" w:cs="Nirmala UI"/>
        </w:rPr>
        <w:lastRenderedPageBreak/>
        <w:t>ඇතෙකු ලෙස ශක්තිමත් විය නොහැකි යි. ලෝකයේ සියලු දෙනාටම එකම ආකාරයේ හැකියාවන් හිමි නොවන අතර සහජයෙන්ම වෙනස් හැකියාවන් නිතැතින්ම හිමි වී තිබේ.</w:t>
      </w:r>
    </w:p>
    <w:p w:rsidR="00CF64B0" w:rsidRPr="003E58F2" w:rsidRDefault="003E58F2">
      <w:pPr>
        <w:rPr>
          <w:rFonts w:ascii="Nirmala UI" w:hAnsi="Nirmala UI" w:cs="Nirmala UI"/>
        </w:rPr>
      </w:pPr>
      <w:r w:rsidRPr="003E58F2">
        <w:rPr>
          <w:rFonts w:ascii="Nirmala UI" w:hAnsi="Nirmala UI" w:cs="Nirmala UI"/>
        </w:rPr>
        <w:t>මනුෂ්‍යන්ට ද උපතිනම විවිධ හැකියාවන් හිමිවෙන අතර, ඒවා නිසිපරිදි හඳුනාගෙන වර්ධනය කර ගැනීමෙන් ඇතැමෙකු සාර්ථක දිවියකට හිමිකම් කියන අතර, තමන්ගේ දක්ෂතාවයන් හරි හැටි හඳුනාගැනීමට නොලැබීමෙන් බොහෝ දෙනා තමන්ට නොගැලපෙන උසස් අධ්‍යාපන ක්ෂේත්‍රයන්, නොගැලපෙන රැකියා ක්ෂේත්‍රයන් හි නිරත වී අසාර්ථකත්වයට පත්වෙනවා.</w:t>
      </w:r>
    </w:p>
    <w:p w:rsidR="00CF64B0" w:rsidRPr="003E58F2" w:rsidRDefault="003E58F2">
      <w:pPr>
        <w:rPr>
          <w:rFonts w:ascii="Nirmala UI" w:hAnsi="Nirmala UI" w:cs="Nirmala UI"/>
        </w:rPr>
      </w:pPr>
      <w:r w:rsidRPr="003E58F2">
        <w:rPr>
          <w:rFonts w:ascii="Nirmala UI" w:hAnsi="Nirmala UI" w:cs="Nirmala UI"/>
        </w:rPr>
        <w:t>ශ්‍රී ලංකාවේ වසර 11ක අධ්‍යාපනයෙන් පසුව සියලුම ළමුන් අ.පො.ස සාමාන්‍ය පෙළ විභාගයට මුහුණු දිය යුතු වෙනවා. ඉන් සමත්වෙන පිරිසට පමණ යි උසස් පෙළ හැදෑරීම සඳහා සුදුසුකම් ලබන්නේ. සෑම වසරකම සාමාන්‍ය පෙළ විභාගය ප්‍රමාණවත් මට්ටමට සමත් නොවීම හේතුවෙන් උසස් පෙළ වරම් අහිමිව පාසලින් ඉවත්වන සිසුන් සංඛ්‍යාව දළ වශයෙන් 80,000කට අධික යි.</w:t>
      </w:r>
    </w:p>
    <w:p w:rsidR="00CF64B0" w:rsidRPr="003E58F2" w:rsidRDefault="003E58F2">
      <w:pPr>
        <w:rPr>
          <w:rFonts w:ascii="Nirmala UI" w:hAnsi="Nirmala UI" w:cs="Nirmala UI"/>
        </w:rPr>
      </w:pPr>
      <w:r w:rsidRPr="003E58F2">
        <w:rPr>
          <w:rFonts w:ascii="Nirmala UI" w:hAnsi="Nirmala UI" w:cs="Nirmala UI"/>
        </w:rPr>
        <w:t>ඉන් පසුව උසස් පෙළ හදාරන සිසුන්ගෙන් සරසවි ප්‍රවේශය ලබන්නේ සියයට දහයකටත් වඩා අඩු ප්‍රතිශතයක් බව උසස් අධ්‍යාපන අමාත්‍යංශය සඳහන් කරනවා. උසස්පෙළ‍ අවසන් කොට පාසල හැර යන සිසුන් අතරින් ද ප්‍රමාණවත් විභාග ප්‍රතිඵල ලබාගැනීමට අසමත් වූ බොහෝ සිසුන්ට සිදුවන්නේ සාමාන්‍ය පෙළටත් පෙර පාසල් ගමන අත්හිට වූ සිසුන් අතරටම එක් වී ඉතා සුළු වැටුපකට කවර හෝ ආයතනයක හෝ පුද්ගලයෙකු යටතේ කුමක් හෝ සේවයක නිරත වීම යි. අඩු වැටුප නිසා වන මානසික පීඩනය, අධික අවිවේකය නිසා හා අඩු පුහුණුව නිසා අත්විදින්නට සිදුවන ශාරීරික හා මානසික අපහසුතා ආදී සියල්ලට එතැන්සිට ඔවුන් මුහුණ දිය යුතු වෙනවා.</w:t>
      </w:r>
    </w:p>
    <w:p w:rsidR="00CF64B0" w:rsidRPr="003E58F2" w:rsidRDefault="003E58F2">
      <w:pPr>
        <w:rPr>
          <w:rFonts w:ascii="Nirmala UI" w:hAnsi="Nirmala UI" w:cs="Nirmala UI"/>
        </w:rPr>
      </w:pPr>
      <w:r w:rsidRPr="003E58F2">
        <w:rPr>
          <w:rFonts w:ascii="Nirmala UI" w:hAnsi="Nirmala UI" w:cs="Nirmala UI"/>
        </w:rPr>
        <w:t>මෙම ක්‍රමය වෙනස් කරමින්  ශ්‍රී ලංකා රජය “13 වසරක සහතික කළ අධ්‍යාපනයක්” නමින් රටේ සියලු දරුවන් වෙත පාසල් අධ්‍යාපනය සමගම වෘත්තීය අධ්‍යාපනය ලබාදීමට පියවරක් ගෙන තිබෙනවා. මෙහිදී සාමාන්‍ය පෙළ සමත් අසමත්භාවය පදනම් කරනොගෙන ඕනෑම ශිෂ්‍යයෙකුට සාමාන්‍යපෙළින් පසු උසස් පෙළ හැදෑරීමේ අවස්ථාව හිමි වෙනවා. ඒ අනුව 2017 වසරේ දී නියමු ව්‍යාපෘතියක් ලෙස දිවයිනේ පාසල් 42ක් කේන්ද්‍ර කරගනිමින් 13 වසරක සහතික කළ අධ්‍යාපන වැඩසටහන ආරම්භ වෙනවා. 2020 වසරේ සිට දිවයිනේ සියලු පළාත් හා සියලුම අධ්‍යාපන කලාප ආවරණය වන පරිදි පාසල් 423ක වෘත්තීය විෂය ධාරාව ක්‍රියාත්මක වෙනවා.</w:t>
      </w:r>
    </w:p>
    <w:p w:rsidR="00CF64B0" w:rsidRPr="003E58F2" w:rsidRDefault="003E58F2">
      <w:pPr>
        <w:rPr>
          <w:rFonts w:ascii="Nirmala UI" w:hAnsi="Nirmala UI" w:cs="Nirmala UI"/>
        </w:rPr>
      </w:pPr>
      <w:r w:rsidRPr="003E58F2">
        <w:rPr>
          <w:rFonts w:ascii="Nirmala UI" w:hAnsi="Nirmala UI" w:cs="Nirmala UI"/>
        </w:rPr>
        <w:t>වෘත්තීය විෂය ධාරාව යටතේ, 12 ශ්‍රේණියේ පාසල් අධ්‍යයන කටයුතු සම්පූර්ණ කර යුතු වෙනවා. ඒ සඳහා සිසුන්ට පොදු විෂයයන් 10ක් හැදෑරීමට අවස්ථාව හිමි වෙනවා.</w:t>
      </w:r>
    </w:p>
    <w:p w:rsidR="00CF64B0" w:rsidRPr="003E58F2" w:rsidRDefault="003E58F2">
      <w:pPr>
        <w:rPr>
          <w:rFonts w:ascii="Nirmala UI" w:hAnsi="Nirmala UI" w:cs="Nirmala UI"/>
        </w:rPr>
      </w:pPr>
      <w:r w:rsidRPr="003E58F2">
        <w:rPr>
          <w:rFonts w:ascii="Nirmala UI" w:hAnsi="Nirmala UI" w:cs="Nirmala UI"/>
        </w:rPr>
        <w:t>එම පොදු විෂයයන් ලෙස අධ්‍යාපන අමාත්‍යංශය පහත විෂයයන් දක්වා තිබෙනවා.</w:t>
      </w:r>
    </w:p>
    <w:p w:rsidR="00CF64B0" w:rsidRPr="003E58F2" w:rsidRDefault="003E58F2">
      <w:pPr>
        <w:rPr>
          <w:rFonts w:ascii="Nirmala UI" w:hAnsi="Nirmala UI" w:cs="Nirmala UI"/>
        </w:rPr>
      </w:pPr>
      <w:r w:rsidRPr="003E58F2">
        <w:rPr>
          <w:rFonts w:ascii="Nirmala UI" w:hAnsi="Nirmala UI" w:cs="Nirmala UI"/>
        </w:rPr>
        <w:lastRenderedPageBreak/>
        <w:t>පළමු බස (සිංහල/දෙමළ)</w:t>
      </w:r>
    </w:p>
    <w:p w:rsidR="00CF64B0" w:rsidRPr="003E58F2" w:rsidRDefault="003E58F2">
      <w:pPr>
        <w:rPr>
          <w:rFonts w:ascii="Nirmala UI" w:hAnsi="Nirmala UI" w:cs="Nirmala UI"/>
        </w:rPr>
      </w:pPr>
      <w:r w:rsidRPr="003E58F2">
        <w:rPr>
          <w:rFonts w:ascii="Nirmala UI" w:hAnsi="Nirmala UI" w:cs="Nirmala UI"/>
        </w:rPr>
        <w:t>ව්‍යවහාරික ඉංග්‍රීසි සහ සන්නිවේදන කුසලතා</w:t>
      </w:r>
    </w:p>
    <w:p w:rsidR="00CF64B0" w:rsidRPr="003E58F2" w:rsidRDefault="003E58F2">
      <w:pPr>
        <w:rPr>
          <w:rFonts w:ascii="Nirmala UI" w:hAnsi="Nirmala UI" w:cs="Nirmala UI"/>
        </w:rPr>
      </w:pPr>
      <w:r w:rsidRPr="003E58F2">
        <w:rPr>
          <w:rFonts w:ascii="Nirmala UI" w:hAnsi="Nirmala UI" w:cs="Nirmala UI"/>
        </w:rPr>
        <w:t>තොරතුරු සහ සන්නිවේදන තාක්ෂණ කුසලතා</w:t>
      </w:r>
    </w:p>
    <w:p w:rsidR="00CF64B0" w:rsidRPr="003E58F2" w:rsidRDefault="003E58F2">
      <w:pPr>
        <w:rPr>
          <w:rFonts w:ascii="Nirmala UI" w:hAnsi="Nirmala UI" w:cs="Nirmala UI"/>
        </w:rPr>
      </w:pPr>
      <w:r w:rsidRPr="003E58F2">
        <w:rPr>
          <w:rFonts w:ascii="Nirmala UI" w:hAnsi="Nirmala UI" w:cs="Nirmala UI"/>
        </w:rPr>
        <w:t>සෞන්දර්ය රසාස්වාදය</w:t>
      </w:r>
    </w:p>
    <w:p w:rsidR="00CF64B0" w:rsidRPr="003E58F2" w:rsidRDefault="003E58F2">
      <w:pPr>
        <w:rPr>
          <w:rFonts w:ascii="Nirmala UI" w:hAnsi="Nirmala UI" w:cs="Nirmala UI"/>
        </w:rPr>
      </w:pPr>
      <w:r w:rsidRPr="003E58F2">
        <w:rPr>
          <w:rFonts w:ascii="Nirmala UI" w:hAnsi="Nirmala UI" w:cs="Nirmala UI"/>
        </w:rPr>
        <w:t>පුරවැසිභාවයට අදාළ කුසලතා</w:t>
      </w:r>
    </w:p>
    <w:p w:rsidR="00CF64B0" w:rsidRPr="003E58F2" w:rsidRDefault="003E58F2">
      <w:pPr>
        <w:rPr>
          <w:rFonts w:ascii="Nirmala UI" w:hAnsi="Nirmala UI" w:cs="Nirmala UI"/>
        </w:rPr>
      </w:pPr>
      <w:r w:rsidRPr="003E58F2">
        <w:rPr>
          <w:rFonts w:ascii="Nirmala UI" w:hAnsi="Nirmala UI" w:cs="Nirmala UI"/>
        </w:rPr>
        <w:t>සමාජ යහපැවැත්ම සඳහා අවශ්‍ය සෞඛ්‍ය හා ජීවන කුසලතා</w:t>
      </w:r>
    </w:p>
    <w:p w:rsidR="00CF64B0" w:rsidRPr="003E58F2" w:rsidRDefault="003E58F2">
      <w:pPr>
        <w:rPr>
          <w:rFonts w:ascii="Nirmala UI" w:hAnsi="Nirmala UI" w:cs="Nirmala UI"/>
        </w:rPr>
      </w:pPr>
      <w:r w:rsidRPr="003E58F2">
        <w:rPr>
          <w:rFonts w:ascii="Nirmala UI" w:hAnsi="Nirmala UI" w:cs="Nirmala UI"/>
        </w:rPr>
        <w:t>ව්‍යවසායකත්ව කුසලතා</w:t>
      </w:r>
    </w:p>
    <w:p w:rsidR="00CF64B0" w:rsidRPr="003E58F2" w:rsidRDefault="003E58F2">
      <w:pPr>
        <w:rPr>
          <w:rFonts w:ascii="Nirmala UI" w:hAnsi="Nirmala UI" w:cs="Nirmala UI"/>
        </w:rPr>
      </w:pPr>
      <w:r w:rsidRPr="003E58F2">
        <w:rPr>
          <w:rFonts w:ascii="Nirmala UI" w:hAnsi="Nirmala UI" w:cs="Nirmala UI"/>
        </w:rPr>
        <w:t>ක්‍රීඩා හා අනෙකුත් විෂය සමගාමී ක්‍රියාකාරකම්</w:t>
      </w:r>
    </w:p>
    <w:p w:rsidR="00CF64B0" w:rsidRPr="003E58F2" w:rsidRDefault="003E58F2">
      <w:pPr>
        <w:rPr>
          <w:rFonts w:ascii="Nirmala UI" w:hAnsi="Nirmala UI" w:cs="Nirmala UI"/>
        </w:rPr>
      </w:pPr>
      <w:r w:rsidRPr="003E58F2">
        <w:rPr>
          <w:rFonts w:ascii="Nirmala UI" w:hAnsi="Nirmala UI" w:cs="Nirmala UI"/>
        </w:rPr>
        <w:t>වෘත්තීය මාර්ගෝපදේශන වැඩසටහන්</w:t>
      </w:r>
    </w:p>
    <w:p w:rsidR="00CF64B0" w:rsidRPr="003E58F2" w:rsidRDefault="003E58F2">
      <w:pPr>
        <w:rPr>
          <w:rFonts w:ascii="Nirmala UI" w:hAnsi="Nirmala UI" w:cs="Nirmala UI"/>
        </w:rPr>
      </w:pPr>
      <w:r w:rsidRPr="003E58F2">
        <w:rPr>
          <w:rFonts w:ascii="Nirmala UI" w:hAnsi="Nirmala UI" w:cs="Nirmala UI"/>
        </w:rPr>
        <w:t xml:space="preserve">ඉන් අනතුරුව 13 ශ්‍රේණියේ දී වෘත්තීය විෂයයන් යටතේ ඇති NVQ 04 වන මට්ටමේ එක් විෂයක් ආවරණය වන පරිදි වෘත්තීය පුහුණු පාඨමාලාවක් සම්පූර්ණ කිරීමට සිසුන්ට හැකියාව ලැබෙනවා. එම විෂයන් ලෙස අධ්‍යාපන අමාත්‍යංශය විසින් පහත විෂයයන් දක්වා තිබෙනවා. </w:t>
      </w:r>
    </w:p>
    <w:p w:rsidR="00CF64B0" w:rsidRPr="003E58F2" w:rsidRDefault="003E58F2">
      <w:pPr>
        <w:rPr>
          <w:rFonts w:ascii="Nirmala UI" w:hAnsi="Nirmala UI" w:cs="Nirmala UI"/>
        </w:rPr>
      </w:pPr>
      <w:r w:rsidRPr="003E58F2">
        <w:rPr>
          <w:rFonts w:ascii="Nirmala UI" w:hAnsi="Nirmala UI" w:cs="Nirmala UI"/>
        </w:rPr>
        <w:t>ළමා මනෝවිද්‍යාව හා ආරක්ෂණ</w:t>
      </w:r>
    </w:p>
    <w:p w:rsidR="00CF64B0" w:rsidRPr="003E58F2" w:rsidRDefault="003E58F2">
      <w:pPr>
        <w:rPr>
          <w:rFonts w:ascii="Nirmala UI" w:hAnsi="Nirmala UI" w:cs="Nirmala UI"/>
        </w:rPr>
      </w:pPr>
      <w:r w:rsidRPr="003E58F2">
        <w:rPr>
          <w:rFonts w:ascii="Nirmala UI" w:hAnsi="Nirmala UI" w:cs="Nirmala UI"/>
        </w:rPr>
        <w:t>සෞඛ්‍ය හා සමාජ ආරක්ෂණය</w:t>
      </w:r>
    </w:p>
    <w:p w:rsidR="00CF64B0" w:rsidRPr="003E58F2" w:rsidRDefault="003E58F2">
      <w:pPr>
        <w:rPr>
          <w:rFonts w:ascii="Nirmala UI" w:hAnsi="Nirmala UI" w:cs="Nirmala UI"/>
        </w:rPr>
      </w:pPr>
      <w:r w:rsidRPr="003E58F2">
        <w:rPr>
          <w:rFonts w:ascii="Nirmala UI" w:hAnsi="Nirmala UI" w:cs="Nirmala UI"/>
        </w:rPr>
        <w:t>ශාරීරික අධ්‍යාපනය හා ක්‍රීඩා</w:t>
      </w:r>
    </w:p>
    <w:p w:rsidR="00CF64B0" w:rsidRPr="003E58F2" w:rsidRDefault="003E58F2">
      <w:pPr>
        <w:rPr>
          <w:rFonts w:ascii="Nirmala UI" w:hAnsi="Nirmala UI" w:cs="Nirmala UI"/>
        </w:rPr>
      </w:pPr>
      <w:r w:rsidRPr="003E58F2">
        <w:rPr>
          <w:rFonts w:ascii="Nirmala UI" w:hAnsi="Nirmala UI" w:cs="Nirmala UI"/>
        </w:rPr>
        <w:t>ප්‍රාසාංගික කලාව</w:t>
      </w:r>
    </w:p>
    <w:p w:rsidR="00CF64B0" w:rsidRPr="003E58F2" w:rsidRDefault="003E58F2">
      <w:pPr>
        <w:rPr>
          <w:rFonts w:ascii="Nirmala UI" w:hAnsi="Nirmala UI" w:cs="Nirmala UI"/>
        </w:rPr>
      </w:pPr>
      <w:r w:rsidRPr="003E58F2">
        <w:rPr>
          <w:rFonts w:ascii="Nirmala UI" w:hAnsi="Nirmala UI" w:cs="Nirmala UI"/>
        </w:rPr>
        <w:t>කාර්ය සිද්ධි කළමනාකරණය</w:t>
      </w:r>
    </w:p>
    <w:p w:rsidR="00CF64B0" w:rsidRPr="003E58F2" w:rsidRDefault="003E58F2">
      <w:pPr>
        <w:rPr>
          <w:rFonts w:ascii="Nirmala UI" w:hAnsi="Nirmala UI" w:cs="Nirmala UI"/>
        </w:rPr>
      </w:pPr>
      <w:r w:rsidRPr="003E58F2">
        <w:rPr>
          <w:rFonts w:ascii="Nirmala UI" w:hAnsi="Nirmala UI" w:cs="Nirmala UI"/>
        </w:rPr>
        <w:t>ශිල්ප කලා</w:t>
      </w:r>
    </w:p>
    <w:p w:rsidR="00CF64B0" w:rsidRPr="003E58F2" w:rsidRDefault="003E58F2">
      <w:pPr>
        <w:rPr>
          <w:rFonts w:ascii="Nirmala UI" w:hAnsi="Nirmala UI" w:cs="Nirmala UI"/>
        </w:rPr>
      </w:pPr>
      <w:r w:rsidRPr="003E58F2">
        <w:rPr>
          <w:rFonts w:ascii="Nirmala UI" w:hAnsi="Nirmala UI" w:cs="Nirmala UI"/>
        </w:rPr>
        <w:t>අභ්‍යන්තර නිර්මාණකරණය</w:t>
      </w:r>
    </w:p>
    <w:p w:rsidR="00CF64B0" w:rsidRPr="003E58F2" w:rsidRDefault="003E58F2">
      <w:pPr>
        <w:rPr>
          <w:rFonts w:ascii="Nirmala UI" w:hAnsi="Nirmala UI" w:cs="Nirmala UI"/>
        </w:rPr>
      </w:pPr>
      <w:r w:rsidRPr="003E58F2">
        <w:rPr>
          <w:rFonts w:ascii="Nirmala UI" w:hAnsi="Nirmala UI" w:cs="Nirmala UI"/>
        </w:rPr>
        <w:t>විලාසිතා නිර්මාණකරණය</w:t>
      </w:r>
    </w:p>
    <w:p w:rsidR="00CF64B0" w:rsidRPr="003E58F2" w:rsidRDefault="003E58F2">
      <w:pPr>
        <w:rPr>
          <w:rFonts w:ascii="Nirmala UI" w:hAnsi="Nirmala UI" w:cs="Nirmala UI"/>
        </w:rPr>
      </w:pPr>
      <w:r w:rsidRPr="003E58F2">
        <w:rPr>
          <w:rFonts w:ascii="Nirmala UI" w:hAnsi="Nirmala UI" w:cs="Nirmala UI"/>
        </w:rPr>
        <w:t>ග්‍රැෆික් නිර්මාණකරණය</w:t>
      </w:r>
    </w:p>
    <w:p w:rsidR="00CF64B0" w:rsidRPr="003E58F2" w:rsidRDefault="003E58F2">
      <w:pPr>
        <w:rPr>
          <w:rFonts w:ascii="Nirmala UI" w:hAnsi="Nirmala UI" w:cs="Nirmala UI"/>
        </w:rPr>
      </w:pPr>
      <w:r w:rsidRPr="003E58F2">
        <w:rPr>
          <w:rFonts w:ascii="Nirmala UI" w:hAnsi="Nirmala UI" w:cs="Nirmala UI"/>
        </w:rPr>
        <w:t>සංචරණය හා ආගන්තුක සත්කාර</w:t>
      </w:r>
    </w:p>
    <w:p w:rsidR="00CF64B0" w:rsidRPr="003E58F2" w:rsidRDefault="003E58F2">
      <w:pPr>
        <w:rPr>
          <w:rFonts w:ascii="Nirmala UI" w:hAnsi="Nirmala UI" w:cs="Nirmala UI"/>
        </w:rPr>
      </w:pPr>
      <w:r w:rsidRPr="003E58F2">
        <w:rPr>
          <w:rFonts w:ascii="Nirmala UI" w:hAnsi="Nirmala UI" w:cs="Nirmala UI"/>
        </w:rPr>
        <w:t>භූ දර්ශන නිර්මාණකරණය</w:t>
      </w:r>
    </w:p>
    <w:p w:rsidR="00CF64B0" w:rsidRPr="003E58F2" w:rsidRDefault="003E58F2">
      <w:pPr>
        <w:rPr>
          <w:rFonts w:ascii="Nirmala UI" w:hAnsi="Nirmala UI" w:cs="Nirmala UI"/>
        </w:rPr>
      </w:pPr>
      <w:r w:rsidRPr="003E58F2">
        <w:rPr>
          <w:rFonts w:ascii="Nirmala UI" w:hAnsi="Nirmala UI" w:cs="Nirmala UI"/>
        </w:rPr>
        <w:t>ව්‍යවහාරික උද්‍යාන විද්‍යා තාක්ෂණ අධ්‍යයනය</w:t>
      </w:r>
    </w:p>
    <w:p w:rsidR="00CF64B0" w:rsidRPr="003E58F2" w:rsidRDefault="003E58F2">
      <w:pPr>
        <w:rPr>
          <w:rFonts w:ascii="Nirmala UI" w:hAnsi="Nirmala UI" w:cs="Nirmala UI"/>
        </w:rPr>
      </w:pPr>
      <w:r w:rsidRPr="003E58F2">
        <w:rPr>
          <w:rFonts w:ascii="Nirmala UI" w:hAnsi="Nirmala UI" w:cs="Nirmala UI"/>
        </w:rPr>
        <w:lastRenderedPageBreak/>
        <w:t>පශු සම්පත් නිෂ්පාදන තාක්ෂණ අධ්‍යයනය</w:t>
      </w:r>
    </w:p>
    <w:p w:rsidR="00CF64B0" w:rsidRPr="003E58F2" w:rsidRDefault="003E58F2">
      <w:pPr>
        <w:rPr>
          <w:rFonts w:ascii="Nirmala UI" w:hAnsi="Nirmala UI" w:cs="Nirmala UI"/>
        </w:rPr>
      </w:pPr>
      <w:r w:rsidRPr="003E58F2">
        <w:rPr>
          <w:rFonts w:ascii="Nirmala UI" w:hAnsi="Nirmala UI" w:cs="Nirmala UI"/>
        </w:rPr>
        <w:t>ආහාර නිෂ්පාදන තාක්ෂණ අධ්‍යයනය</w:t>
      </w:r>
    </w:p>
    <w:p w:rsidR="00CF64B0" w:rsidRPr="003E58F2" w:rsidRDefault="003E58F2">
      <w:pPr>
        <w:rPr>
          <w:rFonts w:ascii="Nirmala UI" w:hAnsi="Nirmala UI" w:cs="Nirmala UI"/>
        </w:rPr>
      </w:pPr>
      <w:r w:rsidRPr="003E58F2">
        <w:rPr>
          <w:rFonts w:ascii="Nirmala UI" w:hAnsi="Nirmala UI" w:cs="Nirmala UI"/>
        </w:rPr>
        <w:t>ජලජ සම්පත් තාක්ෂණ අධ්‍යයනය</w:t>
      </w:r>
    </w:p>
    <w:p w:rsidR="00CF64B0" w:rsidRPr="003E58F2" w:rsidRDefault="003E58F2">
      <w:pPr>
        <w:rPr>
          <w:rFonts w:ascii="Nirmala UI" w:hAnsi="Nirmala UI" w:cs="Nirmala UI"/>
        </w:rPr>
      </w:pPr>
      <w:r w:rsidRPr="003E58F2">
        <w:rPr>
          <w:rFonts w:ascii="Nirmala UI" w:hAnsi="Nirmala UI" w:cs="Nirmala UI"/>
        </w:rPr>
        <w:t>වැවිලි බෝග නිෂ්පාදන තාක්ෂණ අධ්‍යයනය</w:t>
      </w:r>
    </w:p>
    <w:p w:rsidR="00CF64B0" w:rsidRPr="003E58F2" w:rsidRDefault="003E58F2">
      <w:pPr>
        <w:rPr>
          <w:rFonts w:ascii="Nirmala UI" w:hAnsi="Nirmala UI" w:cs="Nirmala UI"/>
        </w:rPr>
      </w:pPr>
      <w:r w:rsidRPr="003E58F2">
        <w:rPr>
          <w:rFonts w:ascii="Nirmala UI" w:hAnsi="Nirmala UI" w:cs="Nirmala UI"/>
        </w:rPr>
        <w:t>ඉදිකිරීම් තාක්ෂණ අධ්‍යයනය</w:t>
      </w:r>
    </w:p>
    <w:p w:rsidR="00CF64B0" w:rsidRPr="003E58F2" w:rsidRDefault="003E58F2">
      <w:pPr>
        <w:rPr>
          <w:rFonts w:ascii="Nirmala UI" w:hAnsi="Nirmala UI" w:cs="Nirmala UI"/>
        </w:rPr>
      </w:pPr>
      <w:r w:rsidRPr="003E58F2">
        <w:rPr>
          <w:rFonts w:ascii="Nirmala UI" w:hAnsi="Nirmala UI" w:cs="Nirmala UI"/>
        </w:rPr>
        <w:t>මෝටර් යාන්ත්‍රික තාක්ෂණ අධ්‍යයනය</w:t>
      </w:r>
    </w:p>
    <w:p w:rsidR="00CF64B0" w:rsidRPr="003E58F2" w:rsidRDefault="003E58F2">
      <w:pPr>
        <w:rPr>
          <w:rFonts w:ascii="Nirmala UI" w:hAnsi="Nirmala UI" w:cs="Nirmala UI"/>
        </w:rPr>
      </w:pPr>
      <w:r w:rsidRPr="003E58F2">
        <w:rPr>
          <w:rFonts w:ascii="Nirmala UI" w:hAnsi="Nirmala UI" w:cs="Nirmala UI"/>
        </w:rPr>
        <w:t>විදුලිය හා ඉලෙක්ට්‍රොනික තාක්ෂණ අධ්‍යයනය</w:t>
      </w:r>
    </w:p>
    <w:p w:rsidR="00CF64B0" w:rsidRPr="003E58F2" w:rsidRDefault="003E58F2">
      <w:pPr>
        <w:rPr>
          <w:rFonts w:ascii="Nirmala UI" w:hAnsi="Nirmala UI" w:cs="Nirmala UI"/>
        </w:rPr>
      </w:pPr>
      <w:r w:rsidRPr="003E58F2">
        <w:rPr>
          <w:rFonts w:ascii="Nirmala UI" w:hAnsi="Nirmala UI" w:cs="Nirmala UI"/>
        </w:rPr>
        <w:t>පේෂකර්ම හා ඇඟලුම් තාක්ෂණ අධ්‍යයනය</w:t>
      </w:r>
    </w:p>
    <w:p w:rsidR="00CF64B0" w:rsidRPr="003E58F2" w:rsidRDefault="003E58F2">
      <w:pPr>
        <w:rPr>
          <w:rFonts w:ascii="Nirmala UI" w:hAnsi="Nirmala UI" w:cs="Nirmala UI"/>
        </w:rPr>
      </w:pPr>
      <w:r w:rsidRPr="003E58F2">
        <w:rPr>
          <w:rFonts w:ascii="Nirmala UI" w:hAnsi="Nirmala UI" w:cs="Nirmala UI"/>
        </w:rPr>
        <w:t>ලෝහ සැකසුම් තාක්ෂණ අධ්‍යයනය</w:t>
      </w:r>
    </w:p>
    <w:p w:rsidR="00CF64B0" w:rsidRPr="003E58F2" w:rsidRDefault="003E58F2">
      <w:pPr>
        <w:rPr>
          <w:rFonts w:ascii="Nirmala UI" w:hAnsi="Nirmala UI" w:cs="Nirmala UI"/>
        </w:rPr>
      </w:pPr>
      <w:r w:rsidRPr="003E58F2">
        <w:rPr>
          <w:rFonts w:ascii="Nirmala UI" w:hAnsi="Nirmala UI" w:cs="Nirmala UI"/>
        </w:rPr>
        <w:t>ඇලුමිනියම් පිරිසැකසුම් තාක්ෂණ අධ්‍යයනය</w:t>
      </w:r>
    </w:p>
    <w:p w:rsidR="00CF64B0" w:rsidRPr="003E58F2" w:rsidRDefault="003E58F2">
      <w:pPr>
        <w:rPr>
          <w:rFonts w:ascii="Nirmala UI" w:hAnsi="Nirmala UI" w:cs="Nirmala UI"/>
        </w:rPr>
      </w:pPr>
      <w:r w:rsidRPr="003E58F2">
        <w:rPr>
          <w:rFonts w:ascii="Nirmala UI" w:hAnsi="Nirmala UI" w:cs="Nirmala UI"/>
        </w:rPr>
        <w:t>කලාව හා පිරිසැකසුම්කරණය</w:t>
      </w:r>
    </w:p>
    <w:p w:rsidR="00CF64B0" w:rsidRPr="003E58F2" w:rsidRDefault="003E58F2">
      <w:pPr>
        <w:rPr>
          <w:rFonts w:ascii="Nirmala UI" w:hAnsi="Nirmala UI" w:cs="Nirmala UI"/>
        </w:rPr>
      </w:pPr>
      <w:r w:rsidRPr="003E58F2">
        <w:rPr>
          <w:rFonts w:ascii="Nirmala UI" w:hAnsi="Nirmala UI" w:cs="Nirmala UI"/>
        </w:rPr>
        <w:t>පාරිසරික අධ්‍යයනය</w:t>
      </w:r>
    </w:p>
    <w:p w:rsidR="00CF64B0" w:rsidRPr="003E58F2" w:rsidRDefault="003E58F2">
      <w:pPr>
        <w:rPr>
          <w:rFonts w:ascii="Nirmala UI" w:hAnsi="Nirmala UI" w:cs="Nirmala UI"/>
        </w:rPr>
      </w:pPr>
      <w:r w:rsidRPr="003E58F2">
        <w:rPr>
          <w:rFonts w:ascii="Nirmala UI" w:hAnsi="Nirmala UI" w:cs="Nirmala UI"/>
        </w:rPr>
        <w:t>පරිගණක හා දෘඩාංග හා ජාලකරණය</w:t>
      </w:r>
    </w:p>
    <w:p w:rsidR="00CF64B0" w:rsidRPr="003E58F2" w:rsidRDefault="003E58F2">
      <w:pPr>
        <w:rPr>
          <w:rFonts w:ascii="Nirmala UI" w:hAnsi="Nirmala UI" w:cs="Nirmala UI"/>
        </w:rPr>
      </w:pPr>
      <w:r w:rsidRPr="003E58F2">
        <w:rPr>
          <w:rFonts w:ascii="Nirmala UI" w:hAnsi="Nirmala UI" w:cs="Nirmala UI"/>
        </w:rPr>
        <w:t>නිපැයුම්කරණය</w:t>
      </w:r>
    </w:p>
    <w:p w:rsidR="00CF64B0" w:rsidRPr="003E58F2" w:rsidRDefault="003E58F2">
      <w:pPr>
        <w:rPr>
          <w:rFonts w:ascii="Nirmala UI" w:hAnsi="Nirmala UI" w:cs="Nirmala UI"/>
        </w:rPr>
      </w:pPr>
      <w:r w:rsidRPr="003E58F2">
        <w:rPr>
          <w:rFonts w:ascii="Nirmala UI" w:hAnsi="Nirmala UI" w:cs="Nirmala UI"/>
        </w:rPr>
        <w:t xml:space="preserve">ඉහත විෂයයන් යටතේ පාසල් කාලය තුළම කර්මාන්ත පුහුණුව සඳහා ද සිසුන් යොමු කරන අතර කර්මාන්ත පුහුණුවේ දී ශිෂ්‍යයෙකුට එක් දිනක් සඳහා රු.500ක දිමනාවක් ද ලබා දෙනවා. </w:t>
      </w:r>
    </w:p>
    <w:p w:rsidR="00CF64B0" w:rsidRPr="003E58F2" w:rsidRDefault="003E58F2">
      <w:pPr>
        <w:rPr>
          <w:rFonts w:ascii="Nirmala UI" w:hAnsi="Nirmala UI" w:cs="Nirmala UI"/>
        </w:rPr>
      </w:pPr>
      <w:r w:rsidRPr="003E58F2">
        <w:rPr>
          <w:rFonts w:ascii="Nirmala UI" w:hAnsi="Nirmala UI" w:cs="Nirmala UI"/>
        </w:rPr>
        <w:t>මෙසේ වෘත්තීය විෂයයන් ඔස්සේ කර්මාන්ත පුහුණුවක් ලබා ගැනීමෙන් පසුව රැකියාවකට පිවිසීමට හෝ ස්වයං රැකියාවක නිරත වීමට ශිෂ්‍යන්ට හැකියාව ලැබෙනවා. එසේත් නැතිනම් තෘතීයික අධ්‍යාපනය සපුරා NVQ මට්ටම ඔස්සේ උසස් වෘත්තීය සුදුසුකම් ලබා ගැනීමටත් සිසුන්ට හැකි යි. ඒ ඔස්සේ තවදුරටත් තාක්ෂණ විශ්වවිද්‍යාල හරහා උපාධි හැදෑරීමෙන් වෘත්තීය උපාධිධාරීන් වීමට ද අවස්ථාව උදා කර ගත හැකි වෙනවා.</w:t>
      </w:r>
    </w:p>
    <w:p w:rsidR="00CF64B0" w:rsidRPr="003E58F2" w:rsidRDefault="003E58F2">
      <w:pPr>
        <w:rPr>
          <w:rFonts w:ascii="Nirmala UI" w:hAnsi="Nirmala UI" w:cs="Nirmala UI"/>
        </w:rPr>
      </w:pPr>
      <w:r w:rsidRPr="003E58F2">
        <w:rPr>
          <w:rFonts w:ascii="Nirmala UI" w:hAnsi="Nirmala UI" w:cs="Nirmala UI"/>
        </w:rPr>
        <w:t>“සදා සුරකිමු දැයේ දරුවන්” යන තේමාව යටතේ පාසල් අධ්‍යාපනය ලබන දරුවන් වෙනුවෙන් 'සුරක්ෂා' නමින් රක්ෂණාවරණයක් ආරම්භ වන්නේ මීට වසර කිහිපයකට ප්‍රථම යි. මෑත කාල සීමාව තුළ එම රක්ෂණාවරණය යම් යම් අකර්මන්‍යතාවයන්ට ගොදුරු වුවත්, මේ වන විට එය ක්‍රියාත්මක මට්ටමේ පවතින බව අධ්‍යාපන අමාත්‍යංශය හා ශ්‍රී ලංකා රක්ෂණ සංස්ථාව සඳහන් කර තිබෙනවා. ඒ මඟින් පාසල් යන වයසේ සියලුම දරුවන් ආවරණයකට ලක් කෙරනවා.</w:t>
      </w:r>
    </w:p>
    <w:p w:rsidR="00CF64B0" w:rsidRPr="003E58F2" w:rsidRDefault="003E58F2">
      <w:pPr>
        <w:rPr>
          <w:rFonts w:ascii="Nirmala UI" w:hAnsi="Nirmala UI" w:cs="Nirmala UI"/>
        </w:rPr>
      </w:pPr>
      <w:r w:rsidRPr="003E58F2">
        <w:rPr>
          <w:rFonts w:ascii="Nirmala UI" w:hAnsi="Nirmala UI" w:cs="Nirmala UI"/>
        </w:rPr>
        <w:lastRenderedPageBreak/>
        <w:t xml:space="preserve">ශ්‍රී ලංකාව තුළ පාසල් 11242ක් පමණ ඇති බව අධ්‍යාපන දෙපාර්තමේන්තුව සඳහන් කරනවා. ඒ යටතට රජයේ පාසල්, ආධාර ලබන පුද්ගලික පාසල්, ආධාර නොලබන පුද්ගලික පාසල්, ජාත්‍යන්තර පාසල්, හා පිරිවෙන් ද අයත් වෙනවා. ඒ අනුව රජයේ හා පෞද්ගලික පාසල්වල අධ්‍යාපනය ලබන දරුවන්ට මෙන්ම පිරිවෙන්වල අධ්‍යාපනය ලබන සංඝයාවහන්සේලාට ද මෙම රක්ෂණ ආවරණය හිමි වෙනවා. මේ ආකාරයෙන් ඉතා විශාල පිරිසක් එකවර ජීවිත රක්ෂණ ආවරණයක් යටත් ලියාපදිංචි කළ ලංකාවේ පළමු අවස්ථාව ලෙස ද මෙය හැඳින්විය හැකි යි. </w:t>
      </w:r>
    </w:p>
    <w:p w:rsidR="00CF64B0" w:rsidRPr="003E58F2" w:rsidRDefault="003E58F2">
      <w:pPr>
        <w:rPr>
          <w:rFonts w:ascii="Nirmala UI" w:hAnsi="Nirmala UI" w:cs="Nirmala UI"/>
        </w:rPr>
      </w:pPr>
      <w:r w:rsidRPr="003E58F2">
        <w:rPr>
          <w:rFonts w:ascii="Nirmala UI" w:hAnsi="Nirmala UI" w:cs="Nirmala UI"/>
        </w:rPr>
        <w:t xml:space="preserve">රක්ෂණය වෙනුවෙන් කිසිම ආකාරයෙන් මූලික ගෙවීමක් හෝ වාරික වශයන් මුදල් ගෙවීමක් සිදු කිරීමට ශිෂ්‍යයන්ගේ  භාරකරුවන්ට සිදු වන්නේ නෑ. රජය විසින්ම සුරක්ෂා සිසු රක්ෂණය වෙනුවෙන් කරන සියලු ගෙවීම් සිදු කරනු ලබනවා. මේ සඳහා රජය  මුලින්ම මුදල් යොමු කරන්නේ 2017 වසරේ දී යි. </w:t>
      </w:r>
    </w:p>
    <w:p w:rsidR="00CF64B0" w:rsidRPr="003E58F2" w:rsidRDefault="003E58F2">
      <w:pPr>
        <w:rPr>
          <w:rFonts w:ascii="Nirmala UI" w:hAnsi="Nirmala UI" w:cs="Nirmala UI"/>
        </w:rPr>
      </w:pPr>
      <w:r w:rsidRPr="003E58F2">
        <w:rPr>
          <w:rFonts w:ascii="Nirmala UI" w:hAnsi="Nirmala UI" w:cs="Nirmala UI"/>
        </w:rPr>
        <w:t>මෙහිදී රක්ෂණ සමාගමට රජය විසින් මුදල් බැර කිරීමෙන් ඔවුන්ට ලාභයක් ලැබීම සිදු වෙන අතරම මෙම කොමිස් මුදලෙන්  සුරක්ෂා සිසු රක්ෂණය යටතේ ළමුන්ගේ රක්ෂණයේ ආවරණය නොවන වෙනත් ක්ෂේත්‍ර ආවරණය කිරීම සඳහා ද පියවර ගනිමින් සිටින බව අධ්‍යාපන අමාත්‍යාංශය හා ශ්‍රී ලංකා රක්ෂණ සංස්ථාව සඳහන් කරනවා.</w:t>
      </w:r>
    </w:p>
    <w:p w:rsidR="00CF64B0" w:rsidRPr="003E58F2" w:rsidRDefault="003E58F2">
      <w:pPr>
        <w:rPr>
          <w:rFonts w:ascii="Nirmala UI" w:hAnsi="Nirmala UI" w:cs="Nirmala UI"/>
        </w:rPr>
      </w:pPr>
      <w:r w:rsidRPr="003E58F2">
        <w:rPr>
          <w:rFonts w:ascii="Nirmala UI" w:hAnsi="Nirmala UI" w:cs="Nirmala UI"/>
        </w:rPr>
        <w:t xml:space="preserve">රක්ෂණයේ ප්‍රතිලාභ </w:t>
      </w:r>
    </w:p>
    <w:p w:rsidR="00CF64B0" w:rsidRPr="003E58F2" w:rsidRDefault="003E58F2">
      <w:pPr>
        <w:rPr>
          <w:rFonts w:ascii="Nirmala UI" w:hAnsi="Nirmala UI" w:cs="Nirmala UI"/>
        </w:rPr>
      </w:pPr>
      <w:r w:rsidRPr="003E58F2">
        <w:rPr>
          <w:rFonts w:ascii="Nirmala UI" w:hAnsi="Nirmala UI" w:cs="Nirmala UI"/>
        </w:rPr>
        <w:t>මේ යටතේ ශ්‍රී ලංකාවේ වයස අවුරුදු 5 සිට 19 දක්වා වූ, පාසල් යන වයසේ මිලියන 4.5කට ආසන්න සියලුම සිසුන් මේ රක්ෂණයට හිමිකම් කියනවා. සුරක්ෂා රක්ෂණ හිමිකම් යටතේ රජයේ හෝ පෞද්ගලික රෝහලක නේවාසික ප්‍රතිකාර සඳහා රුපියල් 200,000ක් ද, බාහිර ප්‍රතිකාර සඳහා රු.20,000/-ක් ද, අසාධ්‍ය රෝග ප්‍රතිකාර සඳහා රුපියල් 200,000ක සිට අවශ්‍යතාව අනුව ඒ සඳහා වැය වන මුළු මුදල ද, පූර්ණ අකර්මණ්‍යතාවක දී රු. 200,000ක් ද, අර්ධ අකර්මණ්‍යතාවක දී රු.150,000/- සිට රු. 200,000/-ක් දක්වා ද, මවුපිය වියෝවක දී එක් අයකුට රු. 200,000/- බැගින් දෙදෙනාටම ආවරණය ද ශිෂ්‍ය වියෝවක දී රු. 150,000/- ක මුදලක් ද ප්‍රතිලාභ ලෙස පිරිනැමෙනවා.</w:t>
      </w:r>
    </w:p>
    <w:p w:rsidR="00CF64B0" w:rsidRPr="003E58F2" w:rsidRDefault="003E58F2">
      <w:pPr>
        <w:rPr>
          <w:rFonts w:ascii="Nirmala UI" w:hAnsi="Nirmala UI" w:cs="Nirmala UI"/>
        </w:rPr>
      </w:pPr>
      <w:r w:rsidRPr="003E58F2">
        <w:rPr>
          <w:rFonts w:ascii="Nirmala UI" w:hAnsi="Nirmala UI" w:cs="Nirmala UI"/>
        </w:rPr>
        <w:t>රක්ෂණය හිමිකම් කියන සෑම පාසල් දරුවෙක් සඳහා රක්ෂණ සංස්ථාව මඟින් කාඩ් පතක් නිකුත් කරනු ලබනවා. ප්‍රතිලාභ හිමිකරු ප්‍රතිකාර ගැනීමේ දී මෙම කාඩ්පත ඉදිරිපත් කළ යුතු වෙනවා. රක්ෂණය තුළින් මූලිකවම රජයේ රෝහල්වලින් ලබා ගන්නා ප්‍රතිකාර පිළිබඳව අවධානය යොමු කර තිබෙනවා. ඒ අනුව රජයේ සෞඛ්‍යය සේවාව රක්ෂණය මඟින් සම්පූර්ණයෙන්ම ආවරණය වෙනවා. නමුත් සෞඛ්‍ය අමාත්‍යාංශයේ ලියාපදිංචිව ඇති ඕනෑම පෞද්ගලික රෝහලක් හෝ ආයුර්වේද රෝහලක් දරුවන්ගේ ප්‍රතිකාර සඳහා තෝරා ගන්නේ නම් ඒ සඳහාත් ආවරණයක් හිමිවෙන බව සඳහන් වෙනවා.</w:t>
      </w:r>
    </w:p>
    <w:p w:rsidR="00CF64B0" w:rsidRPr="003E58F2" w:rsidRDefault="003E58F2">
      <w:pPr>
        <w:rPr>
          <w:rFonts w:ascii="Nirmala UI" w:hAnsi="Nirmala UI" w:cs="Nirmala UI"/>
        </w:rPr>
      </w:pPr>
      <w:r w:rsidRPr="003E58F2">
        <w:rPr>
          <w:rFonts w:ascii="Nirmala UI" w:hAnsi="Nirmala UI" w:cs="Nirmala UI"/>
        </w:rPr>
        <w:lastRenderedPageBreak/>
        <w:t>සුරක්ෂා රක්ෂණාවරණයේ ගෙවීම් ප්‍රමාද නොවී ලබා දීමට නම් ශිෂ්‍ය ඇතුළත් කිරීමේ අංකය හා පාසල් සංගණන අංකය නිවැරදිව ලබා දිය යුතු වෙනවා. ඒ සමගම දෙමවුපියන්ගේ හෝ භාරකරුගේ බැංකු ගිණුමේ සහතික කළ පිටපතක් ද අදාළ ලියකියවිලි සමග ඉදිරිපත් කළ යුතු යි. (දෙමාපිය මරණයක දී දරුවාගේ බැංකු ගිණුම ඉදිරිපත් කළ යුතු වෙනවා). එසේම වෛද්‍ය වාර්තා හෝ රෝග විනිශ්චය පත්‍රවල තොරතුරු වෙනස් කිරීමට උත්සාහ කිරීම, ප්‍රතිලාභ අහිමි කිරීමට හේතු වන බව ද ශ්‍රී ලංකා රක්ෂණ සංස්ථාව සඳහන් කරනවා.</w:t>
      </w:r>
    </w:p>
    <w:p w:rsidR="00CF64B0" w:rsidRPr="003E58F2" w:rsidRDefault="003E58F2">
      <w:pPr>
        <w:rPr>
          <w:rFonts w:ascii="Nirmala UI" w:hAnsi="Nirmala UI" w:cs="Nirmala UI"/>
        </w:rPr>
      </w:pPr>
      <w:r w:rsidRPr="003E58F2">
        <w:rPr>
          <w:rFonts w:ascii="Nirmala UI" w:hAnsi="Nirmala UI" w:cs="Nirmala UI"/>
        </w:rPr>
        <w:t xml:space="preserve">පාසල් සිසු දරු දැරියන්ගේ සෞඛ්‍යාරක්ෂාව තහවුරු කරමින් ක්‍රියාවට නැංවෙන සුරක්ෂා සිසු රක්ෂණ වැඩසටහන මාස කිහිපයක අකර්මන්‍යතාවයකින් අනතුරුව 2020 මැයි මස 31 වැනි දා සිට ඉදිරියට නැවතත් ප්‍රතිලාභ ගෙවීමට සූදානම් බව අධ්‍යාපන අමාත්‍යංශය නිවේදනය කර තිබෙනවා. ඒ අනුව ප්‍රතිලාභ ගෙවීම ශ්‍රී ලංකා රක්ෂණ සංස්ථාව මේ වන විට සුදානමින් සිටිනවා. </w:t>
      </w:r>
    </w:p>
    <w:p w:rsidR="00CF64B0" w:rsidRPr="003E58F2" w:rsidRDefault="003E58F2">
      <w:pPr>
        <w:rPr>
          <w:rFonts w:ascii="Nirmala UI" w:hAnsi="Nirmala UI" w:cs="Nirmala UI"/>
        </w:rPr>
      </w:pPr>
      <w:r w:rsidRPr="003E58F2">
        <w:rPr>
          <w:rFonts w:ascii="Nirmala UI" w:hAnsi="Nirmala UI" w:cs="Nirmala UI"/>
        </w:rPr>
        <w:t>ඒ අනුව, රක්ෂණ ප්‍රතිලාභ සඳහා නිවැරදිව සම්පූර්ණ කරන ලද ප්‍රතිලාභ අයදුම්පත් හා අදාළ ලිපි ලේඛන ශ්‍රී ලංකා රක්ෂණ සංස්ථා ප්‍රධාන කාර්යාලයට හෝ දිවයින පුරා පිහිටි ඕනෑම ශ්‍රී ලංකා රක්ෂණ සංස්ථා ශාඛාවක් වෙත පැමිණ හෝ තැපෑලෙන් ලබාදිය හැකි බව අධ්‍යාපන අමාත්‍යංශය සඳහන් කරනවා.</w:t>
      </w:r>
    </w:p>
    <w:p w:rsidR="00CF64B0" w:rsidRPr="003E58F2" w:rsidRDefault="003E58F2">
      <w:pPr>
        <w:rPr>
          <w:rFonts w:ascii="Nirmala UI" w:hAnsi="Nirmala UI" w:cs="Nirmala UI"/>
        </w:rPr>
      </w:pPr>
      <w:r w:rsidRPr="003E58F2">
        <w:rPr>
          <w:rFonts w:ascii="Nirmala UI" w:hAnsi="Nirmala UI" w:cs="Nirmala UI"/>
        </w:rPr>
        <w:t xml:space="preserve">මේ පිළිබඳ වැඩිදුර තොරතුරු ශ්‍රී ලංකා රක්ෂණ සංස්ථාවේ 0112357357 යන දුරකථන අංකය හෝ සුරක්ෂා සේවාව සඳහා ම වෙන්වූ විශේෂ වූ දුරකථන අංක 0112319015/ 0112319016 හෝ 0112319017 ඇමතීමෙන් ලබාගත හැකියි. </w:t>
      </w:r>
    </w:p>
    <w:p w:rsidR="00CF64B0" w:rsidRPr="003E58F2" w:rsidRDefault="003E58F2">
      <w:pPr>
        <w:rPr>
          <w:rFonts w:ascii="Nirmala UI" w:hAnsi="Nirmala UI" w:cs="Nirmala UI"/>
        </w:rPr>
      </w:pPr>
      <w:proofErr w:type="spellStart"/>
      <w:r w:rsidRPr="003E58F2">
        <w:rPr>
          <w:rFonts w:ascii="Nirmala UI" w:hAnsi="Nirmala UI" w:cs="Nirmala UI"/>
        </w:rPr>
        <w:t>ශ්‍රී</w:t>
      </w:r>
      <w:proofErr w:type="spellEnd"/>
      <w:r w:rsidRPr="003E58F2">
        <w:rPr>
          <w:rFonts w:ascii="Nirmala UI" w:hAnsi="Nirmala UI" w:cs="Nirmala UI"/>
        </w:rPr>
        <w:t xml:space="preserve"> </w:t>
      </w:r>
      <w:proofErr w:type="spellStart"/>
      <w:r w:rsidRPr="003E58F2">
        <w:rPr>
          <w:rFonts w:ascii="Nirmala UI" w:hAnsi="Nirmala UI" w:cs="Nirmala UI"/>
        </w:rPr>
        <w:t>ලංකාව</w:t>
      </w:r>
      <w:proofErr w:type="spellEnd"/>
      <w:r w:rsidRPr="003E58F2">
        <w:rPr>
          <w:rFonts w:ascii="Nirmala UI" w:hAnsi="Nirmala UI" w:cs="Nirmala UI"/>
        </w:rPr>
        <w:t xml:space="preserve"> </w:t>
      </w:r>
      <w:proofErr w:type="spellStart"/>
      <w:r w:rsidRPr="003E58F2">
        <w:rPr>
          <w:rFonts w:ascii="Nirmala UI" w:hAnsi="Nirmala UI" w:cs="Nirmala UI"/>
        </w:rPr>
        <w:t>සිය</w:t>
      </w:r>
      <w:proofErr w:type="spellEnd"/>
      <w:r w:rsidRPr="003E58F2">
        <w:rPr>
          <w:rFonts w:ascii="Nirmala UI" w:hAnsi="Nirmala UI" w:cs="Nirmala UI"/>
        </w:rPr>
        <w:t xml:space="preserve"> </w:t>
      </w:r>
      <w:proofErr w:type="spellStart"/>
      <w:r w:rsidRPr="003E58F2">
        <w:rPr>
          <w:rFonts w:ascii="Nirmala UI" w:hAnsi="Nirmala UI" w:cs="Nirmala UI"/>
        </w:rPr>
        <w:t>විදේශ</w:t>
      </w:r>
      <w:proofErr w:type="spellEnd"/>
      <w:r w:rsidRPr="003E58F2">
        <w:rPr>
          <w:rFonts w:ascii="Nirmala UI" w:hAnsi="Nirmala UI" w:cs="Nirmala UI"/>
        </w:rPr>
        <w:t xml:space="preserve"> විනිමය උපයා ගැනීම සඳහා කෘෂිකාර්මික, කාර්මික, හා ඛණිජ අපනයන භාණ්ඩ වර්ග කිහිපයක් ප්‍රධාන අපනයනික ගමනාන්ත කරා යවනු ලබනවා. මෙවර නිකුත් වූ මහ බැංකු වාර්තාවට අනුව 2018 වසරට සාපේක්ෂව 2019 වසරේ භාණ්ඩ අපනයනයෙන් ලද ආදායම ඉහළ ගොස් ඇති බව අපට නිරීක්ෂණය කළ හැකි යි. </w:t>
      </w:r>
    </w:p>
    <w:p w:rsidR="00CF64B0" w:rsidRPr="003E58F2" w:rsidRDefault="003E58F2">
      <w:pPr>
        <w:rPr>
          <w:rFonts w:ascii="Nirmala UI" w:hAnsi="Nirmala UI" w:cs="Nirmala UI"/>
        </w:rPr>
      </w:pPr>
      <w:r w:rsidRPr="003E58F2">
        <w:rPr>
          <w:rFonts w:ascii="Nirmala UI" w:hAnsi="Nirmala UI" w:cs="Nirmala UI"/>
        </w:rPr>
        <w:t>ඉතින් මේ ලිපිය ලියවෙන්නේ 2018 වසරට සාපේක්ෂව 2019 වසරේ දී ශ්‍රී ලංකාවේ ප්‍රධාන අපනයන පිළිබඳව හා ප්‍රධාන අපනයනික අන්ත පිළිබඳව යි.</w:t>
      </w:r>
    </w:p>
    <w:p w:rsidR="00CF64B0" w:rsidRPr="003E58F2" w:rsidRDefault="003E58F2">
      <w:pPr>
        <w:rPr>
          <w:rFonts w:ascii="Nirmala UI" w:hAnsi="Nirmala UI" w:cs="Nirmala UI"/>
        </w:rPr>
      </w:pPr>
      <w:r w:rsidRPr="003E58F2">
        <w:rPr>
          <w:rFonts w:ascii="Nirmala UI" w:hAnsi="Nirmala UI" w:cs="Nirmala UI"/>
        </w:rPr>
        <w:t xml:space="preserve">ශ්‍රී ලංකාවේ අපනයන ප්‍රධාන වශයෙන් කොටස් තුනකට බෙදෙනවා. ඒ කාර්මික, කෘෂිකාර්මික, හා ඛනිජ අපනයනය ලෙස යි.  2019 වසර සලකන විට 2018 වසරට සාපේක්ෂව ශ්‍රී ලංකාවේ භාණ්ඩ අපනයනයෙන් ලද ආදායම ඉහළ ගොස් තිබෙනවා. 2018 වසරේ වෙළඳ භාණ්ඩ අපනයනයෙන් ඇමරිකානු ඩොලර් මිලියන 11 890ක ආදායමක් ලැබෙන අතර 2019 වසරේ දී එය ඇමෙරිකානු ඩොලර් මිලියන 11 940ක් ලෙස සටහන් වෙනවා. 2019 වසරේ දී සම්පූර්ණ වෙළඳ භාණ්ඩ අපනයනයෙන් ලද ආදායම ඉහළ යාමට බලපා තිබෙන්නේ කාර්මික නිෂ්පාදන අපනයනයෙන් ලද ආදායම ඉහළ යාම පමණක් වීම විශේෂ කරුණක් ලෙස සඳහන් කළ හැකි යි. 2019 </w:t>
      </w:r>
      <w:r w:rsidRPr="003E58F2">
        <w:rPr>
          <w:rFonts w:ascii="Nirmala UI" w:hAnsi="Nirmala UI" w:cs="Nirmala UI"/>
        </w:rPr>
        <w:lastRenderedPageBreak/>
        <w:t>වසරේ දී කෘෂිකාර්මික හා ඛනිජ අපනයනයෙන් ලද ආදායම 2018 වසරට සාපේක්ෂව තවත් පහළ ගොස් තිබෙනවා.</w:t>
      </w:r>
    </w:p>
    <w:p w:rsidR="00CF64B0" w:rsidRPr="003E58F2" w:rsidRDefault="003E58F2">
      <w:pPr>
        <w:rPr>
          <w:rFonts w:ascii="Nirmala UI" w:hAnsi="Nirmala UI" w:cs="Nirmala UI"/>
        </w:rPr>
      </w:pPr>
      <w:r w:rsidRPr="003E58F2">
        <w:rPr>
          <w:rFonts w:ascii="Nirmala UI" w:hAnsi="Nirmala UI" w:cs="Nirmala UI"/>
        </w:rPr>
        <w:t xml:space="preserve">පළමුවෙන්ම අප ශ්‍රී ලංකාවේ ප්‍රධාන කෘෂිකාර්මික අපනයන බෝග මොනවාදැ යි බලමු. </w:t>
      </w:r>
    </w:p>
    <w:p w:rsidR="00CF64B0" w:rsidRPr="003E58F2" w:rsidRDefault="003E58F2">
      <w:pPr>
        <w:rPr>
          <w:rFonts w:ascii="Nirmala UI" w:hAnsi="Nirmala UI" w:cs="Nirmala UI"/>
        </w:rPr>
      </w:pPr>
      <w:r w:rsidRPr="003E58F2">
        <w:rPr>
          <w:rFonts w:ascii="Nirmala UI" w:hAnsi="Nirmala UI" w:cs="Nirmala UI"/>
        </w:rPr>
        <w:t xml:space="preserve">2019 වසර සලකන විට මුළු වෙළඳ භාණ්ඩ අපනයන වටිනාකමින්  කෘෂිකාර්මික අපනයන සඳහා හිමිව තිබෙන්නේ 20.6% වැනි කුඩා අගයක්. </w:t>
      </w:r>
    </w:p>
    <w:p w:rsidR="00CF64B0" w:rsidRPr="003E58F2" w:rsidRDefault="003E58F2">
      <w:pPr>
        <w:rPr>
          <w:rFonts w:ascii="Nirmala UI" w:hAnsi="Nirmala UI" w:cs="Nirmala UI"/>
        </w:rPr>
      </w:pPr>
      <w:r w:rsidRPr="003E58F2">
        <w:rPr>
          <w:rFonts w:ascii="Nirmala UI" w:hAnsi="Nirmala UI" w:cs="Nirmala UI"/>
        </w:rPr>
        <w:t>2019 වසර සලකන කළ 2018 වසරට සාපේක්ෂව කෘෂිකාර්මික අපනයන වලින් ලද ආදායම තවදුරටත් අඩු වී තිබෙනවා. ඒ අඩුවීම සඳහා වැඩිපුරම බලපා තිබෙන්නේ තේ හා කුළුබඩු අපනයනය පහත යාම යි.</w:t>
      </w:r>
    </w:p>
    <w:p w:rsidR="00CF64B0" w:rsidRPr="003E58F2" w:rsidRDefault="003E58F2">
      <w:pPr>
        <w:rPr>
          <w:rFonts w:ascii="Nirmala UI" w:hAnsi="Nirmala UI" w:cs="Nirmala UI"/>
        </w:rPr>
      </w:pPr>
      <w:r w:rsidRPr="003E58F2">
        <w:rPr>
          <w:rFonts w:ascii="Nirmala UI" w:hAnsi="Nirmala UI" w:cs="Nirmala UI"/>
        </w:rPr>
        <w:t xml:space="preserve">ඇඟලුම් අපනයනය හැරුණුකොට ශ්‍රී ලංකාව වැඩිපුරම ආදායමක් උපයන්නේ කෘෂිකාර්මික අපනයනට අයත් තේවලින්. තේ අපනයනයෙන් ද 2018 වසරට සාපේක්ෂව 2019 වසරේ ලද ආදායම අඩු වී තිබෙනවා. අපනයන කළ තේ පරිමාව ඉහළ අගයක් ගත්තද අපනයන මිල පහළ බැස තිබීම තේ අපනයනයෙන් ලද ආදායම පහත වැටීම සඳහා හේතු වී තිබෙනවා. කෘෂිකාර්මික අංශයෙන් ප්‍රධාන අපනයනය වන තේවලට අමතරව ඊළගට වැඩි වටිනාකමක් ඇති අපනයන බෝගය ලෙස නම් කර තිබෙන්නේ රබර්. පොල්, කුළුබඩු, එළවලු, දුම්කොළ, සුළු කෘෂිකාර්මික බෝග, හා මුහුදු මාළු කෘෂිකාර්මික අපනයන්ගෙන් ඉහළ අපනයන වටිනාකමක් ගෙන දෙන අනෙක් භාණ්ඩ ලෙස පිළිවෙලින් නම් කළ හැකි යි. </w:t>
      </w:r>
    </w:p>
    <w:p w:rsidR="00CF64B0" w:rsidRPr="003E58F2" w:rsidRDefault="003E58F2">
      <w:pPr>
        <w:rPr>
          <w:rFonts w:ascii="Nirmala UI" w:hAnsi="Nirmala UI" w:cs="Nirmala UI"/>
        </w:rPr>
      </w:pPr>
      <w:r w:rsidRPr="003E58F2">
        <w:rPr>
          <w:rFonts w:ascii="Nirmala UI" w:hAnsi="Nirmala UI" w:cs="Nirmala UI"/>
        </w:rPr>
        <w:t>ප්‍රධාන කෘෂිකාර්මික අපනයන ලෙස තේ, රබර්, හා පොල් සැලකීමේ දී 2018 වසරට සාපේක්ෂව 2019 වසරේ වැඩි ආදායමක් උපයා තිබෙන්නේ පොල් අපනයනෙයන් පමණ යි. අනෙක් දෙකෙන්ම 2018 වසරට වඩා අපනයන ආදායම අඩු වී තිබෙනවා.</w:t>
      </w:r>
    </w:p>
    <w:p w:rsidR="00CF64B0" w:rsidRPr="003E58F2" w:rsidRDefault="003E58F2">
      <w:pPr>
        <w:rPr>
          <w:rFonts w:ascii="Nirmala UI" w:hAnsi="Nirmala UI" w:cs="Nirmala UI"/>
        </w:rPr>
      </w:pPr>
      <w:r w:rsidRPr="003E58F2">
        <w:rPr>
          <w:rFonts w:ascii="Nirmala UI" w:hAnsi="Nirmala UI" w:cs="Nirmala UI"/>
        </w:rPr>
        <w:t>2019 වසරේ දී මෙරට අපනයන ආදායමෙන් 78.9%ක ප්‍රතිශතයක අගයක් ගැනීමට කාර්මික අපනයන ක්ෂේත්‍රය සමත් වී තිබෙනවා. 2018 වසරට සාපේක්ෂව 2019 වසරේ දී ශ්‍රී ලංකාව කාර්මික භාණ්ඩ අපනයනය කිරීමෙන් ලද ආදායම ඉහළ ගොස් තිබෙනවා. ලංකාවේ අංක එකේ අපනයන භාණ්ඩය මෙන්ම කාර්මික ක්ෂේත්‍රයේ ඉහළින්ම ඇති අපනයන භාණ්ඩය වන රෙදිපිළි හා ඇඟලුම් අපනයනය 2019 දී ඉතා ඉහළ අගයක් ගැනීම ඒ සඳහා හේතු වී තිබෙනවා. ඇමෙරිකා එක්සත් ජනපදය ප්‍රධාන රෙදිපිළි හා ඇගලුම් ගැනුම්කරුවා ලෙස 2019 වසරේ දී ක්‍රියා කර තිබෙන අතර, GSP ප්ලස් බදු සහනය ඔස්සේ යුරෝපා රටවලට ද ඇගලුම් අපනයනය කිරීම තුළින් ඉහළ ආදායමක් උපයාගැනීමට ශ්‍රී ලංකාව සමත්ව තිබෙනවා.</w:t>
      </w:r>
    </w:p>
    <w:p w:rsidR="00CF64B0" w:rsidRPr="003E58F2" w:rsidRDefault="003E58F2">
      <w:pPr>
        <w:rPr>
          <w:rFonts w:ascii="Nirmala UI" w:hAnsi="Nirmala UI" w:cs="Nirmala UI"/>
        </w:rPr>
      </w:pPr>
      <w:r w:rsidRPr="003E58F2">
        <w:rPr>
          <w:rFonts w:ascii="Nirmala UI" w:hAnsi="Nirmala UI" w:cs="Nirmala UI"/>
        </w:rPr>
        <w:t>රබර් නිෂ්පාදන, ඛනිජ තෙල් නිෂ්පාදන, ආහාරපාන වර්ග හා දුම්කොළ, යන්ත්‍ර සූත්‍ර හා උපකරණ, මැණික් දියමන්ති හා ස්වර්ණාභරණ,සම්භාණ්ඩ වැනි අපනයන පිළිවෙළින් අපනයනයෙන් මෙරටට වැඩිම අදායම් ගෙන එන කාර්මික භාණ්ඩ ලෙස පෙලගැස්විය හැකි යි.</w:t>
      </w:r>
    </w:p>
    <w:p w:rsidR="00CF64B0" w:rsidRPr="003E58F2" w:rsidRDefault="003E58F2">
      <w:pPr>
        <w:rPr>
          <w:rFonts w:ascii="Nirmala UI" w:hAnsi="Nirmala UI" w:cs="Nirmala UI"/>
        </w:rPr>
      </w:pPr>
      <w:r w:rsidRPr="003E58F2">
        <w:rPr>
          <w:rFonts w:ascii="Nirmala UI" w:hAnsi="Nirmala UI" w:cs="Nirmala UI"/>
        </w:rPr>
        <w:lastRenderedPageBreak/>
        <w:t xml:space="preserve">ඉහත ක්ෂේත්‍රයන් දෙකට අමතරව මෙරට අනෙක් අපනයන ඛාණ්ඩය ලෙස ඛනිජ ද්‍රව්‍ය නම් කළ හැකි යි. 2018 වසරට සාපේක්ෂව 2019 වසරේ ඛනිජ ද්‍රව්‍ය අපනයනයෙන් ලද ආදායම ද පහළ ගොස් තිබෙනවා. ලෝපස්, ලෝබර, ටයිටේනියම් අපනයනයෙන් ලද ආදායම ඉහළ ගියත් පාෂාණ හා ගල්වර්ග අපනයනයෙන් ලද ආදායම පහළ අගයක් ගැනීම මේ සදහා හේතු වී තිබෙනවා. </w:t>
      </w:r>
    </w:p>
    <w:p w:rsidR="00CF64B0" w:rsidRPr="003E58F2" w:rsidRDefault="003E58F2">
      <w:pPr>
        <w:rPr>
          <w:rFonts w:ascii="Nirmala UI" w:hAnsi="Nirmala UI" w:cs="Nirmala UI"/>
        </w:rPr>
      </w:pPr>
      <w:r w:rsidRPr="003E58F2">
        <w:rPr>
          <w:rFonts w:ascii="Nirmala UI" w:hAnsi="Nirmala UI" w:cs="Nirmala UI"/>
        </w:rPr>
        <w:t xml:space="preserve">තනි රටවල් අතින් ගත් කළ ශ්‍රී ලංකාවේ ප්‍රධානම අපනයනකරුවා ලෙස 2019 වසරේ දී ද සුපුරුදු ලෙසම ක්‍රියා කරන්නේ ඇමෙරිකා එක්සත් ජනපදය යි. එම වසරේ දී ඇමෙරිකා එක්සත් ජනපදයට පමණක් දෙවැනි වන මෙරට අපනයන ගමනාන්තය ලෙස ක්‍රියා කරන්නේ එක්සත් රාජධානිය යි. තෙවැනි, සිව්වැනි, හා පස්වැනි අපනයන ගමනාන්තයන් ලෙස පිළිවෙලින් ක්‍රියාකරන්නේ ඉන්දියාව, ජර්මනිය, හා ඉතාලිය යි. </w:t>
      </w:r>
    </w:p>
    <w:p w:rsidR="00CF64B0" w:rsidRPr="003E58F2" w:rsidRDefault="003E58F2">
      <w:pPr>
        <w:rPr>
          <w:rFonts w:ascii="Nirmala UI" w:hAnsi="Nirmala UI" w:cs="Nirmala UI"/>
        </w:rPr>
      </w:pPr>
      <w:r w:rsidRPr="003E58F2">
        <w:rPr>
          <w:rFonts w:ascii="Nirmala UI" w:hAnsi="Nirmala UI" w:cs="Nirmala UI"/>
        </w:rPr>
        <w:t xml:space="preserve">ඇමෙරිකා එක්සත් ජනපදය වෙත 2019 වසරේ කළ අපනයනයන්වල වටිනාකම 2018 වසරේ අපනයන වටිනාකම ඉක්මවා ගොස් තිබෙනවා. 2019 වසරේ දී මෙරට මුළු ඇගලුම් අපනයනයෙන් 45% ප්‍රතිශතයක් ගමන් කර තිබෙන්නේ ද ඇමෙරිකා එක්සත් ජනපදයට යි. ඊට අමතරව ඇමෙරිකා එක්සත් ජනපදය වෙත අපනයනය කරන ලද රබර් නිෂ්පාදන, මූල ලෝහ, තේ, ආහාරපාන හා දුම්කොළවලින් ද සැලකිය යුතු ආදායමක් ලැබීමට හැකියාව ලැබී තිබෙනවා. </w:t>
      </w:r>
    </w:p>
    <w:p w:rsidR="00CF64B0" w:rsidRPr="003E58F2" w:rsidRDefault="003E58F2">
      <w:pPr>
        <w:rPr>
          <w:rFonts w:ascii="Nirmala UI" w:hAnsi="Nirmala UI" w:cs="Nirmala UI"/>
        </w:rPr>
      </w:pPr>
      <w:r w:rsidRPr="003E58F2">
        <w:rPr>
          <w:rFonts w:ascii="Nirmala UI" w:hAnsi="Nirmala UI" w:cs="Nirmala UI"/>
        </w:rPr>
        <w:t>ප්‍රතිජීවක සොයා ගැනීම ලෝක වෛද්‍යවිද්‍යා ඉතිහාසයේ වැදගත් සංධිස්ථානයක් ලෙස හැඳින්විය හැකියි. එම සොයාගැනීම හේතුවෙන් එතෙක් කලක් ලොව පුරා සුව කළ හැකි රෝගයන්ගෙන් මියගිය සංඛ්‍යාවේ ශීඝ‍්‍ර පහළ යෑමක් ඇතිවුණා.</w:t>
      </w:r>
    </w:p>
    <w:p w:rsidR="00CF64B0" w:rsidRPr="003E58F2" w:rsidRDefault="003E58F2">
      <w:pPr>
        <w:rPr>
          <w:rFonts w:ascii="Nirmala UI" w:hAnsi="Nirmala UI" w:cs="Nirmala UI"/>
        </w:rPr>
      </w:pPr>
      <w:r w:rsidRPr="003E58F2">
        <w:rPr>
          <w:rFonts w:ascii="Nirmala UI" w:hAnsi="Nirmala UI" w:cs="Nirmala UI"/>
        </w:rPr>
        <w:t xml:space="preserve">ප්‍රතිජීවක, එහෙම නැත්නම් Antibiotics, ලෙස හඳුන්වන්නේ රෝගකාරක බැක්ටීරියා වර්ග සමග සටන් කර රෝගය සුව වීමට සහාය දෙන ‍‍‍ඖෂධ වර්ගයන්. ප්‍රතිජීවක භාවිතයට ගැනීම අත්‍යවශ්‍යයෙන්ම වෛද්‍ය උපදෙස් මත කළ යුතු දෙයක්. තම හිතුමතේට ප්‍රතිජීවක ඖෂධ ලබා ගැනීම මිනිස් වර්ගයාගේ අවසානයට අතවැනීමක් ලෙස යි සෞඛ්‍ය අංශ සඳහන් කරන්නේ. </w:t>
      </w:r>
    </w:p>
    <w:p w:rsidR="00CF64B0" w:rsidRPr="003E58F2" w:rsidRDefault="003E58F2">
      <w:pPr>
        <w:rPr>
          <w:rFonts w:ascii="Nirmala UI" w:hAnsi="Nirmala UI" w:cs="Nirmala UI"/>
        </w:rPr>
      </w:pPr>
      <w:r w:rsidRPr="003E58F2">
        <w:rPr>
          <w:rFonts w:ascii="Nirmala UI" w:hAnsi="Nirmala UI" w:cs="Nirmala UI"/>
        </w:rPr>
        <w:t>වර්ෂ 2050 වන විට නියමිත ප්‍රතිජීවක ඖෂධ නොමැතිවීම හේතුවෙන් ලෝක ජනගහනයෙන් ආසන්න වශයෙන් මිලියන 10ක සංඛ්‍යාවක් මියයන බවත්, ඉන් අනතුරුව එළඹෙන වසර 10ක් තුළ එම සංඛ්‍යාව ඊට වඩා බොහෝ ප්‍රමාණයකින් ඉහළ යා හැකි බවත් ලෝක සෞඛ්‍ය සංවිධානය පෙන්වා දෙනවා.</w:t>
      </w:r>
    </w:p>
    <w:p w:rsidR="00CF64B0" w:rsidRPr="003E58F2" w:rsidRDefault="003E58F2">
      <w:pPr>
        <w:rPr>
          <w:rFonts w:ascii="Nirmala UI" w:hAnsi="Nirmala UI" w:cs="Nirmala UI"/>
        </w:rPr>
      </w:pPr>
      <w:r w:rsidRPr="003E58F2">
        <w:rPr>
          <w:rFonts w:ascii="Nirmala UI" w:hAnsi="Nirmala UI" w:cs="Nirmala UI"/>
        </w:rPr>
        <w:t xml:space="preserve">1928 වර්ෂයේ ඇලෙක්සැන්ඩර් ෆ්ලෙමින් පෙනිසිලින් නම් ප්‍රතිජීවකය සොයා ගැනීම නූතන ප්‍රතිජීවක ඖෂධ නිෂ්පාදනයේ ආරම්භය ලෙස හැඳින්විය හැකි යි. පෙනිසිලින් සොයා ගැනීමෙන් පසුව ඇති වූ බටහිර වෛද්‍ය විද්‍යාවේ දියුණුවත් සමග තවත් බොහෝ ප‍්‍රතිජීවක ඖෂධ සොයාගන්නවා. අද වන විට පෙනිසිලින්, ඇමයිනෝග්ලයිකෝසයිඩ, ටෙට්‍රාසයික්ලින, සෙෆලෝස්පොරින් වැනි විවිධ ප්‍රතිජීවක කාණ්ඩයන් වෛද්‍ය ප්‍රතිකාර සඳහා භාවිතා කරනු ලබනවා. </w:t>
      </w:r>
    </w:p>
    <w:p w:rsidR="00CF64B0" w:rsidRPr="003E58F2" w:rsidRDefault="003E58F2">
      <w:pPr>
        <w:rPr>
          <w:rFonts w:ascii="Nirmala UI" w:hAnsi="Nirmala UI" w:cs="Nirmala UI"/>
        </w:rPr>
      </w:pPr>
      <w:r w:rsidRPr="003E58F2">
        <w:rPr>
          <w:rFonts w:ascii="Nirmala UI" w:hAnsi="Nirmala UI" w:cs="Nirmala UI"/>
        </w:rPr>
        <w:lastRenderedPageBreak/>
        <w:t xml:space="preserve">මෙම ප්‍රතිජීවක ඖෂධයන් සොයා ගැනීමේ ප්‍රතිඵලයක් ලෙස බැක්ටීරියා ආසාදනයන් බොහොමයකට ප්‍රතිකාර කිරීමට හැකිවෙනවා. ඒ අනුව බැක්ටීරියා රෝග වැළඳීමෙන් මරණයට පත්වීමේ අවදානම පහළ අගයක් ගනු ලබනවා. </w:t>
      </w:r>
    </w:p>
    <w:p w:rsidR="00CF64B0" w:rsidRPr="003E58F2" w:rsidRDefault="003E58F2">
      <w:pPr>
        <w:rPr>
          <w:rFonts w:ascii="Nirmala UI" w:hAnsi="Nirmala UI" w:cs="Nirmala UI"/>
        </w:rPr>
      </w:pPr>
      <w:r w:rsidRPr="003E58F2">
        <w:rPr>
          <w:rFonts w:ascii="Nirmala UI" w:hAnsi="Nirmala UI" w:cs="Nirmala UI"/>
        </w:rPr>
        <w:t xml:space="preserve">ප්‍රතිජීවක ඖෂධ සම්බන්ධයෙන් මේ වන විට ලෝකය පුරා කතිකාවතක් නිර්මාණය වී තිබෙනවා. එහි මාතෘකාව වන්නේ “ප්‍රතිජීවක ප්‍රතිරෝධතාවය” යි. </w:t>
      </w:r>
    </w:p>
    <w:p w:rsidR="00CF64B0" w:rsidRPr="003E58F2" w:rsidRDefault="003E58F2">
      <w:pPr>
        <w:rPr>
          <w:rFonts w:ascii="Nirmala UI" w:hAnsi="Nirmala UI" w:cs="Nirmala UI"/>
        </w:rPr>
      </w:pPr>
      <w:r w:rsidRPr="003E58F2">
        <w:rPr>
          <w:rFonts w:ascii="Nirmala UI" w:hAnsi="Nirmala UI" w:cs="Nirmala UI"/>
        </w:rPr>
        <w:t xml:space="preserve">ප්‍රතිජීවක ප්‍රතිරෝධය යනු ප‍්‍රතිජීවක ඖෂධවලට ඔරොත්තු දීමේ හැකියාවක්, එසේත් නැතිනම් ප‍්‍රතිරෝධයක්, බැක්ටීරියාව විසින් වර්ධනය කර ගැනීම යි. මෙය මේ වන විට ලොව පුරා දැකගත හැකි තත්ත්වයක් බව යි ලෝක සෞඛ්‍ය සංවිධානයේ බෝ වන රෝග අංශය පෙන්වා දෙන්නේ. </w:t>
      </w:r>
    </w:p>
    <w:p w:rsidR="00CF64B0" w:rsidRPr="003E58F2" w:rsidRDefault="003E58F2">
      <w:pPr>
        <w:rPr>
          <w:rFonts w:ascii="Nirmala UI" w:hAnsi="Nirmala UI" w:cs="Nirmala UI"/>
        </w:rPr>
      </w:pPr>
      <w:r w:rsidRPr="003E58F2">
        <w:rPr>
          <w:rFonts w:ascii="Nirmala UI" w:hAnsi="Nirmala UI" w:cs="Nirmala UI"/>
        </w:rPr>
        <w:t xml:space="preserve">ජනතාව පාලනයකින් තොරව ප්‍රතිජීවක භාවිත කිරීම, වෛද්‍යවරුන් විසින් අනවශ්‍ය ලෙස ප්‍රතිජීවක ඖෂධ නියම කිරීම, හා සෞඛ්‍ය උපදෙස් පිළිනොපදිමින් ප්‍රතිජීවක භාවිතය වැනි කරුණු හේතුවෙන් “ප්‍රතිජීවක ප්‍රතිරෝධය” බරපතල ගැටලුවක් බවට පත්වෙමින් තිබෙන බව මේ වන විට පර්යේෂණ මඟින් සොයාගෙන තිබෙනවා. </w:t>
      </w:r>
    </w:p>
    <w:p w:rsidR="00CF64B0" w:rsidRPr="003E58F2" w:rsidRDefault="003E58F2">
      <w:pPr>
        <w:rPr>
          <w:rFonts w:ascii="Nirmala UI" w:hAnsi="Nirmala UI" w:cs="Nirmala UI"/>
        </w:rPr>
      </w:pPr>
      <w:r w:rsidRPr="003E58F2">
        <w:rPr>
          <w:rFonts w:ascii="Nirmala UI" w:hAnsi="Nirmala UI" w:cs="Nirmala UI"/>
        </w:rPr>
        <w:t>ප්‍රතිජීවක ප්‍රතිරෝධය ඇතිවන්නේ රෝගකාරක බැක්ටීරියා වෙනස්වීම්වලට භාජනය වීමෙන්, ඒ ඒ රෝගකාරකයට එරෙහිව ලබා දෙන ප්‍රතිජීවක ඖෂධයට තවදුරටත් බැක්ටීරියාව විසින් ප්‍රතිචාර නොදැක්වීම හේතුවෙන්.</w:t>
      </w:r>
    </w:p>
    <w:p w:rsidR="00CF64B0" w:rsidRPr="003E58F2" w:rsidRDefault="003E58F2">
      <w:pPr>
        <w:rPr>
          <w:rFonts w:ascii="Nirmala UI" w:hAnsi="Nirmala UI" w:cs="Nirmala UI"/>
        </w:rPr>
      </w:pPr>
      <w:r w:rsidRPr="003E58F2">
        <w:rPr>
          <w:rFonts w:ascii="Nirmala UI" w:hAnsi="Nirmala UI" w:cs="Nirmala UI"/>
        </w:rPr>
        <w:t>එකම ප්‍රතිජීවකය නිතර ගැනීම හෝ, ප්‍රතිජීවක ගන්නා විට යම් බැක්ටීරියා ප්‍රමාණයක් නොමැරී ශරීරයේ ඉතිරිවීම නිසා හෝ, ප්‍රතිජීවක ඖෂධ නියම කරන දින ගණන නොගැනීම නිසා ද මේ තත්ත්වය ඇති විය හැකි යි.</w:t>
      </w:r>
    </w:p>
    <w:p w:rsidR="00CF64B0" w:rsidRPr="003E58F2" w:rsidRDefault="003E58F2">
      <w:pPr>
        <w:rPr>
          <w:rFonts w:ascii="Nirmala UI" w:hAnsi="Nirmala UI" w:cs="Nirmala UI"/>
        </w:rPr>
      </w:pPr>
      <w:r w:rsidRPr="003E58F2">
        <w:rPr>
          <w:rFonts w:ascii="Nirmala UI" w:hAnsi="Nirmala UI" w:cs="Nirmala UI"/>
        </w:rPr>
        <w:t xml:space="preserve">රෝග මර්දනය සහ පාලනය පිණිස ඇති ප‍්‍රතිජීවක ඖෂධ අනිසි ලෙස භාවිත කිරීම මරණයට අත වනන කාරණයක් බවට පත් වී තිබෙනවා. ඒ සඳහා තුඩුදුන් මූලික හේතූන් අතර සුදුසුකම් නොලත් වෛද්‍යවරුන්ගෙන් ප‍්‍රතිකාර ලබා ගැනීම, නිසි වේලාව හා මාත‍්‍රාව නොසලකා හරිමින් ප‍්‍රතිජීවක ශරීරගත කිරීම, වෛද්‍ය උපදෙස් නොතකමින් ප‍්‍රතිජීවක ඖෂධ ලබාගැනීම, ඖෂධ පිළිබඳ රෝගීන් තුළ වන අනවබෝධය ආදී කරුණු මූලික තැනක් ගෙන ඇති අතර සෞඛ්‍ය ප‍්‍රවර්ධන කාර්යාංශය සඳහන් කර සිටින්නේ ප‍්‍රතිජීවක සඳහා ප‍්‍රතිරෝධ ඇතිවීමට ද එවැනි කරුණු හේතුවන බව යි. </w:t>
      </w:r>
    </w:p>
    <w:p w:rsidR="00CF64B0" w:rsidRPr="003E58F2" w:rsidRDefault="003E58F2">
      <w:pPr>
        <w:rPr>
          <w:rFonts w:ascii="Nirmala UI" w:hAnsi="Nirmala UI" w:cs="Nirmala UI"/>
        </w:rPr>
      </w:pPr>
      <w:r w:rsidRPr="003E58F2">
        <w:rPr>
          <w:rFonts w:ascii="Nirmala UI" w:hAnsi="Nirmala UI" w:cs="Nirmala UI"/>
        </w:rPr>
        <w:t xml:space="preserve">ශ්‍රී ලංකාවේ ප්‍රතිජීවක භාවිතය පිළිබඳව මහා පරිමාණ විද්‍යානුකූල සමීක්ෂණයක් මේ වන තුරු සිදු කර නෑ. නමුත් ශ්‍රී ලංකාවේ ද ප්‍රතිජීවක ප්‍රතිරෝධය උත්සන්න වෙමින් පවතින බව පැහැදිලිවම දක්නට ලැබෙන බව මෙරට විශේෂඥ වෛද්‍යවරුන් පෙන්වා දෙනවා. </w:t>
      </w:r>
    </w:p>
    <w:p w:rsidR="00CF64B0" w:rsidRPr="003E58F2" w:rsidRDefault="003E58F2">
      <w:pPr>
        <w:rPr>
          <w:rFonts w:ascii="Nirmala UI" w:hAnsi="Nirmala UI" w:cs="Nirmala UI"/>
        </w:rPr>
      </w:pPr>
      <w:r w:rsidRPr="003E58F2">
        <w:rPr>
          <w:rFonts w:ascii="Nirmala UI" w:hAnsi="Nirmala UI" w:cs="Nirmala UI"/>
        </w:rPr>
        <w:lastRenderedPageBreak/>
        <w:t>විශේෂයෙන්ම බටහිර රටවල දී මෙන් නොව ශ්‍රී ලංකාවේ ඖෂධ වෙළෙඳසල්වලින් ප්‍රතිජීවක පහසුවෙන් ලබාගත හැකි වීම ගැටළුවක්. බොහෝ අවස්ථාවල රෝගීන් සෑම රෝගයකටම, හෙම්බිරිස්සාව වැනි වෛරස ආසාදනයන්ට පවා, ප්‍රතිජීවක බලාපොරොත්තු වීම එයට ප්‍රධාන හේතුවක් ලෙස සඳහන් කළ හැකි යි. .</w:t>
      </w:r>
    </w:p>
    <w:p w:rsidR="00CF64B0" w:rsidRPr="003E58F2" w:rsidRDefault="003E58F2">
      <w:pPr>
        <w:rPr>
          <w:rFonts w:ascii="Nirmala UI" w:hAnsi="Nirmala UI" w:cs="Nirmala UI"/>
        </w:rPr>
      </w:pPr>
      <w:r w:rsidRPr="003E58F2">
        <w:rPr>
          <w:rFonts w:ascii="Nirmala UI" w:hAnsi="Nirmala UI" w:cs="Nirmala UI"/>
        </w:rPr>
        <w:t>ප්‍රතිජීවක භාවිතය සීමා කිරීම පිණිස නීතිමය විධිවිධාන පැනවීමට සිදු කර තිබුණත් ඒවා එතරම් සාර්ථකව ක්‍රියාත්මක වන බවක් දක්නට නැහැ. ප්‍රතිජීවක අවශ්‍ය වන්නේ කවර අවස්ථාවන්වල ද යන්න පිළිබඳව සමාජය දැනුවත් කිරීම මීට විසඳුම් ලෙස ඉදිරිපත් කළ හැකි යි. ඒ ඔස්සේ ප්‍රතිජීවක පිළිබඳව ඉතා නිවැරදි දැනුමක් මහජනතාවට ලබාගත හැකි වෙනවා.</w:t>
      </w:r>
    </w:p>
    <w:p w:rsidR="00CF64B0" w:rsidRPr="003E58F2" w:rsidRDefault="003E58F2">
      <w:pPr>
        <w:rPr>
          <w:rFonts w:ascii="Nirmala UI" w:hAnsi="Nirmala UI" w:cs="Nirmala UI"/>
        </w:rPr>
      </w:pPr>
      <w:r w:rsidRPr="003E58F2">
        <w:rPr>
          <w:rFonts w:ascii="Nirmala UI" w:hAnsi="Nirmala UI" w:cs="Nirmala UI"/>
        </w:rPr>
        <w:t>*වෛද්‍ය උපදෙස් ප්‍රවේශමෙන් අනුගමනය කිරීම ප්‍රතිජීවක ඖෂධ පාවිච්චියට සිදුවන අවස්ථා අවම කරගැනීම සඳහා කටයුතු කිරීම</w:t>
      </w:r>
    </w:p>
    <w:p w:rsidR="00CF64B0" w:rsidRPr="003E58F2" w:rsidRDefault="003E58F2">
      <w:pPr>
        <w:rPr>
          <w:rFonts w:ascii="Nirmala UI" w:hAnsi="Nirmala UI" w:cs="Nirmala UI"/>
        </w:rPr>
      </w:pPr>
      <w:r w:rsidRPr="003E58F2">
        <w:rPr>
          <w:rFonts w:ascii="Nirmala UI" w:hAnsi="Nirmala UI" w:cs="Nirmala UI"/>
        </w:rPr>
        <w:t>*වෛද්‍යවරයා විසින් නියම කරන ප්‍රතිජීවක ඖෂධ ප්‍රමාණය සම්පූර්ණයෙන්ම ගැනීම (රෝගය සුව වූවායැ යි ඔබට හැඟුණු විට ප්‍රතිජීවක භාවිතය නතර කිරීම නොකළ යුතු යි. ලබාදුන් ප්‍රතිජීවක අවසන් වනතුරුම භාවිතා කළ යුතු යි.)</w:t>
      </w:r>
    </w:p>
    <w:p w:rsidR="00CF64B0" w:rsidRPr="003E58F2" w:rsidRDefault="003E58F2">
      <w:pPr>
        <w:rPr>
          <w:rFonts w:ascii="Nirmala UI" w:hAnsi="Nirmala UI" w:cs="Nirmala UI"/>
        </w:rPr>
      </w:pPr>
      <w:r w:rsidRPr="003E58F2">
        <w:rPr>
          <w:rFonts w:ascii="Nirmala UI" w:hAnsi="Nirmala UI" w:cs="Nirmala UI"/>
        </w:rPr>
        <w:t xml:space="preserve">*පසු අවස්ථාවක රෝගී වූ විට පාවිච්චි කිරීමට ඖෂධ ඉතුරැ කිරීම හෝ ඒවා භාවිතයට නොගැනීම </w:t>
      </w:r>
    </w:p>
    <w:p w:rsidR="00CF64B0" w:rsidRPr="003E58F2" w:rsidRDefault="003E58F2">
      <w:pPr>
        <w:rPr>
          <w:rFonts w:ascii="Nirmala UI" w:hAnsi="Nirmala UI" w:cs="Nirmala UI"/>
        </w:rPr>
      </w:pPr>
      <w:r w:rsidRPr="003E58F2">
        <w:rPr>
          <w:rFonts w:ascii="Nirmala UI" w:hAnsi="Nirmala UI" w:cs="Nirmala UI"/>
        </w:rPr>
        <w:t xml:space="preserve">*වෛද්‍ය උපදෙස් රහිතව කිසිම අවස්ථාවක ප්‍රතිජීවක ඖෂධ නොගැනීම </w:t>
      </w:r>
    </w:p>
    <w:p w:rsidR="00CF64B0" w:rsidRPr="003E58F2" w:rsidRDefault="003E58F2">
      <w:pPr>
        <w:rPr>
          <w:rFonts w:ascii="Nirmala UI" w:hAnsi="Nirmala UI" w:cs="Nirmala UI"/>
        </w:rPr>
      </w:pPr>
      <w:r w:rsidRPr="003E58F2">
        <w:rPr>
          <w:rFonts w:ascii="Nirmala UI" w:hAnsi="Nirmala UI" w:cs="Nirmala UI"/>
        </w:rPr>
        <w:t>යන පියවර, ප්‍රතිජීවක ප්‍රතිරෝධීතාව අඩු කිරීමට ඔබට කළ හැකි දේ ලෙස නම් කළ හැකි යි.</w:t>
      </w:r>
    </w:p>
    <w:p w:rsidR="00CF64B0" w:rsidRPr="003E58F2" w:rsidRDefault="003E58F2">
      <w:pPr>
        <w:rPr>
          <w:rFonts w:ascii="Nirmala UI" w:hAnsi="Nirmala UI" w:cs="Nirmala UI"/>
        </w:rPr>
      </w:pPr>
      <w:r w:rsidRPr="003E58F2">
        <w:rPr>
          <w:rFonts w:ascii="Nirmala UI" w:hAnsi="Nirmala UI" w:cs="Nirmala UI"/>
        </w:rPr>
        <w:t>"</w:t>
      </w:r>
      <w:proofErr w:type="spellStart"/>
      <w:r w:rsidRPr="003E58F2">
        <w:rPr>
          <w:rFonts w:ascii="Nirmala UI" w:hAnsi="Nirmala UI" w:cs="Nirmala UI"/>
        </w:rPr>
        <w:t>ස්පොට්</w:t>
      </w:r>
      <w:proofErr w:type="spellEnd"/>
      <w:r w:rsidRPr="003E58F2">
        <w:rPr>
          <w:rFonts w:ascii="Nirmala UI" w:hAnsi="Nirmala UI" w:cs="Nirmala UI"/>
        </w:rPr>
        <w:t xml:space="preserve">" </w:t>
      </w:r>
      <w:proofErr w:type="spellStart"/>
      <w:r w:rsidRPr="003E58F2">
        <w:rPr>
          <w:rFonts w:ascii="Nirmala UI" w:hAnsi="Nirmala UI" w:cs="Nirmala UI"/>
        </w:rPr>
        <w:t>යනුවෙන්</w:t>
      </w:r>
      <w:proofErr w:type="spellEnd"/>
      <w:r w:rsidRPr="003E58F2">
        <w:rPr>
          <w:rFonts w:ascii="Nirmala UI" w:hAnsi="Nirmala UI" w:cs="Nirmala UI"/>
        </w:rPr>
        <w:t xml:space="preserve"> </w:t>
      </w:r>
      <w:proofErr w:type="spellStart"/>
      <w:r w:rsidRPr="003E58F2">
        <w:rPr>
          <w:rFonts w:ascii="Nirmala UI" w:hAnsi="Nirmala UI" w:cs="Nirmala UI"/>
        </w:rPr>
        <w:t>නම්</w:t>
      </w:r>
      <w:proofErr w:type="spellEnd"/>
      <w:r w:rsidRPr="003E58F2">
        <w:rPr>
          <w:rFonts w:ascii="Nirmala UI" w:hAnsi="Nirmala UI" w:cs="Nirmala UI"/>
        </w:rPr>
        <w:t xml:space="preserve"> </w:t>
      </w:r>
      <w:proofErr w:type="spellStart"/>
      <w:r w:rsidRPr="003E58F2">
        <w:rPr>
          <w:rFonts w:ascii="Nirmala UI" w:hAnsi="Nirmala UI" w:cs="Nirmala UI"/>
        </w:rPr>
        <w:t>කෙරුණු</w:t>
      </w:r>
      <w:proofErr w:type="spellEnd"/>
      <w:r w:rsidRPr="003E58F2">
        <w:rPr>
          <w:rFonts w:ascii="Nirmala UI" w:hAnsi="Nirmala UI" w:cs="Nirmala UI"/>
        </w:rPr>
        <w:t xml:space="preserve"> නවීන රොබෝ සුනඛයන් යොදා සමාජ දුරස්ථභාවය රඳවාගැනීමට සිංගප්පූරුව උත්සාහ කරනවා.</w:t>
      </w:r>
    </w:p>
    <w:p w:rsidR="00CF64B0" w:rsidRPr="003E58F2" w:rsidRDefault="003E58F2">
      <w:pPr>
        <w:rPr>
          <w:rFonts w:ascii="Nirmala UI" w:hAnsi="Nirmala UI" w:cs="Nirmala UI"/>
        </w:rPr>
      </w:pPr>
      <w:r w:rsidRPr="003E58F2">
        <w:rPr>
          <w:rFonts w:ascii="Nirmala UI" w:hAnsi="Nirmala UI" w:cs="Nirmala UI"/>
        </w:rPr>
        <w:t>2019 වසරේ අග භාගයේ දී චීනයෙන් ආරම්භ වූ කොවිඩ් 19 වෛරස ව්‍යාප්තිය මේ වන විට ලෝකයේ රටවල් රැසකට වසංගතයක් සේ පැතිර ගොස් තිබෙනවා. කොවිඩ් 19 වෛරසය පැතිරීම පාලනය සඳහා නිතරම සබන් යොදා දෑත් සේදීම, ජනාකීර්ණ ස්ථානයන්හි දෙදෙනෙකු අතර අවම මීටරයක පරතරයක් පවත්වා ගැනීම හා මුහුණු ආවරණ පැළදීම වැනි දේ සෞඛ්‍ය අංශ විසින් ජනතාවට නිර්දේශ කර තිබෙනවා.</w:t>
      </w:r>
    </w:p>
    <w:p w:rsidR="00CF64B0" w:rsidRPr="003E58F2" w:rsidRDefault="003E58F2">
      <w:pPr>
        <w:rPr>
          <w:rFonts w:ascii="Nirmala UI" w:hAnsi="Nirmala UI" w:cs="Nirmala UI"/>
        </w:rPr>
      </w:pPr>
      <w:r w:rsidRPr="003E58F2">
        <w:rPr>
          <w:rFonts w:ascii="Nirmala UI" w:hAnsi="Nirmala UI" w:cs="Nirmala UI"/>
        </w:rPr>
        <w:t>කොවිඩ් 19 වසංගත තත්ත්වය හමුවේ මුහුණු ආවරණ පැළදීම සම්බන්ධයෙන් වන ලෝක සෞඛ්‍ය සංවිධානයේ  තීරණය මේ වන විට නැවතත් සංශෝධනය වී තිබෙනවා. සියලු දෙනාම මුහුණු ආවරණ පැළදීම අනිවාර්ය නොවන බව එම සංවිධානය මුල දී නිවේදනය කර තිබුණා. නමුත් මේ වන විට එම තීරණය වෙනස් කර සියලු දෙනා මුහුණු ආවරණ පැළදීම යෝග්‍ය වන බවට ඔවුන් නිවේදනය කර තිබෙනවා.</w:t>
      </w:r>
    </w:p>
    <w:p w:rsidR="00CF64B0" w:rsidRPr="003E58F2" w:rsidRDefault="003E58F2">
      <w:pPr>
        <w:rPr>
          <w:rFonts w:ascii="Nirmala UI" w:hAnsi="Nirmala UI" w:cs="Nirmala UI"/>
        </w:rPr>
      </w:pPr>
      <w:r w:rsidRPr="003E58F2">
        <w:rPr>
          <w:rFonts w:ascii="Nirmala UI" w:hAnsi="Nirmala UI" w:cs="Nirmala UI"/>
        </w:rPr>
        <w:lastRenderedPageBreak/>
        <w:t>සෞඛ්‍ය සම්පන්න පුද්ගලයින් මුහුණු ආවරණ පැළඳිය යුතු බවට ප්‍රමාණවත් සාක්ෂි නොමැති බවත් කොරෝනා වෛරසයට ගොදුරු වූ බවට සැක කෙරෙන අයෙකු, නැතිනම් උණ, කිවිසුම් යාම, උගුරේ අමාරුව වැනි රෝග ලක්ෂණ ඇති කෙනෙකු මුඛ ආවරණය පැළඳිය යුතු බවත් ලෝක සෞඛ්‍ය සංවිධානය මීට පෙර ප්‍රකාශ කර තිබෙනවා.</w:t>
      </w:r>
    </w:p>
    <w:p w:rsidR="00CF64B0" w:rsidRPr="003E58F2" w:rsidRDefault="003E58F2">
      <w:pPr>
        <w:rPr>
          <w:rFonts w:ascii="Nirmala UI" w:hAnsi="Nirmala UI" w:cs="Nirmala UI"/>
        </w:rPr>
      </w:pPr>
      <w:r w:rsidRPr="003E58F2">
        <w:rPr>
          <w:rFonts w:ascii="Nirmala UI" w:hAnsi="Nirmala UI" w:cs="Nirmala UI"/>
        </w:rPr>
        <w:t xml:space="preserve">මුඛ ආවරණ පැළඳිය යුතු පුද්ගලයන් කොටස් දෙකකට බෙදා දක්වනවා. එම කොටස් දෙකට අයත් පුද්ගලයන් පමණක් මුඛ ආවරණ පැළඳීම අත්‍යවශ්‍ය වන බව සඳහන් කරනවා. රෝගී සහ රෝග ලක්ෂණ පෙන්නුම් කරන පුද්ගලයන්, කොරෝනාවෛරසය ආසාදනය වී ඇති බවට සැක කෙරෙන කෙනෙකුට සාත්තු කරන පුද්ගලයන් එම කොට්ඨාශයන් දෙක යි. </w:t>
      </w:r>
    </w:p>
    <w:p w:rsidR="00CF64B0" w:rsidRPr="003E58F2" w:rsidRDefault="003E58F2">
      <w:pPr>
        <w:rPr>
          <w:rFonts w:ascii="Nirmala UI" w:hAnsi="Nirmala UI" w:cs="Nirmala UI"/>
        </w:rPr>
      </w:pPr>
      <w:r w:rsidRPr="003E58F2">
        <w:rPr>
          <w:rFonts w:ascii="Nirmala UI" w:hAnsi="Nirmala UI" w:cs="Nirmala UI"/>
        </w:rPr>
        <w:t xml:space="preserve">නිරෝගී අයෙක් මුඛ ආවරණ පැළඳීම මඟින් අවට වාතයේ පවතින වෛරසය ශරීරගත වීම වැළක්වීමට හැකියාවක් නොලැබෙන බැවින් ඔවුන් මුඛ ආවරණ පැළඳීම අනිවාර්ය නොවන බව ද සඳහන් කරනවා. තවද සියල්ලෝම මුඛ ආවරණ පැළදීමෙන් මුඛ ආවරණ පැළදීම අත්‍යවශ්‍ය වන සෞඛ්‍ය සේවකයන්ට මුඛ ආවරණ හිඟයක් ද ඇති විය හැකි බව ලෝක සෞඛ්‍ය සංවිධානය වැඩි දුරටත් ප්‍රකාශ කරනවා. </w:t>
      </w:r>
    </w:p>
    <w:p w:rsidR="00CF64B0" w:rsidRPr="003E58F2" w:rsidRDefault="003E58F2">
      <w:pPr>
        <w:rPr>
          <w:rFonts w:ascii="Nirmala UI" w:hAnsi="Nirmala UI" w:cs="Nirmala UI"/>
        </w:rPr>
      </w:pPr>
      <w:r w:rsidRPr="003E58F2">
        <w:rPr>
          <w:rFonts w:ascii="Nirmala UI" w:hAnsi="Nirmala UI" w:cs="Nirmala UI"/>
        </w:rPr>
        <w:t>පසුගිය ජූනි 6 වන දා ලෝක සෞඛ්‍ය සංවිධානය විසින් නවතම නිවේදනයක් නිකුත් කරමින් සඳහන් කරන්නේ වෛරසය පැතිරී යාම වැළැක්වීම සඳහා සමාජ දුරස්ථභාවය පවත්වා ගැනීමට අමතරව මුඛ ආවරණ ද පැළදීම සඳහා සියලු රටවල රජයයන් විසින් දිරිමත් කිරීම් කළ යුතු බව යි. මුහුණු ආවරණය මඟින් වෛරස ව්‍යාප්තිය මෙපමණ ප්‍රමාණයකින් පාලනයව වන බව නිශ්චිතව පැවසිය නොහැකි වුවත්  මුහුණු ආවරණ පැළඳීම හොඳ අදහසක් බව නව පර්යේෂණ නිර්දේශයන්ගේ සඳහන් වෙනවා.</w:t>
      </w:r>
    </w:p>
    <w:p w:rsidR="00CF64B0" w:rsidRPr="003E58F2" w:rsidRDefault="003E58F2">
      <w:pPr>
        <w:rPr>
          <w:rFonts w:ascii="Nirmala UI" w:hAnsi="Nirmala UI" w:cs="Nirmala UI"/>
        </w:rPr>
      </w:pPr>
      <w:r w:rsidRPr="003E58F2">
        <w:rPr>
          <w:rFonts w:ascii="Nirmala UI" w:hAnsi="Nirmala UI" w:cs="Nirmala UI"/>
        </w:rPr>
        <w:t xml:space="preserve">කෙසේ වෙතත්, ලෝක සෞඛ්‍ය සංවිධානයේ අධ්‍යක්ෂ ජනරාල් වෛද්‍ය ටෙඩ්රෝස් ඇඩනම් ගේබ්‍රියෙසස් පසුගිය සිකුරාදා මේ පිළිබඳව අදහස් දක්වමින් ප්‍රකාශ කර සිටියේ යාවත්කාලීන වන පරීක්ෂණ ප්‍රතිඵලයන් සමග මෙම තීරණයට එළඹුණු බව යි. </w:t>
      </w:r>
    </w:p>
    <w:p w:rsidR="00CF64B0" w:rsidRPr="003E58F2" w:rsidRDefault="003E58F2">
      <w:pPr>
        <w:rPr>
          <w:rFonts w:ascii="Nirmala UI" w:hAnsi="Nirmala UI" w:cs="Nirmala UI"/>
        </w:rPr>
      </w:pPr>
      <w:r w:rsidRPr="003E58F2">
        <w:rPr>
          <w:rFonts w:ascii="Nirmala UI" w:hAnsi="Nirmala UI" w:cs="Nirmala UI"/>
        </w:rPr>
        <w:t>පොදු ප්‍රවාහන සේවයේ යෙදෙන අයට, වෙළඳසැල් සේවකයන්ට, ජනාකීර්ණ වීදිවල ගැවසෙන පුද්ගලයන්ට, පාරිභෝගිකයන් සමග ගණුදෙනු කරන කාර්යාල සේවකයන්ට එම රටවල රජයන් විසින් මුහුණු ආවරණ පළඳින ලෙස දිරිමත් කළ යුතු බව ජිනීවාහි ලෝක සෞඛ්‍ය සංවිධානය විසින් පවත්වන ලද මාධ්‍ය සාකච්ජාවකට එකතු වෙමින් ඔහු වැඩි දුරටත් අදහස් දක්වනවා.</w:t>
      </w:r>
    </w:p>
    <w:p w:rsidR="00CF64B0" w:rsidRPr="003E58F2" w:rsidRDefault="003E58F2">
      <w:pPr>
        <w:rPr>
          <w:rFonts w:ascii="Nirmala UI" w:hAnsi="Nirmala UI" w:cs="Nirmala UI"/>
        </w:rPr>
      </w:pPr>
      <w:r w:rsidRPr="003E58F2">
        <w:rPr>
          <w:rFonts w:ascii="Nirmala UI" w:hAnsi="Nirmala UI" w:cs="Nirmala UI"/>
        </w:rPr>
        <w:t xml:space="preserve">මුහුණු ආවරණයක් පැළදීමේ දී එහි ගුණාත්මකභාවය පිළිබඳව ද ලෝක සෞඛ්‍ය සංවිධානය මෙහිදී සඳහන් කරනවා. සියලු දෙනාට සායනික මුහුණු ආවරණ පැළදීමට හැකියාව නොමැති බැවින් රෙදිවලින් මසන ලද මුඛ ආවරණ හෝ ජනතාවට පැළඳීමේ හැකියාව පවතිනවා. </w:t>
      </w:r>
    </w:p>
    <w:p w:rsidR="00CF64B0" w:rsidRPr="003E58F2" w:rsidRDefault="003E58F2">
      <w:pPr>
        <w:rPr>
          <w:rFonts w:ascii="Nirmala UI" w:hAnsi="Nirmala UI" w:cs="Nirmala UI"/>
        </w:rPr>
      </w:pPr>
      <w:r w:rsidRPr="003E58F2">
        <w:rPr>
          <w:rFonts w:ascii="Nirmala UI" w:hAnsi="Nirmala UI" w:cs="Nirmala UI"/>
        </w:rPr>
        <w:lastRenderedPageBreak/>
        <w:t>නමුත් එම මුහුණු ආවරණ ඵලදායි වීමට අවම තරමින් ස්ථර තුනකින්වත් සමන්විත විය යුතු වෙනවා. කපු වැනි අවශෝශෝෂක ද්‍රව්‍යයක් අභ්‍යන්තර ස්ථරය ලෙසත් පොලිප්‍රොපිලින් වැනි පෙරනයක් මධ්‍ය ස්ථරය ලෙසත් පොලියෙස්ටර් මිශ්‍රිත පිටත ස්තරයකින් යුක්ත මුඛ ආවරණ, පැළඳීම සඳහා සුදුසු වෙන බවත් මේවා ගෘහස්තව නිෂ්පාදනය කළ හැකි බවත් ලෝක සෞඛ්‍ය සංවිධානය ප්‍රකාශ කරනවා. සිල්ක්, ජලය කාන්දු වන රෙදි වර්ග හා ඇදෙනසුලු රෙදි වර්ග ද මුහුනුට දැරිය නොහැකි තාපයක් පිටකරන රෙදි වර්ග ද මේ සඳහා නුසුදුසු වෙනවා.</w:t>
      </w:r>
    </w:p>
    <w:p w:rsidR="00CF64B0" w:rsidRPr="003E58F2" w:rsidRDefault="003E58F2">
      <w:pPr>
        <w:rPr>
          <w:rFonts w:ascii="Nirmala UI" w:hAnsi="Nirmala UI" w:cs="Nirmala UI"/>
        </w:rPr>
      </w:pPr>
      <w:r w:rsidRPr="003E58F2">
        <w:rPr>
          <w:rFonts w:ascii="Nirmala UI" w:hAnsi="Nirmala UI" w:cs="Nirmala UI"/>
        </w:rPr>
        <w:t xml:space="preserve">හුදෙක් මුහුණු ආවරණයක් පැළදීමෙන් පමණක් තමන් වෛරසයෙන් ගැලවෙනු ඇතැ යි නොසිතිය යුතු බවත්, එය අනුගමනය කළ යුතු සෞඛ්‍ය නිර්දේශයන්ගෙන් එකක් පමණක් බවත් ලෝක සෞඛ්‍ය සංවිධානය නිවේදනය කරනවා. “තනි මුහුණු ආවරණයක් කෙලෙස ඔබව සම්පුර්ණයන් ආරක්ෂා කරන්න ද?”යි අසන්නේ ලෝක සෞඛ්‍ය සංවිධානයේ අධ්‍යක්ෂ ජෙනරාල්වරයා යි. ඒ නිසා පුද්ගල දුරස්ථභාවය, නිතර දෑත් පිරිසිදු කිරීම වැනි සෞඛ්‍ය පුරුදුවල තව දුරටත් නියැලෙන ලෙස ඔහු සඳහන් කරනවා. ඒ හේතුවෙන් මුහුණු ආවරණ පැළඳ සිටිය ද ඒ මත රඳා නොසිට ඔබේ ආරක්ෂාව සහ ඔබ අවට සිටින පුද්ගලයන්ගේ ආරක්ෂා පිළිබඳ සැලකිලිමත් විය යුතු යි. </w:t>
      </w:r>
    </w:p>
    <w:p w:rsidR="00CF64B0" w:rsidRPr="003E58F2" w:rsidRDefault="003E58F2">
      <w:pPr>
        <w:rPr>
          <w:rFonts w:ascii="Nirmala UI" w:hAnsi="Nirmala UI" w:cs="Nirmala UI"/>
        </w:rPr>
      </w:pPr>
      <w:r w:rsidRPr="003E58F2">
        <w:rPr>
          <w:rFonts w:ascii="Nirmala UI" w:hAnsi="Nirmala UI" w:cs="Nirmala UI"/>
        </w:rPr>
        <w:t>ඇමෙරිකාවේ යම් යම් ප්‍රාන්තවල, ඔස්ට්‍රේලියාව, පෘතුගාලය, හා ප්‍රංශය වැනි රටවල මේ වන විට පොදු ස්ථානවලට ඇතුළු වීමේ දී (වෙළඳ සැල් හා ඖෂධ ශාලා) හා පොදු ප්‍රවාහනය භාවිතයේ දී  මුඛ ආවරණ පැළඳීම අනිවාර්ය කර තිබෙනවා. ඉතාලිය තුළ වෛරසයේ වැඩිම බලපෑම එල්ල වී ඇති ප්‍රදේශවල නීතිය අනුව නිවසින් පිටත යන සියලු දෙනා මුව හා නාසය වසා ගෙන යා යුතු ය යන්න නීතියක් ගෙනවිත් තිබෙනවා. ඒ වගේම ජර්මනියේ සියලුම දෙනා තම නිවසින් ඉවතට යාමේ දී මුව ආවරණයක් භාවිතා කළ යුතු බවට එරට රාජ්‍ය නායිකා ඇන්ගෙලා මර්කෙල් ප්‍රකාශ කර තිබෙනවා. බ්‍රිතානයේ ද නව නීතියක් ලෙස මුහුණු ආවරණ පැළඳීම අනිවාර්ය කර තිබෙනවා. ශ්‍රී ලංකාවේ ද පොලීසිය විසින් මහාමාර්ගවල ගමන් කිරීමේ දී මුහුණු ආවරණ පැළදීම අනිවාර්ය කර තිබෙනවා.</w:t>
      </w:r>
    </w:p>
    <w:p w:rsidR="00CF64B0" w:rsidRPr="003E58F2" w:rsidRDefault="003E58F2">
      <w:pPr>
        <w:rPr>
          <w:rFonts w:ascii="Nirmala UI" w:hAnsi="Nirmala UI" w:cs="Nirmala UI"/>
        </w:rPr>
      </w:pPr>
      <w:proofErr w:type="spellStart"/>
      <w:r w:rsidRPr="003E58F2">
        <w:rPr>
          <w:rFonts w:ascii="Nirmala UI" w:hAnsi="Nirmala UI" w:cs="Nirmala UI"/>
        </w:rPr>
        <w:t>ශ්‍රී</w:t>
      </w:r>
      <w:proofErr w:type="spellEnd"/>
      <w:r w:rsidRPr="003E58F2">
        <w:rPr>
          <w:rFonts w:ascii="Nirmala UI" w:hAnsi="Nirmala UI" w:cs="Nirmala UI"/>
        </w:rPr>
        <w:t xml:space="preserve"> </w:t>
      </w:r>
      <w:proofErr w:type="spellStart"/>
      <w:r w:rsidRPr="003E58F2">
        <w:rPr>
          <w:rFonts w:ascii="Nirmala UI" w:hAnsi="Nirmala UI" w:cs="Nirmala UI"/>
        </w:rPr>
        <w:t>ලංකාවේ</w:t>
      </w:r>
      <w:proofErr w:type="spellEnd"/>
      <w:r w:rsidRPr="003E58F2">
        <w:rPr>
          <w:rFonts w:ascii="Nirmala UI" w:hAnsi="Nirmala UI" w:cs="Nirmala UI"/>
        </w:rPr>
        <w:t xml:space="preserve"> </w:t>
      </w:r>
      <w:proofErr w:type="spellStart"/>
      <w:r w:rsidRPr="003E58F2">
        <w:rPr>
          <w:rFonts w:ascii="Nirmala UI" w:hAnsi="Nirmala UI" w:cs="Nirmala UI"/>
        </w:rPr>
        <w:t>මෙන්ම</w:t>
      </w:r>
      <w:proofErr w:type="spellEnd"/>
      <w:r w:rsidRPr="003E58F2">
        <w:rPr>
          <w:rFonts w:ascii="Nirmala UI" w:hAnsi="Nirmala UI" w:cs="Nirmala UI"/>
        </w:rPr>
        <w:t xml:space="preserve"> </w:t>
      </w:r>
      <w:proofErr w:type="spellStart"/>
      <w:r w:rsidRPr="003E58F2">
        <w:rPr>
          <w:rFonts w:ascii="Nirmala UI" w:hAnsi="Nirmala UI" w:cs="Nirmala UI"/>
        </w:rPr>
        <w:t>සීෂෙල්ස්</w:t>
      </w:r>
      <w:proofErr w:type="spellEnd"/>
      <w:r w:rsidRPr="003E58F2">
        <w:rPr>
          <w:rFonts w:ascii="Nirmala UI" w:hAnsi="Nirmala UI" w:cs="Nirmala UI"/>
        </w:rPr>
        <w:t xml:space="preserve"> හි ද පුරවැසිභාවය හිමි ඇන්තනි ප්‍රැන්සිස්‌ තිස්ස ප්‍රනාන්දු, සීෂෙල්ස්හි අභියාචනාධිකරණයේ සභාපතිවරයා ලෙස පත්කිරීමට එරට ජනාධිපතිවරයා කටයුතු කර තිබෙනවා. ඔහු 2020 වසරේ ජූනි මස 1 වන දා සිට එම ධුරයේ කටයුතු ආරම්භ කරනවා. සීෂෙල්ස් ජනරජයේ අධිකරණ පද්ධතිය ගත් කළ එහි ප්‍රධානියා වන්නේ අභියාචනාධිකරණයේ සභාපතිවරයා යි. ඒ අනුව සීෂෙල්ස්හි අධිකරණ පද්ධතියේ ඉහළම විනිසුරුවරයා වන්නේ ඇන්තනි ප්‍රැන්සිස්‌ තිස්ස ප්‍රනාන්දු යි.</w:t>
      </w:r>
    </w:p>
    <w:p w:rsidR="00CF64B0" w:rsidRPr="003E58F2" w:rsidRDefault="003E58F2">
      <w:pPr>
        <w:rPr>
          <w:rFonts w:ascii="Nirmala UI" w:hAnsi="Nirmala UI" w:cs="Nirmala UI"/>
        </w:rPr>
      </w:pPr>
      <w:r w:rsidRPr="003E58F2">
        <w:rPr>
          <w:rFonts w:ascii="Nirmala UI" w:hAnsi="Nirmala UI" w:cs="Nirmala UI"/>
        </w:rPr>
        <w:t xml:space="preserve">සීෂෙල්ස් ජනරජයේ අධිකරණ පද්ධතිය ගත් කල එහි ඉහළම ආයතනය වන්නේ අභියාචනාධිකරණය යි. සීෂෙල්ස් අභියාචනාධිකරණයේ මූලික නඩු විභාගයන් සිදු වන්නේ නෑ. එහි අභියාචනාධිකරණය, ශ්‍රේෂ්ඨාධිකරණයේ හා ආණ්ඩුක්‍රම </w:t>
      </w:r>
      <w:r w:rsidRPr="003E58F2">
        <w:rPr>
          <w:rFonts w:ascii="Nirmala UI" w:hAnsi="Nirmala UI" w:cs="Nirmala UI"/>
        </w:rPr>
        <w:lastRenderedPageBreak/>
        <w:t>ව්‍යවස්ථා අධිකරණයේ  විභාගවන නඩුවල අභියාචනයන් විභාග කරන අධිකරණය ලෙස ක්‍රියා කරනවා. එරට ආණ්ඩුක්‍රම ව්‍යවස්ථා අධිකරණය ශ්‍රේෂ්ඨාධිකරණයේම කොටසක් ලෙස ක්‍රියාකරනු ලබනවා. මෙහිදී ශ්‍රේෂ්ඨාධිකරණයේ නඩු තීන්දුවක් වුවත් අභියාචනාධිකරණයේ දී අභියෝගයට ලක් කළ හැකි යි. සරලව කිවහොත්, සීෂෙල්ස්හි අභියාචනාධිකරණය ශ්‍රී ලංකාවේ ශ්‍රේෂ්ඨාධිකරණය හා සම මට්ටමේ පවතිනවා.</w:t>
      </w:r>
    </w:p>
    <w:p w:rsidR="00CF64B0" w:rsidRPr="003E58F2" w:rsidRDefault="003E58F2">
      <w:pPr>
        <w:rPr>
          <w:rFonts w:ascii="Nirmala UI" w:hAnsi="Nirmala UI" w:cs="Nirmala UI"/>
        </w:rPr>
      </w:pPr>
      <w:r w:rsidRPr="003E58F2">
        <w:rPr>
          <w:rFonts w:ascii="Nirmala UI" w:hAnsi="Nirmala UI" w:cs="Nirmala UI"/>
        </w:rPr>
        <w:t xml:space="preserve">ඇන්තනි ප්‍රැන්සිස්‌ තිස්ස ප්‍රනාන්දු ලංකාවේ කොළඹ දිස්ත්‍රික්කයේ බම්බලපිටියේ උපත ලබනවා. ඒ, සොයුරියන් තිදෙනෙකුගෙන් යුක්ත පවුලේ අවසානයා ලෙස යි. ඔහුට කුඩා කාලයේ පාසල් ගණනාවකට ඇතුළත් වීමට සිදු වන්නේ, ඔහුගේ පියා දිස්ත්‍රික් අධිකරණ විනිශ්චයකරුවෙකු ලෙස රටේ නොයෙකුත් ප්‍රදේශයන්වල සේවය කිරීම හේතුවෙන්. </w:t>
      </w:r>
    </w:p>
    <w:p w:rsidR="00CF64B0" w:rsidRPr="003E58F2" w:rsidRDefault="003E58F2">
      <w:pPr>
        <w:rPr>
          <w:rFonts w:ascii="Nirmala UI" w:hAnsi="Nirmala UI" w:cs="Nirmala UI"/>
        </w:rPr>
      </w:pPr>
      <w:r w:rsidRPr="003E58F2">
        <w:rPr>
          <w:rFonts w:ascii="Nirmala UI" w:hAnsi="Nirmala UI" w:cs="Nirmala UI"/>
        </w:rPr>
        <w:t>අධ්‍යාපනය සඳහා ඔහු බම්බලපිටිය ශාන්ත පීතර විද්‍යාලයට පළමුව ඇතුළත් වෙන අතර පසුව මහනුවර කිංස්වුඩ් විද්‍යාලයට ඇතුළත් වෙනවා. ඉන්පසුව ඔහුගේ පියාට මාතලේ දිස්ත්‍රික්කයට රාජකාරි සඳහා පිටත්ව යාමට සිදු වූ බැවින් ඔහු මාතලේ විජය විද්‍යාලයටත්, පසුව නැවත ගල්කිස්ස ශාන්ත තෝමස් විද්‍යාලයටත් ඇතුළත් වෙනවා.</w:t>
      </w:r>
    </w:p>
    <w:p w:rsidR="00CF64B0" w:rsidRPr="003E58F2" w:rsidRDefault="003E58F2">
      <w:pPr>
        <w:rPr>
          <w:rFonts w:ascii="Nirmala UI" w:hAnsi="Nirmala UI" w:cs="Nirmala UI"/>
        </w:rPr>
      </w:pPr>
      <w:r w:rsidRPr="003E58F2">
        <w:rPr>
          <w:rFonts w:ascii="Nirmala UI" w:hAnsi="Nirmala UI" w:cs="Nirmala UI"/>
        </w:rPr>
        <w:t>අ.පො.ස උසස් පෙළ සමත් වීමෙන් අනතුරුව ඇන්තනී ඔහුට වයස අවුරුදු 18ක් වන 1975 වසරේ දී නීති විද්‍යාලයට ඇතුළත් වෙනවා. 1979 වසරේ දී නීතිඥයෙකු ලෙස දිවුරුම් දෙන ඔහු ශ්‍රී ලංකාවේ නීතිපති දෙපාර්තමේන්තු සේවයට එකතු වෙනවා. රජයේ අධිනීතිඥයෙකු ලෙසත් පසු කාලීනව වැඩ බලන රජයේ ජේෂ්ඨ අධිනීතිඥයෙක් ලෙසත් ඔහු සේවය කරනවා. 1991 වසරේ දී නීතිපති දෙපාර්තමේන්තුවෙන් ඉවත්වන ඇන්තනී අධිකරණ සේවා සඳහා  සීෂෙල්ස් බලා ගමන් කරනවා.</w:t>
      </w:r>
    </w:p>
    <w:p w:rsidR="00CF64B0" w:rsidRPr="003E58F2" w:rsidRDefault="003E58F2">
      <w:pPr>
        <w:rPr>
          <w:rFonts w:ascii="Nirmala UI" w:hAnsi="Nirmala UI" w:cs="Nirmala UI"/>
        </w:rPr>
      </w:pPr>
      <w:r w:rsidRPr="003E58F2">
        <w:rPr>
          <w:rFonts w:ascii="Nirmala UI" w:hAnsi="Nirmala UI" w:cs="Nirmala UI"/>
        </w:rPr>
        <w:t>1984 වසරේ ශ්‍රී ලංකාවේ නීතිපති දෙපාර්තමේන්තුවට වසර 100ක් පිරීම නිමිත්තෙන් බොහෝ රටවල නිතිපතිවරුන් ශ්‍රී ලංකාවට පැමිණෙනවා. එහිදී පැමිණි නීතිපතිවරුන් අතරින් සීෂෙල්ස්හි නීතිපතිවරයා හා ශ්‍රී ලංකාවේ නීති ක්ෂේත්‍රයේ ප්‍රවීණයන් අතර ඉතා හොඳ සම්බන්ධතාවයක් ගොඩනැගෙනවා. එහි ප්‍රතිඵලයක් ලෙස ප්‍රැන්සිස්‌ තිස්ස ප්‍රනාන්දු 1986 වසරේ දී පමණ එරට නීතිපති දෙපාර්තමේන්තුවට අයදුම් කරනවා. පසුව 1990 වසරේ දී ඔහුට සීෂෙල්ස් රාජ්‍යයෙන් “රජයේ ජේෂ්ඨ අධිනීතිඥවරයෙක්” ලෙස වැඩ භාරගන්නා ලෙස ආරාධනා කරනවා. ශ්‍රී ලංකා රජයේ නීතිපති දෙපාර්තමේන්තුවෙන් වසර දෙකක් සඳහා නිවාඩු ලබාගෙන ඔහු සීෂෙල්ස්  වෙත පැමිණෙනවා.</w:t>
      </w:r>
    </w:p>
    <w:p w:rsidR="00CF64B0" w:rsidRPr="003E58F2" w:rsidRDefault="003E58F2">
      <w:pPr>
        <w:rPr>
          <w:rFonts w:ascii="Nirmala UI" w:hAnsi="Nirmala UI" w:cs="Nirmala UI"/>
        </w:rPr>
      </w:pPr>
      <w:r w:rsidRPr="003E58F2">
        <w:rPr>
          <w:rFonts w:ascii="Nirmala UI" w:hAnsi="Nirmala UI" w:cs="Nirmala UI"/>
        </w:rPr>
        <w:t xml:space="preserve">රජයේ ජේෂ්ඨ අධිනීතිඥවරයෙකු ලෙස වැඩ භාරගන්නා ඔහුගේ කාර්ය සාධනය නිරීක්ෂණය කිරීමෙන් පසුව එරට රජය විසින් රජයේ ප්‍රධාන අධිනීතිඥවරයා ලෙස ඇන්තනි ප්‍රැන්සිස්‌ තිස්ස ප්‍රනාන්දුව පත්කරනු ලබනවා. එම ධුරයේ දිගටම කටයුතු </w:t>
      </w:r>
      <w:r w:rsidRPr="003E58F2">
        <w:rPr>
          <w:rFonts w:ascii="Nirmala UI" w:hAnsi="Nirmala UI" w:cs="Nirmala UI"/>
        </w:rPr>
        <w:lastRenderedPageBreak/>
        <w:t xml:space="preserve">කළ ඔහුව 1999 වසරේ එවකට සීෂෙල්ස් රාජ්‍යයේ ජනාධිපතිවරයා විසින් නීතිපතිවරයා ලෙස පත්කරනු ලබනවා. නිදහස ලැබීමෙන් අනතුරුව සීෂෙල්ස්හි පළමු වතාවට එරට පුරවැසියෙක් නොවන පුද්ගලයෙක් නීතිපති තනතුරට පත් වූ අවස්ථාව ලෙස ද එය හැඳින්විය හැකි යි. </w:t>
      </w:r>
    </w:p>
    <w:p w:rsidR="00CF64B0" w:rsidRPr="003E58F2" w:rsidRDefault="003E58F2">
      <w:pPr>
        <w:rPr>
          <w:rFonts w:ascii="Nirmala UI" w:hAnsi="Nirmala UI" w:cs="Nirmala UI"/>
        </w:rPr>
      </w:pPr>
      <w:r w:rsidRPr="003E58F2">
        <w:rPr>
          <w:rFonts w:ascii="Nirmala UI" w:hAnsi="Nirmala UI" w:cs="Nirmala UI"/>
        </w:rPr>
        <w:t>එරට ආණ්ඩුක්‍රම ව්‍යවස්ථාව අනුව ඇන්තනි ප්‍රැන්සිස්‌ තිස්ස ප්‍රනාන්දුව වසර පහක් සඳහා නීතිපති තනතුරට පත්කරන අතර එම අවුරුදු පහ අවසාන වීමෙන් පසු එළඹෙන අවුරුදු පහ සඳහා ද ඔහුව නැවතත් නීතිපති ලෙස පත් කිරීමට ජනාධිපතිවරයා තීරණය කරනවා.</w:t>
      </w:r>
    </w:p>
    <w:p w:rsidR="00CF64B0" w:rsidRPr="003E58F2" w:rsidRDefault="003E58F2">
      <w:pPr>
        <w:rPr>
          <w:rFonts w:ascii="Nirmala UI" w:hAnsi="Nirmala UI" w:cs="Nirmala UI"/>
        </w:rPr>
      </w:pPr>
      <w:r w:rsidRPr="003E58F2">
        <w:rPr>
          <w:rFonts w:ascii="Nirmala UI" w:hAnsi="Nirmala UI" w:cs="Nirmala UI"/>
        </w:rPr>
        <w:t xml:space="preserve">නීතිපති තනතුරේ දෙවන ධුර කාලයත් අවසන් වීමෙන් පසුව එවකට සිටි ජනාධිපතිවරයා විසින් මොහුව අභියාචනාධිකරණයේ විනිසුරුවරයෙක් ලෙස පත් කෙරෙනවා. ඒ 2009 වසරේ ජනවාරි මාසයේ දී යි. අභියාචනාධිකරණයේ සභාපති ධුරයට පත්වෙන තුරු ඔහු මෙම ධුරයේ කටයුතු කරනවා. 2015 සිට ඔහු ෆීජිහි අභියාචනාධිකරණයේ විනිසුරුවරයෙක් ලෙස ද කටයුතු කරනවා. </w:t>
      </w:r>
    </w:p>
    <w:p w:rsidR="00CF64B0" w:rsidRPr="003E58F2" w:rsidRDefault="003E58F2">
      <w:pPr>
        <w:rPr>
          <w:rFonts w:ascii="Nirmala UI" w:hAnsi="Nirmala UI" w:cs="Nirmala UI"/>
        </w:rPr>
      </w:pPr>
      <w:r w:rsidRPr="003E58F2">
        <w:rPr>
          <w:rFonts w:ascii="Nirmala UI" w:hAnsi="Nirmala UI" w:cs="Nirmala UI"/>
        </w:rPr>
        <w:t>ලංකාවේ නීතිවේදින්ට සීෂෙල්ස් රාජ්‍යයේ ඉහළ පිළිගැනීමක් ඇති බව ඇන්තනි ප්‍රැන්සිස්‌ සඳහන් කරනවා. ඊට හේතුව ලෙස ඔහු දක්වා සිටින්නේ ලංකාවේ නීතිවේදීන් දක්ෂව හා අනලස්ව තම කාර්යයන්ගේ නිරත වීම යි. මීට ප්‍රථම ලාංකික විනිසුරුවරයෙක් එරට අග්‍රවිනිශ්චයකරු ලෙස ද කටයුතු කර තිබෙනවා. වර්තමානයේ ශ්‍රී ලංකාවේ නීතිපති දප්පුල ද ලිවේරා ද කාලයක් සීෂෙල්ස්හි අධිකරණ ක්ෂේත්‍රයේ කටයුතු කළා.</w:t>
      </w:r>
    </w:p>
    <w:p w:rsidR="00CF64B0" w:rsidRPr="003E58F2" w:rsidRDefault="003E58F2">
      <w:pPr>
        <w:rPr>
          <w:rFonts w:ascii="Nirmala UI" w:hAnsi="Nirmala UI" w:cs="Nirmala UI"/>
        </w:rPr>
      </w:pPr>
      <w:proofErr w:type="spellStart"/>
      <w:r w:rsidRPr="003E58F2">
        <w:rPr>
          <w:rFonts w:ascii="Nirmala UI" w:hAnsi="Nirmala UI" w:cs="Nirmala UI"/>
        </w:rPr>
        <w:t>ලෝකය</w:t>
      </w:r>
      <w:proofErr w:type="spellEnd"/>
      <w:r w:rsidRPr="003E58F2">
        <w:rPr>
          <w:rFonts w:ascii="Nirmala UI" w:hAnsi="Nirmala UI" w:cs="Nirmala UI"/>
        </w:rPr>
        <w:t xml:space="preserve"> </w:t>
      </w:r>
      <w:proofErr w:type="spellStart"/>
      <w:r w:rsidRPr="003E58F2">
        <w:rPr>
          <w:rFonts w:ascii="Nirmala UI" w:hAnsi="Nirmala UI" w:cs="Nirmala UI"/>
        </w:rPr>
        <w:t>පුරාම</w:t>
      </w:r>
      <w:proofErr w:type="spellEnd"/>
      <w:r w:rsidRPr="003E58F2">
        <w:rPr>
          <w:rFonts w:ascii="Nirmala UI" w:hAnsi="Nirmala UI" w:cs="Nirmala UI"/>
        </w:rPr>
        <w:t xml:space="preserve"> </w:t>
      </w:r>
      <w:proofErr w:type="spellStart"/>
      <w:r w:rsidRPr="003E58F2">
        <w:rPr>
          <w:rFonts w:ascii="Nirmala UI" w:hAnsi="Nirmala UI" w:cs="Nirmala UI"/>
        </w:rPr>
        <w:t>කොරෝනා</w:t>
      </w:r>
      <w:proofErr w:type="spellEnd"/>
      <w:r w:rsidRPr="003E58F2">
        <w:rPr>
          <w:rFonts w:ascii="Nirmala UI" w:hAnsi="Nirmala UI" w:cs="Nirmala UI"/>
        </w:rPr>
        <w:t xml:space="preserve"> </w:t>
      </w:r>
      <w:proofErr w:type="spellStart"/>
      <w:r w:rsidRPr="003E58F2">
        <w:rPr>
          <w:rFonts w:ascii="Nirmala UI" w:hAnsi="Nirmala UI" w:cs="Nirmala UI"/>
        </w:rPr>
        <w:t>වෛරස</w:t>
      </w:r>
      <w:proofErr w:type="spellEnd"/>
      <w:r w:rsidRPr="003E58F2">
        <w:rPr>
          <w:rFonts w:ascii="Nirmala UI" w:hAnsi="Nirmala UI" w:cs="Nirmala UI"/>
        </w:rPr>
        <w:t xml:space="preserve"> වසංගත තත්ත්වය තවමත් පහව ගොස් නෑ. ඒ සඳහා සාර්ථක එන්නතක් නිපදවා, එම එන්නත ලෝකය පුරා බෙදා හැරීමට අඩුම තරමේ වසරකට වඩා වැඩි කාලයක් ගත වෙනු ඇතැ යි ලෝක සෞඛ්‍ය සංවිධානය ප්‍රකාශ කරනවා. ලෝකය පුරා රටවලින් තවමත් සුපුරුදු පරිදි ආසාදිතයන් වාර්තා වීම දකින්න ලැබෙනවා.</w:t>
      </w:r>
    </w:p>
    <w:p w:rsidR="00CF64B0" w:rsidRPr="003E58F2" w:rsidRDefault="003E58F2">
      <w:pPr>
        <w:rPr>
          <w:rFonts w:ascii="Nirmala UI" w:hAnsi="Nirmala UI" w:cs="Nirmala UI"/>
        </w:rPr>
      </w:pPr>
      <w:r w:rsidRPr="003E58F2">
        <w:rPr>
          <w:rFonts w:ascii="Nirmala UI" w:hAnsi="Nirmala UI" w:cs="Nirmala UI"/>
        </w:rPr>
        <w:t>වාර්තා වූ ආසාදිතයන් ප්‍රමාණය අතරින් ලෝකයේ රටවල් අතරින් පසුපස සිට වේගයෙන් ඉදිරියට පැමිණි රටවල් කිහිපයක් දකින්න පුළුවන්. එම රටවල් අතරින්, ආසාදිතයන් වේගයෙන් වැඩි වූ ඇමෙරිකා එක්සත් ජනපදය, බ්‍රසීලය හා ඉන්දියාව විශේෂ යි. මේ වන විට කොරෝනා ආසාදිතයන් අතින් ලෝකයේ පළමු ස්ථානයේ පසුවන්නේ ඇමෙරිකා එක්සත් ජනපදය යි. දෙවන තැනට බ්‍රසීලය පත් වී ඇති අතර රුසියාව තෙවන ස්ථානය ලබාගෙන තිබෙනවා. ආසාදිතයන් වාර්තා වීම අතින් වේගයෙන් ඉදිරියට පැමිණි ඉන්දියාව සිව්වන ස්ථානයට පත් වී තිබෙනවා.</w:t>
      </w:r>
    </w:p>
    <w:p w:rsidR="00CF64B0" w:rsidRPr="003E58F2" w:rsidRDefault="003E58F2">
      <w:pPr>
        <w:rPr>
          <w:rFonts w:ascii="Nirmala UI" w:hAnsi="Nirmala UI" w:cs="Nirmala UI"/>
        </w:rPr>
      </w:pPr>
      <w:r w:rsidRPr="003E58F2">
        <w:rPr>
          <w:rFonts w:ascii="Nirmala UI" w:hAnsi="Nirmala UI" w:cs="Nirmala UI"/>
        </w:rPr>
        <w:t xml:space="preserve">ආසාදිතයන් වාර්තා වීම අතින් චීනය, ප්‍රංශය, ඉතාලිය, ස්පාඤ්ඤය හා එක්සත් රාජධානිය  පසු කරමින් ඉන්දියාවේ මේ වන විට ආසාදිතයන් (ජුනි 17 වන විට ) 354,065ක් වාර්තා වෙනවා. වාර්තා වෙන මරණ ප්‍රමාණය 11,903ක්. ඉන්දියාව ආසාදිතයන් අතින් ලෝකයෙන් සිව්වන ස්ථානයට පත් වී තිබෙනවා. ඒ වගේම දකුණු </w:t>
      </w:r>
      <w:r w:rsidRPr="003E58F2">
        <w:rPr>
          <w:rFonts w:ascii="Nirmala UI" w:hAnsi="Nirmala UI" w:cs="Nirmala UI"/>
        </w:rPr>
        <w:lastRenderedPageBreak/>
        <w:t>ආසියානු කලාපයෙන් පළමු ස්ථානයට පත් වී තිබෙන්නේත් ඉන්දියාව යි. එහි මේ වන විටත් දිනකට වාර්තා වෙන රෝගීන් ප්‍රමාණයේ අඩු වීමක් දකින්න ලැබෙන්නේ නෑ. සෑම දිනකම එය 10 000කට ආසන්න මට්ටමකට පැමිණ තිබෙනවා. දිනකට වාර්තාවන නව මරණ ප්‍රමාණය ද අඩු වීමක් මේ දක්වා නිරීක්ෂණය වන්නේ නෑ. දිනකට වාර්තා වන මරණ ප්‍රමාණය සෑම දිනකම 250 -300 අතර අගයක් ගනු ලබනවා. පසුගිය පැය 24 තුළ පමණක් ඉන්දියාවෙන් වාර්තා වූ කොවිඩ් මරණ සංඛ්‍යාව 2003ක්.</w:t>
      </w:r>
    </w:p>
    <w:p w:rsidR="00CF64B0" w:rsidRPr="003E58F2" w:rsidRDefault="003E58F2">
      <w:pPr>
        <w:rPr>
          <w:rFonts w:ascii="Nirmala UI" w:hAnsi="Nirmala UI" w:cs="Nirmala UI"/>
        </w:rPr>
      </w:pPr>
      <w:r w:rsidRPr="003E58F2">
        <w:rPr>
          <w:rFonts w:ascii="Nirmala UI" w:hAnsi="Nirmala UI" w:cs="Nirmala UI"/>
        </w:rPr>
        <w:t>ඉන්දියාවේ කොරෝනාවෛරස ආසාදිත පළමු රෝගියා වාර්තා වන්නේ 2020 ජනවාරි 30 වන දින යි. ඉන් පසුව මුම්බායි, දිල්ලි, අහමදාබාද්, චෙන්නායි, පූනේ හා කල්කටා යන ප්‍රදේශවලින් දිගින් දිගටම රෝගීන් වාර්තා වීමක් දකින්න ලැබෙනවා. මේ හේතුවෙන් මාර්තු 22 වන දින ඉන්දියානු අගමැති නරේන්ද්‍ර මොදී පැය 14කට ඉන්දියාව පුරා ඇඳිරි නීතිය පැනවීමට තීරණය කරනවා.</w:t>
      </w:r>
    </w:p>
    <w:p w:rsidR="00CF64B0" w:rsidRPr="003E58F2" w:rsidRDefault="003E58F2">
      <w:pPr>
        <w:rPr>
          <w:rFonts w:ascii="Nirmala UI" w:hAnsi="Nirmala UI" w:cs="Nirmala UI"/>
        </w:rPr>
      </w:pPr>
      <w:r w:rsidRPr="003E58F2">
        <w:rPr>
          <w:rFonts w:ascii="Nirmala UI" w:hAnsi="Nirmala UI" w:cs="Nirmala UI"/>
        </w:rPr>
        <w:t xml:space="preserve">බිලියන 1.3ක ජනතාවක් ආවරණය කරමින් සම්පූර්ණ ඉන්දියාව වසා දැමීමේ නියෝගයක් මධ්‍යම රජය විසින් නිකුත් කරන්නේ මාර්තු 24 වන දා යි. ඒ සති තුනක කාලයක් සඳහා යි. එය ලොව විශාලතම අගුළු දැමීම ලෙස හැඳින්විය හැකි යි. ඒ අනුව ගුවන් ගමන්, දුම්රිය, අධ්‍යාපන ආයතන, මෙට්‍රෝ සේවා, අවන්හල්, සිනමා ශාලා, හා සාප්පු සංකීර්ණයන් වසා දැමීමට තීරණය වෙනවා. </w:t>
      </w:r>
    </w:p>
    <w:p w:rsidR="00CF64B0" w:rsidRPr="003E58F2" w:rsidRDefault="003E58F2">
      <w:pPr>
        <w:rPr>
          <w:rFonts w:ascii="Nirmala UI" w:hAnsi="Nirmala UI" w:cs="Nirmala UI"/>
        </w:rPr>
      </w:pPr>
      <w:r w:rsidRPr="003E58F2">
        <w:rPr>
          <w:rFonts w:ascii="Nirmala UI" w:hAnsi="Nirmala UI" w:cs="Nirmala UI"/>
        </w:rPr>
        <w:t>පසුව මෙම කාල සීමාව අවස්ථා හතරක දී දීර්ඝ කරන අතර මාර්තු 24 වන දා සති තුනකට පනවන ලද රට වසා දැමීමේ නීතිය අවසානයේ දී මැයි 31 වන දා දක්වා ක්‍රියාත්මක වෙනවා.</w:t>
      </w:r>
    </w:p>
    <w:p w:rsidR="00CF64B0" w:rsidRPr="003E58F2" w:rsidRDefault="003E58F2">
      <w:pPr>
        <w:rPr>
          <w:rFonts w:ascii="Nirmala UI" w:hAnsi="Nirmala UI" w:cs="Nirmala UI"/>
        </w:rPr>
      </w:pPr>
      <w:r w:rsidRPr="003E58F2">
        <w:rPr>
          <w:rFonts w:ascii="Nirmala UI" w:hAnsi="Nirmala UI" w:cs="Nirmala UI"/>
        </w:rPr>
        <w:t>කොවිඩ් 19 වෛරස වසංගතය පාලනය කිරීම සදහා ඉන්දියාව සම්පූර්ණයෙන්ම වසා දැමීමත් සමග සංක්‍රමණික සේවකයන් රැසක් නගරවල සිරවෙනවා. මුම්බායි හා දිල්ලි වැනි නගරවල සිට තම උපන් ප්‍රදේශවලට ගමන් කිරීම සඳහා ඔවුන් මධ්‍යම රජයෙන් ප්‍රවාහන පහසුකම් ඉල්ලා සිටියත්, සංක්‍රමණික සේවකයන් සංඛ්‍යාවට සාපේක්ෂව දුම්රිය හෝ බස්රථ ලබාදීමට රජය අපොහසත් වෙනවා. දින කිහිපයක් ඇතුළත එවැනි සේවාවන් ද අත්හිටවෙන අතර සංක්‍රමණික සේවකයන්ට තම ගම්බිම් බලා යාමේ අදහස ඉවත් කර ගැනීමට සිදු වෙනවා.</w:t>
      </w:r>
    </w:p>
    <w:p w:rsidR="00CF64B0" w:rsidRPr="003E58F2" w:rsidRDefault="003E58F2">
      <w:pPr>
        <w:rPr>
          <w:rFonts w:ascii="Nirmala UI" w:hAnsi="Nirmala UI" w:cs="Nirmala UI"/>
        </w:rPr>
      </w:pPr>
      <w:r w:rsidRPr="003E58F2">
        <w:rPr>
          <w:rFonts w:ascii="Nirmala UI" w:hAnsi="Nirmala UI" w:cs="Nirmala UI"/>
        </w:rPr>
        <w:t xml:space="preserve">මිලියන 40කට වැඩි සංක්‍රමණික කම්කරුවන් තම පවුල් සමග, ඔවුන්ට ආහාර හා සනීපාරක්ෂක පහසුකම් නොමැති වීම හේතුවෙන් කුඩා කණ්ඩායම් වශයෙන් විවිධ ප්‍රදේශවල විරෝධතාවන්වල යෙදෙනවා. ඒ සමාජ දුරස්ථකරණය සම්බන්ධයෙන් වන නීති රීතීන් ද නොසලකා හරිමින්. මේ හේතුවෙන් ඉන්දියානු පොලිසිය විරෝධතා විසුරුවා හැරීමට තීරණය කරනවා. සංක්‍රමණික කම්කරුවන්ගෙන් පිරිසක් රැඳවුම් මධ්‍යස්ථානවල රැකවරණය ලබා ගැනීමට සමත් වුවත් බොහෝ දෙනෙකුට එම පහසුකම් හිමි වන්නේ නෑ. තවත් බොහෝ ප්‍රමාණයක් පාගමනින් සැතපුම් සිය ගණන් ගෙවා තම උපන් ප්‍රදේශය වෙත යාම සඳහා ගමන් ආරම්භ කරනවා. මේ </w:t>
      </w:r>
      <w:r w:rsidRPr="003E58F2">
        <w:rPr>
          <w:rFonts w:ascii="Nirmala UI" w:hAnsi="Nirmala UI" w:cs="Nirmala UI"/>
        </w:rPr>
        <w:lastRenderedPageBreak/>
        <w:t>හේතූන් නිසා කොරෝනා මරණ මෙන්ම කුසගින්නේ සිටීමෙන් මිය යන ප්‍රමාණය ද ඉහළ යනවා.</w:t>
      </w:r>
    </w:p>
    <w:p w:rsidR="00CF64B0" w:rsidRPr="003E58F2" w:rsidRDefault="003E58F2">
      <w:pPr>
        <w:rPr>
          <w:rFonts w:ascii="Nirmala UI" w:hAnsi="Nirmala UI" w:cs="Nirmala UI"/>
        </w:rPr>
      </w:pPr>
      <w:r w:rsidRPr="003E58F2">
        <w:rPr>
          <w:rFonts w:ascii="Nirmala UI" w:hAnsi="Nirmala UI" w:cs="Nirmala UI"/>
        </w:rPr>
        <w:t>ආසියාවේ විශාලතම මුඩුක්කුවලින් එකක් වන, ඉන්දියාවේ මුම්බායි නුවර “ධරාවි” පැල්පත් නිවාසවලට ද කොරෝනාවෛරස ව්‍යාප්ත වීම ආරම්භ වීමත් සමග වෛරසය ව්‍යාප්තියේ භයානක අවස්ථාවට ඉන්දියාව පත්වෙනවා. ඒ හේතුවෙන් ඉන්දියාවේ ප්‍රමුඛ පෙළේ වෛද්‍යවරුන් “වේගවත් ආක්‍රමණයකට” මුහුණ දීමට රට සූදානම් විය යුතු බවට අනතුරු අඟවා තිබෙනවා.</w:t>
      </w:r>
    </w:p>
    <w:p w:rsidR="00CF64B0" w:rsidRPr="003E58F2" w:rsidRDefault="003E58F2">
      <w:pPr>
        <w:rPr>
          <w:rFonts w:ascii="Nirmala UI" w:hAnsi="Nirmala UI" w:cs="Nirmala UI"/>
        </w:rPr>
      </w:pPr>
      <w:r w:rsidRPr="003E58F2">
        <w:rPr>
          <w:rFonts w:ascii="Nirmala UI" w:hAnsi="Nirmala UI" w:cs="Nirmala UI"/>
        </w:rPr>
        <w:t>කවරයේ පින්තූරය - dnaindia</w:t>
      </w:r>
    </w:p>
    <w:p w:rsidR="00CF64B0" w:rsidRPr="003E58F2" w:rsidRDefault="003E58F2">
      <w:pPr>
        <w:rPr>
          <w:rFonts w:ascii="Nirmala UI" w:hAnsi="Nirmala UI" w:cs="Nirmala UI"/>
        </w:rPr>
      </w:pPr>
      <w:r w:rsidRPr="003E58F2">
        <w:rPr>
          <w:rFonts w:ascii="Nirmala UI" w:hAnsi="Nirmala UI" w:cs="Nirmala UI"/>
        </w:rPr>
        <w:t xml:space="preserve">කොරෝනාවෛරසය හේතුවෙන් මේ වන විට රටවල් බොහොමයක මූලිකවම සෞඛ්‍ය ක්ෂේත්‍රයට දරුණු බරක් පැටවී තිබෙනවා. සෞඛ්‍ය ක්ෂේත්‍රය සලකන කළ කායික රෝගවලට අමතරව මානසික රෝගවලින් පෙළෙන රෝගීන්ට ද ඉතා අවාසනාවන්ත කාලයක් ලෙස මෙම වසංගත සමය නම් කළ හැකි යි. </w:t>
      </w:r>
    </w:p>
    <w:p w:rsidR="00CF64B0" w:rsidRPr="003E58F2" w:rsidRDefault="003E58F2">
      <w:pPr>
        <w:rPr>
          <w:rFonts w:ascii="Nirmala UI" w:hAnsi="Nirmala UI" w:cs="Nirmala UI"/>
        </w:rPr>
      </w:pPr>
      <w:r w:rsidRPr="003E58F2">
        <w:rPr>
          <w:rFonts w:ascii="Nirmala UI" w:hAnsi="Nirmala UI" w:cs="Nirmala UI"/>
        </w:rPr>
        <w:t>කොරෝනාවෛරසය පිළිබඳව, එහි භයානක බව පිළිබඳව, ඒ හා සම්බන්ධ ආසාදිතයන් ප්‍රමාණය, මරණ ප්‍රමාණය පිළිබඳව වූ විස්තර නිතර ඇසීමෙන් හෝ දැකීමෙන් හෝ, ඔවුන් සමග ගනුදෙනු කිරීමෙන් එය තමන්ට වැළදෙනු ඇතැ යි සිතීමෙන් මානසික ව්‍යාකූලතා ඇති වී ඇති රෝගීන්, දැනටමත් විවිධ හේතූන් නිසා මානසික රෝගයන්ට ගොදුරුව සිටින රෝගීන් ලෙස කොටස් දෙකකට බෙදා දැක්විය හැකි යි. ඔවුන් දෙපාර්ශවයටම මෙම අභියෝගාත්මක කාල සීමාව තුළ එල්ල වෙන බලපෑම දරා ගත නොහැකි මට්ටමට පැමිණීමට හැකියාවක් පවතිනවා.</w:t>
      </w:r>
    </w:p>
    <w:p w:rsidR="00CF64B0" w:rsidRPr="003E58F2" w:rsidRDefault="003E58F2">
      <w:pPr>
        <w:rPr>
          <w:rFonts w:ascii="Nirmala UI" w:hAnsi="Nirmala UI" w:cs="Nirmala UI"/>
        </w:rPr>
      </w:pPr>
      <w:r w:rsidRPr="003E58F2">
        <w:rPr>
          <w:rFonts w:ascii="Nirmala UI" w:hAnsi="Nirmala UI" w:cs="Nirmala UI"/>
        </w:rPr>
        <w:t>මේ හේතුවෙන් කොරෝනා වසංගත සමයේ මානසික සෞඛ්‍ය රැක ගැනීමට හා මානසික රෝග පාලනය සඳහා ලෝක සෞඛ්‍ය සංවිධානය උපදෙස් මාලාවක් නිකුත් කර තිබෙනවා.</w:t>
      </w:r>
    </w:p>
    <w:p w:rsidR="00CF64B0" w:rsidRPr="003E58F2" w:rsidRDefault="003E58F2">
      <w:pPr>
        <w:rPr>
          <w:rFonts w:ascii="Nirmala UI" w:hAnsi="Nirmala UI" w:cs="Nirmala UI"/>
        </w:rPr>
      </w:pPr>
      <w:r w:rsidRPr="003E58F2">
        <w:rPr>
          <w:rFonts w:ascii="Nirmala UI" w:hAnsi="Nirmala UI" w:cs="Nirmala UI"/>
        </w:rPr>
        <w:t xml:space="preserve">යමෙකු කොවිඩ් 19 රෝගියෙක් බව දැන හෝ නොදැන, ඔහු/ඇය සමග සමීප සම්බන්ධතාවක් පැවැත්වූ පුද්ගලයන් අතරින් බොහෝ දෙනෙකු තමන්ට එය වැළදෙනු ඇතැ යි උග්‍ර මානසික පීඩනයකින් පසුවන බව ජර්මනියේ පර්යේෂණ කණ්ඩායමක් සොයාගෙන තිබෙනවා. ඔවුන් බොහෝ දෙනෙකු තමන් එම රෝගියෙකු සමග ගනුදෙනු කළ බව සැඟවීමට ද උත්සාහ දරනවා. </w:t>
      </w:r>
    </w:p>
    <w:p w:rsidR="00CF64B0" w:rsidRPr="003E58F2" w:rsidRDefault="003E58F2">
      <w:pPr>
        <w:rPr>
          <w:rFonts w:ascii="Nirmala UI" w:hAnsi="Nirmala UI" w:cs="Nirmala UI"/>
        </w:rPr>
      </w:pPr>
      <w:r w:rsidRPr="003E58F2">
        <w:rPr>
          <w:rFonts w:ascii="Nirmala UI" w:hAnsi="Nirmala UI" w:cs="Nirmala UI"/>
        </w:rPr>
        <w:t xml:space="preserve">තමන්ට රෝග ලක්ෂණ ඇතිව හෝ නැතිව සෞඛ්‍ය උපදෙස් මත ස්‌වයං නිරෝධායන වීම මෙහිදී ගත යුතු ප්‍රධානම ක්‍රියාමාර්ගය බව සෞඛ්‍ය අංශයන් පෙන්වා දෙනවා. සත්‍ය තොරතුරු සඟවා සමාජය සමග මුසු වීමෙන් ප්‍රශ්න උග්‍ර විය හැකි බැවින් එම කාලය තුළ රෝග ලක්ෂණ මතුවේ නම් අනිවාර්ය වෛද්‍ය උපදෙස් පැතිය යුතු වෙනවා. </w:t>
      </w:r>
    </w:p>
    <w:p w:rsidR="00CF64B0" w:rsidRPr="003E58F2" w:rsidRDefault="003E58F2">
      <w:pPr>
        <w:rPr>
          <w:rFonts w:ascii="Nirmala UI" w:hAnsi="Nirmala UI" w:cs="Nirmala UI"/>
        </w:rPr>
      </w:pPr>
      <w:r w:rsidRPr="003E58F2">
        <w:rPr>
          <w:rFonts w:ascii="Nirmala UI" w:hAnsi="Nirmala UI" w:cs="Nirmala UI"/>
        </w:rPr>
        <w:lastRenderedPageBreak/>
        <w:t xml:space="preserve">“එය රහසක් වශයෙන් තියාගෙන ඉන්න අවශ්‍ය නැහැ. එය හෙළි කිරීමෙන් සමාජයට යහපතක් වන අතර, අන් අය තමන්ට උදව් කරන්න ඉදිරිපත් වීම තුළින් මානසික සහනයක්  ලැබෙනවා.” </w:t>
      </w:r>
    </w:p>
    <w:p w:rsidR="00CF64B0" w:rsidRPr="003E58F2" w:rsidRDefault="003E58F2">
      <w:pPr>
        <w:rPr>
          <w:rFonts w:ascii="Nirmala UI" w:hAnsi="Nirmala UI" w:cs="Nirmala UI"/>
        </w:rPr>
      </w:pPr>
      <w:r w:rsidRPr="003E58F2">
        <w:rPr>
          <w:rFonts w:ascii="Nirmala UI" w:hAnsi="Nirmala UI" w:cs="Nirmala UI"/>
        </w:rPr>
        <w:t>ජාතික රෝහලේ විශේෂඥ මනෝ වෛද්‍ය මධුභාෂිණී දයාබණ්ඩාර මේ පිළිබඳව අදහස් දක්වමින් කියා සිටිනවා.</w:t>
      </w:r>
    </w:p>
    <w:p w:rsidR="00CF64B0" w:rsidRPr="003E58F2" w:rsidRDefault="003E58F2">
      <w:pPr>
        <w:rPr>
          <w:rFonts w:ascii="Nirmala UI" w:hAnsi="Nirmala UI" w:cs="Nirmala UI"/>
        </w:rPr>
      </w:pPr>
      <w:r w:rsidRPr="003E58F2">
        <w:rPr>
          <w:rFonts w:ascii="Nirmala UI" w:hAnsi="Nirmala UI" w:cs="Nirmala UI"/>
        </w:rPr>
        <w:t xml:space="preserve">වසංගත සමයේ දී කොරෝනා පුවත් පිළිබඳ සැලකිලිමත් වීම සාමාන්‍ය දෙයක් විය හැකි යි. නමුත් එය බොහෝ දෙනෙකුට මානසික සෞඛ්‍ය ගැටළු ඇති කිරිමට හෝ උග්‍ර කිරීමට සමත් විය හැකි යි. විශේෂයෙන් දිනකට ලෝකය තුළ හෝ රටේ වාර්තා වන ආසාදිතයන් ප්‍රමාණය/මරණ ප්‍රමාණය හෝ තමන් පදිංචි ප්‍රදේශය තුළ කොවිඩ් 19 රෝගය පිළිබඳව පුවත් නිරන්තරයෙන් නැරඹීමෙන් සහ කියවීමෙන් දැඩි මානසික පීඩනයකට පත්වෙන බොහෝ දෙනෙකු සිටිනවා. එවැනි අයට කොරෝනා වසංගතය සම්බන්ධව ප්‍රවෘත්ති ඇසීම හා නැරඹීම වැළකීමෙන් ටික දිනකින් මෙම තත්ත්වය සමනය කර ගත හැකි වෙනවා. ආතතිය අවම කර ගැනීම සඳහා හාස්‍යෝත්පාදක දේ කියවීම මෙන්ම නැරඹීම ද ඔවුන්ට වඩා යෝග්‍ය යි. වගා කිරීම, මල් සිටවීම, සංගීත භාණ්ඩ වාදනය, ගී ගැයීම හෝ තමන්ට මඟ හැරුණු විනෝදාංශයක් සඳහා මෙම කාලය යොදා ගත හැකි යි. </w:t>
      </w:r>
    </w:p>
    <w:p w:rsidR="00CF64B0" w:rsidRPr="003E58F2" w:rsidRDefault="003E58F2">
      <w:pPr>
        <w:rPr>
          <w:rFonts w:ascii="Nirmala UI" w:hAnsi="Nirmala UI" w:cs="Nirmala UI"/>
        </w:rPr>
      </w:pPr>
      <w:r w:rsidRPr="003E58F2">
        <w:rPr>
          <w:rFonts w:ascii="Nirmala UI" w:hAnsi="Nirmala UI" w:cs="Nirmala UI"/>
        </w:rPr>
        <w:t xml:space="preserve">රූපවාහිනියට අමතරව නිරන්තරයෙන් සාමාජ මාධ්‍ය ජාලාවලට ඇබ්බැහි වී සිටින අයට මෙම පීඩනය උග්‍ර ලෙස ඇති විය හැකි බව ද වාර්තා වෙනවා. සමාජ මාධ්‍ය ජාලා තුළ වසංගත තත්ත්වය පිළිබඳව ව්‍යාජ පුවත් බොහොමයක් ද සංසරණය වෙමින් පවතිනවා. සෑම අවස්ථාවකම ශ්‍රී ලංකාවේ සෞඛ්‍ය ප්‍රවර්ධන කාර්යාංශය, සෞඛ්‍ය අමාත්‍යංශය හා  ලෝක සෞඛ්‍ය සංවිධානය මෙන්ම වෙනත් වගකිව යුතු ආයතන නිකුත් කරන ප්‍රවෘත්තීන් පමණක් විශ්වාස කළ යුතු බවට ශ්‍රී ලංකාවේ රජය මහජනයා වෙත නිරන්තරයෙන් පවසා සිටිනවා. </w:t>
      </w:r>
    </w:p>
    <w:p w:rsidR="00CF64B0" w:rsidRPr="003E58F2" w:rsidRDefault="003E58F2">
      <w:pPr>
        <w:rPr>
          <w:rFonts w:ascii="Nirmala UI" w:hAnsi="Nirmala UI" w:cs="Nirmala UI"/>
        </w:rPr>
      </w:pPr>
      <w:r w:rsidRPr="003E58F2">
        <w:rPr>
          <w:rFonts w:ascii="Nirmala UI" w:hAnsi="Nirmala UI" w:cs="Nirmala UI"/>
        </w:rPr>
        <w:t>සමාජ මාධ්‍ය ජාලවල සැරිසැරීම ආතතිය අඩු කිරීමට ක්‍රමයක් වුවද කොරෝනාවෛරසය ගැන කියවීම සීමා කිරීම කළ යුතු වෙනවා.</w:t>
      </w:r>
    </w:p>
    <w:p w:rsidR="00CF64B0" w:rsidRPr="003E58F2" w:rsidRDefault="003E58F2">
      <w:pPr>
        <w:rPr>
          <w:rFonts w:ascii="Nirmala UI" w:hAnsi="Nirmala UI" w:cs="Nirmala UI"/>
        </w:rPr>
      </w:pPr>
      <w:r w:rsidRPr="003E58F2">
        <w:rPr>
          <w:rFonts w:ascii="Nirmala UI" w:hAnsi="Nirmala UI" w:cs="Nirmala UI"/>
        </w:rPr>
        <w:t xml:space="preserve">අත්‍යවශ්‍ය සේවාවන්ගේ සේවය කරන්නන් මෙන්ම ප්‍රදේශ වසා දැමීම හේතුවෙන් තම නිවාස කරා ඒමට නොහැකි වූවන් මෙහිදී තම සමීපතමයන් නොමැතිව හුදෙකලා වූවන් ලෙස හැඳින්විය හැකි යි. එසේම, හුදෙකලාව ජිවත් වෙන තැනැත්තන් ද, ඇඳිරි නීතිය සහ රැකියාස්ථානයන් වසා දැමීම නිසා තම සාමාන්‍ය සමාජ ආශ්‍රය ලබාගත නොහැකිව මානසික ආතතියට සහ පීඩාවට පත්වීමේ විශාල ඉඩක් තිබෙනවා. </w:t>
      </w:r>
    </w:p>
    <w:p w:rsidR="00CF64B0" w:rsidRPr="003E58F2" w:rsidRDefault="003E58F2">
      <w:pPr>
        <w:rPr>
          <w:rFonts w:ascii="Nirmala UI" w:hAnsi="Nirmala UI" w:cs="Nirmala UI"/>
        </w:rPr>
      </w:pPr>
      <w:r w:rsidRPr="003E58F2">
        <w:rPr>
          <w:rFonts w:ascii="Nirmala UI" w:hAnsi="Nirmala UI" w:cs="Nirmala UI"/>
        </w:rPr>
        <w:t xml:space="preserve">එසේම සෞඛ්‍ය සේවාවන්ගේ සේවය කරන පුද්ගලයන් තමාගෙන් රෝගය තම සමීපතමයන්ට වැළදෙනු ඇතැ යි සිතමින් බොහෝ විට මානසික පීඩනයෙන් කල්ගත කරනවා. එම අවදානම හේතුවෙන් සෞඛ්‍ය වෘත්තිකයින් බොහෝ පිරිසක් තමන්ගේ </w:t>
      </w:r>
      <w:r w:rsidRPr="003E58F2">
        <w:rPr>
          <w:rFonts w:ascii="Nirmala UI" w:hAnsi="Nirmala UI" w:cs="Nirmala UI"/>
        </w:rPr>
        <w:lastRenderedPageBreak/>
        <w:t xml:space="preserve">දරුවන්, සහකරු/ සහකාරිය,දෙමාපියන් සමීපයට යා ගත නොහැකි කමින් මානසික ආතතියට ලක්වෙනවා. </w:t>
      </w:r>
    </w:p>
    <w:p w:rsidR="00CF64B0" w:rsidRPr="003E58F2" w:rsidRDefault="003E58F2">
      <w:pPr>
        <w:rPr>
          <w:rFonts w:ascii="Nirmala UI" w:hAnsi="Nirmala UI" w:cs="Nirmala UI"/>
        </w:rPr>
      </w:pPr>
      <w:r w:rsidRPr="003E58F2">
        <w:rPr>
          <w:rFonts w:ascii="Nirmala UI" w:hAnsi="Nirmala UI" w:cs="Nirmala UI"/>
        </w:rPr>
        <w:t>දැනටම පවතින විවිධ මානසික රෝගවලින් පෙළෙන පුද්ගලයන්ට මෙවැනි කාලයක් තුළ සිය රෝගී තත්ත්වය උත්සන්න වීමේ ඉඩකඩ තිබෙනවා. ඒ, ඔවුන්ට අවශ්‍ය ඖෂධ නියමිත ලෙස නොලැබීමෙන්. ලෝකයේ විවිධ රටවල මෙම කාල සීමාවේ දී මානසික රෝග සඳහා ප්‍රතිකාර ලබා ගන්නා අය වෙනුවෙන් ඖෂධ ලබා දීමට විවිධ ක්‍රම අනුගමනය කරනවා. ශ්‍රී ලංකා රජය ද කොළඹ ජාතික රෝහලේ මානසික රෝග අංශය හරහා රෝගීන් වෙත බෙහෙත් තැපැල් කිරීමේ ක්‍රමවේදය හදුන්වා දී තිබෙනවා.</w:t>
      </w:r>
    </w:p>
    <w:p w:rsidR="00CF64B0" w:rsidRPr="003E58F2" w:rsidRDefault="003E58F2">
      <w:pPr>
        <w:rPr>
          <w:rFonts w:ascii="Nirmala UI" w:hAnsi="Nirmala UI" w:cs="Nirmala UI"/>
        </w:rPr>
      </w:pPr>
      <w:proofErr w:type="spellStart"/>
      <w:r w:rsidRPr="003E58F2">
        <w:rPr>
          <w:rFonts w:ascii="Nirmala UI" w:hAnsi="Nirmala UI" w:cs="Nirmala UI"/>
        </w:rPr>
        <w:t>නව</w:t>
      </w:r>
      <w:proofErr w:type="spellEnd"/>
      <w:r w:rsidRPr="003E58F2">
        <w:rPr>
          <w:rFonts w:ascii="Nirmala UI" w:hAnsi="Nirmala UI" w:cs="Nirmala UI"/>
        </w:rPr>
        <w:t xml:space="preserve"> </w:t>
      </w:r>
      <w:proofErr w:type="spellStart"/>
      <w:r w:rsidRPr="003E58F2">
        <w:rPr>
          <w:rFonts w:ascii="Nirmala UI" w:hAnsi="Nirmala UI" w:cs="Nirmala UI"/>
        </w:rPr>
        <w:t>කොරෝනාවෛරසය</w:t>
      </w:r>
      <w:proofErr w:type="spellEnd"/>
      <w:r w:rsidRPr="003E58F2">
        <w:rPr>
          <w:rFonts w:ascii="Nirmala UI" w:hAnsi="Nirmala UI" w:cs="Nirmala UI"/>
        </w:rPr>
        <w:t xml:space="preserve"> </w:t>
      </w:r>
      <w:proofErr w:type="spellStart"/>
      <w:r w:rsidRPr="003E58F2">
        <w:rPr>
          <w:rFonts w:ascii="Nirmala UI" w:hAnsi="Nirmala UI" w:cs="Nirmala UI"/>
        </w:rPr>
        <w:t>හෙවත්</w:t>
      </w:r>
      <w:proofErr w:type="spellEnd"/>
      <w:r w:rsidRPr="003E58F2">
        <w:rPr>
          <w:rFonts w:ascii="Nirmala UI" w:hAnsi="Nirmala UI" w:cs="Nirmala UI"/>
        </w:rPr>
        <w:t xml:space="preserve"> </w:t>
      </w:r>
      <w:proofErr w:type="spellStart"/>
      <w:r w:rsidRPr="003E58F2">
        <w:rPr>
          <w:rFonts w:ascii="Nirmala UI" w:hAnsi="Nirmala UI" w:cs="Nirmala UI"/>
        </w:rPr>
        <w:t>කොවිඩ්</w:t>
      </w:r>
      <w:proofErr w:type="spellEnd"/>
      <w:r w:rsidRPr="003E58F2">
        <w:rPr>
          <w:rFonts w:ascii="Nirmala UI" w:hAnsi="Nirmala UI" w:cs="Nirmala UI"/>
        </w:rPr>
        <w:t xml:space="preserve"> 19 මේ වන විට රටවල් 200කට අධික ප්‍රමාණයකට පැතිරගොස් අවසන්. ලෝකය පුරා අද වන විට (ජුනි 9) වාර්තා වී ඇති රෝගීන් ප්‍රමාණය 6,931,000ක්. වාර්තා වූ රෝගීන් අතින් මේ වන විට 400,857ක් මරණයට පත් වී තිබෙනවා. එම රෝගීන් අතරින් 3,552,369ක් සම්පූර්ණ සුවය ලබා තිබෙනවා. </w:t>
      </w:r>
    </w:p>
    <w:p w:rsidR="00CF64B0" w:rsidRPr="003E58F2" w:rsidRDefault="003E58F2">
      <w:pPr>
        <w:rPr>
          <w:rFonts w:ascii="Nirmala UI" w:hAnsi="Nirmala UI" w:cs="Nirmala UI"/>
        </w:rPr>
      </w:pPr>
      <w:r w:rsidRPr="003E58F2">
        <w:rPr>
          <w:rFonts w:ascii="Nirmala UI" w:hAnsi="Nirmala UI" w:cs="Nirmala UI"/>
        </w:rPr>
        <w:t>කොවිඩ් 19 වසංගතය ආරම්භයේ දී එහි කේන්ද්‍රස්ථානය බවට පත්වන්නේ හුබේ පළාතේ වූහාන් ප්‍රදේශය ප්‍රමුඛ කරගත් චීනය යි. පසුව වෛරසයේ කේන්ද්‍රය බවට ක්‍රමක්‍රමයෙන් ඉතාලිය, එක්සත් රාජධානිය හා ප්‍රංශය ප්‍රමුඛකරගත් යුරෝපය පත්වෙනවා. මේ වන විට කොවිඩ් 19 වසංගතයේ කේන්ද්‍රස්ථානය බවට පත් වී තිබෙන්නේ උතුරු ඇමෙරිකානු රටක් වන ඇමෙරිකා එක්සත් ජනපදය යි. ඊට අමතරව දකුණු ඇමෙරිකානු රටක් වන බ්‍රසීලය ද වෛරසයේ කේන්ද්‍රයක් බවට පත්වෙමින් පවතිනවා.</w:t>
      </w:r>
    </w:p>
    <w:p w:rsidR="00CF64B0" w:rsidRPr="003E58F2" w:rsidRDefault="003E58F2">
      <w:pPr>
        <w:rPr>
          <w:rFonts w:ascii="Nirmala UI" w:hAnsi="Nirmala UI" w:cs="Nirmala UI"/>
        </w:rPr>
      </w:pPr>
      <w:r w:rsidRPr="003E58F2">
        <w:rPr>
          <w:rFonts w:ascii="Nirmala UI" w:hAnsi="Nirmala UI" w:cs="Nirmala UI"/>
        </w:rPr>
        <w:t>දකුණු ආසියාව තුළ වෛරසයේ පැතිරීම පිළිබඳව විමසා බැලීමේ දී එහි ප්‍රමුඛ ස්ථානයක් ලබා ගන්නේ ඉන්දියාව යි. මේ වන විට මුළු ලෝකයෙන් ම ආසාදිතයන් අතින් 5 වන ස්ථානයේ පසු වන්නේ ද ඉන්දියාව යි. ආසියානු කලාපයේ රටවල් අතර කොවිඩ් 19 වෛරසයේ ව්‍යාප්තිය පිළිබඳව යි මේ ලිපිය ඔස්සේ ඔබ වෙත ගෙන ඒමට බලාපොරොත්තු වන්නේ.</w:t>
      </w:r>
    </w:p>
    <w:p w:rsidR="00CF64B0" w:rsidRPr="003E58F2" w:rsidRDefault="003E58F2">
      <w:pPr>
        <w:rPr>
          <w:rFonts w:ascii="Nirmala UI" w:hAnsi="Nirmala UI" w:cs="Nirmala UI"/>
        </w:rPr>
      </w:pPr>
      <w:r w:rsidRPr="003E58F2">
        <w:rPr>
          <w:rFonts w:ascii="Nirmala UI" w:hAnsi="Nirmala UI" w:cs="Nirmala UI"/>
        </w:rPr>
        <w:t xml:space="preserve">ලෝකයේ කොරෝනා ආසාදිතයන් වැඩිම ප්‍රමාණයක් වාර්තා වෙන රටවල් අතරින් 5 වන ස්ථානය මෙන්ම දකුණු ආසියානු කලාපයෙන් ප්‍රථම තැන ලබාගෙන සිටින්නේ ඉන්දියාව යි. දකුණු ආසියානු කලාපයේ කොරෝනා ආසාදිතයන් වාර්තා වීම අතරින් පාකිස්ථානය දෙවන වන්නේ ඉන්දියාවට පමණ යි. ලෝකයේ කොරෝනා ආසාදිතයන් වාර්තා වීම අතින් පාකිස්තානය 15 වන ස්ථානය හිමිකරගෙන තිබෙනවා. ලෝකයෙන් 20 වන ස්ථානය ලබා සිටින බංගලාදේශය ආසාදිතයන් වාර්තා වීම අතින් දකුණු ආසියානු කලාපයේ තුන්වන ස්ථානය ලබා සිටිනවා. ආසාදිතයන් වාර්තා වීම අතින් ලෝකයෙන්ම 40 වන ස්ථානයත්, දකුණු ආසියානු කලාපයෙන් සිව්වන ස්ථානයත් ලබා සිටින්නේ ඇෆ්ගනිස්ථානය යි. ලෝකයෙන්ම 80 </w:t>
      </w:r>
      <w:r w:rsidRPr="003E58F2">
        <w:rPr>
          <w:rFonts w:ascii="Nirmala UI" w:hAnsi="Nirmala UI" w:cs="Nirmala UI"/>
        </w:rPr>
        <w:lastRenderedPageBreak/>
        <w:t>වන ස්ථානයට පත් වී සිටින නේපාලය දකුණු ආසියානු කලාපයෙන් පස්වන ස්ථානයට වාර්තා වෙනවා. ආසාදිතයන් වාර්තා වීම අතින් ලෝකයෙන්ම 98 වන ස්ථානය ලබා සිටින මාලදිවයින් දකුණු ආසියානු කලාපයෙන් හයවන තැනට පත් වී තිබෙනවා. 99 වන ස්ථානයට පත් වී සිටින ශ්‍රී ලංකාව දකුණු ආසියානු කලාපයේ හත්වන ස්ථානය ද ලෝකයෙන් 182 වන ස්ථානය ලබාගෙන සිටින භූතානය දකුණු ආසියානු කලාපයෙන් 8 වන ස්ථානය හෙවත් අවසන් ස්ථානය ද මේ වන විට ලබාගෙන තිබෙනවා.</w:t>
      </w:r>
    </w:p>
    <w:p w:rsidR="00CF64B0" w:rsidRPr="003E58F2" w:rsidRDefault="003E58F2">
      <w:pPr>
        <w:rPr>
          <w:rFonts w:ascii="Nirmala UI" w:hAnsi="Nirmala UI" w:cs="Nirmala UI"/>
        </w:rPr>
      </w:pPr>
      <w:r w:rsidRPr="003E58F2">
        <w:rPr>
          <w:rFonts w:ascii="Nirmala UI" w:hAnsi="Nirmala UI" w:cs="Nirmala UI"/>
        </w:rPr>
        <w:t>2020 වසරේ ජනවාරි 30 වන දින ඉන්දියාවෙන් ප්‍රථමවරට කොවිඩ් 19 ආසාදිත රෝගියෙක් වාර්තා වෙනවා. ඉන්පසුව වේගයෙන් වෛරසය පැතිර යාම වැලැක්වීම සඳහා එරට අගමැතිවරයා විසින් දින 21කට රට වසා දැමීමට තීරණය කරනවා. ඒ පසුගිය මාර්තු 24 වන දා යි. දෛනිකව වාර්තා වෙන රෝගීන් ප්‍රමාණය මේ වන තුරුත් සාධනීය ලෙස අඩුවීමක් පෙන්නුම් කරන්නේ නෑ. අද වන විට ඉන්දියාවෙන් කොරෝනා ආසාදිතයන් 266,598ක් වාර්තා වෙන අතර ඒ හේතුවෙන් මිය ගිය ප්‍රමාණය ලෙස සටහන් වන්නේ 7466ක්.</w:t>
      </w:r>
    </w:p>
    <w:p w:rsidR="00CF64B0" w:rsidRPr="003E58F2" w:rsidRDefault="003E58F2">
      <w:pPr>
        <w:rPr>
          <w:rFonts w:ascii="Nirmala UI" w:hAnsi="Nirmala UI" w:cs="Nirmala UI"/>
        </w:rPr>
      </w:pPr>
      <w:r w:rsidRPr="003E58F2">
        <w:rPr>
          <w:rFonts w:ascii="Nirmala UI" w:hAnsi="Nirmala UI" w:cs="Nirmala UI"/>
        </w:rPr>
        <w:t>කොවිඩ් 19 රෝගියෙක් පාකිස්ථානයෙන් මුල්වරට වාර්තා වෙන්නේ පෙබරවාරි 26 වන දා යි. ඒ ඉරානයේ සිට කරච්චි වෙත පැමිණි පාකිස්ථාන ජාතික ශිෂ්‍යයෙක්. පසුගිය දින කිහිපයේම පාකිස්තානයේ දිනකට වාර්තා වෙන රෝගීන් ප්‍රමාණය 1000 ඉක්මවා තිබෙනවා. ඔවුන් අප්‍රේල් මාසයේ සිට චීන ඖෂධ සමාගමක් හා එකතුව වෛරසය සඳහා එන්නතක් නිපදවීමේ පර්යේෂණ කිහිපයක ද යෙදෙනවා. එරටේ අද වන විට රෝගීන් 108,317ක් වාර්තා වී ඇති අතර ඒ හේතුවෙන් සිදු වී ඇති මරණ ප්‍රමාණය 2172ක් ලෙස සටහන් වෙනවා.</w:t>
      </w:r>
    </w:p>
    <w:p w:rsidR="00CF64B0" w:rsidRPr="003E58F2" w:rsidRDefault="003E58F2">
      <w:pPr>
        <w:rPr>
          <w:rFonts w:ascii="Nirmala UI" w:hAnsi="Nirmala UI" w:cs="Nirmala UI"/>
        </w:rPr>
      </w:pPr>
      <w:r w:rsidRPr="003E58F2">
        <w:rPr>
          <w:rFonts w:ascii="Nirmala UI" w:hAnsi="Nirmala UI" w:cs="Nirmala UI"/>
        </w:rPr>
        <w:t>බංගලාදේශයේ ප්‍රථමවරට කොවිඩ් 19 රෝගියෙක් වාර්තා වන්නේ පසුගිය මාර්තු 7 වන දින යි. පාලනය කළ නොහැකි තරම් රෝගීන් වාර්තා වීම හේතුවෙන්  මාර්තු 26 වන දා රට සම්පූර්ණයෙන්ම  වසා දමන අතර නැවත රට විවෘත වන්නේ මැයි 5 වන දින යි. මේ වන තුරු රෝගීන් වාර්තා වීම සාධනීය ලෙස අඩුවීමක් තවමත් බංගලාදේශයේ දකින්න ලැබෙන්නේ නෑ. එරට වාර්තා වූ කොවිඩ් 19 රෝගීන් ප්‍රමාණය 68,504ක් ලෙසත් මරණ ප්‍රමාණය 930ක් ලෙසත් අද වන විට සටහන්ව තිබෙනවා.</w:t>
      </w:r>
    </w:p>
    <w:p w:rsidR="00CF64B0" w:rsidRPr="003E58F2" w:rsidRDefault="003E58F2">
      <w:pPr>
        <w:rPr>
          <w:rFonts w:ascii="Nirmala UI" w:hAnsi="Nirmala UI" w:cs="Nirmala UI"/>
        </w:rPr>
      </w:pPr>
      <w:r w:rsidRPr="003E58F2">
        <w:rPr>
          <w:rFonts w:ascii="Nirmala UI" w:hAnsi="Nirmala UI" w:cs="Nirmala UI"/>
        </w:rPr>
        <w:t>ඇෆ්ගනිස්ථානයේ කොවිඩ් 19 රෝගියෙක් මුල්වරට වාර්තා වන්නේ පෙබරවාරි 24 වන දින යි. එරට සෑම පළාතකින්ම මේ වන විට ආසාදිතයන් වාර්තා වන අතර වැඩිම රෝගීන් ප්‍රමාණයක් වාර්තා වන්නේ කාබුල්වලින්. අද වන විට ඇෆ්ගනිස්ථානයෙන් වාර්තා වන කොවිඩ් 19 ආසාදිතයන් ප්‍රමාණය 20,917ක් වන අතර මරණ ප්‍රමාණය ලෙස සටහන් වන්නේ 369ක්.</w:t>
      </w:r>
    </w:p>
    <w:p w:rsidR="00CF64B0" w:rsidRPr="003E58F2" w:rsidRDefault="003E58F2">
      <w:pPr>
        <w:rPr>
          <w:rFonts w:ascii="Nirmala UI" w:hAnsi="Nirmala UI" w:cs="Nirmala UI"/>
        </w:rPr>
      </w:pPr>
      <w:r w:rsidRPr="003E58F2">
        <w:rPr>
          <w:rFonts w:ascii="Nirmala UI" w:hAnsi="Nirmala UI" w:cs="Nirmala UI"/>
        </w:rPr>
        <w:t xml:space="preserve">දකුණු ආසියාවේ පළමුවරට කොවිඩ් 19 රෝගියෙක් වාර්තා වන්නේ ජනවාරි 23 වන දා නේපාලයෙන්. ඒ චීනයේ වුහාන්වල සිට එරටට පැමිණි නේපාල ජාතික ශිෂ්‍යයෙක්. </w:t>
      </w:r>
      <w:r w:rsidRPr="003E58F2">
        <w:rPr>
          <w:rFonts w:ascii="Nirmala UI" w:hAnsi="Nirmala UI" w:cs="Nirmala UI"/>
        </w:rPr>
        <w:lastRenderedPageBreak/>
        <w:t>මේ වන විට නේපාලයෙන් වාර්තා වන කොවිඩ් 19 ආසාදිතයන් ප්‍රමාණය 3762ක්. වාර්තා වෙන මරණ ප්‍රමාණය 14ක් වෙනවා.</w:t>
      </w:r>
    </w:p>
    <w:p w:rsidR="00CF64B0" w:rsidRPr="003E58F2" w:rsidRDefault="003E58F2">
      <w:pPr>
        <w:rPr>
          <w:rFonts w:ascii="Nirmala UI" w:hAnsi="Nirmala UI" w:cs="Nirmala UI"/>
        </w:rPr>
      </w:pPr>
      <w:r w:rsidRPr="003E58F2">
        <w:rPr>
          <w:rFonts w:ascii="Nirmala UI" w:hAnsi="Nirmala UI" w:cs="Nirmala UI"/>
        </w:rPr>
        <w:t>දකුණු ආසියාවේ පස්වන ස්ථානයට වැඩිම ආසාදිතයන් ප්‍රමාණයක් වාර්තා වන්නේ මාලදිවයිනෙන්. මාර්තු 7 වන දා ඉතාලි සංචාරකයෙක් පළමු රෝගියා ලෙස එරටින් වාර්තා වන අතර, මේ වන විට නව රෝගීන් වාර්තා වීමේ සීග්‍රතාවයේ අඩු වීමක් පෙන්නුම් කරනවා. අද වන විට එරටින් කොවිඩ් 19 ආසාදිතයන් 1,916ක් වාර්තා වෙන අතර මරණ ප්‍රමාණය 8ක් ලෙස සටහන් වෙනවා.</w:t>
      </w:r>
    </w:p>
    <w:p w:rsidR="00CF64B0" w:rsidRPr="003E58F2" w:rsidRDefault="003E58F2">
      <w:pPr>
        <w:rPr>
          <w:rFonts w:ascii="Nirmala UI" w:hAnsi="Nirmala UI" w:cs="Nirmala UI"/>
        </w:rPr>
      </w:pPr>
      <w:r w:rsidRPr="003E58F2">
        <w:rPr>
          <w:rFonts w:ascii="Nirmala UI" w:hAnsi="Nirmala UI" w:cs="Nirmala UI"/>
        </w:rPr>
        <w:t>2020 වසරේ ජනවාරි 27 වන දා ශ්‍රී ලංකාවේ පළමු කොරෝනා ආසාදිත රෝගියා වාර්තා වෙනවා. ඉන් පසුව ක්‍රමක්‍රමයෙන් ආසාදිතයන් වාර්තා වීම ඉහළ යන අතර නව ආසාදිතයන් වාර්තා වීම මේ වන විට පාලනය කර ඇති බව සෞඛ්‍ය අංශ සඳහන් කරනවා. අද වන විට ශ්‍රී ලංකාවෙන් ආසාදිතයන් 1,857ක් හා සිදු වූ මරණ ප්‍රමාණය 11ක් ලෙස දැක්වෙනවා.</w:t>
      </w:r>
    </w:p>
    <w:p w:rsidR="00CF64B0" w:rsidRPr="003E58F2" w:rsidRDefault="003E58F2">
      <w:pPr>
        <w:rPr>
          <w:rFonts w:ascii="Nirmala UI" w:hAnsi="Nirmala UI" w:cs="Nirmala UI"/>
        </w:rPr>
      </w:pPr>
      <w:r w:rsidRPr="003E58F2">
        <w:rPr>
          <w:rFonts w:ascii="Nirmala UI" w:hAnsi="Nirmala UI" w:cs="Nirmala UI"/>
        </w:rPr>
        <w:t>භූතානයේ පළමුවරට කොවිඩ් 19 ආසාදිත රෝගියෙක් වාර්තා වන්නේ මාර්තු 6 වන දින යි. භූතානය ආසාදිතයන් වාර්තා වීම අතින් දකුණු ආසියානු කලාපයේ අවසන් ස්ථානය හිමිකරගෙන් සිටින අතර අද වන විට එරටින් ආසාදිතයන් 59ක් පමණක් වාර්තා වෙනවා. මරණ කිසිවක් මේ වන තුරු වාර්තා වී නෑ.</w:t>
      </w:r>
    </w:p>
    <w:p w:rsidR="00CF64B0" w:rsidRPr="003E58F2" w:rsidRDefault="003E58F2">
      <w:pPr>
        <w:rPr>
          <w:rFonts w:ascii="Nirmala UI" w:hAnsi="Nirmala UI" w:cs="Nirmala UI"/>
        </w:rPr>
      </w:pPr>
      <w:proofErr w:type="spellStart"/>
      <w:r w:rsidRPr="003E58F2">
        <w:rPr>
          <w:rFonts w:ascii="Nirmala UI" w:hAnsi="Nirmala UI" w:cs="Nirmala UI"/>
        </w:rPr>
        <w:t>යුනිසෙෆ්</w:t>
      </w:r>
      <w:proofErr w:type="spellEnd"/>
      <w:r w:rsidRPr="003E58F2">
        <w:rPr>
          <w:rFonts w:ascii="Nirmala UI" w:hAnsi="Nirmala UI" w:cs="Nirmala UI"/>
        </w:rPr>
        <w:t xml:space="preserve"> </w:t>
      </w:r>
      <w:proofErr w:type="spellStart"/>
      <w:r w:rsidRPr="003E58F2">
        <w:rPr>
          <w:rFonts w:ascii="Nirmala UI" w:hAnsi="Nirmala UI" w:cs="Nirmala UI"/>
        </w:rPr>
        <w:t>සංවිධානය</w:t>
      </w:r>
      <w:proofErr w:type="spellEnd"/>
      <w:r w:rsidRPr="003E58F2">
        <w:rPr>
          <w:rFonts w:ascii="Nirmala UI" w:hAnsi="Nirmala UI" w:cs="Nirmala UI"/>
        </w:rPr>
        <w:t xml:space="preserve"> </w:t>
      </w:r>
      <w:proofErr w:type="spellStart"/>
      <w:r w:rsidRPr="003E58F2">
        <w:rPr>
          <w:rFonts w:ascii="Nirmala UI" w:hAnsi="Nirmala UI" w:cs="Nirmala UI"/>
        </w:rPr>
        <w:t>විසින්</w:t>
      </w:r>
      <w:proofErr w:type="spellEnd"/>
      <w:r w:rsidRPr="003E58F2">
        <w:rPr>
          <w:rFonts w:ascii="Nirmala UI" w:hAnsi="Nirmala UI" w:cs="Nirmala UI"/>
        </w:rPr>
        <w:t xml:space="preserve"> </w:t>
      </w:r>
      <w:proofErr w:type="spellStart"/>
      <w:r w:rsidRPr="003E58F2">
        <w:rPr>
          <w:rFonts w:ascii="Nirmala UI" w:hAnsi="Nirmala UI" w:cs="Nirmala UI"/>
        </w:rPr>
        <w:t>සිදුකෙරුණු</w:t>
      </w:r>
      <w:proofErr w:type="spellEnd"/>
      <w:r w:rsidRPr="003E58F2">
        <w:rPr>
          <w:rFonts w:ascii="Nirmala UI" w:hAnsi="Nirmala UI" w:cs="Nirmala UI"/>
        </w:rPr>
        <w:t xml:space="preserve"> සමීක්ෂණයකින්, අවුරුදු 11ත් 19ත් අතර වයසේ පසුවන ළමුන් කොරෝනාවෛරසය පිළිබඳ බියෙන් පසුවන බව හෙළි වී තිබෙනවා. ඊට අමතරව දීර්ඝ කාලයක් තිස්සේ නිවසේ රැඳී සිටීම හේතුවෙන් බොහෝ ළමුන්ට විෂාදය, දැඩි ආතතිය වැනි තත්ත්වයන්, පාලනය කරගත නොහැකි මට්ටමට පැමිණි ඇති බව ද මානසික සෞඛ්‍ය විශේෂඥයන් සඳහන් කරනවා. පාසල් වසා දැමීම නිසා රටවල් 145ක දරුවන් බිලියන 1.6කට (කෝටි 160) විවිධ බලපෑම් එල්ල වී තිබෙන බව එම වාර්තාවල සඳහන්. </w:t>
      </w:r>
    </w:p>
    <w:p w:rsidR="00CF64B0" w:rsidRPr="003E58F2" w:rsidRDefault="003E58F2">
      <w:pPr>
        <w:rPr>
          <w:rFonts w:ascii="Nirmala UI" w:hAnsi="Nirmala UI" w:cs="Nirmala UI"/>
        </w:rPr>
      </w:pPr>
      <w:r w:rsidRPr="003E58F2">
        <w:rPr>
          <w:rFonts w:ascii="Nirmala UI" w:hAnsi="Nirmala UI" w:cs="Nirmala UI"/>
        </w:rPr>
        <w:t>ඒ අනුව හුදෙකලා වීම නිසා මානසික පීඩනයකින් සිටින දරුවන් කොට්ඨාශයක් මෙන්ම කොරෝනාවෛරසය වැළදෙනු ඇති බියෙන් හා කනසල්ලෙන් පසුවන දරුවන් කණ්ඩායමක් ද ලෝකය පුරා විසිර සිටින බව යුනිසෙෆ් සංවිධානය සඳහන් කරනවා.</w:t>
      </w:r>
    </w:p>
    <w:p w:rsidR="00CF64B0" w:rsidRPr="003E58F2" w:rsidRDefault="003E58F2">
      <w:pPr>
        <w:rPr>
          <w:rFonts w:ascii="Nirmala UI" w:hAnsi="Nirmala UI" w:cs="Nirmala UI"/>
        </w:rPr>
      </w:pPr>
      <w:r w:rsidRPr="003E58F2">
        <w:rPr>
          <w:rFonts w:ascii="Nirmala UI" w:hAnsi="Nirmala UI" w:cs="Nirmala UI"/>
        </w:rPr>
        <w:t xml:space="preserve">කොරෝනාවෛරසය ලෝකය තුළ පැතිර යාමත් සමග බොහෝ රටවල් සිය පළමු ආරක්ෂණ ක්‍රියාමාර්ගයක් ලෙස ප්‍රාථමික හා ද්විතියික පාසල් වසා දමනවා. ඒ හේතුවෙන් දෛනික ක්‍රියාවලියක් ලෙස පාසල් ගිය දරුවන්ට සිය නිවාස තුළ රැඳී සිටීමට සිදු වෙනවා. පළමුව එය ඉතා ප්‍රීතිදායක කටයුත්තක් බව දරුවන් විසින් වටහාගෙන සිටියත්, දීර්ඝ කාලයක් තිස්සේ පාසල් වසා දැමීමෙන් ඔවුන් හුදෙකලාභාවයට පත්ව තිබෙනවා. දිගින් දිගටම තම මිතුරන් දැක ගැනීමට නොහැකි වීමෙන් සහ සුපුරුදු සමාජ ආශ්‍රය නොලැබීමෙන් ඔවුන්ට විවිධ මානසික බලපෑම් එල්ල වීමේ හැකියාව පවතිනවා. යුනිසෙෆ් මේ සම්බන්ධයෙන් කළ </w:t>
      </w:r>
      <w:r w:rsidRPr="003E58F2">
        <w:rPr>
          <w:rFonts w:ascii="Nirmala UI" w:hAnsi="Nirmala UI" w:cs="Nirmala UI"/>
        </w:rPr>
        <w:lastRenderedPageBreak/>
        <w:t>සමීක්ෂණයකින් හෙළි වී තිබෙන්නේ මිතුරන්ගෙන් හුදෙකලා වී සිටීම පිළිබඳ බොහෝ දරුවන් ප්‍රමාණයක් පසුතැවිල්ලෙන් හා කනස්සල්ලෙන් පසු වෙන බව යි.</w:t>
      </w:r>
    </w:p>
    <w:p w:rsidR="00CF64B0" w:rsidRPr="003E58F2" w:rsidRDefault="003E58F2">
      <w:pPr>
        <w:rPr>
          <w:rFonts w:ascii="Nirmala UI" w:hAnsi="Nirmala UI" w:cs="Nirmala UI"/>
        </w:rPr>
      </w:pPr>
      <w:r w:rsidRPr="003E58F2">
        <w:rPr>
          <w:rFonts w:ascii="Nirmala UI" w:hAnsi="Nirmala UI" w:cs="Nirmala UI"/>
        </w:rPr>
        <w:t xml:space="preserve">දරුවන්ට තම මිතුරන් හා ගුරුවරුන් සමග අන්තර්ජාලය, දුරකථන හා ඊමේල් හරහා සම්බන්ධ විය හැකි නමුත් ඔවුන් වැළඳගැනීමේ හැකියාව මෙන්ම ඔවුන් හා සමීපව කටයුතු කිරීමේ හැකියාව මෙමඟින් උදා වන්නේ නෑ. ඒ හේතුවෙන් දරුවන් තුළ පවතින පීඩනය පහව නොයන බව පර්යේෂණ කණ්ඩායම් සඳහන් කරනවා. පාසල් වසා දමා ඇති බොහෝ රටවල ගුරුවරුන් අන්තර්ජාලය ඔස්සේ දරුවන්ට නිවසේ සිට සම්පූර්ණ කිරීමට පැවරුම් ලබා දෙනවා. නමුත් දරුවන් ඉගෙනීම පිළිබඳ අවධානය යොමු කිරීමට පෙර මානසික වශයෙන් ශක්තිමත් විය යුතු බව පර්යේෂණවල වැඩි දුරටත් සඳහන් වෙනවා </w:t>
      </w:r>
    </w:p>
    <w:p w:rsidR="00CF64B0" w:rsidRPr="003E58F2" w:rsidRDefault="003E58F2">
      <w:pPr>
        <w:rPr>
          <w:rFonts w:ascii="Nirmala UI" w:hAnsi="Nirmala UI" w:cs="Nirmala UI"/>
        </w:rPr>
      </w:pPr>
      <w:r w:rsidRPr="003E58F2">
        <w:rPr>
          <w:rFonts w:ascii="Nirmala UI" w:hAnsi="Nirmala UI" w:cs="Nirmala UI"/>
        </w:rPr>
        <w:t xml:space="preserve">ඒ හේතුවෙන් බොහෝ රටවල් මේ වන විට නිවසේ සිටින දරුවන්ට අධික පැවරුම් ප්‍රමාණයක් ලබා දීම සිදු කරන්නේ නෑ. කොවිඩ් 19 වසංගතය පහව ගොස් නැවත පාසල් ආරම්භ වූ පසුව එම විෂය කොටස් නිම කිරීමට ඔවුන් තීරණය කර තිබෙන්නේ මෙම කාලය තුළ ළමුන්ගේ මාසික සෞඛ්‍ය යහපත්ව පවත්වා ගැනීම උදෙසා යි. </w:t>
      </w:r>
    </w:p>
    <w:p w:rsidR="00CF64B0" w:rsidRPr="003E58F2" w:rsidRDefault="003E58F2">
      <w:pPr>
        <w:rPr>
          <w:rFonts w:ascii="Nirmala UI" w:hAnsi="Nirmala UI" w:cs="Nirmala UI"/>
        </w:rPr>
      </w:pPr>
      <w:r w:rsidRPr="003E58F2">
        <w:rPr>
          <w:rFonts w:ascii="Nirmala UI" w:hAnsi="Nirmala UI" w:cs="Nirmala UI"/>
        </w:rPr>
        <w:t>ඉගෙනීම සම්බන්ධයෙන් දෙමාපියන්ගෙන් හා පවුලේ සාමාජිකයන්ගෙන් එල්ල වන පීඩනය හමුවේ මෙම කාලය නිකරුනේ අපතේ යාමෙන් තමන්ගේ ඉගැනුම් දක්ෂතා අඩු වේදැ යි යන්න බියෙන් පසුවන දරුවන් ද මෙම කාල සීමාව තුළ වාර්තා වන බව යුනිසෙෆ් සංවිධානය සඳහන් කරනවා.</w:t>
      </w:r>
    </w:p>
    <w:p w:rsidR="00CF64B0" w:rsidRPr="003E58F2" w:rsidRDefault="003E58F2">
      <w:pPr>
        <w:rPr>
          <w:rFonts w:ascii="Nirmala UI" w:hAnsi="Nirmala UI" w:cs="Nirmala UI"/>
        </w:rPr>
      </w:pPr>
      <w:r w:rsidRPr="003E58F2">
        <w:rPr>
          <w:rFonts w:ascii="Nirmala UI" w:hAnsi="Nirmala UI" w:cs="Nirmala UI"/>
        </w:rPr>
        <w:t>මෙම කාලය තුළ දරුවන් තුළ ඇතිවෙන මානසික පීඩනය හා ව්‍යාකූලත්වය දරුවාගේ වයස, සමාජ ඉගැනීම, මානසික සංවර්ධන අවස්ථාව, හැගීම් පිළිබඳ බුද්ධි මට්ටම, හා මනෝ ස්භාවය යන කරුණු මත රඳා පවතින බව ළමා හා යොවුන් මනස පිළිබඳ විශේෂඥ වෛද්‍ය මියුරු චන්ද්‍රදාස සඳහන් කරනවා.</w:t>
      </w:r>
    </w:p>
    <w:p w:rsidR="00CF64B0" w:rsidRPr="003E58F2" w:rsidRDefault="003E58F2">
      <w:pPr>
        <w:rPr>
          <w:rFonts w:ascii="Nirmala UI" w:hAnsi="Nirmala UI" w:cs="Nirmala UI"/>
        </w:rPr>
      </w:pPr>
      <w:r w:rsidRPr="003E58F2">
        <w:rPr>
          <w:rFonts w:ascii="Nirmala UI" w:hAnsi="Nirmala UI" w:cs="Nirmala UI"/>
        </w:rPr>
        <w:t xml:space="preserve">දරුවන් තුළ මේ සමයේ ඇතිවන ආතතියේ හා මනෝ ව්‍යාකූලත්වයේ ලක්ෂණ ලෙස වෛද්‍යවරයා පහත සඳහන් ලක්ෂණ සඳහන් කරනවා. </w:t>
      </w:r>
    </w:p>
    <w:p w:rsidR="00CF64B0" w:rsidRPr="003E58F2" w:rsidRDefault="003E58F2">
      <w:pPr>
        <w:rPr>
          <w:rFonts w:ascii="Nirmala UI" w:hAnsi="Nirmala UI" w:cs="Nirmala UI"/>
        </w:rPr>
      </w:pPr>
      <w:r w:rsidRPr="003E58F2">
        <w:rPr>
          <w:rFonts w:ascii="Nirmala UI" w:hAnsi="Nirmala UI" w:cs="Nirmala UI"/>
        </w:rPr>
        <w:t xml:space="preserve">කොරෝනාවෛරසය සම්බන්ධව අනවශ්‍ය බියක් දරුවන් තුළ ඇති නොකිරීම මේ සම්බන්ධයෙන් ගත යුතු ප්‍රධානම පියවරක් ලෙස විශ්ලේෂකයන් සඳහන් කරනවා. කොරෝනාවසංගත තත්ත්වය හා පවතින සමාජ දුරස්ථකරණය සම්බන්ධයෙන් ඒ ඒ වයසට ගැලපෙන ලෙස දරුවන් සමග කතාබහ කළ යුතු වෙනවා. බිය පහ කිරීම සම්බන්ධයෙන් චිත්‍ර, වීඩියෝ සහ වෙනත් ආකාරයේ ප්‍රකාශන දරුවන් අතර හුමාරු කිරීම ද වැදගත් </w:t>
      </w:r>
    </w:p>
    <w:p w:rsidR="00CF64B0" w:rsidRPr="003E58F2" w:rsidRDefault="003E58F2">
      <w:pPr>
        <w:rPr>
          <w:rFonts w:ascii="Nirmala UI" w:hAnsi="Nirmala UI" w:cs="Nirmala UI"/>
        </w:rPr>
      </w:pPr>
      <w:r w:rsidRPr="003E58F2">
        <w:rPr>
          <w:rFonts w:ascii="Nirmala UI" w:hAnsi="Nirmala UI" w:cs="Nirmala UI"/>
        </w:rPr>
        <w:t xml:space="preserve">වසංගතය හා වත්මන් සමාජ තත්වය පිළිබඳව දරුවන් සමග කතාබහ කිරීමට ප්‍රථම පිළිගත් ආයතනවල නිර්දේශ මඟින් තමන් හොඳින් දැනුවත් විය යුතු වෙනවා (උදා - ලෝක සෞඛ්‍ය සංවිධානයේ හා යුනිසෙෆ් සංවිධානයේ නිවේදන, ශ්‍රී ලංකාවේ </w:t>
      </w:r>
      <w:r w:rsidRPr="003E58F2">
        <w:rPr>
          <w:rFonts w:ascii="Nirmala UI" w:hAnsi="Nirmala UI" w:cs="Nirmala UI"/>
        </w:rPr>
        <w:lastRenderedPageBreak/>
        <w:t xml:space="preserve">සෞඛ්‍ය ප්‍රවර්ධන කාර්යාංශයේ නිවේදන). ඊට අමතරව දරුවන් සමග කටයුතු කිරීමේ දී පහත උපදස් ද අනුගමනය කළ යුතු යි. </w:t>
      </w:r>
    </w:p>
    <w:p w:rsidR="00CF64B0" w:rsidRPr="003E58F2" w:rsidRDefault="003E58F2">
      <w:pPr>
        <w:rPr>
          <w:rFonts w:ascii="Nirmala UI" w:hAnsi="Nirmala UI" w:cs="Nirmala UI"/>
        </w:rPr>
      </w:pPr>
      <w:r w:rsidRPr="003E58F2">
        <w:rPr>
          <w:rFonts w:ascii="Nirmala UI" w:hAnsi="Nirmala UI" w:cs="Nirmala UI"/>
        </w:rPr>
        <w:t>මෙම කාලය තුළ දරුවන්ව ගී ගැයීම, සංගීත භාණ්ඩ වාදනය, හා චිත්‍ර ඇඳීම වැනි කටයුතු සඳහා යොමු කිරීම සිදු කළ යුතු වෙනවා. පරිගණක, ටැබ් වැනි තිර අනවශ්‍ය ලෙස භාවිතයෙන් දරුවාව ඈත්කර තබා ගැනීම ද වැදගත්. ඒ වෙනුවට දරුවන්ට කතාන්දර කියා දීම, ඔවුන්ව නිර්මාණශීලි කතාන්දර ගෙතීමට යොමු කිරීම යහපත් බව යි පර්යේෂකයන් සඳහන් කරන්නේ. ඊට අමතරව මෙම කාලය තුළ දරුවා කරන සෑම දඟ වැඩකටම දෝෂාරෝපණ එල්ල නොකළ යුතු අතර, ඔහු හෝ ඇය කරන සෑම කුඩා හෝ හොඳ වැඩක්ම ඉතා ඉහළින් අගය කළ යුතු වෙනවා.</w:t>
      </w:r>
    </w:p>
    <w:p w:rsidR="00CF64B0" w:rsidRPr="003E58F2" w:rsidRDefault="003E58F2">
      <w:pPr>
        <w:rPr>
          <w:rFonts w:ascii="Nirmala UI" w:hAnsi="Nirmala UI" w:cs="Nirmala UI"/>
        </w:rPr>
      </w:pPr>
      <w:proofErr w:type="spellStart"/>
      <w:r w:rsidRPr="003E58F2">
        <w:rPr>
          <w:rFonts w:ascii="Nirmala UI" w:hAnsi="Nirmala UI" w:cs="Nirmala UI"/>
        </w:rPr>
        <w:t>කොවිඩ්</w:t>
      </w:r>
      <w:proofErr w:type="spellEnd"/>
      <w:r w:rsidRPr="003E58F2">
        <w:rPr>
          <w:rFonts w:ascii="Nirmala UI" w:hAnsi="Nirmala UI" w:cs="Nirmala UI"/>
        </w:rPr>
        <w:t xml:space="preserve"> 19 </w:t>
      </w:r>
      <w:proofErr w:type="spellStart"/>
      <w:r w:rsidRPr="003E58F2">
        <w:rPr>
          <w:rFonts w:ascii="Nirmala UI" w:hAnsi="Nirmala UI" w:cs="Nirmala UI"/>
        </w:rPr>
        <w:t>වසංගතය</w:t>
      </w:r>
      <w:proofErr w:type="spellEnd"/>
      <w:r w:rsidRPr="003E58F2">
        <w:rPr>
          <w:rFonts w:ascii="Nirmala UI" w:hAnsi="Nirmala UI" w:cs="Nirmala UI"/>
        </w:rPr>
        <w:t xml:space="preserve"> </w:t>
      </w:r>
      <w:proofErr w:type="spellStart"/>
      <w:r w:rsidRPr="003E58F2">
        <w:rPr>
          <w:rFonts w:ascii="Nirmala UI" w:hAnsi="Nirmala UI" w:cs="Nirmala UI"/>
        </w:rPr>
        <w:t>හමුවේ</w:t>
      </w:r>
      <w:proofErr w:type="spellEnd"/>
      <w:r w:rsidRPr="003E58F2">
        <w:rPr>
          <w:rFonts w:ascii="Nirmala UI" w:hAnsi="Nirmala UI" w:cs="Nirmala UI"/>
        </w:rPr>
        <w:t xml:space="preserve"> පාසල් නැවත විවෘත කිරීමේ දී අනුගමනය කළ යුතු ක්‍රියාමාර්ගයන් මොනවා ද? ලෝක සෞඛ්‍ය සංවිධානය ඒ පිළිබඳ නිර්දේශයයන් කිහිපයක් කාණ්ඩ පහක් ඔස්සේ ඉදිරිපත් කර තිබෙනවා.</w:t>
      </w:r>
    </w:p>
    <w:p w:rsidR="00CF64B0" w:rsidRPr="003E58F2" w:rsidRDefault="003E58F2">
      <w:pPr>
        <w:rPr>
          <w:rFonts w:ascii="Nirmala UI" w:hAnsi="Nirmala UI" w:cs="Nirmala UI"/>
        </w:rPr>
      </w:pPr>
      <w:r w:rsidRPr="003E58F2">
        <w:rPr>
          <w:rFonts w:ascii="Nirmala UI" w:hAnsi="Nirmala UI" w:cs="Nirmala UI"/>
        </w:rPr>
        <w:t xml:space="preserve">කොරෝනාවෛරසය මේ වන විට සෑම රටකම සෞඛ්‍ය, සමාජ, හා ආර්ථික යන සියලු අංශයෙන් වෙත සිය දැඩි බලපෑම එල්ල කර තිබෙනවා. ඒ හේතුවෙන් සංවර්ධනය වෙමින් පවතින රටවල මෙන්ම සංවර්ධිත රටවල ද 2020 වසරේ ආර්ථික වර්ධනය මන්දගාමී වන බව ලෝක බැංකුව පෙන්වා දෙනවා. </w:t>
      </w:r>
    </w:p>
    <w:p w:rsidR="00CF64B0" w:rsidRPr="003E58F2" w:rsidRDefault="003E58F2">
      <w:pPr>
        <w:rPr>
          <w:rFonts w:ascii="Nirmala UI" w:hAnsi="Nirmala UI" w:cs="Nirmala UI"/>
        </w:rPr>
      </w:pPr>
      <w:r w:rsidRPr="003E58F2">
        <w:rPr>
          <w:rFonts w:ascii="Nirmala UI" w:hAnsi="Nirmala UI" w:cs="Nirmala UI"/>
        </w:rPr>
        <w:t>සෞඛ්‍ය සේවා වෙත ප්‍රවේශ වීමේ ඉඩ ඇහිරී යාම හේතුවෙන් අනවශ්‍ය ගැබ් ගැනීම් දකුණු ආසියානු රටවල මෙන්ම අප්‍රිකානු මහද්වීපයේ ද සෞඛ්‍ය හා සමාජ ප්‍රශ්න නිර්මාණය කරන බව යුනිසෙෆ් ආයතනය ප්‍රකාශ කරනවා. ඊට අමතරව වෛරසය හේතුවෙන් ලෝකයේ දරිද්‍ර ජනගහනය කිහිප ගුණයකින් ඉහළ යා හැකි බව ලෝක බැංකුව හා ජාත්‍යන්තර මූල්‍ය අරමුදල ගණන් බලා තිබෙනවා.</w:t>
      </w:r>
    </w:p>
    <w:p w:rsidR="00CF64B0" w:rsidRPr="003E58F2" w:rsidRDefault="003E58F2">
      <w:pPr>
        <w:rPr>
          <w:rFonts w:ascii="Nirmala UI" w:hAnsi="Nirmala UI" w:cs="Nirmala UI"/>
        </w:rPr>
      </w:pPr>
      <w:r w:rsidRPr="003E58F2">
        <w:rPr>
          <w:rFonts w:ascii="Nirmala UI" w:hAnsi="Nirmala UI" w:cs="Nirmala UI"/>
        </w:rPr>
        <w:t xml:space="preserve">ඒ ආකාරයටම සමාන තවත් දෙයක් මේ වන විට ලෝක සෞඛ්‍ය සංවිධානය හා යුනිසෙෆ් ආයතනය ප්‍රකාශ කර තිබෙනවා. ඒ, කොරෝනාවෛරසය පැතිරීමත් සමගම මිලියන 80කට අධික ළමා ජනගහනක් වෙත වැළක්විය හැකි රෝග සඳහා ලබා දෙන එන්නත් ලබා දීමට හැකියාව නොලැබී යාම යි. </w:t>
      </w:r>
    </w:p>
    <w:p w:rsidR="00CF64B0" w:rsidRPr="003E58F2" w:rsidRDefault="003E58F2">
      <w:pPr>
        <w:rPr>
          <w:rFonts w:ascii="Nirmala UI" w:hAnsi="Nirmala UI" w:cs="Nirmala UI"/>
        </w:rPr>
      </w:pPr>
      <w:r w:rsidRPr="003E58F2">
        <w:rPr>
          <w:rFonts w:ascii="Nirmala UI" w:hAnsi="Nirmala UI" w:cs="Nirmala UI"/>
        </w:rPr>
        <w:t>“ප්‍රතිශක්තිකරණය යනු ප්‍රජාමූල සෞඛ්‍යය ඉතිහාසයේ බලවත්ම හා මූලිකම රෝග වැළැක්වීමේ මෙවලම යි. එම ක්‍රියාවලියට මේ ආකාරයෙන් බාධා එල්ල වීම අනාගතයට සුභදායි නොවන බව” ලෝක සෞඛ්‍ය සංවිධානයේ අධ්‍යක්ෂ ජෙනරාල් වෛද්‍ය ටෙඩ්රෝස් ඇඩනම් ගේබ්‍රියෙසස් ප්‍රකාශ කරනවා.</w:t>
      </w:r>
    </w:p>
    <w:p w:rsidR="00CF64B0" w:rsidRPr="003E58F2" w:rsidRDefault="003E58F2">
      <w:pPr>
        <w:rPr>
          <w:rFonts w:ascii="Nirmala UI" w:hAnsi="Nirmala UI" w:cs="Nirmala UI"/>
        </w:rPr>
      </w:pPr>
      <w:r w:rsidRPr="003E58F2">
        <w:rPr>
          <w:rFonts w:ascii="Nirmala UI" w:hAnsi="Nirmala UI" w:cs="Nirmala UI"/>
        </w:rPr>
        <w:t xml:space="preserve">ලෝක සෞඛ්‍ය සංවිධානය  ප්‍රකාශ කරන පරිදි සංවර්ධනය වෙමින් පවතින රටවල දරුවන් මිලියන 80කට අධික පිරිසක්  ගලපටලය, සරම්ප හා පෝලියෝ යන වැලැක්විය හැකි රෝග සඳහා ලබා දෙන එන්නත් මේ වන විට ලබා ගත නොහැකි මට්ටම පත් වී තිබෙනවා. එයට හේතුව වන්නේ කොවිඩ් 19 වසංගතය පැතිර යාමත් සමග බොහෝ රටවල් ප්‍රමාණයක් සම්පූර්ණයෙන්ම වසා දැමීම යි. සමාජ </w:t>
      </w:r>
      <w:r w:rsidRPr="003E58F2">
        <w:rPr>
          <w:rFonts w:ascii="Nirmala UI" w:hAnsi="Nirmala UI" w:cs="Nirmala UI"/>
        </w:rPr>
        <w:lastRenderedPageBreak/>
        <w:t>දුරස්ථභාවය රඳවා ගැනීම සඳහා බොහෝ රටවල් දිගින් දිගටම නීති රීති පනවා ඇති බැවින් එන්නත් ලබා දීමේ වැඩසටහන් මේ වන තුරු ක්‍රියාත්මක කිරීමට නොහැකි මට්ටමේ පසුවෙනවා.</w:t>
      </w:r>
    </w:p>
    <w:p w:rsidR="00CF64B0" w:rsidRPr="003E58F2" w:rsidRDefault="003E58F2">
      <w:pPr>
        <w:rPr>
          <w:rFonts w:ascii="Nirmala UI" w:hAnsi="Nirmala UI" w:cs="Nirmala UI"/>
        </w:rPr>
      </w:pPr>
      <w:r w:rsidRPr="003E58F2">
        <w:rPr>
          <w:rFonts w:ascii="Nirmala UI" w:hAnsi="Nirmala UI" w:cs="Nirmala UI"/>
        </w:rPr>
        <w:t>ලෝක සෞඛ්‍ය සංවිධානය, යුනිසෙෆ් ආයතනය සමග මේ පිළිබඳව විමර්ශනයක් කර ඇති අතර එහිදී රැස් කරන ලද දත්ත අනුව රටවල් 68ක ප්‍රමාණයක දෛනික ප්‍රතිශක්තිකරණ එන්නත් ලබා දීමේ වැඩසටහන් ප්‍රමාද වී ඇති බව වාර්තා වෙනවා. එම රටවල වයස අවුරුදු 1ට අඩු දරුවන් අඩුම තරමේ මිලියන 80කට වැඩි ප්‍රමාණයක් මෙම එන්නත් ලබා ගැනීමේ අපහසුතාවයෙන් පසුවන බව එම සංවිධාන ප්‍රකාශ කරනවා.</w:t>
      </w:r>
    </w:p>
    <w:p w:rsidR="00CF64B0" w:rsidRPr="003E58F2" w:rsidRDefault="003E58F2">
      <w:pPr>
        <w:rPr>
          <w:rFonts w:ascii="Nirmala UI" w:hAnsi="Nirmala UI" w:cs="Nirmala UI"/>
        </w:rPr>
      </w:pPr>
      <w:r w:rsidRPr="003E58F2">
        <w:rPr>
          <w:rFonts w:ascii="Nirmala UI" w:hAnsi="Nirmala UI" w:cs="Nirmala UI"/>
        </w:rPr>
        <w:t>1970 වසරේ තෙවන ලෝකයේ රටවල් වෙනුවෙන් ඉහත සංවිධාන මඟින් ආරම්භ කරන ලද වැළක්විය හැකි රෝග සඳහා වන එන්නත් වැඩසටහන, වර්තමානය වන විට පෙර නොවූ විරූ ආකාරයෙන් ඇනහිට තිබෙනවා. යුනෙස්කෝව සඳහන් කරන පරිදි ඇණහිට ඇති රටවල් ප්‍රමාණය වැඩසටහන් ක්‍රියාත්මක වෙන රටවලින් හරි අඩක්. ඒ ආකාරයෙන් එන්නත් ලබා දීම නැවතී ඇත්තේ 2020 වසරේ මාර්තු මාසයේ අග භාගයේ සිට යි.</w:t>
      </w:r>
    </w:p>
    <w:p w:rsidR="00CF64B0" w:rsidRPr="003E58F2" w:rsidRDefault="003E58F2">
      <w:pPr>
        <w:rPr>
          <w:rFonts w:ascii="Nirmala UI" w:hAnsi="Nirmala UI" w:cs="Nirmala UI"/>
        </w:rPr>
      </w:pPr>
      <w:r w:rsidRPr="003E58F2">
        <w:rPr>
          <w:rFonts w:ascii="Nirmala UI" w:hAnsi="Nirmala UI" w:cs="Nirmala UI"/>
        </w:rPr>
        <w:t>එන්නත්කරණය පිළිබඳව තොරතුරු අදාළ දරුවන්ගේ දෙමවුපියන් වෙත ගමන් නොකිරීම, කොරෝනාවෛරසයට බිය වී දෙමාපියන් එන්නත් වැඩසටහන්වලට සිය දරුවන් සහභාගී නොකිරීම, පුද්ගලික ආරක්ෂණ උපකරණ නොමැති වීමෙන්, ගමනා ගමන අපහසුකම් හේතුවෙන් හෝ කොවිඩ් රාජකාරිවල යෙදීම වැනි කරුණු හේතුවෙන් සෞඛ්‍ය සේවකයන් එන්නත් වැඩසටහන් සඳහා සහභාගී නොවීම වැනි කරුණු මෙම තත්ත්වයට හේතු ලෙස සඳහන් කළ හැකි යි. ඊට අමතරව බොහෝ රටවල දේශ සීමා හා ගුවන් සීමා වසා දැමීම හේතුවෙන් ලෝකය පුරා එන්නත් බෙදා හැරීම ප්‍රමාද වීම ද වැළක්විය හැකි රෝග සඳහා ලබා දෙන එන්නත් ලබා දීමට නොහැකි වීමට බලපා තිබෙනවා.</w:t>
      </w:r>
    </w:p>
    <w:p w:rsidR="00CF64B0" w:rsidRPr="003E58F2" w:rsidRDefault="003E58F2">
      <w:pPr>
        <w:rPr>
          <w:rFonts w:ascii="Nirmala UI" w:hAnsi="Nirmala UI" w:cs="Nirmala UI"/>
        </w:rPr>
      </w:pPr>
      <w:r w:rsidRPr="003E58F2">
        <w:rPr>
          <w:rFonts w:ascii="Nirmala UI" w:hAnsi="Nirmala UI" w:cs="Nirmala UI"/>
        </w:rPr>
        <w:t>එක් වෛරස වසංගතයක් හේතුවෙන් ප්‍රතිශක්තිකරණය ලබා දිය හැකි රෝග කිහිපයකම එන්නත් ළමා පරපුරට ලබා දීම තාවකාලිකව නවත්වා තැබීම කළ හැකි නමුත්, ඒවා ඉක්මනින් නැවත ආරම්භ කළ යුතු බව යුනිසෙෆ්හි විධායක අධ්‍යක්ෂ හෙන්රියෙටා ෆෝර් ප්‍රකාශ කරනවා. එසේ නොවුනහොත් එය අති අවධානම් බව වැඩි දුරටත් අදහස් දක්වමින් ඇය ප්‍රකාශ කරනවා.</w:t>
      </w:r>
    </w:p>
    <w:p w:rsidR="00CF64B0" w:rsidRPr="003E58F2" w:rsidRDefault="003E58F2">
      <w:pPr>
        <w:rPr>
          <w:rFonts w:ascii="Nirmala UI" w:hAnsi="Nirmala UI" w:cs="Nirmala UI"/>
        </w:rPr>
      </w:pPr>
      <w:r w:rsidRPr="003E58F2">
        <w:rPr>
          <w:rFonts w:ascii="Nirmala UI" w:hAnsi="Nirmala UI" w:cs="Nirmala UI"/>
        </w:rPr>
        <w:t xml:space="preserve">“ලෝකයේ සියලු රටවල දරුවන්ට වළක්වාගත හැකි රෝගයන් සඳහා ඒ ඒ කාලය තුළ නියමිත එන්නත් ලබා දීමට අපි හැකි උපරිමයෙන් උත්සාහ කරනවා. එය ලෝක සෞඛ්‍ය සංවිධානය විදිහට අපේ යුතුකමක්. අවාසනාවන්ත ලෙස උද්ගත වී ඇති මේ තත්ත්වය නිසා අප මේ වන විට ගැටළු රාශියකට මුහුණ පා සිටිනවා. ඉදිරි ජූනි මාසයේ 4 වන දින එක්සත් රාජධානියේ ලන්ඩනයේ දී ගෝලීය එන්නත් සමුළුව පැවැත්වීමට නියමිතව තිබෙනවා. එම සමුළුවේදී කලාපීය හා වෙනත් ලෝක </w:t>
      </w:r>
      <w:r w:rsidRPr="003E58F2">
        <w:rPr>
          <w:rFonts w:ascii="Nirmala UI" w:hAnsi="Nirmala UI" w:cs="Nirmala UI"/>
        </w:rPr>
        <w:lastRenderedPageBreak/>
        <w:t>සංවිධානයන්ගෙන් මෙන්ම සංවර්ධිත රටවලින් අපට අවශ්‍ය සහය ලබා දෙනු ඇතැයි අප විශ්වාස කරනවා”යි ලෝක සෞඛ්‍ය සංවිධානයේ අධ්‍යක්ෂ ජෙනරාල් වෛද්‍ය ටෙඩ්රෝස් ඇඩනම් ගේබ්‍රියෙසස් ප්‍රකාශ කරනවා.</w:t>
      </w:r>
    </w:p>
    <w:p w:rsidR="00CF64B0" w:rsidRPr="003E58F2" w:rsidRDefault="003E58F2">
      <w:pPr>
        <w:rPr>
          <w:rFonts w:ascii="Nirmala UI" w:hAnsi="Nirmala UI" w:cs="Nirmala UI"/>
        </w:rPr>
      </w:pPr>
      <w:proofErr w:type="spellStart"/>
      <w:r w:rsidRPr="003E58F2">
        <w:rPr>
          <w:rFonts w:ascii="Nirmala UI" w:hAnsi="Nirmala UI" w:cs="Nirmala UI"/>
        </w:rPr>
        <w:t>පෞද්ගලික</w:t>
      </w:r>
      <w:proofErr w:type="spellEnd"/>
      <w:r w:rsidRPr="003E58F2">
        <w:rPr>
          <w:rFonts w:ascii="Nirmala UI" w:hAnsi="Nirmala UI" w:cs="Nirmala UI"/>
        </w:rPr>
        <w:t xml:space="preserve"> </w:t>
      </w:r>
      <w:proofErr w:type="spellStart"/>
      <w:r w:rsidRPr="003E58F2">
        <w:rPr>
          <w:rFonts w:ascii="Nirmala UI" w:hAnsi="Nirmala UI" w:cs="Nirmala UI"/>
        </w:rPr>
        <w:t>සමාගමක්</w:t>
      </w:r>
      <w:proofErr w:type="spellEnd"/>
      <w:r w:rsidRPr="003E58F2">
        <w:rPr>
          <w:rFonts w:ascii="Nirmala UI" w:hAnsi="Nirmala UI" w:cs="Nirmala UI"/>
        </w:rPr>
        <w:t xml:space="preserve"> </w:t>
      </w:r>
      <w:proofErr w:type="spellStart"/>
      <w:r w:rsidRPr="003E58F2">
        <w:rPr>
          <w:rFonts w:ascii="Nirmala UI" w:hAnsi="Nirmala UI" w:cs="Nirmala UI"/>
        </w:rPr>
        <w:t>නිමවූ</w:t>
      </w:r>
      <w:proofErr w:type="spellEnd"/>
      <w:r w:rsidRPr="003E58F2">
        <w:rPr>
          <w:rFonts w:ascii="Nirmala UI" w:hAnsi="Nirmala UI" w:cs="Nirmala UI"/>
        </w:rPr>
        <w:t xml:space="preserve"> </w:t>
      </w:r>
      <w:proofErr w:type="spellStart"/>
      <w:r w:rsidRPr="003E58F2">
        <w:rPr>
          <w:rFonts w:ascii="Nirmala UI" w:hAnsi="Nirmala UI" w:cs="Nirmala UI"/>
        </w:rPr>
        <w:t>රොකට්ටුවකින්</w:t>
      </w:r>
      <w:proofErr w:type="spellEnd"/>
      <w:r w:rsidRPr="003E58F2">
        <w:rPr>
          <w:rFonts w:ascii="Nirmala UI" w:hAnsi="Nirmala UI" w:cs="Nirmala UI"/>
        </w:rPr>
        <w:t xml:space="preserve"> පළමු වතාවට මිනිසෙකු අභ්‍යවකාශයට යැවීමේ වාර්තාව තැබීමට ස්පේස්එක්ස්හි ඊලෝන් මස්ක් සමත් වෙනවා.</w:t>
      </w:r>
    </w:p>
    <w:p w:rsidR="00CF64B0" w:rsidRPr="003E58F2" w:rsidRDefault="003E58F2">
      <w:pPr>
        <w:rPr>
          <w:rFonts w:ascii="Nirmala UI" w:hAnsi="Nirmala UI" w:cs="Nirmala UI"/>
        </w:rPr>
      </w:pPr>
      <w:r w:rsidRPr="003E58F2">
        <w:rPr>
          <w:rFonts w:ascii="Nirmala UI" w:hAnsi="Nirmala UI" w:cs="Nirmala UI"/>
        </w:rPr>
        <w:t xml:space="preserve">ඇමෙරිකා එක්සත් ජනපදයේ මිනියැපොලිස්හි දී ජෝර්ජ් ෆ්ලොයිඩ් නමැති කළු ජාතිකයා මැයි 25 වෙනිදා පොලිස් අත්අඩංගුවේ පසුවන විට ඝාතනයට ලක් වෙනවා. සුදු ජාතික පොලිස් භටයෙක් වන ඩෙරෙක් චාවින් බිම වැටී සිටින ජෝර්ජ් ෆ්ලොයිඩ්ගේ ගෙල සිය දණහිස නවා සිරකරන වීඩියෝ පටයක් ද මාධ්‍ය ජාලවල සැරිසරනවා. ජෝර්ජ් ෆ්ලොයිඩ්ගේ ගෙල සිරකිරීම හා අනතුරුව ඔහු මරණයට පත්වීම හේතුවෙන් ඇමෙරිකාව පුරා ආරම්භ වූ විරෝධතා රැල්ල මේ වන තුරු අවසන් වී නෑ. </w:t>
      </w:r>
    </w:p>
    <w:p w:rsidR="00CF64B0" w:rsidRPr="003E58F2" w:rsidRDefault="003E58F2">
      <w:pPr>
        <w:rPr>
          <w:rFonts w:ascii="Nirmala UI" w:hAnsi="Nirmala UI" w:cs="Nirmala UI"/>
        </w:rPr>
      </w:pPr>
      <w:r w:rsidRPr="003E58F2">
        <w:rPr>
          <w:rFonts w:ascii="Nirmala UI" w:hAnsi="Nirmala UI" w:cs="Nirmala UI"/>
        </w:rPr>
        <w:t xml:space="preserve">ඇමෙරිකානු පොලීසිය විසින් පසුගිය වසර කිහිපයේ දීම මරා දැමූ පුද්ගලයන් අතරින් සුදු ජාතිකයන්ට වඩා වැඩි ප්‍රතිශතයක් ගන්නේ කළු ජාතිකන් බව එරට රාජ්‍ය නොවන සංවිධාන කිහිපයක් විසින් කරන ලද අධ්‍යයනයන් කිහිපයක දී හෙළි වී තිබෙනවා. 2013 වසරේ දී බිහි වූ BlackLivesMatter (කළු ජීවිත ද වටී) ව්‍යාපාරය ද එම ඝාතනයන්ගේ ප්‍රතිඵලයක් ලෙස හැඳින්විය හැකි යි. </w:t>
      </w:r>
    </w:p>
    <w:p w:rsidR="00CF64B0" w:rsidRPr="003E58F2" w:rsidRDefault="003E58F2">
      <w:pPr>
        <w:rPr>
          <w:rFonts w:ascii="Nirmala UI" w:hAnsi="Nirmala UI" w:cs="Nirmala UI"/>
        </w:rPr>
      </w:pPr>
      <w:r w:rsidRPr="003E58F2">
        <w:rPr>
          <w:rFonts w:ascii="Nirmala UI" w:hAnsi="Nirmala UI" w:cs="Nirmala UI"/>
        </w:rPr>
        <w:t>හොර නෝට්ටුවක් සම්බන්ධයෙන් පොලිසියට ලැබුණු ඔත්තුවක් අනුව පසුගිය 25 වන දා මිනියැපොලිස් පොලිස් නිලධාරීන් 4 දෙනෙකු ජෝර්ජ් ෆ්ලොයිඩ් සැකපිට අත්අඩංගුවට ගැනීමට කටයුතු කරනවා. ඔහුව අත්අඩංගුවට ගැනීමෙන් පසුව මාංචු දමා බිම පෙරලාගන්නා එක් නිලධාරියෙක් ඔහුගේ දණ හිසෙන් ජෝර්ජ් ෆ්ලොයිඩ්ගේ ගෙල සිර කරනු ලබනවා. එහිදී ''මට හුස්ම ගන්න බැහැ… මාව මරන්න එපා...'' යනුවෙන් ජෝර්ජ් ෆ්ලොයිඩ් අයදින අන්දම, නිකුත් වී ඇති වීඩියෝවේ පැහැදිලිව සටහන් වී තිබෙනවා. ටික මොහොතකට පසුව නිලධාරීන් විසින් ජෝර්ජ් ෆ්ලොයිඩ්ගේ නාඩි වැටෙන අන්දම නිරීක්ෂණය කිරීමෙන් නාඩි වැටීම දුර්වල බව වටහාගන්නවා. පසුව පොලිස් නිලධාරීන්  විසින් හැකි ඉක්මනින් ඔහුව රෝහල්ගත කරනු ලබනවා. නමුත් ඒ වන විටත් ඔහු මියගොස් ඇති බව සඳහන්.</w:t>
      </w:r>
    </w:p>
    <w:p w:rsidR="00CF64B0" w:rsidRPr="003E58F2" w:rsidRDefault="003E58F2">
      <w:pPr>
        <w:rPr>
          <w:rFonts w:ascii="Nirmala UI" w:hAnsi="Nirmala UI" w:cs="Nirmala UI"/>
        </w:rPr>
      </w:pPr>
      <w:r w:rsidRPr="003E58F2">
        <w:rPr>
          <w:rFonts w:ascii="Nirmala UI" w:hAnsi="Nirmala UI" w:cs="Nirmala UI"/>
        </w:rPr>
        <w:t xml:space="preserve">ඔහුගේ මිය යාමත් සමග මෙය කළු ජාතිකයෙකු එල්ල කරගෙන කළ අමානුෂික මිනීමැරුමක් බවත්, එයට සාධාරණයක් ඉටු කරන ලෙසත් පවසමින් එම ප්‍රදේශයේ ඇමෙරිකානුවන් පිරිසක් ඔහු මිය ගිය ස්ථානයේ විරෝධතාවක් ආරම්භ කරනවා. පසුව මෙම විරෝධතා එරට ප්‍රාන්ත 16කට වැඩි ප්‍රමාණයක නගර 30කට වැඩි ප්‍රමාණයක් පුරා පැතිර යනවා. පැතිර ගිය විරෝධතා ඉතා උණුසුම් ආකාරයක් ගන්නා අතර පොලිස් ස්ථානවලට පහරදීම, පොලිස් රථවාහනවලට ගිනි තැබීම, වෙළඳ සංකීර්ණයන් මංකොල්ල කෑම හා ගිනි තැබීම වැනි උග්‍ර ප්‍රචණ්ඩකාරී ක්‍රියා </w:t>
      </w:r>
      <w:r w:rsidRPr="003E58F2">
        <w:rPr>
          <w:rFonts w:ascii="Nirmala UI" w:hAnsi="Nirmala UI" w:cs="Nirmala UI"/>
        </w:rPr>
        <w:lastRenderedPageBreak/>
        <w:t>විරෝධතා පැවැත්වෙන ස්ථානවලින් වාර්තා වෙනවා. මේ හේතුවෙන් කැලිෆෝනියා, ෆ්ලොරිඩා, ජෝර්ජියා, හා නිව් යෝර්ක් ඇතුළු ප්‍රාන්ත කිහිපයක් සඳහා ඇදිරි නීතිය පැනවීමට එරට මධ්‍යම රජය කටයුතු කරනවා.</w:t>
      </w:r>
    </w:p>
    <w:p w:rsidR="00CF64B0" w:rsidRPr="003E58F2" w:rsidRDefault="003E58F2">
      <w:pPr>
        <w:rPr>
          <w:rFonts w:ascii="Nirmala UI" w:hAnsi="Nirmala UI" w:cs="Nirmala UI"/>
        </w:rPr>
      </w:pPr>
      <w:r w:rsidRPr="003E58F2">
        <w:rPr>
          <w:rFonts w:ascii="Nirmala UI" w:hAnsi="Nirmala UI" w:cs="Nirmala UI"/>
        </w:rPr>
        <w:t xml:space="preserve">අවස්ථා කිහිපයක දීම පොලිස් නිලධාරීන් හා කැරලිකරුවන් අතර ගැටුම් නිර්මාණය වී ඇති අතර, ඒ හේතුවෙන් කැරලිකරුවන් තිදෙනෙකුට වඩා මියගොස්  ඇති බවත්, තවත් විශාල ප්‍රමාණයක් තුවාල ලබා ඇති බවත් වාර්තා වෙනවා. අත්අඩංගුවට ගත් කැරලිකරුවන් ප්‍රමාණය 1000 ඉක්මවා ගොස් තිබෙනවා. පොලිස් නිලධාරීන් කිහිපදෙනෙක් තුවාල ලබා ඇති බවත් වාර්තා වෙනවා. විරෝධතාවල ප්‍රචණ්ඩත්වය දිනෙන් දින ඉහළ යාම හේතුවෙන් මේ වන විට ඒවා පාලනය කිරීමට පොලිසියට අමතරව එරට ජාතික ආරක්ෂක බලමුළුවේ සාමාජිකයන් ද යෙදවීමට රජය තීරණය කර තිබෙනවා. </w:t>
      </w:r>
    </w:p>
    <w:p w:rsidR="00CF64B0" w:rsidRPr="003E58F2" w:rsidRDefault="003E58F2">
      <w:pPr>
        <w:rPr>
          <w:rFonts w:ascii="Nirmala UI" w:hAnsi="Nirmala UI" w:cs="Nirmala UI"/>
        </w:rPr>
      </w:pPr>
      <w:r w:rsidRPr="003E58F2">
        <w:rPr>
          <w:rFonts w:ascii="Nirmala UI" w:hAnsi="Nirmala UI" w:cs="Nirmala UI"/>
        </w:rPr>
        <w:t>මේ වන විට විරෝධතා ඇමරිකාවෙන් එපිටට ද ව්‍යාප්තව ඇති අතර ප්‍රංශය, කැනඩාව, ඕස්ට්‍රේලියාව හා ජර්මනිය ඇතුළු රටවල් ගණනාවක ඒවා ක්‍රියාත්මක වෙනවා.</w:t>
      </w:r>
    </w:p>
    <w:p w:rsidR="00CF64B0" w:rsidRPr="003E58F2" w:rsidRDefault="003E58F2">
      <w:pPr>
        <w:rPr>
          <w:rFonts w:ascii="Nirmala UI" w:hAnsi="Nirmala UI" w:cs="Nirmala UI"/>
        </w:rPr>
      </w:pPr>
      <w:r w:rsidRPr="003E58F2">
        <w:rPr>
          <w:rFonts w:ascii="Nirmala UI" w:hAnsi="Nirmala UI" w:cs="Nirmala UI"/>
        </w:rPr>
        <w:t>විරෝධතා ක්‍රමක්‍රමයෙන් දරුණු අතට පත්වන විට විරෝධතාකරුවන්ට විරුද්ධව අවවාදාත්මක ට්විටර් පණිවුඩ කිහිපයක් ජනාධිපතිවරයා විසින් නිකුත් කරනවා. ජෝර්ජ් ෆ්ලොයිඩ්ගේ මරණය පිළිබඳව තමන් කණගාටු වන බවත්, එම මරණය හරහා පොදු දේපළ විනාශ කරමින් ඇමෙරිකාව අරාජික කරන්නන්ට විරුද්ධව උපරිම වශයෙන් නීතිය ක්‍රියාත්මක කරන බවත් ඔහු නිවේදනය කරනවා. සැමට එක හා සමානව නීතිය ක්‍රියාත්මක වන බවත් උද්ඝෝෂකයන්ට විරුද්ධව දැඩිව නීතිය ක්‍රියාත්මක කරන ලෙසත් ඔහු ප්‍රාන්ත ආණ්ඩුකාරවරුන්ට දන්වා සිටිනවා.</w:t>
      </w:r>
    </w:p>
    <w:p w:rsidR="00CF64B0" w:rsidRPr="003E58F2" w:rsidRDefault="003E58F2">
      <w:pPr>
        <w:rPr>
          <w:rFonts w:ascii="Nirmala UI" w:hAnsi="Nirmala UI" w:cs="Nirmala UI"/>
        </w:rPr>
      </w:pPr>
      <w:r w:rsidRPr="003E58F2">
        <w:rPr>
          <w:rFonts w:ascii="Nirmala UI" w:hAnsi="Nirmala UI" w:cs="Nirmala UI"/>
        </w:rPr>
        <w:t>මෙයට පිළිතුරු ලෙස විරෝධතාකරුවන් ධවල මන්දිරය අසල ද උද්ඝෝෂණයක් ආරම්භ කරන අතර, ඒ හේතුවෙන් ජුනි 1 වන දා ජනාධිපතිවරයා ධවල මන්දිරයේ අධි ආරක්‍ෂිත භූගත බංකරයක සැඟවුණු බව මාධ්‍ය විසින් සඳහන් කරනවා. නමුත් ඒ සම්බන්ධයෙන් ධවල මන්දිරයෙන් ප්‍රකාශයක් නිකුත් කර නැහැ. පසුව දා සුපුරුදු පරිදි ජනාධිපතිවරයා ධවල මන්දිරයේ “රෝස උයනේ” දී මාධ්‍ය අමතනවා. පසුව ඔහු අසල පිහිටි දේවස්ථානයකට ද ගිය බව වාර්තා වෙනවා. එම අවස්ථාවේ දීත් උද්ඝෝෂණ ක්‍රියාත්මක වන අතර ජාතික ආරක්ෂක බලමුළුව හා පොලීසිය විසින් කඳුළු ගෑස් හා රබර් උන්ඩ යොදා ගනිමින් උද්ඝෝෂකයන් පළවා හැරි බව CNN මාධ්‍ය ජාලය ප්‍රකාශ කරනවා.</w:t>
      </w:r>
    </w:p>
    <w:p w:rsidR="00CF64B0" w:rsidRPr="003E58F2" w:rsidRDefault="003E58F2">
      <w:pPr>
        <w:rPr>
          <w:rFonts w:ascii="Nirmala UI" w:hAnsi="Nirmala UI" w:cs="Nirmala UI"/>
        </w:rPr>
      </w:pPr>
      <w:r w:rsidRPr="003E58F2">
        <w:rPr>
          <w:rFonts w:ascii="Nirmala UI" w:hAnsi="Nirmala UI" w:cs="Nirmala UI"/>
        </w:rPr>
        <w:t xml:space="preserve">සිද්ධියට සම්බන්ධ නිලධාරීන්ව මේ වන විට විමර්ශනයකට බඳුන් කෙරෙන අතර, ඇමෙරිකානු ෆෙඩරල් රහස් ඔත්තු අංශය (FBI) ඉහත කී අපරාධය සම්බන්ධයෙන් වැඩි දුර පරීක්ෂණ පවත්වනවා. පොලිස් අත්පොතේ නීති රීති අනුව එක් දණහිසක් භාවිතා කරමින් හුස්ම හිර කිරීමකින් තොරව අපරාධකරුවෙක් මෙල්ල කිරීමේ බලය පොලිස් නිලධාරීන් සතු වෙනවා. අදාළ පොලිස් භටයන්ට මිනීමැරීමේ චෝදනා යටතේ </w:t>
      </w:r>
      <w:r w:rsidRPr="003E58F2">
        <w:rPr>
          <w:rFonts w:ascii="Nirmala UI" w:hAnsi="Nirmala UI" w:cs="Nirmala UI"/>
        </w:rPr>
        <w:lastRenderedPageBreak/>
        <w:t>නඩු පැවරීමට මේ සම්බන්ධව විධිමත් හා නිරවද්‍ය පරීක්ෂණ අවශ්‍ය කෙරෙන බව FBI රහස් ඔත්තු අංශය සඳහන් කරනවා.</w:t>
      </w:r>
    </w:p>
    <w:p w:rsidR="00CF64B0" w:rsidRPr="003E58F2" w:rsidRDefault="003E58F2">
      <w:pPr>
        <w:rPr>
          <w:rFonts w:ascii="Nirmala UI" w:hAnsi="Nirmala UI" w:cs="Nirmala UI"/>
        </w:rPr>
      </w:pPr>
      <w:r w:rsidRPr="003E58F2">
        <w:rPr>
          <w:rFonts w:ascii="Nirmala UI" w:hAnsi="Nirmala UI" w:cs="Nirmala UI"/>
        </w:rPr>
        <w:t xml:space="preserve">මරණ පරීක්ෂණය අනුව ජෝර්ජ් ෆ්ලොයිඩ් මියගොස් ඇත්තේ පොලිස් අත්අඩංගුවේ සිටිය දී ඇති වී තිබෙන හදීසි හෘදයාබාධයකින්. ඊට අමතරව අප්‍රේල් තුන්වන දින ජෝර්ජ් ෆ්ලොයිඩ්ට කොරෝනා වෛරසය ආසාදනය වී තිබූ බව වෛද්‍ය පරීක්ෂණවල දී හෙළි වී තිබුණු බවත් ඔහුට රෝග ලක්ෂණ පෙන්නුම් නොකළ බවත් සඳහන් වෙනවා.  </w:t>
      </w:r>
    </w:p>
    <w:p w:rsidR="00CF64B0" w:rsidRPr="003E58F2" w:rsidRDefault="003E58F2">
      <w:pPr>
        <w:rPr>
          <w:rFonts w:ascii="Nirmala UI" w:hAnsi="Nirmala UI" w:cs="Nirmala UI"/>
        </w:rPr>
      </w:pPr>
      <w:r w:rsidRPr="003E58F2">
        <w:rPr>
          <w:rFonts w:ascii="Nirmala UI" w:hAnsi="Nirmala UI" w:cs="Nirmala UI"/>
        </w:rPr>
        <w:t xml:space="preserve">නමුත් විරෝධතාකරුවන් සඳහන් කරන්නේ ඔහුට කොරෝනා වැළඳී තිබුණේ මාස දෙකකට ආසන්න කාලයකට පෙර බවත්, එය ඔහුගේ මරණයට අදාළ නොවන බවත්, රජය විසින් ඔහුගේ මිනීමැරුම වසන් කිරීමට හදන බවත්. </w:t>
      </w:r>
    </w:p>
    <w:p w:rsidR="00CF64B0" w:rsidRPr="003E58F2" w:rsidRDefault="003E58F2">
      <w:pPr>
        <w:rPr>
          <w:rFonts w:ascii="Nirmala UI" w:hAnsi="Nirmala UI" w:cs="Nirmala UI"/>
        </w:rPr>
      </w:pPr>
      <w:proofErr w:type="spellStart"/>
      <w:r w:rsidRPr="003E58F2">
        <w:rPr>
          <w:rFonts w:ascii="Nirmala UI" w:hAnsi="Nirmala UI" w:cs="Nirmala UI"/>
        </w:rPr>
        <w:t>ඇමෙරිකා</w:t>
      </w:r>
      <w:proofErr w:type="spellEnd"/>
      <w:r w:rsidRPr="003E58F2">
        <w:rPr>
          <w:rFonts w:ascii="Nirmala UI" w:hAnsi="Nirmala UI" w:cs="Nirmala UI"/>
        </w:rPr>
        <w:t xml:space="preserve"> </w:t>
      </w:r>
      <w:proofErr w:type="spellStart"/>
      <w:r w:rsidRPr="003E58F2">
        <w:rPr>
          <w:rFonts w:ascii="Nirmala UI" w:hAnsi="Nirmala UI" w:cs="Nirmala UI"/>
        </w:rPr>
        <w:t>එක්සත්</w:t>
      </w:r>
      <w:proofErr w:type="spellEnd"/>
      <w:r w:rsidRPr="003E58F2">
        <w:rPr>
          <w:rFonts w:ascii="Nirmala UI" w:hAnsi="Nirmala UI" w:cs="Nirmala UI"/>
        </w:rPr>
        <w:t xml:space="preserve"> </w:t>
      </w:r>
      <w:proofErr w:type="spellStart"/>
      <w:r w:rsidRPr="003E58F2">
        <w:rPr>
          <w:rFonts w:ascii="Nirmala UI" w:hAnsi="Nirmala UI" w:cs="Nirmala UI"/>
        </w:rPr>
        <w:t>ජනපද</w:t>
      </w:r>
      <w:proofErr w:type="spellEnd"/>
      <w:r w:rsidRPr="003E58F2">
        <w:rPr>
          <w:rFonts w:ascii="Nirmala UI" w:hAnsi="Nirmala UI" w:cs="Nirmala UI"/>
        </w:rPr>
        <w:t xml:space="preserve"> </w:t>
      </w:r>
      <w:proofErr w:type="spellStart"/>
      <w:r w:rsidRPr="003E58F2">
        <w:rPr>
          <w:rFonts w:ascii="Nirmala UI" w:hAnsi="Nirmala UI" w:cs="Nirmala UI"/>
        </w:rPr>
        <w:t>ජනාධිපති</w:t>
      </w:r>
      <w:proofErr w:type="spellEnd"/>
      <w:r w:rsidRPr="003E58F2">
        <w:rPr>
          <w:rFonts w:ascii="Nirmala UI" w:hAnsi="Nirmala UI" w:cs="Nirmala UI"/>
        </w:rPr>
        <w:t xml:space="preserve"> ඩොනල්ඩ් ට්‍රම්ප් මේ වන විට ලෝක සෞඛ්‍ය සංවිධානයෙන් සිය රට ඉවත්වන බවට නිල වශයෙන් නිවේදනය කර තිබෙනවා. දින 30ක් ඇතුළත සෑහීමකට පත්විය හැකි ප්‍රගතියක් පෙන්නුම් නොකළහොත් ලෝක සෞඛ්‍ය සංවිධානයට කරන මූල්‍ය ආධාර සියල්ල නවතා දමන බවටත්, අවශ්‍ය නම් එම සංවිධානයේ සාමාජිකත්වයෙන් ඇමෙරිකාව ඉවත් කරගන්නා බවටත් ඔහු ලෝක සෞඛ්‍ය සංවිධානයට අනතුරු අඟවන්නේ පසුගිය අප්‍රේල් මාසයේ අග භාගයේ සිට යි. ඔහු එම සංවිධානයෙන් ස්ථිර ලෙසම ඉවත් වන බවට නිවේදනය කරන්නේ මැයි මාසයේ 29 දින යි. </w:t>
      </w:r>
    </w:p>
    <w:p w:rsidR="00CF64B0" w:rsidRPr="003E58F2" w:rsidRDefault="003E58F2">
      <w:pPr>
        <w:rPr>
          <w:rFonts w:ascii="Nirmala UI" w:hAnsi="Nirmala UI" w:cs="Nirmala UI"/>
        </w:rPr>
      </w:pPr>
      <w:r w:rsidRPr="003E58F2">
        <w:rPr>
          <w:rFonts w:ascii="Nirmala UI" w:hAnsi="Nirmala UI" w:cs="Nirmala UI"/>
        </w:rPr>
        <w:t xml:space="preserve">ඒ අනුව ලෝක සෞඛ්‍ය සංවිධානයේ ක්‍රියා පිළිවෙත පිළිබඳව දීර්ඝ කාලයක් අධ්‍යයනය කිරීමෙන් අනතුරුව මෙම තීරණය ලබාගත් බව ඇමෙරිකානු ජනාධිපතිවරයා ප්‍රකාශ කරනවා. </w:t>
      </w:r>
    </w:p>
    <w:p w:rsidR="00CF64B0" w:rsidRPr="003E58F2" w:rsidRDefault="003E58F2">
      <w:pPr>
        <w:rPr>
          <w:rFonts w:ascii="Nirmala UI" w:hAnsi="Nirmala UI" w:cs="Nirmala UI"/>
        </w:rPr>
      </w:pPr>
      <w:r w:rsidRPr="003E58F2">
        <w:rPr>
          <w:rFonts w:ascii="Nirmala UI" w:hAnsi="Nirmala UI" w:cs="Nirmala UI"/>
        </w:rPr>
        <w:t>අප්‍රේල් මාසයේ අග භාගයේ සිට ලෝක සෞඛ්‍ය සංවිධානය වෙත ලබා දෙන ආධාර මුදල් අත්හිටුවන බව පවසන ඩොනල්ඩ් ට්‍රම්ප් ජනාධිපතිවරයා එම සංවිධානයේ ප්‍රධානී වෛද්‍ය ටෙඩ්රෝස් ඇඩනම් ගේබ්‍රියෙසස් වෙත පසුගිය මැයි 18 වන දා යවන ලද ලිපිය මඟින් එම කරුණ යළිත් අවධාරණය කරනවා. පිටු හතරකින් යුක්ත එම දීර්ඝ ලිපියේ ඔහු සඳහන් කරන්නේ ලෝක සෞඛ්‍ය සංවිධානය ඉදිරි දින 30 තුළ සිය කාර්ය පටිපාටිය සාධනීය ලෙස වෙනස් නොකරන්නේ නම් ඇමරිකානු සාමාජිකත්වය ඉල්ලා අස් කරගන්නා බව යි. නමුත් ඇමෙරිකාව ලෝක සෞඛ්‍ය සංවිධානයට මේ වන විට දින 30ක කාලයක් ලබා නොදෙමින් සිය රටේ ඉවත්වීම දන්වා තිබෙනවා.</w:t>
      </w:r>
    </w:p>
    <w:p w:rsidR="00CF64B0" w:rsidRPr="003E58F2" w:rsidRDefault="003E58F2">
      <w:pPr>
        <w:rPr>
          <w:rFonts w:ascii="Nirmala UI" w:hAnsi="Nirmala UI" w:cs="Nirmala UI"/>
        </w:rPr>
      </w:pPr>
      <w:r w:rsidRPr="003E58F2">
        <w:rPr>
          <w:rFonts w:ascii="Nirmala UI" w:hAnsi="Nirmala UI" w:cs="Nirmala UI"/>
        </w:rPr>
        <w:t xml:space="preserve">2019 වසරේ අග භාගයේ දී චීනයේ වුහාන් නගරයෙන් Covid 19 වෛරසය පැතිරයාම සැල වූ වහාම ලද විශ්වසනීය තොරතුරු දිගින් දිගටම නොතකා හැර ඇති බවත්, සාමාජික රටවල් සමග තොරතුරු හුවමාරු කර නොගැනීමට කටයුතු කිරීමත් අමෙරිකාවෙන් ලෝක සෞඛ්‍ය සංවිධානයට එල්ලවන ප්‍රධාන ම චෝදනාව යි. ඊට අමතරව ඇමෙරිකාව විසින් ලෝක සෞඛ්‍ය සංවිධානයට එල්ල කරන බරපතලම </w:t>
      </w:r>
      <w:r w:rsidRPr="003E58F2">
        <w:rPr>
          <w:rFonts w:ascii="Nirmala UI" w:hAnsi="Nirmala UI" w:cs="Nirmala UI"/>
        </w:rPr>
        <w:lastRenderedPageBreak/>
        <w:t>චෝදනාව වන්නේ එම සංවිධානය චීනයේ දේශපාලන ආධිපත්‍යයට යට වී ඇති බව යි. ලෝක සෞඛ්‍ය සංවිධානයේ ප්‍රධානියා චීනය සමග ඉතා සමීප ඇසුරක් පවත්වන බවට ඩොනල්ඩ් ට්‍රම්ප් විසින් ලෝක සෞඛ්‍ය සංවිධානයට යවන ලද ලිපියේ ද සඳහන් වෙනවා.</w:t>
      </w:r>
    </w:p>
    <w:p w:rsidR="00CF64B0" w:rsidRPr="003E58F2" w:rsidRDefault="003E58F2">
      <w:pPr>
        <w:rPr>
          <w:rFonts w:ascii="Nirmala UI" w:hAnsi="Nirmala UI" w:cs="Nirmala UI"/>
        </w:rPr>
      </w:pPr>
      <w:r w:rsidRPr="003E58F2">
        <w:rPr>
          <w:rFonts w:ascii="Nirmala UI" w:hAnsi="Nirmala UI" w:cs="Nirmala UI"/>
        </w:rPr>
        <w:t>“වෛරස ව්‍යාප්තිය ආරම්භයේ දීම චීනය ඒ සම්බන්ධයෙන් අසත්‍ය වාර්තා පළ කෙරුවා. ඒ බව හෙළිදරව්‍ කිරීම සඳහා අවශ්‍ය විශේෂඥ කණ්ඩායම් චීනයට යැවීමට ලෝක සෞඛ්‍ය සංවිධානය පියවර ගත්තේ නෑ. ඔවුන් එවැනි ක්‍රියාමාර්ගයක් ගත්තා නම්, ආරම්භයේ දීම මේ පිළිබඳව නිවැරදි තොරතුරු දැන ගැනීමෙන් ලෝකයට වූ හානිය අවම කරගැනීමට හැකියාව තිබුණා. එමඟින් මරණ සංඛ්‍යාව අවම කර ගැනීමටත්, වෛරස පැතිරීම පාලනය කරගැනීමටත් හැකියාව මෙන්ම ලෝක ආර්ථිකය කඩා වැටීම ද වළකා ගැනීමටත්, හැකියාව ලබාගැනීමට තිබුණා”යි අදහස් දක්වමින් ඇමෙරිකානු ජනාධිපතිවරයා ප්‍රකාශ කරනවා. සිය කතාවේ දී හොංකොං රාජ්‍යය වෙත චීනය විසින් කරන අනිසි බලපෑම් පිළිබඳව ද ජනාධිපතිවරයා සිය කණස්සල්ල පල කරනවා.</w:t>
      </w:r>
    </w:p>
    <w:p w:rsidR="00CF64B0" w:rsidRPr="003E58F2" w:rsidRDefault="003E58F2">
      <w:pPr>
        <w:rPr>
          <w:rFonts w:ascii="Nirmala UI" w:hAnsi="Nirmala UI" w:cs="Nirmala UI"/>
        </w:rPr>
      </w:pPr>
      <w:r w:rsidRPr="003E58F2">
        <w:rPr>
          <w:rFonts w:ascii="Nirmala UI" w:hAnsi="Nirmala UI" w:cs="Nirmala UI"/>
        </w:rPr>
        <w:t>නමුත්, ඇමෙරිකානු ජනාධිපතිවරයාගේ මෙම විවේචන නිවැරදි නොවන බව චීනය අවස්ථා කිහිපයක දීම ප්‍රකාශ කර තිබෙනවා. ජනාධිපතිවරයා එල්ල කරන චෝදනා බරපතල බවත්, නිසැකවම ඒවා විමර්ශනයට ලක් කළ යුතු බවත්, නමුත් එවැන්නකට මේ වැනි කාලයක් සුදුසු නොවන බවත් බොහෝ රාජ්‍ය නායකයන් හා ලෝක සංවිධාන මේ වන විට ප්‍රකාශ කර තිබෙනවා</w:t>
      </w:r>
    </w:p>
    <w:p w:rsidR="00CF64B0" w:rsidRPr="003E58F2" w:rsidRDefault="003E58F2">
      <w:pPr>
        <w:rPr>
          <w:rFonts w:ascii="Nirmala UI" w:hAnsi="Nirmala UI" w:cs="Nirmala UI"/>
        </w:rPr>
      </w:pPr>
      <w:r w:rsidRPr="003E58F2">
        <w:rPr>
          <w:rFonts w:ascii="Nirmala UI" w:hAnsi="Nirmala UI" w:cs="Nirmala UI"/>
        </w:rPr>
        <w:t>කොරෝනා වසංගතය මැඩලීමට ගෙන යන සටන දේශපාලනීකරණය කර නොගන්න - ලෝක සෞඛ්‍ය සංවිධානයේ ප්‍රධානී වෛද්‍ය ටෙඩ්රෝස් ඇඩනම් ගේබ්‍රියෙසස්</w:t>
      </w:r>
    </w:p>
    <w:p w:rsidR="00CF64B0" w:rsidRPr="003E58F2" w:rsidRDefault="003E58F2">
      <w:pPr>
        <w:rPr>
          <w:rFonts w:ascii="Nirmala UI" w:hAnsi="Nirmala UI" w:cs="Nirmala UI"/>
        </w:rPr>
      </w:pPr>
      <w:r w:rsidRPr="003E58F2">
        <w:rPr>
          <w:rFonts w:ascii="Nirmala UI" w:hAnsi="Nirmala UI" w:cs="Nirmala UI"/>
        </w:rPr>
        <w:t>මෙවැනි අසීරු අවස්ථාවක ලෝකයක් එකතු වී ගෙන යන සටන දේශපාලනීකරණය කර නොගන්නා ලෙස ලෝක සෞඛ්‍ය සංවිධානයේ ප්‍රධානියා අවස්ථා කිහිපයක දීම ලෝකයේ බලවත් රාජ්‍ය නායකයන්ගෙන් ඉල්ලා සිටිනවා. චීනයට පක්ෂපාති බවට ට්‍රම්ප් විසින් කරන චෝදනාව බැහැර කරන ඔහු ඇමෙරිකාව තවදුරටත් ලෝක සෞඛ්‍ය සංවිධානය හා එකතුව කටයුතු කරන්නේ නම් එය අගය කරන බව දන්වා තිබෙනවා. කෙසේ නමුත් ඩොනල්ඩ් ට්‍රම්ප් දේශපාලන බල අරගලයක නිරත වන බවත්, ඔහුට චීනයේ ආධිපත්‍ය බිඳ දමා චීනය අඩපණ කිරීමේ අරමුණක් ඇති බවත් ලෝකයේ බොහෝ දේශපාලන විචාරකයන් පෙන්වා දෙනවා.</w:t>
      </w:r>
    </w:p>
    <w:p w:rsidR="00CF64B0" w:rsidRPr="003E58F2" w:rsidRDefault="003E58F2">
      <w:pPr>
        <w:rPr>
          <w:rFonts w:ascii="Nirmala UI" w:hAnsi="Nirmala UI" w:cs="Nirmala UI"/>
        </w:rPr>
      </w:pPr>
      <w:r w:rsidRPr="003E58F2">
        <w:rPr>
          <w:rFonts w:ascii="Nirmala UI" w:hAnsi="Nirmala UI" w:cs="Nirmala UI"/>
        </w:rPr>
        <w:t xml:space="preserve">තනි රටවල් අතින් ගත කළ ලෝක සෞඛ්‍ය සංවිධානයේ විශාලම අරමුදල් සපයන්නා වන්නේ ඇමෙරිකා එක්සත් ජනපදය යි. 2019 වසරේ දී අමෙරිකාවෙන් පමණක් ලැබුණු මුදල් ප්‍රමාණය ඩොලර් මිලියන 400 ඉක්මවා ගොස් තිබෙනවා. එය එම වසරේ ලැබුණු මුළු අරමුදලෙන් 15% දළ ප්‍රතිශතයක්. </w:t>
      </w:r>
    </w:p>
    <w:p w:rsidR="00CF64B0" w:rsidRPr="003E58F2" w:rsidRDefault="003E58F2">
      <w:pPr>
        <w:rPr>
          <w:rFonts w:ascii="Nirmala UI" w:hAnsi="Nirmala UI" w:cs="Nirmala UI"/>
        </w:rPr>
      </w:pPr>
      <w:r w:rsidRPr="003E58F2">
        <w:rPr>
          <w:rFonts w:ascii="Nirmala UI" w:hAnsi="Nirmala UI" w:cs="Nirmala UI"/>
        </w:rPr>
        <w:lastRenderedPageBreak/>
        <w:t>මැලේරියා, රුබෙල්ලා, පෝලියෝ වැනි ආසියානු හා අප්‍රිකානු මහද්වීපවල තවමත් ඇති රෝගයන් තුරන් කිරීමට, ඒවායින් පිඩාවට පත් වන ජන කාණ්ඩ සඳහා සහන සැලසීමටත්, විවිධ සෞඛ්‍ය පර්යේෂණ සඳහාත් එම අරමුදල් වැය වෙනවා. ඇමෙරිකාව ලෝක සෞඛ්‍ය සංවිධානයෙන් ඉවත් වීම අරමුදල් සපයනු ලබන, සංවර්ධනය වෙමින් පවතින රටවල ක්‍රියාත්මක කෙරෙන වැඩසටහන් කෙරෙහි එය දැවැන්ත හා අහිතකර ලෙස බලපෑමක් ඇති කරනු ඇති බව විශ්ලේෂකයන් පෙන්වා දෙනවා. ලෝක සෞඛ්‍ය සංවිධානයට වාර්ෂිකව පිරිනමන එම අරමුදල එක්සත් ජාතීන්ට අනුබද්ධ අනෙකුත් සංවිධාන වෙත ලබා දීමට ඇමෙරිකාව අදහස් කරගෙන ඇති බව ද ට්‍රම්ප් ජනාධිපතිවරයා ප්‍රකාශ කර තිබෙනවා. ඒ  අනුව ලෝක සෞඛ්‍ය සංවිධානයේ අනාගතය පිළිබඳව මේ වන විට බරපතල අර්බුදයක් ගොඩ නැගී තිබෙනවා. එය ලෝක සෞඛ්‍ය සංවිධානය විසින් ශ්‍රී ලංකාවේ සිදු කරගෙන යන විවිධ ව්‍යාපෘති සඳහා ද විශාල බලපෑමක් එල්ල කරනු නොඅනුමාන යි.</w:t>
      </w:r>
    </w:p>
    <w:p w:rsidR="00CF64B0" w:rsidRPr="003E58F2" w:rsidRDefault="003E58F2">
      <w:pPr>
        <w:rPr>
          <w:rFonts w:ascii="Nirmala UI" w:hAnsi="Nirmala UI" w:cs="Nirmala UI"/>
        </w:rPr>
      </w:pPr>
      <w:r w:rsidRPr="003E58F2">
        <w:rPr>
          <w:rFonts w:ascii="Nirmala UI" w:hAnsi="Nirmala UI" w:cs="Nirmala UI"/>
        </w:rPr>
        <w:t>වැඩිදුරටත් කියවන්න - ඇමෙරිකාව, ලෝක සෞඛ්‍ය සංවිධානයට ලබාදෙන අරමුදල් කපා දමයි!</w:t>
      </w:r>
    </w:p>
    <w:p w:rsidR="00CF64B0" w:rsidRPr="003E58F2" w:rsidRDefault="003E58F2">
      <w:pPr>
        <w:rPr>
          <w:rFonts w:ascii="Nirmala UI" w:hAnsi="Nirmala UI" w:cs="Nirmala UI"/>
        </w:rPr>
      </w:pPr>
      <w:proofErr w:type="spellStart"/>
      <w:r w:rsidRPr="003E58F2">
        <w:rPr>
          <w:rFonts w:ascii="Nirmala UI" w:hAnsi="Nirmala UI" w:cs="Nirmala UI"/>
        </w:rPr>
        <w:t>ලෝකය</w:t>
      </w:r>
      <w:proofErr w:type="spellEnd"/>
      <w:r w:rsidRPr="003E58F2">
        <w:rPr>
          <w:rFonts w:ascii="Nirmala UI" w:hAnsi="Nirmala UI" w:cs="Nirmala UI"/>
        </w:rPr>
        <w:t xml:space="preserve"> </w:t>
      </w:r>
      <w:proofErr w:type="spellStart"/>
      <w:r w:rsidRPr="003E58F2">
        <w:rPr>
          <w:rFonts w:ascii="Nirmala UI" w:hAnsi="Nirmala UI" w:cs="Nirmala UI"/>
        </w:rPr>
        <w:t>පුරා</w:t>
      </w:r>
      <w:proofErr w:type="spellEnd"/>
      <w:r w:rsidRPr="003E58F2">
        <w:rPr>
          <w:rFonts w:ascii="Nirmala UI" w:hAnsi="Nirmala UI" w:cs="Nirmala UI"/>
        </w:rPr>
        <w:t xml:space="preserve"> </w:t>
      </w:r>
      <w:proofErr w:type="spellStart"/>
      <w:r w:rsidRPr="003E58F2">
        <w:rPr>
          <w:rFonts w:ascii="Nirmala UI" w:hAnsi="Nirmala UI" w:cs="Nirmala UI"/>
        </w:rPr>
        <w:t>පැතිරගොස්</w:t>
      </w:r>
      <w:proofErr w:type="spellEnd"/>
      <w:r w:rsidRPr="003E58F2">
        <w:rPr>
          <w:rFonts w:ascii="Nirmala UI" w:hAnsi="Nirmala UI" w:cs="Nirmala UI"/>
        </w:rPr>
        <w:t xml:space="preserve"> </w:t>
      </w:r>
      <w:proofErr w:type="spellStart"/>
      <w:r w:rsidRPr="003E58F2">
        <w:rPr>
          <w:rFonts w:ascii="Nirmala UI" w:hAnsi="Nirmala UI" w:cs="Nirmala UI"/>
        </w:rPr>
        <w:t>තිබෙන</w:t>
      </w:r>
      <w:proofErr w:type="spellEnd"/>
      <w:r w:rsidRPr="003E58F2">
        <w:rPr>
          <w:rFonts w:ascii="Nirmala UI" w:hAnsi="Nirmala UI" w:cs="Nirmala UI"/>
        </w:rPr>
        <w:t xml:space="preserve"> කොවිඩ් 19 වසංගතය හේතුවෙන් මේ වන විට වාර්තා වී තිබෙන ආසාදිතයන් ප්‍රමාණය ලක්ෂ 64 ඉක්මවා තිබෙනවා. ඒ හේතුවෙන් මරණයට පත් වූ ප්‍රමාණය ලෙස අද (ජුනි 5) වන විට සටහන් වන්නේ 382,867ක්. ලෝක සෞඛ්‍ය සංවිධානය විසින් කොවිඩ් 19 වසංගතයෙන් වැඩිම බලපෑමක් එල්ල වී ඇති රටවල් තුන ලෙස ඇමෙරිකා එක්සත් ජනපදය, බ්‍රසීලය හා රුසියාව මේ වන විට නම් කර තිබෙනවා.</w:t>
      </w:r>
    </w:p>
    <w:p w:rsidR="00CF64B0" w:rsidRPr="003E58F2" w:rsidRDefault="003E58F2">
      <w:pPr>
        <w:rPr>
          <w:rFonts w:ascii="Nirmala UI" w:hAnsi="Nirmala UI" w:cs="Nirmala UI"/>
        </w:rPr>
      </w:pPr>
      <w:r w:rsidRPr="003E58F2">
        <w:rPr>
          <w:rFonts w:ascii="Nirmala UI" w:hAnsi="Nirmala UI" w:cs="Nirmala UI"/>
        </w:rPr>
        <w:t>වසංගත තත්ත්වය හේතුවෙන් ලෝකයේ බොහෝ රටවල සෞඛ්‍ය, ආර්ථික හා සමාජීය යන සෑම අංශයකටම එල්ල වී තිබෙන්නේ සුළුපටු බලපෑමක් නොවේ. ලෝක බැංකුව සඳහන් කරන පරිදි කොවිඩ් 19 වසංගතය හේතුවෙන් ලෝක ජනතාවගෙන් මිලියන 60කට වැඩි පිරිසක් තම අවම අවශ්‍යතා පවා සපුරාගත නොහැකි අන්දමේ දිළිඳුභාවයට පත් වෙමින් සිටිනවා.</w:t>
      </w:r>
    </w:p>
    <w:p w:rsidR="00CF64B0" w:rsidRPr="003E58F2" w:rsidRDefault="003E58F2">
      <w:pPr>
        <w:rPr>
          <w:rFonts w:ascii="Nirmala UI" w:hAnsi="Nirmala UI" w:cs="Nirmala UI"/>
        </w:rPr>
      </w:pPr>
      <w:r w:rsidRPr="003E58F2">
        <w:rPr>
          <w:rFonts w:ascii="Nirmala UI" w:hAnsi="Nirmala UI" w:cs="Nirmala UI"/>
        </w:rPr>
        <w:t>කොරෝනාවයිරස වසංගතය හේතුවෙන් මහා සාගතයක් ඇතිවීමේ අවදානමක් ඇතැ යි ද එක්සත් ජාතීන්ගේ සංවිධානයේ අනුබද්ධ සංවිධානයක් වන ලෝක ආහාර වැඩසටහන (World Food Programme - WFP) මීට පෙර අනතුරු අඟවා තිබෙනවා.</w:t>
      </w:r>
    </w:p>
    <w:p w:rsidR="00CF64B0" w:rsidRPr="003E58F2" w:rsidRDefault="003E58F2">
      <w:pPr>
        <w:rPr>
          <w:rFonts w:ascii="Nirmala UI" w:hAnsi="Nirmala UI" w:cs="Nirmala UI"/>
        </w:rPr>
      </w:pPr>
      <w:r w:rsidRPr="003E58F2">
        <w:rPr>
          <w:rFonts w:ascii="Nirmala UI" w:hAnsi="Nirmala UI" w:cs="Nirmala UI"/>
        </w:rPr>
        <w:t>වැඩි දුරටත් කියවන්න - කොවිඩ් 19 නිසා සාගතයක් ඇතිවෙයි ද?</w:t>
      </w:r>
    </w:p>
    <w:p w:rsidR="00CF64B0" w:rsidRPr="003E58F2" w:rsidRDefault="003E58F2">
      <w:pPr>
        <w:rPr>
          <w:rFonts w:ascii="Nirmala UI" w:hAnsi="Nirmala UI" w:cs="Nirmala UI"/>
        </w:rPr>
      </w:pPr>
      <w:r w:rsidRPr="003E58F2">
        <w:rPr>
          <w:rFonts w:ascii="Nirmala UI" w:hAnsi="Nirmala UI" w:cs="Nirmala UI"/>
        </w:rPr>
        <w:t xml:space="preserve">ලෝක බැංකු සමූහය (World Bank Group) විසින් මැයි 19 දින නිවේදනයක් නිකුත් කරමින් පවසා සිටින්නේ කොවිඩ් 19 වසංගත තත්ත්වය හේතුවෙන් ලොව පුරා මිලියන 60ක ජනතාවක් උග්‍ර දරිද්‍රතාවයට පත්විය හැකි බව යි. ඒ හේතුවෙන් ලෝකයක් ලෙස,ආර්ථිකමය වශයෙන් ලබා ගත හැකි ප්‍රගමනයන් ඉදිරි වසර තුනක් දක්වා ලබා ගත නොහැකි වනු බවත් ප්‍රකාශ කර තිබෙනවා.  </w:t>
      </w:r>
    </w:p>
    <w:p w:rsidR="00CF64B0" w:rsidRPr="003E58F2" w:rsidRDefault="003E58F2">
      <w:pPr>
        <w:rPr>
          <w:rFonts w:ascii="Nirmala UI" w:hAnsi="Nirmala UI" w:cs="Nirmala UI"/>
        </w:rPr>
      </w:pPr>
      <w:r w:rsidRPr="003E58F2">
        <w:rPr>
          <w:rFonts w:ascii="Nirmala UI" w:hAnsi="Nirmala UI" w:cs="Nirmala UI"/>
        </w:rPr>
        <w:lastRenderedPageBreak/>
        <w:t xml:space="preserve">ලෝක බැංකුව විසින් 2015 වසරේ දී කරන ලද සමීක්ෂණයක් අනුව ලෝක ජනගහනයෙන් මිලියන 734ක් (ලෝක ජනගහනයේ ප්‍රතිශතයක් ලෙස 10%ක්) උග්‍ර දරිද්‍රතාවයෙන් හෙවත් අන්ත දිළිඳුභාවයෙන් පෙලෙන බව හඳුනාගෙන තිබෙනවා. උග්‍ර දරිද්‍රතාවය ලෙස ලෝක බැංකුව අර්ථ දක්වන්නේ දිනකට ඇමෙරිකානු ඩොලර් 1.90ක අදායමක් සොයාගත නොහැකි වීම යි. </w:t>
      </w:r>
    </w:p>
    <w:p w:rsidR="00CF64B0" w:rsidRPr="003E58F2" w:rsidRDefault="003E58F2">
      <w:pPr>
        <w:rPr>
          <w:rFonts w:ascii="Nirmala UI" w:hAnsi="Nirmala UI" w:cs="Nirmala UI"/>
        </w:rPr>
      </w:pPr>
      <w:r w:rsidRPr="003E58F2">
        <w:rPr>
          <w:rFonts w:ascii="Nirmala UI" w:hAnsi="Nirmala UI" w:cs="Nirmala UI"/>
        </w:rPr>
        <w:t>2020 වසරේ ලෝකයේ උග්‍ර දරිද්‍රතාවයෙන් පෙලන ජනගහනය තවත් මිලියන 49කින් ඉහළ යනු ඇති බවට ලෝක බැංකුව පුරෝකථනය කර තිබුන ද 2019 වසරේ අග භාගයේ දී ලෝකය පුරා ව්‍යාප්ත වූ කොවිඩ් 19 වසංගත තත්ත්වයත් සමග එම ප්‍රමාණය මිලියන 60ක් දක්වා ඉහළ යා හැකි බව යි ලෝක බැංකුවේ වර්තමාන සභාපති ඩේවිඩ් මැල්පාස් (David Malpass) සඳහන් කරන්නේ. එය වැලැක්වීම සඳහා රටවල් 100ක පමණ ලෝක බැංකු ආධාර මත විවිධ ව්‍යාපෘති ආරම්භ කිරීමට මේ වන විටත් කටයුතු කර තිබෙන බව පවසන ඔහු, වසංගතයෙන් පීඩා විදින සංවර්ධනය වෙමින් පවතින රටවල සෞඛ්‍ය සේවා, ආර්ථික පද්ධති හා සමාජ ආරක්ෂණ වැඩසටහන් සඳහා සහාය වීමට ඉදිරි මාස 15ක් තුළ ඩොලර් බිලියන 160ක් වැය කිරීමට ලෝක බැංකුව සූදානම් බව සඳහන් කරනවා. ඒ සඳහා සංවර්ධිත රටවල, විවිධ ලෝක, කලාපීය හා ආර්ථික සංවිධානවල සහයෝගීතාවය ලෝක බැංකුවට අවශ්‍ය කෙරෙන බව ද සඳහන් කරනවා.</w:t>
      </w:r>
    </w:p>
    <w:p w:rsidR="00CF64B0" w:rsidRPr="003E58F2" w:rsidRDefault="003E58F2">
      <w:pPr>
        <w:rPr>
          <w:rFonts w:ascii="Nirmala UI" w:hAnsi="Nirmala UI" w:cs="Nirmala UI"/>
        </w:rPr>
      </w:pPr>
      <w:r w:rsidRPr="003E58F2">
        <w:rPr>
          <w:rFonts w:ascii="Nirmala UI" w:hAnsi="Nirmala UI" w:cs="Nirmala UI"/>
        </w:rPr>
        <w:t>වසංගතය හේතුවෙන් ලෝක ආර්ථික වර්ධනය 5%කින් පහළ වැටෙන බව ලෝක බැංකුව විසින් පුරෝකථනය කරන අතර එහි වැඩිම බලපෑම සංවර්ධිත රටවලටත් වඩා සංවර්ධනය වෙමින් පවතින රටවලට බලපානු ලබන බව ද සඳහන් කරනවා. අප්‍රිකානු මහද්වීපයේ පිහිටි දකුණු සුඩානය, බුරුන්ඩි, මලාවි, මධ්‍යම අප්‍රිකානු ජනරජය, ප්‍රජාතන්ත්‍රවාදී කොංගෝ ජනරජය හා මාලි වැනි රාජ්‍යයන් ද දකුණු ඇමෙරිකානු මහද්වීපයේ පිහිටි හයිටි වැනි රටවල් ද මැදපෙරදිග කලාපයේ පිහිටි යේමනය හා සිරියාව වැනි රටවල් ද දකුණු ආසියාවේ ඇෆ්ගනිස්තානය වැනි රටවල් ද වසංගතය හේතුවෙන් විශාල ආර්ථික අර්බුදයකට මුහුණ පා සිටිනවා.</w:t>
      </w:r>
    </w:p>
    <w:p w:rsidR="00CF64B0" w:rsidRPr="003E58F2" w:rsidRDefault="003E58F2">
      <w:pPr>
        <w:rPr>
          <w:rFonts w:ascii="Nirmala UI" w:hAnsi="Nirmala UI" w:cs="Nirmala UI"/>
        </w:rPr>
      </w:pPr>
      <w:r w:rsidRPr="003E58F2">
        <w:rPr>
          <w:rFonts w:ascii="Nirmala UI" w:hAnsi="Nirmala UI" w:cs="Nirmala UI"/>
        </w:rPr>
        <w:t>ඉහත රටවල් මේ වන විට වෛරසය මුහුණ දෙන බැවින් එම රටවල් තුළ ජන ජීවිතය අවුල් වී එදිනෙදා කාර්යයන් කරගත නොහැකි වීම හා එක්සත් ජාතින් ඇතුළු ලෝක සංවිධාන විසින් දරිද්‍රතාවය තුරන් කිරීම සඳහා කෙරෙන ව්‍යාපෘති කරගෙන යා නොහැකි වීම ද ඔවුන්ගේ දරිද්‍රතාවය තව තවත් උග්‍ර කරවීමට සමත්ව තිබෙනවා.</w:t>
      </w:r>
    </w:p>
    <w:p w:rsidR="00CF64B0" w:rsidRPr="003E58F2" w:rsidRDefault="003E58F2">
      <w:pPr>
        <w:rPr>
          <w:rFonts w:ascii="Nirmala UI" w:hAnsi="Nirmala UI" w:cs="Nirmala UI"/>
        </w:rPr>
      </w:pPr>
      <w:r w:rsidRPr="003E58F2">
        <w:rPr>
          <w:rFonts w:ascii="Nirmala UI" w:hAnsi="Nirmala UI" w:cs="Nirmala UI"/>
        </w:rPr>
        <w:t xml:space="preserve">ඉහත රටවලට අමතරව ලෝක බැංකුව විසින් දකුණු ඇමෙරිකානු රටක් වන බ්‍රසීලයේ උග්‍ර දරිද්‍රතාවය ඉහළ යනු ඇති බවට සැක පහළ කරනවා. එයට හේතුව වන්නේ මේ වන විට බ්‍රසීලයේ, කොවිඩ් 19 වසංගතය සීග්‍රයෙන් පැතිර යාම යි. 2019 අවසානයේ බ්‍රසීල ජාතිකයන් මිලියන 13කට අධික සංඛ්‍යාවක් උග්‍ර දරිද්‍රතාවයෙන් පෙළුණු අතර ඉදිරියේ දී එය සීග්‍රයෙන් වර්ධනය වනු ඇති බව ලෝක බැංකුව සඳහන් කරනවා. බ්‍රසීල ජනාධිපතිවරයා කොවිඩ් 19 පාලනය සඳහා </w:t>
      </w:r>
      <w:r w:rsidRPr="003E58F2">
        <w:rPr>
          <w:rFonts w:ascii="Nirmala UI" w:hAnsi="Nirmala UI" w:cs="Nirmala UI"/>
        </w:rPr>
        <w:lastRenderedPageBreak/>
        <w:t xml:space="preserve">නිශ්චිත ක්‍රියාමාර්ගයක් නොගැනීම ඒ සඳහා බලපානු ලබන ප්‍රධාන කරුණක් ලෙස හැදින්විය හැකි යි. </w:t>
      </w:r>
    </w:p>
    <w:p w:rsidR="00CF64B0" w:rsidRPr="003E58F2" w:rsidRDefault="003E58F2">
      <w:pPr>
        <w:rPr>
          <w:rFonts w:ascii="Nirmala UI" w:hAnsi="Nirmala UI" w:cs="Nirmala UI"/>
        </w:rPr>
      </w:pPr>
      <w:r w:rsidRPr="003E58F2">
        <w:rPr>
          <w:rFonts w:ascii="Nirmala UI" w:hAnsi="Nirmala UI" w:cs="Nirmala UI"/>
        </w:rPr>
        <w:t>ඇමෙරිකා එක්සත් ජනපදය, එක්සත් රාජධානිය, ඉතාලිය වැනි සංවර්ධිත රටවල ද ආර්ථිකය, වසර ගණනාවකට පසුව දරුණු ආකාරයේ කඩා වැටීමකට ලක් වී ඇති තිබෙනවා. එම රටවල මේ වන විට රැකියා වියුක්තිය සීග්‍රයෙන් ඉහළ යමින් පවතිනවා. එබැවින් සංවර්ධනය වෙමින් පවතින රටවලට මෙන්ම සංවර්ධිත රටවල පවතින මෙවැනි ආර්ථිකමය අර්බුද සඳහා ද ඉක්මන් විසඳුම් සෙවිය යුතු බව ලෝක බැංකු සභාපතිවරයා සඳහන් කරනවා.</w:t>
      </w:r>
    </w:p>
    <w:p w:rsidR="00CF64B0" w:rsidRPr="003E58F2" w:rsidRDefault="003E58F2">
      <w:pPr>
        <w:rPr>
          <w:rFonts w:ascii="Nirmala UI" w:hAnsi="Nirmala UI" w:cs="Nirmala UI"/>
        </w:rPr>
      </w:pPr>
      <w:proofErr w:type="spellStart"/>
      <w:r w:rsidRPr="003E58F2">
        <w:rPr>
          <w:rFonts w:ascii="Nirmala UI" w:hAnsi="Nirmala UI" w:cs="Nirmala UI"/>
        </w:rPr>
        <w:t>කොරෝනාවෛරසය</w:t>
      </w:r>
      <w:proofErr w:type="spellEnd"/>
      <w:r w:rsidRPr="003E58F2">
        <w:rPr>
          <w:rFonts w:ascii="Nirmala UI" w:hAnsi="Nirmala UI" w:cs="Nirmala UI"/>
        </w:rPr>
        <w:t xml:space="preserve"> </w:t>
      </w:r>
      <w:proofErr w:type="spellStart"/>
      <w:r w:rsidRPr="003E58F2">
        <w:rPr>
          <w:rFonts w:ascii="Nirmala UI" w:hAnsi="Nirmala UI" w:cs="Nirmala UI"/>
        </w:rPr>
        <w:t>හේතුවෙන්</w:t>
      </w:r>
      <w:proofErr w:type="spellEnd"/>
      <w:r w:rsidRPr="003E58F2">
        <w:rPr>
          <w:rFonts w:ascii="Nirmala UI" w:hAnsi="Nirmala UI" w:cs="Nirmala UI"/>
        </w:rPr>
        <w:t xml:space="preserve"> </w:t>
      </w:r>
      <w:proofErr w:type="spellStart"/>
      <w:r w:rsidRPr="003E58F2">
        <w:rPr>
          <w:rFonts w:ascii="Nirmala UI" w:hAnsi="Nirmala UI" w:cs="Nirmala UI"/>
        </w:rPr>
        <w:t>මේ</w:t>
      </w:r>
      <w:proofErr w:type="spellEnd"/>
      <w:r w:rsidRPr="003E58F2">
        <w:rPr>
          <w:rFonts w:ascii="Nirmala UI" w:hAnsi="Nirmala UI" w:cs="Nirmala UI"/>
        </w:rPr>
        <w:t xml:space="preserve"> </w:t>
      </w:r>
      <w:proofErr w:type="spellStart"/>
      <w:r w:rsidRPr="003E58F2">
        <w:rPr>
          <w:rFonts w:ascii="Nirmala UI" w:hAnsi="Nirmala UI" w:cs="Nirmala UI"/>
        </w:rPr>
        <w:t>වන</w:t>
      </w:r>
      <w:proofErr w:type="spellEnd"/>
      <w:r w:rsidRPr="003E58F2">
        <w:rPr>
          <w:rFonts w:ascii="Nirmala UI" w:hAnsi="Nirmala UI" w:cs="Nirmala UI"/>
        </w:rPr>
        <w:t xml:space="preserve"> විට වැඩිම බලපෑමක් එල්ල වී තිබෙන්නේ ඇමෙරිකා එක්සත් ජනපදයට යි. 2019 වසරේ අග භාගයේ දී චීනයේ හුබේ පළාතේ වූහාන් ප්‍රදේශය කේන්ද්‍ර කරගනිමින් පැතිරී ගිය කොරෝනාවෛරසයේ ඊළඟ කේන්ද්‍රස්ථානය බවට පත්වන්නේ යුරෝපය යි. ස්පාඤ්ඤය ප්‍රංශය හා එක්සත් රාජධානියෙන් සීග්‍ර ලෙස ආසාදිතයන් වාර්තා වෙන අතර වෛරසය වඩා වේගයෙන් ව්‍යාප්ත වන රටවල් බවට ඒවා පත්වෙනවා. නමුත් මේ වන විට එම සියලු රටවල්වලට වඩා ඇමෙරිකා එක්සත් ජනපදයේ කොරෝනාවෛරස ව්‍යාප්තිය වේගවත් වී තිබෙනවා.</w:t>
      </w:r>
    </w:p>
    <w:p w:rsidR="00CF64B0" w:rsidRPr="003E58F2" w:rsidRDefault="003E58F2">
      <w:pPr>
        <w:rPr>
          <w:rFonts w:ascii="Nirmala UI" w:hAnsi="Nirmala UI" w:cs="Nirmala UI"/>
        </w:rPr>
      </w:pPr>
      <w:r w:rsidRPr="003E58F2">
        <w:rPr>
          <w:rFonts w:ascii="Nirmala UI" w:hAnsi="Nirmala UI" w:cs="Nirmala UI"/>
        </w:rPr>
        <w:t>අද වන විට (ජූනි 5) කොවිඩ් 19 වෛරසයේ වැඩි ආසාදිතයන් ප්‍රමාණයක් මෙන්ම වැඩිම මරණ ප්‍රමාණයක් වාර්තා වන්නේ ඇමෙරිකා එක්සත් ජනපදයෙන්. ආසාදිතයන් ප්‍රමාණය 1,917,101ක් ලෙස සටහන් වෙන අතර මරණ ප්‍රමාණය ලක්ෂය ඉක්මවා ගිය පළමු හා එකම රට වන්නේත් ඇමෙරිකා එක්සත් ජනපදය යි. අද වන විට වාර්තා වන මරණ ප්‍රමාණය 109,979ක්. සුවය ලැබූ මුළු රෝගීන් ප්‍රමාණය ලෙස වාර්තා වන්නේ 439,194ක්. ඇමෙරිකා එක්සත් ජනපදයේ කොරෝනාවෛරසය ආසාදනය වූ අයෙක් මිය යාමේ ප්‍රතිශතය ලෙස මේ වන විට දැක්වෙන්නේ 14%ක්. රෝගියෙක් සුව වීමේ ප්‍රතිශතය 86%ක් ලෙස දැක්වෙනවා.</w:t>
      </w:r>
    </w:p>
    <w:p w:rsidR="00CF64B0" w:rsidRPr="003E58F2" w:rsidRDefault="003E58F2">
      <w:pPr>
        <w:rPr>
          <w:rFonts w:ascii="Nirmala UI" w:hAnsi="Nirmala UI" w:cs="Nirmala UI"/>
        </w:rPr>
      </w:pPr>
      <w:r w:rsidRPr="003E58F2">
        <w:rPr>
          <w:rFonts w:ascii="Nirmala UI" w:hAnsi="Nirmala UI" w:cs="Nirmala UI"/>
        </w:rPr>
        <w:t>ආසාදිතයන් ප්‍රමාණය අතින් දෙවන තැන හිමි වී තිබෙන්නේ දකුණු ඇමෙරිකානු රටක් වන බ්‍රසීලයට යි (ආසාදිතයන් ප්‍රමාණය 618,554ක්). තෙවන තැන ලබාගෙන තිබෙන්නේ රුසියාව යි (ආසාදිතයන් ප්‍රමාණය 449,834ක්).</w:t>
      </w:r>
    </w:p>
    <w:p w:rsidR="00CF64B0" w:rsidRPr="003E58F2" w:rsidRDefault="003E58F2">
      <w:pPr>
        <w:rPr>
          <w:rFonts w:ascii="Nirmala UI" w:hAnsi="Nirmala UI" w:cs="Nirmala UI"/>
        </w:rPr>
      </w:pPr>
      <w:r w:rsidRPr="003E58F2">
        <w:rPr>
          <w:rFonts w:ascii="Nirmala UI" w:hAnsi="Nirmala UI" w:cs="Nirmala UI"/>
        </w:rPr>
        <w:t xml:space="preserve">කොවිඩ් 19 වෛරසයේ පළමු ආසාදිතයා ඇමෙරිකා එක්සත් ජනපදයෙන් වාර්තා වන්නේ පසුගිය ජනවාරි මාසයේ දී යි. පළමු කොවිඩ් මරණය වාර්තා වන්නේ පෙබරවාරි මාසයේ දී යි. මාර්තු මාසයේ අග වන විට අමෙරිකාවෙන් රෝගීන් 50ක් වාර්තා වන අතර එම මාසය අවසන් වන විට සියලු ප්‍රාන්ත කරා වේගයෙන් වෛරසය පැතිර යනවා. ජනවාරි 31 වන දා ඇමෙරිකානු මධ්‍යම රජය විසින් එරටට හදිසි සෞඛ්‍ය අනතුරු තත්ත්වයක් නිවේදනය කරනවා. පෙබරවාරි දෙවැනි දා ඇමෙරිකානු රජය විසින් චීනයේ සිට ඇමෙරිකාව වෙත පැමිණෙන පුද්ගලයන්ට රට </w:t>
      </w:r>
      <w:r w:rsidRPr="003E58F2">
        <w:rPr>
          <w:rFonts w:ascii="Nirmala UI" w:hAnsi="Nirmala UI" w:cs="Nirmala UI"/>
        </w:rPr>
        <w:lastRenderedPageBreak/>
        <w:t xml:space="preserve">තුළට ඇතුළුවීම තහනම් කරනවා. නමුත් ඒ අතර සිටි ඇමෙරිකානු පුරවැසියන්ට සිය රටට ඇතුළු වීමට බාධාවක් එල්ල වන්නේ නෑ. </w:t>
      </w:r>
    </w:p>
    <w:p w:rsidR="00CF64B0" w:rsidRPr="003E58F2" w:rsidRDefault="003E58F2">
      <w:pPr>
        <w:rPr>
          <w:rFonts w:ascii="Nirmala UI" w:hAnsi="Nirmala UI" w:cs="Nirmala UI"/>
        </w:rPr>
      </w:pPr>
      <w:r w:rsidRPr="003E58F2">
        <w:rPr>
          <w:rFonts w:ascii="Nirmala UI" w:hAnsi="Nirmala UI" w:cs="Nirmala UI"/>
        </w:rPr>
        <w:t>ලෝක සෞඛ්‍ය සංවිධානයෙන් මෙන්ම ජාත්‍යන්තර මාධ්‍යන්ගෙන් ඇමෙරිකානු රජය වෙත එල්ලවන ප්‍රබල චෝදනාව වන්නේ ඔවුන් වෛරස ව්‍යාප්තිය ආරම්භයේ දී එය සුළු කොට තැකීම යි. හුදෙක් මෙය සුළු සෙම්ප්‍රතිශ්‍යා උණ රෝගයක් බව ඩොනල්ඩ් ට්‍රම්ප් ජනාධිපතිවරයා මුල්ම කාලයේ වෛරසය පිළිබඳව අදහස් දක්වමින් ප්‍රකාශ කරනවා. මුල්ම කාලයේ වෛරසය ව්‍යාප්ත වීමේ වේගයට සාපේක්ෂව PCR පරීක්ෂණ වේගවත් වන්නේ නෑ. අවසානයේ දී වාර්තා වන රෝගීන් ප්‍රමාණය ඇමෙරිකානු සෞඛ්‍ය සේවාවට දැරිය නොහැකි තරම් අගයක් ගනු ලබනවා.පසුව ඇමෙරිකානු ජනාධිතිවරයාගේ චෝදනාව එල්ල වන්නේ චීනය හා ලෝක සෞඛ්‍ය සංවිධානය දෙසට යි. ලෝක සෞඛ්‍ය සංවිධානය හා චීනය හිතාමතාම රෝගයේ බරපතලකම සැඟවූ බවට ඇමෙරිකානු ජනාධිපතිවරයා දිගින් දිගටම චෝදනා කරනවා.</w:t>
      </w:r>
    </w:p>
    <w:p w:rsidR="00CF64B0" w:rsidRPr="003E58F2" w:rsidRDefault="003E58F2">
      <w:pPr>
        <w:rPr>
          <w:rFonts w:ascii="Nirmala UI" w:hAnsi="Nirmala UI" w:cs="Nirmala UI"/>
        </w:rPr>
      </w:pPr>
      <w:r w:rsidRPr="003E58F2">
        <w:rPr>
          <w:rFonts w:ascii="Nirmala UI" w:hAnsi="Nirmala UI" w:cs="Nirmala UI"/>
        </w:rPr>
        <w:t>මාර්තු 13 වන දා නව රෝගීන් 553ක් වාර්තා වෙන අතර එය ක්‍රමක්‍රමයෙන් වැඩි වී අප්‍රේල් 4 වන දා වන විට දිනකට වාර්තා වෙන නව රෝගීන් ප්‍රමාණය ලෙස 34 517ක් සටහන් වෙනවා. ඉන් පසුව මේ දක්වා සෑම දිනකම පාහේ අලුතෙන් වාර්තා වෙන රෝගීන් ප්‍රමාණය 20 000 ඉක්මවා ගොස් තිබෙනවා. අප්‍රේල් 24 වන දා අලුතෙන් වාර්තා වූ රෝගීන් 38 958 ප්‍රමාණය ඇමෙරිකා එක්සත් ජනපදයෙන් දිනකට වාර්තා වූ ඉහළම රෝගීන් ප්‍රමාණය යි. මේ වන විට අලුතෙන් වාර්තා වෙන රෝගීන් ප්‍රමාණයේ අඩු වීමක් දකින්න ලැබෙන අතර ජූලි 2 වන දා වාර්තා වූ රෝගීන් ප්‍රමාණය ලෙස සටහන් වන්නේ 21 882ක්.</w:t>
      </w:r>
    </w:p>
    <w:p w:rsidR="00CF64B0" w:rsidRPr="003E58F2" w:rsidRDefault="003E58F2">
      <w:pPr>
        <w:rPr>
          <w:rFonts w:ascii="Nirmala UI" w:hAnsi="Nirmala UI" w:cs="Nirmala UI"/>
        </w:rPr>
      </w:pPr>
      <w:r w:rsidRPr="003E58F2">
        <w:rPr>
          <w:rFonts w:ascii="Nirmala UI" w:hAnsi="Nirmala UI" w:cs="Nirmala UI"/>
        </w:rPr>
        <w:t>ඇමෙරිකාවේ මුල්ම මරණය පෙබරවාරි 27 වන දා වාර්තා වන අතර ඉන් පසුව ක්‍රමක්‍රමයෙන් ඉහළ යන මරණ ප්‍රමාණය මැයි 26 වන දා වන විට ලක්ෂය ඉක්මවා යනවා. දැනට අමෙරිකාවෙන් දිනකට වාර්තා වූ ඉහළම මරණ ප්‍රමාණය ලෙස සඳහන් වන්නේ 2683ක්. ඒ අප්‍රේල් 21 වන දා යි. දිනකට වාර්තා වෙන මරණ ප්‍රමාණය මේ වන විට ක්‍රමක්‍රමයෙන් අඩු වීමක් දකින්න ලැබෙන අතර ජූනි 2 වන දා නව මරණ ප්‍රමාණය ලෙස 1134 ක් සටහන් වෙනවා.</w:t>
      </w:r>
    </w:p>
    <w:p w:rsidR="00CF64B0" w:rsidRPr="003E58F2" w:rsidRDefault="003E58F2">
      <w:pPr>
        <w:rPr>
          <w:rFonts w:ascii="Nirmala UI" w:hAnsi="Nirmala UI" w:cs="Nirmala UI"/>
        </w:rPr>
      </w:pPr>
      <w:r w:rsidRPr="003E58F2">
        <w:rPr>
          <w:rFonts w:ascii="Nirmala UI" w:hAnsi="Nirmala UI" w:cs="Nirmala UI"/>
        </w:rPr>
        <w:t>ඇමෙරිකාව තුළ වෛරසයේ වැඩිම ව්‍යාප්තිය මෙන්ම වැඩිම මරණ ප්‍රමාණයක් වාර්තා වන ප්‍රාන්තය වන්නේ නිව් යෝර්ක්. නිව් යෝර්ක්වලින් වාර්තා වන ආසාදිතයන් ප්‍රමාණය 375,133ක්. සටහන් වන මරණ ප්‍රමාණය 24,133ක් ලෙස සඳහන් වෙනවා. ඉන්පසුව වැඩිම ආසාදිතයන් හා වැඩිම මරණ ප්‍රමාණයක් වාර්තා වන්නේ නිව් ජර්සි ප්‍රාන්තයෙන් එය පිලිවෙලින් 162,530ක් හා 11,970ක්. සෑම ප්‍රාන්තයකටම වෛරසය පැතිරී යාමට අමතරව මේ වන විට ඇමෙරිකානු සිරගෙවල්වලට හා නෞකා කිහිපයකට ද වෛරසය බෝ වී තිබෙනවා.</w:t>
      </w:r>
    </w:p>
    <w:p w:rsidR="00CF64B0" w:rsidRPr="003E58F2" w:rsidRDefault="003E58F2">
      <w:pPr>
        <w:rPr>
          <w:rFonts w:ascii="Nirmala UI" w:hAnsi="Nirmala UI" w:cs="Nirmala UI"/>
        </w:rPr>
      </w:pPr>
      <w:r w:rsidRPr="003E58F2">
        <w:rPr>
          <w:rFonts w:ascii="Nirmala UI" w:hAnsi="Nirmala UI" w:cs="Nirmala UI"/>
        </w:rPr>
        <w:t xml:space="preserve">GSP ප්ලස් බදු සහනය 2023 වර්ෂය දක්වා ශ්‍රී ලංකාවට ලබා දීමට යුරෝපා සංගමය අදහස් කරන බව එම සංගමයේ ශ්‍රී ලංකා හා මාලදිවයින් නියෝජිත කණ්ඩායමේ </w:t>
      </w:r>
      <w:r w:rsidRPr="003E58F2">
        <w:rPr>
          <w:rFonts w:ascii="Nirmala UI" w:hAnsi="Nirmala UI" w:cs="Nirmala UI"/>
        </w:rPr>
        <w:lastRenderedPageBreak/>
        <w:t>නියෝජ්‍ය සභාපති, දේශපාලන, වෙළඳ හා සන්නිවේදන ප්‍රධානී තොර්ස්ටර්න් බර්ග්ෆ්‍රීඩ් පසුගිය දිනෙක සඳහන් කර තිබෙනවා. ඒ අනුව ශ්‍රී ලංකාවෙන් යුරෝපා සංගමය වෙත අපනයනය කෙරන භාණ්ඩ සඳහා GSP ප්ලස් බදු සහනය 2023 වර්ෂය දක්වා හිමි වනු ඇත.</w:t>
      </w:r>
    </w:p>
    <w:p w:rsidR="00CF64B0" w:rsidRPr="003E58F2" w:rsidRDefault="003E58F2">
      <w:pPr>
        <w:rPr>
          <w:rFonts w:ascii="Nirmala UI" w:hAnsi="Nirmala UI" w:cs="Nirmala UI"/>
        </w:rPr>
      </w:pPr>
      <w:r w:rsidRPr="003E58F2">
        <w:rPr>
          <w:rFonts w:ascii="Nirmala UI" w:hAnsi="Nirmala UI" w:cs="Nirmala UI"/>
        </w:rPr>
        <w:t>යුරෝපා සංගමයේ වෙළඳ වරණයන් පිළිබඳ පොදු ක්‍රමය හෙවත් GSP (Generalised Scheme of Preferences) යනු සංවර්ධනය වෙමින් පවතින රටවලින් යුරෝපා සංගමය වෙත කෙරෙන අපනයන වෙනුවෙන් අවම තීරුබදු මුදලක් ගෙවීම හෝ සම්පුර්ණ තීරුබදු රහිතව අපනයනය කිරීම සඳහා ඉඩ ප්‍රස්තාව ලබා දීම යි. මේ මඟින් තෙවන ලෝකයේ රටවල දරිද්‍රතාවය අවම කිරීම, පාලන තත්ත්වය යහපත් කිරීම හා තිරසාර සංවර්ධනයක් ගොඩ නැංවීම වැනි දෑ යුරෝපා සංගමයේ බලාපොරොත්තු ලෙස හැඳින්විය හැකි යි.</w:t>
      </w:r>
    </w:p>
    <w:p w:rsidR="00CF64B0" w:rsidRPr="003E58F2" w:rsidRDefault="003E58F2">
      <w:pPr>
        <w:rPr>
          <w:rFonts w:ascii="Nirmala UI" w:hAnsi="Nirmala UI" w:cs="Nirmala UI"/>
        </w:rPr>
      </w:pPr>
      <w:r w:rsidRPr="003E58F2">
        <w:rPr>
          <w:rFonts w:ascii="Nirmala UI" w:hAnsi="Nirmala UI" w:cs="Nirmala UI"/>
        </w:rPr>
        <w:t>වෙළඳ වරණයන් පිළිබඳ පොදු ක්‍රමය හෙවත් GSPවලම දිගුවක් ලෙස ගුණාත්මක සංවර්ධනය හා යහපාලනය දිරිගැන්වීම සඳහා වන වෙළඳ වරණයන් පිළිබඳව පොදු ක්‍රමය එසේත් නැති නම් GSP+ (Generalised Scheme of Preferences Plus) නම් කළ හැකියි. GSP බදු සහනය හිමි රටවලට එයින් ලැබෙන ප්‍රතිලාභයන්ටත් වඩා පුළුල් වෙළඳපොල පිවිසුමක්  GSP+ ඔස්සේ ලබා දීම යුරෝපා සංගමයේ අරමුණ වෙනවා. එහිදී බදු සහනය හිමිවෙන රටවල භාණ්ඩ 700කට වඩා වැඩි ප්‍රමාණයකට තීරුබදු රහිතව යුරෝපා සංගමයේ රටවල වෙළඳපොළට පිවිසීමේ හැකියාව ලැබෙනවා.</w:t>
      </w:r>
    </w:p>
    <w:p w:rsidR="00CF64B0" w:rsidRPr="003E58F2" w:rsidRDefault="003E58F2">
      <w:pPr>
        <w:rPr>
          <w:rFonts w:ascii="Nirmala UI" w:hAnsi="Nirmala UI" w:cs="Nirmala UI"/>
        </w:rPr>
      </w:pPr>
      <w:r w:rsidRPr="003E58F2">
        <w:rPr>
          <w:rFonts w:ascii="Nirmala UI" w:hAnsi="Nirmala UI" w:cs="Nirmala UI"/>
        </w:rPr>
        <w:t>GSP ප්ලස් බදු සහනය ලබා දීම සඳහා යුරෝපා සංගමය විසින් රටවල් තෝරා ගැනීමේ දී ප්‍රධාන කොන්දේසි කිහිපයක් සලකා බලනවා. අදාල රට ලෝක බැංකු වරටවල් වර්ගීකරණය අනුව ඉහළ ආදායම් (high) ලබන රටක් ලෙස හෝ ඉහළ මධ්‍යම ආදායම් ලබන (upper-middle) රටක් ලෙස හෝ අනුක්‍රමික වසර තුනක් තුළ එකදිගට නම් නොකළ යුතු වෙනවා (ශ්‍රී ලංකාව 2019 වසරේ දී ඉහළ මැදි අදායම් රටක් ලෙස නම් කර තිබෙන්නේ පළමු වතාවට යි.)</w:t>
      </w:r>
    </w:p>
    <w:p w:rsidR="00CF64B0" w:rsidRPr="003E58F2" w:rsidRDefault="003E58F2">
      <w:pPr>
        <w:rPr>
          <w:rFonts w:ascii="Nirmala UI" w:hAnsi="Nirmala UI" w:cs="Nirmala UI"/>
        </w:rPr>
      </w:pPr>
      <w:r w:rsidRPr="003E58F2">
        <w:rPr>
          <w:rFonts w:ascii="Nirmala UI" w:hAnsi="Nirmala UI" w:cs="Nirmala UI"/>
        </w:rPr>
        <w:t xml:space="preserve">එමෙන්ම අදාළ රටෙන් යුරෝපා සංගමය වෙත කෙරෙන අපනයන ප්‍රමාණය නිෂ්පාදන කිහිපයකට පමණක් සීමා වීම හා සංගමයේ වෙත කෙරෙන අපනයන ප්‍රමාණය සීමිත විය යුතු ද වෙනවා. අනෙක් කරුණ වන්නේ මානව හිමිකම්, කම්කරු අයිතිවාසිකම්, පාරසරික ආරක්ෂාව හා යහපාලනය පිළිබඳව ගිවිසුම් 27ක් බදු සහනය ලබන රට තුළ ක්‍රියාත්මක කළ යුතු වීම යි. අදාළ රට ඉන් පසුව යුරෝපා සංගමය විසින් කෙරෙන අධීක්ෂණයන්ට හා නියාමනයන්ට අවනත වීම අවසන් කොන්දේසිය ලෙස සඳහන් කළ හැකි යි.  </w:t>
      </w:r>
    </w:p>
    <w:p w:rsidR="00CF64B0" w:rsidRPr="003E58F2" w:rsidRDefault="003E58F2">
      <w:pPr>
        <w:rPr>
          <w:rFonts w:ascii="Nirmala UI" w:hAnsi="Nirmala UI" w:cs="Nirmala UI"/>
        </w:rPr>
      </w:pPr>
      <w:r w:rsidRPr="003E58F2">
        <w:rPr>
          <w:rFonts w:ascii="Nirmala UI" w:hAnsi="Nirmala UI" w:cs="Nirmala UI"/>
        </w:rPr>
        <w:t xml:space="preserve">වසර ගණනාවක සිටම ශ්‍රී ලංකාවේ ප්‍රධානතම අපනයන ගමනාන්තය වන්නේ යුරෝපා සංගමය යි. 2019 වසරේ පවා තනි රටවල් අතින් ගත් කළ බ්‍රිතාන්‍යය, ශ්‍රී ලංකාවේ දෙවන අපනයනකරුවා ලෙස සඳහන් කළ හැකි යි. 2019 වසර සලකන විට ශ්‍රී ලංකාවේ අපනයනවලින් 30%ක් පමණ යවා තිබෙන්නේ යුරෝපා සංගමයේ </w:t>
      </w:r>
      <w:r w:rsidRPr="003E58F2">
        <w:rPr>
          <w:rFonts w:ascii="Nirmala UI" w:hAnsi="Nirmala UI" w:cs="Nirmala UI"/>
        </w:rPr>
        <w:lastRenderedPageBreak/>
        <w:t xml:space="preserve">රටවලට යි. ඊට අමතරව මෙරට නිෂ්පාදනය කෙරෙන ඇගලුම් ප්‍රමාණයෙන් 60%කට වැඩි ප්‍රතිශතයක් අපනයනය කෙරෙන්නේ ද යුරෝපා සංගමයේ රටවලට යි. ඒ සඳහා ප්‍රධානම හේතුව ලෙස සඳහන් කළ හැක්කේ 2005 වසරේ සිට යුරෝපා සංගමයෙන් මෙරටට හිමි වී තිබෙන GSP ප්ලස් බදු සහනය යි. </w:t>
      </w:r>
    </w:p>
    <w:p w:rsidR="00CF64B0" w:rsidRPr="003E58F2" w:rsidRDefault="003E58F2">
      <w:pPr>
        <w:rPr>
          <w:rFonts w:ascii="Nirmala UI" w:hAnsi="Nirmala UI" w:cs="Nirmala UI"/>
        </w:rPr>
      </w:pPr>
      <w:r w:rsidRPr="003E58F2">
        <w:rPr>
          <w:rFonts w:ascii="Nirmala UI" w:hAnsi="Nirmala UI" w:cs="Nirmala UI"/>
        </w:rPr>
        <w:t>ශ්‍රී ලංකාවට GSP ප්ලස් බදු සහනය මුලින්ම හිමි වන්නේ 2005 වසරේ ජූලි මස 15 වන දා යි. නමුත් 2010 වසරේ අගෝස්තු 15 වන දා ශ්‍රී ලංකාවට හිමිව තිබූ එම සහනය ඉවත් කිරීමට යුරෝපා සංගමය කටයුතු කරනවා. එයට හේතුව ලෙස යුරෝපා සංගමය සඳහන් කරන්නේ එක්සත් ජාතීන්ගේ මානව හිමිකම් පිළිබඳව ගිවිසුම් තුනක් රට තුළ ක්‍රියාත්මක කිරීමේ දී යම් යම් දුර්වලතාවයන් පැන නැගීම යි. 2016 වසරේ ජූලි 12 වන දා ශ්‍රී ලංකාව නැවතත් GSP ප්ලස් සහනය ලබා ගැනීම සඳහා යුරෝපා සංගමයට ඉල්ලීමක් ඉදිරිපත් කරනවා. එම ඉල්ලීමේ කරුණු සලකා බැලීමෙන් පසුව 2017 අප්‍රේල් මස 18 වන දා සිට GSP ප්ලස් නැවතත් ශ්‍රී ලංකාවට හිමි වෙනවා.</w:t>
      </w:r>
    </w:p>
    <w:p w:rsidR="00CF64B0" w:rsidRPr="003E58F2" w:rsidRDefault="003E58F2">
      <w:pPr>
        <w:rPr>
          <w:rFonts w:ascii="Nirmala UI" w:hAnsi="Nirmala UI" w:cs="Nirmala UI"/>
        </w:rPr>
      </w:pPr>
      <w:r w:rsidRPr="003E58F2">
        <w:rPr>
          <w:rFonts w:ascii="Nirmala UI" w:hAnsi="Nirmala UI" w:cs="Nirmala UI"/>
        </w:rPr>
        <w:t>ශ්‍රී ලංකාවෙන් යුරෝපා සංගමය වෙත කෙරෙන භාණ්ඩ අතරින් වැඩිම අගයක් ගන්නේ ඇගලුම් හා රෙදිපිළි යි. ප්ලාස්ටික් හා රබර් ඉන්පසුව කෙරෙන ඉහළ ම අපනයනය ලෙස සඳහන් වෙනවා. එළවලු නිෂ්පාදන, යන්ත්‍ර සූත්‍ර හා උපකරණ, ආහාර ද්‍රව්‍ය, මුතු හා වටිනා ලෝහ, පිළිවෙලින් අපනයනය වැඩිම භාණ්ඩ වර්ග වෙනවා.</w:t>
      </w:r>
    </w:p>
    <w:p w:rsidR="00CF64B0" w:rsidRPr="003E58F2" w:rsidRDefault="003E58F2">
      <w:pPr>
        <w:rPr>
          <w:rFonts w:ascii="Nirmala UI" w:hAnsi="Nirmala UI" w:cs="Nirmala UI"/>
        </w:rPr>
      </w:pPr>
      <w:r w:rsidRPr="003E58F2">
        <w:rPr>
          <w:rFonts w:ascii="Nirmala UI" w:hAnsi="Nirmala UI" w:cs="Nirmala UI"/>
        </w:rPr>
        <w:t>ශ්‍රී ලංකාවේ ප්‍රධාන අපනයනික රට ලෙස වසර ගණනාවක් තිස්සේ ක්‍රියාත්මක වන්නේ ඇමෙරිකා එක්සත් ජනපදය යි. යම් යම් වසරවල ඇමෙරිකා එක්සත් ජනපදයේ උද්ගත වන ආර්ථික අර්බුදයන් හමුවේ අපනයන වෙළඳපොල ශක්තිමත්ව පවත්වා ගැනීමට යුරෝපා සංගමය වෙත කෙරෙන අපනයනයන් සමත් වන බව ද ශ්‍රී ලංකා මහ බැංකුව සඳහන් කරනවා.</w:t>
      </w:r>
    </w:p>
    <w:p w:rsidR="00CF64B0" w:rsidRPr="003E58F2" w:rsidRDefault="003E58F2">
      <w:pPr>
        <w:rPr>
          <w:rFonts w:ascii="Nirmala UI" w:hAnsi="Nirmala UI" w:cs="Nirmala UI"/>
        </w:rPr>
      </w:pPr>
      <w:proofErr w:type="spellStart"/>
      <w:r w:rsidRPr="003E58F2">
        <w:rPr>
          <w:rFonts w:ascii="Nirmala UI" w:hAnsi="Nirmala UI" w:cs="Nirmala UI"/>
        </w:rPr>
        <w:t>කොවිඩ්</w:t>
      </w:r>
      <w:proofErr w:type="spellEnd"/>
      <w:r w:rsidRPr="003E58F2">
        <w:rPr>
          <w:rFonts w:ascii="Nirmala UI" w:hAnsi="Nirmala UI" w:cs="Nirmala UI"/>
        </w:rPr>
        <w:t xml:space="preserve"> 19 </w:t>
      </w:r>
      <w:proofErr w:type="spellStart"/>
      <w:r w:rsidRPr="003E58F2">
        <w:rPr>
          <w:rFonts w:ascii="Nirmala UI" w:hAnsi="Nirmala UI" w:cs="Nirmala UI"/>
        </w:rPr>
        <w:t>වසංගත</w:t>
      </w:r>
      <w:proofErr w:type="spellEnd"/>
      <w:r w:rsidRPr="003E58F2">
        <w:rPr>
          <w:rFonts w:ascii="Nirmala UI" w:hAnsi="Nirmala UI" w:cs="Nirmala UI"/>
        </w:rPr>
        <w:t xml:space="preserve"> </w:t>
      </w:r>
      <w:proofErr w:type="spellStart"/>
      <w:r w:rsidRPr="003E58F2">
        <w:rPr>
          <w:rFonts w:ascii="Nirmala UI" w:hAnsi="Nirmala UI" w:cs="Nirmala UI"/>
        </w:rPr>
        <w:t>තත්ත්වයෙන්</w:t>
      </w:r>
      <w:proofErr w:type="spellEnd"/>
      <w:r w:rsidRPr="003E58F2">
        <w:rPr>
          <w:rFonts w:ascii="Nirmala UI" w:hAnsi="Nirmala UI" w:cs="Nirmala UI"/>
        </w:rPr>
        <w:t xml:space="preserve"> පසුව හිස ඔසවන තවත් රෝගී තත්ත්වයක් ලෙස කවසාකි රෝගී තත්ත්වය මේ වන විට රටවල් කිහිපයකින්ම වාර්තා වී තිබෙනවා. කොරෝනා වෛරස ව්‍යාප්තියත් සමග කුඩා දරුවන් අතර (විශේෂයෙන් අවුරුදු පහට අඩු දරුවන් අතර) පැතිරිය හැකි රෝගී තත්ත්වයක් ලෙස යි මෙය සැලකෙන්නේ. කවසාකි රෝගී තත්ත්වය සාමාන්‍යයෙන් ලංකාව තුළ වාර්තා වෙන නමුත් කොවිඩ් 19 වසංගත තත්ත්වය සමග එය මඳක් ඉහළ යා හැකි බවත්, මේ වන තුරු එම රෝගයේ දැඩි බලපෑමක් ශ්‍රී ලංකාවට නොමැති බවත් සෞඛ්‍ය අමාත්‍යාංශයේ වසංගත විද්‍යා ඒකකය සඳහන් කරනවා. </w:t>
      </w:r>
    </w:p>
    <w:p w:rsidR="00CF64B0" w:rsidRPr="003E58F2" w:rsidRDefault="003E58F2">
      <w:pPr>
        <w:rPr>
          <w:rFonts w:ascii="Nirmala UI" w:hAnsi="Nirmala UI" w:cs="Nirmala UI"/>
        </w:rPr>
      </w:pPr>
      <w:r w:rsidRPr="003E58F2">
        <w:rPr>
          <w:rFonts w:ascii="Nirmala UI" w:hAnsi="Nirmala UI" w:cs="Nirmala UI"/>
        </w:rPr>
        <w:t>මෙය රුධිර නාලවල ප්‍රදාහ තත්ත්වයන් ඇති කරන බැවින් එය දරුවාගේ හෘදයට බලපෑම් ඇති කළ හැකි බව ද, ඒ නිසා දරුවා පිළිබඳ වඩාත් වැඩි අවධානයක් යොමුකර, රෝග ලක්ෂණ පෙන්වන්නේ නම් වෛද්‍ය ප්‍රතිකාර සඳහා දරුවා යොමු කරන ලෙසත් ශ්‍රී ලංකා සෞඛ්‍ය අංශයන් දෙමාපියන්ගෙන් ඉල්ලා සිටිනවා.</w:t>
      </w:r>
    </w:p>
    <w:p w:rsidR="00CF64B0" w:rsidRPr="003E58F2" w:rsidRDefault="003E58F2">
      <w:pPr>
        <w:rPr>
          <w:rFonts w:ascii="Nirmala UI" w:hAnsi="Nirmala UI" w:cs="Nirmala UI"/>
        </w:rPr>
      </w:pPr>
      <w:r w:rsidRPr="003E58F2">
        <w:rPr>
          <w:rFonts w:ascii="Nirmala UI" w:hAnsi="Nirmala UI" w:cs="Nirmala UI"/>
        </w:rPr>
        <w:lastRenderedPageBreak/>
        <w:t>ස්වයංනාශක ප්‍රතිශක්ති රෝරෝගයක් ලෙස හැඳින්වෙන කවසාකි රෝගය මුලින්ම වාර්තා වන්නේ 1961 වසරේ ජපානයේ ටෝකියෝහි රෝහලකින්. තොමිසකු කවසාකි නම් වෛද්‍යවරයා ඇග පුරාම රතු දද හා උණ රෝගයෙන් පෙළුණු දරුවෙකුට වැළඳී ඇති රෝගය නව තත්ත්වයක් ලෙස වාර්තා කරනවා. ඉන් පසුව තවත් එවැනි රෝග ලක්ෂණ සහිත දරුවන් 50 දෙනෙකු වාර්තා වෙනවා. රෝගය පිළිබඳව ලොවට හෙළි වන්නේ 1960 - 1970 කාල වකවානුව තුළ වුවත් ඊට පෙර ද මෙම රෝග තත්ත්වයට සමාන ලක්ෂණ සහිත ළමා රෝගීන් වාර්තා වී ඇති බව පසුව සොයාගනු ලබනවා.</w:t>
      </w:r>
    </w:p>
    <w:p w:rsidR="00CF64B0" w:rsidRPr="003E58F2" w:rsidRDefault="003E58F2">
      <w:pPr>
        <w:rPr>
          <w:rFonts w:ascii="Nirmala UI" w:hAnsi="Nirmala UI" w:cs="Nirmala UI"/>
        </w:rPr>
      </w:pPr>
      <w:r w:rsidRPr="003E58F2">
        <w:rPr>
          <w:rFonts w:ascii="Nirmala UI" w:hAnsi="Nirmala UI" w:cs="Nirmala UI"/>
        </w:rPr>
        <w:t xml:space="preserve">අවුරුදු පහට වඩා අඩු දරුවන්ට සාමාන්‍යයෙන් මෙම රෝගය වැළඳෙන අතර දින පහකට වැඩි කාලයක් පවතින අඩු නොවන තද උණ ගතිය මෙහි ප්‍රධාන රෝග ලක්ෂණය යි. පැරසිටමොල් ලබා දීමෙන් මෙම උණ තත්ත්වය අඩු වන්නේ නෑ. ඇග පුරාම රතු පැහැති පලු මතු වීම, දිව, ඇස්, හා තොල් රතු වීම (විශේෂයෙන් මෙහිදී දිව ඉතා රතු පාට වීමක් සිදුවෙනවා. එය ස්ට්‍රෝබෙරි පැහැති දිවක් (strawberry tongue) ලෙස හඳුන්වනු ලබනවා) . ඊට අමතරව බෙල්ලේ වසා ගැටිති විශාල ඉදිමීම හා දම්පැහැයෙන් යුතුව පතුල් හා අත්ල ඉදිමීම ද මෙහිදී දැකිය හැකි යි. එම රෝග ලක්ෂණ සමග පාචනය, වමනය මෙන්ම සන්ධි වේදනාව ද ඇතිවිය හැකි යි. </w:t>
      </w:r>
    </w:p>
    <w:p w:rsidR="00CF64B0" w:rsidRPr="003E58F2" w:rsidRDefault="003E58F2">
      <w:pPr>
        <w:rPr>
          <w:rFonts w:ascii="Nirmala UI" w:hAnsi="Nirmala UI" w:cs="Nirmala UI"/>
        </w:rPr>
      </w:pPr>
      <w:r w:rsidRPr="003E58F2">
        <w:rPr>
          <w:rFonts w:ascii="Nirmala UI" w:hAnsi="Nirmala UI" w:cs="Nirmala UI"/>
        </w:rPr>
        <w:t>අවුරුදු පහට අඩු දරුවන්ට මෙන්ම ඊට වඩා වයස වැඩි අවුරුදු 10 හා 15 වයස් මට්ටමේ සිටින දරුවන්ට ද ඉතා කලාතුරකින් මෙය වැළඳිය හැකි බවයි වෛද්‍යවරුන් ප්‍රකාශ කරන්නේ.</w:t>
      </w:r>
    </w:p>
    <w:p w:rsidR="00CF64B0" w:rsidRPr="003E58F2" w:rsidRDefault="003E58F2">
      <w:pPr>
        <w:rPr>
          <w:rFonts w:ascii="Nirmala UI" w:hAnsi="Nirmala UI" w:cs="Nirmala UI"/>
        </w:rPr>
      </w:pPr>
      <w:r w:rsidRPr="003E58F2">
        <w:rPr>
          <w:rFonts w:ascii="Nirmala UI" w:hAnsi="Nirmala UI" w:cs="Nirmala UI"/>
        </w:rPr>
        <w:t xml:space="preserve">මෙම රෝග ලක්ෂණ පෙන්නුම් කරන දරුවෙක්ව නියමිත වෛද්‍ය ප්‍රතිකාර සඳහා යොමු කරවීමෙන් සම්පූර්ණයෙන් සුව කළ හැකි නමුත්, රෝග ලක්ෂණය පෙන්වීමෙන් දින 10ක් පමණ ඇතුළත ප්‍රතිකාර නොකළහොත් දරුවාගේ හෘදයට බරපතල හානි ගෙන ඒමේ හැකියාව පවතිනවා. රුධිරවාහිනී ඉදිමීමේ සංකූලතාවය හේතුවෙන් හෘද කපාටවල සාමාන්‍ය ක්‍රියාකාරිත්වයට බාධා ඇති වීමෙන් රෝගය මාරාන්තික තත්ත්වයට පත්විය හැකි යි. </w:t>
      </w:r>
    </w:p>
    <w:p w:rsidR="00CF64B0" w:rsidRPr="003E58F2" w:rsidRDefault="003E58F2">
      <w:pPr>
        <w:rPr>
          <w:rFonts w:ascii="Nirmala UI" w:hAnsi="Nirmala UI" w:cs="Nirmala UI"/>
        </w:rPr>
      </w:pPr>
      <w:r w:rsidRPr="003E58F2">
        <w:rPr>
          <w:rFonts w:ascii="Nirmala UI" w:hAnsi="Nirmala UI" w:cs="Nirmala UI"/>
        </w:rPr>
        <w:t>රෝග ලක්ෂණ පෙන්වීමේ දී ඉතා යුහුසුළුව ළමා රෝග විශේෂඥයෙකු වෙත දරුවා පෙන්වා අවශ්‍ය ප්‍රතිකාර ලබා ගැනීමෙන් රෝගය සුවකර ගත හැකි අතර අනතුරුව රෝගයෙන් හෘදයට ඇති වී තිබෙන හානිය පිළිබඳව ද හෘද රෝග විශේෂඥයකුගේ නියමිත පරික්ෂාවට ලක් විය යුතු වෙනවා.</w:t>
      </w:r>
    </w:p>
    <w:p w:rsidR="00CF64B0" w:rsidRPr="003E58F2" w:rsidRDefault="003E58F2">
      <w:pPr>
        <w:rPr>
          <w:rFonts w:ascii="Nirmala UI" w:hAnsi="Nirmala UI" w:cs="Nirmala UI"/>
        </w:rPr>
      </w:pPr>
      <w:r w:rsidRPr="003E58F2">
        <w:rPr>
          <w:rFonts w:ascii="Nirmala UI" w:hAnsi="Nirmala UI" w:cs="Nirmala UI"/>
        </w:rPr>
        <w:t xml:space="preserve">මෙම රෝගී තත්ත්වය ලංකාවට නව රෝගයක් නොවන බවත්, ඉකුත් වසර 20 තුළ කවසාකි රෝගයට ගොදුරු වූ දරුවන් වරින් වර වාර්තා වී ඇති බවත් මෙරට සෞඛ්‍ය අංශ විසින් සඳහන් කර තිබෙනවා. සාමාන්‍යයෙන් වාර්ෂිකව 50 - 60ත් අතර කවසාකි රෝගී දරුවන් ප්‍රමාණයක්  වාර්තා වන වෙනවා. මේ වන විට ද කවසාකි රෝගයට ගොදුරු වූ මෙරට දරුවන් කිහිපදෙනෙකු රිජ්වේ ආර්යා ළමා රෝහලේ සායනික ප්‍රතිකාර ලබා ගන්නවා. ඔවුන් සියලු දෙනාම කොරෝනාවෛරසය සඳහා </w:t>
      </w:r>
      <w:r w:rsidRPr="003E58F2">
        <w:rPr>
          <w:rFonts w:ascii="Nirmala UI" w:hAnsi="Nirmala UI" w:cs="Nirmala UI"/>
        </w:rPr>
        <w:lastRenderedPageBreak/>
        <w:t xml:space="preserve">වන PCR පරීක්ෂණයට බදුන් කර ඇති බවත්, ඉන් කිසිම දරුවෙකුට එම වෛරසය වැළඳී නොමැති බවත් තහවුරු වී තිබෙනවා. </w:t>
      </w:r>
    </w:p>
    <w:p w:rsidR="00CF64B0" w:rsidRPr="003E58F2" w:rsidRDefault="003E58F2">
      <w:pPr>
        <w:rPr>
          <w:rFonts w:ascii="Nirmala UI" w:hAnsi="Nirmala UI" w:cs="Nirmala UI"/>
        </w:rPr>
      </w:pPr>
      <w:r w:rsidRPr="003E58F2">
        <w:rPr>
          <w:rFonts w:ascii="Nirmala UI" w:hAnsi="Nirmala UI" w:cs="Nirmala UI"/>
        </w:rPr>
        <w:t>ඉතාම දුර්ලභ රෝගයක් ලෙස සැලකෙන මෙය තම දරුවාට වැළදීමේ සම්භාවිතාවක් ඇත්තේම නොමැති බව නොසිතා කටයුතු කළ යුතු බවත්, ඉහත රෝග ලක්ෂණ සියල්ල හෝ කිහිපයක් තම දරුවාගෙන් පෙන්නුම් කෙරේ නම් සුදුසු වෛද්‍ය ප්‍රතිකාර සඳහා දරුවා යොමු කළ යුතු බවත් වෛද්‍යවරුන්ගේ නිර්දේශය වනවා. ඒ සඳහා ළමා රෝග විශේෂඥ වෛද්‍යවරයෙක් වඩා සුදුසු වෙනවා. රෝගය සම්බන්ධයෙන් අනියත බියක් ඇති කරගැනීම අවශ්‍ය නොවන අතර නියමිත ප්‍රතිකාර සිදු කිරීමෙන් එය සම්පූර්ණයෙන් සුවකර ගැනීමේ හැකියාව පවතිනවා.</w:t>
      </w:r>
    </w:p>
    <w:p w:rsidR="00CF64B0" w:rsidRPr="003E58F2" w:rsidRDefault="003E58F2">
      <w:pPr>
        <w:rPr>
          <w:rFonts w:ascii="Nirmala UI" w:hAnsi="Nirmala UI" w:cs="Nirmala UI"/>
        </w:rPr>
      </w:pPr>
      <w:proofErr w:type="spellStart"/>
      <w:r w:rsidRPr="003E58F2">
        <w:rPr>
          <w:rFonts w:ascii="Nirmala UI" w:hAnsi="Nirmala UI" w:cs="Nirmala UI"/>
        </w:rPr>
        <w:t>මැලේරියාව</w:t>
      </w:r>
      <w:proofErr w:type="spellEnd"/>
      <w:r w:rsidRPr="003E58F2">
        <w:rPr>
          <w:rFonts w:ascii="Nirmala UI" w:hAnsi="Nirmala UI" w:cs="Nirmala UI"/>
        </w:rPr>
        <w:t xml:space="preserve"> </w:t>
      </w:r>
      <w:proofErr w:type="spellStart"/>
      <w:r w:rsidRPr="003E58F2">
        <w:rPr>
          <w:rFonts w:ascii="Nirmala UI" w:hAnsi="Nirmala UI" w:cs="Nirmala UI"/>
        </w:rPr>
        <w:t>සඳහා</w:t>
      </w:r>
      <w:proofErr w:type="spellEnd"/>
      <w:r w:rsidRPr="003E58F2">
        <w:rPr>
          <w:rFonts w:ascii="Nirmala UI" w:hAnsi="Nirmala UI" w:cs="Nirmala UI"/>
        </w:rPr>
        <w:t xml:space="preserve"> </w:t>
      </w:r>
      <w:proofErr w:type="spellStart"/>
      <w:r w:rsidRPr="003E58F2">
        <w:rPr>
          <w:rFonts w:ascii="Nirmala UI" w:hAnsi="Nirmala UI" w:cs="Nirmala UI"/>
        </w:rPr>
        <w:t>ලබා</w:t>
      </w:r>
      <w:proofErr w:type="spellEnd"/>
      <w:r w:rsidRPr="003E58F2">
        <w:rPr>
          <w:rFonts w:ascii="Nirmala UI" w:hAnsi="Nirmala UI" w:cs="Nirmala UI"/>
        </w:rPr>
        <w:t xml:space="preserve"> </w:t>
      </w:r>
      <w:proofErr w:type="spellStart"/>
      <w:r w:rsidRPr="003E58F2">
        <w:rPr>
          <w:rFonts w:ascii="Nirmala UI" w:hAnsi="Nirmala UI" w:cs="Nirmala UI"/>
        </w:rPr>
        <w:t>දෙන</w:t>
      </w:r>
      <w:proofErr w:type="spellEnd"/>
      <w:r w:rsidRPr="003E58F2">
        <w:rPr>
          <w:rFonts w:ascii="Nirmala UI" w:hAnsi="Nirmala UI" w:cs="Nirmala UI"/>
        </w:rPr>
        <w:t xml:space="preserve"> ඖෂධයක් වන "හයිඩ්රොක්සික්ලොරොකින් " (hydroxychloroquine) කොවිඩ් 19 වැළඳී ඇති රෝගීන්ට ලබා දීමත්, හයිඩ්රොක්සික්ලොරොකින් යොදාගෙන කොවිඩ් 19 සඳහා ඖෂධ නිපදවීම සම්බන්ධව කෙරෙන සියලුම පර්යේෂණත් නවතා දැමීමට ලෝක සෞඛ්‍ය සංවිධානය පසුගිය දා තීරණය කර තිබෙනවා. ඒ බව එම සංවිධානයේ අධ්‍යක්ෂ ජෙනරාල් වෛද්‍ය ටෙඩ්රෝස් ඇඩනම් ගේබ්‍රියෙසස් මැයි 25 වන දා නිවේදනයක් නිකුත් කරමින් සඳහන් කරනවා.</w:t>
      </w:r>
    </w:p>
    <w:p w:rsidR="00CF64B0" w:rsidRPr="003E58F2" w:rsidRDefault="003E58F2">
      <w:pPr>
        <w:rPr>
          <w:rFonts w:ascii="Nirmala UI" w:hAnsi="Nirmala UI" w:cs="Nirmala UI"/>
        </w:rPr>
      </w:pPr>
      <w:r w:rsidRPr="003E58F2">
        <w:rPr>
          <w:rFonts w:ascii="Nirmala UI" w:hAnsi="Nirmala UI" w:cs="Nirmala UI"/>
        </w:rPr>
        <w:t>කොවිඩ් 19 වෛරසය වැළඳුනු ආසාදිතයන් අතරින් හයිඩ්රොක්සික්ලොරොකින් භාවිතා නොකරන්නන්ට සාපේක්ෂව භාවිතා කරන්නන් අතර වැඩිපුර මරණ හා හදවත සම්බන්ධ සංකූලතා ඇතිවන බව පර්යේෂණ වාර්තාවලින් හෙළි වී තිබෙනවා. ඒ හේතුවෙන් ලෝක සෞඛ්‍ය සංවිධානය මෙම ඖෂධය කොවිඩ් 19 සඳහා ප්‍රතිකාර කිරීමට යොදාගැනීම තාවකාලික තහනම් කර තිබෙනවා. මෙය ආරක්‍ෂිත පියවරක් බව පවසන ලෝක සෞඛ්‍ය සංවිධානය මේ පිළිබඳව ඉදිරි පර්යේෂණ තවදුරටත් ක්‍රියාත්මක බව ද සඳහන් කරනවා.</w:t>
      </w:r>
    </w:p>
    <w:p w:rsidR="00CF64B0" w:rsidRPr="003E58F2" w:rsidRDefault="003E58F2">
      <w:pPr>
        <w:rPr>
          <w:rFonts w:ascii="Nirmala UI" w:hAnsi="Nirmala UI" w:cs="Nirmala UI"/>
        </w:rPr>
      </w:pPr>
      <w:r w:rsidRPr="003E58F2">
        <w:rPr>
          <w:rFonts w:ascii="Nirmala UI" w:hAnsi="Nirmala UI" w:cs="Nirmala UI"/>
        </w:rPr>
        <w:t xml:space="preserve">කොරෝනාවෛරසය හේතුවෙන් මේ වන විට (ජුනි 1 දා වන විට) ලෝකය පුරා 371,700කට වැඩි පිරිසක් මරණයට පත් වී තිබෙනවා. නමුත් මේ වන තුරු ඒ සඳහා ප්‍රතිකාර කළ හැකි ඖෂධයක් නිෂ්පාදනය කිරීමට කිසිදු රටකට හැකියාව ලැබී නෑ. වර්තමානය වන විට ලොව පුරා විවිධ ඖෂධ වර්ග 150කට වැඩි ප්‍රමාණයක් පිළිබඳ පර්යේෂණ සිදු කෙරෙමින් පවතින අතර සමහර ඖෂධ සාධනීය ලක්ෂණ පෙන්නුම් කර තිබෙනවා. </w:t>
      </w:r>
    </w:p>
    <w:p w:rsidR="00CF64B0" w:rsidRPr="003E58F2" w:rsidRDefault="003E58F2">
      <w:pPr>
        <w:rPr>
          <w:rFonts w:ascii="Nirmala UI" w:hAnsi="Nirmala UI" w:cs="Nirmala UI"/>
        </w:rPr>
      </w:pPr>
      <w:r w:rsidRPr="003E58F2">
        <w:rPr>
          <w:rFonts w:ascii="Nirmala UI" w:hAnsi="Nirmala UI" w:cs="Nirmala UI"/>
        </w:rPr>
        <w:t>කොරෝනාවෛරසයට එරෙහිව අත්හදා බලමින් තිබෙන බොහෝමයක් ඖෂධ දැනට පවතින ඒවා වීම ද විශේෂත්වයක්. ඉබෝලා රෝගයට ප්‍රතිකාර කිරීම සඳහා නිපදවූ ප්‍රතිවෛරස ඖෂධයක් වන රෙම්ඩිසිවියර්, මැලේරියාව සඳහා වන හයිඩ්රොක්සික්ලොරොකින්, හා එච්.අයි.වී වෛරසයට ලබා දෙන ඖෂධ යුගලයක් වන ලොපිනවියර් සහ රිටොනවියර් ද ඒ අතර වෙනවා. නමුත් මෙම ඖෂධවලින් ප්‍රතිකාර කිරීමේ දී සාර්ථක වූ බවට ප්‍රමාණවත් සාක්ෂ්‍ය මේ වන තුරු ලැබී නෑ.</w:t>
      </w:r>
    </w:p>
    <w:p w:rsidR="00CF64B0" w:rsidRPr="003E58F2" w:rsidRDefault="003E58F2">
      <w:pPr>
        <w:rPr>
          <w:rFonts w:ascii="Nirmala UI" w:hAnsi="Nirmala UI" w:cs="Nirmala UI"/>
        </w:rPr>
      </w:pPr>
      <w:r w:rsidRPr="003E58F2">
        <w:rPr>
          <w:rFonts w:ascii="Nirmala UI" w:hAnsi="Nirmala UI" w:cs="Nirmala UI"/>
        </w:rPr>
        <w:lastRenderedPageBreak/>
        <w:t>ලෑන්සෙට් වෛද්‍ය සඟරාව විසින් රටවල් කිහිපයක රෝහල්ගත කර සිටින කොරෝනා වෛරස් ආසාදිතයන් 96,000ක් යොදා ගනිමින් සිදු කරන ලද අධ්‍යයනයක දී හයිඩ්රොක්සික්ලොරොකින් භාවිතා කරන කොරෝනාවෛරස් ආසාදිතයන් එය භාවිතා නොකරන ආසාදිතයන්ට වඩා වැඩිපුර මරණ හා හදවත සම්බන්ධ සංකූලතා ඇතිවීමේ ප්‍රවණතාවයකින් පෙළෙන බව හෙළිකරගෙන තිබෙනවා. ඔවුන් තුළ අසාමාන්‍ය හෘද ස්පන්දන රටාවක් ඇති වන අරිත්මියා තත්ත්වයක් ඇති වී හදිසි හෘදයාබාධයකට ගොදුරු වී  මිය යාමේ ඉහළ සම්භාවිතාවක් ඇති බව ද තහවුරු කරගෙන තිබෙනවා.</w:t>
      </w:r>
    </w:p>
    <w:p w:rsidR="00CF64B0" w:rsidRPr="003E58F2" w:rsidRDefault="003E58F2">
      <w:pPr>
        <w:rPr>
          <w:rFonts w:ascii="Nirmala UI" w:hAnsi="Nirmala UI" w:cs="Nirmala UI"/>
        </w:rPr>
      </w:pPr>
      <w:r w:rsidRPr="003E58F2">
        <w:rPr>
          <w:rFonts w:ascii="Nirmala UI" w:hAnsi="Nirmala UI" w:cs="Nirmala UI"/>
        </w:rPr>
        <w:t>කෙසේ නමුත් ගෙන ඇති තීරණය තාවකාලික වන අතර තවත් පර්යේෂණ මේ වෙනුවෙන් ක්‍රියාත්මක වෙනවා. එම පර්යේෂණවල ප්‍රතිඵලයක් ලෙස ඉදිරියේ දී මෙම ඖෂධය කොරෝනාවෛරසයට එරෙහිව භාවිතයට ගැනීම හෝ නොගැනීම පිළිබඳව ස්ථිර තීරණයකට එළඹීමට නියමිත යි.</w:t>
      </w:r>
    </w:p>
    <w:p w:rsidR="00CF64B0" w:rsidRPr="003E58F2" w:rsidRDefault="003E58F2">
      <w:pPr>
        <w:rPr>
          <w:rFonts w:ascii="Nirmala UI" w:hAnsi="Nirmala UI" w:cs="Nirmala UI"/>
        </w:rPr>
      </w:pPr>
      <w:r w:rsidRPr="003E58F2">
        <w:rPr>
          <w:rFonts w:ascii="Nirmala UI" w:hAnsi="Nirmala UI" w:cs="Nirmala UI"/>
        </w:rPr>
        <w:t>කොරෝනාවෛරසය ව්‍යාප්තවීමත් සමගම මෙම ඖෂධය පිළිබඳව ලෝකයේ බොහෝ දෙනෙකුගේ අවධානය යොමු වන්නේ ඇමෙරිකානු ජනාධිපති ඩොනල්ඩ් ට්‍රම්ප්ගේ කතාබහක් හේතුවෙනු යි. ඔහු අවස්ථා කිහිපයක දීම සඳහන් කරන්නේ හයිඩ්රොක්සික්ලොරොකින් බෙහෙත ඇමරිකාවේ කොරෝනා ආසාදිතයින්ට ලබා දීමට තමන් නිර්දේශ කරන බව යි. තමන් ද වෛරසය ආසාදනය වීමෙන් වැළැකීම සඳහා දෛනිකව හයිඩ්‍රොක්සික්ලෝරෝක්වින් ඖෂධය ලබාගන්නා බව ද වරෙක ඔහු සඳහන් කරනවා.</w:t>
      </w:r>
    </w:p>
    <w:p w:rsidR="00CF64B0" w:rsidRPr="003E58F2" w:rsidRDefault="003E58F2">
      <w:pPr>
        <w:rPr>
          <w:rFonts w:ascii="Nirmala UI" w:hAnsi="Nirmala UI" w:cs="Nirmala UI"/>
        </w:rPr>
      </w:pPr>
      <w:r w:rsidRPr="003E58F2">
        <w:rPr>
          <w:rFonts w:ascii="Nirmala UI" w:hAnsi="Nirmala UI" w:cs="Nirmala UI"/>
        </w:rPr>
        <w:t>ජනාධිපතිවරයාගේ මෙම ප්‍රකාශය ඇමෙරිකා එක්සත් ජනපද වෛද්‍ය සභාවේ මෙන්ම ලෝක සෞඛ්‍ය සංවිධානයේ ද විවේචනයට බඳුන් වූ අතර වෛද්‍ය උපදෙස් නොමැතිව මෙම ඖෂධය භාවිතා කිරීම භයානක බව ඔවුන් පෙන්වා දෙනවා. නමුත් එම අදහස් පිළිනොගන්නා ජනාධිපතිවරයා මෙම ඖෂධය භාවිතා කිරීමෙන් කොරෝනාවෛරස වසංගතයට සාර්ථකව මුහුණ දිය හැකි බව ප්‍රකාශ කරනවා. ඔහුව අනුකරණය කරන රටවල් කිහිපයකම දේශපාලඥයන් හයිඩ්රොක්සික්ලොරොකින් කොරෝනාවලට එරෙහිව භාවිතය සුදුසු බවට යම් යම් ප්‍රකාශ නිකුත් කර තිබෙනවා.</w:t>
      </w:r>
    </w:p>
    <w:p w:rsidR="00CF64B0" w:rsidRPr="003E58F2" w:rsidRDefault="003E58F2">
      <w:pPr>
        <w:rPr>
          <w:rFonts w:ascii="Nirmala UI" w:hAnsi="Nirmala UI" w:cs="Nirmala UI"/>
        </w:rPr>
      </w:pPr>
      <w:r w:rsidRPr="003E58F2">
        <w:rPr>
          <w:rFonts w:ascii="Nirmala UI" w:hAnsi="Nirmala UI" w:cs="Nirmala UI"/>
        </w:rPr>
        <w:t>ඩොනල්ඩ් ට්‍රම්ප් ජනාධිපතිවරයා මෙන්ම තම රටේ වෛරස ව්‍යාප්තිය පිළිබඳව වගකීමක් නොගන්නා රාජ්‍ය නායකයෙක් ලෙස බ්‍රසීල ජනාධිපති ජෙයිර් බොල්සොනාරෝව ලෝක ජනමාධ්‍ය විසින් හඳුන්වනු ලබනවා. ඔහු ද මීට ප්‍රථම තම රටේ වෛරසය ආසාදිත රෝගීන්ට හයිඩ්රොක්සික්ලොරොකින් ලබා දෙන ලෙස ප්‍රකාශ කර තිබෙනවා. නමුත් එරට සෞඛ්‍ය අංශ එම ප්‍රකාශය බැහැර කරනවා. මෙම ඖෂධය කොවිඩ් 19 වෛරසය සඳහා ප්‍රතිකාර කිරීමට නුසුදුසු බව ලෝක සෞඛ්‍ය සංවිධානය විසින් නිවේදනය කර තිබිය දී පවා එය යොදාගෙන තවත් අත්හදාබැලීම් කරන ලෙස බ්‍රසීල ජනාධිපතිවරයා ප්‍රකාශ කර තිබෙනවා.</w:t>
      </w:r>
    </w:p>
    <w:p w:rsidR="00CF64B0" w:rsidRPr="003E58F2" w:rsidRDefault="003E58F2">
      <w:pPr>
        <w:rPr>
          <w:rFonts w:ascii="Nirmala UI" w:hAnsi="Nirmala UI" w:cs="Nirmala UI"/>
        </w:rPr>
      </w:pPr>
      <w:r w:rsidRPr="003E58F2">
        <w:rPr>
          <w:rFonts w:ascii="Nirmala UI" w:hAnsi="Nirmala UI" w:cs="Nirmala UI"/>
        </w:rPr>
        <w:lastRenderedPageBreak/>
        <w:t xml:space="preserve">තවදුරටත් කියවන්න - කොරෝනාවටත් වඩා බ්‍රසීලයට වින කරන ජනපති - බොල්සොනාරෝ </w:t>
      </w:r>
    </w:p>
    <w:p w:rsidR="00CF64B0" w:rsidRPr="003E58F2" w:rsidRDefault="003E58F2">
      <w:pPr>
        <w:rPr>
          <w:rFonts w:ascii="Nirmala UI" w:hAnsi="Nirmala UI" w:cs="Nirmala UI"/>
        </w:rPr>
      </w:pPr>
      <w:proofErr w:type="spellStart"/>
      <w:r w:rsidRPr="003E58F2">
        <w:rPr>
          <w:rFonts w:ascii="Nirmala UI" w:hAnsi="Nirmala UI" w:cs="Nirmala UI"/>
        </w:rPr>
        <w:t>ඒක</w:t>
      </w:r>
      <w:proofErr w:type="spellEnd"/>
      <w:r w:rsidRPr="003E58F2">
        <w:rPr>
          <w:rFonts w:ascii="Nirmala UI" w:hAnsi="Nirmala UI" w:cs="Nirmala UI"/>
        </w:rPr>
        <w:t xml:space="preserve"> </w:t>
      </w:r>
      <w:proofErr w:type="spellStart"/>
      <w:r w:rsidRPr="003E58F2">
        <w:rPr>
          <w:rFonts w:ascii="Nirmala UI" w:hAnsi="Nirmala UI" w:cs="Nirmala UI"/>
        </w:rPr>
        <w:t>පුද්ගල</w:t>
      </w:r>
      <w:proofErr w:type="spellEnd"/>
      <w:r w:rsidRPr="003E58F2">
        <w:rPr>
          <w:rFonts w:ascii="Nirmala UI" w:hAnsi="Nirmala UI" w:cs="Nirmala UI"/>
        </w:rPr>
        <w:t xml:space="preserve"> </w:t>
      </w:r>
      <w:proofErr w:type="spellStart"/>
      <w:r w:rsidRPr="003E58F2">
        <w:rPr>
          <w:rFonts w:ascii="Nirmala UI" w:hAnsi="Nirmala UI" w:cs="Nirmala UI"/>
        </w:rPr>
        <w:t>දළ</w:t>
      </w:r>
      <w:proofErr w:type="spellEnd"/>
      <w:r w:rsidRPr="003E58F2">
        <w:rPr>
          <w:rFonts w:ascii="Nirmala UI" w:hAnsi="Nirmala UI" w:cs="Nirmala UI"/>
        </w:rPr>
        <w:t xml:space="preserve"> </w:t>
      </w:r>
      <w:proofErr w:type="spellStart"/>
      <w:r w:rsidRPr="003E58F2">
        <w:rPr>
          <w:rFonts w:ascii="Nirmala UI" w:hAnsi="Nirmala UI" w:cs="Nirmala UI"/>
        </w:rPr>
        <w:t>ජාතික</w:t>
      </w:r>
      <w:proofErr w:type="spellEnd"/>
      <w:r w:rsidRPr="003E58F2">
        <w:rPr>
          <w:rFonts w:ascii="Nirmala UI" w:hAnsi="Nirmala UI" w:cs="Nirmala UI"/>
        </w:rPr>
        <w:t xml:space="preserve"> ආදායම මත පදනම්ව 2019 ජූලි මාසයේ දී ප්‍රකාශයට පත් කරන ලද ලෝක බැංකුවේ රටවල් වර්ගීකරණයට අනුව ශ්‍රී ලංකාව ඉහළ මැදි අදායම් කාණ්ඩයේ රටක් තත්ත්වයට උසස් කරනු ලැබුවා. එය 2019 වසර සඳහා වූ ශ්‍රී ලංකා මහ බැංකු වාර්තාවේ ද සඳහන් වුණා. පහළ ආදායම් කාණ්ඩයේ සිටි ශ්‍රී ලංකාව 1997 වසරේ දී පහළ මැදි ආදායම් කාණ්ඩයේ රටක් දක්වා උසස් වන අතර 2019 දී ඉහළ මැදි ආදායම් කාණ්ඩයේ රටක් ලෙස නම් කරනවා. ඇමරිකන් ඩොලර් 3,996 සීමාව ඉක්මවමින් 2018 වසරේ දී ඇමරිකන් ඩොලර් 4,060ක ඒක පුද්ගල දළ ජාතික ආදායම් මට්ටමක් කරා ළඟා වීමට හැකි වීම මත ලංකාවට මෙම උසස් වීම ලැබී තිබෙනවා. </w:t>
      </w:r>
    </w:p>
    <w:p w:rsidR="00CF64B0" w:rsidRPr="003E58F2" w:rsidRDefault="003E58F2">
      <w:pPr>
        <w:rPr>
          <w:rFonts w:ascii="Nirmala UI" w:hAnsi="Nirmala UI" w:cs="Nirmala UI"/>
        </w:rPr>
      </w:pPr>
      <w:r w:rsidRPr="003E58F2">
        <w:rPr>
          <w:rFonts w:ascii="Nirmala UI" w:hAnsi="Nirmala UI" w:cs="Nirmala UI"/>
        </w:rPr>
        <w:t>කෙසේ වෙතත්, පහළ මැදි ආදායම් කාණ්ඩයේ සිට ඉහළ මැදි ආදායම් මට්ටම දක්වා ළඟා වීමට ශ්‍රී ලංකාව වසර 21ක කාලයක් ගත කර තිබෙනවා. නමුත් 2019 වසර අවසානයේ දී නැවතත් මෙරට ඒක පුද්ගල දළ ජාතික ආදායම අඩු වීම හා 2021 වසරේ දී අපේක්ෂිත ආර්ථික වර්ධනය ද 1.5% තරම් අඩු අගයක පැවතීම, හිමිකර ගත් ඉහළ මැදි අදායම් කාණ්ඩ තත්ත්වය ඉදිරි වසරේ දී නැවතත් අහිමිව යාමට වැඩි ඉඩකඩක් පවතිනවා.</w:t>
      </w:r>
    </w:p>
    <w:p w:rsidR="00CF64B0" w:rsidRPr="003E58F2" w:rsidRDefault="003E58F2">
      <w:pPr>
        <w:rPr>
          <w:rFonts w:ascii="Nirmala UI" w:hAnsi="Nirmala UI" w:cs="Nirmala UI"/>
        </w:rPr>
      </w:pPr>
      <w:r w:rsidRPr="003E58F2">
        <w:rPr>
          <w:rFonts w:ascii="Nirmala UI" w:hAnsi="Nirmala UI" w:cs="Nirmala UI"/>
        </w:rPr>
        <w:t xml:space="preserve">ඒක පුද්ගල දළ ජාතික ආදායම අනුව ලෝක බැංකුව විසින් කාණ්ඩ හතරක් යටතේ රටවල් වර්ගීකරණය කරනවා. ඒ පහළ ආදායම් ලබන රටවල්, පහළ මැදි ආදායම් ලබන රටවල්, ඉහළ මැදි ආදායම් ලබන රටවල්, හා ඉහළ ආදායම් ලබන රටවල් ලෙස යි. </w:t>
      </w:r>
    </w:p>
    <w:p w:rsidR="00CF64B0" w:rsidRPr="003E58F2" w:rsidRDefault="003E58F2">
      <w:pPr>
        <w:rPr>
          <w:rFonts w:ascii="Nirmala UI" w:hAnsi="Nirmala UI" w:cs="Nirmala UI"/>
        </w:rPr>
      </w:pPr>
      <w:r w:rsidRPr="003E58F2">
        <w:rPr>
          <w:rFonts w:ascii="Nirmala UI" w:hAnsi="Nirmala UI" w:cs="Nirmala UI"/>
        </w:rPr>
        <w:t xml:space="preserve">මෙම වර්ගීකරණයේ දී ඒක පුද්ගල ආදායම අනුව රටවල් ඛාණ්ඩ කරන සීමාව වසරින් වසර වෙනස් වෙනවා (උද්ධමනය වැනි සාධක මත). 2019 වසරේ දී එම කාණ්ඩ හතරේ සීමා පහත පරිදි දක්වා තිබෙනවා. </w:t>
      </w:r>
    </w:p>
    <w:p w:rsidR="00CF64B0" w:rsidRPr="003E58F2" w:rsidRDefault="003E58F2">
      <w:pPr>
        <w:rPr>
          <w:rFonts w:ascii="Nirmala UI" w:hAnsi="Nirmala UI" w:cs="Nirmala UI"/>
        </w:rPr>
      </w:pPr>
      <w:r w:rsidRPr="003E58F2">
        <w:rPr>
          <w:rFonts w:ascii="Nirmala UI" w:hAnsi="Nirmala UI" w:cs="Nirmala UI"/>
        </w:rPr>
        <w:t xml:space="preserve">2018 වසරේ දී ලෝක බැංකු ගණනය කිරීම් අනුව ශ්‍රී ලංකාවේ ඒක පුද්ගල දළ ජාතික ආදායම ඇ.ඩො 4,060ක් ලෙස දැක්වෙනවා. ඇ.ඩො 3,995 ඉක්මවා ගොස් ඇති බැවින් ශ්‍රී ලංකාව ඉහළ මැදි ආදායම් ලබන රටවල් කාණ්ඩයට ඇතුළත් කිරීමට ලෝක බැංකුව තීරණය කරනවා.  </w:t>
      </w:r>
    </w:p>
    <w:p w:rsidR="00CF64B0" w:rsidRPr="003E58F2" w:rsidRDefault="003E58F2">
      <w:pPr>
        <w:rPr>
          <w:rFonts w:ascii="Nirmala UI" w:hAnsi="Nirmala UI" w:cs="Nirmala UI"/>
        </w:rPr>
      </w:pPr>
      <w:r w:rsidRPr="003E58F2">
        <w:rPr>
          <w:rFonts w:ascii="Nirmala UI" w:hAnsi="Nirmala UI" w:cs="Nirmala UI"/>
        </w:rPr>
        <w:t xml:space="preserve">ශ්‍රී ලංකාවේ ඒක පුද්ගල දළ ජාතික ආදායම ඇ.ඩො 4,060ක් ලෙස දක්වා තිබෙන්නේ ශ්‍රී ලංකා මහ බැංකුවෙන් 2018 වසරේ ගණනය කළ ඒක පුද්ගල දළ ජාතික ආදායම (ඇ.ඩො 3991) නොවන අතර එය, සෑම වසරක දීම ලෝක බැංකුව විසින් සෑම රටක් සඳහාම වෙන වෙනම ගණනය කරනු ලබන ඒක පුද්ගල දළ ජාතික ආදායමේ අගය යි. ලෝක බැංකුව විසින් සලකා බලන ඒක පුද්ගල දළ ජාතික ආදායම් අගය, මහ බැංකුවේ ඒක පුද්ගල දළ ජාතික ආදායම් අගයට වඩා අඩු හෝ වැඩි වීමේ හැකියාවක් </w:t>
      </w:r>
      <w:r w:rsidRPr="003E58F2">
        <w:rPr>
          <w:rFonts w:ascii="Nirmala UI" w:hAnsi="Nirmala UI" w:cs="Nirmala UI"/>
        </w:rPr>
        <w:lastRenderedPageBreak/>
        <w:t>පවතින අතර එය යම් වසරවල අඩුවීමක් මෙන්ම යම් වසරවල වැඩිවීමක් ද පෙන්නුම් කරනවා.</w:t>
      </w:r>
    </w:p>
    <w:p w:rsidR="00CF64B0" w:rsidRPr="003E58F2" w:rsidRDefault="003E58F2">
      <w:pPr>
        <w:rPr>
          <w:rFonts w:ascii="Nirmala UI" w:hAnsi="Nirmala UI" w:cs="Nirmala UI"/>
        </w:rPr>
      </w:pPr>
      <w:r w:rsidRPr="003E58F2">
        <w:rPr>
          <w:rFonts w:ascii="Nirmala UI" w:hAnsi="Nirmala UI" w:cs="Nirmala UI"/>
        </w:rPr>
        <w:t xml:space="preserve">පහළ මැදි ආදායම් කාණ්ඩයේ සිට ඉහළ මැදි ආදායම් මට්ටම දක්වා ළඟා වීමට ශ්‍රී ලංකාව වසර 21ක කාලයක් ගත කර තිබෙනවා. එය සමහර නැගී එන වෙළෙඳපොළ ආර්ථිකයන් සහිත රටවල් හා සැසඳීමේ දී සාපේක්ෂ වශයෙන් දීර්ඝ කාලයක් ලෙස සැලකිය හැකි යි. එබැවින්, මැදි ආදායම් මට්ටම්වල දිගු කාලයක් රැඳී සිටීමට සිදුවීමේ තත්ත්වය, එනම් මැදි ආදායම් උගුලට හසුවීම වළක්වා ගැනීම සඳහා ඉදිරි කාලයේ දී ශ්‍රී ලංකාවේ ආර්ථික වර්ධනය ශක්තිමත්ව හා තිරසාරව පවත්වා ගැනීම අත්‍යවශ්‍ය කාරණයක් වෙනවා. </w:t>
      </w:r>
    </w:p>
    <w:p w:rsidR="00CF64B0" w:rsidRPr="003E58F2" w:rsidRDefault="003E58F2">
      <w:pPr>
        <w:rPr>
          <w:rFonts w:ascii="Nirmala UI" w:hAnsi="Nirmala UI" w:cs="Nirmala UI"/>
        </w:rPr>
      </w:pPr>
      <w:r w:rsidRPr="003E58F2">
        <w:rPr>
          <w:rFonts w:ascii="Nirmala UI" w:hAnsi="Nirmala UI" w:cs="Nirmala UI"/>
        </w:rPr>
        <w:t>අඩු ආර්ථික විවිධාංගීකරණය, අනම්‍ය හා කාර්යක්ෂම ශ්‍රම වෙළෙඳපොළ, දියුණු යටිතල පහසුකම් නොමැති වීම, දුර්වල ආයතන හා, අඩු නවෝත්පාදන මට්ටම් යන සාධක හේතුකොට ගෙන ඵලදායීතාවයෙහි සිදුවන පහළ යෑම වැනි කරුණු ප්‍රධාන වශයෙන් මැදි ආදායම් උගුලට හසුවීමට දායක වන බව පර්යේෂණ මගින් පෙන්නුම් කර තිබෙනවා.</w:t>
      </w:r>
    </w:p>
    <w:p w:rsidR="00CF64B0" w:rsidRPr="003E58F2" w:rsidRDefault="003E58F2">
      <w:pPr>
        <w:rPr>
          <w:rFonts w:ascii="Nirmala UI" w:hAnsi="Nirmala UI" w:cs="Nirmala UI"/>
        </w:rPr>
      </w:pPr>
      <w:r w:rsidRPr="003E58F2">
        <w:rPr>
          <w:rFonts w:ascii="Nirmala UI" w:hAnsi="Nirmala UI" w:cs="Nirmala UI"/>
        </w:rPr>
        <w:t>2019 ලෝක බැංකු වර්ගීකරණය අනුව ශ්‍රී ලංකාව හැර තවත් රටවල් පහක් උසස්වීම් ලබාගෙන තිබෙනවා. කොමරුස්, සෙනගාල්, හා සිම්බාබ්වේ යන රටවල් තුන පහළ ආදායම් ලබන රටවල් ඛාණ්ඩයේ සිට පහළ මැදි ආදායම් ලබන රටවල් ඛාණ්ඩය දක්වා උසස්වීම් ලබා තිබෙනවා. ජෝර්ජියා හා කොසොවො යන රටවල් දෙක පහළ මැදි ආදායම් ලබන රටවල් ඛාණ්ඩයේ සිට ඉහළ මැදි ආදායම් ලබන රටවල් ඛාණ්ඩය දක්වා උසස්වීම් ලබා තිබෙනවා. 2019 වර්ගීකරණයේ තවත් විශේෂ ලක්ෂණයක් වන්නේ ඉහළ ආදායම් ලබන රටවල් කාණ්ඩයේ සිටි ආජෙන්ටිනාව ඉහළ මැදි ආදායම් ලබන රටවල් කාණ්ඩය දක්වා පහත හෙලීම යි. දකුණු ආසියානු රටවල් අතරින් ඉහළ මැදි ආදායම් ලබන රටවල් ලෙස සඳහන් වන්නේ ශ්‍රී ලංකාව හා මාලදිවයින යි (මාලදිවයින, ශ්‍රී ලංකාවට ප්‍රථම මෙම කාණ්ඩයට ඇතුළත් වී තිබෙනවා).</w:t>
      </w:r>
    </w:p>
    <w:p w:rsidR="00CF64B0" w:rsidRPr="003E58F2" w:rsidRDefault="003E58F2">
      <w:pPr>
        <w:rPr>
          <w:rFonts w:ascii="Nirmala UI" w:hAnsi="Nirmala UI" w:cs="Nirmala UI"/>
        </w:rPr>
      </w:pPr>
      <w:r w:rsidRPr="003E58F2">
        <w:rPr>
          <w:rFonts w:ascii="Nirmala UI" w:hAnsi="Nirmala UI" w:cs="Nirmala UI"/>
        </w:rPr>
        <w:t>කෙසේ නමුත් 2019 වසරේ අප්‍රේල් 21 වන දා මෙරට සිදු වූ පාස්කු ප්‍රහාර මාලාව හා ස්භාවික ව්‍යවසනකාරී තත්වයන්  හේතුවෙන් 2019 වසරේ ඒක පුද්ගල දළ ජාතික ආදායම 2018 වසරට වඩා අඩු වී තිබෙන බව ශ්‍රී ලංකා මහ බැංකුව වාර්තා කර තිබෙනවා. 2020 වසරේ ලංකාව ඇතුළු මුළු ලෝකයට ම බලපා තිබෙන කොවිඩ් 19 වසංගත තත්වය හේතුවෙන් ඉදිරි ආර්ථික වර්ධන වේගය 2019 වසරටත් වඩා අඩු විය හැකි බව ශ්‍රී ලංකා මහ බැංකුව පෙන්වා දෙනවා. එවැනි තත්වයක් මත වසර ගණනාවකින් පසුව ළඟා කරගත් ඉහළ මැදි අදායම් කාණ්ඩයේ තත්වය එක් වසරකින් නැවත අහිමිව යාමේ තර්ජනයකට ශ්‍රී ලංකාව මුහුණ පා සිටිනවා.</w:t>
      </w:r>
    </w:p>
    <w:p w:rsidR="00CF64B0" w:rsidRPr="003E58F2" w:rsidRDefault="003E58F2">
      <w:pPr>
        <w:rPr>
          <w:rFonts w:ascii="Nirmala UI" w:hAnsi="Nirmala UI" w:cs="Nirmala UI"/>
        </w:rPr>
      </w:pPr>
      <w:proofErr w:type="spellStart"/>
      <w:r w:rsidRPr="003E58F2">
        <w:rPr>
          <w:rFonts w:ascii="Nirmala UI" w:hAnsi="Nirmala UI" w:cs="Nirmala UI"/>
        </w:rPr>
        <w:t>කොරෝනා</w:t>
      </w:r>
      <w:proofErr w:type="spellEnd"/>
      <w:r w:rsidRPr="003E58F2">
        <w:rPr>
          <w:rFonts w:ascii="Nirmala UI" w:hAnsi="Nirmala UI" w:cs="Nirmala UI"/>
        </w:rPr>
        <w:t xml:space="preserve"> වෛරසය හේතුවෙන් ශ්‍රී ලංකාවේ බොහෝ පළාත්වලට පාහේ මාස දෙකක් පුරාවට වරින්වරත් යම් පළාත්වලට අඛණ්ඩවත් ඇඳිරි නීතිය ක්‍රියාත්මක වූ </w:t>
      </w:r>
      <w:r w:rsidRPr="003E58F2">
        <w:rPr>
          <w:rFonts w:ascii="Nirmala UI" w:hAnsi="Nirmala UI" w:cs="Nirmala UI"/>
        </w:rPr>
        <w:lastRenderedPageBreak/>
        <w:t>අතර, මුළු දිවයින්ටම එය තවමත් සති අන්තයේ ක්‍රියාත්මක වෙනවා. මේ කාලය තුළ බොහෝ දෙනෙක් සමාජ මාධ්‍ය ජාලාවලට ඇබ්බැහි වී තිබෙනවා. අඩු කාලයකින් වැඩි මුදලක් ලබා ගැනීම සඳහා ආයෝජනය කරන්න, ගෙදර ඉඳන් සල්ලි හොයන්න නියම ක්‍රමයක් හා ඉක්මනින් කෝටිපතියෙක් වෙන්න වැනි විවිධ පළකිරීම් සමාජ මාධ්‍යන්ගේ සැරි සැරීමේ දී ඔබත් දකින්න ඇති.</w:t>
      </w:r>
    </w:p>
    <w:p w:rsidR="00CF64B0" w:rsidRPr="003E58F2" w:rsidRDefault="003E58F2">
      <w:pPr>
        <w:rPr>
          <w:rFonts w:ascii="Nirmala UI" w:hAnsi="Nirmala UI" w:cs="Nirmala UI"/>
        </w:rPr>
      </w:pPr>
      <w:r w:rsidRPr="003E58F2">
        <w:rPr>
          <w:rFonts w:ascii="Nirmala UI" w:hAnsi="Nirmala UI" w:cs="Nirmala UI"/>
        </w:rPr>
        <w:t>එවැනි දැන්වීම් අතරින් බොහොමයක් අනවසර මුදල් ව්‍යාපාර, වංචනික හා තහනම් මුදල් යෝජනා ක්‍රම බව බොහෝ විට ඔබ නොදන්නවා වෙන්නට පුළුවන්. ශ්‍රී ලංකාව පුරා මීට වසර කිහිපයට ප්‍රථම පැතිරී යාම ආරම්භ වූ මහජන මුදල් බිලිගන්නා විවිධාකාර මුදල් උගුල්වලට අදවන විට සමාජ මාධ්‍ය තෝතැන්නක් බවට පත් වී තිබෙනවා.</w:t>
      </w:r>
    </w:p>
    <w:p w:rsidR="00CF64B0" w:rsidRPr="003E58F2" w:rsidRDefault="003E58F2">
      <w:pPr>
        <w:rPr>
          <w:rFonts w:ascii="Nirmala UI" w:hAnsi="Nirmala UI" w:cs="Nirmala UI"/>
        </w:rPr>
      </w:pPr>
      <w:r w:rsidRPr="003E58F2">
        <w:rPr>
          <w:rFonts w:ascii="Nirmala UI" w:hAnsi="Nirmala UI" w:cs="Nirmala UI"/>
        </w:rPr>
        <w:t>අනවසර මුදල් ව්‍යාපාර, වංචනික හා තහනම් මුදල් යෝජනා ක්‍රම සඳහා ජනතාව පෙළඹීම සඳහා ප්‍රධාන හේතූන් ලෙස නොදැනුවත්කම, වැඩි ප්‍රතිලාභ ලබා ගැනීමේ අපේක්ෂාව, බදු ගෙවීම් පැහැර හැරීමේ අපේක්ෂාව, මුදල් විශුද්ධිකරණ කිරීමී අරමුණ හා නිත්‍යානුකූල ආයතන සමග ගණුදෙනු කිරීමට ඇති නොහැකියාව වැනි දේවල් සඳහන් කළ හැකි යි.</w:t>
      </w:r>
    </w:p>
    <w:p w:rsidR="00CF64B0" w:rsidRPr="003E58F2" w:rsidRDefault="003E58F2">
      <w:pPr>
        <w:rPr>
          <w:rFonts w:ascii="Nirmala UI" w:hAnsi="Nirmala UI" w:cs="Nirmala UI"/>
        </w:rPr>
      </w:pPr>
      <w:r w:rsidRPr="003E58F2">
        <w:rPr>
          <w:rFonts w:ascii="Nirmala UI" w:hAnsi="Nirmala UI" w:cs="Nirmala UI"/>
        </w:rPr>
        <w:t>ශ්‍රී ලංකාව තුළ මුදල් ව්‍යාපාර පවත්වාගැනීමට හා මුදල් තැන්පතු භාරගැනීම සඳහා බැංකු පනත යටතේ හෝ මුදල් ව්‍යාපාර පනත යටතේ හෝ  ලියාපදිංචි බැංකු හා මූල්‍ය ආයතනයන් ද ස්වභාවයෙන්ම අවදානම් සහගත වෙනවා. ඒ හේතුවෙන් ඒවා මහා බැංකුවේ අධීක්ෂණය හා නියාමනයට යටත් කර අවධානම අවම කරනවා. නමුත් මහ බැංකුව තුළ ලියාපදිංචි නොකළ මූල්‍ය සමාගම් කිසිම විටෙක එවැනි නියාමනයකට ලක් නොවෙන බැවින් උද්ගත වන අවධානම ඉතා ඉහළ අගයක් ගන්නවා.</w:t>
      </w:r>
    </w:p>
    <w:p w:rsidR="00CF64B0" w:rsidRPr="003E58F2" w:rsidRDefault="003E58F2">
      <w:pPr>
        <w:rPr>
          <w:rFonts w:ascii="Nirmala UI" w:hAnsi="Nirmala UI" w:cs="Nirmala UI"/>
        </w:rPr>
      </w:pPr>
      <w:r w:rsidRPr="003E58F2">
        <w:rPr>
          <w:rFonts w:ascii="Nirmala UI" w:hAnsi="Nirmala UI" w:cs="Nirmala UI"/>
        </w:rPr>
        <w:t>සාමාන්‍යයෙන් කූට මුදල් ව්‍යාපාර ආයතන හරහා යෝජනා කළමනාකරණය සඳහා මුදල් ලබා ගැනීම, ණය ගැනීමේ මුවාවෙන් පොරොන්දු නෝට්ටු (Promissory note) නිකුත් කරමින් මහජනතාවගෙන් තැන්පතු රැස් කිරීම, පවත්නා නීතියෙන් පිටතව සමාගම්වල කොටස් නිකුත් කිරීම, සාමාජික මුදල් රැස් කරන ආකාරයෙන් මහජනතාවගෙන් මුදල් රැස් කිරීම හා අන්තර්ජාලය හරහා පවත්වාගෙන යන ව්‍යාපාර හරහා මහජනතාවගේ මුදල් වංචා කිරීම වැනි දේවල් සිදුවෙන බව ශ්‍රී ලංකාව තුළින් මේ වන විටත් වාර්තා වී තිබෙනවා. මේ ආකාරයේ කූට මුදල් ව්‍යාපාර ආයතන පොන්සි (ponzi) යන පොදු නාමයෙන් හඳුන්වනු ලබනවා. 1920 වසරේ දී එංගලන්ත ජාතිකයෙක් වන චාර්ලස් පොන්සි විසින් දින 90කින් 50%ක පොලියක් ලබා දෙන බව පවසමින් විශාල ගණනක් ආයෝජකයන්ගේ තැන්පතු ලබාගෙන පසුව වංචා කිරීම හේතුවෙන් වංචනික මුදල් ව්‍යාපාර ආයතන සඳහා මෙම නම ලැබී තිබෙනවා.</w:t>
      </w:r>
    </w:p>
    <w:p w:rsidR="00CF64B0" w:rsidRPr="003E58F2" w:rsidRDefault="003E58F2">
      <w:pPr>
        <w:rPr>
          <w:rFonts w:ascii="Nirmala UI" w:hAnsi="Nirmala UI" w:cs="Nirmala UI"/>
        </w:rPr>
      </w:pPr>
      <w:r w:rsidRPr="003E58F2">
        <w:rPr>
          <w:rFonts w:ascii="Nirmala UI" w:hAnsi="Nirmala UI" w:cs="Nirmala UI"/>
        </w:rPr>
        <w:lastRenderedPageBreak/>
        <w:t xml:space="preserve">මෙම ආයතනවල ප්‍රධානම ලක්ෂණය වන්නේ මුලින් ආයෝජනය කළ පුද්ගලයන්ට ප්‍රතිලාභ ගෙවීම සඳහා නව ආයෝජකයන් බඳවා ගැනීම යි. මහජනතාවගෙන් ලබා ගන්නා මුදල් විවිධ සමාගම්වල ආයෝජනය කරන බව ඔවුන් නිතරම පවසන දෙයක්. නමුත් සත්‍ය වශයෙන්ම සිදුවන්නේ ආයෝජකයන්ගේ කොටසක් මෙම ආයතනවල හිමිකරුවන් ලබා ගන්නා අතර ඉතිරි කොටස ප්‍රතිලාභ ගෙවිම සඳහා භාවිතා කිරීම යි. අවසානයේ දී ප්‍රතිලාභ ගෙවීමට මුදල් නොමැති වූ විට හිමිකරුවන් සිය ආයතන වසා දමා පලා යාම සිදු වේ. තවත් එවැනි ආයතනවල ලක්ෂණයක් වන්නේ ආයතනය පිළිබඳව විශ්වාසයක් නැති ආයෝජකයන් දිගින් දිගටම සිය ආයෝජන නැවත ඉවත් කිරීමට සැරසෙන විට ආයෝජකයාට ලබා දීමට මුදල් නොමැති වීම යි. </w:t>
      </w:r>
    </w:p>
    <w:p w:rsidR="00CF64B0" w:rsidRPr="003E58F2" w:rsidRDefault="003E58F2">
      <w:pPr>
        <w:rPr>
          <w:rFonts w:ascii="Nirmala UI" w:hAnsi="Nirmala UI" w:cs="Nirmala UI"/>
        </w:rPr>
      </w:pPr>
      <w:r w:rsidRPr="003E58F2">
        <w:rPr>
          <w:rFonts w:ascii="Nirmala UI" w:hAnsi="Nirmala UI" w:cs="Nirmala UI"/>
        </w:rPr>
        <w:t>තව ද දීර්ඝ කාලීන යෝජනා සැලසුම් ඉදිරිපත් කරමින් ආයෝජනය කරන සම්පූරණ මුදල නැවත ලබා ගැනීමේ කාල සීමාව ඉතා දීර්ඝ කිරීම ඇතැම් කූට ආයතනවල ලක්ෂණය යි. සම්පූර්ණ මුදල ඉල්ලා සිටින ආයෝජකයන් වෙනුවෙන් එම මුදල ඉතා ඉක්මනින් ලබා දෙමින් අනෙක් ආයෝජකයන් අතර විශ්වාසය ගොඩ නැංවීම තවත් ආයතනවල පොදු ලක්ෂණයක් වෙනවා.</w:t>
      </w:r>
    </w:p>
    <w:p w:rsidR="00CF64B0" w:rsidRPr="003E58F2" w:rsidRDefault="003E58F2">
      <w:pPr>
        <w:rPr>
          <w:rFonts w:ascii="Nirmala UI" w:hAnsi="Nirmala UI" w:cs="Nirmala UI"/>
        </w:rPr>
      </w:pPr>
      <w:r w:rsidRPr="003E58F2">
        <w:rPr>
          <w:rFonts w:ascii="Nirmala UI" w:hAnsi="Nirmala UI" w:cs="Nirmala UI"/>
        </w:rPr>
        <w:t xml:space="preserve">කිසිඳු අවධානමකින් තොරව ඉහළ ප්‍රතිලාභ ලබා දෙන බව පැවසීම, ආයෝජනය අවසන් කර යෝජිත මුදල් ලබා දෙනවා වෙනුවට නැවත නැවත ආයෝජනය සඳහා මහජනතාව පෙළඹවීම, ආයෝජන රෙගුලාසි සරලව වටහාගත හැකිවන ලෙස ඉදිරිපත් නොකිරීම, ප්‍රසිද්ධ මුදල් සමාගම්වලට සමාන නම් යොදා තිබීම හා සමාජයේ ප්‍රසිද්ධ චරිත එම ආයෝජනවල නිරතව සිටින බව පෙන්වා දීම වැනි කරුණු මෙම නීතිවිරෝධී ආයතනවල දකින්න ලැබෙන තවත් ලක්ෂණ කිහිපයක් ලෙස සඳහන් කළ හැකි යි. </w:t>
      </w:r>
    </w:p>
    <w:p w:rsidR="00CF64B0" w:rsidRPr="003E58F2" w:rsidRDefault="003E58F2">
      <w:pPr>
        <w:rPr>
          <w:rFonts w:ascii="Nirmala UI" w:hAnsi="Nirmala UI" w:cs="Nirmala UI"/>
        </w:rPr>
      </w:pPr>
      <w:r w:rsidRPr="003E58F2">
        <w:rPr>
          <w:rFonts w:ascii="Nirmala UI" w:hAnsi="Nirmala UI" w:cs="Nirmala UI"/>
        </w:rPr>
        <w:t xml:space="preserve">ශ්‍රී ලංකාවේ අනවසර මුදල් ව්‍යාපාර හා වංචනික, තහනම් මුදල් යෝජනා ක්‍රම අතරින් පිරමීඩ ආකාර යෝජනා ක්‍රම බහුවල දකින්න පුළුවන්. ශ්‍රී ලංකාවේ මේ ආකාර යෝජනා ක්‍රම 2004 වසරේ සිට වේගයෙන් පැතිරුණු අතර එම කාලය වන විට මෙරට පිරමීඩ යෝජනා ක්‍රම තහනම් කර නීති සකස්ව නොතිබීම ඊට ප්‍රධානම හේතුව වුණා. ඒ පිළිබඳව නීතියක් මෙරට නීති පද්ධතියට එකතු වන්නේ 2007 වසරේ 1998 අංක 30 දරන බැංකු පනතට ගෙන එන ලද සංශෝධනයෙන්. </w:t>
      </w:r>
    </w:p>
    <w:p w:rsidR="00CF64B0" w:rsidRPr="003E58F2" w:rsidRDefault="003E58F2">
      <w:pPr>
        <w:rPr>
          <w:rFonts w:ascii="Nirmala UI" w:hAnsi="Nirmala UI" w:cs="Nirmala UI"/>
        </w:rPr>
      </w:pPr>
      <w:r w:rsidRPr="003E58F2">
        <w:rPr>
          <w:rFonts w:ascii="Nirmala UI" w:hAnsi="Nirmala UI" w:cs="Nirmala UI"/>
        </w:rPr>
        <w:t>සහභාගිකරුවන් උපයන ලද ප්‍රතිලාභ, යෝජනා ක්‍රමයේ සහභාගීකරුවන් වැඩි වීම මත හෝ යෝජනා ක්‍රමයේ සහභාගිකරුවන් විසින් ගෙවනු ලබන මුදල් ප්‍රමාණය වැඩි වීම මත හෝ වැඩිවන යෝජනා ක්‍රම මහා බැංකුව විසින් මෙහිදී තහනම් කර තිබෙනවා.</w:t>
      </w:r>
    </w:p>
    <w:p w:rsidR="00CF64B0" w:rsidRPr="003E58F2" w:rsidRDefault="003E58F2">
      <w:pPr>
        <w:rPr>
          <w:rFonts w:ascii="Nirmala UI" w:hAnsi="Nirmala UI" w:cs="Nirmala UI"/>
        </w:rPr>
      </w:pPr>
      <w:r w:rsidRPr="003E58F2">
        <w:rPr>
          <w:rFonts w:ascii="Nirmala UI" w:hAnsi="Nirmala UI" w:cs="Nirmala UI"/>
        </w:rPr>
        <w:t xml:space="preserve">එක් පුද්ගලයෙක් මෙම යෝජනාක්‍රමයට බැඳුනු පසුව ඔහුට ප්‍රතිලාභ ගැනීමට අවශ්‍යනම් තවත් පුද්ගලයෙක් එයට හඳුන්වා දිය යුතු වෙනවා. ඒ අනුව එම යෝජනා ක්‍රමය පිරමීඩ හැඩයක් ගනු ලබනවා. ඔවුන් යම් භාණ්ඩයක් හෝ සේවාවක් මුදල් දී ලබාගෙන අනතුරුව එම භාණ්ඩය හෝ සේවාව තවත් පුද්ගලයන්ට හඳුන්වා දිය යුතු </w:t>
      </w:r>
      <w:r w:rsidRPr="003E58F2">
        <w:rPr>
          <w:rFonts w:ascii="Nirmala UI" w:hAnsi="Nirmala UI" w:cs="Nirmala UI"/>
        </w:rPr>
        <w:lastRenderedPageBreak/>
        <w:t xml:space="preserve">වෙනවා. මෙහිදී පිරමීඩයේ ඉහළ ස්ථරවල සිටින පුද්ගලයන්ට යම් යම් ප්‍රතිලාභ හිමිවෙන අතර පසුව එකතුවෙන පුද්ගලයන්ට සිදුවන්නේ තම මුදලත් අහිමි වීම යි. මේ ආකාරයට පිරමීඩ ජාවාරමෙන් අතීතයේ දී වැඩිපුර ම බැට කෑ රටක් ලෙස ඇල්බේනියාව හඳුන්වා දිය හැකි යි. </w:t>
      </w:r>
    </w:p>
    <w:p w:rsidR="00CF64B0" w:rsidRPr="003E58F2" w:rsidRDefault="003E58F2">
      <w:pPr>
        <w:rPr>
          <w:rFonts w:ascii="Nirmala UI" w:hAnsi="Nirmala UI" w:cs="Nirmala UI"/>
        </w:rPr>
      </w:pPr>
      <w:proofErr w:type="spellStart"/>
      <w:r w:rsidRPr="003E58F2">
        <w:rPr>
          <w:rFonts w:ascii="Nirmala UI" w:hAnsi="Nirmala UI" w:cs="Nirmala UI"/>
        </w:rPr>
        <w:t>දකුණු</w:t>
      </w:r>
      <w:proofErr w:type="spellEnd"/>
      <w:r w:rsidRPr="003E58F2">
        <w:rPr>
          <w:rFonts w:ascii="Nirmala UI" w:hAnsi="Nirmala UI" w:cs="Nirmala UI"/>
        </w:rPr>
        <w:t xml:space="preserve"> </w:t>
      </w:r>
      <w:proofErr w:type="spellStart"/>
      <w:r w:rsidRPr="003E58F2">
        <w:rPr>
          <w:rFonts w:ascii="Nirmala UI" w:hAnsi="Nirmala UI" w:cs="Nirmala UI"/>
        </w:rPr>
        <w:t>අප්‍රිකාවේ</w:t>
      </w:r>
      <w:proofErr w:type="spellEnd"/>
      <w:r w:rsidRPr="003E58F2">
        <w:rPr>
          <w:rFonts w:ascii="Nirmala UI" w:hAnsi="Nirmala UI" w:cs="Nirmala UI"/>
        </w:rPr>
        <w:t xml:space="preserve"> </w:t>
      </w:r>
      <w:proofErr w:type="spellStart"/>
      <w:r w:rsidRPr="003E58F2">
        <w:rPr>
          <w:rFonts w:ascii="Nirmala UI" w:hAnsi="Nirmala UI" w:cs="Nirmala UI"/>
        </w:rPr>
        <w:t>වර්ණ</w:t>
      </w:r>
      <w:proofErr w:type="spellEnd"/>
      <w:r w:rsidRPr="003E58F2">
        <w:rPr>
          <w:rFonts w:ascii="Nirmala UI" w:hAnsi="Nirmala UI" w:cs="Nirmala UI"/>
        </w:rPr>
        <w:t xml:space="preserve"> </w:t>
      </w:r>
      <w:proofErr w:type="spellStart"/>
      <w:r w:rsidRPr="003E58F2">
        <w:rPr>
          <w:rFonts w:ascii="Nirmala UI" w:hAnsi="Nirmala UI" w:cs="Nirmala UI"/>
        </w:rPr>
        <w:t>භේදවාදයට</w:t>
      </w:r>
      <w:proofErr w:type="spellEnd"/>
      <w:r w:rsidRPr="003E58F2">
        <w:rPr>
          <w:rFonts w:ascii="Nirmala UI" w:hAnsi="Nirmala UI" w:cs="Nirmala UI"/>
        </w:rPr>
        <w:t xml:space="preserve"> විරුද්ධව දේශපාලනය අරගලයක් මෙහෙයවූ, එරට ප්‍රථම කළු ජාතික ජනාධිපතිවරයා වූ නෙල්සන් මැන්ඩෙලා නම් විප්ලවීය නායකයා වෙනුවෙන් කොළඹ නගරයේ ඔහුගේ පිළිරුවක් ඉදිකිරීමට පසුගිය දා කැබිනට් අනුමැතිය හිමි වුණා. ශ්‍රී ලංකා රජයෙන් මෙම ඉල්ලීම කර තිබෙන්නේ ශ්‍රී ලංකාවේ පිහිටි දකුණු අප්‍රිකානු මහ කොමසාරිස් කාර්යාලය විසින්. </w:t>
      </w:r>
    </w:p>
    <w:p w:rsidR="00CF64B0" w:rsidRPr="003E58F2" w:rsidRDefault="003E58F2">
      <w:pPr>
        <w:rPr>
          <w:rFonts w:ascii="Nirmala UI" w:hAnsi="Nirmala UI" w:cs="Nirmala UI"/>
        </w:rPr>
      </w:pPr>
      <w:r w:rsidRPr="003E58F2">
        <w:rPr>
          <w:rFonts w:ascii="Nirmala UI" w:hAnsi="Nirmala UI" w:cs="Nirmala UI"/>
        </w:rPr>
        <w:t>කළු, සුදු සමේ පැහැය මත මිනිසුන් වර්ග කර, සුදු ජාතිකයන්ට සියලු දේ ලැබෙන, කළු ජාතිකයන් පයට පෑගෙන දුහුවිල්ලක් තරමටවත් මායිම් නොකළ සමාජයක ඒ  වෙනුවෙන් නොබියව සධාරණත්වය උදෙසා සටන් වැදුණු ලොව පූජිත චරිත කිහිපය ඇතුළට නෙල්සන් මැන්ඩෙලා ද අයත් වෙනවා.</w:t>
      </w:r>
    </w:p>
    <w:p w:rsidR="00CF64B0" w:rsidRPr="003E58F2" w:rsidRDefault="003E58F2">
      <w:pPr>
        <w:rPr>
          <w:rFonts w:ascii="Nirmala UI" w:hAnsi="Nirmala UI" w:cs="Nirmala UI"/>
        </w:rPr>
      </w:pPr>
      <w:r w:rsidRPr="003E58F2">
        <w:rPr>
          <w:rFonts w:ascii="Nirmala UI" w:hAnsi="Nirmala UI" w:cs="Nirmala UI"/>
        </w:rPr>
        <w:t xml:space="preserve">මනුෂ්‍යත්වය නාමයෙන් සටන් කළ එවැනි නායකයන්ව සැමරීම ජාතිය, කුලය ආගම හෝ හමේ පැහැය අනුව තීරණය නොවන බව එවැනි නායකයකුගේ පිළිරුවක් සඳහා ඉඩක් මෙරට තුළ වෙන් කිරීම තුළින් මනාව පැහැදිලි වෙනවා. ඒ අනුව නොබෝ දිනෙකින් නෙල්සන් මැන්ඩෙලාගේ ප්‍රතිමාවක් කොළඹ නගරයේ දී අපට දැක ගැනීමට හැකියාව ලැබෙනු ඇත. ඒ ආකාරයෙන් ජාත්‍යන්තරය ඔහුව සැමරීමට හේතු වූ කරුණු කාරණා මොනවා ද, ඔහුගේ විස්තර මොනවාද යන්න සොයා බැලීමට යි මේ ලිපිය ලියැවෙන්නේ. </w:t>
      </w:r>
    </w:p>
    <w:p w:rsidR="00CF64B0" w:rsidRPr="003E58F2" w:rsidRDefault="003E58F2">
      <w:pPr>
        <w:rPr>
          <w:rFonts w:ascii="Nirmala UI" w:hAnsi="Nirmala UI" w:cs="Nirmala UI"/>
        </w:rPr>
      </w:pPr>
      <w:r w:rsidRPr="003E58F2">
        <w:rPr>
          <w:rFonts w:ascii="Nirmala UI" w:hAnsi="Nirmala UI" w:cs="Nirmala UI"/>
        </w:rPr>
        <w:t>1918 ජූලි මස 18 වනදා දකුණු අප්‍රිකාවේ ට්‍රාන්ස්කෙයි පළාතේ උම්ටාටා දිස්ත්‍රික්කයේ පිටිසර ගම්පියසක, තෙම්බු නම් ගෝත්‍රයේ ගම් ප්‍රධානියා වූ ගුඩ්ලා හා නෙසෙක්නි නම් කතට දාව උපත ලැබූ ඔහුගේ මුල් නම වන්නේ රෝලීහාලා දිලිබුන්ගා මැන්ඩෙලා ය. උපතේ දීම තෙම්බු ගෝත්‍රයෙන් ඔහුට උරුම වූ “මඩීබා” යන නාමය පසුකාලීන දකුණු අප්‍රිකානු සුවහසක් කළු ජාතිකයන් ඔහුව ඇමතූ සුරතල් නාමය විය.</w:t>
      </w:r>
    </w:p>
    <w:p w:rsidR="00CF64B0" w:rsidRPr="003E58F2" w:rsidRDefault="003E58F2">
      <w:pPr>
        <w:rPr>
          <w:rFonts w:ascii="Nirmala UI" w:hAnsi="Nirmala UI" w:cs="Nirmala UI"/>
        </w:rPr>
      </w:pPr>
      <w:r w:rsidRPr="003E58F2">
        <w:rPr>
          <w:rFonts w:ascii="Nirmala UI" w:hAnsi="Nirmala UI" w:cs="Nirmala UI"/>
        </w:rPr>
        <w:t>කෘෂිකර්මාන්තය ජීවන මාර්ගය කරගත් තෙම්බු ගෝත්‍රිකයන් අඩුම තරමින් අකුරු ලිවීම හෝ කියවීම පිළිබඳව දැනුමක් හෝ නොමැති පිරිසක්. ඉගෙනීමට ඔවුන්ට කිසිදු උවමනාවක් තිබුනේ නෑ.</w:t>
      </w:r>
    </w:p>
    <w:p w:rsidR="00CF64B0" w:rsidRPr="003E58F2" w:rsidRDefault="003E58F2">
      <w:pPr>
        <w:rPr>
          <w:rFonts w:ascii="Nirmala UI" w:hAnsi="Nirmala UI" w:cs="Nirmala UI"/>
        </w:rPr>
      </w:pPr>
      <w:r w:rsidRPr="003E58F2">
        <w:rPr>
          <w:rFonts w:ascii="Nirmala UI" w:hAnsi="Nirmala UI" w:cs="Nirmala UI"/>
        </w:rPr>
        <w:t xml:space="preserve">විශාල ඉඩකඩම් හා ගවපට්ටියකට උරුමකම් කියන මැන්ඩෙලාගේ පියාට සියල්ල අහිමි වන්නේ සුදු ජාතික මහේස්ත්‍රාත්වරයෙකුට අවනත නොවීම හේතුවෙන්. ඉන්පසු කුඩා ඉඩ ප්‍රමාණයක අටවාගත් කාමර දෙකකින් හා තෘණවලින් සෙවිළි කළ කටු මැටි නිවසේ ජීවත් වන්නට කුඩා මැන්ඩෙලා ඇතුළු පවුලේ සාමාජිකයන්ට සිදුවෙනවා. කුඩා ගොවිපළක් තුළ මවට හා පියාට උදව් කරමින් හරිහැටි කෑමක් හෝ ඇදුමක් නොමැතිව මැන්ඩෙලා සිය ළමා විය ගතකරනවා. ක්‍රිස්තියානි පල්ලියක </w:t>
      </w:r>
      <w:r w:rsidRPr="003E58F2">
        <w:rPr>
          <w:rFonts w:ascii="Nirmala UI" w:hAnsi="Nirmala UI" w:cs="Nirmala UI"/>
        </w:rPr>
        <w:lastRenderedPageBreak/>
        <w:t>පූජකවරයෙකු මැන්ඩෙලා පාසල් යැවීමට කළ යෝජනාවකට වාසනාවකට මෙන් ඔහුගේ දෙමාපියන් කැමති වෙනවා. එකල දකුණු අප්‍රිකාවේ මිෂනාරි පාසල්වල සම්ප්‍රදාය අනුව ඔහුගේ නමට ඉදිරියෙන් නෙල්සන් නැමති ඉංග්‍රීසි නම යොදන්නේ පාසලේ ගුරුතුමිය විසින්.</w:t>
      </w:r>
    </w:p>
    <w:p w:rsidR="00CF64B0" w:rsidRPr="003E58F2" w:rsidRDefault="003E58F2">
      <w:pPr>
        <w:rPr>
          <w:rFonts w:ascii="Nirmala UI" w:hAnsi="Nirmala UI" w:cs="Nirmala UI"/>
        </w:rPr>
      </w:pPr>
      <w:r w:rsidRPr="003E58F2">
        <w:rPr>
          <w:rFonts w:ascii="Nirmala UI" w:hAnsi="Nirmala UI" w:cs="Nirmala UI"/>
        </w:rPr>
        <w:t>සිය ප්‍රාථමික හා ද්විතික අධ්‍යාපනය නිම කිරීමෙන් අනතුරුව ඔහු ෆෝට් හෙය විශ්වවිද්‍යාලයෙන් ශාස්ත්‍රවේදී උපාධිය ලබා ගන්නවා. අනතුරුව විත්වොටර්ස්රෑන්ඩ් සරසවියෙන් නීති උපාධිය ලබා ගැනීමට සමත් වෙනවා.</w:t>
      </w:r>
    </w:p>
    <w:p w:rsidR="00CF64B0" w:rsidRPr="003E58F2" w:rsidRDefault="003E58F2">
      <w:pPr>
        <w:rPr>
          <w:rFonts w:ascii="Nirmala UI" w:hAnsi="Nirmala UI" w:cs="Nirmala UI"/>
        </w:rPr>
      </w:pPr>
      <w:r w:rsidRPr="003E58F2">
        <w:rPr>
          <w:rFonts w:ascii="Nirmala UI" w:hAnsi="Nirmala UI" w:cs="Nirmala UI"/>
        </w:rPr>
        <w:t>මෙම විශ්වවිද්‍යාලයන් දෙකේ දීම සුදු අධිරාජ්‍යවාදීන්ගෙන් රටේ නිදහස ලබා ගැනීමටත්,  වර්ණභේදවාදයට එරෙහිවත් කළ අරගල හේතුවෙන් කිහිපවරක්ම ඔහුගේ ශිෂ්‍යභාවය අත්හිටුවනවා.</w:t>
      </w:r>
    </w:p>
    <w:p w:rsidR="00CF64B0" w:rsidRPr="003E58F2" w:rsidRDefault="003E58F2">
      <w:pPr>
        <w:rPr>
          <w:rFonts w:ascii="Nirmala UI" w:hAnsi="Nirmala UI" w:cs="Nirmala UI"/>
        </w:rPr>
      </w:pPr>
      <w:r w:rsidRPr="003E58F2">
        <w:rPr>
          <w:rFonts w:ascii="Nirmala UI" w:hAnsi="Nirmala UI" w:cs="Nirmala UI"/>
        </w:rPr>
        <w:t>පසුව ඔහු අප්‍රිකානු ජාතික කොන්ග්‍රසයේ යොවුන් පෙරමුණ පිහිටුවා ගැනීමට මූලිකත්වය ගන්නා අතර එම පෙරමුණේ සාමකාමී උද්ඝෝෂණ, 1960 පමණ වන විට ප්‍රචණ්ඩකාරී ස්වරූපයකට පෙරළෙනවා. වර්ණ භේදවාදයට එරෙහිව ආයුධ අතට ගැනීම හේතුවෙන්. මෙහිදී සන්නද්ධ අංශයේ නායක වන මැන්ඩෙලා ඇතුළු පිරිස වරෙක අත්අඩංගුවට පත් වෙනවා. හිරෙන් නිදහස් වී දිගින් දිගටම අරගලයේ යෙදීම හේතුවෙන් 1962 වසරේ රජය විසින් අරගලකරුවන් විශාල පිරිසක් ඝාතනය කර ජාතික කොන්ග්‍රසය තහනම් කර, මැන්ඩෙලාව රාජද්‍රෝහියෙක් ලෙස සිරගෙට නියම කරනවා. නමුත් සිරෙන් පැන යන ඔහුව නැවතත් 1964 ජුනි 12 අත්අඩංගුවට ගන්නා පාලකයන් ඔහුට ජීවිතාන්තය දක්වා සිරදඩුවම් පමුණවනවා.</w:t>
      </w:r>
    </w:p>
    <w:p w:rsidR="00CF64B0" w:rsidRPr="003E58F2" w:rsidRDefault="003E58F2">
      <w:pPr>
        <w:rPr>
          <w:rFonts w:ascii="Nirmala UI" w:hAnsi="Nirmala UI" w:cs="Nirmala UI"/>
        </w:rPr>
      </w:pPr>
      <w:r w:rsidRPr="003E58F2">
        <w:rPr>
          <w:rFonts w:ascii="Nirmala UI" w:hAnsi="Nirmala UI" w:cs="Nirmala UI"/>
        </w:rPr>
        <w:t>“හොද මොළයක් හා හොද හදවතක් එක් වූවිට එය බලවත්. ඊට පෑනක් හා හොඳ දිවක් එක් වූවොත් ඔහු වඩා බලවත් වනු ඇත.”</w:t>
      </w:r>
    </w:p>
    <w:p w:rsidR="00CF64B0" w:rsidRPr="003E58F2" w:rsidRDefault="003E58F2">
      <w:pPr>
        <w:rPr>
          <w:rFonts w:ascii="Nirmala UI" w:hAnsi="Nirmala UI" w:cs="Nirmala UI"/>
        </w:rPr>
      </w:pPr>
      <w:r w:rsidRPr="003E58F2">
        <w:rPr>
          <w:rFonts w:ascii="Nirmala UI" w:hAnsi="Nirmala UI" w:cs="Nirmala UI"/>
        </w:rPr>
        <w:t>ඒ ඔහු ජීවිතාන්තය දක්වා සිරගෙට නියම කළ අවස්ථාවේ පැවසීමට දෙයක් ඇත්දැ යි විනිසුරුවරයා ඇසූ පැනයට ලබා දුන් පිළිතුර යි.</w:t>
      </w:r>
    </w:p>
    <w:p w:rsidR="00CF64B0" w:rsidRPr="003E58F2" w:rsidRDefault="003E58F2">
      <w:pPr>
        <w:rPr>
          <w:rFonts w:ascii="Nirmala UI" w:hAnsi="Nirmala UI" w:cs="Nirmala UI"/>
        </w:rPr>
      </w:pPr>
      <w:r w:rsidRPr="003E58F2">
        <w:rPr>
          <w:rFonts w:ascii="Nirmala UI" w:hAnsi="Nirmala UI" w:cs="Nirmala UI"/>
        </w:rPr>
        <w:t>වසර 27ක් පුරාවට වැඩි කාලයක් ඔහුව සිර කර තබා තිබුනේ දකුණු අප්‍රිකාවේ රොබෙන් දූපතේ ඇති සිර කදවුරක. එකල එය කළු ජාතිකයන්ට අමානුෂික වද-හිංසා පමුණවන ස්ථානයක් ලෙස ප්‍රසිද්ධව තිබුණා.</w:t>
      </w:r>
    </w:p>
    <w:p w:rsidR="00CF64B0" w:rsidRPr="003E58F2" w:rsidRDefault="003E58F2">
      <w:pPr>
        <w:rPr>
          <w:rFonts w:ascii="Nirmala UI" w:hAnsi="Nirmala UI" w:cs="Nirmala UI"/>
        </w:rPr>
      </w:pPr>
      <w:r w:rsidRPr="003E58F2">
        <w:rPr>
          <w:rFonts w:ascii="Nirmala UI" w:hAnsi="Nirmala UI" w:cs="Nirmala UI"/>
        </w:rPr>
        <w:t>ඔහුව රදවා තිබුනේ අඩි හතක් දිග අඩි හයක් පළල කුඩා කුටියක. එමෙන්ම පිදුරු මෙට්ටයක්, සහ වැසිකිලියක් වෙනුවට කුඩා බාල්දියක් මෙම කුටියේ තිබුණා. නිලධාරීන් විසින් මළමුත්‍රා පිරී ගිය බාල්දිය ඉවත් කලේ දින කිහිපයකට වරක් බව මැන්ඩෙලා පසුව ප්‍රකාශ කරනවා.</w:t>
      </w:r>
    </w:p>
    <w:p w:rsidR="00CF64B0" w:rsidRPr="003E58F2" w:rsidRDefault="003E58F2">
      <w:pPr>
        <w:rPr>
          <w:rFonts w:ascii="Nirmala UI" w:hAnsi="Nirmala UI" w:cs="Nirmala UI"/>
        </w:rPr>
      </w:pPr>
      <w:r w:rsidRPr="003E58F2">
        <w:rPr>
          <w:rFonts w:ascii="Nirmala UI" w:hAnsi="Nirmala UI" w:cs="Nirmala UI"/>
        </w:rPr>
        <w:t xml:space="preserve">මැන්ඩෙලාට ඔහුගේ මවගේ මරණයට හෝ වැඩිමහල් පුතුගේ මරණයට සහභාගී වීමට අවසර නොලැබුණු අතර වසරකට වරක් පවුලේ හිතවතෙකු හමුවීමට පමණක් අවසර තිබූ අතර ලිපියක් ලිවිය හැකි වූයේත් මාස 6කට වරක්. එයත් කදවුරේ </w:t>
      </w:r>
      <w:r w:rsidRPr="003E58F2">
        <w:rPr>
          <w:rFonts w:ascii="Nirmala UI" w:hAnsi="Nirmala UI" w:cs="Nirmala UI"/>
        </w:rPr>
        <w:lastRenderedPageBreak/>
        <w:t>නිළධාරීන්ගේ අධීක්ෂණය යටතේ යි. මැන්ඩෙලාව මුළු දහවල පුරා හුණුගල් කොරියක වැඩට යොදවා තිබුනා. ඔහුගේ මරණයට මුල් වූ පෙනහළු ආශ්‍රිත රෝගයට හේතුව අධික කාලයක් හුණුගල් කොරියක වැඩ කිරීම බව මතයක් පවතිනවා.</w:t>
      </w:r>
    </w:p>
    <w:p w:rsidR="00CF64B0" w:rsidRPr="003E58F2" w:rsidRDefault="003E58F2">
      <w:pPr>
        <w:rPr>
          <w:rFonts w:ascii="Nirmala UI" w:hAnsi="Nirmala UI" w:cs="Nirmala UI"/>
        </w:rPr>
      </w:pPr>
      <w:r w:rsidRPr="003E58F2">
        <w:rPr>
          <w:rFonts w:ascii="Nirmala UI" w:hAnsi="Nirmala UI" w:cs="Nirmala UI"/>
        </w:rPr>
        <w:t>1986 ප්‍රථම වරට,  එරට ප‍්‍රධානතම පුවත්පතක් වූ රැන්ඩි ඩේලි මේල් පුවත්පතේ බෙන්ජමින් පෝග‍්‍රන්ඩ් නම් වාර්තාකරුට මැන්ඩෙලා හමුවීමට අවස්ථාව ලැබෙන්නේ, කිසිදු දේශපාලනිකමය සංවාදයක් වාර්තා නොකරන ලෙස සුදු අධිරාජ්‍යවාදීන් සමග ඇති කරගත් ලිඛිත ගිවිසුමක් මත යි.</w:t>
      </w:r>
    </w:p>
    <w:p w:rsidR="00CF64B0" w:rsidRPr="003E58F2" w:rsidRDefault="003E58F2">
      <w:pPr>
        <w:rPr>
          <w:rFonts w:ascii="Nirmala UI" w:hAnsi="Nirmala UI" w:cs="Nirmala UI"/>
        </w:rPr>
      </w:pPr>
      <w:r w:rsidRPr="003E58F2">
        <w:rPr>
          <w:rFonts w:ascii="Nirmala UI" w:hAnsi="Nirmala UI" w:cs="Nirmala UI"/>
        </w:rPr>
        <w:t>“මෑතක දී ඔහුට බන්ධනාගාර පරිශ‍්‍රය වටා මෝටර් රථයකින් ගමන් කිරීමට හා තණකොළ මත ඇවිද යන්නට අවස්ථාවක් ලැබිලා. 1964 දී රොබෙන් දූපතට ගිය දා සිට ඒ දක්වා ඔහු තණකොළ මත ඇවිද ගොස් තිබුනේ නෑ. ඔහු කියවිය යුතු පතපොත මොනවාදැ යි තීරණය කරන ලද්දේ බන්ධනාගාර බලධාරීන්. මගේ කැල්කියුලේටරයක් සහිත ඔරලෝසුව දැක කුඩා ළමයෙකු මෙන් මැන්ඩෙලා සතුටු වුණා. මම හිතන්නේ ඔහු නවීන තාක්ෂණික ලෝකයෙන් හුදෙකලා වී ඉන්නට ඇති”යි බෙන්ජමින් සදහන් කරනවා.</w:t>
      </w:r>
    </w:p>
    <w:p w:rsidR="00CF64B0" w:rsidRPr="003E58F2" w:rsidRDefault="003E58F2">
      <w:pPr>
        <w:rPr>
          <w:rFonts w:ascii="Nirmala UI" w:hAnsi="Nirmala UI" w:cs="Nirmala UI"/>
        </w:rPr>
      </w:pPr>
      <w:r w:rsidRPr="003E58F2">
        <w:rPr>
          <w:rFonts w:ascii="Nirmala UI" w:hAnsi="Nirmala UI" w:cs="Nirmala UI"/>
        </w:rPr>
        <w:t>ඉන්පසු ටිකෙන් ටික මැන්ඩෙලා වෙනුවෙන් එහෙම මෙහෙන් හඬක් නැගෙන්නට වුණා. මැන්ඩෙලාව නිදහස් කරන ලෙස ලොව නොයෙකුත් රටවල් කියා සිටින්නට වුණා. එක්සත් ජාතින් වැනි සංවිධානයන් විසින් වර්ණභේදවාදයට විරුද්ධව සම්බාධක පවා මේ වන විට පනවන්නට වුණා. සමාජවාදී මෙන්ම ධනවාදී රටවල් සියල්ල පාහේ මැන්ඩෙලාව පිළිගැනීමට සූදානම් වුණා.</w:t>
      </w:r>
    </w:p>
    <w:p w:rsidR="00CF64B0" w:rsidRPr="003E58F2" w:rsidRDefault="003E58F2">
      <w:pPr>
        <w:rPr>
          <w:rFonts w:ascii="Nirmala UI" w:hAnsi="Nirmala UI" w:cs="Nirmala UI"/>
        </w:rPr>
      </w:pPr>
      <w:r w:rsidRPr="003E58F2">
        <w:rPr>
          <w:rFonts w:ascii="Nirmala UI" w:hAnsi="Nirmala UI" w:cs="Nirmala UI"/>
        </w:rPr>
        <w:t>ජනාධිපතිවරයාට ඉදිරිපත් කළ කොන්දේසි මත 1990 පෙබරවාරි මාසයේ දී  මුළු රටම සතුටට පත් කරමින් අප්‍රිකානු සිංහයාට නිදහස හිමි වූ අතර, 1994 අප්‍රේල් මාසයේ දී දකුණු අප‍්‍රිකාවේ ප‍්‍රථම වර්ගවාදී නොවූ ප‍්‍රජාතන්ත‍්‍රවාදී මැතිවරණය පවත්වනු ලැබුවා. අප‍්‍රිකානු කොංග‍්‍රසය රටේ ඡන්දායකයන්ගෙන් 62.6ක ඡන්ද ප‍්‍රතිශතයක් ලබමින් මැන්ඩෙලා ජනාධිපතිවරයා බවට පත්වන්නේ මෙහිදී යි.</w:t>
      </w:r>
    </w:p>
    <w:p w:rsidR="00CF64B0" w:rsidRPr="003E58F2" w:rsidRDefault="003E58F2">
      <w:pPr>
        <w:rPr>
          <w:rFonts w:ascii="Nirmala UI" w:hAnsi="Nirmala UI" w:cs="Nirmala UI"/>
        </w:rPr>
      </w:pPr>
      <w:r w:rsidRPr="003E58F2">
        <w:rPr>
          <w:rFonts w:ascii="Nirmala UI" w:hAnsi="Nirmala UI" w:cs="Nirmala UI"/>
        </w:rPr>
        <w:t>සුදු ජාතිකයන්ගෙන් පළිගැනීම වෙනුවට ඔවුන් හා මිත්‍රශීලි ප්‍රතිපත්ති අනුගමනය කරන අයුරු දුටු මුළු ලොවම ඔහු වෙනුවෙන් අත්පොලසන් නගනවා.</w:t>
      </w:r>
    </w:p>
    <w:p w:rsidR="00CF64B0" w:rsidRPr="003E58F2" w:rsidRDefault="003E58F2">
      <w:pPr>
        <w:rPr>
          <w:rFonts w:ascii="Nirmala UI" w:hAnsi="Nirmala UI" w:cs="Nirmala UI"/>
        </w:rPr>
      </w:pPr>
      <w:r w:rsidRPr="003E58F2">
        <w:rPr>
          <w:rFonts w:ascii="Nirmala UI" w:hAnsi="Nirmala UI" w:cs="Nirmala UI"/>
        </w:rPr>
        <w:t>එක්සත් දකුණු අප්‍රිකාවක් බිහි කිරීමට මැන්ඩෙලාගේ තිබූ උත්සාහය ඔහු කළු ජාතිකයන්ගේ අයිතිවාසිකම් වෙනුවෙන් සටන් කරන විට මෙන්ම ජනාධිපති වීමෙන් පසුව ද දකින්නට පුළුවන්.</w:t>
      </w:r>
    </w:p>
    <w:p w:rsidR="00CF64B0" w:rsidRPr="003E58F2" w:rsidRDefault="003E58F2">
      <w:pPr>
        <w:rPr>
          <w:rFonts w:ascii="Nirmala UI" w:hAnsi="Nirmala UI" w:cs="Nirmala UI"/>
        </w:rPr>
      </w:pPr>
      <w:r w:rsidRPr="003E58F2">
        <w:rPr>
          <w:rFonts w:ascii="Nirmala UI" w:hAnsi="Nirmala UI" w:cs="Nirmala UI"/>
        </w:rPr>
        <w:t xml:space="preserve">1995 ලෝක රග්බි ශූරතාවලිය දකුණු අප්‍රිකාවේ පැවැත්වෙන විට එක් කළු ජාතික ක්‍රීඩකයෙක් පමණක් සිටි දකුණු අප්‍රිකානු රග්බි කණ්ඩායමට ප්‍රීතිඝෝෂා කිරීමට කළු ජාතිකයෝ කිසිදු උනන්දුවක් දැක්වූයේ නෑ. නමුත් මැන්ඩෙලා එක්සත් දකුණු අප්‍රිකාවක් පිළිබඳ තම මතය ක්‍රියාවෙන් ඔප්පු කරමින් දකුණු අප්‍රිකා කණ්ඩායම් </w:t>
      </w:r>
      <w:r w:rsidRPr="003E58F2">
        <w:rPr>
          <w:rFonts w:ascii="Nirmala UI" w:hAnsi="Nirmala UI" w:cs="Nirmala UI"/>
        </w:rPr>
        <w:lastRenderedPageBreak/>
        <w:t>ජර්සියකින් සැරසී තරග නැරැඹීමට එනවා. ඒ සමග මැන්ඩෙලාට රට තුළ තිබූ පිළිගැනීම හේතුවෙන් මුළු රටම දකුණු අප්‍රිකානු කණ්ඩායම වෙනුවෙන් ප්‍රීතිඝෝෂා කරන පිරිසක් බවට පත්වනවා.</w:t>
      </w:r>
    </w:p>
    <w:p w:rsidR="00CF64B0" w:rsidRPr="003E58F2" w:rsidRDefault="003E58F2">
      <w:pPr>
        <w:rPr>
          <w:rFonts w:ascii="Nirmala UI" w:hAnsi="Nirmala UI" w:cs="Nirmala UI"/>
        </w:rPr>
      </w:pPr>
      <w:r w:rsidRPr="003E58F2">
        <w:rPr>
          <w:rFonts w:ascii="Nirmala UI" w:hAnsi="Nirmala UI" w:cs="Nirmala UI"/>
        </w:rPr>
        <w:t>1993 වසරේ නොබෙල් සාම ත්‍යාගයට අමතරව තවත් ගෞරව සම්මාන 250කට වැඩි ප්‍රමාණයක් මැන්ඩෙලාට හිමිව තිබෙනවා.</w:t>
      </w:r>
    </w:p>
    <w:p w:rsidR="00CF64B0" w:rsidRPr="003E58F2" w:rsidRDefault="003E58F2">
      <w:pPr>
        <w:rPr>
          <w:rFonts w:ascii="Nirmala UI" w:hAnsi="Nirmala UI" w:cs="Nirmala UI"/>
        </w:rPr>
      </w:pPr>
      <w:r w:rsidRPr="003E58F2">
        <w:rPr>
          <w:rFonts w:ascii="Nirmala UI" w:hAnsi="Nirmala UI" w:cs="Nirmala UI"/>
        </w:rPr>
        <w:t xml:space="preserve">1999දී අඩු ගණනේ දෙවැනි ධූර කාලයක්වත් බලයේ නොරැඳී ජනාධිපතිධූරයෙන් හා ක්‍රියාකාරී දේශපාලනයෙන් වෙන්වන්නේ වර්තමාන බල-ලෝභී දේශපාලනයට පාඩමක් උගන්වමින්. පෙනහළු ආශ්‍රිත රෝග තත්ත්වයකින් පිඩා විඳි මේ අසහාය නායකයා 2013 දෙසැම්බර් පස් වනදා දිවියෙන් සමුගන්නවා. මැන්ඩෙලාගේ උපන් දිනය යෙදෙන ජූලි 18 වැනිදා “මැන්ඩෙලා දිනය” ලෙස එක්සත් ජාතීන්ගේ සංවිධානය විසින් නම් කරන්නේ මේ අසහාය පුද්ගලයාට ගෞරවයක් ලෙස යි. </w:t>
      </w:r>
    </w:p>
    <w:p w:rsidR="00CF64B0" w:rsidRPr="003E58F2" w:rsidRDefault="003E58F2">
      <w:pPr>
        <w:rPr>
          <w:rFonts w:ascii="Nirmala UI" w:hAnsi="Nirmala UI" w:cs="Nirmala UI"/>
        </w:rPr>
      </w:pPr>
      <w:proofErr w:type="spellStart"/>
      <w:r w:rsidRPr="003E58F2">
        <w:rPr>
          <w:rFonts w:ascii="Nirmala UI" w:hAnsi="Nirmala UI" w:cs="Nirmala UI"/>
        </w:rPr>
        <w:t>කොරෝනා</w:t>
      </w:r>
      <w:proofErr w:type="spellEnd"/>
      <w:r w:rsidRPr="003E58F2">
        <w:rPr>
          <w:rFonts w:ascii="Nirmala UI" w:hAnsi="Nirmala UI" w:cs="Nirmala UI"/>
        </w:rPr>
        <w:t xml:space="preserve"> </w:t>
      </w:r>
      <w:proofErr w:type="spellStart"/>
      <w:r w:rsidRPr="003E58F2">
        <w:rPr>
          <w:rFonts w:ascii="Nirmala UI" w:hAnsi="Nirmala UI" w:cs="Nirmala UI"/>
        </w:rPr>
        <w:t>වසංගතය</w:t>
      </w:r>
      <w:proofErr w:type="spellEnd"/>
      <w:r w:rsidRPr="003E58F2">
        <w:rPr>
          <w:rFonts w:ascii="Nirmala UI" w:hAnsi="Nirmala UI" w:cs="Nirmala UI"/>
        </w:rPr>
        <w:t xml:space="preserve"> </w:t>
      </w:r>
      <w:proofErr w:type="spellStart"/>
      <w:r w:rsidRPr="003E58F2">
        <w:rPr>
          <w:rFonts w:ascii="Nirmala UI" w:hAnsi="Nirmala UI" w:cs="Nirmala UI"/>
        </w:rPr>
        <w:t>නිසා</w:t>
      </w:r>
      <w:proofErr w:type="spellEnd"/>
      <w:r w:rsidRPr="003E58F2">
        <w:rPr>
          <w:rFonts w:ascii="Nirmala UI" w:hAnsi="Nirmala UI" w:cs="Nirmala UI"/>
        </w:rPr>
        <w:t xml:space="preserve">, </w:t>
      </w:r>
      <w:proofErr w:type="spellStart"/>
      <w:r w:rsidRPr="003E58F2">
        <w:rPr>
          <w:rFonts w:ascii="Nirmala UI" w:hAnsi="Nirmala UI" w:cs="Nirmala UI"/>
        </w:rPr>
        <w:t>වැසි</w:t>
      </w:r>
      <w:proofErr w:type="spellEnd"/>
      <w:r w:rsidRPr="003E58F2">
        <w:rPr>
          <w:rFonts w:ascii="Nirmala UI" w:hAnsi="Nirmala UI" w:cs="Nirmala UI"/>
        </w:rPr>
        <w:t xml:space="preserve"> කාලයන්වල නැවත නැවතත් හිස ඔසවන ඩෙංගු මරුවා පිළිබඳව අමතක ද?</w:t>
      </w:r>
    </w:p>
    <w:p w:rsidR="00CF64B0" w:rsidRPr="003E58F2" w:rsidRDefault="003E58F2">
      <w:pPr>
        <w:rPr>
          <w:rFonts w:ascii="Nirmala UI" w:hAnsi="Nirmala UI" w:cs="Nirmala UI"/>
        </w:rPr>
      </w:pPr>
      <w:r w:rsidRPr="003E58F2">
        <w:rPr>
          <w:rFonts w:ascii="Nirmala UI" w:hAnsi="Nirmala UI" w:cs="Nirmala UI"/>
        </w:rPr>
        <w:t>බ්‍රසීල ජනාධිපති ජෙයිර් බොල්සොනාරෝ පුවත් මවන පුද්ගලයෙක්. මේ වන විට ජනාධිපතිවරයා ලෝක මාධ්‍යය තුළ නැවතත් අවධානයට ලක් වී තිබෙන ආකාරය දකින්න පුළුවන්. ඒ, කොරෝනාවෛරසය බ්‍රසීලය පුරා පැතිර යාම සම්බන්ධයෙන් ඔහු අනුගමනය කරන අසම්මත ක්‍රියා පිළිවෙත හේතුවෙනු යි. මීට මාස කිහිපයකට ප්‍රථම ඔහු, ඇමසන් වනාන්තරයේ බ්‍රසීලයට අයත් කොටසින් විශාල ප්‍රමාණයක් ගිනි ගැනීමේ දී අනුගමනය කළ හිතුවක්කාර ප්‍රතිපත්තිය සම්බන්ධයෙන් ලෝක අවධානයට ලක් වුණා.</w:t>
      </w:r>
    </w:p>
    <w:p w:rsidR="00CF64B0" w:rsidRPr="003E58F2" w:rsidRDefault="003E58F2">
      <w:pPr>
        <w:rPr>
          <w:rFonts w:ascii="Nirmala UI" w:hAnsi="Nirmala UI" w:cs="Nirmala UI"/>
        </w:rPr>
      </w:pPr>
      <w:r w:rsidRPr="003E58F2">
        <w:rPr>
          <w:rFonts w:ascii="Nirmala UI" w:hAnsi="Nirmala UI" w:cs="Nirmala UI"/>
        </w:rPr>
        <w:t xml:space="preserve">ඇමසන් වනාන්තරයේ වනාන්තර සංහාරය හා මහා පරිමාණ ලෙස ගින්න පැතිර යාම සඳහා රාජ්‍ය අනුග්‍රහය ලැබුණු බවත්, ඒ සඳහා එරට ජනාධිපති බොල්සොනාරෝ වගකිව යුතු බවත් යුරෝපයේ බොහෝ රටවල රාජ්‍ය නායකයන් චෝදනා කරනවා. ලොව පුරා විවිධ ජනමාධ්‍යන්ගෙන් ද ඒ සම්බන්ධව ඔහුට බරපතළ චෝදනා එල්ල වෙනවා. නමුත්, ඒ සියලු චෝදනා ඔහු විසින් තරයේ ප්‍රතික්ෂේප කෙරෙනවා. </w:t>
      </w:r>
    </w:p>
    <w:p w:rsidR="00CF64B0" w:rsidRPr="003E58F2" w:rsidRDefault="003E58F2">
      <w:pPr>
        <w:rPr>
          <w:rFonts w:ascii="Nirmala UI" w:hAnsi="Nirmala UI" w:cs="Nirmala UI"/>
        </w:rPr>
      </w:pPr>
      <w:r w:rsidRPr="003E58F2">
        <w:rPr>
          <w:rFonts w:ascii="Nirmala UI" w:hAnsi="Nirmala UI" w:cs="Nirmala UI"/>
        </w:rPr>
        <w:t xml:space="preserve">කොරෝනාවෛරසය සම්බන්ධයෙන් ද ඔහුගේ කතාබහ, ප්‍රතිචාර හා ක්‍රියාමාර්ගයන් මේ වන විට ලෝකය පුරා විවේචනයට බදුන් වී තිබෙනවා. </w:t>
      </w:r>
    </w:p>
    <w:p w:rsidR="00CF64B0" w:rsidRPr="003E58F2" w:rsidRDefault="003E58F2">
      <w:pPr>
        <w:rPr>
          <w:rFonts w:ascii="Nirmala UI" w:hAnsi="Nirmala UI" w:cs="Nirmala UI"/>
        </w:rPr>
      </w:pPr>
      <w:r w:rsidRPr="003E58F2">
        <w:rPr>
          <w:rFonts w:ascii="Nirmala UI" w:hAnsi="Nirmala UI" w:cs="Nirmala UI"/>
        </w:rPr>
        <w:t xml:space="preserve">මේ වන විට නව කොරෝනාවෛරසය ලෝකය පුරාම වේගයෙන් පැතිර යන අතර අද වන විට (මැයි 26) ලොවපුරා ආසාදිත ප්‍රමාණය 5,495,061ක් ලෙසත් මේ වන විට වාර්තා වී ඇති මරණ ප්‍රමාණය 346,232ක් ලෙසත් සටහන් වෙනවා. අද වන විට වැඩිම ආසාදිතයන් ප්‍රමාණයක් ඇමෙරිකා එක්සත් ජනපදයෙන් වාර්තා වෙනවා. එය 1,696,874ක්. ඉන් පසුව වැඩිම ආසාදිතයන් ප්‍රමාණයක් වාර්තා වෙන රටවල් ලෙස පිළිවෙලින් බ්‍රසීලය, රුසියාව, එක්සත් රාජධානිය, සහ ස්පාඤ්ඤය යන රටවල් </w:t>
      </w:r>
      <w:r w:rsidRPr="003E58F2">
        <w:rPr>
          <w:rFonts w:ascii="Nirmala UI" w:hAnsi="Nirmala UI" w:cs="Nirmala UI"/>
        </w:rPr>
        <w:lastRenderedPageBreak/>
        <w:t>නම් කළ හැකි යි. මීට සති කිහිපයකට ප්‍රථම අඩු ආසාදිතයන් ප්‍රමාණයක් වාර්තා වූ බ්‍රසීලය, මේ වන විට ජර්මනිය, ප්‍රංශය, ඉතාලිය, රුසියාව, හා එක්සත් රාජධානිය යන රටවල් වේගයෙන් පසු කර ආසාදිතයන් ප්‍රමාණය අතින් දෙවන ස්ථානයට පත් වී තිබෙනවා. බ්‍රසීලය මේ තත්ත්වයට පත්වීමට එරට නායකයා වන ජෙයිර් බොල්සොනාරෝගේ අදූරදර්ශී ක්‍රියාපිළිවෙත වගකිව යුතු බව බොහෝ දෙනාගේ මතය යි. එරට කොරෝනා පාලනය කිරීමට නොහැකිව ඇත්තේ බොල්සනාරෝගේ අත්තෝනෝමතික ක්‍රියාකලාපය නිසා වන අතර මේ වන විට බ්‍රසීලයට ඇති ලොකුම බාධාව බවට ද ඔහු පත්ව ඇති බව එරට මාධ්‍ය වාර්තා කරනවා.</w:t>
      </w:r>
    </w:p>
    <w:p w:rsidR="00CF64B0" w:rsidRPr="003E58F2" w:rsidRDefault="003E58F2">
      <w:pPr>
        <w:rPr>
          <w:rFonts w:ascii="Nirmala UI" w:hAnsi="Nirmala UI" w:cs="Nirmala UI"/>
        </w:rPr>
      </w:pPr>
      <w:r w:rsidRPr="003E58F2">
        <w:rPr>
          <w:rFonts w:ascii="Nirmala UI" w:hAnsi="Nirmala UI" w:cs="Nirmala UI"/>
        </w:rPr>
        <w:t xml:space="preserve">බ්‍රසීලයේ ප්‍රථම වරට කොවිඩ් 19 ආසාදිතයෙක් වාර්තා වන්නේ පසුගිය පෙබරවාරි 25 වන දා යි. ඉන් පසුව ක්‍රමක්‍රමයෙන් බ්‍රසීලයේ රෝගීන් ප්‍රමාණය වර්ධනය වීමක් දකින්න ලැබුණු අතර සෞඛ්‍ය සේවාවන්ගේ දැනුම්දීම හේතුවෙන් බ්‍රසීල ප්‍රාන්ත කිහිපයක ආණ්ඩුකාරවරුන් ජනතාවගේ සංචරණයන් සීමා කිරීම සඳහා නීති රීති පැනවීම සිදු කරනවා. </w:t>
      </w:r>
    </w:p>
    <w:p w:rsidR="00CF64B0" w:rsidRPr="003E58F2" w:rsidRDefault="003E58F2">
      <w:pPr>
        <w:rPr>
          <w:rFonts w:ascii="Nirmala UI" w:hAnsi="Nirmala UI" w:cs="Nirmala UI"/>
        </w:rPr>
      </w:pPr>
      <w:r w:rsidRPr="003E58F2">
        <w:rPr>
          <w:rFonts w:ascii="Nirmala UI" w:hAnsi="Nirmala UI" w:cs="Nirmala UI"/>
        </w:rPr>
        <w:t>මෙම සීමාවන්ට විරුද්ධව බොල්සොනාරෝ පාක්ෂිකයන් අප්‍රේල් මාසයේ 19 වන දා විරෝධතාවක් සංවිධානය කරනවා. ජනාධිපතිවරයා ද එම විරෝධතාවයට සහභාගී වන අතර එහිදී ජනතාව අමතන ඔහු මුහුණු ආවරණයක් පැළදීමක් හෝ සිදු කරන්නේ නෑ. ජනතාව අමතමින් ජනාධිපතිවරයා ප්‍රකාශ කරන්නේ සුළු උණ රෝග තත්ත්වයකට රටක් වසා දැමිය නොහැකි බව යි. "මේක සාමාන්‍ය උණක් විතර යි, කීපදෙනෙක් මියයාවී. දවසකට කොච්චර වාහන අනතුරු නිසා මිය යනව දැ”යි අසන ඔහු, ආණ්ඩුකාරවරුන් කිහිප දෙනෙකු හා නගරාධිපතිවරුන් කිහිපදෙනෙකු එක්ව ප්‍රධාන නගර වසමින් අපරාධයක් සිදු කරන බවත්, ඔවුන් බ්‍රසීලය විනාස කරන බවත් ප්‍රකාශ කරනවා</w:t>
      </w:r>
    </w:p>
    <w:p w:rsidR="00CF64B0" w:rsidRPr="003E58F2" w:rsidRDefault="003E58F2">
      <w:pPr>
        <w:rPr>
          <w:rFonts w:ascii="Nirmala UI" w:hAnsi="Nirmala UI" w:cs="Nirmala UI"/>
        </w:rPr>
      </w:pPr>
      <w:r w:rsidRPr="003E58F2">
        <w:rPr>
          <w:rFonts w:ascii="Nirmala UI" w:hAnsi="Nirmala UI" w:cs="Nirmala UI"/>
        </w:rPr>
        <w:t>සියල්ලටම වඩා රටේ ආර්ථිකයේ යහ පැවැත්ම වැදගත් වන බව ද අවධාරණය කරන ඔහු රියෝ ද ජෙනයිරෝ සහ සාඕ පාවුලෝ යන නගරයන්හී නගරාධිපතිවරුන්ට ඔවුන් විසින් පනවා තිබෙන ලොක්ඩවුන් නීතිය වහා හකුලා ගන්නා ලෙස දැනුම් දීමට කටයුතු කරනවා. ඔහුගේ එම කතාව පිළිබඳව බ්‍රසීල සෞඛ්‍ය අංශ එරට මාධ්‍ය හා ප්‍රාන්ත ආණ්ඩුකාරවරුන් සිය අප්‍රසාදය පල කරනවා.</w:t>
      </w:r>
    </w:p>
    <w:p w:rsidR="00CF64B0" w:rsidRPr="003E58F2" w:rsidRDefault="003E58F2">
      <w:pPr>
        <w:rPr>
          <w:rFonts w:ascii="Nirmala UI" w:hAnsi="Nirmala UI" w:cs="Nirmala UI"/>
        </w:rPr>
      </w:pPr>
      <w:r w:rsidRPr="003E58F2">
        <w:rPr>
          <w:rFonts w:ascii="Nirmala UI" w:hAnsi="Nirmala UI" w:cs="Nirmala UI"/>
        </w:rPr>
        <w:t>තත්ත්වය තවත් නරක අතට හැරෙන්නේ, එරට තුළ වෛරසය පාලනය කිරීම සඳහා අවශ්‍ය ක්‍රියාමාර්ග ගනිමින් සිටි සෞඛ්‍ය ඇමතිවරයා වන ලුයිස් හෙන්රික් මැන්ඩේටාව ජනාධිපතිවරයාගේ උදහසට ලක්වීම සමග යි. සෞඛ්‍ය ඇමතිවරයාගේ වැඩ පිළිවෙල නිතරම ප්‍රසිද්ධියේ උපහාසයට ලක් කරන බ්‍රසීල ජනාධිපතිවරයා අවසානයේ දී සෞඛ්‍ය ඇමතිවරයා ඉවත් කිරීමට කටයුතු කරනවා. ඒ පසුගිය අප්‍රේල් මාසයේ දී යි. හිස් වූ සෞඛ්‍ය ඇමති ධුරය සඳහා බෝල්සනාරෝ විසින් තමන්ට හිතවත් වෛද්‍යවරයෙකු වන නෙල්සන් ටීක්ව පත්කරනු ලබනවා.</w:t>
      </w:r>
    </w:p>
    <w:p w:rsidR="00CF64B0" w:rsidRPr="003E58F2" w:rsidRDefault="003E58F2">
      <w:pPr>
        <w:rPr>
          <w:rFonts w:ascii="Nirmala UI" w:hAnsi="Nirmala UI" w:cs="Nirmala UI"/>
        </w:rPr>
      </w:pPr>
      <w:r w:rsidRPr="003E58F2">
        <w:rPr>
          <w:rFonts w:ascii="Nirmala UI" w:hAnsi="Nirmala UI" w:cs="Nirmala UI"/>
        </w:rPr>
        <w:lastRenderedPageBreak/>
        <w:t xml:space="preserve">ලුයිස් හෙන්රික් මැන්ඩෙටා ඉවත් කිරීමෙන් පසුව පත්කෙරෙන නව සෞඛ්‍ය ඇමතිවරයා මාසයක්වත් සිය ධුරයේ කටයුතු කරන්නේ නැහැ. ඔහු සිය ඉල්ලා අස්වීම මැයි මාසයේ 15 වන දා ඉදිරිපත් කරනවා. වසංගතය සම්බන්ධයෙන් ජනාධිපතිවරයා ගනු ලබන ක්‍රියාමාර්ග ජනතාවාදී නොවන බවට අදහසක් දැරූ නව සෞඛ්‍ය ඇමතිවරයා සහ බොල්සොනාරෝ අතර ගැටුම් කිහිපයක් හටගෙන ඇති බව සඳහන්. </w:t>
      </w:r>
    </w:p>
    <w:p w:rsidR="00CF64B0" w:rsidRPr="003E58F2" w:rsidRDefault="003E58F2">
      <w:pPr>
        <w:rPr>
          <w:rFonts w:ascii="Nirmala UI" w:hAnsi="Nirmala UI" w:cs="Nirmala UI"/>
        </w:rPr>
      </w:pPr>
      <w:r w:rsidRPr="003E58F2">
        <w:rPr>
          <w:rFonts w:ascii="Nirmala UI" w:hAnsi="Nirmala UI" w:cs="Nirmala UI"/>
        </w:rPr>
        <w:t>ලෝක සෞඛ්‍ය සංවිධානය විසින් කොවිඩ්-19 සඳහා ඖෂධයක් බවට නිසි පරිදි තහවුරු කර නොමැති ක්ලෝරෝක්වීන්, ජනාධිපතිවරයා විසින් රෝගය සඳහා නිර්දේශ කිරීම මෙන්ම රූපලාවන්‍ය ආයතන හා ශරීර සුවතා මධ්‍යස්ථාන නැවත ආරම්භ කිරීමට අවසර ලබා දීම වැනි කරුණු නව ඇමතිවරයා ඉල්ලා අස්වීමට බලපෑ හේතු අතරින් කිහිපයක්.</w:t>
      </w:r>
    </w:p>
    <w:p w:rsidR="00CF64B0" w:rsidRPr="003E58F2" w:rsidRDefault="003E58F2">
      <w:pPr>
        <w:rPr>
          <w:rFonts w:ascii="Nirmala UI" w:hAnsi="Nirmala UI" w:cs="Nirmala UI"/>
        </w:rPr>
      </w:pPr>
      <w:r w:rsidRPr="003E58F2">
        <w:rPr>
          <w:rFonts w:ascii="Nirmala UI" w:hAnsi="Nirmala UI" w:cs="Nirmala UI"/>
        </w:rPr>
        <w:t>ජනාධිපතිවරයාව නැවතත් බ්‍රසීල මාධ්‍යයන්ගේ දැඩි විවේචනයට ලක් වන්නේ එරට මරණ සීමාව 10 000කට ආසන්නව පැවති මොහොතක ජනාධිපති නිල නිවසේ බාබකියු සාදයක් පැවැත්වෙන බවට කළ නිවේදනය සමග යි. මෙහිදී මාධ්‍යවේදියෙක්, නායකයෙකු ලෙස ඔබට ජනතාව පිළිබඳව සංවේදීභාවයක් නොමැති දැයි ප්‍රශ්න කළ විට, තමන් මේ ව්‍යසනය පිළිබඳව දුක් වන නමුත් තමන්ට කළ හැකි දෙයක් නොමැති බව ජනපති ප්‍රකාශ කර තිබෙනවා. කෙසේ නමුත් අද වන විට බ්‍රසීලයේ ආසාදිතයන් ප්‍රමාණය 374,898ක් හා මරණ ප්‍රමාණය 23,473ක් ලෙස සඳහන් වෙනවා.</w:t>
      </w:r>
    </w:p>
    <w:p w:rsidR="00CF64B0" w:rsidRPr="003E58F2" w:rsidRDefault="003E58F2">
      <w:pPr>
        <w:rPr>
          <w:rFonts w:ascii="Nirmala UI" w:hAnsi="Nirmala UI" w:cs="Nirmala UI"/>
        </w:rPr>
      </w:pPr>
      <w:proofErr w:type="spellStart"/>
      <w:r w:rsidRPr="003E58F2">
        <w:rPr>
          <w:rFonts w:ascii="Nirmala UI" w:hAnsi="Nirmala UI" w:cs="Nirmala UI"/>
        </w:rPr>
        <w:t>චීනයේ</w:t>
      </w:r>
      <w:proofErr w:type="spellEnd"/>
      <w:r w:rsidRPr="003E58F2">
        <w:rPr>
          <w:rFonts w:ascii="Nirmala UI" w:hAnsi="Nirmala UI" w:cs="Nirmala UI"/>
        </w:rPr>
        <w:t xml:space="preserve"> </w:t>
      </w:r>
      <w:proofErr w:type="spellStart"/>
      <w:r w:rsidRPr="003E58F2">
        <w:rPr>
          <w:rFonts w:ascii="Nirmala UI" w:hAnsi="Nirmala UI" w:cs="Nirmala UI"/>
        </w:rPr>
        <w:t>වුහාන්</w:t>
      </w:r>
      <w:proofErr w:type="spellEnd"/>
      <w:r w:rsidRPr="003E58F2">
        <w:rPr>
          <w:rFonts w:ascii="Nirmala UI" w:hAnsi="Nirmala UI" w:cs="Nirmala UI"/>
        </w:rPr>
        <w:t xml:space="preserve"> </w:t>
      </w:r>
      <w:proofErr w:type="spellStart"/>
      <w:r w:rsidRPr="003E58F2">
        <w:rPr>
          <w:rFonts w:ascii="Nirmala UI" w:hAnsi="Nirmala UI" w:cs="Nirmala UI"/>
        </w:rPr>
        <w:t>පළාතෙන්</w:t>
      </w:r>
      <w:proofErr w:type="spellEnd"/>
      <w:r w:rsidRPr="003E58F2">
        <w:rPr>
          <w:rFonts w:ascii="Nirmala UI" w:hAnsi="Nirmala UI" w:cs="Nirmala UI"/>
        </w:rPr>
        <w:t xml:space="preserve"> </w:t>
      </w:r>
      <w:proofErr w:type="spellStart"/>
      <w:r w:rsidRPr="003E58F2">
        <w:rPr>
          <w:rFonts w:ascii="Nirmala UI" w:hAnsi="Nirmala UI" w:cs="Nirmala UI"/>
        </w:rPr>
        <w:t>ආරම්භව</w:t>
      </w:r>
      <w:proofErr w:type="spellEnd"/>
      <w:r w:rsidRPr="003E58F2">
        <w:rPr>
          <w:rFonts w:ascii="Nirmala UI" w:hAnsi="Nirmala UI" w:cs="Nirmala UI"/>
        </w:rPr>
        <w:t xml:space="preserve"> මේ වන විට රටවල් 200කට අධික ප්‍රමාණයකට පැතිර ගොස් ඇති නව කොරෝනාවෛරසය එම රටවලට දරුණු ආර්ථික, සෞඛ්‍ය හා සමාජීය ප්‍රශ්න නිර්මාණය කර තිබෙනවා. අද වන විට (මැයි 22) ලෝකය පුරා කොරෝනාවෛරසය ආසාදිත වූ රෝගීන් ප්‍රමාණය ලෙස 5,194,916ක් ලෙස සටහන් වෙනවා. ඒ හේතුවෙන් මිය ගිය ප්‍රමාණය 334,622ක් ලෙස සටහන් වෙනවා. 2,081,527ක් මේ වන විට සම්පූර්ණ සුවය ලබා තිබෙනවා.</w:t>
      </w:r>
    </w:p>
    <w:p w:rsidR="00CF64B0" w:rsidRPr="003E58F2" w:rsidRDefault="003E58F2">
      <w:pPr>
        <w:rPr>
          <w:rFonts w:ascii="Nirmala UI" w:hAnsi="Nirmala UI" w:cs="Nirmala UI"/>
        </w:rPr>
      </w:pPr>
      <w:r w:rsidRPr="003E58F2">
        <w:rPr>
          <w:rFonts w:ascii="Nirmala UI" w:hAnsi="Nirmala UI" w:cs="Nirmala UI"/>
        </w:rPr>
        <w:t>කොරෝනාවෛරසයෙන් වැඩිම බලපෑමක් එල්ල වී තිබෙන රට වන්නේ ඇමෙරිකා එක්සත් ජනපදය යි. අද වන විට වැඩිම ආසාදිතයන් ප්‍රමාණයක් මෙන්ම වැඩිම මරණ ප්‍රමාණයක් ද වාර්තා වෙන්නේ ඇමෙරිකා එක්සත් ජනපදයෙන්. ඔවුන්ගෙන් 1,620,902ක ආසාදිතයන් ප්‍රමාණයක් වාර්තා වෙන අතර 96,354ක මරණ ප්‍රමාණයක් ද අද වන විට වාර්තා වෙනවා. මේ වන විට ඇමෙරිකා එක්සත් ජනපදයේ දිනකට වාර්තා වෙන මරණ ප්‍රමාණය 1500කට අධික යි.</w:t>
      </w:r>
    </w:p>
    <w:p w:rsidR="00CF64B0" w:rsidRPr="003E58F2" w:rsidRDefault="003E58F2">
      <w:pPr>
        <w:rPr>
          <w:rFonts w:ascii="Nirmala UI" w:hAnsi="Nirmala UI" w:cs="Nirmala UI"/>
        </w:rPr>
      </w:pPr>
      <w:r w:rsidRPr="003E58F2">
        <w:rPr>
          <w:rFonts w:ascii="Nirmala UI" w:hAnsi="Nirmala UI" w:cs="Nirmala UI"/>
        </w:rPr>
        <w:t xml:space="preserve">කොරෝනාවෛරසය සඳහා සාර්ථක එන්නතක් නිපදවා එය ලොව වටා බෙදා හැරීමට අවම වසරක කාලයක්වත් ගතවෙන බව ලෝක සෞඛ්‍ය සංවිධානය ප්‍රකාශ කරනවා. ඒ හේතුවෙන් මේ වන විට රටවල් සමූහයක ඖෂධ සමාගම් හා පර්යේෂණ කණ්ඩායම් එකතු වී එන්නතක් නිපදවීමේ පර්යේෂණවල නිරතව </w:t>
      </w:r>
      <w:r w:rsidRPr="003E58F2">
        <w:rPr>
          <w:rFonts w:ascii="Nirmala UI" w:hAnsi="Nirmala UI" w:cs="Nirmala UI"/>
        </w:rPr>
        <w:lastRenderedPageBreak/>
        <w:t>සිටිනවා. වෙනස් එන්නත් 70ක් පමණ සඳහා පර්යේෂණයන් සිදුකෙරෙන බවත්, තවමත් සාර්ථක එන්නතක් බිහි වී නොමැති බවත්  ලෝක සෞඛ්‍ය සංවිධානය ප්‍රකාශ කරනවා.</w:t>
      </w:r>
    </w:p>
    <w:p w:rsidR="00CF64B0" w:rsidRPr="003E58F2" w:rsidRDefault="003E58F2">
      <w:pPr>
        <w:rPr>
          <w:rFonts w:ascii="Nirmala UI" w:hAnsi="Nirmala UI" w:cs="Nirmala UI"/>
        </w:rPr>
      </w:pPr>
      <w:r w:rsidRPr="003E58F2">
        <w:rPr>
          <w:rFonts w:ascii="Nirmala UI" w:hAnsi="Nirmala UI" w:cs="Nirmala UI"/>
        </w:rPr>
        <w:t>ඇමෙරිකා එක්සත් ජනපදය විසින් කොවිඩ් 19 සඳහා සාර්ථක එන්නතක් නිපදවීම උදෙසා පර්යේෂණ ආරම්භ කිරීම, නිෂ්පාදනය කිරීම, හා බෙදා හැරීම මුල්කොට ගෙන මේ වන විට ව්‍යාපෘතියක් ආරම්භ කර තිබෙනවා. එය නම් කර තිබෙන්නේ “Operation Warp Speed” නමින්. ඇමෙරිකානු ෆෙඩරල් රජයේ මෙහෙයවීමෙන්  රාජ්‍ය - පෞද්ගලික අංශයන් දෙකේම මැදිහත්වීම මත මෙම ව්‍යාපෘතිය ක්‍රියාත්මක වන බව ඇමෙරිකානු ජනාධිපතිවරයා මේ වන විට ප්‍රකාශ කර තිබෙනවා.</w:t>
      </w:r>
    </w:p>
    <w:p w:rsidR="00CF64B0" w:rsidRPr="003E58F2" w:rsidRDefault="003E58F2">
      <w:pPr>
        <w:rPr>
          <w:rFonts w:ascii="Nirmala UI" w:hAnsi="Nirmala UI" w:cs="Nirmala UI"/>
        </w:rPr>
      </w:pPr>
      <w:r w:rsidRPr="003E58F2">
        <w:rPr>
          <w:rFonts w:ascii="Nirmala UI" w:hAnsi="Nirmala UI" w:cs="Nirmala UI"/>
        </w:rPr>
        <w:t>ඒ යටතේ මේ වන විට එන්නත් පරීක්ෂණ 14ක් සිදු කෙරෙමින් පවතින බවත්, පර්යේෂණ කඩිනම් කර ඇති බවත්, ඒවායේ අනුමැතිය පිළිබඳ සලකා බලමින් සිටින බවත්, 2020 වසරේ අවසානය වන විට සාර්ථක එන්නතක් නිපදවා අවසන් කළ හැකි බවත් ට්‍රම්ප් වැඩි දුරටත් අදහස් දක්වමින් ප්‍රකාශ කරනවා. නමුත් ව්‍යාපෘතියේ කාල රාමුව මේ වන තෙක් පැහැදිලිව මාධ්‍ය වෙත හෙළි කිරීමක් සිදු කර නෑ.</w:t>
      </w:r>
    </w:p>
    <w:p w:rsidR="00CF64B0" w:rsidRPr="003E58F2" w:rsidRDefault="003E58F2">
      <w:pPr>
        <w:rPr>
          <w:rFonts w:ascii="Nirmala UI" w:hAnsi="Nirmala UI" w:cs="Nirmala UI"/>
        </w:rPr>
      </w:pPr>
      <w:r w:rsidRPr="003E58F2">
        <w:rPr>
          <w:rFonts w:ascii="Nirmala UI" w:hAnsi="Nirmala UI" w:cs="Nirmala UI"/>
        </w:rPr>
        <w:t>ඉතා ඉක්මනින් එන්නතක් නිපදවීමේ මෙම මෙහෙයුම සඳහා ඇමෙරිකානු ෆෙඩරල් රජයේ සෞඛ්‍ය හා මානව සේවා දෙපාර්තමේන්තුව, රෝග පාලනය හා වැළැක්වීමේ මධ්‍යස්ථානය (CDC), ආහාර හා ඖෂධ පාලනාධිකාරිය (FDA), ජාතික සෞඛ්‍ය ආයතනය, උසස් ජෛවවෛද්‍ය විද්‍යා පර්යේෂණ හා සංවර්ධන අධිකාරිය (BARDA), හා ආරක්ෂක දෙපාර්තම්නේතුව වැනි රාජ්‍ය ආයතන හා පෞද්ගලික ආයතන කිහිපයක් මේ සඳහා සහභාගිත්වය දරනවා.</w:t>
      </w:r>
    </w:p>
    <w:p w:rsidR="00CF64B0" w:rsidRPr="003E58F2" w:rsidRDefault="003E58F2">
      <w:pPr>
        <w:rPr>
          <w:rFonts w:ascii="Nirmala UI" w:hAnsi="Nirmala UI" w:cs="Nirmala UI"/>
        </w:rPr>
      </w:pPr>
      <w:r w:rsidRPr="003E58F2">
        <w:rPr>
          <w:rFonts w:ascii="Nirmala UI" w:hAnsi="Nirmala UI" w:cs="Nirmala UI"/>
        </w:rPr>
        <w:t>මෙම මෙහෙයුමේ ආරම්භය සිදු වන්නේ අප්‍රේල් මාසයේ මුල් භාගයේ දී යි. එය මාධ්‍ය වෙත වාර්තා වන්නේ අප්‍රේල් මාසයේ අග භාගයේ දී යි. ජනාධිපතිවරයා ව්‍යාපෘතිය පිළිබඳව අදහස් දක්වමින් වරෙක ප්‍රකාශ කරන්නේ න්‍යෂ්ටික බලය පිළිබඳ මැන්හැටන් ව්‍යාපෘතියෙන් පසුව ඇමරිකාව ආරම්භ කරන විශාලතම ව්‍යාපෘතිය මෙය බව යි. මෙම ව්‍යාපෘතිය ඔස්සේ සාර්ථක එන්නතකින් මිලියන 300ක් පමණ ඒකකයන් එළඹෙන ජනවාරි මාසය වන විට නිෂ්පාදන කළ හැකි බව යි මෙහෙයුම භාරව සිටින ප්‍රධානියා වන හමුදා ජෙනරාල් ගුස්ටාව් පර්නා පවසන්නේ. මෙම ව්‍යාපෘතියේ දී ජෙනරාල්වරයාගේ ප්‍රධාන කාර්යය වන්නේ පෞද්ගලික හා රාජ්‍ය ආයතන අතර අන්තර් සම්බන්ධතාවය ගොඩනැංවීම යි.</w:t>
      </w:r>
    </w:p>
    <w:p w:rsidR="00CF64B0" w:rsidRPr="003E58F2" w:rsidRDefault="003E58F2">
      <w:pPr>
        <w:rPr>
          <w:rFonts w:ascii="Nirmala UI" w:hAnsi="Nirmala UI" w:cs="Nirmala UI"/>
        </w:rPr>
      </w:pPr>
      <w:r w:rsidRPr="003E58F2">
        <w:rPr>
          <w:rFonts w:ascii="Nirmala UI" w:hAnsi="Nirmala UI" w:cs="Nirmala UI"/>
        </w:rPr>
        <w:t xml:space="preserve">මෙහෙයුමේ ප්‍රධාන උපදේශකයා ලෙස කටයුතු කරන්නේ සෞඛ්‍ය පර්යේෂකයෙක් වන මොන්සෙෆ් ස්ලවී යි. ඔහු මීට පෙර ග්ලැක්සෝ ස්මිත්ක්ලයින් (GlaxoSmithKline) නම් සුප්‍රසිද්ධ ඖෂධ සමාගමේ ගෝලීය පර්යේෂණ හා සංවර්ධන සභාපති ලෙස කටයුතු කර තිබෙනවා. මීට පෙර ද ඔහු නව එන්නත් වර්ග 14ක් නිපදවීම සම්බන්ධයෙන් දක්ෂතා දක්වා තිබෙනවා. ඔවුන් දෙදෙනාම මැයි 15 වන දා සිට සිය ධුරයන්හි වැඩ ආරම්භ කර තිබෙනවා. </w:t>
      </w:r>
    </w:p>
    <w:p w:rsidR="00CF64B0" w:rsidRPr="003E58F2" w:rsidRDefault="003E58F2">
      <w:pPr>
        <w:rPr>
          <w:rFonts w:ascii="Nirmala UI" w:hAnsi="Nirmala UI" w:cs="Nirmala UI"/>
        </w:rPr>
      </w:pPr>
      <w:r w:rsidRPr="003E58F2">
        <w:rPr>
          <w:rFonts w:ascii="Nirmala UI" w:hAnsi="Nirmala UI" w:cs="Nirmala UI"/>
        </w:rPr>
        <w:lastRenderedPageBreak/>
        <w:t>අවශ්‍ය අමුද්‍රව්‍ය සහ සම්පත් සැපයීම, එන්නත සංවර්ධනය කිරීම, නිෂ්පාදනය, හා බෙදා හැරීම සම්බන්ධයෙන් විශේෂඥ කණ්ඩායම් මේ වන විටත් පත් කර තිබෙනවා. ඇමෙරිකාව පුරා සිටින ඖෂධ සමාගම් හා පර්යේෂක කණ්ඩායම් මේ ව්‍යාපෘතිය ඔස්සේ සම්බන්ධීකරණය කිරීම ද සිදු කිරීමට නියමිත යි. දැනටමත් ඒ සඳහා කණ්ඩායම් 14ක් තෝරාගෙන ඇති අතර ඉන් කණ්ඩායම් අටක් ඉදිරියට රැගෙන යාම ව්‍යාපෘතිය ඔස්සේ සිදු වීමට නියමිත යි. මුලින්ම සතුන් යොදාගෙන එන්නත පරීක්ෂණයට භාජනය කිරීමටත්, පසුව, එනම් ජූලි මාසය පමණ වන විට මානව අත්හදා බැලීම්වලට ගමන් කිරීමත් මේ ඔස්සේ බලාපොරොත්තු වෙනවා. ලොව පුරා එන්නත් නිපදවීමේ සමාගම් හා පර්යේෂණ කණ්ඩායම්වලට මේ සඳහා සහභාගී විය හැකි අතර ඇමෙරිකා එක්සත් ජනපද කණ්ඩායම්වලට වැඩි ප්‍රමුඛතාවයක් හිමි වෙනවා. නමුත් ව්‍යාපෘතිය ඔස්සේ චීන සමාගම්වලින් නිෂ්පාදනය කෙරෙන එන්නත් සඳහා අනුග්‍රහය දැක්වීමක් සිදු වන්නේ නෑ.</w:t>
      </w:r>
    </w:p>
    <w:p w:rsidR="00CF64B0" w:rsidRPr="003E58F2" w:rsidRDefault="003E58F2">
      <w:pPr>
        <w:rPr>
          <w:rFonts w:ascii="Nirmala UI" w:hAnsi="Nirmala UI" w:cs="Nirmala UI"/>
        </w:rPr>
      </w:pPr>
      <w:r w:rsidRPr="003E58F2">
        <w:rPr>
          <w:rFonts w:ascii="Nirmala UI" w:hAnsi="Nirmala UI" w:cs="Nirmala UI"/>
        </w:rPr>
        <w:t xml:space="preserve">කෙසේ නමුත් මෙම ව්‍යාපෘතියට චෝදනා කීපයක් ද එල්ල වී තිබෙනවා. සාර්ථක එන්නත් නිපදවීම සඳහා සැලකිය යුතු කාලයක් ගතවන් බව, සහ ජනාධිපතිවරයා ප්‍රකාශ කරන පරිදි එය මේ වසර අවසානය වන විට නිෂ්පාදනය කිරීම කළ නොහැකි බව යි සෞඛ්‍ය විශේෂඥයන් ප්‍රකාශ කරන්නේ. </w:t>
      </w:r>
    </w:p>
    <w:p w:rsidR="00CF64B0" w:rsidRPr="003E58F2" w:rsidRDefault="003E58F2">
      <w:pPr>
        <w:rPr>
          <w:rFonts w:ascii="Nirmala UI" w:hAnsi="Nirmala UI" w:cs="Nirmala UI"/>
        </w:rPr>
      </w:pPr>
      <w:proofErr w:type="spellStart"/>
      <w:r w:rsidRPr="003E58F2">
        <w:rPr>
          <w:rFonts w:ascii="Nirmala UI" w:hAnsi="Nirmala UI" w:cs="Nirmala UI"/>
        </w:rPr>
        <w:t>ශ්‍රී</w:t>
      </w:r>
      <w:proofErr w:type="spellEnd"/>
      <w:r w:rsidRPr="003E58F2">
        <w:rPr>
          <w:rFonts w:ascii="Nirmala UI" w:hAnsi="Nirmala UI" w:cs="Nirmala UI"/>
        </w:rPr>
        <w:t xml:space="preserve"> </w:t>
      </w:r>
      <w:proofErr w:type="spellStart"/>
      <w:r w:rsidRPr="003E58F2">
        <w:rPr>
          <w:rFonts w:ascii="Nirmala UI" w:hAnsi="Nirmala UI" w:cs="Nirmala UI"/>
        </w:rPr>
        <w:t>ලංකාවේ</w:t>
      </w:r>
      <w:proofErr w:type="spellEnd"/>
      <w:r w:rsidRPr="003E58F2">
        <w:rPr>
          <w:rFonts w:ascii="Nirmala UI" w:hAnsi="Nirmala UI" w:cs="Nirmala UI"/>
        </w:rPr>
        <w:t xml:space="preserve"> </w:t>
      </w:r>
      <w:proofErr w:type="spellStart"/>
      <w:r w:rsidRPr="003E58F2">
        <w:rPr>
          <w:rFonts w:ascii="Nirmala UI" w:hAnsi="Nirmala UI" w:cs="Nirmala UI"/>
        </w:rPr>
        <w:t>මුදල්</w:t>
      </w:r>
      <w:proofErr w:type="spellEnd"/>
      <w:r w:rsidRPr="003E58F2">
        <w:rPr>
          <w:rFonts w:ascii="Nirmala UI" w:hAnsi="Nirmala UI" w:cs="Nirmala UI"/>
        </w:rPr>
        <w:t xml:space="preserve"> </w:t>
      </w:r>
      <w:proofErr w:type="spellStart"/>
      <w:r w:rsidRPr="003E58F2">
        <w:rPr>
          <w:rFonts w:ascii="Nirmala UI" w:hAnsi="Nirmala UI" w:cs="Nirmala UI"/>
        </w:rPr>
        <w:t>ණයට</w:t>
      </w:r>
      <w:proofErr w:type="spellEnd"/>
      <w:r w:rsidRPr="003E58F2">
        <w:rPr>
          <w:rFonts w:ascii="Nirmala UI" w:hAnsi="Nirmala UI" w:cs="Nirmala UI"/>
        </w:rPr>
        <w:t xml:space="preserve"> දීමේ ව්‍යාපාරයේ නිරත වන ආයතන ලෙස බලපත්‍රලාභී බැංකු, බලපත්‍රලාභී මුදල් සමාගම්, ක්‍ෂුද්‍ර මූල්‍ය සමාගම්, ක්‍ෂුද්‍ර මූල්‍ය රාජ්‍ය නොවන සංවිධාන, සමුපකාර ග්‍රාමීය බැංකු, සකසුරුවම් හා ණය ගණුදෙණු සමූපකාර සමිති හා සමෘද්ධි ප්‍රජා මූලික බැංකු නම් කළ හැකි යි. ඊට අමතරව තනි පුද්ගල ව්‍යාපාර, හවුල් ව්‍යාපාර හා සමාගම් ලෙස ද ලියාපදිංචි නොවූ ක්‍ෂුද්‍ර මූල්‍ය ආයතන (මයික්‍රො ෆයිනෑන්ස්) ආකාරයෙන් ද අවිධිමත් ලෙස මුදල් ණයට දෙන ව්‍යාපාර මේ වන විට ක්‍රියාත්මක වන බව ශ්‍රී ලංකා මහ බැංකුව සඳහන් කරනවා.</w:t>
      </w:r>
    </w:p>
    <w:p w:rsidR="00CF64B0" w:rsidRPr="003E58F2" w:rsidRDefault="003E58F2">
      <w:pPr>
        <w:rPr>
          <w:rFonts w:ascii="Nirmala UI" w:hAnsi="Nirmala UI" w:cs="Nirmala UI"/>
        </w:rPr>
      </w:pPr>
      <w:r w:rsidRPr="003E58F2">
        <w:rPr>
          <w:rFonts w:ascii="Nirmala UI" w:hAnsi="Nirmala UI" w:cs="Nirmala UI"/>
        </w:rPr>
        <w:t>ඉහත මුලින් දැක්වූ ආයතන මඟින් මුදල් ණයට ලබා දීමේ දී එම කටයුතු නියාමනය වන අතර, පසුව දැක්වූ ආයතන/පුද්ගලයන් විසින් මුදල් ණයට දීම කිසිඳු අධිකාරියකින් නියාමනයට ලක්වන්නේ නෑ. ඒ හේතුවෙන් මේ වන විට මෙරට විශාල පිරිසක් අගතියට පත් වී සිටිනවා. මේ පසුබිම තුළ ණයට මුදල් දීමේ ව්‍යාපාර නියාමනය කිරීමේ කාලීන අවශ්‍යතාවයක් පැන නැගී ඇති බව ද ශ්‍රී ලංකා මහ බැංකුව සඳහන් කරනවා.</w:t>
      </w:r>
    </w:p>
    <w:p w:rsidR="00CF64B0" w:rsidRPr="003E58F2" w:rsidRDefault="003E58F2">
      <w:pPr>
        <w:rPr>
          <w:rFonts w:ascii="Nirmala UI" w:hAnsi="Nirmala UI" w:cs="Nirmala UI"/>
        </w:rPr>
      </w:pPr>
      <w:r w:rsidRPr="003E58F2">
        <w:rPr>
          <w:rFonts w:ascii="Nirmala UI" w:hAnsi="Nirmala UI" w:cs="Nirmala UI"/>
        </w:rPr>
        <w:t xml:space="preserve">බොහෝ අඩු ආදායම්ලාභී පුද්ගලයන්ට/ස්වයං රැකියාවල නිරත වන්නන්ට හා අඩු ප්‍රාග්ධනය යටතේ ව්‍යාපාර ආරම්භ කරන්නන්ට මූලික මූල්‍ය සේවා සඳහා ප්‍රවේශය අහිමි වී තිබෙනවා. බැංකු ණය හෝ වෙනත් මූල්‍ය පහසුකම් ලබා ගැනීමට වැටුප් වාර්තා හෝ වෙනත් ඇපකර පිළිගත් ණය දෙන ආයතන සඳහා ඉදිරිපත් කිරීම බොහෝ විට ඔවුන්ට දුෂ්කර වෙනවා. ඒ හේතුවෙන් බොහෝ දෙනෙක් යොමු වන්නේ මුදල් ණයට දෙන අවිධිමත් ආයතන වෙත යි. </w:t>
      </w:r>
    </w:p>
    <w:p w:rsidR="00CF64B0" w:rsidRPr="003E58F2" w:rsidRDefault="003E58F2">
      <w:pPr>
        <w:rPr>
          <w:rFonts w:ascii="Nirmala UI" w:hAnsi="Nirmala UI" w:cs="Nirmala UI"/>
        </w:rPr>
      </w:pPr>
      <w:r w:rsidRPr="003E58F2">
        <w:rPr>
          <w:rFonts w:ascii="Nirmala UI" w:hAnsi="Nirmala UI" w:cs="Nirmala UI"/>
        </w:rPr>
        <w:lastRenderedPageBreak/>
        <w:t xml:space="preserve">සාමාන්‍යයෙන් ඕනෑම ණයක් සඳහා අය කළ හැකි උපරිම වාර්ෂික පොලිය ඉක්මවූ පොලියක් අය කිරීම මේ ණය දීමේ විධිමත් නොවන ආයතනවල ප්‍රධාන ලක්ෂණය යි. එහෙත්, ඇතැම් ප්‍රදේශවල ක්‍රියාත්මක වන ණය දීමේ අවිධිමත් ආයතන විසින් අයකරන වාර්ෂික පොලිය 120%ක් හා 230%ක් වැනි ඉහළ අගයක පවතින බව මේ වන විට හෙළි වී තිබෙනවා. ණය ගෙවා ගත නොහැකි ඇතැම් පවුල් තම ගෙවල් දොරවල්, ඉඩකඩම් හා ගම්මාන පවා හැර යෑමට පවා සිදු වී ඇති බවට තොරතුරු වාර්තා වෙනවා.  </w:t>
      </w:r>
    </w:p>
    <w:p w:rsidR="00CF64B0" w:rsidRPr="003E58F2" w:rsidRDefault="003E58F2">
      <w:pPr>
        <w:rPr>
          <w:rFonts w:ascii="Nirmala UI" w:hAnsi="Nirmala UI" w:cs="Nirmala UI"/>
        </w:rPr>
      </w:pPr>
      <w:r w:rsidRPr="003E58F2">
        <w:rPr>
          <w:rFonts w:ascii="Nirmala UI" w:hAnsi="Nirmala UI" w:cs="Nirmala UI"/>
        </w:rPr>
        <w:t>මේ යටතේ නියාමනයට ලක් නොවූ ක්‍ෂුද්‍ර මූල්‍ය ක්‍රියාකාරකම්, නීති විරෝධී තැන්පතු භාරගැනීම් හා අධික පොලී අනුපාත හරහා ගනුදෙනුකරුවන් සූරාකෑම මෙන්ම ආචාරශීලි නොවන නැවත අයකර ගැනීමේ ක්‍රියාවලි පිළිබඳව වාර්තා වෙනවා.</w:t>
      </w:r>
    </w:p>
    <w:p w:rsidR="00CF64B0" w:rsidRPr="003E58F2" w:rsidRDefault="003E58F2">
      <w:pPr>
        <w:rPr>
          <w:rFonts w:ascii="Nirmala UI" w:hAnsi="Nirmala UI" w:cs="Nirmala UI"/>
        </w:rPr>
      </w:pPr>
      <w:r w:rsidRPr="003E58F2">
        <w:rPr>
          <w:rFonts w:ascii="Nirmala UI" w:hAnsi="Nirmala UI" w:cs="Nirmala UI"/>
        </w:rPr>
        <w:t>ණය දීමේ අවිධිමත් ආයතන අතර ප්‍රධාන ස්ථානයක් ගනු ලබන්නේ මහ බැංකුවේ ලියාපදිංචි නොවූ ක්‍ෂුද්‍ර මූල්‍ය ආයතන යි. දිළින්දන් හට සහයෝගිතාව දැක්වීමේ උපදේශාත්මක සමූහය (CGAP -Consultative Group to Assist the Poor) විසින් නිර්වචනය කර ඇති පරිදි ''ක්‍ෂුද්‍ර මූල්‍ය ණය'' යනු අඩු ආදායම්ලාභීන්ට සේවය සැපයීම බව ශ්‍රී ලංකා මහ බැංකුව පවසයි. ඒ තුළින් අඩු ආදායම්ලාභීන්ගේ ආර්ථිකය ශක්තිමත් කර රටේ ආර්ථික සංවර්ධනය අපේක්ෂා කෙරේ.</w:t>
      </w:r>
    </w:p>
    <w:p w:rsidR="00CF64B0" w:rsidRPr="003E58F2" w:rsidRDefault="003E58F2">
      <w:pPr>
        <w:rPr>
          <w:rFonts w:ascii="Nirmala UI" w:hAnsi="Nirmala UI" w:cs="Nirmala UI"/>
        </w:rPr>
      </w:pPr>
      <w:r w:rsidRPr="003E58F2">
        <w:rPr>
          <w:rFonts w:ascii="Nirmala UI" w:hAnsi="Nirmala UI" w:cs="Nirmala UI"/>
        </w:rPr>
        <w:t xml:space="preserve">නමුත් ක්‍ෂුද්‍ර මූල්‍ය වෘත්තිකයන්ගේ සංගමයේ සභාපති අනුර අතපත්තු සඳහන් කරන්නේ මේ වන විට ක්‍ෂුද්‍ර මූල්‍ය ආයතන 1500කට අධික සංඛ්‍යාවක් මෙරට පවතින නමුත් ක්‍ෂුද්‍ර මූල්‍ය පනත යටතේ මහ බැංකුවේ ලියාපදිංචි මූල්‍ය ආයතන පවතින්නේ තුනක් පමණක් බව යි. </w:t>
      </w:r>
    </w:p>
    <w:p w:rsidR="00CF64B0" w:rsidRPr="003E58F2" w:rsidRDefault="003E58F2">
      <w:pPr>
        <w:rPr>
          <w:rFonts w:ascii="Nirmala UI" w:hAnsi="Nirmala UI" w:cs="Nirmala UI"/>
        </w:rPr>
      </w:pPr>
      <w:r w:rsidRPr="003E58F2">
        <w:rPr>
          <w:rFonts w:ascii="Nirmala UI" w:hAnsi="Nirmala UI" w:cs="Nirmala UI"/>
        </w:rPr>
        <w:t>"ඇයි මෙහෙම වුණේ කියන එකට ප්‍රධාන හේතුව තමයි ක්‍ෂුද්‍ර මූල්‍ය ක්ෂේත්‍රය ව්‍යාප්ත වුණ වේගයෙන් රජය විසින් අදාළ නියාමන ක්‍රමවේදයක් ගෙනාවේ නෑ. 2002 ඉඳන් ක්‍ෂුද්‍ර මූල්‍ය පනත් හයක් ආවා. හයවෙනි එක තමයි අන්තිමට 2016 අනුමත කළේ. හරි නියාමනයක් තිබ්බා නම් මේ ක්‍ෂුද්‍ර මූල්‍ය ආයතනවලට මෙහෙම හැසිරෙන්න බෑ. අවසානයේ වුණේ ක්‍ෂුද්‍ර මූල්‍ය ආයතන අතරට ආවා මේ රටේ මූල්‍ය සමාගම්. ඒකෙන් ක්‍ෂුද්‍ර මූල්‍ය ක්ෂේත්‍රය දියුණු වුණේ නෑ වගේම ඒ අරමුණු ඉටුවුණෙත් නෑ," යනුවෙන් ඔහු වැඩි දුරටත් අදහස් දක්වනවා.</w:t>
      </w:r>
    </w:p>
    <w:p w:rsidR="00CF64B0" w:rsidRPr="003E58F2" w:rsidRDefault="003E58F2">
      <w:pPr>
        <w:rPr>
          <w:rFonts w:ascii="Nirmala UI" w:hAnsi="Nirmala UI" w:cs="Nirmala UI"/>
        </w:rPr>
      </w:pPr>
      <w:r w:rsidRPr="003E58F2">
        <w:rPr>
          <w:rFonts w:ascii="Nirmala UI" w:hAnsi="Nirmala UI" w:cs="Nirmala UI"/>
        </w:rPr>
        <w:t xml:space="preserve">බොහෝ විට ක්‍ෂුද්‍ර මූල්‍ය ණය උගුලට හසුවී ඇත්තේ සුළු පරිමාණ ව්‍යාපාරිකයන් හා ගම්බද කාන්තාවන් ය. ශ්‍රී ලංකාවේ විවිධ ප්‍රදේශවල මෙම ණය උගුලට හසුවූ කාන්තාවන් ලක්ෂ 25ක් පමණ සිටින බවට වාර්තා වෙනවා.වෙනත් මූල්‍ය ආයතන සම්බන්ධයෙන් නීති රීති පැනවීමක් ශ‍්‍රී ලංකා මහ බැංකුවෙන් සිදුවන නමුදු ක්‍ෂුද්‍ර මූල්‍ය ණය ලබාදීම සම්බන්ධයෙන් එවැනි නීතිරීති ක‍්‍රියාත්මක වීම හෝ නියාමනය කිරීමක් සිදුවන්නේ නෑ. එවැනි ආයතන ශ‍්‍රී ලංකා මහ බැංකුවේ ලියාපදිංචි වීමේ අත්‍යවශ්‍යතාවයක් නොමැති හෙයින් ද මෙය ලාභදායී ව්‍යාපාරයක් වන හෙයින් ද </w:t>
      </w:r>
      <w:r w:rsidRPr="003E58F2">
        <w:rPr>
          <w:rFonts w:ascii="Nirmala UI" w:hAnsi="Nirmala UI" w:cs="Nirmala UI"/>
        </w:rPr>
        <w:lastRenderedPageBreak/>
        <w:t>බොහෝ ආයතන මෙම ක්ෂේත‍්‍රයට පිවිස තිබෙනවා. විවිධ රාජ්‍ය නොවන සංවිධාන, පෞද්ගලික ආයතන, හා තනි පුද්ගලයන්  විසින් ක්‍ෂුද්‍ර මූල්‍ය ආයතන පවත්වාගෙන යනු අතර මේ වන විට ශ්‍රී ලංකාවේ පුද්ගලයන් 170කට වැඩි ප්‍රමාණයක් ක්‍ෂුද්‍ර මූල්‍ය ණය ගෙවාගත නොහැකිව සිය දිවි නසාගෙන ඇති බව මාධ්‍ය වාර්තාවල දැක්වෙනවා.</w:t>
      </w:r>
    </w:p>
    <w:p w:rsidR="00CF64B0" w:rsidRPr="003E58F2" w:rsidRDefault="003E58F2">
      <w:pPr>
        <w:rPr>
          <w:rFonts w:ascii="Nirmala UI" w:hAnsi="Nirmala UI" w:cs="Nirmala UI"/>
        </w:rPr>
      </w:pPr>
      <w:r w:rsidRPr="003E58F2">
        <w:rPr>
          <w:rFonts w:ascii="Nirmala UI" w:hAnsi="Nirmala UI" w:cs="Nirmala UI"/>
        </w:rPr>
        <w:t>අවිධිමත් ලෙස මුදල් ණයට දෙන්නන් කිසිදු පාරිභෝගික ආරක්ෂණ රෙගුලාසියකට යටත් වන්නේ නෑ. ඒ හේතුවෙන් ණය දෙන්නන් විසින් නිරන්තරයෙන් තම පාරිභෝගිකයන්ව අසාධාරණ නියමයන්ට, කොන්දේසිවලට, හා හිංසනයන්ට යටත් කරන බැවින් අවසානයේ දී පාරිභෝගියන්ට මූල්‍ය සේවා පිළිබඳව විශ්වාසය ගිලිහී යාමට හැකියාව පවතිනවා. එබැවින් මුදල් ණයට දීමේ ව්‍යාපාරයන් නියාමනය කිරීමේ අවශ්‍යතාවය මේ වන විට උද්ගතව තිබෙනවා.</w:t>
      </w:r>
    </w:p>
    <w:p w:rsidR="00CF64B0" w:rsidRPr="003E58F2" w:rsidRDefault="003E58F2">
      <w:pPr>
        <w:rPr>
          <w:rFonts w:ascii="Nirmala UI" w:hAnsi="Nirmala UI" w:cs="Nirmala UI"/>
        </w:rPr>
      </w:pPr>
      <w:r w:rsidRPr="003E58F2">
        <w:rPr>
          <w:rFonts w:ascii="Nirmala UI" w:hAnsi="Nirmala UI" w:cs="Nirmala UI"/>
        </w:rPr>
        <w:t>අවිධිමත් ලෙස ණය දෙන්නන් තම ණය ගනුදෙනුකරුවන් සම්බන්ධ තොරතුරු ණය තොරතුරු කාර්යංශය (The Credit Information Bureau of Sri Lanka) වෙත ලබා දීමක් සිදු කරන්නේ නෑ. ඒ හේතුවෙන් විධිමත් ලෙස මුදල් ණයට ලබා දෙන ආයතනවලට තම ගණුදෙනුකරුවන්ගේ ණය ලබා ගැනීමට ඇති සුදුසුකම් සම්බන්ධයෙන් නිවැරදි තොරතුරු වාර්තා වීමක් සිදු වන්නේ නෑ (ණය වාරික පැහැර හරිම සම්බන්ධ විස්තර ආදිය). ඊට අමතරව විධිමත් හා අවිධිමත් ක්ෂේත්‍රයන් දෙක අතර උග්‍ර තරගයක් නිර්මාණය වීම හේතුවෙන් අවසානයේ එහි අවාසිය පාරිභෝගිකයා කරා ගමන් කිරීම ද සිදු විය හැකි යි. ඒ හේතුවෙන් ශ්‍රී ලංකාවේ ණයට මුදල් දීමේ ව්‍යාපාර නියාමනය කිරීමේ අවශ්‍යතාවයක් වර්තමානය වන විට මතු වී තිබෙන බව ශ්‍රී ලංකා මහ බැංකුව 2019 මහා බැංකු වාර්තාවේ සඳහන් කර තිබෙනවා.</w:t>
      </w:r>
    </w:p>
    <w:p w:rsidR="00CF64B0" w:rsidRPr="003E58F2" w:rsidRDefault="003E58F2">
      <w:pPr>
        <w:rPr>
          <w:rFonts w:ascii="Nirmala UI" w:hAnsi="Nirmala UI" w:cs="Nirmala UI"/>
        </w:rPr>
      </w:pPr>
      <w:proofErr w:type="spellStart"/>
      <w:r w:rsidRPr="003E58F2">
        <w:rPr>
          <w:rFonts w:ascii="Nirmala UI" w:hAnsi="Nirmala UI" w:cs="Nirmala UI"/>
        </w:rPr>
        <w:t>කොරෝනා</w:t>
      </w:r>
      <w:proofErr w:type="spellEnd"/>
      <w:r w:rsidRPr="003E58F2">
        <w:rPr>
          <w:rFonts w:ascii="Nirmala UI" w:hAnsi="Nirmala UI" w:cs="Nirmala UI"/>
        </w:rPr>
        <w:t xml:space="preserve"> </w:t>
      </w:r>
      <w:proofErr w:type="spellStart"/>
      <w:r w:rsidRPr="003E58F2">
        <w:rPr>
          <w:rFonts w:ascii="Nirmala UI" w:hAnsi="Nirmala UI" w:cs="Nirmala UI"/>
        </w:rPr>
        <w:t>වෛරසය</w:t>
      </w:r>
      <w:proofErr w:type="spellEnd"/>
      <w:r w:rsidRPr="003E58F2">
        <w:rPr>
          <w:rFonts w:ascii="Nirmala UI" w:hAnsi="Nirmala UI" w:cs="Nirmala UI"/>
        </w:rPr>
        <w:t xml:space="preserve"> </w:t>
      </w:r>
      <w:proofErr w:type="spellStart"/>
      <w:r w:rsidRPr="003E58F2">
        <w:rPr>
          <w:rFonts w:ascii="Nirmala UI" w:hAnsi="Nirmala UI" w:cs="Nirmala UI"/>
        </w:rPr>
        <w:t>මේ</w:t>
      </w:r>
      <w:proofErr w:type="spellEnd"/>
      <w:r w:rsidRPr="003E58F2">
        <w:rPr>
          <w:rFonts w:ascii="Nirmala UI" w:hAnsi="Nirmala UI" w:cs="Nirmala UI"/>
        </w:rPr>
        <w:t xml:space="preserve"> </w:t>
      </w:r>
      <w:proofErr w:type="spellStart"/>
      <w:r w:rsidRPr="003E58F2">
        <w:rPr>
          <w:rFonts w:ascii="Nirmala UI" w:hAnsi="Nirmala UI" w:cs="Nirmala UI"/>
        </w:rPr>
        <w:t>වෙද්දී</w:t>
      </w:r>
      <w:proofErr w:type="spellEnd"/>
      <w:r w:rsidRPr="003E58F2">
        <w:rPr>
          <w:rFonts w:ascii="Nirmala UI" w:hAnsi="Nirmala UI" w:cs="Nirmala UI"/>
        </w:rPr>
        <w:t xml:space="preserve"> ලෝකයට එල්ල කර තිබෙන බලපෑම සුළුපටු නෑ. ඒ හේතුවෙන් ලෝකයේ අද (මැයි 21) වන විට වාර්තා වී ඇති ආසාදිතයන් ප්‍රමාණය 4,968,689ක් ලෙසත් ඒ හේතුවෙන් මරණයට පත් වී ඇති ප්‍රමාණය 326,615ක් ලෙසත් සටහන් වෙනවා. කොවිඩ් 19 හෙවත් නව කොරෝනා වෛරසය අසාදනය වීමෙන් වැඩිපුරම මිය යන්නේ වැඩිහිටි ජනගහනය බව මේ වන විට හඳුනාගෙන තිබෙනවා. ඒ, වෛරසය ආසාදනය සමග වැඩිහිටියන්ට වෙනත් රෝගාබාධ සමග විවිධ සංකූලතා ඇති වීම නිසා යි.</w:t>
      </w:r>
    </w:p>
    <w:p w:rsidR="00CF64B0" w:rsidRPr="003E58F2" w:rsidRDefault="003E58F2">
      <w:pPr>
        <w:rPr>
          <w:rFonts w:ascii="Nirmala UI" w:hAnsi="Nirmala UI" w:cs="Nirmala UI"/>
        </w:rPr>
      </w:pPr>
      <w:r w:rsidRPr="003E58F2">
        <w:rPr>
          <w:rFonts w:ascii="Nirmala UI" w:hAnsi="Nirmala UI" w:cs="Nirmala UI"/>
        </w:rPr>
        <w:t xml:space="preserve">කොරෝනාවෛරසය ආසාදිත ලැයිස්තුවට ඇතුලත් වූ ලොව පුරා ප්‍රසිද්ධ පුද්ගලයන් කිහිපදෙනෙක් ද සිටිනවා. ඒ අතරට දේශපාලකයන්,රාජ්‍ය තාන්ත්‍රිකයන්, රාජකීයයන්, ක්‍රීඩක ක්‍රීඩිකාවන් හා නළු නිලියන් අඩංගු වෙනවා. කොරෝනාවෛරසය ආසාදනය වූ එවැනි ප්‍රසිද්ධ පුද්ගලයන් කිහිපදෙනෙක් පිළිබඳව යි මේ ලිපිය. </w:t>
      </w:r>
    </w:p>
    <w:p w:rsidR="00CF64B0" w:rsidRPr="003E58F2" w:rsidRDefault="003E58F2">
      <w:pPr>
        <w:rPr>
          <w:rFonts w:ascii="Nirmala UI" w:hAnsi="Nirmala UI" w:cs="Nirmala UI"/>
        </w:rPr>
      </w:pPr>
      <w:r w:rsidRPr="003E58F2">
        <w:rPr>
          <w:rFonts w:ascii="Nirmala UI" w:hAnsi="Nirmala UI" w:cs="Nirmala UI"/>
        </w:rPr>
        <w:t xml:space="preserve">බ්‍රිතාන්‍ය පාලක පක්ෂය වන කොන්සවේටිව් පක්ෂයේ නායකයා මෙන්ම එරට අගමැතිවරයා ද වන 55 වියැති බොරිස් ජොන්සන්ට කොරෝනා වෛරසය අසාදනය </w:t>
      </w:r>
      <w:r w:rsidRPr="003E58F2">
        <w:rPr>
          <w:rFonts w:ascii="Nirmala UI" w:hAnsi="Nirmala UI" w:cs="Nirmala UI"/>
        </w:rPr>
        <w:lastRenderedPageBreak/>
        <w:t xml:space="preserve">වූ බවට වාර්තා වන්නේ මාර්තු 27 වන දා යි. කොරෝනාවෛරසය අසාදනය වූ ලොව ඉහළම දේශපාලකයා ලෙස ඔහුව නම් කරන්න පුළුවන්. කොවිඩ් රෝග ලක්ෂණ පහව යන තුරු ඔහුව නිවසේ තබා ප්‍රතිකාර කිරීමට එරට වෛද්‍ය සේවය තීරණය කරනවා. ට්විටර් ඔස්සේ වීඩියෝ පටයක් නිකුත් කරමින් අගමැතිවරයා පවසන්නේ තමන් සෞඛ්‍ය උපදෙස් පිළිපදිමින් නිවසේ හුදෙකලාවේ සිටිමින් පවා රාජ්‍ය නායකයා ලෙසත් කොරෝනාවෛරස පාලනය සම්බන්ධයෙන් වන බ්‍රිතාන්‍ය මෙහෙයුමේ ප්‍රධානියා ලෙසත් තවමත් කටයුතු කරන බව ය. </w:t>
      </w:r>
    </w:p>
    <w:p w:rsidR="00CF64B0" w:rsidRPr="003E58F2" w:rsidRDefault="003E58F2">
      <w:pPr>
        <w:rPr>
          <w:rFonts w:ascii="Nirmala UI" w:hAnsi="Nirmala UI" w:cs="Nirmala UI"/>
        </w:rPr>
      </w:pPr>
      <w:r w:rsidRPr="003E58F2">
        <w:rPr>
          <w:rFonts w:ascii="Nirmala UI" w:hAnsi="Nirmala UI" w:cs="Nirmala UI"/>
        </w:rPr>
        <w:t xml:space="preserve">කොරෝනාවෛරසය ආසාදනය වී ඇති බව තහවුරු වීමෙන් දින 10කට පසු, එනම් අප්‍රේල් 05 වන දා, අගමැතිවරයාව රෝහල්ගත කෙරුණු බව එරට අග්‍රාමාත්‍ය කාර්යාලය නිවේදනය කරනවා. රෝග ලක්ෂණ තවතවත් දරුණු තත්ත්වයට හැරීම හේතුවෙන් ඊට දිනකට පසුව බ්‍රිතාන්‍ය අගමැතිවරයා දැඩි සත්කාර ඒකකයට ඇතුළත් කෙරුණු බව පසුව නිවේදනය කරනවා. ඒ හේතුවෙන් වැඩ බලන අගමැතිවරයා ලෙස කටයුතු කරන්නේ විදේශ අමාත්‍ය ඩොමිනික් රාබ්. </w:t>
      </w:r>
    </w:p>
    <w:p w:rsidR="00CF64B0" w:rsidRPr="003E58F2" w:rsidRDefault="003E58F2">
      <w:pPr>
        <w:rPr>
          <w:rFonts w:ascii="Nirmala UI" w:hAnsi="Nirmala UI" w:cs="Nirmala UI"/>
        </w:rPr>
      </w:pPr>
      <w:r w:rsidRPr="003E58F2">
        <w:rPr>
          <w:rFonts w:ascii="Nirmala UI" w:hAnsi="Nirmala UI" w:cs="Nirmala UI"/>
        </w:rPr>
        <w:t>බ්‍රිතාන්‍ය සෞඛ්‍ය සේවාවේ දක්ෂතම වෛද්‍යවරු කණ්ඩායමක් අගමැතිවරයාගේ ජීවිතය බේරා ගැනීම සඳහා කටයුතු කළ බවත්, ඒ හේතුවෙන් දින කිහිපයක් ඇතුළත නැවතත් ප්‍රකෘති තත්ත්වයට පත් වීමට අගමැතිවරයාට හැකිවුණු බවත් අගමැතිගේ මාධ්‍ය ප්‍රකාශකයෙක් පවසා සිටිනවා. දින හයකින් අනතුරුව සුව අතට හැරෙන අගමැතිවරයා තවත් දින කිහිපයක් ඔහුගේ ගම්බද නිවසක් වන චෙකර්ස් හි ගත කර සම්පූර්ණ සුවය ලබනවා. අනතුරුව අප්‍රේල් 27 වන දා ඔහු තම ධුරයේ නැවත කටයුතු කිරීම ආරම්භ කරනවා. ඉන් දින කිහිපයකට පසුව තම පුත්‍රයා උපත ලද බව බ්‍රිතාන්‍ය අගමැති බොරිස් ජොන්සන් හා ඔහුගේ සහකාරිය වන කැරී සිමොන්ඩ්ස් නිවේදනය කරනවා.</w:t>
      </w:r>
    </w:p>
    <w:p w:rsidR="00CF64B0" w:rsidRPr="003E58F2" w:rsidRDefault="003E58F2">
      <w:pPr>
        <w:rPr>
          <w:rFonts w:ascii="Nirmala UI" w:hAnsi="Nirmala UI" w:cs="Nirmala UI"/>
        </w:rPr>
      </w:pPr>
      <w:r w:rsidRPr="003E58F2">
        <w:rPr>
          <w:rFonts w:ascii="Nirmala UI" w:hAnsi="Nirmala UI" w:cs="Nirmala UI"/>
        </w:rPr>
        <w:t>කොරෝනාවෛරසය අසාදනය වූ ඉහළම රාජකීයයා ලෙස නම් වන්නේ බ්‍රිතාන්‍යයේ ඔටුන්න හිමි කුමාරයා වන චාල්ස් කුමාරයා යි. 71 වන වියේ පසුවන චාල්ස් කුමාරයාට කොවිඩ් 19 වෛරසය වැළඳී ඇති බව තහවුරු වන්නේ මාර්තු 25 වන දා යි. ඔහු සුළු රෝග ලක්ෂණ පෙන්නුම් කරන අතර දින කිහිපයකින් පසුව සම්පූර්ණ සුව අතට හැරුණු බව ඔහුගේ නිල නිවස වන ක්ලැරන්ස් මන්දිරයේ ප්‍රකාශකයෙක් සඳහන් කරනවා. තමන්ට සම්පූර්ණයෙන්ම සුවවන තුරු ඔහු බැල්මොරල් මන්දිරයේ ස්වයං හුදෙකලාව පසු වෙනවා. චාල්ස් කුමාරයා ළඟින්ම ආශ්‍රය කළ බ්‍රිතාන්‍ය මහ රැජිනට හෝ ඔහුගේ බිරිඳ වන කෝන්වෝල්හි ආදිපාදවරිය කැමිලා පාකර්ට හෝ කොරෝනාවෛරසය ආසාදනය නොවීම විශේෂ කරුණක් ලෙස දැක්විය හැකි යි.</w:t>
      </w:r>
    </w:p>
    <w:p w:rsidR="00CF64B0" w:rsidRPr="003E58F2" w:rsidRDefault="003E58F2">
      <w:pPr>
        <w:rPr>
          <w:rFonts w:ascii="Nirmala UI" w:hAnsi="Nirmala UI" w:cs="Nirmala UI"/>
        </w:rPr>
      </w:pPr>
      <w:r w:rsidRPr="003E58F2">
        <w:rPr>
          <w:rFonts w:ascii="Nirmala UI" w:hAnsi="Nirmala UI" w:cs="Nirmala UI"/>
        </w:rPr>
        <w:t xml:space="preserve">එක්සත් රාජධානියේ සංචාරයෙන් පසුව තමන්ට කොවිඩ් 19 වෛරසය ආසාදනය වූ බව කැනඩා අගමැති බිරිඳ ප්‍රකාශ කරන්නේ මාර්තු 12 වන දා යි. ඒ හේතුවෙන් තමන් හා තම සැමියා වන ජස්ටින් ටෲඩො ස්වයංව හුදෙකලා වන බව ඇය සඳහන් </w:t>
      </w:r>
      <w:r w:rsidRPr="003E58F2">
        <w:rPr>
          <w:rFonts w:ascii="Nirmala UI" w:hAnsi="Nirmala UI" w:cs="Nirmala UI"/>
        </w:rPr>
        <w:lastRenderedPageBreak/>
        <w:t xml:space="preserve">කරනවා. ඇයගේ රෝග ලක්ෂණ උත්සන්න නොවන අතර මේ වන විට සම්පුර්ණයෙන්ම සුවය ලැබීමට සමත්ව සිටිනවා. </w:t>
      </w:r>
    </w:p>
    <w:p w:rsidR="00CF64B0" w:rsidRPr="003E58F2" w:rsidRDefault="003E58F2">
      <w:pPr>
        <w:rPr>
          <w:rFonts w:ascii="Nirmala UI" w:hAnsi="Nirmala UI" w:cs="Nirmala UI"/>
        </w:rPr>
      </w:pPr>
      <w:r w:rsidRPr="003E58F2">
        <w:rPr>
          <w:rFonts w:ascii="Nirmala UI" w:hAnsi="Nirmala UI" w:cs="Nirmala UI"/>
        </w:rPr>
        <w:t>54 හැවිරිදි රුසියානු අගමැති මිහායීල් මිෂුස්තින්ට කොරෝනාවෛරසය අසාදනය වී ඇති බවට තොරතුරු වාර්තා වෙන්නේ පසුගිය අප්‍රේල් 30 වන දින යි. අගමැතිවරයා ජනාධිපති ව්ලැද්මියර් පුටින් සමග වීඩියෝ සාකච්ජාවකට සහභාගී වෙමින් මේ බව ප්‍රකාශ කරනවා. තමන් අනික් කැබිනට් සාමාජිකයන් හා රාජ්‍ය නිලධාරීන් ආරක්ෂා කර ගැනීම සඳහා ස්වයංව නිරෝධායනය වන බව සඳහන් කරනවා.</w:t>
      </w:r>
    </w:p>
    <w:p w:rsidR="00CF64B0" w:rsidRPr="003E58F2" w:rsidRDefault="003E58F2">
      <w:pPr>
        <w:rPr>
          <w:rFonts w:ascii="Nirmala UI" w:hAnsi="Nirmala UI" w:cs="Nirmala UI"/>
        </w:rPr>
      </w:pPr>
      <w:r w:rsidRPr="003E58F2">
        <w:rPr>
          <w:rFonts w:ascii="Nirmala UI" w:hAnsi="Nirmala UI" w:cs="Nirmala UI"/>
        </w:rPr>
        <w:t>ලෝකයේ ඉමහත් ජනප්‍රියත්වයට පත්ව සිටින හොලිවුඩ් රංගන ශිල්පියෙකු වෙන ටොම් හෑන්ක් හා ඔහුගේ බිරිඳ රීටා විල්සන්ට කොරෝනා ආසාදනය වී ඇති බවට මාධ්‍ය වාර්තා කරන්නේ මාර්තු 12 වන දා යි. ඕස්ට්‍රේලියාවේ චිත්‍රපටයක් රූගත කිරීම්වලට සම්බන්ධ වී සිටියදී තමන් දෙදෙනා රෝගී වූ බවත් ඒ අතර වෛද්‍ය පරික්ෂණවලට යොමු වීමෙන් පසු කොරෝනා වෛරසය ඇති බවට තහවුරු වූ බවත් ඉන්ස්ටර්ග්‍රෑම් ගිණුමේ සටහනක් තබමින් රංගන ශිල්පියා ප්‍රකාශ කරනවා.</w:t>
      </w:r>
    </w:p>
    <w:p w:rsidR="00CF64B0" w:rsidRPr="003E58F2" w:rsidRDefault="003E58F2">
      <w:pPr>
        <w:rPr>
          <w:rFonts w:ascii="Nirmala UI" w:hAnsi="Nirmala UI" w:cs="Nirmala UI"/>
        </w:rPr>
      </w:pPr>
      <w:r w:rsidRPr="003E58F2">
        <w:rPr>
          <w:rFonts w:ascii="Nirmala UI" w:hAnsi="Nirmala UI" w:cs="Nirmala UI"/>
        </w:rPr>
        <w:t>කොරෝනා වෛරසය ආසාදිත වූ අමෙරිකන් පාපන්දු ක්‍රීඩකයන් අතරින් වටිනාම ක්‍රීඩකයා ලෙස එරට නිවේදනය කරන්නේ ඇමෙරිකන් පාපන්දු ක්‍රීඩක වොන් මිලර් ය. ඔහුට කොරෝනාවෛරසය අසාදනය වී ඇති බවට වාර්තා වන්නේ පසුගිය අප්‍රේල් 17 වන දා යි.</w:t>
      </w:r>
    </w:p>
    <w:p w:rsidR="00CF64B0" w:rsidRPr="003E58F2" w:rsidRDefault="003E58F2">
      <w:pPr>
        <w:rPr>
          <w:rFonts w:ascii="Nirmala UI" w:hAnsi="Nirmala UI" w:cs="Nirmala UI"/>
        </w:rPr>
      </w:pPr>
      <w:proofErr w:type="spellStart"/>
      <w:r w:rsidRPr="003E58F2">
        <w:rPr>
          <w:rFonts w:ascii="Nirmala UI" w:hAnsi="Nirmala UI" w:cs="Nirmala UI"/>
        </w:rPr>
        <w:t>කොවිඩ්</w:t>
      </w:r>
      <w:proofErr w:type="spellEnd"/>
      <w:r w:rsidRPr="003E58F2">
        <w:rPr>
          <w:rFonts w:ascii="Nirmala UI" w:hAnsi="Nirmala UI" w:cs="Nirmala UI"/>
        </w:rPr>
        <w:t xml:space="preserve"> 19 </w:t>
      </w:r>
      <w:proofErr w:type="spellStart"/>
      <w:r w:rsidRPr="003E58F2">
        <w:rPr>
          <w:rFonts w:ascii="Nirmala UI" w:hAnsi="Nirmala UI" w:cs="Nirmala UI"/>
        </w:rPr>
        <w:t>හේතුවෙන්</w:t>
      </w:r>
      <w:proofErr w:type="spellEnd"/>
      <w:r w:rsidRPr="003E58F2">
        <w:rPr>
          <w:rFonts w:ascii="Nirmala UI" w:hAnsi="Nirmala UI" w:cs="Nirmala UI"/>
        </w:rPr>
        <w:t xml:space="preserve"> </w:t>
      </w:r>
      <w:proofErr w:type="spellStart"/>
      <w:r w:rsidRPr="003E58F2">
        <w:rPr>
          <w:rFonts w:ascii="Nirmala UI" w:hAnsi="Nirmala UI" w:cs="Nirmala UI"/>
        </w:rPr>
        <w:t>ලංකාවේ</w:t>
      </w:r>
      <w:proofErr w:type="spellEnd"/>
      <w:r w:rsidRPr="003E58F2">
        <w:rPr>
          <w:rFonts w:ascii="Nirmala UI" w:hAnsi="Nirmala UI" w:cs="Nirmala UI"/>
        </w:rPr>
        <w:t xml:space="preserve"> මෙන්ම ලෝකයේ බොහෝ රටවල කාන්තාවන්ට හා ළමුන්ට එරෙහි ගෘහස්ත ප්‍රචණ්ඩත්වය ඉහළ ගොස් තිබෙනවා.</w:t>
      </w:r>
    </w:p>
    <w:p w:rsidR="00CF64B0" w:rsidRPr="003E58F2" w:rsidRDefault="003E58F2">
      <w:pPr>
        <w:rPr>
          <w:rFonts w:ascii="Nirmala UI" w:hAnsi="Nirmala UI" w:cs="Nirmala UI"/>
        </w:rPr>
      </w:pPr>
      <w:r w:rsidRPr="003E58F2">
        <w:rPr>
          <w:rFonts w:ascii="Nirmala UI" w:hAnsi="Nirmala UI" w:cs="Nirmala UI"/>
        </w:rPr>
        <w:t xml:space="preserve">2019 වසරේ අප්‍රේල් 21 වන ඉරිදා දිනය ශ්‍රී ලාංකිකයන් ලෙස අපට අමතක නොවන ඛේදනීය දවසක්. මඩකලපුව, මීගමුව, හා කොළඹ පිහිටි පල්ලි කිහිපයක් මෙන්ම කොළඹ සංචාරක හෝටල් තුනක් ද ඉලක්ක කරමින් පුපුරා ගිය බෝම්බ මාලාව හේතුවෙන් විශාල සිවිල් වැසියන් ප්‍රමාණයක් ඝාතනය වෙනවා. ඒ හේතුවෙන් ආර්ථිකයට, විශේෂයෙන් සංචාරක කර්මාන්තයට එල්ල වන්නේ මරු පහරක්. </w:t>
      </w:r>
    </w:p>
    <w:p w:rsidR="00CF64B0" w:rsidRPr="003E58F2" w:rsidRDefault="003E58F2">
      <w:pPr>
        <w:rPr>
          <w:rFonts w:ascii="Nirmala UI" w:hAnsi="Nirmala UI" w:cs="Nirmala UI"/>
        </w:rPr>
      </w:pPr>
      <w:r w:rsidRPr="003E58F2">
        <w:rPr>
          <w:rFonts w:ascii="Nirmala UI" w:hAnsi="Nirmala UI" w:cs="Nirmala UI"/>
        </w:rPr>
        <w:t>2019 වසරේ පාස්කු ඉරිදා ප්‍රහාරය හේතුවෙන් සංචාරක ක්ෂේත්‍රයට එල්ල වූ බලපෑම, එම බලපෑම හේතුවෙන් සංචාරක කර්මාන්තය බිඳ වැටුණු ආකාරය, හා එම ක්ෂේත්‍රය නැවත නගා සිටුවීමට රජය විසින් ගත් උත්සාහයයන් පිළිබඳව යි මේ ලිපිය ලියැවෙන්නේ.</w:t>
      </w:r>
    </w:p>
    <w:p w:rsidR="00CF64B0" w:rsidRPr="003E58F2" w:rsidRDefault="003E58F2">
      <w:pPr>
        <w:rPr>
          <w:rFonts w:ascii="Nirmala UI" w:hAnsi="Nirmala UI" w:cs="Nirmala UI"/>
        </w:rPr>
      </w:pPr>
      <w:r w:rsidRPr="003E58F2">
        <w:rPr>
          <w:rFonts w:ascii="Nirmala UI" w:hAnsi="Nirmala UI" w:cs="Nirmala UI"/>
        </w:rPr>
        <w:t xml:space="preserve">පසුගිය වසරේ අප්‍රේල් 21 වන දින මීගමුව, මඩකලපුව, හා කොළඹ පිහිටි පල්ලි තුනක පාස්කු ඉරිදා දේව මෙහෙයයන් ඉලක්ක කරගනිමින්, හා එදිනම විදේශීය සංචාරකයන් නවාතැන් ගන්නා කොළඹ පිහිටි සුඛෝපභෝගී හෝටල් තුනක් ද ඉලක්ක කරගනිමින් විදේශීය ත්‍රස්ත කල්ලියක්‌ වන ISIS වෙත සහාය පල කරන දේශීය ත්‍රස්ත කණ්ඩායමක් මරාගෙන මැරෙන බෝම්බ ප්‍රහාර මාලාවක් එල්ල කරනවා. මේ ප්‍රහාරයන් හේතුවෙන් විදේශික සංචාරකයන් ඇතුළු සිවිල් වැසියන් </w:t>
      </w:r>
      <w:r w:rsidRPr="003E58F2">
        <w:rPr>
          <w:rFonts w:ascii="Nirmala UI" w:hAnsi="Nirmala UI" w:cs="Nirmala UI"/>
        </w:rPr>
        <w:lastRenderedPageBreak/>
        <w:t>250කට අධික ප්‍රමාණයක් මිය ගිය බවත් තවත් 500කට වැඩි ප්‍රමාණයක් තුවාල ලැබූ බවත් වාර්තාවල සඳහන් වෙනවා.</w:t>
      </w:r>
    </w:p>
    <w:p w:rsidR="00CF64B0" w:rsidRPr="003E58F2" w:rsidRDefault="003E58F2">
      <w:pPr>
        <w:rPr>
          <w:rFonts w:ascii="Nirmala UI" w:hAnsi="Nirmala UI" w:cs="Nirmala UI"/>
        </w:rPr>
      </w:pPr>
      <w:r w:rsidRPr="003E58F2">
        <w:rPr>
          <w:rFonts w:ascii="Nirmala UI" w:hAnsi="Nirmala UI" w:cs="Nirmala UI"/>
        </w:rPr>
        <w:t>ප්‍රහාරයත් සමගම රජයේ පාසල් හා විශ්වවිද්‍යාල සති දෙකකට වසා දමන ලද අතර දින කිහිපයක් පුරා රාත්‍රී පොලිස් ඇදිරි නීතිය ක්‍රියාත්මක වෙනවා. වැරදි තොරතුරු සමාජගත වීම වැලැක්වීම සඳහා සමාජ මාධ්‍ය ජාලා ද දින කිහිපයකට අවහිර කිරීමට රජය කටයුතු කරනවා. ජන ජීවිතය සාමාන්‍ය අතට පත්වීමට ප්‍රහාරයෙන් පසු සති දෙකකට වැඩි කාලයක් ගත වෙනවා.</w:t>
      </w:r>
    </w:p>
    <w:p w:rsidR="00CF64B0" w:rsidRPr="003E58F2" w:rsidRDefault="003E58F2">
      <w:pPr>
        <w:rPr>
          <w:rFonts w:ascii="Nirmala UI" w:hAnsi="Nirmala UI" w:cs="Nirmala UI"/>
        </w:rPr>
      </w:pPr>
      <w:r w:rsidRPr="003E58F2">
        <w:rPr>
          <w:rFonts w:ascii="Nirmala UI" w:hAnsi="Nirmala UI" w:cs="Nirmala UI"/>
        </w:rPr>
        <w:t>පාස්කු ඉරිදා ප්‍රහාරයෙන් ශ්‍රී ලංකා ආර්ථිකයට දරුණු බලපෑමක් එල්ල වන අතර එහි වැඩිම බලපෑම සංචාරක කර්මාන්ත ක්ෂේත්‍රයට බව ශ්‍රී ලංකා මහ බැංකුව සඳහන් කරනවා. ප්‍රහාරය එල්ල වීමත් සමගම රජයේ සුරැකුම්පත් වෙළදපොලෙන් විදේශීය ආයෝජන ඉවත් කර ගැනීම විනිමය අනුපාතිකය ඉහළ නැංවීමට සමත් වෙනවා. කොළඹ කොටස් වෙළඳපොල ද මේ හේතුවෙන් පසුබෑමට ලක් වෙනවා. ගුවන් ප්‍රවාහන සේවා, දේශීය ප්‍රවාහන, තොග හා සිල්ලර වෙළඳාම, නවාතැන්, ආහාර පාන නිෂ්පාදන හා සේවා කටයුතු, කෘෂිකර්මාන්තය වැනි ක්ෂේත්‍ර රැසක් මේ හේතුවෙන් අකර්මණ්‍ය වෙනවා. 2019 වසරේ ආර්ථික වර්ධන වේගය 2018 වසරට සාපේක්ෂව අඩු අගයක් (2.3%) වාර්තා කිරීමට බලපෑ ප්‍රධාන සාධකයක් ලෙස ද පාස්කු ඉරිදා ප්‍රහාරය හඳුනාගෙන තිබෙනවා.</w:t>
      </w:r>
    </w:p>
    <w:p w:rsidR="00CF64B0" w:rsidRPr="003E58F2" w:rsidRDefault="003E58F2">
      <w:pPr>
        <w:rPr>
          <w:rFonts w:ascii="Nirmala UI" w:hAnsi="Nirmala UI" w:cs="Nirmala UI"/>
        </w:rPr>
      </w:pPr>
      <w:r w:rsidRPr="003E58F2">
        <w:rPr>
          <w:rFonts w:ascii="Nirmala UI" w:hAnsi="Nirmala UI" w:cs="Nirmala UI"/>
        </w:rPr>
        <w:t>2019 වසරේ මුල් කාර්තුවේ, කාර්තුවක් සඳහා ශ්‍රී ලංකාවට පැමිණි ඉහළම සංචාරකයන් ප්‍රමාණයක් වාර්තා වෙනවා. නමුත් අප්‍රේල් මාසයේ සිදු වූ ප්‍රහාරයත් සමග පසුගිය වසරට සාපේක්ෂව සංචාරකයන් ප්‍රමාණය අඩු වූ මෑත ඉතිහාසයේ එකම වර්ෂය ලෙස 2019 වසර ඉතිහාසගත වෙනවා. 2018 වසරේ දී මෙරටට පැමිණි සංචාරකයන් ප්‍රමාණය 2 333 796ක් ලෙස සටහන් වන අතර එය, 18%ක ප්‍රමාණයකින් අඩු වෙමින් 2019 වසරේ පැමිණි සංචාරකයන් ප්‍රමාණය ලෙස වාර්තා වෙන්නේ 1 913 702ක්. 2018 වසරේ දී සංචාරක කර්මාන්තයෙන් ලද ආදායම ඇමෙරිකානු ඩොලර් මිලියන 4 381ක් ලෙස දැක්වෙන අතර 2019 වසරේ දී ලද ආදායම 17.7%ක ප්‍රතිශතයකින් අඩු වී ඇමෙරිකානු ඩොලර් මිලියන 3 607ක් ලෙස සටහන් වෙනවා.</w:t>
      </w:r>
    </w:p>
    <w:p w:rsidR="00CF64B0" w:rsidRPr="003E58F2" w:rsidRDefault="003E58F2">
      <w:pPr>
        <w:rPr>
          <w:rFonts w:ascii="Nirmala UI" w:hAnsi="Nirmala UI" w:cs="Nirmala UI"/>
        </w:rPr>
      </w:pPr>
      <w:r w:rsidRPr="003E58F2">
        <w:rPr>
          <w:rFonts w:ascii="Nirmala UI" w:hAnsi="Nirmala UI" w:cs="Nirmala UI"/>
        </w:rPr>
        <w:t>ලොව පුරා සංචාරක රටාවන් පිළිබඳව අධ්‍යනය කරන ForwardKeys නම් සමාගම විසින් කළ සමීක්ෂණයක් අනුව, ප්‍රහාරයෙන් දින තුනක් තුළ දී වෙන් කරවාගෙන තිබූ ගුවන් ගමන් ආසන අවලංගු කිරීම 86.2%කින් ඉහළ ගිය බවත් 2018 වසරේ දිනකට පැමිණි සංචාරකයන් ප්‍රමාණය වන 7600 ප්‍රහාරයෙන් මාස දෙකක් තුළ දිනකට 1700 දක්වා පහත වැටුණු බවත් සඳහන් කරනවා.</w:t>
      </w:r>
    </w:p>
    <w:p w:rsidR="00CF64B0" w:rsidRPr="003E58F2" w:rsidRDefault="003E58F2">
      <w:pPr>
        <w:rPr>
          <w:rFonts w:ascii="Nirmala UI" w:hAnsi="Nirmala UI" w:cs="Nirmala UI"/>
        </w:rPr>
      </w:pPr>
      <w:r w:rsidRPr="003E58F2">
        <w:rPr>
          <w:rFonts w:ascii="Nirmala UI" w:hAnsi="Nirmala UI" w:cs="Nirmala UI"/>
        </w:rPr>
        <w:t xml:space="preserve">සාමාන්‍යයෙන් වාර්ෂිකව ශ්‍රී ලංකාවට වැඩිම සංචාරකයන් ප්‍රමාණයක් පැමිණෙන්නේ යුරෝපා මහද්වීපයෙන් වන අතර ආසියා මහද්වීපයෙන් සංචාරකයන් පැමිණීම දෙවැනි වන්නේ යුරෝපයට පමණ යි. පසුගිය වසරේ දී යුරෝපයෙන් මෙන්ම </w:t>
      </w:r>
      <w:r w:rsidRPr="003E58F2">
        <w:rPr>
          <w:rFonts w:ascii="Nirmala UI" w:hAnsi="Nirmala UI" w:cs="Nirmala UI"/>
        </w:rPr>
        <w:lastRenderedPageBreak/>
        <w:t>ආසියාවෙන් ද 2018 වසරට සාපේක්ෂව අඩු සංචාරකයන් ප්‍රමාණයක් පැමිණීමට ඒ ඒ රටවලින් (රටවල් 37ක් පමණ) ශ්‍රී ලංකාවේ සංචාරය පිළිබඳව කළ අවදානම් දැන්වීම් හේතු වී තිබෙනවා.</w:t>
      </w:r>
    </w:p>
    <w:p w:rsidR="00CF64B0" w:rsidRPr="003E58F2" w:rsidRDefault="003E58F2">
      <w:pPr>
        <w:rPr>
          <w:rFonts w:ascii="Nirmala UI" w:hAnsi="Nirmala UI" w:cs="Nirmala UI"/>
        </w:rPr>
      </w:pPr>
      <w:r w:rsidRPr="003E58F2">
        <w:rPr>
          <w:rFonts w:ascii="Nirmala UI" w:hAnsi="Nirmala UI" w:cs="Nirmala UI"/>
        </w:rPr>
        <w:t>සංචාරක කර්මාන්තයේ නියැලෙන ලියාපදිංචි දේශීය ආයතන ලබාගෙන ඇති ණය සඳහා අදාළ පොලී මුදල් හා වාරික ගෙවීම සඳහා සහන කාලයක් ලබා දීමට රජය කටයුතු කරනවා. එය 2019 වසරේ මැයි මාසයේ සිට 2020 වසරේ මාර්තු දක්වා බලපැවැත්වෙන ලෙස හඳුන්වා දුන් අතර මේ වන විට උද්ගත වී ඇති කොවිඩ් 19 වසංගතය හේතුවෙන් සහන කාලය තවත් දීර්ඝ කර තිබෙනවා. ඊට අමතරව සංචාරක කර්මාන්තයේ නියැලෙන්න සඳහා එවකට ක්‍රියාත්මක වූ “එන්ටර්ප්‍රයිස් ශ්‍රී ලංකා” ව්‍යාපෘතිය හරහා “ජය ඉසුර” නම් ණය යෝජනා ක්‍රමය ද ශ්‍රී ලංකා මහ බැංකුවේ “සෞභාග්‍යා” ණය යෝජනා ක්‍රමය ද හඳුන්වා දෙනවා.</w:t>
      </w:r>
    </w:p>
    <w:p w:rsidR="00CF64B0" w:rsidRPr="003E58F2" w:rsidRDefault="003E58F2">
      <w:pPr>
        <w:rPr>
          <w:rFonts w:ascii="Nirmala UI" w:hAnsi="Nirmala UI" w:cs="Nirmala UI"/>
        </w:rPr>
      </w:pPr>
      <w:r w:rsidRPr="003E58F2">
        <w:rPr>
          <w:rFonts w:ascii="Nirmala UI" w:hAnsi="Nirmala UI" w:cs="Nirmala UI"/>
        </w:rPr>
        <w:t>ඊට අමතරව ශ්‍රී ලංකා සංචාරක ප්‍රවර්ධන කාර්යංශය, ලෝකය පුරා සංචාරක නියෝජිත ආයතන හරහා මෙරට සංචාරක කර්මාන්තය දියුණු කිරීමේ ප්‍රවර්ධන වැඩසටහන් කිහිපයක යෙදෙනවා. CNN වැනි මාධ්‍ය ජාලා හරහා යුරෝපයේ ද සංචාරක කර්මාන්තය ප්‍රවර්ධනය කිරීමේ වැඩසටහන් ආරම්භ කරනවා.</w:t>
      </w:r>
    </w:p>
    <w:p w:rsidR="00CF64B0" w:rsidRPr="003E58F2" w:rsidRDefault="003E58F2">
      <w:pPr>
        <w:rPr>
          <w:rFonts w:ascii="Nirmala UI" w:hAnsi="Nirmala UI" w:cs="Nirmala UI"/>
        </w:rPr>
      </w:pPr>
      <w:r w:rsidRPr="003E58F2">
        <w:rPr>
          <w:rFonts w:ascii="Nirmala UI" w:hAnsi="Nirmala UI" w:cs="Nirmala UI"/>
        </w:rPr>
        <w:t>ඒ අනුව ක්‍රමක්‍රමයෙන් යථා තත්ත්වයට පත් වෙමින් වසරේ අවසන් මාස දෙක වන විට සංචාරකයන් පැමිණීමේ ප්‍රමාණය ඉහළ යන නමුත් 2020 වසරේ මුල සිට මෙරටට දරුණු ලෙස බලපෑම ආරම්භ වූ කොවිඩ් 19 වසංගතය හේතුවෙන් නැවතත් සංචාරක කර්මාන්ත ක්ෂේත්‍රය දරුණු ආගාධයකට වැටී තිබෙනවා. ත්‍රස්ත ප්‍රහාරයකින් අනතුරුව සංචාරක කර්මාන්ත ක්ෂේත්‍රය යථා තත්ත්වයට පැමිණීමට වඩා දෙගුණයකට ආසන්න කාලයක්, වසංගතයකින් පසු සංචාරක කර්මාන්තය යථා තත්වයට පැමිණීමට ගත වන බව ලෝක විදේශ ගමන් හා සංචාරක කවුන්සිලය (World Travel and Tourism Council) සඳහන් කරනවා.</w:t>
      </w:r>
    </w:p>
    <w:p w:rsidR="00CF64B0" w:rsidRPr="003E58F2" w:rsidRDefault="003E58F2">
      <w:pPr>
        <w:rPr>
          <w:rFonts w:ascii="Nirmala UI" w:hAnsi="Nirmala UI" w:cs="Nirmala UI"/>
        </w:rPr>
      </w:pPr>
      <w:proofErr w:type="spellStart"/>
      <w:r w:rsidRPr="003E58F2">
        <w:rPr>
          <w:rFonts w:ascii="Nirmala UI" w:hAnsi="Nirmala UI" w:cs="Nirmala UI"/>
        </w:rPr>
        <w:t>ශ්‍රී</w:t>
      </w:r>
      <w:proofErr w:type="spellEnd"/>
      <w:r w:rsidRPr="003E58F2">
        <w:rPr>
          <w:rFonts w:ascii="Nirmala UI" w:hAnsi="Nirmala UI" w:cs="Nirmala UI"/>
        </w:rPr>
        <w:t xml:space="preserve"> </w:t>
      </w: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සම්භවයක්</w:t>
      </w:r>
      <w:proofErr w:type="spellEnd"/>
      <w:r w:rsidRPr="003E58F2">
        <w:rPr>
          <w:rFonts w:ascii="Nirmala UI" w:hAnsi="Nirmala UI" w:cs="Nirmala UI"/>
        </w:rPr>
        <w:t xml:space="preserve"> </w:t>
      </w:r>
      <w:proofErr w:type="spellStart"/>
      <w:r w:rsidRPr="003E58F2">
        <w:rPr>
          <w:rFonts w:ascii="Nirmala UI" w:hAnsi="Nirmala UI" w:cs="Nirmala UI"/>
        </w:rPr>
        <w:t>ඇති</w:t>
      </w:r>
      <w:proofErr w:type="spellEnd"/>
      <w:r w:rsidRPr="003E58F2">
        <w:rPr>
          <w:rFonts w:ascii="Nirmala UI" w:hAnsi="Nirmala UI" w:cs="Nirmala UI"/>
        </w:rPr>
        <w:t xml:space="preserve"> එක්සත් රාජධානියේ පාර්ලිමේන්තු මන්ත්‍රී රනිල් ජයවර්ධන, එරට අග්‍රාමාත්‍ය බොරිස් ජොන්සන් විසින් එක්සත් රාජධානියේ නව වෙළඳ අමාත්‍යවරයා ලෙස පත් කර ඇති බව බ්‍රිතාන්‍ය මාධ්‍යයන් විසින් පසුගිය දා වාර්තා කරනවා. එලෙස එක්සත් රාජධානියේ ඇමති ධුරයකට පත්වන, ලාංකීය සම්භවයක් සහිත පළමු පුද්ගලයා වන්නේ ද රනිල් ජයවර්ධන යි. ඊසාන දිග හැම්ප්ෂයර් ප්‍රාන්තයෙන් ඔහු බ්‍රිතාන්‍ය පාර්ලිමේන්තුවට තේරී පත් වී සිටින අතර 2015 වසරේ සිට ඔහු පාර්ලිමේන්තුව නියෝජනය කරනවා. එමෙන්ම ඔහු බ්‍රිතාන්‍ය පාලක පක්ෂය වන කොන්සවේටිව් පක්ෂයේ උප සභාපතිවරයා ලෙස ද 2020 වසරේ පෙබරවාරි මාසයේ සිට කටයුතු කරනවා. </w:t>
      </w:r>
    </w:p>
    <w:p w:rsidR="00CF64B0" w:rsidRPr="003E58F2" w:rsidRDefault="003E58F2">
      <w:pPr>
        <w:rPr>
          <w:rFonts w:ascii="Nirmala UI" w:hAnsi="Nirmala UI" w:cs="Nirmala UI"/>
        </w:rPr>
      </w:pPr>
      <w:r w:rsidRPr="003E58F2">
        <w:rPr>
          <w:rFonts w:ascii="Nirmala UI" w:hAnsi="Nirmala UI" w:cs="Nirmala UI"/>
        </w:rPr>
        <w:t xml:space="preserve">බද්දේගම, නයාපාමුල, ගොඩෙිවත්තේ ග්‍රාමයේ ගොඩෙි වත්ත තේ කර්මාන්තශාලාවේ හිමිකරු වන දොන් තෙපානිස් අල්විස් අබේවික්‍රම පුතුන් පස් දෙනෙක් හා දියණියන් හත් දෙනෙක්ගෙන් යුත් පවුලකට පියා වෙනවා. එම දියණියන් </w:t>
      </w:r>
      <w:r w:rsidRPr="003E58F2">
        <w:rPr>
          <w:rFonts w:ascii="Nirmala UI" w:hAnsi="Nirmala UI" w:cs="Nirmala UI"/>
        </w:rPr>
        <w:lastRenderedPageBreak/>
        <w:t xml:space="preserve">අතරින් ඩෙිසි අබෙිවික්‍රම නම් දියණිය විවාහ වන්නේ ඉඩමි හිමි වැවිලිකරුවෙකු වන හෙන්රි ජයවර්ධන සමග යි. </w:t>
      </w:r>
    </w:p>
    <w:p w:rsidR="00CF64B0" w:rsidRPr="003E58F2" w:rsidRDefault="003E58F2">
      <w:pPr>
        <w:rPr>
          <w:rFonts w:ascii="Nirmala UI" w:hAnsi="Nirmala UI" w:cs="Nirmala UI"/>
        </w:rPr>
      </w:pPr>
      <w:r w:rsidRPr="003E58F2">
        <w:rPr>
          <w:rFonts w:ascii="Nirmala UI" w:hAnsi="Nirmala UI" w:cs="Nirmala UI"/>
        </w:rPr>
        <w:t xml:space="preserve">හෙන්රි හා ඩේසි යුවළට දාව පුතුන් හතර දෙනෙක් හා දියණියන් දෙදෙනෙක් උපත ලබනවා. පුතුන් හතරදෙනා අතරින් කෙනෙකු වූ නලින් ජයවර්ධන 1978 වසරේ දී සිය ස්ථිර පදිංචිය සඳහා එක්සත් රාජධානිය තෝරා ගන්නවා. එක්සත් රාජධානියේ දී නීතිය පිළිබඳව වැඩිදුරට ඉගෙන ගන්නා රනිල් ජයවර්ධන එක්සත් රාජධානියේ මහේස්ත්‍රාත්වරයෙකු ලෙස කටයුතු කරනවා. පසුව ඉන්දීය සම්භවයක් සහිත කාන්තාවක් වන ඉන්දිරා සමග ඔහු විවාහ වෙනවා. </w:t>
      </w:r>
    </w:p>
    <w:p w:rsidR="00CF64B0" w:rsidRPr="003E58F2" w:rsidRDefault="003E58F2">
      <w:pPr>
        <w:rPr>
          <w:rFonts w:ascii="Nirmala UI" w:hAnsi="Nirmala UI" w:cs="Nirmala UI"/>
        </w:rPr>
      </w:pPr>
      <w:r w:rsidRPr="003E58F2">
        <w:rPr>
          <w:rFonts w:ascii="Nirmala UI" w:hAnsi="Nirmala UI" w:cs="Nirmala UI"/>
        </w:rPr>
        <w:t xml:space="preserve">විවාහයෙන් පසුව ජයවර්ධන යුවලට දාව දරුවන් තිදෙනෙකු උපත ලබන අතර එක්සත් රාජධානියේ ඇමති ධුරයකට පත්වන පළමු ලාංකීය සම්භවයක් සහිත පුද්ගලයා වන රනිල් ජයවර්ධන උපත ලබන්නේ 1986 සැප්තැමිබර් මස 03 වන දා යි. </w:t>
      </w:r>
    </w:p>
    <w:p w:rsidR="00CF64B0" w:rsidRPr="003E58F2" w:rsidRDefault="003E58F2">
      <w:pPr>
        <w:rPr>
          <w:rFonts w:ascii="Nirmala UI" w:hAnsi="Nirmala UI" w:cs="Nirmala UI"/>
        </w:rPr>
      </w:pPr>
      <w:r w:rsidRPr="003E58F2">
        <w:rPr>
          <w:rFonts w:ascii="Nirmala UI" w:hAnsi="Nirmala UI" w:cs="Nirmala UI"/>
        </w:rPr>
        <w:t>1986 වසරේ ලන්ඩනයේ දී උපත ලබන රනිල් ජයවර්ධන සිය ප්‍රාථමික අධ්‍යාපනය Hook Junior School වෙතින් නිම කර ද්විතියික අධ්‍යාපනය සඳහා Alton College වෙත ඇතුළු වෙනවා. පසුව London School of Economics වෙත ඇතුළත් වී ඔහු සිය ප්‍රථම උපාධිය සම්පූර්ණ කරනවා. උපාධිය ලබා ගැනීමෙන් අනතුරුව රනිල් ජයවර්ධන Lloyds Banking Group වෙත සිය සේවය ලබා දෙනවා. එවකට එක්සත් රාජධානි පාර්ලිමේන්තුව සඳහා  ඊසානදිග හැම්ප්ෂයර් ප්‍රාන්තය නියෝජනය කරමින් සිටි මන්ත්‍රීවරයා වන James Arbuthnotගේ කාර්යාලයේ ස්වේච්ජා පදනමින් සේවය කිරීමට රනිල් ජයවර්ධන එකතු වෙනවා.</w:t>
      </w:r>
    </w:p>
    <w:p w:rsidR="00CF64B0" w:rsidRPr="003E58F2" w:rsidRDefault="003E58F2">
      <w:pPr>
        <w:rPr>
          <w:rFonts w:ascii="Nirmala UI" w:hAnsi="Nirmala UI" w:cs="Nirmala UI"/>
        </w:rPr>
      </w:pPr>
      <w:r w:rsidRPr="003E58F2">
        <w:rPr>
          <w:rFonts w:ascii="Nirmala UI" w:hAnsi="Nirmala UI" w:cs="Nirmala UI"/>
        </w:rPr>
        <w:t>2008 වසරේ දී රනිල් ජයවර්ධන බ්‍රිසින්ස්ටෝන් සහ ඩේන් (Basingstoke and Deane) හි නගර සභා කවුන්සලයේ සාමාජිකයෙක් ලෙස පත්වෙනවා. 2008 වසරේ සිට 2015 වසර දක්වා එම කවුන්සලයේ කටයුතු කළ ඔහු වරෙක එහි නියෝජ්‍ය නගරාධිපතිවරයා ලෙස ද සේවය කරනවා.</w:t>
      </w:r>
    </w:p>
    <w:p w:rsidR="00CF64B0" w:rsidRPr="003E58F2" w:rsidRDefault="003E58F2">
      <w:pPr>
        <w:rPr>
          <w:rFonts w:ascii="Nirmala UI" w:hAnsi="Nirmala UI" w:cs="Nirmala UI"/>
        </w:rPr>
      </w:pPr>
      <w:r w:rsidRPr="003E58F2">
        <w:rPr>
          <w:rFonts w:ascii="Nirmala UI" w:hAnsi="Nirmala UI" w:cs="Nirmala UI"/>
        </w:rPr>
        <w:t>2015 වසරේ මැයි මාසයේ එක්සත් රාජධානියේ පාර්ලිමේන්තු මැතිවරණය සඳහා ඊසානදිග හැම්ප්ෂයර් ප්‍රාන්තයෙන් කොන්සවේටිව් පක්ෂය නියෝජනය කරමින් රනිල් ජයවර්ධන පළමුවරට ඉදිරිපත් වෙනවා. එම පක්ෂයෙන් තරග වැදුණු ඔහු ඡන්ද 35,573ක් ලබා ගන්නවා. ඔහු, ප්‍රතිවාදී ලිබරල් ප්‍රජාතන්ත්‍රවාදී පක්ෂයේ ග්‍රැහැම් කොකරිල්ට වඩා ඡන්ද 29,916ක් ලබා ගත් අතර ග්‍රැහැම් කොකරිල් ලබා ගන්නේ ඡන්ද 5657ක් පමණ යි. කම්කරු පක්ෂයෙන් තරග කළ අම්රාන් හුසේන් ඡන්ද 5290ක් ද බ්‍රිතාන්‍ය ස්වාධීන පක්ෂයේ රොබර්ට් බ්ලේ ඡන්ද 4732ක් ද ලබා ගන්නවා. වැඩිම ජන්ද ප්‍රමාණයක් ලබා ගන්නා රනිල් ජයවර්ධන පළමු වතාවට එක්සත් රාජධානියේ පාර්ලිමේන්තුවට පත්වීමට සුදුසුකම් ලබා ගන්නවා.</w:t>
      </w:r>
    </w:p>
    <w:p w:rsidR="00CF64B0" w:rsidRPr="003E58F2" w:rsidRDefault="003E58F2">
      <w:pPr>
        <w:rPr>
          <w:rFonts w:ascii="Nirmala UI" w:hAnsi="Nirmala UI" w:cs="Nirmala UI"/>
        </w:rPr>
      </w:pPr>
      <w:r w:rsidRPr="003E58F2">
        <w:rPr>
          <w:rFonts w:ascii="Nirmala UI" w:hAnsi="Nirmala UI" w:cs="Nirmala UI"/>
        </w:rPr>
        <w:t xml:space="preserve">ඉන්පසුව 2017 පැවති මහ මැතිවරණයෙන් ද ඔහු ජයග්‍රහණය කරනවා. ඒ ජන්ද 37,754ක් ලබා ගනිමින්. 2019 වසරේ දී එවකට අග්‍රාමාත්‍ය තෙරේසා මේ විසින් ශ්‍රී ලංකාව සම්බන්ධයෙන් ඇයගේ වෙළඳ කටයුතු නියෝජිතයා ලෙස  රනිල් ජයවර්ධන </w:t>
      </w:r>
      <w:r w:rsidRPr="003E58F2">
        <w:rPr>
          <w:rFonts w:ascii="Nirmala UI" w:hAnsi="Nirmala UI" w:cs="Nirmala UI"/>
        </w:rPr>
        <w:lastRenderedPageBreak/>
        <w:t>පත් කරනු ලබනවා. අනතුරුව බොරිස් ජොන්සන්ගේ ආධාරකරුවෙක් ලෙස කටයුතු කරන රනිල් ජයවර්ධන බ්රෙක්සිට් වෙනුවෙන් ද කාර්යභාරයක් ඉටු කරනවා. බ්රෙක්සිට් හා සම්බන්ධයෙන් 2020 ජනවාරි පැවති මහ මැතිවරණයෙන් ද ජන්ද 35,280ක් ලබා ගනිමින් ඔහු සිය ජයග්‍රහණය නැවතත් තහවුරු කරනවා.</w:t>
      </w:r>
    </w:p>
    <w:p w:rsidR="00CF64B0" w:rsidRPr="003E58F2" w:rsidRDefault="003E58F2">
      <w:pPr>
        <w:rPr>
          <w:rFonts w:ascii="Nirmala UI" w:hAnsi="Nirmala UI" w:cs="Nirmala UI"/>
        </w:rPr>
      </w:pPr>
      <w:r w:rsidRPr="003E58F2">
        <w:rPr>
          <w:rFonts w:ascii="Nirmala UI" w:hAnsi="Nirmala UI" w:cs="Nirmala UI"/>
        </w:rPr>
        <w:t xml:space="preserve">2020 වසරේ පෙබරවාරි 15 සිට මැයි 5 වන දා දක්වා පාලක කොන්සවේටිව් පක්ෂයේ උප සභාපති ලෙස කටයුතු කරන රනිල් ජයවර්ධන මැයි 5 වන දා බ්‍රිතාන්‍යයේ වෙළඳ ඇමතිවරයා ලෙස සිය පත්වීම භාරගනු ලබනවා. ඒ පාර්ලිමේන්තු මන්ත්‍රීවරුන්ගේ චර්යාධර්ම පද්ධතිය උල්ලංඝනය කිරීම සම්බන්ධයෙන් දින හතක මන්ත්‍රී ධුරය අත්හිටුවීමක් හේතුවෙන් හිටපු වෙළඳ ඇමතිවරයා වන කොනෝර් බර්න්ස් සිය ධුරයෙන් ඉවත්ව යාමත් සමග යි. </w:t>
      </w:r>
    </w:p>
    <w:p w:rsidR="00CF64B0" w:rsidRPr="003E58F2" w:rsidRDefault="003E58F2">
      <w:pPr>
        <w:rPr>
          <w:rFonts w:ascii="Nirmala UI" w:hAnsi="Nirmala UI" w:cs="Nirmala UI"/>
        </w:rPr>
      </w:pPr>
      <w:r w:rsidRPr="003E58F2">
        <w:rPr>
          <w:rFonts w:ascii="Nirmala UI" w:hAnsi="Nirmala UI" w:cs="Nirmala UI"/>
        </w:rPr>
        <w:t>බ්‍රිතාන්‍ය ජාතික කාන්තාවක් වන ඇලිසන් ජයවර්ධන සමග විවාහ වී සිටින ඔහු මේ වන විට දෙදරු පියෙකු ද වෙනවා.</w:t>
      </w:r>
    </w:p>
    <w:p w:rsidR="00CF64B0" w:rsidRPr="003E58F2" w:rsidRDefault="003E58F2">
      <w:pPr>
        <w:rPr>
          <w:rFonts w:ascii="Nirmala UI" w:hAnsi="Nirmala UI" w:cs="Nirmala UI"/>
        </w:rPr>
      </w:pPr>
      <w:proofErr w:type="spellStart"/>
      <w:r w:rsidRPr="003E58F2">
        <w:rPr>
          <w:rFonts w:ascii="Nirmala UI" w:hAnsi="Nirmala UI" w:cs="Nirmala UI"/>
        </w:rPr>
        <w:t>නව</w:t>
      </w:r>
      <w:proofErr w:type="spellEnd"/>
      <w:r w:rsidRPr="003E58F2">
        <w:rPr>
          <w:rFonts w:ascii="Nirmala UI" w:hAnsi="Nirmala UI" w:cs="Nirmala UI"/>
        </w:rPr>
        <w:t xml:space="preserve"> </w:t>
      </w:r>
      <w:proofErr w:type="spellStart"/>
      <w:r w:rsidRPr="003E58F2">
        <w:rPr>
          <w:rFonts w:ascii="Nirmala UI" w:hAnsi="Nirmala UI" w:cs="Nirmala UI"/>
        </w:rPr>
        <w:t>කොරෝනාවෛරස්</w:t>
      </w:r>
      <w:proofErr w:type="spellEnd"/>
      <w:r w:rsidRPr="003E58F2">
        <w:rPr>
          <w:rFonts w:ascii="Nirmala UI" w:hAnsi="Nirmala UI" w:cs="Nirmala UI"/>
        </w:rPr>
        <w:t xml:space="preserve"> </w:t>
      </w:r>
      <w:proofErr w:type="spellStart"/>
      <w:r w:rsidRPr="003E58F2">
        <w:rPr>
          <w:rFonts w:ascii="Nirmala UI" w:hAnsi="Nirmala UI" w:cs="Nirmala UI"/>
        </w:rPr>
        <w:t>වසංගතය</w:t>
      </w:r>
      <w:proofErr w:type="spellEnd"/>
      <w:r w:rsidRPr="003E58F2">
        <w:rPr>
          <w:rFonts w:ascii="Nirmala UI" w:hAnsi="Nirmala UI" w:cs="Nirmala UI"/>
        </w:rPr>
        <w:t xml:space="preserve"> </w:t>
      </w:r>
      <w:proofErr w:type="spellStart"/>
      <w:r w:rsidRPr="003E58F2">
        <w:rPr>
          <w:rFonts w:ascii="Nirmala UI" w:hAnsi="Nirmala UI" w:cs="Nirmala UI"/>
        </w:rPr>
        <w:t>මේ</w:t>
      </w:r>
      <w:proofErr w:type="spellEnd"/>
      <w:r w:rsidRPr="003E58F2">
        <w:rPr>
          <w:rFonts w:ascii="Nirmala UI" w:hAnsi="Nirmala UI" w:cs="Nirmala UI"/>
        </w:rPr>
        <w:t xml:space="preserve"> වන විට ලෝකයේ මෙන්ම ශ්‍රී ලංකාවේ ද සෞඛ්‍ය, ආර්ථික හා සමාජීය ක්ෂේත්‍රවලට දරුණු බලපෑමක් එල්ල කර තිබෙනවා. ඒ හේතුවෙන් නුදුරු අනාගතයේ දී සියලු රටවලට සෑම ක්ෂේත්‍රයකම දරුණු අර්බුදයන්ට මුහුණ දීමට සිදුවෙනු ඇත. </w:t>
      </w:r>
    </w:p>
    <w:p w:rsidR="00CF64B0" w:rsidRPr="003E58F2" w:rsidRDefault="003E58F2">
      <w:pPr>
        <w:rPr>
          <w:rFonts w:ascii="Nirmala UI" w:hAnsi="Nirmala UI" w:cs="Nirmala UI"/>
        </w:rPr>
      </w:pPr>
      <w:r w:rsidRPr="003E58F2">
        <w:rPr>
          <w:rFonts w:ascii="Nirmala UI" w:hAnsi="Nirmala UI" w:cs="Nirmala UI"/>
        </w:rPr>
        <w:t>නව කොරෝනාවෛරස වසංගත තත්ත්වය හේතුවෙන් මෙතෙක් මන්දගාමිව තිබූ යම් ක්ෂේත්‍රයක ප්‍රගතියක් ඇතිවුනේ නම් ඒ නව නිපැයුම් සඳහා පමණක් බව ලියා තැබිය හැකි යි. ශ්‍රී ලංකාවේ මෙතෙක් කාලයක් අදාළ පාර්ශවයන්ගේ අවධානය යොමු නොවූ නව නිපැයුම් ක්ෂේත්‍රය මේ වන විට යම් ප්‍රගතියක් ලබා තිබෙනවා. වසංගත තත්ත්වයත් සමග එය මර්දනය සඳහා, විවිධ සෞඛ්‍යම කටයුතු සඳහා, හා සෞඛ්‍ය සේවයේ නිරත පිරිස් කොරෝනාවෛරසයෙන් ආරක්ෂා කරගත හැකි අන්දමේ නව නිපැයුම් විශාල සංඛ්‍යාවක් මේ වන විට නිර්මාණය වී ඇති බව ශ්‍රි ලංකා නව නිපැයුම්කරුවන්ගේ කොමිසමේ කොමසාරිස් මහාචාර්ය රංගික හල්වතුර සඳහන් කරනවා.</w:t>
      </w:r>
    </w:p>
    <w:p w:rsidR="00CF64B0" w:rsidRPr="003E58F2" w:rsidRDefault="003E58F2">
      <w:pPr>
        <w:rPr>
          <w:rFonts w:ascii="Nirmala UI" w:hAnsi="Nirmala UI" w:cs="Nirmala UI"/>
        </w:rPr>
      </w:pPr>
      <w:r w:rsidRPr="003E58F2">
        <w:rPr>
          <w:rFonts w:ascii="Nirmala UI" w:hAnsi="Nirmala UI" w:cs="Nirmala UI"/>
        </w:rPr>
        <w:t>"ශ්‍රී ලංකා නව නිපැයුම්කරුවන්ගේ කොමිසම, කොරෝනා වසංගතය මැඩලීම සදහා වඩාත් සක්‍රීය දායකත්වක් ලබා දෙමින් ජාතික වගකීම ඉටුකරලීමෙහි ලා පෙරමුණ ගෙන තිබෙනවා. කොරෝනා  වසංගතය ශ්‍රී ලංකාවේ මුලුගැන්වෙමින් තිබූ නවෝත්පාදනයන් යලි පණගැන්වීම කෙරෙහි බලපෑ ප්‍රබල ආශිර්වාදයක්. ශ්‍රී ලංකා නව නිපැයුම්කරුවන්ගේ කොමිසමේ මූල්‍ය දායකත්වය ද ඒ සඳහා හිමි වෙනවා,”යි මහාචාර්ය රංගික හල්වතුර සඳහන් කරනවා.</w:t>
      </w:r>
    </w:p>
    <w:p w:rsidR="00CF64B0" w:rsidRPr="003E58F2" w:rsidRDefault="003E58F2">
      <w:pPr>
        <w:rPr>
          <w:rFonts w:ascii="Nirmala UI" w:hAnsi="Nirmala UI" w:cs="Nirmala UI"/>
        </w:rPr>
      </w:pPr>
      <w:r w:rsidRPr="003E58F2">
        <w:rPr>
          <w:rFonts w:ascii="Nirmala UI" w:hAnsi="Nirmala UI" w:cs="Nirmala UI"/>
        </w:rPr>
        <w:t>මෙම සමයේ නිර්මාණය වූ නව නිපැයුම් කිහිපයක් සම්බන්ධව විස්තර පහත දැක්වෙනවා.</w:t>
      </w:r>
    </w:p>
    <w:p w:rsidR="00CF64B0" w:rsidRPr="003E58F2" w:rsidRDefault="003E58F2">
      <w:pPr>
        <w:rPr>
          <w:rFonts w:ascii="Nirmala UI" w:hAnsi="Nirmala UI" w:cs="Nirmala UI"/>
        </w:rPr>
      </w:pPr>
      <w:r w:rsidRPr="003E58F2">
        <w:rPr>
          <w:rFonts w:ascii="Nirmala UI" w:hAnsi="Nirmala UI" w:cs="Nirmala UI"/>
        </w:rPr>
        <w:lastRenderedPageBreak/>
        <w:t>හෘද අකර්මන්‍යවිමක දී හදවතට යාන්ත්‍රික සම්බාහනය ලබාදෙන M-CPR යන්ත්‍රයක් කොළඹ විශ්වවිද්‍යාලයේ වෛද්‍ය පීඨයේ සිව්වන වසරේ ඉගෙනුම ලබන දිල්ෂාන් අබේවර්ධන ශිෂ්‍යයා විසින් නිර්මාණය කිරීමට සමත් වෙනවා. ඒ සඳහා ජාතික තරුණ සේවා සභාවේ අනුග්‍රහය ඔහුට හිමිව තිබෙනවා. මේ වන විට එහි පළමු යන්ත්‍රය දිල්ෂාන් අබේවර්ධන ශිෂ්‍යයා විසින් කොළඹ විශ්වවිද්‍යාලයේ වෛද්‍ය පීඨයට බාර දී තිබෙනවා.</w:t>
      </w:r>
    </w:p>
    <w:p w:rsidR="00CF64B0" w:rsidRPr="003E58F2" w:rsidRDefault="003E58F2">
      <w:pPr>
        <w:rPr>
          <w:rFonts w:ascii="Nirmala UI" w:hAnsi="Nirmala UI" w:cs="Nirmala UI"/>
        </w:rPr>
      </w:pPr>
      <w:r w:rsidRPr="003E58F2">
        <w:rPr>
          <w:rFonts w:ascii="Nirmala UI" w:hAnsi="Nirmala UI" w:cs="Nirmala UI"/>
        </w:rPr>
        <w:t>“මෙම යන්ත්‍රය මඟින් රෝගියා හා වෛද්‍යවරයා අතර පරතරය නිසිලෙස පවත්වාගෙන යෑමට හැකි යි. ඒ හේතුවෙන් කොරෝනාවෛරස් ආසාධිත රෝගීන් අසලට ගමන් කිරීමට වෛද්‍යවරයාට අවශ්‍ය වෙන්නේ නෑ. මේකෙදි ඇත්තටම කරන්නේ හදවත අකර්මන්‍ය වෙලා මිය යන රෝගියාගේ හදවතට යාන්ත්‍රිකව මසාජ් එකක් දීම යි. මේ මැෂින් එක දැනට යුරෝපයේ තිබෙනවා. ඒකේ සමහර කොටස් විකරණය කරලා තමයි මේ මැෂින් එක මෝටර් සිස්ටම් එකකට මම හැදුවේ. දැනට වෙළඳපොලේ මෙවැනි මැෂිමක වටිනාකම ලක්ෂ 25ක් පමණ වෙනවා,” තම නිමැවුම පිළිබඳව අදහස් දක්වමින් වෛද්‍ය ශිෂ්‍ය දිල්ෂාන් අබේවර්ධන එලෙස සඳහන් කරනවා.</w:t>
      </w:r>
    </w:p>
    <w:p w:rsidR="00CF64B0" w:rsidRPr="003E58F2" w:rsidRDefault="003E58F2">
      <w:pPr>
        <w:rPr>
          <w:rFonts w:ascii="Nirmala UI" w:hAnsi="Nirmala UI" w:cs="Nirmala UI"/>
        </w:rPr>
      </w:pPr>
      <w:r w:rsidRPr="003E58F2">
        <w:rPr>
          <w:rFonts w:ascii="Nirmala UI" w:hAnsi="Nirmala UI" w:cs="Nirmala UI"/>
        </w:rPr>
        <w:t>උගුර, කන, නාසය වැනි ඉන්ද්‍රියන්ට කුඩා ප්‍රමාණයේ කැමරාවක් යවා පරිගණකයක් ආධාරයෙන් ලබාගන්නා දත්ත මඟින් රෝග විනිශ්චය කිරීමේ උපකරණයක් නිර්මාණය කිරීමට හලාවත රෝහලේ විශේෂඥ වෛද්‍ය රිස්නි සකාෆ් සමත් වී තිබෙනවා. මෙහිදී වෛද්‍යවරයාගෙන් වෙන් කර රෝගියා  දුරස්ථව තබා පරීක්ෂා කිරීමට හැකිවීම, සහ වෛද්‍යවරයා කිසිදු ආරක්ෂිත උපාංගයක් නොපැළඳ මෙම පරීක්ෂණය සිදු කිරීමට හැකිවීම ද මෙහි විශේෂ වාසීන් ලෙස සඳහන් කළ හැකි යි.</w:t>
      </w:r>
    </w:p>
    <w:p w:rsidR="00CF64B0" w:rsidRPr="003E58F2" w:rsidRDefault="003E58F2">
      <w:pPr>
        <w:rPr>
          <w:rFonts w:ascii="Nirmala UI" w:hAnsi="Nirmala UI" w:cs="Nirmala UI"/>
        </w:rPr>
      </w:pPr>
      <w:r w:rsidRPr="003E58F2">
        <w:rPr>
          <w:rFonts w:ascii="Nirmala UI" w:hAnsi="Nirmala UI" w:cs="Nirmala UI"/>
        </w:rPr>
        <w:t>උගුරෙන් නිකුත්වන කෙල බිදිති, නාසයෙන් නිකුත් වන ශ්‍රාවයන් කිසිවිටෙකත් පරීක්ෂණ සිදුකරන වෛද්‍යවරයා හා නොගැටෙන බැවින් කොරෝනා වසංගත සමයේ උගුර, කන, හා නාසය පරීක්ෂාකිරීම සඳහා වෛද්‍යවරුන්ට මෙම උපකරණය වඩා සුදුසු වෙනවා.</w:t>
      </w:r>
    </w:p>
    <w:p w:rsidR="00CF64B0" w:rsidRPr="003E58F2" w:rsidRDefault="003E58F2">
      <w:pPr>
        <w:rPr>
          <w:rFonts w:ascii="Nirmala UI" w:hAnsi="Nirmala UI" w:cs="Nirmala UI"/>
        </w:rPr>
      </w:pPr>
      <w:r w:rsidRPr="003E58F2">
        <w:rPr>
          <w:rFonts w:ascii="Nirmala UI" w:hAnsi="Nirmala UI" w:cs="Nirmala UI"/>
        </w:rPr>
        <w:t>“ලංකාවේ තිබෙන වසංගත තත්ත්වය අනුව වෛද්‍යවරුන්ට රෝගය ආසාදනය වීම වීමේ ඇති හැකියාව උපරිම ලෙස තිබෙනවා. මෙවැනි අවස්ථාවක අපි නිරන්තරයෙන් පරීක්ෂා කරන්නේ රෝගීන්ගේ උගුර, කණ, හා නාසය යි. පවතින තත්ත්වය හමුවේ අවදානම් බව නිසා මෙවැනි උපකරණයක් නිර්මාණය කිරීමට මම අදහස් කළා. ලෝක සෞඛ්‍ය සංවිධානය අපට අවවාද කර තියෙන්නෙ හැකිතරම් ලෙඩුන් බැලීම අවම කර අත්‍යවශ්‍ය ලෙඩුන් පමණක් පරීක්ෂා කිරීමට කටයුතු කරන්න කියල යි. මෙවන් අවස්ථාවක සියලුම ලෙඩුන් පරීක්ෂා කිරීමට හැකි ක්‍රමයක් සම්බන්ධව මා සිතා බලා මෙවැනි උපකරණයක් නිර්මාණය කළා,” තම නව නිපැයුම පිළිබඳව අදහස් දක්වමින් වෛද්‍යවරයා එලෙස ප්‍රකාශ කරනවා.</w:t>
      </w:r>
    </w:p>
    <w:p w:rsidR="00CF64B0" w:rsidRPr="003E58F2" w:rsidRDefault="003E58F2">
      <w:pPr>
        <w:rPr>
          <w:rFonts w:ascii="Nirmala UI" w:hAnsi="Nirmala UI" w:cs="Nirmala UI"/>
        </w:rPr>
      </w:pPr>
      <w:r w:rsidRPr="003E58F2">
        <w:rPr>
          <w:rFonts w:ascii="Nirmala UI" w:hAnsi="Nirmala UI" w:cs="Nirmala UI"/>
        </w:rPr>
        <w:lastRenderedPageBreak/>
        <w:t>කොරෝනාවෛරස ආසාදිතයින් හඳුනාගැනීමට සිදු කරන පරීක්ෂාව PCR පරීක්ෂාව නමින් හදුන්වනවා. PCR යනු Polymerase Chain Reaction ක්‍රියාවලිය යි. ආසාදිතයකුයැ යි සැක කරන රෝගියකුගෙන් ලබා ගන්නා ජෛව සාම්පලයක් පරීක්ෂා කිරීමෙන් වෛරසය අසාදනය වී ඇත් ද යන වග හඳුනාගත හැකියි. මෙහිදී උගුරෙන්, නාසයෙන් ලබා ගන්නා සෙම් පටල සාම්පලයක් යොදා ගනු ලබනවා.</w:t>
      </w:r>
    </w:p>
    <w:p w:rsidR="00CF64B0" w:rsidRPr="003E58F2" w:rsidRDefault="003E58F2">
      <w:pPr>
        <w:rPr>
          <w:rFonts w:ascii="Nirmala UI" w:hAnsi="Nirmala UI" w:cs="Nirmala UI"/>
        </w:rPr>
      </w:pPr>
      <w:r w:rsidRPr="003E58F2">
        <w:rPr>
          <w:rFonts w:ascii="Nirmala UI" w:hAnsi="Nirmala UI" w:cs="Nirmala UI"/>
        </w:rPr>
        <w:t>මෙසේ ලබා ගන්නා සාම්පලයේ වෛරස ඇත්නම් මූලික පියවර කිහිපයකින් එහි RNA කොටස වෙන් කර ගනු ගන්නවා. එම ලබා ගත් RNA, DNA බවට පත් කිරීමෙන් PCR පරීක්ෂාව සිදු කළ හැකියි. මෙය RT- PCR නමින් හඳුන්වනවා. PCR යන්ත්‍ර හෙවත් Thermocycler machine එක මඟින් මෙසේ ලබා ගත් DNA බිලියන ගණනක් පිටපත් කරනවා. ඒ සදහා පැය 4-6 පමණ කාලයක් ගතවෙන අතර මෙසේ ලබා ගත් පිටපත් Electropherises ක්‍රමවේදයෙන් පරීක්ෂා කිරීමෙන් ආසාදිත ද යන වග තහවුරු කළ හැකි යි. මෙවැනි PCR යන්ත්‍රයක් දේශීයව නිර්මාණය කිරීමට ශ්‍රී ලංකා තාක්ෂණික විශ්වවිද්‍යාලයේ උෂාන් සකුන්ත සමත් වී තිබෙනවා.</w:t>
      </w:r>
    </w:p>
    <w:p w:rsidR="00CF64B0" w:rsidRPr="003E58F2" w:rsidRDefault="003E58F2">
      <w:pPr>
        <w:rPr>
          <w:rFonts w:ascii="Nirmala UI" w:hAnsi="Nirmala UI" w:cs="Nirmala UI"/>
        </w:rPr>
      </w:pPr>
      <w:r w:rsidRPr="003E58F2">
        <w:rPr>
          <w:rFonts w:ascii="Nirmala UI" w:hAnsi="Nirmala UI" w:cs="Nirmala UI"/>
        </w:rPr>
        <w:t xml:space="preserve">“මෙම යන්ත්‍රයෙන් එකවර සාම්පල 12ක් පරික්ෂා කළ හැකි අතර එය 25 දක්වා වැඩි කළ හැකියි. PCR යන්ත්‍ර සඳහා භාවිතා වන නවීනතම තාක්ෂණය මේ සඳහා ද භාවිතා කළ අතර සාමාන්‍ය PCR යන්ත්‍රයක අඩංගු සියලු අංගයන් මේ යන්ත්‍රය සඳහා එකතු කර තියෙනවා. PCR යන්ත්‍රයක වෙළදපොල මිල ලක්ෂ 3ක් වන අතර මෙය Rs.10,000/- අඩු මුදලකට මෙරට නිෂ්පාදනය කළ හැකි යි,’ නිර්මාණකරු සිය අදහස් දැක්වීමේදී එලෙස ප්‍රකාශ කරනවා. </w:t>
      </w:r>
    </w:p>
    <w:p w:rsidR="00CF64B0" w:rsidRPr="003E58F2" w:rsidRDefault="003E58F2">
      <w:pPr>
        <w:rPr>
          <w:rFonts w:ascii="Nirmala UI" w:hAnsi="Nirmala UI" w:cs="Nirmala UI"/>
        </w:rPr>
      </w:pPr>
      <w:r w:rsidRPr="003E58F2">
        <w:rPr>
          <w:rFonts w:ascii="Nirmala UI" w:hAnsi="Nirmala UI" w:cs="Nirmala UI"/>
        </w:rPr>
        <w:t xml:space="preserve">කොරෝනා සමයේ ඔබ සතුව නව නිපැයුම් ඇති නම්, එවැනි නිපැයුමකට අදහස් කරගෙන සිටී නම්, නව නිපැයුම්කරුවන්ගේ කොමිසම ඔවුන් සමග එකතු වන ලෙස ඔබට අරාධනා කරනවා. </w:t>
      </w:r>
    </w:p>
    <w:p w:rsidR="00CF64B0" w:rsidRPr="003E58F2" w:rsidRDefault="003E58F2">
      <w:pPr>
        <w:rPr>
          <w:rFonts w:ascii="Nirmala UI" w:hAnsi="Nirmala UI" w:cs="Nirmala UI"/>
        </w:rPr>
      </w:pPr>
      <w:r w:rsidRPr="003E58F2">
        <w:rPr>
          <w:rFonts w:ascii="Nirmala UI" w:hAnsi="Nirmala UI" w:cs="Nirmala UI"/>
        </w:rPr>
        <w:t xml:space="preserve">“ශ්‍රී ලාංකීය නව නිපැයුම්කරුවනි, </w:t>
      </w:r>
    </w:p>
    <w:p w:rsidR="00CF64B0" w:rsidRPr="003E58F2" w:rsidRDefault="003E58F2">
      <w:pPr>
        <w:rPr>
          <w:rFonts w:ascii="Nirmala UI" w:hAnsi="Nirmala UI" w:cs="Nirmala UI"/>
        </w:rPr>
      </w:pPr>
      <w:r w:rsidRPr="003E58F2">
        <w:rPr>
          <w:rFonts w:ascii="Nirmala UI" w:hAnsi="Nirmala UI" w:cs="Nirmala UI"/>
        </w:rPr>
        <w:t>කොරෝනා වෛරසය සාර්ථකව මැඩපැවැත්විය හැකි නව නිපැයුමක් ඔබ සතු වේ නම්, එම නව නිපැයුම සදහා පේටන්ට් බලපත්‍රය අයදුම් කිරීමට, පර්යේෂණ සිදුකිරීමට සහ නිෂ්පාදනය සදහා වන පූර්ණ සහයෝගයන් ලබාදීම සදහා ශ්‍රී ලංකා නව නිපැයුම්කරුවන්ගේ කොමිසම සූදානම්.”</w:t>
      </w:r>
    </w:p>
    <w:p w:rsidR="00CF64B0" w:rsidRPr="003E58F2" w:rsidRDefault="003E58F2">
      <w:pPr>
        <w:rPr>
          <w:rFonts w:ascii="Nirmala UI" w:hAnsi="Nirmala UI" w:cs="Nirmala UI"/>
        </w:rPr>
      </w:pPr>
      <w:r w:rsidRPr="003E58F2">
        <w:rPr>
          <w:rFonts w:ascii="Nirmala UI" w:hAnsi="Nirmala UI" w:cs="Nirmala UI"/>
        </w:rPr>
        <w:t>කොමසාරිස් : 0718081154</w:t>
      </w:r>
    </w:p>
    <w:p w:rsidR="00CF64B0" w:rsidRPr="003E58F2" w:rsidRDefault="003E58F2">
      <w:pPr>
        <w:rPr>
          <w:rFonts w:ascii="Nirmala UI" w:hAnsi="Nirmala UI" w:cs="Nirmala UI"/>
        </w:rPr>
      </w:pPr>
      <w:r w:rsidRPr="003E58F2">
        <w:rPr>
          <w:rFonts w:ascii="Nirmala UI" w:hAnsi="Nirmala UI" w:cs="Nirmala UI"/>
        </w:rPr>
        <w:t>අධ්‍යක්ෂක : 0714447393</w:t>
      </w:r>
    </w:p>
    <w:p w:rsidR="00CF64B0" w:rsidRPr="003E58F2" w:rsidRDefault="003E58F2">
      <w:pPr>
        <w:rPr>
          <w:rFonts w:ascii="Nirmala UI" w:hAnsi="Nirmala UI" w:cs="Nirmala UI"/>
        </w:rPr>
      </w:pPr>
      <w:r w:rsidRPr="003E58F2">
        <w:rPr>
          <w:rFonts w:ascii="Nirmala UI" w:hAnsi="Nirmala UI" w:cs="Nirmala UI"/>
        </w:rPr>
        <w:t>සහකාර අධ්‍යක්ෂක : 0719507132</w:t>
      </w:r>
    </w:p>
    <w:p w:rsidR="00CF64B0" w:rsidRPr="003E58F2" w:rsidRDefault="003E58F2">
      <w:pPr>
        <w:rPr>
          <w:rFonts w:ascii="Nirmala UI" w:hAnsi="Nirmala UI" w:cs="Nirmala UI"/>
        </w:rPr>
      </w:pPr>
      <w:r w:rsidRPr="003E58F2">
        <w:rPr>
          <w:rFonts w:ascii="Nirmala UI" w:hAnsi="Nirmala UI" w:cs="Nirmala UI"/>
        </w:rPr>
        <w:t xml:space="preserve">බ්‍රිතාන්‍ය යුරෝපා සංගමයෙන් ඉවත් වීමේ ක්‍රියාවලිය බ්‍රෙක්සිට් නමින් හඳුන්වනු ලබනවා. ඒ සඳහා 2016 වසරේ දී බ්‍රිතානයේ පැවති ජනමත විචාරණයකින් වැඩි ජනතා කැමැත්ත හිමිවෙනවා. ඉන් පසුව එරට විවිධ දේශපාලනික හැලහැප්පීම් </w:t>
      </w:r>
      <w:r w:rsidRPr="003E58F2">
        <w:rPr>
          <w:rFonts w:ascii="Nirmala UI" w:hAnsi="Nirmala UI" w:cs="Nirmala UI"/>
        </w:rPr>
        <w:lastRenderedPageBreak/>
        <w:t xml:space="preserve">මධ්‍යයේ (බ්‍රිතාන්‍ය අගමැතිවරුන් දෙදෙනෙකුගේ ඉවත් වීම ද සිදුවන්නේ බ්‍රෙක්සිට් ක්‍රියාවලියේ දී පැණ නැගුනු විවිධ හේතු නිසායි) 2020 වසරේ ජනවාරි 31 වන දා බ්‍රිතාන්‍ය සම්පූර්ණයෙන්ම යුරෝපා සංගමයෙන් ඉවත් වෙනවා. ඒ අගමැති බොරිස් ජොන්සන්ගේ කන්සර්වේටිව් පක්ෂයේ දේශපාලන මැදිහත් වීම මත යි. බ්‍රිතාන්‍ය, යුරෝපා සංගමයෙන් මේ වසරේ ජනවාරි 31 වන දා ඉවත් වුවත් 2020 වසරේ දෙසැම්බර් 31 දක්වා ඔවුන් පරිවාස කාල සීමාවකට යටත් වෙනවා. ඒ සමගම බ්‍රිතාන්‍යය යුරෝපා සංගමය සමග ඇති බොහෝ ආර්ථික සම්බන්ධතා, වෙළඳ හා ආරක්ෂක සම්බන්ධතා අත්හැරීමට නියමිත යි. </w:t>
      </w:r>
    </w:p>
    <w:p w:rsidR="00CF64B0" w:rsidRPr="003E58F2" w:rsidRDefault="003E58F2">
      <w:pPr>
        <w:rPr>
          <w:rFonts w:ascii="Nirmala UI" w:hAnsi="Nirmala UI" w:cs="Nirmala UI"/>
        </w:rPr>
      </w:pPr>
      <w:r w:rsidRPr="003E58F2">
        <w:rPr>
          <w:rFonts w:ascii="Nirmala UI" w:hAnsi="Nirmala UI" w:cs="Nirmala UI"/>
        </w:rPr>
        <w:t xml:space="preserve">බ්‍රිතාන්‍යය යුරෝපා සංගමයෙන් ඉවත්ව යාම, තෙවන ලෝකයේ රටක් මෙන්ම GSP ප්ලස් බදු සහනයක් හිමි රටක් වන ශ්‍රී ලංකාවට කෙලෙස බලපෑම් එල්ල විය හැකි ක්‍රියාවක් ද යන්න විමසා බැලීම මෙම ලිපියේ අරමුණ යි. </w:t>
      </w:r>
    </w:p>
    <w:p w:rsidR="00CF64B0" w:rsidRPr="003E58F2" w:rsidRDefault="003E58F2">
      <w:pPr>
        <w:rPr>
          <w:rFonts w:ascii="Nirmala UI" w:hAnsi="Nirmala UI" w:cs="Nirmala UI"/>
        </w:rPr>
      </w:pPr>
      <w:r w:rsidRPr="003E58F2">
        <w:rPr>
          <w:rFonts w:ascii="Nirmala UI" w:hAnsi="Nirmala UI" w:cs="Nirmala UI"/>
        </w:rPr>
        <w:t>බ්‍රිතාන්‍යය යුරෝපා සංගමයෙන් ඉවත්ව යාම බ්‍රෙක්සිට් ලෙස සරලව හඳුන්වනු ලබනවා. 2016 ජූනි 23 වන දා බ්‍රිතාන්‍යයේ පැවති ජනමත විමසුමකින් ජනතාව බහුතරය කියා සිටියේ බ්‍රිතාන්‍යය යුරෝපා සංගමයෙන් ඉවත් විය යුතු බව යි. මේ අනුව බ්‍රිතාන්‍යය ලිස්බන් ප්‍රඥප්තියේ 50 වන වගන්තිය ක්‍රියාවට නැගුවේ 2017 මාර්තු 29 වන දා යි. මෙම වගන්තිය ක්‍රියාවට නගා වසර දෙකකින් අදාල රට යුරෝපා සංගමයෙන් ඉවත් විය යුතු යි.</w:t>
      </w:r>
    </w:p>
    <w:p w:rsidR="00CF64B0" w:rsidRPr="003E58F2" w:rsidRDefault="003E58F2">
      <w:pPr>
        <w:rPr>
          <w:rFonts w:ascii="Nirmala UI" w:hAnsi="Nirmala UI" w:cs="Nirmala UI"/>
        </w:rPr>
      </w:pPr>
      <w:r w:rsidRPr="003E58F2">
        <w:rPr>
          <w:rFonts w:ascii="Nirmala UI" w:hAnsi="Nirmala UI" w:cs="Nirmala UI"/>
        </w:rPr>
        <w:t>නමුත් බ්‍රිතාන්‍යය යුරෝපා සංගමයේ සාමාජික රටක් ලෙස ආර්ථික, ආරක්ෂක ආදී විවිධ ගිවිසුම්වලට පැමිණ තිබෙනවා. ඉතින් බ්‍රිතාන්‍යය එම සංවිධානයෙන් ඉවත් වීමේ දී එම ගිවිසුම්ව පිළිබඳ යම් එකඟතාවක් ඇතිව ඉවත්වීම සඳහා වසර දෙකකට වැඩි කාලයක් ගත වෙනවා. එම කාල සීමාව තුළ විවිධ යෝජනා පාර්ලිමේන්තුවට ගෙන ආ අතර ඒවා සියල්ල පාහේ පරාජයට පත් වීමෙන් බ්‍රෙක්සිට් වීම ක්‍රමක්‍රමයෙන් කල් යනවා.</w:t>
      </w:r>
    </w:p>
    <w:p w:rsidR="00CF64B0" w:rsidRPr="003E58F2" w:rsidRDefault="003E58F2">
      <w:pPr>
        <w:rPr>
          <w:rFonts w:ascii="Nirmala UI" w:hAnsi="Nirmala UI" w:cs="Nirmala UI"/>
        </w:rPr>
      </w:pPr>
      <w:r w:rsidRPr="003E58F2">
        <w:rPr>
          <w:rFonts w:ascii="Nirmala UI" w:hAnsi="Nirmala UI" w:cs="Nirmala UI"/>
        </w:rPr>
        <w:t>මේ එකඟතාවන් 2019 ජනවාරි 15 වන දා බ්‍රිතාන්‍ය පාර්ලිමේන්තුවේ දී ඡන්ද විමසීමකට ලක් කෙරුණා. එහිදී ඊට පක්ෂව ඡන්ද 202ක් ද විපක්ෂව ඡන්ද 432ක් ද ලැබුණා. පවතින රජයක් පාර්ලිමේන්තුවේ දී ලද බරපතලම පරාජය ලෙස මෙය බ්‍රිතාන්‍ය ඉතිහාසයට එක් වුණා.</w:t>
      </w:r>
    </w:p>
    <w:p w:rsidR="00CF64B0" w:rsidRPr="003E58F2" w:rsidRDefault="003E58F2">
      <w:pPr>
        <w:rPr>
          <w:rFonts w:ascii="Nirmala UI" w:hAnsi="Nirmala UI" w:cs="Nirmala UI"/>
        </w:rPr>
      </w:pPr>
      <w:r w:rsidRPr="003E58F2">
        <w:rPr>
          <w:rFonts w:ascii="Nirmala UI" w:hAnsi="Nirmala UI" w:cs="Nirmala UI"/>
        </w:rPr>
        <w:t xml:space="preserve">මෙහිදී තිබුණු මූලික ප්‍රශ්නය වුණේ අයර්ලන්ත දේශසීමාව පිළිබඳ ගැටළුව යි. අයර්ලන්ත අර්බුදය සමථයකට පත් කිරීම සඳහා අත්සන් කෙරුණ මහ සිකුරාදා ගිවිසුමෙන් පසු අයර්ලන්තය සහ උතුරු අයර්ලන්තය අතර දේශසීමා බාධක ඉවත් කෙරුණා. නමුත් බ්‍රිතාන්‍යය යුරෝපා සංගමයෙන් ඉවත් වූ විට මෙම දේශසීමාව පිළිබඳ ගැටළුවක් මතු වනවා. අයර්ලන්තය යුරෝපා සංගමයේ සාමාජිකයකු වීම ඊට හේතුව යි. </w:t>
      </w:r>
    </w:p>
    <w:p w:rsidR="00CF64B0" w:rsidRPr="003E58F2" w:rsidRDefault="003E58F2">
      <w:pPr>
        <w:rPr>
          <w:rFonts w:ascii="Nirmala UI" w:hAnsi="Nirmala UI" w:cs="Nirmala UI"/>
        </w:rPr>
      </w:pPr>
      <w:r w:rsidRPr="003E58F2">
        <w:rPr>
          <w:rFonts w:ascii="Nirmala UI" w:hAnsi="Nirmala UI" w:cs="Nirmala UI"/>
        </w:rPr>
        <w:t xml:space="preserve">මෙවැනි තත්ත්වයක් මත දීර්ඝ කාලයක් තිස්සේ කරන ලද උත්සාහයේ ප්‍රතිඵලයක් ලෙස 2019 අවසන් භාගයේ පැවති මැතිවරණයෙන් වැඩි බලයක් හිමි කරගැනීමට </w:t>
      </w:r>
      <w:r w:rsidRPr="003E58F2">
        <w:rPr>
          <w:rFonts w:ascii="Nirmala UI" w:hAnsi="Nirmala UI" w:cs="Nirmala UI"/>
        </w:rPr>
        <w:lastRenderedPageBreak/>
        <w:t>කන්සවේටිව් පක්ෂයේ නායක මෙන්ම වත්මන් එරට අගමැති බොරිස් ජොන්සන් සමත් වෙනවා. අනතුරුව බ්රෙක්සිට් ජයග්‍රහණය කිරීමට අගමැතිවරයා සමත් වෙනවා.</w:t>
      </w:r>
    </w:p>
    <w:p w:rsidR="00CF64B0" w:rsidRPr="003E58F2" w:rsidRDefault="003E58F2">
      <w:pPr>
        <w:rPr>
          <w:rFonts w:ascii="Nirmala UI" w:hAnsi="Nirmala UI" w:cs="Nirmala UI"/>
        </w:rPr>
      </w:pPr>
      <w:r w:rsidRPr="003E58F2">
        <w:rPr>
          <w:rFonts w:ascii="Nirmala UI" w:hAnsi="Nirmala UI" w:cs="Nirmala UI"/>
        </w:rPr>
        <w:t>යුරෝපා සංගමය වෙත ශ්‍රී ලංකාවේ සම්පූර්ණ අපනයනවලින් සැලකිය කොටසක් අපනයනය කරනු ලබනවා. ඒ අතරින් බ්‍රිතාන්‍යය යනු ශ්‍රී ලංකාවේ අපනයන ගමනාන්තවලින් ප්‍රධානම රාජ්‍යයක් ලෙස හැදින්විය හැකි යි.</w:t>
      </w:r>
    </w:p>
    <w:p w:rsidR="00CF64B0" w:rsidRPr="003E58F2" w:rsidRDefault="003E58F2">
      <w:pPr>
        <w:rPr>
          <w:rFonts w:ascii="Nirmala UI" w:hAnsi="Nirmala UI" w:cs="Nirmala UI"/>
        </w:rPr>
      </w:pPr>
      <w:r w:rsidRPr="003E58F2">
        <w:rPr>
          <w:rFonts w:ascii="Nirmala UI" w:hAnsi="Nirmala UI" w:cs="Nirmala UI"/>
        </w:rPr>
        <w:t>වසර ගණනාවක් තිස්සේ ශ්‍රී ලංකාවේ ප්‍රධානම අපනයන ගමනාන්තය ලෙස යුරෝපා සංගමය සඳහන් කළ හැකි යි. 2019 වසරේ පවා තනි රටවල් අතින් ගත් කළ බ්‍රිතාන්‍යය, ශ්‍රී ලංකාවේ දෙවන අපනයනකරුවා ලෙස සඳහන් කළ හැකි යි. 2019 වසර සලකන විට ශ්‍රී ලංකාවේ අපනයනවලින් 30%ක් පමණ යවා තිබෙන්නේ යුරෝපා සංගමයේ රටවලට යි. GSP ප්ලස් පහසුකම නැවත ලැබීම හා යුරෝපා වෙළඳපොල වෙත ශ්‍රී ලංකාවේ මත්ස්‍ය නිෂ්පාදිත අපනයනය කිරීම සඳහා පනවා තිබූ තහනම ඉවත් කිරීමේ බලපෑම මින් පිළිඹිබු වන බව ශ්‍රී ලංකා මහා බැංකුව කියා සිටිනවා. 2019 වසරේ දී සම්පූර්ණ අපනයනවලින් 8%ක් ගමන් කර තිබෙන්නේ යුරෝපා සංගමයේ ශ්‍රී ලංකාවේ ප්‍රධාන ම ගැනුම්කරුවා වන බ්‍රිතාන්‍යයට යි. නමුත් එය 2018 වසරට වඩා යම් අඩුවීමක් පෙන්නුම් කරනවා.</w:t>
      </w:r>
    </w:p>
    <w:p w:rsidR="00CF64B0" w:rsidRPr="003E58F2" w:rsidRDefault="003E58F2">
      <w:pPr>
        <w:rPr>
          <w:rFonts w:ascii="Nirmala UI" w:hAnsi="Nirmala UI" w:cs="Nirmala UI"/>
        </w:rPr>
      </w:pPr>
      <w:r w:rsidRPr="003E58F2">
        <w:rPr>
          <w:rFonts w:ascii="Nirmala UI" w:hAnsi="Nirmala UI" w:cs="Nirmala UI"/>
        </w:rPr>
        <w:t>යුරෝපා සංගමයේ සෙසු රටවල ද ආර්ථික වශයෙන් ශක්තිමත් රටවල් වුව ද, බ්‍රිතාන්‍යය තරම් එම කිසිදු රටක් මෙරට සමග වෙළෙඳ සබඳතා නොපැවත්වීම ද විශේෂ කරුණක් ලෙස සඳහන් කළ හැකි යි. බ්‍රිතාන්‍යය ද ඇතුළත් වූ යුරෝපා සංගමය වෙත මෙරටින් සිදු කෙරෙන අපනයන ප්‍රධාන ලෙසම සමන්විත වන්නේ ඇඟලුම් නිෂ්පාදනයන්ගෙනි. ඊට අමතරව මත්ස්‍ය නිෂ්පාදන, රබර් හා තේ ද අඩංගු වෙනවා.</w:t>
      </w:r>
    </w:p>
    <w:p w:rsidR="00CF64B0" w:rsidRPr="003E58F2" w:rsidRDefault="003E58F2">
      <w:pPr>
        <w:rPr>
          <w:rFonts w:ascii="Nirmala UI" w:hAnsi="Nirmala UI" w:cs="Nirmala UI"/>
        </w:rPr>
      </w:pPr>
      <w:r w:rsidRPr="003E58F2">
        <w:rPr>
          <w:rFonts w:ascii="Nirmala UI" w:hAnsi="Nirmala UI" w:cs="Nirmala UI"/>
        </w:rPr>
        <w:t>ඒ අනුව යුරෝපා සංගමයෙන් ඉවත් වීම තාවකාලිකව හෝ බ්‍රිතාන්‍යයේ ආර්ථිකයට සෘණාත්මක බලපෑම් එල්ල කළහොත්, ශ්‍රී ලංකාව වෙත ද එහි සෘණාත්මක බලපෑම එල්ල වනවා නොඅනුමාන යි. යුරෝපා සංගමයෙන් ඉවත් වීමෙන් එක්සත් රාජධානියට බොහෝ විට ඇමෙරිකානු වෙළෙඳ වාසි නොලැබිය හැකි බව අමෙරිකානු ජනාධිපති ඩොනල්ඩ් ට්‍රම්ප් මේ වන විටත් ප්‍රකාශ කර තිබීම එම සැකය තීව්ර කිරීමට සමත් වෙනවා.</w:t>
      </w:r>
    </w:p>
    <w:p w:rsidR="00CF64B0" w:rsidRPr="003E58F2" w:rsidRDefault="003E58F2">
      <w:pPr>
        <w:rPr>
          <w:rFonts w:ascii="Nirmala UI" w:hAnsi="Nirmala UI" w:cs="Nirmala UI"/>
        </w:rPr>
      </w:pPr>
      <w:r w:rsidRPr="003E58F2">
        <w:rPr>
          <w:rFonts w:ascii="Nirmala UI" w:hAnsi="Nirmala UI" w:cs="Nirmala UI"/>
        </w:rPr>
        <w:t xml:space="preserve">එසේම ශ්‍රී ලංකාව මේ වන විට බ්‍රිතාන්‍යය ද ඇතුළත් යුරෝපා සංගමයේ GSP බදු සහනය ද භුක්ති විදිමින් සිටිනවා. බ්‍රිතාන්‍යය යුරෝපා සංගමයෙන් ඉවත් වූ විගස GSP වැනි එකඟතාවලින් ද එම රට ඉවත්වීමක් සිදු වෙනවා. එබැවින් බ්‍රිතාන්‍ය සමග එවැනි එකඟතා   සම්බන්ධයෙන් නැවත සාකච්ජා කිරීමට සිදු වෙනවා. එය ශ්‍රී ලංකාවට මෙන්ම යුරෝපා සංගමය හරහා බ්‍රිතාන්‍ය සමග ගනුදෙනු කළ සියලු රටවලට පොදු කරුණක් වෙනවා. එය පෙර පැවති තත්ත්වයට වඩා වාසිදායක වේ ද, නැතහොත් අවාසිසහගත වේ ද යන්න තවම නිශ්චිතව පැවසිය නොහැකි බව යි </w:t>
      </w:r>
      <w:r w:rsidRPr="003E58F2">
        <w:rPr>
          <w:rFonts w:ascii="Nirmala UI" w:hAnsi="Nirmala UI" w:cs="Nirmala UI"/>
        </w:rPr>
        <w:lastRenderedPageBreak/>
        <w:t>ඒකාබද්ධ ඇඟළුම් සංගම් සංසදයේ (Joint Apparel Association Forum) හිටපු මහ ලේකම් හා වර්තමානයේ කමිටු සභාපතිවරයකු වන රොහාන් මාසකෝරාළ පවසන්නේ.</w:t>
      </w:r>
    </w:p>
    <w:p w:rsidR="00CF64B0" w:rsidRPr="003E58F2" w:rsidRDefault="003E58F2">
      <w:pPr>
        <w:rPr>
          <w:rFonts w:ascii="Nirmala UI" w:hAnsi="Nirmala UI" w:cs="Nirmala UI"/>
        </w:rPr>
      </w:pPr>
      <w:proofErr w:type="spellStart"/>
      <w:r w:rsidRPr="003E58F2">
        <w:rPr>
          <w:rFonts w:ascii="Nirmala UI" w:hAnsi="Nirmala UI" w:cs="Nirmala UI"/>
        </w:rPr>
        <w:t>දෙවන</w:t>
      </w:r>
      <w:proofErr w:type="spellEnd"/>
      <w:r w:rsidRPr="003E58F2">
        <w:rPr>
          <w:rFonts w:ascii="Nirmala UI" w:hAnsi="Nirmala UI" w:cs="Nirmala UI"/>
        </w:rPr>
        <w:t xml:space="preserve"> </w:t>
      </w: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යුද</w:t>
      </w:r>
      <w:proofErr w:type="spellEnd"/>
      <w:r w:rsidRPr="003E58F2">
        <w:rPr>
          <w:rFonts w:ascii="Nirmala UI" w:hAnsi="Nirmala UI" w:cs="Nirmala UI"/>
        </w:rPr>
        <w:t xml:space="preserve"> </w:t>
      </w:r>
      <w:proofErr w:type="spellStart"/>
      <w:r w:rsidRPr="003E58F2">
        <w:rPr>
          <w:rFonts w:ascii="Nirmala UI" w:hAnsi="Nirmala UI" w:cs="Nirmala UI"/>
        </w:rPr>
        <w:t>සමයේ</w:t>
      </w:r>
      <w:proofErr w:type="spellEnd"/>
      <w:r w:rsidRPr="003E58F2">
        <w:rPr>
          <w:rFonts w:ascii="Nirmala UI" w:hAnsi="Nirmala UI" w:cs="Nirmala UI"/>
        </w:rPr>
        <w:t xml:space="preserve"> බ්‍රිතාන්‍ය හමුදාවේ සේවය කළ කැප්ටන් ටොම් මුවර් කෝවිඩ් 19 වසංගත සමයේ ලෝකය පුරා ජනප්‍රිය පුද්ගලයෙක් මෙන්ම වීරයෙක් බවට පත් වී තිබෙනවා. එයට හේතුව වන්නේ ඔහු විසින් බ්‍රිතාන්‍ය ජාතික සෞඛ්‍ය සේවාව වෙත (National Health Service - NHS) බ්‍රිතාන්‍ය පවුම් මිලියන 32ක් සොයා දීමට කටයුතු කිරීම යි. ඒ, ඔහු විසින් නිර්මාණය කරන ලද කොවිඩ්-19 ආධාර අරමුදල සඳහා ලෝකය පුරාම මිනිසුන් විසින් කළ මුදල් පරිත්‍යාගයන්ගේ එකතුව යි. මේ වනතුරු තනි පුද්ගලයෙකු මූලිකව එකතු කළ විශාලම අරමුදල ලෙස මෙය ගිනස් වාර්තාවක් ද තබා තිබෙනවා (ලොව විශාලතම තනිපුද්ගල ආධාර වැඩසටහනට). මෙහි අනෙක් විශේෂත්වය වන්නේ ඔහු කොවිඩ් 19 අරමුදල පිහිටුවීම සිය 100 වැනි උපන්දිනය පාදක කරගෙන සිදු කිරීම යි. ඉතින් ලෝකයම දැඩි ලෙස අර්බුදයකට මුහුණ දී ඇති මෙවැනි සමයක තනි පුද්ගයෙකු ලෙස ඔහු කළ ධෛර්‍යයවත් හා මානව හිතකාමී ක්‍රියාව පිළිබඳව යි අද ලිපියේ අවධානය යොමු වෙන්නේ.</w:t>
      </w:r>
    </w:p>
    <w:p w:rsidR="00CF64B0" w:rsidRPr="003E58F2" w:rsidRDefault="003E58F2">
      <w:pPr>
        <w:rPr>
          <w:rFonts w:ascii="Nirmala UI" w:hAnsi="Nirmala UI" w:cs="Nirmala UI"/>
        </w:rPr>
      </w:pPr>
      <w:r w:rsidRPr="003E58F2">
        <w:rPr>
          <w:rFonts w:ascii="Nirmala UI" w:hAnsi="Nirmala UI" w:cs="Nirmala UI"/>
        </w:rPr>
        <w:t xml:space="preserve">එවකට 99 වියේ පසු වූ කැප්ටන් ටොම් මුවර් 2020 වසරේ අප්‍රේල් 6 වන දින අලුත් වැඩක් ආරම්භ කරන්න හිතනවා. ඒ අප්‍රේල් 30 එළඹෙන තමන්ගේ 100 වෙනි උපන් දිනයට පෙර තම නිවසේ ගෙවත්ත වටා වට 100ක් ගමන් කිරීම යි. කොවිඩ් 19 වසංගත තත්ත්වය හේතුවෙන්  විශාල අර්බුදයකට ලක් වී තිබෙන බ්‍රිතාන්‍ය ජාතික සෞඛ්‍ය සේවාව සඳහා ආධාර මුදල් රැස් කිරීම මෙහි අරමුණ වෙනවා. වට 100 අවසානයේ  බ්‍රිතාන්‍ය ස්ටර්ලින් පවුම් 1000ක මුදලක් ආධාර අරමුදල් සඳහා එකතු කර ගැනීම තමන්ගේ බලාපොරොත්තුව බව කැප්ටන් ටොම් පවසනවා. </w:t>
      </w:r>
    </w:p>
    <w:p w:rsidR="00CF64B0" w:rsidRPr="003E58F2" w:rsidRDefault="003E58F2">
      <w:pPr>
        <w:rPr>
          <w:rFonts w:ascii="Nirmala UI" w:hAnsi="Nirmala UI" w:cs="Nirmala UI"/>
        </w:rPr>
      </w:pPr>
      <w:r w:rsidRPr="003E58F2">
        <w:rPr>
          <w:rFonts w:ascii="Nirmala UI" w:hAnsi="Nirmala UI" w:cs="Nirmala UI"/>
        </w:rPr>
        <w:t>ඒ අනුව අප්‍රේල් මස 6 වන දා සිය පළමු වට 10 ගමන් කිරීමට ඔහු සමත් වෙනවා. ඒ ඔහුගේ ඇවිදීමේ ආධාරකය ද භාවිතා කරමින්. දීර්ඝකාලීන රෝගයකින් ද, ඊට අමතරව වරෙක උකුල් ඇටය කැඩී යාමකට ද ලක් වූ 99 හැවිරිදි කපිතාන්වරයාගේ ධෛර්යවන්තභාවය හා මානව හිතවාදී ගුණය පිළිබඳව පුවත් මුළු ලෝකය පුරා පැතිර යාම මේ සමගම ආරම්භ වෙනවා. අප්‍රේල් 6 වන දා සිට දිනපතාම වට 10ක් ඇවිද, අප්‍රේල් 16 වන විට ඔහුගේ ඉලක්කය වන වට 100 සම්පූර්ණ කිරීමට කැප්ටන් ටොම් සමත් වෙනවා. මේ වන විට ඔහු අපේක්ෂිත ආධාර මුදලට වඩා ඉතා වැඩි මුදලක් ඔහුගේ අරමුදලට බැර වී තිබෙනවා. අප්‍රේල් 16 වන විට එය ස්ටර්ලින් පවුම් මිලියන 4 ඉක්මවා තිබූ බව ද සඳහන්.</w:t>
      </w:r>
    </w:p>
    <w:p w:rsidR="00CF64B0" w:rsidRPr="003E58F2" w:rsidRDefault="003E58F2">
      <w:pPr>
        <w:rPr>
          <w:rFonts w:ascii="Nirmala UI" w:hAnsi="Nirmala UI" w:cs="Nirmala UI"/>
        </w:rPr>
      </w:pPr>
      <w:r w:rsidRPr="003E58F2">
        <w:rPr>
          <w:rFonts w:ascii="Nirmala UI" w:hAnsi="Nirmala UI" w:cs="Nirmala UI"/>
        </w:rPr>
        <w:t>බ්‍රිතාන්‍ය රාජකීය යුද හමුදාව ඔහුගේ මෙම ක්‍රියාවට ගරු කිරීම සඳහා අවසන් වට 10 ගමන් කරන විට ඒ සඳහා හමුදා සොල්දාදුවන්ගේ උත්තමාචාර පිරිනැමීමට කටයුතු කරනවා.</w:t>
      </w:r>
    </w:p>
    <w:p w:rsidR="00CF64B0" w:rsidRPr="003E58F2" w:rsidRDefault="003E58F2">
      <w:pPr>
        <w:rPr>
          <w:rFonts w:ascii="Nirmala UI" w:hAnsi="Nirmala UI" w:cs="Nirmala UI"/>
        </w:rPr>
      </w:pPr>
      <w:r w:rsidRPr="003E58F2">
        <w:rPr>
          <w:rFonts w:ascii="Nirmala UI" w:hAnsi="Nirmala UI" w:cs="Nirmala UI"/>
        </w:rPr>
        <w:lastRenderedPageBreak/>
        <w:t>ඔහුගේ 100 වැනි උපන් දිනය අප්‍රේල් 30 වන දා යෙදී තිබුණු අතර එදින විට ඔහු විසින් ඇරඹූ අරමුදලේ ආධාර මුදල් ප්‍රමාණය ස්ටර්ලින් පවුම් මිලියන 32 ඉක්මවා ගොස් ඇති බව සඳහන් වෙනවා. එදින අරමුදල් රැස් කිරීම නැවැත්වූ අතර එම මුදල් ප්‍රමාණය ඔහු විසින් බ්‍රිතාන්‍ය සෞඛ්‍ය සේවාව සඳහා පිරිනැමෙනවා. අරමුදල සඳහා ලොවවටා 17 0000 කට වැඩි පුද්ගලයන් ප්‍රමාණයක් මුදල් පිරිනමා ඇති බව සටහන් වෙනවා.</w:t>
      </w:r>
    </w:p>
    <w:p w:rsidR="00CF64B0" w:rsidRPr="003E58F2" w:rsidRDefault="003E58F2">
      <w:pPr>
        <w:rPr>
          <w:rFonts w:ascii="Nirmala UI" w:hAnsi="Nirmala UI" w:cs="Nirmala UI"/>
        </w:rPr>
      </w:pPr>
      <w:r w:rsidRPr="003E58F2">
        <w:rPr>
          <w:rFonts w:ascii="Nirmala UI" w:hAnsi="Nirmala UI" w:cs="Nirmala UI"/>
        </w:rPr>
        <w:t xml:space="preserve">ඔහුගේ උපන් දිනයට සුභ පතමින් ලෝකය වටෙන්ම සුභ පැතුම්පත් ගලා එන්නට වූ අතර සුභ පැතුමපත් ප්‍රමාණය එක්ලක්ෂ පනස්දහස ඉක්මවා පැමිණ තිබෙනවා. එම සුභ පැතුම්පත් අතර බ්‍රිතාන්‍ය මහ රැජින හා අගමැති බොරිස් ජොන්සන් විසින් එවන ලද සුභ පැතුම්පත් ද අඩංගු යි. </w:t>
      </w:r>
    </w:p>
    <w:p w:rsidR="00CF64B0" w:rsidRPr="003E58F2" w:rsidRDefault="003E58F2">
      <w:pPr>
        <w:rPr>
          <w:rFonts w:ascii="Nirmala UI" w:hAnsi="Nirmala UI" w:cs="Nirmala UI"/>
        </w:rPr>
      </w:pPr>
      <w:r w:rsidRPr="003E58F2">
        <w:rPr>
          <w:rFonts w:ascii="Nirmala UI" w:hAnsi="Nirmala UI" w:cs="Nirmala UI"/>
        </w:rPr>
        <w:t>රාජකීය හමුදාව ඔහුගේ උපන් දිනය වෙනුවෙන් නිවසට පැමිණ උත්තමාචාර පුද කරන අතර, රාජකීය ගුවන් හමුදාව දෙවන ලෝක යුද සමයේ බ්‍රිතාන්‍ය භාවිතා කළ ගුවන් යානා දෙකක් ඔහුගේ නිවසට ඉහළින් පියාසර කරවා කැප්ටන් ටොම්ට සිය ගෞරවය පිරිනමනවා. ඊට අමතරව බ්‍රිතාන්‍ය දුම්රිය සේවාව ඔහු නමින් සිය දුම්රියක් ද නම් කර සෑම දුම්රියපොලකම ශබ්ද විකාශන යන්ත්‍ර යොදාගනිමින් සුභ පැතුම් එකතු කරනවා.  කැප්ටන් ටොම්ගේ  උපන්දිනය දින සුභ පැතුම් එක් කරන බ්‍රිතාන්‍ය යුද හමුදාපතිවරයා “අනාගත ලෝකයට පරමාදර්ශී චරිතයක් ලෙස” කැප්ටන් ටෝම්ව හඳුන්වා දී තිබෙනවා. ඊට අමතරව ඔහුව කර්නල්වරයෙකු දක්වා උසස් කිරීමට ද බ්‍රිතාන්‍යය කටයුතු කරන අතර, 100 වැනි උපන්දිනය දා ඔහුව නිල වශයෙන් කර්නල් ධුරයට උසස් කරනු ලබනවා.</w:t>
      </w:r>
    </w:p>
    <w:p w:rsidR="00CF64B0" w:rsidRPr="003E58F2" w:rsidRDefault="003E58F2">
      <w:pPr>
        <w:rPr>
          <w:rFonts w:ascii="Nirmala UI" w:hAnsi="Nirmala UI" w:cs="Nirmala UI"/>
        </w:rPr>
      </w:pPr>
      <w:r w:rsidRPr="003E58F2">
        <w:rPr>
          <w:rFonts w:ascii="Nirmala UI" w:hAnsi="Nirmala UI" w:cs="Nirmala UI"/>
        </w:rPr>
        <w:t>“මම මේක කළේ බ්‍රිතාන්‍ය සෞඛ්‍ය සේවාව වෙනුවෙන්. මට පිළිකාවක් වැළඳුනු අවස්ථාවේ,  ඊට පස්සේ උකුල් ඇටයක් බිදී ගිය අවස්ථාවේත් බ්‍රිතාන්‍ය සෞඛ්‍ය සේවාව ඔවුන්ට හැකි උපරිම ආකාරයෙන් මට ප්‍රතිකාර කළා. ඒ වෙනුවෙන් මට ප්‍රතිඋපකාර කරන්න ලැබුණු අවස්ථාවක් මේක. මගේ ඉලක්කය වුනේ ස්ටර්ලින් පවුම් 10 000ක්. නමුත් දැන් එකතු වී තිබෙන මුදල් ප්‍රමාණය පිළිබඳව මට හිතා ගන්නත් බෑ.</w:t>
      </w:r>
    </w:p>
    <w:p w:rsidR="00CF64B0" w:rsidRPr="003E58F2" w:rsidRDefault="003E58F2">
      <w:pPr>
        <w:rPr>
          <w:rFonts w:ascii="Nirmala UI" w:hAnsi="Nirmala UI" w:cs="Nirmala UI"/>
        </w:rPr>
      </w:pPr>
      <w:r w:rsidRPr="003E58F2">
        <w:rPr>
          <w:rFonts w:ascii="Nirmala UI" w:hAnsi="Nirmala UI" w:cs="Nirmala UI"/>
        </w:rPr>
        <w:t xml:space="preserve">මට ඕනේ උනේ උදව් කරන්න පමණ යි. ඒ වෙනුවෙන් ඔවුන් මට කර්නල් ධුරයක් පිරිනමා තිබෙනවා. ඔබට කැමතිනම් මට කර්නල් කියලා කතා කරන්න පුළුවන් නමුත් හැමදාමත් මම හිටපු කැප්ටන් ටොම්ම තමයි.” </w:t>
      </w:r>
    </w:p>
    <w:p w:rsidR="00CF64B0" w:rsidRPr="003E58F2" w:rsidRDefault="003E58F2">
      <w:pPr>
        <w:rPr>
          <w:rFonts w:ascii="Nirmala UI" w:hAnsi="Nirmala UI" w:cs="Nirmala UI"/>
        </w:rPr>
      </w:pPr>
      <w:r w:rsidRPr="003E58F2">
        <w:rPr>
          <w:rFonts w:ascii="Nirmala UI" w:hAnsi="Nirmala UI" w:cs="Nirmala UI"/>
        </w:rPr>
        <w:t>අරමුදල පිළිබඳව අදහස් දක්වමින් කැප්ටන් ටොම් එලෙස ප්‍රකාශ කරනවා.</w:t>
      </w:r>
    </w:p>
    <w:p w:rsidR="00CF64B0" w:rsidRPr="003E58F2" w:rsidRDefault="003E58F2">
      <w:pPr>
        <w:rPr>
          <w:rFonts w:ascii="Nirmala UI" w:hAnsi="Nirmala UI" w:cs="Nirmala UI"/>
        </w:rPr>
      </w:pPr>
      <w:r w:rsidRPr="003E58F2">
        <w:rPr>
          <w:rFonts w:ascii="Nirmala UI" w:hAnsi="Nirmala UI" w:cs="Nirmala UI"/>
        </w:rPr>
        <w:t xml:space="preserve">1920 වසරේ උපත ලබන ටොම් මුවර් පාසල් අධ්‍යාපනයෙන් පසුව සිවිල් ඉංජිනේරු විද්‍යාව හදාරනවා. 1941 වසරේ දී  බ්‍රිතාන්‍ය හමුදාවට දෙවන ලුතිනන්වරයෙක් ලෙස එකතු වෙන ඔහු දෙවන ලෝක යුද සමයේ බුරුමයේ, හා ඉන්දියාවේ බ්‍රිතාන්‍ය හමුදාව වෙනුවෙන් සේවය කරනවා. පසුව බ්‍රිතාන්‍යයේ සන්නද්ධ රථ පුහුණු </w:t>
      </w:r>
      <w:r w:rsidRPr="003E58F2">
        <w:rPr>
          <w:rFonts w:ascii="Nirmala UI" w:hAnsi="Nirmala UI" w:cs="Nirmala UI"/>
        </w:rPr>
        <w:lastRenderedPageBreak/>
        <w:t>පාසලක උපදේශකයෙකු ලෙස ද සේවය කරනවා. අනතුරුව කපිතාන්වරයෙකු ලෙස ඔහු හමුදා සේවයෙන් විශ්‍රාම ගනු ලබනවා.</w:t>
      </w:r>
    </w:p>
    <w:p w:rsidR="00CF64B0" w:rsidRPr="003E58F2" w:rsidRDefault="003E58F2">
      <w:pPr>
        <w:rPr>
          <w:rFonts w:ascii="Nirmala UI" w:hAnsi="Nirmala UI" w:cs="Nirmala UI"/>
        </w:rPr>
      </w:pPr>
      <w:proofErr w:type="spellStart"/>
      <w:r w:rsidRPr="003E58F2">
        <w:rPr>
          <w:rFonts w:ascii="Nirmala UI" w:hAnsi="Nirmala UI" w:cs="Nirmala UI"/>
        </w:rPr>
        <w:t>නව</w:t>
      </w:r>
      <w:proofErr w:type="spellEnd"/>
      <w:r w:rsidRPr="003E58F2">
        <w:rPr>
          <w:rFonts w:ascii="Nirmala UI" w:hAnsi="Nirmala UI" w:cs="Nirmala UI"/>
        </w:rPr>
        <w:t xml:space="preserve"> </w:t>
      </w:r>
      <w:proofErr w:type="spellStart"/>
      <w:r w:rsidRPr="003E58F2">
        <w:rPr>
          <w:rFonts w:ascii="Nirmala UI" w:hAnsi="Nirmala UI" w:cs="Nirmala UI"/>
        </w:rPr>
        <w:t>කොරෝනා</w:t>
      </w:r>
      <w:proofErr w:type="spellEnd"/>
      <w:r w:rsidRPr="003E58F2">
        <w:rPr>
          <w:rFonts w:ascii="Nirmala UI" w:hAnsi="Nirmala UI" w:cs="Nirmala UI"/>
        </w:rPr>
        <w:t xml:space="preserve"> </w:t>
      </w:r>
      <w:proofErr w:type="spellStart"/>
      <w:r w:rsidRPr="003E58F2">
        <w:rPr>
          <w:rFonts w:ascii="Nirmala UI" w:hAnsi="Nirmala UI" w:cs="Nirmala UI"/>
        </w:rPr>
        <w:t>වෛරසය</w:t>
      </w:r>
      <w:proofErr w:type="spellEnd"/>
      <w:r w:rsidRPr="003E58F2">
        <w:rPr>
          <w:rFonts w:ascii="Nirmala UI" w:hAnsi="Nirmala UI" w:cs="Nirmala UI"/>
        </w:rPr>
        <w:t xml:space="preserve"> </w:t>
      </w:r>
      <w:proofErr w:type="spellStart"/>
      <w:r w:rsidRPr="003E58F2">
        <w:rPr>
          <w:rFonts w:ascii="Nirmala UI" w:hAnsi="Nirmala UI" w:cs="Nirmala UI"/>
        </w:rPr>
        <w:t>පැරදවීමේ</w:t>
      </w:r>
      <w:proofErr w:type="spellEnd"/>
      <w:r w:rsidRPr="003E58F2">
        <w:rPr>
          <w:rFonts w:ascii="Nirmala UI" w:hAnsi="Nirmala UI" w:cs="Nirmala UI"/>
        </w:rPr>
        <w:t xml:space="preserve"> අභියස තමන් සිටින බව නවසීලන්තය ප්‍රකාශ කර තිබෙනවා.</w:t>
      </w:r>
    </w:p>
    <w:p w:rsidR="00CF64B0" w:rsidRPr="003E58F2" w:rsidRDefault="003E58F2">
      <w:pPr>
        <w:rPr>
          <w:rFonts w:ascii="Nirmala UI" w:hAnsi="Nirmala UI" w:cs="Nirmala UI"/>
        </w:rPr>
      </w:pPr>
      <w:r w:rsidRPr="003E58F2">
        <w:rPr>
          <w:rFonts w:ascii="Nirmala UI" w:hAnsi="Nirmala UI" w:cs="Nirmala UI"/>
        </w:rPr>
        <w:t xml:space="preserve">චීනයේ හුබේ පළාතේ වුහාන් ප්‍රදේශයෙන් 2019 වසරේ අගභාගයේ හඳුනා නොගත් මාරාන්තික උණ රෝගයක් වාර්තා වෙනවා. පසුව එය මිනිසාට මීට පෙර ද බලපෑම් එල්ල කර තිබෙන කොරෝනාවෛරස පවුලේ තවත් එක් හඳුනා නොගත් වෛරසයක් බවට චීන සෞඛ්‍ය අංශයන් විසින් ආනාවරණය කර ගන්නවා. </w:t>
      </w:r>
    </w:p>
    <w:p w:rsidR="00CF64B0" w:rsidRPr="003E58F2" w:rsidRDefault="003E58F2">
      <w:pPr>
        <w:rPr>
          <w:rFonts w:ascii="Nirmala UI" w:hAnsi="Nirmala UI" w:cs="Nirmala UI"/>
        </w:rPr>
      </w:pPr>
      <w:r w:rsidRPr="003E58F2">
        <w:rPr>
          <w:rFonts w:ascii="Nirmala UI" w:hAnsi="Nirmala UI" w:cs="Nirmala UI"/>
        </w:rPr>
        <w:t xml:space="preserve">2019 වසරේ දෙසැම්බර් මාසයේ හා 2020 වසරේ ජනවාරි මාසය වන විට නව කොරෝනාවෛරසය හෙවත් කොවිඩ් 19 චීනය පුරාම පැතිරුණු අතර ඉන් අනතුරුව එය ක්‍රම ක්‍රමයෙන් වෙනත් රටවල් කරා ද පැතිර යාම ආරම්භ වෙනවා. මේ වන විට කොවිඩ් 19 හෙවත් නව කොරෝනාවෛරසය ආසියා, යුරෝපා, ඕස්ට්‍රේලියා, අප්‍රිකා, උතුරු අමෙරිකා හා දකුණු ඇමෙරිකා යන මහද්වීප සියල්ලටම පැතිර ගොස් අවසන්. ලෝක සෞඛ්‍ය සංවිධානය ප්‍රකාශ කරන පරිදි මේ වන විට වෛරසය රටාව 200කට වඩා වැඩි ප්‍රමාණයකට පැතිර ගොස් අවසන් </w:t>
      </w:r>
    </w:p>
    <w:p w:rsidR="00CF64B0" w:rsidRPr="003E58F2" w:rsidRDefault="003E58F2">
      <w:pPr>
        <w:rPr>
          <w:rFonts w:ascii="Nirmala UI" w:hAnsi="Nirmala UI" w:cs="Nirmala UI"/>
        </w:rPr>
      </w:pPr>
      <w:r w:rsidRPr="003E58F2">
        <w:rPr>
          <w:rFonts w:ascii="Nirmala UI" w:hAnsi="Nirmala UI" w:cs="Nirmala UI"/>
        </w:rPr>
        <w:t>මුලින්ම චීනය කේන්ද්‍රකරගෙන නව කොරෝනාවෛරසය පැතිර ගිය අතර අනතුරුව එහි කේන්ද්‍රය බවට පත්වන්නේ ඉතාලිය, ප්‍රංශය, හා ස්පාඤ්ඤය ප්‍රමුඛ යුරෝපය යි. පසුව ඇමෙරිකා එක්සත් ජනපදය වෛරසයේ කේන්ද්‍රය බවට පත්වෙන අතර එය නුදුරේ දී අප්‍රිකා මහාද්වීපය කරා ගමන් කළ හැකි බව ද විශ්ලේෂකයන් සඳහන් කරනවා.</w:t>
      </w:r>
    </w:p>
    <w:p w:rsidR="00CF64B0" w:rsidRPr="003E58F2" w:rsidRDefault="003E58F2">
      <w:pPr>
        <w:rPr>
          <w:rFonts w:ascii="Nirmala UI" w:hAnsi="Nirmala UI" w:cs="Nirmala UI"/>
        </w:rPr>
      </w:pPr>
      <w:r w:rsidRPr="003E58F2">
        <w:rPr>
          <w:rFonts w:ascii="Nirmala UI" w:hAnsi="Nirmala UI" w:cs="Nirmala UI"/>
        </w:rPr>
        <w:t>අද (මැයි 9) වන විට ලෝකය පුරා වෛරසය ආසාධිත පුද්ගලයන් ගණන 4,012,837 හෝ ඊට වඩා වැඩිවිය හැකි බවත්, ඒ හේතුවෙන් මිය ගිය ප්‍රමාණය 276,216 හෝ ඊට වඩා වැඩි විය හැකි බවත් දැක්වෙනවා. ඉතින් මේ ලිපියෙන් ඉදිරිපත් කරන්නේ මේ වන විට වෛරසයේ වැඩිම බලපෑමක් එල්ල වී තිබෙන රටවල් කිහිපය පිළිබඳව යි.</w:t>
      </w:r>
    </w:p>
    <w:p w:rsidR="00CF64B0" w:rsidRPr="003E58F2" w:rsidRDefault="003E58F2">
      <w:pPr>
        <w:rPr>
          <w:rFonts w:ascii="Nirmala UI" w:hAnsi="Nirmala UI" w:cs="Nirmala UI"/>
        </w:rPr>
      </w:pPr>
      <w:r w:rsidRPr="003E58F2">
        <w:rPr>
          <w:rFonts w:ascii="Nirmala UI" w:hAnsi="Nirmala UI" w:cs="Nirmala UI"/>
        </w:rPr>
        <w:t>මේ වන විට වෛරසයේ වැඩිම බලපෑම එල්ල වී තිබෙන්නේ ඇමෙරිකා එක්සත් ජනපදයට යි. 2020 ජනවාරි 23 වන දා එරට පළමු කොරෝනා ආසාධිත රෝගියා වාර්තා වෙනවා. මේ වන විට රටකින් වාර්තා වෙන වැඩිම අසාදිතයන් ප්‍රමාණය මෙන්ම වැඩිම මරණ ප්‍රමාණය ද වාර්තා වෙන්නේ ඇමෙරිකා එක්සත් ජනපදයෙන්. මේ වන විට ආසාදිතයන් ප්‍රමාණය 1,321,785ක් ලෙසත් මුළු මරණ ප්‍රමාණය 78,615ක් ලෙසත් වාර්තා වෙනවා. ආසාදිතයන් 340,705ක් වාර්තා වෙන, මරණ ප්‍රමාණය 26,585ක් ලෙස දැක්වෙන නිව් යෝර්ක් ප්‍රාන්තය කොරෝනා වෛරසයේ ප්‍රබලම ගොදුර බවට පත් වී තිබෙනවා.</w:t>
      </w:r>
    </w:p>
    <w:p w:rsidR="00CF64B0" w:rsidRPr="003E58F2" w:rsidRDefault="003E58F2">
      <w:pPr>
        <w:rPr>
          <w:rFonts w:ascii="Nirmala UI" w:hAnsi="Nirmala UI" w:cs="Nirmala UI"/>
        </w:rPr>
      </w:pPr>
      <w:r w:rsidRPr="003E58F2">
        <w:rPr>
          <w:rFonts w:ascii="Nirmala UI" w:hAnsi="Nirmala UI" w:cs="Nirmala UI"/>
        </w:rPr>
        <w:t xml:space="preserve">මේ වන විට යුරෝපයේ වැඩිම ආසාදිත ප්‍රමාණයක් වාර්තා වෙන්නේ ස්පාඤ්ඤයෙන්. අද වන විට එම රටින් ආසාදිතයන් 260,117ක් වාර්තා වෙන අතර </w:t>
      </w:r>
      <w:r w:rsidRPr="003E58F2">
        <w:rPr>
          <w:rFonts w:ascii="Nirmala UI" w:hAnsi="Nirmala UI" w:cs="Nirmala UI"/>
        </w:rPr>
        <w:lastRenderedPageBreak/>
        <w:t>මරණ ප්‍රමාණය 26,299ක් ලෙස සඳහන් වෙනවා. ස්පාඤ්ඤයෙන් පළමු කොරෝනා අසාදිතයා වාර්තා වන්නේ 2020 ජනවාරි 31 වන දා යි. සෞඛ්‍ය සේවාවන්වලට දරා ගත නොහැකි වන සේ රෝගීන් ප්‍රමාණය ඉහළ යාම හේතුවෙන් මාර්තු 14 වන දා රට වසා දැමීමට එරට රජය කටයුතු කරනවා. සීග්‍රව වැඩි වූ රෝගීන් ප්‍රමාණය හා මරණ ප්‍රමාණය මාර්තු අග වන විට උපරිම මට්ටමට ළඟා වෙනවා. මේ වන විට එය ක්‍රමක්‍රමයෙන් අඩු වීම හේතුවෙන් රට වසා දැමීමේ නීති ක්‍රමයෙන් ලිහිල් කිරීමට එරට බලධාරීන් සුදානම් වෙනවා.</w:t>
      </w:r>
    </w:p>
    <w:p w:rsidR="00CF64B0" w:rsidRPr="003E58F2" w:rsidRDefault="003E58F2">
      <w:pPr>
        <w:rPr>
          <w:rFonts w:ascii="Nirmala UI" w:hAnsi="Nirmala UI" w:cs="Nirmala UI"/>
        </w:rPr>
      </w:pPr>
      <w:r w:rsidRPr="003E58F2">
        <w:rPr>
          <w:rFonts w:ascii="Nirmala UI" w:hAnsi="Nirmala UI" w:cs="Nirmala UI"/>
        </w:rPr>
        <w:t xml:space="preserve">අද වන විට ඉතාලියේ වාර්තා වෙන අසාදිතයන් ප්‍රමාණය 217,185ක් ලෙස සඳහන් වෙන අතර, ඒ හේතුවෙන් මරණයට පත් වූ ප්‍රමාණය 30,201ක් ලෙස සටහන් වී තිබෙනවා. 2020 වසරේ ජනවාරි 31 වන දා ඉතාලියේ ප්‍රථමවරට කොරෝනා අසාධිතයන් දෙදෙනෙක් හඳුනා ගන්නවා. රෝමයන් හඳුනාගන්නා ඔවුන් චීන ජාතික සංචාරකයන් දෙදෙනෙක්. ඉන් පසුව පෙබරවාරි මාසයේ සිට මාර්තු මාසය අවසන් වන තුරු රෝගීන් ප්‍රමාණය සීග්‍ර වර්ධනයක් දකින්න ලැබෙනවා. අප්‍රේල් මාසයේ මුල සිට මේ දක්වා රෝගීන් ප්‍රමාණය හා මරණ ප්‍රමාණය ක්‍රමක්‍රමයෙන් අඩු වීමක් දකින්න ලැබෙනවා. නමුත් මේ වන විටත් සැලකිය යුතු අඩු වීමක් දකින්න ලැබෙන්නේ නෑ. මාර්තු 21 වන දා සිට අත්‍යවශ්‍ය සේවා හැර අනෙකුත් සියලු සේවා ඉතාලිය විසින් නවත්වා තිබෙන අතර මෑතක සිට පවතින නීති රීති ක්‍රමයෙන් ලිහිල් කිරීමට එරට සූදානම් වෙනවා. </w:t>
      </w:r>
    </w:p>
    <w:p w:rsidR="00CF64B0" w:rsidRPr="003E58F2" w:rsidRDefault="003E58F2">
      <w:pPr>
        <w:rPr>
          <w:rFonts w:ascii="Nirmala UI" w:hAnsi="Nirmala UI" w:cs="Nirmala UI"/>
        </w:rPr>
      </w:pPr>
      <w:r w:rsidRPr="003E58F2">
        <w:rPr>
          <w:rFonts w:ascii="Nirmala UI" w:hAnsi="Nirmala UI" w:cs="Nirmala UI"/>
        </w:rPr>
        <w:t>කොරෝනාවෛරස් වසංගතය හේතුවෙන් යුරෝපයේ වැඩිම මරණ ප්‍රමාණයක් මේ වන විට වාර්තා වී තිබෙන්නේ එක්සත් රාජධානියෙන්. මේ වන තුරු එක්සත් රාජධානියෙන් වාර්තා වී තිබෙන රෝගීන් ප්‍රමාණය 211,364ක්. ඒ හේතුවෙන් වාර්තා වී තිබෙන මරණ ප්‍රමාණය 31,241ක්. ජනවාරි මාසයේ අග භාගයේ දී එරට රෝගීන් වාර්තා වීම ආරම්භ වූ අතර මාර්තු මාසය මැද වන විට රෝගීන් වාර්තා වීම සීග්‍ර වර්ධනයක් දක්නට ලැබෙනවා, එය මේ වන විටත් ක්‍රමිකව අඩු වීමක් දකින්න ලැබෙන්නේ නෑ. වාර්තා වෙන මරණ ප්‍රමාණය නම් අප්‍රේල් මාසයේ අග සිට අඩු වීමක් දකින්න පුළුවන්.</w:t>
      </w:r>
    </w:p>
    <w:p w:rsidR="00CF64B0" w:rsidRPr="003E58F2" w:rsidRDefault="003E58F2">
      <w:pPr>
        <w:rPr>
          <w:rFonts w:ascii="Nirmala UI" w:hAnsi="Nirmala UI" w:cs="Nirmala UI"/>
        </w:rPr>
      </w:pPr>
      <w:r w:rsidRPr="003E58F2">
        <w:rPr>
          <w:rFonts w:ascii="Nirmala UI" w:hAnsi="Nirmala UI" w:cs="Nirmala UI"/>
        </w:rPr>
        <w:t>රුසියාවේ මේ වන විට වාර්තා වෙන කොරෝනා ආසාදිතයන් ප්‍රමාණය 187,859ක් ලෙස සටහන් වන අතර ආසාදිත රෝගීන් ප්‍රමාණයට සාපේක්ෂව මරණ ප්‍රමාණය අවම මට්ටමක පවත්වා ගැනීමට එරට රජය සමත් ව තිබෙනවා. දැනට එහි මරණ ප්‍රමාණය ලෙස සටහන් වන්නේ 1,723ක්. 2020 වසරේ ජනවාරි 31 වන දා යි එරට පළමු රෝගියා වාර්තා වෙන්නේ. මාර්තු මාසයේ අවසානයේ සිට රෝගීන් ප්‍රමාණය ඉහළ යාම ආරම්භ වෙන අතර එය අඩු වීමක් තවම දකින්න ලැබෙන්නේ නෑ. නමුත් මරණ ප්‍රමාණය ක්‍රමික අඩුවීමක් දකින්න පුළුවන්.</w:t>
      </w:r>
    </w:p>
    <w:p w:rsidR="00CF64B0" w:rsidRPr="003E58F2" w:rsidRDefault="003E58F2">
      <w:pPr>
        <w:rPr>
          <w:rFonts w:ascii="Nirmala UI" w:hAnsi="Nirmala UI" w:cs="Nirmala UI"/>
        </w:rPr>
      </w:pPr>
      <w:r w:rsidRPr="003E58F2">
        <w:rPr>
          <w:rFonts w:ascii="Nirmala UI" w:hAnsi="Nirmala UI" w:cs="Nirmala UI"/>
        </w:rPr>
        <w:t xml:space="preserve">ප්‍රංශයේ මේ වන විට කොරෝනා ආසාදිතයන් 176,079ක් වාර්තා වෙන අතර මරණ ප්‍රමාණය 26,230ක් ලෙස සටහන් වෙනවා. ප්‍රංශයේ පළමු කොරෝනාවෛරස ආසාදිතයා වාර්තා වෙන්නේ පසුගිය ජනවාරි 24 වන දා යි. වාර්තා වෙන රෝගීන් </w:t>
      </w:r>
      <w:r w:rsidRPr="003E58F2">
        <w:rPr>
          <w:rFonts w:ascii="Nirmala UI" w:hAnsi="Nirmala UI" w:cs="Nirmala UI"/>
        </w:rPr>
        <w:lastRenderedPageBreak/>
        <w:t xml:space="preserve">ප්‍රමාණය අප්‍රේල් මාසයේ මුල් සතියේ සිට අඩු වීමක් දකින්න ලැබෙන අතර මරණ ප්‍රමාණයේ ද අඩු වීමක් මේ වන විට වාර්තා වෙනවා. </w:t>
      </w:r>
    </w:p>
    <w:p w:rsidR="00CF64B0" w:rsidRPr="003E58F2" w:rsidRDefault="003E58F2">
      <w:pPr>
        <w:rPr>
          <w:rFonts w:ascii="Nirmala UI" w:hAnsi="Nirmala UI" w:cs="Nirmala UI"/>
        </w:rPr>
      </w:pPr>
      <w:proofErr w:type="spellStart"/>
      <w:r w:rsidRPr="003E58F2">
        <w:rPr>
          <w:rFonts w:ascii="Nirmala UI" w:hAnsi="Nirmala UI" w:cs="Nirmala UI"/>
        </w:rPr>
        <w:t>නව</w:t>
      </w:r>
      <w:proofErr w:type="spellEnd"/>
      <w:r w:rsidRPr="003E58F2">
        <w:rPr>
          <w:rFonts w:ascii="Nirmala UI" w:hAnsi="Nirmala UI" w:cs="Nirmala UI"/>
        </w:rPr>
        <w:t xml:space="preserve"> </w:t>
      </w:r>
      <w:proofErr w:type="spellStart"/>
      <w:r w:rsidRPr="003E58F2">
        <w:rPr>
          <w:rFonts w:ascii="Nirmala UI" w:hAnsi="Nirmala UI" w:cs="Nirmala UI"/>
        </w:rPr>
        <w:t>කොරෝනාවෛරසය</w:t>
      </w:r>
      <w:proofErr w:type="spellEnd"/>
      <w:r w:rsidRPr="003E58F2">
        <w:rPr>
          <w:rFonts w:ascii="Nirmala UI" w:hAnsi="Nirmala UI" w:cs="Nirmala UI"/>
        </w:rPr>
        <w:t xml:space="preserve"> </w:t>
      </w:r>
      <w:proofErr w:type="spellStart"/>
      <w:r w:rsidRPr="003E58F2">
        <w:rPr>
          <w:rFonts w:ascii="Nirmala UI" w:hAnsi="Nirmala UI" w:cs="Nirmala UI"/>
        </w:rPr>
        <w:t>මේ</w:t>
      </w:r>
      <w:proofErr w:type="spellEnd"/>
      <w:r w:rsidRPr="003E58F2">
        <w:rPr>
          <w:rFonts w:ascii="Nirmala UI" w:hAnsi="Nirmala UI" w:cs="Nirmala UI"/>
        </w:rPr>
        <w:t xml:space="preserve"> </w:t>
      </w:r>
      <w:proofErr w:type="spellStart"/>
      <w:r w:rsidRPr="003E58F2">
        <w:rPr>
          <w:rFonts w:ascii="Nirmala UI" w:hAnsi="Nirmala UI" w:cs="Nirmala UI"/>
        </w:rPr>
        <w:t>වන</w:t>
      </w:r>
      <w:proofErr w:type="spellEnd"/>
      <w:r w:rsidRPr="003E58F2">
        <w:rPr>
          <w:rFonts w:ascii="Nirmala UI" w:hAnsi="Nirmala UI" w:cs="Nirmala UI"/>
        </w:rPr>
        <w:t xml:space="preserve"> විට ලෝකයේ රටවල් 200කට අධික ප්‍රමාණයක් වෙත දැඩි බලපෑම් එල්ල කර තිබෙනවා. ඒ හේතුවෙන් බොහෝ රටවල් ප්‍රමාණයක් සම්පූර්ණයෙන්ම හෝ අර්ධ වශයෙන් වසා දමා (Lockdown) තිබෙනවා. </w:t>
      </w:r>
    </w:p>
    <w:p w:rsidR="00CF64B0" w:rsidRPr="003E58F2" w:rsidRDefault="003E58F2">
      <w:pPr>
        <w:rPr>
          <w:rFonts w:ascii="Nirmala UI" w:hAnsi="Nirmala UI" w:cs="Nirmala UI"/>
        </w:rPr>
      </w:pPr>
      <w:r w:rsidRPr="003E58F2">
        <w:rPr>
          <w:rFonts w:ascii="Nirmala UI" w:hAnsi="Nirmala UI" w:cs="Nirmala UI"/>
        </w:rPr>
        <w:t>රටවල් වසා දැමීම හේතුවෙන් මේ වන විට එම රටවල ආර්ථික, සමාජීය, හා සෞඛ්‍ය ප්‍රශ්න බොහෝ ප්‍රමාණයක් උද්ගතව තිබෙනවා. COVID-19 වසංගතය තුළ අඛණ්ඩව සිදුවන සම්පූර්ණව රටවල් වශයෙන් හෝ  ප්‍රදේශ/නගර වශයෙන් වසා දැමීම හා සෞඛ්‍ය සේවාවලට තම සේවා නියමිත පරිදි පවත්වා ගැනීමට විශාල බාධා සිදුවීම හේතුවෙන් ඉදිරි මාස කිහිපය ඇතුළත අනපේක්ෂිත ගැබ් ගැනීම් මිලියන 7ක් පමණ සිදුවිය හැකි බව එක්සත් ජාතීන්ගේ ජනගහන අරමුදල (United Nations Population Fund- UNFPA) ප්‍රකාශ කර තිබෙනවා.</w:t>
      </w:r>
    </w:p>
    <w:p w:rsidR="00CF64B0" w:rsidRPr="003E58F2" w:rsidRDefault="003E58F2">
      <w:pPr>
        <w:rPr>
          <w:rFonts w:ascii="Nirmala UI" w:hAnsi="Nirmala UI" w:cs="Nirmala UI"/>
        </w:rPr>
      </w:pPr>
      <w:r w:rsidRPr="003E58F2">
        <w:rPr>
          <w:rFonts w:ascii="Nirmala UI" w:hAnsi="Nirmala UI" w:cs="Nirmala UI"/>
        </w:rPr>
        <w:t>මේ වන විට කොරෝනාවෛරසයේ බලපෑම හේතුවෙන් 114කට අධික අඩු හා මධ්‍යම ආදායම් ලබන රටවල්වල මිලියන 450 කාන්තාවන් ප්‍රමාණයක් වසංගත තත්ත්වය හේතුවෙන් විවිධ අයහපත් බලපෑම්වලට ලක්වෙනවා. බොහෝ කාන්තාවන්ට උපත් පාලන ක්‍රම සඳහා ප්‍රවේශ වීමේ හැකියාව සම්පූර්ණයෙන්ම ඇහිරී ගොස් තිබෙනවා. ලෝකය පුරා රටවල් වසා දැමීම (Lockdown) ආසන්න වශයෙන් මාස හයක් පමණ පැවති අතර ඒ හේතුවෙන් උපත් පාලන සඳහා ප්‍රවේශ විය නොහැකි ලොව පුරා කාන්තාවන් ප්‍රමාණය මිලියන 47ක් පමණ වනු ඇති බව එක්සත් ජාතීන්ගේ ජනගහන අරමුදල අනුමාන කරන අතර ඒ මඟින් අනපේක්ෂිත ගැබ් ගැනීම් මිලියන 7ක් අපේක්ෂා කෙරෙන බව ද එම විශ්ලේෂණයෙන් පෙන්වා දෙනවා. අනවශ්‍ය ගැබ් ගැනීම්වලට ගැහැණු පිරිමි දෙපාර්ශයම වගකිව යුතු වුවත් ඉන් වඩාත්ම බලපෑම එල්ල වෙන්න කාන්තාවන්ට බව යි එම සංවිධානය ප්‍රකාශ කරන්නේ.</w:t>
      </w:r>
    </w:p>
    <w:p w:rsidR="00CF64B0" w:rsidRPr="003E58F2" w:rsidRDefault="003E58F2">
      <w:pPr>
        <w:rPr>
          <w:rFonts w:ascii="Nirmala UI" w:hAnsi="Nirmala UI" w:cs="Nirmala UI"/>
        </w:rPr>
      </w:pPr>
      <w:r w:rsidRPr="003E58F2">
        <w:rPr>
          <w:rFonts w:ascii="Nirmala UI" w:hAnsi="Nirmala UI" w:cs="Nirmala UI"/>
        </w:rPr>
        <w:t xml:space="preserve">මෙම අනපේක්ෂිත ගැබ් ගැනීම් සියල්ල පාහේ සිදුවන්නේ අඩු ආදායම්ලාභී අප්‍රිකා, ආසියා, හා ලතින් ඇමෙරිකා මහද්වීපික රටවල බව පර්යේෂණය විසින් පෙන්වා දෙනවා. අනපේක්ෂිත ගැබ් ගැනීම් හේතුවෙන් ඇතිවන ප්‍රධානම අයහපත් ප්‍රතිඵලය වන්නේ නීති විරෝධිව සිදුවන අනාරක්ෂිත ගබ්සාව යි. ඒ හේතුවෙන් කළලයට මෙන්ම කළලය දරන කාන්තාවන්ගේ/ගැහැණු ළමුන්ගේ ජීවිතවලට ද දැඩි තර්ජනයක් එල්ල වීමේ හැකියාව පවතිනවා. </w:t>
      </w:r>
    </w:p>
    <w:p w:rsidR="00CF64B0" w:rsidRPr="003E58F2" w:rsidRDefault="003E58F2">
      <w:pPr>
        <w:rPr>
          <w:rFonts w:ascii="Nirmala UI" w:hAnsi="Nirmala UI" w:cs="Nirmala UI"/>
        </w:rPr>
      </w:pPr>
      <w:r w:rsidRPr="003E58F2">
        <w:rPr>
          <w:rFonts w:ascii="Nirmala UI" w:hAnsi="Nirmala UI" w:cs="Nirmala UI"/>
        </w:rPr>
        <w:t xml:space="preserve">ඉතා ඉක්මනින් ජනගහන වර්ධන වේගය ඉහල යාම ඉන් ඇතිවන අනෙකුත් භයානක ප්‍රතිඵලය යි. ජනගහනනයේ ඇතිවන ක්ෂණික වර්ධනය හේතුවෙන් රට අසීමාන්තික පාරිභෝජනයක් කරා ගමන් කරනවා. ඒ හේතුවෙන් රටේ ස්භාවික සම්පත් සීග්‍රයෙන් අඩු වෙන අතර  අඩු ආදායම්ලාභී රටකට වැඩිවන ජනගහනය දරා ගත නොහැකි මට්ටමකට පත් වීම අවසානයේ සිදු වෙනවා. ජන සමාජය දරිද්‍රතාවයෙන් දරිද්‍රතාවයට ගමන් කිරීමට අධික ජනගහන වර්ධනය සමත් වෙන </w:t>
      </w:r>
      <w:r w:rsidRPr="003E58F2">
        <w:rPr>
          <w:rFonts w:ascii="Nirmala UI" w:hAnsi="Nirmala UI" w:cs="Nirmala UI"/>
        </w:rPr>
        <w:lastRenderedPageBreak/>
        <w:t>බව ද ඔවුන් විසින් පෙන්වා දෙනවා. ඒ හේතුවෙන්  අනවශ්‍ය ගැබ් ගැනීමක් වැළැක්විය යුතු සියළු අවස්ථාවන්වලදී උපත් පාලන ක්‍රමය කොතරම් වැදගත් ද යන්න වැඩිදුරටත් තහවුරු වෙනවා</w:t>
      </w:r>
    </w:p>
    <w:p w:rsidR="00CF64B0" w:rsidRPr="003E58F2" w:rsidRDefault="003E58F2">
      <w:pPr>
        <w:rPr>
          <w:rFonts w:ascii="Nirmala UI" w:hAnsi="Nirmala UI" w:cs="Nirmala UI"/>
        </w:rPr>
      </w:pPr>
      <w:r w:rsidRPr="003E58F2">
        <w:rPr>
          <w:rFonts w:ascii="Nirmala UI" w:hAnsi="Nirmala UI" w:cs="Nirmala UI"/>
        </w:rPr>
        <w:t xml:space="preserve">වසංගතය හේතුවෙන් ලොව පුරා  අඩු හා මධ්‍යම ආදායම් ලබන රටවල්වල කාන්තාවන්ට එල්ල වන අනෙකුත් බලපෑම් </w:t>
      </w:r>
    </w:p>
    <w:p w:rsidR="00CF64B0" w:rsidRPr="003E58F2" w:rsidRDefault="003E58F2">
      <w:pPr>
        <w:rPr>
          <w:rFonts w:ascii="Nirmala UI" w:hAnsi="Nirmala UI" w:cs="Nirmala UI"/>
        </w:rPr>
      </w:pPr>
      <w:r w:rsidRPr="003E58F2">
        <w:rPr>
          <w:rFonts w:ascii="Nirmala UI" w:hAnsi="Nirmala UI" w:cs="Nirmala UI"/>
        </w:rPr>
        <w:t xml:space="preserve">උපත් පාලන ක්‍රමවලට ප්‍රවේශ වීමේ ඉඩ ඇහිරීම හේතුවෙන් සිදුවන අනපේක්ෂිත ගැබ් ගැනීම්වලට අමතරව තවත් බලපෑම් රැසක් මෙම රටවල කාන්තාන්ට එල්ල වෙන බව එම සංවිධානය විසින් ප්‍රකාශ කරනවා. ළමා විවාහ, ස්ත්‍රී පුරුෂ සමාජභාවය මත පදනම් වූ ප්‍රචණ්ඩත්වය, ලිංගික ප්‍රචණ්ඩත්වය හේතුවෙන් ගැහැණු ලිංගික අවයව විකෘති කිරීම් නිසා ඇතිවන විවිධ රෝග හා සහ වෙනත් හානිකර ක්‍රියාවන් එම බලපෑම්වලින් සමහරක් ලෙස හදුන්වා දිය හැකි යි. </w:t>
      </w:r>
    </w:p>
    <w:p w:rsidR="00CF64B0" w:rsidRPr="003E58F2" w:rsidRDefault="003E58F2">
      <w:pPr>
        <w:rPr>
          <w:rFonts w:ascii="Nirmala UI" w:hAnsi="Nirmala UI" w:cs="Nirmala UI"/>
        </w:rPr>
      </w:pPr>
      <w:r w:rsidRPr="003E58F2">
        <w:rPr>
          <w:rFonts w:ascii="Nirmala UI" w:hAnsi="Nirmala UI" w:cs="Nirmala UI"/>
        </w:rPr>
        <w:t>UNFPA සඳහන් කරන්නේ පරිදි වසංගතය හේතුවෙන් ස්ත්‍රී පුරුෂ සමාජභාවය මත පදනම් වූ හිංසනය වත්මන් තත්ත්වයට වඩා තවත් මිලියන 31ක් වැඩිවිය හැකි බව යි. වසංගතය හේතුවෙන් ඇති වී තිබෙන ගෝලීය ආර්ථික දුෂ්කරතාවය නිසා ළමා විවාහ වැලැක්වීම උදෙසා වන වැඩසටහන් ප්‍රමාද වීම හේතුවෙන් වසර 10ක් තුළ තවත් ළමා විවාහ මිලියන 13ක් සිදුවනු ඇතැ යි විශ්ලේෂණයේ සඳහන් වෙනවා. වසංගතය, කාන්තා හිංසන මැඩපැවැත්වීම හා ලිංගික විකෘතිතා වැළක්වීම සඳහා වැඩසටහන්වල සැලකිය යුතු ප්‍රමාදයක් ඇති කරනු ඇතැ යි අපේක්ෂා කරන අතර, එහි ප්‍රතිඵලයක් ලෙස ඉදිරි දශකය තුළ ගැහැණු ලිංගික අවයව විකෘති කිරීම් නිසා ඇතිවන රෝගීන් මිලියන 2ක් පමණ වනු ඇතැ යි ද ගණන් බලා තිබෙනවා.</w:t>
      </w:r>
    </w:p>
    <w:p w:rsidR="00CF64B0" w:rsidRPr="003E58F2" w:rsidRDefault="003E58F2">
      <w:pPr>
        <w:rPr>
          <w:rFonts w:ascii="Nirmala UI" w:hAnsi="Nirmala UI" w:cs="Nirmala UI"/>
        </w:rPr>
      </w:pPr>
      <w:r w:rsidRPr="003E58F2">
        <w:rPr>
          <w:rFonts w:ascii="Nirmala UI" w:hAnsi="Nirmala UI" w:cs="Nirmala UI"/>
        </w:rPr>
        <w:t xml:space="preserve">මෙම පර්යේෂණය සඳහා එක්සත් ජාතීන්ගේ ජනගහන අරමුදල සමග ඇමරිකා එක්සත් ජනපදයේ ජෝන්ස් හොප්කින්ස් විශ්වවිද්‍යාලය සහ ඕස්ට්‍රේලියාවේ වික්ටෝරියා විශ්වවිද්‍යාලය එක්ව තිබෙනවා. මෙම සංඛ්‍යා දළ ඇස්තමේන්තුව ඉදිරිපත් කිරීමට ද එම විශ්වවිද්‍යාලයයන් සිය දායකත්වය ලබා දී තිබෙනවා. </w:t>
      </w:r>
    </w:p>
    <w:p w:rsidR="00CF64B0" w:rsidRPr="003E58F2" w:rsidRDefault="003E58F2">
      <w:pPr>
        <w:rPr>
          <w:rFonts w:ascii="Nirmala UI" w:hAnsi="Nirmala UI" w:cs="Nirmala UI"/>
        </w:rPr>
      </w:pPr>
      <w:r w:rsidRPr="003E58F2">
        <w:rPr>
          <w:rFonts w:ascii="Nirmala UI" w:hAnsi="Nirmala UI" w:cs="Nirmala UI"/>
        </w:rPr>
        <w:t>වසංගතය හා ඒ හේතුවෙන් ලෝකයට ඇතිවන බලපෑම, එයට දක්වන ප්‍රතිචාර, හා එම ප්‍රතිචාර හමුවේ ඇතිවන ප්‍රතිඵල ලොව පුරා දිග හැරෙන්නේ කෙසේ ද යන්න පිළිබඳව තවමත් බොහෝ දේ අප දන්නේ නෑ. එහෙත් සංවර්ධිත රටවල්, ස්වේච්ජා සංවිධාන, මානව හිමිකම් හා කාන්තා හිමිකම් ආයතන එකට එකතු වීම මඟින් කාන්තාවන්ගේ හා ගැහැණු ළමයින්ගේ සුභසාධනය සුරක්ෂිත කිරීමට සහ ඔවුන්ගේ අයිතිවාසිකම් සහතික කිරීමට ක්ෂනිකව කටයුතු කළ යුතු වෙනවා. එම කටයුතු සඳහා කිසිවෙක් උත්සාහයක් නොගන්නේ නම් තුන්වන ලෝකයේ රටවල කාන්තාවන් හා ගැහැණු දරුවන්ගේ  අනාගතය පිළිබඳ භයානක තත්ත්වයක් ඇතිවන බවත්, එය දැනටමත් පෙන්නුම් කරන බවත් එක්සත් ජාතීන්ගේ ජනගහන අරමුදල සදහන් කරනවා.</w:t>
      </w:r>
    </w:p>
    <w:p w:rsidR="00CF64B0" w:rsidRPr="003E58F2" w:rsidRDefault="003E58F2">
      <w:pPr>
        <w:rPr>
          <w:rFonts w:ascii="Nirmala UI" w:hAnsi="Nirmala UI" w:cs="Nirmala UI"/>
        </w:rPr>
      </w:pPr>
      <w:proofErr w:type="spellStart"/>
      <w:r w:rsidRPr="003E58F2">
        <w:rPr>
          <w:rFonts w:ascii="Nirmala UI" w:hAnsi="Nirmala UI" w:cs="Nirmala UI"/>
        </w:rPr>
        <w:lastRenderedPageBreak/>
        <w:t>කෝවිඩ්</w:t>
      </w:r>
      <w:proofErr w:type="spellEnd"/>
      <w:r w:rsidRPr="003E58F2">
        <w:rPr>
          <w:rFonts w:ascii="Nirmala UI" w:hAnsi="Nirmala UI" w:cs="Nirmala UI"/>
        </w:rPr>
        <w:t xml:space="preserve"> 19 </w:t>
      </w:r>
      <w:proofErr w:type="spellStart"/>
      <w:r w:rsidRPr="003E58F2">
        <w:rPr>
          <w:rFonts w:ascii="Nirmala UI" w:hAnsi="Nirmala UI" w:cs="Nirmala UI"/>
        </w:rPr>
        <w:t>වසංගතය</w:t>
      </w:r>
      <w:proofErr w:type="spellEnd"/>
      <w:r w:rsidRPr="003E58F2">
        <w:rPr>
          <w:rFonts w:ascii="Nirmala UI" w:hAnsi="Nirmala UI" w:cs="Nirmala UI"/>
        </w:rPr>
        <w:t xml:space="preserve">, </w:t>
      </w:r>
      <w:proofErr w:type="spellStart"/>
      <w:r w:rsidRPr="003E58F2">
        <w:rPr>
          <w:rFonts w:ascii="Nirmala UI" w:hAnsi="Nirmala UI" w:cs="Nirmala UI"/>
        </w:rPr>
        <w:t>වර්තමානය</w:t>
      </w:r>
      <w:proofErr w:type="spellEnd"/>
      <w:r w:rsidRPr="003E58F2">
        <w:rPr>
          <w:rFonts w:ascii="Nirmala UI" w:hAnsi="Nirmala UI" w:cs="Nirmala UI"/>
        </w:rPr>
        <w:t xml:space="preserve"> වන විට ලෝකයට එල්ල කර තිබෙන බලපෑම සුළුපටු නොවේ. ඒ හේතුවෙන් මේ වන විට (මැයි 8 උදෑසන) ලෝකය පුරා ආසාධිතයන් මිලියන 3.7කට වැඩි ප්‍රමාණයක් වාර්තා වී තිබෙන අතර වෛරසය හේතුවෙන් මරණයට පත් වූ ප්‍රමාණය දෙලක්ෂ හැටපන්දහස ඉක්මවා තිබෙනවා. වෛරසය වැළදුණු පුද්ගලයන්ගෙන් මේ වන විට මිලියන 1.26ක් සුව අතට හැරී ඇති බව ද ලෝක සෞඛ්‍ය සංවිධානය නිවේදනය කර තිබෙනවා.</w:t>
      </w:r>
    </w:p>
    <w:p w:rsidR="00CF64B0" w:rsidRPr="003E58F2" w:rsidRDefault="003E58F2">
      <w:pPr>
        <w:rPr>
          <w:rFonts w:ascii="Nirmala UI" w:hAnsi="Nirmala UI" w:cs="Nirmala UI"/>
        </w:rPr>
      </w:pPr>
      <w:r w:rsidRPr="003E58F2">
        <w:rPr>
          <w:rFonts w:ascii="Nirmala UI" w:hAnsi="Nirmala UI" w:cs="Nirmala UI"/>
        </w:rPr>
        <w:t>නව කොරෝනා වෛරසයේ බලපෑමට වැඩිපුරම ලක් වූ රටවල් අතරින් ප්‍රමුඛ ස්ථානයක් ඉරානයට හිමි වෙනවා. මැදපෙරදිග කලාපයේ වැඩිම ආසාධිතයන් ප්‍රමාණයක් වාර්තා වෙන්නේ ද ඉරානයෙනු යි. ඉරානයේ කොවිඩ් 19 ආසාධිතයන් ප්‍රමාණය මේ වන විට 102 000ක් බවට සඳහන් වෙනවා. ඒ අතරින් රෝගීන් 6418ක් මියගොස් තිබෙනවා. වෛරසය වැළදුණු පුද්ගලයන් අතරින් 81 587ක් සුවය ලබා ඇති බව ඉරාන රජය නිවේදනය කරනවා.</w:t>
      </w:r>
    </w:p>
    <w:p w:rsidR="00CF64B0" w:rsidRPr="003E58F2" w:rsidRDefault="003E58F2">
      <w:pPr>
        <w:rPr>
          <w:rFonts w:ascii="Nirmala UI" w:hAnsi="Nirmala UI" w:cs="Nirmala UI"/>
        </w:rPr>
      </w:pPr>
      <w:r w:rsidRPr="003E58F2">
        <w:rPr>
          <w:rFonts w:ascii="Nirmala UI" w:hAnsi="Nirmala UI" w:cs="Nirmala UI"/>
        </w:rPr>
        <w:t xml:space="preserve">වෛරසය ලොව පුරා පැතිර යාමත් සමගම ලෝක සෞඛ්‍ය සංවිධානය විසින් වෛරසයෙන් ගැලවීම සඳහා පුද්ගලයෙක් විසින් පුරුදු කළ යුතු යහපත් සෞඛ්‍ය පුරුදු කිහිපයක් හදුන්වා දෙනවා. නිතරම අත් සේදීම, පොදු ස්ථානවල ගැවසීමේ දී පුද්ගලයන් දෙදෙනෙකු අතර අවම මීටරයක දුරක් පවත්වා ගැනීම හා අත්වලින් තම මුහුණ, නාසය නොඇල්ලීම වැනි කරුණු ඒ අතර වෙනවා. </w:t>
      </w:r>
    </w:p>
    <w:p w:rsidR="00CF64B0" w:rsidRPr="003E58F2" w:rsidRDefault="003E58F2">
      <w:pPr>
        <w:rPr>
          <w:rFonts w:ascii="Nirmala UI" w:hAnsi="Nirmala UI" w:cs="Nirmala UI"/>
        </w:rPr>
      </w:pPr>
      <w:r w:rsidRPr="003E58F2">
        <w:rPr>
          <w:rFonts w:ascii="Nirmala UI" w:hAnsi="Nirmala UI" w:cs="Nirmala UI"/>
        </w:rPr>
        <w:t>මෙහිදී අත් සේදීමට විෂබීජ නාශක දියර සඳහා වන අධි සාන්ද්‍ර ඇල්කොහොල් අඩංගු ද්‍රාවණ භාවිතා කිරීම පිළිබඳව වැරදි වැටහීමක් ඉරාන වැසියන් තුළ පවතින බව එරට මාධ්‍ය වාර්තා කර තිබෙනවා. එනම් එය විෂබීජ නාශනය සඳහා නොව පානය සඳහා යොදා ගැනීම යි. විෂ සහිත මෙතනෝල් භාවිතයෙන් මේ වන විට විශාල පිරිසක් මරණයට පත් වී ඇති අතර තවත් විශාල ප්‍රමාණයක් රෝහල්ගත කර ඇති බව ද වාර්තා වෙනවා.</w:t>
      </w:r>
    </w:p>
    <w:p w:rsidR="00CF64B0" w:rsidRPr="003E58F2" w:rsidRDefault="003E58F2">
      <w:pPr>
        <w:rPr>
          <w:rFonts w:ascii="Nirmala UI" w:hAnsi="Nirmala UI" w:cs="Nirmala UI"/>
        </w:rPr>
      </w:pPr>
      <w:r w:rsidRPr="003E58F2">
        <w:rPr>
          <w:rFonts w:ascii="Nirmala UI" w:hAnsi="Nirmala UI" w:cs="Nirmala UI"/>
        </w:rPr>
        <w:t>ඉරාන සෞඛ්‍ය අමාත්‍යාංශයේ උපදේශක හුසේන් හසානියන් පවසන්නේ පෙබරවාරි 20 සිට අප්‍රේල් 7 වන දා දක්වා විෂ මෙතනෝල් භාවිතය හේතුවෙන් රෝගී වූ එරට වැසියන් 5,011ක් රෝහල්ගත කර ඇති බව යි. ඒ අතරින් 728ක් මරණයට පත් වී ඇති බවත් තවත් 90 දෙනෙකුට වඩා වැඩි ප්‍රමාණයක් පූර්ණ අන්ධභාවයට ලක් වී ඇති බවත් ඉරාන සෞඛ්‍ය අමාත්‍යංශයේ උපදේශකයා කියා සිටිනවා.</w:t>
      </w:r>
    </w:p>
    <w:p w:rsidR="00CF64B0" w:rsidRPr="003E58F2" w:rsidRDefault="003E58F2">
      <w:pPr>
        <w:rPr>
          <w:rFonts w:ascii="Nirmala UI" w:hAnsi="Nirmala UI" w:cs="Nirmala UI"/>
        </w:rPr>
      </w:pPr>
      <w:r w:rsidRPr="003E58F2">
        <w:rPr>
          <w:rFonts w:ascii="Nirmala UI" w:hAnsi="Nirmala UI" w:cs="Nirmala UI"/>
        </w:rPr>
        <w:t>“වෙනත් රටවල් සටන් කරන්නේ එක වසංගතයක් සමග පමණ යි. ඒ නව කොරෝනා වෛරසයට එරෙහිව යි. නමුත් අපේ රටේ සෞඛ්‍ය සේවාවට වසංගත දෙකක් සමග සටන් කිරීමට සිදුව තිබෙනවා”, ඉරාන වැසියන්ගේ විෂ ඇල්කොහොල් පානය පිළිබඳව අදහස් දක්වන හුසේන් හසානියන් එලෙස තම අදහස් ප්‍රකාශ කරනවා.</w:t>
      </w:r>
    </w:p>
    <w:p w:rsidR="00CF64B0" w:rsidRPr="003E58F2" w:rsidRDefault="003E58F2">
      <w:pPr>
        <w:rPr>
          <w:rFonts w:ascii="Nirmala UI" w:hAnsi="Nirmala UI" w:cs="Nirmala UI"/>
        </w:rPr>
      </w:pPr>
      <w:r w:rsidRPr="003E58F2">
        <w:rPr>
          <w:rFonts w:ascii="Nirmala UI" w:hAnsi="Nirmala UI" w:cs="Nirmala UI"/>
        </w:rPr>
        <w:t xml:space="preserve">ඉරාන මාධ්‍ය වාර්තා කළ පරිදි දෙමාපියන් විසින් තම දරුවන්ට ද මෙතනෝල් ලබා දීමෙන් කුඩා දරුවන් විශාල ප්‍රමාණයක් ද රෝහල්ගත කර තිබෙනවා. ඒ අතරින් වයස අවුරුදු පහක දරුවෙකු සම්පූර්ණයෙන් අන්ධභාවයට පත් වී තිබෙනවා. </w:t>
      </w:r>
      <w:r w:rsidRPr="003E58F2">
        <w:rPr>
          <w:rFonts w:ascii="Nirmala UI" w:hAnsi="Nirmala UI" w:cs="Nirmala UI"/>
        </w:rPr>
        <w:lastRenderedPageBreak/>
        <w:t>ඉරානය තුළ මෙතනෝල් පානය කිරීමේ වැඩිම සිදුවීම් ප්‍රමාණයක් වාර්තා වන්නේ නිරිතිදිග හා දකුණු පළාත්වලින් වන අතර නිරිතදිග පළාතේ Khuzestan ප්‍රදේශයෙන් හා දකුණු පළාතේ Karaj හා Yazd නගරවලින් ජනතාව සඳහා මෙතනොල් අලෙවි කළ අලෙවිකරුවන් විශාල ප්‍රමාණයක් අත්අඩංගුවට ගෙන තිබෙනවා.</w:t>
      </w:r>
    </w:p>
    <w:p w:rsidR="00CF64B0" w:rsidRPr="003E58F2" w:rsidRDefault="003E58F2">
      <w:pPr>
        <w:rPr>
          <w:rFonts w:ascii="Nirmala UI" w:hAnsi="Nirmala UI" w:cs="Nirmala UI"/>
        </w:rPr>
      </w:pPr>
      <w:r w:rsidRPr="003E58F2">
        <w:rPr>
          <w:rFonts w:ascii="Nirmala UI" w:hAnsi="Nirmala UI" w:cs="Nirmala UI"/>
        </w:rPr>
        <w:t>මේ වසරේ පෙබරවාරි මස මුල දී එක්සත් රාජධානියේ ටැබ්ලොයිඩ් සඟරාවක පළ වූ පුවතක් උපුටා දක්වමින් ඉරාන සාමාජ මාධ්‍ය පුරා විස්කි හා මීපැණි යොදාගනිමින් නව කොරානාවෛරසයෙන් ආරක්ෂා විය හැකි බවට රැල්ලක් පැතිර යනවා. බොහෝ අය විෂ සහිත ඇල්කොහොල්  පානය කිරීම සඳහා යොමු කරවීමට ඉහත රැල්ල උපයෝගී වූ බව ඉරාන මාධ්‍ය වාර්තා කරනවා.</w:t>
      </w:r>
    </w:p>
    <w:p w:rsidR="00CF64B0" w:rsidRPr="003E58F2" w:rsidRDefault="003E58F2">
      <w:pPr>
        <w:rPr>
          <w:rFonts w:ascii="Nirmala UI" w:hAnsi="Nirmala UI" w:cs="Nirmala UI"/>
        </w:rPr>
      </w:pPr>
      <w:r w:rsidRPr="003E58F2">
        <w:rPr>
          <w:rFonts w:ascii="Nirmala UI" w:hAnsi="Nirmala UI" w:cs="Nirmala UI"/>
        </w:rPr>
        <w:t>2019 වසර පුරාවට ම මත්පැන් විෂ වීමෙන් මියගොස් ඇත්තේ  66 දෙනකු බවත් පසුගිය වසරට සාපේක්ෂව මත්පැන් විෂ වීමෙන් මියගිය ගණන 2020 වසරේ මේ වන විට  10 ගුණයකටත් වඩා වැඩි වී ඇති බව එරට සෞඛ්‍ය අංශ ප්‍රකාශ කරනවා.</w:t>
      </w:r>
    </w:p>
    <w:p w:rsidR="00CF64B0" w:rsidRPr="003E58F2" w:rsidRDefault="003E58F2">
      <w:pPr>
        <w:rPr>
          <w:rFonts w:ascii="Nirmala UI" w:hAnsi="Nirmala UI" w:cs="Nirmala UI"/>
        </w:rPr>
      </w:pPr>
      <w:r w:rsidRPr="003E58F2">
        <w:rPr>
          <w:rFonts w:ascii="Nirmala UI" w:hAnsi="Nirmala UI" w:cs="Nirmala UI"/>
        </w:rPr>
        <w:t>ඉරානය යනු  මත්පැන් නිෂ්පාදනය හෝ භාවිතය සම්පූර්ණයෙන් තහනම් කර ඇති රටක්. එබැවින් විෂබීජ නාශනය හා පිරිසිදුකාරක ලෙස ඇල්කොහොල් නිෂ්පාදනය කරන නිෂ්පාදනකරුවන්ට ඒවා කෘතිමව වර්ණ ගන්වන ලෙස රජය නියෝග කර තිබෙනවා. එවිට සාමාන්‍ය ජනයා මෙතනෝල් පානයෙන් වැලකි යනු ඇතැ යි ඔවුන් විශ්වාස කරනවා.</w:t>
      </w:r>
    </w:p>
    <w:p w:rsidR="00CF64B0" w:rsidRPr="003E58F2" w:rsidRDefault="003E58F2">
      <w:pPr>
        <w:rPr>
          <w:rFonts w:ascii="Nirmala UI" w:hAnsi="Nirmala UI" w:cs="Nirmala UI"/>
        </w:rPr>
      </w:pPr>
      <w:r w:rsidRPr="003E58F2">
        <w:rPr>
          <w:rFonts w:ascii="Nirmala UI" w:hAnsi="Nirmala UI" w:cs="Nirmala UI"/>
        </w:rPr>
        <w:t>නමුත් මීට පෙර සිට ම ඉරානය තුළ රහසිගත මත්පැන් ජාවාරමේ යෙදුනු බොහෝ වෙළඳුන් සිටිය බව එරටින් වාර්තා වෙනවා. කොරෝනාවෛරසය සමග ඉරාන රජය මේ පිළිබඳව වැඩි දුරටත් සොයා බැලීම හේතුවෙන් එම වෙළෙඳුන් බොහොමයක් මත්පැන් නිෂ්පාදනයෙන් ඉවත්ව සිටින බව පැවසෙනවා. මේ හේතුවෙන් මත්පැන් සඳහා හුරු වූ පුද්ගලයන් ගෘහාශ්‍රිතව ද ඇල්කොහොල් නිෂ්පාදනය ආරම්භ කර තිබෙනවා.</w:t>
      </w:r>
    </w:p>
    <w:p w:rsidR="00CF64B0" w:rsidRPr="003E58F2" w:rsidRDefault="003E58F2">
      <w:pPr>
        <w:rPr>
          <w:rFonts w:ascii="Nirmala UI" w:hAnsi="Nirmala UI" w:cs="Nirmala UI"/>
        </w:rPr>
      </w:pPr>
      <w:r w:rsidRPr="003E58F2">
        <w:rPr>
          <w:rFonts w:ascii="Nirmala UI" w:hAnsi="Nirmala UI" w:cs="Nirmala UI"/>
        </w:rPr>
        <w:t>මෙවැනි මිත්‍යා මත ඉරානයේ පමණක් නොව වෙනත් රටවල ද පැතිර යන බවත් එම රටවල සෞඛ්‍ය සේවයන් හා මාධ්‍ය මේ ආකාරයේ මිත්‍යා මත සමාජගත වීම වැලැක්වීමට කටයුතු කළ යුතු බව ලෝක සෞඛ්‍ය සංවිධානය ප්‍රකාශ කරනවා. මෑත කාලයේ දී ඇමෙරිකානු රාජ්‍ය නායක ඩොනල්ඩ් ට්‍රම්ප් ද මේ ආකාරයේ මිත්‍යා මත සමාජ ගත කරන්නෙක් ලෙස එරට සෞඛ්‍ය සේවා සඳහන් කරනවා. ඒ ඔහු විසින් විෂබීජ නාශක දියර එන්නත් කර ගැනීමෙන් නව කොරෝනා වෛරසයෙන් ආරක්ෂා වීමට හැකි බව කරන ලද ප්‍රකාශයට එරෙහිව යි. ඊට අමතරව බෙලාරස් හි රාජ්‍ය නායකයා කොරෝනා යනු සුළුවෙන් තැකිය හැකි රෝගී තත්වයක් බවත් වොඩ්කා පානයෙන් හා උණු ජල වාෂ්පවලට නිරාවරණය වීමෙන් එයින් ආරක්ෂා විය හැකි බවත් ප්‍රකාශ කර තිබෙනවා.</w:t>
      </w:r>
    </w:p>
    <w:p w:rsidR="00CF64B0" w:rsidRPr="003E58F2" w:rsidRDefault="003E58F2">
      <w:pPr>
        <w:rPr>
          <w:rFonts w:ascii="Nirmala UI" w:hAnsi="Nirmala UI" w:cs="Nirmala UI"/>
        </w:rPr>
      </w:pPr>
      <w:proofErr w:type="spellStart"/>
      <w:r w:rsidRPr="003E58F2">
        <w:rPr>
          <w:rFonts w:ascii="Nirmala UI" w:hAnsi="Nirmala UI" w:cs="Nirmala UI"/>
        </w:rPr>
        <w:lastRenderedPageBreak/>
        <w:t>ආර්ථිකමය</w:t>
      </w:r>
      <w:proofErr w:type="spellEnd"/>
      <w:r w:rsidRPr="003E58F2">
        <w:rPr>
          <w:rFonts w:ascii="Nirmala UI" w:hAnsi="Nirmala UI" w:cs="Nirmala UI"/>
        </w:rPr>
        <w:t xml:space="preserve">, </w:t>
      </w:r>
      <w:proofErr w:type="spellStart"/>
      <w:r w:rsidRPr="003E58F2">
        <w:rPr>
          <w:rFonts w:ascii="Nirmala UI" w:hAnsi="Nirmala UI" w:cs="Nirmala UI"/>
        </w:rPr>
        <w:t>සමාජිය</w:t>
      </w:r>
      <w:proofErr w:type="spellEnd"/>
      <w:r w:rsidRPr="003E58F2">
        <w:rPr>
          <w:rFonts w:ascii="Nirmala UI" w:hAnsi="Nirmala UI" w:cs="Nirmala UI"/>
        </w:rPr>
        <w:t xml:space="preserve"> </w:t>
      </w:r>
      <w:proofErr w:type="spellStart"/>
      <w:r w:rsidRPr="003E58F2">
        <w:rPr>
          <w:rFonts w:ascii="Nirmala UI" w:hAnsi="Nirmala UI" w:cs="Nirmala UI"/>
        </w:rPr>
        <w:t>හා</w:t>
      </w:r>
      <w:proofErr w:type="spellEnd"/>
      <w:r w:rsidRPr="003E58F2">
        <w:rPr>
          <w:rFonts w:ascii="Nirmala UI" w:hAnsi="Nirmala UI" w:cs="Nirmala UI"/>
        </w:rPr>
        <w:t xml:space="preserve"> </w:t>
      </w:r>
      <w:proofErr w:type="spellStart"/>
      <w:r w:rsidRPr="003E58F2">
        <w:rPr>
          <w:rFonts w:ascii="Nirmala UI" w:hAnsi="Nirmala UI" w:cs="Nirmala UI"/>
        </w:rPr>
        <w:t>සෞඛ්‍යමය</w:t>
      </w:r>
      <w:proofErr w:type="spellEnd"/>
      <w:r w:rsidRPr="003E58F2">
        <w:rPr>
          <w:rFonts w:ascii="Nirmala UI" w:hAnsi="Nirmala UI" w:cs="Nirmala UI"/>
        </w:rPr>
        <w:t xml:space="preserve"> වශයෙන් මෙන්ම තවත් ගෝලීය අර්බුදයන් රැසක් නිර්මාණය කර ඇති නව කොරෝනාවයිරස (Coronavirus (COVID-19)) වසංගතය හේතුවෙන් මහා සාගතයක් ඇතිවීමේ අවදානමක් ඇතැ යි එක්සත් ජාතීන්ගේ සංවිධානයේ අනුබද්ධ සංවිධානයක</w:t>
      </w:r>
      <w:proofErr w:type="gramStart"/>
      <w:r w:rsidRPr="003E58F2">
        <w:rPr>
          <w:rFonts w:ascii="Nirmala UI" w:hAnsi="Nirmala UI" w:cs="Nirmala UI"/>
        </w:rPr>
        <w:t>්  ව</w:t>
      </w:r>
      <w:proofErr w:type="gramEnd"/>
      <w:r w:rsidRPr="003E58F2">
        <w:rPr>
          <w:rFonts w:ascii="Nirmala UI" w:hAnsi="Nirmala UI" w:cs="Nirmala UI"/>
        </w:rPr>
        <w:t>න ලෝක ආහාර වැඩසටහන (World Food Programme - WFP) මේ වන විට, අනතුරු අඟවා තිබෙනවා.</w:t>
      </w:r>
    </w:p>
    <w:p w:rsidR="00CF64B0" w:rsidRPr="003E58F2" w:rsidRDefault="003E58F2">
      <w:pPr>
        <w:rPr>
          <w:rFonts w:ascii="Nirmala UI" w:hAnsi="Nirmala UI" w:cs="Nirmala UI"/>
        </w:rPr>
      </w:pPr>
      <w:r w:rsidRPr="003E58F2">
        <w:rPr>
          <w:rFonts w:ascii="Nirmala UI" w:hAnsi="Nirmala UI" w:cs="Nirmala UI"/>
        </w:rPr>
        <w:t>මහ ව්‍යවසනයක් ඇති වීමට පෙර සංවර්ධිත රටවල් මෙන්ම සංවර්ධනය වෙමින් පවතින් රටවල් ද එකතු වී කඩිනම් පියවර ගත යුතු බව මේ පිළිබඳව අනතුරු අඟවමින් ලෝක ආහාර වැඩසටහනේ ප්‍රධානී එහි විධායක අධ්‍යක්ෂ ඩේවිඩ් බියස්ලි (David Beasley) පවසනවා. එසේ නොමැති වුවහොත් කිතුනු බයිබලයේ සඳහන් මට්ටමේ මහා සාගතයකට මුහුණ දීමට සමස්ත ලෝකයටම සිදුවිය හැකි බව ඔහු වැඩි දුරටත් සඳහන් කරනවා. ඉන් ගැලවීමට නම් සංවර්ධිත රටවල් විසින් තෙවන ලෝකයේ රටවල ආහාර සැපයීමේ දාම ආරක්ෂිත කළ යුතු බව සඳහන්. මේ වන විටත් එවැනි ක්‍රියාමාර්ග කඩිනමින් ගත යුතුව තිබෙනවා.</w:t>
      </w:r>
    </w:p>
    <w:p w:rsidR="00CF64B0" w:rsidRPr="003E58F2" w:rsidRDefault="003E58F2">
      <w:pPr>
        <w:rPr>
          <w:rFonts w:ascii="Nirmala UI" w:hAnsi="Nirmala UI" w:cs="Nirmala UI"/>
        </w:rPr>
      </w:pPr>
      <w:r w:rsidRPr="003E58F2">
        <w:rPr>
          <w:rFonts w:ascii="Nirmala UI" w:hAnsi="Nirmala UI" w:cs="Nirmala UI"/>
        </w:rPr>
        <w:t>එසේ නොමැති වුවහොත් මාස කිහිපයක් වැනි කෙටි කාලයක් ඇතුළත මහා සාගතයක් නිර්මාණය වීම වැළක්විය නොහැකි වන බව එම සංවිධානය ප්‍රකාශ කරනවා. එසේම එවැනි සාගතයක දී දිනකට මරණයට පත් විය හැකි ප්‍රමාණය 300,000 පමණ විය හැකි බව ද ඔවුන් ගණන් බලා තිබෙනවා.</w:t>
      </w:r>
    </w:p>
    <w:p w:rsidR="00CF64B0" w:rsidRPr="003E58F2" w:rsidRDefault="003E58F2">
      <w:pPr>
        <w:rPr>
          <w:rFonts w:ascii="Nirmala UI" w:hAnsi="Nirmala UI" w:cs="Nirmala UI"/>
        </w:rPr>
      </w:pPr>
      <w:r w:rsidRPr="003E58F2">
        <w:rPr>
          <w:rFonts w:ascii="Nirmala UI" w:hAnsi="Nirmala UI" w:cs="Nirmala UI"/>
        </w:rPr>
        <w:t xml:space="preserve">පසුගිය දා එක්සත් ජාතීන්ගේ ෆේස්බුක් පිටුව, යු ටියුබ් චැනලය හා ට්විව්ටර් සේවාව ඔස්සේ සජීවීව කෙටි සාකච්ජාවකට එකතු වෙනවා. “ගැටුම්වලට මැදි වී සිටින කුසගින්නෙන් පෙළෙන සිවිල් වැසියන් ආරක්ෂා කිරීම” එහි මාතෘකාව යි. ලෝක ආහාර වැඩසටහනේ ප්‍රධානී එහි විධායක අධ්‍යක්ෂ ඩේවිඩ් බියස්ලි වසංගතයෙන් පසුව ඇතිවන සාගතය සඳහා නිසි ක්‍රියාමාර්ග නොගතහොත් ඇති වන ප්‍රතිඵලය ඇති භයානක බව එහිදී පවසනවා. තව ද කුස ගින්නේ පසුවන මිනිසුන් ප්‍රමාණය දෙගුණ වනු ඇති බව සඳහන් කරනවා. ඔවුන් ඇස්තමේන්තු කර ඇති ආකාරයට ලොව පුරා රටවල් 55ක කුසගින්නෙන් පෙළෙන සංඛ්‍යාව මිලියන එකසිය තිහේ සිට 2020 වසර අවසානයේ දී මිලියන දෙසිය හැටපහ දක්වා ඉහළ යාමේ හැකියාව පවතිනවා. </w:t>
      </w:r>
    </w:p>
    <w:p w:rsidR="00CF64B0" w:rsidRPr="003E58F2" w:rsidRDefault="003E58F2">
      <w:pPr>
        <w:rPr>
          <w:rFonts w:ascii="Nirmala UI" w:hAnsi="Nirmala UI" w:cs="Nirmala UI"/>
        </w:rPr>
      </w:pPr>
      <w:r w:rsidRPr="003E58F2">
        <w:rPr>
          <w:rFonts w:ascii="Nirmala UI" w:hAnsi="Nirmala UI" w:cs="Nirmala UI"/>
        </w:rPr>
        <w:t>වර්තමානය වන විටත් යුද හා සිවිල් ගැටුම්වලින්, දේශගුණික විපර්යාසයන්ගෙන් හා සම්පත් සීමිතභාවයෙන්  පීඩා විඳින ජාතින්ට අයත් මනුෂ්‍යයන් මිලියන ගණනාවක් ලොවපුරා සිටින බව එම සංවිධානය ප්‍රකාශ කරනවා. ඒ අතරින් බොහෝමයක් දෙනා කාන්තාවන් හා ළමයින් වෙනවා.එලෙස පිඩා විදින බොහෝ අයගේ ප්‍රධාන ප්‍රශ්නය ආහාර යි. එබැවින් කොවිඩ් 19 වසංගතය හේතුවෙන් ඔවුන්ගේ ආහාර ප්‍රශ්නය තවත් වර්ධනය වී සාගින්නෙන් පෙළෙන ප්‍රමාණය සිග්රවව ඉහළ යා හැකි බව එම සංවිධානයේ පෙන්වා දෙනවා. කොරෝනා වෛරසයෙන් ගැලවීමට උත්සාහ දැරීම හේතුවෙන් මිනිසුන් කුසගින්නෙන් මිය යාම වඩා ශෝකජනක තත්ත්වයක් ලෙස සඳහන් කර තිබෙනවා.</w:t>
      </w:r>
    </w:p>
    <w:p w:rsidR="00CF64B0" w:rsidRPr="003E58F2" w:rsidRDefault="003E58F2">
      <w:pPr>
        <w:rPr>
          <w:rFonts w:ascii="Nirmala UI" w:hAnsi="Nirmala UI" w:cs="Nirmala UI"/>
        </w:rPr>
      </w:pPr>
      <w:r w:rsidRPr="003E58F2">
        <w:rPr>
          <w:rFonts w:ascii="Nirmala UI" w:hAnsi="Nirmala UI" w:cs="Nirmala UI"/>
        </w:rPr>
        <w:lastRenderedPageBreak/>
        <w:t>එක්සත් ජාතීන්ගේ ආහාර හා කෘෂිකර්ම සංවිධානයේ (FAO) ප්‍රධානියා වන කු ඩොන්යු ද මෙම සාකච්ජාව සඳහා සහභාගී වන අතර මේ වන විටත් එක්සත් ජාතින් මඟින් මිලියන 100කට ආසන්න ලෝක ජනගහනයක් පෝෂණය ලබන බවත්, මෙම පිරිස ඉක්මනින් ඉහළ ගියහොත් එය තම සංවිධානයට ද දරා ගත නොහැකි වනු ඇති බව ඔහු දන්වා සිටිනවා.</w:t>
      </w:r>
    </w:p>
    <w:p w:rsidR="00CF64B0" w:rsidRPr="003E58F2" w:rsidRDefault="003E58F2">
      <w:pPr>
        <w:rPr>
          <w:rFonts w:ascii="Nirmala UI" w:hAnsi="Nirmala UI" w:cs="Nirmala UI"/>
        </w:rPr>
      </w:pPr>
      <w:r w:rsidRPr="003E58F2">
        <w:rPr>
          <w:rFonts w:ascii="Nirmala UI" w:hAnsi="Nirmala UI" w:cs="Nirmala UI"/>
        </w:rPr>
        <w:t>“මෙම පුද්ගලයින්ට අවශ්‍ය ආධාර ඔවුන් වෙත ළඟා නොවුනහොත් අපගේ විශ්ලේෂණයෙන් පෙන්නුම් කරන්නේ ඉදිරි මාස තුනක කාලයක් තුළ සෑම දිනකම 300,000ක පිරිසකට කුසගින්නේ මිය යා හැකි බව යි. ලෝකය ඉතා බුද්ධිමත්ව එසේ ම කඩිනමින් පියවර ගත යුතුව තිබෙනවා. අපි ඒ සඳහා අවශ්‍ය සියලුම ක්‍රියාමාර්ග මේ වන විට ගනිමින් සිටිනවා. ඒ වගේම ගැටුම්වලට මැදි වී සිටින අදාළ වගකිව යුතු පාර්ශවයන් හැකි ඉක්‌මනින් මේ සඳහා මැදිහත්වනු ඇතැයි මා බලාපොරොත්තු වෙනවා”, ලෝක ආහාර වැඩසටහනේ විධායක අධ්‍යක්ෂවරයා අවසානයේ සඳහන් කර සිටිනවා.</w:t>
      </w:r>
    </w:p>
    <w:p w:rsidR="00CF64B0" w:rsidRPr="003E58F2" w:rsidRDefault="003E58F2">
      <w:pPr>
        <w:rPr>
          <w:rFonts w:ascii="Nirmala UI" w:hAnsi="Nirmala UI" w:cs="Nirmala UI"/>
        </w:rPr>
      </w:pPr>
      <w:r w:rsidRPr="003E58F2">
        <w:rPr>
          <w:rFonts w:ascii="Nirmala UI" w:hAnsi="Nirmala UI" w:cs="Nirmala UI"/>
        </w:rPr>
        <w:t>කොව්ඩ් 19 වසංගතය පැතිර යාමට පෙර පවා අප්‍රිකා මහද්වීපයේ, ලතින් ඇමෙරිකා මහද්වීපයේ හා ආසියාවේ ඇතැම් කලාපයන් (මැදපෙරදිග ඇතුළුව) බරපතළ ආහාර අර්බුදයකට ලක් වී තිබූ බව ඔබ දන්නවා ඇති. ඊට හේතුව වන්නේ දීර්ඝ කාලීන නියඟය, ත්‍රස්තවාදී ගැටුම්, සිවිල් අර්බුද, රට රටවල් අතර යුද්ධ හා බෝග විනාශකාරී පළිබෝධකයන්ගේ බලපෑම යි.</w:t>
      </w:r>
    </w:p>
    <w:p w:rsidR="00CF64B0" w:rsidRPr="003E58F2" w:rsidRDefault="003E58F2">
      <w:pPr>
        <w:rPr>
          <w:rFonts w:ascii="Nirmala UI" w:hAnsi="Nirmala UI" w:cs="Nirmala UI"/>
        </w:rPr>
      </w:pPr>
      <w:r w:rsidRPr="003E58F2">
        <w:rPr>
          <w:rFonts w:ascii="Nirmala UI" w:hAnsi="Nirmala UI" w:cs="Nirmala UI"/>
        </w:rPr>
        <w:t>ඉහත මහද්වීප හා කලාපවල රටවල වැඩිම මරණ සංඛ්‍යාවක් වාර්තා වනු ඇති බවට ලෝක ආහාර වැඩසටහන අනුමාන කරනවා. මේ ආකාරයට උග්‍ර අර්බුදයට ලක්වන රටවල් අතර ඇෆ්ගනිස්ථානය, ප්‍රජාතන්ත්‍රවාදී කොංගෝ ජනරජය, දකුණු සුඩානය, සිරියාව, යේමනය  සිම්බාබ්වේ,නයිජීරියාව හා හයිටි යන රටවල් ඉදිරියෙන් සිටින බව ද එම සංවිධානය තවදුරටත් පෙන්වා දෙනවා. ඊට අමතරව අප්‍රිකාවේ මෙන්ම දකුණු ආසියාවේ තවත් රටවල් කිහිපයක් ද කොවිඩ් -19 වසංගතයට පෙර සිටම නියඟයෙන් හා පළඟැටි උවදුරින් පීඩාවිඳින බැවින් එම රටවල ද දැවැන්ත ආහාර අර්බුදයක් උද්ගත විය හැකි බවත් ලෝක ආහාර වැඩසටහන ප්‍රකාශ කරනවා. එම රටවල වැඩිම බලපෑමක් කුඩා ළමුන්ට හා කාන්තාවන්ට එල්ල වෙනු ඇති බව ද සඳහන් වෙනවා.</w:t>
      </w:r>
    </w:p>
    <w:p w:rsidR="00CF64B0" w:rsidRPr="003E58F2" w:rsidRDefault="003E58F2">
      <w:pPr>
        <w:rPr>
          <w:rFonts w:ascii="Nirmala UI" w:hAnsi="Nirmala UI" w:cs="Nirmala UI"/>
        </w:rPr>
      </w:pPr>
      <w:r w:rsidRPr="003E58F2">
        <w:rPr>
          <w:rFonts w:ascii="Nirmala UI" w:hAnsi="Nirmala UI" w:cs="Nirmala UI"/>
        </w:rPr>
        <w:t xml:space="preserve">COVID-19 වෛරසය පැතිර යාමත් සමග ශ්‍රී ලංකාවේ ද ආර්ථිකය පෙර නොවූවිරූ ආකාරයේ අභියෝගයන්ට මුහුණ දී තිබෙනවා. සෞඛ්‍ය පහසුකම් සැලසීම හා සහන කටයුතු සඳහා ද විශාල මුදලක් වැය කිරීමට සිදුව තිබෙනවා. </w:t>
      </w:r>
    </w:p>
    <w:p w:rsidR="00CF64B0" w:rsidRPr="003E58F2" w:rsidRDefault="003E58F2">
      <w:pPr>
        <w:rPr>
          <w:rFonts w:ascii="Nirmala UI" w:hAnsi="Nirmala UI" w:cs="Nirmala UI"/>
        </w:rPr>
      </w:pPr>
      <w:r w:rsidRPr="003E58F2">
        <w:rPr>
          <w:rFonts w:ascii="Nirmala UI" w:hAnsi="Nirmala UI" w:cs="Nirmala UI"/>
        </w:rPr>
        <w:t>මේ අසීරු අවස්ථාව ජය ගැනීම සඳහා වියදම් සීමා කිරීම ඇතුළු නොයෙකුත් ආර්ථික උපක්‍රම අනුගමනය කරන බව රජය පවසනවා. රාජ්‍ය අදායම අඩුවීම තුළ රටේ වියදම COVID-19 තත්ත්වය හමුවේ තවත් ඉහළ යාම නිසා පැවති ආර්ථික අර්බුදය තවත් උග්‍ර වී ඇති බව ආර්ථික විද්‍යාඥයින් පවසනවා.</w:t>
      </w:r>
    </w:p>
    <w:p w:rsidR="00CF64B0" w:rsidRPr="003E58F2" w:rsidRDefault="003E58F2">
      <w:pPr>
        <w:rPr>
          <w:rFonts w:ascii="Nirmala UI" w:hAnsi="Nirmala UI" w:cs="Nirmala UI"/>
        </w:rPr>
      </w:pPr>
      <w:r w:rsidRPr="003E58F2">
        <w:rPr>
          <w:rFonts w:ascii="Nirmala UI" w:hAnsi="Nirmala UI" w:cs="Nirmala UI"/>
        </w:rPr>
        <w:lastRenderedPageBreak/>
        <w:t>මහබැංකු වාර්තාවට අනුව පසුගිය වසරේ ශ්‍රී ලංකා ආර්ථිකයේ වර්ධනය 2.3% වන නමුත් 2018 වර්ෂයේ එම අගය 3.3% වුණා. ඒ අනුව ශ්‍රී ලංකා ආර්ථිකයේ වර්ධන වේගය 1% කින් පහත වැටී තිබෙනවා. ඉදිරියේ දී එය තවත් පහත වැටෙන බව ශ්‍රී ලංකා මහ බැංකුව පුරෝකථනය කර තිබෙනවා. ඒ අනුව තෙවන ලෝකයේ රටක් වන ශ්‍රී ලංකාවට ද ඉහත දැක්වූ සාගත තත්ත්වයේ බලපෑම්වලට හසුවිය ගැකි බව ආර්ථික විශ්ලේෂකයන් පෙන්වා දෙනවා.</w:t>
      </w:r>
    </w:p>
    <w:p w:rsidR="00CF64B0" w:rsidRPr="003E58F2" w:rsidRDefault="003E58F2">
      <w:pPr>
        <w:rPr>
          <w:rFonts w:ascii="Nirmala UI" w:hAnsi="Nirmala UI" w:cs="Nirmala UI"/>
        </w:rPr>
      </w:pPr>
      <w:proofErr w:type="spellStart"/>
      <w:r w:rsidRPr="003E58F2">
        <w:rPr>
          <w:rFonts w:ascii="Nirmala UI" w:hAnsi="Nirmala UI" w:cs="Nirmala UI"/>
        </w:rPr>
        <w:t>කොවිඩ්</w:t>
      </w:r>
      <w:proofErr w:type="spellEnd"/>
      <w:r w:rsidRPr="003E58F2">
        <w:rPr>
          <w:rFonts w:ascii="Nirmala UI" w:hAnsi="Nirmala UI" w:cs="Nirmala UI"/>
        </w:rPr>
        <w:t xml:space="preserve"> 19 </w:t>
      </w:r>
      <w:proofErr w:type="spellStart"/>
      <w:r w:rsidRPr="003E58F2">
        <w:rPr>
          <w:rFonts w:ascii="Nirmala UI" w:hAnsi="Nirmala UI" w:cs="Nirmala UI"/>
        </w:rPr>
        <w:t>වසංගත</w:t>
      </w:r>
      <w:proofErr w:type="spellEnd"/>
      <w:r w:rsidRPr="003E58F2">
        <w:rPr>
          <w:rFonts w:ascii="Nirmala UI" w:hAnsi="Nirmala UI" w:cs="Nirmala UI"/>
        </w:rPr>
        <w:t xml:space="preserve"> </w:t>
      </w:r>
      <w:proofErr w:type="spellStart"/>
      <w:r w:rsidRPr="003E58F2">
        <w:rPr>
          <w:rFonts w:ascii="Nirmala UI" w:hAnsi="Nirmala UI" w:cs="Nirmala UI"/>
        </w:rPr>
        <w:t>තත්ත්වයත්</w:t>
      </w:r>
      <w:proofErr w:type="spellEnd"/>
      <w:r w:rsidRPr="003E58F2">
        <w:rPr>
          <w:rFonts w:ascii="Nirmala UI" w:hAnsi="Nirmala UI" w:cs="Nirmala UI"/>
        </w:rPr>
        <w:t xml:space="preserve"> සමග මහමග ගමන් කිරීමේ දී, පොදු ස්ථානවලට යාමේ දී හා පොදු ප්‍රවාහන සේවා භාවිතයේ දී සෞඛ්‍යාරක්ෂිත මුඛ ආවරණ පැළඳීම සම්බන්ධයෙන් මේ වන විට ශ්‍රී ලංකාවේ මෙන්ම විවිධ රටවල ද දකින්න ලැබෙන්නේ විවිධ පිළිවෙත්.</w:t>
      </w:r>
    </w:p>
    <w:p w:rsidR="00CF64B0" w:rsidRPr="003E58F2" w:rsidRDefault="003E58F2">
      <w:pPr>
        <w:rPr>
          <w:rFonts w:ascii="Nirmala UI" w:hAnsi="Nirmala UI" w:cs="Nirmala UI"/>
        </w:rPr>
      </w:pPr>
      <w:r w:rsidRPr="003E58F2">
        <w:rPr>
          <w:rFonts w:ascii="Nirmala UI" w:hAnsi="Nirmala UI" w:cs="Nirmala UI"/>
        </w:rPr>
        <w:t>ඇත්තෙන් ම සාමාන්‍ය ජනයා මුඛ ආවරණ පැළඳීම අත්‍යවශ්‍ය ද? නැති ද? පැළඳිය යුතු නොවේ නම් හේතු මොනවා ද? ලෝක සෞඛ්‍ය සංවිධානය විසින් මේ සම්බන්ධව ගෙන ඇති තීරණ මොනවා ද? විවිධ රටවල මුඛ ආවරණ සම්බන්ධ නීති හා රීති ක්‍රියාත්මක වන්නේ කුමන ආකාරයෙන් ද? ශ්‍රී ලංකාවේ හා වෙනත් රටවල මේ සම්බන්ධ තත්ත්වය කුමක් ද? මේ සියල්ල පිළිබඳ මේ ලිපිය ඔස්සේ විමසීමක් කරනවා.</w:t>
      </w:r>
    </w:p>
    <w:p w:rsidR="00CF64B0" w:rsidRPr="003E58F2" w:rsidRDefault="003E58F2">
      <w:pPr>
        <w:rPr>
          <w:rFonts w:ascii="Nirmala UI" w:hAnsi="Nirmala UI" w:cs="Nirmala UI"/>
        </w:rPr>
      </w:pPr>
      <w:r w:rsidRPr="003E58F2">
        <w:rPr>
          <w:rFonts w:ascii="Nirmala UI" w:hAnsi="Nirmala UI" w:cs="Nirmala UI"/>
        </w:rPr>
        <w:t>“ආසාදිත පුද්ගලයෙකුට කැස්සක් ඇති වූ විට හෝ කිවිසුම් ගිය විට ඒ අසල සිටින අයෙකු ඒ වෛරස් රෝගකාරක බිඳිති ශ්වසනය කරනවා. නැතිනම් කැස්සෙන් හෝ කිවිසුම් යාමෙන් පිට වූ රෝගකාරක බිඳිති අවට මතුපිට තැන්පත් වෙනවා. යම් අයෙක් ඒ මතුපිට ස්පර්ශ කර ඇස හෝ නාසය හෝ මුඛය ස්පර්ශ කළ විට වෛරසය ශරීර ගත විය හැකියි," යනුවෙන් හොංකොං විශ්වවිද්‍යාලයේ සමාජ සෞඛ්‍ය පිළිබඳ විද්‍යාතනයේ වෛරස අධ්‍යයන විද්‍යාව අංශයේ මහාචාර්ය මලික් පීරිස් වෛරස ව්‍යාප්තිය පිළිබඳව එසේ පැහැදිලිව විස්තර කර තිබෙනවා.</w:t>
      </w:r>
    </w:p>
    <w:p w:rsidR="00CF64B0" w:rsidRPr="003E58F2" w:rsidRDefault="003E58F2">
      <w:pPr>
        <w:rPr>
          <w:rFonts w:ascii="Nirmala UI" w:hAnsi="Nirmala UI" w:cs="Nirmala UI"/>
        </w:rPr>
      </w:pPr>
      <w:r w:rsidRPr="003E58F2">
        <w:rPr>
          <w:rFonts w:ascii="Nirmala UI" w:hAnsi="Nirmala UI" w:cs="Nirmala UI"/>
        </w:rPr>
        <w:t>මුඛ ආවරණවල ප්‍රධානම අරමුණ වන්නේ කොරෝනාවෛරසය වැළඳී ඇති කෙනෙකුගෙන් තවත් අයෙකුට බෝවීම වළක්වාලීම යි. එනම් කොරෝනා වෛරසයට ගොදුරු වූ බවට සැක කෙරෙන අයෙකු, නැතිනම් උණ, කිවිසුම් යාම, උගුරේ අමාරුව වැනි රෝග ලක්ෂණ ඇති කෙනෙකු මුඛ ආවරණය පැළඳිය යුතු බව ලෝක සෞඛ්‍ය සංවිධානය ප්‍රකාශ කර තිබෙනවා.</w:t>
      </w:r>
    </w:p>
    <w:p w:rsidR="00CF64B0" w:rsidRPr="003E58F2" w:rsidRDefault="003E58F2">
      <w:pPr>
        <w:rPr>
          <w:rFonts w:ascii="Nirmala UI" w:hAnsi="Nirmala UI" w:cs="Nirmala UI"/>
        </w:rPr>
      </w:pPr>
      <w:r w:rsidRPr="003E58F2">
        <w:rPr>
          <w:rFonts w:ascii="Nirmala UI" w:hAnsi="Nirmala UI" w:cs="Nirmala UI"/>
        </w:rPr>
        <w:t>එම සංවිධානය ප්‍රකාශ කරන පරිදි මුඛ ආවරණ පැළඳිය යුතු පුද්ගලයන් කොටස් දෙකකට බෙදා දැක්විය හැකි යි. එම කොටස් දෙකට අයත් පුද්ගලයන් පමණක් මුඛ ආවරණ පැළඳීම අත්‍යවශ්‍ය වන බව සඳහන් කරනවා. රෝගී සහ රෝග ලක්ෂණ පෙන්නුම් කරන පුද්ගලයන් හා කොරෝනාවෛරසය ආසාදනය වී ඇති බවට සැක කෙරෙන කෙනෙකුට සාත්තු කරන පුද්ගලයන් එම කොට්ඨාශ දෙක යි.</w:t>
      </w:r>
    </w:p>
    <w:p w:rsidR="00CF64B0" w:rsidRPr="003E58F2" w:rsidRDefault="003E58F2">
      <w:pPr>
        <w:rPr>
          <w:rFonts w:ascii="Nirmala UI" w:hAnsi="Nirmala UI" w:cs="Nirmala UI"/>
        </w:rPr>
      </w:pPr>
      <w:r w:rsidRPr="003E58F2">
        <w:rPr>
          <w:rFonts w:ascii="Nirmala UI" w:hAnsi="Nirmala UI" w:cs="Nirmala UI"/>
        </w:rPr>
        <w:lastRenderedPageBreak/>
        <w:t>නිරෝගී අයෙක් මුඛ ආවරණ පැළඳීම මඟින් අවට වාතයේ පවතින වෛරසය ශරීරගත වීම වැළක්වීමට හැකියාවක් නොලැබෙන බැවින් ඔවුන් මුඛ ආවරණ පැළඳීම අනිවාර්ය වන්නේ නෑ.</w:t>
      </w:r>
    </w:p>
    <w:p w:rsidR="00CF64B0" w:rsidRPr="003E58F2" w:rsidRDefault="003E58F2">
      <w:pPr>
        <w:rPr>
          <w:rFonts w:ascii="Nirmala UI" w:hAnsi="Nirmala UI" w:cs="Nirmala UI"/>
        </w:rPr>
      </w:pPr>
      <w:r w:rsidRPr="003E58F2">
        <w:rPr>
          <w:rFonts w:ascii="Nirmala UI" w:hAnsi="Nirmala UI" w:cs="Nirmala UI"/>
        </w:rPr>
        <w:t xml:space="preserve">කොරෝනාවෛරසය ලෝකය පුරා ව්‍යාප්ත වීම හේතුවෙන් මුඛ ආවරණ සඳහා ඉල්ලුම එක්වරම ඉහළ ගිය අතර ඒ තුළින් මුඛ ආවරණවල හිඟයක් ලොව පුරා නිර්මාණය වෙනවා. ඒ හේතුවෙන් සෞඛ්‍ය අංශ සාමාජිකයන් සඳහා අවශ්‍ය සායනික මුඛ ආවරණ හිඟයකින් තොරව සැපයීම සඳහා වෙන්කර තබා ගත යුතු බව ලෝක සෞඛ්‍ය සංවිධානය පවසා තිබෙනවා. තව ද වෙනත් කෙනෙකුගේ කිවිසුම් සහ කැස්ස මඟින් මෙන්ම මුහුණු ආවරණය පැළඳීමට හෝ ඉවත් කිරීමට යාමේ දී එය විෂබීජවලින් අපවිත්‍ර විය හැකි වීම, </w:t>
      </w:r>
    </w:p>
    <w:p w:rsidR="00CF64B0" w:rsidRPr="003E58F2" w:rsidRDefault="003E58F2">
      <w:pPr>
        <w:rPr>
          <w:rFonts w:ascii="Nirmala UI" w:hAnsi="Nirmala UI" w:cs="Nirmala UI"/>
        </w:rPr>
      </w:pPr>
      <w:r w:rsidRPr="003E58F2">
        <w:rPr>
          <w:rFonts w:ascii="Nirmala UI" w:hAnsi="Nirmala UI" w:cs="Nirmala UI"/>
        </w:rPr>
        <w:t xml:space="preserve">නිතර දෑත සේදීම සහ සමාජ දුරස්ථභාවය පවත්වාගෙන යාම වඩා ඵලදායී වීම හා </w:t>
      </w:r>
    </w:p>
    <w:p w:rsidR="00CF64B0" w:rsidRPr="003E58F2" w:rsidRDefault="003E58F2">
      <w:pPr>
        <w:rPr>
          <w:rFonts w:ascii="Nirmala UI" w:hAnsi="Nirmala UI" w:cs="Nirmala UI"/>
        </w:rPr>
      </w:pPr>
      <w:r w:rsidRPr="003E58F2">
        <w:rPr>
          <w:rFonts w:ascii="Nirmala UI" w:hAnsi="Nirmala UI" w:cs="Nirmala UI"/>
        </w:rPr>
        <w:t xml:space="preserve">මුඛ ආවරණ පැළඳීම මඟින් තමා පූර්ණ වශයෙන් ආරක්ෂිතය යන ව්‍යාජ හැඟීම ලබා දිය හැකි වීම යන කරුණු ද පොදු ජනතාව මුහුණු ආවරණ පැළඳිය යුතු බවට නිර්දේශ නොකිරීමට හේතු ලෙස සඳහන් කළ හැකි යි. </w:t>
      </w:r>
    </w:p>
    <w:p w:rsidR="00CF64B0" w:rsidRPr="003E58F2" w:rsidRDefault="003E58F2">
      <w:pPr>
        <w:rPr>
          <w:rFonts w:ascii="Nirmala UI" w:hAnsi="Nirmala UI" w:cs="Nirmala UI"/>
        </w:rPr>
      </w:pPr>
      <w:r w:rsidRPr="003E58F2">
        <w:rPr>
          <w:rFonts w:ascii="Nirmala UI" w:hAnsi="Nirmala UI" w:cs="Nirmala UI"/>
        </w:rPr>
        <w:t>සායනික මුඛ ආවරණ නොමැතිව විවිධ ආකාරයේ රෙදි වර්ග යොදාගනිමින් නිර්මාණය කර තිබෙන මුඛ ආවරණ ද මේ වන විට සාමාන්‍ය ජනතාව බොහෝ සෙයින් භාවිතා කරනවා. නමුත් ඒවා සපුරාලිය යුතු ආරක්‍ෂිත අවශ්‍යතා සපිරේදැ යි කිසිදු  නියාමනයක් සිදු වන්නේ  නෑ. නමුත් කෙනෙකු මුඛ ආවරණයක් පැළඳීමට තීරණය කළහොත් එම තීරණය තමා සතු වන අතර එය නියමාකාරයෙන් සිදු කරන ක්‍රමවේදවලට අනුව සිදු කිරීම ඉතාමත් වැදගත් වනවා.</w:t>
      </w:r>
    </w:p>
    <w:p w:rsidR="00CF64B0" w:rsidRPr="003E58F2" w:rsidRDefault="003E58F2">
      <w:pPr>
        <w:rPr>
          <w:rFonts w:ascii="Nirmala UI" w:hAnsi="Nirmala UI" w:cs="Nirmala UI"/>
        </w:rPr>
      </w:pPr>
      <w:r w:rsidRPr="003E58F2">
        <w:rPr>
          <w:rFonts w:ascii="Nirmala UI" w:hAnsi="Nirmala UI" w:cs="Nirmala UI"/>
        </w:rPr>
        <w:t>මුඛ ආවරණයක් වෙනුවට ලේන්සුවක්, රෙදි කඩක් හෝ තමාගේ දෑත් භාවිතයෙන් මුඛය සහ නාසය ආවරණය කරගැනීම මඟින් කිසිදු ආරක්ෂාවක් නොලැබෙනු ඇත. සත්‍ය වශයෙන්ම එමඟින් රෝග සම්ප්‍රේෂණය වඩාත් ඉක්මන් වන අතර තමාට නව කොරෝනාවෛරසය ආසාදනය සඳහා වැඩි අවදානමකට ලක්වනවා.</w:t>
      </w:r>
    </w:p>
    <w:p w:rsidR="00CF64B0" w:rsidRPr="003E58F2" w:rsidRDefault="003E58F2">
      <w:pPr>
        <w:rPr>
          <w:rFonts w:ascii="Nirmala UI" w:hAnsi="Nirmala UI" w:cs="Nirmala UI"/>
        </w:rPr>
      </w:pPr>
      <w:r w:rsidRPr="003E58F2">
        <w:rPr>
          <w:rFonts w:ascii="Nirmala UI" w:hAnsi="Nirmala UI" w:cs="Nirmala UI"/>
        </w:rPr>
        <w:t>ඇමෙරිකාවේ යම් යම් ප්‍රාන්තවල, ඔස්ට්‍රේලියාව, පෘතුගාලය, හා ප්‍රංශය වැනි රටවල මේ වන විට පොදු ස්ථානවලට ඇතුළු වීමේ දී (වෙළඳ සැල් හා ඖෂධ ශාලා) හා පොදු ප්‍රවාහනය භාවිතයේ දී  මුඛ ආවරණ පැළඳීම අනිවාර්ය කර තිබෙනවා. ඉතාලිය තුළ වෛරසයේ වැඩිම බලපෑම එල්ල වී ඇති ප්‍රදේශවල නීතිය අනුව නිවසින් පිටත යන සියලු දෙනා මුව හා නාසය වසා ගෙන යා යුතු ය යන්න නීතියක් ගෙනවිත් තිබෙනවා. ඒ වගේම ජර්මනියේ සියලුම දෙනා තම නිවසින් ඉවතට යාමේ දී මුව ආවරණයක් භාවිතා කළ යුතු බවට එරට රාජ්‍ය නායිකා ඇන්ගෙලා මර්කෙල් ප්‍රකාශ කර තිබෙනවා..</w:t>
      </w:r>
    </w:p>
    <w:p w:rsidR="00CF64B0" w:rsidRPr="003E58F2" w:rsidRDefault="003E58F2">
      <w:pPr>
        <w:rPr>
          <w:rFonts w:ascii="Nirmala UI" w:hAnsi="Nirmala UI" w:cs="Nirmala UI"/>
        </w:rPr>
      </w:pPr>
      <w:r w:rsidRPr="003E58F2">
        <w:rPr>
          <w:rFonts w:ascii="Nirmala UI" w:hAnsi="Nirmala UI" w:cs="Nirmala UI"/>
        </w:rPr>
        <w:t xml:space="preserve">වෛරසයේ චීනයේ වුහාන්වල පැතිර යන සමයේ ශ්‍රී ලංකාවෙන් ද ආසාධිත කාන්තාවක් වාර්තා වෙනවා. එම දිනවල ලංකාවේ ද මුඛ ආවරණ පැළඳීම </w:t>
      </w:r>
      <w:r w:rsidRPr="003E58F2">
        <w:rPr>
          <w:rFonts w:ascii="Nirmala UI" w:hAnsi="Nirmala UI" w:cs="Nirmala UI"/>
        </w:rPr>
        <w:lastRenderedPageBreak/>
        <w:t>සම්බන්ධයෙන් රැල්ලක් පැන නැගුනු අතර මුඛ ආවරණ ඉතා ඉහළ මිල ගණන්වලට අලෙවී වීම ද සිදු වෙනවා. නමුත් සෞඛ්‍ය අංශයන් මඟින් මුඛ ආවරණ පැළඳීම අනිවාර්ය නොවන බවත්, ඒ වෙනුවට නිතරම තම අත් සබන් ගා සේදීම, පොදු ස්ථානවල සැරිසැරීමේ දී අතින්, නාසය, මුහුණ හා මුඛය නොඇල්ලීම යන දේවල් වැදගත් බව පෙන්වා දෙනවා.</w:t>
      </w:r>
    </w:p>
    <w:p w:rsidR="00CF64B0" w:rsidRPr="003E58F2" w:rsidRDefault="003E58F2">
      <w:pPr>
        <w:rPr>
          <w:rFonts w:ascii="Nirmala UI" w:hAnsi="Nirmala UI" w:cs="Nirmala UI"/>
        </w:rPr>
      </w:pPr>
      <w:r w:rsidRPr="003E58F2">
        <w:rPr>
          <w:rFonts w:ascii="Nirmala UI" w:hAnsi="Nirmala UI" w:cs="Nirmala UI"/>
        </w:rPr>
        <w:t>ශ්‍රී ලංකා සෞඛ්‍ය ප්‍රවර්ධන කාර්යාංශය මේ පිළිබඳව දිගින් දිගටම ප්‍රකාශ කරන්නේ ලංකාවේ සමාජීය පැතිරීමක් මේ වන තුරු වාර්තා වී නොමැති බැවින් මුඛ ආවරණ පැළඳීම අනවශ්‍ය බවත්, එසේ නොපළදින පුද්ගලයන්ට පැළඳීම සිදුකරන ලෙස බල නොකළ යුතු බවත් ය.</w:t>
      </w:r>
    </w:p>
    <w:p w:rsidR="00CF64B0" w:rsidRPr="003E58F2" w:rsidRDefault="003E58F2">
      <w:pPr>
        <w:rPr>
          <w:rFonts w:ascii="Nirmala UI" w:hAnsi="Nirmala UI" w:cs="Nirmala UI"/>
        </w:rPr>
      </w:pPr>
      <w:r w:rsidRPr="003E58F2">
        <w:rPr>
          <w:rFonts w:ascii="Nirmala UI" w:hAnsi="Nirmala UI" w:cs="Nirmala UI"/>
        </w:rPr>
        <w:t>නමුත් පසුගිය අප්‍රේල් 10 වන දා මහා මාර්ගවල සහ අතුරු මාර්ගවල ගමන් කිරීමේ දී මුඛ ආවරණ පැළඳීම අනිවාර්යය කර ඇති බව පොලිස් මාධ්‍ය ඒකකය ප්‍රකාශ කරන අතර මාධ්‍ය මඟින් ද මුඛ ආවරණ පැළඳීම  අනිවාර්ය කර ඇති බවට යම් යම් අවස්ථාවල වාර්තා කර තිබෙනවා. නමුත් සෞඛ්‍ය සේවා අධ්‍යක්ෂ ජනරාල් වෛද්‍ය අනිල් ජාසිංහ ප්‍රකාශ කර තිබුණේ ශ්‍රී ලංකාව තුළ කොරෝනා වෛරසය සමාජීය වශයෙන් පැතිර යාමක් වාර්තා වී නොමැති නිසා මුඛ ආවරණ පැළඳීමක් අවශ්‍ය නොවන බව යි. එම ප්‍රකාශය සංශෝධනය කරමින් මේ වන තුරු මුඛ ආවරණ අනිවාර්ය බවට සෞඛ්‍ය සේවා අධ්‍යක්ෂ ජනරාල්වරයා නිවේදනයක් නිකුත් කර නෑ.</w:t>
      </w:r>
    </w:p>
    <w:p w:rsidR="00CF64B0" w:rsidRPr="003E58F2" w:rsidRDefault="003E58F2">
      <w:pPr>
        <w:rPr>
          <w:rFonts w:ascii="Nirmala UI" w:hAnsi="Nirmala UI" w:cs="Nirmala UI"/>
        </w:rPr>
      </w:pPr>
      <w:proofErr w:type="spellStart"/>
      <w:r w:rsidRPr="003E58F2">
        <w:rPr>
          <w:rFonts w:ascii="Nirmala UI" w:hAnsi="Nirmala UI" w:cs="Nirmala UI"/>
        </w:rPr>
        <w:t>උතුරු</w:t>
      </w:r>
      <w:proofErr w:type="spellEnd"/>
      <w:r w:rsidRPr="003E58F2">
        <w:rPr>
          <w:rFonts w:ascii="Nirmala UI" w:hAnsi="Nirmala UI" w:cs="Nirmala UI"/>
        </w:rPr>
        <w:t xml:space="preserve"> </w:t>
      </w:r>
      <w:proofErr w:type="spellStart"/>
      <w:r w:rsidRPr="003E58F2">
        <w:rPr>
          <w:rFonts w:ascii="Nirmala UI" w:hAnsi="Nirmala UI" w:cs="Nirmala UI"/>
        </w:rPr>
        <w:t>කොරියාවේ</w:t>
      </w:r>
      <w:proofErr w:type="spellEnd"/>
      <w:r w:rsidRPr="003E58F2">
        <w:rPr>
          <w:rFonts w:ascii="Nirmala UI" w:hAnsi="Nirmala UI" w:cs="Nirmala UI"/>
        </w:rPr>
        <w:t xml:space="preserve"> </w:t>
      </w:r>
      <w:proofErr w:type="spellStart"/>
      <w:r w:rsidRPr="003E58F2">
        <w:rPr>
          <w:rFonts w:ascii="Nirmala UI" w:hAnsi="Nirmala UI" w:cs="Nirmala UI"/>
        </w:rPr>
        <w:t>කිම්</w:t>
      </w:r>
      <w:proofErr w:type="spellEnd"/>
      <w:r w:rsidRPr="003E58F2">
        <w:rPr>
          <w:rFonts w:ascii="Nirmala UI" w:hAnsi="Nirmala UI" w:cs="Nirmala UI"/>
        </w:rPr>
        <w:t xml:space="preserve"> </w:t>
      </w:r>
      <w:proofErr w:type="spellStart"/>
      <w:r w:rsidRPr="003E58F2">
        <w:rPr>
          <w:rFonts w:ascii="Nirmala UI" w:hAnsi="Nirmala UI" w:cs="Nirmala UI"/>
        </w:rPr>
        <w:t>ජොං</w:t>
      </w:r>
      <w:proofErr w:type="spellEnd"/>
      <w:r w:rsidRPr="003E58F2">
        <w:rPr>
          <w:rFonts w:ascii="Nirmala UI" w:hAnsi="Nirmala UI" w:cs="Nirmala UI"/>
        </w:rPr>
        <w:t xml:space="preserve"> උන් මියගොස් ඇති බවට රාවයක් මෑතක දී පැතිර ගියා. නමුත් දැන් පැතිරෙන්නේ ඊට හාත්පසින්ම වෙනස් කතාවක්.</w:t>
      </w:r>
    </w:p>
    <w:p w:rsidR="00CF64B0" w:rsidRPr="003E58F2" w:rsidRDefault="003E58F2">
      <w:pPr>
        <w:rPr>
          <w:rFonts w:ascii="Nirmala UI" w:hAnsi="Nirmala UI" w:cs="Nirmala UI"/>
        </w:rPr>
      </w:pPr>
      <w:r w:rsidRPr="003E58F2">
        <w:rPr>
          <w:rFonts w:ascii="Nirmala UI" w:hAnsi="Nirmala UI" w:cs="Nirmala UI"/>
        </w:rPr>
        <w:t>කොවිඩ් 19 වසංගත තත්ත්වය මේ වන විට ලෝකයේ රටවල් 200කට වඩා වැඩි ප්‍රමාණයකට පැතිරගොස් තිබෙනවා. රටවල් අතරින් බොහෝ රටවල් ප්‍රමාණයක්‌ එම රජයයන් විසින්  සම්පූර්ණයෙන්ම හෝ ප්‍රදේශ වශයෙන් හෝ වසා තිබෙනවා. අත්‍යවශ්‍ය සේවා පමණයි පවත්වාගෙන යන්නේ. වසංගත තත්ත්වය හේතුවෙන් සමාජ දුරස්ථභාවයේ ඇති වැදගත්කම ඉතා ඉහළ යි. ඒ හේතුවෙන් මේ වන විට ශ්‍රී ලංකාවේ ඇතුළු රටවල් විශාල ප්‍රමාණයක මිනිසුන් සිය සාමාන්‍ය දින චර්යාවෙන් ඉවත්ව සිය නිවෙස්වලට පමණක් සීමා වී සිටීම දැකිය හැකි යි.</w:t>
      </w:r>
    </w:p>
    <w:p w:rsidR="00CF64B0" w:rsidRPr="003E58F2" w:rsidRDefault="003E58F2">
      <w:pPr>
        <w:rPr>
          <w:rFonts w:ascii="Nirmala UI" w:hAnsi="Nirmala UI" w:cs="Nirmala UI"/>
        </w:rPr>
      </w:pPr>
      <w:r w:rsidRPr="003E58F2">
        <w:rPr>
          <w:rFonts w:ascii="Nirmala UI" w:hAnsi="Nirmala UI" w:cs="Nirmala UI"/>
        </w:rPr>
        <w:t>රැකියා කටයුතු, ව්‍යාපාර කටයුතු, අධ්‍යාපන මෙන්ම, එදිනෙදා විවිධ ආකාරයේ සමාජය හා ගැටුණු ක්‍රියාකාරකම්වල නියැලුණු බොහෝ දෙනාට නිවසට වී හුදෙකලාව සිටීම බොහෝ විට ගැටලුකාරී තත්ත්වයක්. යම් අයෙකුට එය ප්‍රබල මානසික හිරිහැරයක් විය හැකි යි.</w:t>
      </w:r>
    </w:p>
    <w:p w:rsidR="00CF64B0" w:rsidRPr="003E58F2" w:rsidRDefault="003E58F2">
      <w:pPr>
        <w:rPr>
          <w:rFonts w:ascii="Nirmala UI" w:hAnsi="Nirmala UI" w:cs="Nirmala UI"/>
        </w:rPr>
      </w:pPr>
      <w:r w:rsidRPr="003E58F2">
        <w:rPr>
          <w:rFonts w:ascii="Nirmala UI" w:hAnsi="Nirmala UI" w:cs="Nirmala UI"/>
        </w:rPr>
        <w:t xml:space="preserve">ඉතින් මේ සමයේ නිවසේ සිට නිකරුනේ කාලය ගත කිරීම විවිධ මානසික ආතතින් ඉහළ නැංවීමට සමත්වෙන බැවින් එම කාල සිමාවේ දී නිවසේ සිට ඔබට කළ හැකි දේ මොනවා ද කියලා පොඩ්ඩක් හොයලා බලමු. </w:t>
      </w:r>
    </w:p>
    <w:p w:rsidR="00CF64B0" w:rsidRPr="003E58F2" w:rsidRDefault="003E58F2">
      <w:pPr>
        <w:rPr>
          <w:rFonts w:ascii="Nirmala UI" w:hAnsi="Nirmala UI" w:cs="Nirmala UI"/>
        </w:rPr>
      </w:pPr>
      <w:r w:rsidRPr="003E58F2">
        <w:rPr>
          <w:rFonts w:ascii="Nirmala UI" w:hAnsi="Nirmala UI" w:cs="Nirmala UI"/>
        </w:rPr>
        <w:lastRenderedPageBreak/>
        <w:t>ඔබ විශ්වවිද්‍යාල ශිෂ්‍යයෙකු හෝ එසේත් නැත්නම් යම් යම් වෘත්තිමය පාඨමාලාවන් හදාරන අයෙකු නම් ඒ ක්ෂේත්‍රය සඳහා අදාල විෂයන් තනිමව ගවේශනය සඳහා හොඳම කාලය දැන් එළඹී තිබෙනවා. ඔබේ සටහන් නැවත කියවන්න. තමන්ම නිර්මාණය කරගත් ක්‍රමවේදයකට අනුකුලව පුනරීක්ෂණ කරන්න. ඒ ක්ෂේත්‍රයන් ගැන තවදුරටත් අධ්‍යනය කරන්න සිතනවා නම් අන්තර්ජාලය හරහා විවිධ පතපොත කියවන්න ඔබට පුළුවන්. කොවිඩ් 19 වසංගතය හේතුවෙන් බොහෝ ජාත්‍යන්තර අධ්‍යාපන ආයතන ඔවුන්ගේ ග්‍රන්ථ නොමිලයේම ඔබට බාගත කර ගැනීමේ පහසුකම් මේ වෙද්දී දීලා තියෙනවා. යූටියුබ් ටියුටෝරියල් හරහා මේ විෂය ක්ෂේත්‍රයන් සම්බන්ධ දේවල් වැඩි දුරටත් අධ්‍යනය කරන්න පුළුවන්. මේ ටියුටෝරියල් ආශ්‍රිතව තමන් සෛධාන්තිකව ඉගෙන ගත් විෂයානුබද්ධ න්‍යායන්ගේ ප්‍රයෝගිකත්වය පිළිබඳව අධ්‍යනය කරන්නත් ඔබට පුළුවන්. එහෙම උනොත් මේ වසංගත සමය නිම වෙද්දී ඒ ඒ විෂය ක්ෂේත්‍ර සඳහා දක්ෂ පුද්ගලයෙක් නිර්මාණය වී තිබෙනවා නොඅනුමාන යි.</w:t>
      </w:r>
    </w:p>
    <w:p w:rsidR="00CF64B0" w:rsidRPr="003E58F2" w:rsidRDefault="003E58F2">
      <w:pPr>
        <w:rPr>
          <w:rFonts w:ascii="Nirmala UI" w:hAnsi="Nirmala UI" w:cs="Nirmala UI"/>
        </w:rPr>
      </w:pPr>
      <w:r w:rsidRPr="003E58F2">
        <w:rPr>
          <w:rFonts w:ascii="Nirmala UI" w:hAnsi="Nirmala UI" w:cs="Nirmala UI"/>
        </w:rPr>
        <w:t>ඒ වගේම තමන් ඉගෙන ගන්න ආස එත් ඒ පිළිබඳව තවමත් කිසිවක් නොදන්නා දේවල් ඔබට ඇති. (මෝටර් රථ කාර්මික දැනුම, ඉලෙක්රොනික භාණ්ඩ අලුත්වැඩියාව වගේ දේවල්) ඒවා ඉගෙන ගන්න පොඩි උත්සහයක් දරන්න. ඒ සඳහා ඔබට අන්තර්ජාලය හා යූටියුබ් ටියුටෝරියල් පාවිච්චි කරන්න පුළුවන්.</w:t>
      </w:r>
    </w:p>
    <w:p w:rsidR="00CF64B0" w:rsidRPr="003E58F2" w:rsidRDefault="003E58F2">
      <w:pPr>
        <w:rPr>
          <w:rFonts w:ascii="Nirmala UI" w:hAnsi="Nirmala UI" w:cs="Nirmala UI"/>
        </w:rPr>
      </w:pPr>
      <w:r w:rsidRPr="003E58F2">
        <w:rPr>
          <w:rFonts w:ascii="Nirmala UI" w:hAnsi="Nirmala UI" w:cs="Nirmala UI"/>
        </w:rPr>
        <w:t>ගෙවතු වගාවෙන් කායික නිරෝගිකම මෙන්ම මානසික සන්තුෂ්ටිය ද ලබා ගත හැකියි. ඒ වගේම තමන්ගේ පරිභෝජනය සඳහා එළවලු පලතුරු මෙන්ම පළා වර්ග ද පරිභෝජනය ඉක්මවා අස්වැන්න ලැබේ නම්  එය අලෙවි කිරීමෙන් අතිරික්ත ආදායමක් ද උපයා ගත හැකි යි. වසංගත සමයේ ගෙවතු වගාවට යොමු වන සේ බොහෝ රටවල රාජ්‍ය නායකයන් සිය පුරවැසියන්ට දැනුම් දී තිබෙනවා. ශ්‍රී ලංකාවේ තත්ත්වයත් එසේම යි. එයට හේතුවක් තියෙනවා. කෝවීඩ් වසංගතයෙන් පසු ඊටත් වඩා දරුණු ආහාර අර්බුදයකට ලෝකයට මුහුණ පෑමට සිදුවන බවත් කුසගින්නේ පසුවන ජනතා කොට්ටාශය දැන් මෙන් දෙගුණයක් විය හැකි බවත් එක්සත් ජාතීන්ගේ ලෝක ආහාර වැඩසටහනේ ප්‍රධානියා ප්‍රකාශ කරලා තියෙනවා. එන්න ඒක තමයි හේතුව.</w:t>
      </w:r>
    </w:p>
    <w:p w:rsidR="00CF64B0" w:rsidRPr="003E58F2" w:rsidRDefault="003E58F2">
      <w:pPr>
        <w:rPr>
          <w:rFonts w:ascii="Nirmala UI" w:hAnsi="Nirmala UI" w:cs="Nirmala UI"/>
        </w:rPr>
      </w:pPr>
      <w:r w:rsidRPr="003E58F2">
        <w:rPr>
          <w:rFonts w:ascii="Nirmala UI" w:hAnsi="Nirmala UI" w:cs="Nirmala UI"/>
        </w:rPr>
        <w:t>වසංගතය හේතුවෙන් තමන්ට අවශ්‍ය දේ, තමන්ගේ පරිභෝජනයට අවශ්‍ය දේ ගෙවත්තෙන් ම ලබා ගැනීම ස්වයන්පෝෂිත ආර්ථික ක්‍රමයකට රට ගමන් කිරීමට හේතු වෙනවා. නමුත් මෙහිදී බොහෝ දෙනෙකුට ගැටළුවක් වන්නේ තම ගෙවත්තේ ඉඩකඩ සීමා සහිත වීම යි. ඔබට ඇති ඉඩ කාර්යක්ෂම භාවිතා කරමින් මේ සමයේ ගෙවතු වගාවට යොමුවන ආකාරය පිළිබඳව මීට පෙර අප විසින් ගෙන ආ ලිපිය මෙතනින් ඔබට බලන්න පුළුවන්.</w:t>
      </w:r>
    </w:p>
    <w:p w:rsidR="00CF64B0" w:rsidRPr="003E58F2" w:rsidRDefault="003E58F2">
      <w:pPr>
        <w:rPr>
          <w:rFonts w:ascii="Nirmala UI" w:hAnsi="Nirmala UI" w:cs="Nirmala UI"/>
        </w:rPr>
      </w:pPr>
      <w:r w:rsidRPr="003E58F2">
        <w:rPr>
          <w:rFonts w:ascii="Nirmala UI" w:hAnsi="Nirmala UI" w:cs="Nirmala UI"/>
        </w:rPr>
        <w:t xml:space="preserve">මීට කාලයකට ඉහත ඔබ චිත්‍ර ඇන්දා ද? විවිධ වාද්‍ය භාණ්ඩ වාදනය කළා ද? පුරුද්දක් විදිහට පොත් කියෙව්වා ද? ෆිල්ම් බැලුවා ද? එක එක වර්ගයේ කෑම හැදුවා ද? මල්පැල හිටවලා වත්ත ලස්සන කළා ද? හැබැයි තරගකාරී ජිවන විලාසය සමග </w:t>
      </w:r>
      <w:r w:rsidRPr="003E58F2">
        <w:rPr>
          <w:rFonts w:ascii="Nirmala UI" w:hAnsi="Nirmala UI" w:cs="Nirmala UI"/>
        </w:rPr>
        <w:lastRenderedPageBreak/>
        <w:t>අර කියපු දේවල් ක්‍රමක්‍රමයෙන් මඟහැරිලා ගියා ද? අන්න ඒ දේවල්වලට යොමු වෙන්න නියම කාලය තමයි මේ උදා වෙලා තියෙන්නේ. ඉතින් ඔබට පුළුවන් තමන්ගේ පසුගිය විනෝදාංශවලට නැවත යොමු වෙන්න.</w:t>
      </w:r>
    </w:p>
    <w:p w:rsidR="00CF64B0" w:rsidRPr="003E58F2" w:rsidRDefault="003E58F2">
      <w:pPr>
        <w:rPr>
          <w:rFonts w:ascii="Nirmala UI" w:hAnsi="Nirmala UI" w:cs="Nirmala UI"/>
        </w:rPr>
      </w:pPr>
      <w:r w:rsidRPr="003E58F2">
        <w:rPr>
          <w:rFonts w:ascii="Nirmala UI" w:hAnsi="Nirmala UI" w:cs="Nirmala UI"/>
        </w:rPr>
        <w:t>මීට කාලයකට ඉහත ඔබ ආසාවෙන් එකතු කරපු මුද්දර එකතුව, කාසි එකතුව කොහෙද තියෙන්නේ කියලත් පොඩ්ඩක් හොයලා බලන්න.</w:t>
      </w:r>
    </w:p>
    <w:p w:rsidR="00CF64B0" w:rsidRPr="003E58F2" w:rsidRDefault="003E58F2">
      <w:pPr>
        <w:rPr>
          <w:rFonts w:ascii="Nirmala UI" w:hAnsi="Nirmala UI" w:cs="Nirmala UI"/>
        </w:rPr>
      </w:pPr>
      <w:r w:rsidRPr="003E58F2">
        <w:rPr>
          <w:rFonts w:ascii="Nirmala UI" w:hAnsi="Nirmala UI" w:cs="Nirmala UI"/>
        </w:rPr>
        <w:t>තරගකාරී ජීවන විලාසිතාවත් එක්ක තමන්ගේ ශරීරය ගැන හරි අවධානයක් යොමු කරන්න බැරි වුනු අයට මේ කාල සීමාව තුළ දී නිවසේ සිට ම ව්‍යායාම කරන්න පුළුවන්. යූටියුබ් එකෙන් බලලා තමන් විසින්ම නිර්මාණය කරගත් පිළිවෙලකට ඒ ව්‍යායාම කරන්න. ඒ වගේම යෝගී ව්‍යායාමවල යෙදෙන්නත් ඔබට පුළුවන්. ඉතින් වසංගත සමය අවසන් වන විට ඔබට නිරෝගිමත් ක්‍රියාශීලි පුද්ගලයෙක් ලෙස එළියට යන්න පුළුවන් වේවි.</w:t>
      </w:r>
    </w:p>
    <w:p w:rsidR="00CF64B0" w:rsidRPr="003E58F2" w:rsidRDefault="003E58F2">
      <w:pPr>
        <w:rPr>
          <w:rFonts w:ascii="Nirmala UI" w:hAnsi="Nirmala UI" w:cs="Nirmala UI"/>
        </w:rPr>
      </w:pPr>
      <w:r w:rsidRPr="003E58F2">
        <w:rPr>
          <w:rFonts w:ascii="Nirmala UI" w:hAnsi="Nirmala UI" w:cs="Nirmala UI"/>
        </w:rPr>
        <w:t xml:space="preserve">එකම නිවසක හිටියත්  එදිනෙදා කාර්යබහුලත්වය නිසා පවුලේ සාමාජිකයන් සමග එකට ගැටීමට අදහස් හුවමාරු කරගන්න ඔබට එතරම් වෙලාවක් නොලැබෙන්නේ ඇති. ඔවුන් සමග එකට ඉන්න වේලාවක් නොලැබෙන්න ඇති. දෙමාපියන් සමග ඒ තම දරුවන් සමඟ මේ කාලය සතුටෙන් ගත කරන්න. ඔවුන් සමග අතීත රසබර සිදුවීම් මතක් කරන්න. තමන්ට මගහැරී ගිය මිත්‍රයන්ට ඥාතීන්ට දුරකථන ඇමතුම් දෙන්න. ඔවුන් සමග අදහස් හුවමාරු කරගන්න මේ කාලය භාවිතයට ගන්න </w:t>
      </w:r>
    </w:p>
    <w:p w:rsidR="00CF64B0" w:rsidRPr="003E58F2" w:rsidRDefault="003E58F2">
      <w:pPr>
        <w:rPr>
          <w:rFonts w:ascii="Nirmala UI" w:hAnsi="Nirmala UI" w:cs="Nirmala UI"/>
        </w:rPr>
      </w:pPr>
      <w:r w:rsidRPr="003E58F2">
        <w:rPr>
          <w:rFonts w:ascii="Nirmala UI" w:hAnsi="Nirmala UI" w:cs="Nirmala UI"/>
        </w:rPr>
        <w:t>කොවිඩ් 19 වසංගතය අවසන් වූ පසුව එදිනෙදා ජිවිතය පිළිබඳව අලුතෙන් සිතීමට යමක් තියෙනවා ද? ඔබ උපයන සියල්ලම ඉදිරියටත්  වියදම් කරනවා ද? නැතිනම් මෙවැනි ව්‍යවසනකාරි අවස්ථාවක් සඳහා යම් මුදල් ප්‍රමාණයක් මාසික වැටුපෙන් ඉවත් කර තැබිය තබනවා ද යන්න සිතිය යුතු වෙනවා.</w:t>
      </w:r>
    </w:p>
    <w:p w:rsidR="00CF64B0" w:rsidRPr="003E58F2" w:rsidRDefault="003E58F2">
      <w:pPr>
        <w:rPr>
          <w:rFonts w:ascii="Nirmala UI" w:hAnsi="Nirmala UI" w:cs="Nirmala UI"/>
        </w:rPr>
      </w:pPr>
      <w:proofErr w:type="spellStart"/>
      <w:r w:rsidRPr="003E58F2">
        <w:rPr>
          <w:rFonts w:ascii="Nirmala UI" w:hAnsi="Nirmala UI" w:cs="Nirmala UI"/>
        </w:rPr>
        <w:t>ලොව</w:t>
      </w:r>
      <w:proofErr w:type="spellEnd"/>
      <w:r w:rsidRPr="003E58F2">
        <w:rPr>
          <w:rFonts w:ascii="Nirmala UI" w:hAnsi="Nirmala UI" w:cs="Nirmala UI"/>
        </w:rPr>
        <w:t xml:space="preserve"> </w:t>
      </w:r>
      <w:proofErr w:type="spellStart"/>
      <w:r w:rsidRPr="003E58F2">
        <w:rPr>
          <w:rFonts w:ascii="Nirmala UI" w:hAnsi="Nirmala UI" w:cs="Nirmala UI"/>
        </w:rPr>
        <w:t>පුරා</w:t>
      </w:r>
      <w:proofErr w:type="spellEnd"/>
      <w:r w:rsidRPr="003E58F2">
        <w:rPr>
          <w:rFonts w:ascii="Nirmala UI" w:hAnsi="Nirmala UI" w:cs="Nirmala UI"/>
        </w:rPr>
        <w:t xml:space="preserve"> </w:t>
      </w:r>
      <w:proofErr w:type="spellStart"/>
      <w:r w:rsidRPr="003E58F2">
        <w:rPr>
          <w:rFonts w:ascii="Nirmala UI" w:hAnsi="Nirmala UI" w:cs="Nirmala UI"/>
        </w:rPr>
        <w:t>කොරෝනාවෛරසය</w:t>
      </w:r>
      <w:proofErr w:type="spellEnd"/>
      <w:r w:rsidRPr="003E58F2">
        <w:rPr>
          <w:rFonts w:ascii="Nirmala UI" w:hAnsi="Nirmala UI" w:cs="Nirmala UI"/>
        </w:rPr>
        <w:t xml:space="preserve"> </w:t>
      </w:r>
      <w:proofErr w:type="spellStart"/>
      <w:r w:rsidRPr="003E58F2">
        <w:rPr>
          <w:rFonts w:ascii="Nirmala UI" w:hAnsi="Nirmala UI" w:cs="Nirmala UI"/>
        </w:rPr>
        <w:t>ආසාදිත</w:t>
      </w:r>
      <w:proofErr w:type="spellEnd"/>
      <w:r w:rsidRPr="003E58F2">
        <w:rPr>
          <w:rFonts w:ascii="Nirmala UI" w:hAnsi="Nirmala UI" w:cs="Nirmala UI"/>
        </w:rPr>
        <w:t xml:space="preserve"> වූ පුද්ගලයින්ගේ සංඛ්‍යාව ඉහළ යමින් පවතිනවා. මේ වන විට වසංගතය ලොව පුරා රටවල් 180ට වැඩි ගණනකට බලපා තිබෙන බව ලෝක සෞඛ්‍ය සංවිධානය ප්‍රකාශයට පත් කර තිබෙනවා. වර්තමානය වන විට ඇමෙරිකා එක්සත් ජනපදය තුළ ආසාදිතයින්ගේ සංඛ්‍යාව, ඕනෑම රටක තහවුරු වූ ආසාදිතයින්ගේ ගණනට වඩා තුන් ගුණයකටත් වැඩි ඉහළ අගයක් ගන්නවා. චීනයේ හුබේ පළාතෙන් ආරම්භ වී පසුව යුරෝපය කේන්ද්‍රකරගෙන පැතිරී ගිය වෛරසය ඇමෙරිකා එක්සත් ජනපදය කේන්ද්‍ර කරගෙන වර්තමානයේ දී වේගයෙන් පැතිර යනවා. එය අනාගතයේ දී අප්‍රිකානු මහද්වීපය කෙන්ද්‍රකරගෙන පැතිරී යනු ඇතැ යි සෞඛ්‍ය විශේෂඥයන් මත පල කරනවා. </w:t>
      </w:r>
    </w:p>
    <w:p w:rsidR="00CF64B0" w:rsidRPr="003E58F2" w:rsidRDefault="003E58F2">
      <w:pPr>
        <w:rPr>
          <w:rFonts w:ascii="Nirmala UI" w:hAnsi="Nirmala UI" w:cs="Nirmala UI"/>
        </w:rPr>
      </w:pPr>
      <w:r w:rsidRPr="003E58F2">
        <w:rPr>
          <w:rFonts w:ascii="Nirmala UI" w:hAnsi="Nirmala UI" w:cs="Nirmala UI"/>
        </w:rPr>
        <w:t>කොරෝනා ප්‍රතිශක්තිකරණ සොයා කරන පර්යේෂණ මඟින් තවමත් සාර්ථක ප්‍රතිශක්තිකරණ එන්නතක් සොයාගන නැහැ. බ්‍රිතාන්‍ය පර්යේෂණ කණ්ඩායමක් ඒ සඳහා ඉතා සාර්ථකව උත්සාහ කරන බව සඳහන් වෙනවා. එසේ ළඟ දී දිනක ප්‍රතිශක්තිකරණ එන්නතක් සොයා ගත්තත්, එය ගෝලීයව ලබා දෙන්නට අඩු තරමින් තව වසරක් වත් ගත වෙන බවයි විද්වතුන් ප්‍රකාශ කරන්නේ.</w:t>
      </w:r>
    </w:p>
    <w:p w:rsidR="00CF64B0" w:rsidRPr="003E58F2" w:rsidRDefault="003E58F2">
      <w:pPr>
        <w:rPr>
          <w:rFonts w:ascii="Nirmala UI" w:hAnsi="Nirmala UI" w:cs="Nirmala UI"/>
        </w:rPr>
      </w:pPr>
      <w:r w:rsidRPr="003E58F2">
        <w:rPr>
          <w:rFonts w:ascii="Nirmala UI" w:hAnsi="Nirmala UI" w:cs="Nirmala UI"/>
        </w:rPr>
        <w:lastRenderedPageBreak/>
        <w:t>මේ වන විට කොරෝනාවෛරසයේ ආකාරයන් කිහිපයක් ලොවපුරා සංසරණය වන අතර සමහර ආකාරයන් අනෙක් ආකාරවලට වඩා වෙනස් බව යි විද්‍යාඥයින් සොයා ගෙන ඇත්තේ. එම වෛරසයේ A,B, හා C ලෙස හඳුන්වන මූලික ආකාර තුනක් විද්‍යාඥයින් හඳුනාගෙන තිබෙනවා. ඉන් ශ්‍රී ලංකාවේ දකින්න ඇත්තේ කොරෝනාවෛරසයේ A ආකාරය බව ශ්‍රී ජයවර්ධනපුර විශ්වවිද්‍යාලයේ විද්‍යාඥයින් පසුගිය දා සඳහන් කරනවා.</w:t>
      </w:r>
    </w:p>
    <w:p w:rsidR="00CF64B0" w:rsidRPr="003E58F2" w:rsidRDefault="003E58F2">
      <w:pPr>
        <w:rPr>
          <w:rFonts w:ascii="Nirmala UI" w:hAnsi="Nirmala UI" w:cs="Nirmala UI"/>
        </w:rPr>
      </w:pPr>
      <w:r w:rsidRPr="003E58F2">
        <w:rPr>
          <w:rFonts w:ascii="Nirmala UI" w:hAnsi="Nirmala UI" w:cs="Nirmala UI"/>
        </w:rPr>
        <w:t>මෙරට කොරෝනාවෛරසය ආසාදිත රෝගීන් අතර එම වෛරසයේ A ආකාරයේ ප්‍රභේද හතරක් සංසරණය වෙමින් පවතින බව ශ්‍රී ජයවර්ධනපුර විශ්වවිද්‍යාලයේ විද්‍යාඥයින් තවදුරටත් සඳහන් කර සිටිනවා. එම විශ්වවිද්‍යාලයේ ඩෙංගු පර්යේෂණ අංශයේ විද්‍යාඥයින් පිරිසක් විසින් සිදුකළ කොවිඩ් වෛරසයේ සම්පූර්ණ ජානමය අනුක්‍රමණය කිරීමේ (whole genomic sequencing) දී මේ බව අනාවරණය කර ගෙන තිබෙනවා. 2012 වසරේ සිට ශ්‍රී ජයවර්ධනපුර විශ්වවිද්‍යාලයේ  ඩෙංගු පර්යේෂණ මධ්‍යස්ථානය ඩෙංගු ඇතුළු ලංකාවේ විවිධ වෛරස් පිළිබඳව පර්යේෂණ පවත්වන අතර මෙවැනි පරීක්ෂණයක් ලංකාවේ කර ඇත්තේ පළමු වතාවට යි.</w:t>
      </w:r>
    </w:p>
    <w:p w:rsidR="00CF64B0" w:rsidRPr="003E58F2" w:rsidRDefault="003E58F2">
      <w:pPr>
        <w:rPr>
          <w:rFonts w:ascii="Nirmala UI" w:hAnsi="Nirmala UI" w:cs="Nirmala UI"/>
        </w:rPr>
      </w:pPr>
      <w:r w:rsidRPr="003E58F2">
        <w:rPr>
          <w:rFonts w:ascii="Nirmala UI" w:hAnsi="Nirmala UI" w:cs="Nirmala UI"/>
        </w:rPr>
        <w:t>ලෝක සෞඛ්‍ය සංවිධානය විසින් COVID-19 ලෙස නම් කළ රෝගය ඇති කරන නව කොරෝනාවෛරසය SARS-CoV2 ලෙසත් හඳුන්වනු ලබනවා. එම වෛරසයේ A,B හා C ලෙස හඳුන්වන මූලික ආකාර තුනක් ලෝකයේ විවිධ රටවල ඇති බව විද්‍යාඥයින් හඳුනාගෙන තිබෙනවා. මින් A කාණ්ඩයට අයත් ප්‍රභේදයන් එක්සත් ජනපදය හා ඕස්ට්‍රේලියාව යන රටවලින් වැඩි වශයෙන් වාර්තා වී තිබෙනවා. මෙහි C ප්‍රභේදය ඉතාලිය, ස්පාඤ්ඤය ඇතුළු යුරෝපයේ පැතිරී ඇති බව සඳහන් වෙනවා.</w:t>
      </w:r>
    </w:p>
    <w:p w:rsidR="00CF64B0" w:rsidRPr="003E58F2" w:rsidRDefault="003E58F2">
      <w:pPr>
        <w:rPr>
          <w:rFonts w:ascii="Nirmala UI" w:hAnsi="Nirmala UI" w:cs="Nirmala UI"/>
        </w:rPr>
      </w:pPr>
      <w:r w:rsidRPr="003E58F2">
        <w:rPr>
          <w:rFonts w:ascii="Nirmala UI" w:hAnsi="Nirmala UI" w:cs="Nirmala UI"/>
        </w:rPr>
        <w:t>COVID-19 රෝගයේ, A කාණ්ඩයට අයත් වෛරසය ශ්‍රී ලංකාවේ පැතිර යන බවට මේ වන විට සිදු කළ මූලික පරීක්ෂණවල දී හඳුනා ගැනීමට හැකිව තිබෙනවා. ශ්‍රී ජයවර්ධනපුර විශ්වවිද්‍යාලයේ, ඩෙංගු පර්යේෂණ මධ්‍යස්ථානයේ අධ්‍යක්ෂ මහාචාර්ය නීලිකා මලවිගේ විසින් මෙම පර්යේෂක කණ්ඩායම මෙහෙයවා ඇති අතර එම විශ්වවිද්‍යාලයේ වෛද්‍ය විද්‍යා පිඨයට අනුයුක්ත වෛද්‍ය චන්දිමා ජීවන්දර සහ අනෙකුත් පර්යේෂණ විද්‍යාඥයින් පර්යේෂණය සඳහා සහාය වී තිබෙනවා.</w:t>
      </w:r>
    </w:p>
    <w:p w:rsidR="00CF64B0" w:rsidRPr="003E58F2" w:rsidRDefault="003E58F2">
      <w:pPr>
        <w:rPr>
          <w:rFonts w:ascii="Nirmala UI" w:hAnsi="Nirmala UI" w:cs="Nirmala UI"/>
        </w:rPr>
      </w:pPr>
      <w:r w:rsidRPr="003E58F2">
        <w:rPr>
          <w:rFonts w:ascii="Nirmala UI" w:hAnsi="Nirmala UI" w:cs="Nirmala UI"/>
        </w:rPr>
        <w:t>පර්යේෂණ සඳහා සියලුම මුල්‍ය අනුග්‍රහය සෞඛ්‍ය අමාත්යංශය ලබා දී තිබෙනවා. ඊට අමතරව මුදල් ප්‍රතිපාදන හා අනෙකුත් පහසුකම් ලබා දීමට විශ්වවිද්‍යාල ප්‍රතිපාදන කොමිෂන් සභාව ද පියවර ගෙන තිබෙනවා.</w:t>
      </w:r>
    </w:p>
    <w:p w:rsidR="00CF64B0" w:rsidRPr="003E58F2" w:rsidRDefault="003E58F2">
      <w:pPr>
        <w:rPr>
          <w:rFonts w:ascii="Nirmala UI" w:hAnsi="Nirmala UI" w:cs="Nirmala UI"/>
        </w:rPr>
      </w:pPr>
      <w:r w:rsidRPr="003E58F2">
        <w:rPr>
          <w:rFonts w:ascii="Nirmala UI" w:hAnsi="Nirmala UI" w:cs="Nirmala UI"/>
        </w:rPr>
        <w:t>ශ්‍රී ලංකාවේ දකින්න ලැබෙන වෛරසයේ A ප්‍රභේදය කොරෝනාවෛරසය ශරීර ගත වූ රෝගීන්ගේ ජෛව සාම්පලවලින් වෙන්කර ගත් වෛරසයේ RNA දත්ත සැකැස්ම විශ්ලේෂණය කිරීමෙන් හදුනා ගැනීමට පර්යේෂක කණ්ඩායම සමත් වී තිබෙනවා. A3, A1a, හා A2a මාදිලි දෙකක් ලෙස එම A ප්‍රභේදයන් හතර නම් කර තිබෙනවා.</w:t>
      </w:r>
    </w:p>
    <w:p w:rsidR="00CF64B0" w:rsidRPr="003E58F2" w:rsidRDefault="003E58F2">
      <w:pPr>
        <w:rPr>
          <w:rFonts w:ascii="Nirmala UI" w:hAnsi="Nirmala UI" w:cs="Nirmala UI"/>
        </w:rPr>
      </w:pPr>
      <w:r w:rsidRPr="003E58F2">
        <w:rPr>
          <w:rFonts w:ascii="Nirmala UI" w:hAnsi="Nirmala UI" w:cs="Nirmala UI"/>
        </w:rPr>
        <w:lastRenderedPageBreak/>
        <w:t xml:space="preserve">ඕනෑම රටක වෛරසයයක් පැතිර යාමේ දී එහි ප්‍රධාන කොටස් තුනක් පිළිබඳව අවධානය යොමු කළ යුතු වෙනවා. වෛරසය කොතරම් ප්‍රබල ද, ධාරකයාගේ ප්‍රතිරෝධිතාවය, හා පාරිසරික සාධක යි. මෙම පර්යේෂණය මඟින් වෛරසයේ පැතිරයාම පිළිබඳව අදහසක් ගත හැකි යි. </w:t>
      </w:r>
    </w:p>
    <w:p w:rsidR="00CF64B0" w:rsidRPr="003E58F2" w:rsidRDefault="003E58F2">
      <w:pPr>
        <w:rPr>
          <w:rFonts w:ascii="Nirmala UI" w:hAnsi="Nirmala UI" w:cs="Nirmala UI"/>
        </w:rPr>
      </w:pPr>
      <w:r w:rsidRPr="003E58F2">
        <w:rPr>
          <w:rFonts w:ascii="Nirmala UI" w:hAnsi="Nirmala UI" w:cs="Nirmala UI"/>
        </w:rPr>
        <w:t>පර්යේෂණය මඟින් ලංකා ඉතිහාසයේ ප්‍රථම වරට වෛරසයක ජාන සැකැස්ම විමර්ෂණය කර තිබෙනවා. පෙර දී මෙම පර්යේෂණයන් සිදු කෙරුනේ, වෛරසයේ ප්‍රවේණිගත ලක්ෂණ සහිත RNA (Ribo Nucleic Acid නම් න්‍යෂ්ටික අම්ල) වෙන්කරගෙන වැඩිදුර පර්යේෂණ සඳහා වෙනත් රටක රසායනාගාරයකට යැවීමෙන්. මේ වන විට ජාන සැකැස්ම විමර්ශනය කිරීමට තරම් විද්‍යාත්මක පර්යේෂණ මෙරට දියුණු කිරීමට හැකි වීම පිළිබඳව තමන් සතුටු වන බවත් එය ශ්‍රී ලංකාව ලබා ගත් ප්‍රමුඛ ජයග්‍රහණයක් බවත් පර්යේෂණ කණ්ඩායමේ ප්‍රධාන මහචාර්යවරිය සඳහන් කරනවා.</w:t>
      </w:r>
    </w:p>
    <w:p w:rsidR="00CF64B0" w:rsidRPr="003E58F2" w:rsidRDefault="003E58F2">
      <w:pPr>
        <w:rPr>
          <w:rFonts w:ascii="Nirmala UI" w:hAnsi="Nirmala UI" w:cs="Nirmala UI"/>
        </w:rPr>
      </w:pPr>
      <w:r w:rsidRPr="003E58F2">
        <w:rPr>
          <w:rFonts w:ascii="Nirmala UI" w:hAnsi="Nirmala UI" w:cs="Nirmala UI"/>
        </w:rPr>
        <w:t>ලෝකයේ විවිධ ප්‍රදේශවල දකින්න ලැබෙන වෛරසය ප්‍රදේශයෙන් ප්‍රදේශයට වෙනස් ආකාරයක් ගන්නවා. ඇමෙරිකාවේ, යුරෝපයේ මරණ ප්‍රමාණය ඉහළ අගයක් ගැනීමටත් තායිලන්තය, මැලේසියාව, සිංගප්පූරුව ඇතුළු දකුණු ආසියාව හා අග්නිදිග ආසියානු කලාපවල ආසාදිතයන් වාර්තා වුව ද වාර්තා වෙන මරණ ප්‍රමාණය අවම අගයක් ගැනීමටත් එම වෛරස කාණ්ඩවල ඇති වෙනස්කම හේතුවන බව සඳහන් වෙනවා.</w:t>
      </w:r>
    </w:p>
    <w:p w:rsidR="00CF64B0" w:rsidRPr="003E58F2" w:rsidRDefault="003E58F2">
      <w:pPr>
        <w:rPr>
          <w:rFonts w:ascii="Nirmala UI" w:hAnsi="Nirmala UI" w:cs="Nirmala UI"/>
        </w:rPr>
      </w:pPr>
      <w:r w:rsidRPr="003E58F2">
        <w:rPr>
          <w:rFonts w:ascii="Nirmala UI" w:hAnsi="Nirmala UI" w:cs="Nirmala UI"/>
        </w:rPr>
        <w:t>රටක් අනිවාර්යයෙන්ම තම රටේ සැරිසරන වෛරස් ප්‍රභේදය පිළිබඳව පර්යේෂණ සිදු කර තිබීම වැදගත් බව මෙම පර්යේෂක කණ්ඩායම සඳහන් කරනවා. වෙනත් රටක් විසින් වෛරසය සඳහා එන්නතක් හෝ වෙනත් ආකාරයේ ඖෂධයක් නිර්මාණය කළහොත් එය තම රටට ගැලපේ ද යන්න සොයා බැලීමට වෛරස් ප්‍රභේදයේ නිරවද්‍යතාවය බලපානු ලබනවා. උදාහරණයක් ලෙස සිංගප්පූරුවේ එන්නතක් අත්හදා බැලුවොත් ශ්‍රී ලංකාවට එය යොදා ගැනීමට හැකි ද යන්න මේ මඟින් තීරණය කළ හැකි වෙනවා. එසේ සඳහන් කරන්නේ  ඩෙංගු පර්යේෂණ මධ්‍යස්ථානයේ අධ්‍යක්ෂ මහාචාර්ය නීලිකා මලවිගේ යි. වෛරසයේ හැසිරීම පිළිබඳව තම කණ්ඩායම තවදුරටත් පර්යේෂණ සිදු කරන එම මහාචාර්යවරිය තවදුරටත් සඳහන් කරනවා.</w:t>
      </w:r>
    </w:p>
    <w:p w:rsidR="00CF64B0" w:rsidRPr="003E58F2" w:rsidRDefault="003E58F2">
      <w:pPr>
        <w:rPr>
          <w:rFonts w:ascii="Nirmala UI" w:hAnsi="Nirmala UI" w:cs="Nirmala UI"/>
        </w:rPr>
      </w:pPr>
      <w:proofErr w:type="spellStart"/>
      <w:r w:rsidRPr="003E58F2">
        <w:rPr>
          <w:rFonts w:ascii="Nirmala UI" w:hAnsi="Nirmala UI" w:cs="Nirmala UI"/>
        </w:rPr>
        <w:t>චීනයේ</w:t>
      </w:r>
      <w:proofErr w:type="spellEnd"/>
      <w:r w:rsidRPr="003E58F2">
        <w:rPr>
          <w:rFonts w:ascii="Nirmala UI" w:hAnsi="Nirmala UI" w:cs="Nirmala UI"/>
        </w:rPr>
        <w:t xml:space="preserve">, </w:t>
      </w:r>
      <w:proofErr w:type="spellStart"/>
      <w:r w:rsidRPr="003E58F2">
        <w:rPr>
          <w:rFonts w:ascii="Nirmala UI" w:hAnsi="Nirmala UI" w:cs="Nirmala UI"/>
        </w:rPr>
        <w:t>හුබේ</w:t>
      </w:r>
      <w:proofErr w:type="spellEnd"/>
      <w:r w:rsidRPr="003E58F2">
        <w:rPr>
          <w:rFonts w:ascii="Nirmala UI" w:hAnsi="Nirmala UI" w:cs="Nirmala UI"/>
        </w:rPr>
        <w:t xml:space="preserve"> </w:t>
      </w:r>
      <w:proofErr w:type="spellStart"/>
      <w:r w:rsidRPr="003E58F2">
        <w:rPr>
          <w:rFonts w:ascii="Nirmala UI" w:hAnsi="Nirmala UI" w:cs="Nirmala UI"/>
        </w:rPr>
        <w:t>පළාත</w:t>
      </w:r>
      <w:proofErr w:type="spellEnd"/>
      <w:r w:rsidRPr="003E58F2">
        <w:rPr>
          <w:rFonts w:ascii="Nirmala UI" w:hAnsi="Nirmala UI" w:cs="Nirmala UI"/>
        </w:rPr>
        <w:t xml:space="preserve"> </w:t>
      </w:r>
      <w:proofErr w:type="spellStart"/>
      <w:r w:rsidRPr="003E58F2">
        <w:rPr>
          <w:rFonts w:ascii="Nirmala UI" w:hAnsi="Nirmala UI" w:cs="Nirmala UI"/>
        </w:rPr>
        <w:t>කේන්ද්‍ර</w:t>
      </w:r>
      <w:proofErr w:type="spellEnd"/>
      <w:r w:rsidRPr="003E58F2">
        <w:rPr>
          <w:rFonts w:ascii="Nirmala UI" w:hAnsi="Nirmala UI" w:cs="Nirmala UI"/>
        </w:rPr>
        <w:t xml:space="preserve"> කරගෙන 2019 වසරේ අගභාගයේ දී පැතිර යාම ආරම්භ වූ කොවිඩ්-19 කොරෝනා වසංගත තත්ත්වය මේ වන විට ලෝකය පුරා දරුණු ආකාරයෙන් පැතිර යනවා. වෛරසය ක්ෂණිකව සියලු මහද්වීප ආක්‍රමණය කරන අතර, මේ වන විට වෛරසය ව්‍යාප්ත නොවී ඇති එකම මහාද්වීපය වන්නේ ඇන්ටාටිකා මහද්වීපය පමණයි. යුරෝපය කේන්ද්‍ර කරගෙන විශාල මරණ ප්‍රමාණයක් වාර්තා වෙන අතර, මේ වන විට වෛරසයේ වැඩිම මරණ ප්‍රමාණයක් වාර්තා වන්නේ ඇමෙරිකා එක්සත් ජනපදයෙනුයි.</w:t>
      </w:r>
    </w:p>
    <w:p w:rsidR="00CF64B0" w:rsidRPr="003E58F2" w:rsidRDefault="003E58F2">
      <w:pPr>
        <w:rPr>
          <w:rFonts w:ascii="Nirmala UI" w:hAnsi="Nirmala UI" w:cs="Nirmala UI"/>
        </w:rPr>
      </w:pPr>
      <w:r w:rsidRPr="003E58F2">
        <w:rPr>
          <w:rFonts w:ascii="Nirmala UI" w:hAnsi="Nirmala UI" w:cs="Nirmala UI"/>
        </w:rPr>
        <w:lastRenderedPageBreak/>
        <w:t>ශ්‍රී ලංකාවේ ද මේ වන විට වෛරසයේ යම්තාක් දරුණු මට්ටමක් වාර්තා වන අතර ඒ හේතුවෙන් අපට බොහෝ සෞඛ්‍ය, සමාජ හා ආර්ථික ප්‍රශ්නවලට මුහුණ දීමට සිදු වී තිබෙනවා. ඉන්දියාව ඇතුළු අපගේ ප්‍රධාන ආනයනකින රටවල් ද කොවිඩ් 19 හේතුවෙන් සම්පූර්ණයෙන්ම වසා දමා තිබෙනවා. ඒ හේතුවෙන් මෙරටට අත්‍යවශ්‍ය දෑ ආනයනයන් කිරීමේ ගැටළුවක් ද නිර්මාණය වී තිබෙනවා. ස්‌වයංපෝෂිත ආර්ථික ක්‍රමයක්, එමෙන්ම තමන්ට අවශ්‍ය දෑ දේශීයව නිපදවා ගැනීමක් පිළිබඳව මෙරට කතිකාවතක් නිර්මාණය වන්නේ මේ සමග යි. විශේෂයෙන්ම, තමන්ට අවශ්‍ය ආහාර වර්ග තම ගෙවත්තෙන්ම සපයා ගැනීම පිළිබඳව රජයේ මෙන්ම පුරවැසියන්ගේ ද අවධානය යොමු වී තිබෙනවා.</w:t>
      </w:r>
    </w:p>
    <w:p w:rsidR="00CF64B0" w:rsidRPr="003E58F2" w:rsidRDefault="003E58F2">
      <w:pPr>
        <w:rPr>
          <w:rFonts w:ascii="Nirmala UI" w:hAnsi="Nirmala UI" w:cs="Nirmala UI"/>
        </w:rPr>
      </w:pPr>
      <w:r w:rsidRPr="003E58F2">
        <w:rPr>
          <w:rFonts w:ascii="Nirmala UI" w:hAnsi="Nirmala UI" w:cs="Nirmala UI"/>
        </w:rPr>
        <w:t>තමන්ට අවශ්‍ය එළවළු සහ පළතුරු තම ගෙවත්තෙන්ම සකසා ගැනීම පිළිබඳව බොහෝ දෙනෙක් මේ වන විට උනන්දු වෙන බව පෙනෙන්නට තිබෙනවා. එය ග්‍රාමීය, අර්ධ නාගරික හා නාගරික යන සියලු වැසියන්ගේ අවධානයට ලක් වී තිබීම සුවිශේෂී කරුණක්.</w:t>
      </w:r>
    </w:p>
    <w:p w:rsidR="00CF64B0" w:rsidRPr="003E58F2" w:rsidRDefault="003E58F2">
      <w:pPr>
        <w:rPr>
          <w:rFonts w:ascii="Nirmala UI" w:hAnsi="Nirmala UI" w:cs="Nirmala UI"/>
        </w:rPr>
      </w:pPr>
      <w:r w:rsidRPr="003E58F2">
        <w:rPr>
          <w:rFonts w:ascii="Nirmala UI" w:hAnsi="Nirmala UI" w:cs="Nirmala UI"/>
        </w:rPr>
        <w:t>නමුත්, බොහෝ අය මේ අවස්ථාවේ මුහුණ පාන ප්‍රධාන ගැටළුවක් වන්නේ; ඒ සඳහා අවශ්‍ය ඉඩකට තම ගෙවත්තේ නොමැති වීම යි. මේ හේතුවෙන් බොහෝ දෙනා අඅධෛර්යයට පත් වෙනවා. නමුත්, ඒ සඳහා තාක්ෂණික විසදුම් තිබෙනවා. ඉතා අඩු ඉඩකඩක්, කාර්යක්ෂමව භාවිතා කරමින් බෝග වගාව තුළින් ඉහළ අස්වැන්නක් ලබාගැනීම සඳහා  ඕනෑම කෙනෙකුට භාවිතා කළ හැකි සරල විද්‍යාත්මක ක්‍රම කිහිපයක් පිළිබඳව යි අප මේ ගෙන එන්නේ.</w:t>
      </w:r>
    </w:p>
    <w:p w:rsidR="00CF64B0" w:rsidRPr="003E58F2" w:rsidRDefault="003E58F2">
      <w:pPr>
        <w:rPr>
          <w:rFonts w:ascii="Nirmala UI" w:hAnsi="Nirmala UI" w:cs="Nirmala UI"/>
        </w:rPr>
      </w:pPr>
      <w:r w:rsidRPr="003E58F2">
        <w:rPr>
          <w:rFonts w:ascii="Nirmala UI" w:hAnsi="Nirmala UI" w:cs="Nirmala UI"/>
        </w:rPr>
        <w:t xml:space="preserve">1. භූමියෙන් බැහැරව සදළු තලයේ තැබිය හැකි වගා මලු </w:t>
      </w:r>
    </w:p>
    <w:p w:rsidR="00CF64B0" w:rsidRPr="003E58F2" w:rsidRDefault="003E58F2">
      <w:pPr>
        <w:rPr>
          <w:rFonts w:ascii="Nirmala UI" w:hAnsi="Nirmala UI" w:cs="Nirmala UI"/>
        </w:rPr>
      </w:pPr>
      <w:r w:rsidRPr="003E58F2">
        <w:rPr>
          <w:rFonts w:ascii="Nirmala UI" w:hAnsi="Nirmala UI" w:cs="Nirmala UI"/>
        </w:rPr>
        <w:t>තමන්ට ගෙවත්තක් නැති, නාගරික ජනතාවට වගා මලු ක්‍රමය භාවිතා කරන්න පුළුවන්. මේ වන විට උසින් අගල් 15ක් හා පළලින් අගල් 10ක් පමණ වන ඇතු ඇතුළත කළු හා මතුපිට සුදු පැහැති වගා මලු වෙළදපොලෙන් මිල දී ගත හැකි යි. මීට වඩා කුඩා ප්‍රමාණයේ වගා මලු ද ඔබට වෙළදපොලෙන් මිල දී ගැනීමට අපහසු නැහැ.</w:t>
      </w:r>
    </w:p>
    <w:p w:rsidR="00CF64B0" w:rsidRPr="003E58F2" w:rsidRDefault="003E58F2">
      <w:pPr>
        <w:rPr>
          <w:rFonts w:ascii="Nirmala UI" w:hAnsi="Nirmala UI" w:cs="Nirmala UI"/>
        </w:rPr>
      </w:pPr>
      <w:r w:rsidRPr="003E58F2">
        <w:rPr>
          <w:rFonts w:ascii="Nirmala UI" w:hAnsi="Nirmala UI" w:cs="Nirmala UI"/>
        </w:rPr>
        <w:t>මෙම වගා මලු තුළට කොම්පොස්ට් මිශ්‍ර පොහොර හා කොහුබත් මිශ්‍රණයක් දමා, හොඳ පසක් ඔබට නිර්මාණය කර ගත හැකි යි. එයට ජලය යෙදීමේ දී ජලය අපතේ නොයන බැවින් ජල කාර්යක්ෂමතාවය ද ඉහළ මට්ටමක පවතිනවා. තෙතමනය ද බොහෝ වෙලාවක් රඳවා ගැනීමට හැකියාව ලැබෙනවා. තවාන්වලින් ගලවාගන්න ලද වම්බටු, මිරිස්, තක්කාලි වැනි සොලනේසි කුලයේ (Solanaceae) බෝග සඳහා ඉහත මිමි සහිත වගා මලු ඉතාමත් යෝග්‍ය වන අතර එම වර්ගයේ පැළ, එක් මල්ලක 2 බැගින් සිටුවිය හැකි යි. බීට්, කැරට්, නෝකෝල් හා ලීක්ස් වැනි බෝග පැළ තුන හතරක් වුව ද, එවැනි මල්ලක සිටුවිය හැකියාව පවතිනවා. හිරු එළිය ලබාදීම සඳහා අදාළ වගා මලු සදළු තලයේ වුව ද තැබිය හැකි යි. ඉහළ අස්වැන්නක් සඳහා ඇල්බර්ට් ද්‍රවණය ද (mix Albert) ඔබට මෙම මලුවලට එකතු කිරීමට හැකියාව පවතිනවා.</w:t>
      </w:r>
    </w:p>
    <w:p w:rsidR="00CF64B0" w:rsidRPr="003E58F2" w:rsidRDefault="003E58F2">
      <w:pPr>
        <w:rPr>
          <w:rFonts w:ascii="Nirmala UI" w:hAnsi="Nirmala UI" w:cs="Nirmala UI"/>
        </w:rPr>
      </w:pPr>
      <w:r w:rsidRPr="003E58F2">
        <w:rPr>
          <w:rFonts w:ascii="Nirmala UI" w:hAnsi="Nirmala UI" w:cs="Nirmala UI"/>
        </w:rPr>
        <w:t>2. පළතුරු වගා කිරීමේ බඳුන්ගත ක්‍රමය</w:t>
      </w:r>
    </w:p>
    <w:p w:rsidR="00CF64B0" w:rsidRPr="003E58F2" w:rsidRDefault="003E58F2">
      <w:pPr>
        <w:rPr>
          <w:rFonts w:ascii="Nirmala UI" w:hAnsi="Nirmala UI" w:cs="Nirmala UI"/>
        </w:rPr>
      </w:pPr>
      <w:r w:rsidRPr="003E58F2">
        <w:rPr>
          <w:rFonts w:ascii="Nirmala UI" w:hAnsi="Nirmala UI" w:cs="Nirmala UI"/>
        </w:rPr>
        <w:lastRenderedPageBreak/>
        <w:t>නාගරික වාසය කරන වඩා වැඩි ඉඩකඩක් නොමැති අයට, විශේෂයෙන් පළතුරු බෝග වගා කිරීම සඳහා වඩාත්ම හොඳ ක්‍රමය ලෙස නිර්දේශ වී ඇත්තේ බඳුන්ගත ක්‍රමය යි. මේ මඟින් සීමිත ඉඩකඩක වැඩි ශාක සංඛ්‍යාවක් නඩත්තු කිරීමේ හැකියාව, ජලය වැනි පාංශු සාධක වෙනස් කිරීමට ද හැකියාව පවතින බැවින් කෘතිමව මල් හා පළ හටගැන්වීම  උත්තේජනය කර වීම මෙන්ම භුමි අලංකරණය හා ගෘහ අලංකරණය සඳහා ද යොදාගත හැකි යි.</w:t>
      </w:r>
    </w:p>
    <w:p w:rsidR="00CF64B0" w:rsidRPr="003E58F2" w:rsidRDefault="003E58F2">
      <w:pPr>
        <w:rPr>
          <w:rFonts w:ascii="Nirmala UI" w:hAnsi="Nirmala UI" w:cs="Nirmala UI"/>
        </w:rPr>
      </w:pPr>
      <w:r w:rsidRPr="003E58F2">
        <w:rPr>
          <w:rFonts w:ascii="Nirmala UI" w:hAnsi="Nirmala UI" w:cs="Nirmala UI"/>
        </w:rPr>
        <w:t>මේ සඳහා ලීටර් 40 - 50 ප්‍රමාණයේ ප්ලාස්ටික්, මැටි හෝ සිමෙන්ති වැනි බඳුනක් භාවිතා කළ යුතු යි. එහි පතුළෙහි හා පතුළට අඟල් දෙකක් පමණ ඉහළින් සෙ.මි. 1ක් පමණ විශ්කම්භයකින් යුතු ජල වහන සිදුරු 7ක් 8ක් පමණ සාදාගත යුතු වෙනවා. ජල වහනය පහසු වීම සඳහා පතුළෙහි සිට අඟල් 2ක් පමණ ඉහළට වන තුරු ගඩොල් හෝ උළු කැබලි පිරවීම වඩා යෝග්‍ය යි. ඒ මත දිරාපත් කොළරොඩු තට්ටුවක් අසුරා, ඉන්පසුව බදුනේ 3/4ක් පමණ පිරෙන සේ කොපොස්ට් පොහොර වැලි හා පොළොව මතුපිට පස්, සම ප්‍රමාණයේ මිශ්‍රණයක්  පිරවිය යුතු වෙනවා. නමුත්, ජල වහනය පහසු වන සේ පස් තටුව බුරුල් විය යුතු යි. පස් පිර වූ බඳුනේ මැද, පැලය සිටවිය යුතු වන අතර පැලය සිටුවීමට දින දෙකකට පමණ පෙර යුරීයා ග්‍රෑම් 25ක් යෙදීම ප්‍රමාණවත්. පැළෑටිය බඳුනේ හොඳින් ස්ථාපනය වන තුරු ජලය සැපයීම මෙන්ම සෙවනේ තැබීම ද සිදුකළ යුතු යි. ශාකය වැඩී ගෙන එන විට ප්‍රමාණවත් පරිදි කප්පාදු කිරීම ද කළ යුතු යි.</w:t>
      </w:r>
    </w:p>
    <w:p w:rsidR="00CF64B0" w:rsidRPr="003E58F2" w:rsidRDefault="003E58F2">
      <w:pPr>
        <w:rPr>
          <w:rFonts w:ascii="Nirmala UI" w:hAnsi="Nirmala UI" w:cs="Nirmala UI"/>
        </w:rPr>
      </w:pPr>
      <w:r w:rsidRPr="003E58F2">
        <w:rPr>
          <w:rFonts w:ascii="Nirmala UI" w:hAnsi="Nirmala UI" w:cs="Nirmala UI"/>
        </w:rPr>
        <w:t>මේ සඳහා අඹ, පැඟිරි බෝග, බෙලි අනෝදා ජම්බු, පේර වෙරළු හා උගුරැස්ස ආදී පළතුරු බෝග සුදුසු වෙනවා. හොඳ පාලන තත්ත්ව යටතේ වසර දෙකක පමණ කාලයකින් සරු අස්වැන්නක් මේ මඟින් ලබාගත හැකි වෙනවා.</w:t>
      </w:r>
    </w:p>
    <w:p w:rsidR="00CF64B0" w:rsidRPr="003E58F2" w:rsidRDefault="003E58F2">
      <w:pPr>
        <w:rPr>
          <w:rFonts w:ascii="Nirmala UI" w:hAnsi="Nirmala UI" w:cs="Nirmala UI"/>
        </w:rPr>
      </w:pPr>
      <w:r w:rsidRPr="003E58F2">
        <w:rPr>
          <w:rFonts w:ascii="Nirmala UI" w:hAnsi="Nirmala UI" w:cs="Nirmala UI"/>
        </w:rPr>
        <w:t>3. ඉතා අඩු ඉඩක් අවශ්‍ය වගා කුලුනු</w:t>
      </w:r>
    </w:p>
    <w:p w:rsidR="00CF64B0" w:rsidRPr="003E58F2" w:rsidRDefault="003E58F2">
      <w:pPr>
        <w:rPr>
          <w:rFonts w:ascii="Nirmala UI" w:hAnsi="Nirmala UI" w:cs="Nirmala UI"/>
        </w:rPr>
      </w:pPr>
      <w:r w:rsidRPr="003E58F2">
        <w:rPr>
          <w:rFonts w:ascii="Nirmala UI" w:hAnsi="Nirmala UI" w:cs="Nirmala UI"/>
        </w:rPr>
        <w:t xml:space="preserve">ඉතාම අඩු ජල ප්‍රමාණයකින්, ඉතාම අඩු ඉඩ ප්‍රමාණයක එළවළු වර්ග හා පළා කොළ වර්ග වගා කිරීම සඳහා ඉතා යෝග්‍ය ක්‍රමවේදයක් ලෙස වගා කුලුන හඳුන්වාදිය හැකි යි. </w:t>
      </w:r>
    </w:p>
    <w:p w:rsidR="00CF64B0" w:rsidRPr="003E58F2" w:rsidRDefault="003E58F2">
      <w:pPr>
        <w:rPr>
          <w:rFonts w:ascii="Nirmala UI" w:hAnsi="Nirmala UI" w:cs="Nirmala UI"/>
        </w:rPr>
      </w:pPr>
      <w:r w:rsidRPr="003E58F2">
        <w:rPr>
          <w:rFonts w:ascii="Nirmala UI" w:hAnsi="Nirmala UI" w:cs="Nirmala UI"/>
        </w:rPr>
        <w:t>වගා කුලුනක් සාදා ගැනීම සඳහා කිලෝග්‍රෑම් 50ක ප්‍රමාණයේ පොලිසැක් බෑග් දෙකක්, අඩි 7ක් පමණ දිග උණ බටයක් හෝ පී.වී.සී. නළයක්, වැලි තාච්චි 4ක් පමණ, ගඩොල් කැබිලි, බොරළු ආදිය තාච්චි 3ක් පමණ හා මතුපිට පස් හා දිරූ ගොම පොහොර හෝ කොම්පෝස්ට් පොහොර අවශ්‍ය වෙනවා. වගා මල්ල පිළියෙල කිරීමේ දී එක් පොලිසැක් මල්ලක අඩියේ මැහුම් ගලවා අනෙක් මල්ලේ කටට තබා ලොකු මල්ලක් සකස් කරන සේ මසා ගත යුතු යි.</w:t>
      </w:r>
    </w:p>
    <w:p w:rsidR="00CF64B0" w:rsidRPr="003E58F2" w:rsidRDefault="003E58F2">
      <w:pPr>
        <w:rPr>
          <w:rFonts w:ascii="Nirmala UI" w:hAnsi="Nirmala UI" w:cs="Nirmala UI"/>
        </w:rPr>
      </w:pPr>
      <w:r w:rsidRPr="003E58F2">
        <w:rPr>
          <w:rFonts w:ascii="Nirmala UI" w:hAnsi="Nirmala UI" w:cs="Nirmala UI"/>
        </w:rPr>
        <w:t xml:space="preserve">මුලින්ම අඩි තුනක ඉඩක සහල් උර දෙක අඟල් දෙකක විෂ්කම්භය සහිත බටයක ආධාරයෙන් (එම බටය පොළොවට සිටින පැත්ත සීල් කර අඩි තුනේ මැද සිටවා ගන්න.) එම බටය මැදි කර සාදාගත් කාබනික පොහොර දමා පොහොර උර දෙක පිරවිය යුතු යි. කාබනික පොහොර දැමීමට ප්‍රථම යටටම ගඩොල් කැබලි අඟල් 3ක්, </w:t>
      </w:r>
      <w:r w:rsidRPr="003E58F2">
        <w:rPr>
          <w:rFonts w:ascii="Nirmala UI" w:hAnsi="Nirmala UI" w:cs="Nirmala UI"/>
        </w:rPr>
        <w:lastRenderedPageBreak/>
        <w:t xml:space="preserve">ඊට උඩින් අඟල් තුනක් වැලි දැමීම සිදුවෙනවා. ඒ මතට තමයි කාබනික පොහොර දමා පුරවා ගන්නේ. ඒ පිර වූ බෑගයේ රවුමට ඉතා කුඩා සිදුරු සාදා, ඒ සිදුරු තුප එළවළු බිජ තැන්පත් කරනවා. මෙවැනි උර දෙකක එළවළු වර්ග 12ක් 18ක් වැනි ප්‍රමාණයක් වගා කළ හැකියි. මෙම වගාවේ දී වඩා ප්‍රයෝජනවත් වන්නේ ගුවන යි (සිරස් අවකාශය). </w:t>
      </w:r>
    </w:p>
    <w:p w:rsidR="00CF64B0" w:rsidRPr="003E58F2" w:rsidRDefault="003E58F2">
      <w:pPr>
        <w:rPr>
          <w:rFonts w:ascii="Nirmala UI" w:hAnsi="Nirmala UI" w:cs="Nirmala UI"/>
        </w:rPr>
      </w:pPr>
      <w:r w:rsidRPr="003E58F2">
        <w:rPr>
          <w:rFonts w:ascii="Nirmala UI" w:hAnsi="Nirmala UI" w:cs="Nirmala UI"/>
        </w:rPr>
        <w:t>දිනකට මෙවැනි උර දෙකකට ජලය ලීටර් 5ක් පමණ අවශ්‍ය වෙනවා. මාස අටක් පමණ යන තෙක්ම පොහොර යොදන්න අවශ්‍ය වන්නේ නෑ. දින 45ක් යන විට ඉතා හොඳ අස්වැන්නක් ද ලබාගත හැකියි. විවිධ බෝග සංකලනය කොට වගා කිරීමට හැකි වීම, මෙම ක්‍රමයේ හොඳම වාසිය ලෙස සඳහන් කළ හැකි යි.</w:t>
      </w:r>
    </w:p>
    <w:p w:rsidR="00CF64B0" w:rsidRPr="003E58F2" w:rsidRDefault="003E58F2">
      <w:pPr>
        <w:rPr>
          <w:rFonts w:ascii="Nirmala UI" w:hAnsi="Nirmala UI" w:cs="Nirmala UI"/>
        </w:rPr>
      </w:pPr>
      <w:proofErr w:type="spellStart"/>
      <w:r w:rsidRPr="003E58F2">
        <w:rPr>
          <w:rFonts w:ascii="Nirmala UI" w:hAnsi="Nirmala UI" w:cs="Nirmala UI"/>
        </w:rPr>
        <w:t>ඇමෙරිකා</w:t>
      </w:r>
      <w:proofErr w:type="spellEnd"/>
      <w:r w:rsidRPr="003E58F2">
        <w:rPr>
          <w:rFonts w:ascii="Nirmala UI" w:hAnsi="Nirmala UI" w:cs="Nirmala UI"/>
        </w:rPr>
        <w:t xml:space="preserve"> </w:t>
      </w:r>
      <w:proofErr w:type="spellStart"/>
      <w:r w:rsidRPr="003E58F2">
        <w:rPr>
          <w:rFonts w:ascii="Nirmala UI" w:hAnsi="Nirmala UI" w:cs="Nirmala UI"/>
        </w:rPr>
        <w:t>එක්සත්</w:t>
      </w:r>
      <w:proofErr w:type="spellEnd"/>
      <w:r w:rsidRPr="003E58F2">
        <w:rPr>
          <w:rFonts w:ascii="Nirmala UI" w:hAnsi="Nirmala UI" w:cs="Nirmala UI"/>
        </w:rPr>
        <w:t xml:space="preserve"> </w:t>
      </w:r>
      <w:proofErr w:type="spellStart"/>
      <w:r w:rsidRPr="003E58F2">
        <w:rPr>
          <w:rFonts w:ascii="Nirmala UI" w:hAnsi="Nirmala UI" w:cs="Nirmala UI"/>
        </w:rPr>
        <w:t>ජනපදය</w:t>
      </w:r>
      <w:proofErr w:type="spellEnd"/>
      <w:r w:rsidRPr="003E58F2">
        <w:rPr>
          <w:rFonts w:ascii="Nirmala UI" w:hAnsi="Nirmala UI" w:cs="Nirmala UI"/>
        </w:rPr>
        <w:t xml:space="preserve"> </w:t>
      </w:r>
      <w:proofErr w:type="spellStart"/>
      <w:r w:rsidRPr="003E58F2">
        <w:rPr>
          <w:rFonts w:ascii="Nirmala UI" w:hAnsi="Nirmala UI" w:cs="Nirmala UI"/>
        </w:rPr>
        <w:t>විසින්</w:t>
      </w:r>
      <w:proofErr w:type="spellEnd"/>
      <w:r w:rsidRPr="003E58F2">
        <w:rPr>
          <w:rFonts w:ascii="Nirmala UI" w:hAnsi="Nirmala UI" w:cs="Nirmala UI"/>
        </w:rPr>
        <w:t xml:space="preserve"> ලෝක සෞඛ්‍ය සංවිධානයට ප්‍රදානය කරනු ලබන මූල්‍ය ප්‍රතිපාදන අත්හිටුවන බව, ජනාධිපති ඩොනල්ඩ් ට්‍රම්ප් පසුගිය දා ප්‍රකාශ කරනවා. ඔහුගේ එම ප්‍රකාශය ජාත්‍යන්තර වශයෙන් විවිධ පාර්ශවයන්ගේ විවේචනයට ලක් වී තිබෙනවා. චීනයෙන් ආරම්භ වී පැතිර යාම ආරම්භ වූ කොවිඩ් 19 වසංගතය, ඉන් අනතුරුව යුරෝපය කේන්ද්‍ර කරමින් යුරෝපා රටවලට ප්‍රබල තර්ජනයක් එල්ල කරනවා. මේ වන විට එම වසංගතය පැතිර යන්නේ ඇමෙරිකා එක්සත් ජනපදය කේන්ද්‍ර කරගනිමින්. </w:t>
      </w:r>
    </w:p>
    <w:p w:rsidR="00CF64B0" w:rsidRPr="003E58F2" w:rsidRDefault="003E58F2">
      <w:pPr>
        <w:rPr>
          <w:rFonts w:ascii="Nirmala UI" w:hAnsi="Nirmala UI" w:cs="Nirmala UI"/>
        </w:rPr>
      </w:pPr>
      <w:r w:rsidRPr="003E58F2">
        <w:rPr>
          <w:rFonts w:ascii="Nirmala UI" w:hAnsi="Nirmala UI" w:cs="Nirmala UI"/>
        </w:rPr>
        <w:t>කොවිඩ්-19 වෛරසය පිළිබඳ කරුණු වසන් කළ බව හා ඇමෙරිකා එක්සත් ජනපදය ඇතුළු ලෝකයේ රටවල් නොමඟ යැවීම් සිදුකළ බවට, ඇමෙරිකානු නායකයා ලෝක සෞඛ්‍ය සංවිධානයට චෝදනා කරමින් මෙලෙස තම රට විසින් ලබාදෙන අරමුදල් අත්හිටුවන බව ප්‍රකාශ කර තිබෙනවා.</w:t>
      </w:r>
    </w:p>
    <w:p w:rsidR="00CF64B0" w:rsidRPr="003E58F2" w:rsidRDefault="003E58F2">
      <w:pPr>
        <w:rPr>
          <w:rFonts w:ascii="Nirmala UI" w:hAnsi="Nirmala UI" w:cs="Nirmala UI"/>
        </w:rPr>
      </w:pPr>
      <w:r w:rsidRPr="003E58F2">
        <w:rPr>
          <w:rFonts w:ascii="Nirmala UI" w:hAnsi="Nirmala UI" w:cs="Nirmala UI"/>
        </w:rPr>
        <w:t>"ලෝක සෞඛ්‍ය සංවිධානය පවතින කොරෝනාවෛරස් වසංගතය හමුවෙහි ඔවුන්ගේ වගකීම් ඉටුකිරීමට අසමත් වූ බවත්, චීනයේ වූහාන් (Wuhan) නගරයෙන් වෛරසය පළමුව පැතිරීම ආරම්භ වූ වහාම ඒ සම්බන්ධයෙන් අවශ්‍ය පියවර ගැනීමට ලෝක සෞඛ්‍ය සංවිධානය අපොහොසත් වූ බවත්" ඇමෙරිකානු ජනාධිපතිවරයා ලෝක සෞඛ්‍ය සංවිධානයට එල්ල කරන ප්‍රධාන චෝදනාව වෙනවා.</w:t>
      </w:r>
    </w:p>
    <w:p w:rsidR="00CF64B0" w:rsidRPr="003E58F2" w:rsidRDefault="003E58F2">
      <w:pPr>
        <w:rPr>
          <w:rFonts w:ascii="Nirmala UI" w:hAnsi="Nirmala UI" w:cs="Nirmala UI"/>
        </w:rPr>
      </w:pPr>
      <w:r w:rsidRPr="003E58F2">
        <w:rPr>
          <w:rFonts w:ascii="Nirmala UI" w:hAnsi="Nirmala UI" w:cs="Nirmala UI"/>
        </w:rPr>
        <w:t>“වෛරස ව්‍යාප්තිය ආරම්භයේ දී ම චීනය ඒ සම්බන්ධයෙන් අසත්‍ය වාර්තා පළ කෙරුවා. ඒ බව හෙළිදරව්‍ කිරීම සඳහා අවශ්‍ය විශේෂඥ කණ්ඩායම් චීනයට යැවීමට ලෝක සෞඛ්‍ය සංවිධානය පියවර ගන්නේ නෑ. ඔවුන් එවැනි ක්‍රියාමාර්ගයක් ගත්තා නම්, ආරම්භයේ දීම මේ පිළිබඳව නිවැරදි තොරතුරු දැන ගැනීමෙන් ලෝකයට වූ හානිය අවම කරගැනීමට හැකියාව තිබුණා. ඒ මඟින් මරණ සංඛ්‍යාව අවම කර ගැනීමටත්, වෛරස පැතිරීම පාලනය කරගැනීමටත් හැකියාව මෙන්ම ලෝක ආර්ථිකය කඩා වැටීම ද වළකා ගැනීමටත්, එමඟින් හැකියාව ලබාගැනීමට තිබුණා.” අදහස් දක්වමින් ඇමෙරිකානු ජනාධිපතිවරයා එලෙස ප්‍රකාශ කරනවා.</w:t>
      </w:r>
    </w:p>
    <w:p w:rsidR="00CF64B0" w:rsidRPr="003E58F2" w:rsidRDefault="003E58F2">
      <w:pPr>
        <w:rPr>
          <w:rFonts w:ascii="Nirmala UI" w:hAnsi="Nirmala UI" w:cs="Nirmala UI"/>
        </w:rPr>
      </w:pPr>
      <w:r w:rsidRPr="003E58F2">
        <w:rPr>
          <w:rFonts w:ascii="Nirmala UI" w:hAnsi="Nirmala UI" w:cs="Nirmala UI"/>
        </w:rPr>
        <w:lastRenderedPageBreak/>
        <w:t xml:space="preserve">ඉහත ක්‍රියාමාර්ග වෙනුවට ලෝක සෞඛ්‍ය සංවිධානය, චීනය පවසන දේ, ඒ ආකාරයටම පිළිගනිමින් චීනය ආරක්ෂා කිරීමේ ක්‍රියා පිළිවෙතක පසුවන බව ජනාධිපතිවරයා වැඩිදුරටත් ප්‍රකාශ කරනවා. </w:t>
      </w:r>
    </w:p>
    <w:p w:rsidR="00CF64B0" w:rsidRPr="003E58F2" w:rsidRDefault="003E58F2">
      <w:pPr>
        <w:rPr>
          <w:rFonts w:ascii="Nirmala UI" w:hAnsi="Nirmala UI" w:cs="Nirmala UI"/>
        </w:rPr>
      </w:pPr>
      <w:r w:rsidRPr="003E58F2">
        <w:rPr>
          <w:rFonts w:ascii="Nirmala UI" w:hAnsi="Nirmala UI" w:cs="Nirmala UI"/>
        </w:rPr>
        <w:t>නමුත්, ඇමෙරිකානු ජනාධිපතිවරයාගේ මෙම විවේචන නිවැරදි නොවන බව චීනය අවස්ථා කිහිපයක දී ම ප්‍රකාශ කරනවා. ජනාධිපතිවරයා එල්ල කරන චෝදනා බරපතල බවත්, නිසැකවම ඒවා විමර්ශනයට ලක් කළ යුතු බවත්, නමුත් එවැන්නකට මේ සුදුසු කාලය නොවන බවත් බොහෝ රාජ්‍ය නායකයන් හා සංවිධාන ප්‍රකාශ කර තිබෙනවා. කොරෝනාවෛරසය නිසා ලෝකයම දැඩි ආර්ථික අර්බුදයකට ලක් වී ඇති මොහොතක, අමෙරිකාවෙන් සපයන අරමුදල් නැවැත්වීම කිසිලෙසකින් නොකළ යුක්තක් බව යි ඔවුන්ගේ මතය වෙන්නේ.</w:t>
      </w:r>
    </w:p>
    <w:p w:rsidR="00CF64B0" w:rsidRPr="003E58F2" w:rsidRDefault="003E58F2">
      <w:pPr>
        <w:rPr>
          <w:rFonts w:ascii="Nirmala UI" w:hAnsi="Nirmala UI" w:cs="Nirmala UI"/>
        </w:rPr>
      </w:pPr>
      <w:r w:rsidRPr="003E58F2">
        <w:rPr>
          <w:rFonts w:ascii="Nirmala UI" w:hAnsi="Nirmala UI" w:cs="Nirmala UI"/>
        </w:rPr>
        <w:t>මේ වන විට කොවිඩ් 19 ගෝලීය වසංගතය පෙර නොවූ විරූ අයුරින් සෑම රටකම දේශීය ආර්ථිකයට හා සිවිල් ජීවිතයට බලපා තිබෙනවා. ඒ හේතුවෙන්  ඉදිරි මාසවල දී ජාත්‍යන්තර සෞඛ්‍ය හා ආරක්ෂාව පිළිබඳ ගැටළු සඳහා ගෝලීය නායකත්වය සැපයීමට ලෝක සෞඛ්‍ය සංවිධානය හැරුණුකොට, වෙනත් බහුපාර්ශවීය ගෝලීය ආයතනයක් නොමැති තරම්. මෙම අවස්ථාවේ දී ලෝක සෞඛ්‍ය සංවිධානයේ ක්‍රියාකාරී වැඩපිළිවෙල අඛණ්ඩව පවත්වා ගැනීම අත්‍යවශ්‍ය වෙනවා. ඒ හේතුවෙන් සංවිධානයට අරමුදල් අතයවශය් බව බොහෝ ගෝලීය සංවිධාන හා ලෝක නායකයන් ප්‍රකාශ කරනවා.</w:t>
      </w:r>
    </w:p>
    <w:p w:rsidR="00CF64B0" w:rsidRPr="003E58F2" w:rsidRDefault="003E58F2">
      <w:pPr>
        <w:rPr>
          <w:rFonts w:ascii="Nirmala UI" w:hAnsi="Nirmala UI" w:cs="Nirmala UI"/>
        </w:rPr>
      </w:pPr>
      <w:r w:rsidRPr="003E58F2">
        <w:rPr>
          <w:rFonts w:ascii="Nirmala UI" w:hAnsi="Nirmala UI" w:cs="Nirmala UI"/>
        </w:rPr>
        <w:t>ඇමරිකානු බදු ගෙවන්නන් සෑම වසරකම ලෝක සෞඛ්‍ය සංවිධානයට ඇමරිකානු ඩොලර් මිලියන 400ත් 500ත් අතර අරමුදල් ප්‍රමාණයක් ගෙවනු ලබනවා. 2019 වසරේ දී අමෙරිකාවෙන් පමණක් ලැබුණු මුදල් ප්‍රමාණය ඩොලර් මිලියන 400ක්. අරමුදල් කපා දැමීමට තීරණය කිරීමෙන් පසුව ජනාධිපතිවරයා ඉදිරි කාලයෙහි එම අරමුදල් සැපයුම යළි ආරම්භ කළ යුතු ද? නැද්ද? යන්න පිළිබඳව දින 60-90 අතර කාලයක සමාලෝචනයක් සිදුකරන බව පවසනවා. එම සමාලෝචනයෙන් පසුව, එකී තීරණය දිගටම ක්‍රියාත්මක කරන්නේ ද? නැද්ද? යන්න තීරණය කරන බව සඳහන් කරනවා. ලෝක සෞඛ්‍ය සංවිධානයේ වාර්ෂික අරමුදල්වලින් 15%කට වඩා ඇමෙරිකාව සපයන බැවින් මේ තීරණය එකවරම දරාගැනීමට ලෝක සෞඛ්‍ය සංවිධානයට අපහසු වන බව සඳහන් වෙනවා.</w:t>
      </w:r>
    </w:p>
    <w:p w:rsidR="00CF64B0" w:rsidRPr="003E58F2" w:rsidRDefault="003E58F2">
      <w:pPr>
        <w:rPr>
          <w:rFonts w:ascii="Nirmala UI" w:hAnsi="Nirmala UI" w:cs="Nirmala UI"/>
        </w:rPr>
      </w:pPr>
      <w:r w:rsidRPr="003E58F2">
        <w:rPr>
          <w:rFonts w:ascii="Nirmala UI" w:hAnsi="Nirmala UI" w:cs="Nirmala UI"/>
        </w:rPr>
        <w:t>මැලේරියා, රුබෙල්ලා, පෝලියෝ වැනි ආසියානු හා අප්‍රිකානු මහද්වීපවල තවමත් ඇති රෝගයන් තුරන් කිරීමට, ඒවායින් පිඩාවට පත් වන ජන කාණ්ඩ සඳහා සහන සැලසීමටත්, විවිධ සෞඛ්‍ය පර්යේෂණ සඳහාත් එම අරමුදල් වැය වෙනවා. ඇමෙරිකාව සිය ආධාර නතර කිරීමෙන් ලෝක සෞඛ්‍ය සංවිධානය විසින් අරමුදල් සපයනු ලබන, සංවර්ධනය වෙමින් පවතින රටවල ක්‍රියාත්මක කෙරෙන වැඩසටහන් කෙරෙහි එය දැවැන්ත හා අහිතකර ලෙස බලපෑමක් ඇති කරනු ඇති බව විශ්ලේෂකයන් පෙන්වා දෙනවා.</w:t>
      </w:r>
    </w:p>
    <w:p w:rsidR="00CF64B0" w:rsidRPr="003E58F2" w:rsidRDefault="003E58F2">
      <w:pPr>
        <w:rPr>
          <w:rFonts w:ascii="Nirmala UI" w:hAnsi="Nirmala UI" w:cs="Nirmala UI"/>
        </w:rPr>
      </w:pPr>
      <w:r w:rsidRPr="003E58F2">
        <w:rPr>
          <w:rFonts w:ascii="Nirmala UI" w:hAnsi="Nirmala UI" w:cs="Nirmala UI"/>
        </w:rPr>
        <w:lastRenderedPageBreak/>
        <w:t>කෝවිඩ් 19 වසංගතය විසින් ඇති කර ඇති දරුණු බලපෑම සැලකිල්ලට ගනිමින්, ඔබ ගත් තීරණය නැවත සලකා බලා එක්සත් ජනපද අරමුදල් ලෝක සෞඛ්‍ය සංවිධානයට පෙර පරිදි ලබාදෙන ලෙසත්, යම් වරදක් සිදු වී ඇත්නම් ඒවා විමර්ශනය කොට, පසුව සුදුසු ක්‍රියාමාර්ග ගන්නා ලෙසත් බොහෝ පාර්ශව ඇමෙරිකානු ජනාධිපතිවරයාට දන්වා තිබෙනවා.</w:t>
      </w:r>
    </w:p>
    <w:p w:rsidR="00CF64B0" w:rsidRPr="003E58F2" w:rsidRDefault="003E58F2">
      <w:pPr>
        <w:rPr>
          <w:rFonts w:ascii="Nirmala UI" w:hAnsi="Nirmala UI" w:cs="Nirmala UI"/>
        </w:rPr>
      </w:pPr>
      <w:r w:rsidRPr="003E58F2">
        <w:rPr>
          <w:rFonts w:ascii="Nirmala UI" w:hAnsi="Nirmala UI" w:cs="Nirmala UI"/>
        </w:rPr>
        <w:t>එක්සත් ජාතීන්ගේ මහ ලේකම් අන්තෝනියෝ ගුටරෙස් (António Guterres) ඇමෙරිකානු ජනාධිපතිවරයාගේ මෙම ප්‍රකාශය විවේචනයට ලක් කරමින් ලෝක සෞඛ්‍ය සංවිධානයට ලබාදෙන අරමුදල් කපා හැරීමට මෙය කාලය නොවන බව ප්‍රකාශ කරනවා. මෙම වෛරසයට එරෙහිව ජාත්‍යන්තර ප්‍රජාව එක්සත්ව කටයුතු කළ යුතු කාලය මේ වන විට එළඹ තිබෙන බව ඔහු විසින් වැඩිදුරටත් සඳහන් කරනවා.</w:t>
      </w:r>
    </w:p>
    <w:p w:rsidR="00CF64B0" w:rsidRPr="003E58F2" w:rsidRDefault="003E58F2">
      <w:pPr>
        <w:rPr>
          <w:rFonts w:ascii="Nirmala UI" w:hAnsi="Nirmala UI" w:cs="Nirmala UI"/>
        </w:rPr>
      </w:pPr>
      <w:r w:rsidRPr="003E58F2">
        <w:rPr>
          <w:rFonts w:ascii="Nirmala UI" w:hAnsi="Nirmala UI" w:cs="Nirmala UI"/>
        </w:rPr>
        <w:t>ඇමෙරිකා එක්සත් ජනපදය ලෝක සෞඛ්‍ය සංවිධානයේ දීර්ඝකාලීන මිතුරෙකු බවත්, එම සම්බන්ධතාවය දිගටම පවතිනු ඇති බවත් තමන්ගේ විශ්වාස බව ලෝක සෞඛ්‍ය සංවිධානයේ අධ්‍යක්ෂක ජනරාල්වරයා ප්‍රකාශ කරනවා. මෙම තීරණය සමබන්ධයෙන් තමන් කණගාටු වන නමුත්, කොරෝනාවෛරසයට එරෙහිව සටන් කිරීමට ඇමෙරිකා එක්සත් ජනපදයේ සහාය තවදුරටත් ඉල්ලා සිටින බවත් ඔහු වැඩිදුරටත් ප්‍රකාශ කරනවා.</w:t>
      </w:r>
    </w:p>
    <w:p w:rsidR="00CF64B0" w:rsidRPr="003E58F2" w:rsidRDefault="003E58F2">
      <w:pPr>
        <w:rPr>
          <w:rFonts w:ascii="Nirmala UI" w:hAnsi="Nirmala UI" w:cs="Nirmala UI"/>
        </w:rPr>
      </w:pPr>
      <w:r w:rsidRPr="003E58F2">
        <w:rPr>
          <w:rFonts w:ascii="Nirmala UI" w:hAnsi="Nirmala UI" w:cs="Nirmala UI"/>
        </w:rPr>
        <w:t>දෙවන ලෝක යුධ සමයේ ජර්මානුවන්ගේ පාබල බල ඇණි ශක්තිමත් කළ යුද්ධ ටැංකි පිළිබඳව ඔබ අසා ඇති. ඒ ආකාරයෙන් මිත්‍ර හමුදාවන්ට ප්‍රබල තර්ජනයක් එල්ල කළ යුද ටැංකි තුනක් පිළිබඳව කෙටි විස්තරයක් මේ ලිපියෙන් ඔබ වෙත ගෙන එනවා.</w:t>
      </w:r>
    </w:p>
    <w:p w:rsidR="00CF64B0" w:rsidRPr="003E58F2" w:rsidRDefault="003E58F2">
      <w:pPr>
        <w:rPr>
          <w:rFonts w:ascii="Nirmala UI" w:hAnsi="Nirmala UI" w:cs="Nirmala UI"/>
        </w:rPr>
      </w:pPr>
      <w:r w:rsidRPr="003E58F2">
        <w:rPr>
          <w:rFonts w:ascii="Nirmala UI" w:hAnsi="Nirmala UI" w:cs="Nirmala UI"/>
        </w:rPr>
        <w:t>පැන්තර් යුධ ටැංකිය යනු ජර්මානු යුධ ටැංකි විශේෂඥයන් විසින් නිර්මාණය කරන ලද පැන්සර් (Panzer) යුධ ටැංකි සමූහයේ 5 වන යාවත්කාලීන යුධ ටැංකිය යි. ඒ හේතුවෙන් මෙය පැන්සර් 5 ලෙසත් හඳුන්වනු ලබනවා.</w:t>
      </w:r>
    </w:p>
    <w:p w:rsidR="00CF64B0" w:rsidRPr="003E58F2" w:rsidRDefault="003E58F2">
      <w:pPr>
        <w:rPr>
          <w:rFonts w:ascii="Nirmala UI" w:hAnsi="Nirmala UI" w:cs="Nirmala UI"/>
        </w:rPr>
      </w:pPr>
      <w:r w:rsidRPr="003E58F2">
        <w:rPr>
          <w:rFonts w:ascii="Nirmala UI" w:hAnsi="Nirmala UI" w:cs="Nirmala UI"/>
        </w:rPr>
        <w:t>මෙම යුධ ටැංකිය දෙවන ලෝක යුධ සමයේ දී යුරෝපයේ බටහිර හා නැගෙනහිර පෙරමුණේ සටන්වලට දායක වෙනවා. ඒ, 1943 වසරේ මැද භාගයේ සිට දෙවන ලෝක යුද්ධය අවසන් වන තුරු කාල සීමාව තුළ යි. මෙම යුධ ටැංකිය දෙවන ලෝක යුධ සමයේ ප්‍රබල මධ්‍යම ප්‍රමාණයේ යුධ ටැංකියක් ලෙස නමක් දිනාගෙන සිටිනවා.</w:t>
      </w:r>
    </w:p>
    <w:p w:rsidR="00CF64B0" w:rsidRPr="003E58F2" w:rsidRDefault="003E58F2">
      <w:pPr>
        <w:rPr>
          <w:rFonts w:ascii="Nirmala UI" w:hAnsi="Nirmala UI" w:cs="Nirmala UI"/>
        </w:rPr>
      </w:pPr>
      <w:r w:rsidRPr="003E58F2">
        <w:rPr>
          <w:rFonts w:ascii="Nirmala UI" w:hAnsi="Nirmala UI" w:cs="Nirmala UI"/>
        </w:rPr>
        <w:t>දෙවන ලෝක යුද්ධ කාලයටත් ප්‍රථම සිට නිර්මාණය කිරීම ආරම්භ කරන පැන්සර් යුධ ටැංකි පෙළෙහි පළමු ටැංකිය හඳුන්වන්නේ පැන්සර් 1 ලෙස යි. අනතුරුව පැන්සර් 1, පැන්සර් 2, හා පැන්සර් 3 නමින් ඔවුන් පැන්සර් යුධ ටැංකි සමූහයක් නිර්මාණය කරනවා.</w:t>
      </w:r>
    </w:p>
    <w:p w:rsidR="00CF64B0" w:rsidRPr="003E58F2" w:rsidRDefault="003E58F2">
      <w:pPr>
        <w:rPr>
          <w:rFonts w:ascii="Nirmala UI" w:hAnsi="Nirmala UI" w:cs="Nirmala UI"/>
        </w:rPr>
      </w:pPr>
      <w:r w:rsidRPr="003E58F2">
        <w:rPr>
          <w:rFonts w:ascii="Nirmala UI" w:hAnsi="Nirmala UI" w:cs="Nirmala UI"/>
        </w:rPr>
        <w:lastRenderedPageBreak/>
        <w:t>1943 වසරේ මුල් භාගයේ දී එහි ප්‍රථම ටැංකිය නිෂ්පාදනය කර අවසන් කිරීමට ජර්මානුවන් සමත් වෙනවා. පසුව, මෙය ජර්මානුවන්ගේ ඉතා ප්‍රසිද්ධ පැන්සර් යුධ ටැංකි ඩිවිෂණයට ඇතුළත් වෙනවා.</w:t>
      </w:r>
    </w:p>
    <w:p w:rsidR="00CF64B0" w:rsidRPr="003E58F2" w:rsidRDefault="003E58F2">
      <w:pPr>
        <w:rPr>
          <w:rFonts w:ascii="Nirmala UI" w:hAnsi="Nirmala UI" w:cs="Nirmala UI"/>
        </w:rPr>
      </w:pPr>
      <w:r w:rsidRPr="003E58F2">
        <w:rPr>
          <w:rFonts w:ascii="Nirmala UI" w:hAnsi="Nirmala UI" w:cs="Nirmala UI"/>
        </w:rPr>
        <w:t>MAN AG නම් ජර්මනියේ සුප්‍රසිද්ධ කාර්මික ඉංජිනේරු ආයතනය විසින් මෙය නිෂ්පාදනය කළ අතර, එහි බර ටොන් 44ක් පමණ වෙනවා. ප්‍රධාන අවිය සමග එහි දිග මීටර් 8.66ක් වූ අතර, සම්පූර්ණ පළල මීටර් 3.42ක්. උස මීටර් 3කට ආසන්න වෙනවා. ප්‍රධාන අවිය අභ්‍යන්තරය සෙ.මී. 7.5ක බැරලයකින් යුක්ත වූ KwK 42 L/70 අවියක් වූ අතර, එහි වරකට උන්ඩ 79ක් රැගෙන යාමේ හැකියාව පැවතුණා. මෙහි උප අවිය ලෙස මි.මි. 7.92MG 34 මැෂින් තුවක්කු දෙකක් සවි කිරීමේ හැකියාව පැවතුණු අතර, ඒ සඳහා උණ්ඩ 5100ක් යොදා ගනු ලබනවා. ඊට අමතරව, ටැංකිය ශක්ක්තිමත් සන්නාහයකින් ආවරණය වී තිබෙනවා.</w:t>
      </w:r>
    </w:p>
    <w:p w:rsidR="00CF64B0" w:rsidRPr="003E58F2" w:rsidRDefault="003E58F2">
      <w:pPr>
        <w:rPr>
          <w:rFonts w:ascii="Nirmala UI" w:hAnsi="Nirmala UI" w:cs="Nirmala UI"/>
        </w:rPr>
      </w:pPr>
      <w:r w:rsidRPr="003E58F2">
        <w:rPr>
          <w:rFonts w:ascii="Nirmala UI" w:hAnsi="Nirmala UI" w:cs="Nirmala UI"/>
        </w:rPr>
        <w:t>යුධ ටැංකියේ ටැංකි සාමාජිකයන් ගණන 5ක් වූ අතර යුධ ටැංකියේ අණ දෙන්නා, උප අවිය ක්‍රියා කරවන්නා, ප්‍රධාන අවිය ක්‍රියා කරවන්නා, රියදුරු හා උණ්ඩ පුරවන්නා ලෙස එම සාමාජිකයන් පස් දෙනා ක්‍රියා කරනවා.</w:t>
      </w:r>
    </w:p>
    <w:p w:rsidR="00CF64B0" w:rsidRPr="003E58F2" w:rsidRDefault="003E58F2">
      <w:pPr>
        <w:rPr>
          <w:rFonts w:ascii="Nirmala UI" w:hAnsi="Nirmala UI" w:cs="Nirmala UI"/>
        </w:rPr>
      </w:pPr>
      <w:r w:rsidRPr="003E58F2">
        <w:rPr>
          <w:rFonts w:ascii="Nirmala UI" w:hAnsi="Nirmala UI" w:cs="Nirmala UI"/>
        </w:rPr>
        <w:t>දෙවන ලෝක යුද්ධයේ දී නැගෙනහිර පෙරමුණේ සිදු වූ ප්‍රසිද්ධම සටනක් වන කුර්ක්ස් අඩකවයේ සටනේ දී පැන්තර් යුධ ටැංකි බොහෝමයක් යොදාගන්නවා. ඒ වගේම, 1944 වසරේ ජූලි 6 වන දා බටහිර පෙරමුණේ ඇති වූ වැදගත් සටනක් වන නොර්මැන්ඩි ගොඩබැසිමේ දී, මිත්‍ර හමුදා ආක්‍රමණයට එරෙහිව ජර්මානුවන්ගේ පැන්තර් ටැංකිය විශාල කාර්යයභාරයක් ඉටුකරනවා.</w:t>
      </w:r>
    </w:p>
    <w:p w:rsidR="00CF64B0" w:rsidRPr="003E58F2" w:rsidRDefault="003E58F2">
      <w:pPr>
        <w:rPr>
          <w:rFonts w:ascii="Nirmala UI" w:hAnsi="Nirmala UI" w:cs="Nirmala UI"/>
        </w:rPr>
      </w:pPr>
      <w:r w:rsidRPr="003E58F2">
        <w:rPr>
          <w:rFonts w:ascii="Nirmala UI" w:hAnsi="Nirmala UI" w:cs="Nirmala UI"/>
        </w:rPr>
        <w:t>ජර්මානුවන් දෙවන ලෝක යුද සමයේ දී නිර්මාණය කළ බලවත්ම යුද ටැංකිය ලෙස මෙය නම් කළ හැකියි. පැන්සර් ටැංකි පෙලේ 6 වන යාවත්කාලීන පැන්සර් යුද ටැංකිය ලෙස මෙය නිපදවන අතර, ඒ හේතුවෙන් මෙම ටැංකිය පැන්සර් 6 ලෙසත් හඳුන්වනු ලබනවා. 1938 සිට පැන්සර් යුද ටැංකි පෙළ නිර්මාණය කිරීම ජර්මානු යුද ටැංකි ඉංජිනේරුවන් විසින් ආරම්භ කර තිබූ අතර, 1941 ජුනි මාසයේ දී ජර්මානු බලකා සෝවියට් දේශය ආක්‍රමණය කිරීමේ බාබරෝසා මෙහෙයුමේ දී ඔවුන්ට, රුසියානුවන් සතු T34 වැනි මධ්‍යම ප්‍රමාණයේ යුද ටැංකි හා KV-1 නම් විශාල ප්‍රමාණයේ යුද ටැංකි දකින්න ලැබෙනවා.</w:t>
      </w:r>
    </w:p>
    <w:p w:rsidR="00CF64B0" w:rsidRPr="003E58F2" w:rsidRDefault="003E58F2">
      <w:pPr>
        <w:rPr>
          <w:rFonts w:ascii="Nirmala UI" w:hAnsi="Nirmala UI" w:cs="Nirmala UI"/>
        </w:rPr>
      </w:pPr>
      <w:r w:rsidRPr="003E58F2">
        <w:rPr>
          <w:rFonts w:ascii="Nirmala UI" w:hAnsi="Nirmala UI" w:cs="Nirmala UI"/>
        </w:rPr>
        <w:t>මෙම යුද ටැංකිවලට වඩා වැඩි වෙඩි බලයකින් හා ආරක්ෂාකාරී සන්නාහයකින් යුක්ත ප්‍රබල විශාල ප්‍රමාණයේ යුද ටැංකියක් නිෂ්පාදනය කළ යුතු බව හිට්ලර් පවසනවා. පැන්තර් යුද ටැංකියෙන් ඒ කාර්යය ඉටු නොවන බවත්, ඒ වෙනුවෙන් ආකෘති සාදා ඉදිරිපත් කරන ලෙසත් පොර්ෂෙ (Porsche) හා  හැන්ෂෙල් (Henschel) සමාගම් දෙකට දන්වා සිටිනවා. ආකෘතිය ඉදිරිපත් කිරීමේ අවසන් දවස ලෙස ලබාදෙන්නේ හිට්ලර්ගේ උපන්දින දවසයි. ඒ, 1942 වසරේ අප්‍රේල් 20 වන දිනට ප්‍රථම යි.</w:t>
      </w:r>
    </w:p>
    <w:p w:rsidR="00CF64B0" w:rsidRPr="003E58F2" w:rsidRDefault="003E58F2">
      <w:pPr>
        <w:rPr>
          <w:rFonts w:ascii="Nirmala UI" w:hAnsi="Nirmala UI" w:cs="Nirmala UI"/>
        </w:rPr>
      </w:pPr>
      <w:r w:rsidRPr="003E58F2">
        <w:rPr>
          <w:rFonts w:ascii="Nirmala UI" w:hAnsi="Nirmala UI" w:cs="Nirmala UI"/>
        </w:rPr>
        <w:lastRenderedPageBreak/>
        <w:t>VK 4501 (P) නම් ආකෘතිය නිපදවන්නේ පොර්ෂෙ සමාගම යි. P අකුරෙන් එම සමාගම හඳුන්වා තිබෙනවා. හැන්ෂෙල් විසින් නිෂ්පාදනය කරන ලද ආකෘතිය හඳුන්වන්නේ VK 4501 (H) නමින්. H අකුරෙන් එම සමාගම හඳුන්වා තිබෙනවා. මේ ආකෘති දෙකම හිට්ලර්ගේ උපන්දිනයට ප්‍රථම නිර්මාණය කරන අතර, මේ අතරින් වඩාත්ම ප්‍රබල හා ශක්තිමත් සැලැස්මක් වූ හැන්ෂෙල් ආකෘතිය යුද ටැංකි නිෂ්පාදනය සඳහා යොදාගැනීමට නට්සි නායකයන් තීරණය කරනවා. මේ ආකාරයට නිර්මාණය කරන ලද ටයිගර් 1 යුද ටැංකියේ දිගු නාමය වන්නේ Panzerkampfwagen VI Tiger Ausf. E යන්න යි.</w:t>
      </w:r>
    </w:p>
    <w:p w:rsidR="00CF64B0" w:rsidRPr="003E58F2" w:rsidRDefault="003E58F2">
      <w:pPr>
        <w:rPr>
          <w:rFonts w:ascii="Nirmala UI" w:hAnsi="Nirmala UI" w:cs="Nirmala UI"/>
        </w:rPr>
      </w:pPr>
      <w:r w:rsidRPr="003E58F2">
        <w:rPr>
          <w:rFonts w:ascii="Nirmala UI" w:hAnsi="Nirmala UI" w:cs="Nirmala UI"/>
        </w:rPr>
        <w:t xml:space="preserve">Krupp කර්මාන්ත ආයතනයේ නිෂ්පාදනයක් වූ ප්‍රධාන අවිය 8.8 cm KwK 36 ලෙස හැඳින්වූ අතර, ටැංකියේ උණ්ඩ 92ක් එක්වර රැගෙන යාමේ හැකියාව පැවතුණා. පැන්තර් ටැංකියේ අවියට වඩා මෙම අවිය විශාල වීම හේතුවෙන් ජර්මානුවන් සතු ප්‍රබලම ටැංකිය ලෙස ක්‍රියා කිරීමේ හැකියාව ටයිගර් 1 ටැංකියට හිමි වෙනවා. </w:t>
      </w:r>
    </w:p>
    <w:p w:rsidR="00CF64B0" w:rsidRPr="003E58F2" w:rsidRDefault="003E58F2">
      <w:pPr>
        <w:rPr>
          <w:rFonts w:ascii="Nirmala UI" w:hAnsi="Nirmala UI" w:cs="Nirmala UI"/>
        </w:rPr>
      </w:pPr>
      <w:r w:rsidRPr="003E58F2">
        <w:rPr>
          <w:rFonts w:ascii="Nirmala UI" w:hAnsi="Nirmala UI" w:cs="Nirmala UI"/>
        </w:rPr>
        <w:t>මෙහි උප අවි ලෙස සවිකර තිබුණේ 7.92 mm MG 34 අවි 2ක්. එම අවි දෙකට පිළිවෙලින් උණ්ඩ 4500ක් හා උණ්ඩ 4800ක්, එක් රැගෙන යාමක් සඳහා ඇතුළත් වෙනවා.  උපරිම වේගය පැයට කි.මී 45ක් වූ අතර, බාධක සහිත යුද පිටියේ දී එහි වේගය පැයට කි.මී 20 – 25ත් අතර අගයක් ගන්නවා. නැවත ඉන්ධන පිරවීමකින් තොරව මාර්ගයක නම් කි.මී 195ක් ගමන් කළ හැකි අතර, යුද පිටියක වැනි බාධක සහිත මාර්ගයක නම් කි.මී 110ක් ගමන් කිරීමේ හැකියාව පවතිනවා. නමුත්, මෙහි තිබූ යාන්ත්‍රික ප්‍රශ්නයක් වූයේ මඩ සහිත යුද පිටියේ ගමන් කරන විට ටැංකියේ යකඩ රෝද සිර වීම යි. නැගෙනහිර පෙරමුණේ සටන්වල දී මෙම ලක්ෂණය බොහෝ විට දකින්න ලැබෙනවා. ඒ හේතුවෙන් ටැංකියේ වේගවත් බව අඩු වීම බොහෝ අවස්ථාවල දකින්න ලැබෙනවා.</w:t>
      </w:r>
    </w:p>
    <w:p w:rsidR="00CF64B0" w:rsidRPr="003E58F2" w:rsidRDefault="003E58F2">
      <w:pPr>
        <w:rPr>
          <w:rFonts w:ascii="Nirmala UI" w:hAnsi="Nirmala UI" w:cs="Nirmala UI"/>
        </w:rPr>
      </w:pPr>
      <w:r w:rsidRPr="003E58F2">
        <w:rPr>
          <w:rFonts w:ascii="Nirmala UI" w:hAnsi="Nirmala UI" w:cs="Nirmala UI"/>
        </w:rPr>
        <w:t>ටයිගර් 1 ටැංකි පළමු වතාවට දකින්න ලැබෙන්නේ 1942 වසරේ ටියුනීසියාවේ අක්ෂ පාර්ශවයේ යුද පෙරමුණේ යි. එම සටන්වල දී බ්‍රිතාන්‍ය හමුදා මවිත කිරීමට මෙම ටැංකි ඩිවිෂණ සමත් වෙනවා. ඊට අමතරව ඉතාලියේ සටන්වලට, නොර්මැන්ඩි සටන්වලට හා නැගෙනහිර පෙරමුණේ බොහෝ සටන්වලට ටයිගර් 1 ටැංකිය යොදාගනු ලබනවා.</w:t>
      </w:r>
    </w:p>
    <w:p w:rsidR="00CF64B0" w:rsidRPr="003E58F2" w:rsidRDefault="003E58F2">
      <w:pPr>
        <w:rPr>
          <w:rFonts w:ascii="Nirmala UI" w:hAnsi="Nirmala UI" w:cs="Nirmala UI"/>
        </w:rPr>
      </w:pPr>
      <w:r w:rsidRPr="003E58F2">
        <w:rPr>
          <w:rFonts w:ascii="Nirmala UI" w:hAnsi="Nirmala UI" w:cs="Nirmala UI"/>
        </w:rPr>
        <w:t xml:space="preserve">දෙවන ලෝක යුධ සමයේ ජර්මනියේ නිෂ්පාදනයක් වූ ටයිගර් 2 ටැංකියේ දිගු නාමය වන්නේ  Panzerkampfwagen Tiger Ausf. B යි. එය කෙටි කර ටයිගර් B ලෙස හඳුන්වනවා. එය තවත් අවස්ථාවල දී රෝයල් ටයිගර් ලෙසත්, කින්ග් ටයිගර් ලෙසත් හඳුන්වා තිබෙනවා. </w:t>
      </w:r>
    </w:p>
    <w:p w:rsidR="00CF64B0" w:rsidRPr="003E58F2" w:rsidRDefault="003E58F2">
      <w:pPr>
        <w:rPr>
          <w:rFonts w:ascii="Nirmala UI" w:hAnsi="Nirmala UI" w:cs="Nirmala UI"/>
        </w:rPr>
      </w:pPr>
      <w:r w:rsidRPr="003E58F2">
        <w:rPr>
          <w:rFonts w:ascii="Nirmala UI" w:hAnsi="Nirmala UI" w:cs="Nirmala UI"/>
        </w:rPr>
        <w:t>ටයිගර් 1 යුධ ටැංකියට වඩා බරින් වැඩි වූ මෙම ටැංකිය දිග හා පළලෙන් ද ටයිගර් ටැංකිය ඉක්මවා යනවා. ප්‍රධාන අවිය සමග එහි මුළු දිග මීටර් 8 ඉක්මවා යන අතර ටැංකියේ පළල ද මීටර් 3ට මඳක් වැඩියි. එහි උස මීටර් 3 ඉක්මවා යන අතර, එය ද ටයිගර් 1 යුධ ටැංකියට වඩා වැඩියි.</w:t>
      </w:r>
    </w:p>
    <w:p w:rsidR="00CF64B0" w:rsidRPr="003E58F2" w:rsidRDefault="003E58F2">
      <w:pPr>
        <w:rPr>
          <w:rFonts w:ascii="Nirmala UI" w:hAnsi="Nirmala UI" w:cs="Nirmala UI"/>
        </w:rPr>
      </w:pPr>
      <w:r w:rsidRPr="003E58F2">
        <w:rPr>
          <w:rFonts w:ascii="Nirmala UI" w:hAnsi="Nirmala UI" w:cs="Nirmala UI"/>
        </w:rPr>
        <w:lastRenderedPageBreak/>
        <w:t>ටයිගර් 1 යුධ ටැංකියට වඩා මෙහි ඇති වැදගත්ම දේ වන්නේ ශක්තිමත් සන්නාහය යි. ටයිගර් 1 ටැංකියේ සන්නාහය මි.මී 25–120 අතර අගයක් ගත්තා. එමෙන්ම, ටයිගර් 2 යුධ ටැංකියේ සන්නාහය ටැංකියේ සෑම ස්ථානයකම මි.මී 25–185ත් අතර අගයක් ගන්නවා. ඒ අනුව බලන කල, දෙවන ලෝක යුධ පිටිය තුළ තිබුණු ශක්තිමත්ම සන්නාහය සහිත යුධ ටැංකිය වූයේ මෙම ටයිගර් 2 යුධ ටැංකිය යි. ටයිගර් 2 යුධ ටැංකියක් යුධ පිටියේ දී මුණගැසීම මිත්‍ර හමුදා යුධ ටැංකි භටයන් භීතියට පත් කිරීමට සමත් වූ කාරණයක් වූ අතර, ඉන් නිකුත් වන උණ්ඩ හමුවේ මිත්‍ර හමුදාවේ ෂර්මන් 4 හා චර්චිල් වැනි ටැංකිවල සන්නාහය පහසුවෙන් විනාශ වී යනවා.</w:t>
      </w:r>
    </w:p>
    <w:p w:rsidR="00CF64B0" w:rsidRPr="003E58F2" w:rsidRDefault="003E58F2">
      <w:pPr>
        <w:rPr>
          <w:rFonts w:ascii="Nirmala UI" w:hAnsi="Nirmala UI" w:cs="Nirmala UI"/>
        </w:rPr>
      </w:pPr>
      <w:r w:rsidRPr="003E58F2">
        <w:rPr>
          <w:rFonts w:ascii="Nirmala UI" w:hAnsi="Nirmala UI" w:cs="Nirmala UI"/>
        </w:rPr>
        <w:t>ටයිගර් 2 ටැංකියේ ප්‍රධාන අවිය ලෙස සෙ.මී 8.8  KwK 43 අවියක් සවිකර තිබූ අතර, එහි එකවර උණ්ඩ 80ක් රැගෙන යාමේ හැකියාව පවතිනවා. යුධ ටැංකියේ උප අවිය ලෙස මි.මී 7.92 Maschinengewehr 34 (MG 34) අවි දෙකක් සවිකර තිබූ අතර, ඒ සඳහා එකවර උණ්ඩ 5850ක් රැගෙන යාමේ හැකියාව පැවතුණා.</w:t>
      </w:r>
    </w:p>
    <w:p w:rsidR="00CF64B0" w:rsidRPr="003E58F2" w:rsidRDefault="003E58F2">
      <w:pPr>
        <w:rPr>
          <w:rFonts w:ascii="Nirmala UI" w:hAnsi="Nirmala UI" w:cs="Nirmala UI"/>
        </w:rPr>
      </w:pPr>
      <w:r w:rsidRPr="003E58F2">
        <w:rPr>
          <w:rFonts w:ascii="Nirmala UI" w:hAnsi="Nirmala UI" w:cs="Nirmala UI"/>
        </w:rPr>
        <w:t>ඒ වගේම මෙම යුධ ටැංකිය නඩත්තුව සඳහා විශේෂඥ පුහුණුව ලත් පිරිසක් යුධ පිටිය ආසන්නයේ රැඳී සිටිය යුතු වෙනවා. නඩත්තුව සඳහා ගත වන කාලය හා ශ්‍රමය ද ඉතා ඉහළ යි. ටයිගර් 2 යුධ ටැංකියේ ඉන්ධන පරිභෝජනය ඉතා අධික වූ අතර, යුධ ටැංකි විශාල ප්‍රමාණයක් නිෂ්පාදනය නොකිරීමට මෙම කරුණු ද හේතු සාධක වෙනවා.</w:t>
      </w:r>
    </w:p>
    <w:p w:rsidR="00CF64B0" w:rsidRPr="003E58F2" w:rsidRDefault="003E58F2">
      <w:pPr>
        <w:rPr>
          <w:rFonts w:ascii="Nirmala UI" w:hAnsi="Nirmala UI" w:cs="Nirmala UI"/>
        </w:rPr>
      </w:pPr>
      <w:r w:rsidRPr="003E58F2">
        <w:rPr>
          <w:rFonts w:ascii="Nirmala UI" w:hAnsi="Nirmala UI" w:cs="Nirmala UI"/>
        </w:rPr>
        <w:t>ටයිගර් 2 නම් ප්‍රබල සන්නාහයකින් හා ප්‍රබල වෙඩි බලයක් යුක්ත මෙම යුධ ටැංකිය යොදවන පළමු සටන වන්නේ, නෝර්මැන්ඩි ආක්‍රමණ සටන යි. එහි දී මිත්‍ර පාර්ශවයේ යුධ ටැංකිවලට බරපතල හානි සිදුකිරීමට ටයිගර් 2 යුධ ටැංකිය සමත් වෙනවා. නමුත්, මෙම සටනේ දී ඔවුන් අනුගමනය කළ යුධ උපක්‍රම අසාර්ථක වීම හේතුවෙන් නෝර්මැන්ඩි සටන ජයග්‍රහණය කරන්නේ මිත්‍ර පාර්ශවය යි.</w:t>
      </w:r>
    </w:p>
    <w:p w:rsidR="00CF64B0" w:rsidRPr="003E58F2" w:rsidRDefault="003E58F2">
      <w:pPr>
        <w:rPr>
          <w:rFonts w:ascii="Nirmala UI" w:hAnsi="Nirmala UI" w:cs="Nirmala UI"/>
        </w:rPr>
      </w:pPr>
      <w:r w:rsidRPr="003E58F2">
        <w:rPr>
          <w:rFonts w:ascii="Nirmala UI" w:hAnsi="Nirmala UI" w:cs="Nirmala UI"/>
        </w:rPr>
        <w:t>දෙවන ලෝක යුද්ධය අවසන් වීමේ දී ටයිගර් 2 ටැංකි බොහෝ ප්‍රමාණයක් යුධ පෙරමුණේ දී විනාශ වෙන අතර, යුද්ධය පැරදෙන බව දැනගන්නා බොහෝ කාර්ය මණ්ඩල, තම ටයිගර් 2 ටැංකි විනාශ කිරීම ද සිදුකරනවා. ඊට අමතරව, මිත්‍ර හමුදා අල්ලාගත් ටයිගර් 2 යුධ ටැංකි අතරින් කිහිපයක් විවිධ රටවල යුධ කෞතුකාගාරවල මේ වන විට ප්‍රදර්ශනයට තබා තිබෙනවා.</w:t>
      </w:r>
    </w:p>
    <w:p w:rsidR="00CF64B0" w:rsidRPr="003E58F2" w:rsidRDefault="003E58F2">
      <w:pPr>
        <w:rPr>
          <w:rFonts w:ascii="Nirmala UI" w:hAnsi="Nirmala UI" w:cs="Nirmala UI"/>
        </w:rPr>
      </w:pPr>
      <w:proofErr w:type="spellStart"/>
      <w:r w:rsidRPr="003E58F2">
        <w:rPr>
          <w:rFonts w:ascii="Nirmala UI" w:hAnsi="Nirmala UI" w:cs="Nirmala UI"/>
        </w:rPr>
        <w:t>චීනයේ</w:t>
      </w:r>
      <w:proofErr w:type="spellEnd"/>
      <w:r w:rsidRPr="003E58F2">
        <w:rPr>
          <w:rFonts w:ascii="Nirmala UI" w:hAnsi="Nirmala UI" w:cs="Nirmala UI"/>
        </w:rPr>
        <w:t xml:space="preserve">, </w:t>
      </w:r>
      <w:proofErr w:type="spellStart"/>
      <w:r w:rsidRPr="003E58F2">
        <w:rPr>
          <w:rFonts w:ascii="Nirmala UI" w:hAnsi="Nirmala UI" w:cs="Nirmala UI"/>
        </w:rPr>
        <w:t>හුබේ</w:t>
      </w:r>
      <w:proofErr w:type="spellEnd"/>
      <w:r w:rsidRPr="003E58F2">
        <w:rPr>
          <w:rFonts w:ascii="Nirmala UI" w:hAnsi="Nirmala UI" w:cs="Nirmala UI"/>
        </w:rPr>
        <w:t xml:space="preserve"> </w:t>
      </w:r>
      <w:proofErr w:type="spellStart"/>
      <w:r w:rsidRPr="003E58F2">
        <w:rPr>
          <w:rFonts w:ascii="Nirmala UI" w:hAnsi="Nirmala UI" w:cs="Nirmala UI"/>
        </w:rPr>
        <w:t>පළාතේ</w:t>
      </w:r>
      <w:proofErr w:type="spellEnd"/>
      <w:r w:rsidRPr="003E58F2">
        <w:rPr>
          <w:rFonts w:ascii="Nirmala UI" w:hAnsi="Nirmala UI" w:cs="Nirmala UI"/>
        </w:rPr>
        <w:t xml:space="preserve">, </w:t>
      </w:r>
      <w:proofErr w:type="spellStart"/>
      <w:r w:rsidRPr="003E58F2">
        <w:rPr>
          <w:rFonts w:ascii="Nirmala UI" w:hAnsi="Nirmala UI" w:cs="Nirmala UI"/>
        </w:rPr>
        <w:t>වූහාන්</w:t>
      </w:r>
      <w:proofErr w:type="spellEnd"/>
      <w:r w:rsidRPr="003E58F2">
        <w:rPr>
          <w:rFonts w:ascii="Nirmala UI" w:hAnsi="Nirmala UI" w:cs="Nirmala UI"/>
        </w:rPr>
        <w:t xml:space="preserve"> ප්‍රදේශයෙන් ආරම්භ වූ නව කොරෝනාවෛරසය හෙවත් කොවිඩ්-19 වසංගත තත්ත්වය චීනයට දැඩි හානියක් සිදුකිරීමෙන් අනතුරුව යුරෝපය දෙසට පැතිර යනවා. පසුව යුරෝපයේ ඉතාලිය, ස්පාඤ්ඤය හා ප්‍රංශය කේන්ද්‍ර කර ගනිමින් මෙම වසංගත තත්ත්වය ලෝකය පුරා පැතිරෙන්නේ ඉතාමත් වේ</w:t>
      </w:r>
      <w:r w:rsidRPr="003E58F2">
        <w:rPr>
          <w:rFonts w:ascii="Cambria Math" w:hAnsi="Cambria Math" w:cs="Cambria Math"/>
        </w:rPr>
        <w:t>⁣</w:t>
      </w:r>
      <w:r w:rsidRPr="003E58F2">
        <w:rPr>
          <w:rFonts w:ascii="Nirmala UI" w:hAnsi="Nirmala UI" w:cs="Nirmala UI"/>
        </w:rPr>
        <w:t>ගයෙන්. එය මේ වන විට ලෝකයේ රටවල් 190කට වඩා වැඩි රටවල් ප්‍රමාණයක පැතිර ගොස් හමාරයි.</w:t>
      </w:r>
    </w:p>
    <w:p w:rsidR="00CF64B0" w:rsidRPr="003E58F2" w:rsidRDefault="003E58F2">
      <w:pPr>
        <w:rPr>
          <w:rFonts w:ascii="Nirmala UI" w:hAnsi="Nirmala UI" w:cs="Nirmala UI"/>
        </w:rPr>
      </w:pPr>
      <w:r w:rsidRPr="003E58F2">
        <w:rPr>
          <w:rFonts w:ascii="Nirmala UI" w:hAnsi="Nirmala UI" w:cs="Nirmala UI"/>
        </w:rPr>
        <w:t xml:space="preserve">ලෝක සෞඛ්‍ය සංවිධානයේ වාර්තාවන්ට අනුව මේ වන විට වෛරසයේ කේන්ද්‍රස්ථානය බවට පත් වී තිබෙන්නේ, ඇමෙරිකා එක්සත් ජනපදය යි. මේ වන </w:t>
      </w:r>
      <w:r w:rsidRPr="003E58F2">
        <w:rPr>
          <w:rFonts w:ascii="Nirmala UI" w:hAnsi="Nirmala UI" w:cs="Nirmala UI"/>
        </w:rPr>
        <w:lastRenderedPageBreak/>
        <w:t>විට දිනකට වැඩිම රෝගීන් ප්‍රමාණයක් වාර්තා වෙන්නේ ඇමෙරිකා එක්සත් ජනපදයෙන්. ලෝකය පුරා සිදුව ඇති මරණ ප්‍රමාණය මේ වෙද්දි 80,000 ඉක්මවා ගොස් තිබෙනවා. වර්තමානය වන විට වැඩිම මරණ ප්‍රමාණයක් වාර්තා වෙන්නේ ඉතාලියෙන්. එමෙන්ම ස්පාඤ්ඤයේ මරණ ප්‍රමාණය දෙවන වන්නේ ඉතාලියට පමණ යි.</w:t>
      </w:r>
    </w:p>
    <w:p w:rsidR="00CF64B0" w:rsidRPr="003E58F2" w:rsidRDefault="003E58F2">
      <w:pPr>
        <w:rPr>
          <w:rFonts w:ascii="Nirmala UI" w:hAnsi="Nirmala UI" w:cs="Nirmala UI"/>
        </w:rPr>
      </w:pPr>
      <w:r w:rsidRPr="003E58F2">
        <w:rPr>
          <w:rFonts w:ascii="Nirmala UI" w:hAnsi="Nirmala UI" w:cs="Nirmala UI"/>
        </w:rPr>
        <w:t>බොහෝ රටවල මේ වන විට වෛරසයේ උච්ඡතම අවස්ථාව වන සමාජීය පැතිරීම දකින්න ලැබෙනවා. ඒ හේතුවෙන් ලෝකයේ රටවල් බොහෝ ප්‍රමාණයක අඛණ්ඩ ඇඳිරිනීතිය, ප්‍රධාන නගර හා ප්‍රදේශ වසා දැමීම හෝ සම්පුර්ණයෙන්ම රට වසා දැමීමට කටයුතු කර තිබෙනවා.</w:t>
      </w:r>
    </w:p>
    <w:p w:rsidR="00CF64B0" w:rsidRPr="003E58F2" w:rsidRDefault="003E58F2">
      <w:pPr>
        <w:rPr>
          <w:rFonts w:ascii="Nirmala UI" w:hAnsi="Nirmala UI" w:cs="Nirmala UI"/>
        </w:rPr>
      </w:pPr>
      <w:r w:rsidRPr="003E58F2">
        <w:rPr>
          <w:rFonts w:ascii="Nirmala UI" w:hAnsi="Nirmala UI" w:cs="Nirmala UI"/>
        </w:rPr>
        <w:t>සියලුම රටවල කොරෝනාවෛරසය සමග සටන් කිරීමට එම රටවල මුළු ශක්තියම යොදවා තිබෙන ආකාරය දැකගන්න පුළුවන්. නමුත්, පාකිස්ථානයේ වෛදවරුන් ඇතුළු සෞඛ්‍ය සේවකයන්, පෞද්ගලික ආරක්ෂක උපකරණ (personal protective equipment (PPE)) ලබා දෙන ලෙස රජයට බල කරමින් විරෝධතාවල නියැලීම නිසා කොරෝනා මැඩලීමේ මෙහෙයුම පසෙකින් තබා පාකිස්ථාන රජය ඔවුන්ව අත්අඩංගුවට ගැනීමට කටයුතු කර තිබෙනවා. මෙලෙස අත්අඩංගුවට ගෙන තිබෙන්නේ නිරිතදිග පාකිස්ථාන ක්වෙටා නගරයේ (Quetta) විරෝධතාවල නිරත වූ සෞඛ්‍ය සේවකයන් පිරිසක්. පාකිස්ථානයේ මෙම ප්‍රාන්ත රජයේ ක්‍රියාවලිය ලෝකයේ බොහෝ රටවල දැඩි විවේචනයට ලක් වී තිබෙනවා.</w:t>
      </w:r>
    </w:p>
    <w:p w:rsidR="00CF64B0" w:rsidRPr="003E58F2" w:rsidRDefault="003E58F2">
      <w:pPr>
        <w:rPr>
          <w:rFonts w:ascii="Nirmala UI" w:hAnsi="Nirmala UI" w:cs="Nirmala UI"/>
        </w:rPr>
      </w:pPr>
      <w:r w:rsidRPr="003E58F2">
        <w:rPr>
          <w:rFonts w:ascii="Nirmala UI" w:hAnsi="Nirmala UI" w:cs="Nirmala UI"/>
        </w:rPr>
        <w:t>පාකිස්ථානයේ නව කොරෝනාවෛරසය ව්‍යාප්තිය සලකා බැලීමේ දී, මේ සතිය වන විට වාර්තා වී ඇති ආසාදිතයන් ප්‍රමාණය 3,500 ඉක්මවා ගොස් තිබෙනවා. කොරෝනාවෛරසය ව්‍යාප්ත වීම පෙබරවාරි මාසයේ අග සතියේ සිට පාකිස්ථානය තුළ දකින්න ලබුනු අතර, මේ වන විට මරණයට පත් වී ඇති පිරිස 54ක් ලෙස සඳහන් වෙනවා. මෙම දත්ත ඉතා නිවැරදි දත්ත ලෙස භාවිතා කළ නොහැකි බවත්, වාර්තා නොවූ රෝගීන් මීට වඩා වැඩි පිරිසක් සිටිය හැකි බවත් පාකිස්ථාන සෞඛ්‍ය අංශ සඳහන් කරනවා.</w:t>
      </w:r>
    </w:p>
    <w:p w:rsidR="00CF64B0" w:rsidRPr="003E58F2" w:rsidRDefault="003E58F2">
      <w:pPr>
        <w:rPr>
          <w:rFonts w:ascii="Nirmala UI" w:hAnsi="Nirmala UI" w:cs="Nirmala UI"/>
        </w:rPr>
      </w:pPr>
      <w:r w:rsidRPr="003E58F2">
        <w:rPr>
          <w:rFonts w:ascii="Nirmala UI" w:hAnsi="Nirmala UI" w:cs="Nirmala UI"/>
        </w:rPr>
        <w:t>වෙනත් රටවලට සාපේක්ෂව පාකිස්ථාන වෛද්‍යවරුන් පෞද්ගලික ආරක්ෂක උපකරණ (PPE ) නැති වීම හේතුවෙන් ප්‍රබල ලෙස ජීවිත තර්ජනයට මුහුණ දී ඇති බව සඳහන් වෙනවා. පසුගිය මාර්තු මාසයේ දී පාකිස්ථාන වෛද්‍යවරයෙකු සහ හෙදියක් කොරෝනාවෛරසය හේතුවෙන් මරණයට පත් වෙනවා. ඒ, ආරක්ෂක උපකරණ හරිහැටි නොපැළඳීම හේතුවෙන් බව යි වාර්තා වෙන්නේ. විශේෂයෙන්ම, මියගිය වෛදවරයා සාමාන්‍ය ලෙස මුඛ ආවරණයක් පමණක් පැළද රෝගීන්ට ප්‍රතිකාර කළ බව සඳහන්. තවත් වෛද්‍යවරුන් හා හෙදියන් 20කට වැඩි ප්‍රමාණයකට නව කොරෝනාවෛරසය අසාදනය වී ඇති බවට එරටින් වාර්තා වෙනවා.</w:t>
      </w:r>
    </w:p>
    <w:p w:rsidR="00CF64B0" w:rsidRPr="003E58F2" w:rsidRDefault="003E58F2">
      <w:pPr>
        <w:rPr>
          <w:rFonts w:ascii="Nirmala UI" w:hAnsi="Nirmala UI" w:cs="Nirmala UI"/>
        </w:rPr>
      </w:pPr>
      <w:r w:rsidRPr="003E58F2">
        <w:rPr>
          <w:rFonts w:ascii="Nirmala UI" w:hAnsi="Nirmala UI" w:cs="Nirmala UI"/>
        </w:rPr>
        <w:lastRenderedPageBreak/>
        <w:t>මේ වන විටත් ලෝක සෞඛ්‍ය සංවිධානයේ ආරක්ෂක උපදෙස් නොපිළිපදිමින් බොහෝ වෛද්‍යවරු ප්‍රමාණයක් එරට කොරෝනා වසංගතයට එරෙහි ඉදිරිපෙළ මෙහෙයුම්වල නිරත වෙමින් සිටිනවා.</w:t>
      </w:r>
    </w:p>
    <w:p w:rsidR="00CF64B0" w:rsidRPr="003E58F2" w:rsidRDefault="003E58F2">
      <w:pPr>
        <w:rPr>
          <w:rFonts w:ascii="Nirmala UI" w:hAnsi="Nirmala UI" w:cs="Nirmala UI"/>
        </w:rPr>
      </w:pPr>
      <w:r w:rsidRPr="003E58F2">
        <w:rPr>
          <w:rFonts w:ascii="Nirmala UI" w:hAnsi="Nirmala UI" w:cs="Nirmala UI"/>
        </w:rPr>
        <w:t>කොරෝනාවෛරස් අසාදිතයන්ට ප්‍රතිකාර කිරීම සඳහා තමන්ට ආරක්ෂක අත්වැසුම්, මුව ආවරණය, ශරීර ආවරණ හා විෂබීජ නාශක (PPE) ලබාදෙන ලෙස ප්‍රාන්ත රජයට බල කරමින් වෛද්‍යවරුන් ඇතුළු සෞඛ්‍ය කාර්ය මණ්ඩලයේ 100ක් පමණ පිරිස, පසුගිය 6 වනදා Quetta හි ප්‍රධාන රෝහල ඉදිරිපිට විරෝධතාවයක නිරත වෙනවා. මේ සඳහා නායකත්වය දෙන්නේ පාකිස්ථානයේ තරුණ වෛද්‍යවරුන්ගේ සංගමය යි (Young Doctors Association).</w:t>
      </w:r>
    </w:p>
    <w:p w:rsidR="00CF64B0" w:rsidRPr="003E58F2" w:rsidRDefault="003E58F2">
      <w:pPr>
        <w:rPr>
          <w:rFonts w:ascii="Nirmala UI" w:hAnsi="Nirmala UI" w:cs="Nirmala UI"/>
        </w:rPr>
      </w:pPr>
      <w:r w:rsidRPr="003E58F2">
        <w:rPr>
          <w:rFonts w:ascii="Nirmala UI" w:hAnsi="Nirmala UI" w:cs="Nirmala UI"/>
        </w:rPr>
        <w:t xml:space="preserve">පසුව, විරෝධතාකරුවන් සියලු දෙනා එම පළාතේ මහා ඇමතිවරයාගේ නිල නිවස ඉදිරිපිටට ගොස් ඇති බව වාර්තා වෙනවා. මෙහි දී පළාතේ දේශපාලන අධිකාරිය විසින් පොලීසිය කැඳවන අතර, විරෝධතාකරුවන් 67 දෙනෙක් පොලිස් ග්‍රහණයට හසුවෙනවා. පැය කිහිපයක් පොලිසියේ රඳවාගත් වෘත්තිකයන්ව පසුව, මධ්‍යම රජයේ ඉල්ලීම මත මුදාහැරීමට කටයුතු කරත්, වෛදවරුන් එය ප්‍රතික්ෂේප කර තිබෙනවා. ඒ, ඔවුන්ගේ ඉල්ලීම වන පෞද්ගලික ආරක්ෂක උපකරණ ලබාදෙන තුරු තමන් පිටව නොයන බව බල කරමින්. </w:t>
      </w:r>
    </w:p>
    <w:p w:rsidR="00CF64B0" w:rsidRPr="003E58F2" w:rsidRDefault="003E58F2">
      <w:pPr>
        <w:rPr>
          <w:rFonts w:ascii="Nirmala UI" w:hAnsi="Nirmala UI" w:cs="Nirmala UI"/>
        </w:rPr>
      </w:pPr>
      <w:r w:rsidRPr="003E58F2">
        <w:rPr>
          <w:rFonts w:ascii="Nirmala UI" w:hAnsi="Nirmala UI" w:cs="Nirmala UI"/>
        </w:rPr>
        <w:t>පාකිස්ථානයේ සියලු ප්‍රදේශවලට පෞද්ගලික ආරක්ෂක උපකරණ ලබාදීමට පාකිස්ථාන මධ්‍යම රජය උපරිම කැප කිරීමක් කරන නමුත්, ගෝලීය වසංගතයේ දරුණු තත්ත්වය හමුවේ මෙම උපකරණ ලබාගැනීම සඳහා යම් කාලයක් ගත වන බවත් රජයේ නිලධාරියෙකු ජාත්‍යන්තර මාධ්‍ය හමුවේ ප්‍රකාශ කරනවා. තම ප්‍රාන්තයේ වෛද්‍යවරුන් ඇතුළු සියලු සෞඛ්‍ය සේවකයන්ට පෞද්ගලික ආරක්ෂක උපකරණ ලබාදීමට ප්‍රාන්ත රජය පොරොන්දු වී ඇති බව දන්වා සිටිය දී පවා, මෙවැනි විරෝධතාවක නිරත වීම සදාචාර විරෝධී බව අදාළ ප්‍රාන්තයේ බලධාරියෙක් ප්‍රකාශ කරනවා.</w:t>
      </w:r>
    </w:p>
    <w:p w:rsidR="00CF64B0" w:rsidRPr="003E58F2" w:rsidRDefault="003E58F2">
      <w:pPr>
        <w:rPr>
          <w:rFonts w:ascii="Nirmala UI" w:hAnsi="Nirmala UI" w:cs="Nirmala UI"/>
        </w:rPr>
      </w:pPr>
      <w:proofErr w:type="spellStart"/>
      <w:r w:rsidRPr="003E58F2">
        <w:rPr>
          <w:rFonts w:ascii="Nirmala UI" w:hAnsi="Nirmala UI" w:cs="Nirmala UI"/>
        </w:rPr>
        <w:t>නව</w:t>
      </w:r>
      <w:proofErr w:type="spellEnd"/>
      <w:r w:rsidRPr="003E58F2">
        <w:rPr>
          <w:rFonts w:ascii="Nirmala UI" w:hAnsi="Nirmala UI" w:cs="Nirmala UI"/>
        </w:rPr>
        <w:t xml:space="preserve"> </w:t>
      </w:r>
      <w:proofErr w:type="spellStart"/>
      <w:r w:rsidRPr="003E58F2">
        <w:rPr>
          <w:rFonts w:ascii="Nirmala UI" w:hAnsi="Nirmala UI" w:cs="Nirmala UI"/>
        </w:rPr>
        <w:t>කොරෝනාවෛරසය</w:t>
      </w:r>
      <w:proofErr w:type="spellEnd"/>
      <w:r w:rsidRPr="003E58F2">
        <w:rPr>
          <w:rFonts w:ascii="Nirmala UI" w:hAnsi="Nirmala UI" w:cs="Nirmala UI"/>
        </w:rPr>
        <w:t xml:space="preserve"> </w:t>
      </w:r>
      <w:proofErr w:type="spellStart"/>
      <w:r w:rsidRPr="003E58F2">
        <w:rPr>
          <w:rFonts w:ascii="Nirmala UI" w:hAnsi="Nirmala UI" w:cs="Nirmala UI"/>
        </w:rPr>
        <w:t>මේ</w:t>
      </w:r>
      <w:proofErr w:type="spellEnd"/>
      <w:r w:rsidRPr="003E58F2">
        <w:rPr>
          <w:rFonts w:ascii="Nirmala UI" w:hAnsi="Nirmala UI" w:cs="Nirmala UI"/>
        </w:rPr>
        <w:t xml:space="preserve"> </w:t>
      </w:r>
      <w:proofErr w:type="spellStart"/>
      <w:r w:rsidRPr="003E58F2">
        <w:rPr>
          <w:rFonts w:ascii="Nirmala UI" w:hAnsi="Nirmala UI" w:cs="Nirmala UI"/>
        </w:rPr>
        <w:t>වන</w:t>
      </w:r>
      <w:proofErr w:type="spellEnd"/>
      <w:r w:rsidRPr="003E58F2">
        <w:rPr>
          <w:rFonts w:ascii="Nirmala UI" w:hAnsi="Nirmala UI" w:cs="Nirmala UI"/>
        </w:rPr>
        <w:t xml:space="preserve"> විට ලෝකයේ රටවල් 190කට වැඩි ප්‍රමාණයකට පැතිර ගොස් අවසන්. මුලින්ම චීනය කේන්ද්‍ර කොටගෙන නිර්මාණය වූ වසංගතයේ කේන්ද්‍රස්ථානය බවට මේ වන විට පත් වී තිබෙන්නේ, ඉතාලිය හා ස්පාඤ්ඤය කේන්ද්‍ර කරගත් යුරෝපය යි. එම රටවල් දෙකෙන් චීනයෙන් වාර්තා වූ මරණ ප්‍රමාණයටත් වඩා වැඩි මරණ ප්‍රමාණයක් වාර්තා වී තිබෙනවා. ඊට අමතරව, අනෙක් සියලුම යුරෝපා රටවල්වලින් ද මෙම වෛරසයේ ආසාදිතයන් වාර්තා වෙනවා.</w:t>
      </w:r>
    </w:p>
    <w:p w:rsidR="00CF64B0" w:rsidRPr="003E58F2" w:rsidRDefault="003E58F2">
      <w:pPr>
        <w:rPr>
          <w:rFonts w:ascii="Nirmala UI" w:hAnsi="Nirmala UI" w:cs="Nirmala UI"/>
        </w:rPr>
      </w:pPr>
      <w:r w:rsidRPr="003E58F2">
        <w:rPr>
          <w:rFonts w:ascii="Nirmala UI" w:hAnsi="Nirmala UI" w:cs="Nirmala UI"/>
        </w:rPr>
        <w:t xml:space="preserve">යුරෝපය හැරුණු කොට ඇමෙරිකාව ද වෛරසයේ කේන්ද්‍රස්ථානයක් ලෙස ක්‍රියා කරනවා. මුළු ලෝකයේ සියලු රටවල් අතරින් මේ වන විට වැඩිම ආසාදිතයන් ප්‍රමාණයක් වාර්තා වී තිබෙන්නේ ඇමෙරිකා එක්සත් ජනපදයෙන්. ඒ වගේම මේ වන විට එක්දින මරණ වැඩිම ප්‍රමාණයක් වාර්තා වන්නේ ඇමෙරිකා එක්සත් </w:t>
      </w:r>
      <w:r w:rsidRPr="003E58F2">
        <w:rPr>
          <w:rFonts w:ascii="Nirmala UI" w:hAnsi="Nirmala UI" w:cs="Nirmala UI"/>
        </w:rPr>
        <w:lastRenderedPageBreak/>
        <w:t>ජනපදයෙන්. ඒ හේතුවෙන් මේ වන විට වෛරස් ව්‍යාප්තියේ ප්‍රධාන කේන්ද්‍රස්ථානය ලෙස ඇමෙරිකා එක්සත් ජනපදය පත් වෙමින් පවතින බව ලෝක සෞඛ්‍ය සංවිධානය ප්‍රකාශ කරනවා. ඇමෙරිකාව, ඉතාලිය, ස්පාඤ්ඤය හා චීනය ඇතුළු මේ වන විට මුළු ලෝකයෙන්ම කොරෝනා වසංගතය හේතුවෙන් මරණයට පත් වී ඇති ප්‍රමාණය 70,000 ඉක්මවා ගොස් තිබෙනවා.</w:t>
      </w:r>
    </w:p>
    <w:p w:rsidR="00CF64B0" w:rsidRPr="003E58F2" w:rsidRDefault="003E58F2">
      <w:pPr>
        <w:rPr>
          <w:rFonts w:ascii="Nirmala UI" w:hAnsi="Nirmala UI" w:cs="Nirmala UI"/>
        </w:rPr>
      </w:pPr>
      <w:r w:rsidRPr="003E58F2">
        <w:rPr>
          <w:rFonts w:ascii="Nirmala UI" w:hAnsi="Nirmala UI" w:cs="Nirmala UI"/>
        </w:rPr>
        <w:t>මෙවැනි තත්ත්වයක් මත ලෝකයේ සියලු රටවල් පාහේ තම දේශසීමා වසා දැමීමටත්, ගුවන් ගමන් හා නාවික ගමන් සම්පූර්ණයෙන් නවත්වා දැමීමට හෝ සීමා කිරීමටත්, මුළු රටම හෝ වසංගතය ව්‍යාප්ත වන රටේ කොටස් වසා දැමීමටත් (Lockdown), ඇඳිරි නීතිය අඛණ්ඩව ක්‍රියාත්මක කිරීමටත් මෙන්ම හැකි තරම් ජනතා ඒකරාශී වීම් වැළැක්වීමටත් කටයුතු කරමින් සිටිනවා. එලෙස ක්‍රියාමාර්ග නොගත් රටවලට ද මේ වන විට දරුණු අත්දැකීම්වලට මුහුණපෑමට සිදුව තිබෙනවා. ඒ, වෛරසය ප්‍රජාව හරහා පැතිරීමේ හෙවත් වෛරසයේ අධි අවදානම් හා වැඩිම හානියක් ගෙන දෙන උච්ඡතම අවස්ථාවට පැමිණීම එම රටවල දකින්න ලැබෙනවා.</w:t>
      </w:r>
    </w:p>
    <w:p w:rsidR="00CF64B0" w:rsidRPr="003E58F2" w:rsidRDefault="003E58F2">
      <w:pPr>
        <w:rPr>
          <w:rFonts w:ascii="Nirmala UI" w:hAnsi="Nirmala UI" w:cs="Nirmala UI"/>
        </w:rPr>
      </w:pPr>
      <w:r w:rsidRPr="003E58F2">
        <w:rPr>
          <w:rFonts w:ascii="Nirmala UI" w:hAnsi="Nirmala UI" w:cs="Nirmala UI"/>
        </w:rPr>
        <w:t>මේ අතරවාරයේ නව කොරෝනාවෛරස වසංගතය සඳහා මුහුණ දීමේ අරමුණෙන් අයර්ලන්ත අගමැතිවරයා සිය පැරණි වෘත්තිය සඳහා නැවත පිවිසි ඇති බව වාර්තා වෙනවා. දේශපාලනයට පැමිණීමට ප්‍රථම වෛද්‍යවරයෙකු ලෙස කටයුතු කළ ඔහු, පසුගිය සතියේ නැවතත් එරට වෛද්‍යවරයෙකු ලෙස එරට ලියාපදිංචි වී තිබෙනවා. රටේ වෛද්‍ය ලේඛනයට තාවකාලිකව නැවතත් ඇතුළත් වී ඇති ඔහු, සතියකට එක් සේවා වැඩ මුරයක් ආරම්භ කිරීමට නියමිත බව එරට සෞඛ්‍ය සේවා ආරංචි මාර්ග සඳහන් කරනවා.</w:t>
      </w:r>
    </w:p>
    <w:p w:rsidR="00CF64B0" w:rsidRPr="003E58F2" w:rsidRDefault="003E58F2">
      <w:pPr>
        <w:rPr>
          <w:rFonts w:ascii="Nirmala UI" w:hAnsi="Nirmala UI" w:cs="Nirmala UI"/>
        </w:rPr>
      </w:pPr>
      <w:r w:rsidRPr="003E58F2">
        <w:rPr>
          <w:rFonts w:ascii="Nirmala UI" w:hAnsi="Nirmala UI" w:cs="Nirmala UI"/>
        </w:rPr>
        <w:t>මේ වන විට අයර්ලන්තයේ අවම වශයෙන් COVID-19 රෝගීන් 4,994ක් වාර්තා වී ඇති බව සඳහන් වෙනවා. ඒ අතරින් අසාදිත පුද්ගලයින් 158ක් මේ වන විට මියගොස් තිබෙනවා. එය බරපතල තත්ත්වයක් බව ලෝක සෞඛ්‍ය සංවිධානය විසින් ප්‍රකාශ කර තිබෙනවා. මාර්තු 28 සිට මුළු රටම වසා දමන ලද අතර, එය අප්‍රේල් 19 දක්වා පවතින බව එරට රජය නිවේදනය කර තිබෙනවා. මේ තත්ත්වය යටතේ අයර්ලන්ත පුරවැසියන්ට නිවසින් පිටවිය හැක්කේ අත්‍යවශ්‍ය වැඩ සඳහා පමණක් වෙනවා. අවශ්‍ය සැපයුම් මිලට ගැනීමට, ව්‍යායාම කිරීමට හෝ අවදානමට ලක් වූවන් රැකබලා ගැනීමට පමණක් ඒ අනුව නිවසින් එළියට ගමන් කළ හැකි යි. මෙම නීති රීති කඩ කරන්නන් හට ඇමෙරිකානු ඩොලර් 2696ක දඩයකට හා මාස හයක සිර දඬුවමකට යටත් වීමට සිදුවෙනවා.</w:t>
      </w:r>
    </w:p>
    <w:p w:rsidR="00CF64B0" w:rsidRPr="003E58F2" w:rsidRDefault="003E58F2">
      <w:pPr>
        <w:rPr>
          <w:rFonts w:ascii="Nirmala UI" w:hAnsi="Nirmala UI" w:cs="Nirmala UI"/>
        </w:rPr>
      </w:pPr>
      <w:r w:rsidRPr="003E58F2">
        <w:rPr>
          <w:rFonts w:ascii="Nirmala UI" w:hAnsi="Nirmala UI" w:cs="Nirmala UI"/>
        </w:rPr>
        <w:t xml:space="preserve">රට පුරා පැතිරී යන නව කොරෝනාවෛරස මර්දනය සඳහා අයර්ලන්තයේ සෞඛ්‍ය සේවා විධායකය (HSE) විසින් මීට සති දෙකකට ප්‍රථම එරට සේවයෙන් විශ්‍රාම ගත් සෞඛ්‍ය සේවකයන්ගෙන් ඉල්ලීමක් කර තිබෙනවා. ඒ, තමන් සේවය කළ පැරණි සෞඛ්‍ය මධ්‍යස්ථානවල හෝ නව සෞඛ්‍ය මධ්‍යස්ථානවල වැඩ භාරගන්නා ලෙස යි. ඊට ප්‍රතිචාරයක් වශයෙන් අගමැතිවරයා ඇතුළු සේවය හැරගොස් සිටි සෞඛ්‍ය වෘත්තිකයන් 50,000ක් දින තුනක් ඇතුළත සේවයට වාර්තා කර ඇති බව සඳහන්. </w:t>
      </w:r>
    </w:p>
    <w:p w:rsidR="00CF64B0" w:rsidRPr="003E58F2" w:rsidRDefault="003E58F2">
      <w:pPr>
        <w:rPr>
          <w:rFonts w:ascii="Nirmala UI" w:hAnsi="Nirmala UI" w:cs="Nirmala UI"/>
        </w:rPr>
      </w:pPr>
      <w:r w:rsidRPr="003E58F2">
        <w:rPr>
          <w:rFonts w:ascii="Nirmala UI" w:hAnsi="Nirmala UI" w:cs="Nirmala UI"/>
        </w:rPr>
        <w:lastRenderedPageBreak/>
        <w:t>දේශපාලනයට එකතු වීමට පෙර Dublin හි කනිෂ්ඨ වෛද්‍යවරයෙකු ලෙස වසර හතක් එක දිගට සේවය කරන ලියෝ වරද්කාර්, අයර්ලන්තයේ සෞඛ්‍ය අමාත්‍ය ධුරයට පත් වීමට වසරකට පෙර එරට ලියාපදිංචි වෛද්‍ය ලේඛනයෙන් සිය නම  ඉවත් කර ගන්නවා. ඔහු එරට සෞඛ්‍ය ඇමතිවරයා බවට මුල්වරට පත් වන්නේ 2013 වසරේ දී යි. පසුව, 2017 වසරේ දී ඔහු එරට ළාබාලතම අගමැතිවරයා බවට පත් වෙනවා.</w:t>
      </w:r>
    </w:p>
    <w:p w:rsidR="00CF64B0" w:rsidRPr="003E58F2" w:rsidRDefault="003E58F2">
      <w:pPr>
        <w:rPr>
          <w:rFonts w:ascii="Nirmala UI" w:hAnsi="Nirmala UI" w:cs="Nirmala UI"/>
        </w:rPr>
      </w:pPr>
      <w:r w:rsidRPr="003E58F2">
        <w:rPr>
          <w:rFonts w:ascii="Nirmala UI" w:hAnsi="Nirmala UI" w:cs="Nirmala UI"/>
        </w:rPr>
        <w:t>අගමැතිවරයාගේ දෙමාපියන්, සහෝදර සහෝදරියන් හා පවුලේ හිතවතුන් බොහෝමයක් විවිධ වෘත්තිකයන් ලෙස අයර්ලන්ත සෞඛ්‍ය සේවාවේ සේවය කරනු ලබනවා. ඒ හේතුවෙන් ඔහුට ද රට වෙනුවෙන් සෞඛ්‍ය ක්ෂේත්‍රය හරහා යම් සුළු සේවයක් කිරීමට හෝ අවශ්‍ය බව ප්‍රකාශ කර තිබෙනවා.</w:t>
      </w:r>
    </w:p>
    <w:p w:rsidR="00CF64B0" w:rsidRPr="003E58F2" w:rsidRDefault="003E58F2">
      <w:pPr>
        <w:rPr>
          <w:rFonts w:ascii="Nirmala UI" w:hAnsi="Nirmala UI" w:cs="Nirmala UI"/>
        </w:rPr>
      </w:pPr>
      <w:r w:rsidRPr="003E58F2">
        <w:rPr>
          <w:rFonts w:ascii="Nirmala UI" w:hAnsi="Nirmala UI" w:cs="Nirmala UI"/>
        </w:rPr>
        <w:t>දැනට 41 වන වියේ පසුවන අගමැතිවරයා, 2011 වසරේ සිට 2013 දක්වා අයර්ලන්තයේ  ප්‍රවාහන ඇමතිවරයා ලෙස ද, 2013 වසරේ සිට 2016 දක්වා එරට සෞඛ්‍ය ඇමතිවරයා ලෙස ද  කටයුතු කර තිබෙනවා. 2016 සිට 2017 වසර දක්වා සෞඛ්‍ය ආරක්ෂණ ඇමතිවරයා ලෙස සේවය කරන ඔහු, 2017 වසරේ සිට අයර්ලන්ත අගමැතිවරයා ලෙස සේවය කරනවා.</w:t>
      </w:r>
    </w:p>
    <w:p w:rsidR="00CF64B0" w:rsidRPr="003E58F2" w:rsidRDefault="003E58F2">
      <w:pPr>
        <w:rPr>
          <w:rFonts w:ascii="Nirmala UI" w:hAnsi="Nirmala UI" w:cs="Nirmala UI"/>
        </w:rPr>
      </w:pPr>
      <w:proofErr w:type="spellStart"/>
      <w:r w:rsidRPr="003E58F2">
        <w:rPr>
          <w:rFonts w:ascii="Nirmala UI" w:hAnsi="Nirmala UI" w:cs="Nirmala UI"/>
        </w:rPr>
        <w:t>ඔලිම්පික්</w:t>
      </w:r>
      <w:proofErr w:type="spellEnd"/>
      <w:r w:rsidRPr="003E58F2">
        <w:rPr>
          <w:rFonts w:ascii="Nirmala UI" w:hAnsi="Nirmala UI" w:cs="Nirmala UI"/>
        </w:rPr>
        <w:t xml:space="preserve"> </w:t>
      </w:r>
      <w:proofErr w:type="spellStart"/>
      <w:r w:rsidRPr="003E58F2">
        <w:rPr>
          <w:rFonts w:ascii="Nirmala UI" w:hAnsi="Nirmala UI" w:cs="Nirmala UI"/>
        </w:rPr>
        <w:t>කෙටි</w:t>
      </w:r>
      <w:proofErr w:type="spellEnd"/>
      <w:r w:rsidRPr="003E58F2">
        <w:rPr>
          <w:rFonts w:ascii="Nirmala UI" w:hAnsi="Nirmala UI" w:cs="Nirmala UI"/>
        </w:rPr>
        <w:t xml:space="preserve"> </w:t>
      </w:r>
      <w:proofErr w:type="spellStart"/>
      <w:r w:rsidRPr="003E58F2">
        <w:rPr>
          <w:rFonts w:ascii="Nirmala UI" w:hAnsi="Nirmala UI" w:cs="Nirmala UI"/>
        </w:rPr>
        <w:t>දුර</w:t>
      </w:r>
      <w:proofErr w:type="spellEnd"/>
      <w:r w:rsidRPr="003E58F2">
        <w:rPr>
          <w:rFonts w:ascii="Nirmala UI" w:hAnsi="Nirmala UI" w:cs="Nirmala UI"/>
        </w:rPr>
        <w:t xml:space="preserve"> </w:t>
      </w:r>
      <w:proofErr w:type="spellStart"/>
      <w:r w:rsidRPr="003E58F2">
        <w:rPr>
          <w:rFonts w:ascii="Nirmala UI" w:hAnsi="Nirmala UI" w:cs="Nirmala UI"/>
        </w:rPr>
        <w:t>ධාවන</w:t>
      </w:r>
      <w:proofErr w:type="spellEnd"/>
      <w:r w:rsidRPr="003E58F2">
        <w:rPr>
          <w:rFonts w:ascii="Nirmala UI" w:hAnsi="Nirmala UI" w:cs="Nirmala UI"/>
        </w:rPr>
        <w:t xml:space="preserve"> ශූර උසේන් බෝල්ට් හට සමාන කළ හැකි ධාවකයෙකු අසල්වැසි ඉන්දියාවෙන් බිහි වී ඇති බවට ජාත්‍යන්තර පුවත් වාර්තා කර තිබෙනවා. ඒ කර්ණාටක ප්‍රාන්තයේ මී ගව ධාවකයෙක්. ඔහු, 28 හැවිරිදි වියේ පසුවන සිරිනිවාස් ගවුඩා යි. </w:t>
      </w:r>
    </w:p>
    <w:p w:rsidR="00CF64B0" w:rsidRPr="003E58F2" w:rsidRDefault="003E58F2">
      <w:pPr>
        <w:rPr>
          <w:rFonts w:ascii="Nirmala UI" w:hAnsi="Nirmala UI" w:cs="Nirmala UI"/>
        </w:rPr>
      </w:pPr>
      <w:r w:rsidRPr="003E58F2">
        <w:rPr>
          <w:rFonts w:ascii="Nirmala UI" w:hAnsi="Nirmala UI" w:cs="Nirmala UI"/>
        </w:rPr>
        <w:t>කම්බාලා (Kambala) යනු වාර්ෂිකව ඉන්දියාවේ කර්ණාටක ප්‍රාන්තයේ පැවැත්වෙන මී ගව ධාවන තරගය යි. මේ වසරේ පැවති කම්බාලා සඳහා මී ගව ධාවකයෙක් ලෙස සිරිනිවාස් ගවුඩා සහභාගී වෙනවා. මෙහි දී මී හරකුන් සමග මඩ කුඹුරක මීටර් 142ක් දුර දිව යාමක් ලෙස තරගය පැවැත්වෙනවා. එහි දී ඔහු තත්පර 13.42කින් එම තරගය අවසන් කළ බව සඳහන් වෙනවා. වර්තමානය වන විට මීටර් 100 ලෝක ශූරතා වාර්තාව තබා තිබෙන්නේ හුසේන් බෝල්ට්. ඒ තත්පර 9.58ක කාලයක් තුළ මීටර් 100 අවසන් කරමින්. මෙලෙස බෝල්ට්ගේ වාර්තාව ගවුඩා විසින් ඉක්මවා යෑම ඉන්දීය ක්‍රීඩා බලධාරීන් විසින් නිල වාර්තාවලට එක්කර නොමැති නමුත්, ඔහුගේ ඓතිහාසික ධාවනය මේ වන විට ලෝකය පුරා ප්‍රසිද්ධියට පත්ව තිබෙනවා.</w:t>
      </w:r>
    </w:p>
    <w:p w:rsidR="00CF64B0" w:rsidRPr="003E58F2" w:rsidRDefault="003E58F2">
      <w:pPr>
        <w:rPr>
          <w:rFonts w:ascii="Nirmala UI" w:hAnsi="Nirmala UI" w:cs="Nirmala UI"/>
        </w:rPr>
      </w:pPr>
      <w:r w:rsidRPr="003E58F2">
        <w:rPr>
          <w:rFonts w:ascii="Nirmala UI" w:hAnsi="Nirmala UI" w:cs="Nirmala UI"/>
        </w:rPr>
        <w:t>කම්බාලා යනු; වී වගා කරන කුඹුරු යායක මඩ සහිත බිමක කරන කර්නාටක වෙරළ තීරයෙන් ආරම්භ වූ සාම්ප්‍රදායික ක්‍රීඩාවක්. මේ සඳහා සහභාගි වන්නන් සඳහා ක්‍රීඩා වර්ග දෙකක් ඇති අතර, එය මීටර් 132ක් හා මීටර 142ක් මඩ සහිත භූමියේ දිවයාම යි. මඩ සහිත භූමිය හරහා මීටර් 132 හෝ මීටර් 142 වේගයෙන් දිවයාම සිදුකළ යුතු වන්නේ එකිනෙකා ඈදා ඇති මී ගවයන් දෙදෙනෙකු ද පාලනය කර ගනිමින්.</w:t>
      </w:r>
    </w:p>
    <w:p w:rsidR="00CF64B0" w:rsidRPr="003E58F2" w:rsidRDefault="003E58F2">
      <w:pPr>
        <w:rPr>
          <w:rFonts w:ascii="Nirmala UI" w:hAnsi="Nirmala UI" w:cs="Nirmala UI"/>
        </w:rPr>
      </w:pPr>
      <w:r w:rsidRPr="003E58F2">
        <w:rPr>
          <w:rFonts w:ascii="Nirmala UI" w:hAnsi="Nirmala UI" w:cs="Nirmala UI"/>
        </w:rPr>
        <w:lastRenderedPageBreak/>
        <w:t>මෙම ක්‍රීඩා තරගාවලිය මේ වන සිට සත්ත්ව අවිහිංසාවාදීන්ගේ දැඩි විවේචන එල්ල වී තිබෙනවා. මේ ආකාරයට ගවයන් එකිනෙකා සටන් වැදීමට යොමු කර වන ගව පොර තරග මිට පෙර තමිල්නාඩු ප්‍රාන්තයේ පැවති අතර, 2014 දී ඉන්දීය ශ්‍රේෂ්ඨාධිකරණය මඟින් ගව පොර තරග තහනම් කරනු ලබනවා. එවැනි තරග 2014 වසරට ප්‍රථම අසල්වැසි තමිල්නාඩු ප්‍රාන්තයේ ද පැවති අතර ඒවා ජල්ලිකට්ටු (Jallikattu) නමින් නම් කර තිබෙනවා.</w:t>
      </w:r>
    </w:p>
    <w:p w:rsidR="00CF64B0" w:rsidRPr="003E58F2" w:rsidRDefault="003E58F2">
      <w:pPr>
        <w:rPr>
          <w:rFonts w:ascii="Nirmala UI" w:hAnsi="Nirmala UI" w:cs="Nirmala UI"/>
        </w:rPr>
      </w:pPr>
      <w:r w:rsidRPr="003E58F2">
        <w:rPr>
          <w:rFonts w:ascii="Nirmala UI" w:hAnsi="Nirmala UI" w:cs="Nirmala UI"/>
        </w:rPr>
        <w:t xml:space="preserve">මිට වසර දෙකකට ප්‍රථම කර්ණාට ප්‍රාන්ත අධිකරණය විසින් සියලු කම්බාලා තහනම් කරමින් අතුරු තහනම් නියෝගයක් ගෙන එනු ලබනවා. නමුත් පසුගිය වසරේ එනම්, 2018 වසරේ කම්බාලා පැවැත්වීමට අධිකරණයෙන් අවසර ලැබෙනවා. ඒ දැඩි කොන්දේසි කිහිපයක් මත යි. මෙම තරගවල දී මී ගවයන් සඳහා කස පහර ලබාදීම කිසිම ආකාරයකින් සිදුනොවිය යුතු බවත්, සත්ත්වයන් කෙරෙහි උපරිම කරුණාවෙන් කටයුතු කළ යුතු බවත් එම කොන්දේසිවල සඳහන් වෙනවා. එම කොන්දේසිවලට සංවිධායක මණ්ඩල විසින් එකඟ වීම මත වර්තමානය වන විට කම්බාලා පැවැත්වෙනවා. </w:t>
      </w:r>
    </w:p>
    <w:p w:rsidR="00CF64B0" w:rsidRPr="003E58F2" w:rsidRDefault="003E58F2">
      <w:pPr>
        <w:rPr>
          <w:rFonts w:ascii="Nirmala UI" w:hAnsi="Nirmala UI" w:cs="Nirmala UI"/>
        </w:rPr>
      </w:pPr>
      <w:r w:rsidRPr="003E58F2">
        <w:rPr>
          <w:rFonts w:ascii="Nirmala UI" w:hAnsi="Nirmala UI" w:cs="Nirmala UI"/>
        </w:rPr>
        <w:t>නමුත්, කර්ණාටකයේ පැවැත්වෙන මේ කම්බාලා උත්සව මඟින් මී ගවයින්ට හිරිහැරයක් වන බව පවසමින් මේ වන විටත් ජාත්‍යන්තර සත්ත්ව අයිතිවාසිකම් කණ්ඩායමක් වන PETA (People for the Ethical Treatment of Animals) ඉන්දියානු ශ්‍රේෂ්ඨාධිකරණයේ පෙත්සමක් ගොනුකර තිබෙනවා.</w:t>
      </w:r>
    </w:p>
    <w:p w:rsidR="00CF64B0" w:rsidRPr="003E58F2" w:rsidRDefault="003E58F2">
      <w:pPr>
        <w:rPr>
          <w:rFonts w:ascii="Nirmala UI" w:hAnsi="Nirmala UI" w:cs="Nirmala UI"/>
        </w:rPr>
      </w:pPr>
      <w:r w:rsidRPr="003E58F2">
        <w:rPr>
          <w:rFonts w:ascii="Nirmala UI" w:hAnsi="Nirmala UI" w:cs="Nirmala UI"/>
        </w:rPr>
        <w:t>28 හැවිරිදි ශ්‍රිනිවාස් ගවුඩා, කම්බාලා හි වාර්තාවක් තබන්නේ මී ගවයන් දෙදෙනෙකු සමග මඩ සහිත කුඹුරු යායේ මීටර් 142ක් වේගයෙන් දිවයාමේ ක්‍රීඩා ඉසව්වෙනුයි. ඒ සඳහා ඔහුට වැය වී තිබෙන්නේ තත්පර 9.55ක කාලයක් පමණ යි. මීටර් 100 ලෝක ශූරතා වාර්තාව තබා තිබෙන්නේ හුසේන් බෝල්ට්. ඒ සඳහා තත්පර 9.58ක කාලයක් වැය කර තිබෙනවා.</w:t>
      </w:r>
    </w:p>
    <w:p w:rsidR="00CF64B0" w:rsidRPr="003E58F2" w:rsidRDefault="003E58F2">
      <w:pPr>
        <w:rPr>
          <w:rFonts w:ascii="Nirmala UI" w:hAnsi="Nirmala UI" w:cs="Nirmala UI"/>
        </w:rPr>
      </w:pPr>
      <w:r w:rsidRPr="003E58F2">
        <w:rPr>
          <w:rFonts w:ascii="Nirmala UI" w:hAnsi="Nirmala UI" w:cs="Nirmala UI"/>
        </w:rPr>
        <w:t>ඔහුගේ මෙම ජයග්‍රහණය පිළිබඳ මෙම ප්‍රවෘත්තිය ප්‍රාදේශීය ප්‍රවෘත්ති හා සමාජ මාධ්‍ය ජාලා හරහා වේගයෙන් පැතිර යනවා. ඒ පිළිබඳව ඉන්දියානු ක්‍රීඩා බලධාරීන්ට දැනගැනීමට හැකියාව ලැබෙන්නේ සමාජ මාධ්‍ය ජලා තුළ වයිරල් වූ වීඩියෝ පට හේතුවෙන්. සිරිනිවාස් ගවුඩා පිළිබඳව මධ්‍යම රජයේ ක්‍රීඩා අමාත්‍යවරයාට ද දැනගැනීමට ලැබෙන අතර, ඔහු ඒ පිළිබඳව විමසා බැලීමෙන් අනතුරුව අපූරු යෝජනාවක් ද කර තිබෙනවා.</w:t>
      </w:r>
    </w:p>
    <w:p w:rsidR="00CF64B0" w:rsidRPr="003E58F2" w:rsidRDefault="003E58F2">
      <w:pPr>
        <w:rPr>
          <w:rFonts w:ascii="Nirmala UI" w:hAnsi="Nirmala UI" w:cs="Nirmala UI"/>
        </w:rPr>
      </w:pPr>
      <w:r w:rsidRPr="003E58F2">
        <w:rPr>
          <w:rFonts w:ascii="Nirmala UI" w:hAnsi="Nirmala UI" w:cs="Nirmala UI"/>
        </w:rPr>
        <w:t xml:space="preserve">ඉන්දියානු මධ්‍යම රජයේ ක්‍රීඩා ඇමතිවරයා විසින් සිරිනිවාස් ගවුඩා හට ජාතික මට්ටමේ කෙටි දුර ධාවන පරීක්ෂණ සඳහා පෙනී සිටින ලෙස ආරාධනා කරනු ලබනවා. බැංගලෝරයට පැමිණ රජයේ අනුග්‍රහය යටතේ පුහුණුවීම්වලට සහභාගි වන ලෙසට ද ඔහුගෙන් ඉල්ලීම් කර තිබෙනවා. නමුත්, මේ වන විට එම ඉල්ලීම් සිරිනිවාස් ගවුඩා විසින් ප්‍රතික්ෂේප කර ඇති බව සඳහන් වෙනවා. </w:t>
      </w:r>
    </w:p>
    <w:p w:rsidR="00CF64B0" w:rsidRPr="003E58F2" w:rsidRDefault="003E58F2">
      <w:pPr>
        <w:rPr>
          <w:rFonts w:ascii="Nirmala UI" w:hAnsi="Nirmala UI" w:cs="Nirmala UI"/>
        </w:rPr>
      </w:pPr>
      <w:r w:rsidRPr="003E58F2">
        <w:rPr>
          <w:rFonts w:ascii="Nirmala UI" w:hAnsi="Nirmala UI" w:cs="Nirmala UI"/>
        </w:rPr>
        <w:lastRenderedPageBreak/>
        <w:t xml:space="preserve">“මගේ පාදයක් අබාධයකට ලක් වී තිබෙනවා. ඒ වගේම, මම පුහුණු වෙලා තියෙන්නේ කම්බලා එකට දුවන්න. මී ගවයන් එක්ක මඩේ දුවන්න. මගේ අවධානය යොමු වෙලා තියෙන්නෙත් එම ක්‍රීඩා සඳහා පමණයි.” යනුවෙන් BBC පුවත් සේවයට තම අදහස් ප්‍රකාශ කර ඇති සිරිනිවාස් ගවුඩා, තමාට නුහුරු පරිසරයකට යෑමට අවශ්‍යතාවක් නොමැති බව සඳහන් කරමින් ජාතික මට්ටමේ කෙටි දුර ධාවන පරීක්ෂණ සඳහා පෙනී සිටීම ප්‍රතික්ෂේප කර තිබෙනවා. </w:t>
      </w:r>
    </w:p>
    <w:p w:rsidR="00CF64B0" w:rsidRPr="003E58F2" w:rsidRDefault="003E58F2">
      <w:pPr>
        <w:rPr>
          <w:rFonts w:ascii="Nirmala UI" w:hAnsi="Nirmala UI" w:cs="Nirmala UI"/>
        </w:rPr>
      </w:pPr>
      <w:r w:rsidRPr="003E58F2">
        <w:rPr>
          <w:rFonts w:ascii="Nirmala UI" w:hAnsi="Nirmala UI" w:cs="Nirmala UI"/>
        </w:rPr>
        <w:t>මේ සම්බන්ධයෙන් ක්‍රීඩා අමාත්‍ය කිරන් රිජිජු (Kiren Rijiju) පසුගිය දා ට්විටර් පණිවුඩයක් නිකුත් කරමින් කියා සිටින්නේ, සිරිනිවාස් ගවුඩා ගෙන්වා ගැනීමට සියලු පහසුකම් සලසා ඇති බව යි. ඒ අනුව ඔහුට ඉන්දියානු ක්‍රීඩා අධිකාරිය (Sports Authority of India) යටතේ ඇති ඕනෑම මධ්‍යස්ථානයට ගොස් නිල පරීක්ෂාවන්ට සම්බන්ධ විය හැකි බව වැඩිදුරටත් සඳහන් වෙනවා.</w:t>
      </w:r>
    </w:p>
    <w:p w:rsidR="00CF64B0" w:rsidRPr="003E58F2" w:rsidRDefault="003E58F2">
      <w:pPr>
        <w:rPr>
          <w:rFonts w:ascii="Nirmala UI" w:hAnsi="Nirmala UI" w:cs="Nirmala UI"/>
        </w:rPr>
      </w:pPr>
      <w:proofErr w:type="spellStart"/>
      <w:r w:rsidRPr="003E58F2">
        <w:rPr>
          <w:rFonts w:ascii="Nirmala UI" w:hAnsi="Nirmala UI" w:cs="Nirmala UI"/>
        </w:rPr>
        <w:t>එක්සත්</w:t>
      </w:r>
      <w:proofErr w:type="spellEnd"/>
      <w:r w:rsidRPr="003E58F2">
        <w:rPr>
          <w:rFonts w:ascii="Nirmala UI" w:hAnsi="Nirmala UI" w:cs="Nirmala UI"/>
        </w:rPr>
        <w:t xml:space="preserve"> </w:t>
      </w:r>
      <w:proofErr w:type="spellStart"/>
      <w:r w:rsidRPr="003E58F2">
        <w:rPr>
          <w:rFonts w:ascii="Nirmala UI" w:hAnsi="Nirmala UI" w:cs="Nirmala UI"/>
        </w:rPr>
        <w:t>ජාතීන්ගේ</w:t>
      </w:r>
      <w:proofErr w:type="spellEnd"/>
      <w:r w:rsidRPr="003E58F2">
        <w:rPr>
          <w:rFonts w:ascii="Nirmala UI" w:hAnsi="Nirmala UI" w:cs="Nirmala UI"/>
        </w:rPr>
        <w:t xml:space="preserve"> </w:t>
      </w:r>
      <w:proofErr w:type="spellStart"/>
      <w:r w:rsidRPr="003E58F2">
        <w:rPr>
          <w:rFonts w:ascii="Nirmala UI" w:hAnsi="Nirmala UI" w:cs="Nirmala UI"/>
        </w:rPr>
        <w:t>සංවිධානය</w:t>
      </w:r>
      <w:proofErr w:type="spellEnd"/>
      <w:r w:rsidRPr="003E58F2">
        <w:rPr>
          <w:rFonts w:ascii="Nirmala UI" w:hAnsi="Nirmala UI" w:cs="Nirmala UI"/>
        </w:rPr>
        <w:t xml:space="preserve"> 1945 වසරේ ඔක්තෝම්බර් 24 වනදා ආරම්භ වෙනවා. මේ සඳහා මූලිකත්වය ගන්නේ එවකට එක්සත් ජනපද ජනාධිපති ෆ්‍රැන්ක්ලින් රූස්වෙල්ට්, බ්‍රිතාන්‍ය අගමැති වින්ස්ටන් චර්චිල් හා සෝවියට් නායක ජෝසප් ස්ටාලින් යන නායකයන් තිදෙනා යි. රටවල් අතර අන්‍යෝන්‍ය සහයෝගය වර්ධනය කිරීමත්, නැවත විනාශකාරී ලෝක යුද්ධයක් ඇති නොවන්නට වග බලා ගැනීමත් මෙහි මූලික අරමුණ වෙනවා.</w:t>
      </w:r>
    </w:p>
    <w:p w:rsidR="00CF64B0" w:rsidRPr="003E58F2" w:rsidRDefault="003E58F2">
      <w:pPr>
        <w:rPr>
          <w:rFonts w:ascii="Nirmala UI" w:hAnsi="Nirmala UI" w:cs="Nirmala UI"/>
        </w:rPr>
      </w:pPr>
      <w:r w:rsidRPr="003E58F2">
        <w:rPr>
          <w:rFonts w:ascii="Nirmala UI" w:hAnsi="Nirmala UI" w:cs="Nirmala UI"/>
        </w:rPr>
        <w:t>1955 දෙසැම්බර් 14 වැනි දින තවත් රටවල් 9ක් සමග ලංකාව එක්සත් ජාතීන්ගේ සංවිධානයේ සාමාජිකත්වය ලබා ගන්නවා. ඒ සමයේ ලංකාවේ සිටි අගමැතිවරයා වන්නේ සර් ජෝන් කොතලාවල යි. ඉන්පසු අවුරුද්දේ එනම්, 1956 වසරේ ලංකාවේ රාජ්‍ය නායකයා ප්‍රථම වතාවට එක්සත් ජාතීන්ගේ මහා මණ්ඩල සමුළුව සඳහා සහභාගී වෙනවා. එක්සත් ජාතීන්ගේ සංවිධානයේ ප්‍රථම ලංකා නිත්‍ය නියෝජිතයා වන්නේ (Permanent Representative to United Nations) සර් සෙනරත් ගුණවර්ධන යි. ඔහු ඊට ප්‍රථම ඇමෙරිකා එක්සත් ජනපදයේ ලංකා තානාපතිවරයා වශයෙන් කටයුතු කරනවා.</w:t>
      </w:r>
    </w:p>
    <w:p w:rsidR="00CF64B0" w:rsidRPr="003E58F2" w:rsidRDefault="003E58F2">
      <w:pPr>
        <w:rPr>
          <w:rFonts w:ascii="Nirmala UI" w:hAnsi="Nirmala UI" w:cs="Nirmala UI"/>
        </w:rPr>
      </w:pPr>
      <w:r w:rsidRPr="003E58F2">
        <w:rPr>
          <w:rFonts w:ascii="Nirmala UI" w:hAnsi="Nirmala UI" w:cs="Nirmala UI"/>
        </w:rPr>
        <w:t>1899 වසරේ මාතර, නූපේ උපත ලබන සෙනරත් ගුණවර්ධනගේ පළමු නම වන්නේ සැම්සන් ගුණවර්ධන යි. පසුව ඔහු විසින් සිය නම රත්නකීර්ති සෙනරත් සේරසිංහ ගුණවර්ධන ලෙස වෙනස් කරගනු ලබනවා. පාසල් අධ්‍යාපනය හැදෑරීම සඳහා ගල්කිස්ස ශාන්ත තෝමස් විද්‍යාලයට ඇතුළු වෙන ඔහුට පාසල් අධ්‍යාපනය සම්පුර්ණයෙන් ම හදාරා අවසන් කිරීමට සිදුවෙන්නේ නෑ. ඒ ඔහුගේ පියාගේ වියෝව හේතුවෙන්.</w:t>
      </w:r>
    </w:p>
    <w:p w:rsidR="00CF64B0" w:rsidRPr="003E58F2" w:rsidRDefault="003E58F2">
      <w:pPr>
        <w:rPr>
          <w:rFonts w:ascii="Nirmala UI" w:hAnsi="Nirmala UI" w:cs="Nirmala UI"/>
        </w:rPr>
      </w:pPr>
      <w:r w:rsidRPr="003E58F2">
        <w:rPr>
          <w:rFonts w:ascii="Nirmala UI" w:hAnsi="Nirmala UI" w:cs="Nirmala UI"/>
        </w:rPr>
        <w:t xml:space="preserve">පසුව, මාතර ශාන්ත තෝමස් විද්‍යාලයේ ගුරුවරයෙක් ලෙස සේවය කරනවා. ලන්ඩන් විභාගය සමත් වීමෙන් අනතුරුව ඔහු කොළඹ රාජකීය විද්‍යාලයේ ගුරුවරයෙකු ලෙස එහි ගුරු මණ්ඩලයට ඇතුළත් වෙනවා. පසු කාලයේ පානදුර ශ්‍රී </w:t>
      </w:r>
      <w:r w:rsidRPr="003E58F2">
        <w:rPr>
          <w:rFonts w:ascii="Nirmala UI" w:hAnsi="Nirmala UI" w:cs="Nirmala UI"/>
        </w:rPr>
        <w:lastRenderedPageBreak/>
        <w:t>සුමංගල විද්‍යාලයේ පළමු විදුහල්පතිවරයා ලෙස පත් වන්නේ ද සෙනරත් ගුණවර්ධන යි.</w:t>
      </w:r>
    </w:p>
    <w:p w:rsidR="00CF64B0" w:rsidRPr="003E58F2" w:rsidRDefault="003E58F2">
      <w:pPr>
        <w:rPr>
          <w:rFonts w:ascii="Nirmala UI" w:hAnsi="Nirmala UI" w:cs="Nirmala UI"/>
        </w:rPr>
      </w:pPr>
      <w:r w:rsidRPr="003E58F2">
        <w:rPr>
          <w:rFonts w:ascii="Nirmala UI" w:hAnsi="Nirmala UI" w:cs="Nirmala UI"/>
        </w:rPr>
        <w:t>පසුව ශ්‍රී ලංකා නීති විද්‍යාලයට ඇතුළත්ව නීතිය පිළිබඳව හදාරන සෙනරත් ගුණවර්ධන, 1927 වසරේ දී අද්වකාත්වරයෙක් ලෙස සිය සේවය ආරම්භ කරනවා. අනතුරුව අපරාධ නීතිය හා සිවිල් අයිතිවාසිකම් පිළිබඳව සිය හැදැරීම් ප්‍රගුණ කරන සෙනරත් ගුණවර්ධන, සමස්ත ලංකා බෞද්ධ කොංග්‍රසයේ (All-Ceylon Buddhist Congress) ආරම්භක සභාපතිවරයා ලෙස පත් වෙනවා.</w:t>
      </w:r>
    </w:p>
    <w:p w:rsidR="00CF64B0" w:rsidRPr="003E58F2" w:rsidRDefault="003E58F2">
      <w:pPr>
        <w:rPr>
          <w:rFonts w:ascii="Nirmala UI" w:hAnsi="Nirmala UI" w:cs="Nirmala UI"/>
        </w:rPr>
      </w:pPr>
      <w:r w:rsidRPr="003E58F2">
        <w:rPr>
          <w:rFonts w:ascii="Nirmala UI" w:hAnsi="Nirmala UI" w:cs="Nirmala UI"/>
        </w:rPr>
        <w:t xml:space="preserve">ලංකා ජාතික කොංග්‍රසය (Ceylon National Congress) තුළින් සිය දේශපාලන ගමන ආරම්භ කරන සෙනරත් ගුණවර්ධන, එම පක්ෂයේ ලේකම්වරයා ලෙස ද (1926–1932) කටයුතු කරනවා. </w:t>
      </w:r>
    </w:p>
    <w:p w:rsidR="00CF64B0" w:rsidRPr="003E58F2" w:rsidRDefault="003E58F2">
      <w:pPr>
        <w:rPr>
          <w:rFonts w:ascii="Nirmala UI" w:hAnsi="Nirmala UI" w:cs="Nirmala UI"/>
        </w:rPr>
      </w:pPr>
      <w:r w:rsidRPr="003E58F2">
        <w:rPr>
          <w:rFonts w:ascii="Nirmala UI" w:hAnsi="Nirmala UI" w:cs="Nirmala UI"/>
        </w:rPr>
        <w:t>වයස අවුරුදු 21ට වැඩි සියලුම ගැහැණු හා පිරිමි ලාංකික ජනතාවට ඡන්ද බලය ලබාදීම හෙවත් සර්වජන ඡන්ද බලය ලංකාවට ලබාදීම සඳහා වැඩ කටයුතු සුදානම් වන්නේ 1931 වසරේ දී යි. මෙහි දී ඡන්ද බලය ලබාදීමට පක්ෂව හා විපක්ෂව විවිධ මතවාද ඉදිරිපත් වෙනවා. මෙම අවස්ථාවේ දී සෙනරත් ගුණවර්ධන, සර්වජන ඡන්ද අයිතිය ලබාදීමට පක්ෂව විශාල කාර්යභාරයක් ඉටුකරනවා.</w:t>
      </w:r>
    </w:p>
    <w:p w:rsidR="00CF64B0" w:rsidRPr="003E58F2" w:rsidRDefault="003E58F2">
      <w:pPr>
        <w:rPr>
          <w:rFonts w:ascii="Nirmala UI" w:hAnsi="Nirmala UI" w:cs="Nirmala UI"/>
        </w:rPr>
      </w:pPr>
      <w:r w:rsidRPr="003E58F2">
        <w:rPr>
          <w:rFonts w:ascii="Nirmala UI" w:hAnsi="Nirmala UI" w:cs="Nirmala UI"/>
        </w:rPr>
        <w:t xml:space="preserve">1936 වසරේ දී ලංකා රාජ්‍ය මන්ත්‍රණ සභාවට (State Council of Ceylon) ඔහු තේරී පත්වෙනවා. ඒ, ගම්පොළ ඡන්ද කොට්ඨාසය නියෝජනය කරමින්. රාජ්‍ය මන්ත්‍රණ සභාවේ වැඩ බලන ඇමතිවරයෙක් ලෙස ද ඔහු 1936 වසරේ නොවැම්බර් මාසයේ සිට  කටයුතු කරනවා. </w:t>
      </w:r>
    </w:p>
    <w:p w:rsidR="00CF64B0" w:rsidRPr="003E58F2" w:rsidRDefault="003E58F2">
      <w:pPr>
        <w:rPr>
          <w:rFonts w:ascii="Nirmala UI" w:hAnsi="Nirmala UI" w:cs="Nirmala UI"/>
        </w:rPr>
      </w:pPr>
      <w:r w:rsidRPr="003E58F2">
        <w:rPr>
          <w:rFonts w:ascii="Nirmala UI" w:hAnsi="Nirmala UI" w:cs="Nirmala UI"/>
        </w:rPr>
        <w:t>1949 වසරේ දී සෙනරත් ගුණවර්ධන ඉතාලියේ ලංකා තානාපතිවරයා ලෙස පත් වෙනවා. අනතුරුව, 1954 වසරේ දී ඇමෙරිකා එක්සත් ජනපදයේ ලංකා තානාපතිවරයා බවට පත් වන්නේත් සෙනරත් ගුණවර්ධන යි. 1955 දී ලංකාව නියෝජනය කරමින් එක්සත් ජාතීන්ගේ සංවිධානය හා සම්බන්ධව කටයුතු කළ පළමු නියෝජිතයා බවට පත් වීමට සෙනරත් ගුණවර්ධනට හැකියාව ලැබෙනවා. 1958 වසර දක්වා ඔහු සිය ධූරයේ කටයුතු කරනවා. 1963 වසරේ දී නැවතත් එක්සත් ජාතීන්ගේ ලංකා නිත්‍ය නියෝජිතයා ලෙස ඔහු පත් වෙනවා. එවර 1965 වසර දක්වා ඔහු එම ධූරයේ කටයුතු කරනවා.</w:t>
      </w:r>
    </w:p>
    <w:p w:rsidR="00CF64B0" w:rsidRPr="003E58F2" w:rsidRDefault="003E58F2">
      <w:pPr>
        <w:rPr>
          <w:rFonts w:ascii="Nirmala UI" w:hAnsi="Nirmala UI" w:cs="Nirmala UI"/>
        </w:rPr>
      </w:pPr>
      <w:r w:rsidRPr="003E58F2">
        <w:rPr>
          <w:rFonts w:ascii="Nirmala UI" w:hAnsi="Nirmala UI" w:cs="Nirmala UI"/>
        </w:rPr>
        <w:t>මෙම කාල සිමාවේ දී ඔහු ඇමෙරිකා එක්සත් ජනපදයේ වොෂින්ටන් DC හි වාසය කරන අතර, එහි දී ඔහු විසින් වොෂින්ටන් DC හි බෞද්ධ මධ්‍යස්ථානය (Buddhist Centre in Washington) ආරම්භ කරනවා.</w:t>
      </w:r>
    </w:p>
    <w:p w:rsidR="00CF64B0" w:rsidRPr="003E58F2" w:rsidRDefault="003E58F2">
      <w:pPr>
        <w:rPr>
          <w:rFonts w:ascii="Nirmala UI" w:hAnsi="Nirmala UI" w:cs="Nirmala UI"/>
        </w:rPr>
      </w:pPr>
      <w:r w:rsidRPr="003E58F2">
        <w:rPr>
          <w:rFonts w:ascii="Nirmala UI" w:hAnsi="Nirmala UI" w:cs="Nirmala UI"/>
        </w:rPr>
        <w:t xml:space="preserve">එක්සත් ජාතීන්ගේ සංවිධානය ලංකාවේ සිය කටයුතු ආරම්භ කරන්නේ 1952 වසරේ දී යි. ඉන් වසර තුනකට පසුව යි ලංකාව එක්සත් ජාතීන්ගේ සාමාජිකත්වය ලබාගත් රටක් බවට පත් වෙන්නේ. එනම්, 1955 දෙසැම්බර් 14 වන දින ශ්‍රී ලංකාව එක්සත් ජාතීන්ගේ සාමාජික රටක් ලෙස ඔවුන් විසින් පිළිගනු ලබනවා. </w:t>
      </w:r>
    </w:p>
    <w:p w:rsidR="00CF64B0" w:rsidRPr="003E58F2" w:rsidRDefault="003E58F2">
      <w:pPr>
        <w:rPr>
          <w:rFonts w:ascii="Nirmala UI" w:hAnsi="Nirmala UI" w:cs="Nirmala UI"/>
        </w:rPr>
      </w:pPr>
      <w:r w:rsidRPr="003E58F2">
        <w:rPr>
          <w:rFonts w:ascii="Nirmala UI" w:hAnsi="Nirmala UI" w:cs="Nirmala UI"/>
        </w:rPr>
        <w:lastRenderedPageBreak/>
        <w:t xml:space="preserve">“එක්සත් ජාතීන්ගේ ශ්‍රී ලංකාවේ නිත්‍ය නියෝජිතයා” එක්සත් ජාතීන් නියෝජනය කරන මෙරට ප්‍රමුඛතම රාජ්‍යතාන්ත්‍රික නියෝජිතයා වන අතර, එක්සත් ජාතීන් වෙනුවෙන් මෙරට මෙහෙවර භාරව සිටින්නේ එම නියෝජිතයා යි. නිත්‍ය නියෝජිත තනතුර තානාපතිවරයකුට සමාන වන අතර, ඔහුට හෝ ඇයට තානාපතිවරයෙකුගේ සියලුම අයිතිවාසිකම් හා වරප්‍රසාද හිමි වෙනවා. </w:t>
      </w:r>
    </w:p>
    <w:p w:rsidR="00CF64B0" w:rsidRPr="003E58F2" w:rsidRDefault="003E58F2">
      <w:pPr>
        <w:rPr>
          <w:rFonts w:ascii="Nirmala UI" w:hAnsi="Nirmala UI" w:cs="Nirmala UI"/>
        </w:rPr>
      </w:pPr>
      <w:r w:rsidRPr="003E58F2">
        <w:rPr>
          <w:rFonts w:ascii="Nirmala UI" w:hAnsi="Nirmala UI" w:cs="Nirmala UI"/>
        </w:rPr>
        <w:t>වර්තමානය වන විට කටයුතු කරන්නේ එක්සත් ජාතීන්ගේ 20 වන නිත්‍ය නියෝජිතයා යි. ඔහු, 2018 වසරේ සිට එම ධූරයේ කටයුතු කරන A.L.A. Azeez  යි.</w:t>
      </w:r>
    </w:p>
    <w:p w:rsidR="00CF64B0" w:rsidRPr="003E58F2" w:rsidRDefault="003E58F2">
      <w:pPr>
        <w:rPr>
          <w:rFonts w:ascii="Nirmala UI" w:hAnsi="Nirmala UI" w:cs="Nirmala UI"/>
        </w:rPr>
      </w:pPr>
      <w:r w:rsidRPr="003E58F2">
        <w:rPr>
          <w:rFonts w:ascii="Nirmala UI" w:hAnsi="Nirmala UI" w:cs="Nirmala UI"/>
        </w:rPr>
        <w:t xml:space="preserve">2019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සාමය</w:t>
      </w:r>
      <w:proofErr w:type="spellEnd"/>
      <w:r w:rsidRPr="003E58F2">
        <w:rPr>
          <w:rFonts w:ascii="Nirmala UI" w:hAnsi="Nirmala UI" w:cs="Nirmala UI"/>
        </w:rPr>
        <w:t xml:space="preserve"> </w:t>
      </w:r>
      <w:proofErr w:type="spellStart"/>
      <w:r w:rsidRPr="003E58F2">
        <w:rPr>
          <w:rFonts w:ascii="Nirmala UI" w:hAnsi="Nirmala UI" w:cs="Nirmala UI"/>
        </w:rPr>
        <w:t>සඳහා</w:t>
      </w:r>
      <w:proofErr w:type="spellEnd"/>
      <w:r w:rsidRPr="003E58F2">
        <w:rPr>
          <w:rFonts w:ascii="Nirmala UI" w:hAnsi="Nirmala UI" w:cs="Nirmala UI"/>
        </w:rPr>
        <w:t xml:space="preserve"> නොබෙල් ත්‍යාගය දිනාගත් පුද්ගලයා පිළිබඳව අපි කවුරුත් හොඳින් දන්නවා. මෙවර නොබෙල් සාම ත්‍යාගය දිනාගනු ලැබුවේ අබී අහමඩ් (Abiy Ahmed) නම් ඉතියෝපියානු අගමැතිවරයා යි. වසර ගණනාවක් තිස්සේ පැවති ඉතියෝපියානු - එරිත්‍රියානු විරසකය නිමා කිරීමට නායකත්වය ගෙන කටයුතු කිරීම යන කරුණ මත යි, ඔහු මෙවර නොබෙල් සාම ත්‍යාගයෙන් පිදුම් ලබන්නේ. 2018 වසරේ දී ඉතියෝපියාවේ අගමැති ධුරයට පත් වූ අබියි අහමඩ් මේ වන විට වසර ගණනාවක් තිස්සේ පැවති ඉතියෝපියා - එරිත්‍රියා අර්බුදය නිමා කිරීමට කටයුතු කරන අතර, එරිත්‍රියා ජනාධිපතිවරයාට සාමයේ දෑත් දිගු කිරීමෙන් වසර ගණනාවක් පැවති අර්බුදය ස්ථිරවම විසඳීමට සමත් වී තිබෙනවා. ඒ පිළිබඳව පසුගිය දා අපි විසින් ඔබ වෙත ලිපියක් ගෙන ආවා. </w:t>
      </w:r>
    </w:p>
    <w:p w:rsidR="00CF64B0" w:rsidRPr="003E58F2" w:rsidRDefault="003E58F2">
      <w:pPr>
        <w:rPr>
          <w:rFonts w:ascii="Nirmala UI" w:hAnsi="Nirmala UI" w:cs="Nirmala UI"/>
        </w:rPr>
      </w:pPr>
      <w:r w:rsidRPr="003E58F2">
        <w:rPr>
          <w:rFonts w:ascii="Nirmala UI" w:hAnsi="Nirmala UI" w:cs="Nirmala UI"/>
        </w:rPr>
        <w:t>2019 සාහිත්‍ය වෙනුවෙන් පිදෙන නොබෙල් ත්‍යාගය හිමි වන්නේ ඔස්ට්‍රියානු ජාතික පීටර් හැන්දික්ට යි (Peter Handke).</w:t>
      </w:r>
    </w:p>
    <w:p w:rsidR="00CF64B0" w:rsidRPr="003E58F2" w:rsidRDefault="003E58F2">
      <w:pPr>
        <w:rPr>
          <w:rFonts w:ascii="Nirmala UI" w:hAnsi="Nirmala UI" w:cs="Nirmala UI"/>
        </w:rPr>
      </w:pPr>
      <w:r w:rsidRPr="003E58F2">
        <w:rPr>
          <w:rFonts w:ascii="Nirmala UI" w:hAnsi="Nirmala UI" w:cs="Nirmala UI"/>
        </w:rPr>
        <w:t>ලිතියම් අයන් විදුලි කෝෂ වැඩිදියුණු කිරීම වෙනුවෙන් විද්‍යාඥයන් තිදෙනෙක් මෙවර රසායන විද්‍යාව වෙනුවෙන් පිදෙන නොබෙල් ත්‍යාගයට හිමිකම් කියනවා. ජෝන් බී ගුඩේනෝ (John B. Goodenough), එම්. ස්ටැන්ලි විටින්ගැම් (M. Stanley Whittingham) හා අකිරා යෝශිනෝ (Akira Yoshino) යන විද්‍යාඥයන් තිදෙනා යි. මේ අතරින් 97 හැවිදිරි මහාචාර්ය ජෝන් බී ගුඩේනෝ යනු මෙතෙක් නොබෙල් සම්මානයක් හිමි වූ වසස්ගත ම පුද්ගලයා ලෙස වාර්තාවක් තබනවා.</w:t>
      </w:r>
    </w:p>
    <w:p w:rsidR="00CF64B0" w:rsidRPr="003E58F2" w:rsidRDefault="003E58F2">
      <w:pPr>
        <w:rPr>
          <w:rFonts w:ascii="Nirmala UI" w:hAnsi="Nirmala UI" w:cs="Nirmala UI"/>
        </w:rPr>
      </w:pPr>
      <w:r w:rsidRPr="003E58F2">
        <w:rPr>
          <w:rFonts w:ascii="Nirmala UI" w:hAnsi="Nirmala UI" w:cs="Nirmala UI"/>
        </w:rPr>
        <w:t>විශ්වයේ ආරම්භය පිළිබඳ යම් යම් වැදගත් සොයාගැනීම් කිහිපයක් හේතුවෙන් ජේම්ස් පීබ්ල්ස් (Jim Peebles), මයිකල් මේයර් (Michel Mayor) හා ඩිඩියර් කෙලොස් (Didier Queloz) යන විද්‍යාඥයන් තිදෙනාට භෞතික විද්‍යාව සඳහා නොබෙල් ත්‍යාගය හිමි වෙනවා.</w:t>
      </w:r>
    </w:p>
    <w:p w:rsidR="00CF64B0" w:rsidRPr="003E58F2" w:rsidRDefault="003E58F2">
      <w:pPr>
        <w:rPr>
          <w:rFonts w:ascii="Nirmala UI" w:hAnsi="Nirmala UI" w:cs="Nirmala UI"/>
        </w:rPr>
      </w:pPr>
      <w:r w:rsidRPr="003E58F2">
        <w:rPr>
          <w:rFonts w:ascii="Nirmala UI" w:hAnsi="Nirmala UI" w:cs="Nirmala UI"/>
        </w:rPr>
        <w:t xml:space="preserve">ඊට අමතරව, වෛද්‍ය විද්‍යාව සඳහා ද 2019 නොබෙල් සම්මානය පුද්ගලයන් තිදෙනෙක් අතර බෙදී යනවා. සර් පීටර් රැට්ක්ලිෆ් (Peter J. Ratcliffe), විලියම් කීලින් (William G. Kaelin) හා ග්‍රෙග් සෙමෙන්සා (Gregg L. Semenza) යන විද්‍යාඥයයන් අතරේ යි. </w:t>
      </w:r>
    </w:p>
    <w:p w:rsidR="00CF64B0" w:rsidRPr="003E58F2" w:rsidRDefault="003E58F2">
      <w:pPr>
        <w:rPr>
          <w:rFonts w:ascii="Nirmala UI" w:hAnsi="Nirmala UI" w:cs="Nirmala UI"/>
        </w:rPr>
      </w:pPr>
      <w:r w:rsidRPr="003E58F2">
        <w:rPr>
          <w:rFonts w:ascii="Nirmala UI" w:hAnsi="Nirmala UI" w:cs="Nirmala UI"/>
        </w:rPr>
        <w:lastRenderedPageBreak/>
        <w:t>ඉතින් මේ ලිපියෙන් ඉදිරිපත් කරන්නේ 2019 වසරේ ආර්ථික විද්‍යාව සඳහා නොබෙල් ත්‍යාගය ලැබූ පුද්ගලයන් කවුරුන් ද? ඔවුන්ට එම සම්මානය හිමි වීමට හේතු වූ කරුණු කාරණා මොනවා ද? යන්න සොයා බැලීම සඳහා යි</w:t>
      </w:r>
    </w:p>
    <w:p w:rsidR="00CF64B0" w:rsidRPr="003E58F2" w:rsidRDefault="003E58F2">
      <w:pPr>
        <w:rPr>
          <w:rFonts w:ascii="Nirmala UI" w:hAnsi="Nirmala UI" w:cs="Nirmala UI"/>
        </w:rPr>
      </w:pPr>
      <w:r w:rsidRPr="003E58F2">
        <w:rPr>
          <w:rFonts w:ascii="Nirmala UI" w:hAnsi="Nirmala UI" w:cs="Nirmala UI"/>
        </w:rPr>
        <w:t>ආර්ථික විද්‍යාව සඳහා වූ නොබෙල් සම්මානය 2019 වසරේ දී තිදෙනෙක් අතර බෙදී යනවා. මින් දෙදෙනෙක් අඹුසැමියන් අතර, අනෙක් පුද්ගලයා ඔවුන් සමග එකට කටයුතු කළ ආර්ථික විද්‍යාඥයෙකු වෙනවා.</w:t>
      </w:r>
    </w:p>
    <w:p w:rsidR="00CF64B0" w:rsidRPr="003E58F2" w:rsidRDefault="003E58F2">
      <w:pPr>
        <w:rPr>
          <w:rFonts w:ascii="Nirmala UI" w:hAnsi="Nirmala UI" w:cs="Nirmala UI"/>
        </w:rPr>
      </w:pPr>
      <w:r w:rsidRPr="003E58F2">
        <w:rPr>
          <w:rFonts w:ascii="Nirmala UI" w:hAnsi="Nirmala UI" w:cs="Nirmala UI"/>
        </w:rPr>
        <w:t>ස්වීඩන රාජකීය ඇකඩමිය විසින් 2019 වසර සඳහා මේ තුන් දෙනාගේ ම නම් ප්‍රකාශ කරනු ලබනවා. ඒ අනුව අබිජිත් බෙනර්ජි (Abhijit Banerjee), එස්තර් ඩුෆ්ලෝ (Esther Duflo) හා මයිකල් ක්‍රේමර් (Michael Kremer) යන තිදෙනාට ආර්ථික විද්‍යාව සඳහා වන නොබෙල් සම්මානය හිමි වෙනවා. අබිජිත් බෙනර්ජි හා එස්තර් ඩුෆ්ලෝ අඹුසැමි යුවළ ලෙස නම් කළ හැකි යි.</w:t>
      </w:r>
    </w:p>
    <w:p w:rsidR="00CF64B0" w:rsidRPr="003E58F2" w:rsidRDefault="003E58F2">
      <w:pPr>
        <w:rPr>
          <w:rFonts w:ascii="Nirmala UI" w:hAnsi="Nirmala UI" w:cs="Nirmala UI"/>
        </w:rPr>
      </w:pPr>
      <w:r w:rsidRPr="003E58F2">
        <w:rPr>
          <w:rFonts w:ascii="Nirmala UI" w:hAnsi="Nirmala UI" w:cs="Nirmala UI"/>
        </w:rPr>
        <w:t>ලෝකයේ මිලියන 70කට අධික ජනතාවක් තවමත් අතිශය අඩු ආදායම් මත ජීවත් වෙන අතර, සෑම වසරකම වයස අවුරුදු පහට අඩු ළමුන් මිලියන පහක් පමණ සරළ ප්‍රතිකාර මඟින් වළක්වා ගත හැකි හෝ සුව කළ හැකි රෝගවලින් මරණයට පත් වෙනවා.</w:t>
      </w:r>
    </w:p>
    <w:p w:rsidR="00CF64B0" w:rsidRPr="003E58F2" w:rsidRDefault="003E58F2">
      <w:pPr>
        <w:rPr>
          <w:rFonts w:ascii="Nirmala UI" w:hAnsi="Nirmala UI" w:cs="Nirmala UI"/>
        </w:rPr>
      </w:pPr>
      <w:r w:rsidRPr="003E58F2">
        <w:rPr>
          <w:rFonts w:ascii="Nirmala UI" w:hAnsi="Nirmala UI" w:cs="Nirmala UI"/>
        </w:rPr>
        <w:t>ලෝකයේ ළමයින්ගෙන් අඩක් මූලික සාක්ෂරතාවය හා සංඛ්‍යාත්මක කුසලතා නොමැතිව පාසලෙන් ඉවත් වීම වර්තමානය වන විටත් සිද්ධ වෙනවා. 1990 දශකයේ මැද භාගයේ සිට මේ සම්බන්ධව පර්යේෂණයන් හි නිරතව සිටින ඉහත නම් සඳහන් ආර්ථික විද්‍යාඥයන් තිදෙනා ඒ වෙනුවෙන් සිදුකළ පර්යේෂණයන්ගේ හා විවිධ උත්සාහයන්ගේ සාර්ථක ප්‍රතිඵල මේ වන විට ලැබෙමින් පවතිනවා. දුප්පත්කමින් පෙළෙන එම ජනතාව ඉන් මුදාගැනීමටත්, ආයෝජන කිරීම ඉතාම වැදගත් බව පෙන්වීමටත් ඔවුන්ගේ පර්යේෂණ විශාල බලපෑමක් කළ බව සඳහන්.</w:t>
      </w:r>
    </w:p>
    <w:p w:rsidR="00CF64B0" w:rsidRPr="003E58F2" w:rsidRDefault="003E58F2">
      <w:pPr>
        <w:rPr>
          <w:rFonts w:ascii="Nirmala UI" w:hAnsi="Nirmala UI" w:cs="Nirmala UI"/>
        </w:rPr>
      </w:pPr>
      <w:r w:rsidRPr="003E58F2">
        <w:rPr>
          <w:rFonts w:ascii="Nirmala UI" w:hAnsi="Nirmala UI" w:cs="Nirmala UI"/>
        </w:rPr>
        <w:t>එනම්, ගෝලීය (විශේෂයෙන් අප්‍රිකාවේ හා ඉන්දියාවේ) දුප්පත්කම තුරන් කිරීමට ගන්නා ලද සුවිශේෂී උත්සාහය හේතුවෙන් මේ වසරේ ආර්ථික විද්‍යාව වෙනුවෙන් පිරිනැමෙන නොබෙල් ත්‍යාගය ඉහත නම් සඳහන් ආර්ථික විද්‍යාඥයන් තිදෙනාට හිමි වෙනවා. ඔවුන්ගේ පර්යේෂණවල ප්‍රතිඵල මේ වන විට ලැබෙමින් පවතින අතර, මෑතකාලයේ දී පාසල් යන වයසේ පසුවන නමුත්, පාසල් නොයන ඉන්දියානු දරුන්වන් මිලියන පහකට වැඩි ප්‍රමාණයක් නැවත පාසල්ගත කිරීම ඔවුන්ගේ පර්යේෂණයන්ගේ එක් ප්‍රතිඵලයක් ලෙස හැඳින්විය හැකි යි.</w:t>
      </w:r>
    </w:p>
    <w:p w:rsidR="00CF64B0" w:rsidRPr="003E58F2" w:rsidRDefault="003E58F2">
      <w:pPr>
        <w:rPr>
          <w:rFonts w:ascii="Nirmala UI" w:hAnsi="Nirmala UI" w:cs="Nirmala UI"/>
        </w:rPr>
      </w:pPr>
      <w:r w:rsidRPr="003E58F2">
        <w:rPr>
          <w:rFonts w:ascii="Nirmala UI" w:hAnsi="Nirmala UI" w:cs="Nirmala UI"/>
        </w:rPr>
        <w:t xml:space="preserve">2019 වසරේ නොබෙල් ආර්ථික විද්‍යා සම්මානය දිනූ මේ තිදෙනා අතරින් ඇමෙරිකානු ජාතික මහාචාර්යවරියක වන එස්තර් ඩුෆ්ලෝ, ආර්ථික විද්‍යාව සඳහා එදා මෙදාතුර සම්මාන ලබාගත් අය අතරින් ළාබාලතමයා ලෙස වාර්තාවක් තබා තිබෙනවා. ඒ වගේම ආර්ථික විද්‍යා නොබෙල් ත්‍යාගය ලබාගත් ලොව දෙවන කාන්තාව වන්නේ ද ඇය යි. ඇය සමගම සම්මාන ලබාගත් ඇයගේ සැමියා වන </w:t>
      </w:r>
      <w:r w:rsidRPr="003E58F2">
        <w:rPr>
          <w:rFonts w:ascii="Nirmala UI" w:hAnsi="Nirmala UI" w:cs="Nirmala UI"/>
        </w:rPr>
        <w:lastRenderedPageBreak/>
        <w:t>අභිජිත් බෙනර්ජි, ඉන්දියානු ජාතිකයෙක් මෙන්ම මහාචාර්යවරයෙකු ද වනවා. මයිකල් ක්රෙමර් ද ඇමෙරිකානු ජාතික මහාචාර්යවරයෙක්.</w:t>
      </w:r>
    </w:p>
    <w:p w:rsidR="00CF64B0" w:rsidRPr="003E58F2" w:rsidRDefault="003E58F2">
      <w:pPr>
        <w:rPr>
          <w:rFonts w:ascii="Nirmala UI" w:hAnsi="Nirmala UI" w:cs="Nirmala UI"/>
        </w:rPr>
      </w:pPr>
      <w:proofErr w:type="spellStart"/>
      <w:r w:rsidRPr="003E58F2">
        <w:rPr>
          <w:rFonts w:ascii="Nirmala UI" w:hAnsi="Nirmala UI" w:cs="Nirmala UI"/>
        </w:rPr>
        <w:t>තම</w:t>
      </w:r>
      <w:proofErr w:type="spellEnd"/>
      <w:r w:rsidRPr="003E58F2">
        <w:rPr>
          <w:rFonts w:ascii="Nirmala UI" w:hAnsi="Nirmala UI" w:cs="Nirmala UI"/>
        </w:rPr>
        <w:t xml:space="preserve"> </w:t>
      </w:r>
      <w:proofErr w:type="spellStart"/>
      <w:r w:rsidRPr="003E58F2">
        <w:rPr>
          <w:rFonts w:ascii="Nirmala UI" w:hAnsi="Nirmala UI" w:cs="Nirmala UI"/>
        </w:rPr>
        <w:t>හිමිකම්</w:t>
      </w:r>
      <w:proofErr w:type="spellEnd"/>
      <w:r w:rsidRPr="003E58F2">
        <w:rPr>
          <w:rFonts w:ascii="Nirmala UI" w:hAnsi="Nirmala UI" w:cs="Nirmala UI"/>
        </w:rPr>
        <w:t xml:space="preserve"> </w:t>
      </w:r>
      <w:proofErr w:type="spellStart"/>
      <w:r w:rsidRPr="003E58F2">
        <w:rPr>
          <w:rFonts w:ascii="Nirmala UI" w:hAnsi="Nirmala UI" w:cs="Nirmala UI"/>
        </w:rPr>
        <w:t>වෙනුවෙන්</w:t>
      </w:r>
      <w:proofErr w:type="spellEnd"/>
      <w:r w:rsidRPr="003E58F2">
        <w:rPr>
          <w:rFonts w:ascii="Nirmala UI" w:hAnsi="Nirmala UI" w:cs="Nirmala UI"/>
        </w:rPr>
        <w:t xml:space="preserve"> </w:t>
      </w:r>
      <w:proofErr w:type="spellStart"/>
      <w:r w:rsidRPr="003E58F2">
        <w:rPr>
          <w:rFonts w:ascii="Nirmala UI" w:hAnsi="Nirmala UI" w:cs="Nirmala UI"/>
        </w:rPr>
        <w:t>ජන</w:t>
      </w:r>
      <w:proofErr w:type="spellEnd"/>
      <w:r w:rsidRPr="003E58F2">
        <w:rPr>
          <w:rFonts w:ascii="Nirmala UI" w:hAnsi="Nirmala UI" w:cs="Nirmala UI"/>
        </w:rPr>
        <w:t xml:space="preserve"> කොට්ඨාසයක් මුලින්ම සටන් වැදුණු ප්‍රථම අවස්ථාව ලෙස හඳුන්වා දිය හැක්කේ, බ්‍රිතානයේ ජෝන් රජතුමාට විරුද්ධව 1215 වසරේ බ්‍රිතාන්‍ය ජනතාව විසින් ආරම්භ කළ කැරැල්ල යි. එම කැරැල්ලෙන් පසුව පල්ලිය හා වංශවතුන්ගේ කැමැත්ත මත ජෝන් රජතුමාව සාමාන්‍ය ජනතාවට යටත් වන නීතියෙන් ම බැඳ තබනවා. සාමාන්‍ය ජනතාව යටත් වන නීතියට රාජ වංශිකයෙක් යටත් කළ ඉතිහාසයේ ප්‍රථම අවස්ථාව ලෙස එය හඳුන්වනු ලබනවා.</w:t>
      </w:r>
    </w:p>
    <w:p w:rsidR="00CF64B0" w:rsidRPr="003E58F2" w:rsidRDefault="003E58F2">
      <w:pPr>
        <w:rPr>
          <w:rFonts w:ascii="Nirmala UI" w:hAnsi="Nirmala UI" w:cs="Nirmala UI"/>
        </w:rPr>
      </w:pPr>
      <w:r w:rsidRPr="003E58F2">
        <w:rPr>
          <w:rFonts w:ascii="Nirmala UI" w:hAnsi="Nirmala UI" w:cs="Nirmala UI"/>
        </w:rPr>
        <w:t>ඉන් අනතුරුව විවිධ ජන කොට්ඨාස විසින් තම අයිතිවාසිකම් වෙනුවෙන් විවිධ අරගල දියත් කර තිබෙනවා. 1775 වසරේ ඇමරිකානු විප්ලවය, 1789 වසරේ ප්‍රංශ විප්ලවය, 1911 චීන විප්ලවය, 1917 වසරේ රුසියානු විප්ලවය 1949 වසරේ චීන කොමියුනිස්ට් විප්ලවය හා 1943 වසරේ කියුබානු විප්ලවය හඳුන්වා දිය හැකි යි. එම විප්ලවයන්ගේ ආරම්භක ප්‍රහාර පිළිබඳව යි අද ලිපිය ගෙන එන්නේ.</w:t>
      </w:r>
    </w:p>
    <w:p w:rsidR="00CF64B0" w:rsidRPr="003E58F2" w:rsidRDefault="003E58F2">
      <w:pPr>
        <w:rPr>
          <w:rFonts w:ascii="Nirmala UI" w:hAnsi="Nirmala UI" w:cs="Nirmala UI"/>
        </w:rPr>
      </w:pPr>
      <w:r w:rsidRPr="003E58F2">
        <w:rPr>
          <w:rFonts w:ascii="Nirmala UI" w:hAnsi="Nirmala UI" w:cs="Nirmala UI"/>
        </w:rPr>
        <w:t>බොස්ටන් තේ සාදය නම් අවස්ථාව ද ඇමරිකන් විප්ලවයේ කැපී පෙනෙන අවස්ථාවක් ලෙස සඳහන් කළ හැකි යි. 1773 වසරේ දෙසැම්බර් මාසයේ දී බොස්ටන් වරායේ නවතා තිබූ තේ නැවකට ඇමරිකානු විමුක්තිකාමීන් පිරිසක් ඇතුළු වී එහි තිබූ තේ පෙට්ටි 342ක් මුහුදට විසි කරන කරනවා. එය "බොස්ටන් තේ සාදය" නමින් නම් නම් වෙනවා. මෙම සිද්ධිය ඇමරිකන් නිදහස් සටනෙහි වැදගත් අවස්ථාවක් ලෙස අදටත් ප්‍රකට යි.</w:t>
      </w:r>
    </w:p>
    <w:p w:rsidR="00CF64B0" w:rsidRPr="003E58F2" w:rsidRDefault="003E58F2">
      <w:pPr>
        <w:rPr>
          <w:rFonts w:ascii="Nirmala UI" w:hAnsi="Nirmala UI" w:cs="Nirmala UI"/>
        </w:rPr>
      </w:pPr>
      <w:r w:rsidRPr="003E58F2">
        <w:rPr>
          <w:rFonts w:ascii="Nirmala UI" w:hAnsi="Nirmala UI" w:cs="Nirmala UI"/>
        </w:rPr>
        <w:t xml:space="preserve">ඇමෙරිකානු වැසියන් බ්‍රිතාන්‍ය අධිරාජ්‍යයෙන් නිදහස ලබාගැනීම සඳහා ගෙන ගිය සටන ඇමෙරිකානු නිදහස්‌ සටන ලෙස හැඳින්විය හැකි අතර, සංවිධානය වූ යටත් ජාතියකට බලසම්පන්න අධිරාජ්‍යයක්‌ පරාජය කළ හැකි බවට තහවුරු කළ ලොව ප්‍රථම අවස්‌ථාව මෙය ලෙස හැඳින්විය හැකි යි. ඇමෙරිකානු නිදහස් සටන ආරම්භ වූ වසර 1775 ලෙස නම් වූවත්, සටනේ ප්‍රධාන අවස්ථාව ලෙස බොස්ටන් තේ සාදය නම් කළ හැකි යි. </w:t>
      </w:r>
    </w:p>
    <w:p w:rsidR="00CF64B0" w:rsidRPr="003E58F2" w:rsidRDefault="003E58F2">
      <w:pPr>
        <w:rPr>
          <w:rFonts w:ascii="Nirmala UI" w:hAnsi="Nirmala UI" w:cs="Nirmala UI"/>
        </w:rPr>
      </w:pPr>
      <w:r w:rsidRPr="003E58F2">
        <w:rPr>
          <w:rFonts w:ascii="Nirmala UI" w:hAnsi="Nirmala UI" w:cs="Nirmala UI"/>
        </w:rPr>
        <w:t>ප්‍රංශයේ සියවස් ගණනක් පැවති රාජාණ්ඩුවට අභියෝග කරමින් එරට විප්ලවීය අරගලය ඇරඹුණේ 1789 වසරේ යි. බැස්ටීලයට පහර දීම ඔස්සේ මෙම විප්ලවය ආරම්භ වෙනවා. ප්‍රංශ විප්ලවය 1789 - 1799 දක්‌වා පැවැත්වෙනවා. දහසය වැනි ලුවී රජු ඝාතනයට ලක්‌ කිරීම ද මෙම විප්ලවය ඔස්සේ සිදුවෙනවා.</w:t>
      </w:r>
    </w:p>
    <w:p w:rsidR="00CF64B0" w:rsidRPr="003E58F2" w:rsidRDefault="003E58F2">
      <w:pPr>
        <w:rPr>
          <w:rFonts w:ascii="Nirmala UI" w:hAnsi="Nirmala UI" w:cs="Nirmala UI"/>
        </w:rPr>
      </w:pPr>
      <w:r w:rsidRPr="003E58F2">
        <w:rPr>
          <w:rFonts w:ascii="Nirmala UI" w:hAnsi="Nirmala UI" w:cs="Nirmala UI"/>
        </w:rPr>
        <w:t>1789 ජූලි මාසයේ 14 වන දා, කැරලිකරුවන් විසින් බැස්ටීලය නම් ප්‍රංශ බන්ධනාගාරයට පහර දෙනවා. බලකොටුවක්‌ හා සිරගෙයක්‌ ලෙස සැලකුණු "බැස්‌ටීලය" පැරිස්‌ නගරය කේන්ද්‍රගතව පිහිටා තිබුණු අතර, මෙය නියෝජනය කරනු ලැබුවේ ප්‍රංශයේ රාජ්‍ය බල අධිකාරය යි. පහරදීම නැතහොත්, ප්‍රචණ්‌ඩකාරී සිදුවීම යන අවස්‌ථාවේ දී සිරගෙදර රැඳී සිටි සිරකරුවන් ප්‍රමාණය 07ක්‌ වැනි අල්පයක්.</w:t>
      </w:r>
    </w:p>
    <w:p w:rsidR="00CF64B0" w:rsidRPr="003E58F2" w:rsidRDefault="003E58F2">
      <w:pPr>
        <w:rPr>
          <w:rFonts w:ascii="Nirmala UI" w:hAnsi="Nirmala UI" w:cs="Nirmala UI"/>
        </w:rPr>
      </w:pPr>
      <w:r w:rsidRPr="003E58F2">
        <w:rPr>
          <w:rFonts w:ascii="Nirmala UI" w:hAnsi="Nirmala UI" w:cs="Nirmala UI"/>
        </w:rPr>
        <w:lastRenderedPageBreak/>
        <w:t>බැස්ටීලයට එල්ල කළ ප‍්‍රහාරයත් සමග ප‍්‍රංශයේ රාජාණ්ඩුව පෙරළුණු අතර, එදා සිට ජූලි 14 ජාතික නිදහස් දිනය ලෙස ප‍්‍රංශය ජාතිකයන් අදටත් සමරනු ලබනවා. බැස්ටීලයට පහර දීම ප‍්‍රංශ විප්ලවයේ පළමු හා ප්‍රධානතම ප්‍රහාරය ලෙසත්, ඉතාමත් ම වැදගත් හැරවුම් ලක්ෂය ලෙසත් හඳුන්වනු ලබනවා.</w:t>
      </w:r>
    </w:p>
    <w:p w:rsidR="00CF64B0" w:rsidRPr="003E58F2" w:rsidRDefault="003E58F2">
      <w:pPr>
        <w:rPr>
          <w:rFonts w:ascii="Nirmala UI" w:hAnsi="Nirmala UI" w:cs="Nirmala UI"/>
        </w:rPr>
      </w:pPr>
      <w:r w:rsidRPr="003E58F2">
        <w:rPr>
          <w:rFonts w:ascii="Nirmala UI" w:hAnsi="Nirmala UI" w:cs="Nirmala UI"/>
        </w:rPr>
        <w:t>පිදෙල් කස්ත්‍රෝ, රාහුල් කස්ත්‍රෝ හා චේ ග්වේරා යන විප්ලවීය නායකයන් විසින් අණ දුන් කියුබානු විපලවයේ පළමු ප්‍රහාරය වන්නේ 1953 වසරේ ජූලි 26 වනදා සිදු වූ මොන්කාඩ ප්‍රහාරය යි. “ජූලි 26 කැරැල්ල” ලෙසත් මෙය හදුන්වනු ලබනවා. මෙහි දී සිදුවන්නේ එවකට පාලක බැටිස්ටා රජයේ හමුදා බැරක්කයක් වෙත පහර දීම යි. මෙය කියුබානු විප්ලවයේ පළමු ප්‍රහාරය වෙන අතරම අසාර්ථක වූ ප්‍රහාරයක් ලෙස නම් කරන්න පුළුවන්. බැටිස්ටාගේ හමුදාව කැරලිකරුවන් විශාල ප්‍රමාණයක් ඝාතනය කර තවත් විශාල ප්‍රමාණයක් අත්අඩංගුවට ගන්නවා. අත්අඩංගුවට ගත් කැරලිකරුවන් විශාල ප්‍රමාණයක් ද මරා දැමු බවට පිදෙල්, පසුව චෝදනා කරනවා. මෙම ප්‍රහාරය හේතුවෙන් ද පිදෙල් කැස්ත්‍රෝ ද අත්අඩංගුවට පත් වෙනවා.</w:t>
      </w:r>
    </w:p>
    <w:p w:rsidR="00CF64B0" w:rsidRPr="003E58F2" w:rsidRDefault="003E58F2">
      <w:pPr>
        <w:rPr>
          <w:rFonts w:ascii="Nirmala UI" w:hAnsi="Nirmala UI" w:cs="Nirmala UI"/>
        </w:rPr>
      </w:pPr>
      <w:r w:rsidRPr="003E58F2">
        <w:rPr>
          <w:rFonts w:ascii="Nirmala UI" w:hAnsi="Nirmala UI" w:cs="Nirmala UI"/>
        </w:rPr>
        <w:t>ප්‍රහාරය සඳහා සහභාගී වූ 160 දෙනා අතරින් විශාල පිරිසක් අවුරුදු 20 ගණන්වල තරුණයන් වූ බව සඳහන්. ප්‍රහාරය සඳහා පැහැදිලි ලෙස කොමියුනිස්ට් සංවිධානයක් මුල් නොවූ අතර, බැටිස්ටා පාලනයට විරුද්ධ වූ පහළ මධ්‍යම ප්‍රාන්තිකයන්ගෙන් සැදුම්ලත් කණ්ඩායමක් ලෙස ජූලි 26 ව්‍යාපාරය හඳුන්වන්නට පුළුවන්. ප්‍රහාරකයන් 160 දෙනාගෙන් හතර දෙනෙක් පමණක් උසස් අධ්‍යාපනය ලද පුද්ගලයන් වූ අතර, බහුතර පිරිස ප්‍රාථමික අධ්‍යාපනය පමණක් ලැබූ තරුණයන් වුණා.</w:t>
      </w:r>
    </w:p>
    <w:p w:rsidR="00CF64B0" w:rsidRPr="003E58F2" w:rsidRDefault="003E58F2">
      <w:pPr>
        <w:rPr>
          <w:rFonts w:ascii="Nirmala UI" w:hAnsi="Nirmala UI" w:cs="Nirmala UI"/>
        </w:rPr>
      </w:pPr>
      <w:r w:rsidRPr="003E58F2">
        <w:rPr>
          <w:rFonts w:ascii="Nirmala UI" w:hAnsi="Nirmala UI" w:cs="Nirmala UI"/>
        </w:rPr>
        <w:t>ප්‍රහාරය එල්ල කිරීමට පෙර දා රාත්‍රියේ  සන්තියාගෝ නගරයට ආසන්න සිබෝනි (Siboney) ගම්මානයේ ගොවිපොළක ප්‍රහාරකයන් 160 දෙනා රැදී සිටි අතර, 26 වන දා හිමිදිරියේ ඔවුන් ප්‍රහාර එල්ල කිරීම සඳහා සන්තියාගෝ බලා පිටත්ව යනවා.</w:t>
      </w:r>
    </w:p>
    <w:p w:rsidR="00CF64B0" w:rsidRPr="003E58F2" w:rsidRDefault="003E58F2">
      <w:pPr>
        <w:rPr>
          <w:rFonts w:ascii="Nirmala UI" w:hAnsi="Nirmala UI" w:cs="Nirmala UI"/>
        </w:rPr>
      </w:pPr>
      <w:r w:rsidRPr="003E58F2">
        <w:rPr>
          <w:rFonts w:ascii="Nirmala UI" w:hAnsi="Nirmala UI" w:cs="Nirmala UI"/>
        </w:rPr>
        <w:t>1953 ඔක්තෝම්බර් 16 වන දා පිදෙල් ඇතුළු පිරිසට  විරුද්ධව අධිකරණයේ දී නඩු විභාග වූ අතර, සටන මෙහෙය වූ පිදෙල්ට වසර 15ක සිර දඩුවම් හිමි වෙනවා. අනෙකුත් ප්‍රධාන නායකයින් වන රාහුල් (Raúl Castro), ඔස්කාර් ඔල්කල්ඩේ (Oscar Alcalde), පෙද්රෝ මෙරැට් (Pedro Miret) හා අර්නෙස්ටෝ ටිසොල් (Ernesto Tizol)ට වසර 13ක සිරදඬුවමක් හිමිවනවා. අනෙකුත් පිරිස්වලට අවුරුදු 10ක, අවුරුදු 3ක හා මාස 7ක සිර දඩුවම් හිමි වෙනවා.</w:t>
      </w:r>
    </w:p>
    <w:p w:rsidR="00CF64B0" w:rsidRPr="003E58F2" w:rsidRDefault="003E58F2">
      <w:pPr>
        <w:rPr>
          <w:rFonts w:ascii="Nirmala UI" w:hAnsi="Nirmala UI" w:cs="Nirmala UI"/>
        </w:rPr>
      </w:pPr>
      <w:r w:rsidRPr="003E58F2">
        <w:rPr>
          <w:rFonts w:ascii="Nirmala UI" w:hAnsi="Nirmala UI" w:cs="Nirmala UI"/>
        </w:rPr>
        <w:t>නඩු විභාගය අතරතුර තම අදහස් දැක්වීම යටතේ ෆිදෙල්, පැය හතරක් පුරාවට බැටිස්ටා පාලනයට විරුද්ධව ඔහු ගත් ක්‍රියාමාර්ගයේ සාධාරණීත්වය පිළිබඳව කරුණු දක්වන අතර, වසර කිහිපයකින් පසු එම කතාව ඇතුළත් “ඉතිහාසය මා නිදොස් කරනු ඇත” (History Will Absolve Me) නමින් කෘතියක් පළ වෙනවා.</w:t>
      </w:r>
    </w:p>
    <w:p w:rsidR="00CF64B0" w:rsidRPr="003E58F2" w:rsidRDefault="003E58F2">
      <w:pPr>
        <w:rPr>
          <w:rFonts w:ascii="Nirmala UI" w:hAnsi="Nirmala UI" w:cs="Nirmala UI"/>
        </w:rPr>
      </w:pPr>
      <w:proofErr w:type="spellStart"/>
      <w:r w:rsidRPr="003E58F2">
        <w:rPr>
          <w:rFonts w:ascii="Nirmala UI" w:hAnsi="Nirmala UI" w:cs="Nirmala UI"/>
        </w:rPr>
        <w:t>ක්‍රි</w:t>
      </w:r>
      <w:proofErr w:type="spellEnd"/>
      <w:r w:rsidRPr="003E58F2">
        <w:rPr>
          <w:rFonts w:ascii="Nirmala UI" w:hAnsi="Nirmala UI" w:cs="Nirmala UI"/>
        </w:rPr>
        <w:t xml:space="preserve">. ව. 1967 වසරේ ඊශ්‍රායලයට එරෙහිව ඊජිප්තුව වැනි අරාබි ලීගයට අයත් රටවල් දියත් කළ සය දින යුද්ධය අවසානයේ අරාබි ලීගයටම පාරාවළල්ලක් වූයේ, ලෝක </w:t>
      </w:r>
      <w:r w:rsidRPr="003E58F2">
        <w:rPr>
          <w:rFonts w:ascii="Nirmala UI" w:hAnsi="Nirmala UI" w:cs="Nirmala UI"/>
        </w:rPr>
        <w:lastRenderedPageBreak/>
        <w:t>ඉතිහාසයේ යුදෙව් ජාතියක් ලැබූ විශිෂ්ටතම ජයග්‍රහණයක් ඊශ්‍රායලයට ලබා දෙමින්. යුද්ධය පැවතියේ දින හයක් වැනි ඉතා කුඩා කාලයක් පමණක් වුවත්, එය මැද පෙරදිග දේශපාලනික සිතියම උඩු යටිකුරු කිරීමට සමත් වෙනවා.</w:t>
      </w:r>
    </w:p>
    <w:p w:rsidR="00CF64B0" w:rsidRPr="003E58F2" w:rsidRDefault="003E58F2">
      <w:pPr>
        <w:rPr>
          <w:rFonts w:ascii="Nirmala UI" w:hAnsi="Nirmala UI" w:cs="Nirmala UI"/>
        </w:rPr>
      </w:pPr>
      <w:r w:rsidRPr="003E58F2">
        <w:rPr>
          <w:rFonts w:ascii="Nirmala UI" w:hAnsi="Nirmala UI" w:cs="Nirmala UI"/>
        </w:rPr>
        <w:t xml:space="preserve">යුද්ධය පැවැත්වෙන්නේ 1967 වසරේ ජූනි මාසයේ 5 වන දා සිට 10 වන දා දක්වා යි. </w:t>
      </w:r>
    </w:p>
    <w:p w:rsidR="00CF64B0" w:rsidRPr="003E58F2" w:rsidRDefault="003E58F2">
      <w:pPr>
        <w:rPr>
          <w:rFonts w:ascii="Nirmala UI" w:hAnsi="Nirmala UI" w:cs="Nirmala UI"/>
        </w:rPr>
      </w:pPr>
      <w:r w:rsidRPr="003E58F2">
        <w:rPr>
          <w:rFonts w:ascii="Nirmala UI" w:hAnsi="Nirmala UI" w:cs="Nirmala UI"/>
        </w:rPr>
        <w:t>1967 වසරේ දී අගමැති ලෙවි එශ්කොල්ගේ රජයෙහි ආරක්ෂක ඇමතිවරයා ලෙස මෝෂේ දයාන් පත් කෙරෙනවා. ඒ තදාසන්නව ම සයදින යුද්ධය ඇරඹෙන අතර, නියත පරාජයක් උරුම වෙන්නට ඔන්න මෙන්න තිබිය දී මෝෂේ දයාන් විසින් අනපේක්ෂිත ලෙස ඊජිප්තුව, සිරියාව, හා ජෝර්දානය යන රටවලට උපරිම බලය යොදා පහර දෙන්නට ගත් තීරණය නිසා අවසානයේ ඊශ්‍රායලයට ජය ලැබෙනවා. මේ යුද්ධයෙන් පසු ඊශ්‍රායලයට පෙර අයත්ව නොතිබූ විශාල භූමියක් දේශපාලනිකව හිමි වූ අතර, එහි පාලන කටයුතු ද භාර වූයේ දයාන්ට යි. ඔහු එය ඉතා හොඳින් සිදුකරනවා.</w:t>
      </w:r>
    </w:p>
    <w:p w:rsidR="00CF64B0" w:rsidRPr="003E58F2" w:rsidRDefault="003E58F2">
      <w:pPr>
        <w:rPr>
          <w:rFonts w:ascii="Nirmala UI" w:hAnsi="Nirmala UI" w:cs="Nirmala UI"/>
        </w:rPr>
      </w:pPr>
      <w:r w:rsidRPr="003E58F2">
        <w:rPr>
          <w:rFonts w:ascii="Nirmala UI" w:hAnsi="Nirmala UI" w:cs="Nirmala UI"/>
        </w:rPr>
        <w:t>කල් මරමින් නොසිට ක්ෂණික ප්‍රහාරයකට යා යුතු බව පවසමින් ඊශ්‍රායල් හමුදා ප්‍රධානීන්ට විශාල බලපෑමක් කරන ලද්දේ කාලයක් ඊශ්‍රායලයේ කීර්තිමත් හමුදා ප්‍රධානියෙකු වූ මෙන්ම සය දින යුද්ධය සමයේ ආරක්ෂක ඇමතිවරයා වූ මෝෂේ දයාන් විසිනුයි. තව ද, ඊශ්‍රායල ඉතිහාසයේ ඉතා තීරණාත්මක තැන්වල දී ඒ වෙනුවෙන් ඉදිරියෙන්ම සිට කටයුතු කළ අයෙකු ලෙසත් යුධ සෙන්පති මෝෂේ දයාන් අවිවාදයෙන්ම සැලකෙනවා. ඒ වගේම අදටත් ඊශ්‍රායලයේ ජාතික වීරයෙක් ලෙස මෝෂේ දයාන්ව පිළිගනු ලබනවා.</w:t>
      </w:r>
    </w:p>
    <w:p w:rsidR="00CF64B0" w:rsidRPr="003E58F2" w:rsidRDefault="003E58F2">
      <w:pPr>
        <w:rPr>
          <w:rFonts w:ascii="Nirmala UI" w:hAnsi="Nirmala UI" w:cs="Nirmala UI"/>
        </w:rPr>
      </w:pPr>
      <w:r w:rsidRPr="003E58F2">
        <w:rPr>
          <w:rFonts w:ascii="Nirmala UI" w:hAnsi="Nirmala UI" w:cs="Nirmala UI"/>
        </w:rPr>
        <w:t xml:space="preserve">1964 වසරේ දී ඊශ්‍රායල් ආරක්ෂක බලකායේ (IDF) ප්‍රධානියා බවට පත් වූ යිසාක් රබීන්, 1967 වසරේ ජූනි මාසයේ දින හයක් පුරා ඊශ්‍රායලය හා ආරබි රටවල් අතර පැවති බිහිසුණු සය දින යුද්ධයේ ජයග්‍රහණය ඊශ්‍රායලයට අත්පත් කර දීමට මූලික වූ ඊශ්‍රායල ප්‍රධාන හමුදා නිලධාරියා ලෙස හැඳින්විය හැකියි. ඔහුගේ හා එම කාලයේ ඊශ්‍රායල් ආරක්ෂක ඇමතිවරයා වූ මෝෂේ දයාන්ගේ නිවැරදි තීරණ ලොවක් මවිත කළ මේ යුද ජයග්‍රහණයට හේතු වුණා. </w:t>
      </w:r>
    </w:p>
    <w:p w:rsidR="00CF64B0" w:rsidRPr="003E58F2" w:rsidRDefault="003E58F2">
      <w:pPr>
        <w:rPr>
          <w:rFonts w:ascii="Nirmala UI" w:hAnsi="Nirmala UI" w:cs="Nirmala UI"/>
        </w:rPr>
      </w:pPr>
      <w:r w:rsidRPr="003E58F2">
        <w:rPr>
          <w:rFonts w:ascii="Nirmala UI" w:hAnsi="Nirmala UI" w:cs="Nirmala UI"/>
        </w:rPr>
        <w:t>මෙම යුද්ධයේ දී ඊජිප්තුවේ ගාසා තීරයත් 'සිනායි' කතරත් ඊශ්‍රායලය අතට පත් වෙනවා. සිරියාවේ ගෝලාන් කඳුවැටියත් ඊශ්‍රායලය අත්පත් කර ගන්නවා. ජෝර්දානයේ බටහිර ඉවුර හා නැගෙනහිර ජෙරුසලම ද ඊශ්‍රායලයේ පාලනයට නතු වෙනවා. එම පෙදෙස්වල සිටි පලස්තීනුවෝ පලා යන අතර ඉතිරි වූ පලස්තීනුවන් පලවා හරිනවා. තවත් බොහෝ පිරිසක් ඝාතනයට ලක් වෙනවා. සය දින යුද්ධය මෙහෙය වූ ආකාරය නිසා හමුදා ප්‍රධානි යිසාක් රබීන් එරට වැසියන්ගේ වීරයෙක් බවට පත් වෙනවා. සය දින යුද්ධය මෙහෙය වූ ඔහු, 70 දශකයේ මැද භාගය වන විට ඊශ්‍රායලයේ අගමැතිවරයා බවට ද පත් වෙනවා. පසු කාලයේ ආන්තවාදී යුදෙව්වෙක් අතින් ම ඔහු ඝාතනය වෙනවා.</w:t>
      </w:r>
    </w:p>
    <w:p w:rsidR="00CF64B0" w:rsidRPr="003E58F2" w:rsidRDefault="003E58F2">
      <w:pPr>
        <w:rPr>
          <w:rFonts w:ascii="Nirmala UI" w:hAnsi="Nirmala UI" w:cs="Nirmala UI"/>
        </w:rPr>
      </w:pPr>
      <w:r w:rsidRPr="003E58F2">
        <w:rPr>
          <w:rFonts w:ascii="Nirmala UI" w:hAnsi="Nirmala UI" w:cs="Nirmala UI"/>
        </w:rPr>
        <w:lastRenderedPageBreak/>
        <w:t xml:space="preserve">ඊශ්‍රායලය බිඳ දැමීම තම මූලිකම අරමුණ බවත්, ඒ සඳහා සටන් කිරීමට අරාබි ජනතාව සූදානම් බවත් 1967 වසරේ මැයි මස 27 වන දා එවකට ඊජිප්තු ජනාධිපති වන ගමාල් අබ්දෙල් නසාර් ප්‍රකාශ කරනවා. එසේම, තමන් කිසිදු ලෙසක සාම සාකච්ඡාවකට සූදානම් නැති බවත් ඔහු ප්‍රකාශ කරනවා. </w:t>
      </w:r>
    </w:p>
    <w:p w:rsidR="00CF64B0" w:rsidRPr="003E58F2" w:rsidRDefault="003E58F2">
      <w:pPr>
        <w:rPr>
          <w:rFonts w:ascii="Nirmala UI" w:hAnsi="Nirmala UI" w:cs="Nirmala UI"/>
        </w:rPr>
      </w:pPr>
      <w:r w:rsidRPr="003E58F2">
        <w:rPr>
          <w:rFonts w:ascii="Nirmala UI" w:hAnsi="Nirmala UI" w:cs="Nirmala UI"/>
        </w:rPr>
        <w:t>මේ අනුව එදින වන විට ඊජිප්තු, ජෝර්දාන, සිරියා හා ලෙබනන හමුදාව ඊශ්‍රායලය හතර වටින් වටකොට තිබුණු අතර, සැපයුම් ද ඇණහිට තිබුණු නිසා පිටත සිට බලන්නෙකුට පෙනුණේ ඊශ්‍රායලයට මින් කිසිදු ගැලවීමක් නොලැබෙන බවකුයි. ජුනි මස උදා වන විට ඊශ්‍රායල දේශ සීමාව ආසන්නයේ ඊජිප්තුවට පක්ෂපාතී 465,000ක බලකායක් ද, යුද ටැංකි 2800ක් ද, ප්‍රහාරක යානා 800ක් ද ස්ථානගතව සිටියේ තව දින කීපයක් තුළ ඊශ්‍රායලය සුන්නද්ධූලි වන බව තව තවත් තහවුරු කරමින්.</w:t>
      </w:r>
    </w:p>
    <w:p w:rsidR="00CF64B0" w:rsidRPr="003E58F2" w:rsidRDefault="003E58F2">
      <w:pPr>
        <w:rPr>
          <w:rFonts w:ascii="Nirmala UI" w:hAnsi="Nirmala UI" w:cs="Nirmala UI"/>
        </w:rPr>
      </w:pPr>
      <w:r w:rsidRPr="003E58F2">
        <w:rPr>
          <w:rFonts w:ascii="Nirmala UI" w:hAnsi="Nirmala UI" w:cs="Nirmala UI"/>
        </w:rPr>
        <w:t>දේශ සීමාවල එසේ වෙමින් තිබිය දී ඊශ්‍රායලයේ ටෙල් අවිව් නුවර එකම කඩි ගුලක් බවට පත් වෙනවා. සති තුනක් තිස්සේ සැපයුම් අහිමි වී තිබීමත් හතර වටින් කොයි යම් හෝ මොහොතක ප්‍රහාර එලල වීමේ හැකියාවත් නිසා ඊශ්‍රායල අගමැති ලෙවි එශ්කොල් ඉතා දැඩි ආතතියකට ලක් වෙනවා. ඒ හේතුවෙන් ඔහු හමුදා තීරණ ගැනීමේ සම්පූර්ණ අයිතිය බළමුළුවල ප්‍රධානී ලුතිනන් ජෙනරාල් යිට්සැක් රාබීන්ට හා ආරක්ෂක ඇමැති මෝෂේ දයාන්ට ලබා දී තිබූ බව සඳහන්.</w:t>
      </w:r>
    </w:p>
    <w:p w:rsidR="00CF64B0" w:rsidRPr="003E58F2" w:rsidRDefault="003E58F2">
      <w:pPr>
        <w:rPr>
          <w:rFonts w:ascii="Nirmala UI" w:hAnsi="Nirmala UI" w:cs="Nirmala UI"/>
        </w:rPr>
      </w:pPr>
      <w:r w:rsidRPr="003E58F2">
        <w:rPr>
          <w:rFonts w:ascii="Nirmala UI" w:hAnsi="Nirmala UI" w:cs="Nirmala UI"/>
        </w:rPr>
        <w:t>අතිවිශාල ජයග්‍රහණයක් ලැබුවත්, ඊශ්‍රායල නායක ලෙවි එශ්කොල් එතරම් උද්දාමයට පත් නොවුණු බවත් සඳහන් වෙනවා. ඒ ඔවුන් යුධ වැදුණේ ගැලවීමට මිස කිසිවක් දිනීමට නොවෙන නිසා යි. තම බළමුළුවලට අනුයුක්තව සිටි විශාල තරුණ ප්‍රජාවක් අකාලයේ මියයාම හා ආබාධිත වීම ගැන තමන් දුක් වන බව ඔහු පසු අවස්ථා කිහිපයක දී ම සඳහන් කරනවා.</w:t>
      </w:r>
    </w:p>
    <w:p w:rsidR="00CF64B0" w:rsidRPr="003E58F2" w:rsidRDefault="003E58F2">
      <w:pPr>
        <w:rPr>
          <w:rFonts w:ascii="Nirmala UI" w:hAnsi="Nirmala UI" w:cs="Nirmala UI"/>
        </w:rPr>
      </w:pPr>
      <w:proofErr w:type="spellStart"/>
      <w:r w:rsidRPr="003E58F2">
        <w:rPr>
          <w:rFonts w:ascii="Nirmala UI" w:hAnsi="Nirmala UI" w:cs="Nirmala UI"/>
        </w:rPr>
        <w:t>සෞදි</w:t>
      </w:r>
      <w:proofErr w:type="spellEnd"/>
      <w:r w:rsidRPr="003E58F2">
        <w:rPr>
          <w:rFonts w:ascii="Nirmala UI" w:hAnsi="Nirmala UI" w:cs="Nirmala UI"/>
        </w:rPr>
        <w:t xml:space="preserve"> </w:t>
      </w:r>
      <w:proofErr w:type="spellStart"/>
      <w:r w:rsidRPr="003E58F2">
        <w:rPr>
          <w:rFonts w:ascii="Nirmala UI" w:hAnsi="Nirmala UI" w:cs="Nirmala UI"/>
        </w:rPr>
        <w:t>අරාබියේ</w:t>
      </w:r>
      <w:proofErr w:type="spellEnd"/>
      <w:r w:rsidRPr="003E58F2">
        <w:rPr>
          <w:rFonts w:ascii="Nirmala UI" w:hAnsi="Nirmala UI" w:cs="Nirmala UI"/>
        </w:rPr>
        <w:t xml:space="preserve"> </w:t>
      </w:r>
      <w:proofErr w:type="spellStart"/>
      <w:r w:rsidRPr="003E58F2">
        <w:rPr>
          <w:rFonts w:ascii="Nirmala UI" w:hAnsi="Nirmala UI" w:cs="Nirmala UI"/>
        </w:rPr>
        <w:t>නායකත්වය</w:t>
      </w:r>
      <w:proofErr w:type="spellEnd"/>
      <w:r w:rsidRPr="003E58F2">
        <w:rPr>
          <w:rFonts w:ascii="Nirmala UI" w:hAnsi="Nirmala UI" w:cs="Nirmala UI"/>
        </w:rPr>
        <w:t xml:space="preserve"> </w:t>
      </w:r>
      <w:proofErr w:type="spellStart"/>
      <w:r w:rsidRPr="003E58F2">
        <w:rPr>
          <w:rFonts w:ascii="Nirmala UI" w:hAnsi="Nirmala UI" w:cs="Nirmala UI"/>
        </w:rPr>
        <w:t>ඇතිව</w:t>
      </w:r>
      <w:proofErr w:type="spellEnd"/>
      <w:r w:rsidRPr="003E58F2">
        <w:rPr>
          <w:rFonts w:ascii="Nirmala UI" w:hAnsi="Nirmala UI" w:cs="Nirmala UI"/>
        </w:rPr>
        <w:t xml:space="preserve"> යේමනයේ ආණ්ඩුවේ හමුදාවන්ට සහයෝගය දෙන සන්ධානයක් හා හූති (Houthi) කැරලිකරුවන් අතර යේමනයේ වසර කීපයක පටන් බිහිසුණු අරගලයක් සිදුවෙමින් පවතින බව ඔබ දන්නවා ඇති. ඒ හේතුවෙන් එරට ජන ජීවතය මේ වන විට පවතින්නේ අරාජික තත්ත්වයක යි. යේමනයේ යුද්ධයට මැදිව සිටින සාමාන්‍ය ජනතාව සාගතයෙන් හා විවිධ රෝගවලින් ද ඉතා දැඩි සේ පිඩා විඳිනවා. 2015 මාර්තු 26 සිට 2020 මාර්තු 7 දක්වා කාලය තුළ මෙම සටනේ දී සිවිල් වැසියන් 12,366ක් මියගොස් ඇතැ යි ගණන් බලා තිබෙනවා. ඊට අමතරව විවිධ ලෙඩ රෝග හා කුසගින්න හමුවේ ද විශාල පිරිසක් වාර්ෂිකව මියයනවා.</w:t>
      </w:r>
    </w:p>
    <w:p w:rsidR="00CF64B0" w:rsidRPr="003E58F2" w:rsidRDefault="003E58F2">
      <w:pPr>
        <w:rPr>
          <w:rFonts w:ascii="Nirmala UI" w:hAnsi="Nirmala UI" w:cs="Nirmala UI"/>
        </w:rPr>
      </w:pPr>
      <w:r w:rsidRPr="003E58F2">
        <w:rPr>
          <w:rFonts w:ascii="Nirmala UI" w:hAnsi="Nirmala UI" w:cs="Nirmala UI"/>
        </w:rPr>
        <w:t>යේමන් අර්බුදය නිසා තුන් කෝටියකට ආසන්න ජනකායකට මානවීය ආධාර සැපයීමට සිදුව ඇති අතර, 2016 වසරේ අප්‍රේල් මාසයේ පටන් කොලරා වසංගතයට හත් ලක්ෂයකට වැඩි ප්‍රමාණයක් ජනතාව ගොදුරු වී ඇතැ යි විශ්වාස කෙරෙනවා. ඔවුන් මුහුණ දී සිටින දරුණු මානුෂීය තත්ත්වය පිළිබඳ එක්සත් ජාතීන්ගේ සංවිධානය ද මේ වන විට අනතුරු අඟවා තිබෙනවා.</w:t>
      </w:r>
    </w:p>
    <w:p w:rsidR="00CF64B0" w:rsidRPr="003E58F2" w:rsidRDefault="003E58F2">
      <w:pPr>
        <w:rPr>
          <w:rFonts w:ascii="Nirmala UI" w:hAnsi="Nirmala UI" w:cs="Nirmala UI"/>
        </w:rPr>
      </w:pPr>
      <w:r w:rsidRPr="003E58F2">
        <w:rPr>
          <w:rFonts w:ascii="Nirmala UI" w:hAnsi="Nirmala UI" w:cs="Nirmala UI"/>
        </w:rPr>
        <w:lastRenderedPageBreak/>
        <w:t>යේමන සිවිල් යුද්ධය ඇරඹුණේ 2011 දී අරාබිකරය ඔස්සේ පැතිර ගිය 'අරාබි වසන්තය' උද්ඝෝෂණ මාලාව අතරතුර යි. එවකට යේමන ජනාධිපති වූ අලි අබ්දුල්ලා සාලෙහ් විසින් ගෙන ගිය පාලනයට එරෙහිව ජනතාව විරෝධතා ඇරඹුවා. කෙසේ වෙතත්, සාමකාමී උද්ඝෝෂණවලින් සාලෙහ් ඉවත් කිරීමට හැකි වූයේ නැහැ. මේ අතර යේමනයේ විවිධ ගෝත්‍රික කණ්ඩායම් සිය බලය තහවුරු කර ගැනීමට එකිනෙකා හා සටන් කිරීමට පටන් ගත්තා. කෙටි කලෙකින් යේමනය පුරා අවි ගැටුම් වර්ධනය වුණා. සාලෙහ් 2012 දී ඉල්ලා අස් වූ අතර, උප ජනාධිපති අබ්ද් රබ්බු මන්සූර් හාදි එම තනතුරට පත් වුණා.</w:t>
      </w:r>
    </w:p>
    <w:p w:rsidR="00CF64B0" w:rsidRPr="003E58F2" w:rsidRDefault="003E58F2">
      <w:pPr>
        <w:rPr>
          <w:rFonts w:ascii="Nirmala UI" w:hAnsi="Nirmala UI" w:cs="Nirmala UI"/>
        </w:rPr>
      </w:pPr>
      <w:r w:rsidRPr="003E58F2">
        <w:rPr>
          <w:rFonts w:ascii="Nirmala UI" w:hAnsi="Nirmala UI" w:cs="Nirmala UI"/>
        </w:rPr>
        <w:t>ඉන්පසුව ද යේමනයේ සාමකාමී තත්ත්වයක් වූයේ නැහැ. කල් යාමේ දී උතුරුදිග යේමනයෙන් බිහි වූ හූති ව්‍යාපාරය සිය බලය වර්ධනය කර ගන්නට වුණා. ඔවුනට ඉරානයේ සහාය ලැබෙන බව චෝදනා කෙරෙන නමුත් ඔවුන් එය ප්‍රතික්ෂේප කරනවා.</w:t>
      </w:r>
    </w:p>
    <w:p w:rsidR="00CF64B0" w:rsidRPr="003E58F2" w:rsidRDefault="003E58F2">
      <w:pPr>
        <w:rPr>
          <w:rFonts w:ascii="Nirmala UI" w:hAnsi="Nirmala UI" w:cs="Nirmala UI"/>
        </w:rPr>
      </w:pPr>
      <w:r w:rsidRPr="003E58F2">
        <w:rPr>
          <w:rFonts w:ascii="Nirmala UI" w:hAnsi="Nirmala UI" w:cs="Nirmala UI"/>
        </w:rPr>
        <w:t>2015 දී හිටපු ජනාධිපති සාලෙහ් හූති ව්‍යාපාරය සමග සන්ධානගත වුණා. එම වසරේම සැප්තැම්බරයේ දී හූති කැරලිකරුවන් යේමන අගනගරය වන සනා හි බලය තහවුරු කර ගත්තා. මෙම අවස්ථාවේ සෞදි අරාබිය ප්‍රමුඛ කලාපීය සන්ධානයක් යේමනයේ හූති කැරලිකරුවන්ට එරෙහිව යුද්ධයට අවතීර්ණ වුණා. එක්සත් අරාබි එමීර්, කටාර්, ඊජිප්තුව ආදී රටවල් මෙම සන්ධානයට අයත් වුණා. කටාර් රාජ්‍යය සහ සෞදි අරාබියේ අනෙක් මිත්‍ර රටවල් අතර ඇති වූ අර්බුදයෙන් පසු එම රාජ්‍යය එම සන්ධානයෙන් ඉවත් වුණා.</w:t>
      </w:r>
    </w:p>
    <w:p w:rsidR="00CF64B0" w:rsidRPr="003E58F2" w:rsidRDefault="003E58F2">
      <w:pPr>
        <w:rPr>
          <w:rFonts w:ascii="Nirmala UI" w:hAnsi="Nirmala UI" w:cs="Nirmala UI"/>
        </w:rPr>
      </w:pPr>
      <w:r w:rsidRPr="003E58F2">
        <w:rPr>
          <w:rFonts w:ascii="Nirmala UI" w:hAnsi="Nirmala UI" w:cs="Nirmala UI"/>
        </w:rPr>
        <w:t>මෙසේ සෞදි අරාබිය ප්‍රමුඛ සන්ධානය හූතිවරුන්ට එරෙහිව ප්‍රහාර එල්ල කිරීමට පටන් ගැනීමත් සමග යුද්ධය නව මානයකට ගමන් ගත්තා. වර්තමානය වන විට පැරණි උතුරු යේමනයට අයත් වූ ප්‍රදේශයේ වැඩි කොටසක් තිබෙන්නේ හූතිවරුන් අත යි. වසර පහකට ආසන්න කාලයක් තිස්සේ එල්ල වූ ගුවන් ප්‍රහාරවලින් හූතිවරුන් පරාජය කිරීමට සෞදි අරාබිය සමත් වී නැහැ. හූතිවරුන්ට එරෙහිව යේමන් රජයට සහාය පළ කරමින් සෞදි සන්ධානය යුද්ධයට අවතීර්ණ වූ දා සිට මේ දක්වාම,  සෑම පැය තුනහමාරකට වරක් එක් සිවිල් වැසියෙකු යුද්ධය හේතුවෙන් මියගොස් තිබෙනවා.</w:t>
      </w:r>
    </w:p>
    <w:p w:rsidR="00CF64B0" w:rsidRPr="003E58F2" w:rsidRDefault="003E58F2">
      <w:pPr>
        <w:rPr>
          <w:rFonts w:ascii="Nirmala UI" w:hAnsi="Nirmala UI" w:cs="Nirmala UI"/>
        </w:rPr>
      </w:pPr>
      <w:r w:rsidRPr="003E58F2">
        <w:rPr>
          <w:rFonts w:ascii="Nirmala UI" w:hAnsi="Nirmala UI" w:cs="Nirmala UI"/>
        </w:rPr>
        <w:t>2016 වසරේ අප්‍රේල්  මාසයේ පටන් කොලරා වසංගතයට හත් ලක්ෂයකට වැඩි ප්‍රමාණයක් ජනතාව ගොදුරු වී ඇතැ යි විශ්වාස කෙරෙනවා. 2017 ජනවාරි වන විට ලෝක සෞඛ්‍ය සංවිධානය විසින් කොලරා වසංගතයේ වේගවත් හා පුළුල් භූගෝලීය ව්‍යාප්තිය අසාමාන්‍යයැ යි ද නිවේදනය කරනවා.</w:t>
      </w:r>
    </w:p>
    <w:p w:rsidR="00CF64B0" w:rsidRPr="003E58F2" w:rsidRDefault="003E58F2">
      <w:pPr>
        <w:rPr>
          <w:rFonts w:ascii="Nirmala UI" w:hAnsi="Nirmala UI" w:cs="Nirmala UI"/>
        </w:rPr>
      </w:pPr>
      <w:r w:rsidRPr="003E58F2">
        <w:rPr>
          <w:rFonts w:ascii="Nirmala UI" w:hAnsi="Nirmala UI" w:cs="Nirmala UI"/>
        </w:rPr>
        <w:t xml:space="preserve">යේමනයේ වසර පහක් පුරා සෑම පැයකටම කොලරාව වැළඳී ඇති බවට සැක කෙරෙන පනස් දෙනක් වාර්තා වෙන බව යි සඳහන්. 2018 ජනවාරි 1 සිට 2019 සැප්තැම්බර් 1 දක්වා සැක සහිත කොලරාව රෝගීන්ගේ මුළු සංඛ්‍යාව 99,1674ක් වන </w:t>
      </w:r>
      <w:r w:rsidRPr="003E58F2">
        <w:rPr>
          <w:rFonts w:ascii="Nirmala UI" w:hAnsi="Nirmala UI" w:cs="Nirmala UI"/>
        </w:rPr>
        <w:lastRenderedPageBreak/>
        <w:t>අතර ඊට සම්බන්ධ මරණ 1350ක් වාර්තා වෙනවා. එලෙස වාර්තා වූ රෝගීන්ගෙන් 25%ක් අවුරුදු 5ට අඩු ළමුන් වීම ද විශේෂත්වයක්.</w:t>
      </w:r>
    </w:p>
    <w:p w:rsidR="00CF64B0" w:rsidRPr="003E58F2" w:rsidRDefault="003E58F2">
      <w:pPr>
        <w:rPr>
          <w:rFonts w:ascii="Nirmala UI" w:hAnsi="Nirmala UI" w:cs="Nirmala UI"/>
        </w:rPr>
      </w:pPr>
      <w:r w:rsidRPr="003E58F2">
        <w:rPr>
          <w:rFonts w:ascii="Nirmala UI" w:hAnsi="Nirmala UI" w:cs="Nirmala UI"/>
        </w:rPr>
        <w:t>2020 ජනවාරියේ දී යේමනයේ මහජන සෞඛ්‍ය හා ජනගහන අමාත්‍යාංශයට කොලරාවයැ යි සැක කරන රෝගීන් 35,512ක් වාර්තා වී තිබෙන අතර, ජනවාරි මාසයේ දී මියගිය ප්‍රමාණය 21ක් ලෙස සඳහන් වෙනවා. 2016 ඔක්තෝබර් සිට 2020 ජනවාරි දක්වා යේමනයේ වාර්තා වූ සැක සහිත කොලරාව රෝගීන්ගේ සංඛ්‍යාව 2,316,197ක් වන අතර ඒ හා සම්බන්ධ මරණ 3,910ක් ද වාර්තා වෙනවා. ඒ අනුව යේමනයේ කොලරා වැළඳීම හා ඒ හේතුවෙන් මරණයට පත් වීමේ අනුපාත ප්‍රතිශතය ලෙස සඳහන් වන්නේ 0.17%ක්.</w:t>
      </w:r>
    </w:p>
    <w:p w:rsidR="00CF64B0" w:rsidRPr="003E58F2" w:rsidRDefault="003E58F2">
      <w:pPr>
        <w:rPr>
          <w:rFonts w:ascii="Nirmala UI" w:hAnsi="Nirmala UI" w:cs="Nirmala UI"/>
        </w:rPr>
      </w:pPr>
      <w:r w:rsidRPr="003E58F2">
        <w:rPr>
          <w:rFonts w:ascii="Nirmala UI" w:hAnsi="Nirmala UI" w:cs="Nirmala UI"/>
        </w:rPr>
        <w:t>ලෝක සෞඛ්‍ය සංවිධානය ප්‍රකාශ කරන පරිදි 2016 වසරේ සිට යේමනයේ වැඩිම කොලරා රෝගීන් ප්‍රමාණයක් වාර්තා වූ ප්‍රදේශ පහත දැක්වෙනවා. වරහන් තුළ දැක්වෙන්නේ එම ප්‍රදේශවලින් වාර්තා වූ රෝගීන් ප්‍රමාණය යි. Amran (1710.53), Al Mahwit (1610.21), Sana’a (1554.18), Al Bayda (1272.87) හා  Al Hudaydah (1065.71).</w:t>
      </w:r>
    </w:p>
    <w:p w:rsidR="00CF64B0" w:rsidRPr="003E58F2" w:rsidRDefault="003E58F2">
      <w:pPr>
        <w:rPr>
          <w:rFonts w:ascii="Nirmala UI" w:hAnsi="Nirmala UI" w:cs="Nirmala UI"/>
        </w:rPr>
      </w:pPr>
      <w:r w:rsidRPr="003E58F2">
        <w:rPr>
          <w:rFonts w:ascii="Nirmala UI" w:hAnsi="Nirmala UI" w:cs="Nirmala UI"/>
        </w:rPr>
        <w:t>ඒ වගේම කොලරාව හේතුවෙන් 2016 වසරේ සිට මේ දක්වා යේමනයේ වැඩිම පිරිසක් මියගිය ප්‍රදේශ හතරක් ද ලෝක සෞඛ්‍ය සංවිධානය විසින් ප්‍රකාශයට පත් කර තිබෙනවා. එම ප්‍රදේශ හතර පහත දැක්වෙන අතර වරහන් තුළ දැක්වෙන්නේ අදාළ ප්‍රදේශයේ මියගිය ප්‍රමාණය යි. Hajjah (577), Ibb (507), Al Hudaydah (402) හා Taizz (329).</w:t>
      </w:r>
    </w:p>
    <w:p w:rsidR="00CF64B0" w:rsidRPr="003E58F2" w:rsidRDefault="003E58F2">
      <w:pPr>
        <w:rPr>
          <w:rFonts w:ascii="Nirmala UI" w:hAnsi="Nirmala UI" w:cs="Nirmala UI"/>
        </w:rPr>
      </w:pPr>
      <w:proofErr w:type="spellStart"/>
      <w:r w:rsidRPr="003E58F2">
        <w:rPr>
          <w:rFonts w:ascii="Nirmala UI" w:hAnsi="Nirmala UI" w:cs="Nirmala UI"/>
        </w:rPr>
        <w:t>යුද්ධයකට</w:t>
      </w:r>
      <w:proofErr w:type="spellEnd"/>
      <w:r w:rsidRPr="003E58F2">
        <w:rPr>
          <w:rFonts w:ascii="Nirmala UI" w:hAnsi="Nirmala UI" w:cs="Nirmala UI"/>
        </w:rPr>
        <w:t xml:space="preserve"> </w:t>
      </w:r>
      <w:proofErr w:type="spellStart"/>
      <w:r w:rsidRPr="003E58F2">
        <w:rPr>
          <w:rFonts w:ascii="Nirmala UI" w:hAnsi="Nirmala UI" w:cs="Nirmala UI"/>
        </w:rPr>
        <w:t>පැටලුණ</w:t>
      </w:r>
      <w:proofErr w:type="spellEnd"/>
      <w:r w:rsidRPr="003E58F2">
        <w:rPr>
          <w:rFonts w:ascii="Nirmala UI" w:hAnsi="Nirmala UI" w:cs="Nirmala UI"/>
        </w:rPr>
        <w:t xml:space="preserve"> </w:t>
      </w:r>
      <w:proofErr w:type="spellStart"/>
      <w:r w:rsidRPr="003E58F2">
        <w:rPr>
          <w:rFonts w:ascii="Nirmala UI" w:hAnsi="Nirmala UI" w:cs="Nirmala UI"/>
        </w:rPr>
        <w:t>රටක</w:t>
      </w:r>
      <w:proofErr w:type="spellEnd"/>
      <w:r w:rsidRPr="003E58F2">
        <w:rPr>
          <w:rFonts w:ascii="Nirmala UI" w:hAnsi="Nirmala UI" w:cs="Nirmala UI"/>
        </w:rPr>
        <w:t xml:space="preserve"> </w:t>
      </w:r>
      <w:proofErr w:type="spellStart"/>
      <w:r w:rsidRPr="003E58F2">
        <w:rPr>
          <w:rFonts w:ascii="Nirmala UI" w:hAnsi="Nirmala UI" w:cs="Nirmala UI"/>
        </w:rPr>
        <w:t>ඉන්න</w:t>
      </w:r>
      <w:proofErr w:type="spellEnd"/>
      <w:r w:rsidRPr="003E58F2">
        <w:rPr>
          <w:rFonts w:ascii="Nirmala UI" w:hAnsi="Nirmala UI" w:cs="Nirmala UI"/>
        </w:rPr>
        <w:t xml:space="preserve"> මිනිස්සුන්ව ලෙඩ කරවලා, හදිසි අසනීප තත්ත්වයන්ට ලක් කරලා, මිනිසුන්ව මරා දමන හෝ තදබල අසාධ්‍ය තත්ත්වයට පත් කරන, විෂබීජ පතුරවන උපකරණ හෝ උපක්‍රම තමයි, ජීව විද්‍යාත්මක අවි කියන්නේ. තව ද, ජෛව විද්‍යාත්මක යුද්ධය වෛරස යුද්ධයක් ලෙස ද හැඳින්වෙනවා. විෂ බැක්ටීරියා, මරණීය වෛරස හා පුස් වර්ග යොදාගැනීම මෙහි විශේෂත්වය යි. එමඟින් මානවයාට අමතරව ශාක හා ජීව විශේෂ ද විනාශ කළ හැකි යි.</w:t>
      </w:r>
    </w:p>
    <w:p w:rsidR="00CF64B0" w:rsidRPr="003E58F2" w:rsidRDefault="003E58F2">
      <w:pPr>
        <w:rPr>
          <w:rFonts w:ascii="Nirmala UI" w:hAnsi="Nirmala UI" w:cs="Nirmala UI"/>
        </w:rPr>
      </w:pPr>
      <w:r w:rsidRPr="003E58F2">
        <w:rPr>
          <w:rFonts w:ascii="Nirmala UI" w:hAnsi="Nirmala UI" w:cs="Nirmala UI"/>
        </w:rPr>
        <w:t xml:space="preserve">යුද්ධයක දී භාවිත කළ හැකි ඉතාමත්ම අමානුෂික හා භයානක ආයුධයක් ලෙස ජෛව අවි හඳුන්වන්නට පිළිවන්. ලොව බොහෝ විද්වතුන් සදාචාර විරෝධී ක්‍රමයක් ලෙස හැඳින්වූවත් බලවත් ජාතීන් විසින් පවා සිය සතුරා මර්දනය කිරීම සඳහා මේ ක්‍රම යොදාගෙන තිබෙන්නේ අද ඊයෙක නොවේ. එවැනි ජෛව රසායනික අවි පිළිබඳව බොහෝ දෙනෙක් අසා තිබෙනවා ඇති. ජෛව අවි යොදා පහර දීම් කළ විට කිසිම දේපළ හානියක් සිද්ධ වෙන්නේ නෑ. හැබැයි, මිනිස්සුන්ට බොහොම වේදනාකාරී මරණයක් නැතිනම්, සදාකල් පවතින රෝගාබාධ ‍රැසක් උරුම වෙනවා. ඒ වගේම මේ වගේ දෙයක් එක් මනුස්සයෙක්ගෙන් තවත් කෙනෙක්ට පැතිරිලා යන නිසා එතනින් පස්සේ පාලනය කරන්නත් බැහැ. </w:t>
      </w:r>
    </w:p>
    <w:p w:rsidR="00CF64B0" w:rsidRPr="003E58F2" w:rsidRDefault="003E58F2">
      <w:pPr>
        <w:rPr>
          <w:rFonts w:ascii="Nirmala UI" w:hAnsi="Nirmala UI" w:cs="Nirmala UI"/>
        </w:rPr>
      </w:pPr>
      <w:r w:rsidRPr="003E58F2">
        <w:rPr>
          <w:rFonts w:ascii="Nirmala UI" w:hAnsi="Nirmala UI" w:cs="Nirmala UI"/>
        </w:rPr>
        <w:t xml:space="preserve">ඉන්පසුව ඒ ප්‍රදේශය, කලාපය හෝ රට සාමාජිය ආර්ථික හා සෞඛ්‍ය අතින් වේගයෙන් කඩා වැටීමකට ලක් වෙනවා. ඒ හේතුවෙන් මේ වන විට ජෛව අවි </w:t>
      </w:r>
      <w:r w:rsidRPr="003E58F2">
        <w:rPr>
          <w:rFonts w:ascii="Nirmala UI" w:hAnsi="Nirmala UI" w:cs="Nirmala UI"/>
        </w:rPr>
        <w:lastRenderedPageBreak/>
        <w:t>ලෝකයෙන් තහනම් කරන්න එකඟතාවයක් නිර්මාණය වෙලා තිබෙනවා. නමුත්, දියුණු රටවල් හරහා රහසේ ජෛව අවි වැඩි දියුණු කරන බවට නොයෙකුත් ප්‍රවෘත්ති ලෝකයෙන් අහන්න ලැබෙනවා.</w:t>
      </w:r>
    </w:p>
    <w:p w:rsidR="00CF64B0" w:rsidRPr="003E58F2" w:rsidRDefault="003E58F2">
      <w:pPr>
        <w:rPr>
          <w:rFonts w:ascii="Nirmala UI" w:hAnsi="Nirmala UI" w:cs="Nirmala UI"/>
        </w:rPr>
      </w:pPr>
      <w:r w:rsidRPr="003E58F2">
        <w:rPr>
          <w:rFonts w:ascii="Nirmala UI" w:hAnsi="Nirmala UI" w:cs="Nirmala UI"/>
        </w:rPr>
        <w:t>ජෛව රසායනික අවියක් භාවිතා කිරීම යනු රෝගකාරක ජීවියෙක් හෝ ද්‍රව්‍යයක්, එසේත් නැත්නම් ධූලකයක් හිතාමතාම මිනිසුන්, සතුන්, හෝ වගාවන් ඉලක්ක කරගෙන මුදාහැරීම යි. මේවා පුද්ගලයෙකුගෙන් තවත් පුද්ගලයෙකුට සම්ප්‍රේෂණය විය හැකි හෝ, එසේ නොහැකි යනුවෙන් කොටස් දෙකකට වෙන් කොට දැක්විය හැකි යි.</w:t>
      </w:r>
    </w:p>
    <w:p w:rsidR="00CF64B0" w:rsidRPr="003E58F2" w:rsidRDefault="003E58F2">
      <w:pPr>
        <w:rPr>
          <w:rFonts w:ascii="Nirmala UI" w:hAnsi="Nirmala UI" w:cs="Nirmala UI"/>
        </w:rPr>
      </w:pPr>
      <w:r w:rsidRPr="003E58F2">
        <w:rPr>
          <w:rFonts w:ascii="Nirmala UI" w:hAnsi="Nirmala UI" w:cs="Nirmala UI"/>
        </w:rPr>
        <w:t>ජෛව රසායනික අවියක් මුදාහල හැකි ප්‍රධාන ක්‍රමවේද කිහිපයක් තිබෙනවා. ඒවා වාතයට මුසු කිරීම, මිනිස් වාහකයන් යොදාගැනීම, සතුන් මඟින්, ආහාර මඟින් මෙන්ම ජලය ඔස්සේ ද ව්‍යාප්ත කළ හැකි යි. ජෛව රසායනික අවි ලෙස බහුතරයක් අවස්ථාවල දී යොදා ගන්නේ බැක්ටීරියා, වෛරස, හෝ ධූලක යි. ඇන්ත්‍රැක්ස් ඇති කරන Bacillus anthracis බැක්ටීරියාව, මහාමාරිය ඇති කරන Yersinia pestis බැක්ටීරියාව, හා බොටුලිසම ඇති කරන බොටුලිනම් ධූලකය ඉතිහාසය පුරා වැඩිපුරම යොදාගෙන තිබෙන ජෛව රසායනික අවි කිහිපයක් වෙනවා.</w:t>
      </w:r>
    </w:p>
    <w:p w:rsidR="00CF64B0" w:rsidRPr="003E58F2" w:rsidRDefault="003E58F2">
      <w:pPr>
        <w:rPr>
          <w:rFonts w:ascii="Nirmala UI" w:hAnsi="Nirmala UI" w:cs="Nirmala UI"/>
        </w:rPr>
      </w:pPr>
      <w:r w:rsidRPr="003E58F2">
        <w:rPr>
          <w:rFonts w:ascii="Nirmala UI" w:hAnsi="Nirmala UI" w:cs="Nirmala UI"/>
        </w:rPr>
        <w:t>මිනිස් වර්ගයාට අපහසුතා ඇති කිරීම සඳහා වගාවන් ඉලක්ක කොට ගෙන ජෛව රසායනික අවි යොදාගැනීමේ දී, බැක්ටීරියා හා වෛරසවලට අමතරව දිලීර මෙන්ම ප්‍රොටොසෝවාවන් ද යොදාගන්නවා. මිනිස් වර්ගයාගේ ප්‍රයෝජනය උදෙසා ජෛව රසායනික අවි යොදාගන්නා එක් අවස්ථාවක් ලෙස හානිදායක කෘමීන්ට එරෙහිව තවත් ජීවියෙක් ව්‍යාප්ත කොට, එම හානිදායක කෘමි ප්‍රජාව පාලනය කිරීම ගත හැකි යි. විසිවන සියවසේ අග භාගයේ ශ්‍රී ලංකාවේ පොල් වගාවට වින කැටූ පොල් පත්‍ර කණින්නා හෙවත් promecotheca cumingi මර්දනය කිරීමට Dimmockia javanica නම් ජීවියා යොදාගැනීම මීට හොඳම උදාහරණයක්.</w:t>
      </w:r>
    </w:p>
    <w:p w:rsidR="00CF64B0" w:rsidRPr="003E58F2" w:rsidRDefault="003E58F2">
      <w:pPr>
        <w:rPr>
          <w:rFonts w:ascii="Nirmala UI" w:hAnsi="Nirmala UI" w:cs="Nirmala UI"/>
        </w:rPr>
      </w:pPr>
      <w:r w:rsidRPr="003E58F2">
        <w:rPr>
          <w:rFonts w:ascii="Nirmala UI" w:hAnsi="Nirmala UI" w:cs="Nirmala UI"/>
        </w:rPr>
        <w:t>ඉතිහාසයේ මුල්ම වරට ජීව අවි භාවිතා කර තිබෙන අවස්ථාව ලෙස සඳහන් වන්නේ ක්‍රි. ව. 1346 දී යුරෝපය අල්ලා ගැනීමේ සටන්වල නියුතුව සිටි මොංගෝලියානු හමුදාව විසින් මහාමාරිය රෝගය ව්‍යාප්ත කිරීම යි. මොන්ගෝලියානු හමුදාව කැටපෝල යොදාගෙන, මහාමාරිය රෝගයෙන් මියගිය අයවලුන්ගේ මළකඳන් ක්‍රිමියාවේ කැෆා නුවර (වර්තමානයේ එය හඳුන්වන්නේ යුක්රේනයේ ෆියෝඩෝසියා ලෙස යි) ජලය සැපයූ මූලාශ්‍රවලට හා නගර මධ්‍යයට විදිනවා. මේ හේතුවෙන් වසංගතයක් මෙන් මහාමාරිය පැතිර ගිය අතර බොහෝ දෙනා රෝගය වැළඳී මියයනවා.</w:t>
      </w:r>
    </w:p>
    <w:p w:rsidR="00CF64B0" w:rsidRPr="003E58F2" w:rsidRDefault="003E58F2">
      <w:pPr>
        <w:rPr>
          <w:rFonts w:ascii="Nirmala UI" w:hAnsi="Nirmala UI" w:cs="Nirmala UI"/>
        </w:rPr>
      </w:pPr>
      <w:r w:rsidRPr="003E58F2">
        <w:rPr>
          <w:rFonts w:ascii="Nirmala UI" w:hAnsi="Nirmala UI" w:cs="Nirmala UI"/>
        </w:rPr>
        <w:t xml:space="preserve">අවසානයේ දී මෙම තත්ත්වය පාලනය කිරීමට නොහැකි ලෙසින් ව්‍යාප්ත වී ගිය බව මූලාශ්‍රවල සඳහන් වෙනවා. ඒ හේතුවෙන් එහි ප්‍රතිඵල මොංගෝලියානු හමුදාවට ද ලැබෙනවා. අවසානයේ බොහෝ දෙනෙක් එම ප්‍රදේශයෙන් පලා යනවා. නමුත්, </w:t>
      </w:r>
      <w:r w:rsidRPr="003E58F2">
        <w:rPr>
          <w:rFonts w:ascii="Nirmala UI" w:hAnsi="Nirmala UI" w:cs="Nirmala UI"/>
        </w:rPr>
        <w:lastRenderedPageBreak/>
        <w:t>ඔවුන් පලාගිය ප්‍රදේශවලට ද මහාමාරිය ක්ෂණිකයෙන් බෝ වී විශාල ප්‍රමාණයක් මරණයට පත් වෙනවා.</w:t>
      </w:r>
    </w:p>
    <w:p w:rsidR="00CF64B0" w:rsidRPr="003E58F2" w:rsidRDefault="003E58F2">
      <w:pPr>
        <w:rPr>
          <w:rFonts w:ascii="Nirmala UI" w:hAnsi="Nirmala UI" w:cs="Nirmala UI"/>
        </w:rPr>
      </w:pPr>
      <w:r w:rsidRPr="003E58F2">
        <w:rPr>
          <w:rFonts w:ascii="Nirmala UI" w:hAnsi="Nirmala UI" w:cs="Nirmala UI"/>
        </w:rPr>
        <w:t xml:space="preserve">මුලින්ම, මහාමාරිය මොන්ගෝලියානු හමුදාවට බෝ වූ අතර ඉන් අධෛරමත් වන මොන්ගෝලියානු භටයන් කැෆා නගරය අල්වාගැනීම කෙරෙහි උදාසීන හැගීමක් ඇති කරගන්නවා. මෙයට විසඳුමක් ලෙස ඔවුන්ගේ හමුදාවේ වේගයෙන් පැතිරී ගිය මහාමාරිය තම සතුරන්ට ද පැතිරවීමේ ක්‍රියාවලියක් ආරම්භ කරනවා. එහි ප්‍රතිඵලයක් ලෙස යි වසංගතයෙන් මියගිය ඔවුන්ගේ ම හමුදා භටයන්ගේ සිරුරු කැටපෝල ආධාරයෙන් සතුරු භූමි කරා පතිත කරවන්නේ. </w:t>
      </w:r>
    </w:p>
    <w:p w:rsidR="00CF64B0" w:rsidRPr="003E58F2" w:rsidRDefault="003E58F2">
      <w:pPr>
        <w:rPr>
          <w:rFonts w:ascii="Nirmala UI" w:hAnsi="Nirmala UI" w:cs="Nirmala UI"/>
        </w:rPr>
      </w:pPr>
      <w:r w:rsidRPr="003E58F2">
        <w:rPr>
          <w:rFonts w:ascii="Nirmala UI" w:hAnsi="Nirmala UI" w:cs="Nirmala UI"/>
        </w:rPr>
        <w:t>මේ පිළිබඳව වහා අවබෝධ කරගත් කැෆා වැසියන් වැටෙන සිරුරු ඉතා ඉක්මනින් එකතු කර මුහුදුට වීසි කරනවා. නමුත්, ඒ වන විටත් වසංගතය පැතිරී ගොස් අවසන් බව සඳහන්. 1347 වසරේ දී මොංගෝලියානුවන් හා නගර පාලකයන් අතර පැවති සාකච්ඡාවලින් පසු වටලෑම අවසන් වූ නමුත්, ඒ වන විට වසංගතය තවත් දරුණු තත්ත්වයකට හැරෙනවා.</w:t>
      </w:r>
    </w:p>
    <w:p w:rsidR="00CF64B0" w:rsidRPr="003E58F2" w:rsidRDefault="003E58F2">
      <w:pPr>
        <w:rPr>
          <w:rFonts w:ascii="Nirmala UI" w:hAnsi="Nirmala UI" w:cs="Nirmala UI"/>
        </w:rPr>
      </w:pPr>
      <w:r w:rsidRPr="003E58F2">
        <w:rPr>
          <w:rFonts w:ascii="Nirmala UI" w:hAnsi="Nirmala UI" w:cs="Nirmala UI"/>
        </w:rPr>
        <w:t xml:space="preserve">ලෝකයේ ජෛව අවි භාවිතය ඉන්පසුව ද අවස්ථා කිහිපයකම දකින්න ලැබෙනවා. එවැනි අවස්ථා සමග ඉදිරි ලිපි පෙළින් හමුවෙමු. </w:t>
      </w:r>
    </w:p>
    <w:p w:rsidR="00CF64B0" w:rsidRPr="003E58F2" w:rsidRDefault="003E58F2">
      <w:pPr>
        <w:rPr>
          <w:rFonts w:ascii="Nirmala UI" w:hAnsi="Nirmala UI" w:cs="Nirmala UI"/>
        </w:rPr>
      </w:pPr>
      <w:r w:rsidRPr="003E58F2">
        <w:rPr>
          <w:rFonts w:ascii="Nirmala UI" w:hAnsi="Nirmala UI" w:cs="Nirmala UI"/>
        </w:rPr>
        <w:t xml:space="preserve">2020 </w:t>
      </w:r>
      <w:proofErr w:type="spellStart"/>
      <w:r w:rsidRPr="003E58F2">
        <w:rPr>
          <w:rFonts w:ascii="Nirmala UI" w:hAnsi="Nirmala UI" w:cs="Nirmala UI"/>
        </w:rPr>
        <w:t>ජූලි</w:t>
      </w:r>
      <w:proofErr w:type="spellEnd"/>
      <w:r w:rsidRPr="003E58F2">
        <w:rPr>
          <w:rFonts w:ascii="Nirmala UI" w:hAnsi="Nirmala UI" w:cs="Nirmala UI"/>
        </w:rPr>
        <w:t xml:space="preserve"> </w:t>
      </w:r>
      <w:proofErr w:type="spellStart"/>
      <w:r w:rsidRPr="003E58F2">
        <w:rPr>
          <w:rFonts w:ascii="Nirmala UI" w:hAnsi="Nirmala UI" w:cs="Nirmala UI"/>
        </w:rPr>
        <w:t>මාසයේ</w:t>
      </w:r>
      <w:proofErr w:type="spellEnd"/>
      <w:r w:rsidRPr="003E58F2">
        <w:rPr>
          <w:rFonts w:ascii="Nirmala UI" w:hAnsi="Nirmala UI" w:cs="Nirmala UI"/>
        </w:rPr>
        <w:t xml:space="preserve"> </w:t>
      </w:r>
      <w:proofErr w:type="spellStart"/>
      <w:r w:rsidRPr="003E58F2">
        <w:rPr>
          <w:rFonts w:ascii="Nirmala UI" w:hAnsi="Nirmala UI" w:cs="Nirmala UI"/>
        </w:rPr>
        <w:t>පැවැත්වීමට</w:t>
      </w:r>
      <w:proofErr w:type="spellEnd"/>
      <w:r w:rsidRPr="003E58F2">
        <w:rPr>
          <w:rFonts w:ascii="Nirmala UI" w:hAnsi="Nirmala UI" w:cs="Nirmala UI"/>
        </w:rPr>
        <w:t xml:space="preserve"> නියමිතව තිබු තෝකියෝ ඔලිම්පික් උළෙල 2021 දක්වා කල්ගොස් තිබෙනවා.</w:t>
      </w:r>
    </w:p>
    <w:p w:rsidR="00CF64B0" w:rsidRPr="003E58F2" w:rsidRDefault="003E58F2">
      <w:pPr>
        <w:rPr>
          <w:rFonts w:ascii="Nirmala UI" w:hAnsi="Nirmala UI" w:cs="Nirmala UI"/>
        </w:rPr>
      </w:pPr>
      <w:r w:rsidRPr="003E58F2">
        <w:rPr>
          <w:rFonts w:ascii="Nirmala UI" w:hAnsi="Nirmala UI" w:cs="Nirmala UI"/>
        </w:rPr>
        <w:t>ශ්‍රී ලංකාව මැලේරියාව සම්පූර්ණයෙන්ම තුරන් කළ රටක් බවට වූ සහතිකය ලෝක සෞඛ්‍ය සංවිධානය විසින් මෙරටට ලබා දෙන්නේ 2016 වසරේ දී යි. නමුත්, 2012 වසරෙන් පසුව එකදු මැලේරියා රෝගියෙක් ශ්‍රී ලංකාවෙන් වාර්තා වෙන්නේ නෑ. ඒ, වසර 100ක ආසන්න කාලයක් පුරාවට මෙරට ක්‍රියාත්මක වුණු මැලේරියා මර්දන වැඩසටහන්වල ප්‍රතිඵලයක් ලෙස යි. ශ්‍රී ලංකාව මෙන්ම තවත් රටවල් විශාල ප්‍රමාණයක් මේ වන විට මැලේරියා රෝගය සම්පූර්ණයෙන් තුරන් කර තිබෙනවා.</w:t>
      </w:r>
    </w:p>
    <w:p w:rsidR="00CF64B0" w:rsidRPr="003E58F2" w:rsidRDefault="003E58F2">
      <w:pPr>
        <w:rPr>
          <w:rFonts w:ascii="Nirmala UI" w:hAnsi="Nirmala UI" w:cs="Nirmala UI"/>
        </w:rPr>
      </w:pPr>
      <w:r w:rsidRPr="003E58F2">
        <w:rPr>
          <w:rFonts w:ascii="Nirmala UI" w:hAnsi="Nirmala UI" w:cs="Nirmala UI"/>
        </w:rPr>
        <w:t xml:space="preserve">නමුත්, එම රටවල හා ශ්‍රී ලංකාවේ තත්ත්වය එසේ වුවත් මැලේරියා සම්බන්ධයෙන් ලෝකයේ තවත් රටවල තත්ත්වය ඊට හාත්පසින්ම වෙනස්. තාමත් මැලේරියා රෝගයෙන් බැටකන ආසියානු මෙන්ම අප්‍රිකානු රටවල් බොහෝ ප්‍රමාණයක් ලෝකය තුළ දකින්න ලැබෙනවා. දකුණු ආසියාවේ පමණක් බිලියන 1.3ක මිනිසුන් ප්‍රමාණයකුත් අදටත් ජීවත් වෙන්නේ මැලේරියාව වැළඳීමේ අවදානම ඇති කලාපවල. ලෝක සෞඛ්‍ය සංවිධානයේ දත්ත අනුව වාර්ෂිකව ලොව පුරා මිලියන 200කට වැඩි පුද්ගලයන් පිරිසකට මැලේරියාව වැළඳෙන බව සඳහන් වෙනවා. මියයන අයගෙන් බහුතරය වයස අවුරුදු පහට අඩු දරුවන්. </w:t>
      </w:r>
    </w:p>
    <w:p w:rsidR="00CF64B0" w:rsidRPr="003E58F2" w:rsidRDefault="003E58F2">
      <w:pPr>
        <w:rPr>
          <w:rFonts w:ascii="Nirmala UI" w:hAnsi="Nirmala UI" w:cs="Nirmala UI"/>
        </w:rPr>
      </w:pPr>
      <w:r w:rsidRPr="003E58F2">
        <w:rPr>
          <w:rFonts w:ascii="Nirmala UI" w:hAnsi="Nirmala UI" w:cs="Nirmala UI"/>
        </w:rPr>
        <w:t xml:space="preserve">ප්ලස්මොඩියම් ෆැල්සිපරම් (Plasmodium falciparum) යනුවෙන් හඳුන්වන ඒකසෛලික පරපෝෂිතයා නිසා බෝවෙන මාරාන්තික රෝගයක් ලෙස මැලේරියා හැඳින්විය හැකි යි. මෙම මාරාන්තික පරපෝෂිතයාගේ වාහකයා වන්නේ ඇනෝෆිලිස් (Anopheles) </w:t>
      </w:r>
      <w:r w:rsidRPr="003E58F2">
        <w:rPr>
          <w:rFonts w:ascii="Nirmala UI" w:hAnsi="Nirmala UI" w:cs="Nirmala UI"/>
        </w:rPr>
        <w:lastRenderedPageBreak/>
        <w:t>මදුරුවාගේ ගැහැණු සතා යි. මේ ක්‍රියාවලියේ දී මදුරුවන් හැසිරෙන්නේ රෝග වාහකයෙකු විදිහට යි. රෝගී පුද්ගලයෙකුගේ ලේ උරා බීපු මදුරුවෙක්, නිරෝගී පුද්ගලයෙකුගෙන් ලේ උරා බිව්වොත් මේ රෝගය පහසුවෙන්ම නිරෝගී පුද්ගලයාටත් වැළඳෙනවා.</w:t>
      </w:r>
    </w:p>
    <w:p w:rsidR="00CF64B0" w:rsidRPr="003E58F2" w:rsidRDefault="003E58F2">
      <w:pPr>
        <w:rPr>
          <w:rFonts w:ascii="Nirmala UI" w:hAnsi="Nirmala UI" w:cs="Nirmala UI"/>
        </w:rPr>
      </w:pPr>
      <w:r w:rsidRPr="003E58F2">
        <w:rPr>
          <w:rFonts w:ascii="Nirmala UI" w:hAnsi="Nirmala UI" w:cs="Nirmala UI"/>
        </w:rPr>
        <w:t>මැලේරියාව බෝ කරන ප්ලස්මෝඩියම් පරපෝෂිතයන් වර්ග පහෙන් වඩාත්ම ක්‍රියාශීලී වෙන්නේ “ප්ලස්මෝඩියම් ෆැල්සිපෙරම්” (Plasmodium falciparum) හා “ප්ලස්මෝඩියම් වයිවැක්ස්” (Plasmodium vivax) කියන ඒකසෛලික විශේෂ දෙක. මෙයින් “ප්ලස්මෝඩියම් වයිවැක්ස්” කියන විශේෂය තමයි ශ්‍රී ලංකාවේ මැලේරියාව පැතිරෙන්න වැඩිපුරම හේතු වන්නේ.</w:t>
      </w:r>
    </w:p>
    <w:p w:rsidR="00CF64B0" w:rsidRPr="003E58F2" w:rsidRDefault="003E58F2">
      <w:pPr>
        <w:rPr>
          <w:rFonts w:ascii="Nirmala UI" w:hAnsi="Nirmala UI" w:cs="Nirmala UI"/>
        </w:rPr>
      </w:pPr>
      <w:r w:rsidRPr="003E58F2">
        <w:rPr>
          <w:rFonts w:ascii="Nirmala UI" w:hAnsi="Nirmala UI" w:cs="Nirmala UI"/>
        </w:rPr>
        <w:t xml:space="preserve">ක්‍රිස්තු වර්ෂ 4 වන සියවසේ දී පවා මැලේරියාව ලංකා භූමිය තුළ පැතිරිලා තිබුණු බවට සාක්ෂ්‍ය හමුවෙනවා. මෑතකාලීනව ලංකාවේ ලොකුම මැලේරියා වසංගතය ඇති වුණේ 1934-35 අවුරුදුවල. මේ අවුරුදු දෙකේ දී මැලේරියා රෝගීන් මිලියන 1.5ක ප්‍රමාණයක් වාර්තා වෙන අතර, ඉන් 80,000කට වඩා පිරිසකගේ ජීවිත අහිමි වුණු බව සඳහන්. </w:t>
      </w:r>
    </w:p>
    <w:p w:rsidR="00CF64B0" w:rsidRPr="003E58F2" w:rsidRDefault="003E58F2">
      <w:pPr>
        <w:rPr>
          <w:rFonts w:ascii="Nirmala UI" w:hAnsi="Nirmala UI" w:cs="Nirmala UI"/>
        </w:rPr>
      </w:pPr>
      <w:r w:rsidRPr="003E58F2">
        <w:rPr>
          <w:rFonts w:ascii="Nirmala UI" w:hAnsi="Nirmala UI" w:cs="Nirmala UI"/>
        </w:rPr>
        <w:t>1968-1970, 1974-1976, 1986-1988 වගේම 1991-1993 වගේ කාලවල ලංකාව තුළ මැලේරියා රෝගය වසංගත මට්ටමටම පත් වුණු බව වාර්තා වී තිබෙනවා.</w:t>
      </w:r>
    </w:p>
    <w:p w:rsidR="00CF64B0" w:rsidRPr="003E58F2" w:rsidRDefault="003E58F2">
      <w:pPr>
        <w:rPr>
          <w:rFonts w:ascii="Nirmala UI" w:hAnsi="Nirmala UI" w:cs="Nirmala UI"/>
        </w:rPr>
      </w:pPr>
      <w:r w:rsidRPr="003E58F2">
        <w:rPr>
          <w:rFonts w:ascii="Nirmala UI" w:hAnsi="Nirmala UI" w:cs="Nirmala UI"/>
        </w:rPr>
        <w:t xml:space="preserve">2002 අවුරුද්දේ මැලේරියාව නිසා 30 දෙනෙකු මියගියත් ඉන්පස්සේ හැම අවුරුද්දකම මැලේරියාව නිසා සිදුවුණු මරණ ගණන 10කට වඩා අඩු යි. ශ්‍රී ලංකාව තුළ අවසන් වරට මැලේරියා රෝගය නිසා මරණයක් වාර්තා වුණේ 2009 අවුරුද්දේ. ඒ අනුව අවසාන මැලේරියා රෝගියා වාර්තා වන්නේ 2012 අවුරුද්දේ ඔක්තෝබර් මාසයේ දී යි. </w:t>
      </w:r>
    </w:p>
    <w:p w:rsidR="00CF64B0" w:rsidRPr="003E58F2" w:rsidRDefault="003E58F2">
      <w:pPr>
        <w:rPr>
          <w:rFonts w:ascii="Nirmala UI" w:hAnsi="Nirmala UI" w:cs="Nirmala UI"/>
        </w:rPr>
      </w:pPr>
      <w:r w:rsidRPr="003E58F2">
        <w:rPr>
          <w:rFonts w:ascii="Nirmala UI" w:hAnsi="Nirmala UI" w:cs="Nirmala UI"/>
        </w:rPr>
        <w:t>මෑතකාලීනව ලංකාවේ ලොකුම මැලේරියා වසංගතය ඇති වන්නේ 1934-35 අවුරුදුවල දී යි. මේ අවුරුදු දෙකේ දී වාර්තා වුණු මැලේරියා රෝගීන් මිලියන 1.5ක ප්‍රමාණයක් අතරින් 80,000කට වඩා පිරිසකගේ ජීවිත අහිමි වෙනවා. 1935 දී ශ්‍රී ලංකාවේ සම්පූර්ණ ජනගහනයත් මිලියන 6කට අඩු බව වාර්තාවල දැක්වෙනවා. ඒ අනුව, රටේ ජනතාවගෙන් හතරෙන් එකකටම මැලේරියාව වැළඳුණු බව සඳහන්.</w:t>
      </w:r>
    </w:p>
    <w:p w:rsidR="00CF64B0" w:rsidRPr="003E58F2" w:rsidRDefault="003E58F2">
      <w:pPr>
        <w:rPr>
          <w:rFonts w:ascii="Nirmala UI" w:hAnsi="Nirmala UI" w:cs="Nirmala UI"/>
        </w:rPr>
      </w:pPr>
      <w:r w:rsidRPr="003E58F2">
        <w:rPr>
          <w:rFonts w:ascii="Nirmala UI" w:hAnsi="Nirmala UI" w:cs="Nirmala UI"/>
        </w:rPr>
        <w:t xml:space="preserve">එය ඉතිහාසයේ දරුණුතම මැලේරියා වසංගතය ලෙස හඳුන්වනු ලබනවා. තරුණ, මහලු, බාල වැසියෝ දහස් ගණනින් මියයන අතර සෞඛ්‍ය පහසුකම් සැලසීම, ආහාර ඇඳුම් පැළඳුම් සැපයීම හා ආර්ථික පුනරුත්ථාපනය කිරීම ආදී කටයුතු වෙනුවෙන් රජය විශාල මහන්සියක් ගත් බව සඳහන්. එවකට ආණ්ඩුවේ ස්වදේශීය කටයුතු ඇමතිවරයා ලෙස කටයුතු කළ සර් ඩි. බි. ජයතිලකට මෙම කාර්යභාරය පැවරී තිබුණු අතර, ඔහු ද වරක් මැලේරියා රෝගයට ගොදුරු වෙනවා. </w:t>
      </w:r>
    </w:p>
    <w:p w:rsidR="00CF64B0" w:rsidRPr="003E58F2" w:rsidRDefault="003E58F2">
      <w:pPr>
        <w:rPr>
          <w:rFonts w:ascii="Nirmala UI" w:hAnsi="Nirmala UI" w:cs="Nirmala UI"/>
        </w:rPr>
      </w:pPr>
      <w:r w:rsidRPr="003E58F2">
        <w:rPr>
          <w:rFonts w:ascii="Nirmala UI" w:hAnsi="Nirmala UI" w:cs="Nirmala UI"/>
        </w:rPr>
        <w:t>1935 වසරේ සති හයක් ඇතුළත මැලේරියා වසංගතයෙන් ළමයින් 3,500ක් මියයාමේ පුවතක් 1935 ජනවාරි 25 සෙනසුරාදා දිනමිණ මුල් පිටුවෙන් වාර්තා වෙනවා. එහි මෙසේ සඳහන් වෙනවා.</w:t>
      </w:r>
    </w:p>
    <w:p w:rsidR="00CF64B0" w:rsidRPr="003E58F2" w:rsidRDefault="003E58F2">
      <w:pPr>
        <w:rPr>
          <w:rFonts w:ascii="Nirmala UI" w:hAnsi="Nirmala UI" w:cs="Nirmala UI"/>
        </w:rPr>
      </w:pPr>
      <w:r w:rsidRPr="003E58F2">
        <w:rPr>
          <w:rFonts w:ascii="Nirmala UI" w:hAnsi="Nirmala UI" w:cs="Nirmala UI"/>
        </w:rPr>
        <w:lastRenderedPageBreak/>
        <w:t>‘‘කෑගල්ලෙන් ලැබී තිබෙන අලුත් ආරංචිවල හැටියට එහි තත්ත්වය තවමත් භයානක බව පෙනේ. ආරෝග්‍යශාලාවල හා වතුවල මරුමුවට පත් රෝගීන් හැර කෑගලු දිස්ත්‍රික්කයේ ගම් නියම්ගම්වල පමණක් පසුගිය මාසයේ දී 3,027 දෙනෙක් මළහ. මෙයින් 2,500 පමණ ළදරුවෝ ය”</w:t>
      </w:r>
    </w:p>
    <w:p w:rsidR="00CF64B0" w:rsidRPr="003E58F2" w:rsidRDefault="003E58F2">
      <w:pPr>
        <w:rPr>
          <w:rFonts w:ascii="Nirmala UI" w:hAnsi="Nirmala UI" w:cs="Nirmala UI"/>
        </w:rPr>
      </w:pPr>
      <w:r w:rsidRPr="003E58F2">
        <w:rPr>
          <w:rFonts w:ascii="Nirmala UI" w:hAnsi="Nirmala UI" w:cs="Nirmala UI"/>
        </w:rPr>
        <w:t>මැලේරියා රෝගයට ගොදුරු වූ අසරණ ගැමියන් සොයා ඇන්. ඇම්. පෙරේරා ප්‍රමුඛ ලංකාවේ සූරියමල් ව්‍යාපාරයේ සාමාජිකයන් ගම් නියම්ගම්වලට ඉතා දුෂ්කරව ගිය බව ඇන්. ඇම් පෙරේරා පසුව පවසා තිබෙනවා. හරිහැටි ප්‍රතිකාර නොලැබීම හේතුවෙන් තමා ඉදිරියේ දී ම රෝගීන් විශාල පිරිසක් මියගිය බවත්, සමහර ගම් පිටින් සොහොන් බවට පත් වී තිබුණු බවත්, තම මව මියගිය බව නොදැන තනයෙන් කිරි උරා බීමට තැත් කරන ළදරුන් ද තමන් දුටු බවත් ඔහු සඳහන් කරනවා. විපතට පත් වූවන් වෙනුවෙන් ඇන්. ඇම් පෙරේරාට දොස්තර එස්. ඒ. වික්‍රමසිංහ, කොල්වින් ආර්. ද සිල්වා හා පිලිප් ගුණවර්ධන යන ලංකාවේ පසුකාලින වාමාංශික දැවැන්තයන් සහාය දක්වනවා.</w:t>
      </w:r>
    </w:p>
    <w:p w:rsidR="00CF64B0" w:rsidRPr="003E58F2" w:rsidRDefault="003E58F2">
      <w:pPr>
        <w:rPr>
          <w:rFonts w:ascii="Nirmala UI" w:hAnsi="Nirmala UI" w:cs="Nirmala UI"/>
        </w:rPr>
      </w:pPr>
      <w:r w:rsidRPr="003E58F2">
        <w:rPr>
          <w:rFonts w:ascii="Nirmala UI" w:hAnsi="Nirmala UI" w:cs="Nirmala UI"/>
        </w:rPr>
        <w:t>මැලේරියා රෝගීන් වෙනුවෙන් හාල්, පරිප්පු, මාමයිට්, සිනි හා තේ කොළ වැනි දේවල් රැගෙන ගමින් ගමට ගිය හේතුවෙන් එවකට ගැමියන් අචාර්ය ඇන්. ඇම්. පෙරේරාව, පරිප්පු මහත්තයා ලෙස ගෞරව අන්වර්ථ නාමයෙන් හඳුන්වනු ලැබුවා.</w:t>
      </w:r>
    </w:p>
    <w:p w:rsidR="00CF64B0" w:rsidRPr="003E58F2" w:rsidRDefault="003E58F2">
      <w:pPr>
        <w:rPr>
          <w:rFonts w:ascii="Nirmala UI" w:hAnsi="Nirmala UI" w:cs="Nirmala UI"/>
        </w:rPr>
      </w:pPr>
      <w:proofErr w:type="spellStart"/>
      <w:r w:rsidRPr="003E58F2">
        <w:rPr>
          <w:rFonts w:ascii="Nirmala UI" w:hAnsi="Nirmala UI" w:cs="Nirmala UI"/>
        </w:rPr>
        <w:t>ඇන්</w:t>
      </w:r>
      <w:proofErr w:type="spellEnd"/>
      <w:r w:rsidRPr="003E58F2">
        <w:rPr>
          <w:rFonts w:ascii="Nirmala UI" w:hAnsi="Nirmala UI" w:cs="Nirmala UI"/>
        </w:rPr>
        <w:t>. ඇම්. පෙරේරා යනු මෙරට පළමු ලියාපදිංචි පක්ෂය වන 1935 වසරේ දෙසැම්බර් මාසයේ ආරම්භ කරන ලද සම සමාජ පක්ෂයේ නායකයා යි. පිලිප් ගුණවර්ධන, කොල්වින් ආර්. ද සිල්වා, ලෙස්‌ලි ගුණවර්ධන හා රොබට් ගුණවර්ධන ද පසුව දොස්තර එස්. ඒ. වික්‍රමසිංහ ද මෙම පක්ෂය සමග එකතු වෙනවා. මින් බොහෝ දෙනා එංගලන්තයේ හෝ ඇමෙරිකා එක්සත් ජනපදයේ අධ්‍යාපනය ලද කාලයන් හි මාක්ස්වාදී දේශපාලන දර්ශනය කෙරෙහි ඉතා කැමැත්තක් දැක්වූ උගත් බුද්ධිමතුන් වෙනවා.</w:t>
      </w:r>
    </w:p>
    <w:p w:rsidR="00CF64B0" w:rsidRPr="003E58F2" w:rsidRDefault="003E58F2">
      <w:pPr>
        <w:rPr>
          <w:rFonts w:ascii="Nirmala UI" w:hAnsi="Nirmala UI" w:cs="Nirmala UI"/>
        </w:rPr>
      </w:pPr>
      <w:r w:rsidRPr="003E58F2">
        <w:rPr>
          <w:rFonts w:ascii="Nirmala UI" w:hAnsi="Nirmala UI" w:cs="Nirmala UI"/>
        </w:rPr>
        <w:t>ඇන්. ඇම්. පෙරේරා යනු එම පක්ෂයේ නායකයා මෙන්ම, 1947 වසරේ ලංකාවේ පැවති පළමු මහ මැතිවරණයන් පසුව පැවති පාර්ලිමේන්තුවේ විපක්ෂ නායකයා ද වෙයි. ඔහු ඇතුළු පිරිස මාක්ස්වාදී පක්ෂ දේශපාලනයට ප්‍රථම සූරිය මල් ව්‍යාපාරය නමින් ප්‍රජා සංවිධානයක් නිර්මාණය කරනවා. එහි ප්‍රධානියා වන්නේ ද ඇන්. ඇම්. පෙරේරා යි. මෙම සංවිධානයේ ප්‍රධාන අරමුණ වන්නේ පළමු ලෝක යුද්ධයේ දී බ්‍රිතාන්‍ය හමුදාව නියොජනය කරමින් මරණයට පත් වූ හා ආබාධිත වූ ලාංකික සොල්දාදුවන් වෙනුවෙන් සුභසාධනය සැලසීම යි. ඊට අමතරව, 1934 හා 1935 කාලවල දී ලංකාව පුරා වේගයෙන් පැතිරී ගිය මැලේරියා වසංගතයෙන් පීඩා විදින ගැමියන් වෙනුවෙන් අවශ්‍ය සහන සැලසීමත් මේ සංවිධානයේ ප්‍රධාන කාර්යයක් වෙනවා. මැලේරියා වසංගතයෙන් පීඩාවට පත් වූවන් වෙනුවෙන් හාල්, පරිප්පු, මාමයිට්, සිනි හා තේ කොළ වැනි දේවල් රැගෙන ගමින් ගමට ගිය හේතුවෙන් එවකට ගැමියන් අචාර්ය ඇන්. ඇම්. පෙරේරාට  පරිප්පු මහත්තයා ලෙස ගෞරව අන්වර්ථ නාමයක් පටබදිනවා.</w:t>
      </w:r>
    </w:p>
    <w:p w:rsidR="00CF64B0" w:rsidRPr="003E58F2" w:rsidRDefault="003E58F2">
      <w:pPr>
        <w:rPr>
          <w:rFonts w:ascii="Nirmala UI" w:hAnsi="Nirmala UI" w:cs="Nirmala UI"/>
        </w:rPr>
      </w:pPr>
      <w:r w:rsidRPr="003E58F2">
        <w:rPr>
          <w:rFonts w:ascii="Nirmala UI" w:hAnsi="Nirmala UI" w:cs="Nirmala UI"/>
        </w:rPr>
        <w:lastRenderedPageBreak/>
        <w:t>අධිරාජ්‍ය විරෝධී සූරිය මල් ව්‍යාපාරය ආරම්භ වීම</w:t>
      </w:r>
    </w:p>
    <w:p w:rsidR="00CF64B0" w:rsidRPr="003E58F2" w:rsidRDefault="003E58F2">
      <w:pPr>
        <w:rPr>
          <w:rFonts w:ascii="Nirmala UI" w:hAnsi="Nirmala UI" w:cs="Nirmala UI"/>
        </w:rPr>
      </w:pPr>
      <w:r w:rsidRPr="003E58F2">
        <w:rPr>
          <w:rFonts w:ascii="Nirmala UI" w:hAnsi="Nirmala UI" w:cs="Nirmala UI"/>
        </w:rPr>
        <w:t>බ්‍රිතාන්‍යයන් විසින් පළමු ලෝක යුද්ධයෙන් මියගිය හා අබාධිත සොල්දාදුවන් වෙනුවෙන් සුභසාධනය සඳහා පොපි මල් ව්‍යාපාරය ආරම්භ කරනවා. ලංකාවේ ද පොපි මල් විකිණීම සිදුවුවත් එම මුදල් බ්‍රිතාන්‍ය හමුදා නියෝජනය කරමින් යුද්ධයට සහභාගී වූ මෙරට භටයන්ගේ සුභසාධනය සඳහා යෙදවෙන්නේ නෑ. ඒ හේතුවෙන් ඊට එරෙහිව 1933 වසරේ නොවැම්බර් මාසයේ දී සූරියමල් ව්‍යාපාරය ආරම්භ වෙනවා.</w:t>
      </w:r>
    </w:p>
    <w:p w:rsidR="00CF64B0" w:rsidRPr="003E58F2" w:rsidRDefault="003E58F2">
      <w:pPr>
        <w:rPr>
          <w:rFonts w:ascii="Nirmala UI" w:hAnsi="Nirmala UI" w:cs="Nirmala UI"/>
        </w:rPr>
      </w:pPr>
      <w:r w:rsidRPr="003E58F2">
        <w:rPr>
          <w:rFonts w:ascii="Nirmala UI" w:hAnsi="Nirmala UI" w:cs="Nirmala UI"/>
        </w:rPr>
        <w:t>ඒ සඳහා දොස්තර වික්‍රමසිංහ, ආචාර්ය ඇන්. ඇම්. පෙරේරා, පිලිප් ගුණවර්ධන, ලෙස්ලි ගුණවර්ධන යන උගත් ධනවත් තරුණ පිරිසක් මූලිකත්වය ගනු ලබනවා. පසු කාලයේ ලංකාවේ වාමාංශික දේශපාලන සඳහා පැමිණෙන ඔවුන්ගේ මුලාරම්භ සංවිධානය ලෙස ද සූරිය මල් ව්‍යාපාරය සඳහන් කළ හැකි යි. සංවිධානයේ ආරම්භ සභාපතිත්වය කාන්තාවකට හිමි වීම ද මෙහි විශේෂත්වයක් ලෙස සඳහන් කළ හැකි යි. සභාපතිවරිය වූයේ, එවකට කොළඹ ආනන්ද බාලිකා විද්‍යාලයේ විදුහල්පතිනිය වූ ඩොරින් විනිප්‍රිඩා යං නම් බ්‍රිතාන්‍ය තරුණ කාන්තාව යි. ලංකාවේ කොමියුනිස්ට් දේශපාලනයේ ප්‍රධාන චරිතයක් වන දොස්තර වික්‍රමසිංහගේ බිරිඳ වන්නේ ඇය යි. පළමු රැස්වීම පවත්වන්නේ මෙරට නියෝජනය කරමින් 1958 දී පළමුවෙන්ම රාමෝන් මැග්සේසේ සම්මානය ලද මේරි රත්නම් වෛද්‍යවරියගේ නිවසේ දී යි.</w:t>
      </w:r>
    </w:p>
    <w:p w:rsidR="00CF64B0" w:rsidRPr="003E58F2" w:rsidRDefault="003E58F2">
      <w:pPr>
        <w:rPr>
          <w:rFonts w:ascii="Nirmala UI" w:hAnsi="Nirmala UI" w:cs="Nirmala UI"/>
        </w:rPr>
      </w:pPr>
      <w:r w:rsidRPr="003E58F2">
        <w:rPr>
          <w:rFonts w:ascii="Nirmala UI" w:hAnsi="Nirmala UI" w:cs="Nirmala UI"/>
        </w:rPr>
        <w:t xml:space="preserve">ටික කාලයකින් පසුව මහනුවර, යාපනය, ගාල්ල හා මාතර වැනි ප්‍රදේශවල බිම් මට්‌ටමින් සූරිය මල් ව්‍යාපාරය දිවයින පුරා පැතිර යනවා. </w:t>
      </w:r>
    </w:p>
    <w:p w:rsidR="00CF64B0" w:rsidRPr="003E58F2" w:rsidRDefault="003E58F2">
      <w:pPr>
        <w:rPr>
          <w:rFonts w:ascii="Nirmala UI" w:hAnsi="Nirmala UI" w:cs="Nirmala UI"/>
        </w:rPr>
      </w:pPr>
      <w:r w:rsidRPr="003E58F2">
        <w:rPr>
          <w:rFonts w:ascii="Nirmala UI" w:hAnsi="Nirmala UI" w:cs="Nirmala UI"/>
        </w:rPr>
        <w:t>ඔවුන්ගේ ප්‍රධාන අරමුණට අමතරව සූරියමල් ව්‍යාපාරය ලංකාවේ පහත්යැ යි සම්මත කුලවල දරුවන්ගේ අධ්‍යාපනය වෙනුවෙන් ද කටයුතු කරනවා. එවකට මුළු රටේම ලාංකිකයන් ලක්ෂ ගණනාවක් මරණයට පත් කළ මැලේරියා වසංගතයෙන් මිනිසුන් ගලවා ගැනීම සඳහා ද සූරිය මල් ව්‍යාපාරය කටයුතු කරනවා.</w:t>
      </w:r>
    </w:p>
    <w:p w:rsidR="00CF64B0" w:rsidRPr="003E58F2" w:rsidRDefault="003E58F2">
      <w:pPr>
        <w:rPr>
          <w:rFonts w:ascii="Nirmala UI" w:hAnsi="Nirmala UI" w:cs="Nirmala UI"/>
        </w:rPr>
      </w:pPr>
      <w:r w:rsidRPr="003E58F2">
        <w:rPr>
          <w:rFonts w:ascii="Nirmala UI" w:hAnsi="Nirmala UI" w:cs="Nirmala UI"/>
        </w:rPr>
        <w:t>මෑතකාලීනව ලංකාවේ ලොකුම මැලේරියා වසංගතය ඇති වන්නේ 1934-35 අවුරුදුවල දී යි. මේ අවුරුදු දෙකේ දී වාර්තා වුණු මැලේරියා රෝගීන් මිලියන 1.5ක ප්‍රමාණයක් අතරින් 80,000කට වඩා පිරිසකගේ ජීවිත අහිමි වෙනවා. 1935 දී ශ්‍රී ලංකාවේ සම්පූර්ණ ජනගහණයත් මිලියන 6කට අඩු බව වාර්තාවල දැක්වෙනවා. ඒ අනුව රටේ ජනතාවගෙන් හතරෙන් එකකටම මැලේරියාව වැළඳුණු බව සඳහන්.</w:t>
      </w:r>
    </w:p>
    <w:p w:rsidR="00CF64B0" w:rsidRPr="003E58F2" w:rsidRDefault="003E58F2">
      <w:pPr>
        <w:rPr>
          <w:rFonts w:ascii="Nirmala UI" w:hAnsi="Nirmala UI" w:cs="Nirmala UI"/>
        </w:rPr>
      </w:pPr>
      <w:r w:rsidRPr="003E58F2">
        <w:rPr>
          <w:rFonts w:ascii="Nirmala UI" w:hAnsi="Nirmala UI" w:cs="Nirmala UI"/>
        </w:rPr>
        <w:t xml:space="preserve">මෙම මැලේරියා රෝග වසංගතයට එරෙහිව සූරියමල් ව්‍යාපාරය කටයුතු කළ ආකාරය පිළිබඳව මහාචාර්ය තිස්ස කාරියවසම් තම කෘතියක දීර්ඝව විස්තර කර තිබෙනවා. මැලේරියා තදින් පැතිරුණු ප්‍රදේශවල සහන කටයුතුවල නිරත වන සූරියමල් ව්‍යාපාරයේ සාමාජිකයන් එවැනි ගම්වල සෑම නිවසකටම රුපියල් 250ක් වටිනා ආහාර ලබාදීම සිදුකළ බව එහි සඳහන් වෙනවා. මැලේරියා රෝගීන්ට සහනයක් ගෙන ඒමට කැරොල් ගායනා කණ්ඩායමක් ද සූරියමල් ව්‍යාපාරය සතු </w:t>
      </w:r>
      <w:r w:rsidRPr="003E58F2">
        <w:rPr>
          <w:rFonts w:ascii="Nirmala UI" w:hAnsi="Nirmala UI" w:cs="Nirmala UI"/>
        </w:rPr>
        <w:lastRenderedPageBreak/>
        <w:t>වෙනවා. ඊට අමතරව, ඔවුන්ගේ මැලේරියා සහන අරමුදල රුපියල් 18856.89ක් වූ බව ද සඳහන්.</w:t>
      </w:r>
    </w:p>
    <w:p w:rsidR="00CF64B0" w:rsidRPr="003E58F2" w:rsidRDefault="003E58F2">
      <w:pPr>
        <w:rPr>
          <w:rFonts w:ascii="Nirmala UI" w:hAnsi="Nirmala UI" w:cs="Nirmala UI"/>
        </w:rPr>
      </w:pPr>
      <w:r w:rsidRPr="003E58F2">
        <w:rPr>
          <w:rFonts w:ascii="Nirmala UI" w:hAnsi="Nirmala UI" w:cs="Nirmala UI"/>
        </w:rPr>
        <w:t xml:space="preserve">තව ද, එම කෘතියේ පිටුවක මෙලෙස සදහන් වෙනවා. </w:t>
      </w:r>
    </w:p>
    <w:p w:rsidR="00CF64B0" w:rsidRPr="003E58F2" w:rsidRDefault="003E58F2">
      <w:pPr>
        <w:rPr>
          <w:rFonts w:ascii="Nirmala UI" w:hAnsi="Nirmala UI" w:cs="Nirmala UI"/>
        </w:rPr>
      </w:pPr>
      <w:r w:rsidRPr="003E58F2">
        <w:rPr>
          <w:rFonts w:ascii="Nirmala UI" w:hAnsi="Nirmala UI" w:cs="Nirmala UI"/>
        </w:rPr>
        <w:t>“මැලේරියාවට ගොදුරු වූ තුන් කෝරළයේ ජනතාවට කෑම බීම සහ බෙහෙත් ද රැගෙන ඇන්. එම්. ඇතුළු පිරිස ගෙයක් පාසා ගියහ. කඳු හෙල් පල්ලම් ආදී බාධාවන් පමණක් නොව මුදලි මුහන්දිරම්වරුන්ගේ රැවුම් ගෙරවුම් ද මැඩ ගෙන ගෙයක් ගෙයක් පාසා ගොස් තමනට සාත්තු සප්පායම් කළ කඩවසම් තරුණයා කෙරෙහි සිත් බැඳ ගත් තුන් කෝරළයේ ජනතාව ඇන්. ඇම්. හැඳින්වූයේ  “පරිප්පු මහත්තයා” යන ආදරණීය නමිනි.”</w:t>
      </w:r>
    </w:p>
    <w:p w:rsidR="00CF64B0" w:rsidRPr="003E58F2" w:rsidRDefault="003E58F2">
      <w:pPr>
        <w:rPr>
          <w:rFonts w:ascii="Nirmala UI" w:hAnsi="Nirmala UI" w:cs="Nirmala UI"/>
        </w:rPr>
      </w:pPr>
      <w:r w:rsidRPr="003E58F2">
        <w:rPr>
          <w:rFonts w:ascii="Nirmala UI" w:hAnsi="Nirmala UI" w:cs="Nirmala UI"/>
        </w:rPr>
        <w:t>මැලේරියාවෙන් මියගිය මව්වරුන්ගේ තනයෙන් කිරි උරා බොන ළදරුවන් පවා දුටු අන්දම ඇන්. ඇම්. පසුව සිහිපත් කරන්නේ හද කකියන වේදනාවෙන්. නමුත්, පවුල් පිටින් ගම් නියම්ගම් පිටින් විනාශ වළක්වා ගන්නට ඇන්. ඇම්. ඇතුළු සූරියමල් ව්‍යාපාරයේ උද්යෝගිමත් තරුණ පිරිස් මඳක් හෝ සමත් වූ බව එකල සිටි බොහෝ දෙනාගේ මතය වෙනවා.</w:t>
      </w:r>
    </w:p>
    <w:p w:rsidR="00CF64B0" w:rsidRPr="003E58F2" w:rsidRDefault="003E58F2">
      <w:pPr>
        <w:rPr>
          <w:rFonts w:ascii="Nirmala UI" w:hAnsi="Nirmala UI" w:cs="Nirmala UI"/>
        </w:rPr>
      </w:pP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සෞඛ්‍ය</w:t>
      </w:r>
      <w:proofErr w:type="spellEnd"/>
      <w:r w:rsidRPr="003E58F2">
        <w:rPr>
          <w:rFonts w:ascii="Nirmala UI" w:hAnsi="Nirmala UI" w:cs="Nirmala UI"/>
        </w:rPr>
        <w:t xml:space="preserve"> </w:t>
      </w:r>
      <w:proofErr w:type="spellStart"/>
      <w:r w:rsidRPr="003E58F2">
        <w:rPr>
          <w:rFonts w:ascii="Nirmala UI" w:hAnsi="Nirmala UI" w:cs="Nirmala UI"/>
        </w:rPr>
        <w:t>සංවිධානය</w:t>
      </w:r>
      <w:proofErr w:type="spellEnd"/>
      <w:r w:rsidRPr="003E58F2">
        <w:rPr>
          <w:rFonts w:ascii="Nirmala UI" w:hAnsi="Nirmala UI" w:cs="Nirmala UI"/>
        </w:rPr>
        <w:t xml:space="preserve"> </w:t>
      </w:r>
      <w:proofErr w:type="spellStart"/>
      <w:r w:rsidRPr="003E58F2">
        <w:rPr>
          <w:rFonts w:ascii="Nirmala UI" w:hAnsi="Nirmala UI" w:cs="Nirmala UI"/>
        </w:rPr>
        <w:t>විසින්</w:t>
      </w:r>
      <w:proofErr w:type="spellEnd"/>
      <w:r w:rsidRPr="003E58F2">
        <w:rPr>
          <w:rFonts w:ascii="Nirmala UI" w:hAnsi="Nirmala UI" w:cs="Nirmala UI"/>
        </w:rPr>
        <w:t xml:space="preserve"> මේ වන විට කොරෝනා හෙවත් කොවිඩ්-19 (COVID-19) වෛරසය ගෝලීය වසංගත රෝගයක් (pandemic- යම් වෛරසයක් භූගෝලීය සීමා ඉක්මවමින් සීඝ්‍රයෙන් ව්‍යාප්ත වීම මේ නමින් හඳුන්වනවා) ලෙස ප්‍රකාශයට පත්කර තිබෙනවා. 17 වන දා වන විට ඒ හේතුවෙන් වාර්තා වූ මරණ සංඛ්‍යාව 7000 ඉක්මවා තිබෙනවා. චීනය මුල් කරගෙන වසංගතය ආරම්භ වූවත්, වසංගතයේ කේන්ද්‍රස්ථානය ලෙස මේ වන විට හැසිරෙන්නේ යුරෝපය යි. ඒ වගේම, දිනකට මියයන වැඩිම රෝගීන් ප්‍රමාණයක් වාර්තා වන්නේ ඉතාලියෙනුයි.</w:t>
      </w:r>
    </w:p>
    <w:p w:rsidR="00CF64B0" w:rsidRPr="003E58F2" w:rsidRDefault="003E58F2">
      <w:pPr>
        <w:rPr>
          <w:rFonts w:ascii="Nirmala UI" w:hAnsi="Nirmala UI" w:cs="Nirmala UI"/>
        </w:rPr>
      </w:pPr>
      <w:r w:rsidRPr="003E58F2">
        <w:rPr>
          <w:rFonts w:ascii="Nirmala UI" w:hAnsi="Nirmala UI" w:cs="Nirmala UI"/>
        </w:rPr>
        <w:t>මීට පෙර ලෝකයේ වේගයෙන් ව්‍යාප්ත වූ pandemic තත්ත්වයක් ලෙස වසූරිය හැඳින්විය හැකි යි. වසූරිය යනු, සියවස්‌ කිහිපයක්‌ තිස්‌සේ ලෝකය බියෙන් වෙළා ගත් බිහිසුණු රෝගයක්. විශේෂයෙන්, 17-18 වැනි සියවස්‌වල දී යුරෝපය හා ලෝකයේ සෙසු රටවල් ගණනාවක අතිවිශාල පිරිසක්‌ වසූරිය හේතුවෙන් මරණයට පත් වූ බව වාර්තා වෙනවා. එසේම, මේ මියගිය පිරිස්‌ අතරින් සැලකිය යුතු තරම් පිරිසක්‌ කුඩා ළමයින් වීම ද විශේෂත්වයක්. වසූරිය සඳහා මුල් වරට ප්‍රතිශක්‌තීකරණ එන්නතක්‌ හඳුන්වා දෙන ලද්දේ 18 වැනි සියවස අවසානයේ දී වුව ද, වසූරිය රෝගය නිසා මිනිසුන් මියයෑම 20 වැනි සියවස දක්‌වා ම සිදුවෙනවා. ලෝක සෞඛ්‍ය සංවිධානය වසූරිය ලෝකයෙන් තුරන් කළ බවට නිවේදනය කරන විට, ඒ හේතුවෙන් ලෝකය පුරා මිලියන 300ත් – 500ත් අතර ජනතාවකට ජීවිත අහිමි කළ බව සඳහන්.</w:t>
      </w:r>
    </w:p>
    <w:p w:rsidR="00CF64B0" w:rsidRPr="003E58F2" w:rsidRDefault="003E58F2">
      <w:pPr>
        <w:rPr>
          <w:rFonts w:ascii="Nirmala UI" w:hAnsi="Nirmala UI" w:cs="Nirmala UI"/>
        </w:rPr>
      </w:pPr>
      <w:r w:rsidRPr="003E58F2">
        <w:rPr>
          <w:rFonts w:ascii="Nirmala UI" w:hAnsi="Nirmala UI" w:cs="Nirmala UI"/>
        </w:rPr>
        <w:t>1300 ගණන්වල මැද භාගයේ දී යුරෝපයට හා ආසියාවට බලපෑ බ්ලැක් ඩෙත් (Black Death) නම් වසංගතය හේතුවෙන් යුරෝපා මහද්වීපයේ පමණක් මිනිසුන් මිලියන 20කට අධික ප්‍රමාණයක් මියගිය බව සඳහන් වෙනවා. එනම්, එකල යුරෝපයේ සිටි ජනගහනයෙන් තුනෙන් එකක් මේ හේතුවෙන් මරණයට පත් වෙනවා.</w:t>
      </w:r>
    </w:p>
    <w:p w:rsidR="00CF64B0" w:rsidRPr="003E58F2" w:rsidRDefault="003E58F2">
      <w:pPr>
        <w:rPr>
          <w:rFonts w:ascii="Nirmala UI" w:hAnsi="Nirmala UI" w:cs="Nirmala UI"/>
        </w:rPr>
      </w:pPr>
      <w:r w:rsidRPr="003E58F2">
        <w:rPr>
          <w:rFonts w:ascii="Nirmala UI" w:hAnsi="Nirmala UI" w:cs="Nirmala UI"/>
        </w:rPr>
        <w:lastRenderedPageBreak/>
        <w:t>ලෝකය පුරා වරින්වර මතු වූ වසංගතයක් වූ කොලරාව සියවස් ගණනාවක් තිස්සේ මේ වන තුරුත් පවතින වසංගත තත්ත්වයක් ලෙස හැඳින්විය හැකියි. විශේෂයෙන්ම, මේ වන තුරු කොලරාව තුරන් නොකළ රටක් ලෙස ඉන්දියාව නම් වෙනවා. සෑම වසරකම කොලරාව ලොව පුරා මිලියන 1.3ත් 4ත් අතර ජනතාවකට ආසාදනය වන අතර, එයින් 21,000ත් 143,000ත් අතර පිරිසක් මියයන බව ලෝක සෞඛ්‍ය සංවිධානය පවසනවා.</w:t>
      </w:r>
    </w:p>
    <w:p w:rsidR="00CF64B0" w:rsidRPr="003E58F2" w:rsidRDefault="003E58F2">
      <w:pPr>
        <w:rPr>
          <w:rFonts w:ascii="Nirmala UI" w:hAnsi="Nirmala UI" w:cs="Nirmala UI"/>
        </w:rPr>
      </w:pPr>
      <w:r w:rsidRPr="003E58F2">
        <w:rPr>
          <w:rFonts w:ascii="Nirmala UI" w:hAnsi="Nirmala UI" w:cs="Nirmala UI"/>
        </w:rPr>
        <w:t xml:space="preserve">මීට අමතරව 1918 වසරේ දී ආරම්භ වී 1920 දක්වා ලෝකය පුරා පැවති ස්පැනිෂ් ෆ්ලූ (Spanish Flu) හෙවත් ස්පාඤ්ඤ උණ වසංගතය, ඉතිහාසයේ දරුණුතම වසංගතය ලෙස සඳහන් වෙනවා. ලොව පුරා මිලියන 500ක ජනතාවකට එනම්, එකල ලෝක ජනගහනයෙන් තුනෙන් එකකට මෙම වෛරසය ආසාදනය වූ බව මූලාශ්‍රවල සඳහන්. මෙයින් මියගිය ප්‍රමාණය එදා ලෝක ජනගහනයෙන් 3%ක් ලෙස සැලකෙනවා. පළමු ලෝක යුද්ධය අවසානයේ වාගේ පැතිරී ගිය මෙම වසංගතයෙන් පළමු ලෝක යුද්ධයෙන් මරණයට පත් වූ ප්‍රමාණයට වඩා වැඩි ප්‍රමාණයක් මියයනවා. </w:t>
      </w:r>
    </w:p>
    <w:p w:rsidR="00CF64B0" w:rsidRPr="003E58F2" w:rsidRDefault="003E58F2">
      <w:pPr>
        <w:rPr>
          <w:rFonts w:ascii="Nirmala UI" w:hAnsi="Nirmala UI" w:cs="Nirmala UI"/>
        </w:rPr>
      </w:pPr>
      <w:r w:rsidRPr="003E58F2">
        <w:rPr>
          <w:rFonts w:ascii="Nirmala UI" w:hAnsi="Nirmala UI" w:cs="Nirmala UI"/>
        </w:rPr>
        <w:t>1918 වසරේ දී රෝගය පළමු වරට යුරෝපයේ, එක්සත් ජනපදයේ හා ආසියාවේ සමහර ප්‍රදේශවල දකින්න ලැබෙනවා. පසුව එය වසංගතයක් ලෙස මුළු ලෝකයේම පැතිරී යන අතර, මෙම මාරාන්තික වෛරසය පැතිරීම වැළැක්වීම හා මර්දනය කිරීමට අවශ්‍ය ප්‍රතිකාර ක්‍රමයක් එකල ලෝකයේ නොතිබුණු බැවින්, යුරෝපය හා ආසියාව පුරා වේගයෙන් මෘත ශරීර ගොඩගැසුණු බව සඳහන්.</w:t>
      </w:r>
    </w:p>
    <w:p w:rsidR="00CF64B0" w:rsidRPr="003E58F2" w:rsidRDefault="003E58F2">
      <w:pPr>
        <w:rPr>
          <w:rFonts w:ascii="Nirmala UI" w:hAnsi="Nirmala UI" w:cs="Nirmala UI"/>
        </w:rPr>
      </w:pPr>
      <w:r w:rsidRPr="003E58F2">
        <w:rPr>
          <w:rFonts w:ascii="Nirmala UI" w:hAnsi="Nirmala UI" w:cs="Nirmala UI"/>
        </w:rPr>
        <w:t>වෛරසය හේතුවෙන් ඇති වූ රෝග ලක්ෂණ ලෙස සඳහන් වන්නේ හෙම්බිරිස්සාව හා උණ යි. එය, එක් පුද්ගලයෙක්ගෙන් තවත් පුද්ගලයෙකුට වේගයෙන් පැතිරී ගිය අතර කිවිසීමේ දී, කතාබහ කිරීමේ දී සෙම් සොටු තරල අනෙකාට ස්පර්ශ වීම මඟින් රෝගය බෝවීම සිදුවෙනවා. 1918 වසරේ දී ආරම්භ වූ බැවින් පළමු ලෝක යුද්ධයේ   දී හමුදා කණ්ඩායම් රටින් රටට යෑමත්, ඉඩපහසුකම් මදිව හමුදා සාමාජිකයන් විශාල ප්‍රමාණයක් නාවික යාත්‍රාවල හා කඳවුරුවල සිටීම හේතුවෙනුත් රෝගය මුල් අවධියේ දී වේගයෙන් ව්‍යාප්ත වෙනවා.</w:t>
      </w:r>
    </w:p>
    <w:p w:rsidR="00CF64B0" w:rsidRPr="003E58F2" w:rsidRDefault="003E58F2">
      <w:pPr>
        <w:rPr>
          <w:rFonts w:ascii="Nirmala UI" w:hAnsi="Nirmala UI" w:cs="Nirmala UI"/>
        </w:rPr>
      </w:pPr>
      <w:r w:rsidRPr="003E58F2">
        <w:rPr>
          <w:rFonts w:ascii="Nirmala UI" w:hAnsi="Nirmala UI" w:cs="Nirmala UI"/>
        </w:rPr>
        <w:t>රෝගය මුලින්ම වාර්තා වූයේ ස්පාඤ්ඤයෙන් නොවුණත්, යුරෝපා රටවල් අතරින් රෝගය ස්පාඤ්ඤයේ තදින් පැතිරී යාමත්, ස්පාඤ්ඤයේ එවකට රජු වුණු අටවන අල්ෆොන්සෝට (Alfonso XIII) මෙම රෝගය වැළඳීමත් යන හේතූන් මත ස්පාඤ්ඤ උණ ලෙස නම වැටීමට හේතු වෙනවා. ඇමෙරිකා එක්සත් ජනපද හමුදා සාමාජිකයන්ට රෝගය තදින් වැළඳුණු අතර, පළමු ලෝක යුද්ධයේ දී මියගිය ඇමෙරිකානුවන්ට වඩා වැඩි පිරිසක් මේ හේතුවෙන් මියයනවා. ඇමෙරිකානු ත්‍රිවිධ හමුදාවෙන් 36%කට ආසන්න ප්‍රතිශතයකට රෝගය වැළඳෙනවා. ඔවුන් ලෝකය පුරා සැරිසැරීම හේතුවෙන් විවිධ රටවල හමුදාවන්ට මෙන්ම සිවිල් පුද්ගලයන්ට ද රෝගය වේගයෙන් බෝ වෙනවා.</w:t>
      </w:r>
    </w:p>
    <w:p w:rsidR="00CF64B0" w:rsidRPr="003E58F2" w:rsidRDefault="003E58F2">
      <w:pPr>
        <w:rPr>
          <w:rFonts w:ascii="Nirmala UI" w:hAnsi="Nirmala UI" w:cs="Nirmala UI"/>
        </w:rPr>
      </w:pPr>
      <w:r w:rsidRPr="003E58F2">
        <w:rPr>
          <w:rFonts w:ascii="Nirmala UI" w:hAnsi="Nirmala UI" w:cs="Nirmala UI"/>
        </w:rPr>
        <w:lastRenderedPageBreak/>
        <w:t>අසල්වැසි ඉන්දියාවේ මේ හේතුවෙන් ඉතා විශාල ප්‍රමාණයක් මියගිය අතර, ලංකාවට ද රෝගයේ දැඩි බලපෑමක් එල්ල වී තිබෙනවා. එදා මෙරට ප්‍රධාන සිවිල් වෛද්‍ය නිලධාරියා වූ ජී. ජේ. රදර්ෆර්ඩ්ගේ වාර්ෂික වාර්තාවෙහි සඳහන් පරිදි 1918 වසරේ දී ම එම රෝගය හේතුවෙන් ලාංකිකයන් විශාල පිරිසක් මියගොස් තිබෙනවා. නමුත්, එම කාලයේ ලංකාවේ සංඛ්‍යා ලේඛන වාර්තාවන්ගේ මියගිය පිරිස හරිහැටි වාර්තා නොවීමෙන් එම පිරිස කොපමණ ද යන්න නිශ්චිතව පැවසීමට හැකියාවක් නෑ.</w:t>
      </w:r>
    </w:p>
    <w:p w:rsidR="00CF64B0" w:rsidRPr="003E58F2" w:rsidRDefault="003E58F2">
      <w:pPr>
        <w:rPr>
          <w:rFonts w:ascii="Nirmala UI" w:hAnsi="Nirmala UI" w:cs="Nirmala UI"/>
        </w:rPr>
      </w:pPr>
      <w:r w:rsidRPr="003E58F2">
        <w:rPr>
          <w:rFonts w:ascii="Nirmala UI" w:hAnsi="Nirmala UI" w:cs="Nirmala UI"/>
        </w:rPr>
        <w:t>1919 වසරේ ගිම්හාන කාලය වන විට ලෝකය පුරා රෝගය පැතිරී යාම ක්‍රමක්‍රමයෙන් අඩුවීමක් දකින්න ලැබෙනවා. ඒ; රෝගයට ඔරොත්තු නොදෙන ජනගහනය සමූහ වශයෙන් මරණයට පත් වී, රෝගය සඳහා ප්‍රතිශක්තිකරණය ඇති ජනගහනය ලෝකය තුළ ඉතිරි කරමින්. අද තරම් වෛද්‍ය විද්‍යාව නොදියුණු යුගයක ඇති වූ ස්පාඤ්ඤ උණ රෝගය පිළිබඳව නිවැරදි සංඛ්‍යා දත්ත නොමැති බැවින් මියගිය ප්‍රමාණය මිලියන 20ත් මිලියන 50ත් අතර අගයක් ගන්නා බවට යි සඳහන් වන්නේ.</w:t>
      </w:r>
    </w:p>
    <w:p w:rsidR="00CF64B0" w:rsidRPr="003E58F2" w:rsidRDefault="003E58F2">
      <w:pPr>
        <w:rPr>
          <w:rFonts w:ascii="Nirmala UI" w:hAnsi="Nirmala UI" w:cs="Nirmala UI"/>
        </w:rPr>
      </w:pPr>
      <w:r w:rsidRPr="003E58F2">
        <w:rPr>
          <w:rFonts w:ascii="Nirmala UI" w:hAnsi="Nirmala UI" w:cs="Nirmala UI"/>
        </w:rPr>
        <w:t>1918 වසරට පසුත් විවිධ වසංගත තත්ත්ව ලෝකය පුරා ව්‍යාප්තව ගියත්, ස්පැනිෂ් ෆ්ලූ තරම් එකවරම ලෝකයට බලපෑමක් එල්ල කළ වෙනත් වෛරස් රෝගයක් නොමැති බව කිව හැකි යි.</w:t>
      </w:r>
    </w:p>
    <w:p w:rsidR="00CF64B0" w:rsidRPr="003E58F2" w:rsidRDefault="003E58F2">
      <w:pPr>
        <w:rPr>
          <w:rFonts w:ascii="Nirmala UI" w:hAnsi="Nirmala UI" w:cs="Nirmala UI"/>
        </w:rPr>
      </w:pPr>
      <w:r w:rsidRPr="003E58F2">
        <w:rPr>
          <w:rFonts w:ascii="Nirmala UI" w:hAnsi="Nirmala UI" w:cs="Nirmala UI"/>
        </w:rPr>
        <w:t xml:space="preserve">COVID-19 </w:t>
      </w:r>
      <w:proofErr w:type="spellStart"/>
      <w:r w:rsidRPr="003E58F2">
        <w:rPr>
          <w:rFonts w:ascii="Nirmala UI" w:hAnsi="Nirmala UI" w:cs="Nirmala UI"/>
        </w:rPr>
        <w:t>පැතිරීම</w:t>
      </w:r>
      <w:proofErr w:type="spellEnd"/>
      <w:r w:rsidRPr="003E58F2">
        <w:rPr>
          <w:rFonts w:ascii="Nirmala UI" w:hAnsi="Nirmala UI" w:cs="Nirmala UI"/>
        </w:rPr>
        <w:t xml:space="preserve"> </w:t>
      </w:r>
      <w:proofErr w:type="spellStart"/>
      <w:r w:rsidRPr="003E58F2">
        <w:rPr>
          <w:rFonts w:ascii="Nirmala UI" w:hAnsi="Nirmala UI" w:cs="Nirmala UI"/>
        </w:rPr>
        <w:t>පාලනය</w:t>
      </w:r>
      <w:proofErr w:type="spellEnd"/>
      <w:r w:rsidRPr="003E58F2">
        <w:rPr>
          <w:rFonts w:ascii="Nirmala UI" w:hAnsi="Nirmala UI" w:cs="Nirmala UI"/>
        </w:rPr>
        <w:t xml:space="preserve"> </w:t>
      </w:r>
      <w:proofErr w:type="spellStart"/>
      <w:r w:rsidRPr="003E58F2">
        <w:rPr>
          <w:rFonts w:ascii="Nirmala UI" w:hAnsi="Nirmala UI" w:cs="Nirmala UI"/>
        </w:rPr>
        <w:t>කිරීම</w:t>
      </w:r>
      <w:proofErr w:type="spellEnd"/>
      <w:r w:rsidRPr="003E58F2">
        <w:rPr>
          <w:rFonts w:ascii="Nirmala UI" w:hAnsi="Nirmala UI" w:cs="Nirmala UI"/>
        </w:rPr>
        <w:t xml:space="preserve"> සඳහා පොදු ප්‍රවාහන සේවා විෂබීජහරණය මේ වන විට ආරම්භ කර තිබෙනවා.</w:t>
      </w:r>
    </w:p>
    <w:p w:rsidR="00CF64B0" w:rsidRPr="003E58F2" w:rsidRDefault="003E58F2">
      <w:pPr>
        <w:rPr>
          <w:rFonts w:ascii="Nirmala UI" w:hAnsi="Nirmala UI" w:cs="Nirmala UI"/>
        </w:rPr>
      </w:pPr>
      <w:r w:rsidRPr="003E58F2">
        <w:rPr>
          <w:rFonts w:ascii="Nirmala UI" w:hAnsi="Nirmala UI" w:cs="Nirmala UI"/>
        </w:rPr>
        <w:t xml:space="preserve">මේ වන විට නව කොරෝනා වෛරසය හෙවත් covid-19 මුළුමහත් ලෝකය පුරාම වේගයෙන් පැතිරී යනවා. චීනයේ වූහාන් මුල් කරගනිමින් පැතිරී ගිය covid-19 හි වත්මන් පැතිරීමේ කේන්ද්‍රස්ථානය ලෙස ලෝක සෞඛ්‍ය සංවිධානයෙන් පවසන්නේ යුරෝපය යි. ඒ, මේ වන විට චීනයේ රෝගීන් වාර්තා වීම හා ඒ හේතුවෙන් සිදුවෙන මරණ සංඛ්‍යාව ක්‍රමක්‍රමයෙන් පහළ යාම හා ඉතාලිය ප්‍රමුඛ කරගත් යුරෝපයේ රෝගීන් වාර්තා වීම හා මරණ ප්‍රමාණය ක්‍රමක්‍රමයෙන් ඉහළ යාම හේතුවෙනුයි. </w:t>
      </w:r>
    </w:p>
    <w:p w:rsidR="00CF64B0" w:rsidRPr="003E58F2" w:rsidRDefault="003E58F2">
      <w:pPr>
        <w:rPr>
          <w:rFonts w:ascii="Nirmala UI" w:hAnsi="Nirmala UI" w:cs="Nirmala UI"/>
        </w:rPr>
      </w:pPr>
      <w:r w:rsidRPr="003E58F2">
        <w:rPr>
          <w:rFonts w:ascii="Nirmala UI" w:hAnsi="Nirmala UI" w:cs="Nirmala UI"/>
        </w:rPr>
        <w:t>යුරෝපයට අමතරව මේ වන විට උතුරු ඇමෙරිකානු රටවල ද, අප්‍රිකාවේ මෙන්ම ආසියානු රටවල ද covid-19 වෛරසය ඉතා සීඝ්‍රයෙන් පැතිරී ගොස් තිබෙනවා. ලෝක සෞඛ්‍ය සංවිධානය නිවේදනය කරන පරිදි අද වන විටත්, නව කොරෝනා (covid-19) වෛරසය වැළැක්වීමට, ප්‍රතිකාර කිරීමට හෝ කිසිදු ඖෂධයක් සොයාගෙන නෑ. කෙසේ වෙතත්, වෛරසය ආසාදනය වූවන්ට රෝග ලක්ෂණ සමනය කිරීමට සුදුසු ප්‍රතිකාර ලබාදෙන අතර රෝගාබාධ ආදියෙන් පෙළෙන අයට සුදුසු ප්‍රතිකාර ලබාදීම ද සිදුවෙනවා.</w:t>
      </w:r>
    </w:p>
    <w:p w:rsidR="00CF64B0" w:rsidRPr="003E58F2" w:rsidRDefault="003E58F2">
      <w:pPr>
        <w:rPr>
          <w:rFonts w:ascii="Nirmala UI" w:hAnsi="Nirmala UI" w:cs="Nirmala UI"/>
        </w:rPr>
      </w:pPr>
      <w:r w:rsidRPr="003E58F2">
        <w:rPr>
          <w:rFonts w:ascii="Nirmala UI" w:hAnsi="Nirmala UI" w:cs="Nirmala UI"/>
        </w:rPr>
        <w:t>නව කොරෝනා වෛරසය හෙවත් covid-19යෙන් ගැලවීම සඳහා කිසිදු විද්‍යාත්මක පදනමක් නොමැති හාස්‍යජනක මෙන්ම, අප්‍රසන්න ක්‍රියාකාරකමක නිරත වූ ඉන්දීය පුද්ගල කොට්ඨාසයක් පිළිබඳව යි මේ ලිපිය ලියැවෙන්නේ.</w:t>
      </w:r>
    </w:p>
    <w:p w:rsidR="00CF64B0" w:rsidRPr="003E58F2" w:rsidRDefault="003E58F2">
      <w:pPr>
        <w:rPr>
          <w:rFonts w:ascii="Nirmala UI" w:hAnsi="Nirmala UI" w:cs="Nirmala UI"/>
        </w:rPr>
      </w:pPr>
      <w:r w:rsidRPr="003E58F2">
        <w:rPr>
          <w:rFonts w:ascii="Nirmala UI" w:hAnsi="Nirmala UI" w:cs="Nirmala UI"/>
        </w:rPr>
        <w:lastRenderedPageBreak/>
        <w:t xml:space="preserve">එනම්, covid-19 බෝ වීම වැළැක්වීම පිණිස ඉන්දියානුවන් පිරිසක් ගව මුත්‍රා පානය කිරීමේ උත්සවයක් පැවැත්වූ බව පසුගිය දිනෙක ජාත්‍යන්තර මාධ්‍ය වාර්තා කර තිබෙනවා. </w:t>
      </w:r>
    </w:p>
    <w:p w:rsidR="00CF64B0" w:rsidRPr="003E58F2" w:rsidRDefault="003E58F2">
      <w:pPr>
        <w:rPr>
          <w:rFonts w:ascii="Nirmala UI" w:hAnsi="Nirmala UI" w:cs="Nirmala UI"/>
        </w:rPr>
      </w:pPr>
      <w:r w:rsidRPr="003E58F2">
        <w:rPr>
          <w:rFonts w:ascii="Nirmala UI" w:hAnsi="Nirmala UI" w:cs="Nirmala UI"/>
        </w:rPr>
        <w:t>සමස්ත ඉන්දීය හින්දු සංගමයේ (All India Hindu Union) හි ප්‍රධානියා වන Akhil Bharat Hindu Mahasabha මේ බව නිවේදනය කරමින් සිය සංගමයේ සාමාජිකයන් වෙත ගව මුත්‍රා පානෝත්සවය සඳහා එකතු වන ලෙස අරාධනා කර තිබෙනවා. එම සංගමයේ ප්‍රධානත්වයෙන් එම උත්සවය පසුගිය සෙනසුරාදා (මාර්තු 14) නවදිල්ලියේ දී පවත්වා තිබෙනවා.</w:t>
      </w:r>
    </w:p>
    <w:p w:rsidR="00CF64B0" w:rsidRPr="003E58F2" w:rsidRDefault="003E58F2">
      <w:pPr>
        <w:rPr>
          <w:rFonts w:ascii="Nirmala UI" w:hAnsi="Nirmala UI" w:cs="Nirmala UI"/>
        </w:rPr>
      </w:pPr>
      <w:r w:rsidRPr="003E58F2">
        <w:rPr>
          <w:rFonts w:ascii="Nirmala UI" w:hAnsi="Nirmala UI" w:cs="Nirmala UI"/>
        </w:rPr>
        <w:t>ගව මුත්‍රා පානය ශරීරයට ඉතා හිතකර බවත්, ඒ හේතුවෙන් ලෙඩ රෝග හටගැනීමේ හැකියාව අඩු වී නිරෝගී සම්මපන්නභාවය හිමි වෙන බවත් ඉන්දියාවේ හින්දුන්ගෙන් බහුතරයක් දෙනා අතීතයේ සිට ම විශ්වාස කරනවා. වර්තමානයේ කොතරම් වෛද්‍ය විද්‍යාව හා තාක්ෂණය දියුණු වුවත්, එම විශ්වාසය ඒ ලෙසම අදටත් පවතිනවා.</w:t>
      </w:r>
    </w:p>
    <w:p w:rsidR="00CF64B0" w:rsidRPr="003E58F2" w:rsidRDefault="003E58F2">
      <w:pPr>
        <w:rPr>
          <w:rFonts w:ascii="Nirmala UI" w:hAnsi="Nirmala UI" w:cs="Nirmala UI"/>
        </w:rPr>
      </w:pPr>
      <w:r w:rsidRPr="003E58F2">
        <w:rPr>
          <w:rFonts w:ascii="Nirmala UI" w:hAnsi="Nirmala UI" w:cs="Nirmala UI"/>
        </w:rPr>
        <w:t>මීට අමතරව නව කොරෝනා වෛරසය හෙවත් covid-19 සඳහා ප්‍රතිකාරයක් ලෙස ගව මුත්‍රා පානය වඩා සුදුසු බව තීරණය කිරීමට තවත් හේතුවක් ඉවහල් වී තිබෙනවා. ඒ, ඉන්දියානු අගමැතිවරයාගේ පක්ෂය එනම්, ඉන්දියානු ආණ්ඩු පක්ෂය වන භාරතීය ජනතා පක්ෂයේ ඉහළ තනතුරු දරන්නන් ගව මුත්‍රා පානය පිළිබඳව දරන්නා වූ යහපත් ආකල්පය යි. ඔවුන් කිහිපදෙනෙක් ගව මුත්‍රා පානයෙන් නව කොරෝනා වෛරසය හෙවත් covid-19යෙන් ගැලවිය හැකි බව ප්‍රසිද්ධ වේදිකාවේ පවසනවා.</w:t>
      </w:r>
    </w:p>
    <w:p w:rsidR="00CF64B0" w:rsidRPr="003E58F2" w:rsidRDefault="003E58F2">
      <w:pPr>
        <w:rPr>
          <w:rFonts w:ascii="Nirmala UI" w:hAnsi="Nirmala UI" w:cs="Nirmala UI"/>
        </w:rPr>
      </w:pPr>
      <w:r w:rsidRPr="003E58F2">
        <w:rPr>
          <w:rFonts w:ascii="Nirmala UI" w:hAnsi="Nirmala UI" w:cs="Nirmala UI"/>
        </w:rPr>
        <w:t xml:space="preserve">“අපි අවුරුදු 21ක් තිස්සේ ගව මුත්‍රා පානය කර තිබෙනවා. ඒ වගේම ගොම මිශ්‍ර කළ ජලයෙන් ස්නානය කරලත් තියෙනවා. ඒ හින්දා කිසිම රෝගයක් සඳහා බටහිර ක්‍රමයේ ඖෂධ ලබාගැනීමේ අවශ්‍යතාවය අපට කිසි විටෙකත් දැනී නෑ.”යැ යි ප්‍රකාශ කරන්නේ, පසුගිය දා දිල්ලියේ පැවති එම උත්සවයට සහභාගී වූ අයෙක් වන ඕම් ප්‍රකාශ් නම් තරුණයා යි. </w:t>
      </w:r>
    </w:p>
    <w:p w:rsidR="00CF64B0" w:rsidRPr="003E58F2" w:rsidRDefault="003E58F2">
      <w:pPr>
        <w:rPr>
          <w:rFonts w:ascii="Nirmala UI" w:hAnsi="Nirmala UI" w:cs="Nirmala UI"/>
        </w:rPr>
      </w:pPr>
      <w:r w:rsidRPr="003E58F2">
        <w:rPr>
          <w:rFonts w:ascii="Nirmala UI" w:hAnsi="Nirmala UI" w:cs="Nirmala UI"/>
        </w:rPr>
        <w:t>ඊසානදිග ඇසෑමයේ ව්‍යවස්ථාදායක සාමාජිකයෙකු වන සුමන් හර්ප්‍රියා, මාර්තු දෙවන දා පැවති මහජන හමුවක දී ගව මුත්‍රා පානය හා ගව ගොම ස්නානය නව කොරෝනා වෛරසය හෙවත් covid-19යෙන් ගැලවිය හැකි ක්‍රමයක් ලෙස ප්‍රකාශ කරනවා. ඉන්දියාවේ පාරම්පරික ඖෂධයක් ලෙස එය භාවිතා වන බවත්, පිළිකා වැනි රෝගී තත්ත්වයන්ට ද ඔරොත්තු දෙන මෙවැනි ඖෂධ නව කොරෝනා වෛරසය හෙවත් covid-19 සඳහා ද එක ලෙස ම භාවිතා කළ හැකි බව ඔහු වැඩිදුරටත් අදහස් දක්වමින් ප්‍රකාශ කරනවා.</w:t>
      </w:r>
    </w:p>
    <w:p w:rsidR="00CF64B0" w:rsidRPr="003E58F2" w:rsidRDefault="003E58F2">
      <w:pPr>
        <w:rPr>
          <w:rFonts w:ascii="Nirmala UI" w:hAnsi="Nirmala UI" w:cs="Nirmala UI"/>
        </w:rPr>
      </w:pPr>
      <w:r w:rsidRPr="003E58F2">
        <w:rPr>
          <w:rFonts w:ascii="Nirmala UI" w:hAnsi="Nirmala UI" w:cs="Nirmala UI"/>
        </w:rPr>
        <w:t xml:space="preserve">ගව මුත්‍රා හෝ ගොම යනු නව කොරෝනා වෛරසය හෙවත් covid-19 සඳහා ඖෂධ නොවන බවත්, මේවා පිළිකා හෝ වෙනත් කිසිදු රෝගයක් සඳහා යොදාගැනීමෙන් ප්‍රතිඵල අත් වන බව කිසිදිනක විද්‍යාත්මක පර්යේෂණ මඟින් </w:t>
      </w:r>
      <w:r w:rsidRPr="003E58F2">
        <w:rPr>
          <w:rFonts w:ascii="Nirmala UI" w:hAnsi="Nirmala UI" w:cs="Nirmala UI"/>
        </w:rPr>
        <w:lastRenderedPageBreak/>
        <w:t>ඔප්පු කර නොමැති බවත් Debprasad Chattopadhyay නම් ඉන්දියානු වෛද්‍ය විද්‍යා පර්යේෂකයා DW ප්‍රවෘත්ති සේවයට ප්‍රකාශ කර තිබෙනවා. ලෙඩ රෝග සුව කිරීම විනා, එය අඩුම තරමේ පවතින ශරීර සෞඛ්‍යට හිතකර හෝ නොවේ ද යන්නවත් විද්‍යාත්මකව ඔප්පු කර නොමැති බව යි වැඩිදුරටත් අදහස් දක්වමින් ඔහු ප්‍රකාශ කරන්නේ.</w:t>
      </w:r>
    </w:p>
    <w:p w:rsidR="00CF64B0" w:rsidRPr="003E58F2" w:rsidRDefault="003E58F2">
      <w:pPr>
        <w:rPr>
          <w:rFonts w:ascii="Nirmala UI" w:hAnsi="Nirmala UI" w:cs="Nirmala UI"/>
        </w:rPr>
      </w:pPr>
      <w:r w:rsidRPr="003E58F2">
        <w:rPr>
          <w:rFonts w:ascii="Nirmala UI" w:hAnsi="Nirmala UI" w:cs="Nirmala UI"/>
        </w:rPr>
        <w:t>නමුත්, ඉන්දියාවේ බිලියන 1.3ක් වන බහුතර හින්දු බොහෝ දෙනෙක් ගවයා  පූජනීයයැ යි සලකනවා. තව ද, ඉන් බොහෝ දෙනෙක් ගව මුත්‍රා දිගටම පානය අමරණීය බවට පත් වීමට හේතුවක් වන බවත් විශ්වාස කරන බව සඳහන් වෙනවා.</w:t>
      </w:r>
    </w:p>
    <w:p w:rsidR="00CF64B0" w:rsidRPr="003E58F2" w:rsidRDefault="003E58F2">
      <w:pPr>
        <w:rPr>
          <w:rFonts w:ascii="Nirmala UI" w:hAnsi="Nirmala UI" w:cs="Nirmala UI"/>
        </w:rPr>
      </w:pPr>
      <w:r w:rsidRPr="003E58F2">
        <w:rPr>
          <w:rFonts w:ascii="Nirmala UI" w:hAnsi="Nirmala UI" w:cs="Nirmala UI"/>
        </w:rPr>
        <w:t>ගව මුත්‍රා පානය හා ගොම ස්නානයට අමතරව ඉන්දියාව පුරා කොරෝනා මර්දනය සඳහා තවත් බොහෝ ව්‍යාජ හා හාස්‍යජනක ක්‍රියාකාරකම් දකින්න ලැබෙන බව ජාත්‍යන්තර මාධ්‍ය වාර්තා කරනවා. සෑම දිනකම තල තෙල් බින්දු දෙකක් උදෑසනම නාස්පුඩුවලට ආලේප කිරීමෙන් නව කොරෝනා වෛරසය වළක්වා ගත හැකි ය යන්න, එවැනි ක්‍රියාමාර්ගවලින් එකක් ලෙස සඳහන් කළ හැකි යි. තව ද, යෝගා පුහුණු වීම් කරන්නේ නම්, ඔබේ ප්‍රතිශක්තිය වැඩි වන අතර එමඟින් වෛරසය ආසාදනය වීමෙන් වැළකිය හැකි බවත් ඉන්දියානු ප්‍රසිද්ධ යෝගා උපදේශකයකු පවසා තිබෙනවා.</w:t>
      </w:r>
    </w:p>
    <w:p w:rsidR="00CF64B0" w:rsidRPr="003E58F2" w:rsidRDefault="003E58F2">
      <w:pPr>
        <w:rPr>
          <w:rFonts w:ascii="Nirmala UI" w:hAnsi="Nirmala UI" w:cs="Nirmala UI"/>
        </w:rPr>
      </w:pPr>
      <w:r w:rsidRPr="003E58F2">
        <w:rPr>
          <w:rFonts w:ascii="Nirmala UI" w:hAnsi="Nirmala UI" w:cs="Nirmala UI"/>
        </w:rPr>
        <w:t>ගව මුත්‍රා, ගොම හෝ යෝග මඟින් නව කොරෝනා වෛරසය හෙවත් covid 19 ප්‍රතිකාර කිරීම හෝ වැළැක්වීම පිළිබඳව ප්‍රකාශ කිරීම වගකීම් විරහිත බවත්, එය රජයෙන් හෝ වෙනත් අයෙකුගෙන් හෝ නොවිය යුත්තක් බවත් ඉන්දියානු මධ්‍යම රජයේ දේශීය වෛද්‍ය විද්‍යාතනය සඳහන් කරනවා.</w:t>
      </w:r>
    </w:p>
    <w:p w:rsidR="00CF64B0" w:rsidRPr="003E58F2" w:rsidRDefault="003E58F2">
      <w:pPr>
        <w:rPr>
          <w:rFonts w:ascii="Nirmala UI" w:hAnsi="Nirmala UI" w:cs="Nirmala UI"/>
        </w:rPr>
      </w:pPr>
      <w:proofErr w:type="spellStart"/>
      <w:r w:rsidRPr="003E58F2">
        <w:rPr>
          <w:rFonts w:ascii="Nirmala UI" w:hAnsi="Nirmala UI" w:cs="Nirmala UI"/>
        </w:rPr>
        <w:t>බහු</w:t>
      </w:r>
      <w:proofErr w:type="spellEnd"/>
      <w:r w:rsidRPr="003E58F2">
        <w:rPr>
          <w:rFonts w:ascii="Nirmala UI" w:hAnsi="Nirmala UI" w:cs="Nirmala UI"/>
        </w:rPr>
        <w:t xml:space="preserve"> </w:t>
      </w:r>
      <w:proofErr w:type="spellStart"/>
      <w:r w:rsidRPr="003E58F2">
        <w:rPr>
          <w:rFonts w:ascii="Nirmala UI" w:hAnsi="Nirmala UI" w:cs="Nirmala UI"/>
        </w:rPr>
        <w:t>ආංශික</w:t>
      </w:r>
      <w:proofErr w:type="spellEnd"/>
      <w:r w:rsidRPr="003E58F2">
        <w:rPr>
          <w:rFonts w:ascii="Nirmala UI" w:hAnsi="Nirmala UI" w:cs="Nirmala UI"/>
        </w:rPr>
        <w:t xml:space="preserve"> </w:t>
      </w:r>
      <w:proofErr w:type="spellStart"/>
      <w:r w:rsidRPr="003E58F2">
        <w:rPr>
          <w:rFonts w:ascii="Nirmala UI" w:hAnsi="Nirmala UI" w:cs="Nirmala UI"/>
        </w:rPr>
        <w:t>තාක්ෂණික</w:t>
      </w:r>
      <w:proofErr w:type="spellEnd"/>
      <w:r w:rsidRPr="003E58F2">
        <w:rPr>
          <w:rFonts w:ascii="Nirmala UI" w:hAnsi="Nirmala UI" w:cs="Nirmala UI"/>
        </w:rPr>
        <w:t xml:space="preserve"> </w:t>
      </w:r>
      <w:proofErr w:type="spellStart"/>
      <w:r w:rsidRPr="003E58F2">
        <w:rPr>
          <w:rFonts w:ascii="Nirmala UI" w:hAnsi="Nirmala UI" w:cs="Nirmala UI"/>
        </w:rPr>
        <w:t>හා</w:t>
      </w:r>
      <w:proofErr w:type="spellEnd"/>
      <w:r w:rsidRPr="003E58F2">
        <w:rPr>
          <w:rFonts w:ascii="Nirmala UI" w:hAnsi="Nirmala UI" w:cs="Nirmala UI"/>
        </w:rPr>
        <w:t xml:space="preserve"> ආර්ථික සහයෝගීතාව සඳහා වූ බෙංගාල බොක්ක ප්‍රවේශය (බිම්ස්ටෙක් - BIMSTEC) සමුළුවට මෙවර ශ්‍රී ලංකාව සත්කාරකත්වය සපයන බව මේ වන විට නිල වශයෙන් නිවේදනය කර තිබෙනවා. ඒ, බිම්ස්ටෙක් සංවිධානයේ මහලේකම් එම්. සහිදුල් ඉස්ලාම් විසින්. </w:t>
      </w:r>
    </w:p>
    <w:p w:rsidR="00CF64B0" w:rsidRPr="003E58F2" w:rsidRDefault="003E58F2">
      <w:pPr>
        <w:rPr>
          <w:rFonts w:ascii="Nirmala UI" w:hAnsi="Nirmala UI" w:cs="Nirmala UI"/>
        </w:rPr>
      </w:pPr>
      <w:r w:rsidRPr="003E58F2">
        <w:rPr>
          <w:rFonts w:ascii="Nirmala UI" w:hAnsi="Nirmala UI" w:cs="Nirmala UI"/>
        </w:rPr>
        <w:t>2018 - 2020 වසර දක්වා බිම්ස්ටෙක් සභාපතිත්වය දරන්නේ ශ්‍රී ලංකාව යි. කත්මණ්ඩු නුවර පැවැති බහු ආංශික තාක්ෂණික සහ ආර්ථික සහයෝගීතාව සඳහා වූ බෙංගාල බොක්ක ආශ්‍රිත රටවල සංවිධානයේ සිව්වැනි සමුළුව අවසානයේ දී එනම්, 2018 අගෝස්තු 31 වැනි දින එහි සභාපතිත්වය ශ්‍රී ලංකාවට පිරිනැමෙනවා. එහි දී නේපාල අගමැති කේ. පී. ෂර්මා ඔලිගෙන් බිම්ස්ටෙක් සංවිධානයේ සභාපති ධුරය පිරිනැමෙන්නේ හිටපු ජනාධිපති මෛත්‍රිපාල සිරිසේනට යි. නමුත්, මේ වන විට බිම්ස්ටෙක් හි සභාපතිවරයා බවට පත් වී සිටින්නේ වත්මන් ජනාධිපති ගෝඨාභය රාජපක්ෂ යි. ඒ අනුව බිම්ස්ටෙක් හි පස්වන සමුළුව සැප්තැම්බර් මාසයේ දී මෙරට දී පැවැත්වෙනවා.</w:t>
      </w:r>
    </w:p>
    <w:p w:rsidR="00CF64B0" w:rsidRPr="003E58F2" w:rsidRDefault="003E58F2">
      <w:pPr>
        <w:rPr>
          <w:rFonts w:ascii="Nirmala UI" w:hAnsi="Nirmala UI" w:cs="Nirmala UI"/>
        </w:rPr>
      </w:pPr>
      <w:r w:rsidRPr="003E58F2">
        <w:rPr>
          <w:rFonts w:ascii="Nirmala UI" w:hAnsi="Nirmala UI" w:cs="Nirmala UI"/>
        </w:rPr>
        <w:t xml:space="preserve">1997 වසරේ දී ශ්‍රී ලංකාව ඇතුළු බෙංගාල බොක්ක ආශ්‍රිත රටවල් හතරක් එකතු වී ඒ ආකාරයෙන් පිහිටුවා ගත් සංවිධානයක් හඳුන්වන්නේ බිම්ස්ටෙක් නමින්. </w:t>
      </w:r>
      <w:r w:rsidRPr="003E58F2">
        <w:rPr>
          <w:rFonts w:ascii="Nirmala UI" w:hAnsi="Nirmala UI" w:cs="Nirmala UI"/>
        </w:rPr>
        <w:lastRenderedPageBreak/>
        <w:t xml:space="preserve">බංගලාදේශය, ශ්‍රී ලංකාව, ඉන්දියාව හා තායිලන්තය මෙහි ආරම්භක සාමාජිකයන් වුණා. ආරම්භයේ දී මෙම සංවිධානය හඳුන්වනු ලබන්නේ BIST-EC (Bangladesh, India, Sri Lanka, and Thailand Economic Cooperation) නමින්. අද වන විට එහි සාමාජිකයන් ගණන හතක් දක්වා ඉහළ ගිහින් තිබෙනවා. මෙම සංවිධානයේ ලේකම් කාර්යාලය පිහිටා තිබෙන්නේ බංගලාදේශයේ, ඩකා නගරයේ යි. </w:t>
      </w:r>
    </w:p>
    <w:p w:rsidR="00CF64B0" w:rsidRPr="003E58F2" w:rsidRDefault="003E58F2">
      <w:pPr>
        <w:rPr>
          <w:rFonts w:ascii="Nirmala UI" w:hAnsi="Nirmala UI" w:cs="Nirmala UI"/>
        </w:rPr>
      </w:pPr>
      <w:r w:rsidRPr="003E58F2">
        <w:rPr>
          <w:rFonts w:ascii="Nirmala UI" w:hAnsi="Nirmala UI" w:cs="Nirmala UI"/>
        </w:rPr>
        <w:t>වර්තමානය වන විට බිම්ස්ටෙක් යනු බංග්ලාදේශය, භූතානය, ඉන්දියාව, මියන්මාරය, නේපාලය, ශ‍්‍රී ලංකාව සහ තායිලන්තය යන දකුණු හා අග්නිදිග ආසියානු රටවල් 7කින් සමන්විත කලාපීය හවුලක් ලෙස වර්ධනය වී තිබෙනවා. මෙහි ප‍්‍රධාන අරමුණ වන්නේ, බෙංගාල බොක්ක ආශි‍්‍රත දකුණු ආසියානු සහ අග්නිදිග ආසියානු රටවල, තාක්ෂණික හා ආර්ථික සහයෝගීතාවය ඇති කිරීම යි. ඒ වෙනුවෙන් අන්‍ය රටවල් සමග සහයෝගයෙන් කටයුතු කිරීම සිදුවෙනවා. මෙම රටවල් අතර සිදුවන ආනයන-අපනය වෙළඳාම තීරුබදු රහිතව කරගෙන යාම මෙහි මූලික අරමුණ වෙනවා. මීට අමතරව රටවල් පොදුවේ මුහුණ දෙන ප්‍රශ්න හා ස්භාවික විපත් අවම කිරීමට එකට එකතු වී තීරණ ගැනීම ද සිදුවෙනවා.</w:t>
      </w:r>
    </w:p>
    <w:p w:rsidR="00CF64B0" w:rsidRPr="003E58F2" w:rsidRDefault="003E58F2">
      <w:pPr>
        <w:rPr>
          <w:rFonts w:ascii="Nirmala UI" w:hAnsi="Nirmala UI" w:cs="Nirmala UI"/>
        </w:rPr>
      </w:pPr>
      <w:r w:rsidRPr="003E58F2">
        <w:rPr>
          <w:rFonts w:ascii="Nirmala UI" w:hAnsi="Nirmala UI" w:cs="Nirmala UI"/>
        </w:rPr>
        <w:t xml:space="preserve">මෙහි දී රටවල් අතර පවතින සම්බන්ධතා ප්‍රධාන වශයෙන් අංශයන් 14ක් ඔස්සේ විහිදී යනවා. වෙළඳාම හා ආයෝජනය, ප්‍රවාහනය හා සන්නිවේදනය, බලශක්තිය, සංචාරක කර්මාන්තය, තාක්ෂණය, ධීවර කර්මාන්තය, කෘෂිකර්මාන්තය, මහජන සෞඛ්‍ය, දුප්පත්කම අවම කිරීම, ත්‍රස්තවාදය මැඩ පැවැත්වීම, ස්භාවික විපත් කළමනාකරණය, මහජන සම්බන්ධතා, සංස්කෘතික සම්බන්ධතා හා දේශගුණික වෙනස් වීම් එම අංශයන් 14ට ඇතුළත් වෙනවා. </w:t>
      </w:r>
    </w:p>
    <w:p w:rsidR="00CF64B0" w:rsidRPr="003E58F2" w:rsidRDefault="003E58F2">
      <w:pPr>
        <w:rPr>
          <w:rFonts w:ascii="Nirmala UI" w:hAnsi="Nirmala UI" w:cs="Nirmala UI"/>
        </w:rPr>
      </w:pPr>
      <w:r w:rsidRPr="003E58F2">
        <w:rPr>
          <w:rFonts w:ascii="Nirmala UI" w:hAnsi="Nirmala UI" w:cs="Nirmala UI"/>
        </w:rPr>
        <w:t>නමුත්, මේ වන විට එය ක්ෂේත්‍ර හතක් දක්වා අඩුකර තිබෙනවා. ශ්‍රී ලංකාව විද්‍යා තාක්ෂණ හා නවෝත්පාදන ක්ෂේත්‍රයේ නායකත්වය සපයනවා. ඊට අමතරව බංග්ලාදේශය වෙළඳ හා ආයෝජන, භූතානය පරිසර හා කාලගුණික විපර්යාසය, මියන්මාරය කෘෂිකර්ම හා ආහාර සුරක්ෂිතතාව, ඉන්දියාව ආරක්ෂාව, නේපාලය අන්තර් පුද්ගල සබඳතා හා තායිලන්තය සබඳතා ක්ෂේත්‍රයට නායකත්වය දෙනවා.</w:t>
      </w:r>
    </w:p>
    <w:p w:rsidR="00CF64B0" w:rsidRPr="003E58F2" w:rsidRDefault="003E58F2">
      <w:pPr>
        <w:rPr>
          <w:rFonts w:ascii="Nirmala UI" w:hAnsi="Nirmala UI" w:cs="Nirmala UI"/>
        </w:rPr>
      </w:pPr>
      <w:r w:rsidRPr="003E58F2">
        <w:rPr>
          <w:rFonts w:ascii="Nirmala UI" w:hAnsi="Nirmala UI" w:cs="Nirmala UI"/>
        </w:rPr>
        <w:t>බහු ආංශික තාක්ෂණික හා ආර්ථික සහයෝගීතාව සඳහා වූ බෙංගාල බොක්ක ආශ්‍රිත රටවල සංවිධානයේ (බිම්ස්ටෙක්) ජ්‍යෙෂ්ඨ නිලධාරීන්ගේ රැස්වීම මාර්තු 01 සිට 03 දක්වා කාලය තුළ ශ්‍රී ලංකාවේ දී පැවැත්වුණු අතර, එහි දී බිමස්ටෙක් ප්‍රඥප්තිය පිළිබඳ අවසන් තීරණයකට එළැඹී තිබෙනවා. ඒ අනුව, සමුළුව සැප්තැම්බර් මාසය සඳහා යෝජනා වී තිබෙනවා.</w:t>
      </w:r>
    </w:p>
    <w:p w:rsidR="00CF64B0" w:rsidRPr="003E58F2" w:rsidRDefault="003E58F2">
      <w:pPr>
        <w:rPr>
          <w:rFonts w:ascii="Nirmala UI" w:hAnsi="Nirmala UI" w:cs="Nirmala UI"/>
        </w:rPr>
      </w:pPr>
      <w:r w:rsidRPr="003E58F2">
        <w:rPr>
          <w:rFonts w:ascii="Nirmala UI" w:hAnsi="Nirmala UI" w:cs="Nirmala UI"/>
        </w:rPr>
        <w:t xml:space="preserve">ශ්‍රී ලංකාව සාමාජිකයෙකු වන දකුණු ආසියාතික රටවල සංගමය හෙවත් සාක් සංවිධානය මේ වන විට පවතින්නේ අර්බුදකාරී තත්ත්වයක යි. ඊට ප්‍රධාන හේතුව වන්නේ, ඉන්දියාව හා පාකිස්ථානය යන අප කලාපීය ප්‍රබලයන් දෙදෙනා අතර ඇති විරසකභාවය යි. සාර්ක් සංවිධානයේ ක්‍රියාත්මක වෙන ආර්ථික, වෙළඳ, සාමාජයීය, හා සංස්කෘතික ව්‍යාපෘති ක්‍රියාත්මක කිරීමට යාමේ දී මෙම විරසකය එම ව්‍යාපෘති </w:t>
      </w:r>
      <w:r w:rsidRPr="003E58F2">
        <w:rPr>
          <w:rFonts w:ascii="Nirmala UI" w:hAnsi="Nirmala UI" w:cs="Nirmala UI"/>
        </w:rPr>
        <w:lastRenderedPageBreak/>
        <w:t>සඳහා ඉතා අහිතකර අන්දමින් බලපානවා. එය කෙතරම් බල පා ඇත්දැ යි පවසනවා නම්; වාර්ෂිකව පැවැත්වෙන සාක් සමුළු ද මේ වන විට නොකඩවා පැවැත්වීමට නොහැකි තත්ත්වයක් උදා වී තිබෙනවා. උදාහරණයක් ලෙස 2016 දී පාකිස්තානයේ පැවැත්වීමට නියමිත සමුළුව නොපැවැත්වුණු අතර, 2019 වසරේ දී එය පැවැත්වීම පිළිබඳව තවමත් ස්ථිර තීරණයක් නෑ.</w:t>
      </w:r>
    </w:p>
    <w:p w:rsidR="00CF64B0" w:rsidRPr="003E58F2" w:rsidRDefault="003E58F2">
      <w:pPr>
        <w:rPr>
          <w:rFonts w:ascii="Nirmala UI" w:hAnsi="Nirmala UI" w:cs="Nirmala UI"/>
        </w:rPr>
      </w:pPr>
      <w:r w:rsidRPr="003E58F2">
        <w:rPr>
          <w:rFonts w:ascii="Nirmala UI" w:hAnsi="Nirmala UI" w:cs="Nirmala UI"/>
        </w:rPr>
        <w:t xml:space="preserve">ඒ හේතුවෙන් වර්තමානයේ දී කලාපීය සංවිධානය ලෙස ක්‍රියාකාරී මට්ටමේ පවතින බිම්ස්ටෙක් ශ්‍රී ලංකාවට ඉතා වැදගත් වෙනවා. </w:t>
      </w:r>
    </w:p>
    <w:p w:rsidR="00CF64B0" w:rsidRPr="003E58F2" w:rsidRDefault="003E58F2">
      <w:pPr>
        <w:rPr>
          <w:rFonts w:ascii="Nirmala UI" w:hAnsi="Nirmala UI" w:cs="Nirmala UI"/>
        </w:rPr>
      </w:pPr>
      <w:proofErr w:type="spellStart"/>
      <w:r w:rsidRPr="003E58F2">
        <w:rPr>
          <w:rFonts w:ascii="Nirmala UI" w:hAnsi="Nirmala UI" w:cs="Nirmala UI"/>
        </w:rPr>
        <w:t>ලෝකයේ</w:t>
      </w:r>
      <w:proofErr w:type="spellEnd"/>
      <w:r w:rsidRPr="003E58F2">
        <w:rPr>
          <w:rFonts w:ascii="Nirmala UI" w:hAnsi="Nirmala UI" w:cs="Nirmala UI"/>
        </w:rPr>
        <w:t xml:space="preserve"> </w:t>
      </w:r>
      <w:proofErr w:type="spellStart"/>
      <w:r w:rsidRPr="003E58F2">
        <w:rPr>
          <w:rFonts w:ascii="Nirmala UI" w:hAnsi="Nirmala UI" w:cs="Nirmala UI"/>
        </w:rPr>
        <w:t>එදා</w:t>
      </w:r>
      <w:proofErr w:type="spellEnd"/>
      <w:r w:rsidRPr="003E58F2">
        <w:rPr>
          <w:rFonts w:ascii="Nirmala UI" w:hAnsi="Nirmala UI" w:cs="Nirmala UI"/>
        </w:rPr>
        <w:t xml:space="preserve"> </w:t>
      </w:r>
      <w:proofErr w:type="spellStart"/>
      <w:r w:rsidRPr="003E58F2">
        <w:rPr>
          <w:rFonts w:ascii="Nirmala UI" w:hAnsi="Nirmala UI" w:cs="Nirmala UI"/>
        </w:rPr>
        <w:t>සිට</w:t>
      </w:r>
      <w:proofErr w:type="spellEnd"/>
      <w:r w:rsidRPr="003E58F2">
        <w:rPr>
          <w:rFonts w:ascii="Nirmala UI" w:hAnsi="Nirmala UI" w:cs="Nirmala UI"/>
        </w:rPr>
        <w:t xml:space="preserve"> </w:t>
      </w:r>
      <w:proofErr w:type="spellStart"/>
      <w:r w:rsidRPr="003E58F2">
        <w:rPr>
          <w:rFonts w:ascii="Nirmala UI" w:hAnsi="Nirmala UI" w:cs="Nirmala UI"/>
        </w:rPr>
        <w:t>මේ</w:t>
      </w:r>
      <w:proofErr w:type="spellEnd"/>
      <w:r w:rsidRPr="003E58F2">
        <w:rPr>
          <w:rFonts w:ascii="Nirmala UI" w:hAnsi="Nirmala UI" w:cs="Nirmala UI"/>
        </w:rPr>
        <w:t xml:space="preserve"> දක්වා පුද්ගල කණ්ඩායම් තම හිමිකම් වෙනුවෙන් නොයෙකුත් අරගල සිදුකර තිබෙනවා. ඒ ආකාරයෙන් තම අයිතිවාසිකම් වෙනුවෙන් විවිධ රටවල, විවිධ කණ්ඩායම් ආයුධ සන්නද්ධ සටන්වලට එළඹුණු අවස්ථා ඉතිහාසය පුරාම දකින්න ලැබෙනවා. ඒ අතරින්, තම අයිතිවාසිකම් වෙනුවෙන් සටන් වැදුණු අවස්ථාවල දී හිමිකම් ඉල්ලමින් ඉදිරිපත් කළ ප්‍රකාශන කිහිපයක් ද ඉතිහාසය තුළ දකින්න ලැබෙනවා.</w:t>
      </w:r>
    </w:p>
    <w:p w:rsidR="00CF64B0" w:rsidRPr="003E58F2" w:rsidRDefault="003E58F2">
      <w:pPr>
        <w:rPr>
          <w:rFonts w:ascii="Nirmala UI" w:hAnsi="Nirmala UI" w:cs="Nirmala UI"/>
        </w:rPr>
      </w:pPr>
      <w:r w:rsidRPr="003E58F2">
        <w:rPr>
          <w:rFonts w:ascii="Nirmala UI" w:hAnsi="Nirmala UI" w:cs="Nirmala UI"/>
        </w:rPr>
        <w:t xml:space="preserve">1215 වසරේ මැග්නා කර්ටා ගිවිසුම, 1689 වසරේ බ්‍රිතාන්‍ය අයිතිවාසිකම් පිළිබඳ පනත, 1776 වසරේ ඇමෙරිකානු නිදහස් ප්‍රකාශනය හා 1789 වසරේ මිනිස් හා පුරවැසියන් පිළිබඳව ප්‍රංශ ප්‍රකාශනය වැනි ලියැවිලි ඒ අතරින් ප්‍රධාන අවස්ථා ලෙස සඳහන් කළ හැකි යි. </w:t>
      </w:r>
    </w:p>
    <w:p w:rsidR="00CF64B0" w:rsidRPr="003E58F2" w:rsidRDefault="003E58F2">
      <w:pPr>
        <w:rPr>
          <w:rFonts w:ascii="Nirmala UI" w:hAnsi="Nirmala UI" w:cs="Nirmala UI"/>
        </w:rPr>
      </w:pPr>
      <w:r w:rsidRPr="003E58F2">
        <w:rPr>
          <w:rFonts w:ascii="Nirmala UI" w:hAnsi="Nirmala UI" w:cs="Nirmala UI"/>
        </w:rPr>
        <w:t>වර්ෂ 1215 දී ප්‍රකාශයට පත් වූ මැග්නා කර්ටා ගිවිසුම, වත්මන් ප්‍රජාතන්ත්‍රවාදී අරගලයේ මුලින්ම අවධානය යොමු වූ අයිතිවාසිකම් පිළිබඳව වූ අවස්ථාව ලෙස හැඳින්විය හැකි යි. ‘මහා ගිවිසුම’ යන අර්ථය දෙන එය, එංගලන්තයේ ජෝන් රජතුමා සහ එරට රදලයන් හෙවත් වංශාධිපතීන් අතර 1215 දී ඇති කර ගත් ගිවිසුමක්. එංගලන්තයේ ජෝන් රජු මුහුණ දුන් දේශපාලන අර්බුදය සඳහා විසඳුමක් වශයෙන් නිකුත් කළ මෙමඟින් ඉතිහාසයේ ප‍්‍රථම වතාවට රජු ද ඇතුළුව සෑම පුද්ගලයෙකුම එක් නීතියක් යටත් වන බවට ස්ථාපිත වෙනවා.</w:t>
      </w:r>
    </w:p>
    <w:p w:rsidR="00CF64B0" w:rsidRPr="003E58F2" w:rsidRDefault="003E58F2">
      <w:pPr>
        <w:rPr>
          <w:rFonts w:ascii="Nirmala UI" w:hAnsi="Nirmala UI" w:cs="Nirmala UI"/>
        </w:rPr>
      </w:pPr>
      <w:r w:rsidRPr="003E58F2">
        <w:rPr>
          <w:rFonts w:ascii="Nirmala UI" w:hAnsi="Nirmala UI" w:cs="Nirmala UI"/>
        </w:rPr>
        <w:t xml:space="preserve">එවකට බ්‍රිතාන්‍යයේ බලය බෙදී ගියේ ප‍්‍රධාන ආයතන තුනක් අතරේ යි. ඉන් ප‍්‍රධාන වන්නේ රජතුමා යි. ඊළඟට, බලය ගියේ පල්ලියට හා රදල පැලැන්තියට යි. ප්‍රංශයේ ප්‍රදේශ කිහිපයක් අල්ලා ගැනීමට එවකට බ්‍රිතාන්‍ය ජෝන් රජතුමාට අධික භටයන් පිරිසක් හා යුද්ධය සඳහා අධික මුදලක් දරනවා. මේ වන විට රජු හා වංශාධිපතින් අතර මත ගැටුම් නිර්මාණය වී තිබුණු අතර, තවදුරටත් රජුට බදු එකතු කර දීම හා රජුගේ හමුදා සේවයට මිනිසුන් සපයා දීම වංශාධිපතින් විසින් ප‍්‍රතික්ෂේප කරනවා. මේ වන විට කතෝලික පල්ලිය හා රජු අතරත් ගැටුම් නිර්මාණය වී තිබෙනවා. මෙවැනි හේතු නිසා ජෝන් රජතුමාගේ බලය ක්‍රමක්‍රමයෙන් දුර්වල වෙනවා. එය ප්‍රයෝජනයට ගන්නා වංශාධිපතින් හා කතෝලික පල්ලිය එකතු වී අගනගරය වූ ලන්ඩන් නුවර වට කර එහි බලය අල්ලා ගන්නවා. </w:t>
      </w:r>
    </w:p>
    <w:p w:rsidR="00CF64B0" w:rsidRPr="003E58F2" w:rsidRDefault="003E58F2">
      <w:pPr>
        <w:rPr>
          <w:rFonts w:ascii="Nirmala UI" w:hAnsi="Nirmala UI" w:cs="Nirmala UI"/>
        </w:rPr>
      </w:pPr>
      <w:r w:rsidRPr="003E58F2">
        <w:rPr>
          <w:rFonts w:ascii="Nirmala UI" w:hAnsi="Nirmala UI" w:cs="Nirmala UI"/>
        </w:rPr>
        <w:lastRenderedPageBreak/>
        <w:t>රජුට එරෙහි පාර්ශවයන් වැළැක්වීම සඳහා ඒ අවස්ථාවේ ජෝන් රජුට කිසිදු යුද ක්‍රියාමාර්ගයක් ගැනීමට නොහැකි වූ අතර, සාම ගිවිසුමකට යාමේ විකල්පය පමණක් ඉතිරි වෙනවා. එම විකල්පය භාවිතා කරමින් රජු හා විරුද්ධ පාර්ශවය අතර මැග්නා කර්ටා ගිවිසුම නිර්මාණය වෙනවා. මේ ගිවිසුමේ හරය වශයෙන් අඩංගු වන්නේ; නීතිය සැමට සාධාරණ විය යුතු බව යි. එනම්, අපක්ෂපාතී අධිකරණයක් ඉදිරියට යාමට හා යුක්තිය ඉෂ්ට කරවා ගැනීමට කෙනෙකුට ඇති අයිතිය යි. ඒ දක්වා නීතියට උඩින් සිටි රජතුමාව පළමු වරට නීතියේ සීමාව තුළට ගෙන එනවා.</w:t>
      </w:r>
    </w:p>
    <w:p w:rsidR="00CF64B0" w:rsidRPr="003E58F2" w:rsidRDefault="003E58F2">
      <w:pPr>
        <w:rPr>
          <w:rFonts w:ascii="Nirmala UI" w:hAnsi="Nirmala UI" w:cs="Nirmala UI"/>
        </w:rPr>
      </w:pPr>
      <w:r w:rsidRPr="003E58F2">
        <w:rPr>
          <w:rFonts w:ascii="Nirmala UI" w:hAnsi="Nirmala UI" w:cs="Nirmala UI"/>
        </w:rPr>
        <w:t>මෙම ලේඛනයෙන් තුනෙන් එකකට ආසන්න ප‍්‍රමාණයක් දස වසරක් තුළ සංශෝධනය කර ඇතත්, නූතනයේ දී එහි තිබූ සියලුම වගන්ති පාහේ අවලංගු වී තිබුණත්, මැග්නා කාර්ටා ගිවිසුම බි‍්‍රතාන්‍ය ආණ්ඩුක‍්‍රම ව්‍යවස්ථාව සඳහා බොහෝ සෙයින් බලපා ඇති බව සඳහන් කළ හැකියි. වර්තමානය වන විට මුළු ලෝකයටම ඉතිරිව තිබෙන්නේ මේ මානව හිමිකම් ප්‍රකාශනයේ පිටපත් 4ක් පමණ යි.</w:t>
      </w:r>
    </w:p>
    <w:p w:rsidR="00CF64B0" w:rsidRPr="003E58F2" w:rsidRDefault="003E58F2">
      <w:pPr>
        <w:rPr>
          <w:rFonts w:ascii="Nirmala UI" w:hAnsi="Nirmala UI" w:cs="Nirmala UI"/>
        </w:rPr>
      </w:pPr>
      <w:r w:rsidRPr="003E58F2">
        <w:rPr>
          <w:rFonts w:ascii="Nirmala UI" w:hAnsi="Nirmala UI" w:cs="Nirmala UI"/>
        </w:rPr>
        <w:t>ඇමෙරිකානු වැසියන් බ්‍රිතාන්‍ය අධිරාජ්‍යයෙන් නිදහස ලබාගැනීම සඳහා ගෙන ගිය සටන ඇමෙරිකානු නිදහස්‌ සටන ලෙස හැඳින්විය හැකි අතර, සංවිධානය වූ යටත් ජාතියකට බලසම්පන්න අධිරාජ්‍යයක්‌ පරාජය කළ හැකි බවට තහවුරු කළ ලොව ප්‍රථම අවස්‌ථාව මෙය ලෙස හැඳින්විය හැකි යි.</w:t>
      </w:r>
    </w:p>
    <w:p w:rsidR="00CF64B0" w:rsidRPr="003E58F2" w:rsidRDefault="003E58F2">
      <w:pPr>
        <w:rPr>
          <w:rFonts w:ascii="Nirmala UI" w:hAnsi="Nirmala UI" w:cs="Nirmala UI"/>
        </w:rPr>
      </w:pPr>
      <w:r w:rsidRPr="003E58F2">
        <w:rPr>
          <w:rFonts w:ascii="Nirmala UI" w:hAnsi="Nirmala UI" w:cs="Nirmala UI"/>
        </w:rPr>
        <w:t>බ්‍රිතාන්‍යයන් ඇමෙරිකාවේ සිය ජනපද පිහිටුවනවා. වර්ජිනියා එහි පළමු ජනපදය වන අතර, එය ඇතුළු ජනපද 13ක් පිහිටුවීමට ඔවුන් සමත් වෙනවා. ඇමෙරිකානු නිදහස් සටන 1775 වසරේ දී ආරම්භ වීමට ප්‍රධාන හේතුව වන්නේ ඇමෙරිකානු ජනපදවල ආර්ථික කටයුතු බ්‍රිතාන්‍යයන්ට වාසි ලැබෙන ආකාරයෙන් ක්‍රියාත්මක කිරීම යි.</w:t>
      </w:r>
    </w:p>
    <w:p w:rsidR="00CF64B0" w:rsidRPr="003E58F2" w:rsidRDefault="003E58F2">
      <w:pPr>
        <w:rPr>
          <w:rFonts w:ascii="Nirmala UI" w:hAnsi="Nirmala UI" w:cs="Nirmala UI"/>
        </w:rPr>
      </w:pPr>
      <w:r w:rsidRPr="003E58F2">
        <w:rPr>
          <w:rFonts w:ascii="Nirmala UI" w:hAnsi="Nirmala UI" w:cs="Nirmala UI"/>
        </w:rPr>
        <w:t>පසු කාලයේ දී බ්‍රිතාන්‍ය රජය විසින් ඇමරිකානු ජනපද සඳහා නව නීති රීතින් හඳුන්වා දෙනවා. මේ සමග බ්‍රිතාන්‍ය පාලනයෙන් මිදීමේ මානසිකත්වය ඇමරිකානුවන් තුළ ගොඩනැගෙනවා. බ්‍රිතාන්‍යයන් විසින් ඇමරිකානු ජනපදවල වැසියන් පිඩාවට පත් කරමින් නව බදු වර්ග අය කිරීම නව නීති රීති යටතේ සිදුවෙනවා. 1775 ලෙක්‌සිංටන් නම් ස්‌ථානයේ දී දෙපාර්ශ්වය අතර ප්‍රථම අවි ගැටුම ආරම්භ වෙන්නේ ඉහත කරුණු කාරණා හේතුවෙනුයි. ඉන් වසරකට පසුව ඇමෙරිකා එක්සත් ජනපදය නිර්මාණය කළ නියෝජිත බ්‍රිතාන්‍ය අධිරාජ්‍යවාදයෙන් හා රාජාන්ඩුවෙන් බිඳී වෙන්වීම ප්‍රකාශයට පත් කරමින් ස්වාධීනතා ප්‍රකාශය එළිදක්වනවා. ඒ, 1775 වසරේ දී යි. නිදහස පිළිබඳ ප්‍රකාශනය ඇමරිකානු කොන්ග්‍රස් මණ්ඩලය විසින් සම්මත කරගන්නා ලද්දේ 1776 ජූලි 4 වන දා යි. එහි වූ සුප්‍රසිද්ධම වාක්‍ය කිහිපය ඇතුල් වූයේ ප්‍රස්ථාවනාවට යි.</w:t>
      </w:r>
    </w:p>
    <w:p w:rsidR="00CF64B0" w:rsidRPr="003E58F2" w:rsidRDefault="003E58F2">
      <w:pPr>
        <w:rPr>
          <w:rFonts w:ascii="Nirmala UI" w:hAnsi="Nirmala UI" w:cs="Nirmala UI"/>
        </w:rPr>
      </w:pPr>
      <w:r w:rsidRPr="003E58F2">
        <w:rPr>
          <w:rFonts w:ascii="Nirmala UI" w:hAnsi="Nirmala UI" w:cs="Nirmala UI"/>
        </w:rPr>
        <w:t xml:space="preserve">“අප විසින් මේවා ප්‍රත්‍යක්ෂ කරුණු ලෙස සලකනු ලැබේ. සියලු මනුෂ්‍යයෝ සමානව උපදිති. ඔවුන්ට අන්සතු කළ නොහැකි අයිතීන් ගණනක් හිමි වේ. ඒ අතර ජීවත්වීමේ </w:t>
      </w:r>
      <w:r w:rsidRPr="003E58F2">
        <w:rPr>
          <w:rFonts w:ascii="Nirmala UI" w:hAnsi="Nirmala UI" w:cs="Nirmala UI"/>
        </w:rPr>
        <w:lastRenderedPageBreak/>
        <w:t>අයිතිය, නිදහස සහ සතුටින් සිටීමේ අයිතිය වේ. මෙම අයිතීන් සුරකිනු පිණිස, රජයයන් පිහිටුවාගෙන ඇති අතර ඒවාට ජනතාවගේ කැමැත්තෙන් ලැබෙන සාධාරණ වූ බලයයන් හිමි ව ඇත.”</w:t>
      </w:r>
    </w:p>
    <w:p w:rsidR="00CF64B0" w:rsidRPr="003E58F2" w:rsidRDefault="003E58F2">
      <w:pPr>
        <w:rPr>
          <w:rFonts w:ascii="Nirmala UI" w:hAnsi="Nirmala UI" w:cs="Nirmala UI"/>
        </w:rPr>
      </w:pPr>
      <w:r w:rsidRPr="003E58F2">
        <w:rPr>
          <w:rFonts w:ascii="Nirmala UI" w:hAnsi="Nirmala UI" w:cs="Nirmala UI"/>
        </w:rPr>
        <w:t>මෙම නිදහස් ප්‍රකාශනය පසු කාලීනව ආණ්ඩුක්‍රම ව්‍යවස්ථා සම්පාදනයේ දී අමෙරිකානුවන්ට වැදගත් වෙනවා.</w:t>
      </w:r>
    </w:p>
    <w:p w:rsidR="00CF64B0" w:rsidRPr="003E58F2" w:rsidRDefault="003E58F2">
      <w:pPr>
        <w:rPr>
          <w:rFonts w:ascii="Nirmala UI" w:hAnsi="Nirmala UI" w:cs="Nirmala UI"/>
        </w:rPr>
      </w:pPr>
      <w:r w:rsidRPr="003E58F2">
        <w:rPr>
          <w:rFonts w:ascii="Nirmala UI" w:hAnsi="Nirmala UI" w:cs="Nirmala UI"/>
        </w:rPr>
        <w:t>එක්සත් ජාතීන්ගේ සංවිධානය 1945 වසරේ ඔක්තෝම්බර් 24 වන දා ආරම්භ වෙනවා. මේ සඳහා මූලිකත්වය ගන්නේ එවකට එක්සත් ජනපද ජනාධිපති ෆ්‍රැන්ක්ලින් රූස්වෙල්ට්, බ්‍රිතාන්‍ය අගමැති වින්ස්ටන් චර්චිල් හා සෝවියට් නායක ජෝසප් ස්ටාලින් යන නායකයන් තිදෙනා යි. රටවල් අතර අන්‍යෝන්‍ය සහයෝගය වර්ධනය කිරීමත්, නැවත විනාශකාරී ලෝක යුද්ධයක් ඇති නොවන්නට වග බලා ගැනීමත් මෙහි මූලික අරමුණ වෙනවා.</w:t>
      </w:r>
    </w:p>
    <w:p w:rsidR="00CF64B0" w:rsidRPr="003E58F2" w:rsidRDefault="003E58F2">
      <w:pPr>
        <w:rPr>
          <w:rFonts w:ascii="Nirmala UI" w:hAnsi="Nirmala UI" w:cs="Nirmala UI"/>
        </w:rPr>
      </w:pPr>
      <w:r w:rsidRPr="003E58F2">
        <w:rPr>
          <w:rFonts w:ascii="Nirmala UI" w:hAnsi="Nirmala UI" w:cs="Nirmala UI"/>
        </w:rPr>
        <w:t>1955 දෙසැම්බර් 14 වැනි දින තවත් රටවල් 9ක් සමග ලංකාව එක්සත් ජාතීන්ගේ සංවිධානයේ සාමාජිකත්වය ලබා ගන්නවා. ඒ සමයේ ලංකාවේ සිටි අගමැතිවරයා වන්නේ සර් ජෝන් කොතලාවල යි.  එක්සත් ජාතීන්ගේ සංවිධානයේ ප්‍රථම ලංකා නිත්‍ය නියෝජිතයා වන්නේ (Permanent Representative to United Nations) සර් සෙනරත් ගුණවර්ධන යි. ඔහු ඊට ප්‍රථම ඇමෙරිකා එක්සත් ජනපදයේ ලංකා තානාපතිවරයා වශයෙන් කටයුතු කරනවා.</w:t>
      </w:r>
    </w:p>
    <w:p w:rsidR="00CF64B0" w:rsidRPr="003E58F2" w:rsidRDefault="003E58F2">
      <w:pPr>
        <w:rPr>
          <w:rFonts w:ascii="Nirmala UI" w:hAnsi="Nirmala UI" w:cs="Nirmala UI"/>
        </w:rPr>
      </w:pPr>
      <w:r w:rsidRPr="003E58F2">
        <w:rPr>
          <w:rFonts w:ascii="Nirmala UI" w:hAnsi="Nirmala UI" w:cs="Nirmala UI"/>
        </w:rPr>
        <w:t>එක්සත් ජාතීන්ගේ සංවිධානය තුළ ප්‍රබලම අනුබද්ධ ආයතනය ලෙස හැසිරෙන්නේ එහි ආරක්ෂක මණ්ඩලය යි. ආරක්ෂක මණ්ඩලයේ සාමාජිකයන් ගණන 15ක් වන අතර, ඉන් පස් දෙනෙක් නිත්‍ය සාමාජිකයන් වෙනවා. ඒ ඇමෙරිකා එක්සත් ජනපදය, එක්සත් රාජධානිය, ප්‍රංශය, චීනය හා රුසියාව යි. තාවකාලික සාමාජික රටවල් 10ක් එකවර පත් වෙන අතර එම රටවල සාමාජික කාලය වසර දෙකක් වෙනවා. ලෝකයේ ත්‍රස්තවාදය එමෙන්ම, සාමාජික රටවල් අතර හටගන්නා දේශපාලනික අර්බුද හා සාමාජික රටවල් අභ්‍යන්තරයේ ඇති වන අර්බුද නිරාකරණය සඳහාත් එක්සත් ජාතින් වෙනුවෙන් සහභාගී වන ප්‍රධාන ඒකකය වන්නේ ආරක්ෂක මණ්ඩලය යි.</w:t>
      </w:r>
    </w:p>
    <w:p w:rsidR="00CF64B0" w:rsidRPr="003E58F2" w:rsidRDefault="003E58F2">
      <w:pPr>
        <w:rPr>
          <w:rFonts w:ascii="Nirmala UI" w:hAnsi="Nirmala UI" w:cs="Nirmala UI"/>
        </w:rPr>
      </w:pPr>
      <w:r w:rsidRPr="003E58F2">
        <w:rPr>
          <w:rFonts w:ascii="Nirmala UI" w:hAnsi="Nirmala UI" w:cs="Nirmala UI"/>
        </w:rPr>
        <w:t>මේ වන තුරු එක්සත් ජාතීන්ගේ ආරක්ෂක මණ්ඩලයේ සභාපතිත්වය ශ්‍රී ලංකාවට හිමි වී තිබෙන්නේ එක් වරක් පමණයි. ඒ, 1960 වසරේ මැයි මාසයේ දී යි. සභාපතිවරයා බවට පත් වන්නේ ලංකාවේ සර් ජෝර්ජ්  ක්ලෝඩ් ස්ටැන්ලි කොරෙයා යි (Sir George Claude Stanley Corea). ස්ටැන්ලි කොරෙයා යනු ලංකාවෙන් බිහි වූ විශිෂ්ට රාජ්‍ය තාන්ත්‍රික නිලධාරියෙක් මෙන්ම ප්‍රසිද්ධ දේශපාලඥයෙකු ද වෙනවා.</w:t>
      </w:r>
    </w:p>
    <w:p w:rsidR="00CF64B0" w:rsidRPr="003E58F2" w:rsidRDefault="003E58F2">
      <w:pPr>
        <w:rPr>
          <w:rFonts w:ascii="Nirmala UI" w:hAnsi="Nirmala UI" w:cs="Nirmala UI"/>
        </w:rPr>
      </w:pPr>
      <w:r w:rsidRPr="003E58F2">
        <w:rPr>
          <w:rFonts w:ascii="Nirmala UI" w:hAnsi="Nirmala UI" w:cs="Nirmala UI"/>
        </w:rPr>
        <w:t xml:space="preserve">හලාවත සුප්‍රසිද්ධ කොරෙයා පවුලේ 1894 වසරේ දී ස්ටැන්ලි කොරෙයා උපත ලබනවා. 1931 වසරේ දී ඩොනමෝර් ආණ්ඩුක්‍රමය යටතේ ගෙන ආ රාජ්‍ය මන්ත්‍රණ සභාව සඳහා ස්ටැන්ලි කොරෙයා තේරී පත් වෙනවා. ඔහු 1933 වසරේ දී රාජ්‍ය මන්ත්‍රණ සභාවේ ස්වදේශ කටයුතු අමාත්‍යවරයා ලෙස කටයුතු කරන අතර </w:t>
      </w:r>
      <w:r w:rsidRPr="003E58F2">
        <w:rPr>
          <w:rFonts w:ascii="Nirmala UI" w:hAnsi="Nirmala UI" w:cs="Nirmala UI"/>
        </w:rPr>
        <w:lastRenderedPageBreak/>
        <w:t>1936 වසරේ දී රාජ්‍ය මන්ත්‍රණ සභාවේ කම්කරු, කර්මාන්ත හා වාණිජ කටයුතු ඇමතිවරයා ලෙස කටයුතු කරනවා. 1946 වසර වන තුරු ඔහු එම ඇමැතිධුරයේ කටයුතු කරනවා.</w:t>
      </w:r>
    </w:p>
    <w:p w:rsidR="00CF64B0" w:rsidRPr="003E58F2" w:rsidRDefault="003E58F2">
      <w:pPr>
        <w:rPr>
          <w:rFonts w:ascii="Nirmala UI" w:hAnsi="Nirmala UI" w:cs="Nirmala UI"/>
        </w:rPr>
      </w:pPr>
      <w:r w:rsidRPr="003E58F2">
        <w:rPr>
          <w:rFonts w:ascii="Nirmala UI" w:hAnsi="Nirmala UI" w:cs="Nirmala UI"/>
        </w:rPr>
        <w:t xml:space="preserve">1946 වසරේ දී ස්ටැන්ලි කොරෙයාව බ්‍රිතාන්‍යයේ ලංකා නියෝජිතයා ලෙස පත් වෙනවා. වසර දෙකක් බ්‍රිතාන්‍යයේ එම තනතුරේ වැඩ කරන ඔහු, 1948 වසරේ දී ඇමෙරිකා එක්සත් ජනපදයේ පළමු ලාංකික තානාපතිවරයා ලෙස පත් වෙනවා. 1954 වසර දක්වා ඇමෙරිකාවේ තානාපතිවරයා ලෙස කටයුතු කරන ඔහු, 1954 වසර අවසානයේ දී බ්‍රිතාන්‍යයේ ලංකා මහ කොමසාරිස්වරයා ලෙස පත්වීම් ලබනවා. ඒ, 1957 වසර දක්වා යි. 1958 වසරේ දී එක්සත් ජාතීන්ගේ ශ්‍රී ලාංකික නිත්‍ය නියෝජිතයා ලෙස ස්ටැන්ලි කොරෙයා පත් වෙනවා. 1960 වසරේ දී ශ්‍රී ලංකාවට එක්සත් ජාතීන්ගේ සංවිධානයේ අභ්‍යන්තර ආයතනයක් වන ආරක්ෂක මණ්ඩලයේ සාමාජිකත්වය ලබා ගන්නවා. ඒ, ලංකාව ආරක්ෂක මණ්ඩලයේ සාමාජිකත්වය ලබාගත් පළමු හා එකම අවස්ථාව යි. වසර දෙකක කාලයක් සඳහා අදාළ සාමාජික රටවල් 15 අතර සභාපතිත්වය තට්ටු මාරු ක්‍රමයට ලැබෙනවා. එහි දී ලංකාවට ද 1960 වසරේ මැයි මාසයේ සභාපතිත්වය හිමි වෙනවා. ඒ සඳහා ශ්‍රී ලංකාව නියෝජනය කරමින් සභාපති බවට පත් වන්නේ ද ස්ටැන්ලි කොරෙයා යි. </w:t>
      </w:r>
    </w:p>
    <w:p w:rsidR="00CF64B0" w:rsidRPr="003E58F2" w:rsidRDefault="003E58F2">
      <w:pPr>
        <w:rPr>
          <w:rFonts w:ascii="Nirmala UI" w:hAnsi="Nirmala UI" w:cs="Nirmala UI"/>
        </w:rPr>
      </w:pPr>
      <w:r w:rsidRPr="003E58F2">
        <w:rPr>
          <w:rFonts w:ascii="Nirmala UI" w:hAnsi="Nirmala UI" w:cs="Nirmala UI"/>
        </w:rPr>
        <w:t>ඒ සමයේ ඇමෙරිකාව හා සෝවියට් දේශය අතර සීතල යුද්ධය දරුණු ආකාරයෙන් පැවති අතර 1960 වසරේ මැයි 1 වන දා එනම්, ඔහු ආරක්ෂක මණ්ඩලයේ සභාපති වූ දිනයේ ම පාකිස්ථානයේ පෙෂාවර්හි ඇමෙරිකානු ගුවන් හමුදා කඳවුරේ සිට සෝවියට් දේශය හරහා ඔත්තු බලමින් හා බුද්ධි තොරතුරු රැස් කරමින් නොර්වේ පිහිටි ඇමෙරිකානු ගුවන් කඳවුරක් වෙත යෑම සඳහා ගිය U-2 ගුවන් යානාවක් සෝවියට් දේශයෙන් බිම හෙළනවා. එහි ගුවන් නියමුවා අත්අඩංගුවට ගැනීමට ද සෝවියට් දේශය කටයුතු කරනවා.</w:t>
      </w:r>
    </w:p>
    <w:p w:rsidR="00CF64B0" w:rsidRPr="003E58F2" w:rsidRDefault="003E58F2">
      <w:pPr>
        <w:rPr>
          <w:rFonts w:ascii="Nirmala UI" w:hAnsi="Nirmala UI" w:cs="Nirmala UI"/>
        </w:rPr>
      </w:pPr>
      <w:r w:rsidRPr="003E58F2">
        <w:rPr>
          <w:rFonts w:ascii="Nirmala UI" w:hAnsi="Nirmala UI" w:cs="Nirmala UI"/>
        </w:rPr>
        <w:t xml:space="preserve">මේ සිදුවීම සම්බන්ධයෙන් එවකට ඩිමොක්‍රටික් ජනාධිපති අපේක්ෂකයා ආරක්ෂක මණ්ඩල සභාපතිවරයාගෙන් විමසා සිටිනවා. ජාත්‍යන්තර නීතිය අනුව යම් රටකට අයත් ගුවන් සීමාව උල්ලංඝණය කිරීම වරදක් බව ස්ටැන්ලි කොරෙයා විසින් පෙන්වා දෙනවා. </w:t>
      </w:r>
    </w:p>
    <w:p w:rsidR="00CF64B0" w:rsidRPr="003E58F2" w:rsidRDefault="003E58F2">
      <w:pPr>
        <w:rPr>
          <w:rFonts w:ascii="Nirmala UI" w:hAnsi="Nirmala UI" w:cs="Nirmala UI"/>
        </w:rPr>
      </w:pPr>
      <w:proofErr w:type="spellStart"/>
      <w:r w:rsidRPr="003E58F2">
        <w:rPr>
          <w:rFonts w:ascii="Nirmala UI" w:hAnsi="Nirmala UI" w:cs="Nirmala UI"/>
        </w:rPr>
        <w:t>එක්සත්</w:t>
      </w:r>
      <w:proofErr w:type="spellEnd"/>
      <w:r w:rsidRPr="003E58F2">
        <w:rPr>
          <w:rFonts w:ascii="Nirmala UI" w:hAnsi="Nirmala UI" w:cs="Nirmala UI"/>
        </w:rPr>
        <w:t xml:space="preserve"> </w:t>
      </w:r>
      <w:proofErr w:type="spellStart"/>
      <w:r w:rsidRPr="003E58F2">
        <w:rPr>
          <w:rFonts w:ascii="Nirmala UI" w:hAnsi="Nirmala UI" w:cs="Nirmala UI"/>
        </w:rPr>
        <w:t>ජාතීන්ගේ</w:t>
      </w:r>
      <w:proofErr w:type="spellEnd"/>
      <w:r w:rsidRPr="003E58F2">
        <w:rPr>
          <w:rFonts w:ascii="Nirmala UI" w:hAnsi="Nirmala UI" w:cs="Nirmala UI"/>
        </w:rPr>
        <w:t xml:space="preserve"> </w:t>
      </w:r>
      <w:proofErr w:type="spellStart"/>
      <w:r w:rsidRPr="003E58F2">
        <w:rPr>
          <w:rFonts w:ascii="Nirmala UI" w:hAnsi="Nirmala UI" w:cs="Nirmala UI"/>
        </w:rPr>
        <w:t>සංවිධානය</w:t>
      </w:r>
      <w:proofErr w:type="spellEnd"/>
      <w:r w:rsidRPr="003E58F2">
        <w:rPr>
          <w:rFonts w:ascii="Nirmala UI" w:hAnsi="Nirmala UI" w:cs="Nirmala UI"/>
        </w:rPr>
        <w:t xml:space="preserve"> 1945 වසරේ ඔක්තෝම්බර් 24 වන දා ආරම්භ වෙනවා. මේ සඳහා මූලිකත්වය ගන්නේ එවකට එක්සත් ජනපද ජනාධිපති ෆ්‍රැන්ක්ලින් රූස්වෙල්ට්, බ්‍රිතාන්‍ය අගමැති වින්ස්ටන් චර්චිල් හා සෝවියට් නායක ජෝසප් ස්ටාලින් යන නායකයන් තිදෙනා යි. රටවල්වල අන්‍යෝන්‍ය සහයෝගය වර්ධනය කිරීමත්, නැවත විනාශකාරී ලෝක යුද්ධයක් ඇති නොවීමත් මෙහි මූලික අරමුණ වෙනවා.</w:t>
      </w:r>
    </w:p>
    <w:p w:rsidR="00CF64B0" w:rsidRPr="003E58F2" w:rsidRDefault="003E58F2">
      <w:pPr>
        <w:rPr>
          <w:rFonts w:ascii="Nirmala UI" w:hAnsi="Nirmala UI" w:cs="Nirmala UI"/>
        </w:rPr>
      </w:pPr>
      <w:r w:rsidRPr="003E58F2">
        <w:rPr>
          <w:rFonts w:ascii="Nirmala UI" w:hAnsi="Nirmala UI" w:cs="Nirmala UI"/>
        </w:rPr>
        <w:t xml:space="preserve">1955 දෙසැම්බර් 14 වැනි දින තවත් රටවල් 9ක් සමග ලංකාව එක්සත් ජාතීන්ගේ සංවිධානයේ සාමාජිකත්වය ලබා ගන්නවා. ඒ සමයේ ලංකාවේ සිටි අගමැතිවරයා </w:t>
      </w:r>
      <w:r w:rsidRPr="003E58F2">
        <w:rPr>
          <w:rFonts w:ascii="Nirmala UI" w:hAnsi="Nirmala UI" w:cs="Nirmala UI"/>
        </w:rPr>
        <w:lastRenderedPageBreak/>
        <w:t>වන්නේ සර් ජෝන් කොතලාවල යි.  එක්සත් ජාතීන්ගේ සංවිධානයේ ප්‍රථම ලංකා නිත්‍ය නියෝජිතයා වන්නේ (Permanent Representative to United Nations) සර් සෙනරත් ගුණවර්ධන යි. ඔහු ඊට ප්‍රථම ඇමෙරිකා එක්සත් ජනපදයේ ලංකා තානාපතිවරයා වශයෙන් කටයුතු කරනවා.</w:t>
      </w:r>
    </w:p>
    <w:p w:rsidR="00CF64B0" w:rsidRPr="003E58F2" w:rsidRDefault="003E58F2">
      <w:pPr>
        <w:rPr>
          <w:rFonts w:ascii="Nirmala UI" w:hAnsi="Nirmala UI" w:cs="Nirmala UI"/>
        </w:rPr>
      </w:pPr>
      <w:r w:rsidRPr="003E58F2">
        <w:rPr>
          <w:rFonts w:ascii="Nirmala UI" w:hAnsi="Nirmala UI" w:cs="Nirmala UI"/>
        </w:rPr>
        <w:t>1956 වසරේ ඔක්තෝම්බර් මාසයේ පැවති එක්සත් ජාතීන්ගේ මහා මණ්ඩල සමුළුව සඳහා පළමු වතාවට ලාංකික රාජ්‍ය නායකයෙක් සහභාගී වෙනවා. එලෙස මහා මණ්ඩලය සඳහා සහභාගී වන මෙරට පළමු රාජ්‍ය නායකයා වන්නේ අගමැති එස්. ඩබ්ලිව්. ආර්. ඩි. බණ්ඩාරනායක යි.</w:t>
      </w:r>
    </w:p>
    <w:p w:rsidR="00CF64B0" w:rsidRPr="003E58F2" w:rsidRDefault="003E58F2">
      <w:pPr>
        <w:rPr>
          <w:rFonts w:ascii="Nirmala UI" w:hAnsi="Nirmala UI" w:cs="Nirmala UI"/>
        </w:rPr>
      </w:pPr>
      <w:r w:rsidRPr="003E58F2">
        <w:rPr>
          <w:rFonts w:ascii="Nirmala UI" w:hAnsi="Nirmala UI" w:cs="Nirmala UI"/>
        </w:rPr>
        <w:t>එක්සත් ජාතීන්ගේ සංවිධානයේ සියලු රටවල් සාමාජිකත්වය දරන එකම අභ්‍යන්තර ආයතනය වන්නේ මහා මණ්ඩලය යි. මේ වන තුරු එක්සත් ජාතීන්ගේ මහා මණ්ඩලයේ සභාපතිත්වය ශ්‍රී ලංකාවට හිමි වී තිබෙන්නේ එක වරක් පමණයි. ඒ, 1976 වසරේ දී එක්සත් ජාතීන්ගේ මහා මණ්ඩලයේ 31 වැනි සැසිවාරයේ දී මෙරටට එහි සභාපතිත්වය හිමි වෙනවා. සභාපතිවරයා බවට පත් වන්නේ අචාර්ය හැමිල්ටන් ෂර්ලි අමරසිංහ යි.</w:t>
      </w:r>
    </w:p>
    <w:p w:rsidR="00CF64B0" w:rsidRPr="003E58F2" w:rsidRDefault="003E58F2">
      <w:pPr>
        <w:rPr>
          <w:rFonts w:ascii="Nirmala UI" w:hAnsi="Nirmala UI" w:cs="Nirmala UI"/>
        </w:rPr>
      </w:pPr>
      <w:r w:rsidRPr="003E58F2">
        <w:rPr>
          <w:rFonts w:ascii="Nirmala UI" w:hAnsi="Nirmala UI" w:cs="Nirmala UI"/>
        </w:rPr>
        <w:t>1913 වසරේ උපත ලබන හැමිල්ටන් ෂර්ලි අමරසිංහ, කොළඹ රාජකීය විද්‍යාලයෙන් අධ්‍යාපනය ලබන අතර කොළඹ විශ්වවිද්‍යාලයෙන් හා ලන්ඩන් විශ්වවිද්‍යාලයෙන් උසස් අධ්‍යාපනය ලබනවා. පසුව, ලංකා සිවිල් සේවාවට (Ceylon Civil Service) ඇතුළත් වෙන ඔහු සිවිල් නිලධාරියෙක් ලෙස කලක් කටයුතු කරනවා. 1963 සිට 1967 වසර කාලය තුළ ඉන්දියාවේ ශ්‍රී ලංකා මහ කොමසාරිස් ලෙස කටයුතු කරනවා. අනතුරුව, මුදල් අමාත්‍යංශයේ හා සෞඛ්‍ය අමාත්‍යංශයේ ලේකම්වරයා ලෙස ද කටයුතු කරනවා. 1967 වසරේ සිට 1980 වසර දක්වා එක්සත් ජාතීන්ගේ ලංකා නිත්‍ය නියෝජිතයා ලෙස තේරී පත් වෙනවා.</w:t>
      </w:r>
    </w:p>
    <w:p w:rsidR="00CF64B0" w:rsidRPr="003E58F2" w:rsidRDefault="003E58F2">
      <w:pPr>
        <w:rPr>
          <w:rFonts w:ascii="Nirmala UI" w:hAnsi="Nirmala UI" w:cs="Nirmala UI"/>
        </w:rPr>
      </w:pPr>
      <w:r w:rsidRPr="003E58F2">
        <w:rPr>
          <w:rFonts w:ascii="Nirmala UI" w:hAnsi="Nirmala UI" w:cs="Nirmala UI"/>
        </w:rPr>
        <w:t>මහා මණ්ඩලය, එක්සත් ජාතීන්ගේ අභ්‍යන්තර ආයතනවලින් සාමාජික රටවල් සියල්ලම සාමාජිකත්වය දරන එකම අභ්‍යන්තර ආයතනය ලෙස හැඳින්විය හැකි යි. එහි ප්‍රධානියා වන්නේ මහා මණ්ඩලයේ සභාපතිවරයා යි. එක් වසරක් සඳහා මහා මණ්ඩලයේ ප්‍රධානියා පත් කරනු ලබනවා. ඒ අනුව 1976 වසරේ දී මහා මණ්ඩලයේ සභපතිවරයා ලෙස (President of the United Nations General Assembly) හැමිල්ටන් ෂර්ලි අමරසිංහ පත් වෙනවා.</w:t>
      </w:r>
    </w:p>
    <w:p w:rsidR="00CF64B0" w:rsidRPr="003E58F2" w:rsidRDefault="003E58F2">
      <w:pPr>
        <w:rPr>
          <w:rFonts w:ascii="Nirmala UI" w:hAnsi="Nirmala UI" w:cs="Nirmala UI"/>
        </w:rPr>
      </w:pPr>
      <w:r w:rsidRPr="003E58F2">
        <w:rPr>
          <w:rFonts w:ascii="Nirmala UI" w:hAnsi="Nirmala UI" w:cs="Nirmala UI"/>
        </w:rPr>
        <w:t xml:space="preserve">මහා මණ්ඩල සමුළුවේ සභාපතිත්වය ඉසිලීමට ප්‍රථම 1974 වසරේ දී හැමිල්ටන් ෂර්ලි අමරසිංහ සමුද්‍රීය නීතිය පිළිබඳ එක්සත් ජාතීන්ගේ තුන්වැනි සමුළුවේ සභාපතිවරයා ලෙස කටයුතු කරනවා. ලෝකයේ සාගර භාවිතා කිරීමේ දී රටවල් සතු අයිතීන් හා වගකීම් නිර්වචනය කෙරෙන වැදගත් ලේඛනයක් වන සමුද්‍රීය නීතිය පිළිබඳ සම්මුතිය (UNCLOS) නිර්මාණය වූයේ මෙම සමුළුවේ ප්‍රතිඵලයක් ලෙස යි. </w:t>
      </w:r>
    </w:p>
    <w:p w:rsidR="00CF64B0" w:rsidRPr="003E58F2" w:rsidRDefault="003E58F2">
      <w:pPr>
        <w:rPr>
          <w:rFonts w:ascii="Nirmala UI" w:hAnsi="Nirmala UI" w:cs="Nirmala UI"/>
        </w:rPr>
      </w:pPr>
      <w:r w:rsidRPr="003E58F2">
        <w:rPr>
          <w:rFonts w:ascii="Nirmala UI" w:hAnsi="Nirmala UI" w:cs="Nirmala UI"/>
        </w:rPr>
        <w:lastRenderedPageBreak/>
        <w:t xml:space="preserve">දෙවැනි ලෝක යුද්ධයෙන් පසු පිහිටවනු ලැබූ එක්සත් ජාතීන්ගේ සංවිධානය මඟින් මුහුදු සම්පත සෑම රටකටම සාධාරණව බෙදිය යුතු ය යන නිගමනයට එළඹී තිබෙනවා. මේ සඳහා වූ යෝජනාව ප‍්‍රථමයෙන්ම ඉදිරිපත් කර ඇත්තේ මෝල්ටාවේ නියෝජිත අර්විඩ් ප‍්‍රාඩෝ (Arvid Pardo) විසින් හැටේ දශකයේ දී යි. </w:t>
      </w:r>
    </w:p>
    <w:p w:rsidR="00CF64B0" w:rsidRPr="003E58F2" w:rsidRDefault="003E58F2">
      <w:pPr>
        <w:rPr>
          <w:rFonts w:ascii="Nirmala UI" w:hAnsi="Nirmala UI" w:cs="Nirmala UI"/>
        </w:rPr>
      </w:pPr>
      <w:r w:rsidRPr="003E58F2">
        <w:rPr>
          <w:rFonts w:ascii="Nirmala UI" w:hAnsi="Nirmala UI" w:cs="Nirmala UI"/>
        </w:rPr>
        <w:t xml:space="preserve">මෙම යෝජනාව පිළිබඳව අධ්‍යයනය කිරීමට එක්සත් ජාතීන්ගේ සංවිධානය මඟින් විශේෂ කොමිසමක් පිහිටවනු ලැබූ අතර, එය සමුද්‍රීය නීතිය පිළිබඳ එක්සත් ජාතීන්ගේ තුන්වැනි සමුළුව ලෙස හඳුන්වනවා. එහි සභාපතිවරයා වන්නේ ෂර්ලි අමරසිංහ යි. එහි දී සම්පාදනය වූ සාගර නීති වර්ෂ 1983 දී ක‍්‍රියාත්මක වෙනවා. </w:t>
      </w:r>
    </w:p>
    <w:p w:rsidR="00CF64B0" w:rsidRPr="003E58F2" w:rsidRDefault="003E58F2">
      <w:pPr>
        <w:rPr>
          <w:rFonts w:ascii="Nirmala UI" w:hAnsi="Nirmala UI" w:cs="Nirmala UI"/>
        </w:rPr>
      </w:pPr>
      <w:r w:rsidRPr="003E58F2">
        <w:rPr>
          <w:rFonts w:ascii="Nirmala UI" w:hAnsi="Nirmala UI" w:cs="Nirmala UI"/>
        </w:rPr>
        <w:t xml:space="preserve">එම ප‍්‍රඥප්තියට අනුව සෑම රටකම නාවික සැතපුම් 200ක මුහුදු ප‍්‍රදේශයේ ජලය හා මුහුදු පතුළට අයත් සියලු සම්පත් එම රට සතු වෙනවා. එය හඳුන්වන්නේ අනන්‍ය ආර්ථික කලාපය (Exclusive economic zone) ලෙස යි. මෙම නීති සම්පාදනය සඳහා කළ සේවය වෙනුවෙන් ඔහුට එක්සත් ජාතීන්ගේ ගෞරවය හිමි වෙන අතර අදටත් ෂර්ලි අමරසිංහ යන නාමය එක්සත් ජාතීන්ගේ සංවිධානය තුළ ජනප්‍රිය යි. ඔහුට ගෞරව පිණිස එක්සත් ජාතින් විසින් ෂර්ලි අමරසිංහ අනුස්මරණය කරමින් සාගර නීතිය පිළිබඳව වාර්ෂික අධිශිෂ්‍යත්වයක් (Hamilton Shirley Amerasinghe Memorial Fellowship on the Law of the Sea) උසස් අධ්‍යාපනය වෙනුවෙන් පිරිනමනු ලබනවා. </w:t>
      </w:r>
    </w:p>
    <w:p w:rsidR="00CF64B0" w:rsidRPr="003E58F2" w:rsidRDefault="003E58F2">
      <w:pPr>
        <w:rPr>
          <w:rFonts w:ascii="Nirmala UI" w:hAnsi="Nirmala UI" w:cs="Nirmala UI"/>
        </w:rPr>
      </w:pPr>
      <w:r w:rsidRPr="003E58F2">
        <w:rPr>
          <w:rFonts w:ascii="Nirmala UI" w:hAnsi="Nirmala UI" w:cs="Nirmala UI"/>
        </w:rPr>
        <w:t>ලංකාවට මෙන්ම ලෝකයට ද සේවය කරමින් ලංකාවේ නාමය ජාත්‍යන්තරයට ගෙන ගිය මේ අසහාය පුද්ගලයා 1980 වසරේ දී සිය ජිවිත ගමනට සමුදෙනවා.</w:t>
      </w:r>
    </w:p>
    <w:p w:rsidR="00CF64B0" w:rsidRPr="003E58F2" w:rsidRDefault="003E58F2">
      <w:pPr>
        <w:rPr>
          <w:rFonts w:ascii="Nirmala UI" w:hAnsi="Nirmala UI" w:cs="Nirmala UI"/>
        </w:rPr>
      </w:pPr>
      <w:proofErr w:type="spellStart"/>
      <w:r w:rsidRPr="003E58F2">
        <w:rPr>
          <w:rFonts w:ascii="Nirmala UI" w:hAnsi="Nirmala UI" w:cs="Nirmala UI"/>
        </w:rPr>
        <w:t>ලෝකයේ</w:t>
      </w:r>
      <w:proofErr w:type="spellEnd"/>
      <w:r w:rsidRPr="003E58F2">
        <w:rPr>
          <w:rFonts w:ascii="Nirmala UI" w:hAnsi="Nirmala UI" w:cs="Nirmala UI"/>
        </w:rPr>
        <w:t xml:space="preserve"> </w:t>
      </w:r>
      <w:proofErr w:type="spellStart"/>
      <w:r w:rsidRPr="003E58F2">
        <w:rPr>
          <w:rFonts w:ascii="Nirmala UI" w:hAnsi="Nirmala UI" w:cs="Nirmala UI"/>
        </w:rPr>
        <w:t>විවිධ</w:t>
      </w:r>
      <w:proofErr w:type="spellEnd"/>
      <w:r w:rsidRPr="003E58F2">
        <w:rPr>
          <w:rFonts w:ascii="Nirmala UI" w:hAnsi="Nirmala UI" w:cs="Nirmala UI"/>
        </w:rPr>
        <w:t xml:space="preserve"> </w:t>
      </w:r>
      <w:proofErr w:type="spellStart"/>
      <w:r w:rsidRPr="003E58F2">
        <w:rPr>
          <w:rFonts w:ascii="Nirmala UI" w:hAnsi="Nirmala UI" w:cs="Nirmala UI"/>
        </w:rPr>
        <w:t>විශේෂ</w:t>
      </w:r>
      <w:proofErr w:type="spellEnd"/>
      <w:r w:rsidRPr="003E58F2">
        <w:rPr>
          <w:rFonts w:ascii="Nirmala UI" w:hAnsi="Nirmala UI" w:cs="Nirmala UI"/>
        </w:rPr>
        <w:t xml:space="preserve"> </w:t>
      </w:r>
      <w:proofErr w:type="spellStart"/>
      <w:r w:rsidRPr="003E58F2">
        <w:rPr>
          <w:rFonts w:ascii="Nirmala UI" w:hAnsi="Nirmala UI" w:cs="Nirmala UI"/>
        </w:rPr>
        <w:t>හමුදා</w:t>
      </w:r>
      <w:proofErr w:type="spellEnd"/>
      <w:r w:rsidRPr="003E58F2">
        <w:rPr>
          <w:rFonts w:ascii="Nirmala UI" w:hAnsi="Nirmala UI" w:cs="Nirmala UI"/>
        </w:rPr>
        <w:t xml:space="preserve"> ඒකක විසින් සිදුකළ අදටත් කතාබහට ලක් වන තානාපති කාර්යාල තුළ වූ ප්‍රාණ ඇපකරුවන් මුදාගැනීම සම්බන්ධ මෙහෙයුම් දෙකක් පිළිබඳව මේ ලිපිය ඔස්සේ ඔබ වෙත ගෙන ඒමට බලාපොරොත්තු වෙනවා. ඒ අනුව බ්‍රිතාන්‍ය SAS බලකාය විසින් 1980 වසරේ ඉරාන තානාපති කාර්යාලයේ දී කළ නිම්රෝඩ් මෙහෙයුම (Operation Nimrod) හා පේරු රාජ්‍යයේ අග නගරය වූ ලීමා (Lima) හි පිහිටි ජපන් තානාපති කාර්යාලයේ සිර වූ ප්‍රාණ ඇපකරුවන් බේරාගැනීම සඳහා 1996 චැවින් ඩි හුවන්තාර් (Operation Chavín de Huántar) නමින් පේරු හමුදාවේ කමාන්ඩෝ භටයන් කළ රහසිගත මෙහෙයුම පිළිබඳව මෙහි විස්තර සඳහන් වෙනවා.</w:t>
      </w:r>
    </w:p>
    <w:p w:rsidR="00CF64B0" w:rsidRPr="003E58F2" w:rsidRDefault="003E58F2">
      <w:pPr>
        <w:rPr>
          <w:rFonts w:ascii="Nirmala UI" w:hAnsi="Nirmala UI" w:cs="Nirmala UI"/>
        </w:rPr>
      </w:pPr>
      <w:r w:rsidRPr="003E58F2">
        <w:rPr>
          <w:rFonts w:ascii="Nirmala UI" w:hAnsi="Nirmala UI" w:cs="Nirmala UI"/>
        </w:rPr>
        <w:t xml:space="preserve">පේරු රාජ්‍යයේ අග නගරය වූ ලීමා (Lima) හි පිහිටි ජපන් තානාපති කාර්යාලයට 1996 වසරේ දෙසැම්බර් 17 වන දා කඩා වදින “ටුපැක් අමරු විප්ලවීය ව්‍යාපාරය” (Túpac Amaru Revolutionary Movement) හෙවත් MRTA නම් ගරිල්ලා සංවිධානයේ ගරිල්ලා භටයන් 14 දෙනෙකු එහි සිටි 700කට අධික උසස් රාජ්‍ය තාන්ත්‍රික නිලධාරීන්, උසස් හමුදා නිලධාරීන්, රාජ්‍ය පරිපාලනයේ උසස් නිලධාරීන් හා ව්‍යාපාරිකයන් පිරිසක්, ප්‍රාණ ඇපකරුවන් ලෙස මාස හතරකට අධික කාලයක් තානාපති කාර්යාලයේම රඳවා තබා ගන්නවා. එදින එතරම් සංඛ්‍යාවක් තානාපති කාර්යාලයේ සිටීමට හේතුව වන්නේ ජපන් අධිරාජයා වූ අකිතෝ (Akihito)ගේ </w:t>
      </w:r>
      <w:r w:rsidRPr="003E58F2">
        <w:rPr>
          <w:rFonts w:ascii="Nirmala UI" w:hAnsi="Nirmala UI" w:cs="Nirmala UI"/>
        </w:rPr>
        <w:lastRenderedPageBreak/>
        <w:t>උපන්දිනය සැමරීමේ උත්සවයක් පේරු හි ජපාන තානාපති කාර්යාලයේ පැවැත්වීම යි.</w:t>
      </w:r>
    </w:p>
    <w:p w:rsidR="00CF64B0" w:rsidRPr="003E58F2" w:rsidRDefault="003E58F2">
      <w:pPr>
        <w:rPr>
          <w:rFonts w:ascii="Nirmala UI" w:hAnsi="Nirmala UI" w:cs="Nirmala UI"/>
        </w:rPr>
      </w:pPr>
      <w:r w:rsidRPr="003E58F2">
        <w:rPr>
          <w:rFonts w:ascii="Nirmala UI" w:hAnsi="Nirmala UI" w:cs="Nirmala UI"/>
        </w:rPr>
        <w:t>තමන්ගේ ඉල්ලීම් කිහිපයක් පේරු රජයට ඉදිරිපත් කරන ඔවුන් ඉල්ලීම් ඉටු නොකළහොත් ප්‍රාණ ඇපකරුවන් මරා දමන බවට තර්ජනය කරනවා. මාස හතරකට පසුව චැවින් ඩි හුවන්තාර් (Operation Chavín de Huántar) නමින් රහසිගත මෙහෙයුමක් දියත් කරන පේරු හමුදාවේ කමාන්ඩෝ භටයන් විස්මිත මෙහෙයුමකින් පසුව කැරලිකරුවන් මරා දමා ප්‍රාණ ඇපකරුවන් බේරාගන්නා අතර, එය ලොව මෙතෙක් සිදුකළ විශිෂ්ටතම ප්‍රාණ ඇපකරුවන් ගලවා ගැනීමේ මෙහෙයුම්වලින් එකක් ලෙස හඳුන්වා දෙන්න පුළුවන්.</w:t>
      </w:r>
    </w:p>
    <w:p w:rsidR="00CF64B0" w:rsidRPr="003E58F2" w:rsidRDefault="003E58F2">
      <w:pPr>
        <w:rPr>
          <w:rFonts w:ascii="Nirmala UI" w:hAnsi="Nirmala UI" w:cs="Nirmala UI"/>
        </w:rPr>
      </w:pPr>
      <w:r w:rsidRPr="003E58F2">
        <w:rPr>
          <w:rFonts w:ascii="Nirmala UI" w:hAnsi="Nirmala UI" w:cs="Nirmala UI"/>
        </w:rPr>
        <w:t>ත්‍රස්තයන් විසින් ප්‍රධාන ඉල්ලීම් කිහිපයක් පේරු රජයට ඉදිරිපත් කරන අතර, පේරු රාජ්‍ය පුරා සිරගත කර සිටින තම සංවිධානයේ සාමාජිකයන් සියල්ල නිදහස් කළ යුතු ය, ජපානය විසින් පේරුවලට ලබාදෙන විදේශ ආධාරවලින් ප්‍රයෝජන ගන්නේ පේරු හි කොටසක් පමණක් බවත් එම නිසා එය ක්‍රමවත් කළ යුතු ය, රජය විසින් විවෘත ආර්ථික සංකල්පය මෙන්ම ආර්ථිකය හැසිරවීම සඳහා පෞද්ගලික අංශයට භාරදිය යුතුය හා රජයේ අනවශ්‍ය වියදම් අඩු කළ යුතු ය මෙන්ම, පේරු හි බන්ධනාගාර තුළ සිටින රැඳවියන්ට සිදුකරන බරපතල වධ හිංසා නැවැත්විය යුතු ය යනාදී ඉල්ලීම් එහි අඩංගු වෙනවා. කෙසේ නමුත්, මෙම ඉල්ලීම් ඉටුකිරීම ජනාධිපතිවරයා විසින් ප්‍රතික්ෂේප කරනවා. සිදුවීමෙන් මසක් ඇතුළත බොහෝ රටවල තානාපති නිලධාරීන්, රාජ්‍ය නිලධාරීන් හා සියලුම කාන්තාවන් නිදහස් කළ පසු අවසානයේ ඉතුරු වන්නේ ප්‍රාණ ඇපකරුවන් 72ක් පමණයි. එම පිරිසට ජපන් ජාතිකයන් හා පේරු රාජ්‍යයේ නිලධාරීන් ද ඇතුළත් වෙනවා.</w:t>
      </w:r>
    </w:p>
    <w:p w:rsidR="00CF64B0" w:rsidRPr="003E58F2" w:rsidRDefault="003E58F2">
      <w:pPr>
        <w:rPr>
          <w:rFonts w:ascii="Nirmala UI" w:hAnsi="Nirmala UI" w:cs="Nirmala UI"/>
        </w:rPr>
      </w:pPr>
      <w:r w:rsidRPr="003E58F2">
        <w:rPr>
          <w:rFonts w:ascii="Nirmala UI" w:hAnsi="Nirmala UI" w:cs="Nirmala UI"/>
        </w:rPr>
        <w:t>ප්‍රාණ ඇපකරුවන් බේරාගැනීම සඳහා අපූරු ක්‍රියාමාර්ගයක් ගැනීමට පේරු හි ආරක්ෂක අංශ සමත් වන අතර, ඔවුන් තානාපති කාර්යාල භූමිය වෙත ළඟා වීම සඳහා ආරක්ෂිත ස්ථානයක සිට උමඟක් කැනීම ආරම්භ කරනවා. මෙය මාස හතරක කාලයක් තිස්සේ ක්‍රියාත්මක වූ අතර, තානාපති කාර්යාලයට ඇතුල් වී මෙහෙයුම සිදුකිරීම පිළිබඳව වැටහීමක් ගැනීමට ඔවුන් විසින් ඇතුළට යැවූ කැමරා හා මයික්‍රෆෝන ආධාර කර ගන්නවා.</w:t>
      </w:r>
    </w:p>
    <w:p w:rsidR="00CF64B0" w:rsidRPr="003E58F2" w:rsidRDefault="003E58F2">
      <w:pPr>
        <w:rPr>
          <w:rFonts w:ascii="Nirmala UI" w:hAnsi="Nirmala UI" w:cs="Nirmala UI"/>
        </w:rPr>
      </w:pPr>
      <w:r w:rsidRPr="003E58F2">
        <w:rPr>
          <w:rFonts w:ascii="Nirmala UI" w:hAnsi="Nirmala UI" w:cs="Nirmala UI"/>
        </w:rPr>
        <w:t>උමං මාර්ගයක් කණින හඬ ත්‍රස්තයන්ට ඇසීම වැළැක්වීම සඳහා හමුදාව විසින් තානාපති කාර්යාල ප්‍රදේශය තුළ විශාල ශබ්ද විකාශන යන්ත්‍ර යොදා ගනිමින් යුධ රණ ගී විකාශය කරන අතර, මහා මාර්ගය පුරා සෑම විටම විශාල හමුදා ට්‍රක් රථ හා හමුදා පෙළපාලි යැවීම සිදුකරනවා.</w:t>
      </w:r>
    </w:p>
    <w:p w:rsidR="00CF64B0" w:rsidRPr="003E58F2" w:rsidRDefault="003E58F2">
      <w:pPr>
        <w:rPr>
          <w:rFonts w:ascii="Nirmala UI" w:hAnsi="Nirmala UI" w:cs="Nirmala UI"/>
        </w:rPr>
      </w:pPr>
      <w:r w:rsidRPr="003E58F2">
        <w:rPr>
          <w:rFonts w:ascii="Nirmala UI" w:hAnsi="Nirmala UI" w:cs="Nirmala UI"/>
        </w:rPr>
        <w:t xml:space="preserve">තව ද, ආරක්ෂක අංශයේ ඉහළ නිලධාරීන් ත්‍රස්තයන් සමග සාකච්ජා අවශ්‍යයැ යි බොරුවට පවසමින් ඔවුන් හමුවීමට තානාපති කාර්යාලය වෙතට ගොස් පිහිටීම නිරීක්ෂණය කර මෙහෙයුම සිදුකරන ආකාරය පිළිබඳ ව සැලසුම් සකස් කරනවා. 1997 වසරේ අප්‍රේල් 22 වන දින සවස උමං මාර්ග නවයක් ඔස්සේ කාර්යාල භූමියට </w:t>
      </w:r>
      <w:r w:rsidRPr="003E58F2">
        <w:rPr>
          <w:rFonts w:ascii="Nirmala UI" w:hAnsi="Nirmala UI" w:cs="Nirmala UI"/>
        </w:rPr>
        <w:lastRenderedPageBreak/>
        <w:t>කඩා වැදීමට කමාන්ඩෝ භටයන් 70 දෙනෙක් සමත් වෙන අතර, ඔවුන්ගේ ආරක්ෂාව සඳහා තාප්පයෙන් මෙපිට තවත් කමාන්ඩෝ භටයන් හා ස්නයිපර් තුවක්කුකරුවන් 70 දෙනෙකු රඳවා තබනවා.</w:t>
      </w:r>
    </w:p>
    <w:p w:rsidR="00CF64B0" w:rsidRPr="003E58F2" w:rsidRDefault="003E58F2">
      <w:pPr>
        <w:rPr>
          <w:rFonts w:ascii="Nirmala UI" w:hAnsi="Nirmala UI" w:cs="Nirmala UI"/>
        </w:rPr>
      </w:pPr>
      <w:r w:rsidRPr="003E58F2">
        <w:rPr>
          <w:rFonts w:ascii="Nirmala UI" w:hAnsi="Nirmala UI" w:cs="Nirmala UI"/>
        </w:rPr>
        <w:t>කමාන්ඩෝ භටයන් විසින් ඇති කළ විශාල පිපිරීමකින් අනතුරුව දෙපිරිස අතර විනාඩි 22ක් පමණ සටන ඇදී යනවා. ඉතා දක්ෂ හා ඉතා හොදින් සැලසුම් සහගත ප්‍රහාර එල්ල කරන කමාන්ඩෝ භටයන් හමුවේ ත්‍රස්තයන් 14 දෙනාම මරණයට පත් වෙනවා. ප්‍රාණ ඇපකරුවන් 72 අතරින් මෙහෙයුම අතරතුර එක් අයෙක් මියයන අතර ඉතිරි සියලු දෙනා බේරාගැනීමට හමුදාව සමත් වෙනවා. මෙහෙයුමේ දී කමාන්ඩෝ භටයන් දෙදෙනෙක් ද මියයනවා.</w:t>
      </w:r>
    </w:p>
    <w:p w:rsidR="00CF64B0" w:rsidRPr="003E58F2" w:rsidRDefault="003E58F2">
      <w:pPr>
        <w:rPr>
          <w:rFonts w:ascii="Nirmala UI" w:hAnsi="Nirmala UI" w:cs="Nirmala UI"/>
        </w:rPr>
      </w:pPr>
      <w:r w:rsidRPr="003E58F2">
        <w:rPr>
          <w:rFonts w:ascii="Nirmala UI" w:hAnsi="Nirmala UI" w:cs="Nirmala UI"/>
        </w:rPr>
        <w:t>ඉරානයේ කූසිස්ටන් පළාතෙන් බිහි වූ “අරාබියානු විමුක්තිය උදෙසා වන ප්‍රජාතන්ත්‍රවාදී විප්ලවවාදී පෙරමුණ” නම් ගරිල්ලා සංවිධානයේ සන්නද්ධ කැරලිකරුවන් හයදෙනෙකු, 1980 වසරේ අප්‍රේල් 30 වන දා බ්‍රිතාන්‍යයේ පිහිටි ඉරාන තානාපති කාර්යාලයට කඩා වැදී එහි සිටි රාජ්‍ය තාන්ත්‍රිකයන්, ජනමාධ්‍යවේදීන් ඇතුළු තවත් පුද්ගලයන් 26 දෙනෙකු ප්‍රාණ ඇපකරුවන් ලෙස දින හයක් රඳවාගෙන සිටිනවා.</w:t>
      </w:r>
    </w:p>
    <w:p w:rsidR="00CF64B0" w:rsidRPr="003E58F2" w:rsidRDefault="003E58F2">
      <w:pPr>
        <w:rPr>
          <w:rFonts w:ascii="Nirmala UI" w:hAnsi="Nirmala UI" w:cs="Nirmala UI"/>
        </w:rPr>
      </w:pPr>
      <w:r w:rsidRPr="003E58F2">
        <w:rPr>
          <w:rFonts w:ascii="Nirmala UI" w:hAnsi="Nirmala UI" w:cs="Nirmala UI"/>
        </w:rPr>
        <w:t>ත්‍රස්ත ප්‍රහාරයෙන් දින හයකට පසුව එක්සත් රාජධානියේ රාජ්‍ය උපදෙස් මත වහා ක්‍රියාත්මක වන SAS බලකාය නම් විශේෂ හමුදා ඒකකය විසින් ක්‍රියාත්මක කළ නිම්රෝඩ් මෙහෙයුම ආධාරයෙන් කැරලිකරුවන් මරා, ප්‍රාණ ඇපකරුවන් නිදහස් කරගැනීමට හැකියාව ලැබෙනවා.</w:t>
      </w:r>
    </w:p>
    <w:p w:rsidR="00CF64B0" w:rsidRPr="003E58F2" w:rsidRDefault="003E58F2">
      <w:pPr>
        <w:rPr>
          <w:rFonts w:ascii="Nirmala UI" w:hAnsi="Nirmala UI" w:cs="Nirmala UI"/>
        </w:rPr>
      </w:pPr>
      <w:r w:rsidRPr="003E58F2">
        <w:rPr>
          <w:rFonts w:ascii="Nirmala UI" w:hAnsi="Nirmala UI" w:cs="Nirmala UI"/>
        </w:rPr>
        <w:t>1979 වසරේ දී ඉරාන විප්ලවයත් සමග රටේ බලයට පත් වන අයිතුල්ලා කොමේනි නම් අධ්‍යාත්මික නායකයාගේ මතයට විරුද්ධ කල්ලියක් ලෙස මෙම සංවිධානය හැඳින්වූ අතර, “ඉරානය තුළ නව පාලනය විසින් සිර කරගෙන සිටින දේශපාලනික සිරකරුවන් නිදහස් කරනු” යන්න ඔවුන්ගේ ප්‍රධාන ඉල්ලීම වුණා. මීට අමතරව ඉරානය තුළ මානව හිමිකම් සුරක්ෂිත කර දේශපාලන පළිගැනීම් නැවැත්වීම ඔවුන්ගේ ඉල්ලීමක් වුණා.</w:t>
      </w:r>
    </w:p>
    <w:p w:rsidR="00CF64B0" w:rsidRPr="003E58F2" w:rsidRDefault="003E58F2">
      <w:pPr>
        <w:rPr>
          <w:rFonts w:ascii="Nirmala UI" w:hAnsi="Nirmala UI" w:cs="Nirmala UI"/>
        </w:rPr>
      </w:pPr>
      <w:r w:rsidRPr="003E58F2">
        <w:rPr>
          <w:rFonts w:ascii="Nirmala UI" w:hAnsi="Nirmala UI" w:cs="Nirmala UI"/>
        </w:rPr>
        <w:t>එදින දහවල් තුන පසුවෙනවාත් සමගම තානාපති කාර්යාලය වටලා සිටින පොලිස් කණ්ඩායමේ ප්‍රධානියා හා ගුවන් විදුලි පණිවුඩ හුවමාරු කරන කැරලි නායකයා, ඉරානයේ සිටින තම සංවිධානයට හිතවත් සිරකරුවන් 91 දෙනෙකු නිදහස් කරන ලෙස තම ප්‍රථම ඉල්ලීම ඉදිරිපත් කරනවා. ඒ සමගම තමන්ට ඉරානයට පිටත් වීම සඳහා ගුවන් යානයක් ද ඉල්ලා සිටිනවා. තම ඉල්ලීම් නොලැබුණහොත්, වරකට එක් පුද්ගලයෙකු බැගින් සියලු ප්‍රාණ ඇපකරුවන් මරා දමන බවට තර්ජනය කරනවා.</w:t>
      </w:r>
    </w:p>
    <w:p w:rsidR="00CF64B0" w:rsidRPr="003E58F2" w:rsidRDefault="003E58F2">
      <w:pPr>
        <w:rPr>
          <w:rFonts w:ascii="Nirmala UI" w:hAnsi="Nirmala UI" w:cs="Nirmala UI"/>
        </w:rPr>
      </w:pPr>
      <w:r w:rsidRPr="003E58F2">
        <w:rPr>
          <w:rFonts w:ascii="Nirmala UI" w:hAnsi="Nirmala UI" w:cs="Nirmala UI"/>
        </w:rPr>
        <w:t xml:space="preserve">දින පහක් පුරා සිදුකරන තම ඉල්ලීම් දිගින් දිගටම නොසලකා හරින තත්ත්වයක් උදාවන විට ප්‍රාණ ඇපකරුවන් මරා දමන බවට තර්ජනය කරන ත්‍රස්ත නායකයා, මැයි 5 වන දා එම ප්‍රකාශය ක්‍රියාවට නංවමින් එක් ප්‍රාණ ඇපකරුවෙකුට වෙඩි තබා ඝාතනය කොට සිරුර පහළට විසි කිරීමට තීරණය කරනවා. මේ අවාසනාවන්ත </w:t>
      </w:r>
      <w:r w:rsidRPr="003E58F2">
        <w:rPr>
          <w:rFonts w:ascii="Nirmala UI" w:hAnsi="Nirmala UI" w:cs="Nirmala UI"/>
        </w:rPr>
        <w:lastRenderedPageBreak/>
        <w:t>ඉරණමට ගොදුරු වන්නේ තානාපති කාර්යාලයේ සේවය කළ අබ්බාස් ලවසානි නම් නිලධාරියෙකු යි.</w:t>
      </w:r>
    </w:p>
    <w:p w:rsidR="00CF64B0" w:rsidRPr="003E58F2" w:rsidRDefault="003E58F2">
      <w:pPr>
        <w:rPr>
          <w:rFonts w:ascii="Nirmala UI" w:hAnsi="Nirmala UI" w:cs="Nirmala UI"/>
        </w:rPr>
      </w:pPr>
      <w:r w:rsidRPr="003E58F2">
        <w:rPr>
          <w:rFonts w:ascii="Nirmala UI" w:hAnsi="Nirmala UI" w:cs="Nirmala UI"/>
        </w:rPr>
        <w:t>භටයන් 35 දෙනෙකුගෙන් පමණ සමන්විත SAS කණ්ඩායමක්, කුඩා කණ්ඩායම් දෙකකට බෙදා මෙහෙයුම සඳහා සූදානම් කෙරෙන අතර, ඔවුන් මැයි 5 වන දා වන විට තානාපති කාර්යාලය අසල වූ එම ගොඩනැගිල්ලේම කොටසක සිට හොර රහසේ තම මෙහෙයුම සඳහා සූදානම් වෙනවා. මැයි 5 වන දා සවස 7 පසු වී විනාඩි 20කට පමණ පසු මෙහෙයුම ආරම්භ කිරීම සඳහා නියෝග ලැබෙන අතර, එක් භට කණ්ඩායමක් ගොඩනැගිල්ලේ මුදුනේ සිට ද, තවත් කණ්ඩායමක් බිම් මහලේ සිට ද මෙහෙයුම ආරම්භ කරන්නේ පුපුරන ද්‍රව්‍ය යොදාගෙන පළමු මහලේ එක් ජනේලයක් පුපුරවා දැමීමෙන් අනතුරුව යි.</w:t>
      </w:r>
    </w:p>
    <w:p w:rsidR="00CF64B0" w:rsidRPr="003E58F2" w:rsidRDefault="003E58F2">
      <w:pPr>
        <w:rPr>
          <w:rFonts w:ascii="Nirmala UI" w:hAnsi="Nirmala UI" w:cs="Nirmala UI"/>
        </w:rPr>
      </w:pPr>
      <w:r w:rsidRPr="003E58F2">
        <w:rPr>
          <w:rFonts w:ascii="Nirmala UI" w:hAnsi="Nirmala UI" w:cs="Nirmala UI"/>
        </w:rPr>
        <w:t>සැලසුම් වූ ආකාරයටම සතුරා විස්මයට පත් කරමින් වේගවත් ප්‍රහාරයක නිරත වූ SAS භටයන්, මෙහෙයුමේ දී අපේක්ෂිත හානියට වඩා ඉතා අඩු හානියක් වාර්තා කරමින් සාර්ථකව මුදාගැනීමේ මෙහෙයුම නිම කරනවා. මෙහෙයුමේ දී එක් ප්‍රාණ ඇපකරුවෙක් පමණක් මියයන අතර ත්‍රස්තයන් 6 දෙනාගෙන් නායකයා ඇතුළුව 5  දෙනෙකු ඝාතනය වෙනවා. මෙහෙයුම අතරතුර එක් SAS භටයෙක් තුවාල ලබනවා. අත්අඩංගුවට ගනු ලැබූ ත්‍රස්ත සාමාජිකයාට බ්‍රිතාන්‍ය අධිකරණය මඟින් වසර 27ක සිර දඬුවමක් නියම කරනවා.</w:t>
      </w:r>
    </w:p>
    <w:p w:rsidR="00CF64B0" w:rsidRPr="003E58F2" w:rsidRDefault="003E58F2">
      <w:pPr>
        <w:rPr>
          <w:rFonts w:ascii="Nirmala UI" w:hAnsi="Nirmala UI" w:cs="Nirmala UI"/>
        </w:rPr>
      </w:pPr>
      <w:proofErr w:type="spellStart"/>
      <w:r w:rsidRPr="003E58F2">
        <w:rPr>
          <w:rFonts w:ascii="Nirmala UI" w:hAnsi="Nirmala UI" w:cs="Nirmala UI"/>
        </w:rPr>
        <w:t>එක්සත්</w:t>
      </w:r>
      <w:proofErr w:type="spellEnd"/>
      <w:r w:rsidRPr="003E58F2">
        <w:rPr>
          <w:rFonts w:ascii="Nirmala UI" w:hAnsi="Nirmala UI" w:cs="Nirmala UI"/>
        </w:rPr>
        <w:t xml:space="preserve"> </w:t>
      </w:r>
      <w:proofErr w:type="spellStart"/>
      <w:r w:rsidRPr="003E58F2">
        <w:rPr>
          <w:rFonts w:ascii="Nirmala UI" w:hAnsi="Nirmala UI" w:cs="Nirmala UI"/>
        </w:rPr>
        <w:t>ජාතීන්ගේ</w:t>
      </w:r>
      <w:proofErr w:type="spellEnd"/>
      <w:r w:rsidRPr="003E58F2">
        <w:rPr>
          <w:rFonts w:ascii="Nirmala UI" w:hAnsi="Nirmala UI" w:cs="Nirmala UI"/>
        </w:rPr>
        <w:t xml:space="preserve"> </w:t>
      </w:r>
      <w:proofErr w:type="spellStart"/>
      <w:r w:rsidRPr="003E58F2">
        <w:rPr>
          <w:rFonts w:ascii="Nirmala UI" w:hAnsi="Nirmala UI" w:cs="Nirmala UI"/>
        </w:rPr>
        <w:t>දෙවන</w:t>
      </w:r>
      <w:proofErr w:type="spellEnd"/>
      <w:r w:rsidRPr="003E58F2">
        <w:rPr>
          <w:rFonts w:ascii="Nirmala UI" w:hAnsi="Nirmala UI" w:cs="Nirmala UI"/>
        </w:rPr>
        <w:t xml:space="preserve"> </w:t>
      </w:r>
      <w:proofErr w:type="spellStart"/>
      <w:r w:rsidRPr="003E58F2">
        <w:rPr>
          <w:rFonts w:ascii="Nirmala UI" w:hAnsi="Nirmala UI" w:cs="Nirmala UI"/>
        </w:rPr>
        <w:t>මහලේකම්</w:t>
      </w:r>
      <w:proofErr w:type="spellEnd"/>
      <w:r w:rsidRPr="003E58F2">
        <w:rPr>
          <w:rFonts w:ascii="Nirmala UI" w:hAnsi="Nirmala UI" w:cs="Nirmala UI"/>
        </w:rPr>
        <w:t xml:space="preserve"> ඩැග් හැමර්ස්කොයිඩ්, 1961 වසරේ සැප්තැම්බර් මාසයේ 18 වන දා ස්වීඩනයට අයත් ඩීසී 6 ගුවන් යානයකින් ගමන් කරමින් සිටිය දී ප්‍රජාතන්ත්‍රවාදී කොංගෝ ජනරජයේ දී මාරාන්තික ගුවන් අනතුරකට මුහුණ දීමෙන් මරණයට පත් වූ බව ඔබ අසා ඇති. </w:t>
      </w:r>
    </w:p>
    <w:p w:rsidR="00CF64B0" w:rsidRPr="003E58F2" w:rsidRDefault="003E58F2">
      <w:pPr>
        <w:rPr>
          <w:rFonts w:ascii="Nirmala UI" w:hAnsi="Nirmala UI" w:cs="Nirmala UI"/>
        </w:rPr>
      </w:pPr>
      <w:r w:rsidRPr="003E58F2">
        <w:rPr>
          <w:rFonts w:ascii="Nirmala UI" w:hAnsi="Nirmala UI" w:cs="Nirmala UI"/>
        </w:rPr>
        <w:t xml:space="preserve">අතිශය රහසිගත ඒ ගමන සඳහා එක්සත් ජාතීන්ගේ සංවිධානය නියෝජනය කරමින් ලාංකිකයෙක් සහභාගී වීමට සිටියත්, අවසානයේ දී එම ගමන සඳහා ඒ ලාංකිකයා තෝරා ගැනෙන්නේ නෑ. ඒ හේතුවෙන් ඔහුට තවදුරටත් ජිවත් වීමට අවස්ථාව ලැබෙනවා. ඔහු එවකට එක්සත් ජාතීන්ගේ භාරකාරත්ව මණ්ඩලයේ උප සභාපති හා එක්සත් ජාතීන්ගේ ලේකම් කාර්යාලයේ නීති උපදේශක ලෙස කටයුතු කළ ආචාර්ය නෙවිල් කනකරත්න යි. </w:t>
      </w:r>
    </w:p>
    <w:p w:rsidR="00CF64B0" w:rsidRPr="003E58F2" w:rsidRDefault="003E58F2">
      <w:pPr>
        <w:rPr>
          <w:rFonts w:ascii="Nirmala UI" w:hAnsi="Nirmala UI" w:cs="Nirmala UI"/>
        </w:rPr>
      </w:pPr>
      <w:r w:rsidRPr="003E58F2">
        <w:rPr>
          <w:rFonts w:ascii="Nirmala UI" w:hAnsi="Nirmala UI" w:cs="Nirmala UI"/>
        </w:rPr>
        <w:t>නෙවිල් තීසියස් ධර්මපාල කනකරත්න ගාල්ලේ උපත ලබන අතර, කොළඹ රාජකීය විද්‍යාලයෙන් සිය පාසල් අධ්‍යාපනය හමාර කරනවා. රාජකීය විද්‍යාලයේ ප්‍රධාන ශිෂ්‍ය නායකයා ලෙස ද වරක් ඔහු කටයුතු කරනවා. පසුව ලංකා විශ්වවිද්‍යාලයට ඇතුළත් වී ඉතිහාසය පිළිබඳව මූලික උපාධිය ලබාගන්නවා. අනතුරුව, නීති විද්‍යාලයට ඇතුළත්ව නීතිය පිළිබඳව හදාරන ඔහු පසුව රජයේ විවිධ නීති උපදේශන අංශයන් හි සේවය කරනවා. රාජ්‍ය තාන්ත්‍රික සේවාවේ නීති උපදේශන සඳහා ඇතුළත් වෙන ඔහු, බ්‍රිතාන්‍යයේ ලංකා මහ කොමසාරිස් කාර්යාලයේ නීති නිලධාරියෙකු ලෙස ද කටයුතු කරනවා.</w:t>
      </w:r>
    </w:p>
    <w:p w:rsidR="00CF64B0" w:rsidRPr="003E58F2" w:rsidRDefault="003E58F2">
      <w:pPr>
        <w:rPr>
          <w:rFonts w:ascii="Nirmala UI" w:hAnsi="Nirmala UI" w:cs="Nirmala UI"/>
        </w:rPr>
      </w:pPr>
      <w:r w:rsidRPr="003E58F2">
        <w:rPr>
          <w:rFonts w:ascii="Nirmala UI" w:hAnsi="Nirmala UI" w:cs="Nirmala UI"/>
        </w:rPr>
        <w:lastRenderedPageBreak/>
        <w:t>එක්සත් ජාතීන්ගේ සංවිධානයේ අභ්‍යන්තර ආයතන හයෙන් එකක් ලෙස භාරකාර මණ්ඩලය හඳුන්වා දෙන්නේ පුළුවන්. එවකට එක්සත් ජාතීන්ගේ සංවිධානය භාරයේ ලෝකය පුරා භූමි ප්‍රමාණයක් පැවති අතර, ඒවා භාරව කටයුතු කරන්නේ එක්සත් ජාතීන්ගේ භාරකාර මණ්ඩලය යි (United Nations Trusteeship Council). භාරකාර මණ්ඩලයේ සාමාජිකයන් ලෙස කටයුතු කරන්නේ එක්සත් ජාතීන්ගේ සංවිධානයේ නිත්‍ය සාමාජිකයන් පස් දෙනා යි (එක්සත් ජාතීන්ට අයත් භූමි මේ වන විට ලෝකයේ නොමැති බැවින් භාරකාර මණ්ඩලය දැන් ක්‍රියාත්මක වන්නේ නැත). එම භාරකාර මණ්ඩලයේ සභාපති ධූරයට පත් වීමට නෙවිල් කනකරත්නට හැකියාව ලැබෙනවා. තවත් වරෙක ඔහු, එක්සත් ජාතීන්ගේ මහලේකම් කාර්යාලයේ (Secretary-General of the United Nations) නීති උපදේශකයෙකු ලෙස ද කටයුතු කරනවා.</w:t>
      </w:r>
    </w:p>
    <w:p w:rsidR="00CF64B0" w:rsidRPr="003E58F2" w:rsidRDefault="003E58F2">
      <w:pPr>
        <w:rPr>
          <w:rFonts w:ascii="Nirmala UI" w:hAnsi="Nirmala UI" w:cs="Nirmala UI"/>
        </w:rPr>
      </w:pPr>
      <w:r w:rsidRPr="003E58F2">
        <w:rPr>
          <w:rFonts w:ascii="Nirmala UI" w:hAnsi="Nirmala UI" w:cs="Nirmala UI"/>
        </w:rPr>
        <w:t xml:space="preserve">1960 වසරේ බෙල්ජියම කොංගෝවට නිදහස ලබා දීමත් සමග කොංගෝවේ යුද ගිනි ඇවිලී යන අතර, එය සමථයකට පත් කිරීම සඳහා එක්සත් ජාතීන්ට මැදිහත් වන්නට සිදුවෙනවා. කෙසේ නමුත්, මෙම ගැටළුව වඩා බරපතල එකක් බවට පත් වන්නේ ලෝක බලවතුන් අතර එකල ප්‍රබලවම පැවති ශීතල යුද්ධයත් මෙයට ඈඳීම නිසා යි. එක්සත් ජාතීන්ගේ සංවිධානය එවකට කොංගෝ අගමැති පැට්‍රිස් ලුමුම්බා ධූරයෙන් පහ කිරීමට නිල නොවන ලෙස සහාය දුන්නායැ යි පවසමින් සෝවියට් රුසියාව එවකට මහලේකම් ඩැග් හැමර්ස්කොයිඩ්ට ධූරයෙන් ඉවත් වන ලෙස බල කරනවා. කෙසේ නමුත්, ධූරයේ නිරුපද්‍රිතව රැඳීමට හැමර්ස්කොයිඩ්ට හැකියාව ලැබෙන අතර කොංගෝ ප්‍රශ්නය ද කෙමෙන් කෙමෙන් සමථයකට පත් වන සෙයක් දිස්වනවා. වැඩි කල් යන්නට මත්තෙන් නැවතත් එක්සත් ජාතීන්ගේ සංවිධානයට කොංගෝව වෙත නෙත් යොමන්නට සිදුවෙන්නේ නැවතත් එහි උණුසුම් තත්ත්වයක් ඇති වීම නිසා යි. </w:t>
      </w:r>
    </w:p>
    <w:p w:rsidR="00CF64B0" w:rsidRPr="003E58F2" w:rsidRDefault="003E58F2">
      <w:pPr>
        <w:rPr>
          <w:rFonts w:ascii="Nirmala UI" w:hAnsi="Nirmala UI" w:cs="Nirmala UI"/>
        </w:rPr>
      </w:pPr>
      <w:r w:rsidRPr="003E58F2">
        <w:rPr>
          <w:rFonts w:ascii="Nirmala UI" w:hAnsi="Nirmala UI" w:cs="Nirmala UI"/>
        </w:rPr>
        <w:t>නොබෙදුණු එක්සත් කොන්ගෝවක් සඳහා කැරලි නායකයන්ව කැමති කරගත හැකි බව වටහාගත් එක්සත් ජාතීන්ගේ මහලේකම් හැමර්ස්කොයිඩ්, 1961 වසරේ සැප්තැම්බර් මස 18 වන දා කොංගෝ–උතුරු රොඩේෂියා මායිමේ පිහිටි න්ඩෝලා වෙත යාමට ඉතා රහසිගත සැලසුම් කරනවා. මහලේකම්වරයා සමග මෙම ගමන යෑම සඳහා දූත කණ්ඩායමක් රහසේ තෝරා ගන්නා අතර, මෙම කණ්ඩායමට ආචාර්ය කනකරත්න ද ඇතුළත් වෙනවා. නමුත්, එකී සාම සාකච්ඡාව සඳහා ප‍්‍රංශ භාෂාව පිළිබඳ මනා පරිචයක් අවශ්‍ය වූ බැවින් ආචාර්ය කනකරත්න වෙනුවට ප‍්‍රංශ නීති උපදේශකවරයෙකු ඒ සඳහා සහභාගී වීමට අවසානයේ දී තීරණය වෙනවා.</w:t>
      </w:r>
    </w:p>
    <w:p w:rsidR="00CF64B0" w:rsidRPr="003E58F2" w:rsidRDefault="003E58F2">
      <w:pPr>
        <w:rPr>
          <w:rFonts w:ascii="Nirmala UI" w:hAnsi="Nirmala UI" w:cs="Nirmala UI"/>
        </w:rPr>
      </w:pPr>
      <w:r w:rsidRPr="003E58F2">
        <w:rPr>
          <w:rFonts w:ascii="Nirmala UI" w:hAnsi="Nirmala UI" w:cs="Nirmala UI"/>
        </w:rPr>
        <w:t xml:space="preserve">සැප්තැම්බර් 18 වන දා රාත්‍රියේ ගුවනින් සිදුවන මේ ගමන ඉතා රහසිගත එකක් වූ අතර, හැමර්ස්කොයිඩ් මෙන්ම තවත් කිහිපදෙනෙකු ද ස්වීඩනයට අයත් ඩීසී 6 ගුවන් යානයකින් කොංගෝවේ අගනුවරින් පිටත් වන්නේ ඉතා අතළොස්සකගේ අනුදැනුම මත යි. භූමියෙන් එල්ල විය හැකි ප්‍රහාරයන්ගෙන් බේරීම සඳහා වටරවුම් මාර්ගයකින් න්ඩෝලා වෙත සාර්ථකව ළඟා වෙනවා. නමුත්, ගුවන යානය ගොඩබැස්ස වීමට මොහොතකට පෙර එය කඩා වැටෙන අතර, මේ හේතුවෙන් </w:t>
      </w:r>
      <w:r w:rsidRPr="003E58F2">
        <w:rPr>
          <w:rFonts w:ascii="Nirmala UI" w:hAnsi="Nirmala UI" w:cs="Nirmala UI"/>
        </w:rPr>
        <w:lastRenderedPageBreak/>
        <w:t>ගමන් කළ කණ්ඩායමේ එක් පුද්ගලයෙක් හැර හැමර්ස්කොයිඩ් ඇතුළු අනෙක් සියල්ල මරණයට පත් වෙනවා. ගුවන් අනතුර සඳහා ඇමෙරිකාවේ CIA සංවිධානය වගකිව යුතු බවට මතයක් පැතිරී ගිය නමුත්, ගුවන් අනතුර සිදුවූයේ වෙහෙස වූ ගුවන් නියමුවන් හා වැරදි සිතියමක් හේතුවෙන් බව පසුව තහවුරු වෙනවා.</w:t>
      </w:r>
    </w:p>
    <w:p w:rsidR="00CF64B0" w:rsidRPr="003E58F2" w:rsidRDefault="003E58F2">
      <w:pPr>
        <w:rPr>
          <w:rFonts w:ascii="Nirmala UI" w:hAnsi="Nirmala UI" w:cs="Nirmala UI"/>
        </w:rPr>
      </w:pPr>
      <w:r w:rsidRPr="003E58F2">
        <w:rPr>
          <w:rFonts w:ascii="Nirmala UI" w:hAnsi="Nirmala UI" w:cs="Nirmala UI"/>
        </w:rPr>
        <w:t>ආචාර්ය නෙවිල් කනකරත්න ඇමෙරිකා එක්සත් ජනපදයේ ශ්‍රී ලංකා තානාපතිවරයා ලෙසත්, පසුව ඉන්දියාවේ ශ්‍රී ලංකා මහ කොමසාරිස් ලෙසත් සේවය කරනවා. ඉන් අනතුරුව නෙවිල් කනකරත්න දකුණු පළාත් ආණ්ඩුකාරවයා ලෙස ද කටයුතු කරනවා.</w:t>
      </w:r>
    </w:p>
    <w:p w:rsidR="00CF64B0" w:rsidRPr="003E58F2" w:rsidRDefault="003E58F2">
      <w:pPr>
        <w:rPr>
          <w:rFonts w:ascii="Nirmala UI" w:hAnsi="Nirmala UI" w:cs="Nirmala UI"/>
        </w:rPr>
      </w:pPr>
      <w:r w:rsidRPr="003E58F2">
        <w:rPr>
          <w:rFonts w:ascii="Nirmala UI" w:hAnsi="Nirmala UI" w:cs="Nirmala UI"/>
        </w:rPr>
        <w:t xml:space="preserve">මූලාශ්‍රයයන්- </w:t>
      </w:r>
    </w:p>
    <w:p w:rsidR="00CF64B0" w:rsidRPr="003E58F2" w:rsidRDefault="003E58F2">
      <w:pPr>
        <w:rPr>
          <w:rFonts w:ascii="Nirmala UI" w:hAnsi="Nirmala UI" w:cs="Nirmala UI"/>
        </w:rPr>
      </w:pPr>
      <w:r w:rsidRPr="003E58F2">
        <w:rPr>
          <w:rFonts w:ascii="Nirmala UI" w:hAnsi="Nirmala UI" w:cs="Nirmala UI"/>
        </w:rPr>
        <w:t>Lk.one.un.org</w:t>
      </w:r>
    </w:p>
    <w:p w:rsidR="00CF64B0" w:rsidRPr="003E58F2" w:rsidRDefault="003E58F2">
      <w:pPr>
        <w:rPr>
          <w:rFonts w:ascii="Nirmala UI" w:hAnsi="Nirmala UI" w:cs="Nirmala UI"/>
        </w:rPr>
      </w:pPr>
      <w:r w:rsidRPr="003E58F2">
        <w:rPr>
          <w:rFonts w:ascii="Nirmala UI" w:hAnsi="Nirmala UI" w:cs="Nirmala UI"/>
        </w:rPr>
        <w:t>2003 වසරේ සාර්ස් වෛරසය (Severe acute respiratory syndrome) හඳුනාගැනීම හා පාලනය කිරීම සඳහා පර්යේෂණ සිදුකළ ලාංකික විද්‍යාඥයා, මලික් පීරිස් ගැන යි මේ.</w:t>
      </w:r>
    </w:p>
    <w:p w:rsidR="00CF64B0" w:rsidRPr="003E58F2" w:rsidRDefault="003E58F2">
      <w:pPr>
        <w:rPr>
          <w:rFonts w:ascii="Nirmala UI" w:hAnsi="Nirmala UI" w:cs="Nirmala UI"/>
        </w:rPr>
      </w:pPr>
      <w:r w:rsidRPr="003E58F2">
        <w:rPr>
          <w:rFonts w:ascii="Nirmala UI" w:hAnsi="Nirmala UI" w:cs="Nirmala UI"/>
        </w:rPr>
        <w:t>එක්සත් ජාතීන්ගේ ප්‍රධාන විධායක නිලධාරියා වන්නේ එහි මහ ලේකම්වරයා යි. වර්තමාන මහ ලේකම්වරයා වන්නේ අන්තෝනියෝ ගුටාරෙස්. එක්සත් ජාතීන්ගේ 09 වැනි මහ ලේකම්වරයා වන ඔහු, පෘතුගාලයේ හිටපු අගමැතිවරයෙක්.</w:t>
      </w:r>
    </w:p>
    <w:p w:rsidR="00CF64B0" w:rsidRPr="003E58F2" w:rsidRDefault="003E58F2">
      <w:pPr>
        <w:rPr>
          <w:rFonts w:ascii="Nirmala UI" w:hAnsi="Nirmala UI" w:cs="Nirmala UI"/>
        </w:rPr>
      </w:pPr>
      <w:r w:rsidRPr="003E58F2">
        <w:rPr>
          <w:rFonts w:ascii="Nirmala UI" w:hAnsi="Nirmala UI" w:cs="Nirmala UI"/>
        </w:rPr>
        <w:t>එක්සත් ජාතීන්ගේ සංවිධානයේ මහ ලේකම්වරයාට පමණක් දෙවන වන තනතුර වන්නේ උප මහ ලේකම් තනතුර යි. වර්තමානය වන විට එය උසුලන්නේ නයිජිරියානු ජාතික කාන්තාවක් වන අමිනා මොහොමඩ් (Amina J. Mohammed) විසිනුයි. ඇය එක්සත් ජාතීන්ගේ උප මහ ලේකම් ධූරයට (Deputy Secretary-General) පත් වීමට ප්‍රථම නයිජීරියාවේ පරිසර ඇමැති ලෙස ක්‍රියා කරනවා.</w:t>
      </w:r>
    </w:p>
    <w:p w:rsidR="00CF64B0" w:rsidRPr="003E58F2" w:rsidRDefault="003E58F2">
      <w:pPr>
        <w:rPr>
          <w:rFonts w:ascii="Nirmala UI" w:hAnsi="Nirmala UI" w:cs="Nirmala UI"/>
        </w:rPr>
      </w:pPr>
      <w:r w:rsidRPr="003E58F2">
        <w:rPr>
          <w:rFonts w:ascii="Nirmala UI" w:hAnsi="Nirmala UI" w:cs="Nirmala UI"/>
        </w:rPr>
        <w:t>එක්සත් ජාතීන්ගේ සංවිධානයේ උප මහ ලේකම් ධූරයට පසුව ඇති තනතුර වන්නේ එක්සත් ජාතීන්ගේ නියෝජ්‍ය මහ ලේකම් ධූරය යි (Under-Secretary-General of the United Nations (USG). ඒ සඳහා පත් වන්නේ එක්සත් ජාතීන්ගේ විවිධ ආයතනවල ප්‍රධානීන්, එක්සත් ජාතීන්ගේ මහ ලේකම් කාර්යාලයේ ඇතැම් ඉහළ නිලධාරීන් හා ඉහළ පෙළේ රාජ්‍ය දූත නිලධාරීන්. මෙම පත් වීම සිදුකරන්නේ එක්සත් ජාතීන්ගේ මහ ලේකම්වරයාගේ නිර්දේශ මත, එක්සත් ජාතීන්ගේ ප්‍රධාන අභ්‍යන්තර ආයතනයක් වන මහා මණ්ඩලය විසින්.</w:t>
      </w:r>
    </w:p>
    <w:p w:rsidR="00CF64B0" w:rsidRPr="003E58F2" w:rsidRDefault="003E58F2">
      <w:pPr>
        <w:rPr>
          <w:rFonts w:ascii="Nirmala UI" w:hAnsi="Nirmala UI" w:cs="Nirmala UI"/>
        </w:rPr>
      </w:pPr>
      <w:r w:rsidRPr="003E58F2">
        <w:rPr>
          <w:rFonts w:ascii="Nirmala UI" w:hAnsi="Nirmala UI" w:cs="Nirmala UI"/>
        </w:rPr>
        <w:t>1955 වසරේ ලංකාව එක්සත් ජාතීන්ගේ සංවිධානයේ සාමාජිකත්වය ලබා ගන්නවා. ඒ අනුව පළමු වරට මහා මණ්ඩල සමුළුවක් සඳහා ශ්‍රී ලංකාව සහභාගී වන්නේ 1956 වසරේ දී යි.</w:t>
      </w:r>
    </w:p>
    <w:p w:rsidR="00CF64B0" w:rsidRPr="003E58F2" w:rsidRDefault="003E58F2">
      <w:pPr>
        <w:rPr>
          <w:rFonts w:ascii="Nirmala UI" w:hAnsi="Nirmala UI" w:cs="Nirmala UI"/>
        </w:rPr>
      </w:pPr>
      <w:r w:rsidRPr="003E58F2">
        <w:rPr>
          <w:rFonts w:ascii="Nirmala UI" w:hAnsi="Nirmala UI" w:cs="Nirmala UI"/>
        </w:rPr>
        <w:t xml:space="preserve">එක්සත් ජාතීන්ගේ සංවිධානයේ නියෝජ්‍ය මහ ලේකම් ධූරයට (Under-Secretary-General of the United Nations (USG) පත් වූ ලාංකිකයන් දෙදෙනෙක් සිටිනවා. ඒ, ආචාර්ය ජයන්ත ධනපාල හා ආචාර්ය රාධිකා කුමාරස්වාමි යි. ඊට අමතරව එක්සත් </w:t>
      </w:r>
      <w:r w:rsidRPr="003E58F2">
        <w:rPr>
          <w:rFonts w:ascii="Nirmala UI" w:hAnsi="Nirmala UI" w:cs="Nirmala UI"/>
        </w:rPr>
        <w:lastRenderedPageBreak/>
        <w:t xml:space="preserve">ජාතීන්ගේ සංවිධානයේ විවිධ තනතුරු උසුලන ලද තවත් ලාංකික උගතුන් කිහිපදෙනෙකු සිටිනවා. </w:t>
      </w:r>
    </w:p>
    <w:p w:rsidR="00CF64B0" w:rsidRPr="003E58F2" w:rsidRDefault="003E58F2">
      <w:pPr>
        <w:rPr>
          <w:rFonts w:ascii="Nirmala UI" w:hAnsi="Nirmala UI" w:cs="Nirmala UI"/>
        </w:rPr>
      </w:pPr>
      <w:r w:rsidRPr="003E58F2">
        <w:rPr>
          <w:rFonts w:ascii="Nirmala UI" w:hAnsi="Nirmala UI" w:cs="Nirmala UI"/>
        </w:rPr>
        <w:t xml:space="preserve">එක්සත් ජාතීන්ගේ දේශගුණ විපර්යාස පිළිබඳ අන්තර් රාජ්‍ය මණ්ඩලයේ (Intergovernmental Panel on Climate Change (IPCC) උප සභාපති ලෙස 2007 සාමය සඳහා වූ නොබෙල් ත්‍යාගය එම ආයතනය වෙනුවෙන් දිනා ගත් මහාචාර්ය මොහාන් මුණසිංහ පිළිබඳව ඔබ අසා ඇති. එක්සත් ජාතීන්ගේ වෙළදාම හා සංවර්ධනය පිළිබඳ සම්මේලනයේ (UNCTAD) හි මහ ලේකම්වරයා ලෙස අචාර්ය ගාමණී කොරෙයා සේවය කරනවා. ඔහු, එම සංවිධානයේ මහ ලේකම්වරයා ලෙස පිට පිට හතර වතාවක්ම පත් වෙනවා. </w:t>
      </w:r>
    </w:p>
    <w:p w:rsidR="00CF64B0" w:rsidRPr="003E58F2" w:rsidRDefault="003E58F2">
      <w:pPr>
        <w:rPr>
          <w:rFonts w:ascii="Nirmala UI" w:hAnsi="Nirmala UI" w:cs="Nirmala UI"/>
        </w:rPr>
      </w:pPr>
      <w:r w:rsidRPr="003E58F2">
        <w:rPr>
          <w:rFonts w:ascii="Nirmala UI" w:hAnsi="Nirmala UI" w:cs="Nirmala UI"/>
        </w:rPr>
        <w:t>නෙදර්ලන්තයේ හේග් නුවර පිහිටි එක්සත් ජාතීන්ගේ අන්තර්ජාතික අධිකරණයේ උපසභාපති ලෙස වරෙක කටයුතු කරන්නේ ක්‍රිස්ටෝපර් ග්‍රෙගරි විරමන්ත්‍රී යි. එක්සත් ජාතීන්ට අනුබද්ධ ජාත්‍යන්තර කම්කරු සංවිධානයේ (International Labour Organization) උපදේශකයෙකු ලෙස ද, ලංකාවේ විදේශ කටයුතු ඇමතිවරයා ලෙස ද, එක්සත් ජාතීන්ගේ සංවිධානයේ තවත් තනතුරු කිහිපයක්ම ලක්ෂ්මන් කදිරගාමර් විසින් උසුලනු ලබනවා.</w:t>
      </w:r>
    </w:p>
    <w:p w:rsidR="00CF64B0" w:rsidRPr="003E58F2" w:rsidRDefault="003E58F2">
      <w:pPr>
        <w:rPr>
          <w:rFonts w:ascii="Nirmala UI" w:hAnsi="Nirmala UI" w:cs="Nirmala UI"/>
        </w:rPr>
      </w:pPr>
      <w:r w:rsidRPr="003E58F2">
        <w:rPr>
          <w:rFonts w:ascii="Nirmala UI" w:hAnsi="Nirmala UI" w:cs="Nirmala UI"/>
        </w:rPr>
        <w:t>රටවල් තුනක ලෝක සෞඛ්‍ය සංවිධානයේ නේවාසික නියෝජිතයා ලෙස ද, 1989 දී එක්සත් ජාතීන්ගේ සංවර්ධන වැඩසටහනෙහි විෂය භාර මහ ලේකම් ලෙස ද ඇන්ඩෲ ජේම්ස් ජෝසප් කටයුතු කරනවා. 1960 දී එක්සත් ජාතීන්ගේ ආරක්‍ෂක මණ්ඩලයේ (United Nations Security Council) සභාපතිවරයා බවට පත් වූ ප්‍රථම ලාංකිකයා වන්නේ ශී‍්‍රමත් ක්ලෝඩ් ස්ටැන්ලිකොරයා යි. තව ද, එක්සත් ජාතීන්ගේ සංවර්ධන වැඩසටහනෙහි (United Nations Development Programme) ආසියා පැසිෆික් කාර්යාංශයේ අධ්‍යක්‍ෂක ලෙස ලාංකිකයෙකු වන රාජේන්ද්‍ර කුමාරස්වාමි කටයුතු කරනවා.</w:t>
      </w:r>
    </w:p>
    <w:p w:rsidR="00CF64B0" w:rsidRPr="003E58F2" w:rsidRDefault="003E58F2">
      <w:pPr>
        <w:rPr>
          <w:rFonts w:ascii="Nirmala UI" w:hAnsi="Nirmala UI" w:cs="Nirmala UI"/>
        </w:rPr>
      </w:pPr>
      <w:r w:rsidRPr="003E58F2">
        <w:rPr>
          <w:rFonts w:ascii="Nirmala UI" w:hAnsi="Nirmala UI" w:cs="Nirmala UI"/>
        </w:rPr>
        <w:t>එක්සත් ජාතීන්ගේ භාරකාරත්ව මණ්ඩලයේ (Trusteeship Council) උප සභාපති ලෙස වරෙක ආචාර්ය නෙවිල් කනකරත්න සේවය කරනවා. 1961 වසරේ දී එක්සත් ජාතින් ප්‍රජාතන්ත්‍රවාදී කොංගෝ ජනරජයේ ඇති වූ අර්බුදය විසඳීම සඳහා මැදිහත් වෙනවා. එහි දී යම් සාකච්ඡාවක් සඳහා එවකට එක්සත් ජාතීන්ගේ මහ ලේකම්වරයා වන ඩැග් හැමර්ස්කොයිඩ් පිටත්ව යන අතර, අචාර්ය නෙවිල් කනකරත්න ද එම දූත කණ්ඩායමට ඇතුළත් වෙනවා. නමුත්, ප්‍රංශ භාෂාවේ ප්‍රවීණයෙකු නොවීම හේතුවෙන් ඔහුව අවසානයේ ඒ සඳහා තෝරා ගැනෙන්නේ නෑ. එම ගමන අතරතුර එක්සත් ජාතීන්ගේ මහ ලේකම්වරයා ඇතුළු පිරිස ගමන් කළ ගුවන් යානාව අප්‍රිකාවට ඉහළ අහසේ දී අනතුරකට පත් වී කඩා වැටි අවාසනාවත ලෙස සියලු දෙනා මියයනවා.</w:t>
      </w:r>
    </w:p>
    <w:p w:rsidR="00CF64B0" w:rsidRPr="003E58F2" w:rsidRDefault="003E58F2">
      <w:pPr>
        <w:rPr>
          <w:rFonts w:ascii="Nirmala UI" w:hAnsi="Nirmala UI" w:cs="Nirmala UI"/>
        </w:rPr>
      </w:pPr>
      <w:r w:rsidRPr="003E58F2">
        <w:rPr>
          <w:rFonts w:ascii="Nirmala UI" w:hAnsi="Nirmala UI" w:cs="Nirmala UI"/>
        </w:rPr>
        <w:t xml:space="preserve">එක්සත් ජාතීන්ගේ අභ්‍යාවකාශ කටයුතු පිළිබඳ කාර්යාලයේ (United Nations Office for Outer Space Affairs) නියෝජ්‍ය අධ්‍යක්‍ෂවරයා ලෙස ආචාර්ය නන්දසිරි </w:t>
      </w:r>
      <w:r w:rsidRPr="003E58F2">
        <w:rPr>
          <w:rFonts w:ascii="Nirmala UI" w:hAnsi="Nirmala UI" w:cs="Nirmala UI"/>
        </w:rPr>
        <w:lastRenderedPageBreak/>
        <w:t xml:space="preserve">ජාසෙන්තුලියන වරෙක කටයුතු කර තිබෙනවා. ඊට අමතරව 1976 වසරේ දී එක්සත් ජාතීන්ගේ මහා මණ්ඩලයේ ප‍්‍රථම ශී‍්‍ර ලාංකික සභාපතිවරයා ලෙස පත් වන්නේ හැමිල්ටන් ෂර්ලි අමරසිංහ යි. </w:t>
      </w:r>
    </w:p>
    <w:p w:rsidR="00CF64B0" w:rsidRPr="003E58F2" w:rsidRDefault="003E58F2">
      <w:pPr>
        <w:rPr>
          <w:rFonts w:ascii="Nirmala UI" w:hAnsi="Nirmala UI" w:cs="Nirmala UI"/>
        </w:rPr>
      </w:pPr>
      <w:r w:rsidRPr="003E58F2">
        <w:rPr>
          <w:rFonts w:ascii="Nirmala UI" w:hAnsi="Nirmala UI" w:cs="Nirmala UI"/>
        </w:rPr>
        <w:t>කොළඹ විශ්ව විද්‍යාලයේ ප‍්‍රථම කාන්තා උපකුලපතිනිය වන සාවිත්‍රි ගුණසේකර 1999 වසරේ දී එක්සත් ජාතීන්ගේ “කාන්තාවන්ට එරෙහි සියලු ආකාරයේ වෙනස්කම් දුරු කිරීමේ සම්මුතිය පිළිබඳ කමිටුව” (Convention on the Elimination of All Forms of Discrimination Against Women) සඳහා තේරී පත් වෙනවා.</w:t>
      </w:r>
    </w:p>
    <w:p w:rsidR="00CF64B0" w:rsidRPr="003E58F2" w:rsidRDefault="003E58F2">
      <w:pPr>
        <w:rPr>
          <w:rFonts w:ascii="Nirmala UI" w:hAnsi="Nirmala UI" w:cs="Nirmala UI"/>
        </w:rPr>
      </w:pPr>
      <w:r w:rsidRPr="003E58F2">
        <w:rPr>
          <w:rFonts w:ascii="Nirmala UI" w:hAnsi="Nirmala UI" w:cs="Nirmala UI"/>
        </w:rPr>
        <w:t>මීට අමතරව ප්‍රසාද් කාරියවසම්, ආචාර්ය රොහාන් පෙරේරා, ගේ‍්‍රස් ආසිර්වාදම්, කන්නි විග්නරාජා, වෛද්‍ය හිරන්ති විජේමාන්න, ආචාර්ය දීපිකා උඩගම හා අරුනි විජේවර්ධන යන ලාංකිකයන් ද එක්සත් ජාතීන්ගේ විවිධ ආයතන, කමිටු හා කාර්යාංශවල විවිධ තනතුරු දරනවා.</w:t>
      </w:r>
    </w:p>
    <w:p w:rsidR="00CF64B0" w:rsidRPr="003E58F2" w:rsidRDefault="003E58F2">
      <w:pPr>
        <w:rPr>
          <w:rFonts w:ascii="Nirmala UI" w:hAnsi="Nirmala UI" w:cs="Nirmala UI"/>
        </w:rPr>
      </w:pPr>
      <w:r w:rsidRPr="003E58F2">
        <w:rPr>
          <w:rFonts w:ascii="Nirmala UI" w:hAnsi="Nirmala UI" w:cs="Nirmala UI"/>
        </w:rPr>
        <w:t>මේ ආකාරයට එක්සත් ජාතීන්ගේ සංවිධානය සමග සම්බන්ධ වී ඒ හා අනුබද්ධිත විවිධ ආයතනවල සේවය කළ, මෙරට නාමය ජාත්‍යන්තරයට ගෙන යෑමට කටයුතු කළ ලාංකිකයන් පිළිබඳව පිළිවෙලින් ලිපි පෙළක් ඔබ වෙත ගෙන ඒමට අපි බලාපොරොත්තු වෙනවා.</w:t>
      </w:r>
    </w:p>
    <w:p w:rsidR="00CF64B0" w:rsidRPr="003E58F2" w:rsidRDefault="003E58F2">
      <w:pPr>
        <w:rPr>
          <w:rFonts w:ascii="Nirmala UI" w:hAnsi="Nirmala UI" w:cs="Nirmala UI"/>
        </w:rPr>
      </w:pPr>
      <w:proofErr w:type="spellStart"/>
      <w:r w:rsidRPr="003E58F2">
        <w:rPr>
          <w:rFonts w:ascii="Nirmala UI" w:hAnsi="Nirmala UI" w:cs="Nirmala UI"/>
        </w:rPr>
        <w:t>පර්යේෂණාත්මක</w:t>
      </w:r>
      <w:proofErr w:type="spellEnd"/>
      <w:r w:rsidRPr="003E58F2">
        <w:rPr>
          <w:rFonts w:ascii="Nirmala UI" w:hAnsi="Nirmala UI" w:cs="Nirmala UI"/>
        </w:rPr>
        <w:t xml:space="preserve"> </w:t>
      </w:r>
      <w:proofErr w:type="spellStart"/>
      <w:r w:rsidRPr="003E58F2">
        <w:rPr>
          <w:rFonts w:ascii="Nirmala UI" w:hAnsi="Nirmala UI" w:cs="Nirmala UI"/>
        </w:rPr>
        <w:t>ලේඛකයෙක්</w:t>
      </w:r>
      <w:proofErr w:type="spellEnd"/>
      <w:r w:rsidRPr="003E58F2">
        <w:rPr>
          <w:rFonts w:ascii="Nirmala UI" w:hAnsi="Nirmala UI" w:cs="Nirmala UI"/>
        </w:rPr>
        <w:t xml:space="preserve"> </w:t>
      </w:r>
      <w:proofErr w:type="spellStart"/>
      <w:r w:rsidRPr="003E58F2">
        <w:rPr>
          <w:rFonts w:ascii="Nirmala UI" w:hAnsi="Nirmala UI" w:cs="Nirmala UI"/>
        </w:rPr>
        <w:t>ලෙස</w:t>
      </w:r>
      <w:proofErr w:type="spellEnd"/>
      <w:r w:rsidRPr="003E58F2">
        <w:rPr>
          <w:rFonts w:ascii="Nirmala UI" w:hAnsi="Nirmala UI" w:cs="Nirmala UI"/>
        </w:rPr>
        <w:t xml:space="preserve"> </w:t>
      </w:r>
      <w:proofErr w:type="spellStart"/>
      <w:r w:rsidRPr="003E58F2">
        <w:rPr>
          <w:rFonts w:ascii="Nirmala UI" w:hAnsi="Nirmala UI" w:cs="Nirmala UI"/>
        </w:rPr>
        <w:t>ප්‍රසිද්ධ</w:t>
      </w:r>
      <w:proofErr w:type="spellEnd"/>
      <w:r w:rsidRPr="003E58F2">
        <w:rPr>
          <w:rFonts w:ascii="Nirmala UI" w:hAnsi="Nirmala UI" w:cs="Nirmala UI"/>
        </w:rPr>
        <w:t xml:space="preserve"> වූ මිරැන්ඩෝ ඔබේසේකර සිය ජීවන ගමන නිම කරයි.</w:t>
      </w:r>
    </w:p>
    <w:p w:rsidR="00CF64B0" w:rsidRPr="003E58F2" w:rsidRDefault="003E58F2">
      <w:pPr>
        <w:rPr>
          <w:rFonts w:ascii="Nirmala UI" w:hAnsi="Nirmala UI" w:cs="Nirmala UI"/>
        </w:rPr>
      </w:pPr>
      <w:r w:rsidRPr="003E58F2">
        <w:rPr>
          <w:rFonts w:ascii="Nirmala UI" w:hAnsi="Nirmala UI" w:cs="Nirmala UI"/>
        </w:rPr>
        <w:t xml:space="preserve">ලංකා නාමය ජාත්‍යන්තරයේ රැඳ වූ ශ්‍රේෂ්ඨ ලංකා පුත්‍රයන් පිළිබඳව ඔබ අසා ඇති. එක්සත් ජාතීන්ගේ නෙදර්ලන්තයේ, හේග් නුවර පිහිටි අන්තර්ජාතික අධිකරණයේ උප සභාපති ලෙස කටයුතු කළ ක්‍රිස්ටෝපර් ග්‍රෙගරි වීරමන්ත්‍රී, එක්සත් ජාතීන්ගේ උප මහලේකම් ලෙස කටයුතු කළ මෙන්ම වරෙක මහලේකම් ධූරය සඳහා ද තරග කළ ආචාර්ය ජයන්ත ධනපාල, ඇමෙරිකා එක්සත් ජනපද ජනාධිපතිවරයාගේ පරිසර උපදේශක කමිටුවේ සේවය කළ මෙන්ම එක්සත් ජාතීන්ගේ දේශගුණ විපර්යාස පිළිබඳ අන්තර් රාජ්‍ය මණ්ඩලයේ උප සභාපති ලෙස 2007 සාමය සඳහා වූ නොබෙල් ත්‍යාගය එම ආයතනය වෙනුවෙන් දිනා ගත් මහාචාර්ය මොහාන් මුණසිංහ, ලංකාවේ නව නිපැයුම් ක්ෂේත්‍රයේ නියමුවා ලෙස සලකන ලෝකයට රෝද දෙකේ අත්ට්‍රැක්ටරය හඳුන්වා දුන් ආචාර්ය රේවත විජේවර්ධන, එක්සත් ජාතීන්ගේ වෙළදාම හා සංවර්ධනය පිළිබඳ සම්මේලනයේ (UNCTAD) හි මහ ලේකම්වරයා ලෙස කටයුතු කළ ආචාර්ය ගාමණී කොරෙයා, ජීව විද්‍යාඥ මහාචාර්ය චන්ද්‍රා වික්‍රමසිංහ, නාසා ආයතනයේ සේවය කළ මුල්ම සඳ ගමනේ දී ගෙන ආ පාෂාණ පරික්ෂා කළ ආචාර්ය සිරිල් පොන්නප්පෙරුම, පාත් ෆයින්ඩර් යානයේ කැමරා පද්ධතිය සකස් කිරීමේ කාර්යභාරය කළ වර්තමානයේ නාසා ආයතනයේ සේවය කරන ආචාර්ය සරත් ගුණපාල, එක්සත් ජාතීන්ගේ වෙළදාම හා සංවර්ධනය පිළිබඳ සම්මේලනයේ (UNCTAD) සෞඛ්‍ය අංශයේ සේවය </w:t>
      </w:r>
      <w:r w:rsidRPr="003E58F2">
        <w:rPr>
          <w:rFonts w:ascii="Nirmala UI" w:hAnsi="Nirmala UI" w:cs="Nirmala UI"/>
        </w:rPr>
        <w:lastRenderedPageBreak/>
        <w:t>කළ එමෙන්ම ලංකාවට ඖෂධ ප්‍රතිපත්තියක් නිර්මාණය කිරීම සඳහා උත්සාහ කළ මාහාචාර්ය සේනක බිබිලේ යන විදවතුන් ඒ අතරින් ප්‍රධාන යි.</w:t>
      </w:r>
    </w:p>
    <w:p w:rsidR="00CF64B0" w:rsidRPr="003E58F2" w:rsidRDefault="003E58F2">
      <w:pPr>
        <w:rPr>
          <w:rFonts w:ascii="Nirmala UI" w:hAnsi="Nirmala UI" w:cs="Nirmala UI"/>
        </w:rPr>
      </w:pPr>
      <w:r w:rsidRPr="003E58F2">
        <w:rPr>
          <w:rFonts w:ascii="Nirmala UI" w:hAnsi="Nirmala UI" w:cs="Nirmala UI"/>
        </w:rPr>
        <w:t>එමෙන්ම, එක්සත් ජාතින් නියෝජනය කළ මහාචාර්ය ගුණපාල මලලසේකර, හැමිල්ටන් ෂර්ලි අමරසිංහ, මහාචාර්ය ස්ටැන්ලි කල්පගේ හා නීතිඥ එච්. එල්. ද සිල්වා යන විද්වතුන් ද ලංකාවට විශාල කීර්තියක් අත්කර දී තිබෙනවා.</w:t>
      </w:r>
    </w:p>
    <w:p w:rsidR="00CF64B0" w:rsidRPr="003E58F2" w:rsidRDefault="003E58F2">
      <w:pPr>
        <w:rPr>
          <w:rFonts w:ascii="Nirmala UI" w:hAnsi="Nirmala UI" w:cs="Nirmala UI"/>
        </w:rPr>
      </w:pPr>
      <w:r w:rsidRPr="003E58F2">
        <w:rPr>
          <w:rFonts w:ascii="Nirmala UI" w:hAnsi="Nirmala UI" w:cs="Nirmala UI"/>
        </w:rPr>
        <w:t>එම විද්වතුන් අතරෙන් එක්සත් ජාතීන්ගේ වෙළදාම හා සංවර්ධනය පිළිබඳ සම්මේලනයේ (UNCTAD) හි මහ ලේකම්වරයා ලෙස වරක් කටයුතු කළ අචාර්ය ගාමණී කොරෙයා සඳහා යි අද ලිපියේ ඉඩ විවර වෙන්නේ.</w:t>
      </w:r>
    </w:p>
    <w:p w:rsidR="00CF64B0" w:rsidRPr="003E58F2" w:rsidRDefault="003E58F2">
      <w:pPr>
        <w:rPr>
          <w:rFonts w:ascii="Nirmala UI" w:hAnsi="Nirmala UI" w:cs="Nirmala UI"/>
        </w:rPr>
      </w:pPr>
      <w:r w:rsidRPr="003E58F2">
        <w:rPr>
          <w:rFonts w:ascii="Nirmala UI" w:hAnsi="Nirmala UI" w:cs="Nirmala UI"/>
        </w:rPr>
        <w:t xml:space="preserve">වෛද්‍ය C.V.S. කොරෙයාට හා ෆ්‍රෙඩා කොරෙයාට දාව 1925 වසරේ නොවැම්බර් මාසයේ ගාමණී කොරෙයා උපත ලබනවා. ඔහුගේ මුත්තණුවන් රාජ්‍ය මන්ත්‍රණ සභාව නියෝජනය කළ මන්ත්‍රීවරයෙකු වූ අතර, ඔහුගේ මව වන ෆ්‍රෙඩා කොරෙයා යනු ලංකාවේ තෙවන අගමැතිවරයා බවට පත් වූ සර් ජෝන් කොතලාවලගේ සහෝදරිය යි. </w:t>
      </w:r>
    </w:p>
    <w:p w:rsidR="00CF64B0" w:rsidRPr="003E58F2" w:rsidRDefault="003E58F2">
      <w:pPr>
        <w:rPr>
          <w:rFonts w:ascii="Nirmala UI" w:hAnsi="Nirmala UI" w:cs="Nirmala UI"/>
        </w:rPr>
      </w:pPr>
      <w:r w:rsidRPr="003E58F2">
        <w:rPr>
          <w:rFonts w:ascii="Nirmala UI" w:hAnsi="Nirmala UI" w:cs="Nirmala UI"/>
        </w:rPr>
        <w:t>උපතින්ම ප්‍රභූ පැලැන්තියට අයත් වූ ගාමණී කොරෙයා, සිය පාසල් අධ්‍යාපනය සඳහා කොළඹ රාජකීය විද්‍යාලයට ඇතුළත් වෙනවා. පාසල් අධ්‍යාපනය අවසන් කරන ඔහු, 1944 වසරේ දී ලංකා විද්‍යාලයට ඇතුළත් වෙනවා. පසුව ඔක්ස්ෆර්ඩ් හා කේම්බි‍්‍රජ් යන බි‍්‍රතාන්‍ය සරසවි දෙකෙන්ම උසස් අධ්‍යාපනය හැදෑරීමට ඔහු සමත් වෙනවා. 1952 වන විට මූලික උපාධි දෙකකුත් පශ්චාත් උපාධියකුත් ලබාගැනීමට ගාමණී කොරෙයාට හැකියාව ලැබෙනවා. පසුව ආචාර්ය උපාධියක් ද ලබාගන්නා ගාමණී කොරෙයාට කොළඹ හා ජයවර්ධනපුර විශ්වවිද්‍යාලය මඟින් පසුව සම්මාන උපාධි පිරිනමනවා.</w:t>
      </w:r>
    </w:p>
    <w:p w:rsidR="00CF64B0" w:rsidRPr="003E58F2" w:rsidRDefault="003E58F2">
      <w:pPr>
        <w:rPr>
          <w:rFonts w:ascii="Nirmala UI" w:hAnsi="Nirmala UI" w:cs="Nirmala UI"/>
        </w:rPr>
      </w:pPr>
      <w:r w:rsidRPr="003E58F2">
        <w:rPr>
          <w:rFonts w:ascii="Nirmala UI" w:hAnsi="Nirmala UI" w:cs="Nirmala UI"/>
        </w:rPr>
        <w:t>ලංකාවට පැමිණෙන ඔහු, ලංකා මහ බැංකුවේ පර්යේෂණ නිලධාරියෙකු ලෙස කෙටි කාලයක් සේවය කරනවා. 1952-1973 කාල සීමාව තුළ රජයේ විවිධ තනතුරු දරමින් ඔහු මෙරටට සේවය කරනවා. 1960 දක්වා ලංකාවේ රජයේ සැලසුම් ලේකම් කාර්යාලයේ අධ්‍යක්ෂක ලෙස කටයුතු කරන අතර, ජාතික සැලසුම් කවුන්සිලයේ ලේකම් ලෙස ද වරක් සේවය කරනවා. 1960 සිට 1964 දක්වා ඔහු මහ බැංකුවේ ආර්ථික පර්යේෂණ අධ්‍යක්‍ෂවරයා ලෙස කටයුතු කළ අතර, 1965 දී ලංකා රජයේ සැලසුම් හා ආර්ථික කටයුතු අමාත්‍යාංශයේ ලේකම් ලෙස කටයුතු කරනවා.</w:t>
      </w:r>
    </w:p>
    <w:p w:rsidR="00CF64B0" w:rsidRPr="003E58F2" w:rsidRDefault="003E58F2">
      <w:pPr>
        <w:rPr>
          <w:rFonts w:ascii="Nirmala UI" w:hAnsi="Nirmala UI" w:cs="Nirmala UI"/>
        </w:rPr>
      </w:pPr>
      <w:r w:rsidRPr="003E58F2">
        <w:rPr>
          <w:rFonts w:ascii="Nirmala UI" w:hAnsi="Nirmala UI" w:cs="Nirmala UI"/>
        </w:rPr>
        <w:t>මහා බැංකුවේ සහකාර අධිපතිවරයා ලෙසත්, පසුව එහි නියෝජ්‍ය අධිපති ලෙසත් ගාමණී කොරෙයා පත් වෙනවා. ඔහු බෙල්ජියම, ලක්සම්බර්ග් හා නෙදර්ලන්තය සඳහා ලංකාවේ තානාපති ධුරයට ද පත් වී ටික කාලයක් සේවය කරනවා. පසුව ලංකාව නියෝජනය කරමින් එක්සත් ජාතීන්ගේ සමුළු සඳහා ද කිහිපවරක්ම සහභාගී වෙනවා.</w:t>
      </w:r>
    </w:p>
    <w:p w:rsidR="00CF64B0" w:rsidRPr="003E58F2" w:rsidRDefault="003E58F2">
      <w:pPr>
        <w:rPr>
          <w:rFonts w:ascii="Nirmala UI" w:hAnsi="Nirmala UI" w:cs="Nirmala UI"/>
        </w:rPr>
      </w:pPr>
      <w:r w:rsidRPr="003E58F2">
        <w:rPr>
          <w:rFonts w:ascii="Nirmala UI" w:hAnsi="Nirmala UI" w:cs="Nirmala UI"/>
        </w:rPr>
        <w:lastRenderedPageBreak/>
        <w:t xml:space="preserve">1965 වසරේ දී එක්සත් ජාතීන්ගේ සංවර්ධන සැලසුම් කමිටුවේ (United Nations Committee on Development Planning) සාමාජිකයෙකු ලෙස පත් වෙන ඔහු, 1972 වසරේ එම කමිටුවේ සභාපතිවරයා ලෙස පත් වෙනවා. පසුව විවිධ කලාප හා අනුබද්ධ එක්සත් ජාතීන්ගේ උප මෙහෙයුම් කමිටුවල සාමාජිකයෙක්, මෙන්ම ප්‍රධානියෙකු ලෙස ද කටයුතු කරනවා. </w:t>
      </w:r>
    </w:p>
    <w:p w:rsidR="00CF64B0" w:rsidRPr="003E58F2" w:rsidRDefault="003E58F2">
      <w:pPr>
        <w:rPr>
          <w:rFonts w:ascii="Nirmala UI" w:hAnsi="Nirmala UI" w:cs="Nirmala UI"/>
        </w:rPr>
      </w:pPr>
      <w:r w:rsidRPr="003E58F2">
        <w:rPr>
          <w:rFonts w:ascii="Nirmala UI" w:hAnsi="Nirmala UI" w:cs="Nirmala UI"/>
        </w:rPr>
        <w:t xml:space="preserve">1964 දී ඇරැඹුණු වෙළදාම හා සංවර්ධනය පිළිබඳ එක්සත් ජාතීන්ගේ සම්මේලනය (UNCTAD) ජාත්‍යන්තර වෙළදාම, ආයෝජනය හා සංවර්ධනය ගැන ප‍්‍රතිපත්ති නිර්දේශ කරන, මේ ක්ෂේත්‍ර අරබයා දියුණු හා දියුණු වන රටවල් අතර යම් තුලනයක් පවත්වා ගන්නට අරමුණු කළ ආයතනයක් ලෙස හැඳින්විය හැකියි. 1974 වසරේ දී එම සංවිධානයේ මහ ලේකම් ධූරයට පත් වන්නේ ආචාර්ය ගාමණී කොරෙයා යි. එක පිට එක ධූර කාල හතරක් එහි මහලේකම් ධූරය ඉසිලීමට ගාමණී කොරෙයාට හැකියාව ලැබෙනවා. ඒ, 1984 දක්වා යි. </w:t>
      </w:r>
    </w:p>
    <w:p w:rsidR="00CF64B0" w:rsidRPr="003E58F2" w:rsidRDefault="003E58F2">
      <w:pPr>
        <w:rPr>
          <w:rFonts w:ascii="Nirmala UI" w:hAnsi="Nirmala UI" w:cs="Nirmala UI"/>
        </w:rPr>
      </w:pPr>
      <w:r w:rsidRPr="003E58F2">
        <w:rPr>
          <w:rFonts w:ascii="Nirmala UI" w:hAnsi="Nirmala UI" w:cs="Nirmala UI"/>
        </w:rPr>
        <w:t>මේ කාල සීමාව තුළ ධනවාදී බලවත් දක්ෂිණාංශික බලපෑමට යටත් නොවී මෙන්ම අනෙක් පැත්තෙන් වාමාංශික කඳවුරේ බලපෑම්වලට ද අවනත නොවූ ඔහු, සමස්ත ලෝකයේම යහ පැවැත්ම සඳහා සාධනීය වැඩ පිළිවෙලක් ඉටුකළ බව එවකට ලෝක දේශපාලන විශ්ලේෂකයන් පෙන්වා දෙනවා. රාජ්‍ය තාන්ත්‍රික මට්ටමෙන් සිදුවන ආර්ථික වෙළඳ හා මූල්‍ය කටයුතුවල දී ගාමණී කොරෙයා විශිෂ්ට හැකියාවන් ප්‍රදර්ශනය කළ බව ඔහුගේ සමකාලීනයන් පවසනවා.</w:t>
      </w:r>
    </w:p>
    <w:p w:rsidR="00CF64B0" w:rsidRPr="003E58F2" w:rsidRDefault="003E58F2">
      <w:pPr>
        <w:rPr>
          <w:rFonts w:ascii="Nirmala UI" w:hAnsi="Nirmala UI" w:cs="Nirmala UI"/>
        </w:rPr>
      </w:pPr>
      <w:r w:rsidRPr="003E58F2">
        <w:rPr>
          <w:rFonts w:ascii="Nirmala UI" w:hAnsi="Nirmala UI" w:cs="Nirmala UI"/>
        </w:rPr>
        <w:t>1984 දී මහලේකම් තනතුරෙන් ඉවත් වෙන ඔහු, තවදුරටත් විවිධ සංවිධානවල මෙන්ම රජයේ විවිධ තනතුරු උසුලනවා. පසුව ශ්‍රී ලංකා විවෘත විශ්වවිද්‍යාලයේ කුලපතිවරයා ලෙස ද කටයුතු කරනවා.</w:t>
      </w:r>
    </w:p>
    <w:p w:rsidR="00CF64B0" w:rsidRPr="003E58F2" w:rsidRDefault="003E58F2">
      <w:pPr>
        <w:rPr>
          <w:rFonts w:ascii="Nirmala UI" w:hAnsi="Nirmala UI" w:cs="Nirmala UI"/>
        </w:rPr>
      </w:pPr>
      <w:r w:rsidRPr="003E58F2">
        <w:rPr>
          <w:rFonts w:ascii="Nirmala UI" w:hAnsi="Nirmala UI" w:cs="Nirmala UI"/>
        </w:rPr>
        <w:t>ආචාර්ය ගාමණී කොරෙයා කොතරම් ඉහළ තනතුරකට පත් වුවත්, ඔහු කොතරම් නිහතමානි අයෙකු ද යන්න මාධ්‍යවේදී නාලක ගුණවර්ධන වරෙක මෙලෙස ප්‍රකාශ කරනවා.</w:t>
      </w:r>
    </w:p>
    <w:p w:rsidR="00CF64B0" w:rsidRPr="003E58F2" w:rsidRDefault="003E58F2">
      <w:pPr>
        <w:rPr>
          <w:rFonts w:ascii="Nirmala UI" w:hAnsi="Nirmala UI" w:cs="Nirmala UI"/>
        </w:rPr>
      </w:pPr>
      <w:r w:rsidRPr="003E58F2">
        <w:rPr>
          <w:rFonts w:ascii="Nirmala UI" w:hAnsi="Nirmala UI" w:cs="Nirmala UI"/>
        </w:rPr>
        <w:t>“ලෝක සංවිධානවල තනතුරුවලට පත් වන බොහෝ ලාංකිකයන් උඩඟු හා උද්දච්ච බවින් පිරී යනවා. එහෙත් කොරෙයා හැමදාමත් ඉතා නිහතමානී, මිත‍්‍රශීලී චරිතයක් වුණා. මෙය මා අත්දුටුවේ වයස 24ක තරුණ මාධ්‍යවේදියකු ලෙස එවකට 65 හැවිරිදි ඔහුගෙන් සම්මුඛ සාකච්ඡාවක් ලබාගන්නට ගිය විට දී යි. ඒ, 1990 අග භාගයේ දී”.</w:t>
      </w:r>
    </w:p>
    <w:p w:rsidR="00CF64B0" w:rsidRPr="003E58F2" w:rsidRDefault="003E58F2">
      <w:pPr>
        <w:rPr>
          <w:rFonts w:ascii="Nirmala UI" w:hAnsi="Nirmala UI" w:cs="Nirmala UI"/>
        </w:rPr>
      </w:pPr>
      <w:r w:rsidRPr="003E58F2">
        <w:rPr>
          <w:rFonts w:ascii="Nirmala UI" w:hAnsi="Nirmala UI" w:cs="Nirmala UI"/>
        </w:rPr>
        <w:t xml:space="preserve">1944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යනු</w:t>
      </w:r>
      <w:proofErr w:type="spellEnd"/>
      <w:r w:rsidRPr="003E58F2">
        <w:rPr>
          <w:rFonts w:ascii="Nirmala UI" w:hAnsi="Nirmala UI" w:cs="Nirmala UI"/>
        </w:rPr>
        <w:t xml:space="preserve"> </w:t>
      </w:r>
      <w:proofErr w:type="spellStart"/>
      <w:r w:rsidRPr="003E58F2">
        <w:rPr>
          <w:rFonts w:ascii="Nirmala UI" w:hAnsi="Nirmala UI" w:cs="Nirmala UI"/>
        </w:rPr>
        <w:t>දෙවන</w:t>
      </w:r>
      <w:proofErr w:type="spellEnd"/>
      <w:r w:rsidRPr="003E58F2">
        <w:rPr>
          <w:rFonts w:ascii="Nirmala UI" w:hAnsi="Nirmala UI" w:cs="Nirmala UI"/>
        </w:rPr>
        <w:t xml:space="preserve"> ලෝක යුද්ධය දරුණුවටම ක්‍රියාත්මක වූ වසරක් ලෙස හැඳින්විය හැකියි. සෝවියට් දේශයේ රතු හමුදාව නැගෙනහිර පෙරමුණ ඔස්සේ දරුණු ප්‍රහාර එල්ල කරමින් ජර්මනිය දෙසට වේගයෙන් ඇදී එන්නේ මෙම කාල සිමාවේ දී යි. ඒ වගේම නාසි හමුදාව ද එම ප්‍රහාරවලට ප්‍රතිප්‍රහාර එල්ල කරමින් තම බලය රැක ගැනීමේ දැඩි පරිශ්‍රමයක යෙදෙනවා.</w:t>
      </w:r>
    </w:p>
    <w:p w:rsidR="00CF64B0" w:rsidRPr="003E58F2" w:rsidRDefault="003E58F2">
      <w:pPr>
        <w:rPr>
          <w:rFonts w:ascii="Nirmala UI" w:hAnsi="Nirmala UI" w:cs="Nirmala UI"/>
        </w:rPr>
      </w:pPr>
      <w:r w:rsidRPr="003E58F2">
        <w:rPr>
          <w:rFonts w:ascii="Nirmala UI" w:hAnsi="Nirmala UI" w:cs="Nirmala UI"/>
        </w:rPr>
        <w:lastRenderedPageBreak/>
        <w:t xml:space="preserve">1944 වසරේ ජූලි මාසයේ දී ඇමෙරිකාව බ්‍රිතාන්‍ය ඇතුළු අනෙකුත් මිත්‍ර පාර්ශවය ප්‍රංශය හරහා ජර්මනිය දෙසට ගමන් කිරීමේ නව පෙරමුණක් නිර්මාණය කරනවා. බටහිර පෙරමුණ ලෙස හඳුන්වන මෙම යුධ පෙරමුණ සිය පළමු සටන ලෙස 1944 වසරේ ජූලි 6 වන දා ප්‍රංශයේ නොර්මැන්ඩි වෙරළට ආක්‍රමණය කරනවා. ප්‍රංශයේ සිටි ජර්මානු නාසි භටයන් හා මිත්‍ර පාර්ශවය අතර ඉතා දරුණු ගැටුම් නොර්මැන්ඩි සටනේ දී ඇති වෙනවා. </w:t>
      </w:r>
    </w:p>
    <w:p w:rsidR="00CF64B0" w:rsidRPr="003E58F2" w:rsidRDefault="003E58F2">
      <w:pPr>
        <w:rPr>
          <w:rFonts w:ascii="Nirmala UI" w:hAnsi="Nirmala UI" w:cs="Nirmala UI"/>
        </w:rPr>
      </w:pPr>
      <w:r w:rsidRPr="003E58F2">
        <w:rPr>
          <w:rFonts w:ascii="Nirmala UI" w:hAnsi="Nirmala UI" w:cs="Nirmala UI"/>
        </w:rPr>
        <w:t>දෙවන ලෝක යුද්ධයත් සමග යුරෝපා රටවල් ආර්ථික වශයෙන් දැඩි පසුබෑමකට ලක් වී පවතිනවා. ඊට අමතරව බලවත් රටවල් සියල්ලම ස්වාර්ථය පමණක් උදෙසා වන වගකිම් විරහිත ආර්ථික හා මූල්‍යමය ප්‍රතිපත්තියක නිරත වීම දකින්න ලැබෙනවා.</w:t>
      </w:r>
    </w:p>
    <w:p w:rsidR="00CF64B0" w:rsidRPr="003E58F2" w:rsidRDefault="003E58F2">
      <w:pPr>
        <w:rPr>
          <w:rFonts w:ascii="Nirmala UI" w:hAnsi="Nirmala UI" w:cs="Nirmala UI"/>
        </w:rPr>
      </w:pPr>
      <w:r w:rsidRPr="003E58F2">
        <w:rPr>
          <w:rFonts w:ascii="Nirmala UI" w:hAnsi="Nirmala UI" w:cs="Nirmala UI"/>
        </w:rPr>
        <w:t>මේ නිසා අන්තර්ජාතික වශයෙන් ප්‍රධාන රටවල් සියල්ලටම එකඟ විය හැකි ආර්ථික හා මූල්‍යමය ක්‍රමවේදයක් ස්ථාපනය කළ යුතු බවට කාලයක් තිස්සේ යම් කතිකාවතක් ගොඩනැගෙනවා. මේ ඔස්සේ පොදු මුදල් ඒකකයක් නිර්මාණය කර ආනයන අපනයනයේ දී විනිමය අනුපාතය නිවැරදිව තීරණය කිරීම යන ප්‍රධාන කරුණ මුල් කරගනිමින්, එම කාලයේ ලෝකයේ සිටි බලවත් ජාතින් සමුළුවක් පැවැත්වීමට තීරණය කරනවා.</w:t>
      </w:r>
    </w:p>
    <w:p w:rsidR="00CF64B0" w:rsidRPr="003E58F2" w:rsidRDefault="003E58F2">
      <w:pPr>
        <w:rPr>
          <w:rFonts w:ascii="Nirmala UI" w:hAnsi="Nirmala UI" w:cs="Nirmala UI"/>
        </w:rPr>
      </w:pPr>
      <w:r w:rsidRPr="003E58F2">
        <w:rPr>
          <w:rFonts w:ascii="Nirmala UI" w:hAnsi="Nirmala UI" w:cs="Nirmala UI"/>
        </w:rPr>
        <w:t>ඉහත අරමුණු මුල් කරගනිමින් මිත්‍ර රටවල් 44ක ආර්ථික විශ්ලේෂක නියෝජිතයන් හා රාජ්‍ය ත්‍රාන්තිකයන්ගේ සහභාගිත්වයෙන්, 1944 වසරේ ජූලි 1 වන දා ඇමෙරිකාවේ නිව් හැම්ප්සයර් ප්‍රාන්තයේ (New Hampshire) කැරොල් නගරයේ බ්‍රෙට්න් වුඩ්ස් හි ආරම්භ වෙනවා. සමුළුව පැවැත්වෙන්නේ බ්‍රෙට්න් වුඩ්ස් හි මවුන්ට් වොෂින්ටන් හෝටලයේ දී යි.</w:t>
      </w:r>
    </w:p>
    <w:p w:rsidR="00CF64B0" w:rsidRPr="003E58F2" w:rsidRDefault="003E58F2">
      <w:pPr>
        <w:rPr>
          <w:rFonts w:ascii="Nirmala UI" w:hAnsi="Nirmala UI" w:cs="Nirmala UI"/>
        </w:rPr>
      </w:pPr>
      <w:r w:rsidRPr="003E58F2">
        <w:rPr>
          <w:rFonts w:ascii="Nirmala UI" w:hAnsi="Nirmala UI" w:cs="Nirmala UI"/>
        </w:rPr>
        <w:t>බ්‍රෙට්න් වුඩ්ස් සමුළුව ජූලි 1 වන දා සිට 22 වන දා දක්වා පැවැත්වෙන අතර, මිත්‍ර රටවල් 44 නියෝජනය කරමින් නියෝජිතයන් 730ක් පමණ සහභාගී වෙනවා. මෙහි දී ඇමෙරිකා එක්සත් ජනපදය නියෝජනය කරමින් එවකට සුප්‍රසිද්ධ ආර්ථික විශ්ලේෂකයන් කිහිපදෙනෙකු සමුළුව සඳහා සහභාගී වෙනවා. ඇමෙරිකානු මහා බැංකුව වන ඇමෙරිකානු ෆෙඩරල් සංචිත බැංකුවේ (Federal Reserve) අධිපතිවරයා, එක්සත් ජනපද භාණ්ඩාගාර ලේකම්වරයා හා සහකාර භාණ්ඩාගාර ලේකම්වරයා ද සහභාගී වෙනවා. මෙම සමුළුවේ දී ඇමෙරිකාව නියෝජනය කරමින් වඩා සාධනීය කාර්යභාරයක් ඉටුකරන්නේ සහකාර භාණ්ඩාගාර ලේකම්වරයා වූ හැරී ඩේක්ස්ටර් වයිට් (Harry Dexter White) විසිනුයි.</w:t>
      </w:r>
    </w:p>
    <w:p w:rsidR="00CF64B0" w:rsidRPr="003E58F2" w:rsidRDefault="003E58F2">
      <w:pPr>
        <w:rPr>
          <w:rFonts w:ascii="Nirmala UI" w:hAnsi="Nirmala UI" w:cs="Nirmala UI"/>
        </w:rPr>
      </w:pPr>
      <w:r w:rsidRPr="003E58F2">
        <w:rPr>
          <w:rFonts w:ascii="Nirmala UI" w:hAnsi="Nirmala UI" w:cs="Nirmala UI"/>
        </w:rPr>
        <w:t xml:space="preserve">බ්‍රිතාන්‍ය නියෝජනය කරමින් ආ කණ්ඩායමට නායකත්වය දෙන්නේ එවකට ලොව ප්‍රකටව සිටි ආර්ථික විද්‍යාඥයෙක් වූ ජෝන් මෙනාඩ් කේන්ස් (John Maynard Keynes). සෝවියට් දේශයේ නියෝජිතයන් ද මේ සඳහා සහභාගී වූ අතර විප්ලවයෙන් පසු කොමියුනිස්ට් ක්‍රමයකට හැඩගැසුණු සෝවියට් දේශය සමුළුවේ දී, ඇමෙරිකාව හා බ්‍රිතාන්‍ය පරයා තම රටට වාසි ලබාගැනීමේ අරමුණෙන් පසු වෙනවා. ඒ සඳහා </w:t>
      </w:r>
      <w:r w:rsidRPr="003E58F2">
        <w:rPr>
          <w:rFonts w:ascii="Nirmala UI" w:hAnsi="Nirmala UI" w:cs="Nirmala UI"/>
        </w:rPr>
        <w:lastRenderedPageBreak/>
        <w:t>ඔවුන් රන් ආකරවලින් ලබාගත් ආර්ථික ශක්තිය තුරුම්පුවක් ලෙස භාවිතා කිරීමට උත්සාහ කරනවා.</w:t>
      </w:r>
    </w:p>
    <w:p w:rsidR="00CF64B0" w:rsidRPr="003E58F2" w:rsidRDefault="003E58F2">
      <w:pPr>
        <w:rPr>
          <w:rFonts w:ascii="Nirmala UI" w:hAnsi="Nirmala UI" w:cs="Nirmala UI"/>
        </w:rPr>
      </w:pPr>
      <w:r w:rsidRPr="003E58F2">
        <w:rPr>
          <w:rFonts w:ascii="Nirmala UI" w:hAnsi="Nirmala UI" w:cs="Nirmala UI"/>
        </w:rPr>
        <w:t>සමුළුවේ දී ප්‍රධාන වශයෙන් රටවල් සියල්ලට පොදු අන්තර්ජාතික මුදල් ඒකකයක් ගැන කතාබහට ලක් වූ අතර ඇමෙරිකාව හා බ්‍රිතාන්‍යය ද ඒ සඳහා සිය කැමැත්ත පළ කරනවා. බ්‍රිතාන්‍ය විසින් ඒ සඳහා Bancor නම් මුදල් ඒකකයක් යෝජනා කළ අතර, ඇමෙරිකානුවන් ඒ සඳහා යෝජනා කරන්නේ Unitas නම් මුදල් ඒකක යි. කෙසේ නමුත්, අවසානයේ දී පොදු මුදල් ඒකකයක් නිර්මාණය කිරීමේ ක්‍රියාවලිය සාර්ථක වන්නේ නෑ. නමුත්, විනිමය අනුපාත සම්බන්ධයෙන් යම් යම් එකඟතාවලට පැමිණීමට හැකියාව ලැබෙනවා.</w:t>
      </w:r>
    </w:p>
    <w:p w:rsidR="00CF64B0" w:rsidRPr="003E58F2" w:rsidRDefault="003E58F2">
      <w:pPr>
        <w:rPr>
          <w:rFonts w:ascii="Nirmala UI" w:hAnsi="Nirmala UI" w:cs="Nirmala UI"/>
        </w:rPr>
      </w:pPr>
      <w:r w:rsidRPr="003E58F2">
        <w:rPr>
          <w:rFonts w:ascii="Nirmala UI" w:hAnsi="Nirmala UI" w:cs="Nirmala UI"/>
        </w:rPr>
        <w:t>අන්තර්ජාතික මූල්‍ය ආර්ථික හා වෙළඳ කටයුතු නියාමනය කිරීම සඳහා ගෝලීය වශයෙන් ආයතන දෙකක් බිහි වීම මෙම සමුළුව ඔස්සේ සිදුවෙනවා. ඒ හේතුවෙන් සමුළුව සම්පූර්ණ ලෙස අසාර්ථක වූ බව සඳහන් කළ නොහැකි යි. එම ආයතන දෙක බ්‍රෙට්න් වුඩ්ස් ආයතන නමින් පසුව ස්ථාපනය වෙනවා. බ්‍රෙට්න් වුඩ්ස් ආයතන වන්නේ 1945 වසරේ දී ඇමෙරිකාවේ වොෂින්ටන් DC හි දී ස්ථාපනය වූ ලෝක බැංකුව (International Bank for Reconstruction and Development) හා අන්තර්ජාතික මූල්‍ය අරමුදල යි (International Monetary Fund). දෙවන ලෝක යුද්ධයෙන් පසුව ඇමෙරිකා එක්සත් ජනපදය යුරෝපයේ ආර්ථිකය නගාසිටුවීමට ක්‍රියාත්මක කළ මාෂල් සැලැස්ම (Marshall Plan) සඳහා ද මෙහි දී ඇති වූ එකඟතා බල පෑ බව සඳහන් වෙනවා.</w:t>
      </w:r>
    </w:p>
    <w:p w:rsidR="00CF64B0" w:rsidRPr="003E58F2" w:rsidRDefault="003E58F2">
      <w:pPr>
        <w:rPr>
          <w:rFonts w:ascii="Nirmala UI" w:hAnsi="Nirmala UI" w:cs="Nirmala UI"/>
        </w:rPr>
      </w:pPr>
      <w:r w:rsidRPr="003E58F2">
        <w:rPr>
          <w:rFonts w:ascii="Nirmala UI" w:hAnsi="Nirmala UI" w:cs="Nirmala UI"/>
        </w:rPr>
        <w:t xml:space="preserve">1971 වසරෙන් පසුව බ්‍රෙට්න් වුඩ්ස් විනිමය අනුපාත ක්‍රමය සම්පුර්ණයෙන්ම අතහරින අතර, මේ වන විට එහි දී ගත් කිසිදු ක්‍රියාමාර්ගයක් ලෝකයේ ක්‍රියාත්මක වන්නේ නෑ. නමුත්, බ්‍රෙට්න් වුඩ්ස් ආයතන දෙක මේ වන තුරු ක්‍රියාකාරී මට්ටමේ පවතිනවා. ආරම්භයේ දී එම ආයතන දෙක පිළිබඳව ලෝකයේ ම ප්‍රසාදය හිමි වූවත්, වර්තමානය වන විට තෙවන ලෝකයේ රටවල් සම්බන්ධව එම ආයතන ගන්නා ක්‍රියාමාර්ග හේතුවෙන් යම් යම් විවේචන ද හටගෙන තිබෙනවා. </w:t>
      </w:r>
    </w:p>
    <w:p w:rsidR="00CF64B0" w:rsidRPr="003E58F2" w:rsidRDefault="003E58F2">
      <w:pPr>
        <w:rPr>
          <w:rFonts w:ascii="Nirmala UI" w:hAnsi="Nirmala UI" w:cs="Nirmala UI"/>
        </w:rPr>
      </w:pPr>
      <w:r w:rsidRPr="003E58F2">
        <w:rPr>
          <w:rFonts w:ascii="Nirmala UI" w:hAnsi="Nirmala UI" w:cs="Nirmala UI"/>
        </w:rPr>
        <w:t xml:space="preserve">2016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දී</w:t>
      </w:r>
      <w:proofErr w:type="spellEnd"/>
      <w:r w:rsidRPr="003E58F2">
        <w:rPr>
          <w:rFonts w:ascii="Nirmala UI" w:hAnsi="Nirmala UI" w:cs="Nirmala UI"/>
        </w:rPr>
        <w:t xml:space="preserve"> </w:t>
      </w:r>
      <w:proofErr w:type="spellStart"/>
      <w:r w:rsidRPr="003E58F2">
        <w:rPr>
          <w:rFonts w:ascii="Nirmala UI" w:hAnsi="Nirmala UI" w:cs="Nirmala UI"/>
        </w:rPr>
        <w:t>ශ්‍රී</w:t>
      </w:r>
      <w:proofErr w:type="spellEnd"/>
      <w:r w:rsidRPr="003E58F2">
        <w:rPr>
          <w:rFonts w:ascii="Nirmala UI" w:hAnsi="Nirmala UI" w:cs="Nirmala UI"/>
        </w:rPr>
        <w:t xml:space="preserve"> ලංකාව මැලේරියාවෙන් තොර රටක් ලෙස ලෝක සෞඛ්‍ය සංවිධානය විසින් ප්‍රකාශයට පත් කෙරෙනවා. නමුත් තවමත් ශ්‍රී ලංකාවට මදුරුවන් මඟින් බෝ වන තවත් භයානක වසංගතයක් වන ඩෙංගුවලින් ගැලවීමට හැකියාව ලැබී නෑ. </w:t>
      </w:r>
    </w:p>
    <w:p w:rsidR="00CF64B0" w:rsidRPr="003E58F2" w:rsidRDefault="003E58F2">
      <w:pPr>
        <w:rPr>
          <w:rFonts w:ascii="Nirmala UI" w:hAnsi="Nirmala UI" w:cs="Nirmala UI"/>
        </w:rPr>
      </w:pPr>
      <w:r w:rsidRPr="003E58F2">
        <w:rPr>
          <w:rFonts w:ascii="Nirmala UI" w:hAnsi="Nirmala UI" w:cs="Nirmala UI"/>
        </w:rPr>
        <w:t xml:space="preserve"> 2019  වසරේ දී පමණක් ඩෙංගුයැ යි සැක කෙරෙන රෝගීන් 103, 924ක් සෞඛ්‍ය අමාත්‍යාංශයේ වසංගත රෝග විද්‍යා ඒකකයට වාර්තා වී තිබෙනවා. ඒ අතරින් වැඩිම ප්‍රමාණයක් වාර්තා වෙන්නේ කොළඹ දිස්ත්‍රික්කයෙන්. </w:t>
      </w:r>
    </w:p>
    <w:p w:rsidR="00CF64B0" w:rsidRPr="003E58F2" w:rsidRDefault="003E58F2">
      <w:pPr>
        <w:rPr>
          <w:rFonts w:ascii="Nirmala UI" w:hAnsi="Nirmala UI" w:cs="Nirmala UI"/>
        </w:rPr>
      </w:pPr>
      <w:r w:rsidRPr="003E58F2">
        <w:rPr>
          <w:rFonts w:ascii="Nirmala UI" w:hAnsi="Nirmala UI" w:cs="Nirmala UI"/>
        </w:rPr>
        <w:t xml:space="preserve">ඩෙංගු ආසාදනයෙන් දින හතරක් හෝ හයක් තුළ රෝග ලක්ෂණ දකින්න ලැබෙනවා. ආරම්භයේ රෝග ලක්ෂණ ලෙස අධික උණ, හිසරදය, ඔක්කාරය, මාංශ පේශි හා සන්ධි වේදනාව මතු විය හැකි යි. බොහෝ අය දින දෙකේ සිට හත දක්වා </w:t>
      </w:r>
      <w:r w:rsidRPr="003E58F2">
        <w:rPr>
          <w:rFonts w:ascii="Nirmala UI" w:hAnsi="Nirmala UI" w:cs="Nirmala UI"/>
        </w:rPr>
        <w:lastRenderedPageBreak/>
        <w:t xml:space="preserve">කාලය තුළ සුවය ලබන අතර සමහරුන්ට එය ඩෙංගු රක්තපාත තත්ත්වය, හෝ කම්පන තත්ත්වය දක්වා වර්ධනය වීමක් විය හැකි යි. ඒවා අධික රුධිර වහනය හා, අනතුරුදායක ලෙස රුධිර පීඩනය හෙලීමට සමත්. </w:t>
      </w:r>
    </w:p>
    <w:p w:rsidR="00CF64B0" w:rsidRPr="003E58F2" w:rsidRDefault="003E58F2">
      <w:pPr>
        <w:rPr>
          <w:rFonts w:ascii="Nirmala UI" w:hAnsi="Nirmala UI" w:cs="Nirmala UI"/>
        </w:rPr>
      </w:pPr>
      <w:r w:rsidRPr="003E58F2">
        <w:rPr>
          <w:rFonts w:ascii="Nirmala UI" w:hAnsi="Nirmala UI" w:cs="Nirmala UI"/>
        </w:rPr>
        <w:t xml:space="preserve">ඩෙංගු සඳහා එන්නත් ක්‍රමයක් පවතින නමුත් එය නිර්දේශ කරනුයේ කලින් ඩෙංගු වැළඳුනු පුද්ගලයින්ට පමණක් වන අතර, සාමාන්‍යයෙන් රෝගය වැළැක්වීමේ ක්‍රම වැඩි අවධානයක් යොමු කරන්නේ රෝගවාහක Aedes aegypti මදුරුවා බෝවීම පාලනය සඳහා යි. </w:t>
      </w:r>
    </w:p>
    <w:p w:rsidR="00CF64B0" w:rsidRPr="003E58F2" w:rsidRDefault="003E58F2">
      <w:pPr>
        <w:rPr>
          <w:rFonts w:ascii="Nirmala UI" w:hAnsi="Nirmala UI" w:cs="Nirmala UI"/>
        </w:rPr>
      </w:pPr>
      <w:r w:rsidRPr="003E58F2">
        <w:rPr>
          <w:rFonts w:ascii="Nirmala UI" w:hAnsi="Nirmala UI" w:cs="Nirmala UI"/>
        </w:rPr>
        <w:t xml:space="preserve">ලංකාවේ ඩෙංගු පාලනය කිරීම සඳහා රජය විසින් වසර ගණනාවක් තිස්සේ ජනතාව දැනුවත් කිරීමේ වැඩසටහන් ගණනාවක් මෙහෙයවන නමුත් එය සාර්ථකත්වය පෙන්වන්නේ ඉතා අඩු වේගයකින්. </w:t>
      </w:r>
    </w:p>
    <w:p w:rsidR="00CF64B0" w:rsidRPr="003E58F2" w:rsidRDefault="003E58F2">
      <w:pPr>
        <w:rPr>
          <w:rFonts w:ascii="Nirmala UI" w:hAnsi="Nirmala UI" w:cs="Nirmala UI"/>
        </w:rPr>
      </w:pPr>
      <w:r w:rsidRPr="003E58F2">
        <w:rPr>
          <w:rFonts w:ascii="Nirmala UI" w:hAnsi="Nirmala UI" w:cs="Nirmala UI"/>
        </w:rPr>
        <w:t>ඩෙංගු මර්දනය සඳහා ගනු ලබන ප්‍රධාන ක්‍රියාමාර්ගයක් ලෙස විවිධ කෘත්‍රිම රසායනිකයන් භාවිතය හඳුන්වා දිය හැකියි. මේ මඟින් මදුරුවන් බෝ වීම අඩු කළ හැකි නමුත් එය කෙටි කාලීන විසඳුමක් පමණ යි. එසේම එය අනෙකුත් ජීවීන්ට අනතුරුදායක ප්‍රතිඵල ගෙන එන්නට ද සමත්.</w:t>
      </w:r>
    </w:p>
    <w:p w:rsidR="00CF64B0" w:rsidRPr="003E58F2" w:rsidRDefault="003E58F2">
      <w:pPr>
        <w:rPr>
          <w:rFonts w:ascii="Nirmala UI" w:hAnsi="Nirmala UI" w:cs="Nirmala UI"/>
        </w:rPr>
      </w:pPr>
      <w:r w:rsidRPr="003E58F2">
        <w:rPr>
          <w:rFonts w:ascii="Nirmala UI" w:hAnsi="Nirmala UI" w:cs="Nirmala UI"/>
        </w:rPr>
        <w:t xml:space="preserve">ජෛවකෘමිනාශක ජීව විද්‍යාත්මක පාලනයේ සහා කෘමිනාශනයේ එකතුවක්. මෙහිදී බහුලව භාවිතා වන ජෛවකෘමිනාශකයක් ලෙස BTI (Bacillus thuringiensis israelensis) හඳුන්වා දිය හැකි යි. ස්වභාවිකව උත්පාදනය වන පාංශු බැක්ටීරියාවක් වන මෙයට ජලයේ සිටින මදුරු කීටයන් ඵලදායි ලෙස විනාශ කළ හැකියි. වතුරේ පාවෙන, සෙමින් නිදහස් වෙන කුඩා ගඩොල් ලෙස මිළට ගත හැකි මෙම බැක්ටීරියාව මදුරු පාලනය බොහෝ රටවල් විසින් භාවිතා කෙරෙනවා. </w:t>
      </w:r>
    </w:p>
    <w:p w:rsidR="00CF64B0" w:rsidRPr="003E58F2" w:rsidRDefault="003E58F2">
      <w:pPr>
        <w:rPr>
          <w:rFonts w:ascii="Nirmala UI" w:hAnsi="Nirmala UI" w:cs="Nirmala UI"/>
        </w:rPr>
      </w:pPr>
      <w:r w:rsidRPr="003E58F2">
        <w:rPr>
          <w:rFonts w:ascii="Nirmala UI" w:hAnsi="Nirmala UI" w:cs="Nirmala UI"/>
        </w:rPr>
        <w:t>මදුරු පාලනයට භාවිතා කරන අනෙකුත් ජෛවකෘමිනාශකයන් අතර pyriproxyfen හා methoprene වැනි තවත් රසායනිකයන් ද භාවිතා වෙනවා. මදුරුවන් වෙත හෝමෝන ලෙස බලපෑම් කරන ඒවා මඟින්, මදුරු කීටයන් වැඩුණු මදුරුවන් වීමේ ක්‍රියාවලිය වලක්වනු ලබනවා.</w:t>
      </w:r>
    </w:p>
    <w:p w:rsidR="00CF64B0" w:rsidRPr="003E58F2" w:rsidRDefault="003E58F2">
      <w:pPr>
        <w:rPr>
          <w:rFonts w:ascii="Nirmala UI" w:hAnsi="Nirmala UI" w:cs="Nirmala UI"/>
        </w:rPr>
      </w:pPr>
      <w:r w:rsidRPr="003E58F2">
        <w:rPr>
          <w:rFonts w:ascii="Nirmala UI" w:hAnsi="Nirmala UI" w:cs="Nirmala UI"/>
        </w:rPr>
        <w:t xml:space="preserve">කියුබානු විශේෂඥයන්ගේ උපදස් අනුව ශ්‍රී ලංකාව පළමු වරට BTI බැක්ටීරියාව භාවිතා කරන්නේ 2010 වසරේ දී යි. කියුබාවේ Labiofam Pharmaceutical Biological Laboratories Enterprise ආයතනය විසින් එම රසායනිකයෙන් ලීටර් 30 000ක් ශ්‍රී ලංකාවට අලෙවි කර තිබෙනවා. ශ්‍රී ලංකාව එය යොදාගෙන තිබෙන්නේ නුවර නගරය ආශ්‍රිත ප්‍රදේශයට යි. </w:t>
      </w:r>
    </w:p>
    <w:p w:rsidR="00CF64B0" w:rsidRPr="003E58F2" w:rsidRDefault="003E58F2">
      <w:pPr>
        <w:rPr>
          <w:rFonts w:ascii="Nirmala UI" w:hAnsi="Nirmala UI" w:cs="Nirmala UI"/>
        </w:rPr>
      </w:pPr>
      <w:r w:rsidRPr="003E58F2">
        <w:rPr>
          <w:rFonts w:ascii="Nirmala UI" w:hAnsi="Nirmala UI" w:cs="Nirmala UI"/>
        </w:rPr>
        <w:t xml:space="preserve">ශ්‍රී ලංකාවේ තවමත් BTI භාවිතා කරනවා. නමුත් ඒ කුඩා පරිමාණයෙන්. 2018 වසරේ දී කොළඹ ප්‍රදේශය ආශ්‍රිතව කළ සමීක්ෂණයකින් හෙළි වී තිබෙන්නේ BTI භාවිතය මඟින් මදුරුවන් බෝ වීම සැලකිය යුතු මට්ටමකින් අවම කර ඇති බව යි. </w:t>
      </w:r>
    </w:p>
    <w:p w:rsidR="00CF64B0" w:rsidRPr="003E58F2" w:rsidRDefault="003E58F2">
      <w:pPr>
        <w:rPr>
          <w:rFonts w:ascii="Nirmala UI" w:hAnsi="Nirmala UI" w:cs="Nirmala UI"/>
        </w:rPr>
      </w:pPr>
      <w:r w:rsidRPr="003E58F2">
        <w:rPr>
          <w:rFonts w:ascii="Nirmala UI" w:hAnsi="Nirmala UI" w:cs="Nirmala UI"/>
        </w:rPr>
        <w:lastRenderedPageBreak/>
        <w:t xml:space="preserve">කෙසේ වෙතත් සති 8කට පසුව එහි බලපෑම අවම වී මදුරු ගහණය සාමාන්‍ය මට්ටමට පැමිණ ඇති බවත්, BTIහි ද අනෙකුත් රසායන ද්‍රව්‍යයන්ගේ මෙන්ම සක්‍රියභාවය යම් කාල සීමාවකට සීමා වන බවත් මේ ඔස්සේ සොයා ගන්නවා. BTI සිදු කරන්නේ මදුරුවන් මර්දනය සඳහා භාවිතා වන ප්‍රධාන උපක්‍රම සඳහා ආධාරක උපක්‍රමයක් ලෙස ක්‍රියා කිරීම පමණ යි. </w:t>
      </w:r>
    </w:p>
    <w:p w:rsidR="00CF64B0" w:rsidRPr="003E58F2" w:rsidRDefault="003E58F2">
      <w:pPr>
        <w:rPr>
          <w:rFonts w:ascii="Nirmala UI" w:hAnsi="Nirmala UI" w:cs="Nirmala UI"/>
        </w:rPr>
      </w:pPr>
      <w:r w:rsidRPr="003E58F2">
        <w:rPr>
          <w:rFonts w:ascii="Nirmala UI" w:hAnsi="Nirmala UI" w:cs="Nirmala UI"/>
        </w:rPr>
        <w:t xml:space="preserve">ඩ්‍රෝන තාක්ෂණය සමග ඒකාබද්ධව BTI රසායනිකයන්ගෙන් වැඩිදුරටත් ප්‍රයෝජන ගැනීමට හැකියාව ලැබෙනවා. ළඟාවීමට අපහසු, එක තැන ජලය රැඳෙන තැන් මේ තාක්ෂණය ඔස්සේ හඳුනාගත හැකි වෙනවා. මේ ඔස්සේ ජලය රැඳී තිබෙන </w:t>
      </w:r>
    </w:p>
    <w:p w:rsidR="00CF64B0" w:rsidRPr="003E58F2" w:rsidRDefault="003E58F2">
      <w:pPr>
        <w:rPr>
          <w:rFonts w:ascii="Nirmala UI" w:hAnsi="Nirmala UI" w:cs="Nirmala UI"/>
        </w:rPr>
      </w:pPr>
      <w:r w:rsidRPr="003E58F2">
        <w:rPr>
          <w:rFonts w:ascii="Nirmala UI" w:hAnsi="Nirmala UI" w:cs="Nirmala UI"/>
        </w:rPr>
        <w:t>වහලවල්, උසින් වැඩි ජල ටැංකි වැනි දුරස්ථ හා දුෂ්කර ස්ථාන කරා ද ළඟා විය හැකියි.</w:t>
      </w:r>
    </w:p>
    <w:p w:rsidR="00CF64B0" w:rsidRPr="003E58F2" w:rsidRDefault="003E58F2">
      <w:pPr>
        <w:rPr>
          <w:rFonts w:ascii="Nirmala UI" w:hAnsi="Nirmala UI" w:cs="Nirmala UI"/>
        </w:rPr>
      </w:pPr>
      <w:r w:rsidRPr="003E58F2">
        <w:rPr>
          <w:rFonts w:ascii="Nirmala UI" w:hAnsi="Nirmala UI" w:cs="Nirmala UI"/>
        </w:rPr>
        <w:t xml:space="preserve">එවැනි ස්ථානවල නිරුපද්‍රිතව බෝවන මදුරු වාසස්ථාන විනාශ කිරීමට රජයේ සෞඛ්‍ය පරීක්ෂකවරුන්ට මෙම තාක්ෂණය යොදා ගත හැකියි. </w:t>
      </w:r>
    </w:p>
    <w:p w:rsidR="00CF64B0" w:rsidRPr="003E58F2" w:rsidRDefault="003E58F2">
      <w:pPr>
        <w:rPr>
          <w:rFonts w:ascii="Nirmala UI" w:hAnsi="Nirmala UI" w:cs="Nirmala UI"/>
        </w:rPr>
      </w:pPr>
      <w:r w:rsidRPr="003E58F2">
        <w:rPr>
          <w:rFonts w:ascii="Nirmala UI" w:hAnsi="Nirmala UI" w:cs="Nirmala UI"/>
        </w:rPr>
        <w:t>වොල්බැකියා බැක්ටීරියාව</w:t>
      </w:r>
    </w:p>
    <w:p w:rsidR="00CF64B0" w:rsidRPr="003E58F2" w:rsidRDefault="003E58F2">
      <w:pPr>
        <w:rPr>
          <w:rFonts w:ascii="Nirmala UI" w:hAnsi="Nirmala UI" w:cs="Nirmala UI"/>
        </w:rPr>
      </w:pPr>
      <w:r w:rsidRPr="003E58F2">
        <w:rPr>
          <w:rFonts w:ascii="Nirmala UI" w:hAnsi="Nirmala UI" w:cs="Nirmala UI"/>
        </w:rPr>
        <w:t xml:space="preserve">ලෝක මදුරු වැඩසටහන මඟින් මදුරු පාලනය උදෙසා වොල්බැකියා නම් නව බැක්ටීරියාවක් නියමු ව්‍යාපෘතියක් ඔස්සේ භාවිතා කිරීමට තීරණය වී තිබෙනවා. </w:t>
      </w:r>
    </w:p>
    <w:p w:rsidR="00CF64B0" w:rsidRPr="003E58F2" w:rsidRDefault="003E58F2">
      <w:pPr>
        <w:rPr>
          <w:rFonts w:ascii="Nirmala UI" w:hAnsi="Nirmala UI" w:cs="Nirmala UI"/>
        </w:rPr>
      </w:pPr>
      <w:r w:rsidRPr="003E58F2">
        <w:rPr>
          <w:rFonts w:ascii="Nirmala UI" w:hAnsi="Nirmala UI" w:cs="Nirmala UI"/>
        </w:rPr>
        <w:t>මෙය ඕස්ට්‍රේලියාවේ පළමු කොටම ක්‍රියාත්මක වී ඇති අතර, වසර 8ක් තිස්සේ නව පැතිරීමක් වාර්තා වී නැහැ. මේ වෙද්දී ඉන්දියාව ඇතුළු රටවල් 12ක මෙය ක්‍රියාත්මක යි. ලංකාවේ මෙම ව්‍යාපෘතිය ක්‍රියාත්මක කිරීමට ආධාර සපයන්නේ ඕස්ට්‍රේලියානු රජය යි.</w:t>
      </w:r>
    </w:p>
    <w:p w:rsidR="00CF64B0" w:rsidRPr="003E58F2" w:rsidRDefault="003E58F2">
      <w:pPr>
        <w:rPr>
          <w:rFonts w:ascii="Nirmala UI" w:hAnsi="Nirmala UI" w:cs="Nirmala UI"/>
        </w:rPr>
      </w:pPr>
      <w:r w:rsidRPr="003E58F2">
        <w:rPr>
          <w:rFonts w:ascii="Nirmala UI" w:hAnsi="Nirmala UI" w:cs="Nirmala UI"/>
        </w:rPr>
        <w:t xml:space="preserve">කොළඹ, කොටහේන, හා නුගේගොඩ ආසන්න ග‍්‍රාම නිලධාරි කොට්ඨාස 25ක මෙම බැක්ටීරියාව ලබන මාර්තු දෙවැනිදා මුදා හැරීමට නියමිත යි. බැක්ටීරියාව පරිසරයට මුදාහැරීම පෙබරවාරි 17 වැනිදා ආරම්භ කිරීමට නියමිතව තිබූ නමුත් පවතින කොරෝනා වයිරසයේ අවදානම මතුවීම හේතුවෙන් එය මාර්තු දක්වා කල් දැමීමට සිදු වී තිබෙනවා. </w:t>
      </w:r>
    </w:p>
    <w:p w:rsidR="00CF64B0" w:rsidRPr="003E58F2" w:rsidRDefault="003E58F2">
      <w:pPr>
        <w:rPr>
          <w:rFonts w:ascii="Nirmala UI" w:hAnsi="Nirmala UI" w:cs="Nirmala UI"/>
        </w:rPr>
      </w:pPr>
      <w:r w:rsidRPr="003E58F2">
        <w:rPr>
          <w:rFonts w:ascii="Nirmala UI" w:hAnsi="Nirmala UI" w:cs="Nirmala UI"/>
        </w:rPr>
        <w:t>කෘමීන්ගෙන් සියයට 60ක් තුළ ස්වභාවිකව ඇති වන බැක්ටීරියාවක් වන වොල්බැකියා රැගෙන යන මදුරුවන් පරිසරයට මුදා හැරීම මෙමඟින් සිදු කරන අතර, Aedes aegypti මදුරුවාට වොල්බැකියා බැක්ටීරියාව ඇතුළු කිරීමෙන් ඩෙංගු රෝගය ව්‍යාප්ත කිරීමේ හැකියාව පාලනය  කළ හැකි වෙනවා.</w:t>
      </w:r>
    </w:p>
    <w:p w:rsidR="00CF64B0" w:rsidRPr="003E58F2" w:rsidRDefault="003E58F2">
      <w:pPr>
        <w:rPr>
          <w:rFonts w:ascii="Nirmala UI" w:hAnsi="Nirmala UI" w:cs="Nirmala UI"/>
        </w:rPr>
      </w:pPr>
      <w:r w:rsidRPr="003E58F2">
        <w:rPr>
          <w:rFonts w:ascii="Nirmala UI" w:hAnsi="Nirmala UI" w:cs="Nirmala UI"/>
        </w:rPr>
        <w:t>වොල්බැකියා ශරීරගත වූ මදුරුවන් මුදා හරින ලොව අංක එකේ නගරය වනුයේ ඕස්ට්‍රේලියාවේ කේන්ස් වන අතර වසර අටක් තිස්සේ එම ප්‍රදේශයේ ඩෙංගු රෝගය ව්‍යාප්ත වී නෑ.</w:t>
      </w:r>
    </w:p>
    <w:p w:rsidR="00CF64B0" w:rsidRPr="003E58F2" w:rsidRDefault="003E58F2">
      <w:pPr>
        <w:rPr>
          <w:rFonts w:ascii="Nirmala UI" w:hAnsi="Nirmala UI" w:cs="Nirmala UI"/>
        </w:rPr>
      </w:pPr>
      <w:r w:rsidRPr="003E58F2">
        <w:rPr>
          <w:rFonts w:ascii="Nirmala UI" w:hAnsi="Nirmala UI" w:cs="Nirmala UI"/>
        </w:rPr>
        <w:lastRenderedPageBreak/>
        <w:t xml:space="preserve">මදුරුවන් පැතිරීමේ අවදානම අඩු කිරීම සඳහා, ජානමය වශයෙන් වෙනස් කරන ලද මදුරුවන් නිපදවා පරිසරයට මුදාහැරීමට ඇති හැකියාව පිළිබඳව වැඩිදුර පර්යේෂණ මඟින් විමර්ශනය කර තිබෙනවා. ඒ අනුව ජෛව තාක්ෂණය මඟින් වඳ බවට පත්කළ, හෝ වෛරස වාහකයෙකු ලෙස ක්‍රියා කළ නොහැකි මදුරුවන් පරිසරයට මුදා හැරීම පිළිබඳ පරීක්ෂණ ලෝකයේ රට රටවල මේ වන විටත් ක්‍රියාත්මක වෙනවා. මෑතක දී එක්සත් ජනපදයේ එම වෙනස්කම් සිදු කළ  මදුරුවන් පරිසරයට එකතු කිරිමක් ද සිදු වුණා. </w:t>
      </w:r>
    </w:p>
    <w:p w:rsidR="00CF64B0" w:rsidRPr="003E58F2" w:rsidRDefault="003E58F2">
      <w:pPr>
        <w:rPr>
          <w:rFonts w:ascii="Nirmala UI" w:hAnsi="Nirmala UI" w:cs="Nirmala UI"/>
        </w:rPr>
      </w:pPr>
      <w:r w:rsidRPr="003E58F2">
        <w:rPr>
          <w:rFonts w:ascii="Nirmala UI" w:hAnsi="Nirmala UI" w:cs="Nirmala UI"/>
        </w:rPr>
        <w:t>මදුරුවාගේ ජානමය සැකැස්මේ වෙනස්කම් හරහා රෝගයට එරෙහිව සටන් කිරීම මේ ඔස්සේ සිදු වෙනවා. පර්යේෂකයින්ගේ උත්සාහය වන්නේ පිරිමි මදුරුවන්ගේ බෝ කිරීමේ ශක්තිය අහිමි වන ලෙස ජාන සැකසුම වෙනස් කිරීම යි. මෙහිදී ගැහැණු සතුන්ට අදාළ ජානය ලබාදෙන අතර, උන්ගේ බිත්තරවලින් බිහිවන සතුන් වඳබව ඇති සතුන් වනවා.</w:t>
      </w:r>
    </w:p>
    <w:p w:rsidR="00CF64B0" w:rsidRPr="003E58F2" w:rsidRDefault="003E58F2">
      <w:pPr>
        <w:rPr>
          <w:rFonts w:ascii="Nirmala UI" w:hAnsi="Nirmala UI" w:cs="Nirmala UI"/>
        </w:rPr>
      </w:pPr>
      <w:r w:rsidRPr="003E58F2">
        <w:rPr>
          <w:rFonts w:ascii="Nirmala UI" w:hAnsi="Nirmala UI" w:cs="Nirmala UI"/>
        </w:rPr>
        <w:t>1952 වසරේ මාර්තු 10 වන දා හමුදා කුමන්ත්‍රණයකින් කියුබාවේ බලය අල්ලා ගැනීමට බටිස්ටා නම් හමුදා නිලධාරියා සමත් වෙන අතර, එවකට කියුබානු ජනාධිපතිවරයා වූ කර්ලොස් ප්‍රියෝ (Carlos Prío Socarrás) ව බලයෙන් නෙරපා දමා එදිනම බැටිස්ටා කියුබානු ජනාධිපතිවරයා ලෙස පත් වෙනවා.</w:t>
      </w:r>
    </w:p>
    <w:p w:rsidR="00CF64B0" w:rsidRPr="003E58F2" w:rsidRDefault="003E58F2">
      <w:pPr>
        <w:rPr>
          <w:rFonts w:ascii="Nirmala UI" w:hAnsi="Nirmala UI" w:cs="Nirmala UI"/>
        </w:rPr>
      </w:pPr>
      <w:r w:rsidRPr="003E58F2">
        <w:rPr>
          <w:rFonts w:ascii="Nirmala UI" w:hAnsi="Nirmala UI" w:cs="Nirmala UI"/>
        </w:rPr>
        <w:t>ජනාධිපතිවරයා ලෙස පත් වෙන ඔහු, එම වසරේ පැවැත්වීමට නියමිත ජනාධිපතිවරණය අවලංගු කරන්නට කටයුතු කරන අතර, බලය පැහැරගෙන ඉතා සුළු දවසකින් එනම් මාර්තු 27 වන දා ඔහුගේ ආණ්ඩුවට ඇමරිකානු රජයේ අනුමැතිය හිමි වෙනවා.</w:t>
      </w:r>
    </w:p>
    <w:p w:rsidR="00CF64B0" w:rsidRPr="003E58F2" w:rsidRDefault="003E58F2">
      <w:pPr>
        <w:rPr>
          <w:rFonts w:ascii="Nirmala UI" w:hAnsi="Nirmala UI" w:cs="Nirmala UI"/>
        </w:rPr>
      </w:pPr>
      <w:r w:rsidRPr="003E58F2">
        <w:rPr>
          <w:rFonts w:ascii="Nirmala UI" w:hAnsi="Nirmala UI" w:cs="Nirmala UI"/>
        </w:rPr>
        <w:t>1953 වසර වන විට කියුබානු පවුලක සතියක් තුළ දළ අදායම ඩොලර් හයක් තරම් අඩු අගයක් ගත් අතර රටේ වැඩ කළ හැකි ජනතාවගෙන් 20%කට ආසන්න ප්‍රමාණයක් විරැකියාවෙන් පෙළෙනවා. විශ්වවිද්‍යාල හා ජන මාධ්‍යය තම පාලනයට හසුකර ගන්නා බැටිස්ටා, ඔහු දැඩි කොමියුනිස්ට් විරෝධියෙක් ලෙස ද සඳහන් කළ හැකියි.</w:t>
      </w:r>
    </w:p>
    <w:p w:rsidR="00CF64B0" w:rsidRPr="003E58F2" w:rsidRDefault="003E58F2">
      <w:pPr>
        <w:rPr>
          <w:rFonts w:ascii="Nirmala UI" w:hAnsi="Nirmala UI" w:cs="Nirmala UI"/>
        </w:rPr>
      </w:pPr>
      <w:r w:rsidRPr="003E58F2">
        <w:rPr>
          <w:rFonts w:ascii="Nirmala UI" w:hAnsi="Nirmala UI" w:cs="Nirmala UI"/>
        </w:rPr>
        <w:t>මෙම ඒකාධිපති පාලනය එරෙහිව නැගී සිටි නීතිවේදියෙකු වූ ෆිදෙල් කැස්ත්‍රෝ ඇතුළු තරුණ කණ්ඩායමක් බැටිස්ටාගේ දූෂිත හා බලහත්කාරී පාලනය විරුද්ධව කියුබානු අධිකරණයේ නඩු පවරන නමුත්, අධිකරණය විසින් එය නිෂ්ප්‍රභා කර දමනවා. මේ සමගම බැටිස්ටා පාලනය නීතිමය ක්‍රියාමාර්ග මඟින් පරාජය කිරීම කළ නොහැකි බව අවබෝධ කරගන්නා ෆිදෙල්, ඒ සඳහා ආයුධ සන්නද්ධ ව්‍යාපාරයක නිරත විය යුතු බව වටහා ගන්නවා.</w:t>
      </w:r>
    </w:p>
    <w:p w:rsidR="00CF64B0" w:rsidRPr="003E58F2" w:rsidRDefault="003E58F2">
      <w:pPr>
        <w:rPr>
          <w:rFonts w:ascii="Nirmala UI" w:hAnsi="Nirmala UI" w:cs="Nirmala UI"/>
        </w:rPr>
      </w:pPr>
      <w:r w:rsidRPr="003E58F2">
        <w:rPr>
          <w:rFonts w:ascii="Nirmala UI" w:hAnsi="Nirmala UI" w:cs="Nirmala UI"/>
        </w:rPr>
        <w:t xml:space="preserve">1952 වන විට ෆිදෙල් කැස්ත්‍රෝ, කියුබානු ජනතාවාදී පක්ෂයේ (Party of the Cuban People) තරුණ නායකයෙකු වූ අතර ඔහුගේ දේශපාලනික, විප්ලවීය ක්‍රියාකාරම් හේතුවෙන් ෆිදෙල් වටා රැස් වූ තවත් ආයුධ සන්නද්ධ වීප්ලවවාදීන් 160 දෙනෙකු කියුබාවේ සන්තියාගෝ නගරයේ පිහිටි මොන්කාඩා හමුදා බැරක්කයට පහර දීමට </w:t>
      </w:r>
      <w:r w:rsidRPr="003E58F2">
        <w:rPr>
          <w:rFonts w:ascii="Nirmala UI" w:hAnsi="Nirmala UI" w:cs="Nirmala UI"/>
        </w:rPr>
        <w:lastRenderedPageBreak/>
        <w:t>සුදානම් වනවා. 1953 වසරේ ජූලි 26 වන දා සිදුවන මෙම ප්‍රහාරය “ජූලි 26 කැරැල්ල” ලෙසත් නම් කරනවා.</w:t>
      </w:r>
    </w:p>
    <w:p w:rsidR="00CF64B0" w:rsidRPr="003E58F2" w:rsidRDefault="003E58F2">
      <w:pPr>
        <w:rPr>
          <w:rFonts w:ascii="Nirmala UI" w:hAnsi="Nirmala UI" w:cs="Nirmala UI"/>
        </w:rPr>
      </w:pPr>
      <w:r w:rsidRPr="003E58F2">
        <w:rPr>
          <w:rFonts w:ascii="Nirmala UI" w:hAnsi="Nirmala UI" w:cs="Nirmala UI"/>
        </w:rPr>
        <w:t xml:space="preserve">රජයේ හමුදාව හා පොලිසිය විසින් කැරැල්ල පැය කිහිපයකින් මර්දනය කරන අතර, කැරලිකරුවන් බොහෝ දෙනෙක් ඝාතනය කර අනෙක් පිරිස අත්අඩංගුවට ගැනීමට කටයුතු කරනවා. සටන අතරතුර රජයේ හමුදා හා පොලිස් භටයන් 19 දෙනෙක් මරණයට පත්ව 30කට අධික පිරිසක් තුවාල ලබනවා.  </w:t>
      </w:r>
    </w:p>
    <w:p w:rsidR="00CF64B0" w:rsidRPr="003E58F2" w:rsidRDefault="003E58F2">
      <w:pPr>
        <w:rPr>
          <w:rFonts w:ascii="Nirmala UI" w:hAnsi="Nirmala UI" w:cs="Nirmala UI"/>
        </w:rPr>
      </w:pPr>
      <w:r w:rsidRPr="003E58F2">
        <w:rPr>
          <w:rFonts w:ascii="Nirmala UI" w:hAnsi="Nirmala UI" w:cs="Nirmala UI"/>
        </w:rPr>
        <w:t>සිරගත කළ ෆිදෙල් ඇතුළු පිරිස දැඩි මහජන ඉල්ලීම මත 1955 වසරේ දී නිදහස් කිරීමට බැටිස්ටාට සිදුවෙන අතර, ඔහු විසින් එම පිරිස මෙක්සිකෝවට පිටුවහල් කරනවා.</w:t>
      </w:r>
    </w:p>
    <w:p w:rsidR="00CF64B0" w:rsidRPr="003E58F2" w:rsidRDefault="003E58F2">
      <w:pPr>
        <w:rPr>
          <w:rFonts w:ascii="Nirmala UI" w:hAnsi="Nirmala UI" w:cs="Nirmala UI"/>
        </w:rPr>
      </w:pPr>
      <w:r w:rsidRPr="003E58F2">
        <w:rPr>
          <w:rFonts w:ascii="Nirmala UI" w:hAnsi="Nirmala UI" w:cs="Nirmala UI"/>
        </w:rPr>
        <w:t>විප්ලවය අත් නොහරින ෆිදෙල් ඇතුළු පිරිස, එහි දී ඔවුන්ට හමු වූ අර්නෙස්ටෝ ගුවේරා (Ernesto Guevara) හෙවත් චේ ගුවේරා සමග නැවත කියුබාවට පැමිණෙන්නේ බැටිස්ටා පාලනය කියුබාවෙන් ඉවත් කිරීම අරමුණු කරගෙන යි.</w:t>
      </w:r>
    </w:p>
    <w:p w:rsidR="00CF64B0" w:rsidRPr="003E58F2" w:rsidRDefault="003E58F2">
      <w:pPr>
        <w:rPr>
          <w:rFonts w:ascii="Nirmala UI" w:hAnsi="Nirmala UI" w:cs="Nirmala UI"/>
        </w:rPr>
      </w:pPr>
      <w:proofErr w:type="spellStart"/>
      <w:r w:rsidRPr="003E58F2">
        <w:rPr>
          <w:rFonts w:ascii="Nirmala UI" w:hAnsi="Nirmala UI" w:cs="Nirmala UI"/>
        </w:rPr>
        <w:t>තායිලන්තයේ</w:t>
      </w:r>
      <w:proofErr w:type="spellEnd"/>
      <w:r w:rsidRPr="003E58F2">
        <w:rPr>
          <w:rFonts w:ascii="Nirmala UI" w:hAnsi="Nirmala UI" w:cs="Nirmala UI"/>
        </w:rPr>
        <w:t xml:space="preserve"> </w:t>
      </w:r>
      <w:proofErr w:type="spellStart"/>
      <w:r w:rsidRPr="003E58F2">
        <w:rPr>
          <w:rFonts w:ascii="Nirmala UI" w:hAnsi="Nirmala UI" w:cs="Nirmala UI"/>
        </w:rPr>
        <w:t>පසුගිය</w:t>
      </w:r>
      <w:proofErr w:type="spellEnd"/>
      <w:r w:rsidRPr="003E58F2">
        <w:rPr>
          <w:rFonts w:ascii="Nirmala UI" w:hAnsi="Nirmala UI" w:cs="Nirmala UI"/>
        </w:rPr>
        <w:t xml:space="preserve"> </w:t>
      </w:r>
      <w:proofErr w:type="spellStart"/>
      <w:r w:rsidRPr="003E58F2">
        <w:rPr>
          <w:rFonts w:ascii="Nirmala UI" w:hAnsi="Nirmala UI" w:cs="Nirmala UI"/>
        </w:rPr>
        <w:t>සෙනසුරාදා</w:t>
      </w:r>
      <w:proofErr w:type="spellEnd"/>
      <w:r w:rsidRPr="003E58F2">
        <w:rPr>
          <w:rFonts w:ascii="Nirmala UI" w:hAnsi="Nirmala UI" w:cs="Nirmala UI"/>
        </w:rPr>
        <w:t xml:space="preserve"> </w:t>
      </w:r>
      <w:proofErr w:type="spellStart"/>
      <w:r w:rsidRPr="003E58F2">
        <w:rPr>
          <w:rFonts w:ascii="Nirmala UI" w:hAnsi="Nirmala UI" w:cs="Nirmala UI"/>
        </w:rPr>
        <w:t>සිදු</w:t>
      </w:r>
      <w:proofErr w:type="spellEnd"/>
      <w:r w:rsidRPr="003E58F2">
        <w:rPr>
          <w:rFonts w:ascii="Nirmala UI" w:hAnsi="Nirmala UI" w:cs="Nirmala UI"/>
        </w:rPr>
        <w:t xml:space="preserve"> වූ වෙඩි තැබීමකින් පුද්ගලයන් 26 දෙනෙකු මරණයට පත් වෙනවා. තායිලන්ත හමුදා භටයෙක් තම කඳවුරෙන් ගිනි අවි හා පතොරම් පැහැරගෙන විත්, සුපිරි වෙළඳ සංකීර්ණයක් තුළ කළ වෙඩි තැබීම් හේතුවෙන් මේ ආකාරයට විශාල පිරිසක් ඝාතනය වෙනවා. </w:t>
      </w:r>
    </w:p>
    <w:p w:rsidR="00CF64B0" w:rsidRPr="003E58F2" w:rsidRDefault="003E58F2">
      <w:pPr>
        <w:rPr>
          <w:rFonts w:ascii="Nirmala UI" w:hAnsi="Nirmala UI" w:cs="Nirmala UI"/>
        </w:rPr>
      </w:pPr>
      <w:r w:rsidRPr="003E58F2">
        <w:rPr>
          <w:rFonts w:ascii="Nirmala UI" w:hAnsi="Nirmala UI" w:cs="Nirmala UI"/>
        </w:rPr>
        <w:t>පසුගිය සෙනසුරාදා සවස් යාමයේ කඳවුරෙන් එළියට එන ඔහු, සුපිරි වෙළඳ සංකීර්ණයකට ඇතුළු වී වෙඩි තැබීම හා පුද්ගලයන් ප්‍රාණ ඇපකරුවන් ලෙස රඳවාගැනීම සිදුකර තිබෙනවා. පැය ගණනාවක මෙහෙයුම් කිහිපයකින් ම තායිලන්ත කමාන්ඩෝ භටයන් මෙම හමුදා භටයා අල්ලා ගැනීමට උත්සාහ කරන නමුත්, එය සාර්ථක වන්නේ නෑ. අවසානයේ එම හමුදා භටයා ඝාතනය කිරීමට කමාන්ඩෝ භටයන් සමත් වූ බව තායිලන්ත රජය ඉරිදා දිනයේ සවස් යාමයේ නිවේදනයක් නිකුත් කරමින් ප්‍රකාශ කර සිටිනවා.</w:t>
      </w:r>
    </w:p>
    <w:p w:rsidR="00CF64B0" w:rsidRPr="003E58F2" w:rsidRDefault="003E58F2">
      <w:pPr>
        <w:rPr>
          <w:rFonts w:ascii="Nirmala UI" w:hAnsi="Nirmala UI" w:cs="Nirmala UI"/>
        </w:rPr>
      </w:pPr>
      <w:r w:rsidRPr="003E58F2">
        <w:rPr>
          <w:rFonts w:ascii="Nirmala UI" w:hAnsi="Nirmala UI" w:cs="Nirmala UI"/>
        </w:rPr>
        <w:t>තායිලන්ත හමුදාවේ සැරයෙන්වරයෙකු වූ ජක්‍රපාන්ත් තොම්මා, නකොන් රචසිමා (Nakhon Ratchasima) පළාතේ කෝට් (Korat) නගරයේ හමුදා කඳවුරේ සේවය කරන හමුදා භටයෙක්. ඔහු හා හමුදා කඳවුරේ අණදෙන නිලධාරියා අතර මත ගැටුමක් හටගන්නා අතර, ඒ හේතුවෙන් පෙබරවාරි 8 සෙනසුරාදා දිනයේ දී තම හමුදා කඳවුරේ අණදෙන නිලධාරියා වෙඩි තබා ඝාතනය කිරීමට ජක්‍රපාන්ත් තොම්මා කටයුතු කරනවා.</w:t>
      </w:r>
    </w:p>
    <w:p w:rsidR="00CF64B0" w:rsidRPr="003E58F2" w:rsidRDefault="003E58F2">
      <w:pPr>
        <w:rPr>
          <w:rFonts w:ascii="Nirmala UI" w:hAnsi="Nirmala UI" w:cs="Nirmala UI"/>
        </w:rPr>
      </w:pPr>
      <w:r w:rsidRPr="003E58F2">
        <w:rPr>
          <w:rFonts w:ascii="Nirmala UI" w:hAnsi="Nirmala UI" w:cs="Nirmala UI"/>
        </w:rPr>
        <w:t xml:space="preserve">ඒ අණදෙන නිලධාරියාගේ නිල නිවසේ දී යි. ඒ සමගම අණදෙන නිලධාරියා සමග සිටි එම නිලධාරියාගේ සහායකයා හා ඒ අසල සිටි කාන්තාවක් ද වෙඩි තැබීම හේතුවෙන් මරණයට පත් වෙනවා. මරණයට පත් වූ කාන්තාව අණදෙන නිලධාරියාගේ නැන්දනිය බව සඳහන්. ඔහු හා ඔහුගේ අණදෙන නිලධාරියා අතර ගැටුමක් ඇති වීමට ප්‍රධාන හේතුව ඇත්තේ දේපොළ වෙළඳාම සම්බන්ධ </w:t>
      </w:r>
      <w:r w:rsidRPr="003E58F2">
        <w:rPr>
          <w:rFonts w:ascii="Nirmala UI" w:hAnsi="Nirmala UI" w:cs="Nirmala UI"/>
        </w:rPr>
        <w:lastRenderedPageBreak/>
        <w:t>ප්‍රශ්නයක්. සෙනසුරාදා සවස 03:30ට පමණ අණදෙන නිලධාරියා මරා දැමු බව තායිලන්තයෙන් වාර්තා වෙනවා.</w:t>
      </w:r>
    </w:p>
    <w:p w:rsidR="00CF64B0" w:rsidRPr="003E58F2" w:rsidRDefault="003E58F2">
      <w:pPr>
        <w:rPr>
          <w:rFonts w:ascii="Nirmala UI" w:hAnsi="Nirmala UI" w:cs="Nirmala UI"/>
        </w:rPr>
      </w:pPr>
      <w:r w:rsidRPr="003E58F2">
        <w:rPr>
          <w:rFonts w:ascii="Nirmala UI" w:hAnsi="Nirmala UI" w:cs="Nirmala UI"/>
        </w:rPr>
        <w:t>පසුව තම හමුදා කඳවුරෙන් ගිනි අවි කිහිපයක් හා පතොරම් තොගයක් සොරාගැනීමට ජක්‍රපාන්ත් තොම්මා ක්‍රියා කරනවා. ඒ සඳහා කඳවුරේ අනෙකුත් හමුදා භටයන් විරුද්ධ වන අතර, ඔවුන්ට ද වෙඩි ප්‍රහාර එල්ල කර පලවා හැරීමට තොම්මා සමත් වෙනවා. හමුදා කඳවුරෙන් ජීප් රථයක්, අවි කිහිපයක් හා අවශ්‍ය පතොරම් ද ඇති තරම් පැහැර ගන්නා ඔහු පසුව නකොන් රචසිමා හි කෝට් නගරය බලා තම රිය ධාවනය කරනවා.</w:t>
      </w:r>
    </w:p>
    <w:p w:rsidR="00CF64B0" w:rsidRPr="003E58F2" w:rsidRDefault="003E58F2">
      <w:pPr>
        <w:rPr>
          <w:rFonts w:ascii="Nirmala UI" w:hAnsi="Nirmala UI" w:cs="Nirmala UI"/>
        </w:rPr>
      </w:pPr>
      <w:r w:rsidRPr="003E58F2">
        <w:rPr>
          <w:rFonts w:ascii="Nirmala UI" w:hAnsi="Nirmala UI" w:cs="Nirmala UI"/>
        </w:rPr>
        <w:t>හමුදා කඳවුරේ සිට නගරයට එන අතමඟ දී සමාජ ජාල වෙත වීඩියෝ මුදා හරිමින් පැමිණෙන ඔහු එන අතරතුර ද මාර්ගය දෙපසට වෙඩි තබමින් පැමිණෙනවා. සවස 6 පමණ වන විට නගරයේ ටර්මිනල් 21 සුපිරි වෙළෙඳ සංකීර්ණය වෙත ළඟා වීමට ඔහුට හැකියාව ලැබෙන අතර, ඒ වන විටත් සමාජ මාධ්‍ය ජාලා කිහිපයකට ම ඔහු විසින් වීඩියෝ පට මුදාහැර තිබෙනවා.</w:t>
      </w:r>
    </w:p>
    <w:p w:rsidR="00CF64B0" w:rsidRPr="003E58F2" w:rsidRDefault="003E58F2">
      <w:pPr>
        <w:rPr>
          <w:rFonts w:ascii="Nirmala UI" w:hAnsi="Nirmala UI" w:cs="Nirmala UI"/>
        </w:rPr>
      </w:pPr>
      <w:r w:rsidRPr="003E58F2">
        <w:rPr>
          <w:rFonts w:ascii="Nirmala UI" w:hAnsi="Nirmala UI" w:cs="Nirmala UI"/>
        </w:rPr>
        <w:t>ජීප් රථයෙන් පිටතට පැමිණෙන තොම්මා, මඟ දෙපස ජනතාවට වෙඩි තබමින් සුපිරි වෙළඳ සංකීර්ණයට ඇතුළු වෙන ආකාරය මඟ දෙපස ආරක්‍ෂිත කැමරාවල සටහන් වී තිබෙනවා. වෙඩි තබමින් වෙළෙඳ සංකීර්ණය තුළට ඇතුළු වෙන ඔහු, ඒ සමගම කිසිම ඉලක්කයකින් තොරව හතර අතට වෙඩි තැබීම ආරම්භ කරනවා. වෙළඳ සංකීර්ණය තුළ දී, තොම්මා රයිෆලයක් ඉහළට ඔසවාගෙන සිටින අයුරු CCTV දර්ශන ඔස්සේ ද දැකගන්න පුළුවන්. වෙළඳ සංකීර්ණයට ඇතුළුවෙත්ම ඔහුගේ සාමාජ මාධ්‍ය ජාලා ගිණුම් අත්හිටුවීමට එම ආයතන පියවර ගනු ලබනවා.</w:t>
      </w:r>
    </w:p>
    <w:p w:rsidR="00CF64B0" w:rsidRPr="003E58F2" w:rsidRDefault="003E58F2">
      <w:pPr>
        <w:rPr>
          <w:rFonts w:ascii="Nirmala UI" w:hAnsi="Nirmala UI" w:cs="Nirmala UI"/>
        </w:rPr>
      </w:pPr>
      <w:r w:rsidRPr="003E58F2">
        <w:rPr>
          <w:rFonts w:ascii="Nirmala UI" w:hAnsi="Nirmala UI" w:cs="Nirmala UI"/>
        </w:rPr>
        <w:t xml:space="preserve">ටර්මිනල් 21 වෙළඳ සංකීර්ණයේ ඉහළට ගමන් කරමින් වෙඩි තබන, ඔහුගේ මෙම වෙඩි උණ්ඩවලට බොහෝ සිවිල් වැසියන් ප්‍රමාණයක් ගොදුරු වෙනවා. මුළු රාත්‍රිය පුරාම එම වෙළඳ සංකීර්ණයේ රැඳී සිටිමින් වරින් වර වෙඩි තැබීම් සිදුකරන ඔහු, පුද්ගලයන් කිහිපදෙනෙක් ප්‍රාණ ඇපකරුවන් ලෙස රඳවාගනු ලබනවා. </w:t>
      </w:r>
    </w:p>
    <w:p w:rsidR="00CF64B0" w:rsidRPr="003E58F2" w:rsidRDefault="003E58F2">
      <w:pPr>
        <w:rPr>
          <w:rFonts w:ascii="Nirmala UI" w:hAnsi="Nirmala UI" w:cs="Nirmala UI"/>
        </w:rPr>
      </w:pPr>
      <w:r w:rsidRPr="003E58F2">
        <w:rPr>
          <w:rFonts w:ascii="Nirmala UI" w:hAnsi="Nirmala UI" w:cs="Nirmala UI"/>
        </w:rPr>
        <w:t xml:space="preserve">තායිලන්ත පොලීසිය අවස්ථා කිහිපයක දී ම තොම්මා අත්අඩංගුවට ගැනීමට උත්සාහ කරන නමුත්, එය සාර්ථක වන්නේ නෑ. හමුදා සටන් ක්‍රම හොඳින් පුහුණුව සිටි තොම්මා, ඒ සෑම අවස්ථාවකම පොලිස් නිලධාරීන්ට ද වෙඩි තබමින් ඔවුන්ගෙන් ගැලවීමට සමත් වෙනවා. පසුව හමුදාව ද පැමිණ තොම්මා, යටත් කරගැනීමට උත්සාහ දරන නමුත් එය සාර්ථක වන්නේත් නෑ. </w:t>
      </w:r>
    </w:p>
    <w:p w:rsidR="00CF64B0" w:rsidRPr="003E58F2" w:rsidRDefault="003E58F2">
      <w:pPr>
        <w:rPr>
          <w:rFonts w:ascii="Nirmala UI" w:hAnsi="Nirmala UI" w:cs="Nirmala UI"/>
        </w:rPr>
      </w:pPr>
      <w:r w:rsidRPr="003E58F2">
        <w:rPr>
          <w:rFonts w:ascii="Nirmala UI" w:hAnsi="Nirmala UI" w:cs="Nirmala UI"/>
        </w:rPr>
        <w:t>පසුව තොම්මාගේ මව වෙළඳ සංකීර්ණය ඉදිරිපිටට රැගෙන එන පොලීසිය ඇය ලවා තොම්මාට යටත් වන ලෙස නිවේදනය කරවනවා. නමුත්, එම කිසිම ඉල්ලීමක් සඳහා තොම්මා ඇහුම්කන් දෙන්නේ නෑ. මේ අතරවාරයේ වෙළඳ සංකීර්ණයේ සිර වී සිටින පුද්ගලයන් අතරින් පුද්ගල කණ්ඩායම් කිහිපයක් මුදාගැනීමට හමුදාව හා පොලීසිය සමත් වෙනවා.</w:t>
      </w:r>
    </w:p>
    <w:p w:rsidR="00CF64B0" w:rsidRPr="003E58F2" w:rsidRDefault="003E58F2">
      <w:pPr>
        <w:rPr>
          <w:rFonts w:ascii="Nirmala UI" w:hAnsi="Nirmala UI" w:cs="Nirmala UI"/>
        </w:rPr>
      </w:pPr>
      <w:r w:rsidRPr="003E58F2">
        <w:rPr>
          <w:rFonts w:ascii="Nirmala UI" w:hAnsi="Nirmala UI" w:cs="Nirmala UI"/>
        </w:rPr>
        <w:lastRenderedPageBreak/>
        <w:t>තායිලන්ත වේලාවෙන් ඉරිදා උදෑසන 3 පසු වෙනවාත් සමග තොම්මා යටත් කරගැනීමට හෝ එසේ නොහැකි වුවහොත්, ඝාතනය කිරීමේ අරමුණෙන් විශේෂ කමාන්ඩෝ කණ්ඩායමක් ටර්මිනල් 21 සුපිරි වෙළඳ සංකීරණය තුළට ඇතුළු වෙනවා. එම කණ්ඩායම පැය 15කට වඩා වැඩි කාලයක් තිස්සේ මෙහෙයුම දියත් කරන අතර, මෙහෙයුම අවසානයේ තොම්මාව ඝාතනය කිරීමට ඔවුන් සමත් වෙනවා. ඒ බව තායිලන්ත රජය විසින් ඉරිදා සවස් වරුවේ ප්‍රකාශ කරනවා.</w:t>
      </w:r>
    </w:p>
    <w:p w:rsidR="00CF64B0" w:rsidRPr="003E58F2" w:rsidRDefault="003E58F2">
      <w:pPr>
        <w:rPr>
          <w:rFonts w:ascii="Nirmala UI" w:hAnsi="Nirmala UI" w:cs="Nirmala UI"/>
        </w:rPr>
      </w:pPr>
      <w:r w:rsidRPr="003E58F2">
        <w:rPr>
          <w:rFonts w:ascii="Nirmala UI" w:hAnsi="Nirmala UI" w:cs="Nirmala UI"/>
        </w:rPr>
        <w:t>ඉරිදා දිනයේ තොම්මා ඝාතනය කිරීමෙන් අනතුරුව ඔහුගේ වෙඩි ප්‍රහාර හේතුවෙන් මියගිය ප්‍රමාණය රජය විසින් ගණන් බලනු ලබනවා. තොම්මගේ වෙඩි ප්‍රහාර හේතුවෙන් 26 දෙනෙකු මියගොස් ඇති බවත්, 57 දෙනෙකු තුවාල ලබා ඇති බවත් තහවුරු වෙනවා.</w:t>
      </w:r>
    </w:p>
    <w:p w:rsidR="00CF64B0" w:rsidRPr="003E58F2" w:rsidRDefault="003E58F2">
      <w:pPr>
        <w:rPr>
          <w:rFonts w:ascii="Nirmala UI" w:hAnsi="Nirmala UI" w:cs="Nirmala UI"/>
        </w:rPr>
      </w:pPr>
      <w:r w:rsidRPr="003E58F2">
        <w:rPr>
          <w:rFonts w:ascii="Nirmala UI" w:hAnsi="Nirmala UI" w:cs="Nirmala UI"/>
        </w:rPr>
        <w:t>කෙසේ හෝ මෙම අමානුෂික ප්‍රහාරයෙන් මුළු තායිලන්තයම කැළඹී තිබෙනවා. සාමකාමී රටක සිදු වූ මෙවැනි දරුණු ප්‍රහාරයකින් තමන් කම්පාවට පත් වී සිටින බවත්, මෙවැනි දේ යළි නොවීමට වග බලාගත යුතු බවත් එරට අගමැති ප්‍රයූත් චන්-ඔචා පවසා සිටිනවා.</w:t>
      </w:r>
    </w:p>
    <w:p w:rsidR="00CF64B0" w:rsidRPr="003E58F2" w:rsidRDefault="003E58F2">
      <w:pPr>
        <w:rPr>
          <w:rFonts w:ascii="Nirmala UI" w:hAnsi="Nirmala UI" w:cs="Nirmala UI"/>
        </w:rPr>
      </w:pPr>
      <w:proofErr w:type="spellStart"/>
      <w:r w:rsidRPr="003E58F2">
        <w:rPr>
          <w:rFonts w:ascii="Nirmala UI" w:hAnsi="Nirmala UI" w:cs="Nirmala UI"/>
        </w:rPr>
        <w:t>ලංකාව</w:t>
      </w:r>
      <w:proofErr w:type="spellEnd"/>
      <w:r w:rsidRPr="003E58F2">
        <w:rPr>
          <w:rFonts w:ascii="Nirmala UI" w:hAnsi="Nirmala UI" w:cs="Nirmala UI"/>
        </w:rPr>
        <w:t xml:space="preserve">, </w:t>
      </w:r>
      <w:proofErr w:type="spellStart"/>
      <w:r w:rsidRPr="003E58F2">
        <w:rPr>
          <w:rFonts w:ascii="Nirmala UI" w:hAnsi="Nirmala UI" w:cs="Nirmala UI"/>
        </w:rPr>
        <w:t>සිය</w:t>
      </w:r>
      <w:proofErr w:type="spellEnd"/>
      <w:r w:rsidRPr="003E58F2">
        <w:rPr>
          <w:rFonts w:ascii="Nirmala UI" w:hAnsi="Nirmala UI" w:cs="Nirmala UI"/>
        </w:rPr>
        <w:t xml:space="preserve"> </w:t>
      </w:r>
      <w:proofErr w:type="spellStart"/>
      <w:r w:rsidRPr="003E58F2">
        <w:rPr>
          <w:rFonts w:ascii="Nirmala UI" w:hAnsi="Nirmala UI" w:cs="Nirmala UI"/>
        </w:rPr>
        <w:t>රටවැසියන්ට</w:t>
      </w:r>
      <w:proofErr w:type="spellEnd"/>
      <w:r w:rsidRPr="003E58F2">
        <w:rPr>
          <w:rFonts w:ascii="Nirmala UI" w:hAnsi="Nirmala UI" w:cs="Nirmala UI"/>
        </w:rPr>
        <w:t xml:space="preserve"> </w:t>
      </w:r>
      <w:proofErr w:type="spellStart"/>
      <w:r w:rsidRPr="003E58F2">
        <w:rPr>
          <w:rFonts w:ascii="Nirmala UI" w:hAnsi="Nirmala UI" w:cs="Nirmala UI"/>
        </w:rPr>
        <w:t>සහ</w:t>
      </w:r>
      <w:proofErr w:type="spellEnd"/>
      <w:r w:rsidRPr="003E58F2">
        <w:rPr>
          <w:rFonts w:ascii="Nirmala UI" w:hAnsi="Nirmala UI" w:cs="Nirmala UI"/>
        </w:rPr>
        <w:t xml:space="preserve"> සුදුසු විදේශිකයින්ට දේශමාන්‍ය, වීර චූඩාමණී, විද්‍යාජෝති, කලා කීර්ති, ශ්‍රී ලංකා ශික්‌ෂාමණී, විද්‍යානිධි, කලා සූරී, ශ්‍රී ලංකා තිලක, වීර ප්‍රතාප, ශ්‍රී ලංකාභිමාන්‍ය, ශ්‍රී ලංකා රත්න, හා පරම වීරවිභූෂණ ලෙස සම්මානයන් රැසක් ප්‍රදානය කරනවා. ඒවා ප්‍රදානය කරන්නේ ශ්‍රී ලංකා රජය නියෝජනය කරමින් රාජ්‍ය නායකයා වන මෙරට ජනාධිපතිවරයා විසිනි.</w:t>
      </w:r>
    </w:p>
    <w:p w:rsidR="00CF64B0" w:rsidRPr="003E58F2" w:rsidRDefault="003E58F2">
      <w:pPr>
        <w:rPr>
          <w:rFonts w:ascii="Nirmala UI" w:hAnsi="Nirmala UI" w:cs="Nirmala UI"/>
        </w:rPr>
      </w:pPr>
      <w:r w:rsidRPr="003E58F2">
        <w:rPr>
          <w:rFonts w:ascii="Nirmala UI" w:hAnsi="Nirmala UI" w:cs="Nirmala UI"/>
        </w:rPr>
        <w:t>ඒ සම්මාන අතරින් ශ්‍රී ලංකා රජය විසින් මෙරට සිවිල් පුරවැසියෙකුට ලබාදෙන ඉහළම සම්මානය වන්නේ ශ්‍රී ලංකාභිමාන්‍ය හෙවත් ශ්‍රී ලංකා අභිමානී සම්මානය යි. 1986 වසරේ සිට මේ දක්වා ප්‍රදානය කරන ශ්‍රී ලංකාවේ ඉහළම සිවිල් ජාතික ගෞරව අභිධානය වන්නේ එය යි.</w:t>
      </w:r>
    </w:p>
    <w:p w:rsidR="00CF64B0" w:rsidRPr="003E58F2" w:rsidRDefault="003E58F2">
      <w:pPr>
        <w:rPr>
          <w:rFonts w:ascii="Nirmala UI" w:hAnsi="Nirmala UI" w:cs="Nirmala UI"/>
        </w:rPr>
      </w:pPr>
      <w:r w:rsidRPr="003E58F2">
        <w:rPr>
          <w:rFonts w:ascii="Nirmala UI" w:hAnsi="Nirmala UI" w:cs="Nirmala UI"/>
        </w:rPr>
        <w:t xml:space="preserve">රජය නියෝජනය කරමින් ශ්‍රී ලංකාවේ ජනාධිපතිවරයා විසින් මෙම සම්මානය ප්‍රදානය කෙරෙනවා. මෙම ගෞරවාභිධානය සමකාලීනව දැරිය හැක්කේ ශ්‍රී ලාංකිකයන් පස්දෙනෙකුට පමණ යි. ඒ කියන්නේ එම සම්මානය ලබා සිටින පස් දෙනෙකු ජීවතුන් අතර සිටී නම්, එම සම්මානය සයවෙනියෙකුට ලබාදිය නොහැකි යි. පුද්ගලයෙකුගේ මරණයෙන් අනතුරුව ද මෙම අභිධානය පිරිනැමිය හැකියි. මෙරට අවසාන ශ්‍රී ලංකාභිමාන්‍ය සම්මානය හිමි වෙන්නේ 2017 වසරේ දී W.D. අමරදේව ශූරීන්ට යි. ඒ වන විටත්, එම කලාකරුවා ජීවතුන් අතර සිටියේ නෑ. </w:t>
      </w:r>
    </w:p>
    <w:p w:rsidR="00CF64B0" w:rsidRPr="003E58F2" w:rsidRDefault="003E58F2">
      <w:pPr>
        <w:rPr>
          <w:rFonts w:ascii="Nirmala UI" w:hAnsi="Nirmala UI" w:cs="Nirmala UI"/>
        </w:rPr>
      </w:pPr>
      <w:r w:rsidRPr="003E58F2">
        <w:rPr>
          <w:rFonts w:ascii="Nirmala UI" w:hAnsi="Nirmala UI" w:cs="Nirmala UI"/>
        </w:rPr>
        <w:t>මෙම සම්මානය ලබා ගත් ශ්‍රී ලංකාවේ ගෞරවනීය පුරවැසින් අට දෙනෙක් සිටිනවා.</w:t>
      </w:r>
    </w:p>
    <w:p w:rsidR="00CF64B0" w:rsidRPr="003E58F2" w:rsidRDefault="003E58F2">
      <w:pPr>
        <w:rPr>
          <w:rFonts w:ascii="Nirmala UI" w:hAnsi="Nirmala UI" w:cs="Nirmala UI"/>
        </w:rPr>
      </w:pPr>
      <w:r w:rsidRPr="003E58F2">
        <w:rPr>
          <w:rFonts w:ascii="Nirmala UI" w:hAnsi="Nirmala UI" w:cs="Nirmala UI"/>
        </w:rPr>
        <w:t xml:space="preserve">ආසියාවේ නොබෙල් ත්‍යාගය ලෙස හඳුන්වන්නේ රමෝන් මැග්සේසේ සම්මානය යි. එය පිලිපීනයේ හිටපු ජනාධිපතිවරයෙක් වන රමෝන් මැග්සේසේ සිහිවීම පිණිස එම </w:t>
      </w:r>
      <w:r w:rsidRPr="003E58F2">
        <w:rPr>
          <w:rFonts w:ascii="Nirmala UI" w:hAnsi="Nirmala UI" w:cs="Nirmala UI"/>
        </w:rPr>
        <w:lastRenderedPageBreak/>
        <w:t>පදනම හා පිලිපීන රජය විසින් ලබාදෙන සම්මානයක් ලෙස මෙය හඳුන්වා දෙන්න පුළුවන්.</w:t>
      </w:r>
    </w:p>
    <w:p w:rsidR="00CF64B0" w:rsidRPr="003E58F2" w:rsidRDefault="003E58F2">
      <w:pPr>
        <w:rPr>
          <w:rFonts w:ascii="Nirmala UI" w:hAnsi="Nirmala UI" w:cs="Nirmala UI"/>
        </w:rPr>
      </w:pPr>
      <w:r w:rsidRPr="003E58F2">
        <w:rPr>
          <w:rFonts w:ascii="Nirmala UI" w:hAnsi="Nirmala UI" w:cs="Nirmala UI"/>
        </w:rPr>
        <w:t>මැග්සේසේ සම්මානය ලබාගැනීමට ආසියාතික රටක් නියෝජනය කරන ඕනෑම ජාතිකයෙකුට හැකියාව තිබෙනවා.  ඒ වගේ ම ආසියාවේ සේවය කරන අන්‍ය ජාතිකයන්ට ද මේ සම්මානය හිමිකර ගැනීමට බාධාවක් නෑ.</w:t>
      </w:r>
    </w:p>
    <w:p w:rsidR="00CF64B0" w:rsidRPr="003E58F2" w:rsidRDefault="003E58F2">
      <w:pPr>
        <w:rPr>
          <w:rFonts w:ascii="Nirmala UI" w:hAnsi="Nirmala UI" w:cs="Nirmala UI"/>
        </w:rPr>
      </w:pPr>
      <w:r w:rsidRPr="003E58F2">
        <w:rPr>
          <w:rFonts w:ascii="Nirmala UI" w:hAnsi="Nirmala UI" w:cs="Nirmala UI"/>
        </w:rPr>
        <w:t>එය 1957 වසරේ දී ආරම්භ කරන අතර, 1958 සිට මේ වන තුරු වාර්ෂික ව සම්මාන ලබාදීමේ කටයුත්ත සිදුවෙනවා. එය ආසියාවේ විශාලතම සම්මාන උළෙල ලෙස ද හැඳින්විය හැකි යි.</w:t>
      </w:r>
    </w:p>
    <w:p w:rsidR="00CF64B0" w:rsidRPr="003E58F2" w:rsidRDefault="003E58F2">
      <w:pPr>
        <w:rPr>
          <w:rFonts w:ascii="Nirmala UI" w:hAnsi="Nirmala UI" w:cs="Nirmala UI"/>
        </w:rPr>
      </w:pPr>
      <w:r w:rsidRPr="003E58F2">
        <w:rPr>
          <w:rFonts w:ascii="Nirmala UI" w:hAnsi="Nirmala UI" w:cs="Nirmala UI"/>
        </w:rPr>
        <w:t>මැග්සේසේ සම්මානය අංශ 5ක් ඔස්සේ ප්‍රදානය කළ අතර, 2008 වසරේ සිට එය ප්‍රදානය කරන්නේ නව අංශ දෙකකට පමණ යි. පැරණි අංශ 5 කමිටුව විසින් නවත්වා තිබෙනවා.</w:t>
      </w:r>
    </w:p>
    <w:p w:rsidR="00CF64B0" w:rsidRPr="003E58F2" w:rsidRDefault="003E58F2">
      <w:pPr>
        <w:rPr>
          <w:rFonts w:ascii="Nirmala UI" w:hAnsi="Nirmala UI" w:cs="Nirmala UI"/>
        </w:rPr>
      </w:pPr>
      <w:r w:rsidRPr="003E58F2">
        <w:rPr>
          <w:rFonts w:ascii="Nirmala UI" w:hAnsi="Nirmala UI" w:cs="Nirmala UI"/>
        </w:rPr>
        <w:t>රමෝන් මැග්සේසේ සම්මානය මේ වන විට ලංකාවේ 10 දෙනෙකුට හිමි වී ඇති අතර, ඉන් එක් අයෙක් මෙරට සේවය කළ ප්‍රංශ පුරවැසියෙකු වෙනවා. අනෙක් 9 දෙනා ශ්‍රී ලාංකිකයනුයි.</w:t>
      </w:r>
    </w:p>
    <w:p w:rsidR="00CF64B0" w:rsidRPr="003E58F2" w:rsidRDefault="003E58F2">
      <w:pPr>
        <w:rPr>
          <w:rFonts w:ascii="Nirmala UI" w:hAnsi="Nirmala UI" w:cs="Nirmala UI"/>
        </w:rPr>
      </w:pPr>
      <w:r w:rsidRPr="003E58F2">
        <w:rPr>
          <w:rFonts w:ascii="Nirmala UI" w:hAnsi="Nirmala UI" w:cs="Nirmala UI"/>
        </w:rPr>
        <w:t>පිලිපීන රජය මේ සම්මානය දීම ආරම්භ කර තිබෙන්නේ, 1958 එම ප්‍රථම සම්මාන උළෙලේ දී ම ලාංකික කාන්තාවක් විසින් එම සම්මානය ලබා ගන්නවා. ඒ, මේරි රත්නම් නම් වෛද්‍යවරියක්. ලංකාවට අවසන් වතාවට රමෝන් මැග්සේසේ සම්මානයක් හිමි වී තිබෙන්නේ, 2017 වසරේ දී ගෙත්සි ෂන්මුගම් නම් ගුරුවරියට යි.</w:t>
      </w:r>
    </w:p>
    <w:p w:rsidR="00CF64B0" w:rsidRPr="003E58F2" w:rsidRDefault="003E58F2">
      <w:pPr>
        <w:rPr>
          <w:rFonts w:ascii="Nirmala UI" w:hAnsi="Nirmala UI" w:cs="Nirmala UI"/>
        </w:rPr>
      </w:pPr>
      <w:r w:rsidRPr="003E58F2">
        <w:rPr>
          <w:rFonts w:ascii="Nirmala UI" w:hAnsi="Nirmala UI" w:cs="Nirmala UI"/>
        </w:rPr>
        <w:t>මැග්සේසේ සම්මානය මෙන්ම ශ්‍රී ලංකාවේ පුරවැසියෙකුට ලබාගත හැකි ඉහළම සම්මානය වන ශ්‍රී ලංකා අභිමානි යන සම්මාන දෙකම අත්කර ගත් පුද්ගලයන් දෙදෙනෙක් මේ වන විට බිහි වී තිබෙනවා.</w:t>
      </w:r>
    </w:p>
    <w:p w:rsidR="00CF64B0" w:rsidRPr="003E58F2" w:rsidRDefault="003E58F2">
      <w:pPr>
        <w:rPr>
          <w:rFonts w:ascii="Nirmala UI" w:hAnsi="Nirmala UI" w:cs="Nirmala UI"/>
        </w:rPr>
      </w:pPr>
      <w:r w:rsidRPr="003E58F2">
        <w:rPr>
          <w:rFonts w:ascii="Nirmala UI" w:hAnsi="Nirmala UI" w:cs="Nirmala UI"/>
        </w:rPr>
        <w:t>ඒ සර්වෝදය ව්‍යාපාරය ආරම්භ කරමින් ශ්‍රී ලංකාවට ඉමහත් සේවයක් කළ A.T. ආරියරත්න හා ශ්‍රී ලංකා සංගීත ක්ෂේත්‍රයේ නොමැකෙන සලකුණ වන පණ්ඩිත් W.D. අමරදේව යන ගෞරවණිය පුරවැසියන් යුගලය යි.</w:t>
      </w:r>
    </w:p>
    <w:p w:rsidR="00CF64B0" w:rsidRPr="003E58F2" w:rsidRDefault="003E58F2">
      <w:pPr>
        <w:rPr>
          <w:rFonts w:ascii="Nirmala UI" w:hAnsi="Nirmala UI" w:cs="Nirmala UI"/>
        </w:rPr>
      </w:pPr>
      <w:r w:rsidRPr="003E58F2">
        <w:rPr>
          <w:rFonts w:ascii="Nirmala UI" w:hAnsi="Nirmala UI" w:cs="Nirmala UI"/>
        </w:rPr>
        <w:t>චන්ද්‍රරත්න මානවසිංහ, මහගම සේකර ආදී විශිෂ්ටයන්ගේ ඇසුර ලබන අමරදේවයන් සිංහල සරල සංගීතය වෙනුවෙන් සුවිසල් මෙහෙවරක් කරන්නේ තමන්ගේ භාරතීය රාගධාරී සංගීත දැනුම හා සිංහල සංගීතය පිළිබඳ පෘථුල දැනුමෙන් මෙන්ම විවෘත මනසකින්. හෙළහවුල සහ කුමාරතුංග මුනිදාස වැනි මහා පඬිවරුන් ළඟින් ආශ්‍රය කරමින් සිංහල භාෂාව පිළිබඳව ද ඉහළ දැනුමක් ලබා සිටි අමරදේවයන් 2010 දී පිලිපීන රමෝන් මැග්සේසේ සම්මානය, ඉන්දියානු පද්ම ශ්‍රි සම්මානය සහ ශ්‍රි ලංකාවේ කලාකීර්ති ජනාධිපති සම්මානය (1986) සහ 1998 දී දේශමාන්‍ය සම්මානය ඇතුළු ගරු බුහුමන් රැසකට හිමිකම් කියන්නට සමත් වෙනවා.</w:t>
      </w:r>
    </w:p>
    <w:p w:rsidR="00CF64B0" w:rsidRPr="003E58F2" w:rsidRDefault="003E58F2">
      <w:pPr>
        <w:rPr>
          <w:rFonts w:ascii="Nirmala UI" w:hAnsi="Nirmala UI" w:cs="Nirmala UI"/>
        </w:rPr>
      </w:pPr>
      <w:r w:rsidRPr="003E58F2">
        <w:rPr>
          <w:rFonts w:ascii="Nirmala UI" w:hAnsi="Nirmala UI" w:cs="Nirmala UI"/>
        </w:rPr>
        <w:lastRenderedPageBreak/>
        <w:t>“හෙළයේ මහා ගාන්ධර්වයා” ලෙසින් කීර්තිනාම ලැබූ, තම විෂයය පරතෙරට උගත්, සිංහල සංගීතය වෙනුවෙන් සුවිසල් මෙහෙවරක් ඉටුකළ ආචාර්ය පණ්ඩිත් W.D. අමරදේවයන්ගේ නමට ශ්‍රී ලංකාභිමාන්‍ය සම්මානය හිමි වෙන්නේ 2017 වසරේ දී යි. එය දැනට ශ්‍රී ලංකාභිමාන්‍ය සම්මානයක් ලබාදුන් අවසන් අවස්ථාව ලෙස ද සඳහන් කළ හැකි යි. වත්මන් ජනපති මෛත්‍රිපාල සිරිසේන විසින් ඒ සම්මානය පිරිනැමෙන විට අමරදේවයන් මෙලොව හැරගොස් සිටි අතර, ඔහු වෙනුවෙන් ඒ සම්මානය ලබා ගන්නේ ඔහුගේ ආදරණීය බිරිඳ යි.</w:t>
      </w:r>
    </w:p>
    <w:p w:rsidR="00CF64B0" w:rsidRPr="003E58F2" w:rsidRDefault="003E58F2">
      <w:pPr>
        <w:rPr>
          <w:rFonts w:ascii="Nirmala UI" w:hAnsi="Nirmala UI" w:cs="Nirmala UI"/>
        </w:rPr>
      </w:pPr>
      <w:r w:rsidRPr="003E58F2">
        <w:rPr>
          <w:rFonts w:ascii="Nirmala UI" w:hAnsi="Nirmala UI" w:cs="Nirmala UI"/>
        </w:rPr>
        <w:t xml:space="preserve">ආචාර්ය ඒ. ටී. ආරියරත්න හෙවත් අහංගමගේ ටියුඩර් ආරියරත්න, කොළඹ නාලන්දා විද්‍යාලයයේ හිටපු ගුරුවරයෙක්. වර්තමානයේ සර්වෝදය විධායක අධ්‍යක්ෂක වෛද්‍ය වින්‍ය ආරියරත්න මොහුගේ පුත්‍රයෙක්. </w:t>
      </w:r>
    </w:p>
    <w:p w:rsidR="00CF64B0" w:rsidRPr="003E58F2" w:rsidRDefault="003E58F2">
      <w:pPr>
        <w:rPr>
          <w:rFonts w:ascii="Nirmala UI" w:hAnsi="Nirmala UI" w:cs="Nirmala UI"/>
        </w:rPr>
      </w:pPr>
      <w:r w:rsidRPr="003E58F2">
        <w:rPr>
          <w:rFonts w:ascii="Nirmala UI" w:hAnsi="Nirmala UI" w:cs="Nirmala UI"/>
        </w:rPr>
        <w:t>මෙතුමා 1958 වර්ෂයේ දී කොළඹ නාලන්දා විද්‍යාලයයේ ශිෂ්‍යයින් හතළිහක් සහ ගුරුවරුන් දොළසක් සමග ගාල්ල කතලුව ගම්මානයේ කළ ශ්‍රමදාන ව්‍යාපාරයකින් සර්වෝදය ආරම්භ වෙනවා. සර්වෝදය අද වන විට ශ්‍රී ලංකාවේ විශාල බහුජන සංවිධානක් බවට පත් වී තිබෙනවා. පසුගිය අවුරුදු 60 තුළ ගම්මාන 15,000කට අධික ප්‍රමාණයක මෙහි කාර්යයන් ව්‍යාප්තව පවතින අතර, යුද්ධයෙන් විනාශ වූ උතුරේ සහන සංවර්ධන කටයුතුවල ද ඔවුන් දීර්ඝ කාලයක් තිස්සේ නියැලී සිටිනවා.</w:t>
      </w:r>
    </w:p>
    <w:p w:rsidR="00CF64B0" w:rsidRPr="003E58F2" w:rsidRDefault="003E58F2">
      <w:pPr>
        <w:rPr>
          <w:rFonts w:ascii="Nirmala UI" w:hAnsi="Nirmala UI" w:cs="Nirmala UI"/>
        </w:rPr>
      </w:pPr>
      <w:r w:rsidRPr="003E58F2">
        <w:rPr>
          <w:rFonts w:ascii="Nirmala UI" w:hAnsi="Nirmala UI" w:cs="Nirmala UI"/>
        </w:rPr>
        <w:t>අමරදේවයන්ට අමතරව ඉහත සම්මාන දෙකම ලබාගැනීමට සමත් වූ අනෙක් එකම ලාංකිකයා වන්නේ ඒ.ටී. ආරියරත්න යි.</w:t>
      </w:r>
    </w:p>
    <w:p w:rsidR="00CF64B0" w:rsidRPr="003E58F2" w:rsidRDefault="003E58F2">
      <w:pPr>
        <w:rPr>
          <w:rFonts w:ascii="Nirmala UI" w:hAnsi="Nirmala UI" w:cs="Nirmala UI"/>
        </w:rPr>
      </w:pPr>
      <w:proofErr w:type="spellStart"/>
      <w:r w:rsidRPr="003E58F2">
        <w:rPr>
          <w:rFonts w:ascii="Nirmala UI" w:hAnsi="Nirmala UI" w:cs="Nirmala UI"/>
        </w:rPr>
        <w:t>දැනට</w:t>
      </w:r>
      <w:proofErr w:type="spellEnd"/>
      <w:r w:rsidRPr="003E58F2">
        <w:rPr>
          <w:rFonts w:ascii="Nirmala UI" w:hAnsi="Nirmala UI" w:cs="Nirmala UI"/>
        </w:rPr>
        <w:t xml:space="preserve"> </w:t>
      </w:r>
      <w:proofErr w:type="spellStart"/>
      <w:r w:rsidRPr="003E58F2">
        <w:rPr>
          <w:rFonts w:ascii="Nirmala UI" w:hAnsi="Nirmala UI" w:cs="Nirmala UI"/>
        </w:rPr>
        <w:t>විවිධ</w:t>
      </w:r>
      <w:proofErr w:type="spellEnd"/>
      <w:r w:rsidRPr="003E58F2">
        <w:rPr>
          <w:rFonts w:ascii="Nirmala UI" w:hAnsi="Nirmala UI" w:cs="Nirmala UI"/>
        </w:rPr>
        <w:t xml:space="preserve"> </w:t>
      </w:r>
      <w:proofErr w:type="spellStart"/>
      <w:r w:rsidRPr="003E58F2">
        <w:rPr>
          <w:rFonts w:ascii="Nirmala UI" w:hAnsi="Nirmala UI" w:cs="Nirmala UI"/>
        </w:rPr>
        <w:t>රටවල</w:t>
      </w:r>
      <w:proofErr w:type="spellEnd"/>
      <w:r w:rsidRPr="003E58F2">
        <w:rPr>
          <w:rFonts w:ascii="Nirmala UI" w:hAnsi="Nirmala UI" w:cs="Nirmala UI"/>
        </w:rPr>
        <w:t xml:space="preserve"> </w:t>
      </w:r>
      <w:proofErr w:type="spellStart"/>
      <w:r w:rsidRPr="003E58F2">
        <w:rPr>
          <w:rFonts w:ascii="Nirmala UI" w:hAnsi="Nirmala UI" w:cs="Nirmala UI"/>
        </w:rPr>
        <w:t>ක්‍රියාත්මක</w:t>
      </w:r>
      <w:proofErr w:type="spellEnd"/>
      <w:r w:rsidRPr="003E58F2">
        <w:rPr>
          <w:rFonts w:ascii="Nirmala UI" w:hAnsi="Nirmala UI" w:cs="Nirmala UI"/>
        </w:rPr>
        <w:t xml:space="preserve"> වන විශේෂ බළකා කිහිපයක් පිළිබඳව කරුණු ගෙන ඒම සඳහා ලිපි පෙළක් නිර්මාණය කිරීමට බලාපොරොත්තු වෙන අතර ඇමෙරිකාවේ, ඉන්දියාවේ හා ඊශ්‍රායලයේ ප්‍රධාන විශේෂ බළකා තුනක් පිළිබඳව කෙටි විස්තරයක් මෙම ලිපියේ අන්තර්ගත වෙනවා.</w:t>
      </w:r>
    </w:p>
    <w:p w:rsidR="00CF64B0" w:rsidRPr="003E58F2" w:rsidRDefault="003E58F2">
      <w:pPr>
        <w:rPr>
          <w:rFonts w:ascii="Nirmala UI" w:hAnsi="Nirmala UI" w:cs="Nirmala UI"/>
        </w:rPr>
      </w:pPr>
      <w:r w:rsidRPr="003E58F2">
        <w:rPr>
          <w:rFonts w:ascii="Nirmala UI" w:hAnsi="Nirmala UI" w:cs="Nirmala UI"/>
        </w:rPr>
        <w:t>ඇමෙරිකා එක්සත් ජනපදයේ නාවික හමුදාවට අනුබද්ධ නේවි සීල් නම් (Navy SEALs) විශේෂ මෙහෙයුම් ඒකකය පිළිබඳව ඔබ අනිවාර්යයෙන් අසා ඇති. ගොඩබිම, මුහුද හා ගුවනේ ඕනෑම ස්ථානයක සටන් කළ හැකි මෙම විශේෂ බළකාය ගංගා, මෝයවල්, ඩෙල්ටාවන් ආශ්‍රිතව මෙන්ම වෙරළබඩ කලාපයන්වල හා වගුරුබිම් ආශ්‍රිතව ද සටන් මෙහෙයවීමට විශේෂ පුහුණුවක් ලබා සිටිනවා.</w:t>
      </w:r>
    </w:p>
    <w:p w:rsidR="00CF64B0" w:rsidRPr="003E58F2" w:rsidRDefault="003E58F2">
      <w:pPr>
        <w:rPr>
          <w:rFonts w:ascii="Nirmala UI" w:hAnsi="Nirmala UI" w:cs="Nirmala UI"/>
        </w:rPr>
      </w:pPr>
      <w:r w:rsidRPr="003E58F2">
        <w:rPr>
          <w:rFonts w:ascii="Nirmala UI" w:hAnsi="Nirmala UI" w:cs="Nirmala UI"/>
        </w:rPr>
        <w:t>ඔවුන් ලෝකයේ ඕනෑම දේශගුණික තත්ත්වයක් යටතේ, ඕනෑම ප්‍රදේශයක ක්ෂණික මෙහෙයුම් සිදුකිරීම සඳහා පුහුණු කර තිබෙනවා. ඇමෙරිකාව වෙනුවෙන් වියට්නාම් යුද්ධයට මෙන්ම ගල්ෆ් යුද්ධයට සහභාගී වූ නේවි සීල් බළකාය වර්තමානය වන විට “ත්‍රස්තවාදයට එරෙහි ගෝලීය යුද්ධයේ” ඉරාකයේ හා ඇෆ්ගනිස්ථානයේ සිය මෙහෙයුම් කටයුතුවල නිරතව සිටිනවා.</w:t>
      </w:r>
    </w:p>
    <w:p w:rsidR="00CF64B0" w:rsidRPr="003E58F2" w:rsidRDefault="003E58F2">
      <w:pPr>
        <w:rPr>
          <w:rFonts w:ascii="Nirmala UI" w:hAnsi="Nirmala UI" w:cs="Nirmala UI"/>
        </w:rPr>
      </w:pPr>
      <w:r w:rsidRPr="003E58F2">
        <w:rPr>
          <w:rFonts w:ascii="Nirmala UI" w:hAnsi="Nirmala UI" w:cs="Nirmala UI"/>
        </w:rPr>
        <w:t xml:space="preserve">ඇමෙරිකානු නාවික හමුදාවේ විශේෂ ඒකකයක් ලෙස ක්‍රියාත්මක වෙන නේවි සීල් ඒකකයේ ප්‍රධානතම කාර්යය වන්නේ රජය පවසන ඕනෑම මොහොතක ලෝකයේ </w:t>
      </w:r>
      <w:r w:rsidRPr="003E58F2">
        <w:rPr>
          <w:rFonts w:ascii="Nirmala UI" w:hAnsi="Nirmala UI" w:cs="Nirmala UI"/>
        </w:rPr>
        <w:lastRenderedPageBreak/>
        <w:t>ඕනෑම ගොඩබිමක, සාගරයක හෝ ගුවන් සීමාවක තම විශේෂ මෙහෙයුම් ක්ෂණිකයෙන් ක්‍රියාත්මක කිරීම යි.</w:t>
      </w:r>
    </w:p>
    <w:p w:rsidR="00CF64B0" w:rsidRPr="003E58F2" w:rsidRDefault="003E58F2">
      <w:pPr>
        <w:rPr>
          <w:rFonts w:ascii="Nirmala UI" w:hAnsi="Nirmala UI" w:cs="Nirmala UI"/>
        </w:rPr>
      </w:pPr>
      <w:r w:rsidRPr="003E58F2">
        <w:rPr>
          <w:rFonts w:ascii="Nirmala UI" w:hAnsi="Nirmala UI" w:cs="Nirmala UI"/>
        </w:rPr>
        <w:t>CIA ආයතනයේ මඟපෙන්වීම යටතේ ඇමෙරිකා එක්සත් ජනපදයට අවශ්‍ය රාජ්‍ය සතුරන් මෙන්ම ලෝකයේ ඕනෑම ස්ථානයක සිටින ත්‍රස්තයන් ද අල්ලාගැනීමේ හෝ විනාශ කිරීමේ මෙහෙයුම් වැඩිම ප්‍රමාණයක් දියත් කරන්නේ නේවි සීල් භටයන් විසින්.</w:t>
      </w:r>
    </w:p>
    <w:p w:rsidR="00CF64B0" w:rsidRPr="003E58F2" w:rsidRDefault="003E58F2">
      <w:pPr>
        <w:rPr>
          <w:rFonts w:ascii="Nirmala UI" w:hAnsi="Nirmala UI" w:cs="Nirmala UI"/>
        </w:rPr>
      </w:pPr>
      <w:r w:rsidRPr="003E58F2">
        <w:rPr>
          <w:rFonts w:ascii="Nirmala UI" w:hAnsi="Nirmala UI" w:cs="Nirmala UI"/>
        </w:rPr>
        <w:t>විශේෂ මෙහෙයුම් ක්‍රියාත්මක කිරීමට පෙර ලෝකයේ ඕනෑම රටකට එම රජයේ අවසර මත හෝ හොර රහසේ ඇතුල් වී මෙහෙයුම් සඳහා ඔත්තු බැලීම මෙන්ම, වැදගත් තොරතුරු රැස්කර ගැනීම බුද්ධි මෙහෙයුම් දියත් කිරීම ද සිදුකරන්නේ මොවුන්.</w:t>
      </w:r>
    </w:p>
    <w:p w:rsidR="00CF64B0" w:rsidRPr="003E58F2" w:rsidRDefault="003E58F2">
      <w:pPr>
        <w:rPr>
          <w:rFonts w:ascii="Nirmala UI" w:hAnsi="Nirmala UI" w:cs="Nirmala UI"/>
        </w:rPr>
      </w:pPr>
      <w:r w:rsidRPr="003E58F2">
        <w:rPr>
          <w:rFonts w:ascii="Nirmala UI" w:hAnsi="Nirmala UI" w:cs="Nirmala UI"/>
        </w:rPr>
        <w:t>ඉලක්ක සම්පූර්ණ කරගැනීම වෙනුවෙන් කුඩා කණ්ඩායම් වශයෙන් ඕනෑම මෙහෙයුමක් සඳහා සහභාගී වී දැවැන්ත ප්‍රහාර එල්ල කර පලා යාම ද මෙම භටයන්ට පැවරෙන වගකීමක් ලෙස සදහන් කළ හැකි යි.</w:t>
      </w:r>
    </w:p>
    <w:p w:rsidR="00CF64B0" w:rsidRPr="003E58F2" w:rsidRDefault="003E58F2">
      <w:pPr>
        <w:rPr>
          <w:rFonts w:ascii="Nirmala UI" w:hAnsi="Nirmala UI" w:cs="Nirmala UI"/>
        </w:rPr>
      </w:pPr>
      <w:r w:rsidRPr="003E58F2">
        <w:rPr>
          <w:rFonts w:ascii="Nirmala UI" w:hAnsi="Nirmala UI" w:cs="Nirmala UI"/>
        </w:rPr>
        <w:t>ජලය යට කෙරෙන සටන් සඳහා ද ලෝකයේ අනෙකුත් විශේෂ ඒකකවලට වඩා වැඩි දක්ෂතාවයක් පෙන්නුම් කරන නේවි සීල් භටයන්, ඕනෑම වර්ගයේ ස්වභාවික බාධකයන් මෙන්ම මිනිසා විසින් නිර්මාණය කරන ඕනෑම බාධකයක් බිඳහෙළා යාමට තරම් බුද්ධියෙන්, තාක්ෂණයෙන්, හා ශාරීරික යෝග්‍යතාවයෙන් යුක්ත යි.</w:t>
      </w:r>
    </w:p>
    <w:p w:rsidR="00CF64B0" w:rsidRPr="003E58F2" w:rsidRDefault="003E58F2">
      <w:pPr>
        <w:rPr>
          <w:rFonts w:ascii="Nirmala UI" w:hAnsi="Nirmala UI" w:cs="Nirmala UI"/>
        </w:rPr>
      </w:pPr>
      <w:r w:rsidRPr="003E58F2">
        <w:rPr>
          <w:rFonts w:ascii="Nirmala UI" w:hAnsi="Nirmala UI" w:cs="Nirmala UI"/>
        </w:rPr>
        <w:t>වර්තමානය වන විට උප කණ්ඩායම් 12කින් මෙය සමන්විත යි.</w:t>
      </w:r>
    </w:p>
    <w:p w:rsidR="00CF64B0" w:rsidRPr="003E58F2" w:rsidRDefault="003E58F2">
      <w:pPr>
        <w:rPr>
          <w:rFonts w:ascii="Nirmala UI" w:hAnsi="Nirmala UI" w:cs="Nirmala UI"/>
        </w:rPr>
      </w:pPr>
      <w:r w:rsidRPr="003E58F2">
        <w:rPr>
          <w:rFonts w:ascii="Nirmala UI" w:hAnsi="Nirmala UI" w:cs="Nirmala UI"/>
        </w:rPr>
        <w:t>ඉන් කණ්ඩායම් කිහිපයක් මැදපෙරදිග මෙහෙයුම් කටයුතුවලට ප්‍රවීණයන් වන අතර, තවත් කණ්ඩායම් කිහිපයක් ලෝකය වටා මෙහෙයුම්වලට ප්‍රවීණයන් වෙනවා. තවත් කණ්ඩායම් කිහිපයක් ඉන්දියන් සාගරය හා පැසිපික් සාගරය වැනි විවිධ සාගරයන්හි මෙහෙයුම් සඳහා විශේෂයෙන් පුහුණුව ලබා තිබෙනවා.</w:t>
      </w:r>
    </w:p>
    <w:p w:rsidR="00CF64B0" w:rsidRPr="003E58F2" w:rsidRDefault="003E58F2">
      <w:pPr>
        <w:rPr>
          <w:rFonts w:ascii="Nirmala UI" w:hAnsi="Nirmala UI" w:cs="Nirmala UI"/>
        </w:rPr>
      </w:pPr>
      <w:r w:rsidRPr="003E58F2">
        <w:rPr>
          <w:rFonts w:ascii="Nirmala UI" w:hAnsi="Nirmala UI" w:cs="Nirmala UI"/>
        </w:rPr>
        <w:t>ජෝර්ජ් ඩබ්ලිව්. බුෂ් විසින් ආරම්භ කරන ලද “ත්‍රස්තවාදයට එරෙහි ගෝලීය යුද්ධයේ” ඇෆ්ගනිස්තානය ඉරාකය හා සිරියාව ඇතුළු රටවල්වල ප්‍රධාන මෙහෙයුම් දියත් කරන්නේ නේවි සීල් ඒකක යි. එම මෙහෙයුම් යටතේ 2011 වසරේ මැයි මාසයේ දී අල්කයිඩා නායක ඔසාමා බින් ලාඩන් ඝාතනය කරන්නේත් නේවි සීල් බළකා භටයන් කණ්ඩායමක් විසින්.</w:t>
      </w:r>
    </w:p>
    <w:p w:rsidR="00CF64B0" w:rsidRPr="003E58F2" w:rsidRDefault="003E58F2">
      <w:pPr>
        <w:rPr>
          <w:rFonts w:ascii="Nirmala UI" w:hAnsi="Nirmala UI" w:cs="Nirmala UI"/>
        </w:rPr>
      </w:pPr>
      <w:r w:rsidRPr="003E58F2">
        <w:rPr>
          <w:rFonts w:ascii="Nirmala UI" w:hAnsi="Nirmala UI" w:cs="Nirmala UI"/>
        </w:rPr>
        <w:t>ඉන්දියානු නාවික හමුදාවේ ස්ථාපනය කර ඇති විශේෂ ඒකකය හඳුන්වනු ලබන්නේ, මාර්කෝස් ලෙස යි. එම විශේෂ ඒකකය වර්තමානයේ දී මාර්කෝස් ලෙස හැඳින්වූවත්, ඊට පෙර එය හඳුන්වා තිබෙන්නේ මැරීන් කමාන්ඩෝ බළකාය (Marine Commando Force-MCF) ලෙස යි.</w:t>
      </w:r>
    </w:p>
    <w:p w:rsidR="00CF64B0" w:rsidRPr="003E58F2" w:rsidRDefault="003E58F2">
      <w:pPr>
        <w:rPr>
          <w:rFonts w:ascii="Nirmala UI" w:hAnsi="Nirmala UI" w:cs="Nirmala UI"/>
        </w:rPr>
      </w:pPr>
      <w:r w:rsidRPr="003E58F2">
        <w:rPr>
          <w:rFonts w:ascii="Nirmala UI" w:hAnsi="Nirmala UI" w:cs="Nirmala UI"/>
        </w:rPr>
        <w:t xml:space="preserve">සතුරු කලාපයට ඇතුල් වී තොරතුරු ගවේෂණය, සතුරු කලාපයේ දීම සැඟවී සිට සතුරාට පහර දී ක්ෂණිකව ඉවත්ව යාම, ප්‍රතිත්‍රස්ත මෙහෙයුම්, ප්‍රාණ </w:t>
      </w:r>
      <w:r w:rsidRPr="003E58F2">
        <w:rPr>
          <w:rFonts w:ascii="Nirmala UI" w:hAnsi="Nirmala UI" w:cs="Nirmala UI"/>
        </w:rPr>
        <w:lastRenderedPageBreak/>
        <w:t>ඇපකරුවන් මුදවාගැනීමේ මෙහෙයුම්, රාජ්‍ය ත්‍රාන්තික කටයුතුවල දී බුද්ධි මෙහෙයුම්වලට දායක වීම, ජලයෙන් පැමිණ ගොඩබිමට සාර්ථක ප්‍රහාර එල්ල කර නැවතත් ජලය හරහා පලා යාම හා ප්‍රතිමුහුදු මංකොල්ලකාරී මෙහෙයුම් වැනි විවිධ යුධ ක්‍රියාකාරකම් සඳහා විශේෂ දක්ෂතාවයක් මාර්කෝස් බළකාය විසින් දක්වනවා. තවත් විටෙක ඔවුන් ඉන්දියානු පාබල හමුදා සේනාංක සමග ද එකතු වී මෙහෙයුම් කටයුතුවල නිරත වෙනවා.</w:t>
      </w:r>
    </w:p>
    <w:p w:rsidR="00CF64B0" w:rsidRPr="003E58F2" w:rsidRDefault="003E58F2">
      <w:pPr>
        <w:rPr>
          <w:rFonts w:ascii="Nirmala UI" w:hAnsi="Nirmala UI" w:cs="Nirmala UI"/>
        </w:rPr>
      </w:pPr>
      <w:r w:rsidRPr="003E58F2">
        <w:rPr>
          <w:rFonts w:ascii="Nirmala UI" w:hAnsi="Nirmala UI" w:cs="Nirmala UI"/>
        </w:rPr>
        <w:t>1971 වසරේ දෙසැම්බර් මාසයේ දී ආරම්භ වූ ඉන්දු-පාකිස්තාන් යුද්ධයේ දී දෙපාර්ශවය අතර සිදු වූ යුධ ගැටුම්වල දී ඉන්දියානු හමුදාවට නාවික හමුදා විශේෂ ඒකකයක් නොමැති වීමේ අඩුපාඩුව තදින් දැනෙන්නට විය. විශේෂයෙන් දෙරට අතර මුහුදුබඩ කලාපයේ සිදු වූ ගැටුම්වල දී විශේෂ පුහුණුව ලැබූ දිය යට සටන් කළ හැකි භටයන් නැති හේතුවෙන් ඉන්දියානු නාවික හමුදා සමහර ස්ථානවල දී පසුබෑමට ලක් වෙනවා.</w:t>
      </w:r>
    </w:p>
    <w:p w:rsidR="00CF64B0" w:rsidRPr="003E58F2" w:rsidRDefault="003E58F2">
      <w:pPr>
        <w:rPr>
          <w:rFonts w:ascii="Nirmala UI" w:hAnsi="Nirmala UI" w:cs="Nirmala UI"/>
        </w:rPr>
      </w:pPr>
      <w:r w:rsidRPr="003E58F2">
        <w:rPr>
          <w:rFonts w:ascii="Nirmala UI" w:hAnsi="Nirmala UI" w:cs="Nirmala UI"/>
        </w:rPr>
        <w:t>මේ හේතුවෙන් සටන් අතරතුර ඉන්දියානු නාවික හමුදා භටයන්ට අවශ්‍ය මූලික පාඨමාලා කිහිපයක් ක්‍රියාත්මක වෙන නමුත්, ඒවාගෙන් සාර්ථක ප්‍රතිඵල ලබාගැනීමට හැකියාව ලැබෙන්නේ නෑ. එම යුද්ධය අවසන් වූ පසුවත් නාවික හමුදාව තුළම මේ සඳහා විශේෂ පුහුණු පාඨමාලා ආරම්භ කිරීමට ඉන්දියානු රජය කටයුතු කරනවා. නමුත්, ඒවාගෙන් ද විශේෂ පුහුණුවක් ලැබූ භට කණ්ඩායමක් නිර්මාණය වෙන්නේ නෑ.</w:t>
      </w:r>
    </w:p>
    <w:p w:rsidR="00CF64B0" w:rsidRPr="003E58F2" w:rsidRDefault="003E58F2">
      <w:pPr>
        <w:rPr>
          <w:rFonts w:ascii="Nirmala UI" w:hAnsi="Nirmala UI" w:cs="Nirmala UI"/>
        </w:rPr>
      </w:pPr>
      <w:r w:rsidRPr="003E58F2">
        <w:rPr>
          <w:rFonts w:ascii="Nirmala UI" w:hAnsi="Nirmala UI" w:cs="Nirmala UI"/>
        </w:rPr>
        <w:t>මේ හේතුවෙන් 1986 වසරේ අප්‍රේල් මාසයේ දී ජලය ආශ්‍රිත සටන් සඳහා විශේෂ මැරීන් බළකායක් පිහිටුවීමට ඉන්දියානු නාවික හමුදාව තීරණය කරනවා. ඒ අනුව මෙම බළකායට ගොඩබිම් සටන් පුහුණුව හා මූලික පාබල පුහුණුව, ඉන්දියානු පාබල හමුදාවෙන් හිමි වෙනවා. විශේෂ සටන් උපක්‍රම හා යුද්ධ ක්‍රම හා උපායයන් පිළිබඳව විශේෂ පුහුණුව ලැබෙන්නේ ඇමෙරිකා එක්සත් ජනපදයේ නාවික සීල් (Navy SEAL) බළකායෙන් හා එක්සත් රාජධානියේ SAS (Special Air Service) බළකායෙනි.</w:t>
      </w:r>
    </w:p>
    <w:p w:rsidR="00CF64B0" w:rsidRPr="003E58F2" w:rsidRDefault="003E58F2">
      <w:pPr>
        <w:rPr>
          <w:rFonts w:ascii="Nirmala UI" w:hAnsi="Nirmala UI" w:cs="Nirmala UI"/>
        </w:rPr>
      </w:pPr>
      <w:r w:rsidRPr="003E58F2">
        <w:rPr>
          <w:rFonts w:ascii="Nirmala UI" w:hAnsi="Nirmala UI" w:cs="Nirmala UI"/>
        </w:rPr>
        <w:t>ඊශ්‍රායල් ආරක්ෂක බළකායට අයත් "සයෙරෙට් මට්කාල්" (Sayeret Matkal) හෙවත් The General Staff Reconnaissance Unit යනු එරට ඇති විශේෂ හමුදා ඒකකවලින් ජනප්‍රියතම හමුදා විශේෂ ඒකකයක්. අතිශය රහසිගත බුද්ධි තොරතුරු හඹා යාම, ඊශ්‍රායල් දේශ සීමාවෙන් එපිට දී ප්‍රතිත්‍රස්ත මෙහෙයුම් සිදුකිරීම හා ලෝකයේ ඕනෑම ප්‍රදේශයක සිරකරගෙන සිටින ප්‍රාණ ඇපකරුවන් බේරාගැනීම සඳහා විස්මිත මෙහෙයුම් සකස් කිරීම, මෙම විශේෂ ඒකක අතරින් සයෙරෙට් මට්කාල් බළකායට අයත් වන කාර්යභාරය ලෙස නම් කළ හැකි යි.</w:t>
      </w:r>
    </w:p>
    <w:p w:rsidR="00CF64B0" w:rsidRPr="003E58F2" w:rsidRDefault="003E58F2">
      <w:pPr>
        <w:rPr>
          <w:rFonts w:ascii="Nirmala UI" w:hAnsi="Nirmala UI" w:cs="Nirmala UI"/>
        </w:rPr>
      </w:pPr>
      <w:r w:rsidRPr="003E58F2">
        <w:rPr>
          <w:rFonts w:ascii="Nirmala UI" w:hAnsi="Nirmala UI" w:cs="Nirmala UI"/>
        </w:rPr>
        <w:t>මේ ඒකකය බොහෝ දුරට බ්‍රිතාන්‍යයේ විශේෂ ඒකකය වන SAS බළකායේ ගති ලක්ෂණවලට සමානකමක් දක්වනවා.</w:t>
      </w:r>
    </w:p>
    <w:p w:rsidR="00CF64B0" w:rsidRPr="003E58F2" w:rsidRDefault="003E58F2">
      <w:pPr>
        <w:rPr>
          <w:rFonts w:ascii="Nirmala UI" w:hAnsi="Nirmala UI" w:cs="Nirmala UI"/>
        </w:rPr>
      </w:pPr>
      <w:r w:rsidRPr="003E58F2">
        <w:rPr>
          <w:rFonts w:ascii="Nirmala UI" w:hAnsi="Nirmala UI" w:cs="Nirmala UI"/>
        </w:rPr>
        <w:lastRenderedPageBreak/>
        <w:t>ලෝක යුධ ඉතිහාසය තුළ ප්‍රාණ ඇපකරුවන් බේරාගැනීමේ මෙහෙයුම් අතරින් වඩාත් සාර්ථක මෙහෙයුම ලෙස නම් කළ හැක්කේ සයෙරෙට් මට්කාල් බළකායේ මෙහෙයුමක්.</w:t>
      </w:r>
    </w:p>
    <w:p w:rsidR="00CF64B0" w:rsidRPr="003E58F2" w:rsidRDefault="003E58F2">
      <w:pPr>
        <w:rPr>
          <w:rFonts w:ascii="Nirmala UI" w:hAnsi="Nirmala UI" w:cs="Nirmala UI"/>
        </w:rPr>
      </w:pPr>
      <w:r w:rsidRPr="003E58F2">
        <w:rPr>
          <w:rFonts w:ascii="Nirmala UI" w:hAnsi="Nirmala UI" w:cs="Nirmala UI"/>
        </w:rPr>
        <w:t>1976 වසරේ ජූලි මස 4 දින උගන්ඩාවේ එන්ටෙබේ ජාත්‍යන්තර ගුවන් තොටුපොළේ සිරකරගෙන සිටි මගීන් 102ක් ඊශ්‍රායල් සයෙරෙට් මට්කාල් බළකා සෙබළුන් විසින් මුදාගැනීම, “ඔපරේෂන් තන්ඩර්බෝල්ට්” නමින් හඳුන්වනවා.</w:t>
      </w:r>
    </w:p>
    <w:p w:rsidR="00CF64B0" w:rsidRPr="003E58F2" w:rsidRDefault="003E58F2">
      <w:pPr>
        <w:rPr>
          <w:rFonts w:ascii="Nirmala UI" w:hAnsi="Nirmala UI" w:cs="Nirmala UI"/>
        </w:rPr>
      </w:pPr>
      <w:r w:rsidRPr="003E58F2">
        <w:rPr>
          <w:rFonts w:ascii="Nirmala UI" w:hAnsi="Nirmala UI" w:cs="Nirmala UI"/>
        </w:rPr>
        <w:t>ඊශ්‍රායලයේ ටෙල් අවිව් හි (Tel Aviv), බෙන් ජුරියන් (Ben Gurion) ගුවන්තොටුපොළේ සිට ප්‍රංශයේ පැරිස් නුවර බලා ගුවන් ගමන් අංක 139 යටතේ ගමන් ආරම්භ කරන ප්‍රංශ ගුවන් සේවයට අයත් A300 වර්ගයේ එයාර් බස් ගුවන් යානය පලස්තීන විමුක්ති සංවිධානයේ ත්‍රස්තයන් විසින් පැහැර ගන්නවා.</w:t>
      </w:r>
    </w:p>
    <w:p w:rsidR="00CF64B0" w:rsidRPr="003E58F2" w:rsidRDefault="003E58F2">
      <w:pPr>
        <w:rPr>
          <w:rFonts w:ascii="Nirmala UI" w:hAnsi="Nirmala UI" w:cs="Nirmala UI"/>
        </w:rPr>
      </w:pPr>
      <w:r w:rsidRPr="003E58F2">
        <w:rPr>
          <w:rFonts w:ascii="Nirmala UI" w:hAnsi="Nirmala UI" w:cs="Nirmala UI"/>
        </w:rPr>
        <w:t>සයෙරෙට් මට්කාල් භටයන් 100 දෙනක්, කණ්ඩායම් හතරකට බෙදී ලොක්හීඩ් සී-130 හර්කියුලිස් යානා හතරක නැඟී කි.මී. 3500ක් දුරින් පිහිටි උගන්ඩාවේ එන්ටැබේ ගුවන් තොටුපොල වෙත පියාසර කරනවා. ඔවුන් විසින් පැහැරගෙන තිබුණු ප්‍රංශ ගුවන් සේවයට අයත් ගුවන් යානයෙහි සිටි ඊශ්‍රායල් ප්‍රාණ ඇපකරුවන් මුදාගන්නවා. මෙම මෙහෙයුමෙන් ලෝකවාසීන් අතිශය විස්මයට පත් වෙනවා. සටන සඳහා නායකත්වය දෙන්නේ වර්තමාන ඊශ්‍රායල් අගමැතිවරයාගේ සහෝදරයා යි. නමුත්, මෙහෙයුමේ දී අවාසනාවන්ත ලෙස ඔහු මරණයට පත් වෙනවා.</w:t>
      </w:r>
    </w:p>
    <w:p w:rsidR="00CF64B0" w:rsidRPr="003E58F2" w:rsidRDefault="003E58F2">
      <w:pPr>
        <w:rPr>
          <w:rFonts w:ascii="Nirmala UI" w:hAnsi="Nirmala UI" w:cs="Nirmala UI"/>
        </w:rPr>
      </w:pPr>
      <w:r w:rsidRPr="003E58F2">
        <w:rPr>
          <w:rFonts w:ascii="Nirmala UI" w:hAnsi="Nirmala UI" w:cs="Nirmala UI"/>
        </w:rPr>
        <w:t>1972 වසරේ ජර්මනියේ මියුනිච් නගරයේ පැවති ඔලිම්පික් ක්‍රීඩා උළෙලේ දී ඔලිම්පික් ඉතිහාසයට අඳුරු පැල්ලමක් එක් කරමින්, පලස්තීන “කළු සැප්තැම්බර්” නම් ත්‍රස්ත සංවිධානයේ සාමාජිකයන් විසින් නිරායුධ ඊශ්‍රායල් ක්‍රීඩකයන් 11 දෙනෙක් ප්‍රාණ ඇපකරුවන් ලෙස තබාගෙන පසුව ඝාතනය කරනවා.</w:t>
      </w:r>
    </w:p>
    <w:p w:rsidR="00CF64B0" w:rsidRPr="003E58F2" w:rsidRDefault="003E58F2">
      <w:pPr>
        <w:rPr>
          <w:rFonts w:ascii="Nirmala UI" w:hAnsi="Nirmala UI" w:cs="Nirmala UI"/>
        </w:rPr>
      </w:pPr>
      <w:r w:rsidRPr="003E58F2">
        <w:rPr>
          <w:rFonts w:ascii="Nirmala UI" w:hAnsi="Nirmala UI" w:cs="Nirmala UI"/>
        </w:rPr>
        <w:t>ඊශ්‍රායලයේ මොසාඩ් සංවිධානය හා සයෙරෙට් මට්කාල් බළකාය එකට එකතු වෙමින්, වසර 20ක පමණ කාලයක් ක්‍රියාත්මක වෙමින්, විවිධ රටවල දී විවිධ ආකාරයෙන් කළු සැප්තැම්බර් සාමාජිකයන් හා පලස්තීන විමුක්ති සංවිධානයේ (PLO) සාමාජිකයන් 28 දෙනෙක් ඝාතනය කරනවා. එය හඳුන්වන්නේ Wrath of God (දේව කෝපය) මෙහෙයුම ලෙස යි.</w:t>
      </w:r>
    </w:p>
    <w:p w:rsidR="00CF64B0" w:rsidRPr="003E58F2" w:rsidRDefault="003E58F2">
      <w:pPr>
        <w:rPr>
          <w:rFonts w:ascii="Nirmala UI" w:hAnsi="Nirmala UI" w:cs="Nirmala UI"/>
        </w:rPr>
      </w:pPr>
      <w:proofErr w:type="spellStart"/>
      <w:r w:rsidRPr="003E58F2">
        <w:rPr>
          <w:rFonts w:ascii="Nirmala UI" w:hAnsi="Nirmala UI" w:cs="Nirmala UI"/>
        </w:rPr>
        <w:t>ටයිම්</w:t>
      </w:r>
      <w:proofErr w:type="spellEnd"/>
      <w:r w:rsidRPr="003E58F2">
        <w:rPr>
          <w:rFonts w:ascii="Nirmala UI" w:hAnsi="Nirmala UI" w:cs="Nirmala UI"/>
        </w:rPr>
        <w:t xml:space="preserve"> </w:t>
      </w:r>
      <w:proofErr w:type="spellStart"/>
      <w:r w:rsidRPr="003E58F2">
        <w:rPr>
          <w:rFonts w:ascii="Nirmala UI" w:hAnsi="Nirmala UI" w:cs="Nirmala UI"/>
        </w:rPr>
        <w:t>සඟරාව</w:t>
      </w:r>
      <w:proofErr w:type="spellEnd"/>
      <w:r w:rsidRPr="003E58F2">
        <w:rPr>
          <w:rFonts w:ascii="Nirmala UI" w:hAnsi="Nirmala UI" w:cs="Nirmala UI"/>
        </w:rPr>
        <w:t xml:space="preserve"> </w:t>
      </w:r>
      <w:proofErr w:type="spellStart"/>
      <w:r w:rsidRPr="003E58F2">
        <w:rPr>
          <w:rFonts w:ascii="Nirmala UI" w:hAnsi="Nirmala UI" w:cs="Nirmala UI"/>
        </w:rPr>
        <w:t>විසින්</w:t>
      </w:r>
      <w:proofErr w:type="spellEnd"/>
      <w:r w:rsidRPr="003E58F2">
        <w:rPr>
          <w:rFonts w:ascii="Nirmala UI" w:hAnsi="Nirmala UI" w:cs="Nirmala UI"/>
        </w:rPr>
        <w:t xml:space="preserve"> 2019 වසර සඳහා වසරේ පුද්ගලයා (“Person of the Year”) ලෙස වයස අවුරුදු 17ක ස්වීඩන් ජාතික දැරියක් වන ග්‍රේටා තුන්බර්ග්ව නම් කර තිබෙනවා. එම නාමය ලැබුණු ලොව වයසින් අඩුම පුද්ගලයා ලෙස ග්‍රේටා වාර්තාවක් ද තබා තිබෙනවා. ඇයට එම නාමය හිමි වීමට බලපෑ ප්‍රධාන හේතුව වන්නේ ගෝලීය උණුසුම ඉහළ යාම සම්බන්ධයෙන් ඊට එරෙහිව කටයුතු කරන ලොව ළාබාලතම පුද්ගලයා වීම යි. එම කවරය ඔවුන් විසින් නම් කර තිබෙන්නේ “තාරුණ්‍යයේ ජවය” (The Power of Youth) ලෙස යි. </w:t>
      </w:r>
    </w:p>
    <w:p w:rsidR="00CF64B0" w:rsidRPr="003E58F2" w:rsidRDefault="003E58F2">
      <w:pPr>
        <w:rPr>
          <w:rFonts w:ascii="Nirmala UI" w:hAnsi="Nirmala UI" w:cs="Nirmala UI"/>
        </w:rPr>
      </w:pPr>
      <w:r w:rsidRPr="003E58F2">
        <w:rPr>
          <w:rFonts w:ascii="Nirmala UI" w:hAnsi="Nirmala UI" w:cs="Nirmala UI"/>
        </w:rPr>
        <w:lastRenderedPageBreak/>
        <w:t>ටයිම් සඟරාව විසින් සෑම වසරකම “වසරේ මිනිසා” ලෙස කාන්තාවක් හෝ පුරුෂයෙක් නම් කිරීම ආරම්භ කරන්නේ 1927 වසරේ සිට යි. 1999 වසර වන තුරු එය නම් කර තිබෙන්නේ “Man of the Year” හෝ  “Woman of the Year” නමින්.</w:t>
      </w:r>
    </w:p>
    <w:p w:rsidR="00CF64B0" w:rsidRPr="003E58F2" w:rsidRDefault="003E58F2">
      <w:pPr>
        <w:rPr>
          <w:rFonts w:ascii="Nirmala UI" w:hAnsi="Nirmala UI" w:cs="Nirmala UI"/>
        </w:rPr>
      </w:pPr>
      <w:r w:rsidRPr="003E58F2">
        <w:rPr>
          <w:rFonts w:ascii="Nirmala UI" w:hAnsi="Nirmala UI" w:cs="Nirmala UI"/>
        </w:rPr>
        <w:t>එම වසරෙන් පසුව “Person of the Year” නමින් එය වෙනසකට ලක් කරනවා. මෙහි අරමුණ වන්නේ යහපත් හෝ අයහපත් ආකාරයෙන් ලෝකයට බලපෑම් කළ වසරේ පුද්ගලයා හෝ කණ්ඩායම නම් කිරීම යි.</w:t>
      </w:r>
    </w:p>
    <w:p w:rsidR="00CF64B0" w:rsidRPr="003E58F2" w:rsidRDefault="003E58F2">
      <w:pPr>
        <w:rPr>
          <w:rFonts w:ascii="Nirmala UI" w:hAnsi="Nirmala UI" w:cs="Nirmala UI"/>
        </w:rPr>
      </w:pPr>
      <w:r w:rsidRPr="003E58F2">
        <w:rPr>
          <w:rFonts w:ascii="Nirmala UI" w:hAnsi="Nirmala UI" w:cs="Nirmala UI"/>
        </w:rPr>
        <w:t>එය “වසරේ පුද්ගලයා” ලෙස නම් කරන නමුත්, කණ්ඩායම් සඳහා ද මෙම නාමය පිරිනැමෙනවා. එම සංශෝධනය ක්‍රියාත්මක වන්නේ 1937 වසරේ දී යි.</w:t>
      </w:r>
    </w:p>
    <w:p w:rsidR="00CF64B0" w:rsidRPr="003E58F2" w:rsidRDefault="003E58F2">
      <w:pPr>
        <w:rPr>
          <w:rFonts w:ascii="Nirmala UI" w:hAnsi="Nirmala UI" w:cs="Nirmala UI"/>
        </w:rPr>
      </w:pPr>
      <w:r w:rsidRPr="003E58F2">
        <w:rPr>
          <w:rFonts w:ascii="Nirmala UI" w:hAnsi="Nirmala UI" w:cs="Nirmala UI"/>
        </w:rPr>
        <w:t>2018 වසරේ මිනිසා (person of the year) ලෙසින් ටයිම් සඟරාව මාධ්‍යවේදීන් කණ්ඩායමක් නම් කරන අතර, එම මාධ්‍යවේදීන් කණ්ඩායම නම් කරන්නේ The Guardians (රැකවල්ලු හෙවත් ආරක්ෂකයින්) නමින්.</w:t>
      </w:r>
    </w:p>
    <w:p w:rsidR="00CF64B0" w:rsidRPr="003E58F2" w:rsidRDefault="003E58F2">
      <w:pPr>
        <w:rPr>
          <w:rFonts w:ascii="Nirmala UI" w:hAnsi="Nirmala UI" w:cs="Nirmala UI"/>
        </w:rPr>
      </w:pPr>
      <w:r w:rsidRPr="003E58F2">
        <w:rPr>
          <w:rFonts w:ascii="Nirmala UI" w:hAnsi="Nirmala UI" w:cs="Nirmala UI"/>
        </w:rPr>
        <w:t>මෙම මාධ්‍යවේදීන්ගේ විශේෂත්වය ලෙස; ‘සත්‍ය වෙනුවෙන් නොබියව ඉදිරියට ගොස් සටන් කිරීම’ යන්න ටයිම් සඟරාව විසින් සඳහන් කර තිබෙනවා. ටයිම් සඟරාව කවර හතරක් ඔවුන්ගේ පින්තූරවලින් සරසනවා.</w:t>
      </w:r>
    </w:p>
    <w:p w:rsidR="00CF64B0" w:rsidRPr="003E58F2" w:rsidRDefault="003E58F2">
      <w:pPr>
        <w:rPr>
          <w:rFonts w:ascii="Nirmala UI" w:hAnsi="Nirmala UI" w:cs="Nirmala UI"/>
        </w:rPr>
      </w:pPr>
      <w:r w:rsidRPr="003E58F2">
        <w:rPr>
          <w:rFonts w:ascii="Nirmala UI" w:hAnsi="Nirmala UI" w:cs="Nirmala UI"/>
        </w:rPr>
        <w:t>තුර්කියේ ඉස්තාන්බුල් නගරයේ සෞදි කොන්සාල් කාර්යාලයේ දී ඝාතනය වූ ඇමෙරිකානු “වොෂින්ටන් පොස්ට්” පුවත්පතේ මාධ්‍යවේදී ජමාල් කෂෝගි වෙනුවෙන් එක් කවරයක් ද, ඇමෙරිකා එක්සත් ජනපදයේ “ද කැපිටල්” පුවත්පතේ කාර්ය මණ්ඩලය තවත් කවරයක් ද, මියන්මාර රෝහින්‍යා සංහාරය වෙනුවෙන් පෙනී සිට සිරගත ව සිටි “රොයිටර්” මාධ්‍යවේදීන් දෙදෙනාගේ පින්තූර රැගෙන සිටින ඔවුන්ගේ බිරින්දෑවරු දෙදෙනාගේ කවරයක් හා පිලිපීනයේ “රැෆලර්” වෙබ් අඩවියේ ප්‍රධානී, පිලිපීන මාධ්‍යවේදිනී මරියා රෙස්සා වෙනුවෙන් ද තවත් කවරයක් මුද්‍රණය වෙනවා.</w:t>
      </w:r>
    </w:p>
    <w:p w:rsidR="00CF64B0" w:rsidRPr="003E58F2" w:rsidRDefault="003E58F2">
      <w:pPr>
        <w:rPr>
          <w:rFonts w:ascii="Nirmala UI" w:hAnsi="Nirmala UI" w:cs="Nirmala UI"/>
        </w:rPr>
      </w:pPr>
      <w:r w:rsidRPr="003E58F2">
        <w:rPr>
          <w:rFonts w:ascii="Nirmala UI" w:hAnsi="Nirmala UI" w:cs="Nirmala UI"/>
        </w:rPr>
        <w:t xml:space="preserve">ග්‍රේටා තුන්බර්ග් යනු 16 හැවිරිදි ස්වීඩන ජාතික දැරියක් වන අතර, මුළු ලෝකය පුරා ඇය ප්‍රසිද්ධ වන්නේ ගෝලීය උෂ්ණත්වය වැඩි වීම සම්බන්ධයෙන් ඊට විරෝධතාවය පළ කරන දැරියක් ලෙස යි. ඇය වරක් එරට පාර්ලිමේන්තුව ඉදිරියේ ද මීට විරුද්ධව විරෝධතාවල යෙදෙනවා. සෑම සිකුරාදා දිනකම පාසල් නොයන ඇය, ඒ දවස තුළ ස්වීඩනයේ පාර්ලිමේන්තුව අසල විරෝධතාවයක යෙදෙනවා. ඒ ගෝලීය උණුසුම ක්‍රමක්‍රමයෙන් ඉහළ යාම සම්බන්ධයෙන් ස්වීඩන රජය කිසිදු ක්‍රියාමාර්ගයක් නොගැනීම සම්බන්ධව විරෝධය එල්ල කරමින්. එම විරෝධතා මාලාව 'Fridays for Future' නමින් මුළු ලෝකය පුරා ඉතා ප්‍රසිද්ධියට පත් වෙනවා. </w:t>
      </w:r>
    </w:p>
    <w:p w:rsidR="00CF64B0" w:rsidRPr="003E58F2" w:rsidRDefault="003E58F2">
      <w:pPr>
        <w:rPr>
          <w:rFonts w:ascii="Nirmala UI" w:hAnsi="Nirmala UI" w:cs="Nirmala UI"/>
        </w:rPr>
      </w:pPr>
      <w:r w:rsidRPr="003E58F2">
        <w:rPr>
          <w:rFonts w:ascii="Nirmala UI" w:hAnsi="Nirmala UI" w:cs="Nirmala UI"/>
        </w:rPr>
        <w:t xml:space="preserve">පසුව යුරෝපයේ රටවල ශිෂ්‍ය සංවිධාන රැසක් ගෝලීය උණුසුම ඉහළ යාම සම්බන්ධයෙන් විරෝධතා ව්‍යාපාර සඳහා අවතීරණය වන අතර, එයට නායකත්වය සපයන්නේ ග්‍රේටා යි. </w:t>
      </w:r>
    </w:p>
    <w:p w:rsidR="00CF64B0" w:rsidRPr="003E58F2" w:rsidRDefault="003E58F2">
      <w:pPr>
        <w:rPr>
          <w:rFonts w:ascii="Nirmala UI" w:hAnsi="Nirmala UI" w:cs="Nirmala UI"/>
        </w:rPr>
      </w:pPr>
      <w:r w:rsidRPr="003E58F2">
        <w:rPr>
          <w:rFonts w:ascii="Nirmala UI" w:hAnsi="Nirmala UI" w:cs="Nirmala UI"/>
        </w:rPr>
        <w:lastRenderedPageBreak/>
        <w:t xml:space="preserve">ගෝලීය උෂ්ණත්වය ඉහළ යාම සම්බන්ධයෙන් ඇමෙරිකාව වැනි රටක රාජ්‍ය නායකයා ද කිසිදු තැකීමක් නොකරන අවස්ථාවක, ඒ පිළිබඳව ඉතා උනන්දුවෙන් කටයුතු කරන ලොව ළාබාලතමයා ලෙස ලෝකය විසින් ඇයව හඳුන්වනවා. </w:t>
      </w:r>
    </w:p>
    <w:p w:rsidR="00CF64B0" w:rsidRPr="003E58F2" w:rsidRDefault="003E58F2">
      <w:pPr>
        <w:rPr>
          <w:rFonts w:ascii="Nirmala UI" w:hAnsi="Nirmala UI" w:cs="Nirmala UI"/>
        </w:rPr>
      </w:pPr>
      <w:r w:rsidRPr="003E58F2">
        <w:rPr>
          <w:rFonts w:ascii="Nirmala UI" w:hAnsi="Nirmala UI" w:cs="Nirmala UI"/>
        </w:rPr>
        <w:t>ඇය දේශගුණික විපර්යාස හා ගෝලීය උණුසුම ඉහළ යාම පිළිබඳව යුරෝපා පාර්ලිමේන්තුවේ කතාවක් පැවැත්වීමට අවස්ථාවක් උදා කරගන්නේ මීට වසර කිහිපයකට ප්‍රථමව යි. නමුත් ඇය වඩාත් ලෝකය පුරා ජනප්‍රිය වන්නේ එක්සත් ජාතින්ගේ දේශගුණික විපර්යාස (COP24) පිළිබඳව 2018 වසරේ පැවති සමුළුවෙන් පසුව යි. එහි දී ලබාගත් ජනප්‍රියත්වය හේතුවෙන් 2019 වසරේ ජනවාරි මාසයේ දී ඇයට ලෝක ආර්ථික සමුළුවේ වාර්ෂික හමුවට සහභාගී වීමට අවස්ථාව ලැබෙනවා.</w:t>
      </w:r>
    </w:p>
    <w:p w:rsidR="00CF64B0" w:rsidRPr="003E58F2" w:rsidRDefault="003E58F2">
      <w:pPr>
        <w:rPr>
          <w:rFonts w:ascii="Nirmala UI" w:hAnsi="Nirmala UI" w:cs="Nirmala UI"/>
        </w:rPr>
      </w:pPr>
      <w:r w:rsidRPr="003E58F2">
        <w:rPr>
          <w:rFonts w:ascii="Nirmala UI" w:hAnsi="Nirmala UI" w:cs="Nirmala UI"/>
        </w:rPr>
        <w:t>2019 වසරේ නොබෙල් සාම ත්‍යාගය සඳහා ග්‍රේටා තුන්බර්ගේ නම ද යෝජනා වෙනවා. නමුත්, එය හිමි වෙන්නේ ඉතියෝපියානු අගමැතිවරයා වන අබියි අහමඩ්ට යි. වසර ගණනාවක් තිස්සේ පැවති ඉතියෝපියානු-එරිත්‍රියානු විරසකය නිමා කිරීමට නායකත්වය ගෙන කටයුතු කිරීම යන කරුණ මත යි ඔහුට නොබෙල් සාම ත්‍යාගය හිමි වන්නේ. 2018 වසරේ දී ඉතියෝපියාවේ අගමැති ධුරයට පත් වූ අබියි අහමඩ්, වසර ගණනාවක් තිස්සේ පැවති ඉතියෝපියා-එරිත්‍රියා අර්බුදය නිමා කිරීමට කටයුතු කරනවා. එමෙන්ම, එරිත්‍රියා ජනාධිපතිවරයාට සාමයේ දෑත් දිගු කිරීමෙන් වසර ගණනාවක් පැවති අර්බුදය ස්ථිරවම විසඳීමට ද සමත් වෙනවා.</w:t>
      </w:r>
    </w:p>
    <w:p w:rsidR="00CF64B0" w:rsidRPr="003E58F2" w:rsidRDefault="003E58F2">
      <w:pPr>
        <w:rPr>
          <w:rFonts w:ascii="Nirmala UI" w:hAnsi="Nirmala UI" w:cs="Nirmala UI"/>
        </w:rPr>
      </w:pPr>
      <w:r w:rsidRPr="003E58F2">
        <w:rPr>
          <w:rFonts w:ascii="Nirmala UI" w:hAnsi="Nirmala UI" w:cs="Nirmala UI"/>
        </w:rPr>
        <w:t>2019 වසරේ දෙසැම්බර් මාසයේ ස්පාඤ්ඤයේ මැඩ්රිඩ් හි පැවති එක්සත් ජාතීන්ගේ දේශගුණික විපර්යාස පිළිබඳව සමුළුවට (COP25) සහභාගී වීමට හා එය ඇමතීමට අවස්ථාව ලබා ගන්නවා. එම කාල වකවානුව තුළ යි ඇයට ටයිම් සඟරාව විසින් “වසරේ පුද්ගලයා” යන ගෞරවය පිරිනමන්නේ. ඉන් අනතුරුව ඇය, 2020 වසරේ ස්විස්ටර්ලන්තයේ ඩාවෝස් හි පැවති ලෝක ආර්ථික සමුළුවට ද සහභාගී වෙනවා.</w:t>
      </w:r>
    </w:p>
    <w:p w:rsidR="00CF64B0" w:rsidRPr="003E58F2" w:rsidRDefault="003E58F2">
      <w:pPr>
        <w:rPr>
          <w:rFonts w:ascii="Nirmala UI" w:hAnsi="Nirmala UI" w:cs="Nirmala UI"/>
        </w:rPr>
      </w:pPr>
      <w:r w:rsidRPr="003E58F2">
        <w:rPr>
          <w:rFonts w:ascii="Nirmala UI" w:hAnsi="Nirmala UI" w:cs="Nirmala UI"/>
        </w:rPr>
        <w:t>ග්‍රේටා තුන්බර්ග් උපත ලබන්නේ 2003 වසරේ ජූනි මාසයේ යි. ස්වීඩනයේ වෙසෙන කලා පවුලක උපත ලබන ඇයගේ පරම්පාරවම එරට කලාකරුවන් ලෙස ප්‍රසිද්ධ යි. 2018 මේ වන විට ඇය පසුවන්නේ ස්වීඩනයේ පාසලක 11වන ශ්‍රේණියේ යි.</w:t>
      </w:r>
    </w:p>
    <w:p w:rsidR="00CF64B0" w:rsidRPr="003E58F2" w:rsidRDefault="003E58F2">
      <w:pPr>
        <w:rPr>
          <w:rFonts w:ascii="Nirmala UI" w:hAnsi="Nirmala UI" w:cs="Nirmala UI"/>
        </w:rPr>
      </w:pPr>
      <w:r w:rsidRPr="003E58F2">
        <w:rPr>
          <w:rFonts w:ascii="Nirmala UI" w:hAnsi="Nirmala UI" w:cs="Nirmala UI"/>
        </w:rPr>
        <w:t xml:space="preserve">72 </w:t>
      </w:r>
      <w:proofErr w:type="spellStart"/>
      <w:r w:rsidRPr="003E58F2">
        <w:rPr>
          <w:rFonts w:ascii="Nirmala UI" w:hAnsi="Nirmala UI" w:cs="Nirmala UI"/>
        </w:rPr>
        <w:t>වන</w:t>
      </w:r>
      <w:proofErr w:type="spellEnd"/>
      <w:r w:rsidRPr="003E58F2">
        <w:rPr>
          <w:rFonts w:ascii="Nirmala UI" w:hAnsi="Nirmala UI" w:cs="Nirmala UI"/>
        </w:rPr>
        <w:t xml:space="preserve"> </w:t>
      </w:r>
      <w:proofErr w:type="spellStart"/>
      <w:r w:rsidRPr="003E58F2">
        <w:rPr>
          <w:rFonts w:ascii="Nirmala UI" w:hAnsi="Nirmala UI" w:cs="Nirmala UI"/>
        </w:rPr>
        <w:t>නිදහස්</w:t>
      </w:r>
      <w:proofErr w:type="spellEnd"/>
      <w:r w:rsidRPr="003E58F2">
        <w:rPr>
          <w:rFonts w:ascii="Nirmala UI" w:hAnsi="Nirmala UI" w:cs="Nirmala UI"/>
        </w:rPr>
        <w:t xml:space="preserve"> </w:t>
      </w:r>
      <w:proofErr w:type="spellStart"/>
      <w:r w:rsidRPr="003E58F2">
        <w:rPr>
          <w:rFonts w:ascii="Nirmala UI" w:hAnsi="Nirmala UI" w:cs="Nirmala UI"/>
        </w:rPr>
        <w:t>සමරුවේ</w:t>
      </w:r>
      <w:proofErr w:type="spellEnd"/>
      <w:r w:rsidRPr="003E58F2">
        <w:rPr>
          <w:rFonts w:ascii="Nirmala UI" w:hAnsi="Nirmala UI" w:cs="Nirmala UI"/>
        </w:rPr>
        <w:t xml:space="preserve"> දී, නිදහසේ ලාංකික ගමන් මාර්ගය පිළිබඳ විමසා බලමු!</w:t>
      </w:r>
    </w:p>
    <w:p w:rsidR="00CF64B0" w:rsidRPr="003E58F2" w:rsidRDefault="003E58F2">
      <w:pPr>
        <w:rPr>
          <w:rFonts w:ascii="Nirmala UI" w:hAnsi="Nirmala UI" w:cs="Nirmala UI"/>
        </w:rPr>
      </w:pPr>
      <w:r w:rsidRPr="003E58F2">
        <w:rPr>
          <w:rFonts w:ascii="Nirmala UI" w:hAnsi="Nirmala UI" w:cs="Nirmala UI"/>
        </w:rPr>
        <w:t>ශ්‍රී ලංකාවේ ඡන්ද අයිතියේ ඉතිහාසය දෙස බලන විට පුරවැසියන්ට ඡන්ද අයිතිය හිමි වූ ආසියාවේ පැරණිම රටවල් අතරට මෙරට එක් වන බව දකින්න පුළුවන්. මෙරටට කුමක් හෝ ඡන්ද අයිතියක් හිමි වන්නේ 1910 වසරේ දී ගෙන ආ කෲව්-මැකලම් ප‍්‍රතිසංස්කරණ හරහා යි. එහි දී ව්‍යවස්ථාදායකය සඳහා සාමාජිකයන් කිහිපදෙනක් පත් කර ගැනීමට මෙරට සීමිත කොට්ඨාසයකට පමණක් ඡන්ද අයිතිය හිමි වුණා. එය අප, සීමිත ඡන්ද බලය මෙරටට හිමි වීම ලෙස සඳහන් කරනවා.</w:t>
      </w:r>
    </w:p>
    <w:p w:rsidR="00CF64B0" w:rsidRPr="003E58F2" w:rsidRDefault="003E58F2">
      <w:pPr>
        <w:rPr>
          <w:rFonts w:ascii="Nirmala UI" w:hAnsi="Nirmala UI" w:cs="Nirmala UI"/>
        </w:rPr>
      </w:pPr>
      <w:r w:rsidRPr="003E58F2">
        <w:rPr>
          <w:rFonts w:ascii="Nirmala UI" w:hAnsi="Nirmala UI" w:cs="Nirmala UI"/>
        </w:rPr>
        <w:t xml:space="preserve">1931 වසරේ දී ලංකාවේ ක්‍රියාත්මක වූ ඩොනමෝර් ආණ්ඩුක්‍රමයෙන් මෙරටට සර්වජන ඡන්ද බලය ලැබෙනවා. එහි තේරුම වන්නේ ඡන්දය සඳහා සුදුසුකම් ලබා </w:t>
      </w:r>
      <w:r w:rsidRPr="003E58F2">
        <w:rPr>
          <w:rFonts w:ascii="Nirmala UI" w:hAnsi="Nirmala UI" w:cs="Nirmala UI"/>
        </w:rPr>
        <w:lastRenderedPageBreak/>
        <w:t>ඇති සියලු පුරවැසියන්ට කිසිදු වෙනස්කමකින් තොරව ඡන්ද අයිතිය ලබා දීම යි. එහි වයස් සීමාව වූයේ වයස අවුරුදු 21 යි. පසුව බණ්ඩාරනායක ආණ්ඩු සමයේ එනම්, 1959 වසරේ දී පාර්ලිමේන්තුවට ගෙන ආ යෝජනාවක් මඟින් ඡන්දය ලබා දීමේ අයිතිය වයස අවුරුදු 18ට වඩා වැඩි සියලු පුරවැසියන් සඳහා හිමි වෙනවා. ඒ අනුව මේ යටතේ පළමු මහා මැතිවරණය 1960 වසරේ මාර්තු මාසයේ දී පැවැත්වෙනවා.</w:t>
      </w:r>
    </w:p>
    <w:p w:rsidR="00CF64B0" w:rsidRPr="003E58F2" w:rsidRDefault="003E58F2">
      <w:pPr>
        <w:rPr>
          <w:rFonts w:ascii="Nirmala UI" w:hAnsi="Nirmala UI" w:cs="Nirmala UI"/>
        </w:rPr>
      </w:pPr>
      <w:r w:rsidRPr="003E58F2">
        <w:rPr>
          <w:rFonts w:ascii="Nirmala UI" w:hAnsi="Nirmala UI" w:cs="Nirmala UI"/>
        </w:rPr>
        <w:t xml:space="preserve">ජනතාව විසින් ජනතාව පාලනය කිරීම සඳහා යොදා ගනු ලබන ප්‍රජාතන්ත්‍රවාදී පාලන ක්‍රමය යටතේ ඡන්ද අයිතිය යනු ජනතා පරමාධිපත්‍ය යටතට ගැනෙන එක් බලයක් ලෙස හැඳින්විය හැකි යි. නියෝජිත ප්‍රජාත්නත්‍රවාදය යටතේ ජනතාව විධායක ජනාධිපතිවරයා හා ව්‍යවස්ථාදායකය තෝරා පත් කරගැනීම සඳහා තම පරමාධිපත්‍ය අංගයක් වන ඡන්ද අයිතිය භාවිතා කරනවා. මෙරට පුරවැසියාට ඡන්ද අයිතිය හිමි වීමේ ඉතිහාසය 1910 වසර දක්වා දිව යනවා. එහි පළමු අවස්ථාව වන්නේ එම වසරේ ක්‍රියාත්මක වූ කෲව්-මැකලම් ප‍්‍රතිසංස්කරණය යි. </w:t>
      </w:r>
    </w:p>
    <w:p w:rsidR="00CF64B0" w:rsidRPr="003E58F2" w:rsidRDefault="003E58F2">
      <w:pPr>
        <w:rPr>
          <w:rFonts w:ascii="Nirmala UI" w:hAnsi="Nirmala UI" w:cs="Nirmala UI"/>
        </w:rPr>
      </w:pPr>
      <w:r w:rsidRPr="003E58F2">
        <w:rPr>
          <w:rFonts w:ascii="Nirmala UI" w:hAnsi="Nirmala UI" w:cs="Nirmala UI"/>
        </w:rPr>
        <w:t>ලංකාවේ පළමු ආණ්ඩුක්‍රම ව්‍යවස්ථා ප්‍රතිසංස්කරණය හඳුන්වන්නේ 1833 ක්‍රියාත්මක වූ කෝල්බෲක්-කැමරන් ප‍්‍රතිසංස්කරණ යි. ඉන්පසුව, 1910 තෙක් ආණ්ඩුක්‍රම ව්‍යවස්ථා ප්‍රතිසංස්කරණයක් නොවූ අතර ම කෝල්බෲක්-කැමරන් ප‍්‍රතිසංස්කරණවලින් යෝජනා වූ දේවල් ක්‍රියාත්මක නොවීම නිසා රටේ බ්‍රිතාන්‍ය සිවිල් නිලධාරීන් අතර ද යම් නොසන්සුන්තාවයක් නිර්මාණය වෙනවා.</w:t>
      </w:r>
    </w:p>
    <w:p w:rsidR="00CF64B0" w:rsidRPr="003E58F2" w:rsidRDefault="003E58F2">
      <w:pPr>
        <w:rPr>
          <w:rFonts w:ascii="Nirmala UI" w:hAnsi="Nirmala UI" w:cs="Nirmala UI"/>
        </w:rPr>
      </w:pPr>
      <w:r w:rsidRPr="003E58F2">
        <w:rPr>
          <w:rFonts w:ascii="Nirmala UI" w:hAnsi="Nirmala UI" w:cs="Nirmala UI"/>
        </w:rPr>
        <w:t>කෲව්-මැකලම් ප‍්‍රතිසංස්කරණ යටතේ ප්‍රධාන වශයෙන් ව්‍යවස්ථාදායකයේ බලතල පුළුල් කරමින්. ව්‍යවස්ථාදායක සභාවේ සභික සංඛ්‍යාව 21 දක්වා වැඩි කිරීම සඳහා යෝජනා වෙනවා. මෙහි දී නිල ලත් මන්ත්‍රීවරු සංඛ්‍යාවට වඩා නිල නොලත් මන්ත්‍රී සංඛ්‍යාව වැඩි කරන ලෙස ඉල්ලා සිටියත් එය ක්‍රියාත්මක වන්නේ නෑ. බොහෝ දෙනෙක් නිල නොලත් මන්ත්‍රී සංඛ්‍යාව වැඩි කරන ලෙස ඉල්ලා සිටින්නේ ආණ්ඩුකාරවරයාගේ බලතල සීමා කිරීම සඳහා යි. නමුත් එය සාර්ථක වන්නේ නෑ. නිල නොලත් නියෝජිතයන් 10 දෙනෙක් මේ ඔස්සේ පත් කෙරෙන අතර, එලෙස පත් වන සාමාජිකයන් 4 දෙනෙක් සීමිත ඡන්දයකින් තෝරා පත් කරගැනීමට යෝජනා වෙනවා. සීමිත ඡන්ද බලය යටතේ උගත්, රුපියල් 1,500ට නොඅඩු වාර්ෂික ආදායමක් හෝ වැටුපක් හිමි අවුරුදු 21ට වඩා වැඩි පිරිමින්ට පමණක් ඡන්ද බලය හිමි වෙනවා. ඒ අනුව කාන්තාවන්ට හෝ අඩු ආදායම්ලාභීන්ට ඡන්ද බලය ලැබෙන්නේ නෑ.</w:t>
      </w:r>
    </w:p>
    <w:p w:rsidR="00CF64B0" w:rsidRPr="003E58F2" w:rsidRDefault="003E58F2">
      <w:pPr>
        <w:rPr>
          <w:rFonts w:ascii="Nirmala UI" w:hAnsi="Nirmala UI" w:cs="Nirmala UI"/>
        </w:rPr>
      </w:pPr>
      <w:r w:rsidRPr="003E58F2">
        <w:rPr>
          <w:rFonts w:ascii="Nirmala UI" w:hAnsi="Nirmala UI" w:cs="Nirmala UI"/>
        </w:rPr>
        <w:t xml:space="preserve">එලෙස ඡන්ද බලයෙන් යුරෝපීයයන් දෙදෙනෙක්, බර්ගර් ජාතිකයෙකු හා එක් උගත් ලාංකිකයෙකු තෝරා පත් කරගනු ලබනවා. උගත් ලාංකිකයා වන්නේ පොන්නම්බලම් රාමනාදන්. </w:t>
      </w:r>
    </w:p>
    <w:p w:rsidR="00CF64B0" w:rsidRPr="003E58F2" w:rsidRDefault="003E58F2">
      <w:pPr>
        <w:rPr>
          <w:rFonts w:ascii="Nirmala UI" w:hAnsi="Nirmala UI" w:cs="Nirmala UI"/>
        </w:rPr>
      </w:pPr>
      <w:r w:rsidRPr="003E58F2">
        <w:rPr>
          <w:rFonts w:ascii="Nirmala UI" w:hAnsi="Nirmala UI" w:cs="Nirmala UI"/>
        </w:rPr>
        <w:t>1931 වර්ෂයේ දී ඩොනමෝර් ප‍්‍රතිසංස්කරණ යෝජනා අනුව ශ්‍රී ලංකාවට සර්වජන ඡන්ද බලය ලැබෙනවා. සර්වජන ඡන්ද බලය ලෙස ශ්‍රී ලංකා මැතිවරණ කොමිසම මඟින් මෙලෙස අර්ථ දක්වා තිබෙනවා.</w:t>
      </w:r>
    </w:p>
    <w:p w:rsidR="00CF64B0" w:rsidRPr="003E58F2" w:rsidRDefault="003E58F2">
      <w:pPr>
        <w:rPr>
          <w:rFonts w:ascii="Nirmala UI" w:hAnsi="Nirmala UI" w:cs="Nirmala UI"/>
        </w:rPr>
      </w:pPr>
      <w:r w:rsidRPr="003E58F2">
        <w:rPr>
          <w:rFonts w:ascii="Nirmala UI" w:hAnsi="Nirmala UI" w:cs="Nirmala UI"/>
        </w:rPr>
        <w:lastRenderedPageBreak/>
        <w:t xml:space="preserve">“රටක සුදුසුකම් සැපිරූ සියලු පුරවැසියන්ට, ජාතිය, ආගම, භාෂාව, වර්ගය, කුලය, අධ්‍යාපනය, දේපළ  හිමිකම, උපත, උපන් ස්ථානය, ස්ත්‍රී/පුරුෂ භාවය ආදී කිසිදු වෙනස්කමකින් තොරව පාලන බලයට හවුල් වීමේ අයිතිය හා/හෝ තමන්ගේ නියෝජිතයින් පත් කරගැනීමට ඇති අයිතිය යි.” </w:t>
      </w:r>
    </w:p>
    <w:p w:rsidR="00CF64B0" w:rsidRPr="003E58F2" w:rsidRDefault="003E58F2">
      <w:pPr>
        <w:rPr>
          <w:rFonts w:ascii="Nirmala UI" w:hAnsi="Nirmala UI" w:cs="Nirmala UI"/>
        </w:rPr>
      </w:pPr>
      <w:r w:rsidRPr="003E58F2">
        <w:rPr>
          <w:rFonts w:ascii="Nirmala UI" w:hAnsi="Nirmala UI" w:cs="Nirmala UI"/>
        </w:rPr>
        <w:t>සර්වජන ඡන්ද බලයේ දී වයස අවුරුදු 21ට වඩා වැඩි ස්ත්‍රී පුරුෂ දෙපාර්ශවයටම ඡන්ද අයිතිය හිමි වෙන අතර, මෙරටට සර්ව ජන ඡන්ද බලය ලැබෙන්නේ ආසියාවේ එකම රටකටවත් එම වරප්‍රසාදය නොලැබී තිබූ අවස්‌ථාවක වීම ද විශේෂ කරුණක් ලෙස සඳහන් කළ හැකි යි. නමුත්, මෙම සංශෝධනයට එවකට සිටි ලාංකික දේශපාලඥයන්ගෙන් සමහරක් අකමැති වූ බව ද සඳහන් වෙනවා.</w:t>
      </w:r>
    </w:p>
    <w:p w:rsidR="00CF64B0" w:rsidRPr="003E58F2" w:rsidRDefault="003E58F2">
      <w:pPr>
        <w:rPr>
          <w:rFonts w:ascii="Nirmala UI" w:hAnsi="Nirmala UI" w:cs="Nirmala UI"/>
        </w:rPr>
      </w:pPr>
      <w:r w:rsidRPr="003E58F2">
        <w:rPr>
          <w:rFonts w:ascii="Nirmala UI" w:hAnsi="Nirmala UI" w:cs="Nirmala UI"/>
        </w:rPr>
        <w:t xml:space="preserve">බණ්ඩාරනායක ආණ්ඩු සමයේ එනම්,1959 අංක 11 දරන මැතිවරණ සංශෝධන පනත මඟින් සර්වජන ඡන්ද බලය සඳහා හිමිකම් ලබන වයස අවුරුදු 21 සිට අවුරුදු 18 දක්වා අඩු කරනු ලබනවා. 1959 මැයි මස සහතික කරනු ලැබූ නාම ලේඛනයේ සිට නාම ලේඛන ගෘහ අංක පිළිබඳව සකස්‌ කිරීම ආරම්භ කරනවා. </w:t>
      </w:r>
    </w:p>
    <w:p w:rsidR="00CF64B0" w:rsidRPr="003E58F2" w:rsidRDefault="003E58F2">
      <w:pPr>
        <w:rPr>
          <w:rFonts w:ascii="Nirmala UI" w:hAnsi="Nirmala UI" w:cs="Nirmala UI"/>
        </w:rPr>
      </w:pPr>
      <w:r w:rsidRPr="003E58F2">
        <w:rPr>
          <w:rFonts w:ascii="Nirmala UI" w:hAnsi="Nirmala UI" w:cs="Nirmala UI"/>
        </w:rPr>
        <w:t>මේ පනත සඳහාත් පාර්ලිමේන්තු මන්ත්‍රීවරු කිහිපදෙනක් සිය අකමැත්ත තදින් එල්ල කර සිටිනවා. විශේෂයෙන් එවකට විපක්ෂයේ සිටි සර් ජෝන් කොතලාවල එය හඳුන්වන්නේ ‘වඳුරන්ට ඡන්ද අයිතිය ලබා දීමක්’ ලෙස යි.</w:t>
      </w:r>
    </w:p>
    <w:p w:rsidR="00CF64B0" w:rsidRPr="003E58F2" w:rsidRDefault="003E58F2">
      <w:pPr>
        <w:rPr>
          <w:rFonts w:ascii="Nirmala UI" w:hAnsi="Nirmala UI" w:cs="Nirmala UI"/>
        </w:rPr>
      </w:pPr>
      <w:r w:rsidRPr="003E58F2">
        <w:rPr>
          <w:rFonts w:ascii="Nirmala UI" w:hAnsi="Nirmala UI" w:cs="Nirmala UI"/>
        </w:rPr>
        <w:t>වර්තමානය වන විට ලංකාවේ වයස අවුරුදු 18 සම්පුර්ණ වූ අයට ඡන්ද අයිතිය හිමි වන අතර, ලෝකයේ බොහෝ රටවල ද එම සීමාව 18 ලෙස පවතිනවා. යුරෝපයේ රටවල් කිහිපයක් ඇතුළු තවත් රටවල් කිහිපයක එය 16 දක්වා පහළ හෙලා ඇති අතර, එක්සත් ආරාබි එමීර් රාජ්‍යයේ ඡන්ද අයිතිය හිමි වන්නේ වයස අවුරුදු 25 සම්පූර්ණ වූ පසුව යි.</w:t>
      </w:r>
    </w:p>
    <w:p w:rsidR="00CF64B0" w:rsidRPr="003E58F2" w:rsidRDefault="003E58F2">
      <w:pPr>
        <w:rPr>
          <w:rFonts w:ascii="Nirmala UI" w:hAnsi="Nirmala UI" w:cs="Nirmala UI"/>
        </w:rPr>
      </w:pPr>
      <w:proofErr w:type="spellStart"/>
      <w:r w:rsidRPr="003E58F2">
        <w:rPr>
          <w:rFonts w:ascii="Nirmala UI" w:hAnsi="Nirmala UI" w:cs="Nirmala UI"/>
        </w:rPr>
        <w:t>පසුගිය</w:t>
      </w:r>
      <w:proofErr w:type="spellEnd"/>
      <w:r w:rsidRPr="003E58F2">
        <w:rPr>
          <w:rFonts w:ascii="Nirmala UI" w:hAnsi="Nirmala UI" w:cs="Nirmala UI"/>
        </w:rPr>
        <w:t xml:space="preserve"> </w:t>
      </w:r>
      <w:proofErr w:type="spellStart"/>
      <w:r w:rsidRPr="003E58F2">
        <w:rPr>
          <w:rFonts w:ascii="Nirmala UI" w:hAnsi="Nirmala UI" w:cs="Nirmala UI"/>
        </w:rPr>
        <w:t>දෙසැම්බර්</w:t>
      </w:r>
      <w:proofErr w:type="spellEnd"/>
      <w:r w:rsidRPr="003E58F2">
        <w:rPr>
          <w:rFonts w:ascii="Nirmala UI" w:hAnsi="Nirmala UI" w:cs="Nirmala UI"/>
        </w:rPr>
        <w:t xml:space="preserve"> </w:t>
      </w:r>
      <w:proofErr w:type="spellStart"/>
      <w:r w:rsidRPr="003E58F2">
        <w:rPr>
          <w:rFonts w:ascii="Nirmala UI" w:hAnsi="Nirmala UI" w:cs="Nirmala UI"/>
        </w:rPr>
        <w:t>මාසයේ</w:t>
      </w:r>
      <w:proofErr w:type="spellEnd"/>
      <w:r w:rsidRPr="003E58F2">
        <w:rPr>
          <w:rFonts w:ascii="Nirmala UI" w:hAnsi="Nirmala UI" w:cs="Nirmala UI"/>
        </w:rPr>
        <w:t xml:space="preserve"> </w:t>
      </w:r>
      <w:proofErr w:type="spellStart"/>
      <w:r w:rsidRPr="003E58F2">
        <w:rPr>
          <w:rFonts w:ascii="Nirmala UI" w:hAnsi="Nirmala UI" w:cs="Nirmala UI"/>
        </w:rPr>
        <w:t>දී</w:t>
      </w:r>
      <w:proofErr w:type="spellEnd"/>
      <w:r w:rsidRPr="003E58F2">
        <w:rPr>
          <w:rFonts w:ascii="Nirmala UI" w:hAnsi="Nirmala UI" w:cs="Nirmala UI"/>
        </w:rPr>
        <w:t xml:space="preserve"> Roar Showtime නමින් කැමරා කාචය හැසිරවීමට ඔබට තිබෙන හැකියාවට වගේම, ඔබේ සේයාරුව ඔස්සේ ලෝකය වෙත පැවසීමට උත්සාහ දරන කතාන්දරයට වේදිකාවක් නිර්මාණය කළා.</w:t>
      </w:r>
    </w:p>
    <w:p w:rsidR="00CF64B0" w:rsidRPr="003E58F2" w:rsidRDefault="003E58F2">
      <w:pPr>
        <w:rPr>
          <w:rFonts w:ascii="Nirmala UI" w:hAnsi="Nirmala UI" w:cs="Nirmala UI"/>
        </w:rPr>
      </w:pPr>
      <w:r w:rsidRPr="003E58F2">
        <w:rPr>
          <w:rFonts w:ascii="Nirmala UI" w:hAnsi="Nirmala UI" w:cs="Nirmala UI"/>
        </w:rPr>
        <w:t xml:space="preserve">ඔබ ඡායාරූපකරණයට ආධුනික වුවත්, ක්ෂේත්‍රයේ ප්‍රවීණයෙකු වුවත්, ඔබේ දැක්ම හා කැපවීම මේ ඔස්සේ ඉදිරිපත් කිරීමට අවස්ථාව සැලසුණා. එහි පළමු අදියරේ මාතෘකාව බවට පත් වුණේ සමාජීය වර්ණාලේප (Colours of Community) යි. </w:t>
      </w:r>
    </w:p>
    <w:p w:rsidR="00CF64B0" w:rsidRPr="003E58F2" w:rsidRDefault="003E58F2">
      <w:pPr>
        <w:rPr>
          <w:rFonts w:ascii="Nirmala UI" w:hAnsi="Nirmala UI" w:cs="Nirmala UI"/>
        </w:rPr>
      </w:pPr>
      <w:r w:rsidRPr="003E58F2">
        <w:rPr>
          <w:rFonts w:ascii="Nirmala UI" w:hAnsi="Nirmala UI" w:cs="Nirmala UI"/>
        </w:rPr>
        <w:t>ඒ ඔස්සේ සමාජයේ යම් ප්‍රජාවක් පුද්ගලයකු/ කණ්ඩායමක්/ ප්‍රජාවක් හෝ සිදුවීමක් නිරූපණය වන, ඔවුන්ගේ කතාව ඒ හරහා ප්‍රකාශ වන වර්ණයක් තෝරාගැනීම ඔස්සේ ඔබේ ඉදිරිපත් කිරීම සිදුකරන්න නියමිත වුණා. එවිට ඔබ තෝරාගන්නා වර්ණයන්, ඡායාරූපයේ තේමාව හඳුනාගැනීමට වැදගත් කාර්යයක් ඉටුකළ යුතු බව ද අප ඔබට දන්වා සිටියා.</w:t>
      </w:r>
    </w:p>
    <w:p w:rsidR="00CF64B0" w:rsidRPr="003E58F2" w:rsidRDefault="003E58F2">
      <w:pPr>
        <w:rPr>
          <w:rFonts w:ascii="Nirmala UI" w:hAnsi="Nirmala UI" w:cs="Nirmala UI"/>
        </w:rPr>
      </w:pPr>
      <w:r w:rsidRPr="003E58F2">
        <w:rPr>
          <w:rFonts w:ascii="Nirmala UI" w:hAnsi="Nirmala UI" w:cs="Nirmala UI"/>
        </w:rPr>
        <w:lastRenderedPageBreak/>
        <w:t>ඒ අනුව පින්තූර අප වෙත එවීමේ කාල සීමාව ජනවාරි 18 වනදායින් අවසන් වුණා. ඒ වන විට 50 දෙනකුට වැඩි ප්‍රමාණයක් අප වෙත තම ඉදිරිපත් කිරීම් කර තිබුණු අතර, ඉදිරිපත් කර තිබු පින්තූර ගණන 70 ද ඉක්මවනු ලැබුවා. ඒ අතරින් හොඳම නිර්මාණයන් කිහිපයක් තෝරාගැනීම අප විසින් සිදුකරනු ලැබුවේ Roar අභ්‍යන්තර විනිශ්චය මණ්ඩලයක් හරහා යි.</w:t>
      </w:r>
    </w:p>
    <w:p w:rsidR="00CF64B0" w:rsidRPr="003E58F2" w:rsidRDefault="003E58F2">
      <w:pPr>
        <w:rPr>
          <w:rFonts w:ascii="Nirmala UI" w:hAnsi="Nirmala UI" w:cs="Nirmala UI"/>
        </w:rPr>
      </w:pPr>
      <w:r w:rsidRPr="003E58F2">
        <w:rPr>
          <w:rFonts w:ascii="Nirmala UI" w:hAnsi="Nirmala UI" w:cs="Nirmala UI"/>
        </w:rPr>
        <w:t>ඉතින් පහත දක්වා තිබෙන්නේ ඒ අතරින් විශිෂ්ටම පින්තූර කිහිපයක්.</w:t>
      </w:r>
    </w:p>
    <w:p w:rsidR="00CF64B0" w:rsidRPr="003E58F2" w:rsidRDefault="003E58F2">
      <w:pPr>
        <w:rPr>
          <w:rFonts w:ascii="Nirmala UI" w:hAnsi="Nirmala UI" w:cs="Nirmala UI"/>
        </w:rPr>
      </w:pPr>
      <w:r w:rsidRPr="003E58F2">
        <w:rPr>
          <w:rFonts w:ascii="Nirmala UI" w:hAnsi="Nirmala UI" w:cs="Nirmala UI"/>
        </w:rPr>
        <w:t>උදිතගේ මෙම පින්තූරය ආලෝකය හා අන්ධකාරය, අනාගතය හා අතීතය, ආරක්ෂාව හා අනාරක්‍ෂිතභාවය අතර වන සුන්දර සමබරතාවයක් දකින්න ලැබෙනවා. ඒ අනුව මේ මඟින් ලංකාවේ වත්මන් සමාජ තත්ත්වය එකට කැටි කොට නිරූපණය වන බව සඳහන් කළ හැකියි. වේගයෙන් ඉදිරියට යන ලෝකයක අයිස්ක්‍රීම් වෙළෙන්දාගේ අනාගතය පිළිබඳ අවිනිශ්චිතභාවය අන්ධකාරයෙන් ද, ඊට එරෙහිව ඉස්මතු වන බලාපොරොත්තු හා සිහින කොළඹ වරාය නගරයේ ගිනිකෙළිවල දීප්තිමත් බවින් ද නිරූපණය කෙරෙනවා.</w:t>
      </w:r>
    </w:p>
    <w:p w:rsidR="00CF64B0" w:rsidRPr="003E58F2" w:rsidRDefault="003E58F2">
      <w:pPr>
        <w:rPr>
          <w:rFonts w:ascii="Nirmala UI" w:hAnsi="Nirmala UI" w:cs="Nirmala UI"/>
        </w:rPr>
      </w:pPr>
      <w:r w:rsidRPr="003E58F2">
        <w:rPr>
          <w:rFonts w:ascii="Nirmala UI" w:hAnsi="Nirmala UI" w:cs="Nirmala UI"/>
        </w:rPr>
        <w:t xml:space="preserve"> සමාජයේ පන්ති ස්ථරයන් මැනෙවින් පිළිබිඹු කරන මෙම ඡායාරුපය, වර්ණ සංකලනය හා එතුළින් ගෙනහැර දක්වන අර්ථ නිරූපණය ඉතා ඉහළ මට්ටමක පවතිනවා. වර්ණ භාවිතයේ දී අඳුරු පසුබිමෙහි කැපී පෙනෙන ලෙස "රතු" වර්ණය යොදාගැනීම පන්දම්කරුවන්ගේ සමාජයීය ඉරණම, ගැටීම හා පැවැත්ම පිළිබඳ පුළුල් හෙළිදරව්වක් ගෙන එනවා.</w:t>
      </w:r>
    </w:p>
    <w:p w:rsidR="00CF64B0" w:rsidRPr="003E58F2" w:rsidRDefault="003E58F2">
      <w:pPr>
        <w:rPr>
          <w:rFonts w:ascii="Nirmala UI" w:hAnsi="Nirmala UI" w:cs="Nirmala UI"/>
        </w:rPr>
      </w:pPr>
      <w:r w:rsidRPr="003E58F2">
        <w:rPr>
          <w:rFonts w:ascii="Nirmala UI" w:hAnsi="Nirmala UI" w:cs="Nirmala UI"/>
        </w:rPr>
        <w:t>මහනුවර යුගයේ දී එක කුලයක් ලෙස රජුට සේවය කළ මොවුන්, බෞද්ධයන්ගේ මුදුන් මල්කඩ වන දළදාවට මහත් භක්තියක් හා ගෞරවයක් දක්වනවා. පාරම්පරික ලෙස උරුම වන තමාගේ ජීවනෝපාය මෙහි දී "රතු" වර්ණය හා ගින්දර මඟින් නිරූපණය වෙන අතර, ගින්දර යන සංකේතය තුළින් "දැවීම", ඔවුන් සමාජයේ සුළු කොට්ඨාසයක් වීමෙන් ඇති වන නිරන්තර අරගලය දැක්විය හැකියි. කළු පසුබිමෙහි රතු වර්ණය භාවිතයෙන් මුළු මහත් සමාජ ධූරාවලිය තුළ ඔවුන්ගේ පැතිකඩ විදහා දැක්විය හැකි වෙනවා.</w:t>
      </w:r>
    </w:p>
    <w:p w:rsidR="00CF64B0" w:rsidRPr="003E58F2" w:rsidRDefault="003E58F2">
      <w:pPr>
        <w:rPr>
          <w:rFonts w:ascii="Nirmala UI" w:hAnsi="Nirmala UI" w:cs="Nirmala UI"/>
        </w:rPr>
      </w:pPr>
      <w:r w:rsidRPr="003E58F2">
        <w:rPr>
          <w:rFonts w:ascii="Nirmala UI" w:hAnsi="Nirmala UI" w:cs="Nirmala UI"/>
        </w:rPr>
        <w:t xml:space="preserve">උතුරු පළාතේ වාර්ෂික මන්දූර් මුරුගන් කෝවිල් උළෙලේ දී ලබා ගත් තැඹිලි පාටට අවධානය යොමු කර ඇති පින්තූරයක්. හින්දු දෙවිවරුන්ගෙන් කෙනෙකු වන මුරුගන්, ඉන්දියාවේ ගංගා නදිය සමග සමීප සම්බන්ධතාවයක් ඇති දෙවි කෙනෙකු ලෙස හැඳින්විය හැකි යි. </w:t>
      </w:r>
    </w:p>
    <w:p w:rsidR="00CF64B0" w:rsidRPr="003E58F2" w:rsidRDefault="003E58F2">
      <w:pPr>
        <w:rPr>
          <w:rFonts w:ascii="Nirmala UI" w:hAnsi="Nirmala UI" w:cs="Nirmala UI"/>
        </w:rPr>
      </w:pPr>
      <w:r w:rsidRPr="003E58F2">
        <w:rPr>
          <w:rFonts w:ascii="Nirmala UI" w:hAnsi="Nirmala UI" w:cs="Nirmala UI"/>
        </w:rPr>
        <w:t xml:space="preserve">මෙහි මාතෘකාව වන්නේ “තේ කඩේ සැන්දෑ යාමය යි”. මම යන්නම කැමති තැනක් තමයි මෙතන. කුරුණෑගල බසාර් ස්ට්‍රීට් එකේ තියෙන මේ තේ කඩේට සවස හතරට විතර ගිහින්, උණු උණු සමෝසා එක්ක නෙස්ටමෝල්ට් එකක් තොලගාන කොට හිරුකිරණ පල්ලියේ බිත්තිවලට වැටිලා, ඒක කඩේ ඇතුළට පේන විදිහ හරිම මනස්කාන්ත යි. පින්තූරය ගත්ත සාලියගේම වචන යි ඒ. </w:t>
      </w:r>
    </w:p>
    <w:p w:rsidR="00CF64B0" w:rsidRPr="003E58F2" w:rsidRDefault="003E58F2">
      <w:pPr>
        <w:rPr>
          <w:rFonts w:ascii="Nirmala UI" w:hAnsi="Nirmala UI" w:cs="Nirmala UI"/>
        </w:rPr>
      </w:pPr>
      <w:r w:rsidRPr="003E58F2">
        <w:rPr>
          <w:rFonts w:ascii="Nirmala UI" w:hAnsi="Nirmala UI" w:cs="Nirmala UI"/>
        </w:rPr>
        <w:lastRenderedPageBreak/>
        <w:t xml:space="preserve">වයස අවුරුදු 40ක් වන ඉන්දිකා, කතරගම පදිංචිකාරිනියක්. ඒ වගේම, වයස අවුරුදු 18ක තරුණ දුවකගෙ මවක්. අවුරුදු 29 දී ගෑස් සිලින්ඩරයක් පිපිරීමෙන් බරපතල පිළිස්සුම් තුවාල ලැබූ ඉන්දිකාගේ ස්වාමියා ද මේ වන විට ඇය හා දරුවන් හැර ගොස් තිබෙනවා. </w:t>
      </w:r>
    </w:p>
    <w:p w:rsidR="00CF64B0" w:rsidRPr="003E58F2" w:rsidRDefault="003E58F2">
      <w:pPr>
        <w:rPr>
          <w:rFonts w:ascii="Nirmala UI" w:hAnsi="Nirmala UI" w:cs="Nirmala UI"/>
        </w:rPr>
      </w:pPr>
      <w:r w:rsidRPr="003E58F2">
        <w:rPr>
          <w:rFonts w:ascii="Nirmala UI" w:hAnsi="Nirmala UI" w:cs="Nirmala UI"/>
        </w:rPr>
        <w:t>සාමාන්‍ය කාන්තාවන්ගෙන් වෙනස් රැකියාවක නිරත වන ඇය, තම දරුවා සමග ජිවන සටනට තනිවම මුහුණ දෙනවා.</w:t>
      </w:r>
    </w:p>
    <w:p w:rsidR="00CF64B0" w:rsidRPr="003E58F2" w:rsidRDefault="003E58F2">
      <w:pPr>
        <w:rPr>
          <w:rFonts w:ascii="Nirmala UI" w:hAnsi="Nirmala UI" w:cs="Nirmala UI"/>
        </w:rPr>
      </w:pPr>
      <w:r w:rsidRPr="003E58F2">
        <w:rPr>
          <w:rFonts w:ascii="Nirmala UI" w:hAnsi="Nirmala UI" w:cs="Nirmala UI"/>
        </w:rPr>
        <w:t>ඉමහත් පරිශ්‍රමයක් දරා ධීවර කර්මාන්තයේ නිරත වන ශ්‍රී ලාංකික ධීවරයා, මුහුද හා නිල වර්ණය යනු එකිනෙකට වෙන් කළ නොහැකි ශක්තිමත් බැදීම් තුනක්. ගැඹුරු මුහුදේ පැහැයට වෙරළේ දැල් අතුරා ඇති අතර ඒ මත ඇවිද යන ධීවරයෙකු පින්තූරයේ වෙයි.</w:t>
      </w:r>
    </w:p>
    <w:p w:rsidR="00CF64B0" w:rsidRPr="003E58F2" w:rsidRDefault="003E58F2">
      <w:pPr>
        <w:rPr>
          <w:rFonts w:ascii="Nirmala UI" w:hAnsi="Nirmala UI" w:cs="Nirmala UI"/>
        </w:rPr>
      </w:pPr>
      <w:r w:rsidRPr="003E58F2">
        <w:rPr>
          <w:rFonts w:ascii="Nirmala UI" w:hAnsi="Nirmala UI" w:cs="Nirmala UI"/>
        </w:rPr>
        <w:t xml:space="preserve">ශ්‍රී ලංකාව හා වී වගාව අතර ඇත්තේ ශක්තිමත් සම්බන්ධතාවයක්. ඒ වගේම ශ්‍රී ලාංකික සංස්කෘතිය ද වී වගාව හා බද්ධ වී තිබෙනවා. එය සෑම ප්‍රදේශයකම ජනතාවගේ ප්‍රධාන ජීවනාලිය යි. යෝගනාදන්ගේ මෙම පින්තූරය ශ්‍රී ලංකාව හා හරිත ආධිපත්‍යයේ බැඳීමේ ගැඹුරු බව නිරූපණය වෙනවා. </w:t>
      </w:r>
    </w:p>
    <w:p w:rsidR="00CF64B0" w:rsidRPr="003E58F2" w:rsidRDefault="003E58F2">
      <w:pPr>
        <w:rPr>
          <w:rFonts w:ascii="Nirmala UI" w:hAnsi="Nirmala UI" w:cs="Nirmala UI"/>
        </w:rPr>
      </w:pPr>
      <w:r w:rsidRPr="003E58F2">
        <w:rPr>
          <w:rFonts w:ascii="Nirmala UI" w:hAnsi="Nirmala UI" w:cs="Nirmala UI"/>
        </w:rPr>
        <w:t>දීප්තිමත් කහ පැහැයෙන් යුතුව ප්‍රීතියෙන් පසුවන කුඩා ගැහැණු දරුවන් කැමරා කාචයට හසුකරගෙන තිබෙන්නේ නයිනතිව් දූපතේ පිහිටි කෝවිල් කිහිපයකින් එකක් අසළ දී යි. මෙය නයනතිව් ලෙස හැඳින්වුවත්, නාගදීපය ලෙස හැඳින්වුවත් බලාපොරොත්තුවේ හා ප්‍රිතියේ ස්ථානය ලෙස හැඳින්වීම වඩා සුදුසු බව කව්මලිගේ අදහස යි.</w:t>
      </w:r>
    </w:p>
    <w:p w:rsidR="00CF64B0" w:rsidRPr="003E58F2" w:rsidRDefault="003E58F2">
      <w:pPr>
        <w:rPr>
          <w:rFonts w:ascii="Nirmala UI" w:hAnsi="Nirmala UI" w:cs="Nirmala UI"/>
        </w:rPr>
      </w:pPr>
      <w:r w:rsidRPr="003E58F2">
        <w:rPr>
          <w:rFonts w:ascii="Nirmala UI" w:hAnsi="Nirmala UI" w:cs="Nirmala UI"/>
        </w:rPr>
        <w:t xml:space="preserve">වාසනා විසින් මේ පින්තූරය හසුකරගෙන ඇත්තේ නුගේගොඩ දී වාහනයක ගමන් කරන අතරතුර යි. ඒ පිළිබඳව අදහස කුඩා ඉංග්‍රීසි කවි පන්තියකින් ඈ විසින් මෙසේ දක්වා තිබෙනවා. </w:t>
      </w:r>
    </w:p>
    <w:p w:rsidR="00CF64B0" w:rsidRPr="003E58F2" w:rsidRDefault="003E58F2">
      <w:pPr>
        <w:rPr>
          <w:rFonts w:ascii="Nirmala UI" w:hAnsi="Nirmala UI" w:cs="Nirmala UI"/>
        </w:rPr>
      </w:pPr>
      <w:proofErr w:type="spellStart"/>
      <w:r w:rsidRPr="003E58F2">
        <w:rPr>
          <w:rFonts w:ascii="Nirmala UI" w:hAnsi="Nirmala UI" w:cs="Nirmala UI"/>
        </w:rPr>
        <w:t>දවටගහ</w:t>
      </w:r>
      <w:proofErr w:type="spellEnd"/>
      <w:r w:rsidRPr="003E58F2">
        <w:rPr>
          <w:rFonts w:ascii="Nirmala UI" w:hAnsi="Nirmala UI" w:cs="Nirmala UI"/>
        </w:rPr>
        <w:t xml:space="preserve"> </w:t>
      </w:r>
      <w:proofErr w:type="spellStart"/>
      <w:r w:rsidRPr="003E58F2">
        <w:rPr>
          <w:rFonts w:ascii="Nirmala UI" w:hAnsi="Nirmala UI" w:cs="Nirmala UI"/>
        </w:rPr>
        <w:t>ජුම්මා</w:t>
      </w:r>
      <w:proofErr w:type="spellEnd"/>
      <w:r w:rsidRPr="003E58F2">
        <w:rPr>
          <w:rFonts w:ascii="Nirmala UI" w:hAnsi="Nirmala UI" w:cs="Nirmala UI"/>
        </w:rPr>
        <w:t xml:space="preserve"> </w:t>
      </w:r>
      <w:proofErr w:type="spellStart"/>
      <w:r w:rsidRPr="003E58F2">
        <w:rPr>
          <w:rFonts w:ascii="Nirmala UI" w:hAnsi="Nirmala UI" w:cs="Nirmala UI"/>
        </w:rPr>
        <w:t>මස්ජිඩ්</w:t>
      </w:r>
      <w:proofErr w:type="spellEnd"/>
      <w:r w:rsidRPr="003E58F2">
        <w:rPr>
          <w:rFonts w:ascii="Nirmala UI" w:hAnsi="Nirmala UI" w:cs="Nirmala UI"/>
        </w:rPr>
        <w:t xml:space="preserve"> </w:t>
      </w:r>
      <w:proofErr w:type="spellStart"/>
      <w:r w:rsidRPr="003E58F2">
        <w:rPr>
          <w:rFonts w:ascii="Nirmala UI" w:hAnsi="Nirmala UI" w:cs="Nirmala UI"/>
        </w:rPr>
        <w:t>හි</w:t>
      </w:r>
      <w:proofErr w:type="spellEnd"/>
      <w:r w:rsidRPr="003E58F2">
        <w:rPr>
          <w:rFonts w:ascii="Nirmala UI" w:hAnsi="Nirmala UI" w:cs="Nirmala UI"/>
        </w:rPr>
        <w:t xml:space="preserve"> මහලු මිනිසෙක් සියරාම් ඉදිරිපිට කල්පනාකාරීව යාඥා කරයි.</w:t>
      </w:r>
    </w:p>
    <w:p w:rsidR="00CF64B0" w:rsidRPr="003E58F2" w:rsidRDefault="003E58F2">
      <w:pPr>
        <w:rPr>
          <w:rFonts w:ascii="Nirmala UI" w:hAnsi="Nirmala UI" w:cs="Nirmala UI"/>
        </w:rPr>
      </w:pPr>
      <w:proofErr w:type="spellStart"/>
      <w:r w:rsidRPr="003E58F2">
        <w:rPr>
          <w:rFonts w:ascii="Nirmala UI" w:hAnsi="Nirmala UI" w:cs="Nirmala UI"/>
        </w:rPr>
        <w:t>සමාජය</w:t>
      </w:r>
      <w:proofErr w:type="spellEnd"/>
      <w:r w:rsidRPr="003E58F2">
        <w:rPr>
          <w:rFonts w:ascii="Nirmala UI" w:hAnsi="Nirmala UI" w:cs="Nirmala UI"/>
        </w:rPr>
        <w:t xml:space="preserve"> </w:t>
      </w:r>
      <w:proofErr w:type="spellStart"/>
      <w:r w:rsidRPr="003E58F2">
        <w:rPr>
          <w:rFonts w:ascii="Nirmala UI" w:hAnsi="Nirmala UI" w:cs="Nirmala UI"/>
        </w:rPr>
        <w:t>කියන්නෙම</w:t>
      </w:r>
      <w:proofErr w:type="spellEnd"/>
      <w:r w:rsidRPr="003E58F2">
        <w:rPr>
          <w:rFonts w:ascii="Nirmala UI" w:hAnsi="Nirmala UI" w:cs="Nirmala UI"/>
        </w:rPr>
        <w:t xml:space="preserve"> </w:t>
      </w:r>
      <w:proofErr w:type="spellStart"/>
      <w:r w:rsidRPr="003E58F2">
        <w:rPr>
          <w:rFonts w:ascii="Nirmala UI" w:hAnsi="Nirmala UI" w:cs="Nirmala UI"/>
        </w:rPr>
        <w:t>වර්ණ</w:t>
      </w:r>
      <w:proofErr w:type="spellEnd"/>
      <w:r w:rsidRPr="003E58F2">
        <w:rPr>
          <w:rFonts w:ascii="Nirmala UI" w:hAnsi="Nirmala UI" w:cs="Nirmala UI"/>
        </w:rPr>
        <w:t xml:space="preserve"> </w:t>
      </w:r>
      <w:proofErr w:type="spellStart"/>
      <w:r w:rsidRPr="003E58F2">
        <w:rPr>
          <w:rFonts w:ascii="Nirmala UI" w:hAnsi="Nirmala UI" w:cs="Nirmala UI"/>
        </w:rPr>
        <w:t>එකතුවක්</w:t>
      </w:r>
      <w:proofErr w:type="spellEnd"/>
      <w:r w:rsidRPr="003E58F2">
        <w:rPr>
          <w:rFonts w:ascii="Nirmala UI" w:hAnsi="Nirmala UI" w:cs="Nirmala UI"/>
        </w:rPr>
        <w:t>. විවිධ වර්ණයන්ගෙන් සමන්විත රාත්‍රී පින්තූරය අඩි 499ක උසකින් යුක්තව ග්‍රහණය කරගන්නේ ලෝක වෙළඳ මධ්‍යස්ථානයේ සිට යි.</w:t>
      </w:r>
    </w:p>
    <w:p w:rsidR="00CF64B0" w:rsidRPr="003E58F2" w:rsidRDefault="003E58F2">
      <w:pPr>
        <w:rPr>
          <w:rFonts w:ascii="Nirmala UI" w:hAnsi="Nirmala UI" w:cs="Nirmala UI"/>
        </w:rPr>
      </w:pPr>
      <w:r w:rsidRPr="003E58F2">
        <w:rPr>
          <w:rFonts w:ascii="Nirmala UI" w:hAnsi="Nirmala UI" w:cs="Nirmala UI"/>
        </w:rPr>
        <w:t xml:space="preserve">නිල් අහසේ සන්සුන්භාවය සහ හරිත දර්ශනවල සුවපහසුව පරිපුර්ණත්වයෙන් යුක්තව පින්තූරය මඟින් පෙන්නුම් කෙරෙන හෙයින්, එය ප්‍රඥාව සොයාගෙන යෑමක් ලෙස නම් කළ හැකියි. </w:t>
      </w:r>
    </w:p>
    <w:p w:rsidR="00CF64B0" w:rsidRPr="003E58F2" w:rsidRDefault="003E58F2">
      <w:pPr>
        <w:rPr>
          <w:rFonts w:ascii="Nirmala UI" w:hAnsi="Nirmala UI" w:cs="Nirmala UI"/>
        </w:rPr>
      </w:pPr>
      <w:r w:rsidRPr="003E58F2">
        <w:rPr>
          <w:rFonts w:ascii="Nirmala UI" w:hAnsi="Nirmala UI" w:cs="Nirmala UI"/>
        </w:rPr>
        <w:t xml:space="preserve">මෙන්න මේ ආකාරයට යි අපේ පළමු ඔන්ලයින් සේයාරූ තරගය නිමා වෙන්නේ. </w:t>
      </w:r>
    </w:p>
    <w:p w:rsidR="00CF64B0" w:rsidRPr="003E58F2" w:rsidRDefault="003E58F2">
      <w:pPr>
        <w:rPr>
          <w:rFonts w:ascii="Nirmala UI" w:hAnsi="Nirmala UI" w:cs="Nirmala UI"/>
        </w:rPr>
      </w:pPr>
      <w:r w:rsidRPr="003E58F2">
        <w:rPr>
          <w:rFonts w:ascii="Nirmala UI" w:hAnsi="Nirmala UI" w:cs="Nirmala UI"/>
        </w:rPr>
        <w:t xml:space="preserve">ඉතින් ලබන මාසයේ එහි දෙවන වටයකින් නැවතත් අපි හමුවෙමු! </w:t>
      </w:r>
    </w:p>
    <w:p w:rsidR="00CF64B0" w:rsidRPr="003E58F2" w:rsidRDefault="003E58F2">
      <w:pPr>
        <w:rPr>
          <w:rFonts w:ascii="Nirmala UI" w:hAnsi="Nirmala UI" w:cs="Nirmala UI"/>
        </w:rPr>
      </w:pPr>
      <w:r w:rsidRPr="003E58F2">
        <w:rPr>
          <w:rFonts w:ascii="Nirmala UI" w:hAnsi="Nirmala UI" w:cs="Nirmala UI"/>
        </w:rPr>
        <w:lastRenderedPageBreak/>
        <w:t>චීනයේ වුහාන් නගරයේ මේ වන විටත් ශ්‍රී ලාංකික ශිෂ්‍යයන් 30 දෙනෙකු සිර වී සිටිනවා.</w:t>
      </w:r>
    </w:p>
    <w:p w:rsidR="00CF64B0" w:rsidRPr="003E58F2" w:rsidRDefault="003E58F2">
      <w:pPr>
        <w:rPr>
          <w:rFonts w:ascii="Nirmala UI" w:hAnsi="Nirmala UI" w:cs="Nirmala UI"/>
        </w:rPr>
      </w:pPr>
      <w:r w:rsidRPr="003E58F2">
        <w:rPr>
          <w:rFonts w:ascii="Nirmala UI" w:hAnsi="Nirmala UI" w:cs="Nirmala UI"/>
        </w:rPr>
        <w:t>රටක ප්‍රධාන නගර මධ්‍යයන්ගේ වාහන තදබදය නිර්මාණය වන්නේ කොහොමද? එයට හේතු මොනවාද? ඒ සඳහා ගත යුතු ක්‍රියාමාර්ග මොනවාද යන්න පසුගිය ලිපියෙන් ඔබ වෙත ගෙන ආවා ඔබට මතක ඇති.</w:t>
      </w:r>
    </w:p>
    <w:p w:rsidR="00CF64B0" w:rsidRPr="003E58F2" w:rsidRDefault="003E58F2">
      <w:pPr>
        <w:rPr>
          <w:rFonts w:ascii="Nirmala UI" w:hAnsi="Nirmala UI" w:cs="Nirmala UI"/>
        </w:rPr>
      </w:pPr>
      <w:r w:rsidRPr="003E58F2">
        <w:rPr>
          <w:rFonts w:ascii="Nirmala UI" w:hAnsi="Nirmala UI" w:cs="Nirmala UI"/>
        </w:rPr>
        <w:t>මේ ලිපියෙන් ඔබ වෙත ගෙන ඒමට බලාපොරොත්තු වන්නේ දියුණු රටවල් විසින් තම රටවල නගරයන්හි  වාහන තදබදය අඩු කිරීමට ගෙන ඇති විවිධ පියවර කිහිපයක් පිළිබඳව යි.</w:t>
      </w:r>
    </w:p>
    <w:p w:rsidR="00CF64B0" w:rsidRPr="003E58F2" w:rsidRDefault="003E58F2">
      <w:pPr>
        <w:rPr>
          <w:rFonts w:ascii="Nirmala UI" w:hAnsi="Nirmala UI" w:cs="Nirmala UI"/>
        </w:rPr>
      </w:pPr>
      <w:r w:rsidRPr="003E58F2">
        <w:rPr>
          <w:rFonts w:ascii="Nirmala UI" w:hAnsi="Nirmala UI" w:cs="Nirmala UI"/>
        </w:rPr>
        <w:t xml:space="preserve">වාහන තදබදය අවම කිරීමට ප්‍රධාන වශයෙන් ක්‍රියාමාර්ග දෙකක් ගනු ලබනවා. ඒ, පොදු ප්‍රවාහන සේවය දියුණු කිරීම හා පෞද්ගලික වාහන භාවිතය අධෛර්යමත් කිරීම යි. මින් වඩා අවධානය යොමු කළ යුතු වන්නේ පොදු ප්‍රවාහන සේවය දියුණු කිරීමට යි. පොදු ප්‍රවාහන සේවය දියුණු කරන ගමන්ම පෞද්ගලික වාහන භාවිතය අවම කිරීම සඳහා ද යම් යම් ක්‍රියාමාර්ග ගැනීම සිදුකළ යුතු යි. </w:t>
      </w:r>
    </w:p>
    <w:p w:rsidR="00CF64B0" w:rsidRPr="003E58F2" w:rsidRDefault="003E58F2">
      <w:pPr>
        <w:rPr>
          <w:rFonts w:ascii="Nirmala UI" w:hAnsi="Nirmala UI" w:cs="Nirmala UI"/>
        </w:rPr>
      </w:pPr>
      <w:r w:rsidRPr="003E58F2">
        <w:rPr>
          <w:rFonts w:ascii="Nirmala UI" w:hAnsi="Nirmala UI" w:cs="Nirmala UI"/>
        </w:rPr>
        <w:t>පළමුවෙන්ම පොදු ප්‍රවාහනය විවිධ රටවල දියුණු කිරීමට ගෙන ඇති උපක්‍රම මොනවාද යන්න විමසා බලමු. මීට පෙර ලිපියේ භෞතික යටිතල පහසුකම් දියුණු කිරීම හා පොදු ප්‍රවාහන සේවය දියුණු කළ හැකි විවිධ ප්‍රවාහන ව්‍යාපෘති (BRT,MRT,LRT) පිළිබඳව කතා කර ඇති බැවින්, ඊට අමතරව ගත හැකි ක්‍රියාමාර්ග මෙම ලිපියේ සඳහන් වෙනවා.</w:t>
      </w:r>
    </w:p>
    <w:p w:rsidR="00CF64B0" w:rsidRPr="003E58F2" w:rsidRDefault="003E58F2">
      <w:pPr>
        <w:rPr>
          <w:rFonts w:ascii="Nirmala UI" w:hAnsi="Nirmala UI" w:cs="Nirmala UI"/>
        </w:rPr>
      </w:pPr>
      <w:r w:rsidRPr="003E58F2">
        <w:rPr>
          <w:rFonts w:ascii="Nirmala UI" w:hAnsi="Nirmala UI" w:cs="Nirmala UI"/>
        </w:rPr>
        <w:t xml:space="preserve">පාර්ක් ඇන්ඩ් රයිඩ් නම් ක්‍රමය මඟින් පොදු ප්‍රවාහන සේවයට යම් අගයක් එකතු කිරීමට දියුණු රටවල් උත්සාහ කර තිබෙනවා. මෙහි දී දුම්රියපොළවල, අධිවේගී ප්‍රවාහන මධ්‍යස්ථාන තුළ ඇතුළු විවිධ පොදු ප්‍රවාහන සේවා ආරම්භ වන ස්ථානයන් හි තම පෞද්ගලික වාහනය ගාල් කර යාමේ හැකියාව ලැබෙනවා. ඒ සඳහා ඉතා සුළු මුදලක් පමණක් අය කරන අතර, තම පෞද්ගලික වාහනයෙන් පොදු ප්‍රවාහන සේවය වෙත එළඹ තමන් කැමති ස්ථානයකට ගොස් නැවත පැමිණ තම වාහනය ලබාගැනීමේ හැකියාව මෙමඟින් ලැබෙනවා. </w:t>
      </w:r>
    </w:p>
    <w:p w:rsidR="00CF64B0" w:rsidRPr="003E58F2" w:rsidRDefault="003E58F2">
      <w:pPr>
        <w:rPr>
          <w:rFonts w:ascii="Nirmala UI" w:hAnsi="Nirmala UI" w:cs="Nirmala UI"/>
        </w:rPr>
      </w:pPr>
      <w:r w:rsidRPr="003E58F2">
        <w:rPr>
          <w:rFonts w:ascii="Nirmala UI" w:hAnsi="Nirmala UI" w:cs="Nirmala UI"/>
        </w:rPr>
        <w:t>පාර්ක් ඇන්ඩ් රයිඩ් ක්‍රමය මඟින් මහජනතාව පොදු ප්‍රවාහන සේවාව සඳහා ආකර්ෂණය කරගත හැකි වෙනවා. ශ්‍රී ලංකාව ද රත්මලානේ දුම්රිය පොළ සඳහා පාර්ක් ඇන්ඩ් රයිඩ් ක්‍රමය හඳුන්වා දීමට උත්සාහ කළ ද, වාහන ගාල් කර දුම්රියපොළ වෙත ගමන් කිරීම සඳහා වූ දුර ප්‍රමාණය වැඩි වීම මත එය එතරම් සාර්ථක වන්නේ නෑ.</w:t>
      </w:r>
    </w:p>
    <w:p w:rsidR="00CF64B0" w:rsidRPr="003E58F2" w:rsidRDefault="003E58F2">
      <w:pPr>
        <w:rPr>
          <w:rFonts w:ascii="Nirmala UI" w:hAnsi="Nirmala UI" w:cs="Nirmala UI"/>
        </w:rPr>
      </w:pPr>
      <w:r w:rsidRPr="003E58F2">
        <w:rPr>
          <w:rFonts w:ascii="Nirmala UI" w:hAnsi="Nirmala UI" w:cs="Nirmala UI"/>
        </w:rPr>
        <w:t>වර්තමානය වන විට මාකුඹුර බහුවිධ ප්‍රවාහන මධ්‍යස්ථානය වෙත පාර්ක් ඇන්ඩ් රයිඩ් ක්‍රමය හඳුන්වා දී තිබෙනවා.</w:t>
      </w:r>
    </w:p>
    <w:p w:rsidR="00CF64B0" w:rsidRPr="003E58F2" w:rsidRDefault="003E58F2">
      <w:pPr>
        <w:rPr>
          <w:rFonts w:ascii="Nirmala UI" w:hAnsi="Nirmala UI" w:cs="Nirmala UI"/>
        </w:rPr>
      </w:pPr>
      <w:r w:rsidRPr="003E58F2">
        <w:rPr>
          <w:rFonts w:ascii="Nirmala UI" w:hAnsi="Nirmala UI" w:cs="Nirmala UI"/>
        </w:rPr>
        <w:lastRenderedPageBreak/>
        <w:t>අධිවේගී මාර්ග, සාමාන්‍ය මාර්ග, ගුවන් තොටුපොළ හා වරාය යන විවිධ වර්ගයේ ප්‍රවාහන මධ්‍යස්ථාන එකිනෙකට සම්බන්ධ කර ප්‍රවාහන මධ්‍යස්ථානයක් ඉදිකිරීම බහුවිධ ප්‍රවාහන සේවාවක් ලෙස අර්ථ දක්වනු ලබනවා. මෙහි දී එක් ප්‍රවාහන සේවාවකින් තවත් ප්‍රවාහන සේවාවකට මාරු වීම ඉතා පහසු වීම තුළින් පොදු ප්‍රවාහනයේ වේගය හා කාර්යක්ෂමතාවය ඉතා ඉහළ යනවා. බහුවිධ ප්‍රවාහන මධ්‍යස්ථාන නගර ආසන්නයේ ඉදිකිරිම, පොදු ප්‍රවාහන සේවය සඳහා මහජනතාව ආකර්ෂණය කර ගැනීමේ ඉතා ඵලදායි උපක්‍රමයක් ලෙස මේ වන විට භාවිතා වෙනවා.</w:t>
      </w:r>
    </w:p>
    <w:p w:rsidR="00CF64B0" w:rsidRPr="003E58F2" w:rsidRDefault="003E58F2">
      <w:pPr>
        <w:rPr>
          <w:rFonts w:ascii="Nirmala UI" w:hAnsi="Nirmala UI" w:cs="Nirmala UI"/>
        </w:rPr>
      </w:pPr>
      <w:r w:rsidRPr="003E58F2">
        <w:rPr>
          <w:rFonts w:ascii="Nirmala UI" w:hAnsi="Nirmala UI" w:cs="Nirmala UI"/>
        </w:rPr>
        <w:t>යම් රටක් විසින් පොදු ප්‍රවාහන සේවය දියුණු නොකරමින් වාහන තදබදය අවම කිරීම සඳහා පෞද්ගලික වාහන භාවිතය අධෛරමත් කිරීමට පමණක් උත්සාහ කරයි නම්, එම ක්‍රියාමාර්ග එතරම් සාර්ථක වන්නේ නෑ. විය යුත්තේ පොදු ප්‍රවාහනය දියුණු කරන අතරතුරම පෞද්ගලික වාහන භාවිතය අවම කිරීම සඳහා විවිධ උපක්‍රම භාවිතා කිරීම යි.</w:t>
      </w:r>
    </w:p>
    <w:p w:rsidR="00CF64B0" w:rsidRPr="003E58F2" w:rsidRDefault="003E58F2">
      <w:pPr>
        <w:rPr>
          <w:rFonts w:ascii="Nirmala UI" w:hAnsi="Nirmala UI" w:cs="Nirmala UI"/>
        </w:rPr>
      </w:pPr>
      <w:r w:rsidRPr="003E58F2">
        <w:rPr>
          <w:rFonts w:ascii="Nirmala UI" w:hAnsi="Nirmala UI" w:cs="Nirmala UI"/>
        </w:rPr>
        <w:t>මෙය ශ්‍රී ලංකාව ද ඇතුළුව වාහන ආනයනය කරන රටවල් විසින් ගන්නා ක්‍රියාමාර්ගයක්. වාහන ආනයනයේ දී අධික තීරු බද්දක් අය කිරීම මඟින් ජනතාව වාහන ආනයනය සඳහා අධෛර්යමත් වෙනවා. නමුත්, මේ ක්‍රමය එතරම් තිරසර වන්නේ නෑ. එයට හේතුව වන්නේ, අධික තීරුබදු මුදලට ජනතාව හුරුවීමත් සමග එය සාමාන්‍යකරණය වීම යි.</w:t>
      </w:r>
    </w:p>
    <w:p w:rsidR="00CF64B0" w:rsidRPr="003E58F2" w:rsidRDefault="003E58F2">
      <w:pPr>
        <w:rPr>
          <w:rFonts w:ascii="Nirmala UI" w:hAnsi="Nirmala UI" w:cs="Nirmala UI"/>
        </w:rPr>
      </w:pPr>
      <w:r w:rsidRPr="003E58F2">
        <w:rPr>
          <w:rFonts w:ascii="Nirmala UI" w:hAnsi="Nirmala UI" w:cs="Nirmala UI"/>
        </w:rPr>
        <w:t>සාමාන්‍යයෙන් ඕනෑම නගරයක වාහන තදබදය නිර්මාණය වීමට ප්‍රධානතම හේතුව වන්නේ දරාගැනීමට නොහැකි තරම් පෞද්ගලික වාහන සංඛ්‍යාවක් නගරයට ඇතුළත් වී තිබීම යි. මේ බොහෝ වාහන ප්‍රමාණයක සිටින්නේ අසුන් ගණනටත් වඩා ඉතා අඩු මගීන් ගණනක් වීම ද දකින්න ලැබෙනවා.</w:t>
      </w:r>
    </w:p>
    <w:p w:rsidR="00CF64B0" w:rsidRPr="003E58F2" w:rsidRDefault="003E58F2">
      <w:pPr>
        <w:rPr>
          <w:rFonts w:ascii="Nirmala UI" w:hAnsi="Nirmala UI" w:cs="Nirmala UI"/>
        </w:rPr>
      </w:pPr>
      <w:r w:rsidRPr="003E58F2">
        <w:rPr>
          <w:rFonts w:ascii="Nirmala UI" w:hAnsi="Nirmala UI" w:cs="Nirmala UI"/>
        </w:rPr>
        <w:t>නගර මධ්‍යයට පෞද්ගලික වාහන ඇතුළු කිරීමේ දී සියලු ආසන පිරී තිබීම කාර්පූලින් යටතේ කතා කෙරෙන අතර, එය අනිවාර්ය කිරීමේ දී පෞද්ගලික වාහනයේ සියලු ආසන පිරී නොතිබුණොත් ඒ සඳහා දඩ මුදලක් අය කිරීමක් සිදුකෙරෙනවා. මේ හේතුවෙන් අනවශ්‍ය වාහන බොහෝ ප්‍රමාණයක් නගර මධ්‍යයට ඇතුළත් වීම වැළකී යනවා.</w:t>
      </w:r>
    </w:p>
    <w:p w:rsidR="00CF64B0" w:rsidRPr="003E58F2" w:rsidRDefault="003E58F2">
      <w:pPr>
        <w:rPr>
          <w:rFonts w:ascii="Nirmala UI" w:hAnsi="Nirmala UI" w:cs="Nirmala UI"/>
        </w:rPr>
      </w:pPr>
      <w:r w:rsidRPr="003E58F2">
        <w:rPr>
          <w:rFonts w:ascii="Nirmala UI" w:hAnsi="Nirmala UI" w:cs="Nirmala UI"/>
        </w:rPr>
        <w:t>සතියේ තෝරා ගත් දිනවල යම් යම් කොන්දේසි මත වාහන නගර මධ්‍යයට ඇතුළු කිරීම මේ ඔස්සේ තහනම් කෙරෙනවා. “සෑම බදාදා හා සිකුරාදා දිනෙකම ඔත්තේ සංඛ්‍යාවකින් අවසන් වන අංක තහඩු ඇති සියලුම මෝටර් රථ නගර මධ්‍යයට ඇතුල් කිරීම තහනම්” වැනි ක්‍රියාමාර්ගයක් මීට උදාහරණයක් ලෙස සඳහන් කළ හැකි යි. මේ ක්‍රමය ඉන්දියාවේ නව දිල්ලි නගරයේ වායු දූෂණය අඩු කිරීම සඳහා ද යොදා ගනු ලබනවා.</w:t>
      </w:r>
    </w:p>
    <w:p w:rsidR="00CF64B0" w:rsidRPr="003E58F2" w:rsidRDefault="003E58F2">
      <w:pPr>
        <w:rPr>
          <w:rFonts w:ascii="Nirmala UI" w:hAnsi="Nirmala UI" w:cs="Nirmala UI"/>
        </w:rPr>
      </w:pPr>
      <w:r w:rsidRPr="003E58F2">
        <w:rPr>
          <w:rFonts w:ascii="Nirmala UI" w:hAnsi="Nirmala UI" w:cs="Nirmala UI"/>
        </w:rPr>
        <w:t xml:space="preserve">මීට අමතරව වර්තමානය වන විට දියුණු රටවල් විසින් කෘතීම බුද්ධිය (Artificial intelligence) හා උපාංග ජාලකරණය ද (Internet of things) වාහන තදබදය අඩු කිරීමේ </w:t>
      </w:r>
      <w:r w:rsidRPr="003E58F2">
        <w:rPr>
          <w:rFonts w:ascii="Nirmala UI" w:hAnsi="Nirmala UI" w:cs="Nirmala UI"/>
        </w:rPr>
        <w:lastRenderedPageBreak/>
        <w:t>මැජික් ක්‍රමයක් ලෙස හඳුන්වා දී තිබෙනවා. ඒ පිළිබඳව සාකච්ඡා කිරීමට අපි තවත් ලිපියකින් හමුවෙමු!</w:t>
      </w:r>
    </w:p>
    <w:p w:rsidR="00CF64B0" w:rsidRPr="003E58F2" w:rsidRDefault="003E58F2">
      <w:pPr>
        <w:rPr>
          <w:rFonts w:ascii="Nirmala UI" w:hAnsi="Nirmala UI" w:cs="Nirmala UI"/>
        </w:rPr>
      </w:pPr>
      <w:proofErr w:type="spellStart"/>
      <w:r w:rsidRPr="003E58F2">
        <w:rPr>
          <w:rFonts w:ascii="Nirmala UI" w:hAnsi="Nirmala UI" w:cs="Nirmala UI"/>
        </w:rPr>
        <w:t>නාගරීකරණයට</w:t>
      </w:r>
      <w:proofErr w:type="spellEnd"/>
      <w:r w:rsidRPr="003E58F2">
        <w:rPr>
          <w:rFonts w:ascii="Nirmala UI" w:hAnsi="Nirmala UI" w:cs="Nirmala UI"/>
        </w:rPr>
        <w:t xml:space="preserve"> </w:t>
      </w: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වූ</w:t>
      </w:r>
      <w:proofErr w:type="spellEnd"/>
      <w:r w:rsidRPr="003E58F2">
        <w:rPr>
          <w:rFonts w:ascii="Nirmala UI" w:hAnsi="Nirmala UI" w:cs="Nirmala UI"/>
        </w:rPr>
        <w:t xml:space="preserve"> </w:t>
      </w:r>
      <w:proofErr w:type="spellStart"/>
      <w:r w:rsidRPr="003E58F2">
        <w:rPr>
          <w:rFonts w:ascii="Nirmala UI" w:hAnsi="Nirmala UI" w:cs="Nirmala UI"/>
        </w:rPr>
        <w:t>ලෝකයේ</w:t>
      </w:r>
      <w:proofErr w:type="spellEnd"/>
      <w:r w:rsidRPr="003E58F2">
        <w:rPr>
          <w:rFonts w:ascii="Nirmala UI" w:hAnsi="Nirmala UI" w:cs="Nirmala UI"/>
        </w:rPr>
        <w:t xml:space="preserve"> බොහෝ නගරවලට පොදු වූ ප්‍රධානතම ගැටළුවක් වන්නේ නගර මධ්‍යයයේ පවතින අධික වාහන තදබදය යි. නගර මධ්‍යයක වාහන තදබදය නිර්මාණය වීමට විවිධ හේතූන් බලපානු ලබනවා. ඒ ඒ හේතු සඳහා නිශ්චිත විසඳුම් ලබාදීම මඟින් ඇති වී තිබෙන වාහන තදබදය අවම කර ගැනීමට ප්‍රවාහනය අතින් දියුණු රටවල් සමත් වී තිබෙනවා.</w:t>
      </w:r>
    </w:p>
    <w:p w:rsidR="00CF64B0" w:rsidRPr="003E58F2" w:rsidRDefault="003E58F2">
      <w:pPr>
        <w:rPr>
          <w:rFonts w:ascii="Nirmala UI" w:hAnsi="Nirmala UI" w:cs="Nirmala UI"/>
        </w:rPr>
      </w:pPr>
      <w:r w:rsidRPr="003E58F2">
        <w:rPr>
          <w:rFonts w:ascii="Nirmala UI" w:hAnsi="Nirmala UI" w:cs="Nirmala UI"/>
        </w:rPr>
        <w:t>ශ්‍රී ලංකාවේ ද ප්‍රධාන වශයෙන් කොළඹ හා නුවර නගරයේ දැඩි වාහන තදබදයක් වර්තමානයේ දී දකින්න ලැබෙන අතර, ඒ සඳහා මේ වනතුරු නිශ්චිත, තිරසර විසඳුම් ලබාදීමට පැවති ආණ්ඩුවලට හරිහැටි හැකියාවක් ලැබී නෑ.</w:t>
      </w:r>
    </w:p>
    <w:p w:rsidR="00CF64B0" w:rsidRPr="003E58F2" w:rsidRDefault="003E58F2">
      <w:pPr>
        <w:rPr>
          <w:rFonts w:ascii="Nirmala UI" w:hAnsi="Nirmala UI" w:cs="Nirmala UI"/>
        </w:rPr>
      </w:pPr>
      <w:r w:rsidRPr="003E58F2">
        <w:rPr>
          <w:rFonts w:ascii="Nirmala UI" w:hAnsi="Nirmala UI" w:cs="Nirmala UI"/>
        </w:rPr>
        <w:t>ඇත්තෙන්ම නගර මධ්‍යයක් තුළ දීර්ඝ කාලීනව වාහන තදබදය නිර්මාණය වීමට ප්‍රධාන වශයෙන් කරුණු තුනක් බලපානවා. එකම වේලාවක දී එකම ස්ථානයකට යෑමට විශාල පිරිසකට අවශ්‍ය වීම, මහා මාර්ග හා වෙනත් භෞතික යටිතල ව්‍යුහ ප්‍රමාණවත් නොවීම හා ගමනාගමනය සඳහා එක් පුද්ගලයෙක් මහා මාර්ගයෙන් වඩා වැඩි ඉඩ ප්‍රමාණයක් අත් කරගැනීම යන ප්‍රධාන කාරණා තුන හේතුවෙන් නගර මධ්‍යයක වාහන තදබදය  නිර්මාණය වෙනවා.</w:t>
      </w:r>
    </w:p>
    <w:p w:rsidR="00CF64B0" w:rsidRPr="003E58F2" w:rsidRDefault="003E58F2">
      <w:pPr>
        <w:rPr>
          <w:rFonts w:ascii="Nirmala UI" w:hAnsi="Nirmala UI" w:cs="Nirmala UI"/>
        </w:rPr>
      </w:pPr>
      <w:r w:rsidRPr="003E58F2">
        <w:rPr>
          <w:rFonts w:ascii="Nirmala UI" w:hAnsi="Nirmala UI" w:cs="Nirmala UI"/>
        </w:rPr>
        <w:t xml:space="preserve">එම කරුණු තුන හේතුවෙන් ඇති වන වාහන තදබදය නිරාකරණය කිරීම සඳහා කළ යුතු වන්නේ වෙන වෙනම එම ප්‍රශ්න තුන සඳහා ස්ථිර විසඳුම් ලබාදීම යි. ඒ සඳහා විවිධ රටවල් විවිධ උත්සාහ දරා තිබෙනවා. ශ්‍රී ලංකාව ද ඒ සඳහා විවිධ අවස්ථාවල උත්සාහ දරා ඇති නමුත්, ඒවා මේ වන තුරු හරි හැටි සාර්ථක කර ගැනීමට හැකියාව ලැබී නෑ. </w:t>
      </w:r>
    </w:p>
    <w:p w:rsidR="00CF64B0" w:rsidRPr="003E58F2" w:rsidRDefault="003E58F2">
      <w:pPr>
        <w:rPr>
          <w:rFonts w:ascii="Nirmala UI" w:hAnsi="Nirmala UI" w:cs="Nirmala UI"/>
        </w:rPr>
      </w:pPr>
      <w:r w:rsidRPr="003E58F2">
        <w:rPr>
          <w:rFonts w:ascii="Nirmala UI" w:hAnsi="Nirmala UI" w:cs="Nirmala UI"/>
        </w:rPr>
        <w:t>එක් වේලාවක දී එකම ස්ථානයකට යෑමට විශාල පිරිසක් උත්සාහ කිරීම හේතුවෙන් වාහන තදබදයක් නිර්මාණය වෙනවා. උදාහරණයක් ලෙස; උදෑසන 7ත් 9ත් අතර කාලය අතරතුර ගාලු පාරේ කොළඹ පැත්තට අධික වාහන තදබදයක් පවතිනවා. එවැනි තදබද වැළැක්වීම සඳහා වෙනත් රටවලින් ගෙන තිබෙන ප්‍රධාන ක්‍රියාමාර්ගය වන්නේ රාජ්‍ය ආයතන, පාසල් හා පෞද්ගලික ආයතන වෙන වෙනම විවිධ වෙලාවල්වල දී ආරම්භ කර, වෙන වෙන ම ඒ ඒ වශයෙන් සුදුසු වේලාවන්වල දී අවසන් කිරීම යි. ශ්‍රී ලංකාව ද වරෙක එම තීරණය ක්‍රියාත්මක කිරීමට උත්සාහ කරන නමුත්, සාර්ථක වුණේ නෑ.</w:t>
      </w:r>
    </w:p>
    <w:p w:rsidR="00CF64B0" w:rsidRPr="003E58F2" w:rsidRDefault="003E58F2">
      <w:pPr>
        <w:rPr>
          <w:rFonts w:ascii="Nirmala UI" w:hAnsi="Nirmala UI" w:cs="Nirmala UI"/>
        </w:rPr>
      </w:pPr>
      <w:r w:rsidRPr="003E58F2">
        <w:rPr>
          <w:rFonts w:ascii="Nirmala UI" w:hAnsi="Nirmala UI" w:cs="Nirmala UI"/>
        </w:rPr>
        <w:t xml:space="preserve">පාරවල් පටු වීම හා භෞතික යටිතල ප්‍රමාණවත් නොවීම නිසා ද වාහන තදබදය නිර්මාණය වන අතර, ඒ සඳහා ගත යුතු ක්‍රියාමාර්ග වන්නේ පාරවල් පුළුල් කිරීම, අධිවේගී මාර්ග ඉදිකිරිම, ගුවන් පාලම්, භූගත උමං මාර්ග ඉදිකිරිම වැනි දේවල් ය. නමුත්, මෙහි දී පාරවල් පුළුල් කිරීම තිරසාර ක්‍රියාමාර්ගයක් වන්නේ නෑ. පාරවල් පුළුල් කරන වේගයට සාපේක්ෂව නැවතත් ජනගහනය වැඩි වන අතර, එම ජනතාවගේ මිල දී ගැනීමේ හැකියාව වැඩි වීමෙන් ඔවුන් නැවතත් පෞද්ගලික වාහන </w:t>
      </w:r>
      <w:r w:rsidRPr="003E58F2">
        <w:rPr>
          <w:rFonts w:ascii="Nirmala UI" w:hAnsi="Nirmala UI" w:cs="Nirmala UI"/>
        </w:rPr>
        <w:lastRenderedPageBreak/>
        <w:t>මිල දී ගැනීම සිදුකරනවා. එවිට නැවත නැවතත් පාරවල් පුළුල් කිරීම ප්‍රායෝගික වන්නේ නෑ.</w:t>
      </w:r>
    </w:p>
    <w:p w:rsidR="00CF64B0" w:rsidRPr="003E58F2" w:rsidRDefault="003E58F2">
      <w:pPr>
        <w:rPr>
          <w:rFonts w:ascii="Nirmala UI" w:hAnsi="Nirmala UI" w:cs="Nirmala UI"/>
        </w:rPr>
      </w:pPr>
      <w:r w:rsidRPr="003E58F2">
        <w:rPr>
          <w:rFonts w:ascii="Nirmala UI" w:hAnsi="Nirmala UI" w:cs="Nirmala UI"/>
        </w:rPr>
        <w:t>ලෝකයේ ඕනෑම නගරයක, නගර මධ්‍යයයේ ඇති වන වාහන තදබදයට ප්‍රධාන හේතුව වන්නේ ගමනාගමනය සඳහා එක් පුද්ගලයෙක් මහා මාර්ගයෙන් වඩා වැඩි ඉඩ ප්‍රමාණයක් අත් කරගැනීම යි. වෙනත් ආකාරයකට පවසනවා නම්, පෞද්ගික වාහන භාවිතය ලෙසත් මෙය හැඳින්විය හැකි යි. පොදු ප්‍රවාහන සේවයෙන් වියුක්ත වී මහජනතාව පෞද්ගලික වාහන භාවිතයට හුරු වීම මඟින් නගර මධ්‍යයේ ඉතා වැඩි ඉඩ ප්‍රමාණයක් පෞද්ගලික වාහන සඳහා වෙන් වෙනවා. ඉතා වැඩි ඉඩ ප්‍රමාණයක් වෙන් වී වැඩි පෞද්ගලික වාහන ප්‍රමාණයක් නගර මධ්‍යයේ තිබුණත් එහි ගමන් කරන මගීන් ප්‍රමාණය ඉතා අඩු යි. ඒ හේතුවෙන් අනවශ්‍ය තදබදයක් නිර්මාණය වෙනවා.</w:t>
      </w:r>
    </w:p>
    <w:p w:rsidR="00CF64B0" w:rsidRPr="003E58F2" w:rsidRDefault="003E58F2">
      <w:pPr>
        <w:rPr>
          <w:rFonts w:ascii="Nirmala UI" w:hAnsi="Nirmala UI" w:cs="Nirmala UI"/>
        </w:rPr>
      </w:pPr>
      <w:r w:rsidRPr="003E58F2">
        <w:rPr>
          <w:rFonts w:ascii="Nirmala UI" w:hAnsi="Nirmala UI" w:cs="Nirmala UI"/>
        </w:rPr>
        <w:t xml:space="preserve">ඒ සඳහා ප්‍රධාන විසඳුම වන්නේ ඉතා හොඳින් පොදු ප්‍රවාහන සේවය දියුණු කිරීම යි. පොදු ප්‍රවාහන සේවය දියුණු කරන අතරතුරම පෞද්ගලික වාහන භාවිතය අධෛරමත් කිරීම සඳහා ද යම් යම් ක්‍රියාමාර්ග ගත යුතු වෙනවා. පොදු ප්‍රවාහන සේවය දියුණු නොකර පෞද්ගලික වාහන භාවිතය අධෛරමත් කිරීමට පමණක් රජය විසින් උත්සාහ දරනවා නම්, එය ද එතරම් ඵලදායි ක්‍රියාවක් ලෙස නම් කළ නොහැකි යි. </w:t>
      </w:r>
    </w:p>
    <w:p w:rsidR="00CF64B0" w:rsidRPr="003E58F2" w:rsidRDefault="003E58F2">
      <w:pPr>
        <w:rPr>
          <w:rFonts w:ascii="Nirmala UI" w:hAnsi="Nirmala UI" w:cs="Nirmala UI"/>
        </w:rPr>
      </w:pPr>
      <w:r w:rsidRPr="003E58F2">
        <w:rPr>
          <w:rFonts w:ascii="Nirmala UI" w:hAnsi="Nirmala UI" w:cs="Nirmala UI"/>
        </w:rPr>
        <w:t>යම් රජයක් විසින් පොදු ප්‍රවාහන සේවය දියුණු කිරීමට උත්සාහ කරනවා නම් පොදු ප්‍රවාහන සේවය තුළ වේගය, විශ්වාසවන්තභාවය, දැරිය හැකි මිල හා සුවපහසු බව යන සාධක වඩා ශක්තිමත් කළ යුතු වෙනවා. එසේ නොවන තාක් කල් පෞද්ගලික වාහන භාවිතය අවම කිරීම සිදුකළ නොහැකි වෙනවා. පොදු ප්‍රවාහන සේවය ඉහත ලක්ෂණවලින් සමන්විත වෙනවා නම් මහජනතාව සිය පෞද්ගලික වාහන නිවෙස්වල තබා පොදු ප්‍රවාහන සේවය සමග එකතු වෙනවා.</w:t>
      </w:r>
    </w:p>
    <w:p w:rsidR="00CF64B0" w:rsidRPr="003E58F2" w:rsidRDefault="003E58F2">
      <w:pPr>
        <w:rPr>
          <w:rFonts w:ascii="Nirmala UI" w:hAnsi="Nirmala UI" w:cs="Nirmala UI"/>
        </w:rPr>
      </w:pPr>
      <w:r w:rsidRPr="003E58F2">
        <w:rPr>
          <w:rFonts w:ascii="Nirmala UI" w:hAnsi="Nirmala UI" w:cs="Nirmala UI"/>
        </w:rPr>
        <w:t xml:space="preserve">නගර මධ්‍යයක පොදු ප්‍රවාහන සේවය දියුණු කිරීමට නම් රජය විසින් යම් යම් ප්‍රවාහන ව්‍යාපෘති ක්‍රියාත්මක කළ යුතු යි. ශ්‍රී ලංකාවේ ඉදිකිරිම ආරම්භ කර ඇති සැහැල්ලු දුම්රිය ව්‍යාපෘතිය (Light Rail Transit) වැනි දෑ ඕනෑම නගරයක වාහන තදබදය අවම කිරීමට ක්‍රියාත්මක කළ හැකි ව්‍යාපෘති ලෙස හැඳින්විය හැකි යි. එහි,  ඉහත සඳහන් පොදු ප්‍රවාහන සේවයක අඩංගු විය යුතු සියලුම ලක්ෂණ අඩංගු වෙනවා. ඊට අමතරව, MRT (Mass Rapid Transit) වැනි ව්‍යාපෘති ද ඒ සඳහා යෝග්‍යය යි. ඊටත් අමතරව, බස් රථ සඳහා වෙනම තීරුවක් වෙන් කෙරෙන bus lane හා පාර මධ්‍යයේ බස් සඳහා පමණක් ඉදිවෙන BRT (Bus rapid transit) පද්ධති මඟින් ද පොදු ප්‍රවාහන දියුණු කළ හැකි ය. </w:t>
      </w:r>
    </w:p>
    <w:p w:rsidR="00CF64B0" w:rsidRPr="003E58F2" w:rsidRDefault="003E58F2">
      <w:pPr>
        <w:rPr>
          <w:rFonts w:ascii="Nirmala UI" w:hAnsi="Nirmala UI" w:cs="Nirmala UI"/>
        </w:rPr>
      </w:pPr>
      <w:r w:rsidRPr="003E58F2">
        <w:rPr>
          <w:rFonts w:ascii="Nirmala UI" w:hAnsi="Nirmala UI" w:cs="Nirmala UI"/>
        </w:rPr>
        <w:t xml:space="preserve">නගර මධ්‍යයේ ඇති අභ්‍යන්තර ජලාශ හරහා ප්‍රවාහනය ආරම්භ කිරීම තුළින් ද වාහන තදබදය වළක්වාලිය හැකි යි. විවිධ රටවල එවැනි ව්‍යාපෘති ගණනාවක් දැකිය හැකි අතර, ශ්‍රී ලංකාවේ ද කොළඹ කොටුවේ සිට යුනියන් පෙදෙස දක්වා වූ බෝට්ටු </w:t>
      </w:r>
      <w:r w:rsidRPr="003E58F2">
        <w:rPr>
          <w:rFonts w:ascii="Nirmala UI" w:hAnsi="Nirmala UI" w:cs="Nirmala UI"/>
        </w:rPr>
        <w:lastRenderedPageBreak/>
        <w:t>සේවාවක් බේරේ වැව හරහා ආරම්භ කර තිබෙනවා. බහුවිධ ප්‍රවාහන මධ්‍යස්ථාන (MULTIMODAL TRANSPORT HUB) ආරම්භ කර සියලු ප්‍රවාහන සේවා කේන්ද්‍රයකට එකතු කිරීමෙන් ද පොදු ප්‍රවාහන සේවය දියුණු කළ හැකියි.</w:t>
      </w:r>
    </w:p>
    <w:p w:rsidR="00CF64B0" w:rsidRPr="003E58F2" w:rsidRDefault="003E58F2">
      <w:pPr>
        <w:rPr>
          <w:rFonts w:ascii="Nirmala UI" w:hAnsi="Nirmala UI" w:cs="Nirmala UI"/>
        </w:rPr>
      </w:pPr>
      <w:r w:rsidRPr="003E58F2">
        <w:rPr>
          <w:rFonts w:ascii="Nirmala UI" w:hAnsi="Nirmala UI" w:cs="Nirmala UI"/>
        </w:rPr>
        <w:t>යම් රටක ඉහත ක්‍රියාමාර්ග මඟින් පොදු ප්‍රවාහන සේවය දියුණු කිරීම හා සමගාමීව පෞද්ගලික වාහන භාවිතය සඳහා ජනතාව අධෛරමත් කිරීම ද සිදුකළ යුතු වෙනවා. ඒ පිළිබඳව තවත් ලිපියකින් හමුවෙමු.</w:t>
      </w:r>
    </w:p>
    <w:p w:rsidR="00CF64B0" w:rsidRPr="003E58F2" w:rsidRDefault="003E58F2">
      <w:pPr>
        <w:rPr>
          <w:rFonts w:ascii="Nirmala UI" w:hAnsi="Nirmala UI" w:cs="Nirmala UI"/>
        </w:rPr>
      </w:pPr>
      <w:proofErr w:type="spellStart"/>
      <w:r w:rsidRPr="003E58F2">
        <w:rPr>
          <w:rFonts w:ascii="Nirmala UI" w:hAnsi="Nirmala UI" w:cs="Nirmala UI"/>
        </w:rPr>
        <w:t>ජෙෆ්</w:t>
      </w:r>
      <w:proofErr w:type="spellEnd"/>
      <w:r w:rsidRPr="003E58F2">
        <w:rPr>
          <w:rFonts w:ascii="Nirmala UI" w:hAnsi="Nirmala UI" w:cs="Nirmala UI"/>
        </w:rPr>
        <w:t xml:space="preserve"> </w:t>
      </w:r>
      <w:proofErr w:type="spellStart"/>
      <w:r w:rsidRPr="003E58F2">
        <w:rPr>
          <w:rFonts w:ascii="Nirmala UI" w:hAnsi="Nirmala UI" w:cs="Nirmala UI"/>
        </w:rPr>
        <w:t>බෙසෝස්</w:t>
      </w:r>
      <w:proofErr w:type="spellEnd"/>
      <w:r w:rsidRPr="003E58F2">
        <w:rPr>
          <w:rFonts w:ascii="Nirmala UI" w:hAnsi="Nirmala UI" w:cs="Nirmala UI"/>
        </w:rPr>
        <w:t xml:space="preserve"> 2019 </w:t>
      </w:r>
      <w:proofErr w:type="spellStart"/>
      <w:r w:rsidRPr="003E58F2">
        <w:rPr>
          <w:rFonts w:ascii="Nirmala UI" w:hAnsi="Nirmala UI" w:cs="Nirmala UI"/>
        </w:rPr>
        <w:t>වසරේ</w:t>
      </w:r>
      <w:proofErr w:type="spellEnd"/>
      <w:r w:rsidRPr="003E58F2">
        <w:rPr>
          <w:rFonts w:ascii="Nirmala UI" w:hAnsi="Nirmala UI" w:cs="Nirmala UI"/>
        </w:rPr>
        <w:t xml:space="preserve"> ද ලෝකයේ ධනවත්ම පුද්ගලයා බවට පත් වී තිබෙනවා. ඔහු එලෙස පත් වී තිබෙන්නේ පිට පිට දෙවන වතාවට යි. ඒ වගේම පසුගිය වසරේ ඔහුගේ දික්කසාදය ද ලොව වඩාත්ම කතාබහට ලක් වූ දික්කසාදයක් ලෙස හැඳින්විය හැකි යි. මේ, ඔහු හා සම්බන්ධ ලෝක ප්‍රසිද්ධ වූ සිදුවීම් කිහිපයක්.</w:t>
      </w:r>
    </w:p>
    <w:p w:rsidR="00CF64B0" w:rsidRPr="003E58F2" w:rsidRDefault="003E58F2">
      <w:pPr>
        <w:rPr>
          <w:rFonts w:ascii="Nirmala UI" w:hAnsi="Nirmala UI" w:cs="Nirmala UI"/>
        </w:rPr>
      </w:pPr>
      <w:r w:rsidRPr="003E58F2">
        <w:rPr>
          <w:rFonts w:ascii="Nirmala UI" w:hAnsi="Nirmala UI" w:cs="Nirmala UI"/>
        </w:rPr>
        <w:t>2019 වසරේ ලොව ධනවත්ම පුද්ගලයා ලෙස නම් කරන්නේ ඇමසන් සමාගමේ නිර්මාතෘවරයා වන ජෙෆ් බෙසොස්ව යි. 2019 වසරේ මෙන්ම 2018 වසරේ ද ලොව ධනවත්ම පුද්ගලයා ලෙස ෆෝබ්ස් සඟරාවෙන් නම් කරනු ලබන්නේ ජෙෆ් බෙසෝස්ව යි. 2019 වසරේ එහි දෙවන ස්ථානය හිමි වී තිබෙන්නේ මයික්‍රොසොෆ්ට් සමාගමේ ප්‍රධානියා වන බිල් ගේට්ස්ට යි.</w:t>
      </w:r>
    </w:p>
    <w:p w:rsidR="00CF64B0" w:rsidRPr="003E58F2" w:rsidRDefault="003E58F2">
      <w:pPr>
        <w:rPr>
          <w:rFonts w:ascii="Nirmala UI" w:hAnsi="Nirmala UI" w:cs="Nirmala UI"/>
        </w:rPr>
      </w:pPr>
      <w:r w:rsidRPr="003E58F2">
        <w:rPr>
          <w:rFonts w:ascii="Nirmala UI" w:hAnsi="Nirmala UI" w:cs="Nirmala UI"/>
        </w:rPr>
        <w:t>1994 වසරේ දී ඇමසන් සමාගම නිර්මාණය කරන ඔහුට, වර්තමානය වන විට ඇමසන් හි තනි අයිතිය ඇති කොටස් ප්‍රමාණය 16%ක් වෙනවා, ඔහු 2018 වසරේ අප්‍රේල් මාසයේ සිය වසර 25ක විවාහය කෙළවර කරමින් දික්කසාදය නිවේදනය කරනවා. දික්කසාදයෙන් අනතුරුව ජෙෆ් බෙසෝස් බිරිඳ සඳහා ඇමසන් සමාගමේ කොටස්වලින් 4%ක තනි අයිතියක් පවරා දෙනවා. ඒ සමඟින් ජෙෆ් බෙසොස්ගේ බිරිඳ ලොව ධනවත්ම කාන්තාවන් ලැයිස්තුවට ඇතුළත් වෙනවා. මෑත කාලයේ දී දික්කසාදයකින් වැඩිම මුදල් ප්‍රමාණයක් ලබාගත් කාන්තාව ලෙස ද ඇය වාර්තාවක් තබනවා.</w:t>
      </w:r>
    </w:p>
    <w:p w:rsidR="00CF64B0" w:rsidRPr="003E58F2" w:rsidRDefault="003E58F2">
      <w:pPr>
        <w:rPr>
          <w:rFonts w:ascii="Nirmala UI" w:hAnsi="Nirmala UI" w:cs="Nirmala UI"/>
        </w:rPr>
      </w:pPr>
      <w:r w:rsidRPr="003E58F2">
        <w:rPr>
          <w:rFonts w:ascii="Nirmala UI" w:hAnsi="Nirmala UI" w:cs="Nirmala UI"/>
        </w:rPr>
        <w:t>තවත් ව්‍යාපාර කිහිපයක් ජෙෆ් බෙසොස් විසින් මේ වන විට ආරම්භ කර ඇති අතර, අභ්‍යවකාශ සමාගමක් මඟින් අභ්‍යවකාශය වෙත මිනිසුන් යැවීමේ ව්‍යාපාර කටයුත්තක් ආරම්භ කිරීමට අදහස් කරමින් සිටිනවා.</w:t>
      </w:r>
    </w:p>
    <w:p w:rsidR="00CF64B0" w:rsidRPr="003E58F2" w:rsidRDefault="003E58F2">
      <w:pPr>
        <w:rPr>
          <w:rFonts w:ascii="Nirmala UI" w:hAnsi="Nirmala UI" w:cs="Nirmala UI"/>
        </w:rPr>
      </w:pPr>
      <w:r w:rsidRPr="003E58F2">
        <w:rPr>
          <w:rFonts w:ascii="Nirmala UI" w:hAnsi="Nirmala UI" w:cs="Nirmala UI"/>
        </w:rPr>
        <w:t>පසුගිය වසරේ දී, වසර 25ක් පමණ පැවති එම විවාහයෙන් ඔවුන් දෙදෙනා ස්ව-කැමැත්තෙන්ම වෙන් වී තිබෙනවා. මෙහි දී දික්කසාදය සඳහා දෙදෙනාම කැමැත්ත පළ කළ බව ට්විටර් ඔස්සේ එක්ව ප්‍රකාශ කර තිබෙනවා.</w:t>
      </w:r>
    </w:p>
    <w:p w:rsidR="00CF64B0" w:rsidRPr="003E58F2" w:rsidRDefault="003E58F2">
      <w:pPr>
        <w:rPr>
          <w:rFonts w:ascii="Nirmala UI" w:hAnsi="Nirmala UI" w:cs="Nirmala UI"/>
        </w:rPr>
      </w:pPr>
      <w:r w:rsidRPr="003E58F2">
        <w:rPr>
          <w:rFonts w:ascii="Nirmala UI" w:hAnsi="Nirmala UI" w:cs="Nirmala UI"/>
        </w:rPr>
        <w:t xml:space="preserve">ඇමසන් ප්‍රධානී ජෙෆ් බෙසොස් ඔහුගේ බිරිඳ වන මැකෙන්සීගෙන් දික්කසාද වීම සඳහා ඩොලර් බිලියන 35ක් හෙවත් පවුම් බිලියන 27කට ආසන්න මුදලක් වන්දි වශයෙන් ගෙවනු ලබනවා. දෙදෙනාගේ දික්කසාදය නිවේදනය කරන විට ජෙෆ් බෙසොස්ගේ වයස අවුරුදු 55ක් වන අතර බිරිඳ මැකෙන්සීගේ වයස අවුරුදු 48ක් පමණ වෙනවා. බෙසොස් හිමිකාරිත්වය දරන වොෂින්ටන් පොස්ට් හා බ්ලූ වර්ජින් </w:t>
      </w:r>
      <w:r w:rsidRPr="003E58F2">
        <w:rPr>
          <w:rFonts w:ascii="Nirmala UI" w:hAnsi="Nirmala UI" w:cs="Nirmala UI"/>
        </w:rPr>
        <w:lastRenderedPageBreak/>
        <w:t>සමාගමේ ප්‍රතිශතාත්මක හිමිකාරිත්වය දික්කසාදයෙන් පසුව ඇයට අහෝසි වී යනවා. ඒ වෙනුවට ඇයට පිරිනැමෙන වන්දි මුදල් ප්‍රමාණය ඩොලර් බිලියන 35ක්.</w:t>
      </w:r>
    </w:p>
    <w:p w:rsidR="00CF64B0" w:rsidRPr="003E58F2" w:rsidRDefault="003E58F2">
      <w:pPr>
        <w:rPr>
          <w:rFonts w:ascii="Nirmala UI" w:hAnsi="Nirmala UI" w:cs="Nirmala UI"/>
        </w:rPr>
      </w:pPr>
      <w:r w:rsidRPr="003E58F2">
        <w:rPr>
          <w:rFonts w:ascii="Nirmala UI" w:hAnsi="Nirmala UI" w:cs="Nirmala UI"/>
        </w:rPr>
        <w:t>1992 වසරේ දී ඔහු පටන් ගත් කුඩා සමාගමක් සඳහා සම්මුඛ පරීක්ෂණයට පැමිණි මැකෙන්සීව හඳුනාගන්නා ජෙෆ් බෙසොස්, ඉන් වසරකට පමණ පසුව ඇයව විවාහ කරගෙන තිබෙනවා.</w:t>
      </w:r>
    </w:p>
    <w:p w:rsidR="00CF64B0" w:rsidRPr="003E58F2" w:rsidRDefault="003E58F2">
      <w:pPr>
        <w:rPr>
          <w:rFonts w:ascii="Nirmala UI" w:hAnsi="Nirmala UI" w:cs="Nirmala UI"/>
        </w:rPr>
      </w:pPr>
      <w:r w:rsidRPr="003E58F2">
        <w:rPr>
          <w:rFonts w:ascii="Nirmala UI" w:hAnsi="Nirmala UI" w:cs="Nirmala UI"/>
        </w:rPr>
        <w:t>ජෙෆ් බෙසෝස් ප්‍රින්ස්ටන් විශ්වවිද්‍යාලයේ ඉගෙන ගන්නා සමයේ ඉංජිනේරු ශිෂ්‍යයෙකු ලෙස එම විශ්වවිද්‍යාලයේ අධ්‍යාපනය ලැබූ යසන්ත රාජකරුණානායකගෙන් ගණිත ගැටළුවක් විසඳන ආකාරය පිළිබඳව විමසා දැනගත් බව, ඔහු මෑතක දී රුපවාහිනි වැඩසටහනකට සහභාගී වෙමින් ප්‍රකාශ කරනවා.</w:t>
      </w:r>
    </w:p>
    <w:p w:rsidR="00CF64B0" w:rsidRPr="003E58F2" w:rsidRDefault="003E58F2">
      <w:pPr>
        <w:rPr>
          <w:rFonts w:ascii="Nirmala UI" w:hAnsi="Nirmala UI" w:cs="Nirmala UI"/>
        </w:rPr>
      </w:pPr>
      <w:r w:rsidRPr="003E58F2">
        <w:rPr>
          <w:rFonts w:ascii="Nirmala UI" w:hAnsi="Nirmala UI" w:cs="Nirmala UI"/>
        </w:rPr>
        <w:t>ගණිත ගැටළුවක් විසඳාගැනීම සඳහා ජෙෆ් හා ඔහුගේ මිතුරා පැය ගණනාවක් උත්සාහ කළත්, එය විසඳීමට ජෙෆ්ට හෝ මිතුරාට හැකියාව ලැබෙන්නේ නෑ. ඒ අවස්ථාවේ විශ්වවිද්‍යාලයේ ගණිතය විෂයයට දක්ෂයෙක් වූ යසන්තව හමුවීමට ඔවුන් දෙදෙනා තීරණය කරනවා. යසන්ත විසින් පිටු කිහිපයක සමීකරණ ලියා මෙම ගැටළුව විසඳනවා.</w:t>
      </w:r>
    </w:p>
    <w:p w:rsidR="00CF64B0" w:rsidRPr="003E58F2" w:rsidRDefault="003E58F2">
      <w:pPr>
        <w:rPr>
          <w:rFonts w:ascii="Nirmala UI" w:hAnsi="Nirmala UI" w:cs="Nirmala UI"/>
        </w:rPr>
      </w:pPr>
      <w:r w:rsidRPr="003E58F2">
        <w:rPr>
          <w:rFonts w:ascii="Nirmala UI" w:hAnsi="Nirmala UI" w:cs="Nirmala UI"/>
        </w:rPr>
        <w:t>ලොවේ අංක එකේ ධනවතාව සිටිමින් ඔහු විසින් මේ සිදුවීම මාධ්‍යට ප්‍රකාශ කිරීම මඟින් ඔහුගේ මතකය පිළිබඳව මෙන්ම ඔහුගේ නිහිතමානිත්වය පිළිබඳව ද බොහෝ ප්‍රශංසා හිමි වෙනවා.</w:t>
      </w:r>
    </w:p>
    <w:p w:rsidR="00CF64B0" w:rsidRPr="003E58F2" w:rsidRDefault="003E58F2">
      <w:pPr>
        <w:rPr>
          <w:rFonts w:ascii="Nirmala UI" w:hAnsi="Nirmala UI" w:cs="Nirmala UI"/>
        </w:rPr>
      </w:pPr>
      <w:r w:rsidRPr="003E58F2">
        <w:rPr>
          <w:rFonts w:ascii="Nirmala UI" w:hAnsi="Nirmala UI" w:cs="Nirmala UI"/>
        </w:rPr>
        <w:t xml:space="preserve">ජෙෆ් බෙසෝස් පිළිබඳව ලැබෙන නවතම ආරංචිය වන්නේ සෞදි ආරාබියේ ඔටුන්න හිමි කුමාරයා මෙන්ම එරට ආරක්ෂක ඇමතිවරයා වන මොහොමඩ් බින් සල්මාන් විසින් ජෙෆ්ගේ ජංගම දුරකථනය හැක් කිරීම යි. </w:t>
      </w:r>
    </w:p>
    <w:p w:rsidR="00CF64B0" w:rsidRPr="003E58F2" w:rsidRDefault="003E58F2">
      <w:pPr>
        <w:rPr>
          <w:rFonts w:ascii="Nirmala UI" w:hAnsi="Nirmala UI" w:cs="Nirmala UI"/>
        </w:rPr>
      </w:pPr>
      <w:r w:rsidRPr="003E58F2">
        <w:rPr>
          <w:rFonts w:ascii="Nirmala UI" w:hAnsi="Nirmala UI" w:cs="Nirmala UI"/>
        </w:rPr>
        <w:t>මේ පිළිබඳ චෝදනා ඇමෙරිකා එක්සත් ජනපදයේ පිහිටි සෞදි අරාබි තානාපති කාර්යාලය මෙන්ම සෞදි අරාබි රජය ද දැඩි ලෙස ප්‍රතික්ෂේප කරනවා. 2018 වසරේ දී ජෙෆ්ගේ දුරකතනයට වට්සැප් ඔස්සේ සබැඳුමක් එවමින් ඒ ඔස්සේ ඔහුගේ දුරකතනයට බලහත්කාරයෙන් ඇතුළු වී ඇති බව සඳහන් වෙනවා. මීට පෙර ද සෞදි අරාබියට මෙම චෝදනාව ම එල්ල වී තිබෙන අතර, ඒ අවස්ථාවල දීත් ඔවුන් එම චෝදනා ප්‍රතික්ෂේප කරනවා.</w:t>
      </w:r>
    </w:p>
    <w:p w:rsidR="00CF64B0" w:rsidRPr="003E58F2" w:rsidRDefault="003E58F2">
      <w:pPr>
        <w:rPr>
          <w:rFonts w:ascii="Nirmala UI" w:hAnsi="Nirmala UI" w:cs="Nirmala UI"/>
        </w:rPr>
      </w:pPr>
      <w:r w:rsidRPr="003E58F2">
        <w:rPr>
          <w:rFonts w:ascii="Nirmala UI" w:hAnsi="Nirmala UI" w:cs="Nirmala UI"/>
        </w:rPr>
        <w:t>එහි දී බින් සල්මාන් කුමාරයා විසින් පැය කිහිපයක දී ජෙෆ්ගේ දුරකතනයෙන් දත්ත විශාල ප්‍රමාණයක් සොරාගෙන ඇති බව ද පැවසෙනවා. ඇමෙරිකාවේ ෆොක්ස් ටීවී හි හිටපු නිවේදිකාවක් වර්තමානයේ දී ජෙෆ්ගේ පෙම්වතිය වන අතර, ඔවුන් අතර හුවමාරු වූ පණිවුඩ කිහිපයක් පසුගිය දා සමාජ මාධ්‍ය ජාලවලට එකතු වීමට මෙම ක්‍රියාවලියේ බලපෑමක් ඇත් ද යන්න මේ වන විට පර්යේෂණ සිදුකෙරෙනවා.</w:t>
      </w:r>
    </w:p>
    <w:p w:rsidR="00CF64B0" w:rsidRPr="003E58F2" w:rsidRDefault="003E58F2">
      <w:pPr>
        <w:rPr>
          <w:rFonts w:ascii="Nirmala UI" w:hAnsi="Nirmala UI" w:cs="Nirmala UI"/>
        </w:rPr>
      </w:pPr>
      <w:r w:rsidRPr="003E58F2">
        <w:rPr>
          <w:rFonts w:ascii="Nirmala UI" w:hAnsi="Nirmala UI" w:cs="Nirmala UI"/>
        </w:rPr>
        <w:t xml:space="preserve">ජෙෆ්ට අයත් වොෂින්ටන් පොස්ට් පුවත්පතේ ජමාල් කෂෝගී ඝාතනය සම්බන්ධයෙන් පුවත් විශාල ප්‍රමාණයෙන් පළ වීම හේතුවෙන්, බින් සල්මාන් </w:t>
      </w:r>
      <w:r w:rsidRPr="003E58F2">
        <w:rPr>
          <w:rFonts w:ascii="Nirmala UI" w:hAnsi="Nirmala UI" w:cs="Nirmala UI"/>
        </w:rPr>
        <w:lastRenderedPageBreak/>
        <w:t>කුමාරයා ජෙෆ්ගේ දුරකථනය හැක් කිරීමට ඇති බව ඇමසන් සමාගම විසින් ප්‍රකාශ කරනවා. නමුත්, මේ සියලු චෝදනා බින් සල්මාන් විසින් ප්‍රතික්ෂේප කර තිබෙනවා.</w:t>
      </w:r>
    </w:p>
    <w:p w:rsidR="00CF64B0" w:rsidRPr="003E58F2" w:rsidRDefault="003E58F2">
      <w:pPr>
        <w:rPr>
          <w:rFonts w:ascii="Nirmala UI" w:hAnsi="Nirmala UI" w:cs="Nirmala UI"/>
        </w:rPr>
      </w:pPr>
      <w:proofErr w:type="spellStart"/>
      <w:r w:rsidRPr="003E58F2">
        <w:rPr>
          <w:rFonts w:ascii="Nirmala UI" w:hAnsi="Nirmala UI" w:cs="Nirmala UI"/>
        </w:rPr>
        <w:t>චීනයේ</w:t>
      </w:r>
      <w:proofErr w:type="spellEnd"/>
      <w:r w:rsidRPr="003E58F2">
        <w:rPr>
          <w:rFonts w:ascii="Nirmala UI" w:hAnsi="Nirmala UI" w:cs="Nirmala UI"/>
        </w:rPr>
        <w:t xml:space="preserve"> </w:t>
      </w:r>
      <w:proofErr w:type="spellStart"/>
      <w:r w:rsidRPr="003E58F2">
        <w:rPr>
          <w:rFonts w:ascii="Nirmala UI" w:hAnsi="Nirmala UI" w:cs="Nirmala UI"/>
        </w:rPr>
        <w:t>මේ</w:t>
      </w:r>
      <w:proofErr w:type="spellEnd"/>
      <w:r w:rsidRPr="003E58F2">
        <w:rPr>
          <w:rFonts w:ascii="Nirmala UI" w:hAnsi="Nirmala UI" w:cs="Nirmala UI"/>
        </w:rPr>
        <w:t xml:space="preserve"> </w:t>
      </w:r>
      <w:proofErr w:type="spellStart"/>
      <w:r w:rsidRPr="003E58F2">
        <w:rPr>
          <w:rFonts w:ascii="Nirmala UI" w:hAnsi="Nirmala UI" w:cs="Nirmala UI"/>
        </w:rPr>
        <w:t>වන</w:t>
      </w:r>
      <w:proofErr w:type="spellEnd"/>
      <w:r w:rsidRPr="003E58F2">
        <w:rPr>
          <w:rFonts w:ascii="Nirmala UI" w:hAnsi="Nirmala UI" w:cs="Nirmala UI"/>
        </w:rPr>
        <w:t xml:space="preserve"> </w:t>
      </w:r>
      <w:proofErr w:type="spellStart"/>
      <w:r w:rsidRPr="003E58F2">
        <w:rPr>
          <w:rFonts w:ascii="Nirmala UI" w:hAnsi="Nirmala UI" w:cs="Nirmala UI"/>
        </w:rPr>
        <w:t>විට</w:t>
      </w:r>
      <w:proofErr w:type="spellEnd"/>
      <w:r w:rsidRPr="003E58F2">
        <w:rPr>
          <w:rFonts w:ascii="Nirmala UI" w:hAnsi="Nirmala UI" w:cs="Nirmala UI"/>
        </w:rPr>
        <w:t xml:space="preserve"> නව කොරෝනාවෛරසයයක් පැතිර යනවා. ඒ හේතුවෙන් දැනටමත් පුද්ගලයන් දස දෙනෙකුට ආසන්න ප්‍රමාණයක් මියගොස් ඇති බව චීන සෞඛ්‍ය අංශ ප්‍රකාශ කරනවා. පසුගිය දෙසැම්බර් මාසයේ දී මෙම වෛරසය පැතිරී යාම ආරම්භ වන්නේ චීනයේ වුහාන් නගරයෙන් (Wuhan). පෙනහළු ආශ්‍රිත ආසාදන මතු වීම නව වෛරසයේ වැළඳුණු පුද්ගලයන්ගේ ප්‍රධාන රෝග ලක්ෂණය ලෙස දකින්න ලැබෙනවා. එය නිවුමෝනියාවෙන් පෙළෙන රෝගීන්ට ඉතා ඉක්මනින් වැළඳිය හැකි බව ද සඳහන්.</w:t>
      </w:r>
    </w:p>
    <w:p w:rsidR="00CF64B0" w:rsidRPr="003E58F2" w:rsidRDefault="003E58F2">
      <w:pPr>
        <w:rPr>
          <w:rFonts w:ascii="Nirmala UI" w:hAnsi="Nirmala UI" w:cs="Nirmala UI"/>
        </w:rPr>
      </w:pPr>
      <w:r w:rsidRPr="003E58F2">
        <w:rPr>
          <w:rFonts w:ascii="Nirmala UI" w:hAnsi="Nirmala UI" w:cs="Nirmala UI"/>
        </w:rPr>
        <w:t>මෙම නව කොරෝනාවෛරසයය එක් මිනිසෙකුගෙන් තවත් මිනිසෙකුට බෝ වන බවක් පළමු දිනවල දී  අනාවරණය වන්නේ නෑ. නමුත්, ලෝක සෞඛ්‍ය සංවිධානය පවසන්නේ රෝගය සම්ප්‍රේෂණය වන ආකාරය සම්බන්ධව නිශ්චිත නිගමනවලට එළඹීමට තොරතුරු ප්‍රමාණවත් නොවන බව යි. නමුත්, ඉන්පසුව වාර්තා වෙන්නේ වෛරසය එක් මිනිසෙකුගෙන් තවත් මිනිසෙකුට පැතිර යා හැකි වෛරසයක් බව යි. එම තහවුරු වීමත් සමග ම නව කොරෝනාවෛරසය වඩා භයානක විය හැකි බව විද්‍යාඥයන් විසින් පෙන්වා දෙනවා.</w:t>
      </w:r>
    </w:p>
    <w:p w:rsidR="00CF64B0" w:rsidRPr="003E58F2" w:rsidRDefault="003E58F2">
      <w:pPr>
        <w:rPr>
          <w:rFonts w:ascii="Nirmala UI" w:hAnsi="Nirmala UI" w:cs="Nirmala UI"/>
        </w:rPr>
      </w:pPr>
      <w:r w:rsidRPr="003E58F2">
        <w:rPr>
          <w:rFonts w:ascii="Nirmala UI" w:hAnsi="Nirmala UI" w:cs="Nirmala UI"/>
        </w:rPr>
        <w:t>පසුගිය 2019 වසරේ දෙසැම්බර් 12 වන දා සිට මෙම වෛරසය පැතිරීම ආරම්භ වූයේයැ යි සැලකෙන අතර, ඒ සඳහා මූලික වන්නේ චීනයේ වුහාන් නගරය යි. මෙය කොරෝනාවෛරස් පවුලට අයත් නව වෛරසයක් (Wuhan coronavirus) ලෙසත් මේ වන තුරු සොයාගැනීමට නොහැකි වූ වෛරසයක් බවත් අනාවරණය වෙනවා.</w:t>
      </w:r>
    </w:p>
    <w:p w:rsidR="00CF64B0" w:rsidRPr="003E58F2" w:rsidRDefault="003E58F2">
      <w:pPr>
        <w:rPr>
          <w:rFonts w:ascii="Nirmala UI" w:hAnsi="Nirmala UI" w:cs="Nirmala UI"/>
        </w:rPr>
      </w:pPr>
      <w:r w:rsidRPr="003E58F2">
        <w:rPr>
          <w:rFonts w:ascii="Nirmala UI" w:hAnsi="Nirmala UI" w:cs="Nirmala UI"/>
        </w:rPr>
        <w:t>මේ වන විට වෛරසය හේතුවෙන් 17 දෙනෙක් පමණ මියගොස් ඇති බව සංඛ්‍යා ලේඛනවල සඳහන් වෙනවා. වෛරසය වැළඳුණු පිරිස 440ක් පමණ වන බව එහි සඳහන් වන නමුත්, චීනය තුළ වාර්තා නොවුණු රෝගීන් පිරිස දහස ඉක්මවන බව යි සඳහන් වෙන්නේ. මේ වන විට නව වෛරසය බීජිං, ෂැංහයි හා ෂෙන්සෙන් නගර කරා ද පැතිරී ගොස් තිබෙනවා.</w:t>
      </w:r>
    </w:p>
    <w:p w:rsidR="00CF64B0" w:rsidRPr="003E58F2" w:rsidRDefault="003E58F2">
      <w:pPr>
        <w:rPr>
          <w:rFonts w:ascii="Nirmala UI" w:hAnsi="Nirmala UI" w:cs="Nirmala UI"/>
        </w:rPr>
      </w:pPr>
      <w:r w:rsidRPr="003E58F2">
        <w:rPr>
          <w:rFonts w:ascii="Nirmala UI" w:hAnsi="Nirmala UI" w:cs="Nirmala UI"/>
        </w:rPr>
        <w:t>තායිලන්තය, ජපානය, දකුණු කොරියාව හා තායිවානය යන රටවල් ද නව වෛරසය සම්බන්ධව දැඩි අවධානයකින් පසු වෙනවා. ඊට අමතරව එක්සත් ජනපදය ද ඒ පිළිබඳව දැඩි අවධානයකින් පසු වෙනවා. ඊට හේතුව වන්නේ තායිලන්තයෙන් රෝගීන් දෙදෙනෙකු, ජපානයෙන් එක් රෝගියෙකු හා දකුණු කොරියාවෙන් තවත් රෝගියෙකු වාර්තා වී තිබීම යි. ඒ, එම රටවල පුද්ගලයන් චීනයේ වුහාන් ප්‍රදේශයේ සංචාරය කිරීමේ ප්‍රතිඵලයක් ලෙස යි.</w:t>
      </w:r>
    </w:p>
    <w:p w:rsidR="00CF64B0" w:rsidRPr="003E58F2" w:rsidRDefault="003E58F2">
      <w:pPr>
        <w:rPr>
          <w:rFonts w:ascii="Nirmala UI" w:hAnsi="Nirmala UI" w:cs="Nirmala UI"/>
        </w:rPr>
      </w:pPr>
      <w:r w:rsidRPr="003E58F2">
        <w:rPr>
          <w:rFonts w:ascii="Nirmala UI" w:hAnsi="Nirmala UI" w:cs="Nirmala UI"/>
        </w:rPr>
        <w:t xml:space="preserve">මේ සමග ම චීනයේ වුහාන් නගරය, නව චන්ද්‍ර වර්ෂය සැමරීම සඳහා සංචාරකයන් වෙනුවෙන් විවෘත නොකිරීමට ද බලධාරීන් විසින් තීරණය කර තිබෙනවා. මේ </w:t>
      </w:r>
      <w:r w:rsidRPr="003E58F2">
        <w:rPr>
          <w:rFonts w:ascii="Nirmala UI" w:hAnsi="Nirmala UI" w:cs="Nirmala UI"/>
        </w:rPr>
        <w:lastRenderedPageBreak/>
        <w:t>මාසයේ එහි ලක්ෂ සංඛ්‍යාත සංචාරකයන් ප්‍රමාණයක් ගැවසීම වෛරසය පැතිරී යෑමට ප්‍රධාන හේතුවක් වනු ඇතැ යි බලධාරීන් පවසා සිටිනවා.</w:t>
      </w:r>
    </w:p>
    <w:p w:rsidR="00CF64B0" w:rsidRPr="003E58F2" w:rsidRDefault="003E58F2">
      <w:pPr>
        <w:rPr>
          <w:rFonts w:ascii="Nirmala UI" w:hAnsi="Nirmala UI" w:cs="Nirmala UI"/>
        </w:rPr>
      </w:pPr>
      <w:r w:rsidRPr="003E58F2">
        <w:rPr>
          <w:rFonts w:ascii="Nirmala UI" w:hAnsi="Nirmala UI" w:cs="Nirmala UI"/>
        </w:rPr>
        <w:t xml:space="preserve">කොරෝනාවෛරස් පවුලේ වෛරස වර්ග හයක් මේ වන විට මිනිසාට වැළදෙන බව සොයාගෙන ඇති අතර, නව කොරෝනාවෛරසය හත්වැන්න ලෙස නම් කළ හැකි යි. මීට පෙර ලොව බියෙන් සලිත කළ සාර්ස් (Severe acute respiratory syndrome) ද කොරෝනාවෛරසයක් නිසා ඇති වූ ප්‍රබල වසංගතයක් ලෙස ඉතිහාසගත වී තිබෙනවා. එය ලොව පුරා 8098 දෙනෙකුට ශරීරගත වෙන අතර, ඉන් 775 දෙනෙකු මරණයට පත් වෙනවා. එය ආරම්භ වන්නේත් 2002 වසරේ දී චීනයෙන් වීම ද විශේෂ කරුණක් ලෙස සඳහන් කළ හැකි යි. </w:t>
      </w:r>
    </w:p>
    <w:p w:rsidR="00CF64B0" w:rsidRPr="003E58F2" w:rsidRDefault="003E58F2">
      <w:pPr>
        <w:rPr>
          <w:rFonts w:ascii="Nirmala UI" w:hAnsi="Nirmala UI" w:cs="Nirmala UI"/>
        </w:rPr>
      </w:pPr>
      <w:r w:rsidRPr="003E58F2">
        <w:rPr>
          <w:rFonts w:ascii="Nirmala UI" w:hAnsi="Nirmala UI" w:cs="Nirmala UI"/>
        </w:rPr>
        <w:t xml:space="preserve">ඉන්පසුව එනම්, 2012 දී පමණ මැදපෙරදිග මූලික කරගෙන ඇති වූ මර්ස් (Mers - Middle East respiratory syndrome) වෛරසය හේතුවෙන් වාර්තා වූ රෝගීන් ගණන 2500ට ආසන්න වූ අතර, ඉන් 800කට වඩා වැඩි පිරිසක් මරණයට පත් වෙනවා. </w:t>
      </w:r>
    </w:p>
    <w:p w:rsidR="00CF64B0" w:rsidRPr="003E58F2" w:rsidRDefault="003E58F2">
      <w:pPr>
        <w:rPr>
          <w:rFonts w:ascii="Nirmala UI" w:hAnsi="Nirmala UI" w:cs="Nirmala UI"/>
        </w:rPr>
      </w:pPr>
      <w:r w:rsidRPr="003E58F2">
        <w:rPr>
          <w:rFonts w:ascii="Nirmala UI" w:hAnsi="Nirmala UI" w:cs="Nirmala UI"/>
        </w:rPr>
        <w:t>මීට පෙර ලෝකයේ පැතිරී ගිය ඉහත සඳහන් කොරෝනාවෛරස් දෙකට ම මුල් වන්නේ ක්ෂීරපායී සතුන්. මේ වන තුරුත් නව වෛරසයට හේතු වූ සත්ත්වයා සොයාගැනීමට හැකියාවක් ලැබී නෑ. එම සත්ත්වයා නිවැරදිව සොයාගැනීම ප්‍රතිකාර සඳහා ඉතා අත්‍යවශ්‍ය සාධකයක් බවට පත් වී තිබෙන බව විද්‍යාඥයන් පවසනවා.</w:t>
      </w:r>
    </w:p>
    <w:p w:rsidR="00CF64B0" w:rsidRPr="003E58F2" w:rsidRDefault="003E58F2">
      <w:pPr>
        <w:rPr>
          <w:rFonts w:ascii="Nirmala UI" w:hAnsi="Nirmala UI" w:cs="Nirmala UI"/>
        </w:rPr>
      </w:pPr>
      <w:r w:rsidRPr="003E58F2">
        <w:rPr>
          <w:rFonts w:ascii="Nirmala UI" w:hAnsi="Nirmala UI" w:cs="Nirmala UI"/>
        </w:rPr>
        <w:t>නව කොරෝනාවෛරසය මැඩ පැවැත්වීම සඳහා රෝගීන් සඳහා ඉක්මන් ප්‍රතිකාර ආරම්භ කිරීමට චීන රජය මේ වන විට කටයුතු ආරම්භ කර තිබෙනවා. රෝගීන් වෙන් වෙන් ව තබා ප්‍රතිකාර කිරීම මඟින් තවදුරටත් එය පැතිර යාම පාලනය කිරීමට ඔවුන් උත්සාහ දරනවා.</w:t>
      </w:r>
    </w:p>
    <w:p w:rsidR="00CF64B0" w:rsidRPr="003E58F2" w:rsidRDefault="003E58F2">
      <w:pPr>
        <w:rPr>
          <w:rFonts w:ascii="Nirmala UI" w:hAnsi="Nirmala UI" w:cs="Nirmala UI"/>
        </w:rPr>
      </w:pPr>
      <w:proofErr w:type="spellStart"/>
      <w:r w:rsidRPr="003E58F2">
        <w:rPr>
          <w:rFonts w:ascii="Nirmala UI" w:hAnsi="Nirmala UI" w:cs="Nirmala UI"/>
        </w:rPr>
        <w:t>ලෝකයේ</w:t>
      </w:r>
      <w:proofErr w:type="spellEnd"/>
      <w:r w:rsidRPr="003E58F2">
        <w:rPr>
          <w:rFonts w:ascii="Nirmala UI" w:hAnsi="Nirmala UI" w:cs="Nirmala UI"/>
        </w:rPr>
        <w:t xml:space="preserve"> </w:t>
      </w:r>
      <w:proofErr w:type="spellStart"/>
      <w:r w:rsidRPr="003E58F2">
        <w:rPr>
          <w:rFonts w:ascii="Nirmala UI" w:hAnsi="Nirmala UI" w:cs="Nirmala UI"/>
        </w:rPr>
        <w:t>ප්ලාස්ටික්</w:t>
      </w:r>
      <w:proofErr w:type="spellEnd"/>
      <w:r w:rsidRPr="003E58F2">
        <w:rPr>
          <w:rFonts w:ascii="Nirmala UI" w:hAnsi="Nirmala UI" w:cs="Nirmala UI"/>
        </w:rPr>
        <w:t xml:space="preserve"> </w:t>
      </w:r>
      <w:proofErr w:type="spellStart"/>
      <w:r w:rsidRPr="003E58F2">
        <w:rPr>
          <w:rFonts w:ascii="Nirmala UI" w:hAnsi="Nirmala UI" w:cs="Nirmala UI"/>
        </w:rPr>
        <w:t>භාවිතා</w:t>
      </w:r>
      <w:proofErr w:type="spellEnd"/>
      <w:r w:rsidRPr="003E58F2">
        <w:rPr>
          <w:rFonts w:ascii="Nirmala UI" w:hAnsi="Nirmala UI" w:cs="Nirmala UI"/>
        </w:rPr>
        <w:t xml:space="preserve"> </w:t>
      </w:r>
      <w:proofErr w:type="spellStart"/>
      <w:r w:rsidRPr="003E58F2">
        <w:rPr>
          <w:rFonts w:ascii="Nirmala UI" w:hAnsi="Nirmala UI" w:cs="Nirmala UI"/>
        </w:rPr>
        <w:t>කරන</w:t>
      </w:r>
      <w:proofErr w:type="spellEnd"/>
      <w:r w:rsidRPr="003E58F2">
        <w:rPr>
          <w:rFonts w:ascii="Nirmala UI" w:hAnsi="Nirmala UI" w:cs="Nirmala UI"/>
        </w:rPr>
        <w:t xml:space="preserve"> රටවල් අතරින් චීනය ඉදිරියෙන් ම සිටින රටක්. ඉතා වේගයෙන් ප්ලාස්ටික් භාවිතය ඉහළ යාමත් සමග මුහුණ දෙන ගැටළු අවම කිරීම සඳහා එක් වරක් පමණක් භාවිතා කරන ප්ලාස්ටික් නිෂ්පාදන සියල්ල තහනම් කිරීමට එරට රජය තීරණය කර තිබෙනවා.</w:t>
      </w:r>
    </w:p>
    <w:p w:rsidR="00CF64B0" w:rsidRPr="003E58F2" w:rsidRDefault="003E58F2">
      <w:pPr>
        <w:rPr>
          <w:rFonts w:ascii="Nirmala UI" w:hAnsi="Nirmala UI" w:cs="Nirmala UI"/>
        </w:rPr>
      </w:pPr>
      <w:r w:rsidRPr="003E58F2">
        <w:rPr>
          <w:rFonts w:ascii="Nirmala UI" w:hAnsi="Nirmala UI" w:cs="Nirmala UI"/>
        </w:rPr>
        <w:t>ඒ අනුව දිරාපත් නොවන මලු ඇතුඵ ඒ හා සමාන නිෂ්පාදන රැසක් භාවිතය එරට ප‍්‍රධාන නගරවල 2020 වසර අවසන් වන විට තහනම් කිරීමට ද, 2022 වසර වන විට එක් වරක් පමණක් භාවිතා කරන සියලුම ප්ලාස්ටික් නිෂ්පාදනයන් චීනයේ සියලුම නගරවල තහනම් කිරීමට අදහස් කරන බව ඔවුන් තවදුරටත් දන්වා තිබෙනවා.</w:t>
      </w:r>
    </w:p>
    <w:p w:rsidR="00CF64B0" w:rsidRPr="003E58F2" w:rsidRDefault="003E58F2">
      <w:pPr>
        <w:rPr>
          <w:rFonts w:ascii="Nirmala UI" w:hAnsi="Nirmala UI" w:cs="Nirmala UI"/>
        </w:rPr>
      </w:pPr>
      <w:r w:rsidRPr="003E58F2">
        <w:rPr>
          <w:rFonts w:ascii="Nirmala UI" w:hAnsi="Nirmala UI" w:cs="Nirmala UI"/>
        </w:rPr>
        <w:t>මෙම තීරණය මඟින් ප්ලාස්ටික් හේතුවෙන් උග්‍ර අර්බුද රැසකට මුහුණ දී සිටින, ලොව ප්ලාස්ටික් බහුලව භාවිතා කරන රටක් වන චීනයට එම ගැටළු විසඳා ගැනීමට හැකියාව ලැබෙන බව සඳහන් වෙනවා.</w:t>
      </w:r>
    </w:p>
    <w:p w:rsidR="00CF64B0" w:rsidRPr="003E58F2" w:rsidRDefault="003E58F2">
      <w:pPr>
        <w:rPr>
          <w:rFonts w:ascii="Nirmala UI" w:hAnsi="Nirmala UI" w:cs="Nirmala UI"/>
        </w:rPr>
      </w:pPr>
      <w:r w:rsidRPr="003E58F2">
        <w:rPr>
          <w:rFonts w:ascii="Nirmala UI" w:hAnsi="Nirmala UI" w:cs="Nirmala UI"/>
        </w:rPr>
        <w:lastRenderedPageBreak/>
        <w:t>චීනයේ සිටින බිලියන 1.4ක ජනගහනය විසින් දිනකට ජනනය කරන කුණු කසළ ප්‍රමාණය කළමනාකරණය මේ වන විට චීන රජයට විශාල අභියෝගයක් වී තිබෙනවා. තව ද, ප්ලාස්ටික් භාවිත කරන ලොව විශාලතම රටක් වන චීනය බැහැර කරන කුණු කසළ අතර ඇති ප්ලාස්ටික් අපද්‍රව්‍ය කළමනාකරණය සඳහා ද චීන රජයට වර්තමානයේ දී දැඩි පරිශ්‍රමයක් දැරීමට සිදු වී තිබෙනවා.</w:t>
      </w:r>
    </w:p>
    <w:p w:rsidR="00CF64B0" w:rsidRPr="003E58F2" w:rsidRDefault="003E58F2">
      <w:pPr>
        <w:rPr>
          <w:rFonts w:ascii="Nirmala UI" w:hAnsi="Nirmala UI" w:cs="Nirmala UI"/>
        </w:rPr>
      </w:pPr>
      <w:r w:rsidRPr="003E58F2">
        <w:rPr>
          <w:rFonts w:ascii="Nirmala UI" w:hAnsi="Nirmala UI" w:cs="Nirmala UI"/>
        </w:rPr>
        <w:t>චීනය විසින් මෑතකාලයේ දී එරට කසළ කළමනාකරණය සඳහා ඉතා විශාල භූමියක් වෙන් කරනවා. එහි විශාලත්වය පාපන්දු පිට්ටනි 100ක විශාලත්වයක් තරම් වන බව සඳහන්. චීනයේ ඉදිරි වසර 25ක කාලයේ දී ඇති වන කුණු කසළ පිරවීම සඳහා මෙම භූමිය නිර්මාණය කළ ද, එය මේ වන විටත් කසළවලින් පිරී තිබීම එරට රජය මුහුණ දෙන ප්‍රධාන ගැටළුවක් බවට පත් වී තිබෙනවා.</w:t>
      </w:r>
    </w:p>
    <w:p w:rsidR="00CF64B0" w:rsidRPr="003E58F2" w:rsidRDefault="003E58F2">
      <w:pPr>
        <w:rPr>
          <w:rFonts w:ascii="Nirmala UI" w:hAnsi="Nirmala UI" w:cs="Nirmala UI"/>
        </w:rPr>
      </w:pPr>
      <w:r w:rsidRPr="003E58F2">
        <w:rPr>
          <w:rFonts w:ascii="Nirmala UI" w:hAnsi="Nirmala UI" w:cs="Nirmala UI"/>
        </w:rPr>
        <w:t>2017 වසරේ දී චීනයෙන් එක්රැස් කළ ගෘහස්ත අපද්‍රව්‍ය ප‍්‍රමාණය ටොන් මිලියන 215ක් වුවත්, ඒවා ප‍්‍රතිචකී‍්‍රකරණය පිළිබඳ දත්ත රජයට පවා හරිහැටි අනාවරණය වී නොමැති බව සඳහන් වෙනවා.</w:t>
      </w:r>
    </w:p>
    <w:p w:rsidR="00CF64B0" w:rsidRPr="003E58F2" w:rsidRDefault="003E58F2">
      <w:pPr>
        <w:rPr>
          <w:rFonts w:ascii="Nirmala UI" w:hAnsi="Nirmala UI" w:cs="Nirmala UI"/>
        </w:rPr>
      </w:pPr>
      <w:r w:rsidRPr="003E58F2">
        <w:rPr>
          <w:rFonts w:ascii="Nirmala UI" w:hAnsi="Nirmala UI" w:cs="Nirmala UI"/>
        </w:rPr>
        <w:t>චීනයේ ජනනය වන සම්පූර්ණ කුණු කසළවලින් හතරෙන් එකක් පමණ ප්ලාස්ටික් අපද්‍රව්‍යය යටතේ වර්ග කෙරෙනවා. 2010 දී පමණක් එරටින් ජනනය වූ ප්ලාස්ටික් අපද්‍රව්‍ය ප්‍රමාණය ටොන් මිලියන 38ක් පමණ වෙනවා.</w:t>
      </w:r>
    </w:p>
    <w:p w:rsidR="00CF64B0" w:rsidRPr="003E58F2" w:rsidRDefault="003E58F2">
      <w:pPr>
        <w:rPr>
          <w:rFonts w:ascii="Nirmala UI" w:hAnsi="Nirmala UI" w:cs="Nirmala UI"/>
        </w:rPr>
      </w:pPr>
      <w:r w:rsidRPr="003E58F2">
        <w:rPr>
          <w:rFonts w:ascii="Nirmala UI" w:hAnsi="Nirmala UI" w:cs="Nirmala UI"/>
        </w:rPr>
        <w:t xml:space="preserve">චීනයේ ජාතික සංවර්ධන හා ප්‍රතිසංස්කරණ කොමිසම විසින් මෙම නව ක්‍රියාමාර්ග ගෙන එන අතර, එම ක්‍රියාමාර්ග ඉදිරි වසර පහ තුළ ම ක්‍රියාත්මක වෙනු ඇත. මෙම ක්‍රියාමාර්ග අතරින් පළමු ක්‍රියාමාර්ගය වන්නේ එක් වරක් පමණක් භාවිතා කෙරෙන ප්ලාස්ටික් මලු 2020 වන විට නගර කිහිපයකත් 2022 වන ප්‍රධාන නගර ඇතුළු චීනයේ සියලු නගරවලත් තහනම් කිරීම යි. නමුත්, නැවුම් නිෂ්පාදන වැනි යම් යම් අලෙවි කිරීමේ නිෂ්පාදනයන් වෙළඳසැල් සඳහා මෙම වසර සීමාව 2025 දක්වා දීර්ඝ කර තිබෙනවා. ඒ සමග ම මිලිමීටර් 0.025කින් යුක්ත සියලුම පොලිතීන් නිෂ්පාදනය හා භාවිතා කිරීම තහනම් කිරීම ද, ඔවුන් ගත් නව ක්‍රියා මාර්ග ඔස්සේ සිදුවෙනු ඇත. </w:t>
      </w:r>
    </w:p>
    <w:p w:rsidR="00CF64B0" w:rsidRPr="003E58F2" w:rsidRDefault="003E58F2">
      <w:pPr>
        <w:rPr>
          <w:rFonts w:ascii="Nirmala UI" w:hAnsi="Nirmala UI" w:cs="Nirmala UI"/>
        </w:rPr>
      </w:pPr>
      <w:r w:rsidRPr="003E58F2">
        <w:rPr>
          <w:rFonts w:ascii="Nirmala UI" w:hAnsi="Nirmala UI" w:cs="Nirmala UI"/>
        </w:rPr>
        <w:t>2020 වසර වන විට අවන්හල්වලින් ලබා දෙන නැවත භාවිතා නොකරන ප්ලාස්ටික් බීම බට තහනම් කිරීම හා නැවත භාවිතා නොකරන සියලුම වර්ගයේ ප්ලාස්ටික් නිෂ්පාදනයන් නොමිලයේ නිකුත් කිරීම 2025 වන විට තහනම් කර තිබෙනවා. මෙම ගෙන එන නව නීති මඟින් අවන්හල්වල ප්ලාස්ටික් භාවිතය ප්‍රතිශතයක් ලෙස 30%කින් අඩු වෙනු ඇති බවට කොමිසම විසින් අනුමාන කරනවා.</w:t>
      </w:r>
    </w:p>
    <w:p w:rsidR="00CF64B0" w:rsidRPr="003E58F2" w:rsidRDefault="003E58F2">
      <w:pPr>
        <w:rPr>
          <w:rFonts w:ascii="Nirmala UI" w:hAnsi="Nirmala UI" w:cs="Nirmala UI"/>
        </w:rPr>
      </w:pPr>
      <w:r w:rsidRPr="003E58F2">
        <w:rPr>
          <w:rFonts w:ascii="Nirmala UI" w:hAnsi="Nirmala UI" w:cs="Nirmala UI"/>
        </w:rPr>
        <w:t xml:space="preserve">මෙය ප්ලාස්ටික් කළමනාකරණය සඳහා චීනය විසින් ගත් පළමු පියවර නොවන අතර මීට පෙර එනම්, 2008 වසරේ දී සිල්ලර වෙළඳසැල්වලින් නොමිලේ ප්ලාස්ටික් බෑග් ලබාදීම තහනම් කිරීමට චීනය පියවර ගන්නවා. ඊට අමතරව අතිශය සිහින් පොලිතීන් මලු නිෂ්පාදනය තහනම් කිරීමට ද, වරින් වර ඔවුන් විසින් නීති ගෙනැවිත් තිබෙනවා. ලොව විශාලම ප්ලාස්ටික් අපද්‍රව්‍ය ආනයනකරුවා වූ චීනය 2017 වසරේ </w:t>
      </w:r>
      <w:r w:rsidRPr="003E58F2">
        <w:rPr>
          <w:rFonts w:ascii="Nirmala UI" w:hAnsi="Nirmala UI" w:cs="Nirmala UI"/>
        </w:rPr>
        <w:lastRenderedPageBreak/>
        <w:t>දී ප්ලාස්ටික් අපද්‍රව්‍ය ආනයනය සම්පුර්ණයෙන්ම අත්හිටවනු ලැබීම ද ඔවුන් ගත් ක්‍රියා මාර්ගයක්.</w:t>
      </w:r>
    </w:p>
    <w:p w:rsidR="00CF64B0" w:rsidRPr="003E58F2" w:rsidRDefault="003E58F2">
      <w:pPr>
        <w:rPr>
          <w:rFonts w:ascii="Nirmala UI" w:hAnsi="Nirmala UI" w:cs="Nirmala UI"/>
        </w:rPr>
      </w:pPr>
      <w:r w:rsidRPr="003E58F2">
        <w:rPr>
          <w:rFonts w:ascii="Nirmala UI" w:hAnsi="Nirmala UI" w:cs="Nirmala UI"/>
        </w:rPr>
        <w:t>වරක් පමණක් භාවිතා කරන ප්ලාස්ටික් තහනම් කිරීමට පියවර ගත් ප්‍රථම ආසියාතික රට චීනය නෙවේ. මීට පෙර තායිලන්තය එම තීරණය ගන්නා අතර, ප්‍රධාන වෙළදසැල්වලින් නිකුත් කරන එක්වරක් පමණක් භාවිතයට ගන්නා ප්ලාස්ටික් මලු නිකුත් කිරීම ඔවුන් තහනම් කරනවා. 2021 වසර වන විට එම නීතිය තායිලන්තය පුරා ක්‍රියාත්මක කිරීමට එරට බලධාරීන් තීරණය කර තිබෙනවා.</w:t>
      </w:r>
    </w:p>
    <w:p w:rsidR="00CF64B0" w:rsidRPr="003E58F2" w:rsidRDefault="003E58F2">
      <w:pPr>
        <w:rPr>
          <w:rFonts w:ascii="Nirmala UI" w:hAnsi="Nirmala UI" w:cs="Nirmala UI"/>
        </w:rPr>
      </w:pPr>
      <w:r w:rsidRPr="003E58F2">
        <w:rPr>
          <w:rFonts w:ascii="Nirmala UI" w:hAnsi="Nirmala UI" w:cs="Nirmala UI"/>
        </w:rPr>
        <w:t>ඊට අමතරව ඉන්දුනීසියාවේ ජකර්තා නගරය ද එක්වරක් පමණක් භාවිතයට ගන්නා ප්ලාස්ටික් මලු තහනම් කිරීමට කටයුතු යොදන්නේ මෙම වසරේ සිට යි. ඒ හා සමගාමීව ඉන්දුනිසියානු දූපතක් වන බාලි හි ද වරක් පමණක් භාවිතා කරන ප්ලාස්ටික් නිෂ්පාදන තහනම් කිරීමට කටයුතු යොදා තිබෙනවා.</w:t>
      </w:r>
    </w:p>
    <w:p w:rsidR="00CF64B0" w:rsidRPr="003E58F2" w:rsidRDefault="003E58F2">
      <w:pPr>
        <w:rPr>
          <w:rFonts w:ascii="Nirmala UI" w:hAnsi="Nirmala UI" w:cs="Nirmala UI"/>
        </w:rPr>
      </w:pPr>
      <w:proofErr w:type="spellStart"/>
      <w:r w:rsidRPr="003E58F2">
        <w:rPr>
          <w:rFonts w:ascii="Nirmala UI" w:hAnsi="Nirmala UI" w:cs="Nirmala UI"/>
        </w:rPr>
        <w:t>ලෝකයේ</w:t>
      </w:r>
      <w:proofErr w:type="spellEnd"/>
      <w:r w:rsidRPr="003E58F2">
        <w:rPr>
          <w:rFonts w:ascii="Nirmala UI" w:hAnsi="Nirmala UI" w:cs="Nirmala UI"/>
        </w:rPr>
        <w:t xml:space="preserve"> </w:t>
      </w:r>
      <w:proofErr w:type="spellStart"/>
      <w:r w:rsidRPr="003E58F2">
        <w:rPr>
          <w:rFonts w:ascii="Nirmala UI" w:hAnsi="Nirmala UI" w:cs="Nirmala UI"/>
        </w:rPr>
        <w:t>පළමු</w:t>
      </w:r>
      <w:proofErr w:type="spellEnd"/>
      <w:r w:rsidRPr="003E58F2">
        <w:rPr>
          <w:rFonts w:ascii="Nirmala UI" w:hAnsi="Nirmala UI" w:cs="Nirmala UI"/>
        </w:rPr>
        <w:t xml:space="preserve"> </w:t>
      </w:r>
      <w:proofErr w:type="spellStart"/>
      <w:r w:rsidRPr="003E58F2">
        <w:rPr>
          <w:rFonts w:ascii="Nirmala UI" w:hAnsi="Nirmala UI" w:cs="Nirmala UI"/>
        </w:rPr>
        <w:t>අන්තර්ජාතික</w:t>
      </w:r>
      <w:proofErr w:type="spellEnd"/>
      <w:r w:rsidRPr="003E58F2">
        <w:rPr>
          <w:rFonts w:ascii="Nirmala UI" w:hAnsi="Nirmala UI" w:cs="Nirmala UI"/>
        </w:rPr>
        <w:t xml:space="preserve"> </w:t>
      </w:r>
      <w:proofErr w:type="spellStart"/>
      <w:r w:rsidRPr="003E58F2">
        <w:rPr>
          <w:rFonts w:ascii="Nirmala UI" w:hAnsi="Nirmala UI" w:cs="Nirmala UI"/>
        </w:rPr>
        <w:t>පරිසර</w:t>
      </w:r>
      <w:proofErr w:type="spellEnd"/>
      <w:r w:rsidRPr="003E58F2">
        <w:rPr>
          <w:rFonts w:ascii="Nirmala UI" w:hAnsi="Nirmala UI" w:cs="Nirmala UI"/>
        </w:rPr>
        <w:t xml:space="preserve"> සම්මුතිය ලෙස නම් කෙරෙන්නේ, 1971 වසරේ නිර්මාණය වූ රැම්සා සම්මුතිය යි. ලෝක ප්‍රසිද්ධ පරිසර සම්මුතීන් වන ස්ටොක්හෝම්, රියෝ ප්‍රකාශනය, වියානා, මොන්ට්‍රියල්, කියතෝ හා පැරිස් සම්මුතීන් බිහි වන්නේ ඉන් අනතුරුව යි. </w:t>
      </w:r>
    </w:p>
    <w:p w:rsidR="00CF64B0" w:rsidRPr="003E58F2" w:rsidRDefault="003E58F2">
      <w:pPr>
        <w:rPr>
          <w:rFonts w:ascii="Nirmala UI" w:hAnsi="Nirmala UI" w:cs="Nirmala UI"/>
        </w:rPr>
      </w:pPr>
      <w:r w:rsidRPr="003E58F2">
        <w:rPr>
          <w:rFonts w:ascii="Nirmala UI" w:hAnsi="Nirmala UI" w:cs="Nirmala UI"/>
        </w:rPr>
        <w:t xml:space="preserve">ලෝකයේ තෙත්බිම් සුරැකීම සම්බන්ධයෙන් වන පැරිස් සම්මුතිය 1971 වසරේ ආරම්භ වෙන අතර, එම සම්මුතිය ඉදිරිපත් වූ 1971 වසරේ පෙබරවාරි දෙවැනිදා සමරමින් සෑම වසරකම පෙබරවාරි මස 02 දා අන්තර්ජාතික තෙත්බිම් දිනය ලෙස එක්සත් ජාතීන්ගේ සංවිධානය විසින් ප්‍රකාශයට පත් කෙරෙනවා. එය බලාත්මක වන්නේ 1975 වසරේ දෙසැම්බර් මාසයේ දී යි. මෙම සම්මුතිය රැම්සා නමින් නම් වන්නේ එය 1971 වසරේ ඉරානයේ රැම්සා නගරයේ පැවැත්වුණු බැවින්. ආරම්භයේ දී සාමාජික රාජ්‍යයන් ඉතා කුඩා ප්‍රමාණයකින් රැම්සා සම්මුතිය නිර්මාණය වූ නමුත් අද වන විට එක්සත් ජාතීන්ගේ සංවිධානයේ සාමාජිකයන්ගෙන් 90%ක ප්‍රමාණයක් මෙයට ඇතුළත් වෙනවා. </w:t>
      </w:r>
    </w:p>
    <w:p w:rsidR="00CF64B0" w:rsidRPr="003E58F2" w:rsidRDefault="003E58F2">
      <w:pPr>
        <w:rPr>
          <w:rFonts w:ascii="Nirmala UI" w:hAnsi="Nirmala UI" w:cs="Nirmala UI"/>
        </w:rPr>
      </w:pPr>
      <w:r w:rsidRPr="003E58F2">
        <w:rPr>
          <w:rFonts w:ascii="Nirmala UI" w:hAnsi="Nirmala UI" w:cs="Nirmala UI"/>
        </w:rPr>
        <w:t>ලෝකය පුරා තෙත්බිම් ආරක්ෂා කර ගැනීම සඳහා අන්තර්ජාතික වශයෙන් වැදගත් තෙත්බිම්, ජාත්‍යන්තර රැම්සා තෙත්බිම් ලෙස නම් කිරීම ඔවුන්ගේ ප්‍රධාන කාර්යයක් වෙනවා. මේ වන විට එම සංවිධානයේ මෙහෙයවීම මත ලොව පුරා හෙක්ටයාර් 253,614,951ක භූමි ප්‍රමාණයක් ඇති අතර, ඒවා රැම්සා අන්තර්ජාතික භූමි 2,375කට අයත් වෙනවා.</w:t>
      </w:r>
    </w:p>
    <w:p w:rsidR="00CF64B0" w:rsidRPr="003E58F2" w:rsidRDefault="003E58F2">
      <w:pPr>
        <w:rPr>
          <w:rFonts w:ascii="Nirmala UI" w:hAnsi="Nirmala UI" w:cs="Nirmala UI"/>
        </w:rPr>
      </w:pPr>
      <w:r w:rsidRPr="003E58F2">
        <w:rPr>
          <w:rFonts w:ascii="Nirmala UI" w:hAnsi="Nirmala UI" w:cs="Nirmala UI"/>
        </w:rPr>
        <w:t>රැම්සා සම්මුතියට එළැඹීමෙන් පසුව ලොව වටා ඇති තෙත්බිම් රැම්සා කලාපයන් ලෙස වෙන් කර තිබෙනවා. එසේම මෙම රැම්සා තෙත්බිම් ලෝකයේ ප්‍රධාන කලාප 6ක් යටතේ පිහිටුවා තිබෙනවා. එනම් ආසියානු කලාපය, අප්‍රිකානු කලාපය, යුරෝපා කලාපය, උතුරු ඇමරිකානු කලාපය, කැරිබියානු හා ලතින් ඇමෙරිකා කලාපය, සහ ඕෂනියානු කලාපය ලෙස යි.</w:t>
      </w:r>
    </w:p>
    <w:p w:rsidR="00CF64B0" w:rsidRPr="003E58F2" w:rsidRDefault="003E58F2">
      <w:pPr>
        <w:rPr>
          <w:rFonts w:ascii="Nirmala UI" w:hAnsi="Nirmala UI" w:cs="Nirmala UI"/>
        </w:rPr>
      </w:pPr>
      <w:r w:rsidRPr="003E58F2">
        <w:rPr>
          <w:rFonts w:ascii="Nirmala UI" w:hAnsi="Nirmala UI" w:cs="Nirmala UI"/>
        </w:rPr>
        <w:lastRenderedPageBreak/>
        <w:t xml:space="preserve">1990 වසරේ ඔක්තෝම්බර් 15 වන දින ලංකාව ද රැම්සා සම්මුතියට ඇතුළත් වූ අතර මේ වන විට ලංකාව රැම්සා තෙත්බිම් හයකින් සමන්විත වෙනවා. එම තෙත්බිම් සමූහය හෙක්ටයාර 198,172ක භූමියකින් සමන්විත යි. </w:t>
      </w:r>
    </w:p>
    <w:p w:rsidR="00CF64B0" w:rsidRPr="003E58F2" w:rsidRDefault="003E58F2">
      <w:pPr>
        <w:rPr>
          <w:rFonts w:ascii="Nirmala UI" w:hAnsi="Nirmala UI" w:cs="Nirmala UI"/>
        </w:rPr>
      </w:pPr>
      <w:r w:rsidRPr="003E58F2">
        <w:rPr>
          <w:rFonts w:ascii="Nirmala UI" w:hAnsi="Nirmala UI" w:cs="Nirmala UI"/>
        </w:rPr>
        <w:t>ශ්‍රී ලංකාව තුළ රැම්සා තෙත්බිම් ලෙස භූමි ප්‍රදේශයන් හයක් නම් කර තිබෙනවා.එම තෙත්බිම් හය කාණ්ඩ තුනක් යටතේ වර්ග කර තිබෙනවා. එනම් ගංගා, ඇළදොළ, විල්ලු, මිරිදිය වගුරු, වනාන්තර ඇතුළත් අභ්‍යන්තර මිරිදිය තෙත්බිම්, කුඹුරු, වැව්, ජලාශ ඇතුළත් කෘත්‍රිම තෙත්බිම් හා මෝය, කඩොලාන, කලපු, කොරල් පර, මුහුදු තෘණ බිම් ඇතුළත් කරදිය තෙත්බිම් ලෙස කොටස් තුනකට යි.</w:t>
      </w:r>
    </w:p>
    <w:p w:rsidR="00CF64B0" w:rsidRPr="003E58F2" w:rsidRDefault="003E58F2">
      <w:pPr>
        <w:rPr>
          <w:rFonts w:ascii="Nirmala UI" w:hAnsi="Nirmala UI" w:cs="Nirmala UI"/>
        </w:rPr>
      </w:pPr>
      <w:r w:rsidRPr="003E58F2">
        <w:rPr>
          <w:rFonts w:ascii="Nirmala UI" w:hAnsi="Nirmala UI" w:cs="Nirmala UI"/>
        </w:rPr>
        <w:t xml:space="preserve">1996 වසරේ දී ශ්‍රී ලංකාවේ පළමු රැම්සා තෙත් බිම ලෙස බුන්දල ජාතික වන උද්‍යානය එම සම්මුතිය මඟින්  නම් කරනවා. බුන්දල හෙක්ටයාර් 6,210කින් සමන්විත යි. එය 1969 වසරේ දී වනජීවී සංරක්ෂණ දෙපාර්තමේන්තුව විසින් අභය භූමියක් ලෙස ප්‍රකාශයට පත් කරන අතර ජාතික වනෝද්‍යානයක් බවට ප්‍රකාශ කරන්නේ 1992 වසරේ දී යි. </w:t>
      </w:r>
    </w:p>
    <w:p w:rsidR="00CF64B0" w:rsidRPr="003E58F2" w:rsidRDefault="003E58F2">
      <w:pPr>
        <w:rPr>
          <w:rFonts w:ascii="Nirmala UI" w:hAnsi="Nirmala UI" w:cs="Nirmala UI"/>
        </w:rPr>
      </w:pPr>
      <w:r w:rsidRPr="003E58F2">
        <w:rPr>
          <w:rFonts w:ascii="Nirmala UI" w:hAnsi="Nirmala UI" w:cs="Nirmala UI"/>
        </w:rPr>
        <w:t>1996 දී බුන්දල ජාතික වනෝද්‍යානය ශ්‍රි ලංකාවේ පළමු අන්තර් ජාතික වටිනාකමක් හිමිකරගත් තෙත් බිම ලෙස රැම්සා ලේඛනයට එක් කෙරෙනවා. ලෝකයේ උතුරු අර්ධගෝලයේ සිට දක්ෂිණ අර්ධගෝලය කරා සැරිසරන පක්ෂීන්ගේ අවසන් නවාතැන් පළක් ලෙස බුන්දල ප්‍රසිද්ධ යි. එබැවින් බුන්දල ලොව පුරා වඩාත් ප්‍රචලිතව ඇත්තේ කුරුලු පාරාදීසයක් ලෙසයි.</w:t>
      </w:r>
    </w:p>
    <w:p w:rsidR="00CF64B0" w:rsidRPr="003E58F2" w:rsidRDefault="003E58F2">
      <w:pPr>
        <w:rPr>
          <w:rFonts w:ascii="Nirmala UI" w:hAnsi="Nirmala UI" w:cs="Nirmala UI"/>
        </w:rPr>
      </w:pPr>
      <w:r w:rsidRPr="003E58F2">
        <w:rPr>
          <w:rFonts w:ascii="Nirmala UI" w:hAnsi="Nirmala UI" w:cs="Nirmala UI"/>
        </w:rPr>
        <w:t>මෙරට දෙවැනි රැම්සා තෙත් බිම වන්නේ ආනවිලුන්දා අභය භූමිය යි. 2001 අගෝස්‌තු මස 03 වැනිදා මෙය ජාත්‍යන්තර රැම්සා තෙත් බිමක්‌ වශයෙන් ප්‍රකාශයට පත්වෙනවා. පූර්ණ තෙත්බිමක් ලෙස මෙම භූමිය නම් කර ඇති අතර එල්ලංගා වැව් පද්ධතියකට අයත් මෙහි වැව් හතක්‌ දකින්න ලැබෙනවා. හෙක්‌ටයාර් 1357ක් (අක්‌කර 3393) විශාල මෙම ප්‍රදේශය අභය භූමියක් ලෙස නම් කළේ 1997 ජුනි මස 11 වැනිදා යි.</w:t>
      </w:r>
    </w:p>
    <w:p w:rsidR="00CF64B0" w:rsidRPr="003E58F2" w:rsidRDefault="003E58F2">
      <w:pPr>
        <w:rPr>
          <w:rFonts w:ascii="Nirmala UI" w:hAnsi="Nirmala UI" w:cs="Nirmala UI"/>
        </w:rPr>
      </w:pPr>
      <w:r w:rsidRPr="003E58F2">
        <w:rPr>
          <w:rFonts w:ascii="Nirmala UI" w:hAnsi="Nirmala UI" w:cs="Nirmala UI"/>
        </w:rPr>
        <w:t>මෙහි ක්ෂීරපායීන් විශේෂ 21ක්‌ ජීවත් වන බව හෙළි වී තිබෙනවා. තර්ජනයට ලක්‌වූ විශේෂයන් වන හඳුන් දිවියා, වල් බළලා හා උණහපුළුවා ද ඒ අතර සිටිනවා. තව ද ආනවිලුන්දාවෙන් සමනල විශේෂයන් 78ක් පමණ වාර්තා වෙනවා.</w:t>
      </w:r>
    </w:p>
    <w:p w:rsidR="00CF64B0" w:rsidRPr="003E58F2" w:rsidRDefault="003E58F2">
      <w:pPr>
        <w:rPr>
          <w:rFonts w:ascii="Nirmala UI" w:hAnsi="Nirmala UI" w:cs="Nirmala UI"/>
        </w:rPr>
      </w:pPr>
      <w:r w:rsidRPr="003E58F2">
        <w:rPr>
          <w:rFonts w:ascii="Nirmala UI" w:hAnsi="Nirmala UI" w:cs="Nirmala UI"/>
        </w:rPr>
        <w:t xml:space="preserve">මෙම රැම්සා තෙත්බිම් දෙක හැරුණු විට තවත් රැම්සා තෙත්බිම් හතරක් දකින්න ලැබෙනවා. දකුණු පළාතේ මාඳුගඟ අභය භූමිය, මන්නාරම් දිස්ත‍්‍රික්කයේ වාන්කාලේ අභය භූමිය, කුමන - පානම අභය භූමිය හා අවසාන වශයෙන් 2015 දී නම් කරන ලද විල්පත්තුව එම තෙත්බිම් හතර ලෙස නම් කළ හැකි යි. </w:t>
      </w:r>
    </w:p>
    <w:p w:rsidR="00CF64B0" w:rsidRPr="003E58F2" w:rsidRDefault="003E58F2">
      <w:pPr>
        <w:rPr>
          <w:rFonts w:ascii="Nirmala UI" w:hAnsi="Nirmala UI" w:cs="Nirmala UI"/>
        </w:rPr>
      </w:pPr>
      <w:r w:rsidRPr="003E58F2">
        <w:rPr>
          <w:rFonts w:ascii="Nirmala UI" w:hAnsi="Nirmala UI" w:cs="Nirmala UI"/>
        </w:rPr>
        <w:t xml:space="preserve">ඊට අමතරව රැම්සා සම්මුතිය මඟින් 2018 වසරේ අන්තර්ජාතික වැදගත් තෙත්බිම් නගර කිහිපයක් ලෝකයේ රටවල් කිහිපයක නම් කරනවා. ඒ ඩුබායිහි පැවති රැම්සා </w:t>
      </w:r>
      <w:r w:rsidRPr="003E58F2">
        <w:rPr>
          <w:rFonts w:ascii="Nirmala UI" w:hAnsi="Nirmala UI" w:cs="Nirmala UI"/>
        </w:rPr>
        <w:lastRenderedPageBreak/>
        <w:t>පාර්ශවකරුවන්ගේ සම්මුතියෙහි 13 වැනි සැසිවාරයේ දී යි. ඒ අනුව චීනයේ නගර 6ක් ද, ප‍්‍රංශයේ නගර 4ක් ද, කොරියාවේ නගර 4ක්, හංගේරියාවේ නගරයක්, ටියුනීසියාවේ නගරයක්, මැඩගස්කරයේ නගරයක් හා කොළඹ නගරය මෙසේ නාගරික තෙත්බිම් ලෙස ප‍්‍රකාශයට පත් කරනවා.</w:t>
      </w:r>
    </w:p>
    <w:p w:rsidR="00CF64B0" w:rsidRPr="003E58F2" w:rsidRDefault="003E58F2">
      <w:pPr>
        <w:rPr>
          <w:rFonts w:ascii="Nirmala UI" w:hAnsi="Nirmala UI" w:cs="Nirmala UI"/>
        </w:rPr>
      </w:pPr>
      <w:r w:rsidRPr="003E58F2">
        <w:rPr>
          <w:rFonts w:ascii="Nirmala UI" w:hAnsi="Nirmala UI" w:cs="Nirmala UI"/>
        </w:rPr>
        <w:t>ශ්‍රී ලාංකික හින්දු ජනයා සෑම වසරකම ජනවාරි මාසයේ 15 වන දින උත්සවශ්‍රීයෙන් යුතුව තෛපොංගල් උත්සවය සමරනු ලබනවා. නිවස දොරකඩ අදින ලද කෝලම් රටාවන්ගෙන් හා මැටියෙන් සාදන ලද කළගෙඩිවලින් සරසා එදින අලංකාර කිරීමට ඔවුන් අමතක කරන්නේ නෑ. ඊට අමතරව කෙසෙල්, උක් ගස්, මෙන්ම මකර තොරණක් ගස් වර්ගවලින් සාදා තමන්ගේ නිවස ඉදිරිපිට රැඳවීම ද කරනු ලබනවා.</w:t>
      </w:r>
    </w:p>
    <w:p w:rsidR="00CF64B0" w:rsidRPr="003E58F2" w:rsidRDefault="003E58F2">
      <w:pPr>
        <w:rPr>
          <w:rFonts w:ascii="Nirmala UI" w:hAnsi="Nirmala UI" w:cs="Nirmala UI"/>
        </w:rPr>
      </w:pPr>
      <w:r w:rsidRPr="003E58F2">
        <w:rPr>
          <w:rFonts w:ascii="Nirmala UI" w:hAnsi="Nirmala UI" w:cs="Nirmala UI"/>
        </w:rPr>
        <w:t>සරුසාර අස්වැන්නක් ලබාදීම වෙනුවෙන් සමස්ත හින්දු බැතිමතුන් සූර්ය දෙවියන්ට පුද පුජා පවත්වන තෛපොංගල් දිනය ශ්‍රී ලංකාවේ මෙන්ම ඉන්දියාවේ ප්‍රාන්ත ගණනාවක හා ලෝකය පුරා වෙනත් රටවල් ගණනාවක සැමරෙනවා. එහි පරමාර්ථය එකම වෙන නමුත්, නමේ විවිධ වෙනස්කම් දැකිය හැකියි. සාම්ප්‍රදායිකව සකසා ගත් කිරිබත හිරු දෙවියන්ට පිදීම මඟින් අලුත් අස්‌වැන්න වෙනුවෙන් දෙවියන්ට කෘතගුණ දැක්වීම මෙම දිනයේ ප්‍රධාන අරමුණ වෙනවා. තමිල්නාඩුව, අන්ද්‍රා ප්‍රදේශය, බෙංගාලය, කේරළය, කර්ණාටකය, මහාරාෂ්ට්‍රය, තෙලන්ගානා හා උත්තර් ප්‍රදේශය තෛපොංගල් උත්සවශ්‍රීයෙන් සමරන ඉන්දියානු ප්‍රදේශ ලෙස නම් කළ හැකි යි.</w:t>
      </w:r>
    </w:p>
    <w:p w:rsidR="00CF64B0" w:rsidRPr="003E58F2" w:rsidRDefault="003E58F2">
      <w:pPr>
        <w:rPr>
          <w:rFonts w:ascii="Nirmala UI" w:hAnsi="Nirmala UI" w:cs="Nirmala UI"/>
        </w:rPr>
      </w:pPr>
      <w:r w:rsidRPr="003E58F2">
        <w:rPr>
          <w:rFonts w:ascii="Nirmala UI" w:hAnsi="Nirmala UI" w:cs="Nirmala UI"/>
        </w:rPr>
        <w:t>දමිළ දින දර්ශනයේ දස වෙනි මාසය හඳුන්වනුයේ තෛයි ලෙස යි. පොංගල් යන්න සාමාන්‍යයෙන් උත්සවය යන්න යි. හකුරු හා කිරි සහිත සහල් දැමූ නවතම මැටි බඳුනට දුඹුරු පැහැති සීනි, එළඟි තෙල්, කජු හා වියළි මිදි එකතු කර පිළියෙල කරගන්නා සාම්ප්‍රදායික ආහාර බඳුන ද හඳුන්වන්නේ පොංගල් නමින්.</w:t>
      </w:r>
    </w:p>
    <w:p w:rsidR="00CF64B0" w:rsidRPr="003E58F2" w:rsidRDefault="003E58F2">
      <w:pPr>
        <w:rPr>
          <w:rFonts w:ascii="Nirmala UI" w:hAnsi="Nirmala UI" w:cs="Nirmala UI"/>
        </w:rPr>
      </w:pPr>
      <w:r w:rsidRPr="003E58F2">
        <w:rPr>
          <w:rFonts w:ascii="Nirmala UI" w:hAnsi="Nirmala UI" w:cs="Nirmala UI"/>
        </w:rPr>
        <w:t>අලුත් ළිපක, අලුත් මුට්‌ටියක කිරි උතුරුවා ගැනීම මෙම උත්සවයේ දී කෙරෙන ප්‍රධාන කටයුත්තක් ලෙස හැඳින්විය හැකි යි. මෙම කිරි ඉතිරෙන අවස්‌ථාවේ දී නිවසේ සියලු දෙනාම “පොංගලෝ පොංගල්” යනුවෙන් හඬ නගා පැවසීම සාමාන්‍ය සම්ප්‍රදාය යි. අනතුරුව කිරි මුට්‌ටියට හාල් සකස්‌කර මුං ඇතුළු තවත් ධාන්‍ය වර්ග හා පළතුරු ආදිය දමා සෑදු රසවත් කිරිබත සමග රසකැවිලි කෙසෙල් කොළවලට දමා පළමුවෙන්ම දෙවියන්ට තබනවා. දෙවියන්ට තැබීමෙන් පසුව පවුලේ සැවොම එක් වී පොංගල් නැමැති එම ආහාර පාන වර්ග ආහාරයට ගැනීම සිදුකරනවා. ඊට අමතරව තම සමීප අසල්වැසියන්ට ද ආහාර පාන ආදියෙන් සංග්‍රහ කිරීම දැකගත හැකියි. එය ඔවුන් දකින්නේ හොඳ හිත වර්ධනය කර ගැනීමේ එක් චාරිත්‍රයක් ලෙස යි.</w:t>
      </w:r>
    </w:p>
    <w:p w:rsidR="00CF64B0" w:rsidRPr="003E58F2" w:rsidRDefault="003E58F2">
      <w:pPr>
        <w:rPr>
          <w:rFonts w:ascii="Nirmala UI" w:hAnsi="Nirmala UI" w:cs="Nirmala UI"/>
        </w:rPr>
      </w:pPr>
      <w:r w:rsidRPr="003E58F2">
        <w:rPr>
          <w:rFonts w:ascii="Nirmala UI" w:hAnsi="Nirmala UI" w:cs="Nirmala UI"/>
        </w:rPr>
        <w:t xml:space="preserve">තෛපොංගල් දිනයේ දී පවුලේ කාන්තාවට හිමි වන්නේ සුවිශේෂී ස්ථානයක්. ඔවුන් මෙම සැමරුමට අදාළ වැඩිපුරම වැඩ කොටස ඉටුකරනවා. හිරු උදාවීමට පැය </w:t>
      </w:r>
      <w:r w:rsidRPr="003E58F2">
        <w:rPr>
          <w:rFonts w:ascii="Nirmala UI" w:hAnsi="Nirmala UI" w:cs="Nirmala UI"/>
        </w:rPr>
        <w:lastRenderedPageBreak/>
        <w:t>පහකට ප‍්‍රථම හින්දු කාන්තාවන් අවදි වී තෛපොංගල් උත්සවය සඳහා සුදානම් වෙනවා. මිදුලේ ගොම ගෑ පිරිසුදු බිමක සුදු හා රතු පාට පිටිවලින්, ධාන්‍ය කුඩු හා වර්ණ ගැන්වූ පොල්කුඩු යොදාගෙන ඉතා අලංකාර සැරසිලි නිර්මාණය කරනවා. මේවා කෝලම් රටා ලෙස හඳුන්වනවා.</w:t>
      </w:r>
    </w:p>
    <w:p w:rsidR="00CF64B0" w:rsidRPr="003E58F2" w:rsidRDefault="003E58F2">
      <w:pPr>
        <w:rPr>
          <w:rFonts w:ascii="Nirmala UI" w:hAnsi="Nirmala UI" w:cs="Nirmala UI"/>
        </w:rPr>
      </w:pPr>
      <w:r w:rsidRPr="003E58F2">
        <w:rPr>
          <w:rFonts w:ascii="Nirmala UI" w:hAnsi="Nirmala UI" w:cs="Nirmala UI"/>
        </w:rPr>
        <w:t xml:space="preserve">හින්දු සංස්කෘතිකාංග අතර ප්‍රධාන තැනක් ගන්නා කෝලම් රටා යනු ඉතාමත් අලංකාර මෙන්ම සියුම් නිර්මාණයක් ලෙස හැඳින්වෙනවා. වර්ණ ගන්වන ලද සහල්, සහල් පිටි හෝ වර්ණවත් මල් පෙති භාවිතයෙන් සිදුවෙනවා. මෙම කෝලම් රටා ඇඳීම වැඩි වශයෙන් සිදුවන්නේ හින්දු තරුණියන් අතින්. </w:t>
      </w:r>
    </w:p>
    <w:p w:rsidR="00CF64B0" w:rsidRPr="003E58F2" w:rsidRDefault="003E58F2">
      <w:pPr>
        <w:rPr>
          <w:rFonts w:ascii="Nirmala UI" w:hAnsi="Nirmala UI" w:cs="Nirmala UI"/>
        </w:rPr>
      </w:pPr>
      <w:r w:rsidRPr="003E58F2">
        <w:rPr>
          <w:rFonts w:ascii="Nirmala UI" w:hAnsi="Nirmala UI" w:cs="Nirmala UI"/>
        </w:rPr>
        <w:t>මනා සංයමයකින් යුතුව අඳිනු ලබන මෙම කෝලම් සඳහා මල් භාවිතා කරන්නේ සුවඳ එක් කිරීම සඳහා යි. නමුත්, බහුල වශයෙන් භාවිත කරනුයේ වර්ණ ගන්වන ලද සහල් හා සහල් පිටි යි. එලෙසින් සහල් පිටි භාවිතා කිරීමේ අරමුණ වන්නේ එමඟින් අලංකාරයක් එක් කිරීම මෙන්ම පක්ෂීන් හා කූඹින් වැනි කුඩා සතුන් හට ආහාරයක් වශයෙනි. වර්තමානය වන විට අලංකාරත්වය උදෙසා නිර්මාණය වුවත්, අතීතයේ මේ සඳහා ධාන්‍ය වර්ග වැඩිපුරම යොදාගෙන තිබෙන්නේ අස්වැන්න නෙලා ගත් පසු කුරුල්ලන් හා කුඩා සතුන් වර්ග සඳහා ආහාර ලබාදීමට සඳහා යි.</w:t>
      </w:r>
    </w:p>
    <w:p w:rsidR="00CF64B0" w:rsidRPr="003E58F2" w:rsidRDefault="003E58F2">
      <w:pPr>
        <w:rPr>
          <w:rFonts w:ascii="Nirmala UI" w:hAnsi="Nirmala UI" w:cs="Nirmala UI"/>
        </w:rPr>
      </w:pPr>
      <w:proofErr w:type="spellStart"/>
      <w:r w:rsidRPr="003E58F2">
        <w:rPr>
          <w:rFonts w:ascii="Nirmala UI" w:hAnsi="Nirmala UI" w:cs="Nirmala UI"/>
        </w:rPr>
        <w:t>වියට්නාමය</w:t>
      </w:r>
      <w:proofErr w:type="spellEnd"/>
      <w:r w:rsidRPr="003E58F2">
        <w:rPr>
          <w:rFonts w:ascii="Nirmala UI" w:hAnsi="Nirmala UI" w:cs="Nirmala UI"/>
        </w:rPr>
        <w:t xml:space="preserve"> </w:t>
      </w:r>
      <w:proofErr w:type="spellStart"/>
      <w:r w:rsidRPr="003E58F2">
        <w:rPr>
          <w:rFonts w:ascii="Nirmala UI" w:hAnsi="Nirmala UI" w:cs="Nirmala UI"/>
        </w:rPr>
        <w:t>යනු</w:t>
      </w:r>
      <w:proofErr w:type="spellEnd"/>
      <w:r w:rsidRPr="003E58F2">
        <w:rPr>
          <w:rFonts w:ascii="Nirmala UI" w:hAnsi="Nirmala UI" w:cs="Nirmala UI"/>
        </w:rPr>
        <w:t xml:space="preserve"> </w:t>
      </w:r>
      <w:proofErr w:type="spellStart"/>
      <w:r w:rsidRPr="003E58F2">
        <w:rPr>
          <w:rFonts w:ascii="Nirmala UI" w:hAnsi="Nirmala UI" w:cs="Nirmala UI"/>
        </w:rPr>
        <w:t>ඈත</w:t>
      </w:r>
      <w:proofErr w:type="spellEnd"/>
      <w:r w:rsidRPr="003E58F2">
        <w:rPr>
          <w:rFonts w:ascii="Nirmala UI" w:hAnsi="Nirmala UI" w:cs="Nirmala UI"/>
        </w:rPr>
        <w:t xml:space="preserve"> </w:t>
      </w:r>
      <w:proofErr w:type="spellStart"/>
      <w:r w:rsidRPr="003E58F2">
        <w:rPr>
          <w:rFonts w:ascii="Nirmala UI" w:hAnsi="Nirmala UI" w:cs="Nirmala UI"/>
        </w:rPr>
        <w:t>අතීතයේ</w:t>
      </w:r>
      <w:proofErr w:type="spellEnd"/>
      <w:r w:rsidRPr="003E58F2">
        <w:rPr>
          <w:rFonts w:ascii="Nirmala UI" w:hAnsi="Nirmala UI" w:cs="Nirmala UI"/>
        </w:rPr>
        <w:t xml:space="preserve"> මෙන්ම මෑත ඉතිහාසයේත් විදේශීය රටවල් කිහිපයකම ආක්‍රමණයට නතු වූ රටක් ලෙසත්, දක්ෂ ගරිල්ලා සටන් උපක්‍රම භාවිතා කරමින් තමන් යටත් කරගත් ප්‍රබල රටවල් යුධමය අතින් පරාජය කළ රටක් බවත් අපි හොඳින් දන්නවා.</w:t>
      </w:r>
    </w:p>
    <w:p w:rsidR="00CF64B0" w:rsidRPr="003E58F2" w:rsidRDefault="003E58F2">
      <w:pPr>
        <w:rPr>
          <w:rFonts w:ascii="Nirmala UI" w:hAnsi="Nirmala UI" w:cs="Nirmala UI"/>
        </w:rPr>
      </w:pPr>
      <w:r w:rsidRPr="003E58F2">
        <w:rPr>
          <w:rFonts w:ascii="Nirmala UI" w:hAnsi="Nirmala UI" w:cs="Nirmala UI"/>
        </w:rPr>
        <w:t>චීනය විසින් දෙවතාවක් වියට්නාමය ආක්‍රමණය කරන අතර වසර 1000කට ආසන්න කාලයක් චීනයේ යටත් විජිතයක් ලෙසත්, පසුව ප්‍රංශයේ හා ජපානයේ යටත් විජිතයක් ලෙසත් පැවතුණා. එකී වියට්නාමය ලෝක අවධානය දිනාගනු ලබන්නේ වියට් මින් හමුදාව විසින් 1954 වසරේ දී ඩියෙන් බියෙන් ෆූ (Dien Bien Phu) සටනින් ප්‍රංශය පරාජය කිරීමත්, පුරා වසර 20ක් තිස්සේ පැවති දරුණු ඇමරිකානු ආක්‍රමණය උතුරු වියට්නාම් හමුදාව හා වියට් කොන්ග් ගරිල්ලන් එක් වී සාර්ථකව මැඩ පැවැත්වීමත් තුළින්.</w:t>
      </w:r>
    </w:p>
    <w:p w:rsidR="00CF64B0" w:rsidRPr="003E58F2" w:rsidRDefault="003E58F2">
      <w:pPr>
        <w:rPr>
          <w:rFonts w:ascii="Nirmala UI" w:hAnsi="Nirmala UI" w:cs="Nirmala UI"/>
        </w:rPr>
      </w:pPr>
      <w:r w:rsidRPr="003E58F2">
        <w:rPr>
          <w:rFonts w:ascii="Nirmala UI" w:hAnsi="Nirmala UI" w:cs="Nirmala UI"/>
        </w:rPr>
        <w:t>ජපන් අධිරාජයා විසින් වියට්නාමය පාලනය කරන සමයේත්, වියට් මින් ගරිල්ලන් හා ප්‍රංශ හමුදා අතර ඇති වූ සටන්වලත්, ඇමෙරිකානු හමුදාව හා වියට් කොං ගරිල්ලන් සමග එකතු වූ උතුරු වියට්නාම් හමුදාවත් හා ඇති වූ සටන්වලත් ඉතා සුවිශේෂී පින්තූර කිහිපයක් මේ ඔස්සේ ඉදිරිපත් කෙරෙනවා.</w:t>
      </w:r>
    </w:p>
    <w:p w:rsidR="00CF64B0" w:rsidRPr="003E58F2" w:rsidRDefault="003E58F2">
      <w:pPr>
        <w:rPr>
          <w:rFonts w:ascii="Nirmala UI" w:hAnsi="Nirmala UI" w:cs="Nirmala UI"/>
        </w:rPr>
      </w:pPr>
      <w:r w:rsidRPr="003E58F2">
        <w:rPr>
          <w:rFonts w:ascii="Nirmala UI" w:hAnsi="Nirmala UI" w:cs="Nirmala UI"/>
        </w:rPr>
        <w:t xml:space="preserve">1945 වසරේ ජපානයේ හිරෝෂිමා හා නාගසාකි නගරවලට ඇමරිකානු ගුවන් හමුදාව විසින් පරමාණු බෝම්බ හෙළීමෙන් අනතුරුව 1945 වසරේ සැප්තැම්බර් මාසයේ දී ජපන් අධිරාජයා කොන්දේසි විරහිතව මිත්‍ර පාර්ශවයට යටත් වීම සිදුවෙනවා. ඒ අනුව එරට නිදහස් සටන මෙහෙය වූ “වියට්නාම් නිදහස් ලීගය” හෙවත් වියට් මින් සංවිධානයේ නායක හෝ චි මින් 1945 වසරේ සැප්තැම්බර් 2 වන දා </w:t>
      </w:r>
      <w:r w:rsidRPr="003E58F2">
        <w:rPr>
          <w:rFonts w:ascii="Nirmala UI" w:hAnsi="Nirmala UI" w:cs="Nirmala UI"/>
        </w:rPr>
        <w:lastRenderedPageBreak/>
        <w:t>හැනෝයි හි බා ඩින් (Hanaoi’s Ba Dinh) චතුරස්‍රයේ දී වියට්නාම් ජනතාව අමතා නිදහස් වියට්නාමය පිහිටවනු ලබනවා.</w:t>
      </w:r>
    </w:p>
    <w:p w:rsidR="00CF64B0" w:rsidRPr="003E58F2" w:rsidRDefault="003E58F2">
      <w:pPr>
        <w:rPr>
          <w:rFonts w:ascii="Nirmala UI" w:hAnsi="Nirmala UI" w:cs="Nirmala UI"/>
        </w:rPr>
      </w:pPr>
      <w:r w:rsidRPr="003E58F2">
        <w:rPr>
          <w:rFonts w:ascii="Nirmala UI" w:hAnsi="Nirmala UI" w:cs="Nirmala UI"/>
        </w:rPr>
        <w:t>ඉතා කෙටි කාලයකින් ප්‍රජාතන්ත්‍රවාදී වියට්නාම් ජනරජයට එරෙහිව ප්‍රංශය නැවතත් යුධ ප්‍රකාශ කරන අතර, 1946 දී නැවතත් ප්‍රංශය විසින් වියට්නාමය ආක්‍රමණය කරනවා. 1946 සිට 1954 දක්වා දෙපාර්ශවය අතර දරුණු ලෙස යුද්ධය පවතිනවා. අවසානයේ දී ඩියෙන් බියෙන් ෆූ සටනනින් පසු ප්‍රංශයට අන්ත පරාජයක් අත්කර දෙමින් යුද්ධය නිම වෙනවා. මෙම සටනින් පසුව ප්‍රංශ රජය වියට්නාමය අත්හැරීමට තීරණය කරනවා. ඉහත පින්තූරයේ දැක්වෙන්නේ යටත් වූ ප්‍රංශ සොල්දාදුවන් වියට් මින්වරුන් විසින් රැගෙන යන අන්දම යි.</w:t>
      </w:r>
    </w:p>
    <w:p w:rsidR="00CF64B0" w:rsidRPr="003E58F2" w:rsidRDefault="003E58F2">
      <w:pPr>
        <w:rPr>
          <w:rFonts w:ascii="Nirmala UI" w:hAnsi="Nirmala UI" w:cs="Nirmala UI"/>
        </w:rPr>
      </w:pPr>
      <w:r w:rsidRPr="003E58F2">
        <w:rPr>
          <w:rFonts w:ascii="Nirmala UI" w:hAnsi="Nirmala UI" w:cs="Nirmala UI"/>
        </w:rPr>
        <w:t>යුද්ධය නිමා වීමෙන් පසුව වියට්නාමය උතුර හා දකුණ ලෙස කොටස් දෙකකට බෙදා වෙන් කරන අතර, පසුව ජනමත විචාරණයකින් රටවල් දෙකට එක් විය හැකි බවත් ප්‍රකාශ කර සිටිනවා. පසුව දකුණු වියට්නාමයේ බටහිර හිතවාදී පාලනයක් නිර්මාණය වෙන අතර, උතුරු වියට්නාමය හෝ චි මිංගේ නායකත්වය යටතේ කොමියුනිස්ට් පාලනයක් නිර්මාණය වෙනවා.</w:t>
      </w:r>
    </w:p>
    <w:p w:rsidR="00CF64B0" w:rsidRPr="003E58F2" w:rsidRDefault="003E58F2">
      <w:pPr>
        <w:rPr>
          <w:rFonts w:ascii="Nirmala UI" w:hAnsi="Nirmala UI" w:cs="Nirmala UI"/>
        </w:rPr>
      </w:pPr>
      <w:r w:rsidRPr="003E58F2">
        <w:rPr>
          <w:rFonts w:ascii="Nirmala UI" w:hAnsi="Nirmala UI" w:cs="Nirmala UI"/>
        </w:rPr>
        <w:t>ප්‍රංශ ආක්‍රමණය එසේ නිම වූවත්, 1955 නොවැම්බර් මාසයේ දී නැවතත් උතුරු හා දකුණු වියට්නාමය අතර යුද්ධය ආරම්භ වෙනවා. මෙහි දී ඇමරිකානු සහාය ඔවුන්ට හිතවත් දකුණු වියට්නාමයට හිමි වූ අතර, වසර 20ක් පැවතෙන මෙම යුද්ධය අවසන් වන්නේ ඇමරිකානු හා දකුණු වියට්නාම හමුදාවලට දරුණු පරාජයක් අත්කර දෙමින්. යුද්ධය ජයග්‍රහණය කරන්නේ වියට් කොං ගරිල්ලන් හා ඔවුන් සමග එකතු වී කටයුතු කළ උතුරු වියට්නාම් හමුදාව යි.</w:t>
      </w:r>
    </w:p>
    <w:p w:rsidR="00CF64B0" w:rsidRPr="003E58F2" w:rsidRDefault="003E58F2">
      <w:pPr>
        <w:rPr>
          <w:rFonts w:ascii="Nirmala UI" w:hAnsi="Nirmala UI" w:cs="Nirmala UI"/>
        </w:rPr>
      </w:pPr>
      <w:r w:rsidRPr="003E58F2">
        <w:rPr>
          <w:rFonts w:ascii="Nirmala UI" w:hAnsi="Nirmala UI" w:cs="Nirmala UI"/>
        </w:rPr>
        <w:t>1973 වසරේ ජනවාරි 27 වන දා ඇමරිකානු ජනාධිපතිවරයා වියට්නාම් යුද්ධයෙන් ඇමරිකාව ඉවත් වී සාමකාමී වියට්නාමයක් ගොඩනැගීම සඳහා වූ පැරිස් ගිවිසුමට (Paris Peace Accords) අත්සන් තබනවා.</w:t>
      </w:r>
    </w:p>
    <w:p w:rsidR="00CF64B0" w:rsidRPr="003E58F2" w:rsidRDefault="003E58F2">
      <w:pPr>
        <w:rPr>
          <w:rFonts w:ascii="Nirmala UI" w:hAnsi="Nirmala UI" w:cs="Nirmala UI"/>
        </w:rPr>
      </w:pPr>
      <w:r w:rsidRPr="003E58F2">
        <w:rPr>
          <w:rFonts w:ascii="Nirmala UI" w:hAnsi="Nirmala UI" w:cs="Nirmala UI"/>
        </w:rPr>
        <w:t xml:space="preserve">මෙම ගිවිසුම උතුරු වියට්නාමය විසින් පිළිගත් අතර, ඔවුන් විසින් තම භාරයේ පසු වූ ඇමරිකානු යුධ සිරකරුවන් බොහෝ ප්‍රමාණයක් නිදහස් කිරීම මෙහි දී සිදුවෙනවා. පහත පින්තූරයෙන් දැක්වෙන්නේ නිදහස ලබා නැවත ඇමරිකාවට යන ඇමරිකානු යුධ සිරකරුවන් ප්‍රීතියෙන් පිනා යන අවස්ථාවක්. </w:t>
      </w:r>
    </w:p>
    <w:p w:rsidR="00CF64B0" w:rsidRPr="003E58F2" w:rsidRDefault="003E58F2">
      <w:pPr>
        <w:rPr>
          <w:rFonts w:ascii="Nirmala UI" w:hAnsi="Nirmala UI" w:cs="Nirmala UI"/>
        </w:rPr>
      </w:pPr>
      <w:r w:rsidRPr="003E58F2">
        <w:rPr>
          <w:rFonts w:ascii="Nirmala UI" w:hAnsi="Nirmala UI" w:cs="Nirmala UI"/>
        </w:rPr>
        <w:t>වියට්නාම් කොමියුනිස්ට් හමුදාව විසින් දකුණු වියට්නාමයේ සයිගොන් නගරය අල්ලා ගැනීමේ දිනට ප්‍රථම දින, එනම් අප්‍රේල් 29 වන දා Operation Frequent Wind නමින් දකුණු වියට්නාමයේ තානාපති කාර්යාලයේ සේවය කළ සිවිල් වැසියන්, පරිපාලන උපදේශකයන් හා යුධ උපදේශක නිලධාරීන් ඇතුළු ඇමරිකානුවන් හා වියට් කොං ගරිල්ලන්ගෙන් ජීවිත හානි වෙතැ යි සැලකෙන දකුණු වියට්නාම් පුද්ගලයන් ගලවා ගැනීමේ මෙහෙයුමක් ආරම්භ කරනවා.</w:t>
      </w:r>
    </w:p>
    <w:p w:rsidR="00CF64B0" w:rsidRPr="003E58F2" w:rsidRDefault="003E58F2">
      <w:pPr>
        <w:rPr>
          <w:rFonts w:ascii="Nirmala UI" w:hAnsi="Nirmala UI" w:cs="Nirmala UI"/>
        </w:rPr>
      </w:pPr>
      <w:r w:rsidRPr="003E58F2">
        <w:rPr>
          <w:rFonts w:ascii="Nirmala UI" w:hAnsi="Nirmala UI" w:cs="Nirmala UI"/>
        </w:rPr>
        <w:lastRenderedPageBreak/>
        <w:t>29 වන දා උදෑසන මෙම මෙහෙයුම ආරම්භ වන අතර, සයිගොන් නගරයට පැමිණෙන ඇමරිකානු හෙලිකොප්ටර් මඟින් ඇමරිකානුවන් 1000කට අධික පිරිසක් හා 7000කට අධික වියට්නාම් සිවිල් වැසියන් පිරිසක් රැගෙන යනවා. එවැනි එක් අවස්ථාවක් පහත පින්තූරයෙන් නිරූපිත යි.</w:t>
      </w:r>
    </w:p>
    <w:p w:rsidR="00CF64B0" w:rsidRPr="003E58F2" w:rsidRDefault="003E58F2">
      <w:pPr>
        <w:rPr>
          <w:rFonts w:ascii="Nirmala UI" w:hAnsi="Nirmala UI" w:cs="Nirmala UI"/>
        </w:rPr>
      </w:pPr>
      <w:proofErr w:type="spellStart"/>
      <w:r w:rsidRPr="003E58F2">
        <w:rPr>
          <w:rFonts w:ascii="Nirmala UI" w:hAnsi="Nirmala UI" w:cs="Nirmala UI"/>
        </w:rPr>
        <w:t>හිට්ලර්</w:t>
      </w:r>
      <w:proofErr w:type="spellEnd"/>
      <w:r w:rsidRPr="003E58F2">
        <w:rPr>
          <w:rFonts w:ascii="Nirmala UI" w:hAnsi="Nirmala UI" w:cs="Nirmala UI"/>
        </w:rPr>
        <w:t xml:space="preserve"> </w:t>
      </w:r>
      <w:proofErr w:type="spellStart"/>
      <w:r w:rsidRPr="003E58F2">
        <w:rPr>
          <w:rFonts w:ascii="Nirmala UI" w:hAnsi="Nirmala UI" w:cs="Nirmala UI"/>
        </w:rPr>
        <w:t>විසින්</w:t>
      </w:r>
      <w:proofErr w:type="spellEnd"/>
      <w:r w:rsidRPr="003E58F2">
        <w:rPr>
          <w:rFonts w:ascii="Nirmala UI" w:hAnsi="Nirmala UI" w:cs="Nirmala UI"/>
        </w:rPr>
        <w:t xml:space="preserve"> </w:t>
      </w:r>
      <w:proofErr w:type="spellStart"/>
      <w:r w:rsidRPr="003E58F2">
        <w:rPr>
          <w:rFonts w:ascii="Nirmala UI" w:hAnsi="Nirmala UI" w:cs="Nirmala UI"/>
        </w:rPr>
        <w:t>මිලියන</w:t>
      </w:r>
      <w:proofErr w:type="spellEnd"/>
      <w:r w:rsidRPr="003E58F2">
        <w:rPr>
          <w:rFonts w:ascii="Nirmala UI" w:hAnsi="Nirmala UI" w:cs="Nirmala UI"/>
        </w:rPr>
        <w:t xml:space="preserve"> </w:t>
      </w:r>
      <w:proofErr w:type="spellStart"/>
      <w:r w:rsidRPr="003E58F2">
        <w:rPr>
          <w:rFonts w:ascii="Nirmala UI" w:hAnsi="Nirmala UI" w:cs="Nirmala UI"/>
        </w:rPr>
        <w:t>හයකට</w:t>
      </w:r>
      <w:proofErr w:type="spellEnd"/>
      <w:r w:rsidRPr="003E58F2">
        <w:rPr>
          <w:rFonts w:ascii="Nirmala UI" w:hAnsi="Nirmala UI" w:cs="Nirmala UI"/>
        </w:rPr>
        <w:t xml:space="preserve"> අධික යුදෙව්වන් පිරිසක් සමූල ඝාතනය කිරීම මෑත ඉතිහාසයේ අපි දුටු විශාලතම ජන සංහාරය යි. ඊට නොදෙවෙනි ජන සංහාර කිහිපයක් ඉතිහාසයේ දකින්න ලැබෙනවා. 1994 වසරේ දී ක්‍රියාත්මක වූ රුවන්ඩා සංහාරය ද ප්‍රධාන ජන සංහාරයක් ලෙස හැඳින්විය හැකියි. එහි දී රටේ ජනගහනයෙන් ආසන්න වශයෙන් තුනෙන් දෙකක් පමණ ඝාතයන් වූ බව සඳහන් වෙනවා. එම ඝාතනයන්ට මුල් වන්නේ හුටු හා ටුට්සි යන එරට ගෝත්‍ර දෙක අතර වූ යුද්ධය යි. ඊට අමතරව 1961 වසරේ ප්‍රජාතන්ත්‍රවාදී කොංගෝ ජනරජයේ ඇති වූ වර්ගවාදී ගැටුම් හේතුවෙන් විශාල ප්‍රමාණයක් ඝාතනය වෙනවා. </w:t>
      </w:r>
    </w:p>
    <w:p w:rsidR="00CF64B0" w:rsidRPr="003E58F2" w:rsidRDefault="003E58F2">
      <w:pPr>
        <w:rPr>
          <w:rFonts w:ascii="Nirmala UI" w:hAnsi="Nirmala UI" w:cs="Nirmala UI"/>
        </w:rPr>
      </w:pPr>
      <w:r w:rsidRPr="003E58F2">
        <w:rPr>
          <w:rFonts w:ascii="Nirmala UI" w:hAnsi="Nirmala UI" w:cs="Nirmala UI"/>
        </w:rPr>
        <w:t>රටේ ජන සංඛ්‍යාවෙන් ආසන්න වශයෙන් හතරෙන් එකක් පමණ මරණයට පත් වූ තවත් අවස්ථාවක් ලෙස 1975 වසරේ දී කාම්බෝජයේ බලයට පත් වූ පොල් පොට් ප්‍රමුඛ කෙමර් රූජ් සංවිධානයේ සංහාරය හඳුන්වාදිය හැකි යි. එහි දී සෘජු ඝාතන ක්‍රියාවලි මඟින් මෙන්ම වසංගත තත්ත්ව, කුසගින්න හා විවිධ ලෙඩ රෝග හේතුවෙන් විශාල ප්‍රමාණයක් මිය යනවා.</w:t>
      </w:r>
    </w:p>
    <w:p w:rsidR="00CF64B0" w:rsidRPr="003E58F2" w:rsidRDefault="003E58F2">
      <w:pPr>
        <w:rPr>
          <w:rFonts w:ascii="Nirmala UI" w:hAnsi="Nirmala UI" w:cs="Nirmala UI"/>
        </w:rPr>
      </w:pPr>
      <w:r w:rsidRPr="003E58F2">
        <w:rPr>
          <w:rFonts w:ascii="Nirmala UI" w:hAnsi="Nirmala UI" w:cs="Nirmala UI"/>
        </w:rPr>
        <w:t>ඔවුන් කාම්බෝජයේ බලය අල්ලාගෙන සිටියේ ඉතා කෙටි කාලයක් පමණක් වුවත්, එම කාලය තුළ සිදුකළ හානිය අතිවිශාල යි. ඔවුන් මරා දැමූ පුද්ගලයන් අතරට කාම්බෝජ ජාතිකයන්, වියට්නාම් ජාතිකයන්, මුස්ලිම් ජාතිකයන්, හා එරට වාසය කළ සුළු ජාතිකයන් විශාල ප්‍රමාණයක් අයත් වෙනවා. තවත් විශාල පිරිසක් සාගතයෙන් හා වසංගතවලින් මරණයට පත් වෙනවා. මෙලෙස ඝාතනයට ලක් වූ පිරිස මිලියන දෙකකට ආසන්න යි.</w:t>
      </w:r>
    </w:p>
    <w:p w:rsidR="00CF64B0" w:rsidRPr="003E58F2" w:rsidRDefault="003E58F2">
      <w:pPr>
        <w:rPr>
          <w:rFonts w:ascii="Nirmala UI" w:hAnsi="Nirmala UI" w:cs="Nirmala UI"/>
        </w:rPr>
      </w:pPr>
      <w:r w:rsidRPr="003E58F2">
        <w:rPr>
          <w:rFonts w:ascii="Nirmala UI" w:hAnsi="Nirmala UI" w:cs="Nirmala UI"/>
        </w:rPr>
        <w:t>මේ ලිපියෙන් ඔබ වෙත ගෙන එන්නේ 1975 වසරේ දී කාම්බෝජයේ බලයට පත් වූ පොල් පොට් ප්‍රමුඛ කෙමර් රූජ් සංවිධානය විසින් කළ සංහාරයන් ආශ්‍රිතව ඇති ප්‍රසිද්ධ පින්තූර කිහිපයක් පිළිබඳව යි.</w:t>
      </w:r>
    </w:p>
    <w:p w:rsidR="00CF64B0" w:rsidRPr="003E58F2" w:rsidRDefault="003E58F2">
      <w:pPr>
        <w:rPr>
          <w:rFonts w:ascii="Nirmala UI" w:hAnsi="Nirmala UI" w:cs="Nirmala UI"/>
        </w:rPr>
      </w:pPr>
      <w:r w:rsidRPr="003E58F2">
        <w:rPr>
          <w:rFonts w:ascii="Nirmala UI" w:hAnsi="Nirmala UI" w:cs="Nirmala UI"/>
        </w:rPr>
        <w:t xml:space="preserve">සලොත් සා (Saloth Sar) හෙවත් පොල්පොට් නම් තරුණයෙක්, තම උසස් අධ්‍යාපන කටයුතු සඳහා 1948 වසරේ දී ප්‍රංශයට යනවා. එහි දී මාක්ස්වාදය හදාරන ඔහු, තම චතුර කථිකත්වය හා ආකර්ෂණීයභාවය උපයෝගී කරගනිමින් තමා වටා පිරිසක් එකතු කරගන්නට සමත් වෙනවා. 1953 දී ප්‍රංශයෙන් නැවතත් කාම්බෝජයට පැමිණෙන ඔහු හා ඔහුගේ සගයන් කාම්බෝජ කොමියුනිස්ට් පක්ෂයට එකතු වන අතර, 1963 දී පොල්පොට් එහි මහලේකම් ධූරයට පත් වෙනවා. </w:t>
      </w:r>
    </w:p>
    <w:p w:rsidR="00CF64B0" w:rsidRPr="003E58F2" w:rsidRDefault="003E58F2">
      <w:pPr>
        <w:rPr>
          <w:rFonts w:ascii="Nirmala UI" w:hAnsi="Nirmala UI" w:cs="Nirmala UI"/>
        </w:rPr>
      </w:pPr>
      <w:r w:rsidRPr="003E58F2">
        <w:rPr>
          <w:rFonts w:ascii="Nirmala UI" w:hAnsi="Nirmala UI" w:cs="Nirmala UI"/>
        </w:rPr>
        <w:t xml:space="preserve">1966 වසරේ තම අනුගාමිකයන් සමග හොර රහසේ කෙමර් රූජ් නම් ආයුධ සන්නද්ධ සංවිධානය ආරම්භ කරන්න පොල්පොට් සමත් වෙනවා. මේ වන විට රට පාලනය කළ නොරදම් සිහනුක් (Norodom Sihanouk) රජුගේ ජනතාවාදී නොවන </w:t>
      </w:r>
      <w:r w:rsidRPr="003E58F2">
        <w:rPr>
          <w:rFonts w:ascii="Nirmala UI" w:hAnsi="Nirmala UI" w:cs="Nirmala UI"/>
        </w:rPr>
        <w:lastRenderedPageBreak/>
        <w:t>පාලනයත්, වියට්නාම් යුද්ධය හේතුවෙන් ඇමෙරිකානු ගුවන් ප්‍රහාර කාම්බෝජයට එල්ල වීමෙනුත් ජන ජීවිත වියවුල් වෙනවා. මේ අවස්ථාව ප්‍රයෝජනයට ගනිමින් 1970 දී ඇමෙරිකානු සහයෝගය මත, අගමැති ජෙනරාල් ලොන් නොල් (Lon Nol) විසින් රජුව බලයෙන් පහකර පාලන බලය අල්ලා ගැනීමට සමත් වෙනවා. නමුත් රටේ දේශපාලනික අස්ථාවරත්වය දිගින් දිගටම පවතිනවා.</w:t>
      </w:r>
    </w:p>
    <w:p w:rsidR="00CF64B0" w:rsidRPr="003E58F2" w:rsidRDefault="003E58F2">
      <w:pPr>
        <w:rPr>
          <w:rFonts w:ascii="Nirmala UI" w:hAnsi="Nirmala UI" w:cs="Nirmala UI"/>
        </w:rPr>
      </w:pPr>
      <w:r w:rsidRPr="003E58F2">
        <w:rPr>
          <w:rFonts w:ascii="Nirmala UI" w:hAnsi="Nirmala UI" w:cs="Nirmala UI"/>
        </w:rPr>
        <w:t>1975 අප්‍රේල් මාසයේ දී කෙමර් රූජ්වරුන් ලොන් නොල්ගේ ආණ්ඩුව කුමන්ත්‍රණයකින් පෙරළා දමා එරට බලය අල්ලා ගන්නවා. එහි දී කෙමර් රෑජ් භටයන් ප්නොම් පෙන් නගරය වෙත ඇතුළු වූ අවස්ථාව ඉහත ජායරූපයේ පෙන්නුම් කෙරෙනවා. එහි දී ජනතාව ප්‍රීති ඝෝෂා නගමින් පොල්පොට්ගේ හමුදාව පිළිගන්නා අතර, ඉන් ටික කාලයකට පසුව මෙම හමුදාව අතින්ම තමන්ට අකාලයේ මියයෑමට සිදුවෙතැ යි ඔවුන් කිසිදින අපේක්ෂා නොකරන්න ඇති.</w:t>
      </w:r>
    </w:p>
    <w:p w:rsidR="00CF64B0" w:rsidRPr="003E58F2" w:rsidRDefault="003E58F2">
      <w:pPr>
        <w:rPr>
          <w:rFonts w:ascii="Nirmala UI" w:hAnsi="Nirmala UI" w:cs="Nirmala UI"/>
        </w:rPr>
      </w:pPr>
      <w:r w:rsidRPr="003E58F2">
        <w:rPr>
          <w:rFonts w:ascii="Nirmala UI" w:hAnsi="Nirmala UI" w:cs="Nirmala UI"/>
        </w:rPr>
        <w:t xml:space="preserve">මුදල් භාවිතය අහෝසි කරන අතරම කාර්මීකරණය ප්‍රතික්ෂේප කරන කෙමර් රූජ්වරුන්ගේ මූලිකම අරමුණ වන්නේ කෘෂිකර්මාන්තය ඔස්සේ රටේ ආර්ථිකය නඟා සිටුවීම යි. ඒ සඳහා ග්‍රාමීය ප්‍රදේශ ආශ්‍රිතව විශාල ගොවිබිම් පිහිටුවීමට කෙමර් රූජ් රජය කටයුතු කරනවා. පොම්පේ ඇතුළු නගරවල විසූ නාගරිකයන් සියල්ලටම තම නිවෙස්වලින් එළි බසින ලෙස තර්ජනය කරන කෙම්ර් රූජ් භටයන්, ඔවුන් සියලු දෙනා ඈත පළාත් හි පිහිටි ගොවිබිම් කරා ප්‍රවාහනය කරනවා. ඒ අවස්ථාවක ලබාගත් පින්තූරයකුයි ඉහත දක්වා තිබෙන්නේ. </w:t>
      </w:r>
    </w:p>
    <w:p w:rsidR="00CF64B0" w:rsidRPr="003E58F2" w:rsidRDefault="003E58F2">
      <w:pPr>
        <w:rPr>
          <w:rFonts w:ascii="Nirmala UI" w:hAnsi="Nirmala UI" w:cs="Nirmala UI"/>
        </w:rPr>
      </w:pPr>
      <w:r w:rsidRPr="003E58F2">
        <w:rPr>
          <w:rFonts w:ascii="Nirmala UI" w:hAnsi="Nirmala UI" w:cs="Nirmala UI"/>
        </w:rPr>
        <w:t>විශ්වවිද්‍යාල දේශකයන්, ව්‍යාපාරිකයන්, මාධ්‍යවේදීන්, හා නොයෙක් උපාධි ලද උගතුන් සියල්ලක්ම ඝාතනය කිරීමට ඔවුන් විසින් ක්‍රියාකරන්නේ කෙමර් රූජ් රජයට එරෙහි වීමට ඔවුන්ට උත්සාහ කරනු ඇතැ යි යන සැකය මත යි. ඝාතන හා සිරකරුවන්ට වධ දීම් යන ක්‍රියාවන් සඳහා බොහෝ විට සහභාගී වන්නේ ළමා සොල්දාදුවන්. ළමා කෙමර් රූජ් භටයන් කළ අපරාධ ඔවුන්ගේ වයසට ඔරොත්තු නොදෙන තරමේ ඒවා බව පැවසෙනවා.</w:t>
      </w:r>
    </w:p>
    <w:p w:rsidR="00CF64B0" w:rsidRPr="003E58F2" w:rsidRDefault="003E58F2">
      <w:pPr>
        <w:rPr>
          <w:rFonts w:ascii="Nirmala UI" w:hAnsi="Nirmala UI" w:cs="Nirmala UI"/>
        </w:rPr>
      </w:pPr>
      <w:r w:rsidRPr="003E58F2">
        <w:rPr>
          <w:rFonts w:ascii="Nirmala UI" w:hAnsi="Nirmala UI" w:cs="Nirmala UI"/>
        </w:rPr>
        <w:t xml:space="preserve">කෙමර් රූජ් සංවිධානයේ ගොවිපළවල් ආශ්‍රිතව මරා දැමුණු බොහෝ පිරිසකගේ නෂ්ටාවශේෂ 1985 වසරේ දී පරික්ෂා කර ගොඩගත් අතර, ඒ අතර තිබුණු ඝාතනයට පෙර දෙනෙත් හා මුව ආවරණය කර බැඳ දමා සිටි අයෙකුගේ හිස් කබලකි මේ ඡායාරූපයෙන් ඔබට දිස්වන්නේ. </w:t>
      </w:r>
    </w:p>
    <w:p w:rsidR="00CF64B0" w:rsidRPr="003E58F2" w:rsidRDefault="003E58F2">
      <w:pPr>
        <w:rPr>
          <w:rFonts w:ascii="Nirmala UI" w:hAnsi="Nirmala UI" w:cs="Nirmala UI"/>
        </w:rPr>
      </w:pPr>
      <w:r w:rsidRPr="003E58F2">
        <w:rPr>
          <w:rFonts w:ascii="Nirmala UI" w:hAnsi="Nirmala UI" w:cs="Nirmala UI"/>
        </w:rPr>
        <w:t xml:space="preserve">2018 </w:t>
      </w:r>
      <w:proofErr w:type="spellStart"/>
      <w:r w:rsidRPr="003E58F2">
        <w:rPr>
          <w:rFonts w:ascii="Nirmala UI" w:hAnsi="Nirmala UI" w:cs="Nirmala UI"/>
        </w:rPr>
        <w:t>හා</w:t>
      </w:r>
      <w:proofErr w:type="spellEnd"/>
      <w:r w:rsidRPr="003E58F2">
        <w:rPr>
          <w:rFonts w:ascii="Nirmala UI" w:hAnsi="Nirmala UI" w:cs="Nirmala UI"/>
        </w:rPr>
        <w:t xml:space="preserve"> 2019 </w:t>
      </w:r>
      <w:proofErr w:type="spellStart"/>
      <w:r w:rsidRPr="003E58F2">
        <w:rPr>
          <w:rFonts w:ascii="Nirmala UI" w:hAnsi="Nirmala UI" w:cs="Nirmala UI"/>
        </w:rPr>
        <w:t>වසර</w:t>
      </w:r>
      <w:proofErr w:type="spellEnd"/>
      <w:r w:rsidRPr="003E58F2">
        <w:rPr>
          <w:rFonts w:ascii="Nirmala UI" w:hAnsi="Nirmala UI" w:cs="Nirmala UI"/>
        </w:rPr>
        <w:t xml:space="preserve"> දෙක සැලකිල්ලට ගැනීමේ දී ඇමෙරිකා එක්සත් ජනපදයේ NASA ආයතනය, ඉන්දියාවේ ISRO, චීනයේ හා ඊශ්‍රායලයේත් ඒ වගේම රුසියාවෙත් විවිධ අභ්‍යවකාශ මෙහෙයුම් දියත් වෙනවා. ඒ අතරින් සමහර මෙහෙයුම් සාර්ථක වන අතර තවත් මෙහෙයුම් අසාර්ථක වෙනවා. </w:t>
      </w:r>
    </w:p>
    <w:p w:rsidR="00CF64B0" w:rsidRPr="003E58F2" w:rsidRDefault="003E58F2">
      <w:pPr>
        <w:rPr>
          <w:rFonts w:ascii="Nirmala UI" w:hAnsi="Nirmala UI" w:cs="Nirmala UI"/>
        </w:rPr>
      </w:pPr>
      <w:r w:rsidRPr="003E58F2">
        <w:rPr>
          <w:rFonts w:ascii="Nirmala UI" w:hAnsi="Nirmala UI" w:cs="Nirmala UI"/>
        </w:rPr>
        <w:t>ඒ ආකාරයට සාර්ථක හා අසාර්ථක වූ අභ්‍යවකාශ මෙහෙයුම් අතරින් කිහිපයක් පිළිබඳව මේ ලිපිය ඔස්සේ කරුණු ගෙන එනවා.</w:t>
      </w:r>
    </w:p>
    <w:p w:rsidR="00CF64B0" w:rsidRPr="003E58F2" w:rsidRDefault="003E58F2">
      <w:pPr>
        <w:rPr>
          <w:rFonts w:ascii="Nirmala UI" w:hAnsi="Nirmala UI" w:cs="Nirmala UI"/>
        </w:rPr>
      </w:pPr>
      <w:r w:rsidRPr="003E58F2">
        <w:rPr>
          <w:rFonts w:ascii="Nirmala UI" w:hAnsi="Nirmala UI" w:cs="Nirmala UI"/>
        </w:rPr>
        <w:lastRenderedPageBreak/>
        <w:t xml:space="preserve">නාසා ආයතනය මෑත ඉතිහාසයේ ඉර ආසන්නයටම ගමන් කළ යානය මෙන්ම, වැඩිම වේගයක් ඇති අභ්‍යවකාශ යානය ලෙස ද වාර්තා තබා ඇති පාකර් යානය එම ආයතනය විසින් කක්ෂගත කරන්නේ 2018 වසරේ දී යි. මේ වන විට එම යානය සූර්යයා සම්බන්ධයෙන් තොරතුරු එවීම ආරම්භ කර තිබෙනවා. යානය යැවීමේ ප්‍රධාන අරමුණ වන්නේ සූර්යයාගේ බාහිර අවකාශය අධ්‍යයනය කිරීම යි. </w:t>
      </w:r>
    </w:p>
    <w:p w:rsidR="00CF64B0" w:rsidRPr="003E58F2" w:rsidRDefault="003E58F2">
      <w:pPr>
        <w:rPr>
          <w:rFonts w:ascii="Nirmala UI" w:hAnsi="Nirmala UI" w:cs="Nirmala UI"/>
        </w:rPr>
      </w:pPr>
      <w:r w:rsidRPr="003E58F2">
        <w:rPr>
          <w:rFonts w:ascii="Nirmala UI" w:hAnsi="Nirmala UI" w:cs="Nirmala UI"/>
        </w:rPr>
        <w:t>පාකර් යානය සූර්යයාට වඩාත් සමීපව පියාසර කිරීමෙන් මෙන්ම, වැඩිම වේගයක් සහිත අභ්‍යවකාශ යානය ලෙස ද වාර්තාවක් පිහිටුවා තිබෙනවා. එහි වේගය පැයට කිලෝමීටර් 375,000ක්. මීට පෙර අභ්‍යවකාශ යානයක් සටහන් කර තිබූ වැඩිම වේගය පැයට කිලෝමීටර් 250,000ක් පමණයි.</w:t>
      </w:r>
    </w:p>
    <w:p w:rsidR="00CF64B0" w:rsidRPr="003E58F2" w:rsidRDefault="003E58F2">
      <w:pPr>
        <w:rPr>
          <w:rFonts w:ascii="Nirmala UI" w:hAnsi="Nirmala UI" w:cs="Nirmala UI"/>
        </w:rPr>
      </w:pPr>
      <w:r w:rsidRPr="003E58F2">
        <w:rPr>
          <w:rFonts w:ascii="Nirmala UI" w:hAnsi="Nirmala UI" w:cs="Nirmala UI"/>
        </w:rPr>
        <w:t>තවමත් ගමන් කරමින් පවතින මෙම යානය සූර්යයාට තවත් සමීප වන විට වේගය තව තවත් වැඩි වීමට නියමිත යි. අඟහරුගේ මතුපිට පෘෂ්ටය සිදුරු කර, අභ්‍යන්තරයේ පාෂාණවල ගුණාංග පරික්ෂා කිරිමේ මෙහෙයුමේ මේ වන විට එම යානය නිරත වෙමින් සිටිනවා.</w:t>
      </w:r>
    </w:p>
    <w:p w:rsidR="00CF64B0" w:rsidRPr="003E58F2" w:rsidRDefault="003E58F2">
      <w:pPr>
        <w:rPr>
          <w:rFonts w:ascii="Nirmala UI" w:hAnsi="Nirmala UI" w:cs="Nirmala UI"/>
        </w:rPr>
      </w:pPr>
      <w:r w:rsidRPr="003E58F2">
        <w:rPr>
          <w:rFonts w:ascii="Nirmala UI" w:hAnsi="Nirmala UI" w:cs="Nirmala UI"/>
        </w:rPr>
        <w:t>2004 වසරේ නාසා ආයතනය විසින් අඟහරු මතට යැවූ රෝවර් යානයක් වූ ඔපචුනිටි රෝවරය, 2019 වසරේ දී සම්පුර්ණයෙන්ම ක්‍රියා විරහිත වෙනවා. පසුගිය දා නිවේදනයක් නිකුත් කරමින් නාසා ආයතනය කියා සිටින්නේ ඔපචුනිටි රොබෝ රෝවරයේ මෙහෙයුම් කටයුතු අවසන් බව හා තවදුරටත් ඒ සමග සන්නිවේදන  ක්‍රියාවලිය සිදුනොවන බව යි. ඒ අනුව වසර ගණනාවක් පැවති ඔපචුනිටි මෙහෙයුම නැවතී යන්නෙත් පසුගිය වසරේ දී යි.</w:t>
      </w:r>
    </w:p>
    <w:p w:rsidR="00CF64B0" w:rsidRPr="003E58F2" w:rsidRDefault="003E58F2">
      <w:pPr>
        <w:rPr>
          <w:rFonts w:ascii="Nirmala UI" w:hAnsi="Nirmala UI" w:cs="Nirmala UI"/>
        </w:rPr>
      </w:pPr>
      <w:r w:rsidRPr="003E58F2">
        <w:rPr>
          <w:rFonts w:ascii="Nirmala UI" w:hAnsi="Nirmala UI" w:cs="Nirmala UI"/>
        </w:rPr>
        <w:t xml:space="preserve">ISRO හෙවත් ඉන්දියානු අභ්‍යවකාශ පර්යේෂණ මධ්‍යස්ථානය විසින් පළමු වරට සඳ තරණය සඳහා උත්සාහයක් 2019 වසරේ සිදුකළ අතර, එය අවාසනාවන්ත ලෙස ආසාර්ථක වෙනවා. සඳ තරණය සඳහා ඔවුන් විසින් යවන ලද යානය චන්ද්‍රයාන්-2 ලෙස නම් කර තිබෙනවා. </w:t>
      </w:r>
    </w:p>
    <w:p w:rsidR="00CF64B0" w:rsidRPr="003E58F2" w:rsidRDefault="003E58F2">
      <w:pPr>
        <w:rPr>
          <w:rFonts w:ascii="Nirmala UI" w:hAnsi="Nirmala UI" w:cs="Nirmala UI"/>
        </w:rPr>
      </w:pPr>
      <w:r w:rsidRPr="003E58F2">
        <w:rPr>
          <w:rFonts w:ascii="Nirmala UI" w:hAnsi="Nirmala UI" w:cs="Nirmala UI"/>
        </w:rPr>
        <w:t>මේ වසරේ දී ඉන්දියාව මෙන්ම තවත් රටවල් දෙකක් චන්ද්‍ර තරණය සඳහා උත්සාහ කළ අතර, චීනයේ චන්ද්‍ර තරණ උත්සාහය සාර්ථක වන අතර ඔවුන් ලෝකයේ ප්‍රථම වතාවට චන්ද්‍රයාගේ නොපෙනෙන පැත්තට යානාවක් ගොඩබැස්සවීමට සමත් වෙනවා. එම යානය වන්නේ Chang'e 4 යානාව යි. මේ ඔස්සේ සඳේ කපු බීජ ප්‍රරෝහණයකට ද චීනය උත්සාහ දරන නමුත්, එම උත්සාහය අසාර්ථක වෙනවා. ඊට අමතරව ඊශ්‍රායල ද චන්ද්‍ර තරණයක් සඳහා පසුගිය වසරේ උත්සාහ දරන අතර, එම උත්සාහය ද අසාර්ථක වෙනවා. පෞද්ගලික වියදමින් සඳ තරණය කිරීමට ගත් පළමු උත්සාහය ලෙස එය වාර්තා වෙනවා.</w:t>
      </w:r>
    </w:p>
    <w:p w:rsidR="00CF64B0" w:rsidRPr="003E58F2" w:rsidRDefault="003E58F2">
      <w:pPr>
        <w:rPr>
          <w:rFonts w:ascii="Nirmala UI" w:hAnsi="Nirmala UI" w:cs="Nirmala UI"/>
        </w:rPr>
      </w:pPr>
      <w:r w:rsidRPr="003E58F2">
        <w:rPr>
          <w:rFonts w:ascii="Nirmala UI" w:hAnsi="Nirmala UI" w:cs="Nirmala UI"/>
        </w:rPr>
        <w:t xml:space="preserve">පසුගිය වසරේ දී ISS හෙවත් ජාත්‍යන්තර අභ්‍යවකාශ මධ්‍යස්ථානය සමග මානව අනුකාරක රෝබෝවරයෙකු සම්බන්ධ කිරීමට රුසියාව සමත් වෙනවා. මෙම මානව අනුකාරක රොබෝ යන්ත්‍රය ෆෙඩොර් නමින් නම් කරන ලද අතර, අසාර්ථක පළමු උත්සායහයකින් පසුව දෙවන උත්සාහයේ දී සෝයුස් රෝකොට්ටුවක ආධාරයෙන් </w:t>
      </w:r>
      <w:r w:rsidRPr="003E58F2">
        <w:rPr>
          <w:rFonts w:ascii="Nirmala UI" w:hAnsi="Nirmala UI" w:cs="Nirmala UI"/>
        </w:rPr>
        <w:lastRenderedPageBreak/>
        <w:t>රොබෝ යන්ත්‍රය අභ්‍යවකාශ මධ්‍යස්ථානය සමග සම්බන්ධ කිරීමට රුසියානු විද්‍යාඥයන් සමත් වෙනවා. රුසියානුවන් විසින් මෙම රෝබෝවා ෆෙඩොර් නමින් හැඳින්වූවත්, අන්තර්ජාතිකව නිල වශයෙන් එම රොබෝ යන්ත්‍රය හඳුන්වනු ලබන්නේ ස්කයිබෝට් එෆ් 850 නමින්.</w:t>
      </w:r>
    </w:p>
    <w:p w:rsidR="00CF64B0" w:rsidRPr="003E58F2" w:rsidRDefault="003E58F2">
      <w:pPr>
        <w:rPr>
          <w:rFonts w:ascii="Nirmala UI" w:hAnsi="Nirmala UI" w:cs="Nirmala UI"/>
        </w:rPr>
      </w:pPr>
      <w:r w:rsidRPr="003E58F2">
        <w:rPr>
          <w:rFonts w:ascii="Nirmala UI" w:hAnsi="Nirmala UI" w:cs="Nirmala UI"/>
        </w:rPr>
        <w:t>අනාගත දිනෙක සඳ මතුපිට ජනාවාස පිහිටුවීමේ ක්‍රියාවලියක දී මෙවැනි මානව අනුකාරක රොබෝ යන්ත්‍රවලින් ඉතා වැදගත් මෙහෙයක් ඉටුකරගත හැකි බව රුසියානු විද්‍යාඥයන් ප්‍රකාශ කරනවා. ඇමෙරිකාව විසින් ජාත්‍යන්තර අභ්‍යවකාශ මධ්‍යස්ථානය ඉදිකරන නමුත්, වර්තමානයේ දී ඇමෙරිකාව රුසියාව හා තවත් රටවල් එකතුව අභ්‍යවකාශ මධ්‍යස්ථානයේ මෙහෙයුම් කටයුතු සිදුකරනු ලබනවා.</w:t>
      </w:r>
    </w:p>
    <w:p w:rsidR="00CF64B0" w:rsidRPr="003E58F2" w:rsidRDefault="003E58F2">
      <w:pPr>
        <w:rPr>
          <w:rFonts w:ascii="Nirmala UI" w:hAnsi="Nirmala UI" w:cs="Nirmala UI"/>
        </w:rPr>
      </w:pPr>
      <w:r w:rsidRPr="003E58F2">
        <w:rPr>
          <w:rFonts w:ascii="Nirmala UI" w:hAnsi="Nirmala UI" w:cs="Nirmala UI"/>
        </w:rPr>
        <w:t>මෙම මෙහෙයුම්වලට අමතරව පසුගිය වසරේ ශ්‍රී ලංකාව ද අභ්‍යවකාශ ක්ෂේත්‍රයේ නොමැකෙන සලකුණක් තබමින් තම පළමු චන්ද්‍රිකාව අභ්‍යවකාශගත කරනවා. එය නම් වන්නේ රාවණා- 01 ලෙස යි. ඊට අමතරව පසුගිය වසරේ දී ලොව කුඩාම චන්ද්‍රිකාව අභ්‍යවකාශගත කරමින් වාර්තාවක් තැබීමට ඉන්දියාව සමත් වෙනවා. ඉන්දියානු ශිෂ්‍යන් පිරිසක් විසින් නිර්මාණය කරන ලද ලෝකයේ කුඩාම චන්ද්‍රිකාව නම් කරන්නේ කාලාම් සැට්- V2 නමින්.</w:t>
      </w:r>
    </w:p>
    <w:p w:rsidR="00CF64B0" w:rsidRPr="003E58F2" w:rsidRDefault="003E58F2">
      <w:pPr>
        <w:rPr>
          <w:rFonts w:ascii="Nirmala UI" w:hAnsi="Nirmala UI" w:cs="Nirmala UI"/>
        </w:rPr>
      </w:pPr>
      <w:r w:rsidRPr="003E58F2">
        <w:rPr>
          <w:rFonts w:ascii="Nirmala UI" w:hAnsi="Nirmala UI" w:cs="Nirmala UI"/>
        </w:rPr>
        <w:t>මේ ආකාරයට ක්‍රියාත්මක වූ අභ්‍යවකාශ මෙහෙයුම්වලින් ප්‍රධාන ඒවා කිහිපයක් තමයි අප ඉහත දක්වා තිබෙන්නේ. ලෝකයේ ප්‍රධාන අභ්‍යවකාශ ආයතන ඉදිරි වසරවල දී ද නව අභ්‍යවකාශ මෙහෙයුම් විශාල ප්‍රමාණයක් සිදුකිරීමට බලාපොරොත්තු වෙනවා. ඉතින් ඒ පිළිබඳව විස්තර ලියැවුණු තවත් ලිපියකින් හමුවෙමු.</w:t>
      </w:r>
    </w:p>
    <w:p w:rsidR="00CF64B0" w:rsidRPr="003E58F2" w:rsidRDefault="003E58F2">
      <w:pPr>
        <w:rPr>
          <w:rFonts w:ascii="Nirmala UI" w:hAnsi="Nirmala UI" w:cs="Nirmala UI"/>
        </w:rPr>
      </w:pPr>
      <w:proofErr w:type="spellStart"/>
      <w:r w:rsidRPr="003E58F2">
        <w:rPr>
          <w:rFonts w:ascii="Nirmala UI" w:hAnsi="Nirmala UI" w:cs="Nirmala UI"/>
        </w:rPr>
        <w:t>ශ්‍රී</w:t>
      </w:r>
      <w:proofErr w:type="spellEnd"/>
      <w:r w:rsidRPr="003E58F2">
        <w:rPr>
          <w:rFonts w:ascii="Nirmala UI" w:hAnsi="Nirmala UI" w:cs="Nirmala UI"/>
        </w:rPr>
        <w:t xml:space="preserve"> </w:t>
      </w:r>
      <w:proofErr w:type="spellStart"/>
      <w:r w:rsidRPr="003E58F2">
        <w:rPr>
          <w:rFonts w:ascii="Nirmala UI" w:hAnsi="Nirmala UI" w:cs="Nirmala UI"/>
        </w:rPr>
        <w:t>ලංකාව</w:t>
      </w:r>
      <w:proofErr w:type="spellEnd"/>
      <w:r w:rsidRPr="003E58F2">
        <w:rPr>
          <w:rFonts w:ascii="Nirmala UI" w:hAnsi="Nirmala UI" w:cs="Nirmala UI"/>
        </w:rPr>
        <w:t xml:space="preserve"> </w:t>
      </w:r>
      <w:proofErr w:type="spellStart"/>
      <w:r w:rsidRPr="003E58F2">
        <w:rPr>
          <w:rFonts w:ascii="Nirmala UI" w:hAnsi="Nirmala UI" w:cs="Nirmala UI"/>
        </w:rPr>
        <w:t>මෑතක</w:t>
      </w:r>
      <w:proofErr w:type="spellEnd"/>
      <w:r w:rsidRPr="003E58F2">
        <w:rPr>
          <w:rFonts w:ascii="Nirmala UI" w:hAnsi="Nirmala UI" w:cs="Nirmala UI"/>
        </w:rPr>
        <w:t xml:space="preserve"> </w:t>
      </w:r>
      <w:proofErr w:type="spellStart"/>
      <w:r w:rsidRPr="003E58F2">
        <w:rPr>
          <w:rFonts w:ascii="Nirmala UI" w:hAnsi="Nirmala UI" w:cs="Nirmala UI"/>
        </w:rPr>
        <w:t>දී</w:t>
      </w:r>
      <w:proofErr w:type="spellEnd"/>
      <w:r w:rsidRPr="003E58F2">
        <w:rPr>
          <w:rFonts w:ascii="Nirmala UI" w:hAnsi="Nirmala UI" w:cs="Nirmala UI"/>
        </w:rPr>
        <w:t xml:space="preserve"> ක්‍රීඩා තරගාවලිවල දී දිනාගත් පදක්කම් ගැන කතා කළොත්, ඉතා ආසන්නයේම පැවති 13 වන දකුණු ආසියානු ක්‍රීඩා උළෙල එහෙම නැත්නම් සාග් ක්‍රීඩා උළෙල පිළිබඳව කතා කළ යුතුම වෙනවා. එම ක්‍රීඩා උළෙලේ දී රන් පදක්කම් 40ක් දිනාගනිමින් සමස්ත තරගාවලියේ තෙවන ස්ථානයට පත්වීමට ශ්‍රී ලංකාව සමත් වෙනවා. එම තරඟාවලියේ දී මලල ක්‍රීඩා අංශයෙන් රන් පදක්කම් 15ක් දිනාගන්නා ශ්‍රී ලංකාව මලල ක්‍රීඩා අංශයෙන් රටවල් හත අතරින් ප්‍රථම ස්ථානය දිනාගන්නවා.</w:t>
      </w:r>
    </w:p>
    <w:p w:rsidR="00CF64B0" w:rsidRPr="003E58F2" w:rsidRDefault="003E58F2">
      <w:pPr>
        <w:rPr>
          <w:rFonts w:ascii="Nirmala UI" w:hAnsi="Nirmala UI" w:cs="Nirmala UI"/>
        </w:rPr>
      </w:pPr>
      <w:r w:rsidRPr="003E58F2">
        <w:rPr>
          <w:rFonts w:ascii="Nirmala UI" w:hAnsi="Nirmala UI" w:cs="Nirmala UI"/>
        </w:rPr>
        <w:t xml:space="preserve">මේ පිළිබඳව අප විසින් මීට ප්‍රථම ගෙන එන ලද ලිපිය කියවන්න; </w:t>
      </w:r>
      <w:r w:rsidRPr="003E58F2">
        <w:rPr>
          <w:rFonts w:ascii="Nirmala UI" w:hAnsi="Nirmala UI" w:cs="Nirmala UI"/>
        </w:rPr>
        <w:br/>
        <w:t>“ශ්‍රී ලංකාව දකුණු ආසියානු තරග බිම වර්ණවත් කරයි”</w:t>
      </w:r>
    </w:p>
    <w:p w:rsidR="00CF64B0" w:rsidRPr="003E58F2" w:rsidRDefault="003E58F2">
      <w:pPr>
        <w:rPr>
          <w:rFonts w:ascii="Nirmala UI" w:hAnsi="Nirmala UI" w:cs="Nirmala UI"/>
        </w:rPr>
      </w:pPr>
      <w:r w:rsidRPr="003E58F2">
        <w:rPr>
          <w:rFonts w:ascii="Nirmala UI" w:hAnsi="Nirmala UI" w:cs="Nirmala UI"/>
        </w:rPr>
        <w:t>23 වන ආසියාතික මලල ක්‍රීඩා ශුරතාවලිය පැවැත්වෙන්නේ 2019 වසරේ අප්‍රේල් 21 සිට අප්‍රේල් 24 වන දා දක්වා යි. එය කටාර් රාජ්‍යයේ පැවැත්වෙන අතර, මේ සඳහා රටවල් 43ක් සහභාගී වෙනවා. මෙම මලල ක්‍රීඩා ශුරතාවලියේ දී ශ්‍රී ලංකාවට එක පදක්කමකින් සෑහීමට පත් වීමට සිදුවෙනවා.</w:t>
      </w:r>
    </w:p>
    <w:p w:rsidR="00CF64B0" w:rsidRPr="003E58F2" w:rsidRDefault="003E58F2">
      <w:pPr>
        <w:rPr>
          <w:rFonts w:ascii="Nirmala UI" w:hAnsi="Nirmala UI" w:cs="Nirmala UI"/>
        </w:rPr>
      </w:pPr>
      <w:r w:rsidRPr="003E58F2">
        <w:rPr>
          <w:rFonts w:ascii="Nirmala UI" w:hAnsi="Nirmala UI" w:cs="Nirmala UI"/>
        </w:rPr>
        <w:lastRenderedPageBreak/>
        <w:t>ආසියාතික මලල ක්‍රීඩා ශුරතාවලියට සහභාගී වෙමින් ශ්‍රී ලංකාව වෙනුවෙන් ලෝකඩ පදක්කමක් දිනාගන්නේ යුද හමුදා ක්‍රීඩිකා විදුෂා ලක්ෂානි යි. ඇය සහභාගී වූ ඉසව්ව වන්නේ තුන් පිම්ම යි. ඊට අමතරව මෙම ක්‍රීඩා උළෙලේ දී පදක්කම් දිනාගැනීමට ශ්‍රී ලාංකික ක්‍රීඩික ක්‍රීඩිකාවන් සමත් වෙන්නේ නෑ.</w:t>
      </w:r>
    </w:p>
    <w:p w:rsidR="00CF64B0" w:rsidRPr="003E58F2" w:rsidRDefault="003E58F2">
      <w:pPr>
        <w:rPr>
          <w:rFonts w:ascii="Nirmala UI" w:hAnsi="Nirmala UI" w:cs="Nirmala UI"/>
        </w:rPr>
      </w:pPr>
      <w:r w:rsidRPr="003E58F2">
        <w:rPr>
          <w:rFonts w:ascii="Nirmala UI" w:hAnsi="Nirmala UI" w:cs="Nirmala UI"/>
        </w:rPr>
        <w:t>2018 වසරේ ආජන්ටිනාවේ බුවනොර්ස් අයර්ස් හි ඔක්තෝම්බර් මාසයේ දී පැවති තුන්වන ගිම්හාන ඔලිම්පික් ක්‍රීඩා උළෙල නියෝජනය කරමින් යොවුන් ඔලිම්පික් තරගාවලියක ප්‍රථමවරට පදක්කමක් දිනාගැනීමට ශ්‍රී ලංකික ක්‍රීඩිකාවක් සමත් වෙනවා. එම ක්‍රීඩිකාව වන්නේ බාධක දිවීමේ මීටර් 2000 තරගය නියෝජනය කරමින් ලෝකඩ පදක්කමක් දිනාගන්නා පාරමී මාරිස්ටෙලා යි.</w:t>
      </w:r>
    </w:p>
    <w:p w:rsidR="00CF64B0" w:rsidRPr="003E58F2" w:rsidRDefault="003E58F2">
      <w:pPr>
        <w:rPr>
          <w:rFonts w:ascii="Nirmala UI" w:hAnsi="Nirmala UI" w:cs="Nirmala UI"/>
        </w:rPr>
      </w:pPr>
      <w:r w:rsidRPr="003E58F2">
        <w:rPr>
          <w:rFonts w:ascii="Nirmala UI" w:hAnsi="Nirmala UI" w:cs="Nirmala UI"/>
        </w:rPr>
        <w:t>පාරමී මාරිස්ටෙලාට ලැබුණු ලෝකඩ පදක්කම හැර තවත් පදක්කම් ජයග්‍රහණය කිරීමට ශ්‍රී ලංකාවට හැකියාවක් ලැබෙන්නේ නෑ. 2010 වසරේ ප්‍රථම වරට යොවුන් ඔලිම්පික් ක්‍රීඩා උළෙල ආරම්භ වූ අතර, එය 2018 වසරේ පැවැත්වෙන ලද්දේ තුන්වන වතාවට යි.</w:t>
      </w:r>
    </w:p>
    <w:p w:rsidR="00CF64B0" w:rsidRPr="003E58F2" w:rsidRDefault="003E58F2">
      <w:pPr>
        <w:rPr>
          <w:rFonts w:ascii="Nirmala UI" w:hAnsi="Nirmala UI" w:cs="Nirmala UI"/>
        </w:rPr>
      </w:pPr>
      <w:r w:rsidRPr="003E58F2">
        <w:rPr>
          <w:rFonts w:ascii="Nirmala UI" w:hAnsi="Nirmala UI" w:cs="Nirmala UI"/>
        </w:rPr>
        <w:t>යොවුන් ඔලිම්පික් පළමු තරගාවලි දෙකේ දී ම ශ්‍රී ලංකාවට එකදු පදක්කමක් හෝ දිනාගැනීමට නොහැකි වූ අතර 2018 තුන්වන තරගාවලියේ දී පාරමී මාරිස්ටෙලා දිනාගත් ලෝකඩ පදක්කමත් සමග යොවුන් ඔලිම්පික් ක්‍රීඩා උළෙලක දී ශ්‍රී ලංකාවට හිමි වූ පළමු පදක්කම ලෙස මෙය නම් කළ හැකි වෙනවා.</w:t>
      </w:r>
    </w:p>
    <w:p w:rsidR="00CF64B0" w:rsidRPr="003E58F2" w:rsidRDefault="003E58F2">
      <w:pPr>
        <w:rPr>
          <w:rFonts w:ascii="Nirmala UI" w:hAnsi="Nirmala UI" w:cs="Nirmala UI"/>
        </w:rPr>
      </w:pPr>
      <w:r w:rsidRPr="003E58F2">
        <w:rPr>
          <w:rFonts w:ascii="Nirmala UI" w:hAnsi="Nirmala UI" w:cs="Nirmala UI"/>
        </w:rPr>
        <w:t>21 වැනි පොදු රාජ්‍ය මණ්‌ඩලීය ක්‍රීඩා උළෙල 2018 වසරේ ඔස්ට්‍රේලියාවේ ගෝල්ඩ්කෝස්‌ට් නගරයේ පැවැත්වෙනවා. එහි දී ශ්‍රී ලාංකික ක්‍රීඩක ක්‍රීඩිකාවන් පදක්කම් හයක් දිනාගැනීමට සමත් වෙනවා. එම පදක්කම් හයෙන් එක් පදක්කමක් රිදී පදක්කමක් වූ අතර අනෙක් පහ ලෝකඩ පදක්කම් විය.</w:t>
      </w:r>
    </w:p>
    <w:p w:rsidR="00CF64B0" w:rsidRPr="003E58F2" w:rsidRDefault="003E58F2">
      <w:pPr>
        <w:rPr>
          <w:rFonts w:ascii="Nirmala UI" w:hAnsi="Nirmala UI" w:cs="Nirmala UI"/>
        </w:rPr>
      </w:pPr>
      <w:r w:rsidRPr="003E58F2">
        <w:rPr>
          <w:rFonts w:ascii="Nirmala UI" w:hAnsi="Nirmala UI" w:cs="Nirmala UI"/>
        </w:rPr>
        <w:t xml:space="preserve">එම රිදී පදක්කම හිමි කරගන්නේ ඉන්දික දිසානායක යි. ඒ, කිලෝග්‍රෑම් 69 බර පන්තියේ බර ඉසිලීමේ ඉසව්වෙනුයි. ඊට අමතරව බර ඉසිලීමෙන් තවත් ලෝකඩ පදක්කම් දෙකක් දිනාගැනීමට ශ්‍රී ලංකාව සමත් වෙනවා. ඒ දිනූෂා හංසනී ගෝමස් කාන්තා කිලෝග්‍රෑම් 48 බර පන්තියෙන් හා පිරිමි කිලෝග්‍රෑම් 56 බර පන්තියෙන් චතුරංග ලක්මාල් ජයසූරිය වශයෙනි. </w:t>
      </w:r>
    </w:p>
    <w:p w:rsidR="00CF64B0" w:rsidRPr="003E58F2" w:rsidRDefault="003E58F2">
      <w:pPr>
        <w:rPr>
          <w:rFonts w:ascii="Nirmala UI" w:hAnsi="Nirmala UI" w:cs="Nirmala UI"/>
        </w:rPr>
      </w:pPr>
      <w:r w:rsidRPr="003E58F2">
        <w:rPr>
          <w:rFonts w:ascii="Nirmala UI" w:hAnsi="Nirmala UI" w:cs="Nirmala UI"/>
        </w:rPr>
        <w:t>මෙහි දී බොක්සිං ක්‍රීඩාවෙන් තවත් ලෝකඩ පදක්කම් තුනක් දිනාගැනීමට ශ්‍රී ලාංකික ක්‍රීඩික ක්‍රීඩිකාවන් සමත් වෙනවා. බොක්සිං කිලෝග්‍රෑම් 49 බර පන්තියෙන් ලෝකඩ පදක්කමක් දිනාගැනීමට තිවංක රණසිංහ සමත්වෙන අතර, බොක්සිං කිලෝග්‍රෑම් 52 බර පන්තිය යටතේ ඉෂාන් බණ්ඩාර ද ලෝකඩ පදක්කමක් දිනාගැනීමට සමත් වෙනවා.</w:t>
      </w:r>
    </w:p>
    <w:p w:rsidR="00CF64B0" w:rsidRPr="003E58F2" w:rsidRDefault="003E58F2">
      <w:pPr>
        <w:rPr>
          <w:rFonts w:ascii="Nirmala UI" w:hAnsi="Nirmala UI" w:cs="Nirmala UI"/>
        </w:rPr>
      </w:pPr>
      <w:r w:rsidRPr="003E58F2">
        <w:rPr>
          <w:rFonts w:ascii="Nirmala UI" w:hAnsi="Nirmala UI" w:cs="Nirmala UI"/>
        </w:rPr>
        <w:t xml:space="preserve">අනූෂා කොඩිතුවක්කු කාන්තා බොක්සිං ක්‍රීඩාව නියෝජනය කරමින් මෙම තරගාවලියේ දී ලෝකඩ පදක්කමක් දිනාගැනීමට සමත් වෙනවා. ඒ අනුව අනූෂා </w:t>
      </w:r>
      <w:r w:rsidRPr="003E58F2">
        <w:rPr>
          <w:rFonts w:ascii="Nirmala UI" w:hAnsi="Nirmala UI" w:cs="Nirmala UI"/>
        </w:rPr>
        <w:lastRenderedPageBreak/>
        <w:t>කොඩිතුවක්කු ශ්‍රී ලංකාව වෙනුවෙන් පොදු රාජ්‍ය මණ්ඩලීය ක්‍රීඩා උළෙලක දී බොක්සිං පදක්කමක් දිනාගත් පළමු කාන්තා ක්‍රීඩිකාව බවට වාර්තාවක් තබනවා.</w:t>
      </w:r>
    </w:p>
    <w:p w:rsidR="00CF64B0" w:rsidRPr="003E58F2" w:rsidRDefault="003E58F2">
      <w:pPr>
        <w:rPr>
          <w:rFonts w:ascii="Nirmala UI" w:hAnsi="Nirmala UI" w:cs="Nirmala UI"/>
        </w:rPr>
      </w:pPr>
      <w:r w:rsidRPr="003E58F2">
        <w:rPr>
          <w:rFonts w:ascii="Nirmala UI" w:hAnsi="Nirmala UI" w:cs="Nirmala UI"/>
        </w:rPr>
        <w:t>2018 වසරේ පොදු රාජ්‍ය මණ්ඩල තරගාවලියෙන් පදක්කම් හයක් දිනාගැනීම ශ්‍රී ලංකා වාර්තාවක් ලෙස සටහන් වන අතර, මීට පෙර පොදු රාජ්‍ය මණ්ඩල තරගාවලියක එතරම් ප්‍රමාණයක පදක්කම් ශ්‍රී ලංකාව විසින් ලබාගෙන තිබෙන්නේ නෑ.</w:t>
      </w:r>
    </w:p>
    <w:p w:rsidR="00CF64B0" w:rsidRPr="003E58F2" w:rsidRDefault="003E58F2">
      <w:pPr>
        <w:rPr>
          <w:rFonts w:ascii="Nirmala UI" w:hAnsi="Nirmala UI" w:cs="Nirmala UI"/>
        </w:rPr>
      </w:pPr>
      <w:r w:rsidRPr="003E58F2">
        <w:rPr>
          <w:rFonts w:ascii="Nirmala UI" w:hAnsi="Nirmala UI" w:cs="Nirmala UI"/>
        </w:rPr>
        <w:t>2018 වසරේ 18 වන ආසියානු ක්‍රීඩා උළෙල ඉන්දුනීසියාවේ ජකර්තා හි පැවැත්වෙන අතර, ශ්‍රී ලංකාව ද මෙම ක්‍රීඩා උළෙල සඳහා සහභාගී වෙනවා. නමුත්, 2018 වසරේ ආසියානු ක්‍රීඩා උළෙලේ පදක්කම් එකක් හෝ දිනාගැනීමට ශ්‍රී ලංකාවට හැකියාව ලැබෙන්නේ නෑ.</w:t>
      </w:r>
    </w:p>
    <w:p w:rsidR="00CF64B0" w:rsidRPr="003E58F2" w:rsidRDefault="003E58F2">
      <w:pPr>
        <w:rPr>
          <w:rFonts w:ascii="Nirmala UI" w:hAnsi="Nirmala UI" w:cs="Nirmala UI"/>
        </w:rPr>
      </w:pPr>
      <w:proofErr w:type="spellStart"/>
      <w:r w:rsidRPr="003E58F2">
        <w:rPr>
          <w:rFonts w:ascii="Nirmala UI" w:hAnsi="Nirmala UI" w:cs="Nirmala UI"/>
        </w:rPr>
        <w:t>ශ්‍රී</w:t>
      </w:r>
      <w:proofErr w:type="spellEnd"/>
      <w:r w:rsidRPr="003E58F2">
        <w:rPr>
          <w:rFonts w:ascii="Nirmala UI" w:hAnsi="Nirmala UI" w:cs="Nirmala UI"/>
        </w:rPr>
        <w:t xml:space="preserve"> </w:t>
      </w:r>
      <w:proofErr w:type="spellStart"/>
      <w:r w:rsidRPr="003E58F2">
        <w:rPr>
          <w:rFonts w:ascii="Nirmala UI" w:hAnsi="Nirmala UI" w:cs="Nirmala UI"/>
        </w:rPr>
        <w:t>ලංකාවේ</w:t>
      </w:r>
      <w:proofErr w:type="spellEnd"/>
      <w:r w:rsidRPr="003E58F2">
        <w:rPr>
          <w:rFonts w:ascii="Nirmala UI" w:hAnsi="Nirmala UI" w:cs="Nirmala UI"/>
        </w:rPr>
        <w:t xml:space="preserve"> </w:t>
      </w:r>
      <w:proofErr w:type="spellStart"/>
      <w:r w:rsidRPr="003E58F2">
        <w:rPr>
          <w:rFonts w:ascii="Nirmala UI" w:hAnsi="Nirmala UI" w:cs="Nirmala UI"/>
        </w:rPr>
        <w:t>සංචාරක</w:t>
      </w:r>
      <w:proofErr w:type="spellEnd"/>
      <w:r w:rsidRPr="003E58F2">
        <w:rPr>
          <w:rFonts w:ascii="Nirmala UI" w:hAnsi="Nirmala UI" w:cs="Nirmala UI"/>
        </w:rPr>
        <w:t xml:space="preserve"> </w:t>
      </w:r>
      <w:proofErr w:type="spellStart"/>
      <w:r w:rsidRPr="003E58F2">
        <w:rPr>
          <w:rFonts w:ascii="Nirmala UI" w:hAnsi="Nirmala UI" w:cs="Nirmala UI"/>
        </w:rPr>
        <w:t>කර්මාන්තයේ</w:t>
      </w:r>
      <w:proofErr w:type="spellEnd"/>
      <w:r w:rsidRPr="003E58F2">
        <w:rPr>
          <w:rFonts w:ascii="Nirmala UI" w:hAnsi="Nirmala UI" w:cs="Nirmala UI"/>
        </w:rPr>
        <w:t xml:space="preserve"> ක්‍රමික සංවර්ධනයක් දකින්න ලැබෙන අතර විවිධ අභියෝග මධ්‍යයේ වුවත්, එය මේ වන විට ජාතික ආර්ථිකයට අගය එකතු කිරීම අතින් තෙවන ස්ථානය ලබාගෙන තියෙනවා. එහි පළමු හා දෙවන ස්ථානය පිළිවෙලින් විදේශ සේවා හා ඇඟලුම් ලබාගෙන තිබෙනවා.</w:t>
      </w:r>
    </w:p>
    <w:p w:rsidR="00CF64B0" w:rsidRPr="003E58F2" w:rsidRDefault="003E58F2">
      <w:pPr>
        <w:rPr>
          <w:rFonts w:ascii="Nirmala UI" w:hAnsi="Nirmala UI" w:cs="Nirmala UI"/>
        </w:rPr>
      </w:pPr>
      <w:r w:rsidRPr="003E58F2">
        <w:rPr>
          <w:rFonts w:ascii="Nirmala UI" w:hAnsi="Nirmala UI" w:cs="Nirmala UI"/>
        </w:rPr>
        <w:t>2019 අප්‍රේල් 21 පාස්කු ඉරු දා එල්ල වූ මරාගෙන මැරෙන බෝම්බ ප්‍රහාරවලින් පසුව යම් පසුබෑමකට ලක් වූ ශ්‍රී ලංකාවේ සංචාරක කර්මාන්තය, යළි මේ වන විට ක්‍රමික තත්ත්වයට පත් වෙමින් පවතිනවා. 2019 වසරේ සංචාරකයන් සඳහා හොඳම ගමනාන්තයක් ලෙස ශ්‍රී ලංකාව නම් කිරීමට ලෝන්ග්ලි ප්ලැනට් ආයතනය (lonely planet) කටයුතු කර තිබෙන අතර, මේ ලිපියෙන් අපි ඒ පිළිබඳව විමසා බලමු.</w:t>
      </w:r>
    </w:p>
    <w:p w:rsidR="00CF64B0" w:rsidRPr="003E58F2" w:rsidRDefault="003E58F2">
      <w:pPr>
        <w:rPr>
          <w:rFonts w:ascii="Nirmala UI" w:hAnsi="Nirmala UI" w:cs="Nirmala UI"/>
        </w:rPr>
      </w:pPr>
      <w:r w:rsidRPr="003E58F2">
        <w:rPr>
          <w:rFonts w:ascii="Nirmala UI" w:hAnsi="Nirmala UI" w:cs="Nirmala UI"/>
        </w:rPr>
        <w:t>එම ආයතනය විසින් සංචාරකයෙකු ලෙස ලංකාවේ ස්ථාන 8ක් නැරඹිය යුතු බවත්, තවත් අත්දැකීම් 20ක් විඳගත යුතු බවත් සඳහන් කර තිබෙනවා. ඒවා මොනවා ද යන්න මේ ලිපියේ අන්තර්ගත වෙනවා. දේශීය සංචාරකයෙකු ලෙස ඔබ මෙම ස්ථාන අට නරඹා තිබෙනවා ද? මේ අත්දැකීම් 20 ලබාගෙන තිබෙනවා ද?</w:t>
      </w:r>
    </w:p>
    <w:p w:rsidR="00CF64B0" w:rsidRPr="003E58F2" w:rsidRDefault="003E58F2">
      <w:pPr>
        <w:rPr>
          <w:rFonts w:ascii="Nirmala UI" w:hAnsi="Nirmala UI" w:cs="Nirmala UI"/>
        </w:rPr>
      </w:pPr>
      <w:r w:rsidRPr="003E58F2">
        <w:rPr>
          <w:rFonts w:ascii="Nirmala UI" w:hAnsi="Nirmala UI" w:cs="Nirmala UI"/>
        </w:rPr>
        <w:t>පොළොන්නරුවේ පිහිටා ඇති ගල් විහාරය ලෝන්ලි ප්ලැනට් විසින් නැරඹිය යුතු ස්ථානයක් ලෙස නම් කර තිබෙනවා. යුනෙස්කෝ ලෝක උරුමයක් ලෙස නම් කර ඇති පොළොන්නරුව පැරණි රාජධානි නගරයට අයත් ගල් විහාරයේ සුප්‍රසිද්ධ හිඳි පිළිමයකින්, සැතපෙන පිළිමයකින් හා හිටි පිළිමයකින් සමන්විත වෙනවා.</w:t>
      </w:r>
    </w:p>
    <w:p w:rsidR="00CF64B0" w:rsidRPr="003E58F2" w:rsidRDefault="003E58F2">
      <w:pPr>
        <w:rPr>
          <w:rFonts w:ascii="Nirmala UI" w:hAnsi="Nirmala UI" w:cs="Nirmala UI"/>
        </w:rPr>
      </w:pPr>
      <w:r w:rsidRPr="003E58F2">
        <w:rPr>
          <w:rFonts w:ascii="Nirmala UI" w:hAnsi="Nirmala UI" w:cs="Nirmala UI"/>
        </w:rPr>
        <w:t xml:space="preserve">තවත් නැරඹිය යුතු ස්ථානයක් ලෙස ඔවුන් සඳහන් කර තිබෙන්නේ අභයගිරි දාගැබ යි. යුනෙස්කෝ ලෝක උරුමයක් ලෙස නම් කර ඇති අනුරාධපුර පැරණි රාජධානි නගරයේ මෙම දාගැබ පිහිටා ඇති අතර වළගම්බා රජු විසින් මෙය නිමවා තිබෙනවා. තවත් ස්ථානයක් ලෙස පොළොන්නරුව වටදාගෙය නම් කර තිබෙනවා. චෛත්‍යයක ආරක්ෂාව සඳහා නිර්මාණය කරන ලද ගෘහයක්, වටදාගෙයක් ලෙස නම් කරන අතර වටදාගෙය පවුර හා අධාරක කුලුනු ද අදටත් නිරුපද්‍රිතව දැකිය හැකි යි. ඊට අමතරව හෝර්ටන් තැන්න ජාතික උද්‍යානය තුළ පිහිටා ඇති ලෝකාන්තය ද </w:t>
      </w:r>
      <w:r w:rsidRPr="003E58F2">
        <w:rPr>
          <w:rFonts w:ascii="Nirmala UI" w:hAnsi="Nirmala UI" w:cs="Nirmala UI"/>
        </w:rPr>
        <w:lastRenderedPageBreak/>
        <w:t>සංචාරකයන් නැරඹිය යුතු ස්ථානයක් ලෙස සඳහන් කර තිබෙනවා. වැල්ලවායේ බුදුරුවගල ද නැරඹිය යුතු ස්ථානයක් ලෙස නම් කර තිබෙන අතර, එහි දී පිහිටි ගලේම නෙලා තිබෙන බුද්ධ ප්‍රතිමා ගණනාවක් ඔබට දැකගන්න පුළුවන්. තංගල්ලේ පිහිටා තිබෙන මුල්කිරිගල විහාරය ද මෙම ස්ථාන අටට ඇතුළත් වී තිබෙනවා. ප්‍රධාන මළු පහකින් සමන්විත මුල්කිරිගල විහාරය ද, ඊට අමතරව මෙරට මහනුවර සිතුවම් සම්ප්‍රදායේ විශේෂ ස්ථානයක් ලබාගන්නා බිතු සිතුවම් රාශියකින් ද මුල්කිරිගල සමන්විත වෙනවා. ඊට අමතරව ත්‍රිකුණාමලයේ කන්දසාමි කෝවිල හා උඩවලව ජාතික උද්‍යානය ද නැරඹිය යුතු ස්ථාන ලෙස එම ආයතනය විසින් නම් කර තිබෙනවා.</w:t>
      </w:r>
    </w:p>
    <w:p w:rsidR="00CF64B0" w:rsidRPr="003E58F2" w:rsidRDefault="003E58F2">
      <w:pPr>
        <w:rPr>
          <w:rFonts w:ascii="Nirmala UI" w:hAnsi="Nirmala UI" w:cs="Nirmala UI"/>
        </w:rPr>
      </w:pPr>
      <w:r w:rsidRPr="003E58F2">
        <w:rPr>
          <w:rFonts w:ascii="Nirmala UI" w:hAnsi="Nirmala UI" w:cs="Nirmala UI"/>
        </w:rPr>
        <w:t>ඉහත දක්වා ඇති ස්ථාන අට ඔබ විසින් නැරඹිය යුතු ස්ථාන ලෙස නම් කර ඇති අතර, ඊට අමතරව එම ආයතනය විසින් සංචාරකයෙකු ලබාගත යුතු අත්දැකීම් 20ක් ද සඳහන් කර තිබෙනවා.</w:t>
      </w:r>
    </w:p>
    <w:p w:rsidR="00CF64B0" w:rsidRPr="003E58F2" w:rsidRDefault="003E58F2">
      <w:pPr>
        <w:rPr>
          <w:rFonts w:ascii="Nirmala UI" w:hAnsi="Nirmala UI" w:cs="Nirmala UI"/>
        </w:rPr>
      </w:pPr>
      <w:r w:rsidRPr="003E58F2">
        <w:rPr>
          <w:rFonts w:ascii="Nirmala UI" w:hAnsi="Nirmala UI" w:cs="Nirmala UI"/>
        </w:rPr>
        <w:t>අතිශය අලංකෘත තංගල්ල අවට වෙරළ තීරයේ සුන්දරත්වය විඳීම මෙන්ම, නැගෙනහිර නිලාවේලි වෙරළ තීරයේ සුන්දරත්වය අත්විඳීම ද අත්දැකීම් 20ට ඇතුළත් වෙනවා. මනරම් පරිසර පද්ධතියකින් හෙබි ඇල්ල දුම්රිය ගමන ද විදගත යුතුම අත්දැකීම් ගොන්නට එකතු කර තිබෙනවා. උඩවලව ජාතික උද්‍යානය හා බුන්දල ජාතික උද්‍යානය නැරඹීම තවත් අත්දැකීම් දෙකක් ලෙස සඳහන් කළ හැකි යි. ශ්‍රී මහා බෝධිය, රුවන්වැලි සෑය, ජේතවනය හා අනෙකුත් සංස්කෘතික ස්ථානවලින් පිරි ගිය පෞරාණික අනුරාධපුර නගරය නැරඹීම ද මෙම අත්දැකීම්වලට ඇතුළත් වෙනවා.</w:t>
      </w:r>
    </w:p>
    <w:p w:rsidR="00CF64B0" w:rsidRPr="003E58F2" w:rsidRDefault="003E58F2">
      <w:pPr>
        <w:rPr>
          <w:rFonts w:ascii="Nirmala UI" w:hAnsi="Nirmala UI" w:cs="Nirmala UI"/>
        </w:rPr>
      </w:pPr>
      <w:r w:rsidRPr="003E58F2">
        <w:rPr>
          <w:rFonts w:ascii="Nirmala UI" w:hAnsi="Nirmala UI" w:cs="Nirmala UI"/>
        </w:rPr>
        <w:t>ඉපැරණි ජල තාක්ෂණය හා බිතු සිතුවම්වල සුන්දරත්වය නැරඹීම සඳහා සිගිරිය පර්වතය මුදුනට නැගීම ද මේ අතරට ඇතුළත්. ශ්‍රී පාද වන්දනාව සඳහා සමනල කන්ද තරණය කිරීම යුනෙස්කෝ ලෝක උරුම ලෙස නම් කර ඇති මහනුවර සංස්කෘතික නගරය හා ගාලු කොටුව නැරඹීම මඟහැරිය නොහැකි අත්දැකීම් ලෙස සටහන් කර තිබෙනවා. ආරුගම්බේ Surfing ක්‍රීඩාව මෙන්ම මිරිස්සේ වෙරළ තිරයේ තල්මසුන් නැරඹීමේ අත්දැකීම ද මේ සඳහා ඇතුළත් වෙනවා.</w:t>
      </w:r>
    </w:p>
    <w:p w:rsidR="00CF64B0" w:rsidRPr="003E58F2" w:rsidRDefault="003E58F2">
      <w:pPr>
        <w:rPr>
          <w:rFonts w:ascii="Nirmala UI" w:hAnsi="Nirmala UI" w:cs="Nirmala UI"/>
        </w:rPr>
      </w:pPr>
      <w:r w:rsidRPr="003E58F2">
        <w:rPr>
          <w:rFonts w:ascii="Nirmala UI" w:hAnsi="Nirmala UI" w:cs="Nirmala UI"/>
        </w:rPr>
        <w:t xml:space="preserve">ශ්‍රී ලාංකිකයන්ට පමණක් ආවේණික වූ රසවත් ආහාර භුක්ති විඳීම හා ආයුර්වේදයේ දේශීය ප්‍රතිකර්ම ලබාගැනීම ද මේ සඳහා ඇතුළත් වී තිබෙනවා. හපුතලේ හා මධ්‍යම කඳුකරය ආශ්‍රිත තේ වගාව නැරඹීම මෙන්ම ලෝකයේම නමක් දිනාගත් සිලෝන් ටී රස විඳීම ද එක් අත්දැකීමක් ලෙස සඳහන් වෙනවා. යාපනය හා යාපනය ආශ්‍රිත දූපත් නැරඹීම ද කොළඹ නගරයේ පෘතුග්‍රීසි, ලන්දේසි හා ඉංග්‍රීසි යුගයට අයත් ඉපැරණි ගෘහ නිර්මාණ ශිල්පය හා එම යුගයට අයත් වෙනත් ඉදිකිරීම් නැරඹීම, කොළඹ කෞතුකාගාරය නැරඹීම තවත් අත්දැකීමක් ලෙස සඳහන් කළ හැකි යි. </w:t>
      </w:r>
    </w:p>
    <w:p w:rsidR="00CF64B0" w:rsidRPr="003E58F2" w:rsidRDefault="003E58F2">
      <w:pPr>
        <w:rPr>
          <w:rFonts w:ascii="Nirmala UI" w:hAnsi="Nirmala UI" w:cs="Nirmala UI"/>
        </w:rPr>
      </w:pPr>
      <w:r w:rsidRPr="003E58F2">
        <w:rPr>
          <w:rFonts w:ascii="Nirmala UI" w:hAnsi="Nirmala UI" w:cs="Nirmala UI"/>
        </w:rPr>
        <w:lastRenderedPageBreak/>
        <w:t xml:space="preserve">කොළඹ කොටුවේ ඇවිදිමින් භාණ්ඩ මිලට ගැනීම හා කොළඹ නගරයේ අනෙකුත් ස්ථානවල ඇති වෙළඳ සංකීර්ණවල ඇවිදිමින් භාණ්ඩ මිල දී ගැනීම මෙන්ම, කුරුඳුවත්ත ප්‍රදේශයේ මනරම් පරිසරයේ ඇවිදීම ද අවසන් අත්දැකීම ලෙස සඳහන් කළ හැකි යි. </w:t>
      </w:r>
    </w:p>
    <w:p w:rsidR="00CF64B0" w:rsidRPr="003E58F2" w:rsidRDefault="003E58F2">
      <w:pPr>
        <w:rPr>
          <w:rFonts w:ascii="Nirmala UI" w:hAnsi="Nirmala UI" w:cs="Nirmala UI"/>
        </w:rPr>
      </w:pPr>
      <w:r w:rsidRPr="003E58F2">
        <w:rPr>
          <w:rFonts w:ascii="Nirmala UI" w:hAnsi="Nirmala UI" w:cs="Nirmala UI"/>
        </w:rPr>
        <w:t>මේ ලෝන්ලි ප්ලැනට් ආයතනයේ විසින් විදේශිකයන් සඳහා නැරඹිය යුතු ස්ථාන හා විඳගත යුතු අත්දැකීම් ලෙස සඳහන් කර ඇති ඒවා යි. ලාංකිකයෙක් ලෙස ඔබ මේවායෙන් කොපමණ ප්‍රමාණයක් අත්විඳගෙන තිබේ ද?</w:t>
      </w:r>
    </w:p>
    <w:p w:rsidR="00CF64B0" w:rsidRPr="003E58F2" w:rsidRDefault="003E58F2">
      <w:pPr>
        <w:rPr>
          <w:rFonts w:ascii="Nirmala UI" w:hAnsi="Nirmala UI" w:cs="Nirmala UI"/>
        </w:rPr>
      </w:pPr>
      <w:r w:rsidRPr="003E58F2">
        <w:rPr>
          <w:rFonts w:ascii="Nirmala UI" w:hAnsi="Nirmala UI" w:cs="Nirmala UI"/>
        </w:rPr>
        <w:t xml:space="preserve">1956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දී</w:t>
      </w:r>
      <w:proofErr w:type="spellEnd"/>
      <w:r w:rsidRPr="003E58F2">
        <w:rPr>
          <w:rFonts w:ascii="Nirmala UI" w:hAnsi="Nirmala UI" w:cs="Nirmala UI"/>
        </w:rPr>
        <w:t xml:space="preserve"> </w:t>
      </w:r>
      <w:proofErr w:type="spellStart"/>
      <w:r w:rsidRPr="003E58F2">
        <w:rPr>
          <w:rFonts w:ascii="Nirmala UI" w:hAnsi="Nirmala UI" w:cs="Nirmala UI"/>
        </w:rPr>
        <w:t>ඊජිප්තුව</w:t>
      </w:r>
      <w:proofErr w:type="spellEnd"/>
      <w:r w:rsidRPr="003E58F2">
        <w:rPr>
          <w:rFonts w:ascii="Nirmala UI" w:hAnsi="Nirmala UI" w:cs="Nirmala UI"/>
        </w:rPr>
        <w:t xml:space="preserve"> හා ප්‍රංශය අතර සූවස් ඇලේ අයිතිය සම්බන්ධයෙන් අර්බුදයක් ගොඩ නැගෙන අතර එක්සත් ජාතීන්ගේ මැදිහත්වීම මත එය නිම වෙන්නේ ජයග්‍රහණය ඊජිප්තුවට අත්කර දෙමින්.</w:t>
      </w:r>
    </w:p>
    <w:p w:rsidR="00CF64B0" w:rsidRPr="003E58F2" w:rsidRDefault="003E58F2">
      <w:pPr>
        <w:rPr>
          <w:rFonts w:ascii="Nirmala UI" w:hAnsi="Nirmala UI" w:cs="Nirmala UI"/>
        </w:rPr>
      </w:pPr>
      <w:r w:rsidRPr="003E58F2">
        <w:rPr>
          <w:rFonts w:ascii="Nirmala UI" w:hAnsi="Nirmala UI" w:cs="Nirmala UI"/>
        </w:rPr>
        <w:t>රාජකීය මෙහෙසියන්ගේ රාජ්‍ය, රැජිනියන්ගේ රාජ්‍ය එහෙම නැත්නම් කුමාරිකාවන්ගේ රාජ්‍ය කියා හඳුන්වන්නේ අප කලාපයේ සාර්ක් රටක් වන බංගලාදේශය යි. එයට හේතුව වන්නේ 1991 වසරේ සිට නීත්‍යනුකූලව මාරුවෙන් මාරුවට එරට පාලනය කරන්නේ මෙම නායිකාවන් දෙදෙනා වීම යි.</w:t>
      </w:r>
    </w:p>
    <w:p w:rsidR="00CF64B0" w:rsidRPr="003E58F2" w:rsidRDefault="003E58F2">
      <w:pPr>
        <w:rPr>
          <w:rFonts w:ascii="Nirmala UI" w:hAnsi="Nirmala UI" w:cs="Nirmala UI"/>
        </w:rPr>
      </w:pPr>
      <w:r w:rsidRPr="003E58F2">
        <w:rPr>
          <w:rFonts w:ascii="Nirmala UI" w:hAnsi="Nirmala UI" w:cs="Nirmala UI"/>
        </w:rPr>
        <w:t>1947 වසරේ දී ඉන්දියාව බ්‍රිතාන්‍යයෙන් නිදහස ලබනවා. ඉන්දියාව බ්‍රිතාන්‍යයෙන් නිදහස ලබන්න හරියටම දවසකට කලින්, ඒ කියන්නේ 1947 වසරේ අගෝස්තු 14 වන දා ඉන්දියාවෙන් කොටසක් මුස්ලිම් වැසියන්ට වෙන් කර දීමට බ්‍රිතාන්‍යයන් තීරණය කරනවා. ඒ අනුව 1947 වසරේ අගෝස්තු 14 වන දා මොහොමඩ් අලි ජින්නගේ මෙහෙයවීම මත මුස්ලිම්වරුන් වෙනුවෙන් වෙනම ම රාජ්‍යක් නිර්මාණය වෙනවා. එය පාකිස්ථානය ලෙස නම් වෙනවා. පාකිස්ථානය කොටස් දෙකකට බෙදන අතර, ඒවා නැගෙනහිර පාකිස්ථානය හා බටහිර පාකිස්ථානය ලෙස නම් කරනවා.</w:t>
      </w:r>
    </w:p>
    <w:p w:rsidR="00CF64B0" w:rsidRPr="003E58F2" w:rsidRDefault="003E58F2">
      <w:pPr>
        <w:rPr>
          <w:rFonts w:ascii="Nirmala UI" w:hAnsi="Nirmala UI" w:cs="Nirmala UI"/>
        </w:rPr>
      </w:pPr>
      <w:r w:rsidRPr="003E58F2">
        <w:rPr>
          <w:rFonts w:ascii="Nirmala UI" w:hAnsi="Nirmala UI" w:cs="Nirmala UI"/>
        </w:rPr>
        <w:t>බටහිර පාකිස්ථානයට (වර්තමානයේ පාකිස්ථානය ලෙස හඳුන්වන්නේ මෙම ප්‍රදේශය යි.) පංජාබයේ කොටසක්, සින්ධ් යනාදී ප්‍රදේශ කිහිපයක් ඇතුළත් වූ අතර නැගෙනහිර පාකිස්ථානයට බෙංගාලයේ නැගෙනහිර ප්‍රදේශය ද අයත් වෙනවා. මුල් කාලයේ දී පාකිස්ථානය පාලනය කරන්නේ පන්ජාබ් ජාතික මුස්ලිම්වරුන්. ජනගහනයෙන් වැඩි වුව ද, නැගෙනහිර පාකිස්තානයේ බෙංගාලි වැසියන්ට දේශපාලනමය වශයෙන් බලයක් තිබුණේ නෑ. එමෙන්ම ඔවුනගේ භාෂාව යටපත් කිරීමේ උත්සාහයක් ද දියත් වෙමින් පවතිනවා. 1960 දශකයේ දෙවන භාගයේ පන්ජාබි දේශපාලන නායකත්වයට එරෙහිව නැගෙනහිර පාකිස්ථානයේ විශාල උද්ඝෝෂණ ක්‍රියාත්මක වෙනවා.</w:t>
      </w:r>
    </w:p>
    <w:p w:rsidR="00CF64B0" w:rsidRPr="003E58F2" w:rsidRDefault="003E58F2">
      <w:pPr>
        <w:rPr>
          <w:rFonts w:ascii="Nirmala UI" w:hAnsi="Nirmala UI" w:cs="Nirmala UI"/>
        </w:rPr>
      </w:pPr>
      <w:r w:rsidRPr="003E58F2">
        <w:rPr>
          <w:rFonts w:ascii="Nirmala UI" w:hAnsi="Nirmala UI" w:cs="Nirmala UI"/>
        </w:rPr>
        <w:t xml:space="preserve">1970 දී පාකිස්ථානයේ මහ මැතිවරණයක් පැවති අතර එහි දී ආසන 300කින් යුත් පාර්ලිමේන්තුවේ ආසන 160ක් නැගෙනහිර පාකිස්ථානයේ ක්‍රියාත්මක වූ අවාමි ලීගය දිනා ගන්නවා. එහි නායකයා වූයේ ශෙයික් මුජිබර් රහ්මාන්. කෙසේ නමුත්, බටහිර පාකිස්ථානයේ පාලන අධිකාරිය මෙම පාර්ලිමේන්තුව රැස් කරන්නේ නෑ. ඒ සමගම 1971 මාර්තු 26 වන දා බංග්ලාදේශය ස්වාධීන රාජ්‍යයක් ලෙස බුජිබර් </w:t>
      </w:r>
      <w:r w:rsidRPr="003E58F2">
        <w:rPr>
          <w:rFonts w:ascii="Nirmala UI" w:hAnsi="Nirmala UI" w:cs="Nirmala UI"/>
        </w:rPr>
        <w:lastRenderedPageBreak/>
        <w:t>රහ්මාන් විසින් ප්‍රකාශයට පත් කරනවා. නැගෙනහිර පාකිස්ථානය බංගලාදේශය නමින් නම් වෙනවා. එහි පළමු ජනාධිපතිවරයා වන්නේ ශෙයික් මුජිබර් රහ්මානු යි.</w:t>
      </w:r>
    </w:p>
    <w:p w:rsidR="00CF64B0" w:rsidRPr="003E58F2" w:rsidRDefault="003E58F2">
      <w:pPr>
        <w:rPr>
          <w:rFonts w:ascii="Nirmala UI" w:hAnsi="Nirmala UI" w:cs="Nirmala UI"/>
        </w:rPr>
      </w:pPr>
      <w:r w:rsidRPr="003E58F2">
        <w:rPr>
          <w:rFonts w:ascii="Nirmala UI" w:hAnsi="Nirmala UI" w:cs="Nirmala UI"/>
        </w:rPr>
        <w:t>1947 වසරේ උපත ලබන ෂෙයික් හසීනා, එරට පළමු ජනාධිපති වන ෂෙයික් මුජිබර් රහ්මාන්ගේ වැඩිමහල් දියණිය යි. 1986 සිට1990 කාල සිමාවේ දී ඇය බංගලාදේශයේ විපක්ෂ නායිකාව ලෙස කටයුතු කරනවා. 1991 සිට නැවතත් 1995 දක්වා ද විපක්ෂ නායිකාව ලෙස කටයුතු කරන්නේ ඇය යි. වර්තමානයේ ද බංගලාදේශයේ අගමැතිවරිය වන ඇය, පළමුවෙන්ම බංගලාදේශයේ අගමැති ධූරයට පත් වෙන්නේ 1996 වසරේ දී යි. 1996 වසරේ සිට 2001 දක්වා වූ කාල සීමාව තුළ එරට පැරණිම පක්ෂය වන බංගලාදේශ අවාමි ලීගය නියෝජනය කරමින් ඇය අගමැතිවරිය ලෙස කටයුතු කරනවා.</w:t>
      </w:r>
    </w:p>
    <w:p w:rsidR="00CF64B0" w:rsidRPr="003E58F2" w:rsidRDefault="003E58F2">
      <w:pPr>
        <w:rPr>
          <w:rFonts w:ascii="Nirmala UI" w:hAnsi="Nirmala UI" w:cs="Nirmala UI"/>
        </w:rPr>
      </w:pPr>
      <w:r w:rsidRPr="003E58F2">
        <w:rPr>
          <w:rFonts w:ascii="Nirmala UI" w:hAnsi="Nirmala UI" w:cs="Nirmala UI"/>
        </w:rPr>
        <w:t>නැවතත් ඇය අගමැති ධූරයට පත් වෙන්නේ 2009 වසරේ ජනවාරි මාසයේ දී යි. ඒ අවස්ථාවේ සිට මේ දක්වා ඇය එරට අගමැති ධුරය උසුලනු ලබනවා. මේ වන විට වැඩිම කාලයක් බංගලාදේශයේ අගමැති ධුරය දරා තිබෙන්නේ ෂෙයික් හසීනා යි. ඇයගේ මැතිවරණ පැවැත්වීමේ ක්‍රියාවලි ප්‍රජාතන්ත්‍රවාදී විරෝධී බවත්, විපක්ෂ ක්‍රියාකාරිකයන් දැඩි සේ මර්දනය කරන බවත් ඇයට විරුද්ධව නැගෙන ප්‍රබල චෝදනා යි. හසීනා ප්‍රමුඛ අවාමි ලීගය 2018 වසරේ දෙසැම්බර් මාසයේ එරට පැවති අවසන් මහා මැතිවරණය ද ෂෙයික් හසීනා නායකත්වය සපයන අවාමි ලීගය විසින් ජයග්‍රහණය කරනවා. ඔවුන් එරට පාර්ලිමේන්තුවේ ආසන 298න් 287ක් ජයග්‍රහණය කරන අතර, ප්‍රධාන විපක්ෂය වන බංගලාදේශ ජාතික පෙරමුණට රැක ගැනීමට හැකි වෙන්නේ ආසන හතක් පමණයි.</w:t>
      </w:r>
    </w:p>
    <w:p w:rsidR="00CF64B0" w:rsidRPr="003E58F2" w:rsidRDefault="003E58F2">
      <w:pPr>
        <w:rPr>
          <w:rFonts w:ascii="Nirmala UI" w:hAnsi="Nirmala UI" w:cs="Nirmala UI"/>
        </w:rPr>
      </w:pPr>
      <w:r w:rsidRPr="003E58F2">
        <w:rPr>
          <w:rFonts w:ascii="Nirmala UI" w:hAnsi="Nirmala UI" w:cs="Nirmala UI"/>
        </w:rPr>
        <w:t>මැතිවරණය තුළ දී දකින්නට ලැබුණු රාජ්‍ය මර්දනය හා දූෂණ පිළිබඳ ව ප්‍රධාන විපක්ෂයේ නායකයා ලෙස දැනට ක්‍රියාකරන කමල් හුසේන් අවධාරණය කරන නමුත්, නිදහස් හා සාමකාමී මැතිවරණයක් පැවති බව නව අගමැති ලෙස නැවත පත්වෙන ෂෙයික් හසීනා මාධ්‍ය හමුවේ ප්‍රකාශ කරනවා.</w:t>
      </w:r>
    </w:p>
    <w:p w:rsidR="00CF64B0" w:rsidRPr="003E58F2" w:rsidRDefault="003E58F2">
      <w:pPr>
        <w:rPr>
          <w:rFonts w:ascii="Nirmala UI" w:hAnsi="Nirmala UI" w:cs="Nirmala UI"/>
        </w:rPr>
      </w:pPr>
      <w:r w:rsidRPr="003E58F2">
        <w:rPr>
          <w:rFonts w:ascii="Nirmala UI" w:hAnsi="Nirmala UI" w:cs="Nirmala UI"/>
        </w:rPr>
        <w:t>මෙම ජයග්‍රහණයත් සමග තෙවන වරට නැවතත් එරට අගමැති ධුරයට පත්වෙන ඇය, බංගලාදේශ ආර්ථිකය වර්ධනය කිරීමෙහිලා ප්‍රශංසනීය කාර්යභාරයක් ඉටුකර තිබෙනවා. මානව හිමිකම් උල්ලංඝනය කිරීම, මාධ්‍ය නිදහස සීමා කිරීම, හා විරුද්ධ පාක්ෂිකයන් මර්දනය කරමින් ඒකාධිපති ස්වරූපයේ පාලනයක් රැගෙන යාම වැනි චෝදනා රාශියක් ද, මේ වන විට ඇයට එල්ල වී තිබෙනවා. ෆෝබ්ස් සඟරාවට අනුව 2018 වසරේ ලෝකයේ බලවත් කාන්තාවන් අතර 26 වන ස්ථානයේ රැඳී සිටින්නේත් ෂෙයික් හසීනා යි.</w:t>
      </w:r>
    </w:p>
    <w:p w:rsidR="00CF64B0" w:rsidRPr="003E58F2" w:rsidRDefault="003E58F2">
      <w:pPr>
        <w:rPr>
          <w:rFonts w:ascii="Nirmala UI" w:hAnsi="Nirmala UI" w:cs="Nirmala UI"/>
        </w:rPr>
      </w:pPr>
      <w:r w:rsidRPr="003E58F2">
        <w:rPr>
          <w:rFonts w:ascii="Nirmala UI" w:hAnsi="Nirmala UI" w:cs="Nirmala UI"/>
        </w:rPr>
        <w:t xml:space="preserve">1947 දී උපත ලබන කලීඩා ෂියා, හිටපු බංගලාදේශ ජනපතිවරයෙකු වන ෂියාඋර් රහමන්ගේ බිරිඳ යි. මුස්ලිම් බහුතරයක් ඇති රටක රාජ්‍ය නායිකාවක් වශයෙන් පත් වූ ලෝකයේ දෙවැන්නිය වන්නේ ඇය යි. (මුස්ලිම් බහුතරක් ඇති රටක පළමු රාජ්‍ය නායිකාව වන්නේ බෙනාසීර් භූතෝ යි.) </w:t>
      </w:r>
    </w:p>
    <w:p w:rsidR="00CF64B0" w:rsidRPr="003E58F2" w:rsidRDefault="003E58F2">
      <w:pPr>
        <w:rPr>
          <w:rFonts w:ascii="Nirmala UI" w:hAnsi="Nirmala UI" w:cs="Nirmala UI"/>
        </w:rPr>
      </w:pPr>
      <w:r w:rsidRPr="003E58F2">
        <w:rPr>
          <w:rFonts w:ascii="Nirmala UI" w:hAnsi="Nirmala UI" w:cs="Nirmala UI"/>
        </w:rPr>
        <w:lastRenderedPageBreak/>
        <w:t>බංගලාදේශ ජාතික පක්ෂය නියෝජනය කරමින් අගමැතිනියක හා විපක්ෂ නායිකාවක ලෙස අවස්ථා කීපයක කටයුතු කරන ඇය, 1991 සිට 1996 දක්වා ප්‍රථම වරට එරට අගමැති ධුරය උසුලනවා. 2001 සිට 2006 වසර දක්වා ද එරට අගමැති ධුරය ඉසිලීමට ඇය සමත් වෙනවා. 2018 වසරේ පෙබරවාරි මාසයේ පැරණි දූෂණ චෝදනා කිහිපයකට වැරදිකාරිය කරමින් කලීඩා ෂියා ව වසර පහකට සිරගත කරනවා. ඒ හේතුවෙන් 2019 මැතිවරණය බංගලාදේශ ජාතික පක්ෂයේ නායකයා ලෙස කටයුතු කරන්නේ කලිඩා ෂියාගේ සමීපතමයෙකු වන කමල් හුසේනු යි.</w:t>
      </w:r>
    </w:p>
    <w:p w:rsidR="00CF64B0" w:rsidRPr="003E58F2" w:rsidRDefault="003E58F2">
      <w:pPr>
        <w:rPr>
          <w:rFonts w:ascii="Nirmala UI" w:hAnsi="Nirmala UI" w:cs="Nirmala UI"/>
        </w:rPr>
      </w:pPr>
      <w:r w:rsidRPr="003E58F2">
        <w:rPr>
          <w:rFonts w:ascii="Nirmala UI" w:hAnsi="Nirmala UI" w:cs="Nirmala UI"/>
        </w:rPr>
        <w:t>වසර ගණනාවක් තිස්සේ මෙම කාන්තාවන් දෙදෙනා අතර පවතින දේශපාලන පොරය “රාජකීය මෙහෙසියන්ගේ සටන” ලෙස හඳුන්වනවා.</w:t>
      </w:r>
    </w:p>
    <w:p w:rsidR="00CF64B0" w:rsidRPr="003E58F2" w:rsidRDefault="003E58F2">
      <w:pPr>
        <w:rPr>
          <w:rFonts w:ascii="Nirmala UI" w:hAnsi="Nirmala UI" w:cs="Nirmala UI"/>
        </w:rPr>
      </w:pPr>
      <w:proofErr w:type="spellStart"/>
      <w:r w:rsidRPr="003E58F2">
        <w:rPr>
          <w:rFonts w:ascii="Nirmala UI" w:hAnsi="Nirmala UI" w:cs="Nirmala UI"/>
        </w:rPr>
        <w:t>ජෙනරාල්</w:t>
      </w:r>
      <w:proofErr w:type="spellEnd"/>
      <w:r w:rsidRPr="003E58F2">
        <w:rPr>
          <w:rFonts w:ascii="Nirmala UI" w:hAnsi="Nirmala UI" w:cs="Nirmala UI"/>
        </w:rPr>
        <w:t xml:space="preserve"> </w:t>
      </w:r>
      <w:proofErr w:type="spellStart"/>
      <w:r w:rsidRPr="003E58F2">
        <w:rPr>
          <w:rFonts w:ascii="Nirmala UI" w:hAnsi="Nirmala UI" w:cs="Nirmala UI"/>
        </w:rPr>
        <w:t>පර්වේස්</w:t>
      </w:r>
      <w:proofErr w:type="spellEnd"/>
      <w:r w:rsidRPr="003E58F2">
        <w:rPr>
          <w:rFonts w:ascii="Nirmala UI" w:hAnsi="Nirmala UI" w:cs="Nirmala UI"/>
        </w:rPr>
        <w:t xml:space="preserve"> </w:t>
      </w:r>
      <w:proofErr w:type="spellStart"/>
      <w:r w:rsidRPr="003E58F2">
        <w:rPr>
          <w:rFonts w:ascii="Nirmala UI" w:hAnsi="Nirmala UI" w:cs="Nirmala UI"/>
        </w:rPr>
        <w:t>මුෂාරෆ්</w:t>
      </w:r>
      <w:proofErr w:type="spellEnd"/>
      <w:r w:rsidRPr="003E58F2">
        <w:rPr>
          <w:rFonts w:ascii="Nirmala UI" w:hAnsi="Nirmala UI" w:cs="Nirmala UI"/>
        </w:rPr>
        <w:t xml:space="preserve"> </w:t>
      </w:r>
      <w:proofErr w:type="spellStart"/>
      <w:r w:rsidRPr="003E58F2">
        <w:rPr>
          <w:rFonts w:ascii="Nirmala UI" w:hAnsi="Nirmala UI" w:cs="Nirmala UI"/>
        </w:rPr>
        <w:t>නම්</w:t>
      </w:r>
      <w:proofErr w:type="spellEnd"/>
      <w:r w:rsidRPr="003E58F2">
        <w:rPr>
          <w:rFonts w:ascii="Nirmala UI" w:hAnsi="Nirmala UI" w:cs="Nirmala UI"/>
        </w:rPr>
        <w:t xml:space="preserve"> හිටපු පාකිස්තාන ජනාධිපතිවරයාට මරණ දඬුවම ලබා දීමට එරට අධිකරණය පසුගිය දා තීරණය කරනවා. ඒ, ඔහු විසින් 2007 වසරේ දී පාකිස්තානයේ ආණ්ඩුක්‍රම ව්‍යවස්ථාව අත්හිටුවා හදිසි නීතිය ක්‍රියාත්මක කිරීම සම්බන්ධයෙන් ඔහුට එරෙහිව චෝදනා ඔප්පු වීමත් සමග යි. ත්‍රිපුද්ගල විනිසුරු මඩුල්ලේ සාමාජිකයන් දෙදෙනෙකුගේ කැමැත්ත මත මෙම තීරණය අධිකරණය විසින් ලබා දී තිබෙනවා.</w:t>
      </w:r>
    </w:p>
    <w:p w:rsidR="00CF64B0" w:rsidRPr="003E58F2" w:rsidRDefault="003E58F2">
      <w:pPr>
        <w:rPr>
          <w:rFonts w:ascii="Nirmala UI" w:hAnsi="Nirmala UI" w:cs="Nirmala UI"/>
        </w:rPr>
      </w:pPr>
      <w:r w:rsidRPr="003E58F2">
        <w:rPr>
          <w:rFonts w:ascii="Nirmala UI" w:hAnsi="Nirmala UI" w:cs="Nirmala UI"/>
        </w:rPr>
        <w:t xml:space="preserve">බලයේ සිටිය දී සිදුකළ ක්‍රියාමාර්ග සම්බන්ධයෙන් පාකිස්තාන හමුදා පාලකයෙක්ව අධිකරණයෙන්  වරදකරුවකු කළ පළමු අවස්ථාව මෙය ලෙස හැඳින්විය හැකි යි. </w:t>
      </w:r>
    </w:p>
    <w:p w:rsidR="00CF64B0" w:rsidRPr="003E58F2" w:rsidRDefault="003E58F2">
      <w:pPr>
        <w:rPr>
          <w:rFonts w:ascii="Nirmala UI" w:hAnsi="Nirmala UI" w:cs="Nirmala UI"/>
        </w:rPr>
      </w:pPr>
      <w:r w:rsidRPr="003E58F2">
        <w:rPr>
          <w:rFonts w:ascii="Nirmala UI" w:hAnsi="Nirmala UI" w:cs="Nirmala UI"/>
        </w:rPr>
        <w:t>නමුත් ඔහුව මේ වන තුරු අත්අඩංගුවට ගැනීමට පාකිස්තාන ආරක්ෂක අංශවලට හැකියාව ලැබී නෑ. ඊට හේතුව වන්නේ මේ වන විට ඔහු පාකිස්තානයේ නොමැති වීම යි. 2008 දී ඔහු බලයෙන් ඉවත් වන අතර, 2016 වසරේ සිට ඩුබායි රාජ්‍යයේ ජීවත් වෙනවා. වෛද්‍ය ප්‍රතිකාර සඳහා ඩුබායි හි රැඳී සිටින බව ඔහු විසින් පවසා ඇති අතර, මෙම නඩු තීන්දුව හුදෙක් දේශපාලන පලිගැනීමක් බව ද තීන්දුවෙන් පසුව ඔහු විසින් වීඩියෝ පටයක් නිකුත් කරමින් ප්‍රකාශ කරනවා. ඒ ඩුබායි රාජ්‍යයේ රෝහලක ඇඳක් මත සිට යි.</w:t>
      </w:r>
    </w:p>
    <w:p w:rsidR="00CF64B0" w:rsidRPr="003E58F2" w:rsidRDefault="003E58F2">
      <w:pPr>
        <w:rPr>
          <w:rFonts w:ascii="Nirmala UI" w:hAnsi="Nirmala UI" w:cs="Nirmala UI"/>
        </w:rPr>
      </w:pPr>
      <w:r w:rsidRPr="003E58F2">
        <w:rPr>
          <w:rFonts w:ascii="Nirmala UI" w:hAnsi="Nirmala UI" w:cs="Nirmala UI"/>
        </w:rPr>
        <w:t>ජනාධිපතිවරයා 2007 වසරේ දී සිය ධුර කාලය දීර්ඝ කර ගැනීමේ සඳහා පාකිස්තානයේ ආණ්ඩුක්‍රම ව්‍යවස්ථාව අත්හිටුවා හදිසි නීතිය ක්‍රියාත්මක කිරීම ඔහුට එල්ල වෙන ප්‍රධාන චෝදනාව යි. එය රාජද්‍රෝහී චෝදනාවක් ලෙස නම් වී තිබෙනවා. පාකිස්තානයේ රාජද්‍රෝහී වීම මරණ දඬුවම ලැබිය හැකි වරදක් බැවින් නඩුව විභාග කළ පෙෂාවර් මහාධිකරණයේ ප්‍රධාන විනිසුරු වකාර් අහමඩ් සෙත් ප්‍රමුඛ විනිසුරු මණ්ඩලයේ බහුතර කැමැත්ත මත ඔහුට මරණ දණ්ඩනය හිමි වෙනවා. 2007 නොවැම්බර් 3 වනදා හදිසි නීතිය පැනවීම මඟින් පාකිස්තානයේ ආණ්ඩුක්‍රම ව්‍යවස්ථාවේ 6 වන වගන්තිය උල්ලංඝණය කළ බව එහි දී අධිකරණය දන්වා සිටිනවා.</w:t>
      </w:r>
    </w:p>
    <w:p w:rsidR="00CF64B0" w:rsidRPr="003E58F2" w:rsidRDefault="003E58F2">
      <w:pPr>
        <w:rPr>
          <w:rFonts w:ascii="Nirmala UI" w:hAnsi="Nirmala UI" w:cs="Nirmala UI"/>
        </w:rPr>
      </w:pPr>
      <w:r w:rsidRPr="003E58F2">
        <w:rPr>
          <w:rFonts w:ascii="Nirmala UI" w:hAnsi="Nirmala UI" w:cs="Nirmala UI"/>
        </w:rPr>
        <w:t xml:space="preserve">2013 සිට මෙම නඩු විභාගය පැවැත්වුණු අතර, මේ සඳහා හිටපු ජනාධිපතිවරයා පැමිණ තිබෙන්නේ අවස්ථා කිහිපයක දී පමණ යි. මෙම නඩුවට අමතරව තවත් නඩු </w:t>
      </w:r>
      <w:r w:rsidRPr="003E58F2">
        <w:rPr>
          <w:rFonts w:ascii="Nirmala UI" w:hAnsi="Nirmala UI" w:cs="Nirmala UI"/>
        </w:rPr>
        <w:lastRenderedPageBreak/>
        <w:t>කිහිපයක්ම මුෂාරෆ් ජනාධිපතිවරයාට එරෙහිව පාකිස්තානයේ ක්‍රියාත්මක වෙනවා. 2016 වසරේ දී රටෙන් පිට වූ පසු ඔහු කිසිම නඩු වාරයක් සඳහා සහභාගී වී නෑ.</w:t>
      </w:r>
    </w:p>
    <w:p w:rsidR="00CF64B0" w:rsidRPr="003E58F2" w:rsidRDefault="003E58F2">
      <w:pPr>
        <w:rPr>
          <w:rFonts w:ascii="Nirmala UI" w:hAnsi="Nirmala UI" w:cs="Nirmala UI"/>
        </w:rPr>
      </w:pPr>
      <w:r w:rsidRPr="003E58F2">
        <w:rPr>
          <w:rFonts w:ascii="Nirmala UI" w:hAnsi="Nirmala UI" w:cs="Nirmala UI"/>
        </w:rPr>
        <w:t>1943 වසරේ බ්‍රිතාන්‍ය ඉන්දියාවේ දිල්ලි හි උපත ලබන පර්වේස් මුෂාරෆ්, 1947 වසරේ දී පාකිස්තානය නම් අලුත් රටක් බිහි වූ පසුව තම දෙමාපියන් සමග එහි පදිංචියට පැමිණෙනවා. අධ්‍යාපනය නිමා කිරීමෙන් පසුව පාකිස්තාන හමුදා ඇකඩමියට ඇතුළත් වෙන ඔහු, දෙවන ලුතිනන්වරයෙක් ලෙස අධිකාරි ලබා එරට හමුදාවට ඇතුළත් වෙනවා.</w:t>
      </w:r>
    </w:p>
    <w:p w:rsidR="00CF64B0" w:rsidRPr="003E58F2" w:rsidRDefault="003E58F2">
      <w:pPr>
        <w:rPr>
          <w:rFonts w:ascii="Nirmala UI" w:hAnsi="Nirmala UI" w:cs="Nirmala UI"/>
        </w:rPr>
      </w:pPr>
      <w:r w:rsidRPr="003E58F2">
        <w:rPr>
          <w:rFonts w:ascii="Nirmala UI" w:hAnsi="Nirmala UI" w:cs="Nirmala UI"/>
        </w:rPr>
        <w:t xml:space="preserve">ඇෆ්ගනිස්තාන් සිවිල් යුද්ධයේ මෙන්ම 1965 වසරේ කාශ්මීරය මුල් කරගත් ඉන්දු-පාකිස්තාන යුද්ධයේ ද දෙවන ලුතිනන්වරයෙකු ලෙස විශාල කාර්යභාරයක් ඔහු විසින් ඉටු කරනවා. 1990 වසරේ දී මේජර් ජෙනරාල් ධූරයට උසස් වෙන මුෂාරෆ්, 1999 වසරේ දී පාකිස්තාන යුද හමුදාවේ ප්‍රධානියා ලෙස පත් කරන්නේ එවකට පාකිස්තානයේ සිටි අගමැතිවරයා වන නවාෂ් ෂරිෆ් විසින්. </w:t>
      </w:r>
    </w:p>
    <w:p w:rsidR="00CF64B0" w:rsidRPr="003E58F2" w:rsidRDefault="003E58F2">
      <w:pPr>
        <w:rPr>
          <w:rFonts w:ascii="Nirmala UI" w:hAnsi="Nirmala UI" w:cs="Nirmala UI"/>
        </w:rPr>
      </w:pPr>
      <w:r w:rsidRPr="003E58F2">
        <w:rPr>
          <w:rFonts w:ascii="Nirmala UI" w:hAnsi="Nirmala UI" w:cs="Nirmala UI"/>
        </w:rPr>
        <w:t xml:space="preserve">1999 වසරේ දී කාශ්මීරය මුල්කරගෙන ඉන්දියාව හා පාකිස්තානය අතර නිර්මාණය වූ අප්‍රකාශිත කාගිල් යුද්ධයේ දී ජෙනරාල් මුෂාරෆ් ඉන්දියාවට එරෙහිව සිය හමුදාව මෙහෙයවනු ලබනවා. </w:t>
      </w:r>
    </w:p>
    <w:p w:rsidR="00CF64B0" w:rsidRPr="003E58F2" w:rsidRDefault="003E58F2">
      <w:pPr>
        <w:rPr>
          <w:rFonts w:ascii="Nirmala UI" w:hAnsi="Nirmala UI" w:cs="Nirmala UI"/>
        </w:rPr>
      </w:pPr>
      <w:r w:rsidRPr="003E58F2">
        <w:rPr>
          <w:rFonts w:ascii="Nirmala UI" w:hAnsi="Nirmala UI" w:cs="Nirmala UI"/>
        </w:rPr>
        <w:t>මෙම කාලයේ දී ජෙනරාල් මුෂාරෆ් හා එවකට අගමැති නවාස් ෂරීෆ් අතර මතභේදයක් නිර්මාණය වන අතර, එහි ප්‍රතිඵලයක් ලෙස ජෙනරාල් මුෂාරෆ් විසින් හමුදා කුමන්ත්‍රණයක් දියත් කර රාජ්‍ය බලය ලබාගැනීම සිදුකරනවා. ඒ, 1999 වසරේ ඔක්තෝම්බර් මාසයේ දී යි.</w:t>
      </w:r>
    </w:p>
    <w:p w:rsidR="00CF64B0" w:rsidRPr="003E58F2" w:rsidRDefault="003E58F2">
      <w:pPr>
        <w:rPr>
          <w:rFonts w:ascii="Nirmala UI" w:hAnsi="Nirmala UI" w:cs="Nirmala UI"/>
        </w:rPr>
      </w:pPr>
      <w:r w:rsidRPr="003E58F2">
        <w:rPr>
          <w:rFonts w:ascii="Nirmala UI" w:hAnsi="Nirmala UI" w:cs="Nirmala UI"/>
        </w:rPr>
        <w:t>1999 වසරේ හමුදා ප්‍රධානියා ලෙස රටේ බලය අල්ලා ගන්නා ඔහු, 2001 වසරේ සිට එරට ජනාධිපතිවරයා ලෙස කටයුතු කරනවා. 2001 වසරේ සැප්තැම්බර් මාසයේ 11 වන දා ලෝක වෙළෙඳ මධ්‍යස්‌ථානයට එල්ල වූ ත්‍රස්‌ත ප්‍රහාරයෙන් පසු ඇමරිකාව ඇරැඹූ “ත්‍රස්‌තවාදයට එරෙහි ගෝලීය යුද්ධයට” පාකිස්‌තානය සිය සහාය පලකරන අතර, ඒ කාලයේ ජනාධිපති වූ ජෙනරාල් මුෂාරෆ් ඇමෙරිකානු ජනාධිපති ජෝර්ජ් ඩබ්ලිව්. බුෂ්ට සිය උපරිම සහාය ලබා දීම සඳහා ඉදිරිපත් වෙනවා.</w:t>
      </w:r>
    </w:p>
    <w:p w:rsidR="00CF64B0" w:rsidRPr="003E58F2" w:rsidRDefault="003E58F2">
      <w:pPr>
        <w:rPr>
          <w:rFonts w:ascii="Nirmala UI" w:hAnsi="Nirmala UI" w:cs="Nirmala UI"/>
        </w:rPr>
      </w:pPr>
      <w:r w:rsidRPr="003E58F2">
        <w:rPr>
          <w:rFonts w:ascii="Nirmala UI" w:hAnsi="Nirmala UI" w:cs="Nirmala UI"/>
        </w:rPr>
        <w:t>1999 වසරේ දී හමුදා කුමන්ත්‍රණයකින් බලයෙන් පහ කෙරුණු හිටපු අගමැති නවාස් ෂරීෆ්, 2013 වසරේ දී අගමැතිවරයා වශයෙන් නැවතත් පත් වෙනවා. ඉන්පසුව යි ජෙනරාල් මුෂාරෆ්ට රාජ්‍ය ද්‍රෝහී චෝදනාව එල්ල වෙන්නේ. කලක් විදේශගතව සිටි ඔහු, 2013 වසරේ දී නැවතත් පකිස්තානයට පැමිණෙන අතර මැතිවරණය සඳහා ඉදිරිපත් වීමට ද බලාපොරොත්තු වෙනවා. නමුත් ඔහුට විරුද්ධව පැවති නඩු විභාග හේතුවෙන් මැතිවරණය සඳහා ඉදිරිපත් වීමට හැකියාව ලැබෙන්නේ නෑ. 2016 වසරේ දී නැවතත් රටෙන් පිට වී ගිය ඔහු මේ වන තුරු රැදී සිටින්නේ ඩුබායි රාජ්‍යයේ යි.</w:t>
      </w:r>
    </w:p>
    <w:p w:rsidR="00CF64B0" w:rsidRPr="003E58F2" w:rsidRDefault="003E58F2">
      <w:pPr>
        <w:rPr>
          <w:rFonts w:ascii="Nirmala UI" w:hAnsi="Nirmala UI" w:cs="Nirmala UI"/>
        </w:rPr>
      </w:pPr>
      <w:proofErr w:type="spellStart"/>
      <w:r w:rsidRPr="003E58F2">
        <w:rPr>
          <w:rFonts w:ascii="Nirmala UI" w:hAnsi="Nirmala UI" w:cs="Nirmala UI"/>
        </w:rPr>
        <w:lastRenderedPageBreak/>
        <w:t>වර්තමාන</w:t>
      </w:r>
      <w:proofErr w:type="spellEnd"/>
      <w:r w:rsidRPr="003E58F2">
        <w:rPr>
          <w:rFonts w:ascii="Nirmala UI" w:hAnsi="Nirmala UI" w:cs="Nirmala UI"/>
        </w:rPr>
        <w:t xml:space="preserve"> </w:t>
      </w:r>
      <w:proofErr w:type="spellStart"/>
      <w:r w:rsidRPr="003E58F2">
        <w:rPr>
          <w:rFonts w:ascii="Nirmala UI" w:hAnsi="Nirmala UI" w:cs="Nirmala UI"/>
        </w:rPr>
        <w:t>භාරකාර</w:t>
      </w:r>
      <w:proofErr w:type="spellEnd"/>
      <w:r w:rsidRPr="003E58F2">
        <w:rPr>
          <w:rFonts w:ascii="Nirmala UI" w:hAnsi="Nirmala UI" w:cs="Nirmala UI"/>
        </w:rPr>
        <w:t xml:space="preserve"> </w:t>
      </w:r>
      <w:proofErr w:type="spellStart"/>
      <w:r w:rsidRPr="003E58F2">
        <w:rPr>
          <w:rFonts w:ascii="Nirmala UI" w:hAnsi="Nirmala UI" w:cs="Nirmala UI"/>
        </w:rPr>
        <w:t>ආණ්ඩුව</w:t>
      </w:r>
      <w:proofErr w:type="spellEnd"/>
      <w:r w:rsidRPr="003E58F2">
        <w:rPr>
          <w:rFonts w:ascii="Nirmala UI" w:hAnsi="Nirmala UI" w:cs="Nirmala UI"/>
        </w:rPr>
        <w:t xml:space="preserve"> </w:t>
      </w:r>
      <w:proofErr w:type="spellStart"/>
      <w:r w:rsidRPr="003E58F2">
        <w:rPr>
          <w:rFonts w:ascii="Nirmala UI" w:hAnsi="Nirmala UI" w:cs="Nirmala UI"/>
        </w:rPr>
        <w:t>විසින්</w:t>
      </w:r>
      <w:proofErr w:type="spellEnd"/>
      <w:r w:rsidRPr="003E58F2">
        <w:rPr>
          <w:rFonts w:ascii="Nirmala UI" w:hAnsi="Nirmala UI" w:cs="Nirmala UI"/>
        </w:rPr>
        <w:t xml:space="preserve"> ලංකාවට බලපාන බදු සංශෝධනයක් සිදු කළ අතර, එය මේ මස පළමු වෙනි දා සිට ක්‍රියාත්මක යි. අඩුවුණ බදු මොනවාදැ යි ඔබ දන්නවා ද?</w:t>
      </w:r>
    </w:p>
    <w:p w:rsidR="00CF64B0" w:rsidRPr="003E58F2" w:rsidRDefault="003E58F2">
      <w:pPr>
        <w:rPr>
          <w:rFonts w:ascii="Nirmala UI" w:hAnsi="Nirmala UI" w:cs="Nirmala UI"/>
        </w:rPr>
      </w:pPr>
      <w:r w:rsidRPr="003E58F2">
        <w:rPr>
          <w:rFonts w:ascii="Nirmala UI" w:hAnsi="Nirmala UI" w:cs="Nirmala UI"/>
        </w:rPr>
        <w:t>මුදල් විශුද්ධිකරණ චෝදනාවක් මත සුඩානයේ හමුදා කුමන්ත්‍රණයකින් බලයෙන් පහකළ එරට හිටපු ජනාධිපතිවරයා වන ඕමාර් අල් බෂීර්ට වසර දෙකක සිර දඬුවමක් නියම කිරීමට එරට අධිකරණය පසුගිය දා තීරණය කර තිබෙනවා.</w:t>
      </w:r>
    </w:p>
    <w:p w:rsidR="00CF64B0" w:rsidRPr="003E58F2" w:rsidRDefault="003E58F2">
      <w:pPr>
        <w:rPr>
          <w:rFonts w:ascii="Nirmala UI" w:hAnsi="Nirmala UI" w:cs="Nirmala UI"/>
        </w:rPr>
      </w:pPr>
      <w:r w:rsidRPr="003E58F2">
        <w:rPr>
          <w:rFonts w:ascii="Nirmala UI" w:hAnsi="Nirmala UI" w:cs="Nirmala UI"/>
        </w:rPr>
        <w:t>ඔමාර් බෂීර්ගේ වසර තිහකට අධික පාලනයට එරෙහිව මාස ගණනාවක් තිස්සේ පැවති මහජන විරෝධතාවලින් පසුව, පසුගිය අප්‍රේල් මාසයේ දී හමුදාව විසින් ඔහුව නෙරපා හරින අතර හමුදා ආණ්ඩුව මඟින් රාජ්‍ය පාලනය සිදුකරගෙන යනවා. නමුත්, ඕමාර් බෂිර්ට මෙන්ම හමුදා ආණ්ඩුවකට ද අකමැති වූ එරට සිවිල් ජනතාවගේ විරෝධතා හේතුවෙන් ඊළඟ මැතිවරණය දක්වා රට පාලනය හමුදා සිවිල් දෙමුහුන් ආණ්ඩුවකට භාර වෙනවා.</w:t>
      </w:r>
    </w:p>
    <w:p w:rsidR="00CF64B0" w:rsidRPr="003E58F2" w:rsidRDefault="003E58F2">
      <w:pPr>
        <w:rPr>
          <w:rFonts w:ascii="Nirmala UI" w:hAnsi="Nirmala UI" w:cs="Nirmala UI"/>
        </w:rPr>
      </w:pPr>
      <w:r w:rsidRPr="003E58F2">
        <w:rPr>
          <w:rFonts w:ascii="Nirmala UI" w:hAnsi="Nirmala UI" w:cs="Nirmala UI"/>
        </w:rPr>
        <w:t xml:space="preserve">පසුව අධිකරණය විසින් හිටපු ජනාධිපතිවරයාට විරුද්ධව නඩු කිහිපයක්ම විභාග කරන අතර, ඉන් එක් නඩුවකට පසුගිය දා ඔහුට වසර දෙකක සිර දඬුවමක් හිමි වෙනවා. </w:t>
      </w:r>
    </w:p>
    <w:p w:rsidR="00CF64B0" w:rsidRPr="003E58F2" w:rsidRDefault="003E58F2">
      <w:pPr>
        <w:rPr>
          <w:rFonts w:ascii="Nirmala UI" w:hAnsi="Nirmala UI" w:cs="Nirmala UI"/>
        </w:rPr>
      </w:pPr>
      <w:r w:rsidRPr="003E58F2">
        <w:rPr>
          <w:rFonts w:ascii="Nirmala UI" w:hAnsi="Nirmala UI" w:cs="Nirmala UI"/>
        </w:rPr>
        <w:t>මීට අමතරව 2003 හා 2008 අතර කාලයේ දී සිදු වූ සුඩාන ඩාෆර් සංහාර සම්බන්ධයෙන් 2009 දී ජාත්‍යන්තර අපරාධ අධිකරණයෙන් වරෙන්තු දෙකක් නිකුත් කරනවා. එහි දී ලක්ෂ දෙකත්, ලක්ෂ තුනත් අතර මිනිසුන් ප්‍රමාණයක් ඝාතනය සඳහා අණ දීම තවත් මිලියන 2.7ක් ජනාවාසවලින් එලවා දැමීම, සාමාන්‍ය ජනතාවට එරෙහිව රසායනික අවි භාවිතය යන චෝදනා ඔස්සේ වරෙන්තු නිකුත් කෙරෙනවා. නමුත්, එම අවස්ථා දෙකේ දී ම සුඩාන ජනාධිපතිවරයා වශයෙන් එම චෝදනා ප්‍රතික්ෂේප කරනවා.</w:t>
      </w:r>
    </w:p>
    <w:p w:rsidR="00CF64B0" w:rsidRPr="003E58F2" w:rsidRDefault="003E58F2">
      <w:pPr>
        <w:rPr>
          <w:rFonts w:ascii="Nirmala UI" w:hAnsi="Nirmala UI" w:cs="Nirmala UI"/>
        </w:rPr>
      </w:pPr>
      <w:r w:rsidRPr="003E58F2">
        <w:rPr>
          <w:rFonts w:ascii="Nirmala UI" w:hAnsi="Nirmala UI" w:cs="Nirmala UI"/>
        </w:rPr>
        <w:t>වර්තමානයේ දී පවා ඔහුව ජාත්‍යන්තර අධිකරණය වෙත ගෙන යෑමට පවතින රජය උත්සාහ කරන්නේ නෑ.  ඔහුව දේශීය අධිකරණයකට ඉදිරිපත් කිරීම හැර අන්තර්ජාතික අධිකරණය වෙත ඉදිරිපත් කිරීමක් නොකරන බව ඔවුන් දන්වා තිබෙනවා.</w:t>
      </w:r>
    </w:p>
    <w:p w:rsidR="00CF64B0" w:rsidRPr="003E58F2" w:rsidRDefault="003E58F2">
      <w:pPr>
        <w:rPr>
          <w:rFonts w:ascii="Nirmala UI" w:hAnsi="Nirmala UI" w:cs="Nirmala UI"/>
        </w:rPr>
      </w:pPr>
      <w:r w:rsidRPr="003E58F2">
        <w:rPr>
          <w:rFonts w:ascii="Nirmala UI" w:hAnsi="Nirmala UI" w:cs="Nirmala UI"/>
        </w:rPr>
        <w:t>රටේ ආර්ථික අස්ථාවරත්වය, ජීවන වියදම ඉහළ යාම, ඊට අමතරව ඉන්ධන හා පාන් මිල වැඩි කරන බව රජය නිවේදනය කිරීම වැනි කරුණු කාරණා හේතුවෙන් ජන අප්‍රසාදයට පත් වන ඕමාර් අල්-බෂීර්ගේ ආණ්ඩුවට එරෙහිව ජනතාව විසින් විරෝධතා ව්‍යාපාර ආරම්භ කරන්නේ 2018 වසරේ සිට යි.</w:t>
      </w:r>
    </w:p>
    <w:p w:rsidR="00CF64B0" w:rsidRPr="003E58F2" w:rsidRDefault="003E58F2">
      <w:pPr>
        <w:rPr>
          <w:rFonts w:ascii="Nirmala UI" w:hAnsi="Nirmala UI" w:cs="Nirmala UI"/>
        </w:rPr>
      </w:pPr>
      <w:r w:rsidRPr="003E58F2">
        <w:rPr>
          <w:rFonts w:ascii="Nirmala UI" w:hAnsi="Nirmala UI" w:cs="Nirmala UI"/>
        </w:rPr>
        <w:t xml:space="preserve">මෙම විරෝධතා ව්‍යාපාර 2019 වන විට ක්‍රම ක්‍රමයෙන් උත්සන්න වෙනවා. ඒ හේතුවෙන් ඔහු විසින් 2019 වසරේ පෙබරවාරි මාසයේ දී රටේ හදීසි නීතිය ක්‍රියාත්මක කරනවා. මෙම විරෝධතා ව්‍යාපාර හමුවේ ක්‍රියාත්මක වන එරට ආරක්ෂක ඇමතිවරයා වන අවාද් බින් ඔව්ෆ්, අප්‍රේල් මාසයේ 11 වන දා හමුදා </w:t>
      </w:r>
      <w:r w:rsidRPr="003E58F2">
        <w:rPr>
          <w:rFonts w:ascii="Nirmala UI" w:hAnsi="Nirmala UI" w:cs="Nirmala UI"/>
        </w:rPr>
        <w:lastRenderedPageBreak/>
        <w:t>කැරැල්ලක් මෙහෙයවා රාජ්‍ය බලය අල්ලා ගන්නවා. ඒ අනුව ඕමාර් අල් බෂීර් හමුදාවේ අත්අඩංගුවට පත් වෙනවා.</w:t>
      </w:r>
    </w:p>
    <w:p w:rsidR="00CF64B0" w:rsidRPr="003E58F2" w:rsidRDefault="003E58F2">
      <w:pPr>
        <w:rPr>
          <w:rFonts w:ascii="Nirmala UI" w:hAnsi="Nirmala UI" w:cs="Nirmala UI"/>
        </w:rPr>
      </w:pPr>
      <w:r w:rsidRPr="003E58F2">
        <w:rPr>
          <w:rFonts w:ascii="Nirmala UI" w:hAnsi="Nirmala UI" w:cs="Nirmala UI"/>
        </w:rPr>
        <w:t>2019 වසරේ අප්‍රේල් 11 වන දින හමුදා කුමන්ත්‍රණයෙන් අනතුරුව පාලන බලය සියතට ගන්නා එරට ආරක්ෂක අමාත්‍යවරයා වහාම ජනාධිපතිවරයාව ධූරයෙන් පහකරන අතර, ඔහු හා ඔහුගේ හිතවතුන් හමුදා රැඳවුම් භාරයට පත් කරනු ලබනවා. 2020 වසරේ දී මැතිවරණයක් පැවැත්වෙන තුරු වන මෙම සංක්‍රාන්ති සමය තුළ රට හමුදාව විසින් පාලනය කෙරෙන බව ඔහු ප්‍රකාශ කරනවා. නමුත්, ජනතා විරෝධතාවය හේතුවෙන් රට පාලනය කිරීම සඳහා විපක්ෂයේ එකඟතාවය මත හමුදා සිවිල් දෙමුහුන් මණ්ඩලයක් ස්ථාපනය කිරීමට සිදුවෙන අතර, ඉදිරි වසරේ මැතිවරණය දක්වා එම මණ්ඩලය විසින් සුඩානය පාලනය කිරීමට නියමිත යි.</w:t>
      </w:r>
    </w:p>
    <w:p w:rsidR="00CF64B0" w:rsidRPr="003E58F2" w:rsidRDefault="003E58F2">
      <w:pPr>
        <w:rPr>
          <w:rFonts w:ascii="Nirmala UI" w:hAnsi="Nirmala UI" w:cs="Nirmala UI"/>
        </w:rPr>
      </w:pPr>
      <w:r w:rsidRPr="003E58F2">
        <w:rPr>
          <w:rFonts w:ascii="Nirmala UI" w:hAnsi="Nirmala UI" w:cs="Nirmala UI"/>
        </w:rPr>
        <w:t>වැඩි දුරටත් කියවන්න- හමුදා පාලනය වෙනුවට සිවිල් පාලනයක් ඉල්ලන සූඩාන් වැසියෝ</w:t>
      </w:r>
    </w:p>
    <w:p w:rsidR="00CF64B0" w:rsidRPr="003E58F2" w:rsidRDefault="003E58F2">
      <w:pPr>
        <w:rPr>
          <w:rFonts w:ascii="Nirmala UI" w:hAnsi="Nirmala UI" w:cs="Nirmala UI"/>
        </w:rPr>
      </w:pPr>
      <w:r w:rsidRPr="003E58F2">
        <w:rPr>
          <w:rFonts w:ascii="Nirmala UI" w:hAnsi="Nirmala UI" w:cs="Nirmala UI"/>
        </w:rPr>
        <w:t xml:space="preserve">සුඩාන හමුදාවේ හමුදා නිලධාරියෙකු ලෙස කටයුතු කළ ඔහු, මේ වන විට පසු වන්නේ </w:t>
      </w:r>
    </w:p>
    <w:p w:rsidR="00CF64B0" w:rsidRPr="003E58F2" w:rsidRDefault="003E58F2">
      <w:pPr>
        <w:rPr>
          <w:rFonts w:ascii="Nirmala UI" w:hAnsi="Nirmala UI" w:cs="Nirmala UI"/>
        </w:rPr>
      </w:pPr>
      <w:r w:rsidRPr="003E58F2">
        <w:rPr>
          <w:rFonts w:ascii="Nirmala UI" w:hAnsi="Nirmala UI" w:cs="Nirmala UI"/>
        </w:rPr>
        <w:t xml:space="preserve">75 වන වියේ යි. ඕමාර් බෂීර් (Omar Hassan Ahmad al-Bashir) එරට ජනාධිපතිවරයා බවට පත් වන්නේ 1989 වසරේ දී යි. ඒ හමුදා නිලධාරියෙක්ව සිටි ඔහු අනෙකුත් ඉස්ලාම් ජාතිකයන්ගේ සහායෙන් සිදුකළ හමුදා කුමන්ත්‍රණයක ප්‍රතිඵලයක් ලෙස යි. </w:t>
      </w:r>
    </w:p>
    <w:p w:rsidR="00CF64B0" w:rsidRPr="003E58F2" w:rsidRDefault="003E58F2">
      <w:pPr>
        <w:rPr>
          <w:rFonts w:ascii="Nirmala UI" w:hAnsi="Nirmala UI" w:cs="Nirmala UI"/>
        </w:rPr>
      </w:pPr>
      <w:r w:rsidRPr="003E58F2">
        <w:rPr>
          <w:rFonts w:ascii="Nirmala UI" w:hAnsi="Nirmala UI" w:cs="Nirmala UI"/>
        </w:rPr>
        <w:t>ගෝලීය ත්‍රස්තයෙක් ලෙස හඳුනා ගැනුණු අල්කයිඩා නායක ඔසාමා බින් ලාඩන්ට 1990 වසරේ සුඩානයේ ආරක්ෂාව හා රැකවරණය ලබා දීම සම්බන්ධයෙන් ඔහුට බටහිර රටවලින් ප්‍රබල චෝදනා එල්ල වෙනවා. ඊට අමතරව අන්තර්ජාතික අධිකරණයෙන් ඔහුට විරුද්ධ ජනසංහාර චෝදනාව යටතේ නඩු පවරා තිබෙනවා. ඒ සුඩානයේ පළාතක් වන ඩාෆර් හි ජනතාවට එරෙහිව රසායනික අවි භාවිතා කර ඇත යන චෝදනාව යටතේ යි. 2011 වසරේ සුඩානය දැඩි ආර්ථික අර්බුදයක ගිල්වමින් දකුණු සුඩානය ලෙස සුඩානයෙන් කොටසක් කැඩී යන්නෙත් මොහුගේ පාලන සමයේ දී යි.</w:t>
      </w:r>
    </w:p>
    <w:p w:rsidR="00CF64B0" w:rsidRPr="003E58F2" w:rsidRDefault="003E58F2">
      <w:pPr>
        <w:rPr>
          <w:rFonts w:ascii="Nirmala UI" w:hAnsi="Nirmala UI" w:cs="Nirmala UI"/>
        </w:rPr>
      </w:pPr>
      <w:r w:rsidRPr="003E58F2">
        <w:rPr>
          <w:rFonts w:ascii="Nirmala UI" w:hAnsi="Nirmala UI" w:cs="Nirmala UI"/>
        </w:rPr>
        <w:t>වසර දහයකට අධික කාලයක් තිස්සේ ඩාෆර් හි කැරලිකාර කණ්ඩායම් රජයට විරුද්ධව සටන කරන අතර, ඔවුන්ට හා එම ප්‍රදේශයේ සාමාන්‍ය ජනතාවට එරෙහිව රසායනික අවි රජය විසින් භාවිතා කර ඇති බවට ලෝක ප්‍රසිද්ධ මානව හිමිකම් ආයතන හා එක්සත් ජාතීන්ගේ සංවිධානය ඕමාර් බෂිර්ගේ ආණ්ඩුවට චෝදනා කරනවා.</w:t>
      </w:r>
    </w:p>
    <w:p w:rsidR="00CF64B0" w:rsidRPr="003E58F2" w:rsidRDefault="003E58F2">
      <w:pPr>
        <w:rPr>
          <w:rFonts w:ascii="Nirmala UI" w:hAnsi="Nirmala UI" w:cs="Nirmala UI"/>
        </w:rPr>
      </w:pPr>
      <w:r w:rsidRPr="003E58F2">
        <w:rPr>
          <w:rFonts w:ascii="Nirmala UI" w:hAnsi="Nirmala UI" w:cs="Nirmala UI"/>
        </w:rPr>
        <w:t xml:space="preserve">මේ වන විට ඩාෆර් හි ලක්ෂ තුනකට වැඩි ජනතාවක් ගැටුම්වලින් මියගොස් ඇති බව හා තිස් ලක්ෂයක ජනතාවක් බලහත්කාරයෙන් එම ප්‍රදේශයෙන් එළවා දමා </w:t>
      </w:r>
      <w:r w:rsidRPr="003E58F2">
        <w:rPr>
          <w:rFonts w:ascii="Nirmala UI" w:hAnsi="Nirmala UI" w:cs="Nirmala UI"/>
        </w:rPr>
        <w:lastRenderedPageBreak/>
        <w:t>තිබෙන බව මානව හිමිකම් සංවිධාන විසින් පවසා සිටිනවා. නමුත්, ඕමාර් බෂීර් සිය පාලන කාලය තුළ දී මෙන්ම වර්තමානයේ දී ද එම චෝදනා ප්‍රතික්ෂේප කරනවා</w:t>
      </w:r>
    </w:p>
    <w:p w:rsidR="00CF64B0" w:rsidRPr="003E58F2" w:rsidRDefault="003E58F2">
      <w:pPr>
        <w:rPr>
          <w:rFonts w:ascii="Nirmala UI" w:hAnsi="Nirmala UI" w:cs="Nirmala UI"/>
        </w:rPr>
      </w:pPr>
      <w:r w:rsidRPr="003E58F2">
        <w:rPr>
          <w:rFonts w:ascii="Nirmala UI" w:hAnsi="Nirmala UI" w:cs="Nirmala UI"/>
        </w:rPr>
        <w:t>හිටපු ජනාධිපතිවරයාගේ නිවසේ තිබී යූරෝ මිලියන ගණනක් හා සුඩාන පවුම් ඉතා විශාල ප්‍රමාණයක් හමුදාව විසින් සොයාගන්නා අතර, ඒවා රාජසන්තක කිරීමට අධිකරණය තීරණය කරනවා.</w:t>
      </w:r>
    </w:p>
    <w:p w:rsidR="00CF64B0" w:rsidRPr="003E58F2" w:rsidRDefault="003E58F2">
      <w:pPr>
        <w:rPr>
          <w:rFonts w:ascii="Nirmala UI" w:hAnsi="Nirmala UI" w:cs="Nirmala UI"/>
        </w:rPr>
      </w:pPr>
      <w:r w:rsidRPr="003E58F2">
        <w:rPr>
          <w:rFonts w:ascii="Nirmala UI" w:hAnsi="Nirmala UI" w:cs="Nirmala UI"/>
        </w:rPr>
        <w:t>සුඩාන නීතියට අනුකූලව වයස අවුරුදු 70 ඉක්ම වූ වැරදිකරුවන්ව සිරගත කළ නොහැකි බැවින්, 75 හැවිරිදි හිටපු ජනාධිපතිවරයාව වෙනත් පුනුරුත්ථාපන මධ්‍යස්ථානයකට යැවෙනු ඇත.</w:t>
      </w:r>
    </w:p>
    <w:p w:rsidR="00CF64B0" w:rsidRPr="003E58F2" w:rsidRDefault="003E58F2">
      <w:pPr>
        <w:rPr>
          <w:rFonts w:ascii="Nirmala UI" w:hAnsi="Nirmala UI" w:cs="Nirmala UI"/>
        </w:rPr>
      </w:pPr>
      <w:proofErr w:type="spellStart"/>
      <w:r w:rsidRPr="003E58F2">
        <w:rPr>
          <w:rFonts w:ascii="Nirmala UI" w:hAnsi="Nirmala UI" w:cs="Nirmala UI"/>
        </w:rPr>
        <w:t>සෑම</w:t>
      </w:r>
      <w:proofErr w:type="spellEnd"/>
      <w:r w:rsidRPr="003E58F2">
        <w:rPr>
          <w:rFonts w:ascii="Nirmala UI" w:hAnsi="Nirmala UI" w:cs="Nirmala UI"/>
        </w:rPr>
        <w:t xml:space="preserve"> </w:t>
      </w:r>
      <w:proofErr w:type="spellStart"/>
      <w:r w:rsidRPr="003E58F2">
        <w:rPr>
          <w:rFonts w:ascii="Nirmala UI" w:hAnsi="Nirmala UI" w:cs="Nirmala UI"/>
        </w:rPr>
        <w:t>වර්ෂයක්</w:t>
      </w:r>
      <w:proofErr w:type="spellEnd"/>
      <w:r w:rsidRPr="003E58F2">
        <w:rPr>
          <w:rFonts w:ascii="Nirmala UI" w:hAnsi="Nirmala UI" w:cs="Nirmala UI"/>
        </w:rPr>
        <w:t xml:space="preserve"> </w:t>
      </w:r>
      <w:proofErr w:type="spellStart"/>
      <w:r w:rsidRPr="003E58F2">
        <w:rPr>
          <w:rFonts w:ascii="Nirmala UI" w:hAnsi="Nirmala UI" w:cs="Nirmala UI"/>
        </w:rPr>
        <w:t>අවසානයේ</w:t>
      </w:r>
      <w:proofErr w:type="spellEnd"/>
      <w:r w:rsidRPr="003E58F2">
        <w:rPr>
          <w:rFonts w:ascii="Nirmala UI" w:hAnsi="Nirmala UI" w:cs="Nirmala UI"/>
        </w:rPr>
        <w:t xml:space="preserve"> </w:t>
      </w:r>
      <w:proofErr w:type="spellStart"/>
      <w:r w:rsidRPr="003E58F2">
        <w:rPr>
          <w:rFonts w:ascii="Nirmala UI" w:hAnsi="Nirmala UI" w:cs="Nirmala UI"/>
        </w:rPr>
        <w:t>දී</w:t>
      </w:r>
      <w:proofErr w:type="spellEnd"/>
      <w:r w:rsidRPr="003E58F2">
        <w:rPr>
          <w:rFonts w:ascii="Nirmala UI" w:hAnsi="Nirmala UI" w:cs="Nirmala UI"/>
        </w:rPr>
        <w:t xml:space="preserve"> ම එක්සත් ජාතීන්ගේ සංවිධානය, ට්‍රාන්ස්ෆෙරන්සි ඉන්ටර්නැෂල්, ඇම්නෙස්ටි ඉන්ටර්නැෂල්, ලෝක බැංකුව, ජාත්‍යන්තර මූල්‍ය අරමුදල, එක්සත් ජාතීන්ගේ සංවර්ධන වැඩසටහන හා ලෝකයේ වෙනත් පිළිගත් ආයතන මෙන්ම සංවිධාන විසින් විවිධ දර්ශක ඔස්සේ රටවල් ශ්‍රේණිගත කර එම රටවලට වෙන වෙනම ස්ථානීය අගයයන් ලබා දෙනවා.</w:t>
      </w:r>
    </w:p>
    <w:p w:rsidR="00CF64B0" w:rsidRPr="003E58F2" w:rsidRDefault="003E58F2">
      <w:pPr>
        <w:rPr>
          <w:rFonts w:ascii="Nirmala UI" w:hAnsi="Nirmala UI" w:cs="Nirmala UI"/>
        </w:rPr>
      </w:pPr>
      <w:r w:rsidRPr="003E58F2">
        <w:rPr>
          <w:rFonts w:ascii="Nirmala UI" w:hAnsi="Nirmala UI" w:cs="Nirmala UI"/>
        </w:rPr>
        <w:t>ඒ ආකාරයට ඉදිරිපත් කර ඇති මානව සංවර්ධන දර්ශකය, ලෝක සාම දර්ශකය, නව නිපැයුම් දර්ශකය හා දූෂණ සංජනන දර්ශකය පිළිබඳව විමසා බැලීමක් මේ ලිපිය ඔස්සේ සිදුකෙරෙනවා.</w:t>
      </w:r>
    </w:p>
    <w:p w:rsidR="00CF64B0" w:rsidRPr="003E58F2" w:rsidRDefault="003E58F2">
      <w:pPr>
        <w:rPr>
          <w:rFonts w:ascii="Nirmala UI" w:hAnsi="Nirmala UI" w:cs="Nirmala UI"/>
        </w:rPr>
      </w:pPr>
      <w:r w:rsidRPr="003E58F2">
        <w:rPr>
          <w:rFonts w:ascii="Nirmala UI" w:hAnsi="Nirmala UI" w:cs="Nirmala UI"/>
        </w:rPr>
        <w:t xml:space="preserve">එක්සත් ජාතීන්ගේ සංවර්ධන වැඩසටහන, 2018 වසරේ දත්ත යොදාගෙන 2019 වසර වෙනුවෙන් මානව සංවර්ධන දර්ශකය පිළිබඳව සිය වාර්තාව මේ වන විට එළිදක්වා තිබෙනවා. සෞඛ්‍ය, අධ්‍යාපන හා ආර්ථික යන ක්ෂේත්‍ර තුනම මානව සංවර්ධන දර්ශකයෙන් ආවරණය වෙනවා. 2018 වසරේ මෙන්ම මෙවර ද මානව සංවර්ධන දර්ශකයේ ප්‍රථම ස්ථානය හිමි කරගෙන සිටින්නේ නොර්වේ රාජ්‍ය යි. ශ්‍රී ලංකාව පසුගිය වසරේ මානව සංවර්ධන දර්ශකයේ 76 වන ස්ථානය හිමි කරගෙන තිබුණු අතර, මේ වසරේ ස්ථාන පහක් ඉදිරියට එමින් 71 වන ස්ථානය හිමි කරගෙන තිබෙනවා. ඉහළ මානව සංවර්ධනයක් සහිත රටවල් කාණ්ඩයට ශ්‍රී ලංකාව ඇතුළත් වී තිබෙනවා. </w:t>
      </w:r>
    </w:p>
    <w:p w:rsidR="00CF64B0" w:rsidRPr="003E58F2" w:rsidRDefault="003E58F2">
      <w:pPr>
        <w:rPr>
          <w:rFonts w:ascii="Nirmala UI" w:hAnsi="Nirmala UI" w:cs="Nirmala UI"/>
        </w:rPr>
      </w:pPr>
      <w:r w:rsidRPr="003E58F2">
        <w:rPr>
          <w:rFonts w:ascii="Nirmala UI" w:hAnsi="Nirmala UI" w:cs="Nirmala UI"/>
        </w:rPr>
        <w:t>මෙහි 4 වන ස්ථානය ලබාගෙන සිටින හොංකොං, ආසියාවෙන් ප්‍රථම ස්ථානය ලබාගෙන සිටිනවා. ආසියාවෙන් දෙවන තැන ලබාගෙන සිටින්නේ සමස්ත රටවල් අතරින් 9 වන ස්ථානය දිනාගෙන සිටින සිංගප්පුරුව යි.</w:t>
      </w:r>
    </w:p>
    <w:p w:rsidR="00CF64B0" w:rsidRPr="003E58F2" w:rsidRDefault="003E58F2">
      <w:pPr>
        <w:rPr>
          <w:rFonts w:ascii="Nirmala UI" w:hAnsi="Nirmala UI" w:cs="Nirmala UI"/>
        </w:rPr>
      </w:pPr>
      <w:r w:rsidRPr="003E58F2">
        <w:rPr>
          <w:rFonts w:ascii="Nirmala UI" w:hAnsi="Nirmala UI" w:cs="Nirmala UI"/>
        </w:rPr>
        <w:t>දකුණු ආසියානු කලාපයේ පළමු ස්ථානය දිනාගෙන තිබෙන්නේත් ශ්‍රී ලංකාව යි. දකුණු ආසියානු කලාපයේ දෙවන ස්ථානය දිනාගෙන තිබෙන මාලදිවයින, සමස්ත ශ්‍රේණිගත කිරීමේ දී 104 වන ස්ථානය දිනාගෙන සිටිනවා. සමස්ත දර්ශකයේ 129 වන ස්ථානය දිනාගෙන සිටින ඉන්දියාව, දකුණු ආසියාවෙන් තෙවන ස්ථානය ලබා තිබෙනවා. සමස්ත රටවල් අතරින් 170 වන ස්ථානයට පත් වී සිටින ඇෆ්ගනිස්තානය, අප කලාපයේ මානව සංවර්ධන දර්ශකයෙන් අවසාන ස්ථානයට පත් වී තිබෙනවා.</w:t>
      </w:r>
    </w:p>
    <w:p w:rsidR="00CF64B0" w:rsidRPr="003E58F2" w:rsidRDefault="003E58F2">
      <w:pPr>
        <w:rPr>
          <w:rFonts w:ascii="Nirmala UI" w:hAnsi="Nirmala UI" w:cs="Nirmala UI"/>
        </w:rPr>
      </w:pPr>
      <w:r w:rsidRPr="003E58F2">
        <w:rPr>
          <w:rFonts w:ascii="Nirmala UI" w:hAnsi="Nirmala UI" w:cs="Nirmala UI"/>
        </w:rPr>
        <w:lastRenderedPageBreak/>
        <w:t xml:space="preserve">මේ සඳහා රටවල් 189ක් යොදාගෙන ඇති අතර, අවසාන ස්ථාන හිමි කරගෙන සිටින රටවල් බොහොමයක් අප්‍රිකානු රාජ්‍යයන් ලෙස සඳහන් කළ හැකියි. 189 වන ස්ථානය හිමි කරගෙන සිටින්නේ අප්‍රිකානු මහද්වීපයේ රටක් වන නයිජර් රාජ්‍ය යි. </w:t>
      </w:r>
    </w:p>
    <w:p w:rsidR="00CF64B0" w:rsidRPr="003E58F2" w:rsidRDefault="003E58F2">
      <w:pPr>
        <w:rPr>
          <w:rFonts w:ascii="Nirmala UI" w:hAnsi="Nirmala UI" w:cs="Nirmala UI"/>
        </w:rPr>
      </w:pPr>
      <w:r w:rsidRPr="003E58F2">
        <w:rPr>
          <w:rFonts w:ascii="Nirmala UI" w:hAnsi="Nirmala UI" w:cs="Nirmala UI"/>
        </w:rPr>
        <w:t>ඕස්ට්‍රේලියාවේ ආර්ථිකය හා සාමය පිළිබඳ ආයතනය (Institute for Economics and Peace ) වාර්ෂිකව නිකුත් කරන ගෝලීය සාම දර්ශකය 2019 සඳහා මේ වන විට නිකුත් වී තිබෙනවා. පසුගිය වසරේ මෙන්ම මේ වසරේ ද රටවල් 163ක් අතරින් ප්‍රථම ස්ථානයට පත් වී තිබෙන්නේ අයිස්ලන්තය යි. අවසන් ස්ථානය ලැබී තිබෙන්නේ දකුණු ආසියානු රටක් වන ඇෆ්ගනිස්තානයට යි.</w:t>
      </w:r>
    </w:p>
    <w:p w:rsidR="00CF64B0" w:rsidRPr="003E58F2" w:rsidRDefault="003E58F2">
      <w:pPr>
        <w:rPr>
          <w:rFonts w:ascii="Nirmala UI" w:hAnsi="Nirmala UI" w:cs="Nirmala UI"/>
        </w:rPr>
      </w:pPr>
      <w:r w:rsidRPr="003E58F2">
        <w:rPr>
          <w:rFonts w:ascii="Nirmala UI" w:hAnsi="Nirmala UI" w:cs="Nirmala UI"/>
        </w:rPr>
        <w:t xml:space="preserve">මෙම දර්ශකය අනුව 2019 වසරේ දී ශ්‍රී ලංකාවට සාම දර්ශකයේ 72 වැනි ස්ථානය හිමි වී තිබෙනවා. 2018 වසරේ ශ්‍රී ලංකාව සිටි 67 වැනි ස්ථානයේ සිට පියවර 5ක පසුබැසීමක් ලෙස එය හැඳින්වීමට හැකි යි. සමස්ත රටවල් අතරින් හත්වන ස්ථානය ලබා ගනිමින් ආසියාවේ සාම දර්ශකයේ ඉහළින්ම සිටින රට බවට සිංගප්පූරුව පත් වී තිබෙනවා. සමස්ත රටවල් අතරින් 15 වන ස්ථානය ලබා ගනිමින් දකුණු ආසියාවේ සාමකාමී ම රට බවට පත් වී තිබෙන්නේ භූතානය යි. 72 වන ස්ථානය ලබා සිටින ශ්‍රී ලංකාව දකුණු ආසියාවෙන් දෙවන ස්ථානයට පත් වී තිබෙනවා. දකුණු ආසියාවෙන් මෙන්ම මේ සඳහා ලෝකය සහභාගී කරගත් රටවල් 163න් ම අවසන් ස්ථානය ලබා සිටින්නේ ඇෆ්ගනිස්තානය යි. </w:t>
      </w:r>
    </w:p>
    <w:p w:rsidR="00CF64B0" w:rsidRPr="003E58F2" w:rsidRDefault="003E58F2">
      <w:pPr>
        <w:rPr>
          <w:rFonts w:ascii="Nirmala UI" w:hAnsi="Nirmala UI" w:cs="Nirmala UI"/>
        </w:rPr>
      </w:pPr>
      <w:r w:rsidRPr="003E58F2">
        <w:rPr>
          <w:rFonts w:ascii="Nirmala UI" w:hAnsi="Nirmala UI" w:cs="Nirmala UI"/>
        </w:rPr>
        <w:t xml:space="preserve">ට්‍රාන්ස්පේරන්සි ඉන්ටර්නැෂනල් (Transparency International) ආයතනය විසින් නිකුත් කරනු ලබන ලෝක දූෂණ සංජනන වාර්තාව (Corruption Perceptions Index) 2019 වර්ෂය සඳහා තවමත් නිකුත් වී නොමැති බැවින්, 2018 වසරේ වාර්තාව දැනට වලංගු වෙන වාර්තාව ලෙස සලකනු ලබනවා. ඒ අනුව සහභාගි කරගත් රටවල් 180ක් අතරින් ලෝකයේ දේශපාලනමය දූෂණය අඩුම රට ලෙස ප්‍රථම ස්ථානයට පත් වී තිබෙන්නේ ඩෙන්මාර්ක ය යි. වැඩිම දූෂණයක් සහිත රට ලෙස නම් කර තිබෙන්නේ සෝමාලියාව යි. </w:t>
      </w:r>
    </w:p>
    <w:p w:rsidR="00CF64B0" w:rsidRPr="003E58F2" w:rsidRDefault="003E58F2">
      <w:pPr>
        <w:rPr>
          <w:rFonts w:ascii="Nirmala UI" w:hAnsi="Nirmala UI" w:cs="Nirmala UI"/>
        </w:rPr>
      </w:pPr>
      <w:r w:rsidRPr="003E58F2">
        <w:rPr>
          <w:rFonts w:ascii="Nirmala UI" w:hAnsi="Nirmala UI" w:cs="Nirmala UI"/>
        </w:rPr>
        <w:t>සමස්ත රටවල් අතරින් තුන්වන ස්ථානය ලබාගෙන ඇති සිංගප්පූරුව ආසියාවෙන් පළමු ස්ථානය ලබාගෙන තිබෙනවා. දකුණු ආසියානු කලාපයේ පළමු ස්ථානය ලබාගෙන තිබෙන්නේ සමස්ත රටවල් අතරින් 25 වන ස්ථානයට පත් වී සිටින භූතානය යි. එහි 78 වන ස්ථානය ලබා ගනිමින් ඉන්දියාව දකුණු ආසියාවේ දෙවැනි ස්ථානයට පත් වී තිබෙනවා. ශ්‍රී ලංකාව සමස්ත රටවල් අතරින් 89 වන ස්ථානය ලබා ගනිමින් දකුණු ආසියාවේ තුන්වන තැනට පත් වී තිබෙනවා.</w:t>
      </w:r>
    </w:p>
    <w:p w:rsidR="00CF64B0" w:rsidRPr="003E58F2" w:rsidRDefault="003E58F2">
      <w:pPr>
        <w:rPr>
          <w:rFonts w:ascii="Nirmala UI" w:hAnsi="Nirmala UI" w:cs="Nirmala UI"/>
        </w:rPr>
      </w:pPr>
      <w:r w:rsidRPr="003E58F2">
        <w:rPr>
          <w:rFonts w:ascii="Nirmala UI" w:hAnsi="Nirmala UI" w:cs="Nirmala UI"/>
        </w:rPr>
        <w:t xml:space="preserve">ගෝලීය බුද්ධිමය දේපළ පිළිබඳ සංවිධානයේ (World Intellectual Property Organization) මෙහෙයවීමෙන් රටවල් 129ක් සහභාගී කරගෙන සෑම වසරකම එළිදක්වන ගෝලීය නව්‍යෝත්පාදක දර්ශකය 2019 වසර සඳහා ද එළිදක්වා තිබෙනවා. මෙහි පළමු ස්ථානය ලබාගෙන සිටින්නේ ස්විස්ටර්ලන්තය යි. අවසන් ස්ථානය හිමි වී තිබෙන්නේ යේමනයට යි. </w:t>
      </w:r>
    </w:p>
    <w:p w:rsidR="00CF64B0" w:rsidRPr="003E58F2" w:rsidRDefault="003E58F2">
      <w:pPr>
        <w:rPr>
          <w:rFonts w:ascii="Nirmala UI" w:hAnsi="Nirmala UI" w:cs="Nirmala UI"/>
        </w:rPr>
      </w:pPr>
      <w:r w:rsidRPr="003E58F2">
        <w:rPr>
          <w:rFonts w:ascii="Nirmala UI" w:hAnsi="Nirmala UI" w:cs="Nirmala UI"/>
        </w:rPr>
        <w:lastRenderedPageBreak/>
        <w:t>ආසියාවෙන් මෙම දර්ශකය තුළ ඉහළින්ම සිටින්නේ සමස්ත දර්ශකයේ අටවන ස්ථානය ලබාගෙන සිටින සිංගප්පූරුව යි. දකුණු ආසියාව සලකන කල මෙහි පළමු ස්ථානය ලබාගෙන සිටින්නේ සමස්ත දර්ශකයේ 52 වන ස්ථානය දිනාගෙන සිටින ඉන්දියාව යි. 89 වන ස්ථානයට පත් වී තිබෙන ශ්‍රී ලංකාව ආසියාවෙන් දෙවන ස්ථානය හිමි කරගෙන තිබෙනවා.</w:t>
      </w:r>
    </w:p>
    <w:p w:rsidR="00CF64B0" w:rsidRPr="003E58F2" w:rsidRDefault="003E58F2">
      <w:pPr>
        <w:rPr>
          <w:rFonts w:ascii="Nirmala UI" w:hAnsi="Nirmala UI" w:cs="Nirmala UI"/>
        </w:rPr>
      </w:pPr>
      <w:r w:rsidRPr="003E58F2">
        <w:rPr>
          <w:rFonts w:ascii="Nirmala UI" w:hAnsi="Nirmala UI" w:cs="Nirmala UI"/>
        </w:rPr>
        <w:t xml:space="preserve">1914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සිට</w:t>
      </w:r>
      <w:proofErr w:type="spellEnd"/>
      <w:r w:rsidRPr="003E58F2">
        <w:rPr>
          <w:rFonts w:ascii="Nirmala UI" w:hAnsi="Nirmala UI" w:cs="Nirmala UI"/>
        </w:rPr>
        <w:t xml:space="preserve"> 1918  දක්වා පැවති පළමු ලෝක යුද්ධය අවසන් වන්නේ 1918 වසරේ නොවැම්බර් 11 වන දා දෙපාර්ශවය විසින් අත්සන් කරන ලද තාවකාලික ගිවිසුමකිනි. යුද්ධයෙන් දෙපාර්ශවෙන්ම අතිවිශාල ගණනක් යුද සෙබළුන් මරණයට පත් වූ අතර තවත් විශාල ගණනාවක් තුවාල ලබනවා.</w:t>
      </w:r>
    </w:p>
    <w:p w:rsidR="00CF64B0" w:rsidRPr="003E58F2" w:rsidRDefault="003E58F2">
      <w:pPr>
        <w:rPr>
          <w:rFonts w:ascii="Nirmala UI" w:hAnsi="Nirmala UI" w:cs="Nirmala UI"/>
        </w:rPr>
      </w:pPr>
      <w:r w:rsidRPr="003E58F2">
        <w:rPr>
          <w:rFonts w:ascii="Nirmala UI" w:hAnsi="Nirmala UI" w:cs="Nirmala UI"/>
        </w:rPr>
        <w:t>පළමු ලෝක යුද්ධයෙන් මියගිය සෙබළුන් සිහි කිරීම සඳහා රතු පැහැති පොපි මල යොදාගැනීමේ සමාජ කතිකාවතක් ගොඩ නැගෙන්නේ ද යුද්ධය අවසන් වී ටික කාලයකට පසුව යි. පළමු ලෝක යුද්ධයේ මියගිය සෙබළුන් සිහි කිරීම සඳහා එවකට ඇමෙරිකානු රාජ්‍ය ලේකම්වරිය රතු පැහැති පොපි මලක් පැළඳි අතර, පොපි මල් විකුණා පළමු ලෝක යුද්ධයෙන් මියගිය සොල්දාදුවන්ගේ පවුල්වලට හා අබාධිත සෙබළුන් වෙනුවෙන් අරමුදලක් නිර්මාණය කිරීම සඳහා ද ඇය සිය දායකත්වය දක්වනවා.</w:t>
      </w:r>
    </w:p>
    <w:p w:rsidR="00CF64B0" w:rsidRPr="003E58F2" w:rsidRDefault="003E58F2">
      <w:pPr>
        <w:rPr>
          <w:rFonts w:ascii="Nirmala UI" w:hAnsi="Nirmala UI" w:cs="Nirmala UI"/>
        </w:rPr>
      </w:pPr>
      <w:r w:rsidRPr="003E58F2">
        <w:rPr>
          <w:rFonts w:ascii="Nirmala UI" w:hAnsi="Nirmala UI" w:cs="Nirmala UI"/>
        </w:rPr>
        <w:t>ක්‍රමක් ක්‍රමයෙන් ලෝකය පුරා පොපි මල් ව්‍යාපාරය පැතිර යන අතර, සෑම රටකම පොපි මල් නොපිපෙන බැවින් විකිණීම සඳහා රතු පැහැති කඩදාසියකින් නිර්මාණය කරන පොපි මල ලොව පුරා වේගයෙන් ජනප්‍රිය වෙනවා.</w:t>
      </w:r>
    </w:p>
    <w:p w:rsidR="00CF64B0" w:rsidRPr="003E58F2" w:rsidRDefault="003E58F2">
      <w:pPr>
        <w:rPr>
          <w:rFonts w:ascii="Nirmala UI" w:hAnsi="Nirmala UI" w:cs="Nirmala UI"/>
        </w:rPr>
      </w:pPr>
      <w:r w:rsidRPr="003E58F2">
        <w:rPr>
          <w:rFonts w:ascii="Nirmala UI" w:hAnsi="Nirmala UI" w:cs="Nirmala UI"/>
        </w:rPr>
        <w:t>1921 වසරේ නොවැම්බර් 11 දිනය පොපි මල් දිනය ලෙස නම් කිරීමට බ්‍රිතාන්‍ය රජය තීරණය කරන අතර, එදින පොපි මල් දිනය සැමරීම පිණිස නිර්මාණය කරන ලද පොපි මල් විකිණීම සිදුවෙනවා. මේ ඔස්සේ පළමු ලෝක යුද්ධයේ දී මියගිය බ්‍රිතාන්‍ය සොල්දාදුවන්ගේ පවුල්වලට හා අබාධිත සොල්දාදුවන්ගේ සුභසාධනය සඳහා එම මුදල යෙදෙවෙනවා. වර්තමානය වන විට නම් පොපි මල් දිනය ලෙස සැලකෙන්නේ නොවැම්බර් මස 11 වන දිනට ආසන්න ඉරිදා දිනය යි.</w:t>
      </w:r>
    </w:p>
    <w:p w:rsidR="00CF64B0" w:rsidRPr="003E58F2" w:rsidRDefault="003E58F2">
      <w:pPr>
        <w:rPr>
          <w:rFonts w:ascii="Nirmala UI" w:hAnsi="Nirmala UI" w:cs="Nirmala UI"/>
        </w:rPr>
      </w:pPr>
      <w:r w:rsidRPr="003E58F2">
        <w:rPr>
          <w:rFonts w:ascii="Nirmala UI" w:hAnsi="Nirmala UI" w:cs="Nirmala UI"/>
        </w:rPr>
        <w:t xml:space="preserve">මේ කාලය වන විට ලංකාව බ්‍රිතානයේ යටත් විජිතයක් බැවින් පොපිමල් දිනය ලංකාවට ද ව්‍යාප්ත වෙනවා. පොපි මල් දිනයේ දී පොපි මල් විකිණීමෙන් ලැබෙන සියලු මුදල් වැය වෙන්නේ පළමු වැනි ලෝක යුද්ධයේ දී මියගිය හා ආබාධිත ඉංග්‍රීසි හමුදා සෙබළුන්ගේ සුබසාධනය සඳහා යි. </w:t>
      </w:r>
    </w:p>
    <w:p w:rsidR="00CF64B0" w:rsidRPr="003E58F2" w:rsidRDefault="003E58F2">
      <w:pPr>
        <w:rPr>
          <w:rFonts w:ascii="Nirmala UI" w:hAnsi="Nirmala UI" w:cs="Nirmala UI"/>
        </w:rPr>
      </w:pPr>
      <w:r w:rsidRPr="003E58F2">
        <w:rPr>
          <w:rFonts w:ascii="Nirmala UI" w:hAnsi="Nirmala UI" w:cs="Nirmala UI"/>
        </w:rPr>
        <w:t xml:space="preserve">පළමු ලෝක යුද්ධය සඳහා ලාංකිකයන් ද බ්‍රිතාන්‍ය හමුදා නියෝජනය කරමින් සටන් වැදුණු නමුත්, ඔවුන්ගේ සුබසාධනය සඳහා මෙරට පොපි මල් අලෙවියෙන් එකතු වන මුදල් යෙදෙවෙන්නේ නෑ. ඒ හේතුවෙන් පොපි මල් ව්‍යාපාරය පිළිබඳව මෙරට පුරවැසියන් තුළ විරෝධාකල්පයක් ගොඩනැගෙනවා. පොපිමල් ව්‍යාපාරය පිළිබඳව  මෙරට ජනතාව තුළ බලහත්කාරයෙන් පිළිගැනීමක්‌ ඇති කරලීමට ඉංග්‍රීසි </w:t>
      </w:r>
      <w:r w:rsidRPr="003E58F2">
        <w:rPr>
          <w:rFonts w:ascii="Nirmala UI" w:hAnsi="Nirmala UI" w:cs="Nirmala UI"/>
        </w:rPr>
        <w:lastRenderedPageBreak/>
        <w:t>ආණ්ඩුව කටයුතු කරනවා. ඒ අනුව පොපිමල් මිල දී ගැනීමේ අනිවාර්යය නීතිය යටතේ ලාංකිකයන්ට පොපි මල් මිල දී ගන්නට සිදුවෙනවා.</w:t>
      </w:r>
    </w:p>
    <w:p w:rsidR="00CF64B0" w:rsidRPr="003E58F2" w:rsidRDefault="003E58F2">
      <w:pPr>
        <w:rPr>
          <w:rFonts w:ascii="Nirmala UI" w:hAnsi="Nirmala UI" w:cs="Nirmala UI"/>
        </w:rPr>
      </w:pPr>
      <w:r w:rsidRPr="003E58F2">
        <w:rPr>
          <w:rFonts w:ascii="Nirmala UI" w:hAnsi="Nirmala UI" w:cs="Nirmala UI"/>
        </w:rPr>
        <w:t xml:space="preserve">ඉංග්‍රීසි අධිරාජ්‍යත්වයට විරෝධතාවය ප්‍රකාශ කිරීම සඳහාත්, පළමු ලෝක යුද්ධයට බ්‍රිතාන්‍ය හමුදා නියෝජනය කර සටන් වැදී මරණයට පත් වූ සෙබළුන් හා නැවත පැමිණි සෙබළුන්ගේ පවුල්වල සුබසාධනය සඳහාත් පොපි මල් වෙනුවට සූරියමල් ව්‍යාපාරය ආරම්භ වෙන්නේ මෙම කාලයේ දී යි. සූරියමල් ව්‍යාපාරය ජනතාව අතරට යන්නේ එම රතු පැහැති අධිරාජ්‍යවාදී පොපිමලට විරුද්ධව යි. </w:t>
      </w:r>
    </w:p>
    <w:p w:rsidR="00CF64B0" w:rsidRPr="003E58F2" w:rsidRDefault="003E58F2">
      <w:pPr>
        <w:rPr>
          <w:rFonts w:ascii="Nirmala UI" w:hAnsi="Nirmala UI" w:cs="Nirmala UI"/>
        </w:rPr>
      </w:pPr>
      <w:r w:rsidRPr="003E58F2">
        <w:rPr>
          <w:rFonts w:ascii="Nirmala UI" w:hAnsi="Nirmala UI" w:cs="Nirmala UI"/>
        </w:rPr>
        <w:t>“සුද්දො අපේ රටේ මිනිසුන්ගෙන් පුළුවන් තරම් වැඩ ගත්තා, සිය ගණනක්‌ දහස්‌ ගණනක්‌ මැරුණා. සුද්දො පොපි මල් විකුණ විකුණා ඒවා උන්ගෙ රටට අරගෙන යනවා. අපේ රටේ අත-පය නැතිවෙච්ච, අබ්බගාත වෙච්ච අයට සතයක්‌වත් දෙන්නෙ නැහැ. මියගිය අයගෙ පවුල්වලට සහනයක්‌ නෑ.”</w:t>
      </w:r>
    </w:p>
    <w:p w:rsidR="00CF64B0" w:rsidRPr="003E58F2" w:rsidRDefault="003E58F2">
      <w:pPr>
        <w:rPr>
          <w:rFonts w:ascii="Nirmala UI" w:hAnsi="Nirmala UI" w:cs="Nirmala UI"/>
        </w:rPr>
      </w:pPr>
      <w:r w:rsidRPr="003E58F2">
        <w:rPr>
          <w:rFonts w:ascii="Nirmala UI" w:hAnsi="Nirmala UI" w:cs="Nirmala UI"/>
        </w:rPr>
        <w:t>ලංකාවෙන් පළමු ලෝක යුද්දයට ගිය හමුදා නිලධාරියෙකු වූ ඊලියන් පෙරේරා පොපිමල් ව්‍යාපාරයට එරෙහිව තරුණ පිරිස් අමතමින් එලෙස ප්‍රකාශ කරනවා.</w:t>
      </w:r>
    </w:p>
    <w:p w:rsidR="00CF64B0" w:rsidRPr="003E58F2" w:rsidRDefault="003E58F2">
      <w:pPr>
        <w:rPr>
          <w:rFonts w:ascii="Nirmala UI" w:hAnsi="Nirmala UI" w:cs="Nirmala UI"/>
        </w:rPr>
      </w:pPr>
      <w:r w:rsidRPr="003E58F2">
        <w:rPr>
          <w:rFonts w:ascii="Nirmala UI" w:hAnsi="Nirmala UI" w:cs="Nirmala UI"/>
        </w:rPr>
        <w:t>සූරියමල් ව්‍යාපාරයේ ආරම්භය ලෙස සැලකෙන්නේ 1933 නොවැම්බර් මස 11 වැනි දා යි. ඒ සඳහා දොස්තර වික්‍රමසිංහ, ආචාර්ය ඇන්. ඇම්. පෙරේරා, පිලිප් ගුණවර්ධන, ලෙස්ලි ගුණවර්ධන යන උගත් ධනවත් තරුණ පිරිසක් මූලිකත්වය ගනු ලබනවා. පසු කාලයේ ලංකාවේ වාමාංශික දේශපාලන සඳහා පැමිණෙන ඔවුන්ගේ මුලාරම්භ සංවිධානය ලෙස ද සූරිය මල් ව්‍යාපාරය සඳහන් කළ හැකි යි. සංවිධානයේ ආරම්භ සභාපතිත්වය කාන්තාවකට හිමි වීම ද මෙහි විශේෂත්වයක් ලෙස සඳහන් කළ හැකි යි. සභාපතිවරිය වූයේ, එවකට කොළඹ ආනන්ද බාලිකා විද්‍යාලයේ විදුහල්පතිනිය වූ ඩොරින් විනිප්‍රිඩා යං නම් බ්‍රිතාන්‍ය තරුණ කාන්තාව යි. ලංකාවේ කොමියුනිස්ට් දේශපාලනයේ ප්‍රධාන චරිතයක් වන දොස්තර වික්‍රමසිංහගේ බිරිඳ වන්නේ ඇය යි. පළමු රැස්වීම පවත්වන්නේ මෙරට නියෝජනය කරමින් 1958 දී පළමුවෙන්ම රාමෝන් මැග්සේසේ සම්මානය ලද මේරි රත්නම් වෛද්‍යවරියගේ නිවසේ දී යි.</w:t>
      </w:r>
    </w:p>
    <w:p w:rsidR="00CF64B0" w:rsidRPr="003E58F2" w:rsidRDefault="003E58F2">
      <w:pPr>
        <w:rPr>
          <w:rFonts w:ascii="Nirmala UI" w:hAnsi="Nirmala UI" w:cs="Nirmala UI"/>
        </w:rPr>
      </w:pPr>
      <w:r w:rsidRPr="003E58F2">
        <w:rPr>
          <w:rFonts w:ascii="Nirmala UI" w:hAnsi="Nirmala UI" w:cs="Nirmala UI"/>
        </w:rPr>
        <w:t xml:space="preserve">ටික කාලයකින් පසුව මහනුවර, යාපනය, ගාල්ල හා මාතර වැනි ප්‍රදේශවල බිම් මට්‌ටමින් සූරිය මල් ව්‍යාපාරය දිවයින පුරා පැතිර යනවා. </w:t>
      </w:r>
    </w:p>
    <w:p w:rsidR="00CF64B0" w:rsidRPr="003E58F2" w:rsidRDefault="003E58F2">
      <w:pPr>
        <w:rPr>
          <w:rFonts w:ascii="Nirmala UI" w:hAnsi="Nirmala UI" w:cs="Nirmala UI"/>
        </w:rPr>
      </w:pPr>
      <w:r w:rsidRPr="003E58F2">
        <w:rPr>
          <w:rFonts w:ascii="Nirmala UI" w:hAnsi="Nirmala UI" w:cs="Nirmala UI"/>
        </w:rPr>
        <w:t>ඔවුන්ගේ ප්‍රධාන අරමුණට අමතරව සූරියමල් ව්‍යාපාරය ලංකාවේ පහත්යැ යි සම්මත කුලවල දරුවන්ගේ අධ්‍යාපනය වෙනුවෙන් ද කටයුතු කරනවා. එවකට මුළු රටේම ලාංකිකයන් ලක්ෂ ගණනාවක් මරණයට පත් කළ මැලේරියා වසංගතයෙන් මිනිසුන් ගලවා ගැනීම සඳහා ද සූරිය මල් ව්‍යාපාරය කටයුතු කරනවා.</w:t>
      </w:r>
    </w:p>
    <w:p w:rsidR="00CF64B0" w:rsidRPr="003E58F2" w:rsidRDefault="003E58F2">
      <w:pPr>
        <w:rPr>
          <w:rFonts w:ascii="Nirmala UI" w:hAnsi="Nirmala UI" w:cs="Nirmala UI"/>
        </w:rPr>
      </w:pPr>
      <w:r w:rsidRPr="003E58F2">
        <w:rPr>
          <w:rFonts w:ascii="Nirmala UI" w:hAnsi="Nirmala UI" w:cs="Nirmala UI"/>
        </w:rPr>
        <w:t xml:space="preserve">අගනුවරින් ඉතා දුර බැහැර ප්‍රදේශවල 1934 – 1935 කාලවල දී පැතිරී ගිය මැලේරියා වසංගතයෙන් පීඩා විදින ගම්වැසියන් බේරාගැනීමේ සඳහා සූරිය මල් ව්‍යාපාරයේ සාමාජිකයන් ඉතා කඩිනමින් මැදිහත් වෙනවා. දුර ඈත ප්‍රදේශවලට ඖෂධ, හාල්, සීනි හා පරිප්පු ඇතුළු අත්‍යවශ්‍ය ද්‍රවය රැගෙන ගිය බැවින් මෙහි ප්‍රධාන </w:t>
      </w:r>
      <w:r w:rsidRPr="003E58F2">
        <w:rPr>
          <w:rFonts w:ascii="Nirmala UI" w:hAnsi="Nirmala UI" w:cs="Nirmala UI"/>
        </w:rPr>
        <w:lastRenderedPageBreak/>
        <w:t>සාමාජිකයෙකු වන ඇන්. ඇම්. පෙරේරාව ගැමියන් විසින් හඳුන්වන්නේ පරිප්පු මහත්තයා ලෙස යි.</w:t>
      </w:r>
    </w:p>
    <w:p w:rsidR="00CF64B0" w:rsidRPr="003E58F2" w:rsidRDefault="003E58F2">
      <w:pPr>
        <w:rPr>
          <w:rFonts w:ascii="Nirmala UI" w:hAnsi="Nirmala UI" w:cs="Nirmala UI"/>
        </w:rPr>
      </w:pPr>
      <w:r w:rsidRPr="003E58F2">
        <w:rPr>
          <w:rFonts w:ascii="Nirmala UI" w:hAnsi="Nirmala UI" w:cs="Nirmala UI"/>
        </w:rPr>
        <w:t>අධිරාජ්‍ය විරෝධී අරගලයේ ආරම්භක සංවිධානයක් වූ සූරිය මල් ව්‍යාපාරයේ ප්‍රධාන සාමාජිකයන් පසු කාලයේ ලංකාවේ පළමු පක්ෂය වන ලංකා කොමියුනිස්ට් පක්ෂය පිහිටුවා ක්‍රියාකාරී දේශපාලනයට අවතීර්ණ වෙනවා.</w:t>
      </w:r>
    </w:p>
    <w:p w:rsidR="00CF64B0" w:rsidRPr="003E58F2" w:rsidRDefault="003E58F2">
      <w:pPr>
        <w:rPr>
          <w:rFonts w:ascii="Nirmala UI" w:hAnsi="Nirmala UI" w:cs="Nirmala UI"/>
        </w:rPr>
      </w:pPr>
      <w:proofErr w:type="spellStart"/>
      <w:r w:rsidRPr="003E58F2">
        <w:rPr>
          <w:rFonts w:ascii="Nirmala UI" w:hAnsi="Nirmala UI" w:cs="Nirmala UI"/>
        </w:rPr>
        <w:t>ඉන්දියානු</w:t>
      </w:r>
      <w:proofErr w:type="spellEnd"/>
      <w:r w:rsidRPr="003E58F2">
        <w:rPr>
          <w:rFonts w:ascii="Nirmala UI" w:hAnsi="Nirmala UI" w:cs="Nirmala UI"/>
        </w:rPr>
        <w:t xml:space="preserve"> </w:t>
      </w:r>
      <w:proofErr w:type="spellStart"/>
      <w:r w:rsidRPr="003E58F2">
        <w:rPr>
          <w:rFonts w:ascii="Nirmala UI" w:hAnsi="Nirmala UI" w:cs="Nirmala UI"/>
        </w:rPr>
        <w:t>ඉහළ</w:t>
      </w:r>
      <w:proofErr w:type="spellEnd"/>
      <w:r w:rsidRPr="003E58F2">
        <w:rPr>
          <w:rFonts w:ascii="Nirmala UI" w:hAnsi="Nirmala UI" w:cs="Nirmala UI"/>
        </w:rPr>
        <w:t xml:space="preserve"> </w:t>
      </w:r>
      <w:proofErr w:type="spellStart"/>
      <w:r w:rsidRPr="003E58F2">
        <w:rPr>
          <w:rFonts w:ascii="Nirmala UI" w:hAnsi="Nirmala UI" w:cs="Nirmala UI"/>
        </w:rPr>
        <w:t>මන්ත්‍රී</w:t>
      </w:r>
      <w:proofErr w:type="spellEnd"/>
      <w:r w:rsidRPr="003E58F2">
        <w:rPr>
          <w:rFonts w:ascii="Nirmala UI" w:hAnsi="Nirmala UI" w:cs="Nirmala UI"/>
        </w:rPr>
        <w:t xml:space="preserve"> </w:t>
      </w:r>
      <w:proofErr w:type="spellStart"/>
      <w:r w:rsidRPr="003E58F2">
        <w:rPr>
          <w:rFonts w:ascii="Nirmala UI" w:hAnsi="Nirmala UI" w:cs="Nirmala UI"/>
        </w:rPr>
        <w:t>මණ්ඩලය</w:t>
      </w:r>
      <w:proofErr w:type="spellEnd"/>
      <w:r w:rsidRPr="003E58F2">
        <w:rPr>
          <w:rFonts w:ascii="Nirmala UI" w:hAnsi="Nirmala UI" w:cs="Nirmala UI"/>
        </w:rPr>
        <w:t xml:space="preserve"> විසින් එරට පුරවැසි පනත සංශෝධනය සඳහා ගෙන ආ කෙටුම්පත සම්මත කර තිබෙනවා. ඊයේ දිනයේ දී (දෙසැම්බර් 11) එරට ඉහළ, මන්ත්‍රී මණ්ඩලය වන ඉන්දියානු රාජ්‍ය සභාවෙන් මෙම පනත් කෙටුම්පත් සඳහා පක්ෂව ඡන්ද 125ක් හා විපක්ෂව ඡන්ද 105ක් හිමි වෙනවා. ඒ අනුව වැඩි ඡන්දයෙන් පුරවැසි කෙටුම්පත සම්මත වී ඇති අතර, ඒ පිළිබඳව පක්ෂව හා විපක්ෂව බොහෝ අදහස් ඉන්දියානු දේශපාලන පක්ෂවලින් මතු වී තිබෙනවා.</w:t>
      </w:r>
    </w:p>
    <w:p w:rsidR="00CF64B0" w:rsidRPr="003E58F2" w:rsidRDefault="003E58F2">
      <w:pPr>
        <w:rPr>
          <w:rFonts w:ascii="Nirmala UI" w:hAnsi="Nirmala UI" w:cs="Nirmala UI"/>
        </w:rPr>
      </w:pPr>
      <w:r w:rsidRPr="003E58F2">
        <w:rPr>
          <w:rFonts w:ascii="Nirmala UI" w:hAnsi="Nirmala UI" w:cs="Nirmala UI"/>
        </w:rPr>
        <w:t>මෙම පනත මඟින් අසල්වැසි රටවල සිට ඉන්දියාව වෙත නීති විරෝධීව සංක්‍රමණය වී සිටින සුළු ජන කොටස් හා සුළු ආගමික කොටස්වලට ඉන්දියානු පුරවැසිභාවය හිමි වෙනවා. නමුත්, එලෙස පැමිණ සිටින මුස්ලිම් ජාතිකයන්ට ඒ ආකාරයට පුරවැසිභාවය හිමි වෙන්නේ නෑ. එලෙස මුස්ලිම්වරුන් බැහැර කිරීම ඉන්දියාව පුරාම විවාදාත්මක මාතෘකාවක් බවට පත් වී තිබෙනවා.</w:t>
      </w:r>
    </w:p>
    <w:p w:rsidR="00CF64B0" w:rsidRPr="003E58F2" w:rsidRDefault="003E58F2">
      <w:pPr>
        <w:rPr>
          <w:rFonts w:ascii="Nirmala UI" w:hAnsi="Nirmala UI" w:cs="Nirmala UI"/>
        </w:rPr>
      </w:pPr>
      <w:r w:rsidRPr="003E58F2">
        <w:rPr>
          <w:rFonts w:ascii="Nirmala UI" w:hAnsi="Nirmala UI" w:cs="Nirmala UI"/>
        </w:rPr>
        <w:t>පාලක භාරතීය ජනතා පක්ෂය විසින් මධ්‍යම රජයේ ආණ්ඩුක්‍රම ව්‍යවස්ථාව සංශෝධනය කරමින් බහුතරයක් මුස්ලිම්වරු වාසය කරන ජම්මු කාශ්මීර් ප්‍රාන්තය, ප්‍රාන්තභාවයෙන් අහෝසිකර මධ්‍යම රජයට පවරා ගැනීම සිදුකර ගත වී තිබෙන්නේ ඉතා කෙටි කාලයක්. මේ ආකාරයට දිගින් දිගටම මධ්‍යම ආණ්ඩුව විසින් මුස්ලිම්වරුන්ව බැහැර කිරීම විපක්ෂයේ මෙන්ම විවිධ ප්‍රාන්ත ආණ්ඩුවල හා ඇමෙරිකාවේ මෙන්ම පාකිස්තානයේ ද විවේචනයට බඳුන් වී තිබෙනවා.</w:t>
      </w:r>
    </w:p>
    <w:p w:rsidR="00CF64B0" w:rsidRPr="003E58F2" w:rsidRDefault="003E58F2">
      <w:pPr>
        <w:rPr>
          <w:rFonts w:ascii="Nirmala UI" w:hAnsi="Nirmala UI" w:cs="Nirmala UI"/>
        </w:rPr>
      </w:pPr>
      <w:r w:rsidRPr="003E58F2">
        <w:rPr>
          <w:rFonts w:ascii="Nirmala UI" w:hAnsi="Nirmala UI" w:cs="Nirmala UI"/>
        </w:rPr>
        <w:t>අසල්වැසි රටවල් වන පාකිස්ථානය, ඇෆ්ගනිස්තානය හා බංගලාදේශය යන රටවල් තුනෙන් අනවසරව ඉන්දියාවට සංක්‍රමණය වී සිටින සියලුම සුළු ජාතිකයන්ට මේ පුරවැසි පනත් සංශෝධනය ඔස්සේ ඉන්දීය පුරවැසිභාවය හිමි වීමට නියමිත යි. හින්දු, බෞද්ධ, ජෛන, සික්, පර්සියන් හා ක්‍රිස්තියානි වැනි සුළු ආගමික ජන කොටස්වලට මේ ඔස්සේ ඉන්දියානු පුරවසිභාවය හිමි වෙනු ඇත.</w:t>
      </w:r>
    </w:p>
    <w:p w:rsidR="00CF64B0" w:rsidRPr="003E58F2" w:rsidRDefault="003E58F2">
      <w:pPr>
        <w:rPr>
          <w:rFonts w:ascii="Nirmala UI" w:hAnsi="Nirmala UI" w:cs="Nirmala UI"/>
        </w:rPr>
      </w:pPr>
      <w:r w:rsidRPr="003E58F2">
        <w:rPr>
          <w:rFonts w:ascii="Nirmala UI" w:hAnsi="Nirmala UI" w:cs="Nirmala UI"/>
        </w:rPr>
        <w:t>මුස්ලිම් බහුතරයක් වෙසෙන ඉහත දැක්වූ රටවල් තුනේ දී ආගමික වශයෙන් හිංසනයට ලක් වී, තම රටට නීතිවිරෝධීව පලා ආ සියලු සුළු ජන හා සුළු ආගමික කොටස්වලට ආරක්ෂිත භූමියක් නිර්මාණය කර දීම මෙහි ප්‍රධාන අරමුණ බව, සංශෝධනය ගෙන ඒමට මුල් වූ එරට පාලක පක්ෂය වන භාරතීය ජනතා පක්ෂය සඳහන් කරනවා.</w:t>
      </w:r>
    </w:p>
    <w:p w:rsidR="00CF64B0" w:rsidRPr="003E58F2" w:rsidRDefault="003E58F2">
      <w:pPr>
        <w:rPr>
          <w:rFonts w:ascii="Nirmala UI" w:hAnsi="Nirmala UI" w:cs="Nirmala UI"/>
        </w:rPr>
      </w:pPr>
      <w:r w:rsidRPr="003E58F2">
        <w:rPr>
          <w:rFonts w:ascii="Nirmala UI" w:hAnsi="Nirmala UI" w:cs="Nirmala UI"/>
        </w:rPr>
        <w:t xml:space="preserve">මෙම පනත් කෙටුම්පත මීට පෙර පහළ මන්ත්‍රී මණ්ඩලය වන ලෝක් සභාවේ සම්මත වී තිබුණු අතර, එය වැඩි ඡන්දයෙන් ඉහළ මන්ත්‍රී මණ්ඩලය වන ජාතික </w:t>
      </w:r>
      <w:r w:rsidRPr="003E58F2">
        <w:rPr>
          <w:rFonts w:ascii="Nirmala UI" w:hAnsi="Nirmala UI" w:cs="Nirmala UI"/>
        </w:rPr>
        <w:lastRenderedPageBreak/>
        <w:t>රාජ්‍ය සභාවේ සම්මත වෙන්නේ ඊයේ දිනයේ දී යි. ඒ අනුව එරට වසර 64ක් පැරණි පුරවැසි පනත සංශෝධනයට ලක් වී තිබෙනවා.</w:t>
      </w:r>
    </w:p>
    <w:p w:rsidR="00CF64B0" w:rsidRPr="003E58F2" w:rsidRDefault="003E58F2">
      <w:pPr>
        <w:rPr>
          <w:rFonts w:ascii="Nirmala UI" w:hAnsi="Nirmala UI" w:cs="Nirmala UI"/>
        </w:rPr>
      </w:pPr>
      <w:r w:rsidRPr="003E58F2">
        <w:rPr>
          <w:rFonts w:ascii="Nirmala UI" w:hAnsi="Nirmala UI" w:cs="Nirmala UI"/>
        </w:rPr>
        <w:t>මෙම පනත ගෙන ඒමට මුල් වූ භාරතීය ජනතා පක්ෂය මේ මඟින් ආණ්ඩුක්‍රම ව්‍යවස්ථාව උල්ලංඝනය කරන බවත්, මුස්ලිම්වරුන්ට වෙනස් කර සැළකීමට උත්සාහ කරන බවත් විපක්ෂය හා වෙනත් සුළු පක්ෂ චෝදනා කරනවා. ජාත්‍යන්තර ආගමික නිදහස පිළිබඳ එක්සත් ජනපද කොමිසම (United States Commission on International Religious Freedom) ද මෙම ව්‍යවස්ථා සංශෝධනය මුස්ලිම්වරුන්ට එරෙහි වීමක් ලෙස හඳුන්වා දී තිබෙනවා.</w:t>
      </w:r>
    </w:p>
    <w:p w:rsidR="00CF64B0" w:rsidRPr="003E58F2" w:rsidRDefault="003E58F2">
      <w:pPr>
        <w:rPr>
          <w:rFonts w:ascii="Nirmala UI" w:hAnsi="Nirmala UI" w:cs="Nirmala UI"/>
        </w:rPr>
      </w:pPr>
      <w:r w:rsidRPr="003E58F2">
        <w:rPr>
          <w:rFonts w:ascii="Nirmala UI" w:hAnsi="Nirmala UI" w:cs="Nirmala UI"/>
        </w:rPr>
        <w:t>මේ ආකාරයට කළ පනත් සංශෝධනය, ආණ්ඩුක්‍රම ව්‍යවස්ථාවට පටහැනි බව ප්‍රකාශ කරන පාර්ලිමේන්තු මන්ත්‍රීවරු කිහිපදෙනෙක්ම මෙම පනත අධිකරණයේ දී අභියෝගයට ලක් කරන බව ප්‍රකාශ කර තිබෙනවා.</w:t>
      </w:r>
    </w:p>
    <w:p w:rsidR="00CF64B0" w:rsidRPr="003E58F2" w:rsidRDefault="003E58F2">
      <w:pPr>
        <w:rPr>
          <w:rFonts w:ascii="Nirmala UI" w:hAnsi="Nirmala UI" w:cs="Nirmala UI"/>
        </w:rPr>
      </w:pPr>
      <w:r w:rsidRPr="003E58F2">
        <w:rPr>
          <w:rFonts w:ascii="Nirmala UI" w:hAnsi="Nirmala UI" w:cs="Nirmala UI"/>
        </w:rPr>
        <w:t>මෙම සංශෝධනය බහු ජාති, බහු සංස්කෘතියකින් හෙබි ඉන්දියානු දැක්ම බිඳ දැමීමට හින්දූත්වය ප්‍රමුඛ කරගත් පාලක පක්ෂය වන භාරතීය ජනතා පක්ෂය ගත් උත්සාහයක් බව එරට ප්‍රධාන විපක්ෂය වන ජාතික කොන්ග්‍රසයේ භාරකාර සභාපතිනිය වන සෝනියා ගාන්ධි පවසනවා.</w:t>
      </w:r>
    </w:p>
    <w:p w:rsidR="00CF64B0" w:rsidRPr="003E58F2" w:rsidRDefault="003E58F2">
      <w:pPr>
        <w:rPr>
          <w:rFonts w:ascii="Nirmala UI" w:hAnsi="Nirmala UI" w:cs="Nirmala UI"/>
        </w:rPr>
      </w:pPr>
      <w:r w:rsidRPr="003E58F2">
        <w:rPr>
          <w:rFonts w:ascii="Nirmala UI" w:hAnsi="Nirmala UI" w:cs="Nirmala UI"/>
        </w:rPr>
        <w:t>සංශෝධිත පුරවැසි පනතට එරෙහිව ප්‍රාන්ත කිහිපයක දී විරෝධතා පැවැත්වෙන අතර, බංගලාදේශය වැනි රටවලින් පැමිණෙන ලේඛනගත නොවූ හින්දුන්ට පුරවැසිභාවය ලබා දීමට එරෙහිව එම ප්‍රාන්තවල පුද්ගලයන් වීදි බසින අතර, ඇසෑම් ප්‍රාන්තයේ විරෝධතාකරුවන් මර්දනය කිරීම සඳහා පොලිසිය විසින් අවස්ථා කිහිපයක දී ම කඳුළු ගෑස් භාවිතා කර තිබෙනවා. ඊට අමතරව නගර කිහිපයකම ඇවිළී යන විරෝධතා මර්දනය සඳහා අන්තර්ජාල පහසුකම් හා දුරකතන සන්නිවේදන පහසුකම් තාවකාලිකව අත්හිටුවා තිබෙනවා. ඊට අමතරව විරෝධතා පැවැත්වෙන ප්‍රදේශ ආසන්නයේ ඉන්දීය හමුදා කණ්ඩායම් ස්ථානගත කිරීමට ද මධ්‍යම ආණ්ඩුව තීරණය කර තිබෙනවා.</w:t>
      </w:r>
    </w:p>
    <w:p w:rsidR="00CF64B0" w:rsidRPr="003E58F2" w:rsidRDefault="003E58F2">
      <w:pPr>
        <w:rPr>
          <w:rFonts w:ascii="Nirmala UI" w:hAnsi="Nirmala UI" w:cs="Nirmala UI"/>
        </w:rPr>
      </w:pPr>
      <w:r w:rsidRPr="003E58F2">
        <w:rPr>
          <w:rFonts w:ascii="Nirmala UI" w:hAnsi="Nirmala UI" w:cs="Nirmala UI"/>
        </w:rPr>
        <w:t>හින්දු වේවා, ක්‍රිස්තියානි වේවා, මුස්ලිම් වේවා කිසිදු නීතිවිරෝධී සංක්‍රමණික ජන කොටසකට හෝ ආගමික කොටසකට තම රටේ පුරවැසිභාවය ලබා දීම නීතිවිරෝධී බව විරෝධතාකරුවන් ගෙන එන ප්‍රධාන තර්කය යි. ඉන්දියාවේ ස්වදේශ සමාජ පද්ධතියට හා සංස්කෘතියට ඒ මඟින් අයහපත් බලපෑමක් එල්ල වන බව ඔවුන්ගේ අදහස යි.</w:t>
      </w:r>
    </w:p>
    <w:p w:rsidR="00CF64B0" w:rsidRPr="003E58F2" w:rsidRDefault="003E58F2">
      <w:pPr>
        <w:rPr>
          <w:rFonts w:ascii="Nirmala UI" w:hAnsi="Nirmala UI" w:cs="Nirmala UI"/>
        </w:rPr>
      </w:pPr>
      <w:r w:rsidRPr="003E58F2">
        <w:rPr>
          <w:rFonts w:ascii="Nirmala UI" w:hAnsi="Nirmala UI" w:cs="Nirmala UI"/>
        </w:rPr>
        <w:t>මේ පනත රටේ ආණ්ඩුක්‍රම ව්‍යවස්ථාවට පටහැනි බව එරට නීති විශාරදයන් ද පෙන්වා දෙනවා. පනත අත්තනෝමතික වන්නේ එය සාධාරණ වර්ගීකරණයක් මත පදනම් නොවන නිසාත්, සංශෝධනයේ ගෙන ඇති ක්‍රියාමාර්ගවල තාර්කික පරමාර්ථයක් නොමැති නිසාත්, එය සියලු අසල්වැසියන් ආවරණය නොකරන හා  පීඩා විඳින සියලුම සුළු ජාතීන් ආවරණය නොකරන නිසාත් බව පවසන ඔවුන් එය ආණ්ඩුක්‍රම ව්‍යවස්ථා පටහැනි බව වැඩි දුරටත් පෙන්වා දෙනවා.</w:t>
      </w:r>
    </w:p>
    <w:p w:rsidR="00CF64B0" w:rsidRPr="003E58F2" w:rsidRDefault="003E58F2">
      <w:pPr>
        <w:rPr>
          <w:rFonts w:ascii="Nirmala UI" w:hAnsi="Nirmala UI" w:cs="Nirmala UI"/>
        </w:rPr>
      </w:pPr>
      <w:r w:rsidRPr="003E58F2">
        <w:rPr>
          <w:rFonts w:ascii="Nirmala UI" w:hAnsi="Nirmala UI" w:cs="Nirmala UI"/>
        </w:rPr>
        <w:lastRenderedPageBreak/>
        <w:t>නරේන්ද්‍ර මොදීගේ රජය මුස්ලිම්වරුන්ව ආක්‍රමණිකයන් සේ සලකන බව ද, 2014 වසරේ සිට මුස්ලිම්වරුන්ට දෙවන පන්තියේ පුරවැසියන් ලෙස සැලකීම ආරම්භ කර ඇති බව ද බොහෝ මුස්ලිම්වරුන්ගේ මතය වී තිබෙන බව අල් ජසීරා පුවත් සේවය වාර්තා කර තිබෙනවා.</w:t>
      </w:r>
    </w:p>
    <w:p w:rsidR="00CF64B0" w:rsidRPr="003E58F2" w:rsidRDefault="003E58F2">
      <w:pPr>
        <w:rPr>
          <w:rFonts w:ascii="Nirmala UI" w:hAnsi="Nirmala UI" w:cs="Nirmala UI"/>
        </w:rPr>
      </w:pPr>
      <w:r w:rsidRPr="003E58F2">
        <w:rPr>
          <w:rFonts w:ascii="Nirmala UI" w:hAnsi="Nirmala UI" w:cs="Nirmala UI"/>
        </w:rPr>
        <w:t>මෙම ව්‍යවස්ථා සංශෝධනයට පක්ෂව ඡන්දය භාවිතා කළ රාජ්‍ය සභාවේ සියලුම සාමාජිකයන්ට තම ස්තූතිය පිරිනමමින් ඉන්දීය අගමැති නරේන්ද්‍ර මෝදි ප්‍රකාශ කරන්නේ; වසර ගණනාවක් තිස්සේ හිංසාවන්ට මුහුණ දුන් බොහෝ දෙනාගේ දුක් ගැහැට මේ සංශෝධනය ඔස්සේ නිමාවට පත් වෙනු ඇති බව යි.</w:t>
      </w:r>
    </w:p>
    <w:p w:rsidR="00CF64B0" w:rsidRPr="003E58F2" w:rsidRDefault="003E58F2">
      <w:pPr>
        <w:rPr>
          <w:rFonts w:ascii="Nirmala UI" w:hAnsi="Nirmala UI" w:cs="Nirmala UI"/>
        </w:rPr>
      </w:pPr>
      <w:r w:rsidRPr="003E58F2">
        <w:rPr>
          <w:rFonts w:ascii="Nirmala UI" w:hAnsi="Nirmala UI" w:cs="Nirmala UI"/>
        </w:rPr>
        <w:t xml:space="preserve">පනත සම්මත කර ගත්තේ පුරවසිභාවයන් ලබා දීමට මිස ලබා දුන් පුරවසිභාවයන් නැවත ලබා ගැනීමට නොවන බැවින්, ඉන්දීය මුස්ලිම් ජනතාව කලබලයට පත් වීම අනවශ්‍ය බව මධ්‍යම ආණ්ඩුවේ ස්වදේශ කටයුතු ඇමැති අමිත් ෂා ඉන්දීය පාර්ලිමේන්තුවේ දී ප්‍රකාශ කරනවා. </w:t>
      </w:r>
    </w:p>
    <w:p w:rsidR="00CF64B0" w:rsidRPr="003E58F2" w:rsidRDefault="003E58F2">
      <w:pPr>
        <w:rPr>
          <w:rFonts w:ascii="Nirmala UI" w:hAnsi="Nirmala UI" w:cs="Nirmala UI"/>
        </w:rPr>
      </w:pPr>
      <w:r w:rsidRPr="003E58F2">
        <w:rPr>
          <w:rFonts w:ascii="Nirmala UI" w:hAnsi="Nirmala UI" w:cs="Nirmala UI"/>
        </w:rPr>
        <w:t>නමුත් මෙම පනතේ ශ්‍රී ලංකාවෙන් පැමිණෙන දමිළ ජාතිකයන්, මියන්මාරයේ රෝහින්යා සරණාගතයන් හා චීනයෙන් එන ටිබෙට් ජාතිකයන් පිළිබඳව සඳහනක් කර නෑ.</w:t>
      </w:r>
    </w:p>
    <w:p w:rsidR="00CF64B0" w:rsidRPr="003E58F2" w:rsidRDefault="003E58F2">
      <w:pPr>
        <w:rPr>
          <w:rFonts w:ascii="Nirmala UI" w:hAnsi="Nirmala UI" w:cs="Nirmala UI"/>
        </w:rPr>
      </w:pPr>
      <w:proofErr w:type="spellStart"/>
      <w:r w:rsidRPr="003E58F2">
        <w:rPr>
          <w:rFonts w:ascii="Nirmala UI" w:hAnsi="Nirmala UI" w:cs="Nirmala UI"/>
        </w:rPr>
        <w:t>ශ්‍රී</w:t>
      </w:r>
      <w:proofErr w:type="spellEnd"/>
      <w:r w:rsidRPr="003E58F2">
        <w:rPr>
          <w:rFonts w:ascii="Nirmala UI" w:hAnsi="Nirmala UI" w:cs="Nirmala UI"/>
        </w:rPr>
        <w:t xml:space="preserve"> </w:t>
      </w: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ඉතිහාස</w:t>
      </w:r>
      <w:proofErr w:type="spellEnd"/>
      <w:r w:rsidRPr="003E58F2">
        <w:rPr>
          <w:rFonts w:ascii="Nirmala UI" w:hAnsi="Nirmala UI" w:cs="Nirmala UI"/>
        </w:rPr>
        <w:t xml:space="preserve"> </w:t>
      </w:r>
      <w:proofErr w:type="spellStart"/>
      <w:r w:rsidRPr="003E58F2">
        <w:rPr>
          <w:rFonts w:ascii="Nirmala UI" w:hAnsi="Nirmala UI" w:cs="Nirmala UI"/>
        </w:rPr>
        <w:t>තුළ</w:t>
      </w:r>
      <w:proofErr w:type="spellEnd"/>
      <w:r w:rsidRPr="003E58F2">
        <w:rPr>
          <w:rFonts w:ascii="Nirmala UI" w:hAnsi="Nirmala UI" w:cs="Nirmala UI"/>
        </w:rPr>
        <w:t xml:space="preserve"> ජාත්‍යන්තරයේ නම රැඳ වූ ලාංකික විද්‍යාඥයන් හා පර්යේෂකයන් අතර ජීව විද්‍යාඥ මහාචාර්ය චන්ද්‍රා වික්‍රමසිංහ, නාසා ආයතනයේ සේවය කළ මුල්ම සඳ ගමනේ දී ගෙන ආ පාෂාණ පරික්ෂා කළ ආචාර්ය සිරිල් පොන්නප්පෙරුම, පාත් පයින්ඩර් යානයේ කැමරා පද්ධතිය සකස් කිරීමේ කාර්යභාරය කළ වර්තමානයේ නාසා ආයතනයේ සේවය කරන ආචාර්ය සරත් ගුණපාල, එක්සත් ජාතීන්ගේ දේශගුණ විපර්යාස පිළිබඳ අන්තර් රාජ්‍ය මණ්ඩලයේ උප සභාපති ලෙස 2007 සාමය සඳහා වූ නොබෙල් ත්‍යාගය එම ආයතනය වෙනුවෙන් දිනා ගත් මහාචාර්ය මොහාන් මුණසිංහ ඒ අතරින් විශිෂ්ටයන් ලෙස හැදින්විය හැකි යි. ඉතින් අද ලිපියේ ඉඩ වෙන් වන්නේ මහාචාර්ය මොහාන් මුණසිංහට යි.</w:t>
      </w:r>
    </w:p>
    <w:p w:rsidR="00CF64B0" w:rsidRPr="003E58F2" w:rsidRDefault="003E58F2">
      <w:pPr>
        <w:rPr>
          <w:rFonts w:ascii="Nirmala UI" w:hAnsi="Nirmala UI" w:cs="Nirmala UI"/>
        </w:rPr>
      </w:pPr>
      <w:r w:rsidRPr="003E58F2">
        <w:rPr>
          <w:rFonts w:ascii="Nirmala UI" w:hAnsi="Nirmala UI" w:cs="Nirmala UI"/>
        </w:rPr>
        <w:t>ගෞරව ආචාර්ය උපාධි ගණනාවක් ලැබී ඇති මහාචාර්ය මොහාන් මුණසිංහ තිරසාර සංවර්ධනය, දේශගුණ විපර්යාස, බලශක්තිය, ආර්ථික විද්‍යාව, පරිසරය හා තොරතුරු හා සන්නිවේදන තාක්ෂණ ප්‍රතිපත්ති ක්ෂේත්‍ර පිළිබඳ ලෝක විශේෂඥයෙක් ලෙස හැඳින්වීමට පුළුවන්.</w:t>
      </w:r>
    </w:p>
    <w:p w:rsidR="00CF64B0" w:rsidRPr="003E58F2" w:rsidRDefault="003E58F2">
      <w:pPr>
        <w:rPr>
          <w:rFonts w:ascii="Nirmala UI" w:hAnsi="Nirmala UI" w:cs="Nirmala UI"/>
        </w:rPr>
      </w:pPr>
      <w:r w:rsidRPr="003E58F2">
        <w:rPr>
          <w:rFonts w:ascii="Nirmala UI" w:hAnsi="Nirmala UI" w:cs="Nirmala UI"/>
        </w:rPr>
        <w:t>මොහාන් මුණසිංහ, කොළඹ රාජකීය විද්‍යාලයෙන් පාසල් අධ්‍යාපනය ලබනවා. අනතුරුව මූලික උපාධිය නිමා කිරීමෙන් පසුව පසුව කේම්බ්‍රිජ් විශ්වවිද්‍යාලයෙන් විද්‍යාපති උපාධියක් හිමිකර ගන්නවා. පසුව ඔහු, මැසචුසෙට්ස් තාක්ෂණ ආයතනයේ (Massachusetts Institute of Technology) විදුලි ඉංජිනේරු උපාධියක් ලබා ගන්නවා.</w:t>
      </w:r>
    </w:p>
    <w:p w:rsidR="00CF64B0" w:rsidRPr="003E58F2" w:rsidRDefault="003E58F2">
      <w:pPr>
        <w:rPr>
          <w:rFonts w:ascii="Nirmala UI" w:hAnsi="Nirmala UI" w:cs="Nirmala UI"/>
        </w:rPr>
      </w:pPr>
      <w:r w:rsidRPr="003E58F2">
        <w:rPr>
          <w:rFonts w:ascii="Nirmala UI" w:hAnsi="Nirmala UI" w:cs="Nirmala UI"/>
        </w:rPr>
        <w:lastRenderedPageBreak/>
        <w:t>ඊට අමතරව ඔහුට කැනඩාවේ මැක්ගිල් විශ්වවිද්‍යාලය පිරිනමන අචාර්යය උපාධියකුත්, කැනඩාවේ කොන්කෝඩියා විශ්වවිද්‍යාලයෙන් පිරිනැමෙන ආර්ථික විද්‍යාව පිළිබඳ ශ්‍රාස්ත්‍රපති උපාධියක් ද ලබා ගන්නවා.</w:t>
      </w:r>
    </w:p>
    <w:p w:rsidR="00CF64B0" w:rsidRPr="003E58F2" w:rsidRDefault="003E58F2">
      <w:pPr>
        <w:rPr>
          <w:rFonts w:ascii="Nirmala UI" w:hAnsi="Nirmala UI" w:cs="Nirmala UI"/>
        </w:rPr>
      </w:pPr>
      <w:r w:rsidRPr="003E58F2">
        <w:rPr>
          <w:rFonts w:ascii="Nirmala UI" w:hAnsi="Nirmala UI" w:cs="Nirmala UI"/>
        </w:rPr>
        <w:t>මේ වන විට දේශගුණ විපර්යාස, ස්වභාවික විපත්, පරිසර හානි, ධරණීය සංවර්ධනය, බලශක්තිය, ප්‍රවාහනය, නගරබද යටිතල පහසුකම්, ජල මූලාශ්‍ර, ටෙලි සන්නිවේදනය, ධරණීය නිෂ්පාදනය හා පරිභෝජනය වගේ පුළුල් ක්ෂේත්‍ර ගණනාවක් පිළිබඳව විද්‍යාත්මක පර්යේෂණ වාර්තා සිය ගණනක් ඔහු විසින් පළ කර තිබෙනවා. මෙම විෂයය ක්ෂේත්‍ර සම්බන්ධයෙන් පොත් 120කට වඩා ලියා ඇති මොහාන් මුණසිංහ, ඒ වෙනුවෙන් ජාත්‍යන්තර සම්මාන විශාල ප්‍රමාණයක් දිනාගෙන තිබෙනවා.</w:t>
      </w:r>
    </w:p>
    <w:p w:rsidR="00CF64B0" w:rsidRPr="003E58F2" w:rsidRDefault="003E58F2">
      <w:pPr>
        <w:rPr>
          <w:rFonts w:ascii="Nirmala UI" w:hAnsi="Nirmala UI" w:cs="Nirmala UI"/>
        </w:rPr>
      </w:pPr>
      <w:r w:rsidRPr="003E58F2">
        <w:rPr>
          <w:rFonts w:ascii="Nirmala UI" w:hAnsi="Nirmala UI" w:cs="Nirmala UI"/>
        </w:rPr>
        <w:t>1982 වසරේ සිට 1987 වසර දක්වා ශ්‍රී ලංකාවේ ජාතික බලශක්ති ප්‍රතිපත්තිය සකස් කිරීමට දායකත්වය දක්වන ඔහු, මෙරට බලශක්තිය පිළිබඳව ජ්‍යෙෂ්ඨ උපදේශකයෙකු ලෙස කටයුතු කරනවා. ශ්‍රී ලංකාවේ පරිගණක ප්‍රතිපත්තිය නිර්මාණය කිරීමට තම දායකත්වය ලබා දෙන ඔහු, පරිගණක හා තොරතුරු තාක්ෂණය පිළිබඳ රජයේ ප්‍රධානම ආයතනය ලෙස 1984 දී ස්ථාපිත කරන ලද ශ්‍රී ලංකා පරිගණක හා තොරතුරු තාක්ෂණවේද ආයතනයේ  (CINTEC) ආරම්භක සභාපතිවරයා ලෙස කටයුතු කරනවා.</w:t>
      </w:r>
    </w:p>
    <w:p w:rsidR="00CF64B0" w:rsidRPr="003E58F2" w:rsidRDefault="003E58F2">
      <w:pPr>
        <w:rPr>
          <w:rFonts w:ascii="Nirmala UI" w:hAnsi="Nirmala UI" w:cs="Nirmala UI"/>
        </w:rPr>
      </w:pPr>
      <w:r w:rsidRPr="003E58F2">
        <w:rPr>
          <w:rFonts w:ascii="Nirmala UI" w:hAnsi="Nirmala UI" w:cs="Nirmala UI"/>
        </w:rPr>
        <w:t>පරිගණක ප්‍රතිපත්තිය පිළිබඳ ජනාධිපති කමිටුවේ (COMPOL) සභාපති ලෙස කටයුතු කරමින් පරිගණක හා තොරතුරු තාක්ෂණවේද ආයතනය කිරීමේ ප්‍රධාන කාර්ය භාරයක් ඉටුකරන්නේ ද ඔහු යි. ඊට අමතරව විදුලි සංදේශ ප්‍රතිපත්තිය පිළිබඳ ජනාධිපති කමිටුවේ සාමාජිකයෙකු ලෙස ද කටයුතු කරනවා.</w:t>
      </w:r>
    </w:p>
    <w:p w:rsidR="00CF64B0" w:rsidRPr="003E58F2" w:rsidRDefault="003E58F2">
      <w:pPr>
        <w:rPr>
          <w:rFonts w:ascii="Nirmala UI" w:hAnsi="Nirmala UI" w:cs="Nirmala UI"/>
        </w:rPr>
      </w:pPr>
      <w:r w:rsidRPr="003E58F2">
        <w:rPr>
          <w:rFonts w:ascii="Nirmala UI" w:hAnsi="Nirmala UI" w:cs="Nirmala UI"/>
        </w:rPr>
        <w:t>නවීන තාක්ෂණය සඳහා වූ ආතර් සී. ක්ලාක් මධ්‍යස්ථානයේ ආරම්භක ප්‍රධානියා ලෙස කටයුතු කරන්නේ ද, මොහාන් මුණසිංහ යි. ඊට අමතරව ශ්‍රී ලංකා ස්වාභාවික සම්පත්, බලශක්ති හා විද්‍යා අධිකාරියේ (NARESA) ආරම්භක මහා මණ්ඩල සාමාජික ලෙසත් ඔහු තේරී පත්වෙනවා. ඉන් අනතුරුව 1990 – 1992 වසරවල දී ඔහු, එවකට ඇමෙරිකානු ජනාධිපතිවරයාගේ “පරිසර ගුණාත්මකභාවය පිළිබඳ කවුන්සිලයේ (Council on Environmental Quality)” උපදේශකයෙකු ලෙස කටයුතු කරනවා.</w:t>
      </w:r>
    </w:p>
    <w:p w:rsidR="00CF64B0" w:rsidRPr="003E58F2" w:rsidRDefault="003E58F2">
      <w:pPr>
        <w:rPr>
          <w:rFonts w:ascii="Nirmala UI" w:hAnsi="Nirmala UI" w:cs="Nirmala UI"/>
        </w:rPr>
      </w:pPr>
      <w:r w:rsidRPr="003E58F2">
        <w:rPr>
          <w:rFonts w:ascii="Nirmala UI" w:hAnsi="Nirmala UI" w:cs="Nirmala UI"/>
        </w:rPr>
        <w:t>2007 සාම ත්‍යාගය සම සේ බෙදී ගියේ දේශගුණ විපර්යාසය පිළිබඳ අන්තර් රාජ්‍ය දේශගුණ විපර්යාස මණ්ඩලය (Inter-governmental Panel on Climate Change) හා හිටපු අමෙරිකානු උප ජනාධිපති හා දේශගුණික ක‍්‍රියාකාරික ඇල් ගෝ (Al Gore) අතරේ යි. මෙම මණ්ඩලයේ උප සභාපතිවරයා ලෙස ඉතා සක්‍රීයව කටයුතු කළ මොහාන් මුණසිංහ, නොබෙල් සාම ත්‍යාගය අන්තර් රාජ්‍ය දේශගුණ විපර්යාස මණ්ඩලය නියෝජනය කරමින් ඔස්ලෝ නුවර දී ලබා ගන්නවා.</w:t>
      </w:r>
    </w:p>
    <w:p w:rsidR="00CF64B0" w:rsidRPr="003E58F2" w:rsidRDefault="003E58F2">
      <w:pPr>
        <w:rPr>
          <w:rFonts w:ascii="Nirmala UI" w:hAnsi="Nirmala UI" w:cs="Nirmala UI"/>
        </w:rPr>
      </w:pPr>
      <w:r w:rsidRPr="003E58F2">
        <w:rPr>
          <w:rFonts w:ascii="Nirmala UI" w:hAnsi="Nirmala UI" w:cs="Nirmala UI"/>
        </w:rPr>
        <w:t xml:space="preserve">ජාතිය උදෙසා කරන ලද අතිවිශිෂ්ට වූත්, ප්‍රශංසනීය වූත් සේවයට උපහාර වශයෙන් පිරිනැමෙන දේශමාන්‍ය සම්මානය (මෙය දෙවැනි වන්නේ ශ්‍රී ලාංකික සිවිල් </w:t>
      </w:r>
      <w:r w:rsidRPr="003E58F2">
        <w:rPr>
          <w:rFonts w:ascii="Nirmala UI" w:hAnsi="Nirmala UI" w:cs="Nirmala UI"/>
        </w:rPr>
        <w:lastRenderedPageBreak/>
        <w:t>වැසියෙකුට හිමිවෙන ඉහළම සම්මානය වන ශ්‍රී ලංකා අභිමාන්‍ය සම්මානයට පමණයි) 2019 වසරේ දී ජනාධිපතිවරයා විසින් මොහාන් මුණසිංහට ප්‍රදානය කරනවා. ඊට අමතරව ඔහු විසින් දිනාගෙන තිබෙන ජාතික හා ජාත්‍යන්තර සම්මාන ප්‍රමාණය ඉතා විශාල ගණනාවක් වෙනවා.</w:t>
      </w:r>
    </w:p>
    <w:p w:rsidR="00CF64B0" w:rsidRPr="003E58F2" w:rsidRDefault="003E58F2">
      <w:pPr>
        <w:rPr>
          <w:rFonts w:ascii="Nirmala UI" w:hAnsi="Nirmala UI" w:cs="Nirmala UI"/>
        </w:rPr>
      </w:pPr>
      <w:r w:rsidRPr="003E58F2">
        <w:rPr>
          <w:rFonts w:ascii="Nirmala UI" w:hAnsi="Nirmala UI" w:cs="Nirmala UI"/>
        </w:rPr>
        <w:t>2017 දී ප්‍රංශ ජනාධිපතිවරයා විසින් පරිසරය, දේශගුණික විපර්යාස හා තිරසාර සංවර්ධනය සඳහා සුවිශේෂී ලෙස ගෝලීය දායකත්වය දැක්වීම වෙනුවෙන් ප්‍රංශයේ ගෞරවනීය සම්මානය ලබා දෙනවා. ශ්‍රී ලංකාවේ හා ලොව පුරා බලශක්ති, දේශගුණික විපර්යාස හා තිරසාර සංවර්ධනය සඳහා කළ සුවිශේෂී දායකත්වය වෙනුවෙන් 2016 දී ජනාධිපතිවරයා විසින් සුවිශේෂීත්වය උදෙසා එක වරක් පමණක් පිරිනැමෙන සම්මානය (Outstanding Lifetime Achievement Award) මොහාන් මුණසිංහට පිරිනමනවා. බලශක්ති, තිරසාර සංවර්ධනය හා දේශගුණික විපර්යාස පිළිබඳ කැපී පෙනෙන කාර්යයන් වෙනුවෙන් 2016 දී ඔහුට වියානා ලෝක බලශක්ති පදනමේ ඉහළම සම්මානය හිමි වෙනවා.</w:t>
      </w:r>
    </w:p>
    <w:p w:rsidR="00CF64B0" w:rsidRPr="003E58F2" w:rsidRDefault="003E58F2">
      <w:pPr>
        <w:rPr>
          <w:rFonts w:ascii="Nirmala UI" w:hAnsi="Nirmala UI" w:cs="Nirmala UI"/>
        </w:rPr>
      </w:pPr>
      <w:r w:rsidRPr="003E58F2">
        <w:rPr>
          <w:rFonts w:ascii="Nirmala UI" w:hAnsi="Nirmala UI" w:cs="Nirmala UI"/>
        </w:rPr>
        <w:t>සාමය සහ සංවර්ධනය පිළිබඳ සම්මානය, ඉංජිනේරු විද්‍යාවේ උසස්ම හැකියාව වෙනුවෙන් සම්මානය (Eminence in Engineering Award) හා 2006 වසරේ දී පරිසරය වෙනුවෙන් පිරිනැමෙන සයීඩ් අන්තර්ජාතික සම්මානය (Zayed International Prize for Environment ) ඔහු දිනා ඇති විශාල ගණනාවක් වූ අනෙක් සම්මාන අතරින් කිහිපයක් ලෙස හැඳින්විය හැකි යි.</w:t>
      </w:r>
    </w:p>
    <w:p w:rsidR="00CF64B0" w:rsidRPr="003E58F2" w:rsidRDefault="003E58F2">
      <w:pPr>
        <w:rPr>
          <w:rFonts w:ascii="Nirmala UI" w:hAnsi="Nirmala UI" w:cs="Nirmala UI"/>
        </w:rPr>
      </w:pPr>
      <w:r w:rsidRPr="003E58F2">
        <w:rPr>
          <w:rFonts w:ascii="Nirmala UI" w:hAnsi="Nirmala UI" w:cs="Nirmala UI"/>
        </w:rPr>
        <w:t>එක්සත් ජාතීන්ගේ සංවර්ධන වැඩසටහන විසින් එහි සාමාජික රටවල් 2030 වසරේ දී සපුරාගත යුතු ලෙස 2015 වසරේ ලබා දුන් තිරසාර සංවර්ධන අභිමතාර්ථ 17 මෙරට ක්‍රියාත්මක කිරීමේ දී, එහි ප්‍රධාන උපදේශකයෙකු ලෙස ද ක්‍රියා කරන්නේ මොහාන් මුණසිංහ යි.</w:t>
      </w:r>
    </w:p>
    <w:p w:rsidR="00CF64B0" w:rsidRPr="003E58F2" w:rsidRDefault="003E58F2">
      <w:pPr>
        <w:rPr>
          <w:rFonts w:ascii="Nirmala UI" w:hAnsi="Nirmala UI" w:cs="Nirmala UI"/>
        </w:rPr>
      </w:pPr>
      <w:r w:rsidRPr="003E58F2">
        <w:rPr>
          <w:rFonts w:ascii="Nirmala UI" w:hAnsi="Nirmala UI" w:cs="Nirmala UI"/>
        </w:rPr>
        <w:t xml:space="preserve">1939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සිට</w:t>
      </w:r>
      <w:proofErr w:type="spellEnd"/>
      <w:r w:rsidRPr="003E58F2">
        <w:rPr>
          <w:rFonts w:ascii="Nirmala UI" w:hAnsi="Nirmala UI" w:cs="Nirmala UI"/>
        </w:rPr>
        <w:t xml:space="preserve"> 1945 වසර දක්වා පැවති දෙවන ලෝක යුද්ධයේ දී මිත්‍ර මෙන්ම අක්ෂ පාර්ශවය ද නියෝජනය කරමින් යුද්ධය සඳහා කාන්තා දායකත්වය ලැබෙනවා. ඔවුන් මෙම සංග්‍රාම සමයේ දී විවිධ අයුරින් යුද්ධය සඳහා සහභාගි වෙනවා. එනම් යුද පෙරමුණේ සෙබළියන්, ගුවන් නියමුවරියන්, සැඟවුණු වෙඩික්කාරියන්, හෙදියන් හා යුද සැපයුම් අංශ සාමාජිකාවන් ආදී වශයෙන්.</w:t>
      </w:r>
    </w:p>
    <w:p w:rsidR="00CF64B0" w:rsidRPr="003E58F2" w:rsidRDefault="003E58F2">
      <w:pPr>
        <w:rPr>
          <w:rFonts w:ascii="Nirmala UI" w:hAnsi="Nirmala UI" w:cs="Nirmala UI"/>
        </w:rPr>
      </w:pPr>
      <w:r w:rsidRPr="003E58F2">
        <w:rPr>
          <w:rFonts w:ascii="Nirmala UI" w:hAnsi="Nirmala UI" w:cs="Nirmala UI"/>
        </w:rPr>
        <w:t xml:space="preserve">දෙවන ලෝක යුද සමයේ කාන්තා නියෝජනය ඉහළම රට ලෙස සෝවියට් දේශය හැදින්විය හැකි යි. සෝවියට් දේශයේ රතු හමුදාවේ සෙබළියන් බොහෝ ප්‍රමාණයක් සෘජුවම යුද්ධයට හා යුද ආධාරක ක්ෂේත්‍රයන්ට අනුයුක්තව සේවය කර තිබෙනවා. ඒ අතරින් කිහිපදෙනෙක්ම යුද්ධය අවසන් වීමෙන් පසුව සෝවියට් සංගමයේ උපහාරයට ලක් වෙනවා. සෝවියට් කාන්තාවන් වැඩි ප්‍රමාණයක් සංග්‍රාමය හා අත්වැල් බැඳ ගන්නේ දෙවන ලෝක යුද්ධයේ හැරවුම් ලක්ෂයක් වන ස්ටාලින්ග්‍රාද් සටනේ දී යි. </w:t>
      </w:r>
    </w:p>
    <w:p w:rsidR="00CF64B0" w:rsidRPr="003E58F2" w:rsidRDefault="003E58F2">
      <w:pPr>
        <w:rPr>
          <w:rFonts w:ascii="Nirmala UI" w:hAnsi="Nirmala UI" w:cs="Nirmala UI"/>
        </w:rPr>
      </w:pPr>
      <w:r w:rsidRPr="003E58F2">
        <w:rPr>
          <w:rFonts w:ascii="Nirmala UI" w:hAnsi="Nirmala UI" w:cs="Nirmala UI"/>
        </w:rPr>
        <w:lastRenderedPageBreak/>
        <w:t>සෝවියට් ගුවන් හමුදාවේ ගුවන් නියමුවරියක් ලෙස කටයුතු කළ මාරියා දෝලිනා ද පසු කාලයේ සෝවියට් සංගමයේ උපහාරයට ලක් වූ යුද වීරවරියක් ලෙස නම් කළ හැකි යි. 1941 වසරේ සිට 1950 වසර දක්වා සෝවියට් ගුවන් හමුදාවේ සේවය කළ ඇය දෙවන ලෝක යුද්ධය සම්බන්ධ මෙහෙයුම් ගණනාවකට සහභාගී වී තිබෙනවා. පසුව ඇයට සෝවියට් දේශයෙන් පිරිනැමෙන ඉහළම සම්මානය වන සෝවියට් සංගමයේ වීරයා සම්මානය (Hero of the Soviet Union) හිමි වෙනවා.</w:t>
      </w:r>
    </w:p>
    <w:p w:rsidR="00CF64B0" w:rsidRPr="003E58F2" w:rsidRDefault="003E58F2">
      <w:pPr>
        <w:rPr>
          <w:rFonts w:ascii="Nirmala UI" w:hAnsi="Nirmala UI" w:cs="Nirmala UI"/>
        </w:rPr>
      </w:pPr>
      <w:r w:rsidRPr="003E58F2">
        <w:rPr>
          <w:rFonts w:ascii="Nirmala UI" w:hAnsi="Nirmala UI" w:cs="Nirmala UI"/>
        </w:rPr>
        <w:t xml:space="preserve">වර්තමානයේ සයිබීරියාවට අයත් ප්‍රදේශයක 1922 වසරේ පවුලේ වැඩිමලා ලෙස මාරියා දෝලිනා උපත ලබනවා. ඇයට තවත් සොයුරු සොයුරියන් නව දෙනක් ද සිටිනවා. 1917 වසරේ වූ රුසියානු විප්ලවයේ දී ඇයගේ පියාගේ එක් පාදයක් අහිමි වෙනවා. ඉන්පසුව, 1934 වසරේ දී ඔවුන් සිය පදිංචිය වෙනස් කරමින් යුක්රේනයේ වෙත සංක්‍රමණය වෙනවා. පියාගේ පාදය අහිමි වීමත් සමග පවුලේ කුඩා සහෝදර සහෝදරියන් පෝෂණය කිරීමේ වගකීම ඈ හා ඇයගේ මවගේ උර මත පැටවෙනවා. </w:t>
      </w:r>
    </w:p>
    <w:p w:rsidR="00CF64B0" w:rsidRPr="003E58F2" w:rsidRDefault="003E58F2">
      <w:pPr>
        <w:rPr>
          <w:rFonts w:ascii="Nirmala UI" w:hAnsi="Nirmala UI" w:cs="Nirmala UI"/>
        </w:rPr>
      </w:pPr>
      <w:r w:rsidRPr="003E58F2">
        <w:rPr>
          <w:rFonts w:ascii="Nirmala UI" w:hAnsi="Nirmala UI" w:cs="Nirmala UI"/>
        </w:rPr>
        <w:t>මේ හේතුවෙන් වසර 12 දී පමණ පාසලෙන් ඉවත්ව කර්මාන්තශාලාවල රැකියා කිරීම සඳහා පෙළඹෙන මාරියා, මවගේ විරෝධතාවය නොසලකා හරිමින් සෝවියට් ගුවන් පුහුණු පාඨමාලාව සඳහා අයදුම් කරනවා. පුහුණුව සාර්ථකව නිමා කරමින් 1940 වසරේ දී එනම්, ඇයට හරියටම වයස අවු: 18 දී ගුවන් පුහුණු පාසලෙන් තම උපාධිය ලබාගැනීමට ඇයට හැකියාව ලැබෙනවා. පසුව ගුවන් පුහුණු වීම් වැඩිදුරටත් හැදෑරීම සඳහා Engels හමුදා ගුවන් පුහුණු පාසල සඳහා ඇතුළත් වෙන අතර, එම පුහුණුවත් සාර්ථකව නිම කිරීමට ඇයට හැකියාව ලැබෙනවා. ජර්මානුවන් විසින් සෝවියට් දේශය ආක්‍රමණය කිරීමට පෙර කාල සීමාවේ දී ඇය ගුවන් පුහුණු උපදේශිකාවක ලෙස පුහුණු පාඨමාලා කිහිපයකම කටයුතු කරනවා.</w:t>
      </w:r>
    </w:p>
    <w:p w:rsidR="00CF64B0" w:rsidRPr="003E58F2" w:rsidRDefault="003E58F2">
      <w:pPr>
        <w:rPr>
          <w:rFonts w:ascii="Nirmala UI" w:hAnsi="Nirmala UI" w:cs="Nirmala UI"/>
        </w:rPr>
      </w:pPr>
      <w:r w:rsidRPr="003E58F2">
        <w:rPr>
          <w:rFonts w:ascii="Nirmala UI" w:hAnsi="Nirmala UI" w:cs="Nirmala UI"/>
        </w:rPr>
        <w:t>ඇයව සෝවියට් ගුවන් හමුදාවේ 587 වන බෝම්බ ප්‍රහාරක රෙජිමේන්තුවට අනුයුක්ත කරනවා. Petlyakov Pe-2 මධ්‍යම ප්‍රමාණයේ බෝම්බ හෙලන යානාවක් පදවන ඇය පාබල හමුදාව සමග සම්බන්ධව මෙහෙයුම් කටයුතුවල නිරත වෙනවා. ටික කාලයකින් ඇය එම ඒකකයේ උප බලඝන නායක ධූරය දක්වා උසස් වීමක් ලබනවා.</w:t>
      </w:r>
    </w:p>
    <w:p w:rsidR="00CF64B0" w:rsidRPr="003E58F2" w:rsidRDefault="003E58F2">
      <w:pPr>
        <w:rPr>
          <w:rFonts w:ascii="Nirmala UI" w:hAnsi="Nirmala UI" w:cs="Nirmala UI"/>
        </w:rPr>
      </w:pPr>
      <w:r w:rsidRPr="003E58F2">
        <w:rPr>
          <w:rFonts w:ascii="Nirmala UI" w:hAnsi="Nirmala UI" w:cs="Nirmala UI"/>
        </w:rPr>
        <w:t>පසුව 125 වන බෝම්බ ප්‍රහාරක රෙජිමේන්තුවට මාරියා එකතු වෙනවා. 1943 වසරේ ජුනි 2 වන දා ජර්මානු ඉලක්ක කිහිපයකට බෝම්බ හෙලීම සඳහා ඇය ඇතුළු ගුවන් කණ්ඩායමක් පිටත් වෙනවා. නමුත් ඉලක්කය කරා ගමන් කිරීමට පෙර ජර්මානු ගුවන් නාශක අවි ප්‍රහාරයක් ඇයගේ බෝම්බ හෙලන යානය ඉලක්ක කරමින් එල්ල වෙනවා. ප්‍රහාරයෙන් ගුවන් යානයට හානි වුවත්, තම ඉලක්කය අත් නොහරින ඇය තවත් ඉදිරියට ගොස් නියමිත ඉලක්කයට බෝම්බ පතිත කරනවා.</w:t>
      </w:r>
    </w:p>
    <w:p w:rsidR="00CF64B0" w:rsidRPr="003E58F2" w:rsidRDefault="003E58F2">
      <w:pPr>
        <w:rPr>
          <w:rFonts w:ascii="Nirmala UI" w:hAnsi="Nirmala UI" w:cs="Nirmala UI"/>
        </w:rPr>
      </w:pPr>
      <w:r w:rsidRPr="003E58F2">
        <w:rPr>
          <w:rFonts w:ascii="Nirmala UI" w:hAnsi="Nirmala UI" w:cs="Nirmala UI"/>
        </w:rPr>
        <w:t xml:space="preserve">බෝම්බ පතිත කිරීමෙන් අනතුරුව නැවත ගුවන් තොටුපොළ කරා ගමන් කිරීමේ දී ඇයගේ ගුවන් යානය, ජර්මානු ප්‍රහාරක ගුවන් යානා හයක් (ජර්මානු Fw 190 යානා දෙකක් හා ජර්මානු Bf 109 යානා හතරක්) විසින් වටකර ගනු ලබනවා. නමුත් ඇය </w:t>
      </w:r>
      <w:r w:rsidRPr="003E58F2">
        <w:rPr>
          <w:rFonts w:ascii="Nirmala UI" w:hAnsi="Nirmala UI" w:cs="Nirmala UI"/>
        </w:rPr>
        <w:lastRenderedPageBreak/>
        <w:t xml:space="preserve">පැද වූ Petlyakov Pe-2 යානයේ සිටි මැෂින් තුවක්කු ක්‍රියාකරුවා විසින් එම යානා හයෙන් Fw 190 සතුරු යානාවක් හා Bf 109 සතුරු ගුවන් යානාවක් බිම හෙලීමට සමත් වෙනවා. </w:t>
      </w:r>
    </w:p>
    <w:p w:rsidR="00CF64B0" w:rsidRPr="003E58F2" w:rsidRDefault="003E58F2">
      <w:pPr>
        <w:rPr>
          <w:rFonts w:ascii="Nirmala UI" w:hAnsi="Nirmala UI" w:cs="Nirmala UI"/>
        </w:rPr>
      </w:pPr>
      <w:r w:rsidRPr="003E58F2">
        <w:rPr>
          <w:rFonts w:ascii="Nirmala UI" w:hAnsi="Nirmala UI" w:cs="Nirmala UI"/>
        </w:rPr>
        <w:t>මෙලෙස ප්‍රහාර එල්ල කිරීමෙන් පසුව මාරියා හා මැෂින් තුවක්කුකරු නිරුපද්‍රිතව ගුවන් තොටුපොළට ගොඩබෑමට සමත් වෙනවා. මෙම කාල සීමාව තුළ ඇය දිවා මෙහෙයුම් 72කට සහභාගී වී ඇති බව සඳහන් වෙනවා. විශේෂයෙන් නැගෙනහිර පෙරමුණේ ජර්මානුවන්ට බෝම්බ හෙළීමේ මෙහෙයුම්වලට වඩා වැඩි දායකත්වයක් ඇය විසින් දක්වනවා.</w:t>
      </w:r>
    </w:p>
    <w:p w:rsidR="00CF64B0" w:rsidRPr="003E58F2" w:rsidRDefault="003E58F2">
      <w:pPr>
        <w:rPr>
          <w:rFonts w:ascii="Nirmala UI" w:hAnsi="Nirmala UI" w:cs="Nirmala UI"/>
        </w:rPr>
      </w:pPr>
      <w:r w:rsidRPr="003E58F2">
        <w:rPr>
          <w:rFonts w:ascii="Nirmala UI" w:hAnsi="Nirmala UI" w:cs="Nirmala UI"/>
        </w:rPr>
        <w:t>ප්‍රධාන බෝම්බ හෙලීමේ මෙහෙයුම්වලට අමතරව සෝවියට් භට කණ්ඩායම් ප්‍රවාහනය කිරීම, යුද ටැංකි, කාලතුවක්කු අවි, ප්‍රවාහන දුම්රියයන්, නාවික ප්‍රවාහන කටයුතු ආරක්ෂා කිරීම වැනි දෑටත් ගුවන් නියමුවරියක ලෙස ඇය සහභාගී වී වෙනවා. විශේෂයෙන්, ස්ටාලින්ග්‍රාද් වෙත සෙබළුන් හා සැපයුම් ප්‍රවාහනය සඳහා ඇය, සිය දායකත්වය දක්වනවා.</w:t>
      </w:r>
    </w:p>
    <w:p w:rsidR="00CF64B0" w:rsidRPr="003E58F2" w:rsidRDefault="003E58F2">
      <w:pPr>
        <w:rPr>
          <w:rFonts w:ascii="Nirmala UI" w:hAnsi="Nirmala UI" w:cs="Nirmala UI"/>
        </w:rPr>
      </w:pPr>
      <w:r w:rsidRPr="003E58F2">
        <w:rPr>
          <w:rFonts w:ascii="Nirmala UI" w:hAnsi="Nirmala UI" w:cs="Nirmala UI"/>
        </w:rPr>
        <w:t xml:space="preserve">දෙවන ලෝක යුද්ධයේ සෝවියට් දේශය වෙනුවෙන් කළ ඉහළ සේවාව අගයනු වස් සෝවියට් දේශයෙන් පිරිනැමෙන ඉහළම සම්මානය වන “සෝවියට් සංගමයේ විරයා” සම්මානය ඇයට ප්‍රදානය කරනු ලබනවා. ඒ, 1945 වසරේ අගෝස්තු මාසයේ දී යි. එදිනම ඇයට සෝවියට් සංගමයෙන් ලෙනින් පදක්කම ද පිරිනැමෙනවා. ඊට ටික දිනකට පසුව දෙවන ලෝක යුද්ධය, සෝවියට් දේශය ඇතුළු මිත්‍ර පාර්ශවයට ජයග්‍රණය අත්කර දෙමින් නිමාවට පත් වෙනවා. </w:t>
      </w:r>
    </w:p>
    <w:p w:rsidR="00CF64B0" w:rsidRPr="003E58F2" w:rsidRDefault="003E58F2">
      <w:pPr>
        <w:rPr>
          <w:rFonts w:ascii="Nirmala UI" w:hAnsi="Nirmala UI" w:cs="Nirmala UI"/>
        </w:rPr>
      </w:pPr>
      <w:r w:rsidRPr="003E58F2">
        <w:rPr>
          <w:rFonts w:ascii="Nirmala UI" w:hAnsi="Nirmala UI" w:cs="Nirmala UI"/>
        </w:rPr>
        <w:t xml:space="preserve">යුද්ධය අවසන් වී ටික කාලයකින් පසුව එනම්, 1950 වසරේ දී ගුවන් හමුදාවෙන් සමුගන්නා ඇය පදිංචිය සඳහා තෝරාගන්නේ යුක්රේනය යි. </w:t>
      </w:r>
    </w:p>
    <w:p w:rsidR="00CF64B0" w:rsidRPr="003E58F2" w:rsidRDefault="003E58F2">
      <w:pPr>
        <w:rPr>
          <w:rFonts w:ascii="Nirmala UI" w:hAnsi="Nirmala UI" w:cs="Nirmala UI"/>
        </w:rPr>
      </w:pPr>
      <w:r w:rsidRPr="003E58F2">
        <w:rPr>
          <w:rFonts w:ascii="Nirmala UI" w:hAnsi="Nirmala UI" w:cs="Nirmala UI"/>
        </w:rPr>
        <w:t>ගුවන් හමුදාවෙන් සමුගත් පසුව ඇයට සෝවියට් දේශයෙන් හා පසුව, රුසියාව විසින් ද විවිධ අවස්ථාවල දී විවිධ සම්මාන ප්‍රදානය කර තිබෙනවා. දෙවරක් විවාහ දිවියට පත් වන ඇය, එම අවස්ථා දෙකේම විවාහ කරගන්නේ දෙවන ලෝක යුද සමයේ සෝවියට් දේශයේ ගුවන් යානා කාර්මික සෙබළුන් දෙදෙනකු යි. 2010 වසරේ දී මෙම සෝවියට් වීර කාන්තාව මියයන අතර, මියයන විට ඇයට වයස අවුරුදු 83ක්.</w:t>
      </w:r>
    </w:p>
    <w:p w:rsidR="00CF64B0" w:rsidRPr="003E58F2" w:rsidRDefault="003E58F2">
      <w:pPr>
        <w:rPr>
          <w:rFonts w:ascii="Nirmala UI" w:hAnsi="Nirmala UI" w:cs="Nirmala UI"/>
        </w:rPr>
      </w:pPr>
      <w:r w:rsidRPr="003E58F2">
        <w:rPr>
          <w:rFonts w:ascii="Nirmala UI" w:hAnsi="Nirmala UI" w:cs="Nirmala UI"/>
        </w:rPr>
        <w:t>“</w:t>
      </w:r>
      <w:proofErr w:type="spellStart"/>
      <w:r w:rsidRPr="003E58F2">
        <w:rPr>
          <w:rFonts w:ascii="Nirmala UI" w:hAnsi="Nirmala UI" w:cs="Nirmala UI"/>
        </w:rPr>
        <w:t>කන්දේ</w:t>
      </w:r>
      <w:proofErr w:type="spellEnd"/>
      <w:r w:rsidRPr="003E58F2">
        <w:rPr>
          <w:rFonts w:ascii="Nirmala UI" w:hAnsi="Nirmala UI" w:cs="Nirmala UI"/>
        </w:rPr>
        <w:t xml:space="preserve"> </w:t>
      </w:r>
      <w:proofErr w:type="spellStart"/>
      <w:r w:rsidRPr="003E58F2">
        <w:rPr>
          <w:rFonts w:ascii="Nirmala UI" w:hAnsi="Nirmala UI" w:cs="Nirmala UI"/>
        </w:rPr>
        <w:t>හැපුන</w:t>
      </w:r>
      <w:proofErr w:type="spellEnd"/>
      <w:r w:rsidRPr="003E58F2">
        <w:rPr>
          <w:rFonts w:ascii="Nirmala UI" w:hAnsi="Nirmala UI" w:cs="Nirmala UI"/>
        </w:rPr>
        <w:t xml:space="preserve"> </w:t>
      </w:r>
      <w:proofErr w:type="spellStart"/>
      <w:r w:rsidRPr="003E58F2">
        <w:rPr>
          <w:rFonts w:ascii="Nirmala UI" w:hAnsi="Nirmala UI" w:cs="Nirmala UI"/>
        </w:rPr>
        <w:t>මහ</w:t>
      </w:r>
      <w:proofErr w:type="spellEnd"/>
      <w:r w:rsidRPr="003E58F2">
        <w:rPr>
          <w:rFonts w:ascii="Nirmala UI" w:hAnsi="Nirmala UI" w:cs="Nirmala UI"/>
        </w:rPr>
        <w:t xml:space="preserve"> </w:t>
      </w:r>
      <w:proofErr w:type="spellStart"/>
      <w:r w:rsidRPr="003E58F2">
        <w:rPr>
          <w:rFonts w:ascii="Nirmala UI" w:hAnsi="Nirmala UI" w:cs="Nirmala UI"/>
        </w:rPr>
        <w:t>වනන්තරේ</w:t>
      </w:r>
      <w:proofErr w:type="spellEnd"/>
    </w:p>
    <w:p w:rsidR="00CF64B0" w:rsidRPr="003E58F2" w:rsidRDefault="003E58F2">
      <w:pPr>
        <w:rPr>
          <w:rFonts w:ascii="Nirmala UI" w:hAnsi="Nirmala UI" w:cs="Nirmala UI"/>
        </w:rPr>
      </w:pPr>
      <w:r w:rsidRPr="003E58F2">
        <w:rPr>
          <w:rFonts w:ascii="Nirmala UI" w:hAnsi="Nirmala UI" w:cs="Nirmala UI"/>
        </w:rPr>
        <w:t>ඩි.සි 8 අහස් යන්තරේ</w:t>
      </w:r>
    </w:p>
    <w:p w:rsidR="00CF64B0" w:rsidRPr="003E58F2" w:rsidRDefault="003E58F2">
      <w:pPr>
        <w:rPr>
          <w:rFonts w:ascii="Nirmala UI" w:hAnsi="Nirmala UI" w:cs="Nirmala UI"/>
        </w:rPr>
      </w:pPr>
      <w:r w:rsidRPr="003E58F2">
        <w:rPr>
          <w:rFonts w:ascii="Nirmala UI" w:hAnsi="Nirmala UI" w:cs="Nirmala UI"/>
        </w:rPr>
        <w:t>මරුවා ආ කල මිතුරේ</w:t>
      </w:r>
    </w:p>
    <w:p w:rsidR="00CF64B0" w:rsidRPr="003E58F2" w:rsidRDefault="003E58F2">
      <w:pPr>
        <w:rPr>
          <w:rFonts w:ascii="Nirmala UI" w:hAnsi="Nirmala UI" w:cs="Nirmala UI"/>
        </w:rPr>
      </w:pPr>
      <w:r w:rsidRPr="003E58F2">
        <w:rPr>
          <w:rFonts w:ascii="Nirmala UI" w:hAnsi="Nirmala UI" w:cs="Nirmala UI"/>
        </w:rPr>
        <w:t>බේරෙන්ට බෑ සසරේ</w:t>
      </w:r>
    </w:p>
    <w:p w:rsidR="00CF64B0" w:rsidRPr="003E58F2" w:rsidRDefault="003E58F2">
      <w:pPr>
        <w:rPr>
          <w:rFonts w:ascii="Nirmala UI" w:hAnsi="Nirmala UI" w:cs="Nirmala UI"/>
        </w:rPr>
      </w:pPr>
      <w:r w:rsidRPr="003E58F2">
        <w:rPr>
          <w:rFonts w:ascii="Nirmala UI" w:hAnsi="Nirmala UI" w:cs="Nirmala UI"/>
        </w:rPr>
        <w:t>කාගෙද මට වරද නොතේරේ...”</w:t>
      </w:r>
    </w:p>
    <w:p w:rsidR="00CF64B0" w:rsidRPr="003E58F2" w:rsidRDefault="003E58F2">
      <w:pPr>
        <w:rPr>
          <w:rFonts w:ascii="Nirmala UI" w:hAnsi="Nirmala UI" w:cs="Nirmala UI"/>
        </w:rPr>
      </w:pPr>
      <w:r w:rsidRPr="003E58F2">
        <w:rPr>
          <w:rFonts w:ascii="Nirmala UI" w:hAnsi="Nirmala UI" w:cs="Nirmala UI"/>
        </w:rPr>
        <w:lastRenderedPageBreak/>
        <w:t>ලංකාවේ සිදු වූ දරුණුම ගුවන් යානා අනතුර පිළිබඳව කියැවෙන ඇන්ටන් ජෝන්ස් ගායනා කරන ඉහත ගීතය මීට වසර ගණනාවක සිට අද දක්වාම කා අතරත් එක සේ ජනප්‍රිය යි. මේ ගීතය සඳහා පාදක වෙන්නේ 1974 දෙසැම්බර් 4 වැනි දා ශ්‍රී ලංකාවේ නුවර එළිය දිස්ත්‍රික්කයේ, මස්කෙළියේ නෝටන්බ්‍රිජ් පොලිස් වසමට අයත් සප්ත කන්‍යා කඳුවැටියේ (Seven Virgin Hills) හැපුණු මඟී ප්‍රවාහන ගුවන් යානයක් පිළිබඳව යි. එම ගුවන් අනතුර සිදු වී දෙසැම්බර් 4 වනදාට හරියටම වසර 45ක් සම්පූර්ණ වෙනවා.</w:t>
      </w:r>
    </w:p>
    <w:p w:rsidR="00CF64B0" w:rsidRPr="003E58F2" w:rsidRDefault="003E58F2">
      <w:pPr>
        <w:rPr>
          <w:rFonts w:ascii="Nirmala UI" w:hAnsi="Nirmala UI" w:cs="Nirmala UI"/>
        </w:rPr>
      </w:pPr>
      <w:r w:rsidRPr="003E58F2">
        <w:rPr>
          <w:rFonts w:ascii="Nirmala UI" w:hAnsi="Nirmala UI" w:cs="Nirmala UI"/>
        </w:rPr>
        <w:t>ඉන්දුනීසියාවේ සුරබයා ගුවන්තොටුපොළේ සිට සෞදි අරාබියේ ජෙඩා ගුවන් තොටුපොළ බලා ගුවන් ගත වූ මැක්‌ඩොනල්ඩ් ඩග්ලස්‌ ඩී. සී. 8 ගුවන් යානය අතරමඟ දී ඉන්ධන ලබාගැනීම සඳහා කටුනායක ජාත්‍යන්තර ගුවන් තොටුපොළ වෙත ගොඩබැස්සවීමට ද තීරණය වී තිබුණා.</w:t>
      </w:r>
    </w:p>
    <w:p w:rsidR="00CF64B0" w:rsidRPr="003E58F2" w:rsidRDefault="003E58F2">
      <w:pPr>
        <w:rPr>
          <w:rFonts w:ascii="Nirmala UI" w:hAnsi="Nirmala UI" w:cs="Nirmala UI"/>
        </w:rPr>
      </w:pPr>
      <w:r w:rsidRPr="003E58F2">
        <w:rPr>
          <w:rFonts w:ascii="Nirmala UI" w:hAnsi="Nirmala UI" w:cs="Nirmala UI"/>
        </w:rPr>
        <w:t xml:space="preserve">මාටින් එයාර් 138 (Martinair Flight 138) පියාසර අංකය යටතේ ගමන් ආරම්භ කළ ගුවන් යානයේ මඟීන් 182ක් වූ අතර කාර්යමණ්ඩලයේ 9 දෙනෙකු සමගින් සියලු දෙනා 191 දෙනෙක් විය. මොවුන් මක්කම වන්දනාවේ යන ඉස්ලාම් භක්තිකයන් ලෙස ද සඳහන් වෙනවා. ගුවන් යානයේ ප්‍රධාන ගුවන් නියමුවා ලෙස කටයුතු කරන්නේ පළපුරුදු ගුවන් නියමුවෙකු වූ හෙන්ද්‍රික්‌ ලම්මේ (Hendrik Lamme) යි. </w:t>
      </w:r>
    </w:p>
    <w:p w:rsidR="00CF64B0" w:rsidRPr="003E58F2" w:rsidRDefault="003E58F2">
      <w:pPr>
        <w:rPr>
          <w:rFonts w:ascii="Nirmala UI" w:hAnsi="Nirmala UI" w:cs="Nirmala UI"/>
        </w:rPr>
      </w:pPr>
      <w:r w:rsidRPr="003E58F2">
        <w:rPr>
          <w:rFonts w:ascii="Nirmala UI" w:hAnsi="Nirmala UI" w:cs="Nirmala UI"/>
        </w:rPr>
        <w:t xml:space="preserve">1974 දෙසැම්බර් 4 වෙනිදා වේලාව රාත්‍රි 10.10ට පමණ සප්ත කන්‍යා කඳුවැටියේ සිව්වන කන්දේ හැප්පෙන ගුවන් යානය පළාතම දෙදුරුම්කමින් විනාශයට පත් වෙනවා. මෙහි දී යානයේ ගමන් කළ සියලුම මඟීන් හා කාර්යමණ්ඩලයේ සියලු දෙනා ඇතුළුව 191 දෙනාම මරණයට පත් වෙනවා. </w:t>
      </w:r>
    </w:p>
    <w:p w:rsidR="00CF64B0" w:rsidRPr="003E58F2" w:rsidRDefault="003E58F2">
      <w:pPr>
        <w:rPr>
          <w:rFonts w:ascii="Nirmala UI" w:hAnsi="Nirmala UI" w:cs="Nirmala UI"/>
        </w:rPr>
      </w:pPr>
      <w:r w:rsidRPr="003E58F2">
        <w:rPr>
          <w:rFonts w:ascii="Nirmala UI" w:hAnsi="Nirmala UI" w:cs="Nirmala UI"/>
        </w:rPr>
        <w:t>ගුවන් අනතුර පිළිබඳව කොළඹට ආරංචි වීමට ටික කාලයක් ගත වෙන අතර, පසු දා ගුවන් හමුදාවෙන් අනතුර සිදු වූ ස්ථානය වෙත හෙලිකොප්ටරයක් එවනු ලබනවා. මේ වන විටත් ගම්වැසියන් හා පොලීසිය අදාළ ස්ථානයට ළඟා වී සිටිනවා. ගුවන් අනතුරෙන් මරණයට පත් වූ අයගේ හමු වූ සිරුරු කොටස් ඊට පහළින් භූමදානය කරනු ලබනවා. ගුවන් යානයේ සිටි එක් ගුවන් සේවිකාවකගේ මළ සිරුරක් ඇයගේ පෙම්වතා විසින් නැවත නෙදර්ලන්තයට ගෙන ගොස් භූමදානය කර තිබෙනවා. බිමට පතිත වූ ගුවන් යානයේ කොටස් හා මඟීන්ගේ බඩු-බාහිරාදිය අනතුර බැලීමට පැමිණි විවිධ අය විසින් රැගෙන යනවා. පසුව එම කොටස් විශාල මිල ගණන්වලට විකුණා ඇති බවත් සඳහන් වෙනවා.</w:t>
      </w:r>
    </w:p>
    <w:p w:rsidR="00CF64B0" w:rsidRPr="003E58F2" w:rsidRDefault="003E58F2">
      <w:pPr>
        <w:rPr>
          <w:rFonts w:ascii="Nirmala UI" w:hAnsi="Nirmala UI" w:cs="Nirmala UI"/>
        </w:rPr>
      </w:pPr>
      <w:r w:rsidRPr="003E58F2">
        <w:rPr>
          <w:rFonts w:ascii="Nirmala UI" w:hAnsi="Nirmala UI" w:cs="Nirmala UI"/>
        </w:rPr>
        <w:t xml:space="preserve">ගුවන් අනතුර පිළිබඳව පසුව පරීක්ෂණ ආරම්භ කෙරෙන අතර, මාටින් එයාර් DC 8 විශේෂ ජෙට් ගුවන්යානාව නිෂ්පාදිත නෙදර්ලන්ත සමාගමේ විශේෂ පර්යේෂක කණ්ඩායමක් හා මාටින් එයාර් ගුවන් සමාගමේ කණ්ඩායමක් මෙරටට පැමිණෙනවා. ඔවුන් මේ සම්බන්ධව පර්යේෂණවල නියැලෙන අතර, ගුවන් යානයේ අවසන් දත්ත සටහන් වන කළු පෙට්ටිය සොයාගැනීමට එම කණ්ඩායම් විසින් උත්සාහ කරනවා. </w:t>
      </w:r>
    </w:p>
    <w:p w:rsidR="00CF64B0" w:rsidRPr="003E58F2" w:rsidRDefault="003E58F2">
      <w:pPr>
        <w:rPr>
          <w:rFonts w:ascii="Nirmala UI" w:hAnsi="Nirmala UI" w:cs="Nirmala UI"/>
        </w:rPr>
      </w:pPr>
      <w:r w:rsidRPr="003E58F2">
        <w:rPr>
          <w:rFonts w:ascii="Nirmala UI" w:hAnsi="Nirmala UI" w:cs="Nirmala UI"/>
        </w:rPr>
        <w:lastRenderedPageBreak/>
        <w:t>කළු පෙට්ටියේ යම් කිසි කොටස් කිහිපයක් හමුවෙන නමුත්, ඔවුන්ට අවශ්‍ය වන කොටස් සොයාගැනීමට හැකියාව ලැබෙන්නේ නෑ. ඒ හේතුවෙන් අනතුරට පත් වීමට බලපෑ නිවැරදිම හේතුව සොයාගැනීමට පර්යේෂණ කණ්ඩායම්වලට හැකියාව ලැබෙන්නේ නෑ. ඇසින් දුටුවන් ගුවන්යානය වෙනදාට වඩා පහළ මට්ටමකින් ගමන් කරනු දුටු බව සඳහන් කරන අතර, ගුවන්යානයේ ගිනි ගැනීමක් හෝ එන්ජින්වල දෝෂයක් පිළිබඳ සාක්ෂි හමුවන්නේ නෑ.</w:t>
      </w:r>
    </w:p>
    <w:p w:rsidR="00CF64B0" w:rsidRPr="003E58F2" w:rsidRDefault="003E58F2">
      <w:pPr>
        <w:rPr>
          <w:rFonts w:ascii="Nirmala UI" w:hAnsi="Nirmala UI" w:cs="Nirmala UI"/>
        </w:rPr>
      </w:pPr>
      <w:r w:rsidRPr="003E58F2">
        <w:rPr>
          <w:rFonts w:ascii="Nirmala UI" w:hAnsi="Nirmala UI" w:cs="Nirmala UI"/>
        </w:rPr>
        <w:t>ගුවන් යානය අනතුරට ලක් වීමට කලින් අවසාන වශයෙන් කටුනායක ජාත්‍යන්තර ගුවන් තොටුපොළ හා පණිවුඩ හුවමාරු කරගෙන තිබූ අතර, කටුනායකින් ලබාදුන් උපදෙස් නියමුවාට නිසියාකාරයෙන් ග්‍රහණය නොවීම අනතුරට හේතුවක් වනන්ට ඇතැ යි අනුමාන කරනවා. නමුත්, එම අනුමානය නිවැරදි ලෙසම තහවුරු කරගැනීමට හැකියාව ලැබෙන්නේ නෑ.</w:t>
      </w:r>
    </w:p>
    <w:p w:rsidR="00CF64B0" w:rsidRPr="003E58F2" w:rsidRDefault="003E58F2">
      <w:pPr>
        <w:rPr>
          <w:rFonts w:ascii="Nirmala UI" w:hAnsi="Nirmala UI" w:cs="Nirmala UI"/>
        </w:rPr>
      </w:pPr>
      <w:r w:rsidRPr="003E58F2">
        <w:rPr>
          <w:rFonts w:ascii="Nirmala UI" w:hAnsi="Nirmala UI" w:cs="Nirmala UI"/>
        </w:rPr>
        <w:t>කටුනායක ගුවන් තොටුපොළ ලෙස වරදවා වටහාගෙන යානයේ නියමුවා ගුවන් යානය පහත කර ඇති බවත්, එම අවස්ථාවේ දී යානය කන්දේ ගැටුණු බවත් පර්යේෂකයෝ කරන තවත් අනුමානයක්. ලක්ෂපාන ආදී ජල විදුලි බලාගාර ආසන්නයේ පිහිටීම හේතුවෙන් ඒවාගේ විදුලි ආලෝකය කටුනායක ගුවන් තොටුපොල ලෙස ගුවන් නියමුවා විසින් වරදවා වටහාගෙන ඇති බව එම අනුමානවල සඳහන් වෙනවා.</w:t>
      </w:r>
    </w:p>
    <w:p w:rsidR="00CF64B0" w:rsidRPr="003E58F2" w:rsidRDefault="003E58F2">
      <w:pPr>
        <w:rPr>
          <w:rFonts w:ascii="Nirmala UI" w:hAnsi="Nirmala UI" w:cs="Nirmala UI"/>
        </w:rPr>
      </w:pPr>
      <w:r w:rsidRPr="003E58F2">
        <w:rPr>
          <w:rFonts w:ascii="Nirmala UI" w:hAnsi="Nirmala UI" w:cs="Nirmala UI"/>
        </w:rPr>
        <w:t xml:space="preserve">අනතුර සිහි වීම සඳහා සප්ත කන්‍යා කඳු පාමුල කුඩා ස්මාරකයක් තනා තිබෙනවා. ගුවන් අනතුරෙන් මියගිය තම ඥාතීන් සිහි කිරීම සඳහා මෙම ස්මාරකය අසලට විදෙශයේ සිටින ඔවුන්ගේ හිතවතුන් සමහර දිනවල දී පැමිණෙනවා. </w:t>
      </w:r>
    </w:p>
    <w:p w:rsidR="00CF64B0" w:rsidRPr="003E58F2" w:rsidRDefault="003E58F2">
      <w:pPr>
        <w:rPr>
          <w:rFonts w:ascii="Nirmala UI" w:hAnsi="Nirmala UI" w:cs="Nirmala UI"/>
        </w:rPr>
      </w:pPr>
      <w:r w:rsidRPr="003E58F2">
        <w:rPr>
          <w:rFonts w:ascii="Nirmala UI" w:hAnsi="Nirmala UI" w:cs="Nirmala UI"/>
        </w:rPr>
        <w:t xml:space="preserve">ගුවන් යානයේ ටයරයක් නොර්ටන් බ්‍රිජ් පොලිසිය ඉදිරිපිට පොලිස් රථගාල පසෙක ස්ථාපිත කර තිබෙන්නේ එම ගුවන් අනතුර සිහි වීම පිණිස යි. එමෙන්ම, ගුවන් යානයේ දොර කොටස් කිපයක් ප්‍රදේශවාසීන් සන්තකයේ තිබෙන ආකාරය අද වුව ද දැකගන්න පුළුවන්. </w:t>
      </w:r>
    </w:p>
    <w:p w:rsidR="00CF64B0" w:rsidRPr="003E58F2" w:rsidRDefault="003E58F2">
      <w:pPr>
        <w:rPr>
          <w:rFonts w:ascii="Nirmala UI" w:hAnsi="Nirmala UI" w:cs="Nirmala UI"/>
        </w:rPr>
      </w:pPr>
      <w:r w:rsidRPr="003E58F2">
        <w:rPr>
          <w:rFonts w:ascii="Nirmala UI" w:hAnsi="Nirmala UI" w:cs="Nirmala UI"/>
        </w:rPr>
        <w:t xml:space="preserve">2019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ඉන්දීය</w:t>
      </w:r>
      <w:proofErr w:type="spellEnd"/>
      <w:r w:rsidRPr="003E58F2">
        <w:rPr>
          <w:rFonts w:ascii="Nirmala UI" w:hAnsi="Nirmala UI" w:cs="Nirmala UI"/>
        </w:rPr>
        <w:t xml:space="preserve"> </w:t>
      </w:r>
      <w:proofErr w:type="spellStart"/>
      <w:r w:rsidRPr="003E58F2">
        <w:rPr>
          <w:rFonts w:ascii="Nirmala UI" w:hAnsi="Nirmala UI" w:cs="Nirmala UI"/>
        </w:rPr>
        <w:t>පාලනය</w:t>
      </w:r>
      <w:proofErr w:type="spellEnd"/>
      <w:r w:rsidRPr="003E58F2">
        <w:rPr>
          <w:rFonts w:ascii="Nirmala UI" w:hAnsi="Nirmala UI" w:cs="Nirmala UI"/>
        </w:rPr>
        <w:t xml:space="preserve"> යටතේ ඇති, ජම්මු කාශ්මීර් ප්‍රාන්තයට අයත් පුල්වාමා ප්‍රදේශයේ දී ඉන්දියානු ආරක්ෂක භටයන් ගමන් ගත් රථ පෙළකට මරාගෙන මැරෙන ත්‍රස්ත ප්‍රහාරයක් එල්ල වෙනවා. එය එල්ල කරන්නේ කාශ්මීරයේ ක්‍රියාත්මක වෙන ජායිෂ් ඊ මුහම්මද් ත්‍රස්ත සංවිධානය යි. මෙම ප්‍රහාරයෙන් ඉන්දියානු ආරක්ෂක අංශ සාමාජිකයන්ට බරපතල හානි සිදු වන වෙනවා.</w:t>
      </w:r>
    </w:p>
    <w:p w:rsidR="00CF64B0" w:rsidRPr="003E58F2" w:rsidRDefault="003E58F2">
      <w:pPr>
        <w:rPr>
          <w:rFonts w:ascii="Nirmala UI" w:hAnsi="Nirmala UI" w:cs="Nirmala UI"/>
        </w:rPr>
      </w:pPr>
      <w:r w:rsidRPr="003E58F2">
        <w:rPr>
          <w:rFonts w:ascii="Nirmala UI" w:hAnsi="Nirmala UI" w:cs="Nirmala UI"/>
        </w:rPr>
        <w:t xml:space="preserve">ඉන්දියාව මේ සම්බන්ධයෙන් පාකිස්ථානයට දැඩි ලෙස චෝදනා එල්ල කරන අතර, අදාළ ත්‍රස්ත සංවිධානයට යුද ආධාර හා පුහුණුවීම් සපයන්නේ පාකිස්ථාන ආණ්ඩුවෙන් බවත්, ත්‍රස්තයෙන්ගේ රහසිගත කඳවුරු පිහිටා ඇත්තේ පාකිස්ථානය විසින් පාලනය කරන කාශ්මීර කොටසේ බවත් කියා සිටිනවා. ඉන්පසුව ඉන්දියාව, පාකිස්ථාන ගුවන් සීමාව ඉක්මවා ගොස් එම කඳවුරු සඳහා පහර දීමට කටයුතු කරනවා. එක්සත් ජාතීන්ගේ සංවිධානයේ අභ්‍යන්තර කොටසක් වන ආරක්ෂක </w:t>
      </w:r>
      <w:r w:rsidRPr="003E58F2">
        <w:rPr>
          <w:rFonts w:ascii="Nirmala UI" w:hAnsi="Nirmala UI" w:cs="Nirmala UI"/>
        </w:rPr>
        <w:lastRenderedPageBreak/>
        <w:t>මණ්ඩලය ඉන්දියාවේ ඉල්ලීම මත මෙම ත්‍රස්ත කල්ලියේ නායකයා ගෝලීය ත්‍රස්ත ලේඛනයට ද ඇතුළත් කරනවා.</w:t>
      </w:r>
    </w:p>
    <w:p w:rsidR="00CF64B0" w:rsidRPr="003E58F2" w:rsidRDefault="003E58F2">
      <w:pPr>
        <w:rPr>
          <w:rFonts w:ascii="Nirmala UI" w:hAnsi="Nirmala UI" w:cs="Nirmala UI"/>
        </w:rPr>
      </w:pPr>
      <w:r w:rsidRPr="003E58F2">
        <w:rPr>
          <w:rFonts w:ascii="Nirmala UI" w:hAnsi="Nirmala UI" w:cs="Nirmala UI"/>
        </w:rPr>
        <w:t>මෙම අර්බුදය තවදුරටත් ඔඩුදුවන අතර, ඉන්දියානු මධ්‍යම රජය ජම්මු කාශ්මීරය ප්‍රාන්ත භාවයෙන් අහෝසි කර මධ්‍යම රජයෙන් පාලනය වන කොටස් දෙකක් බවට පත් කිරීමට ද බල පෑ ප්‍රධාන හේතුව වන්නේ ද මෙම පුල්වාමා ප්‍රහාරය යි.</w:t>
      </w:r>
    </w:p>
    <w:p w:rsidR="00CF64B0" w:rsidRPr="003E58F2" w:rsidRDefault="003E58F2">
      <w:pPr>
        <w:rPr>
          <w:rFonts w:ascii="Nirmala UI" w:hAnsi="Nirmala UI" w:cs="Nirmala UI"/>
        </w:rPr>
      </w:pPr>
      <w:r w:rsidRPr="003E58F2">
        <w:rPr>
          <w:rFonts w:ascii="Nirmala UI" w:hAnsi="Nirmala UI" w:cs="Nirmala UI"/>
        </w:rPr>
        <w:t>1947 සිට මේ දක්වා ඉන්දියාව හා පාකිස්ථානය කාශ්මීරය හේතුවෙන් නොයෙකුත් අවස්ථාවල යුද්ධයන්ට හා යුද්ධ ආසන්න අවස්ථාවන්ට ලං වී ඇති අතර, 1947 හා 1965 වසරවල දී ඔවුන් දරුණු යුද්ධවලට ගමන් කරන්න හේතුව වන්නේ කාශ්මිර් අර්බුදය යි. 1999 වසරේ ඇති වූ අප්‍රකාශිත කාගිල් යුද්ධයට හේතු වන්නේ ද මෙම නොනවතින බල අරගලය යි.</w:t>
      </w:r>
    </w:p>
    <w:p w:rsidR="00CF64B0" w:rsidRPr="003E58F2" w:rsidRDefault="003E58F2">
      <w:pPr>
        <w:rPr>
          <w:rFonts w:ascii="Nirmala UI" w:hAnsi="Nirmala UI" w:cs="Nirmala UI"/>
        </w:rPr>
      </w:pPr>
      <w:r w:rsidRPr="003E58F2">
        <w:rPr>
          <w:rFonts w:ascii="Nirmala UI" w:hAnsi="Nirmala UI" w:cs="Nirmala UI"/>
        </w:rPr>
        <w:t>දකුණු ආසියාවේ ජනතාව වෙනුවෙන් ඵලදායී කලාපීය සහයෝගිතාවක් සඳහා සාමය හා ආරක්ෂාව අත්‍යවශ්‍ය සාධක ලෙස හැඳින්විය හැකියි. නමුත් පාකිස්ථානයේ හා ඉන්දියාවේ ඇති මේ විරසකය වර්තමානය වන විට දකුණු ආසියානු කලාපීය සහයෝගිතා සංවිධානය මුහුණ දෙන ප්‍රධානම අභියෝගය බවට පත්ව තිබෙනවා. කාශ්මීරයේ ඇති වී තිබෙන විවිධ ත්‍රස්ත සංවිධාන හේතුවෙන් නිර්මාණය වී තිබෙන කලාපීය ත්‍රස්තවාදය ද නිර්මාණය වී ඇත්තේ ඉන්දු පාකිස්ථාන විරසකයේ ප්‍රතිපලයක් ලෙස යි. එය ද සාර්ක් සංවිධානය මුහුණ දෙන ප්‍රධාන අභියෝගයක් ලෙස හැඳින්විය හැකි යි.</w:t>
      </w:r>
    </w:p>
    <w:p w:rsidR="00CF64B0" w:rsidRPr="003E58F2" w:rsidRDefault="003E58F2">
      <w:pPr>
        <w:rPr>
          <w:rFonts w:ascii="Nirmala UI" w:hAnsi="Nirmala UI" w:cs="Nirmala UI"/>
        </w:rPr>
      </w:pPr>
      <w:r w:rsidRPr="003E58F2">
        <w:rPr>
          <w:rFonts w:ascii="Nirmala UI" w:hAnsi="Nirmala UI" w:cs="Nirmala UI"/>
        </w:rPr>
        <w:t>සාර්ක් සංවිධානයේ ක්‍රියාත්මක වෙන ආර්ථික, වෙළඳ, සාමාජයීය, හා සංස්කෘතික ව්‍යාපෘති ක්‍රියාත්මක කිරීමට යාමේ දී මෙම විරසකය එම ව්‍යාපෘති සඳහා ඉතා අහිතකර අන්දමින් බලපානවා. එය කෙතරම් බල පා ඇත්දැ යි පවසනාව නම් වාර්ෂිකව පැවැත්වෙන සාක් සමුළු ද මේ වන විට නොකඩවා පැවැත්වීමට නොහැකි තත්ත්වයක් උදා වී තිබෙනවා.</w:t>
      </w:r>
    </w:p>
    <w:p w:rsidR="00CF64B0" w:rsidRPr="003E58F2" w:rsidRDefault="003E58F2">
      <w:pPr>
        <w:rPr>
          <w:rFonts w:ascii="Nirmala UI" w:hAnsi="Nirmala UI" w:cs="Nirmala UI"/>
        </w:rPr>
      </w:pPr>
      <w:r w:rsidRPr="003E58F2">
        <w:rPr>
          <w:rFonts w:ascii="Nirmala UI" w:hAnsi="Nirmala UI" w:cs="Nirmala UI"/>
        </w:rPr>
        <w:t xml:space="preserve">පළමු සාර්ක් සමුළුව පැවැත්වෙන්නේ 1985 වසරේ දී යි. සමුළුව, පළමු වසර කිහිපය තුළ වාර්ෂිකව පැවැත්වෙන නමුත් පසුව එය සෑම වර්ෂයකම පැවැත්වීමට හැකියාව ලැබෙන්නේ නෑ. ඉන්දු පාකිස්ථාන විරසකය කාශ්මීරය මුල් කරගනිමින් විටින් විට අළු යට ගිනි පුළිඟු මෙන් මතුවීම එයට,ප්‍රධාන හේතුව යි. </w:t>
      </w:r>
    </w:p>
    <w:p w:rsidR="00CF64B0" w:rsidRPr="003E58F2" w:rsidRDefault="003E58F2">
      <w:pPr>
        <w:rPr>
          <w:rFonts w:ascii="Nirmala UI" w:hAnsi="Nirmala UI" w:cs="Nirmala UI"/>
        </w:rPr>
      </w:pPr>
      <w:r w:rsidRPr="003E58F2">
        <w:rPr>
          <w:rFonts w:ascii="Nirmala UI" w:hAnsi="Nirmala UI" w:cs="Nirmala UI"/>
        </w:rPr>
        <w:t>කෙසේ හෝ 18 වන සාර්ක් සමුළුව දක්වා පැවැත්වීමට හැකියාව ලැබුනත් 2016 වසරේ දී පැවැත්වීමට නියමිතව තිබු 19 වන සාර්ක් සමුළුව සිතූ ලෙස පැවැත්වීමට හැකියාවක් ලැබෙන්නේ නෑ. එය ඉන්දු පාකිස්ථාන විරසකයේ ප්‍රතිඵලයක් ලෙස කල් යන අතර අවසානයේ එම සමුළුව සම්පුර්ණයෙන්ම නවතා දැමීමට සාර්ක් සංවිධානය තීරණය කරනවා.</w:t>
      </w:r>
    </w:p>
    <w:p w:rsidR="00CF64B0" w:rsidRPr="003E58F2" w:rsidRDefault="003E58F2">
      <w:pPr>
        <w:rPr>
          <w:rFonts w:ascii="Nirmala UI" w:hAnsi="Nirmala UI" w:cs="Nirmala UI"/>
        </w:rPr>
      </w:pPr>
      <w:r w:rsidRPr="003E58F2">
        <w:rPr>
          <w:rFonts w:ascii="Nirmala UI" w:hAnsi="Nirmala UI" w:cs="Nirmala UI"/>
        </w:rPr>
        <w:t xml:space="preserve">2016 වසරේ සැප්තැම්බර් 18 වන දා ඉන්දියාව විසින් පාලනය කරන කාශ්මීර කොටසේ ඌරි ප්‍රදේශයේ දී, ජායිෂ් ඊ මුහම්මද් සටන්කාමීන් ඉන්දියානු හමුදා </w:t>
      </w:r>
      <w:r w:rsidRPr="003E58F2">
        <w:rPr>
          <w:rFonts w:ascii="Nirmala UI" w:hAnsi="Nirmala UI" w:cs="Nirmala UI"/>
        </w:rPr>
        <w:lastRenderedPageBreak/>
        <w:t>කඳවුරකට ප්‍රහාරයක් එල්ල කරනවා. එම ප්‍රහාරය හේතුවෙන් ආරක්ෂක හමුදා සාමාජිකයන් 19 දෙනෙකු මරණයට පත් වෙනවා.</w:t>
      </w:r>
    </w:p>
    <w:p w:rsidR="00CF64B0" w:rsidRPr="003E58F2" w:rsidRDefault="003E58F2">
      <w:pPr>
        <w:rPr>
          <w:rFonts w:ascii="Nirmala UI" w:hAnsi="Nirmala UI" w:cs="Nirmala UI"/>
        </w:rPr>
      </w:pPr>
      <w:r w:rsidRPr="003E58F2">
        <w:rPr>
          <w:rFonts w:ascii="Nirmala UI" w:hAnsi="Nirmala UI" w:cs="Nirmala UI"/>
        </w:rPr>
        <w:t>මෙම ප්‍රහාරයට සම්බන්ධ ත්‍රස්තයන්ට රැකවරණය දෙන්නේ පාකිස්ථානය බවට ඉන්දියානු රජය චෝදනා කරන නමුත් පාකිස්ථානය විසින් එය ප්‍රතික්ෂේප කරනවා.</w:t>
      </w:r>
    </w:p>
    <w:p w:rsidR="00CF64B0" w:rsidRPr="003E58F2" w:rsidRDefault="003E58F2">
      <w:pPr>
        <w:rPr>
          <w:rFonts w:ascii="Nirmala UI" w:hAnsi="Nirmala UI" w:cs="Nirmala UI"/>
        </w:rPr>
      </w:pPr>
      <w:r w:rsidRPr="003E58F2">
        <w:rPr>
          <w:rFonts w:ascii="Nirmala UI" w:hAnsi="Nirmala UI" w:cs="Nirmala UI"/>
        </w:rPr>
        <w:t>එම වසරේ නොවැම්බර් 09 සහ 10 යන දෙදින තුළ 16 වන සාර්ක් සමුළුව පැවැත්වීමට කටයුතු සම්පාදනය කර තිබුණු අතර “කලාපීය සහයෝගිතාවට හා ත්‍රස්තවාදයට එක්ව ගමන් කළ නොහැකි ය” බව පවසමින් ඉන්දියාව සමුළුව සඳහා සහභාගී වීම ප්‍රතික්ෂේප කරනවා.</w:t>
      </w:r>
    </w:p>
    <w:p w:rsidR="00CF64B0" w:rsidRPr="003E58F2" w:rsidRDefault="003E58F2">
      <w:pPr>
        <w:rPr>
          <w:rFonts w:ascii="Nirmala UI" w:hAnsi="Nirmala UI" w:cs="Nirmala UI"/>
        </w:rPr>
      </w:pPr>
      <w:r w:rsidRPr="003E58F2">
        <w:rPr>
          <w:rFonts w:ascii="Nirmala UI" w:hAnsi="Nirmala UI" w:cs="Nirmala UI"/>
        </w:rPr>
        <w:t>සමුළුවට සහභාගී නොවී සිටීමට ඉන්දියාව ගනු ලැබූ තීන්දුවත් සමග ඇෆ්ගනිස්ථානය, භූතානය, හා බංගලාදේශය යන රටවල් ද සමුළුවට සහභාගී නොවන බව නිවේදනය කරනවා. ඒ හේතුවෙන් සමුළුව පැවැත්වීම තාවකාලිකව කල් යනවා. දින කිහිපයකින් පසුව සමුළුව පැවැත්වීමේ උත්සාහයක් පාකිස්ථාන රජය විසින් ගත් නමුත් ඉන්දියාව විසින් සමුළුවට සහභාගී නොවීමට ගත් තීරණය වෙනස් නොකිරීමෙන් 19 වන සාර්ක් සමුළුව සම්පූර්ණයෙන්ම අවලංගු කිරීමට සිදු වෙනවා.</w:t>
      </w:r>
    </w:p>
    <w:p w:rsidR="00CF64B0" w:rsidRPr="003E58F2" w:rsidRDefault="003E58F2">
      <w:pPr>
        <w:rPr>
          <w:rFonts w:ascii="Nirmala UI" w:hAnsi="Nirmala UI" w:cs="Nirmala UI"/>
        </w:rPr>
      </w:pPr>
      <w:r w:rsidRPr="003E58F2">
        <w:rPr>
          <w:rFonts w:ascii="Nirmala UI" w:hAnsi="Nirmala UI" w:cs="Nirmala UI"/>
        </w:rPr>
        <w:t>කලාපයේ රටවල් අතර තිරසාර සහයෝගීතාවක් පවත්වා ගැනීම හා ත්‍රස්තවාදය පිටුදැකීමේ දැඩි අවශ්‍යතාවයක් ඉන්දියානු රජයට ඇති බවත් දකුණු ආසියාවේ ජනතාව වෙනුවෙන් ඵලදායී කලාපීය සහයෝගීතාවයක් සඳහා සාමය හා ආරක්ෂාව අත්‍යවශ්‍ය සාධක බව දිගින් දිගටම පවසන ඉන්දියාව මෙම සමුළුවට සහභාගී වීම දැඩිව ප්‍රතික්ෂේප කරනවා.</w:t>
      </w:r>
    </w:p>
    <w:p w:rsidR="00CF64B0" w:rsidRPr="003E58F2" w:rsidRDefault="003E58F2">
      <w:pPr>
        <w:rPr>
          <w:rFonts w:ascii="Nirmala UI" w:hAnsi="Nirmala UI" w:cs="Nirmala UI"/>
        </w:rPr>
      </w:pPr>
      <w:r w:rsidRPr="003E58F2">
        <w:rPr>
          <w:rFonts w:ascii="Nirmala UI" w:hAnsi="Nirmala UI" w:cs="Nirmala UI"/>
        </w:rPr>
        <w:t>නමුත් දේශපාලන විශ්ලේෂකයන් පෙන්වා දෙන්නේ ප්‍රහාරයෙන් පසුව පාකිස්ථානය රාජ්‍යතාන්ත්‍රික වශයෙන් ජාත්‍යන්තරව හුදෙකලා කරනු ලැබීමට දිල්ලිය ගනු ලබන උත්සාහයේ ප්‍රධානම අංගය සමුළුව වර්ජනය කිරීම බවයි.</w:t>
      </w:r>
    </w:p>
    <w:p w:rsidR="00CF64B0" w:rsidRPr="003E58F2" w:rsidRDefault="003E58F2">
      <w:pPr>
        <w:rPr>
          <w:rFonts w:ascii="Nirmala UI" w:hAnsi="Nirmala UI" w:cs="Nirmala UI"/>
        </w:rPr>
      </w:pPr>
      <w:r w:rsidRPr="003E58F2">
        <w:rPr>
          <w:rFonts w:ascii="Nirmala UI" w:hAnsi="Nirmala UI" w:cs="Nirmala UI"/>
        </w:rPr>
        <w:t xml:space="preserve">19 වන සාර්ක් සමුළුව එසේ අවලංගු වූ අතර 2016 පසු මේ වන තෙක් සාර්ක් සමුළුවක් පැවැත්වී නෑ. </w:t>
      </w:r>
    </w:p>
    <w:p w:rsidR="00CF64B0" w:rsidRPr="003E58F2" w:rsidRDefault="003E58F2">
      <w:pPr>
        <w:rPr>
          <w:rFonts w:ascii="Nirmala UI" w:hAnsi="Nirmala UI" w:cs="Nirmala UI"/>
        </w:rPr>
      </w:pPr>
      <w:r w:rsidRPr="003E58F2">
        <w:rPr>
          <w:rFonts w:ascii="Nirmala UI" w:hAnsi="Nirmala UI" w:cs="Nirmala UI"/>
        </w:rPr>
        <w:t xml:space="preserve">2019 වසරේ එල්ල වූ පුල්වාමා ප්‍රහාරය, කාශ්මීරය ඉන්දියානු මධ්‍යම රජය විසින් ඈදා ගැනීම යන කරුණු හේතුවෙන් පාකිස්ථානය හා ඉන්දියාව අතර විරසකය මේ වන විට පෙරටත් වඩා දැඩි ලෙස උග්‍ර වී තිබෙනවා. </w:t>
      </w:r>
    </w:p>
    <w:p w:rsidR="00CF64B0" w:rsidRPr="003E58F2" w:rsidRDefault="003E58F2">
      <w:pPr>
        <w:rPr>
          <w:rFonts w:ascii="Nirmala UI" w:hAnsi="Nirmala UI" w:cs="Nirmala UI"/>
        </w:rPr>
      </w:pPr>
      <w:r w:rsidRPr="003E58F2">
        <w:rPr>
          <w:rFonts w:ascii="Nirmala UI" w:hAnsi="Nirmala UI" w:cs="Nirmala UI"/>
        </w:rPr>
        <w:t>2020 වසරේ ද සාර්ක් සමුළුව පාකිස්ථානයේ පැවැත්වීමට නියමිතව තිබුනත් ඒ සඳහා ඉන්දියාව සහභාගී නොවනු ඇත. ඒ හේතුවෙන් 20 වන සාර්ක් සමුළුව වෙනත් දකුණු ආසියාතික රටක පැවැත්වීම සුදුසු බව තීරණය වී තිබෙනවා. එම රටවල් අතරට නේපාලය හා ශ්‍රී ලංකාව ද ඇතුළත් වෙනවා. නමුත් 20 වන සාර්ක් සමුළුව 2020 වසරේ පවත්වන්නේ කොහේ ද යන්න තවම නිශ්චිතව තීරණය වී නෑ.</w:t>
      </w:r>
    </w:p>
    <w:p w:rsidR="00CF64B0" w:rsidRPr="003E58F2" w:rsidRDefault="003E58F2">
      <w:pPr>
        <w:rPr>
          <w:rFonts w:ascii="Nirmala UI" w:hAnsi="Nirmala UI" w:cs="Nirmala UI"/>
        </w:rPr>
      </w:pPr>
      <w:proofErr w:type="spellStart"/>
      <w:r w:rsidRPr="003E58F2">
        <w:rPr>
          <w:rFonts w:ascii="Nirmala UI" w:hAnsi="Nirmala UI" w:cs="Nirmala UI"/>
        </w:rPr>
        <w:lastRenderedPageBreak/>
        <w:t>රෝද</w:t>
      </w:r>
      <w:proofErr w:type="spellEnd"/>
      <w:r w:rsidRPr="003E58F2">
        <w:rPr>
          <w:rFonts w:ascii="Nirmala UI" w:hAnsi="Nirmala UI" w:cs="Nirmala UI"/>
        </w:rPr>
        <w:t xml:space="preserve"> </w:t>
      </w:r>
      <w:proofErr w:type="spellStart"/>
      <w:r w:rsidRPr="003E58F2">
        <w:rPr>
          <w:rFonts w:ascii="Nirmala UI" w:hAnsi="Nirmala UI" w:cs="Nirmala UI"/>
        </w:rPr>
        <w:t>දෙකේ</w:t>
      </w:r>
      <w:proofErr w:type="spellEnd"/>
      <w:r w:rsidRPr="003E58F2">
        <w:rPr>
          <w:rFonts w:ascii="Nirmala UI" w:hAnsi="Nirmala UI" w:cs="Nirmala UI"/>
        </w:rPr>
        <w:t xml:space="preserve"> </w:t>
      </w:r>
      <w:proofErr w:type="spellStart"/>
      <w:r w:rsidRPr="003E58F2">
        <w:rPr>
          <w:rFonts w:ascii="Nirmala UI" w:hAnsi="Nirmala UI" w:cs="Nirmala UI"/>
        </w:rPr>
        <w:t>අත්</w:t>
      </w:r>
      <w:proofErr w:type="spellEnd"/>
      <w:r w:rsidRPr="003E58F2">
        <w:rPr>
          <w:rFonts w:ascii="Nirmala UI" w:hAnsi="Nirmala UI" w:cs="Nirmala UI"/>
        </w:rPr>
        <w:t xml:space="preserve"> </w:t>
      </w:r>
      <w:proofErr w:type="spellStart"/>
      <w:r w:rsidRPr="003E58F2">
        <w:rPr>
          <w:rFonts w:ascii="Nirmala UI" w:hAnsi="Nirmala UI" w:cs="Nirmala UI"/>
        </w:rPr>
        <w:t>ට්‍රැක්ටරය</w:t>
      </w:r>
      <w:proofErr w:type="spellEnd"/>
      <w:r w:rsidRPr="003E58F2">
        <w:rPr>
          <w:rFonts w:ascii="Nirmala UI" w:hAnsi="Nirmala UI" w:cs="Nirmala UI"/>
        </w:rPr>
        <w:t xml:space="preserve"> ලෝකයට හඳුන්වා දෙන ලද්දේ ලාංකික ඉංජිනේරුවෙක් විසින්. නමුත් ඒ පිළිබඳව ලංකා රජය අවධානය යොමු නොකිරීම හේතුවෙන් එම නිෂ්පාදනයෙන් වඩා ආර්ථික ලාභ ලබන්නේ වෙනත් රටවල්. අත් ට්‍රැක්ටර වගේම දේශීයව සැහැල්ලු ගුවන් යානා හා හෙලිකොප්ටර් යානා ද නිර්මාණය කිරීමට මේ ශ්‍රී ලාංකිකයා සමත් වෙනවා. නමුත් එවකට ශ්‍රී ලංකාවේ පැවති ආරක්ෂක තත්ත්වය ද ප්‍රධාන හේතුවක් කරගනිමින් ඒ සඳහා අවශ්‍ය සහාය රජය මඟින් ඔහුට ලැබෙන්නේ නෑ.</w:t>
      </w:r>
    </w:p>
    <w:p w:rsidR="00CF64B0" w:rsidRPr="003E58F2" w:rsidRDefault="003E58F2">
      <w:pPr>
        <w:rPr>
          <w:rFonts w:ascii="Nirmala UI" w:hAnsi="Nirmala UI" w:cs="Nirmala UI"/>
        </w:rPr>
      </w:pPr>
      <w:r w:rsidRPr="003E58F2">
        <w:rPr>
          <w:rFonts w:ascii="Nirmala UI" w:hAnsi="Nirmala UI" w:cs="Nirmala UI"/>
        </w:rPr>
        <w:t>වරෙක මොරටුව විශ්විද්‍යාලයේ උපකුලපතිවරයා ලෙස ද, වරෙක තේ පර්යේෂණ මණ්ඩලයේ සභාපතිවරයා  ලෙස ද කටයුතු කළ මේ විද්වතා ඔබ අප අසා තිබෙන රේ විජේවර්ධන හෙවත් ආචාර්ය පිලිප් රේවත විජයවර්ධන යි. ලංකාවෙන් බිහි වූ අනෙකුත් විද්වතුන් මෙන්ම රේ විජයවර්ධනගෙන් ද උපන් බිමට සේවය ලබා ගැනීමට එවකට පැවති ආණ්ඩු උත්සාහ නොකළ බව සඳහන් කිරීම නිවැරදි යි.</w:t>
      </w:r>
    </w:p>
    <w:p w:rsidR="00CF64B0" w:rsidRPr="003E58F2" w:rsidRDefault="003E58F2">
      <w:pPr>
        <w:rPr>
          <w:rFonts w:ascii="Nirmala UI" w:hAnsi="Nirmala UI" w:cs="Nirmala UI"/>
        </w:rPr>
      </w:pPr>
      <w:r w:rsidRPr="003E58F2">
        <w:rPr>
          <w:rFonts w:ascii="Nirmala UI" w:hAnsi="Nirmala UI" w:cs="Nirmala UI"/>
        </w:rPr>
        <w:t>1924 වසරේ අගෝස්තු මස 20 වන දින කොළඹ උපත ලබන පිලිප් රේවත විජයවර්ධන සුප්‍රසිද්ධ විජයවර්ධන පවුලට නෑකම් කියයි. ඔහුගේ පියා ඩි. ආර්. විජයවර්ධනගේ සොයුරෙකි. මව්පියන් දෙදෙනාම වෘත්තියෙන් වෛද්‍යවරුන් වූ අතර කුඩා අවධියේ පළමුව කොළඹ කාන්තා විද්‍යාලයෙන් අධ්‍යාපනය ලබනවා. පසුව ඔහු ගල්කිස්ස ශාන්ත තෝමස් විද්‍යාලයට ඇතුළු වී ද්විතික අධ්‍යාපනය හදාරනවා. කුඩා වියේ සිටම ගුවන් යානා හා හෙලිකොප්ටර් පිළිබඳව දැඩි උනන්දුවක් දැක්වූ රේ පාසල් අවධියේම රහසිගතව ගුවන් යානාවක් නිර්මාණය කිරීමට උත්සාහ දරනවා.</w:t>
      </w:r>
    </w:p>
    <w:p w:rsidR="00CF64B0" w:rsidRPr="003E58F2" w:rsidRDefault="003E58F2">
      <w:pPr>
        <w:rPr>
          <w:rFonts w:ascii="Nirmala UI" w:hAnsi="Nirmala UI" w:cs="Nirmala UI"/>
        </w:rPr>
      </w:pPr>
      <w:r w:rsidRPr="003E58F2">
        <w:rPr>
          <w:rFonts w:ascii="Nirmala UI" w:hAnsi="Nirmala UI" w:cs="Nirmala UI"/>
        </w:rPr>
        <w:t>පාසල් අධ්‍යාපනය අවසන් කිරීමෙන් පසුව රේ බ්‍රිතාන්‍යයේ කේම්බ්‍රිජ් සරසවියට ඇතුළත් වෙනවා. එහිදී ප්‍රධාන ඉංජිනේරු ක්ෂේත්‍රයන් තුනක් යටතේ අධ්‍යාපනය හැදෑරීමට ඔහු තීරණය කරනවා. ඒ යාන්ත්‍රික ඉංජිනේරු විද්‍යාව, කෘෂි ඉංජිනේරු විද්‍යාව, හා ගගන ඉංජිනේරු විද්‍යාව යි. අධ්‍යාපනය සාර්ථකව හදාරා නිමා කරන ඔහු වරලත් ඉංජිනේරුවෙක් දක්වා තම වෘත්තියෙන් ඉහළට ගමන් කරනවා. පසුව ව්‍යාපාර කළමනාකරණය සම්බන්ධයෙන් ද අධ්‍යාපනය ලබා ගන්නවා.</w:t>
      </w:r>
    </w:p>
    <w:p w:rsidR="00CF64B0" w:rsidRPr="003E58F2" w:rsidRDefault="003E58F2">
      <w:pPr>
        <w:rPr>
          <w:rFonts w:ascii="Nirmala UI" w:hAnsi="Nirmala UI" w:cs="Nirmala UI"/>
        </w:rPr>
      </w:pPr>
      <w:r w:rsidRPr="003E58F2">
        <w:rPr>
          <w:rFonts w:ascii="Nirmala UI" w:hAnsi="Nirmala UI" w:cs="Nirmala UI"/>
        </w:rPr>
        <w:t xml:space="preserve">අධ්‍යාපනයෙන් පසුව නිවර්තන රටවල කෘෂිකර්මය පිළිබඳ විශේෂඥයෙක් ලෙස එක්සත් ජාතීන්ගේ කෘෂිකර්ම හා ආහාර වැඩසටහෙනේ (FAO) හා ලෝක බැංකුවේ සේවය කිරීමට රේ විජේවර්ධන එකතු වෙනවා. ඔහු 1973 සිට 1974 දක්වා මැලේසියාවේ ක්වාලාලම්පූර්හි යාන්ත්‍රික හා ස්වයංක්‍රීය පර්යේෂණ මධ්‍යස්ථානයේ (MARDI) කෘෂිකාර්මික ඉංජිනේරු අංශයේ ප්‍රධානියා ලෙස ද කටයුතු කරනවා.1975 – 1979 කාල සිමාවේ දී ඔහු නිවර්තන කෘෂිකර්මය පිලිබඳ ජාත්‍යන්තර ආයතනයේ ප්‍රධානියා ලෙස කටයුතු කරනවා. එහිදී  ”Conservation Farming” (සංරක්ෂණ ගොවිතැන) කෘතිය රචනා කරනවා. </w:t>
      </w:r>
    </w:p>
    <w:p w:rsidR="00CF64B0" w:rsidRPr="003E58F2" w:rsidRDefault="003E58F2">
      <w:pPr>
        <w:rPr>
          <w:rFonts w:ascii="Nirmala UI" w:hAnsi="Nirmala UI" w:cs="Nirmala UI"/>
        </w:rPr>
      </w:pPr>
      <w:r w:rsidRPr="003E58F2">
        <w:rPr>
          <w:rFonts w:ascii="Nirmala UI" w:hAnsi="Nirmala UI" w:cs="Nirmala UI"/>
        </w:rPr>
        <w:t xml:space="preserve">2002 -  2007 කාල සීමාවේ දී මොරටුව විශ්විද්‍යාලයේ කුලපතිවරයා ලෙසත් තේ පර්යේෂණ මණ්ඩලයේ සභාපතිවරයා ලෙස හා නව නිපැයුම්කරුවන්ගේ කොමිසමේ </w:t>
      </w:r>
      <w:r w:rsidRPr="003E58F2">
        <w:rPr>
          <w:rFonts w:ascii="Nirmala UI" w:hAnsi="Nirmala UI" w:cs="Nirmala UI"/>
        </w:rPr>
        <w:lastRenderedPageBreak/>
        <w:t>ප්‍රධානියා ලෙසත් කටයුතු කරනවා. පොල් පර්යේෂණ ආයතනය, සුනිත්‍ය බලශක්ති අධිකාරිය, ජාතික විද්‍යා සභාව හා ජාතික ඉංජිනේරු පර්යේෂණ ආයතනය ඔහුගේ සේවය ලැබූ තවත් ආයතන ලෙස හැඳින්විය හැකි යි.</w:t>
      </w:r>
    </w:p>
    <w:p w:rsidR="00CF64B0" w:rsidRPr="003E58F2" w:rsidRDefault="003E58F2">
      <w:pPr>
        <w:rPr>
          <w:rFonts w:ascii="Nirmala UI" w:hAnsi="Nirmala UI" w:cs="Nirmala UI"/>
        </w:rPr>
      </w:pPr>
      <w:r w:rsidRPr="003E58F2">
        <w:rPr>
          <w:rFonts w:ascii="Nirmala UI" w:hAnsi="Nirmala UI" w:cs="Nirmala UI"/>
        </w:rPr>
        <w:t>සැහැල්ලු ගුවන් යානා හා සැහැල්ලු හෙලිකොප්ටර් යානා නිර්මාණය සඳහා ඉහළ හැකියාවක් හා දැඩි කැමැත්තක් දැක්වූ ඔහු තම නනිවසේ ම සැහැල්ලු ගුවන් යානා හා හෙලිකොප්ටර් යානා කිහිපයක් නිර්මාණය කරනවා. ඔහු සැහැල්ලු ගුවන් යානා දහයකුත්, හෙලිකොප්ටර් යානා තුනකුත් නිර්මාණය කළ බව සඳහන්. එම ගුවන් යානා “සූටික්කා”, “කූරා”, හා “ලිහිණියා” වැනි නම්වලින් හඳුන්වනු ලබනවා.</w:t>
      </w:r>
    </w:p>
    <w:p w:rsidR="00CF64B0" w:rsidRPr="003E58F2" w:rsidRDefault="003E58F2">
      <w:pPr>
        <w:rPr>
          <w:rFonts w:ascii="Nirmala UI" w:hAnsi="Nirmala UI" w:cs="Nirmala UI"/>
        </w:rPr>
      </w:pPr>
      <w:r w:rsidRPr="003E58F2">
        <w:rPr>
          <w:rFonts w:ascii="Nirmala UI" w:hAnsi="Nirmala UI" w:cs="Nirmala UI"/>
        </w:rPr>
        <w:t>80 දශකයේ දී ලංකාවේ පැවති යුදමය තත්ත්වය මෙම යානා නිර්මාණය සඳහා ඔහුට විශාල බාධාවක් වූ අතර නිර්මාණ කෙරෙහි දිරි ගැන්වීම් කිසිවෙක් සිදුවන්නේ නෑ. 2000 වසරෙන් පසුව එවකට පැවති ආරක්ෂක තත්ත්වය මත පෞද්ගලික ගුවන් යානා ගුවන්ගත කිරීමට රජය විසින් අවසර ලබා දෙන්නේ නෑ. ඉන් පසුව කිසිම දිනෙක රේ විජේවර්ධනගේ ගුවන් යනා ගුවන්ගත වන්නේ නෑ.</w:t>
      </w:r>
    </w:p>
    <w:p w:rsidR="00CF64B0" w:rsidRPr="003E58F2" w:rsidRDefault="003E58F2">
      <w:pPr>
        <w:rPr>
          <w:rFonts w:ascii="Nirmala UI" w:hAnsi="Nirmala UI" w:cs="Nirmala UI"/>
        </w:rPr>
      </w:pPr>
      <w:r w:rsidRPr="003E58F2">
        <w:rPr>
          <w:rFonts w:ascii="Nirmala UI" w:hAnsi="Nirmala UI" w:cs="Nirmala UI"/>
        </w:rPr>
        <w:t xml:space="preserve">රෝද හතර ට්‍රැක්ටරය අභිබවා රෝද දෙකේ ට්‍රැක්ටරය බිහිකිරීම ඔහුගේ විශිෂ්ට කාර්මික දැනුමේ ප්‍රතිඵලයක් ලෙස සඳහන් කළ හැකියි.1950 දී ඔහු විසින් ඝර්ම කලාපීය රටවල කුඩා පරිමාණයේ ගොවීන්ට වඩාත් පහසුවෙන් හැසිරවිය හැකි, නඩත්තුවට වඩාත් පහසු අත් ට්‍රැක්ටරය නිර්මාණය කරනවා. නමුත් එය මෙරට දී වාණිජව නිෂ්පාදනය කිරීමට කිසිවකු ඉදිරිපත් වන්නේ නෑ. ඉන්පසුව, එංගලන්තයේ දී එය වාණිජ මට්ටමින් නිපදවා ලොව පුරා බෙදා හැරීමට ඔහුට යෝජනාවක් ලැබෙන අතර ඒ සඳහා ඔහු සිය කැමැත්ත පල කරනවා. ජපානය ඇතුළු වෙනත් රටවල ද එම රෝද දෙකේ ට්‍රැක්ටරය විවිධ වෙළෙඳ නම්වලින් නිපදවීම ආරම්භ වන්නේ ඉන් පසුව යි. </w:t>
      </w:r>
    </w:p>
    <w:p w:rsidR="00CF64B0" w:rsidRPr="003E58F2" w:rsidRDefault="003E58F2">
      <w:pPr>
        <w:rPr>
          <w:rFonts w:ascii="Nirmala UI" w:hAnsi="Nirmala UI" w:cs="Nirmala UI"/>
        </w:rPr>
      </w:pPr>
      <w:r w:rsidRPr="003E58F2">
        <w:rPr>
          <w:rFonts w:ascii="Nirmala UI" w:hAnsi="Nirmala UI" w:cs="Nirmala UI"/>
        </w:rPr>
        <w:t xml:space="preserve">එක්සත් රාජධානිය,ඔස්ට්‍රේලියාව, පිලිපීනය, ඉන්දියාව, මැලේසියාව ආදි රටවල් ගණනාවක රෝද දෙකේ ට්‍රැක්ටරය කෘෂිකර්මාන්තය සඳහා යොදාගන්නා අතර ශ්‍රී ලංකාවේ ද ජනප්‍රිය හා වාසිදායකම ට්‍රැක්ටරය බවට අදටත් පත්ව ඇත්තේ මේ රෝද දෙකේ අත් ට්‍රැක්ටරය යි. </w:t>
      </w:r>
    </w:p>
    <w:p w:rsidR="00CF64B0" w:rsidRPr="003E58F2" w:rsidRDefault="003E58F2">
      <w:pPr>
        <w:rPr>
          <w:rFonts w:ascii="Nirmala UI" w:hAnsi="Nirmala UI" w:cs="Nirmala UI"/>
        </w:rPr>
      </w:pPr>
      <w:r w:rsidRPr="003E58F2">
        <w:rPr>
          <w:rFonts w:ascii="Nirmala UI" w:hAnsi="Nirmala UI" w:cs="Nirmala UI"/>
        </w:rPr>
        <w:t>රේ ජල ක්‍රීඩාවේ දස්කම් දැක්වූ විශිෂ්ට ක්‍රීඩකයෙක් ලෙස හැඳින්විය හැකි යි. කොළඹ ඔරු පැදීමේ සමාජයේ සාමාජිකයෙකු වූ ඔහු ජාත්‍යන්තර තරගකාරී යාත්‍රා ඉසව් සඳහා ලංකාව නියෝජනය කරනවා. රේ විජයවර්ධන 1968 දී මෙක්සිකෝ ඔලිම්පික් උළෙලට ද ලංකාව නියෝජනය කරමින් සහභාගි වෙනවා. 1970 දී බැංකොක් නුවර පැවති ආසියානු ක්‍රීඩා උළෙලේදී රිදී පදක්කමක් දිනා ගැනීමට ද ඔහු සමත් වෙනවා.</w:t>
      </w:r>
    </w:p>
    <w:p w:rsidR="00CF64B0" w:rsidRPr="003E58F2" w:rsidRDefault="003E58F2">
      <w:pPr>
        <w:rPr>
          <w:rFonts w:ascii="Nirmala UI" w:hAnsi="Nirmala UI" w:cs="Nirmala UI"/>
        </w:rPr>
      </w:pPr>
      <w:proofErr w:type="spellStart"/>
      <w:r w:rsidRPr="003E58F2">
        <w:rPr>
          <w:rFonts w:ascii="Nirmala UI" w:hAnsi="Nirmala UI" w:cs="Nirmala UI"/>
        </w:rPr>
        <w:t>ඇමෙරිකානු</w:t>
      </w:r>
      <w:proofErr w:type="spellEnd"/>
      <w:r w:rsidRPr="003E58F2">
        <w:rPr>
          <w:rFonts w:ascii="Nirmala UI" w:hAnsi="Nirmala UI" w:cs="Nirmala UI"/>
        </w:rPr>
        <w:t xml:space="preserve"> </w:t>
      </w:r>
      <w:proofErr w:type="spellStart"/>
      <w:r w:rsidRPr="003E58F2">
        <w:rPr>
          <w:rFonts w:ascii="Nirmala UI" w:hAnsi="Nirmala UI" w:cs="Nirmala UI"/>
        </w:rPr>
        <w:t>හමුදා</w:t>
      </w:r>
      <w:proofErr w:type="spellEnd"/>
      <w:r w:rsidRPr="003E58F2">
        <w:rPr>
          <w:rFonts w:ascii="Nirmala UI" w:hAnsi="Nirmala UI" w:cs="Nirmala UI"/>
        </w:rPr>
        <w:t xml:space="preserve"> </w:t>
      </w:r>
      <w:proofErr w:type="spellStart"/>
      <w:r w:rsidRPr="003E58F2">
        <w:rPr>
          <w:rFonts w:ascii="Nirmala UI" w:hAnsi="Nirmala UI" w:cs="Nirmala UI"/>
        </w:rPr>
        <w:t>විසින්</w:t>
      </w:r>
      <w:proofErr w:type="spellEnd"/>
      <w:r w:rsidRPr="003E58F2">
        <w:rPr>
          <w:rFonts w:ascii="Nirmala UI" w:hAnsi="Nirmala UI" w:cs="Nirmala UI"/>
        </w:rPr>
        <w:t xml:space="preserve"> </w:t>
      </w:r>
      <w:proofErr w:type="spellStart"/>
      <w:r w:rsidRPr="003E58F2">
        <w:rPr>
          <w:rFonts w:ascii="Nirmala UI" w:hAnsi="Nirmala UI" w:cs="Nirmala UI"/>
        </w:rPr>
        <w:t>ඉරාකය</w:t>
      </w:r>
      <w:proofErr w:type="spellEnd"/>
      <w:r w:rsidRPr="003E58F2">
        <w:rPr>
          <w:rFonts w:ascii="Nirmala UI" w:hAnsi="Nirmala UI" w:cs="Nirmala UI"/>
        </w:rPr>
        <w:t xml:space="preserve"> ආක්‍රමණය කෙරෙන්නේ 2003 වසරේ දී යි. මෙම යුද්ධයෙන් සදාම් හුසේන්ගේ නායකත්වයෙන් යුක්ත ඉරාකය පරාජයට පත් වෙන </w:t>
      </w:r>
      <w:r w:rsidRPr="003E58F2">
        <w:rPr>
          <w:rFonts w:ascii="Nirmala UI" w:hAnsi="Nirmala UI" w:cs="Nirmala UI"/>
        </w:rPr>
        <w:lastRenderedPageBreak/>
        <w:t xml:space="preserve">අතර ඔහුව 2003 වසරේ දෙසැම්බර් මාසයේ දී අල්ලා ගැනීමට ඇමෙරිකානු හමුදා සමත් වෙනවා. </w:t>
      </w:r>
    </w:p>
    <w:p w:rsidR="00CF64B0" w:rsidRPr="003E58F2" w:rsidRDefault="003E58F2">
      <w:pPr>
        <w:rPr>
          <w:rFonts w:ascii="Nirmala UI" w:hAnsi="Nirmala UI" w:cs="Nirmala UI"/>
        </w:rPr>
      </w:pPr>
      <w:r w:rsidRPr="003E58F2">
        <w:rPr>
          <w:rFonts w:ascii="Nirmala UI" w:hAnsi="Nirmala UI" w:cs="Nirmala UI"/>
        </w:rPr>
        <w:t>ඇමෙරිකානු හමුදාව විසින් ඔහුව අල්ලා ගැනෙන්නේ සදාම්ගේ උපන් ගම වන ටික්රිට්හි භූගත බංකරයක සැඟවී සිටිය දී යි. ඉන් පසුව, 2006 වසරේ දී ඇමෙරිකානු හිතවත් දේශීය අධිකරණයකින් සදාම්ට මරණ දණ්ඩනය නියම කරනවා. ඒ සමූල ඝාතන චෝදනාවකට වැරදිකරු කරමින්. සදාම්ගේ මරණයට හේතු වූ ඒ සංහාරය හඳුන්වන්නේ ඩුජායිල් සංහාරය නමින්. සදාම්ගෙන් පසුව ඔහුගේ සහචරයන් පිරිසකට ද මරණ දඬුවම හිමිවෙනවා.</w:t>
      </w:r>
    </w:p>
    <w:p w:rsidR="00CF64B0" w:rsidRPr="003E58F2" w:rsidRDefault="003E58F2">
      <w:pPr>
        <w:rPr>
          <w:rFonts w:ascii="Nirmala UI" w:hAnsi="Nirmala UI" w:cs="Nirmala UI"/>
        </w:rPr>
      </w:pPr>
      <w:r w:rsidRPr="003E58F2">
        <w:rPr>
          <w:rFonts w:ascii="Nirmala UI" w:hAnsi="Nirmala UI" w:cs="Nirmala UI"/>
        </w:rPr>
        <w:t>ඩුජායිල් සංහාරය සම්බන්ධයෙන් අධිකරණයේ විභාග වූ නඩුවේ දී ඔහුට මනුෂ්‍යත්වයට එරෙහි කළ අපරාධ සම්බන්ධයෙන් දැඩි චෝදනා එල්ල වෙනවා. එම චෝදනාවලට සදාම් වැරදිකරු ලෙස අධිකරණයෙන් තීරණය කරන අතර 2006 වසරේ දෙසැම්බර් 30 වන දින ඔහුව එල්ලා මැරීමට විනිසුරුවන් තීරණය කරනවා.</w:t>
      </w:r>
    </w:p>
    <w:p w:rsidR="00CF64B0" w:rsidRPr="003E58F2" w:rsidRDefault="003E58F2">
      <w:pPr>
        <w:rPr>
          <w:rFonts w:ascii="Nirmala UI" w:hAnsi="Nirmala UI" w:cs="Nirmala UI"/>
        </w:rPr>
      </w:pPr>
      <w:r w:rsidRPr="003E58F2">
        <w:rPr>
          <w:rFonts w:ascii="Nirmala UI" w:hAnsi="Nirmala UI" w:cs="Nirmala UI"/>
        </w:rPr>
        <w:t>සදාම් එල්ලා මරණ විටත් ඔහුට හා ඔහුගේ සහචරයන්ට විරුද්ධව තවත් නඩුවක් විභාග වෙමින් පැවතුනා. ඒ, 1986 – 1989 කාල වකවානුව තුළ සදාම්ගේ උපදෙස් මත උතුරු ඉරාක් කුර්දිස්තාන් වැසියන් 50 000 – 180 000ත් අතර ප්‍රමාණයක් මරා දැමීම පිළිබඳ සිද්ධියකුයි. එය වර්ග සංහාරයක් ලෙස ලෝක ප්‍රජාව විසින් හැඳින්වූ අතර මේ සඳහා ඉරාක හමුදා විසින් විශාල ප්‍රමාණයේ රසායනික ප්‍රහාර එල්ල කර තිබෙනවා. මෙය අන්ෆාල් වර්ග සංහාරය (Anfal genocide) ලෙස ද හඳුන්වනවා.</w:t>
      </w:r>
    </w:p>
    <w:p w:rsidR="00CF64B0" w:rsidRPr="003E58F2" w:rsidRDefault="003E58F2">
      <w:pPr>
        <w:rPr>
          <w:rFonts w:ascii="Nirmala UI" w:hAnsi="Nirmala UI" w:cs="Nirmala UI"/>
        </w:rPr>
      </w:pPr>
      <w:r w:rsidRPr="003E58F2">
        <w:rPr>
          <w:rFonts w:ascii="Nirmala UI" w:hAnsi="Nirmala UI" w:cs="Nirmala UI"/>
        </w:rPr>
        <w:t>සදාම් එල්ලා මැරීමෙන් පසුව ද අන්ෆාල් වර්ගවාදී ඝාතනය සම්බන්ධයෙන් නඩුව විභාග වන අතර එහි ප්‍රධාන චූදිතයා ලෙස නම් කෙරෙන්නේ අලී හසාන් අල්-මජීඩ් නම්, සදාම්ගේ ඥාති සොහොයුරෙක්. මොහුගේ අන්වර්ථ නාමය වන්නේ “කෙමිකල් අලි” යන්න යි. නඩු විභාගය අවසානයේ දී අලී හසාන්ට මෙන්ම, වර්ග සංහාරය වෙන සමයේ ඉරාකයේ සිටි ආරක්ෂක ඇමතිවරයාට හා නියෝජ්‍ය ආරක්ෂක ඇමතිවරයාට මරණ දණ්ඩනය නියම වෙනවා. ඒ අනුව 2010 වසරේ දී කෙමිකල් අලී ව එල්ලා මරා දමනවා.</w:t>
      </w:r>
    </w:p>
    <w:p w:rsidR="00CF64B0" w:rsidRPr="003E58F2" w:rsidRDefault="003E58F2">
      <w:pPr>
        <w:rPr>
          <w:rFonts w:ascii="Nirmala UI" w:hAnsi="Nirmala UI" w:cs="Nirmala UI"/>
        </w:rPr>
      </w:pPr>
      <w:r w:rsidRPr="003E58F2">
        <w:rPr>
          <w:rFonts w:ascii="Nirmala UI" w:hAnsi="Nirmala UI" w:cs="Nirmala UI"/>
        </w:rPr>
        <w:t>අන්ෆාල් වර්ග සංහාරය සිදුවුණේ ඉරාන - ඉරාක යුද සමයේ අවසන් සමයේ දී යි. මෙම සංහාරය සඳහා අණ ලබා දෙන්නේ අලී හසාන් අල්-මජීඩ් විසිනු යි. 1986 සිට 1989 කාල සීමාව දක්වා සංහාරය ක්‍රියාත්මක වූ අතර, එහි උච්චතම වර්ෂය ලෙස සඳහන් වන්නේ 1988 වසර යි. එම වසරේ දී මෙම ප්‍රදේශයේ වර්ගවාදී ඝාතන ක්‍රියාදාමයන් රැසක් සිදු වූ බව ස්වීඩනය, නොර්වේ හා එක්සත් රාජධානිය පවසා සිටිනවා.</w:t>
      </w:r>
    </w:p>
    <w:p w:rsidR="00CF64B0" w:rsidRPr="003E58F2" w:rsidRDefault="003E58F2">
      <w:pPr>
        <w:rPr>
          <w:rFonts w:ascii="Nirmala UI" w:hAnsi="Nirmala UI" w:cs="Nirmala UI"/>
        </w:rPr>
      </w:pPr>
      <w:r w:rsidRPr="003E58F2">
        <w:rPr>
          <w:rFonts w:ascii="Nirmala UI" w:hAnsi="Nirmala UI" w:cs="Nirmala UI"/>
        </w:rPr>
        <w:t>මෙම කාල සීමාව තුළ විශාල පිරිසක් රාසයනික අවි ප්‍රහාර හා විෂ වායු ප්‍රහාරයන්ට හසු වී මිය යන අතර 1988 වසරේ දී උතුරු ඉරාකයේ හලබ්යා නම් කුර්දි නගරයට විෂ වායු ප්‍රහාරයක් එල්ල කිරීමට අණ කිරීමෙන් 5000කට අධික කුර්දි වැසියන් ප්‍රමාණයක් මරණයට පත් වෙනවා.</w:t>
      </w:r>
    </w:p>
    <w:p w:rsidR="00CF64B0" w:rsidRPr="003E58F2" w:rsidRDefault="003E58F2">
      <w:pPr>
        <w:rPr>
          <w:rFonts w:ascii="Nirmala UI" w:hAnsi="Nirmala UI" w:cs="Nirmala UI"/>
        </w:rPr>
      </w:pPr>
      <w:r w:rsidRPr="003E58F2">
        <w:rPr>
          <w:rFonts w:ascii="Nirmala UI" w:hAnsi="Nirmala UI" w:cs="Nirmala UI"/>
        </w:rPr>
        <w:lastRenderedPageBreak/>
        <w:t>1988 වන විට උතුරු ඉරාක කුර්දි ගම් 400කට අධික ප්‍රමාණයක් අලී හසාන් අල්-මජීඩ්ගේ මෙහෙයවීම මත විනාශ කරන අතර ඒවාගේ සිටින ඕනෑම කුර්දි වැසියෙක් මරා දැමීමට හමුදාවට අණ කරමින් ලියවිල්ලකට ද ඔහු විසින් අත්සන් තබනවා. විෂ රසායනික ප්‍රහාරවලට අණ දුන් බැවිනුයි ඔහුව “කෙමිකල් අලී” ලෙස හදුන්වන්නේ.  තවද “කුර්දිස්තානයේ මස් වැද්දා” ලෙස ද අලී හසාන් අල්-මජීඩ්ව හදුන්වනු ලබනවා.</w:t>
      </w:r>
    </w:p>
    <w:p w:rsidR="00CF64B0" w:rsidRPr="003E58F2" w:rsidRDefault="003E58F2">
      <w:pPr>
        <w:rPr>
          <w:rFonts w:ascii="Nirmala UI" w:hAnsi="Nirmala UI" w:cs="Nirmala UI"/>
        </w:rPr>
      </w:pPr>
      <w:r w:rsidRPr="003E58F2">
        <w:rPr>
          <w:rFonts w:ascii="Nirmala UI" w:hAnsi="Nirmala UI" w:cs="Nirmala UI"/>
        </w:rPr>
        <w:t>ඉන් පසුව සදාම් විසින් 1990 වසරේ දී  ආරම්භ කළ කුවේටය ආක්‍රමණය කිරිමේ යුද්ධයේ දී ද කෙමිකල් අලී සදාම් හුසේන් වෙනුවෙන් වැදගත් කාර්යභාරයක් ඉටු කරනවා. 1995 වසරේ දී ඉරානය හා සම්බන්ධතා පැවැත්වීම යන නීති විරෝධී කරුණු හේතුකරගෙන සදාම් විසින් කෙමිකල් අලිව සේවයෙන් පහ කරනු ලබනවා. නමුත් 1998 වසරේ දී නැවතත් කෙමිකල් අලීව හමුදාවට ඇතුලත් කරගන්නා සදාම් ඔහු ඉරාකයේ දකුණු දිග ප්‍රදේශයේ හමුදාව මෙහෙයවීමේ අණදෙන නිලධාරී ලෙස පත් කරනවා.</w:t>
      </w:r>
    </w:p>
    <w:p w:rsidR="00CF64B0" w:rsidRPr="003E58F2" w:rsidRDefault="003E58F2">
      <w:pPr>
        <w:rPr>
          <w:rFonts w:ascii="Nirmala UI" w:hAnsi="Nirmala UI" w:cs="Nirmala UI"/>
        </w:rPr>
      </w:pPr>
      <w:r w:rsidRPr="003E58F2">
        <w:rPr>
          <w:rFonts w:ascii="Nirmala UI" w:hAnsi="Nirmala UI" w:cs="Nirmala UI"/>
        </w:rPr>
        <w:t>ඉරාකය ආක්‍රමණය කරන ඇමෙරිකානු හමුදාව 2003 වසරේ අප්‍රේල් මාසයේ දී එල්ල කළ ගුවන් ප්‍රහාරයකින් කෙමිකල් අලී මිය ගිය බව ප්‍රකාශ කරනවා. නමුත් එම ප්‍රහාරයෙන් දිවි ගලවා ගැනීමට වාසනාවන්තව සිටි අලී පසුව ඇමෙරිකානු හමුදාවේ අත්අඩංගුවට පත් වෙනවා. ඒ එම වසරේ අගෝස්තු මාසයේ දී යි. ඉරාකයෙන් ඇමෙරිකානුවන්ට අවශ්‍යම සිටි පුද්ගලයන්ගෙන් පස්වැන්නා කෙමිකල් අලී බව පවසන ඇමෙරිකා එක්සත් ජනපදය ඔහුට විරුද්ධව දේශීය අධිකරණයක් තුළ නඩු පවරනු ලබනවා. ඒ අන්ෆාල් වර්ග සංහාරයට එරෙහිව යි.</w:t>
      </w:r>
    </w:p>
    <w:p w:rsidR="00CF64B0" w:rsidRPr="003E58F2" w:rsidRDefault="003E58F2">
      <w:pPr>
        <w:rPr>
          <w:rFonts w:ascii="Nirmala UI" w:hAnsi="Nirmala UI" w:cs="Nirmala UI"/>
        </w:rPr>
      </w:pPr>
      <w:r w:rsidRPr="003E58F2">
        <w:rPr>
          <w:rFonts w:ascii="Nirmala UI" w:hAnsi="Nirmala UI" w:cs="Nirmala UI"/>
        </w:rPr>
        <w:t xml:space="preserve">විෂ වායු එල්ල කර කුර්දි වැසියන් ඝාතනය කිරීම හා ෂියා වැසියන් ඝාතනය කිරීම සම්බන්ධයෙන් ඔහුට චෝදනා එල්ල වී තිබෙන අතර අවසානයේ දී ඒවා සාධාරණය ලෙස ඔප්පු වෙනවා. ඒ හේතුවෙන් කෙමිකල් අලීට මරණ දඬුවම ලබා දීමට අධිකරණය තීරණය කරනවා. ඊට විරුද්ධව ඔහු විසින් 2007 වසරේ දී අභියාචනාවක් ගොනු කළ ද අධිකරණය විසින් අභියාචනාව ප්‍රතික්ෂේප කරනවා. එම අභියාචනා ප්‍රතික්ෂේප වීමෙන් 2010 වසරේ ජනවාරි 10 වන දා ඔහුව එල්ලා මරා දැමීමේ අවසන් තීන්දුව ප්‍රකාශයට පත් වෙනවා. ඒ සමගම කෙමිකල් අලි විසින් සිදුකළ සමූල ඝාතනයට සම්බන්ධව චෝදනා ලැබ සිටින හිටපු ආරක්ෂක ඇමතිවරයා සහ හිටපු නියෝජ්‍ය හමුදා නායකයකු ද එල්ලා මරා දැමීමට නියම වෙනවා. තීන්දුව ප්‍රකාශ වී දින අටකට පසුව එනම් 2010 වසරේ ජනවාරි 25 වන දින කෙමිකල් අලීට හිමි මරණ දඬුවම ක්‍රියාත්මක වෙනවා. </w:t>
      </w:r>
    </w:p>
    <w:p w:rsidR="00CF64B0" w:rsidRPr="003E58F2" w:rsidRDefault="003E58F2">
      <w:pPr>
        <w:rPr>
          <w:rFonts w:ascii="Nirmala UI" w:hAnsi="Nirmala UI" w:cs="Nirmala UI"/>
        </w:rPr>
      </w:pPr>
      <w:r w:rsidRPr="003E58F2">
        <w:rPr>
          <w:rFonts w:ascii="Nirmala UI" w:hAnsi="Nirmala UI" w:cs="Nirmala UI"/>
        </w:rPr>
        <w:t xml:space="preserve">13 </w:t>
      </w:r>
      <w:proofErr w:type="spellStart"/>
      <w:r w:rsidRPr="003E58F2">
        <w:rPr>
          <w:rFonts w:ascii="Nirmala UI" w:hAnsi="Nirmala UI" w:cs="Nirmala UI"/>
        </w:rPr>
        <w:t>වන</w:t>
      </w:r>
      <w:proofErr w:type="spellEnd"/>
      <w:r w:rsidRPr="003E58F2">
        <w:rPr>
          <w:rFonts w:ascii="Nirmala UI" w:hAnsi="Nirmala UI" w:cs="Nirmala UI"/>
        </w:rPr>
        <w:t xml:space="preserve"> </w:t>
      </w:r>
      <w:proofErr w:type="spellStart"/>
      <w:r w:rsidRPr="003E58F2">
        <w:rPr>
          <w:rFonts w:ascii="Nirmala UI" w:hAnsi="Nirmala UI" w:cs="Nirmala UI"/>
        </w:rPr>
        <w:t>සාග්</w:t>
      </w:r>
      <w:proofErr w:type="spellEnd"/>
      <w:r w:rsidRPr="003E58F2">
        <w:rPr>
          <w:rFonts w:ascii="Nirmala UI" w:hAnsi="Nirmala UI" w:cs="Nirmala UI"/>
        </w:rPr>
        <w:t xml:space="preserve"> </w:t>
      </w:r>
      <w:proofErr w:type="spellStart"/>
      <w:r w:rsidRPr="003E58F2">
        <w:rPr>
          <w:rFonts w:ascii="Nirmala UI" w:hAnsi="Nirmala UI" w:cs="Nirmala UI"/>
        </w:rPr>
        <w:t>ක්‍රීඩා</w:t>
      </w:r>
      <w:proofErr w:type="spellEnd"/>
      <w:r w:rsidRPr="003E58F2">
        <w:rPr>
          <w:rFonts w:ascii="Nirmala UI" w:hAnsi="Nirmala UI" w:cs="Nirmala UI"/>
        </w:rPr>
        <w:t xml:space="preserve"> උළෙල හෙවත් දකුණු ආසියාතික ක්‍රීඩා උළෙල, 2019 වසරේ දෙසැම්බර් මාසයේ 1 වෙනිදා නේපාලයේ කත්මන්ඩු හි පැවැත්වීමට තීරණය වී තිබෙනවා. ඒ අනුව දෙසැම්බර් 1 වන දා සිට දෙසැම්බර් 10 වන දා දක්වා මෙම ක්‍රීඩා උළෙල එරට පැවැත්වෙනවා. මෙවර සාග් ක්‍රීඩා උළෙලේ සත්කාරකත්වය නේපාලයට හිමි වීමත් සමග සාග් ක්‍රීඩා උළෙල සඳහා නේපාලයට සත්කාරකත්වය </w:t>
      </w:r>
      <w:r w:rsidRPr="003E58F2">
        <w:rPr>
          <w:rFonts w:ascii="Nirmala UI" w:hAnsi="Nirmala UI" w:cs="Nirmala UI"/>
        </w:rPr>
        <w:lastRenderedPageBreak/>
        <w:t>හිමි වෙන්නේ තෙවන වතාවට යි. මීට පෙර 1984 පළමු සාග් ක්‍රීඩා උළෙල හා 1999 සාග් ක්‍රීඩා උළෙල පවත්වා තිබෙන්නේ නේපාලයේ යි.</w:t>
      </w:r>
    </w:p>
    <w:p w:rsidR="00CF64B0" w:rsidRPr="003E58F2" w:rsidRDefault="003E58F2">
      <w:pPr>
        <w:rPr>
          <w:rFonts w:ascii="Nirmala UI" w:hAnsi="Nirmala UI" w:cs="Nirmala UI"/>
        </w:rPr>
      </w:pPr>
      <w:r w:rsidRPr="003E58F2">
        <w:rPr>
          <w:rFonts w:ascii="Nirmala UI" w:hAnsi="Nirmala UI" w:cs="Nirmala UI"/>
        </w:rPr>
        <w:t>සාග් ක්‍රීඩා උළෙලේ ඉතිහාසය 1984 වසර දක්වා දිව යනවා. පළමු සාග් ක්‍රීඩා උළෙල 1984 වසරේ නේපාලයේ කත්මන්ඩු හි පවත්වනවා. සාග් ක්‍රීඩා උළෙල මුල් කාලයේ දී වසර දෙකෙන් දෙකට පවත්වනු ලැබුවත්, පසු කාලයේ දී එය වෙනස් වී තිබෙනවා. 1995 වසරෙන් පසුව නැවත සාග් ක්‍රීඩා උළෙලක් පැවැත්වෙන්නේ 1999 වසරේ දී යි. ඉන්පසුව, 2004 වසරේ දී යි නැවත දකුණු ආසියානු ක්‍රීඩා උළෙලක් පැවැත්වෙන්නේ.</w:t>
      </w:r>
    </w:p>
    <w:p w:rsidR="00CF64B0" w:rsidRPr="003E58F2" w:rsidRDefault="003E58F2">
      <w:pPr>
        <w:rPr>
          <w:rFonts w:ascii="Nirmala UI" w:hAnsi="Nirmala UI" w:cs="Nirmala UI"/>
        </w:rPr>
      </w:pPr>
      <w:r w:rsidRPr="003E58F2">
        <w:rPr>
          <w:rFonts w:ascii="Nirmala UI" w:hAnsi="Nirmala UI" w:cs="Nirmala UI"/>
        </w:rPr>
        <w:t xml:space="preserve">2016 වසරේ දී 12 වන දකුණු ආසියාතික ක්‍රීඩා උළෙල පැවැත්වීමෙන් අනතුරුව, 13 වන ක්‍රීඩා උළෙල පැවැත්වීමට ද වසර තුනක කාලයක් ගත වී තිබෙනවා. එය 2019 දෙසැම්බර් මාසයේ 1 වන දා පැවැත්වීමට නියමිත යි. </w:t>
      </w:r>
    </w:p>
    <w:p w:rsidR="00CF64B0" w:rsidRPr="003E58F2" w:rsidRDefault="003E58F2">
      <w:pPr>
        <w:rPr>
          <w:rFonts w:ascii="Nirmala UI" w:hAnsi="Nirmala UI" w:cs="Nirmala UI"/>
        </w:rPr>
      </w:pPr>
      <w:r w:rsidRPr="003E58F2">
        <w:rPr>
          <w:rFonts w:ascii="Nirmala UI" w:hAnsi="Nirmala UI" w:cs="Nirmala UI"/>
        </w:rPr>
        <w:t xml:space="preserve">දකුණු ආසියානු කලාපීය සංවිධානයේ සමුළු මෙන්ම, මෙම ක්‍රීඩා උළෙලෙත් නොයෙක් වර කල් යාමට කලාපයේ  පවතින දේශපාලනික ගැටළු හා රට රටවල සමාජ ආර්ථික අර්බුද ද බලපා තිබෙනවා. විශේෂයෙන් පාකිස්ථානය හා ඉන්දියාව 1947 වසරේ සිට කාශ්මීර ප්‍රදේශය මුල් කර ගනිමින් ඇති වී තිබෙන විරසකය වරින් වර ඉස්මතු වීම ද, මෙලෙස ක්‍රීඩා උළෙල නියමිත කාල සීමාවට වඩා කල් යාමට බලපා තිබෙනවා. </w:t>
      </w:r>
    </w:p>
    <w:p w:rsidR="00CF64B0" w:rsidRPr="003E58F2" w:rsidRDefault="003E58F2">
      <w:pPr>
        <w:rPr>
          <w:rFonts w:ascii="Nirmala UI" w:hAnsi="Nirmala UI" w:cs="Nirmala UI"/>
        </w:rPr>
      </w:pPr>
      <w:r w:rsidRPr="003E58F2">
        <w:rPr>
          <w:rFonts w:ascii="Nirmala UI" w:hAnsi="Nirmala UI" w:cs="Nirmala UI"/>
        </w:rPr>
        <w:t>සාර්ක් සංවිධානයේ ද, 2016 වසරේ පැවැත්වීමට නියමිතව තිබුණු 19 වන සාර්ක් සමුළුව නොපැවැත්වීමට තීරණය වන්නේ ඉන්දු-පාකිස්ථාන විරසකය හේතුවෙනුයි. එම සංවිධානයේ සමුළුවක් ඉන්පසුව මේ දක්වා පැවැත්වී නෑ.</w:t>
      </w:r>
    </w:p>
    <w:p w:rsidR="00CF64B0" w:rsidRPr="003E58F2" w:rsidRDefault="003E58F2">
      <w:pPr>
        <w:rPr>
          <w:rFonts w:ascii="Nirmala UI" w:hAnsi="Nirmala UI" w:cs="Nirmala UI"/>
        </w:rPr>
      </w:pPr>
      <w:r w:rsidRPr="003E58F2">
        <w:rPr>
          <w:rFonts w:ascii="Nirmala UI" w:hAnsi="Nirmala UI" w:cs="Nirmala UI"/>
        </w:rPr>
        <w:t>මෙතෙක් කලක් පැවති සියලුම සාග් ක්‍රීඩා උළෙලවල් ජයග්‍රහණය කර තිබෙන්නේ ඉන්දියාව යි. 12 වන සාග් ක්‍රීඩා උළෙල ඉන්දියාවේ පැවැත්වෙන අතර, එහි දී ද සුපුරුදු ලෙස වැඩිම පදක්කම් ප්‍රමාණයක් හිමි කරගෙන තිබෙන්නේ ඉන්දියාව යි. ශ්‍රී ලංකාව හා පාකිස්ථානය පිළිවෙලින් දෙවන හා තෙවන ස්ථාන දිනාගෙන තිබෙනවා.</w:t>
      </w:r>
    </w:p>
    <w:p w:rsidR="00CF64B0" w:rsidRPr="003E58F2" w:rsidRDefault="003E58F2">
      <w:pPr>
        <w:rPr>
          <w:rFonts w:ascii="Nirmala UI" w:hAnsi="Nirmala UI" w:cs="Nirmala UI"/>
        </w:rPr>
      </w:pPr>
      <w:r w:rsidRPr="003E58F2">
        <w:rPr>
          <w:rFonts w:ascii="Nirmala UI" w:hAnsi="Nirmala UI" w:cs="Nirmala UI"/>
        </w:rPr>
        <w:t>13 වන සාග් ක්‍රීඩා උළෙල මේ වසරේ (2019) මාර්තු මාසයේ පැවැත්වීමට නියමිතව තිබුණත්, එය එම මාසයේ පැවැත්වීමට නොහැකි වන්නේ සත්කාරක දේශය වන නේපාලයේ ඔලිම්පික් කමිටු සභාති ධූරය සඳහා සුදුසු පුද්ගලයකු තෝරාපත් කරගැනීමේ දී උද්ගත වූ අර්බුදකාරී තත්ත්වය යි.</w:t>
      </w:r>
    </w:p>
    <w:p w:rsidR="00CF64B0" w:rsidRPr="003E58F2" w:rsidRDefault="003E58F2">
      <w:pPr>
        <w:rPr>
          <w:rFonts w:ascii="Nirmala UI" w:hAnsi="Nirmala UI" w:cs="Nirmala UI"/>
        </w:rPr>
      </w:pPr>
      <w:r w:rsidRPr="003E58F2">
        <w:rPr>
          <w:rFonts w:ascii="Nirmala UI" w:hAnsi="Nirmala UI" w:cs="Nirmala UI"/>
        </w:rPr>
        <w:t>කෙසේ නමුත්, මාස ගණනාවක් පුරාවට තිබුණු මෙම අර්බුදයට නිසි පිළියමක් ලෙස නව සභාපතිවරයෙක් පත් කිරීම සිදුවන්නේ ශ්‍රේෂ්ඨාධිකරණයේ වූ පැමිණිලක් විභාග කිරීමෙන් අනතුරුව යි. නව සභාපතිවරයා ශ්‍රේෂ්ඨාධිකරණ තීන්දුව මත අර්බුදයකින් තොරව පත් කර ගැනීමෙන් අනතුරුව, 13 වන සාග් උළෙල සඳහා නියමිත දිනය නේපාලය විසින් ප්‍රකාශයට පත් කරනවා.</w:t>
      </w:r>
    </w:p>
    <w:p w:rsidR="00CF64B0" w:rsidRPr="003E58F2" w:rsidRDefault="003E58F2">
      <w:pPr>
        <w:rPr>
          <w:rFonts w:ascii="Nirmala UI" w:hAnsi="Nirmala UI" w:cs="Nirmala UI"/>
        </w:rPr>
      </w:pPr>
      <w:r w:rsidRPr="003E58F2">
        <w:rPr>
          <w:rFonts w:ascii="Nirmala UI" w:hAnsi="Nirmala UI" w:cs="Nirmala UI"/>
        </w:rPr>
        <w:lastRenderedPageBreak/>
        <w:t xml:space="preserve">මෙවර සාග් සඳහා රටවල් හතක් සහභාගී වන අතර ගියවර එය රටවල් අටක් ලෙස දකින්න ලැබුණා. මෙවර එම රටවල් අටෙන් ඇෆ්ගනිස්තානය ඉවත් වී තිබෙනවා. </w:t>
      </w:r>
    </w:p>
    <w:p w:rsidR="00CF64B0" w:rsidRPr="003E58F2" w:rsidRDefault="003E58F2">
      <w:pPr>
        <w:rPr>
          <w:rFonts w:ascii="Nirmala UI" w:hAnsi="Nirmala UI" w:cs="Nirmala UI"/>
        </w:rPr>
      </w:pPr>
      <w:r w:rsidRPr="003E58F2">
        <w:rPr>
          <w:rFonts w:ascii="Nirmala UI" w:hAnsi="Nirmala UI" w:cs="Nirmala UI"/>
        </w:rPr>
        <w:t>මෙවර සාග් ක්‍රීඩා උළෙල සඳහා තරග 28 පැවැත්වීමට කටයුතු සූදානම් කර ඇති අතර, ගොල්ෆ් හා කරාතේ ක්‍රීඩා උළෙල සඳහා අලුතෙන් එකතු වෙන ක්‍රීඩා බවට පත් වී තිබෙනවා. වසර අටකට පසුව නැවතත් සාග් සඳහා ක්‍රිකට් ක්‍රීඩාව ද එකතු කිරීමට සියලු කටයුතු සුදානම් කර තිබෙනවා.</w:t>
      </w:r>
    </w:p>
    <w:p w:rsidR="00CF64B0" w:rsidRPr="003E58F2" w:rsidRDefault="003E58F2">
      <w:pPr>
        <w:rPr>
          <w:rFonts w:ascii="Nirmala UI" w:hAnsi="Nirmala UI" w:cs="Nirmala UI"/>
        </w:rPr>
      </w:pPr>
      <w:r w:rsidRPr="003E58F2">
        <w:rPr>
          <w:rFonts w:ascii="Nirmala UI" w:hAnsi="Nirmala UI" w:cs="Nirmala UI"/>
        </w:rPr>
        <w:t>දෙසැම්බර් පළමු වෙනි දා සමාරම්භක උළෙල පැවැත්වෙන නමුත්, පළමු ක්‍රීඩාව ලෙස වොලිබෝල් ආරම්භ කිරීම සිදුවන්නේ ඊට දින කිහිපයකට ප්‍රථමව යි. නොවැම්බර් මාසයේ 27 වන දින පළමු ක්‍රීඩාව ලෙස වොලිබෝල් ආරම්භ වෙනවා. සමාරම්භක දින ද ක්‍රීඩා ආරම්භ වෙන අතර ඒවා බැඩ්මින්ටන්, පාපන්දු (පිරිමි), කරාතේ හා ටෙනිස් ලෙස නම් කළ හැකි යි.</w:t>
      </w:r>
    </w:p>
    <w:p w:rsidR="00CF64B0" w:rsidRPr="003E58F2" w:rsidRDefault="003E58F2">
      <w:pPr>
        <w:rPr>
          <w:rFonts w:ascii="Nirmala UI" w:hAnsi="Nirmala UI" w:cs="Nirmala UI"/>
        </w:rPr>
      </w:pPr>
      <w:r w:rsidRPr="003E58F2">
        <w:rPr>
          <w:rFonts w:ascii="Nirmala UI" w:hAnsi="Nirmala UI" w:cs="Nirmala UI"/>
        </w:rPr>
        <w:t>ක්‍රිකට් (පිරිමි හා ගැහැණු), ගොල්ෆ්, ටේබල් ටෙනිස් හා ටයික්වොන්ඩෝ යන ක්‍රීඩා දෙසැම්බර් දෙවන දින ආරම්භ වීමට නියමිත යි. දෙසැම්බර් තුන්වන දා ආරම්භ වීමට නියමිත ක්‍රීඩා වන්නේ මලල ක්‍රීඩා, දුනු විදීම, පා පැදි, පාපන්දු (ගැහැණු) හා වෙඩි තැබීම් වැනි ක්‍රීඩා යි. ක්‍රීඩා පටන් ගන්නා අවසන් දිනය වන්නේ දෙසැම්බර් 7 වන දා යි. එදින බාස්කට් බෝල්හා ජූඩො ඇතුළු ක්‍රීඩා වර්ග කිහිපයක් ආරම්භ වීමට නියමිත යි. මේ සියලු ක්‍රීඩා 10 වන දා සමාප්ති උළෙලට පෙර අවසන් වෙනවා.</w:t>
      </w:r>
    </w:p>
    <w:p w:rsidR="00CF64B0" w:rsidRPr="003E58F2" w:rsidRDefault="003E58F2">
      <w:pPr>
        <w:rPr>
          <w:rFonts w:ascii="Nirmala UI" w:hAnsi="Nirmala UI" w:cs="Nirmala UI"/>
        </w:rPr>
      </w:pPr>
      <w:r w:rsidRPr="003E58F2">
        <w:rPr>
          <w:rFonts w:ascii="Nirmala UI" w:hAnsi="Nirmala UI" w:cs="Nirmala UI"/>
        </w:rPr>
        <w:t>බොහෝ දකුණු ආසියානු ක්‍රීඩා උළෙලවල්වල දී ඉන්දියාවට පමණක් දෙවැනි වෙමින් පදක්කම් ලබාගත් ශ්‍රී ලංකාව, මෙවර ද සාග් ජයග්‍රහණය සඳහා සුදානම්. ඒ සඳහා මෙරට නියෝජනය කරමින් ක්‍රීඩක ක්‍රීඩිකාවන් 600කට ආසන්න සංඛ්‍යාවක් තරග බිමට අවතීරණ වීමට සුදානමින් පසු වෙනවා.</w:t>
      </w:r>
    </w:p>
    <w:p w:rsidR="00CF64B0" w:rsidRPr="003E58F2" w:rsidRDefault="003E58F2">
      <w:pPr>
        <w:rPr>
          <w:rFonts w:ascii="Nirmala UI" w:hAnsi="Nirmala UI" w:cs="Nirmala UI"/>
        </w:rPr>
      </w:pPr>
      <w:proofErr w:type="spellStart"/>
      <w:r w:rsidRPr="003E58F2">
        <w:rPr>
          <w:rFonts w:ascii="Nirmala UI" w:hAnsi="Nirmala UI" w:cs="Nirmala UI"/>
        </w:rPr>
        <w:t>අනුරාධපුර</w:t>
      </w:r>
      <w:proofErr w:type="spellEnd"/>
      <w:r w:rsidRPr="003E58F2">
        <w:rPr>
          <w:rFonts w:ascii="Nirmala UI" w:hAnsi="Nirmala UI" w:cs="Nirmala UI"/>
        </w:rPr>
        <w:t xml:space="preserve"> </w:t>
      </w:r>
      <w:proofErr w:type="spellStart"/>
      <w:r w:rsidRPr="003E58F2">
        <w:rPr>
          <w:rFonts w:ascii="Nirmala UI" w:hAnsi="Nirmala UI" w:cs="Nirmala UI"/>
        </w:rPr>
        <w:t>යුගයේ</w:t>
      </w:r>
      <w:proofErr w:type="spellEnd"/>
      <w:r w:rsidRPr="003E58F2">
        <w:rPr>
          <w:rFonts w:ascii="Nirmala UI" w:hAnsi="Nirmala UI" w:cs="Nirmala UI"/>
        </w:rPr>
        <w:t xml:space="preserve"> </w:t>
      </w:r>
      <w:proofErr w:type="spellStart"/>
      <w:r w:rsidRPr="003E58F2">
        <w:rPr>
          <w:rFonts w:ascii="Nirmala UI" w:hAnsi="Nirmala UI" w:cs="Nirmala UI"/>
        </w:rPr>
        <w:t>සිට</w:t>
      </w:r>
      <w:proofErr w:type="spellEnd"/>
      <w:r w:rsidRPr="003E58F2">
        <w:rPr>
          <w:rFonts w:ascii="Nirmala UI" w:hAnsi="Nirmala UI" w:cs="Nirmala UI"/>
        </w:rPr>
        <w:t xml:space="preserve"> </w:t>
      </w:r>
      <w:proofErr w:type="spellStart"/>
      <w:r w:rsidRPr="003E58F2">
        <w:rPr>
          <w:rFonts w:ascii="Nirmala UI" w:hAnsi="Nirmala UI" w:cs="Nirmala UI"/>
        </w:rPr>
        <w:t>පැවැති</w:t>
      </w:r>
      <w:proofErr w:type="spellEnd"/>
      <w:r w:rsidRPr="003E58F2">
        <w:rPr>
          <w:rFonts w:ascii="Nirmala UI" w:hAnsi="Nirmala UI" w:cs="Nirmala UI"/>
        </w:rPr>
        <w:t xml:space="preserve"> මෙරට චිත්‍ර සම්ප්‍රදාය යුරෝපීය ආක්‍රමණයත් සමග තරමක් වෙනස් අතට හැරෙනවා. විසිවන සියවස මුල් භාගයේ සිට ලාංකික චිත්‍ර ශීල්පීන් ආභාසය ලබා ගන්නේ යුරෝපීය චිත්‍ර කලාවෙන්. ඊට අමතරව ඉන්දියානු චිත්‍ර කලාවේ ආභාසය ද ලබාගත් ශිල්පීන් කිහිප දෙනෙක් ද මේ යුගයේ දී බිහි වෙනවා. </w:t>
      </w:r>
    </w:p>
    <w:p w:rsidR="00CF64B0" w:rsidRPr="003E58F2" w:rsidRDefault="003E58F2">
      <w:pPr>
        <w:rPr>
          <w:rFonts w:ascii="Nirmala UI" w:hAnsi="Nirmala UI" w:cs="Nirmala UI"/>
        </w:rPr>
      </w:pPr>
      <w:r w:rsidRPr="003E58F2">
        <w:rPr>
          <w:rFonts w:ascii="Nirmala UI" w:hAnsi="Nirmala UI" w:cs="Nirmala UI"/>
        </w:rPr>
        <w:t>සෝලියස් මැන්දිස් හා ජෝර්ජ් කිට් නම් එම යුගයේ සුප්‍රසිද්ධ චිත්‍ර ශිල්පින් පිළිබඳව ඔබ අසා තිබෙනවා ඇති. පහත විස්තර කර තිබෙන්නේ එම යුගයේ සිටි තවත් දක්ෂ ශිල්පීන් කිහිප දෙනෙක් පිළිබඳව යි.</w:t>
      </w:r>
    </w:p>
    <w:p w:rsidR="00CF64B0" w:rsidRPr="003E58F2" w:rsidRDefault="003E58F2">
      <w:pPr>
        <w:rPr>
          <w:rFonts w:ascii="Nirmala UI" w:hAnsi="Nirmala UI" w:cs="Nirmala UI"/>
        </w:rPr>
      </w:pPr>
      <w:r w:rsidRPr="003E58F2">
        <w:rPr>
          <w:rFonts w:ascii="Nirmala UI" w:hAnsi="Nirmala UI" w:cs="Nirmala UI"/>
        </w:rPr>
        <w:t>1902 ඔක්තෝබර් 28 දා අලුත්ගම ප්‍රදේශයේ උපත ලද ලොකු කංකානංගේ තෝමස් පීරිස්, අවුරුදු 13 දී භදන්ත සීලවංශ නමින් පැවිදි බිමට ඇතුළු වෙනවා. එහි දී ටිබෙට් ජාතික එස්. මහින්ද හිමියන්, වල්පොළ රාහුල හිමියන් , කලල් ඇල්ලේ ආනන්ද සාගර හිමියන් ඇසුරු කරන්නට සීලවංශ හිමියන්ට අවස්ථාව හිමි වෙනවා.</w:t>
      </w:r>
    </w:p>
    <w:p w:rsidR="00CF64B0" w:rsidRPr="003E58F2" w:rsidRDefault="003E58F2">
      <w:pPr>
        <w:rPr>
          <w:rFonts w:ascii="Nirmala UI" w:hAnsi="Nirmala UI" w:cs="Nirmala UI"/>
        </w:rPr>
      </w:pPr>
      <w:r w:rsidRPr="003E58F2">
        <w:rPr>
          <w:rFonts w:ascii="Nirmala UI" w:hAnsi="Nirmala UI" w:cs="Nirmala UI"/>
        </w:rPr>
        <w:lastRenderedPageBreak/>
        <w:t>1922න් පසුව ඉන්දියාව, නේපාලය හා ටිබේටය යන රටවල සැරිසරමින් මහායාන චිත්‍ර ශිල්පය ප්‍රගුණ කිරීමේ අවස්ථාවත් මේ හිමියන්ට උදා වෙනවා. පසුව ඉන්දියාවේ ශාන්ති නිකේතනයේ දී චිත්‍ර ප්‍රදර්ශනයක් පැවත්වීමටත් සීලවංශ හිමිට හැකියාව ලැබෙනවා.</w:t>
      </w:r>
    </w:p>
    <w:p w:rsidR="00CF64B0" w:rsidRPr="003E58F2" w:rsidRDefault="003E58F2">
      <w:pPr>
        <w:rPr>
          <w:rFonts w:ascii="Nirmala UI" w:hAnsi="Nirmala UI" w:cs="Nirmala UI"/>
        </w:rPr>
      </w:pPr>
      <w:r w:rsidRPr="003E58F2">
        <w:rPr>
          <w:rFonts w:ascii="Nirmala UI" w:hAnsi="Nirmala UI" w:cs="Nirmala UI"/>
        </w:rPr>
        <w:t>අනතුරුව ලංකාවට පැමිණි උන්වහන්සේ පැරණි විහාරවල සිතුවම් පිටපත් කිරීම ආරම්භ කරනවා. මේ අවස්ථාවේ දී චිත්‍ර කර්මාන්තය භික්ෂුවකට අකැපයි යන්න සමාජ මතයක් නිර්මාණය වී තිබුණ ද, පිණ්ඩපාතයෙන් යැපෙමින් තමාගේ සිතුවම් පිටපත් කිරීමේ කාර්යය දිගටම කරගෙන යාමට උන්වහන්සේ තීරණය කරනවා.</w:t>
      </w:r>
    </w:p>
    <w:p w:rsidR="00CF64B0" w:rsidRPr="003E58F2" w:rsidRDefault="003E58F2">
      <w:pPr>
        <w:rPr>
          <w:rFonts w:ascii="Nirmala UI" w:hAnsi="Nirmala UI" w:cs="Nirmala UI"/>
        </w:rPr>
      </w:pPr>
      <w:r w:rsidRPr="003E58F2">
        <w:rPr>
          <w:rFonts w:ascii="Nirmala UI" w:hAnsi="Nirmala UI" w:cs="Nirmala UI"/>
        </w:rPr>
        <w:t>දෙවන ලෝක යුද සමය බැවින් ජපන් හිමිනමක්යැ යි සිතා උන් වහන්සේව ඉංග්‍රීසින් විසින් අත්අඩංගුවට ගනු ලබනවා. පසුව නිදහස් වෙන උන් වහන්සේට යුරෝපයේ චිත්‍ර ප්‍රදර්ශන පවත්වන ලෙස ඉංග්‍රීසි ජාතිකයන්ගෙන් අරාධනා ලැබෙනවා. ඒ අනුව එංගලන්තයේ ඔස්ට්‍රියාවේ චිත්‍ර ප්‍රදර්ශන පැවැත්වීමට හැකියාව ලැබෙන අතර ඇමරිකාවේ වොෂින්ටන්, නිව්යෝර්ක් ආදී නගරවලත් ප්‍රදර්ශන පැවැත්වෙනවා.</w:t>
      </w:r>
    </w:p>
    <w:p w:rsidR="00CF64B0" w:rsidRPr="003E58F2" w:rsidRDefault="003E58F2">
      <w:pPr>
        <w:rPr>
          <w:rFonts w:ascii="Nirmala UI" w:hAnsi="Nirmala UI" w:cs="Nirmala UI"/>
        </w:rPr>
      </w:pPr>
      <w:r w:rsidRPr="003E58F2">
        <w:rPr>
          <w:rFonts w:ascii="Nirmala UI" w:hAnsi="Nirmala UI" w:cs="Nirmala UI"/>
        </w:rPr>
        <w:t xml:space="preserve">පසුව උපවැදි වන අතර ඉන්පසුව ඔහුව හඳුන්වන්නේ මංජු ශ්‍රී ලෙස යි. අම්බලන්ගොඩ 'පත්තිනි දෙවොල' නැමැති චිත්‍රය ඔහුගේ කලා ශෛලියට හොඳ නිදසුනක් ලෙස පෙන්වා දිය හැකි යි. </w:t>
      </w:r>
    </w:p>
    <w:p w:rsidR="00CF64B0" w:rsidRPr="003E58F2" w:rsidRDefault="003E58F2">
      <w:pPr>
        <w:rPr>
          <w:rFonts w:ascii="Nirmala UI" w:hAnsi="Nirmala UI" w:cs="Nirmala UI"/>
        </w:rPr>
      </w:pPr>
      <w:r w:rsidRPr="003E58F2">
        <w:rPr>
          <w:rFonts w:ascii="Nirmala UI" w:hAnsi="Nirmala UI" w:cs="Nirmala UI"/>
        </w:rPr>
        <w:t>1979 දී පිලිපීන රජයෙන් ආසියාවේ විශිෂ්ටයන්ට පමණක් හිමි වන රාමෝන් මැග්සේසේ සම්මානයෙන් පිදුම් ලබන අතර, 1981 දී පේරාදෙණිය සරසවියෙන් ආචාර්ය උපාධියක් ද ඔහුවෙත පිරුනමනු ලබනවා. “ලංකා බිතු සිතුවම්” නම් ඔහුගේ පිටපත් කළ සිතුවම් පොතට රාජ්‍ය සම්මාන ද හිමි වෙනවා. දියවන්නාවේ පාර්ලිමේන්තු සංකීර්ණයේ ද සිතුවම් කිහිපයක් මංජු ශ්‍රී කලාකරුවා විසින් කර තිබෙනවා.</w:t>
      </w:r>
    </w:p>
    <w:p w:rsidR="00CF64B0" w:rsidRPr="003E58F2" w:rsidRDefault="003E58F2">
      <w:pPr>
        <w:rPr>
          <w:rFonts w:ascii="Nirmala UI" w:hAnsi="Nirmala UI" w:cs="Nirmala UI"/>
        </w:rPr>
      </w:pPr>
      <w:r w:rsidRPr="003E58F2">
        <w:rPr>
          <w:rFonts w:ascii="Nirmala UI" w:hAnsi="Nirmala UI" w:cs="Nirmala UI"/>
        </w:rPr>
        <w:t xml:space="preserve">1880 දී අම්බලන්ගොඩ දී සිත්තර නන්දිරිස් නම් පියෙකුට දාව ඉපදුණු සාර්ලිස් දරුවා, මූලික අධ්‍යාපනය පන්සලෙන් ලබා ගන්නා අතර එහි දී සිංහල, පාලි, සංස්කෘත පිළිබඳව මූලික දැනුමක් ලබා ගන්නවා. වැඩිදුර අධ්‍යාපනය සඳහා කොළඹ මාලිගාකන්දේ විද්‍යෝදය පිරිවෙණෙට ඇතුළත්ව පෙරදිග භාෂා පිළිබඳව ඉතා හොඳ දැනුමක් ලබා ගන්නවා. </w:t>
      </w:r>
    </w:p>
    <w:p w:rsidR="00CF64B0" w:rsidRPr="003E58F2" w:rsidRDefault="003E58F2">
      <w:pPr>
        <w:rPr>
          <w:rFonts w:ascii="Nirmala UI" w:hAnsi="Nirmala UI" w:cs="Nirmala UI"/>
        </w:rPr>
      </w:pPr>
      <w:r w:rsidRPr="003E58F2">
        <w:rPr>
          <w:rFonts w:ascii="Nirmala UI" w:hAnsi="Nirmala UI" w:cs="Nirmala UI"/>
        </w:rPr>
        <w:t>තරුණ වියේ දී චිත්‍ර ශිල්පී රිචඩ් හැන්රිකස්ගේ ගුරු උපදේශ ලබා ගත් සාර්ලිස්, කොළඹ යුගයේ දක්ෂ චිත්‍ර ශිල්පියෙක් ලෙස හැඳින්විය හැකියි. සාර්ලිස්ගේ සිතුවම්වලින් හැඩ වූ බෞද්ධ විහාර ගණනාවක් ඇති අතර කොළඹ මාලිගාකන්ද විහාරය, තිඹිරිගස්යායේ අශෝකාරාමය, දෙමටගොඩ වේළුවන විහාරය, තම්මිට බෝමළුවේ විහාරය, යාලේගම විහාරය හා මහනුවර කටුකැලේ විහාරය ඒ අතරින් ප්‍රධාන තැනක් ගන්නවා.</w:t>
      </w:r>
    </w:p>
    <w:p w:rsidR="00CF64B0" w:rsidRPr="003E58F2" w:rsidRDefault="003E58F2">
      <w:pPr>
        <w:rPr>
          <w:rFonts w:ascii="Nirmala UI" w:hAnsi="Nirmala UI" w:cs="Nirmala UI"/>
        </w:rPr>
      </w:pPr>
      <w:r w:rsidRPr="003E58F2">
        <w:rPr>
          <w:rFonts w:ascii="Nirmala UI" w:hAnsi="Nirmala UI" w:cs="Nirmala UI"/>
        </w:rPr>
        <w:lastRenderedPageBreak/>
        <w:t>ඔහුගේ චිත්‍ර සම්ප්‍රදායට එවකට සිටි බෞද්ධයන් දැඩි කැමැත්තක් දැක් වූ අතර, එකල ඔහුගේ සිතුවමක් නොමැති නිවෙසක් සොයාගත හැකි වූයේ කලාතුරකින්. බෞද්ධයන් අතර ගෞරවයට පාත්‍ර වූ “සීවලී මහරහතන් වහන්සේගේ” රූපය නිර්මාණය කිරිමේ ගෞරවය හිමි වන්නේ ද සාර්ලිස් නම් මෙම ශිල්පියාට යි.</w:t>
      </w:r>
    </w:p>
    <w:p w:rsidR="00CF64B0" w:rsidRPr="003E58F2" w:rsidRDefault="003E58F2">
      <w:pPr>
        <w:rPr>
          <w:rFonts w:ascii="Nirmala UI" w:hAnsi="Nirmala UI" w:cs="Nirmala UI"/>
        </w:rPr>
      </w:pPr>
      <w:r w:rsidRPr="003E58F2">
        <w:rPr>
          <w:rFonts w:ascii="Nirmala UI" w:hAnsi="Nirmala UI" w:cs="Nirmala UI"/>
        </w:rPr>
        <w:t xml:space="preserve">1888 වසරේ කදාඩන්දුවේ දී උපතය ලබන අමරසේකර, මොරටුවේ වේල්ස් කුමාර විද්‍යාල‍යේ හා ශාන්ත තෝමස් විද්‍යාලයේ අධ්‍යාපනය හදාරනවා. බොහෝ රාජ්‍ය නායකයන්ගේ සිතුවම් නිර්මාණය කරන අමරසේකර, විදෙස් ප්‍රදර්ශනයක් සඳහා තම කලා කෘති ඉදිරිපත් කරන ලද ප්‍රථම ලාංකික චිත්‍ර ශිල්පියා ලෙස හඳුන්වනු ලබනවා. </w:t>
      </w:r>
    </w:p>
    <w:p w:rsidR="00CF64B0" w:rsidRPr="003E58F2" w:rsidRDefault="003E58F2">
      <w:pPr>
        <w:rPr>
          <w:rFonts w:ascii="Nirmala UI" w:hAnsi="Nirmala UI" w:cs="Nirmala UI"/>
        </w:rPr>
      </w:pPr>
      <w:r w:rsidRPr="003E58F2">
        <w:rPr>
          <w:rFonts w:ascii="Nirmala UI" w:hAnsi="Nirmala UI" w:cs="Nirmala UI"/>
        </w:rPr>
        <w:t>1940 වසරේ දී අමරසේකර චිත්‍ර ශිල්පියාව බ්‍රිතාන්‍යයේ ජෝර්ජ් රජුගේ ඇගයීමට ද ලක් වෙනවා. අමරසේකරයන්ගේ තෙල් සායම්, දිය සායම් හා පැස්ටල්වලින් අඳින ලද භූමි දර්ශන අතිශයින්ම තාත්වික වන අතර ඔහු විසින් නිර්මාණය කරන ලද “යකැදුරාගේ දියණිය” නම් සිතුවම ඇගයීම් ගණනාවකට පාත්‍ර වෙනවා.</w:t>
      </w:r>
    </w:p>
    <w:p w:rsidR="00CF64B0" w:rsidRPr="003E58F2" w:rsidRDefault="003E58F2">
      <w:pPr>
        <w:rPr>
          <w:rFonts w:ascii="Nirmala UI" w:hAnsi="Nirmala UI" w:cs="Nirmala UI"/>
        </w:rPr>
      </w:pPr>
      <w:r w:rsidRPr="003E58F2">
        <w:rPr>
          <w:rFonts w:ascii="Nirmala UI" w:hAnsi="Nirmala UI" w:cs="Nirmala UI"/>
        </w:rPr>
        <w:t>ධනවත් වතු හිමිකරුවෙකුගේ පුතෙකු ලෙස 1904 වර්ෂයේ දී මෙලොව එළිය දුටු හැරී පීරිස් ඔක්ස්ෆර්ඩ් විශ්වවිද්‍යාලයන් තම උපාධිය සම්පුර්ණ කරනවා. චිත්‍ර ශිල්පී අමරසේකරයන් යටතේ වසර ගණනාවක් එම ශිල්පය ප්‍රගුණ කරන ඔහු, රාජකීය කලායතනයේ අධ්‍යාපනය ලද පළමු ලාංකික සිසුවා ද වෙනවා. පසුව, ඉන්දියාවේ ශාන්ති නිකේතනයෙන් විශ්ව කලා සම්ප්‍රදායයන් පිළිබඳව අධ්‍යයනයක නිරත වෙනවා. 1988 වසරේ මරණයට පත් වන හැරී පීරිස්, ඔහුගේ නිවස “සපුමල් පදනම” නමින් කොළඹ බාන්ස් පෙදෙසෙහි චිත්‍රාගාරයක් බවට පත් කරනවා. ඔහුගේ චිත්‍ර හා අනෙකුත් ශිල්පීන්ගේ චිත්‍ර ද එහි ප්‍රදර්ශනයට තබා ඇති ආකාරය ඔබට නරඹන්න පුළුවන්.</w:t>
      </w:r>
    </w:p>
    <w:p w:rsidR="00CF64B0" w:rsidRPr="003E58F2" w:rsidRDefault="003E58F2">
      <w:pPr>
        <w:rPr>
          <w:rFonts w:ascii="Nirmala UI" w:hAnsi="Nirmala UI" w:cs="Nirmala UI"/>
        </w:rPr>
      </w:pPr>
      <w:proofErr w:type="spellStart"/>
      <w:r w:rsidRPr="003E58F2">
        <w:rPr>
          <w:rFonts w:ascii="Nirmala UI" w:hAnsi="Nirmala UI" w:cs="Nirmala UI"/>
        </w:rPr>
        <w:t>අධි</w:t>
      </w:r>
      <w:proofErr w:type="spellEnd"/>
      <w:r w:rsidRPr="003E58F2">
        <w:rPr>
          <w:rFonts w:ascii="Nirmala UI" w:hAnsi="Nirmala UI" w:cs="Nirmala UI"/>
        </w:rPr>
        <w:t xml:space="preserve"> </w:t>
      </w:r>
      <w:proofErr w:type="spellStart"/>
      <w:r w:rsidRPr="003E58F2">
        <w:rPr>
          <w:rFonts w:ascii="Nirmala UI" w:hAnsi="Nirmala UI" w:cs="Nirmala UI"/>
        </w:rPr>
        <w:t>සුඛෝපභෝගී</w:t>
      </w:r>
      <w:proofErr w:type="spellEnd"/>
      <w:r w:rsidRPr="003E58F2">
        <w:rPr>
          <w:rFonts w:ascii="Nirmala UI" w:hAnsi="Nirmala UI" w:cs="Nirmala UI"/>
        </w:rPr>
        <w:t xml:space="preserve"> </w:t>
      </w:r>
      <w:proofErr w:type="spellStart"/>
      <w:r w:rsidRPr="003E58F2">
        <w:rPr>
          <w:rFonts w:ascii="Nirmala UI" w:hAnsi="Nirmala UI" w:cs="Nirmala UI"/>
        </w:rPr>
        <w:t>පහසුකම්</w:t>
      </w:r>
      <w:proofErr w:type="spellEnd"/>
      <w:r w:rsidRPr="003E58F2">
        <w:rPr>
          <w:rFonts w:ascii="Nirmala UI" w:hAnsi="Nirmala UI" w:cs="Nirmala UI"/>
        </w:rPr>
        <w:t xml:space="preserve"> </w:t>
      </w:r>
      <w:proofErr w:type="spellStart"/>
      <w:r w:rsidRPr="003E58F2">
        <w:rPr>
          <w:rFonts w:ascii="Nirmala UI" w:hAnsi="Nirmala UI" w:cs="Nirmala UI"/>
        </w:rPr>
        <w:t>රැසක්</w:t>
      </w:r>
      <w:proofErr w:type="spellEnd"/>
      <w:r w:rsidRPr="003E58F2">
        <w:rPr>
          <w:rFonts w:ascii="Nirmala UI" w:hAnsi="Nirmala UI" w:cs="Nirmala UI"/>
        </w:rPr>
        <w:t xml:space="preserve"> මෙන්ම ආරක්ෂක අතින් ද ඉතා ඉහළ, එක්සත් ජනපද ජනාධිපතිවරයාගේ නිල ගුවන් යානය හෙවත් එයාර්ෆෝස්- 1 ගැන ඔබ අසා තිබෙනවා ද?</w:t>
      </w:r>
    </w:p>
    <w:p w:rsidR="00CF64B0" w:rsidRPr="003E58F2" w:rsidRDefault="003E58F2">
      <w:pPr>
        <w:rPr>
          <w:rFonts w:ascii="Nirmala UI" w:hAnsi="Nirmala UI" w:cs="Nirmala UI"/>
        </w:rPr>
      </w:pPr>
      <w:r w:rsidRPr="003E58F2">
        <w:rPr>
          <w:rFonts w:ascii="Nirmala UI" w:hAnsi="Nirmala UI" w:cs="Nirmala UI"/>
        </w:rPr>
        <w:t xml:space="preserve">ශ්‍රී ලංකාවේ පුරාණ තාක්ෂණය සම්බන්ධයෙන් ඉදිවී තිබෙන එකම කෞතුකාගාරය වන්නේ, මෑතක දී පොළොන්නරුවේ දී විවෘත කරන ලද ජාතික කෞතුකාගාර දෙපාර්තමේන්තුවට අයත් “පුරාණ තාක්ෂණ කෞතුකාගාරය” යි. </w:t>
      </w:r>
    </w:p>
    <w:p w:rsidR="00CF64B0" w:rsidRPr="003E58F2" w:rsidRDefault="003E58F2">
      <w:pPr>
        <w:rPr>
          <w:rFonts w:ascii="Nirmala UI" w:hAnsi="Nirmala UI" w:cs="Nirmala UI"/>
        </w:rPr>
      </w:pPr>
      <w:r w:rsidRPr="003E58F2">
        <w:rPr>
          <w:rFonts w:ascii="Nirmala UI" w:hAnsi="Nirmala UI" w:cs="Nirmala UI"/>
        </w:rPr>
        <w:t xml:space="preserve">ඉතා ඈත අතීතයේ සිට ම ශ්‍රී ලාංකිකයන් විසින් ස්වකීය කාර්යයන් කාර්යක්ෂමව පවත්වා ගැනීම සඳහා විවිධ තාක්ෂණික මෙවලම් හා ක්‍රමෝපායන් භාවිතා කර තිබෙනවා. අනෙක් ශිෂ්ටාචාර හා සැසඳීමේ දී මෙරට ඇතැම් පැරණි තාක්ෂණික අංශයන් වඩා උසස් මට්ටමේ තිබූ ඒවා බව පැහැදිලි වෙනවා. එම තාක්ෂණික අංග අතර වාරි තාක්ෂණය, ස්ථූප තාක්ෂණය, ලෝහ තාක්ෂණය, ගොඩනැගිලි තාක්ෂණය හා නාවුක තාක්ෂණය ප්‍රධාන ක්ෂේත්‍ර ලෙස හැඳින්විය හැකි යි. </w:t>
      </w:r>
      <w:r w:rsidRPr="003E58F2">
        <w:rPr>
          <w:rFonts w:ascii="Nirmala UI" w:hAnsi="Nirmala UI" w:cs="Nirmala UI"/>
        </w:rPr>
        <w:lastRenderedPageBreak/>
        <w:t>බොහෝ විට මෙම තාක්ෂණ අසල්වැසි ඉන්දියාවේ අභාෂය ද ලබමින් වඩා විශිෂ්ට ආකාරයෙන් වර්ධනය වී ඇති බව පෙනී යනවා.</w:t>
      </w:r>
    </w:p>
    <w:p w:rsidR="00CF64B0" w:rsidRPr="003E58F2" w:rsidRDefault="003E58F2">
      <w:pPr>
        <w:rPr>
          <w:rFonts w:ascii="Nirmala UI" w:hAnsi="Nirmala UI" w:cs="Nirmala UI"/>
        </w:rPr>
      </w:pPr>
      <w:r w:rsidRPr="003E58F2">
        <w:rPr>
          <w:rFonts w:ascii="Nirmala UI" w:hAnsi="Nirmala UI" w:cs="Nirmala UI"/>
        </w:rPr>
        <w:t xml:space="preserve">මෙම කෞතුකාගාරයේ නිරූපණය වන්නේ ඉහත කී විවිධ තාක්ෂණික ක්ෂේත්‍ර හා සම්බන්ධිත ශ්‍රී ලාංකික ඉතිහාසය තුළ විද්‍යාමාන වන සාක්ෂ්‍ය යි. </w:t>
      </w:r>
    </w:p>
    <w:p w:rsidR="00CF64B0" w:rsidRPr="003E58F2" w:rsidRDefault="003E58F2">
      <w:pPr>
        <w:rPr>
          <w:rFonts w:ascii="Nirmala UI" w:hAnsi="Nirmala UI" w:cs="Nirmala UI"/>
        </w:rPr>
      </w:pPr>
      <w:r w:rsidRPr="003E58F2">
        <w:rPr>
          <w:rFonts w:ascii="Nirmala UI" w:hAnsi="Nirmala UI" w:cs="Nirmala UI"/>
        </w:rPr>
        <w:t xml:space="preserve">පොළොන්නරුව නව නගරයේ පිහිටා ඇති කෞතුකාගාරය මහල් තුනකින් සමන්විත වෙනවා. බිම් මහලේ ප්‍රදර්ශන මැදිරි හතරක් පිහිටා තිබෙනවා. පොළොන්නරු යුගය, ප්‍රාග් හා පූර්ව ඓතිහාසික යුගය, මැටි බදුන් හා ලෝහ තාක්ෂණය, කෘෂි වාරි තාක්ෂණය ලෙස එම මැදිරි හතර පිළිවෙලින් නම් කර තිබෙනවා. පළමු මහල මැදිරි තුනකින් යුක්ත වන අතර ඒවා 5, 6 හා 7 ලෙස නම් කර තිබෙනවා. ගොඩනැගිලි තාක්ෂණය, සිතුවම් මූර්ති හා දැව තාක්ෂණය, රෙදිපිළි, නාවුක හා ගණිත මිනිත තාක්ෂණය ලෙස එම මැදිරි පිළිවෙලින් නම් කර තිබෙනවා. </w:t>
      </w:r>
    </w:p>
    <w:p w:rsidR="00CF64B0" w:rsidRPr="003E58F2" w:rsidRDefault="003E58F2">
      <w:pPr>
        <w:rPr>
          <w:rFonts w:ascii="Nirmala UI" w:hAnsi="Nirmala UI" w:cs="Nirmala UI"/>
        </w:rPr>
      </w:pPr>
      <w:r w:rsidRPr="003E58F2">
        <w:rPr>
          <w:rFonts w:ascii="Nirmala UI" w:hAnsi="Nirmala UI" w:cs="Nirmala UI"/>
        </w:rPr>
        <w:t>ඊට අමතරව පළමු මහලේ ක්‍රියාකාරකම් මැදිරියක් ද පවතින අතර ප්‍රාග් ඓතිහාසික අක්ෂර නිර්මාණය, රජ සමයේ බිතු සිතුවම් නිර්මාණය, ලෝහ භාවිතය හා රෙදිපිළි නිර්මාණය පිළිබඳව ප්‍රයෝගික අදහසක් මෙම ක්‍රියාකාරකම් මැදිරියෙන් ඔබට ලබා ගත හැකි යි. ඊට අමතරව නව්‍යකරණ මධ්‍යස්ථානයකින් ද පළමු මහල සමන්විත වන අතර, පුරාණ සමයේ නිර්මාණ පිළිබඳව VR අත්දැකීමක් ද මේ මධ්‍යස්ථානයෙන් ඔබට ලබා ගත හැකි වෙනවා. දේශන ශාලාවකින් මෙන්ම තමන්ට අවශ්‍ය ප්‍රකාශන හා සමරු මිල දී ගත හැකි වෙළඳ කුටියකින් ද පළමු මහල සමන්විත යි.</w:t>
      </w:r>
    </w:p>
    <w:p w:rsidR="00CF64B0" w:rsidRPr="003E58F2" w:rsidRDefault="003E58F2">
      <w:pPr>
        <w:rPr>
          <w:rFonts w:ascii="Nirmala UI" w:hAnsi="Nirmala UI" w:cs="Nirmala UI"/>
        </w:rPr>
      </w:pPr>
      <w:r w:rsidRPr="003E58F2">
        <w:rPr>
          <w:rFonts w:ascii="Nirmala UI" w:hAnsi="Nirmala UI" w:cs="Nirmala UI"/>
        </w:rPr>
        <w:t>දෙවන මහලේ පුස්තකාලය පිහිටා ඇති අතර එහි දී ඔබට සිංහල හා ඉංග්‍රීසි බසින් රචිත ඉතිහාසය, පුරාවිද්‍යාව, සාහිත්‍ය, පැරණි තාක්ෂණය හා පරිසරය පිළිබඳව මුද්‍රිත මෙන්ම විද්‍යුත් ග්‍රන්ථ සඳහා ද ප්‍රවේශ වීමේ හැකියාව පවතිනවා. නවීන තාක්ෂණික උපාංගයන්ගෙන් සමන්විත අංග සම්පූර්ණ පුස්තකාලයක් පරිහරණය කිරීමේ හැකියාව මේ ඔස්සේ ඔබට හිමි වෙනවා. ඊට අමතරව රැස්වීම් ශාලාවකින් ද දෙවන මහල සමන්විත යි.</w:t>
      </w:r>
    </w:p>
    <w:p w:rsidR="00CF64B0" w:rsidRPr="003E58F2" w:rsidRDefault="003E58F2">
      <w:pPr>
        <w:rPr>
          <w:rFonts w:ascii="Nirmala UI" w:hAnsi="Nirmala UI" w:cs="Nirmala UI"/>
        </w:rPr>
      </w:pPr>
      <w:r w:rsidRPr="003E58F2">
        <w:rPr>
          <w:rFonts w:ascii="Nirmala UI" w:hAnsi="Nirmala UI" w:cs="Nirmala UI"/>
        </w:rPr>
        <w:t>රුපියල් 50ක දේශීය වැඩිහිටි ප්‍රවේශපතක් ලබා ගැනීමෙන් පසුව ඔබ පළමුවෙන්ම ඇතුල් වන්නේ බිම් මහලේ පළමු මැදිරියට යි. එය වෙන් වී තිබෙන්නේ පොළොන්නරු යුගය සඳහා යි. ක්‍රි. ව. 1017 සිට ක්‍රි. ව. 1236 දක්වා වූ කාල සීමාව පොළොන්නරුව කේන්ද්‍රය කර ගනිමින් රට පාලනය කළ අවධිය ලෙස දක්වනු ලබනවා.</w:t>
      </w:r>
    </w:p>
    <w:p w:rsidR="00CF64B0" w:rsidRPr="003E58F2" w:rsidRDefault="003E58F2">
      <w:pPr>
        <w:rPr>
          <w:rFonts w:ascii="Nirmala UI" w:hAnsi="Nirmala UI" w:cs="Nirmala UI"/>
        </w:rPr>
      </w:pPr>
      <w:r w:rsidRPr="003E58F2">
        <w:rPr>
          <w:rFonts w:ascii="Nirmala UI" w:hAnsi="Nirmala UI" w:cs="Nirmala UI"/>
        </w:rPr>
        <w:t xml:space="preserve">බිම් මහලේ දෙවන මැදිරිය වෙන් කර තිබෙන්නේ ප්‍රාග් හා පූර්ව ඓතිහාසික තාක්ෂණයට යි. </w:t>
      </w:r>
    </w:p>
    <w:p w:rsidR="00CF64B0" w:rsidRPr="003E58F2" w:rsidRDefault="003E58F2">
      <w:pPr>
        <w:rPr>
          <w:rFonts w:ascii="Nirmala UI" w:hAnsi="Nirmala UI" w:cs="Nirmala UI"/>
        </w:rPr>
      </w:pPr>
      <w:r w:rsidRPr="003E58F2">
        <w:rPr>
          <w:rFonts w:ascii="Nirmala UI" w:hAnsi="Nirmala UI" w:cs="Nirmala UI"/>
        </w:rPr>
        <w:t xml:space="preserve">බිම් මහලේ තෙවන මැදිරිය නම් කර තිබෙන්නේ මැටි බදුන් හා ලෝහ තාක්ෂණය වෙනුවෙන් </w:t>
      </w:r>
    </w:p>
    <w:p w:rsidR="00CF64B0" w:rsidRPr="003E58F2" w:rsidRDefault="003E58F2">
      <w:pPr>
        <w:rPr>
          <w:rFonts w:ascii="Nirmala UI" w:hAnsi="Nirmala UI" w:cs="Nirmala UI"/>
        </w:rPr>
      </w:pPr>
      <w:r w:rsidRPr="003E58F2">
        <w:rPr>
          <w:rFonts w:ascii="Nirmala UI" w:hAnsi="Nirmala UI" w:cs="Nirmala UI"/>
        </w:rPr>
        <w:lastRenderedPageBreak/>
        <w:t>බිම් මහලේ හතරවන මැදිරිය කෘෂි හා වාරි තාක්ෂණය සඳහා වෙන් වී තිබෙනවා.</w:t>
      </w:r>
    </w:p>
    <w:p w:rsidR="00CF64B0" w:rsidRPr="003E58F2" w:rsidRDefault="003E58F2">
      <w:pPr>
        <w:rPr>
          <w:rFonts w:ascii="Nirmala UI" w:hAnsi="Nirmala UI" w:cs="Nirmala UI"/>
        </w:rPr>
      </w:pPr>
      <w:r w:rsidRPr="003E58F2">
        <w:rPr>
          <w:rFonts w:ascii="Nirmala UI" w:hAnsi="Nirmala UI" w:cs="Nirmala UI"/>
        </w:rPr>
        <w:t xml:space="preserve">බිම් මහලේ මැදිරි හතර නැරඹීමෙන් පසුව පළමු මහලේ පස්වන මැදිරියට ඔබට ගමන් කළ හැකි යි. පස්වන මැදිරිය වෙන් වී තිබෙන්නේ ගොඩනැගිලි තාක්ෂණය සඳහා යි. </w:t>
      </w:r>
    </w:p>
    <w:p w:rsidR="00CF64B0" w:rsidRPr="003E58F2" w:rsidRDefault="003E58F2">
      <w:pPr>
        <w:rPr>
          <w:rFonts w:ascii="Nirmala UI" w:hAnsi="Nirmala UI" w:cs="Nirmala UI"/>
        </w:rPr>
      </w:pPr>
      <w:r w:rsidRPr="003E58F2">
        <w:rPr>
          <w:rFonts w:ascii="Nirmala UI" w:hAnsi="Nirmala UI" w:cs="Nirmala UI"/>
        </w:rPr>
        <w:t>පළමු මහලේ ඇති හයවන මැදිරිය සිතුවම් මූර්ති හා දැව තාක්ෂණය සඳහා වෙන් වී තිබෙනවා.</w:t>
      </w:r>
    </w:p>
    <w:p w:rsidR="00CF64B0" w:rsidRPr="003E58F2" w:rsidRDefault="003E58F2">
      <w:pPr>
        <w:rPr>
          <w:rFonts w:ascii="Nirmala UI" w:hAnsi="Nirmala UI" w:cs="Nirmala UI"/>
        </w:rPr>
      </w:pPr>
      <w:r w:rsidRPr="003E58F2">
        <w:rPr>
          <w:rFonts w:ascii="Nirmala UI" w:hAnsi="Nirmala UI" w:cs="Nirmala UI"/>
        </w:rPr>
        <w:t>රෙදිපිළි නාවුක හා ගණිත මිනිත තාක්ෂණය සඳහා පළමු මහලේ හත්වන මැදිරිය වෙන් වී තිබෙනවා.</w:t>
      </w:r>
    </w:p>
    <w:p w:rsidR="00CF64B0" w:rsidRPr="003E58F2" w:rsidRDefault="003E58F2">
      <w:pPr>
        <w:rPr>
          <w:rFonts w:ascii="Nirmala UI" w:hAnsi="Nirmala UI" w:cs="Nirmala UI"/>
        </w:rPr>
      </w:pPr>
      <w:r w:rsidRPr="003E58F2">
        <w:rPr>
          <w:rFonts w:ascii="Nirmala UI" w:hAnsi="Nirmala UI" w:cs="Nirmala UI"/>
        </w:rPr>
        <w:t>ඉහත දැක්වූ මැදිරි හත නැරඹීමෙන් පසුව ඔබට නැවතත් පහළ මාලයේ තිබෙන ලංකාවේ එකම ඉටි අනුරූ කෞතුකාගාරය නරඹන්නට පුළුවන්. මෑතක දී විවෘත කළ මෙහි ඩි. එස්. සේනානායක, ඩඩ්ලි සේනානායක, SWRD බණ්ඩාරනායක, සිරිමා බණ්ඩාරනායක, ජේ. ආර්. ජයවර්ධන, රණසිංහ ප්‍රේමදාස හා මෛත්‍රීපාල සිරිසේන යන රාජ්‍ය නායකන්ගේ ඉටි අනුරූ දැක ගැනීමට හැකි යි.</w:t>
      </w:r>
    </w:p>
    <w:p w:rsidR="00CF64B0" w:rsidRPr="003E58F2" w:rsidRDefault="003E58F2">
      <w:pPr>
        <w:rPr>
          <w:rFonts w:ascii="Nirmala UI" w:hAnsi="Nirmala UI" w:cs="Nirmala UI"/>
        </w:rPr>
      </w:pPr>
      <w:r w:rsidRPr="003E58F2">
        <w:rPr>
          <w:rFonts w:ascii="Nirmala UI" w:hAnsi="Nirmala UI" w:cs="Nirmala UI"/>
        </w:rPr>
        <w:t>1914 වසරේ සිට 1918 වසර දක්වා පැවති පළමු ලෝක යුද්ධය අවසන් වීමත් සමග ලෝකය නැවතත් දෙවන ලෝක යුද්ධයක් කරා ගමන් කරවීම වැළැක්වීම උදෙසාත්, ලෝක සාමය ස්ථාපනය කිරීම සඳහාත් සංවිධානයක් පිහිටවනු ලබනවා. එය හඳුන්වන්නේ “ජාතීන්ගේ සංගමය” ලෙස යි. ජාතීන්ගේ සංගමය නිර්මාණය කිරීම සඳහා නායකත්වය ගෙන කටයුතු කරන්නේ ඇමෙරිකානු ජනාධිපතිවරයෙක් වූ වුඩ්රෝ විල්සන් විසින්.</w:t>
      </w:r>
    </w:p>
    <w:p w:rsidR="00CF64B0" w:rsidRPr="003E58F2" w:rsidRDefault="003E58F2">
      <w:pPr>
        <w:rPr>
          <w:rFonts w:ascii="Nirmala UI" w:hAnsi="Nirmala UI" w:cs="Nirmala UI"/>
        </w:rPr>
      </w:pPr>
      <w:r w:rsidRPr="003E58F2">
        <w:rPr>
          <w:rFonts w:ascii="Nirmala UI" w:hAnsi="Nirmala UI" w:cs="Nirmala UI"/>
        </w:rPr>
        <w:t>ජාතීන්ගේ සංගමයට තිබූ බලතල එතරම් ප්‍රබල නොවීම, සාමාජික රටවල් ආක්‍රමණය කිරීමේ දී ඊට එරෙහිව ක්‍රියා කිරීමට තරම් අධිකාරි බලයකින් තොර වීම වැනි කරුණු කාරණා හේතුවෙන් ජාතීන්ගේ සංගමය දිනෙන් දින අසාර්ථක වනවා. දෙවන ලෝක යුද්ධය නිර්මාණය වීම සඳහා ද මෙම අසාර්ථක වීම ප්‍රධාන කරුණක් ලෙස බලපානවා.</w:t>
      </w:r>
    </w:p>
    <w:p w:rsidR="00CF64B0" w:rsidRPr="003E58F2" w:rsidRDefault="003E58F2">
      <w:pPr>
        <w:rPr>
          <w:rFonts w:ascii="Nirmala UI" w:hAnsi="Nirmala UI" w:cs="Nirmala UI"/>
        </w:rPr>
      </w:pPr>
      <w:r w:rsidRPr="003E58F2">
        <w:rPr>
          <w:rFonts w:ascii="Nirmala UI" w:hAnsi="Nirmala UI" w:cs="Nirmala UI"/>
        </w:rPr>
        <w:t>ජාතීන්ගේ සංගමයේ ආසාර්ථක වීමත් එක් ප්‍රතිඵලයක් කරගෙන 1939 වසරේ ආරම්භ වූ දෙවන ලෝක යුද්ධය, මිත්‍ර මෙන්ම අක්ෂ යන පාර්ශව දෙකටම දැඩි හානියක් ගෙන දෙමින් අවසන් වන්නේ 1945 වසරේ දී යි. ඒ, ඇමෙරිකා එක්සත් ජනපදය විසින් ජපානයේ, හිරෝෂිමා හා නාගසාකි යන නගර දෙකට පරමාණු බෝම්බ හෙලීමෙන් අනතුරුව ජපන් අධිරාජයා කොන්දේසි විරහිතව යටත් වීමෙන් පසුව යි.</w:t>
      </w:r>
    </w:p>
    <w:p w:rsidR="00CF64B0" w:rsidRPr="003E58F2" w:rsidRDefault="003E58F2">
      <w:pPr>
        <w:rPr>
          <w:rFonts w:ascii="Nirmala UI" w:hAnsi="Nirmala UI" w:cs="Nirmala UI"/>
        </w:rPr>
      </w:pPr>
      <w:r w:rsidRPr="003E58F2">
        <w:rPr>
          <w:rFonts w:ascii="Nirmala UI" w:hAnsi="Nirmala UI" w:cs="Nirmala UI"/>
        </w:rPr>
        <w:t xml:space="preserve">1945 වසරේ දෙවන ලෝක යුද්ධය අවසන් වීමෙන් අනතුරුව ලෝකය තෙවන ලෝක යුද්ධයක් කරා ගමන් කරවීම වැළැක්වීමටත්, ලෝක සාමය ස්ථාපනය කර ත්‍රස්තවාදයෙන් ලෝකය ගලවා ගැනීමේ පරමාර්ථයෙනුත් එක්සත් ජාතීන්ගේ </w:t>
      </w:r>
      <w:r w:rsidRPr="003E58F2">
        <w:rPr>
          <w:rFonts w:ascii="Nirmala UI" w:hAnsi="Nirmala UI" w:cs="Nirmala UI"/>
        </w:rPr>
        <w:lastRenderedPageBreak/>
        <w:t>සංගමය 1945 වසරේ දී පිහිටවනු ලබනවා. ඒ, එවකට ඇමෙරිකානු ජනාධිපති ෆ්‍රැන්ක්ලින් රූස්වෙල්ට්, බ්‍රිතාන්‍ය අගමැති වින්ස්ටන් චර්චිල් හා සෝවියට් නායක ජෝෂප් ස්ටාලින්ගේ මෙහෙයවීම මත යි. එක්සත් ජාතීන්ගේ සංවිධානය 1945 ඔක්තෝබර් 24 වන දින නිල වශයෙන් ස්ථාපනය කරන විට රූස්වෙල්ට් මියගොස් සිටි අතර, ඔහුට ගෞරවයක් වශයෙන් ඔහු විසින් සංවිධානයට යෝජනා කරන ලද “එක්සත් ජාතීන්” යන නාමය එහි නිල නාමය ලෙස පිළිගනු ලබනවා.</w:t>
      </w:r>
    </w:p>
    <w:p w:rsidR="00CF64B0" w:rsidRPr="003E58F2" w:rsidRDefault="003E58F2">
      <w:pPr>
        <w:rPr>
          <w:rFonts w:ascii="Nirmala UI" w:hAnsi="Nirmala UI" w:cs="Nirmala UI"/>
        </w:rPr>
      </w:pPr>
      <w:r w:rsidRPr="003E58F2">
        <w:rPr>
          <w:rFonts w:ascii="Nirmala UI" w:hAnsi="Nirmala UI" w:cs="Nirmala UI"/>
        </w:rPr>
        <w:t xml:space="preserve">තුන්වන ලෝක යුද්ධයක් ඇති වීම වැළැක්වීම සඳහාත්, ලෝක සාමය පවත්වා ගැනීම සඳහාත් 1945 දී ජූනි 26 වන දා අත්සන් තබන ලද එක්සත් ජාතීන්ගේ ප්‍රඥප්තිය බලාත්මක වූයේ එම වසරේ ඔක්තෝබර් 24 වනදා යි. ඒ, ආරක්ෂක මණ්ඩලයේ ස්ථාවර සාමාජිකයන් 5 දෙනා ඇතුළුව රටවල් 50ක් අනුමත කිරීමෙන් පසුවයි. </w:t>
      </w:r>
    </w:p>
    <w:p w:rsidR="00CF64B0" w:rsidRPr="003E58F2" w:rsidRDefault="003E58F2">
      <w:pPr>
        <w:rPr>
          <w:rFonts w:ascii="Nirmala UI" w:hAnsi="Nirmala UI" w:cs="Nirmala UI"/>
        </w:rPr>
      </w:pPr>
      <w:r w:rsidRPr="003E58F2">
        <w:rPr>
          <w:rFonts w:ascii="Nirmala UI" w:hAnsi="Nirmala UI" w:cs="Nirmala UI"/>
        </w:rPr>
        <w:t>ජාත්‍යන්තර සාමය හා ආරක්ෂාව පවත්වාගෙන යාම, ජාතින් අතර මිත්‍රත්වය වර්ධනය කිරීම, ජාත්‍යන්තර ආර්ථික, සමාජීය, සංස්කෘතික හා මානුෂික ප්‍රශ්න විසඳා ගැනීමට සහාය ලබා දීම, මිනිස් අයිතිවාසිකම්වලට හා මූලික නිදහසට ගරු කිරීමේ තත්ත්වය නංවාලීම එක්සත් ජාතීන්ගේ ප්‍රධාන පරමාර්ථ හතර ලෙස නම් කළ හැකි යි. එම පරමාර්ථ ඉටු කරගැනීම සඳහා සංවිධානය විසින් විවිධ ප්‍රතිපත්ති අනුගමනය කරනු ලබනවා.</w:t>
      </w:r>
    </w:p>
    <w:p w:rsidR="00CF64B0" w:rsidRPr="003E58F2" w:rsidRDefault="003E58F2">
      <w:pPr>
        <w:rPr>
          <w:rFonts w:ascii="Nirmala UI" w:hAnsi="Nirmala UI" w:cs="Nirmala UI"/>
        </w:rPr>
      </w:pPr>
      <w:r w:rsidRPr="003E58F2">
        <w:rPr>
          <w:rFonts w:ascii="Nirmala UI" w:hAnsi="Nirmala UI" w:cs="Nirmala UI"/>
        </w:rPr>
        <w:t>මහා මණ්ඩලය, ආරක්‍ෂක මණ්ඩලය, ආර්ථික හා සමාජීය මණ්ඩලය, භාරකාරත්ව මණ්ඩලය, අන්තර්ජාතික අධිකරණය හා මහ ලේකම් කාර්යාලය නමින් එක්සත් ජාතීන් අභ්‍යන්තරය කොටස් හයකට බෙදී යනවා. අන්තර්ජාතික අධිකරණය නෙදර්ලන්තයේ හේග් නුවර පිහිටා ඇති අතර, අනෙක් අභ්‍යන්තර ආයතන සියල්ල එක්සත් ජාතීන්ගේ නිව්යෝර්ක් මූලස්ථානයේ කේන්ද්‍රගතව පිහිටා තිබෙනවා.</w:t>
      </w:r>
    </w:p>
    <w:p w:rsidR="00CF64B0" w:rsidRPr="003E58F2" w:rsidRDefault="003E58F2">
      <w:pPr>
        <w:rPr>
          <w:rFonts w:ascii="Nirmala UI" w:hAnsi="Nirmala UI" w:cs="Nirmala UI"/>
        </w:rPr>
      </w:pPr>
      <w:r w:rsidRPr="003E58F2">
        <w:rPr>
          <w:rFonts w:ascii="Nirmala UI" w:hAnsi="Nirmala UI" w:cs="Nirmala UI"/>
        </w:rPr>
        <w:t>සියලු සාමාජික රටවල නියෝජිතයන් ඇතුළත් වෙන අතර, වර්තමානය වන විට මෙහි සාමාජිකයන් ගණන 193ක් වෙනවා. සාමාන්‍යයෙන් වාර්ෂිකව සැසිවාර පැවැත්වෙන අතර (ආරක්ෂක මණ්ඩලයේ තනි සාමාජිකයකුගේ ඉල්ලීමක් මත පැය 24ක් ඇතුළත ද කැඳවිය හැක), ඒ සඳහා සැප්තැම්බර් මාසය යොදාගනු ලබනවා. මෙහි දී ගන්නා සියලු තීරණ, තුනෙන් දෙකේ වැඩි ඡන්දයෙන් සම්මත විය යුතු වෙනවා. මහා මණ්ඩලයේ ප්‍රධානියා ලෙස එහි සභාපතිවරයා කටයුතු කරන අතර, ඔහුගේ ධූර කාලය එක් වසරකට සීමා වෙනවා. වත්මන් සභාපතිවරයා වන්නේ නයිජීරියා ජාතික ටිජානි මුහමද්.</w:t>
      </w:r>
    </w:p>
    <w:p w:rsidR="00CF64B0" w:rsidRPr="003E58F2" w:rsidRDefault="003E58F2">
      <w:pPr>
        <w:rPr>
          <w:rFonts w:ascii="Nirmala UI" w:hAnsi="Nirmala UI" w:cs="Nirmala UI"/>
        </w:rPr>
      </w:pPr>
      <w:r w:rsidRPr="003E58F2">
        <w:rPr>
          <w:rFonts w:ascii="Nirmala UI" w:hAnsi="Nirmala UI" w:cs="Nirmala UI"/>
        </w:rPr>
        <w:t xml:space="preserve">නිත්‍ය හා නිත්‍ය නොවන ලෙස සාමාජික රටවල් ගණන 15කින් ආරක්ෂක මණ්ඩලය සමන්විත වෙනවා. ජාත්‍යන්තර සාමය හා ආරක්ෂාව පවත්වා ගැනීමේ වගකීම ආරක්ෂක මණ්ඩලයට හිමි වෙනවා. වසර දෙකක කාලයක් සඳහා නිත්‍ය නොවන සාමාජිකයන් පත් කරගන්නා අතර, සෑම සාමාජිකයෙකුටම එක් ඡන්දයක් හිමි වෙනවා. තීරණ ගනු ලබන්නේ අවම වශයෙන් සාමාජිකයන් 9 දෙනෙකුගේ කැමැත්තෙනි. නමුත්, ආරක්ෂක මණ්ඩලයේ යම් කිසි තීරණයක් සඳහා නිත්‍ය </w:t>
      </w:r>
      <w:r w:rsidRPr="003E58F2">
        <w:rPr>
          <w:rFonts w:ascii="Nirmala UI" w:hAnsi="Nirmala UI" w:cs="Nirmala UI"/>
        </w:rPr>
        <w:lastRenderedPageBreak/>
        <w:t>සාමාජිකයන් එක් අයෙක් හෝ අකමැති වුවහොත් එම තීරණය ක්‍රියාත්මක වන්නේ නෑ. එය නිත්‍ය සාමාජිකයෙක් සතු නිශේධ බලය ලෙස හඳුන්වනවා.</w:t>
      </w:r>
    </w:p>
    <w:p w:rsidR="00CF64B0" w:rsidRPr="003E58F2" w:rsidRDefault="003E58F2">
      <w:pPr>
        <w:rPr>
          <w:rFonts w:ascii="Nirmala UI" w:hAnsi="Nirmala UI" w:cs="Nirmala UI"/>
        </w:rPr>
      </w:pPr>
      <w:r w:rsidRPr="003E58F2">
        <w:rPr>
          <w:rFonts w:ascii="Nirmala UI" w:hAnsi="Nirmala UI" w:cs="Nirmala UI"/>
        </w:rPr>
        <w:t>එක්සත් ජාතීන්ට අනුබද්ධ ආයතනවල ආර්ථික හා සමාජ කාර්යයන් සම්බන්ධිකරණය භාර ප්‍රධාන අධිකාරිය ලෙස ක්‍රියා කරනවා. සාමාජිකයන් ගණන 54ක් ඇති මෙම මණ්ඩලය ජාත්‍යන්තර ආර්ථික, සමාජීය, සංස්කෘතික හා අධ්‍යාපනික විෂයයන් පිළිබඳව අධ්‍යයනය කිරීම, වාර්තා කිරීම හා නිර්දේශ ඉදිරිපත් කිරීම සිදුකරනවා.</w:t>
      </w:r>
    </w:p>
    <w:p w:rsidR="00CF64B0" w:rsidRPr="003E58F2" w:rsidRDefault="003E58F2">
      <w:pPr>
        <w:rPr>
          <w:rFonts w:ascii="Nirmala UI" w:hAnsi="Nirmala UI" w:cs="Nirmala UI"/>
        </w:rPr>
      </w:pPr>
      <w:r w:rsidRPr="003E58F2">
        <w:rPr>
          <w:rFonts w:ascii="Nirmala UI" w:hAnsi="Nirmala UI" w:cs="Nirmala UI"/>
        </w:rPr>
        <w:t>භාරකාර ක්‍රමය යටතට පත් කරන ලද භූමි ප්‍රදේශ පරිපාලනය කිරීම සඳහා නිත්‍ය බලවතුන්ගේ එකතු වීමකින් සෑදුණු මණ්ඩලයක්. එම භූමි ප්‍රදේශ ස්වාධින වීම හෝ අසල්වැසි රාජ්‍යයන් සමග එකතු වීම හේතුවෙන් වර්තමානය වන විට මෙම මණ්ඩලය අක්‍රියව පවතිනවා. භාරකාර මණ්ඩලය අවසන් වරට එසේ පාලනය කරන ලද ‘පාලවූ’ නම් ශාන්තිකර දිවයින 1994 දී එක්සත් ජාතීන්ගේ 185 වන සාමාජිකයා ලෙස සංවිධානයට එකතු වෙනවා.</w:t>
      </w:r>
    </w:p>
    <w:p w:rsidR="00CF64B0" w:rsidRPr="003E58F2" w:rsidRDefault="003E58F2">
      <w:pPr>
        <w:rPr>
          <w:rFonts w:ascii="Nirmala UI" w:hAnsi="Nirmala UI" w:cs="Nirmala UI"/>
        </w:rPr>
      </w:pPr>
      <w:r w:rsidRPr="003E58F2">
        <w:rPr>
          <w:rFonts w:ascii="Nirmala UI" w:hAnsi="Nirmala UI" w:cs="Nirmala UI"/>
        </w:rPr>
        <w:t>නෙදර්ලන්තයේ හේග් නුවර පිහිටා ඇති එක්සත් ජාතීන්ගේ ප්‍රධානම අධිකරණ සංවිධානය මේ නමින් හඳුන්වනවා. මහා මණ්ඩලය හා ආරක්ෂක මණ්ඩලය විසින් තෝරාගන්නා ලද ස්වාධීන විනිශ්චයකරුවන් 15 දෙනෙක්ගෙන් යුක්ත වන අතර, එම විනිශ්චයකරුවෙකුගේ සේවා කාලය වසර 9ක් ලෙස සඳහන් වෙනවා.</w:t>
      </w:r>
    </w:p>
    <w:p w:rsidR="00CF64B0" w:rsidRPr="003E58F2" w:rsidRDefault="003E58F2">
      <w:pPr>
        <w:rPr>
          <w:rFonts w:ascii="Nirmala UI" w:hAnsi="Nirmala UI" w:cs="Nirmala UI"/>
        </w:rPr>
      </w:pPr>
      <w:r w:rsidRPr="003E58F2">
        <w:rPr>
          <w:rFonts w:ascii="Nirmala UI" w:hAnsi="Nirmala UI" w:cs="Nirmala UI"/>
        </w:rPr>
        <w:t>එක්සත් ජාතීන්ගේ ප්‍රධාන පරිපාලනය මේ නමින් හඳුන්වන අතර, ලේකම් කාර්යාලය යනු ලොව පුරා සේවය කරන අන්තර්ජාතික කාර්ය මණ්ඩලය යි. මෙහි ප්‍රධානියා ආරක්ෂක මණ්ඩලයේ නිර්දේශ මත මහා මණ්ඩලය විසින් පස් අවුරුදු කාලයක් දක්වා පත් කරන මහ ලේකම්වරයා යි. ඔහු ජාත්‍යන්තර ප්‍රජාවගේ ප්‍රකාශකයා ලෙස ද, සාමාජික රාජ්‍යවල සේවකයා ලෙස ද හඳුන්වනු ලබනවා. වර්තමානයේ එක්සත් ජාතීන්ගේ 9 වන මහා ලේකම්වරයා සිය ධුරයේ වැඩ කටයුතු කරගෙන යනවා. ඔහු, හිටපු පෘතුගාල් අගමැති ඇන්තෝනියෝ ගුටෙරස්.</w:t>
      </w:r>
    </w:p>
    <w:p w:rsidR="00CF64B0" w:rsidRPr="003E58F2" w:rsidRDefault="003E58F2">
      <w:pPr>
        <w:rPr>
          <w:rFonts w:ascii="Nirmala UI" w:hAnsi="Nirmala UI" w:cs="Nirmala UI"/>
        </w:rPr>
      </w:pPr>
      <w:proofErr w:type="spellStart"/>
      <w:r w:rsidRPr="003E58F2">
        <w:rPr>
          <w:rFonts w:ascii="Nirmala UI" w:hAnsi="Nirmala UI" w:cs="Nirmala UI"/>
        </w:rPr>
        <w:t>ලෝකයක්</w:t>
      </w:r>
      <w:proofErr w:type="spellEnd"/>
      <w:r w:rsidRPr="003E58F2">
        <w:rPr>
          <w:rFonts w:ascii="Nirmala UI" w:hAnsi="Nirmala UI" w:cs="Nirmala UI"/>
        </w:rPr>
        <w:t xml:space="preserve"> </w:t>
      </w:r>
      <w:proofErr w:type="spellStart"/>
      <w:r w:rsidRPr="003E58F2">
        <w:rPr>
          <w:rFonts w:ascii="Nirmala UI" w:hAnsi="Nirmala UI" w:cs="Nirmala UI"/>
        </w:rPr>
        <w:t>ලෙස</w:t>
      </w:r>
      <w:proofErr w:type="spellEnd"/>
      <w:r w:rsidRPr="003E58F2">
        <w:rPr>
          <w:rFonts w:ascii="Nirmala UI" w:hAnsi="Nirmala UI" w:cs="Nirmala UI"/>
        </w:rPr>
        <w:t xml:space="preserve"> </w:t>
      </w:r>
      <w:proofErr w:type="spellStart"/>
      <w:r w:rsidRPr="003E58F2">
        <w:rPr>
          <w:rFonts w:ascii="Nirmala UI" w:hAnsi="Nirmala UI" w:cs="Nirmala UI"/>
        </w:rPr>
        <w:t>වර්තමානයේ</w:t>
      </w:r>
      <w:proofErr w:type="spellEnd"/>
      <w:r w:rsidRPr="003E58F2">
        <w:rPr>
          <w:rFonts w:ascii="Nirmala UI" w:hAnsi="Nirmala UI" w:cs="Nirmala UI"/>
        </w:rPr>
        <w:t xml:space="preserve"> </w:t>
      </w:r>
      <w:proofErr w:type="spellStart"/>
      <w:r w:rsidRPr="003E58F2">
        <w:rPr>
          <w:rFonts w:ascii="Nirmala UI" w:hAnsi="Nirmala UI" w:cs="Nirmala UI"/>
        </w:rPr>
        <w:t>අප</w:t>
      </w:r>
      <w:proofErr w:type="spellEnd"/>
      <w:r w:rsidRPr="003E58F2">
        <w:rPr>
          <w:rFonts w:ascii="Nirmala UI" w:hAnsi="Nirmala UI" w:cs="Nirmala UI"/>
        </w:rPr>
        <w:t xml:space="preserve"> මුහුණ දෙන ප්‍රධානම ගැටළුව වන්නේ ගෝලීය උණුසුම ඉහළ යාම යි. කාබන් ඩයොක්සයිඩ් වැනි හරිතාගාර වායු ප්‍රතිශතය ඉහළ යාමත් සමග හරිතාගාර ආචරණය ප්‍රශස්ත මට්ටමට වඩා ඉහළ යාමක් සිදුවෙනවා. මේ හේතුවෙන් පෘථිවිය මතට වැටෙන හිරු කිරණ පරාවර්තනය වීමේ ගැටළු මතුවෙන අතර, ඒ හේතුවෙන් පෘථිවි මතුපිට උෂ්ණත්වය අපේක්ෂිත මට්ටමට වඩා ඉහළ යනවා. මෙය ප්‍රධාන ලෙස ගෝලීය උණුසුම ඉහළ යාම ලෙස හඳුන්වා දෙනවා. </w:t>
      </w:r>
    </w:p>
    <w:p w:rsidR="00CF64B0" w:rsidRPr="003E58F2" w:rsidRDefault="003E58F2">
      <w:pPr>
        <w:rPr>
          <w:rFonts w:ascii="Nirmala UI" w:hAnsi="Nirmala UI" w:cs="Nirmala UI"/>
        </w:rPr>
      </w:pPr>
      <w:r w:rsidRPr="003E58F2">
        <w:rPr>
          <w:rFonts w:ascii="Nirmala UI" w:hAnsi="Nirmala UI" w:cs="Nirmala UI"/>
        </w:rPr>
        <w:t>ගෝලීය උණුසුම ඉහළ යාමත් සමගම ධ්‍රැවාසන්න ග්ලැසියර දිය වීමේ තත්ත්වයක් නිර්මාණය වන අතර, ඒ හේතුවෙන් කුඩා දූපත් මුහුදු ජලයෙන් යට වී යාම සිදුවෙනවා. විශේෂයෙන්ම, මේ හේතුවෙන් ආසියාකරයේ දූපත් ලෝක සිතියමෙන් ඉවත් වී යා හැකි බව එක්සත් ජාතීන් මේ වන විටත් අනතුරු අඟවා තිබෙනවා.</w:t>
      </w:r>
    </w:p>
    <w:p w:rsidR="00CF64B0" w:rsidRPr="003E58F2" w:rsidRDefault="003E58F2">
      <w:pPr>
        <w:rPr>
          <w:rFonts w:ascii="Nirmala UI" w:hAnsi="Nirmala UI" w:cs="Nirmala UI"/>
        </w:rPr>
      </w:pPr>
      <w:r w:rsidRPr="003E58F2">
        <w:rPr>
          <w:rFonts w:ascii="Nirmala UI" w:hAnsi="Nirmala UI" w:cs="Nirmala UI"/>
        </w:rPr>
        <w:lastRenderedPageBreak/>
        <w:t xml:space="preserve">වායු දූෂණය ඉහළ යාම, ඕසෝන් වියන සිදුරු වීම වැනි තවත් කරුණු වර්තමානයේ දී ලෝකයක් ලෙස මුහුණ දෙන අනෙකුත් ගැටළු ලෙස හැඳින්විය හැකි යි. </w:t>
      </w:r>
    </w:p>
    <w:p w:rsidR="00CF64B0" w:rsidRPr="003E58F2" w:rsidRDefault="003E58F2">
      <w:pPr>
        <w:rPr>
          <w:rFonts w:ascii="Nirmala UI" w:hAnsi="Nirmala UI" w:cs="Nirmala UI"/>
        </w:rPr>
      </w:pPr>
      <w:r w:rsidRPr="003E58F2">
        <w:rPr>
          <w:rFonts w:ascii="Nirmala UI" w:hAnsi="Nirmala UI" w:cs="Nirmala UI"/>
        </w:rPr>
        <w:t>පාරසරික සුරක්ෂිතභාවය තුළින් ඉහත අභියෝගවලින් මිදීමට හැකියාව ලැබෙන අතර, ඕසෝන් වියන සුරැකීම සඳහා මෙන්ම ගෝලීය උණුසුම ඉහළ නැංවීම පාලනය සඳහා ද ලෝකයේ රටවල නායකයන් එකතු වී විවිධ සම්මුති සඳහා සිය එකඟතාවය පළ කර තිබෙනවා. ඒ අතරින් ඕසෝන් වියන ආරක්ෂා කිරීම සම්බන්ධයෙන් වන වියානා සම්මුතිය හා මොන්ට්‍රියෙල් සම්මුතියත් ගෝලීය උණුසුම ඉහළ යාම පාලනය කිරීම සඳහා අත්සන් තබන ලද කියතෝ සම්මුතිය හා පැරිස් සම්මුතිය පිළිබඳවත් තමයි මෙම ලිපිය සඳහන් වෙන්නේ.</w:t>
      </w:r>
    </w:p>
    <w:p w:rsidR="00CF64B0" w:rsidRPr="003E58F2" w:rsidRDefault="003E58F2">
      <w:pPr>
        <w:rPr>
          <w:rFonts w:ascii="Nirmala UI" w:hAnsi="Nirmala UI" w:cs="Nirmala UI"/>
        </w:rPr>
      </w:pPr>
      <w:r w:rsidRPr="003E58F2">
        <w:rPr>
          <w:rFonts w:ascii="Nirmala UI" w:hAnsi="Nirmala UI" w:cs="Nirmala UI"/>
        </w:rPr>
        <w:t xml:space="preserve">ඕසෝන් වියන, සූර්යයා වෙතින් නිකුත් වන අහිතකර පාරජම්බුල කිරණ පෘථිවිය මත පතිත වීම අඩාළ කරමින් මිහිමත සියලු ජීවීන්ගේ මෙන්ම සමස්‌ත පරිසර පද්ධතියේ ආරක්ෂාව සඳහා වැදගත් මෙහෙයක් ඉටුකරයි. එය සුරැකීම සම්බන්ධයෙන් වන ප්‍රථම අන්තර්ජාතික සම්මුතිය වන්නේ වියානා සම්මුතිය යි. </w:t>
      </w:r>
    </w:p>
    <w:p w:rsidR="00CF64B0" w:rsidRPr="003E58F2" w:rsidRDefault="003E58F2">
      <w:pPr>
        <w:rPr>
          <w:rFonts w:ascii="Nirmala UI" w:hAnsi="Nirmala UI" w:cs="Nirmala UI"/>
        </w:rPr>
      </w:pPr>
      <w:r w:rsidRPr="003E58F2">
        <w:rPr>
          <w:rFonts w:ascii="Nirmala UI" w:hAnsi="Nirmala UI" w:cs="Nirmala UI"/>
        </w:rPr>
        <w:t>එක්සත් ජාතීන්ගේ පරිසර වැඩසටහනේ (UNEP) හා ලෝක කාලගුණ විද්‍යා සංගමයේ (WMO) මෙහෙයවීම මත ඕසෝන් ක්ෂයකාරක ද්‍රව්‍ය ක්‍රමයෙන් අඩුකිරීම සඳහා රාජ්‍යයන් ගිවිස ගැනීම 1985 වසරේ වියානා සම්මුතිය ඔස්සේ සිදුවෙනවා. මේ මඟින් ඕසෝන් ස්ථරය ක්‍රමානුකූලව නිරීක්ෂණය කිරීම, ක්ලොරෆ්ලොරෝ කාබන් (CFC) නිෂ්පාදනය අධීක්ෂණය කිරීම, පර්යේෂණ හා තොරතුරු හුවමාරු සඳහා අන්තර් රාජ්‍ය සහයෝගිතාව ලබාගැනීම වැනි අභිමතාර්ථ ක්‍රියාවට නැංවීමට අදහස් කෙරෙනවා. ශ්‍රී ලංකාව 1989 වසරේ දී මෙම සම්මුතියට ඇතුළත් වන අතර, වියානා සම්මුතියේ වර්තමාන සාමාජිකයන් ගණන 197ක් වෙනවා.</w:t>
      </w:r>
    </w:p>
    <w:p w:rsidR="00CF64B0" w:rsidRPr="003E58F2" w:rsidRDefault="003E58F2">
      <w:pPr>
        <w:rPr>
          <w:rFonts w:ascii="Nirmala UI" w:hAnsi="Nirmala UI" w:cs="Nirmala UI"/>
        </w:rPr>
      </w:pPr>
      <w:r w:rsidRPr="003E58F2">
        <w:rPr>
          <w:rFonts w:ascii="Nirmala UI" w:hAnsi="Nirmala UI" w:cs="Nirmala UI"/>
        </w:rPr>
        <w:t>ඕසෝන් වියන ක්ෂයකාරක, නිෂ්පාදනය අඩු කිරීම හා අවසානයේ දී සම්පූර්ණයෙන්ම නතර කිරීම සඳහා වූ සම්මුතිය වන මොන්ට්‍රියල් සන්ධානය 1987 වසරේ දී කැනඩාවේ දී අත්සන් තැබෙනවා. මෙය අත්සන් තැබූ සැප්තැම්බර් 16 වන දින “ලෝක ඕසෝන් දිනය” ලෙස නම් කර තිබෙනවා. මොන්ට්‍රියල් සන්ධානයේ වත්මන් සාමාජිකයන් ගණන 197ක්. 1989 වසරේ දී ශ්‍රී ලංකාව ද මේ සඳහා ඇතුළත් වෙනවා. ලන්ඩන්, කොපර්හේගන් හා බිජිං ලෙස පසුව පැමිණි සියලු සංශෝධන ලංකාව විසින් අනුමත කරන ලද අතර වර්තමානය වන විට ලෝකයේ සාර්ථකම පරිසර එකඟතාවයක් ලෙස මෙය හැඳින්විය හැකි යි. මොන්ට්‍රියල් සන්ධානයට අනුව සාමාජික රටවල් සඳහා තනි තනි ඉලක්ක ලබා දී ඇති අතර, 2030 වසර වන විට ශ්‍රී ලංකාව ඕසෝන් ක්ෂයකාරක ද්‍රව්‍යවලින් 100%ක් තොර වන බවට පොරොන්දු දී තිබෙනවා.</w:t>
      </w:r>
    </w:p>
    <w:p w:rsidR="00CF64B0" w:rsidRPr="003E58F2" w:rsidRDefault="003E58F2">
      <w:pPr>
        <w:rPr>
          <w:rFonts w:ascii="Nirmala UI" w:hAnsi="Nirmala UI" w:cs="Nirmala UI"/>
        </w:rPr>
      </w:pPr>
      <w:r w:rsidRPr="003E58F2">
        <w:rPr>
          <w:rFonts w:ascii="Nirmala UI" w:hAnsi="Nirmala UI" w:cs="Nirmala UI"/>
        </w:rPr>
        <w:t xml:space="preserve">2006 වසරේ දී ඇන්ටාක්‌ටික්‌ අර්ධ ගෝලයේ ඕසෝන් ස්‌ථරයේ තුනී වීමක්‌ දකින්න ලැබුණු පසුව එය ඉතා විශාල ප්‍රදේශයක් පුරා පැතිර යනවා. මෙය ඕසෝන් සිදුර ලෙස හැදින්වුණු අතර, මිනිසා විසින් මෙම සම්මුති යටතේ ඕසෝන් ක්ෂයකාරක </w:t>
      </w:r>
      <w:r w:rsidRPr="003E58F2">
        <w:rPr>
          <w:rFonts w:ascii="Nirmala UI" w:hAnsi="Nirmala UI" w:cs="Nirmala UI"/>
        </w:rPr>
        <w:lastRenderedPageBreak/>
        <w:t>නිකුත් කිරීම අඩු කිරීම මඟින් වත්මන විට ඕසෝන් සිදුර ක්‍රමයෙන් යථා තත්ත්වයට පත් වෙමින් තිබෙන බව විද්‍යාඥයන් විසින් පවසනවා.</w:t>
      </w:r>
    </w:p>
    <w:p w:rsidR="00CF64B0" w:rsidRPr="003E58F2" w:rsidRDefault="003E58F2">
      <w:pPr>
        <w:rPr>
          <w:rFonts w:ascii="Nirmala UI" w:hAnsi="Nirmala UI" w:cs="Nirmala UI"/>
        </w:rPr>
      </w:pPr>
      <w:r w:rsidRPr="003E58F2">
        <w:rPr>
          <w:rFonts w:ascii="Nirmala UI" w:hAnsi="Nirmala UI" w:cs="Nirmala UI"/>
        </w:rPr>
        <w:t>ගෝලීය උෂ්ණත්වය ඉහළ යාම පාලනය කර ගනිමින් සංවර්ධිත රාජ්‍ය හා අනෙකුත් පාර්ශව සිය හරිතාගාර වායු විමෝචනය 1990 වසරේ පැවති මට්ටමේ සිට 5%කින් 2008 – 2012 අතර කාලය තුළ දී අඩුකර ගැනීමට අරමුණු කර ගනිමින් 1997 වසරේ දී ජපානයේ කියෝතෝ හි මෙම සන්ධානය පිහිටුවන ලදී. ශ්‍රී ලංකාව ද 2002 වසරේ දී මේ සඳහා ඇතුළත් වෙනවා. ගෝලීය උණුසුම, හරිතාගාර වායුන් පිළිබඳව කතාබහට ලක් වූ ප්‍රථම සම්මුතිය ලෙස මෙය හඳුන්වනවා.</w:t>
      </w:r>
    </w:p>
    <w:p w:rsidR="00CF64B0" w:rsidRPr="003E58F2" w:rsidRDefault="003E58F2">
      <w:pPr>
        <w:rPr>
          <w:rFonts w:ascii="Nirmala UI" w:hAnsi="Nirmala UI" w:cs="Nirmala UI"/>
        </w:rPr>
      </w:pPr>
      <w:r w:rsidRPr="003E58F2">
        <w:rPr>
          <w:rFonts w:ascii="Nirmala UI" w:hAnsi="Nirmala UI" w:cs="Nirmala UI"/>
        </w:rPr>
        <w:t>දේශගුණික විපර්යාස අවම කොට ඒවායේ බලපෑම්වලට මුහුණ දීම සඳහා කටයුතු කිරීම 2015 වසරේ ඇති කර ගත් පැරිස් සම්මුතියේ ප්‍රධාන අරමුණ යි. ඒ අනුව ගෝලීය උෂ්ණත්වය සෙල්සියස් අංශක 2ට අඩු මට්ටමක පවත්වා ගැනීමට ඇමෙරිකාව ඇතුළු රටවල් 187ක් එකඟ වෙනවා. තවදුරටත් එය සෙල්සියස් අංශක 1.5 මට්ටමට ගෙන ඒම සඳහා උනන්දු කෙරුණු නමුත්, සිරියාව සහ නිකරගුවා පමණක් මෙම පහළ දැමීමට එකඟ වෙන්නේ නෑ. නමුත්, වර්තමානය වන විට මෙම සම්මුතියෙන් අමෙරිකා එක්සත් ජනපදය ඉවත් වී තිබෙනවා.</w:t>
      </w:r>
    </w:p>
    <w:p w:rsidR="00CF64B0" w:rsidRPr="003E58F2" w:rsidRDefault="003E58F2">
      <w:pPr>
        <w:rPr>
          <w:rFonts w:ascii="Nirmala UI" w:hAnsi="Nirmala UI" w:cs="Nirmala UI"/>
        </w:rPr>
      </w:pPr>
      <w:r w:rsidRPr="003E58F2">
        <w:rPr>
          <w:rFonts w:ascii="Nirmala UI" w:hAnsi="Nirmala UI" w:cs="Nirmala UI"/>
        </w:rPr>
        <w:t>මෙම සම්මුතිය අනුව කාබන් ඩයොක්සයිඩ් වායුව විමෝචනය වීම අඩු කිරීමට ඇමෙරිකානු කර්මාන්තශාලා වසා දැමීමට සිදුවීම හා ඒ ඔස්සේ ඇමෙරිකානුවන් විශාල ප්‍රමාණයකට රැකියා අහිමි වීම වැනි ප්‍රධාන කරුණු හේතුවෙන් එරට ජනාධිපති ඩොනල්ඩ් ට්‍රම්ප් මෙම ගිවිසුමෙන් නිල වශයෙන් ඉවත් වී තිබෙනවා.</w:t>
      </w:r>
    </w:p>
    <w:p w:rsidR="00CF64B0" w:rsidRPr="003E58F2" w:rsidRDefault="003E58F2">
      <w:pPr>
        <w:rPr>
          <w:rFonts w:ascii="Nirmala UI" w:hAnsi="Nirmala UI" w:cs="Nirmala UI"/>
        </w:rPr>
      </w:pPr>
      <w:proofErr w:type="spellStart"/>
      <w:r w:rsidRPr="003E58F2">
        <w:rPr>
          <w:rFonts w:ascii="Nirmala UI" w:hAnsi="Nirmala UI" w:cs="Nirmala UI"/>
        </w:rPr>
        <w:t>ඩොනමෝර්</w:t>
      </w:r>
      <w:proofErr w:type="spellEnd"/>
      <w:r w:rsidRPr="003E58F2">
        <w:rPr>
          <w:rFonts w:ascii="Nirmala UI" w:hAnsi="Nirmala UI" w:cs="Nirmala UI"/>
        </w:rPr>
        <w:t xml:space="preserve"> </w:t>
      </w:r>
      <w:proofErr w:type="spellStart"/>
      <w:r w:rsidRPr="003E58F2">
        <w:rPr>
          <w:rFonts w:ascii="Nirmala UI" w:hAnsi="Nirmala UI" w:cs="Nirmala UI"/>
        </w:rPr>
        <w:t>ආණ්ඩුක්‍රමය</w:t>
      </w:r>
      <w:proofErr w:type="spellEnd"/>
      <w:r w:rsidRPr="003E58F2">
        <w:rPr>
          <w:rFonts w:ascii="Nirmala UI" w:hAnsi="Nirmala UI" w:cs="Nirmala UI"/>
        </w:rPr>
        <w:t xml:space="preserve"> </w:t>
      </w:r>
      <w:proofErr w:type="spellStart"/>
      <w:r w:rsidRPr="003E58F2">
        <w:rPr>
          <w:rFonts w:ascii="Nirmala UI" w:hAnsi="Nirmala UI" w:cs="Nirmala UI"/>
        </w:rPr>
        <w:t>ඔස්සේ</w:t>
      </w:r>
      <w:proofErr w:type="spellEnd"/>
      <w:r w:rsidRPr="003E58F2">
        <w:rPr>
          <w:rFonts w:ascii="Nirmala UI" w:hAnsi="Nirmala UI" w:cs="Nirmala UI"/>
        </w:rPr>
        <w:t xml:space="preserve"> 1931 දී, එතෙක් කලක් පැවති සීමිත ඡන්ද බලය වෙනුවට ශ්‍රී ලංකාවට සර්වජන ඡන්ද බලය හිමි වෙනවා (මේ ඔස්සේ වයස අවුරුදු 21කට වැඩි සියලු ශ්‍රී ලාංකිකයන්ට ඡන්ද බලය හිමි වෙනවා). 1959 වසරේ බණ්ඩාරනායක ආණ්ඩු සමයේ දී ඡන්ද අයිතිය, වයස අවුරුදු 18ට වැඩි සියලු ලාංකිකයන්ට හිමි වන ලෙස සංශෝදනය වෙනවා.</w:t>
      </w:r>
    </w:p>
    <w:p w:rsidR="00CF64B0" w:rsidRPr="003E58F2" w:rsidRDefault="003E58F2">
      <w:pPr>
        <w:rPr>
          <w:rFonts w:ascii="Nirmala UI" w:hAnsi="Nirmala UI" w:cs="Nirmala UI"/>
        </w:rPr>
      </w:pPr>
      <w:r w:rsidRPr="003E58F2">
        <w:rPr>
          <w:rFonts w:ascii="Nirmala UI" w:hAnsi="Nirmala UI" w:cs="Nirmala UI"/>
        </w:rPr>
        <w:t>ශ්‍රී ලංකා ප්‍රජාතාන්ත්‍රික සමාජවාදී ජනරජයේ පුරවැසියෙකු ලෙස ඡන්ද බලය, ජනතා පරමාධිපත්‍යය බලයේ කොටසක් ලෙස හඳුන්වනු ලැබුවත් එය භාවිතා කිරීම අනිවාර්ය වන්නේ නෑ. ඒ හේතුවෙන් බොහෝ දෙනෙක් එදිනට ඡන්දය ප්‍රකාශ නොකර සිටීමට ද පෙළඹෙනවා.</w:t>
      </w:r>
    </w:p>
    <w:p w:rsidR="00CF64B0" w:rsidRPr="003E58F2" w:rsidRDefault="003E58F2">
      <w:pPr>
        <w:rPr>
          <w:rFonts w:ascii="Nirmala UI" w:hAnsi="Nirmala UI" w:cs="Nirmala UI"/>
        </w:rPr>
      </w:pPr>
      <w:r w:rsidRPr="003E58F2">
        <w:rPr>
          <w:rFonts w:ascii="Nirmala UI" w:hAnsi="Nirmala UI" w:cs="Nirmala UI"/>
        </w:rPr>
        <w:t>වසර 37ක ජනාධිපතිවරණ ඉතිහාසයේ දෙස බැලීමේ දී ඡන්ද ප්‍රකාශ කිරීමේ ප්‍රතිශතය පෙරට වඩා වර්ධනය වී ඇති ආකාරයක් පෙන්නුම් කරනවා. 1988 ජනාධිපතිවරණයේ දී ඡන්ද ප්‍රකාශ කිරීම ලියාපදිංචි ඡන්දදායකයන්ගෙන් 55.32% වූ අතර (ජනතා විමුක්ති පෙරමුණේ දෙවන කැරැල්ල මේ සමයේ පැවතීම එයට ප්‍රධාන හේතුව ලෙස දැක්විය හැකි යි), 2015 පැවති අවසන් ජනාධිපතිවරණයේ දී එය 85%ක් ලෙස සටහන් වෙනවා.</w:t>
      </w:r>
    </w:p>
    <w:p w:rsidR="00CF64B0" w:rsidRPr="003E58F2" w:rsidRDefault="003E58F2">
      <w:pPr>
        <w:rPr>
          <w:rFonts w:ascii="Nirmala UI" w:hAnsi="Nirmala UI" w:cs="Nirmala UI"/>
        </w:rPr>
      </w:pPr>
      <w:r w:rsidRPr="003E58F2">
        <w:rPr>
          <w:rFonts w:ascii="Nirmala UI" w:hAnsi="Nirmala UI" w:cs="Nirmala UI"/>
        </w:rPr>
        <w:lastRenderedPageBreak/>
        <w:t>එසේම අපේක්ෂකයන් 35 දෙනෙක් ඉදිරිපත්වෙන මෙම ජනාධිපතිවරණය සඳහා රජය විසින් අධික මුදලක් වියදම් කරනවා.</w:t>
      </w:r>
    </w:p>
    <w:p w:rsidR="00CF64B0" w:rsidRPr="003E58F2" w:rsidRDefault="003E58F2">
      <w:pPr>
        <w:rPr>
          <w:rFonts w:ascii="Nirmala UI" w:hAnsi="Nirmala UI" w:cs="Nirmala UI"/>
        </w:rPr>
      </w:pPr>
      <w:r w:rsidRPr="003E58F2">
        <w:rPr>
          <w:rFonts w:ascii="Nirmala UI" w:hAnsi="Nirmala UI" w:cs="Nirmala UI"/>
        </w:rPr>
        <w:t>වර්තමානයේ දී ජනගහනයෙන් සැලකිය යුතු ප්‍රමාණයක් දේශපාලන ක්‍රියාදාමයට සහභාගී වීමට ප්‍රතික්ෂේප කිරීම දකින්න ලැබෙනවා. ඒ ඇයි?</w:t>
      </w:r>
    </w:p>
    <w:p w:rsidR="00CF64B0" w:rsidRPr="003E58F2" w:rsidRDefault="003E58F2">
      <w:pPr>
        <w:rPr>
          <w:rFonts w:ascii="Nirmala UI" w:hAnsi="Nirmala UI" w:cs="Nirmala UI"/>
        </w:rPr>
      </w:pPr>
      <w:r w:rsidRPr="003E58F2">
        <w:rPr>
          <w:rFonts w:ascii="Nirmala UI" w:hAnsi="Nirmala UI" w:cs="Nirmala UI"/>
        </w:rPr>
        <w:t>“දේශපාලනය කෙරෙහි කලකිරීම වර්තමානයේ ලෝකයේම පවතින ප්‍රවණතාවක්,” අපට එසේ කියන්නේ කොළඹ විශ්විද්‍යාලයේ  මහාචාර්යයවරයෙකු මෙන්ම ප්‍රවීන දේශපාලන විචාරකයෙකු ද වන ජයදේව උයන්ගොඩ යි. වෙනත් දකුණු ආසියාතික රටවල මෙන්ම බටහිර රටවල ද මේ ලක්ෂණය දකින්න පුළුවන්.</w:t>
      </w:r>
    </w:p>
    <w:p w:rsidR="00CF64B0" w:rsidRPr="003E58F2" w:rsidRDefault="003E58F2">
      <w:pPr>
        <w:rPr>
          <w:rFonts w:ascii="Nirmala UI" w:hAnsi="Nirmala UI" w:cs="Nirmala UI"/>
        </w:rPr>
      </w:pPr>
      <w:r w:rsidRPr="003E58F2">
        <w:rPr>
          <w:rFonts w:ascii="Nirmala UI" w:hAnsi="Nirmala UI" w:cs="Nirmala UI"/>
        </w:rPr>
        <w:t xml:space="preserve">කොහොම නමුත්, අනෙකුත් දකුණු ආසියානු රටවල් හා සංසන්දනය කිරීමේ දී ශ්‍රී ලංකාවේ දේශපාලන සහභාගීත්වය ඉහළ අගයක් ගන්නවා. දූෂණය, බොරු පොරොන්දු හා බලය අවභාවිතා කිරීම වැනි හේතු නිසා රජය කෙරෙහි දැඩි කලකිරීමක් ඇති වුණත්, ජනතාව තවමත් ක්‍රියාකාරීව දේශපාලනයට සහභාගී වෙනවා. එසේ පවසන්නේ මහාචාර්ය උයන්ගොඩ යි. </w:t>
      </w:r>
    </w:p>
    <w:p w:rsidR="00CF64B0" w:rsidRPr="003E58F2" w:rsidRDefault="003E58F2">
      <w:pPr>
        <w:rPr>
          <w:rFonts w:ascii="Nirmala UI" w:hAnsi="Nirmala UI" w:cs="Nirmala UI"/>
        </w:rPr>
      </w:pPr>
      <w:r w:rsidRPr="003E58F2">
        <w:rPr>
          <w:rFonts w:ascii="Nirmala UI" w:hAnsi="Nirmala UI" w:cs="Nirmala UI"/>
        </w:rPr>
        <w:t>දේශපාලන සහභාගීත්වය යනු හුදෙක් මැතිවරණවලට ඡන්දය දීම පමණක් නොවේ. දේශපාලන පක්ෂවලට සම්බන්ධ වීම, විවාදවල යෙදීම හා සමාජ මාධ්‍යවල තම තමන්ගේ අදහස් හුවමාරු කර ගැනීම ද මෙයට ඇතුළත්.</w:t>
      </w:r>
    </w:p>
    <w:p w:rsidR="00CF64B0" w:rsidRPr="003E58F2" w:rsidRDefault="003E58F2">
      <w:pPr>
        <w:rPr>
          <w:rFonts w:ascii="Nirmala UI" w:hAnsi="Nirmala UI" w:cs="Nirmala UI"/>
        </w:rPr>
      </w:pPr>
      <w:r w:rsidRPr="003E58F2">
        <w:rPr>
          <w:rFonts w:ascii="Nirmala UI" w:hAnsi="Nirmala UI" w:cs="Nirmala UI"/>
        </w:rPr>
        <w:t>ශ්‍රී ලාංකිකයන්ගේ දේශපාලන සහභාගීත්වය වැඩි වීම කෙරෙහි සර්ව ජන ඡන්ද බලය ලබා දී දීර්ඝ කාලයක් ගත වී තිබීම, දීර්ඝ කාලයක් පුරාවට පවතින පක්ෂ කිහිපය, හා රටේ භූමි ප්‍රමාණය කුඩා අගයක් ගැනීම යන කරුණු තුන බලපා ඇති බව මහාචාර්යවරයා පෙන්වා දෙනවා.</w:t>
      </w:r>
    </w:p>
    <w:p w:rsidR="00CF64B0" w:rsidRPr="003E58F2" w:rsidRDefault="003E58F2">
      <w:pPr>
        <w:rPr>
          <w:rFonts w:ascii="Nirmala UI" w:hAnsi="Nirmala UI" w:cs="Nirmala UI"/>
        </w:rPr>
      </w:pPr>
      <w:r w:rsidRPr="003E58F2">
        <w:rPr>
          <w:rFonts w:ascii="Nirmala UI" w:hAnsi="Nirmala UI" w:cs="Nirmala UI"/>
        </w:rPr>
        <w:t>දේශපාලන ආර්ථික විද්‍යාඥයෙකු වන අහිලාන් කදිරගාමර් පවසන්නේ ලංකාවේ ඇති දුර්වල ප්‍රජා සංවිධාන හා ආයතන මිනිසුන්ගේ දේශපාලන සහභාගීත්වය අඩු කිරීමට වගකිව යුතු බව යි.</w:t>
      </w:r>
    </w:p>
    <w:p w:rsidR="00CF64B0" w:rsidRPr="003E58F2" w:rsidRDefault="003E58F2">
      <w:pPr>
        <w:rPr>
          <w:rFonts w:ascii="Nirmala UI" w:hAnsi="Nirmala UI" w:cs="Nirmala UI"/>
        </w:rPr>
      </w:pPr>
      <w:r w:rsidRPr="003E58F2">
        <w:rPr>
          <w:rFonts w:ascii="Nirmala UI" w:hAnsi="Nirmala UI" w:cs="Nirmala UI"/>
        </w:rPr>
        <w:t>ලංකාවේ ගම්බද ප්‍රදේශවල සමිති හා සමාගම් නමින් විවිධ සංවිධානයන් දක්නට ලැබෙන අතර ඒවා දේශපාලන සහභාගීත්වය සඳහා ද යොදා ගැනීමට හැකියාව පවතිනවා. නාගරික ප්‍රදේශවල මෙම තත්ත්වය මඳක් වෙනස් වන අතර ඔවුන් ප්‍රජා සංවිධාන සමග ගැටීමක් දකින්න ලැබෙන්නේ නෑ. ඔවුන් දේශපාලන ප්‍රවාහය සඳහා එකතු නොවීමට, එය ද ප්‍රධාන හේතුවක් ලෙස බලපානවා.</w:t>
      </w:r>
    </w:p>
    <w:p w:rsidR="00CF64B0" w:rsidRPr="003E58F2" w:rsidRDefault="003E58F2">
      <w:pPr>
        <w:rPr>
          <w:rFonts w:ascii="Nirmala UI" w:hAnsi="Nirmala UI" w:cs="Nirmala UI"/>
        </w:rPr>
      </w:pPr>
      <w:r w:rsidRPr="003E58F2">
        <w:rPr>
          <w:rFonts w:ascii="Nirmala UI" w:hAnsi="Nirmala UI" w:cs="Nirmala UI"/>
        </w:rPr>
        <w:t xml:space="preserve">තමාගේ තනි ඡන්දය මැතිවරණ ප්‍රතිඵල වෙනස් කිරීමට බල නොපාන බව ඡන්දය ප්‍රකාශ කිරීමෙන් වැළකෙන අයගේ මතය යි. නමුත් ඡන්දය මඟින් පත්කරන නියෝජිතයන් මත අපේ එදිනෙදා කාර්යයන් සියල්ලම තීරණය වෙනවා. අධ්‍යාපනය, සෞඛ්‍යය, ආර්ථිකය හා ප්‍රවාහනය වැනි සියලුම ක්ෂේත්‍රයන් සඳහා තීන්දු තීරණ ලබා දෙන්නේ ඔබේ අයිතිය භාවිතා කිරීමෙන් තේරී පත්වෙන නියෝජිතයන් හරහා </w:t>
      </w:r>
      <w:r w:rsidRPr="003E58F2">
        <w:rPr>
          <w:rFonts w:ascii="Nirmala UI" w:hAnsi="Nirmala UI" w:cs="Nirmala UI"/>
        </w:rPr>
        <w:lastRenderedPageBreak/>
        <w:t>යි. එබැවින් මෙය තමන් වෙනුවෙන් නියෝජිතයන් පත්කිරීමේ අයිතිය ඉවත දැමීමක් ලෙස හඳුන්වා දිය හැකි යි.</w:t>
      </w:r>
    </w:p>
    <w:p w:rsidR="00CF64B0" w:rsidRPr="003E58F2" w:rsidRDefault="003E58F2">
      <w:pPr>
        <w:rPr>
          <w:rFonts w:ascii="Nirmala UI" w:hAnsi="Nirmala UI" w:cs="Nirmala UI"/>
        </w:rPr>
      </w:pPr>
      <w:r w:rsidRPr="003E58F2">
        <w:rPr>
          <w:rFonts w:ascii="Nirmala UI" w:hAnsi="Nirmala UI" w:cs="Nirmala UI"/>
        </w:rPr>
        <w:t>ඡන්දය ලබා දෙන ප්‍රතිශතය ඉහළ අගයක් ගැනීමෙන් තේරී පත්වෙන නියෝජිතයාගේ ගුණාත්මක භාවය පිළිබඳව ද අදහසක් ලබා ගත හැකි අතර ලියා පදිංචි ඡන්ද දායකයන්ගෙන් වැඩි දෙනෙක් ඡන්දය සඳහා සහභාගී වීමෙන් මැතිවරණයේ නිත්‍යානුකූල බව ද ඉහළ යනවා.</w:t>
      </w:r>
    </w:p>
    <w:p w:rsidR="00CF64B0" w:rsidRPr="003E58F2" w:rsidRDefault="003E58F2">
      <w:pPr>
        <w:rPr>
          <w:rFonts w:ascii="Nirmala UI" w:hAnsi="Nirmala UI" w:cs="Nirmala UI"/>
        </w:rPr>
      </w:pPr>
      <w:r w:rsidRPr="003E58F2">
        <w:rPr>
          <w:rFonts w:ascii="Nirmala UI" w:hAnsi="Nirmala UI" w:cs="Nirmala UI"/>
        </w:rPr>
        <w:t>අනිවාර්ය ඡන්ද ක්‍රමයක් ඇති බෙල්ජියම, ඡන්දය භාවිතා නොකරන්නන් සම්බන්ධයෙන් නීතිමය ක්‍රියාමාර්ගයන් ගන්නා රටක් ලෙස හැඳින්විය හැකි යි. එහි ඡන්දය ප්‍රකාශ නොකරන්නන්ගෙන් දඩ මුදලක් අය කිරීම සිදු කරනවා. එය අඛණ්ඩව සිදු වේ නම් ප්‍රජා අයිතිය වසර කිහිපයකට අහෝසි කර දැමීමට ද එම රජය කටයුතු කරනවා. ඕස්ට්‍රේලියාවේ ද ඡන්දය ලබා නොදීම සම්බන්ධයෙන් දඩ මුදලක් ක්‍රියාත්මක වෙනවා.</w:t>
      </w:r>
    </w:p>
    <w:p w:rsidR="00CF64B0" w:rsidRPr="003E58F2" w:rsidRDefault="003E58F2">
      <w:pPr>
        <w:rPr>
          <w:rFonts w:ascii="Nirmala UI" w:hAnsi="Nirmala UI" w:cs="Nirmala UI"/>
        </w:rPr>
      </w:pPr>
      <w:r w:rsidRPr="003E58F2">
        <w:rPr>
          <w:rFonts w:ascii="Nirmala UI" w:hAnsi="Nirmala UI" w:cs="Nirmala UI"/>
        </w:rPr>
        <w:t>හිටපු නියෝජ්‍ය මැතිවරණ කොමසාරිස් එම්. එම්. මොහොමඩ් 2017 දී එවැනි දඩයක් ක්‍රියාත්මක කිරීමට යෝජනා කර ඇති නමුත් එවැනි දෙයක් ක්‍රියාත්මක නොවන බැවින් ශ්‍රී ලාංකිකයන්ගේ ඡන්ද ප්‍රකාශ කිරීම ඉහළ නැංවීමට වෙනත් ක්‍රම භාවිතා කිරීමට සිදුව තිබෙනවා.</w:t>
      </w:r>
    </w:p>
    <w:p w:rsidR="00CF64B0" w:rsidRPr="003E58F2" w:rsidRDefault="003E58F2">
      <w:pPr>
        <w:rPr>
          <w:rFonts w:ascii="Nirmala UI" w:hAnsi="Nirmala UI" w:cs="Nirmala UI"/>
        </w:rPr>
      </w:pPr>
      <w:r w:rsidRPr="003E58F2">
        <w:rPr>
          <w:rFonts w:ascii="Nirmala UI" w:hAnsi="Nirmala UI" w:cs="Nirmala UI"/>
        </w:rPr>
        <w:t>ඡන්දය ප්‍රකාශ කරන ප්‍රතිශතය වැඩි කිරීම සඳහා මැජික් ක්‍රමයක් නොමැති වුවත් ඒ සඳහා විවිධ ක්‍රියාමාර්ගයන් ගත හැකියි.</w:t>
      </w:r>
    </w:p>
    <w:p w:rsidR="00CF64B0" w:rsidRPr="003E58F2" w:rsidRDefault="003E58F2">
      <w:pPr>
        <w:rPr>
          <w:rFonts w:ascii="Nirmala UI" w:hAnsi="Nirmala UI" w:cs="Nirmala UI"/>
        </w:rPr>
      </w:pPr>
      <w:r w:rsidRPr="003E58F2">
        <w:rPr>
          <w:rFonts w:ascii="Nirmala UI" w:hAnsi="Nirmala UI" w:cs="Nirmala UI"/>
        </w:rPr>
        <w:t>ඡන්දදායකයින් ලියාපදිංචි කිරීමේ දීර්ඝ ක්‍රියා පිළිවෙල වෙනස් කරමින් ඡන්දය ප්‍රකාශ කරන ස්ථානයේ දීම ඡන්දදායකයින් ලියාපදිංචි කිරීමෙන් ඡන්දය ප්‍රකාශ කිරීමේ ප්‍රතිශතය 5 % - 7% කින් ඉහළ නැංවිය හැකි බව අධ්‍යයනවලින් සනාථ වී තිබෙනවා. ඡන්දය ප්‍රකාශ කිරීමේ ඡන්ද මධ්‍යස්ථාන ප්‍රමාණය වැඩි කිරීම හා ඡන්දයදායකයන් රැදී සිටින පෝලිම්වල දිග අඩු කිරීම සදහා ද ප්‍රයෝගික ක්‍රියාමාර්ග ගැනීම මඟින් ඡන්දය ප්‍රකාශ කිරීමේ ප්‍රතිශතය ඉහළ නංවා ගත හැකියි.</w:t>
      </w:r>
    </w:p>
    <w:p w:rsidR="00CF64B0" w:rsidRPr="003E58F2" w:rsidRDefault="003E58F2">
      <w:pPr>
        <w:rPr>
          <w:rFonts w:ascii="Nirmala UI" w:hAnsi="Nirmala UI" w:cs="Nirmala UI"/>
        </w:rPr>
      </w:pPr>
      <w:r w:rsidRPr="003E58F2">
        <w:rPr>
          <w:rFonts w:ascii="Nirmala UI" w:hAnsi="Nirmala UI" w:cs="Nirmala UI"/>
        </w:rPr>
        <w:t>රජය මැදිහත්වීම තුළින් මැතිවරණ සමයේ දී ප්‍රජා සංවිධාන (විවිධ ග්‍රාමීය සමිති හා සංගම්) හා සාමාජිකයන් අතර ශක්තිමත් සම්බන්ධතාවයක් නිර්මාණය කිරීම මඟින් ඔවුන්ට ඡන්දයේ වටිනාකම පැහැඳිලි කළ දිය හැකි යි. එසේ කිරීමෙන් ද ප්‍රකාශ වෙන ඡන්ද ප්‍රමාණය වර්ධනය කළ හැකි යි.</w:t>
      </w:r>
    </w:p>
    <w:p w:rsidR="00CF64B0" w:rsidRPr="003E58F2" w:rsidRDefault="003E58F2">
      <w:pPr>
        <w:rPr>
          <w:rFonts w:ascii="Nirmala UI" w:hAnsi="Nirmala UI" w:cs="Nirmala UI"/>
        </w:rPr>
      </w:pPr>
      <w:r w:rsidRPr="003E58F2">
        <w:rPr>
          <w:rFonts w:ascii="Nirmala UI" w:hAnsi="Nirmala UI" w:cs="Nirmala UI"/>
        </w:rPr>
        <w:t>එක්සත් ජාතීන් විසින් තම සාමාජික රටවල ඇති අභ්‍යන්තර අර්බුද, රටවල්-රටවල් අතර ඇති වන බාහිර අර්බුදවල දී ඒවා සමනය කිරීම සඳහා සිය සහාය පළ කරනවා. ලෝකයේ රටවල් වැඩිම ගණනක් සාමාජිකත්වය දරන්නෙත්  (රටවල් 193ක්) එක්සත් ජාතීන්ගේ සංවිධානයේ බැවින්, ලෝකයේ ගැටුම් නිරාකරණය සඳහා ඔවුන් බොහෝ අවස්ථාවල දී කටයුතු කරනවා.</w:t>
      </w:r>
    </w:p>
    <w:p w:rsidR="00CF64B0" w:rsidRPr="003E58F2" w:rsidRDefault="003E58F2">
      <w:pPr>
        <w:rPr>
          <w:rFonts w:ascii="Nirmala UI" w:hAnsi="Nirmala UI" w:cs="Nirmala UI"/>
        </w:rPr>
      </w:pPr>
      <w:r w:rsidRPr="003E58F2">
        <w:rPr>
          <w:rFonts w:ascii="Nirmala UI" w:hAnsi="Nirmala UI" w:cs="Nirmala UI"/>
        </w:rPr>
        <w:lastRenderedPageBreak/>
        <w:t>එක්සත් ජාතීන්ගේ අභ්‍යන්තර ආයතනයක් වන එක්සත් ජාතීන්ගේ ආරක්ෂක මණ්ඩලය මේ සඳහා මූලික වී කටයුතු කරන අතර ලෝකය තුළ ත්‍රස්තවාදය තුරන් කිරීම, සාමාජික රටවල අභ්‍යන්තර යුද ගැටුම් විසඳා දීම සම්බන්ධයෙන් ඔවුන් නිරන්තර අවධානයෙන් පසු වෙනවා. ආරක්ෂක මණ්ඩලය එක්සත් ජාතීන්ගේ සාමාජික රටවල් පහළොස් දෙනකුගෙන් සමන්විත වන අතර ඉන් පහක්, එම මණ්ඩලයේ නිත්‍ය නියෝජිතයන් ලෙස ද ක්‍රියා කරනවා.</w:t>
      </w:r>
    </w:p>
    <w:p w:rsidR="00CF64B0" w:rsidRPr="003E58F2" w:rsidRDefault="003E58F2">
      <w:pPr>
        <w:rPr>
          <w:rFonts w:ascii="Nirmala UI" w:hAnsi="Nirmala UI" w:cs="Nirmala UI"/>
        </w:rPr>
      </w:pPr>
      <w:r w:rsidRPr="003E58F2">
        <w:rPr>
          <w:rFonts w:ascii="Nirmala UI" w:hAnsi="Nirmala UI" w:cs="Nirmala UI"/>
        </w:rPr>
        <w:t>ලෝකයේ විවිධ ගැටුම් නිරාකරණය කිරීම සඳහා එක්සත් ජාතීන්ගේ ආරක්ෂක මණ්ඩලය මෙන්ම, ආරක්ෂක මණ්ඩලයේ කැමැත්ත මත එක්සත් ජාතීන්ගේ මහා මණ්ඩලය විසින් තෝරා පත් කරගන්නා ලද මහ ලේකම්වරයා ද මැදිහත් වීම් සිදුකරනවා. ගැටුම් හා අර්බුද නිරාකරණය කිරීම සඳහා එම දෙපාර්ශවය විසින් විවිධ ක්‍රියාමාර්ග ගනු ලබනවා.</w:t>
      </w:r>
    </w:p>
    <w:p w:rsidR="00CF64B0" w:rsidRPr="003E58F2" w:rsidRDefault="003E58F2">
      <w:pPr>
        <w:rPr>
          <w:rFonts w:ascii="Nirmala UI" w:hAnsi="Nirmala UI" w:cs="Nirmala UI"/>
        </w:rPr>
      </w:pPr>
      <w:r w:rsidRPr="003E58F2">
        <w:rPr>
          <w:rFonts w:ascii="Nirmala UI" w:hAnsi="Nirmala UI" w:cs="Nirmala UI"/>
        </w:rPr>
        <w:t>යම් රටක හෝ රටවල් දෙකක් අතර අර්බුදයක් පැන නැඟුණු විට එක්සත් ජාතීන්ගේ මහ ලේකම්වරයා හා ආරක්ෂක මණ්ඩලයේ සෘජු මැදිහත් වීමෙන් එවැනි ගැටුම් විසඳීම සඳහා උත්සාහ ගනු ලබනවා. එවැනි ක්‍රියාමාර්ග එක්සත් ජාතින් විසින් අතීතයේ දී ද ගෙන ඇති අතර, කියුබානු මිසයිල අර්බුදය නිරාකරණය කිරීම එහි එක් උදාහරණයක් ලෙස නම් කළ හැකියි.</w:t>
      </w:r>
    </w:p>
    <w:p w:rsidR="00CF64B0" w:rsidRPr="003E58F2" w:rsidRDefault="003E58F2">
      <w:pPr>
        <w:rPr>
          <w:rFonts w:ascii="Nirmala UI" w:hAnsi="Nirmala UI" w:cs="Nirmala UI"/>
        </w:rPr>
      </w:pPr>
      <w:r w:rsidRPr="003E58F2">
        <w:rPr>
          <w:rFonts w:ascii="Nirmala UI" w:hAnsi="Nirmala UI" w:cs="Nirmala UI"/>
        </w:rPr>
        <w:t>නරඹන්න- කියුබානු මිසයිල අර්බුදය</w:t>
      </w:r>
    </w:p>
    <w:p w:rsidR="00CF64B0" w:rsidRPr="003E58F2" w:rsidRDefault="003E58F2">
      <w:pPr>
        <w:rPr>
          <w:rFonts w:ascii="Nirmala UI" w:hAnsi="Nirmala UI" w:cs="Nirmala UI"/>
        </w:rPr>
      </w:pPr>
      <w:r w:rsidRPr="003E58F2">
        <w:rPr>
          <w:rFonts w:ascii="Nirmala UI" w:hAnsi="Nirmala UI" w:cs="Nirmala UI"/>
        </w:rPr>
        <w:t>ආරක්ෂක මණ්ඩලයේ උපදෙස් මත එක්සත් ජාතින් විසින් අර්බුද නිර්මාණය කරන රටවලට එරෙහිව ආර්ථික සම්බාධක පැනවීම මඟින් අර්බුද නිරාකරණය කිරීම සඳහා උත්සාහ දැරීම තවත් ක්‍රමවේදයක් වෙනවා. උතුරු කොරියා - දකුණු කොරියා ගැටුමේ දී උතුරු කොරියාවට, එක්සත් ජාතීන් විසින් ආර්ථික සම්බාධක පැනවීම ඊට උදාහරණයක් ලෙස ගන්න පුළුවන්.</w:t>
      </w:r>
    </w:p>
    <w:p w:rsidR="00CF64B0" w:rsidRPr="003E58F2" w:rsidRDefault="003E58F2">
      <w:pPr>
        <w:rPr>
          <w:rFonts w:ascii="Nirmala UI" w:hAnsi="Nirmala UI" w:cs="Nirmala UI"/>
        </w:rPr>
      </w:pPr>
      <w:r w:rsidRPr="003E58F2">
        <w:rPr>
          <w:rFonts w:ascii="Nirmala UI" w:hAnsi="Nirmala UI" w:cs="Nirmala UI"/>
        </w:rPr>
        <w:t>රටවල්වල ඇති වන සිවිල් කැරලි හා රට රටවල් අතර ඇති වන ගැටුම්කාරී අවස්ථාවල, ඒවා නිරාකරණය කිරීම සඳහා එක්සත් ජාතීන් අනුගමනය කරන තවත් ක්‍රියාමාර්ගයක් වන්නේ, අදාළ ප්‍රදේශයට එක්සත් ජාතීන්ගේ සාම සාධක භට කණ්ඩායම් පිටත් කර හැරීම යි. සූවස් ඇල අර්බුදයේ, ඉන්දු කාශ්මීර් ගැටුම්වල දී ද එක්සත් ජාතින් විසින් අදාළ ප්‍රදේශවලට සිය සාම සාධක හමුදාව යවනු ලබනවා.</w:t>
      </w:r>
    </w:p>
    <w:p w:rsidR="00CF64B0" w:rsidRPr="003E58F2" w:rsidRDefault="003E58F2">
      <w:pPr>
        <w:rPr>
          <w:rFonts w:ascii="Nirmala UI" w:hAnsi="Nirmala UI" w:cs="Nirmala UI"/>
        </w:rPr>
      </w:pPr>
      <w:r w:rsidRPr="003E58F2">
        <w:rPr>
          <w:rFonts w:ascii="Nirmala UI" w:hAnsi="Nirmala UI" w:cs="Nirmala UI"/>
        </w:rPr>
        <w:t>වැඩි දුරටත් කියවන්න: බලවත් ජාතීන් තුනකට යන-එන මං නැති වූ සූවස් ඇළ අර්බුදය, ඉන්දු – පාකිස්ථාන යුද්ධවල ඉතිහාසය</w:t>
      </w:r>
    </w:p>
    <w:p w:rsidR="00CF64B0" w:rsidRPr="003E58F2" w:rsidRDefault="003E58F2">
      <w:pPr>
        <w:rPr>
          <w:rFonts w:ascii="Nirmala UI" w:hAnsi="Nirmala UI" w:cs="Nirmala UI"/>
        </w:rPr>
      </w:pPr>
      <w:r w:rsidRPr="003E58F2">
        <w:rPr>
          <w:rFonts w:ascii="Nirmala UI" w:hAnsi="Nirmala UI" w:cs="Nirmala UI"/>
        </w:rPr>
        <w:t xml:space="preserve">1945 වසරේ එක්සත් ජාතීන්ගේ සංවිධානය පිහිටුවා ගැනීමෙන් පසුව එක්සත් ජාතීන්ගේ සාම සාධක මෙහෙයුම් ආරම්භ වෙනවා. නමුත් එක්සත් ජාතීන්ට නිත්‍ය හමුදාවක් නෑ. සාමාජික රටවල්වල ආරක්ෂක අංශවල සාමාජිකයන්, එක්සත් ජාතීන්ගේ හමුදාව ලෙස බඳවා ගෙන මෙම සාම සාධක මෙහෙයුම්වලට යොදා ගනු ලබනවා. එසේ සාම සාධක මෙහෙයුම්වල නිරත එක්සත් ජාතීන්ගේ හමුදාවට තම </w:t>
      </w:r>
      <w:r w:rsidRPr="003E58F2">
        <w:rPr>
          <w:rFonts w:ascii="Nirmala UI" w:hAnsi="Nirmala UI" w:cs="Nirmala UI"/>
        </w:rPr>
        <w:lastRenderedPageBreak/>
        <w:t>මව් රටේ නිල ඇඳුම ඇඳිය හැකි නමුත්, එක්සත් ජාතීන්ගේ සලකුණ සහිත නිල් පැහැ බෙරේ හිස්වැස්මක් පැළඳ සිටීම අනිවාර්ය වෙනවා. ඒ සාම සාධක භටයෙක් ලෙස ඕනෑම හමුදාවකට, කැරලි කණ්ඩායමකට හෝ ත්‍රස්ත කල්ලියකට හඳුනාගැනීමේ පහසුව සඳහා යි.</w:t>
      </w:r>
    </w:p>
    <w:p w:rsidR="00CF64B0" w:rsidRPr="003E58F2" w:rsidRDefault="003E58F2">
      <w:pPr>
        <w:rPr>
          <w:rFonts w:ascii="Nirmala UI" w:hAnsi="Nirmala UI" w:cs="Nirmala UI"/>
        </w:rPr>
      </w:pPr>
      <w:r w:rsidRPr="003E58F2">
        <w:rPr>
          <w:rFonts w:ascii="Nirmala UI" w:hAnsi="Nirmala UI" w:cs="Nirmala UI"/>
        </w:rPr>
        <w:t>1955 වසරේ දෙසැම්බර් මාසයේ දී ලංකාව, එක්සත් ජාතීන්ගේ සාමාජිකත්වය නිල වශයෙන් ලබා ගන්නවා. ඉන්පසුව, එක්සත් ජාතීන් විසින් ක්‍රියාත්මක කරන ලද විවිධ සාම සාධක මෙහෙයුම් සඳහා ලංකා හමුදා කණ්ඩායම් ද සහභාගී වෙනවා. 1960 වසරේ අප්‍රිකානු මහද්වීපයේ කොංගෝ හි නිර්මාණය වූ “කොංගෝ අර්බුදය”  නිරාකරණය සඳහා එක්සත් ජාතින් විසින් යවන ලද සාම සාධක හමුදාවේ, ලංකාවේ පළමු යුද හමුදා භට පිරිස ඇතුළත් වෙනවා. මේ ඔස්සේ යැවුණු පළමු සාම සාධක භටයන් 16 දෙනා 1962 වසර දක්වා එහි සේවය කරනවා.</w:t>
      </w:r>
    </w:p>
    <w:p w:rsidR="00CF64B0" w:rsidRPr="003E58F2" w:rsidRDefault="003E58F2">
      <w:pPr>
        <w:rPr>
          <w:rFonts w:ascii="Nirmala UI" w:hAnsi="Nirmala UI" w:cs="Nirmala UI"/>
        </w:rPr>
      </w:pPr>
      <w:r w:rsidRPr="003E58F2">
        <w:rPr>
          <w:rFonts w:ascii="Nirmala UI" w:hAnsi="Nirmala UI" w:cs="Nirmala UI"/>
        </w:rPr>
        <w:t xml:space="preserve">ඉන්පසුව, වරින් වර එක්සත් ජාතීන්ගේ සාම සාධක මෙහෙයුම් සඳහා මෙරට හමුදා සාමාජිකයන් සහභාගී වෙනවා. ඒ අතරින් අප්‍රිකානු මහද්වීපයේ සාම සාධක මෙහෙයුම් විශේෂ යි. </w:t>
      </w:r>
    </w:p>
    <w:p w:rsidR="00CF64B0" w:rsidRPr="003E58F2" w:rsidRDefault="003E58F2">
      <w:pPr>
        <w:rPr>
          <w:rFonts w:ascii="Nirmala UI" w:hAnsi="Nirmala UI" w:cs="Nirmala UI"/>
        </w:rPr>
      </w:pPr>
      <w:r w:rsidRPr="003E58F2">
        <w:rPr>
          <w:rFonts w:ascii="Nirmala UI" w:hAnsi="Nirmala UI" w:cs="Nirmala UI"/>
        </w:rPr>
        <w:t>2014 වසරේ දී හයිටියේ ජනාධිපති ජීන් බර්ට්‍රන්ඩ් ඇරිස්ටයිඩ්ව (Jean-Bertrand Aristide) හමුදාව විසින් බලයෙන් පහ කිරීමෙන් පසුව එක්සත් ජාතීන් ප්‍රථම වරට හයිටිය වෙත තම සාම සාධක හමුදාව යවනු ලබනවා. මේ ඔස්සේ 2004 වසරේ දී හයිටිය වෙත ගිය සාම සාධක හමුදාවට ශ්‍රී ලංකා හමුදා සාමාජිකයන් ද ඇතුළත් වෙනවා. එම කාල සීමාවේ දී යි ශ්‍රී ලංකික හමුදා සෙබළුන්ට, ළමා අපචාර චෝදනා එල්ල වෙන්නේ.</w:t>
      </w:r>
    </w:p>
    <w:p w:rsidR="00CF64B0" w:rsidRPr="003E58F2" w:rsidRDefault="003E58F2">
      <w:pPr>
        <w:rPr>
          <w:rFonts w:ascii="Nirmala UI" w:hAnsi="Nirmala UI" w:cs="Nirmala UI"/>
        </w:rPr>
      </w:pPr>
      <w:r w:rsidRPr="003E58F2">
        <w:rPr>
          <w:rFonts w:ascii="Nirmala UI" w:hAnsi="Nirmala UI" w:cs="Nirmala UI"/>
        </w:rPr>
        <w:t>හයිටි රාජ්‍යයේ සේවය කළ ශ්‍රී ලංකා හමුදා භටයන් 134 දෙනෙකු විසින් ළමුන් 9 දෙනෙක් අපයෝජනයට ලක් කර ඇති බව එක්සත් ජාතින් විසින් ශ්‍රී ලංකා රජය වෙත දන්වා සිටිනවා. ඒ හේතුවෙන් එහි සිටි හමුදා භටයන් 114 දෙනෙකු ශ්‍රී ලංකාව විසින් නැවතත් ගෙන්වා ගත් බවත්, චෝදනා විමර්ශනය කර අදාළ හමුදා භටයන්ට විනය ක්‍රියාමාර්ග ගත් බවත් ශ්‍රී ලංකා යුද්ධ හමුදාව ප්‍රකාශ කරනවා.</w:t>
      </w:r>
    </w:p>
    <w:p w:rsidR="00CF64B0" w:rsidRPr="003E58F2" w:rsidRDefault="003E58F2">
      <w:pPr>
        <w:rPr>
          <w:rFonts w:ascii="Nirmala UI" w:hAnsi="Nirmala UI" w:cs="Nirmala UI"/>
        </w:rPr>
      </w:pPr>
      <w:r w:rsidRPr="003E58F2">
        <w:rPr>
          <w:rFonts w:ascii="Nirmala UI" w:hAnsi="Nirmala UI" w:cs="Nirmala UI"/>
        </w:rPr>
        <w:t>වර්තමානයේ දී එක්සත් ජාතීන් විසින් අප්‍රිකානු රාජ්‍යක් වන මාලි හි වර්තමානයේ දී සාම සාධක මෙහෙයුම් ක්‍රියාත්මක කරනවා. එහි මෙහෙයුමේ නිරත වූ ශ්‍රී ලංකා හමුදා නිලධාරියෙක් හා සෙබළෙකු 2019 වසරේ ජනවාරි මාසයේ දී ත්‍රස්තවාදී ප්‍රහාරයක් හේතුවෙන් සිය දිවියෙන් සමු ගන්නවා. එක්සත් ජාතීන්ගේ සාම සාධක මෙහෙයුමේ නිරත භටයන්ට ප්‍රහාර එල්ල කිරීම ජාත්‍යන්තර නීති උල්ලංඝනය කිරීමක් බව පවසන මහ ලේකම් අන්තෝනියෝ ගුටාරෙස්, ඒ අපරාධකරුවන් නීතිය හමුවට ගෙන එන ලෙස මාලි රාජ්‍ය නායකයාට ප්‍රකාශ කර සිටිනවා.</w:t>
      </w:r>
    </w:p>
    <w:p w:rsidR="00CF64B0" w:rsidRPr="003E58F2" w:rsidRDefault="003E58F2">
      <w:pPr>
        <w:rPr>
          <w:rFonts w:ascii="Nirmala UI" w:hAnsi="Nirmala UI" w:cs="Nirmala UI"/>
        </w:rPr>
      </w:pPr>
      <w:r w:rsidRPr="003E58F2">
        <w:rPr>
          <w:rFonts w:ascii="Nirmala UI" w:hAnsi="Nirmala UI" w:cs="Nirmala UI"/>
        </w:rPr>
        <w:t xml:space="preserve">ලුතිනන් ජෙනරාල් ශවේන්ද්‍ර සිල්වා ශ්‍රී ලංකා යුද හමුදාපති ලෙස පත් කිරීමට විරෝධය පළ කරමින්, ශ්‍රී ලංකාව යුද හමුදාවට සාම සාධක රාජකාරිවල යෙදීමේ අවස්ථාව අහිමි කිරීමට එක්සත් ජාතින් පසුගිය දා තීරණය කරනවා. ඒ යුද්ධය </w:t>
      </w:r>
      <w:r w:rsidRPr="003E58F2">
        <w:rPr>
          <w:rFonts w:ascii="Nirmala UI" w:hAnsi="Nirmala UI" w:cs="Nirmala UI"/>
        </w:rPr>
        <w:lastRenderedPageBreak/>
        <w:t>අවසන් සමයේ දී ලුතිනන් ජෙනරාල් ශවේන්ද්‍ර සිල්වාට එරෙහිව ඇමෙරිකාව හා එක්සත් ජනපදය නඟන මානව හිමිකම් කඩ කිරීමේ චෝදනාවක් මත යි. මේ ඔස්සේ වර්තමානයේ හයිටියේ, මාලි රාජ්‍යයේ හා දකුණු සුඩානයේ එක්සත් ජාතීන්ගේ සාම සාධක මෙහෙයුම්වල නිරත ශ්‍රී ලංකාවේ 651 වන සොල්දාදුවන් පිරිස ඉදිරියේ දී නැවත ශ්‍රී ලංකාව වෙත එවීමට එක්සත් ජාතින් තීරණය කර තිබෙනවා. නැවත අලුතෙන් සාම සාධක මෙහෙයුම් සඳහා ශ්‍රී ලංකා භටයන් එකතු කර නොගැනීමට ද තීරණය වී තිබෙනවා.</w:t>
      </w:r>
    </w:p>
    <w:p w:rsidR="00CF64B0" w:rsidRPr="003E58F2" w:rsidRDefault="003E58F2">
      <w:pPr>
        <w:rPr>
          <w:rFonts w:ascii="Nirmala UI" w:hAnsi="Nirmala UI" w:cs="Nirmala UI"/>
        </w:rPr>
      </w:pPr>
      <w:r w:rsidRPr="003E58F2">
        <w:rPr>
          <w:rFonts w:ascii="Nirmala UI" w:hAnsi="Nirmala UI" w:cs="Nirmala UI"/>
        </w:rPr>
        <w:t>මේ තීරණය පිළිබඳව ශ්‍රී ලංකාව, එක්සත් ජාතින් සමග සාකච්ඡා කරන බව විදේශ කටයුතු අමාත්‍යංශය පවසනවා.</w:t>
      </w:r>
    </w:p>
    <w:p w:rsidR="00CF64B0" w:rsidRPr="003E58F2" w:rsidRDefault="003E58F2">
      <w:pPr>
        <w:rPr>
          <w:rFonts w:ascii="Nirmala UI" w:hAnsi="Nirmala UI" w:cs="Nirmala UI"/>
        </w:rPr>
      </w:pPr>
      <w:proofErr w:type="spellStart"/>
      <w:r w:rsidRPr="003E58F2">
        <w:rPr>
          <w:rFonts w:ascii="Nirmala UI" w:hAnsi="Nirmala UI" w:cs="Nirmala UI"/>
        </w:rPr>
        <w:t>දෙවන</w:t>
      </w:r>
      <w:proofErr w:type="spellEnd"/>
      <w:r w:rsidRPr="003E58F2">
        <w:rPr>
          <w:rFonts w:ascii="Nirmala UI" w:hAnsi="Nirmala UI" w:cs="Nirmala UI"/>
        </w:rPr>
        <w:t xml:space="preserve"> </w:t>
      </w: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යුද්ධය</w:t>
      </w:r>
      <w:proofErr w:type="spellEnd"/>
      <w:r w:rsidRPr="003E58F2">
        <w:rPr>
          <w:rFonts w:ascii="Nirmala UI" w:hAnsi="Nirmala UI" w:cs="Nirmala UI"/>
        </w:rPr>
        <w:t xml:space="preserve"> </w:t>
      </w:r>
      <w:proofErr w:type="spellStart"/>
      <w:r w:rsidRPr="003E58F2">
        <w:rPr>
          <w:rFonts w:ascii="Nirmala UI" w:hAnsi="Nirmala UI" w:cs="Nirmala UI"/>
        </w:rPr>
        <w:t>අතරතුර</w:t>
      </w:r>
      <w:proofErr w:type="spellEnd"/>
      <w:r w:rsidRPr="003E58F2">
        <w:rPr>
          <w:rFonts w:ascii="Nirmala UI" w:hAnsi="Nirmala UI" w:cs="Nirmala UI"/>
        </w:rPr>
        <w:t xml:space="preserve"> හවායි හි පිහිටි පර්ල් වරායට ජපන් හමුදාව විසින් 1941 දෙසැම්බර් 7 වන දා එල්ල කරන ලද ගුවන් ප්‍රහාර හේතුවෙන් එතෙක් දෙවන ලෝක යුද්ධයට සම්බන්ධ නොවී සිටි ඇමෙරිකා එක්සත් ජනපදය, ජපානයට එරෙහිව යුද්ධ ප්‍රකාශ කරනවා. හිට්ලර් ප්‍රමුඛ නට්සි ජර්මනිය ද ඉන්පසුව ඇමෙරිකා එක්සත් ජනපදයට එරෙහිව යුද ප්‍රකාශ කිරීමෙන් අනතුරුව, ඇමෙරිකාව විසින් නට්සි ජර්මනියට එරෙහිවත් යුද ක්‍රියාමාර්ගයන්ට පෙළඹෙනවා. ඇමෙරිකාව විසින් ජපානයට විරුද්ධව රැගෙන ගිය යුද්ධය අවසන් වන්නේ 1945 වසරේ හිරෝෂිමා හා නාගසාකි නගරවලට එල්ල කරන ලද පරමාණු බෝම්බ හේතුවෙන් ජපානය කොන්දේසි විරහිතව යටත් වීමෙනුයි.</w:t>
      </w:r>
    </w:p>
    <w:p w:rsidR="00CF64B0" w:rsidRPr="003E58F2" w:rsidRDefault="003E58F2">
      <w:pPr>
        <w:rPr>
          <w:rFonts w:ascii="Nirmala UI" w:hAnsi="Nirmala UI" w:cs="Nirmala UI"/>
        </w:rPr>
      </w:pPr>
      <w:r w:rsidRPr="003E58F2">
        <w:rPr>
          <w:rFonts w:ascii="Nirmala UI" w:hAnsi="Nirmala UI" w:cs="Nirmala UI"/>
        </w:rPr>
        <w:t>පැසිපික් සාගරයේ නාවික බලය ඇමෙරිකානු හමුදාව විසින් තවදුරටත් වර්ධනය කරගනු ඇතැ යි ජපන් අධිරාජයා තුළ පැවති සැකය ද, මෙම කලාපයේ ඇමෙරිකානු නාවික හමුදාවට දරාගත නොහැකි ප්‍රබල ප්‍රහාරයක් එල්ල කළහොත් ඔවුන් නැවත සංවිධානය වී ජපානයට පහර දීමට ඉතා විශාල කාලයක් ගත වෙන බව ද ජපානය විසින් විශ්වාස කරනවා. මේ  ඔස්සේ යි, දෙවන ලෝක යුද්ධයේ කිසිදු පාර්ශවයකට අයත් නොමැති ඇමෙරිකා එක්සත් ජනපද නාවික හමුදාවට පහර දෙන්නේ. මෙවැනි ප්‍රහාරයක් එල්ල කරාවියැ යි, ඇමෙරිකා එක්සත් ජනපදය කිසිවිටෙකත් අපේක්ෂා නොකළ බව යි සඳහන්.</w:t>
      </w:r>
    </w:p>
    <w:p w:rsidR="00CF64B0" w:rsidRPr="003E58F2" w:rsidRDefault="003E58F2">
      <w:pPr>
        <w:rPr>
          <w:rFonts w:ascii="Nirmala UI" w:hAnsi="Nirmala UI" w:cs="Nirmala UI"/>
        </w:rPr>
      </w:pPr>
      <w:r w:rsidRPr="003E58F2">
        <w:rPr>
          <w:rFonts w:ascii="Nirmala UI" w:hAnsi="Nirmala UI" w:cs="Nirmala UI"/>
        </w:rPr>
        <w:t>1941 දෙසැම්බර් 6 වන දා ප්‍රහාරක ගුවන් යානා රැගත් ජපන් නාවික යාත්‍රා, ක්‍රම ක්‍රමයෙන් පැසිපික් සාගරයේ හවායි කරා ළඟා වෙන්නට වූ අතර පසු දා උදෑසන ප්‍රබල ගුවන් ප්‍රහාර එල්ල කිරීම ආරම්භ කරනවා. නාවික යාත්‍රා හයක ගෙන ආ ගුවන් යානා 353ක් පමණ මේ සඳහා යොදාගත් අතර, නැංගුරම් දමා තිබු ඇමෙරිකානු විශාල ප්‍රමාණයේ නෞකා කිහිපයක්ම ප්‍රහාර සඳහා ඉලක්ක වෙනවා.</w:t>
      </w:r>
    </w:p>
    <w:p w:rsidR="00CF64B0" w:rsidRPr="003E58F2" w:rsidRDefault="003E58F2">
      <w:pPr>
        <w:rPr>
          <w:rFonts w:ascii="Nirmala UI" w:hAnsi="Nirmala UI" w:cs="Nirmala UI"/>
        </w:rPr>
      </w:pPr>
      <w:r w:rsidRPr="003E58F2">
        <w:rPr>
          <w:rFonts w:ascii="Nirmala UI" w:hAnsi="Nirmala UI" w:cs="Nirmala UI"/>
        </w:rPr>
        <w:t xml:space="preserve">ප්‍රහාරයෙන් ඇමෙරිකානු සෙබළුන් 2,335ක් පමණ මරණයට පත්වෙන අතර, ඉන් අඩකට ආසන්න ප්‍රමාණයක් ප්‍රහාරයේ දී ගිල්වා දමන ලද ඇමෙරිකානු 'ඇරිසෝනා' (USS Arizona) නෞකාවේ සිටි නාවිකයන් වුණා. ගුවන් ප්‍රහාරවලට </w:t>
      </w:r>
      <w:r w:rsidRPr="003E58F2">
        <w:rPr>
          <w:rFonts w:ascii="Nirmala UI" w:hAnsi="Nirmala UI" w:cs="Nirmala UI"/>
        </w:rPr>
        <w:lastRenderedPageBreak/>
        <w:t>අමතරව ජපාන සබ්මැරීන යොදා ගනිමින් ද ප්‍රහාර එල්ල වෙනවා. ඇමෙරිකානු හමුදාව ද වහා ක්‍රියාත්මක් වෙන අතර, දෙපාර්ශවය හා පැය කිහිපයක් පුරා සටන දියත් වෙනවා. සටන අවසානයේ දී ඇමෙරිකානු හමුදාවට දැඩි අලාභ හානි සිදුවෙනවා. ඔය ආකාරයට යි පර්ල් වරායට බෝම්බ දැමීම සිදුවෙන්නේ.</w:t>
      </w:r>
    </w:p>
    <w:p w:rsidR="00CF64B0" w:rsidRPr="003E58F2" w:rsidRDefault="003E58F2">
      <w:pPr>
        <w:rPr>
          <w:rFonts w:ascii="Nirmala UI" w:hAnsi="Nirmala UI" w:cs="Nirmala UI"/>
        </w:rPr>
      </w:pPr>
      <w:r w:rsidRPr="003E58F2">
        <w:rPr>
          <w:rFonts w:ascii="Nirmala UI" w:hAnsi="Nirmala UI" w:cs="Nirmala UI"/>
        </w:rPr>
        <w:t>ඉතින් මේ ලිපිය සඳහා පාදක වන්නේ එම ප්‍රහාරයට මුහුණ දුන් පර්ල් වරායේ සිටි ඇමෙරිකානු ගුවන් නියමුවන් දෙදෙනෙකු පිළිබඳව කතාවක්.</w:t>
      </w:r>
    </w:p>
    <w:p w:rsidR="00CF64B0" w:rsidRPr="003E58F2" w:rsidRDefault="003E58F2">
      <w:pPr>
        <w:rPr>
          <w:rFonts w:ascii="Nirmala UI" w:hAnsi="Nirmala UI" w:cs="Nirmala UI"/>
        </w:rPr>
      </w:pPr>
      <w:r w:rsidRPr="003E58F2">
        <w:rPr>
          <w:rFonts w:ascii="Nirmala UI" w:hAnsi="Nirmala UI" w:cs="Nirmala UI"/>
        </w:rPr>
        <w:t>මෙහි කතා නායකයන් වන්නේ Kenneth Marlar Taylor හා George Welch යන ගුවන් නියමුවන් දෙදෙනා යි. පෙර දා රාත්‍රියේ කඳවුරේ නිලධාරීන්ගේ නත්තල් සාදය පැවති බැවින්, ඊට සහභාගී වන ඔවුන් දෙදෙනා මධ්‍යම රාත්‍රියේ සිට තම නිලධාරී නිවහනේ සදළුතලයට පැමිණ නොනිදා පහන් වන තුරු කාඩ් සෙල්ලම් කිරීමේ යෙදෙනවා.</w:t>
      </w:r>
    </w:p>
    <w:p w:rsidR="00CF64B0" w:rsidRPr="003E58F2" w:rsidRDefault="003E58F2">
      <w:pPr>
        <w:rPr>
          <w:rFonts w:ascii="Nirmala UI" w:hAnsi="Nirmala UI" w:cs="Nirmala UI"/>
        </w:rPr>
      </w:pPr>
      <w:r w:rsidRPr="003E58F2">
        <w:rPr>
          <w:rFonts w:ascii="Nirmala UI" w:hAnsi="Nirmala UI" w:cs="Nirmala UI"/>
        </w:rPr>
        <w:t>දෙසැම්බර් 7 වන දා උදෑසන 6 30 පසුවෙනවාත් සමගම පර්ල් වරාය එල්ල කරමින් ජපනුන් බෝම්බ හෙලන බව ඔවුන්ට දුරකතනයෙන් හා අවට ගිගුරුම් දෙන ශබ්දවලින් හඳුනාගැනීමට හැකියාව ලැබෙනවා. වහාම තමන්ට Curtiss P-40B Tomahawk වර්ගයේ ප්‍රහාරක ගුවන් යානා දෙකක් සුදානම් කරන ලෙස පවසන මෙම තරුණ ගුවන් නියමුවන් දෙදෙනා, පෙරදා රාත්‍රියේ මත්පැන් පානයෙන් ඇති වූ හිසේ බමන ගතිය හා නිදි නොලැබීම හේතුවෙන් ඇතිව තිබූ කෙඩෙත්තු ගතිය පසෙක දමා ඉතා ඉක්මනින් ගුවන් පථය කරා යනවා.</w:t>
      </w:r>
    </w:p>
    <w:p w:rsidR="00CF64B0" w:rsidRPr="003E58F2" w:rsidRDefault="003E58F2">
      <w:pPr>
        <w:rPr>
          <w:rFonts w:ascii="Nirmala UI" w:hAnsi="Nirmala UI" w:cs="Nirmala UI"/>
        </w:rPr>
      </w:pPr>
      <w:r w:rsidRPr="003E58F2">
        <w:rPr>
          <w:rFonts w:ascii="Nirmala UI" w:hAnsi="Nirmala UI" w:cs="Nirmala UI"/>
        </w:rPr>
        <w:t>කිසිදු සහායකයෙකුගේ උදව් නොමැතිව, කිසිදු විධානයකින් තොරව ප්‍රහාරක යානා දෙක පණ ගන්වා ඉහළ අහසට පිවිසෙන ඔවුන් දෙදෙනාගේම ගුවන් යානා දෙක සන්නද්ධ වී තිබෙන්නේ මැෂින් තුවක්කුවකින් පමණයි. ඔවුන් දෙදෙනාටම භාවිතා කිරීම සඳහා බෝම්බ හෝ මිසයිල නොතිබුණු අතර, තිබුණේ පතොරම් පමණ යි.</w:t>
      </w:r>
    </w:p>
    <w:p w:rsidR="00CF64B0" w:rsidRPr="003E58F2" w:rsidRDefault="003E58F2">
      <w:pPr>
        <w:rPr>
          <w:rFonts w:ascii="Nirmala UI" w:hAnsi="Nirmala UI" w:cs="Nirmala UI"/>
        </w:rPr>
      </w:pPr>
      <w:r w:rsidRPr="003E58F2">
        <w:rPr>
          <w:rFonts w:ascii="Nirmala UI" w:hAnsi="Nirmala UI" w:cs="Nirmala UI"/>
        </w:rPr>
        <w:t>ඔවුන්ගේ ගුවන් යානා ඉහළට නැංවීමත් සමග ජපාන ගුවන් හමුදාවේ දෙවන ප්‍රහාරක රැල්ල ආරම්භ වෙනවා. ඉතා වේගයෙන් ගුවන්ගත වෙන Kenneth Marlar Taylor තම ප්‍රහාරක යානය හොඳින් හසුරවා ජපන් බෝම්බ හෙලන යානා දෙකක් විනාශ කරනවා. තවත් බෝම්බ හෙලන යානාවකට බරපතල හානි සිදුකිරීමට ඔහු සමත් වෙනවා. George Welch ද සතුරු ප්‍රහාරවලින් මෙන්ම ගොඩ බිමේ සිට ජපන් ප්‍රහාරක යානා වෙත එල්ල කෙරෙන මිතුරු ප්‍රහාරවලින් ද දක්ෂ ලෙස ආරක්ෂා වෙමින්, f Aichi D3A නම් ජපාන බෝම්බ හෙලන යානා දෙකක් විනාශ කර දමනවා.</w:t>
      </w:r>
    </w:p>
    <w:p w:rsidR="00CF64B0" w:rsidRPr="003E58F2" w:rsidRDefault="003E58F2">
      <w:pPr>
        <w:rPr>
          <w:rFonts w:ascii="Nirmala UI" w:hAnsi="Nirmala UI" w:cs="Nirmala UI"/>
        </w:rPr>
      </w:pPr>
      <w:r w:rsidRPr="003E58F2">
        <w:rPr>
          <w:rFonts w:ascii="Nirmala UI" w:hAnsi="Nirmala UI" w:cs="Nirmala UI"/>
        </w:rPr>
        <w:t>තම යානා දෙකේම පතොරම් ඉවර වීම හේතුවෙන් නැවත ගුවන් පථයට ගොඩබෑමට මෙම ගුවන් නියමුවන් දෙදෙනාටම සිදුවෙන අතර, ගොඩබෑමෙන් පසුව ගුවනේ ජපන් ප්‍රහාරවලට එරෙහිව සටන් කිරීම මාරාන්තික වන හෙයින් නැවත ගුවන්ගත නොවෙන ලෙස උපදෙස් ලැබෙනවා. නමුත්, ගුවන් නියමුවන් දෙදෙනා විසින් මෙම උපදෙස් පිළිපදින්නේ නෑ.</w:t>
      </w:r>
    </w:p>
    <w:p w:rsidR="00CF64B0" w:rsidRPr="003E58F2" w:rsidRDefault="003E58F2">
      <w:pPr>
        <w:rPr>
          <w:rFonts w:ascii="Nirmala UI" w:hAnsi="Nirmala UI" w:cs="Nirmala UI"/>
        </w:rPr>
      </w:pPr>
      <w:r w:rsidRPr="003E58F2">
        <w:rPr>
          <w:rFonts w:ascii="Nirmala UI" w:hAnsi="Nirmala UI" w:cs="Nirmala UI"/>
        </w:rPr>
        <w:lastRenderedPageBreak/>
        <w:t>මෙම සටන අතරතුර ජපන් යානාවකින් එල්ල කරන වෙඩි තැබීමකින් Kenneth Marlar Taylorගේ හිසට උණ්ඩයක් කිඳා බසිනවා. ඊට අමතරව ඔහුගේ පාදයකට ද වෙඩි වදිනවා. නමුත් ඔහු දිවිගලවා ගැනීමට සමත් වෙනවා.</w:t>
      </w:r>
    </w:p>
    <w:p w:rsidR="00CF64B0" w:rsidRPr="003E58F2" w:rsidRDefault="003E58F2">
      <w:pPr>
        <w:rPr>
          <w:rFonts w:ascii="Nirmala UI" w:hAnsi="Nirmala UI" w:cs="Nirmala UI"/>
        </w:rPr>
      </w:pPr>
      <w:r w:rsidRPr="003E58F2">
        <w:rPr>
          <w:rFonts w:ascii="Nirmala UI" w:hAnsi="Nirmala UI" w:cs="Nirmala UI"/>
        </w:rPr>
        <w:t>පැය ගණනක් ජපන් ගුවන් ප්‍රහාර හා නාවික ප්‍රහාර වැළැක්වීම උදෙසා මෙහෙයුම් සිදුකළ ඔවුන්, පර්ල් වරායේ ප්‍රහාරයෙන් පසුව ඇමෙරිකානු හමුදාවේ හා එරට රජයේ ගෞරවයට පාත්‍ර වෙනවා. ඒ, අසීරුම අවස්ථාවක තම දිවිය පිළිබඳව නොසිතා ස්වෙච්ඡාවෙන්ම ඉදිරිපත් වී සතුරන් විනාශ කිරීමට දැක්වූ දායකත්වය හේතුවෙනුයි.</w:t>
      </w:r>
    </w:p>
    <w:p w:rsidR="00CF64B0" w:rsidRPr="003E58F2" w:rsidRDefault="003E58F2">
      <w:pPr>
        <w:rPr>
          <w:rFonts w:ascii="Nirmala UI" w:hAnsi="Nirmala UI" w:cs="Nirmala UI"/>
        </w:rPr>
      </w:pPr>
      <w:r w:rsidRPr="003E58F2">
        <w:rPr>
          <w:rFonts w:ascii="Nirmala UI" w:hAnsi="Nirmala UI" w:cs="Nirmala UI"/>
        </w:rPr>
        <w:t xml:space="preserve">1955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සිට</w:t>
      </w:r>
      <w:proofErr w:type="spellEnd"/>
      <w:r w:rsidRPr="003E58F2">
        <w:rPr>
          <w:rFonts w:ascii="Nirmala UI" w:hAnsi="Nirmala UI" w:cs="Nirmala UI"/>
        </w:rPr>
        <w:t xml:space="preserve"> 1975 වසර දක්වා පැවති වියට්නාම් යුද්ධයේ දී, එයට සහභාගී වූ සෑම පාර්ශවයකටම බරපතල හානි සිදුවුණා. විශේෂයෙන්, 1965 වසරේ මාර්තු 2 වනදා සිට 1968 වසරේ නොවැම්බර් 2 වනදා දක්වා ඇමෙරිකානු ගුවන් හමුදා විසින් ක්‍රියාත්මක කළ උතුරු වියට්නාමයට බෝම්බ හෙළීම සඳහා වූ රෝලිං තන්ඩර් (operation Rolling Thunder) මෙහෙයුමෙන් වසර තුනක අධික කාලයක් තිස්සේ ටොන් මිලියන ගණනක බෝම්බ ප්‍රමාණයක් වියට්නාමයේ උතුරු ප්‍රදේශය වෙත හෙළනවා.</w:t>
      </w:r>
    </w:p>
    <w:p w:rsidR="00CF64B0" w:rsidRPr="003E58F2" w:rsidRDefault="003E58F2">
      <w:pPr>
        <w:rPr>
          <w:rFonts w:ascii="Nirmala UI" w:hAnsi="Nirmala UI" w:cs="Nirmala UI"/>
        </w:rPr>
      </w:pPr>
      <w:r w:rsidRPr="003E58F2">
        <w:rPr>
          <w:rFonts w:ascii="Nirmala UI" w:hAnsi="Nirmala UI" w:cs="Nirmala UI"/>
        </w:rPr>
        <w:t>ඇමෙරිකාව යුද්ධයේ අවසන් වසර 9 දී සෘජුව තම හමුදා දකුණු වියට්නාමයේ සහායට එවන අතර, ඔවුන් දකුණු වියට්නාම හමුදාව හා එකතුව උතුරු වියට්නාම් හමුදාවට හා වියට්කොං ගරිල්ලන්ට එරෙහිව සටන් කරනවා. අවසන් සමයේ දී සටනේ වාසිය උතුරු වියට්නාම් හමුදාවට හා වියට්කොං ගරිල්ලන්ට හිමි වූ අතර, අවමන් සහගත පරාජයත් සමග ඇමෙරිකා සෙබළුන් නැවතත් මව්රට වෙත ගෙන්වා ගැනීම 1973 වසරේ දී ආරම්භ වෙනවා. කෙසේ හෝ යුද්ධය 1975 වසරේ නිල වශයෙන් අවසාන වන විට ඇමෙරිකානු සෙබළුන් 58,000ක් මරණයට පත් වන අතර, සෙබළුන් ලක්ෂ තුනකට ආසන්න ප්‍රමාණයක් තුවාල ලබනවා. ඊට අමතරව ඇමෙරිකානු හෙලිකොප්ටර් හා ගුවන් යානා 10,000කට ආසන්න ප්‍රමාණයක් විනාශ වෙනවා.</w:t>
      </w:r>
    </w:p>
    <w:p w:rsidR="00CF64B0" w:rsidRPr="003E58F2" w:rsidRDefault="003E58F2">
      <w:pPr>
        <w:rPr>
          <w:rFonts w:ascii="Nirmala UI" w:hAnsi="Nirmala UI" w:cs="Nirmala UI"/>
        </w:rPr>
      </w:pPr>
      <w:r w:rsidRPr="003E58F2">
        <w:rPr>
          <w:rFonts w:ascii="Nirmala UI" w:hAnsi="Nirmala UI" w:cs="Nirmala UI"/>
        </w:rPr>
        <w:t>මෙම යුද්ධය අතරතුර ඇමෙරිකානු හමුදාව සාම්ප්‍රදායිකව යුද්ධයට පිවිසුණු නමුත්, උතුරු වියට්නාම් හමුදාව හා වියට්කොං ගරිල්ලන් යුද්ධයේ දී අතිශය සූක්ෂම ගරිල්ලා උපක්‍රම භාවිතා කරනවා. ඒ හේතුවෙන් ඇමෙරිකානු හමුදාවට පැතිරී ගිය ජාලගත උමං පද්ධති හරහා පැමිණ, ක්ෂණික ප්‍රහාර එල්ල කර අතුරුදහන් වන වියට්කොං ගරිල්ලෝ විශාල අභියෝගයක් වෙනවා. මෙම අභියෝගවලට මුහුණ දුන් ඇමෙරිකානු හමුදා අතරින් ද වියට්නාම් යුද්ධය තුළ දස්කම් දැක්වූ යුද විරුවන් කිහිපදෙනෙක් බිහිවෙනවා.</w:t>
      </w:r>
    </w:p>
    <w:p w:rsidR="00CF64B0" w:rsidRPr="003E58F2" w:rsidRDefault="003E58F2">
      <w:pPr>
        <w:rPr>
          <w:rFonts w:ascii="Nirmala UI" w:hAnsi="Nirmala UI" w:cs="Nirmala UI"/>
        </w:rPr>
      </w:pPr>
      <w:r w:rsidRPr="003E58F2">
        <w:rPr>
          <w:rFonts w:ascii="Nirmala UI" w:hAnsi="Nirmala UI" w:cs="Nirmala UI"/>
        </w:rPr>
        <w:t xml:space="preserve">එම සටනේ ඇමෙරිකානු යුද විරුවන් අතරින් ප්‍රධාන යුද භටයෙක් ලෙස සැරයන් කාර්ලෝස් හැත්කොක් (Carlos Norman Hathcock) නම් ඇමරිකානු මැරීන් බලකා ස්නයිපර් භටයා හැදින්විය හැකි යි. මොහු කෙතරම් වියට්කොං ගරිල්ලන්ට හා උතුරු වියට්නාම් හමුදාවට තර්ජනයක් වූවා ද යන්න පවසනවා නම් ඔහුගේ හිස රැගෙන </w:t>
      </w:r>
      <w:r w:rsidRPr="003E58F2">
        <w:rPr>
          <w:rFonts w:ascii="Nirmala UI" w:hAnsi="Nirmala UI" w:cs="Nirmala UI"/>
        </w:rPr>
        <w:lastRenderedPageBreak/>
        <w:t>එන්නෙකුට ගෙවන ත්‍යාග මුදල ඇමරිකානු ඩොලර් 30,000ක් ලෙස ප්‍රචාරය කරනු ලබනවා.</w:t>
      </w:r>
    </w:p>
    <w:p w:rsidR="00CF64B0" w:rsidRPr="003E58F2" w:rsidRDefault="003E58F2">
      <w:pPr>
        <w:rPr>
          <w:rFonts w:ascii="Nirmala UI" w:hAnsi="Nirmala UI" w:cs="Nirmala UI"/>
        </w:rPr>
      </w:pPr>
      <w:r w:rsidRPr="003E58F2">
        <w:rPr>
          <w:rFonts w:ascii="Nirmala UI" w:hAnsi="Nirmala UI" w:cs="Nirmala UI"/>
        </w:rPr>
        <w:t>වැඩි දුරටත් කියවන්න: වියට්නාම් වනාන්තරයේ සැඟවුණු මැරීන් වෙඩික්කරුවා– කාර්ලෝස් හැත්කොක්</w:t>
      </w:r>
    </w:p>
    <w:p w:rsidR="00CF64B0" w:rsidRPr="003E58F2" w:rsidRDefault="003E58F2">
      <w:pPr>
        <w:rPr>
          <w:rFonts w:ascii="Nirmala UI" w:hAnsi="Nirmala UI" w:cs="Nirmala UI"/>
        </w:rPr>
      </w:pPr>
      <w:r w:rsidRPr="003E58F2">
        <w:rPr>
          <w:rFonts w:ascii="Nirmala UI" w:hAnsi="Nirmala UI" w:cs="Nirmala UI"/>
        </w:rPr>
        <w:t xml:space="preserve">මැරීන් බලකායේ කපිතාන් ජෝන් වොල්ටර් ද (පසුව කර්නල්), වියට්නාම් යුද්ධය තුළ දී දස්කම් දැක්වූ නිලධාරියෙක් ලෙස ඇමෙරිකානු රජය විසින් ඔහුට රජයේ නාවික දෙපාර්තමේන්තුවෙන් හමුදා භටයෙකුට පිරිනමන දෙවන ඉහළම සම්මානය වන නාවික කුරුසිය (Navy Cross) පිරිනවනවා. ඒ උතුරු වියට්නාම් හමුදා දකුණු වියට්නාමයට ඇතුළු වීම වළක්වමින් 1972 වසරේ දී කළ සටනක් හේතුවෙන්. ඔහුගේ මෙම සටන ඇමෙරිකානු මැරීන් බලකායේ පුරාවෘත්තයක් ලෙස සටහන් වී තිබෙනවා. </w:t>
      </w:r>
    </w:p>
    <w:p w:rsidR="00CF64B0" w:rsidRPr="003E58F2" w:rsidRDefault="003E58F2">
      <w:pPr>
        <w:rPr>
          <w:rFonts w:ascii="Nirmala UI" w:hAnsi="Nirmala UI" w:cs="Nirmala UI"/>
        </w:rPr>
      </w:pPr>
      <w:r w:rsidRPr="003E58F2">
        <w:rPr>
          <w:rFonts w:ascii="Nirmala UI" w:hAnsi="Nirmala UI" w:cs="Nirmala UI"/>
        </w:rPr>
        <w:t>තවත් යුද විරුවෙක් ලෙස සලකන එක්සත් ජනපද නාවික හමුදාවේ කපිතාන් ජෝන් මැකේන් (පසුව එක්සත් ජනපදයේ සෙනට් සභිකයෙක් ලෙස ද කටයුතු කරනවා), නාවික හමුදාවේ ගුවන් නියමුවෙක් ලෙස කටයුතු කරමින් ඔපරේෂන් රෝලින් තන්ඩර් සඳහා සක්‍රියව සහභාගී වෙනවා. 1967 වසරේ එම මෙහෙයුම අතරතුර සිය යානය කඩා වැටීමෙන් උතුරු වියට්නාම් හමුදාවට අසුවෙන ඔහු, යුධ සිරකරුවෙකු ලෙස රඳවා තබා ගන්නා අතර වියට්නාම් යුද්ධය අවසන් වීමෙන් පසුව ඔහුව නැවතත් ඇමෙරිකා එක්සත් ජනපදයට භාර දෙනවා. 2008 වසරේ බැරක් ඔබාමාගේ පළමුවර ජනාධිපතිවරණ ජයග්‍රහණයේ දී විරුද්ධ අපේක්ෂකයා ලෙස රිපබ්ලිකන් පක්ෂයෙන් ඉදිරිපත් වන්නේ ද ජෝන් මැකේනුයි.</w:t>
      </w:r>
    </w:p>
    <w:p w:rsidR="00CF64B0" w:rsidRPr="003E58F2" w:rsidRDefault="003E58F2">
      <w:pPr>
        <w:rPr>
          <w:rFonts w:ascii="Nirmala UI" w:hAnsi="Nirmala UI" w:cs="Nirmala UI"/>
        </w:rPr>
      </w:pPr>
      <w:r w:rsidRPr="003E58F2">
        <w:rPr>
          <w:rFonts w:ascii="Nirmala UI" w:hAnsi="Nirmala UI" w:cs="Nirmala UI"/>
        </w:rPr>
        <w:t>ඉහත හමුදා භටයන් හා නිලධාරීන් හැරුණුකොට වියට්නාම් යුද්ධයේ ප්‍රධාන ඇමෙරිකානු හමුදා විරුවෙකු ලෙස පස්වන විශේෂ බලකායට අනියුක්තව වියට්නාමයේ සේවය කළ සැරයන් ජෙරී ශ්‍රිවර්ව හඳුන්වා දෙන්න පුළුවන්.</w:t>
      </w:r>
    </w:p>
    <w:p w:rsidR="00CF64B0" w:rsidRPr="003E58F2" w:rsidRDefault="003E58F2">
      <w:pPr>
        <w:rPr>
          <w:rFonts w:ascii="Nirmala UI" w:hAnsi="Nirmala UI" w:cs="Nirmala UI"/>
        </w:rPr>
      </w:pPr>
      <w:r w:rsidRPr="003E58F2">
        <w:rPr>
          <w:rFonts w:ascii="Nirmala UI" w:hAnsi="Nirmala UI" w:cs="Nirmala UI"/>
        </w:rPr>
        <w:t>1941 වසරේ දී ඇමෙරිකාවේ ෆ්ලොරිඩාවේ උපත ලබන ජෙරී, ඇමෙරිකානු යුද හමුදාවේ පස්වන විශේෂ බලකායට එකතුවෙන අතර වියට්නාම් යුද්ධය සඳහා 1966 වසරේ දී වියට්නාමය වෙත පැමිණි ඇමෙරිකානු හමුදා සාමාජිකයන් අතරට ඔහු ද අයත් වෙනවා. ඔහු ඇතුළු විශේෂ බලකා සෙබළුන්ට සාම්ප්‍රදායිකව සටන් කිරීම පැවරී නොතිබුණු අතර, සතුරු අඩවිය කරා හොර රහසේ රිංගා ගොස් මෙහෙයුම් සිදුකිරීම භාර වී තිබුණා. වියට්නාමයට අමතරව අග්නිදිග ආසියාවේම කොමියුනිස්ට් ක්‍රමයට අනුව නිර්මාණය වන ගරිල්ලා කණ්ඩායම් විනාශ කිරීමේ රහසිගත මෙහෙයුම් සඳහා ද ඔවුන්ව මේ කාලයේ දී යොදාගනු ලබනවා.</w:t>
      </w:r>
    </w:p>
    <w:p w:rsidR="00CF64B0" w:rsidRPr="003E58F2" w:rsidRDefault="003E58F2">
      <w:pPr>
        <w:rPr>
          <w:rFonts w:ascii="Nirmala UI" w:hAnsi="Nirmala UI" w:cs="Nirmala UI"/>
        </w:rPr>
      </w:pPr>
      <w:r w:rsidRPr="003E58F2">
        <w:rPr>
          <w:rFonts w:ascii="Nirmala UI" w:hAnsi="Nirmala UI" w:cs="Nirmala UI"/>
        </w:rPr>
        <w:t xml:space="preserve">මේ කාලය තුළ ඔවුන්ට යුද පෙරමුණෙන් බැහැරව ඇති උතුරු වියට්නාම් හමුදා හා වියට්කොං ගරිල්ලන්ගේ පාලන ප්‍රදේශවලට ඇතුළු වීමේ රහසිගත හා උපායමාර්ගික මෙහෙයුම්වල යෙදීමට සිදුවෙනවා. මෙම මෙහෙයුම් මොනවාද යන්න ඇමෙරිකානු හමුදා විසින් හෙළිදරව් කර නොතිබුණත්, මේ තරුණ භටයාට එම කෙටි </w:t>
      </w:r>
      <w:r w:rsidRPr="003E58F2">
        <w:rPr>
          <w:rFonts w:ascii="Nirmala UI" w:hAnsi="Nirmala UI" w:cs="Nirmala UI"/>
        </w:rPr>
        <w:lastRenderedPageBreak/>
        <w:t xml:space="preserve">කාලය තුළ ලැබුණු ගෞරව පදක්කම් දෙස බැලීමේ දී ඔහු දක්ෂ නිර්භීත හමුදා භටයෙක් බව ඔප්පු වෙනවා. </w:t>
      </w:r>
    </w:p>
    <w:p w:rsidR="00CF64B0" w:rsidRPr="003E58F2" w:rsidRDefault="003E58F2">
      <w:pPr>
        <w:rPr>
          <w:rFonts w:ascii="Nirmala UI" w:hAnsi="Nirmala UI" w:cs="Nirmala UI"/>
        </w:rPr>
      </w:pPr>
      <w:r w:rsidRPr="003E58F2">
        <w:rPr>
          <w:rFonts w:ascii="Nirmala UI" w:hAnsi="Nirmala UI" w:cs="Nirmala UI"/>
        </w:rPr>
        <w:t>ඇමෙරිකානු හමුදාවේ සාමාජිකයෙකුට ලැබෙන තෙවන ඉහළම සම්මානය වන “රිදී තරුව” (Silver Star) ඔහුට දෙවරක් හිමි වෙනවා. මධ්‍ය ප්‍රමාණයේ සම්මානයක් වන “නිර්භීතකම සඳහා වූ හමුදා පදක්කම” ද තෙවරක් හිමි වෙනවා. යුද බිමේ දැක්වූ දස්කම් හේතුවෙන් හිමි වන “ලෝකඩ තරුව” (Bronze Star) ද විශිෂ්ටතම සොල්දාදුවන්ට පමණක් පිරිනැමෙන “දම් පැහැ හදවත” (Purple Heart) ද ඇතුළු තවත් පදක්කම් ගණනාවක් ඔහුට මෙම කෙටි කාලය තුළ ලැබෙනවා.</w:t>
      </w:r>
    </w:p>
    <w:p w:rsidR="00CF64B0" w:rsidRPr="003E58F2" w:rsidRDefault="003E58F2">
      <w:pPr>
        <w:rPr>
          <w:rFonts w:ascii="Nirmala UI" w:hAnsi="Nirmala UI" w:cs="Nirmala UI"/>
        </w:rPr>
      </w:pPr>
      <w:r w:rsidRPr="003E58F2">
        <w:rPr>
          <w:rFonts w:ascii="Nirmala UI" w:hAnsi="Nirmala UI" w:cs="Nirmala UI"/>
        </w:rPr>
        <w:t>ජෙරී උතුරු වියට්නාම් හමුදාවට දරුණු හිසරදයක් වූ අතර, ඔහුගේ හිස ලබා දෙන්නෙකුට ඇමෙරිකානු ඩොලර් 10,000ක් ලබාදෙන බවට උතුරු වියට්නාම් රජය නිවේදනය කරනවා. යුද්ධය අතරතුර කාම්බෝජ දේශ සිමාවේ සිට ද වියට්කොං ගරිල්ලන් තම මෙහෙයුම් කළ අතර, එම සීමාවේ වියට්කොං කඳවුරක් වැටලීම සඳහා ජෙරී ඇතුළු ඇමෙරිකා භට පිරිසක් 1969 වසරේ අප්‍රේල් මාසයේ දී හෙලිකොප්ටර් හතරකින් රහසේම එම ප්‍රදේශයට ගමන් කරනවා. නමුත්, රහස් මෙහෙයුම ඔවුන්ට වැරදි ගිය අතර වියට්කොං ගරිල්ලන් විශාල ඛණ්ඩයකට මුහුණ දීමට ඔවුන්ට සිදුවෙනවා.</w:t>
      </w:r>
    </w:p>
    <w:p w:rsidR="00CF64B0" w:rsidRPr="003E58F2" w:rsidRDefault="003E58F2">
      <w:pPr>
        <w:rPr>
          <w:rFonts w:ascii="Nirmala UI" w:hAnsi="Nirmala UI" w:cs="Nirmala UI"/>
        </w:rPr>
      </w:pPr>
      <w:r w:rsidRPr="003E58F2">
        <w:rPr>
          <w:rFonts w:ascii="Nirmala UI" w:hAnsi="Nirmala UI" w:cs="Nirmala UI"/>
        </w:rPr>
        <w:t>සටන දරුණුවට ඇවිළී ගොස්, අවසානයේ තුවාල ලැබූ හා ඉතිරි වූ සොල්දාදුවන් හෙලිකොප්ටර් යානාවල නැගී සටන් භූමියෙන් ඉවත් වෙන අතර අවාසනාවන්ත ලෙස ජෙරී ඇතුළු තවත් භටයන් හය දෙනෙකු අතුරුදහන් ලැයිස්තුවට ඇතුළත් වෙනවා. ඇමෙරිකානු දක්ෂ සටන් භටයා තමන්ගේ සිරකරුවෙක් බව මුලින්ම උතුරු වියට්නාම් ගුවන් සේවය පවසන අතර තවත් ටික වේලාවකින් අනතුරුව ඔහුගේ ශරීරයේ කොටස් තමන් සතුව ඇති බවත්, ඔහු මිය ගොස් ඇති බවත් නිවේදනය කරනවා. ඒ වන විට ඔහු වයස අවුරුදු 27 පසුවෙනවා. 1974 වසරේ දී ඔහුගේ අතුරුදහන් වීම මරණයට පත් වීමක් ලෙස ඇමෙරිකානු රජය විසින් නිවේදනය කරන අතර, වියට්නාම් යුද්ධයෙන් මියගිය ගෞරවනීය හමුදා සාමාජිකයන්ගේ නම් සඳහන් කර ඇති වොෂින්ටන් ඩි. සී. හි ස්මාරකයට ඔහුගේ නම ද ඇතුළත් කරනවා.</w:t>
      </w:r>
    </w:p>
    <w:p w:rsidR="00CF64B0" w:rsidRPr="003E58F2" w:rsidRDefault="003E58F2">
      <w:pPr>
        <w:rPr>
          <w:rFonts w:ascii="Nirmala UI" w:hAnsi="Nirmala UI" w:cs="Nirmala UI"/>
        </w:rPr>
      </w:pPr>
      <w:proofErr w:type="spellStart"/>
      <w:r w:rsidRPr="003E58F2">
        <w:rPr>
          <w:rFonts w:ascii="Nirmala UI" w:hAnsi="Nirmala UI" w:cs="Nirmala UI"/>
        </w:rPr>
        <w:t>ඇමෙරිකාව</w:t>
      </w:r>
      <w:proofErr w:type="spellEnd"/>
      <w:r w:rsidRPr="003E58F2">
        <w:rPr>
          <w:rFonts w:ascii="Nirmala UI" w:hAnsi="Nirmala UI" w:cs="Nirmala UI"/>
        </w:rPr>
        <w:t xml:space="preserve">, </w:t>
      </w:r>
      <w:proofErr w:type="spellStart"/>
      <w:r w:rsidRPr="003E58F2">
        <w:rPr>
          <w:rFonts w:ascii="Nirmala UI" w:hAnsi="Nirmala UI" w:cs="Nirmala UI"/>
        </w:rPr>
        <w:t>බ්‍රිතාන්‍ය</w:t>
      </w:r>
      <w:proofErr w:type="spellEnd"/>
      <w:r w:rsidRPr="003E58F2">
        <w:rPr>
          <w:rFonts w:ascii="Nirmala UI" w:hAnsi="Nirmala UI" w:cs="Nirmala UI"/>
        </w:rPr>
        <w:t xml:space="preserve"> </w:t>
      </w:r>
      <w:proofErr w:type="spellStart"/>
      <w:r w:rsidRPr="003E58F2">
        <w:rPr>
          <w:rFonts w:ascii="Nirmala UI" w:hAnsi="Nirmala UI" w:cs="Nirmala UI"/>
        </w:rPr>
        <w:t>ප්‍රමුඛ</w:t>
      </w:r>
      <w:proofErr w:type="spellEnd"/>
      <w:r w:rsidRPr="003E58F2">
        <w:rPr>
          <w:rFonts w:ascii="Nirmala UI" w:hAnsi="Nirmala UI" w:cs="Nirmala UI"/>
        </w:rPr>
        <w:t xml:space="preserve"> </w:t>
      </w:r>
      <w:proofErr w:type="spellStart"/>
      <w:r w:rsidRPr="003E58F2">
        <w:rPr>
          <w:rFonts w:ascii="Nirmala UI" w:hAnsi="Nirmala UI" w:cs="Nirmala UI"/>
        </w:rPr>
        <w:t>මිත්‍ර</w:t>
      </w:r>
      <w:proofErr w:type="spellEnd"/>
      <w:r w:rsidRPr="003E58F2">
        <w:rPr>
          <w:rFonts w:ascii="Nirmala UI" w:hAnsi="Nirmala UI" w:cs="Nirmala UI"/>
        </w:rPr>
        <w:t xml:space="preserve"> පාර්ශවය හා ජර්මනිය ප්‍රමුඛ මධ්‍යම බලවතුන් එකිනෙකා ගැටුණු පළමු ලෝක යුද්ධය 1914 සිට 1918 දක්වා කාල සීමාව තුළ ක්‍රියාත්මක වෙනවා. මධ්‍යම බලවතුන්ට දරුණු පරාජයක් අත්කර දෙමින් එම යුද්ධය 1918 වසරේ දී නිමාවට පත් වෙනවා.</w:t>
      </w:r>
    </w:p>
    <w:p w:rsidR="00CF64B0" w:rsidRPr="003E58F2" w:rsidRDefault="003E58F2">
      <w:pPr>
        <w:rPr>
          <w:rFonts w:ascii="Nirmala UI" w:hAnsi="Nirmala UI" w:cs="Nirmala UI"/>
        </w:rPr>
      </w:pPr>
      <w:r w:rsidRPr="003E58F2">
        <w:rPr>
          <w:rFonts w:ascii="Nirmala UI" w:hAnsi="Nirmala UI" w:cs="Nirmala UI"/>
        </w:rPr>
        <w:t xml:space="preserve">පළමු ලෝක යුද්ධයේ දී දෙපාර්ශවයේම හමුදා තුළ ළමා සොල්දාදුවන් සේවය කිරීම විශේෂ කරුණක් ලෙස සඳහන් කළ හැකියි. බොහෝ විට දෙපාර්ශවය විසින් ම වයස අවුරුදු 13 සම්පූර්ණ වූ පිරිමි ළමුන් යුද්ධය සඳහා බඳවා ගත් බවට එම කාලයේ ලිපි ලේඛනවලින් හෙළිවෙනවා. ළමා සොල්දාදුවන් ආධුනික සෙබළුන් ලෙස බඳවාගන්නා අතර, යුද්ධය අවසන් වන තුරු ඔවුන් සෙබළ තනතුරේ සිය රාජකාරි කරනවා. යුද්ධය </w:t>
      </w:r>
      <w:r w:rsidRPr="003E58F2">
        <w:rPr>
          <w:rFonts w:ascii="Nirmala UI" w:hAnsi="Nirmala UI" w:cs="Nirmala UI"/>
        </w:rPr>
        <w:lastRenderedPageBreak/>
        <w:t>අතරතුර ළමා සෙබළුන් විශාල ප්‍රමාණයක් මරණයට පත් වූ අතර, තවත් පිරිසක් යුද්ධය අවසානයේ දී හමුදාවෙන් නිදහස් කරනු ලබනවා.</w:t>
      </w:r>
    </w:p>
    <w:p w:rsidR="00CF64B0" w:rsidRPr="003E58F2" w:rsidRDefault="003E58F2">
      <w:pPr>
        <w:rPr>
          <w:rFonts w:ascii="Nirmala UI" w:hAnsi="Nirmala UI" w:cs="Nirmala UI"/>
        </w:rPr>
      </w:pPr>
      <w:r w:rsidRPr="003E58F2">
        <w:rPr>
          <w:rFonts w:ascii="Nirmala UI" w:hAnsi="Nirmala UI" w:cs="Nirmala UI"/>
        </w:rPr>
        <w:t>ආධුනික සෙබළුන් ලෙස යුධ හමුදාවලට එකතු වෙන ළමා භටයන් අතරින් ඉතා ස්වල්ප දෙනෙක් යුද්ධය තුළ දී අධිකාරි ලබා නිලධාරීන් බවට පත්වෙනවා. එවැනි එක් බ්‍රිතාන්‍ය හමුදා ළමා ලුතිනන්වරයෙක් පිළිබඳව යි මේ ලිපිය. ඔහුගේ විශේෂත්වය වන්නේ ජර්මානු ෂෙල් වෙඩි ප්‍රහාරයකට ලක්ව සිය පාදයක් අහිමි වී තිබුණත් කෘත්‍රීම පාදයක ආධාරයෙන් නැවතත් යුධ පෙරමුණට පැමිණීම යි.</w:t>
      </w:r>
    </w:p>
    <w:p w:rsidR="00CF64B0" w:rsidRPr="003E58F2" w:rsidRDefault="003E58F2">
      <w:pPr>
        <w:rPr>
          <w:rFonts w:ascii="Nirmala UI" w:hAnsi="Nirmala UI" w:cs="Nirmala UI"/>
        </w:rPr>
      </w:pPr>
      <w:r w:rsidRPr="003E58F2">
        <w:rPr>
          <w:rFonts w:ascii="Nirmala UI" w:hAnsi="Nirmala UI" w:cs="Nirmala UI"/>
        </w:rPr>
        <w:t>රෙජිනල්ඩ් ජෝන් බැටස්ර්බි (Reginald St John Battersby) බ්‍රිතාන්‍ය යුද හමුදාවට වයස අවුරුදු 14 දී ආධුනික හමුදා සෙබළෙක් ලෙස එකතු වෙන අතර, ඊට අවුරුද්දකට පසුව බ්‍රිතාන්‍ය හමුදාවේ ළාබාලතම අධිකාරි ලැබූ නිලධාරියා බවට පත් වෙමින් දෙවන ලුතිනන් තනතුර දක්වා උසස් වීම් ලබනවා.</w:t>
      </w:r>
    </w:p>
    <w:p w:rsidR="00CF64B0" w:rsidRPr="003E58F2" w:rsidRDefault="003E58F2">
      <w:pPr>
        <w:rPr>
          <w:rFonts w:ascii="Nirmala UI" w:hAnsi="Nirmala UI" w:cs="Nirmala UI"/>
        </w:rPr>
      </w:pPr>
      <w:r w:rsidRPr="003E58F2">
        <w:rPr>
          <w:rFonts w:ascii="Nirmala UI" w:hAnsi="Nirmala UI" w:cs="Nirmala UI"/>
        </w:rPr>
        <w:t>1900 වසරේ උපත ලබන රෙජිනල්ඩ්, 1915 වසරේ බ්‍රිතාන්‍ය හමුදාවේ මැන්චැස්ටර් රෙජිමේන්තුවේ (Manchester Regiment) 14 වන බැටෑලියනයට ආධුනික සෙබළෙක් ලෙස ඇතුළත් වන විට ඔහුට වයස අවුරුදු 14 යාන්තමින් පසු වී තිබුණා. කුඩා කාලයේ දී සිය මව අහිමි වීමත්, පියා විසින් ඔහුව නොසලකා හැරීමත් සමගම හුදෙකලා ළමා දිවියක් ගත කළ ඔහු, පළමු ලෝක යුද්ධයට ස්වෙච්ඡා භටයන් බඳවා ගැනීම සඳහා බ්‍රිතාන්‍ය රජය තීරණය කිරීමත් සමගම නිවසින් පලා’විත් බ්‍රිතාන්‍ය හමුදාවට එකතු වෙනවා.</w:t>
      </w:r>
    </w:p>
    <w:p w:rsidR="00CF64B0" w:rsidRPr="003E58F2" w:rsidRDefault="003E58F2">
      <w:pPr>
        <w:rPr>
          <w:rFonts w:ascii="Nirmala UI" w:hAnsi="Nirmala UI" w:cs="Nirmala UI"/>
        </w:rPr>
      </w:pPr>
      <w:r w:rsidRPr="003E58F2">
        <w:rPr>
          <w:rFonts w:ascii="Nirmala UI" w:hAnsi="Nirmala UI" w:cs="Nirmala UI"/>
        </w:rPr>
        <w:t>හමුදාවට ඇතුළත් වීමේ දී තමන්ට වයස අවුරුදු 19ක් බව රෙජිනල්ඩ් විසින් කියා සිටින අතර, ඔහු විසින් ප්‍රකාශ කළ ව්‍යාජ වයස බඳවා ගැනීමේ නිලධාරීන් විසින් සත්‍යක් ලෙස පිළිගන්නවා. කෙසේ නමුත්, එම කාල සිමාවේ දී උප්පැන්න සහතික පරික්ෂා කරන සූක්ෂම ක්‍රමයක් හමුදා තුළ නොතිබූ අතර, සත්‍ය වයස අඩු වූවත් බඳවාගැනීමේ නිලධාරින් විසින් ම එම වයස වැඩි කර ලේඛනගත කරන්නේ ඔවුන්ට හමුදාවට බැඳෙන ආධුනික සෙබළුන් ප්‍රමාණයට සරිලන කොමිස් මුදලක් හමුදාව විසින් පිරිනැමීම යි. ඒ හේතුවෙන් ළමා සොල්දාදුවන්ට හමුදාවට ඇතුළත් වීමට එතරම් බාධක මතු වන්නේ නෑ.</w:t>
      </w:r>
    </w:p>
    <w:p w:rsidR="00CF64B0" w:rsidRPr="003E58F2" w:rsidRDefault="003E58F2">
      <w:pPr>
        <w:rPr>
          <w:rFonts w:ascii="Nirmala UI" w:hAnsi="Nirmala UI" w:cs="Nirmala UI"/>
        </w:rPr>
      </w:pPr>
      <w:r w:rsidRPr="003E58F2">
        <w:rPr>
          <w:rFonts w:ascii="Nirmala UI" w:hAnsi="Nirmala UI" w:cs="Nirmala UI"/>
        </w:rPr>
        <w:t>රෙජිනල්ඩ්ගේ පියා තම පුතුගේ අතුරුදහන් වීම පිළිබඳව සොයා බලන අතර තම පුතු ව්‍යාජ වයසක් ලබා දී හමුදාවට ඇතුළත් වී ඇති බව ඔහු විසින් සොයා ගන්නවා. නමුත්, පියා විසින් මේ අවස්ථාවේ දී ඔහුව හමුදාවෙන් ඉවත් කරගැනීමට කටයුතු නොකරන අතර, තම පුත්‍රයාගේ කැමැත්තට ඉඩ විවර කරනවා.</w:t>
      </w:r>
    </w:p>
    <w:p w:rsidR="00CF64B0" w:rsidRPr="003E58F2" w:rsidRDefault="003E58F2">
      <w:pPr>
        <w:rPr>
          <w:rFonts w:ascii="Nirmala UI" w:hAnsi="Nirmala UI" w:cs="Nirmala UI"/>
        </w:rPr>
      </w:pPr>
      <w:r w:rsidRPr="003E58F2">
        <w:rPr>
          <w:rFonts w:ascii="Nirmala UI" w:hAnsi="Nirmala UI" w:cs="Nirmala UI"/>
        </w:rPr>
        <w:t xml:space="preserve">හමුදාවට එකතු වී එක් සතියක් ගත වන විට ඔහු සිය පළමු උසස් වීම සමග ලාන්ස් කෝප්‍රල්වරයෙක් බවට පත් වෙනවා. ඔහුගේ පියා බ්‍රිතානයේ පූජකවරයෙක් ලෙස එම කාලයේ කටයුතු කළ අතර, ඔහුගේ ආගමික දැන හැඳුනුම්කම් හේතුවෙන් 1915 වසරේ දී රෙජිනල්ඩ් බ්‍රිතාන්‍ය හමුදාවේ අධිකාරි ලත් නිලධාරියෙක් දක්වා උසස් වීම් ලබනවා. ඒ වයස අවුරුදු 15 දී දෙවන ලුතිනන්වරයෙක් දක්වා උසස් වීමෙනුයි. ඒ </w:t>
      </w:r>
      <w:r w:rsidRPr="003E58F2">
        <w:rPr>
          <w:rFonts w:ascii="Nirmala UI" w:hAnsi="Nirmala UI" w:cs="Nirmala UI"/>
        </w:rPr>
        <w:lastRenderedPageBreak/>
        <w:t>සමගම පළමු ලෝක යුද්ධයේ ළාබාලතම අධිකාරි ලත් නිලධාරියා බවට රෙජිනල්ඩ් පත් වෙනවා.</w:t>
      </w:r>
    </w:p>
    <w:p w:rsidR="00CF64B0" w:rsidRPr="003E58F2" w:rsidRDefault="003E58F2">
      <w:pPr>
        <w:rPr>
          <w:rFonts w:ascii="Nirmala UI" w:hAnsi="Nirmala UI" w:cs="Nirmala UI"/>
        </w:rPr>
      </w:pPr>
      <w:r w:rsidRPr="003E58F2">
        <w:rPr>
          <w:rFonts w:ascii="Nirmala UI" w:hAnsi="Nirmala UI" w:cs="Nirmala UI"/>
        </w:rPr>
        <w:t>නිලධාරී පුහුණු පාඨමාලාව සාර්ථකව නිමා කිරීමෙන් පසුව 1916 වසරේ අප්‍රේල් මාසයේ දී ප්‍රංශයේ සටන් වැදුණු නැගෙනහිර ලැන්ක්ෂයර් රෙජිමේන්තුවේ 11 වන බැටෑලිනයනට ඔහුව අනියුක්ත කරනවා. මෙහි දී ජර්මානුවන් හා ඔහුගේ කණ්ඩායම් අතර සටන් ඇවිලී ගිය අතර, වරෙක සටනක් අතරතුර ඔහු ජර්මානු අත්අඩංගුවට පත් වෙනවා. එහෙත්, ජර්මානු භටයන්ගේ දෑස්වලට ගම්මිරිස් දියර ප්‍රහාරයක් එල්ල කර පලා ඒමට මේ කුඩා නිලධාරියා සමත් වෙනවා.</w:t>
      </w:r>
    </w:p>
    <w:p w:rsidR="00CF64B0" w:rsidRPr="003E58F2" w:rsidRDefault="003E58F2">
      <w:pPr>
        <w:rPr>
          <w:rFonts w:ascii="Nirmala UI" w:hAnsi="Nirmala UI" w:cs="Nirmala UI"/>
        </w:rPr>
      </w:pPr>
      <w:r w:rsidRPr="003E58F2">
        <w:rPr>
          <w:rFonts w:ascii="Nirmala UI" w:hAnsi="Nirmala UI" w:cs="Nirmala UI"/>
        </w:rPr>
        <w:t>පළමු ලෝක යුද්ධයේ දී බ්‍රිතාන්‍ය හමුදා හා ජර්මානු හමුදා අතර ප්‍රංශයේ සෝම් නදිය ආශ්‍රිතව 1916 ජූලි 1 වන දා ඇති වූ සෝම් නදී සංග්‍රාමය සඳහා භටයන් 60 දෙනෙකුගේ කණ්ඩායමක් මෙහෙයවීම රෙජිනල්ඩ්ට භාර වෙනවා. සංග්‍රාමයේ පළමු දිනයේ දී බ්‍රිතාන්‍ය හමුදාවට බරපතළ හානි සිදු වූ අතර බ්‍රිතාන්‍ය සේනාංකයන්ගේ මියගිය, තුවාල ලද, හෝ අතුරුදහන් වූ පිරිස 57,470ක් වුණා. ඉන් 19,240ක් මියගිය හමුදා සාමාජිකයන් වුණා. මෙම සටනේ දී රෙජිනල්ඩ්, ජර්මානු මැෂින් තුවක්කු ප්‍රහාරයකින් තුවාල ලබනවා. ඒ හේතුවෙන් මාසයක් යුද පිටියෙන් ඉවත් වීමට ඔහුට සිදුවෙනවා. නැවතත් ඔහු සටන් බිමට වාර්තා කරන විට සෝම් නදී සංග්‍රාමය හේතුවෙන් ඔහුගේ කණ්ඩායමේ සාමාජිකයන් 60%කට ආසන්න ප්‍රමාණයක් මරණයට පත් වී ඇති බව දැනගන්න ලැබෙනවා.</w:t>
      </w:r>
    </w:p>
    <w:p w:rsidR="00CF64B0" w:rsidRPr="003E58F2" w:rsidRDefault="003E58F2">
      <w:pPr>
        <w:rPr>
          <w:rFonts w:ascii="Nirmala UI" w:hAnsi="Nirmala UI" w:cs="Nirmala UI"/>
        </w:rPr>
      </w:pPr>
      <w:r w:rsidRPr="003E58F2">
        <w:rPr>
          <w:rFonts w:ascii="Nirmala UI" w:hAnsi="Nirmala UI" w:cs="Nirmala UI"/>
        </w:rPr>
        <w:t>වැඩි දුරටත් කියවන්න- බ්‍රිතාන්‍ය යුධ ඉතිහාසයේ විනාශකාරී ම දිනය: 1916 ජූලි 1</w:t>
      </w:r>
    </w:p>
    <w:p w:rsidR="00CF64B0" w:rsidRPr="003E58F2" w:rsidRDefault="003E58F2">
      <w:pPr>
        <w:rPr>
          <w:rFonts w:ascii="Nirmala UI" w:hAnsi="Nirmala UI" w:cs="Nirmala UI"/>
        </w:rPr>
      </w:pPr>
      <w:r w:rsidRPr="003E58F2">
        <w:rPr>
          <w:rFonts w:ascii="Nirmala UI" w:hAnsi="Nirmala UI" w:cs="Nirmala UI"/>
        </w:rPr>
        <w:t>ප්‍රංශ යුද පෙරමුණේ දිගටම සේවය කරන ඔහු ඇතුළු භටයන් පිරිසක් වෙත 1917 මාර්තු මාසයේ එල්ල වූ ජර්මානු ෂෙල් වෙඩි ප්‍රහාර හේතුවෙන් රෙජිනල්ඩ් බරපතල තුවාල ලබනවා. ඒ හේතුවෙන් ඔහුගේ එක් පාදයක් ඉවත් කිරීමට ද සිදුවෙනවා.</w:t>
      </w:r>
    </w:p>
    <w:p w:rsidR="00CF64B0" w:rsidRPr="003E58F2" w:rsidRDefault="003E58F2">
      <w:pPr>
        <w:rPr>
          <w:rFonts w:ascii="Nirmala UI" w:hAnsi="Nirmala UI" w:cs="Nirmala UI"/>
        </w:rPr>
      </w:pPr>
      <w:r w:rsidRPr="003E58F2">
        <w:rPr>
          <w:rFonts w:ascii="Nirmala UI" w:hAnsi="Nirmala UI" w:cs="Nirmala UI"/>
        </w:rPr>
        <w:t>ඒ සමගම ඔහු ලුතිනන්වරයෙක් දක්වා උසස් වීම් ලබන අතර, පාදයක් නොමැති වීම හේතුවෙන් හමුදාවෙන් විශ්‍රාම යන ලෙසත්, තවදුරටත් ඔහු හමුදාවේ සේවය කිරීමට සුදුසු නොවන බවත් බ්‍රිතාන්‍ය රජය නියෝග කරනවා. එම උපදෙස් පිළිනොපදින ඔහු කෘත්‍රීම පාදයක් තමන්ට ලබා දෙන ලෙසත්, ඉන් අනතුරුව නැවතත් ප්‍රංශයේ සටන් පෙරමුණට යා හැකි බවත් හමුදාවට දන්වා සිටිනවා. කෘත්‍රීම පාදයක් පැළදීමෙන් පසුව අවශ්‍ය ශාරීරික යෝග්‍යතාවය තමන් සතුව ඇති බව පෙන්වීමෙන්, 1918 වසරේ මාර්තු මාසයේ දී නැවතත් ඔහු සටන් බිමට වාර්තා කරනවා. මෙවර ඔහු ඉදිරි පෙරමුණු සටන්වලට අනියුක්ත නොකෙරුණු අතර, රාජකීය ඉංජිනේරු බලකායේ කාර්යාල සේවයේ යෙදීමට ඔහුට අවසර හිමි වෙනවා.</w:t>
      </w:r>
    </w:p>
    <w:p w:rsidR="00CF64B0" w:rsidRPr="003E58F2" w:rsidRDefault="003E58F2">
      <w:pPr>
        <w:rPr>
          <w:rFonts w:ascii="Nirmala UI" w:hAnsi="Nirmala UI" w:cs="Nirmala UI"/>
        </w:rPr>
      </w:pPr>
      <w:r w:rsidRPr="003E58F2">
        <w:rPr>
          <w:rFonts w:ascii="Nirmala UI" w:hAnsi="Nirmala UI" w:cs="Nirmala UI"/>
        </w:rPr>
        <w:t xml:space="preserve">පළමු ලෝක යුද්ධය අවසන් වීමෙන් පසුව 1920 දී ඔහු සිය හමුදා ජීවිතයෙන් සමුගන්නා අතර, ලන්ඩනයේ උසස් විද්‍යාලයකට ඇතුළත් වී දේව ධර්මය පිළිබඳව අධ්‍යයනයක නිරත වෙනවා. දෙවන ලෝක යුද්ධයේ දී ද හමුදා සෙබළුන් වෙනුවෙන් ස්වේච්ඡා පූජකයෙකු ලෙස යුද බිමට ඔහු පැමිණෙනවා. වයස අවුරුදු 77ක දිවියක් </w:t>
      </w:r>
      <w:r w:rsidRPr="003E58F2">
        <w:rPr>
          <w:rFonts w:ascii="Nirmala UI" w:hAnsi="Nirmala UI" w:cs="Nirmala UI"/>
        </w:rPr>
        <w:lastRenderedPageBreak/>
        <w:t>ගත කළ පළමු ලෝක යුද්ධයේ ළාබාලතම බ්‍රිතාන්‍ය හමුදා නිලධාරියා, 1977 වසරේ දෙසැම්බරයේ දී සිය ජීවන ගමනට සමු දෙනවා.</w:t>
      </w:r>
    </w:p>
    <w:p w:rsidR="00CF64B0" w:rsidRPr="003E58F2" w:rsidRDefault="003E58F2">
      <w:pPr>
        <w:rPr>
          <w:rFonts w:ascii="Nirmala UI" w:hAnsi="Nirmala UI" w:cs="Nirmala UI"/>
        </w:rPr>
      </w:pPr>
      <w:proofErr w:type="spellStart"/>
      <w:r w:rsidRPr="003E58F2">
        <w:rPr>
          <w:rFonts w:ascii="Nirmala UI" w:hAnsi="Nirmala UI" w:cs="Nirmala UI"/>
        </w:rPr>
        <w:t>මේ</w:t>
      </w:r>
      <w:proofErr w:type="spellEnd"/>
      <w:r w:rsidRPr="003E58F2">
        <w:rPr>
          <w:rFonts w:ascii="Nirmala UI" w:hAnsi="Nirmala UI" w:cs="Nirmala UI"/>
        </w:rPr>
        <w:t xml:space="preserve"> </w:t>
      </w:r>
      <w:proofErr w:type="spellStart"/>
      <w:r w:rsidRPr="003E58F2">
        <w:rPr>
          <w:rFonts w:ascii="Nirmala UI" w:hAnsi="Nirmala UI" w:cs="Nirmala UI"/>
        </w:rPr>
        <w:t>දවස්වල</w:t>
      </w:r>
      <w:proofErr w:type="spellEnd"/>
      <w:r w:rsidRPr="003E58F2">
        <w:rPr>
          <w:rFonts w:ascii="Nirmala UI" w:hAnsi="Nirmala UI" w:cs="Nirmala UI"/>
        </w:rPr>
        <w:t xml:space="preserve"> </w:t>
      </w:r>
      <w:proofErr w:type="spellStart"/>
      <w:r w:rsidRPr="003E58F2">
        <w:rPr>
          <w:rFonts w:ascii="Nirmala UI" w:hAnsi="Nirmala UI" w:cs="Nirmala UI"/>
        </w:rPr>
        <w:t>කොළඹ</w:t>
      </w:r>
      <w:proofErr w:type="spellEnd"/>
      <w:r w:rsidRPr="003E58F2">
        <w:rPr>
          <w:rFonts w:ascii="Nirmala UI" w:hAnsi="Nirmala UI" w:cs="Nirmala UI"/>
        </w:rPr>
        <w:t xml:space="preserve"> </w:t>
      </w:r>
      <w:proofErr w:type="spellStart"/>
      <w:r w:rsidRPr="003E58F2">
        <w:rPr>
          <w:rFonts w:ascii="Nirmala UI" w:hAnsi="Nirmala UI" w:cs="Nirmala UI"/>
        </w:rPr>
        <w:t>ඇතුළු</w:t>
      </w:r>
      <w:proofErr w:type="spellEnd"/>
      <w:r w:rsidRPr="003E58F2">
        <w:rPr>
          <w:rFonts w:ascii="Nirmala UI" w:hAnsi="Nirmala UI" w:cs="Nirmala UI"/>
        </w:rPr>
        <w:t xml:space="preserve"> නගර කිහිපයක ඇති මිදුම් වැනි තත්ත්වයක් ඔබ දුටුවා ද? එය වායු දූෂණයේ ප්‍රතිඵලයක් ද? දිල්ලියේ වායු දූෂණයේ බලපෑම මෙහෙටත් ඇවිත් ද?</w:t>
      </w:r>
    </w:p>
    <w:p w:rsidR="00CF64B0" w:rsidRPr="003E58F2" w:rsidRDefault="003E58F2">
      <w:pPr>
        <w:rPr>
          <w:rFonts w:ascii="Nirmala UI" w:hAnsi="Nirmala UI" w:cs="Nirmala UI"/>
        </w:rPr>
      </w:pPr>
      <w:r w:rsidRPr="003E58F2">
        <w:rPr>
          <w:rFonts w:ascii="Nirmala UI" w:hAnsi="Nirmala UI" w:cs="Nirmala UI"/>
        </w:rPr>
        <w:t xml:space="preserve">වියට්නාම් යුද්ධයේ දී දකුණු වියට්නාමයට සිය සහාය පළ කරන ඇමෙරිකා එක්සත් ජනපදය, මුල දී ඔවුන් වෙනුවෙන් හමුදා පුහුණුව හා ඇමෙරිකානු අවි ආයුධ ලබා දෙනවා. පසුව, උතුරු වියට්නාම හමුදාව හා වියට්කොං ගරිල්ලන් විසින් දකුණු වියට්නාම් හමුදාවට යුදමය වශයෙන් එල්ල කරන දැඩි තර්ජන හමුවේ ඇමෙරිකාව දකුණු වියට්නාමයට ඇමෙරිකානු හමුදා භට කණ්ඩායම් විශාල වශයෙන් යොදවනවා. </w:t>
      </w:r>
    </w:p>
    <w:p w:rsidR="00CF64B0" w:rsidRPr="003E58F2" w:rsidRDefault="003E58F2">
      <w:pPr>
        <w:rPr>
          <w:rFonts w:ascii="Nirmala UI" w:hAnsi="Nirmala UI" w:cs="Nirmala UI"/>
        </w:rPr>
      </w:pPr>
      <w:r w:rsidRPr="003E58F2">
        <w:rPr>
          <w:rFonts w:ascii="Nirmala UI" w:hAnsi="Nirmala UI" w:cs="Nirmala UI"/>
        </w:rPr>
        <w:t>1955 වසරේ සිට 1975 වසර දක්වා දීර්ඝ කාලයක් මෙම සටන ඇදී ගිය අතර, අවසානයේ දී උතුරු වියට්නාම් හමුදාවට හා වියට්කොං ගරිල්ලන්ට ජයග්‍රහණය දී ඇමෙරිකානු හමුදාවට අවමන් සහගත පරාජයක් සමග වියට්නාමයෙන් ඉවත් වීමට සිදුවෙනවා. අවසානයේ දී උතුරු හා දකුණු වියට්නාමය එකට එකතු වෙන අතර, වර්තමානයේ පවතින වියට්නාමය නිර්මාණය වෙනවා.</w:t>
      </w:r>
    </w:p>
    <w:p w:rsidR="00CF64B0" w:rsidRPr="003E58F2" w:rsidRDefault="003E58F2">
      <w:pPr>
        <w:rPr>
          <w:rFonts w:ascii="Nirmala UI" w:hAnsi="Nirmala UI" w:cs="Nirmala UI"/>
        </w:rPr>
      </w:pPr>
      <w:r w:rsidRPr="003E58F2">
        <w:rPr>
          <w:rFonts w:ascii="Nirmala UI" w:hAnsi="Nirmala UI" w:cs="Nirmala UI"/>
        </w:rPr>
        <w:t>වියට්නාම් යුද්ධය පටන් ගැනීමේ සිට අවසානය දක්වා ලිපි ගණනාවකින් එම යුද්ධය පිළිබඳව සියලු තොරතුරු අප ඔබ වෙත ගෙන ආවා.</w:t>
      </w:r>
    </w:p>
    <w:p w:rsidR="00CF64B0" w:rsidRPr="003E58F2" w:rsidRDefault="003E58F2">
      <w:pPr>
        <w:rPr>
          <w:rFonts w:ascii="Nirmala UI" w:hAnsi="Nirmala UI" w:cs="Nirmala UI"/>
        </w:rPr>
      </w:pPr>
      <w:r w:rsidRPr="003E58F2">
        <w:rPr>
          <w:rFonts w:ascii="Nirmala UI" w:hAnsi="Nirmala UI" w:cs="Nirmala UI"/>
        </w:rPr>
        <w:t xml:space="preserve">අද ලිපිය ලියවෙන්නේ එම ලිපිවල නොතිබුණු යම් සුවිශේෂී කරුණක් පිළිබඳව යි. දකුණු වියට්නාම් හමුදාවට හා ඇමෙරිකානු හමුදාවන්ට මුහුණ දීමට, උතුරු වියට්නාම් හමුදාවන්ට හා වියට්කොං ගරිල්ලන්ට සෝවියට් දේශයෙන් හා මහජන චීනයෙන් යුද ආධාර ලැබෙනවා. </w:t>
      </w:r>
    </w:p>
    <w:p w:rsidR="00CF64B0" w:rsidRPr="003E58F2" w:rsidRDefault="003E58F2">
      <w:pPr>
        <w:rPr>
          <w:rFonts w:ascii="Nirmala UI" w:hAnsi="Nirmala UI" w:cs="Nirmala UI"/>
        </w:rPr>
      </w:pPr>
      <w:r w:rsidRPr="003E58F2">
        <w:rPr>
          <w:rFonts w:ascii="Nirmala UI" w:hAnsi="Nirmala UI" w:cs="Nirmala UI"/>
        </w:rPr>
        <w:t xml:space="preserve">බොහෝ විට උතුරු වියට්නාම් හමුදාව හා වියට්කොං ගරිල්ලන් විසින් භාවිතා කරන්නේ සෝවියට් දේශයෙන් ලබාදුන් අවි ආයුධ යි. එම අවි ආයුධවල විශේෂත්වය වන්නේ, ඒවා දෙවන ලෝක යුද්ධයේ දී සෝවියට් දේශය විසින් ජර්මානුවන්ගෙන් අත්අඩංගුවට ගත් ආයුධ වීම යි.  </w:t>
      </w:r>
    </w:p>
    <w:p w:rsidR="00CF64B0" w:rsidRPr="003E58F2" w:rsidRDefault="003E58F2">
      <w:pPr>
        <w:rPr>
          <w:rFonts w:ascii="Nirmala UI" w:hAnsi="Nirmala UI" w:cs="Nirmala UI"/>
        </w:rPr>
      </w:pPr>
      <w:r w:rsidRPr="003E58F2">
        <w:rPr>
          <w:rFonts w:ascii="Nirmala UI" w:hAnsi="Nirmala UI" w:cs="Nirmala UI"/>
        </w:rPr>
        <w:t>ඒවා ඇමෙරිකානු නවීන ආයුධවලට සාපේක්ෂව පැරණි ආයුධ වුවත්, වියට්කොං හා උතුරු වියට්නාම් හමුදා භාවිතා කළ, විහිදී ගිය ජාලගත උමං පද්ධති වැනි සටන් උපක්‍රම හේතුවෙන් අවසානයේ යුද ජයග්‍රහණය හිමි කරගන්නේ වියට්කොංවරු හා උතුරු වියට්නාම් හමුදාව යි.</w:t>
      </w:r>
    </w:p>
    <w:p w:rsidR="00CF64B0" w:rsidRPr="003E58F2" w:rsidRDefault="003E58F2">
      <w:pPr>
        <w:rPr>
          <w:rFonts w:ascii="Nirmala UI" w:hAnsi="Nirmala UI" w:cs="Nirmala UI"/>
        </w:rPr>
      </w:pPr>
      <w:r w:rsidRPr="003E58F2">
        <w:rPr>
          <w:rFonts w:ascii="Nirmala UI" w:hAnsi="Nirmala UI" w:cs="Nirmala UI"/>
        </w:rPr>
        <w:t xml:space="preserve">නැගෙනහිර පෙරමුණ යටතේ ජර්මනියට ඇතුළු වන සෝවියට් හමුදාව ජර්මානුවන් පරාජය කරමින් 1945 වසර වන විට දෙවන ලෝක යුද්ධය අවසන් කරනවා. මේ සඳහා </w:t>
      </w:r>
      <w:r w:rsidRPr="003E58F2">
        <w:rPr>
          <w:rFonts w:ascii="Nirmala UI" w:hAnsi="Nirmala UI" w:cs="Nirmala UI"/>
        </w:rPr>
        <w:lastRenderedPageBreak/>
        <w:t>ප්‍රංශය ඔස්සේ පැමිණි ඇමෙරිකාව හා බ්‍රිතාන්‍ය ප්‍රමුඛ බටහිර පෙරමුණෙන් ද අනගි සහායක් හිමි වෙනවා.</w:t>
      </w:r>
    </w:p>
    <w:p w:rsidR="00CF64B0" w:rsidRPr="003E58F2" w:rsidRDefault="003E58F2">
      <w:pPr>
        <w:rPr>
          <w:rFonts w:ascii="Nirmala UI" w:hAnsi="Nirmala UI" w:cs="Nirmala UI"/>
        </w:rPr>
      </w:pPr>
      <w:r w:rsidRPr="003E58F2">
        <w:rPr>
          <w:rFonts w:ascii="Nirmala UI" w:hAnsi="Nirmala UI" w:cs="Nirmala UI"/>
        </w:rPr>
        <w:t xml:space="preserve">ජර්මානුවන් පරාජයට පත් වීමට ප්‍රථම, ඔවුන් සතුව තිබූ අවි ආයුධ විශාල ප්‍රමාණයක් විනාශ කරන අතර ඉතිරි ඒවා මිත්‍ර හමුදාව විසින් අයිති කර ගන්නවා. ජර්මානු යුද අවි බොහෝ ප්‍රමාණයක් සෝවියට් දේශය විසින් සිය භාරයට ගන්නා අතර, ඒවා නැව් මඟින් සෝවියට් දේශයට ගෙන යාමට ද ඔවුන් පසුව කටයුතු කරනවා. </w:t>
      </w:r>
    </w:p>
    <w:p w:rsidR="00CF64B0" w:rsidRPr="003E58F2" w:rsidRDefault="003E58F2">
      <w:pPr>
        <w:rPr>
          <w:rFonts w:ascii="Nirmala UI" w:hAnsi="Nirmala UI" w:cs="Nirmala UI"/>
        </w:rPr>
      </w:pPr>
      <w:r w:rsidRPr="003E58F2">
        <w:rPr>
          <w:rFonts w:ascii="Nirmala UI" w:hAnsi="Nirmala UI" w:cs="Nirmala UI"/>
        </w:rPr>
        <w:t xml:space="preserve">ඊට අවුරුදු 10කට පමණ පසුව 1955 වසරේ වියට්නාම් යුද්ධය ආරම්භ වෙන සමයේ ඇමෙරිකාව හා සෝවියට් දේශය ප්‍රධාන වශයෙන් බල කඳවුරු දෙකකට බෙදී එකිනෙකාට අභියෝග කර ගනිමින් නිරවි යුද සමයක් ගත කරනවා. </w:t>
      </w:r>
    </w:p>
    <w:p w:rsidR="00CF64B0" w:rsidRPr="003E58F2" w:rsidRDefault="003E58F2">
      <w:pPr>
        <w:rPr>
          <w:rFonts w:ascii="Nirmala UI" w:hAnsi="Nirmala UI" w:cs="Nirmala UI"/>
        </w:rPr>
      </w:pPr>
      <w:r w:rsidRPr="003E58F2">
        <w:rPr>
          <w:rFonts w:ascii="Nirmala UI" w:hAnsi="Nirmala UI" w:cs="Nirmala UI"/>
        </w:rPr>
        <w:t>1955 වසරේ දී වාමාංශික අදහස් ඇති වියට්කොං හා උතුරු වියට්නාම් හමුදා දක්ෂිණාංශික පාලනයක් කෙරෙහි වූ දකුණු වියට්නාමය සමග යුද්ධයක් ආරම්භ කරනවා. මෙහි දී ආසියාව පුරා පැතිරී යන කොමියුනිස්ට්වාදයට සිය අකමැත්ත පළ කරන ඇමෙරිකා එක්සත් ජනපදය, දකුණු වියට්නාමයට සහාය දෙන අතර තම ප්‍රධාන සතුරු පාර්ශවයට විරුද්ධ පාර්ශවයට සෝවියට් දේශය විසින් ආධාර කරනවා.</w:t>
      </w:r>
    </w:p>
    <w:p w:rsidR="00CF64B0" w:rsidRPr="003E58F2" w:rsidRDefault="003E58F2">
      <w:pPr>
        <w:rPr>
          <w:rFonts w:ascii="Nirmala UI" w:hAnsi="Nirmala UI" w:cs="Nirmala UI"/>
        </w:rPr>
      </w:pPr>
      <w:r w:rsidRPr="003E58F2">
        <w:rPr>
          <w:rFonts w:ascii="Nirmala UI" w:hAnsi="Nirmala UI" w:cs="Nirmala UI"/>
        </w:rPr>
        <w:t>නමුත්, සෝවියට් දේශය විසින් උතුරු වියට්නාම් හමුදාවට හා වියට්කොං ගරිල්ලන්ට සපයන බොහොමයක් අවි ආයුධ ඔවුන් දෙවන ලෝක යුද්ධයේ දී ජර්මානුවන්ගෙන් අල්ලාගත් අවි ආයුධ බව පෙනී යනවා. උතුරු වියට්නාමයට උදව් කිරීමේ මුවාවෙන් සෝවියට් දේශය තමන් සතුව තිබූ පැරණි නට්සි ජර්මානු අවි ආයුධ තොග අස්කර ගත් බව ඔවුන්ට එල්ල වෙන ප්‍රධාන චෝදනාව යි.</w:t>
      </w:r>
    </w:p>
    <w:p w:rsidR="00CF64B0" w:rsidRPr="003E58F2" w:rsidRDefault="003E58F2">
      <w:pPr>
        <w:rPr>
          <w:rFonts w:ascii="Nirmala UI" w:hAnsi="Nirmala UI" w:cs="Nirmala UI"/>
        </w:rPr>
      </w:pPr>
      <w:r w:rsidRPr="003E58F2">
        <w:rPr>
          <w:rFonts w:ascii="Nirmala UI" w:hAnsi="Nirmala UI" w:cs="Nirmala UI"/>
        </w:rPr>
        <w:t>ඔවුන්, තරමක් යල් පැනගිය බවට පත් වෙමින් තිබූ අතිරික්ත තුවක්කු ඉවත් කිරීමට මේ ඔස්සේ අවස්ථාවක් ලබා ගන්නවා. ඒ හේතුවෙන් නැගෙනහිර යුද පෙරමුණේ අවි ආයුධ විශාල ප්‍රමාණයක් වියට්නාම් යුද්ධයේ දී දැකගන්න පුළුවන්.</w:t>
      </w:r>
    </w:p>
    <w:p w:rsidR="00CF64B0" w:rsidRPr="003E58F2" w:rsidRDefault="003E58F2">
      <w:pPr>
        <w:rPr>
          <w:rFonts w:ascii="Nirmala UI" w:hAnsi="Nirmala UI" w:cs="Nirmala UI"/>
        </w:rPr>
      </w:pPr>
      <w:r w:rsidRPr="003E58F2">
        <w:rPr>
          <w:rFonts w:ascii="Nirmala UI" w:hAnsi="Nirmala UI" w:cs="Nirmala UI"/>
        </w:rPr>
        <w:t xml:space="preserve">පින්තූරයේ දැක්වෙන්නේ වියට්කොං ගරිල්ලන් සතුව තිබී ඇමෙරිකානු හමුදා විසින් අල්ලා ගත් StG 44 රයිෆලයක් අතැතිව සිටින ඇමෙරිකානු යුද හමුදා භටයෙක්. මෙම ගිනි අවිය 1943–1945 කාල සිමාවේ දී නට්සි ජර්මනිය භාවිතා කරන ලද අවියක් ලෙස හඳුන්වන්න පුළුවන්. </w:t>
      </w:r>
    </w:p>
    <w:p w:rsidR="00CF64B0" w:rsidRPr="003E58F2" w:rsidRDefault="003E58F2">
      <w:pPr>
        <w:rPr>
          <w:rFonts w:ascii="Nirmala UI" w:hAnsi="Nirmala UI" w:cs="Nirmala UI"/>
        </w:rPr>
      </w:pPr>
      <w:r w:rsidRPr="003E58F2">
        <w:rPr>
          <w:rFonts w:ascii="Nirmala UI" w:hAnsi="Nirmala UI" w:cs="Nirmala UI"/>
        </w:rPr>
        <w:t xml:space="preserve">ජර්මානුවන් විසින් මීටර් සිය ගණනක සාර්ථකව වෙඩි තැබීම සඳහා භාවිතා කළ ඉතා වේගයෙන් උණ්ඩ නිකුත් වෙන ඔවුන්ගේ පළමු යුද අවියක් ලෙසත් මෙය හැඳින්විය හැකියි. දෙවන ලෝක යුද්ධය අවසන් සමයේ ජර්මානු යුද පෙරමුණුවලට මෙම අවිය ලැබුණත්, සෝවියට් භටයන් හා සටන් කළ නැගෙනහිර යුද පෙරමුණේ දී ජර්මානුවන් විසින් මෙම අවියෙන් ඉහළ ප්‍රයෝජන ලබා ගන්නවා. යුද්ධයෙන් පසුව </w:t>
      </w:r>
      <w:r w:rsidRPr="003E58F2">
        <w:rPr>
          <w:rFonts w:ascii="Nirmala UI" w:hAnsi="Nirmala UI" w:cs="Nirmala UI"/>
        </w:rPr>
        <w:lastRenderedPageBreak/>
        <w:t>සෝවියට් දේශය මඟින් පාලනය කරන ලද නැගෙනහිර ජර්මනියත් මෙම අවිය සිය ආරක්ෂක කටයුතු සඳහා භාවිතා කරනවා.</w:t>
      </w:r>
    </w:p>
    <w:p w:rsidR="00CF64B0" w:rsidRPr="003E58F2" w:rsidRDefault="003E58F2">
      <w:pPr>
        <w:rPr>
          <w:rFonts w:ascii="Nirmala UI" w:hAnsi="Nirmala UI" w:cs="Nirmala UI"/>
        </w:rPr>
      </w:pPr>
      <w:r w:rsidRPr="003E58F2">
        <w:rPr>
          <w:rFonts w:ascii="Nirmala UI" w:hAnsi="Nirmala UI" w:cs="Nirmala UI"/>
        </w:rPr>
        <w:t>ඉහත පින්තූරයෙන් දැක්වෙන්නේ MP40 අර්ධ මැෂින් තුවක්කු වියට්කොංවරුන්ට බෙදා දෙන අවස්ථාවක්. MP40 යනු 1940 වසරේ සිට දෙවන ලෝක යුද්ධය අවසන් වන තුරු නට්සි ජර්මනිය විසින් භාවිතා කර ලද අවියක්. එම අවිය නැගෙනහිර පෙරමුණේ සටන්වලට මෙන්ම බටහිර පෙරමුණේ සටන්වලට ද ජර්මනිය විසින් භාවිතා කරනවා. මෙම අවිය ජර්මානුවන් විසින් වැඩිපුරම භාවිතා කරන්නේ සෝවියට් දේශයේ ස්ටාලින්ග්‍රාද් සටනේ දී යි. එම සටන ඔවුන් පරාජය වීම හේතුවෙන් මෙම වර්ගයේ ගිනි අවි විශාල ප්‍රමාණයක් සෝවියට් දේශ හමුදා අතට පත් වෙනවා.</w:t>
      </w:r>
    </w:p>
    <w:p w:rsidR="00CF64B0" w:rsidRPr="003E58F2" w:rsidRDefault="003E58F2">
      <w:pPr>
        <w:rPr>
          <w:rFonts w:ascii="Nirmala UI" w:hAnsi="Nirmala UI" w:cs="Nirmala UI"/>
        </w:rPr>
      </w:pPr>
      <w:r w:rsidRPr="003E58F2">
        <w:rPr>
          <w:rFonts w:ascii="Nirmala UI" w:hAnsi="Nirmala UI" w:cs="Nirmala UI"/>
        </w:rPr>
        <w:t xml:space="preserve">MP 40/I, MP 41හා Zastava M56 යන අවි මෙහි යාවත්කාලීන වූ ප්‍රභේද ලෙස හඳුන්වන්න පුළුවන්. </w:t>
      </w:r>
    </w:p>
    <w:p w:rsidR="00CF64B0" w:rsidRPr="003E58F2" w:rsidRDefault="003E58F2">
      <w:pPr>
        <w:rPr>
          <w:rFonts w:ascii="Nirmala UI" w:hAnsi="Nirmala UI" w:cs="Nirmala UI"/>
        </w:rPr>
      </w:pPr>
      <w:r w:rsidRPr="003E58F2">
        <w:rPr>
          <w:rFonts w:ascii="Nirmala UI" w:hAnsi="Nirmala UI" w:cs="Nirmala UI"/>
        </w:rPr>
        <w:t>පින්තූරයෙන් දැක්වෙන්නේ MG-34 මැෂින් තුවක්කුව භාවිතා කරන වියට්කොං ගරිල්ලා භටයෙක්. ජර්මානු හමුදාව විසින් දෙවන ලෝක යුද්ධ සමයේ භාවිතා කරන ලද මෙම මැෂින් තුවක්කු වර්ගය යුද්ධ භූමියෙ බර අවි පන්තියට අයත් වෙනවා. මෙම අවියට විනාඩියට පතුරම් වට 900 ඉක්මවා යන ලෙස වෙඩි තැබීමට හැකියාව පවතිනවා. තනි භටයෙක් විසින් යුධ භූමියේ දී අවිය භාවිතා කර තිබෙනවා.</w:t>
      </w:r>
    </w:p>
    <w:p w:rsidR="00CF64B0" w:rsidRPr="003E58F2" w:rsidRDefault="003E58F2">
      <w:pPr>
        <w:rPr>
          <w:rFonts w:ascii="Nirmala UI" w:hAnsi="Nirmala UI" w:cs="Nirmala UI"/>
        </w:rPr>
      </w:pPr>
      <w:r w:rsidRPr="003E58F2">
        <w:rPr>
          <w:rFonts w:ascii="Nirmala UI" w:hAnsi="Nirmala UI" w:cs="Nirmala UI"/>
        </w:rPr>
        <w:t xml:space="preserve">තවද, වෙඩි තැබීමේ අධි-කාර්යක්ෂමතාව හේතුවෙන් තුවක්කු බැරලය රත් වීම වේගවත් බැවින් එය ඉක්මනින් මාරු කිරීමේ හැකියාව ද මෙහි පැවතුණා. MG 42 වැඩි දියුණු කිරීමෙන් නිපදවන ලද MG 34 ජර්මනිය විසින් දෙවන ලෝක යුධ සමයේ නිපදවනු ලැබූ පාබල හමුදාව විසින් භාවිතා කළ උසස්ම මැෂින් තුවක්කුව ලෙස වාර්තා වෙනවා. </w:t>
      </w:r>
    </w:p>
    <w:p w:rsidR="00CF64B0" w:rsidRPr="003E58F2" w:rsidRDefault="003E58F2">
      <w:pPr>
        <w:rPr>
          <w:rFonts w:ascii="Nirmala UI" w:hAnsi="Nirmala UI" w:cs="Nirmala UI"/>
        </w:rPr>
      </w:pPr>
      <w:r w:rsidRPr="003E58F2">
        <w:rPr>
          <w:rFonts w:ascii="Nirmala UI" w:hAnsi="Nirmala UI" w:cs="Nirmala UI"/>
        </w:rPr>
        <w:t>වියට්කොං භටයන් හා උතුරු වියට්නාම් සෙබළුන් භාවිතා කරන ලද තවත් එවැනි ජර්මානු ආයුධ පහත පින්තූරවල දැක්වෙනවා.</w:t>
      </w:r>
    </w:p>
    <w:p w:rsidR="00CF64B0" w:rsidRPr="003E58F2" w:rsidRDefault="003E58F2">
      <w:pPr>
        <w:rPr>
          <w:rFonts w:ascii="Nirmala UI" w:hAnsi="Nirmala UI" w:cs="Nirmala UI"/>
        </w:rPr>
      </w:pPr>
      <w:proofErr w:type="spellStart"/>
      <w:r w:rsidRPr="003E58F2">
        <w:rPr>
          <w:rFonts w:ascii="Nirmala UI" w:hAnsi="Nirmala UI" w:cs="Nirmala UI"/>
        </w:rPr>
        <w:t>ලොව</w:t>
      </w:r>
      <w:proofErr w:type="spellEnd"/>
      <w:r w:rsidRPr="003E58F2">
        <w:rPr>
          <w:rFonts w:ascii="Nirmala UI" w:hAnsi="Nirmala UI" w:cs="Nirmala UI"/>
        </w:rPr>
        <w:t xml:space="preserve"> </w:t>
      </w:r>
      <w:proofErr w:type="spellStart"/>
      <w:r w:rsidRPr="003E58F2">
        <w:rPr>
          <w:rFonts w:ascii="Nirmala UI" w:hAnsi="Nirmala UI" w:cs="Nirmala UI"/>
        </w:rPr>
        <w:t>පවතින</w:t>
      </w:r>
      <w:proofErr w:type="spellEnd"/>
      <w:r w:rsidRPr="003E58F2">
        <w:rPr>
          <w:rFonts w:ascii="Nirmala UI" w:hAnsi="Nirmala UI" w:cs="Nirmala UI"/>
        </w:rPr>
        <w:t xml:space="preserve"> </w:t>
      </w:r>
      <w:proofErr w:type="spellStart"/>
      <w:r w:rsidRPr="003E58F2">
        <w:rPr>
          <w:rFonts w:ascii="Nirmala UI" w:hAnsi="Nirmala UI" w:cs="Nirmala UI"/>
        </w:rPr>
        <w:t>විශාලම</w:t>
      </w:r>
      <w:proofErr w:type="spellEnd"/>
      <w:r w:rsidRPr="003E58F2">
        <w:rPr>
          <w:rFonts w:ascii="Nirmala UI" w:hAnsi="Nirmala UI" w:cs="Nirmala UI"/>
        </w:rPr>
        <w:t xml:space="preserve"> </w:t>
      </w:r>
      <w:proofErr w:type="spellStart"/>
      <w:r w:rsidRPr="003E58F2">
        <w:rPr>
          <w:rFonts w:ascii="Nirmala UI" w:hAnsi="Nirmala UI" w:cs="Nirmala UI"/>
        </w:rPr>
        <w:t>ජාත්‍යන්තර</w:t>
      </w:r>
      <w:proofErr w:type="spellEnd"/>
      <w:r w:rsidRPr="003E58F2">
        <w:rPr>
          <w:rFonts w:ascii="Nirmala UI" w:hAnsi="Nirmala UI" w:cs="Nirmala UI"/>
        </w:rPr>
        <w:t xml:space="preserve"> සංවිධානය වන්නේ 1945 වසරේ දී බිහි වූ එක්සත් ජාතීන්ගේ සංවිධානය යි. එම සංවිධානයේ අභ්‍යන්තර ආයතන 6ක් මෙන්ම ඊට අනුබද්ධ ආයතන විශාල ප්‍රමාණයක් ද මේ වන විට ලෝකය තුළ ස්ථාපනය වී තිබෙනවා. එක්සත් ජාතින් හැරුණු කොට විවිධ අරමුණු සඳහා අන්තර්ජාතික සංවිධාන, කලාප සංවිධාන 300කට ආසන්න ප්‍රමාණයක් මේ වන විට නිර්මාණය වී තිබෙනවා. ඒ අතරින් කිහිපයක් අහෝසි වී ඇති අතර, බොහෝ ප්‍රමාණයක් ක්‍රියාකාරී මට්ටමේ දැකිය හැකියි.</w:t>
      </w:r>
    </w:p>
    <w:p w:rsidR="00CF64B0" w:rsidRPr="003E58F2" w:rsidRDefault="003E58F2">
      <w:pPr>
        <w:rPr>
          <w:rFonts w:ascii="Nirmala UI" w:hAnsi="Nirmala UI" w:cs="Nirmala UI"/>
        </w:rPr>
      </w:pPr>
      <w:r w:rsidRPr="003E58F2">
        <w:rPr>
          <w:rFonts w:ascii="Nirmala UI" w:hAnsi="Nirmala UI" w:cs="Nirmala UI"/>
        </w:rPr>
        <w:t>ඒ සංවිධාන අතරින් නේටෝ, වෝර්සෝ, ඔපෙක් හා පොදු රාජ්‍ය මණ්ඩලය යන සංවිධානයන් හි ඉතිහාසය හා වත්මන් තත්ත්වය පිළිබඳව ඔබ වෙත පසුගිය ලිපියකින් කරුණු ගෙන ආවා. මේ ලිපියෙන් තවත් එවැනි ජාත්‍යන්තර සංවිධාන කිහිපයක් පිළිබඳව ඔබ වෙත ගෙන එනවා.</w:t>
      </w:r>
    </w:p>
    <w:p w:rsidR="00CF64B0" w:rsidRPr="003E58F2" w:rsidRDefault="003E58F2">
      <w:pPr>
        <w:rPr>
          <w:rFonts w:ascii="Nirmala UI" w:hAnsi="Nirmala UI" w:cs="Nirmala UI"/>
        </w:rPr>
      </w:pPr>
      <w:r w:rsidRPr="003E58F2">
        <w:rPr>
          <w:rFonts w:ascii="Nirmala UI" w:hAnsi="Nirmala UI" w:cs="Nirmala UI"/>
        </w:rPr>
        <w:lastRenderedPageBreak/>
        <w:t>යුගෝස්ලාවියාවේ නායක මාෂල් ටිටෝගේ අදහසක් මත ඉන්දියාවේ නේරු, ඝානාවේ ක්වාමේ න්කෲමා, ඊජිප්තුවේ ගමාල් අබ්දෙල් නසාර් හා ඉන්දුනීසියාවේ අහමඩ් සුකර්ණෝ වැනි නායකයන්ගේ ආරම්භක සාමාජිකත්වයෙන් නොබැඳි ජාතීන්ගේ සංවිධානය ආරම්භ වෙන්නේ 1961 වසරේ දී යි. එහි ප්‍රථම සමුළුව පැවැත්වෙන්නේ ද යුගොස්ලාවියාවේ දී යි. වර්තමානය වන විට එහි සාමාජිකයන් ගණන 120ක් වන අතර, එක්සත් ජාතීන්ට පසුව ඇති විශාලම ජාත්‍යන්තර සංවිධානය ලෙස නම් කළ හැකියි.</w:t>
      </w:r>
    </w:p>
    <w:p w:rsidR="00CF64B0" w:rsidRPr="003E58F2" w:rsidRDefault="003E58F2">
      <w:pPr>
        <w:rPr>
          <w:rFonts w:ascii="Nirmala UI" w:hAnsi="Nirmala UI" w:cs="Nirmala UI"/>
        </w:rPr>
      </w:pPr>
      <w:r w:rsidRPr="003E58F2">
        <w:rPr>
          <w:rFonts w:ascii="Nirmala UI" w:hAnsi="Nirmala UI" w:cs="Nirmala UI"/>
        </w:rPr>
        <w:t>නොබැඳි ව්‍යාපාරය උත්සාහ කරන්නේ ධනවාදී හා සමාජවාදී කඳවුරු දෙකටම සම්බන්ධ නොවෙමින් මැදහත්ව කටයුතු කිරීම යි. මුල් කාලීනව ශක්තිමත් ජාත්‍යන්තර ව්‍යාපාරයක් වූවත්, එය පසු කාලීනව දුර්වල වෙනවා. විශේෂයෙන්ම සෝවියට් දේශය බිඳ වැටීමෙන් පසු එහි වැදගත්කමක් නොමැති තත්ත්වයට පත් වන්නේ එතෙක් තිබූ සමාජවාදී කඳවුර බිඳ වැටීම නිසා යි.</w:t>
      </w:r>
    </w:p>
    <w:p w:rsidR="00CF64B0" w:rsidRPr="003E58F2" w:rsidRDefault="003E58F2">
      <w:pPr>
        <w:rPr>
          <w:rFonts w:ascii="Nirmala UI" w:hAnsi="Nirmala UI" w:cs="Nirmala UI"/>
        </w:rPr>
      </w:pPr>
      <w:r w:rsidRPr="003E58F2">
        <w:rPr>
          <w:rFonts w:ascii="Nirmala UI" w:hAnsi="Nirmala UI" w:cs="Nirmala UI"/>
        </w:rPr>
        <w:t>මෙහි මුලස්ථාන පිහිටා ඇත්තේ ඉන්දුනීසියාවේ ජකර්තා නුවර වන අතර 2016 දී එම ව්‍යාපාරයේ 17 වන සමුළුව පැවැත්වෙනවා. ඒ වෙනසුවෙලාවේ දී යි. 18 වන සමුළුව 2019 වසරේ ඔක්තෝම්බර් 25-26 දිනවල අසර්බයිජානයේ, බකු හි දී පැවැත්වෙනවා. මෙහි දී දේශගුණික විපර්යාසයන් හි අහිතකර බලපෑම්, සංවර්ධනය වෙමින් පවතින රටවලට දරිද්‍රතාවය තුරන් කිරීම හා තිරසාර සංවර්ධනයක් ළඟා කර ගැනීම පිළිබඳව වැඩිදුරටත් රාජ්‍ය නායකයන්ගේ අවධානය යොමු වී තිබෙනවා.</w:t>
      </w:r>
    </w:p>
    <w:p w:rsidR="00CF64B0" w:rsidRPr="003E58F2" w:rsidRDefault="003E58F2">
      <w:pPr>
        <w:rPr>
          <w:rFonts w:ascii="Nirmala UI" w:hAnsi="Nirmala UI" w:cs="Nirmala UI"/>
        </w:rPr>
      </w:pPr>
      <w:r w:rsidRPr="003E58F2">
        <w:rPr>
          <w:rFonts w:ascii="Nirmala UI" w:hAnsi="Nirmala UI" w:cs="Nirmala UI"/>
        </w:rPr>
        <w:t>අසර්බයිජානය විසින් මෙම සංවිධානයේ සභාපතිත්වය 2022 වන තුරු උසුලනු ලබනවා.</w:t>
      </w:r>
    </w:p>
    <w:p w:rsidR="00CF64B0" w:rsidRPr="003E58F2" w:rsidRDefault="003E58F2">
      <w:pPr>
        <w:rPr>
          <w:rFonts w:ascii="Nirmala UI" w:hAnsi="Nirmala UI" w:cs="Nirmala UI"/>
        </w:rPr>
      </w:pPr>
      <w:r w:rsidRPr="003E58F2">
        <w:rPr>
          <w:rFonts w:ascii="Nirmala UI" w:hAnsi="Nirmala UI" w:cs="Nirmala UI"/>
        </w:rPr>
        <w:t>ලංකාව නොබැඳි ව්‍යාපාරයේ ආරම්භක සාමාජිකයෙක් වන අතර, එම කාලයේ දී මෙරට රාජ්‍ය නායිකාව වන්නේ සිරිමා බණ්ඩාරනායක අග්‍රාමාත්‍යවරිය යි. 1976 වසරේ දී නොබැඳි ව්‍යාපාරයේ පස්වන සමුළුව ශ්‍රී ලංකාවේ, කොළඹ දී පැවැත්වෙනවා.</w:t>
      </w:r>
    </w:p>
    <w:p w:rsidR="00CF64B0" w:rsidRPr="003E58F2" w:rsidRDefault="003E58F2">
      <w:pPr>
        <w:rPr>
          <w:rFonts w:ascii="Nirmala UI" w:hAnsi="Nirmala UI" w:cs="Nirmala UI"/>
        </w:rPr>
      </w:pPr>
      <w:r w:rsidRPr="003E58F2">
        <w:rPr>
          <w:rFonts w:ascii="Nirmala UI" w:hAnsi="Nirmala UI" w:cs="Nirmala UI"/>
        </w:rPr>
        <w:t>සම පරමාර්ථ හා පොදු අවශ්‍යතා ක්‍රමවත්ව ඉටුකරගැනීම පිණිස ඇතැම් ජාතීන් ඒකාබද්ධ සංවිධාන පිහිටුවා ගැනීමට යටතේ ලෝකයේ දේශපාලනික සිතියමේ ආසන්නව පිහිටි රටවල් එකතු වී පිහිටුවා ගන්නා ලද කලාපීය සංවිධාන බොහොමයක් දකින්න ලැබෙනවා. ඒ අතරින් දකුණු ආසියාතික කලාපීය රටවල් එකතු වී පිහිටුවාගන්නා ලද සංවිධානය මේ නමින් හදුන්වනු ලබනවා. සාර්ක් මහ ලේකම් කාර්යාලය නේපාලයේ කත්මණ්ඩු නුවර පිහිටා ඇති අතර, එහි ප්‍රධානියා වන්නේ මහ ලේකම්වරයා යි. වර්තමාන මහ ලේකම්වරයා ලෙස කටයුතු කරන්නේ පාකිස්තාන ජාතික අම්ජාඩ් හුසේන්. 2020 දී සාර්ක් මහ ලේකම් බවට පත් වන්නේ ශ්‍රී ලංකාවේ කීර්තිමත් පරිපාලන නිලධාරියෙකු වන ඇසල වීරකෝන්.</w:t>
      </w:r>
    </w:p>
    <w:p w:rsidR="00CF64B0" w:rsidRPr="003E58F2" w:rsidRDefault="003E58F2">
      <w:pPr>
        <w:rPr>
          <w:rFonts w:ascii="Nirmala UI" w:hAnsi="Nirmala UI" w:cs="Nirmala UI"/>
        </w:rPr>
      </w:pPr>
      <w:r w:rsidRPr="003E58F2">
        <w:rPr>
          <w:rFonts w:ascii="Nirmala UI" w:hAnsi="Nirmala UI" w:cs="Nirmala UI"/>
        </w:rPr>
        <w:t xml:space="preserve">මිත්‍රත්වය, විශ්වාසය හා අන්‍යෝන්‍ය අවබෝධය තුළින් කලාපයේ පොදු ප්‍රශ්න සඳහා විසඳුම් සෙවීම, එකිනෙකා කෙරෙහි ගරු කිරීම, ලෝක අර්බුදවල දී එක් </w:t>
      </w:r>
      <w:r w:rsidRPr="003E58F2">
        <w:rPr>
          <w:rFonts w:ascii="Nirmala UI" w:hAnsi="Nirmala UI" w:cs="Nirmala UI"/>
        </w:rPr>
        <w:lastRenderedPageBreak/>
        <w:t>තීරණයක සිට කටයුතු කිරීම, රටවල් අතර විශ්වාසය හා ප්‍රතිලාභ බෙදාගැනීම මේ සංවිධානයේ ප්‍රධාන අරමුණු ලෙස දැක්වෙනවා.</w:t>
      </w:r>
    </w:p>
    <w:p w:rsidR="00CF64B0" w:rsidRPr="003E58F2" w:rsidRDefault="003E58F2">
      <w:pPr>
        <w:rPr>
          <w:rFonts w:ascii="Nirmala UI" w:hAnsi="Nirmala UI" w:cs="Nirmala UI"/>
        </w:rPr>
      </w:pPr>
      <w:r w:rsidRPr="003E58F2">
        <w:rPr>
          <w:rFonts w:ascii="Nirmala UI" w:hAnsi="Nirmala UI" w:cs="Nirmala UI"/>
        </w:rPr>
        <w:t>1985 වසරේ දී සාර්ක් සංවිධානයේ ප්‍රථම සමුළුව බංග්ලාදේශයේ, ඩකා හි ආරම්භ වන අතර මේ සඳහා රටවල් හතක් සාමාජිකත්වය දරනවා. ශ්‍රී ලංකාව ද සාක් ආරම්භක සාමාජිකයෙක් වන අතර, එම සමයේ මෙරට නායකත්වය දරන්නේ ජේ. ආර්. ජයවර්ධන ජනාධිපතිවරයා යි. 2007 වසරේ දී ඇෆ්ගනිස්තානය ද මෙම සංවිධානයේ සාමාජිකත්වය ලබා ගන්නා අතර ඒ හේතුවෙන් වර්තමානය වන විට සාමාජිකයන් ගණන 8 දක්වා වර්ධනය වී තිබෙනවා. 19 වන සාර්ක් සමුළුව පාකිස්තානයේ පැවැත්වීමට තීරණය කර තිබුණත්, ඉන්දියාව හා පාකිස්තානය අතර පැවති දේශපාලනික ආරවුල නිසා එම සමුළුව පැවැත්වෙන්නේ නෑ. 2020 වසරේ 20 වන සාර්ක් සමුළුව ද පාකිස්තානයේ පැවැත්වීමට නියමිතව තිබුණත්, මේ සඳහා ඉන්දියාව සිය කැමැත්ත පළ කර නෑ.</w:t>
      </w:r>
    </w:p>
    <w:p w:rsidR="00CF64B0" w:rsidRPr="003E58F2" w:rsidRDefault="003E58F2">
      <w:pPr>
        <w:rPr>
          <w:rFonts w:ascii="Nirmala UI" w:hAnsi="Nirmala UI" w:cs="Nirmala UI"/>
        </w:rPr>
      </w:pPr>
      <w:r w:rsidRPr="003E58F2">
        <w:rPr>
          <w:rFonts w:ascii="Nirmala UI" w:hAnsi="Nirmala UI" w:cs="Nirmala UI"/>
        </w:rPr>
        <w:t>සාක් සමුළුව මීට පෙර තෙවරක් ශ්‍රී ලංකාවේ පැවති අතර 2020 වසරේ දී 20 වන සාර්ක් සමුළුව ශ්‍රී ලංකාවේ හෝ නේපාලයේ පැවැත්වීමට ද යම් යම් යෝජනා ඉදිරිපත් වී තිබෙනවා.</w:t>
      </w:r>
    </w:p>
    <w:p w:rsidR="00CF64B0" w:rsidRPr="003E58F2" w:rsidRDefault="003E58F2">
      <w:pPr>
        <w:rPr>
          <w:rFonts w:ascii="Nirmala UI" w:hAnsi="Nirmala UI" w:cs="Nirmala UI"/>
        </w:rPr>
      </w:pPr>
      <w:r w:rsidRPr="003E58F2">
        <w:rPr>
          <w:rFonts w:ascii="Nirmala UI" w:hAnsi="Nirmala UI" w:cs="Nirmala UI"/>
        </w:rPr>
        <w:t xml:space="preserve">1967 වසරේ දී ඉන්දුනීසියාව, මැලේසියාව, පිලිපීනය, සිංගප්පුරුව හා තායිලන්තයේ සහභාගිත්වයෙන් ආසියාන් සංවිධානය ආරම්භ වෙන අතර එම අග්නිදිග ආසියානු රටවල විදේශ අමාත්‍යවරුන් පස් දෙනාගේ සහභාගීත්වයෙන් ආසියාන් සංවිධානයේ පළමු හමුව පැවැත්වෙනවා. </w:t>
      </w:r>
    </w:p>
    <w:p w:rsidR="00CF64B0" w:rsidRPr="003E58F2" w:rsidRDefault="003E58F2">
      <w:pPr>
        <w:rPr>
          <w:rFonts w:ascii="Nirmala UI" w:hAnsi="Nirmala UI" w:cs="Nirmala UI"/>
        </w:rPr>
      </w:pPr>
      <w:r w:rsidRPr="003E58F2">
        <w:rPr>
          <w:rFonts w:ascii="Nirmala UI" w:hAnsi="Nirmala UI" w:cs="Nirmala UI"/>
        </w:rPr>
        <w:t>වර්තමානයේ එහි සාමාජිකයන් ලෙස අග්නිදිග ආසියාවේ රටවල් 10ක් කටයුතු කරනවා. ආසියාන් සංවිධානය අද වන විට කලාපයේ රටවල් අතර ආර්ථික, දේශපාලන, හමුදා හා ආරක්ෂක, අධ්‍යාපන හා සමාජ හා සංස්කෘතික අංශ අතර සහයෝගීතාව වැඩි කිරීම සම්බන්ධයෙන් සිය අවධානය යොමු කර තිබෙනවා.</w:t>
      </w:r>
    </w:p>
    <w:p w:rsidR="00CF64B0" w:rsidRPr="003E58F2" w:rsidRDefault="003E58F2">
      <w:pPr>
        <w:rPr>
          <w:rFonts w:ascii="Nirmala UI" w:hAnsi="Nirmala UI" w:cs="Nirmala UI"/>
        </w:rPr>
      </w:pPr>
      <w:r w:rsidRPr="003E58F2">
        <w:rPr>
          <w:rFonts w:ascii="Nirmala UI" w:hAnsi="Nirmala UI" w:cs="Nirmala UI"/>
        </w:rPr>
        <w:t>සාමාන්‍යයෙන් වසරකට දෙවරක් ආසියාන් සංවිධානයේ සැසිවාර පැවැත්වෙන අතර, 35 වන ආසියාන් සමුළුව 2019 වසරේ නොවැම්බර් 1 සිට 4 දක්වා තායිලන්තයේ බැංකොක් හි පැවැත්වීමට නියමිත යි.</w:t>
      </w:r>
    </w:p>
    <w:p w:rsidR="00CF64B0" w:rsidRPr="003E58F2" w:rsidRDefault="003E58F2">
      <w:pPr>
        <w:rPr>
          <w:rFonts w:ascii="Nirmala UI" w:hAnsi="Nirmala UI" w:cs="Nirmala UI"/>
        </w:rPr>
      </w:pPr>
      <w:r w:rsidRPr="003E58F2">
        <w:rPr>
          <w:rFonts w:ascii="Nirmala UI" w:hAnsi="Nirmala UI" w:cs="Nirmala UI"/>
        </w:rPr>
        <w:t>මීට අමතරව බ්‍රික්ස් සංවිධානය පිළිබඳව හා බිම්ස්ටෙක් සංවිධානය පිළිබඳව වෙන වෙනම ලිපි දෙකක් මීට පෙර අප ඔබ වෙත ගෙන ආවා. එම ලිපි පහතින් කියවන්න පුළුවන්.</w:t>
      </w:r>
    </w:p>
    <w:p w:rsidR="00CF64B0" w:rsidRPr="003E58F2" w:rsidRDefault="003E58F2">
      <w:pPr>
        <w:rPr>
          <w:rFonts w:ascii="Nirmala UI" w:hAnsi="Nirmala UI" w:cs="Nirmala UI"/>
        </w:rPr>
      </w:pPr>
      <w:proofErr w:type="spellStart"/>
      <w:r w:rsidRPr="003E58F2">
        <w:rPr>
          <w:rFonts w:ascii="Nirmala UI" w:hAnsi="Nirmala UI" w:cs="Nirmala UI"/>
        </w:rPr>
        <w:t>ලෙබනනයේ</w:t>
      </w:r>
      <w:proofErr w:type="spellEnd"/>
      <w:r w:rsidRPr="003E58F2">
        <w:rPr>
          <w:rFonts w:ascii="Nirmala UI" w:hAnsi="Nirmala UI" w:cs="Nirmala UI"/>
        </w:rPr>
        <w:t xml:space="preserve"> </w:t>
      </w:r>
      <w:proofErr w:type="spellStart"/>
      <w:r w:rsidRPr="003E58F2">
        <w:rPr>
          <w:rFonts w:ascii="Nirmala UI" w:hAnsi="Nirmala UI" w:cs="Nirmala UI"/>
        </w:rPr>
        <w:t>සති</w:t>
      </w:r>
      <w:proofErr w:type="spellEnd"/>
      <w:r w:rsidRPr="003E58F2">
        <w:rPr>
          <w:rFonts w:ascii="Nirmala UI" w:hAnsi="Nirmala UI" w:cs="Nirmala UI"/>
        </w:rPr>
        <w:t xml:space="preserve"> </w:t>
      </w:r>
      <w:proofErr w:type="spellStart"/>
      <w:r w:rsidRPr="003E58F2">
        <w:rPr>
          <w:rFonts w:ascii="Nirmala UI" w:hAnsi="Nirmala UI" w:cs="Nirmala UI"/>
        </w:rPr>
        <w:t>දෙකකට</w:t>
      </w:r>
      <w:proofErr w:type="spellEnd"/>
      <w:r w:rsidRPr="003E58F2">
        <w:rPr>
          <w:rFonts w:ascii="Nirmala UI" w:hAnsi="Nirmala UI" w:cs="Nirmala UI"/>
        </w:rPr>
        <w:t xml:space="preserve"> </w:t>
      </w:r>
      <w:proofErr w:type="spellStart"/>
      <w:r w:rsidRPr="003E58F2">
        <w:rPr>
          <w:rFonts w:ascii="Nirmala UI" w:hAnsi="Nirmala UI" w:cs="Nirmala UI"/>
        </w:rPr>
        <w:t>ආසන්න</w:t>
      </w:r>
      <w:proofErr w:type="spellEnd"/>
      <w:r w:rsidRPr="003E58F2">
        <w:rPr>
          <w:rFonts w:ascii="Nirmala UI" w:hAnsi="Nirmala UI" w:cs="Nirmala UI"/>
        </w:rPr>
        <w:t xml:space="preserve"> කාලයක් පුරා පවතින විරෝධතා හේතුවෙන් මේ වන විට එරට අගමැතිවරයා වන සාද් හරීරි (Saad Hariri) සිය ධුරයෙන් ඉල්ලා අස් වී තිබෙනවා. මීට පෙර ඇමතිවරුන් කිහිපදෙනෙක් ද ආණ්ඩුවෙන් ඉල්ලා අස් වී තිබෙන අතර, මේ පිළිබඳව විරෝධතාකරුවන් සමග සාකච්ඡා කර විසඳුමකට </w:t>
      </w:r>
      <w:r w:rsidRPr="003E58F2">
        <w:rPr>
          <w:rFonts w:ascii="Nirmala UI" w:hAnsi="Nirmala UI" w:cs="Nirmala UI"/>
        </w:rPr>
        <w:lastRenderedPageBreak/>
        <w:t>එළඹීමට අගමැතිවරයා උත්සාහ දැරුවත් විරෝධතාකරුවන් ඊට කැමැත්තක් පළ කරන්නේ නෑ.</w:t>
      </w:r>
    </w:p>
    <w:p w:rsidR="00CF64B0" w:rsidRPr="003E58F2" w:rsidRDefault="003E58F2">
      <w:pPr>
        <w:rPr>
          <w:rFonts w:ascii="Nirmala UI" w:hAnsi="Nirmala UI" w:cs="Nirmala UI"/>
        </w:rPr>
      </w:pPr>
      <w:r w:rsidRPr="003E58F2">
        <w:rPr>
          <w:rFonts w:ascii="Nirmala UI" w:hAnsi="Nirmala UI" w:cs="Nirmala UI"/>
        </w:rPr>
        <w:t>අගමැතිවරයාගේ දේශපාලන දූෂණ හා රටේ ආර්ථික අර්බුදය සම්බන්ධයෙන් පැන නැගී ඇති මෙම විරෝධතාව සමනය කිරීමට හැකියාවක් නොමැති බැවින් ඔහු ඉවත් වෙන බව, ඔහු විසින් ජනාධිපතිවරයා වෙත යොමු කරන ලද ඉල්ලා අස් වීමේ ලිපියේ සඳහන් කර තිබෙනවා.</w:t>
      </w:r>
    </w:p>
    <w:p w:rsidR="00CF64B0" w:rsidRPr="003E58F2" w:rsidRDefault="003E58F2">
      <w:pPr>
        <w:rPr>
          <w:rFonts w:ascii="Nirmala UI" w:hAnsi="Nirmala UI" w:cs="Nirmala UI"/>
        </w:rPr>
      </w:pPr>
      <w:r w:rsidRPr="003E58F2">
        <w:rPr>
          <w:rFonts w:ascii="Nirmala UI" w:hAnsi="Nirmala UI" w:cs="Nirmala UI"/>
        </w:rPr>
        <w:t xml:space="preserve">"මට මෙය ඔබෙන් සැඟවිය නොහැකි යි. මම අවසානයකට පැමිණ සිටිනවා. සියල්ලටම පෙර අංක එකේ තිබිය යුත්තේ රට යි. කවදාවත් නොමැතිව අප දරුණු ආර්ථික අර්බුදයකට රටක් වශයෙන් මුහුණ පා සිටිනවා. ඒ හේතුවෙන් මම රටේ සියලුම දේශපාලන පක්ෂවලට ආරාධනා කරන්නේ, අපේ රටේ ආර්ථිකය නැවත නගාසිටුවීමට හා රට ආරක්ෂා කිරීමට යි. </w:t>
      </w:r>
    </w:p>
    <w:p w:rsidR="00CF64B0" w:rsidRPr="003E58F2" w:rsidRDefault="003E58F2">
      <w:pPr>
        <w:rPr>
          <w:rFonts w:ascii="Nirmala UI" w:hAnsi="Nirmala UI" w:cs="Nirmala UI"/>
        </w:rPr>
      </w:pPr>
      <w:r w:rsidRPr="003E58F2">
        <w:rPr>
          <w:rFonts w:ascii="Nirmala UI" w:hAnsi="Nirmala UI" w:cs="Nirmala UI"/>
        </w:rPr>
        <w:t>ඔහු සිය ධුරයෙන් ඉල්ලා අස්වෙමින් තවදුරටත් එලෙස ප්‍රකාශ කරනවා. අගමැතිවරයාගේ ඉල්ලා අස්වීමේ කතාවෙන් පසුව බොහෝ විරෝධතාකරුවන් ප්‍රමාණයක් වීදිවල සිටම එය ජයග්‍රහණයක් ලෙස සලකා සැමරීමට කටයුතු කරනවා. මෙම ඉල්ලා අස්වීමත් සමගම නිරන්තරයෙන් අර්බුද පවතින ලෙබනන දේශපාලනයේ යළිත් වරක් අවිනිශ්චිත වාතාවරණයක් මතු වී තිබෙනවා.</w:t>
      </w:r>
    </w:p>
    <w:p w:rsidR="00CF64B0" w:rsidRPr="003E58F2" w:rsidRDefault="003E58F2">
      <w:pPr>
        <w:rPr>
          <w:rFonts w:ascii="Nirmala UI" w:hAnsi="Nirmala UI" w:cs="Nirmala UI"/>
        </w:rPr>
      </w:pPr>
      <w:r w:rsidRPr="003E58F2">
        <w:rPr>
          <w:rFonts w:ascii="Nirmala UI" w:hAnsi="Nirmala UI" w:cs="Nirmala UI"/>
        </w:rPr>
        <w:t>ලෙබනනයේ ක්‍රියාත්මක වන ඉරාන ආධාර ලබන හිස්බුල්ලා සංවිධානය දැඩිව විවේචනය කරමින් සුන්නි මුස්ලිම් ප්‍රජා නායකයෙකු හා ව්‍යාපාරිකයෙකු වන සාද් හරීරි විසින් දෙවන වරට ආණ්ඩුවක් පිහිටුවනු ලැබුවේ 2016 වසරේ දී යි. එය කණ්ඩායම් කිහිපයක එකතුවකින් නිර්මාණය වූ එක්සත් ආණ්ඩුවක් විය.</w:t>
      </w:r>
    </w:p>
    <w:p w:rsidR="00CF64B0" w:rsidRPr="003E58F2" w:rsidRDefault="003E58F2">
      <w:pPr>
        <w:rPr>
          <w:rFonts w:ascii="Nirmala UI" w:hAnsi="Nirmala UI" w:cs="Nirmala UI"/>
        </w:rPr>
      </w:pPr>
      <w:r w:rsidRPr="003E58F2">
        <w:rPr>
          <w:rFonts w:ascii="Nirmala UI" w:hAnsi="Nirmala UI" w:cs="Nirmala UI"/>
        </w:rPr>
        <w:t>2019 වසරේ ඔක්තෝම්බර් 17 වනදා රජය විසින් 2020 වසර සඳහා වන අයවැය ලේඛනය සඳහා ගත යුතු උපාය මාර්ග ප්‍රකාශයට පත් කිරීම සිදුකරනවා. මේ ඔස්සේ වට්ස්ඇප් දුරකථන ඇමතුම් සඳහා බදු මුදලක් අය කිරීම සඳහා කැබිනට් තීරණයක් නිකුත් වෙනවා. ඊට අමතරව බදු ඉහළ දැමීමේ යෝජනාවක් ද එරට රජය විසින් ගෙන එනවා.</w:t>
      </w:r>
    </w:p>
    <w:p w:rsidR="00CF64B0" w:rsidRPr="003E58F2" w:rsidRDefault="003E58F2">
      <w:pPr>
        <w:rPr>
          <w:rFonts w:ascii="Nirmala UI" w:hAnsi="Nirmala UI" w:cs="Nirmala UI"/>
        </w:rPr>
      </w:pPr>
      <w:r w:rsidRPr="003E58F2">
        <w:rPr>
          <w:rFonts w:ascii="Nirmala UI" w:hAnsi="Nirmala UI" w:cs="Nirmala UI"/>
        </w:rPr>
        <w:t>මේ දිනයේම එරට ජනතාව විදී බසින්න පටන් ගත් අතර, රජයේ වංචා දූෂණ පිළිබඳවත් බදු ප්‍රතිපත්ති හකුලාගන්නා ලෙසත් බල කරමින් ඔවුන් තම විරෝධතාව ආරම්භ කරනවා. මෙම විරෝධතාකරුවන් එරට අගනුවර වන බේරූට් නගරයට රැස් ව, ක්‍රමක්‍රමයෙන් එය නගරයෙන් නැගෙනහිර හා බටහිර පැතිවලට ද ඇදී යන අතර, ඒ සෑම ප්‍රදේශයකම මහා මාර්ග අවහිර කරමින් පොදු දේපළවලට හානි කරමින් ටයර් පුළුස්සමින් ජනතාව විරෝධතාවල නිරත වෙනවා. මේ උද්ඝෝෂණ මෙහෙයවීම සඳහා විපක්ෂ කණ්ඩායම් කිහිපයක්ම සහභාගී වෙනවා. ඊට අමතරව ප්‍රජා සංවිධාන කිහිපයක්ම ඒ සඳහා නායකත්වය ලබාදෙනවා.</w:t>
      </w:r>
    </w:p>
    <w:p w:rsidR="00CF64B0" w:rsidRPr="003E58F2" w:rsidRDefault="003E58F2">
      <w:pPr>
        <w:rPr>
          <w:rFonts w:ascii="Nirmala UI" w:hAnsi="Nirmala UI" w:cs="Nirmala UI"/>
        </w:rPr>
      </w:pPr>
      <w:r w:rsidRPr="003E58F2">
        <w:rPr>
          <w:rFonts w:ascii="Nirmala UI" w:hAnsi="Nirmala UI" w:cs="Nirmala UI"/>
        </w:rPr>
        <w:lastRenderedPageBreak/>
        <w:t>ජීවන වියදම ඉහළ යාම, ආණ්ඩුව විසින් අධික බදු මුදලක් අය කිරීම හා අගමැතිවරයා ඇතුළු අමාත්‍යවරුන්ගේ වංචා දූෂණ මෙම විරෝධතාවයේ ප්‍රධාන සටන් පාඨ බවට පත් වෙනවා. පවතින ආණ්ඩුව ඉල්ලා අස් වී නව දේශපාලන ක්‍රමයක් රට තුළ ස්ථාපනය විය යුතු බව යි ඔවුන් දිගින් දිගටම ඉල්ලා සිටින්නේ.</w:t>
      </w:r>
    </w:p>
    <w:p w:rsidR="00CF64B0" w:rsidRPr="003E58F2" w:rsidRDefault="003E58F2">
      <w:pPr>
        <w:rPr>
          <w:rFonts w:ascii="Nirmala UI" w:hAnsi="Nirmala UI" w:cs="Nirmala UI"/>
        </w:rPr>
      </w:pPr>
      <w:r w:rsidRPr="003E58F2">
        <w:rPr>
          <w:rFonts w:ascii="Nirmala UI" w:hAnsi="Nirmala UI" w:cs="Nirmala UI"/>
        </w:rPr>
        <w:t>උද්ඝෝෂණ රැල්ල වේගයෙන් රට පුරා පැතිර යාමත් සමග එරට අගමැතිවරයා ඔක්තෝම්බර් 18 වන දින රාත්‍රියේ හදිසියේ කැබිනට් රැස්වීමක් කැඳවන අතර, එහි දී රජයේ හා පෞද්ගලික පාසල් මෙන්ම විශ්වවිද්‍යාල ද පසුදින වසා දැමීමටත්, පනවන ලද වට්සැප් බද්ද සම්පූර්ණයෙන් ම අවලංගු කිරීමටත් කටයුතු කරනවා. මෙම බද්ද අවලංගු කළ බව විදුලි සංදේශ අමාත්‍යවරයා විසින් එදින රාත්‍රියේම දන්වා සිටිනවා.</w:t>
      </w:r>
    </w:p>
    <w:p w:rsidR="00CF64B0" w:rsidRPr="003E58F2" w:rsidRDefault="003E58F2">
      <w:pPr>
        <w:rPr>
          <w:rFonts w:ascii="Nirmala UI" w:hAnsi="Nirmala UI" w:cs="Nirmala UI"/>
        </w:rPr>
      </w:pPr>
      <w:r w:rsidRPr="003E58F2">
        <w:rPr>
          <w:rFonts w:ascii="Nirmala UI" w:hAnsi="Nirmala UI" w:cs="Nirmala UI"/>
        </w:rPr>
        <w:t>නමුත් මෙම තීරණය සමග ජනතාව විරෝධතාවලින් ඉවත්ව යන්නේ නෑ. පසු දා උදෑසන නගර කිහිපයකම දේශපාලන පක්ෂ කාර්යාලවලට පහර දෙන කැරලිකරුවන් එරට පාර්ලිමේන්තු ගොඩනැගිල්ලට බලහත්කාරයෙන් ඇතුළු වීමට ද උත්සාහ දරනවා. නමුත් එම උත්සාහය, හමුදාව විසින් කදුළු ගෑස් ප්‍රහාර එල්ල කරමින් වළක්වනු ලබනවා. අගනුවර හා අනෙකුත් ප්‍රධාන නගරවල ප්‍රධාන මාර්ගයන් සම්පූරණයෙන් වසා දමන විරෝධතාකරුවන්, ටයර් පිළිස්සීම හා පොදු දේපොළට හානි කිරීම දිගින් දිගටම සිදුකරනවා.</w:t>
      </w:r>
    </w:p>
    <w:p w:rsidR="00CF64B0" w:rsidRPr="003E58F2" w:rsidRDefault="003E58F2">
      <w:pPr>
        <w:rPr>
          <w:rFonts w:ascii="Nirmala UI" w:hAnsi="Nirmala UI" w:cs="Nirmala UI"/>
        </w:rPr>
      </w:pPr>
      <w:r w:rsidRPr="003E58F2">
        <w:rPr>
          <w:rFonts w:ascii="Nirmala UI" w:hAnsi="Nirmala UI" w:cs="Nirmala UI"/>
        </w:rPr>
        <w:t>එදින හවස කැබිනට් රැස්වීමක් කැඳවීමට තිබුණත් පසුව ආණ්ඩුවට සහාය දෙන පක්ෂවල ඇමතිවරුන් එය වර්ජනය කරන බව දන්වන අතර, ඔවුන් විසින්ම අගමැතිවරයා ඉල්ලා අස්වෙන ලෙසත් යෝජනා කර සිටිනවා. ඒ හේතුවෙන් 19 වන දා පැවැත්වීමට නියමිතව තිබූ කැබිනට් රැස්වීම ද අවලංගු කර දැමීමට සිදුවෙනවා.</w:t>
      </w:r>
    </w:p>
    <w:p w:rsidR="00CF64B0" w:rsidRPr="003E58F2" w:rsidRDefault="003E58F2">
      <w:pPr>
        <w:rPr>
          <w:rFonts w:ascii="Nirmala UI" w:hAnsi="Nirmala UI" w:cs="Nirmala UI"/>
        </w:rPr>
      </w:pPr>
      <w:r w:rsidRPr="003E58F2">
        <w:rPr>
          <w:rFonts w:ascii="Nirmala UI" w:hAnsi="Nirmala UI" w:cs="Nirmala UI"/>
        </w:rPr>
        <w:t xml:space="preserve">ඉන්පසුව පැවති විරෝධතාවලට ආරක්ෂක අංශවලට අමතරව හඳුනා නොගත් විවිධ කණ්ඩායම් විසින් විරෝධතාකරුවන්ට පහර දීම් සිදුකරන අතර, එම කණ්ඩායම් ආණ්ඩුවේ අනුග්‍රහය ලබන සංවිධානාත්මක කල්ලි බව විරෝධතාකරුවන් විසින් සඳහන් කරනවා. </w:t>
      </w:r>
    </w:p>
    <w:p w:rsidR="00CF64B0" w:rsidRPr="003E58F2" w:rsidRDefault="003E58F2">
      <w:pPr>
        <w:rPr>
          <w:rFonts w:ascii="Nirmala UI" w:hAnsi="Nirmala UI" w:cs="Nirmala UI"/>
        </w:rPr>
      </w:pPr>
      <w:r w:rsidRPr="003E58F2">
        <w:rPr>
          <w:rFonts w:ascii="Nirmala UI" w:hAnsi="Nirmala UI" w:cs="Nirmala UI"/>
        </w:rPr>
        <w:t>ඔක්තෝබර් 27 වන දා 10,000කට අධික ප්‍රමාණයක් විසින් ට්‍රිපොලි නගරයේ සිට ලෙබනනය පුරා පැතිරී යන ලෙස මිනිස් දම්වැලක් නිර්මාණය කරනු ලබනවා. එය කි.මී. 170ක දුරක් දක්වා ව්‍යාප්ත කිරීමට විරෝධතාකරුවන් සමත් වෙනවා.</w:t>
      </w:r>
    </w:p>
    <w:p w:rsidR="00CF64B0" w:rsidRPr="003E58F2" w:rsidRDefault="003E58F2">
      <w:pPr>
        <w:rPr>
          <w:rFonts w:ascii="Nirmala UI" w:hAnsi="Nirmala UI" w:cs="Nirmala UI"/>
        </w:rPr>
      </w:pPr>
      <w:r w:rsidRPr="003E58F2">
        <w:rPr>
          <w:rFonts w:ascii="Nirmala UI" w:hAnsi="Nirmala UI" w:cs="Nirmala UI"/>
        </w:rPr>
        <w:t>මේ වන විට විරෝධතා හේතුවෙන් 80කට ආසන්න විරෝධතාකරුවන් ප්‍රමාණයක් එරට ආරක්ෂක අංශ විසින් අත්අඩංගුවට ගෙන තිබෙනවා.</w:t>
      </w:r>
    </w:p>
    <w:p w:rsidR="00CF64B0" w:rsidRPr="003E58F2" w:rsidRDefault="003E58F2">
      <w:pPr>
        <w:rPr>
          <w:rFonts w:ascii="Nirmala UI" w:hAnsi="Nirmala UI" w:cs="Nirmala UI"/>
        </w:rPr>
      </w:pPr>
      <w:proofErr w:type="spellStart"/>
      <w:r w:rsidRPr="003E58F2">
        <w:rPr>
          <w:rFonts w:ascii="Nirmala UI" w:hAnsi="Nirmala UI" w:cs="Nirmala UI"/>
        </w:rPr>
        <w:t>ලොව</w:t>
      </w:r>
      <w:proofErr w:type="spellEnd"/>
      <w:r w:rsidRPr="003E58F2">
        <w:rPr>
          <w:rFonts w:ascii="Nirmala UI" w:hAnsi="Nirmala UI" w:cs="Nirmala UI"/>
        </w:rPr>
        <w:t xml:space="preserve"> </w:t>
      </w:r>
      <w:proofErr w:type="spellStart"/>
      <w:r w:rsidRPr="003E58F2">
        <w:rPr>
          <w:rFonts w:ascii="Nirmala UI" w:hAnsi="Nirmala UI" w:cs="Nirmala UI"/>
        </w:rPr>
        <w:t>පවතින</w:t>
      </w:r>
      <w:proofErr w:type="spellEnd"/>
      <w:r w:rsidRPr="003E58F2">
        <w:rPr>
          <w:rFonts w:ascii="Nirmala UI" w:hAnsi="Nirmala UI" w:cs="Nirmala UI"/>
        </w:rPr>
        <w:t xml:space="preserve"> </w:t>
      </w:r>
      <w:proofErr w:type="spellStart"/>
      <w:r w:rsidRPr="003E58F2">
        <w:rPr>
          <w:rFonts w:ascii="Nirmala UI" w:hAnsi="Nirmala UI" w:cs="Nirmala UI"/>
        </w:rPr>
        <w:t>විශාලම</w:t>
      </w:r>
      <w:proofErr w:type="spellEnd"/>
      <w:r w:rsidRPr="003E58F2">
        <w:rPr>
          <w:rFonts w:ascii="Nirmala UI" w:hAnsi="Nirmala UI" w:cs="Nirmala UI"/>
        </w:rPr>
        <w:t xml:space="preserve"> </w:t>
      </w:r>
      <w:proofErr w:type="spellStart"/>
      <w:r w:rsidRPr="003E58F2">
        <w:rPr>
          <w:rFonts w:ascii="Nirmala UI" w:hAnsi="Nirmala UI" w:cs="Nirmala UI"/>
        </w:rPr>
        <w:t>ජාත්‍යන්තර</w:t>
      </w:r>
      <w:proofErr w:type="spellEnd"/>
      <w:r w:rsidRPr="003E58F2">
        <w:rPr>
          <w:rFonts w:ascii="Nirmala UI" w:hAnsi="Nirmala UI" w:cs="Nirmala UI"/>
        </w:rPr>
        <w:t xml:space="preserve"> සංවිධානය වන්නේ 1945 වසරේ දී බිහි වූ එක්සත් ජාතීන්ගේ සංවිධානය යි. එම සංවිධානයේ අභ්‍යන්තර ආයතන 6ක් මෙන්ම ඊට අනුබද්ධ ආයතන විශාල ප්‍රමාණයක් ද මේ වන විට ලෝකය තුළ ස්ථාපනය වී තිබෙනවා. එක්සත් ජාතින් හැරුනුකොට විවිධ අරමුණු සඳහා අන්තර්ජාතික </w:t>
      </w:r>
      <w:r w:rsidRPr="003E58F2">
        <w:rPr>
          <w:rFonts w:ascii="Nirmala UI" w:hAnsi="Nirmala UI" w:cs="Nirmala UI"/>
        </w:rPr>
        <w:lastRenderedPageBreak/>
        <w:t>සංවිධාන, 300කට ආසන්න ප්‍රමාණයක් මේ වන විට නිර්මාණය වී තිබෙනවා. ඒ අතරින් කිහිපයක් අහෝසි වී ඇති අතර, බොහෝ ප්‍රමාණයක් ක්‍රියාකාරී මට්ටමේ දැකිය හැකියි.</w:t>
      </w:r>
    </w:p>
    <w:p w:rsidR="00CF64B0" w:rsidRPr="003E58F2" w:rsidRDefault="003E58F2">
      <w:pPr>
        <w:rPr>
          <w:rFonts w:ascii="Nirmala UI" w:hAnsi="Nirmala UI" w:cs="Nirmala UI"/>
        </w:rPr>
      </w:pPr>
      <w:r w:rsidRPr="003E58F2">
        <w:rPr>
          <w:rFonts w:ascii="Nirmala UI" w:hAnsi="Nirmala UI" w:cs="Nirmala UI"/>
        </w:rPr>
        <w:t>ඒ සංවිධාන අතරින් නේටෝ, වෝර්සෝ, ඔපෙක් හා පොදු රාජ්‍ය මණ්ඩලය යන සංවිධානයන් හි ඉතිහාසය හා වත්මන් තත්ත්වය පිළිබඳව යි මේ ලිපිය.</w:t>
      </w:r>
    </w:p>
    <w:p w:rsidR="00CF64B0" w:rsidRPr="003E58F2" w:rsidRDefault="003E58F2">
      <w:pPr>
        <w:rPr>
          <w:rFonts w:ascii="Nirmala UI" w:hAnsi="Nirmala UI" w:cs="Nirmala UI"/>
        </w:rPr>
      </w:pPr>
      <w:r w:rsidRPr="003E58F2">
        <w:rPr>
          <w:rFonts w:ascii="Nirmala UI" w:hAnsi="Nirmala UI" w:cs="Nirmala UI"/>
        </w:rPr>
        <w:t>උතුරු අත්ලාන්තික් ගිවිසුම් සංවිධානය (The North Atlantic Treaty Organization) හෙවත් නේටෝ සංවිධානය පිහිටුවන ලද්දේ, 1949 අප්‍රේල් 4 වන දා යි. ඒ වොෂිංටන් ඩී.සී. නගරයේ දී උතුරු අත්ලාන්තික් ගිවිසුම අත්සන් කිරීමත් සමග යි. අන්‍යොන්‍ය ආරක්ෂාව පිළිබඳ සංවිධානයක් වන මෙහි ආරම්භක සාමාජිකයන් 12ක් වුණා. දැනට යුරෝපා හා උතුරු ඇමෙරිකානු රටවල් 29ක් එහි සාමාජිකත්වය දරනවා. මෙහි සිටින එකම ඉස්ලාම් රාජ්‍ය වන්නේ තුර්කිය යි. වත්මන් නේටෝ මුලස්ථානය පිහිටා තිබෙන්නේ බෙල්ජියමේ බ්‍රසල්ස් නගරයේ යි. සංවිධානය පිහිටුවීමට මූලික අරමුණ වන්නේ සෝවියට් දේශය ඇතුළු කොමියුනිස්ට් කඳවුර විසින් බටහිර යුරෝපය දෙසට එල්ල කළ තර්ජනය යි. වර්තමානය වන විට සෝවියට් සංගමය ඇතුළු කොමියුනිස්ට් බලවේගයක් ලෝකයේ නොතිබුණත්, නේටෝ සංවිධානය විසුරුවා හැර නෑ. ඒ සම්බන්ධයෙන් ඔවුන්ට ජාත්‍යන්තරයෙන් චෝදනා එල්ල වෙනවා.</w:t>
      </w:r>
    </w:p>
    <w:p w:rsidR="00CF64B0" w:rsidRPr="003E58F2" w:rsidRDefault="003E58F2">
      <w:pPr>
        <w:rPr>
          <w:rFonts w:ascii="Nirmala UI" w:hAnsi="Nirmala UI" w:cs="Nirmala UI"/>
        </w:rPr>
      </w:pPr>
      <w:r w:rsidRPr="003E58F2">
        <w:rPr>
          <w:rFonts w:ascii="Nirmala UI" w:hAnsi="Nirmala UI" w:cs="Nirmala UI"/>
        </w:rPr>
        <w:t>නේටෝ සංවිධානයේ ප්‍රධාන මෙහෙයුම් අතරින් වැඩි අවධානයක් යොමු වෙන්නේ 2011 වසරේ දී ලිබියාව ආක්‍රමණය කර එහි කැරලිකරුවන්ට සහාය දී, රටේ නායකයා වූ කර්නල් මුවමර් ගඩාෆි ඝාතනය කිරීම යි.</w:t>
      </w:r>
    </w:p>
    <w:p w:rsidR="00CF64B0" w:rsidRPr="003E58F2" w:rsidRDefault="003E58F2">
      <w:pPr>
        <w:rPr>
          <w:rFonts w:ascii="Nirmala UI" w:hAnsi="Nirmala UI" w:cs="Nirmala UI"/>
        </w:rPr>
      </w:pPr>
      <w:r w:rsidRPr="003E58F2">
        <w:rPr>
          <w:rFonts w:ascii="Nirmala UI" w:hAnsi="Nirmala UI" w:cs="Nirmala UI"/>
        </w:rPr>
        <w:t>වර්තමානය වන විට නේටෝ සෙබළුන් 20,000කට අධික පිරිසක් ඇෆ්ගනිස්තානයේ, කොසෝවෝ හා මධ්‍යධරණී කලාපයේ මෙහෙයුම්වල නිරතව සිටිනවා. ඊට අමතරව තුර්කියේ ගුවන් ආරක්ෂක ආධාර ක්‍රියාකාරකම්වල ද ඔවුන් නිරතව සිටිනවා. මේ වන විට මැදපෙරදිග ඇති වී තිබෙන අරාජික තත්ත්වයට නේටෝ සංවිධානය ද වගකිව යුතු බව බොහෝ දෙනාගේ අදහස යි.</w:t>
      </w:r>
    </w:p>
    <w:p w:rsidR="00CF64B0" w:rsidRPr="003E58F2" w:rsidRDefault="003E58F2">
      <w:pPr>
        <w:rPr>
          <w:rFonts w:ascii="Nirmala UI" w:hAnsi="Nirmala UI" w:cs="Nirmala UI"/>
        </w:rPr>
      </w:pPr>
      <w:r w:rsidRPr="003E58F2">
        <w:rPr>
          <w:rFonts w:ascii="Nirmala UI" w:hAnsi="Nirmala UI" w:cs="Nirmala UI"/>
        </w:rPr>
        <w:t>සීතල යුද සමයේ දී උතුරු අත්ලන්තික් ගිවිසුම් සංවිධානයට (NATO) එරෙහිව සෝවියට් දේශය ප‍්‍රමුඛ නැගෙනහිර යුරෝපීය රටවල් විසින් වෝර්සෝ සංවිධානය පිහිටුවනවා. ඒ 1955 වසරේ දී පෝලන්තයේ වෝර්සෝ හි දී යි. සෝවියට් දේශය ඇතුළු සමාජවාදී රටවල් 8ක් මෙහි සාමාජිකයන් ලෙස කටයුතු කරනවා.</w:t>
      </w:r>
    </w:p>
    <w:p w:rsidR="00CF64B0" w:rsidRPr="003E58F2" w:rsidRDefault="003E58F2">
      <w:pPr>
        <w:rPr>
          <w:rFonts w:ascii="Nirmala UI" w:hAnsi="Nirmala UI" w:cs="Nirmala UI"/>
        </w:rPr>
      </w:pPr>
      <w:r w:rsidRPr="003E58F2">
        <w:rPr>
          <w:rFonts w:ascii="Nirmala UI" w:hAnsi="Nirmala UI" w:cs="Nirmala UI"/>
        </w:rPr>
        <w:t>1991 වසරේ දී බර්ලින් තාප්පය බිඳවැටීමත් සමග පාලන ක්‍රම දෙකක් ක්‍රියාත්මක වූ නැගෙනහිර ජර්මනිය හා බටහිර ජර්මනිය එකට එකතු වෙනවා. එය ලෝක දේශපාලන ක්‍රමයේ නව දිශාවක් සනිටුහන් කිරීමක් ලෙස හැඳින්විය හැකි අතර ඒ සමග, එම අවධියේ වෝර්සෝ සංවිධානය ලෙස ගොනුව තිබුණ රටවල් කොමියුනිස්ට් ආකෘතියෙන් ඉවත් වෙමින් ලිබරල් ප්‍රතිසංස්කරණ දෙසට යොමු වෙනවා. 1991 වසර වන විට සෝවියට් සංගමය ද බිඳ වැටෙනවා. එබැවින් වෝර්සෝ සංවිධානය ද විසුරුවා හැරීමට සිදුවෙනවා.</w:t>
      </w:r>
    </w:p>
    <w:p w:rsidR="00CF64B0" w:rsidRPr="003E58F2" w:rsidRDefault="003E58F2">
      <w:pPr>
        <w:rPr>
          <w:rFonts w:ascii="Nirmala UI" w:hAnsi="Nirmala UI" w:cs="Nirmala UI"/>
        </w:rPr>
      </w:pPr>
      <w:r w:rsidRPr="003E58F2">
        <w:rPr>
          <w:rFonts w:ascii="Nirmala UI" w:hAnsi="Nirmala UI" w:cs="Nirmala UI"/>
        </w:rPr>
        <w:lastRenderedPageBreak/>
        <w:t xml:space="preserve">ඛනිජ තෙල් අපනයන රටවල සංවිධානය වීමෙන් 1960 වසරේ ඉරාකයේ බැඩ්ගෑඩ් හි දී ඔපෙක් සංවිධානය නිර්මාණය වන අතර, ආරම්භයේ දී මැදපෙරදිග රටවල් හතරක් හා එක් ලතින් ඇමෙරිකානු රටක් සංවිධානයේ සාමාජිකයන් ලෙස කටයුතු කරනවා. ඒ ඉරාකය, ඉරානය, සෞදි අරාබිය, කුවේටය හා වෙනසුවෙලා ව යි. </w:t>
      </w:r>
    </w:p>
    <w:p w:rsidR="00CF64B0" w:rsidRPr="003E58F2" w:rsidRDefault="003E58F2">
      <w:pPr>
        <w:rPr>
          <w:rFonts w:ascii="Nirmala UI" w:hAnsi="Nirmala UI" w:cs="Nirmala UI"/>
        </w:rPr>
      </w:pPr>
      <w:r w:rsidRPr="003E58F2">
        <w:rPr>
          <w:rFonts w:ascii="Nirmala UI" w:hAnsi="Nirmala UI" w:cs="Nirmala UI"/>
        </w:rPr>
        <w:t xml:space="preserve">2019 වසරේ ආරම්භයත් සමග කටාර් රාජ්‍ය ඔපෙක් සංවිධානයෙන් ඉවත්ව යාම සමගම වර්තමානය වන විට එහි සාමාජිකයන් ගණන 14ක් ලෙස සඳහන් කළ හැකියි. 2018 වසරේ ඔපෙක් සංවිධානයට එකතු වෙන කොංගෝව, එහි අවසන් සාමාජිකයා ලෙස හැඳින්විය හැකියි. ඔවුන් මේ වන විට මුහුණ දෙන බරපතලම ගැටළුව වන්නේ ලෝක වෙළඳපොලේ තෙල් මිල පහළ යාම යි. ඔපෙක් නොවන රටක් වන ඇමෙරිකා එක්සත් ජනපදය විසින් ලෝක වෙළඳපොළට ශීඝ්‍රයෙන් ඛනිජ තෙල් නිකුත් කිරීම නිසා තෙල් මිල මෙලෙස පහළ යමින් පවතිනවා. </w:t>
      </w:r>
    </w:p>
    <w:p w:rsidR="00CF64B0" w:rsidRPr="003E58F2" w:rsidRDefault="003E58F2">
      <w:pPr>
        <w:rPr>
          <w:rFonts w:ascii="Nirmala UI" w:hAnsi="Nirmala UI" w:cs="Nirmala UI"/>
        </w:rPr>
      </w:pPr>
      <w:r w:rsidRPr="003E58F2">
        <w:rPr>
          <w:rFonts w:ascii="Nirmala UI" w:hAnsi="Nirmala UI" w:cs="Nirmala UI"/>
        </w:rPr>
        <w:t>ඊට පිළියමක් ලෙස ඔපෙක් රටවල් විසින් තෙල් අපනයනය මේ වන විට සීමා කර තිබෙනවා. ඔපෙක් සංවිධානයේ පළමු මූලස්ථානය ස්විස්ටර්ලන්තයේ ජිනීවා හි පැවති අතර, 1965 වසරෙන් පසුව මෙම මූලස්ථානය ඔස්ට්‍රියාවේ වියානා වෙත රැගෙන යනවා. වර්තමානය වන විට ඔපෙක් සමුළු සඳහා ඔපෙක් සංවිධානයට අයත් නැති රුසියාව වැනි ඔපෙක් හිතවත් රටවල් ද සහභාගී වෙනවා.</w:t>
      </w:r>
    </w:p>
    <w:p w:rsidR="00CF64B0" w:rsidRPr="003E58F2" w:rsidRDefault="003E58F2">
      <w:pPr>
        <w:rPr>
          <w:rFonts w:ascii="Nirmala UI" w:hAnsi="Nirmala UI" w:cs="Nirmala UI"/>
        </w:rPr>
      </w:pPr>
      <w:r w:rsidRPr="003E58F2">
        <w:rPr>
          <w:rFonts w:ascii="Nirmala UI" w:hAnsi="Nirmala UI" w:cs="Nirmala UI"/>
        </w:rPr>
        <w:t>ලෝකයේ බිලියන 7.4ක ජනගහනයෙන් තුනෙන් එකක් පමණ එනම්, බිලියන 2.4ක පමණ ජනතාවක් වෙසෙන්නේ පොදු රාජ්‍ය මණ්ඩලයට අයත් රටවල යි. මෙම සංවිධානය 1931 වසරේ දී ආරම්භ වෙන අතර වර්තමානය වන විට එහි සාමාජිකයන් ගණන 53ක් වෙනවා. ඒවා බොහොමයක් අතීතයේ දී බ්‍රිතාන්‍ය කිරීටයට යටත්ව තිබූ රටවල්.</w:t>
      </w:r>
    </w:p>
    <w:p w:rsidR="00CF64B0" w:rsidRPr="003E58F2" w:rsidRDefault="003E58F2">
      <w:pPr>
        <w:rPr>
          <w:rFonts w:ascii="Nirmala UI" w:hAnsi="Nirmala UI" w:cs="Nirmala UI"/>
        </w:rPr>
      </w:pPr>
      <w:r w:rsidRPr="003E58F2">
        <w:rPr>
          <w:rFonts w:ascii="Nirmala UI" w:hAnsi="Nirmala UI" w:cs="Nirmala UI"/>
        </w:rPr>
        <w:t xml:space="preserve">රුවන්ඩා සහ මොසැම්බික් යන රටවල් පිළිවෙලින් 2009 හා 1995 දී පොදුරාජ්‍ය මණ්ඩලයේ සාමාජිකත්වය ලබාගන්නා අතර, එම රටවල් කිසිම ආකාරයකින් බ්‍රිතාන්‍යයට යටත් වී තිබූ රාජ්‍ය නොවන ඒවා ලෙස හැඳින්විය හැකි යි. </w:t>
      </w:r>
    </w:p>
    <w:p w:rsidR="00CF64B0" w:rsidRPr="003E58F2" w:rsidRDefault="003E58F2">
      <w:pPr>
        <w:rPr>
          <w:rFonts w:ascii="Nirmala UI" w:hAnsi="Nirmala UI" w:cs="Nirmala UI"/>
        </w:rPr>
      </w:pPr>
      <w:r w:rsidRPr="003E58F2">
        <w:rPr>
          <w:rFonts w:ascii="Nirmala UI" w:hAnsi="Nirmala UI" w:cs="Nirmala UI"/>
        </w:rPr>
        <w:t>දේශපාලනිකමය දූෂණ හේතුවෙන් වරෙක සිම්බාබ්වේ හි සාමාජිකත්වය අහෝසි කිරීමට කටයුතු කරන අතර, ඒ හේතුවෙන් රොබට් මුගාබේ 2003 වසරේ දී සිම්බාබ්වේ පොදු රාජ්‍ය මණ්ඩලයෙන් ඉවත් කර ගන්නවා. 1999 දී පර්වේෂ් මුෂාරෆ්ගේ හමුදා කුමන්ත්‍රණයෙන් පසුව පාකිස්තානයේ සාමාජිකත්වය අත්හිටුවනු ලැබූ අතර, ඉන් වසර හතරහමාරකට පසු යළි එය පිරිනැමීමට කටයුතු කරනවා. 2016 වසරේ දී ජනාධිපති අබ්දුල්ලා යමින්ගේ නායකත්වය යටතේ මාලදිවයින පොදු රාජ්‍ය මණ්ඩලයෙන් ඉවත් වෙන අතර, මෑත ඉතිහාසයේ ආසන්නතම ඉවත් වීම එය යි. වර්තමානය වන විට මාලදිවයින් ජනාධිපති ඊබ්‍රහිම් මොහොමඩ් සෝලි, ඉන්දියාව හරහා නැවත පොදු රාජ්‍ය මණ්ඩලීය සාමාජිකත්වය ඉල්ලමින් සිටිනවා.</w:t>
      </w:r>
    </w:p>
    <w:p w:rsidR="00CF64B0" w:rsidRPr="003E58F2" w:rsidRDefault="003E58F2">
      <w:pPr>
        <w:rPr>
          <w:rFonts w:ascii="Nirmala UI" w:hAnsi="Nirmala UI" w:cs="Nirmala UI"/>
        </w:rPr>
      </w:pPr>
      <w:r w:rsidRPr="003E58F2">
        <w:rPr>
          <w:rFonts w:ascii="Nirmala UI" w:hAnsi="Nirmala UI" w:cs="Nirmala UI"/>
        </w:rPr>
        <w:lastRenderedPageBreak/>
        <w:t xml:space="preserve">සංවිධානයේ නිත්‍ය නායිකාව ලෙස දෙවන එළිසබෙත් රැජින කටයුතු කරන අතර, ඇයගේ මරණයෙන් පසුව නිත්‍ය නායකත්වය කාට හිමි විය යුතු ද යන්න තාම තීරණය වී නෑ. මහ ලේකම්වරිය ලෙස පැට්‍රීසියා ස්කොට්ලන්ඩ් කටයුතු කරනවා. 2018 වසරේ දී පොදු රාජ්‍ය මණ්ඩලයේ සමුළුව එක්සත් රාජධානියේ පැවති අතර, 2020 වසරේ පොදු රාජ්‍ය මණ්ඩල සමුළුව රුවන්ඩාවේ පැවැත්වීමට නියමිත යි. මෙහි මූලස්ථානය එක්සත් රාජධානියේ, ලන්ඩනයේ පිහිටා තිබෙනවා. </w:t>
      </w:r>
    </w:p>
    <w:p w:rsidR="00CF64B0" w:rsidRPr="003E58F2" w:rsidRDefault="00C525D1">
      <w:pPr>
        <w:rPr>
          <w:rFonts w:ascii="Nirmala UI" w:hAnsi="Nirmala UI" w:cs="Nirmala UI"/>
        </w:rPr>
      </w:pPr>
      <w:r w:rsidRPr="003E58F2">
        <w:rPr>
          <w:rFonts w:ascii="Nirmala UI" w:hAnsi="Nirmala UI" w:cs="Nirmala UI"/>
        </w:rPr>
        <w:t xml:space="preserve"> </w:t>
      </w:r>
      <w:r w:rsidR="003E58F2" w:rsidRPr="003E58F2">
        <w:rPr>
          <w:rFonts w:ascii="Nirmala UI" w:hAnsi="Nirmala UI" w:cs="Nirmala UI"/>
        </w:rPr>
        <w:t>“</w:t>
      </w:r>
      <w:proofErr w:type="spellStart"/>
      <w:r w:rsidR="003E58F2" w:rsidRPr="003E58F2">
        <w:rPr>
          <w:rFonts w:ascii="Nirmala UI" w:hAnsi="Nirmala UI" w:cs="Nirmala UI"/>
        </w:rPr>
        <w:t>පසුගිය</w:t>
      </w:r>
      <w:proofErr w:type="spellEnd"/>
      <w:r w:rsidR="003E58F2" w:rsidRPr="003E58F2">
        <w:rPr>
          <w:rFonts w:ascii="Nirmala UI" w:hAnsi="Nirmala UI" w:cs="Nirmala UI"/>
        </w:rPr>
        <w:t xml:space="preserve"> </w:t>
      </w:r>
      <w:proofErr w:type="spellStart"/>
      <w:r w:rsidR="003E58F2" w:rsidRPr="003E58F2">
        <w:rPr>
          <w:rFonts w:ascii="Nirmala UI" w:hAnsi="Nirmala UI" w:cs="Nirmala UI"/>
        </w:rPr>
        <w:t>සති</w:t>
      </w:r>
      <w:proofErr w:type="spellEnd"/>
      <w:r w:rsidR="003E58F2" w:rsidRPr="003E58F2">
        <w:rPr>
          <w:rFonts w:ascii="Nirmala UI" w:hAnsi="Nirmala UI" w:cs="Nirmala UI"/>
        </w:rPr>
        <w:t xml:space="preserve"> </w:t>
      </w:r>
      <w:proofErr w:type="spellStart"/>
      <w:r w:rsidR="003E58F2" w:rsidRPr="003E58F2">
        <w:rPr>
          <w:rFonts w:ascii="Nirmala UI" w:hAnsi="Nirmala UI" w:cs="Nirmala UI"/>
        </w:rPr>
        <w:t>කිහිපය</w:t>
      </w:r>
      <w:proofErr w:type="spellEnd"/>
      <w:r w:rsidR="003E58F2" w:rsidRPr="003E58F2">
        <w:rPr>
          <w:rFonts w:ascii="Nirmala UI" w:hAnsi="Nirmala UI" w:cs="Nirmala UI"/>
        </w:rPr>
        <w:t xml:space="preserve"> </w:t>
      </w:r>
      <w:proofErr w:type="spellStart"/>
      <w:r w:rsidR="003E58F2" w:rsidRPr="003E58F2">
        <w:rPr>
          <w:rFonts w:ascii="Nirmala UI" w:hAnsi="Nirmala UI" w:cs="Nirmala UI"/>
        </w:rPr>
        <w:t>තුළම</w:t>
      </w:r>
      <w:proofErr w:type="spellEnd"/>
      <w:r w:rsidR="003E58F2" w:rsidRPr="003E58F2">
        <w:rPr>
          <w:rFonts w:ascii="Nirmala UI" w:hAnsi="Nirmala UI" w:cs="Nirmala UI"/>
        </w:rPr>
        <w:t xml:space="preserve"> මම බෙනී ගාන්ට්ස්ව සාකච්ඡා මේසයට රැගෙන ඒමට විශාල ලෙස උත්සාහ කළා. නමුත් ඔහු එම යෝජනා දිගින් දිගටම ප්‍රතික්ෂේප කළා. පුළුල් එක්සත් රජයක් පිහිටුවීමට ගන්නා සෑම උත්සාහයක්ම, ඒ වගේම තවත් මැතිවරණයක් වැළැක්වීමට ගන්නා සෑම උත්සාහයක්ම මම ගනු ලැබුවා. නමුත් ගාන්ට්ස් ඒ සියල්ල ප්‍රතික්ෂේප කළා.” පසුගිය සඳුදා දිනයේ (ඔක්තෝම්බර් 21) ඊශ්‍රායලයේ භාරකාර අග්‍රාමාත්‍ය බෙන්ජමින් නෙතන්යාහු එලෙස ප්‍රකාශ කරනවා. ඒ හේතුවෙන් ඔහු සභාග ආණ්ඩුවක් තමන්ට පිහිටවිය නොහැකි බව ඊශ්‍රායල ජනාධිපතිවරයාට දන්වා සිටිනවා.</w:t>
      </w:r>
    </w:p>
    <w:p w:rsidR="00CF64B0" w:rsidRPr="003E58F2" w:rsidRDefault="003E58F2">
      <w:pPr>
        <w:rPr>
          <w:rFonts w:ascii="Nirmala UI" w:hAnsi="Nirmala UI" w:cs="Nirmala UI"/>
        </w:rPr>
      </w:pPr>
      <w:r w:rsidRPr="003E58F2">
        <w:rPr>
          <w:rFonts w:ascii="Nirmala UI" w:hAnsi="Nirmala UI" w:cs="Nirmala UI"/>
        </w:rPr>
        <w:t>ඊශ්‍රායල් ජනාධිපතිවරයාට ඒ බව ප්‍රකාශ කිරීමෙන් පසුව ජනාධිපතිවරයා විසින් සභාග ආණ්ඩුවක් නිර්මාණය කිරීමට නියමිත කාලයක් බෙන්ජමින්ගේ ප්‍රතිවාදියා වන බෙනී ගාන්ට්ස්ට ලබා දී තිබෙනවා. යම් හෙයකින් ඔහු ද සභාග ආණ්ඩුවක් පිහිටුවීමට අසමත් වුවහොත්, ඊශ්‍රායලය නැවතත් මහා මැතිවරණයක් කරා ගමන් කරනු ඇත. එසේ වුවහොත් එය, මේ වසර තුළ ඊශ්‍රායලය තුළ පැවැත්වෙන තෙවන මහ මැතිවරණය බවට පත් වෙනවා.</w:t>
      </w:r>
    </w:p>
    <w:p w:rsidR="00CF64B0" w:rsidRPr="003E58F2" w:rsidRDefault="003E58F2">
      <w:pPr>
        <w:rPr>
          <w:rFonts w:ascii="Nirmala UI" w:hAnsi="Nirmala UI" w:cs="Nirmala UI"/>
        </w:rPr>
      </w:pPr>
      <w:r w:rsidRPr="003E58F2">
        <w:rPr>
          <w:rFonts w:ascii="Nirmala UI" w:hAnsi="Nirmala UI" w:cs="Nirmala UI"/>
        </w:rPr>
        <w:t>ඊශ්‍රායලයේ පාර්ලිමේන්තුව හෙවත් ක්නෙසට් සභාව මන්ත්‍රීන් 120ක් තෝරාගැනීම සඳහා මේ වසරේ පළමු මහමැතිවරණය අප්‍රේල් මාසයේ දී පැවැත්වෙනවා. මෙම මැතිවරණයේ දී කිසිදු පක්ෂයකට බහුතර බලය ලබා ගැනීමට නොහැකි වන අතර, හිටපු අගමැති ප්‍රමුඛ ලිකුද් පක්ෂයට 26.46%ක ඡන්ද ප්‍රතිශතයක් හිමි වෙනවා. බෙනී ගාන්ට්ස්ගේ හොසෙන් ඊශ්‍රායෙල් පක්ෂය ඇතුළු තවත් පක්ෂ කිහිපයක එකතුවකින් නිර්මාණය වූ නීල ධවල සන්ධානය ද ප්‍රධාන පක්ෂයක් ලෙස තරග වදිනවා. මෙම මැතිවරණයේ දී නෙතන්යාහුගේ ලිකුද් පක්ෂය ඇතුළු අන්ත දක්ෂිනාංශික පක්ෂවලට දැඩි තර්ජනයක් එම සන්ධානය විසින් එල්ල කරමින් ඔවුන් 26.13%ක ඡන්ද ප්‍රතිශතයක් ලබා ගන්නවා. මැතිවරණයෙන් පසුව බෙන්ජමින් නෙතන්යාහු එරට අගමැති ලෙස පත් වෙන අතර, ඔහු විසින් අනෙකුත් දක්ෂිණාංශික සුළු පක්ෂ කිහිපයක් එකතු කර ගනිමින් සභාග ආණ්ඩුවක් නිර්මාණය කිරීමට බලාපොරොත්තු වෙනවා. නමුත් මේ උත්සාහය අසාර්ථක වෙන අතර, ඒ හේතුවෙන් නැවතත් පාර්ලිමේන්තු මැතිවරණයක් කැඳවීමට තීරණය වෙනවා.</w:t>
      </w:r>
    </w:p>
    <w:p w:rsidR="00CF64B0" w:rsidRPr="003E58F2" w:rsidRDefault="003E58F2">
      <w:pPr>
        <w:rPr>
          <w:rFonts w:ascii="Nirmala UI" w:hAnsi="Nirmala UI" w:cs="Nirmala UI"/>
        </w:rPr>
      </w:pPr>
      <w:r w:rsidRPr="003E58F2">
        <w:rPr>
          <w:rFonts w:ascii="Nirmala UI" w:hAnsi="Nirmala UI" w:cs="Nirmala UI"/>
        </w:rPr>
        <w:t xml:space="preserve">ඒ අනුව 2019 වසරේ සැප්තැම්බර් මාසයේ දී නැවතත් පාර්ලිමේන්තු මැතිවරණයක් කරා ගමන් කිරීමට ඊශ්‍රායලය තීරණය කරනවා. සැප්තැම්බර් මැතිවරණයේ දී ද </w:t>
      </w:r>
      <w:r w:rsidRPr="003E58F2">
        <w:rPr>
          <w:rFonts w:ascii="Nirmala UI" w:hAnsi="Nirmala UI" w:cs="Nirmala UI"/>
        </w:rPr>
        <w:lastRenderedPageBreak/>
        <w:t xml:space="preserve">එකදු පක්ෂයකට හෝ බහුතර බලයක් ලබාගැනීමට නොහැකි වෙනවා. අගමැති බෙන්ජමින් නෙතන්යාහුගේ අන්ත දක්ෂිනාංශික ලිකුද් පක්ෂය 25.10%ක ඡන්ද ප්‍රතිශතයක් ලබාගන්නා විට ඊට එරෙහිව සිටි මධ්‍යස් ලිබරල් සන්ධානයක් වන නීල ධවල සන්ධානය 25.95%ක ඡන්ද ප්‍රතිශතයක් ලබා ගන්නවා. </w:t>
      </w:r>
    </w:p>
    <w:p w:rsidR="00CF64B0" w:rsidRPr="003E58F2" w:rsidRDefault="003E58F2">
      <w:pPr>
        <w:rPr>
          <w:rFonts w:ascii="Nirmala UI" w:hAnsi="Nirmala UI" w:cs="Nirmala UI"/>
        </w:rPr>
      </w:pPr>
      <w:r w:rsidRPr="003E58F2">
        <w:rPr>
          <w:rFonts w:ascii="Nirmala UI" w:hAnsi="Nirmala UI" w:cs="Nirmala UI"/>
        </w:rPr>
        <w:t xml:space="preserve">නැවතත් සභාග ආණ්ඩුවක් පිහිටුවීමේ බලය නෙතන්යාහුට ලැබෙන අතර, දින 28ක් ඒ සඳහා ජනාධිපතිවරයා විසින් ලබා දෙනවා. ඔහු සභාග ආණ්ඩුව සඳහා තම ප්‍රධාන සටන් සගයා වන බෙනී ගාන්ට්ස් ප්‍රමුඛ නීල ධවල සන්ධානයට ආරාධනා කරනවා </w:t>
      </w:r>
    </w:p>
    <w:p w:rsidR="00CF64B0" w:rsidRPr="003E58F2" w:rsidRDefault="003E58F2">
      <w:pPr>
        <w:rPr>
          <w:rFonts w:ascii="Nirmala UI" w:hAnsi="Nirmala UI" w:cs="Nirmala UI"/>
        </w:rPr>
      </w:pPr>
      <w:r w:rsidRPr="003E58F2">
        <w:rPr>
          <w:rFonts w:ascii="Nirmala UI" w:hAnsi="Nirmala UI" w:cs="Nirmala UI"/>
        </w:rPr>
        <w:t xml:space="preserve">නෙතන්යාහුට එරෙහිව පවතින අල්ලස්, දූෂණ සහ විශ්වාසය කඩ කිරීමේ චෝදනා පිළිබඳ නඩු ගොනු කර ඇති බැවින් සන්ධානගත වීම බෙනී ගාන්ට්ස් ප්‍රමුඛ නීල ධවල සන්ධානය විසින් ප්‍රතික්ෂේප කරනවා. ලිකුද් පක්ෂය ඇතුළු තවත් කුඩා ඡන්ද ප්‍රතිශතයක් හිමි දක්ෂිනාංශික පක්ෂ කිහිපයක් එකතු වූවත්, නව සභාග ආණ්ඩුවක් පිහිටුවීමට නොහැකි බැවින් තමා ඒ අවස්ථාව අතහරින බව බෙන්ජමින් නෙතන්යාහු විසින් ඊශ්‍රායල ජනාධිපතිවරයාට දන්වා සිටිනවා. ඒ ඔහුට ලබා දී තිබූ අවසන් දිනට, දින දෙකකට ප්‍රථමව යි. </w:t>
      </w:r>
    </w:p>
    <w:p w:rsidR="00CF64B0" w:rsidRPr="003E58F2" w:rsidRDefault="003E58F2">
      <w:pPr>
        <w:rPr>
          <w:rFonts w:ascii="Nirmala UI" w:hAnsi="Nirmala UI" w:cs="Nirmala UI"/>
        </w:rPr>
      </w:pPr>
      <w:r w:rsidRPr="003E58F2">
        <w:rPr>
          <w:rFonts w:ascii="Nirmala UI" w:hAnsi="Nirmala UI" w:cs="Nirmala UI"/>
        </w:rPr>
        <w:t>හිටපු ඊශ්‍රායල් හමුදා (IDF) මාණ්ඩලික ප්‍රධානී බෙනී ගාන්ට්ස්ගේ ඉදිරිපත් වීම මෙම මැතිවරණ දෙකේම කැපී පෙනෙන ලක්ෂණයක් ලෙස හැදින්විය හැකි යි. ජනවාරි මාසයේ දී පළ වූ අනාවැකියක් වූයේ ගාන්ට්ස්ගේ පක්ෂය ආසන 15කට ආසන්න ප්‍රමාණයක් ලබාගනු ඇති බව යි. නමුත් පාර්ලිමේන්තු මැතිවරණ දෙකේ දී ම ඊට වඩා වැඩි ආසන සංඛ්‍යාවක් දිනාගැනීමට ඔහුගේ සන්ධානය සමත් වෙනවා.</w:t>
      </w:r>
    </w:p>
    <w:p w:rsidR="00CF64B0" w:rsidRPr="003E58F2" w:rsidRDefault="003E58F2">
      <w:pPr>
        <w:rPr>
          <w:rFonts w:ascii="Nirmala UI" w:hAnsi="Nirmala UI" w:cs="Nirmala UI"/>
        </w:rPr>
      </w:pPr>
      <w:r w:rsidRPr="003E58F2">
        <w:rPr>
          <w:rFonts w:ascii="Nirmala UI" w:hAnsi="Nirmala UI" w:cs="Nirmala UI"/>
        </w:rPr>
        <w:t>අප්‍රේල් මාසයේ මැතිවරණයේ දී ඔහුගේ පක්ෂය නියෝජනය කළ සන්ධානය විසින් ආසන 35ක් ද සැප්තැම්බර් මාසයේ දී එම නීල ධවල සන්ධානය විසින් ආසන 33ක් ද දිනාගන්නවා. සැප්තැම්බර් මාසයේ මැතිවරණයේ දී ලිකුද් පක්ෂය විසින් දිනාගන්නේ ආසන 32ක් පමණයි. එනම් අවසන් මැතිවරණයේ දී ලිකුද් පක්ෂයට වඩා ස්වල්පයක් වැඩි ඡන්ද ප්‍රමාණයක් ලබාගැනීමට නීල ධවල සන්ධානය සමත් වෙනවා. ජාතිකවාදී ස්ථාවරයක සිට ඡන්ද ගොඩ වැඩි කරගැනීමේ උත්සාහයක නිරත වූ නෙත්න්යාහුට මෙවර මැතිවරණය එතරම් වාසිදායක නොවීමට නිල ධවල සන්ධානය විසින් දිගින් දිගටම නෙතන්යාහුගේ දුෂණ වංචා කතා කිරීම හේතු වන්නට ඇති බව මැතිවරණ විචාරකයන් පෙන්වා දෙනවා.</w:t>
      </w:r>
    </w:p>
    <w:p w:rsidR="00CF64B0" w:rsidRPr="003E58F2" w:rsidRDefault="003E58F2">
      <w:pPr>
        <w:rPr>
          <w:rFonts w:ascii="Nirmala UI" w:hAnsi="Nirmala UI" w:cs="Nirmala UI"/>
        </w:rPr>
      </w:pPr>
      <w:r w:rsidRPr="003E58F2">
        <w:rPr>
          <w:rFonts w:ascii="Nirmala UI" w:hAnsi="Nirmala UI" w:cs="Nirmala UI"/>
        </w:rPr>
        <w:t xml:space="preserve">ඊශ්‍රායල් ජනාධිපතිවරයා විසින් සඳුදා දිනෙන් (ඔක්තෝම්බර් 21) පසුව සභාග ආණ්ඩුවක් පිහිටුවීම සඳහා බෙනී ගාන්ට්ස්ට ආරාධනා කරන අතර, ඒ සඳහා ද ඔහුට දින 28ක කාල සීමාවක් ලබා දී තිබෙනවා. මේ වන විට පාර්ලිමේන්තුවේ බහුතර බලය බෙනී ගාන්ට්ස් ලබාගන්නා ආකාරය පිළිබඳව පැහැදිලි ක්‍රියාමාර්ගයක් දකින්න ලැබෙන්නේ නෑ. යම් හෙයකින් ඔහුට ද සභාග ආණ්ඩුවක් පිහිටුවීමට හැකියාවක් </w:t>
      </w:r>
      <w:r w:rsidRPr="003E58F2">
        <w:rPr>
          <w:rFonts w:ascii="Nirmala UI" w:hAnsi="Nirmala UI" w:cs="Nirmala UI"/>
        </w:rPr>
        <w:lastRenderedPageBreak/>
        <w:t>නොලැබුණහොත් මේ වසරේ දී ම තෙවන පාර්ලිමේන්තු මැතිවරණයක් සඳහා ඊශ්‍රායලය ගමන් කරනු ඇත.</w:t>
      </w:r>
    </w:p>
    <w:p w:rsidR="00CF64B0" w:rsidRPr="003E58F2" w:rsidRDefault="003E58F2">
      <w:pPr>
        <w:rPr>
          <w:rFonts w:ascii="Nirmala UI" w:hAnsi="Nirmala UI" w:cs="Nirmala UI"/>
        </w:rPr>
      </w:pPr>
      <w:proofErr w:type="spellStart"/>
      <w:r w:rsidRPr="003E58F2">
        <w:rPr>
          <w:rFonts w:ascii="Nirmala UI" w:hAnsi="Nirmala UI" w:cs="Nirmala UI"/>
        </w:rPr>
        <w:t>වරෙක</w:t>
      </w:r>
      <w:proofErr w:type="spellEnd"/>
      <w:r w:rsidRPr="003E58F2">
        <w:rPr>
          <w:rFonts w:ascii="Nirmala UI" w:hAnsi="Nirmala UI" w:cs="Nirmala UI"/>
        </w:rPr>
        <w:t xml:space="preserve"> </w:t>
      </w:r>
      <w:proofErr w:type="spellStart"/>
      <w:r w:rsidRPr="003E58F2">
        <w:rPr>
          <w:rFonts w:ascii="Nirmala UI" w:hAnsi="Nirmala UI" w:cs="Nirmala UI"/>
        </w:rPr>
        <w:t>ඊශ්‍රායල්</w:t>
      </w:r>
      <w:proofErr w:type="spellEnd"/>
      <w:r w:rsidRPr="003E58F2">
        <w:rPr>
          <w:rFonts w:ascii="Nirmala UI" w:hAnsi="Nirmala UI" w:cs="Nirmala UI"/>
        </w:rPr>
        <w:t xml:space="preserve"> </w:t>
      </w:r>
      <w:proofErr w:type="spellStart"/>
      <w:r w:rsidRPr="003E58F2">
        <w:rPr>
          <w:rFonts w:ascii="Nirmala UI" w:hAnsi="Nirmala UI" w:cs="Nirmala UI"/>
        </w:rPr>
        <w:t>ජනතාව</w:t>
      </w:r>
      <w:proofErr w:type="spellEnd"/>
      <w:r w:rsidRPr="003E58F2">
        <w:rPr>
          <w:rFonts w:ascii="Nirmala UI" w:hAnsi="Nirmala UI" w:cs="Nirmala UI"/>
        </w:rPr>
        <w:t xml:space="preserve"> </w:t>
      </w:r>
      <w:proofErr w:type="spellStart"/>
      <w:r w:rsidRPr="003E58F2">
        <w:rPr>
          <w:rFonts w:ascii="Nirmala UI" w:hAnsi="Nirmala UI" w:cs="Nirmala UI"/>
        </w:rPr>
        <w:t>විසින්</w:t>
      </w:r>
      <w:proofErr w:type="spellEnd"/>
      <w:r w:rsidRPr="003E58F2">
        <w:rPr>
          <w:rFonts w:ascii="Nirmala UI" w:hAnsi="Nirmala UI" w:cs="Nirmala UI"/>
        </w:rPr>
        <w:t xml:space="preserve"> “හිට්ලර්” ලෙසත් “මව්බිම පාවාදෙන්නා” ලෙසත්  හඳුන්වන ලද, 1992 වසරේ දී ඊශ්‍රායලයේ අගමැති ධූරයට පත් වූ යිසාක් රබීන් අන්ත දක්ෂිණාංශික මතදාරී ඊශ්‍රායල් ඝාතකයෙකු අතින් මරණයට පත්වෙනවා. කම්කරු පක්ෂයේ ආධාරකරුවන් ඉතාමත් ආදරය හා ගරු කළ, ලිකුද් ඇතුළු දක්ෂිණාංශික පක්ෂ ආධාරකරුවන්න්ගේ දැඩි විවේචනයට පාත්‍ර වූ මේ අගමැතිවරයා ඝාතනය වූ ආකාරය පිළිබඳව යි මේ ලිපිය ලියවෙන්නේ </w:t>
      </w:r>
    </w:p>
    <w:p w:rsidR="00CF64B0" w:rsidRPr="003E58F2" w:rsidRDefault="003E58F2">
      <w:pPr>
        <w:rPr>
          <w:rFonts w:ascii="Nirmala UI" w:hAnsi="Nirmala UI" w:cs="Nirmala UI"/>
        </w:rPr>
      </w:pPr>
      <w:r w:rsidRPr="003E58F2">
        <w:rPr>
          <w:rFonts w:ascii="Nirmala UI" w:hAnsi="Nirmala UI" w:cs="Nirmala UI"/>
        </w:rPr>
        <w:t xml:space="preserve">ඊශ්‍රායල් හිටපු හමුදා ප්‍රධානියෙක් වන යිසාක් රබීන්, කම්කරු පක්ෂය නියෝජනය කරමින් දෙවන වතාවට ඊශ්‍රායලයේ අගමැතිවරයා බවට පත්වන්නේ 1992 වසරේ ජූලි මාසයේ දී යි. 1964 වසරේ දී ඊශ්‍රායල් ආරක්ෂක බලකායේ (IDF) ප්‍රධානියා බවට පත් වූ යිසාක් රබීන්, 1967 වසරේ ජූනි මාසයේ දින හයක් පුරා ඊශ්‍රායලය හා ආරබි රටවල් අතර පැවති බිහිසුණු සය දින යුද්ධයේ ජයග්‍රහණය ඊශ්‍රායලයට අත්පත් කර දීමට මූලික වූ ඊශ්‍රායල ප්‍රධාන හමුදා නිලධාරියා ලෙස හැඳින්විය හැකියි. ඔහුගේ හා එම කාලයේ ඊශ්‍රායල් ආරක්ෂක ඇමතිවරයා වූ මෝෂේ දයාන්ගේ නිවැරදි තීරණ ලොවක් මවිත කළ මේ යුද ජයග්‍රහණයට හේතු වුණා. යුද්ධය පැවතියේ ඉතා කුඩා කාලයක් පමණක් වුවත් එය මැද පෙරදිග දේශපාලනික සිතියම උඩු යටිකුරු කිරීමට සමත් වෙනවා. </w:t>
      </w:r>
    </w:p>
    <w:p w:rsidR="00CF64B0" w:rsidRPr="003E58F2" w:rsidRDefault="003E58F2">
      <w:pPr>
        <w:rPr>
          <w:rFonts w:ascii="Nirmala UI" w:hAnsi="Nirmala UI" w:cs="Nirmala UI"/>
        </w:rPr>
      </w:pPr>
      <w:r w:rsidRPr="003E58F2">
        <w:rPr>
          <w:rFonts w:ascii="Nirmala UI" w:hAnsi="Nirmala UI" w:cs="Nirmala UI"/>
        </w:rPr>
        <w:t>මේ ඔස්සේ ඊජිප්තුවේ ගාසා තීරයත් 'සිනායි' කතරත් ඊශ්‍රායලය අතට පත්වෙනවා. සිරියාවේ ගෝලාන් කඳුවැටියත් ඊශ්‍රායලය අත්පත් කර ගන්නවා. ජෝර්දානයේ බටහිර ඉවුර හා නැගෙනහිර ජෙරුසලම ද ඊශ්‍රායලයේ පාලනයට නතු වෙනවා. එම පෙදෙස්වල සිටි පලස්තීනුවෝ පලා යන අතර ඉතිරි වූ පලස්තීනුවන් පලවා හරිනවා. තවත් බොහෝ පිරිසක් ඝාතනයට ලක් වෙනවා. සය දින යුද්ධය මෙහෙයවූ ආකාරය නිසා හමුදා ප්‍රධානි යිසාක් රබීන් එරට වැසියන්ගේ වීරයෙක් බවට පත්වෙනවා.</w:t>
      </w:r>
    </w:p>
    <w:p w:rsidR="00CF64B0" w:rsidRPr="003E58F2" w:rsidRDefault="003E58F2">
      <w:pPr>
        <w:rPr>
          <w:rFonts w:ascii="Nirmala UI" w:hAnsi="Nirmala UI" w:cs="Nirmala UI"/>
        </w:rPr>
      </w:pPr>
      <w:r w:rsidRPr="003E58F2">
        <w:rPr>
          <w:rFonts w:ascii="Nirmala UI" w:hAnsi="Nirmala UI" w:cs="Nirmala UI"/>
        </w:rPr>
        <w:t>වැඩි දුරටත් කියවන්න - සය දින යුද්ධය – ඊශ්‍රායලයට එල්ල වූ අනපේක්ෂිත ප්‍රහාරය</w:t>
      </w:r>
    </w:p>
    <w:p w:rsidR="00CF64B0" w:rsidRPr="003E58F2" w:rsidRDefault="003E58F2">
      <w:pPr>
        <w:rPr>
          <w:rFonts w:ascii="Nirmala UI" w:hAnsi="Nirmala UI" w:cs="Nirmala UI"/>
        </w:rPr>
      </w:pPr>
      <w:r w:rsidRPr="003E58F2">
        <w:rPr>
          <w:rFonts w:ascii="Nirmala UI" w:hAnsi="Nirmala UI" w:cs="Nirmala UI"/>
        </w:rPr>
        <w:t>සය දින යුද්ධය මෙහෙය වූ ඔහු 70 දශකයේ මැද භාගය වන විට ඊශ්‍රායලයේ අගමැතිවරයා බවට පත්වෙනවා. පළමු ධූර කාලයෙන් පසු ඔහු නැවතත් 1992 දී ඊශ්‍රායලයේ අගමැති ධුරයට තේරී පත්වෙනවා.</w:t>
      </w:r>
    </w:p>
    <w:p w:rsidR="00CF64B0" w:rsidRPr="003E58F2" w:rsidRDefault="003E58F2">
      <w:pPr>
        <w:rPr>
          <w:rFonts w:ascii="Nirmala UI" w:hAnsi="Nirmala UI" w:cs="Nirmala UI"/>
        </w:rPr>
      </w:pPr>
      <w:r w:rsidRPr="003E58F2">
        <w:rPr>
          <w:rFonts w:ascii="Nirmala UI" w:hAnsi="Nirmala UI" w:cs="Nirmala UI"/>
        </w:rPr>
        <w:t>ඊශ්‍රායලය විසින් සය දින යුද්ධයෙන් අල්ලාගත් කොටස්වල අයිතිය වෙනුවෙන් එදා සිට සටන් වැදී සංවිධානය වන පලස්තීන විමුක්ති සංවිධානය, එම කොටස්වලට පැන පහර දී පලායාමේ ගරිල්ලා සටන් උපක්‍රමය භාවිතා කරනවා. දිගින් දිගටම මෙම ප්‍රදේශවල පවතින්නෙන් නොසන්සුන්තාවයක්.</w:t>
      </w:r>
    </w:p>
    <w:p w:rsidR="00CF64B0" w:rsidRPr="003E58F2" w:rsidRDefault="003E58F2">
      <w:pPr>
        <w:rPr>
          <w:rFonts w:ascii="Nirmala UI" w:hAnsi="Nirmala UI" w:cs="Nirmala UI"/>
        </w:rPr>
      </w:pPr>
      <w:r w:rsidRPr="003E58F2">
        <w:rPr>
          <w:rFonts w:ascii="Nirmala UI" w:hAnsi="Nirmala UI" w:cs="Nirmala UI"/>
        </w:rPr>
        <w:lastRenderedPageBreak/>
        <w:t xml:space="preserve">1992 දී ඊශ්‍රායලයේ අගමැති ධූරයට තේරී පත් වූ යිසාක් රබීන් එක්සත් ජනපද ජනාධිපති බිල් ක්ලින්ටන්ගේ මෙහෙයවීම මත එවකට පලස්තීන විමුක්ති සංවිධානයේ නායකයා වූ යසර් අර්ෆත් සමග සාම ගිවිසුමකට එළඹීමට සුදානම් වෙනවා. </w:t>
      </w:r>
    </w:p>
    <w:p w:rsidR="00CF64B0" w:rsidRPr="003E58F2" w:rsidRDefault="003E58F2">
      <w:pPr>
        <w:rPr>
          <w:rFonts w:ascii="Nirmala UI" w:hAnsi="Nirmala UI" w:cs="Nirmala UI"/>
        </w:rPr>
      </w:pPr>
      <w:r w:rsidRPr="003E58F2">
        <w:rPr>
          <w:rFonts w:ascii="Nirmala UI" w:hAnsi="Nirmala UI" w:cs="Nirmala UI"/>
        </w:rPr>
        <w:t>ඊශ්‍රායල් රජයට මෙතෙක් කලක් ලොව සිටි අංක එකේ ත්‍රස්තයා වූ යසර් අර්ෆත්ගේ සංවිධානය පිළිගැනීමට සිදුවෙනවා. ඊශ්‍රායලය විසින් මෙතුවක් කල් රටක් වශයෙන් පිළිනොගත් පලස්තීනයේ අයිතීන් පිළිගැනීමට ද මේ ඔස්සේ සිදුවෙනවා. 1993 වසරේ දී යිසාක් රබීන් හා යසර් අර්ෆත් අතර සාම ගිවිසුමක් අත්සන් තැබෙන අතර එය හඳුවන්නේ ඔස්ලෝ සාම ගිවිසුම ලෙස යි.</w:t>
      </w:r>
    </w:p>
    <w:p w:rsidR="00CF64B0" w:rsidRPr="003E58F2" w:rsidRDefault="003E58F2">
      <w:pPr>
        <w:rPr>
          <w:rFonts w:ascii="Nirmala UI" w:hAnsi="Nirmala UI" w:cs="Nirmala UI"/>
        </w:rPr>
      </w:pPr>
      <w:r w:rsidRPr="003E58F2">
        <w:rPr>
          <w:rFonts w:ascii="Nirmala UI" w:hAnsi="Nirmala UI" w:cs="Nirmala UI"/>
        </w:rPr>
        <w:t>මෙම සාම ගිවිසුම අන්ත දක්ෂිණාංශික අදහස් දැරූ ඇතැම් විරුද්ධ මතදාරී පුරවැසියන්ට අනුව දේශය පාවාදීමක් ලෙස හැඳින්විය හැකියි. සාම සම්මුතිය දැඩිව විවේචනය කළ පුද්ගලයෙක් වූ, ලිකුද් පක්ෂය මෙහෙයවන ලද වත්මන් අගමැති බෙන්ජමින් නෙතන්යාහුගේ ප්‍රධානත්වයෙන් රට පුරා විරෝධතා රැල්ලක් ආරම්භ වෙනවා.</w:t>
      </w:r>
    </w:p>
    <w:p w:rsidR="00CF64B0" w:rsidRPr="003E58F2" w:rsidRDefault="003E58F2">
      <w:pPr>
        <w:rPr>
          <w:rFonts w:ascii="Nirmala UI" w:hAnsi="Nirmala UI" w:cs="Nirmala UI"/>
        </w:rPr>
      </w:pPr>
      <w:r w:rsidRPr="003E58F2">
        <w:rPr>
          <w:rFonts w:ascii="Nirmala UI" w:hAnsi="Nirmala UI" w:cs="Nirmala UI"/>
        </w:rPr>
        <w:t>මෙම විරෝධතවල දී විරෝධතාකරුවන් විසින් යිසාක් රබීන් යනු “නූතන හිට්ලර්” ලෙසත්, කම්කරු පක්ෂය යනු “නාසීන්” බවත් හඳුන්වමින් සටහන්කර ඇති විරෝධතා පුවරු ප්‍රදර්ශනය කරමින් විරෝධතාවල නිරත වෙනවා. මෙම අවස්ථාව ඊශ්‍රායල් ඉතිහාසයේ දේශපාලන ක්ෂේත්‍රය ගිනියම් කළ අවස්ථාවක් බව විචාරකයන් විසින් පෙන්වා දෙන අතර විරෝධතාවල දී පුද්ගලයන් අමතමින් ඔවුන්ගේ හදවතටම ආමන්ත්‍රණය කිරීමට බෙන්ජමින් නෙතන්යාහු සමත් වෙනවා.</w:t>
      </w:r>
    </w:p>
    <w:p w:rsidR="00CF64B0" w:rsidRPr="003E58F2" w:rsidRDefault="003E58F2">
      <w:pPr>
        <w:rPr>
          <w:rFonts w:ascii="Nirmala UI" w:hAnsi="Nirmala UI" w:cs="Nirmala UI"/>
        </w:rPr>
      </w:pPr>
      <w:r w:rsidRPr="003E58F2">
        <w:rPr>
          <w:rFonts w:ascii="Nirmala UI" w:hAnsi="Nirmala UI" w:cs="Nirmala UI"/>
        </w:rPr>
        <w:t>“යුදෙව් අපට තියෙන්නේ මේ රට පමණ යි. ජීවිතය පුදා හෝ මාතෘ භූමිය ආරක්ෂා කළ යුතු යි” ලෙස සෑම විරෝධතාවක දීම නෙතන්යාහු විසින් ප්‍රකාශ කෙරෙනවා. බොහෝ විරෝධතාවල විරෝධතාකරුවන් පොලීසිය හා ගැටුම් ඇති කරගන්නා අතර, එවැනි අවස්ථාවල පොලිසිය විසින් පහර දී විරෝධතාවයන් විසුරවාහැරීම් හා අත්අඩංගුවටගැනීම් සිදු කරනවා.</w:t>
      </w:r>
    </w:p>
    <w:p w:rsidR="00CF64B0" w:rsidRPr="003E58F2" w:rsidRDefault="003E58F2">
      <w:pPr>
        <w:rPr>
          <w:rFonts w:ascii="Nirmala UI" w:hAnsi="Nirmala UI" w:cs="Nirmala UI"/>
        </w:rPr>
      </w:pPr>
      <w:r w:rsidRPr="003E58F2">
        <w:rPr>
          <w:rFonts w:ascii="Nirmala UI" w:hAnsi="Nirmala UI" w:cs="Nirmala UI"/>
        </w:rPr>
        <w:t>සාමයට අත දිගු කිරීම හේතුවෙන් බටහිර ජාතීන්ගේ නොමඳ ප්‍රසංශාවට ලක්වෙන අගමැතිවරයා 1994 වසරේ දී නොබෙල් සාම ත්‍යාගයෙන් ද පිදුම් ලබනවා.</w:t>
      </w:r>
    </w:p>
    <w:p w:rsidR="00CF64B0" w:rsidRPr="003E58F2" w:rsidRDefault="003E58F2">
      <w:pPr>
        <w:rPr>
          <w:rFonts w:ascii="Nirmala UI" w:hAnsi="Nirmala UI" w:cs="Nirmala UI"/>
        </w:rPr>
      </w:pPr>
      <w:r w:rsidRPr="003E58F2">
        <w:rPr>
          <w:rFonts w:ascii="Nirmala UI" w:hAnsi="Nirmala UI" w:cs="Nirmala UI"/>
        </w:rPr>
        <w:t xml:space="preserve">යිසාක් රබීන් අගමැතිවරයා තම ජනතාව ඇමතීම සඳහා 1995 වසරේ නොවැම්බර් 4 වන දින හමුවකට සහභාගි වූ අතර ඔහු එදින ජනතාව සමග යුදෙව් සාම ගීතයක් වන "Shir LaShalom" ගායනා කරනවා. ජන හමුව අවසන් වී වේදිකාවෙන් බැස තම පෞද්ගලික මෝටර් රථය දෙසට ගමන් කිරීමේ දී, යිගාල් ආමීර් නම් අන්තවාදී යුදෙව්වෙක් යිසාක් රබීන් ඉලක්ක කරමින් වෙඩි උන්ඩ තුනක් පිටුපස සිට නිකුත් කරනවා. ඒ ඔහු සතුව තිබූ Beretta 84F අර්ධ ස්වයංක්‍රිය පිස්තෝලය යොදා ගනිමින්. මෙම උන්ඩ තුනෙන් දෙකක් අගමැතිවරයාගේ පෙනහළු ප්‍රදේශයට  කිඳා බසින අතර බරපතල තත්ත්වයේ පසු වූ අගමැතිවරයාව ටෙල් අවිව්හි ප්‍රධාන රෝහලට </w:t>
      </w:r>
      <w:r w:rsidRPr="003E58F2">
        <w:rPr>
          <w:rFonts w:ascii="Nirmala UI" w:hAnsi="Nirmala UI" w:cs="Nirmala UI"/>
        </w:rPr>
        <w:lastRenderedPageBreak/>
        <w:t>ඇතුළත් කරනවා. එසේ ඇතුළත් කර විනාඩි කිහිපයකින් අගමැතිවරයා මිය ගිය බවට රජය විසින් නිල වශයෙන් නිවේදනය නිකුත් කෙරෙනවා. ඉන් දින දෙකකට පසුව ඔහුගේ අවසන් කටයුතු සිදු වූ අතර රටවල් විශාල ප්‍රමාණයක රාජ්‍ය නායකයන් ගණනාවක් ඔහුට අවසන් ගෞරව දැක්වීම පිණිස ඊශ්‍රායලය වෙත පැමිණෙනවා.</w:t>
      </w:r>
    </w:p>
    <w:p w:rsidR="00CF64B0" w:rsidRPr="003E58F2" w:rsidRDefault="003E58F2">
      <w:pPr>
        <w:rPr>
          <w:rFonts w:ascii="Nirmala UI" w:hAnsi="Nirmala UI" w:cs="Nirmala UI"/>
        </w:rPr>
      </w:pPr>
      <w:r w:rsidRPr="003E58F2">
        <w:rPr>
          <w:rFonts w:ascii="Nirmala UI" w:hAnsi="Nirmala UI" w:cs="Nirmala UI"/>
        </w:rPr>
        <w:t>ඔහු මියගිය බව අසා ඔහුගේ ආධාරකරුවන් විශාල ප්‍රමාණයක් රෝහල ඉදිරිපිටට රැස්වෙන අතර මෙම මිනීමැරුමට ආධාර අනුබල ලිකුද් පක්ෂය නියෝජනය කළ බෙන්ජමින් නෙතන්යාහු ලබා දී ඇති බවත් මෙම මරණයට ඔහු වගකිව යුතු බවත් ප්‍රකාශ කරමින් විරෝධතාවල නිරත වෙනවා.</w:t>
      </w:r>
    </w:p>
    <w:p w:rsidR="00CF64B0" w:rsidRPr="003E58F2" w:rsidRDefault="003E58F2">
      <w:pPr>
        <w:rPr>
          <w:rFonts w:ascii="Nirmala UI" w:hAnsi="Nirmala UI" w:cs="Nirmala UI"/>
        </w:rPr>
      </w:pPr>
      <w:r w:rsidRPr="003E58F2">
        <w:rPr>
          <w:rFonts w:ascii="Nirmala UI" w:hAnsi="Nirmala UI" w:cs="Nirmala UI"/>
        </w:rPr>
        <w:t>කෙසේ නමුත් වෙඩි තැබූ පුද්ගලයා පොලීසියට ප්‍රකාශ කරන්නේ යුදෙව්වන් පාවාදුන් නිසා අගමැතිවරයාට වෙඩි තැබූ බව යි. බෙන්ජමින් නෙතන්යාහු මිනීමැරුමට වරදකරුවෙක් නොවුණත් බොහෝ දේශපාලන විශ්ලේෂකයන් පෙන්වා දෙන්නේ නෙතන්යාහු විසින් ජනතාව සාම ගිවිසුමට එරෙහිව උසී ගැන්වීම මෙම ඝාතනයට වක්‍රව හෝ බල පා ඇති බව යි. මියගිය අගමැතිවරයාගේ බිරිඳ ද රූපවාහිනී සාකච්ජාවක දී නෙත්යාහුට මෙම චෝදනාව එල්ල කරන අතර තම සැමියා “හිට්ලර්” ලෙස හඳුන්වන ලද්දේ ඔහු ඇතුළු ලිකුද් පාක්ෂිකයන් විසින් බව ඇය විසින් ප්‍රකාශ කරනවා.</w:t>
      </w:r>
    </w:p>
    <w:p w:rsidR="00CF64B0" w:rsidRPr="003E58F2" w:rsidRDefault="003E58F2">
      <w:pPr>
        <w:rPr>
          <w:rFonts w:ascii="Nirmala UI" w:hAnsi="Nirmala UI" w:cs="Nirmala UI"/>
        </w:rPr>
      </w:pPr>
      <w:r w:rsidRPr="003E58F2">
        <w:rPr>
          <w:rFonts w:ascii="Nirmala UI" w:hAnsi="Nirmala UI" w:cs="Nirmala UI"/>
        </w:rPr>
        <w:t>වැඩිදුරටත් කියවන්න - පස්වැනි වතාවටත් ඊශ්‍රායලයේ අගමැති ලෙස පත් වූ බෙන්ජමින් නෙතන්යාහු</w:t>
      </w:r>
    </w:p>
    <w:p w:rsidR="00CF64B0" w:rsidRPr="003E58F2" w:rsidRDefault="003E58F2">
      <w:pPr>
        <w:rPr>
          <w:rFonts w:ascii="Nirmala UI" w:hAnsi="Nirmala UI" w:cs="Nirmala UI"/>
        </w:rPr>
      </w:pPr>
      <w:r w:rsidRPr="003E58F2">
        <w:rPr>
          <w:rFonts w:ascii="Nirmala UI" w:hAnsi="Nirmala UI" w:cs="Nirmala UI"/>
        </w:rPr>
        <w:t>අගමැතිවරයාගේ ඝාතනයෙන් පසුව ඉදිරි මැතිවරණය දක්වා භාරකාර අගමැතිවරයෙක්  කම්කරු පක්ෂයෙන් පත්වෙන අතර 1996 වසරේ ජූනි මාසයේ දී පැවති මහා මැතිවරණයෙන් බෙන්ජමින් නෙතන්යාහු ප්‍රමුඛ ලිකුද් පක්ෂය ජයග්‍රහණය කරන අතර ඊශ්‍රායල් අගමැතිවරයා ලෙස නෙතන්යාහු පත්වෙනවා.</w:t>
      </w:r>
    </w:p>
    <w:p w:rsidR="00CF64B0" w:rsidRPr="003E58F2" w:rsidRDefault="003E58F2">
      <w:pPr>
        <w:rPr>
          <w:rFonts w:ascii="Nirmala UI" w:hAnsi="Nirmala UI" w:cs="Nirmala UI"/>
        </w:rPr>
      </w:pPr>
      <w:proofErr w:type="spellStart"/>
      <w:r w:rsidRPr="003E58F2">
        <w:rPr>
          <w:rFonts w:ascii="Nirmala UI" w:hAnsi="Nirmala UI" w:cs="Nirmala UI"/>
        </w:rPr>
        <w:t>වසර</w:t>
      </w:r>
      <w:proofErr w:type="spellEnd"/>
      <w:r w:rsidRPr="003E58F2">
        <w:rPr>
          <w:rFonts w:ascii="Nirmala UI" w:hAnsi="Nirmala UI" w:cs="Nirmala UI"/>
        </w:rPr>
        <w:t xml:space="preserve"> 15ක් </w:t>
      </w:r>
      <w:proofErr w:type="spellStart"/>
      <w:r w:rsidRPr="003E58F2">
        <w:rPr>
          <w:rFonts w:ascii="Nirmala UI" w:hAnsi="Nirmala UI" w:cs="Nirmala UI"/>
        </w:rPr>
        <w:t>තිස්සේ</w:t>
      </w:r>
      <w:proofErr w:type="spellEnd"/>
      <w:r w:rsidRPr="003E58F2">
        <w:rPr>
          <w:rFonts w:ascii="Nirmala UI" w:hAnsi="Nirmala UI" w:cs="Nirmala UI"/>
        </w:rPr>
        <w:t xml:space="preserve"> </w:t>
      </w:r>
      <w:proofErr w:type="spellStart"/>
      <w:r w:rsidRPr="003E58F2">
        <w:rPr>
          <w:rFonts w:ascii="Nirmala UI" w:hAnsi="Nirmala UI" w:cs="Nirmala UI"/>
        </w:rPr>
        <w:t>හයිටියේ</w:t>
      </w:r>
      <w:proofErr w:type="spellEnd"/>
      <w:r w:rsidRPr="003E58F2">
        <w:rPr>
          <w:rFonts w:ascii="Nirmala UI" w:hAnsi="Nirmala UI" w:cs="Nirmala UI"/>
        </w:rPr>
        <w:t xml:space="preserve"> ක්‍රියාත්මක වෙන සාම සාධක මෙහෙයුම් නවතා දැමීමට එක්සත් ජාතීන්ගේ සංවිධානය තීරණය කර තිබෙනවා.</w:t>
      </w:r>
    </w:p>
    <w:p w:rsidR="00CF64B0" w:rsidRPr="003E58F2" w:rsidRDefault="003E58F2">
      <w:pPr>
        <w:rPr>
          <w:rFonts w:ascii="Nirmala UI" w:hAnsi="Nirmala UI" w:cs="Nirmala UI"/>
        </w:rPr>
      </w:pPr>
      <w:r w:rsidRPr="003E58F2">
        <w:rPr>
          <w:rFonts w:ascii="Nirmala UI" w:hAnsi="Nirmala UI" w:cs="Nirmala UI"/>
        </w:rPr>
        <w:t xml:space="preserve">ඉතියෝපියානු අගමැතිවරයා වන අබියි අහමඩ්ට 2019 වසරේ නොබෙල් සාම ත්‍යාගය ලබා දීමට නොබෙල් සාම කමිටුව පසුගිය 11 දා තීරණය කළා. පසුගිය සිකුරාදා දින ඔස්ලෝ නුවරට රැස්වෙන සාමාජිකයන් 5ස් දෙනෙකුගෙන් සමන්විත නෝර්වීජියානු නොබෙල් කමිටුව සියවන නොබෙල් සාම ත්‍යාගයට නිර්දේශිත නාමයන් අතරින්, සම්මානය ලැබීමට වඩා සුදුස්සා ලෙස අබියි අහමඩ්ව නම් කරනවා. </w:t>
      </w:r>
    </w:p>
    <w:p w:rsidR="00CF64B0" w:rsidRPr="003E58F2" w:rsidRDefault="003E58F2">
      <w:pPr>
        <w:rPr>
          <w:rFonts w:ascii="Nirmala UI" w:hAnsi="Nirmala UI" w:cs="Nirmala UI"/>
        </w:rPr>
      </w:pPr>
      <w:r w:rsidRPr="003E58F2">
        <w:rPr>
          <w:rFonts w:ascii="Nirmala UI" w:hAnsi="Nirmala UI" w:cs="Nirmala UI"/>
        </w:rPr>
        <w:t>ඒ අනුව නොබෙල් සාම ත්‍යාගය එළඹෙන දෙසැම්බර් මාසයේ නෝර්වේ රාජ්‍යයේ ඔස්ලෝ නුවර දී ඔහුට ප්‍රදානය කිරීමට නියමිත යි. පුද්ගලයන් 223ක් සහ සංවිධාන 78ක් ඇතුළුව 301 දෙනෙකු මෙම ගෞරවාන්විත සම්මානය සඳහා නිර්දේශ වී තිබුණු අතර ඉතියෝපියානු අගමැතිවරයා මින් එක් අයෙකු වුණා.</w:t>
      </w:r>
    </w:p>
    <w:p w:rsidR="00CF64B0" w:rsidRPr="003E58F2" w:rsidRDefault="003E58F2">
      <w:pPr>
        <w:rPr>
          <w:rFonts w:ascii="Nirmala UI" w:hAnsi="Nirmala UI" w:cs="Nirmala UI"/>
        </w:rPr>
      </w:pPr>
      <w:r w:rsidRPr="003E58F2">
        <w:rPr>
          <w:rFonts w:ascii="Nirmala UI" w:hAnsi="Nirmala UI" w:cs="Nirmala UI"/>
        </w:rPr>
        <w:lastRenderedPageBreak/>
        <w:t>වසර ගණනාවක් තිස්සේ පැවති ඉතියෝපියානු - එරිත්‍රියානු විරසකය නිමාකිරීමට නායකත්වය ගෙන කටයුතු කිරීම යන කරුණ මත යි ඔහු මෙවර නොබෙල් සාම ත්‍යාගයෙන් පිදුම් ලබන්නේ. 2018 වසරේ දී ඉතියෝපියාවේ අගමැති ධුරයට පත් වූ අබියි අහමඩ් මේ වන විට වසර ගණනාවක් තිස්සේ පැවති ඉතියෝපියා - එරිත්‍රියා අර්බුදය නිමා කිරීමට කටයුතු කරන අතර, එරිත්‍රියා ජනාධිපතිවරයාට සාමයේ දෑත් දිගු කිරීමෙන් වසර ගණනාවක් පැවති අර්බුදය ස්ථිරවම විසඳීමට සමත් වී තිබෙනවා.</w:t>
      </w:r>
    </w:p>
    <w:p w:rsidR="00CF64B0" w:rsidRPr="003E58F2" w:rsidRDefault="003E58F2">
      <w:pPr>
        <w:rPr>
          <w:rFonts w:ascii="Nirmala UI" w:hAnsi="Nirmala UI" w:cs="Nirmala UI"/>
        </w:rPr>
      </w:pPr>
      <w:r w:rsidRPr="003E58F2">
        <w:rPr>
          <w:rFonts w:ascii="Nirmala UI" w:hAnsi="Nirmala UI" w:cs="Nirmala UI"/>
        </w:rPr>
        <w:t xml:space="preserve">1998 දී ඉතියෝපියාව සහ එරිත්‍රියාව අතර දේශසීමා යුද්ධයක් නිර්මාණය වන අතර, එම යුද්ධය 2000 වසරේ දී දෙරට අතර තාවකාලික සාම ගිවිසුමක් ඇතිවෙන තුරු එක දිගටම පැවතෙනවා. යුද්ධයේ දී දෙපාර්ශවයටම බරපතල හානි සිදුවෙනවා. 1998 වසරේ මැයි මස 6 වන දින බද්මේ නම් නගරය අවට ප්‍රදේශයක් ඇතුළු බිම් කඩවල් කිහිපයක අයිතිය පිළිබඳ ප්‍රශ්නයක් මුල්කරගෙන යුද්ධය ආරම්භ වෙනවා. මුල්ම යුධ ගැටුම ලෙස එම ප්‍රදේශයේ සිටි එරිතියානු යුධ සෙබළුන් පිරිසක් ඉතියෝපියානු හමුදා විසින් ඝාතනය කිරීම හඳුන්වා දිය හැකි යි. </w:t>
      </w:r>
    </w:p>
    <w:p w:rsidR="00CF64B0" w:rsidRPr="003E58F2" w:rsidRDefault="003E58F2">
      <w:pPr>
        <w:rPr>
          <w:rFonts w:ascii="Nirmala UI" w:hAnsi="Nirmala UI" w:cs="Nirmala UI"/>
        </w:rPr>
      </w:pPr>
      <w:r w:rsidRPr="003E58F2">
        <w:rPr>
          <w:rFonts w:ascii="Nirmala UI" w:hAnsi="Nirmala UI" w:cs="Nirmala UI"/>
        </w:rPr>
        <w:t>මුලදී එරිත්‍රියාව විසින් යම් යම් යුධ ජයග්‍රහණ ලබා ගත්ත ද ඉතියෝපියාව විසින් පසු ජයග්‍රහණ තමන් සතු කර ගන්නවා. සටන් පෙරමුණු කිහිපයක් ඔස්සේ යුද්ධය දරුණුවටම ඇවිලී ගිය අතර 1998 ජුනි 5 වන දින ඉතියෝපියානුවන් එරිතියාවේ අස්මාරා ගුවන් තොටුපළට ගුවන් ප්‍රහාර එල්ල කරනවා. එයට පිළිතුරු ලෙස එරිත්‍රියානුවන් ඉතියෝපියාවේ මෙකෙලෙ ගුවන්තොටුපළට පහර දීම ආරම්භ කරනවා. මෙම ගුවන් ප්‍රහාර  හේතුවෙන් දෙරටේම සිවිල් වැසියන්ට බරපතළ හානි සිදුවීම හේතුවෙන් එක්සත් ජාතීන්ගේ මැදිහත්වීම මත ගුවන් ප්‍රහාර එල්ල කිරීමෙන් වැළකීමට දෙපාර්ශවය එකඟතාවය පල කරනවා.</w:t>
      </w:r>
    </w:p>
    <w:p w:rsidR="00CF64B0" w:rsidRPr="003E58F2" w:rsidRDefault="003E58F2">
      <w:pPr>
        <w:rPr>
          <w:rFonts w:ascii="Nirmala UI" w:hAnsi="Nirmala UI" w:cs="Nirmala UI"/>
        </w:rPr>
      </w:pPr>
      <w:r w:rsidRPr="003E58F2">
        <w:rPr>
          <w:rFonts w:ascii="Nirmala UI" w:hAnsi="Nirmala UI" w:cs="Nirmala UI"/>
        </w:rPr>
        <w:t>1999 වසරේ දී ඇමෙරිකා හා රුවන්ඩාව මෙම අර්බුදය විසඳීමට ඉදිරිපත් වෙන නමුත් එරිත්‍රියාව මේ සම්බන්ධයෙන් තම කැමැත්ත පල කරන්නේ නෑ. 1999 වසරේ පෙබරවාරි මාසයේ දී එරිත්‍රියාව විසින් දැවැන්ත යුධ මෙහෙයුමක් නැවතත් ආරම්භ කරනවා. ඒ ඉතියෝපියාව විසින් අල්ලාගත් ප්‍රදේශ නැවත අත්පත් කරගැනීමෙන් අරමුණෙන්. මේ අතර එරිත්‍රියාව විසින් ගුවන් ප්‍රහාරවලින් වැළකීමේ සම්මුතිය උල්ලංඝනය කර ඇති බව පවසන ඉතියෝපියාව පුළුල් යුධ පෙරමුණක් ඔස්සේ එරිත්‍රියාව ආක්‍රමණය කරනවා. ඉතියෝපියානු හමුදාව දේශ සිමාවේ සිට කිලෝමීටර් 10ක් පමණ එරිත්‍රියාව තුළට කඩා වදින අතර අවසානයේ දී සාම ගිවිසුම සඳහා තම කැමැත්ත පල කිරීම එරිත්‍රියාව විසින් සිදු වෙනවා.</w:t>
      </w:r>
    </w:p>
    <w:p w:rsidR="00CF64B0" w:rsidRPr="003E58F2" w:rsidRDefault="003E58F2">
      <w:pPr>
        <w:rPr>
          <w:rFonts w:ascii="Nirmala UI" w:hAnsi="Nirmala UI" w:cs="Nirmala UI"/>
        </w:rPr>
      </w:pPr>
      <w:r w:rsidRPr="003E58F2">
        <w:rPr>
          <w:rFonts w:ascii="Nirmala UI" w:hAnsi="Nirmala UI" w:cs="Nirmala UI"/>
        </w:rPr>
        <w:t>2000 වසරේ සිට දෙරට අතර සාම ගිවිසුමක් අත්සන් කෙරුණ අතර යුද්ධයට මුල් වූ අදාල දේශසීමා ප්‍රදේශ එරිත්‍රියාවට හිමි විය යුතුයැ යි එහි සඳහන් සඳහන් කරනවා. එසේ වුවත් එම ප්‍රදේශවලින් ඉතියෝපියානු හමුදා ඉවත්වන්නේ නෑ.</w:t>
      </w:r>
    </w:p>
    <w:p w:rsidR="00CF64B0" w:rsidRPr="003E58F2" w:rsidRDefault="003E58F2">
      <w:pPr>
        <w:rPr>
          <w:rFonts w:ascii="Nirmala UI" w:hAnsi="Nirmala UI" w:cs="Nirmala UI"/>
        </w:rPr>
      </w:pPr>
      <w:r w:rsidRPr="003E58F2">
        <w:rPr>
          <w:rFonts w:ascii="Nirmala UI" w:hAnsi="Nirmala UI" w:cs="Nirmala UI"/>
        </w:rPr>
        <w:t xml:space="preserve">2000 වසරේ සිට ක්‍රියාත්මක සාම ගිවිසුම ඔස්සේ ද දෙරටේ විරසකය ඉවත් නොවූ අතර තමන්ට විරුද්ධව එත්‍රියාව විසින් විවිධ රහසිගත මෙහෙයුම් සිදුකෙරෙන බව </w:t>
      </w:r>
      <w:r w:rsidRPr="003E58F2">
        <w:rPr>
          <w:rFonts w:ascii="Nirmala UI" w:hAnsi="Nirmala UI" w:cs="Nirmala UI"/>
        </w:rPr>
        <w:lastRenderedPageBreak/>
        <w:t>ඉතියෝපියාව විසින් සඳහන් කරනවා. විශේෂයෙන් තම රටට විරුද්ධව කටයුතු කරන එම කලාපයේ ත්‍රස්ත සංවිධානවලට එරිත්‍රියාව විසින් උදව් උපකාර කරන බවට ඉතියෝපියාව විසින් ප්‍රබල චෝදනාවක් ගෙන එනවා.</w:t>
      </w:r>
    </w:p>
    <w:p w:rsidR="00CF64B0" w:rsidRPr="003E58F2" w:rsidRDefault="003E58F2">
      <w:pPr>
        <w:rPr>
          <w:rFonts w:ascii="Nirmala UI" w:hAnsi="Nirmala UI" w:cs="Nirmala UI"/>
        </w:rPr>
      </w:pPr>
      <w:r w:rsidRPr="003E58F2">
        <w:rPr>
          <w:rFonts w:ascii="Nirmala UI" w:hAnsi="Nirmala UI" w:cs="Nirmala UI"/>
        </w:rPr>
        <w:t>අසල්වැසි රටක්වන සෝමාලියාවේ සිට ක්‍රියාත්මක වෙන අල්ෂාබාබ් ත්‍රස්තයන්ට යුධ ආධාර සැපයීම යන චෝදනාව ද එරිත්‍රියාවට ප්‍රබල ලෙස එල්ල වෙන අතර, මේ හේතුවෙන් ඇමෙරිකා එක්සත් ජනපදය විසින් එරිත්‍රියාවට එරෙහිව ආර්ථික සම්බාධක පනවනු ලබනවා.</w:t>
      </w:r>
    </w:p>
    <w:p w:rsidR="00CF64B0" w:rsidRPr="003E58F2" w:rsidRDefault="003E58F2">
      <w:pPr>
        <w:rPr>
          <w:rFonts w:ascii="Nirmala UI" w:hAnsi="Nirmala UI" w:cs="Nirmala UI"/>
        </w:rPr>
      </w:pPr>
      <w:r w:rsidRPr="003E58F2">
        <w:rPr>
          <w:rFonts w:ascii="Nirmala UI" w:hAnsi="Nirmala UI" w:cs="Nirmala UI"/>
        </w:rPr>
        <w:t>2018 වසරේ පෙබරවාරි මාසයේ දී ඉතියෝපියා රජයට ජනතා විරෝධතාවයක්  එල්ල වූ අතර ඒ හේතුවෙන් ඉතියෝපියානු අගමැතිවරයාට ඉල්ලා අස්වීමට සිදුවෙනවා. අනතුරුව අප්‍රේල් මාසයේ දී අබියි අහමඩ් නම් නව අගමැතිවරයෙක් පත්වෙනවා. බලයට පත්වීමත් සමග නව ප්‍රගතිශීලි ප්‍රතිසංසකරණ රැසක් එරටට හඳුන්වා දීමට අබියි අහමඩ් කටයුතු කරනවා. මෙතෙක් පැවති ඉතියෝපියා - එරිත්‍රියා විරසකය අවසන් කරමින් ඔහු විසින් සාම සාකච්ජා සඳහා එරිත්‍රියානු ජනාධිපතිවරයාට ආරාධනා කරනවා.</w:t>
      </w:r>
    </w:p>
    <w:p w:rsidR="00CF64B0" w:rsidRPr="003E58F2" w:rsidRDefault="003E58F2">
      <w:pPr>
        <w:rPr>
          <w:rFonts w:ascii="Nirmala UI" w:hAnsi="Nirmala UI" w:cs="Nirmala UI"/>
        </w:rPr>
      </w:pPr>
      <w:r w:rsidRPr="003E58F2">
        <w:rPr>
          <w:rFonts w:ascii="Nirmala UI" w:hAnsi="Nirmala UI" w:cs="Nirmala UI"/>
        </w:rPr>
        <w:t>හිටපු යුධ හමුදා නිලධාරියෙක් වන අබියි අහමඩ් අගමැති බවට පත් වීමෙන් අනතුරුව 2018 වසරේ  ජූලි 9 වන දා සාමය සහ මිත්‍රත්වය පිළිබඳ ප්‍රකාශයකට එරිත්‍රියානු ජනාධිපති ඉසයියාස් අෆ්වර්කි සමඟ එරිත්‍රියාවේ අස්මාරා අගනුවර දී අත්සන් තබනවා. ඒ අනුව එරිත්‍රියාව හා ඉතියෝපියාව අතර 20 අවුරුද්දකට වඩා වැඩි කාලයක් පැවති යුද්ධය සම්පූර්ණයෙන්ම අවසන් වෙනවා.</w:t>
      </w:r>
    </w:p>
    <w:p w:rsidR="00CF64B0" w:rsidRPr="003E58F2" w:rsidRDefault="003E58F2">
      <w:pPr>
        <w:rPr>
          <w:rFonts w:ascii="Nirmala UI" w:hAnsi="Nirmala UI" w:cs="Nirmala UI"/>
        </w:rPr>
      </w:pPr>
      <w:r w:rsidRPr="003E58F2">
        <w:rPr>
          <w:rFonts w:ascii="Nirmala UI" w:hAnsi="Nirmala UI" w:cs="Nirmala UI"/>
        </w:rPr>
        <w:t>එම වසරේ ජූලි 16 වන දා ඉතියෝපියාවේ අඩිස් අබාබා අගනුවර එරිත්‍රියා තානාපති කාර්යාලයක් ද විවෘත කෙරෙනවා. ඉතියෝපියාවේ අඩිස් අබාබා හා එරිත්‍රියාවේ අස්මාරා ගුවන් ගමන් ද වසර ගණනාවකින් පසුව 2018 වසරේ ජූලි 18 වන දා සිට නැවත ආරම්භ වෙනවා.</w:t>
      </w:r>
    </w:p>
    <w:p w:rsidR="00CF64B0" w:rsidRPr="003E58F2" w:rsidRDefault="003E58F2">
      <w:pPr>
        <w:rPr>
          <w:rFonts w:ascii="Nirmala UI" w:hAnsi="Nirmala UI" w:cs="Nirmala UI"/>
        </w:rPr>
      </w:pPr>
      <w:proofErr w:type="spellStart"/>
      <w:r w:rsidRPr="003E58F2">
        <w:rPr>
          <w:rFonts w:ascii="Nirmala UI" w:hAnsi="Nirmala UI" w:cs="Nirmala UI"/>
        </w:rPr>
        <w:t>දෙවන</w:t>
      </w:r>
      <w:proofErr w:type="spellEnd"/>
      <w:r w:rsidRPr="003E58F2">
        <w:rPr>
          <w:rFonts w:ascii="Nirmala UI" w:hAnsi="Nirmala UI" w:cs="Nirmala UI"/>
        </w:rPr>
        <w:t xml:space="preserve"> </w:t>
      </w: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යුද</w:t>
      </w:r>
      <w:proofErr w:type="spellEnd"/>
      <w:r w:rsidRPr="003E58F2">
        <w:rPr>
          <w:rFonts w:ascii="Nirmala UI" w:hAnsi="Nirmala UI" w:cs="Nirmala UI"/>
        </w:rPr>
        <w:t xml:space="preserve"> </w:t>
      </w:r>
      <w:proofErr w:type="spellStart"/>
      <w:r w:rsidRPr="003E58F2">
        <w:rPr>
          <w:rFonts w:ascii="Nirmala UI" w:hAnsi="Nirmala UI" w:cs="Nirmala UI"/>
        </w:rPr>
        <w:t>සමයේ</w:t>
      </w:r>
      <w:proofErr w:type="spellEnd"/>
      <w:r w:rsidRPr="003E58F2">
        <w:rPr>
          <w:rFonts w:ascii="Nirmala UI" w:hAnsi="Nirmala UI" w:cs="Nirmala UI"/>
        </w:rPr>
        <w:t xml:space="preserve"> සමූල ඝාතනයන් සම්බන්ධව ප්‍රධානම චෝදනා එල්ල වෙන්නේ ජර්මනිය ප්‍රමුඛ අක්ෂ පාර්ශවයට යි. විශේෂයෙන්  නිරායුධ සිවිල් යුදෙව් වැසියන් මිලියන හයක් සමූල ඝාතනය කිරීම ලොව විශාලම සමූල ඝාතනය ලෙස හඳුන්වනවා.</w:t>
      </w:r>
    </w:p>
    <w:p w:rsidR="00CF64B0" w:rsidRPr="003E58F2" w:rsidRDefault="003E58F2">
      <w:pPr>
        <w:rPr>
          <w:rFonts w:ascii="Nirmala UI" w:hAnsi="Nirmala UI" w:cs="Nirmala UI"/>
        </w:rPr>
      </w:pPr>
      <w:r w:rsidRPr="003E58F2">
        <w:rPr>
          <w:rFonts w:ascii="Nirmala UI" w:hAnsi="Nirmala UI" w:cs="Nirmala UI"/>
        </w:rPr>
        <w:t>දෙවන ලෝක යුද්ධය අතරතුර මිත්‍ර හමුදාවට ද විවිධ අවස්ථාවල දී සමූල ඝාතනයන් පිළිබඳව විවිධ චෝදනාවන් එල්ල වෙනවා. ඇමෙරිකා එක්සත් ජනපද හමුදාව විසින් 1943 ජූලි 14 දින ඉතාලියේ දී නිරායුධ ඉතාලි හා ජර්මානු යුද  සිරකරුවන් 73 දෙනෙක් ඝාතනය කිරීම මෙම සමූලඝාතනවලින් ප්‍රධාන එකක් ලෙස ලෙස හැදින්විය හැකියි.</w:t>
      </w:r>
    </w:p>
    <w:p w:rsidR="00CF64B0" w:rsidRPr="003E58F2" w:rsidRDefault="003E58F2">
      <w:pPr>
        <w:rPr>
          <w:rFonts w:ascii="Nirmala UI" w:hAnsi="Nirmala UI" w:cs="Nirmala UI"/>
        </w:rPr>
      </w:pPr>
      <w:r w:rsidRPr="003E58F2">
        <w:rPr>
          <w:rFonts w:ascii="Nirmala UI" w:hAnsi="Nirmala UI" w:cs="Nirmala UI"/>
        </w:rPr>
        <w:t xml:space="preserve">දෙවන ලෝක යුද්ධය යටතේ ඉතාලියේ සිසිලියේ මිත්‍ර හා අක්ෂ යුධ පෙරමුණු දෙකක් සටන් වදිනවා. 1943 වසරේ ජූලි 14 වන දා සිසිලියේ Caltagirone නම් කුඩා ගම්මානයක් ආශ්‍රිතව ඇති වූ ඇමෙරිකානු හා ඉතාලි යුද ගැටුමක් අවසානයේ දී </w:t>
      </w:r>
      <w:r w:rsidRPr="003E58F2">
        <w:rPr>
          <w:rFonts w:ascii="Nirmala UI" w:hAnsi="Nirmala UI" w:cs="Nirmala UI"/>
        </w:rPr>
        <w:lastRenderedPageBreak/>
        <w:t>ඇමෙරිකානු හමුදාව වෙත භාර වූ ඉතාලි හා ජර්මානු සෙබළුන් 73 දෙනෙක් අවස්ථා දෙකක දී විවෘත වෙඩි ප්‍රහාරයන් මඟින් ඝාතනය කිරීමට ඇමෙරිකානු හමුදාවන් ක්‍රියා කරනවා.</w:t>
      </w:r>
    </w:p>
    <w:p w:rsidR="00CF64B0" w:rsidRPr="003E58F2" w:rsidRDefault="003E58F2">
      <w:pPr>
        <w:rPr>
          <w:rFonts w:ascii="Nirmala UI" w:hAnsi="Nirmala UI" w:cs="Nirmala UI"/>
        </w:rPr>
      </w:pPr>
      <w:r w:rsidRPr="003E58F2">
        <w:rPr>
          <w:rFonts w:ascii="Nirmala UI" w:hAnsi="Nirmala UI" w:cs="Nirmala UI"/>
        </w:rPr>
        <w:t>සිසිලිය ආක්‍රමණය කිරීමේ මිත්‍ර පාර්ශයයේ හත්වන එක්සත් ජනපද හමුදාව, ලුතිනන් ජෙනරාල් ජෝර්ජ් එස්. පැටන් යටතේ සටන් කරන අතර, බ්‍රිතාන්‍ය අටවන හමුදාව ජෙනරාල් බර්නාඩ් එල්. මොන්ට්ගොමරිගේ නායකත්වයෙන් දිවයිනේ ගිනිකොන දිග සිට ආක්‍රමණය මෙහෙයවනවා.</w:t>
      </w:r>
    </w:p>
    <w:p w:rsidR="00CF64B0" w:rsidRPr="003E58F2" w:rsidRDefault="003E58F2">
      <w:pPr>
        <w:rPr>
          <w:rFonts w:ascii="Nirmala UI" w:hAnsi="Nirmala UI" w:cs="Nirmala UI"/>
        </w:rPr>
      </w:pPr>
      <w:r w:rsidRPr="003E58F2">
        <w:rPr>
          <w:rFonts w:ascii="Nirmala UI" w:hAnsi="Nirmala UI" w:cs="Nirmala UI"/>
        </w:rPr>
        <w:t>මෙම ආක්‍රමණයේ දී ඇමෙරිකානු 8 වන හමුදාවේ 45 වන ඩිවිෂණයේ 157 හා 179 වන පාබල රෙජිමේන්තුවලට දූපතේ වෙරළබඩ නගර අල්ලා ගැනීමටත් කොමිසෝ (Comiso) ගුවන්තොටුපොළේ බලය අත්පත් කරගැනීමත් අයත් වූ කාර්යයන් ලෙස සඳහන් වෙන අතර, ගුවන් තොටුපොළේ බලය අල්ලාගැනීමෙන් අනතුරුව එය කැනඩා යුද හමුදාවේ පළමු ඩිවිෂණයට භාර දීමට නියමිත වුණා.</w:t>
      </w:r>
    </w:p>
    <w:p w:rsidR="00CF64B0" w:rsidRPr="003E58F2" w:rsidRDefault="003E58F2">
      <w:pPr>
        <w:rPr>
          <w:rFonts w:ascii="Nirmala UI" w:hAnsi="Nirmala UI" w:cs="Nirmala UI"/>
        </w:rPr>
      </w:pPr>
      <w:r w:rsidRPr="003E58F2">
        <w:rPr>
          <w:rFonts w:ascii="Nirmala UI" w:hAnsi="Nirmala UI" w:cs="Nirmala UI"/>
        </w:rPr>
        <w:t>සිසිලියේ බිස්කාරි ගුවන් පථය අල්ලාගැනීම පවරන්නේ 180 වන පාබල රෙජිමේන්තුවට යි. එය බලය අල්ලාගැනීමෙන් පසුව ඇමෙරිකානු පළමු පාබල ඩිවිෂණය ඒ හා සම්බන්ධ කරවීම ද ඔවුන්ගේ කාර්යය ලෙස සඳහන් වුණා. ඒ සඳහා 1943 වසරේ ජූලි මාසයේ ඇමෙරිකානු හමුදා සිය සටන ආරම්භ කරනවා.</w:t>
      </w:r>
    </w:p>
    <w:p w:rsidR="00CF64B0" w:rsidRPr="003E58F2" w:rsidRDefault="003E58F2">
      <w:pPr>
        <w:rPr>
          <w:rFonts w:ascii="Nirmala UI" w:hAnsi="Nirmala UI" w:cs="Nirmala UI"/>
        </w:rPr>
      </w:pPr>
      <w:r w:rsidRPr="003E58F2">
        <w:rPr>
          <w:rFonts w:ascii="Nirmala UI" w:hAnsi="Nirmala UI" w:cs="Nirmala UI"/>
        </w:rPr>
        <w:t>ඇමෙරිකානු 180 වන පාබල ඩිවිෂණය මීට පෙර එවැනි යුද හමුදා මෙහෙයුම්වලට සහභාගී නොවූ භටයන්ගෙන් යුක්ත වූ අතර ඒ හේතුවෙන් සටන ආරම්භ වී පැය 48ක් තුළ ඔවුන් දක්වන්නේ දුර්වල සටන විලාශයක් පමණ යි. 180 වන ඩිවිෂණයේ සියලු භටයන් අමතා කතා කරන ලුතිනන් ජෙනරාල් පැටන් තම සතුරාට කිසිදු කරුණාවක් නොදක්වන ලෙසත් කිසිම යුද සිරකරුවෙක් භාර නොගන්නා ලෙසත් අණ දුන් බව සඳහන් වෙනවා. ඔහුගේ උද්වේගකර අණදීම් හමුවේ අත්දැකීම් රහිත තරුණ භට පිරිස් අමානුෂික ඝාතක යන්ත්‍ර බවට පත් වූ බව ඇතැමුන් සඳහන් කර තිබෙනවා.</w:t>
      </w:r>
    </w:p>
    <w:p w:rsidR="00CF64B0" w:rsidRPr="003E58F2" w:rsidRDefault="003E58F2">
      <w:pPr>
        <w:rPr>
          <w:rFonts w:ascii="Nirmala UI" w:hAnsi="Nirmala UI" w:cs="Nirmala UI"/>
        </w:rPr>
      </w:pPr>
      <w:r w:rsidRPr="003E58F2">
        <w:rPr>
          <w:rFonts w:ascii="Nirmala UI" w:hAnsi="Nirmala UI" w:cs="Nirmala UI"/>
        </w:rPr>
        <w:t>බිස්කාරි ගුවන් පථය අංශ දෙකකින් ආක්‍රමණය කරන අතර පළමු භට කණ්ඩායම ට දැඩි තර්ජනයක් එල්ල කරන්නේ ගුවන් තොටුපොළේ සිට සැඟවී පහර දෙන ඉතාලි ස්නයිපර් භට ඛණ්ඩය යි. මේ හේතුවෙන් 180 වන පාබල රෙජිමේන්තු සෙබළුන්ට බරපතල හානි සිදුවන අතර භටයන් බොහෝ පිරිසකට මරු කැඳවීමට ඉතාලි ස්නයිපර් භටයන්ට හැකියාව ලැබෙනවා. කෙසේ හෝ මෙම ස්නයිපර් භටයන්ගේ අවධානයට ලක් නොවී ගමන් කළ 180 වැනි පාබල රෙජිමේන්තුවේ භටයන් කිහිපදෙනෙකු ස්නයිපර් භටයන් ඇතුළුව ඉතාලි යුද හමුදා සාමාජිකයන් 35 දෙනක් හා ජර්මානු සෙබළුන් දෙදෙනෙක් යුද සිරකරුවන් ලෙස ජීවග්‍රහයෙන් අත්අඩංගුවට ගනු ලබනවා.</w:t>
      </w:r>
    </w:p>
    <w:p w:rsidR="00CF64B0" w:rsidRPr="003E58F2" w:rsidRDefault="003E58F2">
      <w:pPr>
        <w:rPr>
          <w:rFonts w:ascii="Nirmala UI" w:hAnsi="Nirmala UI" w:cs="Nirmala UI"/>
        </w:rPr>
      </w:pPr>
      <w:r w:rsidRPr="003E58F2">
        <w:rPr>
          <w:rFonts w:ascii="Nirmala UI" w:hAnsi="Nirmala UI" w:cs="Nirmala UI"/>
        </w:rPr>
        <w:t xml:space="preserve">පළමු අංශයේ මෙහෙයුම් භාරව සිටි 180 වන පාබල රෙජිමේන්තුවේ පළමු බැටෑලියනයේ ප්‍රධානියා ලෙස කටයුතු කළ මේජර් රොජර් ඩෙන්මන් අත්අඩංගුවට </w:t>
      </w:r>
      <w:r w:rsidRPr="003E58F2">
        <w:rPr>
          <w:rFonts w:ascii="Nirmala UI" w:hAnsi="Nirmala UI" w:cs="Nirmala UI"/>
        </w:rPr>
        <w:lastRenderedPageBreak/>
        <w:t>ගත් සිරකරුවන් පැන යාම වැලැක්වීම සඳහා ඔවුන්ගේ බූට් සපත්තු හා යුදහමුදා උඩුකය නිළ ඇදුම් ගලවා ඉවත් කිරීමට අණ කරනවා. ඉන් පසුව එම සිරකරුවන්ව වැඩිදුරටත් ප්‍රශ්න ඇසීම සඳහා යොමු කළ යුතු බව දන්වමින් ඔවුන්ව ඒ සඳහා රැගෙන යාමට තම කණ්ඩායමේ සැරයන් හොරස් ටී. වෙස්ට් ඇතුළු භටයන්ට භාර දෙනවා. සිරකරුවන් රැගෙන මාවතේ ඉදිරියට ඇදෙන විට යම් ස්ථානයක දී සිරකරුවන් නවත්වා තම අසල සිටි අනෙක් ඇමෙරිකානු හමුදා භටයාගේ මැෂින් තුවක්කුව උදුරාගන්නා සාජන්වරයා සිරකරුවන් 37 දෙනාට දිගට හරහට වෙඩි තබනවා. සියලුම සිරකරුවන් මැරී වැටුනු පසුත් මැෂින් තුවක්කුවේ තවත් මැගසින අලුත් කරමින් මළ සිරුරු සිදුරු වන සේ තව තවත් ඔහු විසින් වෙඩි තබනවා.</w:t>
      </w:r>
    </w:p>
    <w:p w:rsidR="00CF64B0" w:rsidRPr="003E58F2" w:rsidRDefault="003E58F2">
      <w:pPr>
        <w:rPr>
          <w:rFonts w:ascii="Nirmala UI" w:hAnsi="Nirmala UI" w:cs="Nirmala UI"/>
        </w:rPr>
      </w:pPr>
      <w:r w:rsidRPr="003E58F2">
        <w:rPr>
          <w:rFonts w:ascii="Nirmala UI" w:hAnsi="Nirmala UI" w:cs="Nirmala UI"/>
        </w:rPr>
        <w:t>පළමු යුධ සිරකරුවන් සමූහය ඝාතනය වී පැය කිහිපයකින් පසුව දෙවන කණ්ඩායමත් ඝාතනයට ලක් වෙනවා. ගුවන් තොටුපොළේ අනෙක් අන්තයේ සටන් වැදුණු ඇමෙරිකානු හමුදා 180 වැනි පාබල ඩිවිෂණයට ද ඉතාලි ප්‍රහාරවලින් බරපතල හානි සිදුවෙනවා. ඒ ඔවුන් විසින් අමෙරිකානු භටයන් ඉලක්ක කර මෝටාර් ප්‍රහාර හා නොනවතින ස්නයිපර් ප්‍රහාර එල්ල කිරීම යි. මෙම අවස්ථාවේදීත් ඇමෙරිකානු සෙබළුන් උපක්‍රමශීලිව ස්නයිපර් භටයන් ඇතුළුව ඉතාලි භටයන් 36ක් යුද සිරකරුවන් ලෙස අත්අඩංගුවට ගනු ලබනවා.</w:t>
      </w:r>
    </w:p>
    <w:p w:rsidR="00CF64B0" w:rsidRPr="003E58F2" w:rsidRDefault="003E58F2">
      <w:pPr>
        <w:rPr>
          <w:rFonts w:ascii="Nirmala UI" w:hAnsi="Nirmala UI" w:cs="Nirmala UI"/>
        </w:rPr>
      </w:pPr>
      <w:r w:rsidRPr="003E58F2">
        <w:rPr>
          <w:rFonts w:ascii="Nirmala UI" w:hAnsi="Nirmala UI" w:cs="Nirmala UI"/>
        </w:rPr>
        <w:t>මෙහිදී ඇමෙරිකානු භට කණ්ඩායම භාරව කටයුතු කළ කපිතාන් ජෝන් කොම්ප්ටන් සිරකරුවන් අතරින් ස්නයිපර් භටයන් ඉදිරිපත්වෙන නියෝග කරනවා. නමුත් ස්නයිපර් භටයන් කිසිවෙක් ඉදිරිපත් වෙන්නේ නෑ. මේ හේතුවෙන් සියලු යුද සිරකරුවන් පෝලිමට සිටුවා මරා දැමීමට ඇමෙරිකානු යුද හමුදා කපිතාන්වරයා සිය භටයන්ට අණ දෙනවා. ඒ සමගම ක්‍රියාත්මක වූ භටයන් සිරකරුවන් ඉලක්ක කරගනිමින් විවෘත වෙඩි ප්‍රහාර එල්ල කරන අතර මෙම වෙඩි ප්‍රහාර හේතුවෙන් ඉතාලි යුද සිරකරුවන් 37 දෙනාම මරණයට පත්වෙනවා.</w:t>
      </w:r>
    </w:p>
    <w:p w:rsidR="00CF64B0" w:rsidRPr="003E58F2" w:rsidRDefault="003E58F2">
      <w:pPr>
        <w:rPr>
          <w:rFonts w:ascii="Nirmala UI" w:hAnsi="Nirmala UI" w:cs="Nirmala UI"/>
        </w:rPr>
      </w:pPr>
      <w:r w:rsidRPr="003E58F2">
        <w:rPr>
          <w:rFonts w:ascii="Nirmala UI" w:hAnsi="Nirmala UI" w:cs="Nirmala UI"/>
        </w:rPr>
        <w:t>පසුව මෙම සංහාරවලට එරෙහිව ඇමෙරිකානු ඉහළ හමුදා නිලධාරීන් විසින් සැරයන් සාජන් හොරස් ටී. වෙස්ට් හා කපිතාන් ජෝන් කොම්ප්ටන්ට එරෙහිව හමුදා අධිකරණයේ චෝදනා ගොනු කරනවා. මෙහිදී සැරයන්වරයා වැරදිකරු ලෙස ඔප්පුවෙන අතර ඔහුට සිර දඬුවම් හිමිවෙනවා. නමුත් ඔහුගේ යහපත් කල්ක්‍රියාව හේතුවෙන් 1944 වසරේ දී ඔහුව නිදහස් වෙන අතර සැරයන් තනතුර අහිමි ව සාමාන්‍ය සෙබලෙක් ලෙස ඇමෙරිකානු හමුදාවට නැවතත් ඇතුළු වීමට ද අවස්තාව ලැබෙනවා.</w:t>
      </w:r>
    </w:p>
    <w:p w:rsidR="00CF64B0" w:rsidRPr="003E58F2" w:rsidRDefault="003E58F2">
      <w:pPr>
        <w:rPr>
          <w:rFonts w:ascii="Nirmala UI" w:hAnsi="Nirmala UI" w:cs="Nirmala UI"/>
        </w:rPr>
      </w:pPr>
      <w:r w:rsidRPr="003E58F2">
        <w:rPr>
          <w:rFonts w:ascii="Nirmala UI" w:hAnsi="Nirmala UI" w:cs="Nirmala UI"/>
        </w:rPr>
        <w:t>නඩු විභාගයේ දී කපිතාන් ජෝන් තමන් නිවැරදි බවත්, තමන් සිදුකලේ ඉහළ නිලධාරියා වූ ලුතිනන් ජෙනරාල් පැටන්ගේ නියෝගය බවත් සඳහන් කරන අතර අවසානයේ ඔහුව නිදොස් කොට නිදහස් කිරීමට අධිකරණය තීරණය කරනවා. හෙතම වෙනත් රෙජිමේන්තුවකට මාරු කිරීම ද සිදු වෙනවා. නැවතත් යුද පිටියට යන ඔහු එම වසරේම සතුරු ප්‍රහාරයකින් මරණයට පත්වෙනවා.</w:t>
      </w:r>
    </w:p>
    <w:p w:rsidR="00CF64B0" w:rsidRPr="003E58F2" w:rsidRDefault="003E58F2">
      <w:pPr>
        <w:rPr>
          <w:rFonts w:ascii="Nirmala UI" w:hAnsi="Nirmala UI" w:cs="Nirmala UI"/>
        </w:rPr>
      </w:pPr>
      <w:r w:rsidRPr="003E58F2">
        <w:rPr>
          <w:rFonts w:ascii="Nirmala UI" w:hAnsi="Nirmala UI" w:cs="Nirmala UI"/>
        </w:rPr>
        <w:lastRenderedPageBreak/>
        <w:t>ශ්‍රී ලංකා යුද්ධ හමුදාවේ 70 වන අභිමානවත් සංවත්සරය ඔක්තෝබර් 10 දා ට යෙදී තිබුනා. 1949 ඔක්තෝබර් මස 10 වන දින ලංකා යුද්ධ හමුදාව පාර්ලිමේන්තු පනතක් මඟින් ආරම්භ වෙන පිහිටවන අතර, එය ශ්‍රී ලංකා යුධ හමුදාව බවට පත්වෙන්නේ 1972 වසරෙන් පසුව යි.</w:t>
      </w:r>
    </w:p>
    <w:p w:rsidR="00CF64B0" w:rsidRPr="003E58F2" w:rsidRDefault="003E58F2">
      <w:pPr>
        <w:rPr>
          <w:rFonts w:ascii="Nirmala UI" w:hAnsi="Nirmala UI" w:cs="Nirmala UI"/>
        </w:rPr>
      </w:pPr>
      <w:r w:rsidRPr="003E58F2">
        <w:rPr>
          <w:rFonts w:ascii="Nirmala UI" w:hAnsi="Nirmala UI" w:cs="Nirmala UI"/>
        </w:rPr>
        <w:t>ජාත්‍යන්තර වශයෙන් ත්‍රස්ත සංවිධානයක් ලෙස පිළිගත් LTTE ත්‍රස්ත සංවිධානය විනාශ කිරීම සඳහා වඩා විශාල කාර්යයභාරයක් ඉටු කරන ශ්‍රී ලංකා යුද්ධ හමුදාව සඳහා මේ වන විට යුද්ධ හමුදාපතිවරුන් 23ක් නායකත්වය ලබා දී ඇති අතර අද වන විට ශ්‍රී ලංකා යුද්ධ හමුදාවට නායකත්වය දෙන්නේ එහි 24 වන යුද්ධ හමුදාපතිවරයා යි. වර්තමානයේ දී, රෙජිමේන්තු 24කින් සමන්විත ශ්‍රී ලංකා යුද්ධ හමුදාව සිය 70 වන සංවත්සරයේ ප්‍රධාන සමරුව කොළඹ ගාලු මුවදොර පිටියේ පවත්වනු ලබනවා.</w:t>
      </w:r>
    </w:p>
    <w:p w:rsidR="00CF64B0" w:rsidRPr="003E58F2" w:rsidRDefault="003E58F2">
      <w:pPr>
        <w:rPr>
          <w:rFonts w:ascii="Nirmala UI" w:hAnsi="Nirmala UI" w:cs="Nirmala UI"/>
        </w:rPr>
      </w:pPr>
      <w:r w:rsidRPr="003E58F2">
        <w:rPr>
          <w:rFonts w:ascii="Nirmala UI" w:hAnsi="Nirmala UI" w:cs="Nirmala UI"/>
        </w:rPr>
        <w:t>සිංහල රජ සමයේ මෙරට පැමිණි කාලිංඝ මාඝ, චෝල, පාණ්ඩය වැනි ආක්‍රමණිකයන් මෙරටින් පලවා හැරීමටත් බුරුමය, ඉන්දියාව වැනි රටවල් ආක්‍රමණය කිරීමට තරම් බලවත් යුද්ධ හමුදාවක් ලංකාද්වීපය සතුව තිබූ බව පැරණි මූලාශ්‍රයයන් අධ්‍යයනය කිරීමේ දී පැහැදිලි වෙනවා.</w:t>
      </w:r>
    </w:p>
    <w:p w:rsidR="00CF64B0" w:rsidRPr="003E58F2" w:rsidRDefault="003E58F2">
      <w:pPr>
        <w:rPr>
          <w:rFonts w:ascii="Nirmala UI" w:hAnsi="Nirmala UI" w:cs="Nirmala UI"/>
        </w:rPr>
      </w:pPr>
      <w:r w:rsidRPr="003E58F2">
        <w:rPr>
          <w:rFonts w:ascii="Nirmala UI" w:hAnsi="Nirmala UI" w:cs="Nirmala UI"/>
        </w:rPr>
        <w:t>පෘතුග්‍රීසීන්, ලන්දේසින් හා ඉංග්‍රීසින් සමග සටන් කිරීමට, නවීන ආයුධ සමග පැමිණි එම ආක්‍රමණික හමුදාවන්ට මුහුණ දීමට තරම් ශක්තිමත් හමුදාවක් මෙරට නිර්මාණය වී තිබුනා. සිංහල හමුදාව හා පෘතුග්‍රීසි හමුදා එකිනෙක ගැටුණු මුල්ලේරියා, දන්තුරේ, බලන හා ගන්නොරුව වැනි සටන් දෙස බැලීමේ දී ඒ බව හොදින් පැහැදිලි වෙනවා. 1796 දී ලංකාවේ මුහුදුබඩ ප්‍රදේශ යටත් කරගන්නා ඉංග්‍රීසින් 1803 දී ෆෙඩ්රික් නොත්ගේ මෙහෙයවීම මත කළ උඩරට ආක්‍රමණය ද සිංහල හමුදාවන් විසින් ව්‍යර්ථ කරනවා.</w:t>
      </w:r>
    </w:p>
    <w:p w:rsidR="00CF64B0" w:rsidRPr="003E58F2" w:rsidRDefault="003E58F2">
      <w:pPr>
        <w:rPr>
          <w:rFonts w:ascii="Nirmala UI" w:hAnsi="Nirmala UI" w:cs="Nirmala UI"/>
        </w:rPr>
      </w:pPr>
      <w:r w:rsidRPr="003E58F2">
        <w:rPr>
          <w:rFonts w:ascii="Nirmala UI" w:hAnsi="Nirmala UI" w:cs="Nirmala UI"/>
        </w:rPr>
        <w:t>ඉංග්‍රීසින් විසින් 1815 වසරේ ලංකාව සම්පූර්ණයෙන්ම යටත් කරගත් පසුව ලංකාවට නිත්‍ය රාජ්‍ය හමුදාවක් නොවූ අතර ඔවුන් කැරලිකරුවන් ලෙස සන්නද්ධ වී 1818 හා 1848 දී ඉංග්‍රීසි ආණ්ඩුවට විරුද්ධව සටන් මෙහෙයවනු ලබනවා.</w:t>
      </w:r>
    </w:p>
    <w:p w:rsidR="00CF64B0" w:rsidRPr="003E58F2" w:rsidRDefault="003E58F2">
      <w:pPr>
        <w:rPr>
          <w:rFonts w:ascii="Nirmala UI" w:hAnsi="Nirmala UI" w:cs="Nirmala UI"/>
        </w:rPr>
      </w:pPr>
      <w:r w:rsidRPr="003E58F2">
        <w:rPr>
          <w:rFonts w:ascii="Nirmala UI" w:hAnsi="Nirmala UI" w:cs="Nirmala UI"/>
        </w:rPr>
        <w:t>බ්‍රිතානයන් විසින් මෙරට යටත් කරගැනීමෙන් පසුව, එනම් 1796න් පසුව රාජකීය නාවික හමුදාව හා රාජකීය පාබල හමුදාවේ භට පිරිස් මෙරට සේවයේ යෙදෙනවා. බ්‍රිතාන්‍යයන්ගේ පෙරදිග නාවික හමුදා මුලස්තානයක් ත්‍රිකුණාමලයේ පිහිටවනු ලබනවා. පසුව ඔවුන් ලංකා පළමු රෙජිමේන්තුව නමින් මැලේ ජාතික භටයන්ගෙන් සමන්විත බ්‍රිතාන්‍යයන් විසින් අණදෙන ලබන රෙජිමේන්තුවක් මෙරට පිහිටවනු ලබනවා.</w:t>
      </w:r>
    </w:p>
    <w:p w:rsidR="00CF64B0" w:rsidRPr="003E58F2" w:rsidRDefault="003E58F2">
      <w:pPr>
        <w:rPr>
          <w:rFonts w:ascii="Nirmala UI" w:hAnsi="Nirmala UI" w:cs="Nirmala UI"/>
        </w:rPr>
      </w:pPr>
      <w:r w:rsidRPr="003E58F2">
        <w:rPr>
          <w:rFonts w:ascii="Nirmala UI" w:hAnsi="Nirmala UI" w:cs="Nirmala UI"/>
        </w:rPr>
        <w:t xml:space="preserve">1802 වසරෙන් පසු බ්‍රිතාන්‍ය හමුදා සඳහා ස්වදේශික සිංහලයන් බඳවාගත් අතර එය ලංකා දෙවන රෙජිමේන්තුව ලෙස නම් කරනවා. එයට නායකත්වය දෙන්නේ බ්‍රිතාන්‍ය හමුදා නිලධාරීන්. මෙම සිංහල සෙබළුන්ව සෙපෝයි භටයන් ('Sepoy') ලෙස ද හඳුන්වනු ලබනවා. 1817 දී මෙම රෙජිමේන්තුව ලංකා රයිෆල් රෙජිමේන්තුව </w:t>
      </w:r>
      <w:r w:rsidRPr="003E58F2">
        <w:rPr>
          <w:rFonts w:ascii="Nirmala UI" w:hAnsi="Nirmala UI" w:cs="Nirmala UI"/>
        </w:rPr>
        <w:lastRenderedPageBreak/>
        <w:t>(Ceylon Rifle Regiment) ලෙස නම් කරනවා. 1848 කැරැල්ල, පුරන් අප්පු ප්‍රමුඛ මාතලේ සිංහලයන්ගෙන් ආරම්භ වූ නිසා රයිෆල් රෙජිමේන්තුවට සිංහලයන් බඳවා ගැනීම තාවකාලිකව නවතාලීමට බ්‍රිතාන්‍ය ආණ්ඩුව විසින් කටයුතු කරනවා. කෙසේ නමුත් බ්‍රිතාන්‍ය වෙනුවෙන් සේවය කළ ලංකාවේ ස්වදේශිකයන්ගෙන් සමන්විත පළමු රෙජිමේන්තුව ලෙස ලංකා රයිෆල් රෙජිමේන්තුව ලෙස සඳහන් කළ හැකි යි.</w:t>
      </w:r>
    </w:p>
    <w:p w:rsidR="00CF64B0" w:rsidRPr="003E58F2" w:rsidRDefault="003E58F2">
      <w:pPr>
        <w:rPr>
          <w:rFonts w:ascii="Nirmala UI" w:hAnsi="Nirmala UI" w:cs="Nirmala UI"/>
        </w:rPr>
      </w:pPr>
      <w:r w:rsidRPr="003E58F2">
        <w:rPr>
          <w:rFonts w:ascii="Nirmala UI" w:hAnsi="Nirmala UI" w:cs="Nirmala UI"/>
        </w:rPr>
        <w:t>යටත් විජිත සමයේ ආරම්භ වූ දෙවන හමුදා සේවාව ලෙස ලංකා සැහැල්ලු පාබල ස්වේච්ඡා පෙරමුණ (Ceylon Light Infantry Volunteers) හැඳින්විය හැකියි. මේ සඳහා ලංකාවේ වෙළඳ ප්‍රජාවෙන් වැඩි දායකත්වයක් හිමි වූ අතර නොබෝ කාලයකින් ඒවා ස්වේච්ඡා කාලතුවක්කු, ස්වේච්ඡා පාබල, ලංකා ස්වේච්ඡා වෛද්‍ය බලකාය, ඉංජිනේරු හා සැපයුම් ලෙස කොටස් කිහිපයකින් ස්ථාපනය වෙනවා.</w:t>
      </w:r>
    </w:p>
    <w:p w:rsidR="00CF64B0" w:rsidRPr="003E58F2" w:rsidRDefault="003E58F2">
      <w:pPr>
        <w:rPr>
          <w:rFonts w:ascii="Nirmala UI" w:hAnsi="Nirmala UI" w:cs="Nirmala UI"/>
        </w:rPr>
      </w:pPr>
      <w:r w:rsidRPr="003E58F2">
        <w:rPr>
          <w:rFonts w:ascii="Nirmala UI" w:hAnsi="Nirmala UI" w:cs="Nirmala UI"/>
        </w:rPr>
        <w:t xml:space="preserve">1910 වසරේ දී ලංකා හමුදාව ලංකා ආරක්ෂක හමුදාව (Ceylon Defence Force) ලෙස නම් කරන අතර 1914 – 1918 සමයේ නිර්මාණය වූ වූ පළමු ලෝක යුද්ධයේ දී බ්‍රිතාන්‍ය වෙනුවෙන් සේවය කරනවා. 1939 වසරේ දී දෙවන ලෝක යුද සමයේ දී ලංකා ආරක්ෂක හමුදාව බ්‍රිතාන්‍ය වෙනුවෙන් වැදගත් කාර්යභාරයක් ඉටු කරනවා. </w:t>
      </w:r>
    </w:p>
    <w:p w:rsidR="00CF64B0" w:rsidRPr="003E58F2" w:rsidRDefault="003E58F2">
      <w:pPr>
        <w:rPr>
          <w:rFonts w:ascii="Nirmala UI" w:hAnsi="Nirmala UI" w:cs="Nirmala UI"/>
        </w:rPr>
      </w:pPr>
      <w:r w:rsidRPr="003E58F2">
        <w:rPr>
          <w:rFonts w:ascii="Nirmala UI" w:hAnsi="Nirmala UI" w:cs="Nirmala UI"/>
        </w:rPr>
        <w:t>දෙවන ලෝක යුද්ධය අවසන් වීමෙන් පසු ටික කලක් ගත වී ලංකාවට නිදහස ලැබෙන අතර 1949 වසරේ දී පාර්ලිමේන්තු පනතක් මඟින් බ්‍රිගේඩියර් ආර්. සින්ක්ලෙයාර්ගේ අණදීම යටතේ පළමු නිත්‍ය බලසේනාව පිහිටුවීමෙන් ලංකා හමුදාව නිර්මාණය වෙනවා. 1950 වසරේ දී පළමු කැඩෙට් නිලධාරීන් කණ්ඩායම ලංකා හමුදාවට ඇතුළත් කරගන්නවා. පසුව දියතලාවේ යුද්ධ හමුදා විද්‍යාපිඨය පිහිටුවීමත් සමග බ්‍රිගේඩියර් ඇන්ටන් මුතුකුමරු ලංකා හමුදාවේ ප්‍රථම ශ්‍රී ලාංකික හමුදාධිපති ලෙස පත්වෙනවා. ඒ 1955 වසරේ දී යි. ස්වේච්ඡා බලකාය ද මේ සමගම වර්ධනය වන අතර 1980 සිට 2009 දක්වා පැවති ඊලාම් යුද්ධයේ දී ස්වේච්ඡා බලකායන් ද නිත්‍ය හමුදා සමග උරෙන් උර ගැටී කටයුතු කරනවා.</w:t>
      </w:r>
    </w:p>
    <w:p w:rsidR="00CF64B0" w:rsidRPr="003E58F2" w:rsidRDefault="003E58F2">
      <w:pPr>
        <w:rPr>
          <w:rFonts w:ascii="Nirmala UI" w:hAnsi="Nirmala UI" w:cs="Nirmala UI"/>
        </w:rPr>
      </w:pPr>
      <w:r w:rsidRPr="003E58F2">
        <w:rPr>
          <w:rFonts w:ascii="Nirmala UI" w:hAnsi="Nirmala UI" w:cs="Nirmala UI"/>
        </w:rPr>
        <w:t>1972 වසරේ දී සිරිමාවෝ බණ්ඩාරනායක විසින් ගෙන ආ පළමු ජනරජ ආණ්ඩුක්‍රමය ඔස්සේ 1972 මැයි 22 වන දින ලංකා හමුදාව ”ශ්‍රී ලංකා හමුදාව” නමින් නම් වෙනවා. මෙතෙක් කලක් බ්‍රිතාන්‍ය කිරීටයට පක්ෂපාති බව දිවුරුම් දෙන හමුදා නිලධාරීන් හා භටයන් 1972 වසරේ පසුව නව ශ්‍රී ලංකා ජනරජයට පක්ෂපාතී බවට දිවුරුම් දීම සිදු කරනවා.</w:t>
      </w:r>
    </w:p>
    <w:p w:rsidR="00CF64B0" w:rsidRPr="003E58F2" w:rsidRDefault="003E58F2">
      <w:pPr>
        <w:rPr>
          <w:rFonts w:ascii="Nirmala UI" w:hAnsi="Nirmala UI" w:cs="Nirmala UI"/>
        </w:rPr>
      </w:pPr>
      <w:r w:rsidRPr="003E58F2">
        <w:rPr>
          <w:rFonts w:ascii="Nirmala UI" w:hAnsi="Nirmala UI" w:cs="Nirmala UI"/>
        </w:rPr>
        <w:t>පසුගිය අවුරුදු 70ක කාලය තුළ ශ්‍රී ලංකා යුද්ධ හමුදාව අද පවත්නා  ප්‍රශංසනීය ස්ථානයකට ගෙන ඒම සඳහා යුද්ධ හමුදාධිපතිවරුන් 23 දෙනෙකු අණදීම් සිදුකර තිබෙනවා. වර්තමානයේ දී 24 වෙනි හමුදාපතිවරයා වන ලුතිනන් ජෙනරාල් ශවේන්ද්‍ර සිල්වා ශ්‍රී ලංකා යුද්ධ හමුදාවට අණ දීම සිදු කරනවා.</w:t>
      </w:r>
    </w:p>
    <w:p w:rsidR="00CF64B0" w:rsidRPr="003E58F2" w:rsidRDefault="003E58F2">
      <w:pPr>
        <w:rPr>
          <w:rFonts w:ascii="Nirmala UI" w:hAnsi="Nirmala UI" w:cs="Nirmala UI"/>
        </w:rPr>
      </w:pPr>
      <w:r w:rsidRPr="003E58F2">
        <w:rPr>
          <w:rFonts w:ascii="Nirmala UI" w:hAnsi="Nirmala UI" w:cs="Nirmala UI"/>
        </w:rPr>
        <w:t xml:space="preserve">වර්තමානයේ දී රෙජිමේන්තු 24 කින් සමන්විත ශ්‍රී ලංකා යුද්ධ හමුදාව 2009 වසරේ ඊළාම් යුද්ධය අවසන් කිරීමෙන් පසුව  ජාතික ආරක්‍ෂක අවශ්‍ය‍තා, ජාතිය </w:t>
      </w:r>
      <w:r w:rsidRPr="003E58F2">
        <w:rPr>
          <w:rFonts w:ascii="Nirmala UI" w:hAnsi="Nirmala UI" w:cs="Nirmala UI"/>
        </w:rPr>
        <w:lastRenderedPageBreak/>
        <w:t>ගොඩනැගීමේ කාර්යභාර්ය, එක්සත් ජාතීන්ගේ සාමසාධක රාජකාරී, මානුෂීය ව්‍යාපෘති, බිම්බෝම්බ ඉවත් කිරීම, නිවාස ඉදිකිරීම් හා වන සංරක්‍ෂණය ආදී ක්‍රියාකාරම් ඔස්සේ ශ්‍රී ලංකා රජයට ඉමහත් දායකත්වයක් දක්වනු ලබනවා.</w:t>
      </w:r>
    </w:p>
    <w:p w:rsidR="00CF64B0" w:rsidRPr="003E58F2" w:rsidRDefault="003E58F2">
      <w:pPr>
        <w:rPr>
          <w:rFonts w:ascii="Nirmala UI" w:hAnsi="Nirmala UI" w:cs="Nirmala UI"/>
        </w:rPr>
      </w:pPr>
      <w:r w:rsidRPr="003E58F2">
        <w:rPr>
          <w:rFonts w:ascii="Nirmala UI" w:hAnsi="Nirmala UI" w:cs="Nirmala UI"/>
        </w:rPr>
        <w:t xml:space="preserve">2019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චන්ද්‍ර</w:t>
      </w:r>
      <w:proofErr w:type="spellEnd"/>
      <w:r w:rsidRPr="003E58F2">
        <w:rPr>
          <w:rFonts w:ascii="Nirmala UI" w:hAnsi="Nirmala UI" w:cs="Nirmala UI"/>
        </w:rPr>
        <w:t xml:space="preserve"> </w:t>
      </w:r>
      <w:proofErr w:type="spellStart"/>
      <w:r w:rsidRPr="003E58F2">
        <w:rPr>
          <w:rFonts w:ascii="Nirmala UI" w:hAnsi="Nirmala UI" w:cs="Nirmala UI"/>
        </w:rPr>
        <w:t>තරණය</w:t>
      </w:r>
      <w:proofErr w:type="spellEnd"/>
      <w:r w:rsidRPr="003E58F2">
        <w:rPr>
          <w:rFonts w:ascii="Nirmala UI" w:hAnsi="Nirmala UI" w:cs="Nirmala UI"/>
        </w:rPr>
        <w:t xml:space="preserve"> සඳහා උත්සාහ කළ රටවල් දෙකක එම උත්සාහයන් අසාර්ථක වෙනවා. මේ වසරේ අප්‍රේල් මාසයේ දී සඳ වෙත යානාවක් යවමින් තම ප්‍රථම සඳ තරණය සඳහා ඊශ්‍රායලය කටයුතු කළත්, යානය සඳ මතට ගොඩබැසීමේ දී ඇති වූ තාක්ෂණික දෝෂයක් හේතුවෙන් ඔවුන්ගේ උත්සාහය අසාර්ථක වෙනවා.</w:t>
      </w:r>
    </w:p>
    <w:p w:rsidR="00CF64B0" w:rsidRPr="003E58F2" w:rsidRDefault="003E58F2">
      <w:pPr>
        <w:rPr>
          <w:rFonts w:ascii="Nirmala UI" w:hAnsi="Nirmala UI" w:cs="Nirmala UI"/>
        </w:rPr>
      </w:pPr>
      <w:r w:rsidRPr="003E58F2">
        <w:rPr>
          <w:rFonts w:ascii="Nirmala UI" w:hAnsi="Nirmala UI" w:cs="Nirmala UI"/>
        </w:rPr>
        <w:t>ඉන්දියානු රජය විසින් ජූලි මාසයේ සඳ තරණ මෙහෙයුමක් සිදුකරන අතර, එය ද චන්ද්‍රයා මත ගොඩබෑමේ දී ආසාර්ථක වෙනවා. මේ හේතුවෙන් සාර්ථක චන්ද්‍ර තරණය කළ සිව්වන රට බවට පත් වීමට නියමිතව තිබූ ඉන්දියාවට එම අවස්ථාව ගිලිහී යනවා.</w:t>
      </w:r>
    </w:p>
    <w:p w:rsidR="00CF64B0" w:rsidRPr="003E58F2" w:rsidRDefault="003E58F2">
      <w:pPr>
        <w:rPr>
          <w:rFonts w:ascii="Nirmala UI" w:hAnsi="Nirmala UI" w:cs="Nirmala UI"/>
        </w:rPr>
      </w:pPr>
      <w:r w:rsidRPr="003E58F2">
        <w:rPr>
          <w:rFonts w:ascii="Nirmala UI" w:hAnsi="Nirmala UI" w:cs="Nirmala UI"/>
        </w:rPr>
        <w:t>මේ වසරේ මුල්ම වතාවට සඳ වෙතට යානාවක් යවනු ලබන්නේ චීනය යි. ඔවුන් එය සාර්ථකව චන්ද්‍රයා මත ගොඩබැස්සවීමට සමත් වෙනවා. පෘෂ්ඨයේ භූගර්භ විද්‍යාත්මක ලක්ෂණ විශ්ලේෂණය කිරීම සඳහා අවශ්‍ය උපාංග රැගත් චැන්ග් ඊ-4 යානය සඳ මත ගොඩබස්වන්නේ ජනවාරි මස 3 වන දා ය.</w:t>
      </w:r>
    </w:p>
    <w:p w:rsidR="00CF64B0" w:rsidRPr="003E58F2" w:rsidRDefault="003E58F2">
      <w:pPr>
        <w:rPr>
          <w:rFonts w:ascii="Nirmala UI" w:hAnsi="Nirmala UI" w:cs="Nirmala UI"/>
        </w:rPr>
      </w:pPr>
      <w:r w:rsidRPr="003E58F2">
        <w:rPr>
          <w:rFonts w:ascii="Nirmala UI" w:hAnsi="Nirmala UI" w:cs="Nirmala UI"/>
        </w:rPr>
        <w:t>ඒ අනුව රුසියාව හා ඇමෙරිකා එක්සත් ජනපදයට පසුව සඳ වෙත සාර්ථකව යානයක් ගොඩබස්සවන්නේ චීනය යි. මෙය පෘථිවියට ප්‍රතිවිරුද්ධව පිහිටි සඳේ මතුපිට පෘෂ්ඨයට ගොඩබැස්වූ පළමු අභ්‍යවකාශ යානය ලෙස ද වාර්තා තබනවා.</w:t>
      </w:r>
    </w:p>
    <w:p w:rsidR="00CF64B0" w:rsidRPr="003E58F2" w:rsidRDefault="003E58F2">
      <w:pPr>
        <w:rPr>
          <w:rFonts w:ascii="Nirmala UI" w:hAnsi="Nirmala UI" w:cs="Nirmala UI"/>
        </w:rPr>
      </w:pPr>
      <w:r w:rsidRPr="003E58F2">
        <w:rPr>
          <w:rFonts w:ascii="Nirmala UI" w:hAnsi="Nirmala UI" w:cs="Nirmala UI"/>
        </w:rPr>
        <w:t>මිනිසා විසින් සඳ මත දී පළමු ශාකය ප්‍රරෝහණය සිදුකරන්නෙත් මෙම ව්‍යාපෘතිය හරහා යි. ඒ ඔස්සේ යානාව මඟින් චන්ද්‍රයා මතට කපු හා අර්තාපල් බීජ මෙන්ම යීස්ට් හා ගෙමැස් බිත්තර අඩංගු පස් සාම්පල ගෙන යනවා. ඔවුන් රැගෙන ගිය කපු බිජ සඳ මත දී ප්‍රරෝහණය වූ බව චීනය විසින් ප්‍රකාශ කරන අතර, තවත් දින දෙකකින් පමණ ඔවුන් ප්‍රකාශ කරන්නේ කපු බීජ මියගොස් ඇති බව යි.</w:t>
      </w:r>
    </w:p>
    <w:p w:rsidR="00CF64B0" w:rsidRPr="003E58F2" w:rsidRDefault="003E58F2">
      <w:pPr>
        <w:rPr>
          <w:rFonts w:ascii="Nirmala UI" w:hAnsi="Nirmala UI" w:cs="Nirmala UI"/>
        </w:rPr>
      </w:pPr>
      <w:r w:rsidRPr="003E58F2">
        <w:rPr>
          <w:rFonts w:ascii="Nirmala UI" w:hAnsi="Nirmala UI" w:cs="Nirmala UI"/>
        </w:rPr>
        <w:t>චැන්ග් ඊ1 හා 2 යානා පිළිවෙලින් 2007 වසරේ දී හා 2010 වසරවල දී චන්ද්‍රයා වටා කක්ෂගත කරන චීනය, ඉන් අනතුරුව 2013 වසරේ දී චැන්ග් ඊ3 යානාව චන්ද්‍රයාගේ ආසන්න අර්ධයට හෙවත් පෘථිවියට පෙනෙන පැත්තට සාර්ථකව ගොඩබස්වන්නට සමත් වෙනවා. සාර්ථක චැන්ග් ඊ4 මෙහෙයුමෙන් පසුව ඔවුන්ගේ බලාපොරොත්තුව 2019 වසර තුළ දී ම චැන්ග් ඊ 5 මෙහෙයුමත් දියත් කිරීම යි.</w:t>
      </w:r>
    </w:p>
    <w:p w:rsidR="00CF64B0" w:rsidRPr="003E58F2" w:rsidRDefault="003E58F2">
      <w:pPr>
        <w:rPr>
          <w:rFonts w:ascii="Nirmala UI" w:hAnsi="Nirmala UI" w:cs="Nirmala UI"/>
        </w:rPr>
      </w:pPr>
      <w:r w:rsidRPr="003E58F2">
        <w:rPr>
          <w:rFonts w:ascii="Nirmala UI" w:hAnsi="Nirmala UI" w:cs="Nirmala UI"/>
        </w:rPr>
        <w:t xml:space="preserve">සඳ මතුපිට ඡායාරූප ලබාගැනීම සඳහා තවත් පර්යේෂණ සිදුකිරීම අරමුණු කර ගනිමින් මෙම යානය සඳ වෙත යවන්නේ පසුගිය අප්‍රේල් මාසයේ දී යි. මෙම සඳ තරණයේ විශේෂත්වය වන්නේ පෞද්ගලික අරමුදල් මත ප්‍රථම වරට දියත් කළ සඳ තරණය කිරීමේ අභ්‍යවකාශ මෙහෙයුම වීම යි. ඊශ්‍රායල් සමාගමක් විසින් දියත් කළ මෙම යානය බෙරේෂීට් (Beresheet) ලෙස නම් කර තිබුණු අතර, එය සඳ මතුපිට </w:t>
      </w:r>
      <w:r w:rsidRPr="003E58F2">
        <w:rPr>
          <w:rFonts w:ascii="Nirmala UI" w:hAnsi="Nirmala UI" w:cs="Nirmala UI"/>
        </w:rPr>
        <w:lastRenderedPageBreak/>
        <w:t>ගොඩබෑමට උත්සාහ කිරීමේ දී ඇති වූ තාක්ෂණික දෝෂයක හේතුවෙන් විනාශයට පත් වෙනවා.</w:t>
      </w:r>
    </w:p>
    <w:p w:rsidR="00CF64B0" w:rsidRPr="003E58F2" w:rsidRDefault="003E58F2">
      <w:pPr>
        <w:rPr>
          <w:rFonts w:ascii="Nirmala UI" w:hAnsi="Nirmala UI" w:cs="Nirmala UI"/>
        </w:rPr>
      </w:pPr>
      <w:r w:rsidRPr="003E58F2">
        <w:rPr>
          <w:rFonts w:ascii="Nirmala UI" w:hAnsi="Nirmala UI" w:cs="Nirmala UI"/>
        </w:rPr>
        <w:t>සඳ මතට පතිත වන තුරු ඊශ්‍රායලයේ පාලක මධ්‍යස්ථානය සමග සම්බන්ධතාවය නොකැඩි පැවති අතර, අධික වේගයෙන් යානය සඳ මත පතිත වීම හේතුවෙන් යානය සම්පුර්ණයෙන්ම විනාශ වී ගිය බව යි ඊශ්‍රායලය පසුව සඳහන් කරන්නේ. එය පැයට කිලෝමීටර් 500ක පමණ වේගයකින් සඳ මත ගැටුණු බවට වාර්තා වෙනවා.</w:t>
      </w:r>
    </w:p>
    <w:p w:rsidR="00CF64B0" w:rsidRPr="003E58F2" w:rsidRDefault="003E58F2">
      <w:pPr>
        <w:rPr>
          <w:rFonts w:ascii="Nirmala UI" w:hAnsi="Nirmala UI" w:cs="Nirmala UI"/>
        </w:rPr>
      </w:pPr>
      <w:r w:rsidRPr="003E58F2">
        <w:rPr>
          <w:rFonts w:ascii="Nirmala UI" w:hAnsi="Nirmala UI" w:cs="Nirmala UI"/>
        </w:rPr>
        <w:t>ඊශ්‍රායලයේ Yehud හි අභ්‍යවකාශ පාලක මධ්‍යස්ථානයේ ඊශ්‍රායල් ඉංජිනේරුවන් විසින් මෙම යානය පාලනය කළ අතර, අවසානයේ දී සඳ මතට යානය ගොඩබෑමට සුදානම් වන අවස්ථාවේ ඔවුන් සමග ඊශ්‍රායල් ජනාධිපති බෙන්ජමින් නෙතන්යාහු ද එකතු වී සිටිනවා.</w:t>
      </w:r>
    </w:p>
    <w:p w:rsidR="00CF64B0" w:rsidRPr="003E58F2" w:rsidRDefault="003E58F2">
      <w:pPr>
        <w:rPr>
          <w:rFonts w:ascii="Nirmala UI" w:hAnsi="Nirmala UI" w:cs="Nirmala UI"/>
        </w:rPr>
      </w:pPr>
      <w:r w:rsidRPr="003E58F2">
        <w:rPr>
          <w:rFonts w:ascii="Nirmala UI" w:hAnsi="Nirmala UI" w:cs="Nirmala UI"/>
        </w:rPr>
        <w:t>අසාර්ථක වූ මෙම ව්‍යාපෘතිය සඳහා ඇමෙරිකානු ඩොලර් මිලියන 100කට අධික මුදලක් වැය වූ බව සඳහන්. මේ සඳහා ඊශ්‍රායලයේ කෝටිපති ව්‍යාපාරිකයන් රැසකගේ ආධාරය ලැබී ඇති අතර, මෙහෙයුම අසාර්ථක වූ බැවින් නැවත වරක් උත්සාහ කිරීම සිදුකරන බව විද්‍යාඥයන් ප්‍රකාශ කරනවා.</w:t>
      </w:r>
    </w:p>
    <w:p w:rsidR="00CF64B0" w:rsidRPr="003E58F2" w:rsidRDefault="003E58F2">
      <w:pPr>
        <w:rPr>
          <w:rFonts w:ascii="Nirmala UI" w:hAnsi="Nirmala UI" w:cs="Nirmala UI"/>
        </w:rPr>
      </w:pPr>
      <w:r w:rsidRPr="003E58F2">
        <w:rPr>
          <w:rFonts w:ascii="Nirmala UI" w:hAnsi="Nirmala UI" w:cs="Nirmala UI"/>
        </w:rPr>
        <w:t xml:space="preserve">අභ්‍යවකාශ බලවතෙක් ලෙස නමක් දිනා සිටින ඉන්දියාව ද පසුගිය මාසයේ දී කළ සඳ තරණය මෙහෙයුමෙන් අසාර්ථක වූ බව ඔබ හොඳින් දන්නවා ඇති. </w:t>
      </w:r>
    </w:p>
    <w:p w:rsidR="00CF64B0" w:rsidRPr="003E58F2" w:rsidRDefault="003E58F2">
      <w:pPr>
        <w:rPr>
          <w:rFonts w:ascii="Nirmala UI" w:hAnsi="Nirmala UI" w:cs="Nirmala UI"/>
        </w:rPr>
      </w:pPr>
      <w:r w:rsidRPr="003E58F2">
        <w:rPr>
          <w:rFonts w:ascii="Nirmala UI" w:hAnsi="Nirmala UI" w:cs="Nirmala UI"/>
        </w:rPr>
        <w:t xml:space="preserve">ජූලි 22 වන දින සිය සඳ තරණ මෙහෙයුම ආරම්භ කරන ඉන්දියාව ඒ ඔස්සේ සඳේ හරිහැටි ගවේෂණය නොකෙරුණු දක්ෂිණ ධ්‍රැවයට තම යානය ගොඩබැස්වීමට උත්සාහ දරනවා. යානය, සඳේ කක්ෂයට සාර්ථකව ඇතුළු වීමට සමත් වෙනවා. නමුත්, සඳ මතුපිටට ගොඩබැස්සවීමට ස්වල්ප වෙලාවකට ප්‍රථම අවාසනාවන්ත ලෙස යානය හා ඉන්දියානු අභ්‍යවකාශ පර්යේෂණ මධ්‍යස්ථානය අතර තිබූ සම්බන්ධතාවය බිඳී යනවා. </w:t>
      </w:r>
    </w:p>
    <w:p w:rsidR="00CF64B0" w:rsidRPr="003E58F2" w:rsidRDefault="003E58F2">
      <w:pPr>
        <w:rPr>
          <w:rFonts w:ascii="Nirmala UI" w:hAnsi="Nirmala UI" w:cs="Nirmala UI"/>
        </w:rPr>
      </w:pPr>
      <w:r w:rsidRPr="003E58F2">
        <w:rPr>
          <w:rFonts w:ascii="Nirmala UI" w:hAnsi="Nirmala UI" w:cs="Nirmala UI"/>
        </w:rPr>
        <w:t>යානය සඳ වෙත ගොඩබැසීම සිදුවීම නිරීක්ෂණය කිරීමට අගමැති නරේන්ද්‍ර මෝදී ද ඉන්දියානු අභ්‍යවකාශ පර්යේෂණ මධ්‍යස්ථානය වෙත පැමිණෙනවා. නමුත්, තම උත්සාහය අසාර්ථක වූ බව මෙහෙයුමේ විද්‍යාඥයන් අගමැතිවරයාට ප්‍රකාශ කිරීමෙන් පසු අගමැතිවරයා විසින් විද්‍යාඥයින්ව අස්වැසූ ආකාරය පිළිබඳ පුවත් ලෝකය පුරාම වේගයෙන් පැතිරී යනවා. මේ උත්සාහය තමන් විසින් අගය කරන බවත්, මෙය ඉන්දියානුවන්ගේ දැවැන්ත පිම්මක් බවත්, උත්සාහය අත් නොහැර තවත් වරක් මේ සඳහා උත්සාහ කළ යුතු බවත් මෝදී ප්‍රකාශ කරනවා.</w:t>
      </w:r>
    </w:p>
    <w:p w:rsidR="00CF64B0" w:rsidRPr="003E58F2" w:rsidRDefault="003E58F2">
      <w:pPr>
        <w:rPr>
          <w:rFonts w:ascii="Nirmala UI" w:hAnsi="Nirmala UI" w:cs="Nirmala UI"/>
        </w:rPr>
      </w:pPr>
      <w:r w:rsidRPr="003E58F2">
        <w:rPr>
          <w:rFonts w:ascii="Nirmala UI" w:hAnsi="Nirmala UI" w:cs="Nirmala UI"/>
        </w:rPr>
        <w:t xml:space="preserve">2008 වසරේ දී මුදා හළ, ඉන්දියාවේ පළමු සඳ තරණ යානය වූ චන්ද්‍රයාන් 1, සඳ මතට ගොඩබැස්වීමට නොහැකි වූ අතර 2019 වසරේ දී මේ ආකාරයට ඔවුන්ගේ චන්ද්‍රයාන් 2 මෙහෙයුම ද අසාර්ථක වෙනවා. ඉතාමත් ප්‍රාථමික මට්ටමින් අභ්‍යවකාශ පර්යේෂණ ආරම්භ කරන ලද ඉන්දියාව “ඉන්දියානු අභ්‍යවකාශ පර්යේෂණ මධ්‍යස්ථානය” ද පිහිටුවාගෙන ආසියාවේ අභ්‍යවකාශ පර්යේෂණ </w:t>
      </w:r>
      <w:r w:rsidRPr="003E58F2">
        <w:rPr>
          <w:rFonts w:ascii="Nirmala UI" w:hAnsi="Nirmala UI" w:cs="Nirmala UI"/>
        </w:rPr>
        <w:lastRenderedPageBreak/>
        <w:t>සම්බන්ධයෙන් දැවැන්තයෙක් බවට පත් වුවා මෙන්ම නුදුරු දිනක දී ම සාර්ථකව සඳ තරණය කරනු ඇති බවට අපට විශවාස කළ හැකියි.</w:t>
      </w:r>
    </w:p>
    <w:p w:rsidR="00CF64B0" w:rsidRPr="003E58F2" w:rsidRDefault="00C525D1">
      <w:pPr>
        <w:rPr>
          <w:rFonts w:ascii="Nirmala UI" w:hAnsi="Nirmala UI" w:cs="Nirmala UI"/>
        </w:rPr>
      </w:pPr>
      <w:r w:rsidRPr="003E58F2">
        <w:rPr>
          <w:rFonts w:ascii="Nirmala UI" w:hAnsi="Nirmala UI" w:cs="Nirmala UI"/>
        </w:rPr>
        <w:t xml:space="preserve"> </w:t>
      </w:r>
      <w:r w:rsidR="003E58F2" w:rsidRPr="003E58F2">
        <w:rPr>
          <w:rFonts w:ascii="Nirmala UI" w:hAnsi="Nirmala UI" w:cs="Nirmala UI"/>
        </w:rPr>
        <w:t>“</w:t>
      </w:r>
      <w:proofErr w:type="spellStart"/>
      <w:r w:rsidR="003E58F2" w:rsidRPr="003E58F2">
        <w:rPr>
          <w:rFonts w:ascii="Nirmala UI" w:hAnsi="Nirmala UI" w:cs="Nirmala UI"/>
        </w:rPr>
        <w:t>ඇමසන්</w:t>
      </w:r>
      <w:proofErr w:type="spellEnd"/>
      <w:r w:rsidR="003E58F2" w:rsidRPr="003E58F2">
        <w:rPr>
          <w:rFonts w:ascii="Nirmala UI" w:hAnsi="Nirmala UI" w:cs="Nirmala UI"/>
        </w:rPr>
        <w:t xml:space="preserve"> </w:t>
      </w:r>
      <w:proofErr w:type="spellStart"/>
      <w:r w:rsidR="003E58F2" w:rsidRPr="003E58F2">
        <w:rPr>
          <w:rFonts w:ascii="Nirmala UI" w:hAnsi="Nirmala UI" w:cs="Nirmala UI"/>
        </w:rPr>
        <w:t>කියන්නේ</w:t>
      </w:r>
      <w:proofErr w:type="spellEnd"/>
      <w:r w:rsidR="003E58F2" w:rsidRPr="003E58F2">
        <w:rPr>
          <w:rFonts w:ascii="Nirmala UI" w:hAnsi="Nirmala UI" w:cs="Nirmala UI"/>
        </w:rPr>
        <w:t xml:space="preserve"> </w:t>
      </w:r>
      <w:proofErr w:type="spellStart"/>
      <w:r w:rsidR="003E58F2" w:rsidRPr="003E58F2">
        <w:rPr>
          <w:rFonts w:ascii="Nirmala UI" w:hAnsi="Nirmala UI" w:cs="Nirmala UI"/>
        </w:rPr>
        <w:t>ලෝකයේ</w:t>
      </w:r>
      <w:proofErr w:type="spellEnd"/>
      <w:r w:rsidR="003E58F2" w:rsidRPr="003E58F2">
        <w:rPr>
          <w:rFonts w:ascii="Nirmala UI" w:hAnsi="Nirmala UI" w:cs="Nirmala UI"/>
        </w:rPr>
        <w:t xml:space="preserve"> </w:t>
      </w:r>
      <w:proofErr w:type="spellStart"/>
      <w:r w:rsidR="003E58F2" w:rsidRPr="003E58F2">
        <w:rPr>
          <w:rFonts w:ascii="Nirmala UI" w:hAnsi="Nirmala UI" w:cs="Nirmala UI"/>
        </w:rPr>
        <w:t>පෙනහැල්ල</w:t>
      </w:r>
      <w:proofErr w:type="spellEnd"/>
      <w:r w:rsidR="003E58F2" w:rsidRPr="003E58F2">
        <w:rPr>
          <w:rFonts w:ascii="Nirmala UI" w:hAnsi="Nirmala UI" w:cs="Nirmala UI"/>
        </w:rPr>
        <w:t xml:space="preserve"> නෙවෙයි. එය අයිති බ්‍රසීලයට යි. ඒ ගැන වෙනත් රටවල ජනමාධ්‍ය වගේම නායකයන් වධ විය යුතු නෑ. ඇමසන් වනාන්තරය ගැන බලාගන්න අපිට පුළුවන්” පසුගිය දා ඇමෙරිකා එක්සත් ජනපදයේ නිව්යෝර්ක් හි පැවති එක්සත් ජාතීන්ගේ 74 වන මහ සමුළුවේ දී එලෙස ආන්දෝලනාත්මක ප්‍රකාශයක් නිකුත් කරන්නේ, බ්‍රසීල ජනාධිපති ජෙයිර් බොල්සොනාරෝ යි.</w:t>
      </w:r>
    </w:p>
    <w:p w:rsidR="00CF64B0" w:rsidRPr="003E58F2" w:rsidRDefault="003E58F2">
      <w:pPr>
        <w:rPr>
          <w:rFonts w:ascii="Nirmala UI" w:hAnsi="Nirmala UI" w:cs="Nirmala UI"/>
        </w:rPr>
      </w:pPr>
      <w:r w:rsidRPr="003E58F2">
        <w:rPr>
          <w:rFonts w:ascii="Nirmala UI" w:hAnsi="Nirmala UI" w:cs="Nirmala UI"/>
        </w:rPr>
        <w:t>ඇමසන් ගින්නේ ප්‍රධාන වැරදිකරු ලෙස මුළු ලෝකයා විසින් හඳුන්වා දෙන බොල්සොනාරෝ, මෙවැනි ප්‍රකාශයක් කළ ප්‍රථම අවස්ථාව මෙය නොවේ. මීට සති කිහ්පයකට ප්‍රථම ඇමසන් ගින්න දරුණුවට පැතිර යන අවස්ථාවේ දී ද "ඇමසන් අයිති වන්නේ බ්‍රසීලයට යි. එය බ්‍රසීල උරුමයක්. එහි කටයුතු සිදුවිය යුත්තේ බ්‍රසීලයේ ප්‍රතිලාභය වෙනුවෙන්." ලෙස ඔහු ප්‍රකාශ කර තිබෙනවා.</w:t>
      </w:r>
    </w:p>
    <w:p w:rsidR="00CF64B0" w:rsidRPr="003E58F2" w:rsidRDefault="003E58F2">
      <w:pPr>
        <w:rPr>
          <w:rFonts w:ascii="Nirmala UI" w:hAnsi="Nirmala UI" w:cs="Nirmala UI"/>
        </w:rPr>
      </w:pPr>
      <w:r w:rsidRPr="003E58F2">
        <w:rPr>
          <w:rFonts w:ascii="Nirmala UI" w:hAnsi="Nirmala UI" w:cs="Nirmala UI"/>
        </w:rPr>
        <w:t>යුරෝපයේ බොහෝ රටවලින් ඇමසන් ගිනි ගැනීම සම්බන්ධයෙන් බ්‍රසීල ජනාධිපතිවරයාට දැඩි චෝදනා එල්ල වූ අතර, ලොව පුරා විවිධ ජනමාධ්‍යන්ගෙන් ද ඔහුට බරපතළ චෝදනා එල්ල වෙනවා. නමුත්, ඒ සියලු චෝදනා ඔහු විසින් තරයේ ප්‍රතික්ෂේප කරනවා.</w:t>
      </w:r>
    </w:p>
    <w:p w:rsidR="00CF64B0" w:rsidRPr="003E58F2" w:rsidRDefault="003E58F2">
      <w:pPr>
        <w:rPr>
          <w:rFonts w:ascii="Nirmala UI" w:hAnsi="Nirmala UI" w:cs="Nirmala UI"/>
        </w:rPr>
      </w:pPr>
      <w:r w:rsidRPr="003E58F2">
        <w:rPr>
          <w:rFonts w:ascii="Nirmala UI" w:hAnsi="Nirmala UI" w:cs="Nirmala UI"/>
        </w:rPr>
        <w:t>ඇමසන් වනාන්තරයට අත්ව ඇති ඉරණම පිළිබඳව පරිසරවේදීන් මීට වසර කිහිපයකට පෙර සිට බ්‍රසීල ආණ්ඩුවට චෝදනා කරනවා. දැව ජාවාරම්කරුවන් හා වැවිලිකරුවන් විසින් ගහ කොළ කපා දමමින් ඇමසන් වැසි වනාන්තරය විනාශ කරනු ලබමින් ඇති බව යි, ඔවුන් විසින් පවසන්නේ.</w:t>
      </w:r>
    </w:p>
    <w:p w:rsidR="00CF64B0" w:rsidRPr="003E58F2" w:rsidRDefault="003E58F2">
      <w:pPr>
        <w:rPr>
          <w:rFonts w:ascii="Nirmala UI" w:hAnsi="Nirmala UI" w:cs="Nirmala UI"/>
        </w:rPr>
      </w:pPr>
      <w:r w:rsidRPr="003E58F2">
        <w:rPr>
          <w:rFonts w:ascii="Nirmala UI" w:hAnsi="Nirmala UI" w:cs="Nirmala UI"/>
        </w:rPr>
        <w:t>මීට වසර කිහිපයකට පෙර සිට බ්‍රසීලයේ ජනාධිපති ජෙයිර් බොල්සොනාරෝ ජාතික ආර්ථිකය නැංවීමේ  අරමුණෙන් සමාගම් රැසකට අත්තනෝමතිකව ගස් කපා දැමීමට හා වනාන්තර කොටස් ගිනි තැබීමට අවසර ලබා දී තිබෙනවා. මේ හේතුවෙන් ඔහුව හැඳින්වීමට බොහෝ රාජ්‍ය නායකයන් විසින් “යාන්ත්‍රික මැෂින් කියත් නියමුවා” හා “ඇමසන් වනාන්තරය ගිනි තබන නීරෝ” යන යෙදුම් භාවිතා කරනවා. නමුත්, මේ සම්බන්ධයෙන් එල්ල වෙන විවේචන බ්‍රසීල ජනාධිපතිවරයා දකින්නේ ඔහුට එරෙහිව පෞද්ගලික මට්ටමින් සහ ආණ්ඩුවට එරෙහිව එල්ල කෙරෙන චෝදනා ලෙස යි.</w:t>
      </w:r>
    </w:p>
    <w:p w:rsidR="00CF64B0" w:rsidRPr="003E58F2" w:rsidRDefault="003E58F2">
      <w:pPr>
        <w:rPr>
          <w:rFonts w:ascii="Nirmala UI" w:hAnsi="Nirmala UI" w:cs="Nirmala UI"/>
        </w:rPr>
      </w:pPr>
      <w:r w:rsidRPr="003E58F2">
        <w:rPr>
          <w:rFonts w:ascii="Nirmala UI" w:hAnsi="Nirmala UI" w:cs="Nirmala UI"/>
        </w:rPr>
        <w:t>ඇමසන් වනාන්තරය ගිනි ගැනීම ජාත්‍යන්තර අර්බුදයක් බව ප්‍රංශ ජනාධිපති එම්මානුවෙල් මැක්‍රොන් පවසනවා. මෙය G7 සමුළුවේ දී විශේෂයෙන් අවධානය යොමු විය යුත්තක් බව ප්‍රංශ ජනාධිපතිවරයා සඳහන් කර තිබෙනවා. ඊට ප්‍රතිචාර දක්වමින් බ්‍රසීල ජනාධිපති ජෙයර් බොල්සනාරෝ ප්‍රකාශ කරන්නේ, ප්‍රංශ ජනාධිපතිවරයා මෙම ගැටළුව දේශපාලන වාසි සඳහා යොදා ගන්නා බව යි.</w:t>
      </w:r>
    </w:p>
    <w:p w:rsidR="00CF64B0" w:rsidRPr="003E58F2" w:rsidRDefault="003E58F2">
      <w:pPr>
        <w:rPr>
          <w:rFonts w:ascii="Nirmala UI" w:hAnsi="Nirmala UI" w:cs="Nirmala UI"/>
        </w:rPr>
      </w:pPr>
      <w:r w:rsidRPr="003E58F2">
        <w:rPr>
          <w:rFonts w:ascii="Nirmala UI" w:hAnsi="Nirmala UI" w:cs="Nirmala UI"/>
        </w:rPr>
        <w:lastRenderedPageBreak/>
        <w:t>විශේෂයෙන් G7 සමුළුව පැවැත්වෙන සමයේ ජනාධිපති ජෙයිර් බොල්සොනාරෝට වැඩිම චෝදනා ප්‍රමාණයක් එල්ල කරන්නේ ප්‍රංශ ජනාධිපතිවරයා වන එම්මානුවෙල් මැක්‍රෝන් ය.</w:t>
      </w:r>
    </w:p>
    <w:p w:rsidR="00CF64B0" w:rsidRPr="003E58F2" w:rsidRDefault="003E58F2">
      <w:pPr>
        <w:rPr>
          <w:rFonts w:ascii="Nirmala UI" w:hAnsi="Nirmala UI" w:cs="Nirmala UI"/>
        </w:rPr>
      </w:pPr>
      <w:r w:rsidRPr="003E58F2">
        <w:rPr>
          <w:rFonts w:ascii="Nirmala UI" w:hAnsi="Nirmala UI" w:cs="Nirmala UI"/>
        </w:rPr>
        <w:t>ගින්න දරුණුවට පැතිරෙන සමයේ 2019 වසරේ G7 සමුළුව ප්‍රංශයේ පැවති අතර, ගින්න නිවීම සඳහා ඇමෙරිකන් ඩොලර් මිලියන 22.2ක ආධාර මුදලක් බ්‍රසීල රජයට ලබාදීමට එම සංවිධානය සිය එකඟත්වය පළ කරනවා. නමුත්, එම ආධාර මුදල ලබාගැනීම ජනාධිපති බොල්සොනාරෝ විසින් දිගින් දිගටම ප්‍රතික්ෂේප කරනවා. ඊට හේතු ලෙස ඔහු දක්වන්නේ ගින්න නිවීම සඳහා දෙන ආධාර මුදල් ඔස්සේ තම රජයේ වැඩ කටයුතුවලට එම රටවල නායකයන් මැදිහත් වීම යි.</w:t>
      </w:r>
    </w:p>
    <w:p w:rsidR="00CF64B0" w:rsidRPr="003E58F2" w:rsidRDefault="003E58F2">
      <w:pPr>
        <w:rPr>
          <w:rFonts w:ascii="Nirmala UI" w:hAnsi="Nirmala UI" w:cs="Nirmala UI"/>
        </w:rPr>
      </w:pPr>
      <w:r w:rsidRPr="003E58F2">
        <w:rPr>
          <w:rFonts w:ascii="Nirmala UI" w:hAnsi="Nirmala UI" w:cs="Nirmala UI"/>
        </w:rPr>
        <w:t xml:space="preserve">ඊට අමතරව ප්‍රංශ ජනාධිපතිවතිවරයා තමන්ට පෞද්ගලිකව අපහාස කර තිබෙන බවත්, ඔහු ඒ සම්බන්ධයෙන් ප්‍රසිද්ධියේ සමාව ගත යුතු බවත් බොල්සොනාරෝ ප්‍රකාශ කරනවා. කලෙක පටන් ඔවුන් දෙදෙනා අතර ඇති විරසකය ද මෙම ආධාර මුදල් ලබාගැනීම ප්‍රතික්ෂේප කිරීමට ප්‍රධාන හේතුවක් වූ බව ජාත්‍යන්තර මාධ්‍ය වාර්තා කර තිබෙනවා. ඔහු තම රට ප්‍රංශයේ යටත් කොලනියක් ලෙස සිතන බවත්, එය එසේ නොවන බවත්, තම රට ස්වාධින රාජ්‍යක් බවත් බොල්සොනාරෝ දිගින් දිගටම ප්‍රකාශ කරනවා. </w:t>
      </w:r>
    </w:p>
    <w:p w:rsidR="00CF64B0" w:rsidRPr="003E58F2" w:rsidRDefault="003E58F2">
      <w:pPr>
        <w:rPr>
          <w:rFonts w:ascii="Nirmala UI" w:hAnsi="Nirmala UI" w:cs="Nirmala UI"/>
        </w:rPr>
      </w:pPr>
      <w:r w:rsidRPr="003E58F2">
        <w:rPr>
          <w:rFonts w:ascii="Nirmala UI" w:hAnsi="Nirmala UI" w:cs="Nirmala UI"/>
        </w:rPr>
        <w:t>නමුත් යම් යම් කොන්දේසි කිහිපයක් ඉදිරිපත් කිරීමෙන් පසුව විදෙස් ආධාර මුදල් ලබාගැනීමට ජනාධිපතිවරයා පසුව තීරණය කරනවා. එහි ප්‍රධාන කොන්දේසිය බවට පත්වෙන්නේ ගින්න නිවීම සඳහා එම රටවල මැදිහත් වීම ප්‍රතික්ෂේප කිරීම යි. ඒ අනුව ඔහු, ඩොලර් මිලියන 22.2ක මුදල දින කිහිපයකින් පසුව භාරගනු ලබනවා. ගින්න දිගින් දිගටම පැතිර යාම හේතුවෙන් එය මර්දනය කිරීමට විදෙස් සහාය අත්‍යවශ්‍ය බව බ්‍රසීල ප්‍රාන්ත ආණ්ඩුකාරවරුන් විසින් ජනාධිපතිවරයාට පෙන්වා දීමෙන් පසුව බොල්සොනාරෝ විසින් ආධාර මුදල් භාරගත් බව යි සඳහන් වන්නේ.</w:t>
      </w:r>
    </w:p>
    <w:p w:rsidR="00CF64B0" w:rsidRPr="003E58F2" w:rsidRDefault="003E58F2">
      <w:pPr>
        <w:rPr>
          <w:rFonts w:ascii="Nirmala UI" w:hAnsi="Nirmala UI" w:cs="Nirmala UI"/>
        </w:rPr>
      </w:pPr>
      <w:r w:rsidRPr="003E58F2">
        <w:rPr>
          <w:rFonts w:ascii="Nirmala UI" w:hAnsi="Nirmala UI" w:cs="Nirmala UI"/>
        </w:rPr>
        <w:t xml:space="preserve">“ලෝකයේ පෙනහැල්ල ගිනිගනිමින් තිබෙනවා.” “අපේ ගෙදර ගිනි ගනිමින් තිබෙනවා.” ලෙස ට්විටර් පණිවුඩ කිහිපයක්ම නිකුත් කිරීමට ප්‍රංශයේ ප්‍රබල පරිසර හිතකාමියෙක් ලෙස තමන්වම හඳුන්වා දෙන ප්‍රංශ ජනාධිපති එම්මානුවෙල් මැක්‍රෝන් කටයුතු කරනවා. මීට පිළිතුරු දෙන බොල්සනාරෝ ප්‍රකාශ කරන්නේ, ප්‍රංශ ජනාධිපතිවරයා ව්‍යාජ පරිසර හිතකාමිත්වයක් මවා පාන බව යි. </w:t>
      </w:r>
    </w:p>
    <w:p w:rsidR="00CF64B0" w:rsidRPr="003E58F2" w:rsidRDefault="003E58F2">
      <w:pPr>
        <w:rPr>
          <w:rFonts w:ascii="Nirmala UI" w:hAnsi="Nirmala UI" w:cs="Nirmala UI"/>
        </w:rPr>
      </w:pPr>
      <w:r w:rsidRPr="003E58F2">
        <w:rPr>
          <w:rFonts w:ascii="Nirmala UI" w:hAnsi="Nirmala UI" w:cs="Nirmala UI"/>
        </w:rPr>
        <w:t>මීට අමතරව ඇමසන් ගින්න සම්බන්ධව ලොව පුරා ජනමාධ්‍යන්වලට ද, බ්‍රසීලයේ ක්‍රියාත්මක වන NGO සංවිධානවලට ද සිය අප්‍රසාදය මහා මණ්ඩල සමුළුවේ දී පළ කිරීමට බොල්සොනාරෝ කටයුතු කරනවා.</w:t>
      </w:r>
    </w:p>
    <w:p w:rsidR="00CF64B0" w:rsidRPr="003E58F2" w:rsidRDefault="003E58F2">
      <w:pPr>
        <w:rPr>
          <w:rFonts w:ascii="Nirmala UI" w:hAnsi="Nirmala UI" w:cs="Nirmala UI"/>
        </w:rPr>
      </w:pPr>
      <w:proofErr w:type="spellStart"/>
      <w:r w:rsidRPr="003E58F2">
        <w:rPr>
          <w:rFonts w:ascii="Nirmala UI" w:hAnsi="Nirmala UI" w:cs="Nirmala UI"/>
        </w:rPr>
        <w:t>යුරෝපීයයන්</w:t>
      </w:r>
      <w:proofErr w:type="spellEnd"/>
      <w:r w:rsidRPr="003E58F2">
        <w:rPr>
          <w:rFonts w:ascii="Nirmala UI" w:hAnsi="Nirmala UI" w:cs="Nirmala UI"/>
        </w:rPr>
        <w:t xml:space="preserve"> </w:t>
      </w:r>
      <w:proofErr w:type="spellStart"/>
      <w:r w:rsidRPr="003E58F2">
        <w:rPr>
          <w:rFonts w:ascii="Nirmala UI" w:hAnsi="Nirmala UI" w:cs="Nirmala UI"/>
        </w:rPr>
        <w:t>පෙරදිග</w:t>
      </w:r>
      <w:proofErr w:type="spellEnd"/>
      <w:r w:rsidRPr="003E58F2">
        <w:rPr>
          <w:rFonts w:ascii="Nirmala UI" w:hAnsi="Nirmala UI" w:cs="Nirmala UI"/>
        </w:rPr>
        <w:t xml:space="preserve"> </w:t>
      </w:r>
      <w:proofErr w:type="spellStart"/>
      <w:r w:rsidRPr="003E58F2">
        <w:rPr>
          <w:rFonts w:ascii="Nirmala UI" w:hAnsi="Nirmala UI" w:cs="Nirmala UI"/>
        </w:rPr>
        <w:t>බලා</w:t>
      </w:r>
      <w:proofErr w:type="spellEnd"/>
      <w:r w:rsidRPr="003E58F2">
        <w:rPr>
          <w:rFonts w:ascii="Nirmala UI" w:hAnsi="Nirmala UI" w:cs="Nirmala UI"/>
        </w:rPr>
        <w:t xml:space="preserve"> </w:t>
      </w:r>
      <w:proofErr w:type="spellStart"/>
      <w:r w:rsidRPr="003E58F2">
        <w:rPr>
          <w:rFonts w:ascii="Nirmala UI" w:hAnsi="Nirmala UI" w:cs="Nirmala UI"/>
        </w:rPr>
        <w:t>පැමිණෙන්නේ</w:t>
      </w:r>
      <w:proofErr w:type="spellEnd"/>
      <w:r w:rsidRPr="003E58F2">
        <w:rPr>
          <w:rFonts w:ascii="Nirmala UI" w:hAnsi="Nirmala UI" w:cs="Nirmala UI"/>
        </w:rPr>
        <w:t xml:space="preserve"> වෙළඳාම හා සිය ආගම ප්‍රචාරය කිරීමේ අරමුණෙනුයි. මෙරට ආක්‍රමණය කළ පළමු බටහිර ජාතිය වන පෘතුග්‍රීසීන් අලි ඇතුන්, සක් බෙල්ලන්, මුතු මැණික් හා කුරුඳුවලට ලොබ බැඳ මෙරට සිය අණසක පැතිරවීමට කටයුතු කරනවා. </w:t>
      </w:r>
    </w:p>
    <w:p w:rsidR="00CF64B0" w:rsidRPr="003E58F2" w:rsidRDefault="003E58F2">
      <w:pPr>
        <w:rPr>
          <w:rFonts w:ascii="Nirmala UI" w:hAnsi="Nirmala UI" w:cs="Nirmala UI"/>
        </w:rPr>
      </w:pPr>
      <w:r w:rsidRPr="003E58F2">
        <w:rPr>
          <w:rFonts w:ascii="Nirmala UI" w:hAnsi="Nirmala UI" w:cs="Nirmala UI"/>
        </w:rPr>
        <w:lastRenderedPageBreak/>
        <w:t>විශේෂයෙන්, ලංකාවේ වැවෙන කුරුඳුවල උසස් භාවයට සම කළ හැකි වෙනත් කුරුඳු විශේෂ ලෝකයේ නැති බව යුරෝපීයයන් විශ්වාස කරනවා. ඒ බව ලන්දේසි වාර්තාකරුවෙකු වරෙක තම වාර්තාවක මෙසේ සටහන් කර තිබෙනවා. “ලංකාවේ වැවෙන කුරුඳු, ඉතා උසස් මහැඟි තත්ත්වයේ ඒවා වූ අතර, වෙනත් වර්ගයේ කුරුඳුවලට වඩා අඩු වශයෙන් තුන් ගුණයකින් මිල වැඩිය”</w:t>
      </w:r>
    </w:p>
    <w:p w:rsidR="00CF64B0" w:rsidRPr="003E58F2" w:rsidRDefault="003E58F2">
      <w:pPr>
        <w:rPr>
          <w:rFonts w:ascii="Nirmala UI" w:hAnsi="Nirmala UI" w:cs="Nirmala UI"/>
        </w:rPr>
      </w:pPr>
      <w:r w:rsidRPr="003E58F2">
        <w:rPr>
          <w:rFonts w:ascii="Nirmala UI" w:hAnsi="Nirmala UI" w:cs="Nirmala UI"/>
        </w:rPr>
        <w:t xml:space="preserve">පෘතුග්‍රීසීන් මෙරට වෙරළබඩ කලාපය යටත් කරගෙන ඔවුන්ගේ යටතේ කුරුඳු ලෝකය පුරා බෙදා හරින අතර, පෘතුග්‍රීසීන්ගෙන් පසුව ලන්දේසින් ද මේ ආකාරයට කටයුතු කරනවා. වරෙක උඩරට රාජධානියේ රජු සමග හිතවත්ව ගිවිසුම්වලට යටත්ව කුරුඳු ලබාගත් අතර, තවත් වරෙක යුද ප්‍රකාශ කිරීම ඔස්සේ ද ඔවුන් තම කුරුඳු වෙළඳාම දිගින් දිගටම කරගෙන යනවා. මේ සඳහා ආරාබි ජාතිකයන් ද වරින් වර මැදිහත් වී තිබෙනවා. </w:t>
      </w:r>
    </w:p>
    <w:p w:rsidR="00CF64B0" w:rsidRPr="003E58F2" w:rsidRDefault="003E58F2">
      <w:pPr>
        <w:rPr>
          <w:rFonts w:ascii="Nirmala UI" w:hAnsi="Nirmala UI" w:cs="Nirmala UI"/>
        </w:rPr>
      </w:pPr>
      <w:r w:rsidRPr="003E58F2">
        <w:rPr>
          <w:rFonts w:ascii="Nirmala UI" w:hAnsi="Nirmala UI" w:cs="Nirmala UI"/>
        </w:rPr>
        <w:t>16 හා 17 වන ශතවර්ෂවල දී කුළු බඩු සොයා තමන්ම ගමන් කළ යුරෝපා ජාතින් ඒ ඔස්සේ පෙරදිගට පැමිණෙනවා. කුරුඳු අතින් මෙරට වැදගත්කම අවබෝධ කරගත් පෘතුග්‍රීසීන් මෙරටට පැමිණ කන්ද උඩරට රජු හා එකඟව කුරුඳු වෙළඳාම සඳහා අවසර ලබා ගන්නවා. ලංකාවේ කුරුඳුවලට ලෝකයේ හමුවන වටිනාකමත්, ඒ තුළින් ලැබෙන ලාභය අධික වීම හේතුවෙන් ක්‍රමක්‍රමයෙන් මෙරට මුහුදුබඩ කලාප තම ග්‍රහණයට ගැනීමට පෘතුග්‍රීසීන් කටයුතු කරනවා.</w:t>
      </w:r>
    </w:p>
    <w:p w:rsidR="00CF64B0" w:rsidRPr="003E58F2" w:rsidRDefault="003E58F2">
      <w:pPr>
        <w:rPr>
          <w:rFonts w:ascii="Nirmala UI" w:hAnsi="Nirmala UI" w:cs="Nirmala UI"/>
        </w:rPr>
      </w:pPr>
      <w:r w:rsidRPr="003E58F2">
        <w:rPr>
          <w:rFonts w:ascii="Nirmala UI" w:hAnsi="Nirmala UI" w:cs="Nirmala UI"/>
        </w:rPr>
        <w:t xml:space="preserve">ඉන්පසුව ලන්දේසින් ද වෙළඳාම, ආගම පැතිරවීම හා කුළුබඩු සෙවීම සඳහා පෙරදිගට පැමිණි අතර ලංකාවේ කුරුඳු ඔවුන්ගේ නෙත් සිත් ආකර්ෂණය කර ගැනීමට සමත් වෙනවා. වසර විස්සක් පමණ තිස්සේ පෘතුග්‍රීසීන් හා ලන්දේසින් අතර ලංකාව අරබයා වූ සියලු සටන්වලට ප්‍රධානම හේතුව වන්නේ කුරුඳු යි. </w:t>
      </w:r>
    </w:p>
    <w:p w:rsidR="00CF64B0" w:rsidRPr="003E58F2" w:rsidRDefault="003E58F2">
      <w:pPr>
        <w:rPr>
          <w:rFonts w:ascii="Nirmala UI" w:hAnsi="Nirmala UI" w:cs="Nirmala UI"/>
        </w:rPr>
      </w:pPr>
      <w:r w:rsidRPr="003E58F2">
        <w:rPr>
          <w:rFonts w:ascii="Nirmala UI" w:hAnsi="Nirmala UI" w:cs="Nirmala UI"/>
        </w:rPr>
        <w:t>පෘතුග්‍රීසි හා ලන්දේසින් අතර ගැටුම්වලින් පසුව ලංකාවේ වෙළඳාමේ බලය ලන්දේසින් අල්ලා ගන්නවා. ඒ ඔස්සේ කුරුඳු අපනයනය සම්බන්ධයෙන් වෙළඳ ඒකාධිකාරිය ඔවුන් සතු වෙනවා. මුල් කාලයේ උඩරට රජු සමග මිත්‍රව ලංකාවේ කුරුඳු වෙළඳාම කිරීමට තම ජාතියට පමණක් අවසර ලබා ගන්නා ඔවුන්, වෙනත් නෞකා ලංකාවේ වරායන්වලින් පිට පිටවීමේ දී දැඩි සෝදිසියකට ලක් කරන්නේ තමන්ට ඒ සඳහා 1638 වසරේ උඩරට රජු හා ඇතිකරගත් ගිවිසුමෙන්  අවසර ලැබුණු බව සඳහන් කරමින්.</w:t>
      </w:r>
    </w:p>
    <w:p w:rsidR="00CF64B0" w:rsidRPr="003E58F2" w:rsidRDefault="003E58F2">
      <w:pPr>
        <w:rPr>
          <w:rFonts w:ascii="Nirmala UI" w:hAnsi="Nirmala UI" w:cs="Nirmala UI"/>
        </w:rPr>
      </w:pPr>
      <w:r w:rsidRPr="003E58F2">
        <w:rPr>
          <w:rFonts w:ascii="Nirmala UI" w:hAnsi="Nirmala UI" w:cs="Nirmala UI"/>
        </w:rPr>
        <w:t>ලන්දේසි යුගයේ විධිමත් ආකාරයකට මෙරට කුරුඳු වගාව ව්‍යාප්ත කරනු ලැබූ අතර, ඒ සඳහා රාජ්‍ය අනුග‍්‍රහය ද නොඅඩුව ලබා දී, එය ආරක්ෂා කිරීමට විශේෂ වැඩ පිළිවෙළක් යොදනවා.</w:t>
      </w:r>
    </w:p>
    <w:p w:rsidR="00CF64B0" w:rsidRPr="003E58F2" w:rsidRDefault="003E58F2">
      <w:pPr>
        <w:rPr>
          <w:rFonts w:ascii="Nirmala UI" w:hAnsi="Nirmala UI" w:cs="Nirmala UI"/>
        </w:rPr>
      </w:pPr>
      <w:r w:rsidRPr="003E58F2">
        <w:rPr>
          <w:rFonts w:ascii="Nirmala UI" w:hAnsi="Nirmala UI" w:cs="Nirmala UI"/>
        </w:rPr>
        <w:t xml:space="preserve">අතීතයේ දී රජු විසින් කුරුඳු තැලීම සඳහා වෙනම ජන කොට්ටාශයක් රාජකාරි ක්‍රමයෙන් පත් කර තිබෙනවා. කුරුඳු වෙළඳාම ලන්දේසි අතට පත් වීමත් සමග ඔවුන් කුරුඳු තැලීම සඳහා යොදවා ගන්නේ ඒ සඳහා රාජකාරි ක්‍රමයෙන් නිර්දේශ වූ සලාගම කුලයේ ජනතාව යි. </w:t>
      </w:r>
    </w:p>
    <w:p w:rsidR="00CF64B0" w:rsidRPr="003E58F2" w:rsidRDefault="003E58F2">
      <w:pPr>
        <w:rPr>
          <w:rFonts w:ascii="Nirmala UI" w:hAnsi="Nirmala UI" w:cs="Nirmala UI"/>
        </w:rPr>
      </w:pPr>
      <w:r w:rsidRPr="003E58F2">
        <w:rPr>
          <w:rFonts w:ascii="Nirmala UI" w:hAnsi="Nirmala UI" w:cs="Nirmala UI"/>
        </w:rPr>
        <w:lastRenderedPageBreak/>
        <w:t xml:space="preserve">සලාගම ජනතාව වයසේ පිළිවෙලට ලන්දේසීන්ට කුරුඳු තලා දිය යුතු වන අතර, වයස අවුරුදු 12 සිට මිය යන තුරුම ඔවුන්ගේ රාජකාරිය වූයේ නොමිලයේ ලන්දේසීන්ට කුරුඳු තලා දීම යි. ඒ වෙනුවෙන් ඔවුන්ට ජිවත් වීම සඳහා පමණක් හාල්, ලුණු හා මාළු ලන්දේසින්ගෙන් ලැබෙනවා. ලන්දේසින් මෙම ජනතාවට කෘරත්වයෙන් සලකන අතර, දිනකට තලා දිය යුතු කුරුඳු ප්‍රමාණය සාමාන්‍ය මිනිසෙකුට කළ නොහැකි ප්‍රමාණයක් දක්වා ඉහළ නංවනවා. මේ හේතුවෙන් සලාගම ජනතාව පදිංචි ප්‍රදේශවලින් උඩරට රජුගේ පාලන ප්‍රදේශවලට පලා යනවා. බිහිවන දරුවා වෙනත් කුලයකට අයත් වීම උදෙසා වෙනත් වෙනත් කුල හා විවාහ වෙනවා. ඊට අමතරව ලන්දේසින් හා විරසක වූ එවකට රජු වූ රාජසිංහ රජ සමයේ උඩරට හමුදාවන්ගේ ප්‍රහාරවලට ද අසරණ කුරුඳු තලන්නනට මුහුණ දීමට සිදුවෙනවා. </w:t>
      </w:r>
    </w:p>
    <w:p w:rsidR="00CF64B0" w:rsidRPr="003E58F2" w:rsidRDefault="003E58F2">
      <w:pPr>
        <w:rPr>
          <w:rFonts w:ascii="Nirmala UI" w:hAnsi="Nirmala UI" w:cs="Nirmala UI"/>
        </w:rPr>
      </w:pPr>
      <w:r w:rsidRPr="003E58F2">
        <w:rPr>
          <w:rFonts w:ascii="Nirmala UI" w:hAnsi="Nirmala UI" w:cs="Nirmala UI"/>
        </w:rPr>
        <w:t>මේ ආකාරයට කුරුඳු වෙළඳාම ඉතා දැඩි ප්‍රතිපත්ති සහිතව ගෙන ගිය ඔවුන්, ලංකාවේ පමණක් නොව වෙනත් පෙරදිග සියලු රටවල කුරුඳු වගාව සියතට ගැනීමට උත්සාහ කරනවා. ඒ විවිධ රටවල රජවරුන් හා ගිවිසුම්ගතව එම රටවලින් ලන්දේසීන්ට පමණක් කුරුඳු ලබා දීමට එකඟ කර ගැනීම තුළිනුයි.</w:t>
      </w:r>
    </w:p>
    <w:p w:rsidR="00CF64B0" w:rsidRPr="003E58F2" w:rsidRDefault="003E58F2">
      <w:pPr>
        <w:rPr>
          <w:rFonts w:ascii="Nirmala UI" w:hAnsi="Nirmala UI" w:cs="Nirmala UI"/>
        </w:rPr>
      </w:pPr>
      <w:r w:rsidRPr="003E58F2">
        <w:rPr>
          <w:rFonts w:ascii="Nirmala UI" w:hAnsi="Nirmala UI" w:cs="Nirmala UI"/>
        </w:rPr>
        <w:t>පෙරදිග වෙළද කලාපයේ බලය ඉංග්‍රීසින් විසින් අල්ලා ගැනීමෙන් පසුව ලංකාවේ පාලන බලය ද ක්‍රමක්‍රමයෙන් ඉංග්‍රීසින් සතු වෙනවා. ඔවුන් කුරුඳු වගාව ඉදිරියට පත්වාගෙන යන නමුත් වැඩිපුර අවධානය දෙන්නේ කෝපි වගාවට යි. ඉන්පසුව, තේ හා රබර් ප්‍රධාන අපනයන බෝග ලෙස වර්ධනය කිරීමට ඉංග්‍රීසින් කටයුතු කරනවා.</w:t>
      </w:r>
    </w:p>
    <w:p w:rsidR="00CF64B0" w:rsidRPr="003E58F2" w:rsidRDefault="003E58F2">
      <w:pPr>
        <w:rPr>
          <w:rFonts w:ascii="Nirmala UI" w:hAnsi="Nirmala UI" w:cs="Nirmala UI"/>
        </w:rPr>
      </w:pPr>
      <w:r w:rsidRPr="003E58F2">
        <w:rPr>
          <w:rFonts w:ascii="Nirmala UI" w:hAnsi="Nirmala UI" w:cs="Nirmala UI"/>
        </w:rPr>
        <w:t xml:space="preserve">1948 දී ශ්‍රී ලංකාවට ඩොමිනියන් තත්ත්වයේ නිදහස හිමි වීමත් සමග කුරුඳු සඳහා එතරම් අවධානයක් යොමු වෙන්නේ නෑ. ලංකා රජය විසින් වැඩිම අවධානයක් යොමු කරන්නේ තේ, රබර් හා පොල් වගාවන්වලට යි. </w:t>
      </w:r>
    </w:p>
    <w:p w:rsidR="00CF64B0" w:rsidRPr="003E58F2" w:rsidRDefault="003E58F2">
      <w:pPr>
        <w:rPr>
          <w:rFonts w:ascii="Nirmala UI" w:hAnsi="Nirmala UI" w:cs="Nirmala UI"/>
        </w:rPr>
      </w:pPr>
      <w:r w:rsidRPr="003E58F2">
        <w:rPr>
          <w:rFonts w:ascii="Nirmala UI" w:hAnsi="Nirmala UI" w:cs="Nirmala UI"/>
        </w:rPr>
        <w:t>කුරුඳු සුළු අපනයන බෝගයක් ලෙස වර්ධනය කරන අතර, වර්තමානය වන විට ශ්‍රී ලංකාව සුළු අපනයන බෝගවලින් වැඩිම ආදායමක් ලබා ගන්නේ කුරුඳුවලින්. ඊට අමතරව ලෝක වෙළඳපොලේ කුරුඳු අපනයනය කරන රටවල් අතර ප්‍රධාන තැනක් ද ශ්‍රී ලංකාවට හිමි වී තිබෙනවා. එබැවින් කාලයත් සමග කුරුඳු වගාවේ ව්‍යාප්තිය අඩු වී ගිය ද ඉන් ජාතික ආර්ථිකයට ලැබෙන ආදායම් ප‍්‍රමාණය අඩු වී නොමැති බව දශක කිහිපයක අපනයන ආදායම් පරීක්ෂා කිරීමෙන් පැහැදිලි වෙනවා. නමුත් මේ වන විට ශ්‍රී ලංකා කුරුඳු කර්මාන්තය විවිධ අර්බුද රාශියකට මුහුණ දී ඇති අතර, කුරුඳු තැලුම්කරුවන්ගේ උග්‍ර හිඟය හා කුරුඳු ආශ්‍රිත නිෂ්පාදන සඳහා අගය එකතු කිරීමකින් තොරව අපනයනය කිරීම ඉන් ප්‍රධාන ගැටළු දෙකක් ලෙස හඳුන්වාදිය හැකියි.</w:t>
      </w:r>
    </w:p>
    <w:p w:rsidR="00CF64B0" w:rsidRPr="003E58F2" w:rsidRDefault="003E58F2">
      <w:pPr>
        <w:rPr>
          <w:rFonts w:ascii="Nirmala UI" w:hAnsi="Nirmala UI" w:cs="Nirmala UI"/>
        </w:rPr>
      </w:pPr>
      <w:r w:rsidRPr="003E58F2">
        <w:rPr>
          <w:rFonts w:ascii="Nirmala UI" w:hAnsi="Nirmala UI" w:cs="Nirmala UI"/>
        </w:rPr>
        <w:t>"</w:t>
      </w:r>
      <w:proofErr w:type="spellStart"/>
      <w:r w:rsidRPr="003E58F2">
        <w:rPr>
          <w:rFonts w:ascii="Nirmala UI" w:hAnsi="Nirmala UI" w:cs="Nirmala UI"/>
        </w:rPr>
        <w:t>මහජන</w:t>
      </w:r>
      <w:proofErr w:type="spellEnd"/>
      <w:r w:rsidRPr="003E58F2">
        <w:rPr>
          <w:rFonts w:ascii="Nirmala UI" w:hAnsi="Nirmala UI" w:cs="Nirmala UI"/>
        </w:rPr>
        <w:t xml:space="preserve"> </w:t>
      </w:r>
      <w:proofErr w:type="spellStart"/>
      <w:r w:rsidRPr="003E58F2">
        <w:rPr>
          <w:rFonts w:ascii="Nirmala UI" w:hAnsi="Nirmala UI" w:cs="Nirmala UI"/>
        </w:rPr>
        <w:t>චීන</w:t>
      </w:r>
      <w:proofErr w:type="spellEnd"/>
      <w:r w:rsidRPr="003E58F2">
        <w:rPr>
          <w:rFonts w:ascii="Nirmala UI" w:hAnsi="Nirmala UI" w:cs="Nirmala UI"/>
        </w:rPr>
        <w:t xml:space="preserve"> </w:t>
      </w:r>
      <w:proofErr w:type="spellStart"/>
      <w:r w:rsidRPr="003E58F2">
        <w:rPr>
          <w:rFonts w:ascii="Nirmala UI" w:hAnsi="Nirmala UI" w:cs="Nirmala UI"/>
        </w:rPr>
        <w:t>ජනරජය</w:t>
      </w:r>
      <w:proofErr w:type="spellEnd"/>
      <w:r w:rsidRPr="003E58F2">
        <w:rPr>
          <w:rFonts w:ascii="Nirmala UI" w:hAnsi="Nirmala UI" w:cs="Nirmala UI"/>
        </w:rPr>
        <w:t xml:space="preserve">" </w:t>
      </w:r>
      <w:proofErr w:type="spellStart"/>
      <w:r w:rsidRPr="003E58F2">
        <w:rPr>
          <w:rFonts w:ascii="Nirmala UI" w:hAnsi="Nirmala UI" w:cs="Nirmala UI"/>
        </w:rPr>
        <w:t>ප්‍රකාශයට</w:t>
      </w:r>
      <w:proofErr w:type="spellEnd"/>
      <w:r w:rsidRPr="003E58F2">
        <w:rPr>
          <w:rFonts w:ascii="Nirmala UI" w:hAnsi="Nirmala UI" w:cs="Nirmala UI"/>
        </w:rPr>
        <w:t xml:space="preserve"> පත් කර වසර 70ක් සපිරීම පසුගිය ඔක්තෝබර් 1 වෙනිදා ඔවුන් විසින් සමරනු ලැබුවා. චීනයේ වත්මන් ජනාධිපති ෂී ජින්පිංගේ </w:t>
      </w:r>
      <w:r w:rsidRPr="003E58F2">
        <w:rPr>
          <w:rFonts w:ascii="Nirmala UI" w:hAnsi="Nirmala UI" w:cs="Nirmala UI"/>
        </w:rPr>
        <w:lastRenderedPageBreak/>
        <w:t xml:space="preserve">ප්‍රධානත්වයෙන් එහි ප්‍රධාන උත්සවය පැවැත්වෙන්නේ බීජිං අගනුවර තියනන්මාන් චතුරශ්‍රයේ දී යි. </w:t>
      </w:r>
    </w:p>
    <w:p w:rsidR="00CF64B0" w:rsidRPr="003E58F2" w:rsidRDefault="003E58F2">
      <w:pPr>
        <w:rPr>
          <w:rFonts w:ascii="Nirmala UI" w:hAnsi="Nirmala UI" w:cs="Nirmala UI"/>
        </w:rPr>
      </w:pPr>
      <w:r w:rsidRPr="003E58F2">
        <w:rPr>
          <w:rFonts w:ascii="Nirmala UI" w:hAnsi="Nirmala UI" w:cs="Nirmala UI"/>
        </w:rPr>
        <w:t>මාවෝ සේතුං ඇතුළු චීන ජනරජය බිහි කිරීමට මුල් වූ විප්ලවවාදින්ව මෙහි දී සැමරුණු අතර ඊට අමතරව ඔවුන් විසින් නිෂ්පාදනය කරන ලද නවීන යුද ආයුධ ද ප්‍රදර්ශනය කිරීම සිදුවුණා. චීන මහජන රතු හමුදාවේ අලංකාර ආචාර පෙළපාලිය ද සැමරුමේ ප්‍රධාන තැනක් ගත් අතර, චීන ජනාධිපතිවරයා විසින් කරන ලද කතාව ජාත්‍යන්තර මාධ්‍යන්ගේ ප්‍රධාන කතාබහකට ලක් වීම ද විශේෂ යි.</w:t>
      </w:r>
    </w:p>
    <w:p w:rsidR="00CF64B0" w:rsidRPr="003E58F2" w:rsidRDefault="003E58F2">
      <w:pPr>
        <w:rPr>
          <w:rFonts w:ascii="Nirmala UI" w:hAnsi="Nirmala UI" w:cs="Nirmala UI"/>
        </w:rPr>
      </w:pPr>
      <w:r w:rsidRPr="003E58F2">
        <w:rPr>
          <w:rFonts w:ascii="Nirmala UI" w:hAnsi="Nirmala UI" w:cs="Nirmala UI"/>
        </w:rPr>
        <w:t xml:space="preserve">මාඕ සේතුං (Mao Zedong) විසින් 1949 ඔක්තෝබර් පළමුවෙනිදා මහජන චීන ජනරජය ප්‍රකාශයට පත්කරනු ලබනවා. ඒ චීන කොමියුනිස්ට් විප්ලවයේ ජයග්‍රහණයෙන් පසුව යි. </w:t>
      </w:r>
    </w:p>
    <w:p w:rsidR="00CF64B0" w:rsidRPr="003E58F2" w:rsidRDefault="003E58F2">
      <w:pPr>
        <w:rPr>
          <w:rFonts w:ascii="Nirmala UI" w:hAnsi="Nirmala UI" w:cs="Nirmala UI"/>
        </w:rPr>
      </w:pPr>
      <w:r w:rsidRPr="003E58F2">
        <w:rPr>
          <w:rFonts w:ascii="Nirmala UI" w:hAnsi="Nirmala UI" w:cs="Nirmala UI"/>
        </w:rPr>
        <w:t xml:space="preserve">1911 චීනයේ අවසන් රාජවංශය වන චින් රාජවංශය අවසන් වීමෙන් පසුව එරට ජනරජයක් බවට පත්වෙනවා. එහි පළමු නායකයා ලෙස කටයුතු කරන්නේ 1911 දී චීන රාජවංශයට විරුද්ධව කැරැල්ල මෙහෙය වන ලද සුන් යත් සෙන් නම් චීන ජාතිකවාදී පක්ෂයේ නායකයා යි. 1921 වසරේ දී චීනයේ පිහිටවනු ලැබූ චීන කොමියුනිස්ට් පක්ෂය, චීන ජාතිකවාදී පක්ෂය සමග 1945 වසරින් පසුව දිගින් දිගටම ගැටුම් ඇති කර ගන්නවා. මෙය ගැටුම් බරපතල ලෙස උග්‍ර අතට හැරෙන අතර එය රටේ අභ්‍යන්තර යුද්ධයක් දක්වා ගමන් කරනවා. මෙහි දී චීන කොමියුනිස්ට් පක්ෂයට සෝවියට් දේශයේ උපකාර ලැබෙන අතර, ජාතිකවාදී පක්ෂයට ඇමෙරිකා එක්සත් ජනපද ආධාර හිමි වෙනවා. දෙපාර්ශවය අතර ඇති වූ යුද්ධය අවසන් කරමින් කොමියුනිස්ට් නායක මාඕ සේතුං ඇතුළු කොමියුනිස්ට් පක්ෂය ජයග්‍රහණය ලබන අතර, ජාතිකවාදී පක්ෂයේ එකල නායකයා ලෙස කටයුතු කළ චියැන්  කායි ෂෙක් ඇතුළු ජාතිකවාදින් වර්තමානයේ තායිවානය ලෙස හදුන්වනු ලබන දූපතට පැන යනවා. </w:t>
      </w:r>
    </w:p>
    <w:p w:rsidR="00CF64B0" w:rsidRPr="003E58F2" w:rsidRDefault="003E58F2">
      <w:pPr>
        <w:rPr>
          <w:rFonts w:ascii="Nirmala UI" w:hAnsi="Nirmala UI" w:cs="Nirmala UI"/>
        </w:rPr>
      </w:pPr>
      <w:r w:rsidRPr="003E58F2">
        <w:rPr>
          <w:rFonts w:ascii="Nirmala UI" w:hAnsi="Nirmala UI" w:cs="Nirmala UI"/>
        </w:rPr>
        <w:t xml:space="preserve">විප්ලවය ජයග්‍රහණය කිරීමෙන් පසුව 1949 ඔක්තෝම්බර් 1 වෙනිදා චීන කොමියුනිස්ට් නායකයා වූ මාඕ සේතුං මහජන චීන සමුහාණ්ඩුව පිහිටවනු ලබනවා. </w:t>
      </w:r>
    </w:p>
    <w:p w:rsidR="00CF64B0" w:rsidRPr="003E58F2" w:rsidRDefault="003E58F2">
      <w:pPr>
        <w:rPr>
          <w:rFonts w:ascii="Nirmala UI" w:hAnsi="Nirmala UI" w:cs="Nirmala UI"/>
        </w:rPr>
      </w:pPr>
      <w:r w:rsidRPr="003E58F2">
        <w:rPr>
          <w:rFonts w:ascii="Nirmala UI" w:hAnsi="Nirmala UI" w:cs="Nirmala UI"/>
        </w:rPr>
        <w:t xml:space="preserve">මුල් කාලයේ දී අන්තර්ජාතික සංවිධාන සියල්ලම චීනය ලෙස පිළිගන්නේ තායිවානය හෙවත් චීන ජනරජය යි. නමුත්, ක්‍රමක්‍රමයෙන් මහජන චීනයේ ශක්තිය වර්ධනය වීමත් සමග එක්සත් ජාතීන් විසින් මෙන්ම අනෙකුත් සංවිධාන විසින් ද මහජන චීනය සිය නිල චීන නියෝජිතයා ලෙස පිළිගනු ලබනවා. </w:t>
      </w:r>
    </w:p>
    <w:p w:rsidR="00CF64B0" w:rsidRPr="003E58F2" w:rsidRDefault="003E58F2">
      <w:pPr>
        <w:rPr>
          <w:rFonts w:ascii="Nirmala UI" w:hAnsi="Nirmala UI" w:cs="Nirmala UI"/>
        </w:rPr>
      </w:pPr>
      <w:r w:rsidRPr="003E58F2">
        <w:rPr>
          <w:rFonts w:ascii="Nirmala UI" w:hAnsi="Nirmala UI" w:cs="Nirmala UI"/>
        </w:rPr>
        <w:t>මහජන චීනය ප්‍රකාශ කිරීමෙන් පසුව චීනයේ කෘෂි ආර්ථිකය කඩිනමින් කාර්මිකකරණය කිරීමට මාඕ සේතුං පියවර ගන්නවා. නමුත් එය සාර්ථක වන්නේ නෑ. ඒ හේතුවෙන් චීනය උග්‍ර ආහාර අර්බුදයකට මුහුණ පානවා. එය ලෝකයේ ඇති වූ දරුණුම සාගතයක් ලෙස හඳුන්වා දිය හැකි අතර, 1959 - 1961 අතර කාලය තුළ චීන වැසියන් මිලියන 10 - 40ත් අතර ප්‍රමාණයක් මියගිය බව ද සඳහන් වෙනවා.</w:t>
      </w:r>
    </w:p>
    <w:p w:rsidR="00CF64B0" w:rsidRPr="003E58F2" w:rsidRDefault="003E58F2">
      <w:pPr>
        <w:rPr>
          <w:rFonts w:ascii="Nirmala UI" w:hAnsi="Nirmala UI" w:cs="Nirmala UI"/>
        </w:rPr>
      </w:pPr>
      <w:r w:rsidRPr="003E58F2">
        <w:rPr>
          <w:rFonts w:ascii="Nirmala UI" w:hAnsi="Nirmala UI" w:cs="Nirmala UI"/>
        </w:rPr>
        <w:lastRenderedPageBreak/>
        <w:t>මාඕ සේතුංගෙන් පසු එරට නායකයා බවට පත්වෙන ඩෙං ෂියාඕ පෙන්ග් (Deng Xiaoping) චීන ආර්ථිකය නවමු දිශාවකට හරවනු ලබනවා. ඔහු විසින් ප්‍රගතිශීලි ප්‍රතිසංසකරණ රැසක් ගෙන අතර, එතෙක් සංවෘතව පැවති චීන ආර්ථිකය විවෘත ආර්ථිකයක් බවට පත් කිරීමට ද තීරණය කරනවා. ඒ 1978 වසරේ දී යි. ඒ සමගම ධනවාදී ආර්ථිකයකට අවතීර්ණ වීම ද සිදුවෙනවා. පොදු කෘෂි ආර්ථිකය වෙනස් කර පෞද්ගලික අංශයට වැඩි අවස්ථා ලබා දෙනවා. විශේෂ ආර්ථික කලාප පිහිටවා විදේශ ආයෝජන සඳහා දිරි දීම සිදුකෙරෙනවා. එම ප්‍රතිසංස්කරණ ඉතා සාර්ථක වූ අතර ඉතා ලාභ මිලට ලැබෙන කම්කරු ශ්‍රමය උදෙසා ලොව වටා ආයෝජකයන් තම ආයෝජන චීනය තුළට ගෙන එනවා.</w:t>
      </w:r>
    </w:p>
    <w:p w:rsidR="00CF64B0" w:rsidRPr="003E58F2" w:rsidRDefault="003E58F2">
      <w:pPr>
        <w:rPr>
          <w:rFonts w:ascii="Nirmala UI" w:hAnsi="Nirmala UI" w:cs="Nirmala UI"/>
        </w:rPr>
      </w:pPr>
      <w:r w:rsidRPr="003E58F2">
        <w:rPr>
          <w:rFonts w:ascii="Nirmala UI" w:hAnsi="Nirmala UI" w:cs="Nirmala UI"/>
        </w:rPr>
        <w:t>මෙවැනි ප්‍රතිසංස්කරණ රැසක් තම ආර්ථිකය වෙනස් කිරීමට රැගෙන ආ නමුත්, සම්ප්‍රදායික කොමියුනිස්ට් දේශපාලන ක්‍රමය වෙනස් කිරීමට ඔවුන් උත්සාහ දරන්නේ නෑ. තනි පක්ෂ දේශපාලන ක්‍රමයක් තව දුරටත් පවත්වා ගන්නා චීනය, ලොව එතෙක් කිසිදු රටක් අනුගමනය නොකළ කොමියුනිස්ට් දේශපාලනය ධනවාදී ආර්ථිකයක් සමග ප්‍රථමවරට එකතු කර අත්හදා බලනවා.</w:t>
      </w:r>
    </w:p>
    <w:p w:rsidR="00CF64B0" w:rsidRPr="003E58F2" w:rsidRDefault="003E58F2">
      <w:pPr>
        <w:rPr>
          <w:rFonts w:ascii="Nirmala UI" w:hAnsi="Nirmala UI" w:cs="Nirmala UI"/>
        </w:rPr>
      </w:pPr>
      <w:r w:rsidRPr="003E58F2">
        <w:rPr>
          <w:rFonts w:ascii="Nirmala UI" w:hAnsi="Nirmala UI" w:cs="Nirmala UI"/>
        </w:rPr>
        <w:t xml:space="preserve">ආර්ථික ප්‍රතිසංස්කරණ සමග චීනයේ ආර්ථික සංවර්ධන වේගය දිගින් දිගටම වර්ධනය වූ අතර, 1990 දශකය පුරා ශීඝ්‍ර ආර්ථික වර්ධනයක් වාර්තා කරනවා. චීනය 2001 දී ලෝක වෙළෙඳ සංවිධානයේ සාමාජිකයෙක් බවට පත්වෙන අතර, ඉන් චීන ආර්ථිකය තවත් ශක්තිමත් වෙනවා. </w:t>
      </w:r>
    </w:p>
    <w:p w:rsidR="00CF64B0" w:rsidRPr="003E58F2" w:rsidRDefault="003E58F2">
      <w:pPr>
        <w:rPr>
          <w:rFonts w:ascii="Nirmala UI" w:hAnsi="Nirmala UI" w:cs="Nirmala UI"/>
        </w:rPr>
      </w:pPr>
      <w:r w:rsidRPr="003E58F2">
        <w:rPr>
          <w:rFonts w:ascii="Nirmala UI" w:hAnsi="Nirmala UI" w:cs="Nirmala UI"/>
        </w:rPr>
        <w:t xml:space="preserve">2013 වසරේ බලයට පත් වූ චීනයේ ජනාධිපති වන ෂී ජින්පිං විසින් ගෙන ආ විවිධ වැඩපිළිවෙලවල් හේතුවෙන් මේ වන විට චීනය ලොව අංක එකේ ආර්ථික බලවතා බවට පත් වෙමින් සිටිනවා. විශේෂයෙන් ඔහුගේ සංකල්පයක් මත ක්‍රියාත්මක වෙන පෙරදිග හා බටහිර යා කළ පැරණි සේද මාවත නැවතත් ගොඩනැගීමේ ව්‍යාපෘතිය වන “එක් තීරයක් එක් මාවතක්” ව්‍යාපෘතිය මේ වන විට ලෝකය පුරා සාර්ථකව ක්‍රියාත්මක වෙනවා. ඒ සඳහා අවශ්‍ය ප්‍රධාන ප්‍රවාහන මධ්‍යස්ථාන කිහිපයක්ම මේ වන විට උපක්‍රමිකව අල්ලා ගැනීමට ඔවුන් සමත් වී තිබෙනවා. මේ ඔස්සේ චීනය විසින් නිෂ්පාදනය කරන භාණ්ඩ කිසිඳු අවහිරයකින් තොරව සෑම මහද්වීපයකටම අපනයනය කිරීමේ හැකියාව පවතිනවා. </w:t>
      </w:r>
    </w:p>
    <w:p w:rsidR="00CF64B0" w:rsidRPr="003E58F2" w:rsidRDefault="003E58F2">
      <w:pPr>
        <w:rPr>
          <w:rFonts w:ascii="Nirmala UI" w:hAnsi="Nirmala UI" w:cs="Nirmala UI"/>
        </w:rPr>
      </w:pPr>
      <w:r w:rsidRPr="003E58F2">
        <w:rPr>
          <w:rFonts w:ascii="Nirmala UI" w:hAnsi="Nirmala UI" w:cs="Nirmala UI"/>
        </w:rPr>
        <w:t xml:space="preserve">චීන ජනාධිපතිවරයා සිය පක්ෂය තුළ මෙන්ම රට තුළ ද තම ස්ථාවරත්වය තහවුරු කරගෙන තිබෙනවා. 2018 වසරේ පක්ෂයේ සිදු වූ ව්‍යවස්ථා සංශෝධනයකින් පසුව ඔහු මියයන තුරු ජනාධිපති ධුරය දැරිය හැකි වන සේ ව්‍යවස්ථාව සකසා ගැනීම සිදුකරනවා. ඊට අමතරව ඇමෙරිකා එක්සත් ජනපදයේ ආර්ථික ශක්තියට අභියෝග කරමින් වර්තමානය වන විට ඇමෙරිකානු භාණ්ඩ රට තුළ තහනම් කිරීමට හා අධික තීරු බදු මුදලක් අය කිරීම ද සිදුවෙනවා. ඇමෙරිකා එක්සත් ජනපදය ද චීනය සම්බන්ධයෙන් එවැනිම ප්‍රතිපත්තියක් අනුගමනය කරන අතර, මේ හේතුවෙන් ලොව ආරථික ප්‍රබලයන් දෙදෙනා අතර වර්තමානය වන විට “වෙළඳ යුද්ධයක්” නිර්මාණය වී තිබෙනවා. </w:t>
      </w:r>
    </w:p>
    <w:p w:rsidR="00CF64B0" w:rsidRPr="003E58F2" w:rsidRDefault="003E58F2">
      <w:pPr>
        <w:rPr>
          <w:rFonts w:ascii="Nirmala UI" w:hAnsi="Nirmala UI" w:cs="Nirmala UI"/>
        </w:rPr>
      </w:pPr>
      <w:r w:rsidRPr="003E58F2">
        <w:rPr>
          <w:rFonts w:ascii="Nirmala UI" w:hAnsi="Nirmala UI" w:cs="Nirmala UI"/>
        </w:rPr>
        <w:lastRenderedPageBreak/>
        <w:t>අභ්‍යවකාශ තරණය මෙන්ම සඳ තරණය ජය ගැනීමෙන් ද චීනය තාක්ෂණික අතින් යෝධ පිම්මක් ඉදිරියට තබා තිබෙනවා. 2019 වසරේ දී ඔවුන් සඳ තරණය කරන අතර, සඳ වෙත සාර්ථකව යානාවක් යැවූ ලොව තුන්වන රට බවට පත් වීමට චීනයට හැකියාව ලැබෙනවා. ඊට අමතරව බලවත් නවීන යුධ උපකරණ නිර්මාණයෙන් ද ඇමෙරිකා එක්සත් ජනපදයට අභියෝග කරන ඔවුන්, පළමුවතාවට නිර්මාණය කළ සබ්මැරීනයක සිට දියත් කළ හැකි මිසයිලය ද 70 වන විප්ලව සමරුවේ දී ප්‍රදර්ශනය කරනවා.</w:t>
      </w:r>
    </w:p>
    <w:p w:rsidR="00CF64B0" w:rsidRPr="003E58F2" w:rsidRDefault="003E58F2">
      <w:pPr>
        <w:rPr>
          <w:rFonts w:ascii="Nirmala UI" w:hAnsi="Nirmala UI" w:cs="Nirmala UI"/>
        </w:rPr>
      </w:pPr>
      <w:proofErr w:type="spellStart"/>
      <w:r w:rsidRPr="003E58F2">
        <w:rPr>
          <w:rFonts w:ascii="Nirmala UI" w:hAnsi="Nirmala UI" w:cs="Nirmala UI"/>
        </w:rPr>
        <w:t>එළඹෙන</w:t>
      </w:r>
      <w:proofErr w:type="spellEnd"/>
      <w:r w:rsidRPr="003E58F2">
        <w:rPr>
          <w:rFonts w:ascii="Nirmala UI" w:hAnsi="Nirmala UI" w:cs="Nirmala UI"/>
        </w:rPr>
        <w:t xml:space="preserve"> </w:t>
      </w:r>
      <w:proofErr w:type="spellStart"/>
      <w:r w:rsidRPr="003E58F2">
        <w:rPr>
          <w:rFonts w:ascii="Nirmala UI" w:hAnsi="Nirmala UI" w:cs="Nirmala UI"/>
        </w:rPr>
        <w:t>නොවැම්බර්</w:t>
      </w:r>
      <w:proofErr w:type="spellEnd"/>
      <w:r w:rsidRPr="003E58F2">
        <w:rPr>
          <w:rFonts w:ascii="Nirmala UI" w:hAnsi="Nirmala UI" w:cs="Nirmala UI"/>
        </w:rPr>
        <w:t xml:space="preserve"> 16 </w:t>
      </w:r>
      <w:proofErr w:type="spellStart"/>
      <w:r w:rsidRPr="003E58F2">
        <w:rPr>
          <w:rFonts w:ascii="Nirmala UI" w:hAnsi="Nirmala UI" w:cs="Nirmala UI"/>
        </w:rPr>
        <w:t>වන</w:t>
      </w:r>
      <w:proofErr w:type="spellEnd"/>
      <w:r w:rsidRPr="003E58F2">
        <w:rPr>
          <w:rFonts w:ascii="Nirmala UI" w:hAnsi="Nirmala UI" w:cs="Nirmala UI"/>
        </w:rPr>
        <w:t xml:space="preserve"> දින ශ්‍රී ලංකාවේ 8 වන ජනාධිපතිවරණය පැවැත්වීමට මේ වන විට සියලු කටයුතු සුදානම් වී තිබෙනවා. 1982 වසරේ පළමු ජනාධිපතිවරණය පැවැත්වුණු අතර, ඒ පිළිබඳව ලිපියක් මීට පෙර අප ඔබ වෙත ගෙන ආවා.</w:t>
      </w:r>
    </w:p>
    <w:p w:rsidR="00CF64B0" w:rsidRPr="003E58F2" w:rsidRDefault="003E58F2">
      <w:pPr>
        <w:rPr>
          <w:rFonts w:ascii="Nirmala UI" w:hAnsi="Nirmala UI" w:cs="Nirmala UI"/>
        </w:rPr>
      </w:pPr>
      <w:r w:rsidRPr="003E58F2">
        <w:rPr>
          <w:rFonts w:ascii="Nirmala UI" w:hAnsi="Nirmala UI" w:cs="Nirmala UI"/>
        </w:rPr>
        <w:t>ඉන්පසුව පිළිවෙලින් 1988, 1994, 1999, 2005, 2010 හා 2015 වසරවල පැවති ජනාධිපතිවරණයන් පිළිබඳව කෙටි හැඳින්වීමක් මේ ලිපිය මඟින් ගෙන ඒමට අදහස් කෙරෙනවා.</w:t>
      </w:r>
    </w:p>
    <w:p w:rsidR="00CF64B0" w:rsidRPr="003E58F2" w:rsidRDefault="003E58F2">
      <w:pPr>
        <w:rPr>
          <w:rFonts w:ascii="Nirmala UI" w:hAnsi="Nirmala UI" w:cs="Nirmala UI"/>
        </w:rPr>
      </w:pPr>
      <w:r w:rsidRPr="003E58F2">
        <w:rPr>
          <w:rFonts w:ascii="Nirmala UI" w:hAnsi="Nirmala UI" w:cs="Nirmala UI"/>
        </w:rPr>
        <w:t xml:space="preserve">1978 ආණ්ඩුක්‍රම ව්‍යවස්ථාවට විධායක බලතල සහිත ජනාධිපති ක්‍රමයක් ඇතුළත් කළ පසු මෙරට ප්‍රථම වතාවට ජනාධිපතිවරණයක් පවත්වන්නේ 1982 වසරේ දී යි. 1978 වසරේ දී මැතිවරණයකින් තොරව ලංකාවේ ප්‍රථම විධායක ජනාධිපතිවරයා බවට පත් වූ ජේ. ආර්. ජයවර්ධන හා ප්‍රධාන විපක්ෂය වන ශ්‍රී ලංකා නිදහස් පක්ෂයේ අපේක්ෂක හෙක්ටර් කොබ්බැකඩුව යන අපේක්ෂකයන් දෙදෙනා ප්‍රධාන අපේක්ෂකයන් ලෙස තරග කරනවා. මෙම ජනාධිපතිවරණයේ දී ජේ. ආර්. ජයවර්ධන ප්‍රකාශිත ඡන්දවලින් 52.91%ක ප්‍රතිශතයක් ලබාගනිමින් ජයග්‍රහණය කරනවා. විපක්ෂයේ අපේක්ෂකයා වන හෙක්ටර් කොබ්බැකඩුව ලබාගන්නේ 39.07%ක ඡන්ද ප්‍රතිශතයක්. ප්‍රධාන අපේක්ෂකයන්ට අමතරව ජනතා විමුක්ති පෙරමුණ නියෝජනය කළ රෝහණ විජේවීර, ලංකා දමිළ කොංග්‍රසය නියෝජනය කරමින් කුමාර් පොන්නම්බලම් හා සමසමාජ පක්ෂය නියෝජනය කරමින් කොල්වින් ආර් ද සිල්වා පිළිවෙලින් තෙවන, සිව්වන හා පස්වන ස්ථාන දිනාගන්නවා. </w:t>
      </w:r>
    </w:p>
    <w:p w:rsidR="00CF64B0" w:rsidRPr="003E58F2" w:rsidRDefault="003E58F2">
      <w:pPr>
        <w:rPr>
          <w:rFonts w:ascii="Nirmala UI" w:hAnsi="Nirmala UI" w:cs="Nirmala UI"/>
        </w:rPr>
      </w:pPr>
      <w:r w:rsidRPr="003E58F2">
        <w:rPr>
          <w:rFonts w:ascii="Nirmala UI" w:hAnsi="Nirmala UI" w:cs="Nirmala UI"/>
        </w:rPr>
        <w:t>1988 වසර වන විට උතුරේ ඊළාම් අර්බුදයත්, දකුණේ ජනතා විමුක්ති පෙරෙමුණේ දෙවන කැරැල්ලත් ආරම්භ වී පැවති බැවින් රට ගිනි ගන්නා අවස්ථාවක පැවති ජනාධිපතිවරණයක් ලෙස දේශපාලන විචාරකයන් මෙය පෙන්වා දෙනවා. මැතිවරණය සඳහා ආණ්ඩු පක්ෂය නියෝජනය කරමින් එක්සත් ජාතික පක්ෂයේ හිටපු අගමැතිවරයා වන රණසිංහ ප්‍රේමදාස ඉදිරිපත් වෙන අතර, විපක්ෂයෙන් ඉදිරිපත් වෙන්නේ සිරිමා බණ්ඩාරනායක යි. මෙහි දී  ප්‍රේමදාස අගමැතිවරයා ප්‍රකාශිත ඡන්දයෙන් 50.43%ක ප්‍රතිශතයක් ලබාගන්නා අතර සිරිමා බණ්ඩාරනායක ලබාගන්නේ 44.95%ක ඡන්ද ප්‍රතිශතයක්.</w:t>
      </w:r>
    </w:p>
    <w:p w:rsidR="00CF64B0" w:rsidRPr="003E58F2" w:rsidRDefault="003E58F2">
      <w:pPr>
        <w:rPr>
          <w:rFonts w:ascii="Nirmala UI" w:hAnsi="Nirmala UI" w:cs="Nirmala UI"/>
        </w:rPr>
      </w:pPr>
      <w:r w:rsidRPr="003E58F2">
        <w:rPr>
          <w:rFonts w:ascii="Nirmala UI" w:hAnsi="Nirmala UI" w:cs="Nirmala UI"/>
        </w:rPr>
        <w:lastRenderedPageBreak/>
        <w:t>ශ්‍රී ලංකාවේ පැවති තුන්වන ජනාධිපතිවරණයට ආණ්ඩුපක්ෂය නියෝජනය කරමින් අගමැතිනි චන්ද්‍රිකා බණ්ඩාරනායක හා ප්‍රධාන විපක්ෂය වන එක්සත් ජාතික පක්ෂය නියෝජනය කරමින් විපක්ෂ නායක ගාමිණි දිසානායක තරග කරනවා. නමුත්, ජනාධිපති රැලියකට එල්ල වූ LTTE ත්‍රස්ත ප්‍රහාරයක් හේතුවෙන් ගාමිණි දිසානායක ඝාතනයට පත් වෙනවා. ඒ හේතුවෙන් එම පක්ෂයෙන් විකල්ප අපේක්ෂිකාව ලෙස ඉදිරිපත් වෙන්නේ ගාමිණි දිසානායකගේ බිරිඳ වන වජිරා ශ්‍රීමති දිසානායක යි. එහි දී පොදුජන එක්සත් පෙරමුණේ චන්ද්‍රිකා බණ්ඩාරනායක ප්‍රකාශිත ඡන්ද ප්‍රමාණයෙන් 62.28%ක ඡන්ද ප්‍රතිශතයක් ලබාගන්නා අතර, එය මෙරට ජනාධිපතිවරණයක දී අපේක්ෂකයෙක් ලද ඉහළම ඡන්ද ප්‍රතිශතය ලෙස අදටත් නොබිඳී පවතිනවා.</w:t>
      </w:r>
    </w:p>
    <w:p w:rsidR="00CF64B0" w:rsidRPr="003E58F2" w:rsidRDefault="003E58F2">
      <w:pPr>
        <w:rPr>
          <w:rFonts w:ascii="Nirmala UI" w:hAnsi="Nirmala UI" w:cs="Nirmala UI"/>
        </w:rPr>
      </w:pPr>
      <w:r w:rsidRPr="003E58F2">
        <w:rPr>
          <w:rFonts w:ascii="Nirmala UI" w:hAnsi="Nirmala UI" w:cs="Nirmala UI"/>
        </w:rPr>
        <w:t>1999 වසර වන විටත් LTTE ත්‍රස්ත ක්‍රියා උතුර හා නැගෙනහිර දරුණුවට පැවති අතර, එම ක්‍රියාවන්හි බලපෑම් ලංකාවේ අනෙකුත් ප්‍රදේශවලට ද දැනෙමින් පැවතුණා. ජනාධිපතිවරණය සඳහා පොදුජන එක්සත් පෙරමුණ නියෝජනය කරමින් හිටපු ජනාධිපතිනිය වන චන්ද්‍රිකා බණ්ඩාරනායක ඉදිරිපත් වූ අතර, විපක්ෂයේ ප්‍රධාන අපේක්ෂකයා වන්නේ එක්සත් ජාතික පක්ෂයේ රනිල් වික්‍රමසිංහ යි. ජනාධිපතිවරණයට දින තුනකට ඉහත දී චන්ද්‍රිකා බණ්ඩාරනායකට LTTE  බෝම්බ ප්‍රහාරයක් එල්ල වෙන අතර, ඒ හේතුවෙන් ඇයට එක් ඇසක් අහිමි වෙනවා. කෙසේ හෝ ජනාධිපතිවරණය අවසානයේ දී ඇය ප්‍රකාශිත ඡන්ද ප්‍රමාණයෙන් 51.12%ක ප්‍රතිශතයක් ලබාගනිද්දී, රනිල් වික්‍රමසිංහට ලැබෙන්නේ ඡන්ද 42.71%ක ප්‍රතිශතයක් පමණයි.</w:t>
      </w:r>
    </w:p>
    <w:p w:rsidR="00CF64B0" w:rsidRPr="003E58F2" w:rsidRDefault="003E58F2">
      <w:pPr>
        <w:rPr>
          <w:rFonts w:ascii="Nirmala UI" w:hAnsi="Nirmala UI" w:cs="Nirmala UI"/>
        </w:rPr>
      </w:pPr>
      <w:r w:rsidRPr="003E58F2">
        <w:rPr>
          <w:rFonts w:ascii="Nirmala UI" w:hAnsi="Nirmala UI" w:cs="Nirmala UI"/>
        </w:rPr>
        <w:t>2005 ජනාධිපතිවරණය සඳහා නිදහස් පක්ෂය, ජනතා විමුක්ති පෙරමුණ හා ජාතික හෙළ උරුමය ඇතුළු තවත් පක්ෂ කිහිපයක එකතුවකින් එක්සත් ජනතා නිදහස් සන්ධානය බිහිවෙනවා. එක්සත් ජනතා නිදහස් සන්ධානය නියෝජනය කරමින් අගමැතිවරයා වන මහින්ද රාජපක්ෂ ජනාධිපතිවරණය සඳහා ඉදිරිපත් වෙන අතර, විපක්ෂය නියෝජනය කරමින් එක්සත් ජාතික පක්ෂ නායක රනිල් වික්‍රමසිංහ මැතිවරණ සටන සඳහා ඉදිරිපත් වෙනවා. මෙහි දී 50.29%ක ඡන්ද ප්‍රතිශතයක් ලබාගනිමින් අගමැති මහින්ද රාජපක්ෂ ජයග්‍රහණය කරද්දී, රනිල් වික්‍රමසිංහට හිමිවෙන්නේ 48.43%ක ඡන්ද ප්‍රතිශතයක් පමණයි.</w:t>
      </w:r>
    </w:p>
    <w:p w:rsidR="00CF64B0" w:rsidRPr="003E58F2" w:rsidRDefault="003E58F2">
      <w:pPr>
        <w:rPr>
          <w:rFonts w:ascii="Nirmala UI" w:hAnsi="Nirmala UI" w:cs="Nirmala UI"/>
        </w:rPr>
      </w:pPr>
      <w:r w:rsidRPr="003E58F2">
        <w:rPr>
          <w:rFonts w:ascii="Nirmala UI" w:hAnsi="Nirmala UI" w:cs="Nirmala UI"/>
        </w:rPr>
        <w:t xml:space="preserve">තම විධායක බලතල භාවිතා කරමින් එවකට ජනාධිපති මහින්ද රාජපක්ෂ විසින් ජනාධිපතිවරණය කලින් කැඳ වූ අතර ආණ්ඩු පක්ෂය නියෝජනය කරමින් ජනාධිපති ධූර අපේක්ෂකයා ලෙස කටයුතු කරන්නේ ද ඔහු යි. ප්‍රධාන විපක්ෂය වූ එක්සත් ජාතික පක්ෂය ප්‍රමුඛ තවත් කණ්ඩායම් කිහිපයක් එකතු වී මේ සඳහා පොදු අපේක්ෂකයෙක් ඉදිරිපත් කරනවා. ඒ මහින්ද රාජපක්ෂ ආණ්ඩුව යටතේ යුද හමුදාපති ධූරය දැරූ සරත් ෆොන්සේකා යි. </w:t>
      </w:r>
    </w:p>
    <w:p w:rsidR="00CF64B0" w:rsidRPr="003E58F2" w:rsidRDefault="003E58F2">
      <w:pPr>
        <w:rPr>
          <w:rFonts w:ascii="Nirmala UI" w:hAnsi="Nirmala UI" w:cs="Nirmala UI"/>
        </w:rPr>
      </w:pPr>
      <w:r w:rsidRPr="003E58F2">
        <w:rPr>
          <w:rFonts w:ascii="Nirmala UI" w:hAnsi="Nirmala UI" w:cs="Nirmala UI"/>
        </w:rPr>
        <w:t xml:space="preserve">එම මැතිවරණයේ දී මහින්ද රාජපක්ෂ ජයග්‍රහණය කරන්නේ ප්‍රකාශිත ඡන්ද ප්‍රමාණයෙන් 57.88%ක ප්‍රතිශතයක් අත් කරගනිමිනුයි. විපක්ෂයේ ප්‍රධාන </w:t>
      </w:r>
      <w:r w:rsidRPr="003E58F2">
        <w:rPr>
          <w:rFonts w:ascii="Nirmala UI" w:hAnsi="Nirmala UI" w:cs="Nirmala UI"/>
        </w:rPr>
        <w:lastRenderedPageBreak/>
        <w:t xml:space="preserve">අපේක්ෂකයා වූ සරත් ෆොන්සේකා ලබාගන්නේ 40.15%ක ඡන්ද ප්‍රතිශතයක් පමණයි. </w:t>
      </w:r>
    </w:p>
    <w:p w:rsidR="00CF64B0" w:rsidRPr="003E58F2" w:rsidRDefault="003E58F2">
      <w:pPr>
        <w:rPr>
          <w:rFonts w:ascii="Nirmala UI" w:hAnsi="Nirmala UI" w:cs="Nirmala UI"/>
        </w:rPr>
      </w:pPr>
      <w:r w:rsidRPr="003E58F2">
        <w:rPr>
          <w:rFonts w:ascii="Nirmala UI" w:hAnsi="Nirmala UI" w:cs="Nirmala UI"/>
        </w:rPr>
        <w:t>මහින්ද රාජපක්ෂ ජනාධිපතිවරයාට 2017 වන තුරු රැඳී සිටීමේ හැකියාවක් පැවතුණ ද, තම විධායක බලතල භාවිතා කරමින් ඔහු 2015 වසරේ ජනාධිපතිවරණය කැඳවනවා. මෙහි දී ඔහුට විරුද්ධව එක්සත් ජාතික පක්ෂය ඇතුළු තවත් පක්ෂ කිහිපයක් එකතු වී පොදු අපේක්ෂකයෙක් ඉදිරිපත් කරන අතර, ඒ සඳහා ඉදිරිපත් වන්නේ මහින්ද රාජපක්ෂ ආණ්ඩුවේ සිටි ප්‍රධාන අමාත්‍යවරයෙක් වන මෛත්‍රිපාල සිරිසේන යි. ඒ හේතුවෙන් මැතිවරණය ඉතා උණුසුම් වන අතර, අවසානයේ දී මෛත්‍රිපාල සිරිසේන ජයග්‍රහණය කරනවා. ඒ 51.28%ක ඡන්ද ප්‍රතිශතයක් සමග යි. හිටපු ජනාධිපති මහින්ද රාජපක්ෂ එහි දී 47.58%ක ප්‍රතිශතයක් ලබාගන්නවා.</w:t>
      </w:r>
    </w:p>
    <w:p w:rsidR="00CF64B0" w:rsidRPr="003E58F2" w:rsidRDefault="003E58F2">
      <w:pPr>
        <w:rPr>
          <w:rFonts w:ascii="Nirmala UI" w:hAnsi="Nirmala UI" w:cs="Nirmala UI"/>
        </w:rPr>
      </w:pPr>
      <w:proofErr w:type="spellStart"/>
      <w:r w:rsidRPr="003E58F2">
        <w:rPr>
          <w:rFonts w:ascii="Nirmala UI" w:hAnsi="Nirmala UI" w:cs="Nirmala UI"/>
        </w:rPr>
        <w:t>එතෙක්</w:t>
      </w:r>
      <w:proofErr w:type="spellEnd"/>
      <w:r w:rsidRPr="003E58F2">
        <w:rPr>
          <w:rFonts w:ascii="Nirmala UI" w:hAnsi="Nirmala UI" w:cs="Nirmala UI"/>
        </w:rPr>
        <w:t xml:space="preserve"> </w:t>
      </w:r>
      <w:proofErr w:type="spellStart"/>
      <w:r w:rsidRPr="003E58F2">
        <w:rPr>
          <w:rFonts w:ascii="Nirmala UI" w:hAnsi="Nirmala UI" w:cs="Nirmala UI"/>
        </w:rPr>
        <w:t>පැවති</w:t>
      </w:r>
      <w:proofErr w:type="spellEnd"/>
      <w:r w:rsidRPr="003E58F2">
        <w:rPr>
          <w:rFonts w:ascii="Nirmala UI" w:hAnsi="Nirmala UI" w:cs="Nirmala UI"/>
        </w:rPr>
        <w:t xml:space="preserve"> </w:t>
      </w:r>
      <w:proofErr w:type="spellStart"/>
      <w:r w:rsidRPr="003E58F2">
        <w:rPr>
          <w:rFonts w:ascii="Nirmala UI" w:hAnsi="Nirmala UI" w:cs="Nirmala UI"/>
        </w:rPr>
        <w:t>විධායක</w:t>
      </w:r>
      <w:proofErr w:type="spellEnd"/>
      <w:r w:rsidRPr="003E58F2">
        <w:rPr>
          <w:rFonts w:ascii="Nirmala UI" w:hAnsi="Nirmala UI" w:cs="Nirmala UI"/>
        </w:rPr>
        <w:t xml:space="preserve"> </w:t>
      </w:r>
      <w:proofErr w:type="spellStart"/>
      <w:r w:rsidRPr="003E58F2">
        <w:rPr>
          <w:rFonts w:ascii="Nirmala UI" w:hAnsi="Nirmala UI" w:cs="Nirmala UI"/>
        </w:rPr>
        <w:t>සභා</w:t>
      </w:r>
      <w:proofErr w:type="spellEnd"/>
      <w:r w:rsidRPr="003E58F2">
        <w:rPr>
          <w:rFonts w:ascii="Nirmala UI" w:hAnsi="Nirmala UI" w:cs="Nirmala UI"/>
        </w:rPr>
        <w:t xml:space="preserve"> හා ව්‍යවස්ථාදායක සභා ක්‍රමය අහෝසි කරමින් ශ්‍රී ලංකාවට රාජ්‍ය මන්ත්‍රණ සභාව හඳුන්වා දෙන්නේ, 1931 දී ක්‍රියාත්මක වූ ඩොනමෝර් ආණ්ඩුක්‍රම ව්‍යවස්ථාව හරහා යි. එහි දී පළාත් සභා ඡන්ද කොට්ඨාස මඟින් නියෝජිතයන් 50 දෙනෙක් ද, ආණ්ඩුකාරවරයා විසින් නම් කිරීමෙන් 8 දෙනෙක් හා ඊට අමතරව රාජ්‍ය නිලධාරීන් තුන් දෙනෙකු ද අයත් වෙනවා. ඔවුන් නම් වෙන්නේ රාජ්‍ය ලේකම්, මුදල් ලේකම් හා නීති ලේකම් ලෙස යි.</w:t>
      </w:r>
    </w:p>
    <w:p w:rsidR="00CF64B0" w:rsidRPr="003E58F2" w:rsidRDefault="003E58F2">
      <w:pPr>
        <w:rPr>
          <w:rFonts w:ascii="Nirmala UI" w:hAnsi="Nirmala UI" w:cs="Nirmala UI"/>
        </w:rPr>
      </w:pPr>
      <w:r w:rsidRPr="003E58F2">
        <w:rPr>
          <w:rFonts w:ascii="Nirmala UI" w:hAnsi="Nirmala UI" w:cs="Nirmala UI"/>
        </w:rPr>
        <w:t>ඒ ඔස්සේ මෙතෙක් කලක් ලාංකිකයන්ට නොලැබුණ සර්වජන ඡන්ද බලය පළාත්බද නියෝජනය හා විධායක කාරක සභා ක්‍රමය ලැබෙනවා. එය මෙරට දේශපාලන ක්ෂේත්‍රයේ වැදගත් සන්ධිස්ථානයක් ලෙස නම් කළ හැකියි. ඩොනමෝර් ආණ්ඩුක්‍රමයෙන් පසුව මෙරටට හිමිවෙන්නේ 1947 සිට ක්‍රියාත්මක වූ සෝල්බරි ආණ්ඩුක්‍රමය යි. ඒ ඔස්සේ මෙතෙක් කලක් තිබූ රාජ්‍ය මන්ත්‍රණ සභාව වෙනුවට පාර්ලිමේන්තු ක්‍රමය හඳුන්වා දෙනවා.</w:t>
      </w:r>
    </w:p>
    <w:p w:rsidR="00CF64B0" w:rsidRPr="003E58F2" w:rsidRDefault="003E58F2">
      <w:pPr>
        <w:rPr>
          <w:rFonts w:ascii="Nirmala UI" w:hAnsi="Nirmala UI" w:cs="Nirmala UI"/>
        </w:rPr>
      </w:pPr>
      <w:r w:rsidRPr="003E58F2">
        <w:rPr>
          <w:rFonts w:ascii="Nirmala UI" w:hAnsi="Nirmala UI" w:cs="Nirmala UI"/>
        </w:rPr>
        <w:t>පාර්ලිමේන්තුව මණ්ඩල දෙකකින් සමන්විත වූ අතර, ඒවා උත්තර මන්ත්‍රී මණ්ඩලය (සෙනට් සභාව) හා නියෝජිත මන්ත්‍රී මණ්ඩලය (මහජන මන්ත්‍රී මණ්ඩලය) ලෙස හඳුන්වනු ලබනවා. මහජන මන්ත්‍රී මණ්ඩලයේ මන්ත්‍රීන් 101 දෙනාගෙන් 95 දෙනෙක් ඡන්ද බලයෙන් පත් වූ අතර, ඉතිරි හයදෙනා පත්වෙන්නේ ආණ්ඩුකාරවරයාගේ කැමැත්ත පරිදි ය. සෙනට් සභාව මන්ත්‍රීන් 30 දෙනෙකුගෙන් යුක්ත වූ අතර, ඒ අතරින් 15 දෙනෙක් අගමැතිවරයාගේ උපදෙස් මත ආණ්ඩුකාරවරයා විසින් පත් කෙරෙනවා. ඉතිරි 15 දෙනා පත් වෙන්නේ මහජන මන්ත්‍රී මණ්ඩලයේ ඡන්දයෙනි.</w:t>
      </w:r>
    </w:p>
    <w:p w:rsidR="00CF64B0" w:rsidRPr="003E58F2" w:rsidRDefault="003E58F2">
      <w:pPr>
        <w:rPr>
          <w:rFonts w:ascii="Nirmala UI" w:hAnsi="Nirmala UI" w:cs="Nirmala UI"/>
        </w:rPr>
      </w:pPr>
      <w:r w:rsidRPr="003E58F2">
        <w:rPr>
          <w:rFonts w:ascii="Nirmala UI" w:hAnsi="Nirmala UI" w:cs="Nirmala UI"/>
        </w:rPr>
        <w:t xml:space="preserve">ඒ අනුව 1947 වසරේ පැවති පළමු පාර්ලිමේන්තු මැතිවරණයෙන් ඉහත මන්ත්‍රී මණ්ඩලය ඒ සඳහන් කළ ක්‍රමවේදය මත තේරී පත්වෙනවා. ඉන්පසුව යි ලංකාවේ පළමු කැබිනට් මණ්ඩලය නම් වෙන්නේ. මැතිවරණයෙන් පසුව බලයට පත්වෙන ඩි. එස්. සේනානායකගේ එක්සත් ජාතික පක්ෂය ප්‍රමුඛ සන්ධානයක් ආශ්‍රයෙන් පළමු කැබිනට් මණ්ඩලය බිහිවෙනවා. පළමු කැබිනට් මණ්ඩලය, ආරම්භක සාමාජිකයන් </w:t>
      </w:r>
      <w:r w:rsidRPr="003E58F2">
        <w:rPr>
          <w:rFonts w:ascii="Nirmala UI" w:hAnsi="Nirmala UI" w:cs="Nirmala UI"/>
        </w:rPr>
        <w:lastRenderedPageBreak/>
        <w:t>14 දෙනෙකුගෙන් යුක්ත වූ අතර පසුව තවත් කිහිපදෙනෙකු ඊට එකතු වෙනවා. අනතුරුව ඩඩ්ලි සේනානායක අගමැතිවරයා බවට පත්වෙන තුරු එම කැබිනට් මණ්ඩලය ක්‍රියාත්මක වෙනවා. මෙම ඇමතිවරුන් නියෝජිත මන්ත්‍රී මණ්ඩලය මෙන්ම සෙනට් සභාව ද නියෝජනය කරමින් පත්විය විය යුතු බැවින්, සෙනට් මණ්ඩලයෙන් පත් වූ ඇමතිවරුන් කිහිපදෙනෙක් ද මෙහි දකින්න ලැබෙනවා.</w:t>
      </w:r>
    </w:p>
    <w:p w:rsidR="00CF64B0" w:rsidRPr="003E58F2" w:rsidRDefault="003E58F2">
      <w:pPr>
        <w:rPr>
          <w:rFonts w:ascii="Nirmala UI" w:hAnsi="Nirmala UI" w:cs="Nirmala UI"/>
        </w:rPr>
      </w:pPr>
      <w:r w:rsidRPr="003E58F2">
        <w:rPr>
          <w:rFonts w:ascii="Nirmala UI" w:hAnsi="Nirmala UI" w:cs="Nirmala UI"/>
        </w:rPr>
        <w:t>ලංකාවේ පළමු අගමැතිවරයා ලෙස මෙන්ම ප්‍රථම කැබිනට් මණ්ඩලයේ ආරක්ෂක හා විදේශ කටයුතු අමාත්‍යවරයා බවට පත්වෙන්නේ ද ඩි.එස් සේනානායක යි. සිංහල මහා සභාවේ ආරම්භක නායකයා මෙන්ම පසු කාලයේ දී නිදහස් පක්ෂය පිහිටුවා, 1956 දී මහජන එක්සත් පෙරමුණ ඔස්සේ දැවැන්ත ජයග්‍රහණයක් ලබාගෙන ලංකාවේ හතරවන අගමැතිවරයා බවට පත් වූ එස්. ඩබ්.ආර්.ඩි බණ්ඩාරනායක ද මෙම කැබිනට් මණ්ඩලය නියෝජනය කරනවා. ඔහුගේ ඇමති ධුරය වන්නේ සෞඛ්‍ය හා පළාත් පාලන යි. නමුත්, එක්සත් ජාතික පක්ෂ නායකත්වය සමග ඇති වූ දේශපාලනික අර්බුදයක් හේතුවෙන් ඔහු හා තවත් මන්ත්‍රීවරුන් පිරිසක් 1951 දී පක්ෂය හැර ගොස් නිදහස් පක්ෂය පිහිටුවනවා.</w:t>
      </w:r>
    </w:p>
    <w:p w:rsidR="00CF64B0" w:rsidRPr="003E58F2" w:rsidRDefault="003E58F2">
      <w:pPr>
        <w:rPr>
          <w:rFonts w:ascii="Nirmala UI" w:hAnsi="Nirmala UI" w:cs="Nirmala UI"/>
        </w:rPr>
      </w:pPr>
      <w:r w:rsidRPr="003E58F2">
        <w:rPr>
          <w:rFonts w:ascii="Nirmala UI" w:hAnsi="Nirmala UI" w:cs="Nirmala UI"/>
        </w:rPr>
        <w:t xml:space="preserve">අදටත් ශ්‍රී ලංකාවේ දේශපාලනමය අර්බුදයක් ලෙස ඇතැම් විශ්ලේෂකයන් විසින් පෙන්වා දෙන විධායක ජනාධිපති ක්‍රමය, ආණ්ඩුක්‍රම ව්‍යවස්ථාවට ඇතුළත් කරමින් මෙරට පළමු විධායක ජනාධිපතිවරයා ලෙස පත් වූ ජේ. ආර් ජයවර්ධන මෙම ඇමති මණ්ඩලයේ සාමාජිකයෙක් ලෙස කටයුතු කරනවා. ඒ, නිදහස් ලංකාවේ පළමු මුදල් ඇමතිවරයා ලෙස යි. ඉන්පසුව ආ ඩඩ්ලි සේනානායකගේ පළමුවර කැබිනට්ටුවේ ද, දෙවැනි කැබිනට්ටුවේ ද මුදල් ඇමතිවරයා ලෙස කටයුතු කරන්නේ ජේ.ආර් ජයවර්ධන යි. 1977 වසරේ දී අගමැති බවට පත් වී, 1978 වසරේ දී පළමු විධායක ජනාධිපති බවට ද ඔහු පත්වෙනවා. </w:t>
      </w:r>
    </w:p>
    <w:p w:rsidR="00CF64B0" w:rsidRPr="003E58F2" w:rsidRDefault="003E58F2">
      <w:pPr>
        <w:rPr>
          <w:rFonts w:ascii="Nirmala UI" w:hAnsi="Nirmala UI" w:cs="Nirmala UI"/>
        </w:rPr>
      </w:pPr>
      <w:r w:rsidRPr="003E58F2">
        <w:rPr>
          <w:rFonts w:ascii="Nirmala UI" w:hAnsi="Nirmala UI" w:cs="Nirmala UI"/>
        </w:rPr>
        <w:t>පළමු කැබිනට් මණ්ඩලයේ ප්‍රවාහන හා පොදු වැඩ අමාත්‍යවරයා ලෙස කටයුතු කරන්නේ සර් ජෝන් කොතලාවල යි. එවකට එක්සත් ජාතික පක්ෂයේ ප්‍රධාන පෙළේ නායකයෙක් ලෙස ඔහුව හඳුන්වා දිය හැකියි. ඩි. එස්. සේනානායකගේ මරණයෙන් පසුව අගමැති ධුරය සඳහා ඔහුගේ පුත් ඩඩ්ලි සේනානායක හා ජෝන් කොතලාවල අතර තරගයක් නිර්මාණය වී, අවසානයේ ඩඩ්ලි සේනානායක අගමැති ධුරයට පත් වෙනවා. 1953 වසරේ දී ඇති වූ හාල් හර්තාලයේ දී ඩඩ්ලි සේනානායක ඉල්ලා අස්වෙන අතර, ඉන්පසුව අගමැති ධුරය සඳහා පත් වෙන්නේ සර් ජෝන් කොතලාවල යි. ඔහු ලංකාවේ තෙවන අගමැතිවරයා වූ අතර 1956 වසරේ දී ඔහු නායකත්වය දුන් එක්සත් ජාතික පක්ෂයට දැවැන්ත පරාජයක් හිමි වෙනවා.</w:t>
      </w:r>
    </w:p>
    <w:p w:rsidR="00CF64B0" w:rsidRPr="003E58F2" w:rsidRDefault="003E58F2">
      <w:pPr>
        <w:rPr>
          <w:rFonts w:ascii="Nirmala UI" w:hAnsi="Nirmala UI" w:cs="Nirmala UI"/>
        </w:rPr>
      </w:pPr>
      <w:r w:rsidRPr="003E58F2">
        <w:rPr>
          <w:rFonts w:ascii="Nirmala UI" w:hAnsi="Nirmala UI" w:cs="Nirmala UI"/>
        </w:rPr>
        <w:t xml:space="preserve">ලංකාවේ දෙවැනි අගමැතිවරයා බවට පත්වෙන ඩඩ්ලි සේනානායක ද, පළමු කැබිනට්ටුවේ ඇමතිවරයෙක් ලෙස කටයුතු කරනවා. ඔහු උසුලන්නේ කෘෂිකර්ම හා ඉඩම් අමාත්‍යාංශය යි. 1952 වසරේ දී ඩි. එස්. සේනානායකගේ මරණයෙන් පසු ඩඩ්ලි සේනානායක අගමැති ධුරයට පත්වෙන අතර, 1953 වසර දක්වා ඔහු අගමැති ධුරය </w:t>
      </w:r>
      <w:r w:rsidRPr="003E58F2">
        <w:rPr>
          <w:rFonts w:ascii="Nirmala UI" w:hAnsi="Nirmala UI" w:cs="Nirmala UI"/>
        </w:rPr>
        <w:lastRenderedPageBreak/>
        <w:t>උසුලනවා. පසුව 1965-1970 කාල සීමාව තුළ ද මෙරට අගමැතිවරයා ලෙස කටයතු කරනවා.</w:t>
      </w:r>
    </w:p>
    <w:p w:rsidR="00CF64B0" w:rsidRPr="003E58F2" w:rsidRDefault="003E58F2">
      <w:pPr>
        <w:rPr>
          <w:rFonts w:ascii="Nirmala UI" w:hAnsi="Nirmala UI" w:cs="Nirmala UI"/>
        </w:rPr>
      </w:pPr>
      <w:r w:rsidRPr="003E58F2">
        <w:rPr>
          <w:rFonts w:ascii="Nirmala UI" w:hAnsi="Nirmala UI" w:cs="Nirmala UI"/>
        </w:rPr>
        <w:t xml:space="preserve">පාර්ලිමේන්තුවේ සෙනට් සභාව නියෝජනය කරමින් සර් ඔලිවර් ගුණතිලක, ස්වදේශ කටයුතු හා ග්‍රාමීය සංවර්ධන ඇමතිවරයා ලෙස මෙහි දී පත්වෙනවා. ඔහු පසු කාලයක දී ලංකාවේ අග්‍රාණ්ඩුකාර ධුරයට පත්වෙන අතර, අග්‍රාණ්ඩුකාර ධුරයට පත් වූ පළමු ලාංකිකයා වන්නේ ද සර් ඔලිවර් ගුණතිලක යි. මීට අමතරව පළමු කැබිනට්ටුවේ සිටි කම්කරු හා සමාජ සේවා ඇමැති ටී. බී. ජයා, අධ්‍යාපන ඇමතිවරයා වූ ඊ. ඒ. නුගවෙල හා අධිකරණ ඇමති සෙනට් සභික ලලිත රාජපක්ෂ ද, දේශපාලන ලෝකයේ ප්‍රසිද්ධ පුද්ගලයන් ලෙස නම් කළ හැකියි. </w:t>
      </w:r>
    </w:p>
    <w:p w:rsidR="00CF64B0" w:rsidRPr="003E58F2" w:rsidRDefault="003E58F2">
      <w:pPr>
        <w:rPr>
          <w:rFonts w:ascii="Nirmala UI" w:hAnsi="Nirmala UI" w:cs="Nirmala UI"/>
        </w:rPr>
      </w:pPr>
      <w:r w:rsidRPr="003E58F2">
        <w:rPr>
          <w:rFonts w:ascii="Nirmala UI" w:hAnsi="Nirmala UI" w:cs="Nirmala UI"/>
        </w:rPr>
        <w:t xml:space="preserve">ශ්‍රී ලංකාවේ අටවැනි ජනාධිපතිවරණය එළඹෙන නොවැම්බර් මාසයේ 16 වන සෙනසුරාදා දින පැවැත්වීමට නියමිත යි. 1978 වසරේ නිර්මාණය වූ දෙවන ජනරජ ආණ්ඩුක්‍රම ව්‍යවස්ථාව අනුව ලංකාවට විධායක ජනාධිපතිධුරය හඳුන්වා දුන් අතර ඒ අනුව 1978 වසරේ මෙරට පළමු විධායක ජනාධිපතිවරයා බවට එවකට අගමැති ලෙස කටයුතු කළ ජේ.ආර්. ජයවර්ධන පත්වෙනවා. ඒ එතෙක් නාමික ජනාධිපති ලෙස කටයුතු කළ විලියම් ගොපල්ලව ජනාධිපති ධුරයෙන් ඉවත් කිරීමෙන්. </w:t>
      </w:r>
    </w:p>
    <w:p w:rsidR="00CF64B0" w:rsidRPr="003E58F2" w:rsidRDefault="003E58F2">
      <w:pPr>
        <w:rPr>
          <w:rFonts w:ascii="Nirmala UI" w:hAnsi="Nirmala UI" w:cs="Nirmala UI"/>
        </w:rPr>
      </w:pPr>
      <w:r w:rsidRPr="003E58F2">
        <w:rPr>
          <w:rFonts w:ascii="Nirmala UI" w:hAnsi="Nirmala UI" w:cs="Nirmala UI"/>
        </w:rPr>
        <w:t>1982 වසරේ දී මෙරට පළමු ජනාධිපතිවරණය පැවැත්වෙන අතර, එම මැතිවරණයෙන් ද ජයග්‍රහණය කිරීමට එක්සත් ජාතික පක්ෂය නියෝජනය කරමින් මැතිවරණයට තරග වැදුණු හිටපු ජනාධිපතිවරයා වන ජේ.ආර් ජයවර්ධන සමත් වෙනවා.</w:t>
      </w:r>
    </w:p>
    <w:p w:rsidR="00CF64B0" w:rsidRPr="003E58F2" w:rsidRDefault="003E58F2">
      <w:pPr>
        <w:rPr>
          <w:rFonts w:ascii="Nirmala UI" w:hAnsi="Nirmala UI" w:cs="Nirmala UI"/>
        </w:rPr>
      </w:pPr>
      <w:r w:rsidRPr="003E58F2">
        <w:rPr>
          <w:rFonts w:ascii="Nirmala UI" w:hAnsi="Nirmala UI" w:cs="Nirmala UI"/>
        </w:rPr>
        <w:t xml:space="preserve">මෙතෙක් ඉතිහාසයේ පැවති ජනාධිපතිවරණ එකක් හැර අනෙක් සියලු ජනාධිපතිවරණයන්වල ජයග්‍රහණය කරන ලද අපේක්ෂකයා 60% ජන්ද ප්‍රතිශතය ඉක්මවා යාමට සමත් වී නැහැ. ජයග්‍රහණය ලැබූ අපේක්ෂකයා 60%ක ජන්ද ප්‍රතිශතය ඉක්මවා යාමට සමත්වෙන එකම ජනාධිපතිවරණය වන්නේ 1994 වසරේ පැවති ජනාධිපතිවරණය යි. එහිදී ජයග්‍රාහි අපේක්ෂිකාව වන චන්ද්‍රිකා බණ්ඩාරනායක 62.28%ක ජන්ද ප්‍රතිශතයක් ගනිමින් ජයග්‍රහණය කරනවා. ඒ හේතුවෙන් 1994 වසරේ පැවති ජනාධිපතිවරණයේ ජන්ද ප්‍රතිඵල වාර්තාගත ප්‍රතිඵලයක් ලෙස අද දක්වා නොබිදී ඇති අතර ඒ පිළිබඳව යි මේ ලිපිය. </w:t>
      </w:r>
    </w:p>
    <w:p w:rsidR="00CF64B0" w:rsidRPr="003E58F2" w:rsidRDefault="003E58F2">
      <w:pPr>
        <w:rPr>
          <w:rFonts w:ascii="Nirmala UI" w:hAnsi="Nirmala UI" w:cs="Nirmala UI"/>
        </w:rPr>
      </w:pPr>
      <w:r w:rsidRPr="003E58F2">
        <w:rPr>
          <w:rFonts w:ascii="Nirmala UI" w:hAnsi="Nirmala UI" w:cs="Nirmala UI"/>
        </w:rPr>
        <w:t xml:space="preserve">1988 වසරේ දෙසැම්බර් මාසයේ පැවති ලංකාවේ දෙවන ජනාධිපතිවරණයෙන් ජයග්‍රහණය කරන්නේ එක්සත් ජාතික පක්ෂයේ අපේක්ෂකයා වූ රණසිංහ ප්‍රේමදාස යි. නමුත් 1993 වසරේ මැයි 1 වන දා LTTE ත්‍රස්තවාදීන්ගේ බෝම්බ ප්‍රහාරයක් හේතුවෙන් ඔහු මරණයට පත්වෙනවා. ඉන් අනතුරුව එවකට අගමැති ලෙස කටයුතු කළ D.B විජේතුංග රටේ තෙවන විධායක ජනාධිපතිවරයා බවට පත් වෙනවා. ඔහු විසින් තම විධායක බලතල අනුව 1994 වසරේ ජනාධිපතිවරණයට ප්‍රථම මහා මැතිවරණයක් කැදවනවා. </w:t>
      </w:r>
    </w:p>
    <w:p w:rsidR="00CF64B0" w:rsidRPr="003E58F2" w:rsidRDefault="003E58F2">
      <w:pPr>
        <w:rPr>
          <w:rFonts w:ascii="Nirmala UI" w:hAnsi="Nirmala UI" w:cs="Nirmala UI"/>
        </w:rPr>
      </w:pPr>
      <w:r w:rsidRPr="003E58F2">
        <w:rPr>
          <w:rFonts w:ascii="Nirmala UI" w:hAnsi="Nirmala UI" w:cs="Nirmala UI"/>
        </w:rPr>
        <w:lastRenderedPageBreak/>
        <w:t xml:space="preserve">එම මහා මැතිවරණයේ දී ශ්‍රී ලංකා නිදහස් පක්ෂය ප්‍රමුඛ වාමාංශික පක්ෂ කිහිපයක් එකතු වී පිහිටුවාගන්නා ලද පොදු ජන එක්සත් පෙරමුණ, එක්සත් ජාතික පක්ෂයේ වසර 17ක පාලන බලය නිමා කරමින් බලය සියතට ගනු ලබනවා. මහා මැතිවරණය පැවැත්වෙන්නේ 1993 වසරේ අගෝස්තු මාසයේ යි. ඉන් අනතුරුව ජනාධිපතිවරණය එළඹෙනවා. ඒ සඳහා පොදු ජන එක්සත් පෙරමුණ නියෝජනය කරමින් නව ආණ්ඩුවේ අගමැතිනි චන්ද්‍රිකා බණ්ඩාරනායක ඉදිරිපත්වෙනවා. විපක්ෂය නියෝජනය කරමින් ජනාධිපති අපේක්ෂකයා ලෙස ඉදිරිපත් වෙන්නේ එවකට විපක්ෂ නායකයා වන ගාමිණි දිසානායක යි. </w:t>
      </w:r>
    </w:p>
    <w:p w:rsidR="00CF64B0" w:rsidRPr="003E58F2" w:rsidRDefault="003E58F2">
      <w:pPr>
        <w:rPr>
          <w:rFonts w:ascii="Nirmala UI" w:hAnsi="Nirmala UI" w:cs="Nirmala UI"/>
        </w:rPr>
      </w:pPr>
      <w:r w:rsidRPr="003E58F2">
        <w:rPr>
          <w:rFonts w:ascii="Nirmala UI" w:hAnsi="Nirmala UI" w:cs="Nirmala UI"/>
        </w:rPr>
        <w:t>ප්‍රේමදාස ජනාධිපති සමයේ ජනාධිපතිවරයාට එරෙහිව විශ්වාසභංගයක් ගෙන ඒමෙන් පක්ෂයෙන් නෙරපන ලද ගාමිණි දිසානායක, මේ සමය වන විට නැවත එක්සත් ජාතික පක්ෂයට එකතු වී සිටි අතර එම පක්ෂයේ නායකත්වය ද ලබාගෙන සිටිනවා. චන්ද්‍රිකා බණ්ඩාරනායක හා ගාමිණි දිසානායක යන ප්‍රධාන අපේක්ෂකයන් දෙදෙනාට අමතරව ප්‍රගතිශීලි පෙරමුණ නියෝජනය කරමින් ආනන්ද ගලප්පත්ති ද, මහා සම්මත භූමි පුත්‍ර පක්ෂය නියෝජනය කරමින් හරිස්චන්ද්‍ර විජේතුංග ද, ස්වාධීන අපේක්ෂකයෙක් ලෙස හඩ්සන් සමරසිංහ ද ජනාධිපතිවරණය සඳහා ඉදිරිපත් වෙනවා.</w:t>
      </w:r>
    </w:p>
    <w:p w:rsidR="00CF64B0" w:rsidRPr="003E58F2" w:rsidRDefault="003E58F2">
      <w:pPr>
        <w:rPr>
          <w:rFonts w:ascii="Nirmala UI" w:hAnsi="Nirmala UI" w:cs="Nirmala UI"/>
        </w:rPr>
      </w:pPr>
      <w:r w:rsidRPr="003E58F2">
        <w:rPr>
          <w:rFonts w:ascii="Nirmala UI" w:hAnsi="Nirmala UI" w:cs="Nirmala UI"/>
        </w:rPr>
        <w:t xml:space="preserve">මේ ආකාරයට මැතිවරණය සඳහා අපේක්ෂකයන් නම් කර ඔවුන් මැතිවරණ සටන මෙහෙයවන අතරතුර ශ්‍රී ලංකා දේශපාලන ඉතිහාසයේ තවත් අවාසනාවන්ත සිදුවීමක් වාර්තා වෙනවා. ඒ 1994 වසරේ ඔක්තෝම්බර් 24 වන දා එක්සත් ජාතික පක්ෂයේ තොටළඟ මැතිවරණ රැළියට මරාගෙන මැරෙන LTTE  ත්‍රස්තවාදී ප්‍රහාරයක් එල්ල වීම යි. එම ප්‍රහාරය හේතුවෙන් ජනාධිපති අපේක්ෂක ගාමිණි දිසානායක මරණයට පත් වෙනවා. </w:t>
      </w:r>
    </w:p>
    <w:p w:rsidR="00CF64B0" w:rsidRPr="003E58F2" w:rsidRDefault="003E58F2">
      <w:pPr>
        <w:rPr>
          <w:rFonts w:ascii="Nirmala UI" w:hAnsi="Nirmala UI" w:cs="Nirmala UI"/>
        </w:rPr>
      </w:pPr>
      <w:r w:rsidRPr="003E58F2">
        <w:rPr>
          <w:rFonts w:ascii="Nirmala UI" w:hAnsi="Nirmala UI" w:cs="Nirmala UI"/>
        </w:rPr>
        <w:t>ජනාධිපතිවරණයට ඉතාමත් ආසන්නව සිදු වූ මෙම ඝාතනය හේතුවෙන් එක්සත් ජාතික පක්ෂය ප්‍රබල අර්බුදයකට මුහුණ පානවා. විවිධ සාකච්ජා ගැටළු හා අර්බුද හමුවේ අවසානයේ දී පක්ෂයේ විකල්ප අපේක්ෂිකාව ලෙස ඉදිරිපත් වෙන්නේ ගාමිණි දිසානායකගේ බිරිඳ වන වජිරා ශ්‍රීමති දිසානායක යි. දේශපාලනය සඳහා එතරම් පළපුරුදු නොවූ ආධුනික ශ්‍රීමති දිසානායක ඉදිරිපත් වීමත් සමග පොදු ජන පෙරමුණේ ජන්ද ප්‍රතිශතය තවත් ඉහළ ගිය බව දේශපාලන විචාරකයන් විසින් පෙන්වා දෙනවා.</w:t>
      </w:r>
    </w:p>
    <w:p w:rsidR="00CF64B0" w:rsidRPr="003E58F2" w:rsidRDefault="003E58F2">
      <w:pPr>
        <w:rPr>
          <w:rFonts w:ascii="Nirmala UI" w:hAnsi="Nirmala UI" w:cs="Nirmala UI"/>
        </w:rPr>
      </w:pPr>
      <w:r w:rsidRPr="003E58F2">
        <w:rPr>
          <w:rFonts w:ascii="Nirmala UI" w:hAnsi="Nirmala UI" w:cs="Nirmala UI"/>
        </w:rPr>
        <w:t xml:space="preserve">මෙම මැතිවරණයේ දී පොදු ජන එක්සත් පෙරමුණ නියෝජනය කරමින් චන්ද්‍රිකා බණ්ඩාරනායක ලබාගත් ජන්ද ප්‍රතිශතය අදටත් බිඳ හෙළිය නොහැකි වාර්තාවක් බවට පත් වී තිබෙනවා. ඇයගේ ජන්ද ප්‍රමාණය හතළිස් හත්ලක්ෂ අනු දෙදහස් පහක් (4709205) වූ අතර එය ප්‍රකාශිත ජන්ද ප්‍රමාණයෙන් 62.28% ලෙස සටහන් වෙනවා. දෙවන තැනට පත් වූ ශ්‍රීමතී දිසානායක ලබාගන්නේ ජන්ද විසිහත් ලක්ෂ පහළොස්දහස් දෙසිය අසූ තුනක් (2715283) පමණ යි. එය ප්‍රකාශිත ජන්ද </w:t>
      </w:r>
      <w:r w:rsidRPr="003E58F2">
        <w:rPr>
          <w:rFonts w:ascii="Nirmala UI" w:hAnsi="Nirmala UI" w:cs="Nirmala UI"/>
        </w:rPr>
        <w:lastRenderedPageBreak/>
        <w:t xml:space="preserve">ප්‍රමාණයෙන් 35.91%ක්. තෙවන ස්ථානය හඩ්සන් සමරසිංහ ද හතරවන ස්ථානය හරිස්චන්ද්‍ර විජේතුංග ද දිනාගනු ලබනවා. </w:t>
      </w:r>
    </w:p>
    <w:p w:rsidR="00CF64B0" w:rsidRPr="003E58F2" w:rsidRDefault="003E58F2">
      <w:pPr>
        <w:rPr>
          <w:rFonts w:ascii="Nirmala UI" w:hAnsi="Nirmala UI" w:cs="Nirmala UI"/>
        </w:rPr>
      </w:pPr>
      <w:r w:rsidRPr="003E58F2">
        <w:rPr>
          <w:rFonts w:ascii="Nirmala UI" w:hAnsi="Nirmala UI" w:cs="Nirmala UI"/>
        </w:rPr>
        <w:t>මැතිවරණ දිස්ත්‍රික්ක 22 තුළම ජනාධිපතිවරණ ජන්ද විමසීම සිදු වූ අතර මෙහි විශේෂත්වය වන්නේ සෑම දිස්ත්‍රික්කයකම ප්‍රකාශිත ජන්ද ප්‍රමාණයෙන් ඉහළම ජන්ද ප්‍රතිශතයක් පොදුජන එක්සත් පෙරමුණේ අපේක්ෂිකාව ලබාගෙන තිබීම යි. එක්සත් ජාතික පක්ෂයට කිසිදු දිස්ත්‍රික්කයක් ජයග්‍රහණය කිරීමට හැකියාව ලැබෙන්නේ නෑ. මෙම මැතිවරණයේ තවත් විශේෂත්වයක් වන්නේ යාපනය හා වන්නි දිස්ත්‍රික්කවල ජන්දය ප්‍රකාශ කිරීම ඉතාමත්ම අඩු වශයෙන් සිදු වීම යි. ඊට ප්‍රධානම හේතුව වන්නේ එම දිස්ත්‍රික්කවල වැඩි කොටසක් LTTE ත්‍රස්ත ග්‍රහණයේ පැවතීම යි.</w:t>
      </w:r>
    </w:p>
    <w:p w:rsidR="00CF64B0" w:rsidRPr="003E58F2" w:rsidRDefault="003E58F2">
      <w:pPr>
        <w:rPr>
          <w:rFonts w:ascii="Nirmala UI" w:hAnsi="Nirmala UI" w:cs="Nirmala UI"/>
        </w:rPr>
      </w:pPr>
      <w:proofErr w:type="spellStart"/>
      <w:r w:rsidRPr="003E58F2">
        <w:rPr>
          <w:rFonts w:ascii="Nirmala UI" w:hAnsi="Nirmala UI" w:cs="Nirmala UI"/>
        </w:rPr>
        <w:t>පසුගිය</w:t>
      </w:r>
      <w:proofErr w:type="spellEnd"/>
      <w:r w:rsidRPr="003E58F2">
        <w:rPr>
          <w:rFonts w:ascii="Nirmala UI" w:hAnsi="Nirmala UI" w:cs="Nirmala UI"/>
        </w:rPr>
        <w:t xml:space="preserve"> </w:t>
      </w:r>
      <w:proofErr w:type="spellStart"/>
      <w:r w:rsidRPr="003E58F2">
        <w:rPr>
          <w:rFonts w:ascii="Nirmala UI" w:hAnsi="Nirmala UI" w:cs="Nirmala UI"/>
        </w:rPr>
        <w:t>දා</w:t>
      </w:r>
      <w:proofErr w:type="spellEnd"/>
      <w:r w:rsidRPr="003E58F2">
        <w:rPr>
          <w:rFonts w:ascii="Nirmala UI" w:hAnsi="Nirmala UI" w:cs="Nirmala UI"/>
        </w:rPr>
        <w:t xml:space="preserve"> </w:t>
      </w:r>
      <w:proofErr w:type="spellStart"/>
      <w:r w:rsidRPr="003E58F2">
        <w:rPr>
          <w:rFonts w:ascii="Nirmala UI" w:hAnsi="Nirmala UI" w:cs="Nirmala UI"/>
        </w:rPr>
        <w:t>හයිටියේ</w:t>
      </w:r>
      <w:proofErr w:type="spellEnd"/>
      <w:r w:rsidRPr="003E58F2">
        <w:rPr>
          <w:rFonts w:ascii="Nirmala UI" w:hAnsi="Nirmala UI" w:cs="Nirmala UI"/>
        </w:rPr>
        <w:t xml:space="preserve"> </w:t>
      </w:r>
      <w:proofErr w:type="spellStart"/>
      <w:r w:rsidRPr="003E58F2">
        <w:rPr>
          <w:rFonts w:ascii="Nirmala UI" w:hAnsi="Nirmala UI" w:cs="Nirmala UI"/>
        </w:rPr>
        <w:t>පැවති</w:t>
      </w:r>
      <w:proofErr w:type="spellEnd"/>
      <w:r w:rsidRPr="003E58F2">
        <w:rPr>
          <w:rFonts w:ascii="Nirmala UI" w:hAnsi="Nirmala UI" w:cs="Nirmala UI"/>
        </w:rPr>
        <w:t xml:space="preserve"> උද්ඝෝෂණයක් අතරතුර පාලක පක්ෂයේ සෙනට් සභිකයෙකු තම පෞද්ගලික පිස්තෝලයෙන් ජනතාවට වෙඩි තබා තිබෙනවා. එලෙස වෙඩි තැබීම හේතුවෙන් උද්ඝෝෂණය වාර්තා කිරීමට පැමිණි මාධ්‍යවේදියෙක් හා තවත් පුද්ගලයෙකු තුවාල ලබනවා. තුවාල ලැබූ මාධ්‍යවේදියා ඇමෙරිකා එක්සත් ජනපදය මූලික කරගනිමින් ක්‍රියාත්මක වෙන AP මාධ්‍ය ආයතනයේ ජායාරූප ශිල්පියෙක්. වෙඩි තැබීමේ මෙම සිදුවීම වෙන්නේ පසුගිය සැප්තැම්බර් 23 වන දින යි.</w:t>
      </w:r>
    </w:p>
    <w:p w:rsidR="00CF64B0" w:rsidRPr="003E58F2" w:rsidRDefault="003E58F2">
      <w:pPr>
        <w:rPr>
          <w:rFonts w:ascii="Nirmala UI" w:hAnsi="Nirmala UI" w:cs="Nirmala UI"/>
        </w:rPr>
      </w:pPr>
      <w:r w:rsidRPr="003E58F2">
        <w:rPr>
          <w:rFonts w:ascii="Nirmala UI" w:hAnsi="Nirmala UI" w:cs="Nirmala UI"/>
        </w:rPr>
        <w:t>ලොව අන්ත දිළිඳු රාජ්‍යන්ගේ එකක් වන හයිටියේ මෙම වසරේ උද්ඝෝෂණ රැල්ලක් ආරම්භ වන්නේ පෙබරවාරි මාසයේ 7 වන දා සිට යි. එලෙස ආරම්භ වූ උද්ඝෝෂණ රැල්ල මේ වන තුරු නිමාවකට පත් වී නෑ. විරෝධතා ආරම්භ කිරීමට මූලික හේතුව ලෙස විපක්ෂය සඳහන් කරන්නේ එරට ජනාධිපතිවරයා වන ජවුනොල් මොයිස්ගේ  (Jovenel Moïse) වංචා දූෂණ යි. ඊට අමතරව ඉන්ධන මිල ඉහළ නැංවීම, රටේ ආර්ථික අස්ථාවරත්වය, උග්‍ර ආහාර අර්බුදය හා ජීවන වියදම අධික ලෙස ඉහළ යාම වැනි කරුණු ද විරෝධතා මාලාව උග්‍ර කිරීමට සමත් වී තිබෙනවා. මෙම උද්ඝෝෂණ මෙහෙයවන්නේ එරට ප්‍රධාන විපක්ෂය යි.</w:t>
      </w:r>
    </w:p>
    <w:p w:rsidR="00CF64B0" w:rsidRPr="003E58F2" w:rsidRDefault="003E58F2">
      <w:pPr>
        <w:rPr>
          <w:rFonts w:ascii="Nirmala UI" w:hAnsi="Nirmala UI" w:cs="Nirmala UI"/>
        </w:rPr>
      </w:pPr>
      <w:r w:rsidRPr="003E58F2">
        <w:rPr>
          <w:rFonts w:ascii="Nirmala UI" w:hAnsi="Nirmala UI" w:cs="Nirmala UI"/>
        </w:rPr>
        <w:t xml:space="preserve">විශේෂයෙන් ඉන්ධන මිල අධික ලෙස ඉහළ යාමට එරෙහිව බොහෝ විරෝධතාකරුවන් ප්‍රමාණයක් එරට අගනුවර වන පෝට් ඕ ප්‍රින්ස්හි (Port-au-Prince) ක්‍රියාත්මක වෙන උද්ඝෝෂණවලට සහභාගී වෙනවා. ඔවුන් ඒ ඔස්සේ මාර්ගවල නවතා තිබෙන වාහන ගිනිබත් කිරීමටත් වෙළඳසැල් කොල්ලකමින් ඒවා ගිනි තැබීමටත් කටයුතු කරනවා. පසුව පේරු හා ඉතාලි කොන්සාල් කාර්යාලවල ගොඩනැගිලිවලට ද හානි පමුණනවා. විරෝධතාවලට පොලිස් ප්‍රහාර එල්ලවන අතර පොලිස් ප්‍රහාරවලින් මිය ගිය අයෙකුගේ දේහයක් රැගෙන විරෝධතාවල නිරත වූ පිරිසකට හයිටි පොලීසිය විසින් පෙබරවාරි 22 වන දා දරුණු කදුළු ගෑස් හා බැටන් පොලු ප්‍රහාර එල්ල කරනවා. </w:t>
      </w:r>
    </w:p>
    <w:p w:rsidR="00CF64B0" w:rsidRPr="003E58F2" w:rsidRDefault="003E58F2">
      <w:pPr>
        <w:rPr>
          <w:rFonts w:ascii="Nirmala UI" w:hAnsi="Nirmala UI" w:cs="Nirmala UI"/>
        </w:rPr>
      </w:pPr>
      <w:r w:rsidRPr="003E58F2">
        <w:rPr>
          <w:rFonts w:ascii="Nirmala UI" w:hAnsi="Nirmala UI" w:cs="Nirmala UI"/>
        </w:rPr>
        <w:t xml:space="preserve">පොලිස් ප්‍රහාර සමග උද්ඝෝෂණ මඳක් සමනයට පත්වෙන අතර විපක්ෂයට හා උද්ඝෝෂකයන්ට අවශ්‍ය පරිදි තමන් ඉල්ලා අස් නොවන බවත් තමා ඉල්ලා අස් වී </w:t>
      </w:r>
      <w:r w:rsidRPr="003E58F2">
        <w:rPr>
          <w:rFonts w:ascii="Nirmala UI" w:hAnsi="Nirmala UI" w:cs="Nirmala UI"/>
        </w:rPr>
        <w:lastRenderedPageBreak/>
        <w:t>මත්ද්‍රව්‍ය ජාවාරම්කරුවන්ට හෝ කප්පම් කල්ලිවලට රට භාර නොදෙන බවත් තරයේ ප්‍රකාශ කරනවා. විපක්ෂයට අවශ්‍ය නම් තමන් සමග සාකච්ජාවකට පැමිණෙන ලෙස ජනාධිපතිවරයා අරාධනා කරන නමුත් විපක්ෂය විසින් එය ප්‍රතික්ෂේප කරනවා. සාකච්ජා ප්‍රතික්ෂේප කරන විපක්ෂය නැවතත් විරෝධතා ආරම්භ කරන අතර එම විරෝධතා අද දක්වා අවසන් වී නෑ. මේ වන විට සිවිල් වැසියන් 9 දෙනෙක් උද්ඝෝෂණය හේතුවෙන් මරණයට පත් වී තිබෙනවා.</w:t>
      </w:r>
    </w:p>
    <w:p w:rsidR="00CF64B0" w:rsidRPr="003E58F2" w:rsidRDefault="003E58F2">
      <w:pPr>
        <w:rPr>
          <w:rFonts w:ascii="Nirmala UI" w:hAnsi="Nirmala UI" w:cs="Nirmala UI"/>
        </w:rPr>
      </w:pPr>
      <w:r w:rsidRPr="003E58F2">
        <w:rPr>
          <w:rFonts w:ascii="Nirmala UI" w:hAnsi="Nirmala UI" w:cs="Nirmala UI"/>
        </w:rPr>
        <w:t xml:space="preserve">මේ ආකාරයට සැප්තැම්බර් 23 වන දා එරට අගනුවර වන පෝට් ඕ ප්‍රින්ස්හි සෙනට් සභාව ඉදිරියේ උද්ඝෝෂණයක් පැවැත්වෙනවා. මෙහිදී රැල්ෆ් ෆෙතියර් (Ralph Fethiere) නම් එරට පාලක පක්ෂයේ සෙනට් සභිකයෙක් විරෝධතාවට විවෘත වෙඩි තැබීමක් සිදු කරනවා. </w:t>
      </w:r>
    </w:p>
    <w:p w:rsidR="00CF64B0" w:rsidRPr="003E58F2" w:rsidRDefault="003E58F2">
      <w:pPr>
        <w:rPr>
          <w:rFonts w:ascii="Nirmala UI" w:hAnsi="Nirmala UI" w:cs="Nirmala UI"/>
        </w:rPr>
      </w:pPr>
      <w:r w:rsidRPr="003E58F2">
        <w:rPr>
          <w:rFonts w:ascii="Nirmala UI" w:hAnsi="Nirmala UI" w:cs="Nirmala UI"/>
        </w:rPr>
        <w:t>මෙම වෙඩි තැබීම හේතුවෙන් එතැන සිටි මාධ්‍යවේදියෙක් වගේම තවත් පුද්ගලයෙක් තුවාල ලබනවා. මාධ්‍යවේදියා වන ඩියූ-නාලියෝ චෙරි (Dieu-Nalio Chery) ගේ තත්ත්වය එතරම් බරපතල නොවූ අතර ඔහුගේ හකු ප්‍රදේශයට වෙඩිල්ල ඇතුළු වී තිබෙනවා. පසුව ඔහු හා අනෙක් පුද්ගලයාව වහාම අගනුවර රෝහලට ඇතුළු කිරීමට උද්ඝෝෂකයන් කටයුතු කරනවා.</w:t>
      </w:r>
    </w:p>
    <w:p w:rsidR="00CF64B0" w:rsidRPr="003E58F2" w:rsidRDefault="003E58F2">
      <w:pPr>
        <w:rPr>
          <w:rFonts w:ascii="Nirmala UI" w:hAnsi="Nirmala UI" w:cs="Nirmala UI"/>
        </w:rPr>
      </w:pPr>
      <w:r w:rsidRPr="003E58F2">
        <w:rPr>
          <w:rFonts w:ascii="Nirmala UI" w:hAnsi="Nirmala UI" w:cs="Nirmala UI"/>
        </w:rPr>
        <w:t>වෙඩි තැබීම සිදු කළ සෙනට් සභිකයා පසුව ප්‍රකාශ කරන්නේ තමන් වෙඩි තැබුවේ ආත්මාරක්ෂාව උදෙසා පමණක් බව යි. තමා සෙනට් සභාව වෙත ගමන් කරන අවස්ථාවේ දී විරෝධතාකරුවන් තමන්ගේ වාහනය වටකොට තමන්ව ඉන් ඉවතට ඇද ගැනීමට උත්සාහ කළ බවත්, යම් හෙයකින් තමන් උද්ඝෝෂකයන්ට අසුවූවා නම් ජිවිත තර්ජනයක් එල්ල වීමේ අවධානමක් තිබූ බව ද සඳහන් කරනවා. එබැවින් තම ආත්මාරක්ෂාව උදෙසා තමන් වෙඩි තැබූ බව ද කියා සිටිනවා.</w:t>
      </w:r>
    </w:p>
    <w:p w:rsidR="00CF64B0" w:rsidRPr="003E58F2" w:rsidRDefault="003E58F2">
      <w:pPr>
        <w:rPr>
          <w:rFonts w:ascii="Nirmala UI" w:hAnsi="Nirmala UI" w:cs="Nirmala UI"/>
        </w:rPr>
      </w:pPr>
      <w:r w:rsidRPr="003E58F2">
        <w:rPr>
          <w:rFonts w:ascii="Nirmala UI" w:hAnsi="Nirmala UI" w:cs="Nirmala UI"/>
        </w:rPr>
        <w:t>තමන් මාධ්‍යවේදියෙකු ඉලක්ක කරගෙන වෙඩි නොතැබූ අතර එය මාධ්‍යවේදියෙකුට වැදී ඇත්තේ අහම්බයකින් යැයි ඔහු වැඩි දුරටත් ප්‍රකාශ කරනවා. විරෝධතාවයක නියුතු සාමාන්‍ය වැසියන්ට තමන්ට රිසි සේ වෙඩි තැබීම නීති විරෝධී බව මාධ්‍යවේදියෙක් අසන ලද ප්‍රශ්නයකට පිළිතුරු දෙමින් රැල්ෆ් පවසන්නේ තමන්ගේ ආත්මාරක්ෂාව සලසා ගැනීම ඕනෑම අයෙකුගේ අයිතියක් බව යි. තමන් අත්මාරක්ෂාව සඳහා කටයුතු කළ බවත් ඉන් එහා දෙයක් නොකළ බවත් පිළිතුරු වශයෙන් ඔහු එසේ පවසනවා.</w:t>
      </w:r>
    </w:p>
    <w:p w:rsidR="00CF64B0" w:rsidRPr="003E58F2" w:rsidRDefault="003E58F2">
      <w:pPr>
        <w:rPr>
          <w:rFonts w:ascii="Nirmala UI" w:hAnsi="Nirmala UI" w:cs="Nirmala UI"/>
        </w:rPr>
      </w:pPr>
      <w:r w:rsidRPr="003E58F2">
        <w:rPr>
          <w:rFonts w:ascii="Nirmala UI" w:hAnsi="Nirmala UI" w:cs="Nirmala UI"/>
        </w:rPr>
        <w:t xml:space="preserve">හයිටිය යනු දැඩි ආහාර අර්බුදයකින් හා ආර්ථික අර්බුදයකින් පෙලන රටක් වන අතර මීට වසර ගණනාවකට පෙර සිට මෙහි ඒ හේතුවෙන් විවිධ අර්බුද පැන නැගී තිබෙනවා. ඒවායේ ප්‍රතිඵලයක් ලෙස වරින් වර ඇති වූ කැරලි හේතුවෙන් සිවිල් වැසියන් බොහෝ ප්‍රමාණයක් මරණයට පත් වී තිබෙනවා. දේශපාලන නායකයන් කිහිප දෙනෙකුට තම තනතුරු අත්හැරීමට ද සිදු වී තිබෙනවා. නමුත් ඉතා පහළ පහසුකම් සහිත, මූලික අවශ්‍යතාවත් සපුරාගැනීමට අවකාශයක් නොමැති හයිටි </w:t>
      </w:r>
      <w:r w:rsidRPr="003E58F2">
        <w:rPr>
          <w:rFonts w:ascii="Nirmala UI" w:hAnsi="Nirmala UI" w:cs="Nirmala UI"/>
        </w:rPr>
        <w:lastRenderedPageBreak/>
        <w:t>පුරවැසියන්ගේ ජීවන මට්ටම ඉහළ දැමිය හැකි පාලන අධිකාරියක් මේ වන තුරු බිහි වී නෑ.</w:t>
      </w:r>
    </w:p>
    <w:p w:rsidR="00CF64B0" w:rsidRPr="003E58F2" w:rsidRDefault="003E58F2">
      <w:pPr>
        <w:rPr>
          <w:rFonts w:ascii="Nirmala UI" w:hAnsi="Nirmala UI" w:cs="Nirmala UI"/>
        </w:rPr>
      </w:pPr>
      <w:r w:rsidRPr="003E58F2">
        <w:rPr>
          <w:rFonts w:ascii="Nirmala UI" w:hAnsi="Nirmala UI" w:cs="Nirmala UI"/>
        </w:rPr>
        <w:t xml:space="preserve">1982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ශ්‍රී</w:t>
      </w:r>
      <w:proofErr w:type="spellEnd"/>
      <w:r w:rsidRPr="003E58F2">
        <w:rPr>
          <w:rFonts w:ascii="Nirmala UI" w:hAnsi="Nirmala UI" w:cs="Nirmala UI"/>
        </w:rPr>
        <w:t xml:space="preserve"> </w:t>
      </w:r>
      <w:proofErr w:type="spellStart"/>
      <w:r w:rsidRPr="003E58F2">
        <w:rPr>
          <w:rFonts w:ascii="Nirmala UI" w:hAnsi="Nirmala UI" w:cs="Nirmala UI"/>
        </w:rPr>
        <w:t>ජයවර්ධනපුර</w:t>
      </w:r>
      <w:proofErr w:type="spellEnd"/>
      <w:r w:rsidRPr="003E58F2">
        <w:rPr>
          <w:rFonts w:ascii="Nirmala UI" w:hAnsi="Nirmala UI" w:cs="Nirmala UI"/>
        </w:rPr>
        <w:t xml:space="preserve"> කෝට්ටේ නිර්මාණය කර විවෘත කරන ලද නව පාර්ලිමේන්තුව, දියවන්නාවේ පිහිටි රට කරවන තැන, නිර්මාණය වූ ආකාරය හා එහි විශේෂත්වය ඔබ වෙත ගෙන ඒමට යි මේ සූදානම. </w:t>
      </w:r>
    </w:p>
    <w:p w:rsidR="00CF64B0" w:rsidRPr="003E58F2" w:rsidRDefault="003E58F2">
      <w:pPr>
        <w:rPr>
          <w:rFonts w:ascii="Nirmala UI" w:hAnsi="Nirmala UI" w:cs="Nirmala UI"/>
        </w:rPr>
      </w:pPr>
      <w:r w:rsidRPr="003E58F2">
        <w:rPr>
          <w:rFonts w:ascii="Nirmala UI" w:hAnsi="Nirmala UI" w:cs="Nirmala UI"/>
        </w:rPr>
        <w:t>නව පාර්ලිමේන්තුව නිර්මාණයට බල පෑ හේතුව, අතීතයේ දී ව්‍යවස්ථාදායක හා මන්ත්‍රණ සභා පැවති ගොඩනැගිලි පිළිබඳවත් මේ ලිපියේ අන්තර්ගත වෙනවා.</w:t>
      </w:r>
    </w:p>
    <w:p w:rsidR="00CF64B0" w:rsidRPr="003E58F2" w:rsidRDefault="003E58F2">
      <w:pPr>
        <w:rPr>
          <w:rFonts w:ascii="Nirmala UI" w:hAnsi="Nirmala UI" w:cs="Nirmala UI"/>
        </w:rPr>
      </w:pPr>
      <w:r w:rsidRPr="003E58F2">
        <w:rPr>
          <w:rFonts w:ascii="Nirmala UI" w:hAnsi="Nirmala UI" w:cs="Nirmala UI"/>
        </w:rPr>
        <w:t>අතීත සිංහල රාජ්‍යය පාලනයෙන් පසුව අපේ රට බටහිර ආක්‍රමණිකයන්ගේ ග්‍රහණයට නතු වෙනවා. ඒ අනුව ක්‍රි.ව 1505 දී පෘතුග්‍රීසින් විසින් ද, පසුව ලන්දේසින් විසින් ද, අනතුරුව 1796 වසරේ දී ඉංග්‍රීසින් විසින් ද මෙරට මුහුදුබඩ ප්‍රදේශයන් අල්ලාගනු ලබනවා. 1815 වසරේ ඉංග්‍රීසින් හා උඩරට ප්‍රභූන් අතර අත්සන් කළ ගිවිසුමෙන් පසුව මුළු ලංකාව බ්‍රිතාන්‍ය කිරීටයේ යටත් විජිතයක් බවට පත් වෙනවා.</w:t>
      </w:r>
    </w:p>
    <w:p w:rsidR="00CF64B0" w:rsidRPr="003E58F2" w:rsidRDefault="003E58F2">
      <w:pPr>
        <w:rPr>
          <w:rFonts w:ascii="Nirmala UI" w:hAnsi="Nirmala UI" w:cs="Nirmala UI"/>
        </w:rPr>
      </w:pPr>
      <w:r w:rsidRPr="003E58F2">
        <w:rPr>
          <w:rFonts w:ascii="Nirmala UI" w:hAnsi="Nirmala UI" w:cs="Nirmala UI"/>
        </w:rPr>
        <w:t xml:space="preserve">මෙරට වැසියන් ඉංග්‍රීසි පාලනයට එරෙහිව ඇති කළ කැරලි හේතුවෙන් ලංකාවට පළමු වතාවට දේශපාලන ප්‍රතිසංස්කරණ කිහිපයක් හඳුන්වා දීමට ඉංග්‍රීසින් තීරණය කරනවා. ඒ කෝල්බෘක්-කැමරන් කොමිසම හරහා යි. එහිදී ප්‍රථම වතාවට ව්‍යවස්ථාදායක සභා හා විධායක සභා ඇති කරනවා. </w:t>
      </w:r>
    </w:p>
    <w:p w:rsidR="00CF64B0" w:rsidRPr="003E58F2" w:rsidRDefault="003E58F2">
      <w:pPr>
        <w:rPr>
          <w:rFonts w:ascii="Nirmala UI" w:hAnsi="Nirmala UI" w:cs="Nirmala UI"/>
        </w:rPr>
      </w:pPr>
      <w:r w:rsidRPr="003E58F2">
        <w:rPr>
          <w:rFonts w:ascii="Nirmala UI" w:hAnsi="Nirmala UI" w:cs="Nirmala UI"/>
        </w:rPr>
        <w:t>ව්‍යවස්ථාදායක හා විධායක සභා රැස්වීම් සඳහා මුලින්ම භාවිතා කරන්නේ කොළඹ කොටුවේ පිහිටි ගොඩනැගිල්ලක්. වර්තමානයේ එහි පිහිටා තිබෙන්නේ ශ්‍රී ලංකා විදේශ කටයුතු අමාත්‍යංශය යි. පසුව ගෙන ආ කෘ මැකලම් ආණ්ඩු ක්‍රමයෙන්, මැනින් ආන්ඩු ක්‍රමයෙන් පසුව ව්‍යවස්ථාදායක සාමාජිකයන් ප්‍රමාණය ක්‍රම ක්‍රමයෙන් වැඩි වෙනවා. 1931 ඩොනමෝර් ආණ්ඩුක්‍රමය ගෙන ඒමේ දී එතෙක් කලක් පැවති ව්‍යවස්ථාදායක සභාව වෙනුවට රාජ්‍ය මන්ත්‍රණ සභාව හඳුන්වා දෙන අතර රාජ්‍ය මන්ත්‍රණ සභාව සාමාජිකයන් 61 දෙනෙකුගෙන් සමන්විත වෙනවා.</w:t>
      </w:r>
    </w:p>
    <w:p w:rsidR="00CF64B0" w:rsidRPr="003E58F2" w:rsidRDefault="003E58F2">
      <w:pPr>
        <w:rPr>
          <w:rFonts w:ascii="Nirmala UI" w:hAnsi="Nirmala UI" w:cs="Nirmala UI"/>
        </w:rPr>
      </w:pPr>
      <w:r w:rsidRPr="003E58F2">
        <w:rPr>
          <w:rFonts w:ascii="Nirmala UI" w:hAnsi="Nirmala UI" w:cs="Nirmala UI"/>
        </w:rPr>
        <w:t>මෙහිදී වඩා ඉඩකඩකින් යුක්ත මන්ත්‍රණ සභා ගොඩනැගිල්ලක අවශ්‍යතාවය මතුවෙන අතර එහි ප්‍රතිඵලයක් ලෙස ගාලු මුවදොර ඉදිරියේ භූමි කොටසක් ඒ සඳහා තෝරා ගන්නවා.  එහි වඩා අලංකාර හා අභිමානයෙන් යුක්ත ගොඩනැගිල්ලක් ඉදිකිරිම සඳහා කටයුතු සුදානම් වෙනවා. මෙහි ප්‍රධාන ගෘහනිර්මාණ ශිල්පියා ලෙස Austin Woodeson කටයුතු කරනවා. ඉදි වූ නව ගොඩනැගිල්ල 1930 වසරේ ජනවාරි 29 දින රාජ්‍ය මන්ත්‍රණ සභා ගොඩනැගිල්ල ලෙස නම් කර විවෘත කරනවා (වර්තමානයේ මෙය ජනාධිපති ලේකම් කාර්යාලය ලෙස භාවිතා කරනු ලබනවා).</w:t>
      </w:r>
    </w:p>
    <w:p w:rsidR="00CF64B0" w:rsidRPr="003E58F2" w:rsidRDefault="003E58F2">
      <w:pPr>
        <w:rPr>
          <w:rFonts w:ascii="Nirmala UI" w:hAnsi="Nirmala UI" w:cs="Nirmala UI"/>
        </w:rPr>
      </w:pPr>
      <w:r w:rsidRPr="003E58F2">
        <w:rPr>
          <w:rFonts w:ascii="Nirmala UI" w:hAnsi="Nirmala UI" w:cs="Nirmala UI"/>
        </w:rPr>
        <w:t xml:space="preserve">1946 දී ගෙන ආ සෝල්බරි ආණ්ඩුක්‍රම ව්‍යවස්ථාව මඟින් තවත් දේශපාලන ප්‍රතිසංස්කරණ රැසක් හඳුන්වා දෙන අතර මෙවර එය උත්තර මන්ත්‍රී </w:t>
      </w:r>
      <w:r w:rsidRPr="003E58F2">
        <w:rPr>
          <w:rFonts w:ascii="Nirmala UI" w:hAnsi="Nirmala UI" w:cs="Nirmala UI"/>
        </w:rPr>
        <w:lastRenderedPageBreak/>
        <w:t xml:space="preserve">මණ්ඩලයකින් හා නියෝජිත මන්ත්‍රී  මණ්ඩලයකින් සමන්විත වෙනවා. උත්තර මන්ත්‍රී මණ්ඩලය සාමාජිකයන් 30 දෙනෙකුගෙන් ද නියෝජිත මන්ත්‍රී මණ්ඩලය 101 දෙනෙකුගෙන් ද සමන්විත වන අතර ඉන් 95 දෙනෙක් සර්වජන ජන්ද බලයෙන් ද 6 දෙනෙක් ආණ්ඩුකාරවරයා විසින් ද පත්කරනු ලබනවා. </w:t>
      </w:r>
    </w:p>
    <w:p w:rsidR="00CF64B0" w:rsidRPr="003E58F2" w:rsidRDefault="003E58F2">
      <w:pPr>
        <w:rPr>
          <w:rFonts w:ascii="Nirmala UI" w:hAnsi="Nirmala UI" w:cs="Nirmala UI"/>
        </w:rPr>
      </w:pPr>
      <w:r w:rsidRPr="003E58F2">
        <w:rPr>
          <w:rFonts w:ascii="Nirmala UI" w:hAnsi="Nirmala UI" w:cs="Nirmala UI"/>
        </w:rPr>
        <w:t>1948 වසරේ දී ලංකාවට ඩොමීනියන් තත්ත්වයේ නිදහසක් හිමිවෙන අතර ලංකාවේ පළමු අග්‍රාමාත්‍යවරයා ලෙස ඩි. එස් සේනානායක පත්වෙනවා. 1972 වසරේ මැයි 22 වන දා ලංකාව, ශ්‍රී ලංකා ජනරජය බවට පත් වීමේ පළමු ජනරජ ව්‍යවස්ථාව එවකට අගමැතිනිය වන සිරිමා බණ්ඩාරනායක විසින් ගෙන එනු ලබනවා. ඒ සමගම මණ්ඩල දෙකකින් සමන්විත වූ සභාව ඉන් පසුව සමන්විත වෙන්නේ ජාතික රාජ්‍ය සභාව නමින්. එයට ජන්දයෙන් පත් වූ නියෝජිතයන් 168 දෙනෙක් අයත් වෙනවා.</w:t>
      </w:r>
    </w:p>
    <w:p w:rsidR="00CF64B0" w:rsidRPr="003E58F2" w:rsidRDefault="003E58F2">
      <w:pPr>
        <w:rPr>
          <w:rFonts w:ascii="Nirmala UI" w:hAnsi="Nirmala UI" w:cs="Nirmala UI"/>
        </w:rPr>
      </w:pPr>
      <w:r w:rsidRPr="003E58F2">
        <w:rPr>
          <w:rFonts w:ascii="Nirmala UI" w:hAnsi="Nirmala UI" w:cs="Nirmala UI"/>
        </w:rPr>
        <w:t>1978 වසරේ දී දෙවන ජනරජ ව්‍යවස්ථාව හඳුන්වා දී, ඊට පසුව එකතු වූ සංශෝධන මඟින් පාර්ලිමේන්තු මන්ත්‍රීවරු ගණන 225 දක්වා ඉහළ නැංවෙනවා. ඉන් 29 දෙනෙක් ජාතික ලැයිස්තුවෙන් පත් කරනු ලබනවා.</w:t>
      </w:r>
    </w:p>
    <w:p w:rsidR="00CF64B0" w:rsidRPr="003E58F2" w:rsidRDefault="003E58F2">
      <w:pPr>
        <w:rPr>
          <w:rFonts w:ascii="Nirmala UI" w:hAnsi="Nirmala UI" w:cs="Nirmala UI"/>
        </w:rPr>
      </w:pPr>
      <w:r w:rsidRPr="003E58F2">
        <w:rPr>
          <w:rFonts w:ascii="Nirmala UI" w:hAnsi="Nirmala UI" w:cs="Nirmala UI"/>
        </w:rPr>
        <w:t>ගාලුමුව දොර පිහිටි පාර්ලිමේන්තු ගොඩනැගිල්ලේ  පිහිටි ඉඩකඩ මඳ වීමත් සමග නව පාර්ලිමේන්තු ගොඩනැගිල්ලක් ඉදිකිරීමේ අවශ්‍යතාවය මතු වෙනවා. ඒ අනුව ශ්‍රී ජයවර්ධනපුර කෝට්ටේ ප්‍රදේශයේ නව පාර්ලිමේන්තු ගොඩනැගිල්ලක් ඉදිකිරීමට 1979 වසරේ දී අනුමැතිය හිමි වෙනවා. පෙර රජ සමයේ කෝට්ටේ නගරය ඉතා වැදගත් කාර්යයන් රැසකට මුල් වූ නගරයක් බැවින් පාර්ලිමේන්තු ගොඩනැගිල්ල ඉදිකිරිම සඳහා එම ප්‍රදේශයම තෝරාගත් බව සඳහන් වෙනවා.</w:t>
      </w:r>
    </w:p>
    <w:p w:rsidR="00CF64B0" w:rsidRPr="003E58F2" w:rsidRDefault="003E58F2">
      <w:pPr>
        <w:rPr>
          <w:rFonts w:ascii="Nirmala UI" w:hAnsi="Nirmala UI" w:cs="Nirmala UI"/>
        </w:rPr>
      </w:pPr>
      <w:r w:rsidRPr="003E58F2">
        <w:rPr>
          <w:rFonts w:ascii="Nirmala UI" w:hAnsi="Nirmala UI" w:cs="Nirmala UI"/>
        </w:rPr>
        <w:t>දියවන්නා ඔයේ පිහිටි මනරම් අක්කර 16ක කුඩා දූපතක පාර්ලිමේන්තුව ඉදිකිරිම ආරම්භ කරන අතර මේ සඳහා එවකට ජනාධිපති ජේ. ආර් ජයවර්ධනගේ මඟපෙන්වීම යටතේ අගමැති ප්‍රේමදාස පාර්ලිමේන්තු ගොඩනැගිල්ල ඉදිකිරීමේ කටයුතු මෙහෙයවනවා. වැඩ නිම වී 1982 අප්‍රේල් මාසයේ 29 වන දින එය, උත්සවකාරයෙන් විවෘත කරනු ලබනවා.</w:t>
      </w:r>
    </w:p>
    <w:p w:rsidR="00CF64B0" w:rsidRPr="003E58F2" w:rsidRDefault="003E58F2">
      <w:pPr>
        <w:rPr>
          <w:rFonts w:ascii="Nirmala UI" w:hAnsi="Nirmala UI" w:cs="Nirmala UI"/>
        </w:rPr>
      </w:pPr>
      <w:r w:rsidRPr="003E58F2">
        <w:rPr>
          <w:rFonts w:ascii="Nirmala UI" w:hAnsi="Nirmala UI" w:cs="Nirmala UI"/>
        </w:rPr>
        <w:t xml:space="preserve">නව පාර්ලිමේන්තු ගොඩනැගිල්ල විවෘත කිරීමත් සමඟ ශ්‍රී ජයවර්ධනපුර කෝට්ටේ නගරය ශ්‍රී ලංකාවේ ප්‍රධාන පරිපාලන නගරය බවට පත්වෙනවා. වර්ග මීටර් හතලිස් අටදහසක් පැතිරුණු මෙහි සැලසුම නිර්මාණය කරන්නේ සුප්‍රකට ගෘහ නිර්මාණ ශිල්පී ජෙෆ්රි බාවා විසින්. </w:t>
      </w:r>
    </w:p>
    <w:p w:rsidR="00CF64B0" w:rsidRPr="003E58F2" w:rsidRDefault="003E58F2">
      <w:pPr>
        <w:rPr>
          <w:rFonts w:ascii="Nirmala UI" w:hAnsi="Nirmala UI" w:cs="Nirmala UI"/>
        </w:rPr>
      </w:pPr>
      <w:r w:rsidRPr="003E58F2">
        <w:rPr>
          <w:rFonts w:ascii="Nirmala UI" w:hAnsi="Nirmala UI" w:cs="Nirmala UI"/>
        </w:rPr>
        <w:t>ශ්‍රී ලංකා සම්ප්‍රදායන් මුල් කරගෙන නිර්මාණය කර ඇති පාර්ලිමේන්තු ගොඩනැගිල්ලේ සියලු ගෘහ නිර්මාණ ශිල්පයන් සඳහා දේශීයත්වයට ප්‍රමුඛතාව ලබා දී තිබෙනවා. පාර්ලිමේන්තුවට පිවිසීම සඳහා නා වෘක්ෂයන්ගෙන් සපිරි මාර්ගයක් පසු කළ යුතු අතර ගොඩනැගිල්ල තුළට පිවිසීමට පෙර නිල්මහනෙල්වලින් පිරි පාර්ලිමේන්තු පොකුණු පසු කළ යුතු වෙනවා.</w:t>
      </w:r>
    </w:p>
    <w:p w:rsidR="00CF64B0" w:rsidRPr="003E58F2" w:rsidRDefault="003E58F2">
      <w:pPr>
        <w:rPr>
          <w:rFonts w:ascii="Nirmala UI" w:hAnsi="Nirmala UI" w:cs="Nirmala UI"/>
        </w:rPr>
      </w:pPr>
      <w:r w:rsidRPr="003E58F2">
        <w:rPr>
          <w:rFonts w:ascii="Nirmala UI" w:hAnsi="Nirmala UI" w:cs="Nirmala UI"/>
        </w:rPr>
        <w:lastRenderedPageBreak/>
        <w:t xml:space="preserve">ඒවා පසු කිරීමෙන් පසුව සභා ගර්භයට පිවිසීමේ ආලින්දය හමුවෙනවා. එහි කෙලවර පාර්ලිමේන්තුවේ විශේෂ උත්සව ශාලාව පිහිටා තිබෙනවා. ආලින්දය මැද විශාල ලෝකඩ දොරක් පිහිටා තිබෙනවා. සභා ගර්භයට පිවිසීමට ප්‍රථම මෙහිදී මංජු ශ්‍රී චිත්‍ර ශිල්පියාගේ විශිෂ්ට බිතු සිතුවම් කිහිපයක් දකින්න ලැබෙනවා. </w:t>
      </w:r>
    </w:p>
    <w:p w:rsidR="00CF64B0" w:rsidRPr="003E58F2" w:rsidRDefault="003E58F2">
      <w:pPr>
        <w:rPr>
          <w:rFonts w:ascii="Nirmala UI" w:hAnsi="Nirmala UI" w:cs="Nirmala UI"/>
        </w:rPr>
      </w:pPr>
      <w:r w:rsidRPr="003E58F2">
        <w:rPr>
          <w:rFonts w:ascii="Nirmala UI" w:hAnsi="Nirmala UI" w:cs="Nirmala UI"/>
        </w:rPr>
        <w:t>සභා ගර්භයට පිවිසීමේ ප්‍රධාන දොරටුව තඹ හා රිදියෙන් නිර්මාණය කර තිබෙනවා. එහි ශ්‍රී ලංකා ආණ්ඩුක්‍රම ව්‍යවස්ථාවේ පූර්විකාව සිංහල,දෙමල හා ඉංග්‍රීසි භාෂාවෙන් ලේඛනගත කර තිබෙනවා. ප්‍රධාන පිවිසුමට අමතරව තවත් පිවිසුම් කිහිපයක් මෙහි දකින්න පුළුවන්. ඒවා මන්ත්‍රීන්ට හා කාර්ය මණ්ඩල සඳහා වෙන් වී තිබෙනවා.</w:t>
      </w:r>
    </w:p>
    <w:p w:rsidR="00CF64B0" w:rsidRPr="003E58F2" w:rsidRDefault="003E58F2">
      <w:pPr>
        <w:rPr>
          <w:rFonts w:ascii="Nirmala UI" w:hAnsi="Nirmala UI" w:cs="Nirmala UI"/>
        </w:rPr>
      </w:pPr>
      <w:r w:rsidRPr="003E58F2">
        <w:rPr>
          <w:rFonts w:ascii="Nirmala UI" w:hAnsi="Nirmala UI" w:cs="Nirmala UI"/>
        </w:rPr>
        <w:t>සභා ගර්භය දෙස බලන විට එය හැඩයෙන් සෘජුකෝණාශ්‍ර වන අතර මහල් දෙකක් පුරා පැතිර පවතිනවා. පැරණි රජවරුන්ගේ රිදී කොඩි, පන්සල් හා කෝරළ කොඩි 18 ක් හා අඩි 7ක් උස ශ්‍රී ලංකා ප්‍රජාතාන්ත්‍රික සමාජවාදී ජනරජයේ රාජ්‍ය ලාංජනය ද ඉහළින් දකින්න ලැබෙනවා. තව ද සිවිලිමේ මධ්‍ය ලක්ෂයේ සිට පහළට වැටෙන සේ තඹවලින් නිර්මාණය කර රිදී ආලේප කර ඇති යෝධ පොකුරු පහන සභාවට ගෞරව පෙනුමක් ගෙන එනවා.</w:t>
      </w:r>
    </w:p>
    <w:p w:rsidR="00CF64B0" w:rsidRPr="003E58F2" w:rsidRDefault="003E58F2">
      <w:pPr>
        <w:rPr>
          <w:rFonts w:ascii="Nirmala UI" w:hAnsi="Nirmala UI" w:cs="Nirmala UI"/>
        </w:rPr>
      </w:pPr>
      <w:r w:rsidRPr="003E58F2">
        <w:rPr>
          <w:rFonts w:ascii="Nirmala UI" w:hAnsi="Nirmala UI" w:cs="Nirmala UI"/>
        </w:rPr>
        <w:t>පාර්ලිමේන්තුව තුළ විවිධ චිත්‍ර කැටයම් මෝස්‌තර හා ගෘහ නිර්මාණ ශිල්පය ඉතා අලංකාර ලෙස භාවිතා කර ඇති අතර ඒ පිළිබඳව තවත් ලිපියකින් හමුවෙමු.</w:t>
      </w:r>
    </w:p>
    <w:p w:rsidR="00CF64B0" w:rsidRPr="003E58F2" w:rsidRDefault="003E58F2">
      <w:pPr>
        <w:rPr>
          <w:rFonts w:ascii="Nirmala UI" w:hAnsi="Nirmala UI" w:cs="Nirmala UI"/>
        </w:rPr>
      </w:pPr>
      <w:proofErr w:type="spellStart"/>
      <w:r w:rsidRPr="003E58F2">
        <w:rPr>
          <w:rFonts w:ascii="Nirmala UI" w:hAnsi="Nirmala UI" w:cs="Nirmala UI"/>
        </w:rPr>
        <w:t>තලේබාන්වරු</w:t>
      </w:r>
      <w:proofErr w:type="spellEnd"/>
      <w:r w:rsidRPr="003E58F2">
        <w:rPr>
          <w:rFonts w:ascii="Nirmala UI" w:hAnsi="Nirmala UI" w:cs="Nirmala UI"/>
        </w:rPr>
        <w:t xml:space="preserve"> </w:t>
      </w:r>
      <w:proofErr w:type="spellStart"/>
      <w:r w:rsidRPr="003E58F2">
        <w:rPr>
          <w:rFonts w:ascii="Nirmala UI" w:hAnsi="Nirmala UI" w:cs="Nirmala UI"/>
        </w:rPr>
        <w:t>සාම</w:t>
      </w:r>
      <w:proofErr w:type="spellEnd"/>
      <w:r w:rsidRPr="003E58F2">
        <w:rPr>
          <w:rFonts w:ascii="Nirmala UI" w:hAnsi="Nirmala UI" w:cs="Nirmala UI"/>
        </w:rPr>
        <w:t xml:space="preserve"> </w:t>
      </w:r>
      <w:proofErr w:type="spellStart"/>
      <w:r w:rsidRPr="003E58F2">
        <w:rPr>
          <w:rFonts w:ascii="Nirmala UI" w:hAnsi="Nirmala UI" w:cs="Nirmala UI"/>
        </w:rPr>
        <w:t>ගිවිසුම</w:t>
      </w:r>
      <w:proofErr w:type="spellEnd"/>
      <w:r w:rsidRPr="003E58F2">
        <w:rPr>
          <w:rFonts w:ascii="Nirmala UI" w:hAnsi="Nirmala UI" w:cs="Nirmala UI"/>
        </w:rPr>
        <w:t xml:space="preserve"> </w:t>
      </w:r>
      <w:proofErr w:type="spellStart"/>
      <w:r w:rsidRPr="003E58F2">
        <w:rPr>
          <w:rFonts w:ascii="Nirmala UI" w:hAnsi="Nirmala UI" w:cs="Nirmala UI"/>
        </w:rPr>
        <w:t>උල්ලංඝනය</w:t>
      </w:r>
      <w:proofErr w:type="spellEnd"/>
      <w:r w:rsidRPr="003E58F2">
        <w:rPr>
          <w:rFonts w:ascii="Nirmala UI" w:hAnsi="Nirmala UI" w:cs="Nirmala UI"/>
        </w:rPr>
        <w:t xml:space="preserve"> කරන බව පවසා ඇමෙරිකා එක්සත් ජනපදය ඉන් ඉවත් වී තිබෙනවා. ඉවත් වීම සම්බන්ධයෙන් තලේබාන් සංවිධානය ඇමෙරිකාවට තර්ජනය කරනවා.</w:t>
      </w:r>
    </w:p>
    <w:p w:rsidR="00CF64B0" w:rsidRPr="003E58F2" w:rsidRDefault="003E58F2">
      <w:pPr>
        <w:rPr>
          <w:rFonts w:ascii="Nirmala UI" w:hAnsi="Nirmala UI" w:cs="Nirmala UI"/>
        </w:rPr>
      </w:pPr>
      <w:r w:rsidRPr="003E58F2">
        <w:rPr>
          <w:rFonts w:ascii="Nirmala UI" w:hAnsi="Nirmala UI" w:cs="Nirmala UI"/>
        </w:rPr>
        <w:t xml:space="preserve">ආචාර්ය A.N.S කුලසිංහ පිළිබඳව ඔබ අසා තිබෙනවා ද? </w:t>
      </w:r>
    </w:p>
    <w:p w:rsidR="00CF64B0" w:rsidRPr="003E58F2" w:rsidRDefault="003E58F2">
      <w:pPr>
        <w:rPr>
          <w:rFonts w:ascii="Nirmala UI" w:hAnsi="Nirmala UI" w:cs="Nirmala UI"/>
        </w:rPr>
      </w:pPr>
      <w:r w:rsidRPr="003E58F2">
        <w:rPr>
          <w:rFonts w:ascii="Nirmala UI" w:hAnsi="Nirmala UI" w:cs="Nirmala UI"/>
        </w:rPr>
        <w:t>1977 වසරේ ආරම්භ වුණු කඩිනම් මහවැලි සංවර්ධන ව්‍යාපෘතිය සඳහා නායකත්වය ගෙන කටයුතු කරන්න කිසිවෙක් ඉදිරිපත් නොවුනු මොහොතක, වසර තිහකට යෝජිත වැඩ පිළිවෙල වසර පහ හයකින් කර නිමා කිරීමට ඉදිරිපත් වෙන්නේ ඔහු යි. ඒ හේතුවෙන් ඔහු ශ්‍රී ලංකා ඉතිහාසය තුළ අමරණීය චරිතයක් බවට පත් වෙනවා.</w:t>
      </w:r>
    </w:p>
    <w:p w:rsidR="00CF64B0" w:rsidRPr="003E58F2" w:rsidRDefault="003E58F2">
      <w:pPr>
        <w:rPr>
          <w:rFonts w:ascii="Nirmala UI" w:hAnsi="Nirmala UI" w:cs="Nirmala UI"/>
        </w:rPr>
      </w:pPr>
      <w:r w:rsidRPr="003E58F2">
        <w:rPr>
          <w:rFonts w:ascii="Nirmala UI" w:hAnsi="Nirmala UI" w:cs="Nirmala UI"/>
        </w:rPr>
        <w:t>ආචාර්ය කුලසිංහ මෙරටින් බිහි වූ සුප්‍රසිද්ධ නව නිපැයුම්කරුවෙක් ලෙස හැඳින්වීමට පුළුවන්. ඔහු ශ්‍රී ලංකා නව නිපැයුම්කරුවන්ගේ සංගමයේ ආරම්භක කොමසාරිස්වරයා ලෙස ද, ශ්‍රී ලංකා ඉංජිනේරු සංස්ථාවේ ආරම්භක සභාපතිවරයා ලෙස ද කාලයක් කටයුතු කරනවා.</w:t>
      </w:r>
    </w:p>
    <w:p w:rsidR="00CF64B0" w:rsidRPr="003E58F2" w:rsidRDefault="003E58F2">
      <w:pPr>
        <w:rPr>
          <w:rFonts w:ascii="Nirmala UI" w:hAnsi="Nirmala UI" w:cs="Nirmala UI"/>
        </w:rPr>
      </w:pPr>
      <w:r w:rsidRPr="003E58F2">
        <w:rPr>
          <w:rFonts w:ascii="Nirmala UI" w:hAnsi="Nirmala UI" w:cs="Nirmala UI"/>
        </w:rPr>
        <w:t xml:space="preserve">දේශබන්දු විද්‍යාජෝති ආචාර්ය කුලසිංහයන් නායකත්වය ගෙන ශ්‍රී ලංකාවේ ඉදිකළ විශ්මිත නිර්මාණයන් කිහිපයක් පිළිබඳවයි මේ ලිපියෙන් ගෙන එන්නේ. </w:t>
      </w:r>
    </w:p>
    <w:p w:rsidR="00CF64B0" w:rsidRPr="003E58F2" w:rsidRDefault="003E58F2">
      <w:pPr>
        <w:rPr>
          <w:rFonts w:ascii="Nirmala UI" w:hAnsi="Nirmala UI" w:cs="Nirmala UI"/>
        </w:rPr>
      </w:pPr>
      <w:r w:rsidRPr="003E58F2">
        <w:rPr>
          <w:rFonts w:ascii="Nirmala UI" w:hAnsi="Nirmala UI" w:cs="Nirmala UI"/>
        </w:rPr>
        <w:t xml:space="preserve">කොළඹ 7 ස්ටැන්ලි විජේසුන්දර මාවතේ පිහිටා ඇති, ලංකාවේ එකම ග්‍රහලෝකාගාරය වන මෙය නිර්මාණය කිරීමට නායකත්වය ගෙන කටයුතු </w:t>
      </w:r>
      <w:r w:rsidRPr="003E58F2">
        <w:rPr>
          <w:rFonts w:ascii="Nirmala UI" w:hAnsi="Nirmala UI" w:cs="Nirmala UI"/>
        </w:rPr>
        <w:lastRenderedPageBreak/>
        <w:t>කරන්නේ ආචාර්ය කුලසිංහ යි. ශ්‍රී ලංකා ඉංජිනේරු සංස්ථාව විසින් මෙහි ඉදිකිරීම් සිදු කළ අතර 1965 වසරේ පෙබරවාරි 1 වන දා ලංකා ග්‍රහලෝකාගාරය විවෘත කරනවා. එහි සම්පූර්ණ සැලසුම ආචාර්ය කුලසිංහගේ යි.</w:t>
      </w:r>
    </w:p>
    <w:p w:rsidR="00CF64B0" w:rsidRPr="003E58F2" w:rsidRDefault="003E58F2">
      <w:pPr>
        <w:rPr>
          <w:rFonts w:ascii="Nirmala UI" w:hAnsi="Nirmala UI" w:cs="Nirmala UI"/>
        </w:rPr>
      </w:pPr>
      <w:r w:rsidRPr="003E58F2">
        <w:rPr>
          <w:rFonts w:ascii="Nirmala UI" w:hAnsi="Nirmala UI" w:cs="Nirmala UI"/>
        </w:rPr>
        <w:t>ඉහළට පිපෙන නෙලුම් මලක හැඩයට දිස්වෙන ආකාරයට නිර්මාණය කර ඇති ග්‍රහලෝකාගාර අභ්‍යන්තරයේ 500 දෙනෙකුට එකවර අසුන්ගත හැකි වන අයුරෙන් ඉඩකඩ වෙන් වී තිබෙනවා. ග්‍රහලෝකාගාරය නිර්මාණය කිරීම සඳහා ලංකා රජයට බටහිර ජර්මානු රජයෙන් ආධාර ලැබෙන අතර බටහිර ජර්මානු ඉංජිනේරුමය දායකත්වයත් හිමිවෙනවා. වර්තමානය වන විට ග්‍රහලෝකාගාරය පාලනය කරන්නේ විද්‍යා තාක්ෂණික හා පර්යේෂණ අමාත්‍යංශය මඟින්.</w:t>
      </w:r>
    </w:p>
    <w:p w:rsidR="00CF64B0" w:rsidRPr="003E58F2" w:rsidRDefault="003E58F2">
      <w:pPr>
        <w:rPr>
          <w:rFonts w:ascii="Nirmala UI" w:hAnsi="Nirmala UI" w:cs="Nirmala UI"/>
        </w:rPr>
      </w:pPr>
      <w:r w:rsidRPr="003E58F2">
        <w:rPr>
          <w:rFonts w:ascii="Nirmala UI" w:hAnsi="Nirmala UI" w:cs="Nirmala UI"/>
        </w:rPr>
        <w:t xml:space="preserve">1964 වසරේ දී ඉදිකිරිම ආරම්භ කරන ලද කළුතර ස්ථූපය වඩාත් ආකර්ශනීය වන්නේ, එය හිස් ගර්භයකින් යුක්ත වීම නිසා යි. එය ශ්‍රී ලංකාවේ ඉදිවී ඇති හිස් ගර්භයක් සහිත විශාලතම චෛත්‍යය යි. </w:t>
      </w:r>
    </w:p>
    <w:p w:rsidR="00CF64B0" w:rsidRPr="003E58F2" w:rsidRDefault="003E58F2">
      <w:pPr>
        <w:rPr>
          <w:rFonts w:ascii="Nirmala UI" w:hAnsi="Nirmala UI" w:cs="Nirmala UI"/>
        </w:rPr>
      </w:pPr>
      <w:r w:rsidRPr="003E58F2">
        <w:rPr>
          <w:rFonts w:ascii="Nirmala UI" w:hAnsi="Nirmala UI" w:cs="Nirmala UI"/>
        </w:rPr>
        <w:t>කළුතර ගංගාව මුහුදට එකතු වෙන තැනට යාබදව මෙම චෛත්‍ය නිර්මාණය කර තිබෙනවා. ගංගාව අසල බැවින් සම්පූර්ණ චෛත්‍යක් නිර්මාණය කිරීමෙන් එය ගිලා බැසීමේ අවධානමකට ලක් විය හැකි බවත්, විනාශ වී යා හැකි බවත් කුලසිංහයන් තේරුම්ගෙන තිබුණා. ඒ හේතුවෙන් මෙහි ගර්භය හිස්ව තැබීමට තීරණය කරනවා. ඊට අමතරව චෛත්‍ය බඳේ වා කවුළු තුළින් එපිට සයුර පෙනෙන ලෙස නිර්මාණය කිරීමට සැලසුම් වෙනවා.</w:t>
      </w:r>
    </w:p>
    <w:p w:rsidR="00CF64B0" w:rsidRPr="003E58F2" w:rsidRDefault="003E58F2">
      <w:pPr>
        <w:rPr>
          <w:rFonts w:ascii="Nirmala UI" w:hAnsi="Nirmala UI" w:cs="Nirmala UI"/>
        </w:rPr>
      </w:pPr>
      <w:r w:rsidRPr="003E58F2">
        <w:rPr>
          <w:rFonts w:ascii="Nirmala UI" w:hAnsi="Nirmala UI" w:cs="Nirmala UI"/>
        </w:rPr>
        <w:t xml:space="preserve">මෙම යෝජනාවන්ට එවකට සිටි පුරාවිද්‍යාඥයන්, ගෘහ නිර්මාණ ශිල්පීන්, හා ඉංජිනේරුවන් විරෝධතාව පල කළ ද අප කතානායකයා මෙම විශ්මිත නිර්මාණය සාර්ථකව නිමා කරනවා. ඒ අනුව චෛත්‍යය කොත පැළඳෙන්නේ 1974 වසරේ දී යි. </w:t>
      </w:r>
    </w:p>
    <w:p w:rsidR="00CF64B0" w:rsidRPr="003E58F2" w:rsidRDefault="003E58F2">
      <w:pPr>
        <w:rPr>
          <w:rFonts w:ascii="Nirmala UI" w:hAnsi="Nirmala UI" w:cs="Nirmala UI"/>
        </w:rPr>
      </w:pPr>
      <w:r w:rsidRPr="003E58F2">
        <w:rPr>
          <w:rFonts w:ascii="Nirmala UI" w:hAnsi="Nirmala UI" w:cs="Nirmala UI"/>
        </w:rPr>
        <w:t>දුර සිට වුව ද පෙනෙන පරිදි උසැති කොන්ක්‍රීට් පාදමක් මත ඉදි වූ වරාය චෛත්‍යය ඔබ අනිවාර්යයෙන්ම දැක ඇති. එයත් අප කතා කරන ආචාර්ය කුලසිංහයන්ගේ සැලැස්මක් අනුව ඉදිවූවක්.</w:t>
      </w:r>
    </w:p>
    <w:p w:rsidR="00CF64B0" w:rsidRPr="003E58F2" w:rsidRDefault="003E58F2">
      <w:pPr>
        <w:rPr>
          <w:rFonts w:ascii="Nirmala UI" w:hAnsi="Nirmala UI" w:cs="Nirmala UI"/>
        </w:rPr>
      </w:pPr>
      <w:r w:rsidRPr="003E58F2">
        <w:rPr>
          <w:rFonts w:ascii="Nirmala UI" w:hAnsi="Nirmala UI" w:cs="Nirmala UI"/>
        </w:rPr>
        <w:t>මෙය සම්බෝධි චෛත්‍යය, එහෙම නැත්නම් බුද්ධ ජයන්ති චෛත්‍යය ලෙස ද හඳුන්වනවා. 1956 වසරේ, ඔහු වරායේ සේවය කරන සමයේ මෙය නිර්මාණය කිරීම ආරම්භ කර තිබෙනවා. කළුතර චෛත්‍යය වගේම මෙම දාගැබේත් ගර්භය හිස්. ඔබට ගර්භය තුළට පිවිසීමට තට්ටු කිහිපයක පඩි පෙළක් නැගිය යුතු වෙනවා.</w:t>
      </w:r>
    </w:p>
    <w:p w:rsidR="00CF64B0" w:rsidRPr="003E58F2" w:rsidRDefault="003E58F2">
      <w:pPr>
        <w:rPr>
          <w:rFonts w:ascii="Nirmala UI" w:hAnsi="Nirmala UI" w:cs="Nirmala UI"/>
        </w:rPr>
      </w:pPr>
      <w:r w:rsidRPr="003E58F2">
        <w:rPr>
          <w:rFonts w:ascii="Nirmala UI" w:hAnsi="Nirmala UI" w:cs="Nirmala UI"/>
        </w:rPr>
        <w:t>චෛත්‍ය නිර්මාණය 1956  ආරම්භ කර තිබුණත් මේ අපූරු නිර්මාණය කරන්න වසර විසි ගණනක් ගතව තිබෙනවා. 1985 වසරේ දී මෙය විවෘත කිරීමට හැකියාව ලැබෙනවා.</w:t>
      </w:r>
    </w:p>
    <w:p w:rsidR="00CF64B0" w:rsidRPr="003E58F2" w:rsidRDefault="003E58F2">
      <w:pPr>
        <w:rPr>
          <w:rFonts w:ascii="Nirmala UI" w:hAnsi="Nirmala UI" w:cs="Nirmala UI"/>
        </w:rPr>
      </w:pPr>
      <w:r w:rsidRPr="003E58F2">
        <w:rPr>
          <w:rFonts w:ascii="Nirmala UI" w:hAnsi="Nirmala UI" w:cs="Nirmala UI"/>
        </w:rPr>
        <w:lastRenderedPageBreak/>
        <w:t>මහවැලි ව්‍යාපෘතිය යටතේ ඉදිකළ කොත්මලේ ජලාශ ව්‍යාපෘතිය යටතේ මහවැලි මහා සෑය ඉදිකරනු ලබනවා. කොත්මලේ ජලාශ ව්‍යාපෘතිය හේතුවෙන් ඊට යටවුණු වෙහෙර විහාර සිහි වීම සඳහා මෙම චෛත්‍ය නිර්මාණය කළ බව සඳහන්.</w:t>
      </w:r>
    </w:p>
    <w:p w:rsidR="00CF64B0" w:rsidRPr="003E58F2" w:rsidRDefault="003E58F2">
      <w:pPr>
        <w:rPr>
          <w:rFonts w:ascii="Nirmala UI" w:hAnsi="Nirmala UI" w:cs="Nirmala UI"/>
        </w:rPr>
      </w:pPr>
      <w:r w:rsidRPr="003E58F2">
        <w:rPr>
          <w:rFonts w:ascii="Nirmala UI" w:hAnsi="Nirmala UI" w:cs="Nirmala UI"/>
        </w:rPr>
        <w:t>කොන්ක්‍රීට් තාක්ෂණයෙන් තම දක්ෂතා පෙන්වූ කුලසිංහ මෙම චෛත්‍ය ද සැලසුම් කරන්නේ ගර්භය අභ්‍යන්තරය හිස්ව පවතින වෙහෙරක් ලෙස යි. මෙය උසින් දෙවන වන්නේ රුවන්වැලි මහා සෑයට පමණ යි. “රුවන්වැලි සෑයට වඩා උසකින් යුක්තව නිර්මාණය කළොත් එය පවතින්නේ නැත” යන විශ්වාසය පදනම් කරගෙන මෙය ඊට වඩා අඩු උසකින් යුක්තව නිර්මාණය කළ බව සඳහන්. ඉදිකර තිබෙන්නේ ද කුළුණු ගණනාවක් මත යි.</w:t>
      </w:r>
    </w:p>
    <w:p w:rsidR="00CF64B0" w:rsidRPr="003E58F2" w:rsidRDefault="003E58F2">
      <w:pPr>
        <w:rPr>
          <w:rFonts w:ascii="Nirmala UI" w:hAnsi="Nirmala UI" w:cs="Nirmala UI"/>
        </w:rPr>
      </w:pPr>
      <w:r w:rsidRPr="003E58F2">
        <w:rPr>
          <w:rFonts w:ascii="Nirmala UI" w:hAnsi="Nirmala UI" w:cs="Nirmala UI"/>
        </w:rPr>
        <w:t>චෛත්‍යයේ හිස් ගර්භයට ඇතුල් විය හැකි අතර ගර්භය අභ්‍යන්තරයේ තවත් කුඩා චෛත්‍යයක් නිර්මාණය කර තිබෙනවා. 1983 දී චෛත්‍යය නිර්මාණය සඳහා මුල්ගල තැබුවත් එය වැඩ අවසාන කර විවෘත කිරීමට සිදු වන්නේ 2016 වසරේ දී යි.</w:t>
      </w:r>
    </w:p>
    <w:p w:rsidR="00CF64B0" w:rsidRPr="003E58F2" w:rsidRDefault="003E58F2">
      <w:pPr>
        <w:rPr>
          <w:rFonts w:ascii="Nirmala UI" w:hAnsi="Nirmala UI" w:cs="Nirmala UI"/>
        </w:rPr>
      </w:pPr>
      <w:r w:rsidRPr="003E58F2">
        <w:rPr>
          <w:rFonts w:ascii="Nirmala UI" w:hAnsi="Nirmala UI" w:cs="Nirmala UI"/>
        </w:rPr>
        <w:t>මීට අමතරවම මාලිගාවිල විශාල බුදු පිළිමය පිළිසකර කර නැවත එසවීම, පුත්තලම සිමෙන්ති කර්මාන්ත ශාලාව ඉදිකිරීම ආදී තවත් ඉදිකිරීම් විශාල ප්‍රමාණයක් සඳහා නායකත්වය දීමට මේ ශ්‍රේෂ්ඨ ලංකා පුත්‍රයාට හැකියාව ලැබෙනවා. කඩිනම් මහවැලි ව්‍යාපෘතියට ඔහු විසින් කළ සේවය ඇගයීමට එහි මෑතක දී ඉදි වූ මොරගහකන්ද ජලාශය “කුලසිංහ ජලාශය” නමින් නම් කරනවා.</w:t>
      </w:r>
    </w:p>
    <w:p w:rsidR="00CF64B0" w:rsidRPr="003E58F2" w:rsidRDefault="00C525D1">
      <w:pPr>
        <w:rPr>
          <w:rFonts w:ascii="Nirmala UI" w:hAnsi="Nirmala UI" w:cs="Nirmala UI"/>
        </w:rPr>
      </w:pPr>
      <w:r w:rsidRPr="003E58F2">
        <w:rPr>
          <w:rFonts w:ascii="Nirmala UI" w:hAnsi="Nirmala UI" w:cs="Nirmala UI"/>
        </w:rPr>
        <w:t xml:space="preserve"> </w:t>
      </w:r>
      <w:r w:rsidR="003E58F2" w:rsidRPr="003E58F2">
        <w:rPr>
          <w:rFonts w:ascii="Nirmala UI" w:hAnsi="Nirmala UI" w:cs="Nirmala UI"/>
        </w:rPr>
        <w:t>“</w:t>
      </w:r>
      <w:proofErr w:type="spellStart"/>
      <w:r w:rsidR="003E58F2" w:rsidRPr="003E58F2">
        <w:rPr>
          <w:rFonts w:ascii="Nirmala UI" w:hAnsi="Nirmala UI" w:cs="Nirmala UI"/>
        </w:rPr>
        <w:t>අපි</w:t>
      </w:r>
      <w:proofErr w:type="spellEnd"/>
      <w:r w:rsidR="003E58F2" w:rsidRPr="003E58F2">
        <w:rPr>
          <w:rFonts w:ascii="Nirmala UI" w:hAnsi="Nirmala UI" w:cs="Nirmala UI"/>
        </w:rPr>
        <w:t xml:space="preserve"> </w:t>
      </w:r>
      <w:proofErr w:type="spellStart"/>
      <w:r w:rsidR="003E58F2" w:rsidRPr="003E58F2">
        <w:rPr>
          <w:rFonts w:ascii="Nirmala UI" w:hAnsi="Nirmala UI" w:cs="Nirmala UI"/>
        </w:rPr>
        <w:t>අධිෂ්ඨානය</w:t>
      </w:r>
      <w:proofErr w:type="spellEnd"/>
      <w:r w:rsidR="003E58F2" w:rsidRPr="003E58F2">
        <w:rPr>
          <w:rFonts w:ascii="Nirmala UI" w:hAnsi="Nirmala UI" w:cs="Nirmala UI"/>
        </w:rPr>
        <w:t xml:space="preserve"> </w:t>
      </w:r>
      <w:proofErr w:type="spellStart"/>
      <w:r w:rsidR="003E58F2" w:rsidRPr="003E58F2">
        <w:rPr>
          <w:rFonts w:ascii="Nirmala UI" w:hAnsi="Nirmala UI" w:cs="Nirmala UI"/>
        </w:rPr>
        <w:t>කරගෙන</w:t>
      </w:r>
      <w:proofErr w:type="spellEnd"/>
      <w:r w:rsidR="003E58F2" w:rsidRPr="003E58F2">
        <w:rPr>
          <w:rFonts w:ascii="Nirmala UI" w:hAnsi="Nirmala UI" w:cs="Nirmala UI"/>
        </w:rPr>
        <w:t xml:space="preserve"> </w:t>
      </w:r>
      <w:proofErr w:type="spellStart"/>
      <w:r w:rsidR="003E58F2" w:rsidRPr="003E58F2">
        <w:rPr>
          <w:rFonts w:ascii="Nirmala UI" w:hAnsi="Nirmala UI" w:cs="Nirmala UI"/>
        </w:rPr>
        <w:t>ඉන්නවා</w:t>
      </w:r>
      <w:proofErr w:type="spellEnd"/>
      <w:r w:rsidR="003E58F2" w:rsidRPr="003E58F2">
        <w:rPr>
          <w:rFonts w:ascii="Nirmala UI" w:hAnsi="Nirmala UI" w:cs="Nirmala UI"/>
        </w:rPr>
        <w:t xml:space="preserve"> මේ අවුරුදු පහ ඉවර වෙන්න ප්‍රථම මේ ලංකාවට උවමනා කරන හාල් ඔක්කොම අපේ ගොවියාගේ, ගම් වැසියාගේ ආධාර ඇතිව මේ රටේම නිපදවන්න. තමුන්නාසේලා දන්නා එක් කාරණයක් තමයි, මහවැලි ගඟ ව්‍යාපාරය. ඒ ව්‍යාපාරයේ මුළු කාලයත්, අපි අවුරුදුවලින් ගණන් කරොත් අවුරුදු 30ක් යනවා අවසන් කරන්න. අපි තීරණයක් අරන් තියෙනවා,අවුරුදු 30කින් නෙවේ, පුලුවන්නම් අවුරුදු 6කින් අවසන් කරන්න. එහෙනම් අපිට ලක්ෂ 10කට රක්ෂාවල් දෙන්න පුළුවන්. ලක්ෂ 10කට කුඹුරු වගාකරන්න පුළුවන්. අපේ ලංකාවට උවමනා කරන ජල විදුලිය දෙගුණයකින් වැඩි වෙනවා.”</w:t>
      </w:r>
    </w:p>
    <w:p w:rsidR="00CF64B0" w:rsidRPr="003E58F2" w:rsidRDefault="003E58F2">
      <w:pPr>
        <w:rPr>
          <w:rFonts w:ascii="Nirmala UI" w:hAnsi="Nirmala UI" w:cs="Nirmala UI"/>
        </w:rPr>
      </w:pPr>
      <w:r w:rsidRPr="003E58F2">
        <w:rPr>
          <w:rFonts w:ascii="Nirmala UI" w:hAnsi="Nirmala UI" w:cs="Nirmala UI"/>
        </w:rPr>
        <w:t>(1974 පෙබරවාරි 4 - කොත්මලා උදානය - ප්‍රවෘත්ති අංශය - මහවැලි සංවර්ධන අමාත්‍යංශය)</w:t>
      </w:r>
    </w:p>
    <w:p w:rsidR="00CF64B0" w:rsidRPr="003E58F2" w:rsidRDefault="003E58F2">
      <w:pPr>
        <w:rPr>
          <w:rFonts w:ascii="Nirmala UI" w:hAnsi="Nirmala UI" w:cs="Nirmala UI"/>
        </w:rPr>
      </w:pPr>
      <w:r w:rsidRPr="003E58F2">
        <w:rPr>
          <w:rFonts w:ascii="Nirmala UI" w:hAnsi="Nirmala UI" w:cs="Nirmala UI"/>
        </w:rPr>
        <w:t xml:space="preserve">ඒ කඩිනම් මහවැලි බහුකාර්ය සංවර්ධන ව්‍යාපෘතිය යටතේ 1979 වසරේ පෙබරවාරි 4 වන දින කොත්මලා ජලාශයට මුල්ගල  තබන විට එවකට ජනාධිපති ජේ. ආර් ජයවර්ධන දැක්වූ අදහසක්. කාලයක් අක්‍රියව පැවති මහවැලි බහුකාර්ය සංවර්ධන ව්‍යාපෘතිය නැවතත් “කඩිනම් මහවැලිය” ලෙස නම් කර වසර 30කින් පමණ නිමා කිරීමට තිබූ මහවැලි ව්‍යාපෘතිය වසර 5ක 6ක කාල සීමාවක් තුළ නිමා කිරීමට 1977 දී බලයට පත් වූ ජේ. ආර් ආණ්ඩුව තීරණය කරනවා. </w:t>
      </w:r>
    </w:p>
    <w:p w:rsidR="00CF64B0" w:rsidRPr="003E58F2" w:rsidRDefault="003E58F2">
      <w:pPr>
        <w:rPr>
          <w:rFonts w:ascii="Nirmala UI" w:hAnsi="Nirmala UI" w:cs="Nirmala UI"/>
        </w:rPr>
      </w:pPr>
      <w:r w:rsidRPr="003E58F2">
        <w:rPr>
          <w:rFonts w:ascii="Nirmala UI" w:hAnsi="Nirmala UI" w:cs="Nirmala UI"/>
        </w:rPr>
        <w:lastRenderedPageBreak/>
        <w:t>ඒ ඔස්සේ “පංච මහා ජලාශ” නමින් ජලාශ පහක් සෑදීමටත් ඒ ඔස්සේ වගාවට අවශ්‍ය ජලය හා ජාතික විදුලි පද්ධතියට අවශ්‍ය විදුලි ශක්තිය ලබා ගැනීමත් තීරණය කෙරෙනවා. මාදුරුඔය හා වික්ටෝරියා ජලාශය නිර්මාණ කිරීමෙන් පංච මහා ජලාශ නිර්මාණය ආරම්භ වෙන අතර එය නිමාවට පත් වෙන්නේ මෑත කාලයේ ඉදි වූ මොරගහකන්ද ජලාශ ව්‍යාපෘතියත් සමග යි.</w:t>
      </w:r>
    </w:p>
    <w:p w:rsidR="00CF64B0" w:rsidRPr="003E58F2" w:rsidRDefault="003E58F2">
      <w:pPr>
        <w:rPr>
          <w:rFonts w:ascii="Nirmala UI" w:hAnsi="Nirmala UI" w:cs="Nirmala UI"/>
        </w:rPr>
      </w:pPr>
      <w:r w:rsidRPr="003E58F2">
        <w:rPr>
          <w:rFonts w:ascii="Nirmala UI" w:hAnsi="Nirmala UI" w:cs="Nirmala UI"/>
        </w:rPr>
        <w:t xml:space="preserve">මහවැලි බහුකාර්ය සංවර්ධන ව්‍යාපෘති ඉතිහාසය 1940 ගණන්වලට දිවෙන අතර එක්සත් ජාතීන්ගේ සංවර්ධන වැඩසටහන (UNDP), එක්සත් ජාතීන්ගේ ආහාර හා කෘෂිකර්ම ආයතනය (FAO) වැනි ජාත්‍යන්තර ආයතනවල නිර්දේශ මත මේ ව්‍යාපෘතිය සඳහා ශක්‍යතා අධ්‍යයනයක් (Feasibility Study) සිදුවෙනවා. බහුකාර්ය සංවර්ධන ව්‍යාපෘතියේ මූලික අරමුණු වන්නේ වගාවට අවශ්‍ය ජලය ලබාගෙන වී ගොවිතැන ප්‍රමුඛ අනෙකුත් වගාවන් සාර්ථක කර ගැනීම හා ජාතික විදුලි බල පද්ධතියේ විදුලි අවශ්‍යතාව සම්පූර්ණ කිරීම යි. </w:t>
      </w:r>
    </w:p>
    <w:p w:rsidR="00CF64B0" w:rsidRPr="003E58F2" w:rsidRDefault="003E58F2">
      <w:pPr>
        <w:rPr>
          <w:rFonts w:ascii="Nirmala UI" w:hAnsi="Nirmala UI" w:cs="Nirmala UI"/>
        </w:rPr>
      </w:pPr>
      <w:r w:rsidRPr="003E58F2">
        <w:rPr>
          <w:rFonts w:ascii="Nirmala UI" w:hAnsi="Nirmala UI" w:cs="Nirmala UI"/>
        </w:rPr>
        <w:t>ඒ අනුව මහවැලි ව්‍යාපෘතියේ පළමු ජලාශය සඳහා මුල්ගල තැබෙන්නේ 1970 වසරේ පෙබරවාරි 28 වන දින යි. ඒ සඳහා මුල් වී කටයුතු කරන්නේ එවකට අගමැති ඩඩ්ලි සේනානායක හා මහවැලි විෂයය භාර ආමාත්‍යවරයා වන සි.පී ද සිල්වා යි. නමුත් 1970 වසරේ මුල් භාගයේ පැවති මහා මැතිවරණයෙන් පසුව ඩඩ්ලි ප්‍රමුඛ එක්සත් ජාතික පක්ෂය පරාජයට පත්වෙන බැවින් 1976 වසරේ දී එම ජලාශය විවෘත කරන්නේ සිරිමාවෝ බණ්ඩාරනායක අගමැතිවරිය හා එවකට මහවැලි විෂයයභාර ඇමතිවරයා වන මෛත්‍රිපාල සේනානායක විසින්. නමුත් ශ්‍රී ලංකා රජය මුහුණ දුන් මූල්‍ය අර්බුදය, ඉංජිනේරු හා තාක්ෂණික ක්ෂේත්‍රවල නිලධාරීන් හිඟ වීම වැනි කරුණු හේතුවෙන් මහවැලිය ඉන් ඉදිරියට කරගෙන යාමට හැකියාවක් නොමැති බව අග්‍රාමාත්‍යවරිය ප්‍රකාශ කරනවා.</w:t>
      </w:r>
    </w:p>
    <w:p w:rsidR="00CF64B0" w:rsidRPr="003E58F2" w:rsidRDefault="003E58F2">
      <w:pPr>
        <w:rPr>
          <w:rFonts w:ascii="Nirmala UI" w:hAnsi="Nirmala UI" w:cs="Nirmala UI"/>
        </w:rPr>
      </w:pPr>
      <w:r w:rsidRPr="003E58F2">
        <w:rPr>
          <w:rFonts w:ascii="Nirmala UI" w:hAnsi="Nirmala UI" w:cs="Nirmala UI"/>
        </w:rPr>
        <w:t>1977 වසරේ බලයට පත්වෙන ජේ.ආර් ජයවර්ධන වසර තිස් ගණනක මහවැලි ව්‍යාපෘතිය තම ආණ්ඩුව යටතේ “කඩිනම් මහවැලි ව්‍යාපෘතිය” ලෙස නම් කර වසර හයක් තුළ නිමාකර අවශ්‍ය ප්‍රතිලාභ ලබා ගැනීමට අදහස් කරනවා. ඉන් පසුව ඒ සඳහා මහවැලි අමාත්‍යංශයක් වෙනම නිර්මාණය කරන අතර ව්‍යාපෘතියේ දේශපාලනික නායකත්වය ගාමිණි දිසානායක වෙත පවරනවා. ඉංජිනේරු නායකත්වය පවරනු ලබන්නේ ශ්‍රී ලංකාවෙන් බිහි වූ දක්ෂ නව නිපැයුම්කරුවෙක් ලෙස නමක් දිනාගත් ඉංජිනේරු A.N.S කුලසිංහට යි.</w:t>
      </w:r>
    </w:p>
    <w:p w:rsidR="00CF64B0" w:rsidRPr="003E58F2" w:rsidRDefault="003E58F2">
      <w:pPr>
        <w:rPr>
          <w:rFonts w:ascii="Nirmala UI" w:hAnsi="Nirmala UI" w:cs="Nirmala UI"/>
        </w:rPr>
      </w:pPr>
      <w:r w:rsidRPr="003E58F2">
        <w:rPr>
          <w:rFonts w:ascii="Nirmala UI" w:hAnsi="Nirmala UI" w:cs="Nirmala UI"/>
        </w:rPr>
        <w:t>පංච මහා ජලාශ සංකල්පය යටතේ ජලාශ පහක් ඉදිකර ඒ ආශ්‍රයෙන් මහවැලියේ අපේක්ෂිත ඵලයන්ගෙන් වැඩි කොටසක් ළඟා කර ගැනීමට හැකි බව රජය විසින් අපේක්ෂා කරනවා. ඒ අනුව පංච මහා ජලාශයන්ගෙන් පළමු ජලාශය ලෙස 1978 අගෝස්තු 14 වන දා මාදුරු ඔය ජලාශයට මුල් ගල තබනවා.</w:t>
      </w:r>
    </w:p>
    <w:p w:rsidR="00CF64B0" w:rsidRPr="003E58F2" w:rsidRDefault="003E58F2">
      <w:pPr>
        <w:rPr>
          <w:rFonts w:ascii="Nirmala UI" w:hAnsi="Nirmala UI" w:cs="Nirmala UI"/>
        </w:rPr>
      </w:pPr>
      <w:r w:rsidRPr="003E58F2">
        <w:rPr>
          <w:rFonts w:ascii="Nirmala UI" w:hAnsi="Nirmala UI" w:cs="Nirmala UI"/>
        </w:rPr>
        <w:t xml:space="preserve">මාදුරු ඔය ජලාශය සඳහා ශ්‍රී ලංකාවට ආධාර කරන්නේ කැනඩා රජය යි. මාදුරු ඔය හරහා යෝධ වේල්ලක් නිර්මාණය සඳහා කැනඩා ඉංජිනේරුවන් සැරසෙන </w:t>
      </w:r>
      <w:r w:rsidRPr="003E58F2">
        <w:rPr>
          <w:rFonts w:ascii="Nirmala UI" w:hAnsi="Nirmala UI" w:cs="Nirmala UI"/>
        </w:rPr>
        <w:lastRenderedPageBreak/>
        <w:t>අවස්ථාවේ එම ප්‍රදේශයෙන්ම පැරණි රජ දවසේ මාදුරු ඔය හරහා බැඳ තිබූ පැරණි වෑ කන්දක නටබුන් හමුවෙනවා. එය හෙළ වාරි තාක්ෂණයේ විශිෂ්ටතම සාක්ෂ්‍යය ලෙස අදටත් පිළිගැනෙනවා. මාදුරු ඔය නවීන ජලාශය 1983 වසරේ දී විවෘත කරනවා.</w:t>
      </w:r>
    </w:p>
    <w:p w:rsidR="00CF64B0" w:rsidRPr="003E58F2" w:rsidRDefault="003E58F2">
      <w:pPr>
        <w:rPr>
          <w:rFonts w:ascii="Nirmala UI" w:hAnsi="Nirmala UI" w:cs="Nirmala UI"/>
        </w:rPr>
      </w:pPr>
      <w:r w:rsidRPr="003E58F2">
        <w:rPr>
          <w:rFonts w:ascii="Nirmala UI" w:hAnsi="Nirmala UI" w:cs="Nirmala UI"/>
        </w:rPr>
        <w:t>මාදුරු ඔය ජලාශයෙන් අනතුරුව ඉදිවෙන කොත්මලා හා වික්ටෝරියා ජලාශ 1985 වසරේ දී විවෘත වෙනවා. කොත්මලේ ජලාශය සෑදීම සඳහා ස්වීඩන රජය විසින් මෙරටට ආධාර ලබා දෙන අතර වික්ටෝරියා ජලාශය සෑදීමට මහා බ්‍රිතාන්‍ය රජය විසින් ආධාර සපයනවා.</w:t>
      </w:r>
    </w:p>
    <w:p w:rsidR="00CF64B0" w:rsidRPr="003E58F2" w:rsidRDefault="003E58F2">
      <w:pPr>
        <w:rPr>
          <w:rFonts w:ascii="Nirmala UI" w:hAnsi="Nirmala UI" w:cs="Nirmala UI"/>
        </w:rPr>
      </w:pPr>
      <w:r w:rsidRPr="003E58F2">
        <w:rPr>
          <w:rFonts w:ascii="Nirmala UI" w:hAnsi="Nirmala UI" w:cs="Nirmala UI"/>
        </w:rPr>
        <w:t>මෙම ජලාශවල වැඩකටයුතු සොයා බැලීමට එවකට මහා බ්‍රිතාන්‍ය අගමැතිනිය වන මාග්‍රට් තැචර්, ස්වීඩන් අගමැති ඕලා උල්ස්ටන් හා එවකට ඉන්දියානු අගමැති මොරාජි දේසායි ද ශ්‍රී ලංකාවට පැමිණෙනවා.</w:t>
      </w:r>
    </w:p>
    <w:p w:rsidR="00CF64B0" w:rsidRPr="003E58F2" w:rsidRDefault="003E58F2">
      <w:pPr>
        <w:rPr>
          <w:rFonts w:ascii="Nirmala UI" w:hAnsi="Nirmala UI" w:cs="Nirmala UI"/>
        </w:rPr>
      </w:pPr>
      <w:r w:rsidRPr="003E58F2">
        <w:rPr>
          <w:rFonts w:ascii="Nirmala UI" w:hAnsi="Nirmala UI" w:cs="Nirmala UI"/>
        </w:rPr>
        <w:t>මාදුරු ඔය ජලාශය, මාදුරු ඔය මුහුදට වැටෙන ස්ථානයට සැතපුම් 48ක් ඉහළ දී වේල්ලක් ඉදිකර නිර්මාණය කරන අතර, තෙල්දෙණිය නගරයට නුදුරු මහවැලි ගඟේ වික්ටෝරියා ඇල්ලයැ යි ප්‍රසිද්ධ ස්ථානය අසල ගඟ හරහා වේල්ලක් බැදීමෙන් වික්ටෝරියා ජලාශය නිර්මාණය වෙනවා. කොත්මලා ඔය දෙපස පිහිටි කඩදොර කන්ද හා තිස්පනේ කන්ද යා කිරීමෙන් කොත්මලා ජලාශය නිර්මාණය වෙනවා.</w:t>
      </w:r>
    </w:p>
    <w:p w:rsidR="00CF64B0" w:rsidRPr="003E58F2" w:rsidRDefault="003E58F2">
      <w:pPr>
        <w:rPr>
          <w:rFonts w:ascii="Nirmala UI" w:hAnsi="Nirmala UI" w:cs="Nirmala UI"/>
        </w:rPr>
      </w:pPr>
      <w:r w:rsidRPr="003E58F2">
        <w:rPr>
          <w:rFonts w:ascii="Nirmala UI" w:hAnsi="Nirmala UI" w:cs="Nirmala UI"/>
        </w:rPr>
        <w:t>මහවැලි ගඟේ වික්ටෝරියා ජලාශයට සැතපුම් 13ක් පහළින් හා මිනිපේ අමුණට සැතපුම් 4ක් ගඟ ඉස්මත්තෙන් රන්දෙනිගල ජලාශය ඉදිකර අවසන් වෙන්නේ 1988 වසරේ දී යි. ඒ සඳහා මෙරටට ආධාර කරන්නේ බටහිර ජර්මානු රජය යි.</w:t>
      </w:r>
    </w:p>
    <w:p w:rsidR="00CF64B0" w:rsidRPr="003E58F2" w:rsidRDefault="003E58F2">
      <w:pPr>
        <w:rPr>
          <w:rFonts w:ascii="Nirmala UI" w:hAnsi="Nirmala UI" w:cs="Nirmala UI"/>
        </w:rPr>
      </w:pPr>
      <w:r w:rsidRPr="003E58F2">
        <w:rPr>
          <w:rFonts w:ascii="Nirmala UI" w:hAnsi="Nirmala UI" w:cs="Nirmala UI"/>
        </w:rPr>
        <w:t xml:space="preserve">නමුත් පංච මහා ජලාශයන්ට යෝජිත අවසාන ජලාශය වන මොරගහකන්ද ජලාශය නිර්මාණය කිරීමට එවකට ආණ්ඩුවට හැකියාව ලැබෙන්නේ නෑ. එය නොයෙකුත් දේශපාලන අර්බුද, ආර්ථික හා තාක්ෂණික දුබලතා හේතුවෙන් දිනෙන් දින කල් යනවා. </w:t>
      </w:r>
    </w:p>
    <w:p w:rsidR="00CF64B0" w:rsidRPr="003E58F2" w:rsidRDefault="003E58F2">
      <w:pPr>
        <w:rPr>
          <w:rFonts w:ascii="Nirmala UI" w:hAnsi="Nirmala UI" w:cs="Nirmala UI"/>
        </w:rPr>
      </w:pPr>
      <w:r w:rsidRPr="003E58F2">
        <w:rPr>
          <w:rFonts w:ascii="Nirmala UI" w:hAnsi="Nirmala UI" w:cs="Nirmala UI"/>
        </w:rPr>
        <w:t>කෙසේ හෝ 2007 මහින්ද රාජපක්ෂ ජනාධිපතිවරයාගේ ආණ්ඩු සමයේ දී ආරම්භ කළ මොරගහකන්ද ජලාශ ව්‍යාපෘතිය වත්මන් ජනපති මෛත්‍රිපාල සිරිසේන ජනාධිපතිවරයාගේ ප්‍රධානත්වයෙන් 2018 වසරේ ජනවාරි මාසයේ දී විවෘත කරනු ලබනවා. වාරිමාර්ග, විදුලි උත්පාදනය මෙන්ම මිරිදිය මත්ස්‍ය කර්මාන්තය නගා සිටුවීමට ද මේ ඔස්සේ බලාපොරොත්තු වෙනවා.</w:t>
      </w:r>
    </w:p>
    <w:p w:rsidR="00CF64B0" w:rsidRPr="003E58F2" w:rsidRDefault="003E58F2">
      <w:pPr>
        <w:rPr>
          <w:rFonts w:ascii="Nirmala UI" w:hAnsi="Nirmala UI" w:cs="Nirmala UI"/>
        </w:rPr>
      </w:pPr>
      <w:r w:rsidRPr="003E58F2">
        <w:rPr>
          <w:rFonts w:ascii="Nirmala UI" w:hAnsi="Nirmala UI" w:cs="Nirmala UI"/>
        </w:rPr>
        <w:t>මේ ආකාරයට පංච මහා ජලාශ ඉදිකර අවසන් වී තිබෙනවා. වර්තමානය සලකා බැලීමේ දී  ජාතික විදුලිබල පද්ධතියට දක්වනු ලබන දායකත්වය හා වගාවට සපයන දියවර අතින් ජාතික ආර්ථිකයට මෙම ජලාශ මඟින් ඉතා වැදගත් දායකත්වයක් දක්වනු ලබනවා.</w:t>
      </w:r>
    </w:p>
    <w:p w:rsidR="00CF64B0" w:rsidRPr="003E58F2" w:rsidRDefault="003E58F2">
      <w:pPr>
        <w:rPr>
          <w:rFonts w:ascii="Nirmala UI" w:hAnsi="Nirmala UI" w:cs="Nirmala UI"/>
        </w:rPr>
      </w:pPr>
      <w:r w:rsidRPr="003E58F2">
        <w:rPr>
          <w:rFonts w:ascii="Nirmala UI" w:hAnsi="Nirmala UI" w:cs="Nirmala UI"/>
        </w:rPr>
        <w:lastRenderedPageBreak/>
        <w:t>නමුත් මහවැලි ව්‍යාපෘතියට එල්ල වී තිබෙන ප්‍රධානම චෝදනාව වන්නේ පරිසර පිළිබඳව නියමිත ශක්‍යතා අධ්‍යනය නිසිපරිදි නොකර ඇති බව යි. ඒ හේතුවෙන් විවිධ පාරසරික අර්බුද නිර්මාණය වී ඇති බවත් පරිසර සංවිධාන චෝදනා කරනවා.</w:t>
      </w:r>
    </w:p>
    <w:p w:rsidR="00CF64B0" w:rsidRPr="003E58F2" w:rsidRDefault="003E58F2">
      <w:pPr>
        <w:rPr>
          <w:rFonts w:ascii="Nirmala UI" w:hAnsi="Nirmala UI" w:cs="Nirmala UI"/>
        </w:rPr>
      </w:pPr>
      <w:r w:rsidRPr="003E58F2">
        <w:rPr>
          <w:rFonts w:ascii="Nirmala UI" w:hAnsi="Nirmala UI" w:cs="Nirmala UI"/>
        </w:rPr>
        <w:t xml:space="preserve">1939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දී</w:t>
      </w:r>
      <w:proofErr w:type="spellEnd"/>
      <w:r w:rsidRPr="003E58F2">
        <w:rPr>
          <w:rFonts w:ascii="Nirmala UI" w:hAnsi="Nirmala UI" w:cs="Nirmala UI"/>
        </w:rPr>
        <w:t xml:space="preserve"> </w:t>
      </w:r>
      <w:proofErr w:type="spellStart"/>
      <w:r w:rsidRPr="003E58F2">
        <w:rPr>
          <w:rFonts w:ascii="Nirmala UI" w:hAnsi="Nirmala UI" w:cs="Nirmala UI"/>
        </w:rPr>
        <w:t>ජර්මනිය</w:t>
      </w:r>
      <w:proofErr w:type="spellEnd"/>
      <w:r w:rsidRPr="003E58F2">
        <w:rPr>
          <w:rFonts w:ascii="Nirmala UI" w:hAnsi="Nirmala UI" w:cs="Nirmala UI"/>
        </w:rPr>
        <w:t xml:space="preserve"> විසින් පෝලන්තය ආක්‍රමණය කිරීමත් සමග ඇරඹි දෙවන ලෝක යුද්ධය අවසන් වන්නේ 1945 වසරේ අගෝස්තු මාසයේ ජපානයේ හිරෝෂිමා හා නාගසාකි නගරවලට බෝම්බ හෙලීමෙන්. අවසානයේ දී දෙවන ලෝක යුද්ධය ආරම්භ කිරීමට මුල් වූ නට්සි ජර්මන් නායක ඇඩොල්ෆ් හිට්ලර් දිවි නසාගන්නා අතර, ජපානය ඇතුළු එම පාර්ශවයේ අනෙකුත් රටවල් කොන්දේසි විරහිතව මිත්‍ර ජාතීන්ට යටත් වෙනවා.</w:t>
      </w:r>
    </w:p>
    <w:p w:rsidR="00CF64B0" w:rsidRPr="003E58F2" w:rsidRDefault="003E58F2">
      <w:pPr>
        <w:rPr>
          <w:rFonts w:ascii="Nirmala UI" w:hAnsi="Nirmala UI" w:cs="Nirmala UI"/>
        </w:rPr>
      </w:pPr>
      <w:r w:rsidRPr="003E58F2">
        <w:rPr>
          <w:rFonts w:ascii="Nirmala UI" w:hAnsi="Nirmala UI" w:cs="Nirmala UI"/>
        </w:rPr>
        <w:t>දෙවන ලෝක යුද්ධය අවසන් වන විට යුදෙව්වන් මිලියන 6ක් පමණ ඝාතනය වී තිබූ අතර වෙනත් ජාතීන්ට අයත් යුධ භටයන් මෙන්ම සිවිල් වැසියන් ද විශාල ප්‍රමාණයක් මරණයට පත්වෙනවා. ඊට අමතරව යුද්ධය හේතුවෙන් නිර්මාණය වූ ආර්ථික හා සාමාජයීය ප්‍රශ්න ද අති ප්‍රබල වුණා. දෙවන ලෝක යුද්ධය අවසන් වන විට යුරෝපය මෙන්ම ආසියාව ද ආර්ථිකය අතින් දරුණු ආගාධයකට වැටී තිබෙනවා.</w:t>
      </w:r>
    </w:p>
    <w:p w:rsidR="00CF64B0" w:rsidRPr="003E58F2" w:rsidRDefault="003E58F2">
      <w:pPr>
        <w:rPr>
          <w:rFonts w:ascii="Nirmala UI" w:hAnsi="Nirmala UI" w:cs="Nirmala UI"/>
        </w:rPr>
      </w:pPr>
      <w:r w:rsidRPr="003E58F2">
        <w:rPr>
          <w:rFonts w:ascii="Nirmala UI" w:hAnsi="Nirmala UI" w:cs="Nirmala UI"/>
        </w:rPr>
        <w:t>යුද කාල සීමාව තුළ ඉතාමත් ප්‍රසිද්ධියට පත් වූ එම සමයේ වැදගත්යැ යි සැලකෙන ඡායාරූප කිහිපයක විස්තර මේ ලිපිය ඔස්සේ ඉදිරිපත් කරනවා. එම පින්තූර දෙවන ලෝක යුද්ධයේ විවිධ සිදුවීම් හා සම්බන්ධිත ඒවා යි.</w:t>
      </w:r>
    </w:p>
    <w:p w:rsidR="00CF64B0" w:rsidRPr="003E58F2" w:rsidRDefault="003E58F2">
      <w:pPr>
        <w:rPr>
          <w:rFonts w:ascii="Nirmala UI" w:hAnsi="Nirmala UI" w:cs="Nirmala UI"/>
        </w:rPr>
      </w:pPr>
      <w:r w:rsidRPr="003E58F2">
        <w:rPr>
          <w:rFonts w:ascii="Nirmala UI" w:hAnsi="Nirmala UI" w:cs="Nirmala UI"/>
        </w:rPr>
        <w:t>1945 වසරේ ජනවාරි 27 වන දා සෝවියට් රතු හමුදාව, එවකට නට්සින්ගේ විශාලම වධ කඳවුර වන අවුෂ්විට්ස් අල්ලා ගන්නවා. නාසීන් විසින් යුදෙව්වන් විශාල ප්‍රමාණයක් මෙම වධ කඳවුරේ සිර කෙරී තිබෙනවා. ඊට අමතරව සමලිංගිකයන්, වාමාංශිකයන්, හා නාසින්ගේ දේශපාලන අරමුණට පටහැනිව කටයුතු කළ පිරිස් ද මෙහි රදවා තැබුණා.</w:t>
      </w:r>
    </w:p>
    <w:p w:rsidR="00CF64B0" w:rsidRPr="003E58F2" w:rsidRDefault="003E58F2">
      <w:pPr>
        <w:rPr>
          <w:rFonts w:ascii="Nirmala UI" w:hAnsi="Nirmala UI" w:cs="Nirmala UI"/>
        </w:rPr>
      </w:pPr>
      <w:r w:rsidRPr="003E58F2">
        <w:rPr>
          <w:rFonts w:ascii="Nirmala UI" w:hAnsi="Nirmala UI" w:cs="Nirmala UI"/>
        </w:rPr>
        <w:t>රතු හමුදාව මේ ප්‍රදේශයට ළඟා වීමට ප්‍රථම, ඉහළ නට්සි අණදීම යටතේ මෙහි සිටි සිරකරුවන් විශාල ප්‍රමාණයක් ඝාතනය කෙරෙන අතර තවත් 60 000ක් පමණ නට්සින් විසින් මහා පාගමනකින් ජර්මනියට රැගෙන යනවා. අධික කුසගින්න, වසංගතවලට ගොදුරු වීම, ශීතල හා විඩාව හේතුවෙන් ඉන් විශාල ප්‍රමාණයක් අතරමඟ දී මරණයට පත්වෙනවා.</w:t>
      </w:r>
    </w:p>
    <w:p w:rsidR="00CF64B0" w:rsidRPr="003E58F2" w:rsidRDefault="003E58F2">
      <w:pPr>
        <w:rPr>
          <w:rFonts w:ascii="Nirmala UI" w:hAnsi="Nirmala UI" w:cs="Nirmala UI"/>
        </w:rPr>
      </w:pPr>
      <w:r w:rsidRPr="003E58F2">
        <w:rPr>
          <w:rFonts w:ascii="Nirmala UI" w:hAnsi="Nirmala UI" w:cs="Nirmala UI"/>
        </w:rPr>
        <w:t>ජනවාරි 27 වන දා මෙම ප්‍රදේශයට ඇතුළු වූ සෝවියට් හමුදාව මෙහි ඉතිරිව සිටි සිරකරුවන් 7000ක ප්‍රමාණයෙන් කොටසක් බේරා ගන්නවා. අනික් පිරිස වැළඳී තිබූ රෝග සහ කුසගින්න නිසා මරණයට ගොදුරු වෙනවා.</w:t>
      </w:r>
    </w:p>
    <w:p w:rsidR="00CF64B0" w:rsidRPr="003E58F2" w:rsidRDefault="003E58F2">
      <w:pPr>
        <w:rPr>
          <w:rFonts w:ascii="Nirmala UI" w:hAnsi="Nirmala UI" w:cs="Nirmala UI"/>
        </w:rPr>
      </w:pPr>
      <w:r w:rsidRPr="003E58F2">
        <w:rPr>
          <w:rFonts w:ascii="Nirmala UI" w:hAnsi="Nirmala UI" w:cs="Nirmala UI"/>
        </w:rPr>
        <w:t xml:space="preserve">ඉහත පින්තූරයේ සිටින්නේ රතු හමුදා 322 වන රයිෆල් ඩිවිෂණයේ වෛද්‍යවරයකුගේ කර මතින් පියමන් කරන, බේරාගත් යුදෙව් සිරකරුවෙක්. කඳවුරු සංකීර්ණයට පිවිසෙන තැන දී මෙම ඡායාරූපය ගෙන ඇති අතර එම පිවිසුමේ “වැඩ කිරීමෙන් නිදහස ලැබේ” ලෙස සඳහන් කර තිබෙනවා. අද වන විට මෙම කඳවුර </w:t>
      </w:r>
      <w:r w:rsidRPr="003E58F2">
        <w:rPr>
          <w:rFonts w:ascii="Nirmala UI" w:hAnsi="Nirmala UI" w:cs="Nirmala UI"/>
        </w:rPr>
        <w:lastRenderedPageBreak/>
        <w:t>කෞතුකාගාරයක් මෙන්ම ලෝක උරුමයක් ලෙස ද නම් කර තිබෙනවා. වර්තමානයේ අවුෂ්විට්ස් පෝලන්තයට අයත් ප්‍රදේශයක පිහිටා තිබෙනවා</w:t>
      </w:r>
    </w:p>
    <w:p w:rsidR="00CF64B0" w:rsidRPr="003E58F2" w:rsidRDefault="003E58F2">
      <w:pPr>
        <w:rPr>
          <w:rFonts w:ascii="Nirmala UI" w:hAnsi="Nirmala UI" w:cs="Nirmala UI"/>
        </w:rPr>
      </w:pPr>
      <w:r w:rsidRPr="003E58F2">
        <w:rPr>
          <w:rFonts w:ascii="Nirmala UI" w:hAnsi="Nirmala UI" w:cs="Nirmala UI"/>
        </w:rPr>
        <w:t>මේ සිදුවීම ඡායාරූපයට නංවන ලද්දේ ඇමෙරිකානු ඡායාරූප ශිල්පී ජෝ රොසෙන්තාල් විසින්. මේ ඡායාරූපය හේතුවෙන් ඔහුට පුලිස්ටර් සම්මානය ද හිමිවෙනවා. මෙය දෙවන ලෝක යුද්ධ කාල සිමාවේ දී ලබාගත් ඉතා වැදගත් ඡායාරූපයක්. එය සංස්කරණයන් ගණනාවකට ලක්වෙන අතරම පිටපත් විශාල ප්‍රමාණයක් ද මුද්‍රණය වෙනවා.</w:t>
      </w:r>
    </w:p>
    <w:p w:rsidR="00CF64B0" w:rsidRPr="003E58F2" w:rsidRDefault="003E58F2">
      <w:pPr>
        <w:rPr>
          <w:rFonts w:ascii="Nirmala UI" w:hAnsi="Nirmala UI" w:cs="Nirmala UI"/>
        </w:rPr>
      </w:pPr>
      <w:r w:rsidRPr="003E58F2">
        <w:rPr>
          <w:rFonts w:ascii="Nirmala UI" w:hAnsi="Nirmala UI" w:cs="Nirmala UI"/>
        </w:rPr>
        <w:t>දෙවන ලෝක යුද්ධයේ දී සංග්‍රාමික වශයෙන් වැදගත් වූ ස්ථානයක් ජපානයට ආසන්නව පිහිටා තිබූ ඉවෝ ජිමා දූපත. එහි බලය අල්ලා ගැනීම සඳහා ජපන් හමුදාව හා ඇමෙරිකා එක්සත් ජනපද මැරීන් බලකාය අතර පැවති සටනින් ජයග්‍රහණය කළේ එක්සත් ජනපදය යි. ඇමෙරිකානු මැරීන් භටයන් 6 දෙනෙකු එහි ඔවුන්ගේ ජාතික ධජය ඔසවන අවස්ථාව මෙම ඡායාරූපයේ නිරූපනය වෙනවා.</w:t>
      </w:r>
    </w:p>
    <w:p w:rsidR="00CF64B0" w:rsidRPr="003E58F2" w:rsidRDefault="003E58F2">
      <w:pPr>
        <w:rPr>
          <w:rFonts w:ascii="Nirmala UI" w:hAnsi="Nirmala UI" w:cs="Nirmala UI"/>
        </w:rPr>
      </w:pPr>
      <w:r w:rsidRPr="003E58F2">
        <w:rPr>
          <w:rFonts w:ascii="Nirmala UI" w:hAnsi="Nirmala UI" w:cs="Nirmala UI"/>
        </w:rPr>
        <w:t>ඉවෝ ජිමා දූපතේ ඇමෙරිකානු කොඩිය සිටුවීමේ ඡායාරූපය මුළු ලොවේම අවධානය දිනාගත් අතර සෝවියට් දේශයට ද සටන තුළ එවැනි ඡායාරූපයක් ගැනීමේ අවශ්‍යතාවය මතු වෙනවා. දෙවන ලෝක යුද්ධය අවසාන සමයේ ජර්මනිය සම්පූර්ණයෙන්ම පරාජයට පත්කරන බර්ලින් සටනේ දී ඊට අවස්ථාවක් උදා වෙනවා.</w:t>
      </w:r>
    </w:p>
    <w:p w:rsidR="00CF64B0" w:rsidRPr="003E58F2" w:rsidRDefault="003E58F2">
      <w:pPr>
        <w:rPr>
          <w:rFonts w:ascii="Nirmala UI" w:hAnsi="Nirmala UI" w:cs="Nirmala UI"/>
        </w:rPr>
      </w:pPr>
      <w:r w:rsidRPr="003E58F2">
        <w:rPr>
          <w:rFonts w:ascii="Nirmala UI" w:hAnsi="Nirmala UI" w:cs="Nirmala UI"/>
        </w:rPr>
        <w:t>1945 වසරේ අප්‍රේල් මාසයේ දී මෙම ඡායාරූපය ගත් අතර රතු හමුදා සොල්දාදුවන් දෙදෙනක් ජර්මානු පාර්ලිමේන්තුව වන රයික්ස්ටාග් ගොඩනැගිල්ලේ සිය ධජය ඔසවන ආකාරයක් මෙහි දැක්වෙනවා. කෙසේ නමුත් මෙම ඡායාරූපය ඉතා සැලසුම් සහගතව ලබාගත් බවත්, ලබා ගත් පසු විවිධ ආකාරයේ සංස්කරණවලට ලක් කර ඇති බවත් සඳහන් වෙනවා.</w:t>
      </w:r>
    </w:p>
    <w:p w:rsidR="00CF64B0" w:rsidRPr="003E58F2" w:rsidRDefault="003E58F2">
      <w:pPr>
        <w:rPr>
          <w:rFonts w:ascii="Nirmala UI" w:hAnsi="Nirmala UI" w:cs="Nirmala UI"/>
        </w:rPr>
      </w:pPr>
      <w:r w:rsidRPr="003E58F2">
        <w:rPr>
          <w:rFonts w:ascii="Nirmala UI" w:hAnsi="Nirmala UI" w:cs="Nirmala UI"/>
        </w:rPr>
        <w:t>මෙය දෙවන ලෝක යුද්ධයේ අතිශය තීරණාත්මක යුද්ධයක් ලෙස සැලකෙන බටහිර පෙරමුණේ ප්‍රධානම සටන වන නොර්මැන්ඩි ගොඩ බැසීමේ දී ලබාගත් ඡායාරූපයක්. මෙම ඡායාරූපය හඳුන්වන ලද්දේ “කුලී රථවල නැග අපායට යාමක්” ලෙස යි.</w:t>
      </w:r>
    </w:p>
    <w:p w:rsidR="00CF64B0" w:rsidRPr="003E58F2" w:rsidRDefault="003E58F2">
      <w:pPr>
        <w:rPr>
          <w:rFonts w:ascii="Nirmala UI" w:hAnsi="Nirmala UI" w:cs="Nirmala UI"/>
        </w:rPr>
      </w:pPr>
      <w:r w:rsidRPr="003E58F2">
        <w:rPr>
          <w:rFonts w:ascii="Nirmala UI" w:hAnsi="Nirmala UI" w:cs="Nirmala UI"/>
        </w:rPr>
        <w:t>1944 වසරේ දී ජූනි 6 වන දා ඇමෙරිකානු, බ්‍රිතාන්‍ය හා කැනඩා භටයන් ප්‍රංශයේ නොර්මැන්ඩි වෙරළ ආක්‍රමණය කරනවා. එම ආක්‍රමණය ප්‍රධාන කරගනිමින් ඔවුන් යුරෝපය ඔස්සේ ජර්මනිය තෙක් ජයග්‍රාහිව ඉදිරියට ඇදෙනවා.</w:t>
      </w:r>
    </w:p>
    <w:p w:rsidR="00CF64B0" w:rsidRPr="003E58F2" w:rsidRDefault="003E58F2">
      <w:pPr>
        <w:rPr>
          <w:rFonts w:ascii="Nirmala UI" w:hAnsi="Nirmala UI" w:cs="Nirmala UI"/>
        </w:rPr>
      </w:pPr>
      <w:r w:rsidRPr="003E58F2">
        <w:rPr>
          <w:rFonts w:ascii="Nirmala UI" w:hAnsi="Nirmala UI" w:cs="Nirmala UI"/>
        </w:rPr>
        <w:t>නොර්මැන්ඩි ආක්‍රමණය ජයග්‍රහණය කළත් ඇමෙරිකානු හමුදාවට අතිශය බරපතල හානි ගෙන ආ බැවින් මරණයට පිය නැගීමක් ලෙස මෙම ඡායාරූපය නම් කර තිබෙනවා.</w:t>
      </w:r>
    </w:p>
    <w:p w:rsidR="00CF64B0" w:rsidRPr="003E58F2" w:rsidRDefault="003E58F2">
      <w:pPr>
        <w:rPr>
          <w:rFonts w:ascii="Nirmala UI" w:hAnsi="Nirmala UI" w:cs="Nirmala UI"/>
        </w:rPr>
      </w:pPr>
      <w:r w:rsidRPr="003E58F2">
        <w:rPr>
          <w:rFonts w:ascii="Nirmala UI" w:hAnsi="Nirmala UI" w:cs="Nirmala UI"/>
        </w:rPr>
        <w:t xml:space="preserve">දෙවන ලෝක යුද්ධය ආරම්භයේ දී ඇමෙරිකා එක්සත් ජනපදය මිත්‍ර හෝ අක්ෂ පාර්ශවයට අයත් වුණේ නෑ. නමුත් ජපන් ගුවන් හමුදාව විසින් 1941 වසරේ </w:t>
      </w:r>
      <w:r w:rsidRPr="003E58F2">
        <w:rPr>
          <w:rFonts w:ascii="Nirmala UI" w:hAnsi="Nirmala UI" w:cs="Nirmala UI"/>
        </w:rPr>
        <w:lastRenderedPageBreak/>
        <w:t>දෙසැම්බර් 7 වන දා ඇමෙරිකානු නාවික හමුදාවට අයත් පර්ල් වරායට ගුවනින් බෝම්බ හෙළීම හේතුවෙන් ඇමෙරිකාව ද සටනට අවතීරණය වෙනවා.</w:t>
      </w:r>
    </w:p>
    <w:p w:rsidR="00CF64B0" w:rsidRPr="003E58F2" w:rsidRDefault="003E58F2">
      <w:pPr>
        <w:rPr>
          <w:rFonts w:ascii="Nirmala UI" w:hAnsi="Nirmala UI" w:cs="Nirmala UI"/>
        </w:rPr>
      </w:pPr>
      <w:r w:rsidRPr="003E58F2">
        <w:rPr>
          <w:rFonts w:ascii="Nirmala UI" w:hAnsi="Nirmala UI" w:cs="Nirmala UI"/>
        </w:rPr>
        <w:t>මෙම ඡායාරූපයෙන් පර්ල් වරායට බෝම්බ හෙළීම හේතුවෙන් පළාතම කළු දුමෙන් වැසීගිය ආකාරය නිරුපණය වෙනවා. මෙම ප්‍රහාරය හේතුවෙන් ඇමෙරිකානු විශාල යුධ යාත්‍රා ඇතුළු නාවික යාත්‍රා 20ක් හා ගුවන් යානා 300කට වඩා විනාශ වෙනවා. ඇමෙරිකානු හමුදා භටයන් 2400කට වඩා වැඩි පිරිසක් මරණයට පත්වෙනවා.</w:t>
      </w:r>
    </w:p>
    <w:p w:rsidR="00CF64B0" w:rsidRPr="003E58F2" w:rsidRDefault="003E58F2">
      <w:pPr>
        <w:rPr>
          <w:rFonts w:ascii="Nirmala UI" w:hAnsi="Nirmala UI" w:cs="Nirmala UI"/>
        </w:rPr>
      </w:pPr>
      <w:r w:rsidRPr="003E58F2">
        <w:rPr>
          <w:rFonts w:ascii="Nirmala UI" w:hAnsi="Nirmala UI" w:cs="Nirmala UI"/>
        </w:rPr>
        <w:t>කවරය - අක්ෂ පාර්ශවය නියෝජනය කළ ජර්මානු ආඥාදායක හිට්ලර් හා ඉතාලියේ ආඥාදායක මුසලිනි (The Britannica)</w:t>
      </w:r>
    </w:p>
    <w:p w:rsidR="00CF64B0" w:rsidRPr="003E58F2" w:rsidRDefault="003E58F2">
      <w:pPr>
        <w:rPr>
          <w:rFonts w:ascii="Nirmala UI" w:hAnsi="Nirmala UI" w:cs="Nirmala UI"/>
        </w:rPr>
      </w:pPr>
      <w:r w:rsidRPr="003E58F2">
        <w:rPr>
          <w:rFonts w:ascii="Nirmala UI" w:hAnsi="Nirmala UI" w:cs="Nirmala UI"/>
        </w:rPr>
        <w:t>ශ්‍රී ලංකාවෙන් විදේශිකයෙකුට හිමිවෙන ඉහළම සම්මානය වන ශ්‍රී ලංකා රත්න සම්මානය දිනා ගැනීමට ජපන් නියෝජිත යෂුෂි ආකාශි පසුගිය දා සමත් වෙනවා.</w:t>
      </w:r>
    </w:p>
    <w:p w:rsidR="00CF64B0" w:rsidRPr="003E58F2" w:rsidRDefault="003E58F2">
      <w:pPr>
        <w:rPr>
          <w:rFonts w:ascii="Nirmala UI" w:hAnsi="Nirmala UI" w:cs="Nirmala UI"/>
        </w:rPr>
      </w:pPr>
      <w:r w:rsidRPr="003E58F2">
        <w:rPr>
          <w:rFonts w:ascii="Nirmala UI" w:hAnsi="Nirmala UI" w:cs="Nirmala UI"/>
        </w:rPr>
        <w:t xml:space="preserve">පාකිස්ථානය අතීතයේ සිටම හමුදා කුමන්ත්‍රණවලට නමගිය රටක් ලෙස හැදින්විය හැකියි. 1947 වසරේ දී පාකිස්ථානය නම් රටක් අලුතෙන් නිර්මාණය වන අතර එහි පාලන බලය ලබා ගන්නේ මොහොමඩ් අලි ජින්නාගේ සමීප සගයෙක් වෙන  අලි ඛාන් ය. ප්‍රජාතන්ත්‍රවාදී ප්‍රවාහයක් සඳහා පාකිස්ථානය අවතීර්ණය වන්නේ ඊටත් බොහෝ කාලයකට පසුවයි. </w:t>
      </w:r>
    </w:p>
    <w:p w:rsidR="00CF64B0" w:rsidRPr="003E58F2" w:rsidRDefault="003E58F2">
      <w:pPr>
        <w:rPr>
          <w:rFonts w:ascii="Nirmala UI" w:hAnsi="Nirmala UI" w:cs="Nirmala UI"/>
        </w:rPr>
      </w:pPr>
      <w:r w:rsidRPr="003E58F2">
        <w:rPr>
          <w:rFonts w:ascii="Nirmala UI" w:hAnsi="Nirmala UI" w:cs="Nirmala UI"/>
        </w:rPr>
        <w:t>ප්‍රජාතන්ත්‍රවාදී පාලනයකට අවතීර්ණය වූවත් පාකිස්ථානය වරින් වර හමුදා කුමන්ත්‍රණ රැසකට මුහුණ දෙනවා. පාකිස්ථාන පාලකයා පාකිස්ථානු හමුදාවට හිතවත් බවක් නොදක්වන විට එරට ආණ්ඩුව පෙරළා දැමීමට පාකිස්ථාන හමුදා කිහිපවරක්ම කටයුතු කර තිබෙනවා. ජනරාල් සියා උල්හක් විසින් සුල්ෆිකාර් අලිභූතෝ බලයෙන් පහකර රාජ්‍ය බලය අත්කර ගැනීම, හමුදාපති පර්වේස් මුෂාරෆ් විසින් නවාස් ෂෙරිෆ් අගමැතිවරයා පළවා හැර ආණ්ඩු බලය ලබා ගැනීම එවැනි හමුදා කුමන්ත්‍රණ අතර ප්‍රධාන ඒවා ලෙස සඳහන් කළ හැකියි.</w:t>
      </w:r>
    </w:p>
    <w:p w:rsidR="00CF64B0" w:rsidRPr="003E58F2" w:rsidRDefault="003E58F2">
      <w:pPr>
        <w:rPr>
          <w:rFonts w:ascii="Nirmala UI" w:hAnsi="Nirmala UI" w:cs="Nirmala UI"/>
        </w:rPr>
      </w:pPr>
      <w:r w:rsidRPr="003E58F2">
        <w:rPr>
          <w:rFonts w:ascii="Nirmala UI" w:hAnsi="Nirmala UI" w:cs="Nirmala UI"/>
        </w:rPr>
        <w:t>ජෙනරාල් සියා උල් හක් විසින් සුල්ෆිකාර් අලිභූතෝ බලයෙන් පහකර රාජ්‍ය බලය අත්කර ගැනීම හා පසුව පැවැත්වූ නඩු විභාගයකින් පසුව සුල්ෆිකාර් අලිභූතෝව එල්ලා මරා දැමීම පිළිබඳව යි මේ ලිපියට තේමා වෙන්නේ.</w:t>
      </w:r>
    </w:p>
    <w:p w:rsidR="00CF64B0" w:rsidRPr="003E58F2" w:rsidRDefault="003E58F2">
      <w:pPr>
        <w:rPr>
          <w:rFonts w:ascii="Nirmala UI" w:hAnsi="Nirmala UI" w:cs="Nirmala UI"/>
        </w:rPr>
      </w:pPr>
      <w:r w:rsidRPr="003E58F2">
        <w:rPr>
          <w:rFonts w:ascii="Nirmala UI" w:hAnsi="Nirmala UI" w:cs="Nirmala UI"/>
        </w:rPr>
        <w:t>ජෙනරාල් අයුබ්ඛාන් යටතේ දේශපාලනයට අත්පොත් තබන සුල්ෆිකාර් 1958 වසරේ දී එරට කැබිනට් මණ්ඩලයට එකතු වෙනවා. 1963 වසරේ දී විදේශ ඇමැතිවරයා ලෙස පත් වෙන අතර 1967 දී ඉන් ඉවත්ව නව පක්ෂයක් පිහිටුවා ගන්නවා. ඒ  Pakistan Peoples Party හෙවත් පාකිස්ථානු මහජන පක්‍ෂය යි.</w:t>
      </w:r>
    </w:p>
    <w:p w:rsidR="00CF64B0" w:rsidRPr="003E58F2" w:rsidRDefault="003E58F2">
      <w:pPr>
        <w:rPr>
          <w:rFonts w:ascii="Nirmala UI" w:hAnsi="Nirmala UI" w:cs="Nirmala UI"/>
        </w:rPr>
      </w:pPr>
      <w:r w:rsidRPr="003E58F2">
        <w:rPr>
          <w:rFonts w:ascii="Nirmala UI" w:hAnsi="Nirmala UI" w:cs="Nirmala UI"/>
        </w:rPr>
        <w:t xml:space="preserve">1971 දී පාකිස්ථාන මහා මැතිවරණයෙන් වැඩි ආසන ගණනක් දිනාගන්නේ නැගෙනහිර පාකිස්ථානයේ අවාමි ලීගය යි. බටහිර පාකිස්ථානයේ වැඩි බලය සුල්ෆිකාර් අලි භූතෝගේ පක්ෂයට ලැබෙනවා. නැගෙනහිර පාකිස්ථානයේ අවාමි ලීගයට බටහිර පාකිස්ථානය කැමැත්තක් දක්වන්නේ නෑ. එහිදී බලය පැවරීම </w:t>
      </w:r>
      <w:r w:rsidRPr="003E58F2">
        <w:rPr>
          <w:rFonts w:ascii="Nirmala UI" w:hAnsi="Nirmala UI" w:cs="Nirmala UI"/>
        </w:rPr>
        <w:lastRenderedPageBreak/>
        <w:t>පිළිබඳව විශාල අර්බුදයක් නිර්මාණය වෙන අතර එහි ප්‍රතිඵලයක් වශයෙන් පාකිස්ථානයේ සිවිල් යුද්ධයක් ඇතිවෙනවා. පසුව මෙම අර්බුදය ඉන්දු-පාකිස්ථාන යුද්ධයක් බවට පත් වෙනවා. ඉන්දියාවේ හමුදාමය මැදිහත්වීම මත නැගෙනහිර පාකිස්ථානය, බංගලාදේශය නමින් ස්වාධීන රාජ්‍යක් බවට පත් වීම බටහිර පාකිස්ථානයට පිළිගැනීමට සිදුවෙනවා.</w:t>
      </w:r>
    </w:p>
    <w:p w:rsidR="00CF64B0" w:rsidRPr="003E58F2" w:rsidRDefault="003E58F2">
      <w:pPr>
        <w:rPr>
          <w:rFonts w:ascii="Nirmala UI" w:hAnsi="Nirmala UI" w:cs="Nirmala UI"/>
        </w:rPr>
      </w:pPr>
      <w:r w:rsidRPr="003E58F2">
        <w:rPr>
          <w:rFonts w:ascii="Nirmala UI" w:hAnsi="Nirmala UI" w:cs="Nirmala UI"/>
        </w:rPr>
        <w:t>ඉන් පසුව 1971 දී ඔවුන්ට ඉතිරි වූ බටහිර පාකිස්ථානයේ ජනාධිපති බවට පත් වූ සුල්ෆිකාර් අලිභූතෝ 1972 අප්‍රේල් මාසයේ දී යුද නීතිය ඉවත් කොට පාකිස්ථානයට අලුත් ව්‍යවස්ථාවක් හඳුන්වා දෙනවා. 1973 වසරේ දී ඔහු පාකිස්ථානයේ අගමැති ලෙස දිවුරුම් දෙනවා.</w:t>
      </w:r>
    </w:p>
    <w:p w:rsidR="00CF64B0" w:rsidRPr="003E58F2" w:rsidRDefault="003E58F2">
      <w:pPr>
        <w:rPr>
          <w:rFonts w:ascii="Nirmala UI" w:hAnsi="Nirmala UI" w:cs="Nirmala UI"/>
        </w:rPr>
      </w:pPr>
      <w:r w:rsidRPr="003E58F2">
        <w:rPr>
          <w:rFonts w:ascii="Nirmala UI" w:hAnsi="Nirmala UI" w:cs="Nirmala UI"/>
        </w:rPr>
        <w:t xml:space="preserve">1977 වසරේ දී පාකිස්ථානයේ  පැවති ඊළඟ මැතිවරණයේ දී නැවතත් ජයග්‍රහණය කිරීමට සුල්ෆිකාර් අලිභූතෝ  ප්‍රමුඛ පාකිස්ථානු මහජන පක්‍ෂය සමත් වෙනවා. නමුත් මෙවර මැතිවරණය අසාධාරණ බව පවසමින් විපක්ෂයේ කණ්ඩායම් රටපුරා විරෝධතා ව්‍යාපාරවල නිරත වෙනවා. </w:t>
      </w:r>
    </w:p>
    <w:p w:rsidR="00CF64B0" w:rsidRPr="003E58F2" w:rsidRDefault="003E58F2">
      <w:pPr>
        <w:rPr>
          <w:rFonts w:ascii="Nirmala UI" w:hAnsi="Nirmala UI" w:cs="Nirmala UI"/>
        </w:rPr>
      </w:pPr>
      <w:r w:rsidRPr="003E58F2">
        <w:rPr>
          <w:rFonts w:ascii="Nirmala UI" w:hAnsi="Nirmala UI" w:cs="Nirmala UI"/>
        </w:rPr>
        <w:t>මෙම උද්ඝෝෂණ ව්‍යාපාර පාකිස්ථානය පුරා පැතිරී යාම ඉතා වේගයෙන් සිදු වෙනවා. පොදු දේපොළ හානි කිරීම, සිවිල් නීති කඩකිරීමේ තත්වයන් දිගින් දිගටම වර්ධනය වූ අතර මේ හේතුවෙන් රටේ දේශපාලනික අර්බුදය සීග්‍රයෙන් ඉහළ යනවා. මේ සමඟ ආණ්ඩුවේ ප්‍රධානි සුල්ෆිකාර් අලිභූතෝ ද විරෝධතා මැඩලීම සඳහා දැඩි ක්‍රියාමාර්ග ගැනීමට තීරණය කරනවා. ඔහු විපක්ෂයේ ප්‍රබලයන් මර්ධනය කිරීම සඳහා ඔවුන් අත්අඩංගුවට ගැනීම් වධ හිංසා පැමිණවීම් හා සිරගත කිරීමවලට අණ ලබා දෙනවා.</w:t>
      </w:r>
    </w:p>
    <w:p w:rsidR="00CF64B0" w:rsidRPr="003E58F2" w:rsidRDefault="003E58F2">
      <w:pPr>
        <w:rPr>
          <w:rFonts w:ascii="Nirmala UI" w:hAnsi="Nirmala UI" w:cs="Nirmala UI"/>
        </w:rPr>
      </w:pPr>
      <w:r w:rsidRPr="003E58F2">
        <w:rPr>
          <w:rFonts w:ascii="Nirmala UI" w:hAnsi="Nirmala UI" w:cs="Nirmala UI"/>
        </w:rPr>
        <w:t>ක්‍රමක්‍රමයෙන් රට අරාජිකත්වයට ඇද වැටුණු අතර රටේ දේශපාලන ස්ථාවරත්වය ද දිනෙන් දිනම දිය වී යන ආකාරයක් දකින්න ලැබෙනවා. සුපුරුදු පරිදි මේ අවස්ථාවේදී එරට හමුදා ප්‍රධානියා සිය බලය භාවිතා කිරීමට තීරණය කරනවා. මේ අනුව පාකිස්ථාන් හමුදාවේ ප්‍රධානියා වන ජනරාල් සියා උල් හක් සුල්පිකාර් අලිභූතෝව බලයෙන් පහ කර රාජ්‍ය බලය අත්කර ගන්නවා. ඒ 1977 ජූලි 5 වැනිදා යි. ජෙනරාල් මොහමඩ් සියා උල් හක්ගේ නායකත්වයෙන් සාර්ථක හමුදා කුමන්ත්‍රණය සිදු වූ අතර අත්අඩංගුවට ගත් භූතෝ නිවාස අඩස්සියේ රඳවා තබනවා.</w:t>
      </w:r>
    </w:p>
    <w:p w:rsidR="00CF64B0" w:rsidRPr="003E58F2" w:rsidRDefault="003E58F2">
      <w:pPr>
        <w:rPr>
          <w:rFonts w:ascii="Nirmala UI" w:hAnsi="Nirmala UI" w:cs="Nirmala UI"/>
        </w:rPr>
      </w:pPr>
      <w:r w:rsidRPr="003E58F2">
        <w:rPr>
          <w:rFonts w:ascii="Nirmala UI" w:hAnsi="Nirmala UI" w:cs="Nirmala UI"/>
        </w:rPr>
        <w:t>හැකි ඉක්මනින් මැතිවරණයක් පවත්වන බව ජෙනරාල්වරයා පොරොන්දු වූවත් එම පොරොන්දුව ඉටු වන්නේ නෑ. සුල්ෆිකාර් අලිභූතෝව නිවාස අඩස්සියේ තබා මැතිවරණයක් කරා ගමන් කිරීම තමන්ට අවාසිදායක බව සිතන ජෙනරාල්වරයා භූතෝව නිදහස් කිරීමට කටයුතු කරනවා. නමුත් ඔහුට ගැලවීමට නොහැකි ඔප්පු කළ හැකි චෝදනාවක් මත අත්අඩංගුවට ගැනීම මගින් තමාට එල්ලවෙන ජනතා අප්‍රසාදය වලක්වා ගැනීමට හැකි බවත් ජෙනරාල්වරයා කල්පනා කරනවා.</w:t>
      </w:r>
    </w:p>
    <w:p w:rsidR="00CF64B0" w:rsidRPr="003E58F2" w:rsidRDefault="003E58F2">
      <w:pPr>
        <w:rPr>
          <w:rFonts w:ascii="Nirmala UI" w:hAnsi="Nirmala UI" w:cs="Nirmala UI"/>
        </w:rPr>
      </w:pPr>
      <w:r w:rsidRPr="003E58F2">
        <w:rPr>
          <w:rFonts w:ascii="Nirmala UI" w:hAnsi="Nirmala UI" w:cs="Nirmala UI"/>
        </w:rPr>
        <w:t xml:space="preserve">ඒ අනුව එම වසරේම සැප්තැම්බර් 3 වැනිදා භූතෝ අත්අඩංගුවට ගනු ලබනවා. 1974 මාර්තු මාසයේ දී දේශපාලන විරුද්ධවාදියෙකුගේ පියෙක් ඝාතනය කිරීම යන </w:t>
      </w:r>
      <w:r w:rsidRPr="003E58F2">
        <w:rPr>
          <w:rFonts w:ascii="Nirmala UI" w:hAnsi="Nirmala UI" w:cs="Nirmala UI"/>
        </w:rPr>
        <w:lastRenderedPageBreak/>
        <w:t>චෝදනාව ඔහුට එල්ල වෙනවා. පසුව හරිහැටි චෝදනා ඔප්පු කළ නොහැකි බැවින් දින කිහිපයකින් භූතෝව නිදහස් කිරීමට අධිකරණය තීරණය කරනවා. නමුත් ෂියා උල් හක් නැවතත් හමුදා නීතිය යටතේ ඔහුව අත්අඩංගුවට ගැනීමට අණ කරනවා. කිසිඳු නිරීක්ෂකයෙකුට නඩුව විභාග වන අධිකරණයට ඇතුල් වීමට ජෙනරාල්වරයා අවසර ලබා දෙන්නේ නෑ. නඩුව විභාග වන කාලය තුළ තමාගෙන් සමාව ගතහොත් නිදහස ලැබෙන බව ජෙනරාල්වරයා භූතෝට දන්වා යැවූ බව ද සඳහන්. නමුත් භූතෝ විසින් එය ප්‍රතික්ෂේප කරනවා.</w:t>
      </w:r>
    </w:p>
    <w:p w:rsidR="00CF64B0" w:rsidRPr="003E58F2" w:rsidRDefault="003E58F2">
      <w:pPr>
        <w:rPr>
          <w:rFonts w:ascii="Nirmala UI" w:hAnsi="Nirmala UI" w:cs="Nirmala UI"/>
        </w:rPr>
      </w:pPr>
      <w:r w:rsidRPr="003E58F2">
        <w:rPr>
          <w:rFonts w:ascii="Nirmala UI" w:hAnsi="Nirmala UI" w:cs="Nirmala UI"/>
        </w:rPr>
        <w:t xml:space="preserve">අසාධාරණ නඩු විභාගයකින් අනතුරව ඉහත දැක්වූ චෝදනා මත ඔහුව එල්ලා මැරීමට 1978 මාර්තු 18 දා තීරණය වෙනවා. භූතෝ නිදහස් කරන ලෙස ඉල්ලා ලෝකයේ බොහෝ රටවල නායකයන් විශාල ප්‍රමාණයක් ජෙනරල්වරයාගෙන් ඉල්ලීම් කළත් එම ඉල්ලීම්වලට ඔහු ඇහුම්කන් දෙන්නේ නෑ. එසේ ඉල්ලීම් කළ නායකයන් අතර ඇමෙරිකානු හා ප්‍රංශ නායකයන් ද සිටිනවා. </w:t>
      </w:r>
    </w:p>
    <w:p w:rsidR="00CF64B0" w:rsidRPr="003E58F2" w:rsidRDefault="003E58F2">
      <w:pPr>
        <w:rPr>
          <w:rFonts w:ascii="Nirmala UI" w:hAnsi="Nirmala UI" w:cs="Nirmala UI"/>
        </w:rPr>
      </w:pPr>
      <w:r w:rsidRPr="003E58F2">
        <w:rPr>
          <w:rFonts w:ascii="Nirmala UI" w:hAnsi="Nirmala UI" w:cs="Nirmala UI"/>
        </w:rPr>
        <w:t>හමුදා කුමන්ත්‍රණයේ අවසන් ප්‍රතිඵලය ලෙස භුතෝව 1979 අප්‍රේල් 4 දා එල්ලා මරා දමනවා. මෙය, පාකිස්ථානයේ මෙන්ම ලෝකයේම ප්‍රජාතන්ත්‍රවාදයට හා නීතියට පයින් ගැසූ අවස්ථාවක් ලෙස බොහෝ දේශපාලන විචාරකයන් විසින් පෙන්වා දෙනවා.</w:t>
      </w:r>
    </w:p>
    <w:p w:rsidR="00CF64B0" w:rsidRPr="003E58F2" w:rsidRDefault="003E58F2">
      <w:pPr>
        <w:rPr>
          <w:rFonts w:ascii="Nirmala UI" w:hAnsi="Nirmala UI" w:cs="Nirmala UI"/>
        </w:rPr>
      </w:pPr>
      <w:r w:rsidRPr="003E58F2">
        <w:rPr>
          <w:rFonts w:ascii="Nirmala UI" w:hAnsi="Nirmala UI" w:cs="Nirmala UI"/>
        </w:rPr>
        <w:t xml:space="preserve">1979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සිට</w:t>
      </w:r>
      <w:proofErr w:type="spellEnd"/>
      <w:r w:rsidRPr="003E58F2">
        <w:rPr>
          <w:rFonts w:ascii="Nirmala UI" w:hAnsi="Nirmala UI" w:cs="Nirmala UI"/>
        </w:rPr>
        <w:t xml:space="preserve"> 2003 වසරේ ඇමෙරිකාව විසින් ඉරාකය ආක්‍රමණය ආරම්භ කරන තුරු එරටේ ජනාධිපති ලෙස කටයුතු කරන්නේ සදාම් හුසේන් නම් පාලකයා යි. 2003 වසරේ දී සදාම් යනු යුධකාමී නායකයෙක් බවත් ලොවට පිළිලයක් බවත්, ජන සංහාර කිහිපයකට වගකිව යුතු බවත්, ඔහු සතුව රසායනික අවි ඇති බව හා අල්කයිඩා වැනි ත්‍රස්ත සංවිධානයන්වලට උදවු උපකාර කරන බව පවසමින් ඇමෙරිකා එක්සත් ජනපදය විසින් ඉරාකය ආක්‍රමණය කෙරෙනවා.</w:t>
      </w:r>
    </w:p>
    <w:p w:rsidR="00CF64B0" w:rsidRPr="003E58F2" w:rsidRDefault="003E58F2">
      <w:pPr>
        <w:rPr>
          <w:rFonts w:ascii="Nirmala UI" w:hAnsi="Nirmala UI" w:cs="Nirmala UI"/>
        </w:rPr>
      </w:pPr>
      <w:r w:rsidRPr="003E58F2">
        <w:rPr>
          <w:rFonts w:ascii="Nirmala UI" w:hAnsi="Nirmala UI" w:cs="Nirmala UI"/>
        </w:rPr>
        <w:t>ඇමෙරිකානු හමුදාවලට මුහුණ දීමට තරම් හමුදා ශක්තියක් ඒ වන විට සදාම් හුසේන් ගොඩනගාගෙන තිබුනේ නෑ. විශේෂයෙන් ඇමෙරිකානු ගුවන් ප්‍රහාරවලින් ආරක්ෂා වීමට තරම් ශක්තිමත් ගුවන් ආරක්ෂණ පද්ධතියක් ඉරාකය සතුව පැවතියේ නෑ. ඒ හේතුවෙන් යුද්ධයෙන් පාරජයක් ලබන ඔහුව 2003 වසරේ දෙසැම්බර් මාසයේ දී අල්ලා ගැනීමට ඇමෙරිකානු හමුදා සමත් වෙනවා.</w:t>
      </w:r>
    </w:p>
    <w:p w:rsidR="00CF64B0" w:rsidRPr="003E58F2" w:rsidRDefault="003E58F2">
      <w:pPr>
        <w:rPr>
          <w:rFonts w:ascii="Nirmala UI" w:hAnsi="Nirmala UI" w:cs="Nirmala UI"/>
        </w:rPr>
      </w:pPr>
      <w:r w:rsidRPr="003E58F2">
        <w:rPr>
          <w:rFonts w:ascii="Nirmala UI" w:hAnsi="Nirmala UI" w:cs="Nirmala UI"/>
        </w:rPr>
        <w:t>ඇමෙරිකානු හමුදාව විසින් ඔහුව අල්ලා ගන්නේ සදාම්ගේ උපන් ගම වන ටික්රිට් හි භූගත බංකරයක සැඟවී සිටිය දී යි. ඉන් පසුව එනම්, 2006 වසරේ දී ඇමෙරිකානු හිතවත් දේශීය අධිකරණයකින් සදාම්ට මරණ දණ්ඩනය නියම කරනවා. ඒ සමූල ඝාතන චෝදනාවකට වැරදිකරු කරමින්. සදාම්ට මරණය ගෙන දුන් ඒ සංහාරය හඳුන්වන්නේ ඩුජායිල්  සංහාරය නමින්. සදාම්ගෙන් පසුව ඔහුගේ සහචරයන් පිරිසකට ද මරණ දඬුවම හිමිවෙනවා.</w:t>
      </w:r>
    </w:p>
    <w:p w:rsidR="00CF64B0" w:rsidRPr="003E58F2" w:rsidRDefault="003E58F2">
      <w:pPr>
        <w:rPr>
          <w:rFonts w:ascii="Nirmala UI" w:hAnsi="Nirmala UI" w:cs="Nirmala UI"/>
        </w:rPr>
      </w:pPr>
      <w:r w:rsidRPr="003E58F2">
        <w:rPr>
          <w:rFonts w:ascii="Nirmala UI" w:hAnsi="Nirmala UI" w:cs="Nirmala UI"/>
        </w:rPr>
        <w:t xml:space="preserve">මේ සිදුවීමට මුල් වන්නේ 1982 වසරේ ජූලි 8 වන දින සිදු වූ සදාම් හුසේන් ඝාතනය කිරීමට දැරූ අසාර්ථක උත්සාහයක්. ඩුජායිල් කියන්නේ ෂියාවරුන් සිය බල </w:t>
      </w:r>
      <w:r w:rsidRPr="003E58F2">
        <w:rPr>
          <w:rFonts w:ascii="Nirmala UI" w:hAnsi="Nirmala UI" w:cs="Nirmala UI"/>
        </w:rPr>
        <w:lastRenderedPageBreak/>
        <w:t>පරාක්‍රමය පතුරවන ප්‍රදේශයක්. ඔවුන් ඉරාකයේ පක්ෂයක් නිර්මාණය කර තිබූ අතර එය හඳුන්වන්නේ දවා පක්ෂය (Dawa Party) ලෙස යි. 1980 වසරේ දී දවා පක්ෂය ත්‍රස්ත සංවිධානයක් ලෙස නම් කරන සදාම් එය ඉරාකය තුළ තහනම් කිරීමට කටයුතු කරනවා.</w:t>
      </w:r>
    </w:p>
    <w:p w:rsidR="00CF64B0" w:rsidRPr="003E58F2" w:rsidRDefault="003E58F2">
      <w:pPr>
        <w:rPr>
          <w:rFonts w:ascii="Nirmala UI" w:hAnsi="Nirmala UI" w:cs="Nirmala UI"/>
        </w:rPr>
      </w:pPr>
      <w:r w:rsidRPr="003E58F2">
        <w:rPr>
          <w:rFonts w:ascii="Nirmala UI" w:hAnsi="Nirmala UI" w:cs="Nirmala UI"/>
        </w:rPr>
        <w:t>දවා පක්ෂය විසින් සුන්නි ඉස්ලාමයට අයත් සදාම් හුසේන් ඝාතනය කිරීමට උත්සාහ දරන්නේ ඉහත කී දිනයේ දී යි. ඔහු ගමන් ගත් මෝටර් රථයට ෂියාවරුන්ගෙන් ප්‍රහාරයක් එල්ල වෙනවා. මඟ රැක සිට ඔවුන් මෝටර් රථ පෙළ වටකරගෙන වෙඩි තැබීම ආරම්භ කරන අතර දෙපාර්ශවය අතර පැය හතරකට ආසන්න කාලයක් පුරාවට වෙඩි හුවමාරුව පවතිනවා.</w:t>
      </w:r>
    </w:p>
    <w:p w:rsidR="00CF64B0" w:rsidRPr="003E58F2" w:rsidRDefault="003E58F2">
      <w:pPr>
        <w:rPr>
          <w:rFonts w:ascii="Nirmala UI" w:hAnsi="Nirmala UI" w:cs="Nirmala UI"/>
        </w:rPr>
      </w:pPr>
      <w:r w:rsidRPr="003E58F2">
        <w:rPr>
          <w:rFonts w:ascii="Nirmala UI" w:hAnsi="Nirmala UI" w:cs="Nirmala UI"/>
        </w:rPr>
        <w:t>වෙඩි හුවමාරුවෙන් සදාම්ට හානියක් නොවන නමුත් ඔහුගේ ශරීර ආරක්ෂකයන් දෙදෙනක් මරණයට පත්වෙනවා. වෙඩි තැබීමට හවුල් වූ ෂියාවරුන් බොහෝ දෙනක් ඝාතනය වන අතර තවත් පිරිසක් අත්අඩංගුවට ගනු ලබනවා.</w:t>
      </w:r>
    </w:p>
    <w:p w:rsidR="00CF64B0" w:rsidRPr="003E58F2" w:rsidRDefault="003E58F2">
      <w:pPr>
        <w:rPr>
          <w:rFonts w:ascii="Nirmala UI" w:hAnsi="Nirmala UI" w:cs="Nirmala UI"/>
        </w:rPr>
      </w:pPr>
      <w:r w:rsidRPr="003E58F2">
        <w:rPr>
          <w:rFonts w:ascii="Nirmala UI" w:hAnsi="Nirmala UI" w:cs="Nirmala UI"/>
        </w:rPr>
        <w:t>මේ සිදුවීමෙන් දැඩි කෝපයට පත්වෙන සදාම් කැරැල්ලට සම්බන්ධ වූ අයගේ පවුල්වල පිරිස් පවා ඝාතනය කිරීමට හා අත්අඩංගුවට ගෙන වධ හිංසා පැමිණවීමට අණ කර සිටිනවා. එහි ප්‍රතිඵලයක් ලෙස ෂියා ගෝත්‍රිකයන් 148දෙනකු පමණ ඝාතනය වන අතර තවත් දහස් ගණනක් කාන්තාරයේ පිහිටි සිරකදවුරුවලට ගාල් කරනවා.</w:t>
      </w:r>
    </w:p>
    <w:p w:rsidR="00CF64B0" w:rsidRPr="003E58F2" w:rsidRDefault="003E58F2">
      <w:pPr>
        <w:rPr>
          <w:rFonts w:ascii="Nirmala UI" w:hAnsi="Nirmala UI" w:cs="Nirmala UI"/>
        </w:rPr>
      </w:pPr>
      <w:r w:rsidRPr="003E58F2">
        <w:rPr>
          <w:rFonts w:ascii="Nirmala UI" w:hAnsi="Nirmala UI" w:cs="Nirmala UI"/>
        </w:rPr>
        <w:t>2003 වසරේ දෙසැම්බර් 13 වන දා ඇමෙරිකානු හමුදාව සදාම්ව අල්ලා ගැනීමෙන් පසුව බැඩ්ගෑඩ් හි කඳවුරක රඳවනවා. අනතුරුව සදාම්ට එරෙහිව නඩු විභාගය ආරම්භ වෙනවා. එහිදී ඩුජායිල් සංහාරය සම්බන්ධයෙන් අධිකරණයේ විභාග වූ නඩුවේ දී ඔහුට මනුෂ්‍යත්වයට එරෙහි කළ අපරාධ සම්බන්ධයෙන් දැඩි චෝදනා එල්ල වෙනවා. එම චෝදනාවලට සදාම් වැරදිකරු ලෙස අධිකරණයෙන් තීරණය කරන අතර 2006 වසරේ දෙසැම්බර් 30 වන දා ඔහුව එල්ලා මැරීමට විනිසුරුවන් තීරණය කරනවා.</w:t>
      </w:r>
    </w:p>
    <w:p w:rsidR="00CF64B0" w:rsidRPr="003E58F2" w:rsidRDefault="003E58F2">
      <w:pPr>
        <w:rPr>
          <w:rFonts w:ascii="Nirmala UI" w:hAnsi="Nirmala UI" w:cs="Nirmala UI"/>
        </w:rPr>
      </w:pPr>
      <w:r w:rsidRPr="003E58F2">
        <w:rPr>
          <w:rFonts w:ascii="Nirmala UI" w:hAnsi="Nirmala UI" w:cs="Nirmala UI"/>
        </w:rPr>
        <w:t>සදාම්ට එරෙහිව නඩු විභාගය කරගෙන යන ලද්දේ ඇමෙරිකානු ආක්‍රමණයෙන් පසු පිහිට වූ ඉරාක විශේෂ අධිකරණය (Iraqi Special Tribunal) මඟින්. මෙහිදී මෙම අධිකරණය කෙරෙහි ජාත්‍යන්තර විවේචන එල්ල වූ අතර ඔවුන් පවසන්නේ ඇමෙරිකානුවන්ට හිතවත් පාලනයක් යටතේ සදාම් හුසේන්ව එල්ලා මරා දැමූ බව යි. එම අධිකරණය පිහිටුවන්නේ ඇමෙරිකානු පාලනය යටතේ 2003 වසරේ දී යි. නමුත් ඇමෙරිකා එක්සත් ජනපදය ප්‍රකාශ කරන්නේ සදාම් හුසේන් ජාත්‍යන්තර අධිකරණයක් වෙත රැගෙන නොගොස් දේශීය අධිකරණයකින්ම දඬුවම් පැනවූ බව යි.</w:t>
      </w:r>
    </w:p>
    <w:p w:rsidR="00CF64B0" w:rsidRPr="003E58F2" w:rsidRDefault="003E58F2">
      <w:pPr>
        <w:rPr>
          <w:rFonts w:ascii="Nirmala UI" w:hAnsi="Nirmala UI" w:cs="Nirmala UI"/>
        </w:rPr>
      </w:pPr>
      <w:r w:rsidRPr="003E58F2">
        <w:rPr>
          <w:rFonts w:ascii="Nirmala UI" w:hAnsi="Nirmala UI" w:cs="Nirmala UI"/>
        </w:rPr>
        <w:t xml:space="preserve">සදාම් එල්ලා මරණ විටත් ඔහුට හා ඔහුගේ සහචරයන්ට විරුද්ධව තවත් නඩුවක් විභාග වෙමින් පවතිනවා. ඒ 1986 – 1989 කාල වකවානුව තුළ සදාම්ගේ උපදෙස් මත උතුරු ඉරාක් කුර්දිස්තාන් වැසියන් 50 000 – 180 000ත් අතර ප්‍රමාණයක් මරා දැමීම යි. එය වර්ග සංහාරයක් ලෙස ලෝක ප්‍රජාව විසින් හැඳින්වූ අතර මේ සඳහා ඉරාක </w:t>
      </w:r>
      <w:r w:rsidRPr="003E58F2">
        <w:rPr>
          <w:rFonts w:ascii="Nirmala UI" w:hAnsi="Nirmala UI" w:cs="Nirmala UI"/>
        </w:rPr>
        <w:lastRenderedPageBreak/>
        <w:t>හමුදා විසින් විශාල ප්‍රමාණයේ රසායනික ප්‍රහාර එල්ල කර තිබෙනවා. මෙය අන්ෆාල් වර්ග සංහාරය (Anfal genocide) ලෙස ද හඳුන්වනවා.</w:t>
      </w:r>
    </w:p>
    <w:p w:rsidR="00CF64B0" w:rsidRPr="003E58F2" w:rsidRDefault="003E58F2">
      <w:pPr>
        <w:rPr>
          <w:rFonts w:ascii="Nirmala UI" w:hAnsi="Nirmala UI" w:cs="Nirmala UI"/>
        </w:rPr>
      </w:pPr>
      <w:r w:rsidRPr="003E58F2">
        <w:rPr>
          <w:rFonts w:ascii="Nirmala UI" w:hAnsi="Nirmala UI" w:cs="Nirmala UI"/>
        </w:rPr>
        <w:t>සදාම් එල්ලා මැරීමෙන් පසුව ද මෙම වර්ගවාදී ඝාතනය සම්බන්ධයෙන් නඩුව විභාග වෙන අතර එහි ප්‍රධාන චූදිතයා ලෙස නම් කෙරෙන්නේ අලී හසාන් අල්-මජීඩ් නම්, සදාම්ගේ ඥාති සොහොයුරෙක්. මොහුගේ අන්වර්ථ නාමය වන්නේ කෙමිකල් අලි යන්න යි. නඩු විභාගය අවසානයේ දී අලී හසාන්ට මෙන්ම, වර්ග සංහාරය වෙන සමයේ ඉරාකයේ සිටි ආරක්ෂක ඇමතිවරයාට හා නියෝජ්‍ය ආරක්ෂක ඇමතිවරයාට මරණ දණ්ඩනය නියම වෙනවා. 2010 වසරේ දී කෙමිකල් අලී ව එල්ලා මරා දමනවා.</w:t>
      </w:r>
    </w:p>
    <w:p w:rsidR="00CF64B0" w:rsidRPr="003E58F2" w:rsidRDefault="003E58F2">
      <w:pPr>
        <w:rPr>
          <w:rFonts w:ascii="Nirmala UI" w:hAnsi="Nirmala UI" w:cs="Nirmala UI"/>
        </w:rPr>
      </w:pPr>
      <w:proofErr w:type="spellStart"/>
      <w:r w:rsidRPr="003E58F2">
        <w:rPr>
          <w:rFonts w:ascii="Nirmala UI" w:hAnsi="Nirmala UI" w:cs="Nirmala UI"/>
        </w:rPr>
        <w:t>සමාධිගෙන්</w:t>
      </w:r>
      <w:proofErr w:type="spellEnd"/>
      <w:r w:rsidRPr="003E58F2">
        <w:rPr>
          <w:rFonts w:ascii="Nirmala UI" w:hAnsi="Nirmala UI" w:cs="Nirmala UI"/>
        </w:rPr>
        <w:t xml:space="preserve"> (24) </w:t>
      </w:r>
      <w:proofErr w:type="spellStart"/>
      <w:r w:rsidRPr="003E58F2">
        <w:rPr>
          <w:rFonts w:ascii="Nirmala UI" w:hAnsi="Nirmala UI" w:cs="Nirmala UI"/>
        </w:rPr>
        <w:t>ඇසූ</w:t>
      </w:r>
      <w:proofErr w:type="spellEnd"/>
      <w:r w:rsidRPr="003E58F2">
        <w:rPr>
          <w:rFonts w:ascii="Nirmala UI" w:hAnsi="Nirmala UI" w:cs="Nirmala UI"/>
        </w:rPr>
        <w:t xml:space="preserve"> </w:t>
      </w:r>
      <w:proofErr w:type="spellStart"/>
      <w:r w:rsidRPr="003E58F2">
        <w:rPr>
          <w:rFonts w:ascii="Nirmala UI" w:hAnsi="Nirmala UI" w:cs="Nirmala UI"/>
        </w:rPr>
        <w:t>බලාපොරොත්තු</w:t>
      </w:r>
      <w:proofErr w:type="spellEnd"/>
      <w:r w:rsidRPr="003E58F2">
        <w:rPr>
          <w:rFonts w:ascii="Nirmala UI" w:hAnsi="Nirmala UI" w:cs="Nirmala UI"/>
        </w:rPr>
        <w:t xml:space="preserve"> නොවූ ප්‍රශ්නයට ඇය එකවරම නිරුත්තර වූ අතර පසුව මඳක් කල්පනා කළ ඇය, අපට පිළිතුරු දීම ආරම්භ කළා. </w:t>
      </w:r>
    </w:p>
    <w:p w:rsidR="00CF64B0" w:rsidRPr="003E58F2" w:rsidRDefault="003E58F2">
      <w:pPr>
        <w:rPr>
          <w:rFonts w:ascii="Nirmala UI" w:hAnsi="Nirmala UI" w:cs="Nirmala UI"/>
        </w:rPr>
      </w:pPr>
      <w:r w:rsidRPr="003E58F2">
        <w:rPr>
          <w:rFonts w:ascii="Nirmala UI" w:hAnsi="Nirmala UI" w:cs="Nirmala UI"/>
        </w:rPr>
        <w:t xml:space="preserve">අවසානයේ ඇය සිය කඩහඬ මෙසේ අවදි කළා. “මිනිස්සු අතින් වැරදි වෙනවා, නමුත් වැරදි කළ මිනිසුන් මරා දැමිය යුතුයි කියලා ඉන් අදහස් වෙන්නේ නෑ”. </w:t>
      </w:r>
    </w:p>
    <w:p w:rsidR="00CF64B0" w:rsidRPr="003E58F2" w:rsidRDefault="003E58F2">
      <w:pPr>
        <w:rPr>
          <w:rFonts w:ascii="Nirmala UI" w:hAnsi="Nirmala UI" w:cs="Nirmala UI"/>
        </w:rPr>
      </w:pPr>
      <w:r w:rsidRPr="003E58F2">
        <w:rPr>
          <w:rFonts w:ascii="Nirmala UI" w:hAnsi="Nirmala UI" w:cs="Nirmala UI"/>
        </w:rPr>
        <w:t>සමාධිගේ මව කුමුදුනි මේ වන විට පසුවන්නේ බන්ධනාගරගතව යි. කුමුදුනී අත්අඩංගුවට පත්වෙන්නේ 1999 වසරේ දී යි. ඒ හෙරෝයින් මිලිග්‍රෑම් 150ක් තමා සන්තකයේ තබා ගැනීමේ වරදට යි. නමුත් තම මව කෙදිනකවත් හෙරෝයින් පානය නොකළ බව යි සමාධිගේ අදහස වෙන්නේ. Roar වෙත අදහස් දක්වමින් ඇය ප්‍රකාශ කරන්නේ ඒ සඳහා වගකිව යුතු වන්නේ තම පියා බවත්, පියා විසින් මවව මේ වරදට හසු කෙරුණු බවත්.</w:t>
      </w:r>
    </w:p>
    <w:p w:rsidR="00CF64B0" w:rsidRPr="003E58F2" w:rsidRDefault="003E58F2">
      <w:pPr>
        <w:rPr>
          <w:rFonts w:ascii="Nirmala UI" w:hAnsi="Nirmala UI" w:cs="Nirmala UI"/>
        </w:rPr>
      </w:pPr>
      <w:r w:rsidRPr="003E58F2">
        <w:rPr>
          <w:rFonts w:ascii="Nirmala UI" w:hAnsi="Nirmala UI" w:cs="Nirmala UI"/>
        </w:rPr>
        <w:t>කුමුදුනිට මෙම චෝදනාව හේතුවෙන් 2011 වසරේ දී මරණ දණ්ඩනය ලැබෙන අතර ඇය එම සමයේ ගර්භනී අවධියේ සිටි හේතුවෙන් මරණ දඬුවම ජීවිතාන්තය දක්වා සිර දඬුවමක් දෙකක් බවට ලිහිල් වෙනවා. “නමුත් අම්මට දුන්න ඒ දඬුවම මට දරා ගන්න බැරි වුණා. මම සම්පූර්ණයෙන්ම කඩා වැටුණා” යි සමාධි පවසනවා.</w:t>
      </w:r>
    </w:p>
    <w:p w:rsidR="00CF64B0" w:rsidRPr="003E58F2" w:rsidRDefault="003E58F2">
      <w:pPr>
        <w:rPr>
          <w:rFonts w:ascii="Nirmala UI" w:hAnsi="Nirmala UI" w:cs="Nirmala UI"/>
        </w:rPr>
      </w:pPr>
      <w:r w:rsidRPr="003E58F2">
        <w:rPr>
          <w:rFonts w:ascii="Nirmala UI" w:hAnsi="Nirmala UI" w:cs="Nirmala UI"/>
        </w:rPr>
        <w:t>සමාධිගේ බාල සොයුරා බන්ධනාගාරයේ දී උපත ලබන අතර මේ වන විට ඔහුට වයස අවුරුදු 7ක්. සමාධි තම ඥාතින්ගේ සහාය මත තම බාල සොයුර සොයුරියන් රැකබලා ගැනීමේ නිරතව සිටිනවා. ගිය වසරේ දී ඔවුන්ගේ පියා විසින් සමාධි ඇතුළු සියලු  දරුවන්ව නිවසින් පන්නා දමා තිබෙනවා.</w:t>
      </w:r>
    </w:p>
    <w:p w:rsidR="00CF64B0" w:rsidRPr="003E58F2" w:rsidRDefault="003E58F2">
      <w:pPr>
        <w:rPr>
          <w:rFonts w:ascii="Nirmala UI" w:hAnsi="Nirmala UI" w:cs="Nirmala UI"/>
        </w:rPr>
      </w:pPr>
      <w:r w:rsidRPr="003E58F2">
        <w:rPr>
          <w:rFonts w:ascii="Nirmala UI" w:hAnsi="Nirmala UI" w:cs="Nirmala UI"/>
        </w:rPr>
        <w:t>තම මව අහිමිවීම හා පියා විසින් කෲර ලෙස නිවසින් එළවා දැමීම හේතුවෙන් දැඩිව පීඩාවට පත් වී සිටි ඔවුන්ට පසුගිය දා තවත් ඉතා අසුභ ආරංචියක් අසන්නට ලැබෙනවා. ඒ ජනාධිපති මෛත්‍රිපාල සිරිසේන විසින් මරණ දඬුවම නැවත බලාත්මක කිරීමට සැරසෙන ප්‍රවෘත්තිය යි.</w:t>
      </w:r>
    </w:p>
    <w:p w:rsidR="00CF64B0" w:rsidRPr="003E58F2" w:rsidRDefault="003E58F2">
      <w:pPr>
        <w:rPr>
          <w:rFonts w:ascii="Nirmala UI" w:hAnsi="Nirmala UI" w:cs="Nirmala UI"/>
        </w:rPr>
      </w:pPr>
      <w:r w:rsidRPr="003E58F2">
        <w:rPr>
          <w:rFonts w:ascii="Nirmala UI" w:hAnsi="Nirmala UI" w:cs="Nirmala UI"/>
        </w:rPr>
        <w:t xml:space="preserve">ශ්‍රී ලංකාවේ අවසන් වරට මරණීය දණ්ඩනය නියම කරන්නේ 1976 වසරේ දී යි. ඉන් පසුව මරණ දඬුවම ජීවිතාන්තය දක්වා සිර දඬුවමක් බවට පරිවර්තනය වී </w:t>
      </w:r>
      <w:r w:rsidRPr="003E58F2">
        <w:rPr>
          <w:rFonts w:ascii="Nirmala UI" w:hAnsi="Nirmala UI" w:cs="Nirmala UI"/>
        </w:rPr>
        <w:lastRenderedPageBreak/>
        <w:t>තිබෙනවා. නමුත් වත්මන් ජනාධිපතිවරයා නැවත ගෙන ඒමට සැරසෙන මරණීය දණ්ඩනය සදාචාරාත්මක හා යුක්තිසහගත වශයෙන් විය යුතු දෙයක් ද යන්න පිළිබඳ මේ වන විට සමාජය තුළ කතිකාවතක් නිර්මාණය වී තිබෙනවා.</w:t>
      </w:r>
    </w:p>
    <w:p w:rsidR="00CF64B0" w:rsidRPr="003E58F2" w:rsidRDefault="003E58F2">
      <w:pPr>
        <w:rPr>
          <w:rFonts w:ascii="Nirmala UI" w:hAnsi="Nirmala UI" w:cs="Nirmala UI"/>
        </w:rPr>
      </w:pPr>
      <w:r w:rsidRPr="003E58F2">
        <w:rPr>
          <w:rFonts w:ascii="Nirmala UI" w:hAnsi="Nirmala UI" w:cs="Nirmala UI"/>
        </w:rPr>
        <w:t xml:space="preserve">ජනාධිපතිවරයා විසින් මරණ දඬුවම ගෙන ඒමට සැරසුණ පළමු අවස්ථාව මෙය නොවූ අතර මීට වසර කිහිපයකට ප්‍රථමව සිදු වූ සේයා සදෙව්මි දැරියගේ අමානුෂික ඝාතන සිදුවීමත් සමග මරණ දඬුවම නැවත බලාත්මක කරන බව ජනාධිපතිවරයා විසින් පැවසුව ද එය ප්‍රකාශයකට පමණක් සීමා වෙනවා </w:t>
      </w:r>
    </w:p>
    <w:p w:rsidR="00CF64B0" w:rsidRPr="003E58F2" w:rsidRDefault="003E58F2">
      <w:pPr>
        <w:rPr>
          <w:rFonts w:ascii="Nirmala UI" w:hAnsi="Nirmala UI" w:cs="Nirmala UI"/>
        </w:rPr>
      </w:pPr>
      <w:r w:rsidRPr="003E58F2">
        <w:rPr>
          <w:rFonts w:ascii="Nirmala UI" w:hAnsi="Nirmala UI" w:cs="Nirmala UI"/>
        </w:rPr>
        <w:t xml:space="preserve">ජනාධිපතිවරයා මේ වන විට කටයුතු කරමින් සිටින්නේ මත්ද්‍රව්‍ය ජාවාරම්කරුවන්ට එරෙහිව මරණ දඬුවම ගෙන එන්නට යි. </w:t>
      </w:r>
    </w:p>
    <w:p w:rsidR="00CF64B0" w:rsidRPr="003E58F2" w:rsidRDefault="003E58F2">
      <w:pPr>
        <w:rPr>
          <w:rFonts w:ascii="Nirmala UI" w:hAnsi="Nirmala UI" w:cs="Nirmala UI"/>
        </w:rPr>
      </w:pPr>
      <w:r w:rsidRPr="003E58F2">
        <w:rPr>
          <w:rFonts w:ascii="Nirmala UI" w:hAnsi="Nirmala UI" w:cs="Nirmala UI"/>
        </w:rPr>
        <w:t>මේ අනුව අධිකරණය විසින් මරණ දඬුවම ලබා දී ඇති වරදකරුවන් අතරින් මත්ද්‍රව්‍ය ජාවාරම හා සම්බන්ධ වැරදිකරුවන් 30 දෙනෙකු තෝරා මරණ දඬුවම ලබා දීමට ජනාධිපතිවරයා තීරණය කරනවා. ඒ අතරින් පුරුෂයන් තිදෙනෙක් හා එක් කාන්තාවක් සඳහා නුදුරු දිනක දී මරණ දඬුවම ලබා දීමට තමා නිර්දේශ කළ බව ජනාධිපතිවරයා විසින් ප්‍රකාශ කෙරෙනවා. ඒ සඳහා තමන් අත්සන් තැබූ බව ද ජනාධිපතිවරයා විසින් වැඩි දුරටත් ප්‍රකාශ කරනවා.</w:t>
      </w:r>
    </w:p>
    <w:p w:rsidR="00CF64B0" w:rsidRPr="003E58F2" w:rsidRDefault="003E58F2">
      <w:pPr>
        <w:rPr>
          <w:rFonts w:ascii="Nirmala UI" w:hAnsi="Nirmala UI" w:cs="Nirmala UI"/>
        </w:rPr>
      </w:pPr>
      <w:r w:rsidRPr="003E58F2">
        <w:rPr>
          <w:rFonts w:ascii="Nirmala UI" w:hAnsi="Nirmala UI" w:cs="Nirmala UI"/>
        </w:rPr>
        <w:t>පසුව මරණ දඬුවමට ලක්වූවන්, සිවිල් සංවිධානයන් හා මාධ්‍යවේදීන් විසින් ජනාධිපතිවරයාගේ තීරණය සම්බන්ධයෙන් ශ්‍රේෂ්ඨාධිකරණයේ මූලික අයිතිවාසිකම් පෙත්සමක් ගොනු කෙරෙනවා. මරණීය දණ්ඩනය ක්‍රියාත්මක කිරීම ඔක්තෝබර් 30 වන දා දක්වා වළක්වමින් ශ්‍රේෂ්ඨාධිකරණය තහනම් නියෝගයක් නිකුත් කරන්නේ එය සළකා බැලීමෙන් අනතුරුව යි. මෙහිදී පෙත්සම්කරුවන් කියා සිටින්නේ මරණ දඬුවමට ලක් වූ විශාල පිරිසක් අතරින් මත්ද්‍රව්‍ය චෝදනාකරුවන් තෝරාගෙන ඔවුන්ට පමණක් මරණ දඬුවම ලබා දීමෙන් ආණ්ඩුක්‍රම ව්‍යවස්ථාවේ සඳහන් වන සැමට නීතිය ඉදිරියේ සම සේ සැලකිය යුතු ය යන වගන්තිය කඩ වෙන බව යි.</w:t>
      </w:r>
    </w:p>
    <w:p w:rsidR="00CF64B0" w:rsidRPr="003E58F2" w:rsidRDefault="003E58F2">
      <w:pPr>
        <w:rPr>
          <w:rFonts w:ascii="Nirmala UI" w:hAnsi="Nirmala UI" w:cs="Nirmala UI"/>
        </w:rPr>
      </w:pPr>
      <w:r w:rsidRPr="003E58F2">
        <w:rPr>
          <w:rFonts w:ascii="Nirmala UI" w:hAnsi="Nirmala UI" w:cs="Nirmala UI"/>
        </w:rPr>
        <w:t>ජනාධිපතිවරයා විසින් එල්ලා මැරීමට අත්සන් තබන ලද සිරකරුවන් කවුරුන් ද යන්න නිශ්චිතවම හෙළිකර නොමැති බැවින් සමාධිගේ මව ඒ අතර නොසිටින බවට සහතික කර දැන ගැනීමට හැකියාවක් නෑ. මරණ දඬුවම ක්‍රියාත්මක කිරීමේ දී එය ළමයින්ට හා ස්ත්‍රීන්ට ලිංගික අඩත්තේට්ටම් සිදුකළවුන්ට එරෙහිව පළමුව ක්‍රියාත්මක විය යුතු බව සේයා සදෙව්මිගේ පියා පවසා සිටිනවා. 2016 වසරේ දී වැරදිකරුවාට මරණ දඬුවම නියම කළත් එය සාම්ප්‍රදායික ජීවිතාන්තය දක්වා සිර දඬුවමක් බව ඇයගේ පියා පවසන අතර වැරදිකරු බන්ධනාගාරගතව මහජන මුදලින් නඩත්තු වෙන බවට ඔහු චෝදනා කරනවා.</w:t>
      </w:r>
    </w:p>
    <w:p w:rsidR="00CF64B0" w:rsidRPr="003E58F2" w:rsidRDefault="003E58F2">
      <w:pPr>
        <w:rPr>
          <w:rFonts w:ascii="Nirmala UI" w:hAnsi="Nirmala UI" w:cs="Nirmala UI"/>
        </w:rPr>
      </w:pPr>
      <w:r w:rsidRPr="003E58F2">
        <w:rPr>
          <w:rFonts w:ascii="Nirmala UI" w:hAnsi="Nirmala UI" w:cs="Nirmala UI"/>
        </w:rPr>
        <w:t xml:space="preserve">අපරාධයකට දඬුවම මරණය නොවන බවත්, එය දඬුවමක් ලෙස ඵලදායි බවෙන් අඩු බවත් ඇතැමුන්ගේ මතය යි. “සන්ඩේ ටයිම්ස්” පුවත්පතට ලිපියක් ලියමින් අධිකරණ වෛද්‍ය විද්‍යාව පිළිබඳ මහාචාර්ය රවින්ද්‍ර ප්‍රනාන්දු සඳහන් කරන්නේ ජීවිතාන්තය </w:t>
      </w:r>
      <w:r w:rsidRPr="003E58F2">
        <w:rPr>
          <w:rFonts w:ascii="Nirmala UI" w:hAnsi="Nirmala UI" w:cs="Nirmala UI"/>
        </w:rPr>
        <w:lastRenderedPageBreak/>
        <w:t>දක්වා සිර දඬුවමට වඩා මරණ දඬුවම ලබා දීම අපරාධ අඩු කිරීමෙහි ලා කිසිදු ආකාරයකට බලපාන්නේ නොමැති බව යි.</w:t>
      </w:r>
    </w:p>
    <w:p w:rsidR="00CF64B0" w:rsidRPr="003E58F2" w:rsidRDefault="003E58F2">
      <w:pPr>
        <w:rPr>
          <w:rFonts w:ascii="Nirmala UI" w:hAnsi="Nirmala UI" w:cs="Nirmala UI"/>
        </w:rPr>
      </w:pPr>
      <w:r w:rsidRPr="003E58F2">
        <w:rPr>
          <w:rFonts w:ascii="Nirmala UI" w:hAnsi="Nirmala UI" w:cs="Nirmala UI"/>
        </w:rPr>
        <w:t>එක්සත් ජාතීන්ගේ රටවල් 193න් දැනට මරණ දඬුවම ක්‍රියාත්මක වෙන්නේ රටවල් 53ක පමණක් වන අතර මැඩගස්කර්, ගිනීයාව ඇතුළු රටවල් කිහිපයකම මෑත කාලයේ දී මරණීය දණ්ඩනය අහෝසි කර තිබෙනවා.</w:t>
      </w:r>
    </w:p>
    <w:p w:rsidR="00CF64B0" w:rsidRPr="003E58F2" w:rsidRDefault="003E58F2">
      <w:pPr>
        <w:rPr>
          <w:rFonts w:ascii="Nirmala UI" w:hAnsi="Nirmala UI" w:cs="Nirmala UI"/>
        </w:rPr>
      </w:pPr>
      <w:r w:rsidRPr="003E58F2">
        <w:rPr>
          <w:rFonts w:ascii="Nirmala UI" w:hAnsi="Nirmala UI" w:cs="Nirmala UI"/>
        </w:rPr>
        <w:t>මරණ දඬුවම ක්‍රියාත්මක වුවහොත් ඔවුන්ගේ පවුල්වලට කුමක් සිදුවේ ද? මරණයට පත්කරන වරදකරුවන්ගේ පවුල් වෙනුවෙන් ක්‍රියාත්මක කිරීමට ස්ථිර සුභසාධන වැඩපිළිවෙලක් නොමැති බව සිරකරුවන්ගේ අයිතීන් සුරැකීමේ කමිටුව (Committee for Protecting the Rights of Prisoners) ප්‍රකාශ කරනවා.</w:t>
      </w:r>
    </w:p>
    <w:p w:rsidR="00CF64B0" w:rsidRPr="003E58F2" w:rsidRDefault="003E58F2">
      <w:pPr>
        <w:rPr>
          <w:rFonts w:ascii="Nirmala UI" w:hAnsi="Nirmala UI" w:cs="Nirmala UI"/>
        </w:rPr>
      </w:pPr>
      <w:r w:rsidRPr="003E58F2">
        <w:rPr>
          <w:rFonts w:ascii="Nirmala UI" w:hAnsi="Nirmala UI" w:cs="Nirmala UI"/>
        </w:rPr>
        <w:t>ඒ හේතුවෙන් පවුල නඩත්තු කරන්නෙක් මරණයට පත් වුවහොත් ඔහු අහිමි වීම මත උග්‍ර ආර්ථික හා සමාජීය ගැටළුවලට දිගු කාලීනව මුහුණ දීමට ඔහුගේ යැපෙන්නන්ට සිදුවෙනවා. ඒ බව අවධාරණය කරන්නේ ඉහත කමිටුවේ ප්‍රධානියා ලෙස කටයුතු කරන නීතිඥ සේනක පෙරේරා යි.</w:t>
      </w:r>
    </w:p>
    <w:p w:rsidR="00CF64B0" w:rsidRPr="003E58F2" w:rsidRDefault="003E58F2">
      <w:pPr>
        <w:rPr>
          <w:rFonts w:ascii="Nirmala UI" w:hAnsi="Nirmala UI" w:cs="Nirmala UI"/>
        </w:rPr>
      </w:pPr>
      <w:r w:rsidRPr="003E58F2">
        <w:rPr>
          <w:rFonts w:ascii="Nirmala UI" w:hAnsi="Nirmala UI" w:cs="Nirmala UI"/>
        </w:rPr>
        <w:t>මේ වන විටත් තම පවුලේ ආර්ථික බර දරා සිටින සමාධි සම්බන්ධයෙන් ගත් කල, මෙම ගැටළු තදබල ලෙස ඇගේ තරුණ ජීවිතයට බලපා තිබෙන බව පෙනී යනවා.</w:t>
      </w:r>
    </w:p>
    <w:p w:rsidR="00CF64B0" w:rsidRPr="003E58F2" w:rsidRDefault="003E58F2">
      <w:pPr>
        <w:rPr>
          <w:rFonts w:ascii="Nirmala UI" w:hAnsi="Nirmala UI" w:cs="Nirmala UI"/>
        </w:rPr>
      </w:pPr>
      <w:r w:rsidRPr="003E58F2">
        <w:rPr>
          <w:rFonts w:ascii="Nirmala UI" w:hAnsi="Nirmala UI" w:cs="Nirmala UI"/>
        </w:rPr>
        <w:t>“මම උසස් පෙළ විභාගයට සුදානම් වන විට මගේ පාසලේ ගුරුවරියක් මගේ මව මරණීය දණ්ඩනය නියමව සිටින බව දැනගත්තා”යි සමාධි සඳහන් කරනවා. “ගුරුවරිය එම තොරතුරු මුළු පාසලටම පතුරුවා හැරියා. ඇය මගේ මිතුරන්ට කිව්වා මාත් එක්ක ඇසුරු කරන්න එපා කියලා. ඒ වගේම මගේ හොඳම මිතුරිය මාත් එක්ක තිබුණු සියලු සම්බන්ධතා අත්හැරියා. ඒ හින්දා විභාගයට මාස හයක් ඉතිරිව තියෙද්දී උසස් පෙළ කරන එක මම අතහැරියා”.</w:t>
      </w:r>
    </w:p>
    <w:p w:rsidR="00CF64B0" w:rsidRPr="003E58F2" w:rsidRDefault="003E58F2">
      <w:pPr>
        <w:rPr>
          <w:rFonts w:ascii="Nirmala UI" w:hAnsi="Nirmala UI" w:cs="Nirmala UI"/>
        </w:rPr>
      </w:pPr>
      <w:r w:rsidRPr="003E58F2">
        <w:rPr>
          <w:rFonts w:ascii="Nirmala UI" w:hAnsi="Nirmala UI" w:cs="Nirmala UI"/>
        </w:rPr>
        <w:t>අප විසින් දැක්වූ සමාධිගේ කතාවෙන් නිරූපණය වන්නේ මුළු සිද්ධි දාමයේ කුඩා පැතිකඩ කිහිපයක් පමණ යි. වත්මන වන විටත් මරණ දඬුවම අවශ්‍ය ද නැද්ද යන්න හරියටම තීන්දුවක් ලැබිලා නෑ. නමුත් එය මැතිවරණයක දී හුදෙක් ජන්ද ලබාගැනීමේ උපක්‍රමයක් ලෙස භාවිතා කිරීම උදා වී තිබෙන අවාසනාවන්තම සිදුවීම යි.</w:t>
      </w:r>
    </w:p>
    <w:p w:rsidR="00CF64B0" w:rsidRPr="003E58F2" w:rsidRDefault="003E58F2">
      <w:pPr>
        <w:rPr>
          <w:rFonts w:ascii="Nirmala UI" w:hAnsi="Nirmala UI" w:cs="Nirmala UI"/>
        </w:rPr>
      </w:pPr>
      <w:r w:rsidRPr="003E58F2">
        <w:rPr>
          <w:rFonts w:ascii="Nirmala UI" w:hAnsi="Nirmala UI" w:cs="Nirmala UI"/>
        </w:rPr>
        <w:t>ලංකාව සිය රටවැසියන්ට සහ සුදුසු විදේශිකයින්ට දේශමාන්‍ය, වීර චූඩාමණී, විද්‍යාජෝති, කලා කීර්ති, ශ්‍රී ලංකා ශික්‌ෂාමණී, විද්‍යානිධි, කලා සූරී, ශ්‍රී ලංකා තිලක, වීර ප්‍රතාප, ශ්‍රී ලංකාභිමාන්‍ය, ශ්‍රී ලංකා රත්න, හා පරම වීරවිභූෂණ ලෙස සම්මානයන් රැසක් ප්‍රදානය කරනවා. ඒවා ප්‍රදානය කරන්නේ ශ්‍රී ලංකා රජය නියෝජනය කරමින් රාජ්‍ය නායකයා වන මෙරට ජනාධිපතිවරයා විසිනි.</w:t>
      </w:r>
    </w:p>
    <w:p w:rsidR="00CF64B0" w:rsidRPr="003E58F2" w:rsidRDefault="003E58F2">
      <w:pPr>
        <w:rPr>
          <w:rFonts w:ascii="Nirmala UI" w:hAnsi="Nirmala UI" w:cs="Nirmala UI"/>
        </w:rPr>
      </w:pPr>
      <w:r w:rsidRPr="003E58F2">
        <w:rPr>
          <w:rFonts w:ascii="Nirmala UI" w:hAnsi="Nirmala UI" w:cs="Nirmala UI"/>
        </w:rPr>
        <w:t xml:space="preserve">ඒ සම්මාන අතරින් ශ්‍රී ලංකා රජය විසින් මෙරට සිවිල් පුරවැසියෙකුට ලබා දෙන ඉහළම සම්මානය වන්නේ ශ්‍රී ලංකාභිමාන්‍ය හෙවත් ශ්‍රී ලංකා අභිමානී සම්මානය </w:t>
      </w:r>
      <w:r w:rsidRPr="003E58F2">
        <w:rPr>
          <w:rFonts w:ascii="Nirmala UI" w:hAnsi="Nirmala UI" w:cs="Nirmala UI"/>
        </w:rPr>
        <w:lastRenderedPageBreak/>
        <w:t>යි. 1986 වසරේ සිට මේ දක්වා ප්‍රදානය කරන ශ්‍රී ලංකාවේ ඉහළම සිවිල් ජාතික ගෞරව අභිධානය වන්නේ එය යි.</w:t>
      </w:r>
    </w:p>
    <w:p w:rsidR="00CF64B0" w:rsidRPr="003E58F2" w:rsidRDefault="003E58F2">
      <w:pPr>
        <w:rPr>
          <w:rFonts w:ascii="Nirmala UI" w:hAnsi="Nirmala UI" w:cs="Nirmala UI"/>
        </w:rPr>
      </w:pPr>
      <w:r w:rsidRPr="003E58F2">
        <w:rPr>
          <w:rFonts w:ascii="Nirmala UI" w:hAnsi="Nirmala UI" w:cs="Nirmala UI"/>
        </w:rPr>
        <w:t xml:space="preserve">රජය නියෝජනය කරමින් ශ්‍රී ලංකාවේ ජනාධිපතිවරයා විසින් මෙම සම්මානය ප්‍රදානය කෙරෙනවා. මෙම ගෞරවාභිධානය සමකාලීනව දැරිය හැක්කේ ශ්‍රී ලාංකිකයන් පස්දෙනෙකුට පමණ යි. ඒ කියන්නේ එම සම්මානය ලබා සිටින පස් දෙනෙකු ජීවතුන් අතර සිටී නම් එම සම්මානය සයවෙනියෙකුට ලබා දිය නොහැකි යි. පුද්ගලයෙකුගේ මරණයෙන් අනතුරුව ද මෙම අභිධානය පිරිනැමිය හැකියි. මෙරට අවසාන ශ්‍රී ලංකාභිමාන්‍ය සම්මානය හිමිවෙන්නේ 2017 වසරේ දී W.D අමරදේව ශූරීන්ට යි. ඒ වන විටත් එම කලාකරුවා ජීවතුන් අතර සිටියේ නෑ. </w:t>
      </w:r>
    </w:p>
    <w:p w:rsidR="00CF64B0" w:rsidRPr="003E58F2" w:rsidRDefault="003E58F2">
      <w:pPr>
        <w:rPr>
          <w:rFonts w:ascii="Nirmala UI" w:hAnsi="Nirmala UI" w:cs="Nirmala UI"/>
        </w:rPr>
      </w:pPr>
      <w:r w:rsidRPr="003E58F2">
        <w:rPr>
          <w:rFonts w:ascii="Nirmala UI" w:hAnsi="Nirmala UI" w:cs="Nirmala UI"/>
        </w:rPr>
        <w:t>මෙම සම්මානය ලබා ගත් ශ්‍රී ලංකාවේ ගෞරවනීය පුරවැසින් අට දෙනා පිළිබඳව යි මෙම ලිපියෙන් ඔබ වෙත ගෙන එන්නේ.</w:t>
      </w:r>
    </w:p>
    <w:p w:rsidR="00CF64B0" w:rsidRPr="003E58F2" w:rsidRDefault="003E58F2">
      <w:pPr>
        <w:rPr>
          <w:rFonts w:ascii="Nirmala UI" w:hAnsi="Nirmala UI" w:cs="Nirmala UI"/>
        </w:rPr>
      </w:pPr>
      <w:r w:rsidRPr="003E58F2">
        <w:rPr>
          <w:rFonts w:ascii="Nirmala UI" w:hAnsi="Nirmala UI" w:cs="Nirmala UI"/>
        </w:rPr>
        <w:t>ලංකාවේ පළමු ශ්‍රී ලංකාභිමාන්‍ය සම්මානය ප්‍රදානය කරන්නේ 1986 වසරේ දී යි. එය ප්‍රදානය කරන්නේ එවකට ජනාධිපති ජේ.ආර් ජයවර්ධන අතින් එවකට අගමැති වන වන රණසිංහ ප්‍රේමදාසට යි.</w:t>
      </w:r>
    </w:p>
    <w:p w:rsidR="00CF64B0" w:rsidRPr="003E58F2" w:rsidRDefault="003E58F2">
      <w:pPr>
        <w:rPr>
          <w:rFonts w:ascii="Nirmala UI" w:hAnsi="Nirmala UI" w:cs="Nirmala UI"/>
        </w:rPr>
      </w:pPr>
      <w:r w:rsidRPr="003E58F2">
        <w:rPr>
          <w:rFonts w:ascii="Nirmala UI" w:hAnsi="Nirmala UI" w:cs="Nirmala UI"/>
        </w:rPr>
        <w:t xml:space="preserve">සම්මානය පිරිනමන්නේ මෙරට රාජ්‍ය පාලනය හා දේශපාලන ක්ෂේත්‍රය වෙනුවෙනි. </w:t>
      </w:r>
    </w:p>
    <w:p w:rsidR="00CF64B0" w:rsidRPr="003E58F2" w:rsidRDefault="003E58F2">
      <w:pPr>
        <w:rPr>
          <w:rFonts w:ascii="Nirmala UI" w:hAnsi="Nirmala UI" w:cs="Nirmala UI"/>
        </w:rPr>
      </w:pPr>
      <w:r w:rsidRPr="003E58F2">
        <w:rPr>
          <w:rFonts w:ascii="Nirmala UI" w:hAnsi="Nirmala UI" w:cs="Nirmala UI"/>
        </w:rPr>
        <w:t>1993 වසරේ දී එවකට ජනාධිපති රණසිංහ ප්‍රේමදාස විසින්  එවකට අගමැති ලෙස කටයුතු කළ D.B විජේතුංගට ශ්‍රී ලංකාභිමාන්‍ය සම්මානය පිරිනමනවා. ඒ දේශපාලන හා රාජ්‍ය පාලනය සම්බන්ධයෙන් විජේතුංගයන් කළ සේවයට උපහාර පිණිස යි. ඔහු, ප්‍රේමදාස ජනාධිපතිවරයාගේ හදීසි මරණයෙන් පසුව මෙරට ජනාධිපතිවරයා ලෙස ඉතා කෙටි කාලයක් සේවය කරනවා. ලංකාවේ තුන්වන විධායක ජනාධිපතිවරයා මෙන්ම ජනාධිපතිවරණයකින් තොරව එම ධූරයට පත් වූ එකම ජනාධිපතිවරයා වන්නේ ද D.B විජේතුංග යි.</w:t>
      </w:r>
    </w:p>
    <w:p w:rsidR="00CF64B0" w:rsidRPr="003E58F2" w:rsidRDefault="003E58F2">
      <w:pPr>
        <w:rPr>
          <w:rFonts w:ascii="Nirmala UI" w:hAnsi="Nirmala UI" w:cs="Nirmala UI"/>
        </w:rPr>
      </w:pPr>
      <w:r w:rsidRPr="003E58F2">
        <w:rPr>
          <w:rFonts w:ascii="Nirmala UI" w:hAnsi="Nirmala UI" w:cs="Nirmala UI"/>
        </w:rPr>
        <w:t>2005 වසරේ දී එවකට ජනාධිපති චන්ද්‍රිකා බණ්ඩාරනායක ජනාධිපතිවරිය විසින් ශ්‍රී ලංකාභිමාන්‍ය සම්මාන දෙකක් පිරිනමනවා. ඒ ලොව ප්‍රසිද්ධ විද්‍යා ප්‍රබන්ධ ලේඛකයෙක් වන මෙරට පුරවැසිභාවය හිමි ආතර් සී. ක්ලාක් හා ලක්ෂ්මන් කදිරගාමර් අමාත්‍යවරයාට යි.</w:t>
      </w:r>
    </w:p>
    <w:p w:rsidR="00CF64B0" w:rsidRPr="003E58F2" w:rsidRDefault="003E58F2">
      <w:pPr>
        <w:rPr>
          <w:rFonts w:ascii="Nirmala UI" w:hAnsi="Nirmala UI" w:cs="Nirmala UI"/>
        </w:rPr>
      </w:pPr>
      <w:r w:rsidRPr="003E58F2">
        <w:rPr>
          <w:rFonts w:ascii="Nirmala UI" w:hAnsi="Nirmala UI" w:cs="Nirmala UI"/>
        </w:rPr>
        <w:t>චන්ද්‍රිකා තුනක් පෘථිවියට ඉහළින් රැඳවීමෙන් ලෝකයේ වෙන ඕනෑම සිදුවීමක් ලෝකයේ ඕනෑම ස්ථානයක සිට ආවරණය කළ හැකිය යන සංකල්පය ඉදිරිපත් කරන්නේ ආතර් සී. ක්ලාක් නම් විද්‍යා ප්‍රබන්ධ ලේඛකයා යි. ඔහු ඉදිරිපත් කළ බොහෝ සංකල්ප ලෝකයේ ප්‍රසිද්ධ වෙන අතර චන්ද්‍රිකා තාක්ෂණයේ ප්‍රගමනය උදෙසා ඒවා වැදගත් වෙනවා. මේ හේතුවෙන් බ්‍රිතාන්‍ය ජාතික ක්ලාක්ට මෙරට ගෞරවණිය පුරවැසිභාවය හිමිවෙන අතර ලැබිය හැකි ඉහළම සම්මානය ද පිරිනැමෙනවා.</w:t>
      </w:r>
    </w:p>
    <w:p w:rsidR="00CF64B0" w:rsidRPr="003E58F2" w:rsidRDefault="003E58F2">
      <w:pPr>
        <w:rPr>
          <w:rFonts w:ascii="Nirmala UI" w:hAnsi="Nirmala UI" w:cs="Nirmala UI"/>
        </w:rPr>
      </w:pPr>
      <w:r w:rsidRPr="003E58F2">
        <w:rPr>
          <w:rFonts w:ascii="Nirmala UI" w:hAnsi="Nirmala UI" w:cs="Nirmala UI"/>
        </w:rPr>
        <w:lastRenderedPageBreak/>
        <w:t xml:space="preserve">ඒ වසරේම මෙම සම්මානය හිමි වන්නේ ඔක්ස්ෆර්ඩ් විශ්වවිද්‍යාලයයේ ශිෂ්‍ය සංගමයේ හිටපු සභාපතිවරයෙක් හා මෙරට ඉතිහාසය තුළ බිහි වූ කීර්තිමත්ම විදේශ කටයුතු අමාත්‍යවරයෙක් වූ ලක්ෂ්මන් කදිරගාමර්ට යි.  වෙසක් පොහොය දිනය අන්තජාතික නිවාඩු දිනයක් බවට පත් කිරීමට මූලික වී කටයුතු කරන්නේ මෙන්ම LTTE සංවිධානය මිනීමරු ත්‍රස්ත සංවිධානයක් බව ජාත්‍යන්තරය හමුවේ සාර්ථකව කරුණු දැක්වීමට කැප වී කටයුතු කරන්නේ ද ලක්ෂ්මන් කදිරගාමර් අමාත්‍යවරයා යි. </w:t>
      </w:r>
    </w:p>
    <w:p w:rsidR="00CF64B0" w:rsidRPr="003E58F2" w:rsidRDefault="003E58F2">
      <w:pPr>
        <w:rPr>
          <w:rFonts w:ascii="Nirmala UI" w:hAnsi="Nirmala UI" w:cs="Nirmala UI"/>
        </w:rPr>
      </w:pPr>
      <w:r w:rsidRPr="003E58F2">
        <w:rPr>
          <w:rFonts w:ascii="Nirmala UI" w:hAnsi="Nirmala UI" w:cs="Nirmala UI"/>
        </w:rPr>
        <w:t xml:space="preserve">A.T ආරියරත්න, ලෙස්ටර් ජේම්ස් පීරිස් හා ක්‍රිස්ටෝපර් වීරමන්ත්‍රී යන තිදෙනාට ශ්‍රී ලංකාභිමාන්‍ය සම්මානය ලබා දෙන්නේ 2005 වසරේ දී එවකට ජනාධිපති මහින්ද රාජපක්ෂ විසින්. </w:t>
      </w:r>
    </w:p>
    <w:p w:rsidR="00CF64B0" w:rsidRPr="003E58F2" w:rsidRDefault="003E58F2">
      <w:pPr>
        <w:rPr>
          <w:rFonts w:ascii="Nirmala UI" w:hAnsi="Nirmala UI" w:cs="Nirmala UI"/>
        </w:rPr>
      </w:pPr>
      <w:r w:rsidRPr="003E58F2">
        <w:rPr>
          <w:rFonts w:ascii="Nirmala UI" w:hAnsi="Nirmala UI" w:cs="Nirmala UI"/>
        </w:rPr>
        <w:t>ශ්‍රී ලංකාවේ විශාලතම ස්වේච්ඡා සේවා සංවිධානය වන සර්වෝදය ව්‍යාපාරය ආරම්භ කරමින් මෙරටට කරන ලද සේවය වෙනුවෙන් A.T ආරියරත්නට එම සම්මානය 2005 වසරේ දී හිමිවෙනවා. එම කාර්යය වෙනුවෙන් ඔහුට 1969 වසරේ දී ආසියාවේ පිළිගැනීමෙන් ඉහළම සම්මානය වන රාමෝන් මැග්සේසේ සම්මානය ද හිමි වෙනවා.</w:t>
      </w:r>
    </w:p>
    <w:p w:rsidR="00CF64B0" w:rsidRPr="003E58F2" w:rsidRDefault="003E58F2">
      <w:pPr>
        <w:rPr>
          <w:rFonts w:ascii="Nirmala UI" w:hAnsi="Nirmala UI" w:cs="Nirmala UI"/>
        </w:rPr>
      </w:pPr>
      <w:r w:rsidRPr="003E58F2">
        <w:rPr>
          <w:rFonts w:ascii="Nirmala UI" w:hAnsi="Nirmala UI" w:cs="Nirmala UI"/>
        </w:rPr>
        <w:t>ජාත්‍යන්තර කීර්තියට පත් ප්‍රවීණ සිනමාවේ දී ආචාර්ය ලෙස්ටර් ජේම්ස් පීරිස් කලාකරුවාට ද මෙම සම්මානය 2015 වසරේ දී හිමි වෙනවා. දේශීය සිනමාව අන්තර්ජාතික කීර්තියට පත් කිරීමට සිය නිර්මාණ දායකත්වය සැපයූ ජ්‍යෙෂ්ඨතම ලාංකීය සිනමාකරුවා ලෙස ද ආචාර්ය ලෙස්ටර් හඳුන්වා දිය හැකියි.</w:t>
      </w:r>
    </w:p>
    <w:p w:rsidR="00CF64B0" w:rsidRPr="003E58F2" w:rsidRDefault="003E58F2">
      <w:pPr>
        <w:rPr>
          <w:rFonts w:ascii="Nirmala UI" w:hAnsi="Nirmala UI" w:cs="Nirmala UI"/>
        </w:rPr>
      </w:pPr>
      <w:r w:rsidRPr="003E58F2">
        <w:rPr>
          <w:rFonts w:ascii="Nirmala UI" w:hAnsi="Nirmala UI" w:cs="Nirmala UI"/>
        </w:rPr>
        <w:t>නීති ක්ෂේත්‍රයෙන් මෙරට පුරවැසියෙක් ගමන් කළ ඉහළම ස්ථානය වන්නේ අන්තර්ජාතික අධිකරණයේ උප සභාපති ධූරය යි. එම ධූරයේ කටයුතු කළ එකම ලාංකිකයා වන්නේ ක්‍රිස්ටොෆර් වීරමන්ත්‍රී යි. 1997 වසරේ සිට 2000 වසර දක්වා වූ කාල සිමාවේ දී ඔහු එම ධූරය උසුලනු ලබනවා. ඔහුටත් 2005 වසරේ දී එම සම්මානය හිමි වෙනවා.</w:t>
      </w:r>
    </w:p>
    <w:p w:rsidR="00CF64B0" w:rsidRPr="003E58F2" w:rsidRDefault="003E58F2">
      <w:pPr>
        <w:rPr>
          <w:rFonts w:ascii="Nirmala UI" w:hAnsi="Nirmala UI" w:cs="Nirmala UI"/>
        </w:rPr>
      </w:pPr>
      <w:r w:rsidRPr="003E58F2">
        <w:rPr>
          <w:rFonts w:ascii="Nirmala UI" w:hAnsi="Nirmala UI" w:cs="Nirmala UI"/>
        </w:rPr>
        <w:t>“හෙළයේ මහා ගාන්ධර්වයා”ලෙසින් කීර්තිනාම ලැබූ, තම විෂයය පරතෙරට උගත්, සිංහල සංගීතය වෙනුවෙන් සුවිසල් මෙහෙවරක් ඉටු කළ ආචාර්ය පණ්ඩිත් W.D අමරදේවයන්ගේ නමට ශ්‍රී ලංකාභිමාන්‍ය සම්මානය හිමි වෙන්නේ 2017 වසරේ දී යි. එය දැනට ශ්‍රී ලංකාභිමාන්‍ය සම්මානයක් ලබා දුන් අවසන් අවස්ථාව ලෙස ද සඳහන් කළ හැකි යි. වත්මන් ජනපති මෛත්‍රිපාල සිරිසේන විසින් ඒ සම්මානය පිරිනැමෙන විට අමරදේවයන් මෙලොව හැරගොස් සිටි අතර ඔහු වෙනුවෙන් ඒ සම්මානය ලබා ගන්නේ ඔහුගේ ආදරණීය බිරිඳ යි.</w:t>
      </w:r>
    </w:p>
    <w:p w:rsidR="00CF64B0" w:rsidRPr="003E58F2" w:rsidRDefault="003E58F2">
      <w:pPr>
        <w:rPr>
          <w:rFonts w:ascii="Nirmala UI" w:hAnsi="Nirmala UI" w:cs="Nirmala UI"/>
        </w:rPr>
      </w:pPr>
      <w:r w:rsidRPr="003E58F2">
        <w:rPr>
          <w:rFonts w:ascii="Nirmala UI" w:hAnsi="Nirmala UI" w:cs="Nirmala UI"/>
        </w:rPr>
        <w:t xml:space="preserve">රමෝන් මැග්සේසේ සම්මානය ගැන ඔබ හොඳින් දන්නවා ඇති. ඒ පිළිබඳව ලිපියක් මීට ප්‍රථම අප විසින් පල කළා. එහි සඳහන් වී තිබුනේ මෙම සම්මානය ආරම්භ කිරීමට හේතු වූ කරුණු, ප්‍රධාන කරනු ලබන සම්මාන ප්‍රමාණය හා එහි වත්මන් තත්වය පිළිබඳව යි. රමෝන් මැග්සේසේ සම්මානය මේ වන විට ලංකාවේ 10 </w:t>
      </w:r>
      <w:r w:rsidRPr="003E58F2">
        <w:rPr>
          <w:rFonts w:ascii="Nirmala UI" w:hAnsi="Nirmala UI" w:cs="Nirmala UI"/>
        </w:rPr>
        <w:lastRenderedPageBreak/>
        <w:t>දෙනෙකුට හිමි වී ඇති අතර ඉන් එක් අයෙක් මෙරට සේවය කළ ප්‍රංශ පුරවැසියෙක් වෙනවා. අනෙක් 9 දෙනා ශ්‍රී ලාංකිකයනුයි.</w:t>
      </w:r>
    </w:p>
    <w:p w:rsidR="00CF64B0" w:rsidRPr="003E58F2" w:rsidRDefault="003E58F2">
      <w:pPr>
        <w:rPr>
          <w:rFonts w:ascii="Nirmala UI" w:hAnsi="Nirmala UI" w:cs="Nirmala UI"/>
        </w:rPr>
      </w:pPr>
      <w:r w:rsidRPr="003E58F2">
        <w:rPr>
          <w:rFonts w:ascii="Nirmala UI" w:hAnsi="Nirmala UI" w:cs="Nirmala UI"/>
        </w:rPr>
        <w:t>පිලිපීන රජය මේ සම්මානය දීම ආරම්භ කර තිබෙන්නේ 1958 එම ප්‍රථම සම්මාන උළෙලේ දීම ලංකික කාන්තාවක් විසින් එම සම්මානය ලබා ගන්නවා. ඒ මේරි රත්නම් නම් වෛද්‍යවරියක්. ලංකාවට අවසන් වතාවට රමෝන් මැග්සේසේ සම්මානයක් හිමි වී තිබෙන්නේ 2017 වසරේ දී ගෙත්සි ෂන්මුගම් නම් ගුරුවරියට යි. ඒ යුද්ධයෙන් අවධානමට පත් වූ  කාන්තාවන් හා ළමයින්ගේ සුබසාධනය වෙනුවෙන් කරන ලද ආදර්ශමත් කාර්යයන් හා කැපකිරීම් හේතු කරගෙන යි.</w:t>
      </w:r>
    </w:p>
    <w:p w:rsidR="00CF64B0" w:rsidRPr="003E58F2" w:rsidRDefault="003E58F2">
      <w:pPr>
        <w:rPr>
          <w:rFonts w:ascii="Nirmala UI" w:hAnsi="Nirmala UI" w:cs="Nirmala UI"/>
        </w:rPr>
      </w:pPr>
      <w:r w:rsidRPr="003E58F2">
        <w:rPr>
          <w:rFonts w:ascii="Nirmala UI" w:hAnsi="Nirmala UI" w:cs="Nirmala UI"/>
        </w:rPr>
        <w:t>1958 වසරේ දී ප්‍රදානය කළ පළමු මැග්සෙස් සම්මානය දිනා ගැනීමට ලාංකිකයන් වෙනුවෙන් වසර 62ක් පුරාවට සේවය කළ වෛද්‍යවරියක් සමත් වෙනවා. ඒ වෛද්‍ය මේරි රත්නම්. මහජන සේවය වෙනුවෙන් ඒ සම්මානය ඇයට හිමි වෙනවා. මෙරටින් බිහි වූ විශිෂ්ට පුවත්පත් කතුවරයෙක් වන ටාසි විට්ටච්චිට 1959 දී මැග්සේසේ සම්මානය හිමිවෙනවා. ඒ ජනමාධ්‍ය වෙනුවෙන්. ඉන් පසුව මෙම සම්මානය හිමි කරගන්නේ ඒ.ටී. ආරියරත්න යි. ඒ ඔහු විසින් ආරම්භ කරන ලද ශ්‍රී ලංකාවේ විශාලතම ස්වේච්ඡා සේවා සංවිධානය වන සර්වෝදය වෙනුවෙනුයි. 1969 ප්‍රජා නායකත්ව ක්ෂේත්‍රයෙන් මේ සම්මානය ඔහුට හිමිවෙනවා.</w:t>
      </w:r>
    </w:p>
    <w:p w:rsidR="00CF64B0" w:rsidRPr="003E58F2" w:rsidRDefault="003E58F2">
      <w:pPr>
        <w:rPr>
          <w:rFonts w:ascii="Nirmala UI" w:hAnsi="Nirmala UI" w:cs="Nirmala UI"/>
        </w:rPr>
      </w:pPr>
      <w:r w:rsidRPr="003E58F2">
        <w:rPr>
          <w:rFonts w:ascii="Nirmala UI" w:hAnsi="Nirmala UI" w:cs="Nirmala UI"/>
        </w:rPr>
        <w:t xml:space="preserve">ජෝසෆ් ෆර්නැන්ඩස්ට 1976 වසරේ මහජන සේවා මැග්සේසේ සම්මානය හිමි වූ අතර ඔහු ශ්‍රී ලංකාවේ වාසය කළ ප්‍රංශ ජාතිකයෙක්. මංජු ශ්‍රීට ශ්‍රී ලංකාවේ චිත්‍ර කලාව හා සංස්කෘතියට කළ මෙහෙවර උදෙසා 1979 දී මැග්සේසේ සම්මානය හිමි වෙනවා. </w:t>
      </w:r>
    </w:p>
    <w:p w:rsidR="00CF64B0" w:rsidRPr="003E58F2" w:rsidRDefault="003E58F2">
      <w:pPr>
        <w:rPr>
          <w:rFonts w:ascii="Nirmala UI" w:hAnsi="Nirmala UI" w:cs="Nirmala UI"/>
        </w:rPr>
      </w:pPr>
      <w:r w:rsidRPr="003E58F2">
        <w:rPr>
          <w:rFonts w:ascii="Nirmala UI" w:hAnsi="Nirmala UI" w:cs="Nirmala UI"/>
        </w:rPr>
        <w:t xml:space="preserve">මර්සලීන් ජයකොඩි පියතුමා 1983 මැග්සේසේ ලබා ගන්නා අතර මහාචාර්ය එදිරිවීර සරච්චන්‍ද්‍රට මෙම සම්මානය හිමිවෙන්නේ 1988 වසරේ දී යි. පණ්ඩිත් W.D අමරදේවයන් මැග්සේසේ සම්මානයෙන් පිදුම් ලබන්නේ 2001 වසරේ දී යි. </w:t>
      </w:r>
    </w:p>
    <w:p w:rsidR="00CF64B0" w:rsidRPr="003E58F2" w:rsidRDefault="003E58F2">
      <w:pPr>
        <w:rPr>
          <w:rFonts w:ascii="Nirmala UI" w:hAnsi="Nirmala UI" w:cs="Nirmala UI"/>
        </w:rPr>
      </w:pPr>
      <w:r w:rsidRPr="003E58F2">
        <w:rPr>
          <w:rFonts w:ascii="Nirmala UI" w:hAnsi="Nirmala UI" w:cs="Nirmala UI"/>
        </w:rPr>
        <w:t>අමරදේවයන්ගෙන් පසු මෙරටට මැග්සේසේ සම්මානයක් ලැබෙන්නේ 2008 දී යි. ඒ වසරේ නැගී එන ආසියානු නායකත්වය සඳහා යි. ආනන්ද ගලප්පත්තිට මෙම සම්මානය හිමිවෙන අතර ඔහු වෘත්තියෙන් මනෝ වෛද්‍යවරයෙක්.</w:t>
      </w:r>
    </w:p>
    <w:p w:rsidR="00CF64B0" w:rsidRPr="003E58F2" w:rsidRDefault="003E58F2">
      <w:pPr>
        <w:rPr>
          <w:rFonts w:ascii="Nirmala UI" w:hAnsi="Nirmala UI" w:cs="Nirmala UI"/>
        </w:rPr>
      </w:pPr>
      <w:r w:rsidRPr="003E58F2">
        <w:rPr>
          <w:rFonts w:ascii="Nirmala UI" w:hAnsi="Nirmala UI" w:cs="Nirmala UI"/>
        </w:rPr>
        <w:t>1958 වසරේ සිට2008 කාල වකවානුව දක්වා ත්‍යාග පිරිනැමෙන්නේ තේමා හයක් යටතේ යි. එහෙත් 2009 සිට ඉදිරියට මෙසේ කාණ්ඩ කිරීම සිදු කර නැහැ. ඒ වෙනුවට විවිධ ක්ෂේත්‍රවල විශිෂ්ට දායකත්වය ලබා දුන් සය දෙනකුට වාර්ෂිකව ත්‍යාග පිරිනමනවා. 2017 වසරේදී ගෙත්සි ෂන්මුගම් සඳහා ද ඒ ආකාරයේ රමෝන් මැග්සේසේ සම්මානයක් ලැබෙනවා. යුද්ධයෙන් දැඩි මානසික පීඩනයන්ට ලක්ව සිටි දරුවන් හා තරුණ තරුණියන්ට මනෝවිද්‍යා උපදේශනය හා අධ්‍යාපනය ලබා දීමේ මානව හිතකාමී ක්‍රියාකාරකම් හේතුවෙන් ඇයව මේ සඳහා නිර්දේශ වෙනවා.</w:t>
      </w:r>
    </w:p>
    <w:p w:rsidR="00CF64B0" w:rsidRPr="003E58F2" w:rsidRDefault="003E58F2">
      <w:pPr>
        <w:rPr>
          <w:rFonts w:ascii="Nirmala UI" w:hAnsi="Nirmala UI" w:cs="Nirmala UI"/>
        </w:rPr>
      </w:pPr>
      <w:r w:rsidRPr="003E58F2">
        <w:rPr>
          <w:rFonts w:ascii="Nirmala UI" w:hAnsi="Nirmala UI" w:cs="Nirmala UI"/>
        </w:rPr>
        <w:lastRenderedPageBreak/>
        <w:t>1934 වසරේ බ්‍රිතාන්‍ය ලංකාවේ උපත ලබන ගෙත්සි ෂන්මුගම් අ.පො.ස සාමාන්‍ය පෙළ දක්වා අධ්‍යාපනය ලැබීමෙන් අනතුරුව ගුරු වෘත්තියට පිවිසෙනවා. පසුව යාපනය නල්ලූර්හි පුහුණු මධ්‍යස්ථානයෙන් සාර්ථක පාඨමාලාවක් ද හදාරනු ලබනවා.</w:t>
      </w:r>
    </w:p>
    <w:p w:rsidR="00CF64B0" w:rsidRPr="003E58F2" w:rsidRDefault="003E58F2">
      <w:pPr>
        <w:rPr>
          <w:rFonts w:ascii="Nirmala UI" w:hAnsi="Nirmala UI" w:cs="Nirmala UI"/>
        </w:rPr>
      </w:pPr>
      <w:r w:rsidRPr="003E58F2">
        <w:rPr>
          <w:rFonts w:ascii="Nirmala UI" w:hAnsi="Nirmala UI" w:cs="Nirmala UI"/>
        </w:rPr>
        <w:t>1967 වසරේ දී ඉංග්‍රීසි ගුරුවරියක් ලෙස තම වෘත්තීය ජීවිතය ආරම්භ කරන ගෙත්සි ෂන්මුගම් පළමුවෙන්ම කොළඹ ශාන්ත ජෝශප් විද්‍යාලයේ උප ගුරුවරියක් ලෙස සේවය කරනවා. මේ දිනවල මනෝ විද්‍යාව සම්බන්ධයෙන් ඇල්මක් දැක්වූ එතුමිය වැඩි දුරටත් ඒ සම්බන්ධයෙන් අධ්‍යනය කිරීම් සිදු කරනවා. පසුව ස්වේච්ජා මානසික උපදේශනය සඳහා ද ඇය යොමුවෙනවා. 1983 වසරේ දී තම වෘත්තීය ජිවිතයේ සමුගැනීමෙන් පසුව ඇය විසින් සමාජ සද්කාර්යයන් ලෙස විශාල වශයෙන් මානසික උපදේශන වැඩසටහන් ක්‍රියාත්මක කෙරෙනවා.</w:t>
      </w:r>
    </w:p>
    <w:p w:rsidR="00CF64B0" w:rsidRPr="003E58F2" w:rsidRDefault="003E58F2">
      <w:pPr>
        <w:rPr>
          <w:rFonts w:ascii="Nirmala UI" w:hAnsi="Nirmala UI" w:cs="Nirmala UI"/>
        </w:rPr>
      </w:pPr>
      <w:r w:rsidRPr="003E58F2">
        <w:rPr>
          <w:rFonts w:ascii="Nirmala UI" w:hAnsi="Nirmala UI" w:cs="Nirmala UI"/>
        </w:rPr>
        <w:t>ඇයගේ සමාජ මෙහෙවර ඇරඹෙන්නේ ඉන් පසුව යි. 80 දශකයෙන් පසුව ආරම්භ වූ උතුරු සහ නැගෙනහිර ප්‍රදේශවල යුද්ධය නිසා අවතැන් වූ වැඩිහිටියන්ට මෙන්ම දරුවන්ට අධ්‍යාපනය හා මනෝ උපදේශන කටයුතු සිදු කිරීමට පටන් ගන්නවා.</w:t>
      </w:r>
    </w:p>
    <w:p w:rsidR="00CF64B0" w:rsidRPr="003E58F2" w:rsidRDefault="003E58F2">
      <w:pPr>
        <w:rPr>
          <w:rFonts w:ascii="Nirmala UI" w:hAnsi="Nirmala UI" w:cs="Nirmala UI"/>
        </w:rPr>
      </w:pPr>
      <w:r w:rsidRPr="003E58F2">
        <w:rPr>
          <w:rFonts w:ascii="Nirmala UI" w:hAnsi="Nirmala UI" w:cs="Nirmala UI"/>
        </w:rPr>
        <w:t>මේ අතරවාරයේ යි ඇය “සේව් ද චිල්ඩ්රන් නෝර්වේ” (SCN) යන රාජ්‍ය නොවන සංවිධානය හරහා උතුරුකරයේ සේවය සඳහා එකතු වෙනවා. මෙම වැඩසටහන යටතේ යුද්ධය හේතුවෙන් අනාථ වූ කාන්තාවන්, වැන්දඹුවන් හා දරුවන් වෙනුවෙන් මනෝ උපදේශන සේවා පවත්වනවා. ඒ දරුණු යුද පරිසරය ගණනකට නොගනිමින් උතුරු හා නැගෙනහිර ප්‍රදේශවලට ඇතුළුවෙමින්.</w:t>
      </w:r>
    </w:p>
    <w:p w:rsidR="00CF64B0" w:rsidRPr="003E58F2" w:rsidRDefault="003E58F2">
      <w:pPr>
        <w:rPr>
          <w:rFonts w:ascii="Nirmala UI" w:hAnsi="Nirmala UI" w:cs="Nirmala UI"/>
        </w:rPr>
      </w:pPr>
      <w:r w:rsidRPr="003E58F2">
        <w:rPr>
          <w:rFonts w:ascii="Nirmala UI" w:hAnsi="Nirmala UI" w:cs="Nirmala UI"/>
        </w:rPr>
        <w:t>මැග්සේසේ සම්මානය මෙන්ම ශ්‍රී ලංකාවේ පුරවැසියෙකුට ලබාගත හැකි ඉහළම සම්මානය වන ශ්‍රී ලංකා අභිමානි යන සම්මාන දෙකම අත්කරගත් පුද්ගලයන් දෙදෙනෙක් මේ වන විට බිහි වී තිබෙනවා.</w:t>
      </w:r>
    </w:p>
    <w:p w:rsidR="00CF64B0" w:rsidRPr="003E58F2" w:rsidRDefault="003E58F2">
      <w:pPr>
        <w:rPr>
          <w:rFonts w:ascii="Nirmala UI" w:hAnsi="Nirmala UI" w:cs="Nirmala UI"/>
        </w:rPr>
      </w:pPr>
      <w:r w:rsidRPr="003E58F2">
        <w:rPr>
          <w:rFonts w:ascii="Nirmala UI" w:hAnsi="Nirmala UI" w:cs="Nirmala UI"/>
        </w:rPr>
        <w:t>ඒ සර්වෝදය ව්‍යාපාරය ආරම්භ කරමින් ශ්‍රී ලංකාවට ඉමහත් සේවයක් කළ A.T ආරියරත්න හා ශ්‍රී ලංකා සංගීත ක්ෂේත්‍රයේ නොමැකෙන සලකුණ වන පණ්ඩිත් W.D අමරදේව යන ගෞරවණිය පුරවැසියන් යුගලය යි.</w:t>
      </w:r>
    </w:p>
    <w:p w:rsidR="00CF64B0" w:rsidRPr="003E58F2" w:rsidRDefault="003E58F2">
      <w:pPr>
        <w:rPr>
          <w:rFonts w:ascii="Nirmala UI" w:hAnsi="Nirmala UI" w:cs="Nirmala UI"/>
        </w:rPr>
      </w:pPr>
      <w:r w:rsidRPr="003E58F2">
        <w:rPr>
          <w:rFonts w:ascii="Nirmala UI" w:hAnsi="Nirmala UI" w:cs="Nirmala UI"/>
        </w:rPr>
        <w:t>45 වන G7 සමුළුව අගෝස්තු 26 දා ප්‍රංශයේ Biarritz නගරයේ දී නිමාවට පත්වෙනවා. සමුළුව අගෝස්තු 24 වන දින ආරම්භ වෙන අතර 26 වන දින දක්වා එය පැවැත්වෙනවා. මෙහිදී G7 සංවිධානයේ නායකයන් එකිනෙකා මුණගැසී සාකච්ජා පැවැත්වූ අතර එහිදී ප්‍රධාන කරුණු කිහිපයක් සඳහා මෙම නායකයන්ගේ අවධානය යොමු වෙනවා.</w:t>
      </w:r>
    </w:p>
    <w:p w:rsidR="00CF64B0" w:rsidRPr="003E58F2" w:rsidRDefault="003E58F2">
      <w:pPr>
        <w:rPr>
          <w:rFonts w:ascii="Nirmala UI" w:hAnsi="Nirmala UI" w:cs="Nirmala UI"/>
        </w:rPr>
      </w:pPr>
      <w:r w:rsidRPr="003E58F2">
        <w:rPr>
          <w:rFonts w:ascii="Nirmala UI" w:hAnsi="Nirmala UI" w:cs="Nirmala UI"/>
        </w:rPr>
        <w:t>ලෝක වෙළඳාම, ඇමෙරිකාව හා චීනය අතර පවතින වෙළඳ යුද්ධය, බ්‍රිතාන්‍ය, යුරෝපා සංගමයෙන් ඉවත් වීමේ ක්‍රියාවලිය හෙවත් බ්‍රෙක්සිට්, ඉරානයේ න්‍යෂ්ටික වැඩපිළිවෙල හා මේ දිනවල සීග්‍රයෙන් පැතිරී යන බ්‍රසීලයේ ඇමසන් වැසි වනාන්තරයේ ගින්න ඉන් ප්‍රධාන කරුණු කිහිපයක් ලෙස ඉස්මතු වී පෙනෙනවා.</w:t>
      </w:r>
    </w:p>
    <w:p w:rsidR="00CF64B0" w:rsidRPr="003E58F2" w:rsidRDefault="003E58F2">
      <w:pPr>
        <w:rPr>
          <w:rFonts w:ascii="Nirmala UI" w:hAnsi="Nirmala UI" w:cs="Nirmala UI"/>
        </w:rPr>
      </w:pPr>
      <w:r w:rsidRPr="003E58F2">
        <w:rPr>
          <w:rFonts w:ascii="Nirmala UI" w:hAnsi="Nirmala UI" w:cs="Nirmala UI"/>
        </w:rPr>
        <w:lastRenderedPageBreak/>
        <w:t>ලෝකයේ ප්‍රබල ආර්ථිකයන් හිමි රටවල් හතක් එකතු වී නිර්මාණය කර ගත් මූලිකවම වෙළඳාම අරමුණු කරගත් සංවිධානයක් ලෙස G7 හැදින්විය හැකියි. මෙම සංවිධානය විසින් වාර්ෂිකව රට රටවල නායකයන් සහභාගි වෙන සමුළුවක් පවත්වනු ලබනවා. එම සමුළුව සඳහා රටවල් හතේ නායකයන් හා යුරෝපා සංගමය සහභාගි වෙනවා. කැනඩාව, ප්‍රංශය, ඇමෙරිකා එක්සත් ජනපදය, ජර්මනිය, ජපානය, ඉතාලිය හා එක්සත් රාජධානිය එම රටවල් හත යි.</w:t>
      </w:r>
    </w:p>
    <w:p w:rsidR="00CF64B0" w:rsidRPr="003E58F2" w:rsidRDefault="003E58F2">
      <w:pPr>
        <w:rPr>
          <w:rFonts w:ascii="Nirmala UI" w:hAnsi="Nirmala UI" w:cs="Nirmala UI"/>
        </w:rPr>
      </w:pPr>
      <w:r w:rsidRPr="003E58F2">
        <w:rPr>
          <w:rFonts w:ascii="Nirmala UI" w:hAnsi="Nirmala UI" w:cs="Nirmala UI"/>
        </w:rPr>
        <w:t>ඊට අමතරව ආරාධිත රටවල් හා ආරාධිත සංවිධාන රැසක් ද මේ සමුළුව සඳහා සහභාගී වෙනවා. ඔස්ට්‍රේලියාව, ඉන්දියාව, ස්පාඤ්ඤය, හා ඊජිප්තුව එවැනි රටවල් අතරින් කිහිපයක්. එක්සත් ජාතීන්ගේ සංවිධානය, අප්‍රිකානු හවුල හා ජාත්‍යන්තර මුල්‍ය අරමුදල ආරාධනා ලබන එවැනි සංවිධාන කිහිපයක්.</w:t>
      </w:r>
    </w:p>
    <w:p w:rsidR="00CF64B0" w:rsidRPr="003E58F2" w:rsidRDefault="003E58F2">
      <w:pPr>
        <w:rPr>
          <w:rFonts w:ascii="Nirmala UI" w:hAnsi="Nirmala UI" w:cs="Nirmala UI"/>
        </w:rPr>
      </w:pPr>
      <w:r w:rsidRPr="003E58F2">
        <w:rPr>
          <w:rFonts w:ascii="Nirmala UI" w:hAnsi="Nirmala UI" w:cs="Nirmala UI"/>
        </w:rPr>
        <w:t>සමුළුව අවසානයේ දී සමුළුව සඳහා සත්කාරකත්වය දැරූ ප්‍රංශ ජනාධිපතිවරයා හා එකතුව ඇමෙරිකානු ජනාධිපතිවරයා මාධ්‍ය ඇමතූ අතර එහිදී ප්‍රංශ ජනාධිපති එම්මානුවෙල් මක්රෝන් ප්‍රකාශ කරන්නේ ඉදිරියට යාමට අවශ්‍යම තීරණ කිහිපයක් මෙම සාකච්ජා හරහා ලබා ගත් බවත් ලෝකයේ ඉදිරි අනාගතය සඳහා එම තීරණ බොහෝ සෙයින් වැදගත් බවත් ය.</w:t>
      </w:r>
    </w:p>
    <w:p w:rsidR="00CF64B0" w:rsidRPr="003E58F2" w:rsidRDefault="003E58F2">
      <w:pPr>
        <w:rPr>
          <w:rFonts w:ascii="Nirmala UI" w:hAnsi="Nirmala UI" w:cs="Nirmala UI"/>
        </w:rPr>
      </w:pPr>
      <w:r w:rsidRPr="003E58F2">
        <w:rPr>
          <w:rFonts w:ascii="Nirmala UI" w:hAnsi="Nirmala UI" w:cs="Nirmala UI"/>
        </w:rPr>
        <w:t>චීනයෙන් ඇමෙරිකානු භාණ්ඩ මත පටවන අධික තීරු බද්ද හා, චීන රජය විසින් ඇමෙරිකානු සමාගම් එරටින් පිටමන් කිරීමට උත්සාහ දැරීම් දිගින් දිගටම සිදුවෙන බවත්, දෙරට අතර පවතින වෙළඳ යුද්ධයට ස්ථිර විසදුමක් ගෙන ඒම සඳහා කටයුතු කිරීමට තමන් සූදානම් බව ඩොනල්ඩ් ට්‍රම්ප් මෙහිදී ප්‍රකාශ කරනවා. එම පාර්ශවය නියෝජනය කරමින් තමන් සමග සාකච්ජා කිරීමට චීන අගමැතිවරයා සූදානම් බව ඔහු වැඩිදුරටත් දන්වා සිටිනවා. තමන් දැනටමත් දුරකතනයෙන් සාකච්ජා වට දෙකක් පමණ පැවැත්වූ බව ඔහු සඳහන් කරනවා.</w:t>
      </w:r>
    </w:p>
    <w:p w:rsidR="00CF64B0" w:rsidRPr="003E58F2" w:rsidRDefault="003E58F2">
      <w:pPr>
        <w:rPr>
          <w:rFonts w:ascii="Nirmala UI" w:hAnsi="Nirmala UI" w:cs="Nirmala UI"/>
        </w:rPr>
      </w:pPr>
      <w:r w:rsidRPr="003E58F2">
        <w:rPr>
          <w:rFonts w:ascii="Nirmala UI" w:hAnsi="Nirmala UI" w:cs="Nirmala UI"/>
        </w:rPr>
        <w:t>ජපාන අගමැති ෂින්ෂෝ අබේ ප්‍රකාශ කරන්නේ චීනය හා ඇමෙරිකා එක්සත් ජනපදයේ ස්ථාවර වෙළඳ සම්බන්ධතාවය ලෝක ආර්ථිකයේ ප්‍රගමනයට අතිශය වැදගත් වෙන බව යි. විචලනය නොවන ස්ථාවර සම්බන්ධතාවයක් ඔවුන් අනාගතයේ දී ගොඩ නගා ගනු ඇති බවට තමන් විශ්වාස කරන බව අගමැතිවරයා වැඩි දුරටත් අදහස් දක්වමින් ප්‍රකාශ කරනවා.</w:t>
      </w:r>
    </w:p>
    <w:p w:rsidR="00CF64B0" w:rsidRPr="003E58F2" w:rsidRDefault="003E58F2">
      <w:pPr>
        <w:rPr>
          <w:rFonts w:ascii="Nirmala UI" w:hAnsi="Nirmala UI" w:cs="Nirmala UI"/>
        </w:rPr>
      </w:pPr>
      <w:r w:rsidRPr="003E58F2">
        <w:rPr>
          <w:rFonts w:ascii="Nirmala UI" w:hAnsi="Nirmala UI" w:cs="Nirmala UI"/>
        </w:rPr>
        <w:t>ප්‍රංශ ජනාධිපතිවරයාගේ ඉල්ලීම මත ඉරාන විදේශ ඇමතිවරයා සමුළුව සඳහා සහභාගි වෙනවා. ඔහු ප්‍රංශ ජනාධිපතිවරයා හා සාකච්ජා වටයකට ද සහාභාගී වෙනවා.</w:t>
      </w:r>
    </w:p>
    <w:p w:rsidR="00CF64B0" w:rsidRPr="003E58F2" w:rsidRDefault="003E58F2">
      <w:pPr>
        <w:rPr>
          <w:rFonts w:ascii="Nirmala UI" w:hAnsi="Nirmala UI" w:cs="Nirmala UI"/>
        </w:rPr>
      </w:pPr>
      <w:r w:rsidRPr="003E58F2">
        <w:rPr>
          <w:rFonts w:ascii="Nirmala UI" w:hAnsi="Nirmala UI" w:cs="Nirmala UI"/>
        </w:rPr>
        <w:t xml:space="preserve">ඉරානය සමඟ දැඩි මතභේදාත්මක තත්ත්වයක් පවතින පසුබිමක ඔහුගේ එම පැමිණීම අමෙරිකානු නියෝජිත පිරිස කිසිසෙත්ම බලාපොරොත්තු නොවූ සිදුවීමක් ලෙස සඳහන් කළ හැකියි. 2015 වසරේ දී ඇමෙරිකා - ඉරාන න්‍යෂ්ටික ගිවිසුමෙන් ඇමෙරිකා එක්සත් ජනපදය ඉවත් වීමත් සමග දෙරට අතර දැඩි රාජ්‍ය තාන්ත්‍රික අර්බුදයක් නිර්මාණය වෙනවා. ඇමෙරිකා එක්සත් ජනපදය විසින් ඉරානයට ඉන් </w:t>
      </w:r>
      <w:r w:rsidRPr="003E58F2">
        <w:rPr>
          <w:rFonts w:ascii="Nirmala UI" w:hAnsi="Nirmala UI" w:cs="Nirmala UI"/>
        </w:rPr>
        <w:lastRenderedPageBreak/>
        <w:t>පසුව දැඩි සම්බාධක පනවන අතර ඒ හේතුවෙන් ඉරානය මේ වන විට ආර්ථිකමය වශයෙන් පීඩා විදිමින් සිටිනවා.</w:t>
      </w:r>
    </w:p>
    <w:p w:rsidR="00CF64B0" w:rsidRPr="003E58F2" w:rsidRDefault="003E58F2">
      <w:pPr>
        <w:rPr>
          <w:rFonts w:ascii="Nirmala UI" w:hAnsi="Nirmala UI" w:cs="Nirmala UI"/>
        </w:rPr>
      </w:pPr>
      <w:r w:rsidRPr="003E58F2">
        <w:rPr>
          <w:rFonts w:ascii="Nirmala UI" w:hAnsi="Nirmala UI" w:cs="Nirmala UI"/>
        </w:rPr>
        <w:t xml:space="preserve">ඉරානය සූදානම් නම් තමන් ද මෙම අර්බුදය සම්බන්ධයෙන් සාකච්ජා කිරීමට සූදානම් බව ඇමෙරිකානු ජනාධිපතිවරයා පවසනවා. තමන්ගේ රටේ ජනතාවගේ ආර්ථික හා සාමාජීය සංවර්ධනය උදෙසා ඕනෑම පාර්ශවයක් සමග සාකච්ජා පැවැත්වීමට සූදානම් බව ඉරාන ජනාධිපති හසන් රවුහානි විසින් මීට පෙර ප්‍රකාශ කර තිබෙනවා. </w:t>
      </w:r>
    </w:p>
    <w:p w:rsidR="00CF64B0" w:rsidRPr="003E58F2" w:rsidRDefault="003E58F2">
      <w:pPr>
        <w:rPr>
          <w:rFonts w:ascii="Nirmala UI" w:hAnsi="Nirmala UI" w:cs="Nirmala UI"/>
        </w:rPr>
      </w:pPr>
      <w:r w:rsidRPr="003E58F2">
        <w:rPr>
          <w:rFonts w:ascii="Nirmala UI" w:hAnsi="Nirmala UI" w:cs="Nirmala UI"/>
        </w:rPr>
        <w:t>මේ ආකාරයට දෙරට අතර සාමකාමී තත්වයක් නිර්මාණය වීම දෙරටට මෙන්ම අනෙක් රටවලට ද වඩා යහපත් බව මෙහි අතරමැදිකරුවා ලෙස ක්‍රියාත්මක වෙන ප්‍රංශ ජනාධිපතිවරයා ප්‍රකාශ කරනවා.</w:t>
      </w:r>
    </w:p>
    <w:p w:rsidR="00CF64B0" w:rsidRPr="003E58F2" w:rsidRDefault="003E58F2">
      <w:pPr>
        <w:rPr>
          <w:rFonts w:ascii="Nirmala UI" w:hAnsi="Nirmala UI" w:cs="Nirmala UI"/>
        </w:rPr>
      </w:pPr>
      <w:r w:rsidRPr="003E58F2">
        <w:rPr>
          <w:rFonts w:ascii="Nirmala UI" w:hAnsi="Nirmala UI" w:cs="Nirmala UI"/>
        </w:rPr>
        <w:t>සීග්‍රයෙන් පැතිරී යන බ්‍රසීලයේ ඇමසන් වනාන්තරයේ ගින්න මැඩ පැවැත්වීම සඳහා G7 රටවල් විසින් බ්‍රසීලයට ආධාර වශයෙන් ඇමෙරිකානු ඩොලර් මිලියන 22.2ක් ලබා දීමට තීරණය කරනවා. නමුත් බ්‍රසීල ජනාධිපති ජාර් බොල්සනාරෝ එම ආධාර මුදල ලබාගැනීම ප්‍රතික්ෂේප කරනවා. එයට හේතුව වන්නේ මෙම ආධාර මුදල G7 එකතුවෙන් ලබා දීමට මුල් වී කටයුතු කළ ප්‍රංශ ජනාධිපතිවරයාගේ ක්‍රියාකලාපය යි.</w:t>
      </w:r>
    </w:p>
    <w:p w:rsidR="00CF64B0" w:rsidRPr="003E58F2" w:rsidRDefault="003E58F2">
      <w:pPr>
        <w:rPr>
          <w:rFonts w:ascii="Nirmala UI" w:hAnsi="Nirmala UI" w:cs="Nirmala UI"/>
        </w:rPr>
      </w:pPr>
      <w:r w:rsidRPr="003E58F2">
        <w:rPr>
          <w:rFonts w:ascii="Nirmala UI" w:hAnsi="Nirmala UI" w:cs="Nirmala UI"/>
        </w:rPr>
        <w:t>ප්‍රංශ ජනාධිපතිවරයා මෙම ගින්න පිළිබඳව දිගින් දිගටම බ්‍රසීල ජනාධිපතිවරයාට චෝදනා කරන අතර ඔහු එරට ආර්ථිකය ඉහළ නැංවීම පමණක් ගැන සිතමින් මහා පරිමාණයෙන් වනාන්තර විනාශ කිරීමට හා ගිනි තැබීමට අවසර ලබා දීම මේ ව්‍යවසනයට මූලිකම හේතුව බව ප්‍රංශ ජනාධිපතිවරයා පවසනවා.</w:t>
      </w:r>
    </w:p>
    <w:p w:rsidR="00CF64B0" w:rsidRPr="003E58F2" w:rsidRDefault="003E58F2">
      <w:pPr>
        <w:rPr>
          <w:rFonts w:ascii="Nirmala UI" w:hAnsi="Nirmala UI" w:cs="Nirmala UI"/>
        </w:rPr>
      </w:pPr>
      <w:r w:rsidRPr="003E58F2">
        <w:rPr>
          <w:rFonts w:ascii="Nirmala UI" w:hAnsi="Nirmala UI" w:cs="Nirmala UI"/>
        </w:rPr>
        <w:t>ආධාර මුදල ගැනීම ප්‍රතික්ෂේප කරන බ්‍රසීල ජනාධිපතිවරයා ප්‍රංශ ජනාධිපතිවරයා තමන්ගෙන් සමාව ගත යුතු බව පවසනවා. නමුත් අගෝස්තු 28 වන දින වන විටත් ගින්න අධිකව පැතිරී යාම හේතුවෙන් එම ආධාර මුදල ලබා ගැනීමට ඔහු තීරණය කරනවා. ඒ ගින්න නිවීමේ ක්‍රියාවලිය සඳහා G7 නායකයන්ගේ මැදිහත් වීම අනවශ්‍යයැ යි යන කොන්දේසිය මත යි.</w:t>
      </w:r>
    </w:p>
    <w:p w:rsidR="00CF64B0" w:rsidRPr="003E58F2" w:rsidRDefault="003E58F2">
      <w:pPr>
        <w:rPr>
          <w:rFonts w:ascii="Nirmala UI" w:hAnsi="Nirmala UI" w:cs="Nirmala UI"/>
        </w:rPr>
      </w:pPr>
      <w:r w:rsidRPr="003E58F2">
        <w:rPr>
          <w:rFonts w:ascii="Nirmala UI" w:hAnsi="Nirmala UI" w:cs="Nirmala UI"/>
        </w:rPr>
        <w:t>බ්රෙක්සිට් හෙවත් බ්‍රිතාන්‍ය, යුරෝපා සංගමයෙන් ඉවත් වීමේ කටයුත්ත සර්ව සුභවාදිව ඔක්තෝම්බර් 31 දා වන විට ස්ථිර කර ගැනීමට තමන් අපේක්ෂා කරන බව බොරිස් ජොන්සන් ප්‍රකාශ කරනවා. යුරෝපා සංගමය සමග එකඟතාවයක් ඇති කරගැනීමට නොහැකි වුවත් එය ස්ථිරවම සිදුවෙන බව ඔහු ප්‍රකාශ කරනවා. නමුත් ජොන්සන්ගේ මෙම ක්‍රියාකලාපය මේ වන විට බ්‍රිතාන්‍යයේ විපක්ෂයේම මෙන්ම ආණ්ඩු පක්ෂයේ මන්ත්‍රීවරුන්ගේ ද විවේචනයට ලක් වී තිබෙනවා.</w:t>
      </w:r>
    </w:p>
    <w:p w:rsidR="00CF64B0" w:rsidRPr="003E58F2" w:rsidRDefault="003E58F2">
      <w:pPr>
        <w:rPr>
          <w:rFonts w:ascii="Nirmala UI" w:hAnsi="Nirmala UI" w:cs="Nirmala UI"/>
        </w:rPr>
      </w:pPr>
      <w:r w:rsidRPr="003E58F2">
        <w:rPr>
          <w:rFonts w:ascii="Nirmala UI" w:hAnsi="Nirmala UI" w:cs="Nirmala UI"/>
        </w:rPr>
        <w:t xml:space="preserve">මේ ආකාරයට 45 වන G7 සමුළුව නිමාවට පත් වූ අතර 46 වන G7 සමුළුව ඇමෙරිකා එක්සත් ජනපදයේ පැවැත්වීමට නියමිත යි. මෙතෙක් ආරාධනා නොලබා සිටි </w:t>
      </w:r>
      <w:r w:rsidRPr="003E58F2">
        <w:rPr>
          <w:rFonts w:ascii="Nirmala UI" w:hAnsi="Nirmala UI" w:cs="Nirmala UI"/>
        </w:rPr>
        <w:lastRenderedPageBreak/>
        <w:t>රුසියාවට ද 2020 ඇමෙරිකානු G7 සමුළුවට පැමිණෙන ලෙස ට්‍රම්ප් විසින් ආරාධනා කර තිබෙනවා.</w:t>
      </w:r>
    </w:p>
    <w:p w:rsidR="00CF64B0" w:rsidRPr="003E58F2" w:rsidRDefault="003E58F2">
      <w:pPr>
        <w:rPr>
          <w:rFonts w:ascii="Nirmala UI" w:hAnsi="Nirmala UI" w:cs="Nirmala UI"/>
        </w:rPr>
      </w:pPr>
      <w:proofErr w:type="spellStart"/>
      <w:r w:rsidRPr="003E58F2">
        <w:rPr>
          <w:rFonts w:ascii="Nirmala UI" w:hAnsi="Nirmala UI" w:cs="Nirmala UI"/>
        </w:rPr>
        <w:t>පසුගිය</w:t>
      </w:r>
      <w:proofErr w:type="spellEnd"/>
      <w:r w:rsidRPr="003E58F2">
        <w:rPr>
          <w:rFonts w:ascii="Nirmala UI" w:hAnsi="Nirmala UI" w:cs="Nirmala UI"/>
        </w:rPr>
        <w:t xml:space="preserve"> </w:t>
      </w:r>
      <w:proofErr w:type="spellStart"/>
      <w:r w:rsidRPr="003E58F2">
        <w:rPr>
          <w:rFonts w:ascii="Nirmala UI" w:hAnsi="Nirmala UI" w:cs="Nirmala UI"/>
        </w:rPr>
        <w:t>අගෝස්තු</w:t>
      </w:r>
      <w:proofErr w:type="spellEnd"/>
      <w:r w:rsidRPr="003E58F2">
        <w:rPr>
          <w:rFonts w:ascii="Nirmala UI" w:hAnsi="Nirmala UI" w:cs="Nirmala UI"/>
        </w:rPr>
        <w:t xml:space="preserve"> 20 </w:t>
      </w:r>
      <w:proofErr w:type="spellStart"/>
      <w:r w:rsidRPr="003E58F2">
        <w:rPr>
          <w:rFonts w:ascii="Nirmala UI" w:hAnsi="Nirmala UI" w:cs="Nirmala UI"/>
        </w:rPr>
        <w:t>වැනි</w:t>
      </w:r>
      <w:proofErr w:type="spellEnd"/>
      <w:r w:rsidRPr="003E58F2">
        <w:rPr>
          <w:rFonts w:ascii="Nirmala UI" w:hAnsi="Nirmala UI" w:cs="Nirmala UI"/>
        </w:rPr>
        <w:t xml:space="preserve"> දා අම්පාර උහන ගුවන් හමුදා කඳවුරේ පැවති පැරෂූට් සංදර්ශන පුහුණුවීමක් අතරතුර අවාසනාවන්ත ලෙස එක් පැරෂූට් භටයෙක් සිය දිවියෙන් සමුගන්නවා. ඔහු නමින් චම්පික කුමාරසිරි. ඔහු  ශ්‍රී ලංකා යුද හමුදා විශේෂ බලකායේ බලලත් නිලධාරියෙක්, එහෙම නැත්නම් සාජන් මේජර්වරයෙක්. බලලත් නිලධාරී කුමාරසිරි මියයන විට කුඩාඔය යුධ හමුදා කමාන්ඩෝ පුහුණු පාසලේ සේවය කරමින් සිටිනවා.</w:t>
      </w:r>
    </w:p>
    <w:p w:rsidR="00CF64B0" w:rsidRPr="003E58F2" w:rsidRDefault="003E58F2">
      <w:pPr>
        <w:rPr>
          <w:rFonts w:ascii="Nirmala UI" w:hAnsi="Nirmala UI" w:cs="Nirmala UI"/>
        </w:rPr>
      </w:pPr>
      <w:r w:rsidRPr="003E58F2">
        <w:rPr>
          <w:rFonts w:ascii="Nirmala UI" w:hAnsi="Nirmala UI" w:cs="Nirmala UI"/>
        </w:rPr>
        <w:t>කුමාරසිරි, පැරෂූට් භටයෙක් ලෙස ශ්‍රී ලංකාවට සිටි ප්‍රවීණතම හා අත්දැකීම් බහුලම නිලධාරියෙක්. ඔහුගේ වියෝ වීම ඔහුගේ පවුලට මෙන්ම මුළු මහත් ශ්‍රී ලංකා යුද්ධ හමුදාවටම දැරීමට නොහැකි පාඩුවක් ලෙස සඳහන් කළ හැකියි.</w:t>
      </w:r>
    </w:p>
    <w:p w:rsidR="00CF64B0" w:rsidRPr="003E58F2" w:rsidRDefault="003E58F2">
      <w:pPr>
        <w:rPr>
          <w:rFonts w:ascii="Nirmala UI" w:hAnsi="Nirmala UI" w:cs="Nirmala UI"/>
        </w:rPr>
      </w:pPr>
      <w:r w:rsidRPr="003E58F2">
        <w:rPr>
          <w:rFonts w:ascii="Nirmala UI" w:hAnsi="Nirmala UI" w:cs="Nirmala UI"/>
        </w:rPr>
        <w:t>ස්ථානීය පිමි හෙවත් බේස් ජම්ප් සඳහා ශ්‍රී ලංකාවේ සිටියේ පැරෂූට් භටයන් තුන් දෙනෙකු පමණ යි. සාජන් මේජර් කුමාරසිරි ඉන් එක් අයෙක්. පසුගිය නිදහස් දිනයේ කොළඹ ශ්‍රැන්ගිලා හෝටලයේ මුදුනේ අඩි 580ක් පමණ උසක සිට ජාතික ධජ ඇතිව පැරෂූට් භටයන් තිදෙනෙකු ගාලු මුවදොර පිටියට අවතීරණය වුණා ඔබට මතක ඇති. කුමාරසිරි අහිමිවීමත් සමග ලබන වර නිදහස් දිනයේ දී එලෙස බේස් ජම්ප් ඔස්සේ ගාලු මුවදොරට අවතීර්ණය වන්නේ පැරෂූට් භටයන් දෙදෙනකු පමණ යි. ඉතින් අපට අහිමි වූ ඒ දක්ෂ වීරයා පිළිබඳව යි මේ සටහන.</w:t>
      </w:r>
    </w:p>
    <w:p w:rsidR="00CF64B0" w:rsidRPr="003E58F2" w:rsidRDefault="003E58F2">
      <w:pPr>
        <w:rPr>
          <w:rFonts w:ascii="Nirmala UI" w:hAnsi="Nirmala UI" w:cs="Nirmala UI"/>
        </w:rPr>
      </w:pPr>
      <w:r w:rsidRPr="003E58F2">
        <w:rPr>
          <w:rFonts w:ascii="Nirmala UI" w:hAnsi="Nirmala UI" w:cs="Nirmala UI"/>
        </w:rPr>
        <w:t>කිරින්ද, පුහුල්වැල්ල ප්‍රදේශයේ උපත ලබන චම්පික කුමාරසිරි කඹුරුපිටිය සපුගොඩ විද්‍යා නිකේතන පිරිවෙනින් තම ද්වීතික අධ්‍යාපනය නිමකරනවා. පසුව සමෘද්ධි ක්ෂේත්‍ර නිලධාරියෙක් ලෙස තම රැකියාව ආරම්භ කරන්නේ වයස අවුරුදු 18 දී යි.</w:t>
      </w:r>
    </w:p>
    <w:p w:rsidR="00CF64B0" w:rsidRPr="003E58F2" w:rsidRDefault="003E58F2">
      <w:pPr>
        <w:rPr>
          <w:rFonts w:ascii="Nirmala UI" w:hAnsi="Nirmala UI" w:cs="Nirmala UI"/>
        </w:rPr>
      </w:pPr>
      <w:r w:rsidRPr="003E58F2">
        <w:rPr>
          <w:rFonts w:ascii="Nirmala UI" w:hAnsi="Nirmala UI" w:cs="Nirmala UI"/>
        </w:rPr>
        <w:t xml:space="preserve">පසුව රුදුරු ත්‍රස්තවාදයෙන් තම මව්බිම බේරා ගැනීමේ අරමුණෙන් රැකියාවට සමුදෙන ඔහු විශිෂ්ටයන්ට පමණක් ඇතුළු විය හැකි ශ්‍රී ලංකා යුද හමුදාවේ විශේෂ බලකායට ඇතුල් වෙනවා. යුද සමයේ උතුරු නැගෙනහිර මෙහෙයුම් සඳහා සහභාගී වෙන ඔහු ඒ වෙනුවෙන් පදක්කම් ද ලබා ගන්නවා. </w:t>
      </w:r>
    </w:p>
    <w:p w:rsidR="00CF64B0" w:rsidRPr="003E58F2" w:rsidRDefault="003E58F2">
      <w:pPr>
        <w:rPr>
          <w:rFonts w:ascii="Nirmala UI" w:hAnsi="Nirmala UI" w:cs="Nirmala UI"/>
        </w:rPr>
      </w:pPr>
      <w:r w:rsidRPr="003E58F2">
        <w:rPr>
          <w:rFonts w:ascii="Nirmala UI" w:hAnsi="Nirmala UI" w:cs="Nirmala UI"/>
        </w:rPr>
        <w:t>කුමාරසිංහ, යුද හමුදාව තුළ වඩා ජනප්‍රිය වන්නේ පැරෂූට් භටයෙකු ලෙස යි. දක්ෂ පැරෂූට් භටයෙක් ලෙස දීර්ඝ කාලයක් සේවය කරන ඔහු පැරෂූට් පුහුණු උපදේශකයෙක් ලෙසත් කටයුතු කරනවා.</w:t>
      </w:r>
    </w:p>
    <w:p w:rsidR="00CF64B0" w:rsidRPr="003E58F2" w:rsidRDefault="003E58F2">
      <w:pPr>
        <w:rPr>
          <w:rFonts w:ascii="Nirmala UI" w:hAnsi="Nirmala UI" w:cs="Nirmala UI"/>
        </w:rPr>
      </w:pPr>
      <w:r w:rsidRPr="003E58F2">
        <w:rPr>
          <w:rFonts w:ascii="Nirmala UI" w:hAnsi="Nirmala UI" w:cs="Nirmala UI"/>
        </w:rPr>
        <w:t>ශ්‍රී ලංකාවේ යුධ හමුදා පුහුණු පාසලෙන් මූලික පැරෂූට් පාඨමාලාව හදාරන ඔහු පසුව ස්කයි ඩයිවින්, අන්තර්මාධ්‍ය පැරෂූට් පාඨමාලා හදාරන්නේ ශ්‍රී ලංකා ගුවන් හමුදාව යටතේ යි. ඉන් අනතුරුව විවිධ පැරෂූට් පුහුණු පාඨමාලා ගණනාවක් රටවල් ගණනාවක දී සාර්ථකව නිම කරනවා.</w:t>
      </w:r>
    </w:p>
    <w:p w:rsidR="00CF64B0" w:rsidRPr="003E58F2" w:rsidRDefault="003E58F2">
      <w:pPr>
        <w:rPr>
          <w:rFonts w:ascii="Nirmala UI" w:hAnsi="Nirmala UI" w:cs="Nirmala UI"/>
        </w:rPr>
      </w:pPr>
      <w:r w:rsidRPr="003E58F2">
        <w:rPr>
          <w:rFonts w:ascii="Nirmala UI" w:hAnsi="Nirmala UI" w:cs="Nirmala UI"/>
        </w:rPr>
        <w:lastRenderedPageBreak/>
        <w:t xml:space="preserve">මේජර් ජෙනරාල් නිර්මාල් ධර්මරත්නගේ මෙහෙයවීම මත ශ්‍රී ලංකාවට බේස් ජම්ප් හෙවත් ස්ථානීය පිමි හදුන්වා දෙන්නේ මෑත කාලයේ දී යි. </w:t>
      </w:r>
    </w:p>
    <w:p w:rsidR="00CF64B0" w:rsidRPr="003E58F2" w:rsidRDefault="003E58F2">
      <w:pPr>
        <w:rPr>
          <w:rFonts w:ascii="Nirmala UI" w:hAnsi="Nirmala UI" w:cs="Nirmala UI"/>
        </w:rPr>
      </w:pPr>
      <w:r w:rsidRPr="003E58F2">
        <w:rPr>
          <w:rFonts w:ascii="Nirmala UI" w:hAnsi="Nirmala UI" w:cs="Nirmala UI"/>
        </w:rPr>
        <w:t>BASE මෙහි B අකුරෙන් ගොඩනැගිලිත් A අකුරෙන් අන්ටෙනාත් S අකුරෙන් පාලම් වැනි දේවල් ද E අකුරෙන් පොළවේ පිහිටි කදු ගැට ද හදුන්වනු ලබනවා. මෙහිදී පනිනු ලබන උස ගුවන් යානයකින් පනිනු ලබන උසට වඩා අඩු අගයක් ගන්නවා. ඒ වගේම ප්‍රධාන පැරශුටයට අමතරව තවත් අතිරේක පැරෂුටයක් හිමි වෙන්නේ නෑ. ඒ ඉතා කුඩා කාලයකින් පොළොවට ලඟා වෙන නිසා යි.</w:t>
      </w:r>
    </w:p>
    <w:p w:rsidR="00CF64B0" w:rsidRPr="003E58F2" w:rsidRDefault="003E58F2">
      <w:pPr>
        <w:rPr>
          <w:rFonts w:ascii="Nirmala UI" w:hAnsi="Nirmala UI" w:cs="Nirmala UI"/>
        </w:rPr>
      </w:pPr>
      <w:r w:rsidRPr="003E58F2">
        <w:rPr>
          <w:rFonts w:ascii="Nirmala UI" w:hAnsi="Nirmala UI" w:cs="Nirmala UI"/>
        </w:rPr>
        <w:t>ශ්‍රී ලංකාවෙන් ඒ සඳහා ප්‍රථම වරට පැරෂූට් භටයන් තිදෙනෙකු තෝරා ගන්නවා. ඒ ශ්‍රී ලංකා යුද හමුදා කමාන්ඩෝ රෙජිමේන්තුව නියෝජනය කරන මේජර් Y M N T කුලතුංග, ශ්‍රී ලංකා යුද හමුදා විශේෂ බලකාය නියෝජනය කරමින් බලලත් නිලධාරී H C K කුමාරසිරි, හා ශ්‍රී ලංකා යුද හමුදා කමාන්ඩෝ බලකාය නියෝජනය කරමින් සැරයන් A L A ප්‍රේමලාල් යන සොල්දාදුවන් තිදෙනා යි.</w:t>
      </w:r>
    </w:p>
    <w:p w:rsidR="00CF64B0" w:rsidRPr="003E58F2" w:rsidRDefault="003E58F2">
      <w:pPr>
        <w:rPr>
          <w:rFonts w:ascii="Nirmala UI" w:hAnsi="Nirmala UI" w:cs="Nirmala UI"/>
        </w:rPr>
      </w:pPr>
      <w:r w:rsidRPr="003E58F2">
        <w:rPr>
          <w:rFonts w:ascii="Nirmala UI" w:hAnsi="Nirmala UI" w:cs="Nirmala UI"/>
        </w:rPr>
        <w:t>ඔවුන් ක්‍රෝඑෂියාවේ හා ඉතාලියේ දින ගණනාවක සාර්ථක පුහුණුවීමකින් අනතුරුව ශ්‍රී ලංකාවට පැමිණෙන්නේ බේස් ජම්ප් පාඨමාලාව සාර්ථකව නිමකළ ශ්‍රී ලංකාවේ පළමු පැරෂූට් භටයන් තිදෙනා ලෙස යි.</w:t>
      </w:r>
    </w:p>
    <w:p w:rsidR="00CF64B0" w:rsidRPr="003E58F2" w:rsidRDefault="003E58F2">
      <w:pPr>
        <w:rPr>
          <w:rFonts w:ascii="Nirmala UI" w:hAnsi="Nirmala UI" w:cs="Nirmala UI"/>
        </w:rPr>
      </w:pPr>
      <w:r w:rsidRPr="003E58F2">
        <w:rPr>
          <w:rFonts w:ascii="Nirmala UI" w:hAnsi="Nirmala UI" w:cs="Nirmala UI"/>
        </w:rPr>
        <w:t xml:space="preserve">චම්පික කුමාරසිරි ඇතුළු පැරෂූට් භටයන් පසුගිය 20 වන දා අම්පාර උහන ශ්‍රී ලංකා ගුවන් හමුදා Y 12 ගුවන් යානයක නැගී අඩි 10 000ක පමණ උසක සිට තම පුහුණුවීම් ආරම්භ කරනවා. </w:t>
      </w:r>
    </w:p>
    <w:p w:rsidR="00CF64B0" w:rsidRPr="003E58F2" w:rsidRDefault="003E58F2">
      <w:pPr>
        <w:rPr>
          <w:rFonts w:ascii="Nirmala UI" w:hAnsi="Nirmala UI" w:cs="Nirmala UI"/>
        </w:rPr>
      </w:pPr>
      <w:r w:rsidRPr="003E58F2">
        <w:rPr>
          <w:rFonts w:ascii="Nirmala UI" w:hAnsi="Nirmala UI" w:cs="Nirmala UI"/>
        </w:rPr>
        <w:t>කුමාරසිරිගේ පැනීමට ප්‍රථම ගුවන් යානයෙන් පැනීම සිදු කරන්නේ ලාන්ස් කෝප්‍රල් හර්ෂ සුදේශ් කුමාර යි. ඔහු මෙම අනතුර පිළිබඳව මෙලෙස අදහස් දක්වනවා.</w:t>
      </w:r>
    </w:p>
    <w:p w:rsidR="00CF64B0" w:rsidRPr="003E58F2" w:rsidRDefault="003E58F2">
      <w:pPr>
        <w:rPr>
          <w:rFonts w:ascii="Nirmala UI" w:hAnsi="Nirmala UI" w:cs="Nirmala UI"/>
        </w:rPr>
      </w:pPr>
      <w:r w:rsidRPr="003E58F2">
        <w:rPr>
          <w:rFonts w:ascii="Nirmala UI" w:hAnsi="Nirmala UI" w:cs="Nirmala UI"/>
        </w:rPr>
        <w:t>“මම පැන්නට පස්සේ තමා කුමාරසිරි සර් පැන්නේ. එයා තමා මේ භටයන් අතර සිටි අත්දැකීම් බහුලම පැරෂූට් භටයා. සර්ගේ පැරෂූට් එක ඇවිත් මගේ පැරෂූට් එකේ විනාඩි එක හමාරක් විතර පැටලිලා හිටියා. මට බය වෙන්නෙ නැතුව ඉන්න කියලත් සර් කිව්වා. අවසානයේ දී සර්ගේ පැරෂූට් එක ගැලවිලා ගියා. මම දැක්කා ඒ පැරෂූට් එකේ පැත්තක් පාත්වෙලා තියෙනවා.”</w:t>
      </w:r>
    </w:p>
    <w:p w:rsidR="00CF64B0" w:rsidRPr="003E58F2" w:rsidRDefault="003E58F2">
      <w:pPr>
        <w:rPr>
          <w:rFonts w:ascii="Nirmala UI" w:hAnsi="Nirmala UI" w:cs="Nirmala UI"/>
        </w:rPr>
      </w:pPr>
      <w:r w:rsidRPr="003E58F2">
        <w:rPr>
          <w:rFonts w:ascii="Nirmala UI" w:hAnsi="Nirmala UI" w:cs="Nirmala UI"/>
        </w:rPr>
        <w:t>පසුව කුමාරසිරි, උහන කඳවුරේ පැරෂූට් පතිත කලාපයේ වැටී සිටිය දී ගුවන් හමුදාව විසින් සොයා ගැනෙනවා. රෝහල්ගත කරන අවස්ථාවේ දීත් ඔහු මියගොස් සිටි බව සඳහන්.</w:t>
      </w:r>
    </w:p>
    <w:p w:rsidR="00CF64B0" w:rsidRPr="003E58F2" w:rsidRDefault="003E58F2">
      <w:pPr>
        <w:rPr>
          <w:rFonts w:ascii="Nirmala UI" w:hAnsi="Nirmala UI" w:cs="Nirmala UI"/>
        </w:rPr>
      </w:pPr>
      <w:r w:rsidRPr="003E58F2">
        <w:rPr>
          <w:rFonts w:ascii="Nirmala UI" w:hAnsi="Nirmala UI" w:cs="Nirmala UI"/>
        </w:rPr>
        <w:t xml:space="preserve">යුද හමුදාවේ වසර 22ක කාලයක් සේවය කර ඇති ඔහු පැරෂූට් භටයෙක් ලෙස වසර 12ක් කටයුතු කර තිබෙනවා. මෙතරම් ජ්‍යෙෂ්ඨ පැරෂූට් භටයෙකු ඉතා කුඩා අතපසුවීමක් හේතුවෙන් දැයට අහිමි වීම ඔහුගේ පවුලට, ශ්‍රී ලංකා යුද හමුදාවට මෙන්ම මුළු මහත් ලාංකිකයන්ටම ශෝකය ගෙන දෙන සිද්ධියක් බවට පත් වී </w:t>
      </w:r>
      <w:r w:rsidRPr="003E58F2">
        <w:rPr>
          <w:rFonts w:ascii="Nirmala UI" w:hAnsi="Nirmala UI" w:cs="Nirmala UI"/>
        </w:rPr>
        <w:lastRenderedPageBreak/>
        <w:t>තිබෙනවා. ඉතින් කුමාරසිරි විරුවාණෙනි, ඔබ පැතු ශාන්තියක් ඔබට අත්වෙන ලෙස අප ප්‍රාර්ථනා කරනවා.</w:t>
      </w:r>
    </w:p>
    <w:p w:rsidR="00CF64B0" w:rsidRPr="003E58F2" w:rsidRDefault="003E58F2">
      <w:pPr>
        <w:rPr>
          <w:rFonts w:ascii="Nirmala UI" w:hAnsi="Nirmala UI" w:cs="Nirmala UI"/>
        </w:rPr>
      </w:pPr>
      <w:proofErr w:type="spellStart"/>
      <w:r w:rsidRPr="003E58F2">
        <w:rPr>
          <w:rFonts w:ascii="Nirmala UI" w:hAnsi="Nirmala UI" w:cs="Nirmala UI"/>
        </w:rPr>
        <w:t>පසුගිය</w:t>
      </w:r>
      <w:proofErr w:type="spellEnd"/>
      <w:r w:rsidRPr="003E58F2">
        <w:rPr>
          <w:rFonts w:ascii="Nirmala UI" w:hAnsi="Nirmala UI" w:cs="Nirmala UI"/>
        </w:rPr>
        <w:t xml:space="preserve"> </w:t>
      </w:r>
      <w:proofErr w:type="spellStart"/>
      <w:r w:rsidRPr="003E58F2">
        <w:rPr>
          <w:rFonts w:ascii="Nirmala UI" w:hAnsi="Nirmala UI" w:cs="Nirmala UI"/>
        </w:rPr>
        <w:t>දා</w:t>
      </w:r>
      <w:proofErr w:type="spellEnd"/>
      <w:r w:rsidRPr="003E58F2">
        <w:rPr>
          <w:rFonts w:ascii="Nirmala UI" w:hAnsi="Nirmala UI" w:cs="Nirmala UI"/>
        </w:rPr>
        <w:t xml:space="preserve"> </w:t>
      </w:r>
      <w:proofErr w:type="spellStart"/>
      <w:r w:rsidRPr="003E58F2">
        <w:rPr>
          <w:rFonts w:ascii="Nirmala UI" w:hAnsi="Nirmala UI" w:cs="Nirmala UI"/>
        </w:rPr>
        <w:t>පුහුණුවීමක්</w:t>
      </w:r>
      <w:proofErr w:type="spellEnd"/>
      <w:r w:rsidRPr="003E58F2">
        <w:rPr>
          <w:rFonts w:ascii="Nirmala UI" w:hAnsi="Nirmala UI" w:cs="Nirmala UI"/>
        </w:rPr>
        <w:t xml:space="preserve"> </w:t>
      </w:r>
      <w:proofErr w:type="spellStart"/>
      <w:r w:rsidRPr="003E58F2">
        <w:rPr>
          <w:rFonts w:ascii="Nirmala UI" w:hAnsi="Nirmala UI" w:cs="Nirmala UI"/>
        </w:rPr>
        <w:t>අතරතුර</w:t>
      </w:r>
      <w:proofErr w:type="spellEnd"/>
      <w:r w:rsidRPr="003E58F2">
        <w:rPr>
          <w:rFonts w:ascii="Nirmala UI" w:hAnsi="Nirmala UI" w:cs="Nirmala UI"/>
        </w:rPr>
        <w:t xml:space="preserve"> බළලත් නිලධාරී කුමාරසිරි අවාසනාවන්ත ලෙස දිවියෙන් සමුගැනීමත් සමග මෙරට “බේස් ජම්ප්” පැරෂූට් භටයන් ගණන දෙක දක්වා අඩු වෙනවා.</w:t>
      </w:r>
    </w:p>
    <w:p w:rsidR="00CF64B0" w:rsidRPr="003E58F2" w:rsidRDefault="003E58F2">
      <w:pPr>
        <w:rPr>
          <w:rFonts w:ascii="Nirmala UI" w:hAnsi="Nirmala UI" w:cs="Nirmala UI"/>
        </w:rPr>
      </w:pPr>
      <w:r w:rsidRPr="003E58F2">
        <w:rPr>
          <w:rFonts w:ascii="Nirmala UI" w:hAnsi="Nirmala UI" w:cs="Nirmala UI"/>
        </w:rPr>
        <w:t>2019 ඉන්දියානු මහා මැතිවරණය අදියර ගණනාවකින් පැවැත්වෙන්නේ අප්‍රේල් - මැයි කාල සීමාව තුළ යි. මෙහිදී අති විශිෂ්ට ජයග්‍රහණයක් නරේන්ද්‍ර මෝදී ප්‍රමුඛ භාරතීය ජනතා පක්ෂය විසින් අත්කර ගන්නවා. ඒ මුළු ආසන 543න් ආසන 303ක් ජයග්‍රහණය කරමින්.</w:t>
      </w:r>
    </w:p>
    <w:p w:rsidR="00CF64B0" w:rsidRPr="003E58F2" w:rsidRDefault="003E58F2">
      <w:pPr>
        <w:rPr>
          <w:rFonts w:ascii="Nirmala UI" w:hAnsi="Nirmala UI" w:cs="Nirmala UI"/>
        </w:rPr>
      </w:pPr>
      <w:r w:rsidRPr="003E58F2">
        <w:rPr>
          <w:rFonts w:ascii="Nirmala UI" w:hAnsi="Nirmala UI" w:cs="Nirmala UI"/>
        </w:rPr>
        <w:t>භාරතීය ජනතා පක්ෂයේ විශිෂ්ට ජයග්‍රහණය හමුවේ ඉන්දියානු ජාතික කොන්ග්‍රසය දැඩි පරාජයක් ලබනවා. ඔවුන්ට රැකගත හැකි වෙන්නේ ආසන 52ක් පමණ යි. ලැබූ දැවැන්ත පරාජය හමුවේ කොංග්‍රසයේ නායකත්වය කෙරෙහි දැඩි චෝදනා එල්ල වෙනවා. ඒ අතරින් බොහෝ චෝදනා ප්‍රමාණයක් එල්ල වෙන්නේ පක්ෂයේ අභ්‍යන්තරයෙන්ම යි.</w:t>
      </w:r>
    </w:p>
    <w:p w:rsidR="00CF64B0" w:rsidRPr="003E58F2" w:rsidRDefault="003E58F2">
      <w:pPr>
        <w:rPr>
          <w:rFonts w:ascii="Nirmala UI" w:hAnsi="Nirmala UI" w:cs="Nirmala UI"/>
        </w:rPr>
      </w:pPr>
      <w:r w:rsidRPr="003E58F2">
        <w:rPr>
          <w:rFonts w:ascii="Nirmala UI" w:hAnsi="Nirmala UI" w:cs="Nirmala UI"/>
        </w:rPr>
        <w:t>2014 දී මෙන්ම 2019 වසරේ දී ද කොන්ග්‍රසය අන්ත පරාජයක් ලැබීමට රාහුල් ගාන්ධි වගකිව යුතු බවට චෝදනා කරමින් තමයි විවේචන එල්ල වෙන්නේ.</w:t>
      </w:r>
    </w:p>
    <w:p w:rsidR="00CF64B0" w:rsidRPr="003E58F2" w:rsidRDefault="003E58F2">
      <w:pPr>
        <w:rPr>
          <w:rFonts w:ascii="Nirmala UI" w:hAnsi="Nirmala UI" w:cs="Nirmala UI"/>
        </w:rPr>
      </w:pPr>
      <w:r w:rsidRPr="003E58F2">
        <w:rPr>
          <w:rFonts w:ascii="Nirmala UI" w:hAnsi="Nirmala UI" w:cs="Nirmala UI"/>
        </w:rPr>
        <w:t>මැතිවරණ ප්‍රතිඵල නිකුත් වී දින කිහිපයකින් පසුව එම පක්ෂයේ නායකයා ලෙස කටයුතු කළ රාහුල් ගාන්ධි ඉල්ලා අස්වීමට මැතිවරණ පරාජය ප්‍රධාන හේතුවක් බවට පත්වෙනවා.</w:t>
      </w:r>
    </w:p>
    <w:p w:rsidR="00CF64B0" w:rsidRPr="003E58F2" w:rsidRDefault="003E58F2">
      <w:pPr>
        <w:rPr>
          <w:rFonts w:ascii="Nirmala UI" w:hAnsi="Nirmala UI" w:cs="Nirmala UI"/>
        </w:rPr>
      </w:pPr>
      <w:r w:rsidRPr="003E58F2">
        <w:rPr>
          <w:rFonts w:ascii="Nirmala UI" w:hAnsi="Nirmala UI" w:cs="Nirmala UI"/>
        </w:rPr>
        <w:t>ඔහුගේ ඉල්ලා අස්වීමත් සමග වර්තමානයේ දී ජාතික කොන්ග්‍රසයට සභාපතිවරයෙක් නොමැති අතර සභාපතිවරයෙක් පත්වෙන තුරු සෝනියා ගාන්ධි එහි භාරකාර සභාපතිත්වය උසුලනු ලබනවා.</w:t>
      </w:r>
    </w:p>
    <w:p w:rsidR="00CF64B0" w:rsidRPr="003E58F2" w:rsidRDefault="003E58F2">
      <w:pPr>
        <w:rPr>
          <w:rFonts w:ascii="Nirmala UI" w:hAnsi="Nirmala UI" w:cs="Nirmala UI"/>
        </w:rPr>
      </w:pPr>
      <w:r w:rsidRPr="003E58F2">
        <w:rPr>
          <w:rFonts w:ascii="Nirmala UI" w:hAnsi="Nirmala UI" w:cs="Nirmala UI"/>
        </w:rPr>
        <w:t>ලෝකයේ විශාලතම ප්‍රජාතන්ත්‍රවාදී මැතිවරණය ලෙස සැළකෙන ඉන්දියානු මහ මැතිවරණය අදියර ගණනක් ඔස්සේ සති ගණනාවක් තිස්සේ පැවැත්වෙනවා. එහිදී ජාතික කොන්ග්‍රස් පක්ෂය මෙහෙයවන්නේ රාහුල් ගාන්ධි යි. තව ද රාහුල් ගාන්ධි මෙම මැතිවරණයේ දී ප්‍රාන්ත දෙකකින් ආසන දෙකක් සඳහා තරග කරනවා.</w:t>
      </w:r>
    </w:p>
    <w:p w:rsidR="00CF64B0" w:rsidRPr="003E58F2" w:rsidRDefault="003E58F2">
      <w:pPr>
        <w:rPr>
          <w:rFonts w:ascii="Nirmala UI" w:hAnsi="Nirmala UI" w:cs="Nirmala UI"/>
        </w:rPr>
      </w:pPr>
      <w:r w:rsidRPr="003E58F2">
        <w:rPr>
          <w:rFonts w:ascii="Nirmala UI" w:hAnsi="Nirmala UI" w:cs="Nirmala UI"/>
        </w:rPr>
        <w:t>ගාන්ධිවරුන්ගේ බලකොටුව ලෙස සැළකෙන ඔවුන්ගේ පරම්පරාවම නියෝජනය කළ උත්තර ප්‍රදේශ් ප්‍රාන්තයේ  අමෙති ආසනය මෙවර රාහුල් ගාන්ධි පරාජයට පත්වෙනවා. එය ඔවුන් ලැබූ දැඩි අපකීර්තිමත් පරාජයක් ලෙස හැදින්විය හැකියි.</w:t>
      </w:r>
    </w:p>
    <w:p w:rsidR="00CF64B0" w:rsidRPr="003E58F2" w:rsidRDefault="003E58F2">
      <w:pPr>
        <w:rPr>
          <w:rFonts w:ascii="Nirmala UI" w:hAnsi="Nirmala UI" w:cs="Nirmala UI"/>
        </w:rPr>
      </w:pPr>
      <w:r w:rsidRPr="003E58F2">
        <w:rPr>
          <w:rFonts w:ascii="Nirmala UI" w:hAnsi="Nirmala UI" w:cs="Nirmala UI"/>
        </w:rPr>
        <w:t>රාහුල් ගාන්ධි, කේරළ ප්‍රාන්තයේ අසුනකට ද තරග කරන අතර එම ආසනය ජයග්‍රහණය කිරීම හේතුවෙන් ඔහුට ඉන්දියානු පාර්ලිමේන්තුවට තේරී පත්වීමට හැකියාව ලැබෙනවා.</w:t>
      </w:r>
    </w:p>
    <w:p w:rsidR="00CF64B0" w:rsidRPr="003E58F2" w:rsidRDefault="003E58F2">
      <w:pPr>
        <w:rPr>
          <w:rFonts w:ascii="Nirmala UI" w:hAnsi="Nirmala UI" w:cs="Nirmala UI"/>
        </w:rPr>
      </w:pPr>
      <w:r w:rsidRPr="003E58F2">
        <w:rPr>
          <w:rFonts w:ascii="Nirmala UI" w:hAnsi="Nirmala UI" w:cs="Nirmala UI"/>
        </w:rPr>
        <w:lastRenderedPageBreak/>
        <w:t>මේ ආකාරයට මුළු පක්ෂයටම ලබා ගැනීමට හැකියාව ලැබෙන්නේ ආසන 52ක් වැනි සුළුතරයක් පමණ යි. එය මෑත ඉතිහාසයේ ඔවුන් ලද තවත් අපකිර්තිමත්ම පරාජය ලෙස විශ්ලේෂකයින් පෙන්වා දෙනවා. ඔවුන් 2014 වසරේ දී ද අපකීර්තිමත් පරාජයකට උරුමකම් කිවූ අතර එම මැතිවරණයේ දී දිනාගැනීමට හැකි වෙන්නේ ආසන 44ක් පමණයි.</w:t>
      </w:r>
    </w:p>
    <w:p w:rsidR="00CF64B0" w:rsidRPr="003E58F2" w:rsidRDefault="003E58F2">
      <w:pPr>
        <w:rPr>
          <w:rFonts w:ascii="Nirmala UI" w:hAnsi="Nirmala UI" w:cs="Nirmala UI"/>
        </w:rPr>
      </w:pPr>
      <w:r w:rsidRPr="003E58F2">
        <w:rPr>
          <w:rFonts w:ascii="Nirmala UI" w:hAnsi="Nirmala UI" w:cs="Nirmala UI"/>
        </w:rPr>
        <w:t xml:space="preserve">මැතිවරණ ප්‍රතිඵල නිකුත් වීමෙන් අනතුරුව ඔහුගේම පක්ෂයේ ජ්‍යෙෂ්ඨ සාමජිකයන්ගේ විවේචනයට රාහුල් ගාන්ධි හසුවෙනවා. ඒ සමගම ඔහු විසින් දීර්ඝ ලිපියක් පක්ෂය වෙත යොමු කරමින් ප්‍රකාශ කරන්නේ තමන් කොන්ග්‍රස් පක්ෂයට නායකත්වය සැපයීමට තරම් වාසනාවන්ත ඉන්දියානුවෙක් වූ බවත් මෙම මැතිවරණය පරාජයට ලක් වීමේ වගකීම තමනුත් දැරිය යුතු බවත්. </w:t>
      </w:r>
    </w:p>
    <w:p w:rsidR="00CF64B0" w:rsidRPr="003E58F2" w:rsidRDefault="003E58F2">
      <w:pPr>
        <w:rPr>
          <w:rFonts w:ascii="Nirmala UI" w:hAnsi="Nirmala UI" w:cs="Nirmala UI"/>
        </w:rPr>
      </w:pPr>
      <w:r w:rsidRPr="003E58F2">
        <w:rPr>
          <w:rFonts w:ascii="Nirmala UI" w:hAnsi="Nirmala UI" w:cs="Nirmala UI"/>
        </w:rPr>
        <w:t>දීර්ඝ ලිපියේ වැඩිදුරටත් අදහස් දක්වමින් ඔහු ප්‍රකාශ කරන්නේ පක්ෂයේ හා රටේ අනාගතය වෙනුවෙන් තමන් පක්ෂ නායකත්වයෙන් ඉල්ලා අස්වෙන බව යි.</w:t>
      </w:r>
    </w:p>
    <w:p w:rsidR="00CF64B0" w:rsidRPr="003E58F2" w:rsidRDefault="003E58F2">
      <w:pPr>
        <w:rPr>
          <w:rFonts w:ascii="Nirmala UI" w:hAnsi="Nirmala UI" w:cs="Nirmala UI"/>
        </w:rPr>
      </w:pPr>
      <w:r w:rsidRPr="003E58F2">
        <w:rPr>
          <w:rFonts w:ascii="Nirmala UI" w:hAnsi="Nirmala UI" w:cs="Nirmala UI"/>
        </w:rPr>
        <w:t>මැතිවරණය පැරදීමත් සමග මෙලෙස ඉල්ලා අස්වෙන බව සඳහන් කළත් ඔහු මතය වෙනස් කරගනු ඇතැ යි බොහෝ දෙනා සඳහන් කරනවා. නමුත් අගෝස්තු මාසයේ 10 වෙනිදා ඔහු පක්ෂ සභාපති ධූරයෙන් නිල වශයෙන් ඉල්ලා අස්වෙනවා.</w:t>
      </w:r>
    </w:p>
    <w:p w:rsidR="00CF64B0" w:rsidRPr="003E58F2" w:rsidRDefault="003E58F2">
      <w:pPr>
        <w:rPr>
          <w:rFonts w:ascii="Nirmala UI" w:hAnsi="Nirmala UI" w:cs="Nirmala UI"/>
        </w:rPr>
      </w:pPr>
      <w:r w:rsidRPr="003E58F2">
        <w:rPr>
          <w:rFonts w:ascii="Nirmala UI" w:hAnsi="Nirmala UI" w:cs="Nirmala UI"/>
        </w:rPr>
        <w:t>රාහුල් ගාන්ධි 2004 වසරේ ඉන්දියානු ලොක් සභාවට තේරී පත්වෙනවා. රාහුල් ගාන්ධිගේ නායකත්වයෙන් කොන්ග්‍රස් පක්ෂය 2014 වසරේ දී ඉන්දියානු මහා මැතිවරණයට තරග කරනවා. නමුත්, එහි දී ඔවුන්ට දරුණු පරාජයක් හිමිවෙන අතර නරේන්ද්‍ර මෝදීගේ නායකත්වයෙන් යුක්ත භාරතීය ජනතා පක්ෂය විශිෂ්ට ජයග්‍රහණයක් ලබනවා.</w:t>
      </w:r>
    </w:p>
    <w:p w:rsidR="00CF64B0" w:rsidRPr="003E58F2" w:rsidRDefault="003E58F2">
      <w:pPr>
        <w:rPr>
          <w:rFonts w:ascii="Nirmala UI" w:hAnsi="Nirmala UI" w:cs="Nirmala UI"/>
        </w:rPr>
      </w:pPr>
      <w:r w:rsidRPr="003E58F2">
        <w:rPr>
          <w:rFonts w:ascii="Nirmala UI" w:hAnsi="Nirmala UI" w:cs="Nirmala UI"/>
        </w:rPr>
        <w:t>2014 වසරේ සිට එම පක්ෂයේ නායකත්වය උසුලන්නේ රාහුල් ගාන්ධි යි. ඔහුගේ නායකත්වය යටතේ කොන්ග්‍රස් පක්ෂය 2014 දී හා 2019 වසරේ දී මහා මැතිවරණ සඳහා ඉදිරිපත් වෙනවා. නමුත් එම මැතිවරණය දෙකම ඔවුන් පාරජයට පත්වෙනවා.</w:t>
      </w:r>
    </w:p>
    <w:p w:rsidR="00CF64B0" w:rsidRPr="003E58F2" w:rsidRDefault="003E58F2">
      <w:pPr>
        <w:rPr>
          <w:rFonts w:ascii="Nirmala UI" w:hAnsi="Nirmala UI" w:cs="Nirmala UI"/>
        </w:rPr>
      </w:pPr>
      <w:r w:rsidRPr="003E58F2">
        <w:rPr>
          <w:rFonts w:ascii="Nirmala UI" w:hAnsi="Nirmala UI" w:cs="Nirmala UI"/>
        </w:rPr>
        <w:t>රාහුල් ගාන්ධිගේ ඉල්ලා අස්වීමත් සමගම පක්ෂයේ සභාපතිත්වය හිස්වන අතර පක්ෂය අභ්‍යන්තරයෙන් නියමිත ක්‍රමවේදයකින් සභාපතිවරයා පත්වෙන තුරු එහි භාරකාර සභාපතිත්වය හිමිවෙන්නේ හිටපු පක්ෂ සභාපතිවරියක් වන සෝනියා ගාන්ධිට යි.</w:t>
      </w:r>
    </w:p>
    <w:p w:rsidR="00CF64B0" w:rsidRPr="003E58F2" w:rsidRDefault="003E58F2">
      <w:pPr>
        <w:rPr>
          <w:rFonts w:ascii="Nirmala UI" w:hAnsi="Nirmala UI" w:cs="Nirmala UI"/>
        </w:rPr>
      </w:pPr>
      <w:r w:rsidRPr="003E58F2">
        <w:rPr>
          <w:rFonts w:ascii="Nirmala UI" w:hAnsi="Nirmala UI" w:cs="Nirmala UI"/>
        </w:rPr>
        <w:t>වරෙක ඉන්දියානු අගමැතිධුරය හෙබවූ රජිව් ගාන්ධිගේ බිරිඳ මෙන්ම ඉල්ලා අස් වූ රාහුල් ගාන්ධිගේ මව වන්නේ ද සෝනියා ගාන්ධි යි. ඇය මීට පෙර එනම් 1999 වසරේ දී ද පක්ෂ සභාපති ලෙස පත් වී තිබෙනවා.</w:t>
      </w:r>
    </w:p>
    <w:p w:rsidR="00CF64B0" w:rsidRPr="003E58F2" w:rsidRDefault="003E58F2">
      <w:pPr>
        <w:rPr>
          <w:rFonts w:ascii="Nirmala UI" w:hAnsi="Nirmala UI" w:cs="Nirmala UI"/>
        </w:rPr>
      </w:pPr>
      <w:r w:rsidRPr="003E58F2">
        <w:rPr>
          <w:rFonts w:ascii="Nirmala UI" w:hAnsi="Nirmala UI" w:cs="Nirmala UI"/>
        </w:rPr>
        <w:t xml:space="preserve">මේ ආකාරයෙන් සභාපති ධූරය අතහැරීම ඊළඟ සභාපති ධූරය ගාන්ධි පරපුරටම අහිමි කරවීමක් බව යි සඳහන් වෙන්නේ. විශේෂයෙන් ඔහුගේ සහෝදරිය වන </w:t>
      </w:r>
      <w:r w:rsidRPr="003E58F2">
        <w:rPr>
          <w:rFonts w:ascii="Nirmala UI" w:hAnsi="Nirmala UI" w:cs="Nirmala UI"/>
        </w:rPr>
        <w:lastRenderedPageBreak/>
        <w:t>ප්‍රියංකා ගාන්ධි ද මේ වන විට දේශපාලනයට පිවිසි සිටින අතර රාහුල් ගාන්ධි ඉල්ලා අස්වීම ඇයගේ ඉදිරි ගමනට ද බාධාවක් බව විශ්ලේෂකයන් පෙන්වා දෙනවා.</w:t>
      </w:r>
    </w:p>
    <w:p w:rsidR="00CF64B0" w:rsidRPr="003E58F2" w:rsidRDefault="003E58F2">
      <w:pPr>
        <w:rPr>
          <w:rFonts w:ascii="Nirmala UI" w:hAnsi="Nirmala UI" w:cs="Nirmala UI"/>
        </w:rPr>
      </w:pPr>
      <w:proofErr w:type="spellStart"/>
      <w:r w:rsidRPr="003E58F2">
        <w:rPr>
          <w:rFonts w:ascii="Nirmala UI" w:hAnsi="Nirmala UI" w:cs="Nirmala UI"/>
        </w:rPr>
        <w:t>ඉංග්‍රීසි</w:t>
      </w:r>
      <w:proofErr w:type="spellEnd"/>
      <w:r w:rsidRPr="003E58F2">
        <w:rPr>
          <w:rFonts w:ascii="Nirmala UI" w:hAnsi="Nirmala UI" w:cs="Nirmala UI"/>
        </w:rPr>
        <w:t xml:space="preserve"> </w:t>
      </w:r>
      <w:proofErr w:type="spellStart"/>
      <w:r w:rsidRPr="003E58F2">
        <w:rPr>
          <w:rFonts w:ascii="Nirmala UI" w:hAnsi="Nirmala UI" w:cs="Nirmala UI"/>
        </w:rPr>
        <w:t>සාහිත්‍ය</w:t>
      </w:r>
      <w:proofErr w:type="spellEnd"/>
      <w:r w:rsidRPr="003E58F2">
        <w:rPr>
          <w:rFonts w:ascii="Nirmala UI" w:hAnsi="Nirmala UI" w:cs="Nirmala UI"/>
        </w:rPr>
        <w:t xml:space="preserve"> </w:t>
      </w:r>
      <w:proofErr w:type="spellStart"/>
      <w:r w:rsidRPr="003E58F2">
        <w:rPr>
          <w:rFonts w:ascii="Nirmala UI" w:hAnsi="Nirmala UI" w:cs="Nirmala UI"/>
        </w:rPr>
        <w:t>සඳහා</w:t>
      </w:r>
      <w:proofErr w:type="spellEnd"/>
      <w:r w:rsidRPr="003E58F2">
        <w:rPr>
          <w:rFonts w:ascii="Nirmala UI" w:hAnsi="Nirmala UI" w:cs="Nirmala UI"/>
        </w:rPr>
        <w:t xml:space="preserve"> </w:t>
      </w:r>
      <w:proofErr w:type="spellStart"/>
      <w:r w:rsidRPr="003E58F2">
        <w:rPr>
          <w:rFonts w:ascii="Nirmala UI" w:hAnsi="Nirmala UI" w:cs="Nirmala UI"/>
        </w:rPr>
        <w:t>දැනට</w:t>
      </w:r>
      <w:proofErr w:type="spellEnd"/>
      <w:r w:rsidRPr="003E58F2">
        <w:rPr>
          <w:rFonts w:ascii="Nirmala UI" w:hAnsi="Nirmala UI" w:cs="Nirmala UI"/>
        </w:rPr>
        <w:t xml:space="preserve"> ශ්‍රී ලංකාවේ අඛණ්ඩව පිරිනැමෙන එකම සාහිත්‍ය සම්මානය මෙන්ම, ඒ වෙනුවෙන් මෙරට ප්‍රදානය කෙරෙන විශිෂ්ටතම සම්මානය ලෙස ද ග්‍රේෂන් සම්මානය හැඳින්විය හැකියි. එය සෑම වසරකම මැයි මාසයේ දී ප්‍රදානය කරනවා.</w:t>
      </w:r>
    </w:p>
    <w:p w:rsidR="00CF64B0" w:rsidRPr="003E58F2" w:rsidRDefault="003E58F2">
      <w:pPr>
        <w:rPr>
          <w:rFonts w:ascii="Nirmala UI" w:hAnsi="Nirmala UI" w:cs="Nirmala UI"/>
        </w:rPr>
      </w:pPr>
      <w:r w:rsidRPr="003E58F2">
        <w:rPr>
          <w:rFonts w:ascii="Nirmala UI" w:hAnsi="Nirmala UI" w:cs="Nirmala UI"/>
        </w:rPr>
        <w:t xml:space="preserve">1993 වසරේ දී මෙම සම්මාන උළෙල ආරම්භ වූ අතර එහි නිර්මාතෘ වන්නේ ලංකාවේ උපත ලබා වර්තමානයේ කැනඩාවේ වාසය කරන පිලිප් මයිකල් ඔන්ඩච්චි යි. එම සම්මානය පිරිනැමෙන්නේ ඉංග්‍රීසි සාහිත්‍යයේ යෙදෙන ශ්‍රී ලාංකික ලේඛක ලේඛිකාවන් වෙනුවෙන්. සම්මානය ඒ නමින් නම් කර ඇත්තේ මයිකල් ඔන්ඩච්චිගේ මව වන මොරිස් ග්‍රේෂන්ට උපහාරයක් වශයෙනුයි. </w:t>
      </w:r>
    </w:p>
    <w:p w:rsidR="00CF64B0" w:rsidRPr="003E58F2" w:rsidRDefault="003E58F2">
      <w:pPr>
        <w:rPr>
          <w:rFonts w:ascii="Nirmala UI" w:hAnsi="Nirmala UI" w:cs="Nirmala UI"/>
        </w:rPr>
      </w:pPr>
      <w:r w:rsidRPr="003E58F2">
        <w:rPr>
          <w:rFonts w:ascii="Nirmala UI" w:hAnsi="Nirmala UI" w:cs="Nirmala UI"/>
        </w:rPr>
        <w:t xml:space="preserve">නවකතාකරුවකු, කවියකු, සංස්කාරකවරයකු මෙන්ම සිනමාකරුවකු ද වන මයිකල් ඔන්ඩච්චි නම් විශ්ව කිර්තියට පත් සාහිත්‍යධරයා පිළිබඳව යි මේ ලිපිය ගෙන එන්නේ. </w:t>
      </w:r>
    </w:p>
    <w:p w:rsidR="00CF64B0" w:rsidRPr="003E58F2" w:rsidRDefault="003E58F2">
      <w:pPr>
        <w:rPr>
          <w:rFonts w:ascii="Nirmala UI" w:hAnsi="Nirmala UI" w:cs="Nirmala UI"/>
        </w:rPr>
      </w:pPr>
      <w:r w:rsidRPr="003E58F2">
        <w:rPr>
          <w:rFonts w:ascii="Nirmala UI" w:hAnsi="Nirmala UI" w:cs="Nirmala UI"/>
        </w:rPr>
        <w:t>1943 වසරේ ලංකාවේ කොළඹ දිස්ත්‍රික්කයේ උපත ලබන මයිකල් ඔන්ඩච්චි සිංහල, දෙමළ, හා බර්ගර් මිශ්‍ර සම්භවයක් ඇති අයෙක් ලෙස හැඳින්විය හැකියි. කුඩා කාලයේ දී ඔහු අධ්‍යාපනය ලබන්නේ ගල්කිස්ස සාන්ත තෝමස් විද්‍යාලයයෙන්. 1954 වසරේ දී, ඔහු එකොළොස්වැනි වියෙහි පසුවද්දී තම මව සමග එංගලන්තයේ ස්ථිර පදිංචිය සඳහා මෙරටින් පිටත්ව යනවා.</w:t>
      </w:r>
    </w:p>
    <w:p w:rsidR="00CF64B0" w:rsidRPr="003E58F2" w:rsidRDefault="003E58F2">
      <w:pPr>
        <w:rPr>
          <w:rFonts w:ascii="Nirmala UI" w:hAnsi="Nirmala UI" w:cs="Nirmala UI"/>
        </w:rPr>
      </w:pPr>
      <w:r w:rsidRPr="003E58F2">
        <w:rPr>
          <w:rFonts w:ascii="Nirmala UI" w:hAnsi="Nirmala UI" w:cs="Nirmala UI"/>
        </w:rPr>
        <w:t>එංගලන්තයේ දී තම ද්විතික අධ්‍යාපනය අවසන් කිරීමෙන් පසු කැනඩාව වෙත සංක්‍රමණය වන ඔහු එරට ටොරොන්ටෝ විශ්ව විද්‍යාලයට ඇතුළත් වී ශාස්ත්‍රවේදී උපාධිය ලබාගන්නවා. ඉන් පසුව කැනඩාවේ ක්වීන්ස් විශ්වවිද්‍යාලයෙන් ශාස්ත්‍රපති උපාධිය ද ලබා ගන්නවා. ඒ 1967 වසරේ දී යි. පසුව ඔහු තම ආචාර්ය උපාධිය ද සම්පූර්ණ කරනවා. උසස් අධ්‍යාපනයෙන් පසුව ඔහු කැනඩාවේ විශ්වවිද්‍යාලයයන් කිහිපයක ඉංග්‍රීසි සාහිත්‍යය විෂයය ඉගැන්වීමේ නිරත වෙනවා.</w:t>
      </w:r>
    </w:p>
    <w:p w:rsidR="00CF64B0" w:rsidRPr="003E58F2" w:rsidRDefault="003E58F2">
      <w:pPr>
        <w:rPr>
          <w:rFonts w:ascii="Nirmala UI" w:hAnsi="Nirmala UI" w:cs="Nirmala UI"/>
        </w:rPr>
      </w:pPr>
      <w:r w:rsidRPr="003E58F2">
        <w:rPr>
          <w:rFonts w:ascii="Nirmala UI" w:hAnsi="Nirmala UI" w:cs="Nirmala UI"/>
        </w:rPr>
        <w:t>වයස අවුරුදු 19 දී Social Call නමින් ඔහුගේ පළමු කවි සංග්‍රහය එළි දක්වනවා. නමුත් ඔහු වඩාත් ජනප්‍රිය වන්නේ 1967 වසරේ එළිදක්වන ලද The Dainty Monsters නම් කාව්‍ය සංග්‍රහය හේතුවෙන්.</w:t>
      </w:r>
    </w:p>
    <w:p w:rsidR="00CF64B0" w:rsidRPr="003E58F2" w:rsidRDefault="003E58F2">
      <w:pPr>
        <w:rPr>
          <w:rFonts w:ascii="Nirmala UI" w:hAnsi="Nirmala UI" w:cs="Nirmala UI"/>
        </w:rPr>
      </w:pPr>
      <w:r w:rsidRPr="003E58F2">
        <w:rPr>
          <w:rFonts w:ascii="Nirmala UI" w:hAnsi="Nirmala UI" w:cs="Nirmala UI"/>
        </w:rPr>
        <w:t xml:space="preserve">ඔහුගේ පළමු නවකතාව නිකුත් වන්නේ එයින් වසර නමයකට පසු 1976 වසරේ දී යි. එය Coming Through Slaughter නම් වුණා.  In the Skin of a Lion නමින් තම දෙවන නවකතා පොත එළිදක්වන්නේ 1987 වසරේ දී යි. ඔහුගේ තෙවන නවකතාව වන The English Patient කෘතිය හේතුවෙන් ඔහු ලෝක ප්‍රසිද්ධ ලේඛකයෙක් බවට පත්වෙනවා. ඒ එම කෘතියට බුකර් සම්මානය හිමි වීමත් සමග යි. ඉන්පසු තවත් කෘති හතරක් එළිදක්වන අතර ඒ අතරින් 2018 වසරේ දී එළිදැක්වුණු Warlight කෘතිය </w:t>
      </w:r>
      <w:r w:rsidRPr="003E58F2">
        <w:rPr>
          <w:rFonts w:ascii="Nirmala UI" w:hAnsi="Nirmala UI" w:cs="Nirmala UI"/>
        </w:rPr>
        <w:lastRenderedPageBreak/>
        <w:t xml:space="preserve">මුළු ලෝකයේම පාඨකයන් හා විචාරකයන්ගේ අවධානයට ලක්වෙනවා. ඊට අමතරව කාව්‍ය සංග්‍රහ රැසක්ම ඔහු අතින් නිර්මාණය වෙනවා. 2006 වසරේ රචිත The Story කාව්‍ය සංග්‍රහය ඔහු විසින් දැනට නිර්මාණය කෙරී ඇති අවසන් කාව්‍ය එකතුව යි. </w:t>
      </w:r>
    </w:p>
    <w:p w:rsidR="00CF64B0" w:rsidRPr="003E58F2" w:rsidRDefault="003E58F2">
      <w:pPr>
        <w:rPr>
          <w:rFonts w:ascii="Nirmala UI" w:hAnsi="Nirmala UI" w:cs="Nirmala UI"/>
        </w:rPr>
      </w:pPr>
      <w:r w:rsidRPr="003E58F2">
        <w:rPr>
          <w:rFonts w:ascii="Nirmala UI" w:hAnsi="Nirmala UI" w:cs="Nirmala UI"/>
        </w:rPr>
        <w:t>මේ වන විට ඔන්ඩච්චි කැනේඩියානු පුරවැසියෙක් වන අතර එරට රජය විසින් මේ කෘතහස්ත ලේඛකයාට ගෞරවණිය සම්මාන රැසක් ද පිරිනමා තිබෙනවා.</w:t>
      </w:r>
    </w:p>
    <w:p w:rsidR="00CF64B0" w:rsidRPr="003E58F2" w:rsidRDefault="003E58F2">
      <w:pPr>
        <w:rPr>
          <w:rFonts w:ascii="Nirmala UI" w:hAnsi="Nirmala UI" w:cs="Nirmala UI"/>
        </w:rPr>
      </w:pPr>
      <w:r w:rsidRPr="003E58F2">
        <w:rPr>
          <w:rFonts w:ascii="Nirmala UI" w:hAnsi="Nirmala UI" w:cs="Nirmala UI"/>
        </w:rPr>
        <w:t>බුකර් සම්මානය පිරිනැමීම ආරම්භ කර වසර පනහක් පිරීම නිමිත්තෙන් පසුගිය දශක පහේ දී බුකර් සම්මානයන් හිමි කර ගත් කෘති සලකා බලමින් කෘති 52ක් තෝරාගැනීම සිදුවන්නේ පසුගිය 2018 වසරේ දී යි. ඉන් අනතුරුව ඒ අතරින් හොඳම නවකතාව ලෙස 1992 දී බුකර් සම්මානයෙන් පිදුම් ලද ඔන්ඩච්චිගේ ඉංග්ලිෂ් පේෂන්ට් කෘතිය නැවතත් තෝරා ගැනෙනවා. ඒ හේතුවෙන් ඔහුට “ගෝල්ඩන් මෑන් බුකර්” සම්මානය හිමි වෙනවා.</w:t>
      </w:r>
    </w:p>
    <w:p w:rsidR="00CF64B0" w:rsidRPr="003E58F2" w:rsidRDefault="003E58F2">
      <w:pPr>
        <w:rPr>
          <w:rFonts w:ascii="Nirmala UI" w:hAnsi="Nirmala UI" w:cs="Nirmala UI"/>
        </w:rPr>
      </w:pPr>
      <w:r w:rsidRPr="003E58F2">
        <w:rPr>
          <w:rFonts w:ascii="Nirmala UI" w:hAnsi="Nirmala UI" w:cs="Nirmala UI"/>
        </w:rPr>
        <w:t xml:space="preserve">දෙවන ලෝක යුද්ධය පදනම් කරගෙන නිර්මාණය වූ කතාවක් වන ඔහුගේ The English Patient කෘතියට බුකර් සම්මානය හිමිවෙන්නේ 1992 වසරේ දී යි. ඔන්ඩච්චි බුකර් සම්මානයෙන් පුද ලද ලංකාවේ උපන් පළමුවැනි පුද්ගලයා මෙන්ම ප්‍රථම කැනේඩියානුවා ද ලෙස සඳහන් කළ හැකියි. </w:t>
      </w:r>
    </w:p>
    <w:p w:rsidR="00CF64B0" w:rsidRPr="003E58F2" w:rsidRDefault="003E58F2">
      <w:pPr>
        <w:rPr>
          <w:rFonts w:ascii="Nirmala UI" w:hAnsi="Nirmala UI" w:cs="Nirmala UI"/>
        </w:rPr>
      </w:pPr>
      <w:r w:rsidRPr="003E58F2">
        <w:rPr>
          <w:rFonts w:ascii="Nirmala UI" w:hAnsi="Nirmala UI" w:cs="Nirmala UI"/>
        </w:rPr>
        <w:t xml:space="preserve">මයිකල් ඔන්ඩච්චි, බුකර් සම්මානය සමග ලැබූ  සම්පූර්ණ ත්‍යාග මුදල තම උපන් රට වූ ලංකාවේ ඉංග්‍රීසි සාහිත්‍ය කෘති සඳහා සම්මාන ප්‍රදාන උළෙලක් ආරම්භ කිරීමට යොමු කරනවා. එම සාහිත්‍ය සම්මානය තම මව වූ ඩොරිස් ග්‍රේෂන් නමින් නම් කරනවා. ග්‍රේෂන් සම්මානයේ පළමු සම්මානය ප්‍රදානය 1993 වසරේ දී යි. මේ දක්වා එය ඉංග්‍රීසි සාහිත්‍ය සඳහා වාර්ෂිකව නොකඩවා ප්‍රදානය කරෙනවා. 1993 වසරේ දී පළමු ග්‍රේෂන් සම්මානයෙන් පිදුම් ලබන්නේ කාර්ල් මුලර් හා ලලිතා වන්නිආරච්චි යි. </w:t>
      </w:r>
    </w:p>
    <w:p w:rsidR="00CF64B0" w:rsidRPr="003E58F2" w:rsidRDefault="003E58F2">
      <w:pPr>
        <w:rPr>
          <w:rFonts w:ascii="Nirmala UI" w:hAnsi="Nirmala UI" w:cs="Nirmala UI"/>
        </w:rPr>
      </w:pPr>
      <w:r w:rsidRPr="003E58F2">
        <w:rPr>
          <w:rFonts w:ascii="Nirmala UI" w:hAnsi="Nirmala UI" w:cs="Nirmala UI"/>
        </w:rPr>
        <w:t>බුකර් සම්මානය ලබා ශ්‍රී ලංකාවට අයත් කර දුන් ගෞරවය හා එම මුදල් යොදවා ශ්‍රී ලංකාවේ සාහිත්‍යය නගා සිටුවීමට කළ මෙහෙවර උදෙසා විදේශිකයකුට මෙරටින් හිමිවන ඉහළම සම්මානය ඔන්ඩච්චිට ලබා දෙනවා. ඒ ශ්‍රී ලංකා රත්න සම්මානය යි. ඔන්ඩච්චි මෙම සම්මානයෙන් පිදුම් ලබන්නේ  2005 වසරේ දී යි. ශ්‍රී ලංකාවේ උපත ලබා ලෝක සාහිත්‍යයේ පෙරළියක් කෙරූ , ඊට අමතරව ලංකාවේ සාහිත්‍ය වර්ධනය සඳහා මෙහෙවරක් ඉටුකළ මෙවැනි ශ්‍රේෂ්ඨ සාහිත්‍යධරයෙක් වෙනුවෙන් ඊට වඩා දෙයක් ශ්‍රී ලංකාවෙන් තවම සිදු වී නෑ.</w:t>
      </w:r>
    </w:p>
    <w:p w:rsidR="00CF64B0" w:rsidRPr="003E58F2" w:rsidRDefault="003E58F2">
      <w:pPr>
        <w:rPr>
          <w:rFonts w:ascii="Nirmala UI" w:hAnsi="Nirmala UI" w:cs="Nirmala UI"/>
        </w:rPr>
      </w:pPr>
      <w:proofErr w:type="spellStart"/>
      <w:r w:rsidRPr="003E58F2">
        <w:rPr>
          <w:rFonts w:ascii="Nirmala UI" w:hAnsi="Nirmala UI" w:cs="Nirmala UI"/>
        </w:rPr>
        <w:t>පසුගිය</w:t>
      </w:r>
      <w:proofErr w:type="spellEnd"/>
      <w:r w:rsidRPr="003E58F2">
        <w:rPr>
          <w:rFonts w:ascii="Nirmala UI" w:hAnsi="Nirmala UI" w:cs="Nirmala UI"/>
        </w:rPr>
        <w:t xml:space="preserve"> </w:t>
      </w:r>
      <w:proofErr w:type="spellStart"/>
      <w:r w:rsidRPr="003E58F2">
        <w:rPr>
          <w:rFonts w:ascii="Nirmala UI" w:hAnsi="Nirmala UI" w:cs="Nirmala UI"/>
        </w:rPr>
        <w:t>දිනක</w:t>
      </w:r>
      <w:proofErr w:type="spellEnd"/>
      <w:r w:rsidRPr="003E58F2">
        <w:rPr>
          <w:rFonts w:ascii="Nirmala UI" w:hAnsi="Nirmala UI" w:cs="Nirmala UI"/>
        </w:rPr>
        <w:t xml:space="preserve"> </w:t>
      </w:r>
      <w:proofErr w:type="spellStart"/>
      <w:r w:rsidRPr="003E58F2">
        <w:rPr>
          <w:rFonts w:ascii="Nirmala UI" w:hAnsi="Nirmala UI" w:cs="Nirmala UI"/>
        </w:rPr>
        <w:t>රුසියානු</w:t>
      </w:r>
      <w:proofErr w:type="spellEnd"/>
      <w:r w:rsidRPr="003E58F2">
        <w:rPr>
          <w:rFonts w:ascii="Nirmala UI" w:hAnsi="Nirmala UI" w:cs="Nirmala UI"/>
        </w:rPr>
        <w:t xml:space="preserve"> </w:t>
      </w:r>
      <w:proofErr w:type="spellStart"/>
      <w:r w:rsidRPr="003E58F2">
        <w:rPr>
          <w:rFonts w:ascii="Nirmala UI" w:hAnsi="Nirmala UI" w:cs="Nirmala UI"/>
        </w:rPr>
        <w:t>මඟී</w:t>
      </w:r>
      <w:proofErr w:type="spellEnd"/>
      <w:r w:rsidRPr="003E58F2">
        <w:rPr>
          <w:rFonts w:ascii="Nirmala UI" w:hAnsi="Nirmala UI" w:cs="Nirmala UI"/>
        </w:rPr>
        <w:t xml:space="preserve"> ගුවන් යානයක කුරුල්ලෙකු ගැටීම හේතුවෙන් සිදුවීමට ගිය විශාල අනතුර වලක්වාගැනීමට ගුවන් නියමුවන් සමත් වෙනවා. ගුවන් යානාවලට එල්ල වෙන එවැනි කුරුළු ප්‍රහාර පිළිබඳව යි මේ.</w:t>
      </w:r>
    </w:p>
    <w:p w:rsidR="00CF64B0" w:rsidRPr="003E58F2" w:rsidRDefault="003E58F2">
      <w:pPr>
        <w:rPr>
          <w:rFonts w:ascii="Nirmala UI" w:hAnsi="Nirmala UI" w:cs="Nirmala UI"/>
        </w:rPr>
      </w:pPr>
      <w:r w:rsidRPr="003E58F2">
        <w:rPr>
          <w:rFonts w:ascii="Nirmala UI" w:hAnsi="Nirmala UI" w:cs="Nirmala UI"/>
        </w:rPr>
        <w:lastRenderedPageBreak/>
        <w:t>සති තුනක් තිස්සේ බ්‍රසීලයේ ඇමසන් වැසි වනාන්තර කොටසේ සීග්‍රයෙන් පැතිරී යන ගින්න මෑත ඉතිහාසයේ එම වනාන්තර කොටසේ වේගයෙන්ම පැතිරෙන ලැව් ගින්න යි.</w:t>
      </w:r>
    </w:p>
    <w:p w:rsidR="00CF64B0" w:rsidRPr="003E58F2" w:rsidRDefault="003E58F2">
      <w:pPr>
        <w:rPr>
          <w:rFonts w:ascii="Nirmala UI" w:hAnsi="Nirmala UI" w:cs="Nirmala UI"/>
        </w:rPr>
      </w:pPr>
      <w:r w:rsidRPr="003E58F2">
        <w:rPr>
          <w:rFonts w:ascii="Nirmala UI" w:hAnsi="Nirmala UI" w:cs="Nirmala UI"/>
        </w:rPr>
        <w:t xml:space="preserve">“සිරකරුවෝ ද මනුෂ්‍යයෝ ය”. </w:t>
      </w:r>
    </w:p>
    <w:p w:rsidR="00CF64B0" w:rsidRPr="003E58F2" w:rsidRDefault="003E58F2">
      <w:pPr>
        <w:rPr>
          <w:rFonts w:ascii="Nirmala UI" w:hAnsi="Nirmala UI" w:cs="Nirmala UI"/>
        </w:rPr>
      </w:pPr>
      <w:r w:rsidRPr="003E58F2">
        <w:rPr>
          <w:rFonts w:ascii="Nirmala UI" w:hAnsi="Nirmala UI" w:cs="Nirmala UI"/>
        </w:rPr>
        <w:t>බේස්ලයින් පාරේ බොරැල්ල පසුකර දෙමටගොඩ පැත්තට යනකොට ඉදිකර ඇති සුවිශාල තාප්පයක එහෙම ලියැවීලා තියෙනවා. ඒ තාප්පයෙන් මායිම් වෙන්නේ ඔබ අප දන්නා වැලිකඩ බන්ධනාගාරය යි. වර්තමානය වන විට 3000කට අධික රැඳවියන් ප්‍රමාණයක් මෙහි සිර දඬුවම් විදිමින් සිටිනවා. මත්ද්‍රව්‍යවලට ඇබ්බැහිවූවන්, සුළු අපරාධකරුවන්, මිනීමරුවන්, හා මූල්‍ය වංචාවන්ට වැරදිකරුවන් වූ විශාල සිරකරුවන් ප්‍රමාණයක් මේ අතර වෙනවා.</w:t>
      </w:r>
    </w:p>
    <w:p w:rsidR="00CF64B0" w:rsidRPr="003E58F2" w:rsidRDefault="003E58F2">
      <w:pPr>
        <w:rPr>
          <w:rFonts w:ascii="Nirmala UI" w:hAnsi="Nirmala UI" w:cs="Nirmala UI"/>
        </w:rPr>
      </w:pPr>
      <w:r w:rsidRPr="003E58F2">
        <w:rPr>
          <w:rFonts w:ascii="Nirmala UI" w:hAnsi="Nirmala UI" w:cs="Nirmala UI"/>
        </w:rPr>
        <w:t>“සිරකරුවෝ ද මනුෂ්‍යයෝ ය” කියා ලියා තිබුණත් මේ බන්ධනාගාරයේ දී සිරකරුවන්ට අවශ්‍ය මූලික අවශ්‍යතාවන් පවා සම්පූර්ණ නොවන බව ජාත්‍යන්තර මාධ්‍යවල ප්‍රධාන සිරස්තලය බවට පත් වී තිබෙනවා. විශේෂයෙන් කාන්තා රැඳවියන්ට මේ බන්ධනාගාරය තුළ විවිධ දුෂ්කරතාවලට මුහුණ දීමට සිදුවෙන බව ඒවායේ සඳහන්.</w:t>
      </w:r>
    </w:p>
    <w:p w:rsidR="00CF64B0" w:rsidRPr="003E58F2" w:rsidRDefault="003E58F2">
      <w:pPr>
        <w:rPr>
          <w:rFonts w:ascii="Nirmala UI" w:hAnsi="Nirmala UI" w:cs="Nirmala UI"/>
        </w:rPr>
      </w:pPr>
      <w:r w:rsidRPr="003E58F2">
        <w:rPr>
          <w:rFonts w:ascii="Nirmala UI" w:hAnsi="Nirmala UI" w:cs="Nirmala UI"/>
        </w:rPr>
        <w:t xml:space="preserve">බන්ධනාගාර ගතවූවෙකුට විඳීමට වන්නේ සාමාන්‍ය අත්දැකීම්වලට වඩා දරුණු හා කටුක අත්දැකීම් සමූහයක්. නමුත් අද අපි මේ කතා කරන්න යන්නේ බන්ධානාගාර ගතවූවන්ට තමන්ගේ බලාපොරොත්තු සම්පූර්ණයෙන් බිඳදමා ගැනීමට අවශ්‍ය නොවන බන්ධනාගාර පරිශ්‍රයේ ක්‍රියාත්මක වෙන විශේෂ ව්‍යාපෘතියක් පිළිබඳව යි. මේ සඳහා වෙහෙස මහන්සිව කටයුතු කරන්නේ බන්ධනාගාරයේ සිටින කුඩා නමුත් ශක්තිමත් කණ්ඩායමක් වන පුනරුත්ථාපන නිලධාරීන් සමූහය යි. </w:t>
      </w:r>
    </w:p>
    <w:p w:rsidR="00CF64B0" w:rsidRPr="003E58F2" w:rsidRDefault="003E58F2">
      <w:pPr>
        <w:rPr>
          <w:rFonts w:ascii="Nirmala UI" w:hAnsi="Nirmala UI" w:cs="Nirmala UI"/>
        </w:rPr>
      </w:pPr>
      <w:r w:rsidRPr="003E58F2">
        <w:rPr>
          <w:rFonts w:ascii="Nirmala UI" w:hAnsi="Nirmala UI" w:cs="Nirmala UI"/>
        </w:rPr>
        <w:t>“බන්ධනාගාර ජීවිතය ගැන සිවිල් සමාජය හරිම පටු විදියට හිතන්නේ. අපට වැරදිකරුවන් හොඳින් පුනරුත්ථාපනය කරන්න පුළුවන්. ඒ වුනාට අපට තියෙන විශාලම අභියෝගය වෙන්නේ සමාජය සිරකරුවන් දිහා බලන විදිහ වෙනස් කරන එක”. එහෙම අපට කිව්වේ වැලිකඩ පුනරුත්ථාපන නිලධාරී I. R. සුදර්ශන යි.</w:t>
      </w:r>
    </w:p>
    <w:p w:rsidR="00CF64B0" w:rsidRPr="003E58F2" w:rsidRDefault="003E58F2">
      <w:pPr>
        <w:rPr>
          <w:rFonts w:ascii="Nirmala UI" w:hAnsi="Nirmala UI" w:cs="Nirmala UI"/>
        </w:rPr>
      </w:pPr>
      <w:r w:rsidRPr="003E58F2">
        <w:rPr>
          <w:rFonts w:ascii="Nirmala UI" w:hAnsi="Nirmala UI" w:cs="Nirmala UI"/>
        </w:rPr>
        <w:t xml:space="preserve">“අප පුනරුත්ථාපන ක්‍රියාවලිය ආරම්භ කරන්නේ රැඳවියෙක් බන්ධානාගාර ගත වූ මොහොතේ සිටම යි. පළමුවෙන්ම ඔවුන් කර ඇති වරදේ ස්වභාවය, පවුල් පසුබිම ඔවුන්ගේ මූල්‍යම තත්ත්වය හා එකිනෙකා සතු හැකියාවන් පිළිබඳව අප විසින් වාර්තාවක් ලබා ගන්නවා. මරණ දඬුවම, දිගු කාලීන හා කෙටි කාලීන දඬුවම් හිමි රැඳවියන් අතරින් දිගු කාලීන දඬුවම් හිමි රැඳවියන්ව විවිධ වෘත්තීය පුහුණුවීම්, හැකියාව අනුව නිර්මාණාත්මක ක්‍රියාවන්වලට ද යොමු කරනවා. </w:t>
      </w:r>
    </w:p>
    <w:p w:rsidR="00CF64B0" w:rsidRPr="003E58F2" w:rsidRDefault="003E58F2">
      <w:pPr>
        <w:rPr>
          <w:rFonts w:ascii="Nirmala UI" w:hAnsi="Nirmala UI" w:cs="Nirmala UI"/>
        </w:rPr>
      </w:pPr>
      <w:r w:rsidRPr="003E58F2">
        <w:rPr>
          <w:rFonts w:ascii="Nirmala UI" w:hAnsi="Nirmala UI" w:cs="Nirmala UI"/>
        </w:rPr>
        <w:t xml:space="preserve">කෙටි කාලීන සිර දඬුවම් හිමි රැඳවියන් කුඩා රාජකාරීන් සඳහා අනියුක්ත කරනවා. අප, එක් එක් සිරකරුවා අධීක්ෂණය කරන අතරම ඔවුන්ගේ චර්යාවේ දියුණුව </w:t>
      </w:r>
      <w:r w:rsidRPr="003E58F2">
        <w:rPr>
          <w:rFonts w:ascii="Nirmala UI" w:hAnsi="Nirmala UI" w:cs="Nirmala UI"/>
        </w:rPr>
        <w:lastRenderedPageBreak/>
        <w:t>සටහන් කරගන්නවා. එය සිරගතව සිටින කාලය අඩුකර ගන්නත් උපකාර වෙනවා”, සුදර්ශන් එසේ පවසනවා.</w:t>
      </w:r>
    </w:p>
    <w:p w:rsidR="00CF64B0" w:rsidRPr="003E58F2" w:rsidRDefault="003E58F2">
      <w:pPr>
        <w:rPr>
          <w:rFonts w:ascii="Nirmala UI" w:hAnsi="Nirmala UI" w:cs="Nirmala UI"/>
        </w:rPr>
      </w:pPr>
      <w:r w:rsidRPr="003E58F2">
        <w:rPr>
          <w:rFonts w:ascii="Nirmala UI" w:hAnsi="Nirmala UI" w:cs="Nirmala UI"/>
        </w:rPr>
        <w:t>රැඳවියාගේ අවශ්‍යතා ද පුනරුත්ථාපන නිලධාරීන් විසින් සොයා බැලෙන අතර, ඔවුන් ඒ සඳහා බන්ධනාගාර දෙපාර්තමේන්තුව වෙත නිර්දේශ ඉදිරිපත් කරනවා. උදාහරණයක් විදිහට රැඳවියා, පවුලේ එකම උපයන්නා ද, ඔහුට පාසල් යන වයසේ යන දුවා දරුවන් සිටී නම් දරුවන් පාසල් යැවීමට සුබසාධන අරමුදලෙන් මුදල් වෙන් කර දීමට කටයුතු කරනවා.</w:t>
      </w:r>
    </w:p>
    <w:p w:rsidR="00CF64B0" w:rsidRPr="003E58F2" w:rsidRDefault="003E58F2">
      <w:pPr>
        <w:rPr>
          <w:rFonts w:ascii="Nirmala UI" w:hAnsi="Nirmala UI" w:cs="Nirmala UI"/>
        </w:rPr>
      </w:pPr>
      <w:r w:rsidRPr="003E58F2">
        <w:rPr>
          <w:rFonts w:ascii="Nirmala UI" w:hAnsi="Nirmala UI" w:cs="Nirmala UI"/>
        </w:rPr>
        <w:t>පුනරුත්ථාපන නිලධාරීන් රට පුරා සිටින සිරකරුවන් සඳහා “පෞරුෂත්ව සංවර්ධනය” වැඩසටහන් ක්‍රියාත්මක කරනවා. වැඩසටහන දින දහයක් පුරාවට පැවැත්වෙන අතර එහිදී  සාරධර්ම, සංජානනය හා තම හැකියාවන් වර්ධනය කරගැනීම සඳහා අවධානය යොමු කෙරෙනවා.</w:t>
      </w:r>
    </w:p>
    <w:p w:rsidR="00CF64B0" w:rsidRPr="003E58F2" w:rsidRDefault="003E58F2">
      <w:pPr>
        <w:rPr>
          <w:rFonts w:ascii="Nirmala UI" w:hAnsi="Nirmala UI" w:cs="Nirmala UI"/>
        </w:rPr>
      </w:pPr>
      <w:r w:rsidRPr="003E58F2">
        <w:rPr>
          <w:rFonts w:ascii="Nirmala UI" w:hAnsi="Nirmala UI" w:cs="Nirmala UI"/>
        </w:rPr>
        <w:t>ඔවුන්ගේ දඬුවමේ කාලසීමාව අනුව රැඳවියන් විවිධ කාර්යයන් සඳහා යොමු කරනු ලබනවා. මෙහිදී විශේෂ කුසලතා අවශ්‍ය නොවන කාර්යයන් සඳහා කෙටිකාලීන රැඳවියන් ද, දිගු කාලීන සිර දඬුවම් හිමි රැඳවියන් සඳහා වඩුවැඩ, ලෝකුරු වැඩ වැනි කර්මාන්තයන් හඳුන්වා දෙනවා (ඔවුන් අතින් නිෂ්පාදනය කෙරෙන බොහෝ භාණ්ඩයන් ප්‍රදර්ශනයන් සඳහා ඉදිරිපත් කෙරෙන අතර යම් යම් පෞද්ගලික සමාගම් ද මේ භාණ්ඩ මිල දී ගැනීම සඳහා යොමු වී සිටිනවා). ඊට අමතරව විනෝදාංශ ලෙස නැටුම්, චිත්‍ර හෝ වෙනත් කලාවන් ඉගෙනගැනීමේ අවස්ථාව ද රැඳවියන්ට හිමිවෙනවා.</w:t>
      </w:r>
    </w:p>
    <w:p w:rsidR="00CF64B0" w:rsidRPr="003E58F2" w:rsidRDefault="003E58F2">
      <w:pPr>
        <w:rPr>
          <w:rFonts w:ascii="Nirmala UI" w:hAnsi="Nirmala UI" w:cs="Nirmala UI"/>
        </w:rPr>
      </w:pPr>
      <w:r w:rsidRPr="003E58F2">
        <w:rPr>
          <w:rFonts w:ascii="Nirmala UI" w:hAnsi="Nirmala UI" w:cs="Nirmala UI"/>
        </w:rPr>
        <w:t xml:space="preserve">“කලාව සහ අත්වැඩ ප්‍රගුණ කිරීම පුනරුත්ථාපනයේ පහසුම මඟ බව අප විසින් අවබෝධ කරගෙන තිබෙනවා”. එසේ පවසන්නේ ප්‍රධාන පුනරුත්ථාපන නිලධාරී පියසිරි වටගොඩ යි. මූර්ති ශිල්පය, සාම්ප්‍රදායික නැටුම්, සංගීතය හා ගායනයට සම්බන්ධ වීම සඳහා රැඳවියන් දිරිමත් කරවන අතරම මේවා ඉගෙනගැනීමට අවශ්‍ය සෑම පහසුකමක්ම බන්ධනාගාරය විසින් ලබා දෙනවා. </w:t>
      </w:r>
    </w:p>
    <w:p w:rsidR="00CF64B0" w:rsidRPr="003E58F2" w:rsidRDefault="003E58F2">
      <w:pPr>
        <w:rPr>
          <w:rFonts w:ascii="Nirmala UI" w:hAnsi="Nirmala UI" w:cs="Nirmala UI"/>
        </w:rPr>
      </w:pPr>
      <w:r w:rsidRPr="003E58F2">
        <w:rPr>
          <w:rFonts w:ascii="Nirmala UI" w:hAnsi="Nirmala UI" w:cs="Nirmala UI"/>
        </w:rPr>
        <w:t>නමුත් මේ සෑම පහසුකමක්ම කාන්තා රැඳවියන් සඳහා හිමිවන්නේ නෑ. ස්ත්‍රී පුරුෂ දෙපාර්ශවය වෙන වෙනම කොටස් දෙකකයි රඳවා තැබෙන්නේ. දෙපාර්ශවයේ පුනරුත්ථාපන ක්‍රියාවලිය සිදුවෙන්නේත් ස්ත්‍රී පුරුෂ සමාජභාවය පදනම් කරගෙන යි. විවීම්, මැසුම් මෙන්ම සාහිත්‍ය සංගම් ඔවුන් වෙනුවෙන් පැවතියත් පුරුෂයන්ට මෙන් විධිමත් වැඩපිළිවෙලක් එහි ක්‍රියාත්මක වෙන්නේ නෑ. ඊට ප්‍රධානම හේතුව වන්නේ ප්‍රමාණාත්මකව කාන්තා රැඳවියන්, පුරුෂ රැඳවියන්ට වඩා ඉතා අඩු අගයක් ගැනීම යි.</w:t>
      </w:r>
    </w:p>
    <w:p w:rsidR="00CF64B0" w:rsidRPr="003E58F2" w:rsidRDefault="003E58F2">
      <w:pPr>
        <w:rPr>
          <w:rFonts w:ascii="Nirmala UI" w:hAnsi="Nirmala UI" w:cs="Nirmala UI"/>
        </w:rPr>
      </w:pPr>
      <w:r w:rsidRPr="003E58F2">
        <w:rPr>
          <w:rFonts w:ascii="Nirmala UI" w:hAnsi="Nirmala UI" w:cs="Nirmala UI"/>
        </w:rPr>
        <w:t xml:space="preserve">බන්ධනාගාරවල සුවිශේෂි උප සංස්කෘතියක් ඇති අතර ඔවුන්ටම විශේෂ වචන සමුදායක් එහි අන්තර්ගත වෙනවා. පාටි, පින්ගෝ කියන්නේ ඒ වගේ වචන දෙකක්. පාටි ලෙස තමන්ගේ වැඩ කරන කණ්ඩායම හඳුන්වනවා. මැහුම් කාර්යයයේ නිරතවෙන කණ්ඩායම මැහුම් පාටිය ලෙසත්, මුද්‍රණ කටයුතුවල නිරතවන </w:t>
      </w:r>
      <w:r w:rsidRPr="003E58F2">
        <w:rPr>
          <w:rFonts w:ascii="Nirmala UI" w:hAnsi="Nirmala UI" w:cs="Nirmala UI"/>
        </w:rPr>
        <w:lastRenderedPageBreak/>
        <w:t>කණ්ඩායම මුද්‍රණ පාටිය ලෙසත්, කම්මල් කාර්යයේ නිරත කණ්ඩායම කම්මල් පාටිය ලෙසත්, මේ සියලු වැඩපොල පිහිටි ස්ථානය පින්ගෝ ලෙසත් හඳුන්වනු ලබනවා. සෑම පාටියක්ම උදේ 7.30ට ආරම්භවෙන අතර සවස 5ට අවසන් වෙනවා. විවේක කාල තුනක් ඒ සඳහා ඇතුළත්.</w:t>
      </w:r>
    </w:p>
    <w:p w:rsidR="00CF64B0" w:rsidRPr="003E58F2" w:rsidRDefault="003E58F2">
      <w:pPr>
        <w:rPr>
          <w:rFonts w:ascii="Nirmala UI" w:hAnsi="Nirmala UI" w:cs="Nirmala UI"/>
        </w:rPr>
      </w:pPr>
      <w:r w:rsidRPr="003E58F2">
        <w:rPr>
          <w:rFonts w:ascii="Nirmala UI" w:hAnsi="Nirmala UI" w:cs="Nirmala UI"/>
        </w:rPr>
        <w:t>නමුත් ඔවුන්ගේ පාටි තිබෙන ස්ථාන බොහෝ දුරට දුහුවිල්ලෙන් පිරුණු හා ආලෝකයෙන් තොර ස්ථාන යි. අවශ්‍ය එළිය හෝ වාතාශ්‍රය ලැබෙන්නේ ඉතා අඩුවෙන්. නමුත් සංගීත හා නර්තන අභ්‍යාසයන් සඳහා අලුතෙන් තීන්ත පිරියම් කරන ලද, හොඳින් වාතාශ්‍රය ලැබෙන, හා විවිධ කලාකෘතීන්ගෙන් සමන්විත ශාලාවක් තිබෙනවා. පවතින අවම පහසුකම යටතේ වූවත් රැඳවියන් පුනරුත්ථාපනය කර යහමඟට ගැනීම පුනරුත්ථාපන නිලධාරිගේ ප්‍රධාන අරමුණ යි.</w:t>
      </w:r>
    </w:p>
    <w:p w:rsidR="00CF64B0" w:rsidRPr="003E58F2" w:rsidRDefault="003E58F2">
      <w:pPr>
        <w:rPr>
          <w:rFonts w:ascii="Nirmala UI" w:hAnsi="Nirmala UI" w:cs="Nirmala UI"/>
        </w:rPr>
      </w:pPr>
      <w:r w:rsidRPr="003E58F2">
        <w:rPr>
          <w:rFonts w:ascii="Nirmala UI" w:hAnsi="Nirmala UI" w:cs="Nirmala UI"/>
        </w:rPr>
        <w:t>“නව රැඳවියෙක් ආ දා පටන් ඔහුගේ අධ්‍යාපනය විධිමත් හා අවිධිමත් ක්‍රම දෙකෙන්ම ඉහළ නැංවීමට අප උත්සාහ කරනවා. වෘත්තීය පුහුණුවක් ලබා දීමටත්, ඒ ඔස්සේ NVQ 3 වන මට්ටමේ සහතිකයක් ලබා ගැනීමටත් අපි විසින් ඔවුන්ව දිරිමත් කරනවා” යි වටගොඩ මහතා ප්‍රකාශ කරනවා.</w:t>
      </w:r>
    </w:p>
    <w:p w:rsidR="00CF64B0" w:rsidRPr="003E58F2" w:rsidRDefault="003E58F2">
      <w:pPr>
        <w:rPr>
          <w:rFonts w:ascii="Nirmala UI" w:hAnsi="Nirmala UI" w:cs="Nirmala UI"/>
        </w:rPr>
      </w:pPr>
      <w:r w:rsidRPr="003E58F2">
        <w:rPr>
          <w:rFonts w:ascii="Nirmala UI" w:hAnsi="Nirmala UI" w:cs="Nirmala UI"/>
        </w:rPr>
        <w:t xml:space="preserve">පුනරුත්ථාපන ව්‍යාපෘතිය යටතේ රැඳවියන් වෙනුවෙන් තව බොහෝ දේවල් කිරීමට ඇති බව වටගොඩ මහතා පවසනවා. විශේෂයෙන් මනෝවිද්‍යාව සම්බන්ධයෙන් අවශ්‍ය මානව සම්පත් නොමැති වීම හා පුනරුත්ථාපන නිලධාරීන්ගේ හිඟය විශාල ගැටළුවක් බව ඔහු ප්‍රකාශ කරනවා. </w:t>
      </w:r>
    </w:p>
    <w:p w:rsidR="00CF64B0" w:rsidRPr="003E58F2" w:rsidRDefault="003E58F2">
      <w:pPr>
        <w:rPr>
          <w:rFonts w:ascii="Nirmala UI" w:hAnsi="Nirmala UI" w:cs="Nirmala UI"/>
        </w:rPr>
      </w:pPr>
      <w:r w:rsidRPr="003E58F2">
        <w:rPr>
          <w:rFonts w:ascii="Nirmala UI" w:hAnsi="Nirmala UI" w:cs="Nirmala UI"/>
        </w:rPr>
        <w:t>දැනට ලංකාව පුරා 100ක් පමණ පුනරුත්ථාපන නිලධාරීන් සිටින අතර ඉන් 11 දෙනෙක් වැලිකඩට අනියුක්තව කටයුතු කරනවා. සිරකරුවන් 3000කට වඩා සිටින වැලිකඩ බන්ධනාගාරයේ එක් පුනරුත්ථාපන නිලධාරියෙකුට 300කට වඩා රැඳවියන් ප්‍රමාණයක් අයත් වෙනවා. එය ඉතා විශාල අගයක් බැවින් අධීක්ෂණය කිරීමේදී විවිධ ගැටළු පැන නගිනවා. දියුණු රටවල මෙන් මෙම අගය වැඩි කළොත් සිරකරුවන්ගේ ප්‍රගතිය මීට වඩා යහපත් අතට හැරවීමට හැකි බව වටගොඩ මහතාගේ අදහස යි.</w:t>
      </w:r>
    </w:p>
    <w:p w:rsidR="00CF64B0" w:rsidRPr="003E58F2" w:rsidRDefault="003E58F2">
      <w:pPr>
        <w:rPr>
          <w:rFonts w:ascii="Nirmala UI" w:hAnsi="Nirmala UI" w:cs="Nirmala UI"/>
        </w:rPr>
      </w:pPr>
      <w:r w:rsidRPr="003E58F2">
        <w:rPr>
          <w:rFonts w:ascii="Nirmala UI" w:hAnsi="Nirmala UI" w:cs="Nirmala UI"/>
        </w:rPr>
        <w:t xml:space="preserve">ජීවිතාන්තය දක්වා සිර දඬුවම් හිමි රැඳවියන් යම් කාලයකට පසුව ක්‍රියාවෙන් ප්‍රගතියක් පෙන්නුම් කරයි නම් ඔවුන් නිදහස් කළ යුතු බව වැලිකඩ පුනරුත්ථාපන නිලධාරීන්ගේ පොදු මතය යි. </w:t>
      </w:r>
    </w:p>
    <w:p w:rsidR="00CF64B0" w:rsidRPr="003E58F2" w:rsidRDefault="003E58F2">
      <w:pPr>
        <w:rPr>
          <w:rFonts w:ascii="Nirmala UI" w:hAnsi="Nirmala UI" w:cs="Nirmala UI"/>
        </w:rPr>
      </w:pPr>
      <w:r w:rsidRPr="003E58F2">
        <w:rPr>
          <w:rFonts w:ascii="Nirmala UI" w:hAnsi="Nirmala UI" w:cs="Nirmala UI"/>
        </w:rPr>
        <w:t>“අපි රැඳවියන් සඳහා ඉලක්ක ලබා දෙනවා. ඒ කාලසීමාවේ දී ඔවුන් එම ඉලක්ක සම්පූර්ණ කරයි නම් ඔවුන්ට මින් පිට වී යාමට හැකියි”යි වටගොඩ මහතා එලෙස ප්‍රකාශ කරනවා.</w:t>
      </w:r>
    </w:p>
    <w:p w:rsidR="00CF64B0" w:rsidRPr="003E58F2" w:rsidRDefault="003E58F2">
      <w:pPr>
        <w:rPr>
          <w:rFonts w:ascii="Nirmala UI" w:hAnsi="Nirmala UI" w:cs="Nirmala UI"/>
        </w:rPr>
      </w:pPr>
      <w:r w:rsidRPr="003E58F2">
        <w:rPr>
          <w:rFonts w:ascii="Nirmala UI" w:hAnsi="Nirmala UI" w:cs="Nirmala UI"/>
        </w:rPr>
        <w:t xml:space="preserve">“ඇත්තෙන්ම මරණ දඬුවම ලබන රැඳවියන් වසර පහක පමණ කාලයකින් පසුව සම්පූර්ණයෙන්ම වෙනස් පුද්ගලයන් බවට පත්වෙනවා. ඔවුන්ගේ ආකල්ප </w:t>
      </w:r>
      <w:r w:rsidRPr="003E58F2">
        <w:rPr>
          <w:rFonts w:ascii="Nirmala UI" w:hAnsi="Nirmala UI" w:cs="Nirmala UI"/>
        </w:rPr>
        <w:lastRenderedPageBreak/>
        <w:t>සම්පූර්ණයෙන් වෙනස් වී ඉතා හොඳ පුද්ගලයන් බවට පත්වෙනවා. නමුත් මේ අය නිදහස් කරන්න කියලා අපි යෝජනා කළොත් බන්ධනාගාරයෙන් එපිට සිවිල් සමාජය අපේ යෝජනා අනිවාර්යෙන්ම ප්‍රතික්ෂේප කරනවා,” අවසානයේ සුදර්ශන එලෙස පවසනවා.</w:t>
      </w:r>
    </w:p>
    <w:p w:rsidR="00CF64B0" w:rsidRPr="003E58F2" w:rsidRDefault="003E58F2">
      <w:pPr>
        <w:rPr>
          <w:rFonts w:ascii="Nirmala UI" w:hAnsi="Nirmala UI" w:cs="Nirmala UI"/>
        </w:rPr>
      </w:pPr>
      <w:r w:rsidRPr="003E58F2">
        <w:rPr>
          <w:rFonts w:ascii="Nirmala UI" w:hAnsi="Nirmala UI" w:cs="Nirmala UI"/>
        </w:rPr>
        <w:t xml:space="preserve">1842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සිට</w:t>
      </w:r>
      <w:proofErr w:type="spellEnd"/>
      <w:r w:rsidRPr="003E58F2">
        <w:rPr>
          <w:rFonts w:ascii="Nirmala UI" w:hAnsi="Nirmala UI" w:cs="Nirmala UI"/>
        </w:rPr>
        <w:t xml:space="preserve"> </w:t>
      </w:r>
      <w:proofErr w:type="spellStart"/>
      <w:r w:rsidRPr="003E58F2">
        <w:rPr>
          <w:rFonts w:ascii="Nirmala UI" w:hAnsi="Nirmala UI" w:cs="Nirmala UI"/>
        </w:rPr>
        <w:t>බ්‍රිතාන්‍ය</w:t>
      </w:r>
      <w:proofErr w:type="spellEnd"/>
      <w:r w:rsidRPr="003E58F2">
        <w:rPr>
          <w:rFonts w:ascii="Nirmala UI" w:hAnsi="Nirmala UI" w:cs="Nirmala UI"/>
        </w:rPr>
        <w:t xml:space="preserve"> යටතේ පැවති හොංකොං, චීනය විසින් පවරා ගන්නේ 1997 වසරේ දී යි. එතැන් පටන් චීනය විසින් හොංකොං රාජ්‍ය පාලනය වන අතර එම ක්‍රමය හඳුන්වන්නේ “එකම රටක් - පාලන ක්‍රම දෙකක්” ලෙස. ඒ කියන්නේ චීනය චීන කොමියුනිස්ට් පක්ෂය යටතේ පාලනය වන නමුත් හොංකොං එම පාලනය යටතට වැටෙන්නේ නෑ. හොංකොං වෙත චීන රජයේ කැමැත්ත මත පත්වෙන ප්‍රධාන විධායක නිලධාරියා හා හොංකොං හි ව්‍යවස්ථාදායකය එම රට පාලනය කිරීම සිදු කරනවා.</w:t>
      </w:r>
    </w:p>
    <w:p w:rsidR="00CF64B0" w:rsidRPr="003E58F2" w:rsidRDefault="003E58F2">
      <w:pPr>
        <w:rPr>
          <w:rFonts w:ascii="Nirmala UI" w:hAnsi="Nirmala UI" w:cs="Nirmala UI"/>
        </w:rPr>
      </w:pPr>
      <w:r w:rsidRPr="003E58F2">
        <w:rPr>
          <w:rFonts w:ascii="Nirmala UI" w:hAnsi="Nirmala UI" w:cs="Nirmala UI"/>
        </w:rPr>
        <w:t>චීනය විසින් හොංකොං වෙත සිදුකරන අනවශ්‍ය දේශපාලන අතපෙවීම්වලට එරෙහිව එරට ජනතාව අවස්ථා ගණනක දී විරෝධතා ව්‍යාපාර මෙහෙයවා ඇති අතර මේ දිනවල දී ද එවැනි විරෝධතා ව්‍යාපාරයක් දරුණු ලෙස ක්‍රියාත්මක වෙනවා. ඒ හොංකොං ව්‍යවස්ථාදායකය විසින් එරටට හඳුන්වා දුන් උදර්පණ නීතියකට එරෙහිව යි. මෙහිදී විරෝධතාකරුවන් ප්‍රකාශ කරන්නේ මෙම නව නීතිය හරහා චීනයට අවශ්‍ය කෙරෙන හොංකොං වැසියන්ව චීනයට ගෙන්වාගෙන අවශ්‍ය දඩුවම් ලබා දීමට හැකියාව පවතින බව යි.</w:t>
      </w:r>
    </w:p>
    <w:p w:rsidR="00CF64B0" w:rsidRPr="003E58F2" w:rsidRDefault="003E58F2">
      <w:pPr>
        <w:rPr>
          <w:rFonts w:ascii="Nirmala UI" w:hAnsi="Nirmala UI" w:cs="Nirmala UI"/>
        </w:rPr>
      </w:pPr>
      <w:r w:rsidRPr="003E58F2">
        <w:rPr>
          <w:rFonts w:ascii="Nirmala UI" w:hAnsi="Nirmala UI" w:cs="Nirmala UI"/>
        </w:rPr>
        <w:t>ඒ හේතුවෙන්  එරට ගුවන් තොටුපොල පවා වසා දැමීමට සිදුවෙන විරෝධතාකරුවන් දහස් ගණනක් ගුවන් තොටුපොළට ඇතුළු වීම එයට හේතුව වෙනවා. මේ වන විට රටපුරා විරෝධතා ව්‍යාපාර පැවැත්වෙන අතර හොංකොං පොලිසිය විසින් එම ව්‍යාපාර මර්ධනය කරමින් සිටිනවා.</w:t>
      </w:r>
    </w:p>
    <w:p w:rsidR="00CF64B0" w:rsidRPr="003E58F2" w:rsidRDefault="003E58F2">
      <w:pPr>
        <w:rPr>
          <w:rFonts w:ascii="Nirmala UI" w:hAnsi="Nirmala UI" w:cs="Nirmala UI"/>
        </w:rPr>
      </w:pPr>
      <w:r w:rsidRPr="003E58F2">
        <w:rPr>
          <w:rFonts w:ascii="Nirmala UI" w:hAnsi="Nirmala UI" w:cs="Nirmala UI"/>
        </w:rPr>
        <w:t>අද ලිපියෙන් ගෙන එන්නේ ඔවුන් විසින් චීන කොමියුනිස්ට් රජයට විරුද්ධව මේ ආකාරයෙන්ම 2014 වසරේ දී මෙහෙය වූ විරෝධතාවයක් පිළිබඳව යි. එය ලෝකය පුරා ප්‍රසිද්ධ වන්නේ කුඩ අරගලය ලෙස යි. එයට හේතුව වන්නේ බොහෝ විරෝධතාකරුවන් කහ පැහැ හා වෙනත් පැහැ කුඩ ඉසලාගෙන හා විවිධ නිර්මාණාත්මක ක්‍රියාකාරකම් ඔස්සේ විරෝධතාවයට එක් වී සිටීම යි.</w:t>
      </w:r>
    </w:p>
    <w:p w:rsidR="00CF64B0" w:rsidRPr="003E58F2" w:rsidRDefault="003E58F2">
      <w:pPr>
        <w:rPr>
          <w:rFonts w:ascii="Nirmala UI" w:hAnsi="Nirmala UI" w:cs="Nirmala UI"/>
        </w:rPr>
      </w:pPr>
      <w:r w:rsidRPr="003E58F2">
        <w:rPr>
          <w:rFonts w:ascii="Nirmala UI" w:hAnsi="Nirmala UI" w:cs="Nirmala UI"/>
        </w:rPr>
        <w:t>හොංකොං පාලනය සිදු කරන්නේ චීන රජය විසින් පූර්ණ පරීක්ෂාවෙන් පත් කෙරෙන විධායක නිලධාරියෙක්. මේ මඟින් හොංකොං ස්වාධීනත්වයට චීන කොමියුනිස්ට් පක්ෂය ඇඟිලි ගසන බව පවමිනුයි මේ විරෝධතාවය 2014 වසරේ දී ආරම්භ වෙන්නේ. ඔවුන්ගේ ප්‍රධාන ඉල්ලීම වන්නේ ස්වාධීන රජයක් තමන් වෙනුවෙන් ලබා ගැනීමට හොංකොං ජනතාවට අයිතිය ලබා දිය යුතු ය යන්න යි.</w:t>
      </w:r>
    </w:p>
    <w:p w:rsidR="00CF64B0" w:rsidRPr="003E58F2" w:rsidRDefault="003E58F2">
      <w:pPr>
        <w:rPr>
          <w:rFonts w:ascii="Nirmala UI" w:hAnsi="Nirmala UI" w:cs="Nirmala UI"/>
        </w:rPr>
      </w:pPr>
      <w:r w:rsidRPr="003E58F2">
        <w:rPr>
          <w:rFonts w:ascii="Nirmala UI" w:hAnsi="Nirmala UI" w:cs="Nirmala UI"/>
        </w:rPr>
        <w:t xml:space="preserve">2014 වසරේ සැප්තැම්බර් 22 වන දින මෙහි ආසන්නතම විරෝධතා ව්‍යාපාරය ආරම්භ වෙනවා. ඒ සඳහා මුලිකත්වය ගන්නේ හොංකොං හි විශ්ව විද්‍යාල සිසුන් පිරිසකුයි. ඔවුන්ගේ සංවිධානය වන්නේ හොංකොං ශිෂ්‍ය ෆෙඩරේෂණය යි. පසුව </w:t>
      </w:r>
      <w:r w:rsidRPr="003E58F2">
        <w:rPr>
          <w:rFonts w:ascii="Nirmala UI" w:hAnsi="Nirmala UI" w:cs="Nirmala UI"/>
        </w:rPr>
        <w:lastRenderedPageBreak/>
        <w:t>එරට විපක්ෂයේ පක්ෂ, මානව හිමිකම් සංවිධාන ඇතුළු පාර්ශව දහයකට වඩා වැඩි පිරිසක් සිය සහාය පල කරනවා. සහභාගී වූ මුළු විරෝධතාකරුවන් ප්‍රමාණය මිලියන 1.2ක් ලෙස දක්වන්න පුලුවන්.</w:t>
      </w:r>
    </w:p>
    <w:p w:rsidR="00CF64B0" w:rsidRPr="003E58F2" w:rsidRDefault="003E58F2">
      <w:pPr>
        <w:rPr>
          <w:rFonts w:ascii="Nirmala UI" w:hAnsi="Nirmala UI" w:cs="Nirmala UI"/>
        </w:rPr>
      </w:pPr>
      <w:r w:rsidRPr="003E58F2">
        <w:rPr>
          <w:rFonts w:ascii="Nirmala UI" w:hAnsi="Nirmala UI" w:cs="Nirmala UI"/>
        </w:rPr>
        <w:t xml:space="preserve">Umbrella Revolution, එහෙම නැත්නම් “කුඩ විප්ලවය”, කියලා මේ විරෝධතාවයට මුලින්ම නම දැම්මේ බටහිර මාධ්‍යවේදියෙකු වෙන ඇඩම් කොටම් විසින්.  ඔහු විසින් නිකුත් කෙරුණු ට්විටර් පණිවුඩයක යි එලෙස සටහන් වෙන්නේ. </w:t>
      </w:r>
    </w:p>
    <w:p w:rsidR="00CF64B0" w:rsidRPr="003E58F2" w:rsidRDefault="003E58F2">
      <w:pPr>
        <w:rPr>
          <w:rFonts w:ascii="Nirmala UI" w:hAnsi="Nirmala UI" w:cs="Nirmala UI"/>
        </w:rPr>
      </w:pPr>
      <w:r w:rsidRPr="003E58F2">
        <w:rPr>
          <w:rFonts w:ascii="Nirmala UI" w:hAnsi="Nirmala UI" w:cs="Nirmala UI"/>
        </w:rPr>
        <w:t>මෙම විරෝධතාවලට හොංකොං පොලීසියෙන් නිරන්තර බාධා එල්ල වෙන අතර විශේෂයෙන් ඔවුන් එල්ල කරන පෙපර් ස්ප්‍රේවලින් ගැලවීමට තම මුහුණ වසා ගැනීම සඳහා විරෝධතාකරුවන් විසින් කුඩ භාවිතා කරනවා. අධික හිරු රැසෙන් ආරක්ෂා වීම, විරෝධතාවය නිර්මාණාත්මක අන්දමින් පවත්වාගෙන යාම හා විරෝධතාවය සඳහා ජාත්‍යන්තර මාධ්‍ය අවධානය ලබා ගැනීම, මෙම කුඩ භාවිතා කිරීමේ අනෙක් අරමුණු ලෙස දැක්විය හැකියි.</w:t>
      </w:r>
    </w:p>
    <w:p w:rsidR="00CF64B0" w:rsidRPr="003E58F2" w:rsidRDefault="003E58F2">
      <w:pPr>
        <w:rPr>
          <w:rFonts w:ascii="Nirmala UI" w:hAnsi="Nirmala UI" w:cs="Nirmala UI"/>
        </w:rPr>
      </w:pPr>
      <w:r w:rsidRPr="003E58F2">
        <w:rPr>
          <w:rFonts w:ascii="Nirmala UI" w:hAnsi="Nirmala UI" w:cs="Nirmala UI"/>
        </w:rPr>
        <w:t xml:space="preserve">හොංකොං හි Admiralty, Mong Kok හා Causeway Bay යන ස්ථාන කිහිපයකම දැවැන්ත විරෝධතා රැලි කිහිපයක්ම මෙම සමයේ දින 79ක් පුරා පැවති අතර මේ සියලු ස්ථානයන් හි විරෝධතාවයේ පොදු සංකේතය ලෙස භාවිතා වන්නේ කුඩය යි. </w:t>
      </w:r>
    </w:p>
    <w:p w:rsidR="00CF64B0" w:rsidRPr="003E58F2" w:rsidRDefault="003E58F2">
      <w:pPr>
        <w:rPr>
          <w:rFonts w:ascii="Nirmala UI" w:hAnsi="Nirmala UI" w:cs="Nirmala UI"/>
        </w:rPr>
      </w:pPr>
      <w:r w:rsidRPr="003E58F2">
        <w:rPr>
          <w:rFonts w:ascii="Nirmala UI" w:hAnsi="Nirmala UI" w:cs="Nirmala UI"/>
        </w:rPr>
        <w:t>මෙම විරෝධතාවයට 2014 වසරේ ඔක්තොම්බර් මාසය වන විට ලෝකය පුරා නගර 64ක විරෝධතාකරුවන් සිය සහාය පල කරනවා. නමුත් සැප්තැම්බර් 28 වන දා සිට දෙසැම්බර් 15 වන දා දක්වා දින 79 ක් පුරා පැවති උද්ඝෝෂණය අවසන් වන්නේ කිසිදු ජයග්‍රහණයකින් තොරව යි. ඒ හොංකොං රජයේ ආරක්ෂක අංශයන් දිගින් දිගටම කළ මර්ධන හමුවේ යි. ඒ සඳහා චීනය කළ බලපෑම ද අති විශාල යි. මේ වසරේ ද ආරම්භ වූ චීන රජයට හා චීනයට හිතවත් හොංකොං පාලනයට එරෙහි උද්ඝෝෂණ තාම නිමාවක් නොවී ඇති අතර බොහෝ දුරට ඒවා චීනය යටපත් කිරීමෙන් නිශේදනය වී යනු ඇති බව දේශපාලන විචාරකයන් පෙන්වා දෙනවා.</w:t>
      </w:r>
    </w:p>
    <w:p w:rsidR="00CF64B0" w:rsidRPr="003E58F2" w:rsidRDefault="003E58F2">
      <w:pPr>
        <w:rPr>
          <w:rFonts w:ascii="Nirmala UI" w:hAnsi="Nirmala UI" w:cs="Nirmala UI"/>
        </w:rPr>
      </w:pPr>
      <w:proofErr w:type="spellStart"/>
      <w:r w:rsidRPr="003E58F2">
        <w:rPr>
          <w:rFonts w:ascii="Nirmala UI" w:hAnsi="Nirmala UI" w:cs="Nirmala UI"/>
        </w:rPr>
        <w:t>මෙම</w:t>
      </w:r>
      <w:proofErr w:type="spellEnd"/>
      <w:r w:rsidRPr="003E58F2">
        <w:rPr>
          <w:rFonts w:ascii="Nirmala UI" w:hAnsi="Nirmala UI" w:cs="Nirmala UI"/>
        </w:rPr>
        <w:t xml:space="preserve"> </w:t>
      </w:r>
      <w:proofErr w:type="spellStart"/>
      <w:r w:rsidRPr="003E58F2">
        <w:rPr>
          <w:rFonts w:ascii="Nirmala UI" w:hAnsi="Nirmala UI" w:cs="Nirmala UI"/>
        </w:rPr>
        <w:t>ලිපිය</w:t>
      </w:r>
      <w:proofErr w:type="spellEnd"/>
      <w:r w:rsidRPr="003E58F2">
        <w:rPr>
          <w:rFonts w:ascii="Nirmala UI" w:hAnsi="Nirmala UI" w:cs="Nirmala UI"/>
        </w:rPr>
        <w:t xml:space="preserve"> </w:t>
      </w:r>
      <w:proofErr w:type="spellStart"/>
      <w:r w:rsidRPr="003E58F2">
        <w:rPr>
          <w:rFonts w:ascii="Nirmala UI" w:hAnsi="Nirmala UI" w:cs="Nirmala UI"/>
        </w:rPr>
        <w:t>මඟින්</w:t>
      </w:r>
      <w:proofErr w:type="spellEnd"/>
      <w:r w:rsidRPr="003E58F2">
        <w:rPr>
          <w:rFonts w:ascii="Nirmala UI" w:hAnsi="Nirmala UI" w:cs="Nirmala UI"/>
        </w:rPr>
        <w:t xml:space="preserve"> </w:t>
      </w:r>
      <w:proofErr w:type="spellStart"/>
      <w:r w:rsidRPr="003E58F2">
        <w:rPr>
          <w:rFonts w:ascii="Nirmala UI" w:hAnsi="Nirmala UI" w:cs="Nirmala UI"/>
        </w:rPr>
        <w:t>අප</w:t>
      </w:r>
      <w:proofErr w:type="spellEnd"/>
      <w:r w:rsidRPr="003E58F2">
        <w:rPr>
          <w:rFonts w:ascii="Nirmala UI" w:hAnsi="Nirmala UI" w:cs="Nirmala UI"/>
        </w:rPr>
        <w:t xml:space="preserve"> ඔබ වෙත ගෙන එන්නේ අන්වර් අල් සදාත් නම් ඊජිප්තු ජනාධිපතිවරයා ඉස්ලාම් අන්තවාදී ඝාතකයන් පිරිසක් අතින් මරණයට පත්වීමට හේතු වූ කරුණු කාරණා, හා එම ඝාතනය සිදු වූ ආකාරය පිළිබඳව යි.</w:t>
      </w:r>
    </w:p>
    <w:p w:rsidR="00CF64B0" w:rsidRPr="003E58F2" w:rsidRDefault="003E58F2">
      <w:pPr>
        <w:rPr>
          <w:rFonts w:ascii="Nirmala UI" w:hAnsi="Nirmala UI" w:cs="Nirmala UI"/>
        </w:rPr>
      </w:pPr>
      <w:r w:rsidRPr="003E58F2">
        <w:rPr>
          <w:rFonts w:ascii="Nirmala UI" w:hAnsi="Nirmala UI" w:cs="Nirmala UI"/>
        </w:rPr>
        <w:t>ලෝකයේ වැඩිපුරම කතාබහට ලක් වූ ඝාතනයක් වූ මෙය ඉස්ලාම් අන්තවාදයේ එක් අඳුරු පැතිකඩක් ලෙස ද හඳුන්වනු ලබනවා.</w:t>
      </w:r>
    </w:p>
    <w:p w:rsidR="00CF64B0" w:rsidRPr="003E58F2" w:rsidRDefault="003E58F2">
      <w:pPr>
        <w:rPr>
          <w:rFonts w:ascii="Nirmala UI" w:hAnsi="Nirmala UI" w:cs="Nirmala UI"/>
        </w:rPr>
      </w:pPr>
      <w:r w:rsidRPr="003E58F2">
        <w:rPr>
          <w:rFonts w:ascii="Nirmala UI" w:hAnsi="Nirmala UI" w:cs="Nirmala UI"/>
        </w:rPr>
        <w:t>අන්වර් අල් සදාත් මීට දශක කිහිපයකට ප්‍රථම ඊජිප්තුවේ  සිටි ප්‍රගතිශීලී නායකයෙක්. ඔහු තමයි ඊජිප්තුවේ තුන්වන ජනාධිපතිවරයා. ඊජිප්තු පියෙකුට හා සුඩාන සම්භවයක්‌ ඇති මවකට දාව මොහමඩ් අන්වර් අල් සදාත් උපත ලබන්නේ 1918 වසරේ දෙසැම්බර් මාසයේ.</w:t>
      </w:r>
    </w:p>
    <w:p w:rsidR="00CF64B0" w:rsidRPr="003E58F2" w:rsidRDefault="003E58F2">
      <w:pPr>
        <w:rPr>
          <w:rFonts w:ascii="Nirmala UI" w:hAnsi="Nirmala UI" w:cs="Nirmala UI"/>
        </w:rPr>
      </w:pPr>
      <w:r w:rsidRPr="003E58F2">
        <w:rPr>
          <w:rFonts w:ascii="Nirmala UI" w:hAnsi="Nirmala UI" w:cs="Nirmala UI"/>
        </w:rPr>
        <w:lastRenderedPageBreak/>
        <w:t>1938 වසරේ කයිරෝ නුවර රාජකීය යුධ හමුදා ඇකඩමියෙන් උපාධිය ලබා ගන්නා අන්වර් සදාත් එම වසරේම යුධ හමුදාවට එකතු වන්නේ දෙවන ලුතිනන්වරයකු ලෙස යි.</w:t>
      </w:r>
    </w:p>
    <w:p w:rsidR="00CF64B0" w:rsidRPr="003E58F2" w:rsidRDefault="003E58F2">
      <w:pPr>
        <w:rPr>
          <w:rFonts w:ascii="Nirmala UI" w:hAnsi="Nirmala UI" w:cs="Nirmala UI"/>
        </w:rPr>
      </w:pPr>
      <w:r w:rsidRPr="003E58F2">
        <w:rPr>
          <w:rFonts w:ascii="Nirmala UI" w:hAnsi="Nirmala UI" w:cs="Nirmala UI"/>
        </w:rPr>
        <w:t>දෙවන ලෝක යුධ සමයේ ඊජිප්තුව බ්‍රිතාන්‍යයේ යටත් විජිතයක් වූ අතර, එම පාලනයට එරෙහිවත් එවකට ඊජිප්තුවේ පැවති දූෂණයට එරෙහිවත් හඬක් නගන ලද යුධ හමුදා නිලධාරීන් අතරින් සදාත්ට ප්‍රමුඛ ස්ථානයක් හිමි වෙනවා.</w:t>
      </w:r>
    </w:p>
    <w:p w:rsidR="00CF64B0" w:rsidRPr="003E58F2" w:rsidRDefault="003E58F2">
      <w:pPr>
        <w:rPr>
          <w:rFonts w:ascii="Nirmala UI" w:hAnsi="Nirmala UI" w:cs="Nirmala UI"/>
        </w:rPr>
      </w:pPr>
      <w:r w:rsidRPr="003E58F2">
        <w:rPr>
          <w:rFonts w:ascii="Nirmala UI" w:hAnsi="Nirmala UI" w:cs="Nirmala UI"/>
        </w:rPr>
        <w:t xml:space="preserve">1942 වසරේ ඊජිප්තුවේ පැවති බ්‍රිතාන්‍යය පාලනයට එරෙහිව ජර්මනියට ඔත්තු සැපයීමේ වරදට ඔහු සිරගත කරන්නට බ්‍රිතාන්‍ය පාලකයන් තීරණය කරනවා. නමුත් හොර රහසේම බන්ධනාගාරයෙන් පලා යාමට සදාත් සමත් වෙනවා. සදාත් ඉන් පසුව හොර රහසේ ජීවත් වෙමින් බ්‍රිතාන්‍යය පාලනය බිඳ දමන්නට කටයුතු සංවිධානය කරන අතර, 1945 වසරේ නැවතත් සිරගත වන්නේ ඊජිප්තු අගමැතිවරයා ඝාතනයට උත්සාහ කිරීමේ චෝදනා ලැබීම හේතුවෙන්. එවර ද සිරෙන් පලා යාමට අන්වර් අල් සදාත්ට හැකියාව ලැබෙනවා. 1952 වසරේ ඊජිප්තු විප්ලවය සිදුකළ හමුදා කණ්ඩායමේ මුල් පෙළේ නිලධාරියෙක් වූ සදාත්, පළමු ෆාරුක් රජු විප්ලවය තුළින් පලවාහැරීමෙන් පසු බිහි වූ ආන්ඩුවේ රාජ්‍ය ඇමති ධූරය දරනවා. </w:t>
      </w:r>
    </w:p>
    <w:p w:rsidR="00CF64B0" w:rsidRPr="003E58F2" w:rsidRDefault="003E58F2">
      <w:pPr>
        <w:rPr>
          <w:rFonts w:ascii="Nirmala UI" w:hAnsi="Nirmala UI" w:cs="Nirmala UI"/>
        </w:rPr>
      </w:pPr>
      <w:r w:rsidRPr="003E58F2">
        <w:rPr>
          <w:rFonts w:ascii="Nirmala UI" w:hAnsi="Nirmala UI" w:cs="Nirmala UI"/>
        </w:rPr>
        <w:t>අබ්දුල් ගමාල් නසර් ජනාධිපතිවරයා බවට පත් විමෙන් අනතුරුව අන්වර් අල් සදාත්  1969 වසරේ උප ජනාධිපතිවරයා ලෙසට දිවුරුම් දෙනවා. නසර් හදිසි හෘදයාබාධයකින් මරණයට පත් වීමත් සමග 1970 වසරේ ඔක්තෝබර් 15වන දින අන්වර් අල් සදාත් ඊජිප්තුවේ ජනාධිපතිවරයා බවට පත් වෙනවා.</w:t>
      </w:r>
    </w:p>
    <w:p w:rsidR="00CF64B0" w:rsidRPr="003E58F2" w:rsidRDefault="003E58F2">
      <w:pPr>
        <w:rPr>
          <w:rFonts w:ascii="Nirmala UI" w:hAnsi="Nirmala UI" w:cs="Nirmala UI"/>
        </w:rPr>
      </w:pPr>
      <w:r w:rsidRPr="003E58F2">
        <w:rPr>
          <w:rFonts w:ascii="Nirmala UI" w:hAnsi="Nirmala UI" w:cs="Nirmala UI"/>
        </w:rPr>
        <w:t xml:space="preserve">අරාබි දේශපාලන ඉතිහාසය තුළ ප්‍රගතිශීලි නායකයෙක් ලෙස හඳුන්වනු ලැබූ අන්වර් සදාත් එක්‌සත් අරාබි ජනරජය නිර්මාණය කරන්නට ද මහත් දායකත්වයක්‌ දැක්‌වූ පුද්ගලයෙක්. </w:t>
      </w:r>
    </w:p>
    <w:p w:rsidR="00CF64B0" w:rsidRPr="003E58F2" w:rsidRDefault="003E58F2">
      <w:pPr>
        <w:rPr>
          <w:rFonts w:ascii="Nirmala UI" w:hAnsi="Nirmala UI" w:cs="Nirmala UI"/>
        </w:rPr>
      </w:pPr>
      <w:r w:rsidRPr="003E58F2">
        <w:rPr>
          <w:rFonts w:ascii="Nirmala UI" w:hAnsi="Nirmala UI" w:cs="Nirmala UI"/>
        </w:rPr>
        <w:t>1967 වසරේ ඊශ්‍රායලය හා අරාබි රටවල් අතර ඇති වූ සයදින යුද්ධයේ දී ඊශ්‍රායලය අතින් ඊජිප්තුව අන්ත පරාජයකට ලක්වෙනවා. මේ කාලවකවානුවේ ඊජිප්තුවේ උප ජනාධිපතිවරයා ලෙස කටයුතු කරන්නේ අන්වර් අල් සදාත්. මුල් කාලයේ දී අරාබි ලීගය හා එකතුවෙමින් ඊශ්‍රායලයට දැඩි විරුද්ධත්වයකින් කටයුතු කළ අන්වර් අල් සදාත්, ඊශ්‍රායලයට විරුද්ධව අරාබි රටවල් විසින් 1973 වසරේ ඔක්තෝම්බර් මාසයේ ආරම්භ කරන ලද යොම් කිපූර් යුද්ධය සඳහා පිඹුරුපත් සැකසූ නායකයෙක් ලෙස හැඳින්විය හැකියි</w:t>
      </w:r>
    </w:p>
    <w:p w:rsidR="00CF64B0" w:rsidRPr="003E58F2" w:rsidRDefault="003E58F2">
      <w:pPr>
        <w:rPr>
          <w:rFonts w:ascii="Nirmala UI" w:hAnsi="Nirmala UI" w:cs="Nirmala UI"/>
        </w:rPr>
      </w:pPr>
      <w:r w:rsidRPr="003E58F2">
        <w:rPr>
          <w:rFonts w:ascii="Nirmala UI" w:hAnsi="Nirmala UI" w:cs="Nirmala UI"/>
        </w:rPr>
        <w:t>එවකට ඊජිප්තු ජනාධිපතිවරයා වූ අන්වර් අල් සදාත් ප්‍රමුඛ අනෙක් රටවල නායකයන් විසින් මුල් දිනවල දැඩි ප්‍රහාර ඊශ්‍රායලයට එල්ල කර හානි පමුණවන නමුත්, දින කිහිපයකින් පසුව ඊශ්‍රායල් හමුදාව සංවිධානාත්මකව එල්ල කරන ලද ප්‍රහාර හමුවේ අන්ත පරාජයක් ලැබීමට ඉතා ආසන්නව සිටිනවා.</w:t>
      </w:r>
    </w:p>
    <w:p w:rsidR="00CF64B0" w:rsidRPr="003E58F2" w:rsidRDefault="003E58F2">
      <w:pPr>
        <w:rPr>
          <w:rFonts w:ascii="Nirmala UI" w:hAnsi="Nirmala UI" w:cs="Nirmala UI"/>
        </w:rPr>
      </w:pPr>
      <w:r w:rsidRPr="003E58F2">
        <w:rPr>
          <w:rFonts w:ascii="Nirmala UI" w:hAnsi="Nirmala UI" w:cs="Nirmala UI"/>
        </w:rPr>
        <w:lastRenderedPageBreak/>
        <w:t xml:space="preserve">මෙහිදී අන්වර් අල් සදාත් රුසියාවේ, එක්සත් ජාතීන්ගේ හා ඇමරිකාවේ සහයෝගය ඇතිව ඊශ්‍රායලය සටන් විරාමයක් ඇති කරවීමට සමත්වෙනවා. </w:t>
      </w:r>
    </w:p>
    <w:p w:rsidR="00CF64B0" w:rsidRPr="003E58F2" w:rsidRDefault="003E58F2">
      <w:pPr>
        <w:rPr>
          <w:rFonts w:ascii="Nirmala UI" w:hAnsi="Nirmala UI" w:cs="Nirmala UI"/>
        </w:rPr>
      </w:pPr>
      <w:r w:rsidRPr="003E58F2">
        <w:rPr>
          <w:rFonts w:ascii="Nirmala UI" w:hAnsi="Nirmala UI" w:cs="Nirmala UI"/>
        </w:rPr>
        <w:t xml:space="preserve">යෝම් කිපූර් යුද්ධය අවසන් වී වසර කිහිපයකට පසුව එනම් 1977 නොවැම්බර් 20 වන දින අන්වර් අල් සදාත් ඊශ්‍රායලයේ සංචාරයක පවා නිරත වෙනවා. ඒ ඊශ්‍රායල් අගමැති මෙනචම් බෙගින්ගේ ආරාධනාවකට අනුව යි. </w:t>
      </w:r>
    </w:p>
    <w:p w:rsidR="00CF64B0" w:rsidRPr="003E58F2" w:rsidRDefault="003E58F2">
      <w:pPr>
        <w:rPr>
          <w:rFonts w:ascii="Nirmala UI" w:hAnsi="Nirmala UI" w:cs="Nirmala UI"/>
        </w:rPr>
      </w:pPr>
      <w:r w:rsidRPr="003E58F2">
        <w:rPr>
          <w:rFonts w:ascii="Nirmala UI" w:hAnsi="Nirmala UI" w:cs="Nirmala UI"/>
        </w:rPr>
        <w:t>1977 වසරේ සැප්තැම්බර් 17 වන දා එවකට ඇමරිකානු ජනාධිපති ජිම් කාටර්ගේ (Jimmy Carter) උපදෙස් මත ඊශ්‍රායල් අගමැතිවරයා වූ මෙනචම් බෙගින් හා ඊජිප්තු ජනාධිපති අන්වර් අල් සදාත් විසින් දෙරට අතර සාම ගිවිසුමක් අත්සන් කරනු ලබනවා. ඇමරිකාවේ දී අත්සන් කරනු ලැබූ එම සාම ගිවිසුම හඳුන්වන්නේ Camp David සම්මුතිය ලෙස යි. මෙම ක්‍රියාව අරාබි ලීගයේ රටවල් හා ඉස්ලාම් අන්තවාදී සංවිධානයන් කෝප කරවීමට සමත් වෙනවා. ඇමරිකාව වැනි බටහිර රටවල් සමග සම්බන්ධතා පැවැත්වීම ද අන්තගාමි සංවිධාන විසින් දැඩි ලෙස විවේචනය කෙරෙනු ලබනවා. විශේෂයෙන් ඔහුට විරුද්ධව කටයුතු කරන්නේ ඊජිප්තු ඉස්ලාමීය ජිහාඩ් හා  අල්-ගාමා අල් ඉස්ලාමිය යන කණ්ඩායම් දෙක යි.</w:t>
      </w:r>
    </w:p>
    <w:p w:rsidR="00CF64B0" w:rsidRPr="003E58F2" w:rsidRDefault="003E58F2">
      <w:pPr>
        <w:rPr>
          <w:rFonts w:ascii="Nirmala UI" w:hAnsi="Nirmala UI" w:cs="Nirmala UI"/>
        </w:rPr>
      </w:pPr>
      <w:r w:rsidRPr="003E58F2">
        <w:rPr>
          <w:rFonts w:ascii="Nirmala UI" w:hAnsi="Nirmala UI" w:cs="Nirmala UI"/>
        </w:rPr>
        <w:t xml:space="preserve">සාම ගිවිසුම සදහා මූලික වීම හේතුවෙන් ඔහු 1978 වසරේ සාමය සදහා වූ නොබෙල් ත්‍යාගය හිමිකරගන්නවා. බටහිර රටවල් විසින් ඔහුව අගය කෙරෙන නමුත් රුසියාව තවදුරටත් ඊජිප්තුවට සහය දක්වන්නේ නෑ. </w:t>
      </w:r>
    </w:p>
    <w:p w:rsidR="00CF64B0" w:rsidRPr="003E58F2" w:rsidRDefault="003E58F2">
      <w:pPr>
        <w:rPr>
          <w:rFonts w:ascii="Nirmala UI" w:hAnsi="Nirmala UI" w:cs="Nirmala UI"/>
        </w:rPr>
      </w:pPr>
      <w:r w:rsidRPr="003E58F2">
        <w:rPr>
          <w:rFonts w:ascii="Nirmala UI" w:hAnsi="Nirmala UI" w:cs="Nirmala UI"/>
        </w:rPr>
        <w:t>මේ අතර ඊජිප්තුව තුළ ආර්ථිකය කඩා වැටීම හේතුවෙන් දිනෙන් දින වැඩ වර්ජන අභ්‍යන්තර ගැටුම් නිර්මාණය වීමට පටන් ගන්නවා. අන්වර් අල් සදාත්ගේ පාලනයට විරුද්ධව මෙලෙස ක්‍රියාත්මක වූ විවිධ දේශපාලන කණ්ඩායම්වල සාමාජිකයන් 1500ක් පමණ සිරගත කරන්න අන්වර් අල් සදාත් නියෝග කරනවා. මීට අමතරව තම එදිනෙදා කටයුතු සඳහා රජයේ විශාල මුදල් ප්‍රමාණයක් ඔහු විසින් වියදම් කෙරුණු බව ද සඳහන්.</w:t>
      </w:r>
    </w:p>
    <w:p w:rsidR="00CF64B0" w:rsidRPr="003E58F2" w:rsidRDefault="003E58F2">
      <w:pPr>
        <w:rPr>
          <w:rFonts w:ascii="Nirmala UI" w:hAnsi="Nirmala UI" w:cs="Nirmala UI"/>
        </w:rPr>
      </w:pPr>
      <w:r w:rsidRPr="003E58F2">
        <w:rPr>
          <w:rFonts w:ascii="Nirmala UI" w:hAnsi="Nirmala UI" w:cs="Nirmala UI"/>
        </w:rPr>
        <w:t>1981 ඔක්‌තෝබර් 6 වනදා සූවස් ඇළ තරණය කරමින් සිදු කළ යෝම් කිපූර් යුද්ධයේ අටවන සංවත්සරය උත්සවශ්‍රීයෙන් සැමරීමට ඊජිප්තු රජය කටයුතු සංවිධානය කරනවා. මේ සදහා අන්වර් අල් සදාත් ඇතුළු ආරාධිත අමුත්තන්ට හමුදා ආචාර පෙළපාලිය නිරීක්ෂණය කිරීම සඳහා වෙනම වේදිකාවක් නිර්මාණය කෙරෙනවා.</w:t>
      </w:r>
    </w:p>
    <w:p w:rsidR="00CF64B0" w:rsidRPr="003E58F2" w:rsidRDefault="003E58F2">
      <w:pPr>
        <w:rPr>
          <w:rFonts w:ascii="Nirmala UI" w:hAnsi="Nirmala UI" w:cs="Nirmala UI"/>
        </w:rPr>
      </w:pPr>
      <w:r w:rsidRPr="003E58F2">
        <w:rPr>
          <w:rFonts w:ascii="Nirmala UI" w:hAnsi="Nirmala UI" w:cs="Nirmala UI"/>
        </w:rPr>
        <w:t xml:space="preserve">මිරාජ් ජෙට් යානා 5ක් විවිධ රටා නංවමින් උඩු ගුවනේ ගමන් කරන ආකාරය බලා සිටි අන්වර් සදාත් සිටි විශේෂ වේදිකාව ඉදිරියෙන් ගමන් කරමින් තිබූ හමුදා ආචාර පෙළපාලියට අයත් ට්‍රක් රථයකින් පැනගත් එක් සෙබලෙකු වේදිකාව දෙසට බෝම්බයක් දමා ගසනවා. ඒ සමගම ට්‍රක් රථයෙන් පැනගත් තවත් සෙබලුන් කිහිපදෙනෙක් වේදිකාව ඉලක්ක කරමින් දිගට හරහට වෙඩි තැබීමට පටන් ගන්නවා. විනාඩි දෙකක් පමණ ප්‍රහාරය ක්‍රියාත්මක වූ අතර වෙඩි වැදීමෙන් හා එල්ල වූ බෝම්බ ප්‍රහාර හමුවේ අන්වර් අල් සදාත් ඇතුළු 11 දෙනෙකු මිය යනවා. තවත් 28 දෙනෙකු තුවාල ලබනවා. </w:t>
      </w:r>
    </w:p>
    <w:p w:rsidR="00CF64B0" w:rsidRPr="003E58F2" w:rsidRDefault="003E58F2">
      <w:pPr>
        <w:rPr>
          <w:rFonts w:ascii="Nirmala UI" w:hAnsi="Nirmala UI" w:cs="Nirmala UI"/>
        </w:rPr>
      </w:pPr>
      <w:r w:rsidRPr="003E58F2">
        <w:rPr>
          <w:rFonts w:ascii="Nirmala UI" w:hAnsi="Nirmala UI" w:cs="Nirmala UI"/>
        </w:rPr>
        <w:lastRenderedPageBreak/>
        <w:t>වහාම ක්‍රියාත්මක වූ ඊජිප්තු ආරක්ෂක අංශයන් විසින් එක් ප්‍රහාරකයෙකු ඝාතනය කෙරෙන අතර ඉතිරි තිදෙනා ජීවග්‍රහයෙන් අල්ලා ගන්නවා. අන්වර් අල් සදාත්ගේ අවමඟුල සඳහා සහභාගී වන්නේ අරාබි ලීගයේ රටවල් අතරින් සුඩානයේ ජනාධිපතිවරයා පමණ යි. අරාබි ලීගයේ රටවල් මොහු පිළිබඳ කොපමණ අකමැත්තකින් සිටියා ද යන්න මින් හොඳින් පැහැදිලි වෙනවා.</w:t>
      </w:r>
    </w:p>
    <w:p w:rsidR="00CF64B0" w:rsidRPr="003E58F2" w:rsidRDefault="003E58F2">
      <w:pPr>
        <w:rPr>
          <w:rFonts w:ascii="Nirmala UI" w:hAnsi="Nirmala UI" w:cs="Nirmala UI"/>
        </w:rPr>
      </w:pPr>
      <w:r w:rsidRPr="003E58F2">
        <w:rPr>
          <w:rFonts w:ascii="Nirmala UI" w:hAnsi="Nirmala UI" w:cs="Nirmala UI"/>
        </w:rPr>
        <w:t>ඝාතනයට හවුල් වී සිටියේ ඊජිප්තු යුද්ධ හමුදාවේ කපිතාන්වරයෙකු වූ කලීඩ් අල් ඉස්‌ලාම්බුලි හා තවත් සොල්දාදුවන් තිදෙනකුගෙන් සමන්විත වූ කණ්‌ඩායමක්‌. ඔවුන් ඊජිප්තු ඉස්ලාමීය ජිහාඩ් සංවිධානයේ සාමාජිකයන් බව නඩු විභාගයේ දී හෙළි වෙනවා. නඩු විභාගයෙන් 300කට අධික ඉස්ලාමීය අන්තවාදී සාමාජිකයන් ප්‍රමාණයක් අත්අඩංගුවට පත්වෙන අතර ඝාතනයට ප්‍රධාන වරදකරු වූ කපිතාන් ඉස්‌ලාම්බුලි 1982 වසරේ අප්‍රේල් මාසයේ දී හිසගසා මරා දමනු ලබනවා.</w:t>
      </w:r>
    </w:p>
    <w:p w:rsidR="00CF64B0" w:rsidRPr="003E58F2" w:rsidRDefault="003E58F2">
      <w:pPr>
        <w:rPr>
          <w:rFonts w:ascii="Nirmala UI" w:hAnsi="Nirmala UI" w:cs="Nirmala UI"/>
        </w:rPr>
      </w:pPr>
      <w:proofErr w:type="spellStart"/>
      <w:r w:rsidRPr="003E58F2">
        <w:rPr>
          <w:rFonts w:ascii="Nirmala UI" w:hAnsi="Nirmala UI" w:cs="Nirmala UI"/>
        </w:rPr>
        <w:t>ප්‍රජාතන්ත්‍රවාදී</w:t>
      </w:r>
      <w:proofErr w:type="spellEnd"/>
      <w:r w:rsidRPr="003E58F2">
        <w:rPr>
          <w:rFonts w:ascii="Nirmala UI" w:hAnsi="Nirmala UI" w:cs="Nirmala UI"/>
        </w:rPr>
        <w:t xml:space="preserve"> </w:t>
      </w:r>
      <w:proofErr w:type="spellStart"/>
      <w:r w:rsidRPr="003E58F2">
        <w:rPr>
          <w:rFonts w:ascii="Nirmala UI" w:hAnsi="Nirmala UI" w:cs="Nirmala UI"/>
        </w:rPr>
        <w:t>කොංගෝව</w:t>
      </w:r>
      <w:proofErr w:type="spellEnd"/>
      <w:r w:rsidRPr="003E58F2">
        <w:rPr>
          <w:rFonts w:ascii="Nirmala UI" w:hAnsi="Nirmala UI" w:cs="Nirmala UI"/>
        </w:rPr>
        <w:t xml:space="preserve"> </w:t>
      </w:r>
      <w:proofErr w:type="spellStart"/>
      <w:r w:rsidRPr="003E58F2">
        <w:rPr>
          <w:rFonts w:ascii="Nirmala UI" w:hAnsi="Nirmala UI" w:cs="Nirmala UI"/>
        </w:rPr>
        <w:t>පුරා</w:t>
      </w:r>
      <w:proofErr w:type="spellEnd"/>
      <w:r w:rsidRPr="003E58F2">
        <w:rPr>
          <w:rFonts w:ascii="Nirmala UI" w:hAnsi="Nirmala UI" w:cs="Nirmala UI"/>
        </w:rPr>
        <w:t xml:space="preserve"> </w:t>
      </w:r>
      <w:proofErr w:type="spellStart"/>
      <w:r w:rsidRPr="003E58F2">
        <w:rPr>
          <w:rFonts w:ascii="Nirmala UI" w:hAnsi="Nirmala UI" w:cs="Nirmala UI"/>
        </w:rPr>
        <w:t>පැතිරී</w:t>
      </w:r>
      <w:proofErr w:type="spellEnd"/>
      <w:r w:rsidRPr="003E58F2">
        <w:rPr>
          <w:rFonts w:ascii="Nirmala UI" w:hAnsi="Nirmala UI" w:cs="Nirmala UI"/>
        </w:rPr>
        <w:t xml:space="preserve"> යන ඉබෝලා වෛරසය, ලෝක සෞඛ්‍ය සංවිධානය මඟින් අන්තර්ජාතිකමය වශයෙන් හදීසි තත්ත්වයක් ලෙස නිවේදනය කර තිබෙනවා.</w:t>
      </w:r>
    </w:p>
    <w:p w:rsidR="00CF64B0" w:rsidRPr="003E58F2" w:rsidRDefault="003E58F2">
      <w:pPr>
        <w:rPr>
          <w:rFonts w:ascii="Nirmala UI" w:hAnsi="Nirmala UI" w:cs="Nirmala UI"/>
        </w:rPr>
      </w:pPr>
      <w:r w:rsidRPr="003E58F2">
        <w:rPr>
          <w:rFonts w:ascii="Nirmala UI" w:hAnsi="Nirmala UI" w:cs="Nirmala UI"/>
        </w:rPr>
        <w:t xml:space="preserve">2014 -2016 කාල සීමාව තුළ බටහිර අප්‍රිකාවේ වසංගත තත්ත්වයක් දක්වා දරුණු ලෙස ව්‍යාප්ත වූ ඉබෝලා වෛරසය, මෙවර පැතිරීම වීම ආරම්භ වී ඇත්තේ ප්‍රජාතන්ත්‍රවාදී කොංගෝ ජනරජයෙන්. මේ වන විට එරට හිටපු සෞඛ්‍ය ඇමැතිවරයා කොංගෝ වෛරසය සම්බන්ධයෙන් රජයේ ප්‍රතිපත්ති විවේචනය කරමින් තම ධුරයෙන් ඉල්ලා අස් වී තිබෙනවා. ඊට අමතරව මෙම සිදුවීමේ නවතම වාර්තාව වන්නේ රුවන්ඩාව ප්‍රජාතන්ත්‍රවාදී කොන්ගෝව හා ඇති තම දේශ සීමාව වසා දැමීම යි. </w:t>
      </w:r>
    </w:p>
    <w:p w:rsidR="00CF64B0" w:rsidRPr="003E58F2" w:rsidRDefault="003E58F2">
      <w:pPr>
        <w:rPr>
          <w:rFonts w:ascii="Nirmala UI" w:hAnsi="Nirmala UI" w:cs="Nirmala UI"/>
        </w:rPr>
      </w:pPr>
      <w:r w:rsidRPr="003E58F2">
        <w:rPr>
          <w:rFonts w:ascii="Nirmala UI" w:hAnsi="Nirmala UI" w:cs="Nirmala UI"/>
        </w:rPr>
        <w:t>වසරේ මේ වන විටත් ඉබෝලා හේතුවෙන් ප්‍රජාතන්ත්‍රවාදී කොංගෝවේ 1500කට වඩා වැඩි පිරිසක් මියගොස් තිබෙනවා. තව ද කලාපයේ පවතින විවිධ යුද ගැටුම්, සරණාගත අර්බුදය, හා දේශපාලන අස්ථාවරත්වය ඉබෝලා වෛරසය පාලනය කිරීම සඳහා ඇති බාධක ලෙස හැඳින්විය හැකියි.</w:t>
      </w:r>
    </w:p>
    <w:p w:rsidR="00CF64B0" w:rsidRPr="003E58F2" w:rsidRDefault="003E58F2">
      <w:pPr>
        <w:rPr>
          <w:rFonts w:ascii="Nirmala UI" w:hAnsi="Nirmala UI" w:cs="Nirmala UI"/>
        </w:rPr>
      </w:pPr>
      <w:r w:rsidRPr="003E58F2">
        <w:rPr>
          <w:rFonts w:ascii="Nirmala UI" w:hAnsi="Nirmala UI" w:cs="Nirmala UI"/>
        </w:rPr>
        <w:t xml:space="preserve">මෑතකාලයේ පැතිරී යන ඉබෝලා වෛරසය 2014 – 2016 කාල සීමාවෙන් පසුව නැවතත් කොංගෝවේ පැතිරී යාම ආරම්භ වෙන්නේ 2018 වසරේ අගෝස්තු මාසයේ සිට යි. එය මුලින්ම හඳුනාගැනෙන්නේ උතුරු  Kivu ප්‍රදේශයෙන්. Ituri ප්‍රදේශයටත් එය ව්‍යාප්ත වෙනවා. ඉන් අනතුරුව යි තවත් ප්‍රදේශ කිහිපයකට එය වේගයෙන් ව්‍යාප්ත වෙන්නේ. එය ලෝක සෞඛ්‍ය සංවිධානය විසින් සෞඛ්‍යමය වශයෙන් අන්තර්ජාතික හදීසි තත්ත්වයක් ලෙස නිවේදනය කරන්නේ 2019 වසරේ ජූලි 17 වන දින යි. මෙම වසංගතය ලෝකය පුරා පැතිරී යාම වැලැක්වීම සඳහා නොනවත්වා මෙහෙයුම් දියත් කළ යුතු බව එක්සත් ජාතීන්ගේ ආරක්ෂක මණ්ඩලය සඳහන් කරනවා. 2019 වසරෙන් පසුව ප්‍රජාතන්ත්‍රවාදී කොංගෝවේ සිට උගන්ඩාවට ද මෙම වයිරසය පැතිරී තිබෙනවා. </w:t>
      </w:r>
    </w:p>
    <w:p w:rsidR="00CF64B0" w:rsidRPr="003E58F2" w:rsidRDefault="003E58F2">
      <w:pPr>
        <w:rPr>
          <w:rFonts w:ascii="Nirmala UI" w:hAnsi="Nirmala UI" w:cs="Nirmala UI"/>
        </w:rPr>
      </w:pPr>
      <w:r w:rsidRPr="003E58F2">
        <w:rPr>
          <w:rFonts w:ascii="Nirmala UI" w:hAnsi="Nirmala UI" w:cs="Nirmala UI"/>
        </w:rPr>
        <w:lastRenderedPageBreak/>
        <w:t>මේ වන විටත් විශාල මරණ තොගයකට වෛරසය බලපා ඇති අතර විවිධ හේතූන් නිසා වාර්තා නොවූ සිදුවීම් ප්‍රමාණය ද ඉතා විශාල අගයක් ගන්නා බව එක්සත් ජාතීන්ගේ සංවිධානය විසින් නිවේදනය කර තිබෙනවා. ඉතා දරුණු ලෙස වසංගතය පැතිරෙන නමුත් සෞඛ්‍යය සේවා මත එල්ල වී ඇති පීඩනය හේතුවෙන් තොරතුරු වසන් කිරීම සිදුවෙන බවත් එක්සත් ජාතින්ගේ නිවේදනයේ වැඩි දුරටත් සඳහන්.</w:t>
      </w:r>
    </w:p>
    <w:p w:rsidR="00CF64B0" w:rsidRPr="003E58F2" w:rsidRDefault="003E58F2">
      <w:pPr>
        <w:rPr>
          <w:rFonts w:ascii="Nirmala UI" w:hAnsi="Nirmala UI" w:cs="Nirmala UI"/>
        </w:rPr>
      </w:pPr>
      <w:r w:rsidRPr="003E58F2">
        <w:rPr>
          <w:rFonts w:ascii="Nirmala UI" w:hAnsi="Nirmala UI" w:cs="Nirmala UI"/>
        </w:rPr>
        <w:t>වැඩි දුරටත් කියවන්න - ඉබෝලා වසංගතයේ ආරම්භය එහි ඉතිහාසය</w:t>
      </w:r>
    </w:p>
    <w:p w:rsidR="00CF64B0" w:rsidRPr="003E58F2" w:rsidRDefault="003E58F2">
      <w:pPr>
        <w:rPr>
          <w:rFonts w:ascii="Nirmala UI" w:hAnsi="Nirmala UI" w:cs="Nirmala UI"/>
        </w:rPr>
      </w:pPr>
      <w:r w:rsidRPr="003E58F2">
        <w:rPr>
          <w:rFonts w:ascii="Nirmala UI" w:hAnsi="Nirmala UI" w:cs="Nirmala UI"/>
        </w:rPr>
        <w:t>ප්‍රජාතන්ත්‍රවාදී කොංගෝව මෙම වසංගතය පැතිරීම නැවත්වීම සම්බන්ධයෙන් සාර්ථක වී නෑ. එයට හේතුව ලෙස කලාපය පුරාම පවතින අධික දරිද්‍රතාවය, දේශපාලන අස්ථාවරත්වය හා විවිධ ගෝත්‍ර අතර පවතින සටන් හැඳින්විය හැකියි.</w:t>
      </w:r>
    </w:p>
    <w:p w:rsidR="00CF64B0" w:rsidRPr="003E58F2" w:rsidRDefault="003E58F2">
      <w:pPr>
        <w:rPr>
          <w:rFonts w:ascii="Nirmala UI" w:hAnsi="Nirmala UI" w:cs="Nirmala UI"/>
        </w:rPr>
      </w:pPr>
      <w:r w:rsidRPr="003E58F2">
        <w:rPr>
          <w:rFonts w:ascii="Nirmala UI" w:hAnsi="Nirmala UI" w:cs="Nirmala UI"/>
        </w:rPr>
        <w:t>කෙසේ නමුත් වසර ගණනාවක් තිස්සේ ඉබෝලා වයිරසය පැතිරවීම වැලැක්වීම අමාත්‍යවරයා ප්‍රමුඛ සෞඛ්‍ය අමාත්‍යංශයේ කාර්යයභාරයක් ලෙස නම් කර තිබුන අතර, පසුගිය දා එම වගකීම එරට ජනාධිපතිවරයා විසින් පවරා ගන්නවා. එම පවරාගැනීමට විරුද්ධත්වය ප්‍රකශ කරමින් එරට සෞඛ්‍ය අමාත්‍යවරයා වන ඔලි ඉලුන්ගා සිය ධුරයෙන් ඉල්ලා අස්වෙනවා. ඒ හේතුවෙන් ඉබෝලා වසංගතය මැඩලීම සම්බන්ධයෙන් ඇති වී තිබූ ප්‍රශ්න දෙගුණ තෙගුණ වූ බව මාධ්‍ය විසින් සඳහන් කර තිබෙනවා.</w:t>
      </w:r>
    </w:p>
    <w:p w:rsidR="00CF64B0" w:rsidRPr="003E58F2" w:rsidRDefault="003E58F2">
      <w:pPr>
        <w:rPr>
          <w:rFonts w:ascii="Nirmala UI" w:hAnsi="Nirmala UI" w:cs="Nirmala UI"/>
        </w:rPr>
      </w:pPr>
      <w:r w:rsidRPr="003E58F2">
        <w:rPr>
          <w:rFonts w:ascii="Nirmala UI" w:hAnsi="Nirmala UI" w:cs="Nirmala UI"/>
        </w:rPr>
        <w:t>මේ වන විටත් උගන්ඩාව කරා වෛරසය පැතිරී ගොස් ඇති බව එක්සත් ජාතින් විසින් නිවේදනය කර තිබෙනවා. ඒ හේතුවෙන් මේ වන විට උගන්ඩාව ද වෛරසය පැතිරී යාම අතින් ඉහළ අවධානමක් ඇති රටක් ලෙස නම් කර අවසන්.</w:t>
      </w:r>
    </w:p>
    <w:p w:rsidR="00CF64B0" w:rsidRPr="003E58F2" w:rsidRDefault="003E58F2">
      <w:pPr>
        <w:rPr>
          <w:rFonts w:ascii="Nirmala UI" w:hAnsi="Nirmala UI" w:cs="Nirmala UI"/>
        </w:rPr>
      </w:pPr>
      <w:r w:rsidRPr="003E58F2">
        <w:rPr>
          <w:rFonts w:ascii="Nirmala UI" w:hAnsi="Nirmala UI" w:cs="Nirmala UI"/>
        </w:rPr>
        <w:t>ප්‍රජාතන්ත්‍රවාදී කොංගෝව වටා පිහිටා තිබෙන අනෙක් රටවල් වන දකුණු සුඩානය, බුරුන්ඩි, හා රුවන්ඩාව ද වෛරසය පැතිරී යාමේ අවධානමක් ඇති රටවල් ලෙස ලෝක සෞඛ්‍ය සංවිධානය විසින් නිවේදනය කර තිබෙනවා. ඊට අමතරව ඇන්ගෝලා, සැම්බියා, ටැන්සානියා, මධ්‍යම අප්‍රිකානු ජනරජය, හා කොංගෝ ජනරජය ද අවධානමට ලක් වී ඇති බව එම නිවේදනයේ වැඩි දුරටත් සඳහන් වෙනවා.</w:t>
      </w:r>
    </w:p>
    <w:p w:rsidR="00CF64B0" w:rsidRPr="003E58F2" w:rsidRDefault="003E58F2">
      <w:pPr>
        <w:rPr>
          <w:rFonts w:ascii="Nirmala UI" w:hAnsi="Nirmala UI" w:cs="Nirmala UI"/>
        </w:rPr>
      </w:pPr>
      <w:r w:rsidRPr="003E58F2">
        <w:rPr>
          <w:rFonts w:ascii="Nirmala UI" w:hAnsi="Nirmala UI" w:cs="Nirmala UI"/>
        </w:rPr>
        <w:t>මේ වන විට වෛරසය පැතිරීම වැලැක්වීම පිණිස රුවන්ඩාව විසින් රුවන්ඩා - ප්‍රජාතන්ත්‍රවාදී කොංගෝ ජනරජ දේශසීමාව ඔස්සේ ප්‍රවාහන කටයුතු සම්පුර්ණයෙන්ම නවත්වා තිබෙනවා.</w:t>
      </w:r>
    </w:p>
    <w:p w:rsidR="00CF64B0" w:rsidRPr="003E58F2" w:rsidRDefault="003E58F2">
      <w:pPr>
        <w:rPr>
          <w:rFonts w:ascii="Nirmala UI" w:hAnsi="Nirmala UI" w:cs="Nirmala UI"/>
        </w:rPr>
      </w:pPr>
      <w:r w:rsidRPr="003E58F2">
        <w:rPr>
          <w:rFonts w:ascii="Nirmala UI" w:hAnsi="Nirmala UI" w:cs="Nirmala UI"/>
        </w:rPr>
        <w:t>මේ ආකාරයට වසංගතය ඉතා සීග්‍රයෙන් පුළුල්ව පැතිරෙමින් තිබෙනවා.  මේ වනතෙක් පැහැදිලි ප්‍රතිකාරයක් හඳුනාගෙන නොමැති අතර තත්ත්වය පාලනය කිරීමට ගත හැකි ක්‍රියා මාර්ගයක් පෙනෙන මානයක නොමැති බවයි ලෝක සෞඛ්‍ය සංවිධානය පෙන්වා දෙන්නේ.</w:t>
      </w:r>
    </w:p>
    <w:p w:rsidR="00CF64B0" w:rsidRPr="003E58F2" w:rsidRDefault="003E58F2">
      <w:pPr>
        <w:rPr>
          <w:rFonts w:ascii="Nirmala UI" w:hAnsi="Nirmala UI" w:cs="Nirmala UI"/>
        </w:rPr>
      </w:pPr>
      <w:r w:rsidRPr="003E58F2">
        <w:rPr>
          <w:rFonts w:ascii="Nirmala UI" w:hAnsi="Nirmala UI" w:cs="Nirmala UI"/>
        </w:rPr>
        <w:lastRenderedPageBreak/>
        <w:t>1976 හා 2014 කාලවල දී ඇති වූ දරුණු වසංගත තත්වය හා සමානව මෙය වර්ධනය වීමේ දැඩි අවදානමක් පවතින බව ද ලෝක සෞඛ්‍ය සංවිධානය සඳහන් කර තිබෙනවා.</w:t>
      </w:r>
    </w:p>
    <w:p w:rsidR="00CF64B0" w:rsidRPr="003E58F2" w:rsidRDefault="003E58F2">
      <w:pPr>
        <w:rPr>
          <w:rFonts w:ascii="Nirmala UI" w:hAnsi="Nirmala UI" w:cs="Nirmala UI"/>
        </w:rPr>
      </w:pPr>
      <w:proofErr w:type="spellStart"/>
      <w:r w:rsidRPr="003E58F2">
        <w:rPr>
          <w:rFonts w:ascii="Nirmala UI" w:hAnsi="Nirmala UI" w:cs="Nirmala UI"/>
        </w:rPr>
        <w:t>කාශ්මීරයේ</w:t>
      </w:r>
      <w:proofErr w:type="spellEnd"/>
      <w:r w:rsidRPr="003E58F2">
        <w:rPr>
          <w:rFonts w:ascii="Nirmala UI" w:hAnsi="Nirmala UI" w:cs="Nirmala UI"/>
        </w:rPr>
        <w:t xml:space="preserve"> </w:t>
      </w:r>
      <w:proofErr w:type="spellStart"/>
      <w:r w:rsidRPr="003E58F2">
        <w:rPr>
          <w:rFonts w:ascii="Nirmala UI" w:hAnsi="Nirmala UI" w:cs="Nirmala UI"/>
        </w:rPr>
        <w:t>ස්‌වයං</w:t>
      </w:r>
      <w:proofErr w:type="spellEnd"/>
      <w:r w:rsidRPr="003E58F2">
        <w:rPr>
          <w:rFonts w:ascii="Nirmala UI" w:hAnsi="Nirmala UI" w:cs="Nirmala UI"/>
        </w:rPr>
        <w:t xml:space="preserve"> </w:t>
      </w:r>
      <w:proofErr w:type="spellStart"/>
      <w:r w:rsidRPr="003E58F2">
        <w:rPr>
          <w:rFonts w:ascii="Nirmala UI" w:hAnsi="Nirmala UI" w:cs="Nirmala UI"/>
        </w:rPr>
        <w:t>පාලනය</w:t>
      </w:r>
      <w:proofErr w:type="spellEnd"/>
      <w:r w:rsidRPr="003E58F2">
        <w:rPr>
          <w:rFonts w:ascii="Nirmala UI" w:hAnsi="Nirmala UI" w:cs="Nirmala UI"/>
        </w:rPr>
        <w:t xml:space="preserve"> </w:t>
      </w:r>
      <w:proofErr w:type="spellStart"/>
      <w:r w:rsidRPr="003E58F2">
        <w:rPr>
          <w:rFonts w:ascii="Nirmala UI" w:hAnsi="Nirmala UI" w:cs="Nirmala UI"/>
        </w:rPr>
        <w:t>අහෝසි</w:t>
      </w:r>
      <w:proofErr w:type="spellEnd"/>
      <w:r w:rsidRPr="003E58F2">
        <w:rPr>
          <w:rFonts w:ascii="Nirmala UI" w:hAnsi="Nirmala UI" w:cs="Nirmala UI"/>
        </w:rPr>
        <w:t xml:space="preserve"> කිරීමට ඉන්දියානු රජය විසින් ගත් තීරණය තවත් මහා පරිමාණ ලේ වැගිරීමක ආරම්භයක් ද?</w:t>
      </w:r>
    </w:p>
    <w:p w:rsidR="00CF64B0" w:rsidRPr="003E58F2" w:rsidRDefault="003E58F2">
      <w:pPr>
        <w:rPr>
          <w:rFonts w:ascii="Nirmala UI" w:hAnsi="Nirmala UI" w:cs="Nirmala UI"/>
        </w:rPr>
      </w:pPr>
      <w:r w:rsidRPr="003E58F2">
        <w:rPr>
          <w:rFonts w:ascii="Nirmala UI" w:hAnsi="Nirmala UI" w:cs="Nirmala UI"/>
        </w:rPr>
        <w:t xml:space="preserve">ගුවන් තොටුපළක පිළිගත් නිශ්චිත ලක්ෂණ පැවතිය යුතු මෙන්ම ගුවන් පථය නිර්මාණය කිරීමේ දී අන්තර්ජාතිකව පිළිගත් නියමයන්ට අදාළ විය යුතු යි. එවැනි නියමයන්ට අභියෝග කරමින්, පිහිටීම අතින් ලෝකයේ අනෙක් ගුවන්තොටුපොළවලට වඩා විශේෂ වූ, අපූරු ගුවන්තොටුපොළවල් කිහිපයක් තිබෙනවා. ඉතින් ඒ පිළිබඳව කෙටි විස්තරයක් ගෙන එන්නට අප අද තීරණය කළා. </w:t>
      </w:r>
    </w:p>
    <w:p w:rsidR="00CF64B0" w:rsidRPr="003E58F2" w:rsidRDefault="003E58F2">
      <w:pPr>
        <w:rPr>
          <w:rFonts w:ascii="Nirmala UI" w:hAnsi="Nirmala UI" w:cs="Nirmala UI"/>
        </w:rPr>
      </w:pPr>
      <w:r w:rsidRPr="003E58F2">
        <w:rPr>
          <w:rFonts w:ascii="Nirmala UI" w:hAnsi="Nirmala UI" w:cs="Nirmala UI"/>
        </w:rPr>
        <w:t>ලෝකයේ ඇති විශේෂ ගුවන්තොටුපොළවල් අතරින් ජිබ්‍රෝල්ටා ගුවන්තොටුපළට ඉතා සුවිශේෂී ස්ථානයක් ලැබෙනවා. ඒ ගුවන් ධාවන පථය හරහා මහා මාර්ගයක් ඉදිකර තිබීම යි. ස්පාඤ්ඤ දේශ සිමාව වෙතට ගමන් කරන වාහන මෙම ධාවන පථය හරහා වැටී තිබෙන වින්ස්ටන් චර්චිල් මාර්ගය ඔස්සේ ගමන් කරනවා. ගුවන් තොටුපොළට ගුවන් යානයක් ගොඩ බස්සන හා නික්මෙන විට විශේෂ මාර්ග සංඥා පද්ධතියක් භාවිතා කරමින් ධාවන පථය හරහා දිවෙන මාර්ගය වසා තැබෙනවා. මේ නිසා ඇතිවන රථ වාහන තදබදය වැලැක්වීම පිණිස ජිබ්‍රෝල්ටා ගුවන්තොටුපොළ බලධාරීන් විසින් ගුවන් තොටුපොළ භාවිතා කිරීමට අවසර ලබා දී තිබෙන්නේ ගුවන් සමාගම් කිහිපයකට පමණ යි. එසේම එම සමාගම් කිහිපයට නියමිත වූ කාලසටහන් ලබා දී තිබෙනවා.</w:t>
      </w:r>
    </w:p>
    <w:p w:rsidR="00CF64B0" w:rsidRPr="003E58F2" w:rsidRDefault="003E58F2">
      <w:pPr>
        <w:rPr>
          <w:rFonts w:ascii="Nirmala UI" w:hAnsi="Nirmala UI" w:cs="Nirmala UI"/>
        </w:rPr>
      </w:pPr>
      <w:r w:rsidRPr="003E58F2">
        <w:rPr>
          <w:rFonts w:ascii="Nirmala UI" w:hAnsi="Nirmala UI" w:cs="Nirmala UI"/>
        </w:rPr>
        <w:t xml:space="preserve">ජිබ්‍රෝල්ටා ගුවන්තොටුපොළ තුල සිවිල් ගුවන් සේවාව මෙන්ම බ්‍රිතාන්‍ය රාජකීය ගුවන් හමුදා සේවාවන් ද ක්‍රියාත්මක වෙනවා. මෙහි පාලන බලය පවතින්නේ ජිබ්‍රෝල්ටා ආරක්ෂක දෙපාර්තුමේන්තුවට යි. එම දෙපාර්තමේන්තුව බ්‍රිතාන්‍ය ආරක්ෂක අංශයට අයත් වෙනවා. ලෝකයේ පවතින සීමිත A ශ්‍රේණියේ ගුවන් තොටුපොළවල් අතරට ජිබ්‍රෝල්ටා ගුවන්තොටුපොළත් අයත් වීම තවත් සුවිශේෂි කරුණක්. </w:t>
      </w:r>
    </w:p>
    <w:p w:rsidR="00CF64B0" w:rsidRPr="003E58F2" w:rsidRDefault="003E58F2">
      <w:pPr>
        <w:rPr>
          <w:rFonts w:ascii="Nirmala UI" w:hAnsi="Nirmala UI" w:cs="Nirmala UI"/>
        </w:rPr>
      </w:pPr>
      <w:r w:rsidRPr="003E58F2">
        <w:rPr>
          <w:rFonts w:ascii="Nirmala UI" w:hAnsi="Nirmala UI" w:cs="Nirmala UI"/>
        </w:rPr>
        <w:t>බ්‍රිතාන්‍ය නාවික හමුදාවට දෙවන ලෝක යුද්ධයේ දී ජිබ්‍රෝල්ටාව උපාය මාර්ගිකව ඉතා වැදගත් වූ අතර මෙම ප්‍රදේශයේ තිබූ තුරඟ තරග පිටියක ගුවන් තොටුපොළ නිර්මාණය කර තිබෙනවා. ඒ 1939 වසරේ දී යි. සංග්‍රාමිකව මුලින්ම මෙම ගුවන් තොටුපොළ භාවිතා කරන්නේ රාජකීය නාවික හමුදාව යි. වර්තමානය වන විට බ්‍රිටිෂ් එයාර්වේස් (British Airways), මොනාච් (Monarch), හා ඊසි ජෙට්(easy Jet) යන ගුවන් සමාගම් විසින් භාවිතා කරනවා.</w:t>
      </w:r>
    </w:p>
    <w:p w:rsidR="00CF64B0" w:rsidRPr="003E58F2" w:rsidRDefault="003E58F2">
      <w:pPr>
        <w:rPr>
          <w:rFonts w:ascii="Nirmala UI" w:hAnsi="Nirmala UI" w:cs="Nirmala UI"/>
        </w:rPr>
      </w:pPr>
      <w:r w:rsidRPr="003E58F2">
        <w:rPr>
          <w:rFonts w:ascii="Nirmala UI" w:hAnsi="Nirmala UI" w:cs="Nirmala UI"/>
        </w:rPr>
        <w:t>ජිබ්‍රෝල්ටා ගුවන්තොටුපොළේ ගුවන් ධාවන පථය හරහා වැටී ඇති මහාමාර්ගයේ ධාවන කටයුතු නවතා ගුවන් යානයක් ගොඩ බැස්සවීම සිදු කරන ආකාරය මේ වීඩියෝවෙන් ඔබට නරඹන්නට පුළුවන්.</w:t>
      </w:r>
    </w:p>
    <w:p w:rsidR="00CF64B0" w:rsidRPr="003E58F2" w:rsidRDefault="003E58F2">
      <w:pPr>
        <w:rPr>
          <w:rFonts w:ascii="Nirmala UI" w:hAnsi="Nirmala UI" w:cs="Nirmala UI"/>
        </w:rPr>
      </w:pPr>
      <w:r w:rsidRPr="003E58F2">
        <w:rPr>
          <w:rFonts w:ascii="Nirmala UI" w:hAnsi="Nirmala UI" w:cs="Nirmala UI"/>
        </w:rPr>
        <w:lastRenderedPageBreak/>
        <w:t xml:space="preserve">මුහුදු වෙරළේ සිටින මිනිසුන්ගේ හිසට ඉතාම ආසන්නයෙන් ගමන් කර ගොඩබසින හෝ නික්මයන ගුවන් යානාවල වීඩියෝපට හෝ ජායාරූප ඔබ අනිවාර්යෙන්ම නරඹා ඇති. ශාන්ත මාටින් (Saint – Martin) දිවයිනේ ඕලන්දයට අයත් කොටසක පිහිටා ඇති ප්‍රින්සස් ජුලියානා (Princess Juliana) ජාත්‍යන්තර ගුවන් තොටුපොළෙනුයි එලෙස යානා ගුවන් ගත වෙන්නේ. </w:t>
      </w:r>
    </w:p>
    <w:p w:rsidR="00CF64B0" w:rsidRPr="003E58F2" w:rsidRDefault="003E58F2">
      <w:pPr>
        <w:rPr>
          <w:rFonts w:ascii="Nirmala UI" w:hAnsi="Nirmala UI" w:cs="Nirmala UI"/>
        </w:rPr>
      </w:pPr>
      <w:r w:rsidRPr="003E58F2">
        <w:rPr>
          <w:rFonts w:ascii="Nirmala UI" w:hAnsi="Nirmala UI" w:cs="Nirmala UI"/>
        </w:rPr>
        <w:t xml:space="preserve">ගුවන් තොටුපොළ, එක් පසෙකින් කඳු වැටියකින් ද අනෙක් පසින් ලොව පුරා සංචාරකයන් අතර ප්‍රසිද්ධ මහෝ වෙරළ තීරයෙන් ද (Maho Beach) වට වී තිබෙනවා. ගුවන් යානා, කදු පන්තියේ ගැටීම වැලැක්වීම සඳහා බොහෝ විට ගොඩබෑම හා නික්ම යාම සිදු වන්නේ මහෝ වෙරළ තීරය ඔස්සේ යි. මෙම ගුවන් යානා නිරීක්ෂණය කිරීම හා ජායාරූප ගැනීම සඳහා සෑම දිනකම විශාල සංචාරක පිරිසක් මහෝ වෙරළ තීරයට එක් වෙනවා. මෙහි පවතින භූ විෂමතාවය ගුවන් නියමුවන් විසින් නිවැරදිව අවබෝධ කර නොගැනීම අනතුරුවලට අත වැනීමක් ලෙස හඳුන්වා දෙන්නට පුළුවන්. </w:t>
      </w:r>
    </w:p>
    <w:p w:rsidR="00CF64B0" w:rsidRPr="003E58F2" w:rsidRDefault="003E58F2">
      <w:pPr>
        <w:rPr>
          <w:rFonts w:ascii="Nirmala UI" w:hAnsi="Nirmala UI" w:cs="Nirmala UI"/>
        </w:rPr>
      </w:pPr>
      <w:r w:rsidRPr="003E58F2">
        <w:rPr>
          <w:rFonts w:ascii="Nirmala UI" w:hAnsi="Nirmala UI" w:cs="Nirmala UI"/>
        </w:rPr>
        <w:t>1942 වසරේ යුධ භාණ්ඩ ප්‍රවාහනය සඳහා ආරම්භ කළ මෙම ගුවන් තොටුපොළට 1944 වසරේ දී නෙදර්ලන්තයේ ඔටුන්න හිමි ජුලියානා කුමරිය (princess Juliana) පැමිණීම හේතුවෙන් මේ නමින් නම් කරනු ලබනවා. වර්තමානය වන විට නැගෙනහිර කැරිබියානු ප්‍රදේශයේ පවතින තෙවන විශාලතම කාර්යයබහුල ගුවන්තොටුපොළ වන්නේත් මෙය යි.</w:t>
      </w:r>
    </w:p>
    <w:p w:rsidR="00CF64B0" w:rsidRPr="003E58F2" w:rsidRDefault="003E58F2">
      <w:pPr>
        <w:rPr>
          <w:rFonts w:ascii="Nirmala UI" w:hAnsi="Nirmala UI" w:cs="Nirmala UI"/>
        </w:rPr>
      </w:pPr>
      <w:r w:rsidRPr="003E58F2">
        <w:rPr>
          <w:rFonts w:ascii="Nirmala UI" w:hAnsi="Nirmala UI" w:cs="Nirmala UI"/>
        </w:rPr>
        <w:t>සංචාරකයන්ගේ හිස අසලින් ගුවන් යානයක් ප්‍රින්සස් ජුලියානා ගුවන් තොටුපොළට ගොඩබස්සවන ආකාරය ඔබට මෙම වීඩියෝවෙන් නරඹන්නට පුළුවන්.</w:t>
      </w:r>
    </w:p>
    <w:p w:rsidR="00CF64B0" w:rsidRPr="003E58F2" w:rsidRDefault="003E58F2">
      <w:pPr>
        <w:rPr>
          <w:rFonts w:ascii="Nirmala UI" w:hAnsi="Nirmala UI" w:cs="Nirmala UI"/>
        </w:rPr>
      </w:pPr>
      <w:r w:rsidRPr="003E58F2">
        <w:rPr>
          <w:rFonts w:ascii="Nirmala UI" w:hAnsi="Nirmala UI" w:cs="Nirmala UI"/>
        </w:rPr>
        <w:t xml:space="preserve">මෙය වෙරළක පිහිටා තිබෙන ගුවන් තොටුපොළක්. ඒ 1936 වසරේ දී එංගලන්තයේ බරා වෙරළ තීරයේ (Barra) ස්ථාපිත කරන ලද බරා ගුවන් තොටුපොළ යි. මෙය ත්‍රිකෝණාකාර ලෙස නිර්මාණය කර ඇති කුඩා ධාවන පථ තුනක් මඟින් ගුවන් යානා ගොඩ බැස්වීමට හා නික්ම යාමට අවස්ථාව සලසා දෙනවා. </w:t>
      </w:r>
    </w:p>
    <w:p w:rsidR="00CF64B0" w:rsidRPr="003E58F2" w:rsidRDefault="003E58F2">
      <w:pPr>
        <w:rPr>
          <w:rFonts w:ascii="Nirmala UI" w:hAnsi="Nirmala UI" w:cs="Nirmala UI"/>
        </w:rPr>
      </w:pPr>
      <w:r w:rsidRPr="003E58F2">
        <w:rPr>
          <w:rFonts w:ascii="Nirmala UI" w:hAnsi="Nirmala UI" w:cs="Nirmala UI"/>
        </w:rPr>
        <w:t>මෙම වෙරළ තීරය ලොව පුරා සංචාරකයන් අතර ප්‍රසිද්ධ වී තිබෙන්නේ මුහුදු බෙල්ලන් විශේෂ සම්බන්ධව යි. වෙරළට රොක්වෙන සංචාරකයන් තමන් සඳහා ආරක්ෂාව සලසා ගන්නා ලෙසත් වෙරළ තීරය වෙත පැමිණෙන ගුවන් යානා පිළිබඳව නිතරම අවධානයෙන් සිටින ලෙසට සදහන් වූ පුවරු සෑම තැනකම පාහේ දකින්නට පුළුවන්. බරා සිට එංගලන්තයේ ප්‍රදේශ 10කට අධික ප්‍රමාණයකටත්,අයර්ලන්තය, ප්‍රංශය, හා ජර්මනිය වැනි රටවලටත් ගුවන් සේවා සපයනු ලබනවා.</w:t>
      </w:r>
    </w:p>
    <w:p w:rsidR="00CF64B0" w:rsidRPr="003E58F2" w:rsidRDefault="003E58F2">
      <w:pPr>
        <w:rPr>
          <w:rFonts w:ascii="Nirmala UI" w:hAnsi="Nirmala UI" w:cs="Nirmala UI"/>
        </w:rPr>
      </w:pPr>
      <w:r w:rsidRPr="003E58F2">
        <w:rPr>
          <w:rFonts w:ascii="Nirmala UI" w:hAnsi="Nirmala UI" w:cs="Nirmala UI"/>
        </w:rPr>
        <w:t>බරා ධාවන පථයට ගුවන් යානයක් ගොඩ බස්සවන ආකාරය පහත වීඩියෝවෙන් ඔබට නරඹන්නට පුළුවන්.</w:t>
      </w:r>
    </w:p>
    <w:p w:rsidR="00CF64B0" w:rsidRPr="003E58F2" w:rsidRDefault="003E58F2">
      <w:pPr>
        <w:rPr>
          <w:rFonts w:ascii="Nirmala UI" w:hAnsi="Nirmala UI" w:cs="Nirmala UI"/>
        </w:rPr>
      </w:pPr>
      <w:r w:rsidRPr="003E58F2">
        <w:rPr>
          <w:rFonts w:ascii="Nirmala UI" w:hAnsi="Nirmala UI" w:cs="Nirmala UI"/>
        </w:rPr>
        <w:t xml:space="preserve">හිට්ලර්ගේ අණපරිදි නාසි හමුදාව විසින් මිලියන ගණනක යුදෙව්වන් හා අනෙක් ජාතිකයන් ඝාතනය කරන්නේ ලෝකයේ අන්තර්ජාතික යුධ නීති සියල්ල </w:t>
      </w:r>
      <w:r w:rsidRPr="003E58F2">
        <w:rPr>
          <w:rFonts w:ascii="Nirmala UI" w:hAnsi="Nirmala UI" w:cs="Nirmala UI"/>
        </w:rPr>
        <w:lastRenderedPageBreak/>
        <w:t>උල්ලංඝණය කරමින්. දෙවන ලෝක යුධ සමය තුළ නාසින්ගේ වධ බන්ධනයන්ගෙන් යුදෙව්වන් හා අනෙකුත් ජාතිකයන් බේරා ගැනීම සඳහා නිර්භීතව මෙන්ම රහසිගතව කටයුතු කළ මානව හිතකාමී පුද්ගලයන්  කිහිපදෙනක් පිළිබඳව විස්තර roar පිටුවෙන් ඔබ වෙත ගෙන ආවා. ඒ අතරින් තම කර්මාන්තශාලාවේ සේවය කළ යුදෙව්වන් බේරා ගත් ශින්ඩ්ලර්, සහ “ව්‍යාජ වසංගතයක් මවා යුදෙව්වන් මරණයෙන් බේරා ගත් පෝලන්ත වෛද්‍යවරයා” පිළිබඳව ඔබට මතක ඇති.</w:t>
      </w:r>
    </w:p>
    <w:p w:rsidR="00CF64B0" w:rsidRPr="003E58F2" w:rsidRDefault="003E58F2">
      <w:pPr>
        <w:rPr>
          <w:rFonts w:ascii="Nirmala UI" w:hAnsi="Nirmala UI" w:cs="Nirmala UI"/>
        </w:rPr>
      </w:pPr>
      <w:r w:rsidRPr="003E58F2">
        <w:rPr>
          <w:rFonts w:ascii="Nirmala UI" w:hAnsi="Nirmala UI" w:cs="Nirmala UI"/>
        </w:rPr>
        <w:t>චෙකෝස්ලෝවැකියාවේ නාසින්ගේ කුරිරු ඝාතන රැල්ලට හසු වීමට නියමිතම සිටි කුඩා දරුවන් 669ක් දැඩි කැපකිරීම් මධ්‍යයේ බේරා ගත් තවත් එක් මානව හිතවාදියෙකු පිළිබඳව විස්තර ගෙන එන්නයි අද සුදානම් වන්නේ. යුධ ගිණිදැල් මැද මනුෂ්‍යත්වය වෙනුවෙන් කැප වූ මේ අපූරු මිනිසා මනුෂ්‍යත්වය පිළිබඳව ඉගැන්වූ පාඩම යුධ විරෝධී ලෝක ජනතාවගේ ඉමහත් පැසසුමට ලක්වෙනවා.</w:t>
      </w:r>
    </w:p>
    <w:p w:rsidR="00CF64B0" w:rsidRPr="003E58F2" w:rsidRDefault="003E58F2">
      <w:pPr>
        <w:rPr>
          <w:rFonts w:ascii="Nirmala UI" w:hAnsi="Nirmala UI" w:cs="Nirmala UI"/>
        </w:rPr>
      </w:pPr>
      <w:r w:rsidRPr="003E58F2">
        <w:rPr>
          <w:rFonts w:ascii="Nirmala UI" w:hAnsi="Nirmala UI" w:cs="Nirmala UI"/>
        </w:rPr>
        <w:t>1909 වසරේ මැයි 19 වන දින බ්‍රිතානයේ West Hampstead හි උපත ලබන නිකලස් වින්ටන්ගේ (Nicholas Winton) දෙමාපියන් ජර්මානු යුදෙව් ජාතිකයන් වුණා. ඔවුන් ඊට වසර කිහිපයකට පෙර ජර්මනියේ සිට බ්‍රිතාන්‍යයට සංක්‍රමණය වූ පවුලක් වූ අතර බ්‍රිතාන්‍යයේ දී තම අධ්‍යාපනික කටයුතු නිමකරන නිකලස් පසුව බැංකු ක්ෂත්‍රයේ රැකියාවකට එකතු වෙනවා. ඉන් පසුව ලන්ඩන් නගරයට පැමිණෙන ඔහු කොටස් වෙළදපොළ තැරව්කරුවෙකු ලෙස කටයුතු කරනවා.</w:t>
      </w:r>
    </w:p>
    <w:p w:rsidR="00CF64B0" w:rsidRPr="003E58F2" w:rsidRDefault="003E58F2">
      <w:pPr>
        <w:rPr>
          <w:rFonts w:ascii="Nirmala UI" w:hAnsi="Nirmala UI" w:cs="Nirmala UI"/>
        </w:rPr>
      </w:pPr>
      <w:r w:rsidRPr="003E58F2">
        <w:rPr>
          <w:rFonts w:ascii="Nirmala UI" w:hAnsi="Nirmala UI" w:cs="Nirmala UI"/>
        </w:rPr>
        <w:t>1938 වසර වන විට ඔහුගේ මිතුරෙක් වූ සමාජවාදී අදහස් දැරූ මාටින් බ්ලේක්, චෙකොස්ලෝවැකියාවේ බ්‍රිතාන්‍ය මානුෂික සේවා කඳවුරක සිට නාසි ජර්මනියේ බලපෑම් නිසා පිඩාවට පත් වූ ජනතාවට සහන සැලසුම් කණ්ඩායමේ සාමාජිකයෙක් ලෙස කටයුතු කරනවා. 1938 වසරේ දෙසැම්බර් මාසයේ දී ඔහුගේ ආරාධනාවක් මත  චෙකොස්ලෝවැකියාව බලා පිටත්ව යන නිකලස් සහන කණ්ඩායම් සමග එකතුව කටයුතු කරනවා.</w:t>
      </w:r>
    </w:p>
    <w:p w:rsidR="00CF64B0" w:rsidRPr="003E58F2" w:rsidRDefault="003E58F2">
      <w:pPr>
        <w:rPr>
          <w:rFonts w:ascii="Nirmala UI" w:hAnsi="Nirmala UI" w:cs="Nirmala UI"/>
        </w:rPr>
      </w:pPr>
      <w:r w:rsidRPr="003E58F2">
        <w:rPr>
          <w:rFonts w:ascii="Nirmala UI" w:hAnsi="Nirmala UI" w:cs="Nirmala UI"/>
        </w:rPr>
        <w:t>මේ කාලය වන විට ජර්මනියේ නාසිවාදී පාලනයක් ගෙන ගිය හිට්ලර්, එහි වාසය කළ යුදෙව්වන් හා ආර්ය නොවනයැ යි සම්මත ජාතීන් සමූලඝාතනය කළ අතර, 1938 - 1939 කාල සිමාවේ දී නාසි හමුදා ඔස්ට්‍රියාව ආක්‍රමණය කරනවා. මෙහිදී ද විශාල වශයෙන් ජන සංහාර සිදු වූ අතර, ඊළඟට හැරෙන්නේ චෙකොස්ලෝවැකියාවට යි. පළමුවෙන්ම චෙකොස්ලෝවැකියාවේ සිටි ජර්මානු ජාතිකයන් වෙනුවෙන් Sudetenland නමින් වෙනම ප්‍රදේශයක් නිර්මාණය කරන නාසීන් පසුව මුළු රටම ආක්‍රමණය කරනවා.</w:t>
      </w:r>
    </w:p>
    <w:p w:rsidR="00CF64B0" w:rsidRPr="003E58F2" w:rsidRDefault="003E58F2">
      <w:pPr>
        <w:rPr>
          <w:rFonts w:ascii="Nirmala UI" w:hAnsi="Nirmala UI" w:cs="Nirmala UI"/>
        </w:rPr>
      </w:pPr>
      <w:r w:rsidRPr="003E58F2">
        <w:rPr>
          <w:rFonts w:ascii="Nirmala UI" w:hAnsi="Nirmala UI" w:cs="Nirmala UI"/>
        </w:rPr>
        <w:t>මේ වන විට ඇති වූ තිබූ භයානක තත්ත්වය හමුවේ ඔහුගේ මිතුරා විසින් නිකලස්ට පවසන්නේ, චෙකොස්ලෝවැකියාවේ වාසය කරන යුදෙව් ජාතික දරුවන් හා නාසින්ගෙන් තර්ජන එල්ල වන වෙනත් ජාතීන්වල දරුවන් බේරා ගැනීමට ඉක්මන් වැඩපිළිවලක් සකස් කරන ලෙස යි.</w:t>
      </w:r>
    </w:p>
    <w:p w:rsidR="00CF64B0" w:rsidRPr="003E58F2" w:rsidRDefault="003E58F2">
      <w:pPr>
        <w:rPr>
          <w:rFonts w:ascii="Nirmala UI" w:hAnsi="Nirmala UI" w:cs="Nirmala UI"/>
        </w:rPr>
      </w:pPr>
      <w:r w:rsidRPr="003E58F2">
        <w:rPr>
          <w:rFonts w:ascii="Nirmala UI" w:hAnsi="Nirmala UI" w:cs="Nirmala UI"/>
        </w:rPr>
        <w:lastRenderedPageBreak/>
        <w:t>චෙකොස්ලෝවැකියාවේ පැරගු (paragu) නගරයේ පිහිටි තම හෝටලයේම කාර්යයාලයක් පිහිටගන්නා නිකලස්, එහිදී බ්‍රිතාන්‍ය බලා සරණාගතයින් ලෙස පිටත් කර හැරිය හැකි වයස අවුරුදු 17ට අඩු දරුවන්ගේ නාම ලේඛනයක් සාදා ගන්නවා. තමන්ට මරණයෙන් ගැලවීමට නොහැකි වුවත් තම කුඩා දරුවන් ඉන් ගලවා බ්‍රිතාන්‍යය වෙත පිටත් කිරීමට යුදෙව් දෙමවුපියන් දහස් ගණනක් ඔහුගේ කාර්යයාලය වෙත පැමිණෙනවා.</w:t>
      </w:r>
    </w:p>
    <w:p w:rsidR="00CF64B0" w:rsidRPr="003E58F2" w:rsidRDefault="003E58F2">
      <w:pPr>
        <w:rPr>
          <w:rFonts w:ascii="Nirmala UI" w:hAnsi="Nirmala UI" w:cs="Nirmala UI"/>
        </w:rPr>
      </w:pPr>
      <w:r w:rsidRPr="003E58F2">
        <w:rPr>
          <w:rFonts w:ascii="Nirmala UI" w:hAnsi="Nirmala UI" w:cs="Nirmala UI"/>
        </w:rPr>
        <w:t>මේ බව වහා ඉක්මනින් බ්‍රිතාන්‍ය රජය වෙත දැනුම් දීමට නැවත බ්‍රිතාන්‍යය බලා පිටත් වෙන ඔහු සරණාගතයන් ලෙස කුඩා දරුවන් බ්‍රිතාන්‍යයට ප්‍රවාහනය කිරීම සදහා අවසර ඉල්ලා සිටිනවා. චෙකොස්ලෝවැකියාවේ සිට දුම්රිය ඔස්සේ පෝලන්තය හරහා බ්‍රිතාන්‍යය වෙත දරුවන් රැගෙන ඒමට අවසර ලැබෙන අතර, එක ළමයෙකු සදහා ප්‍රවාහන ගාස්තු හා ඇප මුදල් ලෙස පවුම් 50ක මුදලක් ඒ සදහා අවශ්‍ය වෙනවා.</w:t>
      </w:r>
    </w:p>
    <w:p w:rsidR="00CF64B0" w:rsidRPr="003E58F2" w:rsidRDefault="003E58F2">
      <w:pPr>
        <w:rPr>
          <w:rFonts w:ascii="Nirmala UI" w:hAnsi="Nirmala UI" w:cs="Nirmala UI"/>
        </w:rPr>
      </w:pPr>
      <w:r w:rsidRPr="003E58F2">
        <w:rPr>
          <w:rFonts w:ascii="Nirmala UI" w:hAnsi="Nirmala UI" w:cs="Nirmala UI"/>
        </w:rPr>
        <w:t xml:space="preserve">පුවත්පත් හරහා ප්‍රචාරය කිරීමෙන් ඒ සඳහා අරමුදල් රැස් කරගැනීමට කටයුතු කරන ඔහු සරණාගත ළමුන් භාරගැනීමට හැකියාව ඇති බ්‍රිතාන්‍ය පවුල්වලට මේ බව දන්වනවා. අවසානයේ ළමුන් භාරගැනීමට බ්‍රිතාන්‍ය පවුල් ඉදිරිපත් වූ පසු නැවත පැරගු නගරයට යන ඔහු 20 දෙනෙකුගෙන් සමන්විත පළමු ළමා සරණාගතයන් පිරිස 1939 වසරේ ජනවාරි මාසයේ දී ලන්ඩන් නගරය වෙත පිටත් කර හැරීමට සමත්වෙනවා. </w:t>
      </w:r>
    </w:p>
    <w:p w:rsidR="00CF64B0" w:rsidRPr="003E58F2" w:rsidRDefault="003E58F2">
      <w:pPr>
        <w:rPr>
          <w:rFonts w:ascii="Nirmala UI" w:hAnsi="Nirmala UI" w:cs="Nirmala UI"/>
        </w:rPr>
      </w:pPr>
      <w:r w:rsidRPr="003E58F2">
        <w:rPr>
          <w:rFonts w:ascii="Nirmala UI" w:hAnsi="Nirmala UI" w:cs="Nirmala UI"/>
        </w:rPr>
        <w:t>ජර්මානුවන් විසින් චෙකොස්ලෝවැකියාවේ සියලුම ප්‍රදේශ යටත් කරගැනීමට ප්‍රථම දුම්රිය වාර 8ක් මඟින් දරුවන් 669ක් රැගෙන ඒමට ඔහුට හැකිවෙනවා. නවවන දුම්රිය 1939 වසරේ සැප්තැම්බර් මස 1 වන දා කුඩා දරුවන් 250ක් සමග පිටත් වීමට සැලසුම් කර තිබුණත්, ජර්මානු හමුදාව විසින් එම දුම්රිය ගමන අවලංගු කෙරෙනවා.</w:t>
      </w:r>
    </w:p>
    <w:p w:rsidR="00CF64B0" w:rsidRPr="003E58F2" w:rsidRDefault="003E58F2">
      <w:pPr>
        <w:rPr>
          <w:rFonts w:ascii="Nirmala UI" w:hAnsi="Nirmala UI" w:cs="Nirmala UI"/>
        </w:rPr>
      </w:pPr>
      <w:r w:rsidRPr="003E58F2">
        <w:rPr>
          <w:rFonts w:ascii="Nirmala UI" w:hAnsi="Nirmala UI" w:cs="Nirmala UI"/>
        </w:rPr>
        <w:t>තව ද මේ පිළිබඳව  ඕස්ට්‍රේලියාවේ හා ඇමරිකාවේ රජයන් දැනුවත් කිරීමට වින්සන් විසින් කටයුතු කළත් ඒ සදහා යහපත් ප්‍රතිචාර ලැබෙන්නේ නෑ. ඇමරිකාව මේ කටයුත්ත සඳහා එකඟතාවය ප්‍රකාශ කළා නම් අඩුම තරමේ දරුවන් 2000ක් බේරා ගැනීමට හැකියාව තිබුණායැ යි පසු කාලයක දී ඔහු ප්‍රකාශ කරනවා.</w:t>
      </w:r>
    </w:p>
    <w:p w:rsidR="00CF64B0" w:rsidRPr="003E58F2" w:rsidRDefault="003E58F2">
      <w:pPr>
        <w:rPr>
          <w:rFonts w:ascii="Nirmala UI" w:hAnsi="Nirmala UI" w:cs="Nirmala UI"/>
        </w:rPr>
      </w:pPr>
      <w:r w:rsidRPr="003E58F2">
        <w:rPr>
          <w:rFonts w:ascii="Nirmala UI" w:hAnsi="Nirmala UI" w:cs="Nirmala UI"/>
        </w:rPr>
        <w:t>දරුවන් බේරා ගැනීමේ මෙහෙයුම ඉන්පසුව නැවතෙන අතර දෙවන ලෝක යුද්ධය ආරම්භ වීම හේතුවෙන් නිකලස් 1940 වසරේ දී රාජකීය ගුවන් හමුදාවට එකතු වෙනවා. යුද්ධයෙන් පසුව නැවතත් බැංකු ක්ෂේත්‍රයේ රැකියාවක නිරතවෙන අතර විවාහ වී දරුවන් තිදෙනෙකුගේ පියෙක් බවට පත්වෙනවා.</w:t>
      </w:r>
    </w:p>
    <w:p w:rsidR="00CF64B0" w:rsidRPr="003E58F2" w:rsidRDefault="003E58F2">
      <w:pPr>
        <w:rPr>
          <w:rFonts w:ascii="Nirmala UI" w:hAnsi="Nirmala UI" w:cs="Nirmala UI"/>
        </w:rPr>
      </w:pPr>
      <w:r w:rsidRPr="003E58F2">
        <w:rPr>
          <w:rFonts w:ascii="Nirmala UI" w:hAnsi="Nirmala UI" w:cs="Nirmala UI"/>
        </w:rPr>
        <w:t>1988 වසරේ ඔහුගේ බිරිද විසින් කුඩා ළමුන්ගේ ජායාරූප හා ලිපිනයන් අඩංගු පොතක් නිවසේ තිබී සොයා ගන්නා අතර ඒ පිළිබඳව නිකලස්ගෙන් විමසා සිටිනවා. ළමුන් මුදා ගැනීමේ මෙහෙයුම මේ වනතුරු ලෝකයේ ඉදිරියේ නිරාවරණය කර නොතිබූ අතර ඒ පිළිබඳව සියලු විස්තර ඔහු බිරිඳට පවසනවා.</w:t>
      </w:r>
    </w:p>
    <w:p w:rsidR="00CF64B0" w:rsidRPr="003E58F2" w:rsidRDefault="003E58F2">
      <w:pPr>
        <w:rPr>
          <w:rFonts w:ascii="Nirmala UI" w:hAnsi="Nirmala UI" w:cs="Nirmala UI"/>
        </w:rPr>
      </w:pPr>
      <w:r w:rsidRPr="003E58F2">
        <w:rPr>
          <w:rFonts w:ascii="Nirmala UI" w:hAnsi="Nirmala UI" w:cs="Nirmala UI"/>
        </w:rPr>
        <w:lastRenderedPageBreak/>
        <w:t xml:space="preserve">පසුව එම තොරතුරු ප්‍රකට මාධ්‍යවේදියෙක් වූ රොබට් මැක්ස්වෙල් අතට පත්වෙන අතර ඔහුගේ වික්‍රමාන්විතය පිළිබඳව තොරතුරු මුළු ලොව පුරා පැතිරී යනවා. මුළු ලොවෙන්ම මේ පිළිබඳව ප්‍රසංශා ඔහු වෙත ගලා ආ අතර ඔහුගේ පොතෙහි සදහන් දරුවන්ගේ නාම ලේඛනයේ ලිපිනයන් ආශ්‍රයෙන් බේරාගත් 664ක් දෙනෙකුගේ තොරතුරු හෙළිවෙනවා. බේරාගත් එම දරුවන්ගෙන් 561 දෙනෙක් යුදෙව් ජාතිකයන් බව තහවුරු වෙනවා. </w:t>
      </w:r>
    </w:p>
    <w:p w:rsidR="00CF64B0" w:rsidRPr="003E58F2" w:rsidRDefault="003E58F2">
      <w:pPr>
        <w:rPr>
          <w:rFonts w:ascii="Nirmala UI" w:hAnsi="Nirmala UI" w:cs="Nirmala UI"/>
        </w:rPr>
      </w:pPr>
      <w:r w:rsidRPr="003E58F2">
        <w:rPr>
          <w:rFonts w:ascii="Nirmala UI" w:hAnsi="Nirmala UI" w:cs="Nirmala UI"/>
        </w:rPr>
        <w:t>පසුව  මොවුන් හා නිකලස් අතර හමුවක් පවතී අතර එහිදී නිකලස්ගේ මෙන්ම බේරාගත් සියලු දෙනාම හඬාවැටෙමින් තම සතුට ප්‍රකාශ කරනවා. “බ්‍රිතානයේ ෂින්ඩලර්” ලෙස හඳුන්වනු ලැබූ නිකලස්ගේ මෙම වීර ක්‍රියාව හේතුවෙන් චෙකොස්ලෝවැකියානු පුරවැසිභාවය නිකලස්ට හිමිවන අතර 2003 වසරේ බ්‍රිතාන්‍ය මහ රැජිණ “යුදෙව් දරුවන් නාසි ජර්මානුවන්ගෙන් ගලවාගනිමින් මනුෂ්‍යත්වය වෙනුවෙන් ඔහු කළ සේවාව” සඳහා නයිට් නාමයක් පිරිනමනවා.</w:t>
      </w:r>
    </w:p>
    <w:p w:rsidR="00CF64B0" w:rsidRPr="003E58F2" w:rsidRDefault="003E58F2">
      <w:pPr>
        <w:rPr>
          <w:rFonts w:ascii="Nirmala UI" w:hAnsi="Nirmala UI" w:cs="Nirmala UI"/>
        </w:rPr>
      </w:pPr>
      <w:r w:rsidRPr="003E58F2">
        <w:rPr>
          <w:rFonts w:ascii="Nirmala UI" w:hAnsi="Nirmala UI" w:cs="Nirmala UI"/>
        </w:rPr>
        <w:t>2014 වසරේ දී, චෙකොස්ලෝවැකියානු පුරවැසියෙකුට හිමිවන ඉහළම සම්මානය වන order of the white lion (1st class) සම්මානයෙන් ඔහුව පිදුම් ලබන අතර වසර 105ක් දිවිගෙවා 2015 වසරේ ජූලි පළමුවන දා සර් නිකලස් වින්ටන් මෙලොවින් සමුගන්නවා.</w:t>
      </w:r>
    </w:p>
    <w:p w:rsidR="00CF64B0" w:rsidRPr="003E58F2" w:rsidRDefault="003E58F2">
      <w:pPr>
        <w:rPr>
          <w:rFonts w:ascii="Nirmala UI" w:hAnsi="Nirmala UI" w:cs="Nirmala UI"/>
        </w:rPr>
      </w:pPr>
      <w:r w:rsidRPr="003E58F2">
        <w:rPr>
          <w:rFonts w:ascii="Nirmala UI" w:hAnsi="Nirmala UI" w:cs="Nirmala UI"/>
        </w:rPr>
        <w:t>කවරයේ ජායාරූපය - commons.wikimedia.org</w:t>
      </w:r>
    </w:p>
    <w:p w:rsidR="00CF64B0" w:rsidRPr="003E58F2" w:rsidRDefault="003E58F2">
      <w:pPr>
        <w:rPr>
          <w:rFonts w:ascii="Nirmala UI" w:hAnsi="Nirmala UI" w:cs="Nirmala UI"/>
        </w:rPr>
      </w:pPr>
      <w:r w:rsidRPr="003E58F2">
        <w:rPr>
          <w:rFonts w:ascii="Nirmala UI" w:hAnsi="Nirmala UI" w:cs="Nirmala UI"/>
        </w:rPr>
        <w:t xml:space="preserve">හිට්ලර්, ජර්මානු ආර්ය ජාතිය මුල් කරගනිමින් ඔවුන්ගේ පැවැත්ම උදෙසා යුදෙව්වන් ඇතුළු අනෙකුත් ජාතින් ලෝකයෙන් විනාශ කර දැමිය යුතු යි කල්පනා කළ අයෙක්. මේ අනුව මිලියන 6කට අධික යුදෙව්වන් ප්‍රමාණයක් ජර්මානු වධ කඳවුරු තුළ මරණයට පත් කෙරුනා. </w:t>
      </w:r>
    </w:p>
    <w:p w:rsidR="00CF64B0" w:rsidRPr="003E58F2" w:rsidRDefault="003E58F2">
      <w:pPr>
        <w:rPr>
          <w:rFonts w:ascii="Nirmala UI" w:hAnsi="Nirmala UI" w:cs="Nirmala UI"/>
        </w:rPr>
      </w:pPr>
      <w:r w:rsidRPr="003E58F2">
        <w:rPr>
          <w:rFonts w:ascii="Nirmala UI" w:hAnsi="Nirmala UI" w:cs="Nirmala UI"/>
        </w:rPr>
        <w:t>කුඩා දරුවන්, රෝගීන් හා, බර වැඩ කළ නොහැකි සිරකරුවන් මුලින්ම මරා දැමුණු අතර වැඩ කළ හැකි ගැහැණු හා පිරිමි සිරකරුවන් අමානුෂික ආකාරයට වහල් සේවයේ යොදවා ඔවුන් දුර්වල වූ පසුව මරා දැමීම ද සිදු කරනවා. දෙවන ලෝක යුද්ධය අවසන් කරමින් ඇමරිකානු හා සෝවියට් හමුදා මෙවැනි වධ කඳවුරු අල්ලා ගන්නා විට දකින්නට ලැබෙන්නේ ඉතා දුර්වල මිනිස් ඇටසැකිලි මෙන් සිරකරුවන් හා, මරා දමන ලද සිරකරුවන් විශාල ප්‍රමාණයකගේ සිරුරු යි.</w:t>
      </w:r>
    </w:p>
    <w:p w:rsidR="00CF64B0" w:rsidRPr="003E58F2" w:rsidRDefault="003E58F2">
      <w:pPr>
        <w:rPr>
          <w:rFonts w:ascii="Nirmala UI" w:hAnsi="Nirmala UI" w:cs="Nirmala UI"/>
        </w:rPr>
      </w:pPr>
      <w:r w:rsidRPr="003E58F2">
        <w:rPr>
          <w:rFonts w:ascii="Nirmala UI" w:hAnsi="Nirmala UI" w:cs="Nirmala UI"/>
        </w:rPr>
        <w:t>මේ ආකාරයට නාසි වධ කඳවුරක වසර 5කට අධික කාලයක් අමානුෂික ලෙස වහල් සේවයේ යෙදුනු තරුණියක් පසුව ඇමරිකානු හමුදා විසින් බේරා ගන්නා අතර, ඇය දෙවන ලෝක යුද්ධයේ නාසි හමුදාවේ අමානුෂික බව පසුව මුළු ලොවටම හෙළි කරනවා.</w:t>
      </w:r>
    </w:p>
    <w:p w:rsidR="00CF64B0" w:rsidRPr="003E58F2" w:rsidRDefault="003E58F2">
      <w:pPr>
        <w:rPr>
          <w:rFonts w:ascii="Nirmala UI" w:hAnsi="Nirmala UI" w:cs="Nirmala UI"/>
        </w:rPr>
      </w:pPr>
      <w:r w:rsidRPr="003E58F2">
        <w:rPr>
          <w:rFonts w:ascii="Nirmala UI" w:hAnsi="Nirmala UI" w:cs="Nirmala UI"/>
        </w:rPr>
        <w:t xml:space="preserve">1924 වසරේ මැයි 8 වන දා පෝලන්තයේ බීල්ස්කෝ (bielsko) හි උපත ලබන ගෙර්ඩා වයිස්මාන් (Gerda Weissmann) දරුවන් දෙදෙනෙක්ගෙන් යුත් මධ්‍යම ප්‍රාන්තික යුදෙව් පවුලක දෙවැනි දරුවා වුණා. ජූලියස් වයිස්මාන් (Julius Weissmann) නම් වූ </w:t>
      </w:r>
      <w:r w:rsidRPr="003E58F2">
        <w:rPr>
          <w:rFonts w:ascii="Nirmala UI" w:hAnsi="Nirmala UI" w:cs="Nirmala UI"/>
        </w:rPr>
        <w:lastRenderedPageBreak/>
        <w:t>ඇයගේ පියා ඇඟළුම් කර්මාන්ත ශාලාවක සේ‌වය කරනවා. මව ගෘහණියක් ලෙස කටයුතු කළ අතර ඇයට ආතර් නමින් වැඩිමහල් සොයුරෙක් ද වුණා.</w:t>
      </w:r>
    </w:p>
    <w:p w:rsidR="00CF64B0" w:rsidRPr="003E58F2" w:rsidRDefault="003E58F2">
      <w:pPr>
        <w:rPr>
          <w:rFonts w:ascii="Nirmala UI" w:hAnsi="Nirmala UI" w:cs="Nirmala UI"/>
        </w:rPr>
      </w:pPr>
      <w:r w:rsidRPr="003E58F2">
        <w:rPr>
          <w:rFonts w:ascii="Nirmala UI" w:hAnsi="Nirmala UI" w:cs="Nirmala UI"/>
        </w:rPr>
        <w:t xml:space="preserve">1939 වසරේ නාසි හමුදා පෝලන්තය ආක්‍රමණය කරන විට 15 වැනි වියේ පසු වූ ගෙර්ඩා, ඒ වන විට කාන්තා කතෝලික පාසලක අධ්‍යාපනය ලබමින් සිටිනවා. පසුව නාසින් පෝලන්තයේ වාසය කළ යුදෙව්වන් කඳවුරුවලට ගාල් කිරීම ආරම්භ කරන අතර, ඒ යටතේ වයස අවුරුදු 16ත් 50ත් අතර යුදෙව් ජාතික පිරිමි පුද්ගලයන් වහාම නාසි හමුදාවට භාර විය යුතු වුණා. ඇයගේ වැඩිමහල් සොයුරා 1939 වසරේ ඔක්තෝම්බර් මාසයේ දී නාසින් විසින් රැගෙන ගිය අතර ඉන් පසු කිසිදිනෙක ඔහුව දැකීමට ගෙර්ඩාට හැකි වන්නේ නෑ. </w:t>
      </w:r>
    </w:p>
    <w:p w:rsidR="00CF64B0" w:rsidRPr="003E58F2" w:rsidRDefault="003E58F2">
      <w:pPr>
        <w:rPr>
          <w:rFonts w:ascii="Nirmala UI" w:hAnsi="Nirmala UI" w:cs="Nirmala UI"/>
        </w:rPr>
      </w:pPr>
      <w:r w:rsidRPr="003E58F2">
        <w:rPr>
          <w:rFonts w:ascii="Nirmala UI" w:hAnsi="Nirmala UI" w:cs="Nirmala UI"/>
        </w:rPr>
        <w:t>1939 වසරේ සැප්තැම්බර් මාසය වන විට ඔවුන් සිටින නිවසට පැමිණෙන නාසි හමුදා සාමාජිකයන් ඇය සහ ඇයගේ දෙමවුපියන් යුදෙව්වන් සමූහ වශයෙන් රඳවා ඇති රැදවුම් ස්ථානයකට රැගෙන යනවා. 1942 වසරේ අප්‍රේල් මාසය වන විට ඇයගේ පියා ද ඔවුන්ගෙන් වෙන් කර රැගෙන යන අතර, ජූනි මාසය වන විට ඇය හා ඇයගේ මවත් වෙන් වෙන්ව කඳවුරු කරා පිටත් කර හරින්නේ තරුණ ගෙර්ඩාගේ විලාපය මැද යි. ඉන් පසුව ඇයට කිසිම දිනෙක තම දෙමවුපියන් මුණ ගැහෙන්නේ නෑ.</w:t>
      </w:r>
    </w:p>
    <w:p w:rsidR="00CF64B0" w:rsidRPr="003E58F2" w:rsidRDefault="003E58F2">
      <w:pPr>
        <w:rPr>
          <w:rFonts w:ascii="Nirmala UI" w:hAnsi="Nirmala UI" w:cs="Nirmala UI"/>
        </w:rPr>
      </w:pPr>
      <w:r w:rsidRPr="003E58F2">
        <w:rPr>
          <w:rFonts w:ascii="Nirmala UI" w:hAnsi="Nirmala UI" w:cs="Nirmala UI"/>
        </w:rPr>
        <w:t>පළමුවෙන්ම ඇය බොල්කන්හායින් (Bolkenhain) කඳවුරට යැවුණු අතර එහිදී ඇයට සිදු වන්නේ නාසි ගුවන් හමුදා භටයන් සඳහා පැරෂුට් මැසීමට යි. 1942 වසරේ ජූලි මාසයේ සිට 1943 වසරේ අගෝස්තු මාසය වන තුරු එහි රැදී සිටිමින් නාසින්ගේ තාඩන පීඩන හමුවේ වැඩ කිරීමට ඇයට සිදු වෙනවා. පසුව ලැන්ඩෙෂුට් (Landeshut) කඳවුරට ඇය ඇතුළු තරුණියන් පිරිසක් යැවෙන අතර එහිදීත් ඇයට සිදු වෙන්නේ පැරෂුට් මැසීමට යි. ඉතා ස්වල්ප ආහාර ප්‍රමාණයක් ඔවුන්ට ලැබුණු අතර ඇඳීමට ද ලැබුනේ දුර්වරණ වූ කිළුටු රෙදියි.</w:t>
      </w:r>
    </w:p>
    <w:p w:rsidR="00CF64B0" w:rsidRPr="003E58F2" w:rsidRDefault="003E58F2">
      <w:pPr>
        <w:rPr>
          <w:rFonts w:ascii="Nirmala UI" w:hAnsi="Nirmala UI" w:cs="Nirmala UI"/>
        </w:rPr>
      </w:pPr>
      <w:r w:rsidRPr="003E58F2">
        <w:rPr>
          <w:rFonts w:ascii="Nirmala UI" w:hAnsi="Nirmala UI" w:cs="Nirmala UI"/>
        </w:rPr>
        <w:t>තවත් ටික කාලයක් තුළ වැඩ භූමි කිහිපයකට මාරු කරන ලද අතර අවසානයේ ඇය මෙයැත්ස්ඩොෆ් (Marzdorf) කඳවුර වෙත එවනු ලබනවා. එම කඳවුර මිහිමත වූ අපායක් මෙන් බව ඇය විසින් පසු කාලයේ දී සඳහන් කර තිබෙනවා. මනුෂ්‍යයෙකුට දරා ගැනීමට අපහසු තරම් වැඩ ප්‍රමාණයක් එහි සිටි භටයන් විසින් මෙම සිරකරුවන්ට පවරන අතර බොහෝ දෙනෙක් අධික ලෙස මහන්සි වීම හා හරි හැටි ආහාර ප්‍රමාණයක් නොලැබීම හේතුවෙන් මරණයට පත්වෙනවා. මෙහිදී ගෙර්ඩා ද කිහිපවතාවක් උණ රෝගයට ලක් වී මරණාසන්න අවස්ථාවට පත්වෙනවා. එක දිගට ගල් අඟුරු බෑම, ගොඩනැගිලි ඉදිකිරිම සඳහා ගල් ඇදීම වැනි අසීරු කාර්යයන්වල නිරත වීම හේතුවෙන් ගර්ඩාට එම කඳවුරේ දීම සියදිවි නසා ගැනීමට බොහෝ වාරයක් සිතුණු බව පසුව සදහන් කරනවා.</w:t>
      </w:r>
    </w:p>
    <w:p w:rsidR="00CF64B0" w:rsidRPr="003E58F2" w:rsidRDefault="003E58F2">
      <w:pPr>
        <w:rPr>
          <w:rFonts w:ascii="Nirmala UI" w:hAnsi="Nirmala UI" w:cs="Nirmala UI"/>
        </w:rPr>
      </w:pPr>
      <w:r w:rsidRPr="003E58F2">
        <w:rPr>
          <w:rFonts w:ascii="Nirmala UI" w:hAnsi="Nirmala UI" w:cs="Nirmala UI"/>
        </w:rPr>
        <w:t xml:space="preserve">1945 වසරේ අප්‍රේල් මාසය වන විට මිත්‍ර පාර්ශවය විසින් යුද්ධයේ ජයග්‍රහණය රාශියක් අත්පත් කරගනිමින් ඉදිරියට ඒම හේතුවෙන් කඳවුරුවල රදවාගෙන සිටි සිරකරුවන් 4000ක් පමණ සැතපුම් 300කට අධික දුරින් පිහිටි චෙකොස්ලෝවකියාව </w:t>
      </w:r>
      <w:r w:rsidRPr="003E58F2">
        <w:rPr>
          <w:rFonts w:ascii="Nirmala UI" w:hAnsi="Nirmala UI" w:cs="Nirmala UI"/>
        </w:rPr>
        <w:lastRenderedPageBreak/>
        <w:t>වෙත රැගෙන යෑමට නාසීන් විසින් කටයුතු කරනවා. ප්‍රමාණවත් ආහාරයකින් හෝ ජලය සැපයීමකින් තොරව අධික සීතලේ පා ගමනින්ම මෙම සිරකරුවන් සැතපුම් 300 ගමන් කළ යුතු වූ බැවින් මෙය හඳුවන ලද්දේ “මරණයේ පාගමන” (Death March) ලෙස යි.</w:t>
      </w:r>
    </w:p>
    <w:p w:rsidR="00CF64B0" w:rsidRPr="003E58F2" w:rsidRDefault="003E58F2">
      <w:pPr>
        <w:rPr>
          <w:rFonts w:ascii="Nirmala UI" w:hAnsi="Nirmala UI" w:cs="Nirmala UI"/>
        </w:rPr>
      </w:pPr>
      <w:r w:rsidRPr="003E58F2">
        <w:rPr>
          <w:rFonts w:ascii="Nirmala UI" w:hAnsi="Nirmala UI" w:cs="Nirmala UI"/>
        </w:rPr>
        <w:t>මෙම ගමන සදහා ඇතුළත් වූ තරුණියන් අතරට ගෙර්ඩා ද අයිති වුණා. අධික ගමන් විඩාව, දරා ගැනීමට නොහැකි සීතල හා, අධික කුස ගින්න හේතුවෙන් පාගමන අතරතුර දී බොහෝ දෙනෙකු මරණයට පත්වෙනවා. මාස තුනක් තිස්සේ ඇවිද ගොස් චෙකොස්ලෝවැකියාවේ අදාළ ස්ථානයට ළඟා වන විට ජීවත්ව සිටි සිරකරුවන් ප්‍රමාණය 120ක් පමණ යි. මේ වන විට ගෙර්ඩාගේ හොදම මිතුරිය ද පාගමන අතරතුර දී මියගොස් සිටි අතර ගෙර්ඩා ද ඇවිද යාමට නොහැකි තරම් දුර්වල තත්ත්වයකට පත් වී සිටිනවා.</w:t>
      </w:r>
    </w:p>
    <w:p w:rsidR="00CF64B0" w:rsidRPr="003E58F2" w:rsidRDefault="003E58F2">
      <w:pPr>
        <w:rPr>
          <w:rFonts w:ascii="Nirmala UI" w:hAnsi="Nirmala UI" w:cs="Nirmala UI"/>
        </w:rPr>
      </w:pPr>
      <w:r w:rsidRPr="003E58F2">
        <w:rPr>
          <w:rFonts w:ascii="Nirmala UI" w:hAnsi="Nirmala UI" w:cs="Nirmala UI"/>
        </w:rPr>
        <w:t xml:space="preserve">1945 වසරේ මැයි මාසයේ දී මරණයේ පා ගමනින් ඉතිරිව සිටි ගෙර්ඩා ඇතුළු සිරකරුවන් චෙකොස්ලෝවැකියාවේ දී මුදා ගැනීමට ඇමරිකානු භට පිරිසකට හැකියාව ලැබෙනවා. ඇය බේරා ගැනීමෙන් අනතුරුව තාවකාලිකව ඉදිකර තිබූ ඇමරිකානු ප්‍රතිකාර මධ්‍යස්ථානයකට යොමු කරන අතර ඉතා කෘශ වී සිටි ඇයගේ බර රාත්තල් 68ක් දක්වා අඩු වී තිබුනා. තව ද වසර 3කින් ඇය ස්නානය කර තිබුණේ ද නෑ. ටික දිනකින් සුව අතට හැරෙන ඇයගේ ජීවිතයේ සුන්දරතම අවධිය උදා වන්නේ ඉන් පසුව යි. </w:t>
      </w:r>
    </w:p>
    <w:p w:rsidR="00CF64B0" w:rsidRPr="003E58F2" w:rsidRDefault="003E58F2">
      <w:pPr>
        <w:rPr>
          <w:rFonts w:ascii="Nirmala UI" w:hAnsi="Nirmala UI" w:cs="Nirmala UI"/>
        </w:rPr>
      </w:pPr>
      <w:r w:rsidRPr="003E58F2">
        <w:rPr>
          <w:rFonts w:ascii="Nirmala UI" w:hAnsi="Nirmala UI" w:cs="Nirmala UI"/>
        </w:rPr>
        <w:t>ඇය බේරා ගත් ඇමරිකානු භට ඛණ්ඩයේ සිටි කර්ට් ක්ලයින් (kurt klein) නම් ලුතිනන්වරයෙකු හා පෙමින් බැදෙන ඇය 1946 වසරේ දී ප්‍රංශයේ දී ඔහු හා විවාහ වෙනවා.</w:t>
      </w:r>
    </w:p>
    <w:p w:rsidR="00CF64B0" w:rsidRPr="003E58F2" w:rsidRDefault="003E58F2">
      <w:pPr>
        <w:rPr>
          <w:rFonts w:ascii="Nirmala UI" w:hAnsi="Nirmala UI" w:cs="Nirmala UI"/>
        </w:rPr>
      </w:pPr>
      <w:r w:rsidRPr="003E58F2">
        <w:rPr>
          <w:rFonts w:ascii="Nirmala UI" w:hAnsi="Nirmala UI" w:cs="Nirmala UI"/>
        </w:rPr>
        <w:t>විවාහයෙන් පසුව ඇමරිකාවේ නිව්යෝර්ක් නගරයේ පදිංචි වෙන ඇයට හා ක්ලයින්ට දාව දරුවන් තිදෙනෙක් මෙලොව එළිය දකින අතර ඇය විසින් තම ජීවන අත්දැකීම් අළලා ග්‍රන්ථ කිහිපයක් ලියා පළ කරනවා. All but my life, The hours after, Promise of a new spring, හා The blue rose ඉන් කිහිපයක්.</w:t>
      </w:r>
    </w:p>
    <w:p w:rsidR="00CF64B0" w:rsidRPr="003E58F2" w:rsidRDefault="003E58F2">
      <w:pPr>
        <w:rPr>
          <w:rFonts w:ascii="Nirmala UI" w:hAnsi="Nirmala UI" w:cs="Nirmala UI"/>
        </w:rPr>
      </w:pPr>
      <w:r w:rsidRPr="003E58F2">
        <w:rPr>
          <w:rFonts w:ascii="Nirmala UI" w:hAnsi="Nirmala UI" w:cs="Nirmala UI"/>
        </w:rPr>
        <w:t xml:space="preserve">යුධ සමයේ තම අත්දැකීම් උපයෝගී කරගනිමින් ජාතික හා ජාත්‍යන්තර මානව හිමිකම් ක්‍රියාකාරිණියක් ලෙස කටයුතු කළ ඇයට 2011 වසරේ පෙබරවාරි මාසයේ දී ඇමරිකානු ජනාධිපතිවරයා විසින් “Presidential Medal of Freedom” සම්මානය පිරිනමනවා. 2001 වසරේ චාප්මන් විශ්ව විද්‍යාලයයෙන් ඇයට ආචාර්ය උපාධියක් පිරිනමනවා. </w:t>
      </w:r>
    </w:p>
    <w:p w:rsidR="00CF64B0" w:rsidRPr="003E58F2" w:rsidRDefault="003E58F2">
      <w:pPr>
        <w:rPr>
          <w:rFonts w:ascii="Nirmala UI" w:hAnsi="Nirmala UI" w:cs="Nirmala UI"/>
        </w:rPr>
      </w:pPr>
      <w:r w:rsidRPr="003E58F2">
        <w:rPr>
          <w:rFonts w:ascii="Nirmala UI" w:hAnsi="Nirmala UI" w:cs="Nirmala UI"/>
        </w:rPr>
        <w:t xml:space="preserve">තව ද 2006 වසරේ එක්සත් ජාතීන්ගේ සංවිධානය විසින් පළමුවරට පවත්වන ලද යුදෙව්වන් මිලියන 6ක් සමූලඝාතනය වීම අනුස්මරණ වැඩසටහනේ දී (International Holocaust Remembrance Day) ප්‍රධාන දේශකයා ලෙස ආරාධනා ලබන්නේත් ඇය යි. තම අත්දැකීම් එක්සත් ජාතීන්ගේ සංවිධානය හරහා ලොවට බෙදා හරිමින් මානව </w:t>
      </w:r>
      <w:r w:rsidRPr="003E58F2">
        <w:rPr>
          <w:rFonts w:ascii="Nirmala UI" w:hAnsi="Nirmala UI" w:cs="Nirmala UI"/>
        </w:rPr>
        <w:lastRenderedPageBreak/>
        <w:t>හිමිකම් ක්‍රියාකාරිණියක් ලෙස 95 වියේ පසුවන ඇය මේ වන විට ඇමරිකාවේ ගෞරවණිය පුරවැසියෙක් ලෙස ජීවත් වෙනවා.</w:t>
      </w:r>
    </w:p>
    <w:p w:rsidR="00CF64B0" w:rsidRPr="003E58F2" w:rsidRDefault="003E58F2">
      <w:pPr>
        <w:rPr>
          <w:rFonts w:ascii="Nirmala UI" w:hAnsi="Nirmala UI" w:cs="Nirmala UI"/>
        </w:rPr>
      </w:pPr>
      <w:r w:rsidRPr="003E58F2">
        <w:rPr>
          <w:rFonts w:ascii="Nirmala UI" w:hAnsi="Nirmala UI" w:cs="Nirmala UI"/>
        </w:rPr>
        <w:t>පළමු ලෝක යුද්ධයේ දී ජර්මනිය වෙනුවෙන් තරුණ ගුවන් නියමුවෙකු ලෙස තම රටට සේවය කළ හර්මන් ගොරින්ගේ නායකත්වයෙන් යුතුව, දෙවන ලෝක යුද්ධය උදෙසා 1930 වර්ෂයේ දී නිර්මාණය වූ නාසි ගුවන් හමුදාවේ දක්ෂතාවන් පිළිබඳව, අප විසින් වරින් වර ඔබ වෙත ගෙන එනු ලැබූ ලිපිවලින් හඳුනා ගන්නට ඇතැ යි විශ්වාස කරනවා.</w:t>
      </w:r>
    </w:p>
    <w:p w:rsidR="00CF64B0" w:rsidRPr="003E58F2" w:rsidRDefault="003E58F2">
      <w:pPr>
        <w:rPr>
          <w:rFonts w:ascii="Nirmala UI" w:hAnsi="Nirmala UI" w:cs="Nirmala UI"/>
        </w:rPr>
      </w:pPr>
      <w:r w:rsidRPr="003E58F2">
        <w:rPr>
          <w:rFonts w:ascii="Nirmala UI" w:hAnsi="Nirmala UI" w:cs="Nirmala UI"/>
        </w:rPr>
        <w:t>ඉතින් අද ලිපියෙන් ගෙන එන්නට බලාපොරොත්තු වෙන්නේ නාසි ගුවන් හමුදාව තුළ ක්‍රියාත්මක වූ, මිත්‍ර පාර්ශවයේ ප්‍රහාරක ගුවන් යානා හා මුහුණට මුහුණ ලා සටන් කරන ජර්මන් ප්‍රහාරක ගුවන් කණ්ඩායමේ සිටි දක්ෂ ප්‍රහාරක නියමුවන් තිදෙනෙකු පිළිබඳව යි. එනම් මුහුණට මුහුණ ලා කරන ගුවන් සටන්වල දී මිත්‍ර පාර්ශවයේ වැඩිම ගුවන් යානා ප්‍රමාණයක් බිම හෙළු දහවල් හා රාත්‍රී ප්‍රහාරක නාසි ගුවන් නියමුවන් පිළිබඳව යි.</w:t>
      </w:r>
    </w:p>
    <w:p w:rsidR="00CF64B0" w:rsidRPr="003E58F2" w:rsidRDefault="003E58F2">
      <w:pPr>
        <w:rPr>
          <w:rFonts w:ascii="Nirmala UI" w:hAnsi="Nirmala UI" w:cs="Nirmala UI"/>
        </w:rPr>
      </w:pPr>
      <w:r w:rsidRPr="003E58F2">
        <w:rPr>
          <w:rFonts w:ascii="Nirmala UI" w:hAnsi="Nirmala UI" w:cs="Nirmala UI"/>
        </w:rPr>
        <w:t>නැගෙනහිර පෙරමුණේ 52 වන ගුවන් බලගණයේ සේවය කළ ගේහාඩ් (Gerhard) මුහුණට මුහුණ ලා සිදුකරන ගුවන් මෙහෙයුම් 120කට සහභාගී වී ඇති ගුවන් නියමුවෙක්. සෝවියට් ප්‍රහාරක ගුවන් නියමුවන්ට දැඩි තර්ජනයක් වූ බැවින් සෝවියට් සංගමයෙන් ගේහාඩ්ගේ හිසට මිලක් නියම කිරීම ද අපූරු සිදුවීමක්. සෝවියට් සංගමයේ වීරයෙකු ලෙස පිදුම් ලැබූ නිකොලායි (Nikolay) නම් දක්ෂ රුසියානු ප්‍රහාරක ගුවන් නියමුවා හා ඔහුගේ යානය විනාශ කරන්නේ ද මෙම ජර්මානු ප්‍රහාරකයා යි.</w:t>
      </w:r>
    </w:p>
    <w:p w:rsidR="00CF64B0" w:rsidRPr="003E58F2" w:rsidRDefault="003E58F2">
      <w:pPr>
        <w:rPr>
          <w:rFonts w:ascii="Nirmala UI" w:hAnsi="Nirmala UI" w:cs="Nirmala UI"/>
        </w:rPr>
      </w:pPr>
      <w:r w:rsidRPr="003E58F2">
        <w:rPr>
          <w:rFonts w:ascii="Nirmala UI" w:hAnsi="Nirmala UI" w:cs="Nirmala UI"/>
        </w:rPr>
        <w:t>නාසි හමුදාවේ විශිෂ්ටයන්ට පමණක් පිරිනැමෙන යකඩ කුරුසය ද (Iron cross), ඉන් ඔබ්බට දක්ෂතා දක්වන සීමිත පිරිසකට පමණක් හිමිවෙන ඕක් පත්‍ර හා කඩු යුගලය ද (Knight's Cross with Oak Leaves and Swords ) හිට්ලර්ගෙන් දිනා ගැනීමට ගේහාඩ්ට හැකිවෙනවා. තව ද මුහුණට මුහුණ ලා කෙරෙන උඩුගුවනේ සටන්වල දී දක්ෂතා දැක්වූ නාසි ගුවන් හමුදාවේ හොඳම දෙවැනියා වන්නේ ද මොහු යි (පළමුවැන්නා වන්නේ එරික් හාට්මාන්. ඔහු පිළිබඳව ලිපියක් මීට පෙර ගෙන ආවා).</w:t>
      </w:r>
    </w:p>
    <w:p w:rsidR="00CF64B0" w:rsidRPr="003E58F2" w:rsidRDefault="003E58F2">
      <w:pPr>
        <w:rPr>
          <w:rFonts w:ascii="Nirmala UI" w:hAnsi="Nirmala UI" w:cs="Nirmala UI"/>
        </w:rPr>
      </w:pPr>
      <w:r w:rsidRPr="003E58F2">
        <w:rPr>
          <w:rFonts w:ascii="Nirmala UI" w:hAnsi="Nirmala UI" w:cs="Nirmala UI"/>
        </w:rPr>
        <w:t>යුද්ධයේ අවසන් සමය වන විට යුධ ආතතිය හේතුවෙන් මානසික රෝගී ලක්ෂණ පෙන්නුම් කළ ඔහුව ඒ හේතුවෙන් 1945 වසරේ දී රෝහල්ගත කිරීමට ජර්මානු බලධාරීන් ක්‍රියා කරනවා. යම්තාක් දුරට සුව වීමෙන් පසුව ME 262 ජෙට් යානයක ප්‍රහාරක ගුවන් නියමුවෙක් ලෙස නැවතත් ගුවන් හමුදාවට එක් වූවත් කිසිදු ජයග්‍රහණයක් ලබා ගැනීමට ඔහුට හැකි වන්නේ නෑ. දෙවන ලෝක යුද්ධයේ දී මිත්‍ර පාර්ශවයේ ප්‍රහාරක නියමුවන්ට හිසරදයක් වූ ඔහු මිය යන්නේ යුද්ධය අවසන් වීමෙන් බොහෝ කලකට පසුව යි. ඒ 1983 වසරේ සිදු වූ මාරාන්තික මෝටර් රථ අනතුරකින්.</w:t>
      </w:r>
    </w:p>
    <w:p w:rsidR="00CF64B0" w:rsidRPr="003E58F2" w:rsidRDefault="003E58F2">
      <w:pPr>
        <w:rPr>
          <w:rFonts w:ascii="Nirmala UI" w:hAnsi="Nirmala UI" w:cs="Nirmala UI"/>
        </w:rPr>
      </w:pPr>
      <w:r w:rsidRPr="003E58F2">
        <w:rPr>
          <w:rFonts w:ascii="Nirmala UI" w:hAnsi="Nirmala UI" w:cs="Nirmala UI"/>
        </w:rPr>
        <w:lastRenderedPageBreak/>
        <w:t>දක්ෂ ඩෝග්ෆයිට්ස් (dogfights) (එවකට උඩු ගුවනේ දී ප්‍රහාරක ගුවන් යානා විසින් මුහුණට මුහුණ ලා සිදු කරනු ලබන සටන් හදුන්වන ලද්දේ ඩෝග්ෆයිට්ස්, එනම් “බලුපොර” ලෙස යි) සටන් කරුවෙකු ලෙස නැගෙනහිර යුධ පෙරමුණේ සේවය කළ ගුන්තර් රල්, මෙහෙයුම් 621කට තම දායකත්වය ලබා දී තිබෙනවා. එහිදී ඔහු බිම දැමූ ගුවන් යානා සංඛ්‍යාව 275ක්. 1940 දී ගුවන් නියමුවෙකු ලෙස නාසි ගුවන් හමුදාවට එකතු වෙන ඔහු නැගෙනහිර සටන් පෙරමුණේ දී දෛනිකව සතුරු ගුවන් යානා බිම හෙළීම සාමාන්‍ය සිදුවීමක් බවට පරිවර්තනය කරනවා.</w:t>
      </w:r>
    </w:p>
    <w:p w:rsidR="00CF64B0" w:rsidRPr="003E58F2" w:rsidRDefault="003E58F2">
      <w:pPr>
        <w:rPr>
          <w:rFonts w:ascii="Nirmala UI" w:hAnsi="Nirmala UI" w:cs="Nirmala UI"/>
        </w:rPr>
      </w:pPr>
      <w:r w:rsidRPr="003E58F2">
        <w:rPr>
          <w:rFonts w:ascii="Nirmala UI" w:hAnsi="Nirmala UI" w:cs="Nirmala UI"/>
        </w:rPr>
        <w:t>ඔහු සටන් අතරතුර දී අටවරක් ගුවන් යානය සමග කඩා වැටෙන අතර තෙවරක් තුවාල ලබනවා. තවත් වරෙක ගුවන් සටන් අතරතුර දී හදීසි ගොඩබෑමක් හේතුවෙන් ඔහුගේ පිට කොන්ද ස්ථාන තුනකින් බිඳී යනවා. ගුන්තර්ට නැවත කිසිම දිනෙක ගුවන් සටන්වලට සහභාගී වීමට නොහැකි බව වෛද්‍යවරුන් විසින් පවසන නමුත් එම නිගමනය අසත්‍ය බව පසක් කරමින් ඔහු ඊට වසරකට පසුව නැවතත් ප්‍රහාරක ගුවන් නියමුවෙක් ලෙස සේවයට එකතු වෙනවා.</w:t>
      </w:r>
    </w:p>
    <w:p w:rsidR="00CF64B0" w:rsidRPr="003E58F2" w:rsidRDefault="003E58F2">
      <w:pPr>
        <w:rPr>
          <w:rFonts w:ascii="Nirmala UI" w:hAnsi="Nirmala UI" w:cs="Nirmala UI"/>
        </w:rPr>
      </w:pPr>
      <w:r w:rsidRPr="003E58F2">
        <w:rPr>
          <w:rFonts w:ascii="Nirmala UI" w:hAnsi="Nirmala UI" w:cs="Nirmala UI"/>
        </w:rPr>
        <w:t>1942 වසරේ යකඩ කුරුසය ලබා ගන්නා ඔහු තවදුරටත් දැක්වූ දක්ෂතා හේතුවෙන් හිට්ලර්ගෙන් ඕක් පත්‍ර හා කඩු යුගලය දිනා ගන්නවා. තව ද ගුන්තර්ගේ විශේෂ දක්ෂතාවයක් වන්නේ ඔහු විසින්ම පුරුදු පුහුණු කළ උපක්‍රම ඔස්සේ මිත්‍ර පාර්ශවයේ ගුවන් යානා විනාශ කිරීම හා යටත්කර ගැනීම යි (ගුවන් යානා යටත් කර ගැනීම යනු එක පාර්ශවක ගුවන් යානාවක් අනෙක් පාර්ශවයේ ගුවන් යානා කිහිපයක් විසින් වට කරගැනීමෙන් අනතුරුව තනි වූ ගුවන් යානාවට වට කළ ගුවන් යානාවන්ගේ උපදෙස් පිළිපදිමින් සතුරු ගුවන් පථයක් බලා යාමට සිදු වීම යි). යුද්ධය අවසන් වීමෙන් පසුව බටහිර ජර්මනියේ හමුදාවට ද තම දායකත්වය ලබා දෙන ඔහු එහිදී ලුතිනන් ජෙනරාල්වරයෙක් ලෙස උසස්වීම් ලබනවා.</w:t>
      </w:r>
    </w:p>
    <w:p w:rsidR="00CF64B0" w:rsidRPr="003E58F2" w:rsidRDefault="003E58F2">
      <w:pPr>
        <w:rPr>
          <w:rFonts w:ascii="Nirmala UI" w:hAnsi="Nirmala UI" w:cs="Nirmala UI"/>
        </w:rPr>
      </w:pPr>
      <w:r w:rsidRPr="003E58F2">
        <w:rPr>
          <w:rFonts w:ascii="Nirmala UI" w:hAnsi="Nirmala UI" w:cs="Nirmala UI"/>
        </w:rPr>
        <w:t xml:space="preserve">ඔටෝ කිටෙල් නම් නාසි ප්‍රහාරක ගුවන් නියමුවා ද වැඩිම සතුරු ගුවන් යානා ප්‍රමාණයක් බිම දැමූ නාසි ගුවන් නියමුවන්ගේ ලයිස්තුවේ 4 වෙනි ස්ථානය ලබා සිටින ගුවන් නියමුවා යි. තම පළමු ජයග්‍රහණය බාබරෝසා මෙහෙයුමේ පළමු දිනයේම වාර්තා කරන ඔහු ඉන් පසුව ගුවන් මෙහෙයුම් 583කට සහභාගී වී සතුරු ගුවන් යානා 267ක් බිම හෙළා තිබෙනවා. නැගෙනහිර යුධ පෙරමුණේ රාජකාරි කළ ඔටෝ ගේ ප්‍රියතම ගුවන් යානය වන්නේ BF109 නම් ප්‍රහාරක යානය යි. </w:t>
      </w:r>
    </w:p>
    <w:p w:rsidR="00CF64B0" w:rsidRPr="003E58F2" w:rsidRDefault="003E58F2">
      <w:pPr>
        <w:rPr>
          <w:rFonts w:ascii="Nirmala UI" w:hAnsi="Nirmala UI" w:cs="Nirmala UI"/>
        </w:rPr>
      </w:pPr>
      <w:r w:rsidRPr="003E58F2">
        <w:rPr>
          <w:rFonts w:ascii="Nirmala UI" w:hAnsi="Nirmala UI" w:cs="Nirmala UI"/>
        </w:rPr>
        <w:t xml:space="preserve">මුල් කාලයේ දී එතරම් දක්ෂතාවයක් නොදැක්වූ ඔහු 1943 වසර වන තුරු බිම හෙළා තිබූ ගුවන් යානා ගණන 39ක්. යුද්ධයේ අවසන් සමයේ දැක්වූ දක්ෂතා හේතුවෙන් හිට්ලර් අතින් යකඩ කුරුසය ද පසුව ඕක් පත්‍ර හා කඩු යුගලය ද දිනාගෙන, ස්වල්පයක් වූ නාසි හමුදා විශිෂ්ටයන් අතරට එකතු වීමට හැකියාව ලැබෙනවා. </w:t>
      </w:r>
    </w:p>
    <w:p w:rsidR="00CF64B0" w:rsidRPr="003E58F2" w:rsidRDefault="003E58F2">
      <w:pPr>
        <w:rPr>
          <w:rFonts w:ascii="Nirmala UI" w:hAnsi="Nirmala UI" w:cs="Nirmala UI"/>
        </w:rPr>
      </w:pPr>
      <w:r w:rsidRPr="003E58F2">
        <w:rPr>
          <w:rFonts w:ascii="Nirmala UI" w:hAnsi="Nirmala UI" w:cs="Nirmala UI"/>
        </w:rPr>
        <w:t xml:space="preserve">රුසියානුවන්ගේ Sturmoviks නම් ගුවන් යානා වර්ගයට මොහුගෙන් එල්ල වූ  දැඩි තර්ජනය හමුවේ රුසියානු ගුවන් නියමුවන් මොහුව හදුන්වන්නේ Butcher Killer (මස්මරුවා) ලෙස යි. සටන් අතරතුර දී වරක් සතුරු දේශ සීමාවට තම ගුවන් යානය </w:t>
      </w:r>
      <w:r w:rsidRPr="003E58F2">
        <w:rPr>
          <w:rFonts w:ascii="Nirmala UI" w:hAnsi="Nirmala UI" w:cs="Nirmala UI"/>
        </w:rPr>
        <w:lastRenderedPageBreak/>
        <w:t>ගොඩ බැසීමට ඔටෝ කිටෙල්ට සිදු වෙන අතර, ඔහුට රුසියානු බස හා චෙක් භාෂාව හොඳින් හැසිරවිය හැකි බැවින් රුසියානු මුර කපොලු විශාල ප්‍රමාණයක් පසු කරමින් දින තුනකින් පසුව ජර්මානු හමුදා සීමාවට පැමිණීමට හැකියාව ලැබෙනවා.</w:t>
      </w:r>
    </w:p>
    <w:p w:rsidR="00CF64B0" w:rsidRPr="003E58F2" w:rsidRDefault="003E58F2">
      <w:pPr>
        <w:rPr>
          <w:rFonts w:ascii="Nirmala UI" w:hAnsi="Nirmala UI" w:cs="Nirmala UI"/>
        </w:rPr>
      </w:pPr>
      <w:r w:rsidRPr="003E58F2">
        <w:rPr>
          <w:rFonts w:ascii="Nirmala UI" w:hAnsi="Nirmala UI" w:cs="Nirmala UI"/>
        </w:rPr>
        <w:t>ගුවන් සටනක් අතරතුර 1945 වසරේ පෙබරවාරි මාසයේ දී Sturmovik යානයක සිටි රුසියානු වෙඩික්කරුවෙකු ඔටෝ කිටෙල්ව ඝාතනය කරන අතර, දෙවන ලෝක යුද්ධ සමයේ රුසියානුවන් අතින් මරණයට පත් වූ ජර්මනියට වටිනා ගුවන් නියමුවන් අතරින් එක් භටයෙකු ලෙස ඔටෝ කිටෙල්ව හඳුන්වා දිය හැකියි.</w:t>
      </w:r>
    </w:p>
    <w:p w:rsidR="00CF64B0" w:rsidRPr="003E58F2" w:rsidRDefault="003E58F2">
      <w:pPr>
        <w:rPr>
          <w:rFonts w:ascii="Nirmala UI" w:hAnsi="Nirmala UI" w:cs="Nirmala UI"/>
        </w:rPr>
      </w:pPr>
      <w:proofErr w:type="spellStart"/>
      <w:r w:rsidRPr="003E58F2">
        <w:rPr>
          <w:rFonts w:ascii="Nirmala UI" w:hAnsi="Nirmala UI" w:cs="Nirmala UI"/>
        </w:rPr>
        <w:t>ත්‍රස්තයන්</w:t>
      </w:r>
      <w:proofErr w:type="spellEnd"/>
      <w:r w:rsidRPr="003E58F2">
        <w:rPr>
          <w:rFonts w:ascii="Nirmala UI" w:hAnsi="Nirmala UI" w:cs="Nirmala UI"/>
        </w:rPr>
        <w:t xml:space="preserve"> </w:t>
      </w:r>
      <w:proofErr w:type="spellStart"/>
      <w:r w:rsidRPr="003E58F2">
        <w:rPr>
          <w:rFonts w:ascii="Nirmala UI" w:hAnsi="Nirmala UI" w:cs="Nirmala UI"/>
        </w:rPr>
        <w:t>හා</w:t>
      </w:r>
      <w:proofErr w:type="spellEnd"/>
      <w:r w:rsidRPr="003E58F2">
        <w:rPr>
          <w:rFonts w:ascii="Nirmala UI" w:hAnsi="Nirmala UI" w:cs="Nirmala UI"/>
        </w:rPr>
        <w:t xml:space="preserve"> </w:t>
      </w:r>
      <w:proofErr w:type="spellStart"/>
      <w:r w:rsidRPr="003E58F2">
        <w:rPr>
          <w:rFonts w:ascii="Nirmala UI" w:hAnsi="Nirmala UI" w:cs="Nirmala UI"/>
        </w:rPr>
        <w:t>සටන්</w:t>
      </w:r>
      <w:proofErr w:type="spellEnd"/>
      <w:r w:rsidRPr="003E58F2">
        <w:rPr>
          <w:rFonts w:ascii="Nirmala UI" w:hAnsi="Nirmala UI" w:cs="Nirmala UI"/>
        </w:rPr>
        <w:t xml:space="preserve"> </w:t>
      </w:r>
      <w:proofErr w:type="spellStart"/>
      <w:r w:rsidRPr="003E58F2">
        <w:rPr>
          <w:rFonts w:ascii="Nirmala UI" w:hAnsi="Nirmala UI" w:cs="Nirmala UI"/>
        </w:rPr>
        <w:t>කරන</w:t>
      </w:r>
      <w:proofErr w:type="spellEnd"/>
      <w:r w:rsidRPr="003E58F2">
        <w:rPr>
          <w:rFonts w:ascii="Nirmala UI" w:hAnsi="Nirmala UI" w:cs="Nirmala UI"/>
        </w:rPr>
        <w:t xml:space="preserve"> අවස්ථාවේ ත්‍රස්ත ප්‍රහාරයෙන් බේරීමට නොහැකි බව දැන දැන තම ජීවිතය බේරා ගැනීමට ආරක්ෂිතව පසු බැසීමට හැකියාව තිබුණත්, එම අවස්ථාව පිළිබඳව මොහොතක් හෝ නොසිතමින් කටයුතු කළ මෙරට යුද හමුදාවේ තරුණ කපිතාන්වරයෙක් පිළිබඳව ඔබ අසා ඇති</w:t>
      </w:r>
    </w:p>
    <w:p w:rsidR="00CF64B0" w:rsidRPr="003E58F2" w:rsidRDefault="003E58F2">
      <w:pPr>
        <w:rPr>
          <w:rFonts w:ascii="Nirmala UI" w:hAnsi="Nirmala UI" w:cs="Nirmala UI"/>
        </w:rPr>
      </w:pPr>
      <w:r w:rsidRPr="003E58F2">
        <w:rPr>
          <w:rFonts w:ascii="Nirmala UI" w:hAnsi="Nirmala UI" w:cs="Nirmala UI"/>
        </w:rPr>
        <w:t>දිගින් දිගටම සතුරන් හා සටන් කරමින් තම අණදෙන නිලධාරියා අමතා, තමන් සිටින ස්ථානයට ගුවන් ප්‍රහාර එල්ල කර තමන් සමගම සතුරු බලසේනා විනාශ කරන ලෙස ඔහු ඉල්ලා සිටිනවා.</w:t>
      </w:r>
    </w:p>
    <w:p w:rsidR="00CF64B0" w:rsidRPr="003E58F2" w:rsidRDefault="003E58F2">
      <w:pPr>
        <w:rPr>
          <w:rFonts w:ascii="Nirmala UI" w:hAnsi="Nirmala UI" w:cs="Nirmala UI"/>
        </w:rPr>
      </w:pPr>
      <w:r w:rsidRPr="003E58F2">
        <w:rPr>
          <w:rFonts w:ascii="Nirmala UI" w:hAnsi="Nirmala UI" w:cs="Nirmala UI"/>
        </w:rPr>
        <w:t>ඒ කපිතාන් සාලිය අලදෙණිය යි. ශ්‍රී ලංකා ත්‍රිවිධ හමුදා සොල්දාදුවෙකුට පිරිනැමෙන ඉහළම සම්මානය වන පරම වීර විභූෂණ පදක්කමෙන් පිදුම් ලැබූ ඔහු පිළිබඳව ලිපියක් මීට බොහෝ කාලයකට ප්‍රථම  ඔබ වෙත ගෙන ආවා</w:t>
      </w:r>
    </w:p>
    <w:p w:rsidR="00CF64B0" w:rsidRPr="003E58F2" w:rsidRDefault="003E58F2">
      <w:pPr>
        <w:rPr>
          <w:rFonts w:ascii="Nirmala UI" w:hAnsi="Nirmala UI" w:cs="Nirmala UI"/>
        </w:rPr>
      </w:pPr>
      <w:r w:rsidRPr="003E58F2">
        <w:rPr>
          <w:rFonts w:ascii="Nirmala UI" w:hAnsi="Nirmala UI" w:cs="Nirmala UI"/>
        </w:rPr>
        <w:t>අද අපි ඉදිරිපත් කරන්න යන්නේ මෑත කාලයේ රුසියාවෙන් බිහි වූ තවත් එවන් වීරයෙක් පිළිබඳව යි. ඔහු රුසියානු සන්නද්ධ හමුදාවේ ජේෂ්ඨ ලුතිනන්වරයෙක් වන අලෙක්සාන්දර් ප්‍රොකාර්යන්කා යි (Alexander Prokhorenko). 2016 වසරේ අප්‍රේල් මස 11 වන දින රුසියානු ජනාධිපති වලැදිමීර් පුටින් විසින් රුසියානු හමුදා සාමාජිකයෙකුට ලබා ගත හැකි ඉහළම සම්මානය වන “රුසියානු ෆෙඩරේෂණයේ වීර පදක්කම”, දිවි පිදූ මෙම විරුවාට පිරිනැමෙනවා. මේ අභීත, තරුණ යුධ විරුවා පිළිබඳව යි අද ලිපිය දිග හැරෙන්නේ.</w:t>
      </w:r>
    </w:p>
    <w:p w:rsidR="00CF64B0" w:rsidRPr="003E58F2" w:rsidRDefault="003E58F2">
      <w:pPr>
        <w:rPr>
          <w:rFonts w:ascii="Nirmala UI" w:hAnsi="Nirmala UI" w:cs="Nirmala UI"/>
        </w:rPr>
      </w:pPr>
      <w:r w:rsidRPr="003E58F2">
        <w:rPr>
          <w:rFonts w:ascii="Nirmala UI" w:hAnsi="Nirmala UI" w:cs="Nirmala UI"/>
        </w:rPr>
        <w:t>රුසියාවේ ඔරෙන්බර්ග් ඔබ්ලාස්ට්හි ගොර්ද්කි නම් ගම්මානයේ 1990 වසරේ ජුනි මස 22 වන දා උපත ලබන අලෙක්සාන්දර් මූලික පාසල් අධ්‍යාපනය අවසන් කර ගුවන් යානා නාශක මිසයිල පාඨමාලාව හදාරා ඉංජිනේරුවෙක් ලෙස රුසියානු ස්පෙට්නාස් බලකායට එක් වන්නේ 2007 වසරේ දී යි. පසුව රුසියාවේ ස්මොලෙන්ස්ක් (Smolensk) නම් හමුදා ඇකඩමියට එක් වී ගුවන් යානා ආරක්ෂක ගෞරව උපාධියක් ලබා ගන්නට සමත් වෙනවා.</w:t>
      </w:r>
    </w:p>
    <w:p w:rsidR="00CF64B0" w:rsidRPr="003E58F2" w:rsidRDefault="003E58F2">
      <w:pPr>
        <w:rPr>
          <w:rFonts w:ascii="Nirmala UI" w:hAnsi="Nirmala UI" w:cs="Nirmala UI"/>
        </w:rPr>
      </w:pPr>
      <w:r w:rsidRPr="003E58F2">
        <w:rPr>
          <w:rFonts w:ascii="Nirmala UI" w:hAnsi="Nirmala UI" w:cs="Nirmala UI"/>
        </w:rPr>
        <w:t>2015 වසරේ දී සිරියාවේ  ISIS සටන්කාමීන්ට එරෙහිව කරගෙන යන යුද්ධයට මැදිහත් වෙන රුසියාව, සිරියාව වෙත තම යුද්ධ හමුදා නිලධාරීන් හා සෙබලුන් විශාල ප්‍රමාණයක් පිටත් කර හරිනවා.</w:t>
      </w:r>
    </w:p>
    <w:p w:rsidR="00CF64B0" w:rsidRPr="003E58F2" w:rsidRDefault="003E58F2">
      <w:pPr>
        <w:rPr>
          <w:rFonts w:ascii="Nirmala UI" w:hAnsi="Nirmala UI" w:cs="Nirmala UI"/>
        </w:rPr>
      </w:pPr>
      <w:r w:rsidRPr="003E58F2">
        <w:rPr>
          <w:rFonts w:ascii="Nirmala UI" w:hAnsi="Nirmala UI" w:cs="Nirmala UI"/>
        </w:rPr>
        <w:lastRenderedPageBreak/>
        <w:t>එහිදී සිරියාවේ ඓතිහාසික පැල්මයිරා ප්‍රදේශය ආශ්‍රිතව රුසියානු හමුදා හා ISIS සටන්කාමීන් අතර දරුණු ගැටුම් නිර්මාණය වෙනවා.  2016 වසරේ මාර්තු 17 වන දින තම කණ්ඩායම සමඟ ISIS ත්‍රස්තයන්ට එරෙහිව ඔවුන්ව ඉලක්ක කරමින් දරුණු ලෙස සටන් මෙහෙයවමින් ඉදිරියට ඇදුනු ලුතිනන් අලෙක්සාන්දර් ISIS ත්‍රස්තයන්ගේ වැටලීමකට හසු වෙනවා.</w:t>
      </w:r>
    </w:p>
    <w:p w:rsidR="00CF64B0" w:rsidRPr="003E58F2" w:rsidRDefault="003E58F2">
      <w:pPr>
        <w:rPr>
          <w:rFonts w:ascii="Nirmala UI" w:hAnsi="Nirmala UI" w:cs="Nirmala UI"/>
        </w:rPr>
      </w:pPr>
      <w:r w:rsidRPr="003E58F2">
        <w:rPr>
          <w:rFonts w:ascii="Nirmala UI" w:hAnsi="Nirmala UI" w:cs="Nirmala UI"/>
        </w:rPr>
        <w:t xml:space="preserve"> ISIS ත්‍රස්තයන් තමන් සිටින ප්‍රදේශය වටකර ඇතිබව දැන ගන්නා ලුතිනන්වරයා පලායෑම පිළිබඳව මොහොතක්වත් නොසිතන අතර ඔහුගේ මූලික ඉලක්කය වන්නේ වටළා සිටින සතුරන් සියල්ල විනාශ වන ලෙස තමන් සිටින ස්ථානයට රුසියානු ගුවන් ප්‍රහාරයක් එල්ල කර ගැනීම යි. </w:t>
      </w:r>
    </w:p>
    <w:p w:rsidR="00CF64B0" w:rsidRPr="003E58F2" w:rsidRDefault="003E58F2">
      <w:pPr>
        <w:rPr>
          <w:rFonts w:ascii="Nirmala UI" w:hAnsi="Nirmala UI" w:cs="Nirmala UI"/>
        </w:rPr>
      </w:pPr>
      <w:r w:rsidRPr="003E58F2">
        <w:rPr>
          <w:rFonts w:ascii="Nirmala UI" w:hAnsi="Nirmala UI" w:cs="Nirmala UI"/>
        </w:rPr>
        <w:t>මෙහෙයුමේ ප්‍රධාන අණදෙන නිලධාරියාව ගුවන් විදුලි පණිවුඩ ඔස්සේ සම්බන්ධ කරගන්නා තරුණ නිර්භීත යුද නිලධාරියා පවසන්නේ දෙවරක් නොසිතා තමන් රැදී සිටින ස්ථානයට ගුවන් ප්‍රහාරයක් එල්ල කර සියල්ල විනාශ කර දමන ලෙස යි.</w:t>
      </w:r>
    </w:p>
    <w:p w:rsidR="00CF64B0" w:rsidRPr="003E58F2" w:rsidRDefault="003E58F2">
      <w:pPr>
        <w:rPr>
          <w:rFonts w:ascii="Nirmala UI" w:hAnsi="Nirmala UI" w:cs="Nirmala UI"/>
        </w:rPr>
      </w:pPr>
      <w:r w:rsidRPr="003E58F2">
        <w:rPr>
          <w:rFonts w:ascii="Nirmala UI" w:hAnsi="Nirmala UI" w:cs="Nirmala UI"/>
        </w:rPr>
        <w:t xml:space="preserve">තම අණදෙන නිලධාරියා අමතා අවසන් මොහොතේ දී ලුතිනන් අලක්සන්දාර් හමුදා නිලධාරියා විසින් ප්‍රකාශ කරන වචන කිහිපය තුළින් ඔහු හමුදා නිලධාරියෙක් ලෙස කොතරම් නිර්භීත ද යන්න පෙනී යනවා. තම දිවිය පිළිබඳව මොහොතක්වත් නොසිතූ යුද වීරයාගේ ප්‍රකාශය පහත ආකාරයට දක්වන්නට පුළුවන්. </w:t>
      </w:r>
    </w:p>
    <w:p w:rsidR="00CF64B0" w:rsidRPr="003E58F2" w:rsidRDefault="003E58F2">
      <w:pPr>
        <w:rPr>
          <w:rFonts w:ascii="Nirmala UI" w:hAnsi="Nirmala UI" w:cs="Nirmala UI"/>
        </w:rPr>
      </w:pPr>
      <w:r w:rsidRPr="003E58F2">
        <w:rPr>
          <w:rFonts w:ascii="Nirmala UI" w:hAnsi="Nirmala UI" w:cs="Nirmala UI"/>
        </w:rPr>
        <w:t xml:space="preserve">“මොවුන් මාව වටකරගෙනයි සිටින්නේ. ඔවුන් මට පහරදෙන තුරු බලා සිටින්නට මට උවමනාවක් නෑ. කරුණාකර ප්‍රහාර නොනවත්වා එල්ල කරන්න. මාගේ නිල ඇදුම ත්‍රස්තයන් ඉදිරියේ විහිලුවට ලක්කිරීමට මට අවශ්‍ය නෑ” </w:t>
      </w:r>
    </w:p>
    <w:p w:rsidR="00CF64B0" w:rsidRPr="003E58F2" w:rsidRDefault="003E58F2">
      <w:pPr>
        <w:rPr>
          <w:rFonts w:ascii="Nirmala UI" w:hAnsi="Nirmala UI" w:cs="Nirmala UI"/>
        </w:rPr>
      </w:pPr>
      <w:r w:rsidRPr="003E58F2">
        <w:rPr>
          <w:rFonts w:ascii="Nirmala UI" w:hAnsi="Nirmala UI" w:cs="Nirmala UI"/>
        </w:rPr>
        <w:t>“නිල ඇදුමේ ගෞරවය ද රැක ගනිමින් මම ගෞරවාන්විතව මිය යන්නම්. මේ ත්‍රස්තයන් සියල්ල මා සමග රැගෙන යා යුතු යි. එම නිසා මා සිටින තැනට ඉතා ඉක්මනින් ගුවන් ප්‍රහාරයක් එල්ල කරන්න. එය මාගේ අවසන් කැමැත්ත යි. ඒ වගේම මම මාගේ පවුලේ අයට ආදරේ බව පවසන්න. මා වෙනුවෙන් ඔවුන් රැක බලා ගන්න. මම යනවා. මම මගේ රටට ආදරෙයි”</w:t>
      </w:r>
    </w:p>
    <w:p w:rsidR="00CF64B0" w:rsidRPr="003E58F2" w:rsidRDefault="003E58F2">
      <w:pPr>
        <w:rPr>
          <w:rFonts w:ascii="Nirmala UI" w:hAnsi="Nirmala UI" w:cs="Nirmala UI"/>
        </w:rPr>
      </w:pPr>
      <w:r w:rsidRPr="003E58F2">
        <w:rPr>
          <w:rFonts w:ascii="Nirmala UI" w:hAnsi="Nirmala UI" w:cs="Nirmala UI"/>
        </w:rPr>
        <w:t>අලෙක්සන්දාර් රැදී සිටි පැල්මයිරා ප්‍රදේශයට ගුවන් ප්‍රහාර එල්ල කිරීමෙන් අනතුරුව සිරියානු සංහිදියාව සඳහා වූ රුසියානු මධ්‍යස්ථානයේ ප්‍රධානී ලුතිනන් ජෙනරාල්වරයා ප්‍රකාශ කරන්නේ මෙම ගුවන් ප්‍රහාරවලින් සිවිල් වැසියන්ට හෝ ඓතිහාසික ස්ථානවලට කිසිදු හානියක් නොවූ බව යි.</w:t>
      </w:r>
    </w:p>
    <w:p w:rsidR="00CF64B0" w:rsidRPr="003E58F2" w:rsidRDefault="003E58F2">
      <w:pPr>
        <w:rPr>
          <w:rFonts w:ascii="Nirmala UI" w:hAnsi="Nirmala UI" w:cs="Nirmala UI"/>
        </w:rPr>
      </w:pPr>
      <w:r w:rsidRPr="003E58F2">
        <w:rPr>
          <w:rFonts w:ascii="Nirmala UI" w:hAnsi="Nirmala UI" w:cs="Nirmala UI"/>
        </w:rPr>
        <w:t>ත්‍රස්තයන් හා දරුණු සටනකින් පසු විශේෂ බලකා විසින් ලුතිනන්වරයාගේ මළ සිරුර ලබා ගන්නා අතර එය රුසියානු ආරක්ෂක අමාත්‍යංශයට භාර දෙනු ලබනවා. 2016 වසරේ අප්‍රේල් මස 29 වන දින සිරියාවේ සිට මොස්කව් වෙත සිරුර ගෙන එන අතර මෙවන් යුධ විරුවකුගේ සිරුර නැවත තම රටට ගෙන ඒමට හැකි වීම පිළිබඳව තමන් ආඩම්බර වන බව ආරක්ෂක අමාත්‍යවරයා විසින් ප්‍රකාශ කරනවා.</w:t>
      </w:r>
    </w:p>
    <w:p w:rsidR="00CF64B0" w:rsidRPr="003E58F2" w:rsidRDefault="003E58F2">
      <w:pPr>
        <w:rPr>
          <w:rFonts w:ascii="Nirmala UI" w:hAnsi="Nirmala UI" w:cs="Nirmala UI"/>
        </w:rPr>
      </w:pPr>
      <w:r w:rsidRPr="003E58F2">
        <w:rPr>
          <w:rFonts w:ascii="Nirmala UI" w:hAnsi="Nirmala UI" w:cs="Nirmala UI"/>
        </w:rPr>
        <w:lastRenderedPageBreak/>
        <w:t>2016 වසරේ මැයි මස 6 වන දා දක්වා අවසන් ගෞරව දැක්වීමට ඔහුගේ සිරුර ඔහුගේ උපන් නිවසේ තැන්පත් කර තිබෙන අතර විශාල අවමංගල්‍ය උත්සවයක් සමග රුසියානු හමුදාවේ අවසන් ගෞරවය එහිදී හිමිවෙනවා.</w:t>
      </w:r>
    </w:p>
    <w:p w:rsidR="00CF64B0" w:rsidRPr="003E58F2" w:rsidRDefault="003E58F2">
      <w:pPr>
        <w:rPr>
          <w:rFonts w:ascii="Nirmala UI" w:hAnsi="Nirmala UI" w:cs="Nirmala UI"/>
        </w:rPr>
      </w:pPr>
      <w:r w:rsidRPr="003E58F2">
        <w:rPr>
          <w:rFonts w:ascii="Nirmala UI" w:hAnsi="Nirmala UI" w:cs="Nirmala UI"/>
        </w:rPr>
        <w:t>ඔහුට ගෞරවයක් ලෙස ඉගෙන ගත් පාසල ඔහුගේ නමින් නම් කිරීමටත්, ගොරෝද්කිහි එක් ප්‍රදේශයක් ජේෂ්ඨ ලුතිනන් අලෙක්සන්දාර්ගේ නමින් නම් කිරීමටත් රුසියානු බලධාරීන් කටයුතු කරනවා.</w:t>
      </w:r>
    </w:p>
    <w:p w:rsidR="00CF64B0" w:rsidRPr="003E58F2" w:rsidRDefault="003E58F2">
      <w:pPr>
        <w:rPr>
          <w:rFonts w:ascii="Nirmala UI" w:hAnsi="Nirmala UI" w:cs="Nirmala UI"/>
        </w:rPr>
      </w:pPr>
      <w:r w:rsidRPr="003E58F2">
        <w:rPr>
          <w:rFonts w:ascii="Nirmala UI" w:hAnsi="Nirmala UI" w:cs="Nirmala UI"/>
        </w:rPr>
        <w:t>එසේම දෙවන ලෝක යුද සමයේ සේවය කළ ප්‍රංශ භටයන් දෙදෙනක් තමන්ට යුද්ධ සමයේ නිර්භීතභාවය වෙනුවෙන් ලබා දුන් පදක්කම් අලෙක්සාන්දර්ගේ පවුලේ පිරිසට ලබා දී උපහාර දක්වනවා. අවසන් වශයෙන් බොහෝ රටවල් ප්‍රකාශ කරන්නේ ජේෂ්ඨ ලුතිනන් අලෙක්සාන්දර් දිවි පුදන්නේ රුසියාව වෙනුවෙන් පමණක් නොව ත්‍රස්තවාදය පිටුදකින සියළුම රටවල් වෙනුවෙන් බව යි.</w:t>
      </w:r>
    </w:p>
    <w:p w:rsidR="00CF64B0" w:rsidRPr="003E58F2" w:rsidRDefault="003E58F2">
      <w:pPr>
        <w:rPr>
          <w:rFonts w:ascii="Nirmala UI" w:hAnsi="Nirmala UI" w:cs="Nirmala UI"/>
        </w:rPr>
      </w:pPr>
      <w:r w:rsidRPr="003E58F2">
        <w:rPr>
          <w:rFonts w:ascii="Nirmala UI" w:hAnsi="Nirmala UI" w:cs="Nirmala UI"/>
        </w:rPr>
        <w:t xml:space="preserve">2018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ලොව</w:t>
      </w:r>
      <w:proofErr w:type="spellEnd"/>
      <w:r w:rsidRPr="003E58F2">
        <w:rPr>
          <w:rFonts w:ascii="Nirmala UI" w:hAnsi="Nirmala UI" w:cs="Nirmala UI"/>
        </w:rPr>
        <w:t xml:space="preserve"> </w:t>
      </w:r>
      <w:proofErr w:type="spellStart"/>
      <w:r w:rsidRPr="003E58F2">
        <w:rPr>
          <w:rFonts w:ascii="Nirmala UI" w:hAnsi="Nirmala UI" w:cs="Nirmala UI"/>
        </w:rPr>
        <w:t>කැළඹූ</w:t>
      </w:r>
      <w:proofErr w:type="spellEnd"/>
      <w:r w:rsidRPr="003E58F2">
        <w:rPr>
          <w:rFonts w:ascii="Nirmala UI" w:hAnsi="Nirmala UI" w:cs="Nirmala UI"/>
        </w:rPr>
        <w:t xml:space="preserve"> සිද්ධියක් ලෙස සෞදි අරාබි මාධ්‍යවේදියෙකු වූ ජමාල් කශෝගී ඝාතන සිද්ධිය ඔබට මතක ඇති. ජමාල් කශෝගී ඝාතනය වන්නේ 2018 වසරේ, තුර්කියේ ඉස්තාන්බුල්හි පිහිටි සෞදි කොන්සාල් කාර්යයාලයේ දී යි. ඔහුගේ ඝාතනය සම්බන්ධයෙන් එම කාල සමයේ දීම ප්‍රධාන සැකය එල්ල වෙන්නේ සෞදියේ ආරක්ෂක ඇමති මෙන්ම එරට ඔටුන්න හිමි කුමාරයා වන බින් සල්මාන්ට යි.</w:t>
      </w:r>
    </w:p>
    <w:p w:rsidR="00CF64B0" w:rsidRPr="003E58F2" w:rsidRDefault="003E58F2">
      <w:pPr>
        <w:rPr>
          <w:rFonts w:ascii="Nirmala UI" w:hAnsi="Nirmala UI" w:cs="Nirmala UI"/>
        </w:rPr>
      </w:pPr>
      <w:r w:rsidRPr="003E58F2">
        <w:rPr>
          <w:rFonts w:ascii="Nirmala UI" w:hAnsi="Nirmala UI" w:cs="Nirmala UI"/>
        </w:rPr>
        <w:t>මේ වන විට එක්සත් ජාතීන්ගේ සංවිධානය විසින් කශෝගී ඝාතනය සම්බන්ධයෙන් සෞදි ඔටුන්න හිමි කුමාරටයාට විරුද්ධව වහාම පරීක්ෂණ ආරම්භ කළ යුතු බව ප්‍රකාශ කර තිබෙනවා.</w:t>
      </w:r>
    </w:p>
    <w:p w:rsidR="00CF64B0" w:rsidRPr="003E58F2" w:rsidRDefault="003E58F2">
      <w:pPr>
        <w:rPr>
          <w:rFonts w:ascii="Nirmala UI" w:hAnsi="Nirmala UI" w:cs="Nirmala UI"/>
        </w:rPr>
      </w:pPr>
      <w:r w:rsidRPr="003E58F2">
        <w:rPr>
          <w:rFonts w:ascii="Nirmala UI" w:hAnsi="Nirmala UI" w:cs="Nirmala UI"/>
        </w:rPr>
        <w:t>2018 වසරේ ඔක්තෝම්බර් මාසයේ 2 වන දින සිට තුර්කියේ සිටි සෞදි මාධ්‍යව්දියෙක් වන ජමාල් කශෝගී අතුරුදහන් වෙනවා. ඔහු අතුරුදහන් වෙන්නේ එදින තුර්කියේ ඉස්තාන්බුල් හි පිහිටි සෞදි කොන්සාල් කාර්යයාලයට ගමන් කිරීමෙන් පසුව යි. ඒ සමගම කශෝගී සෙවීමේ මෙහෙයුම් ආරම්භ කරන අතර තුර්කි ආරක්ෂක අංශ විසින් සඳහන් කරන්නේ කශෝගීව සෞදි කොන්සාල් කාර්යයාලය තුළ දී මරා දමා ඇති බවට සැක කෙරෙන බවයි. සෞදි කොන්සාල් කාර්යයාලයේ රැදී සිටි යම් පිරිසක් එහිදී කශෝගිව ඝාතනය කර සිරුර ඉවත් කර ඇති බවට ඒ දිනවලම තුර්කි රජය ප්‍රකාශ කරනවා.</w:t>
      </w:r>
    </w:p>
    <w:p w:rsidR="00CF64B0" w:rsidRPr="003E58F2" w:rsidRDefault="003E58F2">
      <w:pPr>
        <w:rPr>
          <w:rFonts w:ascii="Nirmala UI" w:hAnsi="Nirmala UI" w:cs="Nirmala UI"/>
        </w:rPr>
      </w:pPr>
      <w:r w:rsidRPr="003E58F2">
        <w:rPr>
          <w:rFonts w:ascii="Nirmala UI" w:hAnsi="Nirmala UI" w:cs="Nirmala UI"/>
        </w:rPr>
        <w:t>නමුත් සෞදි රජය විසින් මෙම චෝදනාව දැඩි ලෙස ප්‍රතික්ෂේප කරන අතර ඒ ආකාරයේ කිසිදු දෙයක් සිදු නොවූ බවත් ඔහු නිරුපද්‍රිතව පිටව ගිය බවත් නිවේදනය කරනවා.</w:t>
      </w:r>
    </w:p>
    <w:p w:rsidR="00CF64B0" w:rsidRPr="003E58F2" w:rsidRDefault="003E58F2">
      <w:pPr>
        <w:rPr>
          <w:rFonts w:ascii="Nirmala UI" w:hAnsi="Nirmala UI" w:cs="Nirmala UI"/>
        </w:rPr>
      </w:pPr>
      <w:r w:rsidRPr="003E58F2">
        <w:rPr>
          <w:rFonts w:ascii="Nirmala UI" w:hAnsi="Nirmala UI" w:cs="Nirmala UI"/>
        </w:rPr>
        <w:t xml:space="preserve">නමුත් තුර්කිය විසින් දිගින් දිගටම ඔහු සෞදි කොන්සාල් කාර්යයාලයෙන් පිටව නොගිය බවත් ඔහුව ඝාතනය වී ඇති බවත් පවසන අතර අවශ්‍ය නම් ඒ සඳහා වන හඬ පට හා වීඩියෝ පට තමන් සතුව ඇති බව දන්වා සිටිනවා. ඒ අතර ඔවුන් විසින් </w:t>
      </w:r>
      <w:r w:rsidRPr="003E58F2">
        <w:rPr>
          <w:rFonts w:ascii="Nirmala UI" w:hAnsi="Nirmala UI" w:cs="Nirmala UI"/>
        </w:rPr>
        <w:lastRenderedPageBreak/>
        <w:t>සෞදි කොන්සාල් කාර්යයාලය හා කොන්සාල්වරයාගේ නිවාස දැඩි ලෙස සෝදිසි කිරීම්වලට ලක් කරනවා. තව ද ඔහු ඝාතන කළ දවස්වල සැක සහිත සෞදි නියෝජිතයන් කණ්ඩායමක් ඉස්තාන්බුල්වලට ගුවන් මඟින් පැමිණි බවත්, පසුව ඔවුන් පිටව ගිය බවත් දන්වා සිටිනවා.</w:t>
      </w:r>
    </w:p>
    <w:p w:rsidR="00CF64B0" w:rsidRPr="003E58F2" w:rsidRDefault="003E58F2">
      <w:pPr>
        <w:rPr>
          <w:rFonts w:ascii="Nirmala UI" w:hAnsi="Nirmala UI" w:cs="Nirmala UI"/>
        </w:rPr>
      </w:pPr>
      <w:r w:rsidRPr="003E58F2">
        <w:rPr>
          <w:rFonts w:ascii="Nirmala UI" w:hAnsi="Nirmala UI" w:cs="Nirmala UI"/>
        </w:rPr>
        <w:t>යුරෝපා රටවල් කිහිපයක් හා ජාත්‍යන්තර මානව හිමිකම් සංවිධාන රැසක් මේ සම්බන්ධයෙන් සෞදි අරාබියට එරෙහිව එක්සත් ජාතින් විසින් යම් පියවරක් ගත යුතු බව ප්‍රකාශ කරනවා. නමුත් ඇමෙරිකාව හා රුසියාව මේ ඝාතනය සම්බන්ධයෙන් එතරම් තැකීමක් කරන්නේ නෑ. ඝාතකයන්ට එරෙහිව නීතිය ක්‍රියාත්මක විය යුතු බව ධවල මන්දිරයෙන් ප්‍රකාශ වෙන අතර ප්‍රබල සාක්ෂ්‍ය නොමැතිව සෞදි අරාබිය සමග ඇති සම්බන්ධතා නතර කිරීමට තමන් සූදානම් නැති බව රුසියානු ජනාධිපතිවරයා ප්‍රකාශ කරනවා.</w:t>
      </w:r>
    </w:p>
    <w:p w:rsidR="00CF64B0" w:rsidRPr="003E58F2" w:rsidRDefault="003E58F2">
      <w:pPr>
        <w:rPr>
          <w:rFonts w:ascii="Nirmala UI" w:hAnsi="Nirmala UI" w:cs="Nirmala UI"/>
        </w:rPr>
      </w:pPr>
      <w:r w:rsidRPr="003E58F2">
        <w:rPr>
          <w:rFonts w:ascii="Nirmala UI" w:hAnsi="Nirmala UI" w:cs="Nirmala UI"/>
        </w:rPr>
        <w:t>ඝාතනය සිදු වී දින කිහිපයක් යනතුරු එවැනි ඝාතනයක් සිදු නොවූ බව සෞදි අරාබිය විසින් පවසන නමුත් දින කිහිපයකට පසුව ජමාල් කශෝගී ඝාතනය වී ඇති බව සෞදි අරාබිය විසින් පිළිගන්නවා. නමුත් එයට සෞදි රජයේ හෝ බින් සල්මාන් කුමරුගේ කිසිදු සම්බන්ධතාවයක් නොමැති බව යි ඔවුන් දන්වන්නේ. එය බින් සල්මාන් කුමරු අපහසුතාවයට පත් කිරීම සඳහා කළ ඝාතනයක් බව ද සඳහන් කරනවා.</w:t>
      </w:r>
    </w:p>
    <w:p w:rsidR="00CF64B0" w:rsidRPr="003E58F2" w:rsidRDefault="003E58F2">
      <w:pPr>
        <w:rPr>
          <w:rFonts w:ascii="Nirmala UI" w:hAnsi="Nirmala UI" w:cs="Nirmala UI"/>
        </w:rPr>
      </w:pPr>
      <w:r w:rsidRPr="003E58F2">
        <w:rPr>
          <w:rFonts w:ascii="Nirmala UI" w:hAnsi="Nirmala UI" w:cs="Nirmala UI"/>
        </w:rPr>
        <w:t>ඔහු ඝාතනය වන්නේ කොන්සාල් කාර්යයාලය තුළ ඇති වූ ආයුධ රහිත ගැටුමකින් බවත් එම ඝාතනයට සම්බන්ධ වූවන් කිහිපදෙනෙක් තම ආරක්ෂක අංශ විසින් අත්අඩංගුවට ගත් බවත් සෞදි අරාබිය සඳහන් කරනවා. තුර්කිය විසින් සෞදි අරාබියේ දෙබිඩි පිළිවෙත විවේචනය කරන අතර ඔවුන් කශෝගිව කපා කොටා ඝාතනය කර සිරුරු කොටස් සඟවා ඇති බවත් ප්‍රකාශ කරනවා. තුර්කි ජනාධිපතිවරයා විසින් බින් සල්මාන්ට එල්ල කෙරෙන මෙම චෝදනාව ක්‍රමක්‍රමයෙන් අඩු වී යන අතර මෙම ඝාතනයට සම්බන්ධ වූ පුද්ගලයන්ට ඉහළ දඬුවම් පැමිණිවීමට සෞදි රජු තුර්කියට උදවු කරනු ඇතැයි පවසනවා.</w:t>
      </w:r>
    </w:p>
    <w:p w:rsidR="00CF64B0" w:rsidRPr="003E58F2" w:rsidRDefault="003E58F2">
      <w:pPr>
        <w:rPr>
          <w:rFonts w:ascii="Nirmala UI" w:hAnsi="Nirmala UI" w:cs="Nirmala UI"/>
        </w:rPr>
      </w:pPr>
      <w:r w:rsidRPr="003E58F2">
        <w:rPr>
          <w:rFonts w:ascii="Nirmala UI" w:hAnsi="Nirmala UI" w:cs="Nirmala UI"/>
        </w:rPr>
        <w:t>පසුගිය වසරේ සිදු වූ මෙම ඝාතනය සම්බන්ධයෙන් එක්සත් ජාතින්ගේ මානව හිමිකම් මහා කොමසාරිස් කාර්යයාල නියෝජිතයන් විසින් කළ විමර්ශනයක් වාර්තාවක් 2019 වසරේ ජූනි මාසයේ දී පල වෙනවා. පිටු 100කින් පමණ යුක්ත මෙම වාර්තාවේ කශෝගී ඝාතනය සම්බන්ධයෙන් සෞදියේ ඉහළ පෙලේ රාජ්‍ය තාන්ත්‍රිකයන් කෙරෙහි පැහැදිලි සැකයක් ගොඩනැගෙන බවත් බින් සල්මාන්ට එරෙහිව වෙනම පරීක්ෂණයක් සිදු කළ යුතු බවත් සඳහන් වෙනවා. ඔවුන් මෙම වාර්තාව සැකසීම සඳහා CCTV කැමරා දර්ශන, දුරකථන හඬ පට හා විවිධ පුද්ගලයන්ගේ වාචික සාක්ෂ්‍ය ප්‍රයෝජනයට ගෙන තිබෙනවා.</w:t>
      </w:r>
    </w:p>
    <w:p w:rsidR="00CF64B0" w:rsidRPr="003E58F2" w:rsidRDefault="003E58F2">
      <w:pPr>
        <w:rPr>
          <w:rFonts w:ascii="Nirmala UI" w:hAnsi="Nirmala UI" w:cs="Nirmala UI"/>
        </w:rPr>
      </w:pPr>
      <w:r w:rsidRPr="003E58F2">
        <w:rPr>
          <w:rFonts w:ascii="Nirmala UI" w:hAnsi="Nirmala UI" w:cs="Nirmala UI"/>
        </w:rPr>
        <w:t xml:space="preserve">මෙම වාර්තාව සම්බන්ධයෙන් ඇමෙරිකා එක්සත් ජනාධිපතිවරයා එතරම් සැලකිල්ලක් යොමුකරන් නෑ. දීර්ඝ කාලයක් තිස්සේ සෞදි අරාබිය හා ඇමෙරිකා </w:t>
      </w:r>
      <w:r w:rsidRPr="003E58F2">
        <w:rPr>
          <w:rFonts w:ascii="Nirmala UI" w:hAnsi="Nirmala UI" w:cs="Nirmala UI"/>
        </w:rPr>
        <w:lastRenderedPageBreak/>
        <w:t>එක්සත් ජනපදය මිත්‍ර රාජ්‍යයන් ලෙස කටයුතු කරන අතර සෞදි අරාබියේ ඉන්ධන නිෂ්පාදනයෙන් වැඩිම ප්‍රමාණයක් අපනයනය කරන්නේ ද ඇමෙරිකා එක්සත් ජනපදයට යි. ඊට අමතරව ඇමෙරිකා හා ඉරාන අර්බුදයේ දී ද සෞදි අරාබිය, ඇමෙරිකානු හිතවත් රටක් ලෙස කටයුතු කරනවා. මෙම වාර්තාව නිකුත් වූ පසුව G 20 සමුළුව ජපානයේ ඔසාකා හි පැවති අතර එහිදී සල්මාන් කුමාරයා හා ට්‍රම්ප් ඉතා සුහද කතා බහක නිරත වෙනවා දකින්න ලැබෙනවා.</w:t>
      </w:r>
    </w:p>
    <w:p w:rsidR="00CF64B0" w:rsidRPr="003E58F2" w:rsidRDefault="003E58F2">
      <w:pPr>
        <w:rPr>
          <w:rFonts w:ascii="Nirmala UI" w:hAnsi="Nirmala UI" w:cs="Nirmala UI"/>
        </w:rPr>
      </w:pPr>
      <w:r w:rsidRPr="003E58F2">
        <w:rPr>
          <w:rFonts w:ascii="Nirmala UI" w:hAnsi="Nirmala UI" w:cs="Nirmala UI"/>
        </w:rPr>
        <w:t>එවැනි කරුණු හේතුවෙන් බින් සල්මාන් කුමාරයාට එරෙහිව කෙරෙන පරීක්ෂණ කොතරම් දුරකට සාර්ථක වේවි ද යන්න නිශ්චිතවම පැවසීමට හැකියාවක් නෑ.</w:t>
      </w:r>
    </w:p>
    <w:p w:rsidR="00CF64B0" w:rsidRPr="003E58F2" w:rsidRDefault="003E58F2">
      <w:pPr>
        <w:rPr>
          <w:rFonts w:ascii="Nirmala UI" w:hAnsi="Nirmala UI" w:cs="Nirmala UI"/>
        </w:rPr>
      </w:pPr>
      <w:proofErr w:type="spellStart"/>
      <w:r w:rsidRPr="003E58F2">
        <w:rPr>
          <w:rFonts w:ascii="Nirmala UI" w:hAnsi="Nirmala UI" w:cs="Nirmala UI"/>
        </w:rPr>
        <w:t>පසුගිය</w:t>
      </w:r>
      <w:proofErr w:type="spellEnd"/>
      <w:r w:rsidRPr="003E58F2">
        <w:rPr>
          <w:rFonts w:ascii="Nirmala UI" w:hAnsi="Nirmala UI" w:cs="Nirmala UI"/>
        </w:rPr>
        <w:t xml:space="preserve"> </w:t>
      </w:r>
      <w:proofErr w:type="spellStart"/>
      <w:r w:rsidRPr="003E58F2">
        <w:rPr>
          <w:rFonts w:ascii="Nirmala UI" w:hAnsi="Nirmala UI" w:cs="Nirmala UI"/>
        </w:rPr>
        <w:t>ජූලි</w:t>
      </w:r>
      <w:proofErr w:type="spellEnd"/>
      <w:r w:rsidRPr="003E58F2">
        <w:rPr>
          <w:rFonts w:ascii="Nirmala UI" w:hAnsi="Nirmala UI" w:cs="Nirmala UI"/>
        </w:rPr>
        <w:t xml:space="preserve"> 18 </w:t>
      </w:r>
      <w:proofErr w:type="spellStart"/>
      <w:r w:rsidRPr="003E58F2">
        <w:rPr>
          <w:rFonts w:ascii="Nirmala UI" w:hAnsi="Nirmala UI" w:cs="Nirmala UI"/>
        </w:rPr>
        <w:t>වන</w:t>
      </w:r>
      <w:proofErr w:type="spellEnd"/>
      <w:r w:rsidRPr="003E58F2">
        <w:rPr>
          <w:rFonts w:ascii="Nirmala UI" w:hAnsi="Nirmala UI" w:cs="Nirmala UI"/>
        </w:rPr>
        <w:t xml:space="preserve"> දින ජපානයේ කියෝතෝ හි පිහිටි සජීවීකරණ චිත්‍රාගාරයක ඇති වූ ගින්නක් හේතුවෙන් පුද්ගලයන් 34 දෙනෙකු පමණ මියගොස්, තවත් පුද්ගලයන් 35 දෙනෙකුට වැඩි පිරිසක් තුවාල ලබා තිබෙනවා. 18 වන බ්‍රහස්පතින්දා උදෑසන 10.30ට පමණ යම් පුද්ගලයෙකු කිසියම් රසායනික ද්‍රව්‍යයක් (පෙට්‍රල් වැනි) ගොඩනැගිල්ලට විසිකර එම රසායන ද්‍රව්‍ය වෙත ගිනි තැබූ බව ඇසින් දුටු සාක්ෂිකරුවන් විසින් පවසා තිබෙනවා. මේ අවස්ථාව වන විට තෙමහල් ගොඩනැගිල්ල තුළ 70කට වඩා වැඩි පිරිසක් රැඳී සිටි බව සඳහන්. ගින්නට නිශ්චිතම හේතුවක් මේ වන තුරු අනාවරණය කරගෙන නොමැති අතර, සැකපිට එක් පුද්ගලයෙකු අත්අඩංගුවට ගෙන තිබෙනවා. එම පුද්ගලයා ද මේ වන විට රෝහල්ගත කර තිබෙනවා.</w:t>
      </w:r>
    </w:p>
    <w:p w:rsidR="00CF64B0" w:rsidRPr="003E58F2" w:rsidRDefault="003E58F2">
      <w:pPr>
        <w:rPr>
          <w:rFonts w:ascii="Nirmala UI" w:hAnsi="Nirmala UI" w:cs="Nirmala UI"/>
        </w:rPr>
      </w:pPr>
      <w:r w:rsidRPr="003E58F2">
        <w:rPr>
          <w:rFonts w:ascii="Nirmala UI" w:hAnsi="Nirmala UI" w:cs="Nirmala UI"/>
        </w:rPr>
        <w:t>මියගිය සංඛ්‍යාව ක්‍රමක්‍රමයෙන් වැඩි වූ අතර සෝදිසි මෙහෙයුම් අතරතුරදී ද මළසිරුරු හමු වූ බව ද කියෝතෝ ගිනි නිවීම් දෙපාර්තමේන්තුවේ නිලධාරීන් පවසනවා.</w:t>
      </w:r>
    </w:p>
    <w:p w:rsidR="00CF64B0" w:rsidRPr="003E58F2" w:rsidRDefault="003E58F2">
      <w:pPr>
        <w:rPr>
          <w:rFonts w:ascii="Nirmala UI" w:hAnsi="Nirmala UI" w:cs="Nirmala UI"/>
        </w:rPr>
      </w:pPr>
      <w:r w:rsidRPr="003E58F2">
        <w:rPr>
          <w:rFonts w:ascii="Nirmala UI" w:hAnsi="Nirmala UI" w:cs="Nirmala UI"/>
        </w:rPr>
        <w:t xml:space="preserve">1981 වසරේ දී ආරම්භ කරන ලද කියෝතෝ ඇනිමේෂන් ආයතනය ජපානයේ මෙන්ම ලෝකයේම ප්‍රසිද්ධියට පත්වෙන්නේ එම ආයතනය විසින් නිර්මාණය කරන ලද ටෙලිනාට්‍ය චිත්‍රපට හා පරිගණක ක්‍රීඩා හේතුවෙනුයි. </w:t>
      </w:r>
    </w:p>
    <w:p w:rsidR="00CF64B0" w:rsidRPr="003E58F2" w:rsidRDefault="003E58F2">
      <w:pPr>
        <w:rPr>
          <w:rFonts w:ascii="Nirmala UI" w:hAnsi="Nirmala UI" w:cs="Nirmala UI"/>
        </w:rPr>
      </w:pPr>
      <w:r w:rsidRPr="003E58F2">
        <w:rPr>
          <w:rFonts w:ascii="Nirmala UI" w:hAnsi="Nirmala UI" w:cs="Nirmala UI"/>
        </w:rPr>
        <w:t>පසුගිය දා ගින්න ඇති වෙන්නේ එම ආයතනයේ පළමු චිත්‍රාගාරයේ යි. මෙම ගින්න හේතුවෙන් තෙමහල් චිත්‍රාගාරය සම්පූර්ණයෙන් විනාශ වී ඇති අතර, පරිගණක හා අනෙකුත් උපකරණ සියල්ලම ද විනාශ වී තිබෙනවා. එය 2001 වසරේ දී ජපානයේ තෝකියෝ නගරයේ Myojo 56 ගොඩනැගිල්ලේ ඇති වූ ගින්නට පසුව ජපානය තුළ ඇති වූ විශාලතම ගොඩනැගිලි ගින්න ලෙස හැඳින්විය හැකියි. 2001 වසරේ එම ගින්නේ දී මියගිය ප්‍රමාණය 44ක් වන අතර තුවාල ලැබූ පිරිස පස්දෙනෙක් පමණ වන බව සඳහන්.</w:t>
      </w:r>
    </w:p>
    <w:p w:rsidR="00CF64B0" w:rsidRPr="003E58F2" w:rsidRDefault="003E58F2">
      <w:pPr>
        <w:rPr>
          <w:rFonts w:ascii="Nirmala UI" w:hAnsi="Nirmala UI" w:cs="Nirmala UI"/>
        </w:rPr>
      </w:pPr>
      <w:r w:rsidRPr="003E58F2">
        <w:rPr>
          <w:rFonts w:ascii="Nirmala UI" w:hAnsi="Nirmala UI" w:cs="Nirmala UI"/>
        </w:rPr>
        <w:t xml:space="preserve">18 වන දා උදෑසන 10.30 ට පමණ පිපිරුමක් සමග මෙම ගොඩනැගිල්ල තුළ ගින්නක් හටගන්නවා. ගොඩනැගිල්ලේ ස්ථාන කිහිපයකට පෙට්‍රල්වලට සමාන දියරයක් වත්කර යම්කිසි පුද්ගලයෙකු විසින් ඒවාට ගිනිතැබූ බවත්, ඒ හේතුවෙන් ආරම්භයේ </w:t>
      </w:r>
      <w:r w:rsidRPr="003E58F2">
        <w:rPr>
          <w:rFonts w:ascii="Nirmala UI" w:hAnsi="Nirmala UI" w:cs="Nirmala UI"/>
        </w:rPr>
        <w:lastRenderedPageBreak/>
        <w:t>දී පුපුරායාමක් සමග ගින්න ඇති වූ බවත් සාක්ෂිකරුවෙකු විසින් පොලීසියට පවසා තිබෙනවා.</w:t>
      </w:r>
    </w:p>
    <w:p w:rsidR="00CF64B0" w:rsidRPr="003E58F2" w:rsidRDefault="003E58F2">
      <w:pPr>
        <w:rPr>
          <w:rFonts w:ascii="Nirmala UI" w:hAnsi="Nirmala UI" w:cs="Nirmala UI"/>
        </w:rPr>
      </w:pPr>
      <w:r w:rsidRPr="003E58F2">
        <w:rPr>
          <w:rFonts w:ascii="Nirmala UI" w:hAnsi="Nirmala UI" w:cs="Nirmala UI"/>
        </w:rPr>
        <w:t>ගින්න ගොඩනැගිල්ලේ ප්‍රධාන දොරටුව දෙසට පැතිර ඒමේ දී ගින්නෙන් බේරීම සඳහා සේවකයන් බොහෝ ප්‍රමාණයක් ඉහළම තට්ටුව වෙත දිවගොස් තිබෙනවා. නමුත් ගින්න අවසානාවන්ත ලෙස මුළු ගොඩනැගිල්ලම ආක්‍රමණය කිරීම හේතුවෙන් අවසානයේ දී ඉහළම මහලෙන් මළසිරුරු 19ක් පමණ සොයාගෙන තිබෙනවා.</w:t>
      </w:r>
    </w:p>
    <w:p w:rsidR="00CF64B0" w:rsidRPr="003E58F2" w:rsidRDefault="003E58F2">
      <w:pPr>
        <w:rPr>
          <w:rFonts w:ascii="Nirmala UI" w:hAnsi="Nirmala UI" w:cs="Nirmala UI"/>
        </w:rPr>
      </w:pPr>
      <w:r w:rsidRPr="003E58F2">
        <w:rPr>
          <w:rFonts w:ascii="Nirmala UI" w:hAnsi="Nirmala UI" w:cs="Nirmala UI"/>
        </w:rPr>
        <w:t>පොලීසියේ හා ගිනි නිවන හමුදා ඒකක විසින් අධික පරිශ්‍රමයක් දරා දහවල් 3.20 වන විට ගින්න නිවා දැමීමට කටයුතු කරනවා. ඒ වන විටත් ගොඩනැගිල්ල සම්පූර්ණයෙන්ම විනාශ වී අවසන්. මෙතරම් ජීවිත ප්‍රමාණයක් නැති වීමට හා දේපළ සම්පූර්ණයෙන්ම විනාශ වීමට ප්‍රධානතම හේතුව, සුදුසු ආරක්ෂක පුර්වෝපාය සැලසුමක් මෙම ආයතනය සතුව නොමැතිවීම බව පොලීසිය පවසනවා.</w:t>
      </w:r>
    </w:p>
    <w:p w:rsidR="00CF64B0" w:rsidRPr="003E58F2" w:rsidRDefault="003E58F2">
      <w:pPr>
        <w:rPr>
          <w:rFonts w:ascii="Nirmala UI" w:hAnsi="Nirmala UI" w:cs="Nirmala UI"/>
        </w:rPr>
      </w:pPr>
      <w:r w:rsidRPr="003E58F2">
        <w:rPr>
          <w:rFonts w:ascii="Nirmala UI" w:hAnsi="Nirmala UI" w:cs="Nirmala UI"/>
        </w:rPr>
        <w:t>ගින්නට හේතුව සම්පූර්ණ වශයෙන් අනාවරණය නොවී ඇති අතර පෙර සඳහන් කළ පරිදි පුද්ගලයෙක් යම් රසායන ද්‍රව්‍යයක් ගොඩනැගිල්ල තුළට දමා ගිනි තැබූ බව යි මෙතෙක් කළ පරීක්ෂණවලින් ඔප්පු වී තිබෙන්නේ. සැක කටයුතු පුද්ගලයා අත්අඩංගුවට ගෙන ඇති නමුත්, ඔහු ද පිළිස්සුම් තුවාල ලබා ඇති බැවින් මේ වන විටත් රෝහල්ගතව යි පසුවෙන්නේ.</w:t>
      </w:r>
    </w:p>
    <w:p w:rsidR="00CF64B0" w:rsidRPr="003E58F2" w:rsidRDefault="003E58F2">
      <w:pPr>
        <w:rPr>
          <w:rFonts w:ascii="Nirmala UI" w:hAnsi="Nirmala UI" w:cs="Nirmala UI"/>
        </w:rPr>
      </w:pPr>
      <w:r w:rsidRPr="003E58F2">
        <w:rPr>
          <w:rFonts w:ascii="Nirmala UI" w:hAnsi="Nirmala UI" w:cs="Nirmala UI"/>
        </w:rPr>
        <w:t>එම පුද්ගලයාට මානසික ආබාධ ඇති බවත්, ඔහු මීට ප්‍රථමව ද විවිධ අපරාධවලට සම්බන්ධ වූවෙකු බව ද හෙළි වී තිබෙනවා. ඔහු මෙම ආයතනය සමග කලක පටන් යම්කිසි පෞද්ගලික වෛරයකින් පසු වූ බව ද තවදුරටත් හෙළි වී තිබෙනවා.</w:t>
      </w:r>
    </w:p>
    <w:p w:rsidR="00CF64B0" w:rsidRPr="003E58F2" w:rsidRDefault="003E58F2">
      <w:pPr>
        <w:rPr>
          <w:rFonts w:ascii="Nirmala UI" w:hAnsi="Nirmala UI" w:cs="Nirmala UI"/>
        </w:rPr>
      </w:pPr>
      <w:r w:rsidRPr="003E58F2">
        <w:rPr>
          <w:rFonts w:ascii="Nirmala UI" w:hAnsi="Nirmala UI" w:cs="Nirmala UI"/>
        </w:rPr>
        <w:t>මේ සිදුවීම සම්බන්ධයෙන් තමන් දැඩි ලෙස කම්පාවට පත්වෙන බවත්, විපතට පත්වූවන් වෙනුවෙන් රජයෙන් සැලසිය හැකි උපරිම පහසුකම් සලසන බව ජපන් අගමැතිවරයා වන ෂින්ෂෝ අබේ ප්‍රකාශ කර තිබෙනවා. අපරාධ අවම රටක් ලෙස සැලකෙන ජපානය, මෙවැනි හදිසි අපරාධයකින් දැඩිව කම්පාවට පත්වෙන බව ද ඔහු වැඩිදුරටත් සඳහන් කර තිබෙනවා.</w:t>
      </w:r>
    </w:p>
    <w:p w:rsidR="00CF64B0" w:rsidRPr="003E58F2" w:rsidRDefault="003E58F2">
      <w:pPr>
        <w:rPr>
          <w:rFonts w:ascii="Nirmala UI" w:hAnsi="Nirmala UI" w:cs="Nirmala UI"/>
        </w:rPr>
      </w:pPr>
      <w:r w:rsidRPr="003E58F2">
        <w:rPr>
          <w:rFonts w:ascii="Nirmala UI" w:hAnsi="Nirmala UI" w:cs="Nirmala UI"/>
        </w:rPr>
        <w:t>මෙවැනි අඳුරු අවස්ථාවක එළියක් වීමට තමන් සමග අත්වැල් බැඳගත් සියලු පාර්ශව සඳහා තම හදපිරි ස්තූතිය  පිරිනමන බව කියෝතෝ ඇනිමේෂන් ආයතනයේ ප්‍රධානියා සඳහන් කර තිබෙනවා.</w:t>
      </w:r>
    </w:p>
    <w:p w:rsidR="00CF64B0" w:rsidRPr="003E58F2" w:rsidRDefault="003E58F2">
      <w:pPr>
        <w:rPr>
          <w:rFonts w:ascii="Nirmala UI" w:hAnsi="Nirmala UI" w:cs="Nirmala UI"/>
        </w:rPr>
      </w:pPr>
      <w:proofErr w:type="spellStart"/>
      <w:r w:rsidRPr="003E58F2">
        <w:rPr>
          <w:rFonts w:ascii="Nirmala UI" w:hAnsi="Nirmala UI" w:cs="Nirmala UI"/>
        </w:rPr>
        <w:t>ඔපෙක්</w:t>
      </w:r>
      <w:proofErr w:type="spellEnd"/>
      <w:r w:rsidRPr="003E58F2">
        <w:rPr>
          <w:rFonts w:ascii="Nirmala UI" w:hAnsi="Nirmala UI" w:cs="Nirmala UI"/>
        </w:rPr>
        <w:t xml:space="preserve"> </w:t>
      </w:r>
      <w:proofErr w:type="spellStart"/>
      <w:r w:rsidRPr="003E58F2">
        <w:rPr>
          <w:rFonts w:ascii="Nirmala UI" w:hAnsi="Nirmala UI" w:cs="Nirmala UI"/>
        </w:rPr>
        <w:t>සංවිධානය</w:t>
      </w:r>
      <w:proofErr w:type="spellEnd"/>
      <w:r w:rsidRPr="003E58F2">
        <w:rPr>
          <w:rFonts w:ascii="Nirmala UI" w:hAnsi="Nirmala UI" w:cs="Nirmala UI"/>
        </w:rPr>
        <w:t xml:space="preserve"> 2020 </w:t>
      </w:r>
      <w:proofErr w:type="spellStart"/>
      <w:r w:rsidRPr="003E58F2">
        <w:rPr>
          <w:rFonts w:ascii="Nirmala UI" w:hAnsi="Nirmala UI" w:cs="Nirmala UI"/>
        </w:rPr>
        <w:t>වසරේ</w:t>
      </w:r>
      <w:proofErr w:type="spellEnd"/>
      <w:r w:rsidRPr="003E58F2">
        <w:rPr>
          <w:rFonts w:ascii="Nirmala UI" w:hAnsi="Nirmala UI" w:cs="Nirmala UI"/>
        </w:rPr>
        <w:t xml:space="preserve"> පළමු කාර්තුව වන තුරු තෙල් නිෂ්පාදනය අඩු කිරීමට සැරසෙන බව නිවේදනය කරනවා. මේ ඒ තීරණය පිළිබඳව හා ඔපෙක් සංවිධානය පිළිබඳව කෙටි හැඳින්වීමක්.</w:t>
      </w:r>
    </w:p>
    <w:p w:rsidR="00CF64B0" w:rsidRPr="003E58F2" w:rsidRDefault="003E58F2">
      <w:pPr>
        <w:rPr>
          <w:rFonts w:ascii="Nirmala UI" w:hAnsi="Nirmala UI" w:cs="Nirmala UI"/>
        </w:rPr>
      </w:pPr>
      <w:r w:rsidRPr="003E58F2">
        <w:rPr>
          <w:rFonts w:ascii="Nirmala UI" w:hAnsi="Nirmala UI" w:cs="Nirmala UI"/>
        </w:rPr>
        <w:t xml:space="preserve">රටක  බලයට පත් වූ ආණ්ඩු ගෙදර යවා හමුදාව යොදා ගනිමින් රටක පාලන බලය අල්ලා ගත් අවස්ථා කිහිපයක්ම මෑතකාලයේ ලෝකය පුරා අහන්න දකින්න </w:t>
      </w:r>
      <w:r w:rsidRPr="003E58F2">
        <w:rPr>
          <w:rFonts w:ascii="Nirmala UI" w:hAnsi="Nirmala UI" w:cs="Nirmala UI"/>
        </w:rPr>
        <w:lastRenderedPageBreak/>
        <w:t>ලැබෙනවා. විශේෂයෙන් මෙවැනි හමුදා කුමන්ත්‍රණ සඳහා වඩා ප්‍රසිද්ධ වන්නේ මැදපෙරදිග කලාපය හා අප්‍රිකානු මහද්වීපයේ රටවලුයි.</w:t>
      </w:r>
    </w:p>
    <w:p w:rsidR="00CF64B0" w:rsidRPr="003E58F2" w:rsidRDefault="003E58F2">
      <w:pPr>
        <w:rPr>
          <w:rFonts w:ascii="Nirmala UI" w:hAnsi="Nirmala UI" w:cs="Nirmala UI"/>
        </w:rPr>
      </w:pPr>
      <w:r w:rsidRPr="003E58F2">
        <w:rPr>
          <w:rFonts w:ascii="Nirmala UI" w:hAnsi="Nirmala UI" w:cs="Nirmala UI"/>
        </w:rPr>
        <w:t>2016 වසරේ දී මැදපෙරදිග රටක් වූ තුර්කියේ හමුදා කුමන්ත්‍රණයක් සිදුවන නමුත් එය පාලනය කිරීමට එවකට තුර්කි ජනාධිපතිවරයා වන රිසෙප් තායිප් අර්දොවාන් සමත් වෙනවා. ඒ 2016 වසරේ ජුලි මස 15 වන සිකුරාදා දින රාත්‍රියේ යි. එනිසා එම කුමන්ත්‍රණය අසාර්ථක වුණා.</w:t>
      </w:r>
    </w:p>
    <w:p w:rsidR="00CF64B0" w:rsidRPr="003E58F2" w:rsidRDefault="003E58F2">
      <w:pPr>
        <w:rPr>
          <w:rFonts w:ascii="Nirmala UI" w:hAnsi="Nirmala UI" w:cs="Nirmala UI"/>
        </w:rPr>
      </w:pPr>
      <w:r w:rsidRPr="003E58F2">
        <w:rPr>
          <w:rFonts w:ascii="Nirmala UI" w:hAnsi="Nirmala UI" w:cs="Nirmala UI"/>
        </w:rPr>
        <w:t>මෑතකාලයේ සාර්ථක හමුදා කුමන්ත්‍රණයක් මෙහෙයවුණු අප්‍රිකානු රටක් ලෙස සිම්බාබ්වේ හඳුන්වා දිය හැකියි. වසර 37ක කාලයක් තිස්සේ සිම්බාබ්වේ රාජ්‍යය පාලනය කළ රොබර්ට් මුගාබේගේ පාලනය 2017 නොවැම්බර් මාසයේ සති තුනක් ඇතුළත ගිලිහී යනවා.</w:t>
      </w:r>
    </w:p>
    <w:p w:rsidR="00CF64B0" w:rsidRPr="003E58F2" w:rsidRDefault="003E58F2">
      <w:pPr>
        <w:rPr>
          <w:rFonts w:ascii="Nirmala UI" w:hAnsi="Nirmala UI" w:cs="Nirmala UI"/>
        </w:rPr>
      </w:pPr>
      <w:r w:rsidRPr="003E58F2">
        <w:rPr>
          <w:rFonts w:ascii="Nirmala UI" w:hAnsi="Nirmala UI" w:cs="Nirmala UI"/>
        </w:rPr>
        <w:t>2018 වසරේ අප්‍රේල් 11 වන දා අප්‍රිකානු රාජ්‍යයක් වන සූඩානයේ හමුදා කුමන්ත්‍රණයක් සිදුවෙන අතර, කුමන්ත්‍රණයෙන් පසුව එරට ජනාධිපතිවරයා වන ඕමාර් අල් බෂිර්ව බලයෙන් පහකෙරෙනවා. රාජ්‍ය බලය ලබාගන්නේ එරට ආරක්ෂක ඇමතිවරයා ප්‍රමුඛ හමුදාව යි. නමුත් හමුදා ජුන්ටාව පිළිගැනීමට තමන් සූදානම් නොවන බව පවසන විපක්ෂය හා ජනතාව ඊට විරුද්ධව විරෝධතා ව්‍යාපාරයක් ආරම්භ කරනවා. මෙම විරෝධතා ව්‍යාපාර වලදී හමුදාව අතින් බොහෝ සිවිල් වැසියන් ප්‍රමාණයක් මරණයට පත්වෙනවා. මෙම විරෝධතා අවසන් කිරීම සඳහා පසුගිය ජූලි 5 වන දා හවුල් පාලනයක් සඳහා ගිවිසුම් අත්සන් තබනවා.</w:t>
      </w:r>
    </w:p>
    <w:p w:rsidR="00CF64B0" w:rsidRPr="003E58F2" w:rsidRDefault="003E58F2">
      <w:pPr>
        <w:rPr>
          <w:rFonts w:ascii="Nirmala UI" w:hAnsi="Nirmala UI" w:cs="Nirmala UI"/>
        </w:rPr>
      </w:pPr>
      <w:r w:rsidRPr="003E58F2">
        <w:rPr>
          <w:rFonts w:ascii="Nirmala UI" w:hAnsi="Nirmala UI" w:cs="Nirmala UI"/>
        </w:rPr>
        <w:t xml:space="preserve">රටේ ආර්ථික අස්ථාවරත්වය, ජීවන වියදම ඉහළ යාම, ඊට අමතරව ඉන්ධන හා පාන් මිල වැඩි කරන බව රජය නිවේදනය කිරීම වැනි කරුණු කාරණා හේතුවෙන් ජන අප්‍රසාදයට පත්වෙන ඕමාර් අල්-බෂීර්ගේ ආණ්ඩුවට එරෙහිව ජනතාව විසින් විරෝධතා ව්‍යාපාර ආරම්භ කරන්නේ 2018 වසරේ සිට යි. </w:t>
      </w:r>
    </w:p>
    <w:p w:rsidR="00CF64B0" w:rsidRPr="003E58F2" w:rsidRDefault="003E58F2">
      <w:pPr>
        <w:rPr>
          <w:rFonts w:ascii="Nirmala UI" w:hAnsi="Nirmala UI" w:cs="Nirmala UI"/>
        </w:rPr>
      </w:pPr>
      <w:r w:rsidRPr="003E58F2">
        <w:rPr>
          <w:rFonts w:ascii="Nirmala UI" w:hAnsi="Nirmala UI" w:cs="Nirmala UI"/>
        </w:rPr>
        <w:t>මෙම විරෝධතා ව්‍යාපාර 2019 වන විට ක්‍රම ක්‍රමයෙන් උත්සන්න වෙනවා. ඒ හේතුවෙන් ඔහු විසින් 2019 වසරේ පෙබරවාරි මාසයේ දී රටේ හදීසි නීතිය ක්‍රියාත්මක කරනවා. මෙම විරෝධතා ව්‍යාපාර හමුවේ ක්‍රියාත්මක වන එරට ආරක්ෂක ඇමතිවරයා වන අවාද් බින් ඔව්ෆ් අප්‍රේල් මාසයේ 11 වන දා හමුදා කැරැල්ලක් මෙහෙයවා රාජ්‍ය බලය අල්ලා ගන්නවා. ඒ අනුව ඕමාර් අල් බෂීර් හමුදාවේ අත්අඩංගුවට පත්වෙනවා.</w:t>
      </w:r>
    </w:p>
    <w:p w:rsidR="00CF64B0" w:rsidRPr="003E58F2" w:rsidRDefault="003E58F2">
      <w:pPr>
        <w:rPr>
          <w:rFonts w:ascii="Nirmala UI" w:hAnsi="Nirmala UI" w:cs="Nirmala UI"/>
        </w:rPr>
      </w:pPr>
      <w:r w:rsidRPr="003E58F2">
        <w:rPr>
          <w:rFonts w:ascii="Nirmala UI" w:hAnsi="Nirmala UI" w:cs="Nirmala UI"/>
        </w:rPr>
        <w:t xml:space="preserve">ඉස්ලාම් ජාතිකයන්ගේ සහායෙන් 1989 දී හමුදා කුමන්ත්‍රණයකින් පසු සූඩානයේ බලය අල්ලා ගන්නා ඕමාර් අල් බෂීර් 2019 දී පලවා හරින තුරු එරට ජනාධිපතිවරයා ලෙස කටයුතු කරනවා. </w:t>
      </w:r>
    </w:p>
    <w:p w:rsidR="00CF64B0" w:rsidRPr="003E58F2" w:rsidRDefault="003E58F2">
      <w:pPr>
        <w:rPr>
          <w:rFonts w:ascii="Nirmala UI" w:hAnsi="Nirmala UI" w:cs="Nirmala UI"/>
        </w:rPr>
      </w:pPr>
      <w:r w:rsidRPr="003E58F2">
        <w:rPr>
          <w:rFonts w:ascii="Nirmala UI" w:hAnsi="Nirmala UI" w:cs="Nirmala UI"/>
        </w:rPr>
        <w:t xml:space="preserve">2019 වසරේ අප්‍රේල් 11 වන දින හමුදා කුමන්ත්‍රණයෙන් අනතුරුව පාලන බලය සියතට ගන්නා එරට ආරක්ෂක අමාත්‍යවරයා වහාම ජනාධිපතිවරයාව ධූරයෙන් පහකරන අතර, ඔහු හා ඔහුගේ හිතවතුන් හමුදා රැදවුම් භාරයට පත්කරනු </w:t>
      </w:r>
      <w:r w:rsidRPr="003E58F2">
        <w:rPr>
          <w:rFonts w:ascii="Nirmala UI" w:hAnsi="Nirmala UI" w:cs="Nirmala UI"/>
        </w:rPr>
        <w:lastRenderedPageBreak/>
        <w:t>ලබනවා. 2020 වසරේ දී මැතිවරණයක් පැවැත්වෙන තුරු වන මෙම සංක්‍රාන්ති සමය තුළ රට හමුදාව විසින් පාලනය කෙරෙන බව ඔහු ප්‍රකාශ කරනවා. එය සියයට සියයක්ම හමුදා ආණ්ඩුවක් බවත්, තමන් එහි ප්‍රධානියා බවත් ප්‍රකාශ කරනවා. ඔහු ව්‍යවස්ථාව තවදුරටත් බල රහිත බව ද, රට තුළ සිටින සියලු දේශපාලන සිරකරුවන් නිදහස් කිරීමට ක්‍රියාකරන බව ද සඳහන් කරනවා.</w:t>
      </w:r>
    </w:p>
    <w:p w:rsidR="00CF64B0" w:rsidRPr="003E58F2" w:rsidRDefault="003E58F2">
      <w:pPr>
        <w:rPr>
          <w:rFonts w:ascii="Nirmala UI" w:hAnsi="Nirmala UI" w:cs="Nirmala UI"/>
        </w:rPr>
      </w:pPr>
      <w:r w:rsidRPr="003E58F2">
        <w:rPr>
          <w:rFonts w:ascii="Nirmala UI" w:hAnsi="Nirmala UI" w:cs="Nirmala UI"/>
        </w:rPr>
        <w:t>ජනතාව මෙම පාලනය ප්‍රතික්ෂේප කරන අතර වහාම සිවිල් පාලනයක් ස්ථාපිත කළ යුතු බව පවසමින් සූඩානය පුරා විරෝධතා ක්‍රියාත්මක කරනවා. මෙම විරෝධතා අප්‍රේල් මාසයේ සිට ජූලි වන තුරු පැවති අතර මෙම විරෝධතාවල දී හමුදාවේ ප්‍රහාර හමුවේ සිවිල් වැසියන් සිය ගණනක් මරණයට පත්වෙනවා.</w:t>
      </w:r>
    </w:p>
    <w:p w:rsidR="00CF64B0" w:rsidRPr="003E58F2" w:rsidRDefault="003E58F2">
      <w:pPr>
        <w:rPr>
          <w:rFonts w:ascii="Nirmala UI" w:hAnsi="Nirmala UI" w:cs="Nirmala UI"/>
        </w:rPr>
      </w:pPr>
      <w:r w:rsidRPr="003E58F2">
        <w:rPr>
          <w:rFonts w:ascii="Nirmala UI" w:hAnsi="Nirmala UI" w:cs="Nirmala UI"/>
        </w:rPr>
        <w:t xml:space="preserve">සංක්‍රාන්ති සමය තුළ රට පාලනය කිරීමට විපක්ෂය සඳහා ආරාධනාවක් නොකිරීම විපක්ෂ ප්‍රධානීන්ගේ නොසතුටට කරුණක් වූ අතර, ඒ හේතුවෙන් ඔවුන් ද වඩ වඩාත් ජනතාව විරෝධතා ව්‍යාපාර සඳහා යොමු කරනවා. </w:t>
      </w:r>
    </w:p>
    <w:p w:rsidR="00CF64B0" w:rsidRPr="003E58F2" w:rsidRDefault="003E58F2">
      <w:pPr>
        <w:rPr>
          <w:rFonts w:ascii="Nirmala UI" w:hAnsi="Nirmala UI" w:cs="Nirmala UI"/>
        </w:rPr>
      </w:pPr>
      <w:r w:rsidRPr="003E58F2">
        <w:rPr>
          <w:rFonts w:ascii="Nirmala UI" w:hAnsi="Nirmala UI" w:cs="Nirmala UI"/>
        </w:rPr>
        <w:t xml:space="preserve">මෙම විරෝධතා ව්‍යාපාර හමුවේ පසුබසින හිටපු ආරක්ෂක ඇමතිවරයා ප්‍රමුඛ හමුදා නායකයන් විසින් රටේ පාලනය හවුලේ සිදුකරගෙන යාමට විපක්ෂයට ද අවස්ථාවක් ලබා දෙනවා. ඒ සඳහා වන ගිවිසුම මෙම වසරේ ජූලි 5 වන දා අත්සන් තබනවා. </w:t>
      </w:r>
    </w:p>
    <w:p w:rsidR="00CF64B0" w:rsidRPr="003E58F2" w:rsidRDefault="003E58F2">
      <w:pPr>
        <w:rPr>
          <w:rFonts w:ascii="Nirmala UI" w:hAnsi="Nirmala UI" w:cs="Nirmala UI"/>
        </w:rPr>
      </w:pPr>
      <w:r w:rsidRPr="003E58F2">
        <w:rPr>
          <w:rFonts w:ascii="Nirmala UI" w:hAnsi="Nirmala UI" w:cs="Nirmala UI"/>
        </w:rPr>
        <w:t>මෙම ගිවිසුම අනුව රට පාලනය සඳහා ආණ්ඩුව විසින් පත්කරන ඉහළම කමිටුවේ සාමාජිකයන් 10 දෙනා සිවිල් නිලධාරීන් පස් දෙනෙකුගෙන් හා හමුදා නිලධාරීන් පස් දෙනෙක්ගෙන් සමන්විත වෙනවා.</w:t>
      </w:r>
    </w:p>
    <w:p w:rsidR="00CF64B0" w:rsidRPr="003E58F2" w:rsidRDefault="003E58F2">
      <w:pPr>
        <w:rPr>
          <w:rFonts w:ascii="Nirmala UI" w:hAnsi="Nirmala UI" w:cs="Nirmala UI"/>
        </w:rPr>
      </w:pPr>
      <w:r w:rsidRPr="003E58F2">
        <w:rPr>
          <w:rFonts w:ascii="Nirmala UI" w:hAnsi="Nirmala UI" w:cs="Nirmala UI"/>
        </w:rPr>
        <w:t>නමුත් පසුව ලැබෙන ආරංචිවල සඳහන් වෙන්නේ හමුදාව විසින් සිවිල් පාලනයක් සඳහා ගෙන ආ මෙම ගිවිසුම ඒ සඳහා වන අත්‍යවශ්‍ය මූලිකාංගවලින් තොරව නිර්මාණය කර ඇති බව යි.</w:t>
      </w:r>
    </w:p>
    <w:p w:rsidR="00CF64B0" w:rsidRPr="003E58F2" w:rsidRDefault="003E58F2">
      <w:pPr>
        <w:rPr>
          <w:rFonts w:ascii="Nirmala UI" w:hAnsi="Nirmala UI" w:cs="Nirmala UI"/>
        </w:rPr>
      </w:pPr>
      <w:r w:rsidRPr="003E58F2">
        <w:rPr>
          <w:rFonts w:ascii="Nirmala UI" w:hAnsi="Nirmala UI" w:cs="Nirmala UI"/>
        </w:rPr>
        <w:t>එක්සත් ජාතීන්ට අනුබද්ධ යුනෙස්කෝ සංවිධානය විසින් සෑම වසරක දීම ලොව පුරා ස්වභාවික හා සංස්කෘතික වටිනාකම් ඇති ස්ථාන ලෝක උරුම ලෙස නම් කරනවා. ඒවා යුනෙස්කෝ සංවිධානය විසින් ප්‍රකාශිත ලෝක උරුම ලෙස පසුව නම් වෙනවා.</w:t>
      </w:r>
    </w:p>
    <w:p w:rsidR="00CF64B0" w:rsidRPr="003E58F2" w:rsidRDefault="003E58F2">
      <w:pPr>
        <w:rPr>
          <w:rFonts w:ascii="Nirmala UI" w:hAnsi="Nirmala UI" w:cs="Nirmala UI"/>
        </w:rPr>
      </w:pPr>
      <w:r w:rsidRPr="003E58F2">
        <w:rPr>
          <w:rFonts w:ascii="Nirmala UI" w:hAnsi="Nirmala UI" w:cs="Nirmala UI"/>
        </w:rPr>
        <w:t xml:space="preserve">යුනෙස්කෝ සංවිධානයේ ලෝක උරුම නම් කරන කමිටුව 43 වෙනි වතාවට ජූනි 30 වන දින අසර්බයිජානයට රැස්වෙන අතර එම සමුළුව ජූලි 10 වන දින දක්වා පැවැත්වෙනවා. සමුළුව අවසානයේ දී ඔවුන් විසින් නව ලෝක උරුම ලෙස ස්ථාන 29ක් නම් කරනවා. ඒ අනුව මින් පසුව මෙම ස්ථාන 29 ද යුනෙස්කෝ ලෝක උරුම ලැයිස්තුවට ඇතුළත් වෙනවා. එම ස්ථාන 29න් කිහිපයකුයි මෙම ලිපියට පාදක වෙන්නේ. </w:t>
      </w:r>
    </w:p>
    <w:p w:rsidR="00CF64B0" w:rsidRPr="003E58F2" w:rsidRDefault="003E58F2">
      <w:pPr>
        <w:rPr>
          <w:rFonts w:ascii="Nirmala UI" w:hAnsi="Nirmala UI" w:cs="Nirmala UI"/>
        </w:rPr>
      </w:pPr>
      <w:r w:rsidRPr="003E58F2">
        <w:rPr>
          <w:rFonts w:ascii="Nirmala UI" w:hAnsi="Nirmala UI" w:cs="Nirmala UI"/>
        </w:rPr>
        <w:lastRenderedPageBreak/>
        <w:t>ඉන්දියාවේ රාජස්ථාන් ප්‍රාන්තයේ වර්තමාන අගනගරය වන ජායිපූර් නගරය සංස්කෘතික වටිනාකමකින් යුක්ත ලෝක උරුමයක් ලෙස නම් කිරීමට යුනෙස්කෝවේ ඒ සම්බන්ධ කමිටුව විසින් තීරණය කර තිබෙනවා.</w:t>
      </w:r>
    </w:p>
    <w:p w:rsidR="00CF64B0" w:rsidRPr="003E58F2" w:rsidRDefault="003E58F2">
      <w:pPr>
        <w:rPr>
          <w:rFonts w:ascii="Nirmala UI" w:hAnsi="Nirmala UI" w:cs="Nirmala UI"/>
        </w:rPr>
      </w:pPr>
      <w:r w:rsidRPr="003E58F2">
        <w:rPr>
          <w:rFonts w:ascii="Nirmala UI" w:hAnsi="Nirmala UI" w:cs="Nirmala UI"/>
        </w:rPr>
        <w:t>ඉපැරණි රාජධානි නගරයක් වන ජායිපූර් හදුන්වන්නේ රෝස නගරය (pink city) ලෙස යි. එය රාජස්ථානයේ වයඹ දිග ප්‍රදේශයේ පිහිටා තිබෙනවා. 1729 දී පමණ මෙම අලංකාර නගරය නිර්මාණය කර ඇති අතර ඉන්දියාවේ සැලසුම් සහගතව ඉදිකළ පළමු නගරය ලෙස මෙය සැලකෙනවා. වෛදික ගෘහනිර්මාණ ශිල්පයෙන් අලංකාර වූ නගරය දුටුවන්ගේ නෙත් සිත් පැහැර ගැනීමට සමත් වෙනවා. ඒ වගේම මෙහි විශේෂත්වය වන්නේ සම්ප්‍රදායික හින්දු ගෘහ නිර්මාණ ශිල්පයෙන් බැහැරව නිර්මාණය කර තිබීම යි.</w:t>
      </w:r>
    </w:p>
    <w:p w:rsidR="00CF64B0" w:rsidRPr="003E58F2" w:rsidRDefault="003E58F2">
      <w:pPr>
        <w:rPr>
          <w:rFonts w:ascii="Nirmala UI" w:hAnsi="Nirmala UI" w:cs="Nirmala UI"/>
        </w:rPr>
      </w:pPr>
      <w:r w:rsidRPr="003E58F2">
        <w:rPr>
          <w:rFonts w:ascii="Nirmala UI" w:hAnsi="Nirmala UI" w:cs="Nirmala UI"/>
        </w:rPr>
        <w:t>මෙසපොතේමියානු ශිෂ්ටාචාරයට අයත් ඉරාකයේ පැරණි නගරයක් වන බැබිලෝනියාව ද මෙම වසරේ ලෝක උරුම ලැයිස්තුවට ඇතුළත් කර තිබෙනවා. මෙම නගරයට එහි ඇති එල්ලෙන උයන ද අයත් වෙනවා. එල්ලෙන උයන ලෝක පුදුම හතෙන් එකක් ලෙස නම් කර තිබුනේ මීට බොහෝ කාලයකට ප්‍රථමව යි. මීට ප්‍රථමව මෙම නගරය ලෝක උරුමයක් ලෙස නම් කිරීමට අදහස් කර තිබුණ ද ඉරාකයේ දීර්ඝ කාලයක් තිස්සේ පවතින යුද්ධය හා දේශපාලන අස්ථාවරභාවය එම තීරණය කල් දැමීමට සමත් වෙනවා. නමුත් මේ වසරේ දී නගරය ලෝක උරුමයක් ලෙස නම් කිරීම ඉරාක රජය ලැබූ ජයග්‍රහණයක් ලෙස සඳහන් වෙනවා.</w:t>
      </w:r>
    </w:p>
    <w:p w:rsidR="00CF64B0" w:rsidRPr="003E58F2" w:rsidRDefault="003E58F2">
      <w:pPr>
        <w:rPr>
          <w:rFonts w:ascii="Nirmala UI" w:hAnsi="Nirmala UI" w:cs="Nirmala UI"/>
        </w:rPr>
      </w:pPr>
      <w:r w:rsidRPr="003E58F2">
        <w:rPr>
          <w:rFonts w:ascii="Nirmala UI" w:hAnsi="Nirmala UI" w:cs="Nirmala UI"/>
        </w:rPr>
        <w:t>බෞද්ධ විහාර දහස් ගණනක් පිහිටි මියන්මාරයේ බැගැන් පෞරාණික නගරය මේ වසරේ දී යුනෙස්කෝව විසින් සංස්කෘතික වටිනාකමක් සහිත ලෝක උරුමයක් බවට පත්කර තිබෙනවා. මෙම නගරයට අධික සංචාරක ආකර්ශනයක් පවතින අතර ප්‍රදේශය පුරා වායු බැලුන චාරිකා ඉතා ප්‍රසිද්ධ යි.</w:t>
      </w:r>
    </w:p>
    <w:p w:rsidR="00CF64B0" w:rsidRPr="003E58F2" w:rsidRDefault="003E58F2">
      <w:pPr>
        <w:rPr>
          <w:rFonts w:ascii="Nirmala UI" w:hAnsi="Nirmala UI" w:cs="Nirmala UI"/>
        </w:rPr>
      </w:pPr>
      <w:r w:rsidRPr="003E58F2">
        <w:rPr>
          <w:rFonts w:ascii="Nirmala UI" w:hAnsi="Nirmala UI" w:cs="Nirmala UI"/>
        </w:rPr>
        <w:t>බ්‍රසීලයේ රියෝ ද ජැනයිරෝහි පිහිටි පරටි නම් වෙරළබඩ නගරය ද මේ වසරේ දී ලෝක උරුම ලැයිස්තුවට එකතු කර තිබෙනවා. එය ලෝක උරුම ලැයිස්තුවට එකතු වී තිබෙන්නේ ස්භාවික වැදගත් ස්ථානයක් ලෙස යි. ඓතිහාසික වරායකින් මෙම වෙරළ නගරය සමන්විත වෙන අතර 17 වන සියවසේ යුරෝපයට යාත්‍රා වූ නෞකා බොහෝ ප්‍රමාණයක් මේ ඔස්සේ යාත්‍රා වී තිබෙනවා. අද වන විට ලොව පුරා සංචාරකයන්ගේ ගමනාන්තයක් බවට මෙම වෙරළබඩ නගරය පත් වී තිබෙනවා. එමෙන්ම මෙම ප්‍රදේශය ලොව ජෛවවිද්‍යාත්මක වශයෙන් උසස් ප්‍රදේශයක් ලෙස ද නම් වී තිබෙනවා.</w:t>
      </w:r>
    </w:p>
    <w:p w:rsidR="00CF64B0" w:rsidRPr="003E58F2" w:rsidRDefault="003E58F2">
      <w:pPr>
        <w:rPr>
          <w:rFonts w:ascii="Nirmala UI" w:hAnsi="Nirmala UI" w:cs="Nirmala UI"/>
        </w:rPr>
      </w:pPr>
      <w:r w:rsidRPr="003E58F2">
        <w:rPr>
          <w:rFonts w:ascii="Nirmala UI" w:hAnsi="Nirmala UI" w:cs="Nirmala UI"/>
        </w:rPr>
        <w:t>ඉන්දුනීසියාවේ බටහිර සුමාත්‍රාවේ කැලෑබද ප්‍රදේශයක පිහිටි 19 වන සියවසට අයත් ඕම්බිලින් ගල් අගුරු පතල ද 2019 වසරේ ලෝක උරුමයක් ලෙස ප්‍රකාශයට පත් කර තිබෙනවා. එම ප්‍රදේශයේ ගිනිකොණ දිග ආසියාවේ පළමු ගල් අගුරු කැනීම් සිදුකළ ප්‍රදේශය ලෙස සඳහන්.</w:t>
      </w:r>
    </w:p>
    <w:p w:rsidR="00CF64B0" w:rsidRPr="003E58F2" w:rsidRDefault="003E58F2">
      <w:pPr>
        <w:rPr>
          <w:rFonts w:ascii="Nirmala UI" w:hAnsi="Nirmala UI" w:cs="Nirmala UI"/>
        </w:rPr>
      </w:pPr>
      <w:r w:rsidRPr="003E58F2">
        <w:rPr>
          <w:rFonts w:ascii="Nirmala UI" w:hAnsi="Nirmala UI" w:cs="Nirmala UI"/>
        </w:rPr>
        <w:lastRenderedPageBreak/>
        <w:t>මුල් යුගයේ දී ගල් අගුරු ආකරවල වැඩ කටයුතු සිදු වූ ආකාරය එහිදී භාවිතා වූ උපකරණ හා විවිධ යන්ත්‍ර හා විශාල ප්‍රමාණයේ දෝනා මෙහිදී සංචාරකයන්ට දැකගත හැකිවෙනවා. ඒ හේතුවෙන් මෙම ප්‍රදේශයට සංචාරක ආකර්ෂණය නොඅඩුව ලැබෙනවා.</w:t>
      </w:r>
    </w:p>
    <w:p w:rsidR="00CF64B0" w:rsidRPr="003E58F2" w:rsidRDefault="003E58F2">
      <w:pPr>
        <w:rPr>
          <w:rFonts w:ascii="Nirmala UI" w:hAnsi="Nirmala UI" w:cs="Nirmala UI"/>
        </w:rPr>
      </w:pPr>
      <w:r w:rsidRPr="003E58F2">
        <w:rPr>
          <w:rFonts w:ascii="Nirmala UI" w:hAnsi="Nirmala UI" w:cs="Nirmala UI"/>
        </w:rPr>
        <w:t>මෙවර නම් කරන ලද ලෝක උරුම 29 අතර ලොව පුරාම විවිධ රටවල නොයෙක් ආකාරයේ වටිනා කමින් යුක්ත ස්ථාන අයත් වෙනවා. චීනයේ, අයිස්ලන්තයේ, පෝලන්තයේ, කැනඩාවේ, ස්පාඤ්ඤයේ, කොරියාවේ, බ්‍රිතාන්‍යයේ, ඇමෙරිකා එක්සත් ජනපදයේ, පෘතුගාලයේ හා තවත් බොහෝ රටවල් ප්‍රමාණයක ලෝක උරුම රාශියක් මෙවර ප්‍රකාශ කර තිබෙනවා.</w:t>
      </w:r>
    </w:p>
    <w:p w:rsidR="00CF64B0" w:rsidRPr="003E58F2" w:rsidRDefault="003E58F2">
      <w:pPr>
        <w:rPr>
          <w:rFonts w:ascii="Nirmala UI" w:hAnsi="Nirmala UI" w:cs="Nirmala UI"/>
        </w:rPr>
      </w:pPr>
      <w:proofErr w:type="spellStart"/>
      <w:r w:rsidRPr="003E58F2">
        <w:rPr>
          <w:rFonts w:ascii="Nirmala UI" w:hAnsi="Nirmala UI" w:cs="Nirmala UI"/>
        </w:rPr>
        <w:t>බ්‍රික්ස්</w:t>
      </w:r>
      <w:proofErr w:type="spellEnd"/>
      <w:r w:rsidRPr="003E58F2">
        <w:rPr>
          <w:rFonts w:ascii="Nirmala UI" w:hAnsi="Nirmala UI" w:cs="Nirmala UI"/>
        </w:rPr>
        <w:t xml:space="preserve"> (BRICS) </w:t>
      </w:r>
      <w:proofErr w:type="spellStart"/>
      <w:r w:rsidRPr="003E58F2">
        <w:rPr>
          <w:rFonts w:ascii="Nirmala UI" w:hAnsi="Nirmala UI" w:cs="Nirmala UI"/>
        </w:rPr>
        <w:t>නමින්</w:t>
      </w:r>
      <w:proofErr w:type="spellEnd"/>
      <w:r w:rsidRPr="003E58F2">
        <w:rPr>
          <w:rFonts w:ascii="Nirmala UI" w:hAnsi="Nirmala UI" w:cs="Nirmala UI"/>
        </w:rPr>
        <w:t xml:space="preserve"> </w:t>
      </w:r>
      <w:proofErr w:type="spellStart"/>
      <w:r w:rsidRPr="003E58F2">
        <w:rPr>
          <w:rFonts w:ascii="Nirmala UI" w:hAnsi="Nirmala UI" w:cs="Nirmala UI"/>
        </w:rPr>
        <w:t>හඳුන්වන</w:t>
      </w:r>
      <w:proofErr w:type="spellEnd"/>
      <w:r w:rsidRPr="003E58F2">
        <w:rPr>
          <w:rFonts w:ascii="Nirmala UI" w:hAnsi="Nirmala UI" w:cs="Nirmala UI"/>
        </w:rPr>
        <w:t xml:space="preserve"> සංවිධානය එහෙම නැත්නම් බ්‍රික්ස් රටවල් ගැන ඔබ අසා තිබෙනවා ද? එක්සත් ජාතීන් විසින් ජාත්‍යන්තර සංවිධානයක් ලෙස පිළිගෙන ඇති එම සංවිධානය නිර්මාණය වීමට බලපෑ හේතුව, බ්‍රික්ස් සංවිධානයේ ඉතිහාසය හා, වර්තමානයේ දී එම සංවිධානයේ ක්‍රියා මාර්ගය පිළිබඳව, ඒ වගේම ඔවුන් කොතරම් ලෝක ආර්ථිකයට වැදගත් වෙනවා ද යන්න පැහැදිලි කිරීම මෙම ලිපියේ අරමුණ ලෙස හැඳින්විය හැකියි.</w:t>
      </w:r>
    </w:p>
    <w:p w:rsidR="00CF64B0" w:rsidRPr="003E58F2" w:rsidRDefault="003E58F2">
      <w:pPr>
        <w:rPr>
          <w:rFonts w:ascii="Nirmala UI" w:hAnsi="Nirmala UI" w:cs="Nirmala UI"/>
        </w:rPr>
      </w:pPr>
      <w:r w:rsidRPr="003E58F2">
        <w:rPr>
          <w:rFonts w:ascii="Nirmala UI" w:hAnsi="Nirmala UI" w:cs="Nirmala UI"/>
        </w:rPr>
        <w:t>බ්‍රික්ස් සංවිධානයේ ආරම්භක සාමාජිකයන් වන්නේ බ්‍රසීලය, රුසියාව, ඉන්දියාව, හා චීනය යි. එය එවකට හඳුන්වනු ලබන්නේ බ්‍රික් (BRIC) සංවිධානය නමින්. එම සංවිධානය ආරම්භයේ දී නිත්‍යානුකූලව ව්‍යවස්ථාවක් නොතිබූ ස්ථිර මුලස්තානයක් ද නොතිබූ සංවිධානයක් වුණා. සංවිධානය ආරම්භ කිරීම සඳහා මූලිකත්වය ගෙන කටයුතු කරන්නේ රුසියාව යි.</w:t>
      </w:r>
    </w:p>
    <w:p w:rsidR="00CF64B0" w:rsidRPr="003E58F2" w:rsidRDefault="003E58F2">
      <w:pPr>
        <w:rPr>
          <w:rFonts w:ascii="Nirmala UI" w:hAnsi="Nirmala UI" w:cs="Nirmala UI"/>
        </w:rPr>
      </w:pPr>
      <w:r w:rsidRPr="003E58F2">
        <w:rPr>
          <w:rFonts w:ascii="Nirmala UI" w:hAnsi="Nirmala UI" w:cs="Nirmala UI"/>
        </w:rPr>
        <w:t>බ්‍රික් සංවිධානයේ රටවල නියෝජිතයන්ගේ පළමු හමුවීම සිදුවෙන්නේ 2006 වසරේ දී යි. ඒ එවකට රුසියානු ජනාධිපති ධූරය දැරූ ව්ලැද්මියර් පුටින්ගේ මෙහෙයවීම මත යි. ඇමෙරිකා එක්සත් ජනපදයේ නිව්යෝර්ක් නුවර පැවති එක්සත් ජාතීන්ගේ වාර්ෂික සමුළුව අවසන් වීමෙන් පසුව 2006 වසරේ සැප්තැම්බර් 20 වන දින බ්‍රසීලයේ, රුසියාවේ, ඉන්දියාවේ, හා චීනයේ ආරක්ෂක ඇමතිවරුන් එකතු වී සංවිධානය සම්බන්ධ ප්‍රථම හමුව පවත්වනවා. මෙම හමුවේ දී සියලු නියෝජිතයන් රටරටවල් අතර පවතින සම්බන්ධතා තව දුරටත් වැඩි දියුණු කිරීමට සිය කැමැත්ත පල කරනවා.</w:t>
      </w:r>
    </w:p>
    <w:p w:rsidR="00CF64B0" w:rsidRPr="003E58F2" w:rsidRDefault="003E58F2">
      <w:pPr>
        <w:rPr>
          <w:rFonts w:ascii="Nirmala UI" w:hAnsi="Nirmala UI" w:cs="Nirmala UI"/>
        </w:rPr>
      </w:pPr>
      <w:r w:rsidRPr="003E58F2">
        <w:rPr>
          <w:rFonts w:ascii="Nirmala UI" w:hAnsi="Nirmala UI" w:cs="Nirmala UI"/>
        </w:rPr>
        <w:t xml:space="preserve">එහි ප්‍රතිඵලයක් ලෙස 2008 වසරේ මැයි 16 වන දින රුසියාවට එකතුවෙන බ්‍රික් රටවල විදේශ ඇමතිවරුන් ගෝලීය සංවර්ධන ගැටළු පිළිබඳව එක් සම්මුතියකට පැමිණෙන අතර ඒ සම්බන්ධයෙන් අන්‍යොන්‍ය රටවල් අතර පොදු එකඟතාවයකට පැමිණීමට සමත් වෙනවා. ඉන් අනතුරුව යි රටවල නායකයන් එකට එකතු වෙන්නේ. 2008 වසරේ තෝකියෝ G8 සමුළුවට සහභාගිවෙන එවකට රුසියානු ජනාධිපති දිමිත්‍රිව් මෙද්වදෙව් ඉන්පසුව බ්‍රික් රටවල ජනාධිපතිවරුන්ව මුණ ගැසීම යි. එය සිදුවෙන්නේ 2008 වසරේ ජූලි මාසයේ යි. </w:t>
      </w:r>
    </w:p>
    <w:p w:rsidR="00CF64B0" w:rsidRPr="003E58F2" w:rsidRDefault="003E58F2">
      <w:pPr>
        <w:rPr>
          <w:rFonts w:ascii="Nirmala UI" w:hAnsi="Nirmala UI" w:cs="Nirmala UI"/>
        </w:rPr>
      </w:pPr>
      <w:r w:rsidRPr="003E58F2">
        <w:rPr>
          <w:rFonts w:ascii="Nirmala UI" w:hAnsi="Nirmala UI" w:cs="Nirmala UI"/>
        </w:rPr>
        <w:lastRenderedPageBreak/>
        <w:t>බ්‍රික් සංවිධානයේ ප්‍රථම සමුළුව පැවැත්වෙන්නේ 2009 වසරේ යි. ඒ සඳහා සත්කාරකත්වය දරන්නේ රුසියාව යි.  මෙම සමුළුවෙන් පසුව රටවල්වල නායකයන් එකට එකතු වී බ්‍රික්හි අරමුණු ඉලක්ක හා ප්‍රතිපත්ති ප්‍රකාශනයක් එළි දක්වනවා. බ්‍රික් රටවල ප්‍රධාන අරමුණ වන්නේ එම රටවල ආර්ථික සහයෝගීතාවය  හා නැගී එන වෙළඳපල ආර්ථිකයන් සහිත රටවල පොදු අවශ්‍යතා ඉටු කිරීම යි. ඊට අමතරව කල්පවත්නා සාමය හා පොදු සමෘද්ධිය සහිත සාමකාමී ලෝකයක් ගොඩනැගීමට ද ඔවුන්ගේ ප්‍රධාන අභිමතාර්ථයක්.</w:t>
      </w:r>
    </w:p>
    <w:p w:rsidR="00CF64B0" w:rsidRPr="003E58F2" w:rsidRDefault="003E58F2">
      <w:pPr>
        <w:rPr>
          <w:rFonts w:ascii="Nirmala UI" w:hAnsi="Nirmala UI" w:cs="Nirmala UI"/>
        </w:rPr>
      </w:pPr>
      <w:r w:rsidRPr="003E58F2">
        <w:rPr>
          <w:rFonts w:ascii="Nirmala UI" w:hAnsi="Nirmala UI" w:cs="Nirmala UI"/>
        </w:rPr>
        <w:t>සාමාජික රටවල් අතර වෙළඳ හා ආර්ථික සහයෝගිතාවය, රටවල් හතර එකතු වී ලෝක ආර්ථිකයට කරන බලපෑම වැඩි දියුණු කිරීම, ඔවුන්ගේම මූල්‍ය ආයතනයක් ප්‍රතිස්ථාපනය කිරීමේ හැකියාව පිළිබඳව මෙහිදී සාකච්ජා වෙනවා.</w:t>
      </w:r>
    </w:p>
    <w:p w:rsidR="00CF64B0" w:rsidRPr="003E58F2" w:rsidRDefault="003E58F2">
      <w:pPr>
        <w:rPr>
          <w:rFonts w:ascii="Nirmala UI" w:hAnsi="Nirmala UI" w:cs="Nirmala UI"/>
        </w:rPr>
      </w:pPr>
      <w:r w:rsidRPr="003E58F2">
        <w:rPr>
          <w:rFonts w:ascii="Nirmala UI" w:hAnsi="Nirmala UI" w:cs="Nirmala UI"/>
        </w:rPr>
        <w:t xml:space="preserve">2010 වසරේ දී මෙම සාමාජිකයන් අතරට එකතු වීම සඳහා දකුණු අප්‍රිකාව තම කැමැත්ත පල කරනවා. ඒ අනුව 2010 වසරේ දෙසැම්බර් 24 දින දකුණු අප්‍රිකාවට මෙම සංවිධානයේ සාමාජිකත්වය හිමිවෙන අතර බ්‍රික්ස් සංවිධානය ඉන් පසුව බ්‍රික්ස් නමින් හඳුන්වනු ලබනවා. </w:t>
      </w:r>
    </w:p>
    <w:p w:rsidR="00CF64B0" w:rsidRPr="003E58F2" w:rsidRDefault="003E58F2">
      <w:pPr>
        <w:rPr>
          <w:rFonts w:ascii="Nirmala UI" w:hAnsi="Nirmala UI" w:cs="Nirmala UI"/>
        </w:rPr>
      </w:pPr>
      <w:r w:rsidRPr="003E58F2">
        <w:rPr>
          <w:rFonts w:ascii="Nirmala UI" w:hAnsi="Nirmala UI" w:cs="Nirmala UI"/>
        </w:rPr>
        <w:t>බ්‍රික්ස් රටවලින් ලෝකයේ ඇති මුළු භූමි ප්‍රමාණයෙන් 27%ක ප්‍රතිශතයක් නියෝජනය වෙනවා. නවතම වාර්තා අනුව ලෝක ජනගහනයෙන් 42% කට වඩා වැඩි ප්‍රතිශතයක් මෙම රටවල් සමූහය විසින් නියෝජනය කෙරෙනවා. ඒ වගේම ලෝක ආර්ථිකයෙන් 27%කට වඩා බ්‍රික්ස් නියෝජනය කරනවා. මෙහි සාමාජිකයන් G8 හා G20 වැනි ප්‍රබල සංවිධාන ද නියෝජනය කරන බැවින් බ්‍රික්ස් සංවිධානයෙන් යම්කිසි ආර්ථිකමය තීරණයක් ගැනීම ලෝක ආර්ථිකය කෙරෙහි බලපෑම් ඇති කරවීමට සමත් වෙනවා.</w:t>
      </w:r>
    </w:p>
    <w:p w:rsidR="00CF64B0" w:rsidRPr="003E58F2" w:rsidRDefault="003E58F2">
      <w:pPr>
        <w:rPr>
          <w:rFonts w:ascii="Nirmala UI" w:hAnsi="Nirmala UI" w:cs="Nirmala UI"/>
        </w:rPr>
      </w:pPr>
      <w:r w:rsidRPr="003E58F2">
        <w:rPr>
          <w:rFonts w:ascii="Nirmala UI" w:hAnsi="Nirmala UI" w:cs="Nirmala UI"/>
        </w:rPr>
        <w:t>බ්‍රික්ස් රටවල හතරවන සමුළුවේ දී එම රටවල් විසින් ඉතා වැදගත් තීරණයක් ගනු ලබනවා. ඒ රටවල එකමුතුවෙන් නව සංවර්ධන බැංකුව නමින් බැංකුවක් ආරම්භ කිරීමට තීරණයක් ගැනීම යි. ලෝක බැංකුවට විකල්පයක් ලෙසත් සාමාජික රටවල තිරසාර සංවර්ධන ක්‍රියාවලි හා ආර්ථික සංවර්ධන ව්‍යාපෘති මෙන්ම සංවර්ධනය වෙමින් පවතින් වෙනත් රටවල ද මුල්‍යමය ණය මුදල් ලබා දීම සඳහා 2014 වසරේ දී නව සංවර්ධන බැංකුව ආරම්භ කරන අතර එහි මුලස්ථානය චීනයේ ෂැන්හයිහි පිහිටවනු ලබනවා. සාමාජිකයන් පස්දෙනාම මේ සඳහා සමාන මුදලක් ආයෝජනය කර තිබීම විශේෂ කරුණක් ලෙස සඳහන් කළ හැකියි.</w:t>
      </w:r>
    </w:p>
    <w:p w:rsidR="00CF64B0" w:rsidRPr="003E58F2" w:rsidRDefault="003E58F2">
      <w:pPr>
        <w:rPr>
          <w:rFonts w:ascii="Nirmala UI" w:hAnsi="Nirmala UI" w:cs="Nirmala UI"/>
        </w:rPr>
      </w:pPr>
      <w:r w:rsidRPr="003E58F2">
        <w:rPr>
          <w:rFonts w:ascii="Nirmala UI" w:hAnsi="Nirmala UI" w:cs="Nirmala UI"/>
        </w:rPr>
        <w:t xml:space="preserve">2009 වසරේ සිට වාර්ෂිකව බ්‍රික්ස් සමුළු පැවැත්වෙන අතර ඒවා සාමාජික රටවල තට්ටු මාරු ක්‍රමයට පවත්වනු ලබනවා. මේ වන විට බ්‍රික්ස් සමුළු 10ක් පවත්වා ඇති අතර 10වන බ්‍රික්ස් සමුළුව 2018 වසරේ දී දකුණු අප්‍රිකාවේ පැවැත්වුණු අතර 11වන බ්‍රික්ස් සමුළුව 2019 වසරේ නොවැම්බර් මාසයේ දී බ්‍රසීලයේ දී පැවැත්වීමට නියමිත යි. සංවිධානයේ තාවකාලික සභාපතිත්වය සාමාජික රටවල් අතර වසරෙන් වසර මාරු වෙන අතර යම් කිසි වසරක සමුළුව අවසන් වීමෙන් පසුව එහි </w:t>
      </w:r>
      <w:r w:rsidRPr="003E58F2">
        <w:rPr>
          <w:rFonts w:ascii="Nirmala UI" w:hAnsi="Nirmala UI" w:cs="Nirmala UI"/>
        </w:rPr>
        <w:lastRenderedPageBreak/>
        <w:t>සභාපතිත්වය හිමිවෙන්නේ ඊළඟ වසර සමුළුව පැවැත්වීමට නියමිත රටට යි. ඒ අනුව මේ වන විට බ්‍රික්ස්හි තාවකාලික සභාපතිත්වය උසුලන්නේ බ්‍රසීලය යි.</w:t>
      </w:r>
    </w:p>
    <w:p w:rsidR="00CF64B0" w:rsidRPr="003E58F2" w:rsidRDefault="003E58F2">
      <w:pPr>
        <w:rPr>
          <w:rFonts w:ascii="Nirmala UI" w:hAnsi="Nirmala UI" w:cs="Nirmala UI"/>
        </w:rPr>
      </w:pPr>
      <w:r w:rsidRPr="003E58F2">
        <w:rPr>
          <w:rFonts w:ascii="Nirmala UI" w:hAnsi="Nirmala UI" w:cs="Nirmala UI"/>
        </w:rPr>
        <w:t>කවරයේ පින්තූරය - news.cgtn.com</w:t>
      </w:r>
    </w:p>
    <w:p w:rsidR="00CF64B0" w:rsidRPr="003E58F2" w:rsidRDefault="003E58F2">
      <w:pPr>
        <w:rPr>
          <w:rFonts w:ascii="Nirmala UI" w:hAnsi="Nirmala UI" w:cs="Nirmala UI"/>
        </w:rPr>
      </w:pPr>
      <w:r w:rsidRPr="003E58F2">
        <w:rPr>
          <w:rFonts w:ascii="Nirmala UI" w:hAnsi="Nirmala UI" w:cs="Nirmala UI"/>
        </w:rPr>
        <w:t>නාසි ජර්මනියෙන් යුරෝපය මුදවා ගැනීමේ සටන අරඹමින් මිත්‍ර හමුදා උතුරු ප්‍රංශයට ගොඩ බැසීමේ ක්‍රියාන්විතය හඳුන්වන්නේ නෝර්මැන්ඩි ආක්‍රමණය ලෙස යි. එය D-Day මෙහෙයුම ලෙසත් හඳුන්වනු ලබනවා. 1944 ජූනි මස 06 වන දා නොර්මැන්ඩි වෙරළ තීරයට ස්ථාන කිහිපයකින්ම මිත්‍ර හමුදා සෙබළුන් 175,000ක් පමණ ගොඩබසිනවා.</w:t>
      </w:r>
    </w:p>
    <w:p w:rsidR="00CF64B0" w:rsidRPr="003E58F2" w:rsidRDefault="003E58F2">
      <w:pPr>
        <w:rPr>
          <w:rFonts w:ascii="Nirmala UI" w:hAnsi="Nirmala UI" w:cs="Nirmala UI"/>
        </w:rPr>
      </w:pPr>
      <w:r w:rsidRPr="003E58F2">
        <w:rPr>
          <w:rFonts w:ascii="Nirmala UI" w:hAnsi="Nirmala UI" w:cs="Nirmala UI"/>
        </w:rPr>
        <w:t>සාමාන්‍යයෙන් D–Day ලෙස හඳුන්වන්නේ මෙහෙයුමක් පටන් ගැනීමට නියමිත දිනය නමුත්, ලෝක ඉතිහාසයේ විශේෂ සටනක් වූ මෙය D-Day ලෙස පසුව ඉතා ප්‍රසිද්ධියට පත් වෙනවා.</w:t>
      </w:r>
    </w:p>
    <w:p w:rsidR="00CF64B0" w:rsidRPr="003E58F2" w:rsidRDefault="003E58F2">
      <w:pPr>
        <w:rPr>
          <w:rFonts w:ascii="Nirmala UI" w:hAnsi="Nirmala UI" w:cs="Nirmala UI"/>
        </w:rPr>
      </w:pPr>
      <w:r w:rsidRPr="003E58F2">
        <w:rPr>
          <w:rFonts w:ascii="Nirmala UI" w:hAnsi="Nirmala UI" w:cs="Nirmala UI"/>
        </w:rPr>
        <w:t>මෙම මෙහෙයුම ලෝක ඉතිහාසයට එක්ව ඇත්තේ මුහුදු වෙරළකට වැඩිම හමුදා භට පිරිසක් ගොඩ බැස්සවූ යුධ සටන හැටියට යි. දෙවන ලෝක යුද්ධයේ හැරවුම් ලක්ෂයක් ලෙස යුධ විශ්ලේෂකයන් පෙන්වා දෙන මෙම සටන ජයග්‍රහණය කරන බටහිර පෙරමුණ, 1945 වසරේ ජර්මනියේ අවසන් නට්සි බලකොටුව බිඳ දැමීම දක්වා විජයග්‍රාහිව ගමන් කරනවා.</w:t>
      </w:r>
    </w:p>
    <w:p w:rsidR="00CF64B0" w:rsidRPr="003E58F2" w:rsidRDefault="003E58F2">
      <w:pPr>
        <w:rPr>
          <w:rFonts w:ascii="Nirmala UI" w:hAnsi="Nirmala UI" w:cs="Nirmala UI"/>
        </w:rPr>
      </w:pPr>
      <w:r w:rsidRPr="003E58F2">
        <w:rPr>
          <w:rFonts w:ascii="Nirmala UI" w:hAnsi="Nirmala UI" w:cs="Nirmala UI"/>
        </w:rPr>
        <w:t>D-Day මෙහෙයුම යටතේ ඇමෙරිකානු හමුදාවට දැඩි හානියක් සිදු වූ සටන වූයේ ඕමහ වෙරළේ සටන යි. මේ ලිපිය ඕමහ වෙරළේ සිදු වූ දරුණු සටන පිළිබඳව යි</w:t>
      </w:r>
    </w:p>
    <w:p w:rsidR="00CF64B0" w:rsidRPr="003E58F2" w:rsidRDefault="003E58F2">
      <w:pPr>
        <w:rPr>
          <w:rFonts w:ascii="Nirmala UI" w:hAnsi="Nirmala UI" w:cs="Nirmala UI"/>
        </w:rPr>
      </w:pPr>
      <w:r w:rsidRPr="003E58F2">
        <w:rPr>
          <w:rFonts w:ascii="Nirmala UI" w:hAnsi="Nirmala UI" w:cs="Nirmala UI"/>
        </w:rPr>
        <w:t>නෝර්මැන්ඩි ආක්‍රමණයේ දී නොර්මැන්ඩි වෙරළේ සැතපුම් 50ක් ඇතුළත ස්ථාන පහකට සාගරයෙන් හා ගුවනින් ගොඩබැසීමට මිත්‍ර හමුදාව තීරණය කරනවා. ඒ අනුව යූටාහ වෙරළට ප්‍රධාන ලෙස ඇමෙරිකානු හමුදාවත්, ඕමහ වෙරළට ප්‍රධාන ලෙස  ඇමෙරිකානු හමුදාවත්, ගෝල්ඩ් වෙරළට ප්‍රධාන ලෙස බ්‍රිතාන්‍ය හමුදාවත්, ජූනෝ වෙරළට ප්‍රධාන ලෙස කැනඩා හමුදාවත්, ස්වෝඩ් වෙරළට ප්‍රධාන ලෙස බ්‍රිතාන්‍ය හමුදාවත් ගොඩබසිනවා. මේ සෑම ප්‍රදේශයකටම ගොඩ බසින මිත්‍ර හමුදා භට කණ්ඩායම්වලට බරපතළ හානි ගෙන දීමට නට්සි හමුදා සමත් වෙනවා.</w:t>
      </w:r>
    </w:p>
    <w:p w:rsidR="00CF64B0" w:rsidRPr="003E58F2" w:rsidRDefault="003E58F2">
      <w:pPr>
        <w:rPr>
          <w:rFonts w:ascii="Nirmala UI" w:hAnsi="Nirmala UI" w:cs="Nirmala UI"/>
        </w:rPr>
      </w:pPr>
      <w:r w:rsidRPr="003E58F2">
        <w:rPr>
          <w:rFonts w:ascii="Nirmala UI" w:hAnsi="Nirmala UI" w:cs="Nirmala UI"/>
        </w:rPr>
        <w:t>ඕමහ ගොඩ බැසීම සඳහා ඇමෙරිකානු සෙබළුන් 43 000ක් පමණ සහභාගී වූ අතර මේ අතරින් බොහෝ දෙනෙකු මීට පෙර විශාල ප්‍රමාණයේ මෙහෙයුම්වලට සහභාගී නොවූ භටයන් විය.</w:t>
      </w:r>
    </w:p>
    <w:p w:rsidR="00CF64B0" w:rsidRPr="003E58F2" w:rsidRDefault="003E58F2">
      <w:pPr>
        <w:rPr>
          <w:rFonts w:ascii="Nirmala UI" w:hAnsi="Nirmala UI" w:cs="Nirmala UI"/>
        </w:rPr>
      </w:pPr>
      <w:r w:rsidRPr="003E58F2">
        <w:rPr>
          <w:rFonts w:ascii="Nirmala UI" w:hAnsi="Nirmala UI" w:cs="Nirmala UI"/>
        </w:rPr>
        <w:t xml:space="preserve">මේ සඳහා තෝරාගන්නේ ඇමෙරිකානු 29 වන පාබල ඩිවිෂණය හා පළමුවන පාබල ඩිවිෂණය යි. මෙහිදී ලෑන්ඩ් ක්‍රාෆ්ට් (Landing craft) නම් වෙරළටම සෙබළුන්ව ගොඩ බැස්සවිය හැකි මධ්‍යම හා විශාල ප්‍රමාණයේ යාත්‍රා යොදාගන්නවා. මෙම යාත්‍රා යොදාගනිමින් වෙරළට පළමුවෙන්ම ගොඩ බසින්නේ පළමු පාබල ඩිවිෂණයේ 16වන රෙජිමේන්තුවට අයත් 16 වන සටන් කණ්ඩායම යි. එම කාලයේ දී ඇමෙරිකානු </w:t>
      </w:r>
      <w:r w:rsidRPr="003E58F2">
        <w:rPr>
          <w:rFonts w:ascii="Nirmala UI" w:hAnsi="Nirmala UI" w:cs="Nirmala UI"/>
        </w:rPr>
        <w:lastRenderedPageBreak/>
        <w:t>හමුදාව තුළ සිටි දක්ෂතම හා අත්දැකීම් බහුලම සටන් කණ්ඩායම වූයේ මෙම කණ්ඩායම යි. දෙවන කණ්ඩායම ලෙස සටනට අවතීරණ වෙන්නේ 29 වන ඩිවිෂණයේ 116වන රෙජිමේන්තුවට අයත් 116 වන සටන් කණ්ඩායම යි.</w:t>
      </w:r>
    </w:p>
    <w:p w:rsidR="00CF64B0" w:rsidRPr="003E58F2" w:rsidRDefault="003E58F2">
      <w:pPr>
        <w:rPr>
          <w:rFonts w:ascii="Nirmala UI" w:hAnsi="Nirmala UI" w:cs="Nirmala UI"/>
        </w:rPr>
      </w:pPr>
      <w:r w:rsidRPr="003E58F2">
        <w:rPr>
          <w:rFonts w:ascii="Nirmala UI" w:hAnsi="Nirmala UI" w:cs="Nirmala UI"/>
        </w:rPr>
        <w:t>එම කණ්ඩායම් දෙකටම අධාරක කණ්ඩායම් ලෙස ඇමෙරිකානු යුධ ටැංකි බල ඇණි දෙකක් පිටත් කර හරිනවා. 16 වන සටන් කණ්ඩායමේ සහායක යුධ ටැංකි බලඇණිය ලෙස 740 පළමු ටැංකි බල ඇණියත් 116 වන සටන් කණ්ඩායමේ සහය පිණිස 740 තුන්වන ටැංකි බල ඇණියත් ක්‍රියා කරනවා. මෙම කණ්ඩායම් දෙකටම වෙන වෙන ඉංජිනේරු භටයන්ගෙන් සමන්විත කණ්ඩායම් ලබා දී තිබූ අතර ඔවුන්ගේ ප්‍රධාන කාර්යය වන්නේ ජර්මානුවන් විසින් වෙරළේ සකස් කර තිබෙන බාධක ඉවත් කිරීම යි.</w:t>
      </w:r>
    </w:p>
    <w:p w:rsidR="00CF64B0" w:rsidRPr="003E58F2" w:rsidRDefault="003E58F2">
      <w:pPr>
        <w:rPr>
          <w:rFonts w:ascii="Nirmala UI" w:hAnsi="Nirmala UI" w:cs="Nirmala UI"/>
        </w:rPr>
      </w:pPr>
      <w:r w:rsidRPr="003E58F2">
        <w:rPr>
          <w:rFonts w:ascii="Nirmala UI" w:hAnsi="Nirmala UI" w:cs="Nirmala UI"/>
        </w:rPr>
        <w:t>7800ක් පමණ වූ ජර්මානු සෙබළුන් කාලතුවක්කු අංගන 8ක් ඇතුලු ගොඩ බිමේ ස්ථාන 13ක මනාව ස්ථානගතව සිටි අතර, ඔවුන් යාත්‍රාවලින් ගොඩබසින ඇමෙරිකානු හමුදා ඉලක්ක කරමින් දැවැන්ත ප්‍රහාර මාලාවක් එල්ල කරනවා. ඒ හේතුවෙන් ඇමරිකානු හමුදාව අතිශයින්ම දරුණු ප්‍රතිරෝධයකට මුහුණ දී සිටි අතර, භටයින් විශාල ප්‍රමාණයක් මියගොස් තවත් විශාල ගණනාවක් තුවාල ලබනවා.</w:t>
      </w:r>
    </w:p>
    <w:p w:rsidR="00CF64B0" w:rsidRPr="003E58F2" w:rsidRDefault="003E58F2">
      <w:pPr>
        <w:rPr>
          <w:rFonts w:ascii="Nirmala UI" w:hAnsi="Nirmala UI" w:cs="Nirmala UI"/>
        </w:rPr>
      </w:pPr>
      <w:r w:rsidRPr="003E58F2">
        <w:rPr>
          <w:rFonts w:ascii="Nirmala UI" w:hAnsi="Nirmala UI" w:cs="Nirmala UI"/>
        </w:rPr>
        <w:t xml:space="preserve">සාගරය ඔස්සේ කෙරෙන භට පිරිස් ගොඩ බැසීම ද මිත්‍ර හමුදා යානා යොදා පැරෂුට් භටයන් බැස්සවීම ද  සිදුකෙරෙනවා. ජර්මානුවන් විසින් ගුවන් යානාවලට ප්‍රහාර එල්ල කළ ද පැවති අයහපත් කාලගුණ තත්ත්වය හේතුවෙන් එම ප්‍රහාර සාර්ථක වෙන්නේ නෑ. </w:t>
      </w:r>
    </w:p>
    <w:p w:rsidR="00CF64B0" w:rsidRPr="003E58F2" w:rsidRDefault="003E58F2">
      <w:pPr>
        <w:rPr>
          <w:rFonts w:ascii="Nirmala UI" w:hAnsi="Nirmala UI" w:cs="Nirmala UI"/>
        </w:rPr>
      </w:pPr>
      <w:r w:rsidRPr="003E58F2">
        <w:rPr>
          <w:rFonts w:ascii="Nirmala UI" w:hAnsi="Nirmala UI" w:cs="Nirmala UI"/>
        </w:rPr>
        <w:t>පැවති අයහපත් කාලගුණය හේතුවෙන් යුධ ටැංකි බලකා විසින් සාගරය ඔස්සේ නොගිලෙන ලෙස සකසා  වෙරළට එවන ලද ෂර්මන් 4 යුධ ටැංකි බොහෝ ප්‍රමාණයක් සාගරයේ ම ගිලී යනවා. පළමු ආරක්ෂක වළල්ල ලෙස ක්‍රියා කිරීමට එසේ ගොඩබිම වෙත ඒමේ අරමුණෙන් යාත්‍රාවලින් මුහුදට නිදහස් කරන යුධ ටැංකි 29න් ගොඩ බිම වෙත සාර්ථකව පැමිණෙන්නේ ටැංකි 2ක් පමණ යි.</w:t>
      </w:r>
    </w:p>
    <w:p w:rsidR="00CF64B0" w:rsidRPr="003E58F2" w:rsidRDefault="003E58F2">
      <w:pPr>
        <w:rPr>
          <w:rFonts w:ascii="Nirmala UI" w:hAnsi="Nirmala UI" w:cs="Nirmala UI"/>
        </w:rPr>
      </w:pPr>
      <w:r w:rsidRPr="003E58F2">
        <w:rPr>
          <w:rFonts w:ascii="Nirmala UI" w:hAnsi="Nirmala UI" w:cs="Nirmala UI"/>
        </w:rPr>
        <w:t>නට්සි හමුදාව විසින් වෙඩි තැබීම සඳහා MG-42 මැෂින් තුවක්කු යොදාගන්නා අතර ඊට අමතරව මි.මී 76 කාලතුවක්කු ප්‍රහාර හා මි.මී 50 මෝටාර් ප්‍රහාර ද ඉතා දරුණු ලෙස එල්ල කරනවා. මෙම ප්‍රහාර හමුවේ බොහෝ ඇමෙරිකානු භටයන් පිරිසක් මරණයට පත්වෙන්නේ යාත්‍රාවලින් බැසීමටත් ප්‍රථමව යි.</w:t>
      </w:r>
    </w:p>
    <w:p w:rsidR="00CF64B0" w:rsidRPr="003E58F2" w:rsidRDefault="003E58F2">
      <w:pPr>
        <w:rPr>
          <w:rFonts w:ascii="Nirmala UI" w:hAnsi="Nirmala UI" w:cs="Nirmala UI"/>
        </w:rPr>
      </w:pPr>
      <w:r w:rsidRPr="003E58F2">
        <w:rPr>
          <w:rFonts w:ascii="Nirmala UI" w:hAnsi="Nirmala UI" w:cs="Nirmala UI"/>
        </w:rPr>
        <w:t xml:space="preserve">අයහපත් කාලගුණය හා නට්සි හමුදාවෙන් එල්ල වෙන බරපතල ප්‍රහාර හමුවේ ඇමෙරිකානු හමුදාවේ අණදීම් හා මෙහෙයුම් සැලසුම් අඩාල වෙනවා.ඇමෙරිකානු හමුදාවේ පහර දීම් රැළි ආකාරයට සිදු වූ අතර පළමු රැල්ල අසාර්ථක වීමෙන් අනතුරුව දෙවන රැල්ලට අයත් සෙබළුන් ද වෙරළ වෙත ගොඩ බැසීම ආරම්භ කරනවා. </w:t>
      </w:r>
    </w:p>
    <w:p w:rsidR="00CF64B0" w:rsidRPr="003E58F2" w:rsidRDefault="003E58F2">
      <w:pPr>
        <w:rPr>
          <w:rFonts w:ascii="Nirmala UI" w:hAnsi="Nirmala UI" w:cs="Nirmala UI"/>
        </w:rPr>
      </w:pPr>
      <w:r w:rsidRPr="003E58F2">
        <w:rPr>
          <w:rFonts w:ascii="Nirmala UI" w:hAnsi="Nirmala UI" w:cs="Nirmala UI"/>
        </w:rPr>
        <w:lastRenderedPageBreak/>
        <w:t>කෙසේ වුව ද අතිශයින්ම නිර්භීත බවින් හෙබි ඇමෙරිකානු හමුදා භට කණ්ඩායමක් වෙරළෙහි විශාල බෑවුමක් මතට ඉතාමත්ම අපහසුවෙන් නැග ජර්මානු හමුදා වෙත පිටුපසින් පහරදීම ආරම්භ කරනවා. මේ අතරතුර දෙවන රැල්ල ඔස්සේ පැමිණි යුධ ටැංකි සමුහයක් ද ජර්මානු බංකර විනාශ කිරීමේ කටයුතුවලට දායක වෙනවා.</w:t>
      </w:r>
    </w:p>
    <w:p w:rsidR="00CF64B0" w:rsidRPr="003E58F2" w:rsidRDefault="003E58F2">
      <w:pPr>
        <w:rPr>
          <w:rFonts w:ascii="Nirmala UI" w:hAnsi="Nirmala UI" w:cs="Nirmala UI"/>
        </w:rPr>
      </w:pPr>
      <w:r w:rsidRPr="003E58F2">
        <w:rPr>
          <w:rFonts w:ascii="Nirmala UI" w:hAnsi="Nirmala UI" w:cs="Nirmala UI"/>
        </w:rPr>
        <w:t>ඉන් අනතුරුව යි සටනේ වාසිය ඇමෙරිකානු හමුදා අතට පත්වෙන්නේ. මෙම කුඩා භූමි ප්‍රදේශය අල්ලා ගැනීමේ සටනේ දී ඇමෙරිකානු හමුදා භටයන් 2000 – 5000 අතර ප්‍රමාණයක් මරණයට පත්වෙන අතර නට්සි හමුදා භටයන් 1200ක් පමණ මරණයට පත්වෙනවා.</w:t>
      </w:r>
    </w:p>
    <w:p w:rsidR="00CF64B0" w:rsidRPr="003E58F2" w:rsidRDefault="003E58F2">
      <w:pPr>
        <w:rPr>
          <w:rFonts w:ascii="Nirmala UI" w:hAnsi="Nirmala UI" w:cs="Nirmala UI"/>
        </w:rPr>
      </w:pPr>
      <w:r w:rsidRPr="003E58F2">
        <w:rPr>
          <w:rFonts w:ascii="Nirmala UI" w:hAnsi="Nirmala UI" w:cs="Nirmala UI"/>
        </w:rPr>
        <w:t>ඉන් අනතුරුව දකුණු ප්‍රදේශයට ගමන් කරමින් අනෙකුත් මිත්‍ර හමුදා කොටස් සමඟ එකතුවෙමින් ප්‍රංශය මුදාගැනීමට ද,ඒ ඔස්සේ මුළු යුරෝපයෙන්ම නට්සි හමුදා පරාජය කිරීමට මිත්‍ර හමුදා සමත් වෙනවා.</w:t>
      </w:r>
    </w:p>
    <w:p w:rsidR="00CF64B0" w:rsidRPr="003E58F2" w:rsidRDefault="003E58F2">
      <w:pPr>
        <w:rPr>
          <w:rFonts w:ascii="Nirmala UI" w:hAnsi="Nirmala UI" w:cs="Nirmala UI"/>
        </w:rPr>
      </w:pPr>
      <w:r w:rsidRPr="003E58F2">
        <w:rPr>
          <w:rFonts w:ascii="Nirmala UI" w:hAnsi="Nirmala UI" w:cs="Nirmala UI"/>
        </w:rPr>
        <w:t>දෙවන ලෝක යුද්ධයේ දී ඇමෙරිකානු භටයන් දහස් ගණනක් මිය ගිය ඕමහ වෙරළ තීරයේ සෑම වර්ෂයකම ඒ බව සිහිකර උත්තමාචාර උළෙලක් පවත්වන අතර මේ සඳහා බොහෝ විට ඇමෙරිකානු ජනාධිපතිවරයා ද සහභාගී වෙනවා.</w:t>
      </w:r>
    </w:p>
    <w:p w:rsidR="00CF64B0" w:rsidRPr="003E58F2" w:rsidRDefault="003E58F2">
      <w:pPr>
        <w:rPr>
          <w:rFonts w:ascii="Nirmala UI" w:hAnsi="Nirmala UI" w:cs="Nirmala UI"/>
        </w:rPr>
      </w:pPr>
      <w:proofErr w:type="spellStart"/>
      <w:r w:rsidRPr="003E58F2">
        <w:rPr>
          <w:rFonts w:ascii="Nirmala UI" w:hAnsi="Nirmala UI" w:cs="Nirmala UI"/>
        </w:rPr>
        <w:t>ත්‍යන්තරයෙන්</w:t>
      </w:r>
      <w:proofErr w:type="spellEnd"/>
      <w:r w:rsidRPr="003E58F2">
        <w:rPr>
          <w:rFonts w:ascii="Nirmala UI" w:hAnsi="Nirmala UI" w:cs="Nirmala UI"/>
        </w:rPr>
        <w:t xml:space="preserve"> </w:t>
      </w:r>
      <w:proofErr w:type="spellStart"/>
      <w:r w:rsidRPr="003E58F2">
        <w:rPr>
          <w:rFonts w:ascii="Nirmala UI" w:hAnsi="Nirmala UI" w:cs="Nirmala UI"/>
        </w:rPr>
        <w:t>එල්ල</w:t>
      </w:r>
      <w:proofErr w:type="spellEnd"/>
      <w:r w:rsidRPr="003E58F2">
        <w:rPr>
          <w:rFonts w:ascii="Nirmala UI" w:hAnsi="Nirmala UI" w:cs="Nirmala UI"/>
        </w:rPr>
        <w:t xml:space="preserve"> </w:t>
      </w:r>
      <w:proofErr w:type="spellStart"/>
      <w:r w:rsidRPr="003E58F2">
        <w:rPr>
          <w:rFonts w:ascii="Nirmala UI" w:hAnsi="Nirmala UI" w:cs="Nirmala UI"/>
        </w:rPr>
        <w:t>වෙන</w:t>
      </w:r>
      <w:proofErr w:type="spellEnd"/>
      <w:r w:rsidRPr="003E58F2">
        <w:rPr>
          <w:rFonts w:ascii="Nirmala UI" w:hAnsi="Nirmala UI" w:cs="Nirmala UI"/>
        </w:rPr>
        <w:t xml:space="preserve"> </w:t>
      </w:r>
      <w:proofErr w:type="spellStart"/>
      <w:r w:rsidRPr="003E58F2">
        <w:rPr>
          <w:rFonts w:ascii="Nirmala UI" w:hAnsi="Nirmala UI" w:cs="Nirmala UI"/>
        </w:rPr>
        <w:t>චෝදනා</w:t>
      </w:r>
      <w:proofErr w:type="spellEnd"/>
      <w:r w:rsidRPr="003E58F2">
        <w:rPr>
          <w:rFonts w:ascii="Nirmala UI" w:hAnsi="Nirmala UI" w:cs="Nirmala UI"/>
        </w:rPr>
        <w:t xml:space="preserve"> නොතකා ජපානය පසුගිය දා තල්මසුන් දඩයම් කිරීම නැවත ආරම්භ කරනවා. ඒ වසර තිහකට පසුව යි. තල්මස් දඩයම සම්බන්ධ ජාත්‍යන්තර කොමිසම (International Whaling Commission (IWC)) විසින් එම කොමිසමට අදාළ රටවලට තල්මසුන් දඩයම් කිරීම තහනම් කරන්නේ 1986 වසරේ දී යි. ඒ සමහර තල්මසුන් වර්ග වඳ වී යාමේ තර්ජනයකට මුහුණ පෑම හේතුවෙන් </w:t>
      </w:r>
    </w:p>
    <w:p w:rsidR="00CF64B0" w:rsidRPr="003E58F2" w:rsidRDefault="003E58F2">
      <w:pPr>
        <w:rPr>
          <w:rFonts w:ascii="Nirmala UI" w:hAnsi="Nirmala UI" w:cs="Nirmala UI"/>
        </w:rPr>
      </w:pPr>
      <w:r w:rsidRPr="003E58F2">
        <w:rPr>
          <w:rFonts w:ascii="Nirmala UI" w:hAnsi="Nirmala UI" w:cs="Nirmala UI"/>
        </w:rPr>
        <w:t>නමුත් එම සංවිධානයෙන් ඉවත් වී සිටින ජපානය වසර ගණනාවකට පසුව වෙළඳ කටයුතු සඳහා තල්මසුන් දඩයම් කිරීම සඳහා සිය පළමු යාත්‍රාව සාගරය වෙත දියත් කරනවා. ඒ පසුගිය ජූලි 1 වෙනි දා යි. මේ සඳහා ජපාන රජයේ අනුග්‍රහය යටතේ ජපාන තල්මසුන් දඩයම් කරන්නන්ගේ කුඩා පරිමාණ සංවිධානයට අයත් Kushiro යාත්‍රාව පිටත් කර හරිනවා.</w:t>
      </w:r>
    </w:p>
    <w:p w:rsidR="00CF64B0" w:rsidRPr="003E58F2" w:rsidRDefault="003E58F2">
      <w:pPr>
        <w:rPr>
          <w:rFonts w:ascii="Nirmala UI" w:hAnsi="Nirmala UI" w:cs="Nirmala UI"/>
        </w:rPr>
      </w:pPr>
      <w:r w:rsidRPr="003E58F2">
        <w:rPr>
          <w:rFonts w:ascii="Nirmala UI" w:hAnsi="Nirmala UI" w:cs="Nirmala UI"/>
        </w:rPr>
        <w:t>1946 වසරේ දී තල්මස් දඩයම සම්බන්ධ ජාත්‍යන්තර කොමිසම ආරම්භ වෙන්නේ තල්මස් දඩයම නියාමනය පිළිබඳව ජාත්‍යන්තර සම්මුතිය (International Convention for the Regulation of Whaling (ICRW)) නිර්මාණය කිරීමට යි. 1946 වසරේ දෙසැම්බර් 2 වන දා එම සම්මුතියට රටවල් සමූහයක් විසින් අත්සන් තබනවා. ඒ ඇමෙරිකාවේ වොෂින්ටන් ඩි.සී හි දී යි. වර්තමානය වන විට මෙහි සාමාජික රටවල් සංඛ්‍යාව 89ක් පමණ වෙනවා.</w:t>
      </w:r>
    </w:p>
    <w:p w:rsidR="00CF64B0" w:rsidRPr="003E58F2" w:rsidRDefault="003E58F2">
      <w:pPr>
        <w:rPr>
          <w:rFonts w:ascii="Nirmala UI" w:hAnsi="Nirmala UI" w:cs="Nirmala UI"/>
        </w:rPr>
      </w:pPr>
      <w:r w:rsidRPr="003E58F2">
        <w:rPr>
          <w:rFonts w:ascii="Nirmala UI" w:hAnsi="Nirmala UI" w:cs="Nirmala UI"/>
        </w:rPr>
        <w:t>එම කොමිසම විසින් සාමාජික රටවල් විසින් සිදුකෙරෙන වෙළඳාම සඳහා තල්මසුන් දඩයම් කිරීම සම්පුර්ණයෙන්ම තහනම් කරන්නේ 1986 වසරේ දී යි. 1986 වසර දක්වා වාණිජ මට්ටමින් තල්මසුන් දඩයම් කිරීමේ යෙදුනු ජපානය වෙළඳ කටයුතු සඳහා තල්මසුන් දඩයම් කිරීම නවත්වන්නේ මෙම කොමිසමේ සාමාජික රටක් වූ බැවින්.</w:t>
      </w:r>
    </w:p>
    <w:p w:rsidR="00CF64B0" w:rsidRPr="003E58F2" w:rsidRDefault="003E58F2">
      <w:pPr>
        <w:rPr>
          <w:rFonts w:ascii="Nirmala UI" w:hAnsi="Nirmala UI" w:cs="Nirmala UI"/>
        </w:rPr>
      </w:pPr>
      <w:r w:rsidRPr="003E58F2">
        <w:rPr>
          <w:rFonts w:ascii="Nirmala UI" w:hAnsi="Nirmala UI" w:cs="Nirmala UI"/>
        </w:rPr>
        <w:lastRenderedPageBreak/>
        <w:t>1986 වසරෙන් පසුවත් විවිධ විද්‍යාත්මක පරීක්ෂණ සඳහා ජපානය තල්මසුන් දඩයම් කරනවා. එම දඩයම් කිරීම් බොහෝ විට ක්‍රියාත්මක වෙන්නේ උතුරු ශාන්තිකර සාගරයේ හා දකුණුදිග සාගරයේ යි. එම විද්‍යාත්මක ව්‍යාපෘති ජපානය විසින් හඳුන්වා දී ඇත්තේ JARPN හා JARPA ලෙස යි. එම ව්‍යාපෘති විවේචනය කරන අනෙකුත් රටවල් පවසා සිටින්නේ පරීක්ෂණ සඳහා බව පවසමින් ජපානය තල්මසුන් වෙළඳාමේ යෙදෙන බව යි. මෙම ක්‍රියාවලිය දැඩි ලෙස හෙලා දකින එක්සත් ජාතීන්ගේ සංවිධානය 2014 වසරේ දී ජපානයේ එම පර්යේෂණ සීමා කිරීමට කටයුතු කරනවා. ඊට අමතරව පර්යේෂණ මුවාවෙන් තල්මසුන් දඩයම් කිරීම නීති විරෝධී බව එම වසරේ දීම හේග් ජාත්‍යන්තර අධිකරණය නිවේදනය කරනවා.</w:t>
      </w:r>
    </w:p>
    <w:p w:rsidR="00CF64B0" w:rsidRPr="003E58F2" w:rsidRDefault="003E58F2">
      <w:pPr>
        <w:rPr>
          <w:rFonts w:ascii="Nirmala UI" w:hAnsi="Nirmala UI" w:cs="Nirmala UI"/>
        </w:rPr>
      </w:pPr>
      <w:r w:rsidRPr="003E58F2">
        <w:rPr>
          <w:rFonts w:ascii="Nirmala UI" w:hAnsi="Nirmala UI" w:cs="Nirmala UI"/>
        </w:rPr>
        <w:t>1951 සිට මෙම කොමිසමේ සාමාජිකත්වය දරන ජපානය 2018 වසරේ දී එම කොමිසමෙන් තම රට ඉවත්වන බව නිවේදනය කරනවා. පසුව ජපානය නැවතත් වාණිජමය වශයෙන් තල්මසුන් දඩයම් කිරීම ආරම්භ කරන බව එරට රජය පසුගිය ජූලි 1 දින නිවේදනය කරනවා. ඒ අනුව තල්මසුන් දඩයම් කිරීම සඳහා වන පළමු ජපන් ධිවර යාත්‍රාව පසුගිය ජූලි 1 වන දා දියත් වෙනවා. ජපන් තල්මසුන් දඩයම් කරන්නන්ගේ කුඩා පරිමාණ සංවිධානයට අනුව මේ වසර අවසන් වන විට ඔවුන්ගේ ඉලක්කය වන්නේ 200කට අධික තල්මසුන් ප්‍රමාණයක් දඩයම් කිරීම යි.</w:t>
      </w:r>
    </w:p>
    <w:p w:rsidR="00CF64B0" w:rsidRPr="003E58F2" w:rsidRDefault="003E58F2">
      <w:pPr>
        <w:rPr>
          <w:rFonts w:ascii="Nirmala UI" w:hAnsi="Nirmala UI" w:cs="Nirmala UI"/>
        </w:rPr>
      </w:pPr>
      <w:r w:rsidRPr="003E58F2">
        <w:rPr>
          <w:rFonts w:ascii="Nirmala UI" w:hAnsi="Nirmala UI" w:cs="Nirmala UI"/>
        </w:rPr>
        <w:t>ජපානය පවසන්නේ තල්මසුන් ආහාරයට ගැනීම ඔවුන්ගේ සංස්කෘතියේ කොටසක් බව යි. තල්මසුන් ආහාරය සඳහා යොදාගැනීමට ජපන් ජාතිකයන් දැඩි රුචිකත්වයක් දක්වනවා. එහි ගවමස්වලට වඩා පස්ගුණයකින් කැලරි ප්‍රමාණය අඩු බවත්, දස ගුණයකින් කොලොස්ටරෝල් අඩු බවත්, කුකුළු මස්වලට වඩා දෙගුණයකින් කොලෙස්ටරෝල් අඩු බවත් ජපන් ජාතිකයන් පවසනවා. ඒවා ජපාන ආපනශාලාවල ඉතා ජනප්‍රිය යි. මේ පිළිබඳව විවේචනය කරන අනෙකුත් රටවල් හා සංවිධාන තල්මසුන්ගේ රසවත්භාවය නොදන්නා බව යි බොහෝ ආපනශාලා කෝකිවරුන් BBC ප්‍රවෘත්ති සේවයට පවසා තිබෙන්නේ.</w:t>
      </w:r>
    </w:p>
    <w:p w:rsidR="00CF64B0" w:rsidRPr="003E58F2" w:rsidRDefault="003E58F2">
      <w:pPr>
        <w:rPr>
          <w:rFonts w:ascii="Nirmala UI" w:hAnsi="Nirmala UI" w:cs="Nirmala UI"/>
        </w:rPr>
      </w:pPr>
      <w:r w:rsidRPr="003E58F2">
        <w:rPr>
          <w:rFonts w:ascii="Nirmala UI" w:hAnsi="Nirmala UI" w:cs="Nirmala UI"/>
        </w:rPr>
        <w:t>තල්මසුන් දඩයම් කිරීම පිළිබඳ ජාත්‍යන්තර කොමිසම විසින් වඳ වී යන සංරක්ෂිත තල්මසුන් විශේෂයක් ලෙස නම් කළ මින්ක් (Minke) තල්මසුන් ඇතුළු ඕනෑම තල්මසෙකු දඩයම් කිරීමේ බලය ජපානය විසින් ධීවරයන්ට ලබා දී තිබෙනවා. මේ කරුණ හේතුවෙන් අනාගතයේ දී එවැනි වර්ගයේ තලමසුන් මිහිපිටින් තුරන්වනු බවත් ඒ සඳහා ජපානය සෘජුව වගකිව යුතු බවත් ලොව පුරා පරිසර සංවිධාන දැඩි ලෙස ප්‍රකාශ කරනවා.</w:t>
      </w:r>
    </w:p>
    <w:p w:rsidR="00CF64B0" w:rsidRPr="003E58F2" w:rsidRDefault="003E58F2">
      <w:pPr>
        <w:rPr>
          <w:rFonts w:ascii="Nirmala UI" w:hAnsi="Nirmala UI" w:cs="Nirmala UI"/>
        </w:rPr>
      </w:pPr>
      <w:r w:rsidRPr="003E58F2">
        <w:rPr>
          <w:rFonts w:ascii="Nirmala UI" w:hAnsi="Nirmala UI" w:cs="Nirmala UI"/>
        </w:rPr>
        <w:t>තල්මසුන් දඩයම් කරන තවත්  රටවල් ඇති නමුත් විශාල රාජ්‍ය අනුග්‍රහයක් සහිතව තල්මසුන් දඩයම් කරන එකම රට ලෙස පරිසරවේදීහු විසින් ජපානය නම් කර තිබෙනවා. තමන් අන්තර්ජාතික මුහුදේ තල්මසුන් දඩයම් නොකරන බවත් ජපානයට අයත් මුහුදු සීමාවේ පමණක් තල්මසුන් ඇල්ලීම සිදුකරන බව ජපාන රජය වැඩි දුරටත් නිවේදනය කර තිබෙනවා.</w:t>
      </w:r>
    </w:p>
    <w:p w:rsidR="00CF64B0" w:rsidRPr="003E58F2" w:rsidRDefault="003E58F2">
      <w:pPr>
        <w:rPr>
          <w:rFonts w:ascii="Nirmala UI" w:hAnsi="Nirmala UI" w:cs="Nirmala UI"/>
        </w:rPr>
      </w:pPr>
      <w:proofErr w:type="spellStart"/>
      <w:r w:rsidRPr="003E58F2">
        <w:rPr>
          <w:rFonts w:ascii="Nirmala UI" w:hAnsi="Nirmala UI" w:cs="Nirmala UI"/>
        </w:rPr>
        <w:lastRenderedPageBreak/>
        <w:t>ඇමෙරිකානු</w:t>
      </w:r>
      <w:proofErr w:type="spellEnd"/>
      <w:r w:rsidRPr="003E58F2">
        <w:rPr>
          <w:rFonts w:ascii="Nirmala UI" w:hAnsi="Nirmala UI" w:cs="Nirmala UI"/>
        </w:rPr>
        <w:t xml:space="preserve"> </w:t>
      </w:r>
      <w:proofErr w:type="spellStart"/>
      <w:r w:rsidRPr="003E58F2">
        <w:rPr>
          <w:rFonts w:ascii="Nirmala UI" w:hAnsi="Nirmala UI" w:cs="Nirmala UI"/>
        </w:rPr>
        <w:t>ජනාධිපතිවරයා</w:t>
      </w:r>
      <w:proofErr w:type="spellEnd"/>
      <w:r w:rsidRPr="003E58F2">
        <w:rPr>
          <w:rFonts w:ascii="Nirmala UI" w:hAnsi="Nirmala UI" w:cs="Nirmala UI"/>
        </w:rPr>
        <w:t xml:space="preserve"> </w:t>
      </w:r>
      <w:proofErr w:type="spellStart"/>
      <w:r w:rsidRPr="003E58F2">
        <w:rPr>
          <w:rFonts w:ascii="Nirmala UI" w:hAnsi="Nirmala UI" w:cs="Nirmala UI"/>
        </w:rPr>
        <w:t>භාවිතා</w:t>
      </w:r>
      <w:proofErr w:type="spellEnd"/>
      <w:r w:rsidRPr="003E58F2">
        <w:rPr>
          <w:rFonts w:ascii="Nirmala UI" w:hAnsi="Nirmala UI" w:cs="Nirmala UI"/>
        </w:rPr>
        <w:t xml:space="preserve"> </w:t>
      </w:r>
      <w:proofErr w:type="spellStart"/>
      <w:r w:rsidRPr="003E58F2">
        <w:rPr>
          <w:rFonts w:ascii="Nirmala UI" w:hAnsi="Nirmala UI" w:cs="Nirmala UI"/>
        </w:rPr>
        <w:t>කරන</w:t>
      </w:r>
      <w:proofErr w:type="spellEnd"/>
      <w:r w:rsidRPr="003E58F2">
        <w:rPr>
          <w:rFonts w:ascii="Nirmala UI" w:hAnsi="Nirmala UI" w:cs="Nirmala UI"/>
        </w:rPr>
        <w:t xml:space="preserve"> ගුවන් යානය</w:t>
      </w:r>
      <w:proofErr w:type="gramStart"/>
      <w:r w:rsidRPr="003E58F2">
        <w:rPr>
          <w:rFonts w:ascii="Nirmala UI" w:hAnsi="Nirmala UI" w:cs="Nirmala UI"/>
        </w:rPr>
        <w:t>ට  ය</w:t>
      </w:r>
      <w:proofErr w:type="gramEnd"/>
      <w:r w:rsidRPr="003E58F2">
        <w:rPr>
          <w:rFonts w:ascii="Nirmala UI" w:hAnsi="Nirmala UI" w:cs="Nirmala UI"/>
        </w:rPr>
        <w:t xml:space="preserve">ොදා තිබෙන ගුවන් ගමන් පාලක සංඥාව (air traffic control call sign) වන්නේ “එයාර් ෆෝස් වන්” (Air Force One) යන්න යි. “වන්” යන්න ඇමෙරිකානු ජනාධිපතිවරයා රැගෙන යන ඕනෑම ගුවන් යානයකට යොදන ගුවන් ගමන් පාලක සංඥාව වන අතර, ජනාධිපතිවරයා ඇමෙරිකානු මැරීන් බලකායට අයත් හෙලිකොප්ටරයක ගමන් කරනවා නම් එය හඳුන්වන්නේ “මැරීන් වන්” ලෙස යි. හදීසියේ ඔහු වෙනත් වෙළඳ ගුවන් යානයක ගමන් කරනවා නම් එය හඳුන්වන්නේ “එක්සෙකටිව් වන්” ලෙස යි.  </w:t>
      </w:r>
    </w:p>
    <w:p w:rsidR="00CF64B0" w:rsidRPr="003E58F2" w:rsidRDefault="003E58F2">
      <w:pPr>
        <w:rPr>
          <w:rFonts w:ascii="Nirmala UI" w:hAnsi="Nirmala UI" w:cs="Nirmala UI"/>
        </w:rPr>
      </w:pPr>
      <w:r w:rsidRPr="003E58F2">
        <w:rPr>
          <w:rFonts w:ascii="Nirmala UI" w:hAnsi="Nirmala UI" w:cs="Nirmala UI"/>
        </w:rPr>
        <w:t>ඒ ආකාරයටම “එයාර් ෆෝස් ටූ” යන ගුවන් ගමන් පාලක සංඥාව මඟින් හඳුන්වන්නේ ඇමෙරිකානු උප ජනාධිපතිවරයා ගමන් කරන යානාව යි. ආරක්ෂක හේතූන් මත ඇමෙරිකානු ජනාධිපතිවරයා හා උප ජනාධිපතිවරයා එකම ගුවන් යානයේ ගමන් කරන්නේ නෑ.</w:t>
      </w:r>
    </w:p>
    <w:p w:rsidR="00CF64B0" w:rsidRPr="003E58F2" w:rsidRDefault="003E58F2">
      <w:pPr>
        <w:rPr>
          <w:rFonts w:ascii="Nirmala UI" w:hAnsi="Nirmala UI" w:cs="Nirmala UI"/>
        </w:rPr>
      </w:pPr>
      <w:r w:rsidRPr="003E58F2">
        <w:rPr>
          <w:rFonts w:ascii="Nirmala UI" w:hAnsi="Nirmala UI" w:cs="Nirmala UI"/>
        </w:rPr>
        <w:t>මෙම ලිපියෙන් ඔබට ගෙන ඒමට සැරසෙන්නේ එයාර් ෆෝස් වන් ලෙස ගුවන් ගමන්වල දී හඳුන්වන, ඇමෙරිකානු ජනාධිපතිවරයා ගමන් කරන ගුවන් යානය නිර්මාණය වූ ආකාරය, ඊට හේතූන් හා එහි වර්තමාන තත්ත්වය පිළිබඳව යි.</w:t>
      </w:r>
    </w:p>
    <w:p w:rsidR="00CF64B0" w:rsidRPr="003E58F2" w:rsidRDefault="003E58F2">
      <w:pPr>
        <w:rPr>
          <w:rFonts w:ascii="Nirmala UI" w:hAnsi="Nirmala UI" w:cs="Nirmala UI"/>
        </w:rPr>
      </w:pPr>
      <w:r w:rsidRPr="003E58F2">
        <w:rPr>
          <w:rFonts w:ascii="Nirmala UI" w:hAnsi="Nirmala UI" w:cs="Nirmala UI"/>
        </w:rPr>
        <w:t>නිල ගුවන් යානයක් භාවිතා කළ පළමු ඇමෙරිකානු ජනාධිපතිවරයා වන්නේ ජනාධිපති ෆ්‍රැන්ක්ලින් ඩී රූසවෙල්ට්, 1945 වසරේ දී යි. එය ඩග්ලස් C 54 “ස්කයි මාස්ටර්” (Douglas C-54 Sky master) වර්ගයේ ගුවන් යානාවක්. මෙම ගුවන් යානය නිදන මැදිරියකින්, සන්නිවේදන මැදිරියකින්, හා ජනාධිපති රූස්වේල්ට ගුවන් යානයට ගොඩ වීමට හා ඉන් බැසීමට විදුලි සෝපානයකින් ද සමන්විත වුණා. මෙම ගුවන් යානයේ ගුවන් ගමන් පාලක සංඥාව ලෙස යොදා ගැනුනේ “Sacred cow” යන නාමය යි.</w:t>
      </w:r>
    </w:p>
    <w:p w:rsidR="00CF64B0" w:rsidRPr="003E58F2" w:rsidRDefault="003E58F2">
      <w:pPr>
        <w:rPr>
          <w:rFonts w:ascii="Nirmala UI" w:hAnsi="Nirmala UI" w:cs="Nirmala UI"/>
        </w:rPr>
      </w:pPr>
      <w:r w:rsidRPr="003E58F2">
        <w:rPr>
          <w:rFonts w:ascii="Nirmala UI" w:hAnsi="Nirmala UI" w:cs="Nirmala UI"/>
        </w:rPr>
        <w:t>ජනාධිපතිවරයාගේ නිල ගුවන් යානය එයාර් ෆෝස් වන් ලෙස හැඳින්වීම සිදුවන්නේ 1953 වසරේ දී යි. ජනාධිපති ඩේවිඩ් අයිසන්හවර් රැගෙන ගිය ගුවන් යානය වූ ලොක්හීඩ් වර්ගයේ යානය (Lockheed Constellation) හැඳින්වූ සංඥා නාමය වූයේ කොලම්බයින් II (Columbine II) යන්න යි. එම ගුවන්යානය ගමන් ගත් මාර්ගයට එම සංඥා නාමයෙන්ම හැඳින්වූ වෙළෙඳ ගුවන් යානයක් ඇතුළුවීමත් සමග ඇති වූ ප්‍රශ්නය හේතුවෙන් ඉන් පසු ඇමෙරිකානු ජනාධිපතිවරයා රැගෙන යන ගුවන් යානයට අනන්‍ය වූ සංඥා නාමයක් භාවිතා කිරීමේ අවශ්‍යතාවය පැන නගිනවා.</w:t>
      </w:r>
    </w:p>
    <w:p w:rsidR="00CF64B0" w:rsidRPr="003E58F2" w:rsidRDefault="003E58F2">
      <w:pPr>
        <w:rPr>
          <w:rFonts w:ascii="Nirmala UI" w:hAnsi="Nirmala UI" w:cs="Nirmala UI"/>
        </w:rPr>
      </w:pPr>
      <w:r w:rsidRPr="003E58F2">
        <w:rPr>
          <w:rFonts w:ascii="Nirmala UI" w:hAnsi="Nirmala UI" w:cs="Nirmala UI"/>
        </w:rPr>
        <w:t>මෙම ගුවන් යානය ඇමෙරිකානු ගුවන් හමුදාවේ අංක එක යන අදහස ඇතිව එයාර් ෆෝස් වන් ලෙස නම් කෙරෙනවා. ඉන් පසුව විවිධ අමෙරිකානු ගුවන් සමාගම් විසින් නිෂ්පාදිත, ජනාධිපතිවරයාට වෙන්වූ යානා සියල්ලම හඳුන්වන්නේ මේ නමින්.</w:t>
      </w:r>
    </w:p>
    <w:p w:rsidR="00CF64B0" w:rsidRPr="003E58F2" w:rsidRDefault="003E58F2">
      <w:pPr>
        <w:rPr>
          <w:rFonts w:ascii="Nirmala UI" w:hAnsi="Nirmala UI" w:cs="Nirmala UI"/>
        </w:rPr>
      </w:pPr>
      <w:r w:rsidRPr="003E58F2">
        <w:rPr>
          <w:rFonts w:ascii="Nirmala UI" w:hAnsi="Nirmala UI" w:cs="Nirmala UI"/>
        </w:rPr>
        <w:t>පළමු එයාර් ෆෝස් වන් ගුවන් යානය ලෙස භාවිතයට ගැනෙන්නේ ලොක්හීඩ් වර්ගයේ ගුවන් යානාවක්. පසුව බෝයිං 737 ගුවන් යානා දෙකක් ද භාවිතයට ගෙන තිබෙනවා. ඉන් පසුව ඒ සඳහා භාවිතා කර තිබෙන්නේ  බෝයිං වර්ගයේ ගුවන් යානා යි.</w:t>
      </w:r>
    </w:p>
    <w:p w:rsidR="00CF64B0" w:rsidRPr="003E58F2" w:rsidRDefault="003E58F2">
      <w:pPr>
        <w:rPr>
          <w:rFonts w:ascii="Nirmala UI" w:hAnsi="Nirmala UI" w:cs="Nirmala UI"/>
        </w:rPr>
      </w:pPr>
      <w:r w:rsidRPr="003E58F2">
        <w:rPr>
          <w:rFonts w:ascii="Nirmala UI" w:hAnsi="Nirmala UI" w:cs="Nirmala UI"/>
        </w:rPr>
        <w:lastRenderedPageBreak/>
        <w:t>වර්තමානයේ දී ඇමෙරිකානු ජනාධිපතිවරයා වන ඩොනල්ඩ් ට්‍රම්ප් භාවිතා කරනු ලබන එයාර් ෆෝස් වන් ගුවන් යානා දෙක බෝයිං 747 වර්ගයේ විශේෂ යුධමය ආකාරයක්. ඒවා නම්කර තිබෙන්නේ බෝයිං  VC-25 ලෙස යි. බෝයිං සමාගම විසින් එම වර්ගයේ ගුවන් යානා නිෂ්පාදනය කර තිබෙන්නේ දෙකක් පමණ යි. එම යානා දෙකම මේ වන විට ඇමෙරිකානු ජනාධිපතිවරයා විසින් භාවිතා කර තිබෙනවා. එම යාන දෙක VC-25A හා VC-25B ලෙස වෙන වෙනම හඳුන්වනවා.</w:t>
      </w:r>
    </w:p>
    <w:p w:rsidR="00CF64B0" w:rsidRPr="003E58F2" w:rsidRDefault="003E58F2">
      <w:pPr>
        <w:rPr>
          <w:rFonts w:ascii="Nirmala UI" w:hAnsi="Nirmala UI" w:cs="Nirmala UI"/>
        </w:rPr>
      </w:pPr>
      <w:r w:rsidRPr="003E58F2">
        <w:rPr>
          <w:rFonts w:ascii="Nirmala UI" w:hAnsi="Nirmala UI" w:cs="Nirmala UI"/>
        </w:rPr>
        <w:t xml:space="preserve">මෙම ගුවන් යානා දෙක වසර 30කට ආසන්න කාලයක් පැරණි වූවත් ආරක්ෂාව කාර්යයක්ෂමතාවය අතින් අනෙක් ඕනෑම මඟී, යුද ගුවන් යානා ඉක්මවා යාමට අදටත් සමත්. </w:t>
      </w:r>
    </w:p>
    <w:p w:rsidR="00CF64B0" w:rsidRPr="003E58F2" w:rsidRDefault="003E58F2">
      <w:pPr>
        <w:rPr>
          <w:rFonts w:ascii="Nirmala UI" w:hAnsi="Nirmala UI" w:cs="Nirmala UI"/>
        </w:rPr>
      </w:pPr>
      <w:r w:rsidRPr="003E58F2">
        <w:rPr>
          <w:rFonts w:ascii="Nirmala UI" w:hAnsi="Nirmala UI" w:cs="Nirmala UI"/>
        </w:rPr>
        <w:t xml:space="preserve">නැවත ඉන්ධන පිරවීමකින් තොරව කි.මී 12 600ක් එයාර් ෆෝස් වන්වලට ගමන් කළ හැකි වෙනවා. තව ද එයාර් ෆෝස් වන් ගුවන් යානාවලට ගුවනේ සිටම ඉන්ධන පිරවිය හැකි අතර ඒ හේතුවෙන් ඉන්ධන පිරවීම සඳහා ගොඩ බැසීමකින් තොරව බොහෝ දුරක් ගමන් කළ හැකි වෙනවා. </w:t>
      </w:r>
    </w:p>
    <w:p w:rsidR="00CF64B0" w:rsidRPr="003E58F2" w:rsidRDefault="003E58F2">
      <w:pPr>
        <w:rPr>
          <w:rFonts w:ascii="Nirmala UI" w:hAnsi="Nirmala UI" w:cs="Nirmala UI"/>
        </w:rPr>
      </w:pPr>
      <w:r w:rsidRPr="003E58F2">
        <w:rPr>
          <w:rFonts w:ascii="Nirmala UI" w:hAnsi="Nirmala UI" w:cs="Nirmala UI"/>
        </w:rPr>
        <w:t>ගුවන් යානය ජනාධිපතිවරයාගේ කාර්යයාලයකින්, රැස්වීම් ශාලාවකින්, ඉහළ නිලධාරීන්ගේ සාකච්ජා කාමරයකින්, වෛද්‍ය මධ්‍යස්ථානයකින් සමන්විත වෙනවා. ඊට අමතරව කාර්යයමණ්ඩලය සඳහා රැදී සිටීමට කුටියක්, අමුත්තන් සඳහා කුටියක්, ආරක්ෂක සේවයේ සඳහා වෙන් වූ කුටියක් හා සන්නිවේදන කුටියක් පිහිටා තිබෙනවා. වාර්තාකරුවන්  සඳහා වෙන්වූ වෙනම මැදිරියක් ද, තරු පන්තියේ හෝටලයක ඇති මුළුතැන්ගෙයට සමාන මුළුතැන්ගෙයකින් ද යානය සමන්විත වෙනවා.</w:t>
      </w:r>
    </w:p>
    <w:p w:rsidR="00CF64B0" w:rsidRPr="003E58F2" w:rsidRDefault="003E58F2">
      <w:pPr>
        <w:rPr>
          <w:rFonts w:ascii="Nirmala UI" w:hAnsi="Nirmala UI" w:cs="Nirmala UI"/>
        </w:rPr>
      </w:pPr>
      <w:r w:rsidRPr="003E58F2">
        <w:rPr>
          <w:rFonts w:ascii="Nirmala UI" w:hAnsi="Nirmala UI" w:cs="Nirmala UI"/>
        </w:rPr>
        <w:t>තවද සතුරු රේඩාර් පද්ධති අවුල් කිරීමේ ඉලෙක්ට්‍රොනික් පද්ධතියකින් ගුවන් යානය සමන්විත වෙන අතර ගුවන් යානයේ උෂ්ණත්වය හේතුවෙන් එය ඉලක්ක කර පැමිණෙන මිසයිලවලින් ආරක්ෂා වීම සඳහා ද හැඩගස්සවා තිබෙනවා. මෙහි ඇති ආරක්ෂක පද්ධති ප්‍රමාණය කොතරම් ද පවසනවා නම් යානයේ ඇති මුළු වයර් ප්‍රමාණයේ දිග කිලෝමීටර් 376ක් වීමෙන් එය වටහා ගැනීමට හැකියි.</w:t>
      </w:r>
    </w:p>
    <w:p w:rsidR="00CF64B0" w:rsidRPr="003E58F2" w:rsidRDefault="003E58F2">
      <w:pPr>
        <w:rPr>
          <w:rFonts w:ascii="Nirmala UI" w:hAnsi="Nirmala UI" w:cs="Nirmala UI"/>
        </w:rPr>
      </w:pPr>
      <w:r w:rsidRPr="003E58F2">
        <w:rPr>
          <w:rFonts w:ascii="Nirmala UI" w:hAnsi="Nirmala UI" w:cs="Nirmala UI"/>
        </w:rPr>
        <w:t>ඊට අමතරව න්‍යෂ්ටික ප්‍රහාරයකට මුහුණ දීමේ හැකියාව ද පෘථිවියේ ඕනෑම තැනක ඕනෑම කෙනෙකුට ඇමතීමේ පහසුකම ද, අමෙරිකාවේ න්‍යෂ්ටික අවි ආයුධ ගුවන් යානයේ සිට පාලනය කිරීමේ හැකියාව ද මේ යානය සතු වෙනවා.</w:t>
      </w:r>
    </w:p>
    <w:p w:rsidR="00CF64B0" w:rsidRPr="003E58F2" w:rsidRDefault="003E58F2">
      <w:pPr>
        <w:rPr>
          <w:rFonts w:ascii="Nirmala UI" w:hAnsi="Nirmala UI" w:cs="Nirmala UI"/>
        </w:rPr>
      </w:pPr>
      <w:r w:rsidRPr="003E58F2">
        <w:rPr>
          <w:rFonts w:ascii="Nirmala UI" w:hAnsi="Nirmala UI" w:cs="Nirmala UI"/>
        </w:rPr>
        <w:t>යානය ගොඩබස්වන විට සහ ඉහළ නංවන සෑම විටම සන්නද්ධ ආරක්ෂකයන් විශාල ප්‍රමාණයකගේ ආරක්ෂාවක් යොදා ගැනීම සිදු කරනවා. ඊට අමතරව යානය තුළ කිසිදු ආයුධයක් රැගෙන යන්නේ නෑ. මෙහි ඇමෙරිකා එක්සත් ජනපදය යනුවෙන් විශාල අකුරින් සදහන් කර ඇති අතරම එරට ජනපතිගේ මුද්‍රාව ද විශාල ප්‍රමාණයෙන් සලකුණු කර තිබෙනවා.</w:t>
      </w:r>
    </w:p>
    <w:p w:rsidR="00CF64B0" w:rsidRPr="003E58F2" w:rsidRDefault="003E58F2">
      <w:pPr>
        <w:rPr>
          <w:rFonts w:ascii="Nirmala UI" w:hAnsi="Nirmala UI" w:cs="Nirmala UI"/>
        </w:rPr>
      </w:pPr>
      <w:r w:rsidRPr="003E58F2">
        <w:rPr>
          <w:rFonts w:ascii="Nirmala UI" w:hAnsi="Nirmala UI" w:cs="Nirmala UI"/>
        </w:rPr>
        <w:lastRenderedPageBreak/>
        <w:t>අධික සුඛෝපභෝගී පහසුකම් රැසක් එමෙන්ම ආරක්ෂක අතින් ඉතා ඉහළ මෙම ගුවන් යානය එම කරුණු හේතුවෙන් පියාඹන ධවල මන්දිරය ලෙස හඳුන්වනවා. ඊට අමතරව පියාඹන පරිපාලන මධ්‍යස්ථානයක් ලෙසත් පියාඹන ආරක්ෂක මධ්‍යස්ථානයක් ලෙසත් මෙම එයාර් ෆෝස් වන් ගුවන් යානා හඳුන්වා දිය හැකියි.</w:t>
      </w:r>
    </w:p>
    <w:p w:rsidR="00CF64B0" w:rsidRPr="003E58F2" w:rsidRDefault="003E58F2">
      <w:pPr>
        <w:rPr>
          <w:rFonts w:ascii="Nirmala UI" w:hAnsi="Nirmala UI" w:cs="Nirmala UI"/>
        </w:rPr>
      </w:pPr>
      <w:proofErr w:type="spellStart"/>
      <w:r w:rsidRPr="003E58F2">
        <w:rPr>
          <w:rFonts w:ascii="Nirmala UI" w:hAnsi="Nirmala UI" w:cs="Nirmala UI"/>
        </w:rPr>
        <w:t>වාර්ෂිකව</w:t>
      </w:r>
      <w:proofErr w:type="spellEnd"/>
      <w:r w:rsidRPr="003E58F2">
        <w:rPr>
          <w:rFonts w:ascii="Nirmala UI" w:hAnsi="Nirmala UI" w:cs="Nirmala UI"/>
        </w:rPr>
        <w:t xml:space="preserve"> </w:t>
      </w:r>
      <w:proofErr w:type="spellStart"/>
      <w:r w:rsidRPr="003E58F2">
        <w:rPr>
          <w:rFonts w:ascii="Nirmala UI" w:hAnsi="Nirmala UI" w:cs="Nirmala UI"/>
        </w:rPr>
        <w:t>පැවැත්වෙන</w:t>
      </w:r>
      <w:proofErr w:type="spellEnd"/>
      <w:r w:rsidRPr="003E58F2">
        <w:rPr>
          <w:rFonts w:ascii="Nirmala UI" w:hAnsi="Nirmala UI" w:cs="Nirmala UI"/>
        </w:rPr>
        <w:t xml:space="preserve"> G 20 රටවල සමුළුව මෙවර පැවැත්වුනේ ජපානයේ ඔසාකා හි දී යි. එහිදී බොහෝ මාතෘකා ප්‍රමාණයක් පිළිබඳව ලෝක නායකයන්ගේ අවධානය යොමු වුණා.</w:t>
      </w:r>
    </w:p>
    <w:p w:rsidR="00CF64B0" w:rsidRPr="003E58F2" w:rsidRDefault="003E58F2">
      <w:pPr>
        <w:rPr>
          <w:rFonts w:ascii="Nirmala UI" w:hAnsi="Nirmala UI" w:cs="Nirmala UI"/>
        </w:rPr>
      </w:pPr>
      <w:r w:rsidRPr="003E58F2">
        <w:rPr>
          <w:rFonts w:ascii="Nirmala UI" w:hAnsi="Nirmala UI" w:cs="Nirmala UI"/>
        </w:rPr>
        <w:t>දෙවන ලෝක යුධ සමයේ මිත්‍ර හා අක්ෂ පාර්ශවයන්ගේ ප්‍රබල, බිහිසුණු යුධ ටැංකි සමූහයක් පිළිබඳව ලිපි පෙළක් ඔබ වෙත ගෙන ආවා. මිත්‍ර පාර්ශවයේ ෂර්මන් 4 යුධ ටැංකියත්, නට්සි ජර්මානුවන්ගේ පැන්සර් යුධ ටැංකි මාලාවේ පැන්තර් යුධ ටැංකිය පිළිබඳවත්, ශක්තිමත් සන්නාහයක් හා ප්‍රබල වෙඩි බලයක්  සහිත විශාල ප්‍රමාණයේ නට්සි යුධ ටැංකියක් වන ටයිගර් 1 පිළිබඳවත් එම ලිපි ඔස්සේ කරුණු ගෙන ආවා.</w:t>
      </w:r>
    </w:p>
    <w:p w:rsidR="00CF64B0" w:rsidRPr="003E58F2" w:rsidRDefault="003E58F2">
      <w:pPr>
        <w:rPr>
          <w:rFonts w:ascii="Nirmala UI" w:hAnsi="Nirmala UI" w:cs="Nirmala UI"/>
        </w:rPr>
      </w:pPr>
      <w:r w:rsidRPr="003E58F2">
        <w:rPr>
          <w:rFonts w:ascii="Nirmala UI" w:hAnsi="Nirmala UI" w:cs="Nirmala UI"/>
        </w:rPr>
        <w:t>අද ගෙනෙන ලිපියෙන් ඉදිරිපත් කරන්න සැරසෙන්නේ ටයිගර් 1 යුධ ටැංකියේ ඊළඟ පියවර වූ ටයිගර් 2 ටැංකිය පිළිබඳව යි. ඉතා කෙටි කාලයක්, ටැංකි කුඩා ප්‍රමාණයක් යුධ බිමට මුදා හැරුණු අතර මෙහි සන්නාහ ශක්තිය හා ප්‍රබල වෙඩි බලය හමුවේ මිත්‍ර හමුදාව අසරණ වුවායැ යි පැවසීම වරදක් නොවේ.</w:t>
      </w:r>
    </w:p>
    <w:p w:rsidR="00CF64B0" w:rsidRPr="003E58F2" w:rsidRDefault="003E58F2">
      <w:pPr>
        <w:rPr>
          <w:rFonts w:ascii="Nirmala UI" w:hAnsi="Nirmala UI" w:cs="Nirmala UI"/>
        </w:rPr>
      </w:pPr>
      <w:r w:rsidRPr="003E58F2">
        <w:rPr>
          <w:rFonts w:ascii="Nirmala UI" w:hAnsi="Nirmala UI" w:cs="Nirmala UI"/>
        </w:rPr>
        <w:t xml:space="preserve">දෙවන ලෝක යුධ සමයේ ජර්මනියේ නිෂ්පාදනයක් වූ ටයිගර් 2 ටැංකියේ දිගු නාමය වන්නේ  Panzerkampfwagen Tiger Ausf. B යි. එය කෙටිකර ටයිගර් B ලෙස හඳුන්වනවා. එය තවත් අවස්ථාවල දී රෝයල් ටයිගර් ලෙසත් කින්ග් ටයිගර් ලෙසත් හඳුන්වා තිබෙනවා. </w:t>
      </w:r>
    </w:p>
    <w:p w:rsidR="00CF64B0" w:rsidRPr="003E58F2" w:rsidRDefault="003E58F2">
      <w:pPr>
        <w:rPr>
          <w:rFonts w:ascii="Nirmala UI" w:hAnsi="Nirmala UI" w:cs="Nirmala UI"/>
        </w:rPr>
      </w:pPr>
      <w:r w:rsidRPr="003E58F2">
        <w:rPr>
          <w:rFonts w:ascii="Nirmala UI" w:hAnsi="Nirmala UI" w:cs="Nirmala UI"/>
        </w:rPr>
        <w:t>ටයිගර් 1 යුධ ටැංකියට වඩා බරින් වැඩි වූ මෙම ටැංකිය දිග හා පළලෙන් ද ටයිගර් ටැංකිය ඉක්මවා යනවා. ප්‍රධාන අවිය සමඟ එහි මුළු දිග මීටර් 8 ඉක්මවා යන අතර ටැංකියේ පළල ද මීටර් 3ට මදක් වැඩියි. එහි උස මීටර් 3 ඉක්මවා යන අතර එයද ටයිගර් 1 යුධ ටැංකියට වඩා වැඩියි.</w:t>
      </w:r>
    </w:p>
    <w:p w:rsidR="00CF64B0" w:rsidRPr="003E58F2" w:rsidRDefault="003E58F2">
      <w:pPr>
        <w:rPr>
          <w:rFonts w:ascii="Nirmala UI" w:hAnsi="Nirmala UI" w:cs="Nirmala UI"/>
        </w:rPr>
      </w:pPr>
      <w:r w:rsidRPr="003E58F2">
        <w:rPr>
          <w:rFonts w:ascii="Nirmala UI" w:hAnsi="Nirmala UI" w:cs="Nirmala UI"/>
        </w:rPr>
        <w:t xml:space="preserve">ටයිගර් 1 යුධ ටැංකියට වඩා මෙහි ඇති වැදගත්ම දේ වන්නේ ශක්තිමත් සන්නාහය යි. ටයිගර් 1 ටැංකියේ සන්නාහය මි.මී 25–120 අතර අගයක් ගත් අතර ටයිගර් 2 යුධ ටැංකියේ සන්නාහය ටැංකියේ සෑම ස්ථානයකම මි.මී 25–185ත් අතර අගයක් ගන්නවා. ඒ අනුව බලන කල දෙවන ලෝක යුධ පිටිය තුළ තිබුණු ශක්තිමත්ම සන්නාහය සහිත යුධ ටැංකිය වූයේ මෙම ටයිගර් 2 යුධ ටැංකිය යි. ටයිගර් 2 යුධ ටැංකියක් යුධ පිටියේ දී මුණ ගැසීම මිත්‍ර හමුදා යුධ ටැංකි භටයන් භීතියට පත් කිරීමට සමත් වූ කාරණයක් වූ අතර ඉන් නිකුත් වන උණ්ඩ හමුවේ මිත්‍ර හමුදාවේ ෂර්මන් 4 හා චර්චිල් වැනි ටැංකිවල සන්නාහය පහසුවෙන් විනාශ වී යනවා. </w:t>
      </w:r>
    </w:p>
    <w:p w:rsidR="00CF64B0" w:rsidRPr="003E58F2" w:rsidRDefault="003E58F2">
      <w:pPr>
        <w:rPr>
          <w:rFonts w:ascii="Nirmala UI" w:hAnsi="Nirmala UI" w:cs="Nirmala UI"/>
        </w:rPr>
      </w:pPr>
      <w:r w:rsidRPr="003E58F2">
        <w:rPr>
          <w:rFonts w:ascii="Nirmala UI" w:hAnsi="Nirmala UI" w:cs="Nirmala UI"/>
        </w:rPr>
        <w:lastRenderedPageBreak/>
        <w:t>ටයිගර් 2 ටැංකියේ ප්‍රධාන අවිය ලෙස සෙ.මී 8.8  KwK 43 අවියක් සවිකර තිබු අතර එහි එකවැර උණ්ඩ 80ක් රැගෙන යාමේ හැකියාව පවතිනවා. යුධ ටැංකියේ උප අවිය ලෙස මි.මී 7.92 Maschinengewehr 34 (MG 34) අවි දෙකක් සවිකර තිබූ අතර ඒ සඳහා එකවර උණ්ඩ 5850ක් රැගෙන යාමේ හැකියාව පැවතිනි.</w:t>
      </w:r>
    </w:p>
    <w:p w:rsidR="00CF64B0" w:rsidRPr="003E58F2" w:rsidRDefault="003E58F2">
      <w:pPr>
        <w:rPr>
          <w:rFonts w:ascii="Nirmala UI" w:hAnsi="Nirmala UI" w:cs="Nirmala UI"/>
        </w:rPr>
      </w:pPr>
      <w:r w:rsidRPr="003E58F2">
        <w:rPr>
          <w:rFonts w:ascii="Nirmala UI" w:hAnsi="Nirmala UI" w:cs="Nirmala UI"/>
        </w:rPr>
        <w:t>ඉන්ධන ටැංකියේ ධාරිතාව ලීටර් 860ක් ලෙස සඳහන් වෙනවා. නැවත ඉන්ධන පිරවීමකින් තොරව සාමාන්‍ය මාර්ගයක නම් කි.මී 170ක් ගමන් කිරීමේ හැකියාව පැවතුනු අතර බාධක සහිත සටන් බිමේ දී එම අගය කි.මී 120ක් දක්වා පහළ අගයක් ගන්නවා. සාමාන්‍ය මාර්ගයක ටැංකියට ගමන් කළ හැකි උපරිම වේගය පැයට කි.මී 40 ඉක්මවා යන අතර එය බාධක සහිත අක්‍රමවත් මාර්ගයක නම් පැයට කි.මී 15 – 20ත් අතර අගයක් ගන්නවා. යුධ ටැංකියේ කාර්ය මණ්ඩලය ටයිගර් 1 යුධ ටැංකියේ මෙන්ම පස් දෙනෙකුගෙන් සමන්විත වූ අතර යුධ ටැංකියේ අණදෙන්නා, රියදුරු, අවිකරු, උණ්ඩ පුරවන්නා හා සහායක රියදුරු ලෙස එම සාමාජිකයන්ගේ රාජකාරීන් බෙදී යනවා.</w:t>
      </w:r>
    </w:p>
    <w:p w:rsidR="00CF64B0" w:rsidRPr="003E58F2" w:rsidRDefault="003E58F2">
      <w:pPr>
        <w:rPr>
          <w:rFonts w:ascii="Nirmala UI" w:hAnsi="Nirmala UI" w:cs="Nirmala UI"/>
        </w:rPr>
      </w:pPr>
      <w:r w:rsidRPr="003E58F2">
        <w:rPr>
          <w:rFonts w:ascii="Nirmala UI" w:hAnsi="Nirmala UI" w:cs="Nirmala UI"/>
        </w:rPr>
        <w:t xml:space="preserve">දෙවන ලෝක යුධ සමය තුළ ටයිගර් 2 යුධ ටැංකි නිෂ්පාදනය කරන්නේ ඉතා සීමිත ප්‍රමාණයක් පමණ යි. ඊට හේතුව වන්නේ මේ සඳහා අධික පිරිවැයක් දැරීමට සිදුවීම මෙන්ම ඒ හා සමාන ආකාරයෙන්ම අධික මිනිස් ශ්‍රමයක් යෙදවීමට සිදුවීම යි. ඒ හේතුවෙන් 1943 – 1945 කාලය තුළ දී මේ ආකාරයේ යුධ ටැංකි නිෂ්පාදනය වන්නේ 400–500 ත් අතර ප්‍රමාණයක්. </w:t>
      </w:r>
    </w:p>
    <w:p w:rsidR="00CF64B0" w:rsidRPr="003E58F2" w:rsidRDefault="003E58F2">
      <w:pPr>
        <w:rPr>
          <w:rFonts w:ascii="Nirmala UI" w:hAnsi="Nirmala UI" w:cs="Nirmala UI"/>
        </w:rPr>
      </w:pPr>
      <w:r w:rsidRPr="003E58F2">
        <w:rPr>
          <w:rFonts w:ascii="Nirmala UI" w:hAnsi="Nirmala UI" w:cs="Nirmala UI"/>
        </w:rPr>
        <w:t>ඒ වගේම මෙම යුධ ටැංකිය නඩත්තුව සඳහා විශේෂඥ පුහුණුව ලත් පිරිසක් යුධ පිටිය ආසන්නයේ රැඳී සිටිය යුතු වෙනවා. නඩත්තුව සඳහා ගතවෙන කාලය හා ශ්‍රමය ද ඉතා ඉහළ විය. ටයිගර් 2 යුධ ටැංකියේ ඉන්ධන පරිභෝජනය ඉතා අධික වූ අතර යුධ ටැංකි විශාල ප්‍රමාණයක් නිෂ්පාදනය නොකිරීමට මෙම කරුණු ද හේතු සාධක වෙනවා.</w:t>
      </w:r>
    </w:p>
    <w:p w:rsidR="00CF64B0" w:rsidRPr="003E58F2" w:rsidRDefault="003E58F2">
      <w:pPr>
        <w:rPr>
          <w:rFonts w:ascii="Nirmala UI" w:hAnsi="Nirmala UI" w:cs="Nirmala UI"/>
        </w:rPr>
      </w:pPr>
      <w:r w:rsidRPr="003E58F2">
        <w:rPr>
          <w:rFonts w:ascii="Nirmala UI" w:hAnsi="Nirmala UI" w:cs="Nirmala UI"/>
        </w:rPr>
        <w:t>ටයිගර් 2 නම් ප්‍රබල සන්නාහයකින් හා ප්‍රබල වෙඩි බලයක් යුක්ත මෙම යුධ්ධ ටැංකිය යොදවන පළමු සටන වන්නේ නෝර්මැන්ඩි ආක්‍රමණ සටන යි. එහිදී මිත්‍ර පාර්ශවයේ යුධ ටැංකිවලට බරපතළ හානි සිදු කිරීමට ටයිගර් 2 යුධ ටැංකිය සමත් වෙනවා. නමුත් මෙම සටනේ දී ඔවුන් අනුගමනය කළ යුධ උපක්‍රම අසාර්ථක වීම හේතුවෙන් නෝර්මැන්ඩි සටන ජයග්‍රහණය කරන්නේ මිත්‍ර පාර්ශවය යි.</w:t>
      </w:r>
    </w:p>
    <w:p w:rsidR="00CF64B0" w:rsidRPr="003E58F2" w:rsidRDefault="003E58F2">
      <w:pPr>
        <w:rPr>
          <w:rFonts w:ascii="Nirmala UI" w:hAnsi="Nirmala UI" w:cs="Nirmala UI"/>
        </w:rPr>
      </w:pPr>
      <w:r w:rsidRPr="003E58F2">
        <w:rPr>
          <w:rFonts w:ascii="Nirmala UI" w:hAnsi="Nirmala UI" w:cs="Nirmala UI"/>
        </w:rPr>
        <w:t xml:space="preserve">වැඩිදුරටත් කියවන්න - නොර්මැන්ඩි සටනේ යුධ ටැංකි </w:t>
      </w:r>
    </w:p>
    <w:p w:rsidR="00CF64B0" w:rsidRPr="003E58F2" w:rsidRDefault="003E58F2">
      <w:pPr>
        <w:rPr>
          <w:rFonts w:ascii="Nirmala UI" w:hAnsi="Nirmala UI" w:cs="Nirmala UI"/>
        </w:rPr>
      </w:pPr>
      <w:r w:rsidRPr="003E58F2">
        <w:rPr>
          <w:rFonts w:ascii="Nirmala UI" w:hAnsi="Nirmala UI" w:cs="Nirmala UI"/>
        </w:rPr>
        <w:t>1944 වසරේ අගෝස්තු මාසය වන විට හිට්ලර්ගේ පැන්සර් යුධ ටැංකි  ඩිවිෂණයට ඇතුළත්ව නැගෙනහිර යුධ පෙරමුණේ සටන්වලට සිය දායකත්වය දක්වන ටයිගර් 2 යුධ ටැංකිය එම පෙරමුණේ මෙහෙයුම් විශාල ප්‍රමාණයකට සහභාගී වෙනවා.</w:t>
      </w:r>
    </w:p>
    <w:p w:rsidR="00CF64B0" w:rsidRPr="003E58F2" w:rsidRDefault="003E58F2">
      <w:pPr>
        <w:rPr>
          <w:rFonts w:ascii="Nirmala UI" w:hAnsi="Nirmala UI" w:cs="Nirmala UI"/>
        </w:rPr>
      </w:pPr>
      <w:r w:rsidRPr="003E58F2">
        <w:rPr>
          <w:rFonts w:ascii="Nirmala UI" w:hAnsi="Nirmala UI" w:cs="Nirmala UI"/>
        </w:rPr>
        <w:t xml:space="preserve">දෙවන ලෝක යුධ්ධය අවසාන වීමේ දී ටයිගර් 2 ටැංකි බොහෝ ප්‍රමාණයක් යුධ පෙරමුණේ දී විනාශ වෙන අතර යුධ්ධය පැරදෙන බව දැන ගන්නා බොහෝ කාර්ය </w:t>
      </w:r>
      <w:r w:rsidRPr="003E58F2">
        <w:rPr>
          <w:rFonts w:ascii="Nirmala UI" w:hAnsi="Nirmala UI" w:cs="Nirmala UI"/>
        </w:rPr>
        <w:lastRenderedPageBreak/>
        <w:t>මණ්ඩල තම ටයිගර් 2 ටැංකි විනාශ කිරීම ද සිදු කරනවා. ඊට අමතරව මිත්‍ර හමුදා අල්ලාගත් ටයිගර් 2 යුධ ටැංකි අතරින් කිහිපයක් විවිධ රටවල යුධ කෞතුකාගාරවල මේ වන විට ප්‍රදර්ශනයට තබා තිබෙනවා.</w:t>
      </w:r>
    </w:p>
    <w:p w:rsidR="00CF64B0" w:rsidRPr="003E58F2" w:rsidRDefault="003E58F2">
      <w:pPr>
        <w:rPr>
          <w:rFonts w:ascii="Nirmala UI" w:hAnsi="Nirmala UI" w:cs="Nirmala UI"/>
        </w:rPr>
      </w:pPr>
      <w:proofErr w:type="spellStart"/>
      <w:r w:rsidRPr="003E58F2">
        <w:rPr>
          <w:rFonts w:ascii="Nirmala UI" w:hAnsi="Nirmala UI" w:cs="Nirmala UI"/>
        </w:rPr>
        <w:t>දෙවන</w:t>
      </w:r>
      <w:proofErr w:type="spellEnd"/>
      <w:r w:rsidRPr="003E58F2">
        <w:rPr>
          <w:rFonts w:ascii="Nirmala UI" w:hAnsi="Nirmala UI" w:cs="Nirmala UI"/>
        </w:rPr>
        <w:t xml:space="preserve"> </w:t>
      </w: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යුද්ධයේ</w:t>
      </w:r>
      <w:proofErr w:type="spellEnd"/>
      <w:r w:rsidRPr="003E58F2">
        <w:rPr>
          <w:rFonts w:ascii="Nirmala UI" w:hAnsi="Nirmala UI" w:cs="Nirmala UI"/>
        </w:rPr>
        <w:t xml:space="preserve"> </w:t>
      </w:r>
      <w:proofErr w:type="spellStart"/>
      <w:r w:rsidRPr="003E58F2">
        <w:rPr>
          <w:rFonts w:ascii="Nirmala UI" w:hAnsi="Nirmala UI" w:cs="Nirmala UI"/>
        </w:rPr>
        <w:t>දී</w:t>
      </w:r>
      <w:proofErr w:type="spellEnd"/>
      <w:r w:rsidRPr="003E58F2">
        <w:rPr>
          <w:rFonts w:ascii="Nirmala UI" w:hAnsi="Nirmala UI" w:cs="Nirmala UI"/>
        </w:rPr>
        <w:t xml:space="preserve"> මිත්‍ර පාර්ශවයේ මෙන්ම අක්ෂ පාර්ශවයේ යුද ටැංකි පිළිබඳව ලිපි කිහිපයක්ම මීට ප්‍රථම ඔබ වෙත ගෙන ආවා. එම ලිපි පෙළ යටතේ පළමුවෙන්ම ගෙන ආවේ ඇමෙරිකාවෙන් දෙවන ලෝක යුද්ධයේ දී සටන් බිමට හඳුන්වා දුන්, පසුව බ්‍රිතාන්‍යය හමුදා, කැනඩා හමුදා ඇතුළු මිත්‍ර පාර්ශවය විසින් භාවිතා කරන ලද මධ්‍යම ප්‍රමාණයේ යුධ ටැංකියක් වන M4 ෂර්මන් යුධ ටැංකිය පිළිබඳව යි.</w:t>
      </w:r>
    </w:p>
    <w:p w:rsidR="00CF64B0" w:rsidRPr="003E58F2" w:rsidRDefault="003E58F2">
      <w:pPr>
        <w:rPr>
          <w:rFonts w:ascii="Nirmala UI" w:hAnsi="Nirmala UI" w:cs="Nirmala UI"/>
        </w:rPr>
      </w:pPr>
      <w:r w:rsidRPr="003E58F2">
        <w:rPr>
          <w:rFonts w:ascii="Nirmala UI" w:hAnsi="Nirmala UI" w:cs="Nirmala UI"/>
        </w:rPr>
        <w:t>ඉන්පසුව අක්ෂ පාර්ශවයේ ප්‍රබල යුද ටැංකියක් වන ජර්මානු යුධ ටැංකි විශේෂඥයන් විසින් නිර්මාණය කරන ලද පැන්සර් (Panzer) යුධ ටැංකි සමූහයේ 5 වන යාවත්කාලින යුධ ටැංකිය වන පැන්තර් යුධ ටැංකිය පිළිබඳව කරුණු ගෙන ආවා.</w:t>
      </w:r>
    </w:p>
    <w:p w:rsidR="00CF64B0" w:rsidRPr="003E58F2" w:rsidRDefault="003E58F2">
      <w:pPr>
        <w:rPr>
          <w:rFonts w:ascii="Nirmala UI" w:hAnsi="Nirmala UI" w:cs="Nirmala UI"/>
        </w:rPr>
      </w:pPr>
      <w:r w:rsidRPr="003E58F2">
        <w:rPr>
          <w:rFonts w:ascii="Nirmala UI" w:hAnsi="Nirmala UI" w:cs="Nirmala UI"/>
        </w:rPr>
        <w:t>අද ඔබ වෙත ගෙන එන්නේ එම ලිපි පෙළේ තුන්වන ලිපිය යි. ඒ, දෙවන ලෝක යුද්ධයේ දී ජර්මනියේ බලවත්ම යුද ටැංකියක් ලෙස ක්‍රියා කළ, දෙවන ලෝක යුද්ධයේ යුද ටැංකි අතරින් පුරාවෘතයක් බඳු ටයිගර් 1 යුද ටැංකිය ගැන යි. එය එවකට තිබූ යුද්ද ටැංකි අතරින් අධික වෙඩි බලයකින් හා ශක්තිමත් සන්නාහයකින් සමන්විත වුණා.</w:t>
      </w:r>
    </w:p>
    <w:p w:rsidR="00CF64B0" w:rsidRPr="003E58F2" w:rsidRDefault="003E58F2">
      <w:pPr>
        <w:rPr>
          <w:rFonts w:ascii="Nirmala UI" w:hAnsi="Nirmala UI" w:cs="Nirmala UI"/>
        </w:rPr>
      </w:pPr>
      <w:r w:rsidRPr="003E58F2">
        <w:rPr>
          <w:rFonts w:ascii="Nirmala UI" w:hAnsi="Nirmala UI" w:cs="Nirmala UI"/>
        </w:rPr>
        <w:t>පැන්සර් ටැංකි පෙලේ 6 වන යාවත්කාලීන පැන්සර් යුද ටැංකිය ලෙස මෙය නිපදවන අතර ඒ හේතුවෙන් මෙම ටැංකිය පැන්සර් 6 ලෙසත් හඳුන්වනු ලබනවා.</w:t>
      </w:r>
    </w:p>
    <w:p w:rsidR="00CF64B0" w:rsidRPr="003E58F2" w:rsidRDefault="003E58F2">
      <w:pPr>
        <w:rPr>
          <w:rFonts w:ascii="Nirmala UI" w:hAnsi="Nirmala UI" w:cs="Nirmala UI"/>
        </w:rPr>
      </w:pPr>
      <w:r w:rsidRPr="003E58F2">
        <w:rPr>
          <w:rFonts w:ascii="Nirmala UI" w:hAnsi="Nirmala UI" w:cs="Nirmala UI"/>
        </w:rPr>
        <w:t xml:space="preserve">ටයිගර් 1 ටැංකිය නිර්මාණය වීම </w:t>
      </w:r>
    </w:p>
    <w:p w:rsidR="00CF64B0" w:rsidRPr="003E58F2" w:rsidRDefault="003E58F2">
      <w:pPr>
        <w:rPr>
          <w:rFonts w:ascii="Nirmala UI" w:hAnsi="Nirmala UI" w:cs="Nirmala UI"/>
        </w:rPr>
      </w:pPr>
      <w:r w:rsidRPr="003E58F2">
        <w:rPr>
          <w:rFonts w:ascii="Nirmala UI" w:hAnsi="Nirmala UI" w:cs="Nirmala UI"/>
        </w:rPr>
        <w:t>ජර්මානුවන් දෙවන ලෝක යුද සමයේ දී නිර්මාණය කළ බලවත්ම යුද ටැංකිය ලෙස මෙය නම් කළ හැකියි. 1938 සිට පැන්සර් යුද ටැංකි පෙළ නිර්මාණය කිරීම ජර්මානු යුද ටැංකි ඉංජිනේරුවන් විසින් ආරම්භ කර තිබූ අතර 1941 ජුනි මාසයේ දී ජර්මානු බලකා සෝවියට් දේශය ආක්‍රමණය කිරීමේ බාබරෝසා මෙහෙයුමේ දී ඔවුන්ට, රුසියානුවන් සතු T34 වැනි මධ්‍යම ප්‍රමාණයේ යුද ටැංකි හා KV-1 නම් විශාල ප්‍රමාණයේ යුද ටැංකි දකින්න ලැබෙනවා.</w:t>
      </w:r>
    </w:p>
    <w:p w:rsidR="00CF64B0" w:rsidRPr="003E58F2" w:rsidRDefault="003E58F2">
      <w:pPr>
        <w:rPr>
          <w:rFonts w:ascii="Nirmala UI" w:hAnsi="Nirmala UI" w:cs="Nirmala UI"/>
        </w:rPr>
      </w:pPr>
      <w:r w:rsidRPr="003E58F2">
        <w:rPr>
          <w:rFonts w:ascii="Nirmala UI" w:hAnsi="Nirmala UI" w:cs="Nirmala UI"/>
        </w:rPr>
        <w:t>මෙම යුද ටැංකිවලට වඩා වැඩි වෙඩි බලයකින් හා ආරක්ෂාකාරී සන්නාහයකින් යුක්ත ප්‍රබල විශාල ප්‍රමාණයේ යුද ටැංකියක් නිෂ්පාදනය කළ යුතු බව හිට්ලර් පවසනවා. පැන්තර් යුද ටැංකියෙන් ඒ කාර්යය ඉටු නොවන බවත්, ඒ වෙනුවෙන් ආකෘති සාදා ඉදිරිපත් කරන ලෙසත් පොර්ෂ (Porsche) හා  හැන්ෂෙල් (Henschel) සමාගම දෙකට දන්වා සිටිනවා. ආකෘතිය ඉදිරිපත් කිරීමේ අවසන් දවස ලෙස ලබා දෙන්නේ හිට්ලර්ගේ උපන් දින දවස යි. ඒ 1942 වසරේ 20 වන දිනට ප්‍රථම යි.</w:t>
      </w:r>
    </w:p>
    <w:p w:rsidR="00CF64B0" w:rsidRPr="003E58F2" w:rsidRDefault="003E58F2">
      <w:pPr>
        <w:rPr>
          <w:rFonts w:ascii="Nirmala UI" w:hAnsi="Nirmala UI" w:cs="Nirmala UI"/>
        </w:rPr>
      </w:pPr>
      <w:r w:rsidRPr="003E58F2">
        <w:rPr>
          <w:rFonts w:ascii="Nirmala UI" w:hAnsi="Nirmala UI" w:cs="Nirmala UI"/>
        </w:rPr>
        <w:lastRenderedPageBreak/>
        <w:t>VK 4501 (P) නම් ආකෘතිය නිපදවන්නේ පොර්ෂෙ සමාගම යි. P අකුරෙන් එම සමාගම හඳුන්වා තිබෙනවා. හැන්ෂෙල් විසින් නිෂ්පාදනය කරන ලද ආකෘතිය හඳුන්වන්නේ VK 4501 (H) නමින්. H අකුරෙන් එම සමාගම හඳුන්වා තිබෙනවා. මේ ආකෘති දෙකම හිට්ලර්ගේ උපන් දිනයට ප්‍රථම නිර්මාණය කරන අතර මේ අතරින් වඩාත්ම ප්‍රබල හා ශක්තිමත් සැලැස්මක් වූ හැන්ෂෙල් ආකෘතිය යුද ටැංකි නිෂ්පාදනය සඳහා යොදාගැනීමට නට්සි නායකයන් තීරණය කරනවා. මේ ආකාරයට නිර්මාණය කරන ලද ටයිගර් 1 යුද ටැංකියේ දිගු නාමය වන්නේ Panzerkampfwagen VI Tiger Ausf. E යන්න යි.</w:t>
      </w:r>
    </w:p>
    <w:p w:rsidR="00CF64B0" w:rsidRPr="003E58F2" w:rsidRDefault="003E58F2">
      <w:pPr>
        <w:rPr>
          <w:rFonts w:ascii="Nirmala UI" w:hAnsi="Nirmala UI" w:cs="Nirmala UI"/>
        </w:rPr>
      </w:pPr>
      <w:r w:rsidRPr="003E58F2">
        <w:rPr>
          <w:rFonts w:ascii="Nirmala UI" w:hAnsi="Nirmala UI" w:cs="Nirmala UI"/>
        </w:rPr>
        <w:t>ටයිගර් 1 ටැංකියේ කාර්යය මණ්ඩලය 5 දෙනෙකුගෙන් සමන්විත වූ අතර ටැංකි අණදෙන්නා, අවිකරු, පතොරම් පුරවන්නා, ගුවන්විදුලි පණිවුඩකරු, හා රියදුරු ලෙස එම භටයන් නම් කර තිබෙනවා. එම යුගයේ නිෂ්පාදනය වූ සන්නාහය අතින් විශිෂ්ට යුද ටැංකියක් වූ මෙහි සන්නාහයේ ඝනකම සෑම ස්ථානයකම මි.මී 25 – 120 අගයක් ගන්නවා. එවැනි ආරක්ෂාවක් සහිත යුද ටැංකි එවකට මිත්‍ර පාර්ශවයේ කිසිදු හමුදාවක් සතු වූයේ නෑ.</w:t>
      </w:r>
    </w:p>
    <w:p w:rsidR="00CF64B0" w:rsidRPr="003E58F2" w:rsidRDefault="003E58F2">
      <w:pPr>
        <w:rPr>
          <w:rFonts w:ascii="Nirmala UI" w:hAnsi="Nirmala UI" w:cs="Nirmala UI"/>
        </w:rPr>
      </w:pPr>
      <w:r w:rsidRPr="003E58F2">
        <w:rPr>
          <w:rFonts w:ascii="Nirmala UI" w:hAnsi="Nirmala UI" w:cs="Nirmala UI"/>
        </w:rPr>
        <w:t>Krupp කර්මාන්ත ආයතනයේ නිෂ්පාදනයක් වූ ප්‍රධාන අවිය 8.8 cm KwK 36 ලෙස හැඳින්වූ අතර ටැංකියේ උණ්ඩ 92ක් එක්වර රැගෙන යාමේ හැකියාව පැවතුනා. පැන්තර් ටැංකියේ අවියට වඩා මෙම අවිය විශාල වීම හේතුවෙන් ජර්මානුවන් සතු ප්‍රබලම ටැංකිය ලෙස ක්‍රියා කිරීමේ හැකියාව ටයිගර් 1 ටැංකියට හිමිවෙනවා. එවකට මිත්‍ර පාර්ශවයේ ෂර්මන් 4 හා T 34 යුද ටැංකිවල ප්‍රධාන අවි ද මීට වඩා කුඩා වූ බැවින් යුද පිටියේ ප්‍රබලයා ලෙස හැසිරෙන්නේ ටයිගර් 1 යුද ටැංකිය යි.</w:t>
      </w:r>
    </w:p>
    <w:p w:rsidR="00CF64B0" w:rsidRPr="003E58F2" w:rsidRDefault="003E58F2">
      <w:pPr>
        <w:rPr>
          <w:rFonts w:ascii="Nirmala UI" w:hAnsi="Nirmala UI" w:cs="Nirmala UI"/>
        </w:rPr>
      </w:pPr>
      <w:r w:rsidRPr="003E58F2">
        <w:rPr>
          <w:rFonts w:ascii="Nirmala UI" w:hAnsi="Nirmala UI" w:cs="Nirmala UI"/>
        </w:rPr>
        <w:t>මෙහි උප අවි ලෙස සවිකර තිබුණේ 7.92 mm MG 34 අවි 2ක්. එම අවි දෙකට පිළිවෙලින් උණ්ඩ 4500 ක් හා උණ්ඩ 4800ක් එක් රැගෙන යාමක් සඳහා ඇතුළත් වෙනවා.  උපරිම වේගය පැයට කි.මී 45ක් වූ අතර බාධක සහිත යුද පිටියේ දී එහි වේගය පැයට කි.මී 20 – 25ත් අතර අගයක් ගන්නවා. නැවත ඉන්ධන පිරවීමකින් තොරව මාර්ගයක නම් කි.මී 195ක් ගමන් කළ හැකි අතර යුද පිටියක වැනි බාධක සහිත මාර්ගයක නම් කි.මී 110ක් ගමන් කිරීමේ හැකියාව පවතිනවා. නමුත් මෙහි තිබූ යාන්ත්‍රික ප්‍රශ්නයක් වූයේ මඩ සහිත යුද පිටියේ ගමන් කරන විට ටැංකියේ යකඩ රෝද සිරවිම යි. නැගෙනහිර පෙරමුණේ සටන්වල දී මෙම ලක්ෂණය බොහෝ විට දකින්න ලැබෙනවා. ඒ හේතුවෙන් ටැංකියේ වේගවත් බව අඩුවීම බොහෝ අවස්ථාවල දකින්න ලැබෙනවා.</w:t>
      </w:r>
    </w:p>
    <w:p w:rsidR="00CF64B0" w:rsidRPr="003E58F2" w:rsidRDefault="003E58F2">
      <w:pPr>
        <w:rPr>
          <w:rFonts w:ascii="Nirmala UI" w:hAnsi="Nirmala UI" w:cs="Nirmala UI"/>
        </w:rPr>
      </w:pPr>
      <w:r w:rsidRPr="003E58F2">
        <w:rPr>
          <w:rFonts w:ascii="Nirmala UI" w:hAnsi="Nirmala UI" w:cs="Nirmala UI"/>
        </w:rPr>
        <w:t>ටයිගර් 1 ටැංකි පළමු වතාවට දකින්න ලැබෙන්නේ 1942 වසරේ ටියුනීසියාවේ අක්ෂ පාර්ශවයේ යුද පෙරමුණේ යි. එම සටන්වල දී බ්‍රිතාන්‍ය හමුදා මවිත කිරීමට මෙම ටැංකි ඩිවිෂණ සමත් වෙනවා. ඊට අමතරව ඉතාලියේ සටන්වලට, නොර්මැන්ඩි සටන්වලට හා නැගෙනහිර පෙරමුණේ බොහෝ සටන්වලට ටයිගර් 1 ටැංකිය යොදාගනු ලබනවා.</w:t>
      </w:r>
    </w:p>
    <w:p w:rsidR="00CF64B0" w:rsidRPr="003E58F2" w:rsidRDefault="003E58F2">
      <w:pPr>
        <w:rPr>
          <w:rFonts w:ascii="Nirmala UI" w:hAnsi="Nirmala UI" w:cs="Nirmala UI"/>
        </w:rPr>
      </w:pPr>
      <w:r w:rsidRPr="003E58F2">
        <w:rPr>
          <w:rFonts w:ascii="Nirmala UI" w:hAnsi="Nirmala UI" w:cs="Nirmala UI"/>
        </w:rPr>
        <w:lastRenderedPageBreak/>
        <w:t>1942 වසරේ සිට 1944 දක්වා කාලය තුළ ටයිගර් 1 යුද ටැංකි 1350ක් පමණ නිපදවීමට ජර්මනිය සමත් වෙනවා.</w:t>
      </w:r>
    </w:p>
    <w:p w:rsidR="00CF64B0" w:rsidRPr="003E58F2" w:rsidRDefault="003E58F2">
      <w:pPr>
        <w:rPr>
          <w:rFonts w:ascii="Nirmala UI" w:hAnsi="Nirmala UI" w:cs="Nirmala UI"/>
        </w:rPr>
      </w:pPr>
      <w:proofErr w:type="spellStart"/>
      <w:r w:rsidRPr="003E58F2">
        <w:rPr>
          <w:rFonts w:ascii="Nirmala UI" w:hAnsi="Nirmala UI" w:cs="Nirmala UI"/>
        </w:rPr>
        <w:t>පසුගිය</w:t>
      </w:r>
      <w:proofErr w:type="spellEnd"/>
      <w:r w:rsidRPr="003E58F2">
        <w:rPr>
          <w:rFonts w:ascii="Nirmala UI" w:hAnsi="Nirmala UI" w:cs="Nirmala UI"/>
        </w:rPr>
        <w:t xml:space="preserve"> </w:t>
      </w:r>
      <w:proofErr w:type="spellStart"/>
      <w:r w:rsidRPr="003E58F2">
        <w:rPr>
          <w:rFonts w:ascii="Nirmala UI" w:hAnsi="Nirmala UI" w:cs="Nirmala UI"/>
        </w:rPr>
        <w:t>දා</w:t>
      </w:r>
      <w:proofErr w:type="spellEnd"/>
      <w:r w:rsidRPr="003E58F2">
        <w:rPr>
          <w:rFonts w:ascii="Nirmala UI" w:hAnsi="Nirmala UI" w:cs="Nirmala UI"/>
        </w:rPr>
        <w:t xml:space="preserve"> </w:t>
      </w:r>
      <w:proofErr w:type="spellStart"/>
      <w:r w:rsidRPr="003E58F2">
        <w:rPr>
          <w:rFonts w:ascii="Nirmala UI" w:hAnsi="Nirmala UI" w:cs="Nirmala UI"/>
        </w:rPr>
        <w:t>ඊජිප්තුවේ</w:t>
      </w:r>
      <w:proofErr w:type="spellEnd"/>
      <w:r w:rsidRPr="003E58F2">
        <w:rPr>
          <w:rFonts w:ascii="Nirmala UI" w:hAnsi="Nirmala UI" w:cs="Nirmala UI"/>
        </w:rPr>
        <w:t xml:space="preserve"> </w:t>
      </w:r>
      <w:proofErr w:type="spellStart"/>
      <w:r w:rsidRPr="003E58F2">
        <w:rPr>
          <w:rFonts w:ascii="Nirmala UI" w:hAnsi="Nirmala UI" w:cs="Nirmala UI"/>
        </w:rPr>
        <w:t>හිටපු</w:t>
      </w:r>
      <w:proofErr w:type="spellEnd"/>
      <w:r w:rsidRPr="003E58F2">
        <w:rPr>
          <w:rFonts w:ascii="Nirmala UI" w:hAnsi="Nirmala UI" w:cs="Nirmala UI"/>
        </w:rPr>
        <w:t xml:space="preserve"> ජනාධිපතිවරයෙක් මරණයට පත් වෙනවා. ඔහු එරට පස්වන ජනාධිපතිවරයා වන මොහොමඩ් මුර්සි යි. මොහොමඩ් මුර්සිට එල්ල වූ චෝදනාවක් විභාග කිරීමට ඔහුව රැගෙන ඒමේ දී ක්ලාන්තව ඇද වැටී තිබෙන අතර ඉන්පසුව ඔහු මියගොස් තිබෙනවා. මියයන විට 67 වන වියේ පසුවෙනවා.</w:t>
      </w:r>
    </w:p>
    <w:p w:rsidR="00CF64B0" w:rsidRPr="003E58F2" w:rsidRDefault="003E58F2">
      <w:pPr>
        <w:rPr>
          <w:rFonts w:ascii="Nirmala UI" w:hAnsi="Nirmala UI" w:cs="Nirmala UI"/>
        </w:rPr>
      </w:pPr>
      <w:r w:rsidRPr="003E58F2">
        <w:rPr>
          <w:rFonts w:ascii="Nirmala UI" w:hAnsi="Nirmala UI" w:cs="Nirmala UI"/>
        </w:rPr>
        <w:t>2012 වසරේ දී බලයට පත් වූ ඔහු 2013 දී බලයෙන් නෙරපුණ අතර ඉන්පසු විවිධ චෝදනා මත මුර්සිට නඩු පැවරෙනවා. මෙම වසරේ ජූනි 17වන දා ඔහු අධිකරණය වෙත පැමිණින්නේත් එවන් නඩුවක් සඳහා යි.</w:t>
      </w:r>
    </w:p>
    <w:p w:rsidR="00CF64B0" w:rsidRPr="003E58F2" w:rsidRDefault="003E58F2">
      <w:pPr>
        <w:rPr>
          <w:rFonts w:ascii="Nirmala UI" w:hAnsi="Nirmala UI" w:cs="Nirmala UI"/>
        </w:rPr>
      </w:pPr>
      <w:r w:rsidRPr="003E58F2">
        <w:rPr>
          <w:rFonts w:ascii="Nirmala UI" w:hAnsi="Nirmala UI" w:cs="Nirmala UI"/>
        </w:rPr>
        <w:t>ඊජිප්තුවේ උපත ලබන මොහොමඩ් මුර්සි තම උසස් අධ්‍යාපනය නිම කරන්නේ ඊජිප්තුවේ කයිරෝ විශ්වවිද්‍යාලයයෙන්. පසුව යුද හමුදාවේ ටික කාලයක් සේවය කරන ඔහු ඉන් ඉවත්ව තම විද්‍යාපති උපාධිය සම්පූර්ණ කරනවා. අනතුරුව රජය මඟින් හිමි වූ ශිෂ්‍යත්වයක් මත ඇමෙරිකා එක්සත් ජනපදයේ දකුණු කැලිෆෝනියා විශ්වවිද්‍යාලයට ඇතුළත් වීමේ හැකියාව ලැබෙනවා. 1982 වසරේ එම විශ්වවිද්‍යාලයෙන් ද්‍රව්‍ය විද්‍යාව පිළිබඳව දර්ශනපති උපාධිය ලබා ගන්නවා. තම අධ්‍යාපනය නිමා කිරීමෙන් අනතුරුව කැලිෆෝනියා රාජ්‍ය විශ්වවිද්‍යාලයේ  සහකාර මහාචාර්යවරයෙක් ලෙස කටයුතු කරනවා. ඒ අතරතුරු ඇමෙරිකානු නාසා ආයතනයේ විවිධ ව්‍යාපෘති සඳහා ද සිය දායකත්වය දක්වනවා.</w:t>
      </w:r>
    </w:p>
    <w:p w:rsidR="00CF64B0" w:rsidRPr="003E58F2" w:rsidRDefault="003E58F2">
      <w:pPr>
        <w:rPr>
          <w:rFonts w:ascii="Nirmala UI" w:hAnsi="Nirmala UI" w:cs="Nirmala UI"/>
        </w:rPr>
      </w:pPr>
      <w:r w:rsidRPr="003E58F2">
        <w:rPr>
          <w:rFonts w:ascii="Nirmala UI" w:hAnsi="Nirmala UI" w:cs="Nirmala UI"/>
        </w:rPr>
        <w:t>1985 වසරේ නැවතත් ඊජිප්තුව බලා පැමිණෙන ඔහු එරට විශ්වවිද්‍යාලයක ඉංජිනේරු පීඨයක ප්‍රධානියා ලෙස කටයුතු කරනවා.</w:t>
      </w:r>
    </w:p>
    <w:p w:rsidR="00CF64B0" w:rsidRPr="003E58F2" w:rsidRDefault="003E58F2">
      <w:pPr>
        <w:rPr>
          <w:rFonts w:ascii="Nirmala UI" w:hAnsi="Nirmala UI" w:cs="Nirmala UI"/>
        </w:rPr>
      </w:pPr>
      <w:r w:rsidRPr="003E58F2">
        <w:rPr>
          <w:rFonts w:ascii="Nirmala UI" w:hAnsi="Nirmala UI" w:cs="Nirmala UI"/>
        </w:rPr>
        <w:t>ඔහු පළමු වතාවට පාර්ලිමේන්තුවට තේරී පත්වෙන්නේ  2000 වසරේ දී යි. ඔහු මුස්ලිම් සහෝදරත්වය පක්ෂය සමඟ සම්බන්ධතා පැවැත් වූ අතර එවකට ඊජිප්තුවේ සිටි ජනාධිපතිවරයා මුස්ලිම් සහෝදරත්වය සංවිධානය ප්‍රතික්ෂේප කළ අතර ඔහු ඇතුළු එහි නායකයන් රැසක් වරෙක අත්අඩංගුවට ගැනීමට කටයුතු කරනවා.</w:t>
      </w:r>
    </w:p>
    <w:p w:rsidR="00CF64B0" w:rsidRPr="003E58F2" w:rsidRDefault="003E58F2">
      <w:pPr>
        <w:rPr>
          <w:rFonts w:ascii="Nirmala UI" w:hAnsi="Nirmala UI" w:cs="Nirmala UI"/>
        </w:rPr>
      </w:pPr>
      <w:r w:rsidRPr="003E58F2">
        <w:rPr>
          <w:rFonts w:ascii="Nirmala UI" w:hAnsi="Nirmala UI" w:cs="Nirmala UI"/>
        </w:rPr>
        <w:t>මුස්ලිම් සහෝදරත්වය පක්ෂයේ සාමාජිකයකු වූ මෝර්සි 2011 දී හිටපු ජනාධිපති හොස්නි මුබාරක් බලයෙන් පහ කිරීමෙන් අනතුරුව පවත්වන ලද ජනාධිපතිවරණයෙන් බලයට පත්වෙනවා. ඔහු ඊජිප්තු ජනාධිපති ධුරයට පත් වූ ඔහුගේ පක්ෂයේ එකම සාමාජිකයා යි. තව ද, මෑතකාලීන ඊජිප්තු දේශපාලන ඉතිහාසයේ ප්‍රජාතාන්ත්‍රික මැතිවරණයකින් බලයට පත් වූ ප්‍රථම ජනාධිපතිවරයා වන්නේ මොහු යි.</w:t>
      </w:r>
    </w:p>
    <w:p w:rsidR="00CF64B0" w:rsidRPr="003E58F2" w:rsidRDefault="003E58F2">
      <w:pPr>
        <w:rPr>
          <w:rFonts w:ascii="Nirmala UI" w:hAnsi="Nirmala UI" w:cs="Nirmala UI"/>
        </w:rPr>
      </w:pPr>
      <w:r w:rsidRPr="003E58F2">
        <w:rPr>
          <w:rFonts w:ascii="Nirmala UI" w:hAnsi="Nirmala UI" w:cs="Nirmala UI"/>
        </w:rPr>
        <w:t>මුස්ලිම් සහෝදරත්වය ඔස්සේ බලයට පත් වූ මොහොමඩ් මුර්සි තමන් ලබා දුන් පොරොන්දු ඒ ආකාරයෙන්ම ඉටු කිරීමට සමත් වෙන්නේ නෑ. ඒ හේතුවෙන් ජනතාව අතරින් විරෝධතා මතු වෙනවා.</w:t>
      </w:r>
    </w:p>
    <w:p w:rsidR="00CF64B0" w:rsidRPr="003E58F2" w:rsidRDefault="003E58F2">
      <w:pPr>
        <w:rPr>
          <w:rFonts w:ascii="Nirmala UI" w:hAnsi="Nirmala UI" w:cs="Nirmala UI"/>
        </w:rPr>
      </w:pPr>
      <w:r w:rsidRPr="003E58F2">
        <w:rPr>
          <w:rFonts w:ascii="Nirmala UI" w:hAnsi="Nirmala UI" w:cs="Nirmala UI"/>
        </w:rPr>
        <w:lastRenderedPageBreak/>
        <w:t>2013 වසරේ දී ඊජිප්තුවේ හමුදා කැරැල්ලක් ඇතිවෙන අතර ඒ ඔස්සේ මොහොමඩ් මුර්සිගේ පාලන බලය පෙරළා දැමීමට හමුදාව හා කැරලිකරුවන් සමත්වෙනවා.</w:t>
      </w:r>
    </w:p>
    <w:p w:rsidR="00CF64B0" w:rsidRPr="003E58F2" w:rsidRDefault="003E58F2">
      <w:pPr>
        <w:rPr>
          <w:rFonts w:ascii="Nirmala UI" w:hAnsi="Nirmala UI" w:cs="Nirmala UI"/>
        </w:rPr>
      </w:pPr>
      <w:r w:rsidRPr="003E58F2">
        <w:rPr>
          <w:rFonts w:ascii="Nirmala UI" w:hAnsi="Nirmala UI" w:cs="Nirmala UI"/>
        </w:rPr>
        <w:t>ඉන්පසුව එරට ජනාධිපතිවරයා වන්නේ ජෙනරාල් අබ්දුල් ෆටා අල් සිසී යි. පසුව මොහොමඩ් මුර්සි හා ඔහුගේ අනුගාමිකයන් රැසක් අත්අඩංගුවට ගැනීමට අබ්දෙල් ෆටා අල් සිසී කටයුතු කරනවා.</w:t>
      </w:r>
    </w:p>
    <w:p w:rsidR="00CF64B0" w:rsidRPr="003E58F2" w:rsidRDefault="003E58F2">
      <w:pPr>
        <w:rPr>
          <w:rFonts w:ascii="Nirmala UI" w:hAnsi="Nirmala UI" w:cs="Nirmala UI"/>
        </w:rPr>
      </w:pPr>
      <w:r w:rsidRPr="003E58F2">
        <w:rPr>
          <w:rFonts w:ascii="Nirmala UI" w:hAnsi="Nirmala UI" w:cs="Nirmala UI"/>
        </w:rPr>
        <w:t>මුස්ලිම් සහෝදරත්වයේ සාමාජිකයන්ට මැදපෙරදිග ක්‍රියාත්මක වෙන විවිධ ත්‍රස්ත කණ්ඩායම් සමඟ සම්බන්ධතා පැවැත්වීම හා ඔත්තු සැපයීම යන චෝදනා එල්ල වෙනවා. මොහොමඩ් මොර්සිට ද මෙම චෝදනා එල්ල වෙන අතර ඒ හේතුවෙන් ඔහු සිර කර තැබීමට අබ්දෙල් ෆටා ගේ රජය ක්‍රියා කරනවා. ඒ 2013 වසරේ ජූලි මාසයේ දී යි.</w:t>
      </w:r>
    </w:p>
    <w:p w:rsidR="00CF64B0" w:rsidRPr="003E58F2" w:rsidRDefault="003E58F2">
      <w:pPr>
        <w:rPr>
          <w:rFonts w:ascii="Nirmala UI" w:hAnsi="Nirmala UI" w:cs="Nirmala UI"/>
        </w:rPr>
      </w:pPr>
      <w:r w:rsidRPr="003E58F2">
        <w:rPr>
          <w:rFonts w:ascii="Nirmala UI" w:hAnsi="Nirmala UI" w:cs="Nirmala UI"/>
        </w:rPr>
        <w:t>එලෙස නඩු වාරයක් සඳහා රැගෙන ඒමේ දී යි ඔහු මරණයට පත්වෙන්නේ. මරණයට හේතුව හදිසි හෘදයාබධයක් බව ඊජිප්තුවේ නොනිල ආරංචි මාර්ග සඳහන් කරනවා. මෙම මරණයට ෆටාගේ රජය වගකිව යුතු බව හොස්නි මුබාරක්ට පක්ෂපාති මැදපෙරදිග රටවල නායකයන් විසින් ප්‍රකාශ කර තිබෙනවා. තව ද මානව හිමිකම් සංවිධාන රැසක් ද හිටපු ජනාධිපතිවරයාගේ මරණය පිළිබඳව විනිවිද පරීක්ෂණයක් සිදු කළ යුතු බව එරට රජයට දන්වා තිබෙනවා.</w:t>
      </w:r>
    </w:p>
    <w:p w:rsidR="00CF64B0" w:rsidRPr="003E58F2" w:rsidRDefault="003E58F2">
      <w:pPr>
        <w:rPr>
          <w:rFonts w:ascii="Nirmala UI" w:hAnsi="Nirmala UI" w:cs="Nirmala UI"/>
        </w:rPr>
      </w:pPr>
      <w:r w:rsidRPr="003E58F2">
        <w:rPr>
          <w:rFonts w:ascii="Nirmala UI" w:hAnsi="Nirmala UI" w:cs="Nirmala UI"/>
        </w:rPr>
        <w:t>මේ පිළිබඳව විශේෂ ප්‍රකාශයක් කරන තුර්කි ජනාධිපතිවරයා මරණයට ඊජිප්තු රජය වග කිව යුතු බව සඳහන් කර ඇති අතර ඔහුගේ මරණය සම්බන්ධයෙන් විශාල දේව මෙහෙය කිහිපයක්ම මෙන්ම විරෝධතා කිහිපයක් ද තුර්කිය තුළ පැවැත්වෙනවා.</w:t>
      </w:r>
    </w:p>
    <w:p w:rsidR="00CF64B0" w:rsidRPr="003E58F2" w:rsidRDefault="003E58F2">
      <w:pPr>
        <w:rPr>
          <w:rFonts w:ascii="Nirmala UI" w:hAnsi="Nirmala UI" w:cs="Nirmala UI"/>
        </w:rPr>
      </w:pPr>
      <w:proofErr w:type="spellStart"/>
      <w:r w:rsidRPr="003E58F2">
        <w:rPr>
          <w:rFonts w:ascii="Nirmala UI" w:hAnsi="Nirmala UI" w:cs="Nirmala UI"/>
        </w:rPr>
        <w:t>මීට</w:t>
      </w:r>
      <w:proofErr w:type="spellEnd"/>
      <w:r w:rsidRPr="003E58F2">
        <w:rPr>
          <w:rFonts w:ascii="Nirmala UI" w:hAnsi="Nirmala UI" w:cs="Nirmala UI"/>
        </w:rPr>
        <w:t xml:space="preserve"> </w:t>
      </w:r>
      <w:proofErr w:type="spellStart"/>
      <w:r w:rsidRPr="003E58F2">
        <w:rPr>
          <w:rFonts w:ascii="Nirmala UI" w:hAnsi="Nirmala UI" w:cs="Nirmala UI"/>
        </w:rPr>
        <w:t>පෙර</w:t>
      </w:r>
      <w:proofErr w:type="spellEnd"/>
      <w:r w:rsidRPr="003E58F2">
        <w:rPr>
          <w:rFonts w:ascii="Nirmala UI" w:hAnsi="Nirmala UI" w:cs="Nirmala UI"/>
        </w:rPr>
        <w:t xml:space="preserve"> </w:t>
      </w:r>
      <w:proofErr w:type="spellStart"/>
      <w:r w:rsidRPr="003E58F2">
        <w:rPr>
          <w:rFonts w:ascii="Nirmala UI" w:hAnsi="Nirmala UI" w:cs="Nirmala UI"/>
        </w:rPr>
        <w:t>ලිපියකින්</w:t>
      </w:r>
      <w:proofErr w:type="spellEnd"/>
      <w:r w:rsidRPr="003E58F2">
        <w:rPr>
          <w:rFonts w:ascii="Nirmala UI" w:hAnsi="Nirmala UI" w:cs="Nirmala UI"/>
        </w:rPr>
        <w:t xml:space="preserve"> </w:t>
      </w:r>
      <w:proofErr w:type="spellStart"/>
      <w:r w:rsidRPr="003E58F2">
        <w:rPr>
          <w:rFonts w:ascii="Nirmala UI" w:hAnsi="Nirmala UI" w:cs="Nirmala UI"/>
        </w:rPr>
        <w:t>දෙවන</w:t>
      </w:r>
      <w:proofErr w:type="spellEnd"/>
      <w:r w:rsidRPr="003E58F2">
        <w:rPr>
          <w:rFonts w:ascii="Nirmala UI" w:hAnsi="Nirmala UI" w:cs="Nirmala UI"/>
        </w:rPr>
        <w:t xml:space="preserve"> ලෝක යුද්ධයේ ඇමෙරිකානු නිෂ්පාදනයක් වන M4 ෂර්මන් යුධ ටැංකිය පිළිබඳව ඔබ වෙත ගෙන ආවා. M4 ෂර්මන් යුධ ටැංකියේ ප්‍රභේද කිහිපයක් මෙම සමයේ නිෂ්පාදන වන අතර ඒ සියල්ලටම බලවත් තර්ජනයක් එල්ල කරන ලද අක්ෂ පාර්ශවයට අයත් යුධ ටැංකියක් පිළිබඳව යි ඔබ වෙත මේ ගෙන ඒමට සැරසෙන්නේ.</w:t>
      </w:r>
    </w:p>
    <w:p w:rsidR="00CF64B0" w:rsidRPr="003E58F2" w:rsidRDefault="003E58F2">
      <w:pPr>
        <w:rPr>
          <w:rFonts w:ascii="Nirmala UI" w:hAnsi="Nirmala UI" w:cs="Nirmala UI"/>
        </w:rPr>
      </w:pPr>
      <w:r w:rsidRPr="003E58F2">
        <w:rPr>
          <w:rFonts w:ascii="Nirmala UI" w:hAnsi="Nirmala UI" w:cs="Nirmala UI"/>
        </w:rPr>
        <w:t>පැන්තර් යුධ ටැංකිය යනු ජර්මානු යුධ ටැංකි විශේෂඥයන් විසින් නිර්මාණය කරන ලද පැන්සර් (Panzer) යුධ ටැංකි සමූහයේ 5 වන යාවත්කාලින යුධ ටැංකිය යි. ඒ හේතුවෙන් මෙය පැන්සර් 5 ලෙසත් හඳුන්වනු ලබනවා.</w:t>
      </w:r>
    </w:p>
    <w:p w:rsidR="00CF64B0" w:rsidRPr="003E58F2" w:rsidRDefault="003E58F2">
      <w:pPr>
        <w:rPr>
          <w:rFonts w:ascii="Nirmala UI" w:hAnsi="Nirmala UI" w:cs="Nirmala UI"/>
        </w:rPr>
      </w:pPr>
      <w:r w:rsidRPr="003E58F2">
        <w:rPr>
          <w:rFonts w:ascii="Nirmala UI" w:hAnsi="Nirmala UI" w:cs="Nirmala UI"/>
        </w:rPr>
        <w:t>මෙම යුධ ටැංකිය මධ්‍යම ප්‍රමාණයේ යුධ ටැංකියක් ලෙසයි ජර්මානුවන් විසින් හඳුන්වන්නේ. මෙම යුධ ටැංකිය දෙවන ලෝක යුධ සමයේ දී යුරෝපයේ බටහිර හා නැගෙනහිර පෙරමුණේ සටන්වලට දායක වෙනවා. ඒ 1943 වසරේ මැද භාගයේ සිට දෙවන ලෝක යුද්ධය අවසන් වන තුරු කාල සීමාව තුළ යි. මෙම යුධ ටැංකිය දෙවන ලෝක යුධ සමයේ ප්‍රබල මධ්‍යම ප්‍රමාණයේ යුධ ටැංකියක් ලෙස නමක් දිනාගෙන සිටිනවා.</w:t>
      </w:r>
    </w:p>
    <w:p w:rsidR="00CF64B0" w:rsidRPr="003E58F2" w:rsidRDefault="003E58F2">
      <w:pPr>
        <w:rPr>
          <w:rFonts w:ascii="Nirmala UI" w:hAnsi="Nirmala UI" w:cs="Nirmala UI"/>
        </w:rPr>
      </w:pPr>
      <w:r w:rsidRPr="003E58F2">
        <w:rPr>
          <w:rFonts w:ascii="Nirmala UI" w:hAnsi="Nirmala UI" w:cs="Nirmala UI"/>
        </w:rPr>
        <w:lastRenderedPageBreak/>
        <w:t>පළමු ලෝක යුද්ධයෙන් පසුව ජර්මානුවන්ගේ හමුදා ශක්තිය සීමිත කිරීමට මිත්‍ර ජාතින් විසින් කටයුතු කරනවා. නමුත් 1933 බලයට පත් වූ ඇඩොල්ෆ් හිට්ලර් සිය රටේ යුධ ශක්තිය දියුණු කිරීම සඳහා හොර රහසේ වැඩපිළිවෙලක් ක්‍රියාවට නංවනවා. එහි ප්‍රතිඵලයක් ලෙස යි පැන්සර් යුධ ටැංකි මාලාව නිර්මාණය වීම ආරම්භ වෙන්නේ.</w:t>
      </w:r>
    </w:p>
    <w:p w:rsidR="00CF64B0" w:rsidRPr="003E58F2" w:rsidRDefault="003E58F2">
      <w:pPr>
        <w:rPr>
          <w:rFonts w:ascii="Nirmala UI" w:hAnsi="Nirmala UI" w:cs="Nirmala UI"/>
        </w:rPr>
      </w:pPr>
      <w:r w:rsidRPr="003E58F2">
        <w:rPr>
          <w:rFonts w:ascii="Nirmala UI" w:hAnsi="Nirmala UI" w:cs="Nirmala UI"/>
        </w:rPr>
        <w:t>දෙවන ලෝක යුද්ධ කාලයටත් ප්‍රථම සිට නිර්මාණය කිරීම ආරම්භ කරන පැන්සර් යුධ ටැංකි පෙළෙහි පළමු ටැංකිය හඳුන්වන්නේ පැන්සර් 1 ලෙස යි. අනතුරුව පැන්සර් 1, පැන්සර් 2, හා පැන්සර් 3 නමින් ඔවුන් පැන්සර් යුධ ටැංකි සමූහයක් නිර්මාණය කරනවා.</w:t>
      </w:r>
    </w:p>
    <w:p w:rsidR="00CF64B0" w:rsidRPr="003E58F2" w:rsidRDefault="003E58F2">
      <w:pPr>
        <w:rPr>
          <w:rFonts w:ascii="Nirmala UI" w:hAnsi="Nirmala UI" w:cs="Nirmala UI"/>
        </w:rPr>
      </w:pPr>
      <w:r w:rsidRPr="003E58F2">
        <w:rPr>
          <w:rFonts w:ascii="Nirmala UI" w:hAnsi="Nirmala UI" w:cs="Nirmala UI"/>
        </w:rPr>
        <w:t>1941 වසරේ ජූලි මස 22 වන දින ජර්මන් හමුදා විසින් සෝවියට් රුසියාව ආක්‍රමණය කිරීමේ “බාබරෝසා” මෙහෙයුම දියත් කරනවා. ඔවුන් පැති තුනක් ඔස්සේ සෝවියට් දේශය වටලනු ලබනවා. රුසියානු ආක්‍රමණයේ දී ජර්මානු හමුදාවට ප්‍රථම වතාවට රුසියානුවන්ගේ දියුණු යුධ ටැංකි තාක්ෂණයෙන් හෙබි T 34 හා KV 1 යුධ ටැංකි මුණගැසෙනවා.</w:t>
      </w:r>
    </w:p>
    <w:p w:rsidR="00CF64B0" w:rsidRPr="003E58F2" w:rsidRDefault="003E58F2">
      <w:pPr>
        <w:rPr>
          <w:rFonts w:ascii="Nirmala UI" w:hAnsi="Nirmala UI" w:cs="Nirmala UI"/>
        </w:rPr>
      </w:pPr>
      <w:r w:rsidRPr="003E58F2">
        <w:rPr>
          <w:rFonts w:ascii="Nirmala UI" w:hAnsi="Nirmala UI" w:cs="Nirmala UI"/>
        </w:rPr>
        <w:t>එම සමයේ ජර්මානුවන් විසින් භාවිතා කරන ලද පැන්සර් 3 හා පැන්සර් 4 යුධ ටැංකිවලට සාපේක්ෂව රුසියානුවන්ගේ මෙම යුධ ටැංකි සුපිරි වෙඩි බලයකින් හා ආරක්ෂාවකින් යුක්ත වෙනවා. ඒ හේතුවෙන් රුසියානුවන්ගේ ටැංකිවලට වඩා වැඩි බලයකින් හා වේගයකින් හෙබි යුධ ටැංකියක් නිර්මාණය කළ යුතු බව හිට්ලර් විසින් යුධ ටැංකි ඉංජිනේරුවන්ට අණකර සිටිනවා.</w:t>
      </w:r>
    </w:p>
    <w:p w:rsidR="00CF64B0" w:rsidRPr="003E58F2" w:rsidRDefault="003E58F2">
      <w:pPr>
        <w:rPr>
          <w:rFonts w:ascii="Nirmala UI" w:hAnsi="Nirmala UI" w:cs="Nirmala UI"/>
        </w:rPr>
      </w:pPr>
      <w:r w:rsidRPr="003E58F2">
        <w:rPr>
          <w:rFonts w:ascii="Nirmala UI" w:hAnsi="Nirmala UI" w:cs="Nirmala UI"/>
        </w:rPr>
        <w:t>ඒ අනුව 1942 වසරේ දෙසැම්බර් මාසයේ දී මෙතෙක් ජර්මානු හමුදාව සතුව නොතිබූ තාක්ෂණයකින් ඉහළ පැන්සර් 4 හෙවත් පැන්තර් යුධ ටැංකිය නිෂ්පාදනය කිරීම ආරම්භ කරනවා. 1943 වසරේ මුල් භාගයේ දී එහි ප්‍රථම ටැංකිය නිෂ්පාදනය කර අවසන් කිරීමට ජර්මානුවන් සමත් වෙනවා. පසුව මෙය ජර්මානුවන්ගේ ඉතා ප්‍රසිද්ධ පැන්සර් යුධ ටැංකි ඩිවිෂණයට ඇතුළත් වෙනවා.</w:t>
      </w:r>
    </w:p>
    <w:p w:rsidR="00CF64B0" w:rsidRPr="003E58F2" w:rsidRDefault="003E58F2">
      <w:pPr>
        <w:rPr>
          <w:rFonts w:ascii="Nirmala UI" w:hAnsi="Nirmala UI" w:cs="Nirmala UI"/>
        </w:rPr>
      </w:pPr>
      <w:r w:rsidRPr="003E58F2">
        <w:rPr>
          <w:rFonts w:ascii="Nirmala UI" w:hAnsi="Nirmala UI" w:cs="Nirmala UI"/>
        </w:rPr>
        <w:t>MAN AG නම් ජර්මනියේ සුප්‍රසිද්ධ කාර්මික ඉංජිනේරු ආයතනය විසින් මෙය නිෂ්පාදනය කළ අතර එහි බර ටොන් 44ක් පමණ වෙනවා. ප්‍රධාන අවිය සමග එහි දිග මීටර් 8.66ක් වූ අතර සම්පූර්ණ පළල මීටර් 3.42ක්. උස මීටර් 3කට ආසන්න වෙනවා. ප්‍රධාන අවිය අභ්‍යන්තරය සෙ.මී 7.5ක බැරලයකින් යුක්ත වූ KwK 42 L/70  අවියක් වූ අතර එහි වරකට උන්ඩ 79ක් රැගෙන යාමේ හැකියාව පැවතිණි. මෙහි උප අවිය ලෙස මි.මි 7.92MG 34 මැෂින් තුවක්කු දෙකක් සවි කිරීමේ හැකියාව පැවතුනු අතර ඒ සඳහා උණ්ඩ 5 100 ක් යොදා ගනු ලබනවා. ඊට අමතරව ටැංකිය ශක්ක්තිමත් සන්නාහයකින් ආවරණය වී තිබෙනවා.</w:t>
      </w:r>
    </w:p>
    <w:p w:rsidR="00CF64B0" w:rsidRPr="003E58F2" w:rsidRDefault="003E58F2">
      <w:pPr>
        <w:rPr>
          <w:rFonts w:ascii="Nirmala UI" w:hAnsi="Nirmala UI" w:cs="Nirmala UI"/>
        </w:rPr>
      </w:pPr>
      <w:r w:rsidRPr="003E58F2">
        <w:rPr>
          <w:rFonts w:ascii="Nirmala UI" w:hAnsi="Nirmala UI" w:cs="Nirmala UI"/>
        </w:rPr>
        <w:t xml:space="preserve">ඉන්ධන ලීටර් 720ක් පිරවිය හැකි ටැංකියකින් සමන්විත වූ අතර පැයට කි.මී 55ක වේගයෙන් ගමන් කිරීමේ හැකියාව ද පැවතිනි. එක්වරක් ඉන්ධන පිරවීමකින් පසුව </w:t>
      </w:r>
      <w:r w:rsidRPr="003E58F2">
        <w:rPr>
          <w:rFonts w:ascii="Nirmala UI" w:hAnsi="Nirmala UI" w:cs="Nirmala UI"/>
        </w:rPr>
        <w:lastRenderedPageBreak/>
        <w:t>සාමාන්‍ය මාර්ගයක කි.මී 200ක් ගමන් කළ හැකි අතර බාධක වලින් පිරුණු අභ්‍යන්තර භූමියක කි.මී 100ක දුරක් ගමන් කිරීමේ හැකියාව පවතිනවා.</w:t>
      </w:r>
    </w:p>
    <w:p w:rsidR="00CF64B0" w:rsidRPr="003E58F2" w:rsidRDefault="003E58F2">
      <w:pPr>
        <w:rPr>
          <w:rFonts w:ascii="Nirmala UI" w:hAnsi="Nirmala UI" w:cs="Nirmala UI"/>
        </w:rPr>
      </w:pPr>
      <w:r w:rsidRPr="003E58F2">
        <w:rPr>
          <w:rFonts w:ascii="Nirmala UI" w:hAnsi="Nirmala UI" w:cs="Nirmala UI"/>
        </w:rPr>
        <w:t>යුධ ටැංකියේ ටැංකි සාමාජිකයන් ගණන 5ක් වූ අතර යුධ ටැංකියේ අණ දෙන්නා, උප අවිය ක්‍රියා කරවන්නා, ප්‍රධාන අවිය ක්‍රියා කරවන්නා, රියදුරු හා උණ්ඩ පුරවන්නා ලෙස එම සාමාජිකයන් පස් දෙනා ක්‍රියා කරනවා.</w:t>
      </w:r>
    </w:p>
    <w:p w:rsidR="00CF64B0" w:rsidRPr="003E58F2" w:rsidRDefault="003E58F2">
      <w:pPr>
        <w:rPr>
          <w:rFonts w:ascii="Nirmala UI" w:hAnsi="Nirmala UI" w:cs="Nirmala UI"/>
        </w:rPr>
      </w:pPr>
      <w:r w:rsidRPr="003E58F2">
        <w:rPr>
          <w:rFonts w:ascii="Nirmala UI" w:hAnsi="Nirmala UI" w:cs="Nirmala UI"/>
        </w:rPr>
        <w:t>දෙවන ලෝක යුද්ධයේ දී නැගෙනහිර පෙරමුණේ සිදු වූ ප්‍රසිද්ධම සටනක් වන කුර්ක්ස් අඩකවයේ සටනේ දී පැන්තර් යුධ ටැංකි බොහෝමයක් යොදා ගන්නවා. එම මෙහෙයුම ඔපරේෂන් සිටඩෙල් නමින් හැඳින්වුණු අතර ජර්මානුවන් විසින් මෙම මෙහෙයුම ආරම්භ කරන්නේ 1943 ජූලි 5 වන දින යි. ඒ, සටන ආරම්භ කිරීමට නියමිතව තිබූ දිනට මාස කිහිපයකට පසුව යි. ඊට හේතුව වන්නේ පැන්තර් මෙන්ම ඒ සඳහා යොදාගත් ජර්මනියේ ප්‍රබලම යුධ ටැංකිය වන ටයිගර් යුධ ටැංකි සටන් භූමිය වෙත ගෙන ඒම ප්‍රමාද වීම යි.</w:t>
      </w:r>
    </w:p>
    <w:p w:rsidR="00CF64B0" w:rsidRPr="003E58F2" w:rsidRDefault="003E58F2">
      <w:pPr>
        <w:rPr>
          <w:rFonts w:ascii="Nirmala UI" w:hAnsi="Nirmala UI" w:cs="Nirmala UI"/>
        </w:rPr>
      </w:pPr>
      <w:r w:rsidRPr="003E58F2">
        <w:rPr>
          <w:rFonts w:ascii="Nirmala UI" w:hAnsi="Nirmala UI" w:cs="Nirmala UI"/>
        </w:rPr>
        <w:t>කොතරම් ප්‍රබල පැන්තර් යුධ ටැංකි විශාල ප්‍රමාණයක් යොදාගනු ලැබුවත් ජර්මානුවන්ට සටන නියමිත ලෙස මෙහෙයවීමට හැකියාව ලැබෙන්නේ නෑ. සටනේ දී පැන්තර් ටැංකි විශාල ප්‍රමාණයක යාන්ත්‍රික දෝෂ ඇතිවෙනවා. ඒ හේතුවෙන් දින කිහිපයක් ඇතුළත දී ඔවුන් පරාජයට ලක් වෙනවා. නමුත් පසු සටන්වල දී පැන්තර් ටැංකියේ සියලුම යාන්ත්‍රික දෝෂ සඳහා ප්‍රමාණවත් විසදුම් ගෙන ඒමට ජර්මානු යුධ ටැංකි විශේෂඥයන් සමත් වෙනවා. ඒ හේතුවෙන් නැගෙනහිර හා බටහිර පෙරමුණු දෙකේම ජර්මානුවන්ගේ ප්‍රබලම යුධ ටැංකිය බවට පැන්තර් යුධ ටැංකිය පත්වෙනවා.</w:t>
      </w:r>
    </w:p>
    <w:p w:rsidR="00CF64B0" w:rsidRPr="003E58F2" w:rsidRDefault="003E58F2">
      <w:pPr>
        <w:rPr>
          <w:rFonts w:ascii="Nirmala UI" w:hAnsi="Nirmala UI" w:cs="Nirmala UI"/>
        </w:rPr>
      </w:pPr>
      <w:r w:rsidRPr="003E58F2">
        <w:rPr>
          <w:rFonts w:ascii="Nirmala UI" w:hAnsi="Nirmala UI" w:cs="Nirmala UI"/>
        </w:rPr>
        <w:t>නරඹන්න - කුර්ක්ස් අඩ කවයේ සටන</w:t>
      </w:r>
    </w:p>
    <w:p w:rsidR="00CF64B0" w:rsidRPr="003E58F2" w:rsidRDefault="003E58F2">
      <w:pPr>
        <w:rPr>
          <w:rFonts w:ascii="Nirmala UI" w:hAnsi="Nirmala UI" w:cs="Nirmala UI"/>
        </w:rPr>
      </w:pPr>
      <w:r w:rsidRPr="003E58F2">
        <w:rPr>
          <w:rFonts w:ascii="Nirmala UI" w:hAnsi="Nirmala UI" w:cs="Nirmala UI"/>
        </w:rPr>
        <w:t>1944 වසරේ ජූලි 6 වන දා බටහිර පෙරමුණේ ඇති වූ වැදගත් සටනක් වන නොර්මැන්ඩි ගොඩ බැසිමේ දී මිත්‍ර හමුදා ආක්‍රමණයට එරෙහිව ජර්මානුවන්ගේ පැන්තර් ටැංකිය විශාල කාර්යයභාරයක් ඉටු කරනවා. ඒ ඇමෙරිකානුවන්ගේ ෂර්මන් හා බ්‍රිතාන්‍යයන්ගේ ක්‍රොම්වෙල් වැනි යුධ ටැංකි බොහෝ ප්‍රමාණයක් විනාශ කරමින්. ප්‍රබල පැන්තර් යුධ ටැංකි 5000කට අධික සංඛ්‍යාවක් දෙවන ලෝක යුධ සමයේ ජර්මානුවන් විසින් නිෂ්පාදනය කළත්, ඔවුන් අනුගමනය කළ සටන් උපක්‍රම පැවති යම් යම් දුර්වලතා හේතුවෙන් දෙවන ලෝක යුද්ධයේ පරාජය ජර්මානුවන්ට හිමි වෙනවා.</w:t>
      </w:r>
    </w:p>
    <w:p w:rsidR="00CF64B0" w:rsidRPr="003E58F2" w:rsidRDefault="003E58F2">
      <w:pPr>
        <w:rPr>
          <w:rFonts w:ascii="Nirmala UI" w:hAnsi="Nirmala UI" w:cs="Nirmala UI"/>
        </w:rPr>
      </w:pPr>
      <w:proofErr w:type="spellStart"/>
      <w:r w:rsidRPr="003E58F2">
        <w:rPr>
          <w:rFonts w:ascii="Nirmala UI" w:hAnsi="Nirmala UI" w:cs="Nirmala UI"/>
        </w:rPr>
        <w:t>ඇමෙරිකාවෙන්</w:t>
      </w:r>
      <w:proofErr w:type="spellEnd"/>
      <w:r w:rsidRPr="003E58F2">
        <w:rPr>
          <w:rFonts w:ascii="Nirmala UI" w:hAnsi="Nirmala UI" w:cs="Nirmala UI"/>
        </w:rPr>
        <w:t xml:space="preserve"> </w:t>
      </w:r>
      <w:proofErr w:type="spellStart"/>
      <w:r w:rsidRPr="003E58F2">
        <w:rPr>
          <w:rFonts w:ascii="Nirmala UI" w:hAnsi="Nirmala UI" w:cs="Nirmala UI"/>
        </w:rPr>
        <w:t>දෙවන</w:t>
      </w:r>
      <w:proofErr w:type="spellEnd"/>
      <w:r w:rsidRPr="003E58F2">
        <w:rPr>
          <w:rFonts w:ascii="Nirmala UI" w:hAnsi="Nirmala UI" w:cs="Nirmala UI"/>
        </w:rPr>
        <w:t xml:space="preserve"> </w:t>
      </w: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යුද්ධයේ</w:t>
      </w:r>
      <w:proofErr w:type="spellEnd"/>
      <w:r w:rsidRPr="003E58F2">
        <w:rPr>
          <w:rFonts w:ascii="Nirmala UI" w:hAnsi="Nirmala UI" w:cs="Nirmala UI"/>
        </w:rPr>
        <w:t xml:space="preserve"> දී සටන් බිමට හඳුන්වා දුන් පසුව බ්‍රිතාන්‍යය හමුදා, කැනඩා හමුදා ඇතුළු මිත්‍ර පාර්ශවය විසින් භාවිතා කරන ලද මධ්‍යම ප්‍රමාණයේ යුධ ටැංකියක් වන M4 ෂර්මන් යුධ ටැංකිය පිළිබඳව ඔබ අසා තිබෙනවා ද? අද ලිපියේ ඉඩ වෙන් වෙන්නේ දෙවන ලෝක යුද්ධ සමයේ ලෝක ප්‍රසිද්ධ වූ එක් යුධ ටැංකියක් වන M4 ෂර්මන් යුධ ටැංකිය පිළිබඳව තොරතුරු ඔබ වෙත ගෙන ඒමට යි.</w:t>
      </w:r>
    </w:p>
    <w:p w:rsidR="00CF64B0" w:rsidRPr="003E58F2" w:rsidRDefault="003E58F2">
      <w:pPr>
        <w:rPr>
          <w:rFonts w:ascii="Nirmala UI" w:hAnsi="Nirmala UI" w:cs="Nirmala UI"/>
        </w:rPr>
      </w:pPr>
      <w:r w:rsidRPr="003E58F2">
        <w:rPr>
          <w:rFonts w:ascii="Nirmala UI" w:hAnsi="Nirmala UI" w:cs="Nirmala UI"/>
        </w:rPr>
        <w:lastRenderedPageBreak/>
        <w:t>ඇමෙරිකා එක්සත් ජනපදය විසින් 1942 වසරේ දෙවන ලෝක යුධ පිටියට එකතු කෙරෙන M4 ෂර්මන් යුධ ටැංකිය පළමුවෙන්ම භාවිතා කරන්නේ එරට හමුදාව යි. එය බොහෝ විට භාවිතා කරන්නේ එක්සත් ජනපද මැරීන් බලකාය විසින්. පසුව එය බ්‍රිතාන්‍ය යුධ ටැංකි ඩිවිෂණ මෙන්ම, ඉන් පසුව කැනඩාව හා රුසියාව වැනි මිත්‍ර පාර්ශවික රටවල යුධ ටැංකි ඩිවිෂණ ද භාවිතා කරනවා. එය දෙවන ලෝක යුධ සමයේ මිත්‍ර හමුදා අතර ඉතා ජනප්‍රිය ටැංකියක් ලෙස ද හඳුන්වා දිය හැකි යි.</w:t>
      </w:r>
    </w:p>
    <w:p w:rsidR="00CF64B0" w:rsidRPr="003E58F2" w:rsidRDefault="003E58F2">
      <w:pPr>
        <w:rPr>
          <w:rFonts w:ascii="Nirmala UI" w:hAnsi="Nirmala UI" w:cs="Nirmala UI"/>
        </w:rPr>
      </w:pPr>
      <w:r w:rsidRPr="003E58F2">
        <w:rPr>
          <w:rFonts w:ascii="Nirmala UI" w:hAnsi="Nirmala UI" w:cs="Nirmala UI"/>
        </w:rPr>
        <w:t>දෙවන ලෝක යුද්ධ කාලය පුරා මෙම යුධ ටැංකි උතුරු අප්‍රිකා යුධ භූමිවල, ඉතාලියේ හා බටහිර යුරෝපයේ යුධ පිටිවල දැකගන්න ලැබෙනවා. 1942-1946 කාල සීමාව තුළ දී මෙම වර්ගයෙන් යුධ ටැංකි 49,324ක් නිෂ්පාදනය කළ අතර ඒ සඳහා කර්මාන්තශාලා 11ක් භාවිතා කර තිබෙනවා.</w:t>
      </w:r>
    </w:p>
    <w:p w:rsidR="00CF64B0" w:rsidRPr="003E58F2" w:rsidRDefault="003E58F2">
      <w:pPr>
        <w:rPr>
          <w:rFonts w:ascii="Nirmala UI" w:hAnsi="Nirmala UI" w:cs="Nirmala UI"/>
        </w:rPr>
      </w:pPr>
      <w:r w:rsidRPr="003E58F2">
        <w:rPr>
          <w:rFonts w:ascii="Nirmala UI" w:hAnsi="Nirmala UI" w:cs="Nirmala UI"/>
        </w:rPr>
        <w:t>දෙවන ලෝක යුද්ධය 1939 දී ආරම්භ වෙන අතර ජර්මානුවන් විසින් ප්‍රංශය ඇතුළු යුරෝපා රටවල් ආක්‍රමණය කිරීම ආරම්භ කෙරෙන්නේ 1940 වසරේ දී යි. මේ වන විට යුරෝපීය රටවලට සාපේක්ෂව යුධ ටැංකි තාක්ෂණය අතින් ඇමෙරිකාව පසු වෙන්නේ ඉතාමත් පහළ මට්ටමක යි. ජර්මානුවන් ඉතා වේගයෙන් යුරෝපය ආක්‍රමණය කරන අතර ඔවුන් ඒ සඳහා ප්‍රබල පාබල හමුදා බලයක් මෙන්ම වඩා දියුණු ගුවන් තාක්ෂණයක් ද භාවිතා කරනවා. තමන්ටත් ළඟ දීම යුද්ධයට ඇතුළත් වීමට සිදුවෙන බව දැන ගන්නා ඇමෙරිකානු රජය ඒ සඳහා වඩා ප්‍රබල තාක්ෂණයකින් හෙබි යුධ ටැංකියක් නිර්මාණය කිරීම සඳහා අවශ්‍ය පියවර ගන්නවා.</w:t>
      </w:r>
    </w:p>
    <w:p w:rsidR="00CF64B0" w:rsidRPr="003E58F2" w:rsidRDefault="003E58F2">
      <w:pPr>
        <w:rPr>
          <w:rFonts w:ascii="Nirmala UI" w:hAnsi="Nirmala UI" w:cs="Nirmala UI"/>
        </w:rPr>
      </w:pPr>
      <w:r w:rsidRPr="003E58F2">
        <w:rPr>
          <w:rFonts w:ascii="Nirmala UI" w:hAnsi="Nirmala UI" w:cs="Nirmala UI"/>
        </w:rPr>
        <w:t>මේ අතරවාරයේ එනම්, 1941 වසරේ දී ජපන් ගුවන් හමුදාව විසින් ඇමෙරිකාවට අයත් පර්ල් වරායට ප්‍රහාරයක් එල්ල කරනවා. මෙම ප්‍රහාරයත් සමග ඇමෙරිකා එක්සත් ජනපදය ද දෙවන ලෝක යුද්ධය සඳහා ඇතුළු වෙනවා. මේ වන විට ඔවුන් සතුව පවතින්නේ යුධ ටැංකි ඩිවිෂණ 5ක් පමණ යි.</w:t>
      </w:r>
    </w:p>
    <w:p w:rsidR="00CF64B0" w:rsidRPr="003E58F2" w:rsidRDefault="003E58F2">
      <w:pPr>
        <w:rPr>
          <w:rFonts w:ascii="Nirmala UI" w:hAnsi="Nirmala UI" w:cs="Nirmala UI"/>
        </w:rPr>
      </w:pPr>
      <w:r w:rsidRPr="003E58F2">
        <w:rPr>
          <w:rFonts w:ascii="Nirmala UI" w:hAnsi="Nirmala UI" w:cs="Nirmala UI"/>
        </w:rPr>
        <w:t>ඒ සමඟම ඇමෙරිකා එක්සත් ජනපදය විසින් යුද්ධය සඳහා ඔවුන් ඉදිරිපත් කරන පළමු නවීන යුධ ටැංකිය හඳුන්වා දෙනවා. මෙය නම් කරන්නේ M3 ජෙනරල් ග්‍රාන්ට් නමින්. ඒ ඔවුන්ගේ පැරණි ජෙනරාල්වරයෙක් සිහිවීම පිණිස යි. එය 1941 වසර තුළ දී දෙවන ලෝක යුද්ධයේ සටන් සඳහා යොදවනවා. නමුත් මීට වඩා වේගයෙන් ගමන් කරන එමෙන්ම මීට වඩා වෙඩි බලයෙන් ඉහළ යුධ ටැංකියක අවශ්‍යතාවය මිත්‍ර හමුදාවට තදින් දැනෙනවා. එහි ප්‍රතිඵලයක් ලෙස යි M4 ෂර්මන් යුධ ටැංකිය නිර්මාණය වෙන්නේ.</w:t>
      </w:r>
    </w:p>
    <w:p w:rsidR="00CF64B0" w:rsidRPr="003E58F2" w:rsidRDefault="003E58F2">
      <w:pPr>
        <w:rPr>
          <w:rFonts w:ascii="Nirmala UI" w:hAnsi="Nirmala UI" w:cs="Nirmala UI"/>
        </w:rPr>
      </w:pPr>
      <w:r w:rsidRPr="003E58F2">
        <w:rPr>
          <w:rFonts w:ascii="Nirmala UI" w:hAnsi="Nirmala UI" w:cs="Nirmala UI"/>
        </w:rPr>
        <w:t xml:space="preserve">1940 වසරේ සිට සිදුකළ පර්යේෂණවල ප්‍රතිඵලයක් ලෙස 1942 වසරේ දී එම් 4 ෂර්මන් යුධ ටැංකිය නිෂ්පාදනය කිරීමට ඇමෙරිකාව සමත් වෙනවා. යුධ ටැංකියට එම නම තබන්නේ ඇමෙරිකානු හිටපු යුධ නිලධාරියෙක් වන විලියම් ෂර්මන් සිහිවීම පිණිස යි. එය දෙවන ලෝක යුද්ධයේ මෙහෙයුම් සඳහා ප්‍රථමවරට සහභාගී වෙන්නේ බ්‍රිතාන්‍ය හමුදාව යටතේ උතුරු අප්‍රිකානු මෙහෙයුම්වලට යි. එහිදී මෙම </w:t>
      </w:r>
      <w:r w:rsidRPr="003E58F2">
        <w:rPr>
          <w:rFonts w:ascii="Nirmala UI" w:hAnsi="Nirmala UI" w:cs="Nirmala UI"/>
        </w:rPr>
        <w:lastRenderedPageBreak/>
        <w:t>යුධ ටැංකි සටන් කරන්නේ ජර්මානුවන්ගේ යුධ ටැංකියක් වන පැන්සාර් යුධ ටැංකි පෙළේ මුල් කාලීන ටැංකිවලට විරුද්ධව යි (පැන්සාර් 4).</w:t>
      </w:r>
    </w:p>
    <w:p w:rsidR="00CF64B0" w:rsidRPr="003E58F2" w:rsidRDefault="003E58F2">
      <w:pPr>
        <w:rPr>
          <w:rFonts w:ascii="Nirmala UI" w:hAnsi="Nirmala UI" w:cs="Nirmala UI"/>
        </w:rPr>
      </w:pPr>
      <w:r w:rsidRPr="003E58F2">
        <w:rPr>
          <w:rFonts w:ascii="Nirmala UI" w:hAnsi="Nirmala UI" w:cs="Nirmala UI"/>
        </w:rPr>
        <w:t>එම් 4 ෂර්මන් යුධ ටැංකිය ටොන් 33ක බරකින් යුක්ත වූ අතර වේගය පැයට කි.මී 38ත් 46ත් අතර අගයක් ගන්නවා. ප්‍රධාන අවිය ලෙස සවි කරන්නේ මි.මී 75ක විශ්කම්භයක් සහිත දිගින් අඩු බැරලයක්. වරෙකට එහි 90ත් 104ත් අතර උන්ඩ ප්‍රමාණයක් රැගෙන යාමේ හැකියාව තිබුණා. ඊට අමතරව උප අවිය ලෙස එහි සවි කර තිබෙන්නේ 0.5 බ්‍රවුනින්ග් මැෂින් තුවක්කුවක්. M4 ෂර්මන් යුධ ටැංකියේ තව තවත් වෙනස් කිරීම්වලට ලක් කරමින් M4 A1, M4 A2, M4 A3, M4 A4, M4 A5 හා M4 A6 ලෙස යුධ ටැංකි සමූහයක් මෙම කාල සීමාව තුළ නිර්මාණය කිරීමට ඇමෙරිකා එක්සත් ජනපදය සමත් වෙනවා.ඒ එක් එක් ටැංකිවල ප්‍රමාණ, සවි කරන ලද අවි හා වේගයන් එකිනෙකට මදක් වෙනස් වෙනවා.</w:t>
      </w:r>
    </w:p>
    <w:p w:rsidR="00CF64B0" w:rsidRPr="003E58F2" w:rsidRDefault="003E58F2">
      <w:pPr>
        <w:rPr>
          <w:rFonts w:ascii="Nirmala UI" w:hAnsi="Nirmala UI" w:cs="Nirmala UI"/>
        </w:rPr>
      </w:pPr>
      <w:r w:rsidRPr="003E58F2">
        <w:rPr>
          <w:rFonts w:ascii="Nirmala UI" w:hAnsi="Nirmala UI" w:cs="Nirmala UI"/>
        </w:rPr>
        <w:t>1944 දී පමණ ජර්මානු පැන්සාර් යුධ ටැංකි පෙළේ අවසන් හඳුන්වාදීම්වල දී නිකුත් කරන ලද පැන්තර් හා ටයිගර් නම් විශාල ප්‍රමාණයේ වෙඩි බලයක් අධික ශක්තියකින් යුක්ත යුධ ටැංකි හමුවේ M4 ෂර්මන් යනු යල්පැනගිය තාක්ෂණයකින් යුක්ත වූ ඒවා බව යුධ විශේෂඥයන්ගේ මතය යි.</w:t>
      </w:r>
    </w:p>
    <w:p w:rsidR="00CF64B0" w:rsidRPr="003E58F2" w:rsidRDefault="003E58F2">
      <w:pPr>
        <w:rPr>
          <w:rFonts w:ascii="Nirmala UI" w:hAnsi="Nirmala UI" w:cs="Nirmala UI"/>
        </w:rPr>
      </w:pPr>
      <w:r w:rsidRPr="003E58F2">
        <w:rPr>
          <w:rFonts w:ascii="Nirmala UI" w:hAnsi="Nirmala UI" w:cs="Nirmala UI"/>
        </w:rPr>
        <w:t>1944 දී මිත්‍ර හමුදා ජර්මානුවන්ගෙන් යුරෝපයේ බේරා ගැනීමේ පළමු මෙහෙයුම ආරම්භ කරන්නේ ප්‍රංශයේ නෝර්මැන්ඩි ගොඩ බැසීම හරහා යි. මෙහිදී M4 ෂර්මන් යුධ ටැංකිය විශේෂ කාර්යයභාරයක් ඉටු කරනවා.</w:t>
      </w:r>
    </w:p>
    <w:p w:rsidR="00CF64B0" w:rsidRPr="003E58F2" w:rsidRDefault="003E58F2">
      <w:pPr>
        <w:rPr>
          <w:rFonts w:ascii="Nirmala UI" w:hAnsi="Nirmala UI" w:cs="Nirmala UI"/>
        </w:rPr>
      </w:pPr>
      <w:r w:rsidRPr="003E58F2">
        <w:rPr>
          <w:rFonts w:ascii="Nirmala UI" w:hAnsi="Nirmala UI" w:cs="Nirmala UI"/>
        </w:rPr>
        <w:t>සතුරන්ගේ බංකර් විනාශ කළ හැකි ගිනි විදින යුධ ටැංකි ලෙසත්, මාර්ගවල බාධක, හා බිම්බෝම්බ ඉවත් කරමින් ගමන් කරන බුල්ඩෝසර් යුධ ටැංකි ලෙසත් M4 ෂර්මන් යුධ ටැංකි භාවිතා වෙනවා. නාවික යාත්‍රාවල සිට ගොඩ බිමට පා වී යා හැකි DD (Duplex Drive) යුධ ටැංකි හා මෝටර් පෙති සහිතව සියලු බාධක විනාශ කරගෙන යන ආකාරයේ යුධ ටැංකි ද නිර්මාණය වන්නේ M4 ෂර්මන් යුධ ටැංකිවලට විවිධ උපකරණ සවි කිරීම මඟිනුයි.</w:t>
      </w:r>
    </w:p>
    <w:p w:rsidR="00CF64B0" w:rsidRPr="003E58F2" w:rsidRDefault="003E58F2">
      <w:pPr>
        <w:rPr>
          <w:rFonts w:ascii="Nirmala UI" w:hAnsi="Nirmala UI" w:cs="Nirmala UI"/>
        </w:rPr>
      </w:pPr>
      <w:proofErr w:type="spellStart"/>
      <w:r w:rsidRPr="003E58F2">
        <w:rPr>
          <w:rFonts w:ascii="Nirmala UI" w:hAnsi="Nirmala UI" w:cs="Nirmala UI"/>
        </w:rPr>
        <w:t>දෙවන</w:t>
      </w:r>
      <w:proofErr w:type="spellEnd"/>
      <w:r w:rsidRPr="003E58F2">
        <w:rPr>
          <w:rFonts w:ascii="Nirmala UI" w:hAnsi="Nirmala UI" w:cs="Nirmala UI"/>
        </w:rPr>
        <w:t xml:space="preserve"> </w:t>
      </w: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යුද්ධයේ</w:t>
      </w:r>
      <w:proofErr w:type="spellEnd"/>
      <w:r w:rsidRPr="003E58F2">
        <w:rPr>
          <w:rFonts w:ascii="Nirmala UI" w:hAnsi="Nirmala UI" w:cs="Nirmala UI"/>
        </w:rPr>
        <w:t xml:space="preserve"> </w:t>
      </w:r>
      <w:proofErr w:type="spellStart"/>
      <w:r w:rsidRPr="003E58F2">
        <w:rPr>
          <w:rFonts w:ascii="Nirmala UI" w:hAnsi="Nirmala UI" w:cs="Nirmala UI"/>
        </w:rPr>
        <w:t>දී</w:t>
      </w:r>
      <w:proofErr w:type="spellEnd"/>
      <w:r w:rsidRPr="003E58F2">
        <w:rPr>
          <w:rFonts w:ascii="Nirmala UI" w:hAnsi="Nirmala UI" w:cs="Nirmala UI"/>
        </w:rPr>
        <w:t xml:space="preserve"> මිත්‍ර පාර්ශවය මෙන්ම අක්ෂ පාර්ශවය ද භාවිතා කළ අවි ආයුධ, ගුවන් යානා හා, යුද ටැංකි පිළිබඳව තොරතුර,  ලිපි කිහිපයක් ඔස්සේ ගෙන ආවා ඔබට මතක ඇති.</w:t>
      </w:r>
    </w:p>
    <w:p w:rsidR="00CF64B0" w:rsidRPr="003E58F2" w:rsidRDefault="003E58F2">
      <w:pPr>
        <w:rPr>
          <w:rFonts w:ascii="Nirmala UI" w:hAnsi="Nirmala UI" w:cs="Nirmala UI"/>
        </w:rPr>
      </w:pPr>
      <w:r w:rsidRPr="003E58F2">
        <w:rPr>
          <w:rFonts w:ascii="Nirmala UI" w:hAnsi="Nirmala UI" w:cs="Nirmala UI"/>
        </w:rPr>
        <w:t>දෙවන ලෝක යුද්ධයේ දී අක්ෂ පාර්ශවය නියෝජනය කරමින් යුද්ධය අවසානයේ දී පරාජයට පත් වූ ඉතාලිය විසින් භාවිතා කරන ලද අවි ආයුධ කිහිපයක් පිළිබඳව යි අද ලිපිය ගෙන ඒමට අදහස් කරන්නේ. ඒ යටතට ඔවුන් විසින් භාවිතා කරන ලද පිස්තෝල, රයිෆල්, අර්ධ මැෂින් තුවක්කු හා මැෂින් තුවක්කු වර්ග ඇතුළත් වෙනවා.</w:t>
      </w:r>
    </w:p>
    <w:p w:rsidR="00CF64B0" w:rsidRPr="003E58F2" w:rsidRDefault="003E58F2">
      <w:pPr>
        <w:rPr>
          <w:rFonts w:ascii="Nirmala UI" w:hAnsi="Nirmala UI" w:cs="Nirmala UI"/>
        </w:rPr>
      </w:pPr>
      <w:r w:rsidRPr="003E58F2">
        <w:rPr>
          <w:rFonts w:ascii="Nirmala UI" w:hAnsi="Nirmala UI" w:cs="Nirmala UI"/>
        </w:rPr>
        <w:t xml:space="preserve">දෙවන ලෝක යුද්ධයේ දී අනෙක් රටවලට සාපේක්ෂව ඉතාලිය විසින් භාවිතා කරන ලද අවි ආයුධ ප්‍රබලත්වයෙන් හා කාර්යයක්ෂමතාවයෙන් අඩු වූ ඒවා වූ අතර, ඒවා </w:t>
      </w:r>
      <w:r w:rsidRPr="003E58F2">
        <w:rPr>
          <w:rFonts w:ascii="Nirmala UI" w:hAnsi="Nirmala UI" w:cs="Nirmala UI"/>
        </w:rPr>
        <w:lastRenderedPageBreak/>
        <w:t>නිෂ්පාදනය කරන ලද්දේ බෙරෙටා (Beretta) නම් ඉතාලි අවි ආයුධ නිෂ්පාදනය කරන සමාගම යි.</w:t>
      </w:r>
    </w:p>
    <w:p w:rsidR="00CF64B0" w:rsidRPr="003E58F2" w:rsidRDefault="003E58F2">
      <w:pPr>
        <w:rPr>
          <w:rFonts w:ascii="Nirmala UI" w:hAnsi="Nirmala UI" w:cs="Nirmala UI"/>
        </w:rPr>
      </w:pPr>
      <w:r w:rsidRPr="003E58F2">
        <w:rPr>
          <w:rFonts w:ascii="Nirmala UI" w:hAnsi="Nirmala UI" w:cs="Nirmala UI"/>
        </w:rPr>
        <w:t>පළමුව අප ඉතාලි පාබල හමුදා විසින් දෙවන ලෝක යුද්ධයේ දී භාවිතා කරන ලද පිස්තෝල වර්ග මොනවාදැ යි හඳුනා ගමු.</w:t>
      </w:r>
    </w:p>
    <w:p w:rsidR="00CF64B0" w:rsidRPr="003E58F2" w:rsidRDefault="003E58F2">
      <w:pPr>
        <w:rPr>
          <w:rFonts w:ascii="Nirmala UI" w:hAnsi="Nirmala UI" w:cs="Nirmala UI"/>
        </w:rPr>
      </w:pPr>
      <w:r w:rsidRPr="003E58F2">
        <w:rPr>
          <w:rFonts w:ascii="Nirmala UI" w:hAnsi="Nirmala UI" w:cs="Nirmala UI"/>
        </w:rPr>
        <w:t>මෙහි දීර්ඝ නාමය වන්නේ Glisenti Model 1910 යි. පළමු ලෝක යුද්ධ සමයේ ද භාවිතා කළ මෙම පිස්තෝලය, පළමු වතාවට නිෂ්පාදනය වන්නේ 1910 වසරේ යි. පළමු ලෝක යුද්ධයට අමතරව දෙවන ලෝක යුද්ධය අවසන් වන තුරුම ඉතාලි පාබල හමුදාවේ නිල පිස්තෝලයක් ලෙස ග්ලිසෙන්ටි M1910 භාවිතා කරනවා.</w:t>
      </w:r>
    </w:p>
    <w:p w:rsidR="00CF64B0" w:rsidRPr="003E58F2" w:rsidRDefault="003E58F2">
      <w:pPr>
        <w:rPr>
          <w:rFonts w:ascii="Nirmala UI" w:hAnsi="Nirmala UI" w:cs="Nirmala UI"/>
        </w:rPr>
      </w:pPr>
      <w:r w:rsidRPr="003E58F2">
        <w:rPr>
          <w:rFonts w:ascii="Nirmala UI" w:hAnsi="Nirmala UI" w:cs="Nirmala UI"/>
        </w:rPr>
        <w:t>මේ සඳහා භාවිතා කරන මැගසිනය සමන්විත වන්නේ මිලිමීටර් 9*19 ප්‍රමාණයේ උණ්ඩවලින් ( පළමු ඉලක්කමෙන් උණ්ඩයේ වට ප්‍රමාණයත් දෙවන ඉලක්කමෙන් උණ්ඩයේ දිග ප්‍රමාණයත් නිරූපණය වෙනවා). ජර්මන් හමුදා අතරින් වඩාත්ම මෙය භාවිතා කරන්නේ එරට ස්වේච්ජා බලකා හා හමුදා පොලිස් බලකා විසින්.</w:t>
      </w:r>
    </w:p>
    <w:p w:rsidR="00CF64B0" w:rsidRPr="003E58F2" w:rsidRDefault="003E58F2">
      <w:pPr>
        <w:rPr>
          <w:rFonts w:ascii="Nirmala UI" w:hAnsi="Nirmala UI" w:cs="Nirmala UI"/>
        </w:rPr>
      </w:pPr>
      <w:r w:rsidRPr="003E58F2">
        <w:rPr>
          <w:rFonts w:ascii="Nirmala UI" w:hAnsi="Nirmala UI" w:cs="Nirmala UI"/>
        </w:rPr>
        <w:t>ඉතාලි හමුදාව විසින් දෙවන ලෝක යුද සමයේ වැඩිපුරම භාවිතා කරන ලද පිස්තෝලය වන්නේ බෙරෙටා M1934 නම් අර්ධ ස්වයංක්‍රීය පිස්තෝලය යි. මෙහි වර්ග දෙකක් ඉතාලි හමුදාව භාවිතා කළ අතර ඉන් එකක උණ්ඩය මි.මී 9*17 වූ අතර අනෙක මි.මී 7.65*17 වුණා. දෙවන වර්ගය වැඩිපුරම භාවිතා කරන්නේ ඉතාලි ගුවන් හමුදාව හා නාවික හමුදාව යි. මෙහි එක් වෙඩි තැබීමකින් අනතුරුව ස්වයංක්‍රීයව තවත් උණ්ඩයක් පිරවීමේ (Blowback) තාක්ෂණය ද අඩංගු වෙනවා. භාවිතා කළ අනෙක් පිස්තෝලවලට වඩා කුඩා හා සැහැල්ලු වීම හමුදාව පුරා මෙය ජනප්‍රිය වීමට එක් හේතුවක් විය. එම ලක්ෂණ හේතුවෙන් ජර්මනිය ද මෙවැනි පිස්තෝල නිර්මාණය කිරීම ආරම්භ කරනවා.</w:t>
      </w:r>
    </w:p>
    <w:p w:rsidR="00CF64B0" w:rsidRPr="003E58F2" w:rsidRDefault="003E58F2">
      <w:pPr>
        <w:rPr>
          <w:rFonts w:ascii="Nirmala UI" w:hAnsi="Nirmala UI" w:cs="Nirmala UI"/>
        </w:rPr>
      </w:pPr>
      <w:r w:rsidRPr="003E58F2">
        <w:rPr>
          <w:rFonts w:ascii="Nirmala UI" w:hAnsi="Nirmala UI" w:cs="Nirmala UI"/>
        </w:rPr>
        <w:t>එම සමයේ දී ඉතාලි හමුදාව භාවිතා කළ රයිෆලයක් පිළිබඳව දැන් අවධානය යොමු කරමු.</w:t>
      </w:r>
    </w:p>
    <w:p w:rsidR="00CF64B0" w:rsidRPr="003E58F2" w:rsidRDefault="003E58F2">
      <w:pPr>
        <w:rPr>
          <w:rFonts w:ascii="Nirmala UI" w:hAnsi="Nirmala UI" w:cs="Nirmala UI"/>
        </w:rPr>
      </w:pPr>
      <w:r w:rsidRPr="003E58F2">
        <w:rPr>
          <w:rFonts w:ascii="Nirmala UI" w:hAnsi="Nirmala UI" w:cs="Nirmala UI"/>
        </w:rPr>
        <w:t>දෙවන ලෝක යුද්ධයට සහභාගී වූ අනෙක් මිත්‍ර හා අක්ෂ රටවල හමුදාවට සාපේක්ෂව ඉතාලි පාබල හමුදා විසින් භාවිතා කරන්නේ වඩා පැරණි සැලසුම් සහිත රයිෆල් වීම විශේෂ කරුණක්. මෙම රයිෆල් වර්ගයත් යල්පැන ගිය ගිනිඅවියක් ලෙස හැඳින්විය හැකි යි. 1891 දී නිෂ්පාදනය කර තිබූ අතර දෙවන ලෝක යුද්ධය තෙක් එය නවීකරණය කර නොතිබුණි. මෙහි එක් මැගසිනයක් උණ්ඩ 6කින් සමන්විත වූ අතර අවසන් උණ්ඩය නිකුත් වීමෙන් පසු එම මැගසිනයය ඉවත් කිරීමේ අපහසුතාවයක් ද තිබුණා.</w:t>
      </w:r>
    </w:p>
    <w:p w:rsidR="00CF64B0" w:rsidRPr="003E58F2" w:rsidRDefault="003E58F2">
      <w:pPr>
        <w:rPr>
          <w:rFonts w:ascii="Nirmala UI" w:hAnsi="Nirmala UI" w:cs="Nirmala UI"/>
        </w:rPr>
      </w:pPr>
      <w:r w:rsidRPr="003E58F2">
        <w:rPr>
          <w:rFonts w:ascii="Nirmala UI" w:hAnsi="Nirmala UI" w:cs="Nirmala UI"/>
        </w:rPr>
        <w:t>මෙම රයිෆලයේ උණ්ඩ ද පළමු යුද්ධ කාලයේ සැලසුම් අනුව නිර්මාණය වී තිබුණා. නවීන උණ්ඩ සඳහා සැලසුමක් ඉදිරිපත් කර ඒවා නිෂ්පාදනය කළ නමුත්, ඉතාලි ආණ්ඩුව මුහුණ දුන් මූල්‍ය අර්බුදය හේතුවෙන් නැවත පැරණි ආකාරයේ උණ්ඩ නිෂ්පාදනය කිරීමට සිදු වෙනවා.</w:t>
      </w:r>
    </w:p>
    <w:p w:rsidR="00CF64B0" w:rsidRPr="003E58F2" w:rsidRDefault="003E58F2">
      <w:pPr>
        <w:rPr>
          <w:rFonts w:ascii="Nirmala UI" w:hAnsi="Nirmala UI" w:cs="Nirmala UI"/>
        </w:rPr>
      </w:pPr>
      <w:r w:rsidRPr="003E58F2">
        <w:rPr>
          <w:rFonts w:ascii="Nirmala UI" w:hAnsi="Nirmala UI" w:cs="Nirmala UI"/>
        </w:rPr>
        <w:lastRenderedPageBreak/>
        <w:t>ඉතාලිය විසින් දෙවන ලෝක යුද සමයේ භාවිතා කළ අර්ධ මැෂින් තුවක්කු පිළිබඳව යි මේ.</w:t>
      </w:r>
    </w:p>
    <w:p w:rsidR="00CF64B0" w:rsidRPr="003E58F2" w:rsidRDefault="003E58F2">
      <w:pPr>
        <w:rPr>
          <w:rFonts w:ascii="Nirmala UI" w:hAnsi="Nirmala UI" w:cs="Nirmala UI"/>
        </w:rPr>
      </w:pPr>
      <w:r w:rsidRPr="003E58F2">
        <w:rPr>
          <w:rFonts w:ascii="Nirmala UI" w:hAnsi="Nirmala UI" w:cs="Nirmala UI"/>
        </w:rPr>
        <w:t>බෙරෙටා ගිනිඅවි නිෂ්පාදන සමාගම විසින් නිර්මාණය කරන ලද, දෙවන ලෝක යුද සමයේ භාවිතා වූ වඩා හොඳ අර්ධ ස්වයංක්‍රීය ගිනි අවි අතරට මෙය ද එකතු වෙනවා. එය වර්තමාන අර්ධ ස්වයංක්‍රීය ගිනිඅවිවලට ද බොහෝ සමානකමක් දක්වනවා. වඩා හොඳ අමුද්‍රව්‍ය මේ සඳහා යොදාගෙන තිබූ අතර මනා ලෙස නිමාවකින් ද යුක්ත විය. ඒ සඳහා ලී බඳක් යොදාගෙන තිබුනා.</w:t>
      </w:r>
    </w:p>
    <w:p w:rsidR="00CF64B0" w:rsidRPr="003E58F2" w:rsidRDefault="003E58F2">
      <w:pPr>
        <w:rPr>
          <w:rFonts w:ascii="Nirmala UI" w:hAnsi="Nirmala UI" w:cs="Nirmala UI"/>
        </w:rPr>
      </w:pPr>
      <w:r w:rsidRPr="003E58F2">
        <w:rPr>
          <w:rFonts w:ascii="Nirmala UI" w:hAnsi="Nirmala UI" w:cs="Nirmala UI"/>
        </w:rPr>
        <w:t>9*19 උණ්ඩවලින් සමන්විත මැගසින් කිහිපයක් ම මේ සඳහා නිර්මාණය වී තිබූ අතර උණ්ඩ 10, 20, 30 හා 40 යොදා සකස් කළ මැගසින් ඒ අතර වෙනවා. ගිනි අවිය ට්‍රිගර දෙකකින් සමන්විත වෙනවා. ඉන් එක් ට්‍රිගරයක් භාවිතයෙන් ගිනි අවිය සම්පූර්ණයෙන්ම ස්වයංක්‍රීයව ක්‍රියා කරන අතර අනෙක් ට්‍රිගරය මගින් භාවිතා කරන්නාට අවශ්‍ය ලෙස වෙඩි තැබීම කළ හැකියි. ගිනිඅවිය තුළ උණ්ඩ සිරවීම් හා අනෙකුත් බාධක තත්ත්ව ලෙහෙසියකින් හටනොගන්නා බැවින් සෙබලුන් අතර මෙය වඩා ජනප්‍රිය වෙනවා. දෙවන ලෝක යුද්ධයේ සදාතනික මතකයක් ලෙස මෙම ගිනි අවිය ඉතාලි යුධ කෞතුකාගාරවල දකින්න පුළුවන්.</w:t>
      </w:r>
    </w:p>
    <w:p w:rsidR="00CF64B0" w:rsidRPr="003E58F2" w:rsidRDefault="003E58F2">
      <w:pPr>
        <w:rPr>
          <w:rFonts w:ascii="Nirmala UI" w:hAnsi="Nirmala UI" w:cs="Nirmala UI"/>
        </w:rPr>
      </w:pPr>
      <w:r w:rsidRPr="003E58F2">
        <w:rPr>
          <w:rFonts w:ascii="Nirmala UI" w:hAnsi="Nirmala UI" w:cs="Nirmala UI"/>
        </w:rPr>
        <w:t>කලින් සඳහන් කළ ගිනි අවිය නිෂ්පාදනයට අධික වියදමක් යන බැවින් 1942 වසරේ දී බෙරෙටා M1938 ගිනි අවිය නවාත්මක වෙනසකට ලක් කරමින් නිෂ්පාදනය කරනවා. අඩු වියදමකින් පෙරට වඩා සැහැල්ලු හා බලය අඩු බෙරෙටා M1938/42 අර්ධ මැෂින් තුවක්කු විශාල ප්‍රමාණයක් මෙම කාලයේ දී ජර්මනිය නිපදවනවා.</w:t>
      </w:r>
    </w:p>
    <w:p w:rsidR="00CF64B0" w:rsidRPr="003E58F2" w:rsidRDefault="003E58F2">
      <w:pPr>
        <w:rPr>
          <w:rFonts w:ascii="Nirmala UI" w:hAnsi="Nirmala UI" w:cs="Nirmala UI"/>
        </w:rPr>
      </w:pPr>
      <w:r w:rsidRPr="003E58F2">
        <w:rPr>
          <w:rFonts w:ascii="Nirmala UI" w:hAnsi="Nirmala UI" w:cs="Nirmala UI"/>
        </w:rPr>
        <w:t>දැන් දෙවන ලෝක යුද සමයේ ඉතාලි හමුදා භාවිතා කළ මැෂින් තුවක්කු මොනවාද යන්න සොයා බලමු</w:t>
      </w:r>
    </w:p>
    <w:p w:rsidR="00CF64B0" w:rsidRPr="003E58F2" w:rsidRDefault="003E58F2">
      <w:pPr>
        <w:rPr>
          <w:rFonts w:ascii="Nirmala UI" w:hAnsi="Nirmala UI" w:cs="Nirmala UI"/>
        </w:rPr>
      </w:pPr>
      <w:r w:rsidRPr="003E58F2">
        <w:rPr>
          <w:rFonts w:ascii="Nirmala UI" w:hAnsi="Nirmala UI" w:cs="Nirmala UI"/>
        </w:rPr>
        <w:t>ඉතාලියේ එවකට මැෂින් තුවක්කු නිෂ්පාදනය කිරීමෙහි ලා ප්‍රධානම සමාගම ලෙස කටයුතු කරන්නේ බ්‍රෙඩා සමාගම යි. පළමුවන ලෝක යුද්ධයේ දී ද ඉතාලිය සඳහා මැෂින් තුවක්කු නිර්මාණය කිරීමේ ප්‍රධාන සමාගම වන්නේ මෙය යි. බ්‍රෙඩා M1930 සැහැල්ලු මැෂින් තුවක්කුවක් ලෙස හැඳින්විය හැකි අතර දෙවන ලෝක යුද සමයේ දී ඉතාලි සොල්දාදුවන් භාවිතා කිරීමට අකමැතිම වූ මැෂින් තුවක්කුවක් ලෙස ද මෙය හැඳින්විය හැකි යි. භාවිතා කිරීමේ දී උණ්ඩ හා මැගසින් සිරවීම, ඉතා වේගයෙන් වාංගු වීම ඊට හේතු ලෙස දැක්විය හැකි යි.</w:t>
      </w:r>
    </w:p>
    <w:p w:rsidR="00CF64B0" w:rsidRPr="003E58F2" w:rsidRDefault="003E58F2">
      <w:pPr>
        <w:rPr>
          <w:rFonts w:ascii="Nirmala UI" w:hAnsi="Nirmala UI" w:cs="Nirmala UI"/>
        </w:rPr>
      </w:pPr>
      <w:r w:rsidRPr="003E58F2">
        <w:rPr>
          <w:rFonts w:ascii="Nirmala UI" w:hAnsi="Nirmala UI" w:cs="Nirmala UI"/>
        </w:rPr>
        <w:t>යුද්ධය අවසන් වීමෙන් පසුව මෙම මැෂින් තුවක්කුව භාවිතයෙන් ඉවත් කිරීමට ඉතාලි හමුදා කටයුතු කරනවා.</w:t>
      </w:r>
    </w:p>
    <w:p w:rsidR="00CF64B0" w:rsidRPr="003E58F2" w:rsidRDefault="003E58F2">
      <w:pPr>
        <w:rPr>
          <w:rFonts w:ascii="Nirmala UI" w:hAnsi="Nirmala UI" w:cs="Nirmala UI"/>
        </w:rPr>
      </w:pPr>
      <w:r w:rsidRPr="003E58F2">
        <w:rPr>
          <w:rFonts w:ascii="Nirmala UI" w:hAnsi="Nirmala UI" w:cs="Nirmala UI"/>
        </w:rPr>
        <w:t xml:space="preserve">1914 දී නිෂ්පාදනය කරන ලද ෆියට් රෙවෙලි මැෂින් තුවක්කුවේ නව මොඩලයක් ලෙස මෙය හැඳින්විය හැකියි. ජලයෙන් හා වාතයෙන් මැෂින් තුවක්කුවේ බැරලය සිසිල් කිරීමේ ක්‍රමයක් ද මෙය සතුව පවතිනවා. නමුත් මෙහි වෙඩි තැබීමේ කාර්යයක්ෂමතාව අඩු වූ අතර නිතරම ග්‍රීස් ගැලවීම හා කොටස්කර පවිත්‍ර </w:t>
      </w:r>
      <w:r w:rsidRPr="003E58F2">
        <w:rPr>
          <w:rFonts w:ascii="Nirmala UI" w:hAnsi="Nirmala UI" w:cs="Nirmala UI"/>
        </w:rPr>
        <w:lastRenderedPageBreak/>
        <w:t>කිරීමට සිදු වීම හා අධික වාංගු ප්‍රවේගය ද මෙහි තිබූ ගැටළු අතරින් ප්‍රධාන ඒවා වෙනවා.</w:t>
      </w:r>
    </w:p>
    <w:p w:rsidR="00CF64B0" w:rsidRPr="003E58F2" w:rsidRDefault="003E58F2">
      <w:pPr>
        <w:rPr>
          <w:rFonts w:ascii="Nirmala UI" w:hAnsi="Nirmala UI" w:cs="Nirmala UI"/>
        </w:rPr>
      </w:pPr>
      <w:r w:rsidRPr="003E58F2">
        <w:rPr>
          <w:rFonts w:ascii="Nirmala UI" w:hAnsi="Nirmala UI" w:cs="Nirmala UI"/>
        </w:rPr>
        <w:t>මීට අමතරව ඔවුන් විසින් තවත් මැෂින් තුවක්කු වර්ග කිහිපයක්ම දෙවන ලෝක යුද සමයේ දී භාවිතා කර තිබෙනවා.</w:t>
      </w:r>
    </w:p>
    <w:p w:rsidR="00CF64B0" w:rsidRPr="003E58F2" w:rsidRDefault="003E58F2">
      <w:pPr>
        <w:rPr>
          <w:rFonts w:ascii="Nirmala UI" w:hAnsi="Nirmala UI" w:cs="Nirmala UI"/>
        </w:rPr>
      </w:pPr>
      <w:proofErr w:type="spellStart"/>
      <w:r w:rsidRPr="003E58F2">
        <w:rPr>
          <w:rFonts w:ascii="Nirmala UI" w:hAnsi="Nirmala UI" w:cs="Nirmala UI"/>
        </w:rPr>
        <w:t>දෙවන</w:t>
      </w:r>
      <w:proofErr w:type="spellEnd"/>
      <w:r w:rsidRPr="003E58F2">
        <w:rPr>
          <w:rFonts w:ascii="Nirmala UI" w:hAnsi="Nirmala UI" w:cs="Nirmala UI"/>
        </w:rPr>
        <w:t xml:space="preserve"> </w:t>
      </w: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යුද්ධයේ</w:t>
      </w:r>
      <w:proofErr w:type="spellEnd"/>
      <w:r w:rsidRPr="003E58F2">
        <w:rPr>
          <w:rFonts w:ascii="Nirmala UI" w:hAnsi="Nirmala UI" w:cs="Nirmala UI"/>
        </w:rPr>
        <w:t xml:space="preserve"> </w:t>
      </w:r>
      <w:proofErr w:type="spellStart"/>
      <w:r w:rsidRPr="003E58F2">
        <w:rPr>
          <w:rFonts w:ascii="Nirmala UI" w:hAnsi="Nirmala UI" w:cs="Nirmala UI"/>
        </w:rPr>
        <w:t>මිත්‍ර</w:t>
      </w:r>
      <w:proofErr w:type="spellEnd"/>
      <w:r w:rsidRPr="003E58F2">
        <w:rPr>
          <w:rFonts w:ascii="Nirmala UI" w:hAnsi="Nirmala UI" w:cs="Nirmala UI"/>
        </w:rPr>
        <w:t xml:space="preserve"> පාර්ශවයේ ජයග්‍රහණය තහවුරු කළ වැදගත්ම අවස්ථාවක් ලෙස සුප්‍රසිද්ධ නෝර්මැන්ඩි ආක්‍රමණය හඳුන්වා දිය හැකියි. 1944 ජුනි 6 වන දා ප්‍රංශයේ නෝර්මැන්ඩි වෙරළ තීරයේ තෝරාගත් ස්ථාන පහකට අමෙරිකානු, බ්‍රිතාන්‍ය, හා කැනේඩියානු බලකා ඇතුළු මිත්‍ර පාර්ශවයේ භට පිරිස් සාගරයෙන් හා ගුවනනින් ගොඩ බසිනවා.</w:t>
      </w:r>
    </w:p>
    <w:p w:rsidR="00CF64B0" w:rsidRPr="003E58F2" w:rsidRDefault="003E58F2">
      <w:pPr>
        <w:rPr>
          <w:rFonts w:ascii="Nirmala UI" w:hAnsi="Nirmala UI" w:cs="Nirmala UI"/>
        </w:rPr>
      </w:pPr>
      <w:r w:rsidRPr="003E58F2">
        <w:rPr>
          <w:rFonts w:ascii="Nirmala UI" w:hAnsi="Nirmala UI" w:cs="Nirmala UI"/>
        </w:rPr>
        <w:t>වැඩිදුර කියවීම් - සුප්‍රසිද්ධ ඩී-ඩේ සටනේ යුද ටැංකි</w:t>
      </w:r>
    </w:p>
    <w:p w:rsidR="00CF64B0" w:rsidRPr="003E58F2" w:rsidRDefault="003E58F2">
      <w:pPr>
        <w:rPr>
          <w:rFonts w:ascii="Nirmala UI" w:hAnsi="Nirmala UI" w:cs="Nirmala UI"/>
        </w:rPr>
      </w:pPr>
      <w:r w:rsidRPr="003E58F2">
        <w:rPr>
          <w:rFonts w:ascii="Nirmala UI" w:hAnsi="Nirmala UI" w:cs="Nirmala UI"/>
        </w:rPr>
        <w:t>එහි 75 වන සංවත්සරය සමරන ලද්දේ මෙම වසරේ ජූනි මාසයේ 6 වන දා යි. එහි ප්‍රධාන සැමරුම් උළෙල පවත්වන්නේ ප්‍රංශයේ ඕමහ වෙරළ ආසන්නයේ යි. එම වෙරළ , මිත්‍ර සෙබලුන් ගොඩ බැසීම සඳහා යොදාගත් ස්ථාන පහෙන් එකක් විය. ඕමහ වෙරළ ගොඩ බැසීමේ සටන වඩා අපහසු වූ අතර එහිදී ඇමෙරිකානු සෙබලුන් බොහෝ ප්‍රමාණයක් මරණයට පත්වෙනවා. තවත් විශාල ප්‍රමාණයක් තුවාල ලබනවා.</w:t>
      </w:r>
    </w:p>
    <w:p w:rsidR="00CF64B0" w:rsidRPr="003E58F2" w:rsidRDefault="003E58F2">
      <w:pPr>
        <w:rPr>
          <w:rFonts w:ascii="Nirmala UI" w:hAnsi="Nirmala UI" w:cs="Nirmala UI"/>
        </w:rPr>
      </w:pPr>
      <w:r w:rsidRPr="003E58F2">
        <w:rPr>
          <w:rFonts w:ascii="Nirmala UI" w:hAnsi="Nirmala UI" w:cs="Nirmala UI"/>
        </w:rPr>
        <w:t>75 වන සමරුවේ විශේෂ අවස්ථා මෙතනින් බලන්න</w:t>
      </w:r>
    </w:p>
    <w:p w:rsidR="00CF64B0" w:rsidRPr="003E58F2" w:rsidRDefault="003E58F2">
      <w:pPr>
        <w:rPr>
          <w:rFonts w:ascii="Nirmala UI" w:hAnsi="Nirmala UI" w:cs="Nirmala UI"/>
        </w:rPr>
      </w:pPr>
      <w:r w:rsidRPr="003E58F2">
        <w:rPr>
          <w:rFonts w:ascii="Nirmala UI" w:hAnsi="Nirmala UI" w:cs="Nirmala UI"/>
        </w:rPr>
        <w:t>නොර්මැන්ඩි ආක්‍රමණය සඳහා සහභාගී වූ යුද විරුවන්ගෙන් දැනට ජීවතුන් අතර සිටින සිය ගණනක් ගොඩගැසීමේ 75 වන සංවත්සරය සැමරීම සඳහා ඕමහ වෙරළට රැස්වෙනවා. උත්සවය සඳහා ඇමෙරිකානු ජනාධිපතිවරයා හා  ප්‍රංශ රජනාධිපතිවරයා සහභාගී වෙනවා. ඔවුන් උත්සවය අමතා කතා කළ අතර දෙවන ලෝක යුද්ධයේ දී යුරෝපය නට්සින්ගෙන් බේරා ගැනීමේ ආරම්භක මෙහෙයුම සඳහා සහභාගී වී දැනට ජිවතුන් අතර සිටින සියලු යුද විරුවන්ට තම උත්තමාචාරය පුද කරනවා. ඔවුන්ට ජාතියේ ප්‍රණාමය හිමිවෙන බවත් මුළු මහත් යුරෝපයම ඔවුන්ට ණයගති බවත් ඩොනල්ඩ් ට්‍රම්ප් ප්‍රකාශ කරනවා.</w:t>
      </w:r>
    </w:p>
    <w:p w:rsidR="00CF64B0" w:rsidRPr="003E58F2" w:rsidRDefault="003E58F2">
      <w:pPr>
        <w:rPr>
          <w:rFonts w:ascii="Nirmala UI" w:hAnsi="Nirmala UI" w:cs="Nirmala UI"/>
        </w:rPr>
      </w:pPr>
      <w:r w:rsidRPr="003E58F2">
        <w:rPr>
          <w:rFonts w:ascii="Nirmala UI" w:hAnsi="Nirmala UI" w:cs="Nirmala UI"/>
        </w:rPr>
        <w:t>උත්සවයේ හමුදා ආචාර වෙඩි මුර පැවැත්වූ අතර මියගිය සියලු යුද භටයන් සිහි කරමින් විනාඩියක නිශ්ශබ්දතාවක් ද පවත්වනවා. අනතුරුව රාජ්‍ය නායකයන් විසින් මියගිය යුද විරුවන් සිහිකිරීමට නිර්මාණය කර තිබෙන ස්මාරකවලට සිය ගෞරවය පිරිනමනවා.</w:t>
      </w:r>
    </w:p>
    <w:p w:rsidR="00CF64B0" w:rsidRPr="003E58F2" w:rsidRDefault="003E58F2">
      <w:pPr>
        <w:rPr>
          <w:rFonts w:ascii="Nirmala UI" w:hAnsi="Nirmala UI" w:cs="Nirmala UI"/>
        </w:rPr>
      </w:pPr>
      <w:r w:rsidRPr="003E58F2">
        <w:rPr>
          <w:rFonts w:ascii="Nirmala UI" w:hAnsi="Nirmala UI" w:cs="Nirmala UI"/>
        </w:rPr>
        <w:t>දෙවන ලෝක යුද්ධයේ ඇමෙරිකානු 82 වන හා 101 වන ගුවන් සංක්‍රමණික ඩිවිෂණ මෙම ගොඩ බැසීම සඳහා එකතු වෙනවා. එම සේනාංක දෙක අතරින් ටොම් රයිස් අයත් වන්නේ 101 වන ගුවන් සංක්‍රමණික ඩිවිෂණයේ 501වන රෙජිමේන්තුවට යි. ඔහු ගොඩ බසින්නේ නොර්මැන්ඩි ජර්මානු සතුරු භූමියට යි.</w:t>
      </w:r>
    </w:p>
    <w:p w:rsidR="00CF64B0" w:rsidRPr="003E58F2" w:rsidRDefault="003E58F2">
      <w:pPr>
        <w:rPr>
          <w:rFonts w:ascii="Nirmala UI" w:hAnsi="Nirmala UI" w:cs="Nirmala UI"/>
        </w:rPr>
      </w:pPr>
      <w:r w:rsidRPr="003E58F2">
        <w:rPr>
          <w:rFonts w:ascii="Nirmala UI" w:hAnsi="Nirmala UI" w:cs="Nirmala UI"/>
        </w:rPr>
        <w:lastRenderedPageBreak/>
        <w:t>එවකට 22 වන වියේ පසු වූ මෙම ඇමෙරිකානු පැරෂුට් සෙබලාට වර්තමානය වන විට වයස අවුරුදු 97ක්. එදා C-47 ඩග්ලස් ගුවන් යානයකින් මෙහෙයුම සඳහා නොර්මැන්ඩි වෙරළේ නොදන්නා ස්ථානයක ගොඩ බැසි ඔහු 75 වන සංවත්සරය සමරන මොහොතේ ගුවන් පිම්මකින් එම වෙරළටම පහත්වීම බොහෝ දෙනාගේ අවධානයට යොමු වෙනවා.</w:t>
      </w:r>
    </w:p>
    <w:p w:rsidR="00CF64B0" w:rsidRPr="003E58F2" w:rsidRDefault="003E58F2">
      <w:pPr>
        <w:rPr>
          <w:rFonts w:ascii="Nirmala UI" w:hAnsi="Nirmala UI" w:cs="Nirmala UI"/>
        </w:rPr>
      </w:pPr>
      <w:r w:rsidRPr="003E58F2">
        <w:rPr>
          <w:rFonts w:ascii="Nirmala UI" w:hAnsi="Nirmala UI" w:cs="Nirmala UI"/>
        </w:rPr>
        <w:t>එම අවස්ථාව සිහිවීම පිණිස මෙවර ඔහු ඇමෙරිකානු හමුදාවේ පැරණි C-47 ඩග්ලස් ගුවන් යානයකින් තමන් වසර 75කට පෙර නිර්භීතව ගොඩ බැසි වෙරළ තීරය කරා ගුවන් පිම්මක් පැනීමට තීරණය කරනවා. මේ සඳහා ඔහුට ඇමෙරිකානු ගුවන් හමුදාවේ ඔහුගේ පැරණි ඒකකය වන 101 වන ගුවන් සංක්‍රමණික බලකායෙන් විශේෂ උපකාර හිමිවෙනවා.  එහි එක් පැරෂුට් භටයකුගේ ආධාර මත 97 හැවිරිදි ටොම් ජයග්‍රාහීව වෙරළ තීරය කරා ගොඩබැසීමට සමත් වෙනවා.</w:t>
      </w:r>
    </w:p>
    <w:p w:rsidR="00CF64B0" w:rsidRPr="003E58F2" w:rsidRDefault="003E58F2">
      <w:pPr>
        <w:rPr>
          <w:rFonts w:ascii="Nirmala UI" w:hAnsi="Nirmala UI" w:cs="Nirmala UI"/>
        </w:rPr>
      </w:pPr>
      <w:r w:rsidRPr="003E58F2">
        <w:rPr>
          <w:rFonts w:ascii="Nirmala UI" w:hAnsi="Nirmala UI" w:cs="Nirmala UI"/>
        </w:rPr>
        <w:t>ගුවන් යානය ජර්මානු සතුරු වෙඩි ප්‍රහාරවලින් බේරා ගැනීම සඳහා නියමුවා පැයට සැතපුම් 165ක වේගයකින් ගුවන් යානය පැදවූ අතර ආරක්‍ෂිත පිම්මක් වෙනුවෙන් එය පැයට සැතපුම් 105 දක්වා අඩු කළ යුතුව තිබුනා. නමුත් ජර්මානුවන්ගෙන් එල්ල වන අධික ප්‍රහාර හමුවේ වේගය අඩු කිරීම ගුවන් නියමුවා විසින් ප්‍රතික්ෂේප කරනවා. එවැනි අවස්ථාවක යි ටොම්, මරුකට වෙත සාර්ථක පිම්මක් පනින්නේ.</w:t>
      </w:r>
    </w:p>
    <w:p w:rsidR="00CF64B0" w:rsidRPr="003E58F2" w:rsidRDefault="003E58F2">
      <w:pPr>
        <w:rPr>
          <w:rFonts w:ascii="Nirmala UI" w:hAnsi="Nirmala UI" w:cs="Nirmala UI"/>
        </w:rPr>
      </w:pPr>
      <w:r w:rsidRPr="003E58F2">
        <w:rPr>
          <w:rFonts w:ascii="Nirmala UI" w:hAnsi="Nirmala UI" w:cs="Nirmala UI"/>
        </w:rPr>
        <w:t>මීට වසර 75 කට පෙර ඝන අදුරේ මෙම මරුකටට තමන් ගොඩ බැසි බවත්, යුධ නීති උල්ලංඝණය කරමින් ජර්මානුවන් පැරෂුට් භටයන්ට දිගට හරහට වෙඩි තැබූ බවත්, පොළවට ළඟා වූ පසුත් ජර්මානුවන්ගේ දරුණු වෙඩි පහරවල් එල්ල වූ බවත් ඔහු සඳහා කරනවා. දරුණු ජර්මන් ප්‍රහාරය හමුවේ තමන් සමග ගොඩ බැසි 101 හා 82 වන ගුවන් සංක්‍රමණික බලකාවල සහෝදර සෙබලුන් සිය ගණනක් තම දෑස ඉදිරියේ මරණය වැළඳගත් බව ඔහු පවසන්නේ කම්පාවකින් යුතුව යි.</w:t>
      </w:r>
    </w:p>
    <w:p w:rsidR="00CF64B0" w:rsidRPr="003E58F2" w:rsidRDefault="003E58F2">
      <w:pPr>
        <w:rPr>
          <w:rFonts w:ascii="Nirmala UI" w:hAnsi="Nirmala UI" w:cs="Nirmala UI"/>
        </w:rPr>
      </w:pPr>
      <w:r w:rsidRPr="003E58F2">
        <w:rPr>
          <w:rFonts w:ascii="Nirmala UI" w:hAnsi="Nirmala UI" w:cs="Nirmala UI"/>
        </w:rPr>
        <w:t>සටන පුරාවටම ජර්මානුවන්ගෙන් කාලතුවක්කු ප්‍රහාර හා මැෂින් තුවක්කු ප්‍රහාර දරුණු ලෙස එල්ල වූ බව ඔහු වැඩි දුරටත් ප්‍රකාශ කරනවා.</w:t>
      </w:r>
    </w:p>
    <w:p w:rsidR="00CF64B0" w:rsidRPr="003E58F2" w:rsidRDefault="003E58F2">
      <w:pPr>
        <w:rPr>
          <w:rFonts w:ascii="Nirmala UI" w:hAnsi="Nirmala UI" w:cs="Nirmala UI"/>
        </w:rPr>
      </w:pPr>
      <w:r w:rsidRPr="003E58F2">
        <w:rPr>
          <w:rFonts w:ascii="Nirmala UI" w:hAnsi="Nirmala UI" w:cs="Nirmala UI"/>
        </w:rPr>
        <w:t>ඇමෙරිකානු ධජය ද රැගෙන සාර්ථකව ගොඩ බැසීමෙන් අනතුරුව සිය සතුට ප්‍රකාශ කරන ටොම්, වසර 75කට ප්‍රථම ව මෙන්ම, මෙවර ද තමන් නිර්භීතව ගමන සඳහා පිටත් වූ බව සඳහන් කරනවා. නමුත් මෙවර පිම්මේ විශේෂත්වය වන්නේ තමන් පනින තුරු කිසිවෙක් වෙඩි තැබීමට සූදානම්ව නොසිටීම බව ඔහු සඳහන් කරන්නේ සිනාමුසු මුහුණෙන් යුතුව යි.</w:t>
      </w:r>
    </w:p>
    <w:p w:rsidR="00CF64B0" w:rsidRPr="003E58F2" w:rsidRDefault="003E58F2">
      <w:pPr>
        <w:rPr>
          <w:rFonts w:ascii="Nirmala UI" w:hAnsi="Nirmala UI" w:cs="Nirmala UI"/>
        </w:rPr>
      </w:pPr>
      <w:proofErr w:type="spellStart"/>
      <w:r w:rsidRPr="003E58F2">
        <w:rPr>
          <w:rFonts w:ascii="Nirmala UI" w:hAnsi="Nirmala UI" w:cs="Nirmala UI"/>
        </w:rPr>
        <w:t>චීනයේ</w:t>
      </w:r>
      <w:proofErr w:type="spellEnd"/>
      <w:r w:rsidRPr="003E58F2">
        <w:rPr>
          <w:rFonts w:ascii="Nirmala UI" w:hAnsi="Nirmala UI" w:cs="Nirmala UI"/>
        </w:rPr>
        <w:t xml:space="preserve"> </w:t>
      </w:r>
      <w:proofErr w:type="spellStart"/>
      <w:r w:rsidRPr="003E58F2">
        <w:rPr>
          <w:rFonts w:ascii="Nirmala UI" w:hAnsi="Nirmala UI" w:cs="Nirmala UI"/>
        </w:rPr>
        <w:t>කොමියුන්ස්ට්</w:t>
      </w:r>
      <w:proofErr w:type="spellEnd"/>
      <w:r w:rsidRPr="003E58F2">
        <w:rPr>
          <w:rFonts w:ascii="Nirmala UI" w:hAnsi="Nirmala UI" w:cs="Nirmala UI"/>
        </w:rPr>
        <w:t xml:space="preserve"> </w:t>
      </w:r>
      <w:proofErr w:type="spellStart"/>
      <w:r w:rsidRPr="003E58F2">
        <w:rPr>
          <w:rFonts w:ascii="Nirmala UI" w:hAnsi="Nirmala UI" w:cs="Nirmala UI"/>
        </w:rPr>
        <w:t>පක්ෂය</w:t>
      </w:r>
      <w:proofErr w:type="spellEnd"/>
      <w:r w:rsidRPr="003E58F2">
        <w:rPr>
          <w:rFonts w:ascii="Nirmala UI" w:hAnsi="Nirmala UI" w:cs="Nirmala UI"/>
        </w:rPr>
        <w:t xml:space="preserve"> </w:t>
      </w:r>
      <w:proofErr w:type="spellStart"/>
      <w:r w:rsidRPr="003E58F2">
        <w:rPr>
          <w:rFonts w:ascii="Nirmala UI" w:hAnsi="Nirmala UI" w:cs="Nirmala UI"/>
        </w:rPr>
        <w:t>සිය</w:t>
      </w:r>
      <w:proofErr w:type="spellEnd"/>
      <w:r w:rsidRPr="003E58F2">
        <w:rPr>
          <w:rFonts w:ascii="Nirmala UI" w:hAnsi="Nirmala UI" w:cs="Nirmala UI"/>
        </w:rPr>
        <w:t xml:space="preserve"> පැරණි ක්‍රියාමාර්ගයක් නැවතත් පණ ගැන්වීමට පසුගිය දා තීරණය කර තිබෙනවා. නගරයේ වාසය කරන කොමියුනිස්ට් පක්ෂ තරුණ ස්වේච්ජා සාමාජික සාමාජිකාවන් මිලියනයක් චීනයේ අති දුෂ්කර ගම්මාන කරා යැවීමට පියවර ගැනීම එම ක්‍රියාමාර්ගය ලෙස හැඳින්විය හැකියි.</w:t>
      </w:r>
    </w:p>
    <w:p w:rsidR="00CF64B0" w:rsidRPr="003E58F2" w:rsidRDefault="003E58F2">
      <w:pPr>
        <w:rPr>
          <w:rFonts w:ascii="Nirmala UI" w:hAnsi="Nirmala UI" w:cs="Nirmala UI"/>
        </w:rPr>
      </w:pPr>
      <w:r w:rsidRPr="003E58F2">
        <w:rPr>
          <w:rFonts w:ascii="Nirmala UI" w:hAnsi="Nirmala UI" w:cs="Nirmala UI"/>
        </w:rPr>
        <w:lastRenderedPageBreak/>
        <w:t>චීනයේ ජනාධිපතිවරයා ලෙසත් එරටේ කොමියුනිස්ට් පක්ෂයේ මහ ලේකම්වරයා ලෙසත් දැනට කටයුතු කරන ෂින් ජින්පින් මෙම ව්‍යාපෘතිය පිළිබඳව අදහස් දක්වමින් ප්‍රකාශ කරන්නේ මෙය කොමියුනිස්ට් චීනයේ නිර්මාතෘ මාඕ සේතු ගේ සංකල්පයක් බව යි. එම මාඕවාදී ප්‍රතිපත්තිය නැවත ක්‍රියාත්මක කිරීමෙන් ග්‍රාමීය ළමා හා තරුණ පරපුර දැනුමෙන් සන්නද්ධ කළ හැකි බව යි චීන කොමියුනිස්ට් පක්ෂයේ අදහස වන්නේ. ඒ තුළින් මීට වසර 50කට පමණ පෙර බලාපොරොත්තු වූ සංස්කෘතික විප්ලවය නැවතත් පණ ගැන්වීමට චීන රජය අදහස් කරනවා.</w:t>
      </w:r>
    </w:p>
    <w:p w:rsidR="00CF64B0" w:rsidRPr="003E58F2" w:rsidRDefault="003E58F2">
      <w:pPr>
        <w:rPr>
          <w:rFonts w:ascii="Nirmala UI" w:hAnsi="Nirmala UI" w:cs="Nirmala UI"/>
        </w:rPr>
      </w:pPr>
      <w:r w:rsidRPr="003E58F2">
        <w:rPr>
          <w:rFonts w:ascii="Nirmala UI" w:hAnsi="Nirmala UI" w:cs="Nirmala UI"/>
        </w:rPr>
        <w:t>චීනයේ කොමියුනිස්ට් පක්ෂයේ උපදෙස් මත එහි තරුණ කවය ලෙස හඳුන්වන කොමියුනිස්ට් තරුණ ලීගය (Communist Youth League (CYL)) මෙම ව්‍යාපෘතියේ මුල් අදියර ලෙස එහි සාමාජික තරුණ තරුණියන් මිලියනයක් චීනයේ දුෂ්කර ගම් පළාත් වෙතට යාමට සැලසුම් කර තිබෙනවා. 2022 වන විට මිලියන 10ක තරුණ ප්‍රජාවක් මෙම ව්‍යාපෘතිය යටතේ යැවෙනු ඇත. දුෂ්කර පළාත්වල වෙසෙන ශිෂ්‍ය ප්‍රමාණයකගේ අධ්‍යාපන මට්ටම ඉහළ නැංවීම, ඔවුන්ගේ හැකියාවන් වැඩිදියුණු කිරීම, ග්‍රාමීය ප්‍රදේශවල විද්‍යාව හා තාක්ෂණය ප්‍රවර්ධනය කිරීම හා එම ප්‍රදේශවල දුප්පත්කම තුරන් කර ආර්ථික සශ්‍රිකත්වය වර්ධනය කිරීම මෙහි මූලික අරමුණ වෙනවා.</w:t>
      </w:r>
    </w:p>
    <w:p w:rsidR="00CF64B0" w:rsidRPr="003E58F2" w:rsidRDefault="003E58F2">
      <w:pPr>
        <w:rPr>
          <w:rFonts w:ascii="Nirmala UI" w:hAnsi="Nirmala UI" w:cs="Nirmala UI"/>
        </w:rPr>
      </w:pPr>
      <w:r w:rsidRPr="003E58F2">
        <w:rPr>
          <w:rFonts w:ascii="Nirmala UI" w:hAnsi="Nirmala UI" w:cs="Nirmala UI"/>
        </w:rPr>
        <w:t>මෙහිදී චීන කොමියුනිස්ට් තරුණ ලීගයේ ලේඛනයක් උපුටා දක්වමින් චීනයේ නිල පුවත්පතක් ප්‍රකාශ කරන්නේ විශාල තාක්ෂණික නගරවල වාසය කරන චීන ජාතික තරුණ තරුණියන්ට දුෂ්කර ගම්බද ප්‍රදේශ අධ්‍යාපනික අතින් තාක්ෂණික අතින් ඉහළට ගෙන ඒමට මෙම ව්‍යාපෘතිය ඔස්සේ ආරාධනා කරන බව යි.</w:t>
      </w:r>
    </w:p>
    <w:p w:rsidR="00CF64B0" w:rsidRPr="003E58F2" w:rsidRDefault="003E58F2">
      <w:pPr>
        <w:rPr>
          <w:rFonts w:ascii="Nirmala UI" w:hAnsi="Nirmala UI" w:cs="Nirmala UI"/>
        </w:rPr>
      </w:pPr>
      <w:r w:rsidRPr="003E58F2">
        <w:rPr>
          <w:rFonts w:ascii="Nirmala UI" w:hAnsi="Nirmala UI" w:cs="Nirmala UI"/>
        </w:rPr>
        <w:t>තවද චීන රජය මේ සඳහා සිය පක්ෂයේ තරුණ සාමාජික සාමාජිකාවන්ට අරාධනා කර තිබෙනවා. “නගරයේ මෙන්ම ගමේ ද නව නිපැයීම් මෙන්ම තාක්ෂණික පිබිදීමක් හා නැගී සිටීමක් අවශ්‍ය වෙනවා.  ඒ සඳහා තරුණ ජවය අපට අවශ්‍ය යි”යි පක්ෂය විසින් නිකුත් කරන ලද වාර්තාවක සඳහන් වෙනවා.</w:t>
      </w:r>
    </w:p>
    <w:p w:rsidR="00CF64B0" w:rsidRPr="003E58F2" w:rsidRDefault="003E58F2">
      <w:pPr>
        <w:rPr>
          <w:rFonts w:ascii="Nirmala UI" w:hAnsi="Nirmala UI" w:cs="Nirmala UI"/>
        </w:rPr>
      </w:pPr>
      <w:r w:rsidRPr="003E58F2">
        <w:rPr>
          <w:rFonts w:ascii="Nirmala UI" w:hAnsi="Nirmala UI" w:cs="Nirmala UI"/>
        </w:rPr>
        <w:t>කොමියුනිස්ට් පක්ෂයේ මෙම ක්‍රියාමාර්ගය ගැන  කොමියුනිස්ට් පක්ෂ පැරණි ක්‍රියාකාරිකයන් සිය සතුට පලකර තිබෙනවා. මහජන චීනයේ නිර්මාතෘ මාඕ සේතුංගේ නායකත්වයෙන් 1966 – 1976 කාල සීමාවේ දී සිදුකළ සංස්කෘතික විප්ලවය යටතේ රට අභ්‍යන්තරයට ගිය තරුණ ප්‍රජාවට අයත් සාමාජිකයන් මෙම තීරණය පිළිබඳව පක්ෂයේ වර්තමාන දේශපාලන කමිටුව වෙත සිය ප්‍රසාදය පිරිනමා තිබෙනවා.</w:t>
      </w:r>
    </w:p>
    <w:p w:rsidR="00CF64B0" w:rsidRPr="003E58F2" w:rsidRDefault="003E58F2">
      <w:pPr>
        <w:rPr>
          <w:rFonts w:ascii="Nirmala UI" w:hAnsi="Nirmala UI" w:cs="Nirmala UI"/>
        </w:rPr>
      </w:pPr>
      <w:r w:rsidRPr="003E58F2">
        <w:rPr>
          <w:rFonts w:ascii="Nirmala UI" w:hAnsi="Nirmala UI" w:cs="Nirmala UI"/>
        </w:rPr>
        <w:t>අතීතයේ දී තමන් කළ කාර්යය වර්තමාන තරුණ ප්‍රජාව නව ආකාරයකින් කරගෙන යාම සඳහා සූදානම් වීම පැරණි සාමාජිකයන්ගේ සතුට වැඩි කිරීමට හේතු වී තිබෙනවා. ඔවුන් චීනයේ ක්‍රියාත්මක සමාජ ජාල හරහා සිය සතුට පල කර තිබෙනවා.</w:t>
      </w:r>
    </w:p>
    <w:p w:rsidR="00CF64B0" w:rsidRPr="003E58F2" w:rsidRDefault="003E58F2">
      <w:pPr>
        <w:rPr>
          <w:rFonts w:ascii="Nirmala UI" w:hAnsi="Nirmala UI" w:cs="Nirmala UI"/>
        </w:rPr>
      </w:pPr>
      <w:r w:rsidRPr="003E58F2">
        <w:rPr>
          <w:rFonts w:ascii="Nirmala UI" w:hAnsi="Nirmala UI" w:cs="Nirmala UI"/>
        </w:rPr>
        <w:lastRenderedPageBreak/>
        <w:t>වර්තමාන චීන ජනාධිපති ද මාඕ සමයේ එම තරුණ කණ්ඩායමට අයත්ව සිටි අතර, ඔහු චීනයේ උතුරු ප්‍රදේශයේ දුෂ්කර ගමක මෙම ව්‍යාපෘතිය වෙනුවෙන් වසර 7ක් එක දිගට වැඩ කර තිබෙනවා. ඒ වයස අවුරුදු 16 සිට යි. මාඕගේ මෙම ප්‍රතිපත්තිය නැවත ක්‍රියාත්මක කිරීමට ෂින් ජින්පින්ගේ ඒ නොස්ටැල්ජියානු මතකය ද ඉවහල් වන්නට ඇති බව ඇතැම් දේශපාලන විචාරකයන් සඳහන් කර තිබෙනවා.</w:t>
      </w:r>
    </w:p>
    <w:p w:rsidR="00CF64B0" w:rsidRPr="003E58F2" w:rsidRDefault="003E58F2">
      <w:pPr>
        <w:rPr>
          <w:rFonts w:ascii="Nirmala UI" w:hAnsi="Nirmala UI" w:cs="Nirmala UI"/>
        </w:rPr>
      </w:pPr>
      <w:r w:rsidRPr="003E58F2">
        <w:rPr>
          <w:rFonts w:ascii="Nirmala UI" w:hAnsi="Nirmala UI" w:cs="Nirmala UI"/>
        </w:rPr>
        <w:t>මේ වන විට ලෝකයේ ප්‍රබලතම වෙළඳ බලවතා වීමේ සීතල යුද්ධයක නිරතව සිටින රටවල් දෙක වන්නේ ඇමෙරිකාව හා චීනය යි. මෙම පැරණි ව්‍යාපෘතිය නව ආකාරයකින් නැවත ආරම්භ කළහොත් ග්‍රාමීය ආර්ථිකය ද නාගරික ආර්ථිකය මෙන් එක සේ දියුණු වනු ඇති බවට චීනය විශ්වාස කරනවා. එය ලෝක වෙළඳ බලවතා කරා යන ගමනේ දී පසු කළ යුතු විශේෂ සන්ධිස්ථානයක් ලෙස ද සඳහන් කළ හැකියි.</w:t>
      </w:r>
    </w:p>
    <w:p w:rsidR="00CF64B0" w:rsidRPr="003E58F2" w:rsidRDefault="003E58F2">
      <w:pPr>
        <w:rPr>
          <w:rFonts w:ascii="Nirmala UI" w:hAnsi="Nirmala UI" w:cs="Nirmala UI"/>
        </w:rPr>
      </w:pPr>
      <w:r w:rsidRPr="003E58F2">
        <w:rPr>
          <w:rFonts w:ascii="Nirmala UI" w:hAnsi="Nirmala UI" w:cs="Nirmala UI"/>
        </w:rPr>
        <w:t>චීන ජනාධිපති සිය කොමියුනිස්ට් පක්ෂයේ බලය මේ වන විට සම්පූර්ණයෙන් තහවුරු කරගෙන ස්ථාවර වී ඇති අතර ඔහුට අවශ්‍ය වන්නේ ජාත්‍යන්තරය ඉදිරියේ තම බල පරාක්‍රමය විදහා දැක්වීමට බව ඇතැම් විචාරකයන්ගේ මතය යි. ඒ අනුව ඔහු විසින් කොමියුනිස්ට් පක්ෂය හරහා සිදුකරන සියලු මෙහෙයුම් ලෝකය ඉදිරියේ චීනයේ බලවත්කම නගා සිටුවීම උදෙසා කරනු ලබන ව්‍යාපෘති ලෙස ද එම විචාරකයන් හඳුන්වා දෙනවා.</w:t>
      </w:r>
    </w:p>
    <w:p w:rsidR="00CF64B0" w:rsidRPr="003E58F2" w:rsidRDefault="003E58F2">
      <w:pPr>
        <w:rPr>
          <w:rFonts w:ascii="Nirmala UI" w:hAnsi="Nirmala UI" w:cs="Nirmala UI"/>
        </w:rPr>
      </w:pPr>
      <w:proofErr w:type="spellStart"/>
      <w:r w:rsidRPr="003E58F2">
        <w:rPr>
          <w:rFonts w:ascii="Nirmala UI" w:hAnsi="Nirmala UI" w:cs="Nirmala UI"/>
        </w:rPr>
        <w:t>ලේ</w:t>
      </w:r>
      <w:proofErr w:type="spellEnd"/>
      <w:r w:rsidRPr="003E58F2">
        <w:rPr>
          <w:rFonts w:ascii="Nirmala UI" w:hAnsi="Nirmala UI" w:cs="Nirmala UI"/>
        </w:rPr>
        <w:t xml:space="preserve"> </w:t>
      </w:r>
      <w:proofErr w:type="spellStart"/>
      <w:r w:rsidRPr="003E58F2">
        <w:rPr>
          <w:rFonts w:ascii="Nirmala UI" w:hAnsi="Nirmala UI" w:cs="Nirmala UI"/>
        </w:rPr>
        <w:t>දන්</w:t>
      </w:r>
      <w:proofErr w:type="spellEnd"/>
      <w:r w:rsidRPr="003E58F2">
        <w:rPr>
          <w:rFonts w:ascii="Nirmala UI" w:hAnsi="Nirmala UI" w:cs="Nirmala UI"/>
        </w:rPr>
        <w:t xml:space="preserve"> </w:t>
      </w:r>
      <w:proofErr w:type="spellStart"/>
      <w:r w:rsidRPr="003E58F2">
        <w:rPr>
          <w:rFonts w:ascii="Nirmala UI" w:hAnsi="Nirmala UI" w:cs="Nirmala UI"/>
        </w:rPr>
        <w:t>දීමට</w:t>
      </w:r>
      <w:proofErr w:type="spellEnd"/>
      <w:r w:rsidRPr="003E58F2">
        <w:rPr>
          <w:rFonts w:ascii="Nirmala UI" w:hAnsi="Nirmala UI" w:cs="Nirmala UI"/>
        </w:rPr>
        <w:t xml:space="preserve"> </w:t>
      </w:r>
      <w:proofErr w:type="spellStart"/>
      <w:r w:rsidRPr="003E58F2">
        <w:rPr>
          <w:rFonts w:ascii="Nirmala UI" w:hAnsi="Nirmala UI" w:cs="Nirmala UI"/>
        </w:rPr>
        <w:t>අදහස්</w:t>
      </w:r>
      <w:proofErr w:type="spellEnd"/>
      <w:r w:rsidRPr="003E58F2">
        <w:rPr>
          <w:rFonts w:ascii="Nirmala UI" w:hAnsi="Nirmala UI" w:cs="Nirmala UI"/>
        </w:rPr>
        <w:t xml:space="preserve"> කරනවා ද? ඒ සම්බන්ධ ගැටළු තිබෙනවා ද? එසේ නම්, ඔබ අනිවාර්යයෙන් නැරඹිය යුතු වීඩියෝවකි මේ.</w:t>
      </w:r>
    </w:p>
    <w:p w:rsidR="00CF64B0" w:rsidRPr="003E58F2" w:rsidRDefault="003E58F2">
      <w:pPr>
        <w:rPr>
          <w:rFonts w:ascii="Nirmala UI" w:hAnsi="Nirmala UI" w:cs="Nirmala UI"/>
        </w:rPr>
      </w:pPr>
      <w:r w:rsidRPr="003E58F2">
        <w:rPr>
          <w:rFonts w:ascii="Nirmala UI" w:hAnsi="Nirmala UI" w:cs="Nirmala UI"/>
        </w:rPr>
        <w:t>කසකස්ථානයේ වසර තිහකට ආසන්න කාලයක් ජනාධිපති ධූරය දැරූ ජනාධිපතිවරයා පසුගිය මාර්තු මාසයේ දී සිය ධූරයෙන් ඉල්ලා අස් වෙනවා. නූර්සුල්තාන් නසර්බයේව් නම් වූ ඔහු සෝවියට් දේශය බිඳ වැටීමෙන් පසු නිර්මාණය වූ ස්වාධීන කසකස්ථාන රාජ්‍යයේ පළමු ජනාධිපතිවරයා යි. 1991 වසරේ සිට 2019 වසරේ මාර්තු මාසය දක්වා වසර ගණනාවක් එරට ජනාධිපති ධූරය දැරූ නූර්සුල්තාන් ජනාධිපතිවරයාගේ ඉල්ලා අස්වීම රටේ ජනතාව කිසි ලෙසකින් අපේක්ෂා නොකළ එකක් බව සඳහන්.</w:t>
      </w:r>
    </w:p>
    <w:p w:rsidR="00CF64B0" w:rsidRPr="003E58F2" w:rsidRDefault="003E58F2">
      <w:pPr>
        <w:rPr>
          <w:rFonts w:ascii="Nirmala UI" w:hAnsi="Nirmala UI" w:cs="Nirmala UI"/>
        </w:rPr>
      </w:pPr>
      <w:r w:rsidRPr="003E58F2">
        <w:rPr>
          <w:rFonts w:ascii="Nirmala UI" w:hAnsi="Nirmala UI" w:cs="Nirmala UI"/>
        </w:rPr>
        <w:t>වැඩිදුරටත් කියවන්න - නව පරම්පරාව වෙනුවෙන් තනතුර අතහැරි ජනාධිපතිවරයා - නූර්සුල්තාන්</w:t>
      </w:r>
    </w:p>
    <w:p w:rsidR="00CF64B0" w:rsidRPr="003E58F2" w:rsidRDefault="003E58F2">
      <w:pPr>
        <w:rPr>
          <w:rFonts w:ascii="Nirmala UI" w:hAnsi="Nirmala UI" w:cs="Nirmala UI"/>
        </w:rPr>
      </w:pPr>
      <w:r w:rsidRPr="003E58F2">
        <w:rPr>
          <w:rFonts w:ascii="Nirmala UI" w:hAnsi="Nirmala UI" w:cs="Nirmala UI"/>
        </w:rPr>
        <w:t>පසුගිය මාර්තුවේ දී වසර 30කට අධික කාලයක් එරට නායකයා ලෙස කටයුතු කළ නූර්සුල්තාන් ජනාධිපතිවරයාගේ ඉල්ලා අස්වීමෙන් පසුව එරට වැඩ බලන ජනාධිපතිවරයා ලෙස කටයුතු කරන්නේ නසාර්බයේෆ්ගේ අනුප්‍රාප්තිකයා වන කසීම් යොමාට් තොකායේෆ්. ඔහු කසකස්ථානයේ වැඩබලන ජනාධිපතිවරයා ලෙස මාස තුනක් පමණ කටයුතු කරනවා.</w:t>
      </w:r>
    </w:p>
    <w:p w:rsidR="00CF64B0" w:rsidRPr="003E58F2" w:rsidRDefault="003E58F2">
      <w:pPr>
        <w:rPr>
          <w:rFonts w:ascii="Nirmala UI" w:hAnsi="Nirmala UI" w:cs="Nirmala UI"/>
        </w:rPr>
      </w:pPr>
      <w:r w:rsidRPr="003E58F2">
        <w:rPr>
          <w:rFonts w:ascii="Nirmala UI" w:hAnsi="Nirmala UI" w:cs="Nirmala UI"/>
        </w:rPr>
        <w:lastRenderedPageBreak/>
        <w:t>නූර්සුල්තාන් ඉදිරිපත් නොවූ ජනාධිපතිවරණයක් වසර 30කට පසු කසකස්ථානයේ දී පැවැත්වෙන්නේ 2019 වසරේ ජූනි 9 වන දින යි. ඒ සඳහා කසීම් යොමාට් තොකායේෆ් ඇතුළු අපේක්ෂකයන් 7 දෙනෙක් ඉදිරිපත් වෙනවා.</w:t>
      </w:r>
    </w:p>
    <w:p w:rsidR="00CF64B0" w:rsidRPr="003E58F2" w:rsidRDefault="003E58F2">
      <w:pPr>
        <w:rPr>
          <w:rFonts w:ascii="Nirmala UI" w:hAnsi="Nirmala UI" w:cs="Nirmala UI"/>
        </w:rPr>
      </w:pPr>
      <w:r w:rsidRPr="003E58F2">
        <w:rPr>
          <w:rFonts w:ascii="Nirmala UI" w:hAnsi="Nirmala UI" w:cs="Nirmala UI"/>
        </w:rPr>
        <w:t>මීට ප්‍රථම කසකස්ථානයේ ජනාධිපතිවරණය පැවැත්වෙන්නේ 2015 වසරේ දී යි. ඊළඟ ජනාධිපතිවරණය පැවැත්වීමට නියමිතව තිබුනේ 2020 වසරේ දී යි. නමුත් හදිසියේම 2019 වසරේ මාර්තු මාසයේ දී හිටපු ජනාධිපතිවරයා ඉල්ලා අස්වීම හේතුවෙන් එරට සෙනට් සභාවේ සභාපතිවරයා වූ කසීම් යොමාට් තොකායේෆ් වැඩබලන ජනාධිපතිවරයා ලෙස පත්වෙනවා.</w:t>
      </w:r>
    </w:p>
    <w:p w:rsidR="00CF64B0" w:rsidRPr="003E58F2" w:rsidRDefault="003E58F2">
      <w:pPr>
        <w:rPr>
          <w:rFonts w:ascii="Nirmala UI" w:hAnsi="Nirmala UI" w:cs="Nirmala UI"/>
        </w:rPr>
      </w:pPr>
      <w:r w:rsidRPr="003E58F2">
        <w:rPr>
          <w:rFonts w:ascii="Nirmala UI" w:hAnsi="Nirmala UI" w:cs="Nirmala UI"/>
        </w:rPr>
        <w:t>ඇති වී තිබෙන දේශපාලන අස්ථාවරත්වය මඟහැරීම සඳහා 2020 පැවැත්වීමට නියමිතව තිබූ මැතිවරණය 2019 වසරේ ජූනි මාසයේ පැවැත්වීමට වැඩබලන ජනාධිපතිවරයා තීරණය කරනවා. නමුත් එය දේශපාලන ප්‍රයෝගයක් බවයි විපක්ෂයේ ආධාරකරුවන් පවසන්නේ.</w:t>
      </w:r>
    </w:p>
    <w:p w:rsidR="00CF64B0" w:rsidRPr="003E58F2" w:rsidRDefault="003E58F2">
      <w:pPr>
        <w:rPr>
          <w:rFonts w:ascii="Nirmala UI" w:hAnsi="Nirmala UI" w:cs="Nirmala UI"/>
        </w:rPr>
      </w:pPr>
      <w:r w:rsidRPr="003E58F2">
        <w:rPr>
          <w:rFonts w:ascii="Nirmala UI" w:hAnsi="Nirmala UI" w:cs="Nirmala UI"/>
        </w:rPr>
        <w:t>කසකස්ථානයේ ජනාධිපතිවරණය අදියර දෙකකින් පැවැත්වෙන අතර පළමු අදියරේ දී වැඩිම ජන්ද ප්‍රමාණයක් හිමිකරගන්නා අපේක්ෂකයන් දෙදෙනා තෝරා ගන්නවා. දෙවන අදියරේ දී තරගය පැවැත්වෙන්නේ පළමු වටයේ දී වැඩිම ජන්ද ප්‍රමාණයක් හිමිකරගත් අපේක්ෂකයන් දෙදෙනා අතර යි.</w:t>
      </w:r>
    </w:p>
    <w:p w:rsidR="00CF64B0" w:rsidRPr="003E58F2" w:rsidRDefault="003E58F2">
      <w:pPr>
        <w:rPr>
          <w:rFonts w:ascii="Nirmala UI" w:hAnsi="Nirmala UI" w:cs="Nirmala UI"/>
        </w:rPr>
      </w:pPr>
      <w:r w:rsidRPr="003E58F2">
        <w:rPr>
          <w:rFonts w:ascii="Nirmala UI" w:hAnsi="Nirmala UI" w:cs="Nirmala UI"/>
        </w:rPr>
        <w:t>පැවති ජනාධිපතිවරණයෙන් ජයග්‍රහණය ලබා ගැනීමට වැඩි ඉඩ කඩක් තිබෙන්නේ වැඩ බලන ජනාධිපතිවරයාට බව බොහෝ විචාරකයන්ගේ මතය යි. මුළු ජන්ද ප්‍රමාණයෙන් 70%කට වඩා වැඩි ජන්ද ප්‍රතිශතයක් ඔහු විසින් හිමිකරනු ඇතැයි මත පල වෙනවා.</w:t>
      </w:r>
    </w:p>
    <w:p w:rsidR="00CF64B0" w:rsidRPr="003E58F2" w:rsidRDefault="003E58F2">
      <w:pPr>
        <w:rPr>
          <w:rFonts w:ascii="Nirmala UI" w:hAnsi="Nirmala UI" w:cs="Nirmala UI"/>
        </w:rPr>
      </w:pPr>
      <w:r w:rsidRPr="003E58F2">
        <w:rPr>
          <w:rFonts w:ascii="Nirmala UI" w:hAnsi="Nirmala UI" w:cs="Nirmala UI"/>
        </w:rPr>
        <w:t>තවත් බොහෝ දේශපාලන විචාරකයන්ගේ මතය වී ඇත්තේ කසකස්ථානයේ පවතින රජය  ප්‍රජාතන්ත්‍රවාදයට එතරම් බර නැති බැවින් තාවකාලික ජනාධිපතිවරයා, මැතිවරණයෙන් අනිවාර්යයෙන්ම ජය ගනු ඇති බව යි.</w:t>
      </w:r>
    </w:p>
    <w:p w:rsidR="00CF64B0" w:rsidRPr="003E58F2" w:rsidRDefault="003E58F2">
      <w:pPr>
        <w:rPr>
          <w:rFonts w:ascii="Nirmala UI" w:hAnsi="Nirmala UI" w:cs="Nirmala UI"/>
        </w:rPr>
      </w:pPr>
      <w:r w:rsidRPr="003E58F2">
        <w:rPr>
          <w:rFonts w:ascii="Nirmala UI" w:hAnsi="Nirmala UI" w:cs="Nirmala UI"/>
        </w:rPr>
        <w:t>ජනාධිපතිවරණය පැවැත්වීම පිළිබඳව තමන් කිසිඳු ආකාරයට සෑහීමකට පත් නොවෙන බව ප්‍රකාශ කරමින් විපක්ෂයේ ක්‍රියාකාරිකයන් රැසක් නුර්සුල්තාන් නුවර (මෙය කසකස්ථානයේ අගනුවර වන අතර පෙරදී එය හදුන්වන ලද්දේ අස්ථානා නුවර නමින්) විරෝධතාවයක නිරත වෙනවා. ඔවුන් පවසන්නේ මැතිවරණ ක්‍රියාවලිය විවෘත හා ස්වාධීන නොවූ බව යි. එය හිටපු වැඩබලන ජනාධිපතිවරයාට පක්ෂග්‍රාහීව පැවැත්වෙන මැතිවරණයක් බව ඔවුන් විසින් වැඩි දුරටත් දක්වා සිටිනවා.</w:t>
      </w:r>
    </w:p>
    <w:p w:rsidR="00CF64B0" w:rsidRPr="003E58F2" w:rsidRDefault="003E58F2">
      <w:pPr>
        <w:rPr>
          <w:rFonts w:ascii="Nirmala UI" w:hAnsi="Nirmala UI" w:cs="Nirmala UI"/>
        </w:rPr>
      </w:pPr>
      <w:r w:rsidRPr="003E58F2">
        <w:rPr>
          <w:rFonts w:ascii="Nirmala UI" w:hAnsi="Nirmala UI" w:cs="Nirmala UI"/>
        </w:rPr>
        <w:t xml:space="preserve">ඔවුන් බොහෝ පිරිසක් මැතිවරණයට පෙර සිටම විරෝධතාවල නිරත වූ අතර අසාධාරණව පැවැත්වෙන මැතිවරණය තමන් විසින් වර්ජනය කරන බවත් ඔවුන් ප්‍රකාශ කරනවා. තව දුරටත් තමන්ට ඒකාධිපති පාලනයක් අවශ්‍ය නොවන බව පවසමින් කුඩා කණ්ඩායම් රැසක් නුර්සුල්තාන් නුවර විරෝධතාවල නිරතවෙන </w:t>
      </w:r>
      <w:r w:rsidRPr="003E58F2">
        <w:rPr>
          <w:rFonts w:ascii="Nirmala UI" w:hAnsi="Nirmala UI" w:cs="Nirmala UI"/>
        </w:rPr>
        <w:lastRenderedPageBreak/>
        <w:t>අයුරු ද දකින්න ලැබෙනවා. එසේ පවසන බොහෝ දෙනා 1990 වසරෙන් පසුව ඉපදුනු තරුණ තරුණියන් වීම විශේෂත්වයක් ලෙස සඳහන් කළ හැකියි. තමන් තම ජීවිත කාලය පුරාවටම දැක තිබෙන්නේ එක් ජනාධිපතිවරයෙක් බවත් තවදුරටත් එසේ වීම අවශ්‍ය නොවන බවත් ඔවුන් පවසනවා.</w:t>
      </w:r>
    </w:p>
    <w:p w:rsidR="00CF64B0" w:rsidRPr="003E58F2" w:rsidRDefault="003E58F2">
      <w:pPr>
        <w:rPr>
          <w:rFonts w:ascii="Nirmala UI" w:hAnsi="Nirmala UI" w:cs="Nirmala UI"/>
        </w:rPr>
      </w:pPr>
      <w:r w:rsidRPr="003E58F2">
        <w:rPr>
          <w:rFonts w:ascii="Nirmala UI" w:hAnsi="Nirmala UI" w:cs="Nirmala UI"/>
        </w:rPr>
        <w:t>මේ ආකාරයට විරෝධතාවල නිරත වූ කසකස්ථාන වැසියන් සිය ගණනක් මේ වන විට පොලිස් අත්අඩංගුවට පත් වී තිබෙනවා.</w:t>
      </w:r>
    </w:p>
    <w:p w:rsidR="00CF64B0" w:rsidRPr="003E58F2" w:rsidRDefault="003E58F2">
      <w:pPr>
        <w:rPr>
          <w:rFonts w:ascii="Nirmala UI" w:hAnsi="Nirmala UI" w:cs="Nirmala UI"/>
        </w:rPr>
      </w:pPr>
      <w:r w:rsidRPr="003E58F2">
        <w:rPr>
          <w:rFonts w:ascii="Nirmala UI" w:hAnsi="Nirmala UI" w:cs="Nirmala UI"/>
        </w:rPr>
        <w:t>ජනාධිපතිවරණය විවෘතව හා විනිවිදභාවයකින් යුතුව පැවැත්වෙන බව මැතිවරණයට පෙර සිටම ප්‍රකාශ කරන වැඩබලන ජනාධිපතිවරයා මෙම මැතිවරණය කසකස්තානයේ නවමු ගමනක සන්ධිස්ථානයක් වනු ඇති බවත් ප්‍රකාශ කරනවා.</w:t>
      </w:r>
    </w:p>
    <w:p w:rsidR="00CF64B0" w:rsidRPr="003E58F2" w:rsidRDefault="003E58F2">
      <w:pPr>
        <w:rPr>
          <w:rFonts w:ascii="Nirmala UI" w:hAnsi="Nirmala UI" w:cs="Nirmala UI"/>
        </w:rPr>
      </w:pPr>
      <w:r w:rsidRPr="003E58F2">
        <w:rPr>
          <w:rFonts w:ascii="Nirmala UI" w:hAnsi="Nirmala UI" w:cs="Nirmala UI"/>
        </w:rPr>
        <w:t>මැතිවරණයේ නිල ප්‍රතිඵල ජූනි 10 වන දා අවසන් වීමට ප්‍රථම ලබා දීමට ද කටයුතු සුදානම්ව ඇති බව ඔහු විසින් වැඩි දුරටත් ප්‍රකාශ කර තිබෙනවා.</w:t>
      </w:r>
    </w:p>
    <w:p w:rsidR="00CF64B0" w:rsidRPr="003E58F2" w:rsidRDefault="003E58F2">
      <w:pPr>
        <w:rPr>
          <w:rFonts w:ascii="Nirmala UI" w:hAnsi="Nirmala UI" w:cs="Nirmala UI"/>
        </w:rPr>
      </w:pPr>
      <w:proofErr w:type="spellStart"/>
      <w:r w:rsidRPr="003E58F2">
        <w:rPr>
          <w:rFonts w:ascii="Nirmala UI" w:hAnsi="Nirmala UI" w:cs="Nirmala UI"/>
        </w:rPr>
        <w:t>චර්නොබිල්</w:t>
      </w:r>
      <w:proofErr w:type="spellEnd"/>
      <w:r w:rsidRPr="003E58F2">
        <w:rPr>
          <w:rFonts w:ascii="Nirmala UI" w:hAnsi="Nirmala UI" w:cs="Nirmala UI"/>
        </w:rPr>
        <w:t xml:space="preserve"> </w:t>
      </w:r>
      <w:proofErr w:type="spellStart"/>
      <w:r w:rsidRPr="003E58F2">
        <w:rPr>
          <w:rFonts w:ascii="Nirmala UI" w:hAnsi="Nirmala UI" w:cs="Nirmala UI"/>
        </w:rPr>
        <w:t>න්‍යෂ්ටික</w:t>
      </w:r>
      <w:proofErr w:type="spellEnd"/>
      <w:r w:rsidRPr="003E58F2">
        <w:rPr>
          <w:rFonts w:ascii="Nirmala UI" w:hAnsi="Nirmala UI" w:cs="Nirmala UI"/>
        </w:rPr>
        <w:t xml:space="preserve"> </w:t>
      </w:r>
      <w:proofErr w:type="spellStart"/>
      <w:r w:rsidRPr="003E58F2">
        <w:rPr>
          <w:rFonts w:ascii="Nirmala UI" w:hAnsi="Nirmala UI" w:cs="Nirmala UI"/>
        </w:rPr>
        <w:t>බලාගාරය</w:t>
      </w:r>
      <w:proofErr w:type="spellEnd"/>
      <w:r w:rsidRPr="003E58F2">
        <w:rPr>
          <w:rFonts w:ascii="Nirmala UI" w:hAnsi="Nirmala UI" w:cs="Nirmala UI"/>
        </w:rPr>
        <w:t xml:space="preserve"> </w:t>
      </w:r>
      <w:proofErr w:type="spellStart"/>
      <w:r w:rsidRPr="003E58F2">
        <w:rPr>
          <w:rFonts w:ascii="Nirmala UI" w:hAnsi="Nirmala UI" w:cs="Nirmala UI"/>
        </w:rPr>
        <w:t>පුපුරා</w:t>
      </w:r>
      <w:proofErr w:type="spellEnd"/>
      <w:r w:rsidRPr="003E58F2">
        <w:rPr>
          <w:rFonts w:ascii="Nirmala UI" w:hAnsi="Nirmala UI" w:cs="Nirmala UI"/>
        </w:rPr>
        <w:t xml:space="preserve"> යාම මෙතෙක් ලෝකයේ වාර්තා වී ඇති ප්‍රබලතම න්‍යෂ්ටික අනතුර යි.</w:t>
      </w:r>
    </w:p>
    <w:p w:rsidR="00CF64B0" w:rsidRPr="003E58F2" w:rsidRDefault="003E58F2">
      <w:pPr>
        <w:rPr>
          <w:rFonts w:ascii="Nirmala UI" w:hAnsi="Nirmala UI" w:cs="Nirmala UI"/>
        </w:rPr>
      </w:pPr>
      <w:r w:rsidRPr="003E58F2">
        <w:rPr>
          <w:rFonts w:ascii="Nirmala UI" w:hAnsi="Nirmala UI" w:cs="Nirmala UI"/>
        </w:rPr>
        <w:t>නාසි ජර්මනියෙන් යුරෝපය මුදවා ගැනීමේ සටන අරඹමින් මිත්‍ර හමුදා උතුරු ප්‍රංශයට ගොඩ බැසීමේ ක්‍රියාන්විතය හඳුන්වන්නේ නෝර්මැන්ඩි ආක්‍රමණය ලෙස යි. එය D-Day මෙහෙයුම ලෙසත් හඳුන්වනු ලබනවා. 1944 ජූනි මස 06 වන දා නොර්මැන්ඩි වෙරළ තීරයට ස්ථාන කිහිපයකින්ම මිත්‍ර හමුදා සෙබළුන් 156,000ක් පමණ ගොඩබසිනවා.</w:t>
      </w:r>
    </w:p>
    <w:p w:rsidR="00CF64B0" w:rsidRPr="003E58F2" w:rsidRDefault="003E58F2">
      <w:pPr>
        <w:rPr>
          <w:rFonts w:ascii="Nirmala UI" w:hAnsi="Nirmala UI" w:cs="Nirmala UI"/>
        </w:rPr>
      </w:pPr>
      <w:r w:rsidRPr="003E58F2">
        <w:rPr>
          <w:rFonts w:ascii="Nirmala UI" w:hAnsi="Nirmala UI" w:cs="Nirmala UI"/>
        </w:rPr>
        <w:t>සාමාන්‍යයෙන් D–Day ලෙස හඳුන්වන්නේ මෙහෙයුමක් පටන් ගැනීමට නියමිත දිනය නමුත්, ලෝක ඉතිහාසයේ විශේෂ සටනක් වූ මෙය D-Dayලෙස පසුව ඉතා ප්‍රසිද්ධියට පත් වෙනවා.</w:t>
      </w:r>
    </w:p>
    <w:p w:rsidR="00CF64B0" w:rsidRPr="003E58F2" w:rsidRDefault="003E58F2">
      <w:pPr>
        <w:rPr>
          <w:rFonts w:ascii="Nirmala UI" w:hAnsi="Nirmala UI" w:cs="Nirmala UI"/>
        </w:rPr>
      </w:pPr>
      <w:r w:rsidRPr="003E58F2">
        <w:rPr>
          <w:rFonts w:ascii="Nirmala UI" w:hAnsi="Nirmala UI" w:cs="Nirmala UI"/>
        </w:rPr>
        <w:t>මෙහෙයුම ලෝක ඉතිහාසයට එක්ව ඇත්තේ මුහුදු වෙරළකට වැඩිම හමුදා භට පිරිසක් ගොඩ බැස්සවූ යුද සටන හැටියට යි. දෙවන ලෝක යුද්ධයේ හැරවුම් ලක්ෂයක් ලෙස යුද විශ්ලේෂකයන් පෙන්වා දෙන මෙම සටන ජයග්‍රහණය කරන බටහිර පෙරමුණ,1945 වසරේ ජර්මනියේ අවසන් නට්සි බලකොටුව බිඳ දැමීම දක්වා විජයග්‍රාහිව ගමන් කරනවා.</w:t>
      </w:r>
    </w:p>
    <w:p w:rsidR="00CF64B0" w:rsidRPr="003E58F2" w:rsidRDefault="003E58F2">
      <w:pPr>
        <w:rPr>
          <w:rFonts w:ascii="Nirmala UI" w:hAnsi="Nirmala UI" w:cs="Nirmala UI"/>
        </w:rPr>
      </w:pPr>
      <w:r w:rsidRPr="003E58F2">
        <w:rPr>
          <w:rFonts w:ascii="Nirmala UI" w:hAnsi="Nirmala UI" w:cs="Nirmala UI"/>
        </w:rPr>
        <w:t>එහි 75 වන සංවත්සරය යෙදී තිබුණේ ඊයේ දිනට යි. නෝර්මැන්ඩි වෙරළ තීරයේ දී ජීවිත පරිත්‍යාග කළ ත්‍රිවිධ හමුදා සෙබළුන් අනුස්මරණය කරන විශේෂ සැමරුම් උළෙලවල් බොහෝ ප්‍රමාණයක් සෑම සංවත්සර දිනක දීම ලෝක නායකයන් රැසකගේ සහභාගිත්වයෙන් පැවැත්වෙනවා.</w:t>
      </w:r>
    </w:p>
    <w:p w:rsidR="00CF64B0" w:rsidRPr="003E58F2" w:rsidRDefault="003E58F2">
      <w:pPr>
        <w:rPr>
          <w:rFonts w:ascii="Nirmala UI" w:hAnsi="Nirmala UI" w:cs="Nirmala UI"/>
        </w:rPr>
      </w:pPr>
      <w:r w:rsidRPr="003E58F2">
        <w:rPr>
          <w:rFonts w:ascii="Nirmala UI" w:hAnsi="Nirmala UI" w:cs="Nirmala UI"/>
        </w:rPr>
        <w:t xml:space="preserve">මෙම මෙහෙයුම යටතේ ඇමෙරිකානු, බ්‍රිතාන්‍ය, ප්‍රංශ, හා කැනේඩියානු යුද භටයන්ගෙන් සමන්විත බලකා කිහිපයක් වෙරළ තිරයේ ස්ථාන පහකට ගොඩ </w:t>
      </w:r>
      <w:r w:rsidRPr="003E58F2">
        <w:rPr>
          <w:rFonts w:ascii="Nirmala UI" w:hAnsi="Nirmala UI" w:cs="Nirmala UI"/>
        </w:rPr>
        <w:lastRenderedPageBreak/>
        <w:t>බසිනවා. සාගරය ඔස්සේ කෙරෙන ගොඩ බැසීමට අමතරව මිත්‍ර හමුදා පැරෂුට් භටයන් 24 000කට ආසන්න ප්‍රමාණයක් ගුවන් මඟින් ගොඩ බසිනවා.</w:t>
      </w:r>
    </w:p>
    <w:p w:rsidR="00CF64B0" w:rsidRPr="003E58F2" w:rsidRDefault="003E58F2">
      <w:pPr>
        <w:rPr>
          <w:rFonts w:ascii="Nirmala UI" w:hAnsi="Nirmala UI" w:cs="Nirmala UI"/>
        </w:rPr>
      </w:pPr>
      <w:r w:rsidRPr="003E58F2">
        <w:rPr>
          <w:rFonts w:ascii="Nirmala UI" w:hAnsi="Nirmala UI" w:cs="Nirmala UI"/>
        </w:rPr>
        <w:t>හිට්ලර් ඇතුළු නට්සි යුද නායකයන් මිත්‍ර හමුදා ප්‍රංශ වෙරළට ගොඩ බසිනු ඇතැ යි අපේක්ෂා කළ ද, ගොඩබැසීමට නියමිත ස්ථානයන් හා දිනයන් නිවැරදිව දැන නොසිටි හෙයින් යුද්ධය තුළ නට්සින්ට එල්ල වූ මරු පහරක් ලෙස මෙම ආක්‍රමණය හඳුන්වා දිය හැකියි. මෙම මෙහෙයුමේ ප්‍රධානම අණදෙන නිලධාරියා ලෙස කටයුතු කරන්නේ පසුව ඇමෙරිකා එක්සත් ජනපදයේ ජනාධිපතිවරයෙකු බවට පත් වූ ඩේවිඩ් D අයිසන්හවර්. ඔහු ඇතුළු මිත්‍ර හමුදා නායකයන් මෙම මෙහෙයුම ඉතා රහසිගතව සැලසුම් කළ අතර, මෙහෙයුමට ඉතා ආසන්න දිනක යි ඔවුන් විසින් ගොඩ බැසිය යුතු වෙරළ තීර පිළිබඳව අවසන් තීරණයක් ගන්නේ.</w:t>
      </w:r>
    </w:p>
    <w:p w:rsidR="00CF64B0" w:rsidRPr="003E58F2" w:rsidRDefault="003E58F2">
      <w:pPr>
        <w:rPr>
          <w:rFonts w:ascii="Nirmala UI" w:hAnsi="Nirmala UI" w:cs="Nirmala UI"/>
        </w:rPr>
      </w:pPr>
      <w:r w:rsidRPr="003E58F2">
        <w:rPr>
          <w:rFonts w:ascii="Nirmala UI" w:hAnsi="Nirmala UI" w:cs="Nirmala UI"/>
        </w:rPr>
        <w:t>මෙහෙයුමේ ජයග්‍රහණය මිත්‍ර පාර්ශවයට හිමි වූවත් ඉන් දෙපාර්ශවටයම දරුණු හානි සිදු වෙනවා. මෙහෙයුමෙන් මිත්‍ර හමුදා භටයන් 4400ක් පමණ මරණයට පත් වූ බව තහවුරු කරන අතර එය 10 000ක් පමණ විය හැකි බව තවත් වාර්තාවල සඳහන් වෙනවා. ජර්මානු හමුදා මරණ ප්‍රමාණය 4000 – 9000ත් අතර අගයක් බවත් එම වාර්තාවල සඳහන් වෙනවා.</w:t>
      </w:r>
    </w:p>
    <w:p w:rsidR="00CF64B0" w:rsidRPr="003E58F2" w:rsidRDefault="003E58F2">
      <w:pPr>
        <w:rPr>
          <w:rFonts w:ascii="Nirmala UI" w:hAnsi="Nirmala UI" w:cs="Nirmala UI"/>
        </w:rPr>
      </w:pPr>
      <w:r w:rsidRPr="003E58F2">
        <w:rPr>
          <w:rFonts w:ascii="Nirmala UI" w:hAnsi="Nirmala UI" w:cs="Nirmala UI"/>
        </w:rPr>
        <w:t>D-Day ආක්‍රමණය සඳහාම නිර්මාණය වූ යුද ටැංකි සැලසුම් කිහිපයක් ඔබ වෙත ගෙන ඒම තමයි මෙම ලිපියේ මූලික අරමුණ වෙන්නේ. මෙහිදී බ්‍රිතාන්‍ය රාජකීය යුද ටැංකි රෙජිමේන්තුවේ 79 වන යුද ටැංකි ඩිවිශනයේ අණදෙන්නා ලෙස කටයුතු කළ මේජර් ජෙනරාල් පර්සි හෝබර්ට් නම් යුධ ටැංකි විශේෂඥයා පිළිබඳව සටහන් කළ යුතු වෙනවා.</w:t>
      </w:r>
    </w:p>
    <w:p w:rsidR="00CF64B0" w:rsidRPr="003E58F2" w:rsidRDefault="003E58F2">
      <w:pPr>
        <w:rPr>
          <w:rFonts w:ascii="Nirmala UI" w:hAnsi="Nirmala UI" w:cs="Nirmala UI"/>
        </w:rPr>
      </w:pPr>
      <w:r w:rsidRPr="003E58F2">
        <w:rPr>
          <w:rFonts w:ascii="Nirmala UI" w:hAnsi="Nirmala UI" w:cs="Nirmala UI"/>
        </w:rPr>
        <w:t>මෙම ආක්‍රමණයේදී යුද ටැංකි ඩිවිශනවලට වැදගත් කාර්යයභාරයක් ඉටු කිරීමට තිබූ අතර සාගරය ඔස්සේ ටැංකි ප්‍රවාහන නෞකාවල ප්‍රවාහනය කළ යුද ටැංකි සටනට අවතීරණය වීමේ දී හා ඉදිරියට යාමේ දී විවිධ ගැටළු මතු වෙනවා. එයට විසඳුම් ඉදිරිපත් කරන්නේ මේජර් ජෙනරාල් පර්සි හෝබර්ට් නම් නිලධාරියා යි.</w:t>
      </w:r>
    </w:p>
    <w:p w:rsidR="00CF64B0" w:rsidRPr="003E58F2" w:rsidRDefault="003E58F2">
      <w:pPr>
        <w:rPr>
          <w:rFonts w:ascii="Nirmala UI" w:hAnsi="Nirmala UI" w:cs="Nirmala UI"/>
        </w:rPr>
      </w:pPr>
      <w:r w:rsidRPr="003E58F2">
        <w:rPr>
          <w:rFonts w:ascii="Nirmala UI" w:hAnsi="Nirmala UI" w:cs="Nirmala UI"/>
        </w:rPr>
        <w:t>සටනට ඔරුත්තු දෙන ආකාරයෙන් ප්‍රතිනිර්මාණය කළ යුද්ධ ටැංකි වැඩිපුරම යෙදවෙන්නේ බ්‍රිතාන්‍යයන් විසින් ගොඩ බැසි වෙරළ තීරවලට යි.මේ සඳහා ඔවුන් බොහෝ විට වතුරේ පා වී යා හැකි යුද්ධ ටැංකි විශේෂයක් නිර්මාණය කරනවා. ඒවා හඳුන්වන ලද්දේ DD (Duplex Drive tanks) ටැංකි ලෙස යි. නමුත් පාවී යන බැවින් සෙබළුන් මෙය හැඳින්වීමට යොදා ගත්තේ “ඩොනල්ඩ් ඩක්” ටැංකි ලෙස යි. අවර පෙති හා ජලයෙන් වැසීයාම වැළැක්වීමට කැන්වස් රෙදි ආවරණයකින් වට කර, ඒ තුළ සෙබළුන් බැස යාම සිදුවුණා. මෙම ක්‍රියාවලිය සඳහා ඔවුන් වැඩිපුරම භාවිතා කරන ලද්දේ Sherman යුධ ටැංකිය යි. ඒවා වෙරළට සැතපුම් කිහිපයක් දුරින් සාගරයට මුදා හරින ලද අතර යුද්ධයේ පළමු ආරක්ෂක වළල්ල ලෙස මෙම යුධ ටැංකි කටයුතු කිරීම යි ඔවුන්ගේ අපේක්ෂාව වන්නේ.</w:t>
      </w:r>
    </w:p>
    <w:p w:rsidR="00CF64B0" w:rsidRPr="003E58F2" w:rsidRDefault="003E58F2">
      <w:pPr>
        <w:rPr>
          <w:rFonts w:ascii="Nirmala UI" w:hAnsi="Nirmala UI" w:cs="Nirmala UI"/>
        </w:rPr>
      </w:pPr>
      <w:r w:rsidRPr="003E58F2">
        <w:rPr>
          <w:rFonts w:ascii="Nirmala UI" w:hAnsi="Nirmala UI" w:cs="Nirmala UI"/>
        </w:rPr>
        <w:lastRenderedPageBreak/>
        <w:t>කිඹුලා නමින් හැඳින්වුණු ගිනි විදින යුධ ටැංකි ද මෙහෙයුම සඳහා භාවිතා කර තිබුණා. මෙම ටැංකිවල ඉන්ධන ලීටර් 1800ක් පමණ ගබඩා කර තිබූ අතර, මීටර් 110කට පමණ දුරකට ගිනි විදීමේ හැකියාව තිබුණා. චර්චිල් යුධ ටැංකිය භාවිතා කර මෙම වර්ගය නිපදවා තිබූ අතර ජර්මානුවන්ගේ බංකර දුර සිට සම්පූර්ණයෙන් අළු කර දැමීමට මෙම ටැංකි සමත් වෙනවා.</w:t>
      </w:r>
    </w:p>
    <w:p w:rsidR="00CF64B0" w:rsidRPr="003E58F2" w:rsidRDefault="003E58F2">
      <w:pPr>
        <w:rPr>
          <w:rFonts w:ascii="Nirmala UI" w:hAnsi="Nirmala UI" w:cs="Nirmala UI"/>
        </w:rPr>
      </w:pPr>
      <w:r w:rsidRPr="003E58F2">
        <w:rPr>
          <w:rFonts w:ascii="Nirmala UI" w:hAnsi="Nirmala UI" w:cs="Nirmala UI"/>
        </w:rPr>
        <w:t>මීට අමතරව බොබින් (Bobbin) නමින් යුධ ටැංකි විශේෂයක් නිර්මාණය කර තිබූ අතර ඒවායින් කෙරෙන්නේ මීටර් 3ක් පමණ පළල දෙපස යකඩ බට යොදා වාටි සකසා ඇති කැන්වස් රෙද්දක් එලාගෙන යාම යි. මේ හේතුවෙන් ඉන් පසුව ගමන් කරන වාහන හා භට කණ්ඩායමට වැල්ලේ නොඑරී ගමන් කළ හැකි යි. රැහැන්වලින් බඳින ලද ශක්තිමත් ලී මිටි හෝ ලෝහ බට එකිනෙක තබා බඳින ලද මිටියක් (Fascine) යුද ටැංකියේ තබාගෙන යන අතර එය යුද අගල්වලට හෙලා එය මත ගමන් කිරීම ද මෙම මෙහෙයුමේ දී දකින්න ලැබෙනවා. කුඩා යකඩ පාලම් (Small Box Girder) රැගෙන යන යුද ටැංකි ද මෙහෙයුමේ දකින්න ලැබෙන අතර තරණය කළ නොහැකි නැග්මවල් සහිත කදුකර බිම් තරණය කිරීම සඳහා මේවා යොදාගනු ලබනවා. මේ සියලු උපක්‍රම සඳහා භාවිතා කරන්නේ චර්චිල් යුද ටැංකිය යි.</w:t>
      </w:r>
    </w:p>
    <w:p w:rsidR="00CF64B0" w:rsidRPr="003E58F2" w:rsidRDefault="003E58F2">
      <w:pPr>
        <w:rPr>
          <w:rFonts w:ascii="Nirmala UI" w:hAnsi="Nirmala UI" w:cs="Nirmala UI"/>
        </w:rPr>
      </w:pPr>
      <w:r w:rsidRPr="003E58F2">
        <w:rPr>
          <w:rFonts w:ascii="Nirmala UI" w:hAnsi="Nirmala UI" w:cs="Nirmala UI"/>
        </w:rPr>
        <w:t>කකුළුවා (Crab) නමින් හැඳින්වුණු, ඉදිරියේ විශාල බඹර පෙති හා යකඩ දම්වැල් සවි කරන ලද Sherman යුද ටැංකිය, මෝටර් පෙති කරකවා තම ගමන් මාර්ගයේ සියලුම බාධක බිද හරින අතර, පොළව ද හාරමින් ගමන් කරන බැවින් යුධ ටැංකි බෝම්බ ඇත්නම් කලින්ම පුපුරා විනාශ වීම ද සිදු වෙනවා.</w:t>
      </w:r>
    </w:p>
    <w:p w:rsidR="00CF64B0" w:rsidRPr="003E58F2" w:rsidRDefault="003E58F2">
      <w:pPr>
        <w:rPr>
          <w:rFonts w:ascii="Nirmala UI" w:hAnsi="Nirmala UI" w:cs="Nirmala UI"/>
        </w:rPr>
      </w:pPr>
      <w:r w:rsidRPr="003E58F2">
        <w:rPr>
          <w:rFonts w:ascii="Nirmala UI" w:hAnsi="Nirmala UI" w:cs="Nirmala UI"/>
        </w:rPr>
        <w:t>නෝමැන්ඩි ආක්‍රමණයේ මේ ආකාරයෙන් ක්‍රියාත්මක වූ යුද ටැංකි පෙරමුණ, සටනේ ජයග්‍රහණය මිත්‍ර පාර්ශවයට ගෙන දීම සඳහා විශාල කාර්යයභාරයක් ඉටු කරනවා.</w:t>
      </w:r>
    </w:p>
    <w:p w:rsidR="00CF64B0" w:rsidRPr="003E58F2" w:rsidRDefault="003E58F2">
      <w:pPr>
        <w:rPr>
          <w:rFonts w:ascii="Nirmala UI" w:hAnsi="Nirmala UI" w:cs="Nirmala UI"/>
        </w:rPr>
      </w:pPr>
      <w:proofErr w:type="spellStart"/>
      <w:r w:rsidRPr="003E58F2">
        <w:rPr>
          <w:rFonts w:ascii="Nirmala UI" w:hAnsi="Nirmala UI" w:cs="Nirmala UI"/>
        </w:rPr>
        <w:t>වසර</w:t>
      </w:r>
      <w:proofErr w:type="spellEnd"/>
      <w:r w:rsidRPr="003E58F2">
        <w:rPr>
          <w:rFonts w:ascii="Nirmala UI" w:hAnsi="Nirmala UI" w:cs="Nirmala UI"/>
        </w:rPr>
        <w:t xml:space="preserve"> 16ක් </w:t>
      </w:r>
      <w:proofErr w:type="spellStart"/>
      <w:r w:rsidRPr="003E58F2">
        <w:rPr>
          <w:rFonts w:ascii="Nirmala UI" w:hAnsi="Nirmala UI" w:cs="Nirmala UI"/>
        </w:rPr>
        <w:t>එක්</w:t>
      </w:r>
      <w:proofErr w:type="spellEnd"/>
      <w:r w:rsidRPr="003E58F2">
        <w:rPr>
          <w:rFonts w:ascii="Nirmala UI" w:hAnsi="Nirmala UI" w:cs="Nirmala UI"/>
        </w:rPr>
        <w:t xml:space="preserve"> </w:t>
      </w:r>
      <w:proofErr w:type="spellStart"/>
      <w:r w:rsidRPr="003E58F2">
        <w:rPr>
          <w:rFonts w:ascii="Nirmala UI" w:hAnsi="Nirmala UI" w:cs="Nirmala UI"/>
        </w:rPr>
        <w:t>අරමුණක්</w:t>
      </w:r>
      <w:proofErr w:type="spellEnd"/>
      <w:r w:rsidRPr="003E58F2">
        <w:rPr>
          <w:rFonts w:ascii="Nirmala UI" w:hAnsi="Nirmala UI" w:cs="Nirmala UI"/>
        </w:rPr>
        <w:t xml:space="preserve"> සඳහා උපවාසයක නිරත වූ ඉන්දියානු යකඩ කත ගැන ඔබ දන්නවා ද? ඒ අන් කිසිවෙකුත් නොව ඉන්දියාවේ මනිපූර්හි යකඩ ගැහැණිය ලෙස හදුන්වන ඉරොම් චානු ශර්මිලා යි. සිවිල් අයිතිවාසිකම් වෙනුවෙන් වසර 16ක් එලෙස උපවාසයක නිරත වූ ඇයව හදුන්වන්නේ ලෝකයේ දීර්ඝතම කාලයක් එක දිගට උපවාසයක නිරත වූ පුද්ගලයා ලෙස යි.</w:t>
      </w:r>
    </w:p>
    <w:p w:rsidR="00CF64B0" w:rsidRPr="003E58F2" w:rsidRDefault="003E58F2">
      <w:pPr>
        <w:rPr>
          <w:rFonts w:ascii="Nirmala UI" w:hAnsi="Nirmala UI" w:cs="Nirmala UI"/>
        </w:rPr>
      </w:pPr>
      <w:r w:rsidRPr="003E58F2">
        <w:rPr>
          <w:rFonts w:ascii="Nirmala UI" w:hAnsi="Nirmala UI" w:cs="Nirmala UI"/>
        </w:rPr>
        <w:t xml:space="preserve">ඉන්දියාවේ මනිපූර්හි දී 1972 වසරේ මාර්තු මාසයේ උපත ලබන ඉරොම් චානු ශර්මිලා, එම ප්‍රදේශයේ හමුදාවට විශේෂ බලයක් ලැබෙන ලෙස සම්මතව තිබූ පනතට (Armed Forces (Special Powers) Act) තදින් විරුද්ධ වෙනවා. මෙම පනත මුලින්ම ඉන්දියානු පාර්ලිමේන්තුවේ සම්මත වෙන්නේ 1958 වසරේ දී යි. එම පනතට අනුව හමුදාවට හා පැරා මිලිටරි කණ්ඩායම්වලට අසීමිත බලයක් පවරා තිබූ අතර ඕනෑම කෙනකු ඕනෑම වෙලාවක අත් අඩංගුවට ගැනීමටත්, රඳවා තබන්නටත් බලය ලැබී තිබුණා. ඊට අමතරව හමුදාවෙන් සාමාන්‍ය ජනතාවට නොයෙකුත් පීඩන එල්ල </w:t>
      </w:r>
      <w:r w:rsidRPr="003E58F2">
        <w:rPr>
          <w:rFonts w:ascii="Nirmala UI" w:hAnsi="Nirmala UI" w:cs="Nirmala UI"/>
        </w:rPr>
        <w:lastRenderedPageBreak/>
        <w:t>වූ අතර නිරපරාදේ මනුෂ්‍ය ඝාතන විශාල ප්‍රමාණයක් සඳහා හමුදාව වගකිවයුතු බවත් මනිපූර් වැසියන් චෝදනා කරනවා.</w:t>
      </w:r>
    </w:p>
    <w:p w:rsidR="00CF64B0" w:rsidRPr="003E58F2" w:rsidRDefault="003E58F2">
      <w:pPr>
        <w:rPr>
          <w:rFonts w:ascii="Nirmala UI" w:hAnsi="Nirmala UI" w:cs="Nirmala UI"/>
        </w:rPr>
      </w:pPr>
      <w:r w:rsidRPr="003E58F2">
        <w:rPr>
          <w:rFonts w:ascii="Nirmala UI" w:hAnsi="Nirmala UI" w:cs="Nirmala UI"/>
        </w:rPr>
        <w:t>මෙම පනත ඉවත් කරන ලෙස ප්‍රාන්ත වැසියන් ඉල්ලීම් කළ නමුත් ඉන්දියානු මධ්‍යම රජය එයට ඇහුම්කන් දෙන්නේ නෑ. අද වන විටත් එම නීතිය මනිපූර්, ජම්මු, කාශ්මීර් ඇතුළු ප්‍රදේශ ගණනාවක ක්‍රියාත්මක වෙනවා. ත්‍රස්තවාදී කටයුතු මර්දනය කිරීමට මෙම නීතිය ක්‍රියාත්මකවන බව ඉන්දියානු මධ්‍යම රජය පවසන නමුත් ඒ හේතුවෙන් සිවිල් වැසියන් බොහෝ ප්‍රමාණයක් හමුදා අතින් නිරපරාදේ ඝාතනය වන බව එම ප්‍රාන්ත වැසියන් පවසනවා.</w:t>
      </w:r>
    </w:p>
    <w:p w:rsidR="00CF64B0" w:rsidRPr="003E58F2" w:rsidRDefault="003E58F2">
      <w:pPr>
        <w:rPr>
          <w:rFonts w:ascii="Nirmala UI" w:hAnsi="Nirmala UI" w:cs="Nirmala UI"/>
        </w:rPr>
      </w:pPr>
      <w:r w:rsidRPr="003E58F2">
        <w:rPr>
          <w:rFonts w:ascii="Nirmala UI" w:hAnsi="Nirmala UI" w:cs="Nirmala UI"/>
        </w:rPr>
        <w:t>මෙම පනතට විරුද්ධවත් මනිපූර් හි මානව හිමිකම් හා සිවිල් අයිතිවාසිකම් රැකදෙන ලෙසත් රජයට ඉල්ලීම් කරමින් ඉරොම් ශර්මිලා සිය උපවාසය ආරම්භ කරන්නේ 2000 වසරේ නොවැම්බර් 2 වන දින යි. ඊට ආසන්නම හේතුව වන්නේ සිවිල් වැසියන් 10 දෙනෙකුව මනිපූර් බස්නැවතුම්පොළක දී රජයේ පැරා මිලිටරි කණ්ඩායමක් විසින් ඝාතනය කිරීම යි. එම කණ්ඩායම හදුන්වන්නේ Assam Rifles නමින්.</w:t>
      </w:r>
    </w:p>
    <w:p w:rsidR="00CF64B0" w:rsidRPr="003E58F2" w:rsidRDefault="003E58F2">
      <w:pPr>
        <w:rPr>
          <w:rFonts w:ascii="Nirmala UI" w:hAnsi="Nirmala UI" w:cs="Nirmala UI"/>
        </w:rPr>
      </w:pPr>
      <w:r w:rsidRPr="003E58F2">
        <w:rPr>
          <w:rFonts w:ascii="Nirmala UI" w:hAnsi="Nirmala UI" w:cs="Nirmala UI"/>
        </w:rPr>
        <w:t>ඒ වන විට 28 වැනි වියේ පසු වූ ශර්මිලා එම සිදුවීමට තම විරුද්ධත්වය ප්‍රකාශ කරමින් නොවැම්බර් 5 වන දා සිය උපවාසය ආරම්භ කරනවා. ආහාර ගැනීම මෙන්ම ජලය පානය කිරීම ද ඇය ප්‍රතික්ෂේප කරනවා. ඇයගේ ප්‍රධානම ඉල්ලීම වන්නේ තම ප්‍රදේශයට පනවා තිබෙන හමුදා නීතිය සම්බන්ධ පනත වහා අහෝසි කරනු ලෙස යි.</w:t>
      </w:r>
    </w:p>
    <w:p w:rsidR="00CF64B0" w:rsidRPr="003E58F2" w:rsidRDefault="003E58F2">
      <w:pPr>
        <w:rPr>
          <w:rFonts w:ascii="Nirmala UI" w:hAnsi="Nirmala UI" w:cs="Nirmala UI"/>
        </w:rPr>
      </w:pPr>
      <w:r w:rsidRPr="003E58F2">
        <w:rPr>
          <w:rFonts w:ascii="Nirmala UI" w:hAnsi="Nirmala UI" w:cs="Nirmala UI"/>
        </w:rPr>
        <w:t>උපවාසය පටන්ගෙන දින තුනකින් පසුව ඇයව අත්අඩංගුවට ගැනීමට ඉන්දියානු පොලිසිය කටයුතු කරනවා. ඒ සියදිවි නසා ගැනීමට උත්සාහ කිරීම යන චෝදනාව මත යි. මේ අනුව අත්අඩංගුවට ගන්නා ඇය විශේෂ පොලිස් ආරක්ෂාවක් යටතේ මනිපූර් බන්ධනාගාර රෝහලට ඇතුළත් කෙරෙනවා.</w:t>
      </w:r>
    </w:p>
    <w:p w:rsidR="00CF64B0" w:rsidRPr="003E58F2" w:rsidRDefault="003E58F2">
      <w:pPr>
        <w:rPr>
          <w:rFonts w:ascii="Nirmala UI" w:hAnsi="Nirmala UI" w:cs="Nirmala UI"/>
        </w:rPr>
      </w:pPr>
      <w:r w:rsidRPr="003E58F2">
        <w:rPr>
          <w:rFonts w:ascii="Nirmala UI" w:hAnsi="Nirmala UI" w:cs="Nirmala UI"/>
        </w:rPr>
        <w:t>එසේ වුවත් ඇය තම තීරණයේ දැඩි ලෙස එල්බ සිටි අතර මේ හේතුවෙන් අධිකරණ තීන්දුවක් ගන්නා බලධාරීන් ඇයට බලෙන්ම ආහාර කැවීමට උත්සාහ කරනවා. ආහාර ගැනීම ප්‍රතික්ෂේප කළ බැවින් ඇයට දියර ආහාර ලබා දීමට අවසානයේ තීරණය වෙනවා. ඇගේ නාසයෙන් කුසට ඇතුළු කළ ප්ලාස්ටික් බටයක ආධාරයෙන් දියර ආහාර ශරීරයට ඇතුළත් කෙරෙනවා.</w:t>
      </w:r>
    </w:p>
    <w:p w:rsidR="00CF64B0" w:rsidRPr="003E58F2" w:rsidRDefault="003E58F2">
      <w:pPr>
        <w:rPr>
          <w:rFonts w:ascii="Nirmala UI" w:hAnsi="Nirmala UI" w:cs="Nirmala UI"/>
        </w:rPr>
      </w:pPr>
      <w:r w:rsidRPr="003E58F2">
        <w:rPr>
          <w:rFonts w:ascii="Nirmala UI" w:hAnsi="Nirmala UI" w:cs="Nirmala UI"/>
        </w:rPr>
        <w:t>උපවාසය පැවැත්වූ වසර16ම ආහාර ගැනීම ප්‍රතික්ෂේප කළ බැවින් ඉරෝම් ශර්මිලා ජීවත් වන්නේ ප්ලාස්ටික් බටයෙන් ලබා දුන් දියර ආහාරවලින් පමණි. ඇය කිහිපවතාවක්ම නිදහස් කළ නමුත් උපවාසය අත්නොහරින බැවින් පසුදිනම නැවත අත්අඩංගුවට ගැනීමට ඉන්දියානු පොලීසිය කටයුතු කරනවා.</w:t>
      </w:r>
    </w:p>
    <w:p w:rsidR="00CF64B0" w:rsidRPr="003E58F2" w:rsidRDefault="003E58F2">
      <w:pPr>
        <w:rPr>
          <w:rFonts w:ascii="Nirmala UI" w:hAnsi="Nirmala UI" w:cs="Nirmala UI"/>
        </w:rPr>
      </w:pPr>
      <w:r w:rsidRPr="003E58F2">
        <w:rPr>
          <w:rFonts w:ascii="Nirmala UI" w:hAnsi="Nirmala UI" w:cs="Nirmala UI"/>
        </w:rPr>
        <w:t xml:space="preserve">මෙම අඛණ්ඩ උපවාස වසර 16ක කාලය තුළ ඇය ඉන්දියානු දූෂණ විරෝධී නායකයෙන් වන අන්නා හසාරේ, එක්සත් ජාතීන්ගේ මානව හිමිකම් පිළිබඳව </w:t>
      </w:r>
      <w:r w:rsidRPr="003E58F2">
        <w:rPr>
          <w:rFonts w:ascii="Nirmala UI" w:hAnsi="Nirmala UI" w:cs="Nirmala UI"/>
        </w:rPr>
        <w:lastRenderedPageBreak/>
        <w:t>නියෝජිතයන් හා ලෝකය පුරා විසිරි සිටින මානව හිමිකම් ක්‍රියාකාරිකයන් හා මාධ්‍යවේදීන් විශාල ප්‍රමාණයක් මුණගැසීමට අවස්ථාව ලැබෙනවා.</w:t>
      </w:r>
    </w:p>
    <w:p w:rsidR="00CF64B0" w:rsidRPr="003E58F2" w:rsidRDefault="003E58F2">
      <w:pPr>
        <w:rPr>
          <w:rFonts w:ascii="Nirmala UI" w:hAnsi="Nirmala UI" w:cs="Nirmala UI"/>
        </w:rPr>
      </w:pPr>
      <w:r w:rsidRPr="003E58F2">
        <w:rPr>
          <w:rFonts w:ascii="Nirmala UI" w:hAnsi="Nirmala UI" w:cs="Nirmala UI"/>
        </w:rPr>
        <w:t>ඒ වගේම ඉන්දියාවේ ක්‍රියාත්මක වන වාමාංශික පක්ෂ කිහිපයක් ද ඇයගේ මෙම උපවාසය වෙනුවෙන් සිය සහාය පල කරනවා. ඇය සමග අත්වැල් බැඳ ගන්නා විවිධ සංවිධාන අවස්ථා කිහිපයක දීම හමුදාවට විශේෂ බලයක් හිමිවෙන මෙම පනත අහෝසි කරන ලෙස මධ්‍යම රජයෙන් ඉල්ලා සිටිනවා. නමුත් ඒ පිළිබඳව ඉන්දියානු රජය සිය අවධානය යොමු කරන්නේ නෑ.</w:t>
      </w:r>
    </w:p>
    <w:p w:rsidR="00CF64B0" w:rsidRPr="003E58F2" w:rsidRDefault="003E58F2">
      <w:pPr>
        <w:rPr>
          <w:rFonts w:ascii="Nirmala UI" w:hAnsi="Nirmala UI" w:cs="Nirmala UI"/>
        </w:rPr>
      </w:pPr>
      <w:r w:rsidRPr="003E58F2">
        <w:rPr>
          <w:rFonts w:ascii="Nirmala UI" w:hAnsi="Nirmala UI" w:cs="Nirmala UI"/>
        </w:rPr>
        <w:t>මෙම කාලය අතරතුර විවිධ දේශපාලන සංවිධාන කිහිපයක්ම තම දේශපාලන ප්‍රවාහය හා එකතුවෙන ලෙස ඇයට ආරාධනා කරනවා. නමුත් එම ඉල්ලීම් සියල්ල ඇය විසින් ප්‍රතික්ෂේප කරනවා.</w:t>
      </w:r>
    </w:p>
    <w:p w:rsidR="00CF64B0" w:rsidRPr="003E58F2" w:rsidRDefault="003E58F2">
      <w:pPr>
        <w:rPr>
          <w:rFonts w:ascii="Nirmala UI" w:hAnsi="Nirmala UI" w:cs="Nirmala UI"/>
        </w:rPr>
      </w:pPr>
      <w:r w:rsidRPr="003E58F2">
        <w:rPr>
          <w:rFonts w:ascii="Nirmala UI" w:hAnsi="Nirmala UI" w:cs="Nirmala UI"/>
        </w:rPr>
        <w:t>2016 වසරේ වසර 16ක අඛණ්ඩ උපවාසය අත්හැරීමට ඇය විසින්ම තීරණය කරනවා. උපවාසය අතහරින ඇය එදින මාධ්‍ය සාකච්ජාවක් සඳහා සහභාගී වෙමින් පවසන්නේ උපවාසය අතහැරියත් හමුදාවට විශේෂ බලයක් ලැබෙන පනත අහෝසි කිරීමේ සටන අත නොහරින බව යි. එහිදී තවදුරටත් අදහස් දක්වන ඇය තමන් මනිපූර් ප්‍රාන්ත ජන්දයට ඉදිරිපත් වීමට බලාපොරොත්තු වෙන බවත් දන්වා සිටිනවා.</w:t>
      </w:r>
    </w:p>
    <w:p w:rsidR="00CF64B0" w:rsidRPr="003E58F2" w:rsidRDefault="003E58F2">
      <w:pPr>
        <w:rPr>
          <w:rFonts w:ascii="Nirmala UI" w:hAnsi="Nirmala UI" w:cs="Nirmala UI"/>
        </w:rPr>
      </w:pPr>
      <w:r w:rsidRPr="003E58F2">
        <w:rPr>
          <w:rFonts w:ascii="Nirmala UI" w:hAnsi="Nirmala UI" w:cs="Nirmala UI"/>
        </w:rPr>
        <w:t>පසුව පැවතුනු මනිපූර් ප්‍රාන්ත මැතිවරණයට ඇය විසින් නිර්මාණය කරන ලද දේශපාලන පක්ෂයක් නියෝජනය කරමින් සහභාගී වන නමුත් එම මැතිවරණයේ දී ඇය අන්ත පරාජයක් ලබනවා. පරාජයට හේතුව ලෙස බොහෝ දෙනා පෙන්වා දෙන්නේ ඇය විසින් අඛණ්ඩ උපවාසය අතහැර දැමීම යි. මනිපූර් ජනතාව මෙම උපවාසය ජයග්‍රහණයකින් තොරව අවසන් නොකරනු ඇතැයි බලාපොරොත්තුවෙන් සිටි බව සඳහන් වෙනවා.</w:t>
      </w:r>
    </w:p>
    <w:p w:rsidR="00CF64B0" w:rsidRPr="003E58F2" w:rsidRDefault="003E58F2">
      <w:pPr>
        <w:rPr>
          <w:rFonts w:ascii="Nirmala UI" w:hAnsi="Nirmala UI" w:cs="Nirmala UI"/>
        </w:rPr>
      </w:pPr>
      <w:r w:rsidRPr="003E58F2">
        <w:rPr>
          <w:rFonts w:ascii="Nirmala UI" w:hAnsi="Nirmala UI" w:cs="Nirmala UI"/>
        </w:rPr>
        <w:t>මැතිවරණ පරාජයෙන් පසුව ඇය මනිපූර්වල වාසය නොකරන අතර මේ වන විට ඇය වාසය කරන්නේ කාශ්මීර් ප්‍රාන්තය තුළ යි. ඇය ආරම්භ කළ දේශපාලන පක්ෂයේ සාමාජිකයන් සමග ද කිසිදු සම්බන්ධතාවක් පවත්වන්නේ නෑ. ඇය මේ වන විට බ්‍රිතාන්‍ය ජාතිකයෙකු සමග විවාහ වී සිටින අතර දරුවන් දෙදෙනෙකුගේ මවක් ද වෙනවා. නමුත් තම පැරණි අරමුණ තවත් අතහැර නොමැති බව ඇය සඳහන් කරනවා.</w:t>
      </w:r>
    </w:p>
    <w:p w:rsidR="00CF64B0" w:rsidRPr="003E58F2" w:rsidRDefault="003E58F2">
      <w:pPr>
        <w:rPr>
          <w:rFonts w:ascii="Nirmala UI" w:hAnsi="Nirmala UI" w:cs="Nirmala UI"/>
        </w:rPr>
      </w:pPr>
      <w:proofErr w:type="spellStart"/>
      <w:r w:rsidRPr="003E58F2">
        <w:rPr>
          <w:rFonts w:ascii="Nirmala UI" w:hAnsi="Nirmala UI" w:cs="Nirmala UI"/>
        </w:rPr>
        <w:t>සකීර්</w:t>
      </w:r>
      <w:proofErr w:type="spellEnd"/>
      <w:r w:rsidRPr="003E58F2">
        <w:rPr>
          <w:rFonts w:ascii="Nirmala UI" w:hAnsi="Nirmala UI" w:cs="Nirmala UI"/>
        </w:rPr>
        <w:t xml:space="preserve"> </w:t>
      </w:r>
      <w:proofErr w:type="spellStart"/>
      <w:r w:rsidRPr="003E58F2">
        <w:rPr>
          <w:rFonts w:ascii="Nirmala UI" w:hAnsi="Nirmala UI" w:cs="Nirmala UI"/>
        </w:rPr>
        <w:t>මූසා</w:t>
      </w:r>
      <w:proofErr w:type="spellEnd"/>
      <w:r w:rsidRPr="003E58F2">
        <w:rPr>
          <w:rFonts w:ascii="Nirmala UI" w:hAnsi="Nirmala UI" w:cs="Nirmala UI"/>
        </w:rPr>
        <w:t xml:space="preserve"> </w:t>
      </w:r>
      <w:proofErr w:type="spellStart"/>
      <w:r w:rsidRPr="003E58F2">
        <w:rPr>
          <w:rFonts w:ascii="Nirmala UI" w:hAnsi="Nirmala UI" w:cs="Nirmala UI"/>
        </w:rPr>
        <w:t>හෙවත්</w:t>
      </w:r>
      <w:proofErr w:type="spellEnd"/>
      <w:r w:rsidRPr="003E58F2">
        <w:rPr>
          <w:rFonts w:ascii="Nirmala UI" w:hAnsi="Nirmala UI" w:cs="Nirmala UI"/>
        </w:rPr>
        <w:t xml:space="preserve"> </w:t>
      </w:r>
      <w:proofErr w:type="spellStart"/>
      <w:r w:rsidRPr="003E58F2">
        <w:rPr>
          <w:rFonts w:ascii="Nirmala UI" w:hAnsi="Nirmala UI" w:cs="Nirmala UI"/>
        </w:rPr>
        <w:t>සකීර්</w:t>
      </w:r>
      <w:proofErr w:type="spellEnd"/>
      <w:r w:rsidRPr="003E58F2">
        <w:rPr>
          <w:rFonts w:ascii="Nirmala UI" w:hAnsi="Nirmala UI" w:cs="Nirmala UI"/>
        </w:rPr>
        <w:t xml:space="preserve"> රෂීඩ් භාත් යනු ඉන්දියානු රජයට අවශ්‍යම සිටි ලැයිස්තුවේ සිටි ප්‍රධානම ත්‍රස්තයෙක්. සකීර් මූසා නම් මේ කැරලි නායකයාව ඝාතනය කිරීමට ඉන්දියානු හමුදාව පසුගිය 23 වන දා සමත් වෙනවා. ඒ, ඉන්දියානු පාලනය යටතේ පවතින දකුණු කාශ්මීරයේ පුල්වාමා ප්‍රදේශයේ දී යි.</w:t>
      </w:r>
    </w:p>
    <w:p w:rsidR="00CF64B0" w:rsidRPr="003E58F2" w:rsidRDefault="003E58F2">
      <w:pPr>
        <w:rPr>
          <w:rFonts w:ascii="Nirmala UI" w:hAnsi="Nirmala UI" w:cs="Nirmala UI"/>
        </w:rPr>
      </w:pPr>
      <w:r w:rsidRPr="003E58F2">
        <w:rPr>
          <w:rFonts w:ascii="Nirmala UI" w:hAnsi="Nirmala UI" w:cs="Nirmala UI"/>
        </w:rPr>
        <w:lastRenderedPageBreak/>
        <w:t>සකීර් මූසා ඉන්දියානු රජයට අවශ්‍යම ත්‍රස්තයෙකු ලෙස නම් කර ඝාතනය කර දැමූවත්, බහුතර මුස්ලිම් ජනතාවක් වාසය කරන කාශ්මීරයේ ඇතැම් ප්‍රදේශවල එම ඝාතනයට විරුද්ධව උද්ඝෝෂණ සමූහයක් ඇති වී තිබෙනවා.</w:t>
      </w:r>
    </w:p>
    <w:p w:rsidR="00CF64B0" w:rsidRPr="003E58F2" w:rsidRDefault="003E58F2">
      <w:pPr>
        <w:rPr>
          <w:rFonts w:ascii="Nirmala UI" w:hAnsi="Nirmala UI" w:cs="Nirmala UI"/>
        </w:rPr>
      </w:pPr>
      <w:r w:rsidRPr="003E58F2">
        <w:rPr>
          <w:rFonts w:ascii="Nirmala UI" w:hAnsi="Nirmala UI" w:cs="Nirmala UI"/>
        </w:rPr>
        <w:t>දකුණු කාශ්මීරයේ ඉන්දියානු පාලිත ප්‍රදේශයේ මුස්ලිම්වරුන් වැඩි පිරිසක් වෙසෙන අතර, ඔවුන්ව ත්‍රස්තයන් ලෙස නම් කර ඉන්දියානු හමුදා විසින් කෘර වද හිංසාවලට ලක් කෙරෙන බව පසුගිය දිනක විදෙස් මාධ්‍ය සේවයකින් වාර්තා කර තිබුණා. පවතින මේ තත්ත්වය හේතුවෙන් කාශ්මීරයේ ක්‍රියාත්මක වන අන්තවාදී කණ්ඩායම්වලට සාමාන්‍ය ජනතාවගේ සහාය ද හිමිවෙනවා.</w:t>
      </w:r>
    </w:p>
    <w:p w:rsidR="00CF64B0" w:rsidRPr="003E58F2" w:rsidRDefault="003E58F2">
      <w:pPr>
        <w:rPr>
          <w:rFonts w:ascii="Nirmala UI" w:hAnsi="Nirmala UI" w:cs="Nirmala UI"/>
        </w:rPr>
      </w:pPr>
      <w:r w:rsidRPr="003E58F2">
        <w:rPr>
          <w:rFonts w:ascii="Nirmala UI" w:hAnsi="Nirmala UI" w:cs="Nirmala UI"/>
        </w:rPr>
        <w:t>1989 සිට කාශ්මීරයේ ඇති වූ ප්‍රචණ්ඩ ක්‍රියාවලින් පුද්ගලයින් 70,000කට වඩා ජීවිතක්ෂයට පත් වී තිබෙනවා. ඊට අමතරව තවත් විශාල ගණනාවක් තුවාල ලබා තිබෙනවා. 1990 වසරේ දී සන්නද්ධ කැරලිකරුවන් කාශ්මිරයේ ඉන්දියානු හමුදාවට හා සිවිල් හින්දු වැසියන්ට එරෙහිව ප්‍රහාර එල්ල කිරීම ආරම්භ කරනවා.</w:t>
      </w:r>
    </w:p>
    <w:p w:rsidR="00CF64B0" w:rsidRPr="003E58F2" w:rsidRDefault="003E58F2">
      <w:pPr>
        <w:rPr>
          <w:rFonts w:ascii="Nirmala UI" w:hAnsi="Nirmala UI" w:cs="Nirmala UI"/>
        </w:rPr>
      </w:pPr>
      <w:r w:rsidRPr="003E58F2">
        <w:rPr>
          <w:rFonts w:ascii="Nirmala UI" w:hAnsi="Nirmala UI" w:cs="Nirmala UI"/>
        </w:rPr>
        <w:t>මේ සඳහා සියලු අනුග්‍රහය ලබා දෙන්නේ පාකිස්ථාන රජය බව පවසමින් ඉන්දියාව පාකිස්ථානයට චෝදනා එල්ල කරන නමුත්, එම චෝදනා පාකිස්ථානු රජය තරයේ ප්‍රතික්ෂේප කරනවා.</w:t>
      </w:r>
    </w:p>
    <w:p w:rsidR="00CF64B0" w:rsidRPr="003E58F2" w:rsidRDefault="003E58F2">
      <w:pPr>
        <w:rPr>
          <w:rFonts w:ascii="Nirmala UI" w:hAnsi="Nirmala UI" w:cs="Nirmala UI"/>
        </w:rPr>
      </w:pPr>
      <w:r w:rsidRPr="003E58F2">
        <w:rPr>
          <w:rFonts w:ascii="Nirmala UI" w:hAnsi="Nirmala UI" w:cs="Nirmala UI"/>
        </w:rPr>
        <w:t>මීට පෙර ඉන්දියානු හමුදාවන් 2016 වසරේ දී  තරුණ කැරලි නායක බුර්හාන් වානි ඝාතනය කළ අතර, ඉන් පසුව කාශ්මීරය පුරා විරෝධතා ව්‍යාපාර හටගත්තා. මෙම විරෝධතා ව්‍යාපාර මර්දනය කිරීම සඳහා ඉන්දියානු රජය දැඩි පියවර ගනු ලබනවා. එහිදී ඇති වූ ගැටුම් හේතුවෙන් සාමාන්‍ය ජනතාව ද මිය යන අතර එම ගැටුම් මේ වන තුරුත් අවසන් වී නෑ.</w:t>
      </w:r>
    </w:p>
    <w:p w:rsidR="00CF64B0" w:rsidRPr="003E58F2" w:rsidRDefault="003E58F2">
      <w:pPr>
        <w:rPr>
          <w:rFonts w:ascii="Nirmala UI" w:hAnsi="Nirmala UI" w:cs="Nirmala UI"/>
        </w:rPr>
      </w:pPr>
      <w:r w:rsidRPr="003E58F2">
        <w:rPr>
          <w:rFonts w:ascii="Nirmala UI" w:hAnsi="Nirmala UI" w:cs="Nirmala UI"/>
        </w:rPr>
        <w:t>කාශ්මීරයේ ප්‍රමුඛ කැරලි කණ්ඩායමක් මෙන්ම ගරිල්ලා ප්‍රහාර හා මරාගෙන මැරෙන ප්‍රහාරයන් එල්ල කරන කණ්ඩායමක් ලෙස ද ප්‍රසිද්ධ හිස්බ්-උල්-මුජහිදීන් (ශුද්ධ වූ සටන්කාමීන්ගේ පක්ෂය) සංවිධානයේ අණ දෙන්නා ලෙසයි බුර්වාන් වානි ඝාතනය වන විට කටයුතු කරන්නේ. ඒ වන විට ඔහුගේ වයස අවුරුදු 22ක්.</w:t>
      </w:r>
    </w:p>
    <w:p w:rsidR="00CF64B0" w:rsidRPr="003E58F2" w:rsidRDefault="003E58F2">
      <w:pPr>
        <w:rPr>
          <w:rFonts w:ascii="Nirmala UI" w:hAnsi="Nirmala UI" w:cs="Nirmala UI"/>
        </w:rPr>
      </w:pPr>
      <w:r w:rsidRPr="003E58F2">
        <w:rPr>
          <w:rFonts w:ascii="Nirmala UI" w:hAnsi="Nirmala UI" w:cs="Nirmala UI"/>
        </w:rPr>
        <w:t>එම ඝාතනය ඉන්දියානු හමුදා ලබාගත් විශාල ජයග්‍රහණයක් ලෙස හුවා දැක්වුණු අතර ඔහුගේ ඝාතනයෙන් පසුව ඉන්දියානු හමුදා ලබාගත් ප්‍රධාන ජයග්‍රහණය ලෙස පසුගිය 23 දා සිදුකළ සකීර් මූසා ඝාතනය හදුන්වා දී තිබෙනවා.</w:t>
      </w:r>
    </w:p>
    <w:p w:rsidR="00CF64B0" w:rsidRPr="003E58F2" w:rsidRDefault="003E58F2">
      <w:pPr>
        <w:rPr>
          <w:rFonts w:ascii="Nirmala UI" w:hAnsi="Nirmala UI" w:cs="Nirmala UI"/>
        </w:rPr>
      </w:pPr>
      <w:r w:rsidRPr="003E58F2">
        <w:rPr>
          <w:rFonts w:ascii="Nirmala UI" w:hAnsi="Nirmala UI" w:cs="Nirmala UI"/>
        </w:rPr>
        <w:t>ඉන්දියාවේ දකුණු කාශ්මීරයට අයත් ප්‍රදේශයක 1994 වසරේ දී උපත ලබන සකීර් මූසා සාමාන්‍ය හා ද්විතික අධ්‍යාපනය අවසන් කර, අනතුරුව ඉංජිනේරු විද්‍යාව හැදෑරීම සඳහා උසස් අධ්‍යාපන ආයතනයකට ඇතුළත් වෙනවා. 2013 වසරේ දී තම අධ්‍යාපනයට සමුදෙන ඔහු තම යහළුවන්ගේ මාර්ගයෙන් හිස්බ්-උල්-මුජහිදීන් ((HuM)ශුද්ධ වූ සටන්කාමීන්ගේ පක්ෂය) සංවිධානයට එකතු වෙනවා. එම සංවිධානයේ මූලික අරමුණ වන්නේ තමන්ට පාකිස්ථානයට එක් වීමට ඉඩ දෙමින්, ඉන්දියානු හමුදා කාශ්මීරයෙන් ඉවත් විය යුතුය යන්න ය.</w:t>
      </w:r>
    </w:p>
    <w:p w:rsidR="00CF64B0" w:rsidRPr="003E58F2" w:rsidRDefault="003E58F2">
      <w:pPr>
        <w:rPr>
          <w:rFonts w:ascii="Nirmala UI" w:hAnsi="Nirmala UI" w:cs="Nirmala UI"/>
        </w:rPr>
      </w:pPr>
      <w:r w:rsidRPr="003E58F2">
        <w:rPr>
          <w:rFonts w:ascii="Nirmala UI" w:hAnsi="Nirmala UI" w:cs="Nirmala UI"/>
        </w:rPr>
        <w:lastRenderedPageBreak/>
        <w:t>සංවිධානයට ඇතුළත් වෙන ඔහු ත්‍රස්ත සංවිධානය වෙත තරුණ බඳවාගැනීම් ඉතා ඉහළ අගයකට ගෙන ඒමට සමත් වෙනවා. ඒ සඳහා තොරතුරු තාක්ෂණය මෙන්ම සමාජ ජාලා ද භාවිතා කරනවා. මේ වන විටත් කාශ්මීරයේ ඉස්ලාම් තරුණ ප්‍රජාව ඇදී යන ප්‍රධානම ත්‍රස්ත සංවිධානය වන්නේත් මෙය යි. 2016 වසරේ දී සංවිධානයේ අණදෙන නිලධාරී බුර්හාන් වානි ඉන්දියානු හමුදා අතින් ඝාතනය වූ පසු හිස්බ්-උල්-මුජහිදීන් සංවිධානයේ අණදෙන නිලධාරියා බවට පත්වන්නේ සකීර් මූසා යි.</w:t>
      </w:r>
    </w:p>
    <w:p w:rsidR="00CF64B0" w:rsidRPr="003E58F2" w:rsidRDefault="003E58F2">
      <w:pPr>
        <w:rPr>
          <w:rFonts w:ascii="Nirmala UI" w:hAnsi="Nirmala UI" w:cs="Nirmala UI"/>
        </w:rPr>
      </w:pPr>
      <w:r w:rsidRPr="003E58F2">
        <w:rPr>
          <w:rFonts w:ascii="Nirmala UI" w:hAnsi="Nirmala UI" w:cs="Nirmala UI"/>
        </w:rPr>
        <w:t>2017 වසරේ දී මත ගැටුමක් හේතුවෙන් හිස්බ්-උල්-මුජහිදීන් සංවිධානයෙන් ඉවත්වෙන මූසා පසුව අල්කයිඩා ත්‍රස්ත සංවිධානයේ ඉන්දියානු ජම්මු කාශ්මීර අනුඛණ්ඩයක් ලෙස නිර්මාණය කෙරෙන අන්සාර් ගස්වත් උල් හින්ද්හි (Ansar Ghazwat-ul-Hind) නායකයා ලෙස පත්වෙනවා. ඒ 2017 වසරේ දී යි.</w:t>
      </w:r>
    </w:p>
    <w:p w:rsidR="00CF64B0" w:rsidRPr="003E58F2" w:rsidRDefault="003E58F2">
      <w:pPr>
        <w:rPr>
          <w:rFonts w:ascii="Nirmala UI" w:hAnsi="Nirmala UI" w:cs="Nirmala UI"/>
        </w:rPr>
      </w:pPr>
      <w:r w:rsidRPr="003E58F2">
        <w:rPr>
          <w:rFonts w:ascii="Nirmala UI" w:hAnsi="Nirmala UI" w:cs="Nirmala UI"/>
        </w:rPr>
        <w:t>දකුණු කාශ්මීරයේ දී ඉන්දියානු හමුදාවට එල්ල කරන ලද බොහොමයක් ප්‍රහාර සඳහා වගකිව යුතු ත්‍රස්ත නායකයෙක් ලෙසත්, මහජන ප්‍රසාදය දිනා ත්‍රස්‌තවාදය ව්‍යාප්ත කරන පුද්ගලයෙක් ලෙසත් ඔහුව ඉන්දීය බුද්ධි අංශ විසින් හඳුනා ගන්නවා.  2019 වසරේ පෙබරවාරි මාසයේ 14 වන දින දකුණු කාශ්මීරයේ ක්‍රියාත්මක වෙන ජායිෂ්-ඊ-මුහමද් නම් ත්‍රස්ත කල්ලිය විසින් පුල්වාමාහි දී පොලිස් කණ්ඩායමකට දරුණු ප්‍රහාරයක් එල්ල කරනවා. එම ප්‍රහාරයත් සමග කාශ්මීරයේ ක්‍රියාත්මක වන සියළු ත්‍රස්ත කණ්ඩායම් විනාශ කිරීමේ අරමුණෙන් ඉන්දියානු හමුදා නව මුහුණුවරකින් සිය මෙහෙයුම් ආරම්භ කරනවා.</w:t>
      </w:r>
    </w:p>
    <w:p w:rsidR="00CF64B0" w:rsidRPr="003E58F2" w:rsidRDefault="003E58F2">
      <w:pPr>
        <w:rPr>
          <w:rFonts w:ascii="Nirmala UI" w:hAnsi="Nirmala UI" w:cs="Nirmala UI"/>
        </w:rPr>
      </w:pPr>
      <w:r w:rsidRPr="003E58F2">
        <w:rPr>
          <w:rFonts w:ascii="Nirmala UI" w:hAnsi="Nirmala UI" w:cs="Nirmala UI"/>
        </w:rPr>
        <w:t>එහි ප්‍රතිඵලයක් ලෙසයි අන්සාර් ඝස්වත් උල් හින්ද්හි නායක සකීර් මූසා සිටින ස්ථානය පිළිබඳව ආරක්ෂක අංශවලට හමුදා බුද්ධි තොරතුරක් ලැබෙන්නේ. මෙහිදී ඔහු සැඟවී සිටි දකුණු කාශ්මීරයේ  නිවාසය සම්පූර්ණයෙන්ම වටලන ඉන්දියානු රජයේ හමුදා ඔහුට යටත්වෙන ලෙස දන්වා සිටිනවා. නමුත් එහිදී ත්‍රස්තයන් යටත් නොවූ බවත් දෙපාර්ශවය අතර ඇති වූ වෙඩි හුවමාරුවෙන් මූසා මිය ගිය බවත් ඉන්දියානු හමුදා ආරංචි මාර්ග සඳහන් කරනවා.</w:t>
      </w:r>
    </w:p>
    <w:p w:rsidR="00CF64B0" w:rsidRPr="003E58F2" w:rsidRDefault="003E58F2">
      <w:pPr>
        <w:rPr>
          <w:rFonts w:ascii="Nirmala UI" w:hAnsi="Nirmala UI" w:cs="Nirmala UI"/>
        </w:rPr>
      </w:pPr>
      <w:r w:rsidRPr="003E58F2">
        <w:rPr>
          <w:rFonts w:ascii="Nirmala UI" w:hAnsi="Nirmala UI" w:cs="Nirmala UI"/>
        </w:rPr>
        <w:t>ඔහුගේ ඝාතනයත් සමග එම ප්‍රදේශයේ වාසය කරන සාමාන්‍ය ඉස්ලාම් ජනතාව විදී බැස රජයේ හමුදාවලට විරුද්ධත්වය පළ කළ අතර ඒ හේතුවෙන් එම ප්‍රදේශයේ ඇදිරි නීතිය පැනවීමට රජය විසින් කටයුතු කරනවා. ඊට අමතරව සියලුම දුරකථන ජාලා අවහිර කිරීමත් සිදුවෙනවා.</w:t>
      </w:r>
    </w:p>
    <w:p w:rsidR="00CF64B0" w:rsidRPr="003E58F2" w:rsidRDefault="003E58F2">
      <w:pPr>
        <w:rPr>
          <w:rFonts w:ascii="Nirmala UI" w:hAnsi="Nirmala UI" w:cs="Nirmala UI"/>
        </w:rPr>
      </w:pPr>
      <w:r w:rsidRPr="003E58F2">
        <w:rPr>
          <w:rFonts w:ascii="Nirmala UI" w:hAnsi="Nirmala UI" w:cs="Nirmala UI"/>
        </w:rPr>
        <w:t>ඉන්දියානු හමුදාව විසින් මෙම ඝාතනය, ඔවුන් ලබාගත් ජයග්‍රහණයක් ලෙස හඳුන්වන නමුත් මේ සිදුවීම් කාශ්මීර් අර්බුදය තවත් උග්‍ර අතට හරවනවා මිස අවසානයක් කරා යෑමක් නොවන බවත් දේශපාලන විචාරකයන් පෙන්වා දෙනවා.</w:t>
      </w:r>
    </w:p>
    <w:p w:rsidR="00CF64B0" w:rsidRPr="003E58F2" w:rsidRDefault="003E58F2">
      <w:pPr>
        <w:rPr>
          <w:rFonts w:ascii="Nirmala UI" w:hAnsi="Nirmala UI" w:cs="Nirmala UI"/>
        </w:rPr>
      </w:pPr>
      <w:proofErr w:type="spellStart"/>
      <w:r w:rsidRPr="003E58F2">
        <w:rPr>
          <w:rFonts w:ascii="Nirmala UI" w:hAnsi="Nirmala UI" w:cs="Nirmala UI"/>
        </w:rPr>
        <w:t>ලෝකයේ</w:t>
      </w:r>
      <w:proofErr w:type="spellEnd"/>
      <w:r w:rsidRPr="003E58F2">
        <w:rPr>
          <w:rFonts w:ascii="Nirmala UI" w:hAnsi="Nirmala UI" w:cs="Nirmala UI"/>
        </w:rPr>
        <w:t xml:space="preserve"> </w:t>
      </w:r>
      <w:proofErr w:type="spellStart"/>
      <w:r w:rsidRPr="003E58F2">
        <w:rPr>
          <w:rFonts w:ascii="Nirmala UI" w:hAnsi="Nirmala UI" w:cs="Nirmala UI"/>
        </w:rPr>
        <w:t>විශාලම</w:t>
      </w:r>
      <w:proofErr w:type="spellEnd"/>
      <w:r w:rsidRPr="003E58F2">
        <w:rPr>
          <w:rFonts w:ascii="Nirmala UI" w:hAnsi="Nirmala UI" w:cs="Nirmala UI"/>
        </w:rPr>
        <w:t xml:space="preserve"> </w:t>
      </w:r>
      <w:proofErr w:type="spellStart"/>
      <w:r w:rsidRPr="003E58F2">
        <w:rPr>
          <w:rFonts w:ascii="Nirmala UI" w:hAnsi="Nirmala UI" w:cs="Nirmala UI"/>
        </w:rPr>
        <w:t>ප්‍රජාතන්ත්‍රවාදී</w:t>
      </w:r>
      <w:proofErr w:type="spellEnd"/>
      <w:r w:rsidRPr="003E58F2">
        <w:rPr>
          <w:rFonts w:ascii="Nirmala UI" w:hAnsi="Nirmala UI" w:cs="Nirmala UI"/>
        </w:rPr>
        <w:t xml:space="preserve"> </w:t>
      </w:r>
      <w:proofErr w:type="spellStart"/>
      <w:r w:rsidRPr="003E58F2">
        <w:rPr>
          <w:rFonts w:ascii="Nirmala UI" w:hAnsi="Nirmala UI" w:cs="Nirmala UI"/>
        </w:rPr>
        <w:t>මැතිවරණය</w:t>
      </w:r>
      <w:proofErr w:type="spellEnd"/>
      <w:r w:rsidRPr="003E58F2">
        <w:rPr>
          <w:rFonts w:ascii="Nirmala UI" w:hAnsi="Nirmala UI" w:cs="Nirmala UI"/>
        </w:rPr>
        <w:t xml:space="preserve"> වන ඉන්දියානු මහ මැතිවරණය මාසයකට අධික කාලයක් තිස්සේ අදියර කිහිපයකින් පැවැත්වුනා. එහි අවසන් ප්‍රතිඵල නිකුත් වීම සිදු වූයේ මැයි 23 වන දින යි. මුළු ආසන 543න් 542ක ජන්දය </w:t>
      </w:r>
      <w:r w:rsidRPr="003E58F2">
        <w:rPr>
          <w:rFonts w:ascii="Nirmala UI" w:hAnsi="Nirmala UI" w:cs="Nirmala UI"/>
        </w:rPr>
        <w:lastRenderedPageBreak/>
        <w:t>පැවති අතර ඒ සියල්ලේම ප්‍රතිඵල පිට වී තිබෙනවා. ලෝක් සභා බලය ලබා ගැනීමට යම් පක්ෂයකට අවශ්‍ය වන්නේ ආසන 272ක් ජයග්‍රහණය කිරීම පමණයි.</w:t>
      </w:r>
    </w:p>
    <w:p w:rsidR="00CF64B0" w:rsidRPr="003E58F2" w:rsidRDefault="003E58F2">
      <w:pPr>
        <w:rPr>
          <w:rFonts w:ascii="Nirmala UI" w:hAnsi="Nirmala UI" w:cs="Nirmala UI"/>
        </w:rPr>
      </w:pPr>
      <w:r w:rsidRPr="003E58F2">
        <w:rPr>
          <w:rFonts w:ascii="Nirmala UI" w:hAnsi="Nirmala UI" w:cs="Nirmala UI"/>
        </w:rPr>
        <w:t>සමස්ථ ප්‍රතිඵල දෙස බැලීමේ දී හිටපු අගමැති නරේන්ද්‍ර මෝදිගේ භාරතීය ජනතා පක්ෂය ආසන 300කට වඩා දිනා ගනිමින් දැවැන්ත ජයග්‍රහණයක් වාර්තා කර තිබෙනවා. රාහුල් ගාන්ධි ප්‍රමුඛ ඉන්දියානු ජාතික කොන්ග්‍රසයට හිමි වී තිබෙන්නේ ආසන පනස් ගණනක් පමණයි. ඒ අනුව තවත් වසර පහකට අගමැති ධුරයේ කටයුතු කිරීමට හිටපු අගමැති නරේන්ද්‍ර මෝදිට අවස්ථාව ලැබෙනවා.</w:t>
      </w:r>
    </w:p>
    <w:p w:rsidR="00CF64B0" w:rsidRPr="003E58F2" w:rsidRDefault="003E58F2">
      <w:pPr>
        <w:rPr>
          <w:rFonts w:ascii="Nirmala UI" w:hAnsi="Nirmala UI" w:cs="Nirmala UI"/>
        </w:rPr>
      </w:pPr>
      <w:r w:rsidRPr="003E58F2">
        <w:rPr>
          <w:rFonts w:ascii="Nirmala UI" w:hAnsi="Nirmala UI" w:cs="Nirmala UI"/>
        </w:rPr>
        <w:t>ඉන්දියානු මහ මැතිවරණයෙන් ඉන්දියානු පාර්ලිමේන්තුවට (ලෝක් සභාවට) තේරී පත්වීමට ඉන්දියාවේ ජාතික ක්‍රිකට් කණ්ඩායමේ හිටපු දක්ෂ ක්‍රීඩකයෙක් සමත් වෙලා තිබෙනවා. ඒ භාරතීය ජනතා පක්ෂය නියෝජනය කරමින් දිල්ලියේ නැගෙනහිර දිල්ලි ආසනයෙන් විශිෂ්ට ජයග්‍රහණයක් අත්කරගත් ගෞතම් ගාම්භීර් නම් ප්‍රහාරාත්මක පිතිකරුවා යි. මෙම ලිපිය ලියැවෙන්නේ ගෞතම් ගම්භීර් ක්‍රිකට් ක්‍රීඩාවෙන් ඉවත් වීම හා දේශපාලන කේෂ්ත්‍රයට පැමිණ මැතිවරණ ජයග්‍රහණ කිරීම දක්වා වූ සිදුවීම් පෙළ යි.</w:t>
      </w:r>
    </w:p>
    <w:p w:rsidR="00CF64B0" w:rsidRPr="003E58F2" w:rsidRDefault="003E58F2">
      <w:pPr>
        <w:rPr>
          <w:rFonts w:ascii="Nirmala UI" w:hAnsi="Nirmala UI" w:cs="Nirmala UI"/>
        </w:rPr>
      </w:pPr>
      <w:r w:rsidRPr="003E58F2">
        <w:rPr>
          <w:rFonts w:ascii="Nirmala UI" w:hAnsi="Nirmala UI" w:cs="Nirmala UI"/>
        </w:rPr>
        <w:t>ඉන්දියානු ජාතික ක්‍රිකට් කණ්ඩායමේ වමත් පිතිකරුවෙක් ලෙස 2003 වසරේ සිට 2018 වසර දක්වා කටයුතු කරන ගෞතම් ගම්භීර් ඉන්දියානු කණ්ඩායමේ සිට ප්‍රබල පිතිකරුවෙක් ලෙස හඳුන්වනු ලබනවා. ඉන්දියානු ක්‍රිකට් කණ්ඩායමේ සිටි දක්ෂ හා වාසනාවන්තම ක්‍රීඩකයන් අතරෙන් ගම්භීර්ට විශේෂ ස්ථානයක් හිමිවෙනවා.</w:t>
      </w:r>
    </w:p>
    <w:p w:rsidR="00CF64B0" w:rsidRPr="003E58F2" w:rsidRDefault="003E58F2">
      <w:pPr>
        <w:rPr>
          <w:rFonts w:ascii="Nirmala UI" w:hAnsi="Nirmala UI" w:cs="Nirmala UI"/>
        </w:rPr>
      </w:pPr>
      <w:r w:rsidRPr="003E58F2">
        <w:rPr>
          <w:rFonts w:ascii="Nirmala UI" w:hAnsi="Nirmala UI" w:cs="Nirmala UI"/>
        </w:rPr>
        <w:t>ඒ 2007 T20 ලෝක කුසලාන අවසන් තරගයේ දී පාකිස්ථානු කණ්ඩායම පරාජය කර ලෝක කුසලානය ඉන්දියානුවන්ට හිමිකර දීමට වැඩි කාර්යයභාරයක් ඉටුකළ ක්‍රීඩකයා වෙමින්. ඔහු එම තරගයේ දී පන්දු 54කට ලකුණු 75ක් රැස්කරගන්නා අතර එම තරගයේ දී ක්‍රීඩකයෙක් රැස්කළ වැඩිම ලකුණු සංඛ්‍යාව එය විය. එමෙන්ම 2011 එක් දින ලෝක කුසලාන අවසන් තරගයේ දී ශ්‍රී ලංකාවට එරෙහිව පන්දු 122ක දී ලකුණු 97ක් රැස්කරනවා. එම තරගයේ දී ඉන්දියානු ක්‍රීඩකයෙක් රැස්කළ ඉහළම ලකුණු ප්‍රමාණය වාර්තා කරමින් ලෝක කුසලානය ඉන්දියාව වෙත රැගෙන යාමට විශාල කාර්යයභාරයක් ඉටු කරනවා.</w:t>
      </w:r>
    </w:p>
    <w:p w:rsidR="00CF64B0" w:rsidRPr="003E58F2" w:rsidRDefault="003E58F2">
      <w:pPr>
        <w:rPr>
          <w:rFonts w:ascii="Nirmala UI" w:hAnsi="Nirmala UI" w:cs="Nirmala UI"/>
        </w:rPr>
      </w:pPr>
      <w:r w:rsidRPr="003E58F2">
        <w:rPr>
          <w:rFonts w:ascii="Nirmala UI" w:hAnsi="Nirmala UI" w:cs="Nirmala UI"/>
        </w:rPr>
        <w:t>මීට අමතරව ඉන්දියානු ප්‍රීමියර් ලීග් තරගාවලි කිහිපයක්ම නියෝජනය කළ මේ වාසනාවන්ත ක්‍රීඩකයා කොල්කටා නයිට්‍රයිඩර්ස් හා දිල්ලි ඩෙයාඩේවිල්ස් කණ්ඩායම්හි නායකත්වය දරා තිබෙනවා. 2009 වසරේ දී ලොව අංක එක පිතිකරුවා ලෙස නම් කරන්නෙත් ගෞතම් ගම්භිර්ව යි. ඊට අමතරව ඉන්දියානු පිතිකරුවෙක් ලෙස ඔහු වාර්තා කිහිපයක් ද තබා තිබෙනවා.</w:t>
      </w:r>
    </w:p>
    <w:p w:rsidR="00CF64B0" w:rsidRPr="003E58F2" w:rsidRDefault="003E58F2">
      <w:pPr>
        <w:rPr>
          <w:rFonts w:ascii="Nirmala UI" w:hAnsi="Nirmala UI" w:cs="Nirmala UI"/>
        </w:rPr>
      </w:pPr>
      <w:r w:rsidRPr="003E58F2">
        <w:rPr>
          <w:rFonts w:ascii="Nirmala UI" w:hAnsi="Nirmala UI" w:cs="Nirmala UI"/>
        </w:rPr>
        <w:t>2018 වසරේ දී තමන් ක්‍රිකට් ක්‍රීඩාවෙන් සමුගන්නා බව ගෞතම් ගම්භීර් පවසනවා. 2019 දී ඔහුට ඉන්දියානු පද්ම ශ්‍රී සම්මානය හිමිවෙන අතර එම වසරේම ඔහු ක්‍රියාකාරී දේශපානය ප්‍රවාහයට එකතු වෙනවා. ඒ මෝදීගේ පක්ෂය වන භාරතීය ජනතා පක්ෂය හා එකතු වෙමින්.</w:t>
      </w:r>
    </w:p>
    <w:p w:rsidR="00CF64B0" w:rsidRPr="003E58F2" w:rsidRDefault="003E58F2">
      <w:pPr>
        <w:rPr>
          <w:rFonts w:ascii="Nirmala UI" w:hAnsi="Nirmala UI" w:cs="Nirmala UI"/>
        </w:rPr>
      </w:pPr>
      <w:r w:rsidRPr="003E58F2">
        <w:rPr>
          <w:rFonts w:ascii="Nirmala UI" w:hAnsi="Nirmala UI" w:cs="Nirmala UI"/>
        </w:rPr>
        <w:lastRenderedPageBreak/>
        <w:t>තම උපන් ප්‍රදේශය වන දිල්ලියේ නැගෙනහිර දිල්ලි ආසනය නියෝජනය කරමින් මෙවර මහ මැතිවරණය සඳහා ගෞතම් ගම්භිර් ඉදිරිපත් වෙන්නේ භාරතීය ජනතා පක්ෂය හරහා යි. ඔහු විසින් 2019 මාර්තු මාසයේ දී ඒ බව ප්‍රකාශ කර සිටිනවා.</w:t>
      </w:r>
    </w:p>
    <w:p w:rsidR="00CF64B0" w:rsidRPr="003E58F2" w:rsidRDefault="003E58F2">
      <w:pPr>
        <w:rPr>
          <w:rFonts w:ascii="Nirmala UI" w:hAnsi="Nirmala UI" w:cs="Nirmala UI"/>
        </w:rPr>
      </w:pPr>
      <w:r w:rsidRPr="003E58F2">
        <w:rPr>
          <w:rFonts w:ascii="Nirmala UI" w:hAnsi="Nirmala UI" w:cs="Nirmala UI"/>
        </w:rPr>
        <w:t>ගම්භිර් සමග නැගෙනහිර දිල්ලි ආසනය සඳහා තරග කළ ප්‍රධාන ප්‍රතිවාදීන් දෙදෙනා වන්නේ ජාතික කොන්ග්‍රසයේ අර්වින්දර් සිං හා  ආම් ආද්මි පක්ෂය නියෝජනය කරමින් මැතිවරණයට පැමිණි ආතිෂි මලීනා සිං ය.</w:t>
      </w:r>
    </w:p>
    <w:p w:rsidR="00CF64B0" w:rsidRPr="003E58F2" w:rsidRDefault="003E58F2">
      <w:pPr>
        <w:rPr>
          <w:rFonts w:ascii="Nirmala UI" w:hAnsi="Nirmala UI" w:cs="Nirmala UI"/>
        </w:rPr>
      </w:pPr>
      <w:r w:rsidRPr="003E58F2">
        <w:rPr>
          <w:rFonts w:ascii="Nirmala UI" w:hAnsi="Nirmala UI" w:cs="Nirmala UI"/>
        </w:rPr>
        <w:t>ආතිෂි මලීනා සිං දිල්ලි හි උප ප්‍රධාන ඇමතිවරයාගේ උපදේශිකාවක් ලෙස කටයුතු කරන අතර, ඇය එම පක්ෂයේ දේශපාලන කමිටුවේ සාමාජිකාවක් ද වෙනවා. එංගලන්තයේ ඔක්ස්ෆර්ඩ් විශ්වවිද්‍යාලයෙන් උසස් අධ්‍යාපනය ලබා සිටින ඇය දිල්ලිය පුරා ප්‍රසිද්ධ වන්නේ දේශපාලනය පිළිබඳව මනා දැනුමකින් හෙබි කාන්තාවක් ලෙස යි.</w:t>
      </w:r>
    </w:p>
    <w:p w:rsidR="00CF64B0" w:rsidRPr="003E58F2" w:rsidRDefault="003E58F2">
      <w:pPr>
        <w:rPr>
          <w:rFonts w:ascii="Nirmala UI" w:hAnsi="Nirmala UI" w:cs="Nirmala UI"/>
        </w:rPr>
      </w:pPr>
      <w:r w:rsidRPr="003E58F2">
        <w:rPr>
          <w:rFonts w:ascii="Nirmala UI" w:hAnsi="Nirmala UI" w:cs="Nirmala UI"/>
        </w:rPr>
        <w:t>මැතිවරණ ප්‍රචාරණ කටයුතු අතරතුර දී තම චරිතය ඝාතනය කරමින් සදාචාරාත්මක නොවන ප්‍රකාශ ගම්භිර්ගේ පාර්ශවය විසින් සිදු කර ඇති බව ආතිෂි මලීනා සිං පවසනවා. තව ද, තමන්ට අපහාස කරමින් අත්පත්‍රිකා තොගයක් ද ඔහුගේ පාර්ශවය විසින් බෙදා ඇති බව මාධ්‍ය හමුවකට සහභාගී වෙමින් ඇය පවසනවා. කාන්තා හිංසනයට උඩගෙඩි දෙන මෙවැනි පුද්ගලයෙක් පාර්ලිමේන්තු මන්ත්‍රීවරයෙක් ලෙස පත් වීම නැගෙනහිර දිල්ලි ආසනයේ සියලු කාන්තාවන්ට අවමානයක් බවත් ඇය වැඩි දුරටත් අදහස් දක්වමින් ප්‍රකාශ කරනවා.</w:t>
      </w:r>
    </w:p>
    <w:p w:rsidR="00CF64B0" w:rsidRPr="003E58F2" w:rsidRDefault="003E58F2">
      <w:pPr>
        <w:rPr>
          <w:rFonts w:ascii="Nirmala UI" w:hAnsi="Nirmala UI" w:cs="Nirmala UI"/>
        </w:rPr>
      </w:pPr>
      <w:r w:rsidRPr="003E58F2">
        <w:rPr>
          <w:rFonts w:ascii="Nirmala UI" w:hAnsi="Nirmala UI" w:cs="Nirmala UI"/>
        </w:rPr>
        <w:t>ගෞතම් ගම්භීර් මේ පිළිබඳව අදහස් දක්වමින් ප්‍රකාශ කරන්නේ මේ චෝදනා නිවැරදි නොවන බවත්, එය ඔප්පු කළ හැකි නම් තමන් දේශපාලනයෙන් සමුගන්නා බවත් ය. එසේම මෙම චෝදනා ඔප්පු කළ නොහැකි නම් චෝදනා එල්ල කරන අයගේ පක්ෂයේ නායකයා හා අය ද දේශපාලනයෙන් සමුගත යුතු බව ගෞතම් ගම්භීර් ට්විටර් පණිවුඩ කිහිපයක් නිකුත් කරමින් දන්වා සිටිනවා.</w:t>
      </w:r>
    </w:p>
    <w:p w:rsidR="00CF64B0" w:rsidRPr="003E58F2" w:rsidRDefault="003E58F2">
      <w:pPr>
        <w:rPr>
          <w:rFonts w:ascii="Nirmala UI" w:hAnsi="Nirmala UI" w:cs="Nirmala UI"/>
        </w:rPr>
      </w:pPr>
      <w:r w:rsidRPr="003E58F2">
        <w:rPr>
          <w:rFonts w:ascii="Nirmala UI" w:hAnsi="Nirmala UI" w:cs="Nirmala UI"/>
        </w:rPr>
        <w:t>පැවති මහ මැතිවරණයේ ප්‍රතිඵල මැයි 23 වන දා නිකුත් වූ අතර ප්‍රතිඵල අනුව ගම්භීර් විශිෂ්ට ජයග්‍රහණයක් ලබා තිබෙන බව සඳහන් කළ හැකියි. ඔහු ලබාගත් ජන්ද ප්‍රතිශතය 55%ක් වන අතර පාරජිත අපේක්ෂකයන් වන අර්වින්දර් සිං හා ආතිෂි මලීනා සිං ලබාගත් ජන්ද ප්‍රතිශත පිළිවෙලින් 24.2%ක් හා 17.4%ක් විය.</w:t>
      </w:r>
    </w:p>
    <w:p w:rsidR="00CF64B0" w:rsidRPr="003E58F2" w:rsidRDefault="003E58F2">
      <w:pPr>
        <w:rPr>
          <w:rFonts w:ascii="Nirmala UI" w:hAnsi="Nirmala UI" w:cs="Nirmala UI"/>
        </w:rPr>
      </w:pPr>
      <w:r w:rsidRPr="003E58F2">
        <w:rPr>
          <w:rFonts w:ascii="Nirmala UI" w:hAnsi="Nirmala UI" w:cs="Nirmala UI"/>
        </w:rPr>
        <w:t>මෙවර මෙන්ම 2014 වසරේ දී ද නැගෙනහිර දිල්ලි ආසනයේ ජය හිමි වන්නේ භාරතීය ජනතා පක්ෂයට යි.</w:t>
      </w:r>
    </w:p>
    <w:p w:rsidR="00CF64B0" w:rsidRPr="003E58F2" w:rsidRDefault="003E58F2">
      <w:pPr>
        <w:rPr>
          <w:rFonts w:ascii="Nirmala UI" w:hAnsi="Nirmala UI" w:cs="Nirmala UI"/>
        </w:rPr>
      </w:pPr>
      <w:proofErr w:type="spellStart"/>
      <w:r w:rsidRPr="003E58F2">
        <w:rPr>
          <w:rFonts w:ascii="Nirmala UI" w:hAnsi="Nirmala UI" w:cs="Nirmala UI"/>
        </w:rPr>
        <w:t>ශ්‍රී</w:t>
      </w:r>
      <w:proofErr w:type="spellEnd"/>
      <w:r w:rsidRPr="003E58F2">
        <w:rPr>
          <w:rFonts w:ascii="Nirmala UI" w:hAnsi="Nirmala UI" w:cs="Nirmala UI"/>
        </w:rPr>
        <w:t xml:space="preserve"> </w:t>
      </w:r>
      <w:proofErr w:type="spellStart"/>
      <w:r w:rsidRPr="003E58F2">
        <w:rPr>
          <w:rFonts w:ascii="Nirmala UI" w:hAnsi="Nirmala UI" w:cs="Nirmala UI"/>
        </w:rPr>
        <w:t>ලංකාවේ</w:t>
      </w:r>
      <w:proofErr w:type="spellEnd"/>
      <w:r w:rsidRPr="003E58F2">
        <w:rPr>
          <w:rFonts w:ascii="Nirmala UI" w:hAnsi="Nirmala UI" w:cs="Nirmala UI"/>
        </w:rPr>
        <w:t xml:space="preserve"> </w:t>
      </w:r>
      <w:proofErr w:type="spellStart"/>
      <w:r w:rsidRPr="003E58F2">
        <w:rPr>
          <w:rFonts w:ascii="Nirmala UI" w:hAnsi="Nirmala UI" w:cs="Nirmala UI"/>
        </w:rPr>
        <w:t>පැවැත්වීමට</w:t>
      </w:r>
      <w:proofErr w:type="spellEnd"/>
      <w:r w:rsidRPr="003E58F2">
        <w:rPr>
          <w:rFonts w:ascii="Nirmala UI" w:hAnsi="Nirmala UI" w:cs="Nirmala UI"/>
        </w:rPr>
        <w:t xml:space="preserve"> </w:t>
      </w:r>
      <w:proofErr w:type="spellStart"/>
      <w:r w:rsidRPr="003E58F2">
        <w:rPr>
          <w:rFonts w:ascii="Nirmala UI" w:hAnsi="Nirmala UI" w:cs="Nirmala UI"/>
        </w:rPr>
        <w:t>නියමිතව</w:t>
      </w:r>
      <w:proofErr w:type="spellEnd"/>
      <w:r w:rsidRPr="003E58F2">
        <w:rPr>
          <w:rFonts w:ascii="Nirmala UI" w:hAnsi="Nirmala UI" w:cs="Nirmala UI"/>
        </w:rPr>
        <w:t xml:space="preserve"> තිබූ සයීටීස් (CITESCoP18) ජාත්‍යන්තර සමුළුව හෙවත් “වඳ වී යාමේ තර්ජනයට ලක්ව ඇති වන සතුන් හා ශාකවල අන්තර්ජාතික වෙළෙඳාම පිළිබඳ සම්මුතිය” සම්බන්ධයෙන් පැවැත්වීමට නියමිතව තිබ</w:t>
      </w:r>
      <w:proofErr w:type="gramStart"/>
      <w:r w:rsidRPr="003E58F2">
        <w:rPr>
          <w:rFonts w:ascii="Nirmala UI" w:hAnsi="Nirmala UI" w:cs="Nirmala UI"/>
        </w:rPr>
        <w:t>ූ  ස</w:t>
      </w:r>
      <w:proofErr w:type="gramEnd"/>
      <w:r w:rsidRPr="003E58F2">
        <w:rPr>
          <w:rFonts w:ascii="Nirmala UI" w:hAnsi="Nirmala UI" w:cs="Nirmala UI"/>
        </w:rPr>
        <w:t>මුළුව ජිනීවාහි පිහිටි සයිටීස් මහලේකම් කාර්යයාලයේ ඉල්ලීම මත කල්දමා ඇති බව සඳහන් වෙනවා.</w:t>
      </w:r>
    </w:p>
    <w:p w:rsidR="00CF64B0" w:rsidRPr="003E58F2" w:rsidRDefault="003E58F2">
      <w:pPr>
        <w:rPr>
          <w:rFonts w:ascii="Nirmala UI" w:hAnsi="Nirmala UI" w:cs="Nirmala UI"/>
        </w:rPr>
      </w:pPr>
      <w:r w:rsidRPr="003E58F2">
        <w:rPr>
          <w:rFonts w:ascii="Nirmala UI" w:hAnsi="Nirmala UI" w:cs="Nirmala UI"/>
        </w:rPr>
        <w:lastRenderedPageBreak/>
        <w:t>ඊට හේතුව ලෙස සඳහන් වෙන්නේ ශ්‍රී ලංකාවේ පවතින අයහපත් ආරක්ෂක තත්ත්වය යි. මෙම සමුළුව පැවැත්වීමට නියමිතව තිබුනේ මෙම වසරේ මැයි 23 සිට ජූනි 3 වන දා දක්වා යි. 4/21 පාස්කු ප්‍රහාරයත් සමග ඇති වී තිබෙන අර්බුදකාරී වාතාවරණය තවම පහව ගොස් නොමැතිවීම මීට ප්‍රධානතම හේතුව යි.</w:t>
      </w:r>
    </w:p>
    <w:p w:rsidR="00CF64B0" w:rsidRPr="003E58F2" w:rsidRDefault="003E58F2">
      <w:pPr>
        <w:rPr>
          <w:rFonts w:ascii="Nirmala UI" w:hAnsi="Nirmala UI" w:cs="Nirmala UI"/>
        </w:rPr>
      </w:pPr>
      <w:r w:rsidRPr="003E58F2">
        <w:rPr>
          <w:rFonts w:ascii="Nirmala UI" w:hAnsi="Nirmala UI" w:cs="Nirmala UI"/>
        </w:rPr>
        <w:t>ශ්‍රී ලංකාවේ පැවැත්වෙන විශාලම සමුළුවක් වන මෙය රටවල් 183ක නියෝජිතයන් 4500කගේ පමණ සහභාගීත්වයෙන් පැවැත්වීමට නියමිතව තිබුණා. සමුළුව කල් ගිය නමුත් මෙරට දී මෙම සමුළුව පැවැත්වීම සම්පූරණයෙන් අවලංගු කර නැති බවත්, එය නුදුරු දිනක දී පැවැත්වෙනු ඇති බවත් පැවසෙනවා. එය මෙම වසරේ සැප්තැම්බර් මාසයේ බොහෝ විට පැවැත්වෙනු ඇති. එක්සත් ජාතීන්ගේ සංවිධානය විසින් ශ්‍රී ලංකාව, සමුළුව පැවැත්වීමට තරම් ආරක්ෂාකාරී බව නිවේදනය කිරීමෙන් අනතුරුව සමුළුව පැවැත්වීමට කටයුතු කරන බවට සයිටීස්‌ මහලේකම්වරයා දන්වා තිබෙනවා.</w:t>
      </w:r>
    </w:p>
    <w:p w:rsidR="00CF64B0" w:rsidRPr="003E58F2" w:rsidRDefault="003E58F2">
      <w:pPr>
        <w:rPr>
          <w:rFonts w:ascii="Nirmala UI" w:hAnsi="Nirmala UI" w:cs="Nirmala UI"/>
        </w:rPr>
      </w:pPr>
      <w:r w:rsidRPr="003E58F2">
        <w:rPr>
          <w:rFonts w:ascii="Nirmala UI" w:hAnsi="Nirmala UI" w:cs="Nirmala UI"/>
        </w:rPr>
        <w:t>CITES (The Convention on International Trade in Endangered Species of WildFauna and Flora) යනු තර්ජනයට ලක් වූ වනජීවී හා ශාක විශේෂ ශාක විශේෂ අන්තර්ජාතික වෙළඳාම පිළිබඳව වූ සම්මුතිය යි. මෙය පළමු වරට ක්‍රියාවට නංවන්නේ 1975 වසරේ ජූලි මාසයේ යි. ආරම්භයේ දී ඒ සඳහා රටවල් 80ක් අත්සන් තැබූ අතර මේ වන විට මෙම සම්මුතිය පිළිගෙන ඇති රටවල් ප්‍රමාණය 186ක් වෙනවා. 1979 දී ශ්‍රී ලංකාව මෙම සම්මුතියට අත්සන් කරනවා. මෙහි මූලස්ථානය පිහිටා තිබෙන්නේ ඇමෙරිකාවේ වොෂින්ටන් ඩි.සිහි යි. සයිටීස්‌ මහ ලේකම්වරයා එහි ප්‍රධාන තනතුර හොබවනු ලබනවා.</w:t>
      </w:r>
    </w:p>
    <w:p w:rsidR="00CF64B0" w:rsidRPr="003E58F2" w:rsidRDefault="003E58F2">
      <w:pPr>
        <w:rPr>
          <w:rFonts w:ascii="Nirmala UI" w:hAnsi="Nirmala UI" w:cs="Nirmala UI"/>
        </w:rPr>
      </w:pPr>
      <w:r w:rsidRPr="003E58F2">
        <w:rPr>
          <w:rFonts w:ascii="Nirmala UI" w:hAnsi="Nirmala UI" w:cs="Nirmala UI"/>
        </w:rPr>
        <w:t>සම්මුතියේ මූලික අරමුණ වන්නේ වන සතුන් හා ශාක ඒවාගේ ස්භාවික ස්ථානයන්ගේ පැවැත්ම කෙරෙහි තර්ජනයක් ඇති නොවන අන්දමින් ඒවාගේ අන්තර්ජාතික වෙළඳාම නියාමනය කිරීම යි. ඒ සඳහා විවිධ කොන්දේසි යටතේ මෙම රටවල් 186ම බැදී සිටිනවා.</w:t>
      </w:r>
    </w:p>
    <w:p w:rsidR="00CF64B0" w:rsidRPr="003E58F2" w:rsidRDefault="003E58F2">
      <w:pPr>
        <w:rPr>
          <w:rFonts w:ascii="Nirmala UI" w:hAnsi="Nirmala UI" w:cs="Nirmala UI"/>
        </w:rPr>
      </w:pPr>
      <w:r w:rsidRPr="003E58F2">
        <w:rPr>
          <w:rFonts w:ascii="Nirmala UI" w:hAnsi="Nirmala UI" w:cs="Nirmala UI"/>
        </w:rPr>
        <w:t>පැළෑටි, සතුන්, සහ නාමකරණය සඳහා වෙන වෙනම උපදෙස් ලබා දෙන කමිටු තුනක් මෙම සම්මුතිය විසින් නිර්මාණය කර තිබෙනවා. එම කමිටු විසින් සාමාජික රටවල ඉහත කාණ්ඩ තුන යටතේ සොයා බැලීම් හා පර්යේෂණ සිදු කරනවා. තව ද සාමාජික රටවල් සඳහා වසර තුනකට වරක්‌ මහා සමුළුවක් පැවැත්වෙන අතර එම රටවල් එහිදී මුණගැසී සතුන් හා ශාකවල අන්තර්ජාතික වෙළෙඳාමට අදාළ තීරණ ගැනීම සිදු කරනවා. ඒ ඒ රටවල පිහිටි සයිටීස්‌ කළමනාකරණ අධිකාරිය මඟින් ප්‍රධාන ලේකම් කාර්යයාලය සමග සම්බන්ධීකරණ කටයුතු කරන අතරම රට තුළ මෙම සම්මුතිය ක්‍රියාත්මක කිරීමට ද බැඳී සිටිනවා. ශ්‍රී ලංකාවේ ද මෙවැනි කළමනාකරණ අධිකාරියක් පිහිටා තිබෙනවා.</w:t>
      </w:r>
    </w:p>
    <w:p w:rsidR="00CF64B0" w:rsidRPr="003E58F2" w:rsidRDefault="003E58F2">
      <w:pPr>
        <w:rPr>
          <w:rFonts w:ascii="Nirmala UI" w:hAnsi="Nirmala UI" w:cs="Nirmala UI"/>
        </w:rPr>
      </w:pPr>
      <w:r w:rsidRPr="003E58F2">
        <w:rPr>
          <w:rFonts w:ascii="Nirmala UI" w:hAnsi="Nirmala UI" w:cs="Nirmala UI"/>
        </w:rPr>
        <w:t xml:space="preserve">2016 වසරේ සැප්තැම්බර් 05 වන දා ශී‍්‍ර ලංකා රජය විසින් කරන ලද ඉල්ලීමකට අනුව මෙම සමුළුවේ සත්කාරකත්වය මෙරටට හිමිවෙනවා. මෙහි පළමු සමුළුව ස්විස්ටර්ලන්තයේ පැවති අතර අවසන් වරට පැවති 17 වන සමුළුව පැවැත්වෙන්නේ </w:t>
      </w:r>
      <w:r w:rsidRPr="003E58F2">
        <w:rPr>
          <w:rFonts w:ascii="Nirmala UI" w:hAnsi="Nirmala UI" w:cs="Nirmala UI"/>
        </w:rPr>
        <w:lastRenderedPageBreak/>
        <w:t>2016 වසරේ දී දකුණු අප්‍රිකාවේ යි. මෙහිදී ශ්‍රී ලංකාව කළ ඉල්ලීමක් අනුව 18 වන සමුළුව 2019 වසරේ මෙරට පැවැත්වීමට සයිටීස් මහලේකම් කාර්යාලය තීරණය කරනවා.</w:t>
      </w:r>
    </w:p>
    <w:p w:rsidR="00CF64B0" w:rsidRPr="003E58F2" w:rsidRDefault="003E58F2">
      <w:pPr>
        <w:rPr>
          <w:rFonts w:ascii="Nirmala UI" w:hAnsi="Nirmala UI" w:cs="Nirmala UI"/>
        </w:rPr>
      </w:pPr>
      <w:r w:rsidRPr="003E58F2">
        <w:rPr>
          <w:rFonts w:ascii="Nirmala UI" w:hAnsi="Nirmala UI" w:cs="Nirmala UI"/>
        </w:rPr>
        <w:t>සමුළුවේ මූලික අරමුණ සංරක්ෂණ සංකල්පය (Conservation Concept) වන බැවින් එය පරිසර හිතකාමී ලෙස සංවිධානය කිරීමට රජය විසින් විවිධ උපායමාර්ග සැලසුම් කරන ලද අතර, ඊට සංචාරක ප්‍රවර්ධන වැඩසටහන් ද ඇතුළු කිරීමට තීරණය කොට තිබුණා.</w:t>
      </w:r>
    </w:p>
    <w:p w:rsidR="00CF64B0" w:rsidRPr="003E58F2" w:rsidRDefault="003E58F2">
      <w:pPr>
        <w:rPr>
          <w:rFonts w:ascii="Nirmala UI" w:hAnsi="Nirmala UI" w:cs="Nirmala UI"/>
        </w:rPr>
      </w:pPr>
      <w:r w:rsidRPr="003E58F2">
        <w:rPr>
          <w:rFonts w:ascii="Nirmala UI" w:hAnsi="Nirmala UI" w:cs="Nirmala UI"/>
        </w:rPr>
        <w:t>"වඳ වී යාමේ තර්ජනයට ලක්ව ඇති වන සතුන් හා ශාකවල අන්තර්ජාතික වෙළෙඳාම පිළිබඳ සම්මුතිය" හි සමුළුව මෙරට පැවත්වූවා නම් එය ලෝකයේම අවධානය යොමුවෙන ප්‍රධාන පෙලේ සමුළුවක් වනු ඇති. ඒ හේතුවෙන් ලංකාව ලෝක සංචාරක ආකර්ෂණයට ලක් වීමේ හැකියාවක් ද තිබුණා. ලංකාවේ ජෛව විවිධත්වය, ශාක හා සත්ත්ව විශේෂ පිළිබඳව ලෝක ප්‍රජාවගේ අවධානය ලබා ගැනීමට තිබූ ඉතා වැදගත් අවස්ථාවක් ලෙසත් මෙය නම් කළ හැකි යි.</w:t>
      </w:r>
    </w:p>
    <w:p w:rsidR="00CF64B0" w:rsidRPr="003E58F2" w:rsidRDefault="003E58F2">
      <w:pPr>
        <w:rPr>
          <w:rFonts w:ascii="Nirmala UI" w:hAnsi="Nirmala UI" w:cs="Nirmala UI"/>
        </w:rPr>
      </w:pPr>
      <w:r w:rsidRPr="003E58F2">
        <w:rPr>
          <w:rFonts w:ascii="Nirmala UI" w:hAnsi="Nirmala UI" w:cs="Nirmala UI"/>
        </w:rPr>
        <w:t>සමුළුව සඳහා ප්‍රබල රටවල් සමූහයක් සහභාගී වෙන බැවින් එය විදෙස් සම්බන්ධතා තර කරගැනීමට මහඟු පිටුවහලක් වන්නට ද ඉඩ තිබුණි.</w:t>
      </w:r>
    </w:p>
    <w:p w:rsidR="00CF64B0" w:rsidRPr="003E58F2" w:rsidRDefault="003E58F2">
      <w:pPr>
        <w:rPr>
          <w:rFonts w:ascii="Nirmala UI" w:hAnsi="Nirmala UI" w:cs="Nirmala UI"/>
        </w:rPr>
      </w:pPr>
      <w:r w:rsidRPr="003E58F2">
        <w:rPr>
          <w:rFonts w:ascii="Nirmala UI" w:hAnsi="Nirmala UI" w:cs="Nirmala UI"/>
        </w:rPr>
        <w:t>නමුත් අවසානාවන්ත ලෙස පාස්කු ඉරිදා පුපුරා ගිය බෝම්බ සමූහය අප රට අත් කරගන්නට නියමිතව තිබූ මෙම ඉලක්ක සම්පුර්ණයෙන්ම කඩා වැට්ටවූ අතර, රටේ ආරක්ෂක තත්ත්වය යථා තත්වයට පත්වීමෙන් පසුව "වඳ වී යාමේ තර්ජනයට ලක්ව ඇති වන සතුන් හා ශාකවල අන්තර්ජාතික වෙළෙඳාම පිළිබඳ සම්මුතිය" හි සමුළුව සාර්ථකව පැවැත්වීමට හැකිවනු වනු ඇතැ යි අපි විශ්වාස කරමු.</w:t>
      </w:r>
    </w:p>
    <w:p w:rsidR="00CF64B0" w:rsidRPr="003E58F2" w:rsidRDefault="003E58F2">
      <w:pPr>
        <w:rPr>
          <w:rFonts w:ascii="Nirmala UI" w:hAnsi="Nirmala UI" w:cs="Nirmala UI"/>
        </w:rPr>
      </w:pPr>
      <w:proofErr w:type="spellStart"/>
      <w:r w:rsidRPr="003E58F2">
        <w:rPr>
          <w:rFonts w:ascii="Nirmala UI" w:hAnsi="Nirmala UI" w:cs="Nirmala UI"/>
        </w:rPr>
        <w:t>මේ</w:t>
      </w:r>
      <w:proofErr w:type="spellEnd"/>
      <w:r w:rsidRPr="003E58F2">
        <w:rPr>
          <w:rFonts w:ascii="Nirmala UI" w:hAnsi="Nirmala UI" w:cs="Nirmala UI"/>
        </w:rPr>
        <w:t xml:space="preserve"> </w:t>
      </w:r>
      <w:proofErr w:type="spellStart"/>
      <w:r w:rsidRPr="003E58F2">
        <w:rPr>
          <w:rFonts w:ascii="Nirmala UI" w:hAnsi="Nirmala UI" w:cs="Nirmala UI"/>
        </w:rPr>
        <w:t>දිනවල</w:t>
      </w:r>
      <w:proofErr w:type="spellEnd"/>
      <w:r w:rsidRPr="003E58F2">
        <w:rPr>
          <w:rFonts w:ascii="Nirmala UI" w:hAnsi="Nirmala UI" w:cs="Nirmala UI"/>
        </w:rPr>
        <w:t xml:space="preserve"> </w:t>
      </w:r>
      <w:proofErr w:type="spellStart"/>
      <w:r w:rsidRPr="003E58F2">
        <w:rPr>
          <w:rFonts w:ascii="Nirmala UI" w:hAnsi="Nirmala UI" w:cs="Nirmala UI"/>
        </w:rPr>
        <w:t>රටවල්</w:t>
      </w:r>
      <w:proofErr w:type="spellEnd"/>
      <w:r w:rsidRPr="003E58F2">
        <w:rPr>
          <w:rFonts w:ascii="Nirmala UI" w:hAnsi="Nirmala UI" w:cs="Nirmala UI"/>
        </w:rPr>
        <w:t xml:space="preserve"> </w:t>
      </w:r>
      <w:proofErr w:type="spellStart"/>
      <w:r w:rsidRPr="003E58F2">
        <w:rPr>
          <w:rFonts w:ascii="Nirmala UI" w:hAnsi="Nirmala UI" w:cs="Nirmala UI"/>
        </w:rPr>
        <w:t>කිහිපයක</w:t>
      </w:r>
      <w:proofErr w:type="spellEnd"/>
      <w:r w:rsidRPr="003E58F2">
        <w:rPr>
          <w:rFonts w:ascii="Nirmala UI" w:hAnsi="Nirmala UI" w:cs="Nirmala UI"/>
        </w:rPr>
        <w:t xml:space="preserve"> මහා මැතිවරණ, ජනාධිපතිවරණ පැවැත්වෙනවා. ඊශ්‍රායලයේ පැවති මහ මැතිවරණයෙන් අගමැති බෙන්ජමින් නෙතන්යාහුගේ ලිකුද් පක්ෂයට බහුතර පාර්ලිමේන්තු බලය දිනාගැනීමට හැකියාවක් නොලැබුණත්, සන්ධානගත වීමෙන් පසුව, පස්වන වතාවටත් අගමැති ධුරයේ දිවුරුම් දීමට නෙතන්යාහු සමත් වෙනවා.</w:t>
      </w:r>
    </w:p>
    <w:p w:rsidR="00CF64B0" w:rsidRPr="003E58F2" w:rsidRDefault="003E58F2">
      <w:pPr>
        <w:rPr>
          <w:rFonts w:ascii="Nirmala UI" w:hAnsi="Nirmala UI" w:cs="Nirmala UI"/>
        </w:rPr>
      </w:pPr>
      <w:r w:rsidRPr="003E58F2">
        <w:rPr>
          <w:rFonts w:ascii="Nirmala UI" w:hAnsi="Nirmala UI" w:cs="Nirmala UI"/>
        </w:rPr>
        <w:t>යුක්රේනයේ පැවති ජනාධිපතිවරණයෙන් ජයගන්නේ ඒ සදහා තරග කළ වෘත්තීය නළුවෙක්. ඕස්ට්‍රේලියානු මහා මැතිවරණයෙන් ජය ගැනීමට හිටපු අගමැති ස්කොට් මොරිසන්ගේ ලිබරල් සන්ධානය සමත්වෙනවා. අදියර කිහිපයකින් යුක්ත ඉන්දියානු මහා මැතිවරණයේ ඡන්ද ප්‍රතිඵල මේ වන විට (මැයි 23) නිකුත් වෙමින් පවතින අතර ඉන් වැඩි වාසියක් ඇත්තේ මෝදී ප්‍රමුඛ භාරතීය ජනතා පක්ෂයට යි.</w:t>
      </w:r>
    </w:p>
    <w:p w:rsidR="00CF64B0" w:rsidRPr="003E58F2" w:rsidRDefault="003E58F2">
      <w:pPr>
        <w:rPr>
          <w:rFonts w:ascii="Nirmala UI" w:hAnsi="Nirmala UI" w:cs="Nirmala UI"/>
        </w:rPr>
      </w:pPr>
      <w:r w:rsidRPr="003E58F2">
        <w:rPr>
          <w:rFonts w:ascii="Nirmala UI" w:hAnsi="Nirmala UI" w:cs="Nirmala UI"/>
        </w:rPr>
        <w:t>මීට අමතරව දින කිහිපයකට ප්‍රථම ලොව විශාලතම ඉස්ලාමීය රාජ්‍යය වන ඉන්දුනීසියාවේ මහ මැතිවරණය, ජනාධිපතිවරණය, හා පළාත් පාලන මැතිවරණය එකම දිනයේ පැවැත්වුණා. මැතිවරණය දිනක් තුළ පැවති අතර එක්දිනක් තුළ ලෝකයේ පැවති විශාලම මැතිවරණය ලෙස මෙය නම් වෙනවා.</w:t>
      </w:r>
    </w:p>
    <w:p w:rsidR="00CF64B0" w:rsidRPr="003E58F2" w:rsidRDefault="003E58F2">
      <w:pPr>
        <w:rPr>
          <w:rFonts w:ascii="Nirmala UI" w:hAnsi="Nirmala UI" w:cs="Nirmala UI"/>
        </w:rPr>
      </w:pPr>
      <w:r w:rsidRPr="003E58F2">
        <w:rPr>
          <w:rFonts w:ascii="Nirmala UI" w:hAnsi="Nirmala UI" w:cs="Nirmala UI"/>
        </w:rPr>
        <w:lastRenderedPageBreak/>
        <w:t>ජනාධිපතිවරණයෙන් බහුතර බලය දිනා ගැනීමට ජේකෝ විඩෝඩෝගේ පක්ෂය සමත්වෙන අතර මහ මැතිවරණයෙන් බහුතර බලය දිනාගැනීමට එකදු පක්ෂයක් හෝ සමත් වෙන්නේ නෑ.</w:t>
      </w:r>
    </w:p>
    <w:p w:rsidR="00CF64B0" w:rsidRPr="003E58F2" w:rsidRDefault="003E58F2">
      <w:pPr>
        <w:rPr>
          <w:rFonts w:ascii="Nirmala UI" w:hAnsi="Nirmala UI" w:cs="Nirmala UI"/>
        </w:rPr>
      </w:pPr>
      <w:r w:rsidRPr="003E58F2">
        <w:rPr>
          <w:rFonts w:ascii="Nirmala UI" w:hAnsi="Nirmala UI" w:cs="Nirmala UI"/>
        </w:rPr>
        <w:t>ඉන්දුනීසියානු මහ මැතිවරණය, පළාත් පාලන මැතිවරණය හා ජනාධිපතිවරණය යන ඡන්ද විමසීම් තුනම එකම දිනයේ පැවති අතර දූපත් සමුහයකින් සමන්විත ඉන්දුනීසියාවේ මෙවැනි අති විශාල ඡන්ද විමසීමක් එක් දිනක පැවැත්වීම ඉතාමත්ම අසීරුදායක කටයුත්තක්.</w:t>
      </w:r>
    </w:p>
    <w:p w:rsidR="00CF64B0" w:rsidRPr="003E58F2" w:rsidRDefault="003E58F2">
      <w:pPr>
        <w:rPr>
          <w:rFonts w:ascii="Nirmala UI" w:hAnsi="Nirmala UI" w:cs="Nirmala UI"/>
        </w:rPr>
      </w:pPr>
      <w:r w:rsidRPr="003E58F2">
        <w:rPr>
          <w:rFonts w:ascii="Nirmala UI" w:hAnsi="Nirmala UI" w:cs="Nirmala UI"/>
        </w:rPr>
        <w:t>මැතිවරණ කටයුතු සඳහා වර්ෂාවෙන් මෙන්ම ගංවතුරෙන් ද තර්ජන එල්ල වූ අතර මැතිවරණ සේවකයන් පන්සීයයකට වැඩි ප්‍රමාණයක් ද මරණයට පත්වෙනවා. මේ ආකාරයට මැතිවරණ සේවකයන් විශාල ප්‍රමාණයක් මරණයට පත් වීමට බලපෑ හේතුව ලෙස සඳහන් වන්නේ දිගින් දිගටම මැතිවරණ කටයුතුවල යෙදීම නිසා ඇති වූ අධික විඩාව යි.</w:t>
      </w:r>
    </w:p>
    <w:p w:rsidR="00CF64B0" w:rsidRPr="003E58F2" w:rsidRDefault="003E58F2">
      <w:pPr>
        <w:rPr>
          <w:rFonts w:ascii="Nirmala UI" w:hAnsi="Nirmala UI" w:cs="Nirmala UI"/>
        </w:rPr>
      </w:pPr>
      <w:r w:rsidRPr="003E58F2">
        <w:rPr>
          <w:rFonts w:ascii="Nirmala UI" w:hAnsi="Nirmala UI" w:cs="Nirmala UI"/>
        </w:rPr>
        <w:t>ඉන්දුනීසියානු ප්‍රජාතන්ත්‍රවාදී අරගලයක් සඳහා වූ පක්ෂය (Indonesian Democratic Party of Struggle) නියෝජනය කරමින් ජනාධිපතිවරණයට ඉදිරිපත්වෙන හිටපු ජනාධිපති ජෝකෝ විඩෝඩෝ සමස්ථ ඡන්ද ප්‍රමාණයෙන් 55.50%ක ප්‍රතිශතයක් ලබාගනිමින් නැවතත් එරට ජනාධිපතිවරයා වීමට හැකියාව ලබා ගන්නවා.</w:t>
      </w:r>
    </w:p>
    <w:p w:rsidR="00CF64B0" w:rsidRPr="003E58F2" w:rsidRDefault="003E58F2">
      <w:pPr>
        <w:rPr>
          <w:rFonts w:ascii="Nirmala UI" w:hAnsi="Nirmala UI" w:cs="Nirmala UI"/>
        </w:rPr>
      </w:pPr>
      <w:r w:rsidRPr="003E58F2">
        <w:rPr>
          <w:rFonts w:ascii="Nirmala UI" w:hAnsi="Nirmala UI" w:cs="Nirmala UI"/>
        </w:rPr>
        <w:t>ඔහුගේ ප්‍රතිවාදියා වන, ශ්‍රේෂ්ඨ ඉන්දුනීසියානු ව්‍යාපාරය (Great Indonesia Movement Party) නියෝජනය කරමින් ඉදිරිපත් වූ හිටපු හමුදා ජෙනරාල් ප්‍රොබෝවෝ සුබියන්තෝට ලබා ගැනීමට හැකි වන්නේ  44.5%ක ඡන්ද ප්‍රතිශතයක් පමණ යි.</w:t>
      </w:r>
    </w:p>
    <w:p w:rsidR="00CF64B0" w:rsidRPr="003E58F2" w:rsidRDefault="003E58F2">
      <w:pPr>
        <w:rPr>
          <w:rFonts w:ascii="Nirmala UI" w:hAnsi="Nirmala UI" w:cs="Nirmala UI"/>
        </w:rPr>
      </w:pPr>
      <w:r w:rsidRPr="003E58F2">
        <w:rPr>
          <w:rFonts w:ascii="Nirmala UI" w:hAnsi="Nirmala UI" w:cs="Nirmala UI"/>
        </w:rPr>
        <w:t>මෙවර ජනාධිපතිවරණය සඳහා ජෝකෝ විඩෝඩෝ මෙන්ම ජෙනරාල් ප්‍රොබෝවෝ සුබියන්තෝ ද නවකයන් නොවූ අතර, 2014 වසරේ ජනාධිපතිවරණය සඳහා ද ප්‍රධාන අපේක්ෂකයන් දෙදෙනා ලෙස ඉදිරිපත් වන්නේ මේ දෙපළ යි. එහිදී ද ජෝකෝ විඩෝඩෝ 53.15%ක ඡන්ද ප්‍රතිශතයක් රැගෙන ජනාධිපති ධූරයට පත්වෙන අතර ජෙනරාල් ප්‍රොබෝවෝ සුබියන්තෝට හිමිවෙන්නේ 46.85%ක ඡන්ද ප්‍රතිශතයක්.</w:t>
      </w:r>
    </w:p>
    <w:p w:rsidR="00CF64B0" w:rsidRPr="003E58F2" w:rsidRDefault="003E58F2">
      <w:pPr>
        <w:rPr>
          <w:rFonts w:ascii="Nirmala UI" w:hAnsi="Nirmala UI" w:cs="Nirmala UI"/>
        </w:rPr>
      </w:pPr>
      <w:r w:rsidRPr="003E58F2">
        <w:rPr>
          <w:rFonts w:ascii="Nirmala UI" w:hAnsi="Nirmala UI" w:cs="Nirmala UI"/>
        </w:rPr>
        <w:t>මහමැතිවරණයත් එදිනම පැවති අතර එම මැතිවරණයෙන් බහුතර බලයක් දිනාගැනීමට එකදු පක්ෂයක් හෝ සමත් වෙන්නේ නෑ. ප්‍රධාන පක්ෂ දෙක වන ඉන්දුනීසියානු ප්‍රජාතන්ත්‍රවාදී අරගලයක් සඳහා වූ පක්ෂය හා ශ්‍රේෂ්ඨ ඉන්දුනීසියානු ව්‍යාපාරය ලබා ගන්නා ඡන්ද ප්‍රතිශත පිළිවෙලින් 19.33 හා 12.57ක් ලෙස සඳහන් වෙනවා.</w:t>
      </w:r>
    </w:p>
    <w:p w:rsidR="00CF64B0" w:rsidRPr="003E58F2" w:rsidRDefault="003E58F2">
      <w:pPr>
        <w:rPr>
          <w:rFonts w:ascii="Nirmala UI" w:hAnsi="Nirmala UI" w:cs="Nirmala UI"/>
        </w:rPr>
      </w:pPr>
      <w:r w:rsidRPr="003E58F2">
        <w:rPr>
          <w:rFonts w:ascii="Nirmala UI" w:hAnsi="Nirmala UI" w:cs="Nirmala UI"/>
        </w:rPr>
        <w:t xml:space="preserve">මැතිවරණයේ දී මියගිය සේවකයන් ප්‍රමාණය මුල දී දෙසිය ගණනක් බව ප්‍රකාශ කරන ඉන්දුනීසියානු මැතිවරණ කොමිසම මැයි 9 වන දින නිවේදනයක් නිකුත් කරමින් පවසා සිටින්නේ මැතිවරණ කටයුතු හේතුවෙන් 569 දෙනෙක් මරණයට පත් </w:t>
      </w:r>
      <w:r w:rsidRPr="003E58F2">
        <w:rPr>
          <w:rFonts w:ascii="Nirmala UI" w:hAnsi="Nirmala UI" w:cs="Nirmala UI"/>
        </w:rPr>
        <w:lastRenderedPageBreak/>
        <w:t>වූ බව යි. ඒ අතරට මැතිවරණ සේවකයන් 456ක්, පක්ෂ නියෝජනය කරමින් පැමිණි සුපරික්ෂකයන් 91ක්, හා පොලිස් නිලධාරීන් 22ක් ඇතුළත් වෙනවා.</w:t>
      </w:r>
    </w:p>
    <w:p w:rsidR="00CF64B0" w:rsidRPr="003E58F2" w:rsidRDefault="003E58F2">
      <w:pPr>
        <w:rPr>
          <w:rFonts w:ascii="Nirmala UI" w:hAnsi="Nirmala UI" w:cs="Nirmala UI"/>
        </w:rPr>
      </w:pPr>
      <w:r w:rsidRPr="003E58F2">
        <w:rPr>
          <w:rFonts w:ascii="Nirmala UI" w:hAnsi="Nirmala UI" w:cs="Nirmala UI"/>
        </w:rPr>
        <w:t>ජනාධිපතිවරණයේ පරාජිත අපේක්ෂකයා වන ජෙනරාල් ප්‍රොබෝවෝ සුබියන්තෝගේ පාර්ශවය සඳහන් කරන්නේ මෙය ප්‍රෝඩාවක් බවත්, ඒ හේතුවෙන් තම පාර්ශවයට අවාසිදායක තත්ත්වයක් නිර්මාණය වී ඇති බවත් ය.</w:t>
      </w:r>
    </w:p>
    <w:p w:rsidR="00CF64B0" w:rsidRPr="003E58F2" w:rsidRDefault="003E58F2">
      <w:pPr>
        <w:rPr>
          <w:rFonts w:ascii="Nirmala UI" w:hAnsi="Nirmala UI" w:cs="Nirmala UI"/>
        </w:rPr>
      </w:pPr>
      <w:r w:rsidRPr="003E58F2">
        <w:rPr>
          <w:rFonts w:ascii="Nirmala UI" w:hAnsi="Nirmala UI" w:cs="Nirmala UI"/>
        </w:rPr>
        <w:t>ඉන්දුනීසියානු ජනාධිපති මැතිවරණයේ නිල ප්‍රතිඵල මැයි 21 වන දා මැතිවරණ කොමිසම විසින් නිවේදනය කෙරුණු පසුව ඊට විරෝධත්වය පළ කරමින් එදිනම සවස සුබියන්තෝගේ පාර්ශවය මැතිවරණ කොමිසම ඉදිරියේ සාමකාමී උද්ඝෝෂණයක් ආරම්භ කරනවා.</w:t>
      </w:r>
    </w:p>
    <w:p w:rsidR="00CF64B0" w:rsidRPr="003E58F2" w:rsidRDefault="003E58F2">
      <w:pPr>
        <w:rPr>
          <w:rFonts w:ascii="Nirmala UI" w:hAnsi="Nirmala UI" w:cs="Nirmala UI"/>
        </w:rPr>
      </w:pPr>
      <w:r w:rsidRPr="003E58F2">
        <w:rPr>
          <w:rFonts w:ascii="Nirmala UI" w:hAnsi="Nirmala UI" w:cs="Nirmala UI"/>
        </w:rPr>
        <w:t>22 වන දින ජකර්තා නුවරට රැස්වන සුබියන්තෝගේ ආධාරකරුවන් ඉතා කලහකාරී ලෙස හැසිරෙන අතර ඔවුන් විසුරුවා හැරීම සඳහා පොලීසිය විසින් කදුළු ගෑස්, බැටන් ප්‍රහාර, හා රබර් උණ්ඩ යොදාගනු ලබනවා. කැරලිකරුවන් මහජන දේපොළවලට හානි කරමින් මහාමාර්ගවල ගිනිතැබීම් සිදුකළ බැවින් පොලිස් කැරලි මර්දන කණ්ඩායම්වලට අමතරව හමුදා භට පිරිස් ද මේ සඳහා යෙදවීමට ඉන්දුනීසියානු රජය කටයුතු කරනවා.</w:t>
      </w:r>
    </w:p>
    <w:p w:rsidR="00CF64B0" w:rsidRPr="003E58F2" w:rsidRDefault="003E58F2">
      <w:pPr>
        <w:rPr>
          <w:rFonts w:ascii="Nirmala UI" w:hAnsi="Nirmala UI" w:cs="Nirmala UI"/>
        </w:rPr>
      </w:pPr>
      <w:r w:rsidRPr="003E58F2">
        <w:rPr>
          <w:rFonts w:ascii="Nirmala UI" w:hAnsi="Nirmala UI" w:cs="Nirmala UI"/>
        </w:rPr>
        <w:t>22 වන දා අවසන් වන විට කැරලිකරුවන් 6 දෙනෙක් පොලිස් ප්‍රහාර හමුවේ මියගොස් තිබූ අතර තවත් 200ක් පමණ තුවාල ලබා තිබෙන බවට වාර්තා වෙනවා.</w:t>
      </w:r>
    </w:p>
    <w:p w:rsidR="00CF64B0" w:rsidRPr="003E58F2" w:rsidRDefault="003E58F2">
      <w:pPr>
        <w:rPr>
          <w:rFonts w:ascii="Nirmala UI" w:hAnsi="Nirmala UI" w:cs="Nirmala UI"/>
        </w:rPr>
      </w:pPr>
      <w:r w:rsidRPr="003E58F2">
        <w:rPr>
          <w:rFonts w:ascii="Nirmala UI" w:hAnsi="Nirmala UI" w:cs="Nirmala UI"/>
        </w:rPr>
        <w:t>මේ පිළිබඳව ජනතාව නොමඟ යවන ප්‍රකාශ හා පින්තූර සමාජ මාධ්‍ය ජාල ඔස්සේ සැරිසැරීම වැලැක්වීම පිණිස ෆේස්බුක් හා වට්ස්ඇප් වැනි සමාජ මාධ්‍ය ජාලා තාවකාලිකව තහනම් කිරීමට රජය විසින් කටයුතු කරන්නේත් මැයි 22 වන දින යි.</w:t>
      </w:r>
    </w:p>
    <w:p w:rsidR="00CF64B0" w:rsidRPr="003E58F2" w:rsidRDefault="003E58F2">
      <w:pPr>
        <w:rPr>
          <w:rFonts w:ascii="Nirmala UI" w:hAnsi="Nirmala UI" w:cs="Nirmala UI"/>
        </w:rPr>
      </w:pPr>
      <w:r w:rsidRPr="003E58F2">
        <w:rPr>
          <w:rFonts w:ascii="Nirmala UI" w:hAnsi="Nirmala UI" w:cs="Nirmala UI"/>
        </w:rPr>
        <w:t>මැයි 23 වන දා නිවේදනයක් නිකුත් කරමින් ජනාධිපතිවරණ පරාජිත අපේක්ෂකයා වන සුබියන්තෝ කැරලිකරුවන්ට සාමකාමීව කටයුතු කරන ලෙසත්, නිවෙස්වලට යන ලෙසත් ඉල්ලීමක් කරනවා.  ප්‍රශ්නය විසදා ගැනීමේ ක්‍රමය මෙය නොවන බවත්, ජනාධිපතිවරණ ප්‍රතිඵල අභියෝගයට ලක් කරමින් නිත්‍යානුකූලව ඒ සඳහා පියවරක් ගන්නා බවත් තම ආධාරකරුවන්ට වැඩිදුරටත් පවසනවා.</w:t>
      </w:r>
    </w:p>
    <w:p w:rsidR="00CF64B0" w:rsidRPr="003E58F2" w:rsidRDefault="003E58F2">
      <w:pPr>
        <w:rPr>
          <w:rFonts w:ascii="Nirmala UI" w:hAnsi="Nirmala UI" w:cs="Nirmala UI"/>
        </w:rPr>
      </w:pPr>
      <w:proofErr w:type="spellStart"/>
      <w:r w:rsidRPr="003E58F2">
        <w:rPr>
          <w:rFonts w:ascii="Nirmala UI" w:hAnsi="Nirmala UI" w:cs="Nirmala UI"/>
        </w:rPr>
        <w:t>ඊයේ</w:t>
      </w:r>
      <w:proofErr w:type="spellEnd"/>
      <w:r w:rsidRPr="003E58F2">
        <w:rPr>
          <w:rFonts w:ascii="Nirmala UI" w:hAnsi="Nirmala UI" w:cs="Nirmala UI"/>
        </w:rPr>
        <w:t xml:space="preserve"> </w:t>
      </w:r>
      <w:proofErr w:type="spellStart"/>
      <w:r w:rsidRPr="003E58F2">
        <w:rPr>
          <w:rFonts w:ascii="Nirmala UI" w:hAnsi="Nirmala UI" w:cs="Nirmala UI"/>
        </w:rPr>
        <w:t>ශ්‍රී</w:t>
      </w:r>
      <w:proofErr w:type="spellEnd"/>
      <w:r w:rsidRPr="003E58F2">
        <w:rPr>
          <w:rFonts w:ascii="Nirmala UI" w:hAnsi="Nirmala UI" w:cs="Nirmala UI"/>
        </w:rPr>
        <w:t xml:space="preserve"> </w:t>
      </w:r>
      <w:proofErr w:type="spellStart"/>
      <w:r w:rsidRPr="003E58F2">
        <w:rPr>
          <w:rFonts w:ascii="Nirmala UI" w:hAnsi="Nirmala UI" w:cs="Nirmala UI"/>
        </w:rPr>
        <w:t>ලංකා</w:t>
      </w:r>
      <w:proofErr w:type="spellEnd"/>
      <w:r w:rsidRPr="003E58F2">
        <w:rPr>
          <w:rFonts w:ascii="Nirmala UI" w:hAnsi="Nirmala UI" w:cs="Nirmala UI"/>
        </w:rPr>
        <w:t xml:space="preserve"> </w:t>
      </w:r>
      <w:proofErr w:type="spellStart"/>
      <w:r w:rsidRPr="003E58F2">
        <w:rPr>
          <w:rFonts w:ascii="Nirmala UI" w:hAnsi="Nirmala UI" w:cs="Nirmala UI"/>
        </w:rPr>
        <w:t>ජනරජ</w:t>
      </w:r>
      <w:proofErr w:type="spellEnd"/>
      <w:r w:rsidRPr="003E58F2">
        <w:rPr>
          <w:rFonts w:ascii="Nirmala UI" w:hAnsi="Nirmala UI" w:cs="Nirmala UI"/>
        </w:rPr>
        <w:t xml:space="preserve"> දිනය යි. 1972 මැයි 22 වන දින යි මෙරටට එතෙක් භාවිතා කරන ලද ලංකා නාමය වෙනුවට “ශ්‍රී ලංකා ප්‍රජාතාන්ත්‍රික සමාජවාදී ජනරජය” යන නාමය භාවිතයට ගැනෙන්නේ. 1972 ප්‍රථම ජනරජ ව්‍යවස්ථාව කෙටුම්පත් කර සම්මත කරගත් අතර, ඒ හේතුවෙන් මෙතෙක් කලක් ලංකා අධිකරණයේ අවසන් තීන්දුවක් බ්‍රිතාන්‍ය ප්‍රිව් කවුන්සලයෙන් අභියෝගයට ලක් කිරීමේ හැකියාව ඉවත් වී යනවා.</w:t>
      </w:r>
    </w:p>
    <w:p w:rsidR="00CF64B0" w:rsidRPr="003E58F2" w:rsidRDefault="003E58F2">
      <w:pPr>
        <w:rPr>
          <w:rFonts w:ascii="Nirmala UI" w:hAnsi="Nirmala UI" w:cs="Nirmala UI"/>
        </w:rPr>
      </w:pPr>
      <w:r w:rsidRPr="003E58F2">
        <w:rPr>
          <w:rFonts w:ascii="Nirmala UI" w:hAnsi="Nirmala UI" w:cs="Nirmala UI"/>
        </w:rPr>
        <w:t xml:space="preserve">සිරිමාවෝ ආණ්ඩුව මඟින් ප්‍රථම ජනරජ ව්‍යවස්ථාව ඉදිරිපත් කළ අතර, 1978 වසරේ ජේ. ආර් ජයවර්ධන ආණ්ඩුව විසින් නව ආණ්ඩුක්‍රම ව්‍යවස්ථාවක් </w:t>
      </w:r>
      <w:r w:rsidRPr="003E58F2">
        <w:rPr>
          <w:rFonts w:ascii="Nirmala UI" w:hAnsi="Nirmala UI" w:cs="Nirmala UI"/>
        </w:rPr>
        <w:lastRenderedPageBreak/>
        <w:t>සම්පාදනය කර සම්මත කර ගන්නවා. වර්තමානය වන විට එම ආණ්ඩුක්‍රම ව්‍යවස්ථාවේ සංශෝධන 19ක් සම්මත කරගෙන තිබෙනවා. ඊට අමතරව වර්තමාන ආණ්ඩුව විසින් පත්කරන ලද ආණ්ඩුක්‍රම ව්‍යවස්ථා කමිටුවක් විසින් තෙවන ආණ්ඩුක්‍රම ව්‍යවස්ථාවක කෙටුම්පතක් ද ඉදිරිපත් කර තිබෙනවා.</w:t>
      </w:r>
    </w:p>
    <w:p w:rsidR="00CF64B0" w:rsidRPr="003E58F2" w:rsidRDefault="003E58F2">
      <w:pPr>
        <w:rPr>
          <w:rFonts w:ascii="Nirmala UI" w:hAnsi="Nirmala UI" w:cs="Nirmala UI"/>
        </w:rPr>
      </w:pPr>
      <w:r w:rsidRPr="003E58F2">
        <w:rPr>
          <w:rFonts w:ascii="Nirmala UI" w:hAnsi="Nirmala UI" w:cs="Nirmala UI"/>
        </w:rPr>
        <w:t>ආණ්ඩුක්‍රම ව්‍යවස්ථා පිළිබඳව කතා කරන විට පළමු ජනරජ ආණ්ඩුක්‍රම ව්‍යවස්ථාව ප්‍රධාන තැනක් ගන්නා අතර 1972 වසරේ එය සම්පාදනය කිරීමට මූලිකව කටයුතු කළ වාමාංශික නායකයෙක් පිළිබඳව යි මේ ලිපිය ගෙන ඒමට අදහස් කරන්නේ. ඔහු ලංකාවේ ප්‍රථම දේශපාලනික පක්ෂය වන ලංකා සම සමාජ පක්ෂයේ ආරම්භක සාමාජිකයෙක්. ඒ වගේම වැවිලි කර්මාන්ත සහ ආණ්ඩුක්‍රම ව්‍යවස්ථා කටයුතු පිළිබඳ හිටපු කැබිනට් අමාත්‍යවරයෙකු, හා නීතිඥයෙකු ද වෙනවා. ඒ ආචාර්ය කොල්වින් ආර්. ද සිල්වා යි.</w:t>
      </w:r>
    </w:p>
    <w:p w:rsidR="00CF64B0" w:rsidRPr="003E58F2" w:rsidRDefault="003E58F2">
      <w:pPr>
        <w:rPr>
          <w:rFonts w:ascii="Nirmala UI" w:hAnsi="Nirmala UI" w:cs="Nirmala UI"/>
        </w:rPr>
      </w:pPr>
      <w:r w:rsidRPr="003E58F2">
        <w:rPr>
          <w:rFonts w:ascii="Nirmala UI" w:hAnsi="Nirmala UI" w:cs="Nirmala UI"/>
        </w:rPr>
        <w:t>1907 වසරේ බලපිටියේ ප්‍රභූ පවුලක උපත ලබන කොල්වින් රෙජිනෝල්ඩ් ද සිල්වා සිය මූලික අධ්‍යාපනය ලබන්නේ පානදුර ශාන්ත ජෝන් විද්‍යාලයෙන්. පසුව කොළඹ රාජකීය විද්‍යාලයට ඇතුළත් වී අධ්‍යාපනය ලබන ඔහු තම නීති අධ්‍යාපනය සඳහා ලංකා විශ්වවිද්‍යාලයයට ඇතුළත් වෙනවා. අනතුරුව තම ආචාර්ය උපාධිය ලබා ගැනීම සඳහා බ්‍රිතාන්‍ය බලා පිටත්ව යන තරුණ කොල්වින් ලන්ඩනයේ රාජකීය උසස් අධ්‍යාපන ආයතනයෙන් තම ආචාර්ය උපාධිය ලබා ගන්නවා.</w:t>
      </w:r>
    </w:p>
    <w:p w:rsidR="00CF64B0" w:rsidRPr="003E58F2" w:rsidRDefault="003E58F2">
      <w:pPr>
        <w:rPr>
          <w:rFonts w:ascii="Nirmala UI" w:hAnsi="Nirmala UI" w:cs="Nirmala UI"/>
        </w:rPr>
      </w:pPr>
      <w:r w:rsidRPr="003E58F2">
        <w:rPr>
          <w:rFonts w:ascii="Nirmala UI" w:hAnsi="Nirmala UI" w:cs="Nirmala UI"/>
        </w:rPr>
        <w:t>ලංකාවට පැමිණි පසුව එවකට ලංකාව පාලනය කළ බ්‍රිතාන්‍ය ආණ්ඩුව විසින් කොල්වින් ඇතුළු උගත් ප්‍රගතිශීලි තරුණයන් කිහිපදෙනෙක් සිර ගත කරනවා. ඒ එම කාලයේ පැවති දෙවන ලෝක යුද්ධයේ බ්‍රිතාන්‍ය ක්‍රියාපටිපාටියට විරුද්ධව අදහස් දැක්වීම හේතුවෙනුයි. සිරගත කර සිටින සමයේ බෝගම්බර බන්ධනාගාරයෙන් පලා යන ඔහු ඉන් අනතුරුව ඉන්දියාව වෙත යනවා.</w:t>
      </w:r>
    </w:p>
    <w:p w:rsidR="00CF64B0" w:rsidRPr="003E58F2" w:rsidRDefault="003E58F2">
      <w:pPr>
        <w:rPr>
          <w:rFonts w:ascii="Nirmala UI" w:hAnsi="Nirmala UI" w:cs="Nirmala UI"/>
        </w:rPr>
      </w:pPr>
      <w:r w:rsidRPr="003E58F2">
        <w:rPr>
          <w:rFonts w:ascii="Nirmala UI" w:hAnsi="Nirmala UI" w:cs="Nirmala UI"/>
        </w:rPr>
        <w:t>ඉන්දියාවේදී ඉන්දියානු බොල්ෂෙවික් ලෙනින්වාදී පක්ෂය හා සම්බන්ධකම් පවත්වන ඔහු පසුව ලංකාවට පැමිණීමෙන් පසුව එම ඉන්දියානු පක්ෂයේ ශ්‍රී ලංකා ශාඛාවේ නායකයා ලෙස කටයුතු කරනවා. එය හඳුන්වන්නේ බොල්ෂෙවික් සමසමාජ පක්ෂය (Bolshevik Samasamaja Party) ලෙස යි.  බොල්ෂෙවික් සමසමාජ පක්ෂය 1947 මහා මැතිවරණයට ඉදිරිපත්වෙන අතර එම පක්ෂය මහා මැතිවරණයෙන් ආසන පහක් දිනාගනිමින් පස්වන ස්ථානයට පත්වෙනවා. 1947 වසරේ දී පැවති මෙරට පළමු පාර්ලිමේන්තු මැතිවරණයෙන් පසුව පාර්ලිමේන්තුවට තේරී පත්වෙන කොල්වින් ආර් ද සිල්වාගේ පක්ෂය හා ලංකා සම සමාජ පක්ෂය එකට එකතු වෙන අතර ඉන්පසුව ලංකා සමසමාජ පක්ෂයේ ප්‍රබල ක්‍රියාකාරිකයෙක් ලෙස ඔහු කටයුතු කරනවා.</w:t>
      </w:r>
    </w:p>
    <w:p w:rsidR="00CF64B0" w:rsidRPr="003E58F2" w:rsidRDefault="003E58F2">
      <w:pPr>
        <w:rPr>
          <w:rFonts w:ascii="Nirmala UI" w:hAnsi="Nirmala UI" w:cs="Nirmala UI"/>
        </w:rPr>
      </w:pPr>
      <w:r w:rsidRPr="003E58F2">
        <w:rPr>
          <w:rFonts w:ascii="Nirmala UI" w:hAnsi="Nirmala UI" w:cs="Nirmala UI"/>
        </w:rPr>
        <w:t>තුන්කල් දුටු ප්‍රාඥයෙක් ලෙස දේශපාලන විචාරකයන් විසින් හඳුන්වා දුන් කොල්වින් ආර්. ද සිල්වා සිංහල භාෂාව රාජ්‍ය භාෂාව කිරීම සම්බන්ධයෙන් කළ ප්‍රකාශයක් හේතුවෙන් අනාගතයේ දී රටේ ඇතිවිය හැකි අඳුරු හා අර්බුදකාරී තත්ත්වය මනා ලෙස පැහැදිලි කර තිබෙනවා.</w:t>
      </w:r>
    </w:p>
    <w:p w:rsidR="00CF64B0" w:rsidRPr="003E58F2" w:rsidRDefault="003E58F2">
      <w:pPr>
        <w:rPr>
          <w:rFonts w:ascii="Nirmala UI" w:hAnsi="Nirmala UI" w:cs="Nirmala UI"/>
        </w:rPr>
      </w:pPr>
      <w:r w:rsidRPr="003E58F2">
        <w:rPr>
          <w:rFonts w:ascii="Nirmala UI" w:hAnsi="Nirmala UI" w:cs="Nirmala UI"/>
        </w:rPr>
        <w:lastRenderedPageBreak/>
        <w:t>1970 වසරේ දී බලයට පත් වූ සිරිමාවෝ බණ්ඩාරනායක ආණ්ඩු සමයේ මෙරට පළමු ජනරජ ආණ්ඩුක්‍රම ව්‍යවස්ථාව නිර්මාණය කිරීමට මූලිකව කටයුතු කරන්නේ එවකට සිරිමාවෝ ආණ්ඩුවේ කැබිනට් ඇමතිවරයෙක් ලෙස කටයුතු කළ කොල්වින් ආර්. ද සිල්වා යි. ඒ අනුව 1972 වසරේ මැයි 22 වන දින එම ආණ්ඩුක්‍රම ව්‍යවස්ථාව තුළින් බ්‍රිතාන්‍යයෙන් සම්පූර්ණයෙන්ම නිදහස ලබා ජනරජයක් බවට පත්වෙනවා.</w:t>
      </w:r>
    </w:p>
    <w:p w:rsidR="00CF64B0" w:rsidRPr="003E58F2" w:rsidRDefault="003E58F2">
      <w:pPr>
        <w:rPr>
          <w:rFonts w:ascii="Nirmala UI" w:hAnsi="Nirmala UI" w:cs="Nirmala UI"/>
        </w:rPr>
      </w:pPr>
      <w:r w:rsidRPr="003E58F2">
        <w:rPr>
          <w:rFonts w:ascii="Nirmala UI" w:hAnsi="Nirmala UI" w:cs="Nirmala UI"/>
        </w:rPr>
        <w:t>1975 වසරේ දී සමගි පෙරමුණේ සිටි ලංකා සමසමාජ පක්ෂයේ ඇමතිවරුන්ට ආණ්ඩුවෙන් ඉවත් වීමට සිදු වූ අතර, ඔහු ඇතුළු සමසමාජ පක්ෂ මන්ත්‍රීවරු ආණ්ඩුවෙන් ඉවත් වී විපක්ෂයේ අසුන් ගන්නවා. 1977 වසරේ පැවති මහ මැතිවරණයේ දී ඔහුට ඔහුගේ පාර්ලිමේන්තු අසුන ද අහිමි වෙනවා.</w:t>
      </w:r>
    </w:p>
    <w:p w:rsidR="00CF64B0" w:rsidRPr="003E58F2" w:rsidRDefault="003E58F2">
      <w:pPr>
        <w:rPr>
          <w:rFonts w:ascii="Nirmala UI" w:hAnsi="Nirmala UI" w:cs="Nirmala UI"/>
        </w:rPr>
      </w:pPr>
      <w:r w:rsidRPr="003E58F2">
        <w:rPr>
          <w:rFonts w:ascii="Nirmala UI" w:hAnsi="Nirmala UI" w:cs="Nirmala UI"/>
        </w:rPr>
        <w:t>සමගි පෙරමුණු ආණ්ඩුවෙන් ඉවත් වීමෙන් පසුව 1982 වසරේ පැවති පළමු ජනාධිපතිවරණයේ දී සමසමාජ පක්ෂය නියෝජනය කරමින් ජනාධිපති අපේක්ෂකයා ලෙස ඉදිරිපත්වන්නේ ආචාර්ය කොල්වින් ආර්. ද සිල්වා යි. ඒ එතෙක් සමසමාජ පක්ෂයේ නායකයා ලෙස කටයුතු කළ ආචාර්ය එන්. එම්. පෙරේරා මරණයට පත්වීමෙන් පක්ෂ නායකත්වය කොල්වින්ට හිමි වීම හේතුවෙන්.</w:t>
      </w:r>
    </w:p>
    <w:p w:rsidR="00CF64B0" w:rsidRPr="003E58F2" w:rsidRDefault="003E58F2">
      <w:pPr>
        <w:rPr>
          <w:rFonts w:ascii="Nirmala UI" w:hAnsi="Nirmala UI" w:cs="Nirmala UI"/>
        </w:rPr>
      </w:pPr>
      <w:r w:rsidRPr="003E58F2">
        <w:rPr>
          <w:rFonts w:ascii="Nirmala UI" w:hAnsi="Nirmala UI" w:cs="Nirmala UI"/>
        </w:rPr>
        <w:t>ජනාධිපතිවරණයේ දී ඔහු පස්වන ස්ථානය ලබාගන්නවා. ජේ.ආර් ජයවර්ධන ජනාධිපතිවරණය ජය ගන්නා අතර නිදහස් පක්ෂයේ අපේක්ෂක හෙක්ටර් කොබ්බෑකඩුව දෙවන ස්ථානයත්, ජනතා විමුක්ති පෙරමුණේ අපේක්ෂක රෝහණ විජේවීර තෙවන ස්ථානයත් දෙමළ කොන්ග්‍රසය නියෝජනය කළ කුමාර් පොන්නම්බලම් හතරවන ස්ථානය ලබා ගන්නවා. කොල්වින්ට ලැබී තිබුණු ජන්ද ප්‍රතිශතය 1%ත් වඩා අඩු අගයක් වූ අතර ලංකා සමසමාජ පක්ෂය කෙරෙහි තිබූ ජනතා ප්‍රසාදය ක්‍රමක්‍රමයෙන් නැති වී යාම මේ ප්‍රතිඵල තුළින් තහවුරු වෙනවා.</w:t>
      </w:r>
    </w:p>
    <w:p w:rsidR="00CF64B0" w:rsidRPr="003E58F2" w:rsidRDefault="003E58F2">
      <w:pPr>
        <w:rPr>
          <w:rFonts w:ascii="Nirmala UI" w:hAnsi="Nirmala UI" w:cs="Nirmala UI"/>
        </w:rPr>
      </w:pPr>
      <w:r w:rsidRPr="003E58F2">
        <w:rPr>
          <w:rFonts w:ascii="Nirmala UI" w:hAnsi="Nirmala UI" w:cs="Nirmala UI"/>
        </w:rPr>
        <w:t>1987 වසරේ දී එවකට ජනාධිපති ජයවර්ධන විසින් මැයි දින පෙළපාලි තහනමක් පැනවූ අතර ඊට විරුද්ධව උද්ඝෝෂණයකට එල්ල වූ කදුළු ගෑස් ප්‍රහාර හමුවේ කොල්වින්ගේ පාදයක් දරුණු ලෙස පිළිස්සෙනවා.</w:t>
      </w:r>
    </w:p>
    <w:p w:rsidR="00CF64B0" w:rsidRPr="003E58F2" w:rsidRDefault="003E58F2">
      <w:pPr>
        <w:rPr>
          <w:rFonts w:ascii="Nirmala UI" w:hAnsi="Nirmala UI" w:cs="Nirmala UI"/>
        </w:rPr>
      </w:pPr>
      <w:r w:rsidRPr="003E58F2">
        <w:rPr>
          <w:rFonts w:ascii="Nirmala UI" w:hAnsi="Nirmala UI" w:cs="Nirmala UI"/>
        </w:rPr>
        <w:t>සමසමාජ පක්ෂය හා තවත් වාමාංශික පක්ෂ දෙකක් එකතු වී 1988 වසරේ දී එක්සත් සමාජවාදී හවුලක් ගොඩනගනවා. එම පක්ෂයෙන් කොල්වින්ට ජාතික ලැයිස්තු අසුනක් හිමි වූ අතර පාර්ලිමේන්තු මන්ත්‍රීවරයෙක් ලෙස දිවුරුම් දීමට පෙර කොල්වින් ආර්. ද සිල්වා මිය යනවා.</w:t>
      </w:r>
    </w:p>
    <w:p w:rsidR="00CF64B0" w:rsidRPr="003E58F2" w:rsidRDefault="003E58F2">
      <w:pPr>
        <w:rPr>
          <w:rFonts w:ascii="Nirmala UI" w:hAnsi="Nirmala UI" w:cs="Nirmala UI"/>
        </w:rPr>
      </w:pPr>
      <w:r w:rsidRPr="003E58F2">
        <w:rPr>
          <w:rFonts w:ascii="Nirmala UI" w:hAnsi="Nirmala UI" w:cs="Nirmala UI"/>
        </w:rPr>
        <w:t>දේශපාලඥයෙකුට අමතරව දක්ෂ නීතිවේදියෙක් ලෙස නමක් දිනා තිබූ කොල්වින් ආර් ද සිල්වා සතාසිවම් නඩුව වැනි ආන්දෝලනාත්මක නඩු කිහිපයක දී තම සේවාදායකගේ ජයග්‍රහණය වෙනුවෙන් කටයුතු කර තිබෙනවා.</w:t>
      </w:r>
    </w:p>
    <w:p w:rsidR="00CF64B0" w:rsidRPr="003E58F2" w:rsidRDefault="00CF64B0">
      <w:pPr>
        <w:rPr>
          <w:rFonts w:ascii="Nirmala UI" w:hAnsi="Nirmala UI" w:cs="Nirmala UI"/>
        </w:rPr>
      </w:pPr>
    </w:p>
    <w:p w:rsidR="00CF64B0" w:rsidRPr="003E58F2" w:rsidRDefault="003E58F2">
      <w:pPr>
        <w:rPr>
          <w:rFonts w:ascii="Nirmala UI" w:hAnsi="Nirmala UI" w:cs="Nirmala UI"/>
        </w:rPr>
      </w:pPr>
      <w:r w:rsidRPr="003E58F2">
        <w:rPr>
          <w:rFonts w:ascii="Nirmala UI" w:hAnsi="Nirmala UI" w:cs="Nirmala UI"/>
        </w:rPr>
        <w:lastRenderedPageBreak/>
        <w:t>ලෝකය පුරා ව්‍යාප්ත ත්‍රස්තවාදය හේතුවෙන් ලොවට අහිමි වූ දේවල් අතර ඉතිහාසගත පුරාවිද්‍යා වටිනාකමකින් යුක්ත ඉපැරණි ප්‍රතිමා, නගර හා නටඹුන් හඳුන්වා දිය හැකියි. 2015 වසරේ දී ISIS ත්‍රස්තයන් විසින්, යුනෙස්කෝ සංවිධානය ලෝක උරුමයක් ලෙස නම් කරන ලද සිරියාවේ පැල්මයිරා නගරයේ පෞරාණික දේවස්ථාන පුපුරා විනාශ කිරීම එවැනි අවස්ථාවක්.</w:t>
      </w:r>
    </w:p>
    <w:p w:rsidR="00CF64B0" w:rsidRPr="003E58F2" w:rsidRDefault="003E58F2">
      <w:pPr>
        <w:rPr>
          <w:rFonts w:ascii="Nirmala UI" w:hAnsi="Nirmala UI" w:cs="Nirmala UI"/>
        </w:rPr>
      </w:pPr>
      <w:r w:rsidRPr="003E58F2">
        <w:rPr>
          <w:rFonts w:ascii="Nirmala UI" w:hAnsi="Nirmala UI" w:cs="Nirmala UI"/>
        </w:rPr>
        <w:t>ඇෆ්ඝනිස්‌ථානයේ අගනුවර වන කාබුල් නගරයට වයඹ දිගින් කිලෝමීටර් 250ක්‌ පමණ ඈතින් බාමියන් මිටියාවතේ කඳු බෑවුමක ඉදිකොට තිබූ අවුරුදු 1500ක්‌ පැරණි වූ බාමියන් බුදු පිළිම ලෝකයට අහිමිකර මේ වන විට වසර 18ක් ගෙවී අවසන්. සම්පූර්ණයෙන්ම විනාශ වී ගොස් ඇති නිසා ඒවා සංරක්ෂණය කර තිබූ ආකාරයෙන් ප්‍රතිනිර්මාණය කිරීමට කෙදිනකවත් හැකියාව නොලැබෙනු ඇත.</w:t>
      </w:r>
    </w:p>
    <w:p w:rsidR="00CF64B0" w:rsidRPr="003E58F2" w:rsidRDefault="003E58F2">
      <w:pPr>
        <w:rPr>
          <w:rFonts w:ascii="Nirmala UI" w:hAnsi="Nirmala UI" w:cs="Nirmala UI"/>
        </w:rPr>
      </w:pPr>
      <w:r w:rsidRPr="003E58F2">
        <w:rPr>
          <w:rFonts w:ascii="Nirmala UI" w:hAnsi="Nirmala UI" w:cs="Nirmala UI"/>
        </w:rPr>
        <w:t>හයවැනි සහ හත්වැනි ශතවර්ෂයේ දී මධ්‍යම ඇෆ්ඝනිස්ථානයේ වාසය කරන ලද බෞද්ධයන් හා බෞද්ධ භික්ෂූන් විසින් බාමියන් මිටියාවතේ මෙම පිළිම ඉදිකර තිබෙනවා. මෙම මිටියාවත පැරණි චීන සේද මාවතේ නැගෙනහිර හා බටහිර රටවල් යා කරන මාර්ගයේ පිහිටා තිබෙනවා.</w:t>
      </w:r>
    </w:p>
    <w:p w:rsidR="00CF64B0" w:rsidRPr="003E58F2" w:rsidRDefault="003E58F2">
      <w:pPr>
        <w:rPr>
          <w:rFonts w:ascii="Nirmala UI" w:hAnsi="Nirmala UI" w:cs="Nirmala UI"/>
        </w:rPr>
      </w:pPr>
      <w:r w:rsidRPr="003E58F2">
        <w:rPr>
          <w:rFonts w:ascii="Nirmala UI" w:hAnsi="Nirmala UI" w:cs="Nirmala UI"/>
        </w:rPr>
        <w:t>වසර 1500ක පමණ කාලයක් මුළුල්ලේ විවෘත ගුහා තුළ වැලිගලින් නෙළා තිබූ විශාල හිටි පිළිම ලොවපුරා ප්‍රසිද්ධියක් දැරුවේ එහි පැවති සුවිශේෂී අංග ලක්ෂණ, සහ ලොව විශාලතම පිළිමය ඒ අතර වීම ද හේතුවෙන්. එහි ගාන්ධාර බුදු පිළිම නෙළීමේ ලක්ෂණ දකින්න ලැබෙනවා. ඊට අමතරව ග්‍රීක මූර්ති ශිල්පවල ලක්ෂණ ද දකින්න පුළුවන්. මෙහි ඉදිකර තිබූ එක්‌ බුදු පිළිමයක උස මීටර් 38ක් හා අනෙක් බුදු පිළිමයේ උස මීටර් 55ක් වුණා. එය ලෝකයේ එවකට විශාලම හිටි පිළිමය යි.</w:t>
      </w:r>
    </w:p>
    <w:p w:rsidR="00CF64B0" w:rsidRPr="003E58F2" w:rsidRDefault="003E58F2">
      <w:pPr>
        <w:rPr>
          <w:rFonts w:ascii="Nirmala UI" w:hAnsi="Nirmala UI" w:cs="Nirmala UI"/>
        </w:rPr>
      </w:pPr>
      <w:r w:rsidRPr="003E58F2">
        <w:rPr>
          <w:rFonts w:ascii="Nirmala UI" w:hAnsi="Nirmala UI" w:cs="Nirmala UI"/>
        </w:rPr>
        <w:t>මෙම පිළිමවල කොටස් පර්වතයේ ඇති ගලින්ම සියුම්ව නෙළා තිබූ බවටත්, තවත් කොටස් පිදුරු හා මැටි එකතු කළ බදාමයකින් නිර්මාණය කර තිබූ බවත් සඳහන්. තව ද මුහුණු, අත් හා සිරුරු කොටස් විවිධ වර්ණවලින් හැඩගන්වා තිබෙන්නට ඇතැ යි සැලකෙනවා. පිළිමවලට ඉහළින් ඒවායේ ආරක්ෂාවට දැව ආවරණ නිමවා තිබෙන්නට ඇති බවට පුරාවිද්‍යාඥයන් හා ඉතිහාසඥයන් සඳහන් කරනවා.</w:t>
      </w:r>
    </w:p>
    <w:p w:rsidR="00CF64B0" w:rsidRPr="003E58F2" w:rsidRDefault="003E58F2">
      <w:pPr>
        <w:rPr>
          <w:rFonts w:ascii="Nirmala UI" w:hAnsi="Nirmala UI" w:cs="Nirmala UI"/>
        </w:rPr>
      </w:pPr>
      <w:r w:rsidRPr="003E58F2">
        <w:rPr>
          <w:rFonts w:ascii="Nirmala UI" w:hAnsi="Nirmala UI" w:cs="Nirmala UI"/>
        </w:rPr>
        <w:t>ක්‍රි.ව 7 වන සියවසේ දී මෙම ප්‍රදේශය ඉස්ලාම්වරුන්ගේ ආක්‍රමණයට ලක් වූ අතර එහිදී විවිධ ඉස්ලාම් අධිරාජයින් හා පාලකයන් වරින්වර මෙම පිළිම කඩා දැමීමට උත්සාහ කර තිබෙනවා. එම උත්සාහයන්වල දී බුදු පිළිම දෙක විවිධ උපද්‍රවවලට ලක්වූවත් සම්පුර්ණයෙන්ම විනාශ කර දැමීමට හැකියාව ලැබෙන්නේ නෑ.</w:t>
      </w:r>
    </w:p>
    <w:p w:rsidR="00CF64B0" w:rsidRPr="003E58F2" w:rsidRDefault="003E58F2">
      <w:pPr>
        <w:rPr>
          <w:rFonts w:ascii="Nirmala UI" w:hAnsi="Nirmala UI" w:cs="Nirmala UI"/>
        </w:rPr>
      </w:pPr>
      <w:r w:rsidRPr="003E58F2">
        <w:rPr>
          <w:rFonts w:ascii="Nirmala UI" w:hAnsi="Nirmala UI" w:cs="Nirmala UI"/>
        </w:rPr>
        <w:t>පසු කාලයේ නිම්නය තුළ හුදෙකලාව පිහිටා තිබූ මෙම පිළිම, ඇෆ්ඝනිස්ථානයේ සංචාරක කර්මාන්තයට ද මහත් රුකුලක් වෙනවා.</w:t>
      </w:r>
    </w:p>
    <w:p w:rsidR="00CF64B0" w:rsidRPr="003E58F2" w:rsidRDefault="003E58F2">
      <w:pPr>
        <w:rPr>
          <w:rFonts w:ascii="Nirmala UI" w:hAnsi="Nirmala UI" w:cs="Nirmala UI"/>
        </w:rPr>
      </w:pPr>
      <w:r w:rsidRPr="003E58F2">
        <w:rPr>
          <w:rFonts w:ascii="Nirmala UI" w:hAnsi="Nirmala UI" w:cs="Nirmala UI"/>
        </w:rPr>
        <w:t>ඇෆ්ඝනිස්ථානයේ සිදු වූ සිවිල් යුද්ධය අතරතුර 1998 වසරේ දී සැප්තැම්බර් මාසයේ තලේබාන් ත්‍රස්තයන් බාමියන් මිටියාවතේ සිය බලය තහවුරු කර ගන්නවා.</w:t>
      </w:r>
    </w:p>
    <w:p w:rsidR="00CF64B0" w:rsidRPr="003E58F2" w:rsidRDefault="003E58F2">
      <w:pPr>
        <w:rPr>
          <w:rFonts w:ascii="Nirmala UI" w:hAnsi="Nirmala UI" w:cs="Nirmala UI"/>
        </w:rPr>
      </w:pPr>
      <w:r w:rsidRPr="003E58F2">
        <w:rPr>
          <w:rFonts w:ascii="Nirmala UI" w:hAnsi="Nirmala UI" w:cs="Nirmala UI"/>
        </w:rPr>
        <w:lastRenderedPageBreak/>
        <w:t>තලේබාන් ත්‍රස්තයන්ගේ විශ්වාසයට අනුව ඔවුන් පිළිම වන්දනාව ප්‍රතික්ෂේප කරන අතර, බෞද්ධ හා අනෙකුත් ආගම්වල පිළිම වන්දනා පිළිබඳව ද වෛරීය ප්‍රතිපත්තියක් අනුගමනය කරනවා.</w:t>
      </w:r>
    </w:p>
    <w:p w:rsidR="00CF64B0" w:rsidRPr="003E58F2" w:rsidRDefault="003E58F2">
      <w:pPr>
        <w:rPr>
          <w:rFonts w:ascii="Nirmala UI" w:hAnsi="Nirmala UI" w:cs="Nirmala UI"/>
        </w:rPr>
      </w:pPr>
      <w:r w:rsidRPr="003E58F2">
        <w:rPr>
          <w:rFonts w:ascii="Nirmala UI" w:hAnsi="Nirmala UI" w:cs="Nirmala UI"/>
        </w:rPr>
        <w:t>2001 වසරේ දී තලේබාන් සංවිධානයේ නායක මුල්ලා මොහොමඩ් ඕමාර්, ඓතිහාසික වටිනාකමකින් යුතු අන්‍යාගමික සිද්ධස්ථාන සහ පිළිමයන් විනාශ කර දමන ලෙස තම සංවිධානයට අණ කරනවා.</w:t>
      </w:r>
    </w:p>
    <w:p w:rsidR="00CF64B0" w:rsidRPr="003E58F2" w:rsidRDefault="003E58F2">
      <w:pPr>
        <w:rPr>
          <w:rFonts w:ascii="Nirmala UI" w:hAnsi="Nirmala UI" w:cs="Nirmala UI"/>
        </w:rPr>
      </w:pPr>
      <w:r w:rsidRPr="003E58F2">
        <w:rPr>
          <w:rFonts w:ascii="Nirmala UI" w:hAnsi="Nirmala UI" w:cs="Nirmala UI"/>
        </w:rPr>
        <w:t>මෙම පිළිම විනාශ නොකරන ලෙස ලොවපුරා රටවල් බොහෝ වතාවක් තලේබාන් සංවිධානයෙන් ඉල්ලීම් කරනවා. අවස්ථාවක් ලබා දෙනවා නම් ඒවා ඉවත් කරගෙන ආරක්‍ෂිත ස්ථානයක සවි කිරීමට තම රට සූදානම් බව ඉන්දියාව පවසනවා. විනාශ කිරීමෙන් වැළක්වීම සඳහා වන්දි මුදලක් අවශ්‍ය නම් එය ගෙවීමට සිය රජය සූදානම් බව ජපානය ප්‍රකාශ කරනවා.</w:t>
      </w:r>
    </w:p>
    <w:p w:rsidR="00CF64B0" w:rsidRPr="003E58F2" w:rsidRDefault="003E58F2">
      <w:pPr>
        <w:rPr>
          <w:rFonts w:ascii="Nirmala UI" w:hAnsi="Nirmala UI" w:cs="Nirmala UI"/>
        </w:rPr>
      </w:pPr>
      <w:r w:rsidRPr="003E58F2">
        <w:rPr>
          <w:rFonts w:ascii="Nirmala UI" w:hAnsi="Nirmala UI" w:cs="Nirmala UI"/>
        </w:rPr>
        <w:t>මෙම විනාශයට බලවත් විරෝධය එල්ල කළ පිරිස අතරේ ලෝකයේ සියලුම ආරාබි රටවල් ද සිටිනවා. තලේබාන් සංවිධානය මෙම පිළිම විනාශ කිරීම මඟින් ඉස්ලාම් ධර්මයට අත්කර දෙන්නේ නිගාවක් බව ඔවුන් දන්වා සිටිනවා. නමුත් මෙම එක් විරෝධතාවයක්වත් තලේබාන් ත්‍රස්තයන් සිය සැලකිල්ල යොමු කරන්නේ නෑ.</w:t>
      </w:r>
    </w:p>
    <w:p w:rsidR="00CF64B0" w:rsidRPr="003E58F2" w:rsidRDefault="003E58F2">
      <w:pPr>
        <w:rPr>
          <w:rFonts w:ascii="Nirmala UI" w:hAnsi="Nirmala UI" w:cs="Nirmala UI"/>
        </w:rPr>
      </w:pPr>
      <w:r w:rsidRPr="003E58F2">
        <w:rPr>
          <w:rFonts w:ascii="Nirmala UI" w:hAnsi="Nirmala UI" w:cs="Nirmala UI"/>
        </w:rPr>
        <w:t>පළමුව බුදු පිළිමවලට මෝටාර් ප්‍රහාර හා ගුවන් යානා නාශක අවි ප්‍රහාර එල්ල කිරීමට තලේබාන් ත්‍රස්තයන් කටයුතු කරනවා. නමුත් මෙම ප්‍රහාරවලින් බුදු පිළිම සම්පූර්ණයෙන්ම විනාශ කිරීමට නොහැකි බව දකින ඔවුන්, සිවිල් වැසියන් යොදා ගනිමින් ඩයනමයිට් නම් පුපුරන ද්‍රව්‍ය ටොන් ගණනාවක් බුදු පිළිමය පිපිරවීම සඳහා ඒ අසලට ගෙන එනවා.</w:t>
      </w:r>
    </w:p>
    <w:p w:rsidR="00CF64B0" w:rsidRPr="003E58F2" w:rsidRDefault="003E58F2">
      <w:pPr>
        <w:rPr>
          <w:rFonts w:ascii="Nirmala UI" w:hAnsi="Nirmala UI" w:cs="Nirmala UI"/>
        </w:rPr>
      </w:pPr>
      <w:r w:rsidRPr="003E58F2">
        <w:rPr>
          <w:rFonts w:ascii="Nirmala UI" w:hAnsi="Nirmala UI" w:cs="Nirmala UI"/>
        </w:rPr>
        <w:t>පිපිරවීම සඳහා බුදු පිළිම සිදුරු කර ඩයිනමයිට් ටොන් ගණනාවක් ඒ සිදුරු තුළට ඇතුළු කිරීමෙන් පසුව පුපුරවා හරිනවා. මෙම පුපුරවා හැරීමෙන් බාමියන් බුදු පිළිම සම්පූර්ණයෙන්ම විනාශයට පත්වෙනවා.</w:t>
      </w:r>
    </w:p>
    <w:p w:rsidR="00CF64B0" w:rsidRPr="003E58F2" w:rsidRDefault="003E58F2">
      <w:pPr>
        <w:rPr>
          <w:rFonts w:ascii="Nirmala UI" w:hAnsi="Nirmala UI" w:cs="Nirmala UI"/>
        </w:rPr>
      </w:pPr>
      <w:r w:rsidRPr="003E58F2">
        <w:rPr>
          <w:rFonts w:ascii="Nirmala UI" w:hAnsi="Nirmala UI" w:cs="Nirmala UI"/>
        </w:rPr>
        <w:t>2001 වසරේ දී ඇමෙරිකානු හමුදා මඟින් “ත්‍රස්තවාදයට එරෙහි ගෝලීය යුද්ධය” ආරම්භ කළ අතර ඒ හේතුවෙන් මැදපෙරදිග ක්‍රියාත්මක වූ තලේබාන් සංවිධානය බොහෝ දුරට දුර්වල වෙනවා. ඒ ඔස්සේ ඇෆ්ඝනිස්ථානයේ තලේබාන් පාලන කලාප සම්පූර්ණයෙන්ම මුදා ගැනීමට ඇමෙරිකානු හමුදා සමත් වෙනවා.</w:t>
      </w:r>
    </w:p>
    <w:p w:rsidR="00CF64B0" w:rsidRPr="003E58F2" w:rsidRDefault="003E58F2">
      <w:pPr>
        <w:rPr>
          <w:rFonts w:ascii="Nirmala UI" w:hAnsi="Nirmala UI" w:cs="Nirmala UI"/>
        </w:rPr>
      </w:pPr>
      <w:r w:rsidRPr="003E58F2">
        <w:rPr>
          <w:rFonts w:ascii="Nirmala UI" w:hAnsi="Nirmala UI" w:cs="Nirmala UI"/>
        </w:rPr>
        <w:t>2003 වසරේ දී තලේබාන් ත්‍රස්තයන් විසින් පිළිම විනාශ කළ බාමියන් මිටියාවත යුනෙස්කෝ සංවිධානය විසින් ලෝක උරුමයක් ලෙස නම් කරනවා. නමුත් වර්තමානය වන විටත් බාමියන් මිටියාවතේ තිබූ බුදු පිළිම වෙනුවට දකින්න ලැබෙන්නේ හිස් ඉඩක් පමණ යි. එය කෙදිනකවත් පෙර මෙන් සංචාරක දෙනෙතට දැකීමට නොහැකි වනු ඇත.</w:t>
      </w:r>
    </w:p>
    <w:p w:rsidR="00CF64B0" w:rsidRPr="003E58F2" w:rsidRDefault="003E58F2">
      <w:pPr>
        <w:rPr>
          <w:rFonts w:ascii="Nirmala UI" w:hAnsi="Nirmala UI" w:cs="Nirmala UI"/>
        </w:rPr>
      </w:pPr>
      <w:proofErr w:type="spellStart"/>
      <w:r w:rsidRPr="003E58F2">
        <w:rPr>
          <w:rFonts w:ascii="Nirmala UI" w:hAnsi="Nirmala UI" w:cs="Nirmala UI"/>
        </w:rPr>
        <w:lastRenderedPageBreak/>
        <w:t>මේ</w:t>
      </w:r>
      <w:proofErr w:type="spellEnd"/>
      <w:r w:rsidRPr="003E58F2">
        <w:rPr>
          <w:rFonts w:ascii="Nirmala UI" w:hAnsi="Nirmala UI" w:cs="Nirmala UI"/>
        </w:rPr>
        <w:t xml:space="preserve"> </w:t>
      </w:r>
      <w:proofErr w:type="spellStart"/>
      <w:r w:rsidRPr="003E58F2">
        <w:rPr>
          <w:rFonts w:ascii="Nirmala UI" w:hAnsi="Nirmala UI" w:cs="Nirmala UI"/>
        </w:rPr>
        <w:t>වෙසක්</w:t>
      </w:r>
      <w:proofErr w:type="spellEnd"/>
      <w:r w:rsidRPr="003E58F2">
        <w:rPr>
          <w:rFonts w:ascii="Nirmala UI" w:hAnsi="Nirmala UI" w:cs="Nirmala UI"/>
        </w:rPr>
        <w:t xml:space="preserve"> </w:t>
      </w:r>
      <w:proofErr w:type="spellStart"/>
      <w:r w:rsidRPr="003E58F2">
        <w:rPr>
          <w:rFonts w:ascii="Nirmala UI" w:hAnsi="Nirmala UI" w:cs="Nirmala UI"/>
        </w:rPr>
        <w:t>මාසය</w:t>
      </w:r>
      <w:proofErr w:type="spellEnd"/>
      <w:r w:rsidRPr="003E58F2">
        <w:rPr>
          <w:rFonts w:ascii="Nirmala UI" w:hAnsi="Nirmala UI" w:cs="Nirmala UI"/>
        </w:rPr>
        <w:t xml:space="preserve"> </w:t>
      </w:r>
      <w:proofErr w:type="spellStart"/>
      <w:r w:rsidRPr="003E58F2">
        <w:rPr>
          <w:rFonts w:ascii="Nirmala UI" w:hAnsi="Nirmala UI" w:cs="Nirmala UI"/>
        </w:rPr>
        <w:t>යි</w:t>
      </w:r>
      <w:proofErr w:type="spellEnd"/>
      <w:r w:rsidRPr="003E58F2">
        <w:rPr>
          <w:rFonts w:ascii="Nirmala UI" w:hAnsi="Nirmala UI" w:cs="Nirmala UI"/>
        </w:rPr>
        <w:t>. වෙසක් මාසය පුරාවටම ශ්‍රී ලංකාව පුරා දකින්න ලැබෙන තොරණ, දන්සැල් මෙන්ම විවිධ බෞද්ධාගමික උත්සව අවස්ථාවන්හි දී ඇසෙන බෞද්ධාගමික ගීතයන් අතර අනන්‍ය වූ හඬ පෞරුෂයක් ඉස්මතු වෙන බව අප කවුරුත් හොඳින් දන්නවා. ඒ ඔබ අප කවුරුත් ආදරය කරන කටහඬක් වන ගායක අල්හාජ් මොහිදීන් බෙග් ගේ කටහඬ යි.</w:t>
      </w:r>
    </w:p>
    <w:p w:rsidR="00CF64B0" w:rsidRPr="003E58F2" w:rsidRDefault="003E58F2">
      <w:pPr>
        <w:rPr>
          <w:rFonts w:ascii="Nirmala UI" w:hAnsi="Nirmala UI" w:cs="Nirmala UI"/>
        </w:rPr>
      </w:pPr>
      <w:r w:rsidRPr="003E58F2">
        <w:rPr>
          <w:rFonts w:ascii="Nirmala UI" w:hAnsi="Nirmala UI" w:cs="Nirmala UI"/>
        </w:rPr>
        <w:t>බොදු ගීත ගායනා කරමින් ශ්‍රී ලාංකික සුවහසක් බෞද්ධයන්ගේ ගෞරවයට හා ආදරයට පාත්‍ර වූ, ශ්‍රී ලාංකිකයන් ආදරයෙන් වැළඳගත් ඒ සොඳුරු මුසල්මානුවා පිළිබඳව යි මේ ලිපිය.</w:t>
      </w:r>
    </w:p>
    <w:p w:rsidR="00CF64B0" w:rsidRPr="003E58F2" w:rsidRDefault="003E58F2">
      <w:pPr>
        <w:rPr>
          <w:rFonts w:ascii="Nirmala UI" w:hAnsi="Nirmala UI" w:cs="Nirmala UI"/>
        </w:rPr>
      </w:pPr>
      <w:r w:rsidRPr="003E58F2">
        <w:rPr>
          <w:rFonts w:ascii="Nirmala UI" w:hAnsi="Nirmala UI" w:cs="Nirmala UI"/>
        </w:rPr>
        <w:t>1918 වර්ෂයේ දෙසැම්බර් 05 වෙනි දා ඉන්දියාවේ තමිල්නාඩුවේ සේලම් නුවර උපත ලබන මොහිදීන් බෙග්, දරුවන් 14 දෙනෙක්ගෙන් සමන්විත හයිද්‍රාබාද් මුස්ලිම් මූලයක් ඇති දැවැන්ත පවුලක තෙවැනි දරුවා වුණා. කුඩා කාලයේ දී සේලම්හි ප්‍රාථමික විද්‍යාලයකට ඇතුලත් වෙන මොහිදීන් බෙග් එහිදී දෙමළ, උර්දු හා ඉංග්‍රිසි භාෂාව ඉගෙන ගන්නවා. මේ කුඩා දරුවා උර්දු බසින් ගීත ගායනා කිරීමට හැකියාවක් දක්වන්නේත් මෙම සමයේ දී යි. ඒ හේතුවෙන් කුඩා කල පටන්ම ගායනයට දක්ෂ දරුවෙක් ලෙස ඔහුව හඳුනා ගැනෙනවා.</w:t>
      </w:r>
    </w:p>
    <w:p w:rsidR="00CF64B0" w:rsidRPr="003E58F2" w:rsidRDefault="003E58F2">
      <w:pPr>
        <w:rPr>
          <w:rFonts w:ascii="Nirmala UI" w:hAnsi="Nirmala UI" w:cs="Nirmala UI"/>
        </w:rPr>
      </w:pPr>
      <w:r w:rsidRPr="003E58F2">
        <w:rPr>
          <w:rFonts w:ascii="Nirmala UI" w:hAnsi="Nirmala UI" w:cs="Nirmala UI"/>
        </w:rPr>
        <w:t>1931, ඔහුට වයස අවුරුදු 14 දී මොහිදීන් බෙග් ලංකාවට පැමිණෙනවා. ඒ, බ්‍රිතාන්‍ය ලංකා පොලීසියේ සේවය කළ ඔහුගේ වැඩිමහල් සහෝදරයා හදිසියේ මිය යාම හේතුවෙන්. එම අවමංගල්‍ය අවස්ථාවට සහභාගී වෙන ඔහු නැවතත් ඉන්දියාව බලා පිටත් වෙනවා. තවත් වසර කිහිපයකින් නිසි වයස සම්පූර්ණ වීමෙන් පසු ඔහු ද බ්‍රිතාන්‍ය ඉන්දියානු පොලීසියට සම්බන්ධ වෙනවා.</w:t>
      </w:r>
    </w:p>
    <w:p w:rsidR="00CF64B0" w:rsidRPr="003E58F2" w:rsidRDefault="003E58F2">
      <w:pPr>
        <w:rPr>
          <w:rFonts w:ascii="Nirmala UI" w:hAnsi="Nirmala UI" w:cs="Nirmala UI"/>
        </w:rPr>
      </w:pPr>
      <w:r w:rsidRPr="003E58F2">
        <w:rPr>
          <w:rFonts w:ascii="Nirmala UI" w:hAnsi="Nirmala UI" w:cs="Nirmala UI"/>
        </w:rPr>
        <w:t>කලකට පසු මොහිදීන් බෙග් බ්‍රිතාන්‍ය ලංකා පොලීසිය වෙත අනුයුක්ත වන අතර, එම කාලය තුළ ඔහු නැවතී සිටියේ කොළඹ නගරයේ මරදාන ප්‍රදේශයේ යි. එම කාලයේ දී බෙග් තරුණයාගේ ඥාතියෙකු ද ලංකා පොලීසියේ සේවය කරනවා. මෙම ප්‍රදේශයේම එකල වාසය කළ ප්‍රසිද්ධ මෙන්ම දක්ෂ සංගීතඥයෙකු වන මොහොමඩ් ගවුස් (ගවුස් මාස්ටර්)හඳුනා ගැනීමට මොහිදීන් බෙග් තරුණයාට අවස්ථාව ලැබෙනවා.</w:t>
      </w:r>
    </w:p>
    <w:p w:rsidR="00CF64B0" w:rsidRPr="003E58F2" w:rsidRDefault="003E58F2">
      <w:pPr>
        <w:rPr>
          <w:rFonts w:ascii="Nirmala UI" w:hAnsi="Nirmala UI" w:cs="Nirmala UI"/>
        </w:rPr>
      </w:pPr>
      <w:r w:rsidRPr="003E58F2">
        <w:rPr>
          <w:rFonts w:ascii="Nirmala UI" w:hAnsi="Nirmala UI" w:cs="Nirmala UI"/>
        </w:rPr>
        <w:t xml:space="preserve">මෙම කාලය තුළ යි ඔහු ඔහුගේ පළමු සිංහල ගීතය ගායනා කරන්නේ. එය රචනා කරන්නේ එවකට ඔහු සමග පොලිස් සේවයේ සංගීත කණ්ඩායමේ සේවය කළ සංගීතඥයෙකු වන U. D. පෙරේරා යි (U. D. පෙරේරා මාස්ටර්). බෙග් තරුණයාට මෙම කාලයේ සිංහල භාෂාව කතා කළ නොහැකි යි. ඔහු ඔහුගේ පළමු ගීතය වන ඉන්දියානු ගීත තනුවකට නිර්මාණය වූ “කරුණා මූදේ නාමු ගිලීලා - ප්‍රේම මනෝහර ගීත ගයාලා” යන ගීතය ගායනා කරන්නේ ඔහුගේ මව් භාෂාව වූ උර්දු බසින් සිංහල වචන ලියාගැනීමෙන් පසුව යි. එම ගීතය පටිගත කරන්නේ කොළොම්බියා ගී තැටි සමාගම යි. මේ ගීතය ඇතුළත් වූ ග්‍රැමෆෝන් තැටියේ පිටපත් දස දහසක් පමණ </w:t>
      </w:r>
      <w:r w:rsidRPr="003E58F2">
        <w:rPr>
          <w:rFonts w:ascii="Nirmala UI" w:hAnsi="Nirmala UI" w:cs="Nirmala UI"/>
        </w:rPr>
        <w:lastRenderedPageBreak/>
        <w:t>අළෙවි වූ බව සඳහන්. මේ වන විට බෙග් තරුණයාට යන්තයම් වයස අවුරුදු 18 ලබා තිබුණා.</w:t>
      </w:r>
    </w:p>
    <w:p w:rsidR="00CF64B0" w:rsidRPr="003E58F2" w:rsidRDefault="003E58F2">
      <w:pPr>
        <w:rPr>
          <w:rFonts w:ascii="Nirmala UI" w:hAnsi="Nirmala UI" w:cs="Nirmala UI"/>
        </w:rPr>
      </w:pPr>
      <w:r w:rsidRPr="003E58F2">
        <w:rPr>
          <w:rFonts w:ascii="Nirmala UI" w:hAnsi="Nirmala UI" w:cs="Nirmala UI"/>
        </w:rPr>
        <w:t>ඉන් ටික කාලයකට පසුව ලංකා පොලිසියෙන් ඉවත් වෙන මොහිදීන් බෙග්, අනතුරුව තම ජීවිතය ගෙන යන්නේ කොළඹ නගරාශ්‍රිත ප්‍රභූ නිවාසවල උත්සවවලට හා විවිධ සංගීත සාජ්ජයන්ට ගායකයකු සේ සම්බන්ධ වීම මඟිනු යි.</w:t>
      </w:r>
    </w:p>
    <w:p w:rsidR="00CF64B0" w:rsidRPr="003E58F2" w:rsidRDefault="003E58F2">
      <w:pPr>
        <w:rPr>
          <w:rFonts w:ascii="Nirmala UI" w:hAnsi="Nirmala UI" w:cs="Nirmala UI"/>
        </w:rPr>
      </w:pPr>
      <w:r w:rsidRPr="003E58F2">
        <w:rPr>
          <w:rFonts w:ascii="Nirmala UI" w:hAnsi="Nirmala UI" w:cs="Nirmala UI"/>
        </w:rPr>
        <w:t>1945 වසරේ දී අශෝකමාලා චිත්‍රපටය සඳහා පසුබිම් ගීත ගායනය සඳහා මොහිදීන් බෙග් එකතු වෙනවා. ඒ ඔහුගේ පළමු චිත්‍රපට පසුබිම් ගායනය යි. මෙම චිත්‍රපටය සඳහා ගීත කිහිපයක්ම ඔහු ගායනා කළ අතර අමරදේව ශූරින් ද මෙම චිත්‍රපටයේ ගීත ගායනය සඳහා සහභාගී වෙනවා. ඔහු පසුබිම් ගායනා ඉදිරිපත් කළ චිත්‍රපට ගණන 400ක් පමණ වෙනවා.</w:t>
      </w:r>
    </w:p>
    <w:p w:rsidR="00CF64B0" w:rsidRPr="003E58F2" w:rsidRDefault="003E58F2">
      <w:pPr>
        <w:rPr>
          <w:rFonts w:ascii="Nirmala UI" w:hAnsi="Nirmala UI" w:cs="Nirmala UI"/>
        </w:rPr>
      </w:pPr>
      <w:r w:rsidRPr="003E58F2">
        <w:rPr>
          <w:rFonts w:ascii="Nirmala UI" w:hAnsi="Nirmala UI" w:cs="Nirmala UI"/>
        </w:rPr>
        <w:t>අශෝකමාලා චිත්‍රපටයෙන් ආරම්භ වූ ඔහුගේ ගීත ගායනය වසර ගණනාවක් අඛණ්ඩව ඉදිරියට ගලා යනවා. මිය යන විට ඔහු ගායනා කර ඇති ගීත සංඛ්‍යාවක 9000කට ආසන්න බව ඔහුගේ පුත්‍රයෙක් වන ඉෂාක් බෙග් පවසවනවා. මෙම  ගීත අතරට බෞද්ධාගමට සම්බන්ධ බුදුගුණ පිළිබඳව කියවෙන විශාල ගීත ප්‍රමාණයක් අන්තර්ගත වෙනවා.</w:t>
      </w:r>
    </w:p>
    <w:p w:rsidR="00CF64B0" w:rsidRPr="003E58F2" w:rsidRDefault="003E58F2">
      <w:pPr>
        <w:rPr>
          <w:rFonts w:ascii="Nirmala UI" w:hAnsi="Nirmala UI" w:cs="Nirmala UI"/>
        </w:rPr>
      </w:pPr>
      <w:r w:rsidRPr="003E58F2">
        <w:rPr>
          <w:rFonts w:ascii="Nirmala UI" w:hAnsi="Nirmala UI" w:cs="Nirmala UI"/>
        </w:rPr>
        <w:t>ඉන්දියානු චිත්‍රපටයක් හඬ කවා මෙරට “අංගුලිමාල” නමින් තිරගත වූ අතර, එහි එන සුප්‍රසිද්ධ ගීතයක් වන “බුද්ධං සරණං ගච්ජාමි” ගීතය මොහිදීන් බෙග් විසින් ගායනය කරන ලද්දක්. එය බෞද්ධයින් ඉතා තදින් වැළදගත් ගීතයක් ලෙස හඳුන්වා දිය හැකි යි.</w:t>
      </w:r>
    </w:p>
    <w:p w:rsidR="00CF64B0" w:rsidRPr="003E58F2" w:rsidRDefault="003E58F2">
      <w:pPr>
        <w:rPr>
          <w:rFonts w:ascii="Nirmala UI" w:hAnsi="Nirmala UI" w:cs="Nirmala UI"/>
        </w:rPr>
      </w:pPr>
      <w:r w:rsidRPr="003E58F2">
        <w:rPr>
          <w:rFonts w:ascii="Nirmala UI" w:hAnsi="Nirmala UI" w:cs="Nirmala UI"/>
        </w:rPr>
        <w:t>මල් සුගන්දේ දම් සුගන්දේ, මිනිසාම යි ලොව දෙවියන් වන්නේ, සකල සතම බුදු බැතියෙන්, සුවඳේ මට සීතල සුළඟ පවා, මේ ලෝක තලේ හා බුදුන්ගේ අමා ධර්මේ යන ගීත ඔහු විසින් ගායනා කරන ලද බැති ගීත විශාල ගණනින් කිහිපයක් ලෙස හඳුන්වා දිය හැකි යි. ගමේ ගොඩේ සිදාදියේ, ටිකිරි මැණිකේ, ආදරියේ රුචිරානියේ, පුංචි දුවේ පුංචි පුතේ, සිනහවෙන් හෝ කතාවෙන් බෑ, ගිරිහෙල් මුදුනේ, කෝටු කෑලි සොයාලා, ඇයි බඹරෝ වැනි ගීත ගායනා කළ අනෙකුත් ගීත අතරින් ඉතා ජනප්‍රිය ගීත ලෙස හඳුන්වා දිය හැකියි.</w:t>
      </w:r>
    </w:p>
    <w:p w:rsidR="00CF64B0" w:rsidRPr="003E58F2" w:rsidRDefault="003E58F2">
      <w:pPr>
        <w:rPr>
          <w:rFonts w:ascii="Nirmala UI" w:hAnsi="Nirmala UI" w:cs="Nirmala UI"/>
        </w:rPr>
      </w:pPr>
      <w:r w:rsidRPr="003E58F2">
        <w:rPr>
          <w:rFonts w:ascii="Nirmala UI" w:hAnsi="Nirmala UI" w:cs="Nirmala UI"/>
        </w:rPr>
        <w:t>මොහිදීන් බෙග් ගායනා කළ බුදුගුණ ගීත විශාල ප්‍රමාණයක් රචනා කර තිබෙන්නේ කරුණාරත්න ඔබේසේකර නම් දක්ෂ ගීත රචකයා විසිනි. ඒ වගේම ලතා මංගේෂ්කාර් සමග ගීතයක් ගායනය කළ එකම ලාංකික ගායකයා වන්නේත් මොහිදීන් බෙග් ය.</w:t>
      </w:r>
    </w:p>
    <w:p w:rsidR="00CF64B0" w:rsidRPr="003E58F2" w:rsidRDefault="003E58F2">
      <w:pPr>
        <w:rPr>
          <w:rFonts w:ascii="Nirmala UI" w:hAnsi="Nirmala UI" w:cs="Nirmala UI"/>
        </w:rPr>
      </w:pPr>
      <w:r w:rsidRPr="003E58F2">
        <w:rPr>
          <w:rFonts w:ascii="Nirmala UI" w:hAnsi="Nirmala UI" w:cs="Nirmala UI"/>
        </w:rPr>
        <w:t xml:space="preserve">ඉන්දියානු ජාතිකයෙක් ලෙස මෙරට සිටි මොහිදීන් බෙග් සංගීත ශිල්පියාට 1956 වසරේ දී සම්මානීය පුරවැසිභාවය පිරිනැමෙනවා. ඒ, එවකට රාජ්‍ය නායකයා වූ බණ්ඩාරනායක අගමැතිවරයා අතින්. ලංකාවේ වාසය කළ තම ඥාති සහෝදරියක් </w:t>
      </w:r>
      <w:r w:rsidRPr="003E58F2">
        <w:rPr>
          <w:rFonts w:ascii="Nirmala UI" w:hAnsi="Nirmala UI" w:cs="Nirmala UI"/>
        </w:rPr>
        <w:lastRenderedPageBreak/>
        <w:t>හා විවාහ වෙන මොහිදීන් බෙග්ට දරුවන් අට දෙනෙකුගේ පියෙක් වීමට අවස්ථාව හිමිවෙනවා.</w:t>
      </w:r>
    </w:p>
    <w:p w:rsidR="00CF64B0" w:rsidRPr="003E58F2" w:rsidRDefault="003E58F2">
      <w:pPr>
        <w:rPr>
          <w:rFonts w:ascii="Nirmala UI" w:hAnsi="Nirmala UI" w:cs="Nirmala UI"/>
        </w:rPr>
      </w:pPr>
      <w:r w:rsidRPr="003E58F2">
        <w:rPr>
          <w:rFonts w:ascii="Nirmala UI" w:hAnsi="Nirmala UI" w:cs="Nirmala UI"/>
        </w:rPr>
        <w:t>ඔහු දෙවරක්ම කලාශූරී සම්මානය ලබා ගන්නා අතර වරෙක සරසවි සම්මානය ද හිමිකර ගන්නවා. ඊට අමතරව ප්‍රථම නිදහස් උළෙලේ හා 1974 වසරේ මෙරට පැවති නොබැඳි ජාතීන්ගේ සමුළුවේ ගීත ගායනා කිරීමට ද අවස්ථාව හිමි කර ගන්නවා.</w:t>
      </w:r>
    </w:p>
    <w:p w:rsidR="00CF64B0" w:rsidRPr="003E58F2" w:rsidRDefault="003E58F2">
      <w:pPr>
        <w:rPr>
          <w:rFonts w:ascii="Nirmala UI" w:hAnsi="Nirmala UI" w:cs="Nirmala UI"/>
        </w:rPr>
      </w:pPr>
      <w:r w:rsidRPr="003E58F2">
        <w:rPr>
          <w:rFonts w:ascii="Nirmala UI" w:hAnsi="Nirmala UI" w:cs="Nirmala UI"/>
        </w:rPr>
        <w:t>1991 වසරේ ඇසේ සිදු කළ ශල්‍ය කර්මයකින් පසුව නැවත සිහිය නොලබාම මේ සොදුරු මිනිසා මිය යන නමුත්, ඔහුගේ පුත්‍ර ඉෂාක් බෙග් සංගීත ශිල්පියා තම පියාගේ හඬ ඉදිරි පරපුර වෙනුවෙන් ජීවමාන කිරීමේ වගකීම භාරගෙන ඇති බව සඳහන් කළ හැකියි.</w:t>
      </w:r>
    </w:p>
    <w:p w:rsidR="00CF64B0" w:rsidRPr="003E58F2" w:rsidRDefault="003E58F2">
      <w:pPr>
        <w:rPr>
          <w:rFonts w:ascii="Nirmala UI" w:hAnsi="Nirmala UI" w:cs="Nirmala UI"/>
        </w:rPr>
      </w:pPr>
      <w:proofErr w:type="spellStart"/>
      <w:r w:rsidRPr="003E58F2">
        <w:rPr>
          <w:rFonts w:ascii="Nirmala UI" w:hAnsi="Nirmala UI" w:cs="Nirmala UI"/>
        </w:rPr>
        <w:t>බෙන්ජමින්</w:t>
      </w:r>
      <w:proofErr w:type="spellEnd"/>
      <w:r w:rsidRPr="003E58F2">
        <w:rPr>
          <w:rFonts w:ascii="Nirmala UI" w:hAnsi="Nirmala UI" w:cs="Nirmala UI"/>
        </w:rPr>
        <w:t xml:space="preserve"> </w:t>
      </w:r>
      <w:proofErr w:type="spellStart"/>
      <w:r w:rsidRPr="003E58F2">
        <w:rPr>
          <w:rFonts w:ascii="Nirmala UI" w:hAnsi="Nirmala UI" w:cs="Nirmala UI"/>
        </w:rPr>
        <w:t>නෙතන්යාහු</w:t>
      </w:r>
      <w:proofErr w:type="spellEnd"/>
      <w:r w:rsidRPr="003E58F2">
        <w:rPr>
          <w:rFonts w:ascii="Nirmala UI" w:hAnsi="Nirmala UI" w:cs="Nirmala UI"/>
        </w:rPr>
        <w:t xml:space="preserve"> </w:t>
      </w:r>
      <w:proofErr w:type="spellStart"/>
      <w:r w:rsidRPr="003E58F2">
        <w:rPr>
          <w:rFonts w:ascii="Nirmala UI" w:hAnsi="Nirmala UI" w:cs="Nirmala UI"/>
        </w:rPr>
        <w:t>ගැන</w:t>
      </w:r>
      <w:proofErr w:type="spellEnd"/>
      <w:r w:rsidRPr="003E58F2">
        <w:rPr>
          <w:rFonts w:ascii="Nirmala UI" w:hAnsi="Nirmala UI" w:cs="Nirmala UI"/>
        </w:rPr>
        <w:t xml:space="preserve"> </w:t>
      </w:r>
      <w:proofErr w:type="spellStart"/>
      <w:r w:rsidRPr="003E58F2">
        <w:rPr>
          <w:rFonts w:ascii="Nirmala UI" w:hAnsi="Nirmala UI" w:cs="Nirmala UI"/>
        </w:rPr>
        <w:t>ඔබ</w:t>
      </w:r>
      <w:proofErr w:type="spellEnd"/>
      <w:r w:rsidRPr="003E58F2">
        <w:rPr>
          <w:rFonts w:ascii="Nirmala UI" w:hAnsi="Nirmala UI" w:cs="Nirmala UI"/>
        </w:rPr>
        <w:t xml:space="preserve"> බොහෝ විට අසා තිබෙන්න පුළුවන්. ඔහු තමයි ඊශ්‍රායලයේ 9වන අගමැතිවරයා. ඒ වගේම වර්තමාන අගමැතිවරයා වන්නේත් බෙන්ජමින් නෙතන්යාහු යි. පසුගිය දා පැවති ඊශ්‍රායල් පාර්ලිමේන්තු මැතිවරණයෙන් පසුව ඔහු 5ස් වන වතාවටත් එරට අගමැතිවරයා බවට පත්වෙනවා.</w:t>
      </w:r>
    </w:p>
    <w:p w:rsidR="00CF64B0" w:rsidRPr="003E58F2" w:rsidRDefault="003E58F2">
      <w:pPr>
        <w:rPr>
          <w:rFonts w:ascii="Nirmala UI" w:hAnsi="Nirmala UI" w:cs="Nirmala UI"/>
        </w:rPr>
      </w:pPr>
      <w:r w:rsidRPr="003E58F2">
        <w:rPr>
          <w:rFonts w:ascii="Nirmala UI" w:hAnsi="Nirmala UI" w:cs="Nirmala UI"/>
        </w:rPr>
        <w:t>2009 වසරේ සිට මේ දක්වා අඛණ්ඩව අග්‍රාමාත්‍ය ධූරය දරන ඔහු ඊට පෙර 1996 වසරේ සිට 1999 වසර දක්වා ද එරට අගමැතිවරයා ලෙස කටයුතු කර තිබෙනවා.</w:t>
      </w:r>
    </w:p>
    <w:p w:rsidR="00CF64B0" w:rsidRPr="003E58F2" w:rsidRDefault="003E58F2">
      <w:pPr>
        <w:rPr>
          <w:rFonts w:ascii="Nirmala UI" w:hAnsi="Nirmala UI" w:cs="Nirmala UI"/>
        </w:rPr>
      </w:pPr>
      <w:r w:rsidRPr="003E58F2">
        <w:rPr>
          <w:rFonts w:ascii="Nirmala UI" w:hAnsi="Nirmala UI" w:cs="Nirmala UI"/>
        </w:rPr>
        <w:t>ඊට අමතරව එදා මෙදා තුර ඊශ්‍රායලයේ බිහි වූ ලාබාලතම අගමැතිවරයා මෙන්ම ඊශ්‍රායලයේ ඉපදී අගමැති ධූරයට පත් ප්‍රථමයා වන්නේත් බෙන්ජමින් නෙතන්යාහු යි. වර්තමානයේ එරට ප්‍රධාන දේශපාලන පක්ෂයක් වන ලිකුද් (Likud) හි නායකයා මෙන්ම සභාපතිවරයා ලෙස කටයුතු කරන්නෙත් මොහු යි.</w:t>
      </w:r>
    </w:p>
    <w:p w:rsidR="00CF64B0" w:rsidRPr="003E58F2" w:rsidRDefault="003E58F2">
      <w:pPr>
        <w:rPr>
          <w:rFonts w:ascii="Nirmala UI" w:hAnsi="Nirmala UI" w:cs="Nirmala UI"/>
        </w:rPr>
      </w:pPr>
      <w:r w:rsidRPr="003E58F2">
        <w:rPr>
          <w:rFonts w:ascii="Nirmala UI" w:hAnsi="Nirmala UI" w:cs="Nirmala UI"/>
        </w:rPr>
        <w:t>1949 වසරේ ඊශ්‍රායලයේ ටෙල් අවිව් හි උපත ලබන බෙන්ජමින් නෙතන්යාහු දරුවන් තිදෙනෙකුගෙන් යුක්ත පවුලේ දෙවැනියා විය. පාසල් වියේදී අනෙකුත් දරුවන් අතර කැපී පෙනුණු කුඩා බෙන්ජමින් වගකීම් සහගත, ක්‍රියාශීලි හා නායකත්ව ලක්ෂණ පෙන්නුම් කරන සිසුවෙක් බව ගුරුවරුන් විසින් ප්‍රකාශ කරනවා.</w:t>
      </w:r>
    </w:p>
    <w:p w:rsidR="00CF64B0" w:rsidRPr="003E58F2" w:rsidRDefault="003E58F2">
      <w:pPr>
        <w:rPr>
          <w:rFonts w:ascii="Nirmala UI" w:hAnsi="Nirmala UI" w:cs="Nirmala UI"/>
        </w:rPr>
      </w:pPr>
      <w:r w:rsidRPr="003E58F2">
        <w:rPr>
          <w:rFonts w:ascii="Nirmala UI" w:hAnsi="Nirmala UI" w:cs="Nirmala UI"/>
        </w:rPr>
        <w:t>ඔහු පාසල් අධ්‍යාපනය ලබන සමයේ ඔවුන්ගේ පවුල ඇමෙරිකා එක්සත් ජනපදයේ කාලයක් පදිංචිව සිටි බැවින් නෙතන්යාහුට හිබ්රු  භාෂාවට අමතරව ඉංග්‍රීසි භාෂාව ද හොදින් කතා කළ හැකි යි.</w:t>
      </w:r>
    </w:p>
    <w:p w:rsidR="00CF64B0" w:rsidRPr="003E58F2" w:rsidRDefault="003E58F2">
      <w:pPr>
        <w:rPr>
          <w:rFonts w:ascii="Nirmala UI" w:hAnsi="Nirmala UI" w:cs="Nirmala UI"/>
        </w:rPr>
      </w:pPr>
      <w:r w:rsidRPr="003E58F2">
        <w:rPr>
          <w:rFonts w:ascii="Nirmala UI" w:hAnsi="Nirmala UI" w:cs="Nirmala UI"/>
        </w:rPr>
        <w:t>1967 වසරේ දී ඇමෙරිකා එක්සත් ජනපදයෙන් තම උසස් අධ්‍යාපනය අවසන් කරන බෙන්ජමින් නෙතන්යාහු නැවතත් ඊශ්‍රායලයට පැමිණෙන අතර ඉන් පසුව ඔහු එරට ආරක්ෂක හමුදාවට එකතු වෙනවා. ඔහු අයත් වෙන්නේ එරට විශේෂ බළකායක් වන සයරේට් මර්කෙල් විශේෂ බළකායට යි.</w:t>
      </w:r>
    </w:p>
    <w:p w:rsidR="00CF64B0" w:rsidRPr="003E58F2" w:rsidRDefault="003E58F2">
      <w:pPr>
        <w:rPr>
          <w:rFonts w:ascii="Nirmala UI" w:hAnsi="Nirmala UI" w:cs="Nirmala UI"/>
        </w:rPr>
      </w:pPr>
      <w:r w:rsidRPr="003E58F2">
        <w:rPr>
          <w:rFonts w:ascii="Nirmala UI" w:hAnsi="Nirmala UI" w:cs="Nirmala UI"/>
        </w:rPr>
        <w:t xml:space="preserve">මෙම බළකායේ සිටින කාලයේ දී විශේෂ මෙහෙයුම් කිහිපයකට සහභාගී වෙන ඔහු එම මෙහෙයුම්වලදී ඊශ්‍රායලය වෙනුවෙන් සිය දස්කම් දක්වනවා. Operation Inferno </w:t>
      </w:r>
      <w:r w:rsidRPr="003E58F2">
        <w:rPr>
          <w:rFonts w:ascii="Nirmala UI" w:hAnsi="Nirmala UI" w:cs="Nirmala UI"/>
        </w:rPr>
        <w:lastRenderedPageBreak/>
        <w:t>(1968) ඉන් එකක් ලෙස සඳහන් කළ හැකි යි. 1972 වසරේ දී ප්‍රාණ ඇපකරුවන් මුදාගැනීමේ මෙහෙයුමක දී ඔහු තුවාල ලබනවා.</w:t>
      </w:r>
    </w:p>
    <w:p w:rsidR="00CF64B0" w:rsidRPr="003E58F2" w:rsidRDefault="003E58F2">
      <w:pPr>
        <w:rPr>
          <w:rFonts w:ascii="Nirmala UI" w:hAnsi="Nirmala UI" w:cs="Nirmala UI"/>
        </w:rPr>
      </w:pPr>
      <w:r w:rsidRPr="003E58F2">
        <w:rPr>
          <w:rFonts w:ascii="Nirmala UI" w:hAnsi="Nirmala UI" w:cs="Nirmala UI"/>
        </w:rPr>
        <w:t>1972 වසරේ දී හමුදාවෙන් ඉවත් වී නැවතත් ඇමෙරිකා එක්සත් ජනපදයට පැමිණෙන බෙන්ජමින් නෙතන්යාහු එහිදී ගෘහ නිර්මාණ ශිල්පය හදාරනවා. නමුත් 1973 වසරේදී ඊශ්‍රායලය හා මැදපෙරදිග රටවල් ගැටුණු යෝම් කීපූර් යුද්ධය සඳහා සහභාගී වෙනු පිණිස 1973 වසරේ දී ඔහු නැවතත් ඊශ්‍රායලය බලා පැමිණෙනවා. අර්බුද යම්තාක් දුරට නිමා වීමෙන් අනතුරුව එනම් 1975 වසරේ දී ඔහු නැවතත් තම උසස් අධ්‍යාපන කටයුතු සඳහා ඇමෙරිකා එක්සත් ජනපදය වෙත යනවා.</w:t>
      </w:r>
    </w:p>
    <w:p w:rsidR="00CF64B0" w:rsidRPr="003E58F2" w:rsidRDefault="003E58F2">
      <w:pPr>
        <w:rPr>
          <w:rFonts w:ascii="Nirmala UI" w:hAnsi="Nirmala UI" w:cs="Nirmala UI"/>
        </w:rPr>
      </w:pPr>
      <w:r w:rsidRPr="003E58F2">
        <w:rPr>
          <w:rFonts w:ascii="Nirmala UI" w:hAnsi="Nirmala UI" w:cs="Nirmala UI"/>
        </w:rPr>
        <w:t>ඔහු ඇමෙරිකා එක්සත් ජනපදයේ වාසය කරන කාලයේ දී යි ඔහුගේ වැඩිමහල් සොහොයුරා වන යොනතන් නෙතන්යාහු මෙහෙයුමක් අතරතුර මරණයට පත්වෙන්නේ.</w:t>
      </w:r>
    </w:p>
    <w:p w:rsidR="00CF64B0" w:rsidRPr="003E58F2" w:rsidRDefault="003E58F2">
      <w:pPr>
        <w:rPr>
          <w:rFonts w:ascii="Nirmala UI" w:hAnsi="Nirmala UI" w:cs="Nirmala UI"/>
        </w:rPr>
      </w:pPr>
      <w:r w:rsidRPr="003E58F2">
        <w:rPr>
          <w:rFonts w:ascii="Nirmala UI" w:hAnsi="Nirmala UI" w:cs="Nirmala UI"/>
        </w:rPr>
        <w:t>1976 දී පලස්තීන විමුක්තිකාමී ත්‍රස්තයන් විසින් පැහැරගත් සිවිල් මගීන් රැගත් ඊශ්‍රායල් ගුවන් යානාවක් උගන්ඩාවේ එන්ටැබේ ගුවන්තොටුපොළ කරා ගෙන යනවා. මෙහිදී ප්‍රාණ ඇපකරුවන් මුදා ගැනීමේ අරමුණෙන් ඊශ්‍රායල් රජය ගුවන් මගින් හමුදා කණ්ඩායමක් උගන්ඩාව වෙත පිටත් කරන හරින අතර එම කණ්ඩායමේ අණ දෙන්නා ලෙස කටයුතු කරන්නේ බෙන්ජමින් නෙතන්යාහුගේ වැඩිමහල් සහෝදරයා යි. ඊශ්‍රායල් හමුදා කණ්ඩායම විසින් මෙහෙයුම සාර්ථකව නිමා කරන නමුත් එල්ල වූ වෙඩි ප්‍රහාරයක් හේතුවෙන් යොනතන් නෙතන්යාහු මරණයට පත්වෙනවා.</w:t>
      </w:r>
    </w:p>
    <w:p w:rsidR="00CF64B0" w:rsidRPr="003E58F2" w:rsidRDefault="003E58F2">
      <w:pPr>
        <w:rPr>
          <w:rFonts w:ascii="Nirmala UI" w:hAnsi="Nirmala UI" w:cs="Nirmala UI"/>
        </w:rPr>
      </w:pPr>
      <w:r w:rsidRPr="003E58F2">
        <w:rPr>
          <w:rFonts w:ascii="Nirmala UI" w:hAnsi="Nirmala UI" w:cs="Nirmala UI"/>
        </w:rPr>
        <w:t>1976 වසරේ දී තම උසස් අධ්‍යාපනය අවසන් කිරීමෙන් තවත් වසර දෙකක් පමණ ඇමෙරිකා එක්සත් ජනපදයේ පෞද්ගලික ආයතනයක සේවය කරමින් එහිම රැදී සිටීමට නෙතන්යාහු තීරණය කරනවා.</w:t>
      </w:r>
    </w:p>
    <w:p w:rsidR="00CF64B0" w:rsidRPr="003E58F2" w:rsidRDefault="003E58F2">
      <w:pPr>
        <w:rPr>
          <w:rFonts w:ascii="Nirmala UI" w:hAnsi="Nirmala UI" w:cs="Nirmala UI"/>
        </w:rPr>
      </w:pPr>
      <w:r w:rsidRPr="003E58F2">
        <w:rPr>
          <w:rFonts w:ascii="Nirmala UI" w:hAnsi="Nirmala UI" w:cs="Nirmala UI"/>
        </w:rPr>
        <w:t>1978 වසරේ දී ඊශ්‍රායලයට පැමිණෙන ඔහු වසර කිහිපයක් එක්සත් ජාතීන්ගේ ඊශ්‍රායල් නියෝජිතයා ලෙස කටයුතු කරනවා. 1988 වසරේ දී ඊශ්‍රායල් මහා මැතිවරණය සඳහා ඉදිරිපත්වීමට තීරණය කරනවා. ඒ ලිකුද්  (Likud) පක්ෂය නියෝජනය කරමින්. ඉන්පසු සියලුම මැතිවරණවලදී ඔහු ලිකුද් පක්ෂය නියෝජනය කරමින් ඊශ්‍රායල් පාර්ලිමේන්තුවට (ක්නෙස්ට් සභාවට) තේරී පත්වෙනවා.</w:t>
      </w:r>
    </w:p>
    <w:p w:rsidR="00CF64B0" w:rsidRPr="003E58F2" w:rsidRDefault="003E58F2">
      <w:pPr>
        <w:rPr>
          <w:rFonts w:ascii="Nirmala UI" w:hAnsi="Nirmala UI" w:cs="Nirmala UI"/>
        </w:rPr>
      </w:pPr>
      <w:r w:rsidRPr="003E58F2">
        <w:rPr>
          <w:rFonts w:ascii="Nirmala UI" w:hAnsi="Nirmala UI" w:cs="Nirmala UI"/>
        </w:rPr>
        <w:t>1996 වසරේදී ඊශ්‍රායල් පාර්ලිමේන්තුවේ ඇමති ධූරයක් ලබා ගැනීමට ඔහු සමත්වෙන අතර ඔහුගේ ප්‍රථම ඇමතිධූර විෂය වන්නේ විද්‍යා හා තාක්ෂණය යි. පසුව ඔහු නිවාස හා ඉදිකිරීම්, විදේශ කටයුතු, සෞඛ්‍ය, ආර්ථික හා මුදල් ඇමති ධූරවල වරින් වර කටයුතු කරනවා.</w:t>
      </w:r>
    </w:p>
    <w:p w:rsidR="00CF64B0" w:rsidRPr="003E58F2" w:rsidRDefault="003E58F2">
      <w:pPr>
        <w:rPr>
          <w:rFonts w:ascii="Nirmala UI" w:hAnsi="Nirmala UI" w:cs="Nirmala UI"/>
        </w:rPr>
      </w:pPr>
      <w:r w:rsidRPr="003E58F2">
        <w:rPr>
          <w:rFonts w:ascii="Nirmala UI" w:hAnsi="Nirmala UI" w:cs="Nirmala UI"/>
        </w:rPr>
        <w:t xml:space="preserve">නෙතන්යාහු, 1996 සිට 1999 වසර දක්වා කාල සීමාව තුළ එරට අගමැතිවරයා ලෙස කටයුතු කරනවා. ඒ එරට ලාබාලතම අගමැතිවරයා ලෙස වාර්තාවක් තබමින්. 1999 වසරේ මහා මැතිවරණයෙන් පසුව දේශපාලනයෙන් තාවකාලිකව සමුගන්නවා. </w:t>
      </w:r>
      <w:r w:rsidRPr="003E58F2">
        <w:rPr>
          <w:rFonts w:ascii="Nirmala UI" w:hAnsi="Nirmala UI" w:cs="Nirmala UI"/>
        </w:rPr>
        <w:lastRenderedPageBreak/>
        <w:t>නෙතන්යාහු නැවතත් ක්‍රියාකාරී දේශපාලනයට පිවිසෙනේ 2002 වසරේ දී යි. 2006 වසරේ දී එරට විපක්ෂ නායකයා බවට පත්වෙන නෙතන්යාහු 2009 වසරේ පැවති ඊශ්‍රායල් මහා මැතිවරණයෙන් පසුව එරට අගමැතිවරයා බවට පත්වෙනවා. එතැන් පටන් 2013 වසරේ, 2015 වසරේ හා 2019 වසරේ පැවති මහා මැතිවරණවලින් අනතුරුවත් එරටඅගමැතිවරයා බවට පත්වෙන්නේ බෙන්ජමින් නෙතන්යාහු යි. මේවන විට ඔහු එරට අගමැතිවරයා ලෙස කටයුතු කරමින් සිටින්නේ පස් වන වරට යි. ඔහු නියෝජනය කරන පක්ෂය දක්ෂිණාංශික පක්ෂයක් වන අතර මෙම මැතිවරණ බොහොමයකදී ඔවුන්ට බහුතර බලය දිනාගැනීමට අවස්ථාව නොලැබුනත් තවත් දක්ෂිණාංශික පක්ෂ සමඟ එකතු වී ආණ්ඩුවක් පිහිටුවීමේ බලය ලබාගැනීමට සමත් වෙනවා.</w:t>
      </w:r>
    </w:p>
    <w:p w:rsidR="00CF64B0" w:rsidRPr="003E58F2" w:rsidRDefault="003E58F2">
      <w:pPr>
        <w:rPr>
          <w:rFonts w:ascii="Nirmala UI" w:hAnsi="Nirmala UI" w:cs="Nirmala UI"/>
        </w:rPr>
      </w:pPr>
      <w:r w:rsidRPr="003E58F2">
        <w:rPr>
          <w:rFonts w:ascii="Nirmala UI" w:hAnsi="Nirmala UI" w:cs="Nirmala UI"/>
        </w:rPr>
        <w:t>නෙතන්යාහුට එල්ල වෙන ප්‍රධාන චෝදනාවක් වන්නේ යුධවාදී හා ජාතිකවාදී ප්‍රකාශන සිදු කරමින් ඊශ්‍රායල් ජනතාව තමන් වෙත නම්මවා ගැනීමට උත්සාහ දරන්නෙක් ලෙසයි.  තවද ඔහු ඇමෙරිකානු මෙන්ම රුසියානු හිතවාදියෙක් ද වෙනවා. පලස්තීනය සම්බන්ධ නොයෙකුත් ප්‍රශ්නවලදී ඇමෙරිකාව ඊශ්‍රායල් පාර්ශවය නියෝජනය කිරීමට ට්‍රම්ප්ගේ හා නෙතන්යාහුගේ පෞද්ගලික දැන හැදුනුම්කම් වඩා වැඩියෙන් බලපාන බව සඳහන් වෙනවා.</w:t>
      </w:r>
    </w:p>
    <w:p w:rsidR="00CF64B0" w:rsidRPr="003E58F2" w:rsidRDefault="003E58F2">
      <w:pPr>
        <w:rPr>
          <w:rFonts w:ascii="Nirmala UI" w:hAnsi="Nirmala UI" w:cs="Nirmala UI"/>
        </w:rPr>
      </w:pPr>
      <w:r w:rsidRPr="003E58F2">
        <w:rPr>
          <w:rFonts w:ascii="Nirmala UI" w:hAnsi="Nirmala UI" w:cs="Nirmala UI"/>
        </w:rPr>
        <w:t>පසුගිය දිනෙක පැවති මහා මැතිවරණයට ප්‍රථම අල්ලස්, දූෂණ චෝදනා සම්බන්ධයෙන් වසර දෙකක පරීක්ෂණයකින් පසුව ඔහුට විරුද්ධව චෝදානා ගොනු කරන බව එරට නීතිපතිවරයා සඳහන් කළ නමුත් ඔහුට ඊශ්‍රායල් ජනයා අතර පවතින ජනප්‍රියත්වය අහිමි නොවූ බව සඳහන් කළ හැකියි. ඊට ප්‍රධානම සාධකය ලෙස ඉදිරිපත් කළ හැක්කේ මෙවර මහා මැතිවරණයෙන් පසුවත් ඔහු එරට අගමැතිවරයා බවට පත් වීමයි.</w:t>
      </w:r>
    </w:p>
    <w:p w:rsidR="00CF64B0" w:rsidRPr="003E58F2" w:rsidRDefault="003E58F2">
      <w:pPr>
        <w:rPr>
          <w:rFonts w:ascii="Nirmala UI" w:hAnsi="Nirmala UI" w:cs="Nirmala UI"/>
        </w:rPr>
      </w:pPr>
      <w:proofErr w:type="spellStart"/>
      <w:r w:rsidRPr="003E58F2">
        <w:rPr>
          <w:rFonts w:ascii="Nirmala UI" w:hAnsi="Nirmala UI" w:cs="Nirmala UI"/>
        </w:rPr>
        <w:t>ලිබියාවේ</w:t>
      </w:r>
      <w:proofErr w:type="spellEnd"/>
      <w:r w:rsidRPr="003E58F2">
        <w:rPr>
          <w:rFonts w:ascii="Nirmala UI" w:hAnsi="Nirmala UI" w:cs="Nirmala UI"/>
        </w:rPr>
        <w:t xml:space="preserve"> </w:t>
      </w:r>
      <w:proofErr w:type="spellStart"/>
      <w:r w:rsidRPr="003E58F2">
        <w:rPr>
          <w:rFonts w:ascii="Nirmala UI" w:hAnsi="Nirmala UI" w:cs="Nirmala UI"/>
        </w:rPr>
        <w:t>නායකයා</w:t>
      </w:r>
      <w:proofErr w:type="spellEnd"/>
      <w:r w:rsidRPr="003E58F2">
        <w:rPr>
          <w:rFonts w:ascii="Nirmala UI" w:hAnsi="Nirmala UI" w:cs="Nirmala UI"/>
        </w:rPr>
        <w:t xml:space="preserve"> </w:t>
      </w:r>
      <w:proofErr w:type="spellStart"/>
      <w:r w:rsidRPr="003E58F2">
        <w:rPr>
          <w:rFonts w:ascii="Nirmala UI" w:hAnsi="Nirmala UI" w:cs="Nirmala UI"/>
        </w:rPr>
        <w:t>ලෙස</w:t>
      </w:r>
      <w:proofErr w:type="spellEnd"/>
      <w:r w:rsidRPr="003E58F2">
        <w:rPr>
          <w:rFonts w:ascii="Nirmala UI" w:hAnsi="Nirmala UI" w:cs="Nirmala UI"/>
        </w:rPr>
        <w:t xml:space="preserve"> </w:t>
      </w:r>
      <w:proofErr w:type="spellStart"/>
      <w:r w:rsidRPr="003E58F2">
        <w:rPr>
          <w:rFonts w:ascii="Nirmala UI" w:hAnsi="Nirmala UI" w:cs="Nirmala UI"/>
        </w:rPr>
        <w:t>වසර</w:t>
      </w:r>
      <w:proofErr w:type="spellEnd"/>
      <w:r w:rsidRPr="003E58F2">
        <w:rPr>
          <w:rFonts w:ascii="Nirmala UI" w:hAnsi="Nirmala UI" w:cs="Nirmala UI"/>
        </w:rPr>
        <w:t xml:space="preserve"> ගණනාවක් ක්‍රියාකළ මුවමර් ගඩාෆි පිළිබඳව ඔබ හොඳින් අසා තිබෙනවා ඇති. 1969 දී බලයට පත් වූ ඔහු දීර්ඝ කාලයක් එරට නායකයා ලෙස කටයුතු කරන අතර 2011 ඔක්තෝබරයේ දී විරුද්ධවාදීන් විසින් ඔහුව අල්ලාගෙන ඝාතනය   කරනවා.</w:t>
      </w:r>
    </w:p>
    <w:p w:rsidR="00CF64B0" w:rsidRPr="003E58F2" w:rsidRDefault="003E58F2">
      <w:pPr>
        <w:rPr>
          <w:rFonts w:ascii="Nirmala UI" w:hAnsi="Nirmala UI" w:cs="Nirmala UI"/>
        </w:rPr>
      </w:pPr>
      <w:r w:rsidRPr="003E58F2">
        <w:rPr>
          <w:rFonts w:ascii="Nirmala UI" w:hAnsi="Nirmala UI" w:cs="Nirmala UI"/>
        </w:rPr>
        <w:t>අනෙක් රාජ්‍ය නායකයන්ට වඩා විදේශීය සමුළුවල දී කැපී පෙනුණු නායකයෙක් ලෙස කර්නල් මුවමර් ගඩාෆිව හඳුන්වා දිය හැකි යි. ඒ එම සමුළුවල දී ඔහු කරන උද්වේගවත් කතා හා ඔහුගේ ආරක්ෂාව පිළිබඳව සොයා බැලීමට ඔහු විසින් නිර්මාණය කළ කාන්තා බලකාය නිසා යි. ලෝකයේ කුමන ස්ථානයක ඔහු සංචාරය කළත් ඔහු වටා පෞද්ගලික කාන්තා ආරක්ෂක කණ්ඩායම සිටිනවා ඔබ දැක තිබෙන්න පුළුවන්.</w:t>
      </w:r>
    </w:p>
    <w:p w:rsidR="00CF64B0" w:rsidRPr="003E58F2" w:rsidRDefault="003E58F2">
      <w:pPr>
        <w:rPr>
          <w:rFonts w:ascii="Nirmala UI" w:hAnsi="Nirmala UI" w:cs="Nirmala UI"/>
        </w:rPr>
      </w:pPr>
      <w:r w:rsidRPr="003E58F2">
        <w:rPr>
          <w:rFonts w:ascii="Nirmala UI" w:hAnsi="Nirmala UI" w:cs="Nirmala UI"/>
        </w:rPr>
        <w:t xml:space="preserve">කනිෂ්ඨ හමුදා නිලධාරියෙක් වූ මුවමර් ගඩාෆි 1969 වසරේ දී බලයට පත්වෙන්නේ කනිෂ්ඨ හමුදා නිලධාරීන් විසින් ඇති කළ කැරැල්ලක ප්‍රතිඵලයක් ලෙස යි. එහිදී ලිබියාව පාලනය කළ ඉද්‍රිස් නම් රජු බලයෙන් නෙරපන මෙම හමුදා කණ්ඩායම </w:t>
      </w:r>
      <w:r w:rsidRPr="003E58F2">
        <w:rPr>
          <w:rFonts w:ascii="Nirmala UI" w:hAnsi="Nirmala UI" w:cs="Nirmala UI"/>
        </w:rPr>
        <w:lastRenderedPageBreak/>
        <w:t>ලිබියාව තුළ සිය බලය තහවුරු කර ගන්නවා. මෙම කණ්ඩායමේ නායකයා වූ මුවමර් ගඩාෆි රටේ නායකයා ලෙස පත්වෙනවා.</w:t>
      </w:r>
    </w:p>
    <w:p w:rsidR="00CF64B0" w:rsidRPr="003E58F2" w:rsidRDefault="003E58F2">
      <w:pPr>
        <w:rPr>
          <w:rFonts w:ascii="Nirmala UI" w:hAnsi="Nirmala UI" w:cs="Nirmala UI"/>
        </w:rPr>
      </w:pPr>
      <w:r w:rsidRPr="003E58F2">
        <w:rPr>
          <w:rFonts w:ascii="Nirmala UI" w:hAnsi="Nirmala UI" w:cs="Nirmala UI"/>
        </w:rPr>
        <w:t>වසර 42 එරට පාලනය කළ ඔහු ගත් විශේෂම පියවර වන්නේ ලිබියානු තෙල් සම්පතෙන් ආදායම ගැනීම ලිබියානුවන් වෙත සලසා දීම යි. මෙතෙක් කල් එයින් ප්‍රයෝජනය ගන්නේ බටහිර ජාතින් පමණ යි.</w:t>
      </w:r>
    </w:p>
    <w:p w:rsidR="00CF64B0" w:rsidRPr="003E58F2" w:rsidRDefault="003E58F2">
      <w:pPr>
        <w:rPr>
          <w:rFonts w:ascii="Nirmala UI" w:hAnsi="Nirmala UI" w:cs="Nirmala UI"/>
        </w:rPr>
      </w:pPr>
      <w:r w:rsidRPr="003E58F2">
        <w:rPr>
          <w:rFonts w:ascii="Nirmala UI" w:hAnsi="Nirmala UI" w:cs="Nirmala UI"/>
        </w:rPr>
        <w:t>රට තුළ විවිධ සුභසාධන ක්‍රියාවලි විශාල ප්‍රමාණයක් මෙහෙය වූ ගඩාෆිට බටහිර රටවලින් චෝදනා එල්ල වෙන්නේ ත්‍රස්තවාදයට අරමුදල් සපයන බව පවසමින්. මේ අතරතුර රට තුළ අභ්‍යන්තර කැරැල්ලක් ඇතිවෙන අතර නේටෝ සංවිධානයෙන් ද රජයේ හමුදා වෙත ගුවන් ප්‍රහාර එල්ල කිරීම ආරම්භ කරනවා. මේ හේතුවෙන් ගඩාෆි හමුදාව පරාජයට පත්වෙන අතර කැරලිකරුවන් විසින් ඔහුව අල්ලාගෙන මරා දමනු ලබනවා.</w:t>
      </w:r>
    </w:p>
    <w:p w:rsidR="00CF64B0" w:rsidRPr="003E58F2" w:rsidRDefault="003E58F2">
      <w:pPr>
        <w:rPr>
          <w:rFonts w:ascii="Nirmala UI" w:hAnsi="Nirmala UI" w:cs="Nirmala UI"/>
        </w:rPr>
      </w:pPr>
      <w:r w:rsidRPr="003E58F2">
        <w:rPr>
          <w:rFonts w:ascii="Nirmala UI" w:hAnsi="Nirmala UI" w:cs="Nirmala UI"/>
        </w:rPr>
        <w:t>වැඩි දුරටත් කියවන්න - “හතලිස් දෙවසරක් ලිබියාව පාලනය කළ මුවම්මර් ගඩාෆි”</w:t>
      </w:r>
    </w:p>
    <w:p w:rsidR="00CF64B0" w:rsidRPr="003E58F2" w:rsidRDefault="003E58F2">
      <w:pPr>
        <w:rPr>
          <w:rFonts w:ascii="Nirmala UI" w:hAnsi="Nirmala UI" w:cs="Nirmala UI"/>
        </w:rPr>
      </w:pPr>
      <w:r w:rsidRPr="003E58F2">
        <w:rPr>
          <w:rFonts w:ascii="Nirmala UI" w:hAnsi="Nirmala UI" w:cs="Nirmala UI"/>
        </w:rPr>
        <w:t>මෙම කාන්තා බලකාය නිර්මාණය කිරීමේ  ප්‍රධානතම අරමුණ වූයේ මුවමර් ගඩාෆි ලෝකයේ කොතැනක සිටියත් ඔහුගේ ආරක්ෂාව පිළිබඳව සම්පූර්ණයෙන්ම සොයා බැලීමට යි. ඔහුගේ කාන්තා බලකාය පිළිබඳව විවිධ මත තිබුණත් ඒ සියල්ලම තහවුරු කරගැනීමට හැකියාව ලැබී නෑ. මෙම කාන්තා බලකාය ස්ථාපනය කරන්නේ 1980 දශකයේ මුල්භාගයේ දී ගඩාෆිගේ පුර්ණ උපදෙස් මත යි. මහජනතාවට නිරාවරණය වන සෑම අවස්ථාවකම ඔහුගේ වටා අඩුම තරමේ කාන්තා සෙබලියන් 15 දෙනෙකුවත් දැක ගැනීමට හැකියාව ලබෙනවා.</w:t>
      </w:r>
    </w:p>
    <w:p w:rsidR="00CF64B0" w:rsidRPr="003E58F2" w:rsidRDefault="003E58F2">
      <w:pPr>
        <w:rPr>
          <w:rFonts w:ascii="Nirmala UI" w:hAnsi="Nirmala UI" w:cs="Nirmala UI"/>
        </w:rPr>
      </w:pPr>
      <w:r w:rsidRPr="003E58F2">
        <w:rPr>
          <w:rFonts w:ascii="Nirmala UI" w:hAnsi="Nirmala UI" w:cs="Nirmala UI"/>
        </w:rPr>
        <w:t>බටහිර මාධ්‍ය පවසන පරිදි ඔහු තම පෞද්ගලික ආරක්ෂාව වෙනුවෙන් කාන්තාවන් තෝරාගෙන තිබෙන්නේ විශේෂ කරුණක් සලකා බැලීමෙන් අනතුරුව යි. ඒ, ආරාබියේ ක්‍රියාත්මක වෙන විවිධ ත්‍රස්ත සංවිධානවල තුවක්කුකරුවන් කාන්තාවන් හා වෙඩි තබාගැනීම්වලට යාමට බියක් දැක්වීම යි. සන්නද්ධ කණ්ඩායම් බොහොමයක් කාන්තාවක් අතින් මරණයට පත් වීම සවර්ගස්ථ නොවීමට එක් හේතුවක් ලෙස සලකනවා.</w:t>
      </w:r>
    </w:p>
    <w:p w:rsidR="00CF64B0" w:rsidRPr="003E58F2" w:rsidRDefault="003E58F2">
      <w:pPr>
        <w:rPr>
          <w:rFonts w:ascii="Nirmala UI" w:hAnsi="Nirmala UI" w:cs="Nirmala UI"/>
        </w:rPr>
      </w:pPr>
      <w:r w:rsidRPr="003E58F2">
        <w:rPr>
          <w:rFonts w:ascii="Nirmala UI" w:hAnsi="Nirmala UI" w:cs="Nirmala UI"/>
        </w:rPr>
        <w:t>මේ පිළිබඳව හොඳ අවබෝධයක් තිබුණු ගඩාෆි තම පෞද්ගික ආරක්ෂාව සඳහා කාන්තාවන්ගෙන් සැදුම්ලත් බල ඇණියක් ස්ථාපිත කරන්නට ඇතැයි පැවසෙනවා.</w:t>
      </w:r>
    </w:p>
    <w:p w:rsidR="00CF64B0" w:rsidRPr="003E58F2" w:rsidRDefault="003E58F2">
      <w:pPr>
        <w:rPr>
          <w:rFonts w:ascii="Nirmala UI" w:hAnsi="Nirmala UI" w:cs="Nirmala UI"/>
        </w:rPr>
      </w:pPr>
      <w:r w:rsidRPr="003E58F2">
        <w:rPr>
          <w:rFonts w:ascii="Nirmala UI" w:hAnsi="Nirmala UI" w:cs="Nirmala UI"/>
        </w:rPr>
        <w:t>ඒ පිළිබඳව අදහස් දක්වන ඇතැම් විචාරකයන් පෙන්වා දෙන්නේ මෙය හුදෙක් තම ඒකාධිපතිත්වය නිරූපණය කිරීමට යොදාගත් එක්තරා ක්‍රියාමාර්ගයක් ලෙස යි. සුරූපි කාන්තා සෙබලියන් පිරිවරාගෙන යාම තුළින් තම මහේශාක්‍ය ලීලාව ලෝකයාට පෙන්වීම ගඩාෆි බලාපොරොත්තු වී යැයි ඇතැම් අය පෙන්වා දෙනවා.</w:t>
      </w:r>
    </w:p>
    <w:p w:rsidR="00CF64B0" w:rsidRPr="003E58F2" w:rsidRDefault="003E58F2">
      <w:pPr>
        <w:rPr>
          <w:rFonts w:ascii="Nirmala UI" w:hAnsi="Nirmala UI" w:cs="Nirmala UI"/>
        </w:rPr>
      </w:pPr>
      <w:r w:rsidRPr="003E58F2">
        <w:rPr>
          <w:rFonts w:ascii="Nirmala UI" w:hAnsi="Nirmala UI" w:cs="Nirmala UI"/>
        </w:rPr>
        <w:t xml:space="preserve">කාන්තා බලඇණිය සඳහා සෙබලියන් හා නිලධාරිනියන්ව තෝරා ගන්නේ ගඩාෆිගේ පෞද්ගලික මැදිහත්වීම මත යි. තෝරාගත් කාන්තා හමුදා සාමාජිකාවන්ට මූලික </w:t>
      </w:r>
      <w:r w:rsidRPr="003E58F2">
        <w:rPr>
          <w:rFonts w:ascii="Nirmala UI" w:hAnsi="Nirmala UI" w:cs="Nirmala UI"/>
        </w:rPr>
        <w:lastRenderedPageBreak/>
        <w:t>අවි පුහුණුව හා උසස් ප්‍රභූ ආරක්ෂක පුහුණු පාඨමාලා ලබා දෙනවා. ඉන්පසුව ඔවුන්ට ලිබියාවේ පිහිටි ආත්මාරක්ෂක සටන් කලා පාසල්වලින් ආත්මාරක්ෂක සටන් කලාව පිළිබඳව විශේෂ පුහුණුවක් ලබා දෙනවා.</w:t>
      </w:r>
    </w:p>
    <w:p w:rsidR="00CF64B0" w:rsidRPr="003E58F2" w:rsidRDefault="003E58F2">
      <w:pPr>
        <w:rPr>
          <w:rFonts w:ascii="Nirmala UI" w:hAnsi="Nirmala UI" w:cs="Nirmala UI"/>
        </w:rPr>
      </w:pPr>
      <w:r w:rsidRPr="003E58F2">
        <w:rPr>
          <w:rFonts w:ascii="Nirmala UI" w:hAnsi="Nirmala UI" w:cs="Nirmala UI"/>
        </w:rPr>
        <w:t>පුහුණුව අවසන් වූ පසු දිවිහිමියෙන් කර්නල් මුවමර් ගඩාෆිට පක්ෂපාති වන බවත්, ඒ වෙනුවෙන් දිවි කැපකර ක්‍රියා කරන බවත් දිවුරුම් දීමෙන් අනතුරුව ඔවුන්ව කාන්තා ආරක්ෂක බලකායේ නිත්‍ය සාමාජිකාවන් බවට පත්වෙනවා.</w:t>
      </w:r>
    </w:p>
    <w:p w:rsidR="00CF64B0" w:rsidRPr="003E58F2" w:rsidRDefault="003E58F2">
      <w:pPr>
        <w:rPr>
          <w:rFonts w:ascii="Nirmala UI" w:hAnsi="Nirmala UI" w:cs="Nirmala UI"/>
        </w:rPr>
      </w:pPr>
      <w:r w:rsidRPr="003E58F2">
        <w:rPr>
          <w:rFonts w:ascii="Nirmala UI" w:hAnsi="Nirmala UI" w:cs="Nirmala UI"/>
        </w:rPr>
        <w:t>1998 වසරේ දී ලිබියාවේ දී ගඩාෆි ගමන්ගත් රථ පෙළපාලියට ඉස්ලාම් බෙදුම්වාදීන් විසින් එල්ල කළ ප්‍රහාරයෙන් එක් කාන්තා සෙබලියක් මරණයට පත්වෙන අතර තවත් හත්දෙනෙක් තුවාල ලබනවා. මරණයට පත් වූ කාන්තා හමුදා සාමාජිකාව ගඩාෆිට ඉතාමත් පක්ෂපාතිව ක්‍රියා කළ අතර ගඩාෆිට වෙඩි වැදීමට යන මොහාතේ ඇය ඒ අතරට පැන එය වැළැක්වූ බව සඳහන් වෙනවා.</w:t>
      </w:r>
    </w:p>
    <w:p w:rsidR="00CF64B0" w:rsidRPr="003E58F2" w:rsidRDefault="003E58F2">
      <w:pPr>
        <w:rPr>
          <w:rFonts w:ascii="Nirmala UI" w:hAnsi="Nirmala UI" w:cs="Nirmala UI"/>
        </w:rPr>
      </w:pPr>
      <w:r w:rsidRPr="003E58F2">
        <w:rPr>
          <w:rFonts w:ascii="Nirmala UI" w:hAnsi="Nirmala UI" w:cs="Nirmala UI"/>
        </w:rPr>
        <w:t>2006 වසරේ නයිජීරියා සංචාරයක් සඳහා ගඩාෆි හා කාන්තා සෙබලියන් එරට ගුවන් තොටුපොළට ගොඩ බසිනවා. එහිදී නයිජිරියානු හමුදා විසින් ගඩාෆිගේ කාන්තා බලකාය නිරායුධ කිරීමට තැත් කරනවා. මේ පිළිබඳව දැඩි විරෝධය දක්වන ගඩාෆි එය කිරීමට ඉඩ නොදෙන අතර ඔවුන්ගේ වාහන ප්‍රතික්ෂේප කර තමන්ගේ සෙබලියන් සමග කි.මී 40ක් පමණ ඈතින් වූ අගනුවර බලා පයින්ම ගමන් කිරීම ආරම්භ කරනවා. නමුත් එය නයිජීරියානු ජනාධිපතිවරයාගේ මැදිහත් වීම මත වැළකී යනවා.</w:t>
      </w:r>
    </w:p>
    <w:p w:rsidR="00CF64B0" w:rsidRPr="003E58F2" w:rsidRDefault="003E58F2">
      <w:pPr>
        <w:rPr>
          <w:rFonts w:ascii="Nirmala UI" w:hAnsi="Nirmala UI" w:cs="Nirmala UI"/>
        </w:rPr>
      </w:pPr>
      <w:r w:rsidRPr="003E58F2">
        <w:rPr>
          <w:rFonts w:ascii="Nirmala UI" w:hAnsi="Nirmala UI" w:cs="Nirmala UI"/>
        </w:rPr>
        <w:t>කැරලිකරුවන් හා රජයේ හමුදා අතර ගැටුම් උග්‍ර වන විට ගඩාෆිගේ කාන්තා සෙබලියන් බොහෝ ප්‍රමාණයක් රජයේ හමුදාව අතින්ම ලිංගික හිරිහැරවලට ලක් වූ බව සඳහන්. රජයේ හමුදා විසින් විසින් එම සෙබලියන්ව ලිංගික අඩත්තේට්ටම්වලට ලක් කළ බව අවස්ථා කිහිපයක සඳහන් වන අතර කැරලිකරුවන්ට හසුවෙන ලෙස හෝ සිය දිවි නසා ගන්නා ලෙස ඔවුන්ට බල කෙරුණු බව ද සඳහන් වෙනවා.</w:t>
      </w:r>
    </w:p>
    <w:p w:rsidR="00CF64B0" w:rsidRPr="003E58F2" w:rsidRDefault="003E58F2">
      <w:pPr>
        <w:rPr>
          <w:rFonts w:ascii="Nirmala UI" w:hAnsi="Nirmala UI" w:cs="Nirmala UI"/>
        </w:rPr>
      </w:pPr>
      <w:r w:rsidRPr="003E58F2">
        <w:rPr>
          <w:rFonts w:ascii="Nirmala UI" w:hAnsi="Nirmala UI" w:cs="Nirmala UI"/>
        </w:rPr>
        <w:t>ගඩාෆිගේ මරණයෙන් පසු ආරාබි කලාපයේ හෝ ලොව අනෙක් රටක නායකයෙකු මේ ආකාරයෙන් සුරූපී සෙබලියන් තම ආරක්ෂාව වෙනුවෙන් තබාගෙන සිටිනවා දකින්න ලැබෙන්නේ නෑ.</w:t>
      </w:r>
    </w:p>
    <w:p w:rsidR="00CF64B0" w:rsidRPr="003E58F2" w:rsidRDefault="003E58F2">
      <w:pPr>
        <w:rPr>
          <w:rFonts w:ascii="Nirmala UI" w:hAnsi="Nirmala UI" w:cs="Nirmala UI"/>
        </w:rPr>
      </w:pPr>
      <w:proofErr w:type="spellStart"/>
      <w:r w:rsidRPr="003E58F2">
        <w:rPr>
          <w:rFonts w:ascii="Nirmala UI" w:hAnsi="Nirmala UI" w:cs="Nirmala UI"/>
        </w:rPr>
        <w:t>ලොව</w:t>
      </w:r>
      <w:proofErr w:type="spellEnd"/>
      <w:r w:rsidRPr="003E58F2">
        <w:rPr>
          <w:rFonts w:ascii="Nirmala UI" w:hAnsi="Nirmala UI" w:cs="Nirmala UI"/>
        </w:rPr>
        <w:t xml:space="preserve"> </w:t>
      </w:r>
      <w:proofErr w:type="spellStart"/>
      <w:r w:rsidRPr="003E58F2">
        <w:rPr>
          <w:rFonts w:ascii="Nirmala UI" w:hAnsi="Nirmala UI" w:cs="Nirmala UI"/>
        </w:rPr>
        <w:t>අංක</w:t>
      </w:r>
      <w:proofErr w:type="spellEnd"/>
      <w:r w:rsidRPr="003E58F2">
        <w:rPr>
          <w:rFonts w:ascii="Nirmala UI" w:hAnsi="Nirmala UI" w:cs="Nirmala UI"/>
        </w:rPr>
        <w:t xml:space="preserve"> </w:t>
      </w:r>
      <w:proofErr w:type="spellStart"/>
      <w:r w:rsidRPr="003E58F2">
        <w:rPr>
          <w:rFonts w:ascii="Nirmala UI" w:hAnsi="Nirmala UI" w:cs="Nirmala UI"/>
        </w:rPr>
        <w:t>එකේ</w:t>
      </w:r>
      <w:proofErr w:type="spellEnd"/>
      <w:r w:rsidRPr="003E58F2">
        <w:rPr>
          <w:rFonts w:ascii="Nirmala UI" w:hAnsi="Nirmala UI" w:cs="Nirmala UI"/>
        </w:rPr>
        <w:t xml:space="preserve"> </w:t>
      </w:r>
      <w:proofErr w:type="spellStart"/>
      <w:r w:rsidRPr="003E58F2">
        <w:rPr>
          <w:rFonts w:ascii="Nirmala UI" w:hAnsi="Nirmala UI" w:cs="Nirmala UI"/>
        </w:rPr>
        <w:t>ධනවතා</w:t>
      </w:r>
      <w:proofErr w:type="spellEnd"/>
      <w:r w:rsidRPr="003E58F2">
        <w:rPr>
          <w:rFonts w:ascii="Nirmala UI" w:hAnsi="Nirmala UI" w:cs="Nirmala UI"/>
        </w:rPr>
        <w:t xml:space="preserve"> ලෙස මේ වන විට ලැයිස්තුගත වී සිටින්නේ ජෙෆ් බෙසෝස් ය. ඔහු ලෝ ප්‍රකට ඇමසන් සමාගමේ අයිතිකරුවා මෙන්ම ප්‍රධාන විධායක නිලධාරියා ලෙස ලෙස ද කටයුතු කරනවා.</w:t>
      </w:r>
    </w:p>
    <w:p w:rsidR="00CF64B0" w:rsidRPr="003E58F2" w:rsidRDefault="003E58F2">
      <w:pPr>
        <w:rPr>
          <w:rFonts w:ascii="Nirmala UI" w:hAnsi="Nirmala UI" w:cs="Nirmala UI"/>
        </w:rPr>
      </w:pPr>
      <w:r w:rsidRPr="003E58F2">
        <w:rPr>
          <w:rFonts w:ascii="Nirmala UI" w:hAnsi="Nirmala UI" w:cs="Nirmala UI"/>
        </w:rPr>
        <w:t>ඇමසන් සමාගමේ ප්‍රධානි ජෙෆ් බෙසොස්  පසුගිය දා තම විවාහ දිවිය කෙළවර කරනවා. වසර 25ක් පමණ පැවති එම විවාහයෙන් ඔවුන් දෙදෙනා ස්ව කැමැත්තෙන්ම වෙන් වී තිබෙනවා. මෙහිදී දික්කසාදය සඳහා දෙදෙනාම කැමැත්ත පල කරන බව ට්විටර් ඔස්සේ එක්ව ප්‍රකාශ කර තිබෙනවා.</w:t>
      </w:r>
    </w:p>
    <w:p w:rsidR="00CF64B0" w:rsidRPr="003E58F2" w:rsidRDefault="003E58F2">
      <w:pPr>
        <w:rPr>
          <w:rFonts w:ascii="Nirmala UI" w:hAnsi="Nirmala UI" w:cs="Nirmala UI"/>
        </w:rPr>
      </w:pPr>
      <w:r w:rsidRPr="003E58F2">
        <w:rPr>
          <w:rFonts w:ascii="Nirmala UI" w:hAnsi="Nirmala UI" w:cs="Nirmala UI"/>
        </w:rPr>
        <w:lastRenderedPageBreak/>
        <w:t>ඇමසන් ප්‍රධානී ජෙෆ් බෙසොස් ඔහුගේ බිරිඳ වන මැකෙන්සීගෙන් දික්කසාද වීම සඳහා ඩොලර් බිලියන 35ක් හෙවත් පවුම් බිලියන 27කට ආසන්න මුදලක් වන්දි වශයෙන් ගෙවීමට සිය කැමැත්ත පල තිබෙනවා. දෙදෙනාගේ දික්කසාදය නිවේදනය කරන විට ජෙෆ් බෙසොස්ගේ වයස අවුරුදු 55ක් වන අතර බිරිඳ මැකෙන්සීගේ වයස අවුරුදු 48ක් පමණ වෙනවා.</w:t>
      </w:r>
    </w:p>
    <w:p w:rsidR="00CF64B0" w:rsidRPr="003E58F2" w:rsidRDefault="003E58F2">
      <w:pPr>
        <w:rPr>
          <w:rFonts w:ascii="Nirmala UI" w:hAnsi="Nirmala UI" w:cs="Nirmala UI"/>
        </w:rPr>
      </w:pPr>
      <w:r w:rsidRPr="003E58F2">
        <w:rPr>
          <w:rFonts w:ascii="Nirmala UI" w:hAnsi="Nirmala UI" w:cs="Nirmala UI"/>
        </w:rPr>
        <w:t>වර්තමානය වන විට බිල් ගේට්ස් පරදවා සිය වත්කම් අතින් ලෝකයේ පළමු ස්ථානය දිනාගෙන සිටින බෙසෝස් උපතින්ම ධනය හිමි ධනවත් පවුලක උපත ලැබුවෙක් වුණේ නැහැ.</w:t>
      </w:r>
    </w:p>
    <w:p w:rsidR="00CF64B0" w:rsidRPr="003E58F2" w:rsidRDefault="003E58F2">
      <w:pPr>
        <w:rPr>
          <w:rFonts w:ascii="Nirmala UI" w:hAnsi="Nirmala UI" w:cs="Nirmala UI"/>
        </w:rPr>
      </w:pPr>
      <w:r w:rsidRPr="003E58F2">
        <w:rPr>
          <w:rFonts w:ascii="Nirmala UI" w:hAnsi="Nirmala UI" w:cs="Nirmala UI"/>
        </w:rPr>
        <w:t>කුඩා කාලයේ සිටම අනෙක් ළමයින් නොසිතනා පැති පිළිබඳව දැඩි උනන්දුවක් දැක්වූ බෙසොස් ගණිතයට හා රසායන විද්‍යාවට දැඩි ඇල්මක් දක්වනවා. ප්‍රාථමික අධ්‍යාපනයෙන් පසුව  ද්වීතික අධ්‍යාපනය ලබන ඔහු විද්‍යා අංශයෙන් තම පළමු උපාධිය ලබා ගන්නවා. ඉන්පසුව ආයතන කිහිපයක සේවය කළ ඔහු තරුණ අවධියේම ආයෝජන සමාගම් කිහිපයක වැදගත් තනතුරු හොබවනවා.</w:t>
      </w:r>
    </w:p>
    <w:p w:rsidR="00CF64B0" w:rsidRPr="003E58F2" w:rsidRDefault="003E58F2">
      <w:pPr>
        <w:rPr>
          <w:rFonts w:ascii="Nirmala UI" w:hAnsi="Nirmala UI" w:cs="Nirmala UI"/>
        </w:rPr>
      </w:pPr>
      <w:r w:rsidRPr="003E58F2">
        <w:rPr>
          <w:rFonts w:ascii="Nirmala UI" w:hAnsi="Nirmala UI" w:cs="Nirmala UI"/>
        </w:rPr>
        <w:t>1992 වසරේ දී ඔහු පටන් ගත් කුඩා සමාගමක් සඳහා සම්මුඛ පරීක්ෂණයට පැමිණි මැකෙන්සීව හදුනාගන්නා ජෙෆ් බෙසොස් ඉන් වසරකට පමණ පසුව ඇයව විවාහ කර ගන්නවා.</w:t>
      </w:r>
    </w:p>
    <w:p w:rsidR="00CF64B0" w:rsidRPr="003E58F2" w:rsidRDefault="003E58F2">
      <w:pPr>
        <w:rPr>
          <w:rFonts w:ascii="Nirmala UI" w:hAnsi="Nirmala UI" w:cs="Nirmala UI"/>
        </w:rPr>
      </w:pPr>
      <w:r w:rsidRPr="003E58F2">
        <w:rPr>
          <w:rFonts w:ascii="Nirmala UI" w:hAnsi="Nirmala UI" w:cs="Nirmala UI"/>
        </w:rPr>
        <w:t>අන්තර්ජාලය මගින් සිල්ලර භාණ්ඩ විකිණීම පිළිබඳව සිතා බැලූ ඔහු පළමුවෙන්ම අන්තර්ජාලය හරහා පොත් විකිණීම ආරම්භ කරනවා. ඒ සඳහා ඇමසන් නමින් ව්‍යාපාරයක් ආරම්භ කරන ඔහු ලෝකයේ රටවල් ගණනාවකට ඇමෙරිකා එක්සත් ජනපදයේ සිට අන්තර්ජාලය හරහා පොත් විකිණීමේ කටයුත්ත සිදු කරනවා.</w:t>
      </w:r>
    </w:p>
    <w:p w:rsidR="00CF64B0" w:rsidRPr="003E58F2" w:rsidRDefault="003E58F2">
      <w:pPr>
        <w:rPr>
          <w:rFonts w:ascii="Nirmala UI" w:hAnsi="Nirmala UI" w:cs="Nirmala UI"/>
        </w:rPr>
      </w:pPr>
      <w:r w:rsidRPr="003E58F2">
        <w:rPr>
          <w:rFonts w:ascii="Nirmala UI" w:hAnsi="Nirmala UI" w:cs="Nirmala UI"/>
        </w:rPr>
        <w:t>එසේ ඔහු විසින් 1994 වසරේ දී ආරම්භ කළ ඇමසන් සමාගම හරහා අදවන විට ඇති විශාල භාණ්ඩ ප්‍රමාණයක් දිනකට විකිණෙනවා.</w:t>
      </w:r>
    </w:p>
    <w:p w:rsidR="00CF64B0" w:rsidRPr="003E58F2" w:rsidRDefault="003E58F2">
      <w:pPr>
        <w:rPr>
          <w:rFonts w:ascii="Nirmala UI" w:hAnsi="Nirmala UI" w:cs="Nirmala UI"/>
        </w:rPr>
      </w:pPr>
      <w:r w:rsidRPr="003E58F2">
        <w:rPr>
          <w:rFonts w:ascii="Nirmala UI" w:hAnsi="Nirmala UI" w:cs="Nirmala UI"/>
        </w:rPr>
        <w:t>ඔවුන්ගේ විවාහය සිදු වීම හා ඇමසන් සමාගම ආරම්භ කිරීම ආසන්න කාල සීමාවක සිදුවෙන අතර ඔහුගේ බිරිඳ ආරම්භයේදීම ඇමසන් කණ්ඩායමේ සාමාජිකාවක් වූ අතර එම සමාගමේ කොටසක හිමිකාරිත්වය ඇයට ද හිමි වෙනවා.</w:t>
      </w:r>
    </w:p>
    <w:p w:rsidR="00CF64B0" w:rsidRPr="003E58F2" w:rsidRDefault="003E58F2">
      <w:pPr>
        <w:rPr>
          <w:rFonts w:ascii="Nirmala UI" w:hAnsi="Nirmala UI" w:cs="Nirmala UI"/>
        </w:rPr>
      </w:pPr>
      <w:r w:rsidRPr="003E58F2">
        <w:rPr>
          <w:rFonts w:ascii="Nirmala UI" w:hAnsi="Nirmala UI" w:cs="Nirmala UI"/>
        </w:rPr>
        <w:t>ජෙෆ් බෙසොස් විසින් පසු කාලයේ දී තවත් සමාගම් කිහිපයක් ආරම්භ කළ අතර ඒවාද මේ වන විට ලෝකයේ විශාල අදායමක් ලබන සමාගම් ලෙස හැඳින්විය හැකි යි. ලෝකයේ අංක එකේ ධනවතා වන ඔහුගේ වත්මන් වත්කම ඇමෙරිකානු ඩොලර් බිලියන 150ක් පමණ වෙනවා.</w:t>
      </w:r>
    </w:p>
    <w:p w:rsidR="00CF64B0" w:rsidRPr="003E58F2" w:rsidRDefault="003E58F2">
      <w:pPr>
        <w:rPr>
          <w:rFonts w:ascii="Nirmala UI" w:hAnsi="Nirmala UI" w:cs="Nirmala UI"/>
        </w:rPr>
      </w:pPr>
      <w:r w:rsidRPr="003E58F2">
        <w:rPr>
          <w:rFonts w:ascii="Nirmala UI" w:hAnsi="Nirmala UI" w:cs="Nirmala UI"/>
        </w:rPr>
        <w:t xml:space="preserve">බෙසොස්ගේ බිරිඳට ඇමසන් සමාගමේ කොටස්වලින් 4%ක ප්‍රමාණයක හිමිකාරිත්වය පවතිනවා. ඊට අමතරව බෙසොස් හිමිකාරිත්වය දරන වොෂින්ටන් පොස්ට් පුවත්පතේ හා බ්ලූ වර්ජින් සමාගමේ ප්‍රතිශතාත්මක හිමිකාරිත්වය දික්කසාදයෙන් පසුව ඇයට අහෝසි වී යනවා. ඒ වෙනුවට ඇයට පිරිනැමෙන වන්දි </w:t>
      </w:r>
      <w:r w:rsidRPr="003E58F2">
        <w:rPr>
          <w:rFonts w:ascii="Nirmala UI" w:hAnsi="Nirmala UI" w:cs="Nirmala UI"/>
        </w:rPr>
        <w:lastRenderedPageBreak/>
        <w:t>මුදල් ප්‍රමාණය ඩොලර් බිලියන 35ක්. නමුත් දික්කසාදයෙන් පසු ද ඇමසන් සමාගමේ හිමිකාරිත්වය පෙර පරිදිම ඇයට හිමි වෙනවා.</w:t>
      </w:r>
    </w:p>
    <w:p w:rsidR="00CF64B0" w:rsidRPr="003E58F2" w:rsidRDefault="003E58F2">
      <w:pPr>
        <w:rPr>
          <w:rFonts w:ascii="Nirmala UI" w:hAnsi="Nirmala UI" w:cs="Nirmala UI"/>
        </w:rPr>
      </w:pPr>
      <w:r w:rsidRPr="003E58F2">
        <w:rPr>
          <w:rFonts w:ascii="Nirmala UI" w:hAnsi="Nirmala UI" w:cs="Nirmala UI"/>
        </w:rPr>
        <w:t>1993 වසරේ දී විවාහ වූ මේ දෙදෙනාට දාව දරුවන් හතර දෙනෙකු සිටින අතර දරුවන්ගේ හිමිකාරිත්වය පිළිබඳව තවමත් දෙදෙනා විසින් තීරණයක් ගෙන නොමැති බවයි සඳහන් වෙන්නේ. බෙසොස්ගේ බිරිඳ කතුවරියක් ලෙස ද ප්‍රසිද්ධියට පත් වී සිටින අතර ඇය විසින් The Testing of Luther Albright, Traps, හා Knopf නමින් කෘති තුනක් ද රචනා කර තිබෙනවා. ඊට අමතරව ලේඛිකාවක් ලෙස දේශීය වශයෙන් කිහිපවරක්ම සම්මාන ලබාගෙන තිබෙනවා.</w:t>
      </w:r>
    </w:p>
    <w:p w:rsidR="00CF64B0" w:rsidRPr="003E58F2" w:rsidRDefault="003E58F2">
      <w:pPr>
        <w:rPr>
          <w:rFonts w:ascii="Nirmala UI" w:hAnsi="Nirmala UI" w:cs="Nirmala UI"/>
        </w:rPr>
      </w:pPr>
      <w:r w:rsidRPr="003E58F2">
        <w:rPr>
          <w:rFonts w:ascii="Nirmala UI" w:hAnsi="Nirmala UI" w:cs="Nirmala UI"/>
        </w:rPr>
        <w:t>මේ වන විට මැකෙන්සී ලෝකයේ ධනවත්ම කාන්තාවන් අතරින් තුන්වන ස්ථානය ලබාගෙන තිබෙනවා. ඒ වගේම මෑත කාලයේ දී දික්කසාදයකින් වැඩිම මුදල් ප්‍රමාණයක් ලබාගත් කාන්තාව ලෙස ද වාර්තාවක් තබා තිබෙනවා.</w:t>
      </w:r>
    </w:p>
    <w:p w:rsidR="00CF64B0" w:rsidRPr="003E58F2" w:rsidRDefault="003E58F2">
      <w:pPr>
        <w:rPr>
          <w:rFonts w:ascii="Nirmala UI" w:hAnsi="Nirmala UI" w:cs="Nirmala UI"/>
        </w:rPr>
      </w:pPr>
      <w:r w:rsidRPr="003E58F2">
        <w:rPr>
          <w:rFonts w:ascii="Nirmala UI" w:hAnsi="Nirmala UI" w:cs="Nirmala UI"/>
        </w:rPr>
        <w:t>මීට කලකට ඉහත දී දෙදෙනා ඉතා සතුටින් විවාහ ජීවිතය ගත කරන බව දෙදෙනා විසින්ම මාධ්‍ය හමුවේ ප්‍රකාශ කර තිබු අතර දෙදෙනා දික්කසාද වන බව මුල්වරට මාධ්‍ය වෙත හෙළි කරන්නේ පසුගිය ජනවාරි මාසයේ යි.</w:t>
      </w:r>
    </w:p>
    <w:p w:rsidR="00CF64B0" w:rsidRPr="003E58F2" w:rsidRDefault="003E58F2">
      <w:pPr>
        <w:rPr>
          <w:rFonts w:ascii="Nirmala UI" w:hAnsi="Nirmala UI" w:cs="Nirmala UI"/>
        </w:rPr>
      </w:pPr>
      <w:r w:rsidRPr="003E58F2">
        <w:rPr>
          <w:rFonts w:ascii="Nirmala UI" w:hAnsi="Nirmala UI" w:cs="Nirmala UI"/>
        </w:rPr>
        <w:t>කෙසේ නමුත් හදීසියේ සිදු වූ මෙම දික්කසාදය සම්බන්ධයෙන් වාර්තා වෙන තොරතුරු අනුව ජෙෆ් බෙසොස් වෙනත් පෙම් හබයක පැටලී ඇති බවට තොරතුරු ලැබී තිබෙනවා. ඒ ඇමෙරිකාවේ ෆොක්ස් ටීවී හි හිටපු නිවේදිකාවක් සමග යි.</w:t>
      </w:r>
    </w:p>
    <w:p w:rsidR="00CF64B0" w:rsidRPr="003E58F2" w:rsidRDefault="003E58F2">
      <w:pPr>
        <w:rPr>
          <w:rFonts w:ascii="Nirmala UI" w:hAnsi="Nirmala UI" w:cs="Nirmala UI"/>
        </w:rPr>
      </w:pPr>
      <w:proofErr w:type="spellStart"/>
      <w:r w:rsidRPr="003E58F2">
        <w:rPr>
          <w:rFonts w:ascii="Nirmala UI" w:hAnsi="Nirmala UI" w:cs="Nirmala UI"/>
        </w:rPr>
        <w:t>විකිලික්ස්</w:t>
      </w:r>
      <w:proofErr w:type="spellEnd"/>
      <w:r w:rsidRPr="003E58F2">
        <w:rPr>
          <w:rFonts w:ascii="Nirmala UI" w:hAnsi="Nirmala UI" w:cs="Nirmala UI"/>
        </w:rPr>
        <w:t xml:space="preserve"> </w:t>
      </w:r>
      <w:proofErr w:type="spellStart"/>
      <w:r w:rsidRPr="003E58F2">
        <w:rPr>
          <w:rFonts w:ascii="Nirmala UI" w:hAnsi="Nirmala UI" w:cs="Nirmala UI"/>
        </w:rPr>
        <w:t>සම</w:t>
      </w:r>
      <w:proofErr w:type="spellEnd"/>
      <w:r w:rsidRPr="003E58F2">
        <w:rPr>
          <w:rFonts w:ascii="Nirmala UI" w:hAnsi="Nirmala UI" w:cs="Nirmala UI"/>
        </w:rPr>
        <w:t xml:space="preserve"> </w:t>
      </w:r>
      <w:proofErr w:type="spellStart"/>
      <w:r w:rsidRPr="003E58F2">
        <w:rPr>
          <w:rFonts w:ascii="Nirmala UI" w:hAnsi="Nirmala UI" w:cs="Nirmala UI"/>
        </w:rPr>
        <w:t>නිර්මාතෘ</w:t>
      </w:r>
      <w:proofErr w:type="spellEnd"/>
      <w:r w:rsidRPr="003E58F2">
        <w:rPr>
          <w:rFonts w:ascii="Nirmala UI" w:hAnsi="Nirmala UI" w:cs="Nirmala UI"/>
        </w:rPr>
        <w:t xml:space="preserve"> </w:t>
      </w:r>
      <w:proofErr w:type="spellStart"/>
      <w:r w:rsidRPr="003E58F2">
        <w:rPr>
          <w:rFonts w:ascii="Nirmala UI" w:hAnsi="Nirmala UI" w:cs="Nirmala UI"/>
        </w:rPr>
        <w:t>ජුලියන්</w:t>
      </w:r>
      <w:proofErr w:type="spellEnd"/>
      <w:r w:rsidRPr="003E58F2">
        <w:rPr>
          <w:rFonts w:ascii="Nirmala UI" w:hAnsi="Nirmala UI" w:cs="Nirmala UI"/>
        </w:rPr>
        <w:t xml:space="preserve"> අසාන්ජ්ව අත්අඩංගුවට ගැනීම සම්බන්ධයෙන් වූ සිදුවීම පසුගිය දිනෙක මුළු ලෝකය පුරා ප්‍රසිද්ධ වූ පුවතක් ලෙස දිග හැරුණා. ජූලියන් අසාන්ජ් වසර හතක් පමණ ලන්ඩනයේ පිහිටි ඉක්වදෝර් තානාපති කාර්යයාලයේ දේශපාලන රැකවරණය ලබමින් පසු වූ අතර ඉක්වදෝර් රජයේ ආරාධනාවක් මත බ්‍රිතාන්‍ය පොලිස් නිලධාරීන් තානාපති කාර්යයාලය තුළටම ගොස් ජූලියන් අසාන්ජ්ව අත්අඩංගුවට ගත් බව සඳහන්  වෙනවා.</w:t>
      </w:r>
    </w:p>
    <w:p w:rsidR="00CF64B0" w:rsidRPr="003E58F2" w:rsidRDefault="003E58F2">
      <w:pPr>
        <w:rPr>
          <w:rFonts w:ascii="Nirmala UI" w:hAnsi="Nirmala UI" w:cs="Nirmala UI"/>
        </w:rPr>
      </w:pPr>
      <w:r w:rsidRPr="003E58F2">
        <w:rPr>
          <w:rFonts w:ascii="Nirmala UI" w:hAnsi="Nirmala UI" w:cs="Nirmala UI"/>
        </w:rPr>
        <w:t>ඔහු තවත් මිතුරන් කිහිපදෙනක් සමග එකතුව විකිලික්ස් නම් වෙබ් අඩවිය නිර්මාණය කර, ඒ ඔස්සේ ඇමෙරිකා එක්සත් ජනපදයේ දේශපාලනික හා යුධ රහස් ලේඛණයන් හෙළි කිරීම හේතුවෙන් ඇමෙරිකා එක්සත් ජනපදය විසින් අත්අඩංගුවට ගැනීමට නියමිතව සිටි පුද්ගලයෙක් ලෙස හැඳින්විය හැකියි.</w:t>
      </w:r>
    </w:p>
    <w:p w:rsidR="00CF64B0" w:rsidRPr="003E58F2" w:rsidRDefault="003E58F2">
      <w:pPr>
        <w:rPr>
          <w:rFonts w:ascii="Nirmala UI" w:hAnsi="Nirmala UI" w:cs="Nirmala UI"/>
        </w:rPr>
      </w:pPr>
      <w:r w:rsidRPr="003E58F2">
        <w:rPr>
          <w:rFonts w:ascii="Nirmala UI" w:hAnsi="Nirmala UI" w:cs="Nirmala UI"/>
        </w:rPr>
        <w:t>වරෙක බ්‍රිතාන්‍යයේ අත්අඩංගුවට පත්වෙන ඔහු පසුව ඇප කොන්දේසි කඩ කරමින් අධිකරණයේ පෙනී නොසිටිමින් වසර හතක කාලයක් ලන්ඩනයේ ඉක්වදෝර් තානාපති කාර්යයාලයේ රැදී සිටිනවා.</w:t>
      </w:r>
    </w:p>
    <w:p w:rsidR="00CF64B0" w:rsidRPr="003E58F2" w:rsidRDefault="003E58F2">
      <w:pPr>
        <w:rPr>
          <w:rFonts w:ascii="Nirmala UI" w:hAnsi="Nirmala UI" w:cs="Nirmala UI"/>
        </w:rPr>
      </w:pPr>
      <w:r w:rsidRPr="003E58F2">
        <w:rPr>
          <w:rFonts w:ascii="Nirmala UI" w:hAnsi="Nirmala UI" w:cs="Nirmala UI"/>
        </w:rPr>
        <w:t>මේ පිළිබඳව කරුණු අඩංගු ලිපියක් පසුගිය දිනෙක ඔබ වෙත ගෙන ආ අතර මේ ලිපියෙන් බලාපොරොත්තු වෙන්නේ ජූලියන් අසාන්ජ්ව අත්අඩංගුවට ගැනීම හා ඉන්පසුව සිදු වූ සිදුවීම් පිළිබඳව ඔබව දැනුවත් කිරීමට යි.</w:t>
      </w:r>
    </w:p>
    <w:p w:rsidR="00CF64B0" w:rsidRPr="003E58F2" w:rsidRDefault="003E58F2">
      <w:pPr>
        <w:rPr>
          <w:rFonts w:ascii="Nirmala UI" w:hAnsi="Nirmala UI" w:cs="Nirmala UI"/>
        </w:rPr>
      </w:pPr>
      <w:r w:rsidRPr="003E58F2">
        <w:rPr>
          <w:rFonts w:ascii="Nirmala UI" w:hAnsi="Nirmala UI" w:cs="Nirmala UI"/>
        </w:rPr>
        <w:lastRenderedPageBreak/>
        <w:t>ජූලියන් අසාන්ජ්ව අත්අඩංගුවට ගැනීමට ටික දිනකට ප්‍රථම ඔහු හා ඉක්වදෝර් ජනාධිපති ලෙනින් මොරේනෝ අතර මත ගැටුමක් නිර්මාණය වූ බවට වාර්තා වෙනවා. ඒ  ඔහු විසින් හෙළිකරන ලද සමාගම් දූෂණයක පිටුපස ජනාධිපතිවරයාගේ සහෝදරයෙකු සිටීම යි. ඔහුව අත්අඩංගුවට ගැනීම සඳහා බ්‍රිතාන්‍ය පොලීසියට තානාපති කාර්යයාලය තුළටම ආරාධනා කිරීම සඳහා ප්‍රධානව බලපා තිබෙන්නේ මෙම සිදුවීම යි.</w:t>
      </w:r>
    </w:p>
    <w:p w:rsidR="00CF64B0" w:rsidRPr="003E58F2" w:rsidRDefault="003E58F2">
      <w:pPr>
        <w:rPr>
          <w:rFonts w:ascii="Nirmala UI" w:hAnsi="Nirmala UI" w:cs="Nirmala UI"/>
        </w:rPr>
      </w:pPr>
      <w:r w:rsidRPr="003E58F2">
        <w:rPr>
          <w:rFonts w:ascii="Nirmala UI" w:hAnsi="Nirmala UI" w:cs="Nirmala UI"/>
        </w:rPr>
        <w:t>කාලයක් තිස්සේ ඉක්වදෝර් රජය හා ජූලියන් අසාන්ජ් අතර විරසකකම් නිර්මාණය වී තිබුණු අතර, වරෙක ඔහුගේ අන්තර්ජාල පහසුකම් නවතා දැමීමට ඉක්වදෝර් රජය කටයුතු කරනවා.</w:t>
      </w:r>
    </w:p>
    <w:p w:rsidR="00CF64B0" w:rsidRPr="003E58F2" w:rsidRDefault="003E58F2">
      <w:pPr>
        <w:rPr>
          <w:rFonts w:ascii="Nirmala UI" w:hAnsi="Nirmala UI" w:cs="Nirmala UI"/>
        </w:rPr>
      </w:pPr>
      <w:r w:rsidRPr="003E58F2">
        <w:rPr>
          <w:rFonts w:ascii="Nirmala UI" w:hAnsi="Nirmala UI" w:cs="Nirmala UI"/>
        </w:rPr>
        <w:t>ඔහුව අත්අඩංගුවට ගත් මොහොතේම ඒ බව තහවුරු කරන බ්‍රිතාන්‍ය පොලිසිය, “ඉක්වදෝර් තානාපති කාර්යයාලයේ ආරාධනාවකට අනුව හතළිස් හත් හැවිරිදි වියේ පසුවන ජූලියන් අසාන්ජ අප්‍රේල් මස 11 වැනිදා මෙට්‍රෝපොලිටන් පොලිස් සේවාව විසින් අත්අඩංගුවට ගනු ලැබීයැ” යි සඳහන් කරනවා.</w:t>
      </w:r>
    </w:p>
    <w:p w:rsidR="00CF64B0" w:rsidRPr="003E58F2" w:rsidRDefault="003E58F2">
      <w:pPr>
        <w:rPr>
          <w:rFonts w:ascii="Nirmala UI" w:hAnsi="Nirmala UI" w:cs="Nirmala UI"/>
        </w:rPr>
      </w:pPr>
      <w:r w:rsidRPr="003E58F2">
        <w:rPr>
          <w:rFonts w:ascii="Nirmala UI" w:hAnsi="Nirmala UI" w:cs="Nirmala UI"/>
        </w:rPr>
        <w:t>ජූලියන් අසාන්ජ් අත්අඩංගුවට ගැනීමෙන් පසුව ඒ පිළිබඳව විශේෂ ප්‍රකාශයක් කරන බ්‍රිතාන්‍ය අගමැතිනිය තෙරේසා මේ සඳහන් කරන්නේ එක්සත් රාජධානියේ නීතියට ඉහළින් කිසිවෙකු නොමැති බව හා සැමට එකලෙස නීතිය වලංගු වන බව යි. තවද මෙම අත්අඩංගුවට ගැනීම සම්බන්ධයන් පොලිස් සේවාව වෙත සිය ස්තූතිය පල කර තිබෙනවා. ඊට අමතරව ඉක්වදෝරය විසින් ලබා දුන් සහයෝගය සම්බන්ධයෙන් එරට රජයට ද තෙරේසා සිය කෘතවේදීත්වය පල කරනවා.</w:t>
      </w:r>
    </w:p>
    <w:p w:rsidR="00CF64B0" w:rsidRPr="003E58F2" w:rsidRDefault="003E58F2">
      <w:pPr>
        <w:rPr>
          <w:rFonts w:ascii="Nirmala UI" w:hAnsi="Nirmala UI" w:cs="Nirmala UI"/>
        </w:rPr>
      </w:pPr>
      <w:r w:rsidRPr="003E58F2">
        <w:rPr>
          <w:rFonts w:ascii="Nirmala UI" w:hAnsi="Nirmala UI" w:cs="Nirmala UI"/>
        </w:rPr>
        <w:t>බ්‍රිතාන්‍යයේ ඇප කොන්දේසි කඩ කිරීම සහ අධිකරණය ඉදිරියේ පෙනී නොසිටීම යන චෝදනා අසාන්ජ් ට එල්ල වී තිබෙන අතර ඒ හේතුවෙන් ඔහුව අත්අඩංගුවට ගැනීමෙන් පැය කිහිපයකට පසුව ලන්ඩන් නුවර අධිකරණය වෙත ඉදිරිපත් කිරීමට බ්‍රිතාන්‍ය පොලිසීය විසින් කටයුතු කරනවා.</w:t>
      </w:r>
    </w:p>
    <w:p w:rsidR="00CF64B0" w:rsidRPr="003E58F2" w:rsidRDefault="003E58F2">
      <w:pPr>
        <w:rPr>
          <w:rFonts w:ascii="Nirmala UI" w:hAnsi="Nirmala UI" w:cs="Nirmala UI"/>
        </w:rPr>
      </w:pPr>
      <w:r w:rsidRPr="003E58F2">
        <w:rPr>
          <w:rFonts w:ascii="Nirmala UI" w:hAnsi="Nirmala UI" w:cs="Nirmala UI"/>
        </w:rPr>
        <w:t>එහිදී 2012 වසරේ දී ඇප කොන්දේසි කඩ කිරීමේ චෝදනාවට ඔහු වරදකරු ලෙස අධිකරණය තීන්දු කරනවා. ඒ අනුව පසුගිය දා ඔහුට වසරක සිර දඬුවමක් නියම වෙනවා.</w:t>
      </w:r>
    </w:p>
    <w:p w:rsidR="00CF64B0" w:rsidRPr="003E58F2" w:rsidRDefault="003E58F2">
      <w:pPr>
        <w:rPr>
          <w:rFonts w:ascii="Nirmala UI" w:hAnsi="Nirmala UI" w:cs="Nirmala UI"/>
        </w:rPr>
      </w:pPr>
      <w:r w:rsidRPr="003E58F2">
        <w:rPr>
          <w:rFonts w:ascii="Nirmala UI" w:hAnsi="Nirmala UI" w:cs="Nirmala UI"/>
        </w:rPr>
        <w:t>ඇමෙරිකා එක්සත් ජනපදයේ යුධ රහස් හෙළි කිරීම සම්බන්ධයෙන් ජූලියන් අසාන්ජ්ට එරටින් චෝදනා එල්ල වී ඇති අතර ඒ සම්බන්ධයෙන් නඩුවක් ද ඇමෙරිකා එක්සත් ජනපදය තුළ විභාග වෙමින් පවතිනවා. ජූලියන් අසාන්ජ්ව තම රටට භාර දෙන ඔහුව අත්අඩංගුවට ගත් මොහොතේම ඇමෙරිකානු රජය ඉල්ලීමක් කළ බව ද මාධ්‍ය වාර්තාවල සඳහන් වෙනවා.</w:t>
      </w:r>
    </w:p>
    <w:p w:rsidR="00CF64B0" w:rsidRPr="003E58F2" w:rsidRDefault="003E58F2">
      <w:pPr>
        <w:rPr>
          <w:rFonts w:ascii="Nirmala UI" w:hAnsi="Nirmala UI" w:cs="Nirmala UI"/>
        </w:rPr>
      </w:pPr>
      <w:r w:rsidRPr="003E58F2">
        <w:rPr>
          <w:rFonts w:ascii="Nirmala UI" w:hAnsi="Nirmala UI" w:cs="Nirmala UI"/>
        </w:rPr>
        <w:t xml:space="preserve">නමුත් මේ සම්බන්ධයෙන් බ්‍රිතාන්‍ය මේවන තුරු ප්‍රතිචාරයක් දක්වා නෑ. තවත් වාර්තාවල දැක්වෙන්නේ එක්සත් ජනපදයේ ඉල්ලීමකට අනුව බ්‍රිතාන්‍ය විසින් ජූලියන් අසාන්ජ්ව අත්අඩංගුවට ගෙන ඇති බව යි. කෙසේ නමුත් ඇමෙරිකානු </w:t>
      </w:r>
      <w:r w:rsidRPr="003E58F2">
        <w:rPr>
          <w:rFonts w:ascii="Nirmala UI" w:hAnsi="Nirmala UI" w:cs="Nirmala UI"/>
        </w:rPr>
        <w:lastRenderedPageBreak/>
        <w:t>චෝදනාවලට ජූලියන් අසාන්ජ් වැරදිකරු වුවහොත් ඔහුට වසර පහක සිර දඬුවමක් හිමිවෙන බව අමෙරිකානු අධිකරණ දෙපාර්තමේන්තුව සඳහන් කර තිබෙනවා.</w:t>
      </w:r>
    </w:p>
    <w:p w:rsidR="00CF64B0" w:rsidRPr="003E58F2" w:rsidRDefault="003E58F2">
      <w:pPr>
        <w:rPr>
          <w:rFonts w:ascii="Nirmala UI" w:hAnsi="Nirmala UI" w:cs="Nirmala UI"/>
        </w:rPr>
      </w:pPr>
      <w:r w:rsidRPr="003E58F2">
        <w:rPr>
          <w:rFonts w:ascii="Nirmala UI" w:hAnsi="Nirmala UI" w:cs="Nirmala UI"/>
        </w:rPr>
        <w:t>මේ අතර ඉක්වදෝර් ජනාධිපතිවරයා බ්‍රිතාන්‍යයෙන් විශේෂ ඉල්ලීමක් කරමින් සඳහන් කරන්නේ ජූලියන් අසාන්ජ්ව මරණ දඬුවම හා දරුණු කායික වධ හිංසා ලබා දෙන රටක් වෙත උද්ධර්පණය කිරීමෙන් වළකින ලෙස යි. මාධ්‍ය අමතමින් මේ බව සඳහන් කරන ඔහු ඒ පිළිබඳව බ්‍රිතාන්‍යයෙන් සහතිකයක් ද ඉල්ලා තිබෙනවා.</w:t>
      </w:r>
    </w:p>
    <w:p w:rsidR="00CF64B0" w:rsidRPr="003E58F2" w:rsidRDefault="003E58F2">
      <w:pPr>
        <w:rPr>
          <w:rFonts w:ascii="Nirmala UI" w:hAnsi="Nirmala UI" w:cs="Nirmala UI"/>
        </w:rPr>
      </w:pPr>
      <w:r w:rsidRPr="003E58F2">
        <w:rPr>
          <w:rFonts w:ascii="Nirmala UI" w:hAnsi="Nirmala UI" w:cs="Nirmala UI"/>
        </w:rPr>
        <w:t>ජූලියන් අසාන්ජ් ඕස්ට්‍රේලියානු ජාතිකයෙක් වන බැවින් මේ පිළිබඳව විශේෂ නිවේදනයක් නිකුත් කරන එරට අගමැති ස්කොට් මොරිසන් ප්‍රකාශ කරන්නේ ජුලියන් අසාන්ජ්ට තම රජයෙන් විශේෂ සැලකිල්ලක් හිමි නොවන බව යි. නමුත් ඕනෑම ඕස්ට්‍රේලියා ජාතිකයෙක් විදේශයක දී අත්අඩංගුවට පත් වූ විට ඕස්ට්‍රේලියාවෙන් හිමිවෙන සියලු වරප්‍රසාද කිසිදු අඩුවකින් තොරව ඔහුට හිමිවෙන බව ද අගමැතිවරයා ප්‍රකාශ කර තිබෙනවා. තවද ඇමෙරිකා එක්සත් ජනපදය ඔහු සම්බන්ධයෙන් බරපතල චෝදනා එල්ල කරන බැවින් මේ සඳහා තම රට ඇඟිලි ගැසීමෙන් වළකින බවත් වැඩි දුරටත් සඳහන් කර තිබෙනවා.</w:t>
      </w:r>
    </w:p>
    <w:p w:rsidR="00CF64B0" w:rsidRPr="003E58F2" w:rsidRDefault="003E58F2">
      <w:pPr>
        <w:rPr>
          <w:rFonts w:ascii="Nirmala UI" w:hAnsi="Nirmala UI" w:cs="Nirmala UI"/>
        </w:rPr>
      </w:pPr>
      <w:r w:rsidRPr="003E58F2">
        <w:rPr>
          <w:rFonts w:ascii="Nirmala UI" w:hAnsi="Nirmala UI" w:cs="Nirmala UI"/>
        </w:rPr>
        <w:t>ජූලියන් අසාන්ජ්ව අත්අඩංගුවට ගැනීමෙන් පසුව විකිලික්ස් වෙබ් අඩවිය පවත්වාගෙන යාම සඳහා ඔහුට උපකාර කරන පුද්ගලයන් ද අත්අඩංගුවට ගැනීමට ඉක්වදෝරය කටයුතු කර තිබෙනවා. ඔහුව අත්අඩංගුවට ගැනීමෙන් දින කිහිපයකට පසුව ජුලියන් අසාන්ජ්ගේ සහායකයකු ලෙස සැලකෙන අයකු ජපානය බලා යාමට සැරසෙද්දී ඉක්වදෝර් බලධාරීන් විසින් අත් අඩංගුවට ගන්නවා.</w:t>
      </w:r>
    </w:p>
    <w:p w:rsidR="00CF64B0" w:rsidRPr="003E58F2" w:rsidRDefault="003E58F2">
      <w:pPr>
        <w:rPr>
          <w:rFonts w:ascii="Nirmala UI" w:hAnsi="Nirmala UI" w:cs="Nirmala UI"/>
        </w:rPr>
      </w:pPr>
      <w:r w:rsidRPr="003E58F2">
        <w:rPr>
          <w:rFonts w:ascii="Nirmala UI" w:hAnsi="Nirmala UI" w:cs="Nirmala UI"/>
        </w:rPr>
        <w:t>මේවන විට බ්‍රිතාන්‍යයයේ රඳවා සිටින අසාන්ජ්ව ඇමෙරිකා එක්සත් ජනපදයට භාර දේවි ද, එසේ නැතිනම් බ්‍රිතාන්‍යයේම දිගටම රඳවා ගනීදැ යි නිශ්චිතවම ප්‍රකාශ කිරීමට නොහැකි යි.</w:t>
      </w:r>
    </w:p>
    <w:p w:rsidR="00CF64B0" w:rsidRPr="003E58F2" w:rsidRDefault="003E58F2">
      <w:pPr>
        <w:rPr>
          <w:rFonts w:ascii="Nirmala UI" w:hAnsi="Nirmala UI" w:cs="Nirmala UI"/>
        </w:rPr>
      </w:pPr>
      <w:proofErr w:type="spellStart"/>
      <w:r w:rsidRPr="003E58F2">
        <w:rPr>
          <w:rFonts w:ascii="Nirmala UI" w:hAnsi="Nirmala UI" w:cs="Nirmala UI"/>
        </w:rPr>
        <w:t>මේ</w:t>
      </w:r>
      <w:proofErr w:type="spellEnd"/>
      <w:r w:rsidRPr="003E58F2">
        <w:rPr>
          <w:rFonts w:ascii="Nirmala UI" w:hAnsi="Nirmala UI" w:cs="Nirmala UI"/>
        </w:rPr>
        <w:t xml:space="preserve"> </w:t>
      </w:r>
      <w:proofErr w:type="spellStart"/>
      <w:r w:rsidRPr="003E58F2">
        <w:rPr>
          <w:rFonts w:ascii="Nirmala UI" w:hAnsi="Nirmala UI" w:cs="Nirmala UI"/>
        </w:rPr>
        <w:t>වන</w:t>
      </w:r>
      <w:proofErr w:type="spellEnd"/>
      <w:r w:rsidRPr="003E58F2">
        <w:rPr>
          <w:rFonts w:ascii="Nirmala UI" w:hAnsi="Nirmala UI" w:cs="Nirmala UI"/>
        </w:rPr>
        <w:t xml:space="preserve"> </w:t>
      </w:r>
      <w:proofErr w:type="spellStart"/>
      <w:r w:rsidRPr="003E58F2">
        <w:rPr>
          <w:rFonts w:ascii="Nirmala UI" w:hAnsi="Nirmala UI" w:cs="Nirmala UI"/>
        </w:rPr>
        <w:t>විට</w:t>
      </w:r>
      <w:proofErr w:type="spellEnd"/>
      <w:r w:rsidRPr="003E58F2">
        <w:rPr>
          <w:rFonts w:ascii="Nirmala UI" w:hAnsi="Nirmala UI" w:cs="Nirmala UI"/>
        </w:rPr>
        <w:t xml:space="preserve"> </w:t>
      </w:r>
      <w:proofErr w:type="spellStart"/>
      <w:r w:rsidRPr="003E58F2">
        <w:rPr>
          <w:rFonts w:ascii="Nirmala UI" w:hAnsi="Nirmala UI" w:cs="Nirmala UI"/>
        </w:rPr>
        <w:t>ගෝලාන්</w:t>
      </w:r>
      <w:proofErr w:type="spellEnd"/>
      <w:r w:rsidRPr="003E58F2">
        <w:rPr>
          <w:rFonts w:ascii="Nirmala UI" w:hAnsi="Nirmala UI" w:cs="Nirmala UI"/>
        </w:rPr>
        <w:t xml:space="preserve"> කඳුකරයේ අර්බුදය නැවතත් කරළියට පැමිණ තිබෙනවා. ඒ, ඇමෙරිකා එක්සත් ජනපදය ගෝලාන් කඳුකර ප්‍රදේශය ඊශ්‍රායලයට අයිති බව ප්‍රකාශ කිරීමත් සමග ය. එම තීරණය අරාබි ලෝකයේ බලවතුන්ගේ දැඩි විවේචනයට ලක් වෙනවා. පසුගිය මාර්තු 31 වන දා ටියුනීසියාවට රැස් වූ අරාබි ලීගයේ 30 වන සමුළුව ඇමෙරිකා එක්සත් ජනපදයේ මෙම තීරණය සම්බන්ධයෙන් සිය දැඩි විරෝධතාවය එල්ල කර තිබෙනවා.</w:t>
      </w:r>
    </w:p>
    <w:p w:rsidR="00CF64B0" w:rsidRPr="003E58F2" w:rsidRDefault="003E58F2">
      <w:pPr>
        <w:rPr>
          <w:rFonts w:ascii="Nirmala UI" w:hAnsi="Nirmala UI" w:cs="Nirmala UI"/>
        </w:rPr>
      </w:pPr>
      <w:r w:rsidRPr="003E58F2">
        <w:rPr>
          <w:rFonts w:ascii="Nirmala UI" w:hAnsi="Nirmala UI" w:cs="Nirmala UI"/>
        </w:rPr>
        <w:t>1967 වසරේ අරාබි රටවල් හා ඊශ්‍රායලය අතර පැවති සය දින යුද්ධයේ දී මෙම ප්‍රදේශය ඊශ්‍රායලය විසින් අල්ලාගැනුණු අතර මේ වන තුරු එය පාලනය කරන්නේ ඊශ්‍රායල රජය යි. සිවිල් වැසියන්ට අමතරව එම ප්‍රදේශය තුළ ඊශ්‍රායල හමුදා බල සේනාංක විශාල ප්‍රමාණයක් රඳවා තිබෙනවා.</w:t>
      </w:r>
    </w:p>
    <w:p w:rsidR="00CF64B0" w:rsidRPr="003E58F2" w:rsidRDefault="003E58F2">
      <w:pPr>
        <w:rPr>
          <w:rFonts w:ascii="Nirmala UI" w:hAnsi="Nirmala UI" w:cs="Nirmala UI"/>
        </w:rPr>
      </w:pPr>
      <w:r w:rsidRPr="003E58F2">
        <w:rPr>
          <w:rFonts w:ascii="Nirmala UI" w:hAnsi="Nirmala UI" w:cs="Nirmala UI"/>
        </w:rPr>
        <w:t>ගෝලාන් කඳුකර ප්‍රදේශයේ සම්පූර්ණ විශාලත්වය වර්ග කිලෝමීටර 1,800ක් පමණ වෙනවා. එම ප්‍රදේශය පිහිටා තිබෙන්නේ ඊශ්‍රායලය හා සිරියාව අතර යි.</w:t>
      </w:r>
    </w:p>
    <w:p w:rsidR="00CF64B0" w:rsidRPr="003E58F2" w:rsidRDefault="003E58F2">
      <w:pPr>
        <w:rPr>
          <w:rFonts w:ascii="Nirmala UI" w:hAnsi="Nirmala UI" w:cs="Nirmala UI"/>
        </w:rPr>
      </w:pPr>
      <w:r w:rsidRPr="003E58F2">
        <w:rPr>
          <w:rFonts w:ascii="Nirmala UI" w:hAnsi="Nirmala UI" w:cs="Nirmala UI"/>
        </w:rPr>
        <w:lastRenderedPageBreak/>
        <w:t>1967 වසරේ දී ආරාබි ලීගයේ රටවල් කිහිපයක් දියත් කළ යුධ මෙහෙයුමකින් ඊශ්‍රායලය ආක්‍රමණය කිරීමට සැරසෙනවා. නමුත් ඊශ්‍රායලය ආරාබි ලෝකයේ රටවල් මෙන්ම මුළු ලෝකයම විමතියට පත් කරමින් සතුරු අරාබි රටවල් සියල්ලම පරාජයට පත්කර සිය බලපරාක්‍රමය පතුරවා හරිනවා.</w:t>
      </w:r>
    </w:p>
    <w:p w:rsidR="00CF64B0" w:rsidRPr="003E58F2" w:rsidRDefault="003E58F2">
      <w:pPr>
        <w:rPr>
          <w:rFonts w:ascii="Nirmala UI" w:hAnsi="Nirmala UI" w:cs="Nirmala UI"/>
        </w:rPr>
      </w:pPr>
      <w:r w:rsidRPr="003E58F2">
        <w:rPr>
          <w:rFonts w:ascii="Nirmala UI" w:hAnsi="Nirmala UI" w:cs="Nirmala UI"/>
        </w:rPr>
        <w:t>මෙම යුද්ධයේ දී ඊජිප්තු හා ජෝර්දාන හමුදා සමග ඉතා නිර්භීතව කටයුතු කරන ඊශ්‍රායල් හමුදාව ඒ අතර තුර ඊශ්‍රායලයේ උතුරු පෙදෙසේ දේශ සීමාව සිරියානු බලමුළුවලින් ආරක්ෂා කරගැනීමට සුළු එහෙත් නිර්භීත භට පිරිසක් යොදවනු ලබනවා.</w:t>
      </w:r>
    </w:p>
    <w:p w:rsidR="00CF64B0" w:rsidRPr="003E58F2" w:rsidRDefault="003E58F2">
      <w:pPr>
        <w:rPr>
          <w:rFonts w:ascii="Nirmala UI" w:hAnsi="Nirmala UI" w:cs="Nirmala UI"/>
        </w:rPr>
      </w:pPr>
      <w:r w:rsidRPr="003E58F2">
        <w:rPr>
          <w:rFonts w:ascii="Nirmala UI" w:hAnsi="Nirmala UI" w:cs="Nirmala UI"/>
        </w:rPr>
        <w:t>දරුණු සටනකින් පසු ඊශ්‍රායල් හමුදාවන් සිරියානු හමුදා පරාජය කර මෙම ප්‍රදේශයේ සිය අණසක පතුරවනවා.</w:t>
      </w:r>
    </w:p>
    <w:p w:rsidR="00CF64B0" w:rsidRPr="003E58F2" w:rsidRDefault="003E58F2">
      <w:pPr>
        <w:rPr>
          <w:rFonts w:ascii="Nirmala UI" w:hAnsi="Nirmala UI" w:cs="Nirmala UI"/>
        </w:rPr>
      </w:pPr>
      <w:r w:rsidRPr="003E58F2">
        <w:rPr>
          <w:rFonts w:ascii="Nirmala UI" w:hAnsi="Nirmala UI" w:cs="Nirmala UI"/>
        </w:rPr>
        <w:t>එක්සත් ජාතීන්ගේ සංවිධානය හා ආරාබි රටවල් එම ප්‍රදේශය නැවත සිරියාවට භාර දෙන ලෙස ඊශ්‍රායලයෙන් ඉල්ලීම් කළත් එය සාර්ථක වෙන්නේ නෑ. යුධමය වශයෙන් වැදගත් බැවින් මෙම ප්‍රදේශය නැවත භාර නොදීමට ඊශ්‍රායලය කටයුතු කරනවා. ඇත්ත වශයෙන්ම එම භූමිය සිරියාවේ හැසිරීම පිළිබඳව නිරීක්ෂණය කළ හැකි, භූගෝලීය වශයෙන් ඉතා වැදගත් ප්‍රදේශයක් ලෙස ඊශ්‍රායලය විසින් හඳුනා ගැනෙනවා.</w:t>
      </w:r>
    </w:p>
    <w:p w:rsidR="00CF64B0" w:rsidRPr="003E58F2" w:rsidRDefault="003E58F2">
      <w:pPr>
        <w:rPr>
          <w:rFonts w:ascii="Nirmala UI" w:hAnsi="Nirmala UI" w:cs="Nirmala UI"/>
        </w:rPr>
      </w:pPr>
      <w:r w:rsidRPr="003E58F2">
        <w:rPr>
          <w:rFonts w:ascii="Nirmala UI" w:hAnsi="Nirmala UI" w:cs="Nirmala UI"/>
        </w:rPr>
        <w:t>1973 වසරේ දී නැවතත් ඊශ්‍රායලය හා අරාබි රටවල් ගැටුණු යෝම්කිපූර් යුද්ධයේ දී මෙම ප්‍රදේශය නැවත තමන් යටතට ගැනීමට සිරියාව සූදානම් වෙනවා. මෙහිදී ඇති වූ දරුණු ගැටුම් හේතුවෙන් සිරියානු සෙබළුන් මෙන්ම ඊශ්‍රායල් සෙබළුන් ද විශාල ප්‍රමාණයක් මිය යනවා.</w:t>
      </w:r>
    </w:p>
    <w:p w:rsidR="00CF64B0" w:rsidRPr="003E58F2" w:rsidRDefault="003E58F2">
      <w:pPr>
        <w:rPr>
          <w:rFonts w:ascii="Nirmala UI" w:hAnsi="Nirmala UI" w:cs="Nirmala UI"/>
        </w:rPr>
      </w:pPr>
      <w:r w:rsidRPr="003E58F2">
        <w:rPr>
          <w:rFonts w:ascii="Nirmala UI" w:hAnsi="Nirmala UI" w:cs="Nirmala UI"/>
        </w:rPr>
        <w:t>ඊශ්‍රායලය ගෝලාන් කඳුකරයේ වර්ග කිලෝමීටර 1,200ක් පමණ වූ ප්‍රදේශයක් අත්පත් කරගන්නා අතර තවත් වර්ග කිලෝමීටර් 235ක් එක්සත් ජාතීන්ගේ නිරීක්ෂණ හමුදා යටතට ලබා ගන්නවා. ඒ 1974 වසරේ ඇති වූ සාම ක්‍රියාවලියේ ප්‍රතිඵලයක් ලෙස යි.</w:t>
      </w:r>
    </w:p>
    <w:p w:rsidR="00CF64B0" w:rsidRPr="003E58F2" w:rsidRDefault="003E58F2">
      <w:pPr>
        <w:rPr>
          <w:rFonts w:ascii="Nirmala UI" w:hAnsi="Nirmala UI" w:cs="Nirmala UI"/>
        </w:rPr>
      </w:pPr>
      <w:r w:rsidRPr="003E58F2">
        <w:rPr>
          <w:rFonts w:ascii="Nirmala UI" w:hAnsi="Nirmala UI" w:cs="Nirmala UI"/>
        </w:rPr>
        <w:t>ඔවුන් විසින් 1981 වසරේ දී මෙම ප්‍රදේශය ඊශ්‍රායලයේ කොටසක් බව නිල වශයෙන් නිවේදනය කරනවා. මේ වන විට ගෝලාන් කඳුකරය ආශ්‍රිත භූමියේ ඊශ්‍රායල ජාතිකයන් විශාල ප්‍රමාණයක් ස්ථිරව පදිංචිව සිටිනවා.</w:t>
      </w:r>
    </w:p>
    <w:p w:rsidR="00CF64B0" w:rsidRPr="003E58F2" w:rsidRDefault="003E58F2">
      <w:pPr>
        <w:rPr>
          <w:rFonts w:ascii="Nirmala UI" w:hAnsi="Nirmala UI" w:cs="Nirmala UI"/>
        </w:rPr>
      </w:pPr>
      <w:r w:rsidRPr="003E58F2">
        <w:rPr>
          <w:rFonts w:ascii="Nirmala UI" w:hAnsi="Nirmala UI" w:cs="Nirmala UI"/>
        </w:rPr>
        <w:t>එළඹෙන පාර්ලිමේන්තු මැතිවරණය පිළිබඳව කතාබහ කිරීමට පසුගිය දිනෙක ඊශ්‍රායල් අගමැති බෙන්ජමින් නෙතන්යාහු ඇමෙරිකාව බලා පිටත් වෙනවා. එහිදී ඩොනල්ඩ් ට්‍රම්ප් විසින් අරාබි ලෝකයේ රටවල් මෙන්ම ඊශ්‍රායලය සතුරු අනෙක් රටවල් කෝපයට පත් කරමින් ප්‍රකාශයක් නිකුත් කරනවා.</w:t>
      </w:r>
    </w:p>
    <w:p w:rsidR="00CF64B0" w:rsidRPr="003E58F2" w:rsidRDefault="003E58F2">
      <w:pPr>
        <w:rPr>
          <w:rFonts w:ascii="Nirmala UI" w:hAnsi="Nirmala UI" w:cs="Nirmala UI"/>
        </w:rPr>
      </w:pPr>
      <w:r w:rsidRPr="003E58F2">
        <w:rPr>
          <w:rFonts w:ascii="Nirmala UI" w:hAnsi="Nirmala UI" w:cs="Nirmala UI"/>
        </w:rPr>
        <w:t xml:space="preserve">2019 මාර්තු 24 වන දා, ගෝලාන් කඳුකර ප්‍රදේශය ඊශ්‍රායලයේ ස්වෛරී ප්‍රදේශයක් ලෙසත් එය සිරියාවට අයිති නොවන ප්‍රදේශයක් ලෙසත් ට්‍රම්ප් </w:t>
      </w:r>
      <w:r w:rsidRPr="003E58F2">
        <w:rPr>
          <w:rFonts w:ascii="Nirmala UI" w:hAnsi="Nirmala UI" w:cs="Nirmala UI"/>
        </w:rPr>
        <w:lastRenderedPageBreak/>
        <w:t>ප්‍රකාශ කිරීම ආරාබි රටවල් කෝප කිරීමට සමත් වූ එම සිදුවීම යි. ඒ සමගම ගෝලාන් කඳුකරය ඊශ්‍රායලයට අයිති බව පිළිගත් පළමු රාජ්‍යය බවට ඇමරිකා එක්සත් ජනපදය පත්වෙනවා.</w:t>
      </w:r>
    </w:p>
    <w:p w:rsidR="00CF64B0" w:rsidRPr="003E58F2" w:rsidRDefault="003E58F2">
      <w:pPr>
        <w:rPr>
          <w:rFonts w:ascii="Nirmala UI" w:hAnsi="Nirmala UI" w:cs="Nirmala UI"/>
        </w:rPr>
      </w:pPr>
      <w:r w:rsidRPr="003E58F2">
        <w:rPr>
          <w:rFonts w:ascii="Nirmala UI" w:hAnsi="Nirmala UI" w:cs="Nirmala UI"/>
        </w:rPr>
        <w:t>මීට පෙර ද ඇමෙරිකා එක්සත් ජනපදය විසින් ජෙරුසලම නිත්‍යානුකූලව අයත් විය යුත්තේ ඊශ්‍රායලයට බව ප්‍රකාශ කෙරෙමින් නිවේදනයක් නිකුත් කිරීම ද අරාබි කලාපයේ රටවල් අතර දැඩි විවේචනයට බඳුන් වෙනවා.</w:t>
      </w:r>
    </w:p>
    <w:p w:rsidR="00CF64B0" w:rsidRPr="003E58F2" w:rsidRDefault="003E58F2">
      <w:pPr>
        <w:rPr>
          <w:rFonts w:ascii="Nirmala UI" w:hAnsi="Nirmala UI" w:cs="Nirmala UI"/>
        </w:rPr>
      </w:pPr>
      <w:r w:rsidRPr="003E58F2">
        <w:rPr>
          <w:rFonts w:ascii="Nirmala UI" w:hAnsi="Nirmala UI" w:cs="Nirmala UI"/>
        </w:rPr>
        <w:t>ලීගයේ 30 වන සමුළුව පසුගිය මාර්තු 31 වන දා ටියුනීසියාවේ දී පැවැත්වෙනවා. එහිදී සහභාගී වූ රටවල් ගෝලාන් කඳුකරයේ අර්බුදය සම්බන්ධයෙන් හා ඇමෙරිකාවේ ප්‍රකාශය සම්බන්ධයෙන් සිය දැඩි විරෝධතාවය ප්‍රකාශ කර සිතිනවා. මේ පිළිබඳව වහා එක්සත් ජාතීන්ගේ සංවිධානය විසින් ක්‍රියාමාර්ගයක් ගත යුතු බව යි ඔවුන් විසින් සඳහන් කරන්නේ.</w:t>
      </w:r>
    </w:p>
    <w:p w:rsidR="00CF64B0" w:rsidRPr="003E58F2" w:rsidRDefault="003E58F2">
      <w:pPr>
        <w:rPr>
          <w:rFonts w:ascii="Nirmala UI" w:hAnsi="Nirmala UI" w:cs="Nirmala UI"/>
        </w:rPr>
      </w:pPr>
      <w:r w:rsidRPr="003E58F2">
        <w:rPr>
          <w:rFonts w:ascii="Nirmala UI" w:hAnsi="Nirmala UI" w:cs="Nirmala UI"/>
        </w:rPr>
        <w:t>අරාබි ලීගයේ පොදු විරෝධතාවයට අමතරව සෞදි අරාබිය හා ඉරානය වැනි රටවල් කිහිපයක් මේ පිළිබඳව රාජ්‍ය ත්‍රාන්තික මට්ටමෙන් සිය විරෝධතාවය ඇමෙරිකාව වෙත ප්‍රකාශ කර තිබෙනවා.</w:t>
      </w:r>
    </w:p>
    <w:p w:rsidR="00CF64B0" w:rsidRPr="003E58F2" w:rsidRDefault="003E58F2">
      <w:pPr>
        <w:rPr>
          <w:rFonts w:ascii="Nirmala UI" w:hAnsi="Nirmala UI" w:cs="Nirmala UI"/>
        </w:rPr>
      </w:pPr>
      <w:r w:rsidRPr="003E58F2">
        <w:rPr>
          <w:rFonts w:ascii="Nirmala UI" w:hAnsi="Nirmala UI" w:cs="Nirmala UI"/>
        </w:rPr>
        <w:t>එක්සත් ජාතීන්ගේ සංවිධානයේ ආරක්ෂක මණ්ඩලයේ රටවල් කිසිවක් ඇමෙරිකාවේ තීරණයට තම කැමැත්ත මේ වන තුරු පල කර නැහැ. එබැවින් එක්සත් ජාතීන්ගේ ආරක්ෂක මණ්ඩලයෙන් ද එම තීරණය සම්බන්ධයෙන් විරෝධතාවයක් ගොඩ නැගී තිබෙනවා.</w:t>
      </w:r>
    </w:p>
    <w:p w:rsidR="00CF64B0" w:rsidRPr="003E58F2" w:rsidRDefault="003E58F2">
      <w:pPr>
        <w:rPr>
          <w:rFonts w:ascii="Nirmala UI" w:hAnsi="Nirmala UI" w:cs="Nirmala UI"/>
        </w:rPr>
      </w:pPr>
      <w:proofErr w:type="spellStart"/>
      <w:r w:rsidRPr="003E58F2">
        <w:rPr>
          <w:rFonts w:ascii="Nirmala UI" w:hAnsi="Nirmala UI" w:cs="Nirmala UI"/>
        </w:rPr>
        <w:t>මාලදිවයින්</w:t>
      </w:r>
      <w:proofErr w:type="spellEnd"/>
      <w:r w:rsidRPr="003E58F2">
        <w:rPr>
          <w:rFonts w:ascii="Nirmala UI" w:hAnsi="Nirmala UI" w:cs="Nirmala UI"/>
        </w:rPr>
        <w:t xml:space="preserve"> </w:t>
      </w:r>
      <w:proofErr w:type="spellStart"/>
      <w:r w:rsidRPr="003E58F2">
        <w:rPr>
          <w:rFonts w:ascii="Nirmala UI" w:hAnsi="Nirmala UI" w:cs="Nirmala UI"/>
        </w:rPr>
        <w:t>පාර්ලිමේන්තු</w:t>
      </w:r>
      <w:proofErr w:type="spellEnd"/>
      <w:r w:rsidRPr="003E58F2">
        <w:rPr>
          <w:rFonts w:ascii="Nirmala UI" w:hAnsi="Nirmala UI" w:cs="Nirmala UI"/>
        </w:rPr>
        <w:t xml:space="preserve"> </w:t>
      </w:r>
      <w:proofErr w:type="spellStart"/>
      <w:r w:rsidRPr="003E58F2">
        <w:rPr>
          <w:rFonts w:ascii="Nirmala UI" w:hAnsi="Nirmala UI" w:cs="Nirmala UI"/>
        </w:rPr>
        <w:t>මැතිවරණය</w:t>
      </w:r>
      <w:proofErr w:type="spellEnd"/>
      <w:r w:rsidRPr="003E58F2">
        <w:rPr>
          <w:rFonts w:ascii="Nirmala UI" w:hAnsi="Nirmala UI" w:cs="Nirmala UI"/>
        </w:rPr>
        <w:t xml:space="preserve"> </w:t>
      </w:r>
      <w:proofErr w:type="spellStart"/>
      <w:r w:rsidRPr="003E58F2">
        <w:rPr>
          <w:rFonts w:ascii="Nirmala UI" w:hAnsi="Nirmala UI" w:cs="Nirmala UI"/>
        </w:rPr>
        <w:t>පසුගිය</w:t>
      </w:r>
      <w:proofErr w:type="spellEnd"/>
      <w:r w:rsidRPr="003E58F2">
        <w:rPr>
          <w:rFonts w:ascii="Nirmala UI" w:hAnsi="Nirmala UI" w:cs="Nirmala UI"/>
        </w:rPr>
        <w:t xml:space="preserve"> 8 වන දා (අප්‍රේල් 8) පැවැත්වුණා. එහිදී මාලදිවයින් පාර්ලිමේන්තුවේ ආසන 87ක් සඳහා නියෝජිතයන් තෝරාපත් කරගැනීම සිදුවුණා. මේ වන විට එහි සියලු ප්‍රතිඵල නිකුත් වී තිබෙනවා. නිකුත් වූ ප්‍රතිඵල අනුව ආසන 87න් මාලදිවයින් ප්‍රජාතන්ත්‍රවාදී පක්ෂය (MDP) ආසන 60ක්  ලබා ගනිමින් අති විශිෂ්ට ජයග්‍රහණයක් වාර්තා කර තිබෙනවා.</w:t>
      </w:r>
    </w:p>
    <w:p w:rsidR="00CF64B0" w:rsidRPr="003E58F2" w:rsidRDefault="003E58F2">
      <w:pPr>
        <w:rPr>
          <w:rFonts w:ascii="Nirmala UI" w:hAnsi="Nirmala UI" w:cs="Nirmala UI"/>
        </w:rPr>
      </w:pPr>
      <w:r w:rsidRPr="003E58F2">
        <w:rPr>
          <w:rFonts w:ascii="Nirmala UI" w:hAnsi="Nirmala UI" w:cs="Nirmala UI"/>
        </w:rPr>
        <w:t>හිටපු ජනපති මොහොමඩ් නෂීඩ් විසින් නිර්මාණය කෙරුණු, වර්තමානය වන විට ඔහු නායකත්වය දරන මාලදිවයින් ප්‍රජාතන්ත්‍රවාදී පක්ෂය මේ ආකාරයෙන් විශිෂ්ට ජයග්‍රහණයක් ලබා ගෙන තිබෙනවා. මාලදිවයින් වත්මන් ජනාධිපතිවරයා වන ඊබ්‍රහිම් මොහොමඩ් ද සෝලී අයත් වන්නේ මෙම පක්ෂයට යි. ඔහු එම පක්ෂයේ උප නායකයා ලෙස වර්තමානය වන විට කටයුතු කරනවා.</w:t>
      </w:r>
    </w:p>
    <w:p w:rsidR="00CF64B0" w:rsidRPr="003E58F2" w:rsidRDefault="003E58F2">
      <w:pPr>
        <w:rPr>
          <w:rFonts w:ascii="Nirmala UI" w:hAnsi="Nirmala UI" w:cs="Nirmala UI"/>
        </w:rPr>
      </w:pPr>
      <w:r w:rsidRPr="003E58F2">
        <w:rPr>
          <w:rFonts w:ascii="Nirmala UI" w:hAnsi="Nirmala UI" w:cs="Nirmala UI"/>
        </w:rPr>
        <w:t>අනෙක් ප්‍රධාන පක්ෂවලට හිමි වී තිබෙන්න සුළු ආසන ප්‍රමාණයක් පමණ යි. විශේෂයෙන් හිටපු ජනාධිපතිවරයෙකු වන අබ්දුල්ලා යමීන්ගේ පක්ෂය මෙම මැතිවරණයේ දී දැඩි පරාජයකට මුහුණ දී තිබෙනවා.</w:t>
      </w:r>
    </w:p>
    <w:p w:rsidR="00CF64B0" w:rsidRPr="003E58F2" w:rsidRDefault="003E58F2">
      <w:pPr>
        <w:rPr>
          <w:rFonts w:ascii="Nirmala UI" w:hAnsi="Nirmala UI" w:cs="Nirmala UI"/>
        </w:rPr>
      </w:pPr>
      <w:r w:rsidRPr="003E58F2">
        <w:rPr>
          <w:rFonts w:ascii="Nirmala UI" w:hAnsi="Nirmala UI" w:cs="Nirmala UI"/>
        </w:rPr>
        <w:t xml:space="preserve">2018 වසරේ සැප්තැම්බර් මාසයේ දී එරට ජනාධිපතිවරණය පැවැත්වෙනවා. එහිදී ජනාධිපතිවරණය සඳහා ඉදිරිපත්වන්නේ 2018 වසරේ ජනාධිපතිවරයා ලෙස කටයුතු </w:t>
      </w:r>
      <w:r w:rsidRPr="003E58F2">
        <w:rPr>
          <w:rFonts w:ascii="Nirmala UI" w:hAnsi="Nirmala UI" w:cs="Nirmala UI"/>
        </w:rPr>
        <w:lastRenderedPageBreak/>
        <w:t>කරන අබ්දුල්ලා යමීන් හා පොදු විපක්ෂයේ අපේක්ෂකයා ලෙස ඊබ්‍රහිම් මොහොමඩ් සෝලී යන දෙදෙනා යි.</w:t>
      </w:r>
    </w:p>
    <w:p w:rsidR="00CF64B0" w:rsidRPr="003E58F2" w:rsidRDefault="003E58F2">
      <w:pPr>
        <w:rPr>
          <w:rFonts w:ascii="Nirmala UI" w:hAnsi="Nirmala UI" w:cs="Nirmala UI"/>
        </w:rPr>
      </w:pPr>
      <w:r w:rsidRPr="003E58F2">
        <w:rPr>
          <w:rFonts w:ascii="Nirmala UI" w:hAnsi="Nirmala UI" w:cs="Nirmala UI"/>
        </w:rPr>
        <w:t>අබ්දුල්ලා යමීන්ගේ පාලන සමය ගැන සදහන් කළහොත් එය ඉතා මතබේදාත්මක සමයක් වූ අතර අබ්දුල් ගයුම් හා මොහමඩ් නෂීඩ් යන හිටපු ජනාධිපතිවරුන් ඇතුළු විරුද්ධ පක්ෂ නායකයන් විශාල පිරිසක් සිරගත කිරීමට ඔහු  කටයුතු කරනවා. රටේ අග්‍ර විනිශ්චකාරවරයා ද බලයෙන් පහ කොට බන්ධනාගාරගත කිරීමට ජනාධිපතිවරයා තීරණය කරනවා. ඔහුගේ පාලනය සමග චීන ආණ්ඩුව ද අත්වැල් බැඳගෙන සිටි අතර, චීනය විසින් කෙරුණු විශාල ව්‍යාපෘති ගණනාවක් එම සමය තුළ මාලදිවයිනේ ක්‍රියාත්මක වෙනවා.</w:t>
      </w:r>
    </w:p>
    <w:p w:rsidR="00CF64B0" w:rsidRPr="003E58F2" w:rsidRDefault="003E58F2">
      <w:pPr>
        <w:rPr>
          <w:rFonts w:ascii="Nirmala UI" w:hAnsi="Nirmala UI" w:cs="Nirmala UI"/>
        </w:rPr>
      </w:pPr>
      <w:r w:rsidRPr="003E58F2">
        <w:rPr>
          <w:rFonts w:ascii="Nirmala UI" w:hAnsi="Nirmala UI" w:cs="Nirmala UI"/>
        </w:rPr>
        <w:t>අබ්දුල්ලා යමීන් රාජ්‍ය බලය කොපමණ  භාවිතා කළත්, එම ජනාධිපතිවරණය ජයගැනීමට සමත් වෙන්නේ විපක්ෂයේ අපේක්ෂකයා වූ ඊබ්‍රහිම් මොහොමඩ් සෝලී යි. මැතිවරණ පරාජයත් සමග ඔහු සිය ධූරයෙන් නිත්‍යානුකූලව ඉවත්වෙන අතර ඔහුගේ ධූර කාලයෙන් පසුව සෝලි එරට ජනාධිපතිවරයා බවට පත්වෙනවා.</w:t>
      </w:r>
    </w:p>
    <w:p w:rsidR="00CF64B0" w:rsidRPr="003E58F2" w:rsidRDefault="003E58F2">
      <w:pPr>
        <w:rPr>
          <w:rFonts w:ascii="Nirmala UI" w:hAnsi="Nirmala UI" w:cs="Nirmala UI"/>
        </w:rPr>
      </w:pPr>
      <w:r w:rsidRPr="003E58F2">
        <w:rPr>
          <w:rFonts w:ascii="Nirmala UI" w:hAnsi="Nirmala UI" w:cs="Nirmala UI"/>
        </w:rPr>
        <w:t>ජනාධිපතිවරණයෙන් පසුව අලුතෙන් පත් වූ ඊබ්‍රහිම් මොහොමඩ් සෝලි ජනාධිපතිවරයාට එරට පාර්ලිමේන්තුවේ බහුතර බලය ලබා ගැනීමට හැකියාව ලැබෙනවා. නමුත් ඔහු විසින් ජන්ද පොරොන්දු ලෙස ලබා දී තිබුණු ප්‍රතිසංස්කරණ ක්‍රියාත්මක කිරීමට යාමේ දී  විශාල ගැටළුවක් පැන නගිනවා. ඒ, මන්ත්‍රී කණ්ඩායමක් සෝලිගේ පක්ෂය වන මාලදිවයින් ප්‍රජාතන්ත්‍රවාදී පක්ෂය හැර යෑම යි. ඔවුන් එකතු වෙන්නේ හිටපු ජනාධිපතිවරයා වූ අබ්දුල්ලා යමීන්ගේ මාලදිවයින් ප්රෝග්‍රසිව් පක්ෂයට යි (Progressive Party of Maldives).  අලුතෙන් පත් වූ ජනාධිපතිවරයාට බටහිර රටවල් හා ඉන්දියාව සිය සහයෝගිතාවය දැක්වූ අතර, ඔවුන් පෙර සිටම යමීන් පාලනය ප්‍රතික්ෂේප කරමින් කටයුතු කළ බව සඳහන් කළ හැකි යි.</w:t>
      </w:r>
    </w:p>
    <w:p w:rsidR="00CF64B0" w:rsidRPr="003E58F2" w:rsidRDefault="003E58F2">
      <w:pPr>
        <w:rPr>
          <w:rFonts w:ascii="Nirmala UI" w:hAnsi="Nirmala UI" w:cs="Nirmala UI"/>
        </w:rPr>
      </w:pPr>
      <w:r w:rsidRPr="003E58F2">
        <w:rPr>
          <w:rFonts w:ascii="Nirmala UI" w:hAnsi="Nirmala UI" w:cs="Nirmala UI"/>
        </w:rPr>
        <w:t>ඉහත දැක්වූ පරිදි අර්බුදකාරී වාතාවරණයක් රට තුළ නිර්මාණය වී ඇති මොහොතක යි එරට පාර්ලිමේන්තු මැතිවරණය පැවැත්වීම සඳහා කටයුතු සුදානම් වෙන්නේ. මෙම මැතිවරණයේ දී පාර්ලිමේන්තු ආසන 87කට ප්‍රධාන පක්ෂ තුන සමග තවත් පක්ෂ විශාල ප්‍රමාණයක් හා ස්වාධින කණ්ඩායම් ගණනාවක් ඉදිරිපත් වෙනවා.</w:t>
      </w:r>
    </w:p>
    <w:p w:rsidR="00CF64B0" w:rsidRPr="003E58F2" w:rsidRDefault="003E58F2">
      <w:pPr>
        <w:rPr>
          <w:rFonts w:ascii="Nirmala UI" w:hAnsi="Nirmala UI" w:cs="Nirmala UI"/>
        </w:rPr>
      </w:pPr>
      <w:r w:rsidRPr="003E58F2">
        <w:rPr>
          <w:rFonts w:ascii="Nirmala UI" w:hAnsi="Nirmala UI" w:cs="Nirmala UI"/>
        </w:rPr>
        <w:t>එසේ ඉදිරිපත් වූ පක්ෂ අතරින් හිටපු ජනපති මොහොමඩ් නෂීඩ්ගේ මෙන්ම වත්මන් ජනාධිපති ඊබ්‍රහිම් මොහමඩ් සෝලිගේ පක්ෂය වන මාලදිවයින් ප්‍රජාතන්ත්‍රවාදී පක්ෂය පාර්ලිමේන්තුවේ තුනෙන් දෙකක බලය ලබා ගන්නවා. ඔවුන් ලබා ගත් පාර්ලිමේන්තු ආසන ගණන 65ක්. ජමූරී පක්ෂය (Jumhooree Party) ආසන 6ක් දිනා ගනිමින් දෙවන ස්ථානය ලබා ගන්නවා. දේශීය හා ජාත්‍යන්තර මාධ්‍ය විමතියට පත් කරමින් හිටපු ජනාධිපති අබ්දුල්ලා යමීන්ගේ පක්ෂයට ලබා ගැනීමට හැකිවෙන්නේ ආසන 5ක් පමණ යි. ඔවුන් පක්ෂ අතරින් තුන්වන ස්ථානය ලබාගෙන තිබෙනවා.</w:t>
      </w:r>
    </w:p>
    <w:p w:rsidR="00CF64B0" w:rsidRPr="003E58F2" w:rsidRDefault="003E58F2">
      <w:pPr>
        <w:rPr>
          <w:rFonts w:ascii="Nirmala UI" w:hAnsi="Nirmala UI" w:cs="Nirmala UI"/>
        </w:rPr>
      </w:pPr>
      <w:r w:rsidRPr="003E58F2">
        <w:rPr>
          <w:rFonts w:ascii="Nirmala UI" w:hAnsi="Nirmala UI" w:cs="Nirmala UI"/>
        </w:rPr>
        <w:lastRenderedPageBreak/>
        <w:t>මේ ලබාගත් ජයග්‍රහණයත් සමග යමීන්ගේ රජයේ දූෂණ වංචා සෙවීමට, නව ප්‍රතිසංස්කරණ හඳුන්වා දීමට හා ස්වාධීන අධිකරණ පද්ධතියක් බිහි කිරීමට ජනාධිපතිවරයා ප්‍රමුඛ නව ආණ්ඩුවට අලුත් අවස්ථාවක් උදා වී තිබෙනවා. එය ඔවුන් විසින් සාර්ථකව භාවිතා කරනු ඇති බවත් ජගත් දේශපාලන විචාරකයන් පෙන්වා දෙනවා.</w:t>
      </w:r>
    </w:p>
    <w:p w:rsidR="00CF64B0" w:rsidRPr="003E58F2" w:rsidRDefault="003E58F2">
      <w:pPr>
        <w:rPr>
          <w:rFonts w:ascii="Nirmala UI" w:hAnsi="Nirmala UI" w:cs="Nirmala UI"/>
        </w:rPr>
      </w:pPr>
      <w:proofErr w:type="spellStart"/>
      <w:r w:rsidRPr="003E58F2">
        <w:rPr>
          <w:rFonts w:ascii="Nirmala UI" w:hAnsi="Nirmala UI" w:cs="Nirmala UI"/>
        </w:rPr>
        <w:t>ස්ලෝවකියාවේ</w:t>
      </w:r>
      <w:proofErr w:type="spellEnd"/>
      <w:r w:rsidRPr="003E58F2">
        <w:rPr>
          <w:rFonts w:ascii="Nirmala UI" w:hAnsi="Nirmala UI" w:cs="Nirmala UI"/>
        </w:rPr>
        <w:t xml:space="preserve"> </w:t>
      </w:r>
      <w:proofErr w:type="spellStart"/>
      <w:r w:rsidRPr="003E58F2">
        <w:rPr>
          <w:rFonts w:ascii="Nirmala UI" w:hAnsi="Nirmala UI" w:cs="Nirmala UI"/>
        </w:rPr>
        <w:t>ප්‍රථමවරට</w:t>
      </w:r>
      <w:proofErr w:type="spellEnd"/>
      <w:r w:rsidRPr="003E58F2">
        <w:rPr>
          <w:rFonts w:ascii="Nirmala UI" w:hAnsi="Nirmala UI" w:cs="Nirmala UI"/>
        </w:rPr>
        <w:t xml:space="preserve"> </w:t>
      </w:r>
      <w:proofErr w:type="spellStart"/>
      <w:r w:rsidRPr="003E58F2">
        <w:rPr>
          <w:rFonts w:ascii="Nirmala UI" w:hAnsi="Nirmala UI" w:cs="Nirmala UI"/>
        </w:rPr>
        <w:t>කාන්තාවක්</w:t>
      </w:r>
      <w:proofErr w:type="spellEnd"/>
      <w:r w:rsidRPr="003E58F2">
        <w:rPr>
          <w:rFonts w:ascii="Nirmala UI" w:hAnsi="Nirmala UI" w:cs="Nirmala UI"/>
        </w:rPr>
        <w:t xml:space="preserve"> </w:t>
      </w:r>
      <w:proofErr w:type="spellStart"/>
      <w:r w:rsidRPr="003E58F2">
        <w:rPr>
          <w:rFonts w:ascii="Nirmala UI" w:hAnsi="Nirmala UI" w:cs="Nirmala UI"/>
        </w:rPr>
        <w:t>ජනාධිපති</w:t>
      </w:r>
      <w:proofErr w:type="spellEnd"/>
      <w:r w:rsidRPr="003E58F2">
        <w:rPr>
          <w:rFonts w:ascii="Nirmala UI" w:hAnsi="Nirmala UI" w:cs="Nirmala UI"/>
        </w:rPr>
        <w:t xml:space="preserve"> ධූරයට පත් වී තිබෙනවා. ඇය නමින් සුසානා චැපුතොවා (Zuzana </w:t>
      </w:r>
      <w:r w:rsidRPr="003E58F2">
        <w:rPr>
          <w:rFonts w:ascii="Calibri" w:hAnsi="Calibri" w:cs="Calibri"/>
        </w:rPr>
        <w:t>Č</w:t>
      </w:r>
      <w:r w:rsidRPr="003E58F2">
        <w:rPr>
          <w:rFonts w:ascii="Nirmala UI" w:hAnsi="Nirmala UI" w:cs="Nirmala UI"/>
        </w:rPr>
        <w:t>aputová). එරට දේශපාලන දූෂණ හා මහා පරිමාණ වංචාවලට එරෙහිව සටන් වැදුණු සුසානා එලෙස ස්ලෝවැකියාවේ ජනාධිපති ධූරයට පත්වීම විමතියට පත්වීමට තරම් කරුණක් නොවන බව දේශීය මාධ්‍යයන් වාර්තා කරනවා. හතළිස් පස් හැවිරිදි වියේ පසුවන සුසානා පරිසර නීතිඥවරියක සහ සිවිල් සමාජ ක්‍රියාකාරිනියක් වශයෙන් බොහෝ කාලයක් තිස්සේ කටයුතු කර තිබෙනවා.</w:t>
      </w:r>
    </w:p>
    <w:p w:rsidR="00CF64B0" w:rsidRPr="003E58F2" w:rsidRDefault="003E58F2">
      <w:pPr>
        <w:rPr>
          <w:rFonts w:ascii="Nirmala UI" w:hAnsi="Nirmala UI" w:cs="Nirmala UI"/>
        </w:rPr>
      </w:pPr>
      <w:r w:rsidRPr="003E58F2">
        <w:rPr>
          <w:rFonts w:ascii="Nirmala UI" w:hAnsi="Nirmala UI" w:cs="Nirmala UI"/>
        </w:rPr>
        <w:t>නමුත් ඇය එරට ජනතාව අතර ජනප්‍රිය වන්නේ මෑතක සිට යි. ඒ පසුගිය වසරේ පෙබරවාරි මාසයේ එරට ගවේෂණාත්මක මාධ්‍යවේදී යැන් කුසියැක්‌ (Ján Kuciak) ඝාතනය වීමේ සිදුවීම මුල්කරගෙන යි. එහිදී රටපුරා පැතිරී ගිය විරෝධතා රැල්ලේ ප්‍රධාන සාමාජිකාවක් ලෙස ඇය ක්‍රියා කරනවා.</w:t>
      </w:r>
    </w:p>
    <w:p w:rsidR="00CF64B0" w:rsidRPr="003E58F2" w:rsidRDefault="003E58F2">
      <w:pPr>
        <w:rPr>
          <w:rFonts w:ascii="Nirmala UI" w:hAnsi="Nirmala UI" w:cs="Nirmala UI"/>
        </w:rPr>
      </w:pPr>
      <w:r w:rsidRPr="003E58F2">
        <w:rPr>
          <w:rFonts w:ascii="Nirmala UI" w:hAnsi="Nirmala UI" w:cs="Nirmala UI"/>
        </w:rPr>
        <w:t>1973 වසරේ උපත ලබන සුසානා චැපුතොවා තම උසස් අධ්‍යාපනය අවසන් කිරීමෙන් අනතුරුව ස්ලෝවැකියානු රජයේ නීති දෙපාර්තමේන්තුවට අනුයුක්තව කටයුතු කරනවා. ඉන්පසුව ඇය රාජ්‍ය නොවන සංවිධාන කිහිපයකම නීති අංශයේ රැකියාවන්හි නිරත වෙනවා.</w:t>
      </w:r>
    </w:p>
    <w:p w:rsidR="00CF64B0" w:rsidRPr="003E58F2" w:rsidRDefault="003E58F2">
      <w:pPr>
        <w:rPr>
          <w:rFonts w:ascii="Nirmala UI" w:hAnsi="Nirmala UI" w:cs="Nirmala UI"/>
        </w:rPr>
      </w:pPr>
      <w:r w:rsidRPr="003E58F2">
        <w:rPr>
          <w:rFonts w:ascii="Nirmala UI" w:hAnsi="Nirmala UI" w:cs="Nirmala UI"/>
        </w:rPr>
        <w:t>එම රාජ්‍ය නොවන සංවිධාන ඔස්සේ එරට ළමා අයිතිවාසිකම් සුරක්ෂිත කිරීම, කාන්තා සමානාත්මතාව හා ස්භාවික පරිසරයේ දිගුකල් පැවැත්ම සම්බන්ධයෙන් තම රාජකාරි කටයුතු සිදු කරනවා. 2010 වසරේ සිට ස්ලෝවැකියා රජය විසින් එරට ගොඩබිම, වායුව හා ජලය දූෂණය වෙනුවෙන් කිසිදු ක්‍රියාමාර්ගයක් නොගැනීම සම්බන්ධයෙන් ඇය හඩ නැඟීම ආරම්භ කරනවා. ඒ නීතිවේදිනියක් ලෙස යි.</w:t>
      </w:r>
    </w:p>
    <w:p w:rsidR="00CF64B0" w:rsidRPr="003E58F2" w:rsidRDefault="003E58F2">
      <w:pPr>
        <w:rPr>
          <w:rFonts w:ascii="Nirmala UI" w:hAnsi="Nirmala UI" w:cs="Nirmala UI"/>
        </w:rPr>
      </w:pPr>
      <w:r w:rsidRPr="003E58F2">
        <w:rPr>
          <w:rFonts w:ascii="Nirmala UI" w:hAnsi="Nirmala UI" w:cs="Nirmala UI"/>
        </w:rPr>
        <w:t>තවද පරිසරයට කසළ බැහැර කිරීම සම්බන්ධයෙන් 2013 වසරේ සිට එරට ශ්‍රේෂ්ඨාධිකරණයේ විභාග වන නඩුවක පැමිණිලිකාර පාර්ශවය ලෙස ක්‍රියා කරන්නේ ද සුසානා ඇතුළු පිරිසක්. පරිසර නීතිය සම්බන්ධයෙන් වැඩි දුර අධ්‍යාපනය ලබන ඇය එරට වඩාත්ම ප්‍රසිද්ධ වන්නේ පරිසරවේදිනියක් ලෙස යි.</w:t>
      </w:r>
    </w:p>
    <w:p w:rsidR="00CF64B0" w:rsidRPr="003E58F2" w:rsidRDefault="003E58F2">
      <w:pPr>
        <w:rPr>
          <w:rFonts w:ascii="Nirmala UI" w:hAnsi="Nirmala UI" w:cs="Nirmala UI"/>
        </w:rPr>
      </w:pPr>
      <w:r w:rsidRPr="003E58F2">
        <w:rPr>
          <w:rFonts w:ascii="Nirmala UI" w:hAnsi="Nirmala UI" w:cs="Nirmala UI"/>
        </w:rPr>
        <w:t>පරිසරවේදිනියකට අමතරව ජන වාර්ගයන් අතර සමානාත්මතාවය, සමරිසි පුද්ගලයන්ගේ අයිතිවාසිකම් සම්බන්ධයෙන් ද ඇය, විශාල උනන්දුවක් දක්වනවා.</w:t>
      </w:r>
    </w:p>
    <w:p w:rsidR="00CF64B0" w:rsidRPr="003E58F2" w:rsidRDefault="003E58F2">
      <w:pPr>
        <w:rPr>
          <w:rFonts w:ascii="Nirmala UI" w:hAnsi="Nirmala UI" w:cs="Nirmala UI"/>
        </w:rPr>
      </w:pPr>
      <w:r w:rsidRPr="003E58F2">
        <w:rPr>
          <w:rFonts w:ascii="Nirmala UI" w:hAnsi="Nirmala UI" w:cs="Nirmala UI"/>
        </w:rPr>
        <w:t xml:space="preserve">2017 වසරේ දෙසැම්බර් මාසයේ දී එරට Progressive Slovakia පක්ෂයට බැඳෙන බව ඇය නිල වශයෙන් ප්‍රකාශයට පත් කරනවා. 2018 වසරේ ජනවාරි මාසයේ දී </w:t>
      </w:r>
      <w:r w:rsidRPr="003E58F2">
        <w:rPr>
          <w:rFonts w:ascii="Nirmala UI" w:hAnsi="Nirmala UI" w:cs="Nirmala UI"/>
        </w:rPr>
        <w:lastRenderedPageBreak/>
        <w:t>Progressive Slovakia පක්ෂයේ ප්‍රථම උප සභාපතිනිය වීමේ හැකියාව ඇයට හිමි වෙනවා.</w:t>
      </w:r>
    </w:p>
    <w:p w:rsidR="00CF64B0" w:rsidRPr="003E58F2" w:rsidRDefault="003E58F2">
      <w:pPr>
        <w:rPr>
          <w:rFonts w:ascii="Nirmala UI" w:hAnsi="Nirmala UI" w:cs="Nirmala UI"/>
        </w:rPr>
      </w:pPr>
      <w:r w:rsidRPr="003E58F2">
        <w:rPr>
          <w:rFonts w:ascii="Nirmala UI" w:hAnsi="Nirmala UI" w:cs="Nirmala UI"/>
        </w:rPr>
        <w:t>එරට අලුතෙන්ම බිහි වූ මෙම පක්ෂයේ ආරම්භක සාමාජිකාවක් වන ඇයගේ සිවිල් සංවිධාන ක්‍රියාකාරිත්වය හා පරිසරවේදිනියක් ලෙස ක්‍රියාකාරිත්වය පක්ෂයේ ජනප්‍රිය වීමට බොහෝ සෙයින් බලපෑ ප්‍රධාන හේතුන් ලෙස නම් කළ හැකි යි.</w:t>
      </w:r>
    </w:p>
    <w:p w:rsidR="00CF64B0" w:rsidRPr="003E58F2" w:rsidRDefault="003E58F2">
      <w:pPr>
        <w:rPr>
          <w:rFonts w:ascii="Nirmala UI" w:hAnsi="Nirmala UI" w:cs="Nirmala UI"/>
        </w:rPr>
      </w:pPr>
      <w:r w:rsidRPr="003E58F2">
        <w:rPr>
          <w:rFonts w:ascii="Nirmala UI" w:hAnsi="Nirmala UI" w:cs="Nirmala UI"/>
        </w:rPr>
        <w:t>ස්ලෝවකියාවේ ගවේෂණාත්මක මාධ්‍යවේදියකු වූ 27 හැවිරිදි යාන් කුසියැක් පසුගිය වසරේ පෙබරවාරි මාසයේදී ඝාතනයට ලක්වෙනවා. ඔහුගේ ඝාතනය සමඟ ස්ලෝවැකියාව තුළ දැවැන්ත උද්ඝෝෂණ රැල්ලක් නිර්මාණය වෙනවා. මහජනතාව මේ සම්බන්ධයෙන් රජයට දැඩි ලෙස දෝෂාරෝපණ එල්ල කරනවා. ඇති වූ මෙම දැවැන්ත අර්බුදකාරී තත්ත්වය හමුවේ එවකට අග්‍රාමාත්‍යරයාට ධූරයෙන් ඉවත් වීමට ද සිදුවෙනවා.</w:t>
      </w:r>
    </w:p>
    <w:p w:rsidR="00CF64B0" w:rsidRPr="003E58F2" w:rsidRDefault="003E58F2">
      <w:pPr>
        <w:rPr>
          <w:rFonts w:ascii="Nirmala UI" w:hAnsi="Nirmala UI" w:cs="Nirmala UI"/>
        </w:rPr>
      </w:pPr>
      <w:r w:rsidRPr="003E58F2">
        <w:rPr>
          <w:rFonts w:ascii="Nirmala UI" w:hAnsi="Nirmala UI" w:cs="Nirmala UI"/>
        </w:rPr>
        <w:t>මෙම විරෝධතා මෙහෙයවීමේ නායකත්වය ලබා ගන්නේ  සුසානා චැපුතොවා යි. ඒ හරහා රටේ ඉමහත් ජනප්‍රියත්වයක් ඇතිකර ගැනීමට ඇය සමත් වෙනවා. මෙම ජනප්‍රියත්වය හේතුවෙන්ම තම පක්ෂය නියෝජනය කරමින් 2019 වසරේ ජනාධිපතිවරණය සඳහා අපේක්ෂිකාවක් ලෙස ඇය ඉදිරිපත් වෙනවා.</w:t>
      </w:r>
    </w:p>
    <w:p w:rsidR="00CF64B0" w:rsidRPr="003E58F2" w:rsidRDefault="003E58F2">
      <w:pPr>
        <w:rPr>
          <w:rFonts w:ascii="Nirmala UI" w:hAnsi="Nirmala UI" w:cs="Nirmala UI"/>
        </w:rPr>
      </w:pPr>
      <w:r w:rsidRPr="003E58F2">
        <w:rPr>
          <w:rFonts w:ascii="Nirmala UI" w:hAnsi="Nirmala UI" w:cs="Nirmala UI"/>
        </w:rPr>
        <w:t>ඇමෙරිකා එක්සත් ජනපදයේ Goldman Environmental පදනම විසින් 2016 වසරේ දී ලෝකයේ පරිසරය වෙනුවෙන් ඉමහත් සේවයක් ඉටුකරන පරිසරවේදීන්ට පිරිනමන Goldman Environmental සම්මානය දිනා ගැනීමට සුසානා සමත් වෙනවා.</w:t>
      </w:r>
    </w:p>
    <w:p w:rsidR="00CF64B0" w:rsidRPr="003E58F2" w:rsidRDefault="003E58F2">
      <w:pPr>
        <w:rPr>
          <w:rFonts w:ascii="Nirmala UI" w:hAnsi="Nirmala UI" w:cs="Nirmala UI"/>
        </w:rPr>
      </w:pPr>
      <w:r w:rsidRPr="003E58F2">
        <w:rPr>
          <w:rFonts w:ascii="Nirmala UI" w:hAnsi="Nirmala UI" w:cs="Nirmala UI"/>
        </w:rPr>
        <w:t>2018 වසරේ මාර්තු 29 වන දා තමන් එළඹෙන ජනාධිපතිවරණය සඳහා තරග කිරීමට සුදානම් බව ඇය විසින් නිල වශයෙන් නිවේදනය කරනවා.</w:t>
      </w:r>
    </w:p>
    <w:p w:rsidR="00CF64B0" w:rsidRPr="003E58F2" w:rsidRDefault="003E58F2">
      <w:pPr>
        <w:rPr>
          <w:rFonts w:ascii="Nirmala UI" w:hAnsi="Nirmala UI" w:cs="Nirmala UI"/>
        </w:rPr>
      </w:pPr>
      <w:r w:rsidRPr="003E58F2">
        <w:rPr>
          <w:rFonts w:ascii="Nirmala UI" w:hAnsi="Nirmala UI" w:cs="Nirmala UI"/>
        </w:rPr>
        <w:t>ජනාධිපතිවරණය වට දෙකක් ඔස්සේ පැවති අතර එහි අවසන් ප්‍රතිඵලවලින් 58.4%ක ජන්ද ප්‍රතිශතයක් ලබා ගැනීමට සුසානා සමත් වෙනවා. සුසානා චැපුතොවාගේ ප්‍රධාන ප්‍රතිවාදියා ලෙස ජනාධිපතිවරණ සටන සඳහා ඉදිරිපත් වෙන්නේ පාලක පක්ෂයේ මාර්කෝස් සෙෆ්කොවික් ය (Maroš Šef</w:t>
      </w:r>
      <w:r w:rsidRPr="003E58F2">
        <w:rPr>
          <w:rFonts w:ascii="Calibri" w:hAnsi="Calibri" w:cs="Calibri"/>
        </w:rPr>
        <w:t>č</w:t>
      </w:r>
      <w:r w:rsidRPr="003E58F2">
        <w:rPr>
          <w:rFonts w:ascii="Nirmala UI" w:hAnsi="Nirmala UI" w:cs="Nirmala UI"/>
        </w:rPr>
        <w:t>ovi</w:t>
      </w:r>
      <w:r w:rsidRPr="003E58F2">
        <w:rPr>
          <w:rFonts w:ascii="Calibri" w:hAnsi="Calibri" w:cs="Calibri"/>
        </w:rPr>
        <w:t>č</w:t>
      </w:r>
      <w:r w:rsidRPr="003E58F2">
        <w:rPr>
          <w:rFonts w:ascii="Nirmala UI" w:hAnsi="Nirmala UI" w:cs="Nirmala UI"/>
        </w:rPr>
        <w:t>). ජනාධිපතිවරණ ඡන්ද විමසීමෙන් ඔහුට හිමිවෙන ජන්ද ප්‍රතිශතය 41.6ක් පමණ යි. වර්තමානයේ යුරෝපා සංගමයේ බලශක්ති කොමසාරිස්වරයා ලෙස කටයුතු කරන්නේ ද මාර්කෝස් සෙෆ්කොවික් ය.</w:t>
      </w:r>
    </w:p>
    <w:p w:rsidR="00CF64B0" w:rsidRPr="003E58F2" w:rsidRDefault="003E58F2">
      <w:pPr>
        <w:rPr>
          <w:rFonts w:ascii="Nirmala UI" w:hAnsi="Nirmala UI" w:cs="Nirmala UI"/>
        </w:rPr>
      </w:pPr>
      <w:r w:rsidRPr="003E58F2">
        <w:rPr>
          <w:rFonts w:ascii="Nirmala UI" w:hAnsi="Nirmala UI" w:cs="Nirmala UI"/>
        </w:rPr>
        <w:t>2019 ජනාධිපතිවරණයෙන් ජයග්‍රහණය කළ ඇය 2019 වසරේ එළඹෙන ජූනි මාසයේ 15 වැනි දින එරට ප්‍රථම ජනාධිපතිවරිය ලෙස වැඩ භාර ගැනීමට නියමිත යි. එමෙන්ම ස්ලෝවැකිය දේශපාලන ඉතිහාසයේ ලාබාලතම ජනාධිපතිවරිය වන්නේත් ඇය යි.</w:t>
      </w:r>
    </w:p>
    <w:p w:rsidR="00CF64B0" w:rsidRPr="003E58F2" w:rsidRDefault="003E58F2">
      <w:pPr>
        <w:rPr>
          <w:rFonts w:ascii="Nirmala UI" w:hAnsi="Nirmala UI" w:cs="Nirmala UI"/>
        </w:rPr>
      </w:pPr>
      <w:r w:rsidRPr="003E58F2">
        <w:rPr>
          <w:rFonts w:ascii="Nirmala UI" w:hAnsi="Nirmala UI" w:cs="Nirmala UI"/>
        </w:rPr>
        <w:t xml:space="preserve">2019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මාර්තු</w:t>
      </w:r>
      <w:proofErr w:type="spellEnd"/>
      <w:r w:rsidRPr="003E58F2">
        <w:rPr>
          <w:rFonts w:ascii="Nirmala UI" w:hAnsi="Nirmala UI" w:cs="Nirmala UI"/>
        </w:rPr>
        <w:t xml:space="preserve"> 10 වන දා අඩිස් අබාබා අගනුවරින් ගුවන්ගත වූ ඉතියෝපියානු ගුවන් සේවයට අයත් බෝයිං 737 මැක්ස් 8 වර්ගයේ ගුවන්යානයක් නගරයට </w:t>
      </w:r>
      <w:r w:rsidRPr="003E58F2">
        <w:rPr>
          <w:rFonts w:ascii="Nirmala UI" w:hAnsi="Nirmala UI" w:cs="Nirmala UI"/>
        </w:rPr>
        <w:lastRenderedPageBreak/>
        <w:t>කිලෝමීටර් 50ක් දකුණින් වූ බිෂොෆ්ටු ප්‍රදේශයට කඩා වැටෙන්නේ එහි වූ රටවල් 35කට පමණ අයත් පුද්ගලයන් 157 දෙනෙකුට මරණයට පත්කරමින්.</w:t>
      </w:r>
    </w:p>
    <w:p w:rsidR="00CF64B0" w:rsidRPr="003E58F2" w:rsidRDefault="003E58F2">
      <w:pPr>
        <w:rPr>
          <w:rFonts w:ascii="Nirmala UI" w:hAnsi="Nirmala UI" w:cs="Nirmala UI"/>
        </w:rPr>
      </w:pPr>
      <w:r w:rsidRPr="003E58F2">
        <w:rPr>
          <w:rFonts w:ascii="Nirmala UI" w:hAnsi="Nirmala UI" w:cs="Nirmala UI"/>
        </w:rPr>
        <w:t>ඉන්දුසියානු ලයන්එයාර් ගුවන් සේවයට මෙම වර්ගයේ ගුවන් යානාවක් 2018 වසරේ ඔක්තෝම්බර් 29 වන දා මෙලෙස කඩා වැටුණා. එම අනතුරෙන් එහි ගමන් කළ 189 දෙනාම ජිවිතක්ෂයට පත්වෙනවා. මාස 5ක් තුළ බෝයිං 737 මැක්ස් 8 නමැති නව මාදිලියට අයත් ගුවන් යානා වර්ගය අනතුරට ලක්වූ දෙවන අවස්ථාව මෙය යි.</w:t>
      </w:r>
    </w:p>
    <w:p w:rsidR="00CF64B0" w:rsidRPr="003E58F2" w:rsidRDefault="003E58F2">
      <w:pPr>
        <w:rPr>
          <w:rFonts w:ascii="Nirmala UI" w:hAnsi="Nirmala UI" w:cs="Nirmala UI"/>
        </w:rPr>
      </w:pPr>
      <w:r w:rsidRPr="003E58F2">
        <w:rPr>
          <w:rFonts w:ascii="Nirmala UI" w:hAnsi="Nirmala UI" w:cs="Nirmala UI"/>
        </w:rPr>
        <w:t>මේ හේතුවෙන් ලෝකයේ මෙම යානය භාවිතා කරන ගුවන් සාමාගම් සියල්ල යානය ගුවන් මෙහෙයුම්වලින් තාවකාලිකව ඉවත් කරනවා. ඒ පිළිබඳව ලිපියක් පසුගිය දිනෙක ඔබ වෙත ගෙන ආවා. මේ ලිපියෙන් ගෙන එන්නේ එම සිදුවීමේ වත්මන් තත්ත්වය පිළිබඳව යි.</w:t>
      </w:r>
    </w:p>
    <w:p w:rsidR="00CF64B0" w:rsidRPr="003E58F2" w:rsidRDefault="003E58F2">
      <w:pPr>
        <w:rPr>
          <w:rFonts w:ascii="Nirmala UI" w:hAnsi="Nirmala UI" w:cs="Nirmala UI"/>
        </w:rPr>
      </w:pPr>
      <w:r w:rsidRPr="003E58F2">
        <w:rPr>
          <w:rFonts w:ascii="Nirmala UI" w:hAnsi="Nirmala UI" w:cs="Nirmala UI"/>
        </w:rPr>
        <w:t>වැඩිදුර කියවන්න - ගුවනින් සමුගැන්වූ බෝයිං 737 මැක්ස් 8 මරුවා</w:t>
      </w:r>
    </w:p>
    <w:p w:rsidR="00CF64B0" w:rsidRPr="003E58F2" w:rsidRDefault="003E58F2">
      <w:pPr>
        <w:rPr>
          <w:rFonts w:ascii="Nirmala UI" w:hAnsi="Nirmala UI" w:cs="Nirmala UI"/>
        </w:rPr>
      </w:pPr>
      <w:r w:rsidRPr="003E58F2">
        <w:rPr>
          <w:rFonts w:ascii="Nirmala UI" w:hAnsi="Nirmala UI" w:cs="Nirmala UI"/>
        </w:rPr>
        <w:t>මෙම වර්ගයේ ගුවන් යානා දැනට ලෝකයේ මෙහෙයුම්වල නිරතවන්නේ 370ක් පමණ යි. ඉන්ධන පිරිමැසීම වැනි කරුණු හේතුවෙන් ලෝකය පුරා කෙටි ගුවන් ගමන් හා මධ්‍යම ගුවන් ගමන් සඳහා ජනප්‍රියව පැවති මෙම වර්ගයේ ගුවන් යානා 5000කට අධික ඇණවුම් ප්‍රමාණයක් අනතුරු වීමට ප්‍රථමව ලැබී තිබෙනවා. බොහෝ සමාගම් එම ඇණවුම් අවලංගු කිරීමට සැරසෙන බව මේ වනවිට වාර්තා වෙනවා.</w:t>
      </w:r>
    </w:p>
    <w:p w:rsidR="00CF64B0" w:rsidRPr="003E58F2" w:rsidRDefault="003E58F2">
      <w:pPr>
        <w:rPr>
          <w:rFonts w:ascii="Nirmala UI" w:hAnsi="Nirmala UI" w:cs="Nirmala UI"/>
        </w:rPr>
      </w:pPr>
      <w:r w:rsidRPr="003E58F2">
        <w:rPr>
          <w:rFonts w:ascii="Nirmala UI" w:hAnsi="Nirmala UI" w:cs="Nirmala UI"/>
        </w:rPr>
        <w:t>තවත් සමහර ගුවන් සමාගම් විධිමත් පරික්ෂණයක අවසානය දකින තුරු තම ඇණවුම් අවලංගු කිරීමෙන් වැලකි සිටිනවා. ඊට හේතුව වන්නේ බෝයිං ගුවන් යානා හැර ඔවුන්ට ලබාගත හැකි හොඳම විකල්පය එයාර්බස් ගුවන් යානා වීම යි. නමුත් ඒ සඳහා නියමුවන් අලුතෙන් පුහුණු කරවීම, ගුවන් තොටුපොළේ යම් යම් වෙනස්කම් කිරීම වැනි නොයෙකුත් අපහසුතා ඒ සම්බන්ධව ඇති වී තිබෙනවා. තවත් සමහර ගුවන් සමාගම් බිම් ගතකර ඇති තම යානා මෙහෙයුම්වලට සම්බන්ධ නොකිරීමට සිදුවීම සම්බන්ධයෙන් බෝයිං ගුවන් යානා නිෂ්පාදන ආයතනයෙන් වන්දි ඉල්ලීමට සැරසෙනවා.</w:t>
      </w:r>
    </w:p>
    <w:p w:rsidR="00CF64B0" w:rsidRPr="003E58F2" w:rsidRDefault="003E58F2">
      <w:pPr>
        <w:rPr>
          <w:rFonts w:ascii="Nirmala UI" w:hAnsi="Nirmala UI" w:cs="Nirmala UI"/>
        </w:rPr>
      </w:pPr>
      <w:r w:rsidRPr="003E58F2">
        <w:rPr>
          <w:rFonts w:ascii="Nirmala UI" w:hAnsi="Nirmala UI" w:cs="Nirmala UI"/>
        </w:rPr>
        <w:t>යානයේ ගමන්ගත් සියලු දෙනා මෙහිදී මරණයට පත්වෙන අතර ගුවන් යානයේ සුන්බුන් හා යානයේ කොටස් දැවී ගිය අළු, මියගිය අයගේ පවුලේ ඥාතීන්ට ලබා දීමට කටයුතු කර තිබෙනවා. ගුවන් යානය කඩා වැටුණු ස්ථානයට ලෝකය පුරා විසිරී සිටින මියගිය පුද්ගලයන්ගේ ඥාතීන් පැමිණ සිටි අතර මියගිය සෑම පුද්ගලයෙක් වෙනුවෙන්ම ගුවන් යානයේ අළු කිලෝග්‍රෑමයක් ලබා දීමට කටයුතු කර තිබෙනවා. ඊට අමතරව තම ඥාතීන්ගේයැ යි හදුනාගත් භාණ්ඩ රැගෙන යාමට අවස්ථාවක් ද උදා කර දී තිබෙනවා.</w:t>
      </w:r>
    </w:p>
    <w:p w:rsidR="00CF64B0" w:rsidRPr="003E58F2" w:rsidRDefault="003E58F2">
      <w:pPr>
        <w:rPr>
          <w:rFonts w:ascii="Nirmala UI" w:hAnsi="Nirmala UI" w:cs="Nirmala UI"/>
        </w:rPr>
      </w:pPr>
      <w:r w:rsidRPr="003E58F2">
        <w:rPr>
          <w:rFonts w:ascii="Nirmala UI" w:hAnsi="Nirmala UI" w:cs="Nirmala UI"/>
        </w:rPr>
        <w:t xml:space="preserve">පිට පිට සිදු වූ දෙවන අනතුර හේතුවෙන් එම යානා වර්ගයේ මෙන්ම සමස්ත බෝයිං යානා වර්ග සියල්ලේම මිල පහත බැසීමේ අවධානමකට එම සමාගම මුහුණ දෙනවා. </w:t>
      </w:r>
      <w:r w:rsidRPr="003E58F2">
        <w:rPr>
          <w:rFonts w:ascii="Nirmala UI" w:hAnsi="Nirmala UI" w:cs="Nirmala UI"/>
        </w:rPr>
        <w:lastRenderedPageBreak/>
        <w:t>ඒ රටවල් 50කට අධික ප්‍රමාණයක් විසින් 737 මැක්ස් 8 යානා වර්ගය තාවකාලිකව තහනම් කිරීමත් සමග යි.</w:t>
      </w:r>
    </w:p>
    <w:p w:rsidR="00CF64B0" w:rsidRPr="003E58F2" w:rsidRDefault="003E58F2">
      <w:pPr>
        <w:rPr>
          <w:rFonts w:ascii="Nirmala UI" w:hAnsi="Nirmala UI" w:cs="Nirmala UI"/>
        </w:rPr>
      </w:pPr>
      <w:r w:rsidRPr="003E58F2">
        <w:rPr>
          <w:rFonts w:ascii="Nirmala UI" w:hAnsi="Nirmala UI" w:cs="Nirmala UI"/>
        </w:rPr>
        <w:t>කඩා වැටුණු ලයන් එයාර් ගුවන් යානයේ හා ඉතියෝපියානු ගුවන් යානයේ අනතුරට පත්වීමේ සමානත්වයක් ඇති බව ඉතියෝපියානු රජය විසින් නිවේදනය කරන්නේ මේ අවස්ථාවේ දී යි. එහිදී දිගින් දිගටම පරීක්ෂණ පවත්වන අතර ගුවන් අනතුරු දෙකටම පෙර එම යානාවල නියමුවන් යානය පාලනය කිරීමේ අපහසුතා පිළිබඳ වාර්තා කර තිබෙන බව හෙළිවෙනවා. අනතුර සිදුවෙන විට ගුවන් යානයේ උන්නතාංශය පවත්වා ගැනීමේ අපහසුතාවන් ඇති වූ බව ද සඳහන්.</w:t>
      </w:r>
    </w:p>
    <w:p w:rsidR="00CF64B0" w:rsidRPr="003E58F2" w:rsidRDefault="003E58F2">
      <w:pPr>
        <w:rPr>
          <w:rFonts w:ascii="Nirmala UI" w:hAnsi="Nirmala UI" w:cs="Nirmala UI"/>
        </w:rPr>
      </w:pPr>
      <w:r w:rsidRPr="003E58F2">
        <w:rPr>
          <w:rFonts w:ascii="Nirmala UI" w:hAnsi="Nirmala UI" w:cs="Nirmala UI"/>
        </w:rPr>
        <w:t>යානා දෙකම අනතුරට පත්වීමට යම් තාක්ෂණික කරුණක් හේතුවන්නට ඇතැයි සැළකිය හැක්කේ යානා දෙකම අනතුරට පත්වුනේ ගුවන් ගත වී ආසන්න වශයෙන් සමාන වේලාවක දී වීම යි. තවද ගුවන් යානා දෙකම සේවයට එක් කර ගත වී තිබුණේ සුළු කාලයක් බැවින් අනතුරු දෙක බොහෝ සේ සමාන අනතුරු දෙකක් ලෙස හැඳින්විය හැකි යි.</w:t>
      </w:r>
    </w:p>
    <w:p w:rsidR="00CF64B0" w:rsidRPr="003E58F2" w:rsidRDefault="003E58F2">
      <w:pPr>
        <w:rPr>
          <w:rFonts w:ascii="Nirmala UI" w:hAnsi="Nirmala UI" w:cs="Nirmala UI"/>
        </w:rPr>
      </w:pPr>
      <w:r w:rsidRPr="003E58F2">
        <w:rPr>
          <w:rFonts w:ascii="Nirmala UI" w:hAnsi="Nirmala UI" w:cs="Nirmala UI"/>
        </w:rPr>
        <w:t>විමර්ශන කණ්ඩායම හෙළි කළ කරුණු අනුව එම යානයේ Angle of Attack සංවේදකය දෝෂ සහිත වූ බවත් ගුවන් ගුවන්යානයේ වේග දර්ශකය (Airspeed indicator) අනතුරට පෙර ගමන්වාර හතරක දී නියමිත ආකාරයට ක්‍රියාත්මක වී නොමැති බවත් හෙළිවෙනවා. නමුත් තවමත් පරීක්ෂණවල අවසන් වාර්තාව නිකුත් කර නෑ. එය බොහෝදුරට එළඹෙන අගෝස්තු මාසයේ දී නිකුත් කරන බව පරීක්ෂණ කණ්ඩායම් විසින් පවසා තිබෙනවා.</w:t>
      </w:r>
    </w:p>
    <w:p w:rsidR="00CF64B0" w:rsidRPr="003E58F2" w:rsidRDefault="003E58F2">
      <w:pPr>
        <w:rPr>
          <w:rFonts w:ascii="Nirmala UI" w:hAnsi="Nirmala UI" w:cs="Nirmala UI"/>
        </w:rPr>
      </w:pPr>
      <w:r w:rsidRPr="003E58F2">
        <w:rPr>
          <w:rFonts w:ascii="Nirmala UI" w:hAnsi="Nirmala UI" w:cs="Nirmala UI"/>
        </w:rPr>
        <w:t>බිම් ගතකර ඇති යානයේ විවිධ පද්ධතිවල විවිධ වෙනස්කම් කිහිපයක් කිරීමට බෝයිං සමාගමේ ඉංජිනේරුවන් මේ වනවිට කටයුතු කරමින් සිටිනවා. ඉන් එකක් වන්නේ අමතර අනතුරු හැඟවීමේ පද්ධතියක් සවි කිරීම යි. මෙතෙක් එම අමතර අනතුරු හැඟවීමේ පද්ධතිය ඔවුන් ලබා දී ඇත්තේ ප්‍රධාන පද්ධතියක් ලෙස නොව අතිරේක පද්ධතියක් ලෙස යි. එම පද්ධති නිර්මාණය කර ඇත්තේ යානාවල සංවේදක එකිනෙකට වෙනස් පණිවුඩ නිකුත් කරන විට යානයේ ගුවන් නියමුවන්ට ඒ පිළිබදව වහා ක්‍රියාත්මක වීමට යි.</w:t>
      </w:r>
    </w:p>
    <w:p w:rsidR="00CF64B0" w:rsidRPr="003E58F2" w:rsidRDefault="003E58F2">
      <w:pPr>
        <w:rPr>
          <w:rFonts w:ascii="Nirmala UI" w:hAnsi="Nirmala UI" w:cs="Nirmala UI"/>
        </w:rPr>
      </w:pPr>
      <w:r w:rsidRPr="003E58F2">
        <w:rPr>
          <w:rFonts w:ascii="Nirmala UI" w:hAnsi="Nirmala UI" w:cs="Nirmala UI"/>
        </w:rPr>
        <w:t>මීට පෙර මෙය අතිරේක පද්ධතියක්ව තිබූ බැවින් කඩා වැටුණු යානා දෙකින් එකකවත් මෙය ක්‍රියාත්මක වී තිබුනේ නෑ. අමතර මුදලක් අය නොකර මින් ඉදිරියට නිකුත් කරන සියලුම 737 මැක්ස් 8 යානාවල මෙම පද්ධතිය සවි කරන බව බෝයිං සමාගම සඳහන් කර තිබෙනවා.</w:t>
      </w:r>
    </w:p>
    <w:p w:rsidR="00CF64B0" w:rsidRPr="003E58F2" w:rsidRDefault="003E58F2">
      <w:pPr>
        <w:rPr>
          <w:rFonts w:ascii="Nirmala UI" w:hAnsi="Nirmala UI" w:cs="Nirmala UI"/>
        </w:rPr>
      </w:pPr>
      <w:r w:rsidRPr="003E58F2">
        <w:rPr>
          <w:rFonts w:ascii="Nirmala UI" w:hAnsi="Nirmala UI" w:cs="Nirmala UI"/>
        </w:rPr>
        <w:t>එසේම මේ අනතුරු හා සම්බන්ධ යැයි දැනට සැක කෙරෙන මෘදුකාංගය වන MCAS -Manoeuvring Characteristics Augmentation System  ප්‍රතිනිර්මාණය කිරීමට බෝයිං ඉංජිනේරුවන් කටයුතු කරනවා. එහිදී සංවේදකවලින් එකිනෙකට වෙනස් සංඥා ලැබෙන විට MCAS -Manoeuvring Characteristics Augmentation System  ස්වයංක්‍රියව ක්‍රියා විරහිත වීම මෙහිදී අපේක්ෂා කරනවා.</w:t>
      </w:r>
    </w:p>
    <w:p w:rsidR="00CF64B0" w:rsidRPr="003E58F2" w:rsidRDefault="003E58F2">
      <w:pPr>
        <w:rPr>
          <w:rFonts w:ascii="Nirmala UI" w:hAnsi="Nirmala UI" w:cs="Nirmala UI"/>
        </w:rPr>
      </w:pPr>
      <w:r w:rsidRPr="003E58F2">
        <w:rPr>
          <w:rFonts w:ascii="Nirmala UI" w:hAnsi="Nirmala UI" w:cs="Nirmala UI"/>
        </w:rPr>
        <w:lastRenderedPageBreak/>
        <w:t>ලෝකය පුරා බිම් ගතකර ඇති බෝයිං 737 මැක්ස් 8 ගුවන් යානාවල සියලු පද්ධති නිවැරදි කිරීමෙන් පසුව නැවතත් උඩුගුවනේ සැරිසරනු ඇති බව බොහෝ දෙනාගේ මතය යි.</w:t>
      </w:r>
    </w:p>
    <w:p w:rsidR="00CF64B0" w:rsidRPr="003E58F2" w:rsidRDefault="003E58F2">
      <w:pPr>
        <w:rPr>
          <w:rFonts w:ascii="Nirmala UI" w:hAnsi="Nirmala UI" w:cs="Nirmala UI"/>
        </w:rPr>
      </w:pPr>
      <w:r w:rsidRPr="003E58F2">
        <w:rPr>
          <w:rFonts w:ascii="Nirmala UI" w:hAnsi="Nirmala UI" w:cs="Nirmala UI"/>
        </w:rPr>
        <w:t xml:space="preserve">2001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සැප්තැම්බර්</w:t>
      </w:r>
      <w:proofErr w:type="spellEnd"/>
      <w:r w:rsidRPr="003E58F2">
        <w:rPr>
          <w:rFonts w:ascii="Nirmala UI" w:hAnsi="Nirmala UI" w:cs="Nirmala UI"/>
        </w:rPr>
        <w:t xml:space="preserve"> 11 දා ඇමෙරිකා එක්සත් ජනපදයේ ලෝක වෙළඳ මධ්‍යස්ථානයට හා පෙන්ටගනයට එල්ල වූ දරුණු ත්‍රස්ත ප්‍රහාර හේතුවෙන් එවකට එරට ජනාධිපතිවරයා වූ ජෝර්ජ් බුෂ් දැඩි ලෙස කම්පාවට හා කෝපයට පත්වෙනවා.</w:t>
      </w:r>
    </w:p>
    <w:p w:rsidR="00CF64B0" w:rsidRPr="003E58F2" w:rsidRDefault="003E58F2">
      <w:pPr>
        <w:rPr>
          <w:rFonts w:ascii="Nirmala UI" w:hAnsi="Nirmala UI" w:cs="Nirmala UI"/>
        </w:rPr>
      </w:pPr>
      <w:r w:rsidRPr="003E58F2">
        <w:rPr>
          <w:rFonts w:ascii="Nirmala UI" w:hAnsi="Nirmala UI" w:cs="Nirmala UI"/>
        </w:rPr>
        <w:t>ඔහුගේ උපදෙස් මත ගෝලීය ත්‍රස්තවාදය නැතිකිරීම සඳහා එම වසරේ සිටම ඇමෙරිකාවේ ප්‍රමුඛත්වයෙන් ලෝකය පුරා හමුදා මෙහෙයුම් ආරම්භ කිරීමට සූදානම් වෙනවා. එය හදුන්වන්නේ “ත්‍රස්තවාදයට එරෙහි ගෝලීය යුද්ධය” ලෙස යි . වසර ගණනාවක් ගත වුවත් මේ වන තුරු එම යුද්ධය අවසන් වී නෑ. එම මෙහෙයුම් වැඩිපුරම ක්‍රියාත්මක වූයේ ඇෆ්ගනිස්ථානයේ හා මැදපෙරදිග කලාපයේ යි. එයට හේතුව වන්නේ සැප්තැම්බර් 11 ප්‍රහාරය දියත් කළායැ යි පැවසෙන අල්කයිඩා ත්‍රස්ත සංවිධානයේ නිජ භූමිය ඇෆ්ගනිස්තානය හා මැදපෙරදිග වීමයි.</w:t>
      </w:r>
    </w:p>
    <w:p w:rsidR="00CF64B0" w:rsidRPr="003E58F2" w:rsidRDefault="003E58F2">
      <w:pPr>
        <w:rPr>
          <w:rFonts w:ascii="Nirmala UI" w:hAnsi="Nirmala UI" w:cs="Nirmala UI"/>
        </w:rPr>
      </w:pPr>
      <w:r w:rsidRPr="003E58F2">
        <w:rPr>
          <w:rFonts w:ascii="Nirmala UI" w:hAnsi="Nirmala UI" w:cs="Nirmala UI"/>
        </w:rPr>
        <w:t>පළමුවෙන්ම ඇමෙරිකා එක්සත් ජනපදය විසින් ඇෆ්ගනිස්තානය ආක්‍රමණය කරන අතර ඔවුන්ගේ මූලික අභිප්‍රාය වන්නේ අල්කයිඩා සංවිධානය විනාශ කර, එහි නායකයා වන ඔසාමා බින් ලාඩන්ව ඝාතනය කිරීම යි. පසුව ඔවුන් ඉරාකය ආක්‍රමණය කරන අතර අල්කයිඩා සංවිධානයට උදවු කළ බව පවසමින් ඉරාකයේ පාලකයා වූ සදාම් හුසේන්ව ඝාතනය කරනවා. ඉන් පසුව සිරියාව තුළ ඉස්ලාමිය රාජ්‍යයක් උදෙසා වන විමුක්තිකාමීන්ගේ සංවිධානය බිහි වූ අතර ඇමෙරිකාව ප්‍රමුඛ බටහිර රටවල්වල හමුදා අද වන විටත් අවසන් නොවූ එම සටනේ යෙදී සිටිනවා.</w:t>
      </w:r>
    </w:p>
    <w:p w:rsidR="00CF64B0" w:rsidRPr="003E58F2" w:rsidRDefault="003E58F2">
      <w:pPr>
        <w:rPr>
          <w:rFonts w:ascii="Nirmala UI" w:hAnsi="Nirmala UI" w:cs="Nirmala UI"/>
        </w:rPr>
      </w:pPr>
      <w:r w:rsidRPr="003E58F2">
        <w:rPr>
          <w:rFonts w:ascii="Nirmala UI" w:hAnsi="Nirmala UI" w:cs="Nirmala UI"/>
        </w:rPr>
        <w:t>ඇමෙරිකාව ඇතුළු බටහිර රටවල් විසින් මෙය ත්‍රස්තවාදයට එරෙහිව මැදපෙරදිග දී සිදුකරන යුද්ධය ලෙස හැඳින්වූවත්, තවත් පිරිසක් පෙන්වා දෙන්නේ ඇමෙරිකානුවන් අනවසරයෙන් අනෙක් රටවල ස්වාධීනත්වයට ඇඟිලි ගසමින් සිටිනා බව යි.</w:t>
      </w:r>
    </w:p>
    <w:p w:rsidR="00CF64B0" w:rsidRPr="003E58F2" w:rsidRDefault="003E58F2">
      <w:pPr>
        <w:rPr>
          <w:rFonts w:ascii="Nirmala UI" w:hAnsi="Nirmala UI" w:cs="Nirmala UI"/>
        </w:rPr>
      </w:pPr>
      <w:r w:rsidRPr="003E58F2">
        <w:rPr>
          <w:rFonts w:ascii="Nirmala UI" w:hAnsi="Nirmala UI" w:cs="Nirmala UI"/>
        </w:rPr>
        <w:t>2001 වසරේ සැප්තැම්බර් මාසයේ 11 වන දා (9/11 ප්‍රහාරය) එක්සත් ජනපදයේ ලෝක වෙළඳ මධ්‍යස්ථාන ගොඩනැගිල්ලට හා පෙන්ටගනයට කඩා වදින පැහැරගත් ගුවන් යානා දෙකක් එම ගොඩනැගිලි පුපුරවා දමනවා. මෙම ප්‍රහාරය හේතුවෙන් පුද්ගලයන් 3000ක් පමණ මරණයට පත් වූ බව සඳහන්.</w:t>
      </w:r>
    </w:p>
    <w:p w:rsidR="00CF64B0" w:rsidRPr="003E58F2" w:rsidRDefault="003E58F2">
      <w:pPr>
        <w:rPr>
          <w:rFonts w:ascii="Nirmala UI" w:hAnsi="Nirmala UI" w:cs="Nirmala UI"/>
        </w:rPr>
      </w:pPr>
      <w:r w:rsidRPr="003E58F2">
        <w:rPr>
          <w:rFonts w:ascii="Nirmala UI" w:hAnsi="Nirmala UI" w:cs="Nirmala UI"/>
        </w:rPr>
        <w:t>ප්‍රහාරය මෙහෙයවනු ලැබුවේ අල්කයිඩා ත්‍රස්ත සංවිධානය බවත්, ඊට නායකත්වය දෙනු ලැබුවේ ඔසාමා බින් ලාඩන් බවත් ඇමෙරිකානු ආරක්ෂක අංශ සඳහන් කරනවා. 9/11 ප්‍රහාරයෙන් පසුව “ත්‍රස්තවාදයට එරෙහි යුද්ධය” නමින් මැදපෙරදිග රටවල ක්‍රියාත්මක වෙන, ත්‍රස්ත සංවිධාන විනාශ කිරීමේ අරමුණෙන් යුධ ව්‍යාපාරයක් ආරම්භ වෙනවා. එය ආරම්භ කරන්නේ එවකට ඇමෙරිකානු ජනාධිපතිවරයා වන ජෝර්ජ් බුෂ් විසින්.</w:t>
      </w:r>
    </w:p>
    <w:p w:rsidR="00CF64B0" w:rsidRPr="003E58F2" w:rsidRDefault="003E58F2">
      <w:pPr>
        <w:rPr>
          <w:rFonts w:ascii="Nirmala UI" w:hAnsi="Nirmala UI" w:cs="Nirmala UI"/>
        </w:rPr>
      </w:pPr>
      <w:r w:rsidRPr="003E58F2">
        <w:rPr>
          <w:rFonts w:ascii="Nirmala UI" w:hAnsi="Nirmala UI" w:cs="Nirmala UI"/>
        </w:rPr>
        <w:lastRenderedPageBreak/>
        <w:t>අල්කයිඩා සංවිධානයට ආධාර ලබා දෙන බව පවසමින් ඇමෙරිකාව විසින් ඇෆ්ගනිස්තානය ආක්‍රමණය කරනවා. එම යුධ ව්‍යාපාරයේ ප්‍රතිඵලයක් ලෙස 2011 වසරේ දී ඇමෙරිකානු සීල් බලකා සෙබළුන් කරන ලද රහසිගත මෙහෙයුමෙන් බින් ලාඩන් ඝාතනය වෙනවා. ඒ ඔහු  සැඟවී සිටි පකිස්ථානයේ ඇබොටබාද්හි නිවසේ දී යි.</w:t>
      </w:r>
    </w:p>
    <w:p w:rsidR="00CF64B0" w:rsidRPr="003E58F2" w:rsidRDefault="003E58F2">
      <w:pPr>
        <w:rPr>
          <w:rFonts w:ascii="Nirmala UI" w:hAnsi="Nirmala UI" w:cs="Nirmala UI"/>
        </w:rPr>
      </w:pPr>
      <w:r w:rsidRPr="003E58F2">
        <w:rPr>
          <w:rFonts w:ascii="Nirmala UI" w:hAnsi="Nirmala UI" w:cs="Nirmala UI"/>
        </w:rPr>
        <w:t>ඉරාකයේ ඒකාධිපති පාලකයා ලෙස සදාම් හුසේන්ව නම් කරමින් ඔවුන් විශාල වශයෙන් අල්කයිඩා සංවිධානයට උපකාර කරන බව පවසමින් ඇමෙරිකානු හමුදා ඉරාකය ආක්‍රමණය කරනවා.</w:t>
      </w:r>
    </w:p>
    <w:p w:rsidR="00CF64B0" w:rsidRPr="003E58F2" w:rsidRDefault="003E58F2">
      <w:pPr>
        <w:rPr>
          <w:rFonts w:ascii="Nirmala UI" w:hAnsi="Nirmala UI" w:cs="Nirmala UI"/>
        </w:rPr>
      </w:pPr>
      <w:r w:rsidRPr="003E58F2">
        <w:rPr>
          <w:rFonts w:ascii="Nirmala UI" w:hAnsi="Nirmala UI" w:cs="Nirmala UI"/>
        </w:rPr>
        <w:t>මේ සඳහා ඇමෙරිකා එක්සත් ජනපදයට, බ්‍රිතාන්‍යය හා තවත් යුරෝපා රටවල සහය හිමිවෙනවා. අවසන් කාලයේ දී ඇමෙරිකානු විරෝධතාවයක් දැඩිව පෙන්නුම් කළ සදාම් හුසේන්ව ජීවග්‍රහයෙන් අල්ලා එල්ලා මරා දැමීමට ඇමෙරිකාවට හිතවත් ඉරාක අධිකරණය ක්‍රියා කරනවා. ඒ 2006 වසරේ දෙසැම්බර් මාසයේ දී යි.</w:t>
      </w:r>
    </w:p>
    <w:p w:rsidR="00CF64B0" w:rsidRPr="003E58F2" w:rsidRDefault="003E58F2">
      <w:pPr>
        <w:rPr>
          <w:rFonts w:ascii="Nirmala UI" w:hAnsi="Nirmala UI" w:cs="Nirmala UI"/>
        </w:rPr>
      </w:pPr>
      <w:r w:rsidRPr="003E58F2">
        <w:rPr>
          <w:rFonts w:ascii="Nirmala UI" w:hAnsi="Nirmala UI" w:cs="Nirmala UI"/>
        </w:rPr>
        <w:t>සදාම් හුසේන්ව එල්ලා මැරීමෙන් අනතුරුව යුද්ධය නිසා අරාජිකව තිබූ ඉරාකය නැවතත් නගා සිටුවීමට ඇමෙරිකානු රජයට නියමාකාරයේ සැළසුමක් තිබුණේ නැති බව සඳහන්. නමුත් ඇතැම් විශ්ලේෂකයන් පෙන්වා දෙන්නේ ඒ සඳහා ඇමෙරිකාවට අවශ්‍යතාවයක් නොතිබූ බවයි. මේ හේතුවෙන් එරට ත්‍රස්ත කණ්ඩායම් හිස එසවීමට පටන් ගන්නවා, අල්කයිඩා ත්‍රස්ත සංවිධානය මෙන්ම ISIS සටන්කාමීන් ද ඉරාකය තුළ ත්‍රස්ත ක්‍රියා දිගින් දිගටම සිදු කිරීම ආරම්භ කරනවා.</w:t>
      </w:r>
    </w:p>
    <w:p w:rsidR="00CF64B0" w:rsidRPr="003E58F2" w:rsidRDefault="003E58F2">
      <w:pPr>
        <w:rPr>
          <w:rFonts w:ascii="Nirmala UI" w:hAnsi="Nirmala UI" w:cs="Nirmala UI"/>
        </w:rPr>
      </w:pPr>
      <w:r w:rsidRPr="003E58F2">
        <w:rPr>
          <w:rFonts w:ascii="Nirmala UI" w:hAnsi="Nirmala UI" w:cs="Nirmala UI"/>
        </w:rPr>
        <w:t>2011 වසරේ ලිබියාව තුළ ගඩාෆි පාලනය බිඳවැටෙන අතර නේටෝ හමුදාව ලිබියාව ආක්‍රමණය කරනවා. 2011 වසරේ දෙසැම්බර් මාසයේ දී ගඩාෆි මරා දමන අතර ගඩාෆිගේ මරණයෙන් පසු ඉස්ලාමීය ත්‍රස්ත සංවිධාන එරට හිස ඔසවනවා. ISIS සංවිධානය ද මේ අතර වන තර වත්මන වනවිට ISIS සංවිධාන ලිබියාවෙන් පරාජය කරනු ලැබුවත් එරට සිවිල් යුධ තත්ත්වය තවමත් නිමා වෙලා නෑ.</w:t>
      </w:r>
    </w:p>
    <w:p w:rsidR="00CF64B0" w:rsidRPr="003E58F2" w:rsidRDefault="003E58F2">
      <w:pPr>
        <w:rPr>
          <w:rFonts w:ascii="Nirmala UI" w:hAnsi="Nirmala UI" w:cs="Nirmala UI"/>
        </w:rPr>
      </w:pPr>
      <w:r w:rsidRPr="003E58F2">
        <w:rPr>
          <w:rFonts w:ascii="Nirmala UI" w:hAnsi="Nirmala UI" w:cs="Nirmala UI"/>
        </w:rPr>
        <w:t>ISIS ත්‍රස්ත සංවිධානය 2013 සිට සිරියාවේ ද 2014 සිට ඉරාකයේ ද විශාල ප්‍රදේශයක් පාලනය කිරීම ආරම්භ කරනවා. සිරියාවේ ත්‍රස්ත සංවිධාන හිස ඔසවන ලද්දේ බටහිර රටවල් විසින් සිරියානු ජනාධිපති බසාර් අල් අසාද්ගේ පාලනයට අකමැති වීම හේතුවෙන් බව ඇතැම් විචාරකයන්ගේ මතය යි.</w:t>
      </w:r>
    </w:p>
    <w:p w:rsidR="00CF64B0" w:rsidRPr="003E58F2" w:rsidRDefault="003E58F2">
      <w:pPr>
        <w:rPr>
          <w:rFonts w:ascii="Nirmala UI" w:hAnsi="Nirmala UI" w:cs="Nirmala UI"/>
        </w:rPr>
      </w:pPr>
      <w:r w:rsidRPr="003E58F2">
        <w:rPr>
          <w:rFonts w:ascii="Nirmala UI" w:hAnsi="Nirmala UI" w:cs="Nirmala UI"/>
        </w:rPr>
        <w:t>මේ අතර මෙම ප්‍රදේශයේ යුධ තත්ත්වයන් හේතුවෙන් විශාල සරණාගතයන් පිරිසක් යුරෝපයට සංක්‍රමණය වෙනවා. මෑත කාලයේදී යුරෝපයේ ඇතැම් රටවල පුපුරා ගිය මරාගෙන මැරෙන බෝම්බ නිසා මදපෙරදිගෙන් එම රටවලට සංක්‍රමණය වී සිටින්නේ සිවිල් වැසියන් පමණක් නොවන බවත් තේරුම් ගත හැකි යි.</w:t>
      </w:r>
    </w:p>
    <w:p w:rsidR="00CF64B0" w:rsidRPr="003E58F2" w:rsidRDefault="003E58F2">
      <w:pPr>
        <w:rPr>
          <w:rFonts w:ascii="Nirmala UI" w:hAnsi="Nirmala UI" w:cs="Nirmala UI"/>
        </w:rPr>
      </w:pPr>
      <w:r w:rsidRPr="003E58F2">
        <w:rPr>
          <w:rFonts w:ascii="Nirmala UI" w:hAnsi="Nirmala UI" w:cs="Nirmala UI"/>
        </w:rPr>
        <w:lastRenderedPageBreak/>
        <w:t>වර්ථමානයේ දී ඉරාකයෙන් මෙන්ම සිරියාවෙන් ද ISIS සටන්කාමීන් පරාජයට පත් වී තිබෙනවා. නමුත් සිරියාව තුළ බොහෝ ISIS භට පිරිස් සැඟවී සිතන අතර වරින් වර රජයේ හමුදාවලට ප්‍රහාර එල්ල කිරීම ද දකින්න පුළුවන්.</w:t>
      </w:r>
    </w:p>
    <w:p w:rsidR="00CF64B0" w:rsidRPr="003E58F2" w:rsidRDefault="003E58F2">
      <w:pPr>
        <w:rPr>
          <w:rFonts w:ascii="Nirmala UI" w:hAnsi="Nirmala UI" w:cs="Nirmala UI"/>
        </w:rPr>
      </w:pPr>
      <w:r w:rsidRPr="003E58F2">
        <w:rPr>
          <w:rFonts w:ascii="Nirmala UI" w:hAnsi="Nirmala UI" w:cs="Nirmala UI"/>
        </w:rPr>
        <w:t>තමන් සිරියාවෙන් ඇමෙරිකානු යුධ භටයන් ඉවත්කරගන්නා බව ඇමෙරිකානු ජනාධිපති ට්‍රම්ප් විසින් පැවසුව ද ඇමෙරිකානු හමුදා මෙන්ම රුසියානු හමුදා දා සිරියානු යුද්ධයේ තවමත් රැඳී සිටිනු දකින්න පුළුවන්.</w:t>
      </w:r>
    </w:p>
    <w:p w:rsidR="00CF64B0" w:rsidRPr="003E58F2" w:rsidRDefault="003E58F2">
      <w:pPr>
        <w:rPr>
          <w:rFonts w:ascii="Nirmala UI" w:hAnsi="Nirmala UI" w:cs="Nirmala UI"/>
        </w:rPr>
      </w:pPr>
      <w:r w:rsidRPr="003E58F2">
        <w:rPr>
          <w:rFonts w:ascii="Nirmala UI" w:hAnsi="Nirmala UI" w:cs="Nirmala UI"/>
        </w:rPr>
        <w:t>අවසානයේ ගෝලීය ත්‍රස්තවාදයට එරෙහිව ඇමෙරිකාව ආරම්භ කළ යුද්ධයෙන් මැදපෙරදිග රටවල් දරුණු අරාජික තත්වයකට මුහුණ පා ඇති බව පැවසීම ද යුතු යි.</w:t>
      </w:r>
    </w:p>
    <w:p w:rsidR="00CF64B0" w:rsidRPr="003E58F2" w:rsidRDefault="003E58F2">
      <w:pPr>
        <w:rPr>
          <w:rFonts w:ascii="Nirmala UI" w:hAnsi="Nirmala UI" w:cs="Nirmala UI"/>
        </w:rPr>
      </w:pPr>
      <w:proofErr w:type="spellStart"/>
      <w:r w:rsidRPr="003E58F2">
        <w:rPr>
          <w:rFonts w:ascii="Nirmala UI" w:hAnsi="Nirmala UI" w:cs="Nirmala UI"/>
        </w:rPr>
        <w:t>කසකස්ථානයේ</w:t>
      </w:r>
      <w:proofErr w:type="spellEnd"/>
      <w:r w:rsidRPr="003E58F2">
        <w:rPr>
          <w:rFonts w:ascii="Nirmala UI" w:hAnsi="Nirmala UI" w:cs="Nirmala UI"/>
        </w:rPr>
        <w:t xml:space="preserve">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තිහකට</w:t>
      </w:r>
      <w:proofErr w:type="spellEnd"/>
      <w:r w:rsidRPr="003E58F2">
        <w:rPr>
          <w:rFonts w:ascii="Nirmala UI" w:hAnsi="Nirmala UI" w:cs="Nirmala UI"/>
        </w:rPr>
        <w:t xml:space="preserve"> </w:t>
      </w:r>
      <w:proofErr w:type="spellStart"/>
      <w:r w:rsidRPr="003E58F2">
        <w:rPr>
          <w:rFonts w:ascii="Nirmala UI" w:hAnsi="Nirmala UI" w:cs="Nirmala UI"/>
        </w:rPr>
        <w:t>ආසන්න</w:t>
      </w:r>
      <w:proofErr w:type="spellEnd"/>
      <w:r w:rsidRPr="003E58F2">
        <w:rPr>
          <w:rFonts w:ascii="Nirmala UI" w:hAnsi="Nirmala UI" w:cs="Nirmala UI"/>
        </w:rPr>
        <w:t xml:space="preserve"> කාලයක් ජනාධිපති ධූරය දැරූ ජනාධිපතිවරයා පසුගිය දා සිය ධූරයෙන් ඉල්ලා අස් වෙනවා. නූර්සුල්තාන් නසර්බයේව් නම් වූ ඔහු සෝවියට් දේශය බිඳ වැටීමෙන් පසු නිර්මාණය වූ ස්වාධීන කසකස්ථාන රාජ්‍යයේ පළමු ජනාධිපතිවරයා යි. 1991 වසරේ සිට 2019 වසරේ මාර්තු මාසය දක්වා වසර ගණනාවක් එරට ජනාධිපති ධූරය දැරූ නූර්සුල්තාන් ජනාධිපතිවරයාගේ ඉල්ලා අස්වීම රටේ ජනතාව කිසි ලෙසකින් අපේක්ෂා නොකළ එකක් බව සඳහන්.</w:t>
      </w:r>
    </w:p>
    <w:p w:rsidR="00CF64B0" w:rsidRPr="003E58F2" w:rsidRDefault="003E58F2">
      <w:pPr>
        <w:rPr>
          <w:rFonts w:ascii="Nirmala UI" w:hAnsi="Nirmala UI" w:cs="Nirmala UI"/>
        </w:rPr>
      </w:pPr>
      <w:r w:rsidRPr="003E58F2">
        <w:rPr>
          <w:rFonts w:ascii="Nirmala UI" w:hAnsi="Nirmala UI" w:cs="Nirmala UI"/>
        </w:rPr>
        <w:t>මෙම ඉල්ලා අස්වීම පිළිබඳව කසකස්ථානයේ මාධ්‍ය මෙන්ම ලෝක මාධ්‍ය සේවා ද විමතියෙන් යුතුව වාර්තා කර තිබෙනවා. මෙය ඉතා හදීසියේ ගත් තීරණයක් බවයි එම මාධ්‍යවල සඳහන් වෙන්නේ.</w:t>
      </w:r>
    </w:p>
    <w:p w:rsidR="00CF64B0" w:rsidRPr="003E58F2" w:rsidRDefault="003E58F2">
      <w:pPr>
        <w:rPr>
          <w:rFonts w:ascii="Nirmala UI" w:hAnsi="Nirmala UI" w:cs="Nirmala UI"/>
        </w:rPr>
      </w:pPr>
      <w:r w:rsidRPr="003E58F2">
        <w:rPr>
          <w:rFonts w:ascii="Nirmala UI" w:hAnsi="Nirmala UI" w:cs="Nirmala UI"/>
        </w:rPr>
        <w:t>වසර තිහකට ආසන්න කාලයක් තම රටේ ආර්ථික හා සමාජීය දියුණුව උදෙසා කටයුතු කළ බවත්, එය ඊළඟ පරම්පරාව වෙත භාර දීම සඳහා තමන් ඉල්ලා අස් වූ බවත් 78 හැවිරිදි ජනාධිපතිවරයා තම ඉල්ලා අස්වීමේ නිවේදනයේ සඳහන් කර තිබෙනවා. මෙම තීරණය ගත්තේ ඉතා අපහසුවෙන් බවත් ඔහු එහිදී වැඩි දුරටත් ප්‍රකාශ කර තිබෙනවා.</w:t>
      </w:r>
    </w:p>
    <w:p w:rsidR="00CF64B0" w:rsidRPr="003E58F2" w:rsidRDefault="003E58F2">
      <w:pPr>
        <w:rPr>
          <w:rFonts w:ascii="Nirmala UI" w:hAnsi="Nirmala UI" w:cs="Nirmala UI"/>
        </w:rPr>
      </w:pPr>
      <w:r w:rsidRPr="003E58F2">
        <w:rPr>
          <w:rFonts w:ascii="Nirmala UI" w:hAnsi="Nirmala UI" w:cs="Nirmala UI"/>
        </w:rPr>
        <w:t>සෝවියට් සංගමය 1991 වසරේ දී බිඳ වැටීමෙන් පසුව කසකස්ථානය සෝවියට් දේශයෙන් වෙන් වෙන අතර එය එම වසරෙන් පසුව ස්වාධීන රාජ්‍යක් ලෙස කටයුතු කරනවා.</w:t>
      </w:r>
    </w:p>
    <w:p w:rsidR="00CF64B0" w:rsidRPr="003E58F2" w:rsidRDefault="003E58F2">
      <w:pPr>
        <w:rPr>
          <w:rFonts w:ascii="Nirmala UI" w:hAnsi="Nirmala UI" w:cs="Nirmala UI"/>
        </w:rPr>
      </w:pPr>
      <w:r w:rsidRPr="003E58F2">
        <w:rPr>
          <w:rFonts w:ascii="Nirmala UI" w:hAnsi="Nirmala UI" w:cs="Nirmala UI"/>
        </w:rPr>
        <w:t>කසකස්ථානය සෝවියට් දේශයට අයත්ව තිබූ යුගයක එරට අගමැතිවරයා වීමට අවස්ථාව නූර්සුල්තාන්ට හිමි වෙනවා. ඒ 1984 වසරේ දී යි. පසුව එරට කොමියුනිස්ට් පක්ෂයේ ලේකම්වරයා  බවට පත්වීමට නුර්සුල්තාන්ට හැකියාව ලැබෙනවා. සෝවියට් යුගයේ දී කසකස්ථානයේ නායකයා ලෙස කටයුතු කිරීමට අවස්ථාව ලැබෙන්නේ කොමියුනිස්ට් පක්ෂයේ ලේකම්වරයාට යි. 1989 වසරේ දී එරට කොමියුනිස්ට් පක්ෂයේ ලේකම්වරයා පත්වෙන ඔහු සෝවියට් සංගමය බිදවැටීමට පෙර පැවති ජනාධිපතිවරණය දක්වා එම තනතුරේ රැදී සිටිනවා.</w:t>
      </w:r>
    </w:p>
    <w:p w:rsidR="00CF64B0" w:rsidRPr="003E58F2" w:rsidRDefault="003E58F2">
      <w:pPr>
        <w:rPr>
          <w:rFonts w:ascii="Nirmala UI" w:hAnsi="Nirmala UI" w:cs="Nirmala UI"/>
        </w:rPr>
      </w:pPr>
      <w:r w:rsidRPr="003E58F2">
        <w:rPr>
          <w:rFonts w:ascii="Nirmala UI" w:hAnsi="Nirmala UI" w:cs="Nirmala UI"/>
        </w:rPr>
        <w:lastRenderedPageBreak/>
        <w:t>1991 වසරේ සෝවියට් සංගමය බිඳ වැටීමට ටික කාලයකට ප්‍රථම පැවැත්වූ මැතිවරණයෙන් වැඩිම ජනතා ජන්දයෙන් එරට ජනාධිපතිවරයා බවට පත්වීමට නූර් සුල්තාන්ට අවස්ථාව ලැබෙනවා.  ඒ 91 %කට වඩා වැඩි ජන්ද ප්‍රමාණයක් ලබා ගනිමින්.</w:t>
      </w:r>
    </w:p>
    <w:p w:rsidR="00CF64B0" w:rsidRPr="003E58F2" w:rsidRDefault="003E58F2">
      <w:pPr>
        <w:rPr>
          <w:rFonts w:ascii="Nirmala UI" w:hAnsi="Nirmala UI" w:cs="Nirmala UI"/>
        </w:rPr>
      </w:pPr>
      <w:r w:rsidRPr="003E58F2">
        <w:rPr>
          <w:rFonts w:ascii="Nirmala UI" w:hAnsi="Nirmala UI" w:cs="Nirmala UI"/>
        </w:rPr>
        <w:t>දිගින් දිගටම පැවති සියලුම මැතිවරණ ඉතා ඉහළින් ජයග්‍රහණය කිරීමට නූර් සුල්තාන් සමත්වෙන අතර 2015 වසරේ පැවති අවසාන මැතිවරණයෙන් ඔහු ජය ගන්නේ 97%කටත් වඩා වැඩි ජන්ද ප්‍රතිශතයක් ලබා ගනිමින්.</w:t>
      </w:r>
    </w:p>
    <w:p w:rsidR="00CF64B0" w:rsidRPr="003E58F2" w:rsidRDefault="003E58F2">
      <w:pPr>
        <w:rPr>
          <w:rFonts w:ascii="Nirmala UI" w:hAnsi="Nirmala UI" w:cs="Nirmala UI"/>
        </w:rPr>
      </w:pPr>
      <w:r w:rsidRPr="003E58F2">
        <w:rPr>
          <w:rFonts w:ascii="Nirmala UI" w:hAnsi="Nirmala UI" w:cs="Nirmala UI"/>
        </w:rPr>
        <w:t>වර්තමානය වන විට මිලියන 18කට ආසනන ජනගහණයක් සිටින කසකස්ථානය චීනයට හා රුසියාවට මායිම්ව පිහිටා තිබෙනවා.</w:t>
      </w:r>
    </w:p>
    <w:p w:rsidR="00CF64B0" w:rsidRPr="003E58F2" w:rsidRDefault="003E58F2">
      <w:pPr>
        <w:rPr>
          <w:rFonts w:ascii="Nirmala UI" w:hAnsi="Nirmala UI" w:cs="Nirmala UI"/>
        </w:rPr>
      </w:pPr>
      <w:r w:rsidRPr="003E58F2">
        <w:rPr>
          <w:rFonts w:ascii="Nirmala UI" w:hAnsi="Nirmala UI" w:cs="Nirmala UI"/>
        </w:rPr>
        <w:t>බොරතෙල් හා වෙනත් ඛනිජ සම්පත්වලින් අනූන මේ භූමිය ආර්ථිකමය අතින් සංවර්ධිත භූමියක් ලෙස හැදින්විය හැකි යි. ඒ සඳහා නූර්සුල්තාන්ගේ ආර්ථික ප්‍රතිපත්ති දැඩිව බලපෑ බව එරට ජනතාව විශ්වාස කරනවා. ඒ හේතුවෙන් තමයි ඔහු සෑම මැතිවරණයකින්ම ජයග්‍රහණය කරන්නේ. ඊට අමතරව කසකස්ථානයේ ජන කොටස් අතර සාමය ස්ථාපිත කරමින්, රටවැසියන්ගේ ඕනෑ එපාකම්වලට කන් දෙමින් හා රුසියාව සමගත් යුරෝපා රටවල් සමගත් යහපත් සබඳතා පවත්වා ගැනීමට නූර්සුල්තාන් සමත් වූ බව විදෙස් දේශපාලන විශ්ලේෂකයෝ පෙන්වා දෙනවා.</w:t>
      </w:r>
    </w:p>
    <w:p w:rsidR="00CF64B0" w:rsidRPr="003E58F2" w:rsidRDefault="003E58F2">
      <w:pPr>
        <w:rPr>
          <w:rFonts w:ascii="Nirmala UI" w:hAnsi="Nirmala UI" w:cs="Nirmala UI"/>
        </w:rPr>
      </w:pPr>
      <w:r w:rsidRPr="003E58F2">
        <w:rPr>
          <w:rFonts w:ascii="Nirmala UI" w:hAnsi="Nirmala UI" w:cs="Nirmala UI"/>
        </w:rPr>
        <w:t>ඔහුගේ ජනාධිපති ධූරය අවසන් වී ඊළඟ මැතිවරණය පැවැත්වෙන්නේ 2020 වසරේ වුවත් ඊට පෙර ඔහු තම ඉල්ලා අස්වීම නිවේදනය කර තිබෙනවා.</w:t>
      </w:r>
    </w:p>
    <w:p w:rsidR="00CF64B0" w:rsidRPr="003E58F2" w:rsidRDefault="003E58F2">
      <w:pPr>
        <w:rPr>
          <w:rFonts w:ascii="Nirmala UI" w:hAnsi="Nirmala UI" w:cs="Nirmala UI"/>
        </w:rPr>
      </w:pPr>
      <w:r w:rsidRPr="003E58F2">
        <w:rPr>
          <w:rFonts w:ascii="Nirmala UI" w:hAnsi="Nirmala UI" w:cs="Nirmala UI"/>
        </w:rPr>
        <w:t>පසුගිය දා තම ඉල්ලා අස්වීම නිවේදනය කරමින් ඔහු මෙය මෙම තීරණය ගත්තේ ඉතා අපහසුවෙන් බව කියා සිටිනවා. වසර 30කට ආසන්න කාලයක් තමා මේ රටේ නායකයා ලෙස කටයුතු කරමින් ජනතාවගේ ජීවන තත්ත්වය නැංවීමට විශාල වැඩ පිළිවෙලක් දියත් කළ බවත් මේ රට ඉදිරියට රැගෙන යාමට දෙවන පෙළ නායකත්වයක් අවශ්‍ය නිසා තමන් ඉල්ලා අස්වෙන බවත් ඔහු වැඩි දුරටත් සඳහන් කරනවා.</w:t>
      </w:r>
    </w:p>
    <w:p w:rsidR="00CF64B0" w:rsidRPr="003E58F2" w:rsidRDefault="003E58F2">
      <w:pPr>
        <w:rPr>
          <w:rFonts w:ascii="Nirmala UI" w:hAnsi="Nirmala UI" w:cs="Nirmala UI"/>
        </w:rPr>
      </w:pPr>
      <w:r w:rsidRPr="003E58F2">
        <w:rPr>
          <w:rFonts w:ascii="Nirmala UI" w:hAnsi="Nirmala UI" w:cs="Nirmala UI"/>
        </w:rPr>
        <w:t>ඊළඟ මැතිවරණය 2020 වසරේ අප්‍රේල් මාසයේ පැවැත්වීමට නියමිත අතර, එහිදීත් ජනතාව විසින් තමන්ව පත්කරන බව තමන්ට විශ්වාස බව සඳහන් කරන ඔහු ඊට වඩා දෙවන පෙළ නායකත්වයක් නිර්මාණය කිරීම වැදගත් බවත් ප්‍රකාශ කරනවා.</w:t>
      </w:r>
    </w:p>
    <w:p w:rsidR="00CF64B0" w:rsidRPr="003E58F2" w:rsidRDefault="003E58F2">
      <w:pPr>
        <w:rPr>
          <w:rFonts w:ascii="Nirmala UI" w:hAnsi="Nirmala UI" w:cs="Nirmala UI"/>
        </w:rPr>
      </w:pPr>
      <w:r w:rsidRPr="003E58F2">
        <w:rPr>
          <w:rFonts w:ascii="Nirmala UI" w:hAnsi="Nirmala UI" w:cs="Nirmala UI"/>
        </w:rPr>
        <w:t>කෙසේ නමුත් ජනාධිපති ධූරයෙන් ඉල්ලා අස් වූවත් තවදුරටත් පක්ෂයේ ප්‍රධානියා ලෙසත් “ජාතියේ නායකයා” ලෙසත් ඔහුව හැඳින්වීමට එරට ජනතාව සුදානම් බව පැවසෙනවා.</w:t>
      </w:r>
    </w:p>
    <w:p w:rsidR="00CF64B0" w:rsidRPr="003E58F2" w:rsidRDefault="003E58F2">
      <w:pPr>
        <w:rPr>
          <w:rFonts w:ascii="Nirmala UI" w:hAnsi="Nirmala UI" w:cs="Nirmala UI"/>
        </w:rPr>
      </w:pPr>
      <w:r w:rsidRPr="003E58F2">
        <w:rPr>
          <w:rFonts w:ascii="Nirmala UI" w:hAnsi="Nirmala UI" w:cs="Nirmala UI"/>
        </w:rPr>
        <w:lastRenderedPageBreak/>
        <w:t>කසක්ස්තානයේ අගනුවර අස්තානා වන අතර මින් ඉදිරියට අස්තානා නුවර හිටපු ජනාධිපතිවරයාට උපහාරයක් වශයෙන් නූර්සුල්තාන් නුවර ලෙස නම් කිරීමට එරට නව ජනාධිපතිවරයා තීරණය කර තිබෙනවා.</w:t>
      </w:r>
    </w:p>
    <w:p w:rsidR="00CF64B0" w:rsidRPr="003E58F2" w:rsidRDefault="003E58F2">
      <w:pPr>
        <w:rPr>
          <w:rFonts w:ascii="Nirmala UI" w:hAnsi="Nirmala UI" w:cs="Nirmala UI"/>
        </w:rPr>
      </w:pPr>
      <w:r w:rsidRPr="003E58F2">
        <w:rPr>
          <w:rFonts w:ascii="Nirmala UI" w:hAnsi="Nirmala UI" w:cs="Nirmala UI"/>
        </w:rPr>
        <w:t>නූර්සුල්තාන්ගේ යෝජනාවට අනුව නව ජනාධිපතිවරයා ලෙස පත් වී සිටින්නේ එරට සෙනට් සභාවේ සභාපති  වශයෙන් කටයුතු කරන කස්‍යම් ජොමාත් නම් දේශපාලකයා යි. ඔහු 2020 ජනාධිපතිවරණය දක්වා එරට වැඩබලන ජනාධිපතිවරයා ලෙස කටයුතු කරනවා ඇති.</w:t>
      </w:r>
    </w:p>
    <w:p w:rsidR="00CF64B0" w:rsidRPr="003E58F2" w:rsidRDefault="003E58F2">
      <w:pPr>
        <w:rPr>
          <w:rFonts w:ascii="Nirmala UI" w:hAnsi="Nirmala UI" w:cs="Nirmala UI"/>
        </w:rPr>
      </w:pPr>
      <w:r w:rsidRPr="003E58F2">
        <w:rPr>
          <w:rFonts w:ascii="Nirmala UI" w:hAnsi="Nirmala UI" w:cs="Nirmala UI"/>
        </w:rPr>
        <w:t xml:space="preserve">2019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නොබෙල්</w:t>
      </w:r>
      <w:proofErr w:type="spellEnd"/>
      <w:r w:rsidRPr="003E58F2">
        <w:rPr>
          <w:rFonts w:ascii="Nirmala UI" w:hAnsi="Nirmala UI" w:cs="Nirmala UI"/>
        </w:rPr>
        <w:t xml:space="preserve"> </w:t>
      </w:r>
      <w:proofErr w:type="spellStart"/>
      <w:r w:rsidRPr="003E58F2">
        <w:rPr>
          <w:rFonts w:ascii="Nirmala UI" w:hAnsi="Nirmala UI" w:cs="Nirmala UI"/>
        </w:rPr>
        <w:t>සාම</w:t>
      </w:r>
      <w:proofErr w:type="spellEnd"/>
      <w:r w:rsidRPr="003E58F2">
        <w:rPr>
          <w:rFonts w:ascii="Nirmala UI" w:hAnsi="Nirmala UI" w:cs="Nirmala UI"/>
        </w:rPr>
        <w:t xml:space="preserve"> ත්‍යාගය සඳහා ග්‍රේටා තුන්බර් නම් 16 හැවිරිදි පාසල් ශිෂ්‍යාවකගේ නම යෝජනා ව</w:t>
      </w:r>
      <w:proofErr w:type="gramStart"/>
      <w:r w:rsidRPr="003E58F2">
        <w:rPr>
          <w:rFonts w:ascii="Nirmala UI" w:hAnsi="Nirmala UI" w:cs="Nirmala UI"/>
        </w:rPr>
        <w:t>ී  ත</w:t>
      </w:r>
      <w:proofErr w:type="gramEnd"/>
      <w:r w:rsidRPr="003E58F2">
        <w:rPr>
          <w:rFonts w:ascii="Nirmala UI" w:hAnsi="Nirmala UI" w:cs="Nirmala UI"/>
        </w:rPr>
        <w:t>ිබෙනවා. මෙම කුඩා දැරියගේ නම නොබෙල් ත්‍යාගය සඳහා යෝජනා කර තිබෙන්නේ පාර්ලිමේන්තු මන්ත්‍රී කණ්ඩායමක් විසින්. යම් කිසි ආකාරයකින් ඇය ජයග්‍රහණය කළහොත් නොබෙල් ත්‍යාගයක් ලබාගත් ලාබාලතමයා බවට පත්වීමට දැරියට අවස්ථාව ලබෙනවා.</w:t>
      </w:r>
    </w:p>
    <w:p w:rsidR="00CF64B0" w:rsidRPr="003E58F2" w:rsidRDefault="003E58F2">
      <w:pPr>
        <w:rPr>
          <w:rFonts w:ascii="Nirmala UI" w:hAnsi="Nirmala UI" w:cs="Nirmala UI"/>
        </w:rPr>
      </w:pPr>
      <w:r w:rsidRPr="003E58F2">
        <w:rPr>
          <w:rFonts w:ascii="Nirmala UI" w:hAnsi="Nirmala UI" w:cs="Nirmala UI"/>
        </w:rPr>
        <w:t>ග්‍රේටා තුන්බර් යනු ස්වීඩන ජාතික දැරියක් වන අතර මුළු ලෝකය පුරා ඇය ප්‍රසිද්ධ වන්නේ ගෝලීය උෂ්ණත්වය වැඩිවීම සම්බන්ධයෙන් ඊට විරෝධතාවය පල කරන දැරියක් ලෙස යි. ඇය වරක් එරට පාර්ලිමේන්තුව ඉදිරියේ ද මීට විරුද්ධව විරෝධතාවල යෙදෙනවා. 2019 වසරේ ජනවාරි මාසයේ දී එක්සත් ජාතීන්ගේ දේශගුණික විපර්යාස පිළිබඳව සමුළුව ඇමතීමට ද ඇයට අවස්ථාව ලැබෙනවා.</w:t>
      </w:r>
    </w:p>
    <w:p w:rsidR="00CF64B0" w:rsidRPr="003E58F2" w:rsidRDefault="003E58F2">
      <w:pPr>
        <w:rPr>
          <w:rFonts w:ascii="Nirmala UI" w:hAnsi="Nirmala UI" w:cs="Nirmala UI"/>
        </w:rPr>
      </w:pPr>
      <w:r w:rsidRPr="003E58F2">
        <w:rPr>
          <w:rFonts w:ascii="Nirmala UI" w:hAnsi="Nirmala UI" w:cs="Nirmala UI"/>
        </w:rPr>
        <w:t>ගෝලීය උෂ්ණත්වය ඉහළ යාම සම්බන්ධයෙන් ඇමෙරිකාව වැනි රටක රාජ්‍ය නායකයා ද කිසිඳු තැකීමක් නොකරන අවස්ථාවක ඒ පිළිබඳව ඉතා උනන්දුවෙන් කටයුතු කරන ලොව ලාබාලතමයා ලෙස ලෝකය විසින් ඇයව හඳුන්වා තිබෙනවා.</w:t>
      </w:r>
    </w:p>
    <w:p w:rsidR="00CF64B0" w:rsidRPr="003E58F2" w:rsidRDefault="003E58F2">
      <w:pPr>
        <w:rPr>
          <w:rFonts w:ascii="Nirmala UI" w:hAnsi="Nirmala UI" w:cs="Nirmala UI"/>
        </w:rPr>
      </w:pPr>
      <w:r w:rsidRPr="003E58F2">
        <w:rPr>
          <w:rFonts w:ascii="Nirmala UI" w:hAnsi="Nirmala UI" w:cs="Nirmala UI"/>
        </w:rPr>
        <w:t>මේවන විට ගෝලීය උෂ්ණත්වය පෘථිවියේ පැවැත්මට ඉතාමත් තර්ජනයක් වී ඇති අතර ගෝලීය උෂ්ණත්වය ඉහළ යනු ලබන්නේ පෘථිවිය මතට වැටෙන හිරු රැස් පොළවට වැටී නැවත පරාවර්තනය වීමට ඇති නොහැකියාව හේතුවෙනු යි. එසේ නැවත හිරු රැස් පරාවර්තනය නොවන්නේ වායුගෝලයේ ප්‍රධාන වශයෙන් ඇති කාබන් ඩයොක්සයිඩ් වායුව හා අනෙකුත් හරිතාගාර වායුන් හේතුවෙන්.</w:t>
      </w:r>
    </w:p>
    <w:p w:rsidR="00CF64B0" w:rsidRPr="003E58F2" w:rsidRDefault="003E58F2">
      <w:pPr>
        <w:rPr>
          <w:rFonts w:ascii="Nirmala UI" w:hAnsi="Nirmala UI" w:cs="Nirmala UI"/>
        </w:rPr>
      </w:pPr>
      <w:r w:rsidRPr="003E58F2">
        <w:rPr>
          <w:rFonts w:ascii="Nirmala UI" w:hAnsi="Nirmala UI" w:cs="Nirmala UI"/>
        </w:rPr>
        <w:t>වර්තමානය වන විට ලෝකයට කාබන්ඩයොක්සයිඩ් වායුව ඉතා ප්‍රබල තර්ජනයක් වී ඇති අතර එය පරිසරයට මුදා හැරීම වැලක්වීමට රටවල් වල මූලිකත්වයෙන් පැරිස් සම්මුතියට අත්සන් තබෙනවා.</w:t>
      </w:r>
    </w:p>
    <w:p w:rsidR="00CF64B0" w:rsidRPr="003E58F2" w:rsidRDefault="003E58F2">
      <w:pPr>
        <w:rPr>
          <w:rFonts w:ascii="Nirmala UI" w:hAnsi="Nirmala UI" w:cs="Nirmala UI"/>
        </w:rPr>
      </w:pPr>
      <w:r w:rsidRPr="003E58F2">
        <w:rPr>
          <w:rFonts w:ascii="Nirmala UI" w:hAnsi="Nirmala UI" w:cs="Nirmala UI"/>
        </w:rPr>
        <w:t>මේවන විට ලෝකයට ප්‍රධාන වශයෙන් කාබන් ඩයොක්සයිඩ් වායුව එකතු කරන ඇමෙරිකා එක්සත් ජනපදය එම සම්මුතියෙන් ඉවත් වීමට කටයුතු සිදු කර තිබෙනවා. මෙලෙස සිදු වූවොත් තව වසර කිහිපයකින් පසු පෘථිවි උෂ්ණත්වය අධික ලෙස ඉහළ යනු ඇත. ඒ හේතුවෙන් ග්ලැසියර දිය වීමෙන් මාලදිවයින ඇතුළු දූපත් රාශියක් ලෝක සිතියමින් ඉවත් වනු ඇතැයි විද්‍යාඥයන් පෙන්වා දෙනවා.</w:t>
      </w:r>
    </w:p>
    <w:p w:rsidR="00CF64B0" w:rsidRPr="003E58F2" w:rsidRDefault="003E58F2">
      <w:pPr>
        <w:rPr>
          <w:rFonts w:ascii="Nirmala UI" w:hAnsi="Nirmala UI" w:cs="Nirmala UI"/>
        </w:rPr>
      </w:pPr>
      <w:r w:rsidRPr="003E58F2">
        <w:rPr>
          <w:rFonts w:ascii="Nirmala UI" w:hAnsi="Nirmala UI" w:cs="Nirmala UI"/>
        </w:rPr>
        <w:lastRenderedPageBreak/>
        <w:t>ග්‍රේටා තුන්බර් උපත ලබන්නේ 2003 වසරේ ජූනි මාසයේ යි. ස්වීඩනයේ වෙසෙන කලා පවුලක උපත ලබන ඇයගේ පරම්පාරවම එරට කලාකරුවන් ලෙස ප්‍රසිද්ධ යි. 2018 වසරේ ඇය පසුවන්නේ ස්වීඩනයේ පාසලක නව වන ශ්‍රේණියේ යි.</w:t>
      </w:r>
    </w:p>
    <w:p w:rsidR="00CF64B0" w:rsidRPr="003E58F2" w:rsidRDefault="003E58F2">
      <w:pPr>
        <w:rPr>
          <w:rFonts w:ascii="Nirmala UI" w:hAnsi="Nirmala UI" w:cs="Nirmala UI"/>
        </w:rPr>
      </w:pPr>
      <w:r w:rsidRPr="003E58F2">
        <w:rPr>
          <w:rFonts w:ascii="Nirmala UI" w:hAnsi="Nirmala UI" w:cs="Nirmala UI"/>
        </w:rPr>
        <w:t>2018 වසරේ දිනක ඇය පාසල් යාම ප්‍රතික්ෂේප කරන අතර ස්වීඩනය විසින් පරිසරයට නිකුත් කාරණා කාබන් ඩයොක්සයිඩ් ප්‍රමාණය පැරිස් සම්මුතියට අනුකූලව අඩු කළ යුතු බව පවසමින් විරෝධතාවයක නිරත වෙනවා. ඇය එලෙස විරෝධතාවයක නිරත වන්නේ ස්වීඩන පාර්ලිමේන්තුව අසල යි. පැරිස් සම්මුතිය අනුව එයට අත්සන් තැබූ ලෝකයේ සියලුම රටවල් තම රට විසින් පරිසරයට නිකුත් කරන කාබන්ඩයොක්සයිඩ් ප්‍රමාණය අඩු කළ යුතු වෙනවා.</w:t>
      </w:r>
    </w:p>
    <w:p w:rsidR="00CF64B0" w:rsidRPr="003E58F2" w:rsidRDefault="003E58F2">
      <w:pPr>
        <w:rPr>
          <w:rFonts w:ascii="Nirmala UI" w:hAnsi="Nirmala UI" w:cs="Nirmala UI"/>
        </w:rPr>
      </w:pPr>
      <w:r w:rsidRPr="003E58F2">
        <w:rPr>
          <w:rFonts w:ascii="Nirmala UI" w:hAnsi="Nirmala UI" w:cs="Nirmala UI"/>
        </w:rPr>
        <w:t>සතියේ දින කීපයකුත් අනතුරුව සතියකට එක් දිනක් බැගිනුත් ඇය මෙලෙස පාසල් නොයා විරෝධතාවල නිරත වෙනවා. සෑම සතියකම සිකුරාදාට කෙරෙන මෙම විරෝධතාවය #FridaysForFuture හෑෂ් ටැගය යටතේ සමාජ මාධ්‍ය ජාලාවල අතිශය ජනප්‍රිය වෙනවා. ඒ ඔස්සේ ආරම්භවෙන "Fridays For The Future" ව්‍යාපාරය මඟින් එම පන්ති වර්ජනය දිගින් දිගටම සංවිධානය කෙරෙනවා.</w:t>
      </w:r>
    </w:p>
    <w:p w:rsidR="00CF64B0" w:rsidRPr="003E58F2" w:rsidRDefault="003E58F2">
      <w:pPr>
        <w:rPr>
          <w:rFonts w:ascii="Nirmala UI" w:hAnsi="Nirmala UI" w:cs="Nirmala UI"/>
        </w:rPr>
      </w:pPr>
      <w:r w:rsidRPr="003E58F2">
        <w:rPr>
          <w:rFonts w:ascii="Nirmala UI" w:hAnsi="Nirmala UI" w:cs="Nirmala UI"/>
        </w:rPr>
        <w:t>ඇය මේ ආකාරයෙන් විරෝධතා ව්‍යාපාරයක නිරත වීම අනෙකුත් පාසල් සිසුන් ද මේ සම්බන්ධව උද්යෝගමත් කිරීමට සමත් වෙනවා. පළමුව ඇය ගෝලීය උෂ්ණත්වය ඉහළ නැගීම පිළිබඳව හා ඊට එරෙහිව කටයුතු කළ යුතු බවට ස්වීඩන ශිෂ්‍ය ප්‍රජාවගේ අවධානය දිනා ගන්නවා. ටික දිනකින් අනතුරුව ලෝක ශිෂ්‍ය ප්‍රජාවගේ අවධානය ඇය වෙතට යොමුවන අතර බොහෝ රටවල ශිෂ්‍යයන් ගෝලීය උෂ්ණත්වය ඉහළ නැගීමේ ගැටලුව පිළිබඳව සොයා බලනවා.</w:t>
      </w:r>
    </w:p>
    <w:p w:rsidR="00CF64B0" w:rsidRPr="003E58F2" w:rsidRDefault="003E58F2">
      <w:pPr>
        <w:rPr>
          <w:rFonts w:ascii="Nirmala UI" w:hAnsi="Nirmala UI" w:cs="Nirmala UI"/>
        </w:rPr>
      </w:pPr>
      <w:r w:rsidRPr="003E58F2">
        <w:rPr>
          <w:rFonts w:ascii="Nirmala UI" w:hAnsi="Nirmala UI" w:cs="Nirmala UI"/>
        </w:rPr>
        <w:t>මේ අනුව 2018 වසරේ දෙසැම්බර් මාසයේ පමණක් ලොව වටා 20000ක පමණ ශිෂ්‍ය ප්‍රජාවක් ස්ථාන 270 ක ගෝලීය උෂ්ණත්වය ඉහළ නැගීම පිළිබඳව ඒ ඒ රජයන් සොයා නොබැලීම පිළිබඳව සිය විරෝධතාවය පල කරනවා. ඒ සියලුම පාසල් හි විරෝධතාවයන්ට හේතු වන්නේ කුඩා ග්‍රේටාගේ විරෝධතාව යි.</w:t>
      </w:r>
    </w:p>
    <w:p w:rsidR="00CF64B0" w:rsidRPr="003E58F2" w:rsidRDefault="003E58F2">
      <w:pPr>
        <w:rPr>
          <w:rFonts w:ascii="Nirmala UI" w:hAnsi="Nirmala UI" w:cs="Nirmala UI"/>
        </w:rPr>
      </w:pPr>
      <w:r w:rsidRPr="003E58F2">
        <w:rPr>
          <w:rFonts w:ascii="Nirmala UI" w:hAnsi="Nirmala UI" w:cs="Nirmala UI"/>
        </w:rPr>
        <w:t>මින් නොනවතින ඇය දේශගුණික විපර්යාස හා ගෝලීය උණුසුම ඉහළ යාම පිළිබඳව යුරෝපා පාර්ලිමේන්තුවේ කතාවක් පැවැත්වීමට අවස්ථාවක් උදා කර ගන්නවා. ඇය වඩාත් ලෝකය පුරා ජනප්‍රිය වන්නේ එක්සත් ජාතින්ගේ දේශගුණික විපර්යාස පිළිබඳව 2018 වසරේ පැවති සමුළුවෙන් පසුව යි.</w:t>
      </w:r>
    </w:p>
    <w:p w:rsidR="00CF64B0" w:rsidRPr="003E58F2" w:rsidRDefault="003E58F2">
      <w:pPr>
        <w:rPr>
          <w:rFonts w:ascii="Nirmala UI" w:hAnsi="Nirmala UI" w:cs="Nirmala UI"/>
        </w:rPr>
      </w:pPr>
      <w:r w:rsidRPr="003E58F2">
        <w:rPr>
          <w:rFonts w:ascii="Nirmala UI" w:hAnsi="Nirmala UI" w:cs="Nirmala UI"/>
        </w:rPr>
        <w:t>2018 වසරේ දෙසැම්බර් 4 වන දා පැවති මෙම සමුළුවේ දී එහි නියෝජිතයන් අමතා කතා කිරීමට ඇයට අවස්ථාව ලැබෙනවා. එහිදී දේශගුණික වෙනස් වීම් හා ගෝලීය උෂ්ණත්වය පිළිබඳවත් පාසල් සිසුන් ඊට විරුද්ධව කටයුතු කරන බවත් ඇය විසින් ප්‍රකාශ කරනවා.</w:t>
      </w:r>
    </w:p>
    <w:p w:rsidR="00CF64B0" w:rsidRPr="003E58F2" w:rsidRDefault="003E58F2">
      <w:pPr>
        <w:rPr>
          <w:rFonts w:ascii="Nirmala UI" w:hAnsi="Nirmala UI" w:cs="Nirmala UI"/>
        </w:rPr>
      </w:pPr>
      <w:r w:rsidRPr="003E58F2">
        <w:rPr>
          <w:rFonts w:ascii="Nirmala UI" w:hAnsi="Nirmala UI" w:cs="Nirmala UI"/>
        </w:rPr>
        <w:t>එහිදී ලබාගත් ජනප්‍රියත්වය හේතුවෙන් 2019 වසරේ ජනවාරි මාසයේ දී ඇයට ලෝක ආර්ථික සමුළුවේ වාර්ෂික හමුවට සහභාගී වීමට අවස්ථාව ලැබෙනවා</w:t>
      </w:r>
    </w:p>
    <w:p w:rsidR="00CF64B0" w:rsidRPr="003E58F2" w:rsidRDefault="003E58F2">
      <w:pPr>
        <w:rPr>
          <w:rFonts w:ascii="Nirmala UI" w:hAnsi="Nirmala UI" w:cs="Nirmala UI"/>
        </w:rPr>
      </w:pPr>
      <w:r w:rsidRPr="003E58F2">
        <w:rPr>
          <w:rFonts w:ascii="Nirmala UI" w:hAnsi="Nirmala UI" w:cs="Nirmala UI"/>
        </w:rPr>
        <w:lastRenderedPageBreak/>
        <w:t>2019 වසරේ නොබෙල් ත්‍යාගයේ ජයග්‍රාහකයා මෙම වසරේ ඔක්තෝම්බර් මාසයේ දී ප්‍රසිද්ධියට පත්කරන අතර යම් හෙයකින් මෙම කුඩා දැරියට නොබෙල් ත්‍යාගය ලැබුනොත් එය ලබාගත් ලාබාලතමයා ලෙස, ඇය ඉතිහාස ගතවනු ඇත.</w:t>
      </w:r>
    </w:p>
    <w:p w:rsidR="00CF64B0" w:rsidRPr="003E58F2" w:rsidRDefault="003E58F2">
      <w:pPr>
        <w:rPr>
          <w:rFonts w:ascii="Nirmala UI" w:hAnsi="Nirmala UI" w:cs="Nirmala UI"/>
        </w:rPr>
      </w:pPr>
      <w:r w:rsidRPr="003E58F2">
        <w:rPr>
          <w:rFonts w:ascii="Nirmala UI" w:hAnsi="Nirmala UI" w:cs="Nirmala UI"/>
        </w:rPr>
        <w:t xml:space="preserve">2020 </w:t>
      </w:r>
      <w:proofErr w:type="spellStart"/>
      <w:r w:rsidRPr="003E58F2">
        <w:rPr>
          <w:rFonts w:ascii="Nirmala UI" w:hAnsi="Nirmala UI" w:cs="Nirmala UI"/>
        </w:rPr>
        <w:t>ගිම්හාන</w:t>
      </w:r>
      <w:proofErr w:type="spellEnd"/>
      <w:r w:rsidRPr="003E58F2">
        <w:rPr>
          <w:rFonts w:ascii="Nirmala UI" w:hAnsi="Nirmala UI" w:cs="Nirmala UI"/>
        </w:rPr>
        <w:t xml:space="preserve"> </w:t>
      </w:r>
      <w:proofErr w:type="spellStart"/>
      <w:r w:rsidRPr="003E58F2">
        <w:rPr>
          <w:rFonts w:ascii="Nirmala UI" w:hAnsi="Nirmala UI" w:cs="Nirmala UI"/>
        </w:rPr>
        <w:t>ඔලිම්පික්</w:t>
      </w:r>
      <w:proofErr w:type="spellEnd"/>
      <w:r w:rsidRPr="003E58F2">
        <w:rPr>
          <w:rFonts w:ascii="Nirmala UI" w:hAnsi="Nirmala UI" w:cs="Nirmala UI"/>
        </w:rPr>
        <w:t xml:space="preserve"> </w:t>
      </w:r>
      <w:proofErr w:type="spellStart"/>
      <w:r w:rsidRPr="003E58F2">
        <w:rPr>
          <w:rFonts w:ascii="Nirmala UI" w:hAnsi="Nirmala UI" w:cs="Nirmala UI"/>
        </w:rPr>
        <w:t>උළෙල</w:t>
      </w:r>
      <w:proofErr w:type="spellEnd"/>
      <w:r w:rsidRPr="003E58F2">
        <w:rPr>
          <w:rFonts w:ascii="Nirmala UI" w:hAnsi="Nirmala UI" w:cs="Nirmala UI"/>
        </w:rPr>
        <w:t>, එහෙම නැත්නම් 2020 තෝකියෝ ඔලිම්පික් උළෙල සඳහා ජපානය මේ වන විට ලහි ලහියේ සූදානම් වෙනවා. 2013 වසරේ සැප්තැම්බර මාසයේ දී ආජන්ටිනාවේ පැවති 125 වන ජාත්‍යන්තර ඔලිම්පික් කමිටු හමුවේ දී තමයි තෝකියෝ නුවර 2020 ඔලිම්පික් සඳහා යෝජනා වෙන්නේ.</w:t>
      </w:r>
    </w:p>
    <w:p w:rsidR="00CF64B0" w:rsidRPr="003E58F2" w:rsidRDefault="003E58F2">
      <w:pPr>
        <w:rPr>
          <w:rFonts w:ascii="Nirmala UI" w:hAnsi="Nirmala UI" w:cs="Nirmala UI"/>
        </w:rPr>
      </w:pPr>
      <w:r w:rsidRPr="003E58F2">
        <w:rPr>
          <w:rFonts w:ascii="Nirmala UI" w:hAnsi="Nirmala UI" w:cs="Nirmala UI"/>
        </w:rPr>
        <w:t xml:space="preserve">මෙය 1964 වසරෙන් පසු ජපානයට ගිම්හාන ඔලිම්පික් උළෙලක් පැවැත්වීමට ලැබුණු පළමු අවස්ථාව ලෙස සඳහන් කළ හැකි යි. ඒ වගේම ඔලිම්පික් උළෙලක් දෙවන වතාවටත් පැවැත්වෙන ප්‍රථම ආසියාතික නගරය ලෙස තෝකියෝ හැඳින්වීමට පුළුවන්. ජපානය තුළ මීට පෙර එක් වරක් ගිම්හාන ඔලිම්පික් උළෙල පවත්වා ඇති අතර, ශීත ඔලිම්පික් තරගාවලිය දෙවරක් පවත්වා තිබෙනවා. ඒ 1972 වසරේ  Sapporoවල හා 1998 වසරේ Naganoවල යි.  </w:t>
      </w:r>
    </w:p>
    <w:p w:rsidR="00CF64B0" w:rsidRPr="003E58F2" w:rsidRDefault="003E58F2">
      <w:pPr>
        <w:rPr>
          <w:rFonts w:ascii="Nirmala UI" w:hAnsi="Nirmala UI" w:cs="Nirmala UI"/>
        </w:rPr>
      </w:pPr>
      <w:r w:rsidRPr="003E58F2">
        <w:rPr>
          <w:rFonts w:ascii="Nirmala UI" w:hAnsi="Nirmala UI" w:cs="Nirmala UI"/>
        </w:rPr>
        <w:t>2018 වසරේ සිට 2022 වසර දක්වා එක දිගට ආසියාවේ ඔලිම්පික් උළෙලවල් තුනක් පැවැත්වීම ද මෙහිදී විශේෂ කරුණක් ලෙස සඳහන් කළ හැකි යි. 2018 වසරේ ශීත ඔලිම්පික් උළෙල දකුණු කොරියාවෙත් 2020 ගිම්හාන ඔලිම්පික් උළෙල ජපානයේත්,  2022 ශීත ඔලිම්පික් උළෙල චීනයේ බිජිංවලත් පැවැත්වීමට නියමිත යි.</w:t>
      </w:r>
    </w:p>
    <w:p w:rsidR="00CF64B0" w:rsidRPr="003E58F2" w:rsidRDefault="003E58F2">
      <w:pPr>
        <w:rPr>
          <w:rFonts w:ascii="Nirmala UI" w:hAnsi="Nirmala UI" w:cs="Nirmala UI"/>
        </w:rPr>
      </w:pPr>
      <w:r w:rsidRPr="003E58F2">
        <w:rPr>
          <w:rFonts w:ascii="Nirmala UI" w:hAnsi="Nirmala UI" w:cs="Nirmala UI"/>
        </w:rPr>
        <w:t>ජාතින් 206ක් සහභාගී වෙනු ඇති බවට බලාපොරොත්තු තබා ඇති මෙම ගිම්හාන ඔලිම්පික් උළෙලේ දී ක්‍රීඩා 33ක්, තරග අවස්ථා 339ක් හා ක්‍රීඩකයන් 11091 සහභාගිවනු ඇතැයි සඳහන් වෙනවා.</w:t>
      </w:r>
    </w:p>
    <w:p w:rsidR="00CF64B0" w:rsidRPr="003E58F2" w:rsidRDefault="003E58F2">
      <w:pPr>
        <w:rPr>
          <w:rFonts w:ascii="Nirmala UI" w:hAnsi="Nirmala UI" w:cs="Nirmala UI"/>
        </w:rPr>
      </w:pPr>
      <w:r w:rsidRPr="003E58F2">
        <w:rPr>
          <w:rFonts w:ascii="Nirmala UI" w:hAnsi="Nirmala UI" w:cs="Nirmala UI"/>
        </w:rPr>
        <w:t>තෝකියෝ ගිම්හාන ඔලිම්පික් උළෙල අති උත්කර්ෂවත්ව ජූලි 24 සිට අගෝස්තු 9 දක්වා පැවැත්වීමට නියමිත යි.</w:t>
      </w:r>
    </w:p>
    <w:p w:rsidR="00CF64B0" w:rsidRPr="003E58F2" w:rsidRDefault="003E58F2">
      <w:pPr>
        <w:rPr>
          <w:rFonts w:ascii="Nirmala UI" w:hAnsi="Nirmala UI" w:cs="Nirmala UI"/>
        </w:rPr>
      </w:pPr>
      <w:r w:rsidRPr="003E58F2">
        <w:rPr>
          <w:rFonts w:ascii="Nirmala UI" w:hAnsi="Nirmala UI" w:cs="Nirmala UI"/>
        </w:rPr>
        <w:t>ජපානයේ තෝකියෝ, තුර්කියේ ඉස්තාන්බුල් හා ස්පාඤ්ඤයේ මැඩ්රිඩ් යන නගර තුන 2020 ඔලිම්පික් සත්කාරක නගර ලෙස අවසන් ජන්දයට ඉදිරිපත් වෙනවා. 2013 වසරේ සැප්තැම්බර් මාසයේ දී මින් එක් සත්කාරක නගරයක් තේරීම සඳහා ජාත්‍යන්තර ඔලිම්පික් කමිටුව ආජන්ටිනාවට රැස් වෙනවා. ජන්දය විමසීම වට තුනකින් සිදු වූ අතර එහිදී වැඩිම ජන්ද ප්‍රමාණයක් ලැබෙන්නේ ජපානයේ තෝකියෝ නුවරට යි.</w:t>
      </w:r>
    </w:p>
    <w:p w:rsidR="00CF64B0" w:rsidRPr="003E58F2" w:rsidRDefault="003E58F2">
      <w:pPr>
        <w:rPr>
          <w:rFonts w:ascii="Nirmala UI" w:hAnsi="Nirmala UI" w:cs="Nirmala UI"/>
        </w:rPr>
      </w:pPr>
      <w:r w:rsidRPr="003E58F2">
        <w:rPr>
          <w:rFonts w:ascii="Nirmala UI" w:hAnsi="Nirmala UI" w:cs="Nirmala UI"/>
        </w:rPr>
        <w:t xml:space="preserve">ජපානයට ලැබුණු මෙම අවස්ථාවත් සමඟ තෝකියෝ පාලනාධිකාරිය ඔලිම්පික් ක්‍රීඩා උළෙල පැවැත්වීම සඳහා ජපන් යෙන් බිලියන 400ක් වෙන් කරනවා. (ඇමෙරිකානු ඩොලර් බිලියන 3.7). ක්‍රීඩා උළෙලේ පහසුකම් සැපයීමේ ව්‍යාපෘතිය යටතට හනේදා  හා නරිතා යන ජාත්‍යන්තර ගුවන්තොටුපළවල ධාරිතාවය වැඩි කිරීමට ද ජාපන බලධාරීන් තීරණය කරනවා. ඒ සමගම තෝකියෝ දුම්රිය මාර්ගය නවීකරණය කිරීම හා නව මාර්ග එකතු කිරීම ද මේ සඳහා අයත් වෙනවා. ඊට </w:t>
      </w:r>
      <w:r w:rsidRPr="003E58F2">
        <w:rPr>
          <w:rFonts w:ascii="Nirmala UI" w:hAnsi="Nirmala UI" w:cs="Nirmala UI"/>
        </w:rPr>
        <w:lastRenderedPageBreak/>
        <w:t>අමතරව ඒ ආශ්‍රිතව ඇති අධිවේගී මාර්ගවල පහසුකම් වැඩි දියුණුවටත් ධාරිතාවය වර්ධනය කිරිමටත් ඔවුන් මේ වන විට ඉතා ඉක්මනින් කටයුතු කරමින් සිටිනවා.</w:t>
      </w:r>
    </w:p>
    <w:p w:rsidR="00CF64B0" w:rsidRPr="003E58F2" w:rsidRDefault="003E58F2">
      <w:pPr>
        <w:rPr>
          <w:rFonts w:ascii="Nirmala UI" w:hAnsi="Nirmala UI" w:cs="Nirmala UI"/>
        </w:rPr>
      </w:pPr>
      <w:r w:rsidRPr="003E58F2">
        <w:rPr>
          <w:rFonts w:ascii="Nirmala UI" w:hAnsi="Nirmala UI" w:cs="Nirmala UI"/>
        </w:rPr>
        <w:t>සියලු සංවිධානයේ කිරීමේ කටයුතු භාරව එරට හිටපු අගමැතිවරයේ වන යෝශිරො මොරි පත් කිරීමට ජපාන රජය තීරණය කර තිබෙනවා. මෙම ඔලිම්පික් උළෙලේ දී වෙන කිසිදු ඔලිම්පික් උළෙලක භාවිතා නොකළ තරම් නවීන තාක්ෂණය ජපානය විසින් භාවිතා කරනු ඇතැයි පැවසෙනවා. ඔවුන්ගේ තාක්ෂණික සහකරු ලෙස කටයුතු කරන්නේ එරට ප්‍රසිද්ධ තොරතුරු තාක්ෂණික හා විදුලි සංදේශ සමාගමක් වන NTT DoCoMo ආයතනය යි.</w:t>
      </w:r>
    </w:p>
    <w:p w:rsidR="00CF64B0" w:rsidRPr="003E58F2" w:rsidRDefault="003E58F2">
      <w:pPr>
        <w:rPr>
          <w:rFonts w:ascii="Nirmala UI" w:hAnsi="Nirmala UI" w:cs="Nirmala UI"/>
        </w:rPr>
      </w:pPr>
      <w:r w:rsidRPr="003E58F2">
        <w:rPr>
          <w:rFonts w:ascii="Nirmala UI" w:hAnsi="Nirmala UI" w:cs="Nirmala UI"/>
        </w:rPr>
        <w:t>තෝකියෝහි ඔලිම්පික් ක්‍රීඩාංගනයේ වැඩ කටයුතු මීට වසර ගණනාවකට පෙර ආරම්භ කළ අතර, එය 2019 වසරේ ජපානයේ පැවැත්වෙන ලෝක රග්බි ක්‍රීඩා උළෙල සඳහා ද ඔවුන් විසින් මෙය භාවිතා කිරීමට අදහස් කර තිබෙනවා. 2015 වසරේ දී එරට අගමැති ෂින්ෂෝ අබේ නව ජාතික ක්‍රීඩාංගනයක් ඉදිකරන බව පැවසූ අතර එහි කටයුතු ද බොහෝ ප්‍රමාණයක් මේ වන විට අවසන් වී හමාර යි.</w:t>
      </w:r>
    </w:p>
    <w:p w:rsidR="00CF64B0" w:rsidRPr="003E58F2" w:rsidRDefault="003E58F2">
      <w:pPr>
        <w:rPr>
          <w:rFonts w:ascii="Nirmala UI" w:hAnsi="Nirmala UI" w:cs="Nirmala UI"/>
        </w:rPr>
      </w:pPr>
      <w:r w:rsidRPr="003E58F2">
        <w:rPr>
          <w:rFonts w:ascii="Nirmala UI" w:hAnsi="Nirmala UI" w:cs="Nirmala UI"/>
        </w:rPr>
        <w:t>විවිධ ක්‍රීඩා ඉසව් සඳහා නගර මධ්‍යයයේ විවිධ වර්ගයේ ක්‍රීඩාංගන 7ක් භාවිතයට ගැනීමට ජපන් රජය මේ වන විට සුදානමින් සිටිනවා. ඉන් විශාලතම ක්‍රීඩාංගනය වන නව ජාතික ක්‍රීඩාංගනය අලුතෙන්ම ඉදිවෙන අතර අනෙක් ඒවා පැවති ක්‍රීඩාංගන ලෙස ද, තවත් කිහිපයක් මේ සඳහා ඉදිකළ තාවකාලික ක්‍රීඩාංගන ලෙස ද නම් කරන්න පුළුවන්. මේවා බොහෝ ප්‍රමාණයක් 1964 ඔලිම්පික් සඳහා භාවිතයට ගත් ඒවා යි.</w:t>
      </w:r>
    </w:p>
    <w:p w:rsidR="00CF64B0" w:rsidRPr="003E58F2" w:rsidRDefault="003E58F2">
      <w:pPr>
        <w:rPr>
          <w:rFonts w:ascii="Nirmala UI" w:hAnsi="Nirmala UI" w:cs="Nirmala UI"/>
        </w:rPr>
      </w:pPr>
      <w:r w:rsidRPr="003E58F2">
        <w:rPr>
          <w:rFonts w:ascii="Nirmala UI" w:hAnsi="Nirmala UI" w:cs="Nirmala UI"/>
        </w:rPr>
        <w:t>ඊට අමතරව තවත් ක්‍රීඩාංගන 15ක් නගරයෙන් ඉවත, එනම් තෝකියෝ බොක්ක ප්‍රදේශයෙන් තෝරාගෙන තිබෙනවා. ඒවාගෙන් බොහෝ ප්‍රමාණයක් නවතම ක්‍රීඩාංගන වන අතර මේ වන විට ඒවා ඉදිකෙරෙමින් පවතිනවා.</w:t>
      </w:r>
    </w:p>
    <w:p w:rsidR="00CF64B0" w:rsidRPr="003E58F2" w:rsidRDefault="003E58F2">
      <w:pPr>
        <w:rPr>
          <w:rFonts w:ascii="Nirmala UI" w:hAnsi="Nirmala UI" w:cs="Nirmala UI"/>
        </w:rPr>
      </w:pPr>
      <w:r w:rsidRPr="003E58F2">
        <w:rPr>
          <w:rFonts w:ascii="Nirmala UI" w:hAnsi="Nirmala UI" w:cs="Nirmala UI"/>
        </w:rPr>
        <w:t>ඔලිම්පික් ගම්මාන ප්‍රදේශයට ඉතා ඈතින් තවත් ක්‍රීඩාංගන 16ක් ඔලිම්පික් උළෙල සඳහා තෝරාගෙන ඇති අතර ඒවා බොහෝ ප්‍රමාණයක් මීට පෙර භාවිතයට ගත් ක්‍රීඩාංගන යි.</w:t>
      </w:r>
    </w:p>
    <w:p w:rsidR="00CF64B0" w:rsidRPr="003E58F2" w:rsidRDefault="003E58F2">
      <w:pPr>
        <w:rPr>
          <w:rFonts w:ascii="Nirmala UI" w:hAnsi="Nirmala UI" w:cs="Nirmala UI"/>
        </w:rPr>
      </w:pPr>
      <w:r w:rsidRPr="003E58F2">
        <w:rPr>
          <w:rFonts w:ascii="Nirmala UI" w:hAnsi="Nirmala UI" w:cs="Nirmala UI"/>
        </w:rPr>
        <w:t>මෙම උළෙලේ අරාක්ෂාව සම්බන්ධයෙන් විශාල ආරක්ෂක හමුදා හා පොලිස් භට කණ්ඩාම් යෙදවීමට අපේක්ෂා කෙරෙන අතර මෙම කාල සීමාව තුළ මෙම ප්‍රදේශයට ඩ්‍රෝන යානා යැවීම ජපානය විසින් මේ වන විටත් තහනම් කර තිබෙනවා. උළෙල සාර්ථක කරගැනීමට ස්වේච්ජා සේවයකයන් බදවා ගැනීමට ජපාන ඔලිම්පික් කමිටුව තීරණය කර තිබෙන අතර ඒ සඳහා විශාල තරුණ තරුණියන් පිරිසකගේ ප්‍රතිචාර මේ වන විටත් ලැබී තිබෙනවා. ඊට අමතරව මෙහි සන්නාම නාම හා ඔලිම්පික් සුරතල් සතුන් ද ප්‍රදර්ශනය කර අවසන්.</w:t>
      </w:r>
    </w:p>
    <w:p w:rsidR="00CF64B0" w:rsidRPr="003E58F2" w:rsidRDefault="003E58F2">
      <w:pPr>
        <w:rPr>
          <w:rFonts w:ascii="Nirmala UI" w:hAnsi="Nirmala UI" w:cs="Nirmala UI"/>
        </w:rPr>
      </w:pPr>
      <w:r w:rsidRPr="003E58F2">
        <w:rPr>
          <w:rFonts w:ascii="Nirmala UI" w:hAnsi="Nirmala UI" w:cs="Nirmala UI"/>
        </w:rPr>
        <w:t xml:space="preserve">ඔලිම්පික් උළෙල සංවිධානය කරන ජපන් ඔලිම්පික් කමිටුව විශේෂ තීරණ කිහිපයක්ම ගෙන තිබෙනවා. තරගවල දී ජයග්‍රාහී ක්‍රීඩකයන්ට පිරිනැමෙන රන්, </w:t>
      </w:r>
      <w:r w:rsidRPr="003E58F2">
        <w:rPr>
          <w:rFonts w:ascii="Nirmala UI" w:hAnsi="Nirmala UI" w:cs="Nirmala UI"/>
        </w:rPr>
        <w:lastRenderedPageBreak/>
        <w:t>රිදී, හා ලෝකඩ යන සියලු පදක්කම්, භාවිතයෙන් ඉවත්කළ ජංගම දුරකථන හා විද්‍යුත් උපකරණ ප්‍රතිචක්‍රීකරණය කර ලබා ගැනීම එසේ ගත් එක් තීරණයක් ලෙස සඳහන් කළ හැකි යි.</w:t>
      </w:r>
    </w:p>
    <w:p w:rsidR="00CF64B0" w:rsidRPr="003E58F2" w:rsidRDefault="003E58F2">
      <w:pPr>
        <w:rPr>
          <w:rFonts w:ascii="Nirmala UI" w:hAnsi="Nirmala UI" w:cs="Nirmala UI"/>
        </w:rPr>
      </w:pPr>
      <w:r w:rsidRPr="003E58F2">
        <w:rPr>
          <w:rFonts w:ascii="Nirmala UI" w:hAnsi="Nirmala UI" w:cs="Nirmala UI"/>
        </w:rPr>
        <w:t>තරග සඳහා සහභාගි වෙන සියලු ක්‍රීඩකයන්ට ලබා දෙන ක්‍රීඩා ඇදුම්, පැරණි ඇදුම් ප්‍රතිචක්‍රීකරණයය කර ලබා ගැනීමට ගත් තීරණයත් තවත් සුවිශේෂී ව්‍යාපෘතියක්.</w:t>
      </w:r>
    </w:p>
    <w:p w:rsidR="00CF64B0" w:rsidRPr="003E58F2" w:rsidRDefault="003E58F2">
      <w:pPr>
        <w:rPr>
          <w:rFonts w:ascii="Nirmala UI" w:hAnsi="Nirmala UI" w:cs="Nirmala UI"/>
        </w:rPr>
      </w:pPr>
      <w:r w:rsidRPr="003E58F2">
        <w:rPr>
          <w:rFonts w:ascii="Nirmala UI" w:hAnsi="Nirmala UI" w:cs="Nirmala UI"/>
        </w:rPr>
        <w:t>මෙම ව්‍යාපෘති සඳහා හේතු වී තිබෙන්නේ ජපානය විමෝචනය කරන කාබන්ඩයොක්සයිඩ් ප්‍රමාණය 2020 වසර වන විට තුන්ගුණයකින් අඩු කිරීමට එරට රජය ගන්නා උත්සාහය නිසා යි.</w:t>
      </w:r>
    </w:p>
    <w:p w:rsidR="00CF64B0" w:rsidRPr="003E58F2" w:rsidRDefault="003E58F2">
      <w:pPr>
        <w:rPr>
          <w:rFonts w:ascii="Nirmala UI" w:hAnsi="Nirmala UI" w:cs="Nirmala UI"/>
        </w:rPr>
      </w:pPr>
      <w:r w:rsidRPr="003E58F2">
        <w:rPr>
          <w:rFonts w:ascii="Nirmala UI" w:hAnsi="Nirmala UI" w:cs="Nirmala UI"/>
        </w:rPr>
        <w:t>තවද 2019 ලෝක රග්බි කුසලාන තරගාවලිය සඳහා සහභාගී වෙන සියලු ක්‍රීඩකයන්ගෙන් ඉල්ලීමක් කිරීමට එරට රග්බි පාලක බලධාරීන් තීරණය කර තිබෙනවා. ඒ ජපානයේ සාමාන්‍ය ජනතාව ශරීරයේ පච්ච කෙටූ පුද්ගලයන්ට බියක් මෙන්ම පිළිකුලක් දක්වන බැවින් පොදු ස්ථානවල ගැවසෙන විට එම පච්චා ආවරණය වන සේ ඇදුමක් ඇඳ සිටිය යුතුය යන ඉල්ලීම යි.</w:t>
      </w:r>
    </w:p>
    <w:p w:rsidR="00CF64B0" w:rsidRPr="003E58F2" w:rsidRDefault="003E58F2">
      <w:pPr>
        <w:rPr>
          <w:rFonts w:ascii="Nirmala UI" w:hAnsi="Nirmala UI" w:cs="Nirmala UI"/>
        </w:rPr>
      </w:pPr>
      <w:r w:rsidRPr="003E58F2">
        <w:rPr>
          <w:rFonts w:ascii="Nirmala UI" w:hAnsi="Nirmala UI" w:cs="Nirmala UI"/>
        </w:rPr>
        <w:t>මෙම ඉල්ලීම සඳහා අනෙකුත් රටවලින් සාධනීය පිළිතුරක් ලැබී ඇති අතර ඔලිම්පික් උළෙල සඳහා 2020 දී පැමිණෙන ක්‍රීඩකයන්ගෙන් ද ජපන් රජය මෙවැනි ඉල්ලීමක් කරනු ඇතැයි බලාපොරොත්තු විය හැකි යි.</w:t>
      </w:r>
    </w:p>
    <w:p w:rsidR="00CF64B0" w:rsidRPr="003E58F2" w:rsidRDefault="003E58F2">
      <w:pPr>
        <w:rPr>
          <w:rFonts w:ascii="Nirmala UI" w:hAnsi="Nirmala UI" w:cs="Nirmala UI"/>
        </w:rPr>
      </w:pPr>
      <w:proofErr w:type="spellStart"/>
      <w:r w:rsidRPr="003E58F2">
        <w:rPr>
          <w:rFonts w:ascii="Nirmala UI" w:hAnsi="Nirmala UI" w:cs="Nirmala UI"/>
        </w:rPr>
        <w:t>වරක්</w:t>
      </w:r>
      <w:proofErr w:type="spellEnd"/>
      <w:r w:rsidRPr="003E58F2">
        <w:rPr>
          <w:rFonts w:ascii="Nirmala UI" w:hAnsi="Nirmala UI" w:cs="Nirmala UI"/>
        </w:rPr>
        <w:t xml:space="preserve">, </w:t>
      </w:r>
      <w:proofErr w:type="spellStart"/>
      <w:r w:rsidRPr="003E58F2">
        <w:rPr>
          <w:rFonts w:ascii="Nirmala UI" w:hAnsi="Nirmala UI" w:cs="Nirmala UI"/>
        </w:rPr>
        <w:t>හමුදා</w:t>
      </w:r>
      <w:proofErr w:type="spellEnd"/>
      <w:r w:rsidRPr="003E58F2">
        <w:rPr>
          <w:rFonts w:ascii="Nirmala UI" w:hAnsi="Nirmala UI" w:cs="Nirmala UI"/>
        </w:rPr>
        <w:t xml:space="preserve"> </w:t>
      </w:r>
      <w:proofErr w:type="spellStart"/>
      <w:r w:rsidRPr="003E58F2">
        <w:rPr>
          <w:rFonts w:ascii="Nirmala UI" w:hAnsi="Nirmala UI" w:cs="Nirmala UI"/>
        </w:rPr>
        <w:t>හා</w:t>
      </w:r>
      <w:proofErr w:type="spellEnd"/>
      <w:r w:rsidRPr="003E58F2">
        <w:rPr>
          <w:rFonts w:ascii="Nirmala UI" w:hAnsi="Nirmala UI" w:cs="Nirmala UI"/>
        </w:rPr>
        <w:t xml:space="preserve"> </w:t>
      </w:r>
      <w:proofErr w:type="spellStart"/>
      <w:r w:rsidRPr="003E58F2">
        <w:rPr>
          <w:rFonts w:ascii="Nirmala UI" w:hAnsi="Nirmala UI" w:cs="Nirmala UI"/>
        </w:rPr>
        <w:t>සිවිල්</w:t>
      </w:r>
      <w:proofErr w:type="spellEnd"/>
      <w:r w:rsidRPr="003E58F2">
        <w:rPr>
          <w:rFonts w:ascii="Nirmala UI" w:hAnsi="Nirmala UI" w:cs="Nirmala UI"/>
        </w:rPr>
        <w:t xml:space="preserve"> යන අංශයන් දෙකේම මෙහෙයුම් සඳහා ලෝකයේ විශාලම හෙලිකොප්ටරය නිෂ්පාදනය කිරීමට සෝවියට් දේශයට අවශ්‍ය වුණා. ඒ අනුව යි මේ ලිපියෙන් විස්තර කෙරෙන Mil Mi-26 හෙලිකොප්ටරය කරළියට පැමිණෙන්නේ.</w:t>
      </w:r>
    </w:p>
    <w:p w:rsidR="00CF64B0" w:rsidRPr="003E58F2" w:rsidRDefault="003E58F2">
      <w:pPr>
        <w:rPr>
          <w:rFonts w:ascii="Nirmala UI" w:hAnsi="Nirmala UI" w:cs="Nirmala UI"/>
        </w:rPr>
      </w:pPr>
      <w:r w:rsidRPr="003E58F2">
        <w:rPr>
          <w:rFonts w:ascii="Nirmala UI" w:hAnsi="Nirmala UI" w:cs="Nirmala UI"/>
        </w:rPr>
        <w:t>සෝවියට් පාලන සමයේ, 1983 වසරේ දී Mil Moscow ගුවන් යානා සැලසුම් සමාගමෙන් සැලසුම් කරන ලද මෙම හෙලිකොප්ටරය සෝවියට් සංගමය වෙත හඳුන්වා දෙනවා. භට පිරිස් ප්‍රවාහනය, යුධ බිමේ දී අනතුරට පත් තුවාලකරුවන්, යුධ ටැංකි හා ට්‍රක් රථ ප්‍රවාහනය, අනතුරට පත් වෙනත් ගුවන් යානා ප්‍රවාහනය සඳහා ද මෙම හෙලිකොප්ටරය යොදා ගන්නවා. ඊට අමතරව ඉදිකිරීම් සහ කර්මාන්ත අංශයේ අමුද්‍රව්‍ය ප්‍රවාහනයටත්, ගිනි නිවීම් සඳහාත් මෙම යානා භාවිතා කෙරෙනවා.</w:t>
      </w:r>
    </w:p>
    <w:p w:rsidR="00CF64B0" w:rsidRPr="003E58F2" w:rsidRDefault="003E58F2">
      <w:pPr>
        <w:rPr>
          <w:rFonts w:ascii="Nirmala UI" w:hAnsi="Nirmala UI" w:cs="Nirmala UI"/>
        </w:rPr>
      </w:pPr>
      <w:r w:rsidRPr="003E58F2">
        <w:rPr>
          <w:rFonts w:ascii="Nirmala UI" w:hAnsi="Nirmala UI" w:cs="Nirmala UI"/>
        </w:rPr>
        <w:t>දෙවන ලෝක යුද්ධයෙන් පසුව ඇමෙරිකා එක්සත් ජනපදය ප්‍රමුඛ ධනවාදී කඳවුරත්, සෝවියට් දේශය ප්‍රමුඛ සමාජවාදී කඳවුරත් අතර සීතල යුද්ධය හෙවත් නිරවි යුද්ධය ආරම්භ වෙනවා. මෙම කාල සමයේ දී දෙපාර්ශවය යුධ, අභ්‍යවකාශ, න්‍යෂ්ටික, හා වෛද්‍ය තාක්ෂණය අතින් එකිනෙකා පරයා යාමට උත්සාහ කරනවා.</w:t>
      </w:r>
    </w:p>
    <w:p w:rsidR="00CF64B0" w:rsidRPr="003E58F2" w:rsidRDefault="003E58F2">
      <w:pPr>
        <w:rPr>
          <w:rFonts w:ascii="Nirmala UI" w:hAnsi="Nirmala UI" w:cs="Nirmala UI"/>
        </w:rPr>
      </w:pPr>
      <w:r w:rsidRPr="003E58F2">
        <w:rPr>
          <w:rFonts w:ascii="Nirmala UI" w:hAnsi="Nirmala UI" w:cs="Nirmala UI"/>
        </w:rPr>
        <w:t xml:space="preserve">මෙහිදී සෝවියට් සංගමය යුධ හා සිවිල් කටයුතු දෙකම සඳහා භාවිතා කිරීමේ අරමුණෙන් ලෝකයේ විශාලතම හෙලිකොප්ටරය නිර්මාණය කිරීමට තීරණය </w:t>
      </w:r>
      <w:r w:rsidRPr="003E58F2">
        <w:rPr>
          <w:rFonts w:ascii="Nirmala UI" w:hAnsi="Nirmala UI" w:cs="Nirmala UI"/>
        </w:rPr>
        <w:lastRenderedPageBreak/>
        <w:t>කරනවා. ඒ ඔස්සේ හමුදා භට හා උපකරණ ප්‍රවාහනය, හදීසි අවස්ථාවන්වල දී සිවිල් වැසියන් ප්‍රවාහනය කිරීම ද මේ මඟින් බලාපොරොත්තු වෙනවා.</w:t>
      </w:r>
    </w:p>
    <w:p w:rsidR="00CF64B0" w:rsidRPr="003E58F2" w:rsidRDefault="003E58F2">
      <w:pPr>
        <w:rPr>
          <w:rFonts w:ascii="Nirmala UI" w:hAnsi="Nirmala UI" w:cs="Nirmala UI"/>
        </w:rPr>
      </w:pPr>
      <w:r w:rsidRPr="003E58F2">
        <w:rPr>
          <w:rFonts w:ascii="Nirmala UI" w:hAnsi="Nirmala UI" w:cs="Nirmala UI"/>
        </w:rPr>
        <w:t>ඒ අනුව මිල් මොස්කව් සමාගම Lotarev D-136 එන්ජින් දෙකක් සහිත මෙම නව හෙලිකොප්ටරය සෑදීම තවත් සමාගමක් හා එකතුව 1977 වසරේ දී ආරම්භ කරන අතර, 1985 වසරේ දී සෝවියට් දේශයේ ගුවන් හමුදාවට යානය හඳුන්වා දෙනවා. එසේ හඳුන්වා දුන් හෙලිකොප්ටරය වර්තමානය වන විටත් සේවයේ යොදවා ඇති අතර, රටවල් විශාල ගණනාවක් පුරා මේ හෙලිකොප්ටර් 276ක් අද වන විට මෙහෙයුම්වල නිරත වෙනවා. වර්තමානය වන විට Mil Mi-26හි උප විශේෂ 12ක් නිර්මාණය කිරීමට රුසියාව සමත් වී තිබෙනවා.</w:t>
      </w:r>
    </w:p>
    <w:p w:rsidR="00CF64B0" w:rsidRPr="003E58F2" w:rsidRDefault="003E58F2">
      <w:pPr>
        <w:rPr>
          <w:rFonts w:ascii="Nirmala UI" w:hAnsi="Nirmala UI" w:cs="Nirmala UI"/>
        </w:rPr>
      </w:pPr>
      <w:r w:rsidRPr="003E58F2">
        <w:rPr>
          <w:rFonts w:ascii="Nirmala UI" w:hAnsi="Nirmala UI" w:cs="Nirmala UI"/>
        </w:rPr>
        <w:t>ඒවා විවිධ වර්ගයේ මෙහෙයුම් සඳහා යොදා ගන්නවා. මඟී ප්‍රවාහනය, හමුදාභට හා තුවාලකරුවන් ප්‍රවාහනය, භාණ්ඩ ප්‍රවාහනය, ගලවා ගැනීමේ මෙහෙයුම්වලට, ස්වභාවික විපත්වලින් අවතැන් වූවන් ගලවා ගැනීමේ මෙහෙයුම් හා ගිනි නිවීමේ මෙහෙයුම් සඳහා ද ඔබින හෙලිකොප්ටර් යානා වර්ග ඒ අතරට ඇතුළත් වෙනවා.</w:t>
      </w:r>
    </w:p>
    <w:p w:rsidR="00CF64B0" w:rsidRPr="003E58F2" w:rsidRDefault="003E58F2">
      <w:pPr>
        <w:rPr>
          <w:rFonts w:ascii="Nirmala UI" w:hAnsi="Nirmala UI" w:cs="Nirmala UI"/>
        </w:rPr>
      </w:pPr>
      <w:r w:rsidRPr="003E58F2">
        <w:rPr>
          <w:rFonts w:ascii="Nirmala UI" w:hAnsi="Nirmala UI" w:cs="Nirmala UI"/>
        </w:rPr>
        <w:t>යානයේ කාර්යයමණ්ඩලය ලෙස පස් දෙනෙකු අවශ්‍ය කෙරෙන අතර ඒ අතරට ගුවන් නියමුවන් දෙදෙනෙක් අයත් වෙනවා. ගුවන් යානයේ ධාරිතාව පිළිබඳව සළකා බැලීමේ දී එහි භටයන් 90ක් හෝ තුවාලකරුවන් 60ක් ඉතා පහසුවෙන් ප්‍රවාහනය කළ හැකි යි. භාණ්ඩ ප්‍රවාහනයේ දී කි.ග්‍රෑ 20 000ක් ගෙන යාමේ හැකියාව පවතිනවා.</w:t>
      </w:r>
    </w:p>
    <w:p w:rsidR="00CF64B0" w:rsidRPr="003E58F2" w:rsidRDefault="003E58F2">
      <w:pPr>
        <w:rPr>
          <w:rFonts w:ascii="Nirmala UI" w:hAnsi="Nirmala UI" w:cs="Nirmala UI"/>
        </w:rPr>
      </w:pPr>
      <w:r w:rsidRPr="003E58F2">
        <w:rPr>
          <w:rFonts w:ascii="Nirmala UI" w:hAnsi="Nirmala UI" w:cs="Nirmala UI"/>
        </w:rPr>
        <w:t>යානයේ දිග මීටර් 40.025 වන අතර උස ලෙස සටහන් වන්නේ මීටර් 8.145ක්. හිස් හෙලිකොප්ටර් යානයේ බර කි.ග්‍රෑ 28 200ක් පමණ වෙනවා. යානයේ උපරිම වේගය පැයට කි.මී 295ක්. එහි සාමාන්‍ය වේගය පැයට කි.මී 255ක් ලෙස සටහන් වෙනවා. නැවත ඉන්ධන පිරවිමකින් තොරව මෙම යානයට කි.මී 1920ක දුරක් ගමන් කළ හැකි යි. ගුවන්ගත වූ පසු යානයට ගමන් කළ හැකි උපරිම උස මීටර් 4,600ක් පමණ වෙනවා.</w:t>
      </w:r>
    </w:p>
    <w:p w:rsidR="00CF64B0" w:rsidRPr="003E58F2" w:rsidRDefault="003E58F2">
      <w:pPr>
        <w:rPr>
          <w:rFonts w:ascii="Nirmala UI" w:hAnsi="Nirmala UI" w:cs="Nirmala UI"/>
        </w:rPr>
      </w:pPr>
      <w:r w:rsidRPr="003E58F2">
        <w:rPr>
          <w:rFonts w:ascii="Nirmala UI" w:hAnsi="Nirmala UI" w:cs="Nirmala UI"/>
        </w:rPr>
        <w:t>සෝවියට් දේශය විසින් 1974 වසරේ දී ආරම්භ කළ බුරාන් අභ්‍යාවකාශ ෂටල ව්‍යාපෘතියේ දී එහි කොටස් ප්‍රවාහනය සඳහා Mi-26 යානා භාවිතා කරන්නට මුලින් යෝජනා වෙනවා. නමුත් එහි ඇති අධික අවදානම හේතුවෙන් ඒ අදහස පසුව අතහැර දැමීමට සෝවියට් අභ්‍යවකාශ ඉංජිනේරුවන් තීරණය කරනවා.</w:t>
      </w:r>
    </w:p>
    <w:p w:rsidR="00CF64B0" w:rsidRPr="003E58F2" w:rsidRDefault="003E58F2">
      <w:pPr>
        <w:rPr>
          <w:rFonts w:ascii="Nirmala UI" w:hAnsi="Nirmala UI" w:cs="Nirmala UI"/>
        </w:rPr>
      </w:pPr>
      <w:r w:rsidRPr="003E58F2">
        <w:rPr>
          <w:rFonts w:ascii="Nirmala UI" w:hAnsi="Nirmala UI" w:cs="Nirmala UI"/>
        </w:rPr>
        <w:t>1986 වසරේ දී සෝවියට් දේශයේ සිදු වූ චර්නොබිල් න්‍යෂ්ටික අනතුරේ දී සිදුකළ ගුවන් මෙහෙයුම් සඳහා යොදා ගන්නේ ද Mi-26 හෙලිකොප්ටර් යානය යි. 1999 වසරේ ඔක්තෝම්බර් මාසයේ දී මෙම යානය අපූරු මෙහෙයුමක් සඳහා යොදා ගන්නවා. ඒ වසර 23000ක් පමණ පැරණි මැමත් සත්වයකුගේ හිමේ සැඟවී තිබූ ටොන් 25ක් බරැති මමියක් සයිබීරියාවේ විද්‍යාගාරයකට සාර්ථකව ප්‍රවාහනය කිරීම යි.</w:t>
      </w:r>
    </w:p>
    <w:p w:rsidR="00CF64B0" w:rsidRPr="003E58F2" w:rsidRDefault="003E58F2">
      <w:pPr>
        <w:rPr>
          <w:rFonts w:ascii="Nirmala UI" w:hAnsi="Nirmala UI" w:cs="Nirmala UI"/>
        </w:rPr>
      </w:pPr>
      <w:r w:rsidRPr="003E58F2">
        <w:rPr>
          <w:rFonts w:ascii="Nirmala UI" w:hAnsi="Nirmala UI" w:cs="Nirmala UI"/>
        </w:rPr>
        <w:lastRenderedPageBreak/>
        <w:t>2002 වසරේ දී ඇෆ්ගනිස්ථානයේ අල්කයිඩා හා තලේබාන් සංවිධානවලට විරුද්ධව සටන් මෙහෙයවූ අමෙරිකානු ගුවන් හමුදාවට අයත් MH-47E Chinook යානා දෙකක් ඇෆ්ගනිස්ථාන් කඳුකර ප්‍රදේශයක අනතුරට ලක් වෙනවා. එම යානා දෙක එම ප්‍රදේශයෙන් ඉවත් කරන්නේ රුසියානු Mi-26 යානාවක් උපයෝගී කරගෙන යි.</w:t>
      </w:r>
    </w:p>
    <w:p w:rsidR="00CF64B0" w:rsidRPr="003E58F2" w:rsidRDefault="003E58F2">
      <w:pPr>
        <w:rPr>
          <w:rFonts w:ascii="Nirmala UI" w:hAnsi="Nirmala UI" w:cs="Nirmala UI"/>
        </w:rPr>
      </w:pPr>
      <w:r w:rsidRPr="003E58F2">
        <w:rPr>
          <w:rFonts w:ascii="Nirmala UI" w:hAnsi="Nirmala UI" w:cs="Nirmala UI"/>
        </w:rPr>
        <w:t>2002 අගෝස්තු මාසයේ දී රුසියානු Mi-26 යානයකට චෙච්නියානු බෙදුම්වාදීන් විසින් එල්ල කරන ලද මිසයිල ප්‍රහාරයක් හේතුවෙන් යානය සම්පුර්ණයෙන්ම විනාශ වෙනවා. එය රුසියානු ගුවන් හමුදා ඉතිහාසයේ අතිශය ශෝකජනක සිදුවීමක් වූ අතර යානය විනාශ වීමෙන් එහි ගමන් කළ රුසියානු සොල්දාදුවන් 127 දෙනක් ජීවිතක්ෂයට පත්වෙනවා.</w:t>
      </w:r>
    </w:p>
    <w:p w:rsidR="00CF64B0" w:rsidRPr="003E58F2" w:rsidRDefault="003E58F2">
      <w:pPr>
        <w:rPr>
          <w:rFonts w:ascii="Nirmala UI" w:hAnsi="Nirmala UI" w:cs="Nirmala UI"/>
        </w:rPr>
      </w:pPr>
      <w:r w:rsidRPr="003E58F2">
        <w:rPr>
          <w:rFonts w:ascii="Nirmala UI" w:hAnsi="Nirmala UI" w:cs="Nirmala UI"/>
        </w:rPr>
        <w:t>2009 වසරේ ජූලි මාසයේ දී ඇෆ්ගනිස්ථානයේ මෙහෙයුම් සඳහා එක් වූ මෙම යානයක් කඩා වැටෙන අතර ඒ හේතුවෙන් එහි ගමන් කළ නේටෝ සාම සදහා හමුදාවේ යුක්රේන භටයන් හයදෙනෙකු මරණයට පත්වෙනවා.</w:t>
      </w:r>
    </w:p>
    <w:p w:rsidR="00CF64B0" w:rsidRPr="003E58F2" w:rsidRDefault="003E58F2">
      <w:pPr>
        <w:rPr>
          <w:rFonts w:ascii="Nirmala UI" w:hAnsi="Nirmala UI" w:cs="Nirmala UI"/>
        </w:rPr>
      </w:pPr>
      <w:r w:rsidRPr="003E58F2">
        <w:rPr>
          <w:rFonts w:ascii="Nirmala UI" w:hAnsi="Nirmala UI" w:cs="Nirmala UI"/>
        </w:rPr>
        <w:t>2010 වසරේ දෙසැම්බර් මාසයේ දී ගුවන් නියමුවාගේ වරදින් ඉන්දියාවට අයත් Mi-26 හෙලිකොප්ටරයක් අනතුරට පත්වෙනවා. අනතුරට පත්වෙන විට එය, ජම්මු ප්‍රදේශයේ දුම්රිය මාර්ගයක් සෑදීම සඳහා අවශ්‍ය ද්‍රව්‍ය ප්‍රවාහනය කරමින් තිබූ බව සඳහන්.</w:t>
      </w:r>
    </w:p>
    <w:p w:rsidR="00CF64B0" w:rsidRPr="003E58F2" w:rsidRDefault="003E58F2">
      <w:pPr>
        <w:rPr>
          <w:rFonts w:ascii="Nirmala UI" w:hAnsi="Nirmala UI" w:cs="Nirmala UI"/>
        </w:rPr>
      </w:pPr>
      <w:r w:rsidRPr="003E58F2">
        <w:rPr>
          <w:rFonts w:ascii="Nirmala UI" w:hAnsi="Nirmala UI" w:cs="Nirmala UI"/>
        </w:rPr>
        <w:t>වර්තමානය වන විට ඇල්ජීරියාව, බෙලරුස්, චීනය, ඉන්දියාව, කසකස්ථානය, ජෝර්දානය, උතුරු කොරියාව, මෙක්සිකෝව, හා වෙනෙසියුලාව ඇතුළු තවත් රටවල් කිහිපයක් මෙම හෙලිකොප්ටරය හමුදා මෙහෙයුම් සඳහා යොදා ගන්නවා.</w:t>
      </w:r>
    </w:p>
    <w:p w:rsidR="00CF64B0" w:rsidRPr="003E58F2" w:rsidRDefault="003E58F2">
      <w:pPr>
        <w:rPr>
          <w:rFonts w:ascii="Nirmala UI" w:hAnsi="Nirmala UI" w:cs="Nirmala UI"/>
        </w:rPr>
      </w:pPr>
      <w:r w:rsidRPr="003E58F2">
        <w:rPr>
          <w:rFonts w:ascii="Nirmala UI" w:hAnsi="Nirmala UI" w:cs="Nirmala UI"/>
        </w:rPr>
        <w:t>බෙල්ජියම හා චීනය වැනි තවත් රටවල් කිහිපයක් සිවිල් ගුවන් ප්‍රවාහනය සඳහා ද මෙම යානය භාවිතා කරනවා.</w:t>
      </w:r>
    </w:p>
    <w:p w:rsidR="00CF64B0" w:rsidRPr="003E58F2" w:rsidRDefault="003E58F2">
      <w:pPr>
        <w:rPr>
          <w:rFonts w:ascii="Nirmala UI" w:hAnsi="Nirmala UI" w:cs="Nirmala UI"/>
        </w:rPr>
      </w:pPr>
      <w:proofErr w:type="spellStart"/>
      <w:r w:rsidRPr="003E58F2">
        <w:rPr>
          <w:rFonts w:ascii="Nirmala UI" w:hAnsi="Nirmala UI" w:cs="Nirmala UI"/>
        </w:rPr>
        <w:t>ඇමෙරිකා</w:t>
      </w:r>
      <w:proofErr w:type="spellEnd"/>
      <w:r w:rsidRPr="003E58F2">
        <w:rPr>
          <w:rFonts w:ascii="Nirmala UI" w:hAnsi="Nirmala UI" w:cs="Nirmala UI"/>
        </w:rPr>
        <w:t xml:space="preserve"> </w:t>
      </w:r>
      <w:proofErr w:type="spellStart"/>
      <w:r w:rsidRPr="003E58F2">
        <w:rPr>
          <w:rFonts w:ascii="Nirmala UI" w:hAnsi="Nirmala UI" w:cs="Nirmala UI"/>
        </w:rPr>
        <w:t>එක්සත්</w:t>
      </w:r>
      <w:proofErr w:type="spellEnd"/>
      <w:r w:rsidRPr="003E58F2">
        <w:rPr>
          <w:rFonts w:ascii="Nirmala UI" w:hAnsi="Nirmala UI" w:cs="Nirmala UI"/>
        </w:rPr>
        <w:t xml:space="preserve"> </w:t>
      </w:r>
      <w:proofErr w:type="spellStart"/>
      <w:r w:rsidRPr="003E58F2">
        <w:rPr>
          <w:rFonts w:ascii="Nirmala UI" w:hAnsi="Nirmala UI" w:cs="Nirmala UI"/>
        </w:rPr>
        <w:t>ජනපදයේ</w:t>
      </w:r>
      <w:proofErr w:type="spellEnd"/>
      <w:r w:rsidRPr="003E58F2">
        <w:rPr>
          <w:rFonts w:ascii="Nirmala UI" w:hAnsi="Nirmala UI" w:cs="Nirmala UI"/>
        </w:rPr>
        <w:t xml:space="preserve"> </w:t>
      </w:r>
      <w:proofErr w:type="spellStart"/>
      <w:r w:rsidRPr="003E58F2">
        <w:rPr>
          <w:rFonts w:ascii="Nirmala UI" w:hAnsi="Nirmala UI" w:cs="Nirmala UI"/>
        </w:rPr>
        <w:t>නාවික</w:t>
      </w:r>
      <w:proofErr w:type="spellEnd"/>
      <w:r w:rsidRPr="003E58F2">
        <w:rPr>
          <w:rFonts w:ascii="Nirmala UI" w:hAnsi="Nirmala UI" w:cs="Nirmala UI"/>
        </w:rPr>
        <w:t xml:space="preserve"> හමුදාවට අනුබද්ධ නේවි සීල් නම් (Navy SEALs) විශේෂ මෙහෙයුම් ඒකකය පිළිබඳව ඔබ අනිවාර්යයෙන් අසා ඇති. ගොඩබිම, මුහුද හා ගුවනේ ඕනෑම ස්ථානයක සටන් කළ හැකි මෙම විශේෂ බලකාය ගංගා ආශ්‍රිතව, මෝයවල්, ඩෙල්ටාවන් ආශ්‍රිතව මෙන්ම වෙරළබඩ කලාපයන්වල හා වගුරුබිම් ආශ්‍රිතව ද සටන් මෙහෙයවීමට විශේෂ පුහුණුවක් ලබා සිටිනවා.</w:t>
      </w:r>
    </w:p>
    <w:p w:rsidR="00CF64B0" w:rsidRPr="003E58F2" w:rsidRDefault="003E58F2">
      <w:pPr>
        <w:rPr>
          <w:rFonts w:ascii="Nirmala UI" w:hAnsi="Nirmala UI" w:cs="Nirmala UI"/>
        </w:rPr>
      </w:pPr>
      <w:r w:rsidRPr="003E58F2">
        <w:rPr>
          <w:rFonts w:ascii="Nirmala UI" w:hAnsi="Nirmala UI" w:cs="Nirmala UI"/>
        </w:rPr>
        <w:t>ඔවුන් ලෝකයේ ඕනෑම දේශගුණික තත්ත්වයක් යටතේ ඕනෑම ප්‍රදේශයක ක්ෂණික මෙහෙයුම් සිදු කිරීම සඳහා පුහුණුකර තිබෙනවා. ඇමෙරිකාව වෙනුවෙන් වියට්නාම් යුද්ධයට මෙන්ම ගල්ෆ් යුද්ධයට සහභාගී වූ නේවි සීල් බලකාය වර්තමානය වන විට “ත්‍රස්තවාදයට එරෙහි ගෝලීය යුද්ධයේ” ඉරාකයේ හා ඇෆ්ගනිස්ථානයේ සිය මෙහෙයුම් කටයුතුවල නිරතව සිටිනවා.</w:t>
      </w:r>
    </w:p>
    <w:p w:rsidR="00CF64B0" w:rsidRPr="003E58F2" w:rsidRDefault="003E58F2">
      <w:pPr>
        <w:rPr>
          <w:rFonts w:ascii="Nirmala UI" w:hAnsi="Nirmala UI" w:cs="Nirmala UI"/>
        </w:rPr>
      </w:pPr>
      <w:r w:rsidRPr="003E58F2">
        <w:rPr>
          <w:rFonts w:ascii="Nirmala UI" w:hAnsi="Nirmala UI" w:cs="Nirmala UI"/>
        </w:rPr>
        <w:lastRenderedPageBreak/>
        <w:t>එක්සත් ජනපදයේ නේවි සීල් ආරම්භය දෙවන ලෝක යුද්ධ කාලය තරම් ඈතට දිව යනවා. එම කාලයේ නාවික හමුදාව තුළ නිර්මාණය වූ විශේෂ ඒකකය මේ නමින් හැඳින්වූයේ නැති වුව ද, නේවි සීල්වල ආරම්භය ලෙස එම කාලය නම් කළ හැකිය.</w:t>
      </w:r>
    </w:p>
    <w:p w:rsidR="00CF64B0" w:rsidRPr="003E58F2" w:rsidRDefault="003E58F2">
      <w:pPr>
        <w:rPr>
          <w:rFonts w:ascii="Nirmala UI" w:hAnsi="Nirmala UI" w:cs="Nirmala UI"/>
        </w:rPr>
      </w:pPr>
      <w:r w:rsidRPr="003E58F2">
        <w:rPr>
          <w:rFonts w:ascii="Nirmala UI" w:hAnsi="Nirmala UI" w:cs="Nirmala UI"/>
        </w:rPr>
        <w:t>එක්සත් ජනපද නාවික හමුදාව තුළ නේවි සීල්, විශේෂ ඒකකයක් ලෙස ස්ථාපනය වන්නේ 1962 වසරේ දී යි. ඒ ජෝන් එෆ් කෙනඩි ජනාධිපතිවරයාගේ පාලන සමයේ දී යි.</w:t>
      </w:r>
    </w:p>
    <w:p w:rsidR="00CF64B0" w:rsidRPr="003E58F2" w:rsidRDefault="003E58F2">
      <w:pPr>
        <w:rPr>
          <w:rFonts w:ascii="Nirmala UI" w:hAnsi="Nirmala UI" w:cs="Nirmala UI"/>
        </w:rPr>
      </w:pPr>
      <w:r w:rsidRPr="003E58F2">
        <w:rPr>
          <w:rFonts w:ascii="Nirmala UI" w:hAnsi="Nirmala UI" w:cs="Nirmala UI"/>
        </w:rPr>
        <w:t>ඇමෙරිකානු නාවික හමුදාවේ විශේෂ ඒකකයක් ලෙස ක්‍රියාත්මක වෙන නේවි සීල් ඒකකයේ ප්‍රධානතම කාර්යය වන්නේ රජය පවසන ඕනෑම මොහොතක ලෝකයේ ඕනෑම ගොඩබිමක, සාගරයක හෝ ගුවන් සීමාවක තම විශේෂ මෙහෙයුම් ක්ෂණිකයෙන් ක්‍රියාත්මක කිරීම යි.</w:t>
      </w:r>
    </w:p>
    <w:p w:rsidR="00CF64B0" w:rsidRPr="003E58F2" w:rsidRDefault="003E58F2">
      <w:pPr>
        <w:rPr>
          <w:rFonts w:ascii="Nirmala UI" w:hAnsi="Nirmala UI" w:cs="Nirmala UI"/>
        </w:rPr>
      </w:pPr>
      <w:r w:rsidRPr="003E58F2">
        <w:rPr>
          <w:rFonts w:ascii="Nirmala UI" w:hAnsi="Nirmala UI" w:cs="Nirmala UI"/>
        </w:rPr>
        <w:t>CIA ආයතනයේ මඟපෙන්වීම යටතේ ඇමෙරිකා එක්සත් ජනපදයට අවශ්‍ය රාජ්‍ය සතුරන් මෙන්ම ලෝකයේ ඕනෑම ස්ථානයක සිටින ත්‍රස්තයන් ද අල්ලාගැනීමේ හෝ විනාශ කිරීමේ මෙහෙයුම් වැඩිම ප්‍රමාණයක් දියත් කරන්නේ නේවි සීල් භටයන් විසින්.</w:t>
      </w:r>
    </w:p>
    <w:p w:rsidR="00CF64B0" w:rsidRPr="003E58F2" w:rsidRDefault="003E58F2">
      <w:pPr>
        <w:rPr>
          <w:rFonts w:ascii="Nirmala UI" w:hAnsi="Nirmala UI" w:cs="Nirmala UI"/>
        </w:rPr>
      </w:pPr>
      <w:r w:rsidRPr="003E58F2">
        <w:rPr>
          <w:rFonts w:ascii="Nirmala UI" w:hAnsi="Nirmala UI" w:cs="Nirmala UI"/>
        </w:rPr>
        <w:t>විශේෂ මෙහෙයුම් ක්‍රියාත්මක කිරීමට පෙර ලෝකයේ ඕනෑම රටකට එම රජයේ අවසර මත හෝ හොර රහසේ ඇතුල් වී මෙහෙයුම් සඳහා ඔත්තු බැලීම මෙන්ම, වැදගත් තොරතුරු රැස්කර ගැනීම බුද්ධි මෙහෙයුම් දියත් කිරීම ද සිදු කරන්නේ මොවුන්.</w:t>
      </w:r>
    </w:p>
    <w:p w:rsidR="00CF64B0" w:rsidRPr="003E58F2" w:rsidRDefault="003E58F2">
      <w:pPr>
        <w:rPr>
          <w:rFonts w:ascii="Nirmala UI" w:hAnsi="Nirmala UI" w:cs="Nirmala UI"/>
        </w:rPr>
      </w:pPr>
      <w:r w:rsidRPr="003E58F2">
        <w:rPr>
          <w:rFonts w:ascii="Nirmala UI" w:hAnsi="Nirmala UI" w:cs="Nirmala UI"/>
        </w:rPr>
        <w:t>ඉලක්ක සම්පූර්ණ කර ගැනීම වෙනුවෙන් කුඩා කණ්ඩායම් වශයෙන් ඕනෑම මෙහෙයුමක් සඳහා සහභාගී වී දැවැන්ත ප්‍රහාර එල්ලකර පලා යාම ද මෙම භටයන්ට පැවරෙන වගකීමක් ලෙස සදහන් කළ හැකි යි.</w:t>
      </w:r>
    </w:p>
    <w:p w:rsidR="00CF64B0" w:rsidRPr="003E58F2" w:rsidRDefault="003E58F2">
      <w:pPr>
        <w:rPr>
          <w:rFonts w:ascii="Nirmala UI" w:hAnsi="Nirmala UI" w:cs="Nirmala UI"/>
        </w:rPr>
      </w:pPr>
      <w:r w:rsidRPr="003E58F2">
        <w:rPr>
          <w:rFonts w:ascii="Nirmala UI" w:hAnsi="Nirmala UI" w:cs="Nirmala UI"/>
        </w:rPr>
        <w:t>ජලය යට කෙරෙන සටන් සඳහා ද ලෝකයේ අනෙකුත් විශේෂ ඒකකවලට වඩා වැඩි දක්ෂතාවයක් පෙන්නුම් කරන නේවි සීල් භටයන්, ඕනෑම වර්ගයේ ස්වභාවික බාධකයන් මෙන්ම මිනිසා විසින් නිර්මාණය කරන ඕනෑම බාධකයක් බිදහෙලා යාමට තරම් බුද්ධියෙන්, තාක්ෂණයෙන්, හා ශාරීරික යෝග්‍යතාවයෙන් යුක්ත යි.</w:t>
      </w:r>
    </w:p>
    <w:p w:rsidR="00CF64B0" w:rsidRPr="003E58F2" w:rsidRDefault="003E58F2">
      <w:pPr>
        <w:rPr>
          <w:rFonts w:ascii="Nirmala UI" w:hAnsi="Nirmala UI" w:cs="Nirmala UI"/>
        </w:rPr>
      </w:pPr>
      <w:r w:rsidRPr="003E58F2">
        <w:rPr>
          <w:rFonts w:ascii="Nirmala UI" w:hAnsi="Nirmala UI" w:cs="Nirmala UI"/>
        </w:rPr>
        <w:t>නේවි සීල් භටයන් පුහුණු කරවන්නේ ලෝකයේ ඕනෑම දේශගුණික තත්ත්වයක් යටතේ විශේෂ මෙහෙයුම් සිදු කිරීමට යි. ඔවුන්ට වෙරළබඩ ද, ගැඹුරු සාගරයේ ද, නාගරික ප්‍රදේශවල ද, එසේත් නැතිනම් කාන්තාර ප්‍රදේශයවල ද, වනාන්තරවල ද, නැතහොත් කඳුකර ප්‍රදේශය ද යන්න අදාළ වන්නේ නෑ.</w:t>
      </w:r>
    </w:p>
    <w:p w:rsidR="00CF64B0" w:rsidRPr="003E58F2" w:rsidRDefault="003E58F2">
      <w:pPr>
        <w:rPr>
          <w:rFonts w:ascii="Nirmala UI" w:hAnsi="Nirmala UI" w:cs="Nirmala UI"/>
        </w:rPr>
      </w:pPr>
      <w:r w:rsidRPr="003E58F2">
        <w:rPr>
          <w:rFonts w:ascii="Nirmala UI" w:hAnsi="Nirmala UI" w:cs="Nirmala UI"/>
        </w:rPr>
        <w:t>මෙහෙයුම් සඳහා සහභාගී වීමට හෙලිකොප්ටර් යානා, සබ්මැරීන, පැරෂුට්, අති වේගවත් බෝට්ටු භාවිතා කරනවා. එහෙම නැතිනම් විශාල දුරක් පිහිනීමෙන් හෝ දිව යාමෙන් ද අදාළ ස්ථානයට ළඟා වෙනවා.</w:t>
      </w:r>
    </w:p>
    <w:p w:rsidR="00CF64B0" w:rsidRPr="003E58F2" w:rsidRDefault="003E58F2">
      <w:pPr>
        <w:rPr>
          <w:rFonts w:ascii="Nirmala UI" w:hAnsi="Nirmala UI" w:cs="Nirmala UI"/>
        </w:rPr>
      </w:pPr>
      <w:r w:rsidRPr="003E58F2">
        <w:rPr>
          <w:rFonts w:ascii="Nirmala UI" w:hAnsi="Nirmala UI" w:cs="Nirmala UI"/>
        </w:rPr>
        <w:lastRenderedPageBreak/>
        <w:t>සාමාන්‍ය හමුදා භටයන් විශාල ගණනාවක් සහභාගී විය යුතු මෙහෙයුම්, නේවි සීල් භටයන් කුඩා කණ්ඩායමක් සහභාගී වී සාර්ථකව නිමකරනවා.</w:t>
      </w:r>
    </w:p>
    <w:p w:rsidR="00CF64B0" w:rsidRPr="003E58F2" w:rsidRDefault="003E58F2">
      <w:pPr>
        <w:rPr>
          <w:rFonts w:ascii="Nirmala UI" w:hAnsi="Nirmala UI" w:cs="Nirmala UI"/>
        </w:rPr>
      </w:pPr>
      <w:r w:rsidRPr="003E58F2">
        <w:rPr>
          <w:rFonts w:ascii="Nirmala UI" w:hAnsi="Nirmala UI" w:cs="Nirmala UI"/>
        </w:rPr>
        <w:t>අවුරුදු 28ට වඩා අඩු ඇමෙරිකානු ජාතික තරුණයන් හා තරුණියන් මේ සඳහා බඳවාගනු ලබනවා. 2015 වසරෙන් පසුව තරුණියන් සඳහා ද මෙම විශේෂ ඒකකයේ ඉඩ වෙන් කර තිබෙනවා. ඉතා අසීරු තෝරා ගැනීමේ පරීක්ෂණ ක්‍රමවේදයක් මෙහිදී ක්‍රියාත්මක වෙනවා. මෙහිදී ආධුනිකයන්ගේ ශාරීරික යෝග්‍යතාවය මෙන්ම මානසික යෝග්‍යතාවය ද මැන බැලීම සඳහා පරීක්ෂණ කිහිපයක් පැවැත්වෙනවා.</w:t>
      </w:r>
    </w:p>
    <w:p w:rsidR="00CF64B0" w:rsidRPr="003E58F2" w:rsidRDefault="003E58F2">
      <w:pPr>
        <w:rPr>
          <w:rFonts w:ascii="Nirmala UI" w:hAnsi="Nirmala UI" w:cs="Nirmala UI"/>
        </w:rPr>
      </w:pPr>
      <w:r w:rsidRPr="003E58F2">
        <w:rPr>
          <w:rFonts w:ascii="Nirmala UI" w:hAnsi="Nirmala UI" w:cs="Nirmala UI"/>
        </w:rPr>
        <w:t>තෝරාගන්නා භටයන් මානසික හා කායික ශක්තියෙන් ඉතාමත් උසස්, ඕනෑම අවස්ථාවකට ඔරොත්තු දෙන ආකාරයේ අය විය යුතු යි. ඊට අමතරව දරා ගැනීමේ හැකියාව හා කණ්ඩායම් හැඟීම ද පරික්ෂා කරනු ලබනවා. භටයන් තෝරා ගැනීම සඳහා සහභාගී වන්නේ ඒ සඳහා විශේෂ පුහුණුව ලැබූ විශේෂඥයන් කණ්ඩායමක්.</w:t>
      </w:r>
    </w:p>
    <w:p w:rsidR="00CF64B0" w:rsidRPr="003E58F2" w:rsidRDefault="003E58F2">
      <w:pPr>
        <w:rPr>
          <w:rFonts w:ascii="Nirmala UI" w:hAnsi="Nirmala UI" w:cs="Nirmala UI"/>
        </w:rPr>
      </w:pPr>
      <w:r w:rsidRPr="003E58F2">
        <w:rPr>
          <w:rFonts w:ascii="Nirmala UI" w:hAnsi="Nirmala UI" w:cs="Nirmala UI"/>
        </w:rPr>
        <w:t>තෝරා ගන්නා ආධුනික භටයන් සඳහා සති අටක මූලික නාවික පුහුණු පාඨමාලාවක් පැවැත්වෙනවා. ඉන් අනතුරුව තවත් සති අටක කාලයක් පුරාවට උසස් නාවික පුහුණු පාඨමාලාවක් ක්‍රියාත්මක කෙරෙනවා.</w:t>
      </w:r>
    </w:p>
    <w:p w:rsidR="00CF64B0" w:rsidRPr="003E58F2" w:rsidRDefault="003E58F2">
      <w:pPr>
        <w:rPr>
          <w:rFonts w:ascii="Nirmala UI" w:hAnsi="Nirmala UI" w:cs="Nirmala UI"/>
        </w:rPr>
      </w:pPr>
      <w:r w:rsidRPr="003E58F2">
        <w:rPr>
          <w:rFonts w:ascii="Nirmala UI" w:hAnsi="Nirmala UI" w:cs="Nirmala UI"/>
        </w:rPr>
        <w:t>එය අවසන් වූ පසු සති 24ක් පුරාවට දිය යට සටන් පුහුණව සඳහා භටයන් යොමු කෙරවෙනවා. අනතුරුව සති 5ක් තිස්සේ ඇමෙරිකානු ගුවන් හමුදාවට අයත් පැරෂුට් පුහුණු පාසලක පැරෂුට් පාඨමාලාවක් සඳහා යොමු කරවනවා. ඉන්පසු තවත් සති 26ක් පුරාවට සිදුකෙරෙන්නේ උසස් සීල් බලකා පුහුණුව භටයන් වෙත ලබා දීම යි.</w:t>
      </w:r>
    </w:p>
    <w:p w:rsidR="00CF64B0" w:rsidRPr="003E58F2" w:rsidRDefault="003E58F2">
      <w:pPr>
        <w:rPr>
          <w:rFonts w:ascii="Nirmala UI" w:hAnsi="Nirmala UI" w:cs="Nirmala UI"/>
        </w:rPr>
      </w:pPr>
      <w:r w:rsidRPr="003E58F2">
        <w:rPr>
          <w:rFonts w:ascii="Nirmala UI" w:hAnsi="Nirmala UI" w:cs="Nirmala UI"/>
        </w:rPr>
        <w:t>මෙම පුහුණුවෙන් අනතුරුව ඔවුන් නේවි සීල් බලකායේ විවිධ උප කණ්ඩායම් වෙත අනුයුක්ත කරනවා. එම කණ්ඩායම් නේවි සීල් පළමු කණ්ඩායම, දෙවන කණ්ඩායම, තෙවන ආදී ලෙස හදුන්වනවා. වර්තමානය වන විට උප කන්ඩායම් ගණන 12කින් සමන්විත යි.</w:t>
      </w:r>
    </w:p>
    <w:p w:rsidR="00CF64B0" w:rsidRPr="003E58F2" w:rsidRDefault="003E58F2">
      <w:pPr>
        <w:rPr>
          <w:rFonts w:ascii="Nirmala UI" w:hAnsi="Nirmala UI" w:cs="Nirmala UI"/>
        </w:rPr>
      </w:pPr>
      <w:r w:rsidRPr="003E58F2">
        <w:rPr>
          <w:rFonts w:ascii="Nirmala UI" w:hAnsi="Nirmala UI" w:cs="Nirmala UI"/>
        </w:rPr>
        <w:t>ඉන් කණ්ඩායම් කිහිපයක් මැදපෙරදිග මෙහෙයුම් කටයුතුවලට ප්‍රවීණයන් වන අතර තවත් කණ්ඩායම් කිහිපයක් ලෝකය වටා මෙහෙයුම්වලට ප්‍රවීණයන් වෙනවා. තවත් කණ්ඩායම් කිහිපයක් ඉන්දියන් සාගරය හා පැසිපික් සාගරය වැනි විවිධ සාගරයන්හි මෙහෙයුම් සඳහා විශේෂයෙන් පුහුණුව ලබා තිබෙනවා.</w:t>
      </w:r>
    </w:p>
    <w:p w:rsidR="00CF64B0" w:rsidRPr="003E58F2" w:rsidRDefault="003E58F2">
      <w:pPr>
        <w:rPr>
          <w:rFonts w:ascii="Nirmala UI" w:hAnsi="Nirmala UI" w:cs="Nirmala UI"/>
        </w:rPr>
      </w:pPr>
      <w:r w:rsidRPr="003E58F2">
        <w:rPr>
          <w:rFonts w:ascii="Nirmala UI" w:hAnsi="Nirmala UI" w:cs="Nirmala UI"/>
        </w:rPr>
        <w:t>ජෝර්ජ් බුෂ් විසින් ආරම්භ කරන ලද “ත්‍රස්තවාදයට එරෙහි ගෝලීය යුද්ධයේ” ඇෆ්ගනිස්තානය ඉරාකය හා සිරියාව ඇතුළු රටවල්වල ප්‍රධාන මෙහෙයුම් දියත් කරන්නේ නේවි සීල් ඒකක යි. එම මෙහෙයුම් යටතේ 2011 වසරේ මැයි මාසයේ දී අල්කයිඩා නායක ඔසාමා බින් ලාඩන් ඝාතනය කරන්නේත් නේවි සීල් බලකා භටයන් කණ්ඩායමක් විසින්.</w:t>
      </w:r>
    </w:p>
    <w:p w:rsidR="00CF64B0" w:rsidRPr="003E58F2" w:rsidRDefault="003E58F2">
      <w:pPr>
        <w:rPr>
          <w:rFonts w:ascii="Nirmala UI" w:hAnsi="Nirmala UI" w:cs="Nirmala UI"/>
        </w:rPr>
      </w:pPr>
      <w:proofErr w:type="spellStart"/>
      <w:r w:rsidRPr="003E58F2">
        <w:rPr>
          <w:rFonts w:ascii="Nirmala UI" w:hAnsi="Nirmala UI" w:cs="Nirmala UI"/>
        </w:rPr>
        <w:t>චැඩ්</w:t>
      </w:r>
      <w:proofErr w:type="spellEnd"/>
      <w:r w:rsidRPr="003E58F2">
        <w:rPr>
          <w:rFonts w:ascii="Nirmala UI" w:hAnsi="Nirmala UI" w:cs="Nirmala UI"/>
        </w:rPr>
        <w:t xml:space="preserve"> රාජ්‍යයේ ඩංග්ලා නගරයේ දී හමුදා සෙබලුන් 23ක් ඝාතනය කිරීම සම්බන්ධයෙන් බෝකෝ හරාම් ත්‍රස්තවාදීන්ට පසුගිය දා එරට රජයෙන් චෝදනා </w:t>
      </w:r>
      <w:r w:rsidRPr="003E58F2">
        <w:rPr>
          <w:rFonts w:ascii="Nirmala UI" w:hAnsi="Nirmala UI" w:cs="Nirmala UI"/>
        </w:rPr>
        <w:lastRenderedPageBreak/>
        <w:t>එල්ල වෙනවා.ඉස්ලාම් ත්‍රස්තවාදීන් විසින් රටේ සිදුකළ දැවැන්තම ප්‍රහාරය මෙය බව ද එරට රජය පවසා තිබෙනවා. මේ සිදුවීමත් සමග බොකෝ හරාම් සංවිධානයේ ත්‍රස්ත ක්‍රියාකාරකම් සම්බන්ධයෙන් නැවතත් කතාබහට ලක් වී තිබෙනවා.</w:t>
      </w:r>
    </w:p>
    <w:p w:rsidR="00CF64B0" w:rsidRPr="003E58F2" w:rsidRDefault="003E58F2">
      <w:pPr>
        <w:rPr>
          <w:rFonts w:ascii="Nirmala UI" w:hAnsi="Nirmala UI" w:cs="Nirmala UI"/>
        </w:rPr>
      </w:pPr>
      <w:r w:rsidRPr="003E58F2">
        <w:rPr>
          <w:rFonts w:ascii="Nirmala UI" w:hAnsi="Nirmala UI" w:cs="Nirmala UI"/>
        </w:rPr>
        <w:t>බටහිර අප්‍රිකාව තුළ ඉස්ලාමීය රාජ්‍යයක් උදෙසා වන සංවිධානය (Islamic State in West Africa) හෙවත් බොකෝ හරාම් (Boko Haram) අන්තවාදී ත්‍රස්ත සංවිධානය ආරම්භ වන්නේ 2002 වර්ෂයේ දී යි. එතැන් සිට මේ දක්වා නයිජීරියාවේ සිට බටහිර අප්‍රිකාව පුරා ක්‍රියාත්මක වෙන මෙම ත්‍රස්ත සංවිධානය මේ වන විට ISIS ත්‍රස්තයන් සමග එකතු වී කටයුතු කරනවා. 2002 වසරේ දී ත්‍රස්ත සංවිධානය ආරම්භ කරන විට එය හදුන්වා තිබෙන්නේ Jam</w:t>
      </w:r>
      <w:r w:rsidRPr="003E58F2">
        <w:rPr>
          <w:rFonts w:ascii="Calibri" w:hAnsi="Calibri" w:cs="Calibri"/>
        </w:rPr>
        <w:t>ā</w:t>
      </w:r>
      <w:r w:rsidRPr="003E58F2">
        <w:rPr>
          <w:rFonts w:ascii="Nirmala UI" w:hAnsi="Nirmala UI" w:cs="Nirmala UI"/>
        </w:rPr>
        <w:t>'at Ahl as-Sunnah lid-Da'wah wa'l-Jih</w:t>
      </w:r>
      <w:r w:rsidRPr="003E58F2">
        <w:rPr>
          <w:rFonts w:ascii="Calibri" w:hAnsi="Calibri" w:cs="Calibri"/>
        </w:rPr>
        <w:t>ā</w:t>
      </w:r>
      <w:r w:rsidRPr="003E58F2">
        <w:rPr>
          <w:rFonts w:ascii="Nirmala UI" w:hAnsi="Nirmala UI" w:cs="Nirmala UI"/>
        </w:rPr>
        <w:t>d  නමින්.</w:t>
      </w:r>
    </w:p>
    <w:p w:rsidR="00CF64B0" w:rsidRPr="003E58F2" w:rsidRDefault="003E58F2">
      <w:pPr>
        <w:rPr>
          <w:rFonts w:ascii="Nirmala UI" w:hAnsi="Nirmala UI" w:cs="Nirmala UI"/>
        </w:rPr>
      </w:pPr>
      <w:r w:rsidRPr="003E58F2">
        <w:rPr>
          <w:rFonts w:ascii="Nirmala UI" w:hAnsi="Nirmala UI" w:cs="Nirmala UI"/>
        </w:rPr>
        <w:t>ඊසානදිග නයිජීරියාවේ සිට ක්‍රියාත්මක වෙන බොකෝ හරාම් සංවිධානය චැඩ්, කැමරූන්, හා නයිජර්වල තම මර්මස්ථාන පිහිටුවාගෙන තිබෙනවා.</w:t>
      </w:r>
    </w:p>
    <w:p w:rsidR="00CF64B0" w:rsidRPr="003E58F2" w:rsidRDefault="003E58F2">
      <w:pPr>
        <w:rPr>
          <w:rFonts w:ascii="Nirmala UI" w:hAnsi="Nirmala UI" w:cs="Nirmala UI"/>
        </w:rPr>
      </w:pPr>
      <w:r w:rsidRPr="003E58F2">
        <w:rPr>
          <w:rFonts w:ascii="Nirmala UI" w:hAnsi="Nirmala UI" w:cs="Nirmala UI"/>
        </w:rPr>
        <w:t>2002 වසරේ දී නයිජීරියාව තුළ ඉස්ලාමීය රාජ්‍යක් බිහි කිරීමේ අරමුණෙන් බොකෝ හරාම් සංවිධානය බිහි වෙනවා. බොකෝ හරාම් යනු බටහිර අධ්‍යාපනය තහනම් යන්න ය. තවත් තැනක මෙය බටහිර බලපෑම පාපයක් ද ඒ වෙනුවෙන් නැගී සිටීමට ඇති අවශ්‍යතාව ද යනුවෙන් සඳහන් කර තිබෙනවා. බොකෝ හරාම් සංවිධානය බටහිර අධ්‍යාපන ක්‍රමය පිළිබඳව දක්වන්නේ ද දැඩි අසුභවාදී ප්‍රතිපත්තියක්.</w:t>
      </w:r>
    </w:p>
    <w:p w:rsidR="00CF64B0" w:rsidRPr="003E58F2" w:rsidRDefault="003E58F2">
      <w:pPr>
        <w:rPr>
          <w:rFonts w:ascii="Nirmala UI" w:hAnsi="Nirmala UI" w:cs="Nirmala UI"/>
        </w:rPr>
      </w:pPr>
      <w:r w:rsidRPr="003E58F2">
        <w:rPr>
          <w:rFonts w:ascii="Nirmala UI" w:hAnsi="Nirmala UI" w:cs="Nirmala UI"/>
        </w:rPr>
        <w:t>2002 වසරේ මැයිදුගුරි (Maiduguri) නගරය මූලික කරගනිමින්  බිහි වූ මෙම සංවිධානයේ නායකයා මෙහොමඩ් යුසුෆ් වූ අතර ඔහුගේ කෙටි නම වන යුසිෆියා නමින් ද බොකෝ හරාම් සංවිධානය මුල් කාලයේ හඳුන්වනු ලබනවා.</w:t>
      </w:r>
    </w:p>
    <w:p w:rsidR="00CF64B0" w:rsidRPr="003E58F2" w:rsidRDefault="003E58F2">
      <w:pPr>
        <w:rPr>
          <w:rFonts w:ascii="Nirmala UI" w:hAnsi="Nirmala UI" w:cs="Nirmala UI"/>
        </w:rPr>
      </w:pPr>
      <w:r w:rsidRPr="003E58F2">
        <w:rPr>
          <w:rFonts w:ascii="Nirmala UI" w:hAnsi="Nirmala UI" w:cs="Nirmala UI"/>
        </w:rPr>
        <w:t>මෙහොමඩ් යුසුෆ් ප්‍රමුඛ බොකෝ හරාම් සංවිධානය නයිජීරියානු රජයට හා ආරක්ෂක අංශවලට දැඩි විරුද්ධත්වයක් දැක්වූ අතර, නයිජීරියාව තුළ ආර්ථික සම්පත් හා අදායම ජනතාව අතර සමසේ බෙදී නොයාම හා ඇමෙරිකාව ඇතුළු බටහිර රටවල් නයිජීරියාවට ඇගිලි ගැසීම සම්බන්ධයෙන් විරෝධතාවයක් දක්වනවා.</w:t>
      </w:r>
    </w:p>
    <w:p w:rsidR="00CF64B0" w:rsidRPr="003E58F2" w:rsidRDefault="003E58F2">
      <w:pPr>
        <w:rPr>
          <w:rFonts w:ascii="Nirmala UI" w:hAnsi="Nirmala UI" w:cs="Nirmala UI"/>
        </w:rPr>
      </w:pPr>
      <w:r w:rsidRPr="003E58F2">
        <w:rPr>
          <w:rFonts w:ascii="Nirmala UI" w:hAnsi="Nirmala UI" w:cs="Nirmala UI"/>
        </w:rPr>
        <w:t>මුල් කාලයේ දී ඉස්ලාමීය ඉගැන්වීම් පුහුණු කිරීම සඳහා අධ්‍යාපනික මධ්‍යස්ථාන රැසක් පිහිටුවීමට ඔවුන් විසින් කටයුතු කරනවා. එමඟින් අඩු ආදායම්ලාභී ඉස්ලාම් තරුණ ප්‍රජාව සංවිධානය වෙත ආකර්ෂණය කර ගැනීමට බොකෝ හරාම් සංවිධානය සමත් වෙනවා. තම සංවිධානය වටා අධික පිරිසක් එක් රැස් වනවිට නයිජීරියාව තුළ ඉස්ලාමීය රාජ්‍යක් පිහිටුවීමේ කටයුතු ආරම්භ කිරීමට ඔවුන් කටයුතු කරනවා.</w:t>
      </w:r>
    </w:p>
    <w:p w:rsidR="00CF64B0" w:rsidRPr="003E58F2" w:rsidRDefault="003E58F2">
      <w:pPr>
        <w:rPr>
          <w:rFonts w:ascii="Nirmala UI" w:hAnsi="Nirmala UI" w:cs="Nirmala UI"/>
        </w:rPr>
      </w:pPr>
      <w:r w:rsidRPr="003E58F2">
        <w:rPr>
          <w:rFonts w:ascii="Nirmala UI" w:hAnsi="Nirmala UI" w:cs="Nirmala UI"/>
        </w:rPr>
        <w:t>මෙම ත්‍රස්ත සංවිධානය අනෙකුත් ඉස්ලාමීය අන්තවාදී සංවිධානවලින් වෙනස් වන්නේ ඔවුන් බොහෝ විට පාසල් ළමුන් හා කාන්තාවන් ඉලක්ක කරමින් විශාල වශයෙන් ප්‍රහාර එල්ල කිරීම යි.</w:t>
      </w:r>
    </w:p>
    <w:p w:rsidR="00CF64B0" w:rsidRPr="003E58F2" w:rsidRDefault="003E58F2">
      <w:pPr>
        <w:rPr>
          <w:rFonts w:ascii="Nirmala UI" w:hAnsi="Nirmala UI" w:cs="Nirmala UI"/>
        </w:rPr>
      </w:pPr>
      <w:r w:rsidRPr="003E58F2">
        <w:rPr>
          <w:rFonts w:ascii="Nirmala UI" w:hAnsi="Nirmala UI" w:cs="Nirmala UI"/>
        </w:rPr>
        <w:lastRenderedPageBreak/>
        <w:t>මුලින්ම ඝාතන ක්‍රියාවලීන්ට යොමු නොවූ බොකෝ හරාම් ත්‍රස්තයන් ඒ සඳහා පෙළෙඹෙන්නේ 2009 වසරේ ජූලි මාසයෙන් පසුව යි. 2009 වසරේ සිට මේ වන තුරු ඔවුන් විසින් ඝාතනය කර ඇති මිනිසුන් ප්‍රමාණය දස දහස් ගණනක්. තම ජනාවාස අහිමි වී අනාථ වූ පුද්ගලයන් ගණන මිලියන 2.3කට අධික යි. ඔවුන් විසින් 2014 වසරේ දී පමණක් ඝාතනය කළ ප්‍රමාණය 6600කට අධික යි.</w:t>
      </w:r>
    </w:p>
    <w:p w:rsidR="00CF64B0" w:rsidRPr="003E58F2" w:rsidRDefault="003E58F2">
      <w:pPr>
        <w:rPr>
          <w:rFonts w:ascii="Nirmala UI" w:hAnsi="Nirmala UI" w:cs="Nirmala UI"/>
        </w:rPr>
      </w:pPr>
      <w:r w:rsidRPr="003E58F2">
        <w:rPr>
          <w:rFonts w:ascii="Nirmala UI" w:hAnsi="Nirmala UI" w:cs="Nirmala UI"/>
        </w:rPr>
        <w:t>ආගමික නායකයන්, දේශපාලන නායකයන්, රජයේ හමුදා, පාසල් ළමුන් ස්ත්‍රීන් ඇතුළු සිවිල් ජනතාව ද ඉලක්ක කරමින් ප්‍රහාර එල්ල කරන බොකෝ හරාම් සංවිධානයේ නායකයාව මරා දැමීමට නයිජීරියානු ආරක්ෂක හමුදා සමත් වෙනවා.  ඔහුව මරා දැමීමෙන් පසුව සංවිධානයේ නායකයා ලෙස කටයුතු කරන්නේ අබුබකාර් ශේකව්. වර්තමානය වන විට ද එම ත්‍රස්ත සංවිධානය මෙහෙයවන්නේ ඔහු බවට සඳහන්.</w:t>
      </w:r>
    </w:p>
    <w:p w:rsidR="00CF64B0" w:rsidRPr="003E58F2" w:rsidRDefault="003E58F2">
      <w:pPr>
        <w:rPr>
          <w:rFonts w:ascii="Nirmala UI" w:hAnsi="Nirmala UI" w:cs="Nirmala UI"/>
        </w:rPr>
      </w:pPr>
      <w:r w:rsidRPr="003E58F2">
        <w:rPr>
          <w:rFonts w:ascii="Nirmala UI" w:hAnsi="Nirmala UI" w:cs="Nirmala UI"/>
        </w:rPr>
        <w:t>2011 වසරේ දී බොකෝ හරාම් ත්‍රස්තයන් විසින් නයිජීරියාවේ එක්සත් ජාතීන්ගේ කාර්යයාලයට මරාගෙන මැරෙන බෝම්බ ප්‍රහාරයක් එල්ල කරනවා. 2013 වසරේ දී පමණක් ඔවුන් විසින් නයිජීරියාව, චැඩ්, කැමරූන්, හා නයිජර්වලින් පලවා හැරි සිවිල් වැසියන් ප්‍රමාණය 250,000කට අධික යි. 2013 වසරේ නොවැම්බර් 13 වන දින ඇමරිකා එක්සත් ජනපදය, බොකෝ හරාම් සංවිධානය ත්‍රස්තවාදී සංවිධානයක් ලෙස නම් කරනවා.</w:t>
      </w:r>
    </w:p>
    <w:p w:rsidR="00CF64B0" w:rsidRPr="003E58F2" w:rsidRDefault="003E58F2">
      <w:pPr>
        <w:rPr>
          <w:rFonts w:ascii="Nirmala UI" w:hAnsi="Nirmala UI" w:cs="Nirmala UI"/>
        </w:rPr>
      </w:pPr>
      <w:r w:rsidRPr="003E58F2">
        <w:rPr>
          <w:rFonts w:ascii="Nirmala UI" w:hAnsi="Nirmala UI" w:cs="Nirmala UI"/>
        </w:rPr>
        <w:t>2014 අප්‍රේල් මස 14 වන දා නයිජීරියාවේ බොර්නෝ පළාතේ චීබොක් ප්‍රදේශයේ පිහිටි ර‍ජයේ ද්විතීක කාන්තා පාසලක නේවාසිකාගාරයකට ඇතුළු වන නයිජීරියානු බොකෝ හරාම් ත්‍රස්තයන් එහි සිටි ශිෂ්‍යාවන් 276 දෙනෙකු පැහැරගෙන ත්‍රස්ත බල ප්‍රදේශය වෙත රැගෙන යනවා.</w:t>
      </w:r>
    </w:p>
    <w:p w:rsidR="00CF64B0" w:rsidRPr="003E58F2" w:rsidRDefault="003E58F2">
      <w:pPr>
        <w:rPr>
          <w:rFonts w:ascii="Nirmala UI" w:hAnsi="Nirmala UI" w:cs="Nirmala UI"/>
        </w:rPr>
      </w:pPr>
      <w:r w:rsidRPr="003E58F2">
        <w:rPr>
          <w:rFonts w:ascii="Nirmala UI" w:hAnsi="Nirmala UI" w:cs="Nirmala UI"/>
        </w:rPr>
        <w:t>නයිජීරියානු රජය, එක්සත් ජාතින්ගේ සංවිධානය හා මානව හිමිකම් සංවිධාන රැසක් සමග එකතුව මෙම දැරියන් නිදහස් කරගැනීමට ඉතා වෙහෙසක් දරන අතර, විවිධ කොන්දේසි මත වරින් වර ශිෂ්‍යාවන් කණ්ඩායම් ලෙස නිදහස් කිරීමට බොකෝ හරාම් සංවිධානය එකඟ වෙනවා. පැහැරගැනීමෙන් දැනට වසර හතරක් වඩා ගත වී තිබුණත් එදා චීබොක් පාසල් දැරියන්ගෙන් බොහෝ ප්‍රමාණයක් පිළිබඳව තොරතුරු අද වන විටත් සොයාගැනීමට අපහසු වී තිබෙනවා. ඔවුන් බොහෝ ප්‍රමාණයක් ලිංගික වහලියන් ලෙස සේවයේ යොදවා ඇති බවට වාර්තා වෙනවා.</w:t>
      </w:r>
    </w:p>
    <w:p w:rsidR="00CF64B0" w:rsidRPr="003E58F2" w:rsidRDefault="003E58F2">
      <w:pPr>
        <w:rPr>
          <w:rFonts w:ascii="Nirmala UI" w:hAnsi="Nirmala UI" w:cs="Nirmala UI"/>
        </w:rPr>
      </w:pPr>
      <w:r w:rsidRPr="003E58F2">
        <w:rPr>
          <w:rFonts w:ascii="Nirmala UI" w:hAnsi="Nirmala UI" w:cs="Nirmala UI"/>
        </w:rPr>
        <w:t>2015 වසරේ මාර්තු මාසයේ දී බොකෝ හරාම් සංවිධානයේ නායක අබුබකාර් ශේකව් තම සංවිධානය ISIS සංවිධානය හා එකතුව ශුද්ධ වූ ඉස්ලාමීය දේශයක් ගොඩනැගීම සඳහා ඇපකැප වෙන බව නිවේදනය කර සිටිනවා.</w:t>
      </w:r>
    </w:p>
    <w:p w:rsidR="00CF64B0" w:rsidRPr="003E58F2" w:rsidRDefault="003E58F2">
      <w:pPr>
        <w:rPr>
          <w:rFonts w:ascii="Nirmala UI" w:hAnsi="Nirmala UI" w:cs="Nirmala UI"/>
        </w:rPr>
      </w:pPr>
      <w:r w:rsidRPr="003E58F2">
        <w:rPr>
          <w:rFonts w:ascii="Nirmala UI" w:hAnsi="Nirmala UI" w:cs="Nirmala UI"/>
        </w:rPr>
        <w:t xml:space="preserve">2015 වසරේ සැප්තැම්බර් මාසයේ දී සියලු බොකෝ හරාම් ත්‍රස්ත කදවුරු විනාශ කළ බව නයිජීරියානු රජය විසින් නිවේදන කරනවා. නමුත් මේ වන විටත් බොකෝ </w:t>
      </w:r>
      <w:r w:rsidRPr="003E58F2">
        <w:rPr>
          <w:rFonts w:ascii="Nirmala UI" w:hAnsi="Nirmala UI" w:cs="Nirmala UI"/>
        </w:rPr>
        <w:lastRenderedPageBreak/>
        <w:t>හරාම් ත්‍රස්ත සංවිධානය මෙම කලාපයෙන් සම්පූර්ණයෙන්ම ඉවත් කිරීමට හැකියාව ලැබී නෑ.</w:t>
      </w:r>
    </w:p>
    <w:p w:rsidR="00CF64B0" w:rsidRPr="003E58F2" w:rsidRDefault="003E58F2">
      <w:pPr>
        <w:rPr>
          <w:rFonts w:ascii="Nirmala UI" w:hAnsi="Nirmala UI" w:cs="Nirmala UI"/>
        </w:rPr>
      </w:pPr>
      <w:proofErr w:type="spellStart"/>
      <w:r w:rsidRPr="003E58F2">
        <w:rPr>
          <w:rFonts w:ascii="Nirmala UI" w:hAnsi="Nirmala UI" w:cs="Nirmala UI"/>
        </w:rPr>
        <w:t>ඉන්දියානු</w:t>
      </w:r>
      <w:proofErr w:type="spellEnd"/>
      <w:r w:rsidRPr="003E58F2">
        <w:rPr>
          <w:rFonts w:ascii="Nirmala UI" w:hAnsi="Nirmala UI" w:cs="Nirmala UI"/>
        </w:rPr>
        <w:t xml:space="preserve"> </w:t>
      </w:r>
      <w:proofErr w:type="spellStart"/>
      <w:r w:rsidRPr="003E58F2">
        <w:rPr>
          <w:rFonts w:ascii="Nirmala UI" w:hAnsi="Nirmala UI" w:cs="Nirmala UI"/>
        </w:rPr>
        <w:t>නාවික</w:t>
      </w:r>
      <w:proofErr w:type="spellEnd"/>
      <w:r w:rsidRPr="003E58F2">
        <w:rPr>
          <w:rFonts w:ascii="Nirmala UI" w:hAnsi="Nirmala UI" w:cs="Nirmala UI"/>
        </w:rPr>
        <w:t xml:space="preserve"> </w:t>
      </w:r>
      <w:proofErr w:type="spellStart"/>
      <w:r w:rsidRPr="003E58F2">
        <w:rPr>
          <w:rFonts w:ascii="Nirmala UI" w:hAnsi="Nirmala UI" w:cs="Nirmala UI"/>
        </w:rPr>
        <w:t>හමුදාවේ</w:t>
      </w:r>
      <w:proofErr w:type="spellEnd"/>
      <w:r w:rsidRPr="003E58F2">
        <w:rPr>
          <w:rFonts w:ascii="Nirmala UI" w:hAnsi="Nirmala UI" w:cs="Nirmala UI"/>
        </w:rPr>
        <w:t xml:space="preserve"> </w:t>
      </w:r>
      <w:proofErr w:type="spellStart"/>
      <w:r w:rsidRPr="003E58F2">
        <w:rPr>
          <w:rFonts w:ascii="Nirmala UI" w:hAnsi="Nirmala UI" w:cs="Nirmala UI"/>
        </w:rPr>
        <w:t>ස්ථාපනය</w:t>
      </w:r>
      <w:proofErr w:type="spellEnd"/>
      <w:r w:rsidRPr="003E58F2">
        <w:rPr>
          <w:rFonts w:ascii="Nirmala UI" w:hAnsi="Nirmala UI" w:cs="Nirmala UI"/>
        </w:rPr>
        <w:t xml:space="preserve"> කර ඇති විශේෂ ඒකකය හදුන්වනු ලබන්නේ මාර්කෝස් (MARCOS) ලෙස යි. එම විශේෂ ඒකකය වර්තමානයේ දී මාර්කෝස් ලෙස හැඳින්වූවත් ඊට පෙර එය හදුන්වා තිබෙන්නේ මැරීන් කමාන්ඩෝ බලකාය (Marine Commando Force (MCF)) ලෙස යි.</w:t>
      </w:r>
    </w:p>
    <w:p w:rsidR="00CF64B0" w:rsidRPr="003E58F2" w:rsidRDefault="003E58F2">
      <w:pPr>
        <w:rPr>
          <w:rFonts w:ascii="Nirmala UI" w:hAnsi="Nirmala UI" w:cs="Nirmala UI"/>
        </w:rPr>
      </w:pPr>
      <w:r w:rsidRPr="003E58F2">
        <w:rPr>
          <w:rFonts w:ascii="Nirmala UI" w:hAnsi="Nirmala UI" w:cs="Nirmala UI"/>
        </w:rPr>
        <w:t>සතුරු කලාපයට ඇතුල්වී තොරතුරු ගවේෂණය, සතුරු කලපයේ දීම සැඟවී සිට සතුරාට පහර දී ක්ෂණිකව ඉවත්ව යාම, ප්‍රතිත්‍රස්ත මෙහෙයුම්, ප්‍රාණ ඇපකරුවන් මුදවාගැනීමේ මෙහෙයුම්, රාජ්‍ය ත්‍රාන්තික කටයුතුවල දී බුද්ධි මෙහෙයුම්වලට දායක වීම, ජලයෙන් පැමිණ ගොඩබිමට සාර්ථක ප්‍රහාර එල්ල කර නැවතත් ජලය හරහා පලා යාම හා ප්‍රති මුහුදු මංකොල්ලකාරී මෙහෙයුම් වැනි විවිධ යුධ ක්‍රියාකාරකම් සඳහා විශේෂ දක්ෂතාවයක් මාර්කෝස් බලකාය විසින් දක්වනවා. තවත් විටෙක ඔවුන් ඉන්දියානු පාබල හමුදා සේනාංක සමග ද එකතු වී මෙහෙයුම් කටයුතුවල නිරත වෙනවා.</w:t>
      </w:r>
    </w:p>
    <w:p w:rsidR="00CF64B0" w:rsidRPr="003E58F2" w:rsidRDefault="003E58F2">
      <w:pPr>
        <w:rPr>
          <w:rFonts w:ascii="Nirmala UI" w:hAnsi="Nirmala UI" w:cs="Nirmala UI"/>
        </w:rPr>
      </w:pPr>
      <w:r w:rsidRPr="003E58F2">
        <w:rPr>
          <w:rFonts w:ascii="Nirmala UI" w:hAnsi="Nirmala UI" w:cs="Nirmala UI"/>
        </w:rPr>
        <w:t>1971 වසරේ දෙසැම්බර් මාසයේ දී ආරම්භ වූ ඉන්දු - පාකිස්තාන් යුද්ධයේ දී දෙපාර්ශවය අතර සිදු වූ යුධ ගැටුම්වල දී ඉන්දියානු හමුදාවට නාවික හමුදා විශේෂ ඒකකයක් නොමැති වීමේ අඩුපාඩුව තදින් දැනෙන්නට විය. විශේෂයෙන් දෙරට අතර මුහුදුබඩ කලාපයේ සිදු වූ ගැටුම්වල දී විශේෂ පුහුණුව ලැබූ දිය යට සටන් කළ හැකි භටයන් නැති හේතුවෙන් ඉන්දියානු නාවික හමුදා සමහර ස්ථානවල දී පසුබෑමට ලක්වෙනවා.</w:t>
      </w:r>
    </w:p>
    <w:p w:rsidR="00CF64B0" w:rsidRPr="003E58F2" w:rsidRDefault="003E58F2">
      <w:pPr>
        <w:rPr>
          <w:rFonts w:ascii="Nirmala UI" w:hAnsi="Nirmala UI" w:cs="Nirmala UI"/>
        </w:rPr>
      </w:pPr>
      <w:r w:rsidRPr="003E58F2">
        <w:rPr>
          <w:rFonts w:ascii="Nirmala UI" w:hAnsi="Nirmala UI" w:cs="Nirmala UI"/>
        </w:rPr>
        <w:t>මේ හේතුවෙන් සටන් අතරතුර ඉන්දියානු නාවික හමුදා භටයන්ට අවශ්‍ය මූලික පාඨමාලා කිහිපයක් ක්‍රියාත්මක වෙන නමුත් ඒවාගෙන් සාර්ථක ප්‍රතිඵල ලබාගැනීමට හැකියාව ලැබෙන්නේ නෑ, එම යුද්ධය අවසන් වූ පසුවත් නාවික හමුදාව තුළම මේ සඳහා විශේෂ පුහුණු පාඨමාලා ආරම්භ කිරීමට ඉන්දියානු රජය කටයුතු කරනවා. නමුත් ඒවාගෙන් ද විශේෂ පුහුණුවක් ලැබූ භට කණ්ඩායමක් නිර්මාණය වෙන්නේ නෑ.</w:t>
      </w:r>
    </w:p>
    <w:p w:rsidR="00CF64B0" w:rsidRPr="003E58F2" w:rsidRDefault="003E58F2">
      <w:pPr>
        <w:rPr>
          <w:rFonts w:ascii="Nirmala UI" w:hAnsi="Nirmala UI" w:cs="Nirmala UI"/>
        </w:rPr>
      </w:pPr>
      <w:r w:rsidRPr="003E58F2">
        <w:rPr>
          <w:rFonts w:ascii="Nirmala UI" w:hAnsi="Nirmala UI" w:cs="Nirmala UI"/>
        </w:rPr>
        <w:t>මේ හේතුවෙන් 1986 වසරේ අප්‍රේල් මාසයේ දී ජලය ආශ්‍රිත සටන් සඳහා විශේෂ මැරීන් බලකායක් පිහිටුවීමට ඉන්දියානු නාවික හමුදාව තීරණය කරනවා. ඒ අනුව මෙම බලකායට ගොඩබිම් සටන් පුහුණුව හා මූලික පාබළ පුහුණුව ඉන්දියානු පාබල හමුදාවෙන් හිමි වෙනවා. විශේෂ සටන් උපක්‍රම හා යුද්ධ ක්‍රම හා උපායන් පිළිබඳව විශේෂ පුහුණුව ලැබෙන්නේ ඇමෙරිකා එක්සත් ජනපදයේ නාවික සීල් (Navy SEAL) බලකායෙන් හා එක්සත් රාජධානියේ SAS (Special Air Service) බලකායෙනි.</w:t>
      </w:r>
    </w:p>
    <w:p w:rsidR="00CF64B0" w:rsidRPr="003E58F2" w:rsidRDefault="003E58F2">
      <w:pPr>
        <w:rPr>
          <w:rFonts w:ascii="Nirmala UI" w:hAnsi="Nirmala UI" w:cs="Nirmala UI"/>
        </w:rPr>
      </w:pPr>
      <w:r w:rsidRPr="003E58F2">
        <w:rPr>
          <w:rFonts w:ascii="Nirmala UI" w:hAnsi="Nirmala UI" w:cs="Nirmala UI"/>
        </w:rPr>
        <w:t xml:space="preserve">1987 වසරේ පෙබරවාරි මාසයේ දී බලකායේ පළමු භට පිරිස විසිරී යන අතර ඉන්දීය මැරීන් විශේෂ බලකාය (Indian Marine Special Force) ලෙස එය පළමුවෙන්ම </w:t>
      </w:r>
      <w:r w:rsidRPr="003E58F2">
        <w:rPr>
          <w:rFonts w:ascii="Nirmala UI" w:hAnsi="Nirmala UI" w:cs="Nirmala UI"/>
        </w:rPr>
        <w:lastRenderedPageBreak/>
        <w:t>හදුන්වනවා. මෙම බලකාය 1991 වසරේ දී මැරීන් කමාන්ඩෝ බලකාය ලෙස නම්වෙන අතර වර්තමානයේ එය හදුන්වන්නේ මාර්කෝස් නමින්.</w:t>
      </w:r>
    </w:p>
    <w:p w:rsidR="00CF64B0" w:rsidRPr="003E58F2" w:rsidRDefault="003E58F2">
      <w:pPr>
        <w:rPr>
          <w:rFonts w:ascii="Nirmala UI" w:hAnsi="Nirmala UI" w:cs="Nirmala UI"/>
        </w:rPr>
      </w:pPr>
      <w:r w:rsidRPr="003E58F2">
        <w:rPr>
          <w:rFonts w:ascii="Nirmala UI" w:hAnsi="Nirmala UI" w:cs="Nirmala UI"/>
        </w:rPr>
        <w:t>මේ සඳහා භටයන්, ඉන්දියානු නාවික හමුදාව තුළින් තෝරා ගැනීම සිදුවෙනවා. බලකාය සඳහා බදවාගන්නේ පිරිමින් පමණ යි. තෝරාගන්නා භටයන් මානසික හා කායික ශක්තියෙන් ඉතාමත් උසස්, ඕනෑම අවස්ථාවකට ඔරොත්තු දෙන ආකාරයේ අය විය යුතු යි. ඊට අමතරව දරා ගැනීමේ හැකියාව හා කණ්ඩායම් හැඟීම ද පරික්ෂා කරනු ලබනවා. භටයන් තෝරා ගැනීම සඳහා සහභාගී වන්නේ ඒ සඳහා විශේෂ පුහුණුව ලැබූ විශේෂඥයන් කණ්ඩායමක්. ඔවුන් වසර 20ක් පමණ කාලයක් තිස්සේ සිට මෙම තෝරා ගැනීමේ සුදුසුකම් ඉතාමත් දැඩිව පරීක්ෂා කරනවා.</w:t>
      </w:r>
    </w:p>
    <w:p w:rsidR="00CF64B0" w:rsidRPr="003E58F2" w:rsidRDefault="003E58F2">
      <w:pPr>
        <w:rPr>
          <w:rFonts w:ascii="Nirmala UI" w:hAnsi="Nirmala UI" w:cs="Nirmala UI"/>
        </w:rPr>
      </w:pPr>
      <w:r w:rsidRPr="003E58F2">
        <w:rPr>
          <w:rFonts w:ascii="Nirmala UI" w:hAnsi="Nirmala UI" w:cs="Nirmala UI"/>
        </w:rPr>
        <w:t>තෝරාගත් ඉන්දියානු තරුණයන්ට අවුරුදු දෙකක් පුරාවට මූලික පුහුණු හා විශේෂ පුහුණු සඳහා යොමු කෙරෙනවා. මේ සඳහා ඇමෙරිකානු හා බ්‍රිතාන්‍ය යුධ විශේෂඥයන්ගේ සහය ද හිමිවෙනවා. පුහුණුව සඳහා මූලික පාබල පුහුණුව, පැරෂුට් පුහුණුව, කිමිදුම් පුහුණු පාඨමාලාව, ප්‍රති පැහැරගැනීම් මෙහෙයුම්, ප්‍රති මුහුදු මංකොල්ලකාරී මෙහෙයුම්, ස්නයිපර් පුහුණු පාඨමාලාව, නවීන අවි භාවිතා කිරීමේ පුහුණු පාඨමාලාව ඇතුළත් වෙනවා. මෙම පුහුණු පාඨමාලා සඳහා ඉන්දියානු යුධ හමුදා විශේෂ බලකායේ හා කමාන්ඩෝ බලකායේ සහය ද හිමි වෙනවා.</w:t>
      </w:r>
    </w:p>
    <w:p w:rsidR="00CF64B0" w:rsidRPr="003E58F2" w:rsidRDefault="003E58F2">
      <w:pPr>
        <w:rPr>
          <w:rFonts w:ascii="Nirmala UI" w:hAnsi="Nirmala UI" w:cs="Nirmala UI"/>
        </w:rPr>
      </w:pPr>
      <w:r w:rsidRPr="003E58F2">
        <w:rPr>
          <w:rFonts w:ascii="Nirmala UI" w:hAnsi="Nirmala UI" w:cs="Nirmala UI"/>
        </w:rPr>
        <w:t>ඊට අමතරව ගුවන් පිහිනුම් පාඨමාලාව, ඉන්දියානු බුද්ධි අංශ විසින් මෙහෙයවන බුද්ධි පාඨමාලාව, පුපුරණ ද්‍රව්‍ය නිෂ්ක්‍රීය කිරීමේ පාඨමාලාව සඳහා ද මෙම සෙබළුන්ව යොමු කරනවා.</w:t>
      </w:r>
    </w:p>
    <w:p w:rsidR="00CF64B0" w:rsidRPr="003E58F2" w:rsidRDefault="003E58F2">
      <w:pPr>
        <w:rPr>
          <w:rFonts w:ascii="Nirmala UI" w:hAnsi="Nirmala UI" w:cs="Nirmala UI"/>
        </w:rPr>
      </w:pPr>
      <w:r w:rsidRPr="003E58F2">
        <w:rPr>
          <w:rFonts w:ascii="Nirmala UI" w:hAnsi="Nirmala UI" w:cs="Nirmala UI"/>
        </w:rPr>
        <w:t>ඔවුන් 1987 වසරේ දී ශ්‍රී ලංකාවට පැමිණි ඉන්දියානු සාම සාධක හමුදාවේ සහය සඳහා මෙරටට පැමිණෙනවා. ඒ යටතේ ක්‍රියාත්මක වූ පවන් මෙහෙයුමේ දී (Operation Pawan) යාපනය හා ත්‍රිකුණාමලය වරාය ආශ්‍රිත පැවති සටන්වලට සිය දායකත්වය ලබා දෙනවා.</w:t>
      </w:r>
    </w:p>
    <w:p w:rsidR="00CF64B0" w:rsidRPr="003E58F2" w:rsidRDefault="003E58F2">
      <w:pPr>
        <w:rPr>
          <w:rFonts w:ascii="Nirmala UI" w:hAnsi="Nirmala UI" w:cs="Nirmala UI"/>
        </w:rPr>
      </w:pPr>
      <w:r w:rsidRPr="003E58F2">
        <w:rPr>
          <w:rFonts w:ascii="Nirmala UI" w:hAnsi="Nirmala UI" w:cs="Nirmala UI"/>
        </w:rPr>
        <w:t>1988 වසරේදී මාලදිවයින් ජනාධිපතිවරයාට විරුද්ධව ක්‍රියාත්මක වූ කුමන්ත්‍රණයේ දී ඊට විරුද්ධව ඉන්දියානු රජයේ සහයෝගය හිමි වූ අතර මෙහිදී ප්‍රාණ ඇපකරුවන් පිරිසක් බේරා ගැනීම් සඳහා මාර්කෝස් බලකාය කටයුතු කරනවා. 1991හා 1992 වසරවලදී ඉන්දියානු සාගරයේ ක්‍රියාත්මක වූ LTTE මුහුදු කොටි බලකායේ විවිධ බෝට්ටු හා නැව් වර්ග කිහිපයක් ගිල්වා දැමීමට ඔවුන් සමත් වෙනවා.</w:t>
      </w:r>
    </w:p>
    <w:p w:rsidR="00CF64B0" w:rsidRPr="003E58F2" w:rsidRDefault="003E58F2">
      <w:pPr>
        <w:rPr>
          <w:rFonts w:ascii="Nirmala UI" w:hAnsi="Nirmala UI" w:cs="Nirmala UI"/>
        </w:rPr>
      </w:pPr>
      <w:r w:rsidRPr="003E58F2">
        <w:rPr>
          <w:rFonts w:ascii="Nirmala UI" w:hAnsi="Nirmala UI" w:cs="Nirmala UI"/>
        </w:rPr>
        <w:t>ඉන්දු - පකිස්තාන යුද්ධවල දී ද ඉන්දියාව වෙනුවෙන් වැදගත් කාර්යභාරයක් ඉටුකර තිබෙන මාර්කෝස් බලකාය 1999 වසරේ දී දෙරට අතර ක්‍රියාත්මක වූ කාර්ගිල් යුද්ධය සඳහා ද සහභාගී වෙනවා. ඊට අමතරව ජම්බු කාශ්මීර් ප්‍රදේශවල ක්‍රියාත්මක වෙන ඉස්ලාමීය බෙදුම්වාදී සංවිධානවලට විරුද්ධව මාර්කෝස් බලකාය තම මෙහෙයුම් දීර්ඝ කාලයක් තිස්සේ ක්‍රියාත්මක කරනවා.</w:t>
      </w:r>
    </w:p>
    <w:p w:rsidR="00CF64B0" w:rsidRPr="003E58F2" w:rsidRDefault="003E58F2">
      <w:pPr>
        <w:rPr>
          <w:rFonts w:ascii="Nirmala UI" w:hAnsi="Nirmala UI" w:cs="Nirmala UI"/>
        </w:rPr>
      </w:pPr>
      <w:r w:rsidRPr="003E58F2">
        <w:rPr>
          <w:rFonts w:ascii="Nirmala UI" w:hAnsi="Nirmala UI" w:cs="Nirmala UI"/>
        </w:rPr>
        <w:lastRenderedPageBreak/>
        <w:t>2008 නොවැම්බර් මාසයේ දී ත්‍රස්තයන් විසින් එල්ල කළ මුම්බායි ප්‍රහාරයේ දී එය මර්දනය කිරීම සඳහා ඉන්දියානු ආරක්ෂක අංශ විසින් යොදවන්නේ මාර්කෝස් බලකාය යි. ඊට අමතරව ඉන්දියන් සාගරයේ  හා විවිධ සාගර ප්‍රදේශවලදී මුහුදු මංකොල්ලකරුවන් අතට පත් වූ විවිධ ජාතීන්ට අයත් නෞකා මුදාගැනීම සඳහා ද මාර්කෝස් බලකාය විවිධ මෙහෙයුම් දියත් කරනවා. ඊට ඉතියෝපියානු නෞකාවක්, ඉරාන නෞකාවක් හා ග්‍රීක නෞකාවක් අයත් වෙනවා. එවැනි මෙහෙයුම් සඳහා ඇමෙරිකානු ආරක්ෂක අංශවලද සහයෝගය ඔවුන්ට හිමිවෙනවා. එම මෙහෙයුම් සඳහා කුඩා බෝට්ටු, සබ්මැරීන හා හෙලිකොප්ටර් යානා යොදා ගෙන තිබෙනවා.</w:t>
      </w:r>
    </w:p>
    <w:p w:rsidR="00CF64B0" w:rsidRPr="003E58F2" w:rsidRDefault="003E58F2">
      <w:pPr>
        <w:rPr>
          <w:rFonts w:ascii="Nirmala UI" w:hAnsi="Nirmala UI" w:cs="Nirmala UI"/>
        </w:rPr>
      </w:pPr>
      <w:proofErr w:type="spellStart"/>
      <w:r w:rsidRPr="003E58F2">
        <w:rPr>
          <w:rFonts w:ascii="Nirmala UI" w:hAnsi="Nirmala UI" w:cs="Nirmala UI"/>
        </w:rPr>
        <w:t>අවුරුදු</w:t>
      </w:r>
      <w:proofErr w:type="spellEnd"/>
      <w:r w:rsidRPr="003E58F2">
        <w:rPr>
          <w:rFonts w:ascii="Nirmala UI" w:hAnsi="Nirmala UI" w:cs="Nirmala UI"/>
        </w:rPr>
        <w:t xml:space="preserve"> 10ක් </w:t>
      </w:r>
      <w:proofErr w:type="spellStart"/>
      <w:r w:rsidRPr="003E58F2">
        <w:rPr>
          <w:rFonts w:ascii="Nirmala UI" w:hAnsi="Nirmala UI" w:cs="Nirmala UI"/>
        </w:rPr>
        <w:t>වයසැති</w:t>
      </w:r>
      <w:proofErr w:type="spellEnd"/>
      <w:r w:rsidRPr="003E58F2">
        <w:rPr>
          <w:rFonts w:ascii="Nirmala UI" w:hAnsi="Nirmala UI" w:cs="Nirmala UI"/>
        </w:rPr>
        <w:t xml:space="preserve"> </w:t>
      </w:r>
      <w:proofErr w:type="spellStart"/>
      <w:r w:rsidRPr="003E58F2">
        <w:rPr>
          <w:rFonts w:ascii="Nirmala UI" w:hAnsi="Nirmala UI" w:cs="Nirmala UI"/>
        </w:rPr>
        <w:t>ඕස්ට්‍රේලියානු</w:t>
      </w:r>
      <w:proofErr w:type="spellEnd"/>
      <w:r w:rsidRPr="003E58F2">
        <w:rPr>
          <w:rFonts w:ascii="Nirmala UI" w:hAnsi="Nirmala UI" w:cs="Nirmala UI"/>
        </w:rPr>
        <w:t xml:space="preserve"> ශිෂ්‍යයෙක් ක්වොන්ටාස් (Qantas Airways) ගුවන් සමාගමේ ප්‍රධාන විධායක නිලධාරියාට ලිපියක් යවමින් තමන් ගුවන් සේවයක් ආරම්භ කිරීමට අදහස් කරන බවත්, ඒ සඳහා අවශ්‍ය උපදෙස් ලබා දෙන ලෙසත් ඉල්ලා සිටිනවා. එය විහිළුවක් ලෙස නොගන්නා ලෙසත්, තම අදහස පිළිබඳව සිතා බලන ලෙසත් ඔහු එම ලිපියේ වැඩි දුරටත් ප්‍රකාශ කර තිබෙනවා.</w:t>
      </w:r>
    </w:p>
    <w:p w:rsidR="00CF64B0" w:rsidRPr="003E58F2" w:rsidRDefault="003E58F2">
      <w:pPr>
        <w:rPr>
          <w:rFonts w:ascii="Nirmala UI" w:hAnsi="Nirmala UI" w:cs="Nirmala UI"/>
        </w:rPr>
      </w:pPr>
      <w:r w:rsidRPr="003E58F2">
        <w:rPr>
          <w:rFonts w:ascii="Nirmala UI" w:hAnsi="Nirmala UI" w:cs="Nirmala UI"/>
        </w:rPr>
        <w:t>මේ ගැන සදහන් කරමින් ක්වොන්ටාස් ගුවන් සමාගමේ ප්‍රධාන විධායක නිලධාරියා පසුගිය දිනෙක ට්විටර් පණිවුඩයක් නිකුත් කළා. එම සිදුවීම පසුගිය සමයේ සමාජ ජාල මාධ්‍යවල අතිශය ජනප්‍රිය වෙනවා.</w:t>
      </w:r>
    </w:p>
    <w:p w:rsidR="00CF64B0" w:rsidRPr="003E58F2" w:rsidRDefault="003E58F2">
      <w:pPr>
        <w:rPr>
          <w:rFonts w:ascii="Nirmala UI" w:hAnsi="Nirmala UI" w:cs="Nirmala UI"/>
        </w:rPr>
      </w:pPr>
      <w:r w:rsidRPr="003E58F2">
        <w:rPr>
          <w:rFonts w:ascii="Nirmala UI" w:hAnsi="Nirmala UI" w:cs="Nirmala UI"/>
        </w:rPr>
        <w:t>ඇලෙක්ස් ජැකෝ නම්, වයස අවුරුදු 10ක් වන කුඩා දරුවා තමාට ගුවන් සේවාවක් ආරම්භ කිරීමට අවශ්‍ය බව පවසමින් ක්වොන්ටාස් ගුවන් සේවයේ ප්‍රධාන විධායක නිලධාරියා වන ඇලන් ජොයිස්ට ලිපියක් යොමු කරනවා.</w:t>
      </w:r>
    </w:p>
    <w:p w:rsidR="00CF64B0" w:rsidRPr="003E58F2" w:rsidRDefault="003E58F2">
      <w:pPr>
        <w:rPr>
          <w:rFonts w:ascii="Nirmala UI" w:hAnsi="Nirmala UI" w:cs="Nirmala UI"/>
        </w:rPr>
      </w:pPr>
      <w:r w:rsidRPr="003E58F2">
        <w:rPr>
          <w:rFonts w:ascii="Nirmala UI" w:hAnsi="Nirmala UI" w:cs="Nirmala UI"/>
        </w:rPr>
        <w:t>ඔහු එම ලිපිය යටතේ ප්‍රධාන ප්‍රශ්න තුනක් ප්‍රධාන විධායක නිලධාරියාට යොමු කර තිබෙනවා. ලිපිය ආරම්භයේ දීම මෙය හාස්‍යට නොගන්න ලෙසත්, රාජකාරිමය වශයෙන් භාර ගන්නා ලෙසත් ඔහු ක්වොන්ටාස්හි ප්‍රධාන විධායක නිලධාරියාගෙන් ඉල්ලා සිටිනවා.</w:t>
      </w:r>
    </w:p>
    <w:p w:rsidR="00CF64B0" w:rsidRPr="003E58F2" w:rsidRDefault="003E58F2">
      <w:pPr>
        <w:rPr>
          <w:rFonts w:ascii="Nirmala UI" w:hAnsi="Nirmala UI" w:cs="Nirmala UI"/>
        </w:rPr>
      </w:pPr>
      <w:r w:rsidRPr="003E58F2">
        <w:rPr>
          <w:rFonts w:ascii="Nirmala UI" w:hAnsi="Nirmala UI" w:cs="Nirmala UI"/>
        </w:rPr>
        <w:t>“මම මගේම ගුවන් සේවා සමාගමක් ආරම්භ කර එහි සේවය කිරීමට කැමති යි. පාසල් නිවාඩු කාලයේ දී ඒ වෙනුවෙන් ඉතා හොදින් සේවය කිරීමට මට හැකි යි. මට විශාල කාල වේලාවක් තිබෙනවා ඒ සඳහා වෙන් කිරීමට, නමුත් මාගේ මේ අදහස සාර්ථක කර ගැනීමට මා කළ යුත්තේ මොකක්ද කියා මට පැහැදිලි අදහසක් නෑ. ඔබට අදහසක් තියෙනවද මේ සම්බන්ධයෙන් මම සිදුකළ යුත්තේ කුමක් ද කියා?”, යන්න කුඩා ඇලෙක්ස් ගේ පළමු ප්‍රශ්නය යි.</w:t>
      </w:r>
    </w:p>
    <w:p w:rsidR="00CF64B0" w:rsidRPr="003E58F2" w:rsidRDefault="003E58F2">
      <w:pPr>
        <w:rPr>
          <w:rFonts w:ascii="Nirmala UI" w:hAnsi="Nirmala UI" w:cs="Nirmala UI"/>
        </w:rPr>
      </w:pPr>
      <w:r w:rsidRPr="003E58F2">
        <w:rPr>
          <w:rFonts w:ascii="Nirmala UI" w:hAnsi="Nirmala UI" w:cs="Nirmala UI"/>
        </w:rPr>
        <w:t>“ගුවන් සේවයක් ආරම්භ කිරීම සම්බන්ධයෙන් ඔබට මුලික අදහස් තියෙනවා ද ? ඒවා මට ලබා දෙන්න. මම ඉතාමත් බලාපොරොත්තු සහගතව ඉන්නවා ඔබ ඒ සම්බන්ධයෙන් මට යම්කිසි උපදෙසක් ලබා දෙයි කියා”යි ඔහු දෙවනුව ප්‍රශ්න කර සිටිනවා.</w:t>
      </w:r>
    </w:p>
    <w:p w:rsidR="00CF64B0" w:rsidRPr="003E58F2" w:rsidRDefault="003E58F2">
      <w:pPr>
        <w:rPr>
          <w:rFonts w:ascii="Nirmala UI" w:hAnsi="Nirmala UI" w:cs="Nirmala UI"/>
        </w:rPr>
      </w:pPr>
      <w:r w:rsidRPr="003E58F2">
        <w:rPr>
          <w:rFonts w:ascii="Nirmala UI" w:hAnsi="Nirmala UI" w:cs="Nirmala UI"/>
        </w:rPr>
        <w:lastRenderedPageBreak/>
        <w:t>තෙවන ප්‍රශ්නය ලෙස ඔහු යොමු කර තිබෙන්නේ මේ වන විටත් ගුවන් සේවා සමාගම් දිගින් දිගට පර්යේෂණ සිදුකරන සිදුවීමක් සම්බන්ධයෙනු යි. එක දිගට පියාසර කළ යුතු මෙල්බන් - ලන්ඩන් ගුවන් ගමෙනේ දී මඟීන්ට වඩා සැප පහසුවක් සලසා දෙන්නේ කෙසේ ද යන්න ඔහු යොමු කළ තුන්වන ප්‍රශ්නය යි. මෙම ගුවන් ගමනේ දී මඟීන් නිදා ගැනීමේ දී බරපතල ප්‍රශ්නවලට මුහුණ පාන බවත්, ඒ සම්බන්ධයෙන් ප්‍රධාන විධායක නිලධාරියාගේ අදහස කුඩා ඇලෙක්ස් විසින් විමසා තිබෙනවා.</w:t>
      </w:r>
    </w:p>
    <w:p w:rsidR="00CF64B0" w:rsidRPr="003E58F2" w:rsidRDefault="003E58F2">
      <w:pPr>
        <w:rPr>
          <w:rFonts w:ascii="Nirmala UI" w:hAnsi="Nirmala UI" w:cs="Nirmala UI"/>
        </w:rPr>
      </w:pPr>
      <w:r w:rsidRPr="003E58F2">
        <w:rPr>
          <w:rFonts w:ascii="Nirmala UI" w:hAnsi="Nirmala UI" w:cs="Nirmala UI"/>
        </w:rPr>
        <w:t>මෙම ලිපිය ගුවන් සමාගමේ ප්‍රධානී ඇලන්ට ලැබී දින කිහිපයකින් ලිපිය සමග පිළිතුරු ට්විටර් පණිවුඩයක් නිකුත් කිරීමට ඔහු තීරණය කරනවා. පිළිතුරු සැපයීමේ දී මුලින්ම සඳහන් කර තිබෙන්නේ තම ආයතනයට තරගකරුවෙක් වන ආයතනයක් කිසිදින තමන්ගෙන් උපදෙස් ලබා ගන්නේ නැති බව යි. තරගකරුවෙක් තවත් තරගකරුවෙක්ගෙන් උපදෙස් ඉල්ලා ඇති මේ අවස්ථාව කිසිම ආකාරයකින් මඟ හැරිය නොහැකි බව ඔහු සඳහන් කර තිබෙනවා.</w:t>
      </w:r>
    </w:p>
    <w:p w:rsidR="00CF64B0" w:rsidRPr="003E58F2" w:rsidRDefault="003E58F2">
      <w:pPr>
        <w:rPr>
          <w:rFonts w:ascii="Nirmala UI" w:hAnsi="Nirmala UI" w:cs="Nirmala UI"/>
        </w:rPr>
      </w:pPr>
      <w:r w:rsidRPr="003E58F2">
        <w:rPr>
          <w:rFonts w:ascii="Nirmala UI" w:hAnsi="Nirmala UI" w:cs="Nirmala UI"/>
        </w:rPr>
        <w:t>ගුවන් සමාගමක් ආරම්භ කිරීම සම්බන්ධයෙන් සලකා බැලිය යුතු සාධක පිළිබඳව ඔහු පළමුවෙන්ම අදහස් දක්වා තිබෙනවා.</w:t>
      </w:r>
    </w:p>
    <w:p w:rsidR="00CF64B0" w:rsidRPr="003E58F2" w:rsidRDefault="003E58F2">
      <w:pPr>
        <w:rPr>
          <w:rFonts w:ascii="Nirmala UI" w:hAnsi="Nirmala UI" w:cs="Nirmala UI"/>
        </w:rPr>
      </w:pPr>
      <w:r w:rsidRPr="003E58F2">
        <w:rPr>
          <w:rFonts w:ascii="Nirmala UI" w:hAnsi="Nirmala UI" w:cs="Nirmala UI"/>
        </w:rPr>
        <w:t>“ගුවන් සමාගමක් ආරම්භ කිරීම සඳහා මගේ අංක එකේ ටිප් එක වන්නේ ආරක්ෂාකාරී බව යි. ගුවන් සමාගමේ ඉදිරිපෙළ හා පසුපෙළ මෙහෙයුම් සියල්ල ආරක්ෂා විය යුතු වෙනවා. ඉන් පසුව ඔබ සලකා බැලිය යුත්තේ මඟීන්ගේ සැප පහසුව යි. ඔවුන්ට උපරිම පහසුවක් ගුවන් සේවා සමාගම විසින් සැලසිය යුතු යි. ඉන් පසුව සලකා බැලිය යුත්තේ මිල ගණන් මඟීන්ට දැරිය හැකි ද යන කාරණාව යි”</w:t>
      </w:r>
    </w:p>
    <w:p w:rsidR="00CF64B0" w:rsidRPr="003E58F2" w:rsidRDefault="003E58F2">
      <w:pPr>
        <w:rPr>
          <w:rFonts w:ascii="Nirmala UI" w:hAnsi="Nirmala UI" w:cs="Nirmala UI"/>
        </w:rPr>
      </w:pPr>
      <w:r w:rsidRPr="003E58F2">
        <w:rPr>
          <w:rFonts w:ascii="Nirmala UI" w:hAnsi="Nirmala UI" w:cs="Nirmala UI"/>
        </w:rPr>
        <w:t>දීර්ඝ ගුවන් ගමන්වල යෙදෙන මඟීන්ගේ සැප පහසුව පිළිබඳව කුඩා දරුවා නගා ඇති ප්‍රශ්නයට පිළිතුරු දෙමින් ක්වොන්ටාස් ප්‍රධානියා සඳහන් කර තිබෙන්නේ ඒ පිළිබඳව මේ වන විට සාර්ථක පර්යේෂණ සිදුකරන බව යි. ඒ සඳහා වෙනස් කැබින් සැලසුම් අත්හදා බලමින් සිටින බවත්, ඒවා යම්තාක් දුරට සාර්ථක වී ඇති බවත් ඔහු තම ව්‍යාපෘති වාර්තා උපුටා දක්වමින් ප්‍රකාශ කර තිබෙනවා.</w:t>
      </w:r>
    </w:p>
    <w:p w:rsidR="00CF64B0" w:rsidRPr="003E58F2" w:rsidRDefault="003E58F2">
      <w:pPr>
        <w:rPr>
          <w:rFonts w:ascii="Nirmala UI" w:hAnsi="Nirmala UI" w:cs="Nirmala UI"/>
        </w:rPr>
      </w:pPr>
      <w:r w:rsidRPr="003E58F2">
        <w:rPr>
          <w:rFonts w:ascii="Nirmala UI" w:hAnsi="Nirmala UI" w:cs="Nirmala UI"/>
        </w:rPr>
        <w:t>ඒ සඳහා Sunrise meeting නමින් ව්‍යාපෘතියක් සිදුකරගෙන යන බවත්, තමන් සමග එකතු වී දීර්ඝ ගුවන් ගමන්වල යෙදෙන මඟීන්ගේ සැප පහසුව සඳහා ක්‍රියාත්මක කෙරෙන වැඩසටන් නැරඹීමට එකතුවෙන ලෙසත් ඔහු එම කුඩා දරුවාට ආරාධනා කර තිබෙනවා.</w:t>
      </w:r>
    </w:p>
    <w:p w:rsidR="00CF64B0" w:rsidRPr="003E58F2" w:rsidRDefault="003E58F2">
      <w:pPr>
        <w:rPr>
          <w:rFonts w:ascii="Nirmala UI" w:hAnsi="Nirmala UI" w:cs="Nirmala UI"/>
        </w:rPr>
      </w:pPr>
      <w:r w:rsidRPr="003E58F2">
        <w:rPr>
          <w:rFonts w:ascii="Nirmala UI" w:hAnsi="Nirmala UI" w:cs="Nirmala UI"/>
        </w:rPr>
        <w:t>මෙම කුඩා දරුවාට තමන් සමග හමුවකට එන ලෙස ආරාධනා කරන ඔහු, එම හමුව ඕස්ට්‍රේලියාවේ පැරණිම ගුවන් සේවයේ ප්‍රධාන විධායක නිලධාරියා හා ඕස්ට්‍රේලියාවේ නවතම ගුවන් සේවයේ ප්‍රධාන විධායක නිලධාරියා අතර හමුව ලෙස නම් කළ හැකි බව පවසනවා. තව ද, කුඩා දරුවාට තම සමාගමේ මෙහෙයුම් සිදුකරන ආකාරය නැරඹීම සඳහා අවස්ථාවක් ලබා දෙන බව ද පවසා සිටිනවා.</w:t>
      </w:r>
    </w:p>
    <w:p w:rsidR="00CF64B0" w:rsidRPr="003E58F2" w:rsidRDefault="003E58F2">
      <w:pPr>
        <w:rPr>
          <w:rFonts w:ascii="Nirmala UI" w:hAnsi="Nirmala UI" w:cs="Nirmala UI"/>
        </w:rPr>
      </w:pPr>
      <w:r w:rsidRPr="003E58F2">
        <w:rPr>
          <w:rFonts w:ascii="Nirmala UI" w:hAnsi="Nirmala UI" w:cs="Nirmala UI"/>
        </w:rPr>
        <w:lastRenderedPageBreak/>
        <w:t>මෙම සියල්ල සඳහන් කරමින් ඔහු නිකුත් කර තිබූ ට්විටර් පණිවුඩය 26,400 දෙනෙක් නැවතත්, තම ටිව්ටර් පණිවුඩ ලෙස යවා තිබෙනා. එම පණිවුඩයට හිමි ලයික් ප්‍රමාණය 73,000කට අධික යි. ටිව්ටර් පණිවුඩය වයිරල් ආකාරයෙන් සමාජ ජාලා ඔස්සේ පැතිරී යනවා.</w:t>
      </w:r>
    </w:p>
    <w:p w:rsidR="00CF64B0" w:rsidRPr="003E58F2" w:rsidRDefault="003E58F2">
      <w:pPr>
        <w:rPr>
          <w:rFonts w:ascii="Nirmala UI" w:hAnsi="Nirmala UI" w:cs="Nirmala UI"/>
        </w:rPr>
      </w:pPr>
      <w:r w:rsidRPr="003E58F2">
        <w:rPr>
          <w:rFonts w:ascii="Nirmala UI" w:hAnsi="Nirmala UI" w:cs="Nirmala UI"/>
        </w:rPr>
        <w:t>කෙසේ නමුත් ක්වොන්ටාස් ප්‍රධාන විධායක නිලධාරියා වයස අවුරුදු 10ක් වන කුඩා විධායක නිලධාරියාව හමු වීමේ නියමිත දිනයක් තවම නිශ්චිතව ප්‍රකාශයට පත්කර නෑ.</w:t>
      </w:r>
    </w:p>
    <w:p w:rsidR="00CF64B0" w:rsidRPr="003E58F2" w:rsidRDefault="003E58F2">
      <w:pPr>
        <w:rPr>
          <w:rFonts w:ascii="Nirmala UI" w:hAnsi="Nirmala UI" w:cs="Nirmala UI"/>
        </w:rPr>
      </w:pPr>
      <w:proofErr w:type="spellStart"/>
      <w:r w:rsidRPr="003E58F2">
        <w:rPr>
          <w:rFonts w:ascii="Nirmala UI" w:hAnsi="Nirmala UI" w:cs="Nirmala UI"/>
        </w:rPr>
        <w:t>පසුගිය</w:t>
      </w:r>
      <w:proofErr w:type="spellEnd"/>
      <w:r w:rsidRPr="003E58F2">
        <w:rPr>
          <w:rFonts w:ascii="Nirmala UI" w:hAnsi="Nirmala UI" w:cs="Nirmala UI"/>
        </w:rPr>
        <w:t xml:space="preserve"> </w:t>
      </w:r>
      <w:proofErr w:type="spellStart"/>
      <w:r w:rsidRPr="003E58F2">
        <w:rPr>
          <w:rFonts w:ascii="Nirmala UI" w:hAnsi="Nirmala UI" w:cs="Nirmala UI"/>
        </w:rPr>
        <w:t>දිනෙක</w:t>
      </w:r>
      <w:proofErr w:type="spellEnd"/>
      <w:r w:rsidRPr="003E58F2">
        <w:rPr>
          <w:rFonts w:ascii="Nirmala UI" w:hAnsi="Nirmala UI" w:cs="Nirmala UI"/>
        </w:rPr>
        <w:t xml:space="preserve"> </w:t>
      </w:r>
      <w:proofErr w:type="spellStart"/>
      <w:r w:rsidRPr="003E58F2">
        <w:rPr>
          <w:rFonts w:ascii="Nirmala UI" w:hAnsi="Nirmala UI" w:cs="Nirmala UI"/>
        </w:rPr>
        <w:t>ඉතියෝපියානු</w:t>
      </w:r>
      <w:proofErr w:type="spellEnd"/>
      <w:r w:rsidRPr="003E58F2">
        <w:rPr>
          <w:rFonts w:ascii="Nirmala UI" w:hAnsi="Nirmala UI" w:cs="Nirmala UI"/>
        </w:rPr>
        <w:t xml:space="preserve"> </w:t>
      </w:r>
      <w:proofErr w:type="spellStart"/>
      <w:r w:rsidRPr="003E58F2">
        <w:rPr>
          <w:rFonts w:ascii="Nirmala UI" w:hAnsi="Nirmala UI" w:cs="Nirmala UI"/>
        </w:rPr>
        <w:t>ගුවන්</w:t>
      </w:r>
      <w:proofErr w:type="spellEnd"/>
      <w:r w:rsidRPr="003E58F2">
        <w:rPr>
          <w:rFonts w:ascii="Nirmala UI" w:hAnsi="Nirmala UI" w:cs="Nirmala UI"/>
        </w:rPr>
        <w:t xml:space="preserve"> සේවයට අයත් බෝයින් 737 මැක්ස් ගුවන් යානයක් කඩා වැටීම හේතුවෙන් එහි ගමන් කළ සියලු දෙනා මරණයට පත් වෙනවා. මාස 5ක් තුළ බෝයිං 737 මැක්ස් 8 නමැති නව මාදිලියට අයත් ගුවන් යානා වර්ගය අනතුරට ලක්වූ දෙවන අවස්ථාව මෙය යි.</w:t>
      </w:r>
    </w:p>
    <w:p w:rsidR="00CF64B0" w:rsidRPr="003E58F2" w:rsidRDefault="003E58F2">
      <w:pPr>
        <w:rPr>
          <w:rFonts w:ascii="Nirmala UI" w:hAnsi="Nirmala UI" w:cs="Nirmala UI"/>
        </w:rPr>
      </w:pPr>
      <w:r w:rsidRPr="003E58F2">
        <w:rPr>
          <w:rFonts w:ascii="Nirmala UI" w:hAnsi="Nirmala UI" w:cs="Nirmala UI"/>
        </w:rPr>
        <w:t>මේ හේතුවෙන් බොහෝ රටවල ගුවන් සේවා විසින් මෙම වර්ගයේ ගුවන් යානා භාවිතය නවතා දැමීමට තීරණය කරනවා. ගුවන් යානා සමාගම් විසින් එම වර්ගය භාවිතයෙන් ඉවත් කිරීමට ද, බෝයිං සමාගම ඔවුන්ගේ  737 මැක්ස් 8 ගුවන් යානා සියල්ල අත්හිටුවීමට ද මේ වන විට තීරණය කර තිබෙනවා.</w:t>
      </w:r>
    </w:p>
    <w:p w:rsidR="00CF64B0" w:rsidRPr="003E58F2" w:rsidRDefault="003E58F2">
      <w:pPr>
        <w:rPr>
          <w:rFonts w:ascii="Nirmala UI" w:hAnsi="Nirmala UI" w:cs="Nirmala UI"/>
        </w:rPr>
      </w:pPr>
      <w:r w:rsidRPr="003E58F2">
        <w:rPr>
          <w:rFonts w:ascii="Nirmala UI" w:hAnsi="Nirmala UI" w:cs="Nirmala UI"/>
        </w:rPr>
        <w:t>මෑතක දී ගුවන් ගමන් සඳහා එක් වූ බෝයිං ගුවන් යානා නව මොඩලයක් වන මෙය, වාණිජ්‍යමය ගුවන් යානයක් ලෙස පියාසර කිරීම ආරම්භ කරන්නේ 2017 වසරේ සිට යි.</w:t>
      </w:r>
    </w:p>
    <w:p w:rsidR="00CF64B0" w:rsidRPr="003E58F2" w:rsidRDefault="003E58F2">
      <w:pPr>
        <w:rPr>
          <w:rFonts w:ascii="Nirmala UI" w:hAnsi="Nirmala UI" w:cs="Nirmala UI"/>
        </w:rPr>
      </w:pPr>
      <w:r w:rsidRPr="003E58F2">
        <w:rPr>
          <w:rFonts w:ascii="Nirmala UI" w:hAnsi="Nirmala UI" w:cs="Nirmala UI"/>
        </w:rPr>
        <w:t>2018 වසරේ ඔක්තෝම්බර් 29 වන දා ඉන්දුනීසියාවේ ලයන් එයාර් ගුවන් සේවයට අයත් බෝයිං 737 මැක්ස් ගුවන් යානයක් අනතුරට ලක්වෙනවා. එය, පියාසර අංක JT610 යටතේ ඉන්දුනීසියාවේ ජකර්තා සිට බැන්කා බෙලිටුන්ග් දූපත බලා පියාසර කිරීම ආරම්භ කරනවා. පියාසර කිරීම ආරම්භ කර මිනිත්තු 13කට පසුව කාර්මික දෝෂයක් හේතුවෙන් යානය අනතුරට පත් වී කඩා වැටෙනවා.</w:t>
      </w:r>
    </w:p>
    <w:p w:rsidR="00CF64B0" w:rsidRPr="003E58F2" w:rsidRDefault="003E58F2">
      <w:pPr>
        <w:rPr>
          <w:rFonts w:ascii="Nirmala UI" w:hAnsi="Nirmala UI" w:cs="Nirmala UI"/>
        </w:rPr>
      </w:pPr>
      <w:r w:rsidRPr="003E58F2">
        <w:rPr>
          <w:rFonts w:ascii="Nirmala UI" w:hAnsi="Nirmala UI" w:cs="Nirmala UI"/>
        </w:rPr>
        <w:t>ගුවන් යානය ජකර්තා නුවර අසල මුහුදට කඩා වැටුණු අතර, එහි ගමන් කළ සියලු දෙනා මිය යනවා. කාර්යයමණ්ඩලය ඇතුළු 189 දෙනෙක් මියගිය පිරිසට අයත්.</w:t>
      </w:r>
    </w:p>
    <w:p w:rsidR="00CF64B0" w:rsidRPr="003E58F2" w:rsidRDefault="003E58F2">
      <w:pPr>
        <w:rPr>
          <w:rFonts w:ascii="Nirmala UI" w:hAnsi="Nirmala UI" w:cs="Nirmala UI"/>
        </w:rPr>
      </w:pPr>
      <w:r w:rsidRPr="003E58F2">
        <w:rPr>
          <w:rFonts w:ascii="Nirmala UI" w:hAnsi="Nirmala UI" w:cs="Nirmala UI"/>
        </w:rPr>
        <w:t>බෝයිං 737 මැක්ස් 8 පළමු අනතුර සිදු වී මාස පහකින් අනතුරව මාරාන්තික දෙවන අනතුර ද සිදුවෙනවා. 2019 වසරේ මාර්තු 10 වන දා ගුවන් ගමන් අංක ET302 දරන බෝයිං 737 මැක්ස් 8 යානය ඉතියෝපියාවේ අඩිස් අබාබා ගුවන් තොටුපොළෙන් කෙන්යාවේ නයිරෝබි නුවර බලා පියාසර කිරීම ආරම්භ කරනවා. පිටත් වී මිනිත්තු 6කට පසු එනම් ඉතියෝපියානු වේලාවෙන් උදෑසන 8.44ට ගුවන් යානය අනතුරට පත්වෙනවා.</w:t>
      </w:r>
    </w:p>
    <w:p w:rsidR="00CF64B0" w:rsidRPr="003E58F2" w:rsidRDefault="003E58F2">
      <w:pPr>
        <w:rPr>
          <w:rFonts w:ascii="Nirmala UI" w:hAnsi="Nirmala UI" w:cs="Nirmala UI"/>
        </w:rPr>
      </w:pPr>
      <w:r w:rsidRPr="003E58F2">
        <w:rPr>
          <w:rFonts w:ascii="Nirmala UI" w:hAnsi="Nirmala UI" w:cs="Nirmala UI"/>
        </w:rPr>
        <w:lastRenderedPageBreak/>
        <w:t>ගුවන් යානය අඩිස් අබාබා නගරයට කිලෝමීටර් 60ක් පමණ දුරින් පිහිටි බිෂෝෆ්ටු ප්‍රදේශයට කඩා වැටී වැටෙනවා. අනතුර හේතුවෙන් යානයේ ගමන් කළ සියලු දෙනා මරණයට පත්වෙනවා. 157 දෙනෙකු මියගිය පිරිසට අයත්.</w:t>
      </w:r>
    </w:p>
    <w:p w:rsidR="00CF64B0" w:rsidRPr="003E58F2" w:rsidRDefault="003E58F2">
      <w:pPr>
        <w:rPr>
          <w:rFonts w:ascii="Nirmala UI" w:hAnsi="Nirmala UI" w:cs="Nirmala UI"/>
        </w:rPr>
      </w:pPr>
      <w:r w:rsidRPr="003E58F2">
        <w:rPr>
          <w:rFonts w:ascii="Nirmala UI" w:hAnsi="Nirmala UI" w:cs="Nirmala UI"/>
        </w:rPr>
        <w:t>අනතුරට පත් වූ ගුවන් යානය පදවන ලද්දේ අත්දැකීම් බහුල ජ්‍යෙෂ්ට ගුවන් නියමුවෙකු වන අතර, යම් කිසි දෝෂයක් නිසා ගුවන් යානය නැවත හරවා ගුවන් තොටුපොළට රැගෙන එන බව ඔහු ගුවන් ගත වී මොහොතකින් ගුවන් තොටුපොල හා සම්බන්ධ වෙමින් ප්‍රකාශ කර තිබෙනවා. කෙසේ නමුත් අනතුරට හේතුව ලෙස සඳහන් වන්නේ ගුවන් යානය ඉහළට ගමන් කළ වේගය ස්ථාවර නොවීම යි.</w:t>
      </w:r>
    </w:p>
    <w:p w:rsidR="00CF64B0" w:rsidRPr="003E58F2" w:rsidRDefault="003E58F2">
      <w:pPr>
        <w:rPr>
          <w:rFonts w:ascii="Nirmala UI" w:hAnsi="Nirmala UI" w:cs="Nirmala UI"/>
        </w:rPr>
      </w:pPr>
      <w:r w:rsidRPr="003E58F2">
        <w:rPr>
          <w:rFonts w:ascii="Nirmala UI" w:hAnsi="Nirmala UI" w:cs="Nirmala UI"/>
        </w:rPr>
        <w:t>මෙලෙස අනතුරට පත්වන්නේ ඉතියෝපියානු ගුවන් සමාගම විසින් බෝයිං සමාගමෙන් මිල දී ගත් බෝයිං 737 මැක්ස් 8 ගුවන් යානා 6න් එකක්.</w:t>
      </w:r>
    </w:p>
    <w:p w:rsidR="00CF64B0" w:rsidRPr="003E58F2" w:rsidRDefault="003E58F2">
      <w:pPr>
        <w:rPr>
          <w:rFonts w:ascii="Nirmala UI" w:hAnsi="Nirmala UI" w:cs="Nirmala UI"/>
        </w:rPr>
      </w:pPr>
      <w:r w:rsidRPr="003E58F2">
        <w:rPr>
          <w:rFonts w:ascii="Nirmala UI" w:hAnsi="Nirmala UI" w:cs="Nirmala UI"/>
        </w:rPr>
        <w:t>බෝයිං 737 මැක්ස් 8 ගුවන් යානය තාවකාලිකව ධාවනයෙන් ඉවත්කර ඒවා පරික්ෂා කිරීම සඳහා මුලින්ම කටයුතු කරන්නේ මහජන චීනය යි. ගුවන් අනතුර සිදුවීමත් සමගම ඔවුන්  එම නිවේදනය නිකුත් කරනවා. එයාර් චයිනා, චයිනා ඊස්ටර්න් හා, චයිනා සදර්න් ඇතුළු චීන ගුවන් සමාගම්වල ගුවන් යානා 90කට අධික සංඛ්‍යාවක් මේ ආකාරයෙන් ධාවනයෙන් ඉවත් කරනවා.</w:t>
      </w:r>
    </w:p>
    <w:p w:rsidR="00CF64B0" w:rsidRPr="003E58F2" w:rsidRDefault="003E58F2">
      <w:pPr>
        <w:rPr>
          <w:rFonts w:ascii="Nirmala UI" w:hAnsi="Nirmala UI" w:cs="Nirmala UI"/>
        </w:rPr>
      </w:pPr>
      <w:r w:rsidRPr="003E58F2">
        <w:rPr>
          <w:rFonts w:ascii="Nirmala UI" w:hAnsi="Nirmala UI" w:cs="Nirmala UI"/>
        </w:rPr>
        <w:t>ඉන්පසුව කේමන් සහ එයාර් කැනඩා යන ගුවන් සේවා ද තම බෝයිං 737 මැක්ස් 8 ගුවන් යානා විධිමත් විමර්ශනයක් සිදුවෙන තුරු ධාවනයෙන් ඉවත් කිරීමට තීරණය කරනවා. දකුණු කොරියාවේ බෝයිං 737 මැක්ස් 8 ගුවන් යාන හිමි ගුවන් සාමාගම් ද එම ගුවන් යානා මෙහෙයුම් කටයුතුවලින් ඉවත් කිරීමට කටයුතු කරනවා. ඉන්දුනීසියාවේ හා ඉන්දියාවේ මෙම වර්ගයේ ගුවන් යානා හිමි ගුවන් සමාගම් ද සිය මෙහෙයුම්වලින් ඒවා ඉවත් කරනවා.</w:t>
      </w:r>
    </w:p>
    <w:p w:rsidR="00CF64B0" w:rsidRPr="003E58F2" w:rsidRDefault="003E58F2">
      <w:pPr>
        <w:rPr>
          <w:rFonts w:ascii="Nirmala UI" w:hAnsi="Nirmala UI" w:cs="Nirmala UI"/>
        </w:rPr>
      </w:pPr>
      <w:r w:rsidRPr="003E58F2">
        <w:rPr>
          <w:rFonts w:ascii="Nirmala UI" w:hAnsi="Nirmala UI" w:cs="Nirmala UI"/>
        </w:rPr>
        <w:t>ඉතා දරුණු ගුවන් අනතුරු දෙකක් සිදුවුව ද, එක්සත් ජනපද ගුවන් සේවා පාලන අධිකාරිය එරට ක්‍රියාත්මක වන ගුවන් සේවා සමාගම්වල බෝයිං 737 මැක්ස් 8 ගුවන් යානා ඉවත් කිරීමට උපදෙස් දෙනු ලබන්නේ බොහෝ රටවල් එම ගුවන් යානා ඉවත් කිරීමෙන් පසු වීම විශේෂ කරුණක් ලෙස සඳහන් කළ හැකි යි.</w:t>
      </w:r>
    </w:p>
    <w:p w:rsidR="00CF64B0" w:rsidRPr="003E58F2" w:rsidRDefault="003E58F2">
      <w:pPr>
        <w:rPr>
          <w:rFonts w:ascii="Nirmala UI" w:hAnsi="Nirmala UI" w:cs="Nirmala UI"/>
        </w:rPr>
      </w:pPr>
      <w:r w:rsidRPr="003E58F2">
        <w:rPr>
          <w:rFonts w:ascii="Nirmala UI" w:hAnsi="Nirmala UI" w:cs="Nirmala UI"/>
        </w:rPr>
        <w:t>සිදු වූ අනතුරු දෙක පිළිබඳව තම සමාගම අතිශය කණගාටු වන බවත්, මරණයට පත්වූවන් වෙනුවෙන් තම සංවේගය පුදකර සිටින බවත් පවසා සිටින බෝයිං සමාගම මෙතෙක් නිෂ්පාදනය කර ඇති 737 මැක්ස් 8 යානා 371කම විධිමත් පර්යේෂණයක් සිදුකරන තුරු තාවකාලිකව අත්හිටුවන බව නිවේදනය කරනවා. තව ද නිෂ්පාදනය කිරීමට නියමිත 737 මැක්ස් 8 යානා සියල්ල නිෂ්පාදනය කිරීම අවලංගු කරන බවත් දන්වා සිටිනවා.</w:t>
      </w:r>
    </w:p>
    <w:p w:rsidR="00CF64B0" w:rsidRPr="003E58F2" w:rsidRDefault="003E58F2">
      <w:pPr>
        <w:rPr>
          <w:rFonts w:ascii="Nirmala UI" w:hAnsi="Nirmala UI" w:cs="Nirmala UI"/>
        </w:rPr>
      </w:pPr>
      <w:r w:rsidRPr="003E58F2">
        <w:rPr>
          <w:rFonts w:ascii="Nirmala UI" w:hAnsi="Nirmala UI" w:cs="Nirmala UI"/>
        </w:rPr>
        <w:t xml:space="preserve">ශ්‍රී ලංකන් ගුවන් සේවය මෙම වර්ගයේ ගුවන් යානා භාවිතා කරන්නේ නැති නමුත්, ලංකාවට පැමිණෙන ප්‍රධාන ගුවන් සමාගම් කිහිපයක්ම මෙම වර්ගය භාවිතා කරනවා. නමුත් ලෝකය පුරා මෙම ගුවන් යානය භාවිතයෙන් ඉවත් කිරීම නිසා ශ්‍රී </w:t>
      </w:r>
      <w:r w:rsidRPr="003E58F2">
        <w:rPr>
          <w:rFonts w:ascii="Nirmala UI" w:hAnsi="Nirmala UI" w:cs="Nirmala UI"/>
        </w:rPr>
        <w:lastRenderedPageBreak/>
        <w:t>ලංකා ගුවන් කලාපයේ කිසිදු ප්‍රශ්නයක් ඇති නොවන බව රජය විසින් ප්‍රකාශ කර තිබෙනවා.</w:t>
      </w:r>
    </w:p>
    <w:p w:rsidR="00CF64B0" w:rsidRPr="003E58F2" w:rsidRDefault="003E58F2">
      <w:pPr>
        <w:rPr>
          <w:rFonts w:ascii="Nirmala UI" w:hAnsi="Nirmala UI" w:cs="Nirmala UI"/>
        </w:rPr>
      </w:pPr>
      <w:r w:rsidRPr="003E58F2">
        <w:rPr>
          <w:rFonts w:ascii="Nirmala UI" w:hAnsi="Nirmala UI" w:cs="Nirmala UI"/>
        </w:rPr>
        <w:t>අනාවරණය කරගත් තොරතුරු අනුව මෙම ගුවන් යානා අනතුරු දෙකේම යම් යම් සමානතා දැකිය හැකි බව විශ්ලේෂකයන් පෙන්වා දෙනවා.</w:t>
      </w:r>
    </w:p>
    <w:p w:rsidR="00CF64B0" w:rsidRPr="003E58F2" w:rsidRDefault="003E58F2">
      <w:pPr>
        <w:rPr>
          <w:rFonts w:ascii="Nirmala UI" w:hAnsi="Nirmala UI" w:cs="Nirmala UI"/>
        </w:rPr>
      </w:pPr>
      <w:r w:rsidRPr="003E58F2">
        <w:rPr>
          <w:rFonts w:ascii="Nirmala UI" w:hAnsi="Nirmala UI" w:cs="Nirmala UI"/>
        </w:rPr>
        <w:t xml:space="preserve">2019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සඳහා</w:t>
      </w:r>
      <w:proofErr w:type="spellEnd"/>
      <w:r w:rsidRPr="003E58F2">
        <w:rPr>
          <w:rFonts w:ascii="Nirmala UI" w:hAnsi="Nirmala UI" w:cs="Nirmala UI"/>
        </w:rPr>
        <w:t xml:space="preserve"> </w:t>
      </w:r>
      <w:proofErr w:type="spellStart"/>
      <w:r w:rsidRPr="003E58F2">
        <w:rPr>
          <w:rFonts w:ascii="Nirmala UI" w:hAnsi="Nirmala UI" w:cs="Nirmala UI"/>
        </w:rPr>
        <w:t>ලෝකයේ</w:t>
      </w:r>
      <w:proofErr w:type="spellEnd"/>
      <w:r w:rsidRPr="003E58F2">
        <w:rPr>
          <w:rFonts w:ascii="Nirmala UI" w:hAnsi="Nirmala UI" w:cs="Nirmala UI"/>
        </w:rPr>
        <w:t xml:space="preserve"> ධනවත්ම පුද්ගලයන් නම් කිරීම ෆෝබ්ස් සඟරාව පසුගිය දිනෙක සිදුකර තිබුණා. මෙහි දී ලෝකයේ ධනවත්ම මිනිසුන්, ලෝකයේ ධනවත්ම කාන්තාවන්, ඇමෙරිකාව තුළ ධනවත්ම පුද්ගලයන්, චීනය තුළ ධනවත්ම පුද්ගලයන්, ලෝකයේ ධනවත්ම තරුණ/ තරුණියන් හා, නැගී ගෙන එන ධනවතුන් ඇතුළු විවිධ වර්ගයේ ධනවතුන් නම් කිරීම සිදු වුණා.</w:t>
      </w:r>
    </w:p>
    <w:p w:rsidR="00CF64B0" w:rsidRPr="003E58F2" w:rsidRDefault="003E58F2">
      <w:pPr>
        <w:rPr>
          <w:rFonts w:ascii="Nirmala UI" w:hAnsi="Nirmala UI" w:cs="Nirmala UI"/>
        </w:rPr>
      </w:pPr>
      <w:r w:rsidRPr="003E58F2">
        <w:rPr>
          <w:rFonts w:ascii="Nirmala UI" w:hAnsi="Nirmala UI" w:cs="Nirmala UI"/>
        </w:rPr>
        <w:t>ෆෝබ්ස් සඟරාව විසින් නම් කෙරුණු, ලෝකයේ ඉහළම වත්කමක් රැස් කරගෙන තිබෙන බිලියනපතියන් පස්දෙනා පිළිබඳව යි අද ලිපිය ගෙන ඒමට බලාපොරොත්තු වෙන්නේ.</w:t>
      </w:r>
    </w:p>
    <w:p w:rsidR="00CF64B0" w:rsidRPr="003E58F2" w:rsidRDefault="003E58F2">
      <w:pPr>
        <w:rPr>
          <w:rFonts w:ascii="Nirmala UI" w:hAnsi="Nirmala UI" w:cs="Nirmala UI"/>
        </w:rPr>
      </w:pPr>
      <w:r w:rsidRPr="003E58F2">
        <w:rPr>
          <w:rFonts w:ascii="Nirmala UI" w:hAnsi="Nirmala UI" w:cs="Nirmala UI"/>
        </w:rPr>
        <w:t>විද්‍යුත් වාණිජ්‍යයට නව අර්ථකථනයක් එකතු කරමින් 1994 වසරේ දී ජෙෆ් බෙසොස් ඇමසන් සමාගම ආරම්භ කරනවා. ඔහු වසර කිහිපයක් තිස්සේ ලෝකයේ ධනවත්ම පුද්ගලයා ලෙස ෆෝබ්ස් සඟරාව විසින් නම් කර තිබෙනවා. ඉතින් මෙවරත් ලොව ධනවත්ම පුද්ගලයා ලෙස පෙරමුණේ පසු වන්නේ, ඇමසන් නිර්මාතෘ හා තවමත් එහි ප්‍රධාන විධායක නිලධාරියා ලෙස කටයුතු කරන ජෙෆ් බෙසෝස්. ඔහුගේ වත්කම ඇමෙරිකානු ඩොලර් බිලියන 131ක්. එය 2018 වසරට සාපේක්ෂව ඇමෙරිකානු ඩොලර් බිලියන 19ක වැඩි වීමක්. ඔහු 2018 වසර තුළ දී පමණක් මිලියන 230ක අදායමක් ලබා තිබෙනවා.</w:t>
      </w:r>
    </w:p>
    <w:p w:rsidR="00CF64B0" w:rsidRPr="003E58F2" w:rsidRDefault="003E58F2">
      <w:pPr>
        <w:rPr>
          <w:rFonts w:ascii="Nirmala UI" w:hAnsi="Nirmala UI" w:cs="Nirmala UI"/>
        </w:rPr>
      </w:pPr>
      <w:r w:rsidRPr="003E58F2">
        <w:rPr>
          <w:rFonts w:ascii="Nirmala UI" w:hAnsi="Nirmala UI" w:cs="Nirmala UI"/>
        </w:rPr>
        <w:t>මේ වසරේ ජනවාරි මාසයේ දී ඔහු සිය බිරිඳගෙන් දික්කසාද වන බව නිවේදනය කරන අතර, ඒ අනුව ඔහුගේ වත්කමින් අඩක් ඔහුගේ බිරිඳට නිත්‍යානුකූලව හිමි විය යුතු වෙනවා. ඒ අනුව ජෙෆ්ගේ බිරිඳ ලෝකයේ ධනවත්ම කාන්තාව බවට පත් වෙනවා.</w:t>
      </w:r>
    </w:p>
    <w:p w:rsidR="00CF64B0" w:rsidRPr="003E58F2" w:rsidRDefault="003E58F2">
      <w:pPr>
        <w:rPr>
          <w:rFonts w:ascii="Nirmala UI" w:hAnsi="Nirmala UI" w:cs="Nirmala UI"/>
        </w:rPr>
      </w:pPr>
      <w:r w:rsidRPr="003E58F2">
        <w:rPr>
          <w:rFonts w:ascii="Nirmala UI" w:hAnsi="Nirmala UI" w:cs="Nirmala UI"/>
        </w:rPr>
        <w:t>පෝල් ඇලන් සමග 1975 වසරේ දී මයික්‍රොසොෆ්ට් සමාගම ආරම්භ කරන බිල් ගේට්ස් මේ වන විට එම සමාගමේ අධ්‍යක්ෂක මණ්ඩලයේ සාමාජිකයෙක් ලෙස කටයුතු කරනවා. එසේම ලෝකයේ ධනවත්ම පුද්ගලයන් අතරින් දෙවන ස්ථානය හිමි කරගෙන සිටින්නේත් බිල් ගේට්ස්.</w:t>
      </w:r>
    </w:p>
    <w:p w:rsidR="00CF64B0" w:rsidRPr="003E58F2" w:rsidRDefault="003E58F2">
      <w:pPr>
        <w:rPr>
          <w:rFonts w:ascii="Nirmala UI" w:hAnsi="Nirmala UI" w:cs="Nirmala UI"/>
        </w:rPr>
      </w:pPr>
      <w:r w:rsidRPr="003E58F2">
        <w:rPr>
          <w:rFonts w:ascii="Nirmala UI" w:hAnsi="Nirmala UI" w:cs="Nirmala UI"/>
        </w:rPr>
        <w:t>මේ වන විට ඔහුගේ වත්කම ඇමෙරිකානු ඩොලර් බිලියන 96.5ක්. එය 2018 වසරට සාපේක්ෂව බිලියන 6.5ක වැඩි වීමක්.</w:t>
      </w:r>
    </w:p>
    <w:p w:rsidR="00CF64B0" w:rsidRPr="003E58F2" w:rsidRDefault="003E58F2">
      <w:pPr>
        <w:rPr>
          <w:rFonts w:ascii="Nirmala UI" w:hAnsi="Nirmala UI" w:cs="Nirmala UI"/>
        </w:rPr>
      </w:pPr>
      <w:r w:rsidRPr="003E58F2">
        <w:rPr>
          <w:rFonts w:ascii="Nirmala UI" w:hAnsi="Nirmala UI" w:cs="Nirmala UI"/>
        </w:rPr>
        <w:t xml:space="preserve">ඔහු සහ ඔහුගේ බිරිඳ එකතු වී ආරම්භ කරන ලද ගේට්ස් පදනම, සමාජ සේවාවන් සඳහා වෙන් වූ ලෝකයේ විශාලතම පෞද්ගලික අරමුදල බවට පත් වී තිබෙනවා. ඔහු </w:t>
      </w:r>
      <w:r w:rsidRPr="003E58F2">
        <w:rPr>
          <w:rFonts w:ascii="Nirmala UI" w:hAnsi="Nirmala UI" w:cs="Nirmala UI"/>
        </w:rPr>
        <w:lastRenderedPageBreak/>
        <w:t>එම අරමුදල සඳහා මයික්‍රොසොෆ්ට් සමාගමෙන් ඩොලර් බිලියන 35.8ක් ප්‍රධානය කර තිබෙනවා.</w:t>
      </w:r>
    </w:p>
    <w:p w:rsidR="00CF64B0" w:rsidRPr="003E58F2" w:rsidRDefault="003E58F2">
      <w:pPr>
        <w:rPr>
          <w:rFonts w:ascii="Nirmala UI" w:hAnsi="Nirmala UI" w:cs="Nirmala UI"/>
        </w:rPr>
      </w:pPr>
      <w:r w:rsidRPr="003E58F2">
        <w:rPr>
          <w:rFonts w:ascii="Nirmala UI" w:hAnsi="Nirmala UI" w:cs="Nirmala UI"/>
        </w:rPr>
        <w:t>ලොව ධනවතුන් අතර තුන්වන ස්ථානය දිනාගෙන සිටින්නේ වොරන් බෆෙට් ය. බෆෙට්ගේ මුළු වත්කම ඇමෙරිකානු ඩොලර් බිලියන 82.5ක් ලෙස ෆෝබ්ස් සඟරාවේ සඳහන් කර තිබෙනවා. ඔහු සාර්ථක ආයෝජකයෙක් ලෙස ලෝකය පුරා අතිශයින් ජනප්‍රිය යි. ඔහු මේ වන විට විශාල සමාගම් 60කට වැඩි ප්‍රමාණයක උරුමකරු බවට පත්ව සිටිනවා. බෆෙට් පළමුවෙන්ම සමාගමක කොටස් ආයෝජනය සඳහා මුදල් යොදා ඇත්තේ වයස අවුරුදු 11 දී යි.</w:t>
      </w:r>
    </w:p>
    <w:p w:rsidR="00CF64B0" w:rsidRPr="003E58F2" w:rsidRDefault="003E58F2">
      <w:pPr>
        <w:rPr>
          <w:rFonts w:ascii="Nirmala UI" w:hAnsi="Nirmala UI" w:cs="Nirmala UI"/>
        </w:rPr>
      </w:pPr>
      <w:r w:rsidRPr="003E58F2">
        <w:rPr>
          <w:rFonts w:ascii="Nirmala UI" w:hAnsi="Nirmala UI" w:cs="Nirmala UI"/>
        </w:rPr>
        <w:t>2018 වසරේ ඔහුගේ වත්කමින් ඩොලර් බිලියන 3.4ක් බිල් ගේට්ස්ගේ පුණ්‍යධාර පදනම වෙත පරිත්‍යාග කර තිබෙනවා.</w:t>
      </w:r>
    </w:p>
    <w:p w:rsidR="00CF64B0" w:rsidRPr="003E58F2" w:rsidRDefault="003E58F2">
      <w:pPr>
        <w:rPr>
          <w:rFonts w:ascii="Nirmala UI" w:hAnsi="Nirmala UI" w:cs="Nirmala UI"/>
        </w:rPr>
      </w:pPr>
      <w:r w:rsidRPr="003E58F2">
        <w:rPr>
          <w:rFonts w:ascii="Nirmala UI" w:hAnsi="Nirmala UI" w:cs="Nirmala UI"/>
        </w:rPr>
        <w:t>ෆෝබ්ස් සඟරාවට අනුව ලෝකයේ  බිලියනපතියන් අතර හතරවන ස්ථානය ලබාගෙන සිටින්නේ බර්නඩ් ආර්නල්ට් හා ඔහුගේ පවුල යි. ඔවුන්ගේ වර්තමාන වත්කම ඇමෙරිකානු ඩොලර් බිලියන 76ක්. ලුවී විතෝන් හා  සෙෆෝරා ඇතුළු ලොව සුප්‍රසිද්ධ සන්නාම 70ක පමණ හිමිකරු වන්නේ ඔහු හා ඔහුගේ පවුලේ සාමාජිකයන්.</w:t>
      </w:r>
    </w:p>
    <w:p w:rsidR="00CF64B0" w:rsidRPr="003E58F2" w:rsidRDefault="003E58F2">
      <w:pPr>
        <w:rPr>
          <w:rFonts w:ascii="Nirmala UI" w:hAnsi="Nirmala UI" w:cs="Nirmala UI"/>
        </w:rPr>
      </w:pPr>
      <w:r w:rsidRPr="003E58F2">
        <w:rPr>
          <w:rFonts w:ascii="Nirmala UI" w:hAnsi="Nirmala UI" w:cs="Nirmala UI"/>
        </w:rPr>
        <w:t>මෙක්සිකෝවේ ධනවත්ම පුද්ගලයා වන කාලෝස් ස්ලිම් හා ඔහුගේ පවුල ලතින් ඇමෙරිකාවේ වඩාත්ම විශාලම දුරකථන සන්නිවේදන සමාගම වන America Movilහි අයිතිකරුවන් වෙනවා. ඔහු හා ඔහුගේ පවුල සතුව වර්තමානයේ ඇති වත්කම් ප්‍රමාණය ඩොලර් බිලියන 64ක් ලෙස යි සඳහන් වන්නේ.</w:t>
      </w:r>
    </w:p>
    <w:p w:rsidR="00CF64B0" w:rsidRPr="003E58F2" w:rsidRDefault="003E58F2">
      <w:pPr>
        <w:rPr>
          <w:rFonts w:ascii="Nirmala UI" w:hAnsi="Nirmala UI" w:cs="Nirmala UI"/>
        </w:rPr>
      </w:pPr>
      <w:r w:rsidRPr="003E58F2">
        <w:rPr>
          <w:rFonts w:ascii="Nirmala UI" w:hAnsi="Nirmala UI" w:cs="Nirmala UI"/>
        </w:rPr>
        <w:t>ඔහුට මේ වන විට මෙක්සිකෝව තුළ විවිධ වර්ගයේ ව්‍යාපාරයන් රැසක් තිබෙන අතර, ඒවා අතරට ඉදිකිරීම් සමාගම්, පාරිභෝගික භාණ්ඩ අලෙවි කරන සමාගම්, ඛනිජ පතල් හා දේපොළ වෙළඳාම් සමාගම් අයත් වෙනවා.</w:t>
      </w:r>
    </w:p>
    <w:p w:rsidR="00CF64B0" w:rsidRPr="003E58F2" w:rsidRDefault="003E58F2">
      <w:pPr>
        <w:rPr>
          <w:rFonts w:ascii="Nirmala UI" w:hAnsi="Nirmala UI" w:cs="Nirmala UI"/>
        </w:rPr>
      </w:pPr>
      <w:proofErr w:type="spellStart"/>
      <w:r w:rsidRPr="003E58F2">
        <w:rPr>
          <w:rFonts w:ascii="Nirmala UI" w:hAnsi="Nirmala UI" w:cs="Nirmala UI"/>
        </w:rPr>
        <w:t>ඇමෙරිකානු</w:t>
      </w:r>
      <w:proofErr w:type="spellEnd"/>
      <w:r w:rsidRPr="003E58F2">
        <w:rPr>
          <w:rFonts w:ascii="Nirmala UI" w:hAnsi="Nirmala UI" w:cs="Nirmala UI"/>
        </w:rPr>
        <w:t xml:space="preserve"> </w:t>
      </w:r>
      <w:proofErr w:type="spellStart"/>
      <w:r w:rsidRPr="003E58F2">
        <w:rPr>
          <w:rFonts w:ascii="Nirmala UI" w:hAnsi="Nirmala UI" w:cs="Nirmala UI"/>
        </w:rPr>
        <w:t>ජාතික</w:t>
      </w:r>
      <w:proofErr w:type="spellEnd"/>
      <w:r w:rsidRPr="003E58F2">
        <w:rPr>
          <w:rFonts w:ascii="Nirmala UI" w:hAnsi="Nirmala UI" w:cs="Nirmala UI"/>
        </w:rPr>
        <w:t xml:space="preserve"> 21 </w:t>
      </w:r>
      <w:proofErr w:type="spellStart"/>
      <w:r w:rsidRPr="003E58F2">
        <w:rPr>
          <w:rFonts w:ascii="Nirmala UI" w:hAnsi="Nirmala UI" w:cs="Nirmala UI"/>
        </w:rPr>
        <w:t>හැවිරිදි</w:t>
      </w:r>
      <w:proofErr w:type="spellEnd"/>
      <w:r w:rsidRPr="003E58F2">
        <w:rPr>
          <w:rFonts w:ascii="Nirmala UI" w:hAnsi="Nirmala UI" w:cs="Nirmala UI"/>
        </w:rPr>
        <w:t xml:space="preserve"> රංගන ශිල්පිනී කයිලී ජෙනර්, ස්වෝත්සාහයෙන් නැගී සිටි ලොව ළාබාලතම කෝටිපතිනිය බව ෆෝබ්ස් සඟරාව විසින් පසුගිය දා නම් කර තිබුණා. ඇමෙරිකානු ජනප්‍රිය රංගන ශිල්පිනියක හා නිරූපණ ශිල්පිනියක වන කිම් කාඩේෂියන්ගේ ළාබාල නැගණිය වන කයිලී ජෙනර් තමන්ගේම රූපලාවන්‍ය නිෂ්පාදන ව්‍යාපාරයකින් මෙලෙස කොටිපතිනියක් බවට පත් වී තිබෙනවා.</w:t>
      </w:r>
    </w:p>
    <w:p w:rsidR="00CF64B0" w:rsidRPr="003E58F2" w:rsidRDefault="003E58F2">
      <w:pPr>
        <w:rPr>
          <w:rFonts w:ascii="Nirmala UI" w:hAnsi="Nirmala UI" w:cs="Nirmala UI"/>
        </w:rPr>
      </w:pPr>
      <w:r w:rsidRPr="003E58F2">
        <w:rPr>
          <w:rFonts w:ascii="Nirmala UI" w:hAnsi="Nirmala UI" w:cs="Nirmala UI"/>
        </w:rPr>
        <w:t>මේ අනුව 23 වන වියේ දී කෝටිපතියෙකු බවට පත් වූ ෆේස්බුක් නිර්මාතෘ මාර්ක් සකබර්ග් පසුකර යාමට මෙම තරුණියට හැකියාව ලැබී තිබෙනවා. මේ වන විට “කයිලී කොස්මැටික් ” (Kylie Cosmetics) වෙළඳ නාමය යටතේ රූපලාවන්‍ය නිෂ්පාදන අලෙවි කිරීමේ ආයතනයක් පවත්වාගෙන යන ඇය සමාජ මාධ්‍ය ජාලා හරහා ඉතාමත් ම ප්‍රසිද්ධියට පත් වී සිටින සමාජ ජාලා තරුවක් ලෙස ද නම් කළ හැකි යි.</w:t>
      </w:r>
    </w:p>
    <w:p w:rsidR="00CF64B0" w:rsidRPr="003E58F2" w:rsidRDefault="003E58F2">
      <w:pPr>
        <w:rPr>
          <w:rFonts w:ascii="Nirmala UI" w:hAnsi="Nirmala UI" w:cs="Nirmala UI"/>
        </w:rPr>
      </w:pPr>
      <w:r w:rsidRPr="003E58F2">
        <w:rPr>
          <w:rFonts w:ascii="Nirmala UI" w:hAnsi="Nirmala UI" w:cs="Nirmala UI"/>
        </w:rPr>
        <w:lastRenderedPageBreak/>
        <w:t>බෲස් ජෙනර් (Bruce Jenner)ට හා ක්‍රිස් ජෙනර් (Kris Jenner)ට දාව 1997 වසරේ අගෝස්තු මාසයේ දී ඇමෙරිකාවේ ලොස් ඇන්ජලීස් හි කයිලී ජෙනර් උපත ලබනවා.  ඇයගේ පියා වන බෲස් ජෙනර් 1976 වසරේ ඔලිම්පික් හි තුන් ප්‍රයාම තරගයෙන් රන් පදක්කම දිනූ ක්‍රීඩකයෙක්. වර්තමානය වන විට ඔහු ලිංගික විපර්යාසයක් හේතුවෙන් කාන්තාවක් බවට පත් වී ඇති අතර, ඇමෙරිකාව පුරා ප්‍රසිද්ධ රෑපවාහිනී චරිතයක්, ව්‍යාපාරික කාන්තාවක, හා සමාජ සේවිකාවක ලෙස ජනප්‍රියත්වයක් ලබාගනිමින් කටයුතු කරනවා.</w:t>
      </w:r>
    </w:p>
    <w:p w:rsidR="00CF64B0" w:rsidRPr="003E58F2" w:rsidRDefault="003E58F2">
      <w:pPr>
        <w:rPr>
          <w:rFonts w:ascii="Nirmala UI" w:hAnsi="Nirmala UI" w:cs="Nirmala UI"/>
        </w:rPr>
      </w:pPr>
      <w:r w:rsidRPr="003E58F2">
        <w:rPr>
          <w:rFonts w:ascii="Nirmala UI" w:hAnsi="Nirmala UI" w:cs="Nirmala UI"/>
        </w:rPr>
        <w:t>ඇයගේ මව වන ක්‍රිස් ජෙනර් ද ඇමෙරිකානු ටෙලිවිෂනය හරහා ජනප්‍රිය වූ කාන්තාවක වන අතර, ලේඛිකාවක, ව්‍යාපාරික කාන්තාවක හා රූපවාහිනී වැඩසටහන් අධ්‍යක්ෂවරියක ලෙසත් කටයුතු කරනවා.</w:t>
      </w:r>
    </w:p>
    <w:p w:rsidR="00CF64B0" w:rsidRPr="003E58F2" w:rsidRDefault="003E58F2">
      <w:pPr>
        <w:rPr>
          <w:rFonts w:ascii="Nirmala UI" w:hAnsi="Nirmala UI" w:cs="Nirmala UI"/>
        </w:rPr>
      </w:pPr>
      <w:r w:rsidRPr="003E58F2">
        <w:rPr>
          <w:rFonts w:ascii="Nirmala UI" w:hAnsi="Nirmala UI" w:cs="Nirmala UI"/>
        </w:rPr>
        <w:t>ඇයගේ මවුපියන් දෙදෙනා විවාහ කිහිපයක් කරගෙන තිබූ නිසා මේ වන විට ඇයට සහෝදර සහෝදරියන් විශාල ප්‍රමාණයක් සිටිනවා. කෙන්ඩොල් ජෙනර් (Kendall Jenner) නම් ඇයගේ සහෝදරිය ද ඇමෙරිකානු ටෙලිවිශනයේ ජනප්‍රිය චරිතයක් වන අතර, නිරූපණ ශිල්පිනියක් ලෙස ද ඇය කටයුතු කරනවා.</w:t>
      </w:r>
    </w:p>
    <w:p w:rsidR="00CF64B0" w:rsidRPr="003E58F2" w:rsidRDefault="003E58F2">
      <w:pPr>
        <w:rPr>
          <w:rFonts w:ascii="Nirmala UI" w:hAnsi="Nirmala UI" w:cs="Nirmala UI"/>
        </w:rPr>
      </w:pPr>
      <w:r w:rsidRPr="003E58F2">
        <w:rPr>
          <w:rFonts w:ascii="Nirmala UI" w:hAnsi="Nirmala UI" w:cs="Nirmala UI"/>
        </w:rPr>
        <w:t>ඇයගේ මවගේ පෙර විවාහයේ දරුවන් වන ඇමෙරිකාවේ ප්‍රසිද්ධ නිරූපිකාවක් වන කිම් කාඩේෂියන් ඇතුළු කාඩේෂියන් පවුලේ සහෝදරියන් තිදෙනා ඇයට අර්ධ සහෝදරියන් වෙනවා. ඇමෙරිකානු ටෙලි නාට්‍ය නළුවෙකු, නිරූපණ ශිල්පියෙකු හා ව්‍යාපාරිකයෙකු ලෙස ජනප්‍රිය රොබ් කර්ඩේෂියන් (Rob Kardashian) ඇයට ඥාතීත්වයෙන් අර්ධ සහෝදරයෙකු වෙනවා.</w:t>
      </w:r>
    </w:p>
    <w:p w:rsidR="00CF64B0" w:rsidRPr="003E58F2" w:rsidRDefault="003E58F2">
      <w:pPr>
        <w:rPr>
          <w:rFonts w:ascii="Nirmala UI" w:hAnsi="Nirmala UI" w:cs="Nirmala UI"/>
        </w:rPr>
      </w:pPr>
      <w:r w:rsidRPr="003E58F2">
        <w:rPr>
          <w:rFonts w:ascii="Nirmala UI" w:hAnsi="Nirmala UI" w:cs="Nirmala UI"/>
        </w:rPr>
        <w:t>ඇයගේ පියාගේ පෙර විවාහයේ දරුවන් වන ඇමෙරිකානු ජාතික නිරූපණ ශිල්පීන් වන බ්‍රැන්ඩන් ජෙනර් (Brandon Jenner) හා බ්‍රෝඩි ජෙනර් (Brody Jenner) ද ඇයගේ අර්ධ සහෝදරයන් වෙනවා. කයිලීගේ සැමියා රැප් ගායක ට‍්‍රැවිස් ස්කොට් (Travis Scott ) වන අතර, මේ වන විට ඇය එක් දරු මවක් ද වෙනවා.</w:t>
      </w:r>
    </w:p>
    <w:p w:rsidR="00CF64B0" w:rsidRPr="003E58F2" w:rsidRDefault="003E58F2">
      <w:pPr>
        <w:rPr>
          <w:rFonts w:ascii="Nirmala UI" w:hAnsi="Nirmala UI" w:cs="Nirmala UI"/>
        </w:rPr>
      </w:pPr>
      <w:r w:rsidRPr="003E58F2">
        <w:rPr>
          <w:rFonts w:ascii="Nirmala UI" w:hAnsi="Nirmala UI" w:cs="Nirmala UI"/>
        </w:rPr>
        <w:t>කුඩා කාලයේ සිට සිය සහෝදරිය සමග එකතුව විවිධ රූපවාහිනී වැඩසටහන්වලට සහභාගී වෙන කයිලී වයස අවුරුදු 14 දී PacSun නම් ඇපරල් ආයතනයක් සමග එකතුව කටයුතු කරනවා. 2014 හා 2015 වසරවල දී ලෝකයට බලපෑමක් කළ හැකි ගැටවර/ ගැටවරියන්ගේ ලැයිස්තුවට ඔවුන් දෙදෙනාව නම් කිරීමට ෆෝබ්ස් සඟරාව කටයුතු කරනවා.</w:t>
      </w:r>
    </w:p>
    <w:p w:rsidR="00CF64B0" w:rsidRPr="003E58F2" w:rsidRDefault="003E58F2">
      <w:pPr>
        <w:rPr>
          <w:rFonts w:ascii="Nirmala UI" w:hAnsi="Nirmala UI" w:cs="Nirmala UI"/>
        </w:rPr>
      </w:pPr>
      <w:r w:rsidRPr="003E58F2">
        <w:rPr>
          <w:rFonts w:ascii="Nirmala UI" w:hAnsi="Nirmala UI" w:cs="Nirmala UI"/>
        </w:rPr>
        <w:t>කයිලී ජෙනර් විලාසිතා නිරූපණ ශිල්පිනියක හා රංගන ශිල්පිනියක ලෙස ක්ෂේත්‍රයට පිවිසෙන අතර, පසුව විලාසිතා සම්බන්ධව උපදෙස් ලබා දෙන්නියක ලෙස කටයුතු කරනවා. ඇයගේ එක් අර්ධ සොයුරියක වන කිම් කාඩේෂියන් සැත්කමක් මඟින් උකුල් ප්‍රදේශය විශාල කර ගන්නා අතර, කයිලී ද 2015 වසරේ දී සිය දෙතොල් ශල්‍යකර්මයක් මඟින් ස්භාවික ප්‍රමාණයට වඩා විශාල කර ගන්නවා.</w:t>
      </w:r>
    </w:p>
    <w:p w:rsidR="00CF64B0" w:rsidRPr="003E58F2" w:rsidRDefault="003E58F2">
      <w:pPr>
        <w:rPr>
          <w:rFonts w:ascii="Nirmala UI" w:hAnsi="Nirmala UI" w:cs="Nirmala UI"/>
        </w:rPr>
      </w:pPr>
      <w:r w:rsidRPr="003E58F2">
        <w:rPr>
          <w:rFonts w:ascii="Nirmala UI" w:hAnsi="Nirmala UI" w:cs="Nirmala UI"/>
        </w:rPr>
        <w:lastRenderedPageBreak/>
        <w:t>2017 වසරේ ලෝකයේ ජනප්‍රියම පුද්ගලයන් 100 දෙනා පිළිබඳව ෆෝබ්ස් සඟරාව සඳහන් කරන අතර, ඒ පිරිස අතරට කයිලී ජෙනර්ගේ නම ද ඇතුළත් වෙනවා. එම ලැයිස්තුවේ සිටින වඩාත් ම ළාබාලත ම තැනැත්තිය වන්නේ ඇය යි.</w:t>
      </w:r>
    </w:p>
    <w:p w:rsidR="00CF64B0" w:rsidRPr="003E58F2" w:rsidRDefault="003E58F2">
      <w:pPr>
        <w:rPr>
          <w:rFonts w:ascii="Nirmala UI" w:hAnsi="Nirmala UI" w:cs="Nirmala UI"/>
        </w:rPr>
      </w:pPr>
      <w:r w:rsidRPr="003E58F2">
        <w:rPr>
          <w:rFonts w:ascii="Nirmala UI" w:hAnsi="Nirmala UI" w:cs="Nirmala UI"/>
        </w:rPr>
        <w:t>2018 වසර වන විට සාමාජ මාධ්‍ය ජාලා හරහා ඇමෙරිකාව හා ලෝකය පුරා අතිශය ජනප්‍රියත්වයට පත්වෙන කයිලී ජෙනර්ගේ ඉන්ස්ටග්‍රෑම් ෆ්ලොර්ස්ලා ප්‍රමාණය මිලියන 122 ඉක්මවා යනවා. ඉන්ස්ටග්‍රෑම් ෆ්ලොර්ස්ලා සමාජ මාධ්‍ය ජාලයේ ඉහළම ප්‍රමාණයක් සිටින 10 දෙනා අතරට ඇය එකතු වී තිබෙනවා.</w:t>
      </w:r>
    </w:p>
    <w:p w:rsidR="00CF64B0" w:rsidRPr="003E58F2" w:rsidRDefault="003E58F2">
      <w:pPr>
        <w:rPr>
          <w:rFonts w:ascii="Nirmala UI" w:hAnsi="Nirmala UI" w:cs="Nirmala UI"/>
        </w:rPr>
      </w:pPr>
      <w:r w:rsidRPr="003E58F2">
        <w:rPr>
          <w:rFonts w:ascii="Nirmala UI" w:hAnsi="Nirmala UI" w:cs="Nirmala UI"/>
        </w:rPr>
        <w:t>“කයිලී කොස්මැටික්” නමින් රූපලාවන්‍ය නිෂ්පාදන අලෙවි කිරීමේ ආයතනය මීට වසර තුනකට ඉහත දී පමණ ඇය විසින් ආරම්භ කරනවා. තවමත් වසර 21 සම්පූර්ණ වී නොමැති කයිලී ජෙනර්ගේ එම ව්‍යාපාරික ආයතනය පසුගිය වසරේ දී පමණක් ලැබූ අදායම ඇමෙරිකානු ඩොලර් මිලියන 360ක් ලෙස සඳහන් වෙනවා. මේ වන විට ඇය සතු සමස්ත වත්කම ඇමෙරිකානු ඩොලර් බිලියනය ඉක්මවා යනවා.</w:t>
      </w:r>
    </w:p>
    <w:p w:rsidR="00CF64B0" w:rsidRPr="003E58F2" w:rsidRDefault="003E58F2">
      <w:pPr>
        <w:rPr>
          <w:rFonts w:ascii="Nirmala UI" w:hAnsi="Nirmala UI" w:cs="Nirmala UI"/>
        </w:rPr>
      </w:pPr>
      <w:r w:rsidRPr="003E58F2">
        <w:rPr>
          <w:rFonts w:ascii="Nirmala UI" w:hAnsi="Nirmala UI" w:cs="Nirmala UI"/>
        </w:rPr>
        <w:t>ඇයගේ නිෂ්පාදනවලට අන්තර්ජාලය තුළ ඉතා ඉහළ ඉල්ලුමක් ඇති අතර, විකිණීම සඳහා අන්තර්ජාලයේ ඒවා පළවීම සමගම ක්ෂණිකව විකිණී අවසන් වීම ද දකින්න පුළුවන්.</w:t>
      </w:r>
    </w:p>
    <w:p w:rsidR="00CF64B0" w:rsidRPr="003E58F2" w:rsidRDefault="003E58F2">
      <w:pPr>
        <w:rPr>
          <w:rFonts w:ascii="Nirmala UI" w:hAnsi="Nirmala UI" w:cs="Nirmala UI"/>
        </w:rPr>
      </w:pPr>
      <w:r w:rsidRPr="003E58F2">
        <w:rPr>
          <w:rFonts w:ascii="Nirmala UI" w:hAnsi="Nirmala UI" w:cs="Nirmala UI"/>
        </w:rPr>
        <w:t>මීට පෙර ලොව ළාබාලතම කෝටිපති ලෙස ෆෝබ්ස් සඟරාව විසින් න ම්කර තිබුණේ ෆේස්බුක් සමාජ ජාල නිර්මාතෘ මාර්ක් සකර්බර්ව යි. ඔහු ලොව ළාබාලතම කෝටිපති බවට පත්වන්නේ වයස අවුරුදු 23 දී යි. කයිලී එම තත්ත්වයට පත් වූයේ 21 වන වියේ දී යි.</w:t>
      </w:r>
    </w:p>
    <w:p w:rsidR="00CF64B0" w:rsidRPr="003E58F2" w:rsidRDefault="003E58F2">
      <w:pPr>
        <w:rPr>
          <w:rFonts w:ascii="Nirmala UI" w:hAnsi="Nirmala UI" w:cs="Nirmala UI"/>
        </w:rPr>
      </w:pPr>
      <w:r w:rsidRPr="003E58F2">
        <w:rPr>
          <w:rFonts w:ascii="Nirmala UI" w:hAnsi="Nirmala UI" w:cs="Nirmala UI"/>
        </w:rPr>
        <w:t>ලෝකයේ ධනවතුන්ගේ ලැයිස්තුවේ තවදුරටත් ලොව ධනවත් ම පුද්ගලයා ලෙස පෙරමුණේ පසු වන්නේ ඇමසන් නිර්මාතෘ ජෙෆ් බෙසෝස් ය. ඔහුගේ වත්කම ඇමෙරිකානු ඩොලර් බිලියන 131ක්. දෙවන තැන ලබාගෙන සිටින බිල් ගේට්ස්ගේ වත්කම ඇමෙරිකානු ඩොලර් බිලියන 96.5ක් ලෙස සඳහන් වෙනවා. ලොව ධනවතුන් අතර 8 වන ස්ථානයේ රැදී සිටින්නේ මාර්ක් සකර්බර්ග්. මාර්ක් සකර්බර්ගේ සමස්ත වත්කම ඇමෙරිකානු ඩොලර් බිලියන 62.3ක් වන අතර, එය පසුගිය වසරට සාපේක්ෂව බිලියන 8.7ක පහළ යාමක් ලෙස ෆෝබ්ස් සඟරාව විසින් දක්වා තිබෙනවා.</w:t>
      </w:r>
    </w:p>
    <w:p w:rsidR="00CF64B0" w:rsidRPr="003E58F2" w:rsidRDefault="003E58F2">
      <w:pPr>
        <w:rPr>
          <w:rFonts w:ascii="Nirmala UI" w:hAnsi="Nirmala UI" w:cs="Nirmala UI"/>
        </w:rPr>
      </w:pPr>
      <w:r w:rsidRPr="003E58F2">
        <w:rPr>
          <w:rFonts w:ascii="Nirmala UI" w:hAnsi="Nirmala UI" w:cs="Nirmala UI"/>
        </w:rPr>
        <w:t>තම මව පියා හා සහෝදර සහෝදරියන්ගේ ජනප්‍රියත්වයෙන් මේ ආකාරයේ ව්‍යාපාරික බලවතියක බවට පත් වීමට ඇයට ලැබුණු බවත්, ඒ ජනප්‍රියත්වය හේතුවෙන් ඇය කෝටිපතිනියක වූ බවත්, එය අසාධාරණ බවත් ඇතැමුන්ගේ මතය යි.</w:t>
      </w:r>
    </w:p>
    <w:p w:rsidR="00CF64B0" w:rsidRPr="003E58F2" w:rsidRDefault="003E58F2">
      <w:pPr>
        <w:rPr>
          <w:rFonts w:ascii="Nirmala UI" w:hAnsi="Nirmala UI" w:cs="Nirmala UI"/>
        </w:rPr>
      </w:pPr>
      <w:r w:rsidRPr="003E58F2">
        <w:rPr>
          <w:rFonts w:ascii="Nirmala UI" w:hAnsi="Nirmala UI" w:cs="Nirmala UI"/>
        </w:rPr>
        <w:t xml:space="preserve">2019 </w:t>
      </w:r>
      <w:proofErr w:type="spellStart"/>
      <w:r w:rsidRPr="003E58F2">
        <w:rPr>
          <w:rFonts w:ascii="Nirmala UI" w:hAnsi="Nirmala UI" w:cs="Nirmala UI"/>
        </w:rPr>
        <w:t>වසරේ</w:t>
      </w:r>
      <w:proofErr w:type="spellEnd"/>
      <w:r w:rsidRPr="003E58F2">
        <w:rPr>
          <w:rFonts w:ascii="Nirmala UI" w:hAnsi="Nirmala UI" w:cs="Nirmala UI"/>
        </w:rPr>
        <w:t xml:space="preserve"> </w:t>
      </w:r>
      <w:proofErr w:type="spellStart"/>
      <w:r w:rsidRPr="003E58F2">
        <w:rPr>
          <w:rFonts w:ascii="Nirmala UI" w:hAnsi="Nirmala UI" w:cs="Nirmala UI"/>
        </w:rPr>
        <w:t>මාර්තු</w:t>
      </w:r>
      <w:proofErr w:type="spellEnd"/>
      <w:r w:rsidRPr="003E58F2">
        <w:rPr>
          <w:rFonts w:ascii="Nirmala UI" w:hAnsi="Nirmala UI" w:cs="Nirmala UI"/>
        </w:rPr>
        <w:t xml:space="preserve"> </w:t>
      </w:r>
      <w:proofErr w:type="spellStart"/>
      <w:r w:rsidRPr="003E58F2">
        <w:rPr>
          <w:rFonts w:ascii="Nirmala UI" w:hAnsi="Nirmala UI" w:cs="Nirmala UI"/>
        </w:rPr>
        <w:t>මාසයේ</w:t>
      </w:r>
      <w:proofErr w:type="spellEnd"/>
      <w:r w:rsidRPr="003E58F2">
        <w:rPr>
          <w:rFonts w:ascii="Nirmala UI" w:hAnsi="Nirmala UI" w:cs="Nirmala UI"/>
        </w:rPr>
        <w:t xml:space="preserve"> 7 හා 8 යන දිනවල දී උතුරු අප්‍රිකානු රටක් වන ටියුනීසියාවේ ප්‍රධාන අගනුවර වන ටියුනස් (Tunis) හි රෝහලක අලුතෙන් උපත ලද ළදරුවන් 11 දෙනෙකු හදීසියේ මියගොස් තිබෙනවා. මේ හේතුවෙන් එරට සෞඛ්‍ය </w:t>
      </w:r>
      <w:r w:rsidRPr="003E58F2">
        <w:rPr>
          <w:rFonts w:ascii="Nirmala UI" w:hAnsi="Nirmala UI" w:cs="Nirmala UI"/>
        </w:rPr>
        <w:lastRenderedPageBreak/>
        <w:t>ඇමති අබ්දොරෝව්ෆ් චෙරිෆ් (Abderraouf Cherif) සිය අමාත්‍ය ධූරයෙන් ඉල්ලා අස්වීම ජාත්‍යන්තර මාධ්‍ය කිහිපයක් විසින් ම වාර්තා කර තිබෙනවා.</w:t>
      </w:r>
    </w:p>
    <w:p w:rsidR="00CF64B0" w:rsidRPr="003E58F2" w:rsidRDefault="003E58F2">
      <w:pPr>
        <w:rPr>
          <w:rFonts w:ascii="Nirmala UI" w:hAnsi="Nirmala UI" w:cs="Nirmala UI"/>
        </w:rPr>
      </w:pPr>
      <w:r w:rsidRPr="003E58F2">
        <w:rPr>
          <w:rFonts w:ascii="Nirmala UI" w:hAnsi="Nirmala UI" w:cs="Nirmala UI"/>
        </w:rPr>
        <w:t>මෙම මරණ සම්බන්ධයෙන් විධිමත් විමර්ශන කටයුතු මේ වන විට ආරම්භ කර ඇති අතර, ඇමතිවරයා සිය ධූරයේ දිවුරුම් දීමෙන් මාස හතරකට පමණ පසු මෙම සිදුවීම නිසා ඉල්ලා අස්වී තිබෙනවා. ඉල්ලා අස්වීම රාජ්‍ය මාධ්‍යයන් ඔස්සේ වාර්තා කිරීමෙන් අනතුරුව ඇමතිවරයා ඉල්ලා අස්වීමේ ලිපිය එරට අගමැති යූසෙෆ් චැහැඩ් (Youssef Chahed) හමුවී භාර දී තිබෙනවා. පසුව අගමැතිවරයා විසින් ඇමතිවරයාගේ ඉල්ලා අස්වීම පිළිගෙන තිබෙනවා.</w:t>
      </w:r>
    </w:p>
    <w:p w:rsidR="00CF64B0" w:rsidRPr="003E58F2" w:rsidRDefault="003E58F2">
      <w:pPr>
        <w:rPr>
          <w:rFonts w:ascii="Nirmala UI" w:hAnsi="Nirmala UI" w:cs="Nirmala UI"/>
        </w:rPr>
      </w:pPr>
      <w:r w:rsidRPr="003E58F2">
        <w:rPr>
          <w:rFonts w:ascii="Nirmala UI" w:hAnsi="Nirmala UI" w:cs="Nirmala UI"/>
        </w:rPr>
        <w:t>උතුරු අප්‍රිකාවේ මහජන සෞඛ්‍යාරක්ෂාව සම්බන්ධයෙන් විශිෂ්ටතම කීර්ති නාමයක් හිමි කරගෙන සිටින්නේ ටියුනීසියාව යි. නමුත්, 2011 වසරේ දී සිදු වූ ආණ්ඩු පෙරළියත් සමග එනම්, ජනාධිපති අල් අබිඩින් බෙන් අලි (Zine El-Abidine Ben Ali)ගේ ආණ්ඩුව විසින් රට පාලනය කිරීම ආරම්භ කිරීමත් සමග ටියුනීසියාව උග්‍ර ආර්ථික අර්බුදයකට හා පාලන ක්‍රමය පිළිබඳව ගැටළුවකට මුහුණ පා සිටින රටක් ලෙස නම් කළ හැකි යි.</w:t>
      </w:r>
    </w:p>
    <w:p w:rsidR="00CF64B0" w:rsidRPr="003E58F2" w:rsidRDefault="003E58F2">
      <w:pPr>
        <w:rPr>
          <w:rFonts w:ascii="Nirmala UI" w:hAnsi="Nirmala UI" w:cs="Nirmala UI"/>
        </w:rPr>
      </w:pPr>
      <w:r w:rsidRPr="003E58F2">
        <w:rPr>
          <w:rFonts w:ascii="Nirmala UI" w:hAnsi="Nirmala UI" w:cs="Nirmala UI"/>
        </w:rPr>
        <w:t>ඒ හේතුවෙන් රටේ සෑම අංශයමක් ම අඩපණ වී ඇති බවත්, දූෂණ හා අක්‍රමිකතාවලින් රාජ්‍ය සේවය පිරී ඇති බවත් මාධ්‍ය වාර්තාවල සඳහන් වෙනවා. රට මේ වන විට සම්පූර්ණ ආර්ථික අවපාතයකට මුහුණ දී සිටිනවා.</w:t>
      </w:r>
    </w:p>
    <w:p w:rsidR="00CF64B0" w:rsidRPr="003E58F2" w:rsidRDefault="003E58F2">
      <w:pPr>
        <w:rPr>
          <w:rFonts w:ascii="Nirmala UI" w:hAnsi="Nirmala UI" w:cs="Nirmala UI"/>
        </w:rPr>
      </w:pPr>
      <w:r w:rsidRPr="003E58F2">
        <w:rPr>
          <w:rFonts w:ascii="Nirmala UI" w:hAnsi="Nirmala UI" w:cs="Nirmala UI"/>
        </w:rPr>
        <w:t>ඉතාමත් හොඳින් පවත්වාගෙන ගිය රටේ මහජන සෞඛ්‍ය සේවය ද මේ වන විට අඩාල වී තිබෙනවා. ඊට මූලික හේතුව වී ඇත්තේ පවතින් උග්‍ර ඖෂධ හිඟය යි.</w:t>
      </w:r>
    </w:p>
    <w:p w:rsidR="00CF64B0" w:rsidRPr="003E58F2" w:rsidRDefault="003E58F2">
      <w:pPr>
        <w:rPr>
          <w:rFonts w:ascii="Nirmala UI" w:hAnsi="Nirmala UI" w:cs="Nirmala UI"/>
        </w:rPr>
      </w:pPr>
      <w:r w:rsidRPr="003E58F2">
        <w:rPr>
          <w:rFonts w:ascii="Nirmala UI" w:hAnsi="Nirmala UI" w:cs="Nirmala UI"/>
        </w:rPr>
        <w:t>ටියුනස් හි ප්‍රධාන රෝහලක් වන රබ්ටා (Rabta) මාතෘ රෝහලේ අලුතෙන් උපත ලබන බිළින්දන් 11 දෙනෙකු පැය 24ක් ඇතුළත මරණයට පත් වීම ටියුනිසියාවේ ආන්දෝලනාත්මක පුවත් මවන සිදුවීමක් විය. මෙම  සිදුවීමෙන් අනතුරුව ඒ පිළිබඳව පරීක්ෂණ පැවැත්වීම සෞඛ්‍ය අමාත්‍යංශය හා වගකිව යුතු අනෙකුත් පාර්ශව කටයුතු ආරම්භ කරනවා. සිදුවීම පිළිබඳව අධිකරණයෙන් සහාය පැතීමට ද ඔවුන් විසින් කටයුතු කර තිබෙනවා.</w:t>
      </w:r>
    </w:p>
    <w:p w:rsidR="00CF64B0" w:rsidRPr="003E58F2" w:rsidRDefault="003E58F2">
      <w:pPr>
        <w:rPr>
          <w:rFonts w:ascii="Nirmala UI" w:hAnsi="Nirmala UI" w:cs="Nirmala UI"/>
        </w:rPr>
      </w:pPr>
      <w:r w:rsidRPr="003E58F2">
        <w:rPr>
          <w:rFonts w:ascii="Nirmala UI" w:hAnsi="Nirmala UI" w:cs="Nirmala UI"/>
        </w:rPr>
        <w:t>රුධිරයේ ආසාදනයක් නිසා මෙම මරණ ඇතිවෙන්නට ඇතැ යි දැනට සැක පහළ කරන අතර, විධිමත් පරීක්ෂණවලින් තවම නිශ්චිත හේතුවක් සොයාගෙන නෑ. මේ පිළිබඳව නිශ්චිත පරීක්ෂණ පවත්වා ඊට වගකිය යුතු පුද්ගලයන්ට තරාතිරම නොබලා නීතිමය පියවර ගන්නා බව එරට අගමැති යූසෙෆ් චැහැඩ් ප්‍රකාශ කර තිබෙනවා.</w:t>
      </w:r>
    </w:p>
    <w:p w:rsidR="00CF64B0" w:rsidRPr="003E58F2" w:rsidRDefault="003E58F2">
      <w:pPr>
        <w:rPr>
          <w:rFonts w:ascii="Nirmala UI" w:hAnsi="Nirmala UI" w:cs="Nirmala UI"/>
        </w:rPr>
      </w:pPr>
      <w:r w:rsidRPr="003E58F2">
        <w:rPr>
          <w:rFonts w:ascii="Nirmala UI" w:hAnsi="Nirmala UI" w:cs="Nirmala UI"/>
        </w:rPr>
        <w:t>මියගිය බිළිඳුන්ගේ පවුලේ පිරිස් ද මෙම විමර්ශනය විධිමත්ව සිදුකරන ලෙස රජයෙන් ඉල්ලා සිටිනවා.</w:t>
      </w:r>
    </w:p>
    <w:p w:rsidR="00CF64B0" w:rsidRPr="003E58F2" w:rsidRDefault="003E58F2">
      <w:pPr>
        <w:rPr>
          <w:rFonts w:ascii="Nirmala UI" w:hAnsi="Nirmala UI" w:cs="Nirmala UI"/>
        </w:rPr>
      </w:pPr>
      <w:r w:rsidRPr="003E58F2">
        <w:rPr>
          <w:rFonts w:ascii="Nirmala UI" w:hAnsi="Nirmala UI" w:cs="Nirmala UI"/>
        </w:rPr>
        <w:lastRenderedPageBreak/>
        <w:t>මේ පිළිබඳව විවිධ සාමාජ මාධ්‍යන් ඔස්සේ, වගකිව යුතු ඉහළ පෙළේ සෞඛ්‍ය වෘත්තියවේදීන්ට දෝෂාරෝපණ එල්ල වී තිබෙනවා. එසේම රජයේ හා මහජන සේවයේ ඇති දූෂණ අක්‍රමිකතා මේ සඳහා බල පා ඇති බවත්, ඒවායේ වැඩි දුරටත් සඳහන් වෙනවා. මහජන සෞඛ්‍ය සේවය දියුණු කිරීම සඳහා යෝග්‍ය නව ක්‍රියා පටිපාටියක් රජය විසින් හඳුන්වාදිය යුතු බවත් සමාජ මාධ්‍ය ජාලාවල සඳහන් වෙනවා.</w:t>
      </w:r>
    </w:p>
    <w:p w:rsidR="00CF64B0" w:rsidRPr="003E58F2" w:rsidRDefault="003E58F2">
      <w:pPr>
        <w:rPr>
          <w:rFonts w:ascii="Nirmala UI" w:hAnsi="Nirmala UI" w:cs="Nirmala UI"/>
        </w:rPr>
      </w:pPr>
      <w:r w:rsidRPr="003E58F2">
        <w:rPr>
          <w:rFonts w:ascii="Nirmala UI" w:hAnsi="Nirmala UI" w:cs="Nirmala UI"/>
        </w:rPr>
        <w:t>ටියුනීසියාවේ ප්‍රධාන නගරයේ වීදීවලට රැස් වූ පිරිසක් කාඩ්බෝඩ් ඇසුරුම් හා බෝනික්කන් අත තබාගෙන මෙම සිදුවීමට එරෙහිව විරෝධතාවයක් ද සංවිධානය කරනවා.</w:t>
      </w:r>
    </w:p>
    <w:p w:rsidR="00CF64B0" w:rsidRPr="003E58F2" w:rsidRDefault="003E58F2">
      <w:pPr>
        <w:rPr>
          <w:rFonts w:ascii="Nirmala UI" w:hAnsi="Nirmala UI" w:cs="Nirmala UI"/>
        </w:rPr>
      </w:pPr>
      <w:r w:rsidRPr="003E58F2">
        <w:rPr>
          <w:rFonts w:ascii="Nirmala UI" w:hAnsi="Nirmala UI" w:cs="Nirmala UI"/>
        </w:rPr>
        <w:t>මහජන සෞඛ්‍ය සේවය හොදින් ක්‍රියාත්මක කිරීමට ඇති නොහැකියාව වසා ගැනීමට ඇමතිවරයා ඉල්ලා අස්වෙන බවත් මෙය සම්පූර්ණයෙන් ම ජනතාව මුලා කිරීමක් බවත් විපක්ෂ කණ්ඩායම් පවසනවා.</w:t>
      </w:r>
    </w:p>
    <w:p w:rsidR="00CF64B0" w:rsidRPr="003E58F2" w:rsidRDefault="003E58F2">
      <w:pPr>
        <w:rPr>
          <w:rFonts w:ascii="Nirmala UI" w:hAnsi="Nirmala UI" w:cs="Nirmala UI"/>
        </w:rPr>
      </w:pPr>
      <w:r w:rsidRPr="003E58F2">
        <w:rPr>
          <w:rFonts w:ascii="Nirmala UI" w:hAnsi="Nirmala UI" w:cs="Nirmala UI"/>
        </w:rPr>
        <w:t>මෙම සිදුවීම සම්බන්ධයෙන් ටියුනීසියානු ජනාධිපතිවරයා ආරක්ෂක කවුන්සලයේ හමුවීමක් ද කැඳවා තිබෙනවා. උද්ගත වී ඇති තත්ත්වය හමුවේ විවිධ පියවර ගැනීම් සම්බන්ධයෙන් එහි දී කතාබහට ලක් වී තිබෙනවා.</w:t>
      </w:r>
    </w:p>
    <w:p w:rsidR="00CF64B0" w:rsidRPr="003E58F2" w:rsidRDefault="003E58F2">
      <w:pPr>
        <w:rPr>
          <w:rFonts w:ascii="Nirmala UI" w:hAnsi="Nirmala UI" w:cs="Nirmala UI"/>
        </w:rPr>
      </w:pPr>
      <w:r w:rsidRPr="003E58F2">
        <w:rPr>
          <w:rFonts w:ascii="Nirmala UI" w:hAnsi="Nirmala UI" w:cs="Nirmala UI"/>
        </w:rPr>
        <w:t>විධිමත් පරීක්ෂණවලින් අනතුරුව සෞඛ්‍ය ඇමතිවරයා නැවත පත් කරන්නේ ද නැතහොත්, වෙනත් අයෙක් ඒ වෙනුවට නිර්දේශ කරන්නේ ද යන්න තීරණය කරන බව ටියුනිසියානු අගමැතිවරයා ප්‍රකාශ කරනවා. නමුත්, මේ වන විටත් නව සෞඛ්‍ය ඇමතිවරිය ලෙස එරට ක්‍රීඩා හා තරුණ කටයුතු ඇමතිනි බෙන් ෂෙයික් ව (Ben Sheikh) පත් කර තිබෙනවා.</w:t>
      </w:r>
    </w:p>
    <w:p w:rsidR="00CF64B0" w:rsidRPr="003E58F2" w:rsidRDefault="003E58F2">
      <w:pPr>
        <w:rPr>
          <w:rFonts w:ascii="Nirmala UI" w:hAnsi="Nirmala UI" w:cs="Nirmala UI"/>
        </w:rPr>
      </w:pPr>
      <w:r w:rsidRPr="003E58F2">
        <w:rPr>
          <w:rFonts w:ascii="Nirmala UI" w:hAnsi="Nirmala UI" w:cs="Nirmala UI"/>
        </w:rPr>
        <w:t>Federal Security Service (FSB) හෙවත් රුසියානු ෆෙඩරල් ආරක්ෂක සේවාවේ අඩංගු විශේෂ බලකා අතරින් ප්‍රධානම ඒකකයක් ලෙස ඇල්ෆා ගෘප් (Alpha Group) හැඳින්විය හැකියි. රුසියානු විශේෂ බලකායේ උප ඒකකයක් ලෙස මෙය ක්‍රියා කරනවා.</w:t>
      </w:r>
    </w:p>
    <w:p w:rsidR="00CF64B0" w:rsidRPr="003E58F2" w:rsidRDefault="003E58F2">
      <w:pPr>
        <w:rPr>
          <w:rFonts w:ascii="Nirmala UI" w:hAnsi="Nirmala UI" w:cs="Nirmala UI"/>
        </w:rPr>
      </w:pPr>
      <w:r w:rsidRPr="003E58F2">
        <w:rPr>
          <w:rFonts w:ascii="Nirmala UI" w:hAnsi="Nirmala UI" w:cs="Nirmala UI"/>
        </w:rPr>
        <w:t>රුසියානු ආරක්ෂක සේවාවේ ප්‍රතිත්‍රස්ත මෙහෙයුම් සඳහා ම නිර්මාණය වූ මෙම ඒකකය විශේෂයෙන්ම නිර්මාණය කර තිබෙන්නේ ජනාකීර්ණ නගරවල, පොදු ප්‍රවාහන සේවා මධ්‍යයේ හා ගොඩනැගිලි තුළ සතුරා බලාපොරොත්තු නොවන මෙහෙයුම් සිදුකිරීමට යි.</w:t>
      </w:r>
    </w:p>
    <w:p w:rsidR="00CF64B0" w:rsidRPr="003E58F2" w:rsidRDefault="003E58F2">
      <w:pPr>
        <w:rPr>
          <w:rFonts w:ascii="Nirmala UI" w:hAnsi="Nirmala UI" w:cs="Nirmala UI"/>
        </w:rPr>
      </w:pPr>
      <w:r w:rsidRPr="003E58F2">
        <w:rPr>
          <w:rFonts w:ascii="Nirmala UI" w:hAnsi="Nirmala UI" w:cs="Nirmala UI"/>
        </w:rPr>
        <w:t>මෙම බලකාය නිර්මාණය කරන්නේ සෝවියට් සමයේ දී යි. එය නිර්මාණය කිරීමට දායක වෙන්නේ සෝවියට් ඔත්තු සේවය වන KGB සේවය යි. ඒ 1974 වසරේ දී යි. රුසියානු ඉහළ දේශපාලන අධිකාරිත්වයේ අණ මත ඉතා රහසිගත මෙහෙයුම්වල නිරතවෙන මෙම බලකාය රුසියානු ආරක්ෂාව වෙනුවෙන් දේශීය හා විදේශීය මෙහෙයුම් සඳහා ඉතා රහසිගත ව ඇතුළු වෙනවා.</w:t>
      </w:r>
    </w:p>
    <w:p w:rsidR="00CF64B0" w:rsidRPr="003E58F2" w:rsidRDefault="003E58F2">
      <w:pPr>
        <w:rPr>
          <w:rFonts w:ascii="Nirmala UI" w:hAnsi="Nirmala UI" w:cs="Nirmala UI"/>
        </w:rPr>
      </w:pPr>
      <w:r w:rsidRPr="003E58F2">
        <w:rPr>
          <w:rFonts w:ascii="Nirmala UI" w:hAnsi="Nirmala UI" w:cs="Nirmala UI"/>
        </w:rPr>
        <w:lastRenderedPageBreak/>
        <w:t>එම මෙහෙයුම්වලට අමතරව ඉතාමත් සංකීර්ණ අවස්ථාවන්වල දී ප්‍රාණ ඇපකරුවන් මුදා ගැනීම සඳහා ද මෙම බලකාය විස්මිත හැකියාවක් පෙන්නුම් කරනවා.</w:t>
      </w:r>
    </w:p>
    <w:p w:rsidR="00CF64B0" w:rsidRPr="003E58F2" w:rsidRDefault="003E58F2">
      <w:pPr>
        <w:rPr>
          <w:rFonts w:ascii="Nirmala UI" w:hAnsi="Nirmala UI" w:cs="Nirmala UI"/>
        </w:rPr>
      </w:pPr>
      <w:r w:rsidRPr="003E58F2">
        <w:rPr>
          <w:rFonts w:ascii="Nirmala UI" w:hAnsi="Nirmala UI" w:cs="Nirmala UI"/>
        </w:rPr>
        <w:t>සෝවියට් සංගමය බිඳ වැටීමට ප්‍රථම එහි ක්‍රියාත්මක වූ KGB ඔත්තු සේවයේ එවකට සිටි සභාපතිවරයා වන  යූරි ඇන්ද්‍රපොව් (Yuri Andropov)ගේ යෝජනාවක් මත ඇල්ෆා ගෘප් ආරම්භ වෙනවා. ඊට මූලිකම හේතුව වන්නේ 1972 වසරේ දී බටහිර ජර්මනියේ මියුනිච් ඔලිම්පික් උළෙලට එල්ල වූ ත්‍රස්ත ප්‍රහාරය යි. එවැනි ත්‍රස්ත ප්‍රහාර නැවත ඇතිවීම වැළැක්වීම පිණිස එම කාලයේ දී බටහිර ජර්මනිය GSG 9 නමින් ප්‍රතිත්‍රස්ත ඒකකයක් නිර්මාණය කරනවා.</w:t>
      </w:r>
    </w:p>
    <w:p w:rsidR="00CF64B0" w:rsidRPr="003E58F2" w:rsidRDefault="003E58F2">
      <w:pPr>
        <w:rPr>
          <w:rFonts w:ascii="Nirmala UI" w:hAnsi="Nirmala UI" w:cs="Nirmala UI"/>
        </w:rPr>
      </w:pPr>
      <w:r w:rsidRPr="003E58F2">
        <w:rPr>
          <w:rFonts w:ascii="Nirmala UI" w:hAnsi="Nirmala UI" w:cs="Nirmala UI"/>
        </w:rPr>
        <w:t>මෙයට පිළිතුරක් ලෙස සෝවියට් සංගමයේ උපදෙස් මත පාලනය වූ නැගෙනහිර ජර්මනිය තුළ හා සෝවියට් සංගමයේ අනෙකුත් සාමාජික රටවල් තුළ ශක්තිමත් හමුදා ඒකකයක් ගොඩනැගීමේ අවශ්‍යතාවය මතු වෙනවා. ඒ ආකාරයටයි ඇල්ෆා ගෘප් නිර්මාණය වෙන්නේ. එය Spetsgruppa "A",  Directorate "A" of the FSB Special Purpose Center හෝ  Alfa ලෙස ද මෙය නම් කර තිබෙනවා.</w:t>
      </w:r>
    </w:p>
    <w:p w:rsidR="00CF64B0" w:rsidRPr="003E58F2" w:rsidRDefault="003E58F2">
      <w:pPr>
        <w:rPr>
          <w:rFonts w:ascii="Nirmala UI" w:hAnsi="Nirmala UI" w:cs="Nirmala UI"/>
        </w:rPr>
      </w:pPr>
      <w:r w:rsidRPr="003E58F2">
        <w:rPr>
          <w:rFonts w:ascii="Nirmala UI" w:hAnsi="Nirmala UI" w:cs="Nirmala UI"/>
        </w:rPr>
        <w:t>අවුරුදු 22ත් 28ත් අතර රුසියානු තරුණයන් මේ සඳහා බඳවාගනු ලබනවා. තෝරාගන්නා භටයන් මානසික හා කායික ශක්තියෙන් ඉතාමත් උසස්, ඕනෑම අවස්ථාවකට ඔරොත්තු දෙන ආකාරයේ අය විය යුතු යි. ඊට අමතරව දරා ගැනීමේ හැකියාව හා කණ්ඩායම් හැඟීම ද පරික්ෂා කරනු ලබනවා. භටයන් තෝරා ගැනීම සඳහා සහභාගී වන්නේ ඒ සඳහා විශේෂ පුහුණුව ලැබූ විශේෂඥයන් කණ්ඩායමක්.</w:t>
      </w:r>
    </w:p>
    <w:p w:rsidR="00CF64B0" w:rsidRPr="003E58F2" w:rsidRDefault="003E58F2">
      <w:pPr>
        <w:rPr>
          <w:rFonts w:ascii="Nirmala UI" w:hAnsi="Nirmala UI" w:cs="Nirmala UI"/>
        </w:rPr>
      </w:pPr>
      <w:r w:rsidRPr="003E58F2">
        <w:rPr>
          <w:rFonts w:ascii="Nirmala UI" w:hAnsi="Nirmala UI" w:cs="Nirmala UI"/>
        </w:rPr>
        <w:t>තෝරාගැනීමෙන් අනතුරුව මූලික හා විශේෂ පුහුණුව සම්පූර්ණ අවුරුදු තුනක් තිස්සේ ක්‍රියාත්මක වෙනවා. මෙම පුහුණුව සඳහා මූලික පාබල පුහුණුව, පැරෂුට් පුහුණුව, කිමිදුම් පුහුණු පාඨමාලාව, ස්නයිපර් පුහුණු පාඨමාලාව, නවීන අවි භාවිතා කිරීමේ පුහුණු පාඨමාලාව ඇතුළත් වෙනවා. ඊට අමතරව මෙම වසර තුන තුළ අනිවාර්ය විදේශ භාෂා පුහුණුව, ආත්මාරක්ෂක සටන් කලා ප්‍රගුණ කිරීම සිදුකළ යුතු යි. ඉන් අනතුරුව රුසියාව හා ලෝකය පුරා ඉතිහාසයේ සිට මෙතෙක් කල් සිදු වූ විවිධ වර්ගයේ ත්‍රස්ත ක්‍රියා පිළිබඳව විමර්ශනාත්මකව හැදෑරිය යුතු වෙනවා. මෙය සාමාන්‍ය විශ්වවිද්‍යාල පාඨමාලා අධ්‍යනයකට සමාන වෙනවා.</w:t>
      </w:r>
    </w:p>
    <w:p w:rsidR="00CF64B0" w:rsidRPr="003E58F2" w:rsidRDefault="003E58F2">
      <w:pPr>
        <w:rPr>
          <w:rFonts w:ascii="Nirmala UI" w:hAnsi="Nirmala UI" w:cs="Nirmala UI"/>
        </w:rPr>
      </w:pPr>
      <w:r w:rsidRPr="003E58F2">
        <w:rPr>
          <w:rFonts w:ascii="Nirmala UI" w:hAnsi="Nirmala UI" w:cs="Nirmala UI"/>
        </w:rPr>
        <w:t>පළමු චෙච්නියානු යුද්ධයට ඇල්ෆා ගෘප් සහභාගී වෙනවා. ඔවුන් ක්‍රියාත්මක වූ විශේෂ මෙහෙයුමක් ලෙස 1999 වසරේ දී සිදු වූ දෙවන චෙච්නියානු යුද්ධය හැඳින්විය හැකි යි. පළමු චෙච්නියානු යුද්ධයෙන් අසාර්ථකව වී සිටි රුසියානු හමුදා දෙවන චෙච්නියානු යුද්ධයේ දී චෙච්නියානු බෙදුම්වාදීන් පරාජය කිරීමට සමත් වෙනවා. එහි දී මූලික කාර්යභාරයක් ඇල්ෆා කණ්ඩායම විසින් ඉටුකරනවා.</w:t>
      </w:r>
    </w:p>
    <w:p w:rsidR="00CF64B0" w:rsidRPr="003E58F2" w:rsidRDefault="003E58F2">
      <w:pPr>
        <w:rPr>
          <w:rFonts w:ascii="Nirmala UI" w:hAnsi="Nirmala UI" w:cs="Nirmala UI"/>
        </w:rPr>
      </w:pPr>
      <w:r w:rsidRPr="003E58F2">
        <w:rPr>
          <w:rFonts w:ascii="Nirmala UI" w:hAnsi="Nirmala UI" w:cs="Nirmala UI"/>
        </w:rPr>
        <w:t xml:space="preserve">1995 වසරේ බඩිඔනොව්ස්ක් රෝහල් ප්‍රාණ ඇපකරු සිදුවීමේ දී චෙච්නියානු ගරිල්ලන්ට එරෙහිව සටන් කිරීමට සහභාගී වූ එක් විශේෂ බලකායක් ලෙස ඇල්ෆා ගෘප් හැඳින්විය හැකියි. 2000කට ආසන්න ප්‍රාණ ඇපකරුවන් පිරිසක් බේරා ගැනීම </w:t>
      </w:r>
      <w:r w:rsidRPr="003E58F2">
        <w:rPr>
          <w:rFonts w:ascii="Nirmala UI" w:hAnsi="Nirmala UI" w:cs="Nirmala UI"/>
        </w:rPr>
        <w:lastRenderedPageBreak/>
        <w:t>සඳහා විශේෂ බලකා කණ්ඩායම් මෙහෙයුමට අවතීරණය වන අතර, මෙහෙයුම හේතුවෙන් 200කට ආසන්න වූ සියලුම ත්‍රස්තයන් මරණයට පත්වෙනවා. එහි දී 150කට ආසන්න ප්‍රාණ ඇපකරුවන් ප්‍රමාණයක් ද මරණයට පත් වෙනවා.</w:t>
      </w:r>
    </w:p>
    <w:p w:rsidR="00CF64B0" w:rsidRPr="003E58F2" w:rsidRDefault="003E58F2">
      <w:pPr>
        <w:rPr>
          <w:rFonts w:ascii="Nirmala UI" w:hAnsi="Nirmala UI" w:cs="Nirmala UI"/>
        </w:rPr>
      </w:pPr>
      <w:r w:rsidRPr="003E58F2">
        <w:rPr>
          <w:rFonts w:ascii="Nirmala UI" w:hAnsi="Nirmala UI" w:cs="Nirmala UI"/>
        </w:rPr>
        <w:t>2002 මොස්කව් නාට්‍යශාලා ප්‍රාණ ඇපකරු සිදුවීමේ දී ප්‍රාණ ඇපකරුවන් මුදාගැනීමේ මෙහෙයුම සඳහා සහභාගී වූ විශේෂ ඒකක අතරට ඇල්ෆා ගෘප් ද අඩංගු වෙනවා. 2002 වසරේ ඔක්තෝම්බර් මාසයේ දී ප්‍රාණ ඇපකරුවන් මුදාගැනීමේ මෙහෙයුමේ දී නාට්‍ය ශාලාවට ඇතුළු වී සිටි චෙච්නියානු ත්‍රස්තයන් 40–50ත් අතර පිරිසක් ඝාතනය කිරීමට මෙම බලකාය ඇතුළු විශේෂ බලකා කණ්ඩායම් සමත් වෙනවා. සිවිල් වැසියන් 850ක් පමණ මෙහි දී ප්‍රාණ ඇපකරුවන් බවට පත් වී සිටි අතර, දරුණු ලෙස එල්ල කළ ප්‍රහාර හමුවේ ඔවුන් අතරින් 170ක් පමණ මරණයට පත්වෙනවා. මෙම සිදුවීමේ දී නම හෙළි නොකළ විෂ වායුවක් නාට්‍යශාලාව වෙත මුදාහැර ඉන්පසු විශේෂ බලකා, නාට්‍ය ශාලාව වෙත ඇතුළු වී ප්‍රහාර එල්ල කරනු ලබනවා.</w:t>
      </w:r>
    </w:p>
    <w:p w:rsidR="00CF64B0" w:rsidRPr="003E58F2" w:rsidRDefault="003E58F2">
      <w:pPr>
        <w:rPr>
          <w:rFonts w:ascii="Nirmala UI" w:hAnsi="Nirmala UI" w:cs="Nirmala UI"/>
        </w:rPr>
      </w:pPr>
      <w:r w:rsidRPr="003E58F2">
        <w:rPr>
          <w:rFonts w:ascii="Nirmala UI" w:hAnsi="Nirmala UI" w:cs="Nirmala UI"/>
        </w:rPr>
        <w:t>2004 බෙස්ලාන් පාසලේ ප්‍රාණ ඇපකරු සිද්ධිය සඳහා ද ඇල්ෆා ගෘප් සෙබළුන් තම දායකත්වය දක්වනවා. ළමුන් 777 දෙනෙකු ඇතුළුව 1100 දෙනෙක් මේ අවස්ථාවේ පාසල තුළ ප්‍රාණ ඇපකරුවන් ලෙස රඳවා ගැනීමට ඉස්ලාමීය අන්තවාදී ත්‍රස්තයන් පිරිසක් කටයුතු කරනවා. මෙහි දී පාසලට ඇතුළුවෙන ඇල්ෆා කණ්ඩායම ප්‍රමුඛ විශේෂ බලකා ත්‍රස්තයන් ඉලක්ක කර දරුණු ප්‍රහාර එල්ල කරනවා. විශේෂ බලකා ප්‍රහාරවලට ප්‍රාණ ඇපකරුවන් ද ලක්වෙන අතර, මේ හේතුවෙන් ප්‍රාණ ඇපකරුවන් 334ක් වැනි විශාල ගණනාවක් මිය යනවා. ඒ හේතුවෙන් මෙම සිද්ධියේ දී රුසියානු රජයට හා විශේෂ බලකාවලට දැඩි අප්‍රසාදයක් ජාත්‍යන්තරයෙන් එල්ල වෙනවා.</w:t>
      </w:r>
    </w:p>
    <w:p w:rsidR="00CF64B0" w:rsidRPr="003E58F2" w:rsidRDefault="003E58F2">
      <w:pPr>
        <w:rPr>
          <w:rFonts w:ascii="Nirmala UI" w:hAnsi="Nirmala UI" w:cs="Nirmala UI"/>
        </w:rPr>
      </w:pPr>
      <w:r w:rsidRPr="003E58F2">
        <w:rPr>
          <w:rFonts w:ascii="Nirmala UI" w:hAnsi="Nirmala UI" w:cs="Nirmala UI"/>
        </w:rPr>
        <w:t>වැඩිදුරටත් කියවන්න- පුටින් යටතේ රුසියාව</w:t>
      </w:r>
    </w:p>
    <w:p w:rsidR="00CF64B0" w:rsidRPr="003E58F2" w:rsidRDefault="003E58F2">
      <w:pPr>
        <w:rPr>
          <w:rFonts w:ascii="Nirmala UI" w:hAnsi="Nirmala UI" w:cs="Nirmala UI"/>
        </w:rPr>
      </w:pPr>
      <w:r w:rsidRPr="003E58F2">
        <w:rPr>
          <w:rFonts w:ascii="Nirmala UI" w:hAnsi="Nirmala UI" w:cs="Nirmala UI"/>
        </w:rPr>
        <w:t>ඉහත දැක්වූ ප්‍රධාන මෙහෙයුම්වලට අමතරව බසාර් අල් අසාද් පාලනයට හිතැතිව රුසියාවේ ක්‍රියාත්මක වන මෙහෙයුම් සඳහා සහභාගි වෙන රුසියානු හමුදා කණ්ඩායම් සඳහා ඇල්ෆා ගෘප් ද ඇතුළත් වෙනවා.</w:t>
      </w:r>
    </w:p>
    <w:p w:rsidR="00CF64B0" w:rsidRPr="003E58F2" w:rsidRDefault="003E58F2">
      <w:pPr>
        <w:rPr>
          <w:rFonts w:ascii="Nirmala UI" w:hAnsi="Nirmala UI" w:cs="Nirmala UI"/>
        </w:rPr>
      </w:pPr>
      <w:proofErr w:type="spellStart"/>
      <w:r w:rsidRPr="003E58F2">
        <w:rPr>
          <w:rFonts w:ascii="Nirmala UI" w:hAnsi="Nirmala UI" w:cs="Nirmala UI"/>
        </w:rPr>
        <w:t>පාකිස්ථානයේ</w:t>
      </w:r>
      <w:proofErr w:type="spellEnd"/>
      <w:r w:rsidRPr="003E58F2">
        <w:rPr>
          <w:rFonts w:ascii="Nirmala UI" w:hAnsi="Nirmala UI" w:cs="Nirmala UI"/>
        </w:rPr>
        <w:t xml:space="preserve"> </w:t>
      </w:r>
      <w:proofErr w:type="spellStart"/>
      <w:r w:rsidRPr="003E58F2">
        <w:rPr>
          <w:rFonts w:ascii="Nirmala UI" w:hAnsi="Nirmala UI" w:cs="Nirmala UI"/>
        </w:rPr>
        <w:t>පිහිටි</w:t>
      </w:r>
      <w:proofErr w:type="spellEnd"/>
      <w:r w:rsidRPr="003E58F2">
        <w:rPr>
          <w:rFonts w:ascii="Nirmala UI" w:hAnsi="Nirmala UI" w:cs="Nirmala UI"/>
        </w:rPr>
        <w:t xml:space="preserve"> </w:t>
      </w:r>
      <w:proofErr w:type="spellStart"/>
      <w:r w:rsidRPr="003E58F2">
        <w:rPr>
          <w:rFonts w:ascii="Nirmala UI" w:hAnsi="Nirmala UI" w:cs="Nirmala UI"/>
        </w:rPr>
        <w:t>ත්‍රස්ත</w:t>
      </w:r>
      <w:proofErr w:type="spellEnd"/>
      <w:r w:rsidRPr="003E58F2">
        <w:rPr>
          <w:rFonts w:ascii="Nirmala UI" w:hAnsi="Nirmala UI" w:cs="Nirmala UI"/>
        </w:rPr>
        <w:t xml:space="preserve"> </w:t>
      </w:r>
      <w:proofErr w:type="spellStart"/>
      <w:r w:rsidRPr="003E58F2">
        <w:rPr>
          <w:rFonts w:ascii="Nirmala UI" w:hAnsi="Nirmala UI" w:cs="Nirmala UI"/>
        </w:rPr>
        <w:t>මර්මස්ථානවලට</w:t>
      </w:r>
      <w:proofErr w:type="spellEnd"/>
      <w:r w:rsidRPr="003E58F2">
        <w:rPr>
          <w:rFonts w:ascii="Nirmala UI" w:hAnsi="Nirmala UI" w:cs="Nirmala UI"/>
        </w:rPr>
        <w:t xml:space="preserve"> පහර දීමට ගිය ඉන්දියානු ප්‍රහාරක යානාවක් පසුගිය දිනක පාකිස්තානු හමුදා විසින් විනාශ කරනවා. නමුත්, එහි නියමුවා දිවි බේරා ගැනීමට සමත් වෙන අතර පසුව ඔහුව නැවත ඉන්දියාව වෙත භාරදීමට පාකිස්ථානය විසින් කටයුතු කරනවා.</w:t>
      </w:r>
    </w:p>
    <w:p w:rsidR="00CF64B0" w:rsidRPr="003E58F2" w:rsidRDefault="003E58F2">
      <w:pPr>
        <w:rPr>
          <w:rFonts w:ascii="Nirmala UI" w:hAnsi="Nirmala UI" w:cs="Nirmala UI"/>
        </w:rPr>
      </w:pPr>
      <w:r w:rsidRPr="003E58F2">
        <w:rPr>
          <w:rFonts w:ascii="Nirmala UI" w:hAnsi="Nirmala UI" w:cs="Nirmala UI"/>
        </w:rPr>
        <w:t>මෙම සිදුවීමත් සමග ඉන්දියානුවන්ගේ ඉතා ඉහළ පිළිගැනීමක් නිදහස් වූ ගුවන් නියමු අභිනන්දන් වෙත ලැබෙනවා. ඔහු එරට ජාතික වීරයෙකු ලෙස සැලකීමට එරට ජනයා කටයුතු කරනවා.</w:t>
      </w:r>
    </w:p>
    <w:p w:rsidR="00CF64B0" w:rsidRPr="003E58F2" w:rsidRDefault="003E58F2">
      <w:pPr>
        <w:rPr>
          <w:rFonts w:ascii="Nirmala UI" w:hAnsi="Nirmala UI" w:cs="Nirmala UI"/>
        </w:rPr>
      </w:pPr>
      <w:r w:rsidRPr="003E58F2">
        <w:rPr>
          <w:rFonts w:ascii="Nirmala UI" w:hAnsi="Nirmala UI" w:cs="Nirmala UI"/>
        </w:rPr>
        <w:lastRenderedPageBreak/>
        <w:t>මෙරට හතරවන ඊළාම් යුධ සමයේ ගුවන් හමුදාව විසින් බෙදුම්වාදී LTTE ත්‍රස්ත සංවිධානය වෙත ප්‍රබල ගුවන් ප්‍රහාර එල්ල කරනවා. එහි දී මෙම මෙහෙයුම්වලට දායකත්වය දැක්වූ ගුවන් හමුදාවේ දක්ෂ ගුවන් නියමුවෙකු ලෙස මොනාත් පෙරේරා නම් කළ හැකි යි. ත්‍රස්ත කඳවුරු විනාශ කිරීමේ ලා ඔහු දැක්වූ දක්ෂතාවය අති මහත්. පසුව පුහුණු සැසියක දී සිදු වූ හදීසි අනතුරකින් මේ දක්ෂ ප්‍රහාරකයා සදහට ම මෙලොව හැර යනවා.</w:t>
      </w:r>
    </w:p>
    <w:p w:rsidR="00CF64B0" w:rsidRPr="003E58F2" w:rsidRDefault="003E58F2">
      <w:pPr>
        <w:rPr>
          <w:rFonts w:ascii="Nirmala UI" w:hAnsi="Nirmala UI" w:cs="Nirmala UI"/>
        </w:rPr>
      </w:pPr>
      <w:r w:rsidRPr="003E58F2">
        <w:rPr>
          <w:rFonts w:ascii="Nirmala UI" w:hAnsi="Nirmala UI" w:cs="Nirmala UI"/>
        </w:rPr>
        <w:t>මොනාත් ඉරේෂ් පෙරේරා, 1982 වසරේ ඔක්තෝම්බර් 13 වැනි දා අවිස්සාවේල්ලේ දෙහිඕවිට හි උපත ලබනවා. ඩල්සි කුමාරි පෙරේරා සහ චන්ද්‍රසේන පෙරේරා මාපියන්ගේ එකම දරුවා ලෙස යි ඔහු උපත ලබන්නේ.  තම මූලික හා ද්විතික අධ්‍යාපනය ගාල්ල මහින්ද විද්‍යාලයෙන් නිම කරන ඔහු, පාසලේ ශිෂ්‍ය නායකයකු මෙන්ම බටහිර තූර්ය වාදන කණ්‌ඩායමේ සැරයන්වරයකු ලෙස කටයුතු කරනවා. 2002 වසරේ මහින්ද විද්‍යාලයේ නියෝජ්‍ය ප්‍රධාන ශිෂ්‍ය නායකයා ලෙස කටයුතු කරන්නේ මොනාත් පෙරේරා යි.</w:t>
      </w:r>
    </w:p>
    <w:p w:rsidR="00CF64B0" w:rsidRPr="003E58F2" w:rsidRDefault="003E58F2">
      <w:pPr>
        <w:rPr>
          <w:rFonts w:ascii="Nirmala UI" w:hAnsi="Nirmala UI" w:cs="Nirmala UI"/>
        </w:rPr>
      </w:pPr>
      <w:r w:rsidRPr="003E58F2">
        <w:rPr>
          <w:rFonts w:ascii="Nirmala UI" w:hAnsi="Nirmala UI" w:cs="Nirmala UI"/>
        </w:rPr>
        <w:t>ඔහු ගුවන් හමුදා කැඩෙට් නිලධාරියෙකු ලෙස ශ්‍රී ලංකා ගුවන් හමුදාවට ඇතුළත් වෙන්නේ 2004 වසරේ අගෝස්තු 1 වන දා යි. ඒ ගුවන් හමුදා නිලධාරී අංක 45 පාඨමාලාවට සහභාගී වෙමින්.</w:t>
      </w:r>
    </w:p>
    <w:p w:rsidR="00CF64B0" w:rsidRPr="003E58F2" w:rsidRDefault="003E58F2">
      <w:pPr>
        <w:rPr>
          <w:rFonts w:ascii="Nirmala UI" w:hAnsi="Nirmala UI" w:cs="Nirmala UI"/>
        </w:rPr>
      </w:pPr>
      <w:r w:rsidRPr="003E58F2">
        <w:rPr>
          <w:rFonts w:ascii="Nirmala UI" w:hAnsi="Nirmala UI" w:cs="Nirmala UI"/>
        </w:rPr>
        <w:t>තරුණ ගුවන් නියමුවරයෙකු වීමේ සිහිනය හිස දරාගෙන ගුවන් හමුදාවට ඇතුල් වූ මොනාත් පෙරේරා නියමු නිලධාරියෙකු (Pilot officer) ලෙස අධිකාරි ලබන්නේ 2005 වසරේ ජූලි 8 වන දා යි.  වසර දෙකක් තිස්සේ යුධ ක්‍රියාකාරකම් හා වෙනත් රාජකාරිවල නිර්භීතව යෙදීම හේතුවෙන් 2007 වසරේ ජනවාරි මාසයේ දී පියාසැරි නිලධාරියෙකු (Flying Officer) ලෙස ඔහු උසස් වීම් ලබනවා.</w:t>
      </w:r>
    </w:p>
    <w:p w:rsidR="00CF64B0" w:rsidRPr="003E58F2" w:rsidRDefault="003E58F2">
      <w:pPr>
        <w:rPr>
          <w:rFonts w:ascii="Nirmala UI" w:hAnsi="Nirmala UI" w:cs="Nirmala UI"/>
        </w:rPr>
      </w:pPr>
      <w:r w:rsidRPr="003E58F2">
        <w:rPr>
          <w:rFonts w:ascii="Nirmala UI" w:hAnsi="Nirmala UI" w:cs="Nirmala UI"/>
        </w:rPr>
        <w:t>2007 වසරේ Karakorum-8 ( K-8) ප්‍රහාරක යානාවක් පදවමින් අංක 14 ප්‍රහාරක ජෙට් බලඝණයට ඇතුළු වෙන පියාසැරි නිලධාරී මොනාත් පෙරේරා, පසුව අංක 5 ප්‍රහාරක ජෙට් බලඝණය වෙත ඇතුළු වෙනවා. ඒ, ශ්‍රී ලංකා ගුවන් හමුදාව විසින් මිල දී ගත් ශබ්දය පරයා ගමන් කළ හැකි ප්‍රථම ප්‍රහාරක ගුවන් යානා වර්ගය වන චීනයේ නිෂ්පාදිත F-7 ප්‍රහාරක යානාවක් පදවමිනුයි.</w:t>
      </w:r>
    </w:p>
    <w:p w:rsidR="00CF64B0" w:rsidRPr="003E58F2" w:rsidRDefault="003E58F2">
      <w:pPr>
        <w:rPr>
          <w:rFonts w:ascii="Nirmala UI" w:hAnsi="Nirmala UI" w:cs="Nirmala UI"/>
        </w:rPr>
      </w:pPr>
      <w:r w:rsidRPr="003E58F2">
        <w:rPr>
          <w:rFonts w:ascii="Nirmala UI" w:hAnsi="Nirmala UI" w:cs="Nirmala UI"/>
        </w:rPr>
        <w:t>අංක 10 අධි ප්‍රහාරක ජෙට් බලඝණයේ කෆීර් ගුවන් නියමුවෙකු ලෙස 2007 ඔක්තෝම්බර් මස 12 දින ඒ වෙත එකතු වෙන මොනාත් පෙරේරා, ඉන්පසුව පදවන්නේ ඊශ්‍රායලයේ නිෂ්පාදිත කෆීර් ප්‍රහාරක ගුවන් යානයක්. එවකට බෙදුම්වාදී කොටි සංවිධානය සමග 4 වන ඊළාම් යුද්ධය ආරම්භ වී තිබූ අතර, මොනාත් පෙරේරා එහි දී වැදගත් කාර්යභාරයක් ඉටුකරනවා. යුධ සමය තුළ ශ්‍රී ලංකා ගුවන් හමුදාව විසින් සීමිත රටවල් ප්‍රමාණයක ගුවන් හමුදා පමණක් ක්‍රියාත්මක කරන රාත්‍රී ප්‍රහාරක මෙහෙයුම්වල ද නියැලෙනවා. ඒ ආකාරයට රාත්‍රියේ ත්‍රස්ත ඉලක්කවලට පහර දුන් ගුවන් නියමුවන් අතරින් මොනාත් පෙරේරාට විශේෂ ස්ථානයක් හිමිවෙනවා.</w:t>
      </w:r>
    </w:p>
    <w:p w:rsidR="00CF64B0" w:rsidRPr="003E58F2" w:rsidRDefault="003E58F2">
      <w:pPr>
        <w:rPr>
          <w:rFonts w:ascii="Nirmala UI" w:hAnsi="Nirmala UI" w:cs="Nirmala UI"/>
        </w:rPr>
      </w:pPr>
      <w:r w:rsidRPr="003E58F2">
        <w:rPr>
          <w:rFonts w:ascii="Nirmala UI" w:hAnsi="Nirmala UI" w:cs="Nirmala UI"/>
        </w:rPr>
        <w:lastRenderedPageBreak/>
        <w:t>යුධ සමයේ පුදුකුඩිඉරිප්පු මහ කැළය මැදින් වූ මාවතක්‌ දිගේ දැවැන්ත කාලතුවක්‌කුවක්‌ ත්‍රස්තයන් රැගෙන ගිය අතර, නියමුවන් රහිත ගුවන් යානයකින් ලැබුණු තොරතුරු අනුව කාලතුවක්කුවට ප්‍රහාර එල්ල කිරීම සඳහා කටුනායකින් කෆීර් යානා දෙකක් ගුවනට නැගෙනවා.</w:t>
      </w:r>
    </w:p>
    <w:p w:rsidR="00CF64B0" w:rsidRPr="003E58F2" w:rsidRDefault="003E58F2">
      <w:pPr>
        <w:rPr>
          <w:rFonts w:ascii="Nirmala UI" w:hAnsi="Nirmala UI" w:cs="Nirmala UI"/>
        </w:rPr>
      </w:pPr>
      <w:r w:rsidRPr="003E58F2">
        <w:rPr>
          <w:rFonts w:ascii="Nirmala UI" w:hAnsi="Nirmala UI" w:cs="Nirmala UI"/>
        </w:rPr>
        <w:t>මුල් කෆීර් යානයෙන් එල්ල කළ ප්‍රහාරය තරමක් ව්‍යර්ථ වූ අතර, දෙවන කෆීර් යානයේ ගුවන් නියමුවා අඩි දහස් ගණනක් තම යානය නිර්භීත ලෙස ඉතාමත් පහතට පහත් කර එල්ල කරන ලද දැවැන්ත ප්‍රහාරයෙන් එම කාලතුවක්කුව සුනු විසුනු වෙනවා. මෙම දෙවන යානයේ ප්‍රහාරක නියමුවා ලෙස කටයුතු කරන්නේ මොනාත් පෙරේරා යි.</w:t>
      </w:r>
    </w:p>
    <w:p w:rsidR="00CF64B0" w:rsidRPr="003E58F2" w:rsidRDefault="003E58F2">
      <w:pPr>
        <w:rPr>
          <w:rFonts w:ascii="Nirmala UI" w:hAnsi="Nirmala UI" w:cs="Nirmala UI"/>
        </w:rPr>
      </w:pPr>
      <w:r w:rsidRPr="003E58F2">
        <w:rPr>
          <w:rFonts w:ascii="Nirmala UI" w:hAnsi="Nirmala UI" w:cs="Nirmala UI"/>
        </w:rPr>
        <w:t>ඒ ඔහු විසින් සිය දක්ෂතාවය ප්‍රදර්ශනය කළ එක් අවස්ථාවක් පමණ යි. එම සමයේ ඔහු LTTE ත්‍රස්ත නායකයන්ගේ ප්‍රධාන මර්මස්ථාන කිහිපයකට ද සාර්ථක ප්‍රහාර එල්ල කර තිබෙනවා. ඔහුගේ ඉලක්කය සාමාන්‍යයෙන් නොවරදින බව එවකට LTTE නායකයන් ද දැන සිටි බව සඳහන්.</w:t>
      </w:r>
    </w:p>
    <w:p w:rsidR="00CF64B0" w:rsidRPr="003E58F2" w:rsidRDefault="003E58F2">
      <w:pPr>
        <w:rPr>
          <w:rFonts w:ascii="Nirmala UI" w:hAnsi="Nirmala UI" w:cs="Nirmala UI"/>
        </w:rPr>
      </w:pPr>
      <w:r w:rsidRPr="003E58F2">
        <w:rPr>
          <w:rFonts w:ascii="Nirmala UI" w:hAnsi="Nirmala UI" w:cs="Nirmala UI"/>
        </w:rPr>
        <w:t>හතරවන ඊළාම් යුද්ධය අවසන් වන විට මොනාත් පෙරේරා ගුවනේ මෙහෙයුම් පැය 450ක් පමණ ගත කර තිබූ අතර, ගුවන් මෙහෙයුම් 75කට පමණ සහභාගී වී තිබුණා. දැක්වූ දක්ෂතා හේතුවෙන් 2010 වසරේ දී ඔහුව ඊළඟ නිලය වන පියාසර ලුතිනන් දක්වා උසස් කෙරෙනවා.</w:t>
      </w:r>
    </w:p>
    <w:p w:rsidR="00CF64B0" w:rsidRPr="003E58F2" w:rsidRDefault="003E58F2">
      <w:pPr>
        <w:rPr>
          <w:rFonts w:ascii="Nirmala UI" w:hAnsi="Nirmala UI" w:cs="Nirmala UI"/>
        </w:rPr>
      </w:pPr>
      <w:r w:rsidRPr="003E58F2">
        <w:rPr>
          <w:rFonts w:ascii="Nirmala UI" w:hAnsi="Nirmala UI" w:cs="Nirmala UI"/>
        </w:rPr>
        <w:t>ගුවන් හමුදාවේ 60 වන සංවත්සරය වෙනුවෙන් කෆීර් හා මිග් යානා ගුවන් සංදර්ශන ඉදිරිපත් කිරීම සඳහා පුහුණුවීම් ආරම්භ කරන්නේ උත්සව දිනට දින කිහිපයකට ප්‍රථමව යි. 2011 වසරේ මාර්තු 1 වන දා උදෑසන 9.10ට පමණ කටුනායක ගුවන් තොටුපොළෙන් ගුවනට නගින කෆීර් යානා දෙකක් ගම්පහ යක්කල ප්‍රදේශයේ ඉහළ අහසේ දී එකිනෙක හා ගැටෙනවා. මේ හේතුවෙන් එමා යානා දෙකම බිමට කඩා වැටෙනවා.</w:t>
      </w:r>
    </w:p>
    <w:p w:rsidR="00CF64B0" w:rsidRPr="003E58F2" w:rsidRDefault="003E58F2">
      <w:pPr>
        <w:rPr>
          <w:rFonts w:ascii="Nirmala UI" w:hAnsi="Nirmala UI" w:cs="Nirmala UI"/>
        </w:rPr>
      </w:pPr>
      <w:r w:rsidRPr="003E58F2">
        <w:rPr>
          <w:rFonts w:ascii="Nirmala UI" w:hAnsi="Nirmala UI" w:cs="Nirmala UI"/>
        </w:rPr>
        <w:t>ඉන් කෆීර් යානාවක් පදවන්නේ මොනාත් පෙරේරා යි. අනෙක් ගුවන් නියමුවා යානා ගැටීමත් සමග පැරෂුටයක ආධාරයෙන් බිමට පතිත වන නමුත්, මොනාත් පෙරේරාගේ සිරුර කඩා වැටුණු යානය අසල තිබී හමුවෙනවා. මේ යානා දෙක එක ළඟින් ගමන් කිරීමේ දී ගැටීම නිසා අනතුරට පත්ව ඇති බව මූලික පරීක්‍ෂණ මඟින් හෙළිවෙනවා.</w:t>
      </w:r>
    </w:p>
    <w:p w:rsidR="00CF64B0" w:rsidRPr="003E58F2" w:rsidRDefault="003E58F2">
      <w:pPr>
        <w:rPr>
          <w:rFonts w:ascii="Nirmala UI" w:hAnsi="Nirmala UI" w:cs="Nirmala UI"/>
        </w:rPr>
      </w:pPr>
      <w:r w:rsidRPr="003E58F2">
        <w:rPr>
          <w:rFonts w:ascii="Nirmala UI" w:hAnsi="Nirmala UI" w:cs="Nirmala UI"/>
        </w:rPr>
        <w:t>මොනාත් පෙරේරා සතුව තිබූ පැරෂුටය ක්‍රියාත්මක නොවීම හෝ ගුවනේ දී ඇති වූ අනතුර හේතුවෙන් ඔහුට දැඩි හානි සිදුවී තිබීම දිවිගලවා ගැනීමට නොහැකි වූ හේතු ලෙස සඳහන් වෙනවා.</w:t>
      </w:r>
    </w:p>
    <w:p w:rsidR="00CF64B0" w:rsidRPr="003E58F2" w:rsidRDefault="003E58F2">
      <w:pPr>
        <w:rPr>
          <w:rFonts w:ascii="Nirmala UI" w:hAnsi="Nirmala UI" w:cs="Nirmala UI"/>
        </w:rPr>
      </w:pPr>
      <w:r w:rsidRPr="003E58F2">
        <w:rPr>
          <w:rFonts w:ascii="Nirmala UI" w:hAnsi="Nirmala UI" w:cs="Nirmala UI"/>
        </w:rPr>
        <w:t>මරණයෙන් පසුව ශ්‍රී ලංකා ගුවන් හමුදාව විසින් මොනාත් පෙරේරාව බලඝණ නායක තනතුර දක්වා උසස් කරනු ලබනවා.</w:t>
      </w:r>
    </w:p>
    <w:p w:rsidR="00CF64B0" w:rsidRPr="003E58F2" w:rsidRDefault="003E58F2">
      <w:pPr>
        <w:rPr>
          <w:rFonts w:ascii="Nirmala UI" w:hAnsi="Nirmala UI" w:cs="Nirmala UI"/>
        </w:rPr>
      </w:pPr>
      <w:proofErr w:type="spellStart"/>
      <w:r w:rsidRPr="003E58F2">
        <w:rPr>
          <w:rFonts w:ascii="Nirmala UI" w:hAnsi="Nirmala UI" w:cs="Nirmala UI"/>
        </w:rPr>
        <w:lastRenderedPageBreak/>
        <w:t>පොප්</w:t>
      </w:r>
      <w:proofErr w:type="spellEnd"/>
      <w:r w:rsidRPr="003E58F2">
        <w:rPr>
          <w:rFonts w:ascii="Nirmala UI" w:hAnsi="Nirmala UI" w:cs="Nirmala UI"/>
        </w:rPr>
        <w:t xml:space="preserve"> </w:t>
      </w:r>
      <w:proofErr w:type="spellStart"/>
      <w:r w:rsidRPr="003E58F2">
        <w:rPr>
          <w:rFonts w:ascii="Nirmala UI" w:hAnsi="Nirmala UI" w:cs="Nirmala UI"/>
        </w:rPr>
        <w:t>සංගීත</w:t>
      </w:r>
      <w:proofErr w:type="spellEnd"/>
      <w:r w:rsidRPr="003E58F2">
        <w:rPr>
          <w:rFonts w:ascii="Nirmala UI" w:hAnsi="Nirmala UI" w:cs="Nirmala UI"/>
        </w:rPr>
        <w:t xml:space="preserve"> </w:t>
      </w:r>
      <w:proofErr w:type="spellStart"/>
      <w:r w:rsidRPr="003E58F2">
        <w:rPr>
          <w:rFonts w:ascii="Nirmala UI" w:hAnsi="Nirmala UI" w:cs="Nirmala UI"/>
        </w:rPr>
        <w:t>ලෝකයේ</w:t>
      </w:r>
      <w:proofErr w:type="spellEnd"/>
      <w:r w:rsidRPr="003E58F2">
        <w:rPr>
          <w:rFonts w:ascii="Nirmala UI" w:hAnsi="Nirmala UI" w:cs="Nirmala UI"/>
        </w:rPr>
        <w:t xml:space="preserve"> </w:t>
      </w:r>
      <w:proofErr w:type="spellStart"/>
      <w:r w:rsidRPr="003E58F2">
        <w:rPr>
          <w:rFonts w:ascii="Nirmala UI" w:hAnsi="Nirmala UI" w:cs="Nirmala UI"/>
        </w:rPr>
        <w:t>රජු</w:t>
      </w:r>
      <w:proofErr w:type="spellEnd"/>
      <w:r w:rsidRPr="003E58F2">
        <w:rPr>
          <w:rFonts w:ascii="Nirmala UI" w:hAnsi="Nirmala UI" w:cs="Nirmala UI"/>
        </w:rPr>
        <w:t xml:space="preserve"> ලෙස විරුද්ධාවලිය ලැබූ මයිකල් ජැක්සන්ව නොහඳුනන කෙනෙකු නොමැති තරම්. පසුගිය දිනක ඔහු පිළිබඳව පුවතක් නැවත කරළියට එනවා. ඒ, මයිකල් ජැක්සන් සිදුකළායැ යි පැවසෙන ළමා ලිංගික හිංසන කිහිපයක් වාර්තා වැඩසටහන් ඔස්සේ ලෝකය වෙත අනාවරණය වීම යි.</w:t>
      </w:r>
    </w:p>
    <w:p w:rsidR="00CF64B0" w:rsidRPr="003E58F2" w:rsidRDefault="003E58F2">
      <w:pPr>
        <w:rPr>
          <w:rFonts w:ascii="Nirmala UI" w:hAnsi="Nirmala UI" w:cs="Nirmala UI"/>
        </w:rPr>
      </w:pPr>
      <w:r w:rsidRPr="003E58F2">
        <w:rPr>
          <w:rFonts w:ascii="Nirmala UI" w:hAnsi="Nirmala UI" w:cs="Nirmala UI"/>
        </w:rPr>
        <w:t>වාර්තා වැඩසටහන ඔස්සේ අනාවරණය වූ මෙම කරුණු හේතුවෙන් මේ වන විට කැනඩාවේ, ඕස්ට්‍රේලියාවේ, හා නවසීලන්තයේ ගුවන් විදුලි සේවා ආයතන කිහිපයක්ම මයිකල් ජැක්සන්ගේ කිසිදු ගීතයක් එම සේවා ඔස්සේ විකාශනය කිරීම නවතා දමා තිබෙනවා.</w:t>
      </w:r>
    </w:p>
    <w:p w:rsidR="00CF64B0" w:rsidRPr="003E58F2" w:rsidRDefault="003E58F2">
      <w:pPr>
        <w:rPr>
          <w:rFonts w:ascii="Nirmala UI" w:hAnsi="Nirmala UI" w:cs="Nirmala UI"/>
        </w:rPr>
      </w:pPr>
      <w:r w:rsidRPr="003E58F2">
        <w:rPr>
          <w:rFonts w:ascii="Nirmala UI" w:hAnsi="Nirmala UI" w:cs="Nirmala UI"/>
        </w:rPr>
        <w:t>එහෙත් ගුවන්විදුලි නාලිකාවල එම තීරණය ගැන නවසීලන්ත, ඕස්ට්‍රේලියා, හා කැනඩා ශ‍්‍රාවකයන් විවිධ මත පළකරන බව විදෙස් වාර්තාවල සඳහන් වෙනවා. ඇතැමුන් තීරණයට සහාය පළකර ඇතත්, තවත් පිරිසක් දැනට ජීවතුන් අතර නොමැති පුද්ගලයෙකුට එල්ල කර ඇති චෝදනා පදනම් විරහිත බවත් පෙන්වා දී තිබෙනවා. මෙම චෝදනා හා ගීත ප්‍රචාරය නවතා දැමීම ප්‍රයෝජනයකට නොමැති දෙයක් බව යි ඔවුන් වැඩි දුරටත් අදහස් දක්වමින් ප්‍රකාශ කර තිබෙන්නේ.</w:t>
      </w:r>
    </w:p>
    <w:p w:rsidR="00CF64B0" w:rsidRPr="003E58F2" w:rsidRDefault="003E58F2">
      <w:pPr>
        <w:rPr>
          <w:rFonts w:ascii="Nirmala UI" w:hAnsi="Nirmala UI" w:cs="Nirmala UI"/>
        </w:rPr>
      </w:pPr>
      <w:r w:rsidRPr="003E58F2">
        <w:rPr>
          <w:rFonts w:ascii="Nirmala UI" w:hAnsi="Nirmala UI" w:cs="Nirmala UI"/>
        </w:rPr>
        <w:t>Leaving Neverland නම් වාර්තා චිත්‍රපටයක් මේ සඳහා හේතු සාධක වී තිබෙනවා. මෙම වාර්තා චිත්‍රපටය, මයිකල් ජැක්සන් වසර ගණනාවක් තිස්සේ ගොඩනගා ගත් අතිවිශාල කිර්තිය මොහතකින් බිඳ දැමීමට සමත්වෙන බව සඳහන්. මයිකල් ජැක්සන් ලෝකයෙන් උපයාගත් ජන ප්‍රසාදය මොහොතකින් ඉවත් වී යන ආකාරයට මෙම වාර්තා වැඩසටහන නිර්මාණය කර ඇති බවත්, එය සම්පූර්ණයෙන්ම සත්‍ය විය නොහැකි බවත් ඇතැම් විචාරකයන්ගේ මතය යි.</w:t>
      </w:r>
    </w:p>
    <w:p w:rsidR="00CF64B0" w:rsidRPr="003E58F2" w:rsidRDefault="003E58F2">
      <w:pPr>
        <w:rPr>
          <w:rFonts w:ascii="Nirmala UI" w:hAnsi="Nirmala UI" w:cs="Nirmala UI"/>
        </w:rPr>
      </w:pPr>
      <w:r w:rsidRPr="003E58F2">
        <w:rPr>
          <w:rFonts w:ascii="Nirmala UI" w:hAnsi="Nirmala UI" w:cs="Nirmala UI"/>
        </w:rPr>
        <w:t>මෙම වාර්තා වැඩසටහනට පාදක වී තිබෙන්නේ  වේඩ් රොබ්සන් (Wade Robson) හා ජේම්ස් සේෆ්චක් (James Safechuck) නම් තරුණයන් දෙදෙනෙක්. එම තරුණයන් දෙදෙනා කුඩා අවධියේ දී මයිකල් ජැක්සන් අතින් කිහිපවරක්ම අපයෝජනය වූ බව දක්වා තිබෙනවා. මෙම චිත්‍රපටය පුරාවට ඔවුන්ට සිදු වූ දේවල් පිළිබඳව විස්තර වෙනවා.</w:t>
      </w:r>
    </w:p>
    <w:p w:rsidR="00CF64B0" w:rsidRPr="003E58F2" w:rsidRDefault="003E58F2">
      <w:pPr>
        <w:rPr>
          <w:rFonts w:ascii="Nirmala UI" w:hAnsi="Nirmala UI" w:cs="Nirmala UI"/>
        </w:rPr>
      </w:pPr>
      <w:r w:rsidRPr="003E58F2">
        <w:rPr>
          <w:rFonts w:ascii="Nirmala UI" w:hAnsi="Nirmala UI" w:cs="Nirmala UI"/>
        </w:rPr>
        <w:t>2019 වසරේ ජනවාරි 25 වන දා මෙම වාර්තා චිත්‍රපටය නිකුත්වන අතර මාර්තු මස 3 වන දා ඇමෙරිකා එක්සත් ජනපදයේ ද මාර්තු මස 6 වන දා එක්සත් රාජධානියේ ද ප්‍රදර්ශනය කර තිබෙනවා. ඇමෙරිකා එක්සත් ජනපදය තුළ HBO හරහා ද එක්සත් රාජධානියේ Channel 4 හරහා ද විකාශනය වෙනවා.</w:t>
      </w:r>
    </w:p>
    <w:p w:rsidR="00CF64B0" w:rsidRPr="003E58F2" w:rsidRDefault="003E58F2">
      <w:pPr>
        <w:rPr>
          <w:rFonts w:ascii="Nirmala UI" w:hAnsi="Nirmala UI" w:cs="Nirmala UI"/>
        </w:rPr>
      </w:pPr>
      <w:r w:rsidRPr="003E58F2">
        <w:rPr>
          <w:rFonts w:ascii="Nirmala UI" w:hAnsi="Nirmala UI" w:cs="Nirmala UI"/>
        </w:rPr>
        <w:t>මෙම චිත්‍රපටයෙන් පවසන ආකාරයට මෙම කුඩා දරුවන් ඔවුන්ගේ නිවාස තුළදී ද මයිකල් ජැක්සන්ගේ නවාතැන තුළ ද කිහිපවතාවක් අපයෝජනයට ලක් වී තිබෙනවා. තමන් සියවරකට වඩා මයිකල් ජැක්සන් අතින් අපයෝජනය වූ බව ඔවුන් දෙදෙනා එහිදී පවසනවා.</w:t>
      </w:r>
    </w:p>
    <w:p w:rsidR="00CF64B0" w:rsidRPr="003E58F2" w:rsidRDefault="003E58F2">
      <w:pPr>
        <w:rPr>
          <w:rFonts w:ascii="Nirmala UI" w:hAnsi="Nirmala UI" w:cs="Nirmala UI"/>
        </w:rPr>
      </w:pPr>
      <w:r w:rsidRPr="003E58F2">
        <w:rPr>
          <w:rFonts w:ascii="Nirmala UI" w:hAnsi="Nirmala UI" w:cs="Nirmala UI"/>
        </w:rPr>
        <w:lastRenderedPageBreak/>
        <w:t>පැය හතරක් පුරාවට දිවෙන මෙම චිත්‍රපටය අධ්‍යක්ෂණය කර තිබෙන්නේ ඩෑන් රීඩ් (Dan Reed) නම් බ්‍රිතාන්‍ය ජාතික අධ්‍යක්ෂවරයා වන අතර එය විකාශනය වන්නේ වින්දිතයාගේ පාර්ශවය හරහා යි. තවද මෙම වාර්තා චිත්‍රපටය ප්‍රධාන කොටස දෙකකින් සමන්විත යි.</w:t>
      </w:r>
    </w:p>
    <w:p w:rsidR="00CF64B0" w:rsidRPr="003E58F2" w:rsidRDefault="003E58F2">
      <w:pPr>
        <w:rPr>
          <w:rFonts w:ascii="Nirmala UI" w:hAnsi="Nirmala UI" w:cs="Nirmala UI"/>
        </w:rPr>
      </w:pPr>
      <w:r w:rsidRPr="003E58F2">
        <w:rPr>
          <w:rFonts w:ascii="Nirmala UI" w:hAnsi="Nirmala UI" w:cs="Nirmala UI"/>
        </w:rPr>
        <w:t>මයිකල් ජැක්සන්ට මීට පෙරත් කුඩා ළමුන් ලිංගිකව අපයෝජනය කිරීම සම්බන්ධයෙන් චෝදනා එල්ල වී තිබෙනවා. ඔහු ජීවත්ව සිටියදීම මෙම චෝදනා වරින් වර එල්ල වූ අතර, ඔහු ද කුඩා කාලයේ දී සිය පියා අතින් ලිංගික අපයෝජනයට ලක් වී ඇති බව ඇතැමුන්ගේ මතය යි.</w:t>
      </w:r>
    </w:p>
    <w:p w:rsidR="00CF64B0" w:rsidRPr="003E58F2" w:rsidRDefault="003E58F2">
      <w:pPr>
        <w:rPr>
          <w:rFonts w:ascii="Nirmala UI" w:hAnsi="Nirmala UI" w:cs="Nirmala UI"/>
        </w:rPr>
      </w:pPr>
      <w:r w:rsidRPr="003E58F2">
        <w:rPr>
          <w:rFonts w:ascii="Nirmala UI" w:hAnsi="Nirmala UI" w:cs="Nirmala UI"/>
        </w:rPr>
        <w:t>මෙම කුඩා දරුවන් දෙදෙනා ද මයිකල් ජැක්සන් විසින් ඔහුගේ නිවාස වන, Neverland Ranch හි නවතාගෙන සිටි බවත්, ඔවුන් සමග සංචාර සඳහා විවිධ ප්‍රදේශවලට ගිය බවත්, ඔවුන්ට වටිනා ආභරණ ආදිය රැගෙන දුන් බවත් සඳහන් වේ. මෙම තරුණයන් අතරින් එක් අයෙකු වයස අවුරුදු 7 දී අපයෝජනයට බඳුන් වූ බවත්, අනෙකා වයස අවුරුදු 10 දී මයිකල් ජැක්සන් අතින් අපයෝජනයට ලක් වූ බවත් සඳහන් කර තිබෙනවා.</w:t>
      </w:r>
    </w:p>
    <w:p w:rsidR="00CF64B0" w:rsidRPr="003E58F2" w:rsidRDefault="003E58F2">
      <w:pPr>
        <w:rPr>
          <w:rFonts w:ascii="Nirmala UI" w:hAnsi="Nirmala UI" w:cs="Nirmala UI"/>
        </w:rPr>
      </w:pPr>
      <w:r w:rsidRPr="003E58F2">
        <w:rPr>
          <w:rFonts w:ascii="Nirmala UI" w:hAnsi="Nirmala UI" w:cs="Nirmala UI"/>
        </w:rPr>
        <w:t>මේ වන විට ඕස්ට්‍රේලියාවේ, කැනඩාවේ හා නවසීලන්තයේ ගුවන් විදුලි නාලිකා කිහිපයක් ම මයිකල් ජැක්සන්ගේ ගීත ප්‍රචාරය කිරීම නවතා දමා තිබෙනවා. තම රසිකයන් කරන ඉල්ලීම මත මෙම ගීත ප්‍රචාරය වීම නවතා දැමු බව අදාළ බොහොමයක් සමාගම් විසින් නිවේදනය කර තිබෙනවා.</w:t>
      </w:r>
    </w:p>
    <w:p w:rsidR="00CF64B0" w:rsidRPr="003E58F2" w:rsidRDefault="003E58F2">
      <w:pPr>
        <w:rPr>
          <w:rFonts w:ascii="Nirmala UI" w:hAnsi="Nirmala UI" w:cs="Nirmala UI"/>
        </w:rPr>
      </w:pPr>
      <w:r w:rsidRPr="003E58F2">
        <w:rPr>
          <w:rFonts w:ascii="Nirmala UI" w:hAnsi="Nirmala UI" w:cs="Nirmala UI"/>
        </w:rPr>
        <w:t>මයිකල් ජැක්සන්ගේ ගීත දර්ශක ඉවත් කළ ගුවන් විදුලි නාලිකා අතරට නවසීලන්තයේ විශාලම ශ්‍රාවක පිරිසක් සිටින ප්‍රධාන පෞද්ගලික ගුවන් විදුලි සේවා සමාගම් දෙකම අයත් වෙනවා. එය සංස්කාරක මණ්ඩලයේ තීරණයක් බව අදාළ සමාගම් විසින් දන්වා තිබෙනවා.</w:t>
      </w:r>
    </w:p>
    <w:p w:rsidR="00CF64B0" w:rsidRPr="003E58F2" w:rsidRDefault="003E58F2">
      <w:pPr>
        <w:rPr>
          <w:rFonts w:ascii="Nirmala UI" w:hAnsi="Nirmala UI" w:cs="Nirmala UI"/>
        </w:rPr>
      </w:pPr>
      <w:r w:rsidRPr="003E58F2">
        <w:rPr>
          <w:rFonts w:ascii="Nirmala UI" w:hAnsi="Nirmala UI" w:cs="Nirmala UI"/>
        </w:rPr>
        <w:t>මයිකල් ජැක්සන්ගේ ගීත ප්‍රචාරය නවතා දැමීමට කැනඩා ගුවන් විදුලි සේවා තුනක් ද ක්‍රියා කර තිබෙනවා. ඊට මතරව එක්සත් රාජධානියේ BBC2 ගුවන් විදුලි සේවය ද ඔහුගේ ගීත ප්‍රචාරය නවතා දමා තිබෙනවා. නමුත් මෙය තහනම් කිරීමක් නොවන බවත් අදාළ විමර්ශන වලින් පසුව මේ පිළිබඳව අවසන් තීරණයක් ගන්නා බවත් මෙය හුදෙක් තාවකාලික ක්‍රියාමාර්ගයක් බවත් අදාළ ගුවන් විදුලි සේවාව විසින් නිවේදනය කර තිබෙනවා.</w:t>
      </w:r>
    </w:p>
    <w:p w:rsidR="00CF64B0" w:rsidRPr="003E58F2" w:rsidRDefault="003E58F2">
      <w:pPr>
        <w:rPr>
          <w:rFonts w:ascii="Nirmala UI" w:hAnsi="Nirmala UI" w:cs="Nirmala UI"/>
        </w:rPr>
      </w:pPr>
      <w:r w:rsidRPr="003E58F2">
        <w:rPr>
          <w:rFonts w:ascii="Nirmala UI" w:hAnsi="Nirmala UI" w:cs="Nirmala UI"/>
        </w:rPr>
        <w:t>එක්සත් ජනපදයේ දෙවන විශාලතම ශ්‍රාවක පිරිසක් ඇති Cumulus සමාගම ද මෙම ගීත ප්‍රචාරය කිරීම තාවකාලිකව නවතා තිබෙනවා. මේ අනුව බලන කළ ලෝකය පුරා ප්‍රධාන ගුවන් විදුලි සේවා 25 කට ආසන්න සංඛ්‍යාවක් මයිකල් ජැක්සන්ගේ ගීත ප්‍රචාරය අත්හිටුවා තිබෙනවා.</w:t>
      </w:r>
    </w:p>
    <w:p w:rsidR="00CF64B0" w:rsidRPr="003E58F2" w:rsidRDefault="003E58F2">
      <w:pPr>
        <w:rPr>
          <w:rFonts w:ascii="Nirmala UI" w:hAnsi="Nirmala UI" w:cs="Nirmala UI"/>
        </w:rPr>
      </w:pPr>
      <w:r w:rsidRPr="003E58F2">
        <w:rPr>
          <w:rFonts w:ascii="Nirmala UI" w:hAnsi="Nirmala UI" w:cs="Nirmala UI"/>
        </w:rPr>
        <w:t xml:space="preserve">මයිකල් ජැක්සන්ට ආදරය කරන ලෝකය පුරා අති විශාල රසික පිරිසක් මෙම චිත්‍රපටය සමග කැලඹීමට පත්ව සිටිනවා. මෙය හුදෙක් අසත්‍ය කරුණු ඇතුළත් </w:t>
      </w:r>
      <w:r w:rsidRPr="003E58F2">
        <w:rPr>
          <w:rFonts w:ascii="Nirmala UI" w:hAnsi="Nirmala UI" w:cs="Nirmala UI"/>
        </w:rPr>
        <w:lastRenderedPageBreak/>
        <w:t>වාර්තා චිත්‍රපටයක් බවත් ඔහු කෙරේ ද්වේශයෙන් මෙවැන්නක් නිර්මාණය කර ඇති බවත් ඔවුන් පවසනවා.</w:t>
      </w:r>
    </w:p>
    <w:p w:rsidR="00CF64B0" w:rsidRPr="003E58F2" w:rsidRDefault="003E58F2">
      <w:pPr>
        <w:rPr>
          <w:rFonts w:ascii="Nirmala UI" w:hAnsi="Nirmala UI" w:cs="Nirmala UI"/>
        </w:rPr>
      </w:pPr>
      <w:r w:rsidRPr="003E58F2">
        <w:rPr>
          <w:rFonts w:ascii="Nirmala UI" w:hAnsi="Nirmala UI" w:cs="Nirmala UI"/>
        </w:rPr>
        <w:t>මෙම චිත්‍රපටයට විරුද්ධවත් ඔහුගේ ගීත ලොව පුරා ගුවන් විදුලි ගීත දර්ශකවලින් ඉවත් කිරීම සම්බන්ධයෙනුත් රසිකයන් මේ වන විට සිය විරෝධතාවය ප්‍රකාශ කරමින් සිටිනවා.</w:t>
      </w:r>
    </w:p>
    <w:p w:rsidR="00CF64B0" w:rsidRPr="003E58F2" w:rsidRDefault="003E58F2">
      <w:pPr>
        <w:rPr>
          <w:rFonts w:ascii="Nirmala UI" w:hAnsi="Nirmala UI" w:cs="Nirmala UI"/>
        </w:rPr>
      </w:pPr>
      <w:proofErr w:type="spellStart"/>
      <w:r w:rsidRPr="003E58F2">
        <w:rPr>
          <w:rFonts w:ascii="Nirmala UI" w:hAnsi="Nirmala UI" w:cs="Nirmala UI"/>
        </w:rPr>
        <w:t>මෙරට</w:t>
      </w:r>
      <w:proofErr w:type="spellEnd"/>
      <w:r w:rsidRPr="003E58F2">
        <w:rPr>
          <w:rFonts w:ascii="Nirmala UI" w:hAnsi="Nirmala UI" w:cs="Nirmala UI"/>
        </w:rPr>
        <w:t xml:space="preserve"> </w:t>
      </w:r>
      <w:proofErr w:type="spellStart"/>
      <w:r w:rsidRPr="003E58F2">
        <w:rPr>
          <w:rFonts w:ascii="Nirmala UI" w:hAnsi="Nirmala UI" w:cs="Nirmala UI"/>
        </w:rPr>
        <w:t>ආරක්ෂක</w:t>
      </w:r>
      <w:proofErr w:type="spellEnd"/>
      <w:r w:rsidRPr="003E58F2">
        <w:rPr>
          <w:rFonts w:ascii="Nirmala UI" w:hAnsi="Nirmala UI" w:cs="Nirmala UI"/>
        </w:rPr>
        <w:t xml:space="preserve"> </w:t>
      </w:r>
      <w:proofErr w:type="spellStart"/>
      <w:r w:rsidRPr="003E58F2">
        <w:rPr>
          <w:rFonts w:ascii="Nirmala UI" w:hAnsi="Nirmala UI" w:cs="Nirmala UI"/>
        </w:rPr>
        <w:t>බුද්ධි</w:t>
      </w:r>
      <w:proofErr w:type="spellEnd"/>
      <w:r w:rsidRPr="003E58F2">
        <w:rPr>
          <w:rFonts w:ascii="Nirmala UI" w:hAnsi="Nirmala UI" w:cs="Nirmala UI"/>
        </w:rPr>
        <w:t xml:space="preserve"> </w:t>
      </w:r>
      <w:proofErr w:type="spellStart"/>
      <w:r w:rsidRPr="003E58F2">
        <w:rPr>
          <w:rFonts w:ascii="Nirmala UI" w:hAnsi="Nirmala UI" w:cs="Nirmala UI"/>
        </w:rPr>
        <w:t>ඒකකයන්</w:t>
      </w:r>
      <w:proofErr w:type="spellEnd"/>
      <w:r w:rsidRPr="003E58F2">
        <w:rPr>
          <w:rFonts w:ascii="Nirmala UI" w:hAnsi="Nirmala UI" w:cs="Nirmala UI"/>
        </w:rPr>
        <w:t xml:space="preserve"> හි දැවැන්ත හිඩැසක් ඇති බවට පෙන්නුම් කළ ප්‍රධාන සිදුවීමක් ලෙස ලක්ෂ්මන් කදිරගාමර් ඝාතනය හඳුන්වා දිය හැකි යි. 2005 අගෝස්තු 12 දා රාත්‍රියේ සිදු වූ මෙම ඝාතනයෙන් රාජ්‍ය තාන්ත්‍රික සම්බන්ධතා පිළිබඳව ලෝකයේ බොහෝ රටවල පැසසුමට බදුන් වී සිටි මේ අසහාය පුරුෂයා මරණයට පත්වෙනවා.</w:t>
      </w:r>
    </w:p>
    <w:p w:rsidR="00CF64B0" w:rsidRPr="003E58F2" w:rsidRDefault="003E58F2">
      <w:pPr>
        <w:rPr>
          <w:rFonts w:ascii="Nirmala UI" w:hAnsi="Nirmala UI" w:cs="Nirmala UI"/>
        </w:rPr>
      </w:pPr>
      <w:r w:rsidRPr="003E58F2">
        <w:rPr>
          <w:rFonts w:ascii="Nirmala UI" w:hAnsi="Nirmala UI" w:cs="Nirmala UI"/>
        </w:rPr>
        <w:t>1932 අප්‍රේල් 12 වන දා කොළඹ දී උපත ලබන ලක්ෂ්මන් කදිරගාමර් ලංකාවේ එතෙක් මෙතෙක් ඉතිහාසය තුළ බිහි වූ කීර්තිමත් ම විදේශ කටයුතු අමාත්‍යවරයා ලෙස හැදින්විය හැකියි. ඔහු ඒ තරම් විදෙස් රාජ්‍ය ත්‍රාන්තික කටයුතු සඳහා දක්ෂතාවයක් දැක් වූ පුද්ගලයෙකි.</w:t>
      </w:r>
    </w:p>
    <w:p w:rsidR="00CF64B0" w:rsidRPr="003E58F2" w:rsidRDefault="003E58F2">
      <w:pPr>
        <w:rPr>
          <w:rFonts w:ascii="Nirmala UI" w:hAnsi="Nirmala UI" w:cs="Nirmala UI"/>
        </w:rPr>
      </w:pPr>
      <w:r w:rsidRPr="003E58F2">
        <w:rPr>
          <w:rFonts w:ascii="Nirmala UI" w:hAnsi="Nirmala UI" w:cs="Nirmala UI"/>
        </w:rPr>
        <w:t>ශ්‍රී ලංකා රජයේ විදේශ අමාත්‍යවරයෙක් ලෙස අවස්ථා දෙකක දී කටයුතු කළ මහත්මා දේශපාලනයේ නියැලුණු ලක්ෂ්මන් කදිරගාමර්, වරෙක ශ්‍රී ලංකා ප්‍රජාතාන්ත්‍රවාදී සමාජවාදී ජනරජයේ අග්‍රාමාත්‍ය ධූරයට ද යෝජනා වෙනවා.</w:t>
      </w:r>
    </w:p>
    <w:p w:rsidR="00CF64B0" w:rsidRPr="003E58F2" w:rsidRDefault="003E58F2">
      <w:pPr>
        <w:rPr>
          <w:rFonts w:ascii="Nirmala UI" w:hAnsi="Nirmala UI" w:cs="Nirmala UI"/>
        </w:rPr>
      </w:pPr>
      <w:r w:rsidRPr="003E58F2">
        <w:rPr>
          <w:rFonts w:ascii="Nirmala UI" w:hAnsi="Nirmala UI" w:cs="Nirmala UI"/>
        </w:rPr>
        <w:t>කොළඹ දමිළ පවුලක 1932 වසරේ අප්‍රේල් මාසයේ 12 වන දා උපත ලබන ලක්ෂ්මන් කදිර්ගාමර් ප්‍රාථමික අධ්‍යාපනය සඳහා කොළඹ C.M.S. Ladies විද්‍යාලයට ඇතුළත් වෙනවා. දෙවන ලෝක යුධ සමයේ ජපන් හමුදාව කොළඹට බෝම්බ ප්‍රහාර එල්ල කරයි යන සැකය මත එම සමයේ කොළඹ සිටි ප්‍රභූ පවුල්වල දරුවන් මධ්‍යම පළාතේ පාසල්වලට ඇතුළු කරනවා. එහි ප්‍රතිඵලයක් ලෙස ලක්ෂ්මන් කදිරගාමර් සිය ද්විතික අධ්‍යාපනය ලබන්නේ මහනුවර ත්‍රිත්ව විද්‍යාලයෙන්.</w:t>
      </w:r>
    </w:p>
    <w:p w:rsidR="00CF64B0" w:rsidRPr="003E58F2" w:rsidRDefault="003E58F2">
      <w:pPr>
        <w:rPr>
          <w:rFonts w:ascii="Nirmala UI" w:hAnsi="Nirmala UI" w:cs="Nirmala UI"/>
        </w:rPr>
      </w:pPr>
      <w:r w:rsidRPr="003E58F2">
        <w:rPr>
          <w:rFonts w:ascii="Nirmala UI" w:hAnsi="Nirmala UI" w:cs="Nirmala UI"/>
        </w:rPr>
        <w:t>එහිදී ක්‍රීඩාව සඳහා දස්කම් දැක්වූ ලක්ෂ්මන් විද්‍යාලීය ක්‍රිකට් කණ්ඩායමේ නායකයා ලෙස කටයුතු කරනවා. දක්ෂ රගර් ක්‍රීඩකයෙකු ලෙස ද, විද්‍යාලීය ශිෂ්‍ය නායකයෙකු ලෙස ද කටයුතු කළ ඔහු ත්‍රිත්ව විද්‍යාලයේ සෑම අතකින්ම දක්ෂ ශිෂ්‍යාට හිමිවන සම්මානය දිනා ගන්නවා.</w:t>
      </w:r>
    </w:p>
    <w:p w:rsidR="00CF64B0" w:rsidRPr="003E58F2" w:rsidRDefault="003E58F2">
      <w:pPr>
        <w:rPr>
          <w:rFonts w:ascii="Nirmala UI" w:hAnsi="Nirmala UI" w:cs="Nirmala UI"/>
        </w:rPr>
      </w:pPr>
      <w:r w:rsidRPr="003E58F2">
        <w:rPr>
          <w:rFonts w:ascii="Nirmala UI" w:hAnsi="Nirmala UI" w:cs="Nirmala UI"/>
        </w:rPr>
        <w:t>පාසල් අධ්‍යාපනයෙන් පසුව ලංකා සරසවියට ඇතුළු වී තම නීති උපාධිය ලබා ගන්නා ඔහු 1955 වසරේ දී අධි නීතීඥයෙකු ලෙස දිවුරුම් දෙනවා.</w:t>
      </w:r>
    </w:p>
    <w:p w:rsidR="00CF64B0" w:rsidRPr="003E58F2" w:rsidRDefault="003E58F2">
      <w:pPr>
        <w:rPr>
          <w:rFonts w:ascii="Nirmala UI" w:hAnsi="Nirmala UI" w:cs="Nirmala UI"/>
        </w:rPr>
      </w:pPr>
      <w:r w:rsidRPr="003E58F2">
        <w:rPr>
          <w:rFonts w:ascii="Nirmala UI" w:hAnsi="Nirmala UI" w:cs="Nirmala UI"/>
        </w:rPr>
        <w:t xml:space="preserve">ඉන්පසු ව මෙම දක්ෂ සිසුවාට තවදුරටත් අධ්‍යාපනය හැදෑරීම සඳහා ඔක්ෆර්ඩ් විශ්ව විද්‍යාලයට ඇතුළත් වීමට ශිෂ්‍යත්වයක් ලැබෙනවා. 1956 සිට 1959 දක්වා එම සරසවියේ තම ඉගෙනුම් කටයුතු කරගෙන යන ඔහු 1959 දී ඔක්ස්ෆර්ඩ් ශිෂ්‍ය සංගමයේ සභාපතිවරයා බවට පත් වෙනවා. ඒ ඔක්ස්ෆර්ඩ් ශිෂ්‍ය සංගමයේ </w:t>
      </w:r>
      <w:r w:rsidRPr="003E58F2">
        <w:rPr>
          <w:rFonts w:ascii="Nirmala UI" w:hAnsi="Nirmala UI" w:cs="Nirmala UI"/>
        </w:rPr>
        <w:lastRenderedPageBreak/>
        <w:t>සභාපතිවරයා බවට පත් වූ දෙවන ශ්‍රී ලාංකිකයා බවට පත්වෙමින්. 1959 බැරිස්ටර්වරයෙකු ලෙස ලන්ඩනයේ සේවය කිරීමට ද අවස්ථාවක් ලැබෙනවා.</w:t>
      </w:r>
    </w:p>
    <w:p w:rsidR="00CF64B0" w:rsidRPr="003E58F2" w:rsidRDefault="003E58F2">
      <w:pPr>
        <w:rPr>
          <w:rFonts w:ascii="Nirmala UI" w:hAnsi="Nirmala UI" w:cs="Nirmala UI"/>
        </w:rPr>
      </w:pPr>
      <w:r w:rsidRPr="003E58F2">
        <w:rPr>
          <w:rFonts w:ascii="Nirmala UI" w:hAnsi="Nirmala UI" w:cs="Nirmala UI"/>
        </w:rPr>
        <w:t>පසුව ලංකාවට පැමිණෙන ඔහු 1962 අසාර්ථක රාජ්‍ය කුමන්ත්‍රණයේ විත්තිකරුවන් වෙනුවෙන් තම නීති උපදේශ ලබා දෙනවා. 1963 වසරේ දී ලන්ඩනයේ සිට ක්‍රියාත්මක වුණු Amnesty International නම් රාජ්‍ය නොවන සංවිධානයක නීති උපදේශනය සඳහා යොමුවෙනවා. එවකට දකුණු වියට්නාමය පාලනය කළ එරට ජනාධිපතිවරයා වන Ngo Dinh Diem තම රට තුළ බෞද්ධාගමික සංහාරයක් සිදුකරන බව ජාත්‍යන්තර චෝදනා එල්ල වෙනවා. ඒ පිළිබඳව විශ්ලේෂණය කිරීම සඳහා Amnesty International ආයතනයේ නියෝජිතයා ලෙස දකුණු වියට්නාමය බලා යන්නේ ලක්ෂ්මන් කදිරගාමර්. එය එම ආයතනය විදෙස් රටක කළ පළමු විමර්ශනය යි.</w:t>
      </w:r>
    </w:p>
    <w:p w:rsidR="00CF64B0" w:rsidRPr="003E58F2" w:rsidRDefault="003E58F2">
      <w:pPr>
        <w:rPr>
          <w:rFonts w:ascii="Nirmala UI" w:hAnsi="Nirmala UI" w:cs="Nirmala UI"/>
        </w:rPr>
      </w:pPr>
      <w:r w:rsidRPr="003E58F2">
        <w:rPr>
          <w:rFonts w:ascii="Nirmala UI" w:hAnsi="Nirmala UI" w:cs="Nirmala UI"/>
        </w:rPr>
        <w:t>1971 ජනතා විමුක්ති පෙරමුණේ කැරලි සමයේ නැවතත් ලන්ඩනය බලා යන ඔහු, එහි වසර තුනක් පමණ සේවය කරනවා. 1976 දී ජාත්‍යන්තර කම්කරු සංවිධානයේ (International Labour Organization) උපදේශකයෙකු ලෙස තේරී පත් වෙනවා. 1983 වසරේ දී එම ආයතනයේ ආසියා පැසිෆික් අධ්‍යක්ෂවරයා ලෙස පත්වෙනවා.</w:t>
      </w:r>
    </w:p>
    <w:p w:rsidR="00CF64B0" w:rsidRPr="003E58F2" w:rsidRDefault="003E58F2">
      <w:pPr>
        <w:rPr>
          <w:rFonts w:ascii="Nirmala UI" w:hAnsi="Nirmala UI" w:cs="Nirmala UI"/>
        </w:rPr>
      </w:pPr>
      <w:r w:rsidRPr="003E58F2">
        <w:rPr>
          <w:rFonts w:ascii="Nirmala UI" w:hAnsi="Nirmala UI" w:cs="Nirmala UI"/>
        </w:rPr>
        <w:t>මෙම කාලය අතරතුර නීතිය සම්බන්ධව ලිපි හා ග්‍රන්ථ කිහිපයක් සම්පාදනය කිරීමට කටයුතු කරන ඔහු එක්සත් ජාතීන්ට අනුබද්ධ World Intellectual Property Organization හි සහකාර අධක්ෂ ජනරාල් බවට පත්වෙනවා. 1988 වසරේ එම සංවිධානයෙන් ඉවත් වී නැවතත් ශ්‍රී ලංකාවට පැමිණෙනවා.</w:t>
      </w:r>
    </w:p>
    <w:p w:rsidR="00CF64B0" w:rsidRPr="003E58F2" w:rsidRDefault="003E58F2">
      <w:pPr>
        <w:rPr>
          <w:rFonts w:ascii="Nirmala UI" w:hAnsi="Nirmala UI" w:cs="Nirmala UI"/>
        </w:rPr>
      </w:pPr>
      <w:r w:rsidRPr="003E58F2">
        <w:rPr>
          <w:rFonts w:ascii="Nirmala UI" w:hAnsi="Nirmala UI" w:cs="Nirmala UI"/>
        </w:rPr>
        <w:t>1988 කැරැල්ල අතරතුර යළි ලංකාවට පැමිණි කදිර්ගාමර්, තම නීති වෘත්තියේ නිරත වූ අතර කිසිඳු පක්ෂ දේශපාලනික ක්‍රියාකාරකමක් සඳහා සහභාගී වෙන්නේ නෑ.</w:t>
      </w:r>
    </w:p>
    <w:p w:rsidR="00CF64B0" w:rsidRPr="003E58F2" w:rsidRDefault="003E58F2">
      <w:pPr>
        <w:rPr>
          <w:rFonts w:ascii="Nirmala UI" w:hAnsi="Nirmala UI" w:cs="Nirmala UI"/>
        </w:rPr>
      </w:pPr>
      <w:r w:rsidRPr="003E58F2">
        <w:rPr>
          <w:rFonts w:ascii="Nirmala UI" w:hAnsi="Nirmala UI" w:cs="Nirmala UI"/>
        </w:rPr>
        <w:t>මෙම සමයේ උතුරේ හා දකුණේ සන්නද්ධ කණ්ඩායම්වල ප්‍රචණ්ඩත්වය ද එවකට පැවති ආණ්ඩුවේ සාහසික මර්දනය ද ඔහු හෙළාදුටු බව වාර්තා වෙනවා. 1991 වසරේ දී ඔහු ජනාධිපති නීතිඥවරයෙකු ලෙස දිවුරුම් දෙනවා.</w:t>
      </w:r>
    </w:p>
    <w:p w:rsidR="00CF64B0" w:rsidRPr="003E58F2" w:rsidRDefault="003E58F2">
      <w:pPr>
        <w:rPr>
          <w:rFonts w:ascii="Nirmala UI" w:hAnsi="Nirmala UI" w:cs="Nirmala UI"/>
        </w:rPr>
      </w:pPr>
      <w:r w:rsidRPr="003E58F2">
        <w:rPr>
          <w:rFonts w:ascii="Nirmala UI" w:hAnsi="Nirmala UI" w:cs="Nirmala UI"/>
        </w:rPr>
        <w:t>1994 වසරේ පැවති පාර්ලිමේන්තු මැතිවරණයෙන්  එවකට පැවති එක්සත් ජාතික පක්ෂ ආණ්ඩුව පරාජයට පත්වෙන අතර, චන්ද්‍රිකා බණ්ඩාරනායකගේ නායකත්වයෙන් යුත් පොදු පෙරමුණ පක්ෂය රටේ බලය ලබා ගන්නවා. මෙම අවස්ථාවේ දී පොදු පෙරමුණ ආණ්ඩුවේ ජාතික ලැයිස්තු මන්ත්‍රීධූරයක් ලක්ෂ්මන් කදිරගාමර්ට හිමිවෙනවා. එකඳු දේශපාලන රැළියක් හෝ අමතා නොතිබුණු ඔහු එම රජයේ විදේශ අමාත්‍යවරයා ලෙස පත් කිරීමට චන්ද්‍රිකා බණ්ඩාරනායක කටයුතු කරනවා.</w:t>
      </w:r>
    </w:p>
    <w:p w:rsidR="00CF64B0" w:rsidRPr="003E58F2" w:rsidRDefault="003E58F2">
      <w:pPr>
        <w:rPr>
          <w:rFonts w:ascii="Nirmala UI" w:hAnsi="Nirmala UI" w:cs="Nirmala UI"/>
        </w:rPr>
      </w:pPr>
      <w:r w:rsidRPr="003E58F2">
        <w:rPr>
          <w:rFonts w:ascii="Nirmala UI" w:hAnsi="Nirmala UI" w:cs="Nirmala UI"/>
        </w:rPr>
        <w:t xml:space="preserve">2001 වසර වන තුරු විදේශ ඇමතිවරයා ලෙස සේවය කළ ඔහු, කරන ලද ප්‍රධානතම කාර්යය වන්නේ බෙදුම්වාදී LTTE සංවිධානය ජාත්‍යන්තර වශයෙන් තහනම් කිරීමට අවශ්‍ය පියවර ගැනීම යි. ඒ අනුව ඇමෙරිකාවේ හා බ්‍රිතාන්‍ය විසින් LTTE සංවිධානය </w:t>
      </w:r>
      <w:r w:rsidRPr="003E58F2">
        <w:rPr>
          <w:rFonts w:ascii="Nirmala UI" w:hAnsi="Nirmala UI" w:cs="Nirmala UI"/>
        </w:rPr>
        <w:lastRenderedPageBreak/>
        <w:t>තහනම් ත්‍රස්ත සංවිධානයක් බවට පත් කරන්නේ 1997 හා 2001 යන වසරවල දී යි. මීට අමතරව බොහෝ යුරෝපියානු රටවල කොටි සංවිධානය තහනම් වන්නේත් ලක්ෂ්මන් කදිරගාමර්ගේ කරුණු දැක්වීම් මත යි. මේ කාලය තුළ ඔහු සාර්ක් සංවිධානයේ හා තවත් කලාපීය සංවිධානවල තනතුරු හොබවනවා.</w:t>
      </w:r>
    </w:p>
    <w:p w:rsidR="00CF64B0" w:rsidRPr="003E58F2" w:rsidRDefault="003E58F2">
      <w:pPr>
        <w:rPr>
          <w:rFonts w:ascii="Nirmala UI" w:hAnsi="Nirmala UI" w:cs="Nirmala UI"/>
        </w:rPr>
      </w:pPr>
      <w:r w:rsidRPr="003E58F2">
        <w:rPr>
          <w:rFonts w:ascii="Nirmala UI" w:hAnsi="Nirmala UI" w:cs="Nirmala UI"/>
        </w:rPr>
        <w:t>2001 වසරෙන් පසුව චන්ද්‍රිකා බණ්ඩාරනායකගේ විදෙස් කටයුතු පිළිබඳව උපදේශකවරයා ලෙස කටයුතු කරන අතර, සටන් විරාම කඩ කරන LTTE සංවිධානය හා ඊට මැදිහත්වෙන නොර්වේ රාජ්‍ය ද ලක්ෂ්මන් කදිරගමර්ගේ දැඩි විවේචනයට පාත්‍ර වෙනවා.</w:t>
      </w:r>
    </w:p>
    <w:p w:rsidR="00CF64B0" w:rsidRPr="003E58F2" w:rsidRDefault="003E58F2">
      <w:pPr>
        <w:rPr>
          <w:rFonts w:ascii="Nirmala UI" w:hAnsi="Nirmala UI" w:cs="Nirmala UI"/>
        </w:rPr>
      </w:pPr>
      <w:r w:rsidRPr="003E58F2">
        <w:rPr>
          <w:rFonts w:ascii="Nirmala UI" w:hAnsi="Nirmala UI" w:cs="Nirmala UI"/>
        </w:rPr>
        <w:t>2004 වසරේ දී එක්සත් ජනතා නිදහස් සන්ධානය මහා මැතිවරණය ජයග්‍රහණය කරන අතර, ලක්ෂ්මන් කදිරගාමර්ව අග්‍රාමාත්‍ය ධූරයට නිර්දේශ වෙනවා. නමුත් අගමැතිවරයා බවට පත්වෙන්නේ මහින්ද රාජපක්ෂ යි. ඉන් දින කිහිපයකට පසු ඔහු නැවතත් විදේශ කටයුතු පිළිබඳ ඇමතිවරයා බවට පත් වෙනවා.</w:t>
      </w:r>
    </w:p>
    <w:p w:rsidR="00CF64B0" w:rsidRPr="003E58F2" w:rsidRDefault="003E58F2">
      <w:pPr>
        <w:rPr>
          <w:rFonts w:ascii="Nirmala UI" w:hAnsi="Nirmala UI" w:cs="Nirmala UI"/>
        </w:rPr>
      </w:pPr>
      <w:r w:rsidRPr="003E58F2">
        <w:rPr>
          <w:rFonts w:ascii="Nirmala UI" w:hAnsi="Nirmala UI" w:cs="Nirmala UI"/>
        </w:rPr>
        <w:t>LTTE සංවිධානයෙන් ජීවිත තර්ජන එල්ල වී ඇති ප්‍රධාන පෙළේ දේශපාලකයෙකු ලෙස ඔහුව මේ වන විට නම් වී තිබෙන බැවින් ඔහුට කමාන්ඩෝ ආරක්ෂාව හිමි වී තිබෙනවා. ආරක්ෂක අංශවල දෑස්වලට වැලි ගසමින් 2005 වසරේ අගෝස්තු 12 වන දා රාත්‍රියේ ඔහුගේ පෞද්ගලික නිවසේ නාන තටාකයේ සිටි ඔහුව ඉලක්ක කර තැබූ ස්නයිපර් වෙඩි ප්‍රහාර කිහිපයක් හේතුවෙන් ඔහු මරණයට පත්වෙනවා.</w:t>
      </w:r>
    </w:p>
    <w:p w:rsidR="00CF64B0" w:rsidRPr="003E58F2" w:rsidRDefault="003E58F2">
      <w:pPr>
        <w:rPr>
          <w:rFonts w:ascii="Nirmala UI" w:hAnsi="Nirmala UI" w:cs="Nirmala UI"/>
        </w:rPr>
      </w:pPr>
      <w:r w:rsidRPr="003E58F2">
        <w:rPr>
          <w:rFonts w:ascii="Nirmala UI" w:hAnsi="Nirmala UI" w:cs="Nirmala UI"/>
        </w:rPr>
        <w:t>වසර දෙකකට පසුව ප්‍රහාරය සම්බන්ධ LTTE  සැකකරුවන් නිදහස් වෙන අතර, එයට හේතුව වන්නේ ඝාතනය පිළිබඳව ඇති සාක්ෂ්‍ය ඔප්පු කිරීමට නොහැකි වීම යි. මේ හේතුවෙන් ප්‍රහාරය එල්ල කරන ලද්දේ LTTE සංවිධානය විසින්ම ද යන සැකය ඉතුරු වී තිබෙනවා.</w:t>
      </w:r>
    </w:p>
    <w:p w:rsidR="00CF64B0" w:rsidRPr="003E58F2" w:rsidRDefault="003E58F2">
      <w:pPr>
        <w:rPr>
          <w:rFonts w:ascii="Nirmala UI" w:hAnsi="Nirmala UI" w:cs="Nirmala UI"/>
        </w:rPr>
      </w:pPr>
      <w:proofErr w:type="spellStart"/>
      <w:r w:rsidRPr="003E58F2">
        <w:rPr>
          <w:rFonts w:ascii="Nirmala UI" w:hAnsi="Nirmala UI" w:cs="Nirmala UI"/>
        </w:rPr>
        <w:t>ඊශ්‍රායල්</w:t>
      </w:r>
      <w:proofErr w:type="spellEnd"/>
      <w:r w:rsidRPr="003E58F2">
        <w:rPr>
          <w:rFonts w:ascii="Nirmala UI" w:hAnsi="Nirmala UI" w:cs="Nirmala UI"/>
        </w:rPr>
        <w:t xml:space="preserve"> </w:t>
      </w:r>
      <w:proofErr w:type="spellStart"/>
      <w:r w:rsidRPr="003E58F2">
        <w:rPr>
          <w:rFonts w:ascii="Nirmala UI" w:hAnsi="Nirmala UI" w:cs="Nirmala UI"/>
        </w:rPr>
        <w:t>ආරක්ෂක</w:t>
      </w:r>
      <w:proofErr w:type="spellEnd"/>
      <w:r w:rsidRPr="003E58F2">
        <w:rPr>
          <w:rFonts w:ascii="Nirmala UI" w:hAnsi="Nirmala UI" w:cs="Nirmala UI"/>
        </w:rPr>
        <w:t xml:space="preserve"> </w:t>
      </w:r>
      <w:proofErr w:type="spellStart"/>
      <w:r w:rsidRPr="003E58F2">
        <w:rPr>
          <w:rFonts w:ascii="Nirmala UI" w:hAnsi="Nirmala UI" w:cs="Nirmala UI"/>
        </w:rPr>
        <w:t>බලකායට</w:t>
      </w:r>
      <w:proofErr w:type="spellEnd"/>
      <w:r w:rsidRPr="003E58F2">
        <w:rPr>
          <w:rFonts w:ascii="Nirmala UI" w:hAnsi="Nirmala UI" w:cs="Nirmala UI"/>
        </w:rPr>
        <w:t xml:space="preserve"> </w:t>
      </w:r>
      <w:proofErr w:type="spellStart"/>
      <w:r w:rsidRPr="003E58F2">
        <w:rPr>
          <w:rFonts w:ascii="Nirmala UI" w:hAnsi="Nirmala UI" w:cs="Nirmala UI"/>
        </w:rPr>
        <w:t>අයත්</w:t>
      </w:r>
      <w:proofErr w:type="spellEnd"/>
      <w:r w:rsidRPr="003E58F2">
        <w:rPr>
          <w:rFonts w:ascii="Nirmala UI" w:hAnsi="Nirmala UI" w:cs="Nirmala UI"/>
        </w:rPr>
        <w:t xml:space="preserve"> "සයෙරෙට් මට්කාල්" (Sayeret Matkal) හෙවත් </w:t>
      </w:r>
      <w:proofErr w:type="gramStart"/>
      <w:r w:rsidRPr="003E58F2">
        <w:rPr>
          <w:rFonts w:ascii="Nirmala UI" w:hAnsi="Nirmala UI" w:cs="Nirmala UI"/>
        </w:rPr>
        <w:t>The</w:t>
      </w:r>
      <w:proofErr w:type="gramEnd"/>
      <w:r w:rsidRPr="003E58F2">
        <w:rPr>
          <w:rFonts w:ascii="Nirmala UI" w:hAnsi="Nirmala UI" w:cs="Nirmala UI"/>
        </w:rPr>
        <w:t xml:space="preserve"> General Staff Reconnaissance Unit යනු එරට ඇති විශේෂ හමුදා ඒකකවලින් ජනප්‍රියම හමුදා විශේෂ ඒකකයක්.</w:t>
      </w:r>
    </w:p>
    <w:p w:rsidR="00CF64B0" w:rsidRPr="003E58F2" w:rsidRDefault="003E58F2">
      <w:pPr>
        <w:rPr>
          <w:rFonts w:ascii="Nirmala UI" w:hAnsi="Nirmala UI" w:cs="Nirmala UI"/>
        </w:rPr>
      </w:pPr>
      <w:r w:rsidRPr="003E58F2">
        <w:rPr>
          <w:rFonts w:ascii="Nirmala UI" w:hAnsi="Nirmala UI" w:cs="Nirmala UI"/>
        </w:rPr>
        <w:t>කමාන්ඩෝ බලසේනාව, විශේෂ පුහුණුව ලැබූ සුනඛයන්ගෙන් සමන්විත  Oketz ඒකකය, ඊශ්‍රායල් ගුවන් හමුදාවේ ගලවාගැනීමේ විශේෂ ඒකකය වන Unit 669, Shayetet 13 නමින් ක්‍රියාත්මක වෙන මැරීන් කමාන්ඩෝ බලකාය, ගුවන් හමුදාවේ විශේෂ ඒකකය වන Shaldag Unit, ජලය තුළ මෙහෙයුම් සිදුකරන The YALTAM unit, ඕනෑම භූමියකට ඔරොත්තු දෙමින් මෙහෙයුම් කළ හැකි Alpinist Unit, ඉංජිනේරු මෙහෙයුම් විශේෂ බලකාය වන Yahalom Unit හා විශේෂ කාලතුවක්කු මෙහෙයුම් බලඇණිය වන Skylark Unit ද ඊශ්‍රායලයේ ඇති අනෙකුත් විශේෂ හමුදා ඒකක ලෙස සඳහන් කළ හැකි යි.</w:t>
      </w:r>
    </w:p>
    <w:p w:rsidR="00CF64B0" w:rsidRPr="003E58F2" w:rsidRDefault="003E58F2">
      <w:pPr>
        <w:rPr>
          <w:rFonts w:ascii="Nirmala UI" w:hAnsi="Nirmala UI" w:cs="Nirmala UI"/>
        </w:rPr>
      </w:pPr>
      <w:r w:rsidRPr="003E58F2">
        <w:rPr>
          <w:rFonts w:ascii="Nirmala UI" w:hAnsi="Nirmala UI" w:cs="Nirmala UI"/>
        </w:rPr>
        <w:t xml:space="preserve">අතිශය රහසිගත බුද්ධි තොරතුරු හඹා යාම, ඊශ්‍රායල් දේශ සීමාවෙන් එපිට දී ප්‍රතිත්‍රස්ත මෙහෙයුම් සිදු කිරීම හා ලෝකයේ ඕනෑම ප්‍රදේශයක සිරකරගෙන </w:t>
      </w:r>
      <w:r w:rsidRPr="003E58F2">
        <w:rPr>
          <w:rFonts w:ascii="Nirmala UI" w:hAnsi="Nirmala UI" w:cs="Nirmala UI"/>
        </w:rPr>
        <w:lastRenderedPageBreak/>
        <w:t>සිටින ප්‍රාණ ඇපකරුවන් බේරා ගැනීම සඳහා විස්මිත මෙහෙයුම් සකස් කිරීම, මෙම විශේෂ ඒකක අතරින් සයෙරෙට් මට්කාල්  බලකායට අයත් වන කාර්යයභාරය ලෙස නම් කළ හැකි යි.</w:t>
      </w:r>
    </w:p>
    <w:p w:rsidR="00CF64B0" w:rsidRPr="003E58F2" w:rsidRDefault="003E58F2">
      <w:pPr>
        <w:rPr>
          <w:rFonts w:ascii="Nirmala UI" w:hAnsi="Nirmala UI" w:cs="Nirmala UI"/>
        </w:rPr>
      </w:pPr>
      <w:r w:rsidRPr="003E58F2">
        <w:rPr>
          <w:rFonts w:ascii="Nirmala UI" w:hAnsi="Nirmala UI" w:cs="Nirmala UI"/>
        </w:rPr>
        <w:t>මේ ඒකකය බොහෝ දුරට බ්‍රිතාන්‍යයේ විශේෂ ඒකකය වන SAS බලකායේ ගති ලක්ෂණවලට සමානකමක් දක්වනවා. සාම්ප්‍රදායික හමුදා ඒකකවලින් සම්පූර්ණයෙන්ම වෙනස් ඒකකයක් ලෙස හැදින්වෙන සයෙරෙට් මට්කාල් පිළිබඳව යි අද ලිපිය.</w:t>
      </w:r>
    </w:p>
    <w:p w:rsidR="00CF64B0" w:rsidRPr="003E58F2" w:rsidRDefault="003E58F2">
      <w:pPr>
        <w:rPr>
          <w:rFonts w:ascii="Nirmala UI" w:hAnsi="Nirmala UI" w:cs="Nirmala UI"/>
        </w:rPr>
      </w:pPr>
      <w:r w:rsidRPr="003E58F2">
        <w:rPr>
          <w:rFonts w:ascii="Nirmala UI" w:hAnsi="Nirmala UI" w:cs="Nirmala UI"/>
        </w:rPr>
        <w:t>සයරේට් මට්කාල් ආරම්භ කරන්නේ 1957 වසරේ දී යි. එහි පළමු ප්‍රධානියා ලෙස කටයුතු කරන්නේ Avraham Arnan නම් දක්ෂ ඊශ්‍රායල් හමුදා නිලධාරියා යි. ඊශ්‍රායලය මෙන්ම ලෝකයම විශ්මයට පත් කළ මෙහෙයුම් ගණනාවක් සාර්ථකව නිම කරන ලද මෙම බලකාය වෙත බඳවා ගැනීම සිදු වන ආකාරය කාලයක් ඉතා රහසිගත ක්‍රමයක් ඔස්සේ සිදු කරනු ලැබුවා.</w:t>
      </w:r>
    </w:p>
    <w:p w:rsidR="00CF64B0" w:rsidRPr="003E58F2" w:rsidRDefault="003E58F2">
      <w:pPr>
        <w:rPr>
          <w:rFonts w:ascii="Nirmala UI" w:hAnsi="Nirmala UI" w:cs="Nirmala UI"/>
        </w:rPr>
      </w:pPr>
      <w:r w:rsidRPr="003E58F2">
        <w:rPr>
          <w:rFonts w:ascii="Nirmala UI" w:hAnsi="Nirmala UI" w:cs="Nirmala UI"/>
        </w:rPr>
        <w:t>පසුව මෙම බඳවා ගැනීමේ ක්‍රමවේදයේ යම් කොටස් ලෝකයට නිරාවරණය කිරීමට ඊශ්‍රායල් ආරක්ෂක බලකාය තීරණය කරනවා. 1970 වසරෙන් පසු මෙම බලකායට බඳවා ගැනීම සඳහා වෙනම තෝරා ගැනීමේ කඳවුරක් පවත්වනවා. වසර දෙකකට වරක් එය අද දක්වාම පැවැත්වෙනවා. මෙම තෝරාගැනීම් සිදු වන්නේ නිදි වර්ජිත රාත්‍රීන් කිහිපයක් ගත වීමෙන් පසුව යි. තෝරා ගන්නා භටයන් මානසික හා කායික ශක්තියෙන් ඉතාමත් උසස්, ඕනෑම අවස්ථාවකට ඔරොත්තු දෙන ආකාරයේ අය විය යුතු යි. ඊට අමතරව දරා ගැනීමේ හැකියාව හා කණ්ඩායම් හැඟීම ද පරික්ෂා කරනු ලබනවා. භටයන් තෝරා ගැනීම සඳහා සහභාගී වන්නේ ඒ සඳහා විශේෂ පුහුණුව ලැබූ භෞත චිකිස්තක හා වෛද්‍ය කණ්ඩායමක්.</w:t>
      </w:r>
    </w:p>
    <w:p w:rsidR="00CF64B0" w:rsidRPr="003E58F2" w:rsidRDefault="003E58F2">
      <w:pPr>
        <w:rPr>
          <w:rFonts w:ascii="Nirmala UI" w:hAnsi="Nirmala UI" w:cs="Nirmala UI"/>
        </w:rPr>
      </w:pPr>
      <w:r w:rsidRPr="003E58F2">
        <w:rPr>
          <w:rFonts w:ascii="Nirmala UI" w:hAnsi="Nirmala UI" w:cs="Nirmala UI"/>
        </w:rPr>
        <w:t>පුහුණුව (War Is Boring)</w:t>
      </w:r>
    </w:p>
    <w:p w:rsidR="00CF64B0" w:rsidRPr="003E58F2" w:rsidRDefault="003E58F2">
      <w:pPr>
        <w:rPr>
          <w:rFonts w:ascii="Nirmala UI" w:hAnsi="Nirmala UI" w:cs="Nirmala UI"/>
        </w:rPr>
      </w:pPr>
      <w:r w:rsidRPr="003E58F2">
        <w:rPr>
          <w:rFonts w:ascii="Nirmala UI" w:hAnsi="Nirmala UI" w:cs="Nirmala UI"/>
        </w:rPr>
        <w:t>තෝරා ගැනීමෙන් අනතුරුව මාස 20ක පමණ කාලයක් පුරාවට මූලික පුහුණු හා විශේෂ පුහුණු වැඩසටහන් ක්‍රියාත්මක වෙනවා. මාස 4ක මූලික පාබල සටන් පුහුණුව හා ගුවන් සංක්‍රමණික පුහුණුවක්, මාස 2ක උසස් පාබල සටන් පුහුණුවක්, සති 3ක් ක්‍රියාත්මක වෙන පැරෂූට් පුහුණුවක් (මෙම පුහුණුව ඊශ්‍රායල් ආරක්ෂක බලකායේ පැරෂුට් පුහුණු පාසලක දී ලබා දෙයි) හා සති 5ක ප්‍රතිත්‍රස්ත සටන් පුහුණුවක් ලබා දෙනවා. සතුරු ප්‍රදේශ කරා ගොස් සිදුකෙරෙන දිගු දුර විහිදුම් මෙහෙයුම් ද මේවා අතරට ඇතුලත් වෙනවා.</w:t>
      </w:r>
    </w:p>
    <w:p w:rsidR="00CF64B0" w:rsidRPr="003E58F2" w:rsidRDefault="003E58F2">
      <w:pPr>
        <w:rPr>
          <w:rFonts w:ascii="Nirmala UI" w:hAnsi="Nirmala UI" w:cs="Nirmala UI"/>
        </w:rPr>
      </w:pPr>
      <w:r w:rsidRPr="003E58F2">
        <w:rPr>
          <w:rFonts w:ascii="Nirmala UI" w:hAnsi="Nirmala UI" w:cs="Nirmala UI"/>
        </w:rPr>
        <w:t>පුහුණුව අවසන් වන්නේ දින හතරක් තුළ අති දුෂ්කර ප්‍රදේශයක ක්‍රියාත්මක වෙන කි.මී 120ක් දුර පා ගමනක් සම්පූර්ණ කළ පසුව යි.</w:t>
      </w:r>
    </w:p>
    <w:p w:rsidR="00CF64B0" w:rsidRPr="003E58F2" w:rsidRDefault="003E58F2">
      <w:pPr>
        <w:rPr>
          <w:rFonts w:ascii="Nirmala UI" w:hAnsi="Nirmala UI" w:cs="Nirmala UI"/>
        </w:rPr>
      </w:pPr>
      <w:r w:rsidRPr="003E58F2">
        <w:rPr>
          <w:rFonts w:ascii="Nirmala UI" w:hAnsi="Nirmala UI" w:cs="Nirmala UI"/>
        </w:rPr>
        <w:t>ලෝක යුධ ඉතිහාසය තුළ ප්‍රාණ ඇපකරුවන් බේරා ගැනීමේ මෙහෙයුම් අතරින් වඩාත් සාර්ථක මෙහෙයුම ලෙස නම් කළ හැක්කේ සයෙරෙට් මට්කාල්  බලකායේ මෙහෙයුමක්.</w:t>
      </w:r>
    </w:p>
    <w:p w:rsidR="00CF64B0" w:rsidRPr="003E58F2" w:rsidRDefault="003E58F2">
      <w:pPr>
        <w:rPr>
          <w:rFonts w:ascii="Nirmala UI" w:hAnsi="Nirmala UI" w:cs="Nirmala UI"/>
        </w:rPr>
      </w:pPr>
      <w:r w:rsidRPr="003E58F2">
        <w:rPr>
          <w:rFonts w:ascii="Nirmala UI" w:hAnsi="Nirmala UI" w:cs="Nirmala UI"/>
        </w:rPr>
        <w:lastRenderedPageBreak/>
        <w:t>1976 වසරේ ජූලි මස 4 දින උගන්ඩාවේ එන්ටෙබේ ජාත්‍යන්තර ගුවන් තොටුපොළේ සිරකරගෙන සිටි මගීන් 102ක් ඊශ්‍රායල් සයෙරෙට් මට්කාල්  බලකා සෙබළුන් විසින් මුදාගැනීම,“ඔපරේෂන් තන්ඩර්බෝල්ට්” නමින් හඳුනවනවා.</w:t>
      </w:r>
    </w:p>
    <w:p w:rsidR="00CF64B0" w:rsidRPr="003E58F2" w:rsidRDefault="003E58F2">
      <w:pPr>
        <w:rPr>
          <w:rFonts w:ascii="Nirmala UI" w:hAnsi="Nirmala UI" w:cs="Nirmala UI"/>
        </w:rPr>
      </w:pPr>
      <w:r w:rsidRPr="003E58F2">
        <w:rPr>
          <w:rFonts w:ascii="Nirmala UI" w:hAnsi="Nirmala UI" w:cs="Nirmala UI"/>
        </w:rPr>
        <w:t>ඊශ්‍රායලයේ ටෙල් අවිව් හි (Tel Aviv) බෙන් ජුරියන් (Ben Gurion) ගුවන්තොටුපොළේ සිට ප්‍රංශයේ පැරිස් නුවර බලා ගුවන් ගමන් අංක 139 යටතේ ගමන් ආරම්භ කරන ප්‍රංශ ගුවන් සේවයට අයත් A300 වර්ගයේ එයාර් බස් ගුවන් යානය පලස්තීන විමුක්ති සංවිධානයේ ත්‍රස්තයන් විසින් පැහැර ගන්නවා.</w:t>
      </w:r>
    </w:p>
    <w:p w:rsidR="00CF64B0" w:rsidRPr="003E58F2" w:rsidRDefault="003E58F2">
      <w:pPr>
        <w:rPr>
          <w:rFonts w:ascii="Nirmala UI" w:hAnsi="Nirmala UI" w:cs="Nirmala UI"/>
        </w:rPr>
      </w:pPr>
      <w:r w:rsidRPr="003E58F2">
        <w:rPr>
          <w:rFonts w:ascii="Nirmala UI" w:hAnsi="Nirmala UI" w:cs="Nirmala UI"/>
        </w:rPr>
        <w:t>සයෙරෙට් මට්කාල්  භටයන් 100 දෙනක්, කණ්ඩායම් හතරකට බෙදී ලොක්හීඩ් සී-130 හර්කියුලිස් යානා හතරක නැඟී කි.මී 3500ක් දුරින් පිහිටි උගන්ඩාවේ එන්ටැබේ ගුවන් තොටුපොල වෙත පියාසර කරනවා. ඔවුන් විසින් පැහැරගෙන තිබුණු ප්‍රංශ ගුවන් සේවයට අයත් ගුවන් යානයෙහි සිටි ඊශ්‍රායල් ප්‍රාණ ඇපකරුවන් මුදාගන්නවා. මෙම මෙහෙයුමෙන් ලෝකවාසීන් අතිශය විස්මයට පත්වෙනවා. සටන සඳහා නායකත්වය දෙන්නේ වර්තමාන ඊශ්‍රායල් අගමැතිවරයාගේ සහෝදරයා යි. නමුත් මෙහෙයුමේ දී අවාසනාවන්ත ලෙස ඔහු මරණයට පත්වෙනවා.</w:t>
      </w:r>
    </w:p>
    <w:p w:rsidR="00CF64B0" w:rsidRPr="003E58F2" w:rsidRDefault="003E58F2">
      <w:pPr>
        <w:rPr>
          <w:rFonts w:ascii="Nirmala UI" w:hAnsi="Nirmala UI" w:cs="Nirmala UI"/>
        </w:rPr>
      </w:pPr>
      <w:r w:rsidRPr="003E58F2">
        <w:rPr>
          <w:rFonts w:ascii="Nirmala UI" w:hAnsi="Nirmala UI" w:cs="Nirmala UI"/>
        </w:rPr>
        <w:t>1972 වසරේ ජර්මනියේ මියුනිච් නගරයේ පැවති ඔලිම්පික් ක්‍රීඩා උළෙලේ දී ඔලිම්පික් ඉතිහාසයට අඳුරු පැල්ලමක් එක් කරමින් පලස්තීන “කළු සැප්තැම්බර්” නම් ත්‍රස්ත සංවිධානයේ සාමාජිකයන් විසින් නිරායුධ ඊශ්‍රායල් ක්‍රීඩකයන් 11 දෙනෙක් ප්‍රාණ ඇපකරුවන් ලෙස තබාගෙන පසුව ඝාතනය කරනවා.</w:t>
      </w:r>
    </w:p>
    <w:p w:rsidR="00CF64B0" w:rsidRPr="003E58F2" w:rsidRDefault="003E58F2">
      <w:pPr>
        <w:rPr>
          <w:rFonts w:ascii="Nirmala UI" w:hAnsi="Nirmala UI" w:cs="Nirmala UI"/>
        </w:rPr>
      </w:pPr>
      <w:r w:rsidRPr="003E58F2">
        <w:rPr>
          <w:rFonts w:ascii="Nirmala UI" w:hAnsi="Nirmala UI" w:cs="Nirmala UI"/>
        </w:rPr>
        <w:t>ඊශ්‍රායලයේ මොසාඩ් සංවිධානය හා සයෙරෙට් මට්කාල්  බලකාය එකට එකතුවෙමින් වසර 20ක පමණ කාලයක් ක්‍රියාත්මක වෙමින් විවිධ රටවලදී විවිධ ආකාරයෙන් කළු සැප්තැම්බර් සාමාජිකයන් හා පලස්තීන විමුක්ති සංවිධානයේ (PLO) සාමාජිකයන් 28 දෙනෙක් ඝාතනය කරනවා. එය හඳුන්වන්නේ Wrath of God (දේව කෝපය) මෙහෙයුම ලෙස යි.</w:t>
      </w:r>
    </w:p>
    <w:p w:rsidR="00CF64B0" w:rsidRPr="003E58F2" w:rsidRDefault="003E58F2">
      <w:pPr>
        <w:rPr>
          <w:rFonts w:ascii="Nirmala UI" w:hAnsi="Nirmala UI" w:cs="Nirmala UI"/>
        </w:rPr>
      </w:pPr>
      <w:r w:rsidRPr="003E58F2">
        <w:rPr>
          <w:rFonts w:ascii="Nirmala UI" w:hAnsi="Nirmala UI" w:cs="Nirmala UI"/>
        </w:rPr>
        <w:t>ඉන්ටිෆාඩා (Al Jazeera)</w:t>
      </w:r>
    </w:p>
    <w:p w:rsidR="00CF64B0" w:rsidRPr="003E58F2" w:rsidRDefault="003E58F2">
      <w:pPr>
        <w:rPr>
          <w:rFonts w:ascii="Nirmala UI" w:hAnsi="Nirmala UI" w:cs="Nirmala UI"/>
        </w:rPr>
      </w:pPr>
      <w:r w:rsidRPr="003E58F2">
        <w:rPr>
          <w:rFonts w:ascii="Nirmala UI" w:hAnsi="Nirmala UI" w:cs="Nirmala UI"/>
        </w:rPr>
        <w:t>1973 දී අරාබි රටවල් හා ඊශ්‍රායලය අතර යුද්ධයක් ඇතිවෙනවා. මෙය යොම් කිපූර් යුද්ධය ලෙස හැඳින්වෙන අතර මෙම යුද්ධ කාල සීමාව තුළ සයෙරෙට් මට්කාල්  බලකාය ඊශ්‍රායලය වෙනුවෙන් විශාල කාර්යයභාරයක් ඉටුකරනවා.</w:t>
      </w:r>
    </w:p>
    <w:p w:rsidR="00CF64B0" w:rsidRPr="003E58F2" w:rsidRDefault="003E58F2">
      <w:pPr>
        <w:rPr>
          <w:rFonts w:ascii="Nirmala UI" w:hAnsi="Nirmala UI" w:cs="Nirmala UI"/>
        </w:rPr>
      </w:pPr>
      <w:r w:rsidRPr="003E58F2">
        <w:rPr>
          <w:rFonts w:ascii="Nirmala UI" w:hAnsi="Nirmala UI" w:cs="Nirmala UI"/>
        </w:rPr>
        <w:t>පලස්තීනුවන් ප්‍රථම වරට ඊශ්‍රායලයට එරෙහිව නැගී සිටීම නිසා 1987 සිට 1993 දක්වා කාලය තුල බිහිසුණු ගැටුම් නිර්මාණය වෙනවා. ඊශ්‍රායලයට එරෙහි මෙම පලස්තීන නැගිටීම් ‘ඉන්ටිෆාඩා” (intifada) ලෙස හැඳින්වෙනවා. 2000 – 2005 කාලය තුළ පලස්තීන දෙවන නැගී සිටීම සිදුවෙනවා. මෙම ඉන්ටිෆාඩාවන් දෙකටම සාර්ථක ලෙස ව්‍යර්ථ කිරීමට සයෙරෙට් මට්කාල් සෙබළුන් කටයුතු කරනවා.</w:t>
      </w:r>
    </w:p>
    <w:p w:rsidR="00CF64B0" w:rsidRPr="003E58F2" w:rsidRDefault="003E58F2">
      <w:pPr>
        <w:rPr>
          <w:rFonts w:ascii="Nirmala UI" w:hAnsi="Nirmala UI" w:cs="Nirmala UI"/>
        </w:rPr>
      </w:pPr>
      <w:r w:rsidRPr="003E58F2">
        <w:rPr>
          <w:rFonts w:ascii="Nirmala UI" w:hAnsi="Nirmala UI" w:cs="Nirmala UI"/>
        </w:rPr>
        <w:lastRenderedPageBreak/>
        <w:t>1982 වසරේ දී ඊශ්‍රායලය විසින් ලෙබනනය ආක්‍රමණය කරන අවස්ථාවේත් 2006 වසරේ ලෙබනනයට එල්ල කළ ප්‍රහාරවලදීත් සයෙරෙට් මට්කාල් බලකාය තම විස්මිත යුධ උපක්‍රම ප්‍රයෝජනයට ගන්නවා.</w:t>
      </w:r>
    </w:p>
    <w:p w:rsidR="00CF64B0" w:rsidRPr="003E58F2" w:rsidRDefault="003E58F2">
      <w:pPr>
        <w:rPr>
          <w:rFonts w:ascii="Nirmala UI" w:hAnsi="Nirmala UI" w:cs="Nirmala UI"/>
        </w:rPr>
      </w:pPr>
      <w:proofErr w:type="spellStart"/>
      <w:r w:rsidRPr="003E58F2">
        <w:rPr>
          <w:rFonts w:ascii="Nirmala UI" w:hAnsi="Nirmala UI" w:cs="Nirmala UI"/>
        </w:rPr>
        <w:t>ජායිෂ්</w:t>
      </w:r>
      <w:proofErr w:type="spellEnd"/>
      <w:r w:rsidRPr="003E58F2">
        <w:rPr>
          <w:rFonts w:ascii="Nirmala UI" w:hAnsi="Nirmala UI" w:cs="Nirmala UI"/>
        </w:rPr>
        <w:t xml:space="preserve"> ඊ </w:t>
      </w:r>
      <w:proofErr w:type="spellStart"/>
      <w:r w:rsidRPr="003E58F2">
        <w:rPr>
          <w:rFonts w:ascii="Nirmala UI" w:hAnsi="Nirmala UI" w:cs="Nirmala UI"/>
        </w:rPr>
        <w:t>මුහමද්</w:t>
      </w:r>
      <w:proofErr w:type="spellEnd"/>
      <w:r w:rsidRPr="003E58F2">
        <w:rPr>
          <w:rFonts w:ascii="Nirmala UI" w:hAnsi="Nirmala UI" w:cs="Nirmala UI"/>
        </w:rPr>
        <w:t xml:space="preserve"> </w:t>
      </w:r>
      <w:proofErr w:type="spellStart"/>
      <w:r w:rsidRPr="003E58F2">
        <w:rPr>
          <w:rFonts w:ascii="Nirmala UI" w:hAnsi="Nirmala UI" w:cs="Nirmala UI"/>
        </w:rPr>
        <w:t>සංවිධානය</w:t>
      </w:r>
      <w:proofErr w:type="spellEnd"/>
      <w:r w:rsidRPr="003E58F2">
        <w:rPr>
          <w:rFonts w:ascii="Nirmala UI" w:hAnsi="Nirmala UI" w:cs="Nirmala UI"/>
        </w:rPr>
        <w:t xml:space="preserve"> මෑත කාලයේ කරළියට එන්නේ පසු ගිය සමයේ ඇති වූ ඉන්දු - පාකිස්ථාන අර්බුදයත් සමග යි. එය ආරම්භ වෙන්නේ 2019 වසරේ පෙබරවාරි මාසයේ 14 වන දින යි. එහිදී ඉන්දියානු පොලීසියේ අනුඛණ්ඩයකට අයත් තුන් දහස් පන්සියයක පමණ භට කණ්ඩායමක් රැගෙන යමින් සිටි වාහන පෙළක් ඉලක්ක කරගනිමින් මරාගෙන මැරෙන බෝම්බ ප්‍රහාරයක් එල්ල වෙනවා. එම ප්‍රහාරය එල්ල වෙන්නේ කාශ්මීරයේ ඉන්දීය පාලන ප්‍රදේශයක් වන පුල්මාවාහි දී යි. ප්‍රහාරයේ වගකීම පැවරෙන්නේ  ජයිෂ් ඊ මුහම්මද් සංවිධානයට යි.</w:t>
      </w:r>
    </w:p>
    <w:p w:rsidR="00CF64B0" w:rsidRPr="003E58F2" w:rsidRDefault="003E58F2">
      <w:pPr>
        <w:rPr>
          <w:rFonts w:ascii="Nirmala UI" w:hAnsi="Nirmala UI" w:cs="Nirmala UI"/>
        </w:rPr>
      </w:pPr>
      <w:r w:rsidRPr="003E58F2">
        <w:rPr>
          <w:rFonts w:ascii="Nirmala UI" w:hAnsi="Nirmala UI" w:cs="Nirmala UI"/>
        </w:rPr>
        <w:t>ප්‍රහාරයට පිළිතුරු ලෙස පෙබරවාරි මාසයේ 26 වන දා ඉන්දියානු ප්‍රහාරක යානා උපයෝගී කරගනිමින් ජායිෂ් ඊ මුහම්මද් ත්‍රස්ත කඳවුරකට දැවැන්ත ප්‍රහාරයක් එල්ල කළ බව ඉන්දියානු ගුවන් හමුදාව නිවේදනය කරනවා. ප්‍රහාරයෙන් ත්‍රස්තයන් 300ක් පමණ මරණයට පත් වූ බව එම නිවේදනයේ සඳහන්. නමුත් පාකිස්තානය පවසා සිටින්නේ එම ප්‍රහාරවලින් කිසිදු ජීවිත හානියක් සිදු නොවූ බව යි. මෙම සිදුවීම් පාදක කරගනිමින් දෙරට අතර ඇති වූ නොසන්සුන්තාවය තවමත් පහව ගොස් නෑ.</w:t>
      </w:r>
    </w:p>
    <w:p w:rsidR="00CF64B0" w:rsidRPr="003E58F2" w:rsidRDefault="003E58F2">
      <w:pPr>
        <w:rPr>
          <w:rFonts w:ascii="Nirmala UI" w:hAnsi="Nirmala UI" w:cs="Nirmala UI"/>
        </w:rPr>
      </w:pPr>
      <w:r w:rsidRPr="003E58F2">
        <w:rPr>
          <w:rFonts w:ascii="Nirmala UI" w:hAnsi="Nirmala UI" w:cs="Nirmala UI"/>
        </w:rPr>
        <w:t>මෙම අර්බුදයට හේතු වූ ජායිෂ් ඊ මුහම්මද් සංවිධානයේ නායක මසූද් අෂාර්ව ගෝලීය ත්‍රස්තවාදියෙකු වශයෙන් නම් කරන ලෙස ඇමෙරිකා එක්සත් ජනපදය, ප්‍රංශය, හා බ්‍රිතාන්‍යය මේ වන විට එක්සත් ජාතීන්ගේ සංවිධානයෙන් ඉල්ලා තිබෙනවා.</w:t>
      </w:r>
    </w:p>
    <w:p w:rsidR="00CF64B0" w:rsidRPr="003E58F2" w:rsidRDefault="003E58F2">
      <w:pPr>
        <w:rPr>
          <w:rFonts w:ascii="Nirmala UI" w:hAnsi="Nirmala UI" w:cs="Nirmala UI"/>
        </w:rPr>
      </w:pPr>
      <w:r w:rsidRPr="003E58F2">
        <w:rPr>
          <w:rFonts w:ascii="Nirmala UI" w:hAnsi="Nirmala UI" w:cs="Nirmala UI"/>
        </w:rPr>
        <w:t>පාකිස්ථාන බුද්ධි ඒකකය (Soldiers.Pk)</w:t>
      </w:r>
    </w:p>
    <w:p w:rsidR="00CF64B0" w:rsidRPr="003E58F2" w:rsidRDefault="003E58F2">
      <w:pPr>
        <w:rPr>
          <w:rFonts w:ascii="Nirmala UI" w:hAnsi="Nirmala UI" w:cs="Nirmala UI"/>
        </w:rPr>
      </w:pPr>
      <w:r w:rsidRPr="003E58F2">
        <w:rPr>
          <w:rFonts w:ascii="Nirmala UI" w:hAnsi="Nirmala UI" w:cs="Nirmala UI"/>
        </w:rPr>
        <w:t>ජායිෂ් ඊ මුහම්මද් සංවිධානය හෙවත් මුහම්මද්ගේ හමුදාව කාශ්මීර් ප්‍රදේශයේ ක්‍රියාකාරී වීම ආරම්භ කරන්නේ 2000 වසරේ සිට යි. පාකිස්ථානයේ බුද්ධි ඒකකය වන ISI (Inter-Services Intelligence) හි අනුග්‍රහය මත මෙම ත්‍රස්ත සංවිධානය ස්ථාපනය වූ බවත්, ඔවුන්ගේ උදවු උපකාර මත සංවිධානය ක්‍රමක් ක්‍රමයෙන් වර්ධනය වූ බවත් ඉන්දියාව එල්ල කරන ප්‍රධානම චෝදනාව යි. ඊට අමතරව තලෙයිබාන් හා අල්කයිඩා ත්‍රස්ත සංවිධානවල උදවු උපකාර ද මේ වෙත ලැබෙන බව සඳහන්.</w:t>
      </w:r>
    </w:p>
    <w:p w:rsidR="00CF64B0" w:rsidRPr="003E58F2" w:rsidRDefault="003E58F2">
      <w:pPr>
        <w:rPr>
          <w:rFonts w:ascii="Nirmala UI" w:hAnsi="Nirmala UI" w:cs="Nirmala UI"/>
        </w:rPr>
      </w:pPr>
      <w:r w:rsidRPr="003E58F2">
        <w:rPr>
          <w:rFonts w:ascii="Nirmala UI" w:hAnsi="Nirmala UI" w:cs="Nirmala UI"/>
        </w:rPr>
        <w:t>ජම්මු හා කාශ්මීර් ප්‍රදේශවල ක්‍රියාත්මක වන ප්‍රධානම ත්‍රස්ත සංවිධානය වන්නේ මුහම්මද්ගේ හමුදාව යි. ඉන්දියාව තුළ තහනම් සංවිධානයක් ලෙස නම් කර ඇති මෙය පාකිස්තානය තුළ තහනම් ත්‍රස්ත සංවිධානයක් බවට පත් වන්නේ 2002 වසරේ දී යි. ඊට අමතරව රුසියාව, ඕස්ට්‍රේලියාව, කැනඩාව, එක්සත් රාජධානිය, හා එක්සත් අරාබි එමීර් රාජ්‍යය වැනි රටවල් ගණනාවක් මෙම සංවිධානය තහනමට ලක් කර තිබෙනවා.</w:t>
      </w:r>
    </w:p>
    <w:p w:rsidR="00CF64B0" w:rsidRPr="003E58F2" w:rsidRDefault="003E58F2">
      <w:pPr>
        <w:rPr>
          <w:rFonts w:ascii="Nirmala UI" w:hAnsi="Nirmala UI" w:cs="Nirmala UI"/>
        </w:rPr>
      </w:pPr>
      <w:r w:rsidRPr="003E58F2">
        <w:rPr>
          <w:rFonts w:ascii="Nirmala UI" w:hAnsi="Nirmala UI" w:cs="Nirmala UI"/>
        </w:rPr>
        <w:lastRenderedPageBreak/>
        <w:t>මසූද් අෂාර් (Hindustan Times)</w:t>
      </w:r>
    </w:p>
    <w:p w:rsidR="00CF64B0" w:rsidRPr="003E58F2" w:rsidRDefault="003E58F2">
      <w:pPr>
        <w:rPr>
          <w:rFonts w:ascii="Nirmala UI" w:hAnsi="Nirmala UI" w:cs="Nirmala UI"/>
        </w:rPr>
      </w:pPr>
      <w:r w:rsidRPr="003E58F2">
        <w:rPr>
          <w:rFonts w:ascii="Nirmala UI" w:hAnsi="Nirmala UI" w:cs="Nirmala UI"/>
        </w:rPr>
        <w:t>ජම්මු කාශ්මීර් ප්‍රදේශයේ ක්‍රියාත්මක වූ ඉස්ලාම් අන්තවාදී ත්‍රස්ත සංවිධානයක් වන හර්කාත් උල් මුජහදීන් ත්‍රස්තයන් විසින් 1999 වසරේ දෙසැම්බර් 24 වන දා ඉන්දීය ගුවන් යානයක් පැහැර ගන්නවා. මඟීන් සහිත මෙම ගුවන් යානය ඇෆ්ගනිස්තානය වෙත රැගෙන යාමට ඔවුන් සමත්වෙනවා. පැහැරගත් ගුවන් යානය හා මඟීන් නිදහස් කිරීමට නම් ඉන්දීය අත්අඩංගුවේ පසුවෙන ඉස්ලාමීය ත්‍රස්තවාදීන් නිදහස් කරන ලෙස ඔවුන් ඉන්දීය රජයට බල කරනවා. මේ අනුව ඉන්දීය රජය ත්‍රස්තයන් තිදෙනෙකු නිදහස් කරනවා. ඉන් එක් ත්‍රස්තවාදියෙක් වූ මසූද් අෂාර් නැමැත්තා 2000 වසරේ දී ජායිෂ් ඊ මුහම්මද් සංවිධානය නිර්මාණය කරනවා.</w:t>
      </w:r>
    </w:p>
    <w:p w:rsidR="00CF64B0" w:rsidRPr="003E58F2" w:rsidRDefault="003E58F2">
      <w:pPr>
        <w:rPr>
          <w:rFonts w:ascii="Nirmala UI" w:hAnsi="Nirmala UI" w:cs="Nirmala UI"/>
        </w:rPr>
      </w:pPr>
      <w:r w:rsidRPr="003E58F2">
        <w:rPr>
          <w:rFonts w:ascii="Nirmala UI" w:hAnsi="Nirmala UI" w:cs="Nirmala UI"/>
        </w:rPr>
        <w:t>ඉන්දියානු පාර්ලිමේන්තුවට ත්‍රස්ත ප්‍රහාරයක් එල්ල වූ අවස්ථාවේ ආරක්ෂක අංශ (India Today)</w:t>
      </w:r>
    </w:p>
    <w:p w:rsidR="00CF64B0" w:rsidRPr="003E58F2" w:rsidRDefault="003E58F2">
      <w:pPr>
        <w:rPr>
          <w:rFonts w:ascii="Nirmala UI" w:hAnsi="Nirmala UI" w:cs="Nirmala UI"/>
        </w:rPr>
      </w:pPr>
      <w:r w:rsidRPr="003E58F2">
        <w:rPr>
          <w:rFonts w:ascii="Nirmala UI" w:hAnsi="Nirmala UI" w:cs="Nirmala UI"/>
        </w:rPr>
        <w:t>ඔවුන්ගේ පළමු විශාල ප්‍රහාරය එල්ල වන්නේ ජම්මු කාශ්මීර් ප්‍රාන්තයේ ඉන්දීය ව්‍යවස්ථාදායක සභා ගොඩනැගිල්ලට එල්ල කළ ප්‍රහරය යි. 2001 වසරේ ඔක්තෝම්බර් 1 වන දා පුපුරන ද්‍රව්‍ය පිරවූ ජීප් රථයක් එම ගොඩනැගිල්ල තුළට කඩා වැදී එල්ල කළ මරාගෙන මැරෙන ප්‍රහාරයෙන් පුද්ගලයන් 38 දෙනෙකු මිය යනවා. තවත් විශාල ගණනාවක් තුවාල ලබනවා.</w:t>
      </w:r>
    </w:p>
    <w:p w:rsidR="00CF64B0" w:rsidRPr="003E58F2" w:rsidRDefault="003E58F2">
      <w:pPr>
        <w:rPr>
          <w:rFonts w:ascii="Nirmala UI" w:hAnsi="Nirmala UI" w:cs="Nirmala UI"/>
        </w:rPr>
      </w:pPr>
      <w:r w:rsidRPr="003E58F2">
        <w:rPr>
          <w:rFonts w:ascii="Nirmala UI" w:hAnsi="Nirmala UI" w:cs="Nirmala UI"/>
        </w:rPr>
        <w:t>එම වසරේම දෙසැම්බර් 13 වැනි දා දිල්ලියේ පිහිටි ඉන්දීය පාර්ලිමේන්තුවට මුහමද්වරුන් විසින් එල්ල කළ ප්‍රහාරයෙන් පොලිස් නිලධාරීන් ඇතුළු 14 දෙනෙක් මරණයට පත් වෙනවා. ප්‍රහාරය සඳහා ජායිෂ් ඊ මුහම්මද් ත්‍රස්තයන්ට අමතරව පකිස්ථානයේ සිට ක්‍රියාත්මක වෙන තවත් අන්තවාදී  සංවිධානයක් වන ලක්ෂාර් ඊ තයිබා ත්‍රස්තයන්ගේ සහයෝගය ද හිමි වෙනවා. මෙම ප්‍රහාරය ඉන්දු - පකිස්ථාන අර්බුදය උග්‍ර කරවීමට සමත් වූ ප්‍රහාරයක් ලෙස ලියා තැබිය හැකි යි.</w:t>
      </w:r>
    </w:p>
    <w:p w:rsidR="00CF64B0" w:rsidRPr="003E58F2" w:rsidRDefault="003E58F2">
      <w:pPr>
        <w:rPr>
          <w:rFonts w:ascii="Nirmala UI" w:hAnsi="Nirmala UI" w:cs="Nirmala UI"/>
        </w:rPr>
      </w:pPr>
      <w:r w:rsidRPr="003E58F2">
        <w:rPr>
          <w:rFonts w:ascii="Nirmala UI" w:hAnsi="Nirmala UI" w:cs="Nirmala UI"/>
        </w:rPr>
        <w:t>ඌරි කඳවුරට එල්ල වූ ප්‍රහාරය හමුවේ ඉන්දීය හමුදා (India.com)</w:t>
      </w:r>
    </w:p>
    <w:p w:rsidR="00CF64B0" w:rsidRPr="003E58F2" w:rsidRDefault="003E58F2">
      <w:pPr>
        <w:rPr>
          <w:rFonts w:ascii="Nirmala UI" w:hAnsi="Nirmala UI" w:cs="Nirmala UI"/>
        </w:rPr>
      </w:pPr>
      <w:r w:rsidRPr="003E58F2">
        <w:rPr>
          <w:rFonts w:ascii="Nirmala UI" w:hAnsi="Nirmala UI" w:cs="Nirmala UI"/>
        </w:rPr>
        <w:t xml:space="preserve">2016 වසරේ ජනවාරි 2 වන දා සන්නද්ධ ජායිෂ් ඊ මුහම්මද් ත්‍රස්ත කණ්ඩායමක් ඉන්දීය ගුවන් හමුදාවේ පතන්කොට් කඳවුර වෙත පහර දෙනවා. දින හතරක් පුරාවට එල්ල වූ ප්‍රහාරය හේතුවෙන් ආරක්ෂක අංශ සාමාජිකයන් 7 දෙනෙක් හා සිවිල් වැසියන් කිහිපදෙනෙක් මරණයට පත්වෙනවා.  </w:t>
      </w:r>
    </w:p>
    <w:p w:rsidR="00CF64B0" w:rsidRPr="003E58F2" w:rsidRDefault="003E58F2">
      <w:pPr>
        <w:rPr>
          <w:rFonts w:ascii="Nirmala UI" w:hAnsi="Nirmala UI" w:cs="Nirmala UI"/>
        </w:rPr>
      </w:pPr>
      <w:r w:rsidRPr="003E58F2">
        <w:rPr>
          <w:rFonts w:ascii="Nirmala UI" w:hAnsi="Nirmala UI" w:cs="Nirmala UI"/>
        </w:rPr>
        <w:t>ඊට අමතරව 2016 වසරේ සැප්තැම්බර් 18 වන දා ඉන්දියාව විසින් පාලනය කරන කාශ්මීර කොටසේ ඌරි ප්‍රදේශයේ දී, ජායිෂ් ඊ මුහම්මද් සටන්කාමීන් ඉන්දියානු හමුදා කඳවුරකට ප්‍රහාරයක් එල්ල කරනවා. එම ප්‍රහාරය හේතුවෙන් ආරක්ෂක හමුදා සාමාජිකයන් 19 දෙනෙකු මරණයට පත් වෙනවා.</w:t>
      </w:r>
    </w:p>
    <w:p w:rsidR="00CF64B0" w:rsidRPr="003E58F2" w:rsidRDefault="003E58F2">
      <w:pPr>
        <w:rPr>
          <w:rFonts w:ascii="Nirmala UI" w:hAnsi="Nirmala UI" w:cs="Nirmala UI"/>
        </w:rPr>
      </w:pPr>
      <w:r w:rsidRPr="003E58F2">
        <w:rPr>
          <w:rFonts w:ascii="Nirmala UI" w:hAnsi="Nirmala UI" w:cs="Nirmala UI"/>
        </w:rPr>
        <w:lastRenderedPageBreak/>
        <w:t>2016 වසරේ සැප්තැම්බර් 30 වන දා පාකිස්ථානයේ පිහිටා ඇති ජායිෂ් ඊ මුහම්මද් කඳවුරු ඉලක්ක කරගනිමින් ඉන්දියානු හමුදාව ප්‍රහාරයක් එල්ල කරනවා. නමුත් පාකිස්ථානයට එවැනි ප්‍රහාරයක් එල්ල නොවූ බව එරට රජය විසින් නිවේදනය කරනවා.</w:t>
      </w:r>
    </w:p>
    <w:p w:rsidR="00CF64B0" w:rsidRPr="003E58F2" w:rsidRDefault="003E58F2">
      <w:pPr>
        <w:rPr>
          <w:rFonts w:ascii="Nirmala UI" w:hAnsi="Nirmala UI" w:cs="Nirmala UI"/>
        </w:rPr>
      </w:pPr>
      <w:r w:rsidRPr="003E58F2">
        <w:rPr>
          <w:rFonts w:ascii="Nirmala UI" w:hAnsi="Nirmala UI" w:cs="Nirmala UI"/>
        </w:rPr>
        <w:t>පුල්මාවා හි දී එල්ල වූ ත්‍රස්ත ප්‍රහාරය  (Blog Lyric)</w:t>
      </w:r>
    </w:p>
    <w:p w:rsidR="00CF64B0" w:rsidRPr="003E58F2" w:rsidRDefault="003E58F2">
      <w:pPr>
        <w:rPr>
          <w:rFonts w:ascii="Nirmala UI" w:hAnsi="Nirmala UI" w:cs="Nirmala UI"/>
        </w:rPr>
      </w:pPr>
      <w:r w:rsidRPr="003E58F2">
        <w:rPr>
          <w:rFonts w:ascii="Nirmala UI" w:hAnsi="Nirmala UI" w:cs="Nirmala UI"/>
        </w:rPr>
        <w:t>මෙම ත්‍රස්ත සංවිධානයේ ප්‍රහාර ඉන්දු - පාකිස්ථාන විරසකය උග්‍ර කරවීමට සමත් වීයැ යි පැවසීම වරදක් නොවේ. මේ සියලු ප්‍රහාර හමුවේ ඉන්දියාව පාකිස්ථානයට දැඩි ලෙස චෝදනා එල්ල කරනවා. ඒ, ජායිෂ් ඊ මුහම්මද්  ත්‍රස්ත සංවිධානයට පාකිස්ථානු රජය උදවු කරන බව පවසමින්.</w:t>
      </w:r>
    </w:p>
    <w:p w:rsidR="00CF64B0" w:rsidRPr="003E58F2" w:rsidRDefault="003E58F2">
      <w:pPr>
        <w:rPr>
          <w:rFonts w:ascii="Nirmala UI" w:hAnsi="Nirmala UI" w:cs="Nirmala UI"/>
        </w:rPr>
      </w:pPr>
      <w:r w:rsidRPr="003E58F2">
        <w:rPr>
          <w:rFonts w:ascii="Nirmala UI" w:hAnsi="Nirmala UI" w:cs="Nirmala UI"/>
        </w:rPr>
        <w:t>නමුත් මෙම ත්‍රස්ත කණ්ඩායම සමග කිසිදු සම්බන්ධතාවයක් නොපවත්වන බව පාකිස්ථානු රජය පවසා සිටින අතර ත්‍රස්ත ක්‍රියාකාරකම්වලින් උපරිම බැට කන්නේ පාකිස්ථානය බවත් ප්‍රකාශ කරනවා. ඉන්දියාව සමග එකතු වී ත්‍රස්තවාදය මර්දනය කිරීමට අවශ්‍ය සියලු පියවර ගන්නා බව ද පාකිස්ථාන රජය මෑතක දී ප්‍රකාශ කර තිබෙනවා.</w:t>
      </w:r>
    </w:p>
    <w:p w:rsidR="00CF64B0" w:rsidRPr="003E58F2" w:rsidRDefault="003E58F2">
      <w:pPr>
        <w:rPr>
          <w:rFonts w:ascii="Nirmala UI" w:hAnsi="Nirmala UI" w:cs="Nirmala UI"/>
        </w:rPr>
      </w:pPr>
      <w:proofErr w:type="spellStart"/>
      <w:r w:rsidRPr="003E58F2">
        <w:rPr>
          <w:rFonts w:ascii="Nirmala UI" w:hAnsi="Nirmala UI" w:cs="Nirmala UI"/>
        </w:rPr>
        <w:t>ඔසාමා</w:t>
      </w:r>
      <w:proofErr w:type="spellEnd"/>
      <w:r w:rsidRPr="003E58F2">
        <w:rPr>
          <w:rFonts w:ascii="Nirmala UI" w:hAnsi="Nirmala UI" w:cs="Nirmala UI"/>
        </w:rPr>
        <w:t xml:space="preserve"> </w:t>
      </w:r>
      <w:proofErr w:type="spellStart"/>
      <w:r w:rsidRPr="003E58F2">
        <w:rPr>
          <w:rFonts w:ascii="Nirmala UI" w:hAnsi="Nirmala UI" w:cs="Nirmala UI"/>
        </w:rPr>
        <w:t>බින්</w:t>
      </w:r>
      <w:proofErr w:type="spellEnd"/>
      <w:r w:rsidRPr="003E58F2">
        <w:rPr>
          <w:rFonts w:ascii="Nirmala UI" w:hAnsi="Nirmala UI" w:cs="Nirmala UI"/>
        </w:rPr>
        <w:t xml:space="preserve"> </w:t>
      </w:r>
      <w:proofErr w:type="spellStart"/>
      <w:r w:rsidRPr="003E58F2">
        <w:rPr>
          <w:rFonts w:ascii="Nirmala UI" w:hAnsi="Nirmala UI" w:cs="Nirmala UI"/>
        </w:rPr>
        <w:t>ලාඩන්ගේ</w:t>
      </w:r>
      <w:proofErr w:type="spellEnd"/>
      <w:r w:rsidRPr="003E58F2">
        <w:rPr>
          <w:rFonts w:ascii="Nirmala UI" w:hAnsi="Nirmala UI" w:cs="Nirmala UI"/>
        </w:rPr>
        <w:t xml:space="preserve"> </w:t>
      </w:r>
      <w:proofErr w:type="spellStart"/>
      <w:r w:rsidRPr="003E58F2">
        <w:rPr>
          <w:rFonts w:ascii="Nirmala UI" w:hAnsi="Nirmala UI" w:cs="Nirmala UI"/>
        </w:rPr>
        <w:t>පුත්‍රයෙකු</w:t>
      </w:r>
      <w:proofErr w:type="spellEnd"/>
      <w:r w:rsidRPr="003E58F2">
        <w:rPr>
          <w:rFonts w:ascii="Nirmala UI" w:hAnsi="Nirmala UI" w:cs="Nirmala UI"/>
        </w:rPr>
        <w:t xml:space="preserve"> වන හම්සා බින් ලාඩන් පිළිබඳව නිවැරදි ඔත්තුවක් ලබා දෙන අයෙකුට ඇමෙරිකානු ඩොලර් මිලියනයක් ප්‍රදානය කිරීමට එක්සත් ජනපදය සූදානම් බව එරට රජය 2019 වසරේ පෙබරවාරී 28 වන දා නිවේදනය කරනවා.</w:t>
      </w:r>
    </w:p>
    <w:p w:rsidR="00CF64B0" w:rsidRPr="003E58F2" w:rsidRDefault="003E58F2">
      <w:pPr>
        <w:rPr>
          <w:rFonts w:ascii="Nirmala UI" w:hAnsi="Nirmala UI" w:cs="Nirmala UI"/>
        </w:rPr>
      </w:pPr>
      <w:r w:rsidRPr="003E58F2">
        <w:rPr>
          <w:rFonts w:ascii="Nirmala UI" w:hAnsi="Nirmala UI" w:cs="Nirmala UI"/>
        </w:rPr>
        <w:t>අල් කයිඩා සංවිධානයේ හිටපු ප්‍රධානියා වන ඔසාමා බින් ලාඩන්ගෙන් පසුව එම සංවිධානයේ ක්‍රියාකාරකම් වර්ධනය කිරීමට දායක වන ත්‍රස්තයෙකු ලෙස හම්සා බින් ලාඩන්ව ඇමෙරිකාව හඳුනාගෙන තිබෙනවා. 2017 වසරේ දී ගෝලීය ත්‍රස්තවාදීන්ගේ නාම ලේඛණයට හම්සාගේ නම ඇතුලත් කිරීමට ද ඇමෙරිකානු රජය ක්‍රියා කර තිබෙනවා.</w:t>
      </w:r>
    </w:p>
    <w:p w:rsidR="00CF64B0" w:rsidRPr="003E58F2" w:rsidRDefault="003E58F2">
      <w:pPr>
        <w:rPr>
          <w:rFonts w:ascii="Nirmala UI" w:hAnsi="Nirmala UI" w:cs="Nirmala UI"/>
        </w:rPr>
      </w:pPr>
      <w:r w:rsidRPr="003E58F2">
        <w:rPr>
          <w:rFonts w:ascii="Nirmala UI" w:hAnsi="Nirmala UI" w:cs="Nirmala UI"/>
        </w:rPr>
        <w:t>ඇමෙරිකාව නිකුත් කළ නිවේදනයත් සමග සෞදි අරාබිය හම්සා බින් ලාඩන්ගේ එරට පුරවැසිභාවය ඉවත් කිරීමට කටයුතු කර තිබෙනවා. සෞදියේ අභ්‍යන්තර කටයුතු අමාත්‍යංශය ඒ සඳහා ගැසට් නිවේදනයක් 2019 වසරේ මාර්තු 1 වන දා නිකුත් කර තිබෙනවා.</w:t>
      </w:r>
    </w:p>
    <w:p w:rsidR="00CF64B0" w:rsidRPr="003E58F2" w:rsidRDefault="003E58F2">
      <w:pPr>
        <w:rPr>
          <w:rFonts w:ascii="Nirmala UI" w:hAnsi="Nirmala UI" w:cs="Nirmala UI"/>
        </w:rPr>
      </w:pPr>
      <w:r w:rsidRPr="003E58F2">
        <w:rPr>
          <w:rFonts w:ascii="Nirmala UI" w:hAnsi="Nirmala UI" w:cs="Nirmala UI"/>
        </w:rPr>
        <w:t>2001 වසරේ සැප්තැම්බර් මාසයේ 11 වන දා (9/11 ප්‍රහාරය) එක්සත් ජනපදයේ ලෝක වෙළඳ මධ්‍යස්ථාන ගොඩනැගිල්ලට හා පෙන්ටගනයට කඩා වදින පැහැරගත් ගුවන් යානා දෙකක් එම ගොඩනැගිලි පුපුරවා දමනවා. මෙම ප්‍රහාරය හේතුවෙන් පුද්ගලයන් 3000ක් පමණ මරණයට පත් වූ බව සඳහන්.</w:t>
      </w:r>
    </w:p>
    <w:p w:rsidR="00CF64B0" w:rsidRPr="003E58F2" w:rsidRDefault="003E58F2">
      <w:pPr>
        <w:rPr>
          <w:rFonts w:ascii="Nirmala UI" w:hAnsi="Nirmala UI" w:cs="Nirmala UI"/>
        </w:rPr>
      </w:pPr>
      <w:r w:rsidRPr="003E58F2">
        <w:rPr>
          <w:rFonts w:ascii="Nirmala UI" w:hAnsi="Nirmala UI" w:cs="Nirmala UI"/>
        </w:rPr>
        <w:t xml:space="preserve">ප්‍රහාරය මෙහෙයවනු ලැබුවේ අල්කයිඩා ත්‍රස්ත සංවිධානය බවත්, ඊට නායකත්වය දෙනු ලැබුවේ ඔසාමා බින් ලාඩන් බවත් ඇමෙරිකානු ආරක්ෂක අංශ </w:t>
      </w:r>
      <w:r w:rsidRPr="003E58F2">
        <w:rPr>
          <w:rFonts w:ascii="Nirmala UI" w:hAnsi="Nirmala UI" w:cs="Nirmala UI"/>
        </w:rPr>
        <w:lastRenderedPageBreak/>
        <w:t>සඳහන් කරනවා. ප්‍රහාරය එල්ල වන සමයේ හම්සා බින් ලාඩන් සිය පියා සමග ඇෆ්ගනිස්ථානයේ රැදී සිටි බවට තොරතුරු ඇමෙරිකානු ආරක්ෂක අංශ අනාවරණය කරගෙන තිබෙනවා.</w:t>
      </w:r>
    </w:p>
    <w:p w:rsidR="00CF64B0" w:rsidRPr="003E58F2" w:rsidRDefault="003E58F2">
      <w:pPr>
        <w:rPr>
          <w:rFonts w:ascii="Nirmala UI" w:hAnsi="Nirmala UI" w:cs="Nirmala UI"/>
        </w:rPr>
      </w:pPr>
      <w:r w:rsidRPr="003E58F2">
        <w:rPr>
          <w:rFonts w:ascii="Nirmala UI" w:hAnsi="Nirmala UI" w:cs="Nirmala UI"/>
        </w:rPr>
        <w:t>9/11 ප්‍රහාරයෙන් පසුව “ත්‍රස්තවාදයට එරෙහි යුද්ධය” නමින් මැදපෙරදිග රටවල ක්‍රියාත්මක වෙන, ත්‍රස්ත සංවිධාන විනාශ කිරීමේ අරමුණෙන් යුධ ව්‍යාපාරයක් ආරම්භ වෙනවා. එය ආරම්භ කරන්නේ එවකට ඇමෙරිකානු ජනාධිපතිවරයා වන ජෝර්ජ් බුෂ් විසින්. එම යුධ ව්‍යාපාරය මැදපෙරදිග රටවල තාමත් ක්‍රියාත්මක වෙනවා.</w:t>
      </w:r>
    </w:p>
    <w:p w:rsidR="00CF64B0" w:rsidRPr="003E58F2" w:rsidRDefault="003E58F2">
      <w:pPr>
        <w:rPr>
          <w:rFonts w:ascii="Nirmala UI" w:hAnsi="Nirmala UI" w:cs="Nirmala UI"/>
        </w:rPr>
      </w:pPr>
      <w:r w:rsidRPr="003E58F2">
        <w:rPr>
          <w:rFonts w:ascii="Nirmala UI" w:hAnsi="Nirmala UI" w:cs="Nirmala UI"/>
        </w:rPr>
        <w:t>එම යුධ ව්‍යාපාරයේ ප්‍රතිඵලයක් ලෙස 2011 වසරේ දී ඇමෙරිකානු සීල් බලකා සෙබළුන් කරන ලද රහසිගත මෙහෙයුමෙන් බින් ලාඩන් ඝාතනය වෙනවා. ඒ ඔහු  සැඟවී සිටි පකිස්ථානයේ ඇබොටබාද්හි නිවසේ දී යි.</w:t>
      </w:r>
    </w:p>
    <w:p w:rsidR="00CF64B0" w:rsidRPr="003E58F2" w:rsidRDefault="003E58F2">
      <w:pPr>
        <w:rPr>
          <w:rFonts w:ascii="Nirmala UI" w:hAnsi="Nirmala UI" w:cs="Nirmala UI"/>
        </w:rPr>
      </w:pPr>
      <w:r w:rsidRPr="003E58F2">
        <w:rPr>
          <w:rFonts w:ascii="Nirmala UI" w:hAnsi="Nirmala UI" w:cs="Nirmala UI"/>
        </w:rPr>
        <w:t>එම නිවසේ තිබීමෙන් ඇමෙරිකානු සෙබළුන් රහස්‍ය ලේඛණ කිහිපයක් සොයා ගන්නවා. තම මරණයෙන් පසුව අනාගත අල්කයිඩා සංවිධානයේ නායකත්වය ඔහුගේ විශ්වාසවන්ත පුත්‍රයෙකු වන හම්සා බින් ලාඩන්ට පැවරීම පිළිබඳව එම ලේඛනවල සඳහන්ව තිබෙනවා.</w:t>
      </w:r>
    </w:p>
    <w:p w:rsidR="00CF64B0" w:rsidRPr="003E58F2" w:rsidRDefault="003E58F2">
      <w:pPr>
        <w:rPr>
          <w:rFonts w:ascii="Nirmala UI" w:hAnsi="Nirmala UI" w:cs="Nirmala UI"/>
        </w:rPr>
      </w:pPr>
      <w:r w:rsidRPr="003E58F2">
        <w:rPr>
          <w:rFonts w:ascii="Nirmala UI" w:hAnsi="Nirmala UI" w:cs="Nirmala UI"/>
        </w:rPr>
        <w:t>ඔසාමාගේ මරණයෙන් පසු තම පියාගේ මරණයට වගකිවයුතු බටහිර රටවලින් පළිගන්නා බව පවසමින් හම්සා බින් ලාඩන් මේ වනවිට හඬපට කිහිපයක් නිකුත් කර තිබෙනවා.</w:t>
      </w:r>
    </w:p>
    <w:p w:rsidR="00CF64B0" w:rsidRPr="003E58F2" w:rsidRDefault="003E58F2">
      <w:pPr>
        <w:rPr>
          <w:rFonts w:ascii="Nirmala UI" w:hAnsi="Nirmala UI" w:cs="Nirmala UI"/>
        </w:rPr>
      </w:pPr>
      <w:r w:rsidRPr="003E58F2">
        <w:rPr>
          <w:rFonts w:ascii="Nirmala UI" w:hAnsi="Nirmala UI" w:cs="Nirmala UI"/>
        </w:rPr>
        <w:t>ඇමෙරිකානු රාජ්‍ය දෙපාර්තුමේන්තුව පවසන පරිදි මේ වන විට 30 වැනි වියේ පමණ පසුවෙන ඔහු අල්කයිඩා සංවිධානයේ ප්‍රධාන පෙළේ නායකයෙකු බවට පත්වෙමින් සිටිනවා. ඒ හේතුවෙන් 2017 වසරේ දී ඔහුව ගෝලීය ත්‍රස්තවාදියෙකු ලෙස නම් කිරීමට ඇමෙරිකාව තීරණය කරනවා.</w:t>
      </w:r>
    </w:p>
    <w:p w:rsidR="00CF64B0" w:rsidRPr="003E58F2" w:rsidRDefault="003E58F2">
      <w:pPr>
        <w:rPr>
          <w:rFonts w:ascii="Nirmala UI" w:hAnsi="Nirmala UI" w:cs="Nirmala UI"/>
        </w:rPr>
      </w:pPr>
      <w:r w:rsidRPr="003E58F2">
        <w:rPr>
          <w:rFonts w:ascii="Nirmala UI" w:hAnsi="Nirmala UI" w:cs="Nirmala UI"/>
        </w:rPr>
        <w:t>ඔහු පාකිස්තාන ඇෆ්ගනිස්තාන දේශ සීමාව අසල හෝ, සිරියාවේ, එහෙම නැත්නම් ඉරානය තුළ හෝ ආරක්ෂිතව සැඟවී ඇති බවට ඇමෙරිකානු රාජ්‍ය දෙපාර්තුමේන්තුවෙන් කළ නිවේදනයක් සඳහන්.</w:t>
      </w:r>
    </w:p>
    <w:p w:rsidR="00CF64B0" w:rsidRPr="003E58F2" w:rsidRDefault="003E58F2">
      <w:pPr>
        <w:rPr>
          <w:rFonts w:ascii="Nirmala UI" w:hAnsi="Nirmala UI" w:cs="Nirmala UI"/>
        </w:rPr>
      </w:pPr>
      <w:r w:rsidRPr="003E58F2">
        <w:rPr>
          <w:rFonts w:ascii="Nirmala UI" w:hAnsi="Nirmala UI" w:cs="Nirmala UI"/>
        </w:rPr>
        <w:t>9/11 ප්‍රහාරය  (Business Insider)</w:t>
      </w:r>
    </w:p>
    <w:p w:rsidR="00CF64B0" w:rsidRPr="003E58F2" w:rsidRDefault="003E58F2">
      <w:pPr>
        <w:rPr>
          <w:rFonts w:ascii="Nirmala UI" w:hAnsi="Nirmala UI" w:cs="Nirmala UI"/>
        </w:rPr>
      </w:pPr>
      <w:r w:rsidRPr="003E58F2">
        <w:rPr>
          <w:rFonts w:ascii="Nirmala UI" w:hAnsi="Nirmala UI" w:cs="Nirmala UI"/>
        </w:rPr>
        <w:t>1989 වසරේ දී පමණ උපත ලබන්නට ඇතැ යි සැලකෙන මොහුගේ සම්පුර්ණ නම ලෙස සඳහන් වන්නේ හම්සා බින් ඔසාමා බින් මොහොමඩ් බින් අවාඩ් බින් ලාඩන් ය. ඔහු ඔසාමා බින් ලාඩන්ගේ භාර්යාවන් අතරින් කයිරියා සාබර් නම් භාර්යාවගේ පුත්‍රයෙක්. ඔහු විවාහ වී සිටින්නේ 9/11 ප්‍රහාරය මෙහෙයවූ අල්කයිඩා ක්‍රියාකාරිකයෙක් වන මොහොමඩ් අට්ටාගේ දියණියක් සමග යි. ලෝක වෙළඳ මධ්‍යස්ථානයේ ගැටුණු එක් ගුවන් යානයක් පදවන්නේ මොහොමඩ් අට්ටා යි.</w:t>
      </w:r>
    </w:p>
    <w:p w:rsidR="00CF64B0" w:rsidRPr="003E58F2" w:rsidRDefault="003E58F2">
      <w:pPr>
        <w:rPr>
          <w:rFonts w:ascii="Nirmala UI" w:hAnsi="Nirmala UI" w:cs="Nirmala UI"/>
        </w:rPr>
      </w:pPr>
      <w:r w:rsidRPr="003E58F2">
        <w:rPr>
          <w:rFonts w:ascii="Nirmala UI" w:hAnsi="Nirmala UI" w:cs="Nirmala UI"/>
        </w:rPr>
        <w:lastRenderedPageBreak/>
        <w:t>ඇමෙරිකා එක්සත් ජනපදය පවසන ආකාරයට හම්සා 2007 වසරේ සිට අල්කයිඩා සංවිධානයේ ඉහළ තනතුරක් හොබවනවා. 2007 වසරේ දී පකිස්ථානයේ අගමැතිනිය බෙනාසීර් බූතෝ ඝාතන සිද්ධිය සම්බන්ධයෙන් ඔහුව ඉරානයේ දී සැක පිට අත්අඩංගුවට ගනු ලබනවා. 2010 වන තුරු හම්සාව නිවාස අඩස්සියේ රඳවා තැබීමට ඉරාන බලධාරීන් විසින් ක්‍රියා කරනවා.</w:t>
      </w:r>
    </w:p>
    <w:p w:rsidR="00CF64B0" w:rsidRPr="003E58F2" w:rsidRDefault="003E58F2">
      <w:pPr>
        <w:rPr>
          <w:rFonts w:ascii="Nirmala UI" w:hAnsi="Nirmala UI" w:cs="Nirmala UI"/>
        </w:rPr>
      </w:pPr>
      <w:r w:rsidRPr="003E58F2">
        <w:rPr>
          <w:rFonts w:ascii="Nirmala UI" w:hAnsi="Nirmala UI" w:cs="Nirmala UI"/>
        </w:rPr>
        <w:t>2015 වසරේ අගෝස්තු මාසයේ දී ඔහු පළමුවරට හඬ පටයක් අන්තර්ජාලයට මුදා හරිනවා. එම හඬපටය ඔස්සේ කාබුල්, බැඩ්ගෑඩ්, හා ගාසා තීරයේ සිටින අල්කයිඩා අනුගාමිකයන් අමතමින් සැවොම සමගියෙන් සිටිය යුතු බවත් වොෂින්ටන්, ලන්ඩන්, පැරිස් හා ටෙල් අවිව් වැනි නගරවලට පහරදිය යුතු බවත් නිවේදනය කරනවා.</w:t>
      </w:r>
    </w:p>
    <w:p w:rsidR="00CF64B0" w:rsidRPr="003E58F2" w:rsidRDefault="003E58F2">
      <w:pPr>
        <w:rPr>
          <w:rFonts w:ascii="Nirmala UI" w:hAnsi="Nirmala UI" w:cs="Nirmala UI"/>
        </w:rPr>
      </w:pPr>
      <w:r w:rsidRPr="003E58F2">
        <w:rPr>
          <w:rFonts w:ascii="Nirmala UI" w:hAnsi="Nirmala UI" w:cs="Nirmala UI"/>
        </w:rPr>
        <w:t>2016 වසරේ මැයි මාසයේ දී නැවතත් හඬ පටයක් නිකුත් කරමින් හම්සා පවසා සිටින්නේ සිරියානු සිවිල් යුද්ධය ජයගත යුතු බව හා ජෙරුසලම නැවතත් ලබා ගැනීම සඳහා ශුද්ධ වූ සටනක් කළ යුතු බව යි. මුස්ලිම්වරුන්ට හා ඉස්ලාම් දහමට එරෙහි වන්නන් විනාශ කළ යුතු බවත් ඔහු වැඩි දුරටත් ප්‍රකාශ කරනවා.</w:t>
      </w:r>
    </w:p>
    <w:p w:rsidR="00CF64B0" w:rsidRPr="003E58F2" w:rsidRDefault="003E58F2">
      <w:pPr>
        <w:rPr>
          <w:rFonts w:ascii="Nirmala UI" w:hAnsi="Nirmala UI" w:cs="Nirmala UI"/>
        </w:rPr>
      </w:pPr>
      <w:r w:rsidRPr="003E58F2">
        <w:rPr>
          <w:rFonts w:ascii="Nirmala UI" w:hAnsi="Nirmala UI" w:cs="Nirmala UI"/>
        </w:rPr>
        <w:t>2016 වසරේ ජූලි මාසයේ නිකුත් කළ හඬ පටයක තමාගේ පියා ඝාතනය කිරීම සම්බන්ධයෙන් ඇමෙරිකා එක්සත් ජනපදයට තර්ජනය කරන ඔහු එහි පළිය ගන්නා බවත් සඳහන් කරනවා. පලස්තීනය, සිරියාව, යේමනය, ඉරාකය, ඇෆ්ගනිස්ථානය හා සෝමාලියාව වැනි රටවලට අමෙරිකාවෙන් කෙරෙන අතපෙවීම් නවතා දැමීමට අපොහොසත් වුවහොත් ඇමෙරිකාවට ප්‍රහාර එල්ල කරන බවට ද කියා සිටිනවා.</w:t>
      </w:r>
    </w:p>
    <w:p w:rsidR="00CF64B0" w:rsidRPr="003E58F2" w:rsidRDefault="003E58F2">
      <w:pPr>
        <w:rPr>
          <w:rFonts w:ascii="Nirmala UI" w:hAnsi="Nirmala UI" w:cs="Nirmala UI"/>
        </w:rPr>
      </w:pPr>
      <w:r w:rsidRPr="003E58F2">
        <w:rPr>
          <w:rFonts w:ascii="Nirmala UI" w:hAnsi="Nirmala UI" w:cs="Nirmala UI"/>
        </w:rPr>
        <w:t>2017 වසරේ වීඩියෝ පටයක් නිකුත් කරන හම්සා ඒ තුළින් ඇමෙරිකානුවන්ට, යුදෙව්වන්ට, රුසියානුවන්ට හා, සියලුම යුරෝපා ජාතිකයන්ට අනතුරු අඟවා තිබෙනවා.</w:t>
      </w:r>
      <w:bookmarkStart w:id="0" w:name="_GoBack"/>
      <w:bookmarkEnd w:id="0"/>
    </w:p>
    <w:sectPr w:rsidR="00CF64B0" w:rsidRPr="003E58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SwNLE0NzM1NDE3NLZU0lEKTi0uzszPAykwrAUAyJ4xQCwAAAA="/>
  </w:docVars>
  <w:rsids>
    <w:rsidRoot w:val="00B47730"/>
    <w:rsid w:val="00034616"/>
    <w:rsid w:val="0006063C"/>
    <w:rsid w:val="0015074B"/>
    <w:rsid w:val="0029639D"/>
    <w:rsid w:val="00326F90"/>
    <w:rsid w:val="003E58F2"/>
    <w:rsid w:val="00AA1D8D"/>
    <w:rsid w:val="00B47730"/>
    <w:rsid w:val="00C525D1"/>
    <w:rsid w:val="00CB0664"/>
    <w:rsid w:val="00CF64B0"/>
    <w:rsid w:val="00E419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6339525-254B-499B-87F1-861C70DB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036CC-B6E7-42DF-A7E3-86CEEEC15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408</Pages>
  <Words>124661</Words>
  <Characters>710571</Characters>
  <Application>Microsoft Office Word</Application>
  <DocSecurity>0</DocSecurity>
  <Lines>5921</Lines>
  <Paragraphs>1667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833565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2020-11-29T04:10:00Z</dcterms:modified>
  <cp:category/>
</cp:coreProperties>
</file>
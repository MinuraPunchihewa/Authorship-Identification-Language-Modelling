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බංගී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ජම්පින්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එහෙමත්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නැත්නම්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බංජි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ජම්පින්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අන්තරායකාරී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රාසජනක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වනවාටුවෙනු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සන්තෝරිනී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ගමනාන්තයක්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දියඇල්ල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ඒන්ජල්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දියඇල්ල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සුපීරියර්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පංච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!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මෑත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හෙලේනාව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187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</w:t>
      </w:r>
      <w:r w:rsidRPr="00A30782">
        <w:rPr>
          <w:rFonts w:ascii="Nirmala UI" w:hAnsi="Nirmala UI" w:cs="Nirmala UI"/>
        </w:rPr>
        <w:t>ොනතන්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ශුෂ්ක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සායි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වලවල්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අස්වැන්නක්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අනුගමනය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ඇතැම්විට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</w:t>
      </w:r>
      <w:r w:rsidRPr="00A30782">
        <w:rPr>
          <w:rFonts w:ascii="Nirmala UI" w:hAnsi="Nirmala UI" w:cs="Nirmala UI"/>
        </w:rPr>
        <w:t>ති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ආජන්ටිනාව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දියඇලි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දියඇලි</w:t>
      </w:r>
      <w:r w:rsidRPr="00A30782">
        <w:rPr>
          <w:rFonts w:ascii="Nirmala UI" w:hAnsi="Nirmala UI" w:cs="Nirmala UI"/>
        </w:rPr>
        <w:t xml:space="preserve"> 275 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ගැලපගෝස්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නොඉඳුල්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සමූහයක්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බූවල්ලන්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අපෘෂ්ඨවංශීන්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වික්ටෝරියා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මනස්කාන්තම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ඇල්ලක්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හිතාගන්නටත්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>!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ජිබුටි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මිහිපිට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රාසජනක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කිමිදීම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අසා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නැත්නම්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දැනගන්න</w:t>
      </w:r>
      <w:r w:rsidRPr="00A30782">
        <w:rPr>
          <w:rFonts w:ascii="Nirmala UI" w:hAnsi="Nirmala UI" w:cs="Nirmala UI"/>
        </w:rPr>
        <w:t>!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ගොම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එසැවිය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තුර්කියේ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ගම්මානයක්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කුස්කොයි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සන්නිවේදනය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භාෂාවක්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කුරුළු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ස්ටෝරි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ඇලන්සෝ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ක්ලෙමන්ස්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මූර්ති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ශාපලත්යැ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ලැයිස්තුවට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බෝනික්කන්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ආයිත්තම්වලින්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</w:t>
      </w:r>
      <w:r w:rsidRPr="00A30782">
        <w:rPr>
          <w:rFonts w:ascii="Nirmala UI" w:hAnsi="Nirmala UI" w:cs="Nirmala UI"/>
        </w:rPr>
        <w:t>ෙතුණු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ඩැහැගැන්වෙන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ශාපලත්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ලබන්නේ</w:t>
      </w:r>
      <w:r w:rsidRPr="00A30782">
        <w:rPr>
          <w:rFonts w:ascii="Nirmala UI" w:hAnsi="Nirmala UI" w:cs="Nirmala UI"/>
        </w:rPr>
        <w:t xml:space="preserve"> 1904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ස්ටේෆ්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රිචඩ්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්ටේෆ්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අලෙවි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නිපැයූවක්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වෙළඳසලෙහි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</w:t>
      </w:r>
      <w:r w:rsidRPr="00A30782">
        <w:rPr>
          <w:rFonts w:ascii="Nirmala UI" w:hAnsi="Nirmala UI" w:cs="Nirmala UI"/>
        </w:rPr>
        <w:t>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නිපැයූවක්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ජර්මනියේ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නිපැයූ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ෆ්ලොරීඩා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වෙස්ට්හි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යූජින්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ලැබීම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>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බහමාස්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වූඩූ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සූනියමක්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තෑගි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රිදවීමකට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මුත්තණුවන්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ජර්මනියේ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තෑගි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ගෙනයන්නටත්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අන්දවන්නටත්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රතිරූපකයක්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බෙදාගන්නටත්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සාකච්ඡා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කරන්නටත්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ජීවමාන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වස්තුවක්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සැනසීම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පිළියෙල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ගෘහ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සෙල්ලම්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ිදුවන්නට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අහම්බයන්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කාලයගේ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අවෑමෙන්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හදාරා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ලීගයට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පැරීසියේ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සෝබෝන්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වෙස්ට්හි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534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කලාකරුවාගේ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</w:t>
      </w:r>
      <w:r w:rsidRPr="00A30782">
        <w:rPr>
          <w:rFonts w:ascii="Nirmala UI" w:hAnsi="Nirmala UI" w:cs="Nirmala UI"/>
        </w:rPr>
        <w:t>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වැඩිහිටියෙකුව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තට්ටුවෙ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ස්ථිරවම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පැහැදිලිව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පෙණුනා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අළුත්වැඩියා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කාර්මිකයෙකු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කලාකරු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තුළින්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සොයාබැලීමේ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</w:t>
      </w:r>
      <w:r w:rsidRPr="00A30782">
        <w:rPr>
          <w:rFonts w:ascii="Nirmala UI" w:hAnsi="Nirmala UI" w:cs="Nirmala UI"/>
        </w:rPr>
        <w:t>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බෝනිකාගේ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විසිකරන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අයුරක්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දක්වමිනුයි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ඉරියව්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අමුත්තන්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මර්ටල්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රොයිටර්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ගෘහ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මර්ටල්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1980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අත්විඳි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මාටෙලෝ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භාරදුන්නේ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පවසමිනු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අවඥාවෙන්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ගබඩා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තතුදත්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දැකබලාගන්නට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කාර්යයමණ්ඩ</w:t>
      </w:r>
      <w:r w:rsidRPr="00A30782">
        <w:rPr>
          <w:rFonts w:ascii="Nirmala UI" w:hAnsi="Nirmala UI" w:cs="Nirmala UI"/>
        </w:rPr>
        <w:t>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අත්වින්දේ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115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2019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බෝනික්කා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ඉලෙක්ට්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රොනික්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Cayobo from Key West, The Conch Republic/ paranorms.com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පිණ්ඩ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විච්ඡේදනය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එකළ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මානසික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රතිකර්මයක්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සදාකාලිකව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තෙත්බිම්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කියන්නෙ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රුකුලක්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අංගයක්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යාප්තව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විවිධත්වය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තෙත්බිම්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පැන්ටනාල්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</w:t>
      </w:r>
      <w:r w:rsidRPr="00A30782">
        <w:rPr>
          <w:rFonts w:ascii="Nirmala UI" w:hAnsi="Nirmala UI" w:cs="Nirmala UI"/>
        </w:rPr>
        <w:t>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187,818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සෙසු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බොලිවියාවට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පැරගුවේ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තෙත්බිමෙහි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කැපබාරා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කිඹුලන්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තර්ජනයට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ජගුවර්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සුන්දර්බන්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වගුරුබිම්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බංග්ලාදේශයේ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බෙංගාල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1400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බෙංගාල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කිඹුලන්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හෙක්ටයාර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බොට්ස්වානාවේ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ඔකවැංගෝ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ඩෙල්ටාවත්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ඩෙල්ටාව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ඔකවැංගෝ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කලහාරී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නිම්නයකින්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අභිමුඛයේ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කලහාරී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ජලකඳෙන්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රතිශතයක්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වාෂ්පීභවනය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වාෂ්ප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සෙසු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ඩෙල්ටාව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තෙත්බිමක්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හිපපොටේමස්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ජිරාෆ්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කිඹුලන්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සිංහයින්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චීටා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රයිනෝසිරස්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ශිශිරයේ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ෆ්ලොරීඩා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එවර්ග්ලේඩ්ස්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ජෛවවිවිධත්වයකට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 20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පිඹුරා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කිඹුලා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කේරලයේ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>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මිරිදිය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ජලාශ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</w:t>
      </w:r>
      <w:r w:rsidRPr="00A30782">
        <w:rPr>
          <w:rFonts w:ascii="Nirmala UI" w:hAnsi="Nirmala UI" w:cs="Nirmala UI"/>
        </w:rPr>
        <w:t xml:space="preserve"> 38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කකුළුවන්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ගෙම්</w:t>
      </w:r>
      <w:r w:rsidRPr="00A30782">
        <w:rPr>
          <w:rFonts w:ascii="Nirmala UI" w:hAnsi="Nirmala UI" w:cs="Nirmala UI"/>
        </w:rPr>
        <w:t>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ඉබ්බන්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පාවෙන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හෝටල්</w:t>
      </w:r>
      <w:r w:rsidRPr="00A30782">
        <w:rPr>
          <w:rFonts w:ascii="Nirmala UI" w:hAnsi="Nirmala UI" w:cs="Nirmala UI"/>
        </w:rPr>
        <w:t xml:space="preserve">',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discoverafrica.com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පිචුෂ්කින්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50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පාපොච්ඡාරණය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61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පුවරුවේ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චෙස්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අන්වර්ථ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පිචුෂ්කින්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1974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9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මොස්කව්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ඔන්චිල්ලා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ඔන්චිල්ලා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ඔන්චිල්ලාවේ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නළල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වදිනවා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පරිණත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මොළයේ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පෞරුෂය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පිචුෂ්කින්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1992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ජනේලයකින්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පිචුෂ්කින්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දශකයක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කලාතුරකිනුයි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ආශ්වාදයත්</w:t>
      </w:r>
      <w:r w:rsidRPr="00A30782">
        <w:rPr>
          <w:rFonts w:ascii="Nirmala UI" w:hAnsi="Nirmala UI" w:cs="Nirmala UI"/>
        </w:rPr>
        <w:t xml:space="preserve">', </w:t>
      </w:r>
      <w:r w:rsidRPr="00A30782">
        <w:rPr>
          <w:rFonts w:ascii="Nirmala UI" w:hAnsi="Nirmala UI" w:cs="Nirmala UI"/>
        </w:rPr>
        <w:t>එවර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නොවීමත්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ඉක්මනින්ම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ඉලක්කයක්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කැමැත්තක්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64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අනුරූපව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64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පිචුෂ්කින්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මොස්කව්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බිට්සෙව්ස්කි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කුළුපග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වොඩ්කා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වීදුරුවක්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වොඩ්කා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මිටියක්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පිටුපසට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වොඩ්කා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රිංගවීම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ඇලෙක්සැන්ඩර්ට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</w:t>
      </w:r>
      <w:r w:rsidRPr="00A30782">
        <w:rPr>
          <w:rFonts w:ascii="Nirmala UI" w:hAnsi="Nirmala UI" w:cs="Nirmala UI"/>
        </w:rPr>
        <w:t>ැටවරයින්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බිට්සෙව්ස්කි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2001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2006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50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මුහුණක්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ම්ලේච්ඡ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කටකතාවක්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ඉකමනින්ම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මොස්කව්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පිචුෂ්කින්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සිල්ලර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විකුණන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වෙළඳපොළක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නිහඬ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සුහදශීලී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කිසිවිටෙකත්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පිපාසිතයෙකු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පිචුෂ්කින්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වෙළඳපොළට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සුහදශීලී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පිචුෂ්කින්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පිචුෂ්කින්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කැමැත්තෙන්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පාපොච්ඡාරණය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61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චෙස්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පුවරුවේ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64'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කණගාටු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යාලේඛන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48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49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මුවුණා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සංකූලතාවය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Sergey Shakhidzanyan/Laski Diffusion/Getty Images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ඇමෙරිකාවේ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වෙසෙන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කැංගරු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මීයන්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සපුරාගැනීම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ඉතාලියේ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විසූවියස්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>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. 79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. 79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විසූවියස්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ගංගාව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පොම්පෙයි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මෑතක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සිතුවා</w:t>
      </w:r>
      <w:r w:rsidRPr="00A30782">
        <w:rPr>
          <w:rFonts w:ascii="Nirmala UI" w:hAnsi="Nirmala UI" w:cs="Nirmala UI"/>
        </w:rPr>
        <w:t>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විසූවියස්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ඍජුව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සරලවම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නටා</w:t>
      </w:r>
      <w:r w:rsidRPr="00A30782">
        <w:rPr>
          <w:rFonts w:ascii="Nirmala UI" w:hAnsi="Nirmala UI" w:cs="Nirmala UI"/>
        </w:rPr>
        <w:t xml:space="preserve">',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යාමෙනුයි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ඉතාලියේ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නේපල්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රෙඩෙරිකෝ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විසූවියස්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අර්ථකථනය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හාත්පස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නටන්නට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විසූවියස්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21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ඔප්ලොන්ටිස්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පොම්පෙයි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හර්ක්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යුලේනියම්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අනාදිමත්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යමහලෙන්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>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විසූවියස්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ද්වාරයෙහි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හර්ක්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යුලේනියම්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300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බංකරයක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එක්රොක්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1980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</w:t>
      </w:r>
      <w:r w:rsidRPr="00A30782">
        <w:rPr>
          <w:rFonts w:ascii="Nirmala UI" w:hAnsi="Nirmala UI" w:cs="Nirmala UI"/>
        </w:rPr>
        <w:t>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>-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පර්යේෂණවලින්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ඔසයිඩ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>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නටන්නට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</w:t>
      </w:r>
      <w:r w:rsidRPr="00A30782">
        <w:rPr>
          <w:rFonts w:ascii="Nirmala UI" w:hAnsi="Nirmala UI" w:cs="Nirmala UI"/>
        </w:rPr>
        <w:t>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හාත්පස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500 </w:t>
      </w:r>
      <w:r w:rsidRPr="00A30782">
        <w:rPr>
          <w:rFonts w:ascii="Nirmala UI" w:hAnsi="Nirmala UI" w:cs="Nirmala UI"/>
        </w:rPr>
        <w:t>ඉක්මවන්නට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නටා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</w:t>
      </w:r>
      <w:r w:rsidRPr="00A30782">
        <w:rPr>
          <w:rFonts w:ascii="Nirmala UI" w:hAnsi="Nirmala UI" w:cs="Nirmala UI"/>
        </w:rPr>
        <w:t>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කඩතොලු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පොම්පෙයි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විසූවියස්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ැනුණු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හර්ක්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යුලේනියම්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250-300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</w:t>
      </w:r>
      <w:r w:rsidRPr="00A30782">
        <w:rPr>
          <w:rFonts w:ascii="Nirmala UI" w:hAnsi="Nirmala UI" w:cs="Nirmala UI"/>
        </w:rPr>
        <w:t>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නැටීමට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හර්ක්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යුලේනියම්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අතිභයංකර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මතවාදය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දල්වන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විසූවියස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භූගර්භ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විසූවියස්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. 79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හැක්කේ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?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Fotonews/ Splash News/ Renna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ඇන්ටාක්ටිකාවේ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එම්පරර්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පෙන්ගුයින්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මව්පියන්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>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බිජුව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හම්බන්තොට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ලේවාවල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සුර්ය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රශ්මිය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වාෂ්ප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ආකරව</w:t>
      </w:r>
      <w:r w:rsidRPr="00A30782">
        <w:rPr>
          <w:rFonts w:ascii="Nirmala UI" w:hAnsi="Nirmala UI" w:cs="Nirmala UI"/>
        </w:rPr>
        <w:t>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කැනඩාවේ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සිෆ්ටෝ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ඔන්ටාරියෝ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1800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400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පංච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සාගරයකින්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1959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</w:t>
      </w:r>
      <w:r w:rsidRPr="00A30782">
        <w:rPr>
          <w:rFonts w:ascii="Nirmala UI" w:hAnsi="Nirmala UI" w:cs="Nirmala UI"/>
        </w:rPr>
        <w:t>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පූ</w:t>
      </w:r>
      <w:r w:rsidRPr="00A30782">
        <w:rPr>
          <w:rFonts w:ascii="Nirmala UI" w:hAnsi="Nirmala UI" w:cs="Nirmala UI"/>
        </w:rPr>
        <w:t xml:space="preserve"> 326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ඛෙව්රා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</w:t>
      </w:r>
      <w:r w:rsidRPr="00A30782">
        <w:rPr>
          <w:rFonts w:ascii="Nirmala UI" w:hAnsi="Nirmala UI" w:cs="Nirmala UI"/>
        </w:rPr>
        <w:t>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325,000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220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බිලියන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748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ගැඹුරෙන</w:t>
      </w:r>
      <w:r w:rsidRPr="00A30782">
        <w:rPr>
          <w:rFonts w:ascii="Nirmala UI" w:hAnsi="Nirmala UI" w:cs="Nirmala UI"/>
        </w:rPr>
        <w:t>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රහොවා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ගොඩගැසී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>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55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චිලියේ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උකහාගන්නේ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ලිතියම්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ලිතියම්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ජංගම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බැටරි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සංශුද්ධ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ලිතියම්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රභවය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පෝලන්තයේ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වීලිස්කා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පෝලන්තයේ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මයොසීන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13.6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1996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seekrakow.com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4,500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ශිෂ්ටාචාරය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ගෙවල්වලට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අක්ෂර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කෘෂ</w:t>
      </w:r>
      <w:r w:rsidRPr="00A30782">
        <w:rPr>
          <w:rFonts w:ascii="Nirmala UI" w:hAnsi="Nirmala UI" w:cs="Nirmala UI"/>
        </w:rPr>
        <w:t>ිකාර්මික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නාගරික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ඇවතුම්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පරිශීලනය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රභවයන්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පොළොවක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විශ්මකර්ම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රියාවකැ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මෑතක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රමවේදයන්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</w:t>
      </w:r>
      <w:r w:rsidRPr="00A30782">
        <w:rPr>
          <w:rFonts w:ascii="Nirmala UI" w:hAnsi="Nirmala UI" w:cs="Nirmala UI"/>
        </w:rPr>
        <w:t>සනීය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නිගමනයක්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4,500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ආයිතම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රෝදයවත්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90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නිරුත්තර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කප්පිය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කුෆු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පූ</w:t>
      </w:r>
      <w:r w:rsidRPr="00A30782">
        <w:rPr>
          <w:rFonts w:ascii="Nirmala UI" w:hAnsi="Nirmala UI" w:cs="Nirmala UI"/>
        </w:rPr>
        <w:t xml:space="preserve"> 2550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481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පිරමිඩ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කුණාටු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යුධම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දනවනසුලු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500</w:t>
      </w:r>
      <w:r w:rsidRPr="00A30782">
        <w:rPr>
          <w:rFonts w:ascii="Nirmala UI" w:hAnsi="Nirmala UI" w:cs="Nirmala UI"/>
        </w:rPr>
        <w:t>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පෙරලාගෙන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රෝදය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සිලින්ඩරාකාර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</w:t>
      </w:r>
      <w:r w:rsidRPr="00A30782">
        <w:rPr>
          <w:rFonts w:ascii="Nirmala UI" w:hAnsi="Nirmala UI" w:cs="Nirmala UI"/>
        </w:rPr>
        <w:t>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ඔබ්බට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රූපානුසාරයෙන්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ගල්වලින්ම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සම්භාවිතාක්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ගෙනැවිත්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නෙදර්ලන්ත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විසිනු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ගෙනවුත්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කාන්තාරයේ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ලිස්සා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ලේනර්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ගඟේ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තෙමා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ජැටියක්යැ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</w:t>
      </w:r>
      <w:r w:rsidRPr="00A30782">
        <w:rPr>
          <w:rFonts w:ascii="Nirmala UI" w:hAnsi="Nirmala UI" w:cs="Nirmala UI"/>
        </w:rPr>
        <w:t>දිකිරීම්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ටැලට්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ඉතිහාසඥයෙක්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අහම්බෙන්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පැපිරස්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පරිවර්තනය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දැක්වුණේ</w:t>
      </w:r>
      <w:r w:rsidRPr="00A30782">
        <w:rPr>
          <w:rFonts w:ascii="Nirmala UI" w:hAnsi="Nirmala UI" w:cs="Nirmala UI"/>
        </w:rPr>
        <w:t xml:space="preserve">;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මොනවා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කර්තව්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පැපිරස්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ටුරා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හිරිගල්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වෙළෙන්දෙකු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ටැලට්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ලේනර්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ලේනර්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කර්තව්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නිපුණතාවය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මෑතක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</w:t>
      </w:r>
      <w:r w:rsidRPr="00A30782">
        <w:rPr>
          <w:rFonts w:ascii="Nirmala UI" w:hAnsi="Nirmala UI" w:cs="Nirmala UI"/>
        </w:rPr>
        <w:t>්ථි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කැණීම්වලින්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සුවපහසුව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වහලුන්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ඉදිකළායැ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සුසානභූමි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ගෞරවාන්විතව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තෘප්ත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පිරමීඩ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</w:t>
      </w:r>
      <w:r w:rsidRPr="00A30782">
        <w:rPr>
          <w:rFonts w:ascii="Nirmala UI" w:hAnsi="Nirmala UI" w:cs="Nirmala UI"/>
        </w:rPr>
        <w:t>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හොලිවුඩ්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සිනමාව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කිරීමේ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බොක්ස්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ඔෆිස්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යක්ෂකවරුන්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</w:t>
      </w:r>
      <w:r w:rsidRPr="00A30782">
        <w:rPr>
          <w:rFonts w:ascii="Nirmala UI" w:hAnsi="Nirmala UI" w:cs="Nirmala UI"/>
        </w:rPr>
        <w:t>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21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යක්ෂකවරුන්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අතලොස්ස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</w:t>
      </w:r>
      <w:r w:rsidRPr="00A30782">
        <w:rPr>
          <w:rFonts w:ascii="Nirmala UI" w:hAnsi="Nirmala UI" w:cs="Nirmala UI"/>
        </w:rPr>
        <w:t>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ටර්මිනේටර්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ඒලියන්ස්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ඇවටාර්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ටයිටැනික්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රබන්ධවලට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ටයිටැනි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1997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බිලියනයක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ඇකඩමි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</w:t>
      </w:r>
      <w:r w:rsidRPr="00A30782">
        <w:rPr>
          <w:rFonts w:ascii="Nirmala UI" w:hAnsi="Nirmala UI" w:cs="Nirmala UI"/>
        </w:rPr>
        <w:t xml:space="preserve"> 14</w:t>
      </w:r>
      <w:r w:rsidRPr="00A30782">
        <w:rPr>
          <w:rFonts w:ascii="Nirmala UI" w:hAnsi="Nirmala UI" w:cs="Nirmala UI"/>
        </w:rPr>
        <w:t>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යක්ෂණය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සංස්කරණය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ඔස්කාර්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ටයිටැනික්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රැන්සිස්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ලබන්නේ</w:t>
      </w:r>
      <w:r w:rsidRPr="00A30782">
        <w:rPr>
          <w:rFonts w:ascii="Nirmala UI" w:hAnsi="Nirmala UI" w:cs="Nirmala UI"/>
        </w:rPr>
        <w:t xml:space="preserve"> 1954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16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ඔන්ටාරියෝ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භෞතික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හැදෑරීමට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රියැදුරෙකු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ඉඩක්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හැදෑරූ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කටයුතුවලටත්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>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සෙනොජෙනෙසිස්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රොජර්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යක්ෂකවරයාට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පික්චර්ස්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බැට්ල්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බියෝන්ඩ්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ස්ටාර්ස්</w:t>
      </w:r>
      <w:r w:rsidRPr="00A30782">
        <w:rPr>
          <w:rFonts w:ascii="Nirmala UI" w:hAnsi="Nirmala UI" w:cs="Nirmala UI"/>
        </w:rPr>
        <w:t xml:space="preserve"> (1980)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යක්ෂකවරයෙකු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1981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නිපැයුණු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පිර</w:t>
      </w:r>
      <w:r w:rsidRPr="00A30782">
        <w:rPr>
          <w:rFonts w:ascii="Nirmala UI" w:hAnsi="Nirmala UI" w:cs="Nirmala UI"/>
        </w:rPr>
        <w:t>න්හා</w:t>
      </w:r>
      <w:r w:rsidRPr="00A30782">
        <w:rPr>
          <w:rFonts w:ascii="Nirmala UI" w:hAnsi="Nirmala UI" w:cs="Nirmala UI"/>
        </w:rPr>
        <w:t xml:space="preserve"> 2'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1984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ස්වර්ණමය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ටර්මිනේටර්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රබන්ධය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ආනෝල්ඩ්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ස්වාසනෙගර්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ැක්වුණේ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රෝබෝවරයෙකු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ආර්ථික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ඒලියන්ස්</w:t>
      </w:r>
      <w:r w:rsidRPr="00A30782">
        <w:rPr>
          <w:rFonts w:ascii="Nirmala UI" w:hAnsi="Nirmala UI" w:cs="Nirmala UI"/>
        </w:rPr>
        <w:t xml:space="preserve"> (1986)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රබන්ධයේ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ඇකඩමි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ඇබිස්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ආර්ථික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නිර්මාණාත්මක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දෘෂ්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ඇකඩමි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1991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පොයින්ට්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නිපැයූ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ටර්මිනේටර්</w:t>
      </w:r>
      <w:r w:rsidRPr="00A30782">
        <w:rPr>
          <w:rFonts w:ascii="Nirmala UI" w:hAnsi="Nirmala UI" w:cs="Nirmala UI"/>
        </w:rPr>
        <w:t xml:space="preserve"> 2 -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ජජ්මන්ට්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සිනමාපටය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දෘෂ්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ඇගයීමක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ටෲ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ලයිස්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බොක්ස්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ඔෆිස්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378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ඉපැයූවා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ධෛර්යයට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මීළඟට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ස්වර්ණමය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ටයිටැනික්</w:t>
      </w: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යිටැනික්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ලියනාඩෝ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ඩිකැප්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වින්ස්ලට්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වියදමක්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නොවෙතැ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පුස්සක්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බිලියනය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ඇකඩමි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උළෙල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හිණි</w:t>
      </w:r>
      <w:r w:rsidRPr="00A30782">
        <w:rPr>
          <w:rFonts w:ascii="Nirmala UI" w:hAnsi="Nirmala UI" w:cs="Nirmala UI"/>
        </w:rPr>
        <w:t>පෙත්තට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ටයිටැනික්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උන්මාදය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පසුකාලීනවත්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ටයිටැනික්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දශකයකට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එනම්</w:t>
      </w:r>
      <w:r w:rsidRPr="00A30782">
        <w:rPr>
          <w:rFonts w:ascii="Nirmala UI" w:hAnsi="Nirmala UI" w:cs="Nirmala UI"/>
        </w:rPr>
        <w:t xml:space="preserve"> 2009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ඇවටාර්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සිනමාපටය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හේතුවෙනුයි</w:t>
      </w:r>
      <w:r w:rsidRPr="00A30782">
        <w:rPr>
          <w:rFonts w:ascii="Nirmala UI" w:hAnsi="Nirmala UI" w:cs="Nirmala UI"/>
        </w:rPr>
        <w:t xml:space="preserve">. 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කථාංගයේ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දෘෂ්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ඇවටාර්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ටයිටැනික්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බිඳහෙළුවා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ගෝල්ඩන්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ඔස්කාර්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උළෙළේ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9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කථාංගය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‘</w:t>
      </w:r>
      <w:r w:rsidRPr="00A30782">
        <w:rPr>
          <w:rFonts w:ascii="Nirmala UI" w:hAnsi="Nirmala UI" w:cs="Nirmala UI"/>
        </w:rPr>
        <w:t>ඇවටාර්</w:t>
      </w:r>
      <w:r w:rsidRPr="00A30782">
        <w:rPr>
          <w:rFonts w:ascii="Nirmala UI" w:hAnsi="Nirmala UI" w:cs="Nirmala UI"/>
        </w:rPr>
        <w:t xml:space="preserve"> 2’ 2020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එළිදැක්වීමට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ගැඹුරුතම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මරියානා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ආගාධයට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චැලෙන්ජර්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ඩීප්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සවිස්තරව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කරන්නෙක්</w:t>
      </w:r>
      <w:r w:rsidRPr="00A30782">
        <w:rPr>
          <w:rFonts w:ascii="Nirmala UI" w:hAnsi="Nirmala UI" w:cs="Nirmala UI"/>
        </w:rPr>
        <w:t xml:space="preserve">, 2010 </w:t>
      </w:r>
      <w:r w:rsidRPr="00A30782">
        <w:rPr>
          <w:rFonts w:ascii="Nirmala UI" w:hAnsi="Nirmala UI" w:cs="Nirmala UI"/>
        </w:rPr>
        <w:t>දශකය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හිතකාමී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</w:t>
      </w:r>
      <w:r w:rsidRPr="00A30782">
        <w:rPr>
          <w:rFonts w:ascii="Nirmala UI" w:hAnsi="Nirmala UI" w:cs="Nirmala UI"/>
        </w:rPr>
        <w:t>ලිෆෝනියාවේ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මැන්හැටන්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රාගාර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යාපෘතියක්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යාපෘතිය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65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</w:t>
      </w:r>
      <w:r w:rsidRPr="00A30782">
        <w:rPr>
          <w:rFonts w:ascii="Nirmala UI" w:hAnsi="Nirmala UI" w:cs="Nirmala UI"/>
        </w:rPr>
        <w:t>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ලෝකයා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කුමනාකාරයේ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Lucy Nicholson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කිරීමෙහිලා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ප්ලේන්ෆීල්ඩ්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</w:t>
      </w:r>
      <w:r w:rsidRPr="00A30782">
        <w:rPr>
          <w:rFonts w:ascii="Nirmala UI" w:hAnsi="Nirmala UI" w:cs="Nirmala UI"/>
        </w:rPr>
        <w:t>්වුණු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තියඩෝර්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, 1906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විස්කොන්සින්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නිශ්ශබ්ද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ලැජ්ජාශීලී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අරුචිකම්වල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මොනවාදෝ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මිමිණූ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සිනාසුණා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කවුරුන්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මිතුදමක්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වළක්වනු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බයිබලය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බලහත්කාරයෙන්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බයිබලයේ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කාවද්දන්නට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නපුරින්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අභිසාරිකාවන්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ඉගැන්වූ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අනාචාරයේ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යක්ෂයාට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අත්වැරදීමකින්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</w:t>
      </w:r>
      <w:r w:rsidRPr="00A30782">
        <w:rPr>
          <w:rFonts w:ascii="Nirmala UI" w:hAnsi="Nirmala UI" w:cs="Nirmala UI"/>
        </w:rPr>
        <w:t>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එදිනම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වගුරක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සංකූලතා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ගින්න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</w:t>
      </w:r>
      <w:r w:rsidRPr="00A30782">
        <w:rPr>
          <w:rFonts w:ascii="Nirmala UI" w:hAnsi="Nirmala UI" w:cs="Nirmala UI"/>
        </w:rPr>
        <w:t>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ගොවිපොළෙහි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පිළිසකර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ගොඩගසා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පිළිසකර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හේතූවෙන්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සඟරාවන්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නාසිවාදීන්ගේ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කඳවු</w:t>
      </w:r>
      <w:r w:rsidRPr="00A30782">
        <w:rPr>
          <w:rFonts w:ascii="Nirmala UI" w:hAnsi="Nirmala UI" w:cs="Nirmala UI"/>
        </w:rPr>
        <w:t>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1957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බර්නීස්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වෝඩන්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වෙළඳසැලක්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වෙළඳසැල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නියොජ්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ෂෙරිෆ්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වෙළඳසැලෙහි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දොරග</w:t>
      </w:r>
      <w:r w:rsidRPr="00A30782">
        <w:rPr>
          <w:rFonts w:ascii="Nirmala UI" w:hAnsi="Nirmala UI" w:cs="Nirmala UI"/>
        </w:rPr>
        <w:t>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අයකැමි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ගණුදෙනු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පොළොවෙහි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පැල්ලම්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සාකච්ඡා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සම්පිණ්ඩනය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ගනුදෙනුව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එඩ්ගේන්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මුළුතැන්ගෙයි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ගෘහභාණ්ඩවල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වෙස්මුහුණු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9 </w:t>
      </w:r>
      <w:r w:rsidRPr="00A30782">
        <w:rPr>
          <w:rFonts w:ascii="Nirmala UI" w:hAnsi="Nirmala UI" w:cs="Nirmala UI"/>
        </w:rPr>
        <w:t>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බර්නීස්ගේ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සුසානභූමියකින්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උරයක්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සෑදීමේ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ෙනුවට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උන්මාදයෙන්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පොලීසිය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සායනයකට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භින්නෝන්මාද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1984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26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77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ලෝකයේ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පවතින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ඇතැම්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යාලවල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</w:t>
      </w:r>
      <w:r w:rsidRPr="00A30782">
        <w:rPr>
          <w:rFonts w:ascii="Nirmala UI" w:hAnsi="Nirmala UI" w:cs="Nirmala UI"/>
        </w:rPr>
        <w:t>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සිසුවියන්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පද්ධතීන්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පාකිස්තානයේ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ඉස්ලාමාබාද්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ශාඛා</w:t>
      </w:r>
      <w:r w:rsidRPr="00A30782">
        <w:rPr>
          <w:rFonts w:ascii="Nirmala UI" w:hAnsi="Nirmala UI" w:cs="Nirmala UI"/>
        </w:rPr>
        <w:t xml:space="preserve"> 44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පාකිස්ථානය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පාඨමාලා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ඉරානයේ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</w:t>
      </w:r>
      <w:r w:rsidRPr="00A30782">
        <w:rPr>
          <w:rFonts w:ascii="Nirmala UI" w:hAnsi="Nirmala UI" w:cs="Nirmala UI"/>
        </w:rPr>
        <w:t xml:space="preserve"> 31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ඉරානයෙන්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ශාඛා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ඉස්ලාම්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විෂයයනුත්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ඉගැන්වෙනවා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තුර්කි</w:t>
      </w:r>
      <w:r w:rsidRPr="00A30782">
        <w:rPr>
          <w:rFonts w:ascii="Nirmala UI" w:hAnsi="Nirmala UI" w:cs="Nirmala UI"/>
        </w:rPr>
        <w:t>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එස්කිසෙහිර්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පාඨමාලාවකට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කඩඉම්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බංග්ලාදේශයේ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ධකා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ගාසිපූර්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ශාඛා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බංග්ලාදේශය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ස්ථාපිත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විවිධාකාර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පථයන්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පාඨමාලා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1992 </w:t>
      </w:r>
      <w:r w:rsidRPr="00A30782">
        <w:rPr>
          <w:rFonts w:ascii="Nirmala UI" w:hAnsi="Nirmala UI" w:cs="Nirmala UI"/>
        </w:rPr>
        <w:t>වර්ෂයේ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ඉන්දිරා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ගාන්ධි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පාඨමාලා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නවදිල්ලියේ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1985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lboro.ac.uk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ආරක්ෂාකාරීම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ගුවන්යානයක්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කලාතුරකින්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මාගමට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කඩාවැටුණේ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දෙනෙකුගේ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සොරාගනිමිනු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2001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සුභවාදී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සැප්තැම්බර්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</w:t>
      </w:r>
      <w:r w:rsidRPr="00A30782">
        <w:rPr>
          <w:rFonts w:ascii="Nirmala UI" w:hAnsi="Nirmala UI" w:cs="Nirmala UI"/>
        </w:rPr>
        <w:t>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පෙන්ටගනයට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නිව්යෝක්හි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නිතිපතා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</w:t>
      </w:r>
      <w:r w:rsidRPr="00A30782">
        <w:rPr>
          <w:rFonts w:ascii="Nirmala UI" w:hAnsi="Nirmala UI" w:cs="Nirmala UI"/>
        </w:rPr>
        <w:t>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හසුරවාගැනීම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රවේශමෙන්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587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2001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පියාසරන්නට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ඩොමිනිකා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ගුවන්තොටුපොළ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මඟීන්</w:t>
      </w:r>
      <w:r w:rsidRPr="00A30782">
        <w:rPr>
          <w:rFonts w:ascii="Nirmala UI" w:hAnsi="Nirmala UI" w:cs="Nirmala UI"/>
        </w:rPr>
        <w:t xml:space="preserve"> 251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සහභාගී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කාර්යයමණ්ඩලය</w:t>
      </w:r>
      <w:r w:rsidRPr="00A30782">
        <w:rPr>
          <w:rFonts w:ascii="Nirmala UI" w:hAnsi="Nirmala UI" w:cs="Nirmala UI"/>
        </w:rPr>
        <w:t xml:space="preserve"> 9 </w:t>
      </w:r>
      <w:r w:rsidRPr="00A30782">
        <w:rPr>
          <w:rFonts w:ascii="Nirmala UI" w:hAnsi="Nirmala UI" w:cs="Nirmala UI"/>
        </w:rPr>
        <w:t>දෙනෙකුගෙන්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යාන</w:t>
      </w:r>
      <w:r w:rsidRPr="00A30782">
        <w:rPr>
          <w:rFonts w:ascii="Nirmala UI" w:hAnsi="Nirmala UI" w:cs="Nirmala UI"/>
        </w:rPr>
        <w:t>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කපිතාන්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පළපුරුදු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</w:t>
      </w:r>
      <w:r w:rsidRPr="00A30782">
        <w:rPr>
          <w:rFonts w:ascii="Nirmala UI" w:hAnsi="Nirmala UI" w:cs="Nirmala UI"/>
        </w:rPr>
        <w:t xml:space="preserve"> 42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ස්ටේට්ස්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නිළධාරියා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34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මොලිනු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587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ඩොමිනිකාවේ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සැන්ටො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ඩොමින</w:t>
      </w:r>
      <w:r w:rsidRPr="00A30782">
        <w:rPr>
          <w:rFonts w:ascii="Nirmala UI" w:hAnsi="Nirmala UI" w:cs="Nirmala UI"/>
        </w:rPr>
        <w:t>්ගෝ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රස්තවාදී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පමාවී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ගුවන්යානා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587</w:t>
      </w:r>
      <w:r w:rsidRPr="00A30782">
        <w:rPr>
          <w:rFonts w:ascii="Nirmala UI" w:hAnsi="Nirmala UI" w:cs="Nirmala UI"/>
        </w:rPr>
        <w:t>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8.38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පියාසැරීමට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9.00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ගුවන්පථයෙන්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</w:t>
      </w:r>
      <w:r w:rsidRPr="00A30782">
        <w:rPr>
          <w:rFonts w:ascii="Nirmala UI" w:hAnsi="Nirmala UI" w:cs="Nirmala UI"/>
        </w:rPr>
        <w:t>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ටෝකියෝවේ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ගුවන්තොටුපොළ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047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බෝයිං</w:t>
      </w:r>
      <w:r w:rsidRPr="00A30782">
        <w:rPr>
          <w:rFonts w:ascii="Nirmala UI" w:hAnsi="Nirmala UI" w:cs="Nirmala UI"/>
        </w:rPr>
        <w:t xml:space="preserve"> 747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9.11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587 </w:t>
      </w:r>
      <w:r w:rsidRPr="00A30782">
        <w:rPr>
          <w:rFonts w:ascii="Nirmala UI" w:hAnsi="Nirmala UI" w:cs="Nirmala UI"/>
        </w:rPr>
        <w:t>ගුවන්යානට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>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කැළඹුණු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කැළඹීමකට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ධාරාවල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දිශානතිය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</w:t>
      </w:r>
      <w:r w:rsidRPr="00A30782">
        <w:rPr>
          <w:rFonts w:ascii="Nirmala UI" w:hAnsi="Nirmala UI" w:cs="Nirmala UI"/>
        </w:rPr>
        <w:t>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ධාවනය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කාර්යයමණ්ඩලය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9.13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587 </w:t>
      </w:r>
      <w:r w:rsidRPr="00A30782">
        <w:rPr>
          <w:rFonts w:ascii="Nirmala UI" w:hAnsi="Nirmala UI" w:cs="Nirmala UI"/>
        </w:rPr>
        <w:t>ගුවන්යානයට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කැළඹුණු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9.14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1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තත්පර</w:t>
      </w:r>
      <w:r w:rsidRPr="00A30782">
        <w:rPr>
          <w:rFonts w:ascii="Nirmala UI" w:hAnsi="Nirmala UI" w:cs="Nirmala UI"/>
        </w:rPr>
        <w:t xml:space="preserve"> 40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587 </w:t>
      </w:r>
      <w:r w:rsidRPr="00A30782">
        <w:rPr>
          <w:rFonts w:ascii="Nirmala UI" w:hAnsi="Nirmala UI" w:cs="Nirmala UI"/>
        </w:rPr>
        <w:t>ගුවන්යානය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ගුවන්ගත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ඇතුලත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500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උන්නතාංශයකට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විනාඩිය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1,300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ගුවන්තොටුපොළ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5,000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හසුරුවාගෙන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ස්ථාවරව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13,000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උන්නතාංශයෙහි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9.16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587 </w:t>
      </w:r>
      <w:r w:rsidRPr="00A30782">
        <w:rPr>
          <w:rFonts w:ascii="Nirmala UI" w:hAnsi="Nirmala UI" w:cs="Nirmala UI"/>
        </w:rPr>
        <w:t>ගුවන්යානාව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>කූල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කැළඹීමක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රඩරය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සුහුරුව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කැළඹුම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ස්ථායීතාවයට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අකර්මණ්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සංඥා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ජැමෙයිකා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බොක්කට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අකර්මණ්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නොනැවතුණු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ස්ථායීතා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ජැමෙයිකා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බොක්කට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කඩාවැටුණා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ගිලිහී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කිසිසේත්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දඟරයක්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කැරකීම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එන්ජින්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ජාලවක්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කඩාවැටුණේ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නංවමිනු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කඩාවැටුණේ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හුන්</w:t>
      </w:r>
      <w:r w:rsidRPr="00A30782">
        <w:rPr>
          <w:rFonts w:ascii="Nirmala UI" w:hAnsi="Nirmala UI" w:cs="Nirmala UI"/>
        </w:rPr>
        <w:t xml:space="preserve"> 260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ආරංචිය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ගුවන්තොටුපොළ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587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මූලිකත්ව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ගමනාගමන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සුරක්ෂිතතා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මණ්ඩලය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සුන්බුන්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මහෝපකාරී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කැළඹීමට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රඩරයන්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රඩරයන්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හසුරවන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විශෙෂයෙන්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Wener Fischdick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ඩබ්ලිව්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ආර්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බණ්ඩාරනායක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26 </w:t>
      </w:r>
      <w:r w:rsidRPr="00A30782">
        <w:rPr>
          <w:rFonts w:ascii="Nirmala UI" w:hAnsi="Nirmala UI" w:cs="Nirmala UI"/>
        </w:rPr>
        <w:t>දාට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සපිරුනා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පෙළපතෙහි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පාරිශුද්ධභාවය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බැවේරියානු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ලුඩ්විග්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විට්ල්ස්බාක්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මනෝභාවයට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</w:t>
      </w:r>
      <w:r w:rsidRPr="00A30782">
        <w:rPr>
          <w:rFonts w:ascii="Nirmala UI" w:hAnsi="Nirmala UI" w:cs="Nirmala UI"/>
        </w:rPr>
        <w:t>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කාලාන්තරයක්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ලුඩ්විග්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සුරංගනා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ආයිත්තම්වලින්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මැදුරුවල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කිසිසේත්ම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වටපිටාවේ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ඔටුන්න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ලුඩ්විග්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බැවේරියාවේ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නොතොබූ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බුද්ධි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භාණ්ඩාගාරයේ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ආයිත්තම්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බැවේරියාවේ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ආර්ථික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වැටුණා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ලුඩ්විග්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බැවේරියාවේ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හෙබවූවා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ලුඩ්විග්ටත්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</w:t>
      </w:r>
      <w:r w:rsidRPr="00A30782">
        <w:rPr>
          <w:rFonts w:ascii="Nirmala UI" w:hAnsi="Nirmala UI" w:cs="Nirmala UI"/>
        </w:rPr>
        <w:t>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ඥාතීන්ව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පාරාවෝ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පෙළපත්වලත්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දේවතාවියක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ඔසයිරිස්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පුරාවෘත්තවල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ටූටන්කාමන්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ඥාතීත්වයක්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සම්භාවිතාවක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ටූටන්කාමන්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ශක්තිය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මමීකෘත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ස්කෑන්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කකුලක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බකලයක්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රතිශක්තීකරණ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සනාථ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මැලේරියාව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වයසක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ආධාරකයක්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</w:t>
      </w:r>
      <w:r w:rsidRPr="00A30782">
        <w:rPr>
          <w:rFonts w:ascii="Nirmala UI" w:hAnsi="Nirmala UI" w:cs="Nirmala UI"/>
        </w:rPr>
        <w:t>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ටූටන්කාමන්ගේ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මමියේ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පටකවලින්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උකහාගත්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පරීක්ෂණවලට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නෙෆර්ටිටි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අකෙනතෙන්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සම්භාවිතාවක්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දුර්වල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රතිශක්තීකරණ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මැලේරියාව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ටූටන්කාමන්ද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</w:t>
      </w:r>
      <w:r w:rsidRPr="00A30782">
        <w:rPr>
          <w:rFonts w:ascii="Nirmala UI" w:hAnsi="Nirmala UI" w:cs="Nirmala UI"/>
        </w:rPr>
        <w:t>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පුරාවෘතවල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අධිරාජිණී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ක්ලියෝපැට්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සුරූපීම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සුරූපී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රයෝජනයට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ජුලියස්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සීසර්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වසඟයට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යොක්තීන්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ක්ලියෝපැට්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ටොලමි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ක්ලියෝපැට්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ස්ථුලතාවය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ඉතිහාසඥයින්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ඊජිප්තුවේ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ස්ථුලතාවයෙන්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</w:t>
      </w:r>
      <w:r w:rsidRPr="00A30782">
        <w:rPr>
          <w:rFonts w:ascii="Nirmala UI" w:hAnsi="Nirmala UI" w:cs="Nirmala UI"/>
        </w:rPr>
        <w:t>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ක්ලියෝපැට්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රවුම්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සම්භාවිතාවක්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සුරූපීයැ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en.schwangau.de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පසළොස්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ජනපදවාසී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බුස්ටමන්ටේ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මුරණ්ඩු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ගිණුම</w:t>
      </w:r>
      <w:r w:rsidRPr="00A30782">
        <w:rPr>
          <w:rFonts w:ascii="Nirmala UI" w:hAnsi="Nirmala UI" w:cs="Nirmala UI"/>
        </w:rPr>
        <w:t>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කඩාකප්පල්කාරී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පිලිබඳව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තැකීමක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ඇමරිකාවම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බුස්ටමන්ටේ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1994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විරෝධීන්ට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2002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2009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මිත්තණිය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මුත්තණුවන්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මිචෙල්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බුස්ටමන්ටේ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ඇබ්බැහි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වින්දා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සීසර්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බුස්ටමන්ටේ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ඇලීසාගේ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මිත්තණිය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මුත්තණුවන්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මිසූරිහි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මාටින්ස්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යායාමයක්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දමව්පියන්ගෙන්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කරුණාව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කෙලිදෙලෙන්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කවි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ගීත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නිසදැස්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පල්ලියට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2007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නසාගැනීමට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මැණික්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</w:t>
      </w:r>
      <w:r w:rsidRPr="00A30782">
        <w:rPr>
          <w:rFonts w:ascii="Nirmala UI" w:hAnsi="Nirmala UI" w:cs="Nirmala UI"/>
        </w:rPr>
        <w:t>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හඳුණාගැණුනු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සාමකාමී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පෙවෙතකට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ෙබ්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අඩවිවල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පෞරුෂයකිනු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ට්විටර්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ගිණුමෙහි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යූටියුබ්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ස්පේස්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ගිණුම්වල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විනෝදාංශය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කැපීම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ටියුබ්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වීඩියෝවක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ආරෝපිත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පොළඹවන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ඔක්තෝබර්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ඕල්ටන්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ඔක්තෝබර්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බුස්ටමන්ටේ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සවස</w:t>
      </w:r>
      <w:r w:rsidRPr="00A30782">
        <w:rPr>
          <w:rFonts w:ascii="Nirmala UI" w:hAnsi="Nirmala UI" w:cs="Nirmala UI"/>
        </w:rPr>
        <w:t xml:space="preserve"> 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විමසිලිමත්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ගෙ</w:t>
      </w:r>
      <w:r w:rsidRPr="00A30782">
        <w:rPr>
          <w:rFonts w:ascii="Nirmala UI" w:hAnsi="Nirmala UI" w:cs="Nirmala UI"/>
        </w:rPr>
        <w:t>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එෆ්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බී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අසහනකාරී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දිනපොතෙහි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මතභේදාත්මක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මිනීවලක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විනෝදාංශය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රොඩුවලින්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</w:t>
      </w:r>
      <w:r w:rsidRPr="00A30782">
        <w:rPr>
          <w:rFonts w:ascii="Nirmala UI" w:hAnsi="Nirmala UI" w:cs="Nirmala UI"/>
        </w:rPr>
        <w:t>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අසල්වැසියන්ගේ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හිඳුවමිනු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දිනපොතේ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පිහියෙන්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</w:t>
      </w:r>
      <w:r w:rsidRPr="00A30782">
        <w:rPr>
          <w:rFonts w:ascii="Nirmala UI" w:hAnsi="Nirmala UI" w:cs="Nirmala UI"/>
        </w:rPr>
        <w:t>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ඇලීසාට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පාපොච්ඡාරණයක්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වැරදිකරු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පැමිණුවීමට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අවුරුදු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මිසූරිහි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පිරීමට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දඬුවමින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අවකාශයක්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සෑහීමකට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2015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බැස්සා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ඇලීසාගෙ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හෙළාගත්තේ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විශ්වයේ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ඉමක්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කොණක්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පිළිබඳව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අංශුමාත්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අංශුමාත්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රහලෝකයන්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සිංහ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හෞතික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පරතරයට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439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ෆැරන්හයිට්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822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ගුරුත්වාකර්ෂණ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</w:t>
      </w:r>
      <w:r w:rsidRPr="00A30782">
        <w:rPr>
          <w:rFonts w:ascii="Nirmala UI" w:hAnsi="Nirmala UI" w:cs="Nirmala UI"/>
        </w:rPr>
        <w:t>පිටින්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වාෂ්ප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සම්පීඩනය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දියවීමකට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15.5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</w:t>
      </w:r>
      <w:r w:rsidRPr="00A30782">
        <w:rPr>
          <w:rFonts w:ascii="Nirmala UI" w:hAnsi="Nirmala UI" w:cs="Nirmala UI"/>
        </w:rPr>
        <w:t xml:space="preserve"> 40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කටක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පෘථිවිය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හේතුවන්</w:t>
      </w:r>
      <w:r w:rsidRPr="00A30782">
        <w:rPr>
          <w:rFonts w:ascii="Nirmala UI" w:hAnsi="Nirmala UI" w:cs="Nirmala UI"/>
        </w:rPr>
        <w:t>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2400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ෆැරන්හයිට්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4417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පීඩනයත්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කක්ෂය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18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පෘථිවියේ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</w:t>
      </w:r>
      <w:r w:rsidRPr="00A30782">
        <w:rPr>
          <w:rFonts w:ascii="Nirmala UI" w:hAnsi="Nirmala UI" w:cs="Nirmala UI"/>
        </w:rPr>
        <w:t xml:space="preserve"> 62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රහස්පතිටත්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දීප්තිමත්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බබලන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වායුගෝලය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වායුගෝලයේ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සිලිකේට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අණුවලිනු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මී</w:t>
      </w:r>
      <w:r w:rsidRPr="00A30782">
        <w:rPr>
          <w:rFonts w:ascii="Nirmala UI" w:hAnsi="Nirmala UI" w:cs="Nirmala UI"/>
        </w:rPr>
        <w:t xml:space="preserve"> 5,400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තත්පරයකට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ශබ්දයේ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7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900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ෆැරන්හයිට්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1652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</w:t>
      </w:r>
      <w:r w:rsidRPr="00A30782">
        <w:rPr>
          <w:rFonts w:ascii="Nirmala UI" w:hAnsi="Nirmala UI" w:cs="Nirmala UI"/>
        </w:rPr>
        <w:t>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වායුගෝලයේ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මතුපිටට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සුළඟක්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තත්ත්පර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වස්තුවක්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යවහාරයේ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අනුභව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රහස්පති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ආලෝකයෙන්</w:t>
      </w:r>
      <w:r w:rsidRPr="00A30782">
        <w:rPr>
          <w:rFonts w:ascii="Nirmala UI" w:hAnsi="Nirmala UI" w:cs="Nirmala UI"/>
        </w:rPr>
        <w:t xml:space="preserve"> 94%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අවශෝෂණය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රීමෙහි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4,600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ෆැරන්හයිට්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8,312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පැත්තක්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පැත්තකට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පැත්තට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සූර්යයාට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2,200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ෆැරන්හයිට්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3,992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වාෂ්ප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වලාකුළු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පරවර්ථනය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කක්ෂගත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පල්සරයක්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පල්සරයෙහි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1.4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පල්සරය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</w:t>
      </w:r>
      <w:r w:rsidRPr="00A30782">
        <w:rPr>
          <w:rFonts w:ascii="Nirmala UI" w:hAnsi="Nirmala UI" w:cs="Nirmala UI"/>
        </w:rPr>
        <w:t>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ස්කන්ධය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330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</w:t>
      </w:r>
      <w:r w:rsidRPr="00A30782">
        <w:rPr>
          <w:rFonts w:ascii="Nirmala UI" w:hAnsi="Nirmala UI" w:cs="Nirmala UI"/>
        </w:rPr>
        <w:t xml:space="preserve"> 4000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සුසැදියැ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usatoday.com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පාරිශුද්ධ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හුවමාරුව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>ගාබාධයන්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හැප්ස්බර්ග්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වැජඹුණා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ස්පාඤ්ඤය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හෙබවූයේ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රජවරුන්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ඇන්ටොයිනට්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“</w:t>
      </w:r>
      <w:r w:rsidRPr="00A30782">
        <w:rPr>
          <w:rFonts w:ascii="Nirmala UI" w:hAnsi="Nirmala UI" w:cs="Nirmala UI"/>
        </w:rPr>
        <w:t>හැප්ස්බර්ග්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හනුව</w:t>
      </w:r>
      <w:r w:rsidRPr="00A30782">
        <w:rPr>
          <w:rFonts w:ascii="Nirmala UI" w:hAnsi="Nirmala UI" w:cs="Nirmala UI"/>
        </w:rPr>
        <w:t xml:space="preserve">”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ැඳින්වෙන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ස්පාඤ්ඤයේ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දෙපාර්ශවයෙන්ම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හනුවක්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ඛේටය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වෑස්සෙන්නට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අපහසුවෙනු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දෙවරක්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මෙවුන්දමෙහි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1700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39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ස්පාඤ්ඤයේ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හැප්ස්බර්ග්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</w:t>
      </w:r>
      <w:r w:rsidRPr="00A30782">
        <w:rPr>
          <w:rFonts w:ascii="Nirmala UI" w:hAnsi="Nirmala UI" w:cs="Nirmala UI"/>
        </w:rPr>
        <w:t>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ඥාතීත්වයක්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ඉසිළුවා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බිසව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අලෙක්සාන්ද්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රොමනෝෆ්ගේ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එඩිංබරෝ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ආදිපාදවරයාගේ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</w:t>
      </w:r>
      <w:r w:rsidRPr="00A30782">
        <w:rPr>
          <w:rFonts w:ascii="Nirmala UI" w:hAnsi="Nirmala UI" w:cs="Nirmala UI"/>
        </w:rPr>
        <w:t>්තණිය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යාප්තව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වික්ටෝරියා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ස්වාමිපුරුෂයා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හීමොෆීලි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සංකූලතා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මුණුපුර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වික්ටෝරියා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හීමොෆීලියා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වාහකයෙකුව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හොබවමින්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82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එංගලන්තය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ඉසිළුවා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</w:t>
      </w:r>
      <w:r w:rsidRPr="00A30782">
        <w:rPr>
          <w:rFonts w:ascii="Nirmala UI" w:hAnsi="Nirmala UI" w:cs="Nirmala UI"/>
        </w:rPr>
        <w:t>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විප්ලවය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දුර්ලභ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රෝගාබාධයක්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රොෆයිරියාව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රෝගාබාධය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දම්</w:t>
      </w:r>
      <w:r w:rsidRPr="00A30782">
        <w:rPr>
          <w:rFonts w:ascii="Nirmala UI" w:hAnsi="Nirmala UI" w:cs="Nirmala UI"/>
        </w:rPr>
        <w:t xml:space="preserve">-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ලියමන්වල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වචන</w:t>
      </w:r>
      <w:r w:rsidRPr="00A30782">
        <w:rPr>
          <w:rFonts w:ascii="Nirmala UI" w:hAnsi="Nirmala UI" w:cs="Nirmala UI"/>
        </w:rPr>
        <w:t xml:space="preserve"> 400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ඉක්මවූ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තේරුම්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පැවත්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වෑස්සෙන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විප්ලවය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</w:t>
      </w:r>
      <w:r w:rsidRPr="00A30782">
        <w:rPr>
          <w:rFonts w:ascii="Nirmala UI" w:hAnsi="Nirmala UI" w:cs="Nirmala UI"/>
        </w:rPr>
        <w:t>හාසඥයින්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රෝගාබාධයන්ට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රොෆයිරියාවෙන්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සංකලනයක්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pinterest.com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කාර්ප්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ලයිකොව්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සයිබීරියානු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</w:t>
      </w:r>
      <w:r w:rsidRPr="00A30782">
        <w:rPr>
          <w:rFonts w:ascii="Nirmala UI" w:hAnsi="Nirmala UI" w:cs="Nirmala UI"/>
        </w:rPr>
        <w:t>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1936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නියමාකාරයෙන්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වසර</w:t>
      </w:r>
      <w:r w:rsidRPr="00A30782">
        <w:rPr>
          <w:rFonts w:ascii="Nirmala UI" w:hAnsi="Nirmala UI" w:cs="Nirmala UI"/>
        </w:rPr>
        <w:t xml:space="preserve"> 42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හෙලිකොප්ටර්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සයිබීරියානු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ජනශුන්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කුකුසක්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කඳුකරයක්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බෑවුමෙන්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රවිෂ්ඨ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මඩුවක්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පැහැදිලිවම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විමසිලිමත්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150</w:t>
      </w:r>
      <w:r w:rsidRPr="00A30782">
        <w:rPr>
          <w:rFonts w:ascii="Nirmala UI" w:hAnsi="Nirmala UI" w:cs="Nirmala UI"/>
        </w:rPr>
        <w:t>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ලියකියැවිල්ලක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හෙලිකොප්ටරය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භූගර්භ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ගොඩබැස්සවී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ලියැද්ද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හෙලිකොප්ටරයේ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හෙලිකොප්ටර්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</w:t>
      </w:r>
      <w:r w:rsidRPr="00A30782">
        <w:rPr>
          <w:rFonts w:ascii="Nirmala UI" w:hAnsi="Nirmala UI" w:cs="Nirmala UI"/>
        </w:rPr>
        <w:t>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මඩුවකුයි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මඩුව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කමරයකින්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බරිත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අර්තාපල්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ලෙල්ලෙනු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සයිබීරියාවේ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</w:t>
      </w:r>
      <w:r w:rsidRPr="00A30782">
        <w:rPr>
          <w:rFonts w:ascii="Nirmala UI" w:hAnsi="Nirmala UI" w:cs="Nirmala UI"/>
        </w:rPr>
        <w:t>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වූවායැ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!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රශීලීව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</w:t>
      </w:r>
      <w:r w:rsidRPr="00A30782">
        <w:rPr>
          <w:rFonts w:ascii="Nirmala UI" w:hAnsi="Nirmala UI" w:cs="Nirmala UI"/>
        </w:rPr>
        <w:t>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ලයිකොව්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ඇගෆියා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ලයිකොව්නා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නැමැත්තිය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අසමසම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රවෘත්තිය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දිගහ</w:t>
      </w:r>
      <w:r w:rsidRPr="00A30782">
        <w:rPr>
          <w:rFonts w:ascii="Nirmala UI" w:hAnsi="Nirmala UI" w:cs="Nirmala UI"/>
        </w:rPr>
        <w:t>රින්නට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ලයිකොව්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රදායික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ඕතඩොක්ස්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රිස්තියානුවෙක්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1917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නිරාගමික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බොල්ෂෙවික්වාදීන්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කාප්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වැන්නවුන්ට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කම්කටොළුවලට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බොල</w:t>
      </w:r>
      <w:r w:rsidRPr="00A30782">
        <w:rPr>
          <w:rFonts w:ascii="Nirmala UI" w:hAnsi="Nirmala UI" w:cs="Nirmala UI"/>
        </w:rPr>
        <w:t>්ෂෙවික්වරුන්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කාප්ගේ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1936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අකුලිනා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නටාලියා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සයිබීරියානු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රහසිගත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දිමිත්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ඇගෆියා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1978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භූගර්භ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කණිටු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සාමාජිකයින්ගෙන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පරිබාහිර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සයිබීරියාවේ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ශීතලෙන්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හරිහැටි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ගෝනි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රෙදිවලින්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බර්ච්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ගින්දර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පිසීම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1961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කුණාටුවක්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ගැටගසාගන්නට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අකුලිනා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කුසගින්නේ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</w:t>
      </w:r>
      <w:r w:rsidRPr="00A30782">
        <w:rPr>
          <w:rFonts w:ascii="Nirmala UI" w:hAnsi="Nirmala UI" w:cs="Nirmala UI"/>
        </w:rPr>
        <w:t>යයාමට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භූගර්භ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ලයිකොව්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කුළුපග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1930 </w:t>
      </w:r>
      <w:r w:rsidRPr="00A30782">
        <w:rPr>
          <w:rFonts w:ascii="Nirmala UI" w:hAnsi="Nirmala UI" w:cs="Nirmala UI"/>
        </w:rPr>
        <w:t>දශකයෙන්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ධාන්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පෑන්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කඩදාසි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විදුලි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ලයිකොව්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කණකොකා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හැඬුවා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</w:t>
      </w:r>
      <w:r w:rsidRPr="00A30782">
        <w:rPr>
          <w:rFonts w:ascii="Nirmala UI" w:hAnsi="Nirmala UI" w:cs="Nirmala UI"/>
        </w:rPr>
        <w:t>යයාම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දිමිත්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නියුමෝනියාව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රතික්ෂේප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විෂබීජ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නීරෝගීව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නටාලියා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වකුගඩු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කණිටු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ඇගෆියා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කාප්</w:t>
      </w:r>
      <w:r w:rsidRPr="00A30782">
        <w:rPr>
          <w:rFonts w:ascii="Nirmala UI" w:hAnsi="Nirmala UI" w:cs="Nirmala UI"/>
        </w:rPr>
        <w:t xml:space="preserve"> 1988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ඇගෆියා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රතික්ෂේප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සම්බන්දතා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සංචාරය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භූගර්භ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යෙරොෆෙයි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සෙදොව්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2015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එවකට</w:t>
      </w:r>
      <w:r w:rsidRPr="00A30782">
        <w:rPr>
          <w:rFonts w:ascii="Nirmala UI" w:hAnsi="Nirmala UI" w:cs="Nirmala UI"/>
        </w:rPr>
        <w:t xml:space="preserve"> 71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ඇවිටිලි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75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වයෝවෘධ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රජදහනේ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වෙසෙනවා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දියමන්ති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සැලකෙන්නේ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ලොව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වඩාත්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දුර්ලභ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අතලොස්සකින්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සුලභව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පතල්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ඔරපා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සැලක්කෙ</w:t>
      </w:r>
      <w:r w:rsidRPr="00A30782">
        <w:rPr>
          <w:rFonts w:ascii="Nirmala UI" w:hAnsi="Nirmala UI" w:cs="Nirmala UI"/>
        </w:rPr>
        <w:t>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නැගෙනහිර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බොට්ස්වානාවේ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1971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2,800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250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2026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450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අයිතිකරුවන්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පෘෂ්ඨීය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වර්ගඵලය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118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පිරිපහදු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14.8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ඇන්ගෝලාවේ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තිහක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2038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1997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පිරිපහදු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12.4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බොට්ස්වානාවේ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ක්ගලගාඩි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</w:t>
      </w:r>
      <w:r w:rsidRPr="00A30782">
        <w:rPr>
          <w:rFonts w:ascii="Nirmala UI" w:hAnsi="Nirmala UI" w:cs="Nirmala UI"/>
        </w:rPr>
        <w:t>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</w:t>
      </w:r>
      <w:r w:rsidRPr="00A30782">
        <w:rPr>
          <w:rFonts w:ascii="Nirmala UI" w:hAnsi="Nirmala UI" w:cs="Nirmala UI"/>
        </w:rPr>
        <w:t xml:space="preserve"> 1972 </w:t>
      </w:r>
      <w:r w:rsidRPr="00A30782">
        <w:rPr>
          <w:rFonts w:ascii="Nirmala UI" w:hAnsi="Nirmala UI" w:cs="Nirmala UI"/>
        </w:rPr>
        <w:lastRenderedPageBreak/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පුළුල්ව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2019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2035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ඵලදායී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50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පිරිපහදු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9.4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අල්රෝසා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සයිබීරියාවේ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සඛා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පතලෙන්</w:t>
      </w:r>
      <w:r w:rsidRPr="00A30782">
        <w:rPr>
          <w:rFonts w:ascii="Nirmala UI" w:hAnsi="Nirmala UI" w:cs="Nirmala UI"/>
        </w:rPr>
        <w:t xml:space="preserve"> 2017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10.16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පෘෂ්ඨීය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වර්ගඵලය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2032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ඵලදායී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</w:t>
      </w:r>
      <w:r w:rsidRPr="00A30782">
        <w:rPr>
          <w:rFonts w:ascii="Nirmala UI" w:hAnsi="Nirmala UI" w:cs="Nirmala UI"/>
        </w:rPr>
        <w:t>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පිරිපහදු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7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ලෙසොතෝවේ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කැරට්</w:t>
      </w:r>
      <w:r w:rsidRPr="00A30782">
        <w:rPr>
          <w:rFonts w:ascii="Nirmala UI" w:hAnsi="Nirmala UI" w:cs="Nirmala UI"/>
        </w:rPr>
        <w:t xml:space="preserve"> 910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ලෙසතෝ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ලෙජන්ඩ්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කැරට්</w:t>
      </w:r>
      <w:r w:rsidRPr="00A30782">
        <w:rPr>
          <w:rFonts w:ascii="Nirmala UI" w:hAnsi="Nirmala UI" w:cs="Nirmala UI"/>
        </w:rPr>
        <w:t xml:space="preserve"> 493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ලෙට්සෙන්ග්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ලෙගසි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ආදායම්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ඉපැයීම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පිරිපහදු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6.7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masterinvestor.co.uk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ඉන්දියාව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යධරයින්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රාමායනය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වාල්මිකී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රබීන්ද්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තාගෝර්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ලේඛක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විභූතිභූෂණ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යොපාධ්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රසකාමීන්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යැකී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චේතන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අඹරෙහි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රචකයෙකු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පුවත්පත්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රචකයෙකු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lastRenderedPageBreak/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මෑත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Five Point Someone, The 3</w:t>
      </w:r>
      <w:r w:rsidRPr="00A30782">
        <w:rPr>
          <w:rFonts w:ascii="Nirmala UI" w:hAnsi="Nirmala UI" w:cs="Nirmala UI"/>
        </w:rPr>
        <w:t xml:space="preserve"> Mistakes of My Life,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2 States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ලිවීම්වල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මනෝභාවයන්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1974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22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>දියාවේ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නවදිල්ලියේහි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රදායික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පන්ජාබ්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පාන්තික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ලුතිනන්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කර්නල්වරයෙකු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කෘෂිකර්ම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දෙපාර්තාමේන්තුවේ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ද්විතියික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නවදිල්ලියේ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1978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නවදිල්ලි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නවදිල්ලියේම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හැදෑරීමට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අහමදාබාද්හි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කලමණාකරණ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අනූෂා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සූර්යනාරායනන්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හොංකොං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11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බැංකු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බැංකු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සෑහීමකට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මුම්බායි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මුම්බායි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හරියාකාරයෙන්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බැංකු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නියැලෙමින්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2004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එළිදක්වනවා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Five Point Someone – What not to do at IIT!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තේමාව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ගොඩනැංවීමේ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කාණ්ඩගත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පටිපාටියේ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විවේචනය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ගිරවුන්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පාඩම්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බුද්ධිමත්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විලාසයත්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දෘෂ්ඨි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පොඩිවී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රදායික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ඉගැන්වීම්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අකාර්යයක්ෂමතාව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ගිරවුන්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පාඩම්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නිර්මාණශීලී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Five Point Someone </w:t>
      </w:r>
      <w:r w:rsidRPr="00A30782">
        <w:rPr>
          <w:rFonts w:ascii="Nirmala UI" w:hAnsi="Nirmala UI" w:cs="Nirmala UI"/>
        </w:rPr>
        <w:t>නිර්මාණශීලී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ආර්ථික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හිණිපෙත්තේ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2009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3 Idiots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සිනමාපටයත්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One Night At A Call Center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</w:t>
      </w:r>
      <w:r w:rsidRPr="00A30782">
        <w:rPr>
          <w:rFonts w:ascii="Nirmala UI" w:hAnsi="Nirmala UI" w:cs="Nirmala UI"/>
        </w:rPr>
        <w:t>මාවට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නැගුණේ</w:t>
      </w:r>
      <w:r w:rsidRPr="00A30782">
        <w:rPr>
          <w:rFonts w:ascii="Nirmala UI" w:hAnsi="Nirmala UI" w:cs="Nirmala UI"/>
        </w:rPr>
        <w:t xml:space="preserve"> Hello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සිනමාපටය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අධෛර්යයට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The 3 Mistakes of My Life 2008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තේමාවට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සුභවාදී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නවකතාවද</w:t>
      </w:r>
      <w:r w:rsidRPr="00A30782">
        <w:rPr>
          <w:rFonts w:ascii="Nirmala UI" w:hAnsi="Nirmala UI" w:cs="Nirmala UI"/>
        </w:rPr>
        <w:t xml:space="preserve"> 2013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Kai Po Che! </w:t>
      </w:r>
      <w:r w:rsidRPr="00A30782">
        <w:rPr>
          <w:rFonts w:ascii="Nirmala UI" w:hAnsi="Nirmala UI" w:cs="Nirmala UI"/>
        </w:rPr>
        <w:t>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Two States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ස්වයං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චරිතාපතානයක්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විවේචනයට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සංස්කෘතික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අමනොඥ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උපහාසාත්මකව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විවේචනය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Revolution 2020, What Young India Wants, Half Girlfriend, O</w:t>
      </w:r>
      <w:r w:rsidRPr="00A30782">
        <w:rPr>
          <w:rFonts w:ascii="Nirmala UI" w:hAnsi="Nirmala UI" w:cs="Nirmala UI"/>
        </w:rPr>
        <w:t xml:space="preserve">ne Indian Girl,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The Girl in Room 105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කීපයකටම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ෆිල්ම්ෆෙයාර්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සම්මානයකුත්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 </w:t>
      </w:r>
      <w:proofErr w:type="spellStart"/>
      <w:r w:rsidRPr="00A30782">
        <w:rPr>
          <w:rFonts w:ascii="Nirmala UI" w:hAnsi="Nirmala UI" w:cs="Nirmala UI"/>
        </w:rPr>
        <w:t>වන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සියවසේ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අග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ආන්දෝල්නයක්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සනිටුහන්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ගුරුවරිය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කුකුසක්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1892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4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මැසචුසෙට්ස්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පිබිදී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අයිරිෂ්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සුලිවාන්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ගෘහ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ඇන්ඩෲ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පිළිගන්වනු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</w:t>
      </w:r>
      <w:r w:rsidRPr="00A30782">
        <w:rPr>
          <w:rFonts w:ascii="Nirmala UI" w:hAnsi="Nirmala UI" w:cs="Nirmala UI"/>
        </w:rPr>
        <w:t>ිටු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32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ගුරුවරියක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32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අවිවාහක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නින්දෙහි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පිබිදී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>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මැස්චුසෙට්ස්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ෆෝල්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ධනවත්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ඇන්ඩෲ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රාදේශීය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බැංක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මඩුල්ලෙහි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කටයුත්තක්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</w:t>
      </w:r>
      <w:r w:rsidRPr="00A30782">
        <w:rPr>
          <w:rFonts w:ascii="Nirmala UI" w:hAnsi="Nirmala UI" w:cs="Nirmala UI"/>
        </w:rPr>
        <w:t>ෲගේ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සුහදතාවක්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ඇන්ඩෲ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අසනීප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ඇන්ඩෲ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විසිත්ත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හිඳගත්තා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සුලිවාන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අසනීප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පියැවුණා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ගැස්සී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පිබිදුණේ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කෑගැසීමත්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ලිස</w:t>
      </w:r>
      <w:r w:rsidRPr="00A30782">
        <w:rPr>
          <w:rFonts w:ascii="Nirmala UI" w:hAnsi="Nirmala UI" w:cs="Nirmala UI"/>
        </w:rPr>
        <w:t>ීගේ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කෑගැසීමත්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ඇන්ඩෲ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විරූපව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සෙටිය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සල්වැසියන්ගේ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යැව්වා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කම්පනයට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මිතුරියකගෙන්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කැඳවීමක්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19 </w:t>
      </w:r>
      <w:r w:rsidRPr="00A30782">
        <w:rPr>
          <w:rFonts w:ascii="Nirmala UI" w:hAnsi="Nirmala UI" w:cs="Nirmala UI"/>
        </w:rPr>
        <w:t>වතාවක්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ඇන්ඩෲගේ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ආයුධයෙන්ම</w:t>
      </w:r>
      <w:r w:rsidRPr="00A30782">
        <w:rPr>
          <w:rFonts w:ascii="Nirmala UI" w:hAnsi="Nirmala UI" w:cs="Nirmala UI"/>
        </w:rPr>
        <w:t xml:space="preserve"> 11 </w:t>
      </w:r>
      <w:r w:rsidRPr="00A30782">
        <w:rPr>
          <w:rFonts w:ascii="Nirmala UI" w:hAnsi="Nirmala UI" w:cs="Nirmala UI"/>
        </w:rPr>
        <w:t>වතාවක්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ඇන්ඩෲගේ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නිගමනයකට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කම්පනයට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කෝප්පයට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ගබඩාවේ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කුකුලන්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සුලිවාන්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කැබැල්ල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</w:t>
      </w:r>
      <w:r w:rsidRPr="00A30782">
        <w:rPr>
          <w:rFonts w:ascii="Nirmala UI" w:hAnsi="Nirmala UI" w:cs="Nirmala UI"/>
        </w:rPr>
        <w:t>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පුළුස්සන්නට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බලධරයින්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අලෙවිසලකින්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සයනයිඩ්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සහතිකයක්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රතික්ෂේප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පුළුස්සමින්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ඇලිස්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14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</w:t>
      </w:r>
      <w:r w:rsidRPr="00A30782">
        <w:rPr>
          <w:rFonts w:ascii="Nirmala UI" w:hAnsi="Nirmala UI" w:cs="Nirmala UI"/>
        </w:rPr>
        <w:t>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නීතීඥයා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මරණකරුවන්ගේ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අනිවාර්යයන්ම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පැල්ලමක්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යාගාරයේ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අලෙවිසැලෙන්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සයනයිඩ්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කිසිකලෙක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වගක</w:t>
      </w:r>
      <w:r w:rsidRPr="00A30782">
        <w:rPr>
          <w:rFonts w:ascii="Nirmala UI" w:hAnsi="Nirmala UI" w:cs="Nirmala UI"/>
        </w:rPr>
        <w:t>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යුත්තෙකු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දෙසොයුරියන්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සමරිසි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</w:t>
      </w:r>
      <w:r w:rsidRPr="00A30782">
        <w:rPr>
          <w:rFonts w:ascii="Nirmala UI" w:hAnsi="Nirmala UI" w:cs="Nirmala UI"/>
        </w:rPr>
        <w:t>ිවාන්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චෝදනාවලින්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ලිසී</w:t>
      </w:r>
      <w:r w:rsidRPr="00A30782">
        <w:rPr>
          <w:rFonts w:ascii="Nirmala UI" w:hAnsi="Nirmala UI" w:cs="Nirmala UI"/>
        </w:rPr>
        <w:t xml:space="preserve">, 1927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මියගියේ</w:t>
      </w:r>
      <w:r w:rsidRPr="00A30782">
        <w:rPr>
          <w:rFonts w:ascii="Nirmala UI" w:hAnsi="Nirmala UI" w:cs="Nirmala UI"/>
        </w:rPr>
        <w:t xml:space="preserve"> 67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මානව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සම්භවය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සැලකීමේ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දී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වසට</w:t>
      </w:r>
      <w:r w:rsidRPr="00A30782">
        <w:rPr>
          <w:rFonts w:ascii="Nirmala UI" w:hAnsi="Nirmala UI" w:cs="Nirmala UI"/>
        </w:rPr>
        <w:t xml:space="preserve"> 70,000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මෑතක්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ඇපිඩිමා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හුණුගල්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ගුහාවේ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පොසිලයක්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50,000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මහාද්වීපයෙ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පර්යේෂණවලට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210,000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හරියාකාරවම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ඇපිඩිමා</w:t>
      </w:r>
      <w:r w:rsidRPr="00A30782">
        <w:rPr>
          <w:rFonts w:ascii="Nirmala UI" w:hAnsi="Nirmala UI" w:cs="Nirmala UI"/>
        </w:rPr>
        <w:t xml:space="preserve"> 1'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</w:t>
      </w:r>
      <w:r w:rsidRPr="00A30782">
        <w:rPr>
          <w:rFonts w:ascii="Nirmala UI" w:hAnsi="Nirmala UI" w:cs="Nirmala UI"/>
        </w:rPr>
        <w:t>සිලය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210,000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150,000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පිළිගැනෙන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70,000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මෑතකදී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</w:t>
      </w:r>
      <w:r w:rsidRPr="00A30782">
        <w:rPr>
          <w:rFonts w:ascii="Nirmala UI" w:hAnsi="Nirmala UI" w:cs="Nirmala UI"/>
        </w:rPr>
        <w:t>යාගත්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70,000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180,000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අස්ථියක්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70,000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පිහිටුවාගන්නට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නියැන්ඩතාල්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70,000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පොසිලය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45,000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පොසිලයට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පොසිලයක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අරඹා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මතවාදයක්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ගොඩනංවන්න්ට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ඉතිහාසඥයින්ගෙන්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රමවේද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කරද්දි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සේපියන්ස්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නියැන්ඩතාල්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සේපියන්ස්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මානවයාටම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ඇපිඩිමා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ගුහාව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තුළිින්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1978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</w:t>
      </w:r>
      <w:r w:rsidRPr="00A30782">
        <w:rPr>
          <w:rFonts w:ascii="Nirmala UI" w:hAnsi="Nirmala UI" w:cs="Nirmala UI"/>
        </w:rPr>
        <w:t>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දූවිලි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ඇපිඩිමා</w:t>
      </w:r>
      <w:r w:rsidRPr="00A30782">
        <w:rPr>
          <w:rFonts w:ascii="Nirmala UI" w:hAnsi="Nirmala UI" w:cs="Nirmala UI"/>
        </w:rPr>
        <w:t xml:space="preserve"> 2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ඇපිඩිමා</w:t>
      </w:r>
      <w:r w:rsidRPr="00A30782">
        <w:rPr>
          <w:rFonts w:ascii="Nirmala UI" w:hAnsi="Nirmala UI" w:cs="Nirmala UI"/>
        </w:rPr>
        <w:t xml:space="preserve"> 1 </w:t>
      </w:r>
      <w:r w:rsidRPr="00A30782">
        <w:rPr>
          <w:rFonts w:ascii="Nirmala UI" w:hAnsi="Nirmala UI" w:cs="Nirmala UI"/>
        </w:rPr>
        <w:t>තරමට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නමුදු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නියැන්ඩතාල්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ඇපිඩිමා</w:t>
      </w:r>
      <w:r w:rsidRPr="00A30782">
        <w:rPr>
          <w:rFonts w:ascii="Nirmala UI" w:hAnsi="Nirmala UI" w:cs="Nirmala UI"/>
        </w:rPr>
        <w:t xml:space="preserve"> 1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ඇපිඩිමා</w:t>
      </w:r>
      <w:r w:rsidRPr="00A30782">
        <w:rPr>
          <w:rFonts w:ascii="Nirmala UI" w:hAnsi="Nirmala UI" w:cs="Nirmala UI"/>
        </w:rPr>
        <w:t xml:space="preserve"> 2 </w:t>
      </w:r>
      <w:r w:rsidRPr="00A30782">
        <w:rPr>
          <w:rFonts w:ascii="Nirmala UI" w:hAnsi="Nirmala UI" w:cs="Nirmala UI"/>
        </w:rPr>
        <w:t>හිස්කබලත්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ස්කෑන්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නියැන්ඩතාල්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සේපියන්ස්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සසඳා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එපිඩිමා</w:t>
      </w:r>
      <w:r w:rsidRPr="00A30782">
        <w:rPr>
          <w:rFonts w:ascii="Nirmala UI" w:hAnsi="Nirmala UI" w:cs="Nirmala UI"/>
        </w:rPr>
        <w:t xml:space="preserve"> 1 </w:t>
      </w:r>
      <w:r w:rsidRPr="00A30782">
        <w:rPr>
          <w:rFonts w:ascii="Nirmala UI" w:hAnsi="Nirmala UI" w:cs="Nirmala UI"/>
        </w:rPr>
        <w:t>හිස්කබලෙහි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සංරක්ෂණය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නියැන්ඩතාල්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නොගොස්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සේපියන්ස්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මේවාය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විකිරණශීලී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යුරේනියම්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210,000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නියැන්ඩතාල්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170,000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>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පාෂාණ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150,000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ඝණීභවනය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</w:t>
      </w:r>
      <w:r w:rsidRPr="00A30782">
        <w:rPr>
          <w:rFonts w:ascii="Nirmala UI" w:hAnsi="Nirmala UI" w:cs="Nirmala UI"/>
        </w:rPr>
        <w:t>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බිඳකදු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නියැන්ඩතාල්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සේපියන්ස්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හිසබල්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ලඟද</w:t>
      </w:r>
      <w:r w:rsidRPr="00A30782">
        <w:rPr>
          <w:rFonts w:ascii="Nirmala UI" w:hAnsi="Nirmala UI" w:cs="Nirmala UI"/>
        </w:rPr>
        <w:t>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වර්තමාන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ලෝකයේ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ප්ලාස්ටික්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පරිභෝජනය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හසුරවාගැනීම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බෝතලයේ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වියෝජනය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>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පාරිසරික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ඉන්දුනීසියාව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චීනයට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මුදාහරින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ගොඩගැසී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බැන්ඩුන්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බෝතල්වලට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ස්ටයිරෆෝම්වලින්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බහාලුම්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ඉන්දුනීසියාවේ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ිහිපයකටම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ධීවර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ඉන්දුනීසියාවේ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දූෂණයට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අතරට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මසුන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ඉන්දුනීසියාවේ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සංධිස්ථානයක්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දූෂණයට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ගොඩගසා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</w:t>
      </w:r>
      <w:r w:rsidRPr="00A30782">
        <w:rPr>
          <w:rFonts w:ascii="Nirmala UI" w:hAnsi="Nirmala UI" w:cs="Nirmala UI"/>
        </w:rPr>
        <w:t>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සිදුවෙලා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ඉන්දුනීසියාවේ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යංශය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 xml:space="preserve">Global Plastic Action Partnership (GPAP)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අත්වැල්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තිරසාර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ඉන්දුනීසියාව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ජකර්තා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</w:t>
      </w:r>
      <w:r w:rsidRPr="00A30782">
        <w:rPr>
          <w:rFonts w:ascii="Nirmala UI" w:hAnsi="Nirmala UI" w:cs="Nirmala UI"/>
        </w:rPr>
        <w:t>්ථානයක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අරඹා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</w:t>
      </w:r>
      <w:r w:rsidRPr="00A30782">
        <w:rPr>
          <w:rFonts w:ascii="Nirmala UI" w:hAnsi="Nirmala UI" w:cs="Nirmala UI"/>
        </w:rPr>
        <w:t xml:space="preserve"> 2025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මූලාශ්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70%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මුදාහැරෙන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GPAP </w:t>
      </w:r>
      <w:r w:rsidRPr="00A30782">
        <w:rPr>
          <w:rFonts w:ascii="Nirmala UI" w:hAnsi="Nirmala UI" w:cs="Nirmala UI"/>
        </w:rPr>
        <w:t>එකමුතුවේ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වැඩපිළිවෙලක්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ආර්ථික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වැයවෙන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ඉන්දුනීසිය</w:t>
      </w:r>
      <w:r w:rsidRPr="00A30782">
        <w:rPr>
          <w:rFonts w:ascii="Nirmala UI" w:hAnsi="Nirmala UI" w:cs="Nirmala UI"/>
        </w:rPr>
        <w:t>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නැංවීමට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රියාමාර්ගයක්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උවමනාවට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ඇසුරුම්වල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දිරිගැන්වෙනවා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දිරාපත්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ආදේශක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නිෂ්පාදකවරු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දිරිගැන්ව</w:t>
      </w:r>
      <w:r w:rsidRPr="00A30782">
        <w:rPr>
          <w:rFonts w:ascii="Nirmala UI" w:hAnsi="Nirmala UI" w:cs="Nirmala UI"/>
        </w:rPr>
        <w:t>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යුත්පන්න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බෝතල්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කඩදාසි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දිරිගැන්ව</w:t>
      </w:r>
      <w:r w:rsidRPr="00A30782">
        <w:rPr>
          <w:rFonts w:ascii="Nirmala UI" w:hAnsi="Nirmala UI" w:cs="Nirmala UI"/>
        </w:rPr>
        <w:t>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ගොඩගැසීමේ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ආදේශක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lastRenderedPageBreak/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එළඹෙන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ඔබ්බට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කාර්යයක්ෂ්මව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ඉන්දුනීසියානු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වරණයකින්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ඉන්දුනීසියානු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</w:t>
      </w:r>
      <w:r w:rsidRPr="00A30782">
        <w:rPr>
          <w:rFonts w:ascii="Nirmala UI" w:hAnsi="Nirmala UI" w:cs="Nirmala UI"/>
        </w:rPr>
        <w:t xml:space="preserve"> GPAP </w:t>
      </w:r>
      <w:r w:rsidRPr="00A30782">
        <w:rPr>
          <w:rFonts w:ascii="Nirmala UI" w:hAnsi="Nirmala UI" w:cs="Nirmala UI"/>
        </w:rPr>
        <w:t>එකමුතුව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ආකෘතීන්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හරිතාගාර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විමෝචනයට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රටාවන්ට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රවේශමෙන්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තක්සේරු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ඉන්දුනීසියාව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කළමනාකරණය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>-</w:t>
      </w:r>
      <w:r w:rsidRPr="00A30782">
        <w:rPr>
          <w:rFonts w:ascii="Nirmala UI" w:hAnsi="Nirmala UI" w:cs="Nirmala UI"/>
        </w:rPr>
        <w:t>අසාර්ථකභාවය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අග්නිදිග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Reuters/Willy Kurniawan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ඕනෑම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කින්නියා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මහඔය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ඇඹිලිපිටිය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දිනාගත්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යෙලෝස්ටෝන්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1872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්ථාපිත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ළිං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පොළොවේ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මෙපරිද්දෙන්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640,000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අයිස්ලන්තයේ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ලගූන්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කලපුවෙහි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භූගත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හුමාලයෙන්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බලාග</w:t>
      </w:r>
      <w:r w:rsidRPr="00A30782">
        <w:rPr>
          <w:rFonts w:ascii="Nirmala UI" w:hAnsi="Nirmala UI" w:cs="Nirmala UI"/>
        </w:rPr>
        <w:t>ාරයක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නිරන්තරයෙන්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කලපුව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බ්ලූ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ලගූන්හි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40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ඛණිජ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නිරන්තරයෙන්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ඩැලොල්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ඉතියෝපියාවේ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ඩැනකිල්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අවපාතනයේ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</w:t>
      </w:r>
      <w:r w:rsidRPr="00A30782">
        <w:rPr>
          <w:rFonts w:ascii="Nirmala UI" w:hAnsi="Nirmala UI" w:cs="Nirmala UI"/>
        </w:rPr>
        <w:t xml:space="preserve"> 1926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පාරිසරික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හාත්පස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වඳුරන්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ජිගෝකුඩනි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පමුකලේ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වදනෙහි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පුළුන්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තුර්කියේ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පාෂ</w:t>
      </w:r>
      <w:r w:rsidRPr="00A30782">
        <w:rPr>
          <w:rFonts w:ascii="Nirmala UI" w:hAnsi="Nirmala UI" w:cs="Nirmala UI"/>
        </w:rPr>
        <w:t>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පාෂාණ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රැවර්ටයින්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පාෂාණයෙන්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ස්ඵටිකීකරණය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ඈත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ස්නානය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හීරාපොලිස්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නටඹුන්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1988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යුනෙස්කෝ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en.jigokudani-yaenkoen.co.jp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බැඳීමකි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සාහ</w:t>
      </w:r>
      <w:r w:rsidRPr="00A30782">
        <w:rPr>
          <w:rFonts w:ascii="Nirmala UI" w:hAnsi="Nirmala UI" w:cs="Nirmala UI"/>
        </w:rPr>
        <w:t>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රැන්දූ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සංගීතඥ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මන්මත්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පැබ්ලෝ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නෙරූඩා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අභිමානවත්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චිලියේ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ගත්කතුවරියක්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1942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රැන්සිස්කා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සමාජව</w:t>
      </w:r>
      <w:r w:rsidRPr="00A30782">
        <w:rPr>
          <w:rFonts w:ascii="Nirmala UI" w:hAnsi="Nirmala UI" w:cs="Nirmala UI"/>
        </w:rPr>
        <w:t>ාදී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සැල්වදෝර්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සොහොයුරෙකු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ඉසබෙල්ගේ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ඉසබෙල්ගේ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කම්කටොළුවලින්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මතධාරිණියක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පුරුෂාධිපත්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පල්ලිය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අකටයුතුකම්වලට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රමෝන්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උඉඩොවෙරෝ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එළැඹි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යවේදිනියක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, 1960 -70 </w:t>
      </w:r>
      <w:r w:rsidRPr="00A30782">
        <w:rPr>
          <w:rFonts w:ascii="Nirmala UI" w:hAnsi="Nirmala UI" w:cs="Nirmala UI"/>
        </w:rPr>
        <w:t>දශකවල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රවීණ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රූපවාහිනී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යවේදිනියක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වියෝව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1973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සැල්වදෝර්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ඔගස්ටෝ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පිනෝචේ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ස්ථාපිත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කුමන්ත්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සැල්වදෝර්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ඔගස්ටෝ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පිනෝචේ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මර්දනකාරී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රතිපත්තියක්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පිළිපැද්දා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රෙජීමයට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අසාධාරණයට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පිනෝචේගෙන්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වෙනසුවේලාවට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මුත්තණුවන්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මංචකයේ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අඩිතාලම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The House of the Spirits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1985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එළිදක්වනවා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පාඨකයින්ගේ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අසීමිත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</w:t>
      </w:r>
      <w:r w:rsidRPr="00A30782">
        <w:rPr>
          <w:rFonts w:ascii="Nirmala UI" w:hAnsi="Nirmala UI" w:cs="Nirmala UI"/>
        </w:rPr>
        <w:t>ගතය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1920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1973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දේශපාලනය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මායා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යතාර්ථාවාදී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Of Love and Shadows (1987), Eva Luna (1987), Two Words (1989</w:t>
      </w:r>
      <w:r w:rsidRPr="00A30782">
        <w:rPr>
          <w:rFonts w:ascii="Nirmala UI" w:hAnsi="Nirmala UI" w:cs="Nirmala UI"/>
        </w:rPr>
        <w:t xml:space="preserve">), The Infinite Plan (1991), Daughter of Fortune (1999), Portrait in Sepia (2000), Zorro (2005), Ines of My Soul (2006), Island Beneath the Sea (2010), Maya's Notebook (2011), Ripper (2014)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The Japanese Lover (2015)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මුණුපුරු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මිණිපිරියන්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2002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City of the Beasts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ඈඳුතු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Kingdom of the Golden Dragon (2003)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F</w:t>
      </w:r>
      <w:r w:rsidRPr="00A30782">
        <w:rPr>
          <w:rFonts w:ascii="Nirmala UI" w:hAnsi="Nirmala UI" w:cs="Nirmala UI"/>
        </w:rPr>
        <w:t>orest of the Pygmies (2005)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ඉසබෙල්ගේ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ශෛලිය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ගත්කතුවරුන්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යතාර්ථවාදී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රීවාදය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නවකතාවලට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ෞද්ගලික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ස්වයං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චරිතාපදාන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Paula (1994)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දුර්ලභ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Aphrodite: A Memoir of the Senses (1998)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රුචිය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ගැනත්</w:t>
      </w:r>
      <w:r w:rsidRPr="00A30782">
        <w:rPr>
          <w:rFonts w:ascii="Nirmala UI" w:hAnsi="Nirmala UI" w:cs="Nirmala UI"/>
        </w:rPr>
        <w:t>, My Invented Country</w:t>
      </w:r>
      <w:r w:rsidRPr="00A30782">
        <w:rPr>
          <w:rFonts w:ascii="Nirmala UI" w:hAnsi="Nirmala UI" w:cs="Nirmala UI"/>
        </w:rPr>
        <w:t xml:space="preserve">: A Nostalgic Journey Through Chile (2003)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දිව්යේ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ගැනත්</w:t>
      </w:r>
      <w:r w:rsidRPr="00A30782">
        <w:rPr>
          <w:rFonts w:ascii="Nirmala UI" w:hAnsi="Nirmala UI" w:cs="Nirmala UI"/>
        </w:rPr>
        <w:t xml:space="preserve">, The Sum of Our Days: A Memoir (2008) </w:t>
      </w:r>
      <w:r w:rsidRPr="00A30782">
        <w:rPr>
          <w:rFonts w:ascii="Nirmala UI" w:hAnsi="Nirmala UI" w:cs="Nirmala UI"/>
        </w:rPr>
        <w:t>දියණියගේ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චරිතාපදාන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2010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චිලීයේ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. 2014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බැරැක්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ජනාධිපති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පදක්කම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පිළිගැන්වූවා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1962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මිගෙල්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1963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1966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නිකලස්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පුතණුවෙක්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1987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පමණයි</w:t>
      </w:r>
      <w:r w:rsidRPr="00A30782">
        <w:rPr>
          <w:rFonts w:ascii="Nirmala UI" w:hAnsi="Nirmala UI" w:cs="Nirmala UI"/>
        </w:rPr>
        <w:t xml:space="preserve">. 1988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නීතීඥයෙක්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කතුවරයෙකු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ගෝර්ඩන්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2015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අයියන්දේගේ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රොෆයිරි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දුර්ලභ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රෝගාබාධයෙන්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සංකූලතාවක්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1992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කනස්සල්ලට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අය්යන්දේ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1987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1993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පුරවැසිභාවය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77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මිනිසාගේ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පරම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ආයුෂය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සඳහන්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120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ආයුෂයක්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ඉබ්බන්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අත්ලාන්තික්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හෙලේනා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නැපෝලියන්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මියගියේ</w:t>
      </w:r>
      <w:r w:rsidRPr="00A30782">
        <w:rPr>
          <w:rFonts w:ascii="Nirmala UI" w:hAnsi="Nirmala UI" w:cs="Nirmala UI"/>
        </w:rPr>
        <w:t xml:space="preserve"> 1821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ඉබ්බා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හෙතෙම</w:t>
      </w:r>
      <w:r w:rsidRPr="00A30782">
        <w:rPr>
          <w:rFonts w:ascii="Nirmala UI" w:hAnsi="Nirmala UI" w:cs="Nirmala UI"/>
        </w:rPr>
        <w:t xml:space="preserve"> 187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ගොඩබිම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වයස්ගතම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1832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නැපෝලියන්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පැළඳවූයේත්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187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ඉබ්බා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වයස්ගතම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ඉබ්බා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ටුඉ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මලිලා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1777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ඉපිද</w:t>
      </w:r>
      <w:r w:rsidRPr="00A30782">
        <w:rPr>
          <w:rFonts w:ascii="Nirmala UI" w:hAnsi="Nirmala UI" w:cs="Nirmala UI"/>
        </w:rPr>
        <w:t xml:space="preserve"> 1965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188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කපිතාන්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ටොංගාහි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තෑගි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ජොනතන්ගේ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විප්ලවය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තේරී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ජනපතිවරුන්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39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තැපැල්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මුද්දරය</w:t>
      </w:r>
      <w:r w:rsidRPr="00A30782">
        <w:rPr>
          <w:rFonts w:ascii="Nirmala UI" w:hAnsi="Nirmala UI" w:cs="Nirmala UI"/>
        </w:rPr>
        <w:t xml:space="preserve"> 1840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8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ගොඩනැගිල්ල</w:t>
      </w:r>
      <w:r w:rsidRPr="00A30782">
        <w:rPr>
          <w:rFonts w:ascii="Nirmala UI" w:hAnsi="Nirmala UI" w:cs="Nirmala UI"/>
        </w:rPr>
        <w:t xml:space="preserve"> 1885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53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සූත්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විදුලි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බල්බය</w:t>
      </w:r>
      <w:r w:rsidRPr="00A30782">
        <w:rPr>
          <w:rFonts w:ascii="Nirmala UI" w:hAnsi="Nirmala UI" w:cs="Nirmala UI"/>
        </w:rPr>
        <w:t xml:space="preserve"> 1879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නිපැයෙන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47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අයිෆල්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කුළුණ</w:t>
      </w:r>
      <w:r w:rsidRPr="00A30782">
        <w:rPr>
          <w:rFonts w:ascii="Nirmala UI" w:hAnsi="Nirmala UI" w:cs="Nirmala UI"/>
        </w:rPr>
        <w:t xml:space="preserve"> 1887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55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122 \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43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165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උප්පත්තිය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සීෂෙල්ස්හි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හෙලේනාවට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1882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</w:t>
      </w:r>
      <w:r w:rsidRPr="00A30782">
        <w:rPr>
          <w:rFonts w:ascii="Nirmala UI" w:hAnsi="Nirmala UI" w:cs="Nirmala UI"/>
        </w:rPr>
        <w:t>ේනාවට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1890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හෙලේනාවේ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ආණ්ඩුකාර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තෑගි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ආණ්ඩුකාර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50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1790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ඉබ්බන්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සීෂෙල්ස්හි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ඇල්ඩැබ්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ඉබ්බෙකු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දුර්ලභ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සීෂෙල්ස්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ඉබ්බන්ගේ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නෂ්ඨ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ඔවුන්ගෙන්</w:t>
      </w:r>
      <w:r w:rsidRPr="00A30782">
        <w:rPr>
          <w:rFonts w:ascii="Nirmala UI" w:hAnsi="Nirmala UI" w:cs="Nirmala UI"/>
        </w:rPr>
        <w:t xml:space="preserve"> 80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සොයාගැණුනා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ජොනතන්ගේ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ඉබ්බෙකුගේ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>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ජීවිතාපේක්ෂාව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150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වයසත්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දෙඇසෙහි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සංවේදීතාවත්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රුචිය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රුචියකින්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රැකබලාගන්නා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පශු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පෙනීමේ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ආඝ්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යදායී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නිතිපතා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</w:t>
      </w:r>
      <w:r w:rsidRPr="00A30782">
        <w:rPr>
          <w:rFonts w:ascii="Nirmala UI" w:hAnsi="Nirmala UI" w:cs="Nirmala UI"/>
        </w:rPr>
        <w:t>නටත්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විගස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රැකබලාගන්නා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හෙලේනාවට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වුවහොත්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දුර්ලභ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Steven Humphreys/iStock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පිරික්සීමේදී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හේතූන්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</w:t>
      </w:r>
      <w:r w:rsidRPr="00A30782">
        <w:rPr>
          <w:rFonts w:ascii="Nirmala UI" w:hAnsi="Nirmala UI" w:cs="Nirmala UI"/>
        </w:rPr>
        <w:t>පතෙන්ම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මිනීමැරීමට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පෙළැඹෙනවා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බෲඩොස්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1939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ඩැකොටාවේ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බෲඩොස්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රමෝදය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අහම්බයකින්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ඇළුම්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සෝදා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සිහිවටනයක්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වයසින්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මුහුකුරා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අසතුටට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එළිපිටම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වදින්නට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කරවමිනු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</w:t>
      </w:r>
      <w:r w:rsidRPr="00A30782">
        <w:rPr>
          <w:rFonts w:ascii="Nirmala UI" w:hAnsi="Nirmala UI" w:cs="Nirmala UI"/>
        </w:rPr>
        <w:t>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ගුරුවරියන්ගේ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පෙළැඹුණා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එළැඹෙත්ම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තෘප්තිමත්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17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ලබාගත්තේ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ඉරියවුවලට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සන්තර්පනය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සැලකිලිමත්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යාධියකින්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විදුලි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බෲඩොස්</w:t>
      </w:r>
      <w:r w:rsidRPr="00A30782">
        <w:rPr>
          <w:rFonts w:ascii="Nirmala UI" w:hAnsi="Nirmala UI" w:cs="Nirmala UI"/>
        </w:rPr>
        <w:t xml:space="preserve"> 22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17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යුවතියක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පෝට්ලන්ඩ්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බෲඩොස්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පැළපදියම්ව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බිඳකදු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මනාලියට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1967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නින්දට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දොරගුළු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බෲඩොස්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ස්ලෝසන්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සිහිවටන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ස්ලෝසන්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පළඳා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එංජිමකට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මුදාහැරියා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පියයුරක්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දැම්මා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ගරාජයට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ගැනවුත්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ස්ලෝස්න්ගේ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පෝට්ලන්ඩ්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ධීවරයෙකුට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පොලීසියට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</w:t>
      </w:r>
      <w:r w:rsidRPr="00A30782">
        <w:rPr>
          <w:rFonts w:ascii="Nirmala UI" w:hAnsi="Nirmala UI" w:cs="Nirmala UI"/>
        </w:rPr>
        <w:t>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ගැටගසා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පොලීසිය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අයිතිකාරිය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</w:t>
      </w:r>
      <w:r w:rsidRPr="00A30782">
        <w:rPr>
          <w:rFonts w:ascii="Nirmala UI" w:hAnsi="Nirmala UI" w:cs="Nirmala UI"/>
        </w:rPr>
        <w:t>රියන්ගෙන්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මරණකාරිය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තලතුනා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ගොඩනගාගන්නට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අල්ලාගැනුන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</w:t>
      </w:r>
      <w:r w:rsidRPr="00A30782">
        <w:rPr>
          <w:rFonts w:ascii="Nirmala UI" w:hAnsi="Nirmala UI" w:cs="Nirmala UI"/>
        </w:rPr>
        <w:t>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ජෙරීගේ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නයිලෝන්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කඹ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යුවතියන්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</w:t>
      </w:r>
      <w:r w:rsidRPr="00A30782">
        <w:rPr>
          <w:rFonts w:ascii="Nirmala UI" w:hAnsi="Nirmala UI" w:cs="Nirmala UI"/>
        </w:rPr>
        <w:t>යයුරුවල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බෲඩොස්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සිපිරිගෙට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සිරබත්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2006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1959 </w:t>
      </w:r>
      <w:proofErr w:type="spellStart"/>
      <w:r w:rsidRPr="00A30782">
        <w:rPr>
          <w:rFonts w:ascii="Nirmala UI" w:hAnsi="Nirmala UI" w:cs="Nirmala UI"/>
        </w:rPr>
        <w:t>වසරේ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පෙබරවාරි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මස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සංගීතය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සංගීතඥයින්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හො</w:t>
      </w:r>
      <w:r w:rsidRPr="00A30782">
        <w:rPr>
          <w:rFonts w:ascii="Nirmala UI" w:hAnsi="Nirmala UI" w:cs="Nirmala UI"/>
        </w:rPr>
        <w:t>ලිවුඩ්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ගෙනාවා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වියදම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ගන්න්නටවත්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හිමිකරුවන්ට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ලේබලය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</w:t>
      </w:r>
      <w:r w:rsidRPr="00A30782">
        <w:rPr>
          <w:rFonts w:ascii="Nirmala UI" w:hAnsi="Nirmala UI" w:cs="Nirmala UI"/>
        </w:rPr>
        <w:t>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අහම්බයන්යැ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සළකා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අතළොස්සක්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ශාපලත්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පෙළැඹුණා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කථාංගයක්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පෝල්ටර්ගායිස්ට්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තේමාවත්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අද්</w:t>
      </w:r>
      <w:r w:rsidRPr="00A30782">
        <w:rPr>
          <w:rFonts w:ascii="Nirmala UI" w:hAnsi="Nirmala UI" w:cs="Nirmala UI"/>
        </w:rPr>
        <w:t>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පෝල්ටර්ගායිස්ට්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ඩොමිනික්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ඩන්</w:t>
      </w:r>
      <w:r w:rsidRPr="00A30782">
        <w:rPr>
          <w:rFonts w:ascii="Nirmala UI" w:hAnsi="Nirmala UI" w:cs="Nirmala UI"/>
        </w:rPr>
        <w:t xml:space="preserve"> 22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පෙම්වතා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ජුලියන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බෙක්</w:t>
      </w:r>
      <w:r w:rsidRPr="00A30782">
        <w:rPr>
          <w:rFonts w:ascii="Nirmala UI" w:hAnsi="Nirmala UI" w:cs="Nirmala UI"/>
        </w:rPr>
        <w:t xml:space="preserve"> 1985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පෝල්ටර්ගායිස්ට්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ටේලර්ගේ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සැම්ප්සන්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වකුගඩු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අකර්මන්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පෝල්ටර්ගායිස්ට්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හේදර්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හෘදයාබාධයක්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යකර්මයක්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ශල්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යාගාරයේ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හේදර්ගේ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ස්වල්පය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ආදේශක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නිළියක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197</w:t>
      </w:r>
      <w:r w:rsidRPr="00A30782">
        <w:rPr>
          <w:rFonts w:ascii="Nirmala UI" w:hAnsi="Nirmala UI" w:cs="Nirmala UI"/>
        </w:rPr>
        <w:t xml:space="preserve">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ශාපලත්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රඟපෑ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රෙගරි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නියුෆෙල්ඩ්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</w:t>
      </w:r>
      <w:r w:rsidRPr="00A30782">
        <w:rPr>
          <w:rFonts w:ascii="Nirmala UI" w:hAnsi="Nirmala UI" w:cs="Nirmala UI"/>
        </w:rPr>
        <w:t>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වදිනවා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පෙක්ගේ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නියුෆෙල්ඩ්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හෝටලයට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ආර්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සටන්කාමීන්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බෝම්බ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</w:t>
      </w:r>
      <w:r w:rsidRPr="00A30782">
        <w:rPr>
          <w:rFonts w:ascii="Nirmala UI" w:hAnsi="Nirmala UI" w:cs="Nirmala UI"/>
        </w:rPr>
        <w:t>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ආපනශාලාවකට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බෝම්බ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හසුරවන්නෙකු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කියැවෙන්නේ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නිර්මාපක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රිචඩ්සන්ගේ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රිචඩ්සන්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රිචඩ්සන්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විකාරරූපී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සංඥා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පුවරුවේ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ඕමන්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මී</w:t>
      </w:r>
      <w:r w:rsidRPr="00A30782">
        <w:rPr>
          <w:rFonts w:ascii="Nirmala UI" w:hAnsi="Nirmala UI" w:cs="Nirmala UI"/>
        </w:rPr>
        <w:t xml:space="preserve"> 66.6'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සිකුරාදාවක්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කුලකයට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එක්සොසිට්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එක්සොසිස්ට්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මැක්ගෝරන්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වැසිලිකි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මැලියාරෝස්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කලෙකින්ම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ඩෙනින්ග්ස්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වැසිලිකි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පියතුමා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කාර්මිකයා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මුරකරුවෙකු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</w:t>
      </w:r>
      <w:r w:rsidRPr="00A30782">
        <w:rPr>
          <w:rFonts w:ascii="Nirmala UI" w:hAnsi="Nirmala UI" w:cs="Nirmala UI"/>
        </w:rPr>
        <w:t>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මැක්නීල්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එක්සොසිස්ට්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මංගල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මංගල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රොපොලිටන්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ශාලාවේ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මංගල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හාත්පස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කෙටූ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ෞරාණික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දේවස්ථානයක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කුරුසයකට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යක්ෂයාගේ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 xml:space="preserve">- </w:t>
      </w:r>
      <w:r w:rsidRPr="00A30782">
        <w:rPr>
          <w:rFonts w:ascii="Nirmala UI" w:hAnsi="Nirmala UI" w:cs="Nirmala UI"/>
        </w:rPr>
        <w:t>bloody-disgusting.com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වයස්ගත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පුඑන්තේ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මිත්තණියකගේ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තලතුනා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සද්භාවය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පෙරදැරි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</w:t>
      </w:r>
      <w:r w:rsidRPr="00A30782">
        <w:rPr>
          <w:rFonts w:ascii="Nirmala UI" w:hAnsi="Nirmala UI" w:cs="Nirmala UI"/>
        </w:rPr>
        <w:t>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සැඟවී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යක්ෂයා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හෙළිදරව්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පුඑන්තේ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1929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කැලිෆෝනියා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රෙඩ්ලන්ඩ්ස්හි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එළැඹීමට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මවුපියන්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16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එළැඹෙනවා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මැක්ෆෝල්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රමැන්ටෝවට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හදාවඩාගැනීම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1948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ගැබ්බර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ඩොරතියාගේ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කලහකාරී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1966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පුඑන්තේ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තුරුණු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විරෝධී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1950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චෙක්පත්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අවභාවිතාව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සපිරිගෙට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1960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90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වැඩිහිටියන්ට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හෙදියන්ගේ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උදව්කාරිණියක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1968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රමැන්ටෝහි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කාමර</w:t>
      </w:r>
      <w:r w:rsidRPr="00A30782">
        <w:rPr>
          <w:rFonts w:ascii="Nirmala UI" w:hAnsi="Nirmala UI" w:cs="Nirmala UI"/>
        </w:rPr>
        <w:t xml:space="preserve"> 16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>පාරයක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තහනම්ව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වයෝවෘධ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නිරතවන්නියක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සොඬුන්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ඇබ්බැහි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පුනරුත්ථාපනය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සුවපත්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52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80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නොනැවතී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පෙණුන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චෙක්පත්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චෙක්පත්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පරිවර්ථනය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චෙක්පත්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එසේත්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අතුරුදන්වීම්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ඩොරතියාගේ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උපන්නේ</w:t>
      </w:r>
      <w:r w:rsidRPr="00A30782">
        <w:rPr>
          <w:rFonts w:ascii="Nirmala UI" w:hAnsi="Nirmala UI" w:cs="Nirmala UI"/>
        </w:rPr>
        <w:t xml:space="preserve"> 1988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ඇල්බර්ටෝ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මොන්ටොයා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කුළුපගව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</w:t>
      </w:r>
      <w:r w:rsidRPr="00A30782">
        <w:rPr>
          <w:rFonts w:ascii="Nirmala UI" w:hAnsi="Nirmala UI" w:cs="Nirmala UI"/>
        </w:rPr>
        <w:t>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ඇල්බර්ටෝ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නිවාඩුවකට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මෑතක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හාරන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කැමැත්ත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විරුද්ධත්වයක්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නොදක්වමින්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කෝපි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කෝප්පයක්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</w:t>
      </w:r>
      <w:r w:rsidRPr="00A30782">
        <w:rPr>
          <w:rFonts w:ascii="Nirmala UI" w:hAnsi="Nirmala UI" w:cs="Nirmala UI"/>
        </w:rPr>
        <w:t>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ඇංජලීස්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78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කාපෙන්ටර්ගේ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රමැන්ටෝවෙ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පුඑන්තේ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ඇන්ජලීස්හි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සුරාසැලක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වයෝවෘධ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මුණගැසෙනවා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රමැන්ටෝ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9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64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අහිංසක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මහි</w:t>
      </w:r>
      <w:r w:rsidRPr="00A30782">
        <w:rPr>
          <w:rFonts w:ascii="Nirmala UI" w:hAnsi="Nirmala UI" w:cs="Nirmala UI"/>
        </w:rPr>
        <w:t>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නිදිපෙති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1</w:t>
      </w:r>
      <w:r w:rsidRPr="00A30782">
        <w:rPr>
          <w:rFonts w:ascii="Nirmala UI" w:hAnsi="Nirmala UI" w:cs="Nirmala UI"/>
        </w:rPr>
        <w:t xml:space="preserve">993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පුඑන්තේ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2011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82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වැසි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වනාන්තර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ලෝකයේ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පැවැත්මට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පද්ධතීන්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ඩයොක්සයිඩ්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අවශෝෂණය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නිවහනකුත්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රැකවරණයත්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ඇමසන්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</w:t>
      </w:r>
      <w:r w:rsidRPr="00A30782">
        <w:rPr>
          <w:rFonts w:ascii="Nirmala UI" w:hAnsi="Nirmala UI" w:cs="Nirmala UI"/>
        </w:rPr>
        <w:t>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රෝණියේ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බිලියන</w:t>
      </w:r>
      <w:r w:rsidRPr="00A30782">
        <w:rPr>
          <w:rFonts w:ascii="Nirmala UI" w:hAnsi="Nirmala UI" w:cs="Nirmala UI"/>
        </w:rPr>
        <w:t xml:space="preserve"> 1.7</w:t>
      </w:r>
      <w:r w:rsidRPr="00A30782">
        <w:rPr>
          <w:rFonts w:ascii="Nirmala UI" w:hAnsi="Nirmala UI" w:cs="Nirmala UI"/>
        </w:rPr>
        <w:t>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පීරු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කොලොම්බියා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වෙනසුවේලා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ඉක්වදෝරය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බොලිවියාව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ගයනාව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සුරිනාමය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ගයනාව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ටවල්වල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වනාන්තරයෙන්</w:t>
      </w:r>
      <w:r w:rsidRPr="00A30782">
        <w:rPr>
          <w:rFonts w:ascii="Nirmala UI" w:hAnsi="Nirmala UI" w:cs="Nirmala UI"/>
        </w:rPr>
        <w:t xml:space="preserve"> 60%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ජනපතිගේ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රියාකලාපය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පරිසරවේදීන්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කොංගෝ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>ාන්තරය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කොංගෝ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කොංගෝවේ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</w:t>
      </w:r>
      <w:r w:rsidRPr="00A30782">
        <w:rPr>
          <w:rFonts w:ascii="Nirmala UI" w:hAnsi="Nirmala UI" w:cs="Nirmala UI"/>
        </w:rPr>
        <w:t>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පිග්මි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චිම්පන්සීන්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නිජබිම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කොංගෝ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500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ආජන්ටිනාවේ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61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බීජක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උණ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කේතුධර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ධානකොටම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සැදුම්ලත්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ග්ලැසියර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මීදුමෙන්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ක්වීන්ස්ලන්තයේ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ඊසානදිගට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අක්කර</w:t>
      </w:r>
      <w:r w:rsidRPr="00A30782">
        <w:rPr>
          <w:rFonts w:ascii="Nirmala UI" w:hAnsi="Nirmala UI" w:cs="Nirmala UI"/>
        </w:rPr>
        <w:t xml:space="preserve"> 650,000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මොස්මන්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ශිඛරයෙන්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බ්ලූම්ෆීල්ඩ්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මායිම්ව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ඩේන්ට්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කාම්බෝජය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ලාඕස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මැලේසියාව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මියන්මාරය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තායිලන්තය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ගිණිකොනදිග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දුර්ලභ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</w:t>
      </w:r>
      <w:r w:rsidRPr="00A30782">
        <w:rPr>
          <w:rFonts w:ascii="Nirmala UI" w:hAnsi="Nirmala UI" w:cs="Nirmala UI"/>
        </w:rPr>
        <w:t>්ෂී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ක්ෂීරපායී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උභයජීවී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තර්ජනයකට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ඉසිළූ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හෙක්ටයාරයක්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අක්කර</w:t>
      </w:r>
      <w:r w:rsidRPr="00A30782">
        <w:rPr>
          <w:rFonts w:ascii="Nirmala UI" w:hAnsi="Nirmala UI" w:cs="Nirmala UI"/>
        </w:rPr>
        <w:t xml:space="preserve"> 18,900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නිරිතදිගට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සිංහරාජ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යුනෙස්කෝ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1978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ජෛවගෝල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රක්ෂිතයක්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>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wallpapertag.com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ලාංකේය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ෆොන්සේකා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එතුමා</w:t>
      </w:r>
      <w:r w:rsidRPr="00A30782">
        <w:rPr>
          <w:rFonts w:ascii="Nirmala UI" w:hAnsi="Nirmala UI" w:cs="Nirmala UI"/>
        </w:rPr>
        <w:t xml:space="preserve"> 86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සියයකටත්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කතානාද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1927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රේක්ෂකයින්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රඟපෑ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හොලිවුඩයේ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ආදරවන්තයා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රුඩොල්ෆ්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රුඩොල්ෆ්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1895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කැස්ටෙල්නෙටා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නළුවෙකුට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කඩවසම්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නර්තනයට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පාසලේ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අදක්ෂතාවත්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දුෂ්කරතා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>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විරැකියාවෙන්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බලාපොරොත්තුවෙන්</w:t>
      </w:r>
      <w:r w:rsidRPr="00A30782">
        <w:rPr>
          <w:rFonts w:ascii="Nirmala UI" w:hAnsi="Nirmala UI" w:cs="Nirmala UI"/>
        </w:rPr>
        <w:t xml:space="preserve"> 1913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නිව්යෝක්හි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තෘප්තියට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සමාජශාලාවක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ක්ලිෆ්ටන්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කඩවසම්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රුඩොල්ෆ්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නෘත්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යූටාවේ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lastRenderedPageBreak/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රැන්සිස්කෝ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රුඩොල්ෆ්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යක්ෂකවරුන්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හොලිවුඩයේ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දුෂ්ටයාගේ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රසාදයක්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>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1919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ඇකර්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1920 </w:t>
      </w:r>
      <w:r w:rsidRPr="00A30782">
        <w:rPr>
          <w:rFonts w:ascii="Nirmala UI" w:hAnsi="Nirmala UI" w:cs="Nirmala UI"/>
        </w:rPr>
        <w:t>දශකය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පෑදුණා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මැතිස්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රචකයෙකුගේ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හෝස්මෙන්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ඇපොකැලිප්ස්</w:t>
      </w:r>
      <w:r w:rsidRPr="00A30782">
        <w:rPr>
          <w:rFonts w:ascii="Nirmala UI" w:hAnsi="Nirmala UI" w:cs="Nirmala UI"/>
        </w:rPr>
        <w:t xml:space="preserve"> (1921)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ගැලපෙන්නේ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නිෂ්පාදකවරුන්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වෙහෙසක්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තෝරාගැනෙන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ටැංගෝ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නර්තයෙන්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රුඩොල්ෆ්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උන්මාදයක්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</w:t>
      </w:r>
      <w:r w:rsidRPr="00A30782">
        <w:rPr>
          <w:rFonts w:ascii="Nirmala UI" w:hAnsi="Nirmala UI" w:cs="Nirmala UI"/>
        </w:rPr>
        <w:t>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ෂෙයික්</w:t>
      </w:r>
      <w:r w:rsidRPr="00A30782">
        <w:rPr>
          <w:rFonts w:ascii="Nirmala UI" w:hAnsi="Nirmala UI" w:cs="Nirmala UI"/>
        </w:rPr>
        <w:t xml:space="preserve"> (1921)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1922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1921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ඇකර්ගෙන්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දික්කසාදව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වැලන්ටිනෝ</w:t>
      </w:r>
      <w:r w:rsidRPr="00A30782">
        <w:rPr>
          <w:rFonts w:ascii="Nirmala UI" w:hAnsi="Nirmala UI" w:cs="Nirmala UI"/>
        </w:rPr>
        <w:t xml:space="preserve"> 1922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නතාෂා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රැම්බෝවා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යානුකූල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දඩයක්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ඩේ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රීම්ස්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රහයකුත්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එලිදක්වනවා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නතාෂා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රැම්බෝවා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පෞරුෂය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නොපෙනෙන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රීත්වය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රඟපෑමට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රේක්ෂකයින්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විවේචනය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</w:t>
      </w:r>
      <w:r w:rsidRPr="00A30782">
        <w:rPr>
          <w:rFonts w:ascii="Nirmala UI" w:hAnsi="Nirmala UI" w:cs="Nirmala UI"/>
        </w:rPr>
        <w:t>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ආයුබෝවන්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සෙබලෙකු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ඊගල්</w:t>
      </w:r>
      <w:r w:rsidRPr="00A30782">
        <w:rPr>
          <w:rFonts w:ascii="Nirmala UI" w:hAnsi="Nirmala UI" w:cs="Nirmala UI"/>
        </w:rPr>
        <w:t xml:space="preserve"> (1925)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ගෙනෙනවා</w:t>
      </w:r>
      <w:r w:rsidRPr="00A30782">
        <w:rPr>
          <w:rFonts w:ascii="Nirmala UI" w:hAnsi="Nirmala UI" w:cs="Nirmala UI"/>
        </w:rPr>
        <w:t xml:space="preserve">. 1926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ෂෙයික්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රුඩොල්ෆ්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පෞද්ගලික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රමණිකයෙකු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විදේශීය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රතික්ෂේප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පැටළුණු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අපකීර්තියට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ෂෙයික්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රවර්ධන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වැඩසටහනක්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සවාරියක්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රෝගාතුර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1926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වැනිදා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යකර්මයකට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උණ්ඩුක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පුච්ජ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රාදාහ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අතුණුබහන්වල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රසිකාවියන්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1926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දහටම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31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වැලන්ටීනෝගේ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රසිකයින්ට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රහේලිකාවක්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සුපිරි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ආදරවන්තයා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අන්වර්ථ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ඊර්ෂ්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රුඩොල්ෆ්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වැලන්ටීනෝ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අතිදක්ෂ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ජනාදරයට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Hulton Archi</w:t>
      </w:r>
      <w:r w:rsidRPr="00A30782">
        <w:rPr>
          <w:rFonts w:ascii="Nirmala UI" w:hAnsi="Nirmala UI" w:cs="Nirmala UI"/>
        </w:rPr>
        <w:t>ve/Getty Images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ඕනෑම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සංකීර්ණ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ඔඑන්සැල්ස්බර්ග්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සැල්ස්බර්ග්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සංරක්ෂණය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1077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1495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1519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වින්ඩ්සර්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>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වින්ඩ්සර්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මහරැජිණට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</w:t>
      </w:r>
      <w:r w:rsidRPr="00A30782">
        <w:rPr>
          <w:rFonts w:ascii="Nirmala UI" w:hAnsi="Nirmala UI" w:cs="Nirmala UI"/>
        </w:rPr>
        <w:t>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වයිටස්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දේවස්ථානය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බැසිලිකාව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ඉන්දියාවේ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රාජස්ථානයේ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ජෝද්පූර්හි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බලකොටුවක්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හැඳින්වූවත්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මාලිගයක්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122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36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21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කපොළු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මෙහෙරාන්ගර්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බලකොටුව</w:t>
      </w:r>
      <w:r w:rsidRPr="00A30782">
        <w:rPr>
          <w:rFonts w:ascii="Nirmala UI" w:hAnsi="Nirmala UI" w:cs="Nirmala UI"/>
        </w:rPr>
        <w:t xml:space="preserve"> 1459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රාජ්පුත්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රාඕ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ජෝධා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17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පෝලන්තයේ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මැල්බෝක්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</w:t>
      </w:r>
      <w:r w:rsidRPr="00A30782">
        <w:rPr>
          <w:rFonts w:ascii="Nirmala UI" w:hAnsi="Nirmala UI" w:cs="Nirmala UI"/>
        </w:rPr>
        <w:t>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1274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ටියුටන්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නයිට්වරුන්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වලක්වාලීමේ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1466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ගෙනවුත්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royal.uk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යුරෝපය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මනස්කාන්ත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උසුලන්නේ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</w:t>
      </w:r>
      <w:r w:rsidRPr="00A30782">
        <w:rPr>
          <w:rFonts w:ascii="Nirmala UI" w:hAnsi="Nirmala UI" w:cs="Nirmala UI"/>
        </w:rPr>
        <w:t>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අන්වර්ථ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විල්වලට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මනස්කාන්තභාවය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නෝර්වේ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සමස්ථයක්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අක්ෂාංශ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සමස්ථ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338,145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35,000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187,000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ස්වීඩනයෙන්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බොත්නියා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නෝර්වේ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නැගෙනහිරින්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දකුණින්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නිරිතදිගින්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හෙල්සිංකියි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5.5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ලෝමීටරයකට</w:t>
      </w:r>
      <w:r w:rsidRPr="00A30782">
        <w:rPr>
          <w:rFonts w:ascii="Nirmala UI" w:hAnsi="Nirmala UI" w:cs="Nirmala UI"/>
        </w:rPr>
        <w:t xml:space="preserve"> 16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දකුණුදිගින්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රටෙහි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හෙල්සිංකිහි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ශිශිරයේ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0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ටයිගාවන්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73%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හල්ටි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1328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1157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ස්වීඩනයේ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ස්වීඩනයට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ඈඳාගත්තා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, 1809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ඇලෙක්සැන්ඩර්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1914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1917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විප්ලවය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රයෝජනයට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1939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30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සෝවියට්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1941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වැදුණා</w:t>
      </w:r>
      <w:r w:rsidRPr="00A30782">
        <w:rPr>
          <w:rFonts w:ascii="Nirmala UI" w:hAnsi="Nirmala UI" w:cs="Nirmala UI"/>
        </w:rPr>
        <w:t xml:space="preserve">. 1948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ගිවිසුමකට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ෆින්ලන්තයට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පැමිණෙන්නෙකු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හෙල්සිංකි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19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ආභාෂයට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1952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ඔලිම්පික්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උළෙලට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සත්කාරකත්වය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හෙල්සිංකි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ලෙමෙන්යොකි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2,589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කූඩාරම්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ලෙමන්යොකි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මති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සවාරියක්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යෑමේ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දුඹුරු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වලසුන්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වෘකයින්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රාජාලීන්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ගෝනුන්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පිනිමුවන්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1300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ස්වීඩනයේ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ආභාෂය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1852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ගින්නෙන්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ස්වීඩන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වාසා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දැකබලාගත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සම්භාෂණ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නිතිපතා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ෞන්දර්ය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සූඩෆියාඩෙන්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ක්වාකෙන්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මූලාශ්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රමණීය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හැමෙලින්</w:t>
      </w:r>
      <w:r w:rsidRPr="00A30782">
        <w:rPr>
          <w:rFonts w:ascii="Nirmala UI" w:hAnsi="Nirmala UI" w:cs="Nirmala UI"/>
        </w:rPr>
        <w:t>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සැදුම්ලත්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ඖලන්කෝ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රක්ෂිතයත්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ඖලන්ගොන්වොරි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</w:t>
      </w:r>
      <w:r w:rsidRPr="00A30782">
        <w:rPr>
          <w:rFonts w:ascii="Nirmala UI" w:hAnsi="Nirmala UI" w:cs="Nirmala UI"/>
        </w:rPr>
        <w:t>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දැකබලාගන්නට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දුසිම්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lastRenderedPageBreak/>
        <w:t>හුමාල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ස්නානය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ෆින්ලන්ත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adventurouskate.com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වියලිම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වර්ෂාපතනය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වර්ෂාපතනයක්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කොළඹට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දන්නවා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?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>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ආදරවන්තයින්ගේ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ආදරවන්තයින්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චිකාගෝවට</w:t>
      </w:r>
      <w:r w:rsidRPr="00A30782">
        <w:rPr>
          <w:rFonts w:ascii="Nirmala UI" w:hAnsi="Nirmala UI" w:cs="Nirmala UI"/>
        </w:rPr>
        <w:t xml:space="preserve"> 1929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උදාව</w:t>
      </w:r>
      <w:r w:rsidRPr="00A30782">
        <w:rPr>
          <w:rFonts w:ascii="Nirmala UI" w:hAnsi="Nirmala UI" w:cs="Nirmala UI"/>
        </w:rPr>
        <w:t>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රීතිජනක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වටපිටාවක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1929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ගුසෙන්බර්ග්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සිරුරෙ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රහාරයන්</w:t>
      </w:r>
      <w:r w:rsidRPr="00A30782">
        <w:rPr>
          <w:rFonts w:ascii="Nirmala UI" w:hAnsi="Nirmala UI" w:cs="Nirmala UI"/>
        </w:rPr>
        <w:t xml:space="preserve"> 14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යුහුසුළු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කිසිවෙ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නොතැබූ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ගුසෙන්බර්ග්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සමූහ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කවදත්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ශාත්ත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සංහාරය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වැලන්ටයින්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විරසකයකුයි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චිකාගෝව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ඉසිළුවා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නංවා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හිසරදයක්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බග්ස්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නීතිවිරෝධී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වෙළඳාමෙහි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තදබලම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විරුද්ධවාදියෙකු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විශේෂයෙන්ම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</w:t>
      </w:r>
      <w:r w:rsidRPr="00A30782">
        <w:rPr>
          <w:rFonts w:ascii="Nirmala UI" w:hAnsi="Nirmala UI" w:cs="Nirmala UI"/>
        </w:rPr>
        <w:t>ාන්ට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විරසකය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සේවාදායකයින්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</w:t>
      </w:r>
      <w:r w:rsidRPr="00A30782">
        <w:rPr>
          <w:rFonts w:ascii="Nirmala UI" w:hAnsi="Nirmala UI" w:cs="Nirmala UI"/>
        </w:rPr>
        <w:t>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මතභේදයක්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(</w:t>
      </w:r>
      <w:r w:rsidRPr="00A30782">
        <w:rPr>
          <w:rFonts w:ascii="Nirmala UI" w:hAnsi="Nirmala UI" w:cs="Nirmala UI"/>
        </w:rPr>
        <w:t>අල්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- AP) </w:t>
      </w:r>
      <w:r w:rsidRPr="00A30782">
        <w:rPr>
          <w:rFonts w:ascii="Nirmala UI" w:hAnsi="Nirmala UI" w:cs="Nirmala UI"/>
        </w:rPr>
        <w:t>සැලසුම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කඩිනමින්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තෝරාගත්තේ</w:t>
      </w:r>
      <w:r w:rsidRPr="00A30782">
        <w:rPr>
          <w:rFonts w:ascii="Nirmala UI" w:hAnsi="Nirmala UI" w:cs="Nirmala UI"/>
        </w:rPr>
        <w:t xml:space="preserve"> 1929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කැනඩා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පාරිහෝගිකයෙකුගේ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</w:t>
      </w:r>
      <w:r w:rsidRPr="00A30782">
        <w:rPr>
          <w:rFonts w:ascii="Nirmala UI" w:hAnsi="Nirmala UI" w:cs="Nirmala UI"/>
        </w:rPr>
        <w:t>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ගබඩාව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10.30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ලිංකන්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ගබඩාවට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කලිසම්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ස්වයංක්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සන්නද්ධව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ගබඩාව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ගනුදෙනුව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නිසාදෝ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නොපැමිණ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අතවැසියෙකු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වෙයින්ෂැන්ක්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ැඩිලැක්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සෙඩානයේ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වෙයින්ෂැන්ක්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බලහත්කාරයෙන්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ගබඩාව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වෙයින්ෂැන්ක්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කලබලයක්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</w:t>
      </w:r>
      <w:r w:rsidRPr="00A30782">
        <w:rPr>
          <w:rFonts w:ascii="Nirmala UI" w:hAnsi="Nirmala UI" w:cs="Nirmala UI"/>
        </w:rPr>
        <w:t>න්වූයේ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ගබඩාවේ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වෙයින්ෂැන්ක්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නිසොල්මන්ව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ගබඩාව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සැණින්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මැරවරයින්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කැඳවනවා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වෙයින්ෂන්ක්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සියළුම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කැපෝන්ගේ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ගුසෙන්බර්ග්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වැරැද්දක්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වෙයින්ෂැන්ක්ව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වෙයින්ෂැන්ක්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හෙළාදකිමින්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සංහාරයෙන්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හේතූන්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හඳුනාගැණුනේත්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සිද්ධියෙන්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සහචරයෙකු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ඝාතනයට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රතික්ෂේප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11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වින්දා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සංහාරය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Chicagotribune.com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සුපරික්ෂාකාරී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රවේශම්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රෝගාබාධ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විශබීජ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තරඟකාරීයි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අභිබවා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තරඟයක්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ඌරන්ගෙන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ෂැම්පු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අනවසරයෙන්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ටෝබන්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සොරෙන්සන්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අනවසරයෙන්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ෂැම</w:t>
      </w:r>
      <w:r w:rsidRPr="00A30782">
        <w:rPr>
          <w:rFonts w:ascii="Nirmala UI" w:hAnsi="Nirmala UI" w:cs="Nirmala UI"/>
        </w:rPr>
        <w:t>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මහමාරිය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බී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කළමනාකාර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කළමණාකරුවා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2009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2017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ඌරන්</w:t>
      </w:r>
      <w:r w:rsidRPr="00A30782">
        <w:rPr>
          <w:rFonts w:ascii="Nirmala UI" w:hAnsi="Nirmala UI" w:cs="Nirmala UI"/>
        </w:rPr>
        <w:t xml:space="preserve"> 2000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උත්පාදනය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ඊරියන්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සොරෙන්ස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337,400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6-7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සොරෙන්සන්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පින්ජාරා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පතුරවා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අස්වැන්නක්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උල්ලංඝනයක්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>යේවත්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ආගන්තුක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වෛරසයක්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රෝගකාරකයක්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ජීවිතවලටත්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කෘෂිකර්ම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ඇමතිනී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මැකෙන්සි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සොරෙන්සන්ට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තීන්දුව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විරෝධය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සොරෙන්සන්ගේ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නීතීඥයා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ජාවාරම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සොරෙන්සන්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Pork Australia ApS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>ාගම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Pork Australia ApS </w:t>
      </w:r>
      <w:r w:rsidRPr="00A30782">
        <w:rPr>
          <w:rFonts w:ascii="Nirmala UI" w:hAnsi="Nirmala UI" w:cs="Nirmala UI"/>
        </w:rPr>
        <w:t>සමාගමේ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එන්ඩර්ලේන්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සොරෙන්සන්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>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2012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Pork Australia ApS </w:t>
      </w:r>
      <w:r w:rsidRPr="00A30782">
        <w:rPr>
          <w:rFonts w:ascii="Nirmala UI" w:hAnsi="Nirmala UI" w:cs="Nirmala UI"/>
        </w:rPr>
        <w:t>සමාගම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</w:t>
      </w:r>
      <w:r w:rsidRPr="00A30782">
        <w:rPr>
          <w:rFonts w:ascii="Nirmala UI" w:hAnsi="Nirmala UI" w:cs="Nirmala UI"/>
        </w:rPr>
        <w:t>ාරවලට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අත්සිටුවා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සොරෙන්සන්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නීතීඥයා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තීන්දුව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විනිසුරු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ජාවාරමේ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මොළකරු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අනිවාර්යයෙන්ම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සොරෙ</w:t>
      </w:r>
      <w:r w:rsidRPr="00A30782">
        <w:rPr>
          <w:rFonts w:ascii="Nirmala UI" w:hAnsi="Nirmala UI" w:cs="Nirmala UI"/>
        </w:rPr>
        <w:t>න්සෙන්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ඕස්ටේලියා</w:t>
      </w:r>
      <w:r w:rsidRPr="00A30782">
        <w:rPr>
          <w:rFonts w:ascii="Nirmala UI" w:hAnsi="Nirmala UI" w:cs="Nirmala UI"/>
        </w:rPr>
        <w:t>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සුරක්ෂිතතා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අනිවාර්යයෙන්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ජාවාරම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2017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ඊමේල්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ජාවාරම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ඌරු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තර්ජනයක්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1995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කාගේත්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ජාවාරම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ෝගකාරකයක්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බිලියන</w:t>
      </w:r>
      <w:r w:rsidRPr="00A30782">
        <w:rPr>
          <w:rFonts w:ascii="Nirmala UI" w:hAnsi="Nirmala UI" w:cs="Nirmala UI"/>
        </w:rPr>
        <w:t xml:space="preserve"> 3.6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ගවයින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එළුවන්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බැටළුවන්ටත්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වැලඳෙන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මිනිස්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සිරුරක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ආහාර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ජීර්ණ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අනුබද්ධව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අවයවයක්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කර්තව්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සාධකයක්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</w:t>
      </w:r>
      <w:r w:rsidRPr="00A30782">
        <w:rPr>
          <w:rFonts w:ascii="Nirmala UI" w:hAnsi="Nirmala UI" w:cs="Nirmala UI"/>
        </w:rPr>
        <w:t>නුවත්දැ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හතරක්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රීවය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කඳ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ගැටිති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ගැටිති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බාහිරාසර්ග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රන්ථිවලින්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එන්සයිම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කාබොහයිඩ්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රෝටීන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දුකරනවා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එන්සයිම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කෝප්ප</w:t>
      </w:r>
      <w:r w:rsidRPr="00A30782">
        <w:rPr>
          <w:rFonts w:ascii="Nirmala UI" w:hAnsi="Nirmala UI" w:cs="Nirmala UI"/>
        </w:rPr>
        <w:t xml:space="preserve"> 6-8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එන්ස</w:t>
      </w:r>
      <w:r w:rsidRPr="00A30782">
        <w:rPr>
          <w:rFonts w:ascii="Nirmala UI" w:hAnsi="Nirmala UI" w:cs="Nirmala UI"/>
        </w:rPr>
        <w:t>යිමවලට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සෝඩියම්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බයිකාබනේට්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සෝඩියම්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බයිකාබනේට්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ආම්ලිකභාවය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උදාසීන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අන්තරාසර්ග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එන්සයිම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රුධිරයේ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ඉන්සියුලින්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ග්ලූකගොන්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ග්ලූකෝස්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රසාංකුර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</w:t>
      </w:r>
      <w:r w:rsidRPr="00A30782">
        <w:rPr>
          <w:rFonts w:ascii="Nirmala UI" w:hAnsi="Nirmala UI" w:cs="Nirmala UI"/>
        </w:rPr>
        <w:t>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ග්ලූකෝස්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මට්ටාම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බැලිය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අවස්ථානුකූලව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ඉන්සියුලින්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ග්ලූකගොන්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දියවැඩියාව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ඉන්සියුලින්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</w:t>
      </w:r>
      <w:r w:rsidRPr="00A30782">
        <w:rPr>
          <w:rFonts w:ascii="Nirmala UI" w:hAnsi="Nirmala UI" w:cs="Nirmala UI"/>
        </w:rPr>
        <w:t>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රතිශක්තීකරණ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වැරදීමකින්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ඉන්සියුලින්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රන්ථිවලට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ඉන්සියුලින්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දියවැඩියාවේ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දියවැඩියාව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නිතිපතාම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ඉන්සියුලින්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පැන්ක්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රියටයිටිස්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රාදාහ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නිමිත්තක්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මාරාන්තික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එන්සයිම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ඇල්කොහොල්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පිත්තාශ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කෙඳිති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කැල්සියම්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අවස්ථාවන්හී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රාදාහ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නොලැබුණහොත්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චර්යා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>ුණහොත්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සම්භාවිතාව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සැප්තැම්බර්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අධිකාරිය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අනුමැතිය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දියවැඩියාව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ඉන්සියුලින්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පොම්පයක්ද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ග්ලූකෝස්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ඉන්සියුලින්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මුදාහැරෙනවා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කෘත්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නිතිපතා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යශයික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දෙගුණයක්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>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පිළිකාවක්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බහිරාසර්ග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රණාලවලට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ඉක්මනින්ම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පසුබිමකින්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රාදාහ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දියවැඩියාව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ස්ථුලතාවත්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හඳුනාගැනීමෙන්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නිට්ටාවටම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සම්භාවිතාව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ජාතිකයෙකු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වෙරළෙහි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පණ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පෙන්ගුයින්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මුදාහරිනවා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ඌ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ගැලවුම්කරුවා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</w:t>
      </w:r>
      <w:r w:rsidRPr="00A30782">
        <w:rPr>
          <w:rFonts w:ascii="Nirmala UI" w:hAnsi="Nirmala UI" w:cs="Nirmala UI"/>
        </w:rPr>
        <w:t>හැදකින්නට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වැලිපර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නැමීබියාවේ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සෝසුස්ව්ලෙයිහි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නැමීබියා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</w:t>
      </w:r>
      <w:r w:rsidRPr="00A30782">
        <w:rPr>
          <w:rFonts w:ascii="Nirmala UI" w:hAnsi="Nirmala UI" w:cs="Nirmala UI"/>
        </w:rPr>
        <w:t>කෙන්නේ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චෙබිබිහි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150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උතුරේ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නැගෙනහිර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5-10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වර්ෂයේ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මොරොක්කෝ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නෑම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රූමැටික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රාදාහයට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රන්වන්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වියළිම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මෙඩනොස්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40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හරා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ලිබියානු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1000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512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andbeyond.com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සමහ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නියෝජනය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තාක්ෂණය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නියෝජනය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මාතෘකාවක්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GirlsWhoCode</w:t>
      </w:r>
      <w:r w:rsidRPr="00A30782">
        <w:rPr>
          <w:rFonts w:ascii="Nirmala UI" w:hAnsi="Nirmala UI" w:cs="Nirmala UI"/>
        </w:rPr>
        <w:t xml:space="preserve">, TeachHerInitiative,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GlamSci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වැඩසටහන්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සමිති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රතිශතය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2017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යුනෙස්කෝ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</w:t>
      </w:r>
      <w:r w:rsidRPr="00A30782">
        <w:rPr>
          <w:rFonts w:ascii="Nirmala UI" w:hAnsi="Nirmala UI" w:cs="Nirmala UI"/>
        </w:rPr>
        <w:t>කත්වය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ආකල්පයන්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සාපේක්ෂව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ලාංකික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</w:t>
      </w:r>
      <w:r w:rsidRPr="00A30782">
        <w:rPr>
          <w:rFonts w:ascii="Nirmala UI" w:hAnsi="Nirmala UI" w:cs="Nirmala UI"/>
        </w:rPr>
        <w:t>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බිඳහෙළා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හිණිපෙත්තටම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රේමලා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රකාසපිල්ලේ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සිටින්නියක්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ඉංජිනේරුවෙක්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කැමැත්තක්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</w:t>
      </w:r>
      <w:r w:rsidRPr="00A30782">
        <w:rPr>
          <w:rFonts w:ascii="Nirmala UI" w:hAnsi="Nirmala UI" w:cs="Nirmala UI"/>
        </w:rPr>
        <w:t>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තරඟකාරී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කොළඹ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1942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සිංගප්පූරුව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කොළඹට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පැණනැගුණා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යාපනයට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ගර්භණීව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ආචාර්යවරියගේ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දෙන්නේ</w:t>
      </w:r>
      <w:r w:rsidRPr="00A30782">
        <w:rPr>
          <w:rFonts w:ascii="Nirmala UI" w:hAnsi="Nirmala UI" w:cs="Nirmala UI"/>
        </w:rPr>
        <w:t xml:space="preserve"> 194</w:t>
      </w:r>
      <w:r w:rsidRPr="00A30782">
        <w:rPr>
          <w:rFonts w:ascii="Nirmala UI" w:hAnsi="Nirmala UI" w:cs="Nirmala UI"/>
        </w:rPr>
        <w:t xml:space="preserve">2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22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මාමාගේ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1942 </w:t>
      </w:r>
      <w:r w:rsidRPr="00A30782">
        <w:rPr>
          <w:rFonts w:ascii="Nirmala UI" w:hAnsi="Nirmala UI" w:cs="Nirmala UI"/>
        </w:rPr>
        <w:t>ජූනි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කොළඹ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කොළඹ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යාලයෙන්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සිසුවියක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තෙවසර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</w:t>
      </w:r>
      <w:r w:rsidRPr="00A30782">
        <w:rPr>
          <w:rFonts w:ascii="Nirmala UI" w:hAnsi="Nirmala UI" w:cs="Nirmala UI"/>
        </w:rPr>
        <w:t>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සංගීතය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ශිල්පිනියක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සමකාලීන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සිසුවියන්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සිසුවියක්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උසස්පෙළ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ඩඉම්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1960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පුරුෂයින්ට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පෑස්සීම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>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පාලනාධිකාරියෙනුත්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පීඨාධිපති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,'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</w:t>
      </w:r>
      <w:r w:rsidRPr="00A30782">
        <w:rPr>
          <w:rFonts w:ascii="Nirmala UI" w:hAnsi="Nirmala UI" w:cs="Nirmala UI"/>
        </w:rPr>
        <w:t>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අභිබවා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පාඩම්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පුරුෂයින්ට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පහසුකම්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ජීවනෝපායන්ට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>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නොනැවතී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දෙමාපියන්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යවහාරයේ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ටකරන්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ෆැකල්ටිය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ටකරං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ගොඩනැගිල්ලක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ගොඩනැගිල්ලේ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මරදානේ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>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සහයෝගයෙන්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අත්වැල්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යුහුසුළුව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1964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මුණසිංහ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 xml:space="preserve">1966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විදුලි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ඉන්දිරා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අරුල්ප්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රකාසම්</w:t>
      </w:r>
      <w:r w:rsidRPr="00A30782">
        <w:rPr>
          <w:rFonts w:ascii="Nirmala UI" w:hAnsi="Nirmala UI" w:cs="Nirmala UI"/>
        </w:rPr>
        <w:t xml:space="preserve"> 1977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අඩිපාරේ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ඇල්බර්ටා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උපකුලපති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උපාධිය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කොලඹ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>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උපදේශිකාවක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පේරාදෙණියට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යාගාර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අනිවාර්යව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සිවසේගරම්ගේ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</w:t>
      </w:r>
      <w:r w:rsidRPr="00A30782">
        <w:rPr>
          <w:rFonts w:ascii="Nirmala UI" w:hAnsi="Nirmala UI" w:cs="Nirmala UI"/>
        </w:rPr>
        <w:t>දුවැඩ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දෙපාර්තමේන්තුවට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ඔක්ස්ෆර්ඩ්හි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සමර්විල්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උපාධිය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කිසිසේත</w:t>
      </w:r>
      <w:r w:rsidRPr="00A30782">
        <w:rPr>
          <w:rFonts w:ascii="Nirmala UI" w:hAnsi="Nirmala UI" w:cs="Nirmala UI"/>
        </w:rPr>
        <w:t>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අවස්ථානුකූලව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සිතාමතා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1967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කේම්බ්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යාඥවරියන්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සමුළුවට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සහභාගී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හෙබවූවා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1965-1968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උපාධිය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යාංශයේ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1968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</w:t>
      </w:r>
      <w:r w:rsidRPr="00A30782">
        <w:rPr>
          <w:rFonts w:ascii="Nirmala UI" w:hAnsi="Nirmala UI" w:cs="Nirmala UI"/>
        </w:rPr>
        <w:t>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රසූතියෙන්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දෙපාර්තමේන්තුවේ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6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"</w:t>
      </w:r>
      <w:r w:rsidRPr="00A30782">
        <w:rPr>
          <w:rFonts w:ascii="Nirmala UI" w:hAnsi="Nirmala UI" w:cs="Nirmala UI"/>
        </w:rPr>
        <w:t>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(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යංශය</w:t>
      </w:r>
      <w:r w:rsidRPr="00A30782">
        <w:rPr>
          <w:rFonts w:ascii="Nirmala UI" w:hAnsi="Nirmala UI" w:cs="Nirmala UI"/>
        </w:rPr>
        <w:t xml:space="preserve">)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නොපැමිණියහොත්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රුපියල්</w:t>
      </w:r>
      <w:r w:rsidRPr="00A30782">
        <w:rPr>
          <w:rFonts w:ascii="Nirmala UI" w:hAnsi="Nirmala UI" w:cs="Nirmala UI"/>
        </w:rPr>
        <w:t xml:space="preserve"> 150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දෛනිකව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</w:t>
      </w:r>
      <w:r w:rsidRPr="00A30782">
        <w:rPr>
          <w:rFonts w:ascii="Nirmala UI" w:hAnsi="Nirmala UI" w:cs="Nirmala UI"/>
        </w:rPr>
        <w:t>. 500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,"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බලකිරී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සිටියහොත්</w:t>
      </w:r>
      <w:r w:rsidRPr="00A30782">
        <w:rPr>
          <w:rFonts w:ascii="Nirmala UI" w:hAnsi="Nirmala UI" w:cs="Nirmala UI"/>
        </w:rPr>
        <w:t>, '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ඉංජිනේරුවරිය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පටබැඳේවී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මහනුවර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කොමිසමේ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ඉංජිනේරුවෙකු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සතුටුදායක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ආචාර්යවරියට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පීඨාධිපති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>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හොල්මං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නිසාදෝ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රතික්ෂේප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ඉටාගත්තා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කාන්තාවක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නිලධාරියෙක්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වැසිකිලිය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ඉන්ජිනේරුවරයාගේ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මැදිහත්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කොලඹ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1978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තේරී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මූලස්ථානය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පුස්තකාලය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ලේඛණාරක්ෂක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දෙපාර්තමේන්තුව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ගොඩනැගිලිවල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ජනාධිපති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ආර්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ජයවර්ධන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මෙරටට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ආර්ථිකය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හඳුන්වාදීමත්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</w:t>
      </w:r>
      <w:r w:rsidRPr="00A30782">
        <w:rPr>
          <w:rFonts w:ascii="Nirmala UI" w:hAnsi="Nirmala UI" w:cs="Nirmala UI"/>
        </w:rPr>
        <w:t>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මුහුණපෑවා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ලාංකික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ඉංජිනේරුවාහට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නොපැකිළව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1983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</w:t>
      </w:r>
      <w:r w:rsidRPr="00A30782">
        <w:rPr>
          <w:rFonts w:ascii="Nirmala UI" w:hAnsi="Nirmala UI" w:cs="Nirmala UI"/>
        </w:rPr>
        <w:t>ූලිය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උපාධිය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සෝදුප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ආකල්ප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වර්තමා</w:t>
      </w:r>
      <w:r w:rsidRPr="00A30782">
        <w:rPr>
          <w:rFonts w:ascii="Nirmala UI" w:hAnsi="Nirmala UI" w:cs="Nirmala UI"/>
        </w:rPr>
        <w:t>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කණගාටුවෙන්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ගිරවුන්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පාඩම්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ගෝචර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නොහැකියි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පාර්ශවය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 “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කුරුණෑගල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කෙනෙක්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”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 "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නවත්වා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කණගාටුදායක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."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ඉංජිනේරු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රගුණ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කඩාකප්පල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ලාංකීය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සිවසේගරම්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එබැවිනුයි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රොබට්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පර්ෂිං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වොඩ්ලෝ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සැලකෙන්නේ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අයර්ලන්තය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</w:t>
      </w:r>
      <w:r w:rsidRPr="00A30782">
        <w:rPr>
          <w:rFonts w:ascii="Nirmala UI" w:hAnsi="Nirmala UI" w:cs="Nirmala UI"/>
        </w:rPr>
        <w:t>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1925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පෑවා</w:t>
      </w:r>
      <w:r w:rsidRPr="00A30782">
        <w:rPr>
          <w:rFonts w:ascii="Nirmala UI" w:hAnsi="Nirmala UI" w:cs="Nirmala UI"/>
        </w:rPr>
        <w:t>.`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1856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අයර්ලන්තයේ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ඩබ්ලින්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සංගීතය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අංශයන්වලට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දක්ශතා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දක්ශතා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අයර්ලන්ත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ගැලර</w:t>
      </w:r>
      <w:r w:rsidRPr="00A30782">
        <w:rPr>
          <w:rFonts w:ascii="Nirmala UI" w:hAnsi="Nirmala UI" w:cs="Nirmala UI"/>
        </w:rPr>
        <w:t>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අත්පොත්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1872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ආරවුලක්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lastRenderedPageBreak/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</w:t>
      </w:r>
      <w:r w:rsidRPr="00A30782">
        <w:rPr>
          <w:rFonts w:ascii="Nirmala UI" w:hAnsi="Nirmala UI" w:cs="Nirmala UI"/>
        </w:rPr>
        <w:t>ුබෝවන්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ලන්ඩනයට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ලන්ඩනයේ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හිරිමල්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යෞවනයෙකු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ලිවීම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තෝරාගැනීමට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ආර්ථික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දිරිමත්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ලන්ඩන්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පරිචය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1884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ෆේබියන්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සමාජවාදී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නැඹුරුවක්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මාවතකට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1889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Fabian Essays in Socialism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එළිදක්වනවා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සංස්කාරක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ෆේබියන්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</w:t>
      </w:r>
      <w:r w:rsidRPr="00A30782">
        <w:rPr>
          <w:rFonts w:ascii="Nirmala UI" w:hAnsi="Nirmala UI" w:cs="Nirmala UI"/>
        </w:rPr>
        <w:t>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සංගීත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1895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S</w:t>
      </w:r>
      <w:r w:rsidRPr="00A30782">
        <w:rPr>
          <w:rFonts w:ascii="Nirmala UI" w:hAnsi="Nirmala UI" w:cs="Nirmala UI"/>
        </w:rPr>
        <w:t xml:space="preserve">aturday Review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සඟරාවේ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විචාරකයා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යවෙදියෙකු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6 </w:t>
      </w:r>
      <w:r w:rsidRPr="00A30782">
        <w:rPr>
          <w:rFonts w:ascii="Nirmala UI" w:hAnsi="Nirmala UI" w:cs="Nirmala UI"/>
        </w:rPr>
        <w:t>වේදිකාගත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Plays Unpleasa</w:t>
      </w:r>
      <w:r w:rsidRPr="00A30782">
        <w:rPr>
          <w:rFonts w:ascii="Nirmala UI" w:hAnsi="Nirmala UI" w:cs="Nirmala UI"/>
        </w:rPr>
        <w:t xml:space="preserve">nt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Widowers' Houses, The Philanderer,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Mrs. Warren's Profession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Plays Pleasant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Arms and the Man, Candida, The Man of Destiny,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You Never Can Tell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උපහාසය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යවේදියෙකුගේ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මූලාරම්භය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ස්ථාපිතව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1898 </w:t>
      </w:r>
      <w:r w:rsidRPr="00A30782">
        <w:rPr>
          <w:rFonts w:ascii="Nirmala UI" w:hAnsi="Nirmala UI" w:cs="Nirmala UI"/>
        </w:rPr>
        <w:t>වර්ෂයේ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Caesar and Cleopatra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1903 </w:t>
      </w:r>
      <w:r w:rsidRPr="00A30782">
        <w:rPr>
          <w:rFonts w:ascii="Nirmala UI" w:hAnsi="Nirmala UI" w:cs="Nirmala UI"/>
        </w:rPr>
        <w:t>වර්ෂයේ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Man and Superman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අපායේ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ජුවන්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කෙතර</w:t>
      </w:r>
      <w:r w:rsidRPr="00A30782">
        <w:rPr>
          <w:rFonts w:ascii="Nirmala UI" w:hAnsi="Nirmala UI" w:cs="Nirmala UI"/>
        </w:rPr>
        <w:t>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වේදිකාගත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50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Major Barbara (1905), The Doctor's Dilemma (1906), </w:t>
      </w:r>
      <w:r w:rsidRPr="00A30782">
        <w:rPr>
          <w:rFonts w:ascii="Nirmala UI" w:hAnsi="Nirmala UI" w:cs="Nirmala UI"/>
        </w:rPr>
        <w:t xml:space="preserve">Pygmalion (1912), Androcles and the Lion (1912),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Saint Joan (1923)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1925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P</w:t>
      </w:r>
      <w:r w:rsidRPr="00A30782">
        <w:rPr>
          <w:rFonts w:ascii="Nirmala UI" w:hAnsi="Nirmala UI" w:cs="Nirmala UI"/>
        </w:rPr>
        <w:t xml:space="preserve">ygmalion, 1938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පරිවර්තනය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ඇකඩමි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සංගීතමය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කලඑළි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</w:t>
      </w:r>
      <w:r w:rsidRPr="00A30782">
        <w:rPr>
          <w:rFonts w:ascii="Nirmala UI" w:hAnsi="Nirmala UI" w:cs="Nirmala UI"/>
        </w:rPr>
        <w:t xml:space="preserve"> 1950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94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www.pbs.org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මෑතකාලීනව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ස්කොට්ලන්තයේ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832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පසුබිමෙහි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කතිරයක්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ඇන්ඩෲ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සාන්තුවරයා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කුරුසයක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කොඩියේ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අඩිතාලම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1236 </w:t>
      </w:r>
      <w:r w:rsidRPr="00A30782">
        <w:rPr>
          <w:rFonts w:ascii="Nirmala UI" w:hAnsi="Nirmala UI" w:cs="Nirmala UI"/>
        </w:rPr>
        <w:t>වර්ෂයේ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බාබෙන්බර්ග්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තැඹිලි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නිර්මාතෘ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පස්වෙනි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ලියොපොල්ඩ්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ආදිපාදවරයා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1189-91 </w:t>
      </w:r>
      <w:r w:rsidRPr="00A30782">
        <w:rPr>
          <w:rFonts w:ascii="Nirmala UI" w:hAnsi="Nirmala UI" w:cs="Nirmala UI"/>
        </w:rPr>
        <w:t>වසරවල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කොඩියේ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තැඹිලි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ලැට්වියාවේ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Rhymed Chronicle of Livonia</w:t>
      </w:r>
      <w:r w:rsidRPr="00A30782">
        <w:rPr>
          <w:rFonts w:ascii="Nirmala UI" w:hAnsi="Nirmala UI" w:cs="Nirmala UI"/>
        </w:rPr>
        <w:t>වේ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1280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පසුබිමක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ලැට්වියානු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සෙමිගලියානු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ටියුටන්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සිසිස්හි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ලැට්ගලියානු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සොල්</w:t>
      </w:r>
      <w:r w:rsidRPr="00A30782">
        <w:rPr>
          <w:rFonts w:ascii="Nirmala UI" w:hAnsi="Nirmala UI" w:cs="Nirmala UI"/>
        </w:rPr>
        <w:t>දාදුවන්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ටියුටන්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ලැට්වියානු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රධානියෙක්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රෙදිකඩක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ඔතාගෙන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පෙඟී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පෙඟී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සොල්දාදුවන්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ඩැනිෂ්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ක්ලෝත්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රෙදිකඩ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පසුබිමෙහි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1307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අඛණ්ඩව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කොඩිය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ජනකතා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කොඩිය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1219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යුධයක්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කන්නලව්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>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ඇල්බේනියානු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රාජාලියෙකු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1443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ඇල්බේනියානු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ස්කැන්ඩර්බර්ග්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ඇල්බේනියාව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පැමීණියේ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ඔටෝමාන්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1912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ඇල්බේනියාවට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Paul Hackett / Reuters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1970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මාවතේ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මාවත්වල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>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අසබඩ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දුසිමකට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මෘතශරීරය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</w:t>
      </w:r>
      <w:r w:rsidRPr="00A30782">
        <w:rPr>
          <w:rFonts w:ascii="Nirmala UI" w:hAnsi="Nirmala UI" w:cs="Nirmala UI"/>
        </w:rPr>
        <w:t>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හිංසා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පැමිණුවීමෙන්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ආයුධයකින්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පැහැදිළිවම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ඇන්ජලීස්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ඔරේන්ජ්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</w:t>
      </w:r>
      <w:r w:rsidRPr="00A30782">
        <w:rPr>
          <w:rFonts w:ascii="Nirmala UI" w:hAnsi="Nirmala UI" w:cs="Nirmala UI"/>
        </w:rPr>
        <w:t>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</w:t>
      </w:r>
      <w:r w:rsidRPr="00A30782">
        <w:rPr>
          <w:rFonts w:ascii="Nirmala UI" w:hAnsi="Nirmala UI" w:cs="Nirmala UI"/>
        </w:rPr>
        <w:t>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1970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</w:t>
      </w:r>
      <w:r w:rsidRPr="00A30782">
        <w:rPr>
          <w:rFonts w:ascii="Nirmala UI" w:hAnsi="Nirmala UI" w:cs="Nirmala UI"/>
        </w:rPr>
        <w:t>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නංවාගත්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බඩවැටියකට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ලණුවක්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</w:t>
      </w:r>
      <w:r w:rsidRPr="00A30782">
        <w:rPr>
          <w:rFonts w:ascii="Nirmala UI" w:hAnsi="Nirmala UI" w:cs="Nirmala UI"/>
        </w:rPr>
        <w:t>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පදවාගෙන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බොනින්ගෙන්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මැක්විකර්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නියමාකාරයෙන්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අධිකරණය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මැක්විකර්ගේ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"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දැම්මා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හදිසියේවත්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වාහනවල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හැරියා</w:t>
      </w:r>
      <w:r w:rsidRPr="00A30782">
        <w:rPr>
          <w:rFonts w:ascii="Nirmala UI" w:hAnsi="Nirmala UI" w:cs="Nirmala UI"/>
        </w:rPr>
        <w:t>".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1975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මැක්විකර්ගේ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හිංසන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අවුරුදු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</w:t>
      </w:r>
      <w:r w:rsidRPr="00A30782">
        <w:rPr>
          <w:rFonts w:ascii="Nirmala UI" w:hAnsi="Nirmala UI" w:cs="Nirmala UI"/>
        </w:rPr>
        <w:t>ස්ව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පැමිණියේ</w:t>
      </w:r>
      <w:r w:rsidRPr="00A30782">
        <w:rPr>
          <w:rFonts w:ascii="Nirmala UI" w:hAnsi="Nirmala UI" w:cs="Nirmala UI"/>
        </w:rPr>
        <w:t xml:space="preserve"> 1979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1947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කොනෙක්ටිකට්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මද්දුමයා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කම්කටොළු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සොඬෙකු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මුත්තණුවන්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හිංසා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ව</w:t>
      </w:r>
      <w:r w:rsidRPr="00A30782">
        <w:rPr>
          <w:rFonts w:ascii="Nirmala UI" w:hAnsi="Nirmala UI" w:cs="Nirmala UI"/>
        </w:rPr>
        <w:t>ිලියමට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කලෙකින්ම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පුනරුත්ථාපන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කඳවුරකට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රැඳිවියන්ගෙන්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1965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</w:t>
      </w:r>
      <w:r w:rsidRPr="00A30782">
        <w:rPr>
          <w:rFonts w:ascii="Nirmala UI" w:hAnsi="Nirmala UI" w:cs="Nirmala UI"/>
        </w:rPr>
        <w:t>ුයුක්ත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වියට්නාම්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හෙලිකොප්ටර්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තුවක්කුකරුවෙකු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වියට්නාම්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කලෙකින්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දික්කසාද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ැලිෆෝනියාවේ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හිංසන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රියාදාමය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මැක්වියර්ගේ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</w:t>
      </w:r>
      <w:r w:rsidRPr="00A30782">
        <w:rPr>
          <w:rFonts w:ascii="Nirmala UI" w:hAnsi="Nirmala UI" w:cs="Nirmala UI"/>
        </w:rPr>
        <w:t>ුව</w:t>
      </w:r>
      <w:r w:rsidRPr="00A30782">
        <w:rPr>
          <w:rFonts w:ascii="Nirmala UI" w:hAnsi="Nirmala UI" w:cs="Nirmala UI"/>
        </w:rPr>
        <w:t xml:space="preserve"> 1975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රමවේදයන්ගේ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සවිස්තරාත්මකව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සිරගතව</w:t>
      </w:r>
      <w:r w:rsidRPr="00A30782">
        <w:rPr>
          <w:rFonts w:ascii="Nirmala UI" w:hAnsi="Nirmala UI" w:cs="Nirmala UI"/>
        </w:rPr>
        <w:t xml:space="preserve"> 1979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අදිටන්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බට්ස්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රෙගරි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මයිලි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රියාදාමයන්ට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සහය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වාසි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පළමුවැන්නා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රැබ්ස්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සිසුවෙකුයි</w:t>
      </w:r>
      <w:r w:rsidRPr="00A30782">
        <w:rPr>
          <w:rFonts w:ascii="Nirmala UI" w:hAnsi="Nirmala UI" w:cs="Nirmala UI"/>
        </w:rPr>
        <w:t xml:space="preserve">. 1979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මහාමාර්ගයක්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</w:t>
      </w:r>
      <w:r w:rsidRPr="00A30782">
        <w:rPr>
          <w:rFonts w:ascii="Nirmala UI" w:hAnsi="Nirmala UI" w:cs="Nirmala UI"/>
        </w:rPr>
        <w:t>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මලිබු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නයිලෝන්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රැහැනක්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80 </w:t>
      </w:r>
      <w:r w:rsidRPr="00A30782">
        <w:rPr>
          <w:rFonts w:ascii="Nirmala UI" w:hAnsi="Nirmala UI" w:cs="Nirmala UI"/>
        </w:rPr>
        <w:t>වතාවකට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ඩොනල්ඩ්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බක්කියක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15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ආයුධයකින්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lastRenderedPageBreak/>
        <w:t>සැප්තැම්බර්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මුරිලෝ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>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යකඩයක්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යකඩයේ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කමිසවලින්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මන්දක්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යකඩය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ඇඹරීමෙන්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</w:t>
      </w:r>
      <w:r w:rsidRPr="00A30782">
        <w:rPr>
          <w:rFonts w:ascii="Nirmala UI" w:hAnsi="Nirmala UI" w:cs="Nirmala UI"/>
        </w:rPr>
        <w:t>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1975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මැක්විකර්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යයේදීත්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බොනොන්ගේ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කරුවෙ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වැමෑරූ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11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නවාතැනින්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ඩැහැගැනීමේ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අටියෙනුයි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මහමඟ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නංවාගන්නවා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ලැහැබකට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</w:t>
      </w:r>
      <w:r w:rsidRPr="00A30782">
        <w:rPr>
          <w:rFonts w:ascii="Nirmala UI" w:hAnsi="Nirmala UI" w:cs="Nirmala UI"/>
        </w:rPr>
        <w:t>ුවාට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සෝදිසියෙන්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කඩාවදින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නයිලෝන්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රැහැනක්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අවසායේ</w:t>
      </w:r>
      <w:r w:rsidRPr="00A30782">
        <w:rPr>
          <w:rFonts w:ascii="Nirmala UI" w:hAnsi="Nirmala UI" w:cs="Nirmala UI"/>
        </w:rPr>
        <w:t xml:space="preserve"> 1996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</w:t>
      </w:r>
      <w:r w:rsidRPr="00A30782">
        <w:rPr>
          <w:rFonts w:ascii="Nirmala UI" w:hAnsi="Nirmala UI" w:cs="Nirmala UI"/>
        </w:rPr>
        <w:t>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භෝජනයත්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බොනින්ගේ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සහචරයන්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සිව්දෙනාටත්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මයිලි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රැඳිවියෙකුගේ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මුන්රෝ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පග්ට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සිරදඬුවමක්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'</w:t>
      </w:r>
      <w:proofErr w:type="spellStart"/>
      <w:r w:rsidRPr="00A30782">
        <w:rPr>
          <w:rFonts w:ascii="Nirmala UI" w:hAnsi="Nirmala UI" w:cs="Nirmala UI"/>
        </w:rPr>
        <w:t>ෆු</w:t>
      </w:r>
      <w:r w:rsidRPr="00A30782">
        <w:rPr>
          <w:rFonts w:ascii="Nirmala UI" w:hAnsi="Nirmala UI" w:cs="Nirmala UI"/>
        </w:rPr>
        <w:t>ගු</w:t>
      </w:r>
      <w:proofErr w:type="spellEnd"/>
      <w:r w:rsidRPr="00A30782">
        <w:rPr>
          <w:rFonts w:ascii="Nirmala UI" w:hAnsi="Nirmala UI" w:cs="Nirmala UI"/>
        </w:rPr>
        <w:t xml:space="preserve">' </w:t>
      </w:r>
      <w:proofErr w:type="spellStart"/>
      <w:r w:rsidRPr="00A30782">
        <w:rPr>
          <w:rFonts w:ascii="Nirmala UI" w:hAnsi="Nirmala UI" w:cs="Nirmala UI"/>
        </w:rPr>
        <w:t>ජපානයේ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බොහෝ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දෙනා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පිළියෙල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>!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1930 </w:t>
      </w:r>
      <w:r w:rsidRPr="00A30782">
        <w:rPr>
          <w:rFonts w:ascii="Nirmala UI" w:hAnsi="Nirmala UI" w:cs="Nirmala UI"/>
        </w:rPr>
        <w:t>දශකය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</w:t>
      </w:r>
      <w:r w:rsidRPr="00A30782">
        <w:rPr>
          <w:rFonts w:ascii="Nirmala UI" w:hAnsi="Nirmala UI" w:cs="Nirmala UI"/>
        </w:rPr>
        <w:t>-</w:t>
      </w:r>
      <w:r w:rsidRPr="00A30782">
        <w:rPr>
          <w:rFonts w:ascii="Nirmala UI" w:hAnsi="Nirmala UI" w:cs="Nirmala UI"/>
        </w:rPr>
        <w:t>මහාද්වීපික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කාර්යක්ෂම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පියාඹන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කරළියට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ජර්මනිය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අත්ලාන්තික්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</w:t>
      </w:r>
      <w:r w:rsidRPr="00A30782">
        <w:rPr>
          <w:rFonts w:ascii="Nirmala UI" w:hAnsi="Nirmala UI" w:cs="Nirmala UI"/>
        </w:rPr>
        <w:t>රිදේශ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දෝෂයකින්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1936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කරළියට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හින්ඩන්බර්ග්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ම්ලියන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804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සතුටුදායකව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පසුබිමක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1937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3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අත්ලාන්තික්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6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නිව්ජ</w:t>
      </w:r>
      <w:r w:rsidRPr="00A30782">
        <w:rPr>
          <w:rFonts w:ascii="Nirmala UI" w:hAnsi="Nirmala UI" w:cs="Nirmala UI"/>
        </w:rPr>
        <w:t>ර්සි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ගොඩබස්වන්නට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පැල්ලමක්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පියාඹන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නැව්</w:t>
      </w: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සනිටුහන්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නැතුවැති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හින්ඩන්බර්ග්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එදාමෙදා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වටකුරු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ටෝපිඩෝවක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804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245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41.2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135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බෝයිං</w:t>
      </w:r>
      <w:r w:rsidRPr="00A30782">
        <w:rPr>
          <w:rFonts w:ascii="Nirmala UI" w:hAnsi="Nirmala UI" w:cs="Nirmala UI"/>
        </w:rPr>
        <w:t xml:space="preserve"> 747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වේගයෙන්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සතපුම්</w:t>
      </w:r>
      <w:r w:rsidRPr="00A30782">
        <w:rPr>
          <w:rFonts w:ascii="Nirmala UI" w:hAnsi="Nirmala UI" w:cs="Nirmala UI"/>
        </w:rPr>
        <w:t xml:space="preserve"> 153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සුඛෝපභෝගී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හින්ඩන්බර්ග්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ඇඳන්</w:t>
      </w:r>
      <w:r w:rsidRPr="00A30782">
        <w:rPr>
          <w:rFonts w:ascii="Nirmala UI" w:hAnsi="Nirmala UI" w:cs="Nirmala UI"/>
        </w:rPr>
        <w:t xml:space="preserve"> 72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සුඛෝපභෝගී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කාමයරයක්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විසිත්ත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නැරඹිය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ඇලුමිනියම්වලින්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දුම්පානය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කෘතහස්ථ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ජර්මාන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හින්ඩන්බර්ග්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උපහාරයක්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1936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හින්ඩන්බර්ග්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චාරිකා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අත්ලාන්තික්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1937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3 </w:t>
      </w:r>
      <w:r w:rsidRPr="00A30782">
        <w:rPr>
          <w:rFonts w:ascii="Nirmala UI" w:hAnsi="Nirmala UI" w:cs="Nirmala UI"/>
        </w:rPr>
        <w:t>වනද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ජර්මනියේ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හින්ඩන්බර්ඩ්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සිදුනොවුණු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සිදුනොවීම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6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ගොඩබැස්වීමට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ඔබමොබ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කාර්යමණ්ඩලය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</w:t>
      </w:r>
      <w:r w:rsidRPr="00A30782">
        <w:rPr>
          <w:rFonts w:ascii="Nirmala UI" w:hAnsi="Nirmala UI" w:cs="Nirmala UI"/>
        </w:rPr>
        <w:t>ලගුණ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නොවූයෙන්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ගොඩබස්වන්නට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කාලගුණය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180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කරද්දිම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ගැස්මක්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හයිස්ඩ්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ගිනිදැල්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ගිලිහෙන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ගිනිදැල්වලින්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තත්පර</w:t>
      </w:r>
      <w:r w:rsidRPr="00A30782">
        <w:rPr>
          <w:rFonts w:ascii="Nirmala UI" w:hAnsi="Nirmala UI" w:cs="Nirmala UI"/>
        </w:rPr>
        <w:t xml:space="preserve"> 34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ගිනි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97</w:t>
      </w:r>
      <w:r w:rsidRPr="00A30782">
        <w:rPr>
          <w:rFonts w:ascii="Nirmala UI" w:hAnsi="Nirmala UI" w:cs="Nirmala UI"/>
        </w:rPr>
        <w:t>කගෙන්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62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ගොඩබැස්වීම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කැමරාකරුවන්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කාචවල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හින්ඩන්බර්ග්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මතවාදයන්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රසායන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භෞතික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ටැංකියේ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පිපුරුමක්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කරළියට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හිතාමතා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කඩාකප්පල්කාරී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පවසද්දී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තවකෙක්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වර්ෂාව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ගොඩබැස්වීමට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බැලූනයේ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හින්ඩන්බර්ග්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ඇඩොල්ෆ්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හිට්ලර්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>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නට්සි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සිතාමතා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නට්සි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දෘඪ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රතිපත්ති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සැපීරීමට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ගොඩබැස්වීම්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අලුත්වැඩියා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>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අතපසුවීමකින්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පිපිරීමක්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තාර්කිකව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හින්ඩන්බර්ග්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හිට්ලර්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රසාදයත්</w:t>
      </w:r>
      <w:r w:rsidRPr="00A30782">
        <w:rPr>
          <w:rFonts w:ascii="Nirmala UI" w:hAnsi="Nirmala UI" w:cs="Nirmala UI"/>
        </w:rPr>
        <w:t>, 1940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පියෑඹූ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කටුගෙට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(</w:t>
      </w: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Popperfoto/Getty Images)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28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කුළුපගව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සලසාගත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</w:t>
      </w:r>
      <w:r w:rsidRPr="00A30782">
        <w:rPr>
          <w:rFonts w:ascii="Nirmala UI" w:hAnsi="Nirmala UI" w:cs="Nirmala UI"/>
        </w:rPr>
        <w:t>ක්ෂාකාරී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අළුයම</w:t>
      </w:r>
      <w:r w:rsidRPr="00A30782">
        <w:rPr>
          <w:rFonts w:ascii="Nirmala UI" w:hAnsi="Nirmala UI" w:cs="Nirmala UI"/>
        </w:rPr>
        <w:t xml:space="preserve"> 3.15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මරුවාට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කිටී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අසල්වැසියන්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මොරගෑම්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වටපිටාවක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අළුයම</w:t>
      </w:r>
      <w:r w:rsidRPr="00A30782">
        <w:rPr>
          <w:rFonts w:ascii="Nirmala UI" w:hAnsi="Nirmala UI" w:cs="Nirmala UI"/>
        </w:rPr>
        <w:t xml:space="preserve"> 2.30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තැබෑරුමෙන්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නිව්යෝක්හි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ගාඩ්න්ස්හි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පණගන්වා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නැවතුමකින්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ලුහුබඳින්නට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අළුයම</w:t>
      </w:r>
      <w:r w:rsidRPr="00A30782">
        <w:rPr>
          <w:rFonts w:ascii="Nirmala UI" w:hAnsi="Nirmala UI" w:cs="Nirmala UI"/>
        </w:rPr>
        <w:t xml:space="preserve"> 3.15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නැවතුමේ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පියමනින්නට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ලුහුබැඳ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වින්ස්ටන්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බසිනවාත්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පිටුපසින්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දරාගෙනම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කෑගසමින්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ඇදවැටෙනවා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කෑගැසීමක්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මෝසර්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නිවසෙන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මෝස්ලි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ඔය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ඇනුමෙන්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නිවස්නවල</w:t>
      </w:r>
      <w:r w:rsidRPr="00A30782">
        <w:rPr>
          <w:rFonts w:ascii="Nirmala UI" w:hAnsi="Nirmala UI" w:cs="Nirmala UI"/>
        </w:rPr>
        <w:t>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ගේට්ටුව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ජෙනෝවීස්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බැස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ආභරණ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ජෙනොවීස්ගේ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නිර්නාමික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අළුයම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4.15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කඩිනමින්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ගෙනගියත්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ජෙනොවීස්ට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අළුයම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කුකුසක්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දනවන්නක්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අසල්වාසීන්ගේ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උකටලී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සොරකමක්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වමාර</w:t>
      </w:r>
      <w:r w:rsidRPr="00A30782">
        <w:rPr>
          <w:rFonts w:ascii="Nirmala UI" w:hAnsi="Nirmala UI" w:cs="Nirmala UI"/>
        </w:rPr>
        <w:t>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තිබුණු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. 2016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කිටී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37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සාහසික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ලැව්ගින්නක්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කලබලකාරී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වෙහෙසක</w:t>
      </w:r>
      <w:r w:rsidRPr="00A30782">
        <w:rPr>
          <w:rFonts w:ascii="Nirmala UI" w:hAnsi="Nirmala UI" w:cs="Nirmala UI"/>
        </w:rPr>
        <w:t>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නගරබද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ආත්මාර්ථකාමී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රාමුවකට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කොට්ඨාසයක්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නොකරගතහොත්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කිටී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වටපිටාවක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අවස්ථාවන්හී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</w:t>
      </w:r>
      <w:r w:rsidRPr="00A30782">
        <w:rPr>
          <w:rFonts w:ascii="Nirmala UI" w:hAnsi="Nirmala UI" w:cs="Nirmala UI"/>
        </w:rPr>
        <w:t>ධයන්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කල්පිතයන්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යොදාගනිමින්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අසල්වාසීන්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සමීපතමයන්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ආගන්තුකයන්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රූපවාහිනී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911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ස්ථාපිත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කසුකුසුවක්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52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ලියුම්කරු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යොක්තියකින්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සියැසින්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37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ජෙනොවීස්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>ාලව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බිඳකදු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ලොව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බොහෝ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දෙනාට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සිය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ිවිධාකාරයට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භේදත්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සහකරු</w:t>
      </w:r>
      <w:r w:rsidRPr="00A30782">
        <w:rPr>
          <w:rFonts w:ascii="Nirmala UI" w:hAnsi="Nirmala UI" w:cs="Nirmala UI"/>
        </w:rPr>
        <w:t>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සැසඳීමේ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අයර්ලන්ත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ඇමැන්ඩා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ටීග්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වයසැති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අවතාරයක්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47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ඇමැන්ඩා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ටීග්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අයර්ලන්තයේ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ඩවුන්පැට්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පදිංචිකාරියක්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විනෝදාශ්වාදය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සපයන්නියක්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පයිරට්ස්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කැරිබියන්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ස්පැරොව්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කොල්ලකරුවන්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කොල්ලකරුව</w:t>
      </w:r>
      <w:r w:rsidRPr="00A30782">
        <w:rPr>
          <w:rFonts w:ascii="Nirmala UI" w:hAnsi="Nirmala UI" w:cs="Nirmala UI"/>
        </w:rPr>
        <w:t>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පෙම්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බැඳීම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විනෝදාශ්වාදය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කොල්ලකරුවෙකු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අවතාරය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විහිළුවක්යැ</w:t>
      </w:r>
      <w:r w:rsidRPr="00A30782">
        <w:rPr>
          <w:rFonts w:ascii="Nirmala UI" w:hAnsi="Nirmala UI" w:cs="Nirmala UI"/>
        </w:rPr>
        <w:t xml:space="preserve">’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ඔල්මාදය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නොසැලුණු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ඇමැන්ඩා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’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ිනෝද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තෑගි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හුවමාරු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ඇමැන්ඩාට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රැවටීම්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ඉච්ඡාභංගත්වයට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2014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අසලින්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කොල්ලකරුවෙකුගේ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අවතාරයක්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සංනිවේදනය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ඇමැන්ඩා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මංගල්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ලියාපදිංචි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නිලධාරියෙකුත්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බෝට්ටුවකින්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2016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නීත්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යානුකූල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ඇමැන්ඩා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පතාගෙනම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ආධ්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බැඳිම්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දෙනාගෙ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ආධ්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යාත්මික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ඇමැන්ඩාට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භූතාත්මය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රූපවාහිනිය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නරඹන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යාබදව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සංවාද</w:t>
      </w:r>
      <w:r w:rsidRPr="00A30782">
        <w:rPr>
          <w:rFonts w:ascii="Nirmala UI" w:hAnsi="Nirmala UI" w:cs="Nirmala UI"/>
        </w:rPr>
        <w:t xml:space="preserve">’ </w:t>
      </w:r>
      <w:r w:rsidRPr="00A30782">
        <w:rPr>
          <w:rFonts w:ascii="Nirmala UI" w:hAnsi="Nirmala UI" w:cs="Nirmala UI"/>
        </w:rPr>
        <w:t>ගොඩනගා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යමෙක්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ස්පැරෝට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සමච්චල්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ස්පැරෝගේ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රඟපෑ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ඩෙප්ට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සුරතාන්තය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සිංගප්පූරුව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චීනය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ඇමැන්ඩා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මංගල්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බෝට්ටුවක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මංගල්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කොඩියක්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මුද්ද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පළඳවන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ඉටිපන්දමකට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විවාහයෙන්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ඇමැන්ඩා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අයර්ලන්තය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ත්සන්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විවාහක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විරෝධතාවක්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පසුගියදා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ඇමැන්ඩා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දික්කසාද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නිදහසේ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ඇමැන්ඩාගේ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ඇමැන්ඩා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අවතාර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කසුකුසුවක්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ලාංකිකයින්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බොහෝ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දෙනෙකුට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එසේත්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යවහාරයේ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ගිනි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ආගන්තුක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පැහැදිලිව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පාඨක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කල්දේරාව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1,666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2010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දුම්වලාව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20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</w:t>
      </w:r>
      <w:r w:rsidRPr="00A30782">
        <w:rPr>
          <w:rFonts w:ascii="Nirmala UI" w:hAnsi="Nirmala UI" w:cs="Nirmala UI"/>
        </w:rPr>
        <w:t>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කෙටිකාලීන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පැමිණුනා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ඉතාලියේ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නේපල්ස්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මී</w:t>
      </w:r>
      <w:r w:rsidRPr="00A30782">
        <w:rPr>
          <w:rFonts w:ascii="Nirmala UI" w:hAnsi="Nirmala UI" w:cs="Nirmala UI"/>
        </w:rPr>
        <w:t xml:space="preserve"> 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විසූවියස්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</w:t>
      </w:r>
      <w:r w:rsidRPr="00A30782">
        <w:rPr>
          <w:rFonts w:ascii="Nirmala UI" w:hAnsi="Nirmala UI" w:cs="Nirmala UI"/>
        </w:rPr>
        <w:t>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1944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79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ලාවාවලින්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හර්ක්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යුලේනියම්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පොම්පෙයි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මෙරාපි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ඉන්දුනීසියාව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දේශසීමාවේ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</w:t>
      </w:r>
      <w:r w:rsidRPr="00A30782">
        <w:rPr>
          <w:rFonts w:ascii="Nirmala UI" w:hAnsi="Nirmala UI" w:cs="Nirmala UI"/>
        </w:rPr>
        <w:t>නීසියා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1548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කොංගෝවේ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විරුංගා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</w:t>
      </w:r>
      <w:r w:rsidRPr="00A30782">
        <w:rPr>
          <w:rFonts w:ascii="Nirmala UI" w:hAnsi="Nirmala UI" w:cs="Nirmala UI"/>
        </w:rPr>
        <w:t>ම්භයකින්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ලාවාවලින්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ධාරිතාවයෙන්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ධාරිතාවය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හවායි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පරිමාව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වර්ගඵලය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මෞනා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ලෝආ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හවායි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වදනෙහි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අරුත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කන්ද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සාපේක්ෂව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විදාරණයන්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බෑවුම්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Getty Images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ගත්කතුවරියන්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අතෙකින්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කතාන්දර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ගිල්වද්දී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උරෙනුර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1890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සැප්තැම්බර්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නිරි</w:t>
      </w:r>
      <w:r w:rsidRPr="00A30782">
        <w:rPr>
          <w:rFonts w:ascii="Nirmala UI" w:hAnsi="Nirmala UI" w:cs="Nirmala UI"/>
        </w:rPr>
        <w:t>තදිග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ඩෙවෝන්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ටොර්ක්වේහී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ක්ලැරිසා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බඩපිස්සිය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කණිටු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</w:t>
      </w:r>
      <w:r w:rsidRPr="00A30782">
        <w:rPr>
          <w:rFonts w:ascii="Nirmala UI" w:hAnsi="Nirmala UI" w:cs="Nirmala UI"/>
        </w:rPr>
        <w:t>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රතිභාවක්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සංගීතයටත්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දක්ෂතාවයක්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16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</w:t>
      </w:r>
      <w:r w:rsidRPr="00A30782">
        <w:rPr>
          <w:rFonts w:ascii="Nirmala UI" w:hAnsi="Nirmala UI" w:cs="Nirmala UI"/>
        </w:rPr>
        <w:t>ානෝ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1914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කර්නල්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ආචිබෝල්ඩ්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හේතූන්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1920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30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එළැඹෙන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ැකියාවෙන්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රයෝජනයක්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එලිදැක්වූයේ</w:t>
      </w:r>
      <w:r w:rsidRPr="00A30782">
        <w:rPr>
          <w:rFonts w:ascii="Nirmala UI" w:hAnsi="Nirmala UI" w:cs="Nirmala UI"/>
        </w:rPr>
        <w:t xml:space="preserve"> 1920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The Mysterious Affair at Styles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ධනවත්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ආර්යාවක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කථාංගයක්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පාඨකයා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</w:t>
      </w:r>
      <w:r w:rsidRPr="00A30782">
        <w:rPr>
          <w:rFonts w:ascii="Nirmala UI" w:hAnsi="Nirmala UI" w:cs="Nirmala UI"/>
        </w:rPr>
        <w:t>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කථාංගයෙන්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බෙල්ජියම්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හර්ක්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පොයිරෝ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1926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The Murder of R</w:t>
      </w:r>
      <w:r w:rsidRPr="00A30782">
        <w:rPr>
          <w:rFonts w:ascii="Nirmala UI" w:hAnsi="Nirmala UI" w:cs="Nirmala UI"/>
        </w:rPr>
        <w:t xml:space="preserve">oger Ackroyd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ජනාදරයට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අතෙකින්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හිණිපෙත්තටම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</w:t>
      </w:r>
      <w:r w:rsidRPr="00A30782">
        <w:rPr>
          <w:rFonts w:ascii="Nirmala UI" w:hAnsi="Nirmala UI" w:cs="Nirmala UI"/>
        </w:rPr>
        <w:t>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දෛවය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අකාරුණික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1926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වියවුලට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කිහියපයකට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හැරොගේට්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හෝටලයක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ලැගුම්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අඹු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1928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ආචිබෝල්ඩ්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දික්කසාද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අරඹනවා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1930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මහාචාර්යවරයෙකු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මැලොවන්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සහභාගී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බිහිකළා</w:t>
      </w:r>
      <w:r w:rsidRPr="00A30782">
        <w:rPr>
          <w:rFonts w:ascii="Nirmala UI" w:hAnsi="Nirmala UI" w:cs="Nirmala UI"/>
        </w:rPr>
        <w:t xml:space="preserve">. 1946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අලළා</w:t>
      </w:r>
      <w:r w:rsidRPr="00A30782">
        <w:rPr>
          <w:rFonts w:ascii="Nirmala UI" w:hAnsi="Nirmala UI" w:cs="Nirmala UI"/>
        </w:rPr>
        <w:t xml:space="preserve"> Come, Tell M</w:t>
      </w:r>
      <w:r w:rsidRPr="00A30782">
        <w:rPr>
          <w:rFonts w:ascii="Nirmala UI" w:hAnsi="Nirmala UI" w:cs="Nirmala UI"/>
        </w:rPr>
        <w:t xml:space="preserve">e How You Live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Murder at the Vicarage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එළීදක්වන්නට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හර්ක්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පොයිරෝ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මාප්ල්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</w:t>
      </w:r>
      <w:r w:rsidRPr="00A30782">
        <w:rPr>
          <w:rFonts w:ascii="Nirmala UI" w:hAnsi="Nirmala UI" w:cs="Nirmala UI"/>
        </w:rPr>
        <w:t>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දුසිමකට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මෙයිනුත්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පොයිරෝ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The Mystery of the Blue Train (1928)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Death in the Clouds (1935)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මාප්ල්</w:t>
      </w:r>
      <w:r w:rsidRPr="00A30782">
        <w:rPr>
          <w:rFonts w:ascii="Nirmala UI" w:hAnsi="Nirmala UI" w:cs="Nirmala UI"/>
        </w:rPr>
        <w:t xml:space="preserve"> The Moving Finger (1942)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A Pocket Full of Rye (1953)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ටුපෙන්ස්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ටොමී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බියස්ෆඩ්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කර්නල්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පාකර්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පයින්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ඒරියඩ්නී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රන්ථකරණයෙහි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</w:t>
      </w:r>
      <w:r w:rsidRPr="00A30782">
        <w:rPr>
          <w:rFonts w:ascii="Nirmala UI" w:hAnsi="Nirmala UI" w:cs="Nirmala UI"/>
        </w:rPr>
        <w:t xml:space="preserve"> 70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වෙස්ට්මැකොට්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ආරූඪ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නාමයකින්</w:t>
      </w:r>
      <w:r w:rsidRPr="00A30782">
        <w:rPr>
          <w:rFonts w:ascii="Nirmala UI" w:hAnsi="Nirmala UI" w:cs="Nirmala UI"/>
        </w:rPr>
        <w:t xml:space="preserve"> Unfinished Portrait (1934)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A Daughter's a Daughter (1952)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අභිරහස්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රැජිණ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අලෙවිය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කතුවරුන්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කතුවරියන්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The Hollow (1951)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Verdict (1958)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1952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එළිදැක්වූ</w:t>
      </w:r>
      <w:r w:rsidRPr="00A30782">
        <w:rPr>
          <w:rFonts w:ascii="Nirmala UI" w:hAnsi="Nirmala UI" w:cs="Nirmala UI"/>
        </w:rPr>
        <w:t xml:space="preserve"> The Mousetrap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</w:t>
      </w:r>
      <w:r w:rsidRPr="00A30782">
        <w:rPr>
          <w:rFonts w:ascii="Nirmala UI" w:hAnsi="Nirmala UI" w:cs="Nirmala UI"/>
        </w:rPr>
        <w:t xml:space="preserve"> 8,800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න්ථවලින්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නිපදවුණා</w:t>
      </w:r>
      <w:r w:rsidRPr="00A30782">
        <w:rPr>
          <w:rFonts w:ascii="Nirmala UI" w:hAnsi="Nirmala UI" w:cs="Nirmala UI"/>
        </w:rPr>
        <w:t xml:space="preserve">. Murder on the Orient Express (1974)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Death on the Nile (1978).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රිස්ටිට</w:t>
      </w:r>
      <w:r w:rsidRPr="00A30782">
        <w:rPr>
          <w:rFonts w:ascii="Nirmala UI" w:hAnsi="Nirmala UI" w:cs="Nirmala UI"/>
        </w:rPr>
        <w:t xml:space="preserve"> 1971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පිළිගැන්වුණු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1974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Murder on the Orient Express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මංගල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සහභාගි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අගතා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රිස්ටි</w:t>
      </w:r>
      <w:r w:rsidRPr="00A30782">
        <w:rPr>
          <w:rFonts w:ascii="Nirmala UI" w:hAnsi="Nirmala UI" w:cs="Nirmala UI"/>
        </w:rPr>
        <w:t xml:space="preserve"> 1976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ලෝකයේ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සමහරක්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මිනිසුන්ට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ඉතා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</w:t>
      </w:r>
      <w:r w:rsidRPr="00A30782">
        <w:rPr>
          <w:rFonts w:ascii="Nirmala UI" w:hAnsi="Nirmala UI" w:cs="Nirmala UI"/>
        </w:rPr>
        <w:t>්දමේ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විනාශකාරීයි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රුචිකත්වය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ශෝචනීය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රවීණ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>, '</w:t>
      </w:r>
      <w:r w:rsidRPr="00A30782">
        <w:rPr>
          <w:rFonts w:ascii="Nirmala UI" w:hAnsi="Nirmala UI" w:cs="Nirmala UI"/>
        </w:rPr>
        <w:t>පරිපූර්ණ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නොවිසඳුණු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අතපසුවීම්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පෙළගැසුණු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1920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පරිපූර්ණ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ලියෝපෝල්ඩ්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රිච</w:t>
      </w:r>
      <w:r w:rsidRPr="00A30782">
        <w:rPr>
          <w:rFonts w:ascii="Nirmala UI" w:hAnsi="Nirmala UI" w:cs="Nirmala UI"/>
        </w:rPr>
        <w:t>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. 1924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පිළිවෙලින්</w:t>
      </w:r>
      <w:r w:rsidRPr="00A30782">
        <w:rPr>
          <w:rFonts w:ascii="Nirmala UI" w:hAnsi="Nirmala UI" w:cs="Nirmala UI"/>
        </w:rPr>
        <w:t xml:space="preserve"> 19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පථයන්හි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භිප්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හාවඩ්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හදාරන්නට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ලියොපෝල්ඩ්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මනෝවිද්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අත්හදාබලන්නටත්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පැකිළු</w:t>
      </w:r>
      <w:r w:rsidRPr="00A30782">
        <w:rPr>
          <w:rFonts w:ascii="Nirmala UI" w:hAnsi="Nirmala UI" w:cs="Nirmala UI"/>
        </w:rPr>
        <w:t>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දර්ශනවාදියෙකු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නීට්ශේ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රචිත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සුපිරි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නීට්ශේට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කලාතුරකින්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සුපිරි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රභාවක්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කිසිසේත්ම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ලියෝපෝල්ඩ්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කාවැදුණා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ලියෝපෝල්ඩ්ගේ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ලියෝපෝල්ඩ්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කාවැද්දුවා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සුපිරි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තෝරාගත්තේ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නීතියට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කැඩීම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'.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මනෝවිද්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ලියෝපෝල්ඩ</w:t>
      </w:r>
      <w:r w:rsidRPr="00A30782">
        <w:rPr>
          <w:rFonts w:ascii="Nirmala UI" w:hAnsi="Nirmala UI" w:cs="Nirmala UI"/>
        </w:rPr>
        <w:t>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දොරගුළු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දෙමිතුරෝ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>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ගිණිතැබීම්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කළමුත්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සුපිරිතමයන්යැ</w:t>
      </w:r>
      <w:r w:rsidRPr="00A30782">
        <w:rPr>
          <w:rFonts w:ascii="Nirmala UI" w:hAnsi="Nirmala UI" w:cs="Nirmala UI"/>
        </w:rPr>
        <w:t xml:space="preserve">’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පැලපදියම්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කඩාකප්පල්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ලියෝපෝල්ඩ්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දෙමිතුරෝ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අඳිනවා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පරිපූර්ණ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කප්පම්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සූක්ෂ්මව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හැටිත්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කූඨ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තිරපිටපත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සරිලන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චිකාගෝහි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ධනවත්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ඔරලෝසු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තනන්නෙකුගේ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සොහොයුරෙක්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අසල්වැසියෙකු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</w:t>
      </w:r>
      <w:r w:rsidRPr="00A30782">
        <w:rPr>
          <w:rFonts w:ascii="Nirmala UI" w:hAnsi="Nirmala UI" w:cs="Nirmala UI"/>
        </w:rPr>
        <w:t>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දෙමිතුරන්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ලුහුබැඳ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1924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සුහදව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විරෝධයකින්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ශබ්දය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නොනැගෙන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දෙමිතුරෝ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පාන්කඩ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හිඩැසට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25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ාන්ද්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රොක්ලෝරික්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අම්ලය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බොබී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චිකාගෝව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පරිද්දෙනුයි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ෆරෑන්ක්ස්ගේ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කප්පම්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පුළුස්සා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සෝදා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වියලා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පරිද්දෙන්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>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පරිපූර්ණ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අහඹු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දෙමිතුරන්ගේ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කණකොකා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උපැස්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සුවිශේෂ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සාප්පුව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උපැස්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නේතන්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විනෝද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පුළුස්සන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මිනීමැරුමට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ලියොපොල්ඩ්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අනිවාර්යයෙන්ම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ලියොපොල්ඩ්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ලියොපොල්ඩ්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සුපිරි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මිනිසුන්යැ</w:t>
      </w:r>
      <w:r w:rsidRPr="00A30782">
        <w:rPr>
          <w:rFonts w:ascii="Nirmala UI" w:hAnsi="Nirmala UI" w:cs="Nirmala UI"/>
        </w:rPr>
        <w:t xml:space="preserve">’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විනෝදයට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විත්තියේ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</w:t>
      </w:r>
      <w:r w:rsidRPr="00A30782">
        <w:rPr>
          <w:rFonts w:ascii="Nirmala UI" w:hAnsi="Nirmala UI" w:cs="Nirmala UI"/>
        </w:rPr>
        <w:t>ිඥයාගේ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දෙදෙනාටම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රැඳිවියෙකු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33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පුවර්ට</w:t>
      </w:r>
      <w:r w:rsidRPr="00A30782">
        <w:rPr>
          <w:rFonts w:ascii="Nirmala UI" w:hAnsi="Nirmala UI" w:cs="Nirmala UI"/>
        </w:rPr>
        <w:t>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ආරූඪ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1971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66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පරිපූර්ණ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ලියෝපොල්ඩ්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හෙලාගත්තා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අමනොඥ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ලෝකයේ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ගොඩබිම්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පිහිටා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ඇති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බොකු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තුඩු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කලපු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භූගෝලීය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දේශපාලනික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සමාජයීය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ඇලස්කා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</w:t>
      </w:r>
      <w:r w:rsidRPr="00A30782">
        <w:rPr>
          <w:rFonts w:ascii="Nirmala UI" w:hAnsi="Nirmala UI" w:cs="Nirmala UI"/>
        </w:rPr>
        <w:t>ස්කා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සැලකෙද්දී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1,717,856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ඇලස්කා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ඇලස්කා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ඇලස්කාව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දකුණින්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පැසිෆික්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බටහිරින්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බීරිං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සෝමාලි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1,882,757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ස්කන්ධය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සිවුවැනියට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සෝමාලියාව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එරිත්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ජිබුටි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ඉතියෝපියව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ගිණිකොන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</w:t>
      </w:r>
      <w:r w:rsidRPr="00A30782">
        <w:rPr>
          <w:rFonts w:ascii="Nirmala UI" w:hAnsi="Nirmala UI" w:cs="Nirmala UI"/>
        </w:rPr>
        <w:t xml:space="preserve">- </w:t>
      </w:r>
      <w:r w:rsidRPr="00A30782">
        <w:rPr>
          <w:rFonts w:ascii="Nirmala UI" w:hAnsi="Nirmala UI" w:cs="Nirmala UI"/>
        </w:rPr>
        <w:t>චීන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ගිණිකොනදිග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2,065,000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කාම්බෝජය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වියට්නාමය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මලයාසියාව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තායිලන්තය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මියන්මාරය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ලාඕසය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රසන්ධියෙන්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නැගෙනහිරින්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ඩෙකෑන්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ඉන්දීය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සාගරයෙන්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බෙංගාල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බොක්කෙන්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2,720,000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3,237,500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</w:t>
      </w:r>
      <w:r w:rsidRPr="00A30782">
        <w:rPr>
          <w:rFonts w:ascii="Nirmala UI" w:hAnsi="Nirmala UI" w:cs="Nirmala UI"/>
        </w:rPr>
        <w:t>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ඕමානය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යේමනය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එමීර්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කුවේටය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බහරේනය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</w:t>
      </w:r>
      <w:r w:rsidRPr="00A30782">
        <w:rPr>
          <w:rFonts w:ascii="Nirmala UI" w:hAnsi="Nirmala UI" w:cs="Nirmala UI"/>
        </w:rPr>
        <w:t>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ගිණිකොනින්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බොක්කෙන්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maps-of-india.com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පර්සි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අබේසේකර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දිරිගන්වන්නා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83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උපන්දිනය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හම්මෝ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කැප්ශන්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Segoe UI Symbol" w:hAnsi="Segoe UI Symbol" w:cs="Segoe UI Symbol"/>
        </w:rPr>
        <w:t>😅😅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මිනිසෙකුගේ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හැඩැතියි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නිරන්තරයෙන්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අතිරික්ත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ධාරිතාව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</w:t>
      </w:r>
      <w:r w:rsidRPr="00A30782">
        <w:rPr>
          <w:rFonts w:ascii="Nirmala UI" w:hAnsi="Nirmala UI" w:cs="Nirmala UI"/>
        </w:rPr>
        <w:t>ප්ප</w:t>
      </w:r>
      <w:r w:rsidRPr="00A30782">
        <w:rPr>
          <w:rFonts w:ascii="Nirmala UI" w:hAnsi="Nirmala UI" w:cs="Nirmala UI"/>
        </w:rPr>
        <w:t xml:space="preserve"> 600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ගැළුම්</w:t>
      </w:r>
      <w:r w:rsidRPr="00A30782">
        <w:rPr>
          <w:rFonts w:ascii="Nirmala UI" w:hAnsi="Nirmala UI" w:cs="Nirmala UI"/>
        </w:rPr>
        <w:t xml:space="preserve"> 45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අතිරික්ත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අක්මාව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ප්ලීහාව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කාර්යයභාරය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අතිරික්ත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සෝඩියම්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පොටෑසියම්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සමතුළිත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අස්ථිවල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රුධිරාණුවල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උත්පාදනය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රභේදයක්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වකුගඩුවක්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පෙවෙතක්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1.5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ඒකක</w:t>
      </w:r>
      <w:r w:rsidRPr="00A30782">
        <w:rPr>
          <w:rFonts w:ascii="Nirmala UI" w:hAnsi="Nirmala UI" w:cs="Nirmala UI"/>
        </w:rPr>
        <w:t xml:space="preserve"> 300,000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නිර</w:t>
      </w:r>
      <w:r w:rsidRPr="00A30782">
        <w:rPr>
          <w:rFonts w:ascii="Nirmala UI" w:hAnsi="Nirmala UI" w:cs="Nirmala UI"/>
        </w:rPr>
        <w:t>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බාහිර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නිරෝගීමත්ව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වකුගඩුවක්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වෘක්කවල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හඳුන්වන්නේ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ඛණිජ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ඝණීභවණය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ස්ඵටික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ස්ඵටික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වැඩිපුර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</w:t>
      </w:r>
      <w:r w:rsidRPr="00A30782">
        <w:rPr>
          <w:rFonts w:ascii="Nirmala UI" w:hAnsi="Nirmala UI" w:cs="Nirmala UI"/>
        </w:rPr>
        <w:t>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යාරක්ෂිත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රශස්ථ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නිතිපතා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රියාකාරීත්වයටත්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පමණට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නිතිපතා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කඩිනමින්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අතිරික්ත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සෝඩියම්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සාන්ද්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වකුගඩුවල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</w:t>
      </w:r>
      <w:r w:rsidRPr="00A30782">
        <w:rPr>
          <w:rFonts w:ascii="Nirmala UI" w:hAnsi="Nirmala UI" w:cs="Nirmala UI"/>
        </w:rPr>
        <w:t>කූලතා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වෙහෙසකර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හේතූන්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</w:t>
      </w:r>
      <w:r w:rsidRPr="00A30782">
        <w:rPr>
          <w:rFonts w:ascii="Nirmala UI" w:hAnsi="Nirmala UI" w:cs="Nirmala UI"/>
        </w:rPr>
        <w:t>සෙකුගේ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අකර්මන්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අකර්මන්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වාහිනී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නීරෝගී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පුද්ගලායාගේ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රතික්ෂේප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වළක්වනු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මහා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බිහිවූ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ගත්කතුවරුන්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වෘත්තීමය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ෂර්ලොක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කථාංග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ලන්ඩනයේ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1859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22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එඩිංබරෝ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භක්තිමත්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කතෝලික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බීමතින්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යුහුසුළු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උගත්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කියවීමට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ලැදියාවක්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බෙදාගන්නටත්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නිබඳවම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9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නේවාසිකව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ගුරුවරුන්ගේ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සමකාලීන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සොයාගත්තා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1876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සමීපතමයින්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ධාරාවෙන්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එඩිංබරෝ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එඩිංබරෝ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කඩඉමක්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සාහිත්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සමකාලීනයන්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මුණගැසුණා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</w:t>
      </w:r>
      <w:r w:rsidRPr="00A30782">
        <w:rPr>
          <w:rFonts w:ascii="Nirmala UI" w:hAnsi="Nirmala UI" w:cs="Nirmala UI"/>
        </w:rPr>
        <w:t>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දළුලමින්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ගත්කතුවරයෙකු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නංවන්නට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හමුවීම්වල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The Mystery of Sasassa Valley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The American Tale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එඩිංබරෝ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ජෝසප්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තර්කානුකූලව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නිගමනයන්ට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දක්ෂතාවයක්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නිගමනවලට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පැලපදියම්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Captain of the Pole Star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1880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එඩිංබරෝ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උපාධිය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1881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මයුම්බා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අන්තය</w:t>
      </w:r>
      <w:r w:rsidRPr="00A30782">
        <w:rPr>
          <w:rFonts w:ascii="Nirmala UI" w:hAnsi="Nirmala UI" w:cs="Nirmala UI"/>
        </w:rPr>
        <w:t>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ස්ථාවරත්වය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දෙගිඩියාවෙන්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1885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ලුසියා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හෝකින්ස්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1893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1906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සිදුවෙන්නේ</w:t>
      </w:r>
      <w:r w:rsidRPr="00A30782">
        <w:rPr>
          <w:rFonts w:ascii="Nirmala UI" w:hAnsi="Nirmala UI" w:cs="Nirmala UI"/>
        </w:rPr>
        <w:t xml:space="preserve"> 1907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විවාහයෙන්ද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1886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A Study in Scarlet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සඟරාවේ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කිසිවෙක්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දොස්තර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එච්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වොට්සන්ගේ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කැවුම්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සඟරා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විකිණී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උන්මාදයක්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උපතින්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කතෝලිකයෙක්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ඉගැන්වීම්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Beyond the City (1893), The Stark Munro Letters (1895),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A Duet with an Occasional Chorus (1899)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The Great Shadow (1892)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Rodney Stone (1896)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1890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1900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ස්වර්ණමය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 xml:space="preserve"> The Sign of Four (1890), The Adventures of Sherlock Holmes (1892), The Memoirs of Sherlock Holmes (1894),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The Hound of the Baskervilles (1901)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. 1893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පිළිකුළෙන්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පරිභව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පාමින්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1928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</w:t>
      </w:r>
      <w:r w:rsidRPr="00A30782">
        <w:rPr>
          <w:rFonts w:ascii="Nirmala UI" w:hAnsi="Nirmala UI" w:cs="Nirmala UI"/>
        </w:rPr>
        <w:t>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ජනාදරයට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1902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ලබාගත්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අනුසාරයෙන්</w:t>
      </w:r>
      <w:r w:rsidRPr="00A30782">
        <w:rPr>
          <w:rFonts w:ascii="Nirmala UI" w:hAnsi="Nirmala UI" w:cs="Nirmala UI"/>
        </w:rPr>
        <w:t xml:space="preserve"> The Lost World (1912)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1920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ඩොයිල්ගේ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හෘදයාබාධ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අවවාදය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නොතැකූ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1929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නෙදර්ලන්තයේ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හැකිතාක්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1930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නින්දෙන්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පිබිදෙන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හෘදයාබාධයක්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ලේඛකයාගේ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historicmysteries.com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සොබාදහමේ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අසිරිමත්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උසුල</w:t>
      </w:r>
      <w:r w:rsidRPr="00A30782">
        <w:rPr>
          <w:rFonts w:ascii="Nirmala UI" w:hAnsi="Nirmala UI" w:cs="Nirmala UI"/>
        </w:rPr>
        <w:t>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මුඛයේ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කර්තව්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විකසනය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අන්නශ්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අන්නශ්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රෝතයෙහි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පේෂි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>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දිශාවට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උඩුබැලි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රොක්ලෝරික්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අම්ලය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පටකවලට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වැලැක්වීම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පොටෑසියම්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</w:t>
      </w:r>
      <w:r w:rsidRPr="00A30782">
        <w:rPr>
          <w:rFonts w:ascii="Nirmala UI" w:hAnsi="Nirmala UI" w:cs="Nirmala UI"/>
        </w:rPr>
        <w:t>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එච්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lastRenderedPageBreak/>
        <w:t>නිරතුරුව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ශ්ලේෂ්මල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ආමාශ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රොක්ලෝරික්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අම්ලය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වැලකෙනවා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හැඩගැසී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</w:t>
      </w:r>
      <w:r w:rsidRPr="00A30782">
        <w:rPr>
          <w:rFonts w:ascii="Nirmala UI" w:hAnsi="Nirmala UI" w:cs="Nirmala UI"/>
        </w:rPr>
        <w:t>ෝෂණ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අවශෝෂණය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රසායනික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</w:t>
      </w:r>
      <w:r w:rsidRPr="00A30782">
        <w:rPr>
          <w:rFonts w:ascii="Nirmala UI" w:hAnsi="Nirmala UI" w:cs="Nirmala UI"/>
        </w:rPr>
        <w:t xml:space="preserve">12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අවශෝෂණය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පෙප්සීන්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එන්සයිමය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විටමින්වල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අවශෝෂණ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රොක්ලෝරික්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අම්ලයත්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පරිවෘත්තීය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ජනනයටත්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ආහ</w:t>
      </w:r>
      <w:r w:rsidRPr="00A30782">
        <w:rPr>
          <w:rFonts w:ascii="Nirmala UI" w:hAnsi="Nirmala UI" w:cs="Nirmala UI"/>
        </w:rPr>
        <w:t>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ස්වයංසිද්ධව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කුසගින්න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දැනීමත්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සංවේදන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කුසග</w:t>
      </w:r>
      <w:r w:rsidRPr="00A30782">
        <w:rPr>
          <w:rFonts w:ascii="Nirmala UI" w:hAnsi="Nirmala UI" w:cs="Nirmala UI"/>
        </w:rPr>
        <w:t>ින්න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ඇතිකිරීම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ආමාශයික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පිත්තාශයේ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උත්තේජනය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අක්මාව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අග්න්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රීයනන්වල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මස්තිෂ්ක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සංවේදන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රතිශක්තිය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අම්ලමය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වටපිටාව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විෂබීජ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බැක්ටීරියා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>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ධූලක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වෛරස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බැක්ටීරියා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>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රෝපකරණ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19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වූවත්</w:t>
      </w:r>
      <w:r w:rsidRPr="00A30782">
        <w:rPr>
          <w:rFonts w:ascii="Nirmala UI" w:hAnsi="Nirmala UI" w:cs="Nirmala UI"/>
        </w:rPr>
        <w:t xml:space="preserve">,  </w:t>
      </w:r>
      <w:r w:rsidRPr="00A30782">
        <w:rPr>
          <w:rFonts w:ascii="Nirmala UI" w:hAnsi="Nirmala UI" w:cs="Nirmala UI"/>
        </w:rPr>
        <w:t>මුල්ම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1868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ඇඩොල්ෆ්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කුස්මෝල්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රාසජනක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කුස්මෝල්ගේ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උපකරණයත්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ගිලීමට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සජීවීව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සබඳකමක්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පසුගියදා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ආතතිමය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1960 </w:t>
      </w:r>
      <w:proofErr w:type="spellStart"/>
      <w:r w:rsidRPr="00A30782">
        <w:rPr>
          <w:rFonts w:ascii="Nirmala UI" w:hAnsi="Nirmala UI" w:cs="Nirmala UI"/>
        </w:rPr>
        <w:t>වසරේ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සිට</w:t>
      </w:r>
      <w:proofErr w:type="spellEnd"/>
      <w:r w:rsidRPr="00A30782">
        <w:rPr>
          <w:rFonts w:ascii="Nirmala UI" w:hAnsi="Nirmala UI" w:cs="Nirmala UI"/>
        </w:rPr>
        <w:t xml:space="preserve"> 1970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1960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මැරුම්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23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ටෙක්සාස්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</w:t>
      </w:r>
      <w:r w:rsidRPr="00A30782">
        <w:rPr>
          <w:rFonts w:ascii="Nirmala UI" w:hAnsi="Nirmala UI" w:cs="Nirmala UI"/>
        </w:rPr>
        <w:t>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හමාරකට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කම්පනයට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සාමකාමී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පෙවෙතට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සාමකාමී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23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යූස්ටන්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යූස්ටන්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මර්වින්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නැන්දණිය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81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රිස්ටොෆර්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රොජර්ස්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79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එඩ්විනා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යූස්ටන්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රොජර්ස්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ැවසුණු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</w:t>
      </w:r>
      <w:r w:rsidRPr="00A30782">
        <w:rPr>
          <w:rFonts w:ascii="Nirmala UI" w:hAnsi="Nirmala UI" w:cs="Nirmala UI"/>
        </w:rPr>
        <w:t>ළියෙල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රොජර්ස්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දුගඳක්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නිලධරයෙකුට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දසුනක්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ශීතකරණයේ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රොජර්ස්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!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ආයුධයකින්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</w:t>
      </w:r>
      <w:r w:rsidRPr="00A30782">
        <w:rPr>
          <w:rFonts w:ascii="Nirmala UI" w:hAnsi="Nirmala UI" w:cs="Nirmala UI"/>
        </w:rPr>
        <w:t>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එඩ්විනාගේ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ශීතකරණය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සීරුවෙන්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ලිංගේන්ද්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කැඳවුණු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</w:t>
      </w:r>
      <w:r w:rsidRPr="00A30782">
        <w:rPr>
          <w:rFonts w:ascii="Nirmala UI" w:hAnsi="Nirmala UI" w:cs="Nirmala UI"/>
        </w:rPr>
        <w:t>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රවේශමෙන්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පැල්ලම්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සූක්ෂ්ම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ුහුරු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නිලධරයින්ට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මත්තෙනුයි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වැසිකිලිවලක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වැසිකිලි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පෝච්චියට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රොජර්ස්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43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නාවුක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පරමාණුක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භෞතික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උපාධියක්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භාෂා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නාවුක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අනුයුක්තව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lastRenderedPageBreak/>
        <w:t>පසුකාලීනව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ෂෙල්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ඔයිල්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සමාගමේ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1957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1950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අකටයුතුකම්වලට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ජනපති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</w:t>
      </w:r>
      <w:r w:rsidRPr="00A30782">
        <w:rPr>
          <w:rFonts w:ascii="Nirmala UI" w:hAnsi="Nirmala UI" w:cs="Nirmala UI"/>
        </w:rPr>
        <w:t>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ආරංචියක්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චාල්ස්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රොජර්ස්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</w:t>
      </w:r>
      <w:r w:rsidRPr="00A30782">
        <w:rPr>
          <w:rFonts w:ascii="Nirmala UI" w:hAnsi="Nirmala UI" w:cs="Nirmala UI"/>
        </w:rPr>
        <w:t>රික්සා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සංවිධානයට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‘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’ </w:t>
      </w:r>
      <w:r w:rsidRPr="00A30782">
        <w:rPr>
          <w:rFonts w:ascii="Nirmala UI" w:hAnsi="Nirmala UI" w:cs="Nirmala UI"/>
        </w:rPr>
        <w:t>ජනපති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ඔස්වල්ඩ්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</w:t>
      </w:r>
      <w:r w:rsidRPr="00A30782">
        <w:rPr>
          <w:rFonts w:ascii="Nirmala UI" w:hAnsi="Nirmala UI" w:cs="Nirmala UI"/>
        </w:rPr>
        <w:t>යාකාරවම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උපකල්පනය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රියාදාමයන්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සවන්දීම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1990 </w:t>
      </w:r>
      <w:r w:rsidRPr="00A30782">
        <w:rPr>
          <w:rFonts w:ascii="Nirmala UI" w:hAnsi="Nirmala UI" w:cs="Nirmala UI"/>
        </w:rPr>
        <w:t>වසරට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කතෘ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විශ්වාසනීය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කල්පිතයන්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ෝහාරික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ගාඩිනර්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පිලිබඳව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අලුතෙන්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නැතැ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උපකල්පනය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පර්යේෂණවලින්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මර්ඩර්ස්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දෙමාපියන්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සූදු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පුතුගේ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ඝාතනවලින්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මෙක්සිකෝවට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හොන්ඩුරාස්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කෝලාහ</w:t>
      </w:r>
      <w:r w:rsidRPr="00A30782">
        <w:rPr>
          <w:rFonts w:ascii="Nirmala UI" w:hAnsi="Nirmala UI" w:cs="Nirmala UI"/>
        </w:rPr>
        <w:t>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මරුමුවට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ගාඩිනර්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දෝශාරෝපණ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සාධනීය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</w:t>
      </w:r>
      <w:r w:rsidRPr="00A30782">
        <w:rPr>
          <w:rFonts w:ascii="Nirmala UI" w:hAnsi="Nirmala UI" w:cs="Nirmala UI"/>
        </w:rPr>
        <w:t>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රබන්ධයක්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පවසමින්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නොවිසඳුණු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ලෙසටයි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චාල්ස්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රොජර්ස්</w:t>
      </w:r>
      <w:r w:rsidRPr="00A30782">
        <w:rPr>
          <w:rFonts w:ascii="Nirmala UI" w:hAnsi="Nirmala UI" w:cs="Nirmala UI"/>
        </w:rPr>
        <w:t xml:space="preserve"> 1975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හරියාකාරවම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පෘථිවි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පෘෂ්ඨයෙන්</w:t>
      </w:r>
      <w:proofErr w:type="spellEnd"/>
      <w:r w:rsidRPr="00A30782">
        <w:rPr>
          <w:rFonts w:ascii="Nirmala UI" w:hAnsi="Nirmala UI" w:cs="Nirmala UI"/>
        </w:rPr>
        <w:t xml:space="preserve"> 79%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පමණ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ගොඩබිම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21%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21%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කාන්තාර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මිරිදිය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>ගරයෙන්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කැප්සියන්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රභවය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28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කැප්සියන්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අසර්බයිජානය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ඉරානය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කසකස්ථානය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රුසියාව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ටර්ක්මෙනිස්ථානය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ආගාධය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කරිගියේ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132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මහද්වීපය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ලිබියානු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ඊජිප්තුවට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ක්වටාරා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අවපාතනය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7,000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</w:t>
      </w:r>
      <w:r w:rsidRPr="00A30782">
        <w:rPr>
          <w:rFonts w:ascii="Nirmala UI" w:hAnsi="Nirmala UI" w:cs="Nirmala UI"/>
        </w:rPr>
        <w:t>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70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133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පහතිනුයි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lastRenderedPageBreak/>
        <w:t>මෙකී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ක්වටාරා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අවපාතනය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ක්ෂේමභූමි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මොංගෝලිය</w:t>
      </w:r>
      <w:r w:rsidRPr="00A30782">
        <w:rPr>
          <w:rFonts w:ascii="Nirmala UI" w:hAnsi="Nirmala UI" w:cs="Nirmala UI"/>
        </w:rPr>
        <w:t>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චීනයට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ටුර්ෆාන්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අවපාතනයේ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154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ටුර්ෆාන්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අවපාතනය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චීනයේ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වියළිම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වියළිභාවයට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ජිබුටි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අෆාර්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අවපාතනය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155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අසාල්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නිතිපතා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</w:t>
      </w:r>
      <w:r w:rsidRPr="00A30782">
        <w:rPr>
          <w:rFonts w:ascii="Nirmala UI" w:hAnsi="Nirmala UI" w:cs="Nirmala UI"/>
        </w:rPr>
        <w:t>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මළමුහුදේ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423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</w:t>
      </w:r>
      <w:r w:rsidRPr="00A30782">
        <w:rPr>
          <w:rFonts w:ascii="Nirmala UI" w:hAnsi="Nirmala UI" w:cs="Nirmala UI"/>
        </w:rPr>
        <w:t>ෝර්දානය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ලවණතාව</w:t>
      </w:r>
      <w:r w:rsidRPr="00A30782">
        <w:rPr>
          <w:rFonts w:ascii="Nirmala UI" w:hAnsi="Nirmala UI" w:cs="Nirmala UI"/>
        </w:rPr>
        <w:t xml:space="preserve"> 33.7%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ගලීල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214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මිරිදිය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livingstone.cz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>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42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මොළයෙහි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ගැටිත්තක්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>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රේචල්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ගැටළුවකින්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හිටිවනම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වචන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කෝපි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කෝප්ප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ටන්ගත්තා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මස්තිෂ්කයෙහි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වර්ධනය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ගැටිත්තක්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ආර්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මස්තිෂ්කයෙහි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ගැටිත්තක්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සැත්කමක්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මස්තිෂ්කය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දිගක</w:t>
      </w:r>
      <w:r w:rsidRPr="00A30782">
        <w:rPr>
          <w:rFonts w:ascii="Nirmala UI" w:hAnsi="Nirmala UI" w:cs="Nirmala UI"/>
        </w:rPr>
        <w:t>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රේචල්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2018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</w:t>
      </w:r>
      <w:r w:rsidRPr="00A30782">
        <w:rPr>
          <w:rFonts w:ascii="Nirmala UI" w:hAnsi="Nirmala UI" w:cs="Nirmala UI"/>
        </w:rPr>
        <w:t>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නොයාම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විකාරරූපී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ශාරීරිකව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වැහැරී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2019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</w:t>
      </w:r>
      <w:r w:rsidRPr="00A30782">
        <w:rPr>
          <w:rFonts w:ascii="Nirmala UI" w:hAnsi="Nirmala UI" w:cs="Nirmala UI"/>
        </w:rPr>
        <w:t>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සැත්ක්මට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මවුන්ට්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සයිනයි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මොළයේ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ගැටිත්තක්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මවුන්ට්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සයිනයි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ආර්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රේචල්ගේ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මොළයෙහි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අර්ධගෝලයෙහි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රවුම්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ගැටිත්ත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සැත්කමකට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ගැටිත්ත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සැරසෙද්දී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අත්දැක්කා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ගැටිත්තක්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රේචල්ගේ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සමීපතමයින්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සංතෝෂයට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ඝෝෂා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සැත්කම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සොම්නස්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හැඳින්වෙන්නේ</w:t>
      </w:r>
      <w:r w:rsidRPr="00A30782">
        <w:rPr>
          <w:rFonts w:ascii="Nirmala UI" w:hAnsi="Nirmala UI" w:cs="Nirmala UI"/>
        </w:rPr>
        <w:t xml:space="preserve"> neurocysticercosis </w:t>
      </w:r>
      <w:r w:rsidRPr="00A30782">
        <w:rPr>
          <w:rFonts w:ascii="Nirmala UI" w:hAnsi="Nirmala UI" w:cs="Nirmala UI"/>
        </w:rPr>
        <w:t>නමින්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වැරදීමකින්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වැඩිහිටිය</w:t>
      </w:r>
      <w:r w:rsidRPr="00A30782">
        <w:rPr>
          <w:rFonts w:ascii="Nirmala UI" w:hAnsi="Nirmala UI" w:cs="Nirmala UI"/>
        </w:rPr>
        <w:t>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මස්තිෂ්ක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1000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එයිනුත්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</w:t>
      </w:r>
      <w:r w:rsidRPr="00A30782">
        <w:rPr>
          <w:rFonts w:ascii="Nirmala UI" w:hAnsi="Nirmala UI" w:cs="Nirmala UI"/>
        </w:rPr>
        <w:t>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රතිජීවක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උදරයේ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වාහිනී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මස්තිෂ්කයටම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දුර්ලභ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</w:t>
      </w:r>
      <w:r w:rsidRPr="00A30782">
        <w:rPr>
          <w:rFonts w:ascii="Nirmala UI" w:hAnsi="Nirmala UI" w:cs="Nirmala UI"/>
        </w:rPr>
        <w:t>ත්වයක්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නොකළහොත්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80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උරා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පාමාට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 </w:t>
      </w:r>
      <w:proofErr w:type="spellStart"/>
      <w:r w:rsidRPr="00A30782">
        <w:rPr>
          <w:rFonts w:ascii="Nirmala UI" w:hAnsi="Nirmala UI" w:cs="Nirmala UI"/>
        </w:rPr>
        <w:t>වන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සියවස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ආරම්භයේ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කොට්ඨාස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ආගන්තුකයින්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සැහැසි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ඕට්මාන්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මෝමොන්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භක්තිකයන්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දෙමාපියන්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සොයුරියන්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13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දෙමාපියන්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ඕට්මාන්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1837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දෙමාපියන්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ලබ්ධිකයින්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1850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සපිරෙන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කටයුත්තක්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යූටාවේ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අරඹනවා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මෙක්සිකෝ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යද්දී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ඕට්මන්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දකුණුදි</w:t>
      </w:r>
      <w:r w:rsidRPr="00A30782">
        <w:rPr>
          <w:rFonts w:ascii="Nirmala UI" w:hAnsi="Nirmala UI" w:cs="Nirmala UI"/>
        </w:rPr>
        <w:t>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සන්ධිස්ථානයෙක්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ඇරිසෝනාවේ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ටූසාන්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මැරිකෝපා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කාන්තාරික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ඇරිසෝනාවේ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ළිං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මූලාශ්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සංචාරයේ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සපුරාගන්නට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ඕට්මන්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ටූසාන්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ම්ලේච්ඡ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ලබ්ධිකයන්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ඕට්මන්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අරඹනවා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සිව්වැනි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යවපායි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ස්වදෙශික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ඕට්මන්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සුහ</w:t>
      </w:r>
      <w:r w:rsidRPr="00A30782">
        <w:rPr>
          <w:rFonts w:ascii="Nirmala UI" w:hAnsi="Nirmala UI" w:cs="Nirmala UI"/>
        </w:rPr>
        <w:t>දව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දුම්කොල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ගණුදෙනුවකට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කටයුත්තට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මුගුරු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ඕට්මන්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ඕට්මන්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ස්වදේශිකයින්ගෙන්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ගලවාගන්නා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එපිටින්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වාසභවනට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යවපායි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වහලුන්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දෙසොයුරියන්ට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නිතාරම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පහරකෑම්වලට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ලක්වන්න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යවපායි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දෙසොයුරියන්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හුවමාරු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අශ්වයින්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යවපායිවරුන්ට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</w:t>
      </w:r>
      <w:r w:rsidRPr="00A30782">
        <w:rPr>
          <w:rFonts w:ascii="Nirmala UI" w:hAnsi="Nirmala UI" w:cs="Nirmala UI"/>
        </w:rPr>
        <w:t>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කොට්ඨාසයක්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අනුකම්පා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රදායික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ඉඩම්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නිකටේ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පච්චා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පිළිගැනුම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දෙසොයුරියන්ගේ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පච්චා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1855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1856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වකවානුවක්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නොලැබ</w:t>
      </w:r>
      <w:r w:rsidRPr="00A30782">
        <w:rPr>
          <w:rFonts w:ascii="Nirmala UI" w:hAnsi="Nirmala UI" w:cs="Nirmala UI"/>
        </w:rPr>
        <w:t>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මූලාශ්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දුර්භික්ෂයක්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මියගියවුන්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සොයුරියගේ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අභාවයත්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රදායට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19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සාමකාමීව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</w:t>
      </w:r>
      <w:r w:rsidRPr="00A30782">
        <w:rPr>
          <w:rFonts w:ascii="Nirmala UI" w:hAnsi="Nirmala UI" w:cs="Nirmala UI"/>
        </w:rPr>
        <w:t>හාවිවරුන්ට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ඇයිදැ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රාවියැ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ලොරෙන්සෝ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28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ෆෙයාචයිල්ඩ්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මුණගැසෙනවා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ටෙක්සාස්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කායිකව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මොහාවිවරුන්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පච්චා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පෙණුනා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මොහාවි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සුවදුක්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විචාරන්නට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1903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හෘදයාබාධයක්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ඕට්මන්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65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ඇරිසෝනාවේ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ලෝකයේ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දූපත්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දහස්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ස්වාධීන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2,166,086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ඩෙන්මාර්ක්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ජනගහනය</w:t>
      </w:r>
      <w:r w:rsidRPr="00A30782">
        <w:rPr>
          <w:rFonts w:ascii="Nirmala UI" w:hAnsi="Nirmala UI" w:cs="Nirmala UI"/>
        </w:rPr>
        <w:t xml:space="preserve"> 56,000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786,000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ගිණිකොනදිග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ඉන්දුනීසියාවට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පැපුවා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7.5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පැපුවා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ගිණිකොන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බෝර්නියෝ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743,3301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</w:t>
      </w:r>
      <w:r w:rsidRPr="00A30782">
        <w:rPr>
          <w:rFonts w:ascii="Nirmala UI" w:hAnsi="Nirmala UI" w:cs="Nirmala UI"/>
        </w:rPr>
        <w:t>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18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බෝර්නියෝ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මලයාසියාවට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තුන්කාලක්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ඉන්දුනීසියාවට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බෲනායි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බෝර්නියෝ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</w:t>
      </w:r>
      <w:r w:rsidRPr="00A30782">
        <w:rPr>
          <w:rFonts w:ascii="Nirmala UI" w:hAnsi="Nirmala UI" w:cs="Nirmala UI"/>
        </w:rPr>
        <w:t>ූමියෙන්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1%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සෞන්දර්යයෙන්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මැඩගස්කරයේ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578,041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ස්වාධීන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මැඩගස්කරයත්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පොහොසත්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බැෆින්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507,451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වෙසෙන්නේ</w:t>
      </w:r>
      <w:r w:rsidRPr="00A30782">
        <w:rPr>
          <w:rFonts w:ascii="Nirmala UI" w:hAnsi="Nirmala UI" w:cs="Nirmala UI"/>
        </w:rPr>
        <w:t xml:space="preserve"> 10,000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එස්කිමෝවරුන්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දූපතෙහි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බැෆින්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borneo-hotels.com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රහලෝක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193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රතිශතයක්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රයින්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රහස්පතිට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ගැනිමීඩ්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බුධට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රහලොවක්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ප්ලූටෝට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2/3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5,268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කක්ෂය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රහස්පති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ගැනිමීඩ්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සිලිකේට්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පාෂාණ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සුසැදි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යකඩවලින්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පොහොසත්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ටයිටන්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සෙනසුරුගේ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වායුගෝලයක්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වායුගෝලයේ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රජන්</w:t>
      </w:r>
      <w:r w:rsidRPr="00A30782">
        <w:rPr>
          <w:rFonts w:ascii="Nirmala UI" w:hAnsi="Nirmala UI" w:cs="Nirmala UI"/>
        </w:rPr>
        <w:t xml:space="preserve"> 95%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මීතේන්</w:t>
      </w:r>
      <w:r w:rsidRPr="00A30782">
        <w:rPr>
          <w:rFonts w:ascii="Nirmala UI" w:hAnsi="Nirmala UI" w:cs="Nirmala UI"/>
        </w:rPr>
        <w:t xml:space="preserve"> 5%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5,152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රහස්පති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කැලිස්ටෝහි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මී</w:t>
      </w:r>
      <w:r w:rsidRPr="00A30782">
        <w:rPr>
          <w:rFonts w:ascii="Nirmala UI" w:hAnsi="Nirmala UI" w:cs="Nirmala UI"/>
        </w:rPr>
        <w:t xml:space="preserve"> 4800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බුධගේ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ගැලිලීය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</w:t>
      </w:r>
      <w:r w:rsidRPr="00A30782">
        <w:rPr>
          <w:rFonts w:ascii="Nirmala UI" w:hAnsi="Nirmala UI" w:cs="Nirmala UI"/>
        </w:rPr>
        <w:t>ුදෙනා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ගැනිමීඩ්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යුරෝපා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කැලිස්ටෝ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ආයෝ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රහස්පතිට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ගැලිලීය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සිවුදෙනාට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විදාරණයන්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3,636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රහස්පතිගෙන්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422,000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වියළිම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වස්තුව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පෘථිවියට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වායුගෝලයකින්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ජීවය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වායුගෝලයක්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නොපැවතීමට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වායුගෝලයක්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ගුරුත්වාකර්ෂණ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චන්ද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සෑමවිටම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පාෂාණමය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ලෝහමය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ඉලිප්සීය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පථයක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මී</w:t>
      </w:r>
      <w:r w:rsidRPr="00A30782">
        <w:rPr>
          <w:rFonts w:ascii="Nirmala UI" w:hAnsi="Nirmala UI" w:cs="Nirmala UI"/>
        </w:rPr>
        <w:t xml:space="preserve"> 384,000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3475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farmersalmanac.com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බෑවුම්වලින්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එසේත්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කුළුත්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විෂමතාවක්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හේතූන්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ජිබ්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රෝල්ටා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ස්පාඤ්ඤයේ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කෙළවර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අර්ධද්වීපයක්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ජිබ්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රෝල්ටාව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කුළක්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රොක්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ජිබ්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රෝල්ටා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426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ජිබ්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රෝල්ටාවෙන්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ජිබ්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රෝල්ටාවේ</w:t>
      </w:r>
      <w:r w:rsidRPr="00A30782">
        <w:rPr>
          <w:rFonts w:ascii="Nirmala UI" w:hAnsi="Nirmala UI" w:cs="Nirmala UI"/>
        </w:rPr>
        <w:t xml:space="preserve"> 30,000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386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ඩෙවිල්ස්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වයෝමින්ග්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පාංශු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ඛාදනය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කේතුවක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370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මාතලේ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මැග්මා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සීගිරියට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දිවෙන්නක්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බලකොටුව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මාහැඟි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සුමා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</w:t>
      </w:r>
      <w:r w:rsidRPr="00A30782">
        <w:rPr>
          <w:rFonts w:ascii="Nirmala UI" w:hAnsi="Nirmala UI" w:cs="Nirmala UI"/>
        </w:rPr>
        <w:t>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නයිජීරියාවේ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අබුජා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725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ගැන්වී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පව්වක්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රින්ග්ස්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335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348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9.4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>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අයර්ස්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දීප්තිමත්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තැඹිලි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</w:t>
      </w:r>
      <w:r w:rsidRPr="00A30782">
        <w:rPr>
          <w:rFonts w:ascii="Nirmala UI" w:hAnsi="Nirmala UI" w:cs="Nirmala UI"/>
        </w:rPr>
        <w:t>න්තූරය</w:t>
      </w:r>
      <w:r w:rsidRPr="00A30782">
        <w:rPr>
          <w:rFonts w:ascii="Nirmala UI" w:hAnsi="Nirmala UI" w:cs="Nirmala UI"/>
        </w:rPr>
        <w:t>- lonelyplanet.com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අසමසම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වැලිතලාවෙන්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හේතූන්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විපර්යාස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විපර්යාසවලට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විපර්යාස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දුලබ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වාසියක්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ඉරාකයෙන්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ඉරාකයේ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රටීස්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දෙගම්මැදි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ශිෂ්ටාරය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තාක්ෂණික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මනස්කාන්ත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ගෘහ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පසුගියදා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ඉරාකයට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අනුබද්ධව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මොසුල්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ජලාශයෙහි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වේල්ලෙහි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3,400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නටඹුන්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කුර්දි</w:t>
      </w:r>
      <w:r w:rsidRPr="00A30782">
        <w:rPr>
          <w:rFonts w:ascii="Nirmala UI" w:hAnsi="Nirmala UI" w:cs="Nirmala UI"/>
        </w:rPr>
        <w:t xml:space="preserve">-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සීරුවෙන්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පවුරුවලින්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රධානියෙක්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ඉරාකයේ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ඓතිහාස</w:t>
      </w:r>
      <w:r w:rsidRPr="00A30782">
        <w:rPr>
          <w:rFonts w:ascii="Nirmala UI" w:hAnsi="Nirmala UI" w:cs="Nirmala UI"/>
        </w:rPr>
        <w:t>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වේල්ලෙහි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නටඹුන්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2010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සංවිධානයේ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උචිත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කෙමුනෙ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මාළිගය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</w:t>
      </w:r>
      <w:r w:rsidRPr="00A30782">
        <w:rPr>
          <w:rFonts w:ascii="Nirmala UI" w:hAnsi="Nirmala UI" w:cs="Nirmala UI"/>
        </w:rPr>
        <w:t>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ගඩොල්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ගඩොලක්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6.5</w:t>
      </w:r>
      <w:r w:rsidRPr="00A30782">
        <w:rPr>
          <w:rFonts w:ascii="Nirmala UI" w:hAnsi="Nirmala UI" w:cs="Nirmala UI"/>
        </w:rPr>
        <w:t>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20,000 </w:t>
      </w:r>
      <w:r w:rsidRPr="00A30782">
        <w:rPr>
          <w:rFonts w:ascii="Nirmala UI" w:hAnsi="Nirmala UI" w:cs="Nirmala UI"/>
        </w:rPr>
        <w:t>ඉක්මවන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65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බැම්මක්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පූර්ව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මෙසපොතේමියාව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මිට්ටනි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ඊජිප්තුවෙන්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ඓතිහාසික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ලියකියවිලිවල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මිට්ටනි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පාරාවෝ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බැබිලෝනියානු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බැබිලෝනියාව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මිට්ටනි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</w:t>
      </w:r>
      <w:r w:rsidRPr="00A30782">
        <w:rPr>
          <w:rFonts w:ascii="Nirmala UI" w:hAnsi="Nirmala UI" w:cs="Nirmala UI"/>
        </w:rPr>
        <w:t>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භූමියෙන්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ශක්තිමත්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සැකැස්මට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ඓතිහාසිකව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උසුළන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අපේක්ෂිතයි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මිට්ටනි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රාජධානිය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ගඩොල්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වියලාගන්නා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ගඩොල්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නිමැවීම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පුළුසාගන්නා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ගඩොල්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පෝරණු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ගඩොල්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ඇඹීම්වලින්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දීප්තිමත්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සුරක්ෂිතව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ූ</w:t>
      </w:r>
      <w:r w:rsidRPr="00A30782">
        <w:rPr>
          <w:rFonts w:ascii="Nirmala UI" w:hAnsi="Nirmala UI" w:cs="Nirmala UI"/>
        </w:rPr>
        <w:t xml:space="preserve"> 1500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ශිෂ්ටාචාරයන්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ගොඩනැගිලිවල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සිත්තම්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මැටිවලින්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දහයකුයි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අක්ෂ</w:t>
      </w:r>
      <w:r w:rsidRPr="00A30782">
        <w:rPr>
          <w:rFonts w:ascii="Nirmala UI" w:hAnsi="Nirmala UI" w:cs="Nirmala UI"/>
        </w:rPr>
        <w:t>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ජර්මනියට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දේශගුණික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විපර්යාසවල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මාළිගය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ඓතිහාසික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දූෂණය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ටජ්මහල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ඓතිහාසික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ගොඩනැගිලිවල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ඓතිහාසික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විපර්යාසවලට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washingtonpost.com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මහිමයෙන්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සැඟව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හෙළිදරව්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</w:t>
      </w:r>
      <w:r w:rsidRPr="00A30782">
        <w:rPr>
          <w:rFonts w:ascii="Nirmala UI" w:hAnsi="Nirmala UI" w:cs="Nirmala UI"/>
        </w:rPr>
        <w:t>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චාර්වක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3,600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ජෝමොන්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3600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සුරක්ෂිතව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තාක්ෂණය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චාර්වක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සැකැස්ම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</w:t>
      </w:r>
      <w:r w:rsidRPr="00A30782">
        <w:rPr>
          <w:rFonts w:ascii="Nirmala UI" w:hAnsi="Nirmala UI" w:cs="Nirmala UI"/>
        </w:rPr>
        <w:t>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3550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3960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ජෝමොන්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සැළකෙනවා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නියෝලිතික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හොකයිඩෝ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රෙබුන්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ශිෂ්ටාචාර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සැඟවී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චාර්වක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උකහාගන්නට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2018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ටෝකියෝහි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සොබාදහම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හිදේකි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කන්සාවා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දාමයන්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මැදිවියෙහි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වයෝවෘධ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හිසකෙස්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කැරළිවලින්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රශ්මිය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ඇල්කොහොල්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සොයාගත්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3600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ආසියාතිකයෙකුගෙන්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ආසියාති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ආසියාතිකයින්ගෙන්</w:t>
      </w:r>
      <w:r w:rsidRPr="00A30782">
        <w:rPr>
          <w:rFonts w:ascii="Nirmala UI" w:hAnsi="Nirmala UI" w:cs="Nirmala UI"/>
        </w:rPr>
        <w:t xml:space="preserve"> 95%</w:t>
      </w:r>
      <w:r w:rsidRPr="00A30782">
        <w:rPr>
          <w:rFonts w:ascii="Nirmala UI" w:hAnsi="Nirmala UI" w:cs="Nirmala UI"/>
        </w:rPr>
        <w:t>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හිසකෙස්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පිළිස්සුණු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දුඹුරු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පරිබාහිර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>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දිරවීමේ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ඇල්කොහොල්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ජෝමොන්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වර්තාමාන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ජෝමොන්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සංස්කෘතිය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ශිෂ්ටාචාරය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පලතුරු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ර්ග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මොලුස්කාවන්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ජෝමොන්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ඇදහිලි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භූමදාන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ජෝමොන්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අවමංගල්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උසුලනවා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</w:t>
      </w:r>
      <w:r w:rsidRPr="00A30782">
        <w:rPr>
          <w:rFonts w:ascii="Nirmala UI" w:hAnsi="Nirmala UI" w:cs="Nirmala UI"/>
        </w:rPr>
        <w:t>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ආභරණ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සුසානවලට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භූමදාන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ජෝමොන්වරු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ශුභදයී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උගුලා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ජපානයෙන්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lastRenderedPageBreak/>
        <w:t>ලෝක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ඉතිහාසය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පිරික්සීමේ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දී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</w:t>
      </w:r>
      <w:r w:rsidRPr="00A30782">
        <w:rPr>
          <w:rFonts w:ascii="Nirmala UI" w:hAnsi="Nirmala UI" w:cs="Nirmala UI"/>
        </w:rPr>
        <w:t>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පිරිමින්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නිජබිම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පේද්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තැතිගැන්වූ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1954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පේද්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70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10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සැපිරීමටත්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මනෝභාවයක්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හිංසා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පමුණුවන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දෛවය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ගර්භණීව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විරූපී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පෙනුමක්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පේද්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යාන්තම්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නගරාධිපති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නගරාධිපති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නෙරපා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පාසලක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</w:t>
      </w:r>
      <w:r w:rsidRPr="00A30782">
        <w:rPr>
          <w:rFonts w:ascii="Nirmala UI" w:hAnsi="Nirmala UI" w:cs="Nirmala UI"/>
        </w:rPr>
        <w:t>රියෙකු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නෙරපීමට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කුපිත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නගරාධිපතිවරයාට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නිලධාරියෙකුයි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</w:t>
      </w:r>
      <w:r w:rsidRPr="00A30782">
        <w:rPr>
          <w:rFonts w:ascii="Nirmala UI" w:hAnsi="Nirmala UI" w:cs="Nirmala UI"/>
        </w:rPr>
        <w:t>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නාගරික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ජාවාරම්කරුවෙකු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කඩාකප්පල්කාරී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ඔලිම්පියා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ජාවාරම්කරුවාගේ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මාරියාගේ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කාවැදුණු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</w:t>
      </w:r>
      <w:r w:rsidRPr="00A30782">
        <w:rPr>
          <w:rFonts w:ascii="Nirmala UI" w:hAnsi="Nirmala UI" w:cs="Nirmala UI"/>
        </w:rPr>
        <w:t>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මෙලොවින්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අමානුෂික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පේද්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මීළඟට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දෛවෝපගත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</w:t>
      </w:r>
      <w:r w:rsidRPr="00A30782">
        <w:rPr>
          <w:rFonts w:ascii="Nirmala UI" w:hAnsi="Nirmala UI" w:cs="Nirmala UI"/>
        </w:rPr>
        <w:t>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බැහැදැකීමට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22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නොනැවතුනු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පේද්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1973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24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දොරගුළු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අපයෝජකයෙක්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කූඨ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පරිච්ඡේදයක්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අසාධාරණ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47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මිනීමරුවන්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>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විඳින්නට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සාකච්ඡාවක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කිරීමෙහ්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බ්ලේඩ්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ෆීල</w:t>
      </w:r>
      <w:r w:rsidRPr="00A30782">
        <w:rPr>
          <w:rFonts w:ascii="Nirmala UI" w:hAnsi="Nirmala UI" w:cs="Nirmala UI"/>
        </w:rPr>
        <w:t>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128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රසීල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සීමාව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2007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</w:t>
      </w:r>
      <w:r w:rsidRPr="00A30782">
        <w:rPr>
          <w:rFonts w:ascii="Nirmala UI" w:hAnsi="Nirmala UI" w:cs="Nirmala UI"/>
        </w:rPr>
        <w:t>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ෆීලෝ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පසුතැවෙමින්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සාමකාමී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උවමනාව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උපදේශන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2011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කඩාකප්පල්කාරී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සිරබත්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සිදුවනවා</w:t>
      </w:r>
      <w:r w:rsidRPr="00A30782">
        <w:rPr>
          <w:rFonts w:ascii="Nirmala UI" w:hAnsi="Nirmala UI" w:cs="Nirmala UI"/>
        </w:rPr>
        <w:t xml:space="preserve">. 2018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සාමකාමී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පෙවෙතක්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වරදෙහි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ටියුබ්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චැනලයක්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ඩැනියෙල්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රවුනින්ග්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ස්මිත්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සැලකෙන්නේ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ටෙනිස්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පිත්තක්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රිංගා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වැලිතලාවෙන්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අහඹු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ඓතිහාසික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පුස්තකයෙහි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පොළොව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දියමන්ති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සම්පත්වලින්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ආඪ්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ඝට්ටනයක්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සුසැදි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55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රෙඩෙ</w:t>
      </w:r>
      <w:r w:rsidRPr="00A30782">
        <w:rPr>
          <w:rFonts w:ascii="Nirmala UI" w:hAnsi="Nirmala UI" w:cs="Nirmala UI"/>
        </w:rPr>
        <w:t>ෆට්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බිලියන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ඝට්ටනයක්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190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ඛාදනය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හැකිළී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පසුගි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භූගර්භ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රෙඩෙෆට්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පාංශු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අහඹු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8000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ආවාටයේ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ගුහාවක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හිපපෙටේමස්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අශ්වයා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රයිනෝසිරස්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8000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රිකාවෙහි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</w:t>
      </w:r>
      <w:r w:rsidRPr="00A30782">
        <w:rPr>
          <w:rFonts w:ascii="Nirmala UI" w:hAnsi="Nirmala UI" w:cs="Nirmala UI"/>
        </w:rPr>
        <w:t>සියන්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කොයි</w:t>
      </w:r>
      <w:r w:rsidRPr="00A30782">
        <w:rPr>
          <w:rFonts w:ascii="Nirmala UI" w:hAnsi="Nirmala UI" w:cs="Nirmala UI"/>
        </w:rPr>
        <w:t>-</w:t>
      </w:r>
      <w:r w:rsidRPr="00A30782">
        <w:rPr>
          <w:rFonts w:ascii="Nirmala UI" w:hAnsi="Nirmala UI" w:cs="Nirmala UI"/>
        </w:rPr>
        <w:t>සාන්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උත්සවවලට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පෙළැඹුණේ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රැනොෆයර්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හක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ඝට්ටනයෙන්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8000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පාෂාණය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ඇඳීමේන්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රාකාරයත්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වන්දනාමාන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වර්ෂාවට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දේවතාවා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දේවතාවාට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නිතිපතා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කන්නලව්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බවභෝග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සම්පත්තියෙන්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කොයි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බලවේගයන්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රෙඩෙෆට්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කැණීම්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</w:t>
      </w:r>
      <w:r w:rsidRPr="00A30782">
        <w:rPr>
          <w:rFonts w:ascii="Nirmala UI" w:hAnsi="Nirmala UI" w:cs="Nirmala UI"/>
        </w:rPr>
        <w:t>ළක්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ෂියෝනා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මූඩ්ලි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රීක්ට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ආත්මයන්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සැළකුණු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භෞතික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කරපින්නාගත්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සැළකුණු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රිත්වයේම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නාගයින්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ගැවසුණු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9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පැයට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43,500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ආවාටය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ජොහ</w:t>
      </w:r>
      <w:r w:rsidRPr="00A30782">
        <w:rPr>
          <w:rFonts w:ascii="Nirmala UI" w:hAnsi="Nirmala UI" w:cs="Nirmala UI"/>
        </w:rPr>
        <w:t>ැන්නස්බර්ග්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පාංශු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භූගර්භ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යුහයන්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දෛවෝපගත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University o</w:t>
      </w:r>
      <w:r w:rsidRPr="00A30782">
        <w:rPr>
          <w:rFonts w:ascii="Nirmala UI" w:hAnsi="Nirmala UI" w:cs="Nirmala UI"/>
        </w:rPr>
        <w:t>f the Free State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යුහය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ජීවියෙකුගේ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පොම්ප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</w:t>
      </w:r>
      <w:r w:rsidRPr="00A30782">
        <w:rPr>
          <w:rFonts w:ascii="Nirmala UI" w:hAnsi="Nirmala UI" w:cs="Nirmala UI"/>
        </w:rPr>
        <w:t>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විකසනය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හදවත්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ක්ෂීරපායීන්ට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කුටීර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ගෙම්බාගේ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</w:t>
      </w:r>
      <w:r w:rsidRPr="00A30782">
        <w:rPr>
          <w:rFonts w:ascii="Nirmala UI" w:hAnsi="Nirmala UI" w:cs="Nirmala UI"/>
        </w:rPr>
        <w:t>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කුටීර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කර්ණිකා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කෝෂිකාවකුයි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කුටීර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ඔක්සිජනීකෘත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යුහාත්මකව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කුටීර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කෝෂිකාවක්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ගෙම්බාට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පෙනහළ</w:t>
      </w:r>
      <w:r w:rsidRPr="00A30782">
        <w:rPr>
          <w:rFonts w:ascii="Nirmala UI" w:hAnsi="Nirmala UI" w:cs="Nirmala UI"/>
        </w:rPr>
        <w:t>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විකසනය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තල්මසාට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රෑම්</w:t>
      </w:r>
      <w:r w:rsidRPr="00A30782">
        <w:rPr>
          <w:rFonts w:ascii="Nirmala UI" w:hAnsi="Nirmala UI" w:cs="Nirmala UI"/>
        </w:rPr>
        <w:t xml:space="preserve"> 430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රාත්තල්</w:t>
      </w:r>
      <w:r w:rsidRPr="00A30782">
        <w:rPr>
          <w:rFonts w:ascii="Nirmala UI" w:hAnsi="Nirmala UI" w:cs="Nirmala UI"/>
        </w:rPr>
        <w:t xml:space="preserve"> 950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තල්මසාගේ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ක්ෂීරපායීන්ගේ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කුටීර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රිංගා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ආත්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රපෝඩා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වංශයට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සෙපලපෝඩා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වංශ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දැල්ලන්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පොහොසත්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හදවත්</w:t>
      </w:r>
      <w:r w:rsidRPr="00A30782">
        <w:rPr>
          <w:rFonts w:ascii="Nirmala UI" w:hAnsi="Nirmala UI" w:cs="Nirmala UI"/>
        </w:rPr>
        <w:t xml:space="preserve"> 3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සෙපලපෝඩාවන්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හීමොසයනින්හි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තඹ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කැරපොත්තන්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කුටීර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13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කැරපොත්තන්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ශ්වසනය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ශ්වාසරන්ධ්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පටකවලට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කැරපොත්තෙකුගේ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ක්ෂීරපායී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ඔක්සජනීකෘත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පොම්ප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කැරපොත්තන්ට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කැරපොත්තෙකුගේ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පේෂීමය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මාංශපේෂිවල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ස්ඵන්ධනය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කැරපොත්තෙකුගේ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ස්ඵන්ධන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හදවතකට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ydr.com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අයිතිවාසිකම්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පවත්වනවා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පෙත්සම්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නෝර්වේහි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සොමරෝයි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අයිලන්ඩ්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අහෝසි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ිවර්තන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රැවාසන්නව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විචල්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සමකයෙන්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අත්දකින්නට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3-4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20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රයෝජන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උත්තර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ගිම්හානයේ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උච්චතම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24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ස්කැන්ඩිනේවියානු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නෝර්වේහි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24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සොමරෝයි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බසින්නේම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ඒමෙන්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නිරපරාදේ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නාස්ති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අහෝසි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නියෝජිතයින්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පාර්ලිමේන්තුවට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සොමරෝයි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නෝර්වේ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0.34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ධීවර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ජීවනෝපාය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320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උත්තර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අක්ෂාංශ</w:t>
      </w:r>
      <w:r w:rsidRPr="00A30782">
        <w:rPr>
          <w:rFonts w:ascii="Nirmala UI" w:hAnsi="Nirmala UI" w:cs="Nirmala UI"/>
        </w:rPr>
        <w:t xml:space="preserve"> 66 1/2</w:t>
      </w:r>
      <w:r w:rsidRPr="00A30782">
        <w:rPr>
          <w:rFonts w:ascii="Nirmala UI" w:hAnsi="Nirmala UI" w:cs="Nirmala UI"/>
        </w:rPr>
        <w:t>කටා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සොමරෝයි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අක්ෂාංශ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 xml:space="preserve">9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70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දිවයිනට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69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24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හිරුඑළිය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සොමරෝයි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දිවයිනේ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කාලාන්තරයක්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හැඩගැසී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පාන්දර</w:t>
      </w:r>
      <w:r w:rsidRPr="00A30782">
        <w:rPr>
          <w:rFonts w:ascii="Nirmala UI" w:hAnsi="Nirmala UI" w:cs="Nirmala UI"/>
        </w:rPr>
        <w:t xml:space="preserve"> 2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සවස</w:t>
      </w:r>
      <w:r w:rsidRPr="00A30782">
        <w:rPr>
          <w:rFonts w:ascii="Nirmala UI" w:hAnsi="Nirmala UI" w:cs="Nirmala UI"/>
        </w:rPr>
        <w:t xml:space="preserve"> 2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නෝර්වේ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</w:t>
      </w:r>
      <w:r w:rsidRPr="00A30782">
        <w:rPr>
          <w:rFonts w:ascii="Nirmala UI" w:hAnsi="Nirmala UI" w:cs="Nirmala UI"/>
        </w:rPr>
        <w:t>ොමයක්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සංකල්පය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සොමරෝයි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විශෙෂයෙන්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තදබදයකින්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lastRenderedPageBreak/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රශ්මිය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මනට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ඇයිදැ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සොමරෝයි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දිවයිනේ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සංකල්පය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ඵලදායී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සංකේතාත්මකව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ඔරලෝසු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නතක්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පාර්ලිමේන්තුවට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අහෝසි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>ැබීම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අනුකූලව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පෞද්ගලික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අහෝසි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ක්ෂේත්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24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</w:t>
      </w:r>
      <w:r w:rsidRPr="00A30782">
        <w:rPr>
          <w:rFonts w:ascii="Nirmala UI" w:hAnsi="Nirmala UI" w:cs="Nirmala UI"/>
        </w:rPr>
        <w:t>ුකූල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හැඩගැසී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අහෝසි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පැනනගිනු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සොමරෝයි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දිවයිනේ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හැඩගස්වාගෙන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වේලාවක්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සලකාගෙන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අනුකූලව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ඇමෙරිකා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එක්සත්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ජනපදයේ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ජීවත්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ස්ටයිල්ස්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ඇඟිලිවල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මාපටැඟිල්ල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සුළැඟිල්ල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පොකිරිස්සන්ගේ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අඬු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පොකිරිස්සන්ගේ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අන්වර්ථ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ස්ටයිල්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කරගනිමින්</w:t>
      </w:r>
      <w:r w:rsidRPr="00A30782">
        <w:rPr>
          <w:rFonts w:ascii="Nirmala UI" w:hAnsi="Nirmala UI" w:cs="Nirmala UI"/>
        </w:rPr>
        <w:t xml:space="preserve"> 19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සර්කස්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සකසා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ස්ටයිල්ස්</w:t>
      </w:r>
      <w:r w:rsidRPr="00A30782">
        <w:rPr>
          <w:rFonts w:ascii="Nirmala UI" w:hAnsi="Nirmala UI" w:cs="Nirmala UI"/>
        </w:rPr>
        <w:t xml:space="preserve"> (</w:t>
      </w:r>
      <w:r w:rsidRPr="00A30782">
        <w:rPr>
          <w:rFonts w:ascii="Nirmala UI" w:hAnsi="Nirmala UI" w:cs="Nirmala UI"/>
        </w:rPr>
        <w:t>කණිෂ්ඨ</w:t>
      </w:r>
      <w:r w:rsidRPr="00A30782">
        <w:rPr>
          <w:rFonts w:ascii="Nirmala UI" w:hAnsi="Nirmala UI" w:cs="Nirmala UI"/>
        </w:rPr>
        <w:t xml:space="preserve">) </w:t>
      </w:r>
      <w:r w:rsidRPr="00A30782">
        <w:rPr>
          <w:rFonts w:ascii="Nirmala UI" w:hAnsi="Nirmala UI" w:cs="Nirmala UI"/>
        </w:rPr>
        <w:t>උප්පත්තිය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වකවානුවක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හාත්පසින්ම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ස්ටයිල්ස්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ස්ටයිල්ස්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1937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පිට්ස්බර්ග්හි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සර්කස්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හෙබවූ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හරිහම්බ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ස්ටයිල්ස්ට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රෝගාබාධය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පාදවලටත්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පොකිර</w:t>
      </w:r>
      <w:r w:rsidRPr="00A30782">
        <w:rPr>
          <w:rFonts w:ascii="Nirmala UI" w:hAnsi="Nirmala UI" w:cs="Nirmala UI"/>
        </w:rPr>
        <w:t>ිස්සෙකුගේ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අඬු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පුටුවක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</w:t>
      </w:r>
      <w:r w:rsidRPr="00A30782">
        <w:rPr>
          <w:rFonts w:ascii="Nirmala UI" w:hAnsi="Nirmala UI" w:cs="Nirmala UI"/>
        </w:rPr>
        <w:t>ළැඹෙද්දී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එළැඹෙන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සර්කස්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ආර්ථික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ෆ්ලොරීඩාවේ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ගිබ්සන්ටන්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තෙරේසා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සර්කස්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සර්කස්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ඇබ්බැහි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රණ්ඩු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සරුවල්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වැඩිමල්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අඩත්තේට්ටම්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වින්දා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බිරිඳගේ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කර්ත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හැඩගැසී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අපහසුවෙනුයි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කණිටු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හිරිමල්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යෞවන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කැමැත්ත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විරෝධය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කැමැත්ත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පෙම්වතා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lastRenderedPageBreak/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ඩොනා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පෙම්වතා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</w:t>
      </w:r>
      <w:r w:rsidRPr="00A30782">
        <w:rPr>
          <w:rFonts w:ascii="Nirmala UI" w:hAnsi="Nirmala UI" w:cs="Nirmala UI"/>
        </w:rPr>
        <w:t>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පසුතැවීමක්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අමානුෂික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සිරෝසිස්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තත්වයකට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ස්ටයිල්ස්ට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අත්සිටවූ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දික්කසාදව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1989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පුදුමයට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තෙරේසා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</w:t>
      </w:r>
      <w:r w:rsidRPr="00A30782">
        <w:rPr>
          <w:rFonts w:ascii="Nirmala UI" w:hAnsi="Nirmala UI" w:cs="Nirmala UI"/>
        </w:rPr>
        <w:t>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අඩත්තේට්ටම්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අඩත්තේට්ටම්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මාරියාගේ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රියේ</w:t>
      </w:r>
      <w:r w:rsidRPr="00A30782">
        <w:rPr>
          <w:rFonts w:ascii="Nirmala UI" w:hAnsi="Nirmala UI" w:cs="Nirmala UI"/>
        </w:rPr>
        <w:t xml:space="preserve"> .32 </w:t>
      </w:r>
      <w:r w:rsidRPr="00A30782">
        <w:rPr>
          <w:rFonts w:ascii="Nirmala UI" w:hAnsi="Nirmala UI" w:cs="Nirmala UI"/>
        </w:rPr>
        <w:t>කොල්ට්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</w:t>
      </w:r>
      <w:r w:rsidRPr="00A30782">
        <w:rPr>
          <w:rFonts w:ascii="Nirmala UI" w:hAnsi="Nirmala UI" w:cs="Nirmala UI"/>
        </w:rPr>
        <w:t>ඩිට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ස්ටයිල්ස්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27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සිරඳඬුවම්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රසාදයක්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</w:t>
      </w:r>
      <w:r w:rsidRPr="00A30782">
        <w:rPr>
          <w:rFonts w:ascii="Nirmala UI" w:hAnsi="Nirmala UI" w:cs="Nirmala UI"/>
        </w:rPr>
        <w:t>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අතීතයේ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බොහෝ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රටවල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කාන්තාවන්ට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සැලකිල්ලක්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පදනම්ව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තාඩන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පීඩනවලට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පුරාතන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උපතටත්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සම්මතයනුයි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කතාංගවල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පිළිගනිද්දී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යාවකැ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පුද්ගලයෙක්</w:t>
      </w:r>
      <w:r w:rsidRPr="00A30782">
        <w:rPr>
          <w:rFonts w:ascii="Nirmala UI" w:hAnsi="Nirmala UI" w:cs="Nirmala UI"/>
        </w:rPr>
        <w:t xml:space="preserve">-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-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ස්වයං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වින්දනයේ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වලක්වනු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පළඳවන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ආරක්ෂිත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උපකරණයකුයි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රචලිතව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සමස්ථයක්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සැකැස්මක්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ලෝහයෙන්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පොදුවේ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ලෝහමය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සිදුරුවල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දාරයන්හි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පුරුෂයෙකු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පැළඳුව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ඇඟලාගෙන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පැරීසියේ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රදර්ශනයට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පටියක්යැ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මෙඩිසිට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වෙල්වෙට්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රෙද්දෙන්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අතීත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</w:t>
      </w:r>
      <w:r w:rsidRPr="00A30782">
        <w:rPr>
          <w:rFonts w:ascii="Nirmala UI" w:hAnsi="Nirmala UI" w:cs="Nirmala UI"/>
        </w:rPr>
        <w:t>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අසාත්මිකතා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</w:t>
      </w:r>
      <w:r w:rsidRPr="00A30782">
        <w:rPr>
          <w:rFonts w:ascii="Nirmala UI" w:hAnsi="Nirmala UI" w:cs="Nirmala UI"/>
        </w:rPr>
        <w:t>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තැනක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පළඳන්නට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>යන්හි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බැඳේවියැ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පළන්දා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මාජයෙහි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බෙහෙවින්ම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විවාදිත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උපමා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රූපක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යංගාර්ථ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මධ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ගැටුම්වලින්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පුරුෂයින්ට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දරුවන්ගේ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පිරිසිදුභාවය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ලෝහවලින්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ලිංගාශ්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ලෑමට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1405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රන්ථයකිනුයි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කොනාර්ඩ්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කීසර්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ඉතිහාසඥයින්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කීසර්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රහසනාත්මක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රහසනාත්මක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16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යැවුණු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නිසැකවම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</w:t>
      </w:r>
      <w:r w:rsidRPr="00A30782">
        <w:rPr>
          <w:rFonts w:ascii="Nirmala UI" w:hAnsi="Nirmala UI" w:cs="Nirmala UI"/>
        </w:rPr>
        <w:t>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සුලභව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පළඳින්නට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නැත්තේයැ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පතිවෘතා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විනෝදය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නිපැයෙන්නට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</w:t>
      </w:r>
      <w:r w:rsidRPr="00A30782">
        <w:rPr>
          <w:rFonts w:ascii="Nirmala UI" w:hAnsi="Nirmala UI" w:cs="Nirmala UI"/>
        </w:rPr>
        <w:t>රූපනය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ලොව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වටා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සිදුවන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විවිධාකාරයේ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</w:t>
      </w:r>
      <w:r w:rsidRPr="00A30782">
        <w:rPr>
          <w:rFonts w:ascii="Nirmala UI" w:hAnsi="Nirmala UI" w:cs="Nirmala UI"/>
        </w:rPr>
        <w:t>ධයන්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හෙළිදරව්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අතළොස්සක්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අවුස්සන්නට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අවුස්සන්නට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සංකීර්ණතාවය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1935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කරළියට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කාමර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1046' </w:t>
      </w:r>
      <w:r w:rsidRPr="00A30782">
        <w:rPr>
          <w:rFonts w:ascii="Nirmala UI" w:hAnsi="Nirmala UI" w:cs="Nirmala UI"/>
        </w:rPr>
        <w:t>අභිරහසත්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1935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මිසූරිහි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කැන්සාස්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රෙසිඩන්ට්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හෝටලයට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අමුත්තෙක්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තරුණයෙකු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ටී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>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ජනේලය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එනයින්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</w:t>
      </w:r>
      <w:r w:rsidRPr="00A30782">
        <w:rPr>
          <w:rFonts w:ascii="Nirmala UI" w:hAnsi="Nirmala UI" w:cs="Nirmala UI"/>
        </w:rPr>
        <w:t xml:space="preserve"> 1046 </w:t>
      </w:r>
      <w:r w:rsidRPr="00A30782">
        <w:rPr>
          <w:rFonts w:ascii="Nirmala UI" w:hAnsi="Nirmala UI" w:cs="Nirmala UI"/>
        </w:rPr>
        <w:t>යතුරු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ජනේලය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හෝටලයේ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අංගනයට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පනාවක්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බුරුසුවක්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ටියුබයක්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සේවිකාවට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ලාම්පුව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අමුත්තෙකු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දන්වමින්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තැතිගෙන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පසුදින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ඩොන්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නැතැ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දොරගුළු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තුළින්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කටහඬ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ද්විත්වයක්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ඇවැසිදැ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11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කැන්සාස්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නගරසභා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කමිසයකින්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සුවදුක්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වදනකුත්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මිනිසාව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හෙට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ටැක්සියක්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ටී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පසුකාලෙනව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සිකුරාදාවක්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සුදින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රිසීවරය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බීමතින්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දුරකතනයේ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රිසීවරය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රිසීවරය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මෙවරද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විදුලි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දැල්වීමෙන්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දසුනක්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හාත්පස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හිංසා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පමුණුවා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</w:t>
      </w:r>
      <w:r w:rsidRPr="00A30782">
        <w:rPr>
          <w:rFonts w:ascii="Nirmala UI" w:hAnsi="Nirmala UI" w:cs="Nirmala UI"/>
        </w:rPr>
        <w:t>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පෙනහැල්ලක්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සිවිලිමේ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පැල්ලම්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වියළී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6, 7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සේවකයා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මඟහැරී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හෝටල්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කබාය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නොදල්වන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දුම්වැටියක්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සළකුණු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ඉඩක්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වචන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තමා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ඇදවැටීම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විසඥ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හැඳුනුම්පතක්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නොපැමිණීම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‍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හෙළිවුණා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භූමදාන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කැන්සාස්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සභාව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භූමදානයට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සඟවාගෙනම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ටී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ඕවන්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භූමදාන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අවමංගල්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තැපෑලෙන්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පාර්සලයක්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කැන්සාස්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අවමංගල්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කඩදාසි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කැබැල්ලක්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අමුණන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පොකුරකු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කඩදාසි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කැබැල්ලේ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වෙතින්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</w:t>
      </w:r>
      <w:r w:rsidRPr="00A30782">
        <w:rPr>
          <w:rFonts w:ascii="Nirmala UI" w:hAnsi="Nirmala UI" w:cs="Nirmala UI"/>
        </w:rPr>
        <w:t>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ඕග්ල්ට්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සඟරාවක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ආටිමස්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ඔග්ල්ට්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1934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17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හඳුනාගැණුනා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ආටිමස්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හඳුනාගැණුන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ඔබ්බට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කවුද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කාමරයෙන්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? '</w:t>
      </w:r>
      <w:r w:rsidRPr="00A30782">
        <w:rPr>
          <w:rFonts w:ascii="Nirmala UI" w:hAnsi="Nirmala UI" w:cs="Nirmala UI"/>
        </w:rPr>
        <w:t>ඩොන්</w:t>
      </w:r>
      <w:r w:rsidRPr="00A30782">
        <w:rPr>
          <w:rFonts w:ascii="Nirmala UI" w:hAnsi="Nirmala UI" w:cs="Nirmala UI"/>
        </w:rPr>
        <w:t xml:space="preserve">’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ආමන්ත්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අවමඟුලට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කවුද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ලුසී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කවුද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ඒවාට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84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'</w:t>
      </w:r>
      <w:proofErr w:type="spellStart"/>
      <w:r w:rsidRPr="00A30782">
        <w:rPr>
          <w:rFonts w:ascii="Nirmala UI" w:hAnsi="Nirmala UI" w:cs="Nirmala UI"/>
        </w:rPr>
        <w:t>ඔබ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ඔහුගේ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පස්සා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පැත්තට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නේදැ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කියවෙන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යංගාර්ථ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තවකෙකුගේ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යුත්පන්න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අනුසාරයෙන්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දිවෙන්නක්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යමෙකුගේ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සනිටුහන්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1746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1746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මූලාශ්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විසඥව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පිළිස්සීමෙන්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</w:t>
      </w:r>
      <w:r w:rsidRPr="00A30782">
        <w:rPr>
          <w:rFonts w:ascii="Nirmala UI" w:hAnsi="Nirmala UI" w:cs="Nirmala UI"/>
        </w:rPr>
        <w:t>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පයිප්පයක්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දැල්වීමෙන්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කෙළවරක්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කොණෙන්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පිඹ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සැලස්වූවා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දුම්කොළ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දුම්කොළ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දුම්කොළවල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ස්වදේශික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රෝගාබාධවලට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</w:t>
      </w:r>
      <w:r w:rsidRPr="00A30782">
        <w:rPr>
          <w:rFonts w:ascii="Nirmala UI" w:hAnsi="Nirmala UI" w:cs="Nirmala UI"/>
        </w:rPr>
        <w:t>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උද්භිත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යාඥයෙකු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යොතිශාස්ත්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රඥයෙකු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නිකලඩ්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කල්පෙපර්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බඩවැල්වල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රාදාහ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හර්නියා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ගනනාවකට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රිචඩ්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අසාර්ථකකම්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රමවේදයන්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17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පිඹීමේ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මියගියායැ</w:t>
      </w:r>
      <w:r w:rsidRPr="00A30782">
        <w:rPr>
          <w:rFonts w:ascii="Nirmala UI" w:hAnsi="Nirmala UI" w:cs="Nirmala UI"/>
        </w:rPr>
        <w:t xml:space="preserve">’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විසඥව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යොදාගැණුනා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කට්ටලයක්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පිඹීම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දිගැති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ඇතුලත්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දුම්කොළ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ස්ඵන්ධන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කාර්යයක්ෂ්මව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අරඹන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විසඥව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විෂයයෙහි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අතිරික්ත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පිඹීමටත්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සැළකුණා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කට්ටල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පයිප්ප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යොදාගැණුනා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>ගියාට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කොළරාව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පාචනය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පයිප්ප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පිඹීමේ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1774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හාව්ස්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ආයතනය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රාජකීය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පශ්චාත්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කර්තව්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බුහුමන්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160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පශ්චාත්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දුම්කොළවල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ගිළුණු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සන්නිපාතය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හිසරදය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1811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දුම්කොළවල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නිකොටින්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අහිතකර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සොයාගැණුනා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</w:t>
      </w:r>
      <w:r w:rsidRPr="00A30782">
        <w:rPr>
          <w:rFonts w:ascii="Nirmala UI" w:hAnsi="Nirmala UI" w:cs="Nirmala UI"/>
        </w:rPr>
        <w:t>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ශේෂව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යංගාර්ථ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සත්ත්ව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ලෝකයේ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විවිධ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සත්ත්වවලට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විලෝපිකයින්ට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>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දුහිතෘ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හැඩගැසී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ක්ෂීරපායීන්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භාවයෙහි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සංකේතය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3-4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පරිනතියට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ගර්භණී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සාවුන්ට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විලෝපිකයන්ට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</w:t>
      </w:r>
      <w:r w:rsidRPr="00A30782">
        <w:rPr>
          <w:rFonts w:ascii="Nirmala UI" w:hAnsi="Nirmala UI" w:cs="Nirmala UI"/>
        </w:rPr>
        <w:t>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නොතිබුණහොත්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වැලැක්වීමටත්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යුරෝපය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ඍතුවල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හඳුන්වාදීමෙන්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පරිසරයේ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lastRenderedPageBreak/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ගබඩා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හෙක්ටයාරයකට</w:t>
      </w:r>
      <w:r w:rsidRPr="00A30782">
        <w:rPr>
          <w:rFonts w:ascii="Nirmala UI" w:hAnsi="Nirmala UI" w:cs="Nirmala UI"/>
        </w:rPr>
        <w:t xml:space="preserve"> 2,000 </w:t>
      </w:r>
      <w:r w:rsidRPr="00A30782">
        <w:rPr>
          <w:rFonts w:ascii="Nirmala UI" w:hAnsi="Nirmala UI" w:cs="Nirmala UI"/>
        </w:rPr>
        <w:t>ඉක්මවූ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ක්ෂීරපායීන්ගේ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නොගිනිය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ක්ෂීරපායී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ඩිම්බ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සංසේචන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මුදාහරින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ඩිම්බ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ඩිම්බ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විහිදා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සංසේචන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සරු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අභිජනනය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ඩිම්බ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සංසේචනය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දුහිතෘ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ඩිම්බ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ඩිම්බ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උත්පාදනය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</w:t>
      </w:r>
      <w:r w:rsidRPr="00A30782">
        <w:rPr>
          <w:rFonts w:ascii="Nirmala UI" w:hAnsi="Nirmala UI" w:cs="Nirmala UI"/>
        </w:rPr>
        <w:t>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සරු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පෘෂ්ඨවංශිකයා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ඕෂන්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වටකුරු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</w:t>
      </w:r>
      <w:r w:rsidRPr="00A30782">
        <w:rPr>
          <w:rFonts w:ascii="Nirmala UI" w:hAnsi="Nirmala UI" w:cs="Nirmala UI"/>
        </w:rPr>
        <w:t>ිත්තර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300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ඔක්තෝබර්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සංසේචනය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සම්භාවිතාව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</w:t>
      </w:r>
      <w:r w:rsidRPr="00A30782">
        <w:rPr>
          <w:rFonts w:ascii="Nirmala UI" w:hAnsi="Nirmala UI" w:cs="Nirmala UI"/>
        </w:rPr>
        <w:t>කෙනවා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උපනිවර්තන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ගෝවා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කුඩිත්තන්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පලිබෝධකයින්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දුහිතෘ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</w:t>
      </w:r>
      <w:r w:rsidRPr="00A30782">
        <w:rPr>
          <w:rFonts w:ascii="Nirmala UI" w:hAnsi="Nirmala UI" w:cs="Nirmala UI"/>
        </w:rPr>
        <w:t xml:space="preserve"> 5-10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</w:t>
      </w:r>
      <w:r w:rsidRPr="00A30782">
        <w:rPr>
          <w:rFonts w:ascii="Nirmala UI" w:hAnsi="Nirmala UI" w:cs="Nirmala UI"/>
        </w:rPr>
        <w:t>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දරාගෙනම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දුහිතෘ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පරම්පරා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ජනිතයන්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කුහුඹු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African driver ant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කුහුඹු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කොලනියක්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3-4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කුහුඹු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පිහිටුවාගත්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උත්පාදනය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උදාහරණ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ආජන්ටිනා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කුහුඹුවන්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පිහිටුවාගන්නවා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යධරණී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වෙරළතීරයන්හි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australiapostcollectables.com.au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චමත්කාරජනක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ප්රධ</w:t>
      </w:r>
      <w:r w:rsidRPr="00A30782">
        <w:rPr>
          <w:rFonts w:ascii="Nirmala UI" w:hAnsi="Nirmala UI" w:cs="Nirmala UI"/>
        </w:rPr>
        <w:t>චලිත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සිත්තරුන්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ඡායාරූප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නගින්නන්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නිතැතින්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නීතිමය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බලපානවා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මුදුන්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</w:t>
      </w:r>
      <w:r w:rsidRPr="00A30782">
        <w:rPr>
          <w:rFonts w:ascii="Nirmala UI" w:hAnsi="Nirmala UI" w:cs="Nirmala UI"/>
        </w:rPr>
        <w:t>රවය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ඉක්වදෝරයේ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චිම්බොරාසෝ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කන්දට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6,310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20,703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දුෂ්කරත්වය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</w:t>
      </w:r>
      <w:r w:rsidRPr="00A30782">
        <w:rPr>
          <w:rFonts w:ascii="Nirmala UI" w:hAnsi="Nirmala UI" w:cs="Nirmala UI"/>
        </w:rPr>
        <w:t>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28,251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8,611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ම්ලේච්ඡ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K2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මාර්ගත්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බෑවුමත්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මවුන්ට්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කෝබ්වික්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රොක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පරිබාහිරව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කනඩාවට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හුදෙකලා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රඩෝර්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ක්විබෙක්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ටෝන්ගට්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5,420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1,652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මනස්කාන්ත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දුෂ්කරතා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උතුරුදිග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පාකිස්තානයේ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ගැවසී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නන්ගා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පර්බත්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රැළිති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මාරාන්තික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8,126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26,660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අත්ලාන්තික්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සමූහයක්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කුන්යා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පාෂාණමය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2,810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දූපත්වල</w:t>
      </w:r>
      <w:r w:rsidRPr="00A30782">
        <w:rPr>
          <w:rFonts w:ascii="Nirmala UI" w:hAnsi="Nirmala UI" w:cs="Nirmala UI"/>
        </w:rPr>
        <w:t xml:space="preserve"> 300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Colin Monteath/ Minden pictures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</w:t>
      </w:r>
      <w:r w:rsidRPr="00A30782">
        <w:rPr>
          <w:rFonts w:ascii="Nirmala UI" w:hAnsi="Nirmala UI" w:cs="Nirmala UI"/>
        </w:rPr>
        <w:t>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ලැයිස්තුවේ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රිජ්වේ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උපායශීලී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විශේෂත්වයක්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ටෙඩ්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කඩවසම්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රූපයෙන්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විලාශයෙන්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සැළකුණේ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1970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</w:t>
      </w:r>
      <w:r w:rsidRPr="00A30782">
        <w:rPr>
          <w:rFonts w:ascii="Nirmala UI" w:hAnsi="Nirmala UI" w:cs="Nirmala UI"/>
        </w:rPr>
        <w:t>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අභිවෘද්ධිය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රිජ්වේ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පොලීසියට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ගැරී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ර්ජ්වේ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1980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1982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1988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71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</w:t>
      </w:r>
      <w:r w:rsidRPr="00A30782">
        <w:rPr>
          <w:rFonts w:ascii="Nirmala UI" w:hAnsi="Nirmala UI" w:cs="Nirmala UI"/>
        </w:rPr>
        <w:t xml:space="preserve"> 90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49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</w:t>
      </w:r>
      <w:r w:rsidRPr="00A30782">
        <w:rPr>
          <w:rFonts w:ascii="Nirmala UI" w:hAnsi="Nirmala UI" w:cs="Nirmala UI"/>
        </w:rPr>
        <w:t>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රිජ්වේට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ගණිකාවන්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සියැට්ල්හි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වෙළඳසැල්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මහාමාර්ගවල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රිජ්වේ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අසබඩ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කැලෑවල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අන්වර්ථා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රටබැඳුණේ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රිජ්වේ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අසබඩ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අනුග</w:t>
      </w:r>
      <w:r w:rsidRPr="00A30782">
        <w:rPr>
          <w:rFonts w:ascii="Nirmala UI" w:hAnsi="Nirmala UI" w:cs="Nirmala UI"/>
        </w:rPr>
        <w:t>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සිතාමතාම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කුණු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චුවින්ගම්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දුම්වැටි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දැම්මා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අසබඩින්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මෘතශරීර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දාමඝාතකයෙකුගේ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අත්විඳින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අසබඩට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කෙපල්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රේචට්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නැණවත්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සාකච්ඡා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මෙහෙයුමේ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ටෙඩ්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1984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මංකොල්ලකෑම්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සිරබත්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බලාපොරොත්තුවෙනුයි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ත්දැකීම්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ගැනීමේහිලා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මහෝපකාරී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lastRenderedPageBreak/>
        <w:t>විශේෂයෙන්ම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බන්ඩිගෙන්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>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ටෙඩ්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යයෙහ්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මෘතශරීරයක්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සැඟවී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බන්ඩිගේ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උපකල්පනය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</w:t>
      </w:r>
      <w:r w:rsidRPr="00A30782">
        <w:rPr>
          <w:rFonts w:ascii="Nirmala UI" w:hAnsi="Nirmala UI" w:cs="Nirmala UI"/>
        </w:rPr>
        <w:t>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රිජ්වේ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අවෑමෙන්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2001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රිජ්වේ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</w:t>
      </w:r>
      <w:r w:rsidRPr="00A30782">
        <w:rPr>
          <w:rFonts w:ascii="Nirmala UI" w:hAnsi="Nirmala UI" w:cs="Nirmala UI"/>
        </w:rPr>
        <w:t>ණුනේ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සිවුදෙනෙකු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තැවරී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ඝාතනවල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යොදාගන්නා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45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පාපොච්ඡාරණයක්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උසාවිය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</w:t>
      </w:r>
      <w:r w:rsidRPr="00A30782">
        <w:rPr>
          <w:rFonts w:ascii="Nirmala UI" w:hAnsi="Nirmala UI" w:cs="Nirmala UI"/>
        </w:rPr>
        <w:t>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කැමැත්ත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රිජ්වේට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480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වොෂිංටන්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බන්ධනාගාරයේ</w:t>
      </w:r>
      <w:r w:rsidRPr="00A30782">
        <w:rPr>
          <w:rFonts w:ascii="Nirmala UI" w:hAnsi="Nirmala UI" w:cs="Nirmala UI"/>
        </w:rPr>
        <w:t xml:space="preserve"> 70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මහල්ලෙකු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Aetv.com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ආගන්තුක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හිමපතනය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සංසිද්ධියක්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ඇතැම්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ඇදහැලෙන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භූගෝලීය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කැනඩාවේ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ක්විබෙක්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>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ක්විබෙක්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124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සෙන්ටිමීටර</w:t>
      </w:r>
      <w:r w:rsidRPr="00A30782">
        <w:rPr>
          <w:rFonts w:ascii="Nirmala UI" w:hAnsi="Nirmala UI" w:cs="Nirmala UI"/>
        </w:rPr>
        <w:t xml:space="preserve"> 314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ඍණ</w:t>
      </w:r>
      <w:r w:rsidRPr="00A30782">
        <w:rPr>
          <w:rFonts w:ascii="Nirmala UI" w:hAnsi="Nirmala UI" w:cs="Nirmala UI"/>
        </w:rPr>
        <w:t xml:space="preserve"> 36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උච්චතම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සැණකෙළි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ඇදෙනවා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නිව්ෆවුන්ඩ්ලන්ත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රඩෝර්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හිමපතනය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131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සෙන්ටිමීටර</w:t>
      </w:r>
      <w:r w:rsidRPr="00A30782">
        <w:rPr>
          <w:rFonts w:ascii="Nirmala UI" w:hAnsi="Nirmala UI" w:cs="Nirmala UI"/>
        </w:rPr>
        <w:t xml:space="preserve"> 332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මීදුම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සුළඟ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වළාකුළු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ගොඩගැසීම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</w:t>
      </w:r>
      <w:r w:rsidRPr="00A30782">
        <w:rPr>
          <w:rFonts w:ascii="Nirmala UI" w:hAnsi="Nirmala UI" w:cs="Nirmala UI"/>
        </w:rPr>
        <w:t>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හිමපතනයට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උසුලනවා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පෙබරවාරිය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දෛනික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ඍණ</w:t>
      </w:r>
      <w:r w:rsidRPr="00A30782">
        <w:rPr>
          <w:rFonts w:ascii="Nirmala UI" w:hAnsi="Nirmala UI" w:cs="Nirmala UI"/>
        </w:rPr>
        <w:t xml:space="preserve"> 8.6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හොන්ෂු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ටොයමා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143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සෙන්ටිමීටර</w:t>
      </w:r>
      <w:r w:rsidRPr="00A30782">
        <w:rPr>
          <w:rFonts w:ascii="Nirmala UI" w:hAnsi="Nirmala UI" w:cs="Nirmala UI"/>
        </w:rPr>
        <w:t xml:space="preserve"> 363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උපනිවර්තන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එළැඹෙන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40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</w:t>
      </w: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උසුලනවා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හොකයිඩෝ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සපොරො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ව්වනුවට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36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191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සෙන්ටිමීටර</w:t>
      </w:r>
      <w:r w:rsidRPr="00A30782">
        <w:rPr>
          <w:rFonts w:ascii="Nirmala UI" w:hAnsi="Nirmala UI" w:cs="Nirmala UI"/>
        </w:rPr>
        <w:t xml:space="preserve"> 485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ඔලිම්පික්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උළෙල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1972 </w:t>
      </w:r>
      <w:r w:rsidRPr="00A30782">
        <w:rPr>
          <w:rFonts w:ascii="Nirmala UI" w:hAnsi="Nirmala UI" w:cs="Nirmala UI"/>
        </w:rPr>
        <w:t>වර්ෂයේ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සැණකෙළි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හිමපතනය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හොන්ෂු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312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සෙන්ටිමීටර</w:t>
      </w:r>
      <w:r w:rsidRPr="00A30782">
        <w:rPr>
          <w:rFonts w:ascii="Nirmala UI" w:hAnsi="Nirmala UI" w:cs="Nirmala UI"/>
        </w:rPr>
        <w:t xml:space="preserve"> 792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ඇදවැටෙනවා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උච්චතම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අඔමොරිහි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භූගෝලීය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හක්කොඩා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මුට්සු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වළාකුළු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පැනනැගෙනවා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Pietro Zanarini/CC By 2.0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ආර්ථික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වැජඹුණ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1996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‘</w:t>
      </w: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</w:t>
      </w:r>
      <w:r w:rsidRPr="00A30782">
        <w:rPr>
          <w:rFonts w:ascii="Nirmala UI" w:hAnsi="Nirmala UI" w:cs="Nirmala UI"/>
        </w:rPr>
        <w:t xml:space="preserve">’ </w:t>
      </w:r>
      <w:r w:rsidRPr="00A30782">
        <w:rPr>
          <w:rFonts w:ascii="Nirmala UI" w:hAnsi="Nirmala UI" w:cs="Nirmala UI"/>
        </w:rPr>
        <w:t>සිද්ධියත්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ිදුවීමෙන්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යුහුසුළුව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</w:t>
      </w:r>
      <w:r w:rsidRPr="00A30782">
        <w:rPr>
          <w:rFonts w:ascii="Nirmala UI" w:hAnsi="Nirmala UI" w:cs="Nirmala UI"/>
        </w:rPr>
        <w:t>වේ</w:t>
      </w:r>
      <w:r w:rsidRPr="00A30782">
        <w:rPr>
          <w:rFonts w:ascii="Nirmala UI" w:hAnsi="Nirmala UI" w:cs="Nirmala UI"/>
        </w:rPr>
        <w:t xml:space="preserve"> 1990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ජෝර්ජියා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ඇට්ලන්ටාහි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දෙමාපියන්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ධනවත්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1996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කොලරාඩෝ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බෝල්ඩර්හි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නොලබමින්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අගටත්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ඇදවැටුණා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23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නොවිසඳුණු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ලේබලය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ලිපිගොනුවක්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උප්පතිය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ධනවත්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යාපාරිකයෙකු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බෙනට්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කණිටු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බෘක්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දෙමාපියන්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සුරූපී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බිළිඳියක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තරුවක්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රූපසුන්දරියක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අඩිපාරේ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රන්වන්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කළඹකුත්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සිනහවකුත්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බිලියනපතියෙකු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නොමසුරුව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වියහියදම්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රූපසුන්දරිය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කරවාගත්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සුපිරි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තරුවක්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කම්කටොළු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නොහැඟෙන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1996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නත්තල්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කප්පම්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ඩොලට්</w:t>
      </w:r>
      <w:r w:rsidRPr="00A30782">
        <w:rPr>
          <w:rFonts w:ascii="Nirmala UI" w:hAnsi="Nirmala UI" w:cs="Nirmala UI"/>
        </w:rPr>
        <w:t xml:space="preserve"> 118,000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කප්පම්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බෙනට්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ලාභයට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</w:t>
      </w:r>
      <w:r w:rsidRPr="00A30782">
        <w:rPr>
          <w:rFonts w:ascii="Nirmala UI" w:hAnsi="Nirmala UI" w:cs="Nirmala UI"/>
        </w:rPr>
        <w:t>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ජොන්බෙනේගේ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කෑගැසිය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</w:t>
      </w:r>
      <w:r w:rsidRPr="00A30782">
        <w:rPr>
          <w:rFonts w:ascii="Nirmala UI" w:hAnsi="Nirmala UI" w:cs="Nirmala UI"/>
        </w:rPr>
        <w:t>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ටේප්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පිපුරුමක්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අතෙකින්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යුහුසුළු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අත්වැරදීම්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රැසක්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විශෙෂයෙන්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කප්පම්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ජොන්බෙනේගේ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උත්තරවල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ජොන්බෙනේගේ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දේහයේ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ිසා</w:t>
      </w:r>
      <w:r w:rsidRPr="00A30782">
        <w:rPr>
          <w:rFonts w:ascii="Nirmala UI" w:hAnsi="Nirmala UI" w:cs="Nirmala UI"/>
        </w:rPr>
        <w:t xml:space="preserve"> 1999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ජූරිය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විනිසුරු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දක්වමින්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ඩිම්බකෝෂ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පාපොච්ඡාරණය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සෑහීමකට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අරබයා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දෙමාපියන්ගේ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නිශ්චිතවම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සාම්පලවල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ආගන්තුක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පැවසුණත්</w:t>
      </w:r>
      <w:r w:rsidRPr="00A30782">
        <w:rPr>
          <w:rFonts w:ascii="Nirmala UI" w:hAnsi="Nirmala UI" w:cs="Nirmala UI"/>
        </w:rPr>
        <w:t xml:space="preserve"> 2016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>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සාම්පලවල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කිහිපදෙනෙකුගේම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බෘක්ව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ජොන්බෙනේ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</w:t>
      </w:r>
      <w:r w:rsidRPr="00A30782">
        <w:rPr>
          <w:rFonts w:ascii="Nirmala UI" w:hAnsi="Nirmala UI" w:cs="Nirmala UI"/>
        </w:rPr>
        <w:t>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කුඩා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වයසේ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දීම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සිය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තවකෙකුගේ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ලිපියෙනුත්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ශ්වාසනාලයෙහි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මියායාමට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වැඩිහිටියන්ට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සැක්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රමැන්ටෝහි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එල්ස්පෙත්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බීනි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විවේකයේ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ආන්යා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රිජ්මේඩ්න්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ඇපල්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කැබැල්ලක්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ශ්වාසනාලය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දඟලන්නට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සන්සුන්ව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එල්ස්පෙත්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ආන්යා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රථමාධාර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පාඨමාලාවක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උගන්වන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රමවේදයට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තෙරපනවා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ආන්යාගේ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ශ්වාසනාලයෙහි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ඇපල්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කැබැල්ල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එල</w:t>
      </w:r>
      <w:r w:rsidRPr="00A30782">
        <w:rPr>
          <w:rFonts w:ascii="Nirmala UI" w:hAnsi="Nirmala UI" w:cs="Nirmala UI"/>
        </w:rPr>
        <w:t>්ස්පෙත්ගේ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කාගේත්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පැසසුමට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රථමාධාර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රමවේදය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රහේලිකාවක්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රූපවාහිනියේ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ඩිස්නි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වැඩසටහනකින්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බොනී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රොක්හි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ජස්ටින්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බෝරොන්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මයිකල්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ජනශුන්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මුහුණපානවා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ජස්ටින්ගේ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50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ජස්ට</w:t>
      </w:r>
      <w:r w:rsidRPr="00A30782">
        <w:rPr>
          <w:rFonts w:ascii="Nirmala UI" w:hAnsi="Nirmala UI" w:cs="Nirmala UI"/>
        </w:rPr>
        <w:t>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මයිකල්ට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බඩගෑ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රේඩියෝ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හුවමාරු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මයික්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රෆෝනය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රේඩියෝවට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අලාභහානි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විරහිතව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රේඩියෝව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අලුත්වැඩියා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මයිකල්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සුන්බුන්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බැටරියක්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රේඩියෝවේ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බැටරිය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පරිපථයට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එන්ජිම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</w:t>
      </w:r>
      <w:r w:rsidRPr="00A30782">
        <w:rPr>
          <w:rFonts w:ascii="Nirmala UI" w:hAnsi="Nirmala UI" w:cs="Nirmala UI"/>
        </w:rPr>
        <w:t>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රේඩියෝව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මයිකල්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රැකෙන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ඇගයීමට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ගේලින්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මයිල්ස්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2000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රෝහල්ගතව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දික්කසාද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දික්කසාදයෙන්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සැනසිලිදායක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2011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ඉස්මතු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නංවාගෙන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මෙක්සිකෝ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දුසිමක්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දෝෂයක්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ගින්න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11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10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ගින්න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රදේශවාසීන්ට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පිළිස්සුම්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>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වාසනාවට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ස්ථානෝචිත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රඥාව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සොහොයුරිය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ටිමී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කාගේත්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</w:t>
      </w:r>
      <w:r w:rsidRPr="00A30782">
        <w:rPr>
          <w:rFonts w:ascii="Nirmala UI" w:hAnsi="Nirmala UI" w:cs="Nirmala UI"/>
        </w:rPr>
        <w:t>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pinterest.com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ලාංකීය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දීප්තිමත්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ගායිකා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සේනාරත්න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ආදරෙයි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ආදරෙයි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තක්ෂිලාවේ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අමරනීය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ආදරය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</w:t>
      </w:r>
      <w:r w:rsidRPr="00A30782">
        <w:rPr>
          <w:rFonts w:ascii="Nirmala UI" w:hAnsi="Nirmala UI" w:cs="Nirmala UI"/>
        </w:rPr>
        <w:t xml:space="preserve"> !!!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සෙනෙහස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පොදුයි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යුහුසුළුව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ඔරංඋටං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යැපෙනවා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ඔරංඋටං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නිදාගන්නා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</w:t>
      </w:r>
      <w:r w:rsidRPr="00A30782">
        <w:rPr>
          <w:rFonts w:ascii="Nirmala UI" w:hAnsi="Nirmala UI" w:cs="Nirmala UI"/>
        </w:rPr>
        <w:t>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උගනවනවා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ඔරංඋටං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එළඹෙන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බැහැදකිනවා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</w:t>
      </w:r>
      <w:r w:rsidRPr="00A30782">
        <w:rPr>
          <w:rFonts w:ascii="Nirmala UI" w:hAnsi="Nirmala UI" w:cs="Nirmala UI"/>
        </w:rPr>
        <w:t>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ඔබමොබ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සැරිසරා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පෙරහුරුවක්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රංචු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රංචුවේ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වැඩිහිටි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රංචුව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කෙනෙර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ආහාරවලට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උගන්වනවා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චීටා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රැකබලාගෙන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චීටා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චීටා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වැළැක්වීම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චීටා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18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එම්පරර්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පෙන්ගුයින්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බිජුවක්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රවේශමෙන්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50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</w:t>
      </w:r>
      <w:r w:rsidRPr="00A30782">
        <w:rPr>
          <w:rFonts w:ascii="Nirmala UI" w:hAnsi="Nirmala UI" w:cs="Nirmala UI"/>
        </w:rPr>
        <w:t>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භාරකාරීත්වය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එම්පරර්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පෙන්ගුයින්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>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මවවරු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දෙකොට්ඨාසයම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kids.nationalgeographic.com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ලාංකීය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වීරයන්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කාල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</w:t>
      </w:r>
      <w:r w:rsidRPr="00A30782">
        <w:rPr>
          <w:rFonts w:ascii="Nirmala UI" w:hAnsi="Nirmala UI" w:cs="Nirmala UI"/>
        </w:rPr>
        <w:t>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පළමුවැන්න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නේපාලයේ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අන්නාපූර්ණා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සංධිස්ථානයක්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දොරුවක්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ගලාබසින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2008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අතරමඟ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ගැට්ටක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ළදැරිය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හිඩැස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වැඩිහිටියෙකුගේ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22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හැඬීම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සාලුම්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නේපාලි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ශිඛරයෙහි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20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</w:t>
      </w:r>
      <w:r w:rsidRPr="00A30782">
        <w:rPr>
          <w:rFonts w:ascii="Nirmala UI" w:hAnsi="Nirmala UI" w:cs="Nirmala UI"/>
        </w:rPr>
        <w:t>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කමල්ට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කමල්ට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ස්වෙච්ඡාවෙන්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යෝජනාවට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ජීවිතාරක්ෂක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ශිඛරය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කාගේත්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ජයඝෝෂා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කමල්ට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නේපාල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පිළිගැනීමක්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පිද</w:t>
      </w:r>
      <w:r w:rsidRPr="00A30782">
        <w:rPr>
          <w:rFonts w:ascii="Nirmala UI" w:hAnsi="Nirmala UI" w:cs="Nirmala UI"/>
        </w:rPr>
        <w:t>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ජංගම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කොලරාඩෝ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</w:t>
      </w:r>
      <w:r w:rsidRPr="00A30782">
        <w:rPr>
          <w:rFonts w:ascii="Nirmala UI" w:hAnsi="Nirmala UI" w:cs="Nirmala UI"/>
        </w:rPr>
        <w:t xml:space="preserve"> 5,000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2002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2002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භෝජන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භුක්ති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ජංගම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නිමේෂයේ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ගිලිහෙනවා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මාර්ගයෙන්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රථයෙන්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විසඥව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සනාථ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පිජාමා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රථයෙන්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මුහුණදෙමින්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දෙපාවලින්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හෙද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ටයිටස්ගේ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පමාවූවා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ටයිටස්ගේ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ස්ථානෝචිත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රඥාව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වියරුවෙන්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බේරාගන්නවා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ෆ්ලෝරස්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2009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ඒඩන්ට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වික්ටර්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පොකුණ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කැඩී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පොකුණෙහි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පොකුණෙහි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වියරුවෙන්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ඇදග</w:t>
      </w:r>
      <w:r w:rsidRPr="00A30782">
        <w:rPr>
          <w:rFonts w:ascii="Nirmala UI" w:hAnsi="Nirmala UI" w:cs="Nirmala UI"/>
        </w:rPr>
        <w:t>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ඉවසීමෙන්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පොකුණෙන්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කෝටුවක්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පොකුණෙන්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</w:t>
      </w:r>
      <w:r w:rsidRPr="00A30782">
        <w:rPr>
          <w:rFonts w:ascii="Nirmala UI" w:hAnsi="Nirmala UI" w:cs="Nirmala UI"/>
        </w:rPr>
        <w:t>හුමන්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everestuncensored.org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දේශගවේෂකයෙකු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නගින්නෙකු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ගෞරවාදරයට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1919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ඕක්ලන්ඩ්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ඕක්ලන්ඩ්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ටකාඋ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ගම්බද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කියවීමෙහි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ලැදියෙකු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ලැජ්ජාශීලී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කෙටිකාලීනව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ඕක්ලන්ඩ්හි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එළැ</w:t>
      </w:r>
      <w:r w:rsidRPr="00A30782">
        <w:rPr>
          <w:rFonts w:ascii="Nirmala UI" w:hAnsi="Nirmala UI" w:cs="Nirmala UI"/>
        </w:rPr>
        <w:t>ඹෙද්දී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ආයුබෝවන්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මීමැස්සන්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පූර්ණකාලීනව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දක්ශතාවය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වටහාගන්නේ</w:t>
      </w:r>
      <w:r w:rsidRPr="00A30782">
        <w:rPr>
          <w:rFonts w:ascii="Nirmala UI" w:hAnsi="Nirmala UI" w:cs="Nirmala UI"/>
        </w:rPr>
        <w:t xml:space="preserve"> 1935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16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විනෝද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රුඅපෙහු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පෙම්බැඳි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වර්ධනය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7500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ඔලිවර්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අනුයුක්තව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මාර්ගෝපදේශකයෙකු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කෙටිකලෙකින්ම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1940 </w:t>
      </w:r>
      <w:r w:rsidRPr="00A30782">
        <w:rPr>
          <w:rFonts w:ascii="Nirmala UI" w:hAnsi="Nirmala UI" w:cs="Nirmala UI"/>
        </w:rPr>
        <w:t>දශකය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දකුණ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ඇල්ප්ස්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29,028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පළමුවැන්නා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පිහිටුවීමට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මැලෝයි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ඇන්ඩෲ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හිලරිට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පුහුණුවකට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සහභාගී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1953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නේපාල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</w:t>
      </w:r>
      <w:r w:rsidRPr="00A30782">
        <w:rPr>
          <w:rFonts w:ascii="Nirmala UI" w:hAnsi="Nirmala UI" w:cs="Nirmala UI"/>
        </w:rPr>
        <w:t xml:space="preserve"> 350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ෂර්පාවරුන්</w:t>
      </w:r>
      <w:r w:rsidRPr="00A30782">
        <w:rPr>
          <w:rFonts w:ascii="Nirmala UI" w:hAnsi="Nirmala UI" w:cs="Nirmala UI"/>
        </w:rPr>
        <w:t xml:space="preserve"> 36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>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ෂර්පාවරයෙකු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ටෙන්සින්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නෝර්ගේ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අභියෝගය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කරපින්නාගත්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සුව</w:t>
      </w:r>
      <w:r w:rsidRPr="00A30782">
        <w:rPr>
          <w:rFonts w:ascii="Nirmala UI" w:hAnsi="Nirmala UI" w:cs="Nirmala UI"/>
        </w:rPr>
        <w:t xml:space="preserve"> 1953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ගෞරවාදරය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දිරිගැන්වෙන්නට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1957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58 </w:t>
      </w:r>
      <w:r w:rsidRPr="00A30782">
        <w:rPr>
          <w:rFonts w:ascii="Nirmala UI" w:hAnsi="Nirmala UI" w:cs="Nirmala UI"/>
        </w:rPr>
        <w:t>වසරවල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ඇන්ටාක්ටික්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ඇරයුම්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පැවරුණේ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සෑහීමකට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1958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පළමුවැන්නා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1960 - 70 </w:t>
      </w:r>
      <w:r w:rsidRPr="00A30782">
        <w:rPr>
          <w:rFonts w:ascii="Nirmala UI" w:hAnsi="Nirmala UI" w:cs="Nirmala UI"/>
        </w:rPr>
        <w:t>දශකවල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නේපාල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අත්හැරියේ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නේපාලය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නේපාලයේ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යාපෘතිවලට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පාරිසරික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යෂ්ටික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එඩ්මන්ඩ්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1985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කොමසාරිස්වරයා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ගවේෂකයින්ගේ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සභාපති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ධුරය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මියයෑමෙන්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දිවියෙහි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සැඳෑ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ඕක්ලන්ඩ්හි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මීමැසි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හිලරි</w:t>
      </w:r>
      <w:r w:rsidRPr="00A30782">
        <w:rPr>
          <w:rFonts w:ascii="Nirmala UI" w:hAnsi="Nirmala UI" w:cs="Nirmala UI"/>
        </w:rPr>
        <w:t xml:space="preserve"> 2008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ඕක්ලන්ඩ්හි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88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achiev</w:t>
      </w:r>
      <w:r w:rsidRPr="00A30782">
        <w:rPr>
          <w:rFonts w:ascii="Nirmala UI" w:hAnsi="Nirmala UI" w:cs="Nirmala UI"/>
        </w:rPr>
        <w:t>ement.org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විදේශිකයින්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සුන්දරත්වය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සුන්දර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සංචාරයට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මාලදිවයින්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සැළකෙන්නේ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ඉන්දීය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ගණනින්</w:t>
      </w:r>
      <w:r w:rsidRPr="00A30782">
        <w:rPr>
          <w:rFonts w:ascii="Nirmala UI" w:hAnsi="Nirmala UI" w:cs="Nirmala UI"/>
        </w:rPr>
        <w:t xml:space="preserve"> 1000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බොකු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තුඩු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මනස්කාන්ත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</w:t>
      </w:r>
      <w:r w:rsidRPr="00A30782">
        <w:rPr>
          <w:rFonts w:ascii="Nirmala UI" w:hAnsi="Nirmala UI" w:cs="Nirmala UI"/>
        </w:rPr>
        <w:t>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70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මාලදිවයින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මධුසමය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නිවාඩුව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මාලදිවයින්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සුන්දරත්වය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පොලිනීසියාවට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මධුසමය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තෝතැන්නක්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බෝරාහි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මනස්කාන්ත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කලපුව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</w:t>
      </w:r>
      <w:r w:rsidRPr="00A30782">
        <w:rPr>
          <w:rFonts w:ascii="Nirmala UI" w:hAnsi="Nirmala UI" w:cs="Nirmala UI"/>
        </w:rPr>
        <w:t>රතම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කලපුවක්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මාලදිවයින්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සුදෝසුදු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නිල්වන්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හෝටල්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රීඩාවලටත්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උසුලනවා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පලවන්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පිලිපීනයට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>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මනස්කාන්ත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පිලිපීනයේ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ආශ්චර්යයක්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1240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අපවිත්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පුදුම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පලවන්හි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පුවර්ටෝ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>න්සෙසා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1999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යුනෙස්කෝ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පලවන්හි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තුබ්බතහා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හෙක්ටයාර</w:t>
      </w:r>
      <w:r w:rsidRPr="00A30782">
        <w:rPr>
          <w:rFonts w:ascii="Nirmala UI" w:hAnsi="Nirmala UI" w:cs="Nirmala UI"/>
        </w:rPr>
        <w:t xml:space="preserve"> 13028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රැකවරනය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කැස්බෑවුන්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මුහුදුබඩව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වගුරු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ගංගා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දියඇලි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ඉක්වදෝරයට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ගැලපගෝස්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තෝතැන්නක්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ඉක්වදෝරයට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621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පැසිෆික්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ගැලපගෝස්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18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මුහුදින්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ගොඩබිම්</w:t>
      </w:r>
      <w:r w:rsidRPr="00A30782">
        <w:rPr>
          <w:rFonts w:ascii="Nirmala UI" w:hAnsi="Nirmala UI" w:cs="Nirmala UI"/>
        </w:rPr>
        <w:t xml:space="preserve"> 100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අපවිත්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ගැලපගෝස්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>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ගැලපගෝස්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ඉබ්බා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මුහුදුබඩ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තලගොයා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ගැලපගෝස්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ගැලපගෝස්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පෙන්ගුයින්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ගැලපගෝස්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උකුස්සා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තර්ජනයකට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සුරැකිව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වනජීවීන්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ගැලපගෝස්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මනස්කාන්ත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වෙරළතීරවලට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උසුලනවා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සැන්ටොරිනි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දැකබලාගත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බැසයාමේ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ඔයියා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සැන්ටොරිනි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උසුලනවා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වැල්ලෙන්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වාතාවරණයක්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සැන්ටොරිනි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මුදුනෙහි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ආලේපිත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ගොඩනැගිලි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චමත්කාරජනක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දසුනක්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සැන්ටොරිනි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</w:t>
      </w:r>
      <w:r w:rsidRPr="00A30782">
        <w:rPr>
          <w:rFonts w:ascii="Nirmala UI" w:hAnsi="Nirmala UI" w:cs="Nirmala UI"/>
        </w:rPr>
        <w:t>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සුසැදි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පාරාදීසයක්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650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නිම්න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බෑවුම්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අසමාකාර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නගින්නන්ට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සතුටුදායක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පන්තිය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ඩික්ටි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දියඇලිවලට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බඳින්නන්ට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2000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300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ඒකදේශික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ලාංකිකයින්ට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නිවාඩුවක්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ගිහින්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නිකේතනයන්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Elia Locardi/blamethemonkey.com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නොඇසෙන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හඬවල්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සුනඛයින්ට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විපුලතාවයකින්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ශබ්ද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ශබ්ද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ශබ්ද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සුනඛයින්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වයලීන්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ශබ්දවලට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බුරලන්නේ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එබැවිනුයි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අලින්ද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කොට්ටා</w:t>
      </w:r>
      <w:r w:rsidRPr="00A30782">
        <w:rPr>
          <w:rFonts w:ascii="Nirmala UI" w:hAnsi="Nirmala UI" w:cs="Nirmala UI"/>
        </w:rPr>
        <w:t>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හර්ට්ස්</w:t>
      </w:r>
      <w:r w:rsidRPr="00A30782">
        <w:rPr>
          <w:rFonts w:ascii="Nirmala UI" w:hAnsi="Nirmala UI" w:cs="Nirmala UI"/>
        </w:rPr>
        <w:t xml:space="preserve"> 16- 12,000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ඉටුකරගැනීම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කන්පෙතිවලින්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සලාගැනීම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</w:t>
      </w:r>
      <w:r w:rsidRPr="00A30782">
        <w:rPr>
          <w:rFonts w:ascii="Nirmala UI" w:hAnsi="Nirmala UI" w:cs="Nirmala UI"/>
        </w:rPr>
        <w:t>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වර්ගඵලය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හුවමාරුව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කාර්යයක්ෂ්මව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අලින්ගේ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සන්නිවේදනය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කර්තව්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නිශාචර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බකමූණන්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රයෝජනවත්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බකමූණෙකුට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</w:t>
      </w:r>
      <w:r w:rsidRPr="00A30782">
        <w:rPr>
          <w:rFonts w:ascii="Nirmala UI" w:hAnsi="Nirmala UI" w:cs="Nirmala UI"/>
        </w:rPr>
        <w:t>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දිශාව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නිශාචර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පියාසැරිය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ක්ෂීරපායී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වවුලා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දෘෂ්ටියක්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සංචරණය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</w:t>
      </w:r>
      <w:r w:rsidRPr="00A30782">
        <w:rPr>
          <w:rFonts w:ascii="Nirmala UI" w:hAnsi="Nirmala UI" w:cs="Nirmala UI"/>
        </w:rPr>
        <w:t>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ශබ්දයක්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පරාවර්තනය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සලස්වා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පරාවර්තිත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තරංගයට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</w:t>
      </w:r>
      <w:r w:rsidRPr="00A30782">
        <w:rPr>
          <w:rFonts w:ascii="Nirmala UI" w:hAnsi="Nirmala UI" w:cs="Nirmala UI"/>
        </w:rPr>
        <w:t>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සලබයින්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කොට්ඨාසය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විලෝපිකයා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වවුලාගෙන්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සලබයෙකුට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වවුලෙකුගේ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</w:t>
      </w:r>
      <w:r w:rsidRPr="00A30782">
        <w:rPr>
          <w:rFonts w:ascii="Nirmala UI" w:hAnsi="Nirmala UI" w:cs="Nirmala UI"/>
        </w:rPr>
        <w:t>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ශබ්ද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වවුලෙකුගේ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animals.sandiegozoo.org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සුනඛයා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සුනඛයෙක්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බෝල්ටෝ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ඇලෙස්කාවේ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ශතකයකට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</w:t>
      </w:r>
      <w:r w:rsidRPr="00A30782">
        <w:rPr>
          <w:rFonts w:ascii="Nirmala UI" w:hAnsi="Nirmala UI" w:cs="Nirmala UI"/>
        </w:rPr>
        <w:t>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සයිබීරියන්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උප්පතිය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ලබන්නේ</w:t>
      </w:r>
      <w:r w:rsidRPr="00A30782">
        <w:rPr>
          <w:rFonts w:ascii="Nirmala UI" w:hAnsi="Nirmala UI" w:cs="Nirmala UI"/>
        </w:rPr>
        <w:t xml:space="preserve"> 1919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දුඹුරු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තරබාරු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ශෙෂයෙන්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සැත්කමකට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ගුනාර්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සයිබීරියන්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කාසෙන්ට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තරබාරු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වටහාගන්නවා</w:t>
      </w:r>
      <w:r w:rsidRPr="00A30782">
        <w:rPr>
          <w:rFonts w:ascii="Nirmala UI" w:hAnsi="Nirmala UI" w:cs="Nirmala UI"/>
        </w:rPr>
        <w:t xml:space="preserve">. 1925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ගලවාගැනීමේ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මෙහෙයුමට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1925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ඇලෙස්කාවේ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මුහුණපෑවා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උගුරේ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අපහසුව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ගලපටල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1920 </w:t>
      </w:r>
      <w:r w:rsidRPr="00A30782">
        <w:rPr>
          <w:rFonts w:ascii="Nirmala UI" w:hAnsi="Nirmala UI" w:cs="Nirmala UI"/>
        </w:rPr>
        <w:t>දශකය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ගලපටල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</w:t>
      </w:r>
      <w:r w:rsidRPr="00A30782">
        <w:rPr>
          <w:rFonts w:ascii="Nirmala UI" w:hAnsi="Nirmala UI" w:cs="Nirmala UI"/>
        </w:rPr>
        <w:t>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මාරාන්තික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1921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15000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ගලපටල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වසංගතයක්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රවණතාවයක්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නගරබද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පිටිසර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වෙන්ව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ගම්මානවල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ගලපටල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වසංගත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මාරාන්තික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ඇලෙස්කාව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එසමයෙහි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ගලපටල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500</w:t>
      </w:r>
      <w:r w:rsidRPr="00A30782">
        <w:rPr>
          <w:rFonts w:ascii="Nirmala UI" w:hAnsi="Nirmala UI" w:cs="Nirmala UI"/>
        </w:rPr>
        <w:t>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ජනවාරිය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ඇලෙස්කාව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වසංගත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පරිවර්ථනය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ගලපටල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වසංගතයක්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ගලපටල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රතිධූලක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පාගමනින්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674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පාගමනින්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අවහිරව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අනිවාර්ය</w:t>
      </w:r>
      <w:r w:rsidRPr="00A30782">
        <w:rPr>
          <w:rFonts w:ascii="Nirmala UI" w:hAnsi="Nirmala UI" w:cs="Nirmala UI"/>
        </w:rPr>
        <w:t>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වටපිටාවේ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විඳදරාගනිමින්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රායෝගික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අදියර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>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1925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1925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හිමිදිරියේම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ගලපටලය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පාර්සලය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ඇන්කරේජ්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නෙනනා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වයිල්ඩ්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ෂැනන්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පළපුරුදු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පාර්සලය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ඇරඹුවා</w:t>
      </w:r>
      <w:r w:rsidRPr="00A30782">
        <w:rPr>
          <w:rFonts w:ascii="Nirmala UI" w:hAnsi="Nirmala UI" w:cs="Nirmala UI"/>
        </w:rPr>
        <w:t xml:space="preserve">. 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ඍණ</w:t>
      </w:r>
      <w:r w:rsidRPr="00A30782">
        <w:rPr>
          <w:rFonts w:ascii="Nirmala UI" w:hAnsi="Nirmala UI" w:cs="Nirmala UI"/>
        </w:rPr>
        <w:t xml:space="preserve"> 50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සංධිස්ථානයක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පාර්සලය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පැවරුවා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වෙහෙ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ෂැනොන්ගේ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සුනඛයින්</w:t>
      </w:r>
      <w:r w:rsidRPr="00A30782">
        <w:rPr>
          <w:rFonts w:ascii="Nirmala UI" w:hAnsi="Nirmala UI" w:cs="Nirmala UI"/>
        </w:rPr>
        <w:t xml:space="preserve"> 4 </w:t>
      </w:r>
      <w:r w:rsidRPr="00A30782">
        <w:rPr>
          <w:rFonts w:ascii="Nirmala UI" w:hAnsi="Nirmala UI" w:cs="Nirmala UI"/>
        </w:rPr>
        <w:t>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පාර්සලය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නෝවීජියානු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ලියොනාර්ඩ්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සෙපාලාට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සයිබීරියාවෙන්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සුනඛයින්ගෙන්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>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ලියොනාඩ්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අසීරුතම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5000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170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ඕල්සන්ට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පාර්සලය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ඕල්සන්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ගුනාර්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ගුනාර්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බෝල්ටෝ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රඥාවන්තකම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තෝරාගෙන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ගමනේ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55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කුණාටුවලින්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බිම්කඩක්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වැරැද්දක්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කුණාටුවක්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නොතැකූ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උපයෝගී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මෙහෙයැවූයේ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නොකරගනිමින්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ගමන්කරවූවා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ගලපටලය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යායාමය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කරත්තකරුවන්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සුනඛයින්</w:t>
      </w:r>
      <w:r w:rsidRPr="00A30782">
        <w:rPr>
          <w:rFonts w:ascii="Nirmala UI" w:hAnsi="Nirmala UI" w:cs="Nirmala UI"/>
        </w:rPr>
        <w:t xml:space="preserve"> 150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සහභාගී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සුවිශෙෂී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බෝල්ටෝ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රතිමාවක්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මැන්හැටන්හි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1933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සංරක්ෂිත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ක්ලීව්ලන්ඩ්හි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කෞතුකාගාරයේ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සංවත්සරයත්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foodandfunneo.com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ඉහළින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පහසුවෙන්වලක්වාගත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සන්නිවේදනයේ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අබලන්ව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රේඩාර්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ගකිව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351 </w:t>
      </w:r>
      <w:r w:rsidRPr="00A30782">
        <w:rPr>
          <w:rFonts w:ascii="Nirmala UI" w:hAnsi="Nirmala UI" w:cs="Nirmala UI"/>
        </w:rPr>
        <w:t>දෙනෙකුගේ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නවදිල්ලියේ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ගාන්ධි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තොටුපොළ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සුපුරුදු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>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ගොඩබෑමට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1907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ඉල්යුෂින්</w:t>
      </w:r>
      <w:r w:rsidRPr="00A30782">
        <w:rPr>
          <w:rFonts w:ascii="Nirmala UI" w:hAnsi="Nirmala UI" w:cs="Nirmala UI"/>
        </w:rPr>
        <w:t xml:space="preserve"> 76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චෙරපනොව්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කේ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23,000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18,000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පෙරළා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15,000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පියාසරමින්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763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බෝයිං</w:t>
      </w:r>
      <w:r w:rsidRPr="00A30782">
        <w:rPr>
          <w:rFonts w:ascii="Nirmala UI" w:hAnsi="Nirmala UI" w:cs="Nirmala UI"/>
        </w:rPr>
        <w:t xml:space="preserve"> 747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කපිතාන්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එල්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ෂ්බලි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14,000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සුලබ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</w:t>
      </w:r>
      <w:r w:rsidRPr="00A30782">
        <w:rPr>
          <w:rFonts w:ascii="Nirmala UI" w:hAnsi="Nirmala UI" w:cs="Nirmala UI"/>
        </w:rPr>
        <w:t>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වළක්වාගන්නට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උන්නතාංශවල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යස්ථානයෙන්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පථයක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15,000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14,000 </w:t>
      </w:r>
      <w:r w:rsidRPr="00A30782">
        <w:rPr>
          <w:rFonts w:ascii="Nirmala UI" w:hAnsi="Nirmala UI" w:cs="Nirmala UI"/>
        </w:rPr>
        <w:t>උන්නතාංශ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සෞදි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විධානයන්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කේ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ඈතින්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ගුවන්යානයක්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නියමාකාරයෙන්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</w:t>
      </w:r>
      <w:r w:rsidRPr="00A30782">
        <w:rPr>
          <w:rFonts w:ascii="Nirmala UI" w:hAnsi="Nirmala UI" w:cs="Nirmala UI"/>
        </w:rPr>
        <w:t>ුම්</w:t>
      </w:r>
      <w:r w:rsidRPr="00A30782">
        <w:rPr>
          <w:rFonts w:ascii="Nirmala UI" w:hAnsi="Nirmala UI" w:cs="Nirmala UI"/>
        </w:rPr>
        <w:t xml:space="preserve"> 300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දත්තාට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කරද්දීම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රේඩාර්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විමසිලිමත්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නවදිල්ලියේ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සවස</w:t>
      </w:r>
      <w:r w:rsidRPr="00A30782">
        <w:rPr>
          <w:rFonts w:ascii="Nirmala UI" w:hAnsi="Nirmala UI" w:cs="Nirmala UI"/>
        </w:rPr>
        <w:t xml:space="preserve"> 6.40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යායවලට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මොනවාදෝ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</w:t>
      </w:r>
      <w:r w:rsidRPr="00A30782">
        <w:rPr>
          <w:rFonts w:ascii="Nirmala UI" w:hAnsi="Nirmala UI" w:cs="Nirmala UI"/>
        </w:rPr>
        <w:t>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70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සුන්බුන්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වලාකුළු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මිනිත්තුවක්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සුන්බුන්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312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යානයෙහි</w:t>
      </w:r>
      <w:r w:rsidRPr="00A30782">
        <w:rPr>
          <w:rFonts w:ascii="Nirmala UI" w:hAnsi="Nirmala UI" w:cs="Nirmala UI"/>
        </w:rPr>
        <w:t xml:space="preserve"> 39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351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බැළුණා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ජාතිකයින්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</w:t>
      </w:r>
      <w:r w:rsidRPr="00A30782">
        <w:rPr>
          <w:rFonts w:ascii="Nirmala UI" w:hAnsi="Nirmala UI" w:cs="Nirmala UI"/>
        </w:rPr>
        <w:t>ර්මික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දෝෂ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කාර්යයමණ්ඩලයෙහි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අත්වැරදීමක්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පැනනැගුණා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කාර්යයමණ්ඩලයට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1996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රුසියාව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අසවල්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ගණනක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රශස්ථ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යානාවල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තොටුපොළෙන්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සැලකිලිමත්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කාර්යයමණ්ඩලයන්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සන්නිවේදන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ගාන්ධි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දුර්වලතාත්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ඝට්ටනය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1996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යාවත්කාලීන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ගුවන්යානාවකටම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උපාංගයක්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ගුවන්තොට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යාවත්කාලීන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සංඥාව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ගුවන්තොටුපොළෙහි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රේඩාර්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කසකස්ථාන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14,000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සංඥාව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>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ගුවන්තොටට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චර්කී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එක්වුණා</w:t>
      </w:r>
      <w:r w:rsidRPr="00A30782">
        <w:rPr>
          <w:rFonts w:ascii="Nirmala UI" w:hAnsi="Nirmala UI" w:cs="Nirmala UI"/>
        </w:rPr>
        <w:t xml:space="preserve">. 1985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520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1977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ටෙනරිෆ්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තොටේ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ගැටී</w:t>
      </w:r>
      <w:r w:rsidRPr="00A30782">
        <w:rPr>
          <w:rFonts w:ascii="Nirmala UI" w:hAnsi="Nirmala UI" w:cs="Nirmala UI"/>
        </w:rPr>
        <w:t xml:space="preserve"> 538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පළමුවැන්න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ගුවන්යානා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චර්කී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සන්නිවේදනයෙන්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යාවත්කාලීන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වළක්වාගත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තොටුපොළවල්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වහවහා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යාවත්කාලීනකිරීම්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සන්නිවේදනය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සැලකිලිමත්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Robert Nickelsberg/The LIFE Images Collection/Getty Images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ටෙඩ්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ගෝරිලි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වසර්</w:t>
      </w:r>
      <w:r w:rsidRPr="00A30782">
        <w:rPr>
          <w:rFonts w:ascii="Nirmala UI" w:hAnsi="Nirmala UI" w:cs="Nirmala UI"/>
        </w:rPr>
        <w:t xml:space="preserve"> 90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පිළිකුළකින්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කම්කටොළු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. 1897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කැලිෆෝනියා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රැන්සිස්කෝහි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කණකොකා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හඬළන්නට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උපදංශ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භාරකාරීත්වය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පැවරෙන්නේ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ලාර්ස්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සැදැහැවත්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ආගමානුකූලව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පෙවෙතට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හැඩගස්සවන්නට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උපතින්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දඟකාර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මුරණ්ඩු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නෙරපා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කාටදෝ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අවසිහියෙන්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මුමුණ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බයිබලයේ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මෘගයෙක්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බියගන්වන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මිත්තණියට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පාපැදිය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විසඥව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රාතිහාර්යයකින්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කණගාටුදායක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දෙගුණ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තෙගුණ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21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මිනීමරු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හැඟීම්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1921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පයිප්ප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කාර්මිකයෙකු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රැන්සිස්කෝහි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නඩ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ගැවසීම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රෝහලේ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හෙදියන්ට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පැනගොස්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නිහඬව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1925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ෆිලඩෙල්ෆියා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රැල්ලට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මැකොයි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ලිලියන්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වේනර්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ඝාතනයෙන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ෆිලඩෙල්ෆියා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මිනිමරුවා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නොගැනුන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රැහැන්වලට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රිත්වයම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</w:t>
      </w:r>
      <w:r w:rsidRPr="00A30782">
        <w:rPr>
          <w:rFonts w:ascii="Nirmala UI" w:hAnsi="Nirmala UI" w:cs="Nirmala UI"/>
        </w:rPr>
        <w:t>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මිනිමරුවාගේ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ෆිලඩෙල්ෆියාවේ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රැඳුනහොත්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රැන්සිස්කෝවට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1926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ෆිලඩෙල්ෆියාවේ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සිදුකීරීම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අරබයා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පළාගොස්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විකිණීමට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ෆිලඩෙල්ෆියාවේ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හරිහැටි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මිටි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ගෝරිලි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අන්වර්ථ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1926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1926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කැලිෆෝනියාවෙනුත්</w:t>
      </w:r>
      <w:r w:rsidRPr="00A30782">
        <w:rPr>
          <w:rFonts w:ascii="Nirmala UI" w:hAnsi="Nirmala UI" w:cs="Nirmala UI"/>
        </w:rPr>
        <w:t xml:space="preserve"> 1925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ෆිලඩෙල්ෆියා</w:t>
      </w:r>
      <w:r w:rsidRPr="00A30782">
        <w:rPr>
          <w:rFonts w:ascii="Nirmala UI" w:hAnsi="Nirmala UI" w:cs="Nirmala UI"/>
        </w:rPr>
        <w:t>වෙනුත්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පෝට්ලන්ඩ්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ඔරිගන්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කවුන්සිල්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බ්ලෆ්ස්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අයෝවා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චිකාගෝ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කැන්සාස්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මිසූරි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බෆලෝ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විනිපෙග්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විනිපෙග්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</w:t>
      </w:r>
      <w:r w:rsidRPr="00A30782">
        <w:rPr>
          <w:rFonts w:ascii="Nirmala UI" w:hAnsi="Nirmala UI" w:cs="Nirmala UI"/>
        </w:rPr>
        <w:t>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ඇඳෙහිම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විනිපෙග්හි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</w:t>
      </w:r>
      <w:r w:rsidRPr="00A30782">
        <w:rPr>
          <w:rFonts w:ascii="Nirmala UI" w:hAnsi="Nirmala UI" w:cs="Nirmala UI"/>
        </w:rPr>
        <w:t>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1927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පැටර්සන්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නැමැත්තියක්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පොරබැදීමක්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හිසකෙස්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කිහිපක්ද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පරිද්දෙන්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කරණවෑමියෙකු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හිසකෙස්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විනිපෙග්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ඇමිලිගේ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විකුණන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මිලදීගන්නා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මල්ඵල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එමිලිගේ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විකිණීමට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සාප්පුවෙහි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අයිතිකරු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හිසකෙස්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උපකල්පනය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</w:t>
      </w:r>
      <w:r w:rsidRPr="00A30782">
        <w:rPr>
          <w:rFonts w:ascii="Nirmala UI" w:hAnsi="Nirmala UI" w:cs="Nirmala UI"/>
        </w:rPr>
        <w:t>නතව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lastRenderedPageBreak/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හිසකෙස්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කරණවෑමියා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හිසකෙස්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කරණවෑමියා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මිලදීගන්නා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සාප්පුවෙහි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අයිතිකරු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විනිපෙග්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>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හඹායන්නේ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ගෝරිලි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1927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විනිපෙග්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අටියෙනුයි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විනිපෙග්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අනිවාර්යයෙන්ම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රයත්නය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විනිපෙග්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</w:t>
      </w:r>
      <w:r w:rsidRPr="00A30782">
        <w:rPr>
          <w:rFonts w:ascii="Nirmala UI" w:hAnsi="Nirmala UI" w:cs="Nirmala UI"/>
        </w:rPr>
        <w:t>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මැනිටෝබාහි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කිලනෙරි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මිදීම්ට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පසුදිනම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රිස්ට</w:t>
      </w:r>
      <w:r w:rsidRPr="00A30782">
        <w:rPr>
          <w:rFonts w:ascii="Nirmala UI" w:hAnsi="Nirmala UI" w:cs="Nirmala UI"/>
        </w:rPr>
        <w:t>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22</w:t>
      </w:r>
      <w:r w:rsidRPr="00A30782">
        <w:rPr>
          <w:rFonts w:ascii="Nirmala UI" w:hAnsi="Nirmala UI" w:cs="Nirmala UI"/>
        </w:rPr>
        <w:t>ක්වත්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1928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30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දෙවන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ලෝක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යුද්ධයෙන්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පසුව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බ්ලැක්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ඩේලියා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මිනිමැරුමට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70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</w:t>
      </w:r>
      <w:r w:rsidRPr="00A30782">
        <w:rPr>
          <w:rFonts w:ascii="Nirmala UI" w:hAnsi="Nirmala UI" w:cs="Nirmala UI"/>
        </w:rPr>
        <w:t>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1947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ඇන්ජලීස්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යාබද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හඳුනාගැණ</w:t>
      </w:r>
      <w:r w:rsidRPr="00A30782">
        <w:rPr>
          <w:rFonts w:ascii="Nirmala UI" w:hAnsi="Nirmala UI" w:cs="Nirmala UI"/>
        </w:rPr>
        <w:t>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සැහැසි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නිළියක්ව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අතුණුබහන්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කොටසට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දෑතෙහි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මැණික්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වළලුකර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රැහැන්වලින්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හඟවන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ගෙනැවිත්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භූමිතෙල්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විකෘති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කාටූන්වල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ජෝකර්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චරිතය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සිහිගැන්වූවා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එළිසබෙත්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ඇන්ජලීස්හි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සංස්කාරකවරයෙකු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රිචඩ්සන්ට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නිර්නාමික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</w:t>
      </w:r>
      <w:r w:rsidRPr="00A30782">
        <w:rPr>
          <w:rFonts w:ascii="Nirmala UI" w:hAnsi="Nirmala UI" w:cs="Nirmala UI"/>
        </w:rPr>
        <w:t>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සැමරුම්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රිචඩ්සන්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තැපෑලෙන්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තැපෑලෙන්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පාර්සලයක්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උප්පැන්න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සහතිකය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ආගන්තුක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කාඩ්පත්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ඡායාරූප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ලැයිස්තුවක්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ලිපිනය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රිචඩ්සන්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පුරුෂයින්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තෑගිභෝග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නොයෙදී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සුරූපී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පළිගැනීමක්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ඩේලියා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අන්වර්ථ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රිචඩ්ස්න්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පාර්සලයේ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ලොස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ඇන්ජලීස්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මුහුණපෑවේ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60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පාපොච්ඡාරණය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අසාර්ථක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කාලයකින්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බ්ලැක්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කාලීන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පෙම්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හුටපටයක්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</w:t>
      </w:r>
      <w:r w:rsidRPr="00A30782">
        <w:rPr>
          <w:rFonts w:ascii="Nirmala UI" w:hAnsi="Nirmala UI" w:cs="Nirmala UI"/>
        </w:rPr>
        <w:t>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නැත්තම්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අහම්බයකින්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70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2017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2017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නොවිසඳුණු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70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කතුවරියක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ඊට්වෙල්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</w:t>
      </w:r>
      <w:r w:rsidRPr="00A30782">
        <w:rPr>
          <w:rFonts w:ascii="Nirmala UI" w:hAnsi="Nirmala UI" w:cs="Nirmala UI"/>
        </w:rPr>
        <w:t>ඳූ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ඊට්වෙල්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ලෙස්ලි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ලෙස්ලි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</w:t>
      </w:r>
      <w:r w:rsidRPr="00A30782">
        <w:rPr>
          <w:rFonts w:ascii="Nirmala UI" w:hAnsi="Nirmala UI" w:cs="Nirmala UI"/>
        </w:rPr>
        <w:t>ීකරුවෙකු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රාත්තුව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හැන්සන්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සංස්කාරක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රිචඩ්සන්ට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අයිතිකරුවා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>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හැන්සනුයි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හැන්සන්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හොලිවුඩයට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අලුතෙන්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නිළියන්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ඊට්වෙල්ට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හැන්සන්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</w:t>
      </w:r>
      <w:r w:rsidRPr="00A30782">
        <w:rPr>
          <w:rFonts w:ascii="Nirmala UI" w:hAnsi="Nirmala UI" w:cs="Nirmala UI"/>
        </w:rPr>
        <w:t>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ලෙස්ලි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ඇළුම්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ගවේෂණාත්මක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ලියැවෙනවාට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ඊට්වෙල්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ෂෝර්ට්ගේ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රෝසමලක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පච්චයක්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හැන්සන්ට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>්බන්දතාවල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මහිමයෙන්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ඊට්වෙල්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ඊට්වෙල්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තෘප්ත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නවාතැන්පොළක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අයිතිකරුවෙකුව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හොෆ්මන්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උත්තරයකුයි</w:t>
      </w:r>
      <w:r w:rsidRPr="00A30782">
        <w:rPr>
          <w:rFonts w:ascii="Nirmala UI" w:hAnsi="Nirmala UI" w:cs="Nirmala UI"/>
        </w:rPr>
        <w:t xml:space="preserve">. 1947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උදෑසන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තැවරී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බිරිඳට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රස්තියාදු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ඊට්වෙල්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නවාතැන්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රන්ථයෙහි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>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හෝටලයේ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ඊට්වෙල්ගේ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බ්ලැක්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ඩේලියා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මතභේදාත්මක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නොවිසඳුණු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නෞකා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හා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සම්බන්ධව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ශතවර්ෂ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සිදුවූවාදැ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නිශ්චය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යෝක්තියක්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1940 </w:t>
      </w:r>
      <w:r w:rsidRPr="00A30782">
        <w:rPr>
          <w:rFonts w:ascii="Nirmala UI" w:hAnsi="Nirmala UI" w:cs="Nirmala UI"/>
        </w:rPr>
        <w:t>දශකයෙන්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එසේත්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නැත්නම්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ඔර</w:t>
      </w:r>
      <w:r w:rsidRPr="00A30782">
        <w:rPr>
          <w:rFonts w:ascii="Nirmala UI" w:hAnsi="Nirmala UI" w:cs="Nirmala UI"/>
        </w:rPr>
        <w:t>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ගමනාගමනය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කලෙකින්</w:t>
      </w:r>
      <w:r w:rsidRPr="00A30782">
        <w:rPr>
          <w:rFonts w:ascii="Nirmala UI" w:hAnsi="Nirmala UI" w:cs="Nirmala UI"/>
        </w:rPr>
        <w:t xml:space="preserve">, 1947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1948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මලක්කා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සන්ධියේ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>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සංඥාවක්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"</w:t>
      </w:r>
      <w:r w:rsidRPr="00A30782">
        <w:rPr>
          <w:rFonts w:ascii="Nirmala UI" w:hAnsi="Nirmala UI" w:cs="Nirmala UI"/>
        </w:rPr>
        <w:t>කපිතාන්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සිටිති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</w:t>
      </w:r>
      <w:r w:rsidRPr="00A30782">
        <w:rPr>
          <w:rFonts w:ascii="Nirmala UI" w:hAnsi="Nirmala UI" w:cs="Nirmala UI"/>
        </w:rPr>
        <w:t>්ඩලයෙහි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</w:t>
      </w:r>
      <w:r w:rsidRPr="00A30782">
        <w:rPr>
          <w:rFonts w:ascii="Nirmala UI" w:hAnsi="Nirmala UI" w:cs="Nirmala UI"/>
        </w:rPr>
        <w:t xml:space="preserve">.... </w:t>
      </w:r>
      <w:r w:rsidRPr="00A30782">
        <w:rPr>
          <w:rFonts w:ascii="Nirmala UI" w:hAnsi="Nirmala UI" w:cs="Nirmala UI"/>
        </w:rPr>
        <w:t>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මියයමි</w:t>
      </w:r>
      <w:r w:rsidRPr="00A30782">
        <w:rPr>
          <w:rFonts w:ascii="Nirmala UI" w:hAnsi="Nirmala UI" w:cs="Nirmala UI"/>
        </w:rPr>
        <w:t>"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ඩැහැගැන්වෙන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පැහැදිලිව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ඕලන්ද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එස්එස්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සිල්වර්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ඔහේ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පාවෙන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සිල්වර්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කාර්යයමණ්ඩලය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මදුරුවන්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සියළුම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කාර්යයමණ්ඩලය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පොරබැදූ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මවාගනිමින්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කපිතාන්වරයාගේ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පණිවුඩය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ගුවන්විදුලි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හසුරවන්නා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</w:t>
      </w:r>
      <w:r w:rsidRPr="00A30782">
        <w:rPr>
          <w:rFonts w:ascii="Nirmala UI" w:hAnsi="Nirmala UI" w:cs="Nirmala UI"/>
        </w:rPr>
        <w:t>ළුන්ගේ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ලීලාවම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ෆැරන්හයිට්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100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තුළින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මෘතශරීරයක්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කඩිනමින්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නෞකාවට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සිල්වර්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කපිතාන්වරයා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ගැටගසා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කැබිනයක්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ගැටගසා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ැහැන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ලියකියවිලි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අපැහැදිලි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ලියාපදිංචි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ඕලන්දයට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ලියාපදිංචි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සිල්වර්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නොතැබීමත්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1952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වෙරළාරක්ෂක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භටයෙකු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සිල්වර්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ස්ටාර්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කාර්යයමණ්ඩලය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සාකච්ඡාවට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අනුගමනය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මහාචාර්යයවරයෙක්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පොටෑසියම්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සයනයිඩ්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රොග්ලිසරින්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රසායන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රසායනික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වාෂ්ප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රසායනික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ජපාන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ඉෂි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</w:t>
      </w:r>
      <w:r w:rsidRPr="00A30782">
        <w:rPr>
          <w:rFonts w:ascii="Nirmala UI" w:hAnsi="Nirmala UI" w:cs="Nirmala UI"/>
        </w:rPr>
        <w:t>ාහනය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රසායන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උපකල්පනයන්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ඔරෑන්ග්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මෙඩාන්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නෞකාවට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පිටසක්වල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සමුදුරු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පතුලෙන්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මීතේන්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බුබුළක්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බොයිලේරුවේ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නෞකා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පුරාවෘතයක්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lastRenderedPageBreak/>
        <w:t>විසිවන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සියවසේ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මුල්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දශක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</w:t>
      </w:r>
      <w:r w:rsidRPr="00A30782">
        <w:rPr>
          <w:rFonts w:ascii="Nirmala UI" w:hAnsi="Nirmala UI" w:cs="Nirmala UI"/>
        </w:rPr>
        <w:t>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සැහැසි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බෲක්ලින්හි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වැම්පයරයා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විස්ටීරියාවේ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අන්වර්ථ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100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හැමිල්ටන්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හොවාර්ඩ්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</w:t>
      </w:r>
      <w:r w:rsidRPr="00A30782">
        <w:rPr>
          <w:rFonts w:ascii="Nirmala UI" w:hAnsi="Nirmala UI" w:cs="Nirmala UI"/>
        </w:rPr>
        <w:t>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1870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වොෂිංටන්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භින්නෝන්මාදයෙන්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උන්මත්තකභාවයකින්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රෝහලක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ෆිෂ්ගේ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හැත්තෑ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වැඩිමහළු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එකිනෙකා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රුකුල්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ලැදියාවක්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පැලපදියම්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ලැදියාව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ඇල්බට්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යෞවනයෙකු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කඩවසම්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නැවතුණා</w:t>
      </w:r>
      <w:r w:rsidRPr="00A30782">
        <w:rPr>
          <w:rFonts w:ascii="Nirmala UI" w:hAnsi="Nirmala UI" w:cs="Nirmala UI"/>
        </w:rPr>
        <w:t xml:space="preserve">. 1882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විදුලි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ගෙනයන්නෙකු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අසූචි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ඉඳිකටු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පමුණුවාගැනීම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ඒකාකාරී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1910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ගොඩනගාගත්තා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කෙඩන්ට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ගොවිපොළක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ආශ්වාදයට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රතිඋපකාරයක්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10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නෝට්ටුවක්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දෙමපියන්ගෙන්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වැළඳුණා</w:t>
      </w:r>
      <w:r w:rsidRPr="00A30782">
        <w:rPr>
          <w:rFonts w:ascii="Nirmala UI" w:hAnsi="Nirmala UI" w:cs="Nirmala UI"/>
        </w:rPr>
        <w:t xml:space="preserve">. 1917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චර්යාවන්වල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වර්ධනයක්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ඇල්බට්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හිංසා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පැමිණෙව්වා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රුචියක්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පිළිගැන්වූවා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1919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වධහිංසා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පැමිණුවීමේ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</w:t>
      </w:r>
      <w:r w:rsidRPr="00A30782">
        <w:rPr>
          <w:rFonts w:ascii="Nirmala UI" w:hAnsi="Nirmala UI" w:cs="Nirmala UI"/>
        </w:rPr>
        <w:t>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රැකවරණය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දෙවියන්වහන්සේ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අනුගමනය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පුවත්පත්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1920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ඉළක්ක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එඩ්වඩ්ව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එඩ්වඩ්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“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හොවාඩ්</w:t>
      </w:r>
      <w:r w:rsidRPr="00A30782">
        <w:rPr>
          <w:rFonts w:ascii="Nirmala UI" w:hAnsi="Nirmala UI" w:cs="Nirmala UI"/>
        </w:rPr>
        <w:t xml:space="preserve">”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එඩ්වඩ්ට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සරිලන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1928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රහේලිකාවක්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හොවාඩ්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සොයාගැනීමටවත්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1934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සවිස්තරාත්මකව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නිර්නාමික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සන්තාපයට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අදිටන්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ලිපිය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කඩදාසිය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සංකීර්ණයට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හොවාඩ්ට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රූපකායක්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නැමැත්තෙකු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හොවාඩ්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පාපොච්ඡාරණය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වෙස්චෙස්ටර්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සැලකිල්ලට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1936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ෆිෂ්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සතුටින්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</w:t>
      </w:r>
      <w:r w:rsidRPr="00A30782">
        <w:rPr>
          <w:rFonts w:ascii="Nirmala UI" w:hAnsi="Nirmala UI" w:cs="Nirmala UI"/>
        </w:rPr>
        <w:t>ෙක්ට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පවසමින්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පවසමින්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සත්ත්ව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ලෝකයේ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සමහරක්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සතුන්ට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විපුලතාවය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තාරතාවය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ක්ෂීරපායීන්ගෙන්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ක්ෂීරපායීන්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මොරගෑමට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සුනඛයෙකුගේ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උඩුබිරුමකට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රැළෙහ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සන්නිවේදනය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වෘකයිනුයි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බිරුම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ඩෙසිබල්</w:t>
      </w:r>
      <w:r w:rsidRPr="00A30782">
        <w:rPr>
          <w:rFonts w:ascii="Nirmala UI" w:hAnsi="Nirmala UI" w:cs="Nirmala UI"/>
        </w:rPr>
        <w:t xml:space="preserve"> 90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115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විපුලතාවයකට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50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සන්නිවේදනය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රැළෙහි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බුද්ධිමත්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අලියා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සන්නිවේදනය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අලියෙකු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කුංචනාදය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කෝපයට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උද්දීපනය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ගෙරවුම්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10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විහිදෙන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ඩෙසිබල්</w:t>
      </w:r>
      <w:r w:rsidRPr="00A30782">
        <w:rPr>
          <w:rFonts w:ascii="Nirmala UI" w:hAnsi="Nirmala UI" w:cs="Nirmala UI"/>
        </w:rPr>
        <w:t xml:space="preserve"> 117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රබලතාවයකින්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විපුලතාවයකින්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වඳුරන්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සමාජශීලී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බුද්ධිමත්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සාමාජිකයින්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හුවමාරු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ශබ්ද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Howler Monkey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විපුලතාවයක්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තාරතාවයකින්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ඩෙසිබල්</w:t>
      </w:r>
      <w:r w:rsidRPr="00A30782">
        <w:rPr>
          <w:rFonts w:ascii="Nirmala UI" w:hAnsi="Nirmala UI" w:cs="Nirmala UI"/>
        </w:rPr>
        <w:t xml:space="preserve"> 128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</w:t>
      </w:r>
      <w:r w:rsidRPr="00A30782">
        <w:rPr>
          <w:rFonts w:ascii="Nirmala UI" w:hAnsi="Nirmala UI" w:cs="Nirmala UI"/>
        </w:rPr>
        <w:t>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විපුලතාවයකින්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විහිදෙනවා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වවුලන්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පියාසැරිය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ක්ෂීරපායී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කොට්ඨාසයක්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ධ්වනී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තරංග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මාර්ගෝපදේශනය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බුල්ඩෝග්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වවුලන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ඩෙසිබල්</w:t>
      </w:r>
      <w:r w:rsidRPr="00A30782">
        <w:rPr>
          <w:rFonts w:ascii="Nirmala UI" w:hAnsi="Nirmala UI" w:cs="Nirmala UI"/>
        </w:rPr>
        <w:t xml:space="preserve"> 140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ධ්වනී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තරංග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තල්මසුන්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ක්ෂීරපායී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තල්මසා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ඩෙසිබල්</w:t>
      </w:r>
      <w:r w:rsidRPr="00A30782">
        <w:rPr>
          <w:rFonts w:ascii="Nirmala UI" w:hAnsi="Nirmala UI" w:cs="Nirmala UI"/>
        </w:rPr>
        <w:t xml:space="preserve"> 188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විපුලතාවයකින්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උරුවම්බෑමක්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500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තල්මස්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ස්පර්ම්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තල්මසා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ක්ලික්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උත්පාදනය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විපුලතාව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ඩෙසිබල්</w:t>
      </w:r>
      <w:r w:rsidRPr="00A30782">
        <w:rPr>
          <w:rFonts w:ascii="Nirmala UI" w:hAnsi="Nirmala UI" w:cs="Nirmala UI"/>
        </w:rPr>
        <w:t xml:space="preserve"> 230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මිලිතත්පර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10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තල්මසෙකුට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Paul Tessier/Stocksy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වයඹදිගින්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රුසියාවට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බටහිරින්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අසර්බයිජානයට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දකුණින්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ඉරානයට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ගිණිකොණින්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ටර්ක්මෙනිස්ථානයට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ඊස</w:t>
      </w:r>
      <w:r w:rsidRPr="00A30782">
        <w:rPr>
          <w:rFonts w:ascii="Nirmala UI" w:hAnsi="Nirmala UI" w:cs="Nirmala UI"/>
        </w:rPr>
        <w:t>ානදිගින්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කසකස්ථානයට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මායිම්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ඛණිජතෙල්වලින්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අනූණ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හිමිකාරීත්වය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නිරන්තරයෙන්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</w:t>
      </w:r>
      <w:r w:rsidRPr="00A30782">
        <w:rPr>
          <w:rFonts w:ascii="Nirmala UI" w:hAnsi="Nirmala UI" w:cs="Nirmala UI"/>
        </w:rPr>
        <w:t>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143, 244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1,025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211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1,030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435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මී</w:t>
      </w:r>
      <w:r w:rsidRPr="00A30782">
        <w:rPr>
          <w:rFonts w:ascii="Nirmala UI" w:hAnsi="Nirmala UI" w:cs="Nirmala UI"/>
        </w:rPr>
        <w:t xml:space="preserve"> 6,820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තීරය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ධාරිතාව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78,200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22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පහතිනුයි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</w:t>
      </w:r>
      <w:r w:rsidRPr="00A30782">
        <w:rPr>
          <w:rFonts w:ascii="Nirmala UI" w:hAnsi="Nirmala UI" w:cs="Nirmala UI"/>
        </w:rPr>
        <w:t xml:space="preserve"> 130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වොල්ගා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ජලයෙන්</w:t>
      </w:r>
      <w:r w:rsidRPr="00A30782">
        <w:rPr>
          <w:rFonts w:ascii="Nirmala UI" w:hAnsi="Nirmala UI" w:cs="Nirmala UI"/>
        </w:rPr>
        <w:t xml:space="preserve"> 80%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කූරා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ගංගා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අසමාකාර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</w:t>
      </w:r>
      <w:r w:rsidRPr="00A30782">
        <w:rPr>
          <w:rFonts w:ascii="Nirmala UI" w:hAnsi="Nirmala UI" w:cs="Nirmala UI"/>
        </w:rPr>
        <w:t>ණතාවය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1.0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13.5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වාෂ්පීභවනය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රභවවලින්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සැපයෙන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ධාරිතාවල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50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හැඳින්වූවාට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විලක්ද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ලවණත</w:t>
      </w:r>
      <w:r w:rsidRPr="00A30782">
        <w:rPr>
          <w:rFonts w:ascii="Nirmala UI" w:hAnsi="Nirmala UI" w:cs="Nirmala UI"/>
        </w:rPr>
        <w:t>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රභවයක්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මුහුදක්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ලවණතාවයත්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ජලයෙන්</w:t>
      </w:r>
      <w:r w:rsidRPr="00A30782">
        <w:rPr>
          <w:rFonts w:ascii="Nirmala UI" w:hAnsi="Nirmala UI" w:cs="Nirmala UI"/>
        </w:rPr>
        <w:t xml:space="preserve"> 40%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දරන්නා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50 - 60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අත්ලාන්තික්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පැසිෆික්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ාගරයන්ට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ජලාශයක්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පෘථීවි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වාෂ්පීභවන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සීඝ්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සෙසු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නොගැඹුරු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ජලතලයන්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වාෂ්ප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කරණකොට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ඒරල්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75,000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කාර්මීකරණයත්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ධීවර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</w:t>
      </w:r>
      <w:r w:rsidRPr="00A30782">
        <w:rPr>
          <w:rFonts w:ascii="Nirmala UI" w:hAnsi="Nirmala UI" w:cs="Nirmala UI"/>
        </w:rPr>
        <w:t>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විවිධත්වයකට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ලවණතාවයකින්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නොගැඹුරු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යැපෙන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වටපිටාව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වාසභූමිය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සමස්ථයක්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2000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400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රභවවලට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පාරිසරික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උකහාගැනීමේ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කාර්මීකරණය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රජාවන්ට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තර්ජනයක්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වෙලා</w:t>
      </w:r>
      <w:r w:rsidRPr="00A30782">
        <w:rPr>
          <w:rFonts w:ascii="Nirmala UI" w:hAnsi="Nirmala UI" w:cs="Nirmala UI"/>
        </w:rPr>
        <w:t xml:space="preserve">.  </w:t>
      </w:r>
      <w:r w:rsidRPr="00A30782">
        <w:rPr>
          <w:rFonts w:ascii="Nirmala UI" w:hAnsi="Nirmala UI" w:cs="Nirmala UI"/>
        </w:rPr>
        <w:t>දැනට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කර්මාන්තශාලාවලින්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මුදාහැරෙනවා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සුපෝෂණය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කැස්පියන්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</w:t>
      </w:r>
      <w:r w:rsidRPr="00A30782">
        <w:rPr>
          <w:rFonts w:ascii="Nirmala UI" w:hAnsi="Nirmala UI" w:cs="Nirmala UI"/>
        </w:rPr>
        <w:t>ෑමක්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රැකබලාගැනීම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පාරිසරික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ඉවහල්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videoblocks.com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සාපේක්ෂව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සාපේක්ෂව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භක්ෂකයෙකු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රාජාලියා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ඩැහැගෙන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රාජාලියෙකුගේ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හොටයත්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බන්ධුතාවක්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ගෝරිල්ලන්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ගෝරිල්ලන්ගේ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95%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සමස්ථයක්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ගෝරිල්ලෙකු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රෑම්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රෑම්</w:t>
      </w:r>
      <w:r w:rsidRPr="00A30782">
        <w:rPr>
          <w:rFonts w:ascii="Nirmala UI" w:hAnsi="Nirmala UI" w:cs="Nirmala UI"/>
        </w:rPr>
        <w:t xml:space="preserve"> 2000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කුහුඹු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දිමියන්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එසවීමෙහි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50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රෑම්</w:t>
      </w:r>
      <w:r w:rsidRPr="00A30782">
        <w:rPr>
          <w:rFonts w:ascii="Nirmala UI" w:hAnsi="Nirmala UI" w:cs="Nirmala UI"/>
        </w:rPr>
        <w:t xml:space="preserve"> 500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</w:t>
      </w:r>
      <w:r w:rsidRPr="00A30782">
        <w:rPr>
          <w:rFonts w:ascii="Nirmala UI" w:hAnsi="Nirmala UI" w:cs="Nirmala UI"/>
        </w:rPr>
        <w:t>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රයිනෝසිරස්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යාප්තව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ිශේෂයක්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රයිනෝසිරස්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850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ටොන්</w:t>
      </w:r>
      <w:r w:rsidRPr="00A30782">
        <w:rPr>
          <w:rFonts w:ascii="Nirmala UI" w:hAnsi="Nirmala UI" w:cs="Nirmala UI"/>
        </w:rPr>
        <w:t xml:space="preserve"> 65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රයිනෝසිරස්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අලියෙකුට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අලීන්</w:t>
      </w:r>
      <w:r w:rsidRPr="00A30782">
        <w:rPr>
          <w:rFonts w:ascii="Nirmala UI" w:hAnsi="Nirmala UI" w:cs="Nirmala UI"/>
        </w:rPr>
        <w:t xml:space="preserve"> 850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1,141 </w:t>
      </w:r>
      <w:r w:rsidRPr="00A30782">
        <w:rPr>
          <w:rFonts w:ascii="Nirmala UI" w:hAnsi="Nirmala UI" w:cs="Nirmala UI"/>
        </w:rPr>
        <w:t>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පිරීගිය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!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billclarkbugsperts.com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පුරවැසියෙකු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ආකල්පයක්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ටෙක්සාස්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හූස්ටන්හි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රසකැවිලි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කම්හලේ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පුරුද්දක්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රසකැවිලි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රසකැවිලි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නැරඹීමටත්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කුළුපග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වියට්නාම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සිනහවකින්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විනීතව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හැදියාවක්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සැඟවී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1939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මුහුකුරා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හිංසා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පමුණවමින්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1970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1973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28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අවුරුදු</w:t>
      </w:r>
      <w:r w:rsidRPr="00A30782">
        <w:rPr>
          <w:rFonts w:ascii="Nirmala UI" w:hAnsi="Nirmala UI" w:cs="Nirmala UI"/>
        </w:rPr>
        <w:t xml:space="preserve"> 13 -20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හූස්ටන්හි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</w:t>
      </w:r>
      <w:r w:rsidRPr="00A30782">
        <w:rPr>
          <w:rFonts w:ascii="Nirmala UI" w:hAnsi="Nirmala UI" w:cs="Nirmala UI"/>
        </w:rPr>
        <w:t>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පෙළඹුණේ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රසකැවිලි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කම්හලට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17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අනෙකා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පෞද්ගලිකවම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වෑන්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රසකැවිලි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>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රවටාගන්නා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එකක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නංවාගෙන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පාංකඩ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අරඹනවා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යායාමය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බලහත්කාරයෙන්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නිවෙස්වලට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ලියවාගන්නේ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හිමිවනවා</w:t>
      </w:r>
      <w:r w:rsidRPr="00A30782">
        <w:rPr>
          <w:rFonts w:ascii="Nirmala UI" w:hAnsi="Nirmala UI" w:cs="Nirmala UI"/>
        </w:rPr>
        <w:t xml:space="preserve">. 17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</w:t>
      </w:r>
      <w:r w:rsidRPr="00A30782">
        <w:rPr>
          <w:rFonts w:ascii="Nirmala UI" w:hAnsi="Nirmala UI" w:cs="Nirmala UI"/>
        </w:rPr>
        <w:t xml:space="preserve"> 1972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>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හිතමිත්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රාදීන්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අසල්වැසියන්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විමසන්නට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ස්කොට්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දෙමාපියන්ට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තැපෑලෙන්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ලියමනක්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ස්කොට්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ඔස්ටින්හි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සක්සුදක්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දෙමාපියන්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අස්සක්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නෑර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අමානුෂික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රමවේදයක්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පුවරුවකට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මාංචු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කුට්ටමක්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ටේප්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පටිවලින්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දුකරනු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සියල්ලගෙන්ම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සහයෝගය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අපේක්ෂාවෙනුයි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</w:t>
      </w:r>
      <w:r w:rsidRPr="00A30782">
        <w:rPr>
          <w:rFonts w:ascii="Nirmala UI" w:hAnsi="Nirmala UI" w:cs="Nirmala UI"/>
        </w:rPr>
        <w:t>ාදයක්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අමානුෂික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පිස්තෝලය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උදුරාගෙන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එතැනම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පාපොච්ඡාරණයක්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හෙන්ලි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බෲක්ස්ගේ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ගබඩාවක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17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රොදක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මිහිදන්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</w:t>
      </w:r>
      <w:r w:rsidRPr="00A30782">
        <w:rPr>
          <w:rFonts w:ascii="Nirmala UI" w:hAnsi="Nirmala UI" w:cs="Nirmala UI"/>
        </w:rPr>
        <w:t>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කතිකාවතක්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පුරුෂ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තරහක්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සමරිසිභාවය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තවකෙකු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ගොඩනගාගැනීමට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අපොහොසත්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නිශ්චිත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නිගමනයකට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හෙන්ල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ඇමෙරිකානු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අපරාධ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ඉතිහාසය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පිරික</w:t>
      </w:r>
      <w:r w:rsidRPr="00A30782">
        <w:rPr>
          <w:rFonts w:ascii="Nirmala UI" w:hAnsi="Nirmala UI" w:cs="Nirmala UI"/>
        </w:rPr>
        <w:t>්සීමේ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නොවිසඳුණු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ගණයට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ෆිලඩෙල්ෆියාව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පෙට්ටියේ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</w:t>
      </w: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නිරාක</w:t>
      </w:r>
      <w:r w:rsidRPr="00A30782">
        <w:rPr>
          <w:rFonts w:ascii="Nirmala UI" w:hAnsi="Nirmala UI" w:cs="Nirmala UI"/>
        </w:rPr>
        <w:t>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ෆිලඩෙල්ෆියාවේ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සෙඩාර්බෲක්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සොහොන්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නොදන්නා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සුසානයෙහි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කාගේදැ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නිෂ්චිතව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1957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දඩයක්කරුවෙක්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ෆිලඩෙල්ෆියාවට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කාඩ්බෝඩ්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ලැහැබෙහි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මොනවාදැ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කුකුසක්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කිසිසේත්ම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</w:t>
      </w:r>
      <w:r w:rsidRPr="00A30782">
        <w:rPr>
          <w:rFonts w:ascii="Nirmala UI" w:hAnsi="Nirmala UI" w:cs="Nirmala UI"/>
        </w:rPr>
        <w:t>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බ්ලැන්කට්ටුවක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ඇටවීම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අමාරුවේ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මහාමාර්ගයේ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කාඩ්බෝඩ්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මළසිරුර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අවුරුදු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සිසුවාග</w:t>
      </w:r>
      <w:r w:rsidRPr="00A30782">
        <w:rPr>
          <w:rFonts w:ascii="Nirmala UI" w:hAnsi="Nirmala UI" w:cs="Nirmala UI"/>
        </w:rPr>
        <w:t>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කෙසඟ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හිසකෙස්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කෙස්කොට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මන්දපෝෂණයෙන්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කේඬෑරි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කැළැල්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වළලුකර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නිකටෙහි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වීථ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හඳුනාගැනීමේ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සළකුණු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පෝස්ටර්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මුදාහැරියා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පෝස්ටර</w:t>
      </w:r>
      <w:r w:rsidRPr="00A30782">
        <w:rPr>
          <w:rFonts w:ascii="Nirmala UI" w:hAnsi="Nirmala UI" w:cs="Nirmala UI"/>
        </w:rPr>
        <w:t xml:space="preserve"> 400,000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තැපැල්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කන්තෝරු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නොනැවතී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බිල්පත්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යායාමය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පෙට්ටිය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සාධනීය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බ්ලැන්කට්ටුවලට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බ්ලැන්කට්ටු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තොටිල්ලක්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ඇසුරුම්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නිමැවුණු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තොටිල්ලක්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ලැහැබෙහි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සූක්ෂම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පැවැත්වූවත්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අපොහොසත්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සාධනීය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>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එම්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නිර්නාමික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පරුෂ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හදාවඩා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</w:t>
      </w:r>
      <w:r w:rsidRPr="00A30782">
        <w:rPr>
          <w:rFonts w:ascii="Nirmala UI" w:hAnsi="Nirmala UI" w:cs="Nirmala UI"/>
        </w:rPr>
        <w:t>නක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බෝංචි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රතික්ෂේප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වැද්දීම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විසඥ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නොආ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අරඹන්නට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</w:t>
      </w:r>
      <w:r w:rsidRPr="00A30782">
        <w:rPr>
          <w:rFonts w:ascii="Nirmala UI" w:hAnsi="Nirmala UI" w:cs="Nirmala UI"/>
        </w:rPr>
        <w:t>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හැකිළී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සොයාගැණුනා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දරුවාගේ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සැසඳුණා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හෙළිකරගැනීමේ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එළිපත්තට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අපොහොසත්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එම්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'</w:t>
      </w:r>
      <w:r w:rsidRPr="00A30782">
        <w:rPr>
          <w:rFonts w:ascii="Nirmala UI" w:hAnsi="Nirmala UI" w:cs="Nirmala UI"/>
        </w:rPr>
        <w:t>පෙට්ටියේ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කරළියට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</w:t>
      </w:r>
      <w:r w:rsidRPr="00A30782">
        <w:rPr>
          <w:rFonts w:ascii="Nirmala UI" w:hAnsi="Nirmala UI" w:cs="Nirmala UI"/>
        </w:rPr>
        <w:t>ිසේත්ම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වැටහුණා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භූමියෙහි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යුක්තිය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බලාපොරොත්තුවෙන්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සැතපී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ඇමෙරිකානු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ජාතික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ආතර්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ගැටවර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කඩාකප්පල්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තැතිගැන්වූ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මුහුකුරා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1945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තෙපළූ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තරහ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</w:t>
      </w:r>
      <w:r w:rsidRPr="00A30782">
        <w:rPr>
          <w:rFonts w:ascii="Nirmala UI" w:hAnsi="Nirmala UI" w:cs="Nirmala UI"/>
        </w:rPr>
        <w:t>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13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17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අන්වර්ථ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ගංගාවේ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යයා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ජෙනසි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රාත්තල්</w:t>
      </w:r>
      <w:r w:rsidRPr="00A30782">
        <w:rPr>
          <w:rFonts w:ascii="Nirmala UI" w:hAnsi="Nirmala UI" w:cs="Nirmala UI"/>
        </w:rPr>
        <w:t xml:space="preserve"> 300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උත්තුංග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අයහ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නෑසියන්ගෙන්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රූර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සංවර්ධනය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11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සමලිංගිකත්වය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පෙළැඹෙනවා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ඔක්තෝබරයේ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වියට්නාම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පෙරමුණට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>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යන්තම්</w:t>
      </w:r>
      <w:r w:rsidRPr="00A30782">
        <w:rPr>
          <w:rFonts w:ascii="Nirmala UI" w:hAnsi="Nirmala UI" w:cs="Nirmala UI"/>
        </w:rPr>
        <w:t xml:space="preserve"> 22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සපිරූ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බිඳවැටීමට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1968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ගිණිතැබීමේ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කරණකොට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සිපිරිගෙයි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තපින්නට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රචණ්ඩ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වෙද්දීම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</w:t>
      </w:r>
      <w:r w:rsidRPr="00A30782">
        <w:rPr>
          <w:rFonts w:ascii="Nirmala UI" w:hAnsi="Nirmala UI" w:cs="Nirmala UI"/>
        </w:rPr>
        <w:t>ුකරනවා</w:t>
      </w:r>
      <w:r w:rsidRPr="00A30782">
        <w:rPr>
          <w:rFonts w:ascii="Nirmala UI" w:hAnsi="Nirmala UI" w:cs="Nirmala UI"/>
        </w:rPr>
        <w:t xml:space="preserve">. 1972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ඇල්ලීම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ගැබ්ගෙන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බ්ලේක්ගේ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</w:t>
      </w:r>
      <w:r w:rsidRPr="00A30782">
        <w:rPr>
          <w:rFonts w:ascii="Nirmala UI" w:hAnsi="Nirmala UI" w:cs="Nirmala UI"/>
        </w:rPr>
        <w:t>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චෝදනාවලට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1987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චේතනාව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රොචෙස්ටර්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තීන්දුවක්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දැනගතහොත්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නොසන්සුන්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රොචෙස්ටර්හි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ගෙවන්න්නට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සිහිනෙ</w:t>
      </w:r>
      <w:r w:rsidRPr="00A30782">
        <w:rPr>
          <w:rFonts w:ascii="Nirmala UI" w:hAnsi="Nirmala UI" w:cs="Nirmala UI"/>
        </w:rPr>
        <w:t>කින්වත්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ගණිකාවක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ඩොරති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බ්ලැක්බර්න්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නැනැත්තිය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දඩයක්කරුවන්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රොචෙස්ටර්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අසබඩ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ගැවසෙන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“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” </w:t>
      </w:r>
      <w:r w:rsidRPr="00A30782">
        <w:rPr>
          <w:rFonts w:ascii="Nirmala UI" w:hAnsi="Nirmala UI" w:cs="Nirmala UI"/>
        </w:rPr>
        <w:t>සෙවීමට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වෙහෙසුණු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එෆ්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බී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අයි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1990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ජෙනසි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අසබඩ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 xml:space="preserve">1990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පොටක්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පෑදෙනවා</w:t>
      </w:r>
      <w:r w:rsidRPr="00A30782">
        <w:rPr>
          <w:rFonts w:ascii="Nirmala UI" w:hAnsi="Nirmala UI" w:cs="Nirmala UI"/>
        </w:rPr>
        <w:t xml:space="preserve">'. </w:t>
      </w:r>
      <w:r w:rsidRPr="00A30782">
        <w:rPr>
          <w:rFonts w:ascii="Nirmala UI" w:hAnsi="Nirmala UI" w:cs="Nirmala UI"/>
        </w:rPr>
        <w:t>එදින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ෙලිකොප්ටරයක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දර්ශනය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පාළමකට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පුවරුවේ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</w:t>
      </w:r>
      <w:r w:rsidRPr="00A30782">
        <w:rPr>
          <w:rFonts w:ascii="Nirmala UI" w:hAnsi="Nirmala UI" w:cs="Nirmala UI"/>
        </w:rPr>
        <w:t>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අයිතිකරු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කවරෙකුත්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බන්ධනාගාරගතව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ගෙන්වාගත්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පාපොච්ඡාරණයක්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විහාගයකින්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ෂෝක්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250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සිපිරිගෙට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2008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63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කිරීටයට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වසර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දහසකටත්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හෙබවූ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දීර්ඝතම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හෙබවූයේ</w:t>
      </w:r>
      <w:r w:rsidRPr="00A30782">
        <w:rPr>
          <w:rFonts w:ascii="Nirmala UI" w:hAnsi="Nirmala UI" w:cs="Nirmala UI"/>
        </w:rPr>
        <w:t xml:space="preserve"> 1216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1272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56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29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අපකීර්තියට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සාපේක්ෂව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</w:t>
      </w:r>
      <w:r w:rsidRPr="00A30782">
        <w:rPr>
          <w:rFonts w:ascii="Nirmala UI" w:hAnsi="Nirmala UI" w:cs="Nirmala UI"/>
        </w:rPr>
        <w:t>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බැරන්වරුන්ගේ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දුෂ්කරතා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මොහුටත්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රටවැසියාටත්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1263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බැරන්වරුන්ගේ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1207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1272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65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ස්කොට්ලන්ට</w:t>
      </w:r>
      <w:r w:rsidRPr="00A30782">
        <w:rPr>
          <w:rFonts w:ascii="Nirmala UI" w:hAnsi="Nirmala UI" w:cs="Nirmala UI"/>
        </w:rPr>
        <w:t>්යේ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1567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1625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57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246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ොසිටි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අටවන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හෙන්රි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එළිසබෙත්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ඥාතියෙකුව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1566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ඉපිද</w:t>
      </w:r>
      <w:r w:rsidRPr="00A30782">
        <w:rPr>
          <w:rFonts w:ascii="Nirmala UI" w:hAnsi="Nirmala UI" w:cs="Nirmala UI"/>
        </w:rPr>
        <w:t xml:space="preserve"> 1625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ස්කොට්ලන්ට්යේ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අවුරුදු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ළදරුවෙක්ව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ෆෝක්ස්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තැනැත්තෙක්</w:t>
      </w:r>
      <w:r w:rsidRPr="00A30782">
        <w:rPr>
          <w:rFonts w:ascii="Nirmala UI" w:hAnsi="Nirmala UI" w:cs="Nirmala UI"/>
        </w:rPr>
        <w:t xml:space="preserve"> 1605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පාර්ලිමේන්තුව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ජේම්ස්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පාර්ලිමේන්තුවම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සංකූලතා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කණිටු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අමීලියා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වර්ධනය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1810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1760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59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96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හොබවා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අත්විඳින්නට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නැපෝලියන්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යටත්විජිතවල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ඇමෙරිකාව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උමතු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1738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1820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22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වික්ටෝරියා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වික්ටෝරියා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පුනරුදය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යටත්විජිතවල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දුම්රිය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වික්ට</w:t>
      </w:r>
      <w:r w:rsidRPr="00A30782">
        <w:rPr>
          <w:rFonts w:ascii="Nirmala UI" w:hAnsi="Nirmala UI" w:cs="Nirmala UI"/>
        </w:rPr>
        <w:t>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1837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1901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63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216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වැජඹුණා</w:t>
      </w:r>
      <w:r w:rsidRPr="00A30782">
        <w:rPr>
          <w:rFonts w:ascii="Nirmala UI" w:hAnsi="Nirmala UI" w:cs="Nirmala UI"/>
        </w:rPr>
        <w:t xml:space="preserve">. 1819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1901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81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යෞවනියක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එදාමෙදා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තූර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පස්වෙනි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රජතුමාගේ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උප්පත්තිය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සිහසුන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අත්හැරීමත්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1952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දෛවෝපගතව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25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රැජිණ</w:t>
      </w:r>
      <w:r w:rsidRPr="00A30782">
        <w:rPr>
          <w:rFonts w:ascii="Nirmala UI" w:hAnsi="Nirmala UI" w:cs="Nirmala UI"/>
        </w:rPr>
        <w:t xml:space="preserve"> 2019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67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109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හොබවා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එවරස්ට්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පාතැබුවා</w:t>
      </w:r>
      <w:r w:rsidRPr="00A30782">
        <w:rPr>
          <w:rFonts w:ascii="Nirmala UI" w:hAnsi="Nirmala UI" w:cs="Nirmala UI"/>
        </w:rPr>
        <w:t xml:space="preserve">. 1926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රැජින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93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Getty Images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අමානුෂික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අතීතයේ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අයවලුන්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පමුණුවන්නට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සදාකාලික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අභිරහසක්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කරමිනුයි</w:t>
      </w:r>
      <w:r w:rsidRPr="00A30782">
        <w:rPr>
          <w:rFonts w:ascii="Nirmala UI" w:hAnsi="Nirmala UI" w:cs="Nirmala UI"/>
        </w:rPr>
        <w:t xml:space="preserve">. 1930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ක්ලීව්ලන්ඩ්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ඔහායෝ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ක්ලීව්ලන්ඩ්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1930 </w:t>
      </w:r>
      <w:r w:rsidRPr="00A30782">
        <w:rPr>
          <w:rFonts w:ascii="Nirmala UI" w:hAnsi="Nirmala UI" w:cs="Nirmala UI"/>
        </w:rPr>
        <w:t>දශකය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රාමුවක්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අමානුෂික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ගණනින්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සනිටුහන්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1934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ඔබමොබ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සිරුරක්යැ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තරුණයාට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දණහිස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රසායන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ගල්ව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තරුණයා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කාගේදැ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 '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අසබඩ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පටබැඳුණු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හඳුනාගන්නටවත්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කාගෙනුත්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පෞද්ගලික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කෝන්තරයක්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</w:t>
      </w:r>
      <w:r w:rsidRPr="00A30782">
        <w:rPr>
          <w:rFonts w:ascii="Nirmala UI" w:hAnsi="Nirmala UI" w:cs="Nirmala UI"/>
        </w:rPr>
        <w:t>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පළායන්නට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පන්නයේම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ඔහායෝහිම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කින්ස්බරි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කඳුගැටයකට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පුරුෂ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28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ඔහායෝ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උනන්දුවෙන්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ඔහායෝ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ඇළලී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උමතු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ඝාතකයෙක්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සැරිසරන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කින්ස්බරි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උමතු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කපන්නා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1934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සැප්තැම්බර්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1938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ක්ලීව්ලන්ඩ්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>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සියල්ලෙහිම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සමහරකගේ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කැපීම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සිඳීමෙන්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</w:t>
      </w:r>
      <w:r w:rsidRPr="00A30782">
        <w:rPr>
          <w:rFonts w:ascii="Nirmala UI" w:hAnsi="Nirmala UI" w:cs="Nirmala UI"/>
        </w:rPr>
        <w:t>රකගේ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13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9</w:t>
      </w:r>
      <w:r w:rsidRPr="00A30782">
        <w:rPr>
          <w:rFonts w:ascii="Nirmala UI" w:hAnsi="Nirmala UI" w:cs="Nirmala UI"/>
        </w:rPr>
        <w:t>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අතුණුබහන්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ිරුරු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එයිනුත්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නිශ්චිතවම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හඳුනාගැණුනේ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ඇන්ඩ්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ෆ්ලෝරන්ස්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වොලස්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</w:t>
      </w:r>
      <w:r w:rsidRPr="00A30782">
        <w:rPr>
          <w:rFonts w:ascii="Nirmala UI" w:hAnsi="Nirmala UI" w:cs="Nirmala UI"/>
        </w:rPr>
        <w:t>ුසුළුව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1936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එලියට්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අතිදක්ෂ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ිලධරයාට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1938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බ්ලේසරයක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හිතාමතාම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ගෙනැව</w:t>
      </w:r>
      <w:r w:rsidRPr="00A30782">
        <w:rPr>
          <w:rFonts w:ascii="Nirmala UI" w:hAnsi="Nirmala UI" w:cs="Nirmala UI"/>
        </w:rPr>
        <w:t>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කින්ස්බරි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සෝදිසි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දේපළවලට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විවේචනවලට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නෙස්ගේ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ක්ලීව්ලන්ඩ්හි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රැන්සිස්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ස්වීනි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ශල්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විරුද්ධවාදියෙකුයැ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මුදාහරින්නට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</w:t>
      </w:r>
      <w:r w:rsidRPr="00A30782">
        <w:rPr>
          <w:rFonts w:ascii="Nirmala UI" w:hAnsi="Nirmala UI" w:cs="Nirmala UI"/>
        </w:rPr>
        <w:t>ිසාවෙනුයි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දෙවැන්නා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1939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රෑන්ක්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ඩොලෙසල්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මරණකාරියක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පොලිලෝ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පෙළගස්වන්නට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ඩොලෙසල්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පාපොච්ඡාරණය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ඩොලෙසල්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අමානුෂික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ක්ලිව්ලන්ඩ්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අපකීර්තියකට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1938 </w:t>
      </w:r>
      <w:r w:rsidRPr="00A30782">
        <w:rPr>
          <w:rFonts w:ascii="Nirmala UI" w:hAnsi="Nirmala UI" w:cs="Nirmala UI"/>
        </w:rPr>
        <w:t>වසරෙන්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විසඳුමක්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ක්ලීව්ලන්ඩ්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ටපත්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1939 </w:t>
      </w:r>
      <w:r w:rsidRPr="00A30782">
        <w:rPr>
          <w:rFonts w:ascii="Nirmala UI" w:hAnsi="Nirmala UI" w:cs="Nirmala UI"/>
        </w:rPr>
        <w:t>වසරෙන්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ඔබේ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සුරතල්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සුනඛයා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ලෝකය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කොහොමද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>!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ගිමහානයේ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නැරඹිය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රවීණ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ගාමිණී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හෙට්ටිආරච්චි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සමුගෙන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Roar </w:t>
      </w:r>
      <w:r w:rsidRPr="00A30782">
        <w:rPr>
          <w:rFonts w:ascii="Nirmala UI" w:hAnsi="Nirmala UI" w:cs="Nirmala UI"/>
        </w:rPr>
        <w:t>සිංහල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විශ්වයේ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පෘථිවිය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සාපේක්ෂව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නොගිනිය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අංශුවක්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පෘථිවියට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සාපේක්ෂව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>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ගවේෂණය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ඔබ්බෙහි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වස්තු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තාරකා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ස්කුටි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දෙබැම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නැංවුණා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</w:t>
      </w:r>
      <w:r w:rsidRPr="00A30782">
        <w:rPr>
          <w:rFonts w:ascii="Nirmala UI" w:hAnsi="Nirmala UI" w:cs="Nirmala UI"/>
        </w:rPr>
        <w:t xml:space="preserve"> 9500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සුවිශාල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යෝධයෙකු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1860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තාක්ෂණයට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</w:t>
      </w:r>
      <w:r w:rsidRPr="00A30782">
        <w:rPr>
          <w:rFonts w:ascii="Nirmala UI" w:hAnsi="Nirmala UI" w:cs="Nirmala UI"/>
        </w:rPr>
        <w:t>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BD -12 5055 </w:t>
      </w:r>
      <w:r w:rsidRPr="00A30782">
        <w:rPr>
          <w:rFonts w:ascii="Nirmala UI" w:hAnsi="Nirmala UI" w:cs="Nirmala UI"/>
        </w:rPr>
        <w:t>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හැඳින්වුණා</w:t>
      </w:r>
      <w:r w:rsidRPr="00A30782">
        <w:rPr>
          <w:rFonts w:ascii="Nirmala UI" w:hAnsi="Nirmala UI" w:cs="Nirmala UI"/>
        </w:rPr>
        <w:t xml:space="preserve">. 2012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අටකාමා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යස්ථානයෙන්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දීප්ත</w:t>
      </w:r>
      <w:r w:rsidRPr="00A30782">
        <w:rPr>
          <w:rFonts w:ascii="Nirmala UI" w:hAnsi="Nirmala UI" w:cs="Nirmala UI"/>
        </w:rPr>
        <w:t>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740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දැනට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1,700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1, 200,000,000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</w:t>
      </w:r>
      <w:r w:rsidRPr="00A30782">
        <w:rPr>
          <w:rFonts w:ascii="Nirmala UI" w:hAnsi="Nirmala UI" w:cs="Nirmala UI"/>
        </w:rPr>
        <w:t>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පෘථිවිය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උපකල්පනය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73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125,000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සැතපුම්</w:t>
      </w:r>
      <w:r w:rsidRPr="00A30782">
        <w:rPr>
          <w:rFonts w:ascii="Nirmala UI" w:hAnsi="Nirmala UI" w:cs="Nirmala UI"/>
        </w:rPr>
        <w:t xml:space="preserve"> 24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සරලවම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විෂ්කම්භය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ඒකක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පෘථිවියට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7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ලිපියේ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වයි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ඒකක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සෞරග්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රහමණ්ඩලයේ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රහලෝක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බුධ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සිකුරු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පෘථිවිය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අඟහරු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රහස්පති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සෙනසුරු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වදිනු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ගෝල්</w:t>
      </w:r>
      <w:r w:rsidRPr="00A30782">
        <w:rPr>
          <w:rFonts w:ascii="Nirmala UI" w:hAnsi="Nirmala UI" w:cs="Nirmala UI"/>
        </w:rPr>
        <w:t>ඩිලොක්ස්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ප්ලූටෝට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ඔබ්බෙන්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30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R136a1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300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30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තාක්ෂණය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සංකෝචනය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විශාලත්වයත්</w:t>
      </w:r>
      <w:r w:rsidRPr="00A30782">
        <w:rPr>
          <w:rFonts w:ascii="Nirmala UI" w:hAnsi="Nirmala UI" w:cs="Nirmala UI"/>
        </w:rPr>
        <w:t xml:space="preserve"> 100%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නිශ්චිතවම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</w:t>
      </w:r>
      <w:r w:rsidRPr="00A30782">
        <w:rPr>
          <w:rFonts w:ascii="Nirmala UI" w:hAnsi="Nirmala UI" w:cs="Nirmala UI"/>
        </w:rPr>
        <w:t>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තාරකාවන්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WOH G64 </w:t>
      </w:r>
      <w:r w:rsidRPr="00A30782">
        <w:rPr>
          <w:rFonts w:ascii="Nirmala UI" w:hAnsi="Nirmala UI" w:cs="Nirmala UI"/>
        </w:rPr>
        <w:t>තාරකාවෙහි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1504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1730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චුම්භක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වලාකුළක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දුහුවිළි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නිර්ණයන්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3000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RW Cephei </w:t>
      </w:r>
      <w:r w:rsidRPr="00A30782">
        <w:rPr>
          <w:rFonts w:ascii="Nirmala UI" w:hAnsi="Nirmala UI" w:cs="Nirmala UI"/>
        </w:rPr>
        <w:t>තාරකාවේ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1535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තැඹිලි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වීම්වල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Westerlund 1-26 </w:t>
      </w:r>
      <w:r w:rsidRPr="00A30782">
        <w:rPr>
          <w:rFonts w:ascii="Nirmala UI" w:hAnsi="Nirmala UI" w:cs="Nirmala UI"/>
        </w:rPr>
        <w:t>තාරකාවෙහි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1530 </w:t>
      </w:r>
      <w:r w:rsidRPr="00A30782">
        <w:rPr>
          <w:rFonts w:ascii="Nirmala UI" w:hAnsi="Nirmala UI" w:cs="Nirmala UI"/>
        </w:rPr>
        <w:t>ගුණයේ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2550 </w:t>
      </w:r>
      <w:r w:rsidRPr="00A30782">
        <w:rPr>
          <w:rFonts w:ascii="Nirmala UI" w:hAnsi="Nirmala UI" w:cs="Nirmala UI"/>
        </w:rPr>
        <w:t>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රතිස්ථාපනය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සෙනසුරුද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දීප්තිය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ඒකාකාරව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KY Cygni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1420 </w:t>
      </w:r>
      <w:r w:rsidRPr="00A30782">
        <w:rPr>
          <w:rFonts w:ascii="Nirmala UI" w:hAnsi="Nirmala UI" w:cs="Nirmala UI"/>
        </w:rPr>
        <w:t>ගුණයේ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2850 </w:t>
      </w:r>
      <w:r w:rsidRPr="00A30782">
        <w:rPr>
          <w:rFonts w:ascii="Nirmala UI" w:hAnsi="Nirmala UI" w:cs="Nirmala UI"/>
        </w:rPr>
        <w:t>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යෝධයෙක්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VY Canis Majoris </w:t>
      </w:r>
      <w:r w:rsidRPr="00A30782">
        <w:rPr>
          <w:rFonts w:ascii="Nirmala UI" w:hAnsi="Nirmala UI" w:cs="Nirmala UI"/>
        </w:rPr>
        <w:t>තරුවෙහි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1300 </w:t>
      </w:r>
      <w:r w:rsidRPr="00A30782">
        <w:rPr>
          <w:rFonts w:ascii="Nirmala UI" w:hAnsi="Nirmala UI" w:cs="Nirmala UI"/>
        </w:rPr>
        <w:t>ගුණයේ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1540 </w:t>
      </w:r>
      <w:r w:rsidRPr="00A30782">
        <w:rPr>
          <w:rFonts w:ascii="Nirmala UI" w:hAnsi="Nirmala UI" w:cs="Nirmala UI"/>
        </w:rPr>
        <w:t>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සූර්යය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1800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විධික්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penningtonplanetarium.wordpress.com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ස්ටීවන්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විල්ට්ෂර්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සිත්තරෙක්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මතකයෙන්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ඔවුනොවුන්ට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සුවිෂේශී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</w:t>
      </w:r>
      <w:r w:rsidRPr="00A30782">
        <w:rPr>
          <w:rFonts w:ascii="Nirmala UI" w:hAnsi="Nirmala UI" w:cs="Nirmala UI"/>
        </w:rPr>
        <w:t>ියාවත්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පැනිලි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කාරයෝ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වියලි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කැන්ගරු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45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9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හෙමිප්ටෙරාවෙකු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කූඩා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70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සෙන්ටිමීටර</w:t>
      </w:r>
      <w:r w:rsidRPr="00A30782">
        <w:rPr>
          <w:rFonts w:ascii="Nirmala UI" w:hAnsi="Nirmala UI" w:cs="Nirmala UI"/>
        </w:rPr>
        <w:t xml:space="preserve"> 70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තත්පරයකට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රවේගයක්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මකුළු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13%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පනින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මකුළු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5000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50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lastRenderedPageBreak/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මකුළු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ගෙම්බෙකුට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150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ගෙම්බන්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මැක්කන්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220 </w:t>
      </w:r>
      <w:r w:rsidRPr="00A30782">
        <w:rPr>
          <w:rFonts w:ascii="Nirmala UI" w:hAnsi="Nirmala UI" w:cs="Nirmala UI"/>
        </w:rPr>
        <w:t>ගුණය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150 </w:t>
      </w:r>
      <w:r w:rsidRPr="00A30782">
        <w:rPr>
          <w:rFonts w:ascii="Nirmala UI" w:hAnsi="Nirmala UI" w:cs="Nirmala UI"/>
        </w:rPr>
        <w:t>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400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මීටර</w:t>
      </w:r>
      <w:r w:rsidRPr="00A30782">
        <w:rPr>
          <w:rFonts w:ascii="Nirmala UI" w:hAnsi="Nirmala UI" w:cs="Nirmala UI"/>
        </w:rPr>
        <w:t xml:space="preserve"> 250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Kichendecor.club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ලිපියෙනුත්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ස්ටයිනර්</w:t>
      </w:r>
      <w:r w:rsidRPr="00A30782">
        <w:rPr>
          <w:rFonts w:ascii="Nirmala UI" w:hAnsi="Nirmala UI" w:cs="Nirmala UI"/>
        </w:rPr>
        <w:t xml:space="preserve">, 1972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ආසක්තව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1980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අත්හරිනු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මුහුකුරා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වයිට්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තිමති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අනුකම්පාවක්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උපදවාගත්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අමිහිරි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කෙනත්ගෙන්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ඇබ්බැහි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24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මරුමුවට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1984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24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ජර්මානු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පැසිට්කා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සමීපතමයන්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සෙවූව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2015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ජර්මනියේ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ඩසල්ඩෝෆ්හි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55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පැසිට්කා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රිදවීමක්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ඈත්ව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බැංකු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රවේශම්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කතිකාවතක්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නෙගී</w:t>
      </w:r>
      <w:r w:rsidRPr="00A30782">
        <w:rPr>
          <w:rFonts w:ascii="Nirmala UI" w:hAnsi="Nirmala UI" w:cs="Nirmala UI"/>
        </w:rPr>
        <w:t xml:space="preserve"> 1987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සිඩ්නිහි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සමීපතමයින්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කවුදැ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සිඩ්නි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ඇවිදිමින්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කුලී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පොලීසිය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ගාබ්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රියෙ</w:t>
      </w:r>
      <w:r w:rsidRPr="00A30782">
        <w:rPr>
          <w:rFonts w:ascii="Nirmala UI" w:hAnsi="Nirmala UI" w:cs="Nirmala UI"/>
        </w:rPr>
        <w:t>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අහම්බයකින්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ගාබ්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හරිහමන්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රක්ෂාවක්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ආවර්ජනය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එකළොස්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ඩුගාර්ඩ්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ෆිලිප්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නැන්සි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ගැරිඩෝ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ෆිලිප්ට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ජේසීට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2009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ෆිලිප්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ඩුග</w:t>
      </w:r>
      <w:r w:rsidRPr="00A30782">
        <w:rPr>
          <w:rFonts w:ascii="Nirmala UI" w:hAnsi="Nirmala UI" w:cs="Nirmala UI"/>
        </w:rPr>
        <w:t>ාර්ඩ්හට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වරදකරුවකු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බන්ධනාගාර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හිඳ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11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ගැරිඩෝ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>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බර්ක්ලිහි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ගැරිඩෝ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18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ඩුගාර්ඩ්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ෆිලිප්ට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ඩුගාර්</w:t>
      </w:r>
      <w:r w:rsidRPr="00A30782">
        <w:rPr>
          <w:rFonts w:ascii="Nirmala UI" w:hAnsi="Nirmala UI" w:cs="Nirmala UI"/>
        </w:rPr>
        <w:t>ඩ්ට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ගැරිඩෝ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ජේසී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ඩුගාර්ඩ්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abcnews.go.com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වියැකී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1970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භීෂණයත්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</w:t>
      </w:r>
      <w:r w:rsidRPr="00A30782">
        <w:rPr>
          <w:rFonts w:ascii="Nirmala UI" w:hAnsi="Nirmala UI" w:cs="Nirmala UI"/>
        </w:rPr>
        <w:t>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සාර්තකව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අළලා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සමත්වූවා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දණින්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වැටුණු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1977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ඍතුව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සැනසිලිදායක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කාලසීමාවක්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ඔබමොබ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සැරිසරා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වීථිවල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නිකරුණේ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අසල්වැසියා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සාතන්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පණිවුඩ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</w:t>
      </w:r>
      <w:r w:rsidRPr="00A30782">
        <w:rPr>
          <w:rFonts w:ascii="Nirmala UI" w:hAnsi="Nirmala UI" w:cs="Nirmala UI"/>
        </w:rPr>
        <w:t>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යාධියකින්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අසල්වාසී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සුනඛයාගේ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සිහිබුද්ධියෙන්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ඕනෑකමින්ම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ඝාතනවල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, 1974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කොරියාවේ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21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යොන්කර්ස්හි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නිවාසයකට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හිතමිතුරන්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හදාවඩාගත්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කිපෙන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දොම්නස්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පෙරදැරිව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රතිචාරයක්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දොම්නසට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දරුවෙකුවව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භාණ්ඩවලට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ගිණිතැබීම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වයසෙන්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මුහුකුරා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සහකාරියක්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පෞරුෂයේ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කනස්සල්ලට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නත්තල්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දොම්නස්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සිතෙහි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යක්ෂයා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අවදි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පාර්ශවය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චේතනාත්මක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වීථියක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යෞවනියන්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</w:t>
      </w:r>
      <w:r w:rsidRPr="00A30782">
        <w:rPr>
          <w:rFonts w:ascii="Nirmala UI" w:hAnsi="Nirmala UI" w:cs="Nirmala UI"/>
        </w:rPr>
        <w:t>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ලුහුබැඳ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කැලිබර්</w:t>
      </w:r>
      <w:r w:rsidRPr="00A30782">
        <w:rPr>
          <w:rFonts w:ascii="Nirmala UI" w:hAnsi="Nirmala UI" w:cs="Nirmala UI"/>
        </w:rPr>
        <w:t xml:space="preserve"> .44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වීථියක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වැලන්ටි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අල්ලාප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සල්ලාපයෙහි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පෙළඹෙනවා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තැත්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8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සැලකිළිමත්ව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ජිමී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රෙස්ලින්ට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සෑම්ගේ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නැවැත්වීමට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සෑම්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පිපාසයෙන්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සංසිඳෙන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</w:t>
      </w:r>
      <w:r w:rsidRPr="00A30782">
        <w:rPr>
          <w:rFonts w:ascii="Nirmala UI" w:hAnsi="Nirmala UI" w:cs="Nirmala UI"/>
        </w:rPr>
        <w:t>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නිව්යෝක්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ඇළලී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</w:t>
      </w:r>
      <w:r w:rsidRPr="00A30782">
        <w:rPr>
          <w:rFonts w:ascii="Nirmala UI" w:hAnsi="Nirmala UI" w:cs="Nirmala UI"/>
        </w:rPr>
        <w:t>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යුහුසුළුව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31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බෲක්ලින්හි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ස්ටේසි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මොස්කොවිට්ස්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වයලන්ටේ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</w:t>
      </w:r>
      <w:r w:rsidRPr="00A30782">
        <w:rPr>
          <w:rFonts w:ascii="Nirmala UI" w:hAnsi="Nirmala UI" w:cs="Nirmala UI"/>
        </w:rPr>
        <w:t>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සියැසින්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අඳුරු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ගැවසුණු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වාහන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යොන්කර්ස්හි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රයිෆලයක්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පතරොම්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ඝාතනයක්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සිතියමක්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අත්අඩංගුවට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බර්කොවිට්ස්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පෙළැඹීම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අසල්වැසියාගේ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විභාගයකින්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වැරදිකරු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ඕනෑම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රටක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නිතර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පුද්ගලයින්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සඟවාගැනීම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සිතාමතාම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අකරතැබ්බවල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මුළුල්ලේ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ලැයිස්තුවේ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අයවළුන්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මුහුණපෑ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පළමුවැන්න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ස්මාට්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මිචෙල්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</w:t>
      </w:r>
      <w:r w:rsidRPr="00A30782">
        <w:rPr>
          <w:rFonts w:ascii="Nirmala UI" w:hAnsi="Nirmala UI" w:cs="Nirmala UI"/>
        </w:rPr>
        <w:t>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බියවද්දා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මිචෙල්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කාමයරක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ලබ්ධිකයෙකු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මිචෙල්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දූතයෙකු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ආගමානුකූලව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ස්මාට්ව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අඩන්ටේට්ටම්වලට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පැහැරගැනීම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එලිසබෙත්ගේ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මිචෙල්ගේ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9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මිචෙල්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එලිසබෙට්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ස්මාට්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වීථියක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ඇවිදයමින්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මිචෙල්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ස්මාට්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ස්මාට්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හිංසනය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පිටුදැකීමේ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ස්පාඤ්ඤ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</w:t>
      </w:r>
      <w:r w:rsidRPr="00A30782">
        <w:rPr>
          <w:rFonts w:ascii="Nirmala UI" w:hAnsi="Nirmala UI" w:cs="Nirmala UI"/>
        </w:rPr>
        <w:t>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කාලෝස්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සැන්චෙස්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ඔර්ටිස්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1995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කම්පාවට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සමීපතමයින්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නෑර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විපරම්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එනම්</w:t>
      </w:r>
      <w:r w:rsidRPr="00A30782">
        <w:rPr>
          <w:rFonts w:ascii="Nirmala UI" w:hAnsi="Nirmala UI" w:cs="Nirmala UI"/>
        </w:rPr>
        <w:t xml:space="preserve"> 2010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ගම්බද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වෙළඳාමේ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එක්කාසු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කිළිටි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රාභරණ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හැකිතාක්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මිනිසුන</w:t>
      </w:r>
      <w:r w:rsidRPr="00A30782">
        <w:rPr>
          <w:rFonts w:ascii="Nirmala UI" w:hAnsi="Nirmala UI" w:cs="Nirmala UI"/>
        </w:rPr>
        <w:t>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වැලකී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ලූලා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හුඩ්</w:t>
      </w:r>
      <w:r w:rsidRPr="00A30782">
        <w:rPr>
          <w:rFonts w:ascii="Nirmala UI" w:hAnsi="Nirmala UI" w:cs="Nirmala UI"/>
        </w:rPr>
        <w:t xml:space="preserve"> 1970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නිවැසියන්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කවරෙකු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26 </w:t>
      </w:r>
      <w:r w:rsidRPr="00A30782">
        <w:rPr>
          <w:rFonts w:ascii="Nirmala UI" w:hAnsi="Nirmala UI" w:cs="Nirmala UI"/>
        </w:rPr>
        <w:t>වසරකට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1996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ලැයිස්තුවෙන්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ලැයිස්තුවට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</w:t>
      </w:r>
      <w:r w:rsidRPr="00A30782">
        <w:rPr>
          <w:rFonts w:ascii="Nirmala UI" w:hAnsi="Nirmala UI" w:cs="Nirmala UI"/>
        </w:rPr>
        <w:t>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ෆ්ලොරීඩා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ජැක්සන්විල්හි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12 </w:t>
      </w:r>
      <w:r w:rsidRPr="00A30782">
        <w:rPr>
          <w:rFonts w:ascii="Nirmala UI" w:hAnsi="Nirmala UI" w:cs="Nirmala UI"/>
        </w:rPr>
        <w:t>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40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ඇවෑමෙන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ක්ලීව්ලන්ඩ්හි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2003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කතාබහට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ඒරියල්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මිචෙල්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නයිට්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අමන්දා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ජෝර්ජිනියා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ජීසස්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>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රහසිගත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කාගේවත්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සන්තකයේ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සූක්ෂ්ම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2013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දොරගුළු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බෙරී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ෙදෙනා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පිටත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යාබද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රැම්සේ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රැම්සේ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සිවුදෙනා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</w:t>
      </w:r>
      <w:r w:rsidRPr="00A30782">
        <w:rPr>
          <w:rFonts w:ascii="Nirmala UI" w:hAnsi="Nirmala UI" w:cs="Nirmala UI"/>
        </w:rPr>
        <w:t>ුදෙනා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සහෘදයන්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සිවුදෙනාට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බන්ධනාගාරගතව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abcnews.go.com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භූගෝලීය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බලපානවා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ඝර්ම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නිරුදක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රැවාසන්න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රතාවයක්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යුහමය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අනුවර්ථන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රැවාසන්න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</w:t>
      </w:r>
      <w:r w:rsidRPr="00A30782">
        <w:rPr>
          <w:rFonts w:ascii="Nirmala UI" w:hAnsi="Nirmala UI" w:cs="Nirmala UI"/>
        </w:rPr>
        <w:t>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හැඩගැසී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?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අක්ෂාංශ</w:t>
      </w:r>
      <w:r w:rsidRPr="00A30782">
        <w:rPr>
          <w:rFonts w:ascii="Nirmala UI" w:hAnsi="Nirmala UI" w:cs="Nirmala UI"/>
        </w:rPr>
        <w:t xml:space="preserve"> 66 1/2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ෙදෙස්වලට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ගිම්හානයේ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40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ආනතියකින්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90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ආනතව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ගිම්හාන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ලෙමින්ග්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තුන්ද්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ගුල්වල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lastRenderedPageBreak/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ලෝමවලින්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අඩුවෙන්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ඊග්ලූවක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තුන්ද්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චර්යාමය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රංචු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රංචුවක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>ිනෙකා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කරණකොට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ලේනුන්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අපූරු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අනුගමනය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එළැඹෙන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කූඩුව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එළඹීමත්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නින්දකට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පිවිසෙනවා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පරිවෘත්තීය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අඩපණ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හෘද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ස්පන්දනයත්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</w:t>
      </w:r>
      <w:r w:rsidRPr="00A30782">
        <w:rPr>
          <w:rFonts w:ascii="Nirmala UI" w:hAnsi="Nirmala UI" w:cs="Nirmala UI"/>
        </w:rPr>
        <w:t>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සෙල්සියස්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එළඹෙන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රියාශීලීව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සැරිසරනවා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</w:t>
      </w:r>
      <w:r w:rsidRPr="00A30782">
        <w:rPr>
          <w:rFonts w:ascii="Nirmala UI" w:hAnsi="Nirmala UI" w:cs="Nirmala UI"/>
        </w:rPr>
        <w:t>්වයින්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පරිවාරකයක්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ලෝමවල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සෑහෙන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පරිවර</w:t>
      </w:r>
      <w:r w:rsidRPr="00A30782">
        <w:rPr>
          <w:rFonts w:ascii="Nirmala UI" w:hAnsi="Nirmala UI" w:cs="Nirmala UI"/>
        </w:rPr>
        <w:t>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රංචු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අනුවර්ථන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මේදමය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අධ්ක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වලසෙකුගේ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අනුවර්තනයක්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විඳදරාගැනීමේ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අනුවර්තන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බලපවත්වනවා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සමස්ථයක්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ගෝලීය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උෂ්ණත්වය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අහිතකර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බලපානවා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 xml:space="preserve"> - Magnus Andersen / N</w:t>
      </w:r>
      <w:r w:rsidRPr="00A30782">
        <w:rPr>
          <w:rFonts w:ascii="Nirmala UI" w:hAnsi="Nirmala UI" w:cs="Nirmala UI"/>
        </w:rPr>
        <w:t>orwegian Polar Institute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1875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1997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122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120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අභිබවා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සාක්ෂ්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වෙලා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ආර්ල්හි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ඉපිද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122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164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පිළිගැනෙන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සොබාදහමේ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වරදකින්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එසේනම්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හැක්කේ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?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122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වූවායැ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59 </w:t>
      </w:r>
      <w:r w:rsidRPr="00A30782">
        <w:rPr>
          <w:rFonts w:ascii="Nirmala UI" w:hAnsi="Nirmala UI" w:cs="Nirmala UI"/>
        </w:rPr>
        <w:t>හැවිරිදිව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1934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පවරාගැනීමේ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බදු</w:t>
      </w:r>
      <w:r w:rsidRPr="00A30782">
        <w:rPr>
          <w:rFonts w:ascii="Nirmala UI" w:hAnsi="Nirmala UI" w:cs="Nirmala UI"/>
        </w:rPr>
        <w:t>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බේරී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මෙනයින්</w:t>
      </w:r>
      <w:r w:rsidRPr="00A30782">
        <w:rPr>
          <w:rFonts w:ascii="Nirmala UI" w:hAnsi="Nirmala UI" w:cs="Nirmala UI"/>
        </w:rPr>
        <w:t xml:space="preserve"> 1997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122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99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සාවද්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රුසිය</w:t>
      </w:r>
      <w:r w:rsidRPr="00A30782">
        <w:rPr>
          <w:rFonts w:ascii="Nirmala UI" w:hAnsi="Nirmala UI" w:cs="Nirmala UI"/>
        </w:rPr>
        <w:t>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නිකොලායි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නොගැලපෙන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කැල්මන්ට්ට</w:t>
      </w:r>
      <w:r w:rsidRPr="00A30782">
        <w:rPr>
          <w:rFonts w:ascii="Nirmala UI" w:hAnsi="Nirmala UI" w:cs="Nirmala UI"/>
        </w:rPr>
        <w:t xml:space="preserve"> 1930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අතීත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1934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නිව්මෝනියාව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ඉවෝන්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42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නැන්දණිය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නොසිතමිනුයි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නොපෙළඹුණේ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ගොඩනගා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1934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සැබවින්ම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59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</w:t>
      </w:r>
      <w:r w:rsidRPr="00A30782">
        <w:rPr>
          <w:rFonts w:ascii="Nirmala UI" w:hAnsi="Nirmala UI" w:cs="Nirmala UI"/>
        </w:rPr>
        <w:t xml:space="preserve"> 36 </w:t>
      </w:r>
      <w:r w:rsidRPr="00A30782">
        <w:rPr>
          <w:rFonts w:ascii="Nirmala UI" w:hAnsi="Nirmala UI" w:cs="Nirmala UI"/>
        </w:rPr>
        <w:t>වියැතිව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සාකච්ඡාවල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මතභේදාත්මක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සේවිකාවකව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නිතිපතා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ඇරළූ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සේවිකාව</w:t>
      </w:r>
      <w:r w:rsidRPr="00A30782">
        <w:rPr>
          <w:rFonts w:ascii="Nirmala UI" w:hAnsi="Nirmala UI" w:cs="Nirmala UI"/>
        </w:rPr>
        <w:t xml:space="preserve"> 1875 </w:t>
      </w:r>
      <w:r w:rsidRPr="00A30782">
        <w:rPr>
          <w:rFonts w:ascii="Nirmala UI" w:hAnsi="Nirmala UI" w:cs="Nirmala UI"/>
        </w:rPr>
        <w:t>වස</w:t>
      </w:r>
      <w:r w:rsidRPr="00A30782">
        <w:rPr>
          <w:rFonts w:ascii="Nirmala UI" w:hAnsi="Nirmala UI" w:cs="Nirmala UI"/>
        </w:rPr>
        <w:t>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තැනැත්තියක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සහතිකය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රුසියානු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යාඥයෙකු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වැලෙරි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නොවොසෙලොව්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පුදුමයට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අයගෙන්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කිසිසේත්ම</w:t>
      </w:r>
      <w:r w:rsidRPr="00A30782">
        <w:rPr>
          <w:rFonts w:ascii="Nirmala UI" w:hAnsi="Nirmala UI" w:cs="Nirmala UI"/>
        </w:rPr>
        <w:t xml:space="preserve"> 122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කිසිවෙකුගේ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ආධාරයක්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නොමැතිව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මාංශපේෂි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පැරණි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පෞද්ගලික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බාහිරාදිය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සමාගමක්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වංචා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පවරන</w:t>
      </w:r>
      <w:r w:rsidRPr="00A30782">
        <w:rPr>
          <w:rFonts w:ascii="Nirmala UI" w:hAnsi="Nirmala UI" w:cs="Nirmala UI"/>
        </w:rPr>
        <w:t>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තේරුම්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1997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මියගියේ</w:t>
      </w:r>
      <w:r w:rsidRPr="00A30782">
        <w:rPr>
          <w:rFonts w:ascii="Nirmala UI" w:hAnsi="Nirmala UI" w:cs="Nirmala UI"/>
        </w:rPr>
        <w:t xml:space="preserve"> 1875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1898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ඉඩක්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අවුරුදු</w:t>
      </w:r>
      <w:r w:rsidRPr="00A30782">
        <w:rPr>
          <w:rFonts w:ascii="Nirmala UI" w:hAnsi="Nirmala UI" w:cs="Nirmala UI"/>
        </w:rPr>
        <w:t xml:space="preserve"> 122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පළකරද්දී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පලකරනවා</w:t>
      </w:r>
      <w:r w:rsidRPr="00A30782">
        <w:rPr>
          <w:rFonts w:ascii="Nirmala UI" w:hAnsi="Nirmala UI" w:cs="Nirmala UI"/>
        </w:rPr>
        <w:t xml:space="preserve">. 1990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රොබින්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වංචා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නොපැවතුණු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රැයෙකින්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නොකෙරුවා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විශේෂම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ගුරුවරිය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1930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අනන්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මාරුවක්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සිදුකිරීම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කැල්මන්ට්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නිසියාකාරවම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1880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සැප්තැම්බර්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ඉපිද</w:t>
      </w:r>
      <w:r w:rsidRPr="00A30782">
        <w:rPr>
          <w:rFonts w:ascii="Nirmala UI" w:hAnsi="Nirmala UI" w:cs="Nirmala UI"/>
        </w:rPr>
        <w:t xml:space="preserve"> 1999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30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මියයන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119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97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යවේදියෙකුගේ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වගකීම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තමන්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විසින්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අපක්ෂපාතීව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භාරධූර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මැසිඩෝනියානු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>කරුවෙකු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ව්ලැඩෝ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හපන්කම්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සවිස්තරව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පැසසුමට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ඇවෑමෙන්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බලාපොරොත්තු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මැසිඩෝනියානු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 xml:space="preserve">1952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යුගෝස්ලෝවියාවේ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කිසෙවෝ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ව්ලැඩෝ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යුගෝස්ලෝවියාව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කිසෙවෝ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මැසිඩෝනියාව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ස්වාධීන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කිසෙවෝ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මැසිඩොනියානු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යවේදියෙ</w:t>
      </w:r>
      <w:r w:rsidRPr="00A30782">
        <w:rPr>
          <w:rFonts w:ascii="Nirmala UI" w:hAnsi="Nirmala UI" w:cs="Nirmala UI"/>
        </w:rPr>
        <w:t>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කලෙකින්ම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යවේදියෙකු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ගෞරවයට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කිසෙවෝ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සනීපාරක්ෂක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ේවිකාවක්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කොණක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ඉන්පසු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කිසෙවෝ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>,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බලපෑම්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අභිරහස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හෙළිකරගන්නට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වෙහෙසුණු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කෘතවේදී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කිසෙවෝ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සුභවාදී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අතුරුදන්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දෙනාම</w:t>
      </w:r>
      <w:r w:rsidRPr="00A30782">
        <w:rPr>
          <w:rFonts w:ascii="Nirmala UI" w:hAnsi="Nirmala UI" w:cs="Nirmala UI"/>
        </w:rPr>
        <w:t xml:space="preserve"> 2005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බෑග්වලින්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සබැඳි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එළිපෙහෙලි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වගකීම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සවිස්තර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රවෘත්ති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කැවුම්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අලෙවි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රතිභාව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පැසසීමට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නිරීක්ෂණය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ලිපිවල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බාහිර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රවර්ධනය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රහසක්ව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අහම්බයක්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නිගමනය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දෙබිඩි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බිරිඳ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නිහඬ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</w:t>
      </w:r>
      <w:r w:rsidRPr="00A30782">
        <w:rPr>
          <w:rFonts w:ascii="Nirmala UI" w:hAnsi="Nirmala UI" w:cs="Nirmala UI"/>
        </w:rPr>
        <w:t>හෙත්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කිසෙවෝ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2005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අවුරුද්ද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සිවුදෙනාම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මිරිකීමෙන්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හඳුනාගත්තත්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පරීක්ෂණවල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පසුබිමක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කොටින්ම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සිරක</w:t>
      </w:r>
      <w:r w:rsidRPr="00A30782">
        <w:rPr>
          <w:rFonts w:ascii="Nirmala UI" w:hAnsi="Nirmala UI" w:cs="Nirmala UI"/>
        </w:rPr>
        <w:t>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දුරකථන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රැහැනක්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රකාශ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නොනැවතී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රැහැනේ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රශ්න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අසැබි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වීඩියෝ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>, '</w:t>
      </w:r>
      <w:r w:rsidRPr="00A30782">
        <w:rPr>
          <w:rFonts w:ascii="Nirmala UI" w:hAnsi="Nirmala UI" w:cs="Nirmala UI"/>
        </w:rPr>
        <w:t>සිදුකීරීම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ව්ලැඩෝ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</w:t>
      </w:r>
      <w:r w:rsidRPr="00A30782">
        <w:rPr>
          <w:rFonts w:ascii="Nirmala UI" w:hAnsi="Nirmala UI" w:cs="Nirmala UI"/>
        </w:rPr>
        <w:t>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ඔප්පු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ඝාතකයා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හඳුනාගත්තත්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නියැළුණු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එන්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මිනීමරුවා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තීන්දුව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2008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ටැනෙස්කි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බන්ධනාගාරයේ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භාජනයක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නසාගත්තා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lastRenderedPageBreak/>
        <w:t>වර්තමානය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විට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වායු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ආඝ්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ශ්වසනාබාධ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අවදානමක්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සමස්ථයක්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අයිස්ලන්තය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ගොඩබිමට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වයඹදිගින්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ආක්ටික්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අභිමුඛයේ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සෞන්දර්යය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තෝතැන්නක්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කැනඩ</w:t>
      </w:r>
      <w:r w:rsidRPr="00A30782">
        <w:rPr>
          <w:rFonts w:ascii="Nirmala UI" w:hAnsi="Nirmala UI" w:cs="Nirmala UI"/>
        </w:rPr>
        <w:t>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දේශගුණික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කැනඩාව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කැනඩාව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</w:t>
      </w:r>
      <w:r w:rsidRPr="00A30782">
        <w:rPr>
          <w:rFonts w:ascii="Nirmala UI" w:hAnsi="Nirmala UI" w:cs="Nirmala UI"/>
        </w:rPr>
        <w:t>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සොබාදහම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විනාශය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ස්වීඩනය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නෝර්වේ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මායිම්ව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ෆින්ලන්තයේ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ද්විත්වයටම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ඩයොක්සයිඩ්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වායූන්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යුහුසුළුව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සිදුකෙරෙනවා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බෲනායි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සිව්වැනියට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පිරිසිදුම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ලැයිස්තුවට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බෲනායි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මලයාසියා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මායිම්ව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1984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ඉන්පසු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සීඝ්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දියුණුව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කර්මාන්ත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උරදීමක්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සංරක්ෂණය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යුහුසුළුව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</w:t>
      </w:r>
      <w:r w:rsidRPr="00A30782">
        <w:rPr>
          <w:rFonts w:ascii="Nirmala UI" w:hAnsi="Nirmala UI" w:cs="Nirmala UI"/>
        </w:rPr>
        <w:t>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යුරෝපයේ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එස්තෝනියාවේ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පොහොසත්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ලැයිස්තුවට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සංවර්ධන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</w:t>
      </w:r>
      <w:r w:rsidRPr="00A30782">
        <w:rPr>
          <w:rFonts w:ascii="Nirmala UI" w:hAnsi="Nirmala UI" w:cs="Nirmala UI"/>
        </w:rPr>
        <w:t>්ශකය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 xml:space="preserve"> - odgersberndtson.com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පිරික්සීමේ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රමුඛතම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දෙසියයකට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දොරටුව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උප්පත්තිය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1946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නොටිංහැම්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ඝාතකයින්ගේ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17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පෙනහළු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දක්ෂ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උකහාගත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කාවැදුණා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නාශකයක්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මෝෆීන්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පසුකාලීන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අවෑමෙන්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</w:t>
      </w:r>
      <w:r w:rsidRPr="00A30782">
        <w:rPr>
          <w:rFonts w:ascii="Nirmala UI" w:hAnsi="Nirmala UI" w:cs="Nirmala UI"/>
        </w:rPr>
        <w:t>නසිකව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කඩාවැටුණ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ලීඩ්ස්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1970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ෂිප්මන්ට</w:t>
      </w:r>
      <w:r w:rsidRPr="00A30782">
        <w:rPr>
          <w:rFonts w:ascii="Nirmala UI" w:hAnsi="Nirmala UI" w:cs="Nirmala UI"/>
        </w:rPr>
        <w:t xml:space="preserve"> 1974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යෝක</w:t>
      </w:r>
      <w:r w:rsidRPr="00A30782">
        <w:rPr>
          <w:rFonts w:ascii="Nirmala UI" w:hAnsi="Nirmala UI" w:cs="Nirmala UI"/>
        </w:rPr>
        <w:t>්ෂයරයේ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මත්තෙන්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හයසියයක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නාශක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ඖෂධයක්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පුනුරුත්ථාපනය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කලෙකින්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පුනුරුත්ථාපන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ෂිප්මන්ට</w:t>
      </w:r>
      <w:r w:rsidRPr="00A30782">
        <w:rPr>
          <w:rFonts w:ascii="Nirmala UI" w:hAnsi="Nirmala UI" w:cs="Nirmala UI"/>
        </w:rPr>
        <w:t xml:space="preserve"> 1977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මැන්චෙස්ටර්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, 1993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අරඹනවා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</w:t>
      </w:r>
      <w:r w:rsidRPr="00A30782">
        <w:rPr>
          <w:rFonts w:ascii="Nirmala UI" w:hAnsi="Nirmala UI" w:cs="Nirmala UI"/>
        </w:rPr>
        <w:t>ටහී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සසඳන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රතිශතයක්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අහම්බයක්</w:t>
      </w:r>
      <w:r w:rsidRPr="00A30782">
        <w:rPr>
          <w:rFonts w:ascii="Nirmala UI" w:hAnsi="Nirmala UI" w:cs="Nirmala UI"/>
        </w:rPr>
        <w:t xml:space="preserve"> ‍</w:t>
      </w:r>
      <w:r w:rsidRPr="00A30782">
        <w:rPr>
          <w:rFonts w:ascii="Nirmala UI" w:hAnsi="Nirmala UI" w:cs="Nirmala UI"/>
        </w:rPr>
        <w:t>යයි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හෝඩුවාවක්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කැතලීන්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රැන්ඩි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හෙළිවන්නේ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අපේක්ෂා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1998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ස්වභාවික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</w:t>
      </w:r>
      <w:r w:rsidRPr="00A30782">
        <w:rPr>
          <w:rFonts w:ascii="Nirmala UI" w:hAnsi="Nirmala UI" w:cs="Nirmala UI"/>
        </w:rPr>
        <w:t>දුවීමෙන්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නීතීඥයා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කැමැත්තත්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අදහාගත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පවුම්</w:t>
      </w:r>
      <w:r w:rsidRPr="00A30782">
        <w:rPr>
          <w:rFonts w:ascii="Nirmala UI" w:hAnsi="Nirmala UI" w:cs="Nirmala UI"/>
        </w:rPr>
        <w:t xml:space="preserve"> 386,000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වික්ෂිප්ත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</w:t>
      </w:r>
      <w:r w:rsidRPr="00A30782">
        <w:rPr>
          <w:rFonts w:ascii="Nirmala UI" w:hAnsi="Nirmala UI" w:cs="Nirmala UI"/>
        </w:rPr>
        <w:t>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පවසමිනුයි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හැරල්ඩ්ට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ගොඩගෙන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පරීක්ෂා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නීතියෙන්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ඩයමෝෆීන්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ඩයමෝෆීන්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අනවශ්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අධිමාත්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චේතනාත්මක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</w:t>
      </w:r>
      <w:r w:rsidRPr="00A30782">
        <w:rPr>
          <w:rFonts w:ascii="Nirmala UI" w:hAnsi="Nirmala UI" w:cs="Nirmala UI"/>
        </w:rPr>
        <w:t>ැරුමකට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සැකපිට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අත්අඩංගුවට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1998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සැප්තැම්බර්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ෂිප්මන්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භයානක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සහතික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</w:t>
      </w:r>
      <w:r w:rsidRPr="00A30782">
        <w:rPr>
          <w:rFonts w:ascii="Nirmala UI" w:hAnsi="Nirmala UI" w:cs="Nirmala UI"/>
        </w:rPr>
        <w:t>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ඩයමෝෆීන්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අධිමාත්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වෛද්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සැකසීමේ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සූක්ෂමව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රෝගියා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මරණාසන්න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මහත්මියගෙන්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මොහොතේ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බලහත්කාරයෙන්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ලියවි</w:t>
      </w:r>
      <w:r w:rsidRPr="00A30782">
        <w:rPr>
          <w:rFonts w:ascii="Nirmala UI" w:hAnsi="Nirmala UI" w:cs="Nirmala UI"/>
        </w:rPr>
        <w:t>ල්ලකට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විරුද්ධව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උසාවියට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හැරල්ඩ්ට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</w:t>
      </w:r>
      <w:r w:rsidRPr="00A30782">
        <w:rPr>
          <w:rFonts w:ascii="Nirmala UI" w:hAnsi="Nirmala UI" w:cs="Nirmala UI"/>
        </w:rPr>
        <w:t xml:space="preserve"> 1999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ඔක්තෝබරයේ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2000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ජනවාරියේ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වරදකරු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</w:t>
      </w:r>
      <w:r w:rsidRPr="00A30782">
        <w:rPr>
          <w:rFonts w:ascii="Nirmala UI" w:hAnsi="Nirmala UI" w:cs="Nirmala UI"/>
        </w:rPr>
        <w:t>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15 </w:t>
      </w:r>
      <w:r w:rsidRPr="00A30782">
        <w:rPr>
          <w:rFonts w:ascii="Nirmala UI" w:hAnsi="Nirmala UI" w:cs="Nirmala UI"/>
        </w:rPr>
        <w:t>වතාවක්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නිලධාරීන්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උත්සුක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අටියෙන්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රමවේද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රමවේද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වෙනස්වීම්වලට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භාජනය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සිරබත්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හැරල්ඩ්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58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උපන්දිනට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2004, </w:t>
      </w:r>
      <w:r w:rsidRPr="00A30782">
        <w:rPr>
          <w:rFonts w:ascii="Nirmala UI" w:hAnsi="Nirmala UI" w:cs="Nirmala UI"/>
        </w:rPr>
        <w:t>ජනවාරි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මැදිරියේ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සියදිවි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නසාග</w:t>
      </w:r>
      <w:r w:rsidRPr="00A30782">
        <w:rPr>
          <w:rFonts w:ascii="Nirmala UI" w:hAnsi="Nirmala UI" w:cs="Nirmala UI"/>
        </w:rPr>
        <w:t>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සත්ත්ව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ලෝකය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සලකන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කල්හි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වර්ගයා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5 </w:t>
      </w:r>
      <w:r w:rsidRPr="00A30782">
        <w:rPr>
          <w:rFonts w:ascii="Nirmala UI" w:hAnsi="Nirmala UI" w:cs="Nirmala UI"/>
        </w:rPr>
        <w:t>දෙනෙක්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බූවල්ලන්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අපෘෂ්ඨවංශීන්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බූවල්ලන්ට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අනුවර්තනය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හැඩය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ඕනෑම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කැන්ගරු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උතුරු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ශුෂ්ක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</w:t>
      </w:r>
      <w:r w:rsidRPr="00A30782">
        <w:rPr>
          <w:rFonts w:ascii="Nirmala UI" w:hAnsi="Nirmala UI" w:cs="Nirmala UI"/>
        </w:rPr>
        <w:t>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කාන්තාරික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සීමිත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සම්පතක්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කැන්ගරු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</w:t>
      </w:r>
      <w:r w:rsidRPr="00A30782">
        <w:rPr>
          <w:rFonts w:ascii="Nirmala UI" w:hAnsi="Nirmala UI" w:cs="Nirmala UI"/>
        </w:rPr>
        <w:t>ීරයට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උකහාගන්නට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අනුවර්තනය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සැසඳීමේ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උණහපුළුවන්ට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පෘෂ්ඨවංශීන්ට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අක්ෂි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යුගලක්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අක්ෂි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ස්වාධීනව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අංශක</w:t>
      </w:r>
      <w:r w:rsidRPr="00A30782">
        <w:rPr>
          <w:rFonts w:ascii="Nirmala UI" w:hAnsi="Nirmala UI" w:cs="Nirmala UI"/>
        </w:rPr>
        <w:t xml:space="preserve"> 180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දෙපස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මැඩියාට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සතුරෙක්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භීතියට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ඇඟිලිවල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ස්පර්ම්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තල්මසුන්ට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ක්ෂීරපායී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කාර්යයක්ෂම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මිනිත්තු</w:t>
      </w:r>
      <w:r w:rsidRPr="00A30782">
        <w:rPr>
          <w:rFonts w:ascii="Nirmala UI" w:hAnsi="Nirmala UI" w:cs="Nirmala UI"/>
        </w:rPr>
        <w:t xml:space="preserve"> 90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කිමිදෙන්නට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පිළිවන්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Youtube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රටවල්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භූගෝලීය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වෙද්දී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සමස්ථයක්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ජනඝණත්වයක්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ස්වාධීන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මොංගෝලියාව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වැනියට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ස්වාධීන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කිලෝමීටරයට</w:t>
      </w:r>
      <w:r w:rsidRPr="00A30782">
        <w:rPr>
          <w:rFonts w:ascii="Nirmala UI" w:hAnsi="Nirmala UI" w:cs="Nirmala UI"/>
        </w:rPr>
        <w:t xml:space="preserve"> 1.97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කඳුවලින්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මොංගෝලියාවේ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නැමීබියාව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ස්වාධීන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නැමීබියාවේ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2.6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කිලෝමීටට</w:t>
      </w:r>
      <w:r w:rsidRPr="00A30782">
        <w:rPr>
          <w:rFonts w:ascii="Nirmala UI" w:hAnsi="Nirmala UI" w:cs="Nirmala UI"/>
        </w:rPr>
        <w:t xml:space="preserve"> 825,418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කිලෝමීටරයකට</w:t>
      </w:r>
      <w:r w:rsidRPr="00A30782">
        <w:rPr>
          <w:rFonts w:ascii="Nirmala UI" w:hAnsi="Nirmala UI" w:cs="Nirmala UI"/>
        </w:rPr>
        <w:t xml:space="preserve"> 3.2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</w:t>
      </w:r>
      <w:r w:rsidRPr="00A30782">
        <w:rPr>
          <w:rFonts w:ascii="Nirmala UI" w:hAnsi="Nirmala UI" w:cs="Nirmala UI"/>
        </w:rPr>
        <w:t>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නැමීබියා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දේශගුණයක්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පුද්ගලයින්</w:t>
      </w:r>
      <w:r w:rsidRPr="00A30782">
        <w:rPr>
          <w:rFonts w:ascii="Nirmala UI" w:hAnsi="Nirmala UI" w:cs="Nirmala UI"/>
        </w:rPr>
        <w:t xml:space="preserve"> 3.3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තෘණභූමිවලටත්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වර්ෂාපතනයක්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</w:t>
      </w:r>
      <w:r w:rsidRPr="00A30782">
        <w:rPr>
          <w:rFonts w:ascii="Nirmala UI" w:hAnsi="Nirmala UI" w:cs="Nirmala UI"/>
        </w:rPr>
        <w:t>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නැගෙනහිරදිගට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සාපේක්ෂව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කලාපයේ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වයඹදිග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මොරිටේනියාවට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35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කිලෝමීටරයකට</w:t>
      </w:r>
      <w:r w:rsidRPr="00A30782">
        <w:rPr>
          <w:rFonts w:ascii="Nirmala UI" w:hAnsi="Nirmala UI" w:cs="Nirmala UI"/>
        </w:rPr>
        <w:t xml:space="preserve"> 3.4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නුසුදුසු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සහරා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අයිස්ලන්තය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ස්වාධීන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දිවයිනක්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වපසරිය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</w:t>
      </w:r>
      <w:r w:rsidRPr="00A30782">
        <w:rPr>
          <w:rFonts w:ascii="Nirmala UI" w:hAnsi="Nirmala UI" w:cs="Nirmala UI"/>
        </w:rPr>
        <w:t xml:space="preserve"> 102,775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ජනගහනය</w:t>
      </w:r>
      <w:r w:rsidRPr="00A30782">
        <w:rPr>
          <w:rFonts w:ascii="Nirmala UI" w:hAnsi="Nirmala UI" w:cs="Nirmala UI"/>
        </w:rPr>
        <w:t xml:space="preserve"> 357,000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කිලෝමීටරයට</w:t>
      </w:r>
      <w:r w:rsidRPr="00A30782">
        <w:rPr>
          <w:rFonts w:ascii="Nirmala UI" w:hAnsi="Nirmala UI" w:cs="Nirmala UI"/>
        </w:rPr>
        <w:t xml:space="preserve"> 3.4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පස්වෙනියට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ජනඝණත්වයක්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ස්වාධීන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ගිණිකඳු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ග්ලැසියර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gadventures.com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මිල්වෝකි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ඇමතුම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වීථියක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සිහිමඳ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කෑගසන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මිල්වෝකි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</w:t>
      </w:r>
      <w:r w:rsidRPr="00A30782">
        <w:rPr>
          <w:rFonts w:ascii="Nirmala UI" w:hAnsi="Nirmala UI" w:cs="Nirmala UI"/>
        </w:rPr>
        <w:t>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ලාඕස්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වැටී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පවසන්නේ</w:t>
      </w:r>
      <w:r w:rsidRPr="00A30782">
        <w:rPr>
          <w:rFonts w:ascii="Nirmala UI" w:hAnsi="Nirmala UI" w:cs="Nirmala UI"/>
        </w:rPr>
        <w:t xml:space="preserve"> 19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පෙම්වතා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ගටළුවක්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සුහදව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කෑගැසීම්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ඇමතුම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විරුද්ධ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යුවලෙහි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ආරවුලක්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ඒත්තු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තැකීමක්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ලාඕස්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ඇත්තෙන්ම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කොනෙරැක්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සින්තසොම්ෆෝන්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ජාතිකයා</w:t>
      </w:r>
      <w:r w:rsidRPr="00A30782">
        <w:rPr>
          <w:rFonts w:ascii="Nirmala UI" w:hAnsi="Nirmala UI" w:cs="Nirmala UI"/>
        </w:rPr>
        <w:t xml:space="preserve"> 31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</w:t>
      </w:r>
      <w:r w:rsidRPr="00A30782">
        <w:rPr>
          <w:rFonts w:ascii="Nirmala UI" w:hAnsi="Nirmala UI" w:cs="Nirmala UI"/>
        </w:rPr>
        <w:t>ෆ්රි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ගැටවරයාගේම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සොයුරාට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අමානුෂික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වධහිංසා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</w:t>
      </w:r>
      <w:r w:rsidRPr="00A30782">
        <w:rPr>
          <w:rFonts w:ascii="Nirmala UI" w:hAnsi="Nirmala UI" w:cs="Nirmala UI"/>
        </w:rPr>
        <w:t>ිණවීම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ජුගුප්සාජනක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අවබෝධ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ජෙෆ්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උප්පතිය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1960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මිල්වෝකි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පාන්තික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කුඩාකල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</w:t>
      </w:r>
      <w:r w:rsidRPr="00A30782">
        <w:rPr>
          <w:rFonts w:ascii="Nirmala UI" w:hAnsi="Nirmala UI" w:cs="Nirmala UI"/>
        </w:rPr>
        <w:t>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උද්දාමයක්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ද්විතියික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ඔහායෝහි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නාගරික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පෙදෙසකට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සොඬෙකු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හැසිරුණා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තුවාල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කමට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පවසන්නට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එදිනෙදා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විහිළුවක්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සමරිසි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</w:t>
      </w:r>
      <w:r w:rsidRPr="00A30782">
        <w:rPr>
          <w:rFonts w:ascii="Nirmala UI" w:hAnsi="Nirmala UI" w:cs="Nirmala UI"/>
        </w:rPr>
        <w:t>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තරුණ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කඩවසම්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මැව්වා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දෙමව්පියන්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දික්කසාද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නිවසෙ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ද්විතියික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යාපනය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නග්ගවාගන්නේ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හික්ස්ව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</w:t>
      </w:r>
      <w:r w:rsidRPr="00A30782">
        <w:rPr>
          <w:rFonts w:ascii="Nirmala UI" w:hAnsi="Nirmala UI" w:cs="Nirmala UI"/>
        </w:rPr>
        <w:t>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ඇරලවන්නට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හික්ස්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රාත්තල්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කායවර්ධන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උපකරණයකින්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අඩපණ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මනදොල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සපුරාගෙන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>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මාංශය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ඔහායෝ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විශ්වවිද්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</w:t>
      </w:r>
      <w:r w:rsidRPr="00A30782">
        <w:rPr>
          <w:rFonts w:ascii="Nirmala UI" w:hAnsi="Nirmala UI" w:cs="Nirmala UI"/>
        </w:rPr>
        <w:t>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නෙරපන්නේ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ඇබ්බැහි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කරණකොට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මිල්වෝකිහි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මිත්තණියගේ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පදිංචි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අතවරයට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මිල්වෝකි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මනදොල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සපුරාගැනීම්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දිගටම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ස්වයං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වින්දනයේ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සමරිසි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රවටා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අතවරයට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</w:t>
      </w:r>
      <w:r w:rsidRPr="00A30782">
        <w:rPr>
          <w:rFonts w:ascii="Nirmala UI" w:hAnsi="Nirmala UI" w:cs="Nirmala UI"/>
        </w:rPr>
        <w:t xml:space="preserve"> 25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ස්ටීවන්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ටුඔමි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</w:t>
      </w:r>
      <w:r w:rsidRPr="00A30782">
        <w:rPr>
          <w:rFonts w:ascii="Nirmala UI" w:hAnsi="Nirmala UI" w:cs="Nirmala UI"/>
        </w:rPr>
        <w:t>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හෝටල්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කාමරයට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හොඳහැටි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අසිහියෙන්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ටුඔමිට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උක්ත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තරුණයින්ට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දැමීම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තිදෙනෙකු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13 </w:t>
      </w:r>
      <w:r w:rsidRPr="00A30782">
        <w:rPr>
          <w:rFonts w:ascii="Nirmala UI" w:hAnsi="Nirmala UI" w:cs="Nirmala UI"/>
        </w:rPr>
        <w:t>වියැති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දරුවෙකුට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අඩන්තේට්ටම්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මීළඟ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24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ඇන්තනී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සියර්ස්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සමරිසි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ශාලාවක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මත්පැන්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අතවරයට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මිරිකා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ලිංගේන්ද්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ඇසිටෝන්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1990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මිල්වෝකිහි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සියර්ස්ගේ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මිනිමැරුම්වලින්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සමරිසි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කල්යත්ම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විකාරරූපී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රසායන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මළසිරුරෙහි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අස්ථි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සැමරුමක්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</w:t>
      </w:r>
      <w:r w:rsidRPr="00A30782">
        <w:rPr>
          <w:rFonts w:ascii="Nirmala UI" w:hAnsi="Nirmala UI" w:cs="Nirmala UI"/>
        </w:rPr>
        <w:t>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අත්හදාබැලීම්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එඩ්වඩ්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ස්මිත්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විදුලි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උඳුනක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ශීතකරණයේ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</w:t>
      </w:r>
      <w:r w:rsidRPr="00A30782">
        <w:rPr>
          <w:rFonts w:ascii="Nirmala UI" w:hAnsi="Nirmala UI" w:cs="Nirmala UI"/>
        </w:rPr>
        <w:t>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පෙළඹුණා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හයිඩ්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රක්ලෝරික්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අම්ලය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ආශ්වාදයක්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සින්තසොම්ෆෝන්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ගැටවරයාට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1991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22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ඩැහැගන්නට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ඉලක්කය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එඩ්වඩ්ස්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දෙතිස්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හැවිරිදි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මුදල්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කැඳවාගෙන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එඩ්වඩ්ස්ග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දෑතට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මාංචු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බියවැද්දීමෙන්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එඩ්වඩ්ස්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කතාවෙන්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බිඳින්නට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එඩ්වඩ්ස්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ජනේලයක්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වාසනාවට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පොලිසිය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නිවස්නයට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කඩාවදින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කැබලි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ශීතකරණයේ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පින්තාරු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හිස්කබල්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මනුෂ්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ඝාතන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කෙටි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විභාගයකින්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ජීවිතාන්තය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සිපිරිගෙට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1994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රැඳවියෙකුගෙන්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මරුමුවට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ජෙෆ්රි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ඩාමර්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මිල්වෝකි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කන්නා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ඕනෑම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ජීවී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විශේෂයක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රුධිරයෙන්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ඉටුකෙරෙන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රුධිරාණු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රුධිරාණු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පට්ටිකා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පෘෂ්ඨවංශික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අපෘෂ්ඨවංශික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ඔක්සිජන්වලට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සංධාරක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</w:t>
      </w:r>
      <w:r w:rsidRPr="00A30782">
        <w:rPr>
          <w:rFonts w:ascii="Nirmala UI" w:hAnsi="Nirmala UI" w:cs="Nirmala UI"/>
        </w:rPr>
        <w:t>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ජීවී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ස්මස්ථයක්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රස්ටේෂියාවන්ගේ</w:t>
      </w:r>
      <w:r w:rsidRPr="00A30782">
        <w:rPr>
          <w:rFonts w:ascii="Nirmala UI" w:hAnsi="Nirmala UI" w:cs="Nirmala UI"/>
        </w:rPr>
        <w:t xml:space="preserve"> (</w:t>
      </w:r>
      <w:r w:rsidRPr="00A30782">
        <w:rPr>
          <w:rFonts w:ascii="Nirmala UI" w:hAnsi="Nirmala UI" w:cs="Nirmala UI"/>
        </w:rPr>
        <w:t>කකුළුවන්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), </w:t>
      </w:r>
      <w:r w:rsidRPr="00A30782">
        <w:rPr>
          <w:rFonts w:ascii="Nirmala UI" w:hAnsi="Nirmala UI" w:cs="Nirmala UI"/>
        </w:rPr>
        <w:t>මකුළුවන්ගේ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දැල්ලන්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සතුන්ගේ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බූවල්ලන්ගේ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රපෝඩා</w:t>
      </w:r>
      <w:r w:rsidRPr="00A30782">
        <w:rPr>
          <w:rFonts w:ascii="Nirmala UI" w:hAnsi="Nirmala UI" w:cs="Nirmala UI"/>
        </w:rPr>
        <w:t xml:space="preserve"> (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) </w:t>
      </w:r>
      <w:r w:rsidRPr="00A30782">
        <w:rPr>
          <w:rFonts w:ascii="Nirmala UI" w:hAnsi="Nirmala UI" w:cs="Nirmala UI"/>
        </w:rPr>
        <w:t>සතුන්ගේ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කූඩැල්ලන්ගේ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රුහිරු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</w:t>
      </w:r>
      <w:r w:rsidRPr="00A30782">
        <w:rPr>
          <w:rFonts w:ascii="Nirmala UI" w:hAnsi="Nirmala UI" w:cs="Nirmala UI"/>
        </w:rPr>
        <w:t>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කුරුමිණි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සමනලයින්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ඔක්සිජන්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වර්ණයකය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හිමොග්ලොබින්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රෝටීනය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කල්හි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කොටස්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පරිමාවෙන්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ප්ලාස්මාවට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55%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</w:t>
      </w:r>
      <w:r w:rsidRPr="00A30782">
        <w:rPr>
          <w:rFonts w:ascii="Nirmala UI" w:hAnsi="Nirmala UI" w:cs="Nirmala UI"/>
        </w:rPr>
        <w:t xml:space="preserve"> 40%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රු</w:t>
      </w:r>
      <w:r w:rsidRPr="00A30782">
        <w:rPr>
          <w:rFonts w:ascii="Nirmala UI" w:hAnsi="Nirmala UI" w:cs="Nirmala UI"/>
        </w:rPr>
        <w:t>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පට්ටිකා</w:t>
      </w:r>
      <w:r w:rsidRPr="00A30782">
        <w:rPr>
          <w:rFonts w:ascii="Nirmala UI" w:hAnsi="Nirmala UI" w:cs="Nirmala UI"/>
        </w:rPr>
        <w:t xml:space="preserve"> 4%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</w:t>
      </w:r>
      <w:r w:rsidRPr="00A30782">
        <w:rPr>
          <w:rFonts w:ascii="Nirmala UI" w:hAnsi="Nirmala UI" w:cs="Nirmala UI"/>
        </w:rPr>
        <w:t xml:space="preserve"> 1%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රොෆීල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රතිශක්තීකරණය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උදෙසා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රුධිරාණුවලින්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</w:t>
      </w:r>
      <w:r w:rsidRPr="00A30782">
        <w:rPr>
          <w:rFonts w:ascii="Nirmala UI" w:hAnsi="Nirmala UI" w:cs="Nirmala UI"/>
        </w:rPr>
        <w:t>්නා</w:t>
      </w:r>
      <w:r w:rsidRPr="00A30782">
        <w:rPr>
          <w:rFonts w:ascii="Nirmala UI" w:hAnsi="Nirmala UI" w:cs="Nirmala UI"/>
        </w:rPr>
        <w:t xml:space="preserve">  </w:t>
      </w:r>
      <w:r w:rsidRPr="00A30782">
        <w:rPr>
          <w:rFonts w:ascii="Nirmala UI" w:hAnsi="Nirmala UI" w:cs="Nirmala UI"/>
        </w:rPr>
        <w:t>කරුණක්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භක්ෂාණු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ගර්භණී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භක්ෂාණු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රජනන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ගර්භාෂයෙහි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නාලිකා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විකසනය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රොජෙස්ටරෝ</w:t>
      </w:r>
      <w:r w:rsidRPr="00A30782">
        <w:rPr>
          <w:rFonts w:ascii="Nirmala UI" w:hAnsi="Nirmala UI" w:cs="Nirmala UI"/>
        </w:rPr>
        <w:t>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කළලය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ගර්භාෂ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සවිවීම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රොජෙස්ටරෝන්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කාන්තාවකගේ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භක්ෂාණු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සිරුරේ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රොජෙස්ටරෝන්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හෝමෝනයත්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කළල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ගර්භාෂ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යකඩ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රෝමියම්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මැංගනීස්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සින්ක්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ඊයම්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තඹ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පරමාණු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අමතරව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</w:t>
      </w:r>
      <w:r w:rsidRPr="00A30782">
        <w:rPr>
          <w:rFonts w:ascii="Nirmala UI" w:hAnsi="Nirmala UI" w:cs="Nirmala UI"/>
        </w:rPr>
        <w:t>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රෑම්</w:t>
      </w:r>
      <w:r w:rsidRPr="00A30782">
        <w:rPr>
          <w:rFonts w:ascii="Nirmala UI" w:hAnsi="Nirmala UI" w:cs="Nirmala UI"/>
        </w:rPr>
        <w:t xml:space="preserve"> 0.2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120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පට්ටිකාවක්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9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සුදු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රුධිරාණු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සලකන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මොනොක්සයිඩ්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අවර්ණ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ගන්ධයක්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නොදරන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රසයක්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නොදැනෙන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වායුවක්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වායුව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බාහිරින්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සැලකුණත්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පරිවෘත්තීය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හටගන්නේ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හිමොග්ලොබින්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රතිවර්තීය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ඔක්සිජන්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පරිවහනය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නුසුදුසු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හිමොග්ලොබින්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මොනොක්සයිඩ්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හැකිතාක්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නොබ</w:t>
      </w:r>
      <w:r w:rsidRPr="00A30782">
        <w:rPr>
          <w:rFonts w:ascii="Nirmala UI" w:hAnsi="Nirmala UI" w:cs="Nirmala UI"/>
        </w:rPr>
        <w:t>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සිටින්නට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'.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රණවල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මොනොක්සයිඩ්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වටපිටාවක්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හිමොග්ලොබින්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කාබන්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මොනොක්සයිඩ්වලට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යුහය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හිමොග්ලොබින්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ගුණයකින්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මස්ත</w:t>
      </w:r>
      <w:r w:rsidRPr="00A30782">
        <w:rPr>
          <w:rFonts w:ascii="Nirmala UI" w:hAnsi="Nirmala UI" w:cs="Nirmala UI"/>
        </w:rPr>
        <w:t>ිෂ්කයෙහි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කේෂනාලිකා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සුන්බුන්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ශරීරයෙන්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මහඟු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කොලෙස්ටරෝල්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කැල්සියම්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කැටිති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කැටිති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මස්තිෂ්කය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නොදී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කේෂනාල</w:t>
      </w:r>
      <w:r w:rsidRPr="00A30782">
        <w:rPr>
          <w:rFonts w:ascii="Nirmala UI" w:hAnsi="Nirmala UI" w:cs="Nirmala UI"/>
        </w:rPr>
        <w:t>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කේෂනාලිකා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සෛල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සුන්බුන්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දුරටත්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රුධිර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ඔබමොබ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වළක්වනවා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කේෂනාලිකා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බිත්තියෙන්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සලස්වනවා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අකාර්යයක්ෂ්ම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සුන්බ</w:t>
      </w:r>
      <w:r w:rsidRPr="00A30782">
        <w:rPr>
          <w:rFonts w:ascii="Nirmala UI" w:hAnsi="Nirmala UI" w:cs="Nirmala UI"/>
        </w:rPr>
        <w:t>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ස්නායු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අකර්මණ්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යතාවලට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Jonathan Knowles/Getty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දීර්ඝ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කාලයෙන්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නොගිලිහෙනු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යකරණයන්ට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1970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කරළියට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උදාහරණයක්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2000 </w:t>
      </w:r>
      <w:r w:rsidRPr="00A30782">
        <w:rPr>
          <w:rFonts w:ascii="Nirmala UI" w:hAnsi="Nirmala UI" w:cs="Nirmala UI"/>
        </w:rPr>
        <w:t>වසරෙන්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උඩුයටිකුරු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2005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පැවැත්වීමෙන්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</w:t>
      </w:r>
      <w:r w:rsidRPr="00A30782">
        <w:rPr>
          <w:rFonts w:ascii="Nirmala UI" w:hAnsi="Nirmala UI" w:cs="Nirmala UI"/>
        </w:rPr>
        <w:t xml:space="preserve"> 750 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විස්සයි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රීඩකයෙකුට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තුනහතරක්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ටෙස්ට්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වෙන්නේ</w:t>
      </w:r>
      <w:r w:rsidRPr="00A30782">
        <w:rPr>
          <w:rFonts w:ascii="Nirmala UI" w:hAnsi="Nirmala UI" w:cs="Nirmala UI"/>
        </w:rPr>
        <w:t xml:space="preserve"> 30</w:t>
      </w:r>
      <w:r w:rsidRPr="00A30782">
        <w:rPr>
          <w:rFonts w:ascii="Nirmala UI" w:hAnsi="Nirmala UI" w:cs="Nirmala UI"/>
        </w:rPr>
        <w:t>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</w:t>
      </w:r>
      <w:r w:rsidRPr="00A30782">
        <w:rPr>
          <w:rFonts w:ascii="Nirmala UI" w:hAnsi="Nirmala UI" w:cs="Nirmala UI"/>
        </w:rPr>
        <w:t>බීමත්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263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සිම්බාබ්වේ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2012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කුසලානයේ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සැප්තැම්බර්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හම්බන්තොට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</w:t>
      </w:r>
      <w:r w:rsidRPr="00A30782">
        <w:rPr>
          <w:rFonts w:ascii="Nirmala UI" w:hAnsi="Nirmala UI" w:cs="Nirmala UI"/>
        </w:rPr>
        <w:t>ිම්බාබ්වේ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රෙන්ඩන්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ටේලර්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නෙලාගත්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182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සිම්බාබ්වේ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පිතිකරුවන්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17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අජන්ත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මෙන්ඩිස්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4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සිම්බාබ්වේ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පන්දුවාර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බිඳහෙළූ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නොබිඳී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82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තරගාවලියේ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අනුශූරයින්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203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2011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මහනුවර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පල්ලෙකැලේ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රීඩාංගණයේ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ටී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</w:t>
      </w:r>
      <w:r w:rsidRPr="00A30782">
        <w:rPr>
          <w:rFonts w:ascii="Nirmala UI" w:hAnsi="Nirmala UI" w:cs="Nirmala UI"/>
        </w:rPr>
        <w:t>ල්ශාන්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මහේල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ජයවර්ධනගේ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සටන්කාමී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86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සතුටුදායක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පුවරුව</w:t>
      </w:r>
      <w:r w:rsidRPr="00A30782">
        <w:rPr>
          <w:rFonts w:ascii="Nirmala UI" w:hAnsi="Nirmala UI" w:cs="Nirmala UI"/>
        </w:rPr>
        <w:t xml:space="preserve"> 157/9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හඹා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5.4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71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කණකොකා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අජන්ත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මෙන්ඩිස්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වොට්සන්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දවාගැනීමත්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වොට්සන්ගෙන්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පිතිකරුවන්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රීඩාගාරය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නියමිත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නිමා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ඉළක්කයට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149/9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තියුණු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අජන්ත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මෙන්ඩිස්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රීඩකයෙකු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සනිටුහන්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තරගාවලියේ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තරගාවලිය</w:t>
      </w:r>
      <w:r w:rsidRPr="00A30782">
        <w:rPr>
          <w:rFonts w:ascii="Nirmala UI" w:hAnsi="Nirmala UI" w:cs="Nirmala UI"/>
        </w:rPr>
        <w:t xml:space="preserve"> 2-0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 xml:space="preserve">594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බැංගලෝරයේ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තරගාවලියක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2017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දෙපිළටම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20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202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පෑවා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ඉන්දියාව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සුරේෂ්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රයිනා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මහේන්ද්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දෝනි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</w:t>
      </w:r>
      <w:r w:rsidRPr="00A30782">
        <w:rPr>
          <w:rFonts w:ascii="Nirmala UI" w:hAnsi="Nirmala UI" w:cs="Nirmala UI"/>
        </w:rPr>
        <w:t>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එංගලන්තයේ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16.3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127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යුශ්වේන්ද්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චහාල්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4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25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දඩයම්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අනගි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ජස්ප්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බුම්රා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14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ඉන්දීය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75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2-1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395 </w:t>
      </w:r>
      <w:r w:rsidRPr="00A30782">
        <w:rPr>
          <w:rFonts w:ascii="Nirmala UI" w:hAnsi="Nirmala UI" w:cs="Nirmala UI"/>
        </w:rPr>
        <w:t>වෙනි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පොත්වල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2014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කුසලානයේ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ඉරණම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පෙරළූ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කුසලානයේ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චිතගොං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</w:t>
      </w:r>
      <w:r w:rsidRPr="00A30782">
        <w:rPr>
          <w:rFonts w:ascii="Nirmala UI" w:hAnsi="Nirmala UI" w:cs="Nirmala UI"/>
        </w:rPr>
        <w:t xml:space="preserve">, 2014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මාර්තු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31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ජයගැන්ම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දෙපිළටම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අනිවාර්ය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තිබුනා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කුසලාන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අත්හැරීමට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වටපිටාවක්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ව්වෙ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කාසියේ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රෙන්ඩන්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මැකලම්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නවසීලන්ත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19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119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ලාංකික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පිතිකරුවෙක්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</w:t>
      </w:r>
      <w:r w:rsidRPr="00A30782">
        <w:rPr>
          <w:rFonts w:ascii="Nirmala UI" w:hAnsi="Nirmala UI" w:cs="Nirmala UI"/>
        </w:rPr>
        <w:t>ුණු</w:t>
      </w:r>
      <w:r w:rsidRPr="00A30782">
        <w:rPr>
          <w:rFonts w:ascii="Nirmala UI" w:hAnsi="Nirmala UI" w:cs="Nirmala UI"/>
        </w:rPr>
        <w:t xml:space="preserve"> 25 </w:t>
      </w:r>
      <w:r w:rsidRPr="00A30782">
        <w:rPr>
          <w:rFonts w:ascii="Nirmala UI" w:hAnsi="Nirmala UI" w:cs="Nirmala UI"/>
        </w:rPr>
        <w:t>සීමාව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අපොහොසත්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කුසලාන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නවසීලන්තයට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අභාග්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රකිමින්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ඇන්ඩර්සන්ගේ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ඇඟිල්ලක්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ආබාධයකට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ජයග්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මානසිකත්වයකින්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යටිකුරු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හේරත්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</w:t>
      </w:r>
      <w:r w:rsidRPr="00A30782">
        <w:rPr>
          <w:rFonts w:ascii="Nirmala UI" w:hAnsi="Nirmala UI" w:cs="Nirmala UI"/>
        </w:rPr>
        <w:t>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පිළිතුරක්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16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නිමාවන්නේ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විලියම්සන්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42</w:t>
      </w:r>
      <w:r w:rsidRPr="00A30782">
        <w:rPr>
          <w:rFonts w:ascii="Nirmala UI" w:hAnsi="Nirmala UI" w:cs="Nirmala UI"/>
        </w:rPr>
        <w:t>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විශ්මකර්ම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හේරත්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3.3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නිළකුණු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නවසීලන්ත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දෙමිනුයි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59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පූර්ව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සුදුසුකම්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කුසලාන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ගමන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සතියකට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2014 </w:t>
      </w:r>
      <w:r w:rsidRPr="00A30782">
        <w:rPr>
          <w:rFonts w:ascii="Nirmala UI" w:hAnsi="Nirmala UI" w:cs="Nirmala UI"/>
        </w:rPr>
        <w:t>විස්සයි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විස්ස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ශූරයින්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පැළඳීම</w:t>
      </w:r>
      <w:r w:rsidRPr="00A30782">
        <w:rPr>
          <w:rFonts w:ascii="Nirmala UI" w:hAnsi="Nirmala UI" w:cs="Nirmala UI"/>
        </w:rPr>
        <w:t>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espncricinfo.com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ලක්ෂණවලින්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එකිනෙකාගෙන්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බඩගෑම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මඟිනුයි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නොපෙනෙන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සටහන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දිගැටි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කෝටුවක්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අනුවර්ථනය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අතුපතර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සැඟවී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සතුන්ග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උපවිශේෂය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ගිනිකොණදිග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ආසියාවෙනුයි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ගන්ධයක්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රසායන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</w:t>
      </w:r>
      <w:r w:rsidRPr="00A30782">
        <w:rPr>
          <w:rFonts w:ascii="Nirmala UI" w:hAnsi="Nirmala UI" w:cs="Nirmala UI"/>
        </w:rPr>
        <w:t>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සුරතලයටත්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සාදාගන්නවා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නවසීලන්තයට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රැහැයියන්ට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සමීප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බන්ධුතාවයක්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රෑම්</w:t>
      </w:r>
      <w:r w:rsidRPr="00A30782">
        <w:rPr>
          <w:rFonts w:ascii="Nirmala UI" w:hAnsi="Nirmala UI" w:cs="Nirmala UI"/>
        </w:rPr>
        <w:t xml:space="preserve"> 70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සතෙක්ගේ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රාහිකා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ගොලායත්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සැලකී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ගැණෙනවා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මහාද්වීපයට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ආවේණික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රෑම්</w:t>
      </w:r>
      <w:r w:rsidRPr="00A30782">
        <w:rPr>
          <w:rFonts w:ascii="Nirmala UI" w:hAnsi="Nirmala UI" w:cs="Nirmala UI"/>
        </w:rPr>
        <w:t xml:space="preserve"> 100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සොබාවික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</w:t>
      </w:r>
      <w:r w:rsidRPr="00A30782">
        <w:rPr>
          <w:rFonts w:ascii="Nirmala UI" w:hAnsi="Nirmala UI" w:cs="Nirmala UI"/>
        </w:rPr>
        <w:t>ක්ෂකයින්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රෝටීන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සත්ත්ව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ආහාරවලටත්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රියතාවයක්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පර්යේෂණ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යාගාරවල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සුනඛයින්ට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බිළාලයින්ට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රෝට</w:t>
      </w:r>
      <w:r w:rsidRPr="00A30782">
        <w:rPr>
          <w:rFonts w:ascii="Nirmala UI" w:hAnsi="Nirmala UI" w:cs="Nirmala UI"/>
        </w:rPr>
        <w:t>ීනමය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මැලේසියානු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දූපත්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සමූහය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බහුලව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සලබයින්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සලබයින්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සලබයින්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කෝෂයනුත්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තායිවානයේ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පසුම්බියක්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විදාහළ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වර්ගඵලය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60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පියාපතක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කොණක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පියාපතේ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සලබයින්ගේ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දළඹුවන්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ඝණකමකින්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රමාණයෙන්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දිවිමකුළුවන්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</w:t>
      </w:r>
      <w:r w:rsidRPr="00A30782">
        <w:rPr>
          <w:rFonts w:ascii="Nirmala UI" w:hAnsi="Nirmala UI" w:cs="Nirmala UI"/>
        </w:rPr>
        <w:t>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විකසනය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මෙමඟින්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හසුරවාගැනීම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දෂ්ඨනය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වේදනාකාරීම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දෂ්ඨනයක්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අහේතුකව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රයිනෝසිරස්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කැරපොත්තා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කැරපොතු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බරැතිම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කැරපොතු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අනෙකුත්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කැරපොතු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බොහොමයකට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පද්ධතිය</w:t>
      </w:r>
      <w:r w:rsidRPr="00A30782">
        <w:rPr>
          <w:rFonts w:ascii="Nirmala UI" w:hAnsi="Nirmala UI" w:cs="Nirmala UI"/>
        </w:rPr>
        <w:t>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මහඟු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දිරාපත්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ආහාරයට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පෝෂකවලට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පළිබෝධකයක්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කෘමීන්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</w:t>
      </w:r>
      <w:r w:rsidRPr="00A30782">
        <w:rPr>
          <w:rFonts w:ascii="Nirmala UI" w:hAnsi="Nirmala UI" w:cs="Nirmala UI"/>
        </w:rPr>
        <w:t>ියාවෙනුයි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අඟල්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10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සුරතල්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ඇමසන්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වනාන්තරය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ජෛව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උසුළන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>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ටයිටන්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මුඛ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උපාංග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පැන්සලක්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පුළුවන්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අලංකාර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කාලවර්ණ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ශරීරයක්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පිහිටා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සංචාරකයින්ගේ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ඡායාරූප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ශිල්පීන්ගේ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ආකර්ෂණය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ආයතන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රවර්ධන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කුරුමිණියන්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සතුරන්ට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ඉළක්ක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හඬක්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>- bedroomfurniture.club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අලෙවි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කිසිසේත්ම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මේවායේ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අර්ථය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සංයෝජනය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ඓතිහාසික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</w:t>
      </w:r>
      <w:r w:rsidRPr="00A30782">
        <w:rPr>
          <w:rFonts w:ascii="Nirmala UI" w:hAnsi="Nirmala UI" w:cs="Nirmala UI"/>
        </w:rPr>
        <w:t>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අලෙවි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වෙන්දේසි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තක්සේරු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ජැක්සන්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එනම්</w:t>
      </w:r>
      <w:r w:rsidRPr="00A30782">
        <w:rPr>
          <w:rFonts w:ascii="Nirmala UI" w:hAnsi="Nirmala UI" w:cs="Nirmala UI"/>
        </w:rPr>
        <w:t xml:space="preserve"> 1948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සාමාන්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නොයොදන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ලයිෆ්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සඟරාවේ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නොම්මර</w:t>
      </w:r>
      <w:r w:rsidRPr="00A30782">
        <w:rPr>
          <w:rFonts w:ascii="Nirmala UI" w:hAnsi="Nirmala UI" w:cs="Nirmala UI"/>
        </w:rPr>
        <w:t xml:space="preserve"> 17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පලවීමත්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සංකීර්ණ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දැකුම්කළු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2016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රිෆින්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බිලියනපති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එකතුකරන්නෙකු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ගැනුනා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1892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සිත්තරෙකු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ගුගියාන්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පාදක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ටහිටි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ගැහැණු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දර</w:t>
      </w:r>
      <w:r w:rsidRPr="00A30782">
        <w:rPr>
          <w:rFonts w:ascii="Nirmala UI" w:hAnsi="Nirmala UI" w:cs="Nirmala UI"/>
        </w:rPr>
        <w:t>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රදායික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යුරෝපීය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ආයිත්තම්වලින්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මොහු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පොලිනීසියාවේ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සංස්කෘතීන්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වටිනාකමක්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ගැඹුරු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අර්ථය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2015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වෙන්දේසි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ඩො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300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තක්සේරු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වටිනාකම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ඩො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210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ගණ</w:t>
      </w:r>
      <w:r w:rsidRPr="00A30782">
        <w:rPr>
          <w:rFonts w:ascii="Nirmala UI" w:hAnsi="Nirmala UI" w:cs="Nirmala UI"/>
        </w:rPr>
        <w:t>නක්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රංශ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පෝල්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දෙදෙනෙකුගේ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මොවුන්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දෙදෙනාගේ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මුහුණුවල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හැඟීම්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පසෙකින්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බෝතලය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අලංක</w:t>
      </w:r>
      <w:r w:rsidRPr="00A30782">
        <w:rPr>
          <w:rFonts w:ascii="Nirmala UI" w:hAnsi="Nirmala UI" w:cs="Nirmala UI"/>
        </w:rPr>
        <w:t>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1890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වර්තමානය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ඩොලර්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250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පැවසෙනවා</w:t>
      </w:r>
      <w:r w:rsidRPr="00A30782">
        <w:rPr>
          <w:rFonts w:ascii="Nirmala UI" w:hAnsi="Nirmala UI" w:cs="Nirmala UI"/>
        </w:rPr>
        <w:t xml:space="preserve">. 2011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විකිණුනේ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ඩො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මිලියන</w:t>
      </w:r>
      <w:r w:rsidRPr="00A30782">
        <w:rPr>
          <w:rFonts w:ascii="Nirmala UI" w:hAnsi="Nirmala UI" w:cs="Nirmala UI"/>
        </w:rPr>
        <w:t xml:space="preserve"> 274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සෙසාන්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ගෙවත්තෙහි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සේවකයෙක්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සැබෑම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ඉන්ටර්චෙන්ජ්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</w:t>
      </w:r>
      <w:r w:rsidRPr="00A30782">
        <w:rPr>
          <w:rFonts w:ascii="Nirmala UI" w:hAnsi="Nirmala UI" w:cs="Nirmala UI"/>
        </w:rPr>
        <w:t xml:space="preserve"> 1955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කැන්වසයක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විලියම්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ඩෙ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කූනින්ග්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ඕලන්ද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ඇමෙරිකානු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විසිනුයි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සංකීර්ණ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සිතුවමක්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</w:t>
      </w:r>
      <w:r w:rsidRPr="00A30782">
        <w:rPr>
          <w:rFonts w:ascii="Nirmala UI" w:hAnsi="Nirmala UI" w:cs="Nirmala UI"/>
        </w:rPr>
        <w:t>සුබිමක්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අද්භූත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සංකීර්ණ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ස්වභාවයම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සැල්වේටර්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මුන්ඩි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හෙවත්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ගලවාගන්නා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ලියනාඩෝ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ඩාවින්චි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අඳින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ලද්දක්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සැලකුවත්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විවාදිත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සාම්ප්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රදායික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යේසුස්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වහන්සේ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දැක්වෙන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උන්වහන්සේ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සාන්කම්පිත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සානුකම්පිත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බැල්මෙන්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</w:t>
      </w:r>
      <w:r w:rsidRPr="00A30782">
        <w:rPr>
          <w:rFonts w:ascii="Nirmala UI" w:hAnsi="Nirmala UI" w:cs="Nirmala UI"/>
        </w:rPr>
        <w:t>ඟිලි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පටලවාගෙන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ආකාරයෙන්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නිර්මිතයි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වමතෙහි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උන්වහන්සේ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පළිඟු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බෝලයක්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අතදරා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ලෞකික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යාත්මික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විද්වත්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'</w:t>
      </w:r>
      <w:r w:rsidRPr="00A30782">
        <w:rPr>
          <w:rFonts w:ascii="Nirmala UI" w:hAnsi="Nirmala UI" w:cs="Nirmala UI"/>
        </w:rPr>
        <w:t>සැල්වේටර්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මුන්ඩි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විවිධාකාරයේ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කථා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ගෙතී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සමහරෙකු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නොවේ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රාමුවට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සමහරෙකුට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ඩාවින්චිගේ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කථා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පින්තූරය</w:t>
      </w:r>
      <w:r w:rsidRPr="00A30782">
        <w:rPr>
          <w:rFonts w:ascii="Nirmala UI" w:hAnsi="Nirmala UI" w:cs="Nirmala UI"/>
        </w:rPr>
        <w:t xml:space="preserve"> - vulture.com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</w:t>
      </w:r>
      <w:r w:rsidRPr="00A30782">
        <w:rPr>
          <w:rFonts w:ascii="Nirmala UI" w:hAnsi="Nirmala UI" w:cs="Nirmala UI"/>
        </w:rPr>
        <w:t>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සියයකටත්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බිහිවූ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නොදුන්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අන්දමේ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බහුතරය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සැලසුම්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තැන්වල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සෙන්පතියෙකු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මෝෂේ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අවිවාදයෙන්ම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සැලකෙනවා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වතගොත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මෝෂේ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ලැබුවේ</w:t>
      </w:r>
      <w:r w:rsidRPr="00A30782">
        <w:rPr>
          <w:rFonts w:ascii="Nirmala UI" w:hAnsi="Nirmala UI" w:cs="Nirmala UI"/>
        </w:rPr>
        <w:t xml:space="preserve"> 1915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ඔටෝමන්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පලස්තීනයට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දෙගන්යා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ඇලෙෆ්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ජනපදයේ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යුදෙව්වන්ට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ජාතීන්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කෙණෙහිලිකම්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එරෙහිව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හගැනා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යාන්තම්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1930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යුදෙව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ඉංග්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කපිතාන්වරයෙකු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චාල්ස්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ඕර්ඩ්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වින්ගේට්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ගරිල්ලා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1936-39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පලස්තීනයේ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පොලිස්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බලකාය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ජෙස්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ගලීලයේ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හගැනාව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හඳුනාගෙන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දෙවසරක්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සිරබත්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කෑ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ලැබුණේ</w:t>
      </w:r>
      <w:r w:rsidRPr="00A30782">
        <w:rPr>
          <w:rFonts w:ascii="Nirmala UI" w:hAnsi="Nirmala UI" w:cs="Nirmala UI"/>
        </w:rPr>
        <w:t xml:space="preserve"> 1941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මෝෂේ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ඇවිලී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යුධයෙහි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ගැටලුවකින්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තොරව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ලෙබනනය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හදිසි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බරපතල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</w:t>
      </w:r>
      <w:r w:rsidRPr="00A30782">
        <w:rPr>
          <w:rFonts w:ascii="Nirmala UI" w:hAnsi="Nirmala UI" w:cs="Nirmala UI"/>
        </w:rPr>
        <w:t>ුවෙනවා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ආවරණය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වැස්මක්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අනාගතයේ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රසිද්ධ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රිතාන්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සේවයේ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යෙදෙන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හගැනා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සංවිධානය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රියාකාරීව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රියාදාමයන්</w:t>
      </w:r>
      <w:r w:rsidRPr="00A30782">
        <w:rPr>
          <w:rFonts w:ascii="Nirmala UI" w:hAnsi="Nirmala UI" w:cs="Nirmala UI"/>
        </w:rPr>
        <w:t xml:space="preserve"> 1948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බොහෝ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උපකාරී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1948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ජෝර්දාන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නිම්නයේ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යුදෙව්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ජනාවාස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වැදගත්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සන්ධිස්ථානයක්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සටන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1948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</w:t>
      </w:r>
      <w:r w:rsidRPr="00A30782">
        <w:rPr>
          <w:rFonts w:ascii="Nirmala UI" w:hAnsi="Nirmala UI" w:cs="Nirmala UI"/>
        </w:rPr>
        <w:t>තුවේ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ජෙරුසලම්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පෙරමුණේ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අණදෙන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නිලධරයෙක්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වශයෙන්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1953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මාණ්ඩලික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මෝෂේ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මාණ්ඩලික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නිදහස්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</w:t>
      </w:r>
      <w:r w:rsidRPr="00A30782">
        <w:rPr>
          <w:rFonts w:ascii="Nirmala UI" w:hAnsi="Nirmala UI" w:cs="Nirmala UI"/>
        </w:rPr>
        <w:t>ිපයක්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අවට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අරාබි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විරෝධයේ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නිරතුරුව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පැටලීමට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ආර්ථික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පනවමින්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රස්තවාදය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වැපිරීමටත්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කරදරයක්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නුවණින්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අනාගතය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ශක්තිමත්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සැරසෙන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වටහාගත්තා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1956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ජෝර්දාන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ඔක්තෝබර්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මාසයේ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සූවස්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මෙහෙයුම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සාර්ථකව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රජාව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වීරයෙකු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පිදුම්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1958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හමුදාවට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ආයුබෝවන්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පිවිසෙනවා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කම්කරු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සම්බන්ධ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1959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පාර්ලිමේන්තුවට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තේරී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ඩේවිඩ්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ගූරියන්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1959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1964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කෘෂිකර්ම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1964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එශ්කොල්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මතබේදයක්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තනතුරෙන්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ඉවත්ව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හිටපු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අගමැති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ගූරියන්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එක්ව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පෙරමුණ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සාදාගන්නවා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පාර්ලිමේන්තුවට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තේරී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පක්ෂය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එශ්කොල්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සංධානගත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1967 </w:t>
      </w:r>
      <w:r w:rsidRPr="00A30782">
        <w:rPr>
          <w:rFonts w:ascii="Nirmala UI" w:hAnsi="Nirmala UI" w:cs="Nirmala UI"/>
        </w:rPr>
        <w:t>වසරේදී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එශ්කොල්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ඇමතිවරයා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මෝෂේ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තදාසන්නවම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ඇරඹෙන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නියත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පරාජයක්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සිරියාව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ජෝර්දානය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උපරිම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</w:t>
      </w:r>
      <w:r w:rsidRPr="00A30782">
        <w:rPr>
          <w:rFonts w:ascii="Nirmala UI" w:hAnsi="Nirmala UI" w:cs="Nirmala UI"/>
        </w:rPr>
        <w:t>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දේශපාලනිකව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1973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</w:t>
      </w:r>
      <w:r w:rsidRPr="00A30782">
        <w:rPr>
          <w:rFonts w:ascii="Nirmala UI" w:hAnsi="Nirmala UI" w:cs="Nirmala UI"/>
        </w:rPr>
        <w:t>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පිඹුරුපත්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සකස්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පෙර</w:t>
      </w:r>
      <w:r w:rsidRPr="00A30782">
        <w:rPr>
          <w:rFonts w:ascii="Nirmala UI" w:hAnsi="Nirmala UI" w:cs="Nirmala UI"/>
        </w:rPr>
        <w:t xml:space="preserve"> 1973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කිපූර්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අවාසි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භූමි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>නක්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ගිවිසුමක්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මගින්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සයදින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කිපූර්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වෘත්තියෙහි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අසමර්ථයැ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චෝදනා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1974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ලිපිය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රායල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අගමැතිණිය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ගෝල්ඩා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මයර්ට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1977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ඊජිප්තුව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කිපූර්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යුද්ධවල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තහවුරු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රදේශවල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පාලනය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එකඟතාවක්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ඇතිකරගන්නට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19</w:t>
      </w:r>
      <w:r w:rsidRPr="00A30782">
        <w:rPr>
          <w:rFonts w:ascii="Nirmala UI" w:hAnsi="Nirmala UI" w:cs="Nirmala UI"/>
        </w:rPr>
        <w:t xml:space="preserve">79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මෝෂේ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දයාන්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විදේශ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ඇමතිකමින්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ඉල්ලා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වැළඳී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සොයාගැනෙනවා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මහාන්ත්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තත්ත්වය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තිස්සේ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පීඩා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වින්දා</w:t>
      </w:r>
      <w:r w:rsidRPr="00A30782">
        <w:rPr>
          <w:rFonts w:ascii="Nirmala UI" w:hAnsi="Nirmala UI" w:cs="Nirmala UI"/>
        </w:rPr>
        <w:t xml:space="preserve">. 1981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ඔක්තෝබර්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16 </w:t>
      </w:r>
      <w:r w:rsidRPr="00A30782">
        <w:rPr>
          <w:rFonts w:ascii="Nirmala UI" w:hAnsi="Nirmala UI" w:cs="Nirmala UI"/>
        </w:rPr>
        <w:t>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සදහටම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>ෙනෙත්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66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proofErr w:type="spellStart"/>
      <w:r w:rsidRPr="00A30782">
        <w:rPr>
          <w:rFonts w:ascii="Nirmala UI" w:hAnsi="Nirmala UI" w:cs="Nirmala UI"/>
        </w:rPr>
        <w:t>අද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වන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විට</w:t>
      </w:r>
      <w:proofErr w:type="spellEnd"/>
      <w:r w:rsidRPr="00A30782">
        <w:rPr>
          <w:rFonts w:ascii="Nirmala UI" w:hAnsi="Nirmala UI" w:cs="Nirmala UI"/>
        </w:rPr>
        <w:t xml:space="preserve"> </w:t>
      </w:r>
      <w:proofErr w:type="spellStart"/>
      <w:r w:rsidRPr="00A30782">
        <w:rPr>
          <w:rFonts w:ascii="Nirmala UI" w:hAnsi="Nirmala UI" w:cs="Nirmala UI"/>
        </w:rPr>
        <w:t>සිංහල</w:t>
      </w:r>
      <w:proofErr w:type="spellEnd"/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සිනමාවට</w:t>
      </w:r>
      <w:r w:rsidRPr="00A30782">
        <w:rPr>
          <w:rFonts w:ascii="Nirmala UI" w:hAnsi="Nirmala UI" w:cs="Nirmala UI"/>
        </w:rPr>
        <w:t xml:space="preserve"> 72 </w:t>
      </w:r>
      <w:r w:rsidRPr="00A30782">
        <w:rPr>
          <w:rFonts w:ascii="Nirmala UI" w:hAnsi="Nirmala UI" w:cs="Nirmala UI"/>
        </w:rPr>
        <w:t>වසරක්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සපිරී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සිංහල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</w:t>
      </w:r>
      <w:r w:rsidRPr="00A30782">
        <w:rPr>
          <w:rFonts w:ascii="Nirmala UI" w:hAnsi="Nirmala UI" w:cs="Nirmala UI"/>
        </w:rPr>
        <w:t xml:space="preserve"> 1300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සමහරක්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සම්මානයට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1950 </w:t>
      </w:r>
      <w:r w:rsidRPr="00A30782">
        <w:rPr>
          <w:rFonts w:ascii="Nirmala UI" w:hAnsi="Nirmala UI" w:cs="Nirmala UI"/>
        </w:rPr>
        <w:t>දශකයේ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සිංහල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නිපදවීම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කාර්යයක්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සිනමාකරණයට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මූලික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පහසුකම්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සොයාගැනීම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උගහට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යක්ෂකවරුන්ට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මෙවැනි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බාධක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කර්මාන්තයක්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මුල්බැසගෙන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නිසාත්</w:t>
      </w:r>
      <w:r w:rsidRPr="00A30782">
        <w:rPr>
          <w:rFonts w:ascii="Nirmala UI" w:hAnsi="Nirmala UI" w:cs="Nirmala UI"/>
        </w:rPr>
        <w:t xml:space="preserve"> 1950 </w:t>
      </w:r>
      <w:r w:rsidRPr="00A30782">
        <w:rPr>
          <w:rFonts w:ascii="Nirmala UI" w:hAnsi="Nirmala UI" w:cs="Nirmala UI"/>
        </w:rPr>
        <w:t>දශකය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සිනමාපට</w:t>
      </w:r>
      <w:r w:rsidRPr="00A30782">
        <w:rPr>
          <w:rFonts w:ascii="Nirmala UI" w:hAnsi="Nirmala UI" w:cs="Nirmala UI"/>
        </w:rPr>
        <w:t xml:space="preserve"> 73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කිහිපයක්ම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ජනාදරය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අතලොස්සක්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>ිනිසුන්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සිහිපත්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1955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වුණු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එවැන්නක්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එක්තරා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රාලම්භ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කුමාරයෙක්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සෙල්ලක්කාර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සරිළන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පිරිසක්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ඔවුන්ගේ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කර්තව්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රෝන්දේ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ගැසීම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>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සුරූපී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ළඳුන්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රහණයට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වෙසෙන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ගොවි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එඩිතර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මියගොස්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අහම්බයකින්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රාලම්භ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මිතුරා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දුෂ්ටබුද්ධි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නොඉවසන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නොතකා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රජමාලිගාවට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බැහැදැක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දුෂ්ටබුද්ධිට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දඬුවම්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පමුණවන්නට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රාගයෙන්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වේෂයක්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මවාපානවා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කමතෙහි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වේලන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චුම්භනයක්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දඟකාර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සෙයක්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පෙන්වා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චුම්භනය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සිද්ධියෙන්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උදහසට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ජීවිත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ශපථ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අභියෝගයක්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කළහොත්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දිනෙක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උපද්දවා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තලවන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රාජ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බලතල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භාවිතා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රාලම්භ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සැප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තාන්න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පොරොන්දුව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කෙසේදැ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කල්පනා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හදිසියේම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රඳවා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උමගක්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දන්වනවා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චි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රාලම්භ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මුදල්වලින්ම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කාන්තාව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බියකර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කුටියෙන්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උපායේ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ඉදිරි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රාලම්භ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විජ්ජා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නර්ථනවලට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සොයාගන්නා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කාටත්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සොරෙන්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නර්ථන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ඉගෙනගන්නවා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කවදත්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ලෝලියෙකු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හඳුනා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ගැබිණියක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රහසේ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උප්පත්තිය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යැ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යටතේ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ශිල්ප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ශාස්ත්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උගන්වන්නට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රියාශීලී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තරුණයෙක්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රාලම්භ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ස්වරූපයම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නිසි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වයස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එළඹි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අසාධාරණය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පටන්ගන්නවා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විවිධ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කලබගෑනි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රාලම්භගේ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යාකූල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වර්තමාන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මහ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ඇමති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දුෂ්ඨබුද්ධි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</w:t>
      </w:r>
      <w:r w:rsidRPr="00A30782">
        <w:rPr>
          <w:rFonts w:ascii="Nirmala UI" w:hAnsi="Nirmala UI" w:cs="Nirmala UI"/>
        </w:rPr>
        <w:t>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හාදවන්නටත්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වහාම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ඒවායින්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ගැලවෙන්නේ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රූපකායක්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තිබීමත්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වැඩි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බුද්ධියකින්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යුක්ත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වීමත්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දුෂ්ඨබුද්ධිගේ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සහාය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ලැබීමත්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කාරණා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අල්ලාගැනීම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උත්සාහයන්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යර්ථ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තනිවම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ඇල්ලීමට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මාතලන්ගේ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ස්ථානෝචිත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රඥාව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නිසා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ගෝනියක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බැඳ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ඇඟලාගන්නා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ඇල්ලූ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භටයන්ට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දැනුම්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සහිත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ගෝනිය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මාලිගාවට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ගෙනයනවා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ජනයා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රීතිඝෝෂා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නගන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රාලම්භට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සූදානම්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මැදට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නවත්වා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රජුටත්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ජනතාවටත්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පැහැදිළි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රජු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මුග්ධභාවය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පිළිගෙන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තමන්ට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භාර්යාවක්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රයෙක්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සතුටු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අනතුරුව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රජකම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භාර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</w:t>
      </w:r>
      <w:r w:rsidRPr="00A30782">
        <w:rPr>
          <w:rFonts w:ascii="Nirmala UI" w:hAnsi="Nirmala UI" w:cs="Nirmala UI"/>
        </w:rPr>
        <w:t>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මුලින්ම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1955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අගෝස්තු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සිංහල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සිනමාවේ</w:t>
      </w:r>
      <w:r w:rsidRPr="00A30782">
        <w:rPr>
          <w:rFonts w:ascii="Nirmala UI" w:hAnsi="Nirmala UI" w:cs="Nirmala UI"/>
        </w:rPr>
        <w:t xml:space="preserve"> 30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අධ්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නාගරාජන්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නාගරාජන්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හියුගෝ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රනාන්දු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රචනා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ශේෂා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පළිහක්කාර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රාලම්භ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කුමරුගේ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ද්විත</w:t>
      </w:r>
      <w:r w:rsidRPr="00A30782">
        <w:rPr>
          <w:rFonts w:ascii="Nirmala UI" w:hAnsi="Nirmala UI" w:cs="Nirmala UI"/>
        </w:rPr>
        <w:t>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චරිත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නිරූපණය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ක්ලැරිස්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සිල්වා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රවල්ලිගේ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හියුගෝ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රනාන්දු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දුෂ්ඨබුද්ධි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මාක්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සමරනායක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දියණිය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රත්න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කුමාරිත්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එස්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නායගම්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නිෂ්පාදන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කටයුතු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කැමරාකරණය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රෙ</w:t>
      </w:r>
      <w:r w:rsidRPr="00A30782">
        <w:rPr>
          <w:rFonts w:ascii="Nirmala UI" w:hAnsi="Nirmala UI" w:cs="Nirmala UI"/>
        </w:rPr>
        <w:t>ඩ්ඩි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සංස්කරණය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එස්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රාමචන්ද්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රූගත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සම්පූර්ණයෙන්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පාහේ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lastRenderedPageBreak/>
        <w:t>මාතලන්හි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සාර්ථකත්වයට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සංගීතය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රුකුල්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ගීත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අන්තර්ගත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විශේෂත්වය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අන්</w:t>
      </w:r>
      <w:r w:rsidRPr="00A30782">
        <w:rPr>
          <w:rFonts w:ascii="Nirmala UI" w:hAnsi="Nirmala UI" w:cs="Nirmala UI"/>
        </w:rPr>
        <w:t xml:space="preserve"> 11</w:t>
      </w:r>
      <w:r w:rsidRPr="00A30782">
        <w:rPr>
          <w:rFonts w:ascii="Nirmala UI" w:hAnsi="Nirmala UI" w:cs="Nirmala UI"/>
        </w:rPr>
        <w:t>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ස්වතන්ත්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සංගීතය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මුත්තුසාමි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ගායනය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ධර්මදාස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වල්පොළ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වල්පොළ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විසින්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අඩංගු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සිරිනි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සරුසර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වීලා</w:t>
      </w:r>
      <w:r w:rsidRPr="00A30782">
        <w:rPr>
          <w:rFonts w:ascii="Nirmala UI" w:hAnsi="Nirmala UI" w:cs="Nirmala UI"/>
        </w:rPr>
        <w:t>', '</w:t>
      </w:r>
      <w:r w:rsidRPr="00A30782">
        <w:rPr>
          <w:rFonts w:ascii="Nirmala UI" w:hAnsi="Nirmala UI" w:cs="Nirmala UI"/>
        </w:rPr>
        <w:t>රන්වන්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දුල්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පැසිලා</w:t>
      </w:r>
      <w:r w:rsidRPr="00A30782">
        <w:rPr>
          <w:rFonts w:ascii="Nirmala UI" w:hAnsi="Nirmala UI" w:cs="Nirmala UI"/>
        </w:rPr>
        <w:t xml:space="preserve">',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'</w:t>
      </w:r>
      <w:r w:rsidRPr="00A30782">
        <w:rPr>
          <w:rFonts w:ascii="Nirmala UI" w:hAnsi="Nirmala UI" w:cs="Nirmala UI"/>
        </w:rPr>
        <w:t>හනික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පුල්ලි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ගොනෝ</w:t>
      </w:r>
      <w:r w:rsidRPr="00A30782">
        <w:rPr>
          <w:rFonts w:ascii="Nirmala UI" w:hAnsi="Nirmala UI" w:cs="Nirmala UI"/>
        </w:rPr>
        <w:t xml:space="preserve">'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ැනි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ගීත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මාතලන්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ජනකතවක්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අනුසාරයෙන්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ජනකතාව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යොදාගෙන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තැණුනු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දමිළ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චිත්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රපටවල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ආභාෂය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ඇඳුම්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ආයිත්තම්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දමිළ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ඌරුවට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සෑදී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ලාංකීය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රේක්ෂකයා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</w:t>
      </w:r>
      <w:r w:rsidRPr="00A30782">
        <w:rPr>
          <w:rFonts w:ascii="Nirmala UI" w:hAnsi="Nirmala UI" w:cs="Nirmala UI"/>
        </w:rPr>
        <w:t>ිශය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රධානතම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සාධකයක්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ගලායාම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අවධානය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නොකැඩී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තබාගන්නට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මට්ටමක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රංගනයත්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සංගීතයත්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කුහුලින්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යුතු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රසවත්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</w:t>
      </w:r>
      <w:r w:rsidRPr="00A30782">
        <w:rPr>
          <w:rFonts w:ascii="Nirmala UI" w:hAnsi="Nirmala UI" w:cs="Nirmala UI"/>
        </w:rPr>
        <w:t>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රතිඵල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විචාරකයින්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වාණිජ්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පැත්තට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නිර්මාණයක්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සරල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රසවින්දනය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හේතුවෙන්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සම්භාව්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රේක්ෂක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දෙවර්ගයාගේම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රසාදය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දිනාගැනීමට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ජනප්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පසුකාලීනව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සංස්කරණය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පිටපත්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තිරගත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කෙරුණා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වසර</w:t>
      </w:r>
      <w:r w:rsidRPr="00A30782">
        <w:rPr>
          <w:rFonts w:ascii="Nirmala UI" w:hAnsi="Nirmala UI" w:cs="Nirmala UI"/>
        </w:rPr>
        <w:t xml:space="preserve"> 50 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ආසන්න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පුරාවට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විශිෂ්ට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රාශියක්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නමුත්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ටෙස්ට්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තරගවල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ඉනිමක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8 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දවාගන්නට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දවාගත්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අවස්ථාවන්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අඩුවෙනුයි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ඉනිමක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යවන්නෙකු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ඉහළම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කිහිපය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පරිදි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1776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2001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දෙසැම්බර්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8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සිම්බාබ්වේ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එල්</w:t>
      </w:r>
      <w:r w:rsidRPr="00A30782">
        <w:rPr>
          <w:rFonts w:ascii="Nirmala UI" w:hAnsi="Nirmala UI" w:cs="Nirmala UI"/>
        </w:rPr>
        <w:t>.</w:t>
      </w:r>
      <w:r w:rsidRPr="00A30782">
        <w:rPr>
          <w:rFonts w:ascii="Nirmala UI" w:hAnsi="Nirmala UI" w:cs="Nirmala UI"/>
        </w:rPr>
        <w:t>ජ</w:t>
      </w:r>
      <w:r w:rsidRPr="00A30782">
        <w:rPr>
          <w:rFonts w:ascii="Nirmala UI" w:hAnsi="Nirmala UI" w:cs="Nirmala UI"/>
        </w:rPr>
        <w:t>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අබාන්ස්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තුන්කොන්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කුසලානයේ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කොළඹ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පැවැත්වුණා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ජයසූරිය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පහරදීම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සඳහා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සිම්බාබ්වේ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නිවැරදි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සිම්බාබ්වේ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පිතිකරුවන්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වේග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චමින්ද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ගොදුරු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සිම්බාබ්වේ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16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38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එවකට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සංඛ්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වාර්තාගත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නිරත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චමින්ද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</w:t>
      </w:r>
      <w:r w:rsidRPr="00A30782">
        <w:rPr>
          <w:rFonts w:ascii="Nirmala UI" w:hAnsi="Nirmala UI" w:cs="Nirmala UI"/>
        </w:rPr>
        <w:t>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19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විශේෂත්වය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අතරතුර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රිත්වයක්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තරගයේ</w:t>
      </w:r>
      <w:r w:rsidRPr="00A30782">
        <w:rPr>
          <w:rFonts w:ascii="Nirmala UI" w:hAnsi="Nirmala UI" w:cs="Nirmala UI"/>
        </w:rPr>
        <w:t xml:space="preserve"> 11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අනුයාත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සිම්බාබ්වේ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ස්ටුවර්ට්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කාලයිල්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රෙග්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විශාට්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ටටෙන්ඩා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තයිබු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රමය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ලංකාව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4</w:t>
      </w:r>
      <w:r w:rsidRPr="00A30782">
        <w:rPr>
          <w:rFonts w:ascii="Nirmala UI" w:hAnsi="Nirmala UI" w:cs="Nirmala UI"/>
        </w:rPr>
        <w:t>කුත්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2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කඩුල්ලක්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ඉළක්කය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වාස්ගේ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වාර්තාව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නොබිඳී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පවතින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තුරුත්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කිසිවෙක්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වඩා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දවාගෙන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ජාත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යන්තර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3389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2013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ජූලි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14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ගයනාවේ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රොවිඩන්ස්හී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පාකිස්ථානය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කොදෙව්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5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තරගාවලියේ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රථම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කොදෙව්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ඩ්වේන්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රාවෝ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</w:t>
      </w:r>
      <w:r w:rsidRPr="00A30782">
        <w:rPr>
          <w:rFonts w:ascii="Nirmala UI" w:hAnsi="Nirmala UI" w:cs="Nirmala UI"/>
        </w:rPr>
        <w:t>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පාකිස්ථානයට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ආරාධනා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දියත්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පාකිස්ථානය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50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9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224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එහිදී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වැඩිම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ලාභියා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55 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76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ෂහිඩ්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කොදෙව්වන්ට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පාකිස්ථාන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යවන්නන්ගෙන්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එල්ල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අනපේක්ෂිත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රහාරයක්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කොදෙව්වන්ගේ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41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නිමාවන්නේ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98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නැවත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අෆ්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දිවියේ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සනිටුහන්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කරගත්තේ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 xml:space="preserve">9 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12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බිඳ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හෙළමිනුයි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126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දැවැන්ත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පාකිස්ථානයට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උරුම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 xml:space="preserve">2003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ලෝක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කුසලානයේ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වටයේ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නැමීබියාව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1970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දකුණු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රිකාවේ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පොචෙෆ්ස්ටෲම</w:t>
      </w:r>
      <w:r w:rsidRPr="00A30782">
        <w:rPr>
          <w:rFonts w:ascii="Nirmala UI" w:hAnsi="Nirmala UI" w:cs="Nirmala UI"/>
        </w:rPr>
        <w:t>්හි</w:t>
      </w:r>
      <w:r w:rsidRPr="00A30782">
        <w:rPr>
          <w:rFonts w:ascii="Nirmala UI" w:hAnsi="Nirmala UI" w:cs="Nirmala UI"/>
        </w:rPr>
        <w:t xml:space="preserve"> 2003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පෙබරවාරි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27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මෙම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කාසියේ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රිකී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පොන්ටින්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ලබාගත්තා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50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301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රැස්කර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ගැනීමට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මැතිව්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හේඩන්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ඇන</w:t>
      </w:r>
      <w:r w:rsidRPr="00A30782">
        <w:rPr>
          <w:rFonts w:ascii="Nirmala UI" w:hAnsi="Nirmala UI" w:cs="Nirmala UI"/>
        </w:rPr>
        <w:t>්ඩෲ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සයිමන්ස්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ඩැරන්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ලීමන්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වෙනුවෙන්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අර්ධ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ශතක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පිළිතුරු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රියාත්මක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කිරීමට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අත්දැකීම්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අඩු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නැමීබියා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පිතිකරුවන්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රබල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පසුබෑවා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ආරම්භක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ග්ලෙන</w:t>
      </w:r>
      <w:r w:rsidRPr="00A30782">
        <w:rPr>
          <w:rFonts w:ascii="Nirmala UI" w:hAnsi="Nirmala UI" w:cs="Nirmala UI"/>
        </w:rPr>
        <w:t>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රාත්ගේ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පන්දුවලට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මුහුණ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කෙසේ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යන්න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පිළිබඳව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කිසිදු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අදහසක්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නැහැ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නැමීබියා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පිතිකරුවන්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පසුපස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රීඩාගාරය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වෙත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හරවා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මැග්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රාත්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ඉණිම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දත්තයන්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නැමීබියා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lastRenderedPageBreak/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14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45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10 </w:t>
      </w:r>
      <w:r w:rsidRPr="00A30782">
        <w:rPr>
          <w:rFonts w:ascii="Nirmala UI" w:hAnsi="Nirmala UI" w:cs="Nirmala UI"/>
        </w:rPr>
        <w:t>සීමාට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ළඟා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හැකි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ඩියොන්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කොට්සේට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පමණ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අනුව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256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දැවැන්ත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ඕස්ට්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රේලියාව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සතු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නොනැවතුණු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තරගාවලිය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අපරාජිතව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සිටිමින්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ශූරතාවය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ලබාගත්තා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රිකට්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ඉතිහාසයේ</w:t>
      </w:r>
      <w:r w:rsidRPr="00A30782">
        <w:rPr>
          <w:rFonts w:ascii="Nirmala UI" w:hAnsi="Nirmala UI" w:cs="Nirmala UI"/>
        </w:rPr>
        <w:t xml:space="preserve"> 3884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ඇෆ්ඝනිස්තානය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බටහිර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ඉන්දීය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කොදෙව්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රොස්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අයිලට්ස්හි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2017 </w:t>
      </w:r>
      <w:r w:rsidRPr="00A30782">
        <w:rPr>
          <w:rFonts w:ascii="Nirmala UI" w:hAnsi="Nirmala UI" w:cs="Nirmala UI"/>
        </w:rPr>
        <w:t>වසරේ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ජුනි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මස</w:t>
      </w:r>
      <w:r w:rsidRPr="00A30782">
        <w:rPr>
          <w:rFonts w:ascii="Nirmala UI" w:hAnsi="Nirmala UI" w:cs="Nirmala UI"/>
        </w:rPr>
        <w:t xml:space="preserve"> 9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දෙරට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පැවති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</w:t>
      </w:r>
      <w:r w:rsidRPr="00A30782">
        <w:rPr>
          <w:rFonts w:ascii="Nirmala UI" w:hAnsi="Nirmala UI" w:cs="Nirmala UI"/>
        </w:rPr>
        <w:t xml:space="preserve"> 3</w:t>
      </w:r>
      <w:r w:rsidRPr="00A30782">
        <w:rPr>
          <w:rFonts w:ascii="Nirmala UI" w:hAnsi="Nirmala UI" w:cs="Nirmala UI"/>
        </w:rPr>
        <w:t>කින්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සමන්විත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තරගාවලියේ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තරගය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කාසියේ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වාසිය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දිනූ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ඇෆ්ඝනිස</w:t>
      </w:r>
      <w:r w:rsidRPr="00A30782">
        <w:rPr>
          <w:rFonts w:ascii="Nirmala UI" w:hAnsi="Nirmala UI" w:cs="Nirmala UI"/>
        </w:rPr>
        <w:t>්තාන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නායක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අස්ඝර්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ඇෆ්ඝන්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පළමුවෙන්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තීරණය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ඕවර්</w:t>
      </w:r>
      <w:r w:rsidRPr="00A30782">
        <w:rPr>
          <w:rFonts w:ascii="Nirmala UI" w:hAnsi="Nirmala UI" w:cs="Nirmala UI"/>
        </w:rPr>
        <w:t xml:space="preserve"> 50 </w:t>
      </w:r>
      <w:r w:rsidRPr="00A30782">
        <w:rPr>
          <w:rFonts w:ascii="Nirmala UI" w:hAnsi="Nirmala UI" w:cs="Nirmala UI"/>
        </w:rPr>
        <w:t>නිමවන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විට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6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212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රැස්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කරගන්නවා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ආරම්භක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පිතිකරු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ජාවෙඩ්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අහමඩි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81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ලබාගෙන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කොදෙව්වන්ට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ලැබුණු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213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ඉළක්කය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පහසුවෙන්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හඹා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යනු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ඇතැ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මත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වුණා</w:t>
      </w:r>
      <w:r w:rsidRPr="00A30782">
        <w:rPr>
          <w:rFonts w:ascii="Nirmala UI" w:hAnsi="Nirmala UI" w:cs="Nirmala UI"/>
        </w:rPr>
        <w:t>.</w:t>
      </w:r>
    </w:p>
    <w:p w:rsidR="0066466B" w:rsidRPr="00A30782" w:rsidRDefault="00A30782">
      <w:pPr>
        <w:rPr>
          <w:rFonts w:ascii="Nirmala UI" w:hAnsi="Nirmala UI" w:cs="Nirmala UI"/>
        </w:rPr>
      </w:pPr>
      <w:r w:rsidRPr="00A30782">
        <w:rPr>
          <w:rFonts w:ascii="Nirmala UI" w:hAnsi="Nirmala UI" w:cs="Nirmala UI"/>
        </w:rPr>
        <w:t>පන්දුවට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පහරදීමට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පිටියට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පැමිණි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කොදෙව්වන්ට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ඉක්මණින්ම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රත්</w:t>
      </w:r>
      <w:r w:rsidRPr="00A30782">
        <w:rPr>
          <w:rFonts w:ascii="Nirmala UI" w:hAnsi="Nirmala UI" w:cs="Nirmala UI"/>
        </w:rPr>
        <w:t>‍</w:t>
      </w:r>
      <w:r w:rsidRPr="00A30782">
        <w:rPr>
          <w:rFonts w:ascii="Nirmala UI" w:hAnsi="Nirmala UI" w:cs="Nirmala UI"/>
        </w:rPr>
        <w:t>යක්ෂ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ඇෆ්ඝනිස්ථාන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යවන්නන්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ඉළක්කයට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යාම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හිතූ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තරම්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පහසු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නොවන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බව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විශේෂයෙන්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දඟ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රෂීඩ්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ඛාන්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හමුවේ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අසරණ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ඔවුන්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සියළු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දෙනා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අවසානයේ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45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තුළ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149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දැවී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ගියේ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ඇෆ්ඝනිස්තානයට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63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කර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දෙමින්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ලොව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තෙවන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හොඳම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එක්දින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සිදුකරන්නට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රෂිඩ්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ඛාන්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සමත්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තිබූ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අතර</w:t>
      </w:r>
      <w:r w:rsidRPr="00A30782">
        <w:rPr>
          <w:rFonts w:ascii="Nirmala UI" w:hAnsi="Nirmala UI" w:cs="Nirmala UI"/>
        </w:rPr>
        <w:t xml:space="preserve">, </w:t>
      </w:r>
      <w:r w:rsidRPr="00A30782">
        <w:rPr>
          <w:rFonts w:ascii="Nirmala UI" w:hAnsi="Nirmala UI" w:cs="Nirmala UI"/>
        </w:rPr>
        <w:t>ඔහුගේ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යැවීමේ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දක්ෂතාව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කියැවුණේ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පන්දු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ඕවර</w:t>
      </w:r>
      <w:r w:rsidRPr="00A30782">
        <w:rPr>
          <w:rFonts w:ascii="Nirmala UI" w:hAnsi="Nirmala UI" w:cs="Nirmala UI"/>
        </w:rPr>
        <w:t xml:space="preserve"> 8.4</w:t>
      </w:r>
      <w:r w:rsidRPr="00A30782">
        <w:rPr>
          <w:rFonts w:ascii="Nirmala UI" w:hAnsi="Nirmala UI" w:cs="Nirmala UI"/>
        </w:rPr>
        <w:t>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දී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ලකුණු</w:t>
      </w:r>
      <w:r w:rsidRPr="00A30782">
        <w:rPr>
          <w:rFonts w:ascii="Nirmala UI" w:hAnsi="Nirmala UI" w:cs="Nirmala UI"/>
        </w:rPr>
        <w:t xml:space="preserve"> 18</w:t>
      </w:r>
      <w:r w:rsidRPr="00A30782">
        <w:rPr>
          <w:rFonts w:ascii="Nirmala UI" w:hAnsi="Nirmala UI" w:cs="Nirmala UI"/>
        </w:rPr>
        <w:t>කට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කඩුළු</w:t>
      </w:r>
      <w:r w:rsidRPr="00A30782">
        <w:rPr>
          <w:rFonts w:ascii="Nirmala UI" w:hAnsi="Nirmala UI" w:cs="Nirmala UI"/>
        </w:rPr>
        <w:t xml:space="preserve"> 7</w:t>
      </w:r>
      <w:r w:rsidRPr="00A30782">
        <w:rPr>
          <w:rFonts w:ascii="Nirmala UI" w:hAnsi="Nirmala UI" w:cs="Nirmala UI"/>
        </w:rPr>
        <w:t>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ලෙස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යි</w:t>
      </w:r>
      <w:r w:rsidRPr="00A30782">
        <w:rPr>
          <w:rFonts w:ascii="Nirmala UI" w:hAnsi="Nirmala UI" w:cs="Nirmala UI"/>
        </w:rPr>
        <w:t xml:space="preserve">. </w:t>
      </w:r>
      <w:r w:rsidRPr="00A30782">
        <w:rPr>
          <w:rFonts w:ascii="Nirmala UI" w:hAnsi="Nirmala UI" w:cs="Nirmala UI"/>
        </w:rPr>
        <w:t>මෙය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නවක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කණ්ඩායමක්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වන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ඇෆ්ඝනිස්තානය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ලද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සුවිශේෂ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ජයක්</w:t>
      </w:r>
      <w:r w:rsidRPr="00A30782">
        <w:rPr>
          <w:rFonts w:ascii="Nirmala UI" w:hAnsi="Nirmala UI" w:cs="Nirmala UI"/>
        </w:rPr>
        <w:t xml:space="preserve"> </w:t>
      </w:r>
      <w:r w:rsidRPr="00A30782">
        <w:rPr>
          <w:rFonts w:ascii="Nirmala UI" w:hAnsi="Nirmala UI" w:cs="Nirmala UI"/>
        </w:rPr>
        <w:t>ව</w:t>
      </w:r>
      <w:r w:rsidRPr="00A30782">
        <w:rPr>
          <w:rFonts w:ascii="Nirmala UI" w:hAnsi="Nirmala UI" w:cs="Nirmala UI"/>
        </w:rPr>
        <w:t>ෙනවා</w:t>
      </w:r>
      <w:r w:rsidRPr="00A30782">
        <w:rPr>
          <w:rFonts w:ascii="Nirmala UI" w:hAnsi="Nirmala UI" w:cs="Nirmala UI"/>
        </w:rPr>
        <w:t>.</w:t>
      </w:r>
      <w:bookmarkStart w:id="0" w:name="_GoBack"/>
      <w:bookmarkEnd w:id="0"/>
    </w:p>
    <w:sectPr w:rsidR="0066466B" w:rsidRPr="00A307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MDMztDQ3NTc3NzRR0lEKTi0uzszPAykwrAUApJqcKCwAAAA="/>
  </w:docVars>
  <w:rsids>
    <w:rsidRoot w:val="00B47730"/>
    <w:rsid w:val="00034616"/>
    <w:rsid w:val="0006063C"/>
    <w:rsid w:val="0015074B"/>
    <w:rsid w:val="0029639D"/>
    <w:rsid w:val="00326F90"/>
    <w:rsid w:val="0066466B"/>
    <w:rsid w:val="00A307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28F409F-41DB-4052-899B-2DB2B5F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CBBF7-4FEB-4E12-BA74-65E41454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238</Pages>
  <Words>74757</Words>
  <Characters>426117</Characters>
  <Application>Microsoft Office Word</Application>
  <DocSecurity>0</DocSecurity>
  <Lines>3550</Lines>
  <Paragraphs>999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499875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2020-11-27T21:51:00Z</dcterms:modified>
  <cp:category/>
</cp:coreProperties>
</file>
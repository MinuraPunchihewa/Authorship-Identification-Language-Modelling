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98B" w:rsidRPr="00680B2B" w:rsidRDefault="00680B2B">
      <w:pPr>
        <w:rPr>
          <w:rFonts w:ascii="Nirmala UI" w:hAnsi="Nirmala UI" w:cs="Nirmala UI"/>
        </w:rPr>
      </w:pPr>
      <w:r w:rsidRPr="00680B2B">
        <w:rPr>
          <w:rFonts w:ascii="Nirmala UI" w:hAnsi="Nirmala UI" w:cs="Nirmala UI"/>
        </w:rPr>
        <w:t>රත්නපුරේ කිව්ව ගමං අපට මතක් වෙන්නේ මැණික්. මැණික් යන අදහස ඇති "රත්න", සහ නගරය යන යන අදහස ඇති "පුර" යන වචන එකතුවිමෙන් "රත්නපුර" වචනය සැදී තිබෙන බව අපි දන්නවා. අදත් රත්නපුර මැණික් ලෝකය පුරාම ප්‍රසිද්ධ යි. කොළඹ සිට කි. මී. 100ක් දුරින් පිහිටි රත්නපුරය සබරගමුව පළාතේ අගනුවර යි. බෑවුම් සහිත කඳු පෙදෙස්, ගංගා නිම්න, පහත් බිම් හා තැනිතලා ලක්ෂණවලින් යුක්ත වන රත්නපුර, මුහුදු මට්ටමේ සිට මීටර 18 සිට මීටර 305 දක්වා පරාසයක උසකින් යුක්ත යි. උඩරට රාජධානි කාලෙ දී සබරගමුව දිසාව පාලනය කළේ රත්නපුරරේ සිට යි. පසුව ඉංග්‍රීසි පාලන කාලේ වතු වගාවේ කේන්ද්‍රස්ථානයක් බවට නගරය පත්වුණා. මේ නිසා ඒ කාලෙ බ්‍රිතාන්‍යයන් රත්නපුරේ නිතර ගැවසුණා. රත්නපුර නගරයේ පැරණි ස්මාරක සොයාගිය චාරිකාවක ප්‍රතිඵලයක් මේ.</w:t>
      </w:r>
    </w:p>
    <w:p w:rsidR="00DF298B" w:rsidRPr="00680B2B" w:rsidRDefault="00680B2B">
      <w:pPr>
        <w:rPr>
          <w:rFonts w:ascii="Nirmala UI" w:hAnsi="Nirmala UI" w:cs="Nirmala UI"/>
        </w:rPr>
      </w:pPr>
      <w:r w:rsidRPr="00680B2B">
        <w:rPr>
          <w:rFonts w:ascii="Nirmala UI" w:hAnsi="Nirmala UI" w:cs="Nirmala UI"/>
        </w:rPr>
        <w:t>උඩරට රාජධානි සමයේ සබරගමුව පාලනය කළ ඇහැලේපොළ දිසාව වාසය කළේ මෙම වලව්වේ. ඔහු මහනුවර සිට රාජකාරි සඳහා රත්නපුරයට පැමිණි විට මුලින්ම සිය ඥාතියකුට අයත් බටුගෙදර මුත්තෙට්ටුව වලව්වේ නැවතී සිටි බව සඳහන්. එහි සිට රත්නපුරයට යාම දුෂ්කර නිසා නගරයේ පිහිටි මෙම වලව්වේ වාසයට පැමිණ තිබෙනවා. මේ වලව්ව මුලින්ම ඉදිකර තිබෙන්නේ පිළිමතලව්වේ මහඅදිකාරම විසින්. එය 1810-14 කාලයේ දී ඉදිකර ඇතැ යි සැලකෙනවා. ශ්‍රී වික්‍රම රාජසිංහ රජු සමග කෝපයෙන් සිටි ඇහැලේපොළ අදිකාරම 1815 දී ඉංග්‍රීසින්ට බලයට පැමිණීමට ද උදව් කළත්, ඉංග්‍රීසින් ඔහු දෙස බැලුවේ සැකයෙන්. ඔවුන් ඔහු 1818 උඩරට කැරැල්ලට සහයෝගය දුන් බවට සැකකර අත්අඩංගුවට ගෙන, 1825 දී මුරුසි දිවයිනට පිටුවහල් කරනවා. ඇහැලේපොළ අදිකාරම්ගෙන් පසුව මේ වලව්ව රත්නපුර දිසාපතිවරුන්ගේ නිල නිවස බවට පත් වෙනවා.</w:t>
      </w:r>
    </w:p>
    <w:p w:rsidR="00DF298B" w:rsidRPr="00680B2B" w:rsidRDefault="00680B2B">
      <w:pPr>
        <w:rPr>
          <w:rFonts w:ascii="Nirmala UI" w:hAnsi="Nirmala UI" w:cs="Nirmala UI"/>
        </w:rPr>
      </w:pPr>
      <w:r w:rsidRPr="00680B2B">
        <w:rPr>
          <w:rFonts w:ascii="Nirmala UI" w:hAnsi="Nirmala UI" w:cs="Nirmala UI"/>
        </w:rPr>
        <w:t>මේ වලව්ව ලන්දේසි ගෘහ නිර්මාණ ලක්ෂණවලට අනුරූපීව නිර්මාණය කොට තිබෙන ගොඩනැගිල්ලක්. දැවයෙන් හා ගඩොලින් අලංකාර කරන ලද ආලින්දයක් ගොඩනැගිල්ලේ ඉදිපසින් දැකගත හැකියි. ප්‍රධාන ශාලාව දෙපස කාමර 3 බැගින් සමානව බෙදී යන පරිදි නිවස සැලසුම් කොට තිබෙන අතර, පසුකාලීනව එකතු කරන ලද කොටස් ද මෙහි දැකගත හැකියි. ගබඩා කාමර 4ක් වලව්ව තුළ තිබෙනවා. ඉදිරිපසින් පෝටිකෝවක් තනා තිබෙනවා. වලව්වේ ආරක්ෂාවට සහ අලංකාරය වෙනුවෙන් එය වටා දිය අගලක් තනා තිබූ බවටද සාධක පවතිනවා.</w:t>
      </w:r>
    </w:p>
    <w:p w:rsidR="00DF298B" w:rsidRPr="00680B2B" w:rsidRDefault="00680B2B">
      <w:pPr>
        <w:rPr>
          <w:rFonts w:ascii="Nirmala UI" w:hAnsi="Nirmala UI" w:cs="Nirmala UI"/>
        </w:rPr>
      </w:pPr>
      <w:r w:rsidRPr="00680B2B">
        <w:rPr>
          <w:rFonts w:ascii="Nirmala UI" w:hAnsi="Nirmala UI" w:cs="Nirmala UI"/>
        </w:rPr>
        <w:t xml:space="preserve">මෙම ගොඩනැගිල්ල පසුව රත්නපුර ජාතික කෞතුකාගාරය බවට පත් කළා. එයට අනුකූල ලෙස අවට ගෙවුයන ද  මෑතක දී අලංකාර ලෙස සකස් කර තිබෙනවා. පෞද්ගලික නිවාස දෙකක පවත්වාගෙන ගිය කෞතුකාගාරය මෙම ගොඩනැගිල්ලෙහි ස්ථාපිත කොට මහජනයා සඳහා විවෘත කරන ලද්දේ 1988 මැයි මස 13 වැනි දින යි. සබරගමු පළාතේ ප්‍රාග්  ඉතිහාසය,  පුරා සත්ත්ව සංහතිය, ඉතිහාසය, සංස්කෘතිය, සහ ස්වාභාවික උරුමය යන විෂය කේෂ්ත්‍රයන් නියෝජනය </w:t>
      </w:r>
      <w:r w:rsidRPr="00680B2B">
        <w:rPr>
          <w:rFonts w:ascii="Nirmala UI" w:hAnsi="Nirmala UI" w:cs="Nirmala UI"/>
        </w:rPr>
        <w:lastRenderedPageBreak/>
        <w:t>කෙරෙන කෞතුක භාණ්ඩ සහ ආදර්ශක එකතූන් 3500ක් පමණ මෙහි ප්‍රදර්ශනය කෙරෙනවා.</w:t>
      </w:r>
    </w:p>
    <w:p w:rsidR="00DF298B" w:rsidRPr="00680B2B" w:rsidRDefault="00680B2B">
      <w:pPr>
        <w:rPr>
          <w:rFonts w:ascii="Nirmala UI" w:hAnsi="Nirmala UI" w:cs="Nirmala UI"/>
        </w:rPr>
      </w:pPr>
      <w:r w:rsidRPr="00680B2B">
        <w:rPr>
          <w:rFonts w:ascii="Nirmala UI" w:hAnsi="Nirmala UI" w:cs="Nirmala UI"/>
        </w:rPr>
        <w:t>යටත්විජිත අවදිය හෙළිකරන නගරයේ ස්මාරක අතරින් මුල් තැන හිමිවන්නේ ඕලන්ද කොටුවට යි. රත්නපුර පැරණි නගරය මැද උස්බිමක එය දැකගත හැකියි. කළුගඟ ගලා බසින්නේ කොටුව ඉදිරියෙන්. සබරගමුවේ සිටි පෘතුගීසින් පලවා හරින විට ඔවුන්ගේ බලකොටුව සමන් දේවාල බිමේ ඉදිකරගෙන තිබුණා. ලන්දේසින් කළේ නගරය මැද උස්බිමේ ආරක්ෂිත ස්ථානයක තමන් සඳහා වෙනම බලකොටුවක් තනාගැනීම යි. එය මහනුවර දෙවැනි රාජසිංහ රජු පාලනය කළ 1664 දී ඉදිකරන්නට ඇති බව ලේඛන අනුව පේනවා. ඔවුන් තවත් බලකොටුවක් රත්නපුරයට නුදුරු බිබිලේගම තනා තිබෙනවා. එය තාවකාලික කොටුවක්. නගරය මැද බලකොටුව ස්ථිර ලෙස ඉදිකළ එකක්. එහි සැලසුම කළුතර බලකොටුවේ සැලැස්මට සමාන යි.</w:t>
      </w:r>
    </w:p>
    <w:p w:rsidR="00DF298B" w:rsidRPr="00680B2B" w:rsidRDefault="00680B2B">
      <w:pPr>
        <w:rPr>
          <w:rFonts w:ascii="Nirmala UI" w:hAnsi="Nirmala UI" w:cs="Nirmala UI"/>
        </w:rPr>
      </w:pPr>
      <w:r w:rsidRPr="00680B2B">
        <w:rPr>
          <w:rFonts w:ascii="Nirmala UI" w:hAnsi="Nirmala UI" w:cs="Nirmala UI"/>
        </w:rPr>
        <w:t xml:space="preserve">''Constantine De Sa's Map and Plain'' ග්‍රන්ථයේ බලකොටුව ගැන  සඳහන්ව ඇත්තේ මේ විදිහට යි:   </w:t>
      </w:r>
    </w:p>
    <w:p w:rsidR="00DF298B" w:rsidRPr="00680B2B" w:rsidRDefault="00680B2B">
      <w:pPr>
        <w:rPr>
          <w:rFonts w:ascii="Nirmala UI" w:hAnsi="Nirmala UI" w:cs="Nirmala UI"/>
        </w:rPr>
      </w:pPr>
      <w:r w:rsidRPr="00680B2B">
        <w:rPr>
          <w:rFonts w:ascii="Nirmala UI" w:hAnsi="Nirmala UI" w:cs="Nirmala UI"/>
        </w:rPr>
        <w:t xml:space="preserve">“සැලැස්මේ පෙන්වා දී ඇති ආකාරයට සපරගමු බලකොටුව ගොඩනගා ඇත්තේ කළුතර ලන්දේසි බළකොටුවට සමානව ය. එය පිහිටා ඇත්තේ දෙනවක රාජ්‍යය තුළ ය. මෙම බළකොටුව ආරක්ෂක කවුළු (උකුසුගුල්) 4ක් හා අඩාන කවුළු දෙකකින් සමන්විත වේ. මෙහි හමුදා අනුකණ්ඩායමකට සිටිය හැකිය. දිස්ත්‍රික්කයේ දිශාවන්ගේ නිවස්න පිහිටියේ මෙම බළකොටුව තුළ ය.”   </w:t>
      </w:r>
    </w:p>
    <w:p w:rsidR="00DF298B" w:rsidRPr="00680B2B" w:rsidRDefault="00680B2B">
      <w:pPr>
        <w:rPr>
          <w:rFonts w:ascii="Nirmala UI" w:hAnsi="Nirmala UI" w:cs="Nirmala UI"/>
        </w:rPr>
      </w:pPr>
      <w:r w:rsidRPr="00680B2B">
        <w:rPr>
          <w:rFonts w:ascii="Nirmala UI" w:hAnsi="Nirmala UI" w:cs="Nirmala UI"/>
        </w:rPr>
        <w:t>බලකොටවු තුළ ලන්දේසි ආඥාපතිවරයාගේ නිවස, පාලන කාර්යයාලය, අනෙක් නිලධාරින් සඳහා නිවස්න, සොල්දාදු බැරැක්ක, රෝහල සහ පල්ලියක් ද තිබුණා. මෙහි උසම ස්ථානය බැලුම්ගල යනුවෙන් හඳුන්වන අතර සතුරු සේනා එනවාදැ යි එහි සිට ඔත්තු බැලූ බව සඳහන්.</w:t>
      </w:r>
    </w:p>
    <w:p w:rsidR="00DF298B" w:rsidRPr="00680B2B" w:rsidRDefault="00680B2B">
      <w:pPr>
        <w:rPr>
          <w:rFonts w:ascii="Nirmala UI" w:hAnsi="Nirmala UI" w:cs="Nirmala UI"/>
        </w:rPr>
      </w:pPr>
      <w:r w:rsidRPr="00680B2B">
        <w:rPr>
          <w:rFonts w:ascii="Nirmala UI" w:hAnsi="Nirmala UI" w:cs="Nirmala UI"/>
        </w:rPr>
        <w:t>මෙම බළකොටුවේ ආරක්ෂක හා වෙළෙඳ කටයුතු සම්බන්ධයෙන් ප්‍රධාන තොටුපළ වූයේ වරකාතොට තොටුපළ යි. එයට අමතරව වේගඟ කළුගඟට සම්බන්ධ වන ස්ථානයේ දෙමුවාවත තොටුපළ ද ඔවුන් භාවිත කර තිබෙනවා. එය රේන්ද තොටුපළයැ යි හඳුන්වා තිබෙනවා.</w:t>
      </w:r>
    </w:p>
    <w:p w:rsidR="00DF298B" w:rsidRPr="00680B2B" w:rsidRDefault="00680B2B">
      <w:pPr>
        <w:rPr>
          <w:rFonts w:ascii="Nirmala UI" w:hAnsi="Nirmala UI" w:cs="Nirmala UI"/>
        </w:rPr>
      </w:pPr>
      <w:r w:rsidRPr="00680B2B">
        <w:rPr>
          <w:rFonts w:ascii="Nirmala UI" w:hAnsi="Nirmala UI" w:cs="Nirmala UI"/>
        </w:rPr>
        <w:t xml:space="preserve">ඉංග්‍රීසින් 1796 දී ලන්දේසින්ගෙන් පාලනය ලබාගත් විගස බලකොටුව හා ගොඩනැගිලි නවීකරණය කර ඇත්තේ බ්‍රවුන්රිග් ආණ්ඩුකාරයාගේ නියෝගයන් මත යි. දැනට ඉතිරි වී ඇති ප්‍රධාන දොරටු දෙකෙහි මෙය අලුත්වැඩියා කළ වර්ෂය වන 1817 යන්න පමණක් සඳහන්ව තිබෙනවා.   </w:t>
      </w:r>
    </w:p>
    <w:p w:rsidR="00DF298B" w:rsidRPr="00680B2B" w:rsidRDefault="00680B2B">
      <w:pPr>
        <w:rPr>
          <w:rFonts w:ascii="Nirmala UI" w:hAnsi="Nirmala UI" w:cs="Nirmala UI"/>
        </w:rPr>
      </w:pPr>
      <w:r w:rsidRPr="00680B2B">
        <w:rPr>
          <w:rFonts w:ascii="Nirmala UI" w:hAnsi="Nirmala UI" w:cs="Nirmala UI"/>
        </w:rPr>
        <w:t xml:space="preserve">බලකොටුව ආරක්ෂිත පුරාවිද්‍යා ස්මාරකයක්. පැරණි කොටු බැම්ම සහ කොටුව තුළ පැරණි ගොඩනැගිලි 10ක් ද පුරාවිද්‍යා ස්මාරකවලට අයත්. අද මේ බලකොටුව තුළ රත්නපුර පොලිසිය හා එයට අනුබද්ධ කාර්යාල කිහිපටක්ම පිහිටා තිබෙනවා. පොලීසිය නගරයේ පැරණිම රාජ්‍ය ආයතනය යි. පොලිසිය පටන්ගෙන තිබෙන්නේ </w:t>
      </w:r>
      <w:r w:rsidRPr="00680B2B">
        <w:rPr>
          <w:rFonts w:ascii="Nirmala UI" w:hAnsi="Nirmala UI" w:cs="Nirmala UI"/>
        </w:rPr>
        <w:lastRenderedPageBreak/>
        <w:t xml:space="preserve">1864 දී යි. නමුත් පසුගිය කාලයේ සිදුකළ නගර සංවර්ධනයේ දී පුරාවස්තු ආඥාපනත නොසලකා හරිමින් කොටුබැම්මේ ඇතැම් ස්ථාන අලුත්වැඩියා කර ඇති අතර පැරණි සමහරක් ගොඩනැගිලි විනාශ කර නව ගොඩනැගිලි ඉදිකර තිබෙනවා. </w:t>
      </w:r>
    </w:p>
    <w:p w:rsidR="00DF298B" w:rsidRPr="00680B2B" w:rsidRDefault="00680B2B">
      <w:pPr>
        <w:rPr>
          <w:rFonts w:ascii="Nirmala UI" w:hAnsi="Nirmala UI" w:cs="Nirmala UI"/>
        </w:rPr>
      </w:pPr>
      <w:r w:rsidRPr="00680B2B">
        <w:rPr>
          <w:rFonts w:ascii="Nirmala UI" w:hAnsi="Nirmala UI" w:cs="Nirmala UI"/>
        </w:rPr>
        <w:t xml:space="preserve">සබරගමු පළාතේ ප්‍රධානම කතෝලික දේව් මැදුර වශයෙන් මෙය හැඳින්විය හැකියි. පුරාවිද්‍යා ආරක්ෂිත ස්මාරකයක් ද වන මෙම පල්ලිය සඳහා මුල්ගල තබා ඇත්තේ 1870 ජූලි 13 දා යි. එය රත්නපුර රදගුරු වසමේ මුල් පුරුක් දෙක ලෙස සැලකෙන ශු. පේදුරු හා පාවුලු අපෝස්තුළුවරුන් නමින් කැප කරන ලද ආසන දෙව්මැදුරක්. නව දේවස්ථානයට මුල් ගල තබා වසර 13ක් සපිරෙද්දී එවකට දකුණු අනු පදවියේ රදගුරු සිල්වෙස්ත්‍රෝ ක්ලෙමන්ට් පඤ්ඤානි හිමිපාණන් විසින් එය ආසිරි ගන්වා කැප කර තිබෙනවා. 1886 දී රත්නපුරයට වෙනම මීසමක් ලැබෙන අතර එහි ප්‍රධාන පියතුමා වූයේ පිටර් බුලික් පියතුමායි.  1995 නොවැම්බර් මස 02 වන දින ලංකා කතෝලික සභාවේ 11 රාජගුරු පදවිය ලෙස ගාල්ල රදගුරු වසමෙන් වෙන් කරන ලද සබරගමු ප්‍රදේශයට වෙනම රදගුරු පදවියක් ස්ථාපනය වීමෙන් පසු එහි ආසන දෙව්මැදුර ලෙස මෙම දේවස්ථානය නම් කළා. පුරාවිද්‍යා ස්මාරකයක් වන මෙම ගොඩනැගිල්ල බ්‍රිතාන්‍ය ගෘහ නිර්මාණ ශිල්පය සිහිපත් කරනවා. දෙව්මැදුරට ඇතුළුවීමට ඇති ප්‍රධාන දොරටුවට අමතරව දෙපසින් තවත් කුඩා දොරටු දෙකක් සහිත යි. මෙම දොරටු ත්‍රිත්වයේ මුදුන අර්ධ වෘත්තාකාර ආරුක්කු හැඩයක් ගන්නවා. ඉදිරිපස ඉහළින් අති ජනෙල් ත්‍රිත්වය වර්ණවීදුරු කැබලි සවිකිරීමෙන් අලංකාර කර තිබෙනවා.  </w:t>
      </w:r>
    </w:p>
    <w:p w:rsidR="00DF298B" w:rsidRPr="00680B2B" w:rsidRDefault="00680B2B">
      <w:pPr>
        <w:rPr>
          <w:rFonts w:ascii="Nirmala UI" w:hAnsi="Nirmala UI" w:cs="Nirmala UI"/>
        </w:rPr>
      </w:pPr>
      <w:r w:rsidRPr="00680B2B">
        <w:rPr>
          <w:rFonts w:ascii="Nirmala UI" w:hAnsi="Nirmala UI" w:cs="Nirmala UI"/>
        </w:rPr>
        <w:t xml:space="preserve">එදා නගරයට ආකර්ශනයක් ගෙනෙන අංගයක් වුණේ ඔරලෝසු කණුව යි. අද නම් කවුරුවත් වෙලාව බලන්න ඔරලෝසු කණු දිහා බලන පුරුද්දක් නැහැනේ. </w:t>
      </w:r>
    </w:p>
    <w:p w:rsidR="00DF298B" w:rsidRPr="00680B2B" w:rsidRDefault="00680B2B">
      <w:pPr>
        <w:rPr>
          <w:rFonts w:ascii="Nirmala UI" w:hAnsi="Nirmala UI" w:cs="Nirmala UI"/>
        </w:rPr>
      </w:pPr>
      <w:r w:rsidRPr="00680B2B">
        <w:rPr>
          <w:rFonts w:ascii="Nirmala UI" w:hAnsi="Nirmala UI" w:cs="Nirmala UI"/>
        </w:rPr>
        <w:t xml:space="preserve">මේ ඔරලෝසු කණුව පිටුපස සැඟව කිබෙන්නේ ශෝචනීය කතාවක්. පළමු ලෝක යුද්ධයෙන් යුද පෙරමුණට රත්නපුරයේ සිට ගිය බ්‍රිතාන්‍ය ජාතිකයන්   විසිදෙදෙනෙකු ජීවිතක්ෂයට පත්ව තිබෙනවා. ඔවුන් සිහිපත් කිරීමට ලෝකල් බෝඩ් සභාව විසින් නගරය මැද ඔරලෝසු කණුව ඉදිකිරීමට තීරණය කළා. ඒ සඳහා එකල බ්‍රිතාන්‍ය රජයේ යුද අනුස්මරණ කමිටුව විසින් තරගයක් ද පවත්වා ඇති අතර හොඳම සැලසුමට රු. 300ක මුදල් ත්‍යාගයක් ද පිරිනමා තිබෙන බව වාර්තා වෙනවා. මේ අනගි අවස්ථාව උදාකරගෙන ඇත්තේ බ්‍රිතාන්‍යයේ “ටයිම්ස් සප්ලයි ඒජන්සි” නම් ආයතනය යි. ඔරලෝසුව සපයා ඇත්තේ ද ටයිම්ස් ඒජන්සිය වන අතර එහි මිල පවුම් 300ක් බව සඳහන් වෙනවා. මෙහි ඉදිකිරීම සඳහා මූලිකත්වය ගෙන කටයුතු කර ඇත්තේ එකල රත්නපුරයේ ආණ්ඩුවේ ඒජන්තවරයා ලෙස කටයුතු කළ ආර්. බී. බ්‍රවුනින්ග්. මෙසේ වැඩ ආරම්භ වූ ඔරලෝසු කණුවේ සියලු වැඩ 1922.03.17 වන දින නිමකර තිබෙනවා. රු. 11,000ක මුදලක් වැය කරමින් තැනූ ඔරලෝසු කණුව ශුභ මොහොතින් විවෘත කරන අවස්ථාවේ සිදුවී ඇත්තේ අපූර්වතම සිද්ධියක්. එනම් කාර්මික දෝෂයක් නිසා එහි කටු පිටුපසට ගමන් කිරීම යි. ඔරලෝසු කණුවේ දොරටුවට දෙපසින් වූ පැති දෙකෙහි නම් මියගිය සෙබළුන්ගේ නම් 11 බැගින් 22 </w:t>
      </w:r>
      <w:r w:rsidRPr="00680B2B">
        <w:rPr>
          <w:rFonts w:ascii="Nirmala UI" w:hAnsi="Nirmala UI" w:cs="Nirmala UI"/>
        </w:rPr>
        <w:lastRenderedPageBreak/>
        <w:t xml:space="preserve">දෙනාගේම නම් සටහන් කර තිබෙනවා. මෙහි පැති හතරේම 1914-1918 යන්න සඳහන් කර තිබෙනවා. මෙම ස්මාරකය පුරාවස්තු ආඥාපනත යටතේ රක්ෂිත ස්මාරකයක් ලෙස ප්‍රකාශ කිරීමට යෝජිත යි.  </w:t>
      </w:r>
    </w:p>
    <w:p w:rsidR="00DF298B" w:rsidRPr="00680B2B" w:rsidRDefault="00680B2B">
      <w:pPr>
        <w:rPr>
          <w:rFonts w:ascii="Nirmala UI" w:hAnsi="Nirmala UI" w:cs="Nirmala UI"/>
        </w:rPr>
      </w:pPr>
      <w:r w:rsidRPr="00680B2B">
        <w:rPr>
          <w:rFonts w:ascii="Nirmala UI" w:hAnsi="Nirmala UI" w:cs="Nirmala UI"/>
        </w:rPr>
        <w:t xml:space="preserve">යුද ස්මාරකයක් ලෙස සුද්දන් තැනූ නගරයට වේලාව කියන මෙම ඔරලෝසු කණුවෙන් රත්නපුර ගම්වැසියෝ තවත් කාර්යයක් ඉටුකර ගන්නවා.  නිතර ගංවතුරට යටවන රත්නපුරේ ගංවතුරේ උස මට්ටම සලකුණු කරන මානකයක් ලෙස  ඔරලෝසු කණුව භාවිත කිරීම යි. </w:t>
      </w:r>
    </w:p>
    <w:p w:rsidR="00DF298B" w:rsidRPr="00680B2B" w:rsidRDefault="00680B2B">
      <w:pPr>
        <w:rPr>
          <w:rFonts w:ascii="Nirmala UI" w:hAnsi="Nirmala UI" w:cs="Nirmala UI"/>
        </w:rPr>
      </w:pPr>
      <w:r w:rsidRPr="00680B2B">
        <w:rPr>
          <w:rFonts w:ascii="Nirmala UI" w:hAnsi="Nirmala UI" w:cs="Nirmala UI"/>
        </w:rPr>
        <w:t>රත්නපුර තානායම ප්‍රකටව පවතින්නේ වැහිළිහිණි තානායම ලෙස යි. එය 2002.11.22 දින පුරාවිද්‍යා ස්මාරකයක් ලෙසින් ප්‍රකාශ කර තිබෙනවා. මෙම දෙමහල් ගොඩනැගිල්ල යටත් විජිත පාලන සමයේ රත්නපුර අවට තේ හා රබර් ඉඩම් හිමි වැවිලිකරුවන් හා වතු නිලධාරින් පවුල්වල සාමාජිකයන් ද සමග එක්ව විනෝද වූ සමාජ ශාලාව යි. එකල ඔවුන්ගේ අශ්වයන් බැඳ තැබීමට ඉදිකළ අශ්ව ඉස්තාලයක් ද මෙහි තිබෙනවා. මෙය බ්‍රිතාන්‍ය ගෘහ නිර්මාණ ශිල්පය සිහිපත් කරවන පැරණි ගොඩනැගිල්ලක්.</w:t>
      </w:r>
    </w:p>
    <w:p w:rsidR="00DF298B" w:rsidRPr="00680B2B" w:rsidRDefault="00680B2B">
      <w:pPr>
        <w:rPr>
          <w:rFonts w:ascii="Nirmala UI" w:hAnsi="Nirmala UI" w:cs="Nirmala UI"/>
        </w:rPr>
      </w:pPr>
      <w:r w:rsidRPr="00680B2B">
        <w:rPr>
          <w:rFonts w:ascii="Nirmala UI" w:hAnsi="Nirmala UI" w:cs="Nirmala UI"/>
        </w:rPr>
        <w:t>1912 දී රත්නපුරයට ප්‍රථම වරට අඟුරු කකා දුවන දුම්රියක් පැමිණියා. ඒ දැනට බස් නැවතුමක් ලෙස භාවිත කරන දුම්රිය ස්ථානයට යි. කොළඹ ඕපනායක දක්වා දිවගිය කැලණිවැලි දුම්රිය මාර්ගයේ ප්‍රධාන නැවතුමක් වුණේ වතු අධිරාජ්‍යයට අයත් රත්නපුරය යි. පසුව බස්, ලොරි ගමනාගමනය දියුණුවීමත් සමග කැලණිවැලි දුම්රිය මාර්ගය පාඩු ලබන්නට වුණා. 1976 දී අවිස්සාවේල්ල තෙක් පමණක් දුම්රිය ධාවනය කිරීමට ආණ්ඩුව තීරණය කළා. ඒ සමග රත්නපුර මාර්ගය ඉතිහාසයට එක්වුණු අතර, කලින් කල දුම්රිය ගොඩනැගිලි වෙනත් වැඩවලට යොදාගත්තා.</w:t>
      </w:r>
    </w:p>
    <w:p w:rsidR="00DF298B" w:rsidRPr="00680B2B" w:rsidRDefault="00680B2B">
      <w:pPr>
        <w:rPr>
          <w:rFonts w:ascii="Nirmala UI" w:hAnsi="Nirmala UI" w:cs="Nirmala UI"/>
        </w:rPr>
      </w:pPr>
      <w:r w:rsidRPr="00680B2B">
        <w:rPr>
          <w:rFonts w:ascii="Nirmala UI" w:hAnsi="Nirmala UI" w:cs="Nirmala UI"/>
        </w:rPr>
        <w:t>දුම්රිය ස්ථානයට අයත් බ්‍රිතාන්‍ය පාලන යුගයේ ඉදිකළ ගොඩනැගිලි අද රත්නපුර බස්නැවතුම සඳහා යොදාගෙන තිබෙනවා. දුම්රිය ස්ථානය දෙමහල් ගොඩනැගිලිවලින් යුක්ත යි. උඩු මහල සොල්දරයක් ලෙස පවතිනවා. මේවා කළුගල් යොදාගෙන ඉදිකර තිබෙනවා. බිම්මහලේ දොරවල් 10ක් ඇති අතර ඒවායේ මුදුන ආරුක්කු හැඩයෙන් යුක්ත යි. ජනෙල් ද ආරුක්කු හැඩය ගන්නවා. ලැටිස් ගැසීමෙන් ආරුක්කු අලංකාර කර තිබෙනවා. පියස්ස සඳහා යකඩ බාල්ක යි භාවිත කර තිබෙන්නේ. දුම්රිය මාර්ගය අතහැරීමෙන් පසු විධිමත් සංරක්ෂණයකින් තොරව වෙනත් කාර්යයන් සඳහා යොදාගැනීමේ දී මේ ගොඩනැගිලිවල ස්වරූපය වෙනස්කර ඇති බව පෙනෙනවා.</w:t>
      </w:r>
    </w:p>
    <w:p w:rsidR="00DF298B" w:rsidRPr="00680B2B" w:rsidRDefault="00680B2B">
      <w:pPr>
        <w:rPr>
          <w:rFonts w:ascii="Nirmala UI" w:hAnsi="Nirmala UI" w:cs="Nirmala UI"/>
        </w:rPr>
      </w:pPr>
      <w:r w:rsidRPr="00680B2B">
        <w:rPr>
          <w:rFonts w:ascii="Nirmala UI" w:hAnsi="Nirmala UI" w:cs="Nirmala UI"/>
        </w:rPr>
        <w:t xml:space="preserve">ආණ්ඩුකාර සර් විලියම් ග්‍රෙගරි (1872-1877) රත්නපුරයට පැමිණීම සිහිපත් කිරීම සඳහා ඔහු රත්නපුරයට වතුර මලක් ලබා දී තිබෙනවා. අඩි 9ක් උස එය වාත්තු යකඩෙන් එංගලන්තයේ නිර්මාණය කළ එකක්. එය මුලින්ම සවිකර තිබෙන්නේ දැන් ඔරලෝසු කණුව පිහිටි තැන යි. වර්ෂ 1889 දී හිටපු ආණ්ඩුවේ ඒජන්ත එච්. එස්. වේස් වාර්තා කර ඇත්තේ කලක පටන්ම  වතුර මල නිසි ලෙස ක්‍රියාත්මක නොවන බවත් </w:t>
      </w:r>
      <w:r w:rsidRPr="00680B2B">
        <w:rPr>
          <w:rFonts w:ascii="Nirmala UI" w:hAnsi="Nirmala UI" w:cs="Nirmala UI"/>
        </w:rPr>
        <w:lastRenderedPageBreak/>
        <w:t xml:space="preserve">ප්‍රාදේශීය ඉංජිනෙරුවරයාට ඒ ගැන දැනුම් දුන් බවත්. වතුර මල 1967 දී නගරය සංවර්ධනය කිරීමේ දී මොරගහයට හන්දියේ සවිකර තිබෙනවා. </w:t>
      </w:r>
    </w:p>
    <w:p w:rsidR="00DF298B" w:rsidRPr="00680B2B" w:rsidRDefault="00680B2B">
      <w:pPr>
        <w:rPr>
          <w:rFonts w:ascii="Nirmala UI" w:hAnsi="Nirmala UI" w:cs="Nirmala UI"/>
        </w:rPr>
      </w:pPr>
      <w:proofErr w:type="spellStart"/>
      <w:r w:rsidRPr="00680B2B">
        <w:rPr>
          <w:rFonts w:ascii="Nirmala UI" w:hAnsi="Nirmala UI" w:cs="Nirmala UI"/>
        </w:rPr>
        <w:t>මුදල්</w:t>
      </w:r>
      <w:proofErr w:type="spellEnd"/>
      <w:r w:rsidRPr="00680B2B">
        <w:rPr>
          <w:rFonts w:ascii="Nirmala UI" w:hAnsi="Nirmala UI" w:cs="Nirmala UI"/>
        </w:rPr>
        <w:t xml:space="preserve"> </w:t>
      </w:r>
      <w:proofErr w:type="spellStart"/>
      <w:r w:rsidRPr="00680B2B">
        <w:rPr>
          <w:rFonts w:ascii="Nirmala UI" w:hAnsi="Nirmala UI" w:cs="Nirmala UI"/>
        </w:rPr>
        <w:t>ඔට්ටුවට</w:t>
      </w:r>
      <w:proofErr w:type="spellEnd"/>
      <w:r w:rsidRPr="00680B2B">
        <w:rPr>
          <w:rFonts w:ascii="Nirmala UI" w:hAnsi="Nirmala UI" w:cs="Nirmala UI"/>
        </w:rPr>
        <w:t xml:space="preserve"> </w:t>
      </w:r>
      <w:proofErr w:type="spellStart"/>
      <w:r w:rsidRPr="00680B2B">
        <w:rPr>
          <w:rFonts w:ascii="Nirmala UI" w:hAnsi="Nirmala UI" w:cs="Nirmala UI"/>
        </w:rPr>
        <w:t>සතුන්</w:t>
      </w:r>
      <w:proofErr w:type="spellEnd"/>
      <w:r w:rsidRPr="00680B2B">
        <w:rPr>
          <w:rFonts w:ascii="Nirmala UI" w:hAnsi="Nirmala UI" w:cs="Nirmala UI"/>
        </w:rPr>
        <w:t xml:space="preserve"> </w:t>
      </w:r>
      <w:proofErr w:type="spellStart"/>
      <w:r w:rsidRPr="00680B2B">
        <w:rPr>
          <w:rFonts w:ascii="Nirmala UI" w:hAnsi="Nirmala UI" w:cs="Nirmala UI"/>
        </w:rPr>
        <w:t>යොදා</w:t>
      </w:r>
      <w:proofErr w:type="spellEnd"/>
      <w:r w:rsidRPr="00680B2B">
        <w:rPr>
          <w:rFonts w:ascii="Nirmala UI" w:hAnsi="Nirmala UI" w:cs="Nirmala UI"/>
        </w:rPr>
        <w:t xml:space="preserve"> සූදු ක්‍රීඩා පැවැත්වීම අද නම් තහනම් වැඩක්.  රජ කාලේ සිට මෑත අතීතය වන තෙක් සතුන් යොදාගෙන ඔට්ටුවට පොර කෙටවීම අප රටේ පැවතුණා. කුකුළු පොර නම් තවමත් හොර රහසේ සමහර පළාත්වල පවත්වන බව ඉඳහිට ආරංචි වෙනවා. ඒත් මේවා පොලීසියට අසුවූ විට ලොකු දඩයක් හෝ හිරේ විලංගුවේ ලැගීමටත් සිදුවෙනවා. සමහර පොර පැවැත්වීම අද වන විට ඉතිහාසයට එක්වෙලා. </w:t>
      </w:r>
    </w:p>
    <w:p w:rsidR="00DF298B" w:rsidRPr="00680B2B" w:rsidRDefault="00680B2B">
      <w:pPr>
        <w:rPr>
          <w:rFonts w:ascii="Nirmala UI" w:hAnsi="Nirmala UI" w:cs="Nirmala UI"/>
        </w:rPr>
      </w:pPr>
      <w:r w:rsidRPr="00680B2B">
        <w:rPr>
          <w:rFonts w:ascii="Nirmala UI" w:hAnsi="Nirmala UI" w:cs="Nirmala UI"/>
        </w:rPr>
        <w:t>සත්ත්ව අවිහිංසා පනත යටතේ සතුන් පොරවලට යොමු කිරීම තහනම්. නමුත් ඉස්සර කාලෙ ඔය පනත් තිබුණේ නෑනේ. හැබැයි ඉතින් මේවායෙන් සතුන් හිංසනයට පත්වූ බව නම් ඇත්ත. බොහෝ අවස්ථාවල දී පරාජිත සතා මරා මස්කෑමට තරම් කෝපයට පත් සමහර සත්ත්ව හිමිකරුවන් පෙළඹුණු බව අසන්නට ලැබෙනවා. මේ පුරාණයේ පැවති සත්ත්ව පොර කිහිපයක් ගැන විමසා බැලීමක්.</w:t>
      </w:r>
    </w:p>
    <w:p w:rsidR="00DF298B" w:rsidRPr="00680B2B" w:rsidRDefault="00680B2B">
      <w:pPr>
        <w:rPr>
          <w:rFonts w:ascii="Nirmala UI" w:hAnsi="Nirmala UI" w:cs="Nirmala UI"/>
        </w:rPr>
      </w:pPr>
      <w:r w:rsidRPr="00680B2B">
        <w:rPr>
          <w:rFonts w:ascii="Nirmala UI" w:hAnsi="Nirmala UI" w:cs="Nirmala UI"/>
        </w:rPr>
        <w:t>අදත් ඉන්දියාවේ තමිල්නාඩුව, චීනය සහ ටිබෙට් ඇතුළු ආසියානු රටවලත්, බොස්නියාවේත්, ලතින් ඇමරිකානු රටවලත් ජන ක්‍රීඩාවක් ලෙස සිදුවන ගොන්පොර දෙස අපි බලා සිටින්නේ බියපත් දෑසින්. ම්ලේච්ඡ ක්‍රීඩාවක් ලෙසයි අපි ඒවා ගැන හිතන්නේ. ඒත් උඩරට රාජධානි කාලේ අපේ රටෙත් ගොන්පොර රාජ්‍ය අනුග්‍රහයෙන් පැවැත්වුණා. ගම්මානවල මුදල් ඔට්ටුවට ගොන්පොර පැවැත්වීම 1930-40 දශක දක්වා පැවති බවට සාධක තිබනවා. ආචාර්ය දැරණියගල සඳහන් කරන්නේ කඩුගන්නාවේ 1940 ගණන්වල දී කුඹුරුවල අස්වැන්න නෙලා ගැනීමෙන් පසු සිංහල අවුරුදු කාලෙට විධිමත් ලෙස මීගොන්පොර පැවත්වූ බවයි. එහිදි විශාල ලෙස මුදල් ඔට්ටු ඇල්ලූ බවත් ඔහු කියනවා. ගොන්පොර පැවැත්වීමට පොර මළු හෙවත් ආරක්ෂිත ස්ථාන කුඹුරුවල සකස් කරගෙන තිබුණා. ගම් වශයෙන් බෙදී පොරවලට ඔට්ටු ඇල්ලූ බවටත් සාධක පවතිනවා.</w:t>
      </w:r>
    </w:p>
    <w:p w:rsidR="00DF298B" w:rsidRPr="00680B2B" w:rsidRDefault="00680B2B">
      <w:pPr>
        <w:rPr>
          <w:rFonts w:ascii="Nirmala UI" w:hAnsi="Nirmala UI" w:cs="Nirmala UI"/>
        </w:rPr>
      </w:pPr>
      <w:r w:rsidRPr="00680B2B">
        <w:rPr>
          <w:rFonts w:ascii="Nirmala UI" w:hAnsi="Nirmala UI" w:cs="Nirmala UI"/>
        </w:rPr>
        <w:t>දෙවැනි රාජසිංහ රජ්ජුරුවෝ විනෝදයට ගොන්පොර මෙන්ම ඇත්පොර ද නැරඹූ බව රොබට් නොක්ස් (1681) තමන් ලියූ An Historical Relation of Ceylon කෘතියේ සදහන් කරනවා. නොක්ස් පවසන්නේ කෘර රජු ඒවා බලා සතුටු වූ බව යි. ජෝන් ඩේවි සඳහන් කරන්නේ රජු ඇත්පොර, ගොන්පොර මෙන්ම බැටලු පොර ද බලා සතුටු වූ බව යි. හඟුරන්කෙත දේවාලයේ දේව අංගම් රෙද්දේ ද ඇත්පොර හා බැටලු පොර ඇද තිබෙනවා.  14 වැනි සියවසේ රචිත ගව රත්නෙ නම් පශු වෛද්‍ය ග්‍රන්ථයට අනුව පොරට යොදන ගවයන් පහත ලක්ෂණවලින් යුක්ත විය යුතු යි‍:</w:t>
      </w:r>
    </w:p>
    <w:p w:rsidR="00DF298B" w:rsidRPr="00680B2B" w:rsidRDefault="00680B2B">
      <w:pPr>
        <w:rPr>
          <w:rFonts w:ascii="Nirmala UI" w:hAnsi="Nirmala UI" w:cs="Nirmala UI"/>
        </w:rPr>
      </w:pPr>
      <w:r w:rsidRPr="00680B2B">
        <w:rPr>
          <w:rFonts w:ascii="Nirmala UI" w:hAnsi="Nirmala UI" w:cs="Nirmala UI"/>
        </w:rPr>
        <w:t xml:space="preserve">කොටවූ විශාල අං හා නහර පිපුන කන්තල විය යුතු ය. කොටවූ සිරුරත් සිහින් පාදත් පැවතිය යුතු අතර පාවල කුර වටව පැවතිය යුතු යි. මොල්ලියට පිටුපසින් ලොම් සුලියක් පැවතිය යුතු යි. උරපතුවලට පිටුපසින් මඳක් වළගැසුණු පිට තුනටිය අසල දී උස්ව පැවතිය යුතු යි. </w:t>
      </w:r>
    </w:p>
    <w:p w:rsidR="00DF298B" w:rsidRPr="00680B2B" w:rsidRDefault="00680B2B">
      <w:pPr>
        <w:rPr>
          <w:rFonts w:ascii="Nirmala UI" w:hAnsi="Nirmala UI" w:cs="Nirmala UI"/>
        </w:rPr>
      </w:pPr>
      <w:r w:rsidRPr="00680B2B">
        <w:rPr>
          <w:rFonts w:ascii="Nirmala UI" w:hAnsi="Nirmala UI" w:cs="Nirmala UI"/>
        </w:rPr>
        <w:lastRenderedPageBreak/>
        <w:t>(සිංහල ත්‍රාසජනක ක්‍රීඩා - පී. ඊ. පී. දැරණියගල, 19 පිට)</w:t>
      </w:r>
    </w:p>
    <w:p w:rsidR="00DF298B" w:rsidRPr="00680B2B" w:rsidRDefault="00680B2B">
      <w:pPr>
        <w:rPr>
          <w:rFonts w:ascii="Nirmala UI" w:hAnsi="Nirmala UI" w:cs="Nirmala UI"/>
        </w:rPr>
      </w:pPr>
      <w:r w:rsidRPr="00680B2B">
        <w:rPr>
          <w:rFonts w:ascii="Nirmala UI" w:hAnsi="Nirmala UI" w:cs="Nirmala UI"/>
        </w:rPr>
        <w:t>සබරගමුවේ පොරට ප්‍රසිද්ධ ගොනුන් සිටි බව ආචාර්ය පී. ඊ. පී. දැරණියගල සඳහන් කරනවා. ගොන්පොරවලට පෙර ගොනා ඉතා සැලකිල්ලෙන් පුරුදු කිරීම කළ යුතු වෙනවා. අයිතිකරු විසින් ගොනා රංචුවෙන් තනිකර නාවා කවා වැඩකරවා, මස්පිඩු තලා තෙල්ගා ශක්තිමත් කිරීම සිදුවෙනවා. කෑමත් වැඩිපුර දෙනවා. ධාන්‍ය කුඩු, තණකොළ හා කොල්ලු කැඳ උන්ට දුන් බව පැවසෙනවා. විටින් විට කටුසු පැටියෙක් ගිල්ලවීමත්, කප්පරවල්ලිය ඉස්ම යොදා නෑවිමත් කරනවා. අට්ටික්කා කොළ ඉස්ම පොවා බටකොළ, කොස් කොළ හා කෙසෙල් කඳන් කෑමට දෙන්නේ ශක්තිය වැඩි කිරීමට යි.</w:t>
      </w:r>
    </w:p>
    <w:p w:rsidR="00DF298B" w:rsidRPr="00680B2B" w:rsidRDefault="00680B2B">
      <w:pPr>
        <w:rPr>
          <w:rFonts w:ascii="Nirmala UI" w:hAnsi="Nirmala UI" w:cs="Nirmala UI"/>
        </w:rPr>
      </w:pPr>
      <w:r w:rsidRPr="00680B2B">
        <w:rPr>
          <w:rFonts w:ascii="Nirmala UI" w:hAnsi="Nirmala UI" w:cs="Nirmala UI"/>
        </w:rPr>
        <w:t>ගවයා මෙන්ම මීගොනා ද පොරවලට යොදා ගෙන තිබෙනවා. මීගොනාගේ නම් අංතුඩු තෙත රෙදිකඩකින් වසා තබා පසුව වීදුරු කටුවකින් සූරා උල්කර තිබෙනවා. ගොනා පොරට යැවීමට පෙර බෙල්ලේ පැගිරි තෙල් හෝ වදමල් යුෂ ආලේප කරන්නේ උන් කුපිත කර ඇවිස්සීමට යි. පොළොව හාරමින් පිඹිමින් සිදුකරන ගොන්පොර බලාසිටීමත් ත්‍රාසජනක අවස්ථාවක්.</w:t>
      </w:r>
    </w:p>
    <w:p w:rsidR="00DF298B" w:rsidRPr="00680B2B" w:rsidRDefault="00680B2B">
      <w:pPr>
        <w:rPr>
          <w:rFonts w:ascii="Nirmala UI" w:hAnsi="Nirmala UI" w:cs="Nirmala UI"/>
        </w:rPr>
      </w:pPr>
      <w:r w:rsidRPr="00680B2B">
        <w:rPr>
          <w:rFonts w:ascii="Nirmala UI" w:hAnsi="Nirmala UI" w:cs="Nirmala UI"/>
        </w:rPr>
        <w:t>පොරට වැටෙන ගොනා ප්‍රතිවාදියාගේ හිසට වේගයෙන් පහර දෙනවා. අනෙකා අඟ දැවටීමෙන් වැළකීමට උත්සාහ කරනවා. බිම වැටුණු ගොනාට ඇන උදරය පැලීමට ජයග්‍රාහකයා උත්සාහ කරනවා. අංවලින් ඇනීම නිසා දුර්වලයා තුවාල වීම බොහෝවිට සිදුවන දෙයක්. මේ පොර විනාඩි 20කින් පමණ අවසන් වෙනවා. පරාජිතයා බේරීම සදහා පොරපිටියෙන් මිනිසුන් සිටින පැත්තට දුවයාම සිරිතක්. ශක්තිමත් ගොනාගේ අං පහරවල් නිසා ගොන්නු පොරපිටියේ දීම මියගිය අවස්ථාත් තිබනවා. සමහර ගොන්නු සදාකාලික ආබාධිතයන් බවටත් පත් වෙනවා. තුවාලවලට  ඌරුතෙල් හෝ වෙනත් බෙහෙත් වර්ග ආලේප කිරිමත් ගව අයිතිකරුවගේ සිරිතක්.</w:t>
      </w:r>
    </w:p>
    <w:p w:rsidR="00DF298B" w:rsidRPr="00680B2B" w:rsidRDefault="00680B2B">
      <w:pPr>
        <w:rPr>
          <w:rFonts w:ascii="Nirmala UI" w:hAnsi="Nirmala UI" w:cs="Nirmala UI"/>
        </w:rPr>
      </w:pPr>
      <w:r w:rsidRPr="00680B2B">
        <w:rPr>
          <w:rFonts w:ascii="Nirmala UI" w:hAnsi="Nirmala UI" w:cs="Nirmala UI"/>
        </w:rPr>
        <w:t>ස්වභාවයෙන්ම නයා සහ මුගටියා සතුරු සත්ත්ව දෙකොටසක් ලෙස සලකනු ලබනවා. ඒ ඔවුන් ස්වභාවික පරිසරයේ හමුවූ විට ද මියයන තෙත්ම පොර කොටා ගන්නා නිස යි. නයා සහ මුගටි කැලයෙන් අල්ලාගෙන කූඩුකර පොරට යොදා ඔට්ටු අල්ලන්නට ඇති බව යි පෙනෙන්නේ. පෘතුගීසි පාලන කාලයේ දී මේ පොර ගැන වැඩි උනන්දුවක් දක්වා තිබෙනවා. පෘතුගීසි සෙබළුන් මුගටි ඇති කිරීම සිරිතක් කෙටගෙන සිටියා. පසුගිය සියවසේ මැද භාගය දක්වාම නයි මුගටි පොර කෙටවීම පැවතුණු බව දැරණියගල සදහන් කරනවා. බොහෝවිට මුගටියා මේ පොරවලින් ජයගත් බව යි වාර්තා පවසන්නේ. මුගටියා පොර කිහිපයක් නයා වෙහෙසවන තුරු කෙරීගෙන යන අතර පසුව නයා පහරදීමට සැරසෙන විටම ඌ උඩ පැන නයා යටි තල්ලෙන් අල්ලාගෙන තලා පෙලා දමයි.</w:t>
      </w:r>
    </w:p>
    <w:p w:rsidR="00DF298B" w:rsidRPr="00680B2B" w:rsidRDefault="00680B2B">
      <w:pPr>
        <w:rPr>
          <w:rFonts w:ascii="Nirmala UI" w:hAnsi="Nirmala UI" w:cs="Nirmala UI"/>
        </w:rPr>
      </w:pPr>
      <w:r w:rsidRPr="00680B2B">
        <w:rPr>
          <w:rFonts w:ascii="Nirmala UI" w:hAnsi="Nirmala UI" w:cs="Nirmala UI"/>
        </w:rPr>
        <w:t xml:space="preserve">සමහර අවස්ථාවල දී නයා ජයගන්නා අවස්ථා ද එළඹෙනවා. ඒ නයිවිෂ නිසා මුගටියා අඩපණ වූ විට යි. එහිදී මුගටියා  මරණයට පත්වෙනවා. හීලෑ මුගටි, නයා විෂ සහිත </w:t>
      </w:r>
      <w:r w:rsidRPr="00680B2B">
        <w:rPr>
          <w:rFonts w:ascii="Nirmala UI" w:hAnsi="Nirmala UI" w:cs="Nirmala UI"/>
        </w:rPr>
        <w:lastRenderedPageBreak/>
        <w:t>බව දන්නා නිසා පොරට යාමෙන් වැළකීමට උත්සාහ කරනවා. අළුත අල්ලගත් මුගටි ඒ ගැන නොදන්නා නිසා පොරට දැමූ පමණින්  සටන් කළ බව පැවසෙනවා.</w:t>
      </w:r>
    </w:p>
    <w:p w:rsidR="00DF298B" w:rsidRPr="00680B2B" w:rsidRDefault="00680B2B">
      <w:pPr>
        <w:rPr>
          <w:rFonts w:ascii="Nirmala UI" w:hAnsi="Nirmala UI" w:cs="Nirmala UI"/>
        </w:rPr>
      </w:pPr>
      <w:r w:rsidRPr="00680B2B">
        <w:rPr>
          <w:rFonts w:ascii="Nirmala UI" w:hAnsi="Nirmala UI" w:cs="Nirmala UI"/>
        </w:rPr>
        <w:t>මේ ගැන ඉංග්‍රීසී ලේඛක එමර්සන් ටෙනන්ට් සඳහන් කරනවා. ඔහු කියන්නේ කුරුල්ලන් අතරින් දරුණුම සටන්කරුවා කොණ්ඩ කුරුල්ලා බව යි. පරාද වී පසුබසිනු වෙනුවට වෙහෙසින් දුර්වල වන තුරුම සටන් වදින පක්ෂියෙක් ලෙස පැවසෙනවා. අදත් ඉන්දියාවේ රහසිගතව මුදල් ඔට්ටුවට කොණ්ඩ කුරුළු පොර පවත්වන බවට වාර්තා වෙනවා. කුරුල්ලන් දෙදෙනාගේම කකුල් නූලකින් බැද මේසයක් මත තබා සටනට පොළඹවීම තමයි මෙහිදී සිදුවන්නේ. පිරිමි පැටව් අල්ලා හීලෑකර සටන් වැදීමට පුරුදු කරන තුරු කූඩුවක දමා තබනවා. පොර කෙටීමේදී ප්‍රතිවාදියාගේ රත්පාට උදරයට පහර එල්ල කිරීම ප්‍රධාන ඉලක්කය වී තිබනවා.</w:t>
      </w:r>
    </w:p>
    <w:p w:rsidR="00DF298B" w:rsidRPr="00680B2B" w:rsidRDefault="00680B2B">
      <w:pPr>
        <w:rPr>
          <w:rFonts w:ascii="Nirmala UI" w:hAnsi="Nirmala UI" w:cs="Nirmala UI"/>
        </w:rPr>
      </w:pPr>
      <w:r w:rsidRPr="00680B2B">
        <w:rPr>
          <w:rFonts w:ascii="Nirmala UI" w:hAnsi="Nirmala UI" w:cs="Nirmala UI"/>
        </w:rPr>
        <w:t>රොබට් නොස්ක් මෙන්ම ජෝන් ඩොයිලි ද  සඳහන් කරන්නේ මුහන්දිරම් කෙනකු යටතේ පාලනය වූ රජුගේ කුරුල්ලන් මඩුවේ උකුස්සන් ඇතිකළ බව යි. දෙවැනි රාජසිංහ රජු උකුසු ලෝලියෙක්  බව පැවසෙන අතර, ඔහු ඕලන්ද ජාතිකයන් හරහා පර්සියානු සහ ඉන්දියානු උකුස්සන් මෙරටට ගෙන්වා ගෙන තිබෙනවා. උඩරට රාජධානි සමයේ දී මේ ක්‍රීඩාවට යොදාගන්නා ලද්දේ දුර පියාසර කරන්නන් නොව කෙටි දුරක් පියාඹා යන උකුස්සන්. එයට හේතුව කඳුකර රටක් නිසා කුරුල්ලන්ට එක දිගට පියාඹා යාම අපහසුවීම යි. තරග සදහා යොදවන ලද්දේ කොබෙයි උකුස්සා සහ කුරුළුගොයා බව ටෙනන්ට් සඳහන් කරනවා. වේගයෙන් කෙටිදුරක් පියාඹන කුරුළුගොයා  කැලෑ පරෙවියාට පහරදෙනවා.</w:t>
      </w:r>
    </w:p>
    <w:p w:rsidR="00DF298B" w:rsidRPr="00680B2B" w:rsidRDefault="00680B2B">
      <w:pPr>
        <w:rPr>
          <w:rFonts w:ascii="Nirmala UI" w:hAnsi="Nirmala UI" w:cs="Nirmala UI"/>
        </w:rPr>
      </w:pPr>
      <w:r w:rsidRPr="00680B2B">
        <w:rPr>
          <w:rFonts w:ascii="Nirmala UI" w:hAnsi="Nirmala UI" w:cs="Nirmala UI"/>
        </w:rPr>
        <w:t>ගේකුරුළු උකුස්සා නමින් හැඳින්වූ පක්ෂියා පුහුණුකිරීම අපහසු වුවත්, උගේ වේගය පරෙවියකු හෝ කැස්වටුවෙකු මැරීමට වුව ද සෑහෙන බව සඳහන්. වඩාත් ශක්ති සම්පන්න වූ ඉන්දියානු උකුස්සන් යොදවන ලද්දේ ක්‍රීඩා පිණිස සේරු හා හාවන් ඇල්ලීමට යි. ඒ සඳහා උන් පුහුණු කරවා තිබෙනවා. මුලින්ම, හීලෑ කරන ලද කුරුලු පැටවාට මීයන් ඇල්ලීමට පුරුදු කර පසුව වෙනත් ගොදුරු ඇල්ලීමට පුරුදු කරවනවා. අරාබි ජාතිකයන් උකුස්සන් රැගෙන යන විට කොකු දමා උන්ගේ ඇසිපිය වැසුවත් සිංහලයන් ඇසිපිය සිදුරු කර සේද නූල් පටකින් බැද තබාගන්නවා. ගොදුරු වෙත යැවීමට පෙර ඒ නූල ඉවත් කර ඉලක්කයට යොමු කරවීම යි සිදු වුණේ.</w:t>
      </w:r>
    </w:p>
    <w:p w:rsidR="00DF298B" w:rsidRPr="00680B2B" w:rsidRDefault="00680B2B">
      <w:pPr>
        <w:rPr>
          <w:rFonts w:ascii="Nirmala UI" w:hAnsi="Nirmala UI" w:cs="Nirmala UI"/>
        </w:rPr>
      </w:pPr>
      <w:r w:rsidRPr="00680B2B">
        <w:rPr>
          <w:rFonts w:ascii="Nirmala UI" w:hAnsi="Nirmala UI" w:cs="Nirmala UI"/>
        </w:rPr>
        <w:t>9 කුකුළු පොරයක්- හගුරන්කෙත දේවාලයේ දේවඅගංම් රෙද්දකින්- සෙනරත් දිසානායකගේ හගුරන්කෙත කෘතියෙන්</w:t>
      </w:r>
    </w:p>
    <w:p w:rsidR="00DF298B" w:rsidRPr="00680B2B" w:rsidRDefault="00680B2B">
      <w:pPr>
        <w:rPr>
          <w:rFonts w:ascii="Nirmala UI" w:hAnsi="Nirmala UI" w:cs="Nirmala UI"/>
        </w:rPr>
      </w:pPr>
      <w:r w:rsidRPr="00680B2B">
        <w:rPr>
          <w:rFonts w:ascii="Nirmala UI" w:hAnsi="Nirmala UI" w:cs="Nirmala UI"/>
        </w:rPr>
        <w:t>පුරාණයේ පටන් ආසියාවේ කුකුළු පොර පැවැත්වීම සුලබව සිදුකර තිබෙනවා. පෘතුගීසි ලේඛක ජෝආඕ රුබේරු පවසන්නේ පළමු රාජසිංහ රජුගේ සොහොයුරෙක් වූ මාතලේ සිටි කුමාරයා කුකුළු පොරවලට කෙතරම් ලොල් වී ද යත්, ඔහු "පොර කුකුල් කුමාරයා" යන නම ලැබූ බව යි. අදත් ලංකාවේ හොර රහසේ කුකුළන් කොටවා පොලීසියට අසුවූ අවස්ථා ගැන වාර්තා වෙනවා. බොහෝවිට පොර කුකුළෝ මරණය තෙක් පොර වදින බව පැවසෙනවා.</w:t>
      </w:r>
    </w:p>
    <w:p w:rsidR="00DF298B" w:rsidRPr="00680B2B" w:rsidRDefault="00680B2B">
      <w:pPr>
        <w:rPr>
          <w:rFonts w:ascii="Nirmala UI" w:hAnsi="Nirmala UI" w:cs="Nirmala UI"/>
        </w:rPr>
      </w:pPr>
      <w:r w:rsidRPr="00680B2B">
        <w:rPr>
          <w:rFonts w:ascii="Nirmala UI" w:hAnsi="Nirmala UI" w:cs="Nirmala UI"/>
        </w:rPr>
        <w:lastRenderedPageBreak/>
        <w:t>හිසේ මස් ගුලියක් වැනි ලොකු කරමලයක් ද කෙටිවූ කන්පෙති ද අඩුවෙන් පිහාටු ද සිහින් සිරුරක් ද පොර කුකුළා සතු යි. මනු නීති සංග්‍රහයේ සදහන් වන්නේ ඉන්දියාවේ ක්‍රි .පූ. 1000 දී පමණ කුකුළු පොර පැවැත්වූ බව යි. මාදම්පේ කොළඹගම විහාරයේ උඩරට සම්ප්‍රදායේ සිත්තම් අතර කුකුළු පොරයක් මෝස්තරයක ආකාරයට ඇද තිබෙනවා.</w:t>
      </w:r>
    </w:p>
    <w:p w:rsidR="00DF298B" w:rsidRPr="00680B2B" w:rsidRDefault="00680B2B">
      <w:pPr>
        <w:rPr>
          <w:rFonts w:ascii="Nirmala UI" w:hAnsi="Nirmala UI" w:cs="Nirmala UI"/>
        </w:rPr>
      </w:pPr>
      <w:r w:rsidRPr="00680B2B">
        <w:rPr>
          <w:rFonts w:ascii="Nirmala UI" w:hAnsi="Nirmala UI" w:cs="Nirmala UI"/>
        </w:rPr>
        <w:t>ඕලන්ද ජාතිකයන් 1768 දී කොළඹ පොර කුකුළු කොටුවලට බලපත්‍ර නිකුත් කර තිබෙනවා. උත්සව කාලවල දී ඕනෑම අයකුට කුකුළු පොර කෙටවීමට අවසර ලැබී තිබෙනවා. වර්ෂ 1817 දී ලංකාවේ කුකුළු පොරකොටු හා සමාජ ශාලාවලින් ආණ්ඩුවට ලැබුණු ආදායම රික්ස් ඩොලර් 10000ක්. 1838 වන විට කුකුළු පොර කොටු බලපත්‍රවලින් ලැබුණු ආදායම පවුම් 344 සිලිං 10ක් වුණා. අබු සෙයිඩ් අල් හසාන් නම් සංචාරකයා  ක්‍රි. ව. 851 දී මෙසේ ලියා තිබෙනවා:</w:t>
      </w:r>
    </w:p>
    <w:p w:rsidR="00DF298B" w:rsidRPr="00680B2B" w:rsidRDefault="00680B2B">
      <w:pPr>
        <w:rPr>
          <w:rFonts w:ascii="Nirmala UI" w:hAnsi="Nirmala UI" w:cs="Nirmala UI"/>
        </w:rPr>
      </w:pPr>
      <w:r w:rsidRPr="00680B2B">
        <w:rPr>
          <w:rFonts w:ascii="Nirmala UI" w:hAnsi="Nirmala UI" w:cs="Nirmala UI"/>
        </w:rPr>
        <w:t>කුකුළු පොර කෙටවීම ලංකාවේ සුලබ ය. කුකුළන්ට ඉතා හොද පොරකටු තිබේ. කුකුළු හිමියෝ පොරකටුවලට වානේ තල යොදත්. මෙම පොරවල දී රත්රන්, රිදී, ඉඩම් හා වෙනත් දේ ඔට්ටු වශයෙන් අල්ලති.</w:t>
      </w:r>
    </w:p>
    <w:p w:rsidR="00DF298B" w:rsidRPr="00680B2B" w:rsidRDefault="00680B2B">
      <w:pPr>
        <w:rPr>
          <w:rFonts w:ascii="Nirmala UI" w:hAnsi="Nirmala UI" w:cs="Nirmala UI"/>
        </w:rPr>
      </w:pPr>
      <w:r w:rsidRPr="00680B2B">
        <w:rPr>
          <w:rFonts w:ascii="Nirmala UI" w:hAnsi="Nirmala UI" w:cs="Nirmala UI"/>
        </w:rPr>
        <w:t>පුරුදු කළ පොර කුකුළන්ට කදිරා, සෙම්බා, හින්, කළුකොලුවා, වල්ලියා ආදී නම් තැබීම අයිතිකරුවන්ගේ පුරුද්දක් වුණා. කුකුළා තරමක් වැඩී හැඬලීම ආරම්භ කළ පසුව රංචුවෙන් වෙන්කර වෙනම ඇති කරනවා. පාදවල සහ බෙල්ලේ පිහාටු ගලවා ඉදුල් වතුරෙන් නාවා මස්පිඩු තලා ශක්තිමත් කරනවා. වී, කඩල, කුරක්කන්, සූරියකාන්ත ඇට, මුරුංගා, ඉරිගු ආදී ධාන්‍ය ඌට ලබාදෙනවා. අමු බිත්තර, අමුඉස්සො, තලගොයි මස්, අමු මස්, තලතෙලින් බැදගත් රොටි ආදිය ද ඌට කවනවා. රාත්‍රියේ ඌට ලැගීමට මුරුංගා ගසක් සකස් කර දෙන්නේ එවිට ශක්තිය වැඩිවේ යන විශ්වාසයෙන්. පොරකටු වර්ධනය වීම ඇරඹුණු පසු යළිත් පිහාටු උදුරා දමනවා. ඊට පසු වෙනත් කුකුළන් හා පොරවැදීමට, පිනුම් ගැසීමට, පිහිනීමට පුරුදු කරනවා. විරේක බේතක් ද ඉදහිට ඌට ලබාදෙනවා. ඇඹුල් හොඬරවාලු නම් කෙසෙල්, පොල්හකුරු, රතුළූණු ආදිය යොදා එම බේත සකස් කරනවා. කුකුළු පොරවලින් ශක්තිමත් කුකුළා ජයගත්තත් පරාජිත කුකුළා තුවාල වී මියයන අවස්ථා සුලබ යි.</w:t>
      </w:r>
    </w:p>
    <w:p w:rsidR="00DF298B" w:rsidRPr="00680B2B" w:rsidRDefault="00680B2B">
      <w:pPr>
        <w:rPr>
          <w:rFonts w:ascii="Nirmala UI" w:hAnsi="Nirmala UI" w:cs="Nirmala UI"/>
        </w:rPr>
      </w:pPr>
      <w:proofErr w:type="spellStart"/>
      <w:r w:rsidRPr="00680B2B">
        <w:rPr>
          <w:rFonts w:ascii="Nirmala UI" w:hAnsi="Nirmala UI" w:cs="Nirmala UI"/>
        </w:rPr>
        <w:t>මාතලේ</w:t>
      </w:r>
      <w:proofErr w:type="spellEnd"/>
      <w:r w:rsidRPr="00680B2B">
        <w:rPr>
          <w:rFonts w:ascii="Nirmala UI" w:hAnsi="Nirmala UI" w:cs="Nirmala UI"/>
        </w:rPr>
        <w:t xml:space="preserve"> </w:t>
      </w:r>
      <w:proofErr w:type="spellStart"/>
      <w:r w:rsidRPr="00680B2B">
        <w:rPr>
          <w:rFonts w:ascii="Nirmala UI" w:hAnsi="Nirmala UI" w:cs="Nirmala UI"/>
        </w:rPr>
        <w:t>දිස්ත්‍රික්කයට</w:t>
      </w:r>
      <w:proofErr w:type="spellEnd"/>
      <w:r w:rsidRPr="00680B2B">
        <w:rPr>
          <w:rFonts w:ascii="Nirmala UI" w:hAnsi="Nirmala UI" w:cs="Nirmala UI"/>
        </w:rPr>
        <w:t xml:space="preserve"> </w:t>
      </w:r>
      <w:proofErr w:type="spellStart"/>
      <w:r w:rsidRPr="00680B2B">
        <w:rPr>
          <w:rFonts w:ascii="Nirmala UI" w:hAnsi="Nirmala UI" w:cs="Nirmala UI"/>
        </w:rPr>
        <w:t>අයත්</w:t>
      </w:r>
      <w:proofErr w:type="spellEnd"/>
      <w:r w:rsidRPr="00680B2B">
        <w:rPr>
          <w:rFonts w:ascii="Nirmala UI" w:hAnsi="Nirmala UI" w:cs="Nirmala UI"/>
        </w:rPr>
        <w:t xml:space="preserve"> </w:t>
      </w:r>
      <w:proofErr w:type="spellStart"/>
      <w:r w:rsidRPr="00680B2B">
        <w:rPr>
          <w:rFonts w:ascii="Nirmala UI" w:hAnsi="Nirmala UI" w:cs="Nirmala UI"/>
        </w:rPr>
        <w:t>ගලේවෙල</w:t>
      </w:r>
      <w:proofErr w:type="spellEnd"/>
      <w:r w:rsidRPr="00680B2B">
        <w:rPr>
          <w:rFonts w:ascii="Nirmala UI" w:hAnsi="Nirmala UI" w:cs="Nirmala UI"/>
        </w:rPr>
        <w:t xml:space="preserve"> පිහිටා තිබෙන්නේ කොළඹ සිට කි. මී. 141ක් දුරින්. මුහුදු මට්ටමේ සිට මී. 209ක් උසින් යුත් මේ ප්‍රදේශය වියළි කලාපීය තැනිතලාවක් වුව ද තැනින් තැන ඉහළ නගින පර්වත සහිත කදුවැටි විවිධත්වයන් ගෙන දෙන දර්ශන මවනවා. ගලේවෙල සිට මාතලේටත්, ආඬියාගල හරහා කලාවැවටත් ප්‍රධාන මාර්ග දෙකක් වැටී තිබෙනවා. මේ අවට පුරාණ නටබුන් රාශියක් පැතිර තිබෙන්නේ බෙහෝ දෙනාගේ ඇසට ලක්නොවෙමින්. ඓතිහාසික වශයෙන් ඉතා වැදගත් මේ තැන්වල මනස සුවපත් කරන කදිම සුන්දරත්වයක් රැඳී පවතිනවා. </w:t>
      </w:r>
    </w:p>
    <w:p w:rsidR="00DF298B" w:rsidRPr="00680B2B" w:rsidRDefault="00680B2B">
      <w:pPr>
        <w:rPr>
          <w:rFonts w:ascii="Nirmala UI" w:hAnsi="Nirmala UI" w:cs="Nirmala UI"/>
        </w:rPr>
      </w:pPr>
      <w:r w:rsidRPr="00680B2B">
        <w:rPr>
          <w:rFonts w:ascii="Nirmala UI" w:hAnsi="Nirmala UI" w:cs="Nirmala UI"/>
        </w:rPr>
        <w:lastRenderedPageBreak/>
        <w:t>බොහෝ දෙනෙක් අනුරාධපුර හෝ පොළොන්නරු යන ගමන් ගලේවෙල පසුකරමින් ගියත්, මේ වටිනා ස්ථාන දැකගැනීමට උනන්දු වන්නේ නැති බව යි පේන්නේ. ඒ සදහා මඟපෙන්වීමක් කිරීමට යි මේ උත්සාහය‍.</w:t>
      </w:r>
    </w:p>
    <w:p w:rsidR="00DF298B" w:rsidRPr="00680B2B" w:rsidRDefault="00680B2B">
      <w:pPr>
        <w:rPr>
          <w:rFonts w:ascii="Nirmala UI" w:hAnsi="Nirmala UI" w:cs="Nirmala UI"/>
        </w:rPr>
      </w:pPr>
      <w:r w:rsidRPr="00680B2B">
        <w:rPr>
          <w:rFonts w:ascii="Nirmala UI" w:hAnsi="Nirmala UI" w:cs="Nirmala UI"/>
        </w:rPr>
        <w:t>දේව රජවරුන් පෙර කළ වැඩ මිතුර</w:t>
      </w:r>
    </w:p>
    <w:p w:rsidR="00DF298B" w:rsidRPr="00680B2B" w:rsidRDefault="00680B2B">
      <w:pPr>
        <w:rPr>
          <w:rFonts w:ascii="Nirmala UI" w:hAnsi="Nirmala UI" w:cs="Nirmala UI"/>
        </w:rPr>
      </w:pPr>
      <w:r w:rsidRPr="00680B2B">
        <w:rPr>
          <w:rFonts w:ascii="Nirmala UI" w:hAnsi="Nirmala UI" w:cs="Nirmala UI"/>
        </w:rPr>
        <w:t>තව නොබලා කදුරැලි ගං හෝ වතුර</w:t>
      </w:r>
    </w:p>
    <w:p w:rsidR="00DF298B" w:rsidRPr="00680B2B" w:rsidRDefault="00680B2B">
      <w:pPr>
        <w:rPr>
          <w:rFonts w:ascii="Nirmala UI" w:hAnsi="Nirmala UI" w:cs="Nirmala UI"/>
        </w:rPr>
      </w:pPr>
      <w:r w:rsidRPr="00680B2B">
        <w:rPr>
          <w:rFonts w:ascii="Nirmala UI" w:hAnsi="Nirmala UI" w:cs="Nirmala UI"/>
        </w:rPr>
        <w:t>තේවාකර දෙවිදු යදී පෙර සිටින වර</w:t>
      </w:r>
    </w:p>
    <w:p w:rsidR="00DF298B" w:rsidRPr="00680B2B" w:rsidRDefault="00680B2B">
      <w:pPr>
        <w:rPr>
          <w:rFonts w:ascii="Nirmala UI" w:hAnsi="Nirmala UI" w:cs="Nirmala UI"/>
        </w:rPr>
      </w:pPr>
      <w:r w:rsidRPr="00680B2B">
        <w:rPr>
          <w:rFonts w:ascii="Nirmala UI" w:hAnsi="Nirmala UI" w:cs="Nirmala UI"/>
        </w:rPr>
        <w:t>දේවහූව වැව ලෙලදෙයි නිල් වතුර</w:t>
      </w:r>
    </w:p>
    <w:p w:rsidR="00DF298B" w:rsidRPr="00680B2B" w:rsidRDefault="00680B2B">
      <w:pPr>
        <w:rPr>
          <w:rFonts w:ascii="Nirmala UI" w:hAnsi="Nirmala UI" w:cs="Nirmala UI"/>
        </w:rPr>
      </w:pPr>
      <w:r w:rsidRPr="00680B2B">
        <w:rPr>
          <w:rFonts w:ascii="Nirmala UI" w:hAnsi="Nirmala UI" w:cs="Nirmala UI"/>
        </w:rPr>
        <w:t>ජනකවියා දේවහූව වැව දකින්නේ ඒ ආකාරයට යි.</w:t>
      </w:r>
    </w:p>
    <w:p w:rsidR="00DF298B" w:rsidRPr="00680B2B" w:rsidRDefault="00680B2B">
      <w:pPr>
        <w:rPr>
          <w:rFonts w:ascii="Nirmala UI" w:hAnsi="Nirmala UI" w:cs="Nirmala UI"/>
        </w:rPr>
      </w:pPr>
      <w:r w:rsidRPr="00680B2B">
        <w:rPr>
          <w:rFonts w:ascii="Nirmala UI" w:hAnsi="Nirmala UI" w:cs="Nirmala UI"/>
        </w:rPr>
        <w:t xml:space="preserve">ගලේවෙල සිට ආඩියාගල පාරේ කි. මී. 7.5ක් ගමන් කරන විට බේලියකන්ද හන්දියට නුදුරින් මේ ජලාශය ඔබට හමුවෙනවා. සුන්දර ජල තලයක් වන මෙහි ආරක්ෂිත ස්ථානයක ස්නානය කිරීමට වුවත් පුළුවන්. දිය හූව යන වදන් දෙක එකතුවීමෙන් දේවහූව යන වචනය සැදුණු බව යි කියැවෙන්නේ. මාතලේ දිසාවේ පිහිටි මේ ජලාශයෙන් දියවර සැපයෙන්නේ අනුරාධපුර දිස්ත්‍රික්කයේ කුඹුරුවලට යි. </w:t>
      </w:r>
    </w:p>
    <w:p w:rsidR="00DF298B" w:rsidRPr="00680B2B" w:rsidRDefault="00680B2B">
      <w:pPr>
        <w:rPr>
          <w:rFonts w:ascii="Nirmala UI" w:hAnsi="Nirmala UI" w:cs="Nirmala UI"/>
        </w:rPr>
      </w:pPr>
      <w:r w:rsidRPr="00680B2B">
        <w:rPr>
          <w:rFonts w:ascii="Nirmala UI" w:hAnsi="Nirmala UI" w:cs="Nirmala UI"/>
        </w:rPr>
        <w:t>වර්ෂ 1950 දී මෙහි ප්‍රතිසංස්කරණය ආරම්භ කර, පුරාණ වැව වඩාත් විශාල ජලාශයක් බවට පත්කර තිබෙනවා. ඒ අවස්ථාවේ දී පුරාණ බිසෝකොටුව සහ වැව ඉදිකිරීමට යොදාගත් අනුරාධුපර යුගයට අයත් ගඩොල් ද පැරණි වැව් බැම්මේ කොටසක්ද හමුවී තිබෙනවා. මෙහි තිබූ පුරාණ වැව ඉදිකර තිබෙන්නේ දුටුගැමුණු රජු බවත්, ඔහු අනුරාධපුරයේ සිට මලය රටට යද්දී මේ භූමිය සොයාගත් බවත් ජනප්‍රවාදයේ එනවා. අද මහවැලි වතුරෙන් ද පෝෂණය වන මේ වැව මුලින්ම ඉදිකර තිබෙන්නේ කුඩා ඔය සහ කළුගල් ඔයේ ජලය ලබාගනිමින්.</w:t>
      </w:r>
    </w:p>
    <w:p w:rsidR="00DF298B" w:rsidRPr="00680B2B" w:rsidRDefault="00680B2B">
      <w:pPr>
        <w:rPr>
          <w:rFonts w:ascii="Nirmala UI" w:hAnsi="Nirmala UI" w:cs="Nirmala UI"/>
        </w:rPr>
      </w:pPr>
      <w:r w:rsidRPr="00680B2B">
        <w:rPr>
          <w:rFonts w:ascii="Nirmala UI" w:hAnsi="Nirmala UI" w:cs="Nirmala UI"/>
        </w:rPr>
        <w:t>ජලාශයෙන් පෝෂණය වන කුඹුරු ඉඩම් ප්‍රමාණය හෙක්ටයාර් 1148.58ක්. මෙහි උපරිම ගැඹුර මීටර් 8.77ක් වන අතර වැව් කණ්ඩියේ දිග මීටර් 184ක්. වැවේ ජල ධාරිතාවය හෙක්ටයාර් 244.6ක්. මිරිදිය මත්ස්‍ය ව්‍යාපාරය ද මෙහි සරුවට කෙරෙනවා.</w:t>
      </w:r>
    </w:p>
    <w:p w:rsidR="00DF298B" w:rsidRPr="00680B2B" w:rsidRDefault="00680B2B">
      <w:pPr>
        <w:rPr>
          <w:rFonts w:ascii="Nirmala UI" w:hAnsi="Nirmala UI" w:cs="Nirmala UI"/>
        </w:rPr>
      </w:pPr>
      <w:r w:rsidRPr="00680B2B">
        <w:rPr>
          <w:rFonts w:ascii="Nirmala UI" w:hAnsi="Nirmala UI" w:cs="Nirmala UI"/>
        </w:rPr>
        <w:t>ගලේවෙල සිට කුරුණෑගල දෙසට මද දුරක් ගමන් කර අඹගහමුල හන්දියෙන් හැරී නිලගම පසුකර කි. මී. 7ක් ගිය විට මොරගොල්ලාගම හමුවෙනවා. එහි සිට ගුරු පාරක ගොස් මාවැව  පසුකිරීමෙන් ඉක්බිති විහාරහින්න නටබුන් ආරාම පුරාවිද්‍යා සංකීර්ණයට ළගාවිය හැකියි. කහල්ල කදුවැටිය පාමුල සුන්දර ස්ථානයක මේ නටබුන් පිහිටා තිබෙනවා. මෙය පුරාණයේ ප්‍රධාන පෙළේ ආරාමයක් වූ බව අද දක්නට ඇති නටබුන්වලින් පැහැදිලි වෙනවා. මෙහි අවට නාගස් බහුල සිසිල් වටපිටාවක් දැකගත හැකියි. උතුරු මාතලේ කන්දපල්ල කෝරළේට මෙම ස්ථානය අයත් වෙනවා. විහාරහින්නේ පුරාණ නාමය කුමක්දැ යි සාධක හමුවී නැහැ.</w:t>
      </w:r>
    </w:p>
    <w:p w:rsidR="00DF298B" w:rsidRPr="00680B2B" w:rsidRDefault="00680B2B">
      <w:pPr>
        <w:rPr>
          <w:rFonts w:ascii="Nirmala UI" w:hAnsi="Nirmala UI" w:cs="Nirmala UI"/>
        </w:rPr>
      </w:pPr>
      <w:r w:rsidRPr="00680B2B">
        <w:rPr>
          <w:rFonts w:ascii="Nirmala UI" w:hAnsi="Nirmala UI" w:cs="Nirmala UI"/>
        </w:rPr>
        <w:lastRenderedPageBreak/>
        <w:t>මෙහි බොහෝ නටබුන් පුරාවිද්‍යා දෙපාර්තමේන්තුව විසින් සංරක්ෂණය කර තිබෙනවා. පුරාණ ආරාමය වටාම යන සේ පැවති ප්‍රකාරය තැනින් තැන ඉතුරුව පවතිනවා. දාගැබක් ද ප්‍රතිමා මන්දිරයක් ද බෝධිඝරයක් ද මෙහි තිබුණු බව නටබුන්වලින් පේනවා. අඩි 11ක් උස ශෛලමය හිටි බුදු පිළිමය අද පවතින්නේ බිමට වැටිලා. පිළිමය වටා ගොඩනැගිල්ලක් තිබූ බව අවට ගල්කණු පැහැදිලි කරනවා. අත්තානි කණු සෙල්ලිපියක කොටසක් ද මෙතැනින් හමුවී තිබෙනවා. අනුරාධපුර යුගයේ දියුණුව පැවති මෙම ආරාමය පොළොන්නරු යුගයේදී ද අලුත්වැඩියාවට ලක්වූ බවට සාධක හමුවෙනවා. නටබුන් සාධක අනුව පෙනෙන්නේ මෙය පබ්බත විහාරයක් වශයෙන් පැවති බව යි.</w:t>
      </w:r>
    </w:p>
    <w:p w:rsidR="00DF298B" w:rsidRPr="00680B2B" w:rsidRDefault="00680B2B">
      <w:pPr>
        <w:rPr>
          <w:rFonts w:ascii="Nirmala UI" w:hAnsi="Nirmala UI" w:cs="Nirmala UI"/>
        </w:rPr>
      </w:pPr>
      <w:r w:rsidRPr="00680B2B">
        <w:rPr>
          <w:rFonts w:ascii="Nirmala UI" w:hAnsi="Nirmala UI" w:cs="Nirmala UI"/>
        </w:rPr>
        <w:t>12 වැනි සියවසට අයත් සංස්කෘත සහ දෙමළ සෙල්ලිපියක් දාගැබ අසල පිහිටි අතර එය මහාචාර්ය සෙනරත් පරණවිතාන කියවා තිබෙනවා. ලංකාවේ ද ක්‍රියාත්මක දකුණු ඉන්දීය වෙළෙඳුන්ගේ සංගමයක් ගැන කියැවෙන එය පුරාණ ජාත්‍යන්තර වෙළදාම හෙළිකරන වැදගත් සාධයක්.</w:t>
      </w:r>
    </w:p>
    <w:p w:rsidR="00DF298B" w:rsidRPr="00680B2B" w:rsidRDefault="00680B2B">
      <w:pPr>
        <w:rPr>
          <w:rFonts w:ascii="Nirmala UI" w:hAnsi="Nirmala UI" w:cs="Nirmala UI"/>
        </w:rPr>
      </w:pPr>
      <w:r w:rsidRPr="00680B2B">
        <w:rPr>
          <w:rFonts w:ascii="Nirmala UI" w:hAnsi="Nirmala UI" w:cs="Nirmala UI"/>
        </w:rPr>
        <w:t>ගලේවෙල සිට ආඩියාගල පාරේ කි. මී. 3ක් ගොස් දමුණුමුල්ල ගමට පැමිණිවිට ගැරඩිගල විහාරයට ගමන් කළ හැකියි. ලෙන් විහාරයත් එයට යාබදව පිහිටි ගල්ඇදන් පිහිටි පර්වතයත් එකම පර්වතයක් ආශ්‍රය කරගෙන පිහිටා තිබෙනවා. ගැරඬියකු මෙන් පර්වතය මත කෙටූ කටාරම පිහිටි නිසා ගැරඬිගල නම ලැබී ඇතැ යි කියවෙනවා. කි. මී. 1ක් පමණ දිගකින් යුක්තව ඇදීයන පර්වතය උසින් මීටර 200ක් පමණ වෙනවා. වනතුරු අතරින් දිස්වන පර්වත තලාව අලංකාර දසුනක් මවා පානවා.</w:t>
      </w:r>
    </w:p>
    <w:p w:rsidR="00DF298B" w:rsidRPr="00680B2B" w:rsidRDefault="00680B2B">
      <w:pPr>
        <w:rPr>
          <w:rFonts w:ascii="Nirmala UI" w:hAnsi="Nirmala UI" w:cs="Nirmala UI"/>
        </w:rPr>
      </w:pPr>
      <w:r w:rsidRPr="00680B2B">
        <w:rPr>
          <w:rFonts w:ascii="Nirmala UI" w:hAnsi="Nirmala UI" w:cs="Nirmala UI"/>
        </w:rPr>
        <w:t>විහාරබිමේ ලෙන් කිහිපයක් සහ බෝධිය දාගැබ ආදී පූජනීය අංග දැකගත හැකියි. කටාරම් කෙටූ ලෙන් පහක්, ලෙන් පිළිමගෙය, සහ පර්වත ලිපි දෙකක් පුරාවිද්‍යා ස්මාරක ලෙස නම්කර තිබෙනවා. පියගැට නැගීමෙන් පර්වතය මත පිහිටි දාගැබට පිවිසීමට  පුළුවන්. එය මතට ගලේවෙල අවට වැව්, වනාන්තර හා කුඹුරු සහිත තැනිතලාවේ රමණීය දර්ශනයක් දැකගත හැකියි. ලෙන් විහාරයේ නූතන නවීකරණ නිසා පුරාණ අගය වැනසී ගොසින්.</w:t>
      </w:r>
    </w:p>
    <w:p w:rsidR="00DF298B" w:rsidRPr="00680B2B" w:rsidRDefault="00680B2B">
      <w:pPr>
        <w:rPr>
          <w:rFonts w:ascii="Nirmala UI" w:hAnsi="Nirmala UI" w:cs="Nirmala UI"/>
        </w:rPr>
      </w:pPr>
      <w:r w:rsidRPr="00680B2B">
        <w:rPr>
          <w:rFonts w:ascii="Nirmala UI" w:hAnsi="Nirmala UI" w:cs="Nirmala UI"/>
        </w:rPr>
        <w:t>මෙහි පර්වතය මත බොහෝ දුරට ගෙවීගිය පර්වත ලිපි තුනක් මහාචාර්ය සෙනරත් පරණවිතාන කියවා පළකර තිබෙනවා. ඉන් එක් ලිපියක් තුන්වන කාශ්‍යප (ක්‍රි. ව. 732-738) රජ සමයට අයත්. පළමු සහ දෙවන සෙල්ලිපිවල වැවක්, කුඹුරු සහ ඇළ මාර්ග මෙහි පිහිටි ආරණ්‍යයට පූජා කිරීම ගැන සඳහන්. තුන්වැනි සෙල්ලිපියේ ඉඩමකට අදාළ ගනුදෙනුවක් ගැන දැක්වුණ ද එහි අක්ෂර බොහෝ දුරට ගෙවීගොස් ඇති නිසා නිශ්චිත අදහසක් ගැනීම අසීරු යි.</w:t>
      </w:r>
    </w:p>
    <w:p w:rsidR="00DF298B" w:rsidRPr="00680B2B" w:rsidRDefault="00680B2B">
      <w:pPr>
        <w:rPr>
          <w:rFonts w:ascii="Nirmala UI" w:hAnsi="Nirmala UI" w:cs="Nirmala UI"/>
        </w:rPr>
      </w:pPr>
      <w:r w:rsidRPr="00680B2B">
        <w:rPr>
          <w:rFonts w:ascii="Nirmala UI" w:hAnsi="Nirmala UI" w:cs="Nirmala UI"/>
        </w:rPr>
        <w:t xml:space="preserve">විහාරයට නුදුරින් අතුරු පාරක ගොස් වනපෙත හරහා පියමං කිරීමෙන් ගල්ඇදන් පිහිටි පුරාවිද්‍යා භූමියට ළගාවීමට පුළුවන්. ඒ සදහා කඳුගැටය නැග පර්වතය මතට පිවිසිය යුතු යි. තවත් ගල්ඇන්දකින් ආවරණය වූ පර්වතය මත ස්වභාවිකව </w:t>
      </w:r>
      <w:r w:rsidRPr="00680B2B">
        <w:rPr>
          <w:rFonts w:ascii="Nirmala UI" w:hAnsi="Nirmala UI" w:cs="Nirmala UI"/>
        </w:rPr>
        <w:lastRenderedPageBreak/>
        <w:t>නිර්මාණය වූ කදිම ආවරණයක් සහිතව ගල්ඇඳන් දැකගත හැකියි. මිහින්තලේ මිහිඳු ලෙන මෙන්ම වෙස්සගිරිය ද මෙම ස්ථානයට තරමක් දුරින් පිහිටි නවකෝට්ටේ යහන්ගල ද ගල්ඇඳන් තිබෙන තවත් ස්ථානයන් කිහිපයක්. පර්වතය සුමටව හාරා සැකසූ ඇඳන් 6ක් මෙහි පිහිටා තිබෛනවා. දෙපසින්ම විවෘත නිසා හොද සුළං ධාරාවක් මේ ස්ථානයේ හමා යනවා. අනුරාධපුර යුගයේ බවුන් වැඩූ රහත් භික්ෂුන් වහන්සේ මෙහි සැතපුන බව ගැමියන් විශ්වාස කරනවා.</w:t>
      </w:r>
    </w:p>
    <w:p w:rsidR="00DF298B" w:rsidRPr="00680B2B" w:rsidRDefault="00680B2B">
      <w:pPr>
        <w:rPr>
          <w:rFonts w:ascii="Nirmala UI" w:hAnsi="Nirmala UI" w:cs="Nirmala UI"/>
        </w:rPr>
      </w:pPr>
      <w:r w:rsidRPr="00680B2B">
        <w:rPr>
          <w:rFonts w:ascii="Nirmala UI" w:hAnsi="Nirmala UI" w:cs="Nirmala UI"/>
        </w:rPr>
        <w:t>අවට දැකුම්කළු දර්ශනයත් හමායන සිසිල් සුළං ධාරාවත් පුරාණ භාවනානුයෝගී භික්ෂුන්ගේ සිත් පහන් කරන්නට ඇති බව නිසැක යි. ඇඳන් වටා කුඩා කාණු හෑරීමෙන් වැසි ජලය පැමිණීම වළක්වා තිබෙනවා. ඇඳන්වලට ඉහළින් ද ගලේ කටාරම් කොටා ඇත්තේ ජලය පැමිණීම වැළැක්වීමට යි.</w:t>
      </w:r>
    </w:p>
    <w:p w:rsidR="00DF298B" w:rsidRPr="00680B2B" w:rsidRDefault="00680B2B">
      <w:pPr>
        <w:rPr>
          <w:rFonts w:ascii="Nirmala UI" w:hAnsi="Nirmala UI" w:cs="Nirmala UI"/>
        </w:rPr>
      </w:pPr>
      <w:r w:rsidRPr="00680B2B">
        <w:rPr>
          <w:rFonts w:ascii="Nirmala UI" w:hAnsi="Nirmala UI" w:cs="Nirmala UI"/>
        </w:rPr>
        <w:t>ගලේවෙලින් මොරගොල්ල පාරේ කි. මී. 6ක් ගමන් කරන විට අප පිවිසෙන්නේ පුරාණ ගම්මානයක් වන නිලගමට යි. නිලගම ගම ප්‍රසිද්ධව පවතින්නේ උඩරට රාජධානියේ විශිෂ්ට සිත්තර පරම්පරාවකට යි. දඹුලු විහාරය, රිදී විහාරය වැනි විහාර රාශියක චිත්‍ර නර්මාණය කළ නිලගම සිත්තර පරපුර ජීවත්වන්නේ මේ ගමේ. කීර්ති ශ්‍රී රාජසිංහ (1747-1782) රජ කාලේ ඇතිවුණු බෞද්ධ ප්‍රබෝධය නිසා විහාරාරාම රාශියක් අලුතින් ඇති වුණා. ඒවායේ චිත්‍ර ඇඳි ප්‍රධාන සිත්තරෙක් තමයි නිලගම පටබැන්දා කියන්නේ. ඔවුන්ට ඒ වෙනුවෙන් ලැබුණු සන්නසකුත් තිබෙනවා. මේ පරපුරේ ජීවත්ව සිටි ජ්‍යෙෂ්ඨ සිත්තරා වූ නිලගම බෝධිනාරායන බුවනෛකබාහු ජීවන් නයිදේ වසර කිහිපයකට පෙර මියගියා.</w:t>
      </w:r>
    </w:p>
    <w:p w:rsidR="00DF298B" w:rsidRPr="00680B2B" w:rsidRDefault="00680B2B">
      <w:pPr>
        <w:rPr>
          <w:rFonts w:ascii="Nirmala UI" w:hAnsi="Nirmala UI" w:cs="Nirmala UI"/>
        </w:rPr>
      </w:pPr>
      <w:r w:rsidRPr="00680B2B">
        <w:rPr>
          <w:rFonts w:ascii="Nirmala UI" w:hAnsi="Nirmala UI" w:cs="Nirmala UI"/>
        </w:rPr>
        <w:t>නිලගම  නීලගිරි ලෙන් විහාරයේ චිත්‍ර හා මූර්ති නිර්මාණයත් නිලගම පරපුරේ වැඩක්. ඒ චිත්‍ර පුරාණ ස්වරූපය රැකෙන සේ අලුත්වැඩියාවත් කරන්නේ ඔවුන්. ලෙන් කිහිපයක් සහිත නිලගම පන්සලේ එක් ලෙනක් ප්‍රතිමා මන්දිරය වශයෙන් තිබෙනවා. මේ විහාරය දේවානම්පියතිස්ස රජ සමයේ ආරම්භ වූ බව තමයි ජන විශ්වාසයේ පවතින්නේ. මෙහි හමුවන සෙල්ලිපිත් ලංකාවට බුදුදහම ලැබුණු වකවානුවට අයත් කළ හැකි නිසා ඒ කතාවේ යම් ඇත්තක් පවතින්නත් පුළුවන්.</w:t>
      </w:r>
    </w:p>
    <w:p w:rsidR="00DF298B" w:rsidRPr="00680B2B" w:rsidRDefault="00680B2B">
      <w:pPr>
        <w:rPr>
          <w:rFonts w:ascii="Nirmala UI" w:hAnsi="Nirmala UI" w:cs="Nirmala UI"/>
        </w:rPr>
      </w:pPr>
      <w:r w:rsidRPr="00680B2B">
        <w:rPr>
          <w:rFonts w:ascii="Nirmala UI" w:hAnsi="Nirmala UI" w:cs="Nirmala UI"/>
        </w:rPr>
        <w:t>උඩරට සම්ප්‍රදායේ පිළිම සහ සිතුවම්වලින් ලෙන් විහාරගෙය පිරිලා. ඊට අමතරව දාගැබක් සහ බෝධි වෘක්ෂයක් ද මෙහි පූජනීය ස්මාරක වශයෙන් තිබෙනවා. නිලගම ලෙන්වල කටාරමට යටින් කොටා ඇති සෙල්ලිපි සංඛ්‍යාව අටක්. ඉන් පහක් පූර්ව බ්‍රාහ්මී ( ක්‍රි. පූ. 3-1) සෙල්ලිපි වශයෙනුත්, තුනක් අපර බ්‍රාහ්මී (ක්‍රි. ව. 1-2) ලෙසත් මහාචාර්ය පරණවිතාන හඳුනාගෙන තිබෙනවා. මේවායේ සඳහන් වන්නේ ලෙන්වල කටාරම් කොටා භික්ෂූන්වහන්සේ උදෙසා සකස් කර පූජා කළ බව යි. අභය සහ රුලා, තිස්ස ප්‍රධානියා, සුමනගුත්ත, ප්‍රමුඛ දුටිකතිස්ස, ප්‍රමුඛ තිස්සගේ පුත් ප්‍රමුඛ ශුනකත්ථ, ගම්ප්‍රධානි ධම්මගේ දියණිය වෙලා උත්තරා උපාසිකාව‍ එසේ ලෙන් පූජා කළ දායකයන් ලෙස සෙල්ලිපිවල සදහන් වෙනවා.</w:t>
      </w:r>
    </w:p>
    <w:p w:rsidR="00DF298B" w:rsidRPr="00680B2B" w:rsidRDefault="00680B2B">
      <w:pPr>
        <w:rPr>
          <w:rFonts w:ascii="Nirmala UI" w:hAnsi="Nirmala UI" w:cs="Nirmala UI"/>
        </w:rPr>
      </w:pPr>
      <w:r w:rsidRPr="00680B2B">
        <w:rPr>
          <w:rFonts w:ascii="Nirmala UI" w:hAnsi="Nirmala UI" w:cs="Nirmala UI"/>
        </w:rPr>
        <w:lastRenderedPageBreak/>
        <w:t>ගලේවෙල ආඬියාගල පාරේ කි. මී. 9.5ක් ගියවිට බුලනවැව කඩමණ්ඩිය හමුවෙනවා. එහි සිට අතුරු පාරක තවත් කි. මි. 2ක් ගමන් කරන විට ඈතින් වනයෙන් පිරී නැගී සිටින ගොන්මොට්ටව කන්ද ඔබට දැකගත හැකියි. එම කන්ද ගොනෙකුගේ මොල්ලිය ආකාරයට පෙනෙන නිසා තමයි ඒ නම ලැබී තිබෙන්නේ. ක්‍රිස්තු පූර්ව යුගයේ සිටම මෙහි ලෙන්වල භික්ෂූන්වහන්සේ බවුන් වැඩූ බව එහි ඇති කටාරම්වලින් පෙනෙනවා. අනුරාධපුර යුගයට අයත් නටබුන් දාගැබක් ද  මෙහි දැකගත හැකියි. මෙහි වර්තමානයේ ද ආරණ්‍ය සේනාසනයක් පවත්වාගෙන යනවා. ඉතා අලංකාර වටපිටාවක් සහිත තැනක් ලෙස හැදින්විය හැකියි.</w:t>
      </w:r>
    </w:p>
    <w:p w:rsidR="00DF298B" w:rsidRPr="00680B2B" w:rsidRDefault="00680B2B">
      <w:pPr>
        <w:rPr>
          <w:rFonts w:ascii="Nirmala UI" w:hAnsi="Nirmala UI" w:cs="Nirmala UI"/>
        </w:rPr>
      </w:pPr>
      <w:r w:rsidRPr="00680B2B">
        <w:rPr>
          <w:rFonts w:ascii="Nirmala UI" w:hAnsi="Nirmala UI" w:cs="Nirmala UI"/>
        </w:rPr>
        <w:t>මෙම පෞරාණික තැන්වලට අමතරව ගලේවෙල අවට තවත් පුරාණ ස්ථාන රාශියක් තිබෙනවා. සිල්වත්ගල ලෙන් විහාරය, මකුළුවැව පුරාණ විහාරය, බම්බා රජමහා විහාරය, බේලියකන්ද ප්‍රාග්ඓතිහාසික සුසානය ඒ අතරින් කිහිපයක්.</w:t>
      </w:r>
    </w:p>
    <w:p w:rsidR="00DF298B" w:rsidRPr="00680B2B" w:rsidRDefault="00680B2B">
      <w:pPr>
        <w:rPr>
          <w:rFonts w:ascii="Nirmala UI" w:hAnsi="Nirmala UI" w:cs="Nirmala UI"/>
        </w:rPr>
      </w:pPr>
      <w:proofErr w:type="spellStart"/>
      <w:r w:rsidRPr="00680B2B">
        <w:rPr>
          <w:rFonts w:ascii="Nirmala UI" w:hAnsi="Nirmala UI" w:cs="Nirmala UI"/>
        </w:rPr>
        <w:t>පුරාණයේදී</w:t>
      </w:r>
      <w:proofErr w:type="spellEnd"/>
      <w:r w:rsidRPr="00680B2B">
        <w:rPr>
          <w:rFonts w:ascii="Nirmala UI" w:hAnsi="Nirmala UI" w:cs="Nirmala UI"/>
        </w:rPr>
        <w:t xml:space="preserve"> </w:t>
      </w:r>
      <w:proofErr w:type="spellStart"/>
      <w:r w:rsidRPr="00680B2B">
        <w:rPr>
          <w:rFonts w:ascii="Nirmala UI" w:hAnsi="Nirmala UI" w:cs="Nirmala UI"/>
        </w:rPr>
        <w:t>සටන්</w:t>
      </w:r>
      <w:proofErr w:type="spellEnd"/>
      <w:r w:rsidRPr="00680B2B">
        <w:rPr>
          <w:rFonts w:ascii="Nirmala UI" w:hAnsi="Nirmala UI" w:cs="Nirmala UI"/>
        </w:rPr>
        <w:t xml:space="preserve"> </w:t>
      </w:r>
      <w:proofErr w:type="spellStart"/>
      <w:r w:rsidRPr="00680B2B">
        <w:rPr>
          <w:rFonts w:ascii="Nirmala UI" w:hAnsi="Nirmala UI" w:cs="Nirmala UI"/>
        </w:rPr>
        <w:t>ක්‍රම</w:t>
      </w:r>
      <w:proofErr w:type="spellEnd"/>
      <w:r w:rsidRPr="00680B2B">
        <w:rPr>
          <w:rFonts w:ascii="Nirmala UI" w:hAnsi="Nirmala UI" w:cs="Nirmala UI"/>
        </w:rPr>
        <w:t xml:space="preserve"> </w:t>
      </w:r>
      <w:proofErr w:type="spellStart"/>
      <w:r w:rsidRPr="00680B2B">
        <w:rPr>
          <w:rFonts w:ascii="Nirmala UI" w:hAnsi="Nirmala UI" w:cs="Nirmala UI"/>
        </w:rPr>
        <w:t>ක්‍රීඩාවක්</w:t>
      </w:r>
      <w:proofErr w:type="spellEnd"/>
      <w:r w:rsidRPr="00680B2B">
        <w:rPr>
          <w:rFonts w:ascii="Nirmala UI" w:hAnsi="Nirmala UI" w:cs="Nirmala UI"/>
        </w:rPr>
        <w:t xml:space="preserve"> විදිහට පැවතුණු බව මහාවංශයෙන් තරමක් හෙළිවෙනවා. ඒත් සාමාන්‍ය ජනයා විනෝදයට සටන් ඉගෙනගත් බවක් සඳහන් වන්නේ නම් නැහැ. ඒ කාලෙ සියලුම වරප්‍රසාද රජපවුල්වලට සහ ඔවුන්ගේ අනුගාමිකයන්ට ලැබෙන වැඩවසම් සමාජයක්නෙ තිබුණේ. යුද්ධ කාලවල දී තරුණ පිරිස් හමුදාවට බැදිලා කඩු ශිල්ප, දුනු ශිල්ප හදාරපු බවත් සදහන් වෙනවා. ඒ අතරම දක්ෂයන් හොරරහසේ සටන් ප්‍රගුණ කළ අවස්ථා ජනකතාවල තිබෙනවා. මේ සටන් ක්‍රම කිහිපයක් ගැන අපි සොයා බැලුවා.</w:t>
      </w:r>
    </w:p>
    <w:p w:rsidR="00DF298B" w:rsidRPr="00680B2B" w:rsidRDefault="00680B2B">
      <w:pPr>
        <w:rPr>
          <w:rFonts w:ascii="Nirmala UI" w:hAnsi="Nirmala UI" w:cs="Nirmala UI"/>
        </w:rPr>
      </w:pPr>
      <w:r w:rsidRPr="00680B2B">
        <w:rPr>
          <w:rFonts w:ascii="Nirmala UI" w:hAnsi="Nirmala UI" w:cs="Nirmala UI"/>
        </w:rPr>
        <w:t xml:space="preserve">අනුරාධපුර යුගයේ පැවති සටන් ක්‍රම ගැන අධ්‍යයනයක් කළ විල්හෙල්ම් ගයිගර් මෙහෙම සදහන් කර තිබෙනවා: </w:t>
      </w:r>
    </w:p>
    <w:p w:rsidR="00DF298B" w:rsidRPr="00680B2B" w:rsidRDefault="00680B2B">
      <w:pPr>
        <w:rPr>
          <w:rFonts w:ascii="Nirmala UI" w:hAnsi="Nirmala UI" w:cs="Nirmala UI"/>
        </w:rPr>
      </w:pPr>
      <w:r w:rsidRPr="00680B2B">
        <w:rPr>
          <w:rFonts w:ascii="Nirmala UI" w:hAnsi="Nirmala UI" w:cs="Nirmala UI"/>
        </w:rPr>
        <w:t xml:space="preserve">කුමාරවරු සහ කුලීන පවුල්වල පුත්‍රයෝ සටන් පුහුණු වූහ. ශෞර අභ්‍යාස යනු ශිල්ප විය. ධනු ශිල්පය, හත්ථි, අශ්ව ශිල්ප, සහ කඩු ශිල්පය ද ප්‍රධාන තැනක් ගත්තේ ය. </w:t>
      </w:r>
    </w:p>
    <w:p w:rsidR="00DF298B" w:rsidRPr="00680B2B" w:rsidRDefault="00680B2B">
      <w:pPr>
        <w:rPr>
          <w:rFonts w:ascii="Nirmala UI" w:hAnsi="Nirmala UI" w:cs="Nirmala UI"/>
        </w:rPr>
      </w:pPr>
      <w:r w:rsidRPr="00680B2B">
        <w:rPr>
          <w:rFonts w:ascii="Nirmala UI" w:hAnsi="Nirmala UI" w:cs="Nirmala UI"/>
        </w:rPr>
        <w:t>(මධ්‍ය කාලීන ලංකා සංස්කෘතිය- විල්හෙල්ම් ගයිගර්, පරි. ඇම්. බී. ආරියපාල, 91 පිට)</w:t>
      </w:r>
    </w:p>
    <w:p w:rsidR="00DF298B" w:rsidRPr="00680B2B" w:rsidRDefault="00680B2B">
      <w:pPr>
        <w:rPr>
          <w:rFonts w:ascii="Nirmala UI" w:hAnsi="Nirmala UI" w:cs="Nirmala UI"/>
        </w:rPr>
      </w:pPr>
      <w:r w:rsidRPr="00680B2B">
        <w:rPr>
          <w:rFonts w:ascii="Nirmala UI" w:hAnsi="Nirmala UI" w:cs="Nirmala UI"/>
        </w:rPr>
        <w:t>මහනුවර යුගය වන විට ඇත් අස් ශිල්පයට වඩා සතුරන් සමග සටන් කිරීමට සිරුරේ ශක්තිය යොදාගත් බව යි පේන්නේ. චීනය වැනි රටවල කුංග්ෆූ වැනි ශිල්ප දියුණු වන විට අප රටේ උඩරට පළාත්වල අංගම් පොර දියුණු වුණා. මේ සටන් ශිල්පය ගැන ජනපුවාද හැරුණු විට ඓතිහාසික වාර්තාවල විස්තරාත්මක සටහනක් නැතිවීම අවාසනාවක්. අද මෙන් ඒ කාලෙත් අසල්වැසි තරහකරුවන් සමග ගහමරාගැනිලි තිබුණත්, ඒවා වාර්තාවීමක් ද නැති නිසා අපට ඒ ගැන අවබෝධයක් ලබාගැනීම දුෂ්කර යි. ඒ කාලෙ යුද ශිල්පවලට භාවිත කළ සටන් ක්‍රම පෞද්ගලික එදිරිවාදිකම්වලටත්  යොදාගත් බව නිසැක යි.</w:t>
      </w:r>
    </w:p>
    <w:p w:rsidR="00DF298B" w:rsidRPr="00680B2B" w:rsidRDefault="00680B2B">
      <w:pPr>
        <w:rPr>
          <w:rFonts w:ascii="Nirmala UI" w:hAnsi="Nirmala UI" w:cs="Nirmala UI"/>
        </w:rPr>
      </w:pPr>
      <w:r w:rsidRPr="00680B2B">
        <w:rPr>
          <w:rFonts w:ascii="Nirmala UI" w:hAnsi="Nirmala UI" w:cs="Nirmala UI"/>
        </w:rPr>
        <w:t>උඩරට රාජ සභාවේ සටන් හා සම්බන්ධ නිලතල රාශියක් තිබුණා. වැඩවසම් යුගයේ පැවති ඒ නිලතල ගැන ආචාර්ය පී. ඊ. පී. දැරණියගල මෙසේ සඳහන් කර තිබෙනවා:</w:t>
      </w:r>
    </w:p>
    <w:p w:rsidR="00DF298B" w:rsidRPr="00680B2B" w:rsidRDefault="00680B2B">
      <w:pPr>
        <w:rPr>
          <w:rFonts w:ascii="Nirmala UI" w:hAnsi="Nirmala UI" w:cs="Nirmala UI"/>
        </w:rPr>
      </w:pPr>
      <w:r w:rsidRPr="00680B2B">
        <w:rPr>
          <w:rFonts w:ascii="Nirmala UI" w:hAnsi="Nirmala UI" w:cs="Nirmala UI"/>
        </w:rPr>
        <w:lastRenderedPageBreak/>
        <w:t>ගජනායක නිල‍මේ මේ අංශයේ මහා පදවිය දැරීය. ඔහුගේ පාලනය යටතේ මුහන්දිරම්වරු, ලේකම්වරු, මොහොට්ටාලවරු වූහ. වෙඩික්කාර, බොන්ඩිකුලා කොඩිතුවක්කු, සුදලියේ හා මරුවල්ලියේ දුනුකාරයෝ, ඇත් පන්තිය, අස් පන්තිය හා ගව පට්ටියේ සුදුහරක් පට්ටිය, දඩ මීගොන් පට්ටිය, ඔටු පන්තිය, කුක්කන් මඩුව, කුරුල්ලන් මඩුව හා රන් ආයුධ මඩුවේ ලේකම් ආදිය ඉහල නිලතල දරුවන් යටතේ විය.</w:t>
      </w:r>
    </w:p>
    <w:p w:rsidR="00DF298B" w:rsidRPr="00680B2B" w:rsidRDefault="00680B2B">
      <w:pPr>
        <w:rPr>
          <w:rFonts w:ascii="Nirmala UI" w:hAnsi="Nirmala UI" w:cs="Nirmala UI"/>
        </w:rPr>
      </w:pPr>
      <w:r w:rsidRPr="00680B2B">
        <w:rPr>
          <w:rFonts w:ascii="Nirmala UI" w:hAnsi="Nirmala UI" w:cs="Nirmala UI"/>
        </w:rPr>
        <w:t>(සිංහල ත්‍රාසජනක ක්‍රීඩා, දැරණියගල, 2 පිට).</w:t>
      </w:r>
    </w:p>
    <w:p w:rsidR="00DF298B" w:rsidRPr="00680B2B" w:rsidRDefault="00680B2B">
      <w:pPr>
        <w:rPr>
          <w:rFonts w:ascii="Nirmala UI" w:hAnsi="Nirmala UI" w:cs="Nirmala UI"/>
        </w:rPr>
      </w:pPr>
      <w:r w:rsidRPr="00680B2B">
        <w:rPr>
          <w:rFonts w:ascii="Nirmala UI" w:hAnsi="Nirmala UI" w:cs="Nirmala UI"/>
        </w:rPr>
        <w:t>අංගම්පොර ඉගැන්වූ සරඹ ශාලාවල දී පහත සඳහන් ශිල්ප ප්‍රගුණ කරවා තිබෙනවා:</w:t>
      </w:r>
    </w:p>
    <w:p w:rsidR="00DF298B" w:rsidRPr="00680B2B" w:rsidRDefault="00680B2B">
      <w:pPr>
        <w:rPr>
          <w:rFonts w:ascii="Nirmala UI" w:hAnsi="Nirmala UI" w:cs="Nirmala UI"/>
        </w:rPr>
      </w:pPr>
      <w:r w:rsidRPr="00680B2B">
        <w:rPr>
          <w:rFonts w:ascii="Nirmala UI" w:hAnsi="Nirmala UI" w:cs="Nirmala UI"/>
        </w:rPr>
        <w:t>කඩු පලිස් ශිල්පය</w:t>
      </w:r>
    </w:p>
    <w:p w:rsidR="00DF298B" w:rsidRPr="00680B2B" w:rsidRDefault="00680B2B">
      <w:pPr>
        <w:rPr>
          <w:rFonts w:ascii="Nirmala UI" w:hAnsi="Nirmala UI" w:cs="Nirmala UI"/>
        </w:rPr>
      </w:pPr>
      <w:r w:rsidRPr="00680B2B">
        <w:rPr>
          <w:rFonts w:ascii="Nirmala UI" w:hAnsi="Nirmala UI" w:cs="Nirmala UI"/>
        </w:rPr>
        <w:t>තනි ලී හරඹ</w:t>
      </w:r>
    </w:p>
    <w:p w:rsidR="00DF298B" w:rsidRPr="00680B2B" w:rsidRDefault="00680B2B">
      <w:pPr>
        <w:rPr>
          <w:rFonts w:ascii="Nirmala UI" w:hAnsi="Nirmala UI" w:cs="Nirmala UI"/>
        </w:rPr>
      </w:pPr>
      <w:r w:rsidRPr="00680B2B">
        <w:rPr>
          <w:rFonts w:ascii="Nirmala UI" w:hAnsi="Nirmala UI" w:cs="Nirmala UI"/>
        </w:rPr>
        <w:t>පැනුම් හා පිනුම්</w:t>
      </w:r>
    </w:p>
    <w:p w:rsidR="00DF298B" w:rsidRPr="00680B2B" w:rsidRDefault="00680B2B">
      <w:pPr>
        <w:rPr>
          <w:rFonts w:ascii="Nirmala UI" w:hAnsi="Nirmala UI" w:cs="Nirmala UI"/>
        </w:rPr>
      </w:pPr>
      <w:r w:rsidRPr="00680B2B">
        <w:rPr>
          <w:rFonts w:ascii="Nirmala UI" w:hAnsi="Nirmala UI" w:cs="Nirmala UI"/>
        </w:rPr>
        <w:t>අශ්වාරෝහක සටන්</w:t>
      </w:r>
    </w:p>
    <w:p w:rsidR="00DF298B" w:rsidRPr="00680B2B" w:rsidRDefault="00680B2B">
      <w:pPr>
        <w:rPr>
          <w:rFonts w:ascii="Nirmala UI" w:hAnsi="Nirmala UI" w:cs="Nirmala UI"/>
        </w:rPr>
      </w:pPr>
      <w:r w:rsidRPr="00680B2B">
        <w:rPr>
          <w:rFonts w:ascii="Nirmala UI" w:hAnsi="Nirmala UI" w:cs="Nirmala UI"/>
        </w:rPr>
        <w:t>ධනුර්ධ ශිල්පය</w:t>
      </w:r>
    </w:p>
    <w:p w:rsidR="00DF298B" w:rsidRPr="00680B2B" w:rsidRDefault="00680B2B">
      <w:pPr>
        <w:rPr>
          <w:rFonts w:ascii="Nirmala UI" w:hAnsi="Nirmala UI" w:cs="Nirmala UI"/>
        </w:rPr>
      </w:pPr>
      <w:r w:rsidRPr="00680B2B">
        <w:rPr>
          <w:rFonts w:ascii="Nirmala UI" w:hAnsi="Nirmala UI" w:cs="Nirmala UI"/>
        </w:rPr>
        <w:t>ප්‍රහාර හා මල්ලව පොර</w:t>
      </w:r>
    </w:p>
    <w:p w:rsidR="00DF298B" w:rsidRPr="00680B2B" w:rsidRDefault="00680B2B">
      <w:pPr>
        <w:rPr>
          <w:rFonts w:ascii="Nirmala UI" w:hAnsi="Nirmala UI" w:cs="Nirmala UI"/>
        </w:rPr>
      </w:pPr>
      <w:r w:rsidRPr="00680B2B">
        <w:rPr>
          <w:rFonts w:ascii="Nirmala UI" w:hAnsi="Nirmala UI" w:cs="Nirmala UI"/>
        </w:rPr>
        <w:t>හස්ති ශිල්පය</w:t>
      </w:r>
    </w:p>
    <w:p w:rsidR="00DF298B" w:rsidRPr="00680B2B" w:rsidRDefault="00680B2B">
      <w:pPr>
        <w:rPr>
          <w:rFonts w:ascii="Nirmala UI" w:hAnsi="Nirmala UI" w:cs="Nirmala UI"/>
        </w:rPr>
      </w:pPr>
      <w:r w:rsidRPr="00680B2B">
        <w:rPr>
          <w:rFonts w:ascii="Nirmala UI" w:hAnsi="Nirmala UI" w:cs="Nirmala UI"/>
        </w:rPr>
        <w:t>කඩු හරඹ පුරාණයේ පටන් පැවති සටන් ක්‍රමයක්. ආත්මාරක්ෂාව සඳහාත් නිවසේ කඩුවක් තබාගැනීමට මෑත අතීතය වන තෙක්ම වැඩිදෙනෙක් පුරුදුව සිටියා. පැරණි ගෙවල්වල සාලයේ බිත්තියේ තරමක් ඉහළින් ඒ කඩුව රදවා තිබුණා. ඒ, හොරසතුරන්ගෙන් වන හිරිහැර මැඩ පැවැත්වීම සඳහා යි.</w:t>
      </w:r>
    </w:p>
    <w:p w:rsidR="00DF298B" w:rsidRPr="00680B2B" w:rsidRDefault="00680B2B">
      <w:pPr>
        <w:rPr>
          <w:rFonts w:ascii="Nirmala UI" w:hAnsi="Nirmala UI" w:cs="Nirmala UI"/>
        </w:rPr>
      </w:pPr>
      <w:r w:rsidRPr="00680B2B">
        <w:rPr>
          <w:rFonts w:ascii="Nirmala UI" w:hAnsi="Nirmala UI" w:cs="Nirmala UI"/>
        </w:rPr>
        <w:t>ඇම්බැක්කේ දේවාලයේ ලී කැටයමක කඩුහරඹකාරයෙක් කඩුවක් හා පලිහක් අතැතිව සිටින ආකාරය දැකගත හැකියි. හඟුරන්කෙත විෂ්ණු දේවාලයෙන් ලැබුණු දේව අංගම් රෙද්දක කඩුහරඹකාරයන් ජෝඩු දෙකක් සටන් කරන ආකාරය නිරූපණය වෙනවා. එහි කඩු සටන් කරන්නේ සිංහල අය වුව ද විනිශ්චයකරු ඉන්දියන් ජාතිකයෙක්. එහි සිටින සියලු සටන්කරුවන් දකුණතින් පලිහ හා වමතින් කඩුවක් ගෙන සිටිනවා. සිතුවම් සහිත මෙම රෙද්දේ සිත්තම් ඉන්දිය පුහුණුව ලත් සිංහල ශිල්පීන් විසින් ඇඳි බව දැරණියගල කියනවා. ආචාර්ය සෙනරත් දිසානායක සඳහන් කරන්නේ  මෙම රෙදි ඉන්දියාවේ ශිල්පීන් විසින් නිර්මාණය කර ආනයනය කිරීම හෝ යාපනයේ සිත්තරුන්ගේ නිර්මාණ වීමට හෝ ඉඩ ඇති බවයි. දකුණු ඉන්දීය සම්ප්‍රදායට හුරු මෙහි සජීවී සටන් ජවනිකා රාශියක් දැකගත හැකියි. වර්තමානය වන විට ඒ වටිනා රෙද්ද දිරායමින් පවතින ආකාරය අපට දැකගන්නට ලැබුණා.</w:t>
      </w:r>
    </w:p>
    <w:p w:rsidR="00DF298B" w:rsidRPr="00680B2B" w:rsidRDefault="00680B2B">
      <w:pPr>
        <w:rPr>
          <w:rFonts w:ascii="Nirmala UI" w:hAnsi="Nirmala UI" w:cs="Nirmala UI"/>
        </w:rPr>
      </w:pPr>
      <w:r w:rsidRPr="00680B2B">
        <w:rPr>
          <w:rFonts w:ascii="Nirmala UI" w:hAnsi="Nirmala UI" w:cs="Nirmala UI"/>
        </w:rPr>
        <w:lastRenderedPageBreak/>
        <w:t>කුරුණෑගල රිදී විහාරයේ 18 වැනි සියවසේ බිතුසිතුවමක කඩුහරඹකරුවන් දෙදෙනෙක් ඇඳ තිබෙනවා. එහි සටන්නකරුවන් පිටුපසින් සහායකයන් ද සිටින අන්දම නිරූපණය කර තිබෙනවා.</w:t>
      </w:r>
    </w:p>
    <w:p w:rsidR="00DF298B" w:rsidRPr="00680B2B" w:rsidRDefault="00680B2B">
      <w:pPr>
        <w:rPr>
          <w:rFonts w:ascii="Nirmala UI" w:hAnsi="Nirmala UI" w:cs="Nirmala UI"/>
        </w:rPr>
      </w:pPr>
      <w:r w:rsidRPr="00680B2B">
        <w:rPr>
          <w:rFonts w:ascii="Nirmala UI" w:hAnsi="Nirmala UI" w:cs="Nirmala UI"/>
        </w:rPr>
        <w:t>පැරණි කඩු සටන් කලාවේ ප්‍රධාන පහරවල් මෙසේ යි:</w:t>
      </w:r>
    </w:p>
    <w:p w:rsidR="00DF298B" w:rsidRPr="00680B2B" w:rsidRDefault="00680B2B">
      <w:pPr>
        <w:rPr>
          <w:rFonts w:ascii="Nirmala UI" w:hAnsi="Nirmala UI" w:cs="Nirmala UI"/>
        </w:rPr>
      </w:pPr>
      <w:r w:rsidRPr="00680B2B">
        <w:rPr>
          <w:rFonts w:ascii="Nirmala UI" w:hAnsi="Nirmala UI" w:cs="Nirmala UI"/>
        </w:rPr>
        <w:t>ඕම්මට්ටිය- පහළට කැපුම</w:t>
      </w:r>
    </w:p>
    <w:p w:rsidR="00DF298B" w:rsidRPr="00680B2B" w:rsidRDefault="00680B2B">
      <w:pPr>
        <w:rPr>
          <w:rFonts w:ascii="Nirmala UI" w:hAnsi="Nirmala UI" w:cs="Nirmala UI"/>
        </w:rPr>
      </w:pPr>
      <w:r w:rsidRPr="00680B2B">
        <w:rPr>
          <w:rFonts w:ascii="Nirmala UI" w:hAnsi="Nirmala UI" w:cs="Nirmala UI"/>
        </w:rPr>
        <w:t>උම්මට්ටිය- ඉහළට කැපුම</w:t>
      </w:r>
    </w:p>
    <w:p w:rsidR="00DF298B" w:rsidRPr="00680B2B" w:rsidRDefault="00680B2B">
      <w:pPr>
        <w:rPr>
          <w:rFonts w:ascii="Nirmala UI" w:hAnsi="Nirmala UI" w:cs="Nirmala UI"/>
        </w:rPr>
      </w:pPr>
      <w:r w:rsidRPr="00680B2B">
        <w:rPr>
          <w:rFonts w:ascii="Nirmala UI" w:hAnsi="Nirmala UI" w:cs="Nirmala UI"/>
        </w:rPr>
        <w:t>වෙම්මට්ටිය- ඇනීම</w:t>
      </w:r>
    </w:p>
    <w:p w:rsidR="00DF298B" w:rsidRPr="00680B2B" w:rsidRDefault="00680B2B">
      <w:pPr>
        <w:rPr>
          <w:rFonts w:ascii="Nirmala UI" w:hAnsi="Nirmala UI" w:cs="Nirmala UI"/>
        </w:rPr>
      </w:pPr>
      <w:r w:rsidRPr="00680B2B">
        <w:rPr>
          <w:rFonts w:ascii="Nirmala UI" w:hAnsi="Nirmala UI" w:cs="Nirmala UI"/>
        </w:rPr>
        <w:t>විම්මට්ටිය- ඉහත කොටස් තුනේම සම්මිශ්‍රණයක්</w:t>
      </w:r>
    </w:p>
    <w:p w:rsidR="00DF298B" w:rsidRPr="00680B2B" w:rsidRDefault="00680B2B">
      <w:pPr>
        <w:rPr>
          <w:rFonts w:ascii="Nirmala UI" w:hAnsi="Nirmala UI" w:cs="Nirmala UI"/>
        </w:rPr>
      </w:pPr>
      <w:r w:rsidRPr="00680B2B">
        <w:rPr>
          <w:rFonts w:ascii="Nirmala UI" w:hAnsi="Nirmala UI" w:cs="Nirmala UI"/>
        </w:rPr>
        <w:t>අවසන් රජුවූ ශ්‍රී වික්‍රම රාජසිංහ කාලයේ සිටි දක්ෂම කඩු සටන්කරුවා ලෙව්කේ දිසාව බව ජනප්‍රවාදවල කියවෙනවා. ගලගොඩ හා ඇරැව්වේ දිසාවේවරුද දක්ෂ කඩු හටන් ශිල්පීන් ලෙස  එකල ප්‍රකටව සිටි අයයි.</w:t>
      </w:r>
    </w:p>
    <w:p w:rsidR="00DF298B" w:rsidRPr="00680B2B" w:rsidRDefault="00680B2B">
      <w:pPr>
        <w:rPr>
          <w:rFonts w:ascii="Nirmala UI" w:hAnsi="Nirmala UI" w:cs="Nirmala UI"/>
        </w:rPr>
      </w:pPr>
      <w:r w:rsidRPr="00680B2B">
        <w:rPr>
          <w:rFonts w:ascii="Nirmala UI" w:hAnsi="Nirmala UI" w:cs="Nirmala UI"/>
        </w:rPr>
        <w:t>හතරවන විජයබාහු රජු විසින් දළදා වහන්සේ උදෙසා පවත්වන පූජාවක දී යෝධ භටයන් කළ යෝධ කීළා නම් සටන් විශේෂයක් ගැන මහාවංශයේ සඳහන් වෙනවා.</w:t>
      </w:r>
    </w:p>
    <w:p w:rsidR="00DF298B" w:rsidRPr="00680B2B" w:rsidRDefault="00680B2B">
      <w:pPr>
        <w:rPr>
          <w:rFonts w:ascii="Nirmala UI" w:hAnsi="Nirmala UI" w:cs="Nirmala UI"/>
        </w:rPr>
      </w:pPr>
      <w:r w:rsidRPr="00680B2B">
        <w:rPr>
          <w:rFonts w:ascii="Nirmala UI" w:hAnsi="Nirmala UI" w:cs="Nirmala UI"/>
        </w:rPr>
        <w:t xml:space="preserve">මෙය යම් අන්දමක මල්ලව පොර ගැන සඳහනක් යයි සිතිය හැකිය. මල්ලව පොර රූප ඇම්බැක්කේ දේවාලයෙහි 17 වන ශත වර්ෂයේ කැටයම් අතර තිබේ. මහනුවර දළදා මාලිගයේ 19 වන ශත වර්ෂයේ සිතුවම්වලද එය ඇඳ තිබේ. පෙර කාලවල සිටම මිනිසුන් මල්ලවපොරවල යෙදී ඇත. </w:t>
      </w:r>
    </w:p>
    <w:p w:rsidR="00DF298B" w:rsidRPr="00680B2B" w:rsidRDefault="00680B2B">
      <w:pPr>
        <w:rPr>
          <w:rFonts w:ascii="Nirmala UI" w:hAnsi="Nirmala UI" w:cs="Nirmala UI"/>
        </w:rPr>
      </w:pPr>
      <w:r w:rsidRPr="00680B2B">
        <w:rPr>
          <w:rFonts w:ascii="Nirmala UI" w:hAnsi="Nirmala UI" w:cs="Nirmala UI"/>
        </w:rPr>
        <w:t>(මධ්‍යකාලීන ලංකා සමාජය, මහාචාර්ය ඇම්. බී. ආරියපාල, 342 පිට)</w:t>
      </w:r>
    </w:p>
    <w:p w:rsidR="00DF298B" w:rsidRPr="00680B2B" w:rsidRDefault="00680B2B">
      <w:pPr>
        <w:rPr>
          <w:rFonts w:ascii="Nirmala UI" w:hAnsi="Nirmala UI" w:cs="Nirmala UI"/>
        </w:rPr>
      </w:pPr>
      <w:r w:rsidRPr="00680B2B">
        <w:rPr>
          <w:rFonts w:ascii="Nirmala UI" w:hAnsi="Nirmala UI" w:cs="Nirmala UI"/>
        </w:rPr>
        <w:t>මල්ලව පොර අදත් ක්‍රියාත්මක සටන් ක්‍රීඩාවක්. පුරාණයේ එය ගුටි හරඹ හා පොර හරඹ යනුවෙන් දෙආකාර වුණා. ගුටි හරඹ කියන්නේ මිටිකරගත් අතින් පහර දීමයි. පොර හරඹ කියන්නේ පොර බැදීමයි. දැන් රෙස්ට්ලිං වගේ. මරු නිල ශාස්ත්‍රය හෙවත් මරණය ගෙනදෙන ස්ථාන හැඳින්වීමේ විද්‍යාව නම් පුස්කොළ පොත් දෙකක් තිබූ බව ආචාර්ය දැරණියගල සඳහන් කරනවා. මේ ගැන පැරණි කැටයම් රාශියකින් උදාහරණ ලබාගත හැකියි. මිහින්තලේ සිංහ පොකුණේ 7 සියවසට අයත් කැටයමක පොරකරුවන් දෙදෙනෙක් නිරූපණය වෙනවා. ගඩලාදෙණි විහාරයේ 15 වන සියවසට අයත් කැටයමකත් අපට පොරකරුවන් දැකගත හැකියි. ඇම්බැක්ක ලී කැටයමක කොටා ඇති පොරකරුවන් ලිහිල් කලිසම් ඇඳ අතේ කිරිච්චි දරාගෙන සිටිනවා. ලෝහවලින් තැනූ කිරිච්චිය පුරාණ ගුස්ති සටන්වල දී පහරදීමට යොදාගත් ආයුධයක්.</w:t>
      </w:r>
    </w:p>
    <w:p w:rsidR="00DF298B" w:rsidRPr="00680B2B" w:rsidRDefault="00680B2B">
      <w:pPr>
        <w:rPr>
          <w:rFonts w:ascii="Nirmala UI" w:hAnsi="Nirmala UI" w:cs="Nirmala UI"/>
        </w:rPr>
      </w:pPr>
      <w:r w:rsidRPr="00680B2B">
        <w:rPr>
          <w:rFonts w:ascii="Nirmala UI" w:hAnsi="Nirmala UI" w:cs="Nirmala UI"/>
        </w:rPr>
        <w:t xml:space="preserve">යටිනුවර සූරියගොඩ විහාරයේ දැව කණුවකත් අත්වලින් හා කෙස්වලින් අල්ලාගෙන පොරකන දෙදෙනෙක් කැටයම් කර තිබෙනවා. මල්ලව පොරකරුවන් දැක්වෙන ලීකැටයම් සහ ඇත්දත් කැටයම් කොළඹ ජාතික කෞතුකාගාරයෙත් තිබෙනවා. </w:t>
      </w:r>
      <w:r w:rsidRPr="00680B2B">
        <w:rPr>
          <w:rFonts w:ascii="Nirmala UI" w:hAnsi="Nirmala UI" w:cs="Nirmala UI"/>
        </w:rPr>
        <w:lastRenderedPageBreak/>
        <w:t>දෙදෙනෙක් වශයෙන් හා සිව්දෙනෙක් වශයෙන් පොර බඳින සිතුවම් මහනුවර දළදා මාලිගයේ පහළ මාලයේ වියන් සිතුවම්වල නිරූපණය කර තිබෙනවා. කුරුණෑගල අසල කොළඹගම විහාරයෙන්ද දෑත් දෙපා පටලවාගෙන පොරකන දෙදෙනෙක්ගේ කැටයමක් ලැබී තිබෙනවා.</w:t>
      </w:r>
    </w:p>
    <w:p w:rsidR="00DF298B" w:rsidRPr="00680B2B" w:rsidRDefault="00680B2B">
      <w:pPr>
        <w:rPr>
          <w:rFonts w:ascii="Nirmala UI" w:hAnsi="Nirmala UI" w:cs="Nirmala UI"/>
        </w:rPr>
      </w:pPr>
      <w:r w:rsidRPr="00680B2B">
        <w:rPr>
          <w:rFonts w:ascii="Nirmala UI" w:hAnsi="Nirmala UI" w:cs="Nirmala UI"/>
        </w:rPr>
        <w:t>ගුටි හරඹ මෙසේ කොටස්වලට බෙදා තිබුණා:</w:t>
      </w:r>
    </w:p>
    <w:p w:rsidR="00DF298B" w:rsidRPr="00680B2B" w:rsidRDefault="00680B2B">
      <w:pPr>
        <w:rPr>
          <w:rFonts w:ascii="Nirmala UI" w:hAnsi="Nirmala UI" w:cs="Nirmala UI"/>
        </w:rPr>
      </w:pPr>
      <w:r w:rsidRPr="00680B2B">
        <w:rPr>
          <w:rFonts w:ascii="Nirmala UI" w:hAnsi="Nirmala UI" w:cs="Nirmala UI"/>
        </w:rPr>
        <w:t>දිග්ගුටිය- අත සම්පූර්ණයෙන් දිගහැර ගසන පහර</w:t>
      </w:r>
    </w:p>
    <w:p w:rsidR="00DF298B" w:rsidRPr="00680B2B" w:rsidRDefault="00680B2B">
      <w:pPr>
        <w:rPr>
          <w:rFonts w:ascii="Nirmala UI" w:hAnsi="Nirmala UI" w:cs="Nirmala UI"/>
        </w:rPr>
      </w:pPr>
      <w:r w:rsidRPr="00680B2B">
        <w:rPr>
          <w:rFonts w:ascii="Nirmala UI" w:hAnsi="Nirmala UI" w:cs="Nirmala UI"/>
        </w:rPr>
        <w:t>හරස් ගුටිය- ප්‍රතිවාදියා පහරදෙද්දි ඔහුගේ අත වටා කතිරි කොකු බැදුමක් ලන පහර</w:t>
      </w:r>
    </w:p>
    <w:p w:rsidR="00DF298B" w:rsidRPr="00680B2B" w:rsidRDefault="00680B2B">
      <w:pPr>
        <w:rPr>
          <w:rFonts w:ascii="Nirmala UI" w:hAnsi="Nirmala UI" w:cs="Nirmala UI"/>
        </w:rPr>
      </w:pPr>
      <w:r w:rsidRPr="00680B2B">
        <w:rPr>
          <w:rFonts w:ascii="Nirmala UI" w:hAnsi="Nirmala UI" w:cs="Nirmala UI"/>
        </w:rPr>
        <w:t>ඉස්ගුටිය-පන්දුව විසි කරන්නාක් මෙන් ප්‍රහාරකයාගේ හිසට උඩින් අත වේගයෙන් පද්දවා හකු හා කන් ඇටය හෝ බෙල්ල පිට ගැසීම</w:t>
      </w:r>
    </w:p>
    <w:p w:rsidR="00DF298B" w:rsidRPr="00680B2B" w:rsidRDefault="00680B2B">
      <w:pPr>
        <w:rPr>
          <w:rFonts w:ascii="Nirmala UI" w:hAnsi="Nirmala UI" w:cs="Nirmala UI"/>
        </w:rPr>
      </w:pPr>
      <w:r w:rsidRPr="00680B2B">
        <w:rPr>
          <w:rFonts w:ascii="Nirmala UI" w:hAnsi="Nirmala UI" w:cs="Nirmala UI"/>
        </w:rPr>
        <w:t>කැපුම- මිටමෙලවු අතින් මුහුණ කන් ඇටය කුලල් ඇටය හෝ නාසයට එල්ලකරන පහර</w:t>
      </w:r>
    </w:p>
    <w:p w:rsidR="00DF298B" w:rsidRPr="00680B2B" w:rsidRDefault="00680B2B">
      <w:pPr>
        <w:rPr>
          <w:rFonts w:ascii="Nirmala UI" w:hAnsi="Nirmala UI" w:cs="Nirmala UI"/>
        </w:rPr>
      </w:pPr>
      <w:r w:rsidRPr="00680B2B">
        <w:rPr>
          <w:rFonts w:ascii="Nirmala UI" w:hAnsi="Nirmala UI" w:cs="Nirmala UI"/>
        </w:rPr>
        <w:t>වොල්ලෙ හෙවත් චොක්කේ- පහර දෙන අත ඇති පැත්තේ දණහිසෙන් ප්‍රතිවාදියාගේ දණහිස පසුපසින් ගෙන පිටිසපට පයින් ගසන ගමන් අනෙකාගේ නාසය මතට වැලමිටින් ගැසීම.</w:t>
      </w:r>
    </w:p>
    <w:p w:rsidR="00DF298B" w:rsidRPr="00680B2B" w:rsidRDefault="00680B2B">
      <w:pPr>
        <w:rPr>
          <w:rFonts w:ascii="Nirmala UI" w:hAnsi="Nirmala UI" w:cs="Nirmala UI"/>
        </w:rPr>
      </w:pPr>
      <w:r w:rsidRPr="00680B2B">
        <w:rPr>
          <w:rFonts w:ascii="Nirmala UI" w:hAnsi="Nirmala UI" w:cs="Nirmala UI"/>
        </w:rPr>
        <w:t>(සිංහල ත්‍රාසජනක ක්‍රීඩා, දැරණියගල, 14 පිට)</w:t>
      </w:r>
    </w:p>
    <w:p w:rsidR="00DF298B" w:rsidRPr="00680B2B" w:rsidRDefault="00680B2B">
      <w:pPr>
        <w:rPr>
          <w:rFonts w:ascii="Nirmala UI" w:hAnsi="Nirmala UI" w:cs="Nirmala UI"/>
        </w:rPr>
      </w:pPr>
      <w:r w:rsidRPr="00680B2B">
        <w:rPr>
          <w:rFonts w:ascii="Nirmala UI" w:hAnsi="Nirmala UI" w:cs="Nirmala UI"/>
        </w:rPr>
        <w:t>උඩරට රාජධානි සමයේ දී මරුවල්ලිය සහ සුදලිය නමින් සටන් අභ්‍යාස ආයතන දෙකක් පැවතුණා. ආයුධ රහිතව මෙන්ම සහිතව ද අංගම් පොර පැවැත්වුණා. මෙම අංගම් හරඹවල බොහෝ සටන් ක්‍රම ඉගැන්නූ බව සදහන් වෙනවා. මෙම ආයතන අංගම් පොර පුහුණු කරන හරඹ ශාලාවකින් ද නළුවන් හා වාදකයන් පුහුණු කරන ඉලංගම් මඩුවකින් ද යුක්ත වුණා.</w:t>
      </w:r>
    </w:p>
    <w:p w:rsidR="00DF298B" w:rsidRPr="00680B2B" w:rsidRDefault="00680B2B">
      <w:pPr>
        <w:rPr>
          <w:rFonts w:ascii="Nirmala UI" w:hAnsi="Nirmala UI" w:cs="Nirmala UI"/>
        </w:rPr>
      </w:pPr>
      <w:r w:rsidRPr="00680B2B">
        <w:rPr>
          <w:rFonts w:ascii="Nirmala UI" w:hAnsi="Nirmala UI" w:cs="Nirmala UI"/>
        </w:rPr>
        <w:t>පැරණි කවියක අංගම්පොර ගැන මෙසේ සදහන් වෙනවා:</w:t>
      </w:r>
    </w:p>
    <w:p w:rsidR="00DF298B" w:rsidRPr="00680B2B" w:rsidRDefault="00680B2B">
      <w:pPr>
        <w:rPr>
          <w:rFonts w:ascii="Nirmala UI" w:hAnsi="Nirmala UI" w:cs="Nirmala UI"/>
        </w:rPr>
      </w:pPr>
      <w:r w:rsidRPr="00680B2B">
        <w:rPr>
          <w:rFonts w:ascii="Nirmala UI" w:hAnsi="Nirmala UI" w:cs="Nirmala UI"/>
        </w:rPr>
        <w:t>සේවාකම් අම්ගම්පොර යුද්දයේ - දූකෙළි අංකෙළි මේ හැම යුදයේ</w:t>
      </w:r>
    </w:p>
    <w:p w:rsidR="00DF298B" w:rsidRPr="00680B2B" w:rsidRDefault="00680B2B">
      <w:pPr>
        <w:rPr>
          <w:rFonts w:ascii="Nirmala UI" w:hAnsi="Nirmala UI" w:cs="Nirmala UI"/>
        </w:rPr>
      </w:pPr>
      <w:r w:rsidRPr="00680B2B">
        <w:rPr>
          <w:rFonts w:ascii="Nirmala UI" w:hAnsi="Nirmala UI" w:cs="Nirmala UI"/>
        </w:rPr>
        <w:t>පංච කලා පස්දෙන ජයගන්නියේ- තුන් ලොවටම ඇවුලී මේ ද්වීපයේ</w:t>
      </w:r>
    </w:p>
    <w:p w:rsidR="00DF298B" w:rsidRPr="00680B2B" w:rsidRDefault="00680B2B">
      <w:pPr>
        <w:rPr>
          <w:rFonts w:ascii="Nirmala UI" w:hAnsi="Nirmala UI" w:cs="Nirmala UI"/>
        </w:rPr>
      </w:pPr>
      <w:r w:rsidRPr="00680B2B">
        <w:rPr>
          <w:rFonts w:ascii="Nirmala UI" w:hAnsi="Nirmala UI" w:cs="Nirmala UI"/>
        </w:rPr>
        <w:t xml:space="preserve">උඩරට රාජධානි යුගයේ දී මෙන්ම රට ඉංග්‍රීසින්ට යටත්වූ මුල් කාලයෙත් හරඹ පාසල්වල මුහන්දිරම්කම් ලබාගැනීමට කවුරුත් උනන්දු වී තිබෙනවා. පලිපාන සහ මොල්ලිගොඩ දිසාවේවරු 1815 දී ඉංග්‍රීසින්ට රට ලබාගැනීමට උදව් කළ හින්දා මේ තනතුර ලබා දී තිබෙනවා. මරුවල්ලියේ පරම්පරාවට හේවාහැට, උඩපළාත හා දෙල්තොට අවට ප්‍රදේශයත්, සුදලියේ අයට මාතලේ දක්වා හාරිස්පත්තුවත් උඩුනුවර හා යටිනුවරත් අයත් වුණා. ඉංග්‍රිසි ආණ්ඩුව පැමිණි මුල්කාලයේ 1818 කැරැල්ලෙන් පසුව අංගම් පොර තහනම් කළ බව සදහන් වන අතර ඊට පසු එය </w:t>
      </w:r>
      <w:r w:rsidRPr="00680B2B">
        <w:rPr>
          <w:rFonts w:ascii="Nirmala UI" w:hAnsi="Nirmala UI" w:cs="Nirmala UI"/>
        </w:rPr>
        <w:lastRenderedPageBreak/>
        <w:t>පවත්වාගෙන ගොස් ඇත්තේ රහසිගතව යි. මෑතක දී යළිත් විනෝද සටන් ක්‍රීඩාවක් ලෙස අංගම්පොර ජනප්‍රිය වී තිබෙනවා.</w:t>
      </w:r>
    </w:p>
    <w:p w:rsidR="00DF298B" w:rsidRPr="00680B2B" w:rsidRDefault="00680B2B">
      <w:pPr>
        <w:rPr>
          <w:rFonts w:ascii="Nirmala UI" w:hAnsi="Nirmala UI" w:cs="Nirmala UI"/>
        </w:rPr>
      </w:pPr>
      <w:r w:rsidRPr="00680B2B">
        <w:rPr>
          <w:rFonts w:ascii="Nirmala UI" w:hAnsi="Nirmala UI" w:cs="Nirmala UI"/>
        </w:rPr>
        <w:t>අංගම්පොරවලට අයත් ළිදක් ඇතුළේ කරන හටනක් තමයි මේ නමින් හඳුන්වන්නේ. රියන් 30ක් දික්වූ රියන් 7ක් ගැඹුරු වූ ඌරා ළිද නමින් හැඳින්වෙන වළකට සටන්කරුවන් පිවිසෙනවා.  සරඹ ශාලාවේ ඉගෙන ගන්නා කිසියම් ශිෂ්‍යයකු කලක් පුහුණුවීමෙන් පසුව තමන් අනෙක් අයට වඩා දක්ෂයැ යි සිතන්නේ නම් ඒ බව පිළිගන්නා මෙන් ගුරුවරයාගෙන් ඉල්ලා සිටිනවා. එවැනි ඉල්ලීම් දෙකක් පැමිණියහොත් දක්ෂයා සොයා ගැනීමට මේ සටන පැවැත්වෙනවා. පිවිසෙන තෙක් ඔවුනොවුන් කවුදැ යි නොදැන සිටි බවයි පැවසෙන්නේ. කඩුවලින් කරන සටන් කාලය සිංහල පැයක් හෙවත් පෑතැටියෙන් ගණන් ගන්නා විනාඩි විනාඩි 24ක් තුළ සිදුවෙනවා. බොහෝ විට එක් අයකු ප්‍රතිවාදියා පෙතිගසන අතර ඇතැම්විට දෙදෙනාම බරපතළ තුවාල ලබනවා. ජයග්‍රාහකයා තෑගිබෝගවලින් ද පනික්කිරාළ තනතුරෙන් ද පිදුම් ලබනවා. පනික්කිරාළ කියන්නෙ සටන් කණ්ඩායමේ නායකයා යි.</w:t>
      </w:r>
    </w:p>
    <w:p w:rsidR="00DF298B" w:rsidRPr="00680B2B" w:rsidRDefault="00680B2B">
      <w:pPr>
        <w:rPr>
          <w:rFonts w:ascii="Nirmala UI" w:hAnsi="Nirmala UI" w:cs="Nirmala UI"/>
        </w:rPr>
      </w:pPr>
      <w:r w:rsidRPr="00680B2B">
        <w:rPr>
          <w:rFonts w:ascii="Nirmala UI" w:hAnsi="Nirmala UI" w:cs="Nirmala UI"/>
        </w:rPr>
        <w:t>ඌරා ළිදේ සටන් සදහා ද සමහරවිට මුගුරු යොදාගෙන තිබෙනවා. ආයුධය වශයෙන් ලී දණ්ඩක් අතින් අරන් සටන් කිරීමයි මෙහි දී සිදුවුණේ. එය මුගුරු සටන් සඳහාම සකස් කළ එකක්. කොළඹ කටුගෙයි ඇති පැරණි ඇත්දත් පනාවක මුගුරු සටනක් කැටයම් කර තිබෙනවා. මුගුර ලීවලින් හෝ යකඩෙන් කළ හැකියි. යකඩ ලෝහයෙන් එය කළ විට යගදාව නම් වුණා.</w:t>
      </w:r>
    </w:p>
    <w:p w:rsidR="00DF298B" w:rsidRPr="00680B2B" w:rsidRDefault="00680B2B">
      <w:pPr>
        <w:rPr>
          <w:rFonts w:ascii="Nirmala UI" w:hAnsi="Nirmala UI" w:cs="Nirmala UI"/>
        </w:rPr>
      </w:pPr>
      <w:r w:rsidRPr="00680B2B">
        <w:rPr>
          <w:rFonts w:ascii="Nirmala UI" w:hAnsi="Nirmala UI" w:cs="Nirmala UI"/>
        </w:rPr>
        <w:t>ආශ්‍රිත මූලාශ්‍රයයන්:</w:t>
      </w:r>
    </w:p>
    <w:p w:rsidR="00DF298B" w:rsidRPr="00680B2B" w:rsidRDefault="00680B2B">
      <w:pPr>
        <w:rPr>
          <w:rFonts w:ascii="Nirmala UI" w:hAnsi="Nirmala UI" w:cs="Nirmala UI"/>
        </w:rPr>
      </w:pPr>
      <w:r w:rsidRPr="00680B2B">
        <w:rPr>
          <w:rFonts w:ascii="Nirmala UI" w:hAnsi="Nirmala UI" w:cs="Nirmala UI"/>
        </w:rPr>
        <w:t>සිංහල ත්‍රාසජනක ක්‍රීඩා- පී. ඊ. පී.  දැරණියගල</w:t>
      </w:r>
    </w:p>
    <w:p w:rsidR="00DF298B" w:rsidRPr="00680B2B" w:rsidRDefault="00680B2B">
      <w:pPr>
        <w:rPr>
          <w:rFonts w:ascii="Nirmala UI" w:hAnsi="Nirmala UI" w:cs="Nirmala UI"/>
        </w:rPr>
      </w:pPr>
      <w:r w:rsidRPr="00680B2B">
        <w:rPr>
          <w:rFonts w:ascii="Nirmala UI" w:hAnsi="Nirmala UI" w:cs="Nirmala UI"/>
        </w:rPr>
        <w:t>දියතිලක නුවර- පැරණි ස්මාරක සහ ස්ථාන, සෙනරත් බණ්ඩාර දිසානායක</w:t>
      </w:r>
    </w:p>
    <w:p w:rsidR="00DF298B" w:rsidRPr="00680B2B" w:rsidRDefault="00680B2B">
      <w:pPr>
        <w:rPr>
          <w:rFonts w:ascii="Nirmala UI" w:hAnsi="Nirmala UI" w:cs="Nirmala UI"/>
        </w:rPr>
      </w:pPr>
      <w:r w:rsidRPr="00680B2B">
        <w:rPr>
          <w:rFonts w:ascii="Nirmala UI" w:hAnsi="Nirmala UI" w:cs="Nirmala UI"/>
        </w:rPr>
        <w:t>මධ්‍ය කාලීන ලංකා සංස්කෘතිය- විල්හෙල්ම් ගයිගර්, පරි. ඇම්. බී. ආරියපාල, 91 පිට)</w:t>
      </w:r>
    </w:p>
    <w:p w:rsidR="00DF298B" w:rsidRPr="00680B2B" w:rsidRDefault="00680B2B">
      <w:pPr>
        <w:rPr>
          <w:rFonts w:ascii="Nirmala UI" w:hAnsi="Nirmala UI" w:cs="Nirmala UI"/>
        </w:rPr>
      </w:pPr>
      <w:r w:rsidRPr="00680B2B">
        <w:rPr>
          <w:rFonts w:ascii="Nirmala UI" w:hAnsi="Nirmala UI" w:cs="Nirmala UI"/>
        </w:rPr>
        <w:t>කවරය: Akram Reza</w:t>
      </w:r>
    </w:p>
    <w:p w:rsidR="00DF298B" w:rsidRPr="00680B2B" w:rsidRDefault="00680B2B">
      <w:pPr>
        <w:rPr>
          <w:rFonts w:ascii="Nirmala UI" w:hAnsi="Nirmala UI" w:cs="Nirmala UI"/>
        </w:rPr>
      </w:pPr>
      <w:r w:rsidRPr="00680B2B">
        <w:rPr>
          <w:rFonts w:ascii="Nirmala UI" w:hAnsi="Nirmala UI" w:cs="Nirmala UI"/>
        </w:rPr>
        <w:t>සියවස් හතරකට වැඩි කලක් යුරෝපීය ජාතීන් තුනකට යටත්වී පැවති කොළඹ කොටුව, යටත්විජිත යුගයේ මතක අදටත් අපට ළං කිරීමට සමත් තැනක්. කොටුවට යන වැඩි දෙනෙක් ඒවා ගැන උනන්දුවක් නොදැක්වුවත් මේවායේ අතීත පුවත් විමසා බැලීම කුතුහලය දනවන වැඩක්. මේ එවැනි ගොඩනැගිලි කිහිපයක් ගැන සොයාබැලීමක්.</w:t>
      </w:r>
    </w:p>
    <w:p w:rsidR="00DF298B" w:rsidRPr="00680B2B" w:rsidRDefault="00680B2B">
      <w:pPr>
        <w:rPr>
          <w:rFonts w:ascii="Nirmala UI" w:hAnsi="Nirmala UI" w:cs="Nirmala UI"/>
        </w:rPr>
      </w:pPr>
      <w:r w:rsidRPr="00680B2B">
        <w:rPr>
          <w:rFonts w:ascii="Nirmala UI" w:hAnsi="Nirmala UI" w:cs="Nirmala UI"/>
        </w:rPr>
        <w:t xml:space="preserve">අද අහස සිඹින ගොඩනැගිලි පිරිලා තිබුණත්, කොළඹ උසින් වැඩිම ගොඩනැල්ල ලෙස කලක් පැවතියේ සෙන්ට්‍රල් පොයින්ට් ගොඩනැගිල්ල යි. එය පිහිටා ඇත්තේ මහ බැංකුවට නුදුරින්, ඉදිරිපිට චැතැම් වීදියේ. එය අයිති ශ්‍රී ලංකා මහ බැංකුවට යි. අද එහි ශ්‍රී ලංකා ආර්ථික ඉතිහාස කෞතුකාගාරය පිහිටා තිබෙනවා. මහල් හතකින් යුත්, ඉංග්‍රීසි හා ග්‍රීක රෝම ගෘහ නිර්මාණ ශිල්පයට අනුව තැනුණු මෙම </w:t>
      </w:r>
      <w:r w:rsidRPr="00680B2B">
        <w:rPr>
          <w:rFonts w:ascii="Nirmala UI" w:hAnsi="Nirmala UI" w:cs="Nirmala UI"/>
        </w:rPr>
        <w:lastRenderedPageBreak/>
        <w:t>ගොඩනැගිල්ලට 1996 මහ බැංකු බෝම්බයෙන් හානි පැමිණෙනවා. පසුව එය තාවකාලික හමුදා බැරැක්කයක් ලෙස පාවිච්චි කළ අතර යළිත් 2013 දී ප්‍රතිසංස්කරණය කර නැවත මහ බැංකුවේ භාවිතයට යොදා ගත්තා.</w:t>
      </w:r>
    </w:p>
    <w:p w:rsidR="00DF298B" w:rsidRPr="00680B2B" w:rsidRDefault="00680B2B">
      <w:pPr>
        <w:rPr>
          <w:rFonts w:ascii="Nirmala UI" w:hAnsi="Nirmala UI" w:cs="Nirmala UI"/>
        </w:rPr>
      </w:pPr>
      <w:r w:rsidRPr="00680B2B">
        <w:rPr>
          <w:rFonts w:ascii="Nirmala UI" w:hAnsi="Nirmala UI" w:cs="Nirmala UI"/>
        </w:rPr>
        <w:t>මෙම ගොඩනැගිල්ල  මහජනයා වෙත විවෘත වූයේ 1914 වර්ෂයේ දී යි. එවකට ගෝලීය රක්ෂණ සමාගමක් වූ නැෂනල් මියුචුවල් ලයිෆ් ඇසෝසියේෂන් ඔෆ් ඔස්ට්‍රලේෂියා ලිමිටඩ්හි කර්යාලය පිහිටි ගොඩනැගිල්ල මෙය වුණා. කොළඔ කොටුවේ පැරණි ඔරලෝසු කණුවට යාබදව පිහිටා ඇති මෙම ගොඩනැගිල්ල ඒ නිසා  සෙන්ට්‍රල් පොයින්ට් ලෙස හැඳින්වෙනවා. එම ඔරලෝසු කණුව ශ්‍රී ලංකාවේ මහාමාර්ග ජාලයේ “සෙන්ට්‍රල් පොයින්ට්”  ලෙස සැලකෙනවා.</w:t>
      </w:r>
    </w:p>
    <w:p w:rsidR="00DF298B" w:rsidRPr="00680B2B" w:rsidRDefault="00680B2B">
      <w:pPr>
        <w:rPr>
          <w:rFonts w:ascii="Nirmala UI" w:hAnsi="Nirmala UI" w:cs="Nirmala UI"/>
        </w:rPr>
      </w:pPr>
      <w:r w:rsidRPr="00680B2B">
        <w:rPr>
          <w:rFonts w:ascii="Nirmala UI" w:hAnsi="Nirmala UI" w:cs="Nirmala UI"/>
        </w:rPr>
        <w:t>ලාල් චාන්ද්ස් කඩ කාමරය නමින් හැඳින්වෙන්නේ චැතැම් වීදියේ බටහිර දෙසින් පිහිටා ඇති දේශීය ශෛලියේ පැරණි ගොඩනැගිල්ලක් මෙය 1815 තරම් ඈත කාලයකට අයත්යැ යි සැලකෙනවා. පැරණි තනි මහලේ සිල්ලර කඩයක් වශයෙන් යොදාගත් ස්ථානයක්. පෙනුම ඉතා සරල යි. ඉදිරිපස පිල්කඩක් හා එය ආවරණය කිරිමට යෙදූ දැව කුලුනු 4ක් මත වහලය ඉදිවී තිබෙනවා. ඇතුළු කාමරය වෙන් කර තිබෙන්නේ දැව දොරටුවලින්. පසුකාලිනව මෙහි බිමට සිමෙන්ති යොදා ප්‍රතිසංස්කරණය කර තිබෙනවා. අද දකින්න ලැබෙන ලංකාවේ පැරණිම කඩය විදිහටත් මේක සලකන්න පුළුවන්.</w:t>
      </w:r>
    </w:p>
    <w:p w:rsidR="00DF298B" w:rsidRPr="00680B2B" w:rsidRDefault="00680B2B">
      <w:pPr>
        <w:rPr>
          <w:rFonts w:ascii="Nirmala UI" w:hAnsi="Nirmala UI" w:cs="Nirmala UI"/>
        </w:rPr>
      </w:pPr>
      <w:r w:rsidRPr="00680B2B">
        <w:rPr>
          <w:rFonts w:ascii="Nirmala UI" w:hAnsi="Nirmala UI" w:cs="Nirmala UI"/>
        </w:rPr>
        <w:t>ඕල්කට් පාරෙන් මල්වත්ත පාරට ඇතුළු වී ඇතුළු වී වරාය දෙසට යන විට දකුණට ඇති මාර්ගය මැලිබන් වීදිය යි. මැලිබන් වීදියේ ඇති දෙමහල් ගොඩනැගිල්ලක් වන ඕල්කට් නිවස ඕලන්ද ගෘහ නිර්මාණ ශිල්පය සිහිගන්වන්නක්. ලංකාවේ බෞද්ධ ප්‍රබෝධයට මුල්වූ පුද්ගලයෙක් වන අමරිකන් ජාතික හෙන්රි ස්ටීල් ඕල්කට්  ලංකාවට ආවේ 1880 මැයි 16 වැනිදා කොළඹ වරායෙන් බව සඳහන් වෙනවා. 1881- 85 අතර කාලයේ මෙම ගෙඩනැගිල්ල ඉදිව තිබෙන්නේ ඔහුට මෙරට ජීවත්වීමට යි. පසු කාලයක පිටකොටුව ඉංග්‍රිසි පාඨශාලාව ඔහු මෙහි ආරම්භ කළා. ළමුන් 20කගෙන් ආරම්භ වූ එය පසුව ආනන්ද විද්‍යාලය ලෙස මරදානේ ස්ථාපිත වුණා.</w:t>
      </w:r>
    </w:p>
    <w:p w:rsidR="00DF298B" w:rsidRPr="00680B2B" w:rsidRDefault="00680B2B">
      <w:pPr>
        <w:rPr>
          <w:rFonts w:ascii="Nirmala UI" w:hAnsi="Nirmala UI" w:cs="Nirmala UI"/>
        </w:rPr>
      </w:pPr>
      <w:r w:rsidRPr="00680B2B">
        <w:rPr>
          <w:rFonts w:ascii="Nirmala UI" w:hAnsi="Nirmala UI" w:cs="Nirmala UI"/>
        </w:rPr>
        <w:t>පරම විඥානාර්ථ සමාගමේ මූලස්ථානය වූයේ ද මෙම ගොඩනැගිල්ල යි. අද ඕල්කට් නිවස ඇත්තේ පුරාවිද්‍යා දෙපාර්තමේන්තුව භාරයේ යි. ඕල්කට්තුමා පරිහරණය කළ භාණ්ඩ මෙහි සුරක්ෂිතව තැන්පත් කර තිබෙනවා. පහත මාලය ආරුක්කු සහිත කොරිඩෝරයක්, ඩොරික් ශෛලියේ කුලුනුවලින් යුක්ත යි. ඉහළ මාලයට යාමට දැව තරප්පු පෙළක් තනා තිබෙනවා. පහත මාලය කාමර කිහිපයක් සහිත යි. ඒවා සමාගමේ මුද්‍රණාලය ලෙස මුල දී භාවිතා කර තිබෙනවා. පසුකාලීනව මෙම කාමර කඩ කාමර ලෙස භාවිත කළත් පුරාවිද්‍යා ස්මාරයක් කිරීමෙන් පසු ඒවා ඉවත්කර තිබෙනවා.  ඕල්කට් නිවස ගොඩනගන්නට යොදාගෙන ඇත්තේ කබොක්ගල් හා ගඩොල්. මෙය ඉදිකිරීමට  තේක්ක, නැදුන්, කොස්  යන දැව භාවිත කර තිබෙනවා. 1929 දී පරම විඥානාර්ථ බෞද්ධ සංගමයේ කටයුතු සඳහා මෙයට යාබදව බෞද්ධ මන්දිරය නමින් මහල් ගොඩනැගිල්ලක් ඉදිකිරීම නිසා මෙහි භාවිතය අඩුවුණා.</w:t>
      </w:r>
    </w:p>
    <w:p w:rsidR="00DF298B" w:rsidRPr="00680B2B" w:rsidRDefault="00680B2B">
      <w:pPr>
        <w:rPr>
          <w:rFonts w:ascii="Nirmala UI" w:hAnsi="Nirmala UI" w:cs="Nirmala UI"/>
        </w:rPr>
      </w:pPr>
      <w:r w:rsidRPr="00680B2B">
        <w:rPr>
          <w:rFonts w:ascii="Nirmala UI" w:hAnsi="Nirmala UI" w:cs="Nirmala UI"/>
        </w:rPr>
        <w:lastRenderedPageBreak/>
        <w:t xml:space="preserve">ලේඩ්න් බැස්ටියන් මාවතට යාවන පරිදි  බාරොන් ජයතිලක මාවතේ පිහිටි අලංකාර ගොඩනැගිල්ලක්. මෙය ඉදිවුණේ 1907 දී යි. එක් පැත්තක දිග මීටර් 100ක්. මුලින්ම මෙම ගොඩනැගිල්ලේ එච්. ඩබ්ලිව්. කේව් සමාගමේ සංචාරක හා ආගමික පතපොත ප්‍රකාශනය සිදුවුණා. ක්‍රීඩා භාණ්ඩ, සංගීත භාණ්ඩ, පිඟන් හා වීදුරු අලෙවියත් මෙහි සාප්පුවල සිදුවුණා. පසුව ගොඩනැගිල්ල  ලංකාවේ ප්‍රකට මැණික් හා රන්ආභරණ ව්‍යාපාරිකයකු වන අබ්දුල් ගෆුර් විසින් මිලට ගෙන නවීකරණය කළා. ඊට පසු ඔහුගේ ව්‍යාපාර කටයුතු සඳහා මෙය යොදාගත්තා.  </w:t>
      </w:r>
    </w:p>
    <w:p w:rsidR="00DF298B" w:rsidRPr="00680B2B" w:rsidRDefault="00680B2B">
      <w:pPr>
        <w:rPr>
          <w:rFonts w:ascii="Nirmala UI" w:hAnsi="Nirmala UI" w:cs="Nirmala UI"/>
        </w:rPr>
      </w:pPr>
      <w:r w:rsidRPr="00680B2B">
        <w:rPr>
          <w:rFonts w:ascii="Nirmala UI" w:hAnsi="Nirmala UI" w:cs="Nirmala UI"/>
        </w:rPr>
        <w:t>මෙය වර්ෂ 2000 දී පුරාවිද්‍යා ස්මාරකයක් ලෙස ප්‍රකාශයට පත්ව තිබෙනවා. පසුගිය දා කොළඹ පැරණි ගොඩනැගිලි අලුත්වැඩියා කිරීම යටතේ දිරාපත්ව තිබූ මෙම ගොඩනැගිල්ල ප්‍රතිසංස්කරණය නාගරික සංවර්ධන අධිකාරිය විසින් ආරම්භ කෙරුණා. එහි කාමර 70ක හෝටලයක් ආරම්භ කිරීමට යෝජිත යි. ඒ සඳහා රු. මිලියන 620ක් වෙන්කර ඇති බව සඳහන්.</w:t>
      </w:r>
    </w:p>
    <w:p w:rsidR="00DF298B" w:rsidRPr="00680B2B" w:rsidRDefault="00680B2B">
      <w:pPr>
        <w:rPr>
          <w:rFonts w:ascii="Nirmala UI" w:hAnsi="Nirmala UI" w:cs="Nirmala UI"/>
        </w:rPr>
      </w:pPr>
      <w:r w:rsidRPr="00680B2B">
        <w:rPr>
          <w:rFonts w:ascii="Nirmala UI" w:hAnsi="Nirmala UI" w:cs="Nirmala UI"/>
        </w:rPr>
        <w:t>ත්‍රිකෝණාකාර සැලසුමකට අනුව තැනූ මෙම ගොඩනැගිල්ල ඉදිරිපස මුදුනේ බුබුලාකර ශිඛරයකින් යුක්ත යි. ප්‍රධාන මහල් හතරකින් යුත් ගොඩනැගිල්ල ශිඛරය හා බැඳුණු කවාකාර කුටියකින් සමන්විත යි. අඩකව, ආරුක්කු සහිත කවුළු, කොරිඩෝර හා විශාල ජනේල ගොඩනැගිල්ලට ප්‍රෞඪ පෙනුමක් ගෙන දෙනවා.</w:t>
      </w:r>
    </w:p>
    <w:p w:rsidR="00DF298B" w:rsidRPr="00680B2B" w:rsidRDefault="00680B2B">
      <w:pPr>
        <w:rPr>
          <w:rFonts w:ascii="Nirmala UI" w:hAnsi="Nirmala UI" w:cs="Nirmala UI"/>
        </w:rPr>
      </w:pPr>
      <w:r w:rsidRPr="00680B2B">
        <w:rPr>
          <w:rFonts w:ascii="Nirmala UI" w:hAnsi="Nirmala UI" w:cs="Nirmala UI"/>
        </w:rPr>
        <w:t>යෝක් වීදිය සහ බාරොන් ජයතිලක මාවතට යාබදව පිහිටි ආරුක්කු රැසකින් සහ පුළුල් කොරිඩෝරයකින් යුත් රතු පැහැති දෙමහල් ගොඩනැගිල්ල කොටුවේ පුරාණ ගොඩනැගිලි අතර කැපී පෙනෙනම තැනක්. ලංකාවට පැමිණි විලියම් මිල්නේ නම් ව්‍යාපාරිකයා මෙම ස්ථානයේ තිබූ ඕලන්ද ගොඩනැගිල්ලක් කඩා ඉවත්කර 1844 දී නව ගොඩනැගිල්ලක් ඉදිකරනවා. ඔහු එහි තොග හා සිල්ලර වෙළෙඳ ව්‍යාපාරයක් ආරම්භ කරනවා. එහි අයිතිය 1896 දී ඉංග්‍රීසි ජාතික ඩේවිඩ් සයිම් කාගිල්ට පවරා දුන් අතර, ඊට පසුව ලොව පුරා ප්‍රකට කාගිල්ස් සමාගම එහි ආරම්භ කළා. කොළඹ වරායෙන් ගොඩබසින මඟීන් සහ කොළඹ ජිවත්වූ ධනවත් ජනතාව ඉලක්ක කර ඹෟෂධ, ඇඟලුම්, පාවහන්, කුඩ, දුම් පයිප්ප ඇතුළු සිල්ලර භාණ්ඩ වෙළෙඳාම මෙහි පවත්වාගෙන ගොස් තිබෙනවා. දැනට දක්නට ලැබෙන ගොඩනැගිල්ල මෙහි ඉදිකළේ 1902- 04 අතර කාලයේ දී යි. පුනරුද ශෛලියේ සැලසුමකට අනුව එය සැලසුම් කළේ එඩ්වඩ් ස්කීන් විසින්. ගොඩනැගිල්ල ඉදිකළේ වෝකර්ස් සමාගම යි.</w:t>
      </w:r>
    </w:p>
    <w:p w:rsidR="00DF298B" w:rsidRPr="00680B2B" w:rsidRDefault="00680B2B">
      <w:pPr>
        <w:rPr>
          <w:rFonts w:ascii="Nirmala UI" w:hAnsi="Nirmala UI" w:cs="Nirmala UI"/>
        </w:rPr>
      </w:pPr>
      <w:r w:rsidRPr="00680B2B">
        <w:rPr>
          <w:rFonts w:ascii="Nirmala UI" w:hAnsi="Nirmala UI" w:cs="Nirmala UI"/>
        </w:rPr>
        <w:t>1907 දී මෙම ගොඩනැගිල්ලට යාකර තවත් ගොඩනැගිල්ලක් ඉදිවුණා. එයත් ස්කීන්ගේම සැලසුමකට අනුව යි තැනුණේ. විලියම් ක්‍රැමන්ඩ් මිලර්ට අයිති වූ එහි මිලර්ස් සමාගම ආරම්භ කළා. එහි පිටරටින් ගෙනා ආහාර ද්‍රව්‍ය සහ රටබීම අලෙවි කෙරුණා. පසුව වීදුරු බඩු අලෙවියත් මිලර්ස් සමාගම ආරම්භ කළා.</w:t>
      </w:r>
    </w:p>
    <w:p w:rsidR="00DF298B" w:rsidRPr="00680B2B" w:rsidRDefault="00680B2B">
      <w:pPr>
        <w:rPr>
          <w:rFonts w:ascii="Nirmala UI" w:hAnsi="Nirmala UI" w:cs="Nirmala UI"/>
        </w:rPr>
      </w:pPr>
      <w:r w:rsidRPr="00680B2B">
        <w:rPr>
          <w:rFonts w:ascii="Nirmala UI" w:hAnsi="Nirmala UI" w:cs="Nirmala UI"/>
        </w:rPr>
        <w:t xml:space="preserve">1946 දී දේශීය ව්‍යාපාරික චිත්තම්පලම් ඒ. ගාර්ඩ්නර් මෙම ව්‍යාපාරය මිලට ගත් අතර කාගිල්ස් නමින්ම සිල්ලර බඩු ව්‍යාපාරයක් ලෙස අදටත් එය පවත්වාගෙන යනවා. ඉදිරිපස බිත්තිවල අර්ධ කවාකාර ඩෝම සහිත විසිතුරු මල්, ලියවැල්, හා </w:t>
      </w:r>
      <w:r w:rsidRPr="00680B2B">
        <w:rPr>
          <w:rFonts w:ascii="Nirmala UI" w:hAnsi="Nirmala UI" w:cs="Nirmala UI"/>
        </w:rPr>
        <w:lastRenderedPageBreak/>
        <w:t>සිමෙන්ති බිරළු සහිත ඉංග්‍රිසි ගෘහ නිර්මාණ ශිල්පය සිහිපත් කරවන ආකර්ශනීය ගොඩනැගිල්ලක්. චතුරස්‍රාකාර ජනේල 50කට අධික සංඛ්‍යාවක් මෙහි අලංකාරත්වය ඉහළ නංවනවා.</w:t>
      </w:r>
    </w:p>
    <w:p w:rsidR="00DF298B" w:rsidRPr="00680B2B" w:rsidRDefault="00680B2B">
      <w:pPr>
        <w:rPr>
          <w:rFonts w:ascii="Nirmala UI" w:hAnsi="Nirmala UI" w:cs="Nirmala UI"/>
        </w:rPr>
      </w:pPr>
      <w:r w:rsidRPr="00680B2B">
        <w:rPr>
          <w:rFonts w:ascii="Nirmala UI" w:hAnsi="Nirmala UI" w:cs="Nirmala UI"/>
        </w:rPr>
        <w:t xml:space="preserve">පෙරදිග ඉදිවූ ප්‍රථම ඉහළ පන්තියේ හෝටලය ලෙස සැලකෙන්නේ යෝක් වීදියේ පිහිටි ග්‍රෑන්ඩ් ඔරියන්ටල් හෝටලය යි. මුලින්ම 1832 දී ඉදිවූ මෙම ගොඩනැගිල්ල 1837 දී බ්‍රිතාන්‍ය හමුදා බැරැක්කයක් ලෙස භාවිත වුණා. එය 1873 වඩාත් විශාල කර නවීකරණයකින් අනතුරුව හමුදා නේවාසිකාගාරයක් බවට පත් කෙරුණා. පසුව එය හෝටලයක් බවට පත් කිරීමට තීරණය කෙරුණා. ඒ සඳහා ගොඩනැගිල්ල විශාල කර නවීකරණය කිරීමට පවුම් 1868ක් වැයවූ බව සඳහන්. හෝටලයේ සැලැස්ම ජේ. ජී. ස්මිදර්ගේ වන අතර ඉදිකළේ රැල්ෆ් මැක්ඩොනල්ඩ් සමාගම යි. එය කොළඹ වරායෙන් මෙරටට පය තබන සංචාරකයන්ගේ පළමු නවාතැන වුණා. </w:t>
      </w:r>
    </w:p>
    <w:p w:rsidR="00DF298B" w:rsidRPr="00680B2B" w:rsidRDefault="00680B2B">
      <w:pPr>
        <w:rPr>
          <w:rFonts w:ascii="Nirmala UI" w:hAnsi="Nirmala UI" w:cs="Nirmala UI"/>
        </w:rPr>
      </w:pPr>
      <w:r w:rsidRPr="00680B2B">
        <w:rPr>
          <w:rFonts w:ascii="Nirmala UI" w:hAnsi="Nirmala UI" w:cs="Nirmala UI"/>
        </w:rPr>
        <w:t>1875 නොවැම්බර් 5 දා හෝටලය නිල වශයෙන් විවෘත වුණා. එය නවීන පහසුකම් සපිරි හෝටලයක් ලෙස එංගලන්තයේ පවා ප්‍රචලිත වුණා. පසුව 1912 සහ 1924 වර්ෂවල ද එහි ප්‍රතිසංස්කරණ සිදුවුණා. එවකට වරාය මඟී පර්යන්තයේ සිට කෙළින්ම හෝටලයට පැමිණිය හැකි පරිදි මාර්ගයක් විවෘතව පැවතියා. නමුත් අවට උස් ගොඩනැගිලි ඉදිවීම නිසා අද වරාය දර්ශනය වන්නේ හාබර් රූම් නම් ස්ථානයට පමණ යි. රුසියානු ලේඛක ඇන්ටන් චෙකොෆ් 1890 නොවැම්බරයේ ලංකාවට පැමිණි අවස්ථාවේ නවාතැන් ගෙන ඇත්තේ මේ හෝටලයේ යි. ඔහු නවාතැන් ගත් කාමරය අදත් දැකගත හැකියි.</w:t>
      </w:r>
    </w:p>
    <w:p w:rsidR="00DF298B" w:rsidRPr="00680B2B" w:rsidRDefault="00680B2B">
      <w:pPr>
        <w:rPr>
          <w:rFonts w:ascii="Nirmala UI" w:hAnsi="Nirmala UI" w:cs="Nirmala UI"/>
        </w:rPr>
      </w:pPr>
      <w:r w:rsidRPr="00680B2B">
        <w:rPr>
          <w:rFonts w:ascii="Nirmala UI" w:hAnsi="Nirmala UI" w:cs="Nirmala UI"/>
        </w:rPr>
        <w:t>හෝටලය පිළිබඳ පින්තූර කාඩ්පත් මුද්‍රණය කරවා රට රටරටවලට පුරා බෙදාහැර ඇති අතර ඒ ගැන දැන්වීම් ද ප්‍රචාරය කර තිබෙනවා. මේ එවන් දැන්වීමක් කොටසක්:</w:t>
      </w:r>
    </w:p>
    <w:p w:rsidR="00DF298B" w:rsidRPr="00680B2B" w:rsidRDefault="00680B2B">
      <w:pPr>
        <w:rPr>
          <w:rFonts w:ascii="Nirmala UI" w:hAnsi="Nirmala UI" w:cs="Nirmala UI"/>
        </w:rPr>
      </w:pPr>
      <w:r w:rsidRPr="00680B2B">
        <w:rPr>
          <w:rFonts w:ascii="Nirmala UI" w:hAnsi="Nirmala UI" w:cs="Nirmala UI"/>
        </w:rPr>
        <w:t xml:space="preserve">කොළඹට පැමිණෙන අමුත්තන් ග්‍රෑන්ඩ් ඔරියන්ටල් හෝටලයේ නවාතැන් ගත යුතු ය. </w:t>
      </w:r>
    </w:p>
    <w:p w:rsidR="00DF298B" w:rsidRPr="00680B2B" w:rsidRDefault="00680B2B">
      <w:pPr>
        <w:rPr>
          <w:rFonts w:ascii="Nirmala UI" w:hAnsi="Nirmala UI" w:cs="Nirmala UI"/>
        </w:rPr>
      </w:pPr>
      <w:r w:rsidRPr="00680B2B">
        <w:rPr>
          <w:rFonts w:ascii="Nirmala UI" w:hAnsi="Nirmala UI" w:cs="Nirmala UI"/>
        </w:rPr>
        <w:t xml:space="preserve">එය ලෝකයම හඳුන්වන්නේ GOH යනුවෙනි. </w:t>
      </w:r>
    </w:p>
    <w:p w:rsidR="00DF298B" w:rsidRPr="00680B2B" w:rsidRDefault="00680B2B">
      <w:pPr>
        <w:rPr>
          <w:rFonts w:ascii="Nirmala UI" w:hAnsi="Nirmala UI" w:cs="Nirmala UI"/>
        </w:rPr>
      </w:pPr>
      <w:r w:rsidRPr="00680B2B">
        <w:rPr>
          <w:rFonts w:ascii="Nirmala UI" w:hAnsi="Nirmala UI" w:cs="Nirmala UI"/>
        </w:rPr>
        <w:t>නවීන කාණු පද්ධති</w:t>
      </w:r>
    </w:p>
    <w:p w:rsidR="00DF298B" w:rsidRPr="00680B2B" w:rsidRDefault="00680B2B">
      <w:pPr>
        <w:rPr>
          <w:rFonts w:ascii="Nirmala UI" w:hAnsi="Nirmala UI" w:cs="Nirmala UI"/>
        </w:rPr>
      </w:pPr>
      <w:r w:rsidRPr="00680B2B">
        <w:rPr>
          <w:rFonts w:ascii="Nirmala UI" w:hAnsi="Nirmala UI" w:cs="Nirmala UI"/>
        </w:rPr>
        <w:t>නිදන කාමර සහ නාන කාමරවලට උණු සහ සීත ජලය. විදුලියෙන් ක්‍රියාකරන පංකා, පොත් කියවීමේ සහ  චිත්‍ර ඇඳීමේ කාමර, සෑම දිනකම සංගීත කණ්ඩායමක නාද සංධ්වනි විශේෂාංග කිහිපයක් පමණ යි.</w:t>
      </w:r>
    </w:p>
    <w:p w:rsidR="00DF298B" w:rsidRPr="00680B2B" w:rsidRDefault="00680B2B">
      <w:pPr>
        <w:rPr>
          <w:rFonts w:ascii="Nirmala UI" w:hAnsi="Nirmala UI" w:cs="Nirmala UI"/>
        </w:rPr>
      </w:pPr>
      <w:r w:rsidRPr="00680B2B">
        <w:rPr>
          <w:rFonts w:ascii="Nirmala UI" w:hAnsi="Nirmala UI" w:cs="Nirmala UI"/>
        </w:rPr>
        <w:t>පෙරදිගකරයේ හොඳම හෝටලය (https://www.grandoriental.com/history)</w:t>
      </w:r>
    </w:p>
    <w:p w:rsidR="00DF298B" w:rsidRPr="00680B2B" w:rsidRDefault="00680B2B">
      <w:pPr>
        <w:rPr>
          <w:rFonts w:ascii="Nirmala UI" w:hAnsi="Nirmala UI" w:cs="Nirmala UI"/>
        </w:rPr>
      </w:pPr>
      <w:r w:rsidRPr="00680B2B">
        <w:rPr>
          <w:rFonts w:ascii="Nirmala UI" w:hAnsi="Nirmala UI" w:cs="Nirmala UI"/>
        </w:rPr>
        <w:t>1907 දී හෝටලයේ යුගල කාමරයක් රු. 6ක් වූ අතර උදේ ආහාරයට අමතර රු. 2ක් අයකරනු ලැබුවා. පැයක නගර සංචාරයකට කරත්තයට අය කළ මුදල රු. 1ක්. මෙය වර්ෂ 2000 දී පුරාවිද්‍යා ආරක්ෂිත ස්මාරයක් ලෙස නම් කෙරුණා.</w:t>
      </w:r>
    </w:p>
    <w:p w:rsidR="00DF298B" w:rsidRPr="00680B2B" w:rsidRDefault="00680B2B">
      <w:pPr>
        <w:rPr>
          <w:rFonts w:ascii="Nirmala UI" w:hAnsi="Nirmala UI" w:cs="Nirmala UI"/>
        </w:rPr>
      </w:pPr>
      <w:r w:rsidRPr="00680B2B">
        <w:rPr>
          <w:rFonts w:ascii="Nirmala UI" w:hAnsi="Nirmala UI" w:cs="Nirmala UI"/>
        </w:rPr>
        <w:lastRenderedPageBreak/>
        <w:t>අපේ  රාජ්‍ය සභාව හෙවත් පාර්ලිමේන්තුව සුද්දගෙ කාලෙ මුලින්ම තිබුණු තැන තමයි කොටුවේ ජනාධිපති මාවතේ කෙළවර පිහිටා තිබෙන ජනරජ ගොඩනැගිල්ල. තරමක් දිගටි දෙමහල් ගොඩනැගිල්ල ඉංග්‍රීසි ගෘහනිර්මාණ ශිල්පය සිහිපත් කරනවා. ඉංග්‍රීසින් විසින් 1860 දී එවකට පැවති පැරණි ඕලන්ද ගොඩනැගිල්ලක් ඉවත් කිරීමෙන් පසු යි මෙය ඉදිකර තිබෙන්නේ. ඒ, බ්‍රිතාන්‍ය යටත් විජිත ලේකම් කාර්යාලය ලෙස යි. පසුව බ්‍රිතාන්‍ය ආණ්ඩුකාර කාර්යාලය, ජාතික රාජ්‍ය සභාව, අග්‍රාමාත්‍ය කාර්යාලය, විගණකාධිපති කාර්යාලය, රාජ්‍ය ලේඛනාගාරය වැනි ආයතනත් විදේශ කටයුතු අමාත්‍යාංශය,  ආරක්ෂක අමාත්‍යාංශය වැනි අමාත්‍යංශත් මෙහි පවත්වාගෙන ආවා. 1948 දී මෙම ගොඩනැගිල්ල ප්‍රතිසංස්කරණයට ලක්කරනවා. මැදින් පෝටිකෝ දෙකක් ද දෙපසින් දිගු කොරිඩෝ දෙකක් ද වන සේ ජනරජ ගොඩනැගිල්ල සැලසුම් කර තිබෙනවා.</w:t>
      </w:r>
    </w:p>
    <w:p w:rsidR="00DF298B" w:rsidRPr="00680B2B" w:rsidRDefault="00680B2B">
      <w:pPr>
        <w:rPr>
          <w:rFonts w:ascii="Nirmala UI" w:hAnsi="Nirmala UI" w:cs="Nirmala UI"/>
        </w:rPr>
      </w:pPr>
      <w:r w:rsidRPr="00680B2B">
        <w:rPr>
          <w:rFonts w:ascii="Nirmala UI" w:hAnsi="Nirmala UI" w:cs="Nirmala UI"/>
        </w:rPr>
        <w:t>1933 දී ගාලුමුවදොර පාර්ලිමේන්තු ගොඩනැගිල්ල ඉදිකළ පසු ජාතික රාජ්‍ය සභාව එයට ගෙන ගියා. 1972 දී ශ්‍රී ලංකාව ජනරජයක් වන අවස්ථාවේ සෙනෙට් කාර්යාල, අග්‍රාමාත්‍ය කාර්යාලය ආදී ජනරජ පරිපාලන ගොඩනැගිලි මෙහි පවත්වාගෙන ගිය නිසා එය ජනරජ ගොඩනැගිල්ල නමින් හැඳින්වුණා. ‍</w:t>
      </w:r>
    </w:p>
    <w:p w:rsidR="00DF298B" w:rsidRPr="00680B2B" w:rsidRDefault="00680B2B">
      <w:pPr>
        <w:rPr>
          <w:rFonts w:ascii="Nirmala UI" w:hAnsi="Nirmala UI" w:cs="Nirmala UI"/>
        </w:rPr>
      </w:pPr>
      <w:proofErr w:type="spellStart"/>
      <w:r w:rsidRPr="00680B2B">
        <w:rPr>
          <w:rFonts w:ascii="Nirmala UI" w:hAnsi="Nirmala UI" w:cs="Nirmala UI"/>
        </w:rPr>
        <w:t>බොහෝ</w:t>
      </w:r>
      <w:proofErr w:type="spellEnd"/>
      <w:r w:rsidRPr="00680B2B">
        <w:rPr>
          <w:rFonts w:ascii="Nirmala UI" w:hAnsi="Nirmala UI" w:cs="Nirmala UI"/>
        </w:rPr>
        <w:t xml:space="preserve"> </w:t>
      </w:r>
      <w:proofErr w:type="spellStart"/>
      <w:r w:rsidRPr="00680B2B">
        <w:rPr>
          <w:rFonts w:ascii="Nirmala UI" w:hAnsi="Nirmala UI" w:cs="Nirmala UI"/>
        </w:rPr>
        <w:t>දෙනෙක්</w:t>
      </w:r>
      <w:proofErr w:type="spellEnd"/>
      <w:r w:rsidRPr="00680B2B">
        <w:rPr>
          <w:rFonts w:ascii="Nirmala UI" w:hAnsi="Nirmala UI" w:cs="Nirmala UI"/>
        </w:rPr>
        <w:t xml:space="preserve"> </w:t>
      </w:r>
      <w:proofErr w:type="spellStart"/>
      <w:r w:rsidRPr="00680B2B">
        <w:rPr>
          <w:rFonts w:ascii="Nirmala UI" w:hAnsi="Nirmala UI" w:cs="Nirmala UI"/>
        </w:rPr>
        <w:t>හිතාගෙන</w:t>
      </w:r>
      <w:proofErr w:type="spellEnd"/>
      <w:r w:rsidRPr="00680B2B">
        <w:rPr>
          <w:rFonts w:ascii="Nirmala UI" w:hAnsi="Nirmala UI" w:cs="Nirmala UI"/>
        </w:rPr>
        <w:t xml:space="preserve"> </w:t>
      </w:r>
      <w:proofErr w:type="spellStart"/>
      <w:r w:rsidRPr="00680B2B">
        <w:rPr>
          <w:rFonts w:ascii="Nirmala UI" w:hAnsi="Nirmala UI" w:cs="Nirmala UI"/>
        </w:rPr>
        <w:t>ඉන්නේ</w:t>
      </w:r>
      <w:proofErr w:type="spellEnd"/>
      <w:r w:rsidRPr="00680B2B">
        <w:rPr>
          <w:rFonts w:ascii="Nirmala UI" w:hAnsi="Nirmala UI" w:cs="Nirmala UI"/>
        </w:rPr>
        <w:t xml:space="preserve"> යාල නැගෙනහිර හෙවත් කුමන වනෝද්‍යානය කුරුල්ලන් නරඹන්න කදිම වනාන්තරයක් බව යි. නමුත් කුමන කැලෑව තුළ, කඳුගැට අතර සැඟව පවතින පුරාණ විහාරවලින් පෙනෙන්නේ රෝහණ රාජධානිය පැවති අනුරාධපුර යුගයේ මුල් කාලයේ මෙහි විශාල ගොවි ජනතාවක් වාසය කළ සශ්‍රීක කුඹුරු වගාවක් පැතීරී ගිය ගම්මාන පැවති බවයි. රාජධානිය බිඳවැටීමත් සමග ගම්මාන සහ පන්සල් වනගත වී මහා වනාන්තරයක් බවට පත් වුණා. නටබුන් වූ වැව් ද එයට සාක්ෂ්‍ය සපයනවා. මේ වනයේ තිබෙන පැරණි නටබුන් විහාර අතරින් කිහිපයක් ගැන යි මෙහිදී අපි පවසන්නේ. ඔබටත් කුමනට ගිය දිනක මේවා දැකබලාගන්න වාසනාව ලැබේවි.  කුමනට නුදුරු කුඩුම්බිගල ගැන අප මෙයට පෙර ලිපියක් ඉදිරිපත් කළා.</w:t>
      </w:r>
    </w:p>
    <w:p w:rsidR="00DF298B" w:rsidRPr="00680B2B" w:rsidRDefault="00680B2B">
      <w:pPr>
        <w:rPr>
          <w:rFonts w:ascii="Nirmala UI" w:hAnsi="Nirmala UI" w:cs="Nirmala UI"/>
        </w:rPr>
      </w:pPr>
      <w:r w:rsidRPr="00680B2B">
        <w:rPr>
          <w:rFonts w:ascii="Nirmala UI" w:hAnsi="Nirmala UI" w:cs="Nirmala UI"/>
        </w:rPr>
        <w:t>බඹරගස්තලා පුදබිම පිහිටා තිබෙන්නේ, කුමන වනෝද්‍යාන ප්‍රවේශය පිහිටි ඔකඳ සිට කි. මී. 5ක් පමණ දුරින්. මෙය අයත් වන්නේ අම්පාර දිස්ත්‍රික්කයේ ලාහුගල ප්‍රාදේශීය ලේකම් කොට්ටාසයට. වනය මැද කඳුපර්වත අතර පිහිටි ඒ වෙත ජිප් රථයක ගමන් කළ හැකියි. කුඩුම්බිගල තපෝවනයේ සිට මේ වෙත දුර කි. මී. 7ක්. ඉතා අලංකාර පරිසරයක පිහිටි පෞරාණික ස්ථානයක් ලෙස මෙය සැලකිය හැකියි. මෙහි පුරාණ නම "නගපවත ශෙනශන" හෙවත් නාගපබ්බත සේනාසනය බව සෙල්ලිපියකින් පැහැදිලි වෙනවා. පසුකාලීනව එය  බඹරගස්තලාව විහාරය ලෙස වෙනස් වී තිබෙනවා.  නම සඳහන් සෙල්ලිපිය මෙසේ යි:</w:t>
      </w:r>
    </w:p>
    <w:p w:rsidR="00DF298B" w:rsidRPr="00680B2B" w:rsidRDefault="00680B2B">
      <w:pPr>
        <w:rPr>
          <w:rFonts w:ascii="Nirmala UI" w:hAnsi="Nirmala UI" w:cs="Nirmala UI"/>
        </w:rPr>
      </w:pPr>
      <w:r w:rsidRPr="00680B2B">
        <w:rPr>
          <w:rFonts w:ascii="Nirmala UI" w:hAnsi="Nirmala UI" w:cs="Nirmala UI"/>
        </w:rPr>
        <w:t>බදත මිතෙන මපිත නගපවත ශෙනශන</w:t>
      </w:r>
    </w:p>
    <w:p w:rsidR="00DF298B" w:rsidRPr="00680B2B" w:rsidRDefault="00680B2B">
      <w:pPr>
        <w:rPr>
          <w:rFonts w:ascii="Nirmala UI" w:hAnsi="Nirmala UI" w:cs="Nirmala UI"/>
        </w:rPr>
      </w:pPr>
      <w:r w:rsidRPr="00680B2B">
        <w:rPr>
          <w:rFonts w:ascii="Nirmala UI" w:hAnsi="Nirmala UI" w:cs="Nirmala UI"/>
        </w:rPr>
        <w:t>"භදන්ත මිත්‍ර විසින් නිර්මාණය කරන ලද නාග පබ්බත සේනාසනය" එහි අරුත යි.</w:t>
      </w:r>
    </w:p>
    <w:p w:rsidR="00DF298B" w:rsidRPr="00680B2B" w:rsidRDefault="00680B2B">
      <w:pPr>
        <w:rPr>
          <w:rFonts w:ascii="Nirmala UI" w:hAnsi="Nirmala UI" w:cs="Nirmala UI"/>
        </w:rPr>
      </w:pPr>
      <w:r w:rsidRPr="00680B2B">
        <w:rPr>
          <w:rFonts w:ascii="Nirmala UI" w:hAnsi="Nirmala UI" w:cs="Nirmala UI"/>
        </w:rPr>
        <w:lastRenderedPageBreak/>
        <w:t>කුඩුම්බිගල මෙන් මේ විහාරයේ ද ශේෂව ඇති නටබුන් අතර පර්වත මුදුනේ හා පහත්බිමේ ස්තූප දහයකට අධිකව පැතිර තිබෙනවා. ස්තූප ගොඩනගන්නට උපයෝගී කර ගත් ගඩොළු දහස් ගණනින් ඒ අවට භූමියේ විසිර ඇති අතර, මෙම ගඩොළු ඒවායේ තාක්ෂණය අනුව පරීක්ෂා කර බැලීමේ දී අනුරාධපුර යුගයේ මුල් කාලයට අයත්  කළ හැකියි. ගිනිකොණ දිග මුහුදේ යාත්‍රා කළ අයට මෙම ස්තූප රිදී බුබුලක් සේ එකල දිස්වන්නට ඇතැ යි එල්ලාවල මේධානන්ද හිමි පවසනවා.</w:t>
      </w:r>
    </w:p>
    <w:p w:rsidR="00DF298B" w:rsidRPr="00680B2B" w:rsidRDefault="00680B2B">
      <w:pPr>
        <w:rPr>
          <w:rFonts w:ascii="Nirmala UI" w:hAnsi="Nirmala UI" w:cs="Nirmala UI"/>
        </w:rPr>
      </w:pPr>
      <w:r w:rsidRPr="00680B2B">
        <w:rPr>
          <w:rFonts w:ascii="Nirmala UI" w:hAnsi="Nirmala UI" w:cs="Nirmala UI"/>
        </w:rPr>
        <w:t>නටබුන් අතර ශේෂ වූ ආරාමික ගොඩනැගිලි, බුදු පිළිම, සිරිපතුල් ගල්, බුදු මැඳුරු, ආසනඝරයක්, හා ගරාවැටුණු පියගැට පෙළවල් දැකගත හැකියි. සමචතුරාස්‍රාකාර ගොඩනැගිල්ලක් මෙහි එක් ස්ථානයක දක්නට ඇති අතර එහි පේළියකට හය බැගින් සිට වූ ගල් කණු පේළි හයක් තිබෙනවා. අනෙක් ගොඩනැගිලි ස්වරූපය හඳුනාගත නොහැකි සේ විනාශ වී ගිහින්.</w:t>
      </w:r>
    </w:p>
    <w:p w:rsidR="00DF298B" w:rsidRPr="00680B2B" w:rsidRDefault="00680B2B">
      <w:pPr>
        <w:rPr>
          <w:rFonts w:ascii="Nirmala UI" w:hAnsi="Nirmala UI" w:cs="Nirmala UI"/>
        </w:rPr>
      </w:pPr>
      <w:r w:rsidRPr="00680B2B">
        <w:rPr>
          <w:rFonts w:ascii="Nirmala UI" w:hAnsi="Nirmala UI" w:cs="Nirmala UI"/>
        </w:rPr>
        <w:t>බඹරගස්තලාවේ  දක්නට ලැබෙන සියලු ලෙන් කටාරම් කොටා තිබෙනවා. මෙම ලෙන් අතර දර්ශනීයම ලෙන “නගපවත ශෙනශන” යනුවෙන් සෙල්ලිපියක සඳහන් ලෙන යි.  අඩි 200 ක් පමණ දිග මෙම ලෙන ඉදිරියෙහි විශාල ප්‍රපාතයක් පිහිටා තිබෙනවා. බඹරගස්තලාව විහාර භූමියෙන් පුරාවිද්‍යා දෙපාර්තමේන්තුව ලෙන් ලිපි විස්සක් සොයා ගෙන ඇති අතර එල්ලාවල මේධානන්ද හිමි විසින් සොයාගැනුණු ලිපි ප්‍රමාණය 14ක්. සෑම ලිපියකම සඳහන් වන්නේ උපාසක උපාසිකාවන් හෝ වෙනත් විවිධ තරාතිරමේ පුද්ගලයන් විසින් ලෙන් කරවා මහා සංඝයා වහන්සේට පූජා කළ තොරතුරු යි.</w:t>
      </w:r>
    </w:p>
    <w:p w:rsidR="00DF298B" w:rsidRPr="00680B2B" w:rsidRDefault="00680B2B">
      <w:pPr>
        <w:rPr>
          <w:rFonts w:ascii="Nirmala UI" w:hAnsi="Nirmala UI" w:cs="Nirmala UI"/>
        </w:rPr>
      </w:pPr>
      <w:r w:rsidRPr="00680B2B">
        <w:rPr>
          <w:rFonts w:ascii="Nirmala UI" w:hAnsi="Nirmala UI" w:cs="Nirmala UI"/>
        </w:rPr>
        <w:t>සැතපෙන පිළිමය පිහිටි ලෙන මෙහි වැදගත්ම ස්ථානය යි. මෙම ලෙන කුඩා ගල්කුළු කිහිපයක් මැදිව විශාල පර්වතයක උතුරු හා දකුණු පැති ආශ්‍රිතව දක්නට ලැබෙනවා. ගල වටාම කටාරම් කෙටූ ලෙනෙහි එක් කොටසක් සංඝාවාසයක් ලෙස භාවිත කළ බවට සලකුණු පවතිනවා. පසුව එහි ප්‍රතිමාව තනා බුදු මැදුරක් බවට පත් කර තිබෙනවා. අනුරාධපුර යුගයට අයත් මෙම සැතපෙන ප්‍රතිමාව දිගින් අඩි 36ක්. එය ගඩොල් හා මැටි බදාම මිශ්‍රණයක් උපයෝගී කොට ගෙන තනා  හුණු කපරාරු කර තිබෙනවා. නිදන්හොරුන් පිළිමයේ හිස ළැම, උදරය හා සිරිපතුල් විනාශ කර අවසන්. පුරාවිද්‍යා දෙපාර්තමේන්තුව විසින් මීට වසර දෙකකට පෙර මෙහි සංරක්ෂණ කටයුතු සිදු කිරීම ආරම්භ කර තිබීම සතුටට කරුණක්.</w:t>
      </w:r>
    </w:p>
    <w:p w:rsidR="00DF298B" w:rsidRPr="00680B2B" w:rsidRDefault="00680B2B">
      <w:pPr>
        <w:rPr>
          <w:rFonts w:ascii="Nirmala UI" w:hAnsi="Nirmala UI" w:cs="Nirmala UI"/>
        </w:rPr>
      </w:pPr>
      <w:r w:rsidRPr="00680B2B">
        <w:rPr>
          <w:rFonts w:ascii="Nirmala UI" w:hAnsi="Nirmala UI" w:cs="Nirmala UI"/>
        </w:rPr>
        <w:t>පානම සිට කුමන දක්වා විහිදෙන මාර්ගයේ කුමන වනෝද්‍යානයට ඇතුළු වී කුමන වැව අසලින් වැවට යන මාර්ගයේ ගොස්, කුමන වැව් ඉවුරට ළඟා වී නැවත වනය මැදින් ඊසාන දෙසට ගමන් කිරීමෙන් බෝවත්තේගලට පැමිණීමට පුළුවන්. කුඹුක්කන් ඔයේ ප්‍රසිද්ධ මහගල් අමුණ පිහිටා ඇත්තේ මෙයට නුදුරින්. ඔකඳ පිහිටි කුමන වන උද්‍යාන දොරටුවේ සිට මේ වෙත කි. මී. 35ක් පමණ දුර යි. සෆාරි ජීප් රථයකට බෝවත්තේගල දක්වා ගමන් කළ හැකියි.</w:t>
      </w:r>
    </w:p>
    <w:p w:rsidR="00DF298B" w:rsidRPr="00680B2B" w:rsidRDefault="00680B2B">
      <w:pPr>
        <w:rPr>
          <w:rFonts w:ascii="Nirmala UI" w:hAnsi="Nirmala UI" w:cs="Nirmala UI"/>
        </w:rPr>
      </w:pPr>
      <w:r w:rsidRPr="00680B2B">
        <w:rPr>
          <w:rFonts w:ascii="Nirmala UI" w:hAnsi="Nirmala UI" w:cs="Nirmala UI"/>
        </w:rPr>
        <w:lastRenderedPageBreak/>
        <w:t>වන තැනිතලාවෙන්  ඉහළ නගින පර්වත සහිත කන්දක් වූ බෝවත්තේගල ලෙන් ගණනාවක් තිබෙන අතර, ඒවා කටාරම් කොටා බිත්ති බැඳ සකස්කොට ක්‍රිස්තු පූර්ව යුගයේම මහා සංඝයා වෙනුවෙන් පූජාකොට තිබෙනවා.  එම ලෙන්  අනුරාධපුර යුගයෙන් පසුකාලීනව ද ප්‍රයෝජනයට ගෙන ඇති බව ශේෂ වී ඇති බිත්ති කොටස්වලින් පේනවා.  කන්දේ බොහෝ තැන්වල අනුරාධපුර යුගයට අයත් ගඩොල් ශේෂ දක්නට ලැබෙනවා. පර්වත මුදුන් කීපයකම දාගැබ් ගොඩැලි සහිත යි.</w:t>
      </w:r>
    </w:p>
    <w:p w:rsidR="00DF298B" w:rsidRPr="00680B2B" w:rsidRDefault="00680B2B">
      <w:pPr>
        <w:rPr>
          <w:rFonts w:ascii="Nirmala UI" w:hAnsi="Nirmala UI" w:cs="Nirmala UI"/>
        </w:rPr>
      </w:pPr>
      <w:r w:rsidRPr="00680B2B">
        <w:rPr>
          <w:rFonts w:ascii="Nirmala UI" w:hAnsi="Nirmala UI" w:cs="Nirmala UI"/>
        </w:rPr>
        <w:t>විනාශ වී ඇති එක් ලිපියක "නක ඇමති" කෙනෙක් ගැන කියවෙනවා. තවත් ලිපියක වී පූජාවක් ගැනත් දැක්වෙනවා. ලිපි දෙකක "ජෙටතිස මහරජ" ගැන සටහන් කර තිබෙනවා. මේ රජු "මහසෙන් මහරජ අපය"ගේ පුතෙකු හැටියට සඳහන් වී තිබීම වැදගත්. මහාවංශයේ සඳහන්වන ජෙට්ඨතිස්ස මහරජු රුහුණේ විවිධ ආගමික කටයුතු කර ඇති බවට වෙනත් ස්ථානවලින් ලැබුණු සෙල්ලිපිවලින් ද කරුණු අනාවරණය වන බව එල්ලාවල මේධානන්ද හිමි සඳහන් කරනවා. බෝවත්තේගල එක් ලිපියකින් කියවෙන පරිදි ජෙට්ඨතිස්ස රජුගේ රාජ්‍යත්වයට පත්වි 8 වන වසරේ දී යම් පූජාවක් කර තිබෙනවා. කුමක් පූජා කළේදැ යි සඳහන් ලිපි කොටස විනාශ වී ගොසින්.</w:t>
      </w:r>
    </w:p>
    <w:p w:rsidR="00DF298B" w:rsidRPr="00680B2B" w:rsidRDefault="00680B2B">
      <w:pPr>
        <w:rPr>
          <w:rFonts w:ascii="Nirmala UI" w:hAnsi="Nirmala UI" w:cs="Nirmala UI"/>
        </w:rPr>
      </w:pPr>
      <w:r w:rsidRPr="00680B2B">
        <w:rPr>
          <w:rFonts w:ascii="Nirmala UI" w:hAnsi="Nirmala UI" w:cs="Nirmala UI"/>
        </w:rPr>
        <w:t>තවත් වැදගත්ම සෙල්ලිපියක් නම් දසබෑ රජ පරපුරක් ගැන සඳහන් වන ලේඛනය යි:</w:t>
      </w:r>
    </w:p>
    <w:p w:rsidR="00DF298B" w:rsidRPr="00680B2B" w:rsidRDefault="00680B2B">
      <w:pPr>
        <w:rPr>
          <w:rFonts w:ascii="Nirmala UI" w:hAnsi="Nirmala UI" w:cs="Nirmala UI"/>
        </w:rPr>
      </w:pPr>
      <w:r w:rsidRPr="00680B2B">
        <w:rPr>
          <w:rFonts w:ascii="Nirmala UI" w:hAnsi="Nirmala UI" w:cs="Nirmala UI"/>
        </w:rPr>
        <w:t>ගමණි පුත දශ බතිකන ජෙටෙ ශව ජෙටහ පුතෙ දමරජහ පුතෙ මහතිශ අයෙ කරිතෙ ඉම ලෙණෙ මහශුදශනෙ ශගශ දිනෙ</w:t>
      </w:r>
    </w:p>
    <w:p w:rsidR="00DF298B" w:rsidRPr="00680B2B" w:rsidRDefault="00680B2B">
      <w:pPr>
        <w:rPr>
          <w:rFonts w:ascii="Nirmala UI" w:hAnsi="Nirmala UI" w:cs="Nirmala UI"/>
        </w:rPr>
      </w:pPr>
      <w:r w:rsidRPr="00680B2B">
        <w:rPr>
          <w:rFonts w:ascii="Nirmala UI" w:hAnsi="Nirmala UI" w:cs="Nirmala UI"/>
        </w:rPr>
        <w:t>"දසබෑයින්ගේ වැඩිමලා ගාමණිගේ පුත්‍රයා වන අතර ඔවුන් සියල්ලන්ගේම වැඩිමලා වූ ධම්මරාජගේ පුත්‍ර මහා තිස්‌සගේ මහාසුදස්‌සන නම් ලෙණ සංඝයාට දෙන ලදී" යනු මෙහි අරුත යි.</w:t>
      </w:r>
    </w:p>
    <w:p w:rsidR="00DF298B" w:rsidRPr="00680B2B" w:rsidRDefault="00680B2B">
      <w:pPr>
        <w:rPr>
          <w:rFonts w:ascii="Nirmala UI" w:hAnsi="Nirmala UI" w:cs="Nirmala UI"/>
        </w:rPr>
      </w:pPr>
      <w:r w:rsidRPr="00680B2B">
        <w:rPr>
          <w:rFonts w:ascii="Nirmala UI" w:hAnsi="Nirmala UI" w:cs="Nirmala UI"/>
        </w:rPr>
        <w:t>(Inscriptions of Ceylon Paranavitana,  Vol 1. Part 1  p.42)</w:t>
      </w:r>
    </w:p>
    <w:p w:rsidR="00DF298B" w:rsidRPr="00680B2B" w:rsidRDefault="00680B2B">
      <w:pPr>
        <w:rPr>
          <w:rFonts w:ascii="Nirmala UI" w:hAnsi="Nirmala UI" w:cs="Nirmala UI"/>
        </w:rPr>
      </w:pPr>
      <w:r w:rsidRPr="00680B2B">
        <w:rPr>
          <w:rFonts w:ascii="Nirmala UI" w:hAnsi="Nirmala UI" w:cs="Nirmala UI"/>
        </w:rPr>
        <w:t>මොණරාගල දිස්ත්‍රික්කයට අයත් කුමන වන මැද නටබුන් ස්ථානයක් හඳුන්වන්නේ බුදුපැටුන්ගල නමින්. මේ නම මෑත අතීතයේ දී ලැබුණු හැඳින්වීමක්. ඒ මෙම ස්ථානය සොයාගත්තෙත් 1985 දී වීම නිසයි. කොටියාගල සිට කි. මී. 15ක් දුරින්  වනය මැද බුදුපැටුන්ගල පිහිටා තිබෙනවා. වැසි කාලයට මෙහි යාම අසීරු වන්නේ විල ඔය උතුරා අවට නිම්නය වතුරෙන් යටවන නිසා. ජීප් රථ මාර්ගයක් හෝ නැති නිසා කොටියාගල සිට මහ වන මැදින් පාගමනින් මෙහි යා යුතු වෙනවා.</w:t>
      </w:r>
    </w:p>
    <w:p w:rsidR="00DF298B" w:rsidRPr="00680B2B" w:rsidRDefault="00680B2B">
      <w:pPr>
        <w:rPr>
          <w:rFonts w:ascii="Nirmala UI" w:hAnsi="Nirmala UI" w:cs="Nirmala UI"/>
        </w:rPr>
      </w:pPr>
      <w:r w:rsidRPr="00680B2B">
        <w:rPr>
          <w:rFonts w:ascii="Nirmala UI" w:hAnsi="Nirmala UI" w:cs="Nirmala UI"/>
        </w:rPr>
        <w:t xml:space="preserve">1985 දී  ජපානයේ හොසේ විශ්වවිද්‍යාලයයේ ගවේශන දෙපාර්තමේන්තුවේ මහාචාර්ය තකෂි ඔකමුරා ඇතුළු  කණ්ඩායමක් සහ පුරාවිද්‍යා දෙපාර්තමේන්තු නිලධාරි පිරිසක් මෙම ස්ථානය මුල්වරට ගවේෂණය කරනවා. එවිට ගල්පර්වතයක කෙටූ ප්‍රතිමා  තුනක් මුල්වරට හමුවෙනවා.  එවිට ඔවුන් බුද්ධ ප්‍රතිමාව සහ දෙපස බෝසත් ප්‍රතිමා දෙකක් දුටු අතර ඒ පිළිබඳ වාර්තාවක් ද පිළියෙල කර තිබෙනවා. </w:t>
      </w:r>
      <w:r w:rsidRPr="00680B2B">
        <w:rPr>
          <w:rFonts w:ascii="Nirmala UI" w:hAnsi="Nirmala UI" w:cs="Nirmala UI"/>
        </w:rPr>
        <w:lastRenderedPageBreak/>
        <w:t>අභය මුද්‍රාවෙන් යුත් හිටි බුදු පිළිමය දෙපස අවලෝකිතේශ්වර ප්‍රතිමා දෙකක් දැකගත හැකියි.</w:t>
      </w:r>
    </w:p>
    <w:p w:rsidR="00DF298B" w:rsidRPr="00680B2B" w:rsidRDefault="00680B2B">
      <w:pPr>
        <w:rPr>
          <w:rFonts w:ascii="Nirmala UI" w:hAnsi="Nirmala UI" w:cs="Nirmala UI"/>
        </w:rPr>
      </w:pPr>
      <w:r w:rsidRPr="00680B2B">
        <w:rPr>
          <w:rFonts w:ascii="Nirmala UI" w:hAnsi="Nirmala UI" w:cs="Nirmala UI"/>
        </w:rPr>
        <w:t>යළිත් 1992 දී ජපන් ගවේෂකයන් ගවේෂණය කරන විට ඒ අතරින් බෝසත් ප්‍රතිමාවක සහ බුදු පිළිමයේ හිස විනාශ කර තිබුණ අතර අදත් දැකගත හැකි වන්නේ ඒ ආකාරයෙන්. පසුගිය දිනෙක මහාචාර්ය රාජ් සෝමදේව ඇතුළු ගවේෂක කණ්ඩායමක් ද මෙම ස්ථානයට ගියා. ඊට පසු මාධ්‍යවලින් එයට පුළුල් ප්‍රචාරයක් ද ලැබුණා. මාධ්‍ය වාර්තාකරුවන් එම සිද්ධිය වාර්තා කර ඇත්තේ ප්‍රතිමා මුල් වරට සොයාගත් බව සඳහන් කරමින් ජනතාව තුළ වැරදි අවබෝධයක් ලැබෙන අයුරින්. මේ නිසා මුල් ගවේෂණයට එක්වූ තකෂි ඔකමුරා ද ෆේස්බුක් සටහනක් තබමින් එය විමසා තිබෙනවා. පුරාණ රෝහණයේ මහායාන බලපෑම පෙන්නුම් කරන වැදගත් ස්ථානයක් වශයෙන් මෙය සැලකිය හැකියි. මෙයට සමාන වඩාත් විශාල  ප්‍රතිමා කාණ්ඩයක් බුදුරුවගලින් ද අපට හමුවෙනවා. මහායානය රුහුණේ පැතිර ගිය 8-9 සියවස්වලට මේ ප්‍රතිමා ද අයත් වන බව පේනවා.</w:t>
      </w:r>
    </w:p>
    <w:p w:rsidR="00DF298B" w:rsidRPr="00680B2B" w:rsidRDefault="00680B2B">
      <w:pPr>
        <w:rPr>
          <w:rFonts w:ascii="Nirmala UI" w:hAnsi="Nirmala UI" w:cs="Nirmala UI"/>
        </w:rPr>
      </w:pPr>
      <w:r w:rsidRPr="00680B2B">
        <w:rPr>
          <w:rFonts w:ascii="Nirmala UI" w:hAnsi="Nirmala UI" w:cs="Nirmala UI"/>
        </w:rPr>
        <w:t>මොණරාගලින් සියඹලාණ්ඩුව මාර්ගයේ කි. මී. 43ක් දුරින් පිහිටි කොටියාගල ගම්මානයට පිවිසෙන්න පුළුවන්. එතැන් සිට තවත් කි. මී. 15ක පමණ දුරක් ගෙවා ගම්මානය මැදින් වනය හරහා මයිල්ල ලෙන් විහාරයට ළගා විය හැකියි. මොණරාගල දිස්ත්‍රික්කයට අයත්  යාල වන ප්‍රදේශයක පිහිටා තිබෙන අනුරාධපුර යුගයට අයත් පූජනීය ස්ථානයක්. දුෂ්කර මාර්ගයක ගමන් කළ යුතු නිසා සෆාරි ජීප් රථයක්,  ට්‍රැක්ටරයක්, හෝ යතුරු පැදියක තමයි ගමන් කළ යුතු වන්නේ. 1967 දී පුරාවිද්‍යා ඕවර්සියර් කෙනකු වන එම්. එච්. මාර්ෂල් විසින් දෙපාර්තමේන්තුවට දැන්වීමෙන් පසුව මේ ගැන පිටත ලෝකයට කරුණු හෙළිදරව් වුණා.</w:t>
      </w:r>
    </w:p>
    <w:p w:rsidR="00DF298B" w:rsidRPr="00680B2B" w:rsidRDefault="00680B2B">
      <w:pPr>
        <w:rPr>
          <w:rFonts w:ascii="Nirmala UI" w:hAnsi="Nirmala UI" w:cs="Nirmala UI"/>
        </w:rPr>
      </w:pPr>
      <w:r w:rsidRPr="00680B2B">
        <w:rPr>
          <w:rFonts w:ascii="Nirmala UI" w:hAnsi="Nirmala UI" w:cs="Nirmala UI"/>
        </w:rPr>
        <w:t>මෙහි කටාරම් කෙටූ ලෙන දිගින් අඩි 73ක් ද පළලින් අඩි 42ක් ද වෙනවා. එක් ගල්ලෙනක සැතපෙන බුද්ධ ප්‍රතිමාවක් තිබෙනවා. මෙම සැතපෙන පිළිමය අනුරාධපුර යුගයට අයිති අතර ගඩොල් සහ මැටිවලින් බැඳ හුණු බදාමයෙන් කපරාරු කර තිබෙනවා. නිදන් හොරුන්ගේ අතවර නිසා ප්‍රතිමාවේ ඇතැම් කොටස් විනාශ වෙලා. පර්වතය මුදුනෙහි දාගැබක් පැවති බවට සාධක හමුවෙනවා. දාගැබේ තිබී ගැලවුණු ඡත්‍ර ගල ලෙනෙහි පිළිමය අසල දක්නට කැබෙනවා.</w:t>
      </w:r>
    </w:p>
    <w:p w:rsidR="00DF298B" w:rsidRPr="00680B2B" w:rsidRDefault="00680B2B">
      <w:pPr>
        <w:rPr>
          <w:rFonts w:ascii="Nirmala UI" w:hAnsi="Nirmala UI" w:cs="Nirmala UI"/>
        </w:rPr>
      </w:pPr>
      <w:r w:rsidRPr="00680B2B">
        <w:rPr>
          <w:rFonts w:ascii="Nirmala UI" w:hAnsi="Nirmala UI" w:cs="Nirmala UI"/>
        </w:rPr>
        <w:t>මෙම විහාරයේ ඉතාම වැදගත් කොටස වන්නේ ලෙන් විහාරයේ වියනේ පවතින ඉපැරණි බිතු සිතුවම්. බුදුරුවට ඉහළින් ලෙන් වියනෙහි රතු පසුබිමෙහි මල් රටාවන් සහ ඇත් රූප සිතුවම් කර තිබෙනවා.විවිධ මල් රටා, සීගිරි ළඳුන්ට සමාන කාන්තා රූප, මානව රූප සහ සත්ත්ව රූප ද මෙහි දැකගත හැකියි. මහාචාර්ය සේනක බණ්ඩාරනායක පවසන්නේ මේ සිතුවම් 5-7 සියවස්වලට අයත් බව යි.</w:t>
      </w:r>
    </w:p>
    <w:p w:rsidR="00DF298B" w:rsidRPr="00680B2B" w:rsidRDefault="00680B2B">
      <w:pPr>
        <w:rPr>
          <w:rFonts w:ascii="Nirmala UI" w:hAnsi="Nirmala UI" w:cs="Nirmala UI"/>
        </w:rPr>
      </w:pPr>
      <w:proofErr w:type="spellStart"/>
      <w:r w:rsidRPr="00680B2B">
        <w:rPr>
          <w:rFonts w:ascii="Nirmala UI" w:hAnsi="Nirmala UI" w:cs="Nirmala UI"/>
        </w:rPr>
        <w:t>පළමුවැනි</w:t>
      </w:r>
      <w:proofErr w:type="spellEnd"/>
      <w:r w:rsidRPr="00680B2B">
        <w:rPr>
          <w:rFonts w:ascii="Nirmala UI" w:hAnsi="Nirmala UI" w:cs="Nirmala UI"/>
        </w:rPr>
        <w:t xml:space="preserve"> </w:t>
      </w:r>
      <w:proofErr w:type="spellStart"/>
      <w:r w:rsidRPr="00680B2B">
        <w:rPr>
          <w:rFonts w:ascii="Nirmala UI" w:hAnsi="Nirmala UI" w:cs="Nirmala UI"/>
        </w:rPr>
        <w:t>විජයබාහු</w:t>
      </w:r>
      <w:proofErr w:type="spellEnd"/>
      <w:r w:rsidRPr="00680B2B">
        <w:rPr>
          <w:rFonts w:ascii="Nirmala UI" w:hAnsi="Nirmala UI" w:cs="Nirmala UI"/>
        </w:rPr>
        <w:t xml:space="preserve">, </w:t>
      </w:r>
      <w:proofErr w:type="spellStart"/>
      <w:r w:rsidRPr="00680B2B">
        <w:rPr>
          <w:rFonts w:ascii="Nirmala UI" w:hAnsi="Nirmala UI" w:cs="Nirmala UI"/>
        </w:rPr>
        <w:t>සියවසක්</w:t>
      </w:r>
      <w:proofErr w:type="spellEnd"/>
      <w:r w:rsidRPr="00680B2B">
        <w:rPr>
          <w:rFonts w:ascii="Nirmala UI" w:hAnsi="Nirmala UI" w:cs="Nirmala UI"/>
        </w:rPr>
        <w:t xml:space="preserve"> </w:t>
      </w:r>
      <w:proofErr w:type="spellStart"/>
      <w:r w:rsidRPr="00680B2B">
        <w:rPr>
          <w:rFonts w:ascii="Nirmala UI" w:hAnsi="Nirmala UI" w:cs="Nirmala UI"/>
        </w:rPr>
        <w:t>පමණ</w:t>
      </w:r>
      <w:proofErr w:type="spellEnd"/>
      <w:r w:rsidRPr="00680B2B">
        <w:rPr>
          <w:rFonts w:ascii="Nirmala UI" w:hAnsi="Nirmala UI" w:cs="Nirmala UI"/>
        </w:rPr>
        <w:t xml:space="preserve"> පැවති චෝල පාලනයෙන් ලංකාව මුදාගෙන ලංකාවේ අගරජු බවට පත්වෙන්නේ 1073-74 කාලයේ දී යි. නමුත් ඔහු වර්ෂ 1055 දී </w:t>
      </w:r>
      <w:r w:rsidRPr="00680B2B">
        <w:rPr>
          <w:rFonts w:ascii="Nirmala UI" w:hAnsi="Nirmala UI" w:cs="Nirmala UI"/>
        </w:rPr>
        <w:lastRenderedPageBreak/>
        <w:t xml:space="preserve">රෝහණයේ රජකමට පත්වෙනවා. ඒ නිසා ඔහුගේ රාජ්‍ය කාලය පටන් ගන්නේ 1055 සිට යි. </w:t>
      </w:r>
    </w:p>
    <w:p w:rsidR="00DF298B" w:rsidRPr="00680B2B" w:rsidRDefault="00680B2B">
      <w:pPr>
        <w:rPr>
          <w:rFonts w:ascii="Nirmala UI" w:hAnsi="Nirmala UI" w:cs="Nirmala UI"/>
        </w:rPr>
      </w:pPr>
      <w:r w:rsidRPr="00680B2B">
        <w:rPr>
          <w:rFonts w:ascii="Nirmala UI" w:hAnsi="Nirmala UI" w:cs="Nirmala UI"/>
        </w:rPr>
        <w:t>ඉතිහාසයේ වෙනත් කිසිම රජෙකු විජයබාහු රජු තරම් බාධක කම්කටොලු අත්විඳ නැහැ. චෝල පාලනයේ තර්ජනවලින් නටබුන් වූ වෙහෙරවිහාර ප්‍රතිසංස්කරණය කිරීමටත්, බුදු සසුන නගා සිටුවීමටත් මේ රජ්ජුරුවෝ පෙරමුණ ගත් බව මහාවංශය සඳහන් කරනවා. විජයබාහු රජු අවුරුදු 73ක් ජීවත්වී, සිය 55 වැනි රාජ්‍ය වර්ෂයේ දී (1110) මියයනවා. රණශූරත්වයෙන් මේ රජුට සමකළ හැකි අන් රජෙක් නොමැති බව මහාචාර්ය සෙනරත් පරණවිතාන සඳහන් කරනවා. සිංහලයාට නිදහස ලබාදුන්නේ මේ රජු බවත්, සිංහල ජාතිය ගොඩනැගූ අය අතර ප්‍රධාන ස්ථානය ඔහුට ලැබෙන බවත් ඉතිහාසඥ නීලකණ්ඨ ශාස්ත්‍රී පවසනවා. විජයබාහු රජුගේ මතකය රැඳි සිහිටවන කිහිපයක් ගැන සොයාබැලීමට ගත් උත්සාහයක් මේ.</w:t>
      </w:r>
    </w:p>
    <w:p w:rsidR="00DF298B" w:rsidRPr="00680B2B" w:rsidRDefault="00680B2B">
      <w:pPr>
        <w:rPr>
          <w:rFonts w:ascii="Nirmala UI" w:hAnsi="Nirmala UI" w:cs="Nirmala UI"/>
        </w:rPr>
      </w:pPr>
      <w:r w:rsidRPr="00680B2B">
        <w:rPr>
          <w:rFonts w:ascii="Nirmala UI" w:hAnsi="Nirmala UI" w:cs="Nirmala UI"/>
        </w:rPr>
        <w:t>විජයබාහු රජු පොළොන්නරුවේ සොලී ආධිපත්‍යයට එරෙහිව සටන් කිරීමේ දී පොළොන්නරුව අල්ලා ගත්තේ, සේනා සංවිධානය කර පලුට්ඨගිරියේ දී කළ ගරිල්ලා සටනකින්. ඒ බව සැලවූ දකුණු ඉන්දියාවේ වීරරාජේන්ද්‍ර නම් චෝල රජු මෙරට චෝල සාමන්තයාට ආධාර සේනා එව්වා. ඒ සේනාව සමග කළ දරුණු සටනින් සිංහල සේනාව පැරදෙනවා. මේ නිසා විජයබාහු රජුට ආරක්ෂාව පතා සැඟව පලා යාමට සිදුවුණා. ඔහු වනගතව සැඟව සේනා ප්‍රතිසංවිධානය කරන අතරතුර යළිත් චෝලයන් තමන් ලුහුබැඳ එන බව ආරංචි වී, වාතගිරි පර්වතයට (වාකිරිගල) පලාගොස් බලකොටුවක් තනා තුන් මාසයක් සටන් කළා. රජ වූ පසුවත් කැරලි අවස්ථාවල දී යළිත් වාකිරිගලට පැමිණ සේනා සංවිධානය කර ජයගත් බව සඳහන් වෙනවා.</w:t>
      </w:r>
    </w:p>
    <w:p w:rsidR="00DF298B" w:rsidRPr="00680B2B" w:rsidRDefault="00680B2B">
      <w:pPr>
        <w:rPr>
          <w:rFonts w:ascii="Nirmala UI" w:hAnsi="Nirmala UI" w:cs="Nirmala UI"/>
        </w:rPr>
      </w:pPr>
      <w:r w:rsidRPr="00680B2B">
        <w:rPr>
          <w:rFonts w:ascii="Nirmala UI" w:hAnsi="Nirmala UI" w:cs="Nirmala UI"/>
        </w:rPr>
        <w:t>මාවනැල්ලේ සිට අරණායක පාරේ ගොස් උස්සාපිටිය හන්දියෙන් දකුණට හැරී, ගල්අතර පාරේ ගමන් කර වාකිරිගලට ළඟාවිය හැකියි. මාවනැල්ලේ සිට දුර කි. මි. 10ක්. වාකිරිගල රජමහා විහාරය පසුකර ගොස් රබර්වතු අතරින් ගමන් කර පර්වතය මතට ගමන් කළ හැකි වුණත් ඒ සඳහා නිශ්චිත මාර්ගයක් නම් නැහැ. අඩි 1000ක පමණ උසකින් යුත් කඳුගැටය, පිහිටි බිමේ සිට එක්වරම ඉහළ නගින හුදකලා කන්දක්. එයට පිවිසීම දුෂ්කරවීමත්, අවට කඳු අතර සැඟව තිබීමත් නිසා සතුරකුට ලේසියෙන් ළඟාවිය නොහැකියි. පුරාවිද්‍යා රක්ෂිතයක් වූ මේ කන්ද මත කැලෑව වැවී තිබෙනවා. එහි කැණීම් කර නැති නිසා පැරණි නටබුන් දැකගැනීමත් අසීරු යි. ගල්කණු කිහිපයක් පමණක් දැකගත හැකියි. පර්වතයේ ප්‍රාකාරවල සලකුණු, ගල්කැපූ සලකුණු ආදිය තිබෙනවා. මේ වටිනා ස්මාරකය නිදන් හොරුන්ගේ රජ දහනක් වී ඇති බව ද අපට පෙනුණා. ඒ නිසා මෙය කැණීම් කර සංරක්ෂණය කිරීම අත්‍යවශ්‍ය බව හැඟුණා.</w:t>
      </w:r>
    </w:p>
    <w:p w:rsidR="00DF298B" w:rsidRPr="00680B2B" w:rsidRDefault="00680B2B">
      <w:pPr>
        <w:rPr>
          <w:rFonts w:ascii="Nirmala UI" w:hAnsi="Nirmala UI" w:cs="Nirmala UI"/>
        </w:rPr>
      </w:pPr>
      <w:r w:rsidRPr="00680B2B">
        <w:rPr>
          <w:rFonts w:ascii="Nirmala UI" w:hAnsi="Nirmala UI" w:cs="Nirmala UI"/>
        </w:rPr>
        <w:t xml:space="preserve">අනුරාධපුරයේ නටබුන් අතර පිහිටි එකම රජ මාලිගය වන්නේ විජයබාහු මාලිගය යි. නමුත් එය නැරඹීමට නම් යන්නේ කලාතුරකින් කෙනෙක් පමණ යි. සංඝමිත්තා </w:t>
      </w:r>
      <w:r w:rsidRPr="00680B2B">
        <w:rPr>
          <w:rFonts w:ascii="Nirmala UI" w:hAnsi="Nirmala UI" w:cs="Nirmala UI"/>
        </w:rPr>
        <w:lastRenderedPageBreak/>
        <w:t>මාවතේ ගොස් දකුණට හැරී ටික දුරක් යනවිට මෙම නටබුන් ගොඩනැගිල්ල අපට දැකගත හැකියි.</w:t>
      </w:r>
    </w:p>
    <w:p w:rsidR="00DF298B" w:rsidRPr="00680B2B" w:rsidRDefault="00680B2B">
      <w:pPr>
        <w:rPr>
          <w:rFonts w:ascii="Nirmala UI" w:hAnsi="Nirmala UI" w:cs="Nirmala UI"/>
        </w:rPr>
      </w:pPr>
      <w:r w:rsidRPr="00680B2B">
        <w:rPr>
          <w:rFonts w:ascii="Nirmala UI" w:hAnsi="Nirmala UI" w:cs="Nirmala UI"/>
        </w:rPr>
        <w:t>අටේ අගරජු වීමෙන් පසු විජයබාහු අනුරාධපුරයේ මාලිගයක් ඉදිකර, සිය අභිෂේක උත්සවය එහි පවත්වනවා. නමුත් රජු එහි වාසය කරන්නේ ටික කලයි. “පැරණි ගොඩනැගිලිවලින් එකතු කර ගත් ද්‍රව්‍ය යොදා තනනු ලැබූ චාම් මාලිගාව වනාහි සිය වසක් පමණ කාලයක් විදේශීය පාලනයකට යටත්ව තිබීමත්, රටේ නිතර නිතර යුද්ධ හේතුකොට ගෙන රට දුප්පත්ව පැවති කාලයෙන් පසු මේ රටේ පැවති තත්ත්වයට බෙහෙවින් ගැලපෙන්නකි,” යනුවෙන් ලංකාවිශ්වවිද්‍යාලයයීය ලංකා ඉතිහාසය සඳහන් කරනවා (1 කාණ්ඩය, 11 භාගය, 408 පිට).</w:t>
      </w:r>
    </w:p>
    <w:p w:rsidR="00DF298B" w:rsidRPr="00680B2B" w:rsidRDefault="00680B2B">
      <w:pPr>
        <w:rPr>
          <w:rFonts w:ascii="Nirmala UI" w:hAnsi="Nirmala UI" w:cs="Nirmala UI"/>
        </w:rPr>
      </w:pPr>
      <w:r w:rsidRPr="00680B2B">
        <w:rPr>
          <w:rFonts w:ascii="Nirmala UI" w:hAnsi="Nirmala UI" w:cs="Nirmala UI"/>
        </w:rPr>
        <w:t>මෙහි බිම් සැලැස්ම පඩුවස්නුවර රජ මාලිගයේ බිම් සැලැස්මට තරමක් සමාන යි. ගොඩනැගිල්ලේ විශාලත්වය උතුරේ සිට දකුණට අඩි 128ක් ද නැගෙනහිර සිට බටහිරට අඩි 216ක් ද වෙනවා. මෙහි බිත්ති අඩි කිහිපයක් උසට ඉතිරිව පවතිනවා. ඒවායේ චිත්‍ර ඇඳ තිබූ බවට සලකුණු දකින්න පුළුවන්. ගොඩනැගිල්ලේ ප්‍රධාන දොරටුව දෙපස සංඛ හා පද්ම රූප සහිත මුරගල් තිබෙනවා. ඇතුළු ගැබ කිහිපයක් සහිත මෙම ප්‍රාසාදය මහල් කිහිපයකින් යුත්තව පැවති බවට සාධක තිබෙනවා. එහි ඉහළ මහලට නගින පියගැට පෙළ තවමත් දැකගත හැකියි. මාලිගයට පිවිසෙන ප්‍රධන වාහල්කඩ පිහිටා ඇත්තේ එහි සිට අඩි 300ක් පමණ දුරින්. දැන් මහාමාර්ගය වැටී ඇත්තේ මාලිගාව සහ වාහල්කඩ මැදින් නිසා මාලිගා බිම දෙකට බෙදිගිහින්.</w:t>
      </w:r>
    </w:p>
    <w:p w:rsidR="00DF298B" w:rsidRPr="00680B2B" w:rsidRDefault="00680B2B">
      <w:pPr>
        <w:rPr>
          <w:rFonts w:ascii="Nirmala UI" w:hAnsi="Nirmala UI" w:cs="Nirmala UI"/>
        </w:rPr>
      </w:pPr>
      <w:r w:rsidRPr="00680B2B">
        <w:rPr>
          <w:rFonts w:ascii="Nirmala UI" w:hAnsi="Nirmala UI" w:cs="Nirmala UI"/>
        </w:rPr>
        <w:t>පොළොන්නරුවේ සිට රට පාලනය ආරම්භ කළ රජු රාජ්‍ය පාලනයේ සංකේතය වශයෙන් සැලකෙන දළදා වහන්සේ සඳහා මාලිගයක් තනනවා. එය හඳුන්වන්නේ අටදාගේ නමින්. එම ගොඩනැගිල්ල දළදාගේ බව සනාථ කරන වේලයික්කාර ‍පුවරු ලිපිය ඒ අසලම පිහිටුවා තිබෙනවා. එහි සඳහන් වන්නේ විජයබාහු රජුගේ ඇවෑමෙන් දළදා මාලිගය ආරක්ෂා කිරීමට වේලයික්කාර කුලී හේවායන්ට පැවරූ බව යි. රජුගේ අණ පරිදි නගරගිරි දේව සේනාපති විසින් දළදා පාත්‍රා ධාතුන් වහන්සේලාට මාලිගයක් ඉදිකරවූ බවත් සෙල්ලපියේ දැක්වෙනවා. ගොඩනැගිල්ල තැනීමෙන් පසු අභයගිරියේ තැන්පත් කර තිබූ ධාතුන් වහන්සේලා රැගෙනවිත් මෙහි තැන්පත් කර තිබෙනවා.</w:t>
      </w:r>
    </w:p>
    <w:p w:rsidR="00DF298B" w:rsidRPr="00680B2B" w:rsidRDefault="00680B2B">
      <w:pPr>
        <w:rPr>
          <w:rFonts w:ascii="Nirmala UI" w:hAnsi="Nirmala UI" w:cs="Nirmala UI"/>
        </w:rPr>
      </w:pPr>
      <w:r w:rsidRPr="00680B2B">
        <w:rPr>
          <w:rFonts w:ascii="Nirmala UI" w:hAnsi="Nirmala UI" w:cs="Nirmala UI"/>
        </w:rPr>
        <w:t xml:space="preserve">පොළොන්නරුව දළදා මළුවේ හැටදාගේ අසල පිහිටි අටදාගේ දෙමහල් ගොඩනැගිල්ලක්. එහි දිග අඩි 75ක් ද පළල අඩි 45ක් ද වෙනවා. ඉහළ මාලය දළදා වහන්සේ තැන්පත් කිරීමට වෙන්වූ අතර පහළ මාලය ප්‍රතිමා මන්දිරයක් වුණා. ගොඩනැගිල්ලට ඇතුළු විය යුත්තේ චාම් කොරවල්ගල් දෙකක් සහිත පියගැට හතරක් නැගීමෙන්. එහි පාමුල හුණුගලින් කළ සඳකඩ පහණක් තිබෙනවා. මෙම සඳකඩ පහණේ අනුරාධපුර යුගයට අයත් ලක්ෂණ දකින්න පුළුවන්. පොළොන්නරුවේ සෙසු සඳකඩ පහණවල ගව රූප නොතිබුණත් මෙහි තිබෙනවා. ඒ අසලම පාදොවනයක් ඇත්තේ බැතිමතුන්ට පා දෝවනය කරගෙන ඇතුළුවීමට යි. ප්‍රවේශ මණ්ඩපයට පිවිසෙන කළුගල් උළුවස්ස ද ඉතිරිව පවතිනවා. එම උළුවස්ස </w:t>
      </w:r>
      <w:r w:rsidRPr="00680B2B">
        <w:rPr>
          <w:rFonts w:ascii="Nirmala UI" w:hAnsi="Nirmala UI" w:cs="Nirmala UI"/>
        </w:rPr>
        <w:lastRenderedPageBreak/>
        <w:t>ලීස්තරවලට බෙදා කැටයම් කර තිබෙනවා. ප්‍රවේශ මණ්ඩපය නැගෙනහිරින් තවත් දොරටුවක් දැකගත හැකියි. මෙහි පිටත ගඩොල් බිත්තියක් ඝනකමින් අඩි 3 අඟල් 2ක් ද ඇතුළත බිත්තියක් ඝනකමින් අඩි 2 අඟල් 6ක් ද වෙනවා. ඉහළ මාලය දරා සිටීමට අවශ්‍ය නිසා බිත්ති ඝනකමින් වැඩිකර ඉදිකර තිබෙන්නට ඇති. ගොඩනැගිල්ලේ දෙවන මහල කළුගල් කුලුනු මත දැවයෙන් කළ ඉදිකිරීමක් බව පේනවා. ඒ සඳහා සිටවූ කුලුනු 54ක් දැකගත හැකියි. පියස්ස මැටි උළුවලින් සෙවිලි කර තිබූ බව අවටින් හමුවන උළුවලින් පැහැදිලි වෙනවා. ඉහළ මහලට පිවිසෙන පියගැට පෙළේ කෙටසක් ද අදත් ඉතිරිව පවතිනවා.</w:t>
      </w:r>
    </w:p>
    <w:p w:rsidR="00DF298B" w:rsidRPr="00680B2B" w:rsidRDefault="00680B2B">
      <w:pPr>
        <w:rPr>
          <w:rFonts w:ascii="Nirmala UI" w:hAnsi="Nirmala UI" w:cs="Nirmala UI"/>
        </w:rPr>
      </w:pPr>
      <w:r w:rsidRPr="00680B2B">
        <w:rPr>
          <w:rFonts w:ascii="Nirmala UI" w:hAnsi="Nirmala UI" w:cs="Nirmala UI"/>
        </w:rPr>
        <w:t>පිළිම ගෙයි තිබූ ප්‍රතිමා අතරින් අද දැකගත හැක්කේ එක් හිටි බුදු පිළිමයක් පමණ යි. අභය මුද්‍රාවෙන් යුත් එහි එක් අතක් කැඩීගිහින්. පොළොන්නරුවේ පළමුවන දළදා මන්දිරය වූ මෙය ගැන මහාචාර්ය සෙනරත් පරණවිතාන මෙසේ සඳහන් කරනවා:</w:t>
      </w:r>
    </w:p>
    <w:p w:rsidR="00DF298B" w:rsidRPr="00680B2B" w:rsidRDefault="00680B2B">
      <w:pPr>
        <w:rPr>
          <w:rFonts w:ascii="Nirmala UI" w:hAnsi="Nirmala UI" w:cs="Nirmala UI"/>
        </w:rPr>
      </w:pPr>
      <w:r w:rsidRPr="00680B2B">
        <w:rPr>
          <w:rFonts w:ascii="Nirmala UI" w:hAnsi="Nirmala UI" w:cs="Nirmala UI"/>
        </w:rPr>
        <w:t xml:space="preserve">සිංහලයන්ගේ වෙහෙරවිහාර පිළිබඳ වාස්තු විද්‍යාව ශත වර්ෂයකට ආසන්න කාලයක් තිස්සේ නිහඬව තිබීමෙන් අනතුරුව ගොඩනංවන ලද මෙය අනුරාධපුරයේ ගොඩනැගිලි අනුව සාදා ඇත. ඒ ගොඩනැගිලිවල නිර්මාණ ක්‍රමයත්, ලීස්තරවල විස්තර විභාග හා සැලැස්මත් මෙහිදී අනුගමනය කර තිබේ. </w:t>
      </w:r>
    </w:p>
    <w:p w:rsidR="00DF298B" w:rsidRPr="00680B2B" w:rsidRDefault="00680B2B">
      <w:pPr>
        <w:rPr>
          <w:rFonts w:ascii="Nirmala UI" w:hAnsi="Nirmala UI" w:cs="Nirmala UI"/>
        </w:rPr>
      </w:pPr>
      <w:r w:rsidRPr="00680B2B">
        <w:rPr>
          <w:rFonts w:ascii="Nirmala UI" w:hAnsi="Nirmala UI" w:cs="Nirmala UI"/>
        </w:rPr>
        <w:t>(ලංකාවිශ්වවිද්‍යාලයයීය ලංකා ඉතිහාසය 1 කාණ්ඩය, 11 භාගය, 560 පිට)</w:t>
      </w:r>
    </w:p>
    <w:p w:rsidR="00DF298B" w:rsidRPr="00680B2B" w:rsidRDefault="00680B2B">
      <w:pPr>
        <w:rPr>
          <w:rFonts w:ascii="Nirmala UI" w:hAnsi="Nirmala UI" w:cs="Nirmala UI"/>
        </w:rPr>
      </w:pPr>
      <w:r w:rsidRPr="00680B2B">
        <w:rPr>
          <w:rFonts w:ascii="Nirmala UI" w:hAnsi="Nirmala UI" w:cs="Nirmala UI"/>
        </w:rPr>
        <w:t>1948 පෙබරවාරි මාසයේ දිනක මොරවක පනාකඩුව ගමේ කරෝලිස් අප්පුහාමි නම් ගොවියකුට කුඹුර කොටද්දී තඹතහඩු තුනක් හමුවුණා. ඔහු සිතුවේ නිධානයක් ලැබුණු බව යි. පසුව හෙළි වුණේ එය පළමුවැනි විජයබාහු රජු සැඟව සිටි කාලයේ රැකබලාගත් බුදල්නා නම් පුද්ගයකුට දීමනා ලබාදුන් ඉතා වාදගත් ලියවිල්ලක් බව යි. මෙය කියවා අර්ථ පැහැදූ එවකට පුරාවිද්‍යා කොමසාරිස් මහාචාර්ය සෙනරත් පරණවිතන මෙසේ සඳහන් කර තිබෙනවා:</w:t>
      </w:r>
    </w:p>
    <w:p w:rsidR="00DF298B" w:rsidRPr="00680B2B" w:rsidRDefault="00680B2B">
      <w:pPr>
        <w:rPr>
          <w:rFonts w:ascii="Nirmala UI" w:hAnsi="Nirmala UI" w:cs="Nirmala UI"/>
        </w:rPr>
      </w:pPr>
      <w:r w:rsidRPr="00680B2B">
        <w:rPr>
          <w:rFonts w:ascii="Nirmala UI" w:hAnsi="Nirmala UI" w:cs="Nirmala UI"/>
        </w:rPr>
        <w:t xml:space="preserve">ලංකාව සතු වටිනාම ඓතිහාසික ලේඛනය මෙයයි. එය මහා විජයබාහු රාජ්‍යානුශාසනයේ 27 වැනි වර්ෂයේ නිකුත් කරන ලද්දකි. මෙතෙක් හෙළිවී ඇති පැරණිම තඹ සන්නස මෙය වේ. එහි අඩංගු කරුණු අනුව එය ලංකාවේ මෙතෙක් හෙළිවී ඇති ඒ ගණයේ ලේඛන අතර අද්වීතිය සුවිශිෂ්ට ස්ථානයක් දරයි. </w:t>
      </w:r>
    </w:p>
    <w:p w:rsidR="00DF298B" w:rsidRPr="00680B2B" w:rsidRDefault="00680B2B">
      <w:pPr>
        <w:rPr>
          <w:rFonts w:ascii="Nirmala UI" w:hAnsi="Nirmala UI" w:cs="Nirmala UI"/>
        </w:rPr>
      </w:pPr>
      <w:r w:rsidRPr="00680B2B">
        <w:rPr>
          <w:rFonts w:ascii="Nirmala UI" w:hAnsi="Nirmala UI" w:cs="Nirmala UI"/>
        </w:rPr>
        <w:t xml:space="preserve">(සෙනරත් පරණවිතාන- පුරාවිදු පරියේසණ, 215 පිට) </w:t>
      </w:r>
    </w:p>
    <w:p w:rsidR="00DF298B" w:rsidRPr="00680B2B" w:rsidRDefault="00680B2B">
      <w:pPr>
        <w:rPr>
          <w:rFonts w:ascii="Nirmala UI" w:hAnsi="Nirmala UI" w:cs="Nirmala UI"/>
        </w:rPr>
      </w:pPr>
      <w:r w:rsidRPr="00680B2B">
        <w:rPr>
          <w:rFonts w:ascii="Nirmala UI" w:hAnsi="Nirmala UI" w:cs="Nirmala UI"/>
        </w:rPr>
        <w:t>පත්ඉරු තුනකින් යුත් මේ තඹ සන්නස මහ රජකු නිකුත් කළ හැඟීම්බර ලේඛනයක ආකාරයක් ගන්නවා. තඹ පතක දිග අඩියකුත් අඟල් දෙකහමාරක් ද පළලින් අඟල් තුනක් ද වෙනවා. තමා කුඩා කාලයේ රැකබලාගෙන ඇතිදැඩි කරමින් සොලී පාලනය පැරදවීමට ආධාර කළ රුහුණේ යුද හමුදා නිලධාරියකුට වරප්‍රසාද පිරිනැමීමට මෙය නිකුත් කළත්, එහි මානුෂික හැඟීම් කුළුගන්වන කරුණු නිසා එය විශේෂත්වයක් ගන්නවා.</w:t>
      </w:r>
    </w:p>
    <w:p w:rsidR="00DF298B" w:rsidRPr="00680B2B" w:rsidRDefault="00680B2B">
      <w:pPr>
        <w:rPr>
          <w:rFonts w:ascii="Nirmala UI" w:hAnsi="Nirmala UI" w:cs="Nirmala UI"/>
        </w:rPr>
      </w:pPr>
      <w:r w:rsidRPr="00680B2B">
        <w:rPr>
          <w:rFonts w:ascii="Nirmala UI" w:hAnsi="Nirmala UI" w:cs="Nirmala UI"/>
        </w:rPr>
        <w:lastRenderedPageBreak/>
        <w:t>මේ තඹ සන්නසේ කොටසක්:</w:t>
      </w:r>
    </w:p>
    <w:p w:rsidR="00DF298B" w:rsidRPr="00680B2B" w:rsidRDefault="00680B2B">
      <w:pPr>
        <w:rPr>
          <w:rFonts w:ascii="Nirmala UI" w:hAnsi="Nirmala UI" w:cs="Nirmala UI"/>
        </w:rPr>
      </w:pPr>
      <w:r w:rsidRPr="00680B2B">
        <w:rPr>
          <w:rFonts w:ascii="Nirmala UI" w:hAnsi="Nirmala UI" w:cs="Nirmala UI"/>
        </w:rPr>
        <w:t xml:space="preserve">සොළී දෙමළුන්ගෙන් පැමිණි උවදුරු නිසා අප සතු රජය අපට අහිමිව අප වනගතව කඳුකරයේ සැඟව සිටිය දී රුහුණේ දණ්ඩනායක සිත්නරුබිම් බුදල්නාවන් සිය පිරිවරසෙන් ආධාර කොටගෙන අප පිය මහාසාමි මුගලන්වහන්සේ ඇතුළු රජපවුලේ අප හැමදෙනා ආරක්ෂා කළේය. ඔහු අප බාල කාලයේ දී ඇතිදැඩි කළේය. මහ වනයෙන් සොයාගත් අල මුල් පලා වර්ගවලින් අප පෝෂ්‍ය කළේය. යන යන තැන අප සොයමින් සැරිසරන සතුරන්ගෙන් අප රැකගත්තේය. </w:t>
      </w:r>
    </w:p>
    <w:p w:rsidR="00DF298B" w:rsidRPr="00680B2B" w:rsidRDefault="00680B2B">
      <w:pPr>
        <w:rPr>
          <w:rFonts w:ascii="Nirmala UI" w:hAnsi="Nirmala UI" w:cs="Nirmala UI"/>
        </w:rPr>
      </w:pPr>
      <w:r w:rsidRPr="00680B2B">
        <w:rPr>
          <w:rFonts w:ascii="Nirmala UI" w:hAnsi="Nirmala UI" w:cs="Nirmala UI"/>
        </w:rPr>
        <w:t>(පුරාවිදු පරියේසණ, 219 පිට)</w:t>
      </w:r>
    </w:p>
    <w:p w:rsidR="00DF298B" w:rsidRPr="00680B2B" w:rsidRDefault="00680B2B">
      <w:pPr>
        <w:rPr>
          <w:rFonts w:ascii="Nirmala UI" w:hAnsi="Nirmala UI" w:cs="Nirmala UI"/>
        </w:rPr>
      </w:pPr>
      <w:r w:rsidRPr="00680B2B">
        <w:rPr>
          <w:rFonts w:ascii="Nirmala UI" w:hAnsi="Nirmala UI" w:cs="Nirmala UI"/>
        </w:rPr>
        <w:t>කළගුණ දන්නා රජු බුදල්නාවන්ට හා පවුලේ අයට ලබාදුන් වරප්‍රසාද වුණේ මේවා යි.</w:t>
      </w:r>
    </w:p>
    <w:p w:rsidR="00DF298B" w:rsidRPr="00680B2B" w:rsidRDefault="00680B2B">
      <w:pPr>
        <w:rPr>
          <w:rFonts w:ascii="Nirmala UI" w:hAnsi="Nirmala UI" w:cs="Nirmala UI"/>
        </w:rPr>
      </w:pPr>
      <w:r w:rsidRPr="00680B2B">
        <w:rPr>
          <w:rFonts w:ascii="Nirmala UI" w:hAnsi="Nirmala UI" w:cs="Nirmala UI"/>
        </w:rPr>
        <w:t>ඔහුගෙන් පැවතෙන්නන්ට දඩගැසීමක් හෝ හිරබාරයට ගැනීමක් හෝ ඉඩම් රාජසන්තක කිරීමකික් දඬුවම් කළ නොහැකියි. මහා අපරාධයක් කළ ද තුන් වරක්ම සමාව දිය යුතු යි. රාජද්‍රෝහී වරදකට අසුවුණ ද අභයදානය දිය යුතු යි.</w:t>
      </w:r>
    </w:p>
    <w:p w:rsidR="00DF298B" w:rsidRPr="00680B2B" w:rsidRDefault="00680B2B">
      <w:pPr>
        <w:rPr>
          <w:rFonts w:ascii="Nirmala UI" w:hAnsi="Nirmala UI" w:cs="Nirmala UI"/>
        </w:rPr>
      </w:pPr>
      <w:r w:rsidRPr="00680B2B">
        <w:rPr>
          <w:rFonts w:ascii="Nirmala UI" w:hAnsi="Nirmala UI" w:cs="Nirmala UI"/>
        </w:rPr>
        <w:t>තමා විසින් නිකුත් කළ ලේඛනයකින් තමාගේ නැතිබැරි කාලය ගැන අනාවරණය කළ පළමු ලේඛනය මෙය නිසා එය ඉතා ප්‍රකට වුණා. පනාකඩුව ගමටත් විශාල ප්‍රසිද්ධියක් ලැබුණා. සන්නස සොයාගත් ගොවියාට රු. 500ක ප්‍රදානයක් ද ආණ්ඩුවෙන් ලබාදුන්නා. මෙම සන්නස කොළඹ ජාතික කෞතුකාගාරයේ තැන්පත් කර තිබෙනවා.</w:t>
      </w:r>
    </w:p>
    <w:p w:rsidR="00DF298B" w:rsidRPr="00680B2B" w:rsidRDefault="00680B2B">
      <w:pPr>
        <w:rPr>
          <w:rFonts w:ascii="Nirmala UI" w:hAnsi="Nirmala UI" w:cs="Nirmala UI"/>
        </w:rPr>
      </w:pPr>
      <w:r w:rsidRPr="00680B2B">
        <w:rPr>
          <w:rFonts w:ascii="Nirmala UI" w:hAnsi="Nirmala UI" w:cs="Nirmala UI"/>
        </w:rPr>
        <w:t>විජයබාහු රජු රජකිරුළු දරා  අවුරුදු 38කට පසුව තමයි මේ ගිරිලිපිය පිහිටුවා තිබෙන්නේ. නාවලපිටිය ගිනිගත්හේන මාර්ගයේ 6 වැනි කි. මී. කණුව ළඟින් හැරී මිටර් 300ක් පමණ ගමන් කළ විට සෙල්ලිපිය කෙටූ ගල්කුල හමුවෙනවා. එම ස්ථානය පුරාවිද්‍යා රක්ෂිතයක්. උඩබුලත්ගමට අයත් අඹගමුව ගමේ අකුරුකෙටූකන්ද නම් ස්ථානයේ තමයි සෙල්ලිපිය තිබෙන්නේ. අඹගමුව ශ්‍රී පාදස්ථානයට අයත් ගම්වරයක්. අඹගමුව ශිලා ලේඛනයේ සඳහන් තොරතුරු මහාවංශයේ තොරතුරු සමග ද සැසදෙන නිසා මෙය වටිනා ඓතිහාසික ලේඛනයක් ලෙස සැලකිය හැකියි.</w:t>
      </w:r>
    </w:p>
    <w:p w:rsidR="00DF298B" w:rsidRPr="00680B2B" w:rsidRDefault="00680B2B">
      <w:pPr>
        <w:rPr>
          <w:rFonts w:ascii="Nirmala UI" w:hAnsi="Nirmala UI" w:cs="Nirmala UI"/>
        </w:rPr>
      </w:pPr>
      <w:r w:rsidRPr="00680B2B">
        <w:rPr>
          <w:rFonts w:ascii="Nirmala UI" w:hAnsi="Nirmala UI" w:cs="Nirmala UI"/>
        </w:rPr>
        <w:t xml:space="preserve">සාමකාමී පාලකයකු ලෙස රජුගේ ගුණාංග, උතුර යටත්කරගෙන සිටි දෙමළ බලය මැඩපැවැත්වීම,  ශ්‍රී පාදස්ථානයේ වැඩිදියුණු කිරීම්, වන්දනාකරුවන්ගේ ප්‍රයෝජනයට සැලසූ පහසුකම් ආදිය මෙහි විස්තර වෙනවා. අවසානයේ සඳහන් වන්නේ රාජ සභාවෙන් නිකුත් කළ නියෝගය ක්‍රියාත්මක කළ නිලධාරින්ගේ නාම ලේඛනය යි. එවකටත් හැටන් ගිනිගත්හේන පාර ශ්‍රිපාදය වන්දනා කිරීමේ ප්‍රධාන මාර්ගය ලෙසින් පැවති බවත්, බොහෝ දුෂ්කරතා විඳිමින් වන්දනාකරුවන් ශ්‍රීපාදය වන්දනා කළ බවත් මේ සෙල්ලිපියෙන් හෙළිවෙනවා. රජු ඒ අපහසුකම් අඩු කිරීමට පහසුකම් රාශියක් ලබාදී තිබෙනවා. භික්ෂූන්වහන්සේට ප්‍රණීත දාන පහසුකම් </w:t>
      </w:r>
      <w:r w:rsidRPr="00680B2B">
        <w:rPr>
          <w:rFonts w:ascii="Nirmala UI" w:hAnsi="Nirmala UI" w:cs="Nirmala UI"/>
        </w:rPr>
        <w:lastRenderedPageBreak/>
        <w:t>ඇති කිරීම, අබල දුබලයන්ට දාන පිරිනැමිම, ශ්‍රී පාද මාර්ගයේ අන්තිම පස්ගව්වේ ගව්වෙන් ගව්වට දාන ශාලා පිහිටුවීම ඒ සේවාවලින් කිහිපයක්.</w:t>
      </w:r>
    </w:p>
    <w:p w:rsidR="00DF298B" w:rsidRPr="00680B2B" w:rsidRDefault="00680B2B">
      <w:pPr>
        <w:rPr>
          <w:rFonts w:ascii="Nirmala UI" w:hAnsi="Nirmala UI" w:cs="Nirmala UI"/>
        </w:rPr>
      </w:pPr>
      <w:proofErr w:type="spellStart"/>
      <w:r w:rsidRPr="00680B2B">
        <w:rPr>
          <w:rFonts w:ascii="Nirmala UI" w:hAnsi="Nirmala UI" w:cs="Nirmala UI"/>
        </w:rPr>
        <w:t>ලංකාවේ</w:t>
      </w:r>
      <w:proofErr w:type="spellEnd"/>
      <w:r w:rsidRPr="00680B2B">
        <w:rPr>
          <w:rFonts w:ascii="Nirmala UI" w:hAnsi="Nirmala UI" w:cs="Nirmala UI"/>
        </w:rPr>
        <w:t xml:space="preserve"> </w:t>
      </w:r>
      <w:proofErr w:type="spellStart"/>
      <w:r w:rsidRPr="00680B2B">
        <w:rPr>
          <w:rFonts w:ascii="Nirmala UI" w:hAnsi="Nirmala UI" w:cs="Nirmala UI"/>
        </w:rPr>
        <w:t>ප්‍රථම</w:t>
      </w:r>
      <w:proofErr w:type="spellEnd"/>
      <w:r w:rsidRPr="00680B2B">
        <w:rPr>
          <w:rFonts w:ascii="Nirmala UI" w:hAnsi="Nirmala UI" w:cs="Nirmala UI"/>
        </w:rPr>
        <w:t xml:space="preserve"> </w:t>
      </w:r>
      <w:proofErr w:type="spellStart"/>
      <w:r w:rsidRPr="00680B2B">
        <w:rPr>
          <w:rFonts w:ascii="Nirmala UI" w:hAnsi="Nirmala UI" w:cs="Nirmala UI"/>
        </w:rPr>
        <w:t>දාගැබ</w:t>
      </w:r>
      <w:proofErr w:type="spellEnd"/>
      <w:r w:rsidRPr="00680B2B">
        <w:rPr>
          <w:rFonts w:ascii="Nirmala UI" w:hAnsi="Nirmala UI" w:cs="Nirmala UI"/>
        </w:rPr>
        <w:t xml:space="preserve"> </w:t>
      </w:r>
      <w:proofErr w:type="spellStart"/>
      <w:r w:rsidRPr="00680B2B">
        <w:rPr>
          <w:rFonts w:ascii="Nirmala UI" w:hAnsi="Nirmala UI" w:cs="Nirmala UI"/>
        </w:rPr>
        <w:t>ලෙස</w:t>
      </w:r>
      <w:proofErr w:type="spellEnd"/>
      <w:r w:rsidRPr="00680B2B">
        <w:rPr>
          <w:rFonts w:ascii="Nirmala UI" w:hAnsi="Nirmala UI" w:cs="Nirmala UI"/>
        </w:rPr>
        <w:t xml:space="preserve"> ඓතිහාසික සාධක සහිත ථූපාරාමය අනුරාධපුර වන්දනාවේ යන කවුරුත් යන තැනක්. නමුත් ඒ වැඩිදෙනෙක් දාගැබේ වැදගත්කම ගැන පූර්ණ අවබෝධයකින් යන බව පේන්නෙ නැහැ. දාගැබ පිහිටි පැරණි ආරාමයට අයත් නටබුන් විශාල ප්‍රමාණයක් දැන් සංරක්ෂණය කරලා තියෙන්නේ. ඒවා නැරඹීමටත් ඔබට පුළුවන්. ඉතිහාසයේ විවිධ අවස්ථාවල දී විනාශ වුණු නැවතත් ඉදිවුණු මේ දාගැබේ කතාව විමසා බලමු.</w:t>
      </w:r>
    </w:p>
    <w:p w:rsidR="00DF298B" w:rsidRPr="00680B2B" w:rsidRDefault="00680B2B">
      <w:pPr>
        <w:rPr>
          <w:rFonts w:ascii="Nirmala UI" w:hAnsi="Nirmala UI" w:cs="Nirmala UI"/>
        </w:rPr>
      </w:pPr>
      <w:r w:rsidRPr="00680B2B">
        <w:rPr>
          <w:rFonts w:ascii="Nirmala UI" w:hAnsi="Nirmala UI" w:cs="Nirmala UI"/>
        </w:rPr>
        <w:t>සතර බුදුනුගේ ධාතු පිහිටි මේ ප්‍රථම චෛත්‍යය පාළුව දැන්</w:t>
      </w:r>
    </w:p>
    <w:p w:rsidR="00DF298B" w:rsidRPr="00680B2B" w:rsidRDefault="00680B2B">
      <w:pPr>
        <w:rPr>
          <w:rFonts w:ascii="Nirmala UI" w:hAnsi="Nirmala UI" w:cs="Nirmala UI"/>
        </w:rPr>
      </w:pPr>
      <w:r w:rsidRPr="00680B2B">
        <w:rPr>
          <w:rFonts w:ascii="Nirmala UI" w:hAnsi="Nirmala UI" w:cs="Nirmala UI"/>
        </w:rPr>
        <w:t>අතරතුරේ දී සිඳබිඳ දමමින් පර සතුරෝ වන් කලක් ලෙසින්</w:t>
      </w:r>
    </w:p>
    <w:p w:rsidR="00DF298B" w:rsidRPr="00680B2B" w:rsidRDefault="00680B2B">
      <w:pPr>
        <w:rPr>
          <w:rFonts w:ascii="Nirmala UI" w:hAnsi="Nirmala UI" w:cs="Nirmala UI"/>
        </w:rPr>
      </w:pPr>
      <w:r w:rsidRPr="00680B2B">
        <w:rPr>
          <w:rFonts w:ascii="Nirmala UI" w:hAnsi="Nirmala UI" w:cs="Nirmala UI"/>
        </w:rPr>
        <w:t>පාළුවැවේ ධම්මරතන හාමුදුරුවෝ ශ්‍රි නාම රත්නාලංකාරය නම් කවි පොතේ ඒ විදිහට සඳහන් කරන්නේ ශ්‍රි වික්‍රම රාජසිංහ (1789-1815) රජ කාලයේ ථූපාරාමය තිබුණු විදිහ යි. උන්වහන්සේ ථූපාරාමය ප්‍රතිසංස්කරණය කර දෙන ලෙස ශ්‍රී වික්‍රම රජුගෙන් ඉල්ලා සිටියත්, එය ඉටුවූ බවක් නම් පේන්නේ නැහැ.</w:t>
      </w:r>
    </w:p>
    <w:p w:rsidR="00DF298B" w:rsidRPr="00680B2B" w:rsidRDefault="00680B2B">
      <w:pPr>
        <w:rPr>
          <w:rFonts w:ascii="Nirmala UI" w:hAnsi="Nirmala UI" w:cs="Nirmala UI"/>
        </w:rPr>
      </w:pPr>
      <w:r w:rsidRPr="00680B2B">
        <w:rPr>
          <w:rFonts w:ascii="Nirmala UI" w:hAnsi="Nirmala UI" w:cs="Nirmala UI"/>
        </w:rPr>
        <w:t>පොළොන්නරු  යුගයෙන් පසු නටබුන් බවට පත්වුණු මේ දාගැබ ප්‍රතිසංස්කරණයට පසුකාලීනව සිටි රජවරු උනන්දුවක් දක්වා නැති බව ශ්‍රී නාම රත්නාලංකාරයේ කවිවලින් පේනවා. මුල් කාලයේ දී පණ්ඩුකාභය රජු මහේජ යක්ෂයා වෙනුවෙන් කරවූ දේවාලයක් මෙහි තිබුණ බව සඳහන් වෙනවා. ලක්දිව ප්‍රථම දාගැබ හෙවත් ථූපය නිසා, දාගැබ ථූපාරාමය නම් වුණා. දේවානම් පියතිස්ස රජතුමා පළමුව මහා විහාරය ද, දෙවනුව මිහින්තලා විහාරය ද, තුන්වෙනුව ථූපාරාමය ද ඉදිකළ බව මහාවංශය සඳහන් කරනවා. බුදුන් වහන්සේට වන්දනා කිරීමට පූජා වස්තුවක් නොමැති වූ නිසා මේ දාගැබ ඉදිකරන ලෙස මිහිඳු හාමුදුරුවෝ දේවානම්පිය තිස්ස රජුට පවසා තිබෙනවා. බුදුන් වහන්සේගේ අකු ධාතුව මේ දාගැබේ නිදන් කර ඇති බව සැලකෙනවා.</w:t>
      </w:r>
    </w:p>
    <w:p w:rsidR="00DF298B" w:rsidRPr="00680B2B" w:rsidRDefault="00680B2B">
      <w:pPr>
        <w:rPr>
          <w:rFonts w:ascii="Nirmala UI" w:hAnsi="Nirmala UI" w:cs="Nirmala UI"/>
        </w:rPr>
      </w:pPr>
      <w:r w:rsidRPr="00680B2B">
        <w:rPr>
          <w:rFonts w:ascii="Nirmala UI" w:hAnsi="Nirmala UI" w:cs="Nirmala UI"/>
        </w:rPr>
        <w:t xml:space="preserve">මහින්ද ස්ථවිරයන්ගේ මතය අනුව කටයුතු කළ රජතෙම ඒ චෛත්‍ය ස්ථානය මත්තෙහි කොණ්ඩයක් පමණ උස්වූ ථූපයක් කිහිප දිනකින් බඳවා එහි පිහිටුවීම ඝෝෂා පවත්වා ථූපාරාමයට එළඹියේය... මිහිපති තෙමේ ථූපාරාමයෙහි උතුම් වූ ථූපය නිමවා නොයෙක් රත්නාදියෙන් සැම කල්හිම පුදපූජා කළේය </w:t>
      </w:r>
    </w:p>
    <w:p w:rsidR="00DF298B" w:rsidRPr="00680B2B" w:rsidRDefault="00680B2B">
      <w:pPr>
        <w:rPr>
          <w:rFonts w:ascii="Nirmala UI" w:hAnsi="Nirmala UI" w:cs="Nirmala UI"/>
        </w:rPr>
      </w:pPr>
      <w:r w:rsidRPr="00680B2B">
        <w:rPr>
          <w:rFonts w:ascii="Nirmala UI" w:hAnsi="Nirmala UI" w:cs="Nirmala UI"/>
        </w:rPr>
        <w:t>(මහාවංශය, 10 පරිච්ඡේදය).</w:t>
      </w:r>
    </w:p>
    <w:p w:rsidR="00DF298B" w:rsidRPr="00680B2B" w:rsidRDefault="00680B2B">
      <w:pPr>
        <w:rPr>
          <w:rFonts w:ascii="Nirmala UI" w:hAnsi="Nirmala UI" w:cs="Nirmala UI"/>
        </w:rPr>
      </w:pPr>
      <w:r w:rsidRPr="00680B2B">
        <w:rPr>
          <w:rFonts w:ascii="Nirmala UI" w:hAnsi="Nirmala UI" w:cs="Nirmala UI"/>
        </w:rPr>
        <w:t>අභයවැවේ වියළි මැටි ගොඩවල් ගෙන්වා සමාන උසකින් ගොඩ ගසා, ඒ මත ඇතුපිටින් ගෙනා ධාතුන් තැබූ බවත්, ගඩොල් ඉක්මනින් තනන ලෙස රජු අණකළ බවත් මහාවංශය පවසනවා.</w:t>
      </w:r>
    </w:p>
    <w:p w:rsidR="00DF298B" w:rsidRPr="00680B2B" w:rsidRDefault="00680B2B">
      <w:pPr>
        <w:rPr>
          <w:rFonts w:ascii="Nirmala UI" w:hAnsi="Nirmala UI" w:cs="Nirmala UI"/>
        </w:rPr>
      </w:pPr>
      <w:r w:rsidRPr="00680B2B">
        <w:rPr>
          <w:rFonts w:ascii="Nirmala UI" w:hAnsi="Nirmala UI" w:cs="Nirmala UI"/>
        </w:rPr>
        <w:lastRenderedPageBreak/>
        <w:t xml:space="preserve">වසභ රජු (ක්‍රි. ව. 67-111) තමයි ථූපාරාමයට වටදාගෙයක් ඉදිකරවා තිබෙන්නේ. ඉන් පසු ගෝඨාභය රජ්ජරුවෝ (ක්‍රි. ව. 249-263) සහ මානවම්ම රජ්ජුරුවෝ (ක්‍රි. ව. 684-718) මේ වටදාගෙය පිළිසකර කළා. වඩාත් අලංකාර ගල්කුලුණු යෙදුවා. ලජ්ජිතිස්ස රජු (ක්‍රි. පූ. 119-110) මෙම දාගැබට ශිලාමය කංචුකයක් ඉදිකරවා තම භක්තිය පෙන්නුවා. ක්‍රි. ව. පළමු සියවසේ දී ආමණ්ඩ ගාමිණි අභය රජු ථූපාරාමයට තම අනුග්‍රහය දැක්වූයේ පෝයගෙයක් ඉදිකරවීමෙන්. </w:t>
      </w:r>
    </w:p>
    <w:p w:rsidR="00DF298B" w:rsidRPr="00680B2B" w:rsidRDefault="00680B2B">
      <w:pPr>
        <w:rPr>
          <w:rFonts w:ascii="Nirmala UI" w:hAnsi="Nirmala UI" w:cs="Nirmala UI"/>
        </w:rPr>
      </w:pPr>
      <w:r w:rsidRPr="00680B2B">
        <w:rPr>
          <w:rFonts w:ascii="Nirmala UI" w:hAnsi="Nirmala UI" w:cs="Nirmala UI"/>
        </w:rPr>
        <w:t>ථූපාරාමය ඇතුළු අනුරාධපුරයේ මහා දාගැබ්වලට දුර්භාග්‍ය සම්පන්න කාලයක්‌ 1 වන දාඨෝපතිස්‌ස රජුගේ (ක්‍රි. ව. 639-650) කාලයේ දී උදාවෙනවා. මේ රජතුමා හා 3 වන අග්‍රබෝධි (ක්‍රි.ව. 628-639) රජු අතර සිහසුන සඳහා සටනක්‌ ඇති වුණා. මෙම අරගලයේ දී තිස්‌ස රජු දෙමළ කුලී හමුදාවල සහය ලබා ගත් හෙයින් ඔවුන්ට වැටුප් ගෙවමින් නඩත්තු කිරීම සඳහා විශාල ධනයක්‌ අවශ්‍ය වී තිබෙනවා. අවසානයේ දී  ථූපාරාමයේ කොත සහ ඡත්‍රයත්, ආරාමයේ රන්රිදී වස්තුවත් කොල්ලකෑ බව මහාවංශයේ දැක්වෙනවා. ඊට පසුව රජ පැමිණි දෙවන කාශ්‍යප, මානවම්ම, දෙවන දප්පුල යන රජවරු කලින්කල දාගැබ ප්‍රතිසංස්කරණය කරවා රාජ අනුග්‍රහය දක්වා තිබෙනවා.</w:t>
      </w:r>
    </w:p>
    <w:p w:rsidR="00DF298B" w:rsidRPr="00680B2B" w:rsidRDefault="00680B2B">
      <w:pPr>
        <w:rPr>
          <w:rFonts w:ascii="Nirmala UI" w:hAnsi="Nirmala UI" w:cs="Nirmala UI"/>
        </w:rPr>
      </w:pPr>
      <w:r w:rsidRPr="00680B2B">
        <w:rPr>
          <w:rFonts w:ascii="Nirmala UI" w:hAnsi="Nirmala UI" w:cs="Nirmala UI"/>
        </w:rPr>
        <w:t>යළිත් 9 වන සියවසේ දී දාගැබට දුර්දසාවක් ඇතිවෙනවා. ඒ ලංකාවට සිදුවූ පාණ්ඩ්‍ය ආක්‍රමණය අවස්ථාවේ දී යි. පාණ්ඩ්‍ය සේනාව ථුපාරාම දාගැබේ කංචුකය, මැණික් සහ ආරාමයේ වස්තුවත් කොල්ල කා තිබෙනවා. ඉන් පසුව බුදුදහමට ලැදි රජවරුන් නැවතත් දාගැබ ගොඩනංවා ආරක්ෂාව ලබාදෙනවා. දෙවන සේන, දෙවන උදය, හතරවන මහින්ද ඒ රජවරු යි. යළිත් දාගැබ මංකොල්ල කන්නේ පස්වැනි මහින්ද කාලයේ පැමිණි චෝල ආක්‍රමණිකයන්.  ඊට පසු දාගැබ ජරාවාස වෙනවා. රාජධානිය අනුරාධපුරයට මාරු වෙනවා. පොළොන්නරුවේ මහා පරාක්‍රමබාහු රජු දාගැබ නැවතත් ප්‍රතිසංස්කරණය කරවා පුදපූජා පවත්වනවා.</w:t>
      </w:r>
    </w:p>
    <w:p w:rsidR="00DF298B" w:rsidRPr="00680B2B" w:rsidRDefault="00680B2B">
      <w:pPr>
        <w:rPr>
          <w:rFonts w:ascii="Nirmala UI" w:hAnsi="Nirmala UI" w:cs="Nirmala UI"/>
        </w:rPr>
      </w:pPr>
      <w:r w:rsidRPr="00680B2B">
        <w:rPr>
          <w:rFonts w:ascii="Nirmala UI" w:hAnsi="Nirmala UI" w:cs="Nirmala UI"/>
        </w:rPr>
        <w:t>උසින් අඩි 63ක් වූ දාගැබ විෂ්කම්භයෙන් අඩි 59ක්. රුවන්වැලි සෑය ඉදිකිරීමට පෙර මහා විහාරයේ ප්‍රධාන දාගැබ වුණේ ථූපාරාමය යි. පසුකාලීනව එය වෙනම විහාර සංකීර්ණයක් ලෙස වර්ධනය වූ බව ඉතිහාසය දෙස බලන විට පේනවා. ශ්‍රී මහා බෝධියෙන් හටගත් පළමු අෂ්ටඵලරුහ බෝධි ශාඛාවක් ද දෙවන පෑතිස් රජු මෙහි රෝපණය කර තිබෙනවා.</w:t>
      </w:r>
    </w:p>
    <w:p w:rsidR="00DF298B" w:rsidRPr="00680B2B" w:rsidRDefault="00680B2B">
      <w:pPr>
        <w:rPr>
          <w:rFonts w:ascii="Nirmala UI" w:hAnsi="Nirmala UI" w:cs="Nirmala UI"/>
        </w:rPr>
      </w:pPr>
      <w:r w:rsidRPr="00680B2B">
        <w:rPr>
          <w:rFonts w:ascii="Nirmala UI" w:hAnsi="Nirmala UI" w:cs="Nirmala UI"/>
        </w:rPr>
        <w:t>ථූපාරාම දාගැබේ අලංකාරයට හේතු වී ඇත්තේ දාගැබ වටා පිහිටි ගල්කණු පේළි හතරයි. එහි කුලුණු 166ක් පිහිටා තිබෙනවා. 19 වැනි සියවසේ මේ ගැන සඳහන් කරන ස්මිදර් පවසන්නේ දාගැබ වටා කුලුණු 176ක් දැකගත හැකිවූ බව යි. පසුව කුලුණු 10ක් අහිමි වී ඇති බව යි පේන්නේ. ඒවා පැරණි වටදාගෙයි ගල්කණු යි. මහාචාර්ය සෙනරත් පරණවිතාන ඒ ගැන මෙසේ සඳහන් කරනවා:</w:t>
      </w:r>
    </w:p>
    <w:p w:rsidR="00DF298B" w:rsidRPr="00680B2B" w:rsidRDefault="00680B2B">
      <w:pPr>
        <w:rPr>
          <w:rFonts w:ascii="Nirmala UI" w:hAnsi="Nirmala UI" w:cs="Nirmala UI"/>
        </w:rPr>
      </w:pPr>
      <w:r w:rsidRPr="00680B2B">
        <w:rPr>
          <w:rFonts w:ascii="Nirmala UI" w:hAnsi="Nirmala UI" w:cs="Nirmala UI"/>
        </w:rPr>
        <w:lastRenderedPageBreak/>
        <w:t xml:space="preserve">දාගැබ වටා පිහිටි තනි කළුගලින් නිමකර ඇති කුලුණුවල මුල සිට උසින් 1/3ක් දක්වා චතුරස්‍රාකාර වන අතර ඉතිරිය අෂ්ටාස්‍රාකාර වේ. කුලුණු හිස් වෙන වෙනම නෙලා තව් තිබෙන පරිදි නිමාකර කුඩුම්බිවලින් කඳට සවිකර තිබුණි.  </w:t>
      </w:r>
    </w:p>
    <w:p w:rsidR="00DF298B" w:rsidRPr="00680B2B" w:rsidRDefault="00680B2B">
      <w:pPr>
        <w:rPr>
          <w:rFonts w:ascii="Nirmala UI" w:hAnsi="Nirmala UI" w:cs="Nirmala UI"/>
        </w:rPr>
      </w:pPr>
      <w:r w:rsidRPr="00680B2B">
        <w:rPr>
          <w:rFonts w:ascii="Nirmala UI" w:hAnsi="Nirmala UI" w:cs="Nirmala UI"/>
        </w:rPr>
        <w:t xml:space="preserve">(ලංකාවේ ස්තූපය, 67 පිට). </w:t>
      </w:r>
    </w:p>
    <w:p w:rsidR="00DF298B" w:rsidRPr="00680B2B" w:rsidRDefault="00680B2B">
      <w:pPr>
        <w:rPr>
          <w:rFonts w:ascii="Nirmala UI" w:hAnsi="Nirmala UI" w:cs="Nirmala UI"/>
        </w:rPr>
      </w:pPr>
      <w:r w:rsidRPr="00680B2B">
        <w:rPr>
          <w:rFonts w:ascii="Nirmala UI" w:hAnsi="Nirmala UI" w:cs="Nirmala UI"/>
        </w:rPr>
        <w:t xml:space="preserve">මෙම කුලුණුවල හිසෙහි බර දරා සිටින බහිරව රූපත් ඊට පහළින් බොරදම් මෝස්තර සහ මකර රූපත් කැටයම් කර තිබෙනවා. කුලුණුවලින් වෙන්වූ කුලුණු හිස් රාශියක් අවට බිමේ දී අපට දැකගත හැකියි. ඒවා කණුවලට සවිකර සංරක්ෂණය කළහොත් පැරණි ස්වරූපය බොහෝදුරට ලබාගත හැකිවේවි.  </w:t>
      </w:r>
    </w:p>
    <w:p w:rsidR="00DF298B" w:rsidRPr="00680B2B" w:rsidRDefault="00680B2B">
      <w:pPr>
        <w:rPr>
          <w:rFonts w:ascii="Nirmala UI" w:hAnsi="Nirmala UI" w:cs="Nirmala UI"/>
        </w:rPr>
      </w:pPr>
      <w:r w:rsidRPr="00680B2B">
        <w:rPr>
          <w:rFonts w:ascii="Nirmala UI" w:hAnsi="Nirmala UI" w:cs="Nirmala UI"/>
        </w:rPr>
        <w:t>අප රටේ බුදු පිළිම ගැන මුල්ම සඳහන මහාවංශයේ දැක්වෙන්නේ ථූපාරාමය සම්බන්ධයන්. දෙවනපෑතිස් රජු දැකුම්කළු ගල් පිළිමයක් මෙහි පිහිටුවා තිබූ බව සඳහන්. ඒ පිළිමය ජෙට්ඨතිස්ස රජු පාචීනතිස්ස පබ්බත විහාරයට ගෙනගොස් තිබෙනවා. ධාතුසේන රජු එහි ඇස්වලට ඔබ්බවා තිබූ මැණික් ගල් නැතිවී තිබූ නිසා ඒවා නැවත සවිකරවූ බව පැවසෙනවා. පසුව මේ පිළිමයට කුමක් වීදැ යි ඉතිහාසය පවසන්නේ නම් නැහැ.</w:t>
      </w:r>
    </w:p>
    <w:p w:rsidR="00DF298B" w:rsidRPr="00680B2B" w:rsidRDefault="00680B2B">
      <w:pPr>
        <w:rPr>
          <w:rFonts w:ascii="Nirmala UI" w:hAnsi="Nirmala UI" w:cs="Nirmala UI"/>
        </w:rPr>
      </w:pPr>
      <w:r w:rsidRPr="00680B2B">
        <w:rPr>
          <w:rFonts w:ascii="Nirmala UI" w:hAnsi="Nirmala UI" w:cs="Nirmala UI"/>
        </w:rPr>
        <w:t>ථූපාරාම දාගැබ පිහිටි ආරාමය මුල් යුගයේ හඳුන්වා තිබෙන්නේ හත්ථාල්ලක පිරිවෙන නමින්. සංඝමිත්තා රහත් තෙරණිය වාසය කර තිබෙන්නෙන් එහි තිබූ භික්ෂුණී ආරාමයේ යි. ගෝඨාභය රජ සමයේ මෙහි සංඛපාල නම් පිරිවෙනක් පිහිටුවා තිබෙනවා. විහාර සංකීර්ණයකට අවශ්‍ය සියලුම අංග ථූපාරාමයේ පිහිටා තිබෙනවා. උපෝසථඝරයක්,  බෝධිඝරයක් මෙන්ම බොහෙත් ශාලාවක් ද මෙහි තිබූ බවට සාධක හමු වෙනවා.</w:t>
      </w:r>
    </w:p>
    <w:p w:rsidR="00DF298B" w:rsidRPr="00680B2B" w:rsidRDefault="00680B2B">
      <w:pPr>
        <w:rPr>
          <w:rFonts w:ascii="Nirmala UI" w:hAnsi="Nirmala UI" w:cs="Nirmala UI"/>
        </w:rPr>
      </w:pPr>
      <w:r w:rsidRPr="00680B2B">
        <w:rPr>
          <w:rFonts w:ascii="Nirmala UI" w:hAnsi="Nirmala UI" w:cs="Nirmala UI"/>
        </w:rPr>
        <w:t>පොළොන්නරු යුගයෙන් පසු රජරට රාජධානිය බිඳ වැටුණු පසු ථූපාරාමයත් වනගත වුණා. සියවස් ගණනාවක් කැලේ මැද පස් කන්දක් වශයෙන් තිබූ මේ දාගැබ වර්ෂ 1828 දී එවකට අටමස්ථානාධිපති ඉපලෝගම අනුනායක හිමියන්  ප්‍රතිසංස්කරණය කිරීමට උත්සාහ දරා තිබෙනවා. එය අසාර්ථක වුණා. යළිත් 1841 දී ප්‍රතිසංස්කරණය ආරම්භ කරනවා. එය නිමවුණේ 1862 දී යි. එම ප්‍රතිසංස්කරණයේ දී මුල් ධාන්‍යාකාර හැඩය වෙනුවට ඝණ්ඨාකාර හැඩයට තනා තිබෙනවා. අදත් දකින්න ලැබෙන්නේ එදා තැනූ දාගැබ යි. මෙහි මුල්වරට සංඝාවාසයක් ආරම්භ වුණේ 1912 දි.</w:t>
      </w:r>
    </w:p>
    <w:p w:rsidR="00DF298B" w:rsidRPr="00680B2B" w:rsidRDefault="00680B2B">
      <w:pPr>
        <w:rPr>
          <w:rFonts w:ascii="Nirmala UI" w:hAnsi="Nirmala UI" w:cs="Nirmala UI"/>
        </w:rPr>
      </w:pPr>
      <w:r w:rsidRPr="00680B2B">
        <w:rPr>
          <w:rFonts w:ascii="Nirmala UI" w:hAnsi="Nirmala UI" w:cs="Nirmala UI"/>
        </w:rPr>
        <w:t>දාගැබ අසල නැගෙනහිර දොරටුවට යාබදව මෙම නටබුන් දාගැබ පිහිටා තිබෙනවා. සිව් බුදුවරයන් ලංකාද්වීපයට වැඩම කර නැවත අහසට නැංගේ මෙම ස්ථානයෙන් බවට අද්භූත කතාවක් පාදලාංඡන චේතිය වටා ගෙතී තිබෙනවා. සිව්බුදුවරුන්ගේ පැමිණීම සිහිපත් කිරීමට ලජ්ජිතිස්ස රජු මෙම දාගැබ තැනූ බව සඳහන්.</w:t>
      </w:r>
    </w:p>
    <w:p w:rsidR="00DF298B" w:rsidRPr="00680B2B" w:rsidRDefault="00680B2B">
      <w:pPr>
        <w:rPr>
          <w:rFonts w:ascii="Nirmala UI" w:hAnsi="Nirmala UI" w:cs="Nirmala UI"/>
        </w:rPr>
      </w:pPr>
      <w:r w:rsidRPr="00680B2B">
        <w:rPr>
          <w:rFonts w:ascii="Nirmala UI" w:hAnsi="Nirmala UI" w:cs="Nirmala UI"/>
        </w:rPr>
        <w:t>එකුන් සැට වසරක් ආයු වළදා පිරිනිවන් පෑ සංඝමිත්තා රහත් තෙරණිය ථූපාරාමය අසල අදාහනය කරවා උත්තිය රජු විසින් ආදාහන සෑයක් ද ඉදිකරවා තිබෙනවා.</w:t>
      </w:r>
    </w:p>
    <w:p w:rsidR="00DF298B" w:rsidRPr="00680B2B" w:rsidRDefault="00680B2B">
      <w:pPr>
        <w:rPr>
          <w:rFonts w:ascii="Nirmala UI" w:hAnsi="Nirmala UI" w:cs="Nirmala UI"/>
        </w:rPr>
      </w:pPr>
      <w:r w:rsidRPr="00680B2B">
        <w:rPr>
          <w:rFonts w:ascii="Nirmala UI" w:hAnsi="Nirmala UI" w:cs="Nirmala UI"/>
        </w:rPr>
        <w:lastRenderedPageBreak/>
        <w:t xml:space="preserve">කුළුගෙයෙහි නගන ලද තෙරණි සිරුර සත් දවසක් ඇවෑමෙන් නුවරින් පිටත්කොට, ථූපාරාමයට නැගෙනහිරින් චිත්‍ර ශාලා සමීපයෙහි මහාබෝධි උපාශ්‍රයෙහි තෙරණි විසූ තැන ගිනි කිස කරවීය. ඒ උත්තිය මිහිපති තෙම එහි සෑයකුදු කරවීය. </w:t>
      </w:r>
    </w:p>
    <w:p w:rsidR="00DF298B" w:rsidRPr="00680B2B" w:rsidRDefault="00680B2B">
      <w:pPr>
        <w:rPr>
          <w:rFonts w:ascii="Nirmala UI" w:hAnsi="Nirmala UI" w:cs="Nirmala UI"/>
        </w:rPr>
      </w:pPr>
      <w:r w:rsidRPr="00680B2B">
        <w:rPr>
          <w:rFonts w:ascii="Nirmala UI" w:hAnsi="Nirmala UI" w:cs="Nirmala UI"/>
        </w:rPr>
        <w:t xml:space="preserve">(මහාවංශය) </w:t>
      </w:r>
    </w:p>
    <w:p w:rsidR="00DF298B" w:rsidRPr="00680B2B" w:rsidRDefault="00680B2B">
      <w:pPr>
        <w:rPr>
          <w:rFonts w:ascii="Nirmala UI" w:hAnsi="Nirmala UI" w:cs="Nirmala UI"/>
        </w:rPr>
      </w:pPr>
      <w:r w:rsidRPr="00680B2B">
        <w:rPr>
          <w:rFonts w:ascii="Nirmala UI" w:hAnsi="Nirmala UI" w:cs="Nirmala UI"/>
        </w:rPr>
        <w:t>ථූපාරාමයේ නැගෙනහිර දොරටුව අසල ගස් සෙවණේ පිහිටි කුඩා දාගැබ සංඝමිත්තා දාගැබ ලෙස පුරාවිද්‍යාඥයන් හඳුනාගන තිබෙනවා.</w:t>
      </w:r>
    </w:p>
    <w:p w:rsidR="00DF298B" w:rsidRPr="00680B2B" w:rsidRDefault="00680B2B">
      <w:pPr>
        <w:rPr>
          <w:rFonts w:ascii="Nirmala UI" w:hAnsi="Nirmala UI" w:cs="Nirmala UI"/>
        </w:rPr>
      </w:pPr>
      <w:r w:rsidRPr="00680B2B">
        <w:rPr>
          <w:rFonts w:ascii="Nirmala UI" w:hAnsi="Nirmala UI" w:cs="Nirmala UI"/>
        </w:rPr>
        <w:t>දාගැබ ඉදිරිපස පිහිටි ගල්පුවරු ඇල්ලූ පුරාණ ළිඳ හඳුන්වන්නේ "නාගලු ළිඳ" නමින්. එහි මුවවිටට වඩා අභ්‍යන්තරය විශාල යි. ළිඳ අසල පුරාණයේ මණ්ඩපයක් ඉදිකර තිබූ බව ඒ අසල තිබෙන ගල්උළුවස්සෙන් පැහැදිලි වෙනවා. ආරාමයෙහි භික්ෂු භික්ෂුණින්ගේ ප්‍රයෝජනට සඳහා මෙය ඉදිකරන්නට ඇති. නමුත් මෙම ළිඳ තුළින් නාග ලෝකයෙන් නාගයන් මතුවූ බවට ජනප්‍රවාදයක් පැතිර තිබෙනවා.</w:t>
      </w:r>
    </w:p>
    <w:p w:rsidR="00DF298B" w:rsidRPr="00680B2B" w:rsidRDefault="00680B2B">
      <w:pPr>
        <w:rPr>
          <w:rFonts w:ascii="Nirmala UI" w:hAnsi="Nirmala UI" w:cs="Nirmala UI"/>
        </w:rPr>
      </w:pPr>
      <w:r w:rsidRPr="00680B2B">
        <w:rPr>
          <w:rFonts w:ascii="Nirmala UI" w:hAnsi="Nirmala UI" w:cs="Nirmala UI"/>
        </w:rPr>
        <w:t>දාගැබේ නැගෙනහිර දොරටුව අසල වම්පසින් පිහිටි නටබුන් ගොඩනැගිල්ල මුලින්ම දළදා ගේ යනුවෙන් හැඳින්වුවත්, එය ප්‍රතිමාඝරය බවට පසුව හඳුනාගත්තා. අලංකාර ගොඩනැගිල්ලක් වූ එය දිගින් අඩි 85ක් ද පළලින් අඩි 57ක් ද වූ වේදිකාවක ඉදිකර තිබෙනවා. මෙහි ගන්ධ කුටියට ඈඳන ලද මණ්පඩය හින්දු ගෘහනිර්මාණ ලක්ෂණ පෙන්නුම් කරන බව මහාචාර්ය අනුරාධ සෙනෙවිරත්න පවසනවා. මෙහි දොරටුවේ ඇති සඳකඩ පහණ සහ මුරගල් 9-10 සියවස්වලට අයත්. අනුරාධපුර යුගයේ පසුකාලයේ මෙම ගොඩනැගිල්ල ප්‍රතිසංස්කරණයට ලක්ව තිබෙන බව ඉන් හෙළිවෙනවා.</w:t>
      </w:r>
    </w:p>
    <w:p w:rsidR="00DF298B" w:rsidRPr="00680B2B" w:rsidRDefault="00680B2B">
      <w:pPr>
        <w:rPr>
          <w:rFonts w:ascii="Nirmala UI" w:hAnsi="Nirmala UI" w:cs="Nirmala UI"/>
        </w:rPr>
      </w:pPr>
      <w:r w:rsidRPr="00680B2B">
        <w:rPr>
          <w:rFonts w:ascii="Nirmala UI" w:hAnsi="Nirmala UI" w:cs="Nirmala UI"/>
        </w:rPr>
        <w:t>ආශ්‍රිත මූලාශ්‍රයයන්:</w:t>
      </w:r>
    </w:p>
    <w:p w:rsidR="00DF298B" w:rsidRPr="00680B2B" w:rsidRDefault="00680B2B">
      <w:pPr>
        <w:rPr>
          <w:rFonts w:ascii="Nirmala UI" w:hAnsi="Nirmala UI" w:cs="Nirmala UI"/>
        </w:rPr>
      </w:pPr>
      <w:r w:rsidRPr="00680B2B">
        <w:rPr>
          <w:rFonts w:ascii="Nirmala UI" w:hAnsi="Nirmala UI" w:cs="Nirmala UI"/>
        </w:rPr>
        <w:t>මහාවංශය ප්‍රථම භාගය- හික්කඩුවේ සුමංගල, බටුවන්තුඩාවේ දේවරක්ෂිත සංස්කරණය</w:t>
      </w:r>
    </w:p>
    <w:p w:rsidR="00DF298B" w:rsidRPr="00680B2B" w:rsidRDefault="00680B2B">
      <w:pPr>
        <w:rPr>
          <w:rFonts w:ascii="Nirmala UI" w:hAnsi="Nirmala UI" w:cs="Nirmala UI"/>
        </w:rPr>
      </w:pPr>
      <w:r w:rsidRPr="00680B2B">
        <w:rPr>
          <w:rFonts w:ascii="Nirmala UI" w:hAnsi="Nirmala UI" w:cs="Nirmala UI"/>
        </w:rPr>
        <w:t>පූජනීය අටමස්ථානය- කුසුම්සිරි විජයවර්ධන</w:t>
      </w:r>
    </w:p>
    <w:p w:rsidR="00DF298B" w:rsidRPr="00680B2B" w:rsidRDefault="00680B2B">
      <w:pPr>
        <w:rPr>
          <w:rFonts w:ascii="Nirmala UI" w:hAnsi="Nirmala UI" w:cs="Nirmala UI"/>
        </w:rPr>
      </w:pPr>
      <w:r w:rsidRPr="00680B2B">
        <w:rPr>
          <w:rFonts w:ascii="Nirmala UI" w:hAnsi="Nirmala UI" w:cs="Nirmala UI"/>
        </w:rPr>
        <w:t>ලංකාවේ ස්තූපය- එස්.පරණවිතාන</w:t>
      </w:r>
    </w:p>
    <w:p w:rsidR="00DF298B" w:rsidRPr="00680B2B" w:rsidRDefault="00680B2B">
      <w:pPr>
        <w:rPr>
          <w:rFonts w:ascii="Nirmala UI" w:hAnsi="Nirmala UI" w:cs="Nirmala UI"/>
        </w:rPr>
      </w:pPr>
      <w:r w:rsidRPr="00680B2B">
        <w:rPr>
          <w:rFonts w:ascii="Nirmala UI" w:hAnsi="Nirmala UI" w:cs="Nirmala UI"/>
        </w:rPr>
        <w:t>අනුරාධපුර ඓතිහාසික සහ ආගමික ස්මාරක- කේ. එම්. අයි. ස්වර්ණසිංහ</w:t>
      </w:r>
    </w:p>
    <w:p w:rsidR="00DF298B" w:rsidRPr="00680B2B" w:rsidRDefault="00680B2B">
      <w:pPr>
        <w:rPr>
          <w:rFonts w:ascii="Nirmala UI" w:hAnsi="Nirmala UI" w:cs="Nirmala UI"/>
        </w:rPr>
      </w:pPr>
      <w:r w:rsidRPr="00680B2B">
        <w:rPr>
          <w:rFonts w:ascii="Nirmala UI" w:hAnsi="Nirmala UI" w:cs="Nirmala UI"/>
        </w:rPr>
        <w:t>ශ්‍රි නාම රත්නාලංකාරය- සංස්. රංගන කුරුවිට</w:t>
      </w:r>
    </w:p>
    <w:p w:rsidR="00DF298B" w:rsidRPr="00680B2B" w:rsidRDefault="00680B2B">
      <w:pPr>
        <w:rPr>
          <w:rFonts w:ascii="Nirmala UI" w:hAnsi="Nirmala UI" w:cs="Nirmala UI"/>
        </w:rPr>
      </w:pPr>
      <w:r w:rsidRPr="00680B2B">
        <w:rPr>
          <w:rFonts w:ascii="Nirmala UI" w:hAnsi="Nirmala UI" w:cs="Nirmala UI"/>
        </w:rPr>
        <w:t>කවරය- ථූපාරාමය 1862 ප්‍රතිසංස්කරණයෙන් පසුව - from the J.G. Smither’s book</w:t>
      </w:r>
    </w:p>
    <w:p w:rsidR="00DF298B" w:rsidRPr="00680B2B" w:rsidRDefault="00680B2B">
      <w:pPr>
        <w:rPr>
          <w:rFonts w:ascii="Nirmala UI" w:hAnsi="Nirmala UI" w:cs="Nirmala UI"/>
        </w:rPr>
      </w:pPr>
      <w:r w:rsidRPr="00680B2B">
        <w:rPr>
          <w:rFonts w:ascii="Nirmala UI" w:hAnsi="Nirmala UI" w:cs="Nirmala UI"/>
        </w:rPr>
        <w:t xml:space="preserve">දීපවංශය, මහාවංශය, රාජාවලිය, රාජරත්නාකරය ආදී වශයෙන් අපේ ඓතිහාසික කෘති කිහිපයක්ම තිබෙනවා. නමුත් ඒවායේ මුලිකව සදහන් කර තිබෙන්නේ බෞද්ධ ආගමික කටයුතු සහ රජවරුන්ගේ සිද්ධි පමණ යි. මේ නිසා සාමාන්‍ය ජනජීවිතය හා පුරාණ  සිරිත් විරිත් ගැන දැනගැනීමට අපට උදව් වන්නේ විදේශිකයන් ලංකාව  ගැන </w:t>
      </w:r>
      <w:r w:rsidRPr="00680B2B">
        <w:rPr>
          <w:rFonts w:ascii="Nirmala UI" w:hAnsi="Nirmala UI" w:cs="Nirmala UI"/>
        </w:rPr>
        <w:lastRenderedPageBreak/>
        <w:t>ලියූ පොත්. ලංකාවේ නම ලෝකයේ සටහන් කළ එම කෘති අදත් සම්භාවනා ලබනවා. පෙර ලිපියකින් එවැනි පොත්පත් ලියූ සුද්දන් කීපදෙනෙකු ගැන තොරතුරු අප ඔබ වෙත ගෙන ආවා. මේ තවත් එවැනි කිහිපදෙනෙක් ගැන විමසා බැලීමක්.</w:t>
      </w:r>
    </w:p>
    <w:p w:rsidR="00DF298B" w:rsidRPr="00680B2B" w:rsidRDefault="00680B2B">
      <w:pPr>
        <w:rPr>
          <w:rFonts w:ascii="Nirmala UI" w:hAnsi="Nirmala UI" w:cs="Nirmala UI"/>
        </w:rPr>
      </w:pPr>
      <w:r w:rsidRPr="00680B2B">
        <w:rPr>
          <w:rFonts w:ascii="Nirmala UI" w:hAnsi="Nirmala UI" w:cs="Nirmala UI"/>
        </w:rPr>
        <w:t xml:space="preserve">සිංහලයෝ නොයෙක් හස්ත කර්මාන්තයෙහි ප්‍රවීණත්වයක් ඇති කදිම ජනතාවකි. ඔවුහු රන්, රිදී වැඩ, ඇත්දත් හා කළුවර කැටයම්, යකඩ වැඩ දනිති. ඔවුහු තුවක්කු තැනීම සදහා යකඩ තැලීමේ හෙවත් කම්මල් වැඩට දක්ෂයෝය. යකඩ අවි ආයුධවලට විසිතුරු රිදී අලංකාර සැරසිලි යෙදීමට ද ඔවුහු හපන්නුය. </w:t>
      </w:r>
    </w:p>
    <w:p w:rsidR="00DF298B" w:rsidRPr="00680B2B" w:rsidRDefault="00680B2B">
      <w:pPr>
        <w:rPr>
          <w:rFonts w:ascii="Nirmala UI" w:hAnsi="Nirmala UI" w:cs="Nirmala UI"/>
        </w:rPr>
      </w:pPr>
      <w:r w:rsidRPr="00680B2B">
        <w:rPr>
          <w:rFonts w:ascii="Nirmala UI" w:hAnsi="Nirmala UI" w:cs="Nirmala UI"/>
        </w:rPr>
        <w:t>(බැල්ඩියස්ගේ ලංකා පුරාවෘත්තය, xii පිට).</w:t>
      </w:r>
    </w:p>
    <w:p w:rsidR="00DF298B" w:rsidRPr="00680B2B" w:rsidRDefault="00680B2B">
      <w:pPr>
        <w:rPr>
          <w:rFonts w:ascii="Nirmala UI" w:hAnsi="Nirmala UI" w:cs="Nirmala UI"/>
        </w:rPr>
      </w:pPr>
      <w:r w:rsidRPr="00680B2B">
        <w:rPr>
          <w:rFonts w:ascii="Nirmala UI" w:hAnsi="Nirmala UI" w:cs="Nirmala UI"/>
        </w:rPr>
        <w:t xml:space="preserve">ශ්‍රී ලංකාව ගැන එසේ වර්ණනා කරන පිලිප්පුස් බැල්ඩියස් කියන්නේ ලන්දේසි දේවගැතිවරයෙක්. වර්ෂ 1656 දී ලන්දේසින් කොළඹ යටත්කරගත් පසු බැල්ඩියස්ට බතාවියේ සිට ලංකාවට ගොස් ආගමික කටයුතුවල යෙදීමට නියෝග ලැබුණා. ඔහු මුලින්ම නැවෙන් පැමිණ ඇත්තේ ගාල්ලට යි. 1658 වන විට ලංකාවේ පෘතුගීසි පාලන ප්‍රදේශ සියල්ලම ලන්දේසින් විසින් යටත් කර ගන්නවා. ලන්දේසි හමුදා දකුණු ඉන්දියාව යටත් කර ගැනීමේ දී ඉන්දියාවට ගිය බැල්ඩියස් යළිත් ලංකාවට පැමිණ 1658 දී යාපනයේ පෘතුගීසි  ප්‍රදේශවල සිටි දෙමළ ජනතාව ලන්දේසි රෙපරමාදු ආගමට හරවා ගැනීමේ කටයුතු ආරම්භ කරනවා. ඔහු 1665 දක්වා යාපනයේ ජීවත්වන අතර තම ආගමික කටයුතුවල සාර්ථකත්වය සදහා දෙමළ භාෂාව ද ඉගෙන ගන්නවා. ඒ අතර ලංකාව දෙස බැලූ නිරීක්ෂණ ඇතුළත් කරමින් ඔහු ලියූ True and Exact Description of the Great Island of Ceylon ග්‍රන්ථය සත්‍ය කරුණුවලින් යුත් කදිම පොතක් ලෙස සැලකෙනවා. මේ පොත "බැල්ඩියස්ගේ ලංකා පුරාවෘත්ත" නමින් බී. එන්. ආර්. ජයසේන සිංහලට පරිවර්තනය කර තිබෙනවා. </w:t>
      </w:r>
    </w:p>
    <w:p w:rsidR="00DF298B" w:rsidRPr="00680B2B" w:rsidRDefault="00680B2B">
      <w:pPr>
        <w:rPr>
          <w:rFonts w:ascii="Nirmala UI" w:hAnsi="Nirmala UI" w:cs="Nirmala UI"/>
        </w:rPr>
      </w:pPr>
      <w:r w:rsidRPr="00680B2B">
        <w:rPr>
          <w:rFonts w:ascii="Nirmala UI" w:hAnsi="Nirmala UI" w:cs="Nirmala UI"/>
        </w:rPr>
        <w:t xml:space="preserve">උතුරු ප්‍රදේශයේ ජන ජීවිතය, ඔවුන්ගේ කුල, ගොවිතැන් ක්‍රම, උඩරට රාජධානිය සමග ලන්දේසින් හා පැවති සම්බන්ධතා, දෙවැනි රාජසිංහ රජු ගැන මෙන්ම එවකට ලංකාවේ ජනතාව ගැනත් ඔහු සියුම් නිරීක්ෂණවලින් කරුණු විස්තර කරනවා. වෙනත් මූලාශ්‍රයකින් ලබාගත නොහැකි සත්‍ය කරුණු රාශියක් අපට මෙම කෘතියෙන් ලබාගත හැකියි. යාපනේ දෙමළ ජනයා පිළිබදව ඔහු විස්තර කරන්නේ කුළුපග මිතුරකු ආකාරයෙන්. </w:t>
      </w:r>
    </w:p>
    <w:p w:rsidR="00DF298B" w:rsidRPr="00680B2B" w:rsidRDefault="00680B2B">
      <w:pPr>
        <w:rPr>
          <w:rFonts w:ascii="Nirmala UI" w:hAnsi="Nirmala UI" w:cs="Nirmala UI"/>
        </w:rPr>
      </w:pPr>
      <w:r w:rsidRPr="00680B2B">
        <w:rPr>
          <w:rFonts w:ascii="Nirmala UI" w:hAnsi="Nirmala UI" w:cs="Nirmala UI"/>
        </w:rPr>
        <w:t>ලංකාවේ වසර 9ක් ගතකර සිටි බැල්දියස් සිය සේවා කාලය නිමකර ඕලන්දයට යන්නේ 1666 දී යි. ඒ වෙනන්බර්ග් නෞකාවෙන්. මව් රටට ගිය ඔහු හේහ් නගරයේ සිට තම අත්දැකීම් ලේඛනගත කරනවා. ඔහු 1671 හෝ 1672 මුල දී, ඔහුට වයස අවුරුදු 40 දී මියයන්නට ඇති බව යි සැලකෙන්නේ. ඔහු ලියූ පොත ලන්දේසි භාෂාවෙන් ඕලන්දයේ ඇම්ස්ටර්ඩෑම් නගරයේ දී 1672 දී පළ වෙනවා. එය ජර්මන් භාෂාවෙන් ද ඒ අවුරුද්දේ දීම පළ කෙරෙන අතර ඉංග්‍රීසි බසට පෙරළා 1703 දී එංගලන්තයේ මුද්‍රණය වෙනවා.</w:t>
      </w:r>
    </w:p>
    <w:p w:rsidR="00DF298B" w:rsidRPr="00680B2B" w:rsidRDefault="00680B2B">
      <w:pPr>
        <w:rPr>
          <w:rFonts w:ascii="Nirmala UI" w:hAnsi="Nirmala UI" w:cs="Nirmala UI"/>
        </w:rPr>
      </w:pPr>
      <w:r w:rsidRPr="00680B2B">
        <w:rPr>
          <w:rFonts w:ascii="Nirmala UI" w:hAnsi="Nirmala UI" w:cs="Nirmala UI"/>
        </w:rPr>
        <w:lastRenderedPageBreak/>
        <w:t xml:space="preserve">බෞද්ධ රීතිය යන නම ලැබීමට සුදුසු සිංහලයන්ගේ ආගමික රීතිය හැම අතින්ම බොහෝ ඇල්ම උපදවන විෂයයකි. එමතු ද නොව රටවාසීන්ගේ චරිතය හැඩ ගැසීමෙහි ලා එහි බලපැවැත්ම ද එහි පිළිගත් පෞරාණිකත්වය එය පැතිර පවත්නා ප්‍රදේශයේ විශාලත්වය එහි ගැබ්ව ඇති මනහර විශේෂතා යන කරුණු නිසා ද එය අපගේ අවධානයට යොමුකරනු ලැබීමට සුදුසුය. </w:t>
      </w:r>
    </w:p>
    <w:p w:rsidR="00DF298B" w:rsidRPr="00680B2B" w:rsidRDefault="00680B2B">
      <w:pPr>
        <w:rPr>
          <w:rFonts w:ascii="Nirmala UI" w:hAnsi="Nirmala UI" w:cs="Nirmala UI"/>
        </w:rPr>
      </w:pPr>
      <w:r w:rsidRPr="00680B2B">
        <w:rPr>
          <w:rFonts w:ascii="Nirmala UI" w:hAnsi="Nirmala UI" w:cs="Nirmala UI"/>
        </w:rPr>
        <w:t>(ජෝන් ඩේවි- ඩේවි දුටු ලංකාව 175 පිට)</w:t>
      </w:r>
    </w:p>
    <w:p w:rsidR="00DF298B" w:rsidRPr="00680B2B" w:rsidRDefault="00680B2B">
      <w:pPr>
        <w:rPr>
          <w:rFonts w:ascii="Nirmala UI" w:hAnsi="Nirmala UI" w:cs="Nirmala UI"/>
        </w:rPr>
      </w:pPr>
      <w:r w:rsidRPr="00680B2B">
        <w:rPr>
          <w:rFonts w:ascii="Nirmala UI" w:hAnsi="Nirmala UI" w:cs="Nirmala UI"/>
        </w:rPr>
        <w:t xml:space="preserve">ලංකාවේ ඉංග්‍රීසි පාලන යුගයේ මුල් සමය ගැන විශ්වසනීය විස්තර ලබාගැනීමට ඉතා වැදගත් කෘතියක් ලෙස ජෝන් ඩේවි ලියූ An Account of the Interior of Ceylon and of its inhabitants, with Travels in that Island පොත සැලකෙනවා. මෙම කෘතිය "ඩේවි දුටු ලංකාව" මැයෙන් සිංහලට පරිවර්තනය කෙරී ඇත්තේ ඇල්ලේපොල එච්. එම්. සෝමරත්න විසින්. </w:t>
      </w:r>
    </w:p>
    <w:p w:rsidR="00DF298B" w:rsidRPr="00680B2B" w:rsidRDefault="00680B2B">
      <w:pPr>
        <w:rPr>
          <w:rFonts w:ascii="Nirmala UI" w:hAnsi="Nirmala UI" w:cs="Nirmala UI"/>
        </w:rPr>
      </w:pPr>
      <w:r w:rsidRPr="00680B2B">
        <w:rPr>
          <w:rFonts w:ascii="Nirmala UI" w:hAnsi="Nirmala UI" w:cs="Nirmala UI"/>
        </w:rPr>
        <w:t>බොහෝ සුද්දන් ලංකාව ම්ලේච්ඡ මිත්‍යාදෘෂ්ටික ජනකොටසක් ජීවත් වන රටක් ලෙස සැලකුවත්, 1821 දී එංගලන්තයේ දී ඩේවිගේ පොත පළවූ පසු සුද්දන් ලංකාව ගැන වඩාත් කුතුහලයෙන් බලන්නට පටන්ගෙන තිබෙනවා.</w:t>
      </w:r>
    </w:p>
    <w:p w:rsidR="00DF298B" w:rsidRPr="00680B2B" w:rsidRDefault="00680B2B">
      <w:pPr>
        <w:rPr>
          <w:rFonts w:ascii="Nirmala UI" w:hAnsi="Nirmala UI" w:cs="Nirmala UI"/>
        </w:rPr>
      </w:pPr>
      <w:r w:rsidRPr="00680B2B">
        <w:rPr>
          <w:rFonts w:ascii="Nirmala UI" w:hAnsi="Nirmala UI" w:cs="Nirmala UI"/>
        </w:rPr>
        <w:t>1790 දී උපන් ජෝන් ඩේවි වෛද්‍යවරයකු ලෙස අධ්‍යාපනය ලබා බ්‍රිතාන්‍ය හමුදා වෛද්‍යවරයකු බවට පත්වෙනවා. ඔහු මියයන්නේ 1868 දී යි. කීර්තිමත් රසායන විද්‍යාඥ හම්ප්‍රි ඩේවි ඔහුගේ වැඩිමල් සොහොයුරා යි. ජෝන් ඩේවිගේ පොත ඉංග්‍රීසි යුගයේ උඩරට රාජධානිය පිළිබද වඩාත්ම විශ්වසනීය මූලාශ්‍රය බවට පත්ව තිබෙනවා. 1818 කැරැල්ල අවදියේ ලංකාවේ සිටි ඩේවි කැරැල්ලට පෙර හා පසු එකතුකරගත් තොරතුරු රාශියක් ඉතා රසවත්ව තම කෘතියේ පෙළ ගස්වා තිබෙනවා. ඔහු එවකට ආණ්ඩුකාර සර් රොබට් බ්‍රවුන්රිග්ගේ වෛද්‍යවරයා වූ නිසා ඔහුත් සමග ලංකාවේ බොහෝ පෙදෙස්වල සංචාරය කර තිබෙනවා. සිංහලේ පළාත්වල විසූ භික්ෂූන්වහන්සේලා මෙන්ම නිලමේවරුන් ද ඔහු හඳුනාගෙන ආශ්‍රය කර තිබෙන බව සඳහන්. තම කෘතියේ ලා ඔහු තමාට උදව් කළ සරම් මුදලි, වෙල්ලස්සේ හා ඌව දිසාපති දුනුවිල ආදීන් ගැන පොතේ සදහන් කරන්නේ ගෞරවයෙන්.</w:t>
      </w:r>
    </w:p>
    <w:p w:rsidR="00DF298B" w:rsidRPr="00680B2B" w:rsidRDefault="00680B2B">
      <w:pPr>
        <w:rPr>
          <w:rFonts w:ascii="Nirmala UI" w:hAnsi="Nirmala UI" w:cs="Nirmala UI"/>
        </w:rPr>
      </w:pPr>
      <w:r w:rsidRPr="00680B2B">
        <w:rPr>
          <w:rFonts w:ascii="Nirmala UI" w:hAnsi="Nirmala UI" w:cs="Nirmala UI"/>
        </w:rPr>
        <w:t>ඔහු තම පොත ගැන පෙරවදනේ මෙසේ දක්වා තිබෙනවා:</w:t>
      </w:r>
    </w:p>
    <w:p w:rsidR="00DF298B" w:rsidRPr="00680B2B" w:rsidRDefault="00680B2B">
      <w:pPr>
        <w:rPr>
          <w:rFonts w:ascii="Nirmala UI" w:hAnsi="Nirmala UI" w:cs="Nirmala UI"/>
        </w:rPr>
      </w:pPr>
      <w:r w:rsidRPr="00680B2B">
        <w:rPr>
          <w:rFonts w:ascii="Nirmala UI" w:hAnsi="Nirmala UI" w:cs="Nirmala UI"/>
        </w:rPr>
        <w:t xml:space="preserve">මේ ග්‍රන්ථය මා සම්පාදනය කරන ලද්දේ 1816 අගෝස්තු මාසයේ සිට 1820 පෙබරවාරි මාසය දක්වා ලංකාවේ යුද්ධ කාර්යමණ්ඩලයේ සේවයෙහි යෙදී සිටිය දී රැස්කොටගත් කරුණු පදනම් කොටගෙනය. දිවයිනේ ස්වභාවික තත්ත්වය හා ප්‍රාණි විද්‍යාවේ ඇතැම් විශේෂ ශාඛා පිළිබද මුල් පරිච්ඡේද තුන මා කළ පරීක්ෂණයන්ගේ ප්‍රතිඵල මත ගොඩනැගිණි. </w:t>
      </w:r>
    </w:p>
    <w:p w:rsidR="00DF298B" w:rsidRPr="00680B2B" w:rsidRDefault="00680B2B">
      <w:pPr>
        <w:rPr>
          <w:rFonts w:ascii="Nirmala UI" w:hAnsi="Nirmala UI" w:cs="Nirmala UI"/>
        </w:rPr>
      </w:pPr>
      <w:r w:rsidRPr="00680B2B">
        <w:rPr>
          <w:rFonts w:ascii="Nirmala UI" w:hAnsi="Nirmala UI" w:cs="Nirmala UI"/>
        </w:rPr>
        <w:t>(ඩේවි දුටු ලංකාව, පිට 21)</w:t>
      </w:r>
    </w:p>
    <w:p w:rsidR="00DF298B" w:rsidRPr="00680B2B" w:rsidRDefault="00680B2B">
      <w:pPr>
        <w:rPr>
          <w:rFonts w:ascii="Nirmala UI" w:hAnsi="Nirmala UI" w:cs="Nirmala UI"/>
        </w:rPr>
      </w:pPr>
      <w:r w:rsidRPr="00680B2B">
        <w:rPr>
          <w:rFonts w:ascii="Nirmala UI" w:hAnsi="Nirmala UI" w:cs="Nirmala UI"/>
        </w:rPr>
        <w:lastRenderedPageBreak/>
        <w:t>පැරණි සිංහල පාලන ක්‍රමය, බුද්ධාගම, සාහිත්‍යය හා කලාශිල්ප, ගෙදරදොර සිරිත් හා ස්වදේශිකයන්ගේ චරිත ස්වභාවය ගැන මෙන්ම සිංහලේ චාරිකා ගැනත් ඔහු විස්තර කරන්නේ පාඨකයා තුළ කුතුහලය වැඩෙන අන්දමින්. කොළඹ සිට සමනළ කන්දට ගිය ගමන, පැරණි නුවර පාර ඔස්සේ මහනුවරට ගිය චාරිකාව, ඌව බලා පිටත් වීම, කොත්මලේට ගිය ගමන ආදිය ඔහු ශූර ලේඛකයෙක් පරිදි විස්තර කරනවා.</w:t>
      </w:r>
    </w:p>
    <w:p w:rsidR="00DF298B" w:rsidRPr="00680B2B" w:rsidRDefault="00680B2B">
      <w:pPr>
        <w:rPr>
          <w:rFonts w:ascii="Nirmala UI" w:hAnsi="Nirmala UI" w:cs="Nirmala UI"/>
        </w:rPr>
      </w:pPr>
      <w:r w:rsidRPr="00680B2B">
        <w:rPr>
          <w:rFonts w:ascii="Nirmala UI" w:hAnsi="Nirmala UI" w:cs="Nirmala UI"/>
        </w:rPr>
        <w:t xml:space="preserve">බ්‍රිතාන්‍ය ඉංජිනේරුවකු වූ හෙන්රි පාකර් Ancient Ceylon (පුරාණ ලංකාව) පොත ලියූවේ 1909 දී යි. ඔහු 1873 සිට 1904 දක්වා ලංකා වාරිමාර්ග දෙපාර්තමේන්තුවේ වාරිමාර්ග සහායක ලෙස සේවය කළා. සේවා කාලය තුළ පුරාණ වාරිමාර්ග ගැන ඔහු අධ්‍යයනය කළේ පුරාවිද්‍යාත්මක දෘෂ්ටි කෝණයකින්. එමෙන්ම අප රටේ මහා දාගැබ්, නටබුන් ගැනත් ඔහු සොයා බැලුවා. </w:t>
      </w:r>
    </w:p>
    <w:p w:rsidR="00DF298B" w:rsidRPr="00680B2B" w:rsidRDefault="00680B2B">
      <w:pPr>
        <w:rPr>
          <w:rFonts w:ascii="Nirmala UI" w:hAnsi="Nirmala UI" w:cs="Nirmala UI"/>
        </w:rPr>
      </w:pPr>
      <w:r w:rsidRPr="00680B2B">
        <w:rPr>
          <w:rFonts w:ascii="Nirmala UI" w:hAnsi="Nirmala UI" w:cs="Nirmala UI"/>
        </w:rPr>
        <w:t>Ancient Ceylon (පුරාණ ලංකාව) පොත ලන්ඩනයේ Luzac &amp; Co සමාගමේ ප්‍රකාශනයක් ලෙස එළි දකින්නේ ඔහුගේ මේ ගවේශනවල ප්‍රතිඵලයක් ලෙස යි. මේ පොත නිස්සංක පෙරේරා විසින් "පුරාණ ලංකාව" නමින් සිංහලට පෙරළා තිබෙනවා.</w:t>
      </w:r>
    </w:p>
    <w:p w:rsidR="00DF298B" w:rsidRPr="00680B2B" w:rsidRDefault="00680B2B">
      <w:pPr>
        <w:rPr>
          <w:rFonts w:ascii="Nirmala UI" w:hAnsi="Nirmala UI" w:cs="Nirmala UI"/>
        </w:rPr>
      </w:pPr>
      <w:r w:rsidRPr="00680B2B">
        <w:rPr>
          <w:rFonts w:ascii="Nirmala UI" w:hAnsi="Nirmala UI" w:cs="Nirmala UI"/>
        </w:rPr>
        <w:t>ඔහු සිය කෘතියේ මෙලෙස සදහන් කරනවා:</w:t>
      </w:r>
    </w:p>
    <w:p w:rsidR="00DF298B" w:rsidRPr="00680B2B" w:rsidRDefault="00680B2B">
      <w:pPr>
        <w:rPr>
          <w:rFonts w:ascii="Nirmala UI" w:hAnsi="Nirmala UI" w:cs="Nirmala UI"/>
        </w:rPr>
      </w:pPr>
      <w:r w:rsidRPr="00680B2B">
        <w:rPr>
          <w:rFonts w:ascii="Nirmala UI" w:hAnsi="Nirmala UI" w:cs="Nirmala UI"/>
        </w:rPr>
        <w:t xml:space="preserve">දාගැබ් ඉදිකිරීමේ මූලික සංකල්පය මෙරටට පිවිසීමෙන් නොබෝ කලකින්ම රසඥතාවයෙන් පිරිපුන් අතිදක්ෂ ලාංකික කලා ශිල්පීන් විසින් ශත වර්ෂයක් ගතවන විට ඒ ශිල්පය ලෝකයෙහි අන් කිසිම තැනක දක්නට නොලැබෙන සේ දියුණු අඩියකට ප්‍රවර්ධනය කරගෙන තිබිණි. ඒ නිර්මාණ අතුරින් ප්‍රමුඛස්ථානය ගන්නා ප්‍රධාන දාගැබ් ඊජිප්තුවෙහි වැදගත්ම පිරිමිඩ සමග පවා සංසන්දනය කළ හැකි තරම් උසස් නිර්මාණ වෙත්. </w:t>
      </w:r>
    </w:p>
    <w:p w:rsidR="00DF298B" w:rsidRPr="00680B2B" w:rsidRDefault="00680B2B">
      <w:pPr>
        <w:rPr>
          <w:rFonts w:ascii="Nirmala UI" w:hAnsi="Nirmala UI" w:cs="Nirmala UI"/>
        </w:rPr>
      </w:pPr>
      <w:r w:rsidRPr="00680B2B">
        <w:rPr>
          <w:rFonts w:ascii="Nirmala UI" w:hAnsi="Nirmala UI" w:cs="Nirmala UI"/>
        </w:rPr>
        <w:t>(පුරාණ ලංකාව,  320 පිට)</w:t>
      </w:r>
    </w:p>
    <w:p w:rsidR="00DF298B" w:rsidRPr="00680B2B" w:rsidRDefault="00680B2B">
      <w:pPr>
        <w:rPr>
          <w:rFonts w:ascii="Nirmala UI" w:hAnsi="Nirmala UI" w:cs="Nirmala UI"/>
        </w:rPr>
      </w:pPr>
      <w:r w:rsidRPr="00680B2B">
        <w:rPr>
          <w:rFonts w:ascii="Nirmala UI" w:hAnsi="Nirmala UI" w:cs="Nirmala UI"/>
        </w:rPr>
        <w:t>හෙන්රි පාකර් ආඩම්බරයෙන් සදහන් කරන අපේ  දාගැබ් ගැන එච්. සී. පී. බෙල් පුරාවිද්‍යා කොමසාරිස් වශයෙන් එකල ගවේෂණය කළ අතර පාකර්ට ඔහුගේ බලපෑම ද ලැබෙන්නට ඇති බව සිතිය හැකියි. පාකර් වැඩි උනන්දුවක් දැක්වූයේ දාගැබ්වල පෞරාණිකත්වය ගඩොල්වල මිනුම් අනුව නිර්ණය කිරීමටයි. විවිධ දාගැබ්වල ගඩොල් මැන සැසඳූ වගු ඔහුගේ කෘතියේ දක්නට පුළුවන්.</w:t>
      </w:r>
    </w:p>
    <w:p w:rsidR="00DF298B" w:rsidRPr="00680B2B" w:rsidRDefault="00680B2B">
      <w:pPr>
        <w:rPr>
          <w:rFonts w:ascii="Nirmala UI" w:hAnsi="Nirmala UI" w:cs="Nirmala UI"/>
        </w:rPr>
      </w:pPr>
      <w:r w:rsidRPr="00680B2B">
        <w:rPr>
          <w:rFonts w:ascii="Nirmala UI" w:hAnsi="Nirmala UI" w:cs="Nirmala UI"/>
        </w:rPr>
        <w:t xml:space="preserve">ආදි යුගයේ සහ මෑත කාලීන වැද්දෝ, ලංකාවේ ආරම්භක දේව ඇදහිලි, වැව් හා දාගැබ්, අතුරුදන්වූ නගර, පෞරාණික වාරි කර්මාන්ත ආදී වශයෙන් ඔහුගේ ගවේශන තොරතුරු පොතේ ඇතුළත්. තිස්සමහාරාම ප්‍රදේශයේ පුරාවස්තු හා නටබුන් ගැන විස්තර ඇතුළත් කර තිස්සමහාරාම පුරාවිද්‍යාව නම් කෘතියක් ද ඔහු ලියා තිබෙනවා. අපේ ජනකතා ගැන පළවූ හොදම කෘතිය වශයෙන් සම්භාවනාවට පත්ව ඇත්තෙත් ඔහු වෙළුම් දෙකක් ලෙස පළ කළ Village Folk Tales of Ceylon පොත </w:t>
      </w:r>
      <w:r w:rsidRPr="00680B2B">
        <w:rPr>
          <w:rFonts w:ascii="Nirmala UI" w:hAnsi="Nirmala UI" w:cs="Nirmala UI"/>
        </w:rPr>
        <w:lastRenderedPageBreak/>
        <w:t>යි. අපේ පුරාණ වැව් ප්‍රතිසංස්කරණය කර ගොවිතැන නගා සිටුවීමේ වැදගත්කම දුටු පාකර් දැදුරුඔය ගැන සංවර්ධන ව්‍යාපෘතියක්  1889 දී ලිවීමෙන්ම ඔහුගේ දුර දැක්ම අපට පැහැදිලි වෙනවා. මන්නාරම යෝධ වැව ප්‍රතිසංස්කරණයට ද මුල් වුණේ පාකර්.</w:t>
      </w:r>
    </w:p>
    <w:p w:rsidR="00DF298B" w:rsidRPr="00680B2B" w:rsidRDefault="00680B2B">
      <w:pPr>
        <w:rPr>
          <w:rFonts w:ascii="Nirmala UI" w:hAnsi="Nirmala UI" w:cs="Nirmala UI"/>
        </w:rPr>
      </w:pPr>
      <w:r w:rsidRPr="00680B2B">
        <w:rPr>
          <w:rFonts w:ascii="Nirmala UI" w:hAnsi="Nirmala UI" w:cs="Nirmala UI"/>
        </w:rPr>
        <w:t xml:space="preserve">සිංහලයන්ගේ ඉතිහාසය හැදෑරීමේ නිරතව සිටින්නා වූ උගතුන්ගේ අදහස් දැන් ප්‍රධාන වශයෙන් ඒකමතිකත්වයක් දරයි. සමස්ත වශයෙන් ගත්කල මහාවංශය විශ්වසනීය වංශ කතාවකි. එහි කර්තෘහු සත්‍යය ප්‍රකාශ කිරීමට බලාපොරොත්තු වූහ. එහෙත් ඔවුන් බෞද්ධ භික්ෂුන්ගේ ඒකපාර්ශ්වීය බුද්ධියක් නියෝජනය කරන බැවින් පරිස්සමෙන් කෙරෙන සම්‍යක් විවේචනය මෙහිලා මඟහැර ලිය නොහැක්කේමය. </w:t>
      </w:r>
    </w:p>
    <w:p w:rsidR="00DF298B" w:rsidRPr="00680B2B" w:rsidRDefault="00680B2B">
      <w:pPr>
        <w:rPr>
          <w:rFonts w:ascii="Nirmala UI" w:hAnsi="Nirmala UI" w:cs="Nirmala UI"/>
        </w:rPr>
      </w:pPr>
      <w:r w:rsidRPr="00680B2B">
        <w:rPr>
          <w:rFonts w:ascii="Nirmala UI" w:hAnsi="Nirmala UI" w:cs="Nirmala UI"/>
        </w:rPr>
        <w:t>(විල්හෙල්ම් ගයිගර්- මධ්‍යකාලීන ලංකා සංස්කෘතිය  x iv පිට)</w:t>
      </w:r>
    </w:p>
    <w:p w:rsidR="00DF298B" w:rsidRPr="00680B2B" w:rsidRDefault="00680B2B">
      <w:pPr>
        <w:rPr>
          <w:rFonts w:ascii="Nirmala UI" w:hAnsi="Nirmala UI" w:cs="Nirmala UI"/>
        </w:rPr>
      </w:pPr>
      <w:r w:rsidRPr="00680B2B">
        <w:rPr>
          <w:rFonts w:ascii="Nirmala UI" w:hAnsi="Nirmala UI" w:cs="Nirmala UI"/>
        </w:rPr>
        <w:t>විල්හෙල්ම් ගයිගර් ජර්මන් ජාතික ශාස්ත්‍රඥයෙක්.  ඔහු  සිංහල සහ පාලි භාෂාවන් පිළිබඳව සුවිශේෂ උනන්දුවකින් කටයුතු කළ විද්වතෙක් වශයෙන් අදත් ගෞරව බහුමානයෙන් සැලකෙනවා. 1856 ජුලි 21 දා ජර්මනියේ නියුරෙම්බර්ග්හි උපන් ඔහු 1861 දී නියුරෙම්බර්ග්හි මිලෑන්ක්කොන් පාඨශාලාවෙන් අධ්‍යාපනය අරඹා 1873 දී අපරදිග භාෂා පිළිබඳව හැදෑරීමට එර්ලන්ගන් සරසවියට ඇතුළත් වී 1876 දී දර්ශනවාදය පිළිබඳව  සම්මාන සහිත උපාධියෙන් පිදුම් ලබනවා. එර්ලන්ගන් සරසවියේ දර්ශනවාදය පිළිබඳ ආචාර්යවරයෙක් ලෙස පත්වීම ලැබ දෙවරක්ම (1901-2 සහ 1912-3) එම සරසවියේ උපකුලපති ධූරයටත් පත් වෙනවා.</w:t>
      </w:r>
    </w:p>
    <w:p w:rsidR="00DF298B" w:rsidRPr="00680B2B" w:rsidRDefault="00680B2B">
      <w:pPr>
        <w:rPr>
          <w:rFonts w:ascii="Nirmala UI" w:hAnsi="Nirmala UI" w:cs="Nirmala UI"/>
        </w:rPr>
      </w:pPr>
      <w:r w:rsidRPr="00680B2B">
        <w:rPr>
          <w:rFonts w:ascii="Nirmala UI" w:hAnsi="Nirmala UI" w:cs="Nirmala UI"/>
        </w:rPr>
        <w:t>මේ පඬිවරයා 1895 දෙසැම්බර් 6 වැනිදා කොළඹට ළගා වෙනවා. ශ්‍රී ලංකාවට පැමිණීමටත් පෙර ගයිගර් ජර්මනියේ දී, දොන් මාර්ටිනෝ ද සිල්වාගෙන් සිංහල භාෂාව යම් තරමකට හදාරා තිබුණු  බව සඳහන්.  1896 ජනවාරි 11 දින ගයිගර්, ශ්‍රී ලංකාවේ දී සිය ප්‍රථම පර්යේෂණය ආරම්භ කරන්නේ කවුරුත් උනන්දු නොවන රොඩී භාෂාව පිළිබඳව යි.</w:t>
      </w:r>
    </w:p>
    <w:p w:rsidR="00DF298B" w:rsidRPr="00680B2B" w:rsidRDefault="00680B2B">
      <w:pPr>
        <w:rPr>
          <w:rFonts w:ascii="Nirmala UI" w:hAnsi="Nirmala UI" w:cs="Nirmala UI"/>
        </w:rPr>
      </w:pPr>
      <w:r w:rsidRPr="00680B2B">
        <w:rPr>
          <w:rFonts w:ascii="Nirmala UI" w:hAnsi="Nirmala UI" w:cs="Nirmala UI"/>
        </w:rPr>
        <w:t>1925 සහ 1931 දී ද ඔහු නැවතත් ශ්‍රී ලංකාවට පැමිණ භාෂා පර්යේෂණවල නිරත වෙනවා. 1943 සැප්. 02 දින ජර්මනියේ මියුනික්‌ අසල නොයිබිබර්ග්හි දී මිය යන්නේ 87 හැවිරිදි වියේ දී යි. ඔහු විසින් ලියා පළ කෙරුණු පොත් සංඛ්‍යාව 100කට අධික යි. ඒ අතරින් සිංහල භාෂාව ගැනත්, මහාවංශය ගැනත් පොත් රාශියක් ජර්මන් හා ඉංග්‍රීසි භාෂාවලින් ලියා තිබෙනවා.</w:t>
      </w:r>
    </w:p>
    <w:p w:rsidR="00DF298B" w:rsidRPr="00680B2B" w:rsidRDefault="00680B2B">
      <w:pPr>
        <w:rPr>
          <w:rFonts w:ascii="Nirmala UI" w:hAnsi="Nirmala UI" w:cs="Nirmala UI"/>
        </w:rPr>
      </w:pPr>
      <w:r w:rsidRPr="00680B2B">
        <w:rPr>
          <w:rFonts w:ascii="Nirmala UI" w:hAnsi="Nirmala UI" w:cs="Nirmala UI"/>
        </w:rPr>
        <w:t xml:space="preserve">මහාවංශයේ ඉංග්‍රීසි පරිවර්තනය 1908 දී පළ කළ ඔහු අපේ වංශකතාව ජාත්‍යන්තර අවධානයට යොමුකරවනවා. චූලවංශය ජර්මන් බසට පරිවර්තනය කරන්නේ 1927 දී යි. රසවාහිනි සහ සංයුක්ත නිකාය පරිවර්තනය කරන ඔහු සිංහල භාෂා ව්‍යාකරණ, සිංහල භාෂා ශබ්ද කෝෂය, සිංහල භාෂා නෛරුක්තික විශ්වකෝෂය, මධ්‍යකාලීන ලංකා සංස්කෘතිය ආදී පොත් ඉංග්‍රීසියෙන් පළ කරනවා. ජිවිතයේ අවසන් කාලය සම්පුර්ණයෙන්ම සිංහල ශබ්දකෝෂය වෙනුවෙන්ම කැප </w:t>
      </w:r>
      <w:r w:rsidRPr="00680B2B">
        <w:rPr>
          <w:rFonts w:ascii="Nirmala UI" w:hAnsi="Nirmala UI" w:cs="Nirmala UI"/>
        </w:rPr>
        <w:lastRenderedPageBreak/>
        <w:t>කළ බව පැවසෙනවා. ලෝක භාෂා වර්ගීකරණයේ දී සිංහල භාෂාවේ ‍‌ආර්යය අනන්‍යතාවය නිවැරදිව තහවුරු කරමින්, සිංහල භාෂාව ද්‍රවිඩ භාෂා මූලයකින් පැවතෙන්නක්ය යනුවෙන් බටහිර රටවල තිබූ සැකසංකා දුරු කළේ ඔහු යි. 1989 දී ඔහු කළ සේවය වෙනුවෙන් ශ්‍රී ලංකාවේ තැපැල් මුද්දරයක්  ද නිකුත් කළා.</w:t>
      </w:r>
    </w:p>
    <w:p w:rsidR="00DF298B" w:rsidRPr="00680B2B" w:rsidRDefault="00680B2B">
      <w:pPr>
        <w:rPr>
          <w:rFonts w:ascii="Nirmala UI" w:hAnsi="Nirmala UI" w:cs="Nirmala UI"/>
        </w:rPr>
      </w:pPr>
      <w:proofErr w:type="spellStart"/>
      <w:r w:rsidRPr="00680B2B">
        <w:rPr>
          <w:rFonts w:ascii="Nirmala UI" w:hAnsi="Nirmala UI" w:cs="Nirmala UI"/>
        </w:rPr>
        <w:t>වැද්දා</w:t>
      </w:r>
      <w:proofErr w:type="spellEnd"/>
      <w:r w:rsidRPr="00680B2B">
        <w:rPr>
          <w:rFonts w:ascii="Nirmala UI" w:hAnsi="Nirmala UI" w:cs="Nirmala UI"/>
        </w:rPr>
        <w:t xml:space="preserve"> </w:t>
      </w:r>
      <w:proofErr w:type="spellStart"/>
      <w:r w:rsidRPr="00680B2B">
        <w:rPr>
          <w:rFonts w:ascii="Nirmala UI" w:hAnsi="Nirmala UI" w:cs="Nirmala UI"/>
        </w:rPr>
        <w:t>අප</w:t>
      </w:r>
      <w:proofErr w:type="spellEnd"/>
      <w:r w:rsidRPr="00680B2B">
        <w:rPr>
          <w:rFonts w:ascii="Nirmala UI" w:hAnsi="Nirmala UI" w:cs="Nirmala UI"/>
        </w:rPr>
        <w:t xml:space="preserve"> </w:t>
      </w:r>
      <w:proofErr w:type="spellStart"/>
      <w:r w:rsidRPr="00680B2B">
        <w:rPr>
          <w:rFonts w:ascii="Nirmala UI" w:hAnsi="Nirmala UI" w:cs="Nirmala UI"/>
        </w:rPr>
        <w:t>තුළ</w:t>
      </w:r>
      <w:proofErr w:type="spellEnd"/>
      <w:r w:rsidRPr="00680B2B">
        <w:rPr>
          <w:rFonts w:ascii="Nirmala UI" w:hAnsi="Nirmala UI" w:cs="Nirmala UI"/>
        </w:rPr>
        <w:t xml:space="preserve"> </w:t>
      </w:r>
      <w:proofErr w:type="spellStart"/>
      <w:r w:rsidRPr="00680B2B">
        <w:rPr>
          <w:rFonts w:ascii="Nirmala UI" w:hAnsi="Nirmala UI" w:cs="Nirmala UI"/>
        </w:rPr>
        <w:t>තවමත්</w:t>
      </w:r>
      <w:proofErr w:type="spellEnd"/>
      <w:r w:rsidRPr="00680B2B">
        <w:rPr>
          <w:rFonts w:ascii="Nirmala UI" w:hAnsi="Nirmala UI" w:cs="Nirmala UI"/>
        </w:rPr>
        <w:t xml:space="preserve"> කුතුහලය දනවන, අප රටේ මුල්ම පදිංචිකරුවන් කොට්ඨාසය යි. බලංගොඩ මානවයා නෑකම් කියන්නෙත් වැද්දන්ට මිසක් අපට නොවේ. වැදි ජනයාගේ ගම්බිම් ලෙස සැලකුණේ මහියංගනය දඹාන, කොටබකිණිය, මහඔය බණ්ඩාරදූව හා පොල්ලේබැද්ද, හේනේබැද්ද, සීතලවන්නිය, නුවරගල, හෙන්නානිගල, අත්බැද්දගල, රතුගල, නිල්ගල, දානිගල, දිඹුලාගල, බිංගොඩ, යක්‌කුරේ ප්‍රදේශ ඇතුළත් ඌව හා නැගෙනහිර පළාත්වල ප්‍රදේශයන් කිහිපයක් පමණ යි. වන්නිය හෙවත් මහවැදිරට ලෙස මෙම ප්‍රදේශ හැඳින්වුණා. අද නම් මේ අතරින් වැදි ජනතාව දැකගත හැකි වන්නේ දඹාන සහ රතුගල වැනි ගම් කිහිපයක සුළු වශයෙන් විතර යි. මේ වැද්දන් ද නවීකරණය නිසා සම්ප්‍රදායික ජීවන ක්‍රමයෙන් බොහෝදුරට බැහැර වෙලා. වැද්දන්ගේ ප්‍රධාන ආහාරයට ඇතුළත් මස් කන විවිධ ක්‍රම කිහිපයක් ගැන විමසන්නට යි අපි මෙහිදී උත්සාහ කරන්නේ.</w:t>
      </w:r>
    </w:p>
    <w:p w:rsidR="00DF298B" w:rsidRPr="00680B2B" w:rsidRDefault="00680B2B">
      <w:pPr>
        <w:rPr>
          <w:rFonts w:ascii="Nirmala UI" w:hAnsi="Nirmala UI" w:cs="Nirmala UI"/>
        </w:rPr>
      </w:pPr>
      <w:r w:rsidRPr="00680B2B">
        <w:rPr>
          <w:rFonts w:ascii="Nirmala UI" w:hAnsi="Nirmala UI" w:cs="Nirmala UI"/>
        </w:rPr>
        <w:t>දඩයම ගැන වැදි ගීවල සඳහන් කිරීමටත් වැද්දා අමතක කරලා නැහැ:</w:t>
      </w:r>
    </w:p>
    <w:p w:rsidR="00DF298B" w:rsidRPr="00680B2B" w:rsidRDefault="00680B2B">
      <w:pPr>
        <w:rPr>
          <w:rFonts w:ascii="Nirmala UI" w:hAnsi="Nirmala UI" w:cs="Nirmala UI"/>
        </w:rPr>
      </w:pPr>
      <w:r w:rsidRPr="00680B2B">
        <w:rPr>
          <w:rFonts w:ascii="Nirmala UI" w:hAnsi="Nirmala UI" w:cs="Nirmala UI"/>
        </w:rPr>
        <w:t>ගෝයා පුච්චා කමු දෙන්නා</w:t>
      </w:r>
    </w:p>
    <w:p w:rsidR="00DF298B" w:rsidRPr="00680B2B" w:rsidRDefault="00680B2B">
      <w:pPr>
        <w:rPr>
          <w:rFonts w:ascii="Nirmala UI" w:hAnsi="Nirmala UI" w:cs="Nirmala UI"/>
        </w:rPr>
      </w:pPr>
      <w:r w:rsidRPr="00680B2B">
        <w:rPr>
          <w:rFonts w:ascii="Nirmala UI" w:hAnsi="Nirmala UI" w:cs="Nirmala UI"/>
        </w:rPr>
        <w:t>ගොකුර පුච්චා කමු දෙන්නා</w:t>
      </w:r>
    </w:p>
    <w:p w:rsidR="00DF298B" w:rsidRPr="00680B2B" w:rsidRDefault="00680B2B">
      <w:pPr>
        <w:rPr>
          <w:rFonts w:ascii="Nirmala UI" w:hAnsi="Nirmala UI" w:cs="Nirmala UI"/>
        </w:rPr>
      </w:pPr>
      <w:r w:rsidRPr="00680B2B">
        <w:rPr>
          <w:rFonts w:ascii="Nirmala UI" w:hAnsi="Nirmala UI" w:cs="Nirmala UI"/>
        </w:rPr>
        <w:t>ගොටුම්බු පුච්චා කමු දෙන්නා</w:t>
      </w:r>
    </w:p>
    <w:p w:rsidR="00DF298B" w:rsidRPr="00680B2B" w:rsidRDefault="00680B2B">
      <w:pPr>
        <w:rPr>
          <w:rFonts w:ascii="Nirmala UI" w:hAnsi="Nirmala UI" w:cs="Nirmala UI"/>
        </w:rPr>
      </w:pPr>
      <w:r w:rsidRPr="00680B2B">
        <w:rPr>
          <w:rFonts w:ascii="Nirmala UI" w:hAnsi="Nirmala UI" w:cs="Nirmala UI"/>
        </w:rPr>
        <w:t>ගෝ බඩවැල් ටික තට දෙන්නා</w:t>
      </w:r>
    </w:p>
    <w:p w:rsidR="00DF298B" w:rsidRPr="00680B2B" w:rsidRDefault="00680B2B">
      <w:pPr>
        <w:rPr>
          <w:rFonts w:ascii="Nirmala UI" w:hAnsi="Nirmala UI" w:cs="Nirmala UI"/>
        </w:rPr>
      </w:pPr>
      <w:r w:rsidRPr="00680B2B">
        <w:rPr>
          <w:rFonts w:ascii="Nirmala UI" w:hAnsi="Nirmala UI" w:cs="Nirmala UI"/>
        </w:rPr>
        <w:t>ගෝ අකුමා ටික මම කන්නා</w:t>
      </w:r>
    </w:p>
    <w:p w:rsidR="00DF298B" w:rsidRPr="00680B2B" w:rsidRDefault="00680B2B">
      <w:pPr>
        <w:rPr>
          <w:rFonts w:ascii="Nirmala UI" w:hAnsi="Nirmala UI" w:cs="Nirmala UI"/>
        </w:rPr>
      </w:pPr>
      <w:r w:rsidRPr="00680B2B">
        <w:rPr>
          <w:rFonts w:ascii="Nirmala UI" w:hAnsi="Nirmala UI" w:cs="Nirmala UI"/>
        </w:rPr>
        <w:t xml:space="preserve">සතුන් ටික දෙනෙකු හැර තුවක්කු, දුනු හී, උගුල් ආදිය අටවා මැරූ ඕනෑම වල් සතකුගේ මස් වැද්දා කයි. සමහර සතුන්ගේ මස් නොකෑමට හේතුව වැද්දාවත් සිංහලයෝවත් නොදනිති. මස් කන සමහර සතුන් නම් ඉබ්බා, කබල්ලෑවා, වල්ඌරා, තිත්මුවා, ගෝනා, මොණරා,  කෑදැත්තා ආදීහු වෙති. ඔවුහු ඌරු මස් ප්‍රිය කරති. වඳුරු සහ හා මස් අතිශයින් රුචි කෙරේ. උෂ්ණයයි සලකනු ලබන මුව මස් නිසා කැසිල්ල ඇති වේ යයි සිතයි. ඔවුන් ඉතා රුචි කරන ආහාර නම් ගෝන ලේ පිරුම, ගොයාගේ තෙල්පිරුම ආදිය යි. </w:t>
      </w:r>
    </w:p>
    <w:p w:rsidR="00DF298B" w:rsidRPr="00680B2B" w:rsidRDefault="00680B2B">
      <w:pPr>
        <w:rPr>
          <w:rFonts w:ascii="Nirmala UI" w:hAnsi="Nirmala UI" w:cs="Nirmala UI"/>
        </w:rPr>
      </w:pPr>
      <w:r w:rsidRPr="00680B2B">
        <w:rPr>
          <w:rFonts w:ascii="Nirmala UI" w:hAnsi="Nirmala UI" w:cs="Nirmala UI"/>
        </w:rPr>
        <w:t>(වැද්දන්ගේ විකාශන ක්‍රමය- නන්දදේව විජේසේකර, 61 පිට)</w:t>
      </w:r>
    </w:p>
    <w:p w:rsidR="00DF298B" w:rsidRPr="00680B2B" w:rsidRDefault="00680B2B">
      <w:pPr>
        <w:rPr>
          <w:rFonts w:ascii="Nirmala UI" w:hAnsi="Nirmala UI" w:cs="Nirmala UI"/>
        </w:rPr>
      </w:pPr>
      <w:r w:rsidRPr="00680B2B">
        <w:rPr>
          <w:rFonts w:ascii="Nirmala UI" w:hAnsi="Nirmala UI" w:cs="Nirmala UI"/>
        </w:rPr>
        <w:t xml:space="preserve">පසුගිය සියවසේ මුල් භාගය දක්වා වනගැබේ විසූ වැද්දන්ගේ ප්‍රධාන ආහාරය වූයේ දඩමස් බව ආර්. එල්. ස්පිට්ල් වැනි ලේඛකයන්ගේ කෘතිවලින් පේනවා. මෙම ආහාර වට්ටෝරුවට කැලයේ හමුවන අල, මුල්, ගෙඩි, ඇට, කොළ හා මල් වර්ග ද මී පැණි, </w:t>
      </w:r>
      <w:r w:rsidRPr="00680B2B">
        <w:rPr>
          <w:rFonts w:ascii="Nirmala UI" w:hAnsi="Nirmala UI" w:cs="Nirmala UI"/>
        </w:rPr>
        <w:lastRenderedPageBreak/>
        <w:t>බඹර පැණි ද දිය පහරවල සිටින මසුන් ද එක්ව තිබුණා. පසුව හේන්වලින් ලබාගන්නා කුරහන් හා ඉරිඟු ද ඔවුන්ගේ ආහාර වේලට එක්වුණා.  හරක් මස්, මීහරක් මස්, ඉත්තෑ මස්, වලිකුකුළු මස්, ගම්කුකුළු මස්, හිවල් මස් ආහාරයට ගැනීම තහංචි වුණා. සේරු, කොකුන් ආදි ජලාශ්‍රිත සතුන් ද වැද්දන්ගේ භෝජනයට ඇතුළත් වුණේ නැහැ.</w:t>
      </w:r>
    </w:p>
    <w:p w:rsidR="00DF298B" w:rsidRPr="00680B2B" w:rsidRDefault="00680B2B">
      <w:pPr>
        <w:rPr>
          <w:rFonts w:ascii="Nirmala UI" w:hAnsi="Nirmala UI" w:cs="Nirmala UI"/>
        </w:rPr>
      </w:pPr>
      <w:r w:rsidRPr="00680B2B">
        <w:rPr>
          <w:rFonts w:ascii="Nirmala UI" w:hAnsi="Nirmala UI" w:cs="Nirmala UI"/>
        </w:rPr>
        <w:t>වැද්දන් දඩ මස් සපයා ගැනීමට යන්නේ කණ්ඩායම් වශයෙන්. සමහර විට දින කිහිපයක් එක් දඩයම් ගමනකට ගතවෙනවා. සතුන් දඩයම් කිරීමේ දී දුනු ඊතල වැද්දන්ට ප්‍රයෝජනවත් වුණත්, පසුගිය සියවසේ මැද භාගය වන විට බෙහෙත් කොටන තුවක්කු මෙන්ම පතරොම් තුවක්කුත් වැද්දන් අතට පත්වූ බව ලේඛකයන්ගේ සටහන්වලින් පේනවා. දඩබල්ලන් විසින් කොටු කරගන්නා හාවුන්, මී මින්නන්, මුවන්, ගෝනුන් වැනි සතුන් මරාගෙන කැලේදීම සතා මස්කර ගන්නවා. දඩයම් කරගත් සතාගේ මස් තම කණ්ඩායමේ පරිභෝජනයට වැඩි නම්, ලී මැස්සක් සාදා යටින් ගිනි ගොඩක් ගසා ලී මැස්සේ අතුරන ලද මස් එතැනදීම හොඳින් වේලා ගන්නවා. ගිනි රස්නයෙන් වේළෙන දඩ මස් තීරු අඩියක් පමණ දිග කෑලිවලට කපා කෑලි පහක් එකට හිටින සේ මිටි බැඳීම සිදුකරන වැද්දන් ඒ දඩමස් මිටි සිංහල වැසියන්ට දී ඉරිඟු, කුරහන්, ලුණු වැනි දේ ලබා ගන්නවා. නැතහොත් වැදි බිමට එන වෙළෙඳුන්ට දී භාණ්ඩ හුවමාරු කරගන්නවා.</w:t>
      </w:r>
    </w:p>
    <w:p w:rsidR="00DF298B" w:rsidRPr="00680B2B" w:rsidRDefault="00680B2B">
      <w:pPr>
        <w:rPr>
          <w:rFonts w:ascii="Nirmala UI" w:hAnsi="Nirmala UI" w:cs="Nirmala UI"/>
        </w:rPr>
      </w:pPr>
      <w:r w:rsidRPr="00680B2B">
        <w:rPr>
          <w:rFonts w:ascii="Nirmala UI" w:hAnsi="Nirmala UI" w:cs="Nirmala UI"/>
        </w:rPr>
        <w:t>මේ ක්‍රමය අද නාගරිකයන්ගේ ගල්අඟුරුවලින් බාබකිව් දැමීමට සමාන යි.  ගිනි ගොඩක් දල්වා ගිනි අඟුරු උඩට මස්  දමා  පුළුස්සා ගැනීම සිදුවෙනවා. පෝෂ්‍ය ගුණය අධිකයැ යි සැලකෙන සතාගේ පීකුදු, හදවතේ කොටස් ආදිය  පුළුස්සා ගන්නේ ලී උල්වල ඇමිනීමෙන්. මෙසේ පුළුස්සා ගන්නා මස්වලට ‘අඟුරු මස්’ කියල කියනවා. කෑමට පෙර කොළ ගොටුවක් සාදා ලේ සහිත අමු මස් කැබැල්ලක් හා අඟුරු මස් කැබැල්ලක් දමා යාදින්නක් කියා යකුන්ට පිදීමත් වැද්දන්ගේ පුරාණ චාරිත්‍රයක්.</w:t>
      </w:r>
    </w:p>
    <w:p w:rsidR="00DF298B" w:rsidRPr="00680B2B" w:rsidRDefault="00680B2B">
      <w:pPr>
        <w:rPr>
          <w:rFonts w:ascii="Nirmala UI" w:hAnsi="Nirmala UI" w:cs="Nirmala UI"/>
        </w:rPr>
      </w:pPr>
      <w:r w:rsidRPr="00680B2B">
        <w:rPr>
          <w:rFonts w:ascii="Nirmala UI" w:hAnsi="Nirmala UI" w:cs="Nirmala UI"/>
        </w:rPr>
        <w:t xml:space="preserve">වැද්දන් බොහෝ විට පක්ෂින් ආහාරයට ගන්නේ ගින්නේ ලා පුළුස්සා ගැනීමෙනි. මරාගන්නා කුඩා පක්ෂීන් සෘජුවම ගින්නේ ලා පුළුස්සා ආහාරයට ගනිති. විශාල පක්ෂින් පිළිස්සීමේ දී අන්ත්‍ර කොටස් ආදිය ඉවත් කර පිහාටු සමග පුළුස්සා ආහාරයට ගැනේ. වැරලි පැටව්, කොබෙයියන්, ගිරවුන් ආදී පක්ෂින් පුළුස්සා ආහාරයට ගැනීමට වැද්දෝ මහත් රුචියක් දක්වති. </w:t>
      </w:r>
    </w:p>
    <w:p w:rsidR="00DF298B" w:rsidRPr="00680B2B" w:rsidRDefault="00680B2B">
      <w:pPr>
        <w:rPr>
          <w:rFonts w:ascii="Nirmala UI" w:hAnsi="Nirmala UI" w:cs="Nirmala UI"/>
        </w:rPr>
      </w:pPr>
      <w:r w:rsidRPr="00680B2B">
        <w:rPr>
          <w:rFonts w:ascii="Nirmala UI" w:hAnsi="Nirmala UI" w:cs="Nirmala UI"/>
        </w:rPr>
        <w:t>(වැදි ජනයාගේ සම්ප්‍රදායික ආහාර තාක්ෂණය  -උමයංගනා පූජනී ගුණසේකර, 107 පිට)</w:t>
      </w:r>
    </w:p>
    <w:p w:rsidR="00DF298B" w:rsidRPr="00680B2B" w:rsidRDefault="00680B2B">
      <w:pPr>
        <w:rPr>
          <w:rFonts w:ascii="Nirmala UI" w:hAnsi="Nirmala UI" w:cs="Nirmala UI"/>
        </w:rPr>
      </w:pPr>
      <w:r w:rsidRPr="00680B2B">
        <w:rPr>
          <w:rFonts w:ascii="Nirmala UI" w:hAnsi="Nirmala UI" w:cs="Nirmala UI"/>
        </w:rPr>
        <w:t xml:space="preserve">ඉරි ලේනා, දඬුලේනා, මීමින්නා, හාවා වැනි කුඩා ක්ෂීරපායින් ද තලගොයා වැනි උරගයන් ද හම ගසා සුද්ද කර ගිනි අඟුරු මත තබා පුළුස්සා ගන්නවා. වඳුරා ද, හම ගසා සම්පූර්ණ සතා පිටින්  පුළුස්සා ආහාරයට ගන්න කැමතිම සතුන් අතර සිටිනවා. වඳුරාගේ අභ්‍යන්තර ඉන්ද්‍රිය කොටස් ද වැද්දන් පෝෂ්‍යදායී ආහාර ලෙස </w:t>
      </w:r>
      <w:r w:rsidRPr="00680B2B">
        <w:rPr>
          <w:rFonts w:ascii="Nirmala UI" w:hAnsi="Nirmala UI" w:cs="Nirmala UI"/>
        </w:rPr>
        <w:lastRenderedPageBreak/>
        <w:t>වෙනම  පුළුස්සා කෑමට ගන්නවා.  රිළවා හම නොගසා පුළුස්සා ගෙන පසුව හම ඉවත් කර ආහාරයට ගන්නා සතෙක්.</w:t>
      </w:r>
    </w:p>
    <w:p w:rsidR="00DF298B" w:rsidRPr="00680B2B" w:rsidRDefault="00680B2B">
      <w:pPr>
        <w:rPr>
          <w:rFonts w:ascii="Nirmala UI" w:hAnsi="Nirmala UI" w:cs="Nirmala UI"/>
        </w:rPr>
      </w:pPr>
      <w:r w:rsidRPr="00680B2B">
        <w:rPr>
          <w:rFonts w:ascii="Nirmala UI" w:hAnsi="Nirmala UI" w:cs="Nirmala UI"/>
        </w:rPr>
        <w:t>ගෝනා, මුවා වැනි ලොකු සතුන්ගේ උදර පෙදෙසේ හම පරෙස්සමෙන් ගලවා ගෙන එම හම ගල් පොත්තක් මත අතුරනවා. ඊට පසු එය මතට සතාගේ ගාත්වල හා පිට පෙදෙසේ මස් ද කර හෙවත් බෙල්ල පෙදෙසේ මස් ද කපාගෙන දමනවා. ඒ මස්වලට ලුණු, කරපිංචා, කොච්චි හෝ වෙනත් මිරිස් වර්ගයක් ද එක් කර කලවම් කරනවා. වැදි ආහාරවලට තුනපහ හෝ පොල්කිරි එකතු වන්නේ නැහැ. අනතුරුව කරන්නේ ලිහිණිය ගසේ පට්ටාවලින් මස් පාර්සලය එතීමයි. ඒ මස් පොදිය ගිනි අගුරු මතට දමා ඒ මේ අත හරවමින් තම්බා ගන්නවා. ලිහිණියා පට්ට පිළිස්සී ගැලවී යන තෙක් මස් තම්බා ගැනීමෙන් පසු නිවෙන්නට හැර ඊතල හිසකින් කැබලි කර ආහාරයට ගන්නවා.</w:t>
      </w:r>
    </w:p>
    <w:p w:rsidR="00DF298B" w:rsidRPr="00680B2B" w:rsidRDefault="00680B2B">
      <w:pPr>
        <w:rPr>
          <w:rFonts w:ascii="Nirmala UI" w:hAnsi="Nirmala UI" w:cs="Nirmala UI"/>
        </w:rPr>
      </w:pPr>
      <w:r w:rsidRPr="00680B2B">
        <w:rPr>
          <w:rFonts w:ascii="Nirmala UI" w:hAnsi="Nirmala UI" w:cs="Nirmala UI"/>
        </w:rPr>
        <w:t>තවත් ක්‍රමයක් තමයි හම යොදාගෙන මස් පිස ගැනීම. ගෝනා හම ගසා එම හම තිරස්ව සිටින සේ ලී කණු ආධාරයෙන් ගැට ගසා ගන්නවා. මස් පිසීමට දල්වන ගිනි මැලයට ඉහළින් ලෝම පිහිටි පෘෂ්ඨය ගිනි මැලය දෙසට වන සේ තමයි හම සවි කරන්නේ. ඊට පසු සතාගේ මස් කපා ලේ සමග මිශ්‍ර කර ගිනි මැලයෙන් පිස ගන්නවා.</w:t>
      </w:r>
    </w:p>
    <w:p w:rsidR="00DF298B" w:rsidRPr="00680B2B" w:rsidRDefault="00680B2B">
      <w:pPr>
        <w:rPr>
          <w:rFonts w:ascii="Nirmala UI" w:hAnsi="Nirmala UI" w:cs="Nirmala UI"/>
        </w:rPr>
      </w:pPr>
      <w:r w:rsidRPr="00680B2B">
        <w:rPr>
          <w:rFonts w:ascii="Nirmala UI" w:hAnsi="Nirmala UI" w:cs="Nirmala UI"/>
        </w:rPr>
        <w:t>හොඳින් වියළූ මස් මේ සදහා භාවිත කරනවා. ඒ මස් වංගෙඩියක දමා කොටා, එයට මිරිස් හා ලුණු එක්කර සම්බෝලය හදනවා.  වියළි මස් කැබලි සමගම ලුණු හා මිරිස් වංගෙඩියේ කොටා ගැනීමෙන් ද මෙය තනාගත හැකියි. මෙය අප සකසන උම්බලකඩ සම්බෝලයට සමාන ආහාරයක්.</w:t>
      </w:r>
    </w:p>
    <w:p w:rsidR="00DF298B" w:rsidRPr="00680B2B" w:rsidRDefault="00680B2B">
      <w:pPr>
        <w:rPr>
          <w:rFonts w:ascii="Nirmala UI" w:hAnsi="Nirmala UI" w:cs="Nirmala UI"/>
        </w:rPr>
      </w:pPr>
      <w:r w:rsidRPr="00680B2B">
        <w:rPr>
          <w:rFonts w:ascii="Nirmala UI" w:hAnsi="Nirmala UI" w:cs="Nirmala UI"/>
        </w:rPr>
        <w:t>අපි කොළ මැල්ලුම් හදනවා වගේ වැද්දෝ මස් මැල්ලුම හදනවා. වියළි මස් ජලයේ පොගවාගෙන ඉතා කුඩා කැබලිවලට කැඩෙන සේ වංගෙඩියේ කොටා ගන්නවා. පසුව එයට මිරිස්, කොච්චි දමා මිශ්‍රකර මැටි භාජනයක දමා මලවා ගන්නවා.</w:t>
      </w:r>
    </w:p>
    <w:p w:rsidR="00DF298B" w:rsidRPr="00680B2B" w:rsidRDefault="00680B2B">
      <w:pPr>
        <w:rPr>
          <w:rFonts w:ascii="Nirmala UI" w:hAnsi="Nirmala UI" w:cs="Nirmala UI"/>
        </w:rPr>
      </w:pPr>
      <w:r w:rsidRPr="00680B2B">
        <w:rPr>
          <w:rFonts w:ascii="Nirmala UI" w:hAnsi="Nirmala UI" w:cs="Nirmala UI"/>
        </w:rPr>
        <w:t>අප ආහාරයට ගන්නා සොසේජස්වලට හෝ ලිංගුස්වලට සමාන පැරණි වැදි ආහාරයක් තමයි ලේ පිරුම කියන්නේ. මෙහිදී දඩයම් කළ සතාගේ අන්ත්‍ර කොටස් ඉවතට ගෙන සුද්ද කර, එම අන්ත්‍ර කුහරවලට සතාගේ ලේ පුරවනවා. අන්ත්‍රවල දෙකෙළවර ගැට ගසා ගින්නට අල්ලා පදමට කරවී ලේ කැටි ගැසුණු පසු කැබලිවලට කපා ආහාරයට ගන්නවා.</w:t>
      </w:r>
    </w:p>
    <w:p w:rsidR="00DF298B" w:rsidRPr="00680B2B" w:rsidRDefault="00680B2B">
      <w:pPr>
        <w:rPr>
          <w:rFonts w:ascii="Nirmala UI" w:hAnsi="Nirmala UI" w:cs="Nirmala UI"/>
        </w:rPr>
      </w:pPr>
      <w:r w:rsidRPr="00680B2B">
        <w:rPr>
          <w:rFonts w:ascii="Nirmala UI" w:hAnsi="Nirmala UI" w:cs="Nirmala UI"/>
        </w:rPr>
        <w:t>කටුවල හෝ ගෝනල පොතු ගලවා සුද්ද කර කෑලි කපා බාගෙට තම්බා ගන්නවා. පසුව එහි වතුර පෙරා ඉවත්කර වෙනත් හට්ටියක් ලිප තබා ලේ සහිත නොසේදූ මස් තට්ටුවක් අතුරනවා. ඊට උඩින් සත්ත්ව තෙල් තට්ටුවක් දමනවා. සත්ත්ව තෙල්වලට උඩින් අතුරන්නේ තැම්බූ අල යි. ඒවා ලේවලින් තැම්බෙන අතරේ ලුණු, මිරිස්, කරපිංචා එක්කර හොදින් තම්බා ගන්නවා.</w:t>
      </w:r>
    </w:p>
    <w:p w:rsidR="00DF298B" w:rsidRPr="00680B2B" w:rsidRDefault="00680B2B">
      <w:pPr>
        <w:rPr>
          <w:rFonts w:ascii="Nirmala UI" w:hAnsi="Nirmala UI" w:cs="Nirmala UI"/>
        </w:rPr>
      </w:pPr>
      <w:r w:rsidRPr="00680B2B">
        <w:rPr>
          <w:rFonts w:ascii="Nirmala UI" w:hAnsi="Nirmala UI" w:cs="Nirmala UI"/>
        </w:rPr>
        <w:lastRenderedPageBreak/>
        <w:t>අත්ලට මිට මොලවා ගත හැකි පමණට කපාගත් මස් කුට්ටි ගෙන ලී උල්වල අමුණා, ඒවාට ගෝන, මුව හෝ වල්ඌරු තෙල් තවරා ගිනි අඟුරු මත තබා කර කර ගන්නවා. ඊට පසු මිරිස් කුඩු තවරා කෑමට ගැනීමත් වැද්දන් ප්‍රිය කරන ආහාරයක්.</w:t>
      </w:r>
    </w:p>
    <w:p w:rsidR="00DF298B" w:rsidRPr="00680B2B" w:rsidRDefault="00680B2B">
      <w:pPr>
        <w:rPr>
          <w:rFonts w:ascii="Nirmala UI" w:hAnsi="Nirmala UI" w:cs="Nirmala UI"/>
        </w:rPr>
      </w:pPr>
      <w:r w:rsidRPr="00680B2B">
        <w:rPr>
          <w:rFonts w:ascii="Nirmala UI" w:hAnsi="Nirmala UI" w:cs="Nirmala UI"/>
        </w:rPr>
        <w:t>ගල් බෙන, ගස් බෙන ආදියේ මීපැණිවල බහා මස් කල්තබා ගැනීම වැද්දන්ගේ සිරිතක්. එම මස් නොපිසා එලෙසින්ම ආහාරයට ගැනීමට පුළුවන්. එම මස් තරමක පැණි රසයකින් යුක්ත යි.</w:t>
      </w:r>
    </w:p>
    <w:p w:rsidR="00DF298B" w:rsidRPr="00680B2B" w:rsidRDefault="00680B2B">
      <w:pPr>
        <w:rPr>
          <w:rFonts w:ascii="Nirmala UI" w:hAnsi="Nirmala UI" w:cs="Nirmala UI"/>
        </w:rPr>
      </w:pPr>
      <w:r w:rsidRPr="00680B2B">
        <w:rPr>
          <w:rFonts w:ascii="Nirmala UI" w:hAnsi="Nirmala UI" w:cs="Nirmala UI"/>
        </w:rPr>
        <w:t>දඩයම් කරන ගෝනුන්ගේ හම් දුම්මැස්සේ එල්ලා තැබීම වැදි පැල්පත්වල සිදුවෙනවා. ආහාර අහේනි කාලවල දී මෙසේ වියළී තිබෙන ගෝන හම් තීරු වශයෙන් කපා ගිනි අඟුරුවල දමා පුළුස්සා ගන්නවා. පසුව ඒ හම් කැබලි කුඩා කැබලිවලට කපා ලුණු, මිරිස්, කරපිංචා දමා ජලයෙන් තම්බා ආහාරයට ගැනීම සිදුවෙනවා.</w:t>
      </w:r>
    </w:p>
    <w:p w:rsidR="00DF298B" w:rsidRPr="00680B2B" w:rsidRDefault="00680B2B">
      <w:pPr>
        <w:rPr>
          <w:rFonts w:ascii="Nirmala UI" w:hAnsi="Nirmala UI" w:cs="Nirmala UI"/>
        </w:rPr>
      </w:pPr>
      <w:r w:rsidRPr="00680B2B">
        <w:rPr>
          <w:rFonts w:ascii="Nirmala UI" w:hAnsi="Nirmala UI" w:cs="Nirmala UI"/>
        </w:rPr>
        <w:t>ආශ්‍රිත මූලාශ්‍රයයන්:</w:t>
      </w:r>
    </w:p>
    <w:p w:rsidR="00DF298B" w:rsidRPr="00680B2B" w:rsidRDefault="00680B2B">
      <w:pPr>
        <w:rPr>
          <w:rFonts w:ascii="Nirmala UI" w:hAnsi="Nirmala UI" w:cs="Nirmala UI"/>
        </w:rPr>
      </w:pPr>
      <w:r w:rsidRPr="00680B2B">
        <w:rPr>
          <w:rFonts w:ascii="Nirmala UI" w:hAnsi="Nirmala UI" w:cs="Nirmala UI"/>
        </w:rPr>
        <w:t>වැදි ජනයාගේ සාම්ප්‍රදායික ආහාර තාක්ෂණය  -උමයංගනා පූජනී ගුණසේකර</w:t>
      </w:r>
    </w:p>
    <w:p w:rsidR="00DF298B" w:rsidRPr="00680B2B" w:rsidRDefault="00680B2B">
      <w:pPr>
        <w:rPr>
          <w:rFonts w:ascii="Nirmala UI" w:hAnsi="Nirmala UI" w:cs="Nirmala UI"/>
        </w:rPr>
      </w:pPr>
      <w:r w:rsidRPr="00680B2B">
        <w:rPr>
          <w:rFonts w:ascii="Nirmala UI" w:hAnsi="Nirmala UI" w:cs="Nirmala UI"/>
        </w:rPr>
        <w:t>වැද්දන්ගේ විකාශන ක්‍රමය- නන්දදේව විජේසේකර</w:t>
      </w:r>
    </w:p>
    <w:p w:rsidR="00DF298B" w:rsidRPr="00680B2B" w:rsidRDefault="00680B2B">
      <w:pPr>
        <w:rPr>
          <w:rFonts w:ascii="Nirmala UI" w:hAnsi="Nirmala UI" w:cs="Nirmala UI"/>
        </w:rPr>
      </w:pPr>
      <w:r w:rsidRPr="00680B2B">
        <w:rPr>
          <w:rFonts w:ascii="Nirmala UI" w:hAnsi="Nirmala UI" w:cs="Nirmala UI"/>
        </w:rPr>
        <w:t>https://www.divaina.com/2013/09/18/badada03.html</w:t>
      </w:r>
    </w:p>
    <w:p w:rsidR="00DF298B" w:rsidRPr="00680B2B" w:rsidRDefault="00680B2B">
      <w:pPr>
        <w:rPr>
          <w:rFonts w:ascii="Nirmala UI" w:hAnsi="Nirmala UI" w:cs="Nirmala UI"/>
        </w:rPr>
      </w:pPr>
      <w:r w:rsidRPr="00680B2B">
        <w:rPr>
          <w:rFonts w:ascii="Nirmala UI" w:hAnsi="Nirmala UI" w:cs="Nirmala UI"/>
        </w:rPr>
        <w:t>http://www.vidusara.com/2010/11/03/feature7.html</w:t>
      </w:r>
    </w:p>
    <w:p w:rsidR="00DF298B" w:rsidRPr="00680B2B" w:rsidRDefault="00680B2B">
      <w:pPr>
        <w:rPr>
          <w:rFonts w:ascii="Nirmala UI" w:hAnsi="Nirmala UI" w:cs="Nirmala UI"/>
        </w:rPr>
      </w:pPr>
      <w:r w:rsidRPr="00680B2B">
        <w:rPr>
          <w:rFonts w:ascii="Nirmala UI" w:hAnsi="Nirmala UI" w:cs="Nirmala UI"/>
        </w:rPr>
        <w:t>කවරය- දඩයමට සූදානම්ව storage.google apics.com</w:t>
      </w:r>
    </w:p>
    <w:p w:rsidR="00DF298B" w:rsidRPr="00680B2B" w:rsidRDefault="00680B2B">
      <w:pPr>
        <w:rPr>
          <w:rFonts w:ascii="Nirmala UI" w:hAnsi="Nirmala UI" w:cs="Nirmala UI"/>
        </w:rPr>
      </w:pPr>
      <w:r w:rsidRPr="00680B2B">
        <w:rPr>
          <w:rFonts w:ascii="Nirmala UI" w:hAnsi="Nirmala UI" w:cs="Nirmala UI"/>
        </w:rPr>
        <w:t>මැදිරිගිරියට යාම සඳහා කොළඹ සිට හිඟුරක්ගොඩට දුම්රියෙන් හෝ බස්රියෙන් වුණත් ඔබට ගමන් කිරීමට පුළුවන්. එහි සිට මැදිරිගිරියට කි. මී. 12ක් දුර යි. පොළොන්නරුවේ සිට දුර කි. මී. 24 යි. 1950 වන විට අලි, කොටි, වලසුන් පිරි මැදිරිගිරිය පසුව ගොවි ජනපදයක් බවට පත් වුණා. පොළොන්නරුවට යන බොහෝ දෙනා මැදිරිගිරියට යාමට උනන්දු නොවුණත් ලංකාවේ අලංකාරම වටදාගෙය දැකගැනීමට නම් ඔබ මැදිරිගිරියට යායුතු වෙනවා. ඒ විතරක් නොවේ. පුරාණ රෝහලක්, පොකුණු, පුරාණ පිළිමගෙවල්වල නටබුන් එහෙමත් මෙතැන දී දැකගන්න පුළුවන්. මැදිරිගිරියට යන කවුරුත් එහි වනගත රමණීයත්වයෙන් සිත් පහන් කර ගන්නා බවත් නිසැක යි.</w:t>
      </w:r>
    </w:p>
    <w:p w:rsidR="00DF298B" w:rsidRPr="00680B2B" w:rsidRDefault="00680B2B">
      <w:pPr>
        <w:rPr>
          <w:rFonts w:ascii="Nirmala UI" w:hAnsi="Nirmala UI" w:cs="Nirmala UI"/>
        </w:rPr>
      </w:pPr>
      <w:r w:rsidRPr="00680B2B">
        <w:rPr>
          <w:rFonts w:ascii="Nirmala UI" w:hAnsi="Nirmala UI" w:cs="Nirmala UI"/>
        </w:rPr>
        <w:t xml:space="preserve">මැදිරිගිරියෙන් හමුවූ 5 වන කාශ්‍යප (ක්‍රි. ව. 914-923) රජුගේ සෙල්ලිපියක සඳහන් වන්නේ 10 වැනි සියවසේ දී මේ පෙදෙස පිහිටි රටේ බිදෙර්වතු කුලිය දිසාවේ රන්තිසැ නම් ප්‍රදේශයට අයත් වූ බව යි. මහසෙන් රජුගේ කාලයේ දී මේ පැත්ත අයත් වෙලා තිබෙන්නේ තිස්සඩ්ඪමානක නම් දිස්ත්‍රික්කයට යි. ඒ බව සඳහන් සෙල්ලිපි හමුවෙලා තියනවා. තිස්සඩ්ඪමානක නම් වැවක් මහසෙන් රජ්ජුරුවන් මෙහි කරවා තිබෙනවා. පසුව ඒ වැව රන්තිසා නමින් හඳුන්වා තිබෙනවා. 1 වන පරාක්‍රමබාහුගේ කාලයේ ඒ වැව ස්වර්ණතිස්ස නම් වුණා. නිශ්ශංකමල්ල රජු මේ වැව වනසතුන්ගේ </w:t>
      </w:r>
      <w:r w:rsidRPr="00680B2B">
        <w:rPr>
          <w:rFonts w:ascii="Nirmala UI" w:hAnsi="Nirmala UI" w:cs="Nirmala UI"/>
        </w:rPr>
        <w:lastRenderedPageBreak/>
        <w:t xml:space="preserve">අභය භුමියක් බවට පත් කළා. අද ජාතික වනෝද්‍යානයක් වූ වර්තමාන කවුඩුල්ල වැව තමයි රන්තිසා වැව කියල රජ කාලෙ හඳුන්වල තියෙන්නේ. කවුඩුල්ල කරවූයේ මහසෙන් රජුයැ යි ඉතිහාසය කිව්වත්, ජනප්‍රවාදයන්වල කියැවෙන්නේ නම් එය කරවූයේ මහසෙන් රජුගේ නැගනිය, බිසෝබණ්ඩාර කුමරිය කියලයි. </w:t>
      </w:r>
    </w:p>
    <w:p w:rsidR="00DF298B" w:rsidRPr="00680B2B" w:rsidRDefault="00680B2B">
      <w:pPr>
        <w:rPr>
          <w:rFonts w:ascii="Nirmala UI" w:hAnsi="Nirmala UI" w:cs="Nirmala UI"/>
        </w:rPr>
      </w:pPr>
      <w:r w:rsidRPr="00680B2B">
        <w:rPr>
          <w:rFonts w:ascii="Nirmala UI" w:hAnsi="Nirmala UI" w:cs="Nirmala UI"/>
        </w:rPr>
        <w:t>රන්තිසා වැවෙන් පෝෂණය වූ ගොවිබිම්වල වසන බොදු ජනතාවට පුදපූජා සඳහා තමයි මැදිරිගිරය විහාරය ඉදිකරවා තිබෙන්නේ. අදත් මෙහි ගොවි ජනතාව වාසය කළත් ඔවුන්ට පුදපූජා කිරීමට මැදිරිගිරිය වෙනුවට වෙනත් විහාර තිබෙනවා. මැදිරිගිරිය පුරාවිද්‍යා ස්මාරකයක් වශයෙන් පවත්වාගෙන යන තැනක්.</w:t>
      </w:r>
    </w:p>
    <w:p w:rsidR="00DF298B" w:rsidRPr="00680B2B" w:rsidRDefault="00680B2B">
      <w:pPr>
        <w:rPr>
          <w:rFonts w:ascii="Nirmala UI" w:hAnsi="Nirmala UI" w:cs="Nirmala UI"/>
        </w:rPr>
      </w:pPr>
      <w:r w:rsidRPr="00680B2B">
        <w:rPr>
          <w:rFonts w:ascii="Nirmala UI" w:hAnsi="Nirmala UI" w:cs="Nirmala UI"/>
        </w:rPr>
        <w:t>වටදාගෙය සහ නටබුන් සහිත ප්‍රදේශය ක්‍රි. පූ. යුගයේ සිට 13 වැනි සියවස දක්වා දිව යන ඉතිහාසයක් සහිත යි. වටදාගෙය කැණීම් කිරීමේ දී හමුවූ ගඩොල්වල ක්‍රි. පූ. යුගයේ අක්ෂර දකින්න ලැබෙනවා. 5 වන කාශ්‍යප රජුගේ ටැම් ලිපියේ මෙම විහාරයේ නම සදහන් වන්නේ මෙහෙම යි:</w:t>
      </w:r>
    </w:p>
    <w:p w:rsidR="00DF298B" w:rsidRPr="00680B2B" w:rsidRDefault="00680B2B">
      <w:pPr>
        <w:rPr>
          <w:rFonts w:ascii="Nirmala UI" w:hAnsi="Nirmala UI" w:cs="Nirmala UI"/>
        </w:rPr>
      </w:pPr>
      <w:r w:rsidRPr="00680B2B">
        <w:rPr>
          <w:rFonts w:ascii="Nirmala UI" w:hAnsi="Nirmala UI" w:cs="Nirmala UI"/>
        </w:rPr>
        <w:t>බිදෙර්වතු කුලියෙහි ආවු රන්තිසැයෙ පිහිටි මැඩිලිගිරි ඇතිවෙහෙර් පියන්ගලැ</w:t>
      </w:r>
    </w:p>
    <w:p w:rsidR="00DF298B" w:rsidRPr="00680B2B" w:rsidRDefault="00680B2B">
      <w:pPr>
        <w:rPr>
          <w:rFonts w:ascii="Nirmala UI" w:hAnsi="Nirmala UI" w:cs="Nirmala UI"/>
        </w:rPr>
      </w:pPr>
      <w:r w:rsidRPr="00680B2B">
        <w:rPr>
          <w:rFonts w:ascii="Nirmala UI" w:hAnsi="Nirmala UI" w:cs="Nirmala UI"/>
        </w:rPr>
        <w:t>Epygraphia Zeylanica Vol. ii  p29-30</w:t>
      </w:r>
    </w:p>
    <w:p w:rsidR="00DF298B" w:rsidRPr="00680B2B" w:rsidRDefault="00680B2B">
      <w:pPr>
        <w:rPr>
          <w:rFonts w:ascii="Nirmala UI" w:hAnsi="Nirmala UI" w:cs="Nirmala UI"/>
        </w:rPr>
      </w:pPr>
      <w:r w:rsidRPr="00680B2B">
        <w:rPr>
          <w:rFonts w:ascii="Nirmala UI" w:hAnsi="Nirmala UI" w:cs="Nirmala UI"/>
        </w:rPr>
        <w:t>මෙහි පැරණි නාමය මණ්ඩලගිරිය බව ඉහත සෙල්ලිපිය අනුව පැහැදිලි වුණා.</w:t>
      </w:r>
    </w:p>
    <w:p w:rsidR="00DF298B" w:rsidRPr="00680B2B" w:rsidRDefault="00680B2B">
      <w:pPr>
        <w:rPr>
          <w:rFonts w:ascii="Nirmala UI" w:hAnsi="Nirmala UI" w:cs="Nirmala UI"/>
        </w:rPr>
      </w:pPr>
      <w:r w:rsidRPr="00680B2B">
        <w:rPr>
          <w:rFonts w:ascii="Nirmala UI" w:hAnsi="Nirmala UI" w:cs="Nirmala UI"/>
        </w:rPr>
        <w:t>කණිට්ඨතිස්ස රජු (ක්‍රි. ව. 167-186) මණ්ඩලගිරි විහාරයේ උපෝසථඝරයක් කරවූ බව මහාවංශයේ 36 වන පරිච්ඡේදයේ දැක්වෙනවා. 4 වන අග්ගබෝධි (ක්‍රි. ව. 667-685) රජ කාලයේ ධනවත් මලයරාජ විසින් මෙහි දාගැබට චෛත්‍යඝරයක් කරවූ බව සඳහන් වෙනවා. ඒ කියන්නේ අදටත් දකින්න ලැබෙන වටදාගෙය ඉදිකිරීම ගැන යි. 2 වන සේන රජ්ජුරුවෝ (ක්‍රි. ව. 855-887) මැදිරිගිරිය විහාරය ගැන සිත් පැහැදී පෞද්ගලික ධන පරිත්‍යාගයෙන් එය අලුත්වැඩියා කරවූ බව සඳහන් වෙනවා. මෙසේ රාජ්‍ය අනුග්‍රහයෙන් බැබලුණු මණ්ඩලගිරියේ ආරෝග්‍ය ශාලාවක් ද තිබූ බව සෙල්ලිපිවල සදහන්.</w:t>
      </w:r>
    </w:p>
    <w:p w:rsidR="00DF298B" w:rsidRPr="00680B2B" w:rsidRDefault="00680B2B">
      <w:pPr>
        <w:rPr>
          <w:rFonts w:ascii="Nirmala UI" w:hAnsi="Nirmala UI" w:cs="Nirmala UI"/>
        </w:rPr>
      </w:pPr>
      <w:r w:rsidRPr="00680B2B">
        <w:rPr>
          <w:rFonts w:ascii="Nirmala UI" w:hAnsi="Nirmala UI" w:cs="Nirmala UI"/>
        </w:rPr>
        <w:t>12 වැනි සියවසේ දී සොලී බලය පලවා හැර පොළොන්නරුවේ රජවූ 1 වන විජයබාහු (ක්‍රි. ව. 1055-1110) මැදිරිගිරිය  විහාරය ප්‍රතිසංස්කරණය කරවා තිබෙනවා. නිශ්ශංකමල්ල රජු වැඳපුදාගත් තැන් අතර මැදිරිගිරිය ද සඳහන් කර තිබෙනවා. 13 වැනි සියවසේ දී මයුරපාද හිමියන්ගේ පුජාවලියේ ද ධාතුන් වහන්සේලා නිදන් කර ඇති ස්ථාන අතරට මැදිරිගිරියත් අයත් වෙනවා.</w:t>
      </w:r>
    </w:p>
    <w:p w:rsidR="00DF298B" w:rsidRPr="00680B2B" w:rsidRDefault="00680B2B">
      <w:pPr>
        <w:rPr>
          <w:rFonts w:ascii="Nirmala UI" w:hAnsi="Nirmala UI" w:cs="Nirmala UI"/>
        </w:rPr>
      </w:pPr>
      <w:r w:rsidRPr="00680B2B">
        <w:rPr>
          <w:rFonts w:ascii="Nirmala UI" w:hAnsi="Nirmala UI" w:cs="Nirmala UI"/>
        </w:rPr>
        <w:t>අනුරාධපුර යුගයේ වගේම, පොළොන්නරු යුගයේත් බැතිමතුන්ගෙන්  නිරත්තර පුදපූජාවලට ලක්වූ මේ විහාරය 13 වැනි සියවසෙන් පසුව වනගත වෙනවා. අගනුවර නිරිතදිග කලාපයට සංක්‍රමණය වීම එයට හේතු වන්නට ඇති. අවට කෙත්වතු හා ජනාවාසත් වල්බිහිවී ගොස් වනසතුන් රජ කරන මහා වනයක් බවට පත් වෙනවා. කවුඩුල්ල වැවත් නටබුන් වී යනවා.</w:t>
      </w:r>
    </w:p>
    <w:p w:rsidR="00DF298B" w:rsidRPr="00680B2B" w:rsidRDefault="00680B2B">
      <w:pPr>
        <w:rPr>
          <w:rFonts w:ascii="Nirmala UI" w:hAnsi="Nirmala UI" w:cs="Nirmala UI"/>
        </w:rPr>
      </w:pPr>
      <w:r w:rsidRPr="00680B2B">
        <w:rPr>
          <w:rFonts w:ascii="Nirmala UI" w:hAnsi="Nirmala UI" w:cs="Nirmala UI"/>
        </w:rPr>
        <w:lastRenderedPageBreak/>
        <w:t>වර්ෂ 1897 දී ප්‍රථම පුරාවිද්‍යා කොමසාරිස් එච්. සී. පී. බෙල් මැදිරිගිරිය නටබුන් පරීක්ෂා කරනවා.  ඔහු පුරාවිද්‍යා වාර්තාවේ මෙසේ ඒ ගැන විස්තර කර තිබෙනවා.</w:t>
      </w:r>
    </w:p>
    <w:p w:rsidR="00DF298B" w:rsidRPr="00680B2B" w:rsidRDefault="00680B2B">
      <w:pPr>
        <w:rPr>
          <w:rFonts w:ascii="Nirmala UI" w:hAnsi="Nirmala UI" w:cs="Nirmala UI"/>
        </w:rPr>
      </w:pPr>
      <w:r w:rsidRPr="00680B2B">
        <w:rPr>
          <w:rFonts w:ascii="Nirmala UI" w:hAnsi="Nirmala UI" w:cs="Nirmala UI"/>
        </w:rPr>
        <w:t>අගෝස්තු 19 දා මහ වනය මැද පිහිටි ඉතා අලංකාර මැදිරිගිරියට ගියෙමු. එය පිහිටියේ දිවුලන්කඩවල සිට සැ. 6ක් දුරිනි. සීමා ප්‍රකාර, නටබුන් ගොඩනැගිලි, ගල්ලෙන්, පොකුණු සහිත එහි මාණික්‍යය වන්නේ පර්වතය මත පිහිටි ටවදාගෙයයි. එම සුන්දර ස්මාරකය ඈතට දිස්වන පරිදි පර්වතයේ උසම ස්ථානයේ ගොඩ නංවා තිබුණි. (Archaeological Survey of Ceylon- Annual Report 1897  p. 7)</w:t>
      </w:r>
    </w:p>
    <w:p w:rsidR="00DF298B" w:rsidRPr="00680B2B" w:rsidRDefault="00680B2B">
      <w:pPr>
        <w:rPr>
          <w:rFonts w:ascii="Nirmala UI" w:hAnsi="Nirmala UI" w:cs="Nirmala UI"/>
        </w:rPr>
      </w:pPr>
      <w:r w:rsidRPr="00680B2B">
        <w:rPr>
          <w:rFonts w:ascii="Nirmala UI" w:hAnsi="Nirmala UI" w:cs="Nirmala UI"/>
        </w:rPr>
        <w:t>1900 කාලසීමාවේ දී "වැදි උන්නාන්සේ" නමින් හැඳින්වූ හිමිනමක් මෙහි ටික කලක් වාසය කළ බව ගමේ පැරැන්නෝ පවසා තිබෙනවා. 1939 දී මෙම භූමිය පුරාවිද්‍යා රක්ෂිතයක් ලෙස නම් කරනවා. එයට අක්කර 600ක් අයත් වුණා. නමුත් පසුකාලීනව මේ අවට ජනාවාස වීම නිසා මිනිසුන් පුරාවිද්‍යා ඉඩම් පවා අල්ලාගෙන තිබෙනවා. අද පුරාවිද්‍යා බිමට ඉතිරිව ඇත්තේ අක්කර 250ක් බව යි, පැවසෙන්නේ.</w:t>
      </w:r>
    </w:p>
    <w:p w:rsidR="00DF298B" w:rsidRPr="00680B2B" w:rsidRDefault="00680B2B">
      <w:pPr>
        <w:rPr>
          <w:rFonts w:ascii="Nirmala UI" w:hAnsi="Nirmala UI" w:cs="Nirmala UI"/>
        </w:rPr>
      </w:pPr>
      <w:r w:rsidRPr="00680B2B">
        <w:rPr>
          <w:rFonts w:ascii="Nirmala UI" w:hAnsi="Nirmala UI" w:cs="Nirmala UI"/>
        </w:rPr>
        <w:t>වර්ෂ 1941 සිට 1947 දක්වා කාල වකවානුවේ මෙහි සංරක්ෂණ කටයුතු සිදුවෙනවා. ඒ එවකට පුරාවිද්‍යා කොමසාරිස් මහාචාර්ය සෙනරත් පරණවිතානගේ මූලිකත්වයෙන්.  වටදාගෙයට ඇතුළවන දොරටුව පිහිටා ඇත්තේ උතුරු පැත්තෙන්. කළුගල් පියගැට 27කින් යුත් අලංකාර පියගැටපෙළක් එහි ඉදිකර තිබෙනවා. වටදාගෙයි අභ්‍යන්තරය පොළොන්නරුව වටදාගෙයට සමානයි.</w:t>
      </w:r>
    </w:p>
    <w:p w:rsidR="00DF298B" w:rsidRPr="00680B2B" w:rsidRDefault="00680B2B">
      <w:pPr>
        <w:rPr>
          <w:rFonts w:ascii="Nirmala UI" w:hAnsi="Nirmala UI" w:cs="Nirmala UI"/>
        </w:rPr>
      </w:pPr>
      <w:r w:rsidRPr="00680B2B">
        <w:rPr>
          <w:rFonts w:ascii="Nirmala UI" w:hAnsi="Nirmala UI" w:cs="Nirmala UI"/>
        </w:rPr>
        <w:t>මැදිරිගිරිය සංරක්ෂණය ගැන පරණවිතාන සඳහන් කර ඇත්තේ මෙලෙස යි:</w:t>
      </w:r>
    </w:p>
    <w:p w:rsidR="00DF298B" w:rsidRPr="00680B2B" w:rsidRDefault="00680B2B">
      <w:pPr>
        <w:rPr>
          <w:rFonts w:ascii="Nirmala UI" w:hAnsi="Nirmala UI" w:cs="Nirmala UI"/>
        </w:rPr>
      </w:pPr>
      <w:r w:rsidRPr="00680B2B">
        <w:rPr>
          <w:rFonts w:ascii="Nirmala UI" w:hAnsi="Nirmala UI" w:cs="Nirmala UI"/>
        </w:rPr>
        <w:t>මෙම වටදාගෙයි කේන්ද්‍රය වන්නේ ස්තූපය යි. එය අඩි 25ක විෂ්කම්භයකින් යුක්ත ය. ස්තූපය ආරම්භ වනුවේ බොරදම් සහිත පදනමක් මතිනි. දාගැබ වටා දිවෙන බාහිර කණු පෙළත් දෙවැනි කණු පෙළත් අතර ගඩොල් බිත්තියකි. හුණුගල් බුදුපිළිම හතරක් දිසා හතරට මුහුණ ලා ඉදිකර තිබේ. ඒ අතරින් විනාශ නොවී ඉතිරිව ඇත්තේ එක් පිළිමයක් පමණි.</w:t>
      </w:r>
    </w:p>
    <w:p w:rsidR="00DF298B" w:rsidRPr="00680B2B" w:rsidRDefault="00680B2B">
      <w:pPr>
        <w:rPr>
          <w:rFonts w:ascii="Nirmala UI" w:hAnsi="Nirmala UI" w:cs="Nirmala UI"/>
        </w:rPr>
      </w:pPr>
      <w:r w:rsidRPr="00680B2B">
        <w:rPr>
          <w:rFonts w:ascii="Nirmala UI" w:hAnsi="Nirmala UI" w:cs="Nirmala UI"/>
        </w:rPr>
        <w:t>(එස්. පරණවිතාන, ලංකාවේ ස්තුපය, 69 පිට).</w:t>
      </w:r>
    </w:p>
    <w:p w:rsidR="00DF298B" w:rsidRPr="00680B2B" w:rsidRDefault="00680B2B">
      <w:pPr>
        <w:rPr>
          <w:rFonts w:ascii="Nirmala UI" w:hAnsi="Nirmala UI" w:cs="Nirmala UI"/>
        </w:rPr>
      </w:pPr>
      <w:r w:rsidRPr="00680B2B">
        <w:rPr>
          <w:rFonts w:ascii="Nirmala UI" w:hAnsi="Nirmala UI" w:cs="Nirmala UI"/>
        </w:rPr>
        <w:t>දාගැබ වටා අටපට්ටම් කුලුනු වට 3ක් ඉදිකර තිබෙන අතර කුලුනුවල හිස අලංකාර ලෙස කැටයම් කර තිබෙනවා. ඇතුළුම කුලුනු වටයේ අඩි 17ක් උස කුලුනු 16ක් ද, මැද වටයේ කුලුනු 20ක් ද ඇති අතර ඒවා උසින් අඩි 16ක්. පිටතම වටය අඩි 9ක් උස කුලුනු 32කින් යුක්ත යි. පර්වතය මත ආධාරක කළුගල් බැමි ඉදිකර සමතලා කර ඒ මත අලංකාර වටදාගෙයක් ඉදිකිරීමට කෙතරම් නම් වෙහෙසක් දක්ෂකමක් අවශ්‍යදැ යි අද අපට හිතෙනවා. මෙහි ඇතුළත පොළොවට කළුගල් පුවරු අල්ලා සලපතල මළුවක් සකසා තිබෙනවා. වටදාගෙයි වක්‍රකාර මළුවේ විෂ්කම්භය අඩි 91ක්. මෙහි කුලුනක් යට තිබී 8 වැනි සියවසට අයත් අක්ෂරයෙන් ඉතිපිසෝ ආදී පාලි පාඨ කෙටූ රන්පත් ඉරුවක් ද හමුවුණා.</w:t>
      </w:r>
    </w:p>
    <w:p w:rsidR="00DF298B" w:rsidRPr="00680B2B" w:rsidRDefault="00680B2B">
      <w:pPr>
        <w:rPr>
          <w:rFonts w:ascii="Nirmala UI" w:hAnsi="Nirmala UI" w:cs="Nirmala UI"/>
        </w:rPr>
      </w:pPr>
      <w:r w:rsidRPr="00680B2B">
        <w:rPr>
          <w:rFonts w:ascii="Nirmala UI" w:hAnsi="Nirmala UI" w:cs="Nirmala UI"/>
        </w:rPr>
        <w:lastRenderedPageBreak/>
        <w:t>විහාරය බිමට ඇතුළුවීමේ ප්‍රධාන දොරටුව පිහිටා ඇත්තේ නැගෙනහිර දෙසින්. ප්‍රවේශ භූමිය මළු දෙකක් සේ සකසා ඒවාට පිවිසීමට පියගැට ඉදිකර කළුගල් ආධාරක බිත්ති සහිතව තනා තිබූ බව හෙළි වී තිබෙනවා.</w:t>
      </w:r>
    </w:p>
    <w:p w:rsidR="00DF298B" w:rsidRPr="00680B2B" w:rsidRDefault="00680B2B">
      <w:pPr>
        <w:rPr>
          <w:rFonts w:ascii="Nirmala UI" w:hAnsi="Nirmala UI" w:cs="Nirmala UI"/>
        </w:rPr>
      </w:pPr>
      <w:r w:rsidRPr="00680B2B">
        <w:rPr>
          <w:rFonts w:ascii="Nirmala UI" w:hAnsi="Nirmala UI" w:cs="Nirmala UI"/>
        </w:rPr>
        <w:t>මැදිරිගිරි විහාරයේ පිළිම ගෙය පිහිටා ඇත්තේ පර්වතයට පහලින්. වටේ බිත්ති  ගඩොලින් ඉදිකළ එම ගොඩනැගිල්ලේ ඇතුළත කළුගල් කුලුනු සහිත යි. එය දිගින් අඩි 50ක් ද පළලින් අඩි 35ක් ද වන ගොඩනැගිල්ලක්. මෙය කවුරුන් විසින් ඉදිකරවූවාදැ යි හෙළිවී නැහැ.</w:t>
      </w:r>
    </w:p>
    <w:p w:rsidR="00DF298B" w:rsidRPr="00680B2B" w:rsidRDefault="00680B2B">
      <w:pPr>
        <w:rPr>
          <w:rFonts w:ascii="Nirmala UI" w:hAnsi="Nirmala UI" w:cs="Nirmala UI"/>
        </w:rPr>
      </w:pPr>
      <w:r w:rsidRPr="00680B2B">
        <w:rPr>
          <w:rFonts w:ascii="Nirmala UI" w:hAnsi="Nirmala UI" w:cs="Nirmala UI"/>
        </w:rPr>
        <w:t>හුණුගලින් කළ විශාල හිටි බුදු පිළිම දෙකක්, පාදයක් කැඩුණු පිළිමයක් සහ තවත් කුඩා කැඩුණු හිඳි පිළිම දෙකක් ද ඉන් හමු වුණා. එම පිළිම සංරක්ෂණය කර යළිත් තැන්පත් කර තිබෙනවා. මේවා අනුරාධපුර යුගයට අයත් පිළිම යි. එම පිළිමවල අත් කැඩී ගිහින්. පිළිම යට මංගල වස්තු තැන්පත් කර තිබූ යන්ත්‍රගල් ද කැණීමේ දී හමුවී තිබෙනවා.</w:t>
      </w:r>
    </w:p>
    <w:p w:rsidR="00DF298B" w:rsidRPr="00680B2B" w:rsidRDefault="00680B2B">
      <w:pPr>
        <w:rPr>
          <w:rFonts w:ascii="Nirmala UI" w:hAnsi="Nirmala UI" w:cs="Nirmala UI"/>
        </w:rPr>
      </w:pPr>
      <w:r w:rsidRPr="00680B2B">
        <w:rPr>
          <w:rFonts w:ascii="Nirmala UI" w:hAnsi="Nirmala UI" w:cs="Nirmala UI"/>
        </w:rPr>
        <w:t>ගඩොලින් තැනූ අනුරාධපුර යුගයට අයත් නටබුන් සැතපෙන බුදු පිළිමයක් සහිත පිළිමගේ තනා ඇත්තේ කළුගල් කුට්ටිවලින් කළ ආධාර බැමිවලින් තැනූ උස් වේදිකාවක් මත යි. පිළිමගෙට පිවිසීමට පඩි 16ක් ද තනා තිබෙනවා. විනාශ වී ඇති සැතපෙන පිළිමය දිගින් අඩි 33ක්. පිළිම ගෙය අසල කැණීම් කිරීමේ දී බෙහෙත් ඔරුවක් ද ලැබී තිබෙන අතර එය වෙදහලට අයත් එකක් ලෙස සැලකෙනවා.</w:t>
      </w:r>
    </w:p>
    <w:p w:rsidR="00DF298B" w:rsidRPr="00680B2B" w:rsidRDefault="00680B2B">
      <w:pPr>
        <w:rPr>
          <w:rFonts w:ascii="Nirmala UI" w:hAnsi="Nirmala UI" w:cs="Nirmala UI"/>
        </w:rPr>
      </w:pPr>
      <w:r w:rsidRPr="00680B2B">
        <w:rPr>
          <w:rFonts w:ascii="Nirmala UI" w:hAnsi="Nirmala UI" w:cs="Nirmala UI"/>
        </w:rPr>
        <w:t>මෙම පිළිම ගෙට නැගෙනහිරින් පිහිටි ගල මත තැනූ තවත් පිළිම ගෙවල් දෙකක නටබුන් ද හමු වී තිබෙනවා. මෙම පිළිම ගේ දෙකේම දොරවල් තනා තිබෙන්නේ උතුරට මුහුණ එල්ල වන ලෙසයි.</w:t>
      </w:r>
    </w:p>
    <w:p w:rsidR="00DF298B" w:rsidRPr="00680B2B" w:rsidRDefault="00680B2B">
      <w:pPr>
        <w:rPr>
          <w:rFonts w:ascii="Nirmala UI" w:hAnsi="Nirmala UI" w:cs="Nirmala UI"/>
        </w:rPr>
      </w:pPr>
      <w:r w:rsidRPr="00680B2B">
        <w:rPr>
          <w:rFonts w:ascii="Nirmala UI" w:hAnsi="Nirmala UI" w:cs="Nirmala UI"/>
        </w:rPr>
        <w:t>විහාර බිමට අලංකාරයක් ගෙනෙන මෙම ගල් තලාව මත පැරණි ගොඩනැගිලි කිහිපයකම අවශේෂ දකින්න පුළුවන්. ගල් තලාවට නැගීමට ගලේ කපන ලද පියගැට 25ක් ද දැකගත හැකියි. මෙහි දකුණු බෑවුමේ අඩි 44ක් දිග මනාව බොරදම් කළ මාලකයක් ඉදිකර තිබෙනවා. එය කුමක් සඳහා ඉදිකරන ලද්දක් දැයි සොයාගෙන නැහැ.</w:t>
      </w:r>
    </w:p>
    <w:p w:rsidR="00DF298B" w:rsidRPr="00680B2B" w:rsidRDefault="00680B2B">
      <w:pPr>
        <w:rPr>
          <w:rFonts w:ascii="Nirmala UI" w:hAnsi="Nirmala UI" w:cs="Nirmala UI"/>
        </w:rPr>
      </w:pPr>
      <w:r w:rsidRPr="00680B2B">
        <w:rPr>
          <w:rFonts w:ascii="Nirmala UI" w:hAnsi="Nirmala UI" w:cs="Nirmala UI"/>
        </w:rPr>
        <w:t>මාලකයට නුදුරින් පර්වතය මත වේදිකාවක් සකසා එය මත තැනූ දාගැබක් දැකගත හැකියි. එහි විෂ්කම්භය අඩි 45ක්. දාගැබ අසල සිරිපතුල් ගල් දෙකක් ද පිහිටා තිබෙනවා.</w:t>
      </w:r>
    </w:p>
    <w:p w:rsidR="00DF298B" w:rsidRPr="00680B2B" w:rsidRDefault="00680B2B">
      <w:pPr>
        <w:rPr>
          <w:rFonts w:ascii="Nirmala UI" w:hAnsi="Nirmala UI" w:cs="Nirmala UI"/>
        </w:rPr>
      </w:pPr>
      <w:r w:rsidRPr="00680B2B">
        <w:rPr>
          <w:rFonts w:ascii="Nirmala UI" w:hAnsi="Nirmala UI" w:cs="Nirmala UI"/>
        </w:rPr>
        <w:t>ගල් තලාවට ඔබ්බෙන් පිහිටි මේ ගොඩනැගිල්ලේ දිග පැත්තක් අඩි 55ක් වෙනවා. එය සමචතුරස්‍රාකාර යි. එහි ගල්කණු 52ක් තිබෙනවා. ප්‍රධාන ගොඩනැගිල්ල මැදින් ද පැත්තක් අඩි 28ක් වූ සමචතුරස්‍ර පදනමක් දැකගත හැකියි. මෙම වෙදහල ගැන කරුණු ඇතුළත් 10 වැනි සියවසට අයත් සෙල්ලිපි දෙකක් ද ලැබී තිබෙනවා. වද්හල් කැමියන් (සේවය කරන්නන්), වෙද්හල් දසුන් (දාසයන්), වෙද්හල් සම්දරුවන් (රජයේ වෙදවරුන්) ආදී නිලධාරීන් ගැන කරුණු සෙල්ලිපිවල දැක්වෙනවා.</w:t>
      </w:r>
    </w:p>
    <w:p w:rsidR="00DF298B" w:rsidRPr="00680B2B" w:rsidRDefault="00680B2B">
      <w:pPr>
        <w:rPr>
          <w:rFonts w:ascii="Nirmala UI" w:hAnsi="Nirmala UI" w:cs="Nirmala UI"/>
        </w:rPr>
      </w:pPr>
      <w:r w:rsidRPr="00680B2B">
        <w:rPr>
          <w:rFonts w:ascii="Nirmala UI" w:hAnsi="Nirmala UI" w:cs="Nirmala UI"/>
        </w:rPr>
        <w:lastRenderedPageBreak/>
        <w:t>වටදාගෙයට උතුරින් උස් ගල්තලාවේ නැගෙනහිර කෙළවරේ පැරණි ගල් ගුහාවක් තිබෙනවා. එය පසුකාලීනව සකස් කරන ලද්දක් බවට අදහසක් ද තිබෙනවා.</w:t>
      </w:r>
    </w:p>
    <w:p w:rsidR="00DF298B" w:rsidRPr="00680B2B" w:rsidRDefault="00680B2B">
      <w:pPr>
        <w:rPr>
          <w:rFonts w:ascii="Nirmala UI" w:hAnsi="Nirmala UI" w:cs="Nirmala UI"/>
        </w:rPr>
      </w:pPr>
      <w:r w:rsidRPr="00680B2B">
        <w:rPr>
          <w:rFonts w:ascii="Nirmala UI" w:hAnsi="Nirmala UI" w:cs="Nirmala UI"/>
        </w:rPr>
        <w:t>පිහිටි ගල බෑවුම් වන තැන තරමක පොකුණක් දැකගත හැකියි. මේ පොකුණේ කණ්ඩිය බිඳී ගොස් තිබී පුරාවිද්‍යා දෙපාර්තමේන්තුව විසින් යළිත් ඉදිකරවා තිබෙනවා. පැරණි ගුහාවට නුදුරින් ද පොකුණක් තිබුණ බවට සාධක හමු වෙනවා.</w:t>
      </w:r>
    </w:p>
    <w:p w:rsidR="00DF298B" w:rsidRPr="00680B2B" w:rsidRDefault="00680B2B">
      <w:pPr>
        <w:rPr>
          <w:rFonts w:ascii="Nirmala UI" w:hAnsi="Nirmala UI" w:cs="Nirmala UI"/>
        </w:rPr>
      </w:pPr>
      <w:r w:rsidRPr="00680B2B">
        <w:rPr>
          <w:rFonts w:ascii="Nirmala UI" w:hAnsi="Nirmala UI" w:cs="Nirmala UI"/>
        </w:rPr>
        <w:t>පුරාණයේ විහාරය වටා යන සේ ඉදිකළ කළුගල් ප්‍රාකාරයක නටබුන් ද තැනින් තැන දැකගත හැකියි.</w:t>
      </w:r>
    </w:p>
    <w:p w:rsidR="00DF298B" w:rsidRPr="00680B2B" w:rsidRDefault="00680B2B">
      <w:pPr>
        <w:rPr>
          <w:rFonts w:ascii="Nirmala UI" w:hAnsi="Nirmala UI" w:cs="Nirmala UI"/>
        </w:rPr>
      </w:pPr>
      <w:proofErr w:type="spellStart"/>
      <w:r w:rsidRPr="00680B2B">
        <w:rPr>
          <w:rFonts w:ascii="Nirmala UI" w:hAnsi="Nirmala UI" w:cs="Nirmala UI"/>
        </w:rPr>
        <w:t>පුරාණයේ</w:t>
      </w:r>
      <w:proofErr w:type="spellEnd"/>
      <w:r w:rsidRPr="00680B2B">
        <w:rPr>
          <w:rFonts w:ascii="Nirmala UI" w:hAnsi="Nirmala UI" w:cs="Nirmala UI"/>
        </w:rPr>
        <w:t xml:space="preserve"> </w:t>
      </w:r>
      <w:proofErr w:type="spellStart"/>
      <w:r w:rsidRPr="00680B2B">
        <w:rPr>
          <w:rFonts w:ascii="Nirmala UI" w:hAnsi="Nirmala UI" w:cs="Nirmala UI"/>
        </w:rPr>
        <w:t>පටන්</w:t>
      </w:r>
      <w:proofErr w:type="spellEnd"/>
      <w:r w:rsidRPr="00680B2B">
        <w:rPr>
          <w:rFonts w:ascii="Nirmala UI" w:hAnsi="Nirmala UI" w:cs="Nirmala UI"/>
        </w:rPr>
        <w:t xml:space="preserve"> </w:t>
      </w:r>
      <w:proofErr w:type="spellStart"/>
      <w:r w:rsidRPr="00680B2B">
        <w:rPr>
          <w:rFonts w:ascii="Nirmala UI" w:hAnsi="Nirmala UI" w:cs="Nirmala UI"/>
        </w:rPr>
        <w:t>අලිඇතුන්</w:t>
      </w:r>
      <w:proofErr w:type="spellEnd"/>
      <w:r w:rsidRPr="00680B2B">
        <w:rPr>
          <w:rFonts w:ascii="Nirmala UI" w:hAnsi="Nirmala UI" w:cs="Nirmala UI"/>
        </w:rPr>
        <w:t xml:space="preserve"> </w:t>
      </w:r>
      <w:proofErr w:type="spellStart"/>
      <w:r w:rsidRPr="00680B2B">
        <w:rPr>
          <w:rFonts w:ascii="Nirmala UI" w:hAnsi="Nirmala UI" w:cs="Nirmala UI"/>
        </w:rPr>
        <w:t>ගෞරවනීය</w:t>
      </w:r>
      <w:proofErr w:type="spellEnd"/>
      <w:r w:rsidRPr="00680B2B">
        <w:rPr>
          <w:rFonts w:ascii="Nirmala UI" w:hAnsi="Nirmala UI" w:cs="Nirmala UI"/>
        </w:rPr>
        <w:t xml:space="preserve"> සත්ත්වයින් ලෙස යි ශ්‍රී ලංකාවේ සැලකුණේ. නමුත් ඇත් දළ සහ අලි අපනයනය පුරාණ ලංකාවේ ප්‍රධාන ආදායම් මාර්ගයක් වුණා. අනුරාධපුර යුගයේ සිට උඩරට රාජධානිය දක්වා සියලු රාජධානිවල රජකම් කළ රජවරුන් අලිඇතුන් වෙළෙදාම කරගෙන ගිය බව විදේශිකයන්ගේ වාර්තාවල සදහන් වෙනවා.  1505 දී මුහුදුබඩ පළාත් අල්ලා ගත් පෘතුගීසීන ද, පසුව ලන්දේසි සහ බ්‍රිතාන්‍ය පාලකයන් ද මෙරට අලි ඇතුන් අල්ලා එතෙර රටවලට විකුණා ආදායම් උපයාගත්තා. ඉන්දියානු රජවරුන් යුද වාහනයක් ලෙසත්, රාජකීය හමුදාවේ අලංකාරත්වය වැඩි කර ගැනීමටත් අලංකාර පෙනුමකින් යුත් ලංකාවේ අලි ඇතුන් මිල දී ගැනීමට පෙළඹී සිටියා. වසර දහස් ගණනක් තිස්සේ ලංකාව හා ඉන්දියාව අතර අලි ඇතුන් වෙළෙඳාම සිදුව තිබෙනවා. අදත් බලවතුන්ගේ ආශිර්වාදයෙන් කෙරෙන නීතිවිරෝධී අලි වෙළෙදාම ගැනත්, හද කම්පා කරන අලි දඩයම ගැනත් අපට නිතර අහන්න ලැබෙනවා.</w:t>
      </w:r>
    </w:p>
    <w:p w:rsidR="00DF298B" w:rsidRPr="00680B2B" w:rsidRDefault="00680B2B">
      <w:pPr>
        <w:rPr>
          <w:rFonts w:ascii="Nirmala UI" w:hAnsi="Nirmala UI" w:cs="Nirmala UI"/>
        </w:rPr>
      </w:pPr>
      <w:r w:rsidRPr="00680B2B">
        <w:rPr>
          <w:rFonts w:ascii="Nirmala UI" w:hAnsi="Nirmala UI" w:cs="Nirmala UI"/>
        </w:rPr>
        <w:t xml:space="preserve">අලි ඇල්ලීම කර ඇත්තේ මුස්ලිම් ජාතික පනික්කියන් විසින්. ඔවුන් මදු ගසා අලි ඇල්ලීමට දක්ෂයන් වුණා. 1662 වසරේ දී ලන්දේසි මුදල් ඒකකය වූ ගිල්ඩර් එක්ලක්ෂ හතළිස් නවදාහක් අලි ඇතුන් අපනයනයෙන් ලන්දේසීන් උපයා ගෙන තිබුණා. එය ඔවුන් ලංකාවෙන් ලැබූ ආදායමෙන් සියයට විසිපහක්. </w:t>
      </w:r>
    </w:p>
    <w:p w:rsidR="00DF298B" w:rsidRPr="00680B2B" w:rsidRDefault="00680B2B">
      <w:pPr>
        <w:rPr>
          <w:rFonts w:ascii="Nirmala UI" w:hAnsi="Nirmala UI" w:cs="Nirmala UI"/>
        </w:rPr>
      </w:pPr>
      <w:r w:rsidRPr="00680B2B">
        <w:rPr>
          <w:rFonts w:ascii="Nirmala UI" w:hAnsi="Nirmala UI" w:cs="Nirmala UI"/>
        </w:rPr>
        <w:t xml:space="preserve">යටත්විජිත සමයේ දී ශ්‍රී ලංකාවේ ඇත්දළ හා අලිඇතුන් අපනයනය මහාපරිමාණ වශයෙන් සිදුවූ බව පෙනෙනවා. කුරුණෑගල, ලබුගම වැනි ප්‍රදේශ ගණනාවක ඇත්ගාල් සාදා අපනයනය සඳහා එකවර අලිඇතුන් සිය ගණනින් අල්ලා ගත්තා. මාතර දිස්ත්‍රික්කයේ වර්ෂ 1800 ආසන්න කාලයේ වර්ෂයකට ඇත්ගාල් තුනක් පවත්වන බව ජේම්ස් කෝඩිනර් සදහන් කරනවා. මීගමුවට නුදුරින් ද අලිගාල් පැවැත්වූ බව කෝඩිනර්ගේ පොතේ සදහන්. ඒ අතර ඇත්ගාල්වල අලි අල්ලනවා බැලීම පොහොසතුන්ගේ ත්‍රාසජනක ක්‍රීඩාවක් බවටත් පත්ව තිබුණා. </w:t>
      </w:r>
    </w:p>
    <w:p w:rsidR="00DF298B" w:rsidRPr="00680B2B" w:rsidRDefault="00680B2B">
      <w:pPr>
        <w:rPr>
          <w:rFonts w:ascii="Nirmala UI" w:hAnsi="Nirmala UI" w:cs="Nirmala UI"/>
        </w:rPr>
      </w:pPr>
      <w:r w:rsidRPr="00680B2B">
        <w:rPr>
          <w:rFonts w:ascii="Nirmala UI" w:hAnsi="Nirmala UI" w:cs="Nirmala UI"/>
        </w:rPr>
        <w:t xml:space="preserve">පෘතුගීසි සහ ලන්දේසින් අලි නැව්වල පටවා පිටරට යවා මුදල් ඉපයුව ද, අලි නිකරුණේ මරා දැමීමක් ගැන සදහන් වන්නේ නැහැ. ඉංග්‍රීසින් මෙරට යටත් කරගත් පසු 19 වැනි සියවසේ මැද භාගය වන විට වාණිජ බෝග වගාව හඳුන්වා දෙනවා. මුලින්ම කෝපිත්, ඊට පසු තේ හා රබර් වතුත් වනාන්තර වනසාගෙන මතු වෙනවා. අලි ඇතුන් නිදහසේ සැරිසැරූ වනබිම් අහිමි වීම නිසා උන් වගාවලට හානි කරනවා. </w:t>
      </w:r>
      <w:r w:rsidRPr="00680B2B">
        <w:rPr>
          <w:rFonts w:ascii="Nirmala UI" w:hAnsi="Nirmala UI" w:cs="Nirmala UI"/>
        </w:rPr>
        <w:lastRenderedPageBreak/>
        <w:t>මේ ගැන අනුවේදනීය කතාවත් රොබට් ස්ටැන්ඩිෂ් ලියූ Elephant Walk නවකතාවේ සදහන්.</w:t>
      </w:r>
    </w:p>
    <w:p w:rsidR="00DF298B" w:rsidRPr="00680B2B" w:rsidRDefault="00680B2B">
      <w:pPr>
        <w:rPr>
          <w:rFonts w:ascii="Nirmala UI" w:hAnsi="Nirmala UI" w:cs="Nirmala UI"/>
        </w:rPr>
      </w:pPr>
      <w:r w:rsidRPr="00680B2B">
        <w:rPr>
          <w:rFonts w:ascii="Nirmala UI" w:hAnsi="Nirmala UI" w:cs="Nirmala UI"/>
        </w:rPr>
        <w:t>අලි ඇතුන්ගෙන් වගාවලට එල්ල වු තර්ජනයට පිළිතුර වුයේ වෙඩි උණ්ඩය යි. මහා මාර්ග හා දුම්රිය මාර්ග ඉදිකිරීම ආරම්භ කිරීම නිසාත් අලිඇතුන්ගේ අනතුරුවලට ඉංග්‍රීසින් මුහුණ දුන්නා. ඒ අවස්ථාවේත් අලින්ට වෙඩි තැබීම සිදුවුණා. පසුව විනෝදයට අලි මරා තම නම කීර්තිමත් කර ගන්නා දඩයක්කාර සුද්දන් පිරිසක් බිහි වුණා. දහස් ගණන් අලි දඩයම් කළ අතර උන්ගේ මළ සිරුරු සමග සේයාරූ ගැනීමත් විනෝදාංශයේ කොටසක් බවට පත් වුණා. මේජර් තෝමස් ස්කිනර්, සැමුවෙල් බේකර්, මේජර් විලියම් රොජර්ස්, හැරී ස්ටෝරි, ඊ. එල්. වෝකර් වැනි දඩයම්කරුවන් එකල ප්‍රකටව සිටි අලි ඝාතකයන්ගෙන් කිහිප දෙනෙක් පමණ යි. කැප්ටන් ගැල්වේ, කර්නල් ලින්ඩ්සේ, ලුතිනන් හොලිඔක්‌ යනාදීන් ද ඉංග්‍රීසි පාලන සමයේ දී වන අලි ඇතුන් සිය ගණන් මරා දැමූ පුද්ගලයන් ලෙස සැලකෙනවා. කැප්ටන් ගැල්වේ පමණක්‌ මෙසේ අලි - ඇතුන් 700ක්‌ දෙනා මරා දැමූ බවට වාර්තා වෙනවා. වර්ෂ 1831 දී ආණ්ඩුව විසින් අලි විනාශ කිරීමට ත්‍යාග පිරිනැමීම ආරම්භ කළා. වර්ෂ ගණනාවක් යනතුරු තෑගි ලබාගැනීමට වාර්ෂිකව අලි හොඬ හා වල්ග කච්චේරිවලට ඉදිරිපත් කිරීම සිදු වුණා.</w:t>
      </w:r>
    </w:p>
    <w:p w:rsidR="00DF298B" w:rsidRPr="00680B2B" w:rsidRDefault="00680B2B">
      <w:pPr>
        <w:rPr>
          <w:rFonts w:ascii="Nirmala UI" w:hAnsi="Nirmala UI" w:cs="Nirmala UI"/>
        </w:rPr>
      </w:pPr>
      <w:r w:rsidRPr="00680B2B">
        <w:rPr>
          <w:rFonts w:ascii="Nirmala UI" w:hAnsi="Nirmala UI" w:cs="Nirmala UI"/>
        </w:rPr>
        <w:t>අලි දඩයම ගැන හෙන්රි චාල්ස් සර් ලියන්නේ මෙලෙසයි;</w:t>
      </w:r>
    </w:p>
    <w:p w:rsidR="00DF298B" w:rsidRPr="00680B2B" w:rsidRDefault="00680B2B">
      <w:pPr>
        <w:rPr>
          <w:rFonts w:ascii="Nirmala UI" w:hAnsi="Nirmala UI" w:cs="Nirmala UI"/>
        </w:rPr>
      </w:pPr>
      <w:r w:rsidRPr="00680B2B">
        <w:rPr>
          <w:rFonts w:ascii="Nirmala UI" w:hAnsi="Nirmala UI" w:cs="Nirmala UI"/>
        </w:rPr>
        <w:t xml:space="preserve">අලි ඇතුන් වෙඩි තැබීමේ පළපුරුදුකම් ඇත්තෝ ඔවුන්ගේ ඉලක්කයට හසුකොට ගැනෙන හස්තියා එක පහරකින් බිම හෙළිය හැකි මර්මස්ථානය, එනම් නළල් තලය එල්ල කර ප්‍රබල ආලෝක ධාරාවක් නිපදවීමේ උපක්‍රමයක් හැකි සෑම අවස්ථාවකදීම යොදා ගනිති. වෙඩි උණ්ඩයකින් හස්තියකුගේ මොළයම සිදුරු වුවහොත් විනා සිරුරේ අනෙක් තැනක ඉන් සිදුවන තුවාලයකින් ඌ බිම හෙළීම උගහට ය. බහුල වශයෙන් අලිඇතුන් දඩයම් කරන්නන් මැරුණු අලි සංඛ්‍යාව මතක තබාගැනීමට උන්ගේ වලිගය කපා තබාගැනීම සිරිතක් කර ගෙන සිටිති. </w:t>
      </w:r>
    </w:p>
    <w:p w:rsidR="00DF298B" w:rsidRPr="00680B2B" w:rsidRDefault="00680B2B">
      <w:pPr>
        <w:rPr>
          <w:rFonts w:ascii="Nirmala UI" w:hAnsi="Nirmala UI" w:cs="Nirmala UI"/>
        </w:rPr>
      </w:pPr>
      <w:r w:rsidRPr="00680B2B">
        <w:rPr>
          <w:rFonts w:ascii="Nirmala UI" w:hAnsi="Nirmala UI" w:cs="Nirmala UI"/>
        </w:rPr>
        <w:t>(ලංකාව සහ සිංහලයෝ- 126 පිට)</w:t>
      </w:r>
    </w:p>
    <w:p w:rsidR="00DF298B" w:rsidRPr="00680B2B" w:rsidRDefault="00680B2B">
      <w:pPr>
        <w:rPr>
          <w:rFonts w:ascii="Nirmala UI" w:hAnsi="Nirmala UI" w:cs="Nirmala UI"/>
        </w:rPr>
      </w:pPr>
      <w:r w:rsidRPr="00680B2B">
        <w:rPr>
          <w:rFonts w:ascii="Nirmala UI" w:hAnsi="Nirmala UI" w:cs="Nirmala UI"/>
        </w:rPr>
        <w:t>මේජර් තෝමස් ස්කිනර්ගේ ලංකාවේ පනස් වසරක් (Fifty Years of Ceylon) නැමති ග්‍රන්ථයේ ඔහු ආඩම්බරයෙන් සදහන් කරන්නේ මුල්ම අලියා  අඹේපුස්සේ දී වෙඩිතැබුවේ වයස අවුරුදු 15 දී බව යි. ඔහු ලංකාවේ හමුදා සේවයට එක්වූයේ 1827 දී යි. දක්ෂ වෙඩිකරුවෙකු වු මේජර් ස්කිනර් ලක්දිව ගත කළ කාලය තුළ අලි ඇතුන් 700කට ආසන්න ප්‍රමාණයක් මරා දමා තිබෙනවා. ස්කිනර් සිය කෘතියේ මෙසේ සදහන් කරනවා:</w:t>
      </w:r>
    </w:p>
    <w:p w:rsidR="00DF298B" w:rsidRPr="00680B2B" w:rsidRDefault="00680B2B">
      <w:pPr>
        <w:rPr>
          <w:rFonts w:ascii="Nirmala UI" w:hAnsi="Nirmala UI" w:cs="Nirmala UI"/>
        </w:rPr>
      </w:pPr>
      <w:r w:rsidRPr="00680B2B">
        <w:rPr>
          <w:rFonts w:ascii="Nirmala UI" w:hAnsi="Nirmala UI" w:cs="Nirmala UI"/>
        </w:rPr>
        <w:t xml:space="preserve">1827- 29 කාල සීමාවේ දී කොළඹින් සැතපුම් 30-40 ඈතින් අලියකු ගැවසෙන ඕනෑම අවස්ථාවක දී ගම්පති විසින් මට ඒ බව දැන්වූ විට උන්ට වෙඩි තැබීම සදහා මම මගේ නිලධාරින් ද කැටුව එහි ගියෙමි. </w:t>
      </w:r>
    </w:p>
    <w:p w:rsidR="00DF298B" w:rsidRPr="00680B2B" w:rsidRDefault="00680B2B">
      <w:pPr>
        <w:rPr>
          <w:rFonts w:ascii="Nirmala UI" w:hAnsi="Nirmala UI" w:cs="Nirmala UI"/>
        </w:rPr>
      </w:pPr>
      <w:r w:rsidRPr="00680B2B">
        <w:rPr>
          <w:rFonts w:ascii="Nirmala UI" w:hAnsi="Nirmala UI" w:cs="Nirmala UI"/>
        </w:rPr>
        <w:lastRenderedPageBreak/>
        <w:t>(ලංකාවේ පනස් වසරක්- මේජර් ස්කිනර්, පරි. පරාක්‍රම ඇස්. විජේවර්ධන, 52 පිට)</w:t>
      </w:r>
    </w:p>
    <w:p w:rsidR="00DF298B" w:rsidRPr="00680B2B" w:rsidRDefault="00680B2B">
      <w:pPr>
        <w:rPr>
          <w:rFonts w:ascii="Nirmala UI" w:hAnsi="Nirmala UI" w:cs="Nirmala UI"/>
        </w:rPr>
      </w:pPr>
      <w:r w:rsidRPr="00680B2B">
        <w:rPr>
          <w:rFonts w:ascii="Nirmala UI" w:hAnsi="Nirmala UI" w:cs="Nirmala UI"/>
        </w:rPr>
        <w:t>ලංකා රයිපල් රෙජිමේන්තුවේ සේවය කළ මේජර් තෝමස් විලියම් රොජර්ස් විසින් 1834-1845 කාලය තුළ අලිඇතුන් 1400ක් මරා දමා තිබෙනවා.  ලක්දිව අලි දඩයමේ ඉහළම වාර්තාව තැබූ දඩයක්කරු ලෙස ඔහු ඉතිහාසගත වී සිටිනවා. සමහර අය ඉදිරිපත් කරන සංඛ්‍යා ලේඛනවලට අනුව මේ ගණන මීටත් වඩා වැඩි යි. රොජර්ස්ගේ නිල නිවස සැරසී තිබුණේ ඇත් දළ, අලි වල්ගාවලට අමතරව මුව, ගෝන, වලස් ආදී සතුන්ගේ සම්වලින්. මේජර් රොජර්ස් විසින් කරන ලද බිහිසුණු අලි දඩයම් ගැන ඉංග්‍රීසින් එකල ලියූ පොත්වල වර්ණනා කර තිබෙනවා. වරක් එක වෙඩිල්ලකින් අලි දෙදෙනෙකු බිම හෙළා පෙන්වන බවට ඔට්ටුවක් ඇල්ලූ රොජර්ස්   සුද්දන් පිරිසක් සමග දඩයමේ ගොස් පැටවකු සමග සිටි ඇතින්නියකට වෙඩි තැබුවා. ඇතින්නිය‍ මිය ගියේ පැටවා මත වැටෙමින්. ඇතින්නියට යට වූ පැටවා ද මිය ගියෙන් රොජර්ස් ඔට්ටුවෙන් ජය ගත්තා. ඔහු විසින් ඝාතනය කරන ලද ඇතුන්ගේ දළ 60ක් වෙන්දේසි කළ බවත් සඳහන්.</w:t>
      </w:r>
    </w:p>
    <w:p w:rsidR="00DF298B" w:rsidRPr="00680B2B" w:rsidRDefault="00680B2B">
      <w:pPr>
        <w:rPr>
          <w:rFonts w:ascii="Nirmala UI" w:hAnsi="Nirmala UI" w:cs="Nirmala UI"/>
        </w:rPr>
      </w:pPr>
      <w:r w:rsidRPr="00680B2B">
        <w:rPr>
          <w:rFonts w:ascii="Nirmala UI" w:hAnsi="Nirmala UI" w:cs="Nirmala UI"/>
        </w:rPr>
        <w:t>1846 ජුනි 7 දා හපුතලේ තානායමේ දී අකුණක් වැදී මියයන විට ඔහුගේ  වයස අවුරුදු 41ක් පමණ යි. නුවරඑළියේ පිහිටි රොජර්ස්ගේ සොහොනට අදටත් අකුණු පතිත වන බවට කටකතාවක් ගැමියන් අතර පැතිර තිබෙනවා.</w:t>
      </w:r>
    </w:p>
    <w:p w:rsidR="00DF298B" w:rsidRPr="00680B2B" w:rsidRDefault="00680B2B">
      <w:pPr>
        <w:rPr>
          <w:rFonts w:ascii="Nirmala UI" w:hAnsi="Nirmala UI" w:cs="Nirmala UI"/>
        </w:rPr>
      </w:pPr>
      <w:r w:rsidRPr="00680B2B">
        <w:rPr>
          <w:rFonts w:ascii="Nirmala UI" w:hAnsi="Nirmala UI" w:cs="Nirmala UI"/>
        </w:rPr>
        <w:t>ලංකාවේ පමණක් නොව ලොව වටා ගොස්‌ සත්ත්ව ඝාතනයේ යෙදුණු සුප්‍රකට චරිතයක්‌ සැමුවෙල් බේකර්. අප්‍රිකානු වනාන්තරවල ඇතුන් වෙඩි තැබූ බේකර් පසුව ලංකාවට පැමිණෙනවා. නුවරඑළිය ජනාවාස කිරීමට පුරෝගාමී වන ඔහු මෙරට අලි ඇතුළු සතුන් දඩයම ප්‍රධාන විනෝදාංශය බවට පත් කරගත් අයෙක්. ඔහු ශ්‍රී ලංකාවේ දඩයම් අත්දැකීම් ගැන ඊළග පරම්පරාවට දඩයම් පිළිබඳව මාර්ගෝපදේශක ග්‍රන්ථයක්‌ ලෙස  "ලංකාවේ ගිනි අවි සහ දඩයම්" (The Rifle and the Hound in Ceylon) පොත ලිව්වා. වසර 9 ක්‌ තිස්‌සේ අප්‍රිකාවේ දඩයමේ නිරත වූ කාලයේ  මරා දැමූ වන අලින් සංඛ්‍යාව නොගිනිය හැකි තරම් බව පවසනවා. එසේම ශ්‍රී ලංකාවේ වසර 30ක්‌ ගතකළ කාලයේ දී ඔහු හා ඔහුගේ කණ්‌ඩායම විසින් මරා දමන ලද අලි - ඇතුන්ගේ සංඛ්‍යාව ද අතිවිශාලයි. සැමුවෙල් බේකර් සහ ඔහුගේ සොයුරු ලුතිනන් වී. බේකර් ද හිතේ හැටියට අලි - ඇතුන් මරා දැමූ දෙදෙනෙක් .</w:t>
      </w:r>
    </w:p>
    <w:p w:rsidR="00DF298B" w:rsidRPr="00680B2B" w:rsidRDefault="00680B2B">
      <w:pPr>
        <w:rPr>
          <w:rFonts w:ascii="Nirmala UI" w:hAnsi="Nirmala UI" w:cs="Nirmala UI"/>
        </w:rPr>
      </w:pPr>
      <w:r w:rsidRPr="00680B2B">
        <w:rPr>
          <w:rFonts w:ascii="Nirmala UI" w:hAnsi="Nirmala UI" w:cs="Nirmala UI"/>
        </w:rPr>
        <w:t>1851 නොවැම්බර් 06 වැනිදා තමන් ලංකාවේදී සිදුකළ දඩයම් පිළිබඳව ඔහුගේ ග්‍රන්ථයේ මෙසේ සඳහන් කර තිබෙනවා:</w:t>
      </w:r>
    </w:p>
    <w:p w:rsidR="00DF298B" w:rsidRPr="00680B2B" w:rsidRDefault="00680B2B">
      <w:pPr>
        <w:rPr>
          <w:rFonts w:ascii="Nirmala UI" w:hAnsi="Nirmala UI" w:cs="Nirmala UI"/>
        </w:rPr>
      </w:pPr>
      <w:r w:rsidRPr="00680B2B">
        <w:rPr>
          <w:rFonts w:ascii="Nirmala UI" w:hAnsi="Nirmala UI" w:cs="Nirmala UI"/>
        </w:rPr>
        <w:t xml:space="preserve">"මා සහභාගි වූ හොඳම දඩකෙළිය මෙය බව කිව හැකියි. අලි පසුපස හඹා යෑම පැයක පමණ කාලයක්‌ පැවතිණ. ඒ රැළේ අලි 13 දෙනකු සිටි අතර, සෑම අලියෙකුම හඹා ගොස්‌ මරා දැමීමට අපි සමත්වීමු. එක්‌ ඇතින්නක් මරා දැමීමට වෙඩි 15 ක්‌ තැබීමට සිදුවිය. එදින අපි අලි - ඇතුන් 14 දෙනකු දඩයම් කොට තිබිණි. අපි අම්බලමට (මියගිය මේජර් රොජර්ස්‌ගේ අම්බලම) ආපසු පැමිණියේ ලංකාවේ දී </w:t>
      </w:r>
      <w:r w:rsidRPr="00680B2B">
        <w:rPr>
          <w:rFonts w:ascii="Nirmala UI" w:hAnsi="Nirmala UI" w:cs="Nirmala UI"/>
        </w:rPr>
        <w:lastRenderedPageBreak/>
        <w:t xml:space="preserve">දඩයක්‌කරුවකුට දිනකට දඩයම් කළ හැකි උපරිම අලින් සංඛ්‍යාව දඩයම් කිරීමෙන් පසුව යි. </w:t>
      </w:r>
    </w:p>
    <w:p w:rsidR="00DF298B" w:rsidRPr="00680B2B" w:rsidRDefault="00680B2B">
      <w:pPr>
        <w:rPr>
          <w:rFonts w:ascii="Nirmala UI" w:hAnsi="Nirmala UI" w:cs="Nirmala UI"/>
        </w:rPr>
      </w:pPr>
      <w:r w:rsidRPr="00680B2B">
        <w:rPr>
          <w:rFonts w:ascii="Nirmala UI" w:hAnsi="Nirmala UI" w:cs="Nirmala UI"/>
        </w:rPr>
        <w:t>(The Rifle and the hound in Ceylon- Samuel Baker)</w:t>
      </w:r>
    </w:p>
    <w:p w:rsidR="00DF298B" w:rsidRPr="00680B2B" w:rsidRDefault="00680B2B">
      <w:pPr>
        <w:rPr>
          <w:rFonts w:ascii="Nirmala UI" w:hAnsi="Nirmala UI" w:cs="Nirmala UI"/>
        </w:rPr>
      </w:pPr>
      <w:r w:rsidRPr="00680B2B">
        <w:rPr>
          <w:rFonts w:ascii="Nirmala UI" w:hAnsi="Nirmala UI" w:cs="Nirmala UI"/>
        </w:rPr>
        <w:t>බේකර් සහ ඔහුගේ සොහොයුරා 1850 නොවැම්බර් මාසයේ කළ එක් දඩ ගමනක දී දින කිහිපයක් තුළ අලිඇතුන් 31 දෙනෙක් මරාදමා තිබෙනවා. 1851 නොවැම්බරයේ බේකර් තවත් දඩයක්කරුවන් පිරිසක් සමග මින්නේරියේ සිට බිබිල දක්වා වනය මැදින් දඩයම් ගමනක යෙදෙමින් අලිඇතුන් 75 දෙනෙක් මරා දැමූ බව සදහන් කරනවා.</w:t>
      </w:r>
    </w:p>
    <w:p w:rsidR="00DF298B" w:rsidRPr="00680B2B" w:rsidRDefault="00680B2B">
      <w:pPr>
        <w:rPr>
          <w:rFonts w:ascii="Nirmala UI" w:hAnsi="Nirmala UI" w:cs="Nirmala UI"/>
        </w:rPr>
      </w:pPr>
      <w:r w:rsidRPr="00680B2B">
        <w:rPr>
          <w:rFonts w:ascii="Nirmala UI" w:hAnsi="Nirmala UI" w:cs="Nirmala UI"/>
        </w:rPr>
        <w:t>බේකර්ගේ පොත 1874 දී පළ කරන විට වනජීවී සංරක්ෂණ නීතියක් ආණ්ඩුව සම්මත කරගෙන තිබුණා. ඔහු තම ග්‍රන්ථයේ මෙසේ සටහනක්‌ කරනවා:</w:t>
      </w:r>
    </w:p>
    <w:p w:rsidR="00DF298B" w:rsidRPr="00680B2B" w:rsidRDefault="00680B2B">
      <w:pPr>
        <w:rPr>
          <w:rFonts w:ascii="Nirmala UI" w:hAnsi="Nirmala UI" w:cs="Nirmala UI"/>
        </w:rPr>
      </w:pPr>
      <w:r w:rsidRPr="00680B2B">
        <w:rPr>
          <w:rFonts w:ascii="Nirmala UI" w:hAnsi="Nirmala UI" w:cs="Nirmala UI"/>
        </w:rPr>
        <w:t xml:space="preserve">"මීට වසර 20 කට පෙර දඩයම් කිරීම සඳහා රජයෙන් ත්‍යාග පිරිනැමුවත්, අද වන අලි වන සංරක්‌ෂණ නීති රීති මඟින් ආරක්‌ෂාකොට ඇත. එනිසා මාගේ ග්‍රන්ථය තවදුරටත් ලංකාවේ දඩ කෙළිය සඳහා මාර්ගෝපදේශක පොතක්‌ වශයෙන් සැලකීමට නොහැකිය." </w:t>
      </w:r>
    </w:p>
    <w:p w:rsidR="00DF298B" w:rsidRPr="00680B2B" w:rsidRDefault="00680B2B">
      <w:pPr>
        <w:rPr>
          <w:rFonts w:ascii="Nirmala UI" w:hAnsi="Nirmala UI" w:cs="Nirmala UI"/>
        </w:rPr>
      </w:pPr>
      <w:r w:rsidRPr="00680B2B">
        <w:rPr>
          <w:rFonts w:ascii="Nirmala UI" w:hAnsi="Nirmala UI" w:cs="Nirmala UI"/>
        </w:rPr>
        <w:t>(The Rifle and the hound in Ceylon- Samuel Baker)</w:t>
      </w:r>
    </w:p>
    <w:p w:rsidR="00DF298B" w:rsidRPr="00680B2B" w:rsidRDefault="00680B2B">
      <w:pPr>
        <w:rPr>
          <w:rFonts w:ascii="Nirmala UI" w:hAnsi="Nirmala UI" w:cs="Nirmala UI"/>
        </w:rPr>
      </w:pPr>
      <w:r w:rsidRPr="00680B2B">
        <w:rPr>
          <w:rFonts w:ascii="Nirmala UI" w:hAnsi="Nirmala UI" w:cs="Nirmala UI"/>
        </w:rPr>
        <w:t>වනසතුන් සුද්දන් විසින්ම හේතුවක් නැතිව මරා දැමීම ඉංග්‍රීසි ආණ්ඩුවටත් හිසදරයක් වූ නිසා 1891 අංක 10 දරන සතුන් හිතුවක්කාර ලෙස විනාශ කිරීම වැළැක්වීමේ පනත ගෙනාවා. එයට අනුව අලියකු වෙඩි තැබීමට රු. 100ක් ගෙවා යටත් විජිත ලේකම්ගෙන් හෝ ආණ්ඩුවේ ඒජන්තවරයකුගෙන් බලපත්‍රයක් ලබාගත යුතු වුණා. බලපත්‍ර රහිතව ඇතෙකු මැරුවොත් රු. 1000ක දඩයකුත්, අලියකු මරුවොත් රු. 250ක දඩයකුත් නියම කර තිබුණා. නමුත් මේ නීති නමට පමණක් සීමාවූ බව යි පේන්නේ. ලක්දිව පහතරට දඩකෙළි සැරිසර (Sport in the low country of Ceylon) පොත 1901 දී ලියන ඇල්ෆ්‍රඩ් ක්ලාක් සදහන් කරන්නේ එම ආසන්න කාලයේ දී වර්ෂයකට අලිඇතුන් 300ක් මරා දැමීමෙන් හෝ වෙනත් ආකාරයකින් මියගිය බව යි.</w:t>
      </w:r>
    </w:p>
    <w:p w:rsidR="00DF298B" w:rsidRPr="00680B2B" w:rsidRDefault="00680B2B">
      <w:pPr>
        <w:rPr>
          <w:rFonts w:ascii="Nirmala UI" w:hAnsi="Nirmala UI" w:cs="Nirmala UI"/>
        </w:rPr>
      </w:pPr>
      <w:r w:rsidRPr="00680B2B">
        <w:rPr>
          <w:rFonts w:ascii="Nirmala UI" w:hAnsi="Nirmala UI" w:cs="Nirmala UI"/>
        </w:rPr>
        <w:t>1938 දී ප්‍රකාශිත වන සත්ත්ව හා තුරුලතා ආරක්‌ෂා කිරීමේ ආඥාපනත මඟින් ද තවදුරටත් අලි - ඇතුන් ආරක්‌ෂාකාරී සතුන් කොටසක්‌ ලෙස සැලකුණා. නමුත් විටින් විට අලි - මිනිස්‌ ගැටුම් හා දඩයම් හේතුවෙන් අලි ඇතුන් දඩයම් නීති විරෝධීව සිදුකෙරුණා. එවකට පැවැත්වුණු අලි ගාල්වලින් අල්ලන අලිඇතුන් කිහිප දෙනෙකු තුවාල නිසා මියයාමත් සාමාන්‍ය දෙයක් වුණා. පනාමුරේ ඇත්ගාල අවස්ථාවේ එහි නායක ඇතා තම එඩිතරභාවය ලොවට ප්‍රදර්ශනය කරමින් අනික් සතුන් ඇල්ලීම වැළැක්වීම නිසා ඌ වෙඩි තබා දැමීමට අණ කළේ ඇත්ගාලේ හිමිකරුව සිටි ෆ්‍රැන්සිස්‌ මොළමුරේ.  ඇතාට වෙඩි තැබූවේ  සෑම් කදීර්ගාමර් විසින්. ඉන් පසු ලංකාවේ ඇත්ගාල් පැවැත්වීම තහනම් කෙරුණා. කොපමණ නීති තිබුණත් අලිඇතුන්ගේ කලදවස නම් අදත් අදුරු බවයි අපට පේන්නේ.</w:t>
      </w:r>
    </w:p>
    <w:p w:rsidR="00DF298B" w:rsidRPr="00680B2B" w:rsidRDefault="00680B2B">
      <w:pPr>
        <w:rPr>
          <w:rFonts w:ascii="Nirmala UI" w:hAnsi="Nirmala UI" w:cs="Nirmala UI"/>
        </w:rPr>
      </w:pPr>
      <w:proofErr w:type="spellStart"/>
      <w:r w:rsidRPr="00680B2B">
        <w:rPr>
          <w:rFonts w:ascii="Nirmala UI" w:hAnsi="Nirmala UI" w:cs="Nirmala UI"/>
        </w:rPr>
        <w:lastRenderedPageBreak/>
        <w:t>අපේ</w:t>
      </w:r>
      <w:proofErr w:type="spellEnd"/>
      <w:r w:rsidRPr="00680B2B">
        <w:rPr>
          <w:rFonts w:ascii="Nirmala UI" w:hAnsi="Nirmala UI" w:cs="Nirmala UI"/>
        </w:rPr>
        <w:t xml:space="preserve"> </w:t>
      </w:r>
      <w:proofErr w:type="spellStart"/>
      <w:r w:rsidRPr="00680B2B">
        <w:rPr>
          <w:rFonts w:ascii="Nirmala UI" w:hAnsi="Nirmala UI" w:cs="Nirmala UI"/>
        </w:rPr>
        <w:t>රට</w:t>
      </w:r>
      <w:proofErr w:type="spellEnd"/>
      <w:r w:rsidRPr="00680B2B">
        <w:rPr>
          <w:rFonts w:ascii="Nirmala UI" w:hAnsi="Nirmala UI" w:cs="Nirmala UI"/>
        </w:rPr>
        <w:t xml:space="preserve"> </w:t>
      </w:r>
      <w:proofErr w:type="spellStart"/>
      <w:r w:rsidRPr="00680B2B">
        <w:rPr>
          <w:rFonts w:ascii="Nirmala UI" w:hAnsi="Nirmala UI" w:cs="Nirmala UI"/>
        </w:rPr>
        <w:t>යුරෝපීය</w:t>
      </w:r>
      <w:proofErr w:type="spellEnd"/>
      <w:r w:rsidRPr="00680B2B">
        <w:rPr>
          <w:rFonts w:ascii="Nirmala UI" w:hAnsi="Nirmala UI" w:cs="Nirmala UI"/>
        </w:rPr>
        <w:t xml:space="preserve"> </w:t>
      </w:r>
      <w:proofErr w:type="spellStart"/>
      <w:r w:rsidRPr="00680B2B">
        <w:rPr>
          <w:rFonts w:ascii="Nirmala UI" w:hAnsi="Nirmala UI" w:cs="Nirmala UI"/>
        </w:rPr>
        <w:t>ජාතීන්ට</w:t>
      </w:r>
      <w:proofErr w:type="spellEnd"/>
      <w:r w:rsidRPr="00680B2B">
        <w:rPr>
          <w:rFonts w:ascii="Nirmala UI" w:hAnsi="Nirmala UI" w:cs="Nirmala UI"/>
        </w:rPr>
        <w:t xml:space="preserve"> යටත්වීම ඇරඹුණේ වර්ෂ 1505 දී පෘතුගීසින් පැමිණි පසුව සිට බව අපි දන්නවා. සුද්දො අපේ රටේ වස්තුව කොල්ලකාගෙන රටේ සම්පත් රට පැටවූ බව ඇත්ත. නමුත් අපට 17 වැනි සියවසේ සිට 19 වැනි සියවස දක්වා රටේ ජනතාව, සමාජය සහ පාලන ක්‍රමය ගැන දැනගන්න පුළුවන් වෙන්නෙ ඔවුන් ලියපු පොත්පත්වලින් පමණයි. මොකද අපි මහාවංශෙ ලිව්වට සාමාන්‍ය ජන ජීවිතය ගැන ලියන්න කාටවත් මතක් වී නොතිබුණු හින්දා. අන්න එහෙම මේ රටේ සිට යුරෝපයට ගිහින් සුද්දන්ගේ භාෂාවෙන් ලියපු පොත් අදත් ජනප්‍රියයි. ඒ පොත් රචනා කළ ලේඛකයො කිහිපදෙනෙක් ගැන මතකයට නගන්නයි මේ උත්සාහය.</w:t>
      </w:r>
    </w:p>
    <w:p w:rsidR="00DF298B" w:rsidRPr="00680B2B" w:rsidRDefault="00680B2B">
      <w:pPr>
        <w:rPr>
          <w:rFonts w:ascii="Nirmala UI" w:hAnsi="Nirmala UI" w:cs="Nirmala UI"/>
        </w:rPr>
      </w:pPr>
      <w:r w:rsidRPr="00680B2B">
        <w:rPr>
          <w:rFonts w:ascii="Nirmala UI" w:hAnsi="Nirmala UI" w:cs="Nirmala UI"/>
        </w:rPr>
        <w:t>සිංහයන්ගේ භාෂාව වූ කලී වාග් ශක්තියෙන් අනූන වූ, එය කතාකරන ජනතාව මෙන්ම ශ්‍රේෂ්ඨ වූ සුඛනම්‍ය සුමධුර භාෂාවකි.</w:t>
      </w:r>
    </w:p>
    <w:p w:rsidR="00DF298B" w:rsidRPr="00680B2B" w:rsidRDefault="00680B2B">
      <w:pPr>
        <w:rPr>
          <w:rFonts w:ascii="Nirmala UI" w:hAnsi="Nirmala UI" w:cs="Nirmala UI"/>
        </w:rPr>
      </w:pPr>
      <w:r w:rsidRPr="00680B2B">
        <w:rPr>
          <w:rFonts w:ascii="Nirmala UI" w:hAnsi="Nirmala UI" w:cs="Nirmala UI"/>
        </w:rPr>
        <w:t>(එදා හෙළදිව පෙරවදනින්)</w:t>
      </w:r>
    </w:p>
    <w:p w:rsidR="00DF298B" w:rsidRPr="00680B2B" w:rsidRDefault="00680B2B">
      <w:pPr>
        <w:rPr>
          <w:rFonts w:ascii="Nirmala UI" w:hAnsi="Nirmala UI" w:cs="Nirmala UI"/>
        </w:rPr>
      </w:pPr>
      <w:r w:rsidRPr="00680B2B">
        <w:rPr>
          <w:rFonts w:ascii="Nirmala UI" w:hAnsi="Nirmala UI" w:cs="Nirmala UI"/>
        </w:rPr>
        <w:t xml:space="preserve">එලෙස සදහන් කරන ඉංග්‍රීසි ජාතික රොබට් නොක්ස්. ඔහු බ්‍රිතාන්‍ය නැගෙනහිර ඉන්දියා වෙළෙඳ සමාගමෙහි සේවය කළ ඉංග්‍රීසි නැව් කපිතාන්වරයෙක්. මොහු රොබට් නොක්ස් නමින්ම හැඳින්වුනු තවත් නාවික කපිතාන්වරයෙකුගේ පුත්‍රයා වශයෙන් තමයි ඈන් කියන නැවෙන් අහම්බෙන් ලංකාවට ගොඩබසින්නේ. </w:t>
      </w:r>
    </w:p>
    <w:p w:rsidR="00DF298B" w:rsidRPr="00680B2B" w:rsidRDefault="00680B2B">
      <w:pPr>
        <w:rPr>
          <w:rFonts w:ascii="Nirmala UI" w:hAnsi="Nirmala UI" w:cs="Nirmala UI"/>
        </w:rPr>
      </w:pPr>
      <w:r w:rsidRPr="00680B2B">
        <w:rPr>
          <w:rFonts w:ascii="Nirmala UI" w:hAnsi="Nirmala UI" w:cs="Nirmala UI"/>
        </w:rPr>
        <w:t>1659 දී මදුරාසියේ සාන්ත ජෝර්ජ් කොටුවේ (වර්තමානයේ චෙන්නායි) සිට තම ගම් රට බලා නැව් නැගි නොක්ස්වරුන් සිටි ඈන් නෞකාව  කුණාටුවකට හසුව බිඳී මුහුදුබත්ව අබලන් වෙනවා. ලංකාවේ නැගෙනහිර වෙරළට නැව පැමිණෙන්නේ අලුත්වැඩියා කර ගැනීමට යි. ඔවුන් ගොඩබිමට පැමිණි අවස්ථාවේ දී එවකට මහනුවර රජ කළ දෙවැනි රාජසිංහ රජුගේ නිලධාරින් විසින් අත්අඩංගුවට ගත්තා. ඒ ත්‍රිකුණාමලයේ මූතුර් අසල දී යි. නැවෙහි සේවක කණ්ඩායමේ තවත් 17 දෙනෙකු සමග නොක්ස් පිය පුතු දෙදෙනාත් දින ගණනාවක් තිස්සේ කළ ගමනකින් මහනුවරට කැඳවාගෙන එනු ලැබුවා.</w:t>
      </w:r>
    </w:p>
    <w:p w:rsidR="00DF298B" w:rsidRPr="00680B2B" w:rsidRDefault="00680B2B">
      <w:pPr>
        <w:rPr>
          <w:rFonts w:ascii="Nirmala UI" w:hAnsi="Nirmala UI" w:cs="Nirmala UI"/>
        </w:rPr>
      </w:pPr>
      <w:r w:rsidRPr="00680B2B">
        <w:rPr>
          <w:rFonts w:ascii="Nirmala UI" w:hAnsi="Nirmala UI" w:cs="Nirmala UI"/>
        </w:rPr>
        <w:t xml:space="preserve">මේ නාවික කණ්ඩායමට මහනුවර රාජධානිය තුළ සැරිසරමින්, විවාහපත් වී, දරුවන් ලැබ, තමන්ගේම නිවෙස් ඉදිකරගෙන්  ජීවනෝපායයක යෙදෙමින් ජීවත්වීමට දෙවැනි රාජසිංහ රජුගේ අවසරය ලැබුණා. නමුත් ඔවුන්ට සිය රටට යාමට තබා රාජධානියෙන් පිටවීමට වත් අවසර ලැබුණේ නැහැ.   නාවික සේවක පිරිසෙන් බොහොමයක් දෙනා මහනුවර දී දේශීය කාන්තාවන් සමග විවාහ වි දරුවන් ද බිහි කළ බව නොක්ස් පවසනවා.  මැල්රියාව වැලඳුනු නොක්ස්ගේ පියා මිය යනවා. අවිවාහකව ජීවත් වන නොක්ස්ගේ එකම අරමුණ වූයේ සිය රටට පලායාම යි. ඔහු මහනුවරට නුදුරු එලදැත්තේ පැල්පතක වාසය කරමින් තොප්පි විවීම, භාණ්ඩ වෙළඳාම කරමින් ජීවිතයක් ගෙන යනවා.  </w:t>
      </w:r>
    </w:p>
    <w:p w:rsidR="00DF298B" w:rsidRPr="00680B2B" w:rsidRDefault="00680B2B">
      <w:pPr>
        <w:rPr>
          <w:rFonts w:ascii="Nirmala UI" w:hAnsi="Nirmala UI" w:cs="Nirmala UI"/>
        </w:rPr>
      </w:pPr>
      <w:r w:rsidRPr="00680B2B">
        <w:rPr>
          <w:rFonts w:ascii="Nirmala UI" w:hAnsi="Nirmala UI" w:cs="Nirmala UI"/>
        </w:rPr>
        <w:t xml:space="preserve">මෙරටට පැමිණෙන විට 19 හැවිරිදි යෞවනයකු වූ නොක්ස්ට තවත් දහනව වසක් අත් අඩංගුවේ පසුවීමට සිදුවුණා.  නොක්ස් අවසානයේ දී තවත් සහායකයෙකු හා එක්ව අනුරාධපුරයට ගොස්, මල්වතු ඔය දිගේ මන්නාරමට  පැන ගොස්, දිවයිනෙහි </w:t>
      </w:r>
      <w:r w:rsidRPr="00680B2B">
        <w:rPr>
          <w:rFonts w:ascii="Nirmala UI" w:hAnsi="Nirmala UI" w:cs="Nirmala UI"/>
        </w:rPr>
        <w:lastRenderedPageBreak/>
        <w:t xml:space="preserve">වයඹ ඕලන්ද බලකොටුවක් පිහිටි වූ අරිප්පු වෙත පැමිණ නැවක නැගී එංගලන්තයට යනවා.  </w:t>
      </w:r>
    </w:p>
    <w:p w:rsidR="00DF298B" w:rsidRPr="00680B2B" w:rsidRDefault="00680B2B">
      <w:pPr>
        <w:rPr>
          <w:rFonts w:ascii="Nirmala UI" w:hAnsi="Nirmala UI" w:cs="Nirmala UI"/>
        </w:rPr>
      </w:pPr>
      <w:r w:rsidRPr="00680B2B">
        <w:rPr>
          <w:rFonts w:ascii="Nirmala UI" w:hAnsi="Nirmala UI" w:cs="Nirmala UI"/>
        </w:rPr>
        <w:t>ශ්‍රී ලංකාවේ රටවැසියන්, ඔවුන්ගේ සිරිත් විරිත් සහ කෘෂිකාර්මික හා ආගමික උත්සව ආදිය පිළිබඳව ඔහු ලියූ An Historical Relation of the Island of Ceylon නමැති කෘතිය 1681 දී එංගලන්තයේ දී මුද්‍රණයෙන් නිකුත් කරනවා. එම පොත ලංකාවේ ජන ජීවිතය හා රජවරුව්ගේ වැඩවසම් පාලනය ගැන පිළිබඳව යුරෝපීය දෘෂ්ඨිකෝණයෙන් දුටු කදිම විවරණයක් ලෙස ලොව පුරා සැලකෙනවා. 17වන සියවසෙහි දිවයින පැවැති තත්ත්වය පිළිබඳ ඉතාමත් අගනා වාර්තාවක් ලෙසත් කොන්ස්ගේ පොත සැලකෙනවා. එය එදා හෙළදිව නමින් ශ්‍රි ලංකාවේ දී ඩේවිඩ් කරුණාරත්න විසින් සිංහලට පරිවර්තනය කළා. පසුව නොක්ස් දුටු ලක්දිව නමින් ප්‍රේමචන්ද්‍ර අල්විස් ද එහි අසංෂිප්ත පරිවර්තනයක් පළ කළා. නොක්ස් එංගලන්තයට ගිය පසු 1680 දී නැගෙනහිර ඉන්දියා වෙළෙඳ සමාගමට එක්ව සේවය කළා. ඔහු අවිවාහකව සිටිමින් ලන්ඩන් නගරයේ දී 1720 ජුනි 19 දා මියගියේ වයස අවුරුදු 77 දී යි.</w:t>
      </w:r>
    </w:p>
    <w:p w:rsidR="00DF298B" w:rsidRPr="00680B2B" w:rsidRDefault="00680B2B">
      <w:pPr>
        <w:rPr>
          <w:rFonts w:ascii="Nirmala UI" w:hAnsi="Nirmala UI" w:cs="Nirmala UI"/>
        </w:rPr>
      </w:pPr>
      <w:r w:rsidRPr="00680B2B">
        <w:rPr>
          <w:rFonts w:ascii="Nirmala UI" w:hAnsi="Nirmala UI" w:cs="Nirmala UI"/>
        </w:rPr>
        <w:t>පසුව ඔවුන් අත්අඩංගුවට පත් ස්ථානයේ පිහිටි සියඹලා ගස ද ස්මාරකයක් ලෙස ප්‍රකාශයට පත් කළා. 1964 දී සුළිසුළගකින් එම ගස ඇද වැටී විනාශ වූ අතර අද එම ගසේ පැලයක් වීශාල ගසක් ලෙස එම ස්ථානයේ දීම දැකගත දැකගත හැකියි. එය සුද්දාගේ ගස ලෙසයි හඳුන්වන්නේ.</w:t>
      </w:r>
    </w:p>
    <w:p w:rsidR="00DF298B" w:rsidRPr="00680B2B" w:rsidRDefault="00680B2B">
      <w:pPr>
        <w:rPr>
          <w:rFonts w:ascii="Nirmala UI" w:hAnsi="Nirmala UI" w:cs="Nirmala UI"/>
        </w:rPr>
      </w:pPr>
      <w:r w:rsidRPr="00680B2B">
        <w:rPr>
          <w:rFonts w:ascii="Nirmala UI" w:hAnsi="Nirmala UI" w:cs="Nirmala UI"/>
        </w:rPr>
        <w:t>ලන්දේසි ජාතික ජේකොබ් හාෆ්නර් යාපාපටුනේ සිට කොළඹ දක්වා දුෂ්කර චාරිකාවක් ගිය සංචාරකයෙක්. ඔහු චාරිකා සටහන් කෘතීන් කිහිපයක්ම ලියා ලංකාව ලෝකයට හඳුන්වා දී තිබෙනවා. 1754 මැයි 13 දා උපත ලැබූ හාෆ්නර් මියගියේ 1809 සැප් 4 දා අවුරුදු 55 දී යි. ඔහු ප්‍රංශ සම්භවයක් සහිත ඕලන්ද සංචාරකයෙක් ලෙස යි සැලකෙන්නේ. ඉන්දියාවේ සහ ශ්‍රී ලංකාවේ වාසය කළ කාලය අළලා ඔහු ලියූ චාරිකා කෘති රසවත් කතන්දර මෙන් කියවිය හැකියි. ඉන්දියානු සංස්කෘතිය හා ජනතාව ගැන ලියන ඔහු යුරෝපීය අධිරාජ්‍යවාදය හා වහල් මෙහෙය විවේචනයට ලක්කරනවා. හාෆ්නර් වෘත්තියෙන් ගිණුම් ලිපිකරුවෙක්.</w:t>
      </w:r>
    </w:p>
    <w:p w:rsidR="00DF298B" w:rsidRPr="00680B2B" w:rsidRDefault="00680B2B">
      <w:pPr>
        <w:rPr>
          <w:rFonts w:ascii="Nirmala UI" w:hAnsi="Nirmala UI" w:cs="Nirmala UI"/>
        </w:rPr>
      </w:pPr>
      <w:r w:rsidRPr="00680B2B">
        <w:rPr>
          <w:rFonts w:ascii="Nirmala UI" w:hAnsi="Nirmala UI" w:cs="Nirmala UI"/>
        </w:rPr>
        <w:t>ඔහු ලංකාව ගැන ලියූ කෘතියක් යාපාපටුනේ සිට කොළඹට පා ගමනක් නමින් කුමාර සිරිවර්ධන අතින් සිංහලට පරිවර්තනය වුණා. හාෆ්නර් ලංකාවට පැමිණ ඇත්තේ ඉන්දියාවේ සිරකරුවෙක් වශයෙන් සිටින අතර පලා ඒමෙන්. ඔහු මුහුදු යාත්‍රාවකින් යාපනයට පැමිණ ඇත්තේ මෙරට මුහුදුබඩ පළාත් විලියම් ෆැල්ක් නම් ඕලන්ද ආණ්ඩුකාරයා පාලනය කරන අවධියේ යි. ඔහු සඳහන් කරන්නේ ඒ වන විට ඉංග්‍රිසි බලය ඉන්දීය උපමහාද්වීපයේ පැතිරෙමින් තිබූ බව යි.</w:t>
      </w:r>
    </w:p>
    <w:p w:rsidR="00DF298B" w:rsidRPr="00680B2B" w:rsidRDefault="00680B2B">
      <w:pPr>
        <w:rPr>
          <w:rFonts w:ascii="Nirmala UI" w:hAnsi="Nirmala UI" w:cs="Nirmala UI"/>
        </w:rPr>
      </w:pPr>
      <w:r w:rsidRPr="00680B2B">
        <w:rPr>
          <w:rFonts w:ascii="Nirmala UI" w:hAnsi="Nirmala UI" w:cs="Nirmala UI"/>
        </w:rPr>
        <w:t xml:space="preserve">ඔහු මෙරට ගත කළ කාලයේ කන්ද උඩරට පාලනය කර ඇත්තේ කීර්ති ශ්‍රී රාජසිංහ රජු යි. මහනුවර නගරයට යාමට ඔහු තුළ කැමැත්තක් තිබුණ ද එය ඉටුකර ගැනීමට නොහැකි වූ බව ඔහු සිය කෘතියේ සදහන් කරනවා. බොහෝදෙනා ඔහුට </w:t>
      </w:r>
      <w:r w:rsidRPr="00680B2B">
        <w:rPr>
          <w:rFonts w:ascii="Nirmala UI" w:hAnsi="Nirmala UI" w:cs="Nirmala UI"/>
        </w:rPr>
        <w:lastRenderedPageBreak/>
        <w:t>සදහන් කරන්නේ උඩරටට විදේශියකු යාම අවදානම් ගමනක් බව යි. මව් රටට යාමෙන් පසු 1796 දී ඔහු දුම් පයිප්ප සාප්පුවක් විවෘත කර ව්‍යාපාරිකයෙක් බවට පත් වෙනවා. 1806 සිට 1821 දක්වා ඔහු සිය අත්දැකීම් සහිත චාරිකා කෘති ලිවීම සිදු කළා. ස්වචරිතාපදානයක් සමග පොත් 5ක් හාෆ්නර් පළ කර තිබෙනවා. ඔහුගේ පොත් දෙකක්ම ලියැවී ඇත්තේ ලංකාවේ අත්දැකීම් පසුබිම්කර ගෙන යි. ලංකාවේ වනාන්තර, මිනිසුන්ගේ චර්යාව, වන සතුන් ආදිය ගැන විස්තර රාශියක් එම පොත්වලින් ලබාගත හැකියි. වඩාත් නිර්මාණශීලී  කුතුහලය සහිත භාෂාවක් හාෆ්නර්ගේ පොත්වල හමුවෙනවා.</w:t>
      </w:r>
    </w:p>
    <w:p w:rsidR="00DF298B" w:rsidRPr="00680B2B" w:rsidRDefault="00680B2B">
      <w:pPr>
        <w:rPr>
          <w:rFonts w:ascii="Nirmala UI" w:hAnsi="Nirmala UI" w:cs="Nirmala UI"/>
        </w:rPr>
      </w:pPr>
      <w:r w:rsidRPr="00680B2B">
        <w:rPr>
          <w:rFonts w:ascii="Nirmala UI" w:hAnsi="Nirmala UI" w:cs="Nirmala UI"/>
        </w:rPr>
        <w:t xml:space="preserve">A Description of Ceylon ලියූ ජේම්ස් කෝඩිනර් 1799 සිට 1804 දක්වා කොළඹ බ්‍රිතාන්‍ය බලකොටුවේ හමුදා සේනාංක දේවගැති වශයෙන් කටයුතු කළා. ඒ වගේම ලංකාවේ සියලුම යටත්විජිත පාසල්වල ප්‍රධානාචාර්ය ලෙසත් සේවය කළා. එවකට බ්‍රිතාන්‍ය යටත්විජිතවල සිටි එංගලන්ත සභාවට අනුයුක්ත එකම පූජකවරයා වුණේ ද ඔහු යි. </w:t>
      </w:r>
    </w:p>
    <w:p w:rsidR="00DF298B" w:rsidRPr="00680B2B" w:rsidRDefault="00680B2B">
      <w:pPr>
        <w:rPr>
          <w:rFonts w:ascii="Nirmala UI" w:hAnsi="Nirmala UI" w:cs="Nirmala UI"/>
        </w:rPr>
      </w:pPr>
      <w:r w:rsidRPr="00680B2B">
        <w:rPr>
          <w:rFonts w:ascii="Nirmala UI" w:hAnsi="Nirmala UI" w:cs="Nirmala UI"/>
        </w:rPr>
        <w:t>කෝඩිනර් මෙරට සේවය කළ කාලය සුද්දන් උඩරට රාජධානියට ඇහැ ගහගෙන සිටි වියවුල් පිරුණු සමයක්. මේ අර්බුදකාරී වාතාවරණය තුළ ලංකාවේ භූගෝලය, කොළඹ කොටුව ගැන වගේම බුද්ධාගම, අලිඇතුන් ඇල්ලීම, මුතුපර කැඩිම, කොළඹ සිට ගාල්ලට සහ ත්‍රිකුණාමලයේ සිට මඩකලපුව හරහා මාතරට ගිය ගමන් පිළිබදව රසවත් විස්තර ඔහු ඉදිරිපත් කරනවා. ලංකාව සුද්දන් පාලනය කල මුල් කාලය ගැන විස්තර රාශියක් කෝඩිනර්ගේ පොතෙන් අද අපට ලබාගන්නට පුළුවන්. අගනා චිත්‍ර සටහන් රාශියක් ද මේ පොතේ ඇතුළත්. ඔහු සැමවිටම ඉංග්‍රීසින්ට පක්ෂපාති මතවාදයක සිටිය ද යටත්විජිත ලංකාව ගැන නිවැරදි විස්තර අපට කියවීමට ලැබෙනවා. වර්ෂ 1775 දී උපත ලද කෝඩිනර්, පූජකවරය ලබා ඉන්දියාවේ මදුරාසියේ සේවය කර පසුව ලංකාවට පැමිණෙනවා. ඔහු 1804 දී නැවත එංගලන්තයට යන අතර, මියයන්නේ 1836 ජනවාරි 13 දා යි. ඉන්දියාවේ ගතකළ කාලයේ අත්දැකීම් ඇතුළත් කර A Voyage to India නමින් පොතක් 1820 දී ඔහු පළ කළා. ලංකාව ගැන කෝඩිනර්ගේ කෘතිය නිස්සංක පෙරේරා විසින් සිංහලට පරිවර්තනය කර ඇත්තේ ලංකාව ගැන වර්ණනාවක් ලෙසින්.</w:t>
      </w:r>
    </w:p>
    <w:p w:rsidR="00DF298B" w:rsidRPr="00680B2B" w:rsidRDefault="00680B2B">
      <w:pPr>
        <w:rPr>
          <w:rFonts w:ascii="Nirmala UI" w:hAnsi="Nirmala UI" w:cs="Nirmala UI"/>
        </w:rPr>
      </w:pPr>
      <w:r w:rsidRPr="00680B2B">
        <w:rPr>
          <w:rFonts w:ascii="Nirmala UI" w:hAnsi="Nirmala UI" w:cs="Nirmala UI"/>
        </w:rPr>
        <w:t>ලන්ඩනයේ 1814 සැප්තැම්බර් 29 දා උපත ලද ජෝන් කැපර් ලේඛකයෙක් මෙන්ම චින්තකයෙක් ලෙස ද ප්‍රකට යි. ලන්ඩනයේ ඇක්ලන්ඩ් ඇන්ඩ් බොයිඩ්  කෝපි තොග වෙළෙඳ සමාගමේ සේවයට එක්වන ඔහු ශ්‍රී ලංකාවට එවනු ලබන්නේ මෙරට කෝපි, කුරුඳු  වෙඳෙදාම කළමනාකරණය කිරීමට යි. ඒ වර්ෂ 1837 දී යි. ඒ ලංකාවේ කෝපි වගාව වතු වගාවක් ලෙස ආරම්භ කළ කාලය යි. කෝපි අලුතින් වැවීම ගැන ඔහු උනන්දු වූ අතර ඒ ගැන තමා ලියූ Old Ceylon පොතේ සවිස්තරාත්මකව විස්තර ඉදිරිපත් කරනවා. පුවත්පත් කලාවට ඔහු තුළ වූ හැකියාව ප්‍රකට කරමින් The Ceylon Magazine නම් සඟරාවක් ආරම්භ කර 1840- 1842 කාලය තුළ පවත්වාගෙන යන්නේ පාඨක ප්‍රසාදයට ලක්වෙමින්.</w:t>
      </w:r>
    </w:p>
    <w:p w:rsidR="00DF298B" w:rsidRPr="00680B2B" w:rsidRDefault="00680B2B">
      <w:pPr>
        <w:rPr>
          <w:rFonts w:ascii="Nirmala UI" w:hAnsi="Nirmala UI" w:cs="Nirmala UI"/>
        </w:rPr>
      </w:pPr>
      <w:r w:rsidRPr="00680B2B">
        <w:rPr>
          <w:rFonts w:ascii="Nirmala UI" w:hAnsi="Nirmala UI" w:cs="Nirmala UI"/>
        </w:rPr>
        <w:lastRenderedPageBreak/>
        <w:t>මෙරට ශාස්ත්‍රීය පර්යේෂණ එකමුතුවක් වූ රාජකීය ආසියාතික සංගමය 1845 දී ආරම්භ කිරීමට මුල්වුවන් අතර කැපර් ද එක් පුද්ගලයෙක්. ඔහු එහි භාණ්ඩාගාරිකධුරය ටික කලක් දරනවා. 1846 දී Ceylon Examiner පුවත්පත පටන් ගැනීමටත් කැපර් මුල් වෙනවා. මේ අතර 1847 වනවිට කෝපි වෙළෙඳපොළ බිඳ වැටිම නිසා ඇක්ලන්ඩ් සමාගම මෙරට මෙහෙයුම් නවතා දැමීමෙන් පසු කැපර් නැවත එංගලන්තයට යනවා. ඔහු එහිදී චාල්ස් ඩිකන්ස්ගේ Household World සඟරාවට ලංකාව පිළිබඳ ලිපි ලියනවා. නැවත 1858 දී ශ්‍රී ලංකාවට එන කැපර් Ceylon Times පුවත්පත මිලදී ගන්නේ පුවත්පත් කලාවට ඇති ඇල්ම නිස යි. ඒ අතර ව්‍යවස්ථාදායක සභාවේ නිලනොවන නියෝජිතයෙකු ලෙස ද ඔහු කටයුතු කරනවා. 1874 දී නැවත එංගලන්තයට යන කැපර් යළිත් ශ්‍රී ලංකාවට එන්නේ සිය පුතුන් ද සමග යි. ඒ වනවිට ඔහු ආරම්භ කළ  පුවත්පත මෙරට ප්‍රධාන ඉංග්‍රීසි පුවත්පත බවට පත්වී අවසන්. යළිත් එංගලන්තයට යන කැපර් 1898 මාර්තු 31 දා මිය යනවා. ශ්‍රී ලංකාව සහ එහි ජන ජීවිතය ගැන ඔහු ලියූ Old Ceylon කෘතිය කෝපි වගාව ගැන මෙන්ම කොළඹ වෙළෙදාම ගැන ද සියුම්ව විග්‍රහ කරනවා. එකල ගම්වල ඉංග්‍රීසි ආණ්ඩුවේ අනුග්‍රහයෙන් ආරම්භ කරන අරක්කු තැබෑරුම් නිසා දුප්පත් ජනතාව තව තවත් දුප්පත්කමේ ගිලෙන අන්දම ඔහුගේ කෘතියේ විස්තර කෙරෙනවා. එමෙන්ම සබරගමුවේ පෙරහර, කෝරළේ සහ දිසාවවරු ජනතාව පීඩාවට පත්කරන අයුරු ඔහු සියුම් උපහාසයකින් යුක්තව විස්තර කරනවා.</w:t>
      </w:r>
    </w:p>
    <w:p w:rsidR="00DF298B" w:rsidRPr="00680B2B" w:rsidRDefault="00680B2B">
      <w:pPr>
        <w:rPr>
          <w:rFonts w:ascii="Nirmala UI" w:hAnsi="Nirmala UI" w:cs="Nirmala UI"/>
        </w:rPr>
      </w:pPr>
      <w:r w:rsidRPr="00680B2B">
        <w:rPr>
          <w:rFonts w:ascii="Nirmala UI" w:hAnsi="Nirmala UI" w:cs="Nirmala UI"/>
        </w:rPr>
        <w:t xml:space="preserve">ප්‍රකෘතියෙන්ම ප්‍රාචීන ලක්ෂණ අතිමාත්‍රයෙන් උරුම කරගත් මේ කුරුදු දිවයිනේ උත්තෘෂ්ට චමත්කාරය පිළිබද අව්‍යාජ චිත්‍රයක් මවාපෑම සදහා කුසතා පූර්ණ කවියකුගේ රසාලිප්ත වාග් මාලාවත්, ප්‍රතිභාසම්පන්න සිත්තරකුගේ තෙලිකූරත් පමණක්ම විනා සරල ගද්‍ය භාෂාව කිසිසේත්ම පිරිමසින්නේ නොවේ.  </w:t>
      </w:r>
    </w:p>
    <w:p w:rsidR="00DF298B" w:rsidRPr="00680B2B" w:rsidRDefault="00680B2B">
      <w:pPr>
        <w:rPr>
          <w:rFonts w:ascii="Nirmala UI" w:hAnsi="Nirmala UI" w:cs="Nirmala UI"/>
        </w:rPr>
      </w:pPr>
      <w:r w:rsidRPr="00680B2B">
        <w:rPr>
          <w:rFonts w:ascii="Nirmala UI" w:hAnsi="Nirmala UI" w:cs="Nirmala UI"/>
        </w:rPr>
        <w:t>(ලංකාව සහ සිංහලයෝ- හෙන්රි චාල්ස් සර් පරි. ප්‍රෙමචන්ද්‍ර අල්විස් , 13 පිට)</w:t>
      </w:r>
    </w:p>
    <w:p w:rsidR="00DF298B" w:rsidRPr="00680B2B" w:rsidRDefault="00680B2B">
      <w:pPr>
        <w:rPr>
          <w:rFonts w:ascii="Nirmala UI" w:hAnsi="Nirmala UI" w:cs="Nirmala UI"/>
        </w:rPr>
      </w:pPr>
      <w:r w:rsidRPr="00680B2B">
        <w:rPr>
          <w:rFonts w:ascii="Nirmala UI" w:hAnsi="Nirmala UI" w:cs="Nirmala UI"/>
        </w:rPr>
        <w:t>Ceylon and the Cinhalese පොතේ එසේ ලංකාව වර්ණනා කරන්නේ හෙන්රි චාල්ස් සර් නම් ලේඛකයා යි. ඔහු 19 වැනි සියවසේ ලංකාව දකින්නේ සෞන්දර්යාත්මක දෘෂ්ටියකින්. 1850 දී පළ කළ ඔහුගේ කෘතිය ලංකාවේ ජන ජීවිතය, එහි පිහිටීම, කොළඹ වරාය, මහනුවර, නුවරඑළිය, මෙන්ම කුරුඳු හා කෝපි වගාව ගැනත් කරුණු දක්වනවා. ඒ කාලෙ තේ වගාව ආරම්භ වී නොතිබුණු නිසා ලංකාව ප්‍රසිද්ධ වී තිබුණේ කුරුඳුවලට යි.</w:t>
      </w:r>
    </w:p>
    <w:p w:rsidR="00DF298B" w:rsidRPr="00680B2B" w:rsidRDefault="00680B2B">
      <w:pPr>
        <w:rPr>
          <w:rFonts w:ascii="Nirmala UI" w:hAnsi="Nirmala UI" w:cs="Nirmala UI"/>
        </w:rPr>
      </w:pPr>
      <w:r w:rsidRPr="00680B2B">
        <w:rPr>
          <w:rFonts w:ascii="Nirmala UI" w:hAnsi="Nirmala UI" w:cs="Nirmala UI"/>
        </w:rPr>
        <w:t xml:space="preserve"> පසුව කෝපිත් වාණිජ වගාවක් ලෙස ආරම්භ වෙනවා. තමන්ම අසන්නට ලැබුණු කරුණු අනුව ඔහු ශ්‍රී වික්‍රම රාජසිංහ රජුගේ කුරිරු පාලනයත් විස්තර කරනවා.   සැඟවුණු උපහාසයත් ඔහුගේ බස් වහරේ දකින්න ලැබෙනවා.</w:t>
      </w:r>
    </w:p>
    <w:p w:rsidR="00DF298B" w:rsidRPr="00680B2B" w:rsidRDefault="00680B2B">
      <w:pPr>
        <w:rPr>
          <w:rFonts w:ascii="Nirmala UI" w:hAnsi="Nirmala UI" w:cs="Nirmala UI"/>
        </w:rPr>
      </w:pPr>
      <w:r w:rsidRPr="00680B2B">
        <w:rPr>
          <w:rFonts w:ascii="Nirmala UI" w:hAnsi="Nirmala UI" w:cs="Nirmala UI"/>
        </w:rPr>
        <w:t xml:space="preserve">වර්ෂ 1807 දී එංගලන්තයේ උපත ලද හෙන්රි පසුව දක්ෂ නීතිඥයෙක් බවට පත් වෙනවා. රාජනීතිඥයෙකු ලෙස යටත්විජිත සේවයේ යෙදුණු ඔහු හොංකොං දිවයිනේ සේවය කිරීමෙන් පසු ලංකාවට පැමිණෙනවා. ඒ දක්ෂිණ ලංකාවේ අධිකරණ කලාපය </w:t>
      </w:r>
      <w:r w:rsidRPr="00680B2B">
        <w:rPr>
          <w:rFonts w:ascii="Nirmala UI" w:hAnsi="Nirmala UI" w:cs="Nirmala UI"/>
        </w:rPr>
        <w:lastRenderedPageBreak/>
        <w:t>භාර රාජනීතිඥ වශයෙන්. ඔහු ලංකාවට පා තබන්නේ ගාල්ල වරායෙන්. ඉන්පසු අශ්වකෝච්චියේ නැගී කොළඹට පැමිණ සේවය කරන අතරම රට පුරා සංචාරය කරනවා. ඔහු හොංකොංහි අත්දැකීම් අලලා China and the Chinese නම් පොතක් ද ලියනවා. ලංකාවේ සේවය නිම කිරීමෙන් පසු සියරටට නැව් නගින හෙන්ර් චාල්ස් 1872 දී ලන්ඩනයේ දී දිවිගමනින් සමු ගන්නවා. නමුත් ඔහු ලියූ පොත ලංකාවේ පමණක් නොව ලොව පුරා විද්වතුන්ගේ සම්භාවනාවට ලක්ව තවමත් නිතර ප්‍රතිමුද්‍රණ එළිදක්වනවා. ඔහුගේ පොත ප්‍රෙමචන්ද්‍ර අල්විස් විසින් පරිවර්තනය කර ඇත්තේ ලංකාව සහ සිංහලයෝ නමින්.</w:t>
      </w:r>
    </w:p>
    <w:p w:rsidR="00DF298B" w:rsidRPr="00680B2B" w:rsidRDefault="00680B2B">
      <w:pPr>
        <w:rPr>
          <w:rFonts w:ascii="Nirmala UI" w:hAnsi="Nirmala UI" w:cs="Nirmala UI"/>
        </w:rPr>
      </w:pPr>
      <w:proofErr w:type="spellStart"/>
      <w:r w:rsidRPr="00680B2B">
        <w:rPr>
          <w:rFonts w:ascii="Nirmala UI" w:hAnsi="Nirmala UI" w:cs="Nirmala UI"/>
        </w:rPr>
        <w:t>කොළඹට</w:t>
      </w:r>
      <w:proofErr w:type="spellEnd"/>
      <w:r w:rsidRPr="00680B2B">
        <w:rPr>
          <w:rFonts w:ascii="Nirmala UI" w:hAnsi="Nirmala UI" w:cs="Nirmala UI"/>
        </w:rPr>
        <w:t xml:space="preserve"> </w:t>
      </w:r>
      <w:proofErr w:type="spellStart"/>
      <w:r w:rsidRPr="00680B2B">
        <w:rPr>
          <w:rFonts w:ascii="Nirmala UI" w:hAnsi="Nirmala UI" w:cs="Nirmala UI"/>
        </w:rPr>
        <w:t>සිට</w:t>
      </w:r>
      <w:proofErr w:type="spellEnd"/>
      <w:r w:rsidRPr="00680B2B">
        <w:rPr>
          <w:rFonts w:ascii="Nirmala UI" w:hAnsi="Nirmala UI" w:cs="Nirmala UI"/>
        </w:rPr>
        <w:t xml:space="preserve"> </w:t>
      </w:r>
      <w:proofErr w:type="spellStart"/>
      <w:r w:rsidRPr="00680B2B">
        <w:rPr>
          <w:rFonts w:ascii="Nirmala UI" w:hAnsi="Nirmala UI" w:cs="Nirmala UI"/>
        </w:rPr>
        <w:t>කි</w:t>
      </w:r>
      <w:proofErr w:type="spellEnd"/>
      <w:r w:rsidRPr="00680B2B">
        <w:rPr>
          <w:rFonts w:ascii="Nirmala UI" w:hAnsi="Nirmala UI" w:cs="Nirmala UI"/>
        </w:rPr>
        <w:t>. මී. 37ක් උතුරින් පිහිටි මිගමුව, ගම්පහ දිස්ත්‍රික්කයට අයත් වෙරළබඩ නගරයක්. පුරාණ බෙදීම් අනුව එය අලුත්කුරු කෝරළයට අයිති වෙනවා. රෝමානු කතෝලිකයින් බහුතරයක් වෙසෙන මීගමුව නගරයේ කතෝලික දේවස්ථාන රාශියක් පිහිටා තිබෙන බව ඔබ දන්නවා. මීගමුව නගරය පුංචි රෝමය ලෙස ද ප්‍රචලිතව ඇත්තේ ඒ නිසයි. බෞද්ධාගමිකයන් වගේම හින්දු ආගමිකයන් ද මීගමුවේ ජීවත් වෙනවා. ධීවර කර්මාන්තයට ප්‍රකට මිගමුව දෙස් විදෙස් සංචාරකයන් අතර ඉතා ජනප්‍රිය සංචාරක ඉසව්වක්. මීගමුවට ගිහින් දැකබලා ගත යුතු තැන් කිහිපයක් ගැන යි අපි මෙහි ඉදිරිපත් කරන්නේ.</w:t>
      </w:r>
    </w:p>
    <w:p w:rsidR="00DF298B" w:rsidRPr="00680B2B" w:rsidRDefault="00680B2B">
      <w:pPr>
        <w:rPr>
          <w:rFonts w:ascii="Nirmala UI" w:hAnsi="Nirmala UI" w:cs="Nirmala UI"/>
        </w:rPr>
      </w:pPr>
      <w:r w:rsidRPr="00680B2B">
        <w:rPr>
          <w:rFonts w:ascii="Nirmala UI" w:hAnsi="Nirmala UI" w:cs="Nirmala UI"/>
        </w:rPr>
        <w:t>ක්‍රිස්තු පූර්ව දෙවන සියවසේ දී ලංකාවේ මාගම රාජධානිය පාලනය කළ කාවන්තිස්ස රජුගේ බිසව වූ විහාරමහා දේවියට දුටුගැමුණු කුමරු පිළිසිඳ ගැනීමේ දී සැට රියන් මී වදයක් ගෙන මහා සංඝයාට දී ඉතිරිවුණු කොටස කන්න දොළක් උපන්නා. මෙම මීය සෙවීමේ දුෂ්කර කාර්යය පැවරුණේ දස මහා යෝධයන්ගෙන් කෙනෙකු වූ වේළුසුමනට යි. රුහුණේ සිට මායා රටට පැමිණි ඔහුට වෙරළේ මසුන් මරන්නන් ගොඩට ඇද තිබූ ඔරුවක සැට රියනක් දිග මීයක් දකින්න ලැබුණා. එම මීවදය කඩාගෙන ගොස් රජ බිසවට ලබාදුන්නා. මී ගොමුව යන වහර එබැවින් ඇතිවූ බව කියැවෙනවා. තවත් කතාවක සඳහන් වන්නේ මීගස් කැලේ  යන අරුතින් මී ගොමුව වූ බව යි. පුරාණ විදේශීය ලේඛකයන් සඳහන් කරන්නේ මීගමුවේ පොල් පැණි මෙන්ම පැණි හකුරු ද මීපැණි ද දකුණු ඉන්දියාවේ පවා ජනප්‍රියව පැවතුණු බව යි.</w:t>
      </w:r>
    </w:p>
    <w:p w:rsidR="00DF298B" w:rsidRPr="00680B2B" w:rsidRDefault="00680B2B">
      <w:pPr>
        <w:rPr>
          <w:rFonts w:ascii="Nirmala UI" w:hAnsi="Nirmala UI" w:cs="Nirmala UI"/>
        </w:rPr>
      </w:pPr>
      <w:r w:rsidRPr="00680B2B">
        <w:rPr>
          <w:rFonts w:ascii="Nirmala UI" w:hAnsi="Nirmala UI" w:cs="Nirmala UI"/>
        </w:rPr>
        <w:t>මීගමුව පුරාණයේ සිටම ප්‍රකටව පැවතියේ නැව්තොටක් ලෙස යි. අරාබි ජාතිකයන් එහි වෙළෙඳාම පිණිස පැමිණ තිබෙනවා. පසුව පෘතුගීසින් සහ ලන්දේසීන් එම නැව්තොට සංවර්ධනය කළ නිසා එය වඩාත් ප්‍රසිද්ධියට පත්වූ බව පෙනෙනවා. සල්ලි හෙවිල්ලට වැඩි උනන්දුවක් දැක්වූ ලන්දෙසි මීගමුව අවට විශාල වශයෙන් කුරුඳු වගාකර තිබෙනවා. ලන්දේසි කුරුඳු රට යවා මීගමු කුරුඳු ලොව පුරා ජනප්‍රිය කළ බව පැවසෙනවා.</w:t>
      </w:r>
    </w:p>
    <w:p w:rsidR="00DF298B" w:rsidRPr="00680B2B" w:rsidRDefault="00680B2B">
      <w:pPr>
        <w:rPr>
          <w:rFonts w:ascii="Nirmala UI" w:hAnsi="Nirmala UI" w:cs="Nirmala UI"/>
        </w:rPr>
      </w:pPr>
      <w:r w:rsidRPr="00680B2B">
        <w:rPr>
          <w:rFonts w:ascii="Nirmala UI" w:hAnsi="Nirmala UI" w:cs="Nirmala UI"/>
        </w:rPr>
        <w:t xml:space="preserve">නැව්තොටක් වූ මිගමුවේ මුලින්ම බලකොටවුක් ඉදිකෙරෙන්නේ පෘතුගිසින් විසින්. ඒ වර්ෂ 1600 දී යි. පෘතුගීසින්ගේ කොළඹ, යාපනය සහ ගාල්ල පිහිටි බලකොටුවලින් අනතුරුව, උපායශීලීව වැදගත් ඊළග බලකොටුව ලෙස මීගමුව සැලකුණා. මුලින්ම </w:t>
      </w:r>
      <w:r w:rsidRPr="00680B2B">
        <w:rPr>
          <w:rFonts w:ascii="Nirmala UI" w:hAnsi="Nirmala UI" w:cs="Nirmala UI"/>
        </w:rPr>
        <w:lastRenderedPageBreak/>
        <w:t>ඉදිකරනු ලැබූ පෘතුගීසි බලකොටුව දුර්වල ව්‍යුහයකින් යුක්ත වූ බව යි පෙනෙන්නේ.  පෘතුගීසි ලේඛක ජොආඕ රිබෙයිරෝ මීගමුව ගැන සඳහන් කරන්නේ මෙලෙස යි:</w:t>
      </w:r>
    </w:p>
    <w:p w:rsidR="00DF298B" w:rsidRPr="00680B2B" w:rsidRDefault="00680B2B">
      <w:pPr>
        <w:rPr>
          <w:rFonts w:ascii="Nirmala UI" w:hAnsi="Nirmala UI" w:cs="Nirmala UI"/>
        </w:rPr>
      </w:pPr>
      <w:r w:rsidRPr="00680B2B">
        <w:rPr>
          <w:rFonts w:ascii="Nirmala UI" w:hAnsi="Nirmala UI" w:cs="Nirmala UI"/>
        </w:rPr>
        <w:t xml:space="preserve">යුද හමුදාවක් නවතා ඇති මීගමු බලකොටුවට හලාවත සිට ඇත්තේ ලීග දහයක් (දුර මැනීමේ ඒකකයකි) වන අතර, කොළඹ සිට ඇත්තේ ලීග හයක් පමණි. මීගමු කොටුව කපිතාන්වරයෙක් යටතේ පැවති එකකි. </w:t>
      </w:r>
    </w:p>
    <w:p w:rsidR="00DF298B" w:rsidRPr="00680B2B" w:rsidRDefault="00680B2B">
      <w:pPr>
        <w:rPr>
          <w:rFonts w:ascii="Nirmala UI" w:hAnsi="Nirmala UI" w:cs="Nirmala UI"/>
        </w:rPr>
      </w:pPr>
      <w:r w:rsidRPr="00680B2B">
        <w:rPr>
          <w:rFonts w:ascii="Nirmala UI" w:hAnsi="Nirmala UI" w:cs="Nirmala UI"/>
        </w:rPr>
        <w:t>(රිබෙයිරෝගේ ලංකා ඉතිහාසය, පරි. ටි. කේ. රුබේරු, පිට 8)</w:t>
      </w:r>
    </w:p>
    <w:p w:rsidR="00DF298B" w:rsidRPr="00680B2B" w:rsidRDefault="00680B2B">
      <w:pPr>
        <w:rPr>
          <w:rFonts w:ascii="Nirmala UI" w:hAnsi="Nirmala UI" w:cs="Nirmala UI"/>
        </w:rPr>
      </w:pPr>
      <w:r w:rsidRPr="00680B2B">
        <w:rPr>
          <w:rFonts w:ascii="Nirmala UI" w:hAnsi="Nirmala UI" w:cs="Nirmala UI"/>
        </w:rPr>
        <w:t>පෙරදිග රටවල් කෙරෙහි කෑදරකමින් සිටි තවත් ජාතියක් වූ ලන්දේසි ලංකාවේ පෘතුගීසි බලකොටුවලට පහර දෙන්නට පටන් ගත්තා.  ෆිලිප් ලුකාස් විසින් අණ දුන් ලන්දේසි හමුදා විසින් 1640 පෙබරවාරියේ දී මීගමුව යටත් කර ගත්තා.  කෙසේ නමුදු එම වර්ෂයේම දෙසැම්බරයේ දී බලකොටුව නැවත අල්ලා ගැනීමට පෘතුගීසින් සමත් වුණා. ලන්දේසින් ඉන් පසුබැස්සේ නැහැ.  යළිත් වරක් ෆ්‍රැන්කුයිස් කැරන් යටතේ අණලද ලන්දේසී හමුදා බලකොටුව 1644 වර්ෂයේ ජනවාරියේ දී අල්ලා ගන්නවා. ලන්දේසින් විසින් බලකොටුව වටලෑමේ දී භාවිත කළ කාලතුවක්කු ප්‍රහාර හේතුවෙන් බලකොටුවෙහි මුලින් ඉදිකළ අට්ටාලයන් විනාශ වී ගියා. වර්ෂ 1672දී ලන්දේසීන් බලකොටුව යළිත් වැඩි ශක්තියකින් යුක්තව ගොඩනංවා තිබෙනවා. එහිදී සාමාන්‍ය හතරැස් ස්වරූපයෙන් බැහැරව පංචාස්‍ර හැඩයෙන් යුතුව බලකොටුව ඉදිකර තිබෙනවා. බලකොටුව පංචාස්‍ර හැඩයෙන් යුක්ත වූවත් එය ප්‍රාකාර බැමි හතරකින් පමණක් සමන්විත වූ අතර, එහි පස්වන බැම්මක්  ඉදිකර තිබුණේ නැති බව පැරණි සිතියම් පරික්ෂා කිරීමේ දී පෙනෙනවා.</w:t>
      </w:r>
    </w:p>
    <w:p w:rsidR="00DF298B" w:rsidRPr="00680B2B" w:rsidRDefault="00680B2B">
      <w:pPr>
        <w:rPr>
          <w:rFonts w:ascii="Nirmala UI" w:hAnsi="Nirmala UI" w:cs="Nirmala UI"/>
        </w:rPr>
      </w:pPr>
      <w:r w:rsidRPr="00680B2B">
        <w:rPr>
          <w:rFonts w:ascii="Nirmala UI" w:hAnsi="Nirmala UI" w:cs="Nirmala UI"/>
        </w:rPr>
        <w:t>ඉංග්‍රීසි ජාතිකයන් මෙරට මුහුදුබඩ පළාත් වර්ෂ 1796 දී යටත්කර ගැනීමේ දී මීගමුවේ බලය ද ඉංග්‍රීසින්ට හිමි වුණා. ඉංග්‍රීසින් 1800 ද බලකොටුවේ කොටුපවුරු සහ ඒ තුළ වූ ලන්දේසි ගොඩනැගිලි කඩා බිඳ දමා එහි සිරගෙයක් ඉදිකළා. බලකොටුවේ කළුගල් ඒ සඳහා භාවිත කළ බව සඳහන් වෙනවා. මෙහි පිහිටි ඔරලෝසු කණුව වික්ටෝරියා රැජනගේ ජුබිලිය වෙනුවෙන් තනා තිබෙන සිහිවටනයක්. අදත් මීගමුව බන්ධනාගාරය පවත්වාගෙන යන්නේ කොටුවේ ගොඩනැගිලි තුළ යි.</w:t>
      </w:r>
    </w:p>
    <w:p w:rsidR="00DF298B" w:rsidRPr="00680B2B" w:rsidRDefault="00680B2B">
      <w:pPr>
        <w:rPr>
          <w:rFonts w:ascii="Nirmala UI" w:hAnsi="Nirmala UI" w:cs="Nirmala UI"/>
        </w:rPr>
      </w:pPr>
      <w:r w:rsidRPr="00680B2B">
        <w:rPr>
          <w:rFonts w:ascii="Nirmala UI" w:hAnsi="Nirmala UI" w:cs="Nirmala UI"/>
        </w:rPr>
        <w:t>දැනට මෙහි ලන්දේසි මතක ලෙස ඉතිරිව ඇත්තේ නැඟෙනහිර ප්‍රාකාරයේ ඇතුළුවන ද්වාරය, උතුරු සහ දකුණු අට්ටාල පිහිටි පස් ගොඩැලි ආදී ශේෂ කිහිපයක් පමණයි. මෙහි ඇතුළුවන ද්වාරයේ ඉහළ කොටස කළුගලින් නිමවා ඇති අතරම, එහි ‘වර්ෂ 1678‘ යනුවෙන් සටහන් කර තිබෙනවා.</w:t>
      </w:r>
    </w:p>
    <w:p w:rsidR="00DF298B" w:rsidRPr="00680B2B" w:rsidRDefault="00680B2B">
      <w:pPr>
        <w:rPr>
          <w:rFonts w:ascii="Nirmala UI" w:hAnsi="Nirmala UI" w:cs="Nirmala UI"/>
        </w:rPr>
      </w:pPr>
      <w:r w:rsidRPr="00680B2B">
        <w:rPr>
          <w:rFonts w:ascii="Nirmala UI" w:hAnsi="Nirmala UI" w:cs="Nirmala UI"/>
        </w:rPr>
        <w:t xml:space="preserve">මීගමුව නගරය මැදින් ඇදී යන හැමිල්ටන් ඇළ නගරයට ආකර්ශනය ගෙනෙනා ජල මාර්ගයක්. කොළඹ සිට මීගමුව දක්වා ඇළේ දිග කි. මී. 33ක් වෙනවා. කෝට්ටේ 8 වන වීරපරාක්‍රමබාහු රජු භාණ්ඩ ප්‍රවාහනයට මෙම ඇළ මුලින්ම ඉදිකිරීම් ඇරඹු බව සඳහන් වෙනවා. පසුව ලන්දේසීන් ඇළේ ඉතිරි කොටස් කැපීම නිමකළත් කරදිය පැමිණි නිසා එහි ඉදිකිරීම් කටයුතුවලට බාධාවී තිබෙනවා. ලන්දේසින්  ඔවුන්ගේ </w:t>
      </w:r>
      <w:r w:rsidRPr="00680B2B">
        <w:rPr>
          <w:rFonts w:ascii="Nirmala UI" w:hAnsi="Nirmala UI" w:cs="Nirmala UI"/>
        </w:rPr>
        <w:lastRenderedPageBreak/>
        <w:t>ලාභ උපයන ප්‍රධාන වෙළඳ භාණ්ඩ වන කුරුඳු වැනි භෝග පිට පළාත්වල සිට කොළඹට ප්‍රවාහනය කිරීම සඳහා ඇළ යොදාගැනීමට එය ඉදිකර තිබෙන බව සඳහන්.</w:t>
      </w:r>
    </w:p>
    <w:p w:rsidR="00DF298B" w:rsidRPr="00680B2B" w:rsidRDefault="00680B2B">
      <w:pPr>
        <w:rPr>
          <w:rFonts w:ascii="Nirmala UI" w:hAnsi="Nirmala UI" w:cs="Nirmala UI"/>
        </w:rPr>
      </w:pPr>
      <w:r w:rsidRPr="00680B2B">
        <w:rPr>
          <w:rFonts w:ascii="Nirmala UI" w:hAnsi="Nirmala UI" w:cs="Nirmala UI"/>
        </w:rPr>
        <w:t>ඉංග්‍රීසි යුගයේ දී මෙම ඇළේ ඉදිකිරීම් නැවතත් සිදුවුණා. 1802 දී එහි සංවර්ධන කටයුතු ඉංග්‍රිසින් ආරම්භ කළ අතර, 1804 දී අවසන් කර තිබෙනවා. එවකට ශ්‍රී ලංකා යටත් විජිත දේශීය ආදායම් සහ වාණිජ කටයුතු භාර නිලධාරියා වන ගැවින් හැමිල්ටන් ගේ අධීක්ෂණය යටතේ මෙම ඇළ ප්‍රතිසංස්කරණය කළ නිසා ඕලන්ද ඇළ පසුව හැමිල්ටන් ඇළ ලෙස ප්‍රසිද්ධ වුණා. මීගමුවේ ධීවරයන්ට දැනටත් ඉතා ප්‍රයෝජනවත් මේ ඇළ මාර්ගය සංචාරකයන් ද ප්‍රිය කරන ස්ථානයක්. ධීවර බෝට්ටු නැවැත්වීමටත් ඇළ යොදාගෙන තිබෙනවා. පසුගිය සියවසේ මැදභාගය ද දක්වාම මෙම ඇළ ඔස්සේ කොළඹ සිට පාරු මඟින් භාණ්ඩ ප්‍රවාහනය කර තිබෙනවා. අද වන විට මීගමු පුරවරයේ තිබිය යුතු අලංකාරම ස්ථානයක් වන හැමිල්ටන් ඇළ  අපවිත්‍රම ස්ථානයක් බවට පත්වී තිබීම කනගාටුදායක යි.</w:t>
      </w:r>
    </w:p>
    <w:p w:rsidR="00DF298B" w:rsidRPr="00680B2B" w:rsidRDefault="00680B2B">
      <w:pPr>
        <w:rPr>
          <w:rFonts w:ascii="Nirmala UI" w:hAnsi="Nirmala UI" w:cs="Nirmala UI"/>
        </w:rPr>
      </w:pPr>
      <w:r w:rsidRPr="00680B2B">
        <w:rPr>
          <w:rFonts w:ascii="Nirmala UI" w:hAnsi="Nirmala UI" w:cs="Nirmala UI"/>
        </w:rPr>
        <w:t>මීගමුව මහ වීදියේ පිහිටා තිබෙන මෙම දේවස්ථානය ශ්‍රි ලංකාවේ ලොකුම ආසන දෙව්මැදුරක් ලෙස සැලකෙනවා. එය මහවිදිය පල්ලිය නමින් ප්‍රකටයි. වර්ෂ 1874 දී මෙහි ඉදිකිරීම් ආරම්භ වුණා. එය නිමවූයේ 1922 දී යි. ප්‍රංශ ජාතික විස්ත්‍රීන් පියනමගේ විශාල උත්සාහය මේ පල්ලියේ කතාව තුළ සැඟව තිබෙනවා. එය මීගමුවට ආභරණයක් ලෙසයි, කතෝලික බැතිමතුන් සලකන්නේ.</w:t>
      </w:r>
    </w:p>
    <w:p w:rsidR="00DF298B" w:rsidRPr="00680B2B" w:rsidRDefault="00680B2B">
      <w:pPr>
        <w:rPr>
          <w:rFonts w:ascii="Nirmala UI" w:hAnsi="Nirmala UI" w:cs="Nirmala UI"/>
        </w:rPr>
      </w:pPr>
      <w:r w:rsidRPr="00680B2B">
        <w:rPr>
          <w:rFonts w:ascii="Nirmala UI" w:hAnsi="Nirmala UI" w:cs="Nirmala UI"/>
        </w:rPr>
        <w:t>නව සම්භාව්‍ය යුරෝපීය ගොතික් සහ බැරෝඔක් ශෛලීන් මෙය ඉදිකිරීමේ දී යොදාගෛන තිබෙනවා. උස් වහලක් සහ ආරුක්කු සහිතවයි එය තනා තිබෙන්නේ. එහි කිරිගරුඩ ප්‍රතිමා, සිවිලිමේ චිත්‍ර,  බිත්තිවල අලංකරණ අපූර්වත්වයක් ගෙනෙනවා. සිවිලිම යේයුස් වහන්සේගේ ජීවිතයේ සිද්ධිවලින් අලංකාර කර තිබෙනවා. බිත්තිවල ඉහළින් දැකගත හැක්කේ ශාන්තුවරයන්ගේ ප්‍රතිමා. වර්ණ වීදුරු අලංකාර රටාවලින් යුක්ත යි. මෙහි සිත්තම් ඇඳ තිබෙන්නේ එවකට විශිෂ්ට සිත්තරෙක් වූ එන්. එස්. ගොඩමාන්න විසින්.</w:t>
      </w:r>
    </w:p>
    <w:p w:rsidR="00DF298B" w:rsidRPr="00680B2B" w:rsidRDefault="00680B2B">
      <w:pPr>
        <w:rPr>
          <w:rFonts w:ascii="Nirmala UI" w:hAnsi="Nirmala UI" w:cs="Nirmala UI"/>
        </w:rPr>
      </w:pPr>
      <w:r w:rsidRPr="00680B2B">
        <w:rPr>
          <w:rFonts w:ascii="Nirmala UI" w:hAnsi="Nirmala UI" w:cs="Nirmala UI"/>
        </w:rPr>
        <w:t>මීගමුව උසාවිය පාරේ පිහිටා තිබෙන මෙම පල්ලිය 2011 දී පුරාවිද්‍යා ස්මාරකයක්  ලෙස ප්‍රකාශයට පත්කර තිබෙනවා. ඇංග්ලිකන් ක්‍රිස්තියානි දහම අදහන බැතිමතුන්ට පල්ලියක් නැතිවීමේ අඩුව සපුරාලීමට මෙය ඉදිකිරීමේ අදහස මතුව ඇත්තේ වේල්ස් ජාතිකයන් කිහිපදෙනෙකුට යි. ඔවුන් එවකට පැවති බ්‍රිතාන්‍ය ආණ්ඩුවෙන් කළ ඉල්ලීමකට අනුව සුදුසු ඉඩමක් ලබාගෙන පල්ලිය ගොඩනැගීමට ප්‍රදානයක් ද ආණ්ඩුවෙන් ලබා දී තිබෙනවා. වර්ෂ 1877 දී එහි ඉදිකිරීම් ආරම්භ වූයේ රූඩ් 2 පර්චස් 17ක ඉඩමක බව සඳහන් වෙනවා. 1880 දී පල්ලිය ආගමික කටයුතු සඳහා විවෘත වී තිබෙනවා.</w:t>
      </w:r>
    </w:p>
    <w:p w:rsidR="00DF298B" w:rsidRPr="00680B2B" w:rsidRDefault="00680B2B">
      <w:pPr>
        <w:rPr>
          <w:rFonts w:ascii="Nirmala UI" w:hAnsi="Nirmala UI" w:cs="Nirmala UI"/>
        </w:rPr>
      </w:pPr>
      <w:r w:rsidRPr="00680B2B">
        <w:rPr>
          <w:rFonts w:ascii="Nirmala UI" w:hAnsi="Nirmala UI" w:cs="Nirmala UI"/>
        </w:rPr>
        <w:t xml:space="preserve">මීගමුව ආරක්ෂා කරන බවට සැලකෙන ශාන්ත සෙබස්තියන් මුනිඳුන් වෙනුවෙන් කැපවූ මේ පල්ලිය ප්‍රකට වී තිබෙන්නේ වැල්ලෙවීදියේ පල්ලිය යනුවෙන්. ප්‍රංශයේ </w:t>
      </w:r>
      <w:r w:rsidRPr="00680B2B">
        <w:rPr>
          <w:rFonts w:ascii="Nirmala UI" w:hAnsi="Nirmala UI" w:cs="Nirmala UI"/>
        </w:rPr>
        <w:lastRenderedPageBreak/>
        <w:t>රේමිඩ් ආසන දෙව්මැඳුරට සමාන ආකෘතියකට අනුව එය ද ඉදිවී තිබෙනවා. මිගමුව ශාන්ත සෙබස්තියන් වීදියේ පිහිටි මෙම දේවස්ථානයට මුල්ගල තැබුවේ කොළඹ අගරදගුරු පියනම වශයෙන් සිටි පියරේ ගුගාමේ මාක් විසින් 1936 පෙබරවාරි 2 දා යි. එය සැලසුම් කළේ ජි. ගැනන් පියනම විසින්. පල්ලිය තනා නිමකිරීමට අවුරුදු 10ක් ගතවූ බව සඳහන්. මෙය මීගමුවේ පිහිටි අලංකාර පල්ලියක් ලෙස සැකකෙනවා. සෑම වර්ෂයකම ජනවාරි මාසයේ පැවැත්වෙන පල්ලියේ මංගල්‍යයට විශාල බැතිමතුන් පිරිසක්  පැමිණෙනවා.</w:t>
      </w:r>
    </w:p>
    <w:p w:rsidR="00DF298B" w:rsidRPr="00680B2B" w:rsidRDefault="00680B2B">
      <w:pPr>
        <w:rPr>
          <w:rFonts w:ascii="Nirmala UI" w:hAnsi="Nirmala UI" w:cs="Nirmala UI"/>
        </w:rPr>
      </w:pPr>
      <w:r w:rsidRPr="00680B2B">
        <w:rPr>
          <w:rFonts w:ascii="Nirmala UI" w:hAnsi="Nirmala UI" w:cs="Nirmala UI"/>
        </w:rPr>
        <w:t>මීගමුව නගරය මැද පිහිටි පැරණි පල්ලියක් වන ශාන්ත පීතර දේවස්ථානය මුලින්ම ඉදිකරනු ලැබුවේ 1864 දී යි. මීගමුව දූවේ පදිංචිව සිටි මිහිඳුකුලසූර්යවරුන් මීගමුව නගරය මැදට පැමිණ පදිංචි වූ පසු ඔවුන්ට ආගමික කටයුතු කිරීමට මෙම පල්ලිය ඉදිකළ බව සඳහන් වෙනවා. පසුකාලීන ප්‍රතිසංස්කරණ නිසා මෙහි පෞරාණික අගයක් නම් දැකගැනීම අපහසු යි.</w:t>
      </w:r>
    </w:p>
    <w:p w:rsidR="00DF298B" w:rsidRPr="00680B2B" w:rsidRDefault="00680B2B">
      <w:pPr>
        <w:rPr>
          <w:rFonts w:ascii="Nirmala UI" w:hAnsi="Nirmala UI" w:cs="Nirmala UI"/>
        </w:rPr>
      </w:pPr>
      <w:r w:rsidRPr="00680B2B">
        <w:rPr>
          <w:rFonts w:ascii="Nirmala UI" w:hAnsi="Nirmala UI" w:cs="Nirmala UI"/>
        </w:rPr>
        <w:t>මීගමුවේ පිහිටි අඟුරුකාරමුල්ල බෝධිරාජාරාම විහාරය පුරාවිද්‍යා ස්මාරකයක් නොවුණත් අවුරුදු 100කට වැඩි ඉතිහාසයක් සහිත යි. පොල්කටු අඟුරු තැනූ මිනිසුන් පදිංචිව සිටි නිසා මේ ප්‍රදේශය අඟුරුකාරමුල්ල නමින් හැඳින්වුණා.</w:t>
      </w:r>
    </w:p>
    <w:p w:rsidR="00DF298B" w:rsidRPr="00680B2B" w:rsidRDefault="00680B2B">
      <w:pPr>
        <w:rPr>
          <w:rFonts w:ascii="Nirmala UI" w:hAnsi="Nirmala UI" w:cs="Nirmala UI"/>
        </w:rPr>
      </w:pPr>
      <w:r w:rsidRPr="00680B2B">
        <w:rPr>
          <w:rFonts w:ascii="Nirmala UI" w:hAnsi="Nirmala UI" w:cs="Nirmala UI"/>
        </w:rPr>
        <w:t>මෙම ස්ථානයේ පන්සලක් තැනීමට මුලින්ම ඉඩමක් පරිත්‍යාග කර තිබෙන්නේ 1868 දී යි. පූජා ඔප්පුවකින් කිරිමැටියානේ රේවත හාමුදුරුවන්ට ඉඩමක් පූජා කර තිබෙනවා. එය ප්‍රමාණවත් නොවූ නිසා වර්තමාන විහාරය පිහිටි ඉඩම සයිමොන් ද සිල්වා මුදලි විසින් පූජා කර තිබෙනවා. මෙම විහාරය බෞද්ධයන් අතර වගේම විදේශිකයන් අතරත් ප්‍රකටව ඇත්තේ එහි පිහිටි විශාල චිත්‍ර හා මූර්ති නිසයි. ප්‍රතිමා මන්දිරය දිගින් අඩි 103ක් ද පළලින් අඩි 38ක් ද වෙනවා. එහි සෑම අස්සක් මුල්ලක්ම අලංකාර චිත්‍ර හා මූර්තිවලින් සරසා තිබෙනවා. මේවා නිර්මාණය කර ඇත්තේ පසුගිය සියවසේ මුල්භාගයේ ජයෝරිස් ගුරුන්නාන්සේ විසින්. බ්‍රිතාන්‍ය යුගයේ මුලින්ම ඉදිවූ මෙම පන්සල පසුව නවීකරණයට ලක්වි තිබෙකවා. ධාතු මන්දිරය සහිත තෙමහල් පුස්තකාලයක් ද තෙමහල් වටදාගෙය සහිත දාගැබක් ද පන්සලේ අංග අතර දැකගත හැකියි. පන්සල ඉදිරිපිට විශාල හිටි බුද්ධ ප්‍රතිමාවක් ද මෑත අතීතයේ දී නිර්මාණය කර තිබෙනවා.</w:t>
      </w:r>
    </w:p>
    <w:p w:rsidR="00DF298B" w:rsidRPr="00680B2B" w:rsidRDefault="00680B2B">
      <w:pPr>
        <w:rPr>
          <w:rFonts w:ascii="Nirmala UI" w:hAnsi="Nirmala UI" w:cs="Nirmala UI"/>
        </w:rPr>
      </w:pPr>
      <w:r w:rsidRPr="00680B2B">
        <w:rPr>
          <w:rFonts w:ascii="Nirmala UI" w:hAnsi="Nirmala UI" w:cs="Nirmala UI"/>
        </w:rPr>
        <w:t>මීගමුව සිට දිවුලපිටිය පාරේ කි. මි. 2ක් දුරින් පිහිටා තිබෙන පැරණි නිවසක්. වර්ෂ 200ක් පැරණි ගොඩනැගිල්ලක් වන එය තනා ඇත්තේ ඕලන්ද සැලසුමකට අනුව යි. බෞද්ධාගමට විශාල සේවයක් කළ වලිසිංහ හරිස්චන්ද්‍රතුමා මෙහි උපන්නේ 1876 ජූලි 6 දා යි. ඔහු භාවිත කළ ගෘහ භාණ්ඩ, දිනපොත් සහ තවත් කෞතුක භාණ්ඩ රාශියක් මෙහි තැන්පත් කර තිබෙනවා. 1996 දෙසැම්බර් 13 දා මෙහි කෞතුකාගාරයක් ආරම්භ කළ අතර පසුව මෙම ගොඩනැගිල්ල සංස්කෘතික දෙපාර්තමේන්තුවට භාර දී තිබෙනවා. දැනට එහි සංස්කෘතික මධ්‍යස්ථානයක් පවත්වාගෙන යනවා.</w:t>
      </w:r>
    </w:p>
    <w:p w:rsidR="00DF298B" w:rsidRPr="00680B2B" w:rsidRDefault="00680B2B">
      <w:pPr>
        <w:rPr>
          <w:rFonts w:ascii="Nirmala UI" w:hAnsi="Nirmala UI" w:cs="Nirmala UI"/>
        </w:rPr>
      </w:pPr>
      <w:proofErr w:type="spellStart"/>
      <w:r w:rsidRPr="00680B2B">
        <w:rPr>
          <w:rFonts w:ascii="Nirmala UI" w:hAnsi="Nirmala UI" w:cs="Nirmala UI"/>
        </w:rPr>
        <w:lastRenderedPageBreak/>
        <w:t>අනුරාධපුරයට</w:t>
      </w:r>
      <w:proofErr w:type="spellEnd"/>
      <w:r w:rsidRPr="00680B2B">
        <w:rPr>
          <w:rFonts w:ascii="Nirmala UI" w:hAnsi="Nirmala UI" w:cs="Nirmala UI"/>
        </w:rPr>
        <w:t xml:space="preserve"> </w:t>
      </w:r>
      <w:proofErr w:type="spellStart"/>
      <w:r w:rsidRPr="00680B2B">
        <w:rPr>
          <w:rFonts w:ascii="Nirmala UI" w:hAnsi="Nirmala UI" w:cs="Nirmala UI"/>
        </w:rPr>
        <w:t>යන</w:t>
      </w:r>
      <w:proofErr w:type="spellEnd"/>
      <w:r w:rsidRPr="00680B2B">
        <w:rPr>
          <w:rFonts w:ascii="Nirmala UI" w:hAnsi="Nirmala UI" w:cs="Nirmala UI"/>
        </w:rPr>
        <w:t xml:space="preserve"> </w:t>
      </w:r>
      <w:proofErr w:type="spellStart"/>
      <w:r w:rsidRPr="00680B2B">
        <w:rPr>
          <w:rFonts w:ascii="Nirmala UI" w:hAnsi="Nirmala UI" w:cs="Nirmala UI"/>
        </w:rPr>
        <w:t>ඔබ</w:t>
      </w:r>
      <w:proofErr w:type="spellEnd"/>
      <w:r w:rsidRPr="00680B2B">
        <w:rPr>
          <w:rFonts w:ascii="Nirmala UI" w:hAnsi="Nirmala UI" w:cs="Nirmala UI"/>
        </w:rPr>
        <w:t xml:space="preserve"> </w:t>
      </w:r>
      <w:proofErr w:type="spellStart"/>
      <w:r w:rsidRPr="00680B2B">
        <w:rPr>
          <w:rFonts w:ascii="Nirmala UI" w:hAnsi="Nirmala UI" w:cs="Nirmala UI"/>
        </w:rPr>
        <w:t>දකින</w:t>
      </w:r>
      <w:proofErr w:type="spellEnd"/>
      <w:r w:rsidRPr="00680B2B">
        <w:rPr>
          <w:rFonts w:ascii="Nirmala UI" w:hAnsi="Nirmala UI" w:cs="Nirmala UI"/>
        </w:rPr>
        <w:t xml:space="preserve"> අභයගිරිය දාගැබ විශාලත්වයෙන් දෙවැනි වන්නේ ජේතවනාරාමයට  පමණයි. අටමස්ථානයේ විහාරාරාම අතරින් වැඩිම බිමක පැතිරුණු විශාලතම විහාරය වන්නේ ද අභයගිරිය යි. ඔබ අක්කර 500ක් පුරා විහිදුණු අභයගිරියේ සියලුම නටබුන් ස්මාරක නැරඹුවහොත් ඒ සදහා අඩුම වශයෙන් දින දෙකක්වත්  ගතවනු ඇති. එතරම් විශාල අභයගිරිය ආරාම සංකීර්ණය අනුරාධපුර යුගයේ දී කෙතරම් නම් හැලහැප්පීම් වුණු, භික්ෂු ගැටුම් හටගත් තැනක් ද? මේ ලිපිය කියවා අවසන් කරන විට ඒ ගැන දළ අදහසක් ඔබට ලබා ගැනීමට හැකිවේවි.</w:t>
      </w:r>
    </w:p>
    <w:p w:rsidR="00DF298B" w:rsidRPr="00680B2B" w:rsidRDefault="00680B2B">
      <w:pPr>
        <w:rPr>
          <w:rFonts w:ascii="Nirmala UI" w:hAnsi="Nirmala UI" w:cs="Nirmala UI"/>
        </w:rPr>
      </w:pPr>
      <w:r w:rsidRPr="00680B2B">
        <w:rPr>
          <w:rFonts w:ascii="Nirmala UI" w:hAnsi="Nirmala UI" w:cs="Nirmala UI"/>
        </w:rPr>
        <w:t>ජනප්‍රිය මතවාදය නම් මේ දාගැබ ක්‍රි. පූ. පළමුවැනි සියවසේ ඉදිකළ වට්ඨගාමිණි අභය හෙවත් වළගම්බා රජු (ක්‍රි. පූ.  89-77) සතුරන්ට බියෙන් පලායන විට, එය උපහාසයට ලක්කරමින් මහා කළු සිංහලයා බයේ පලායන බව පැවසූ ගිරි නම් නිගණ්ඨයාගේ නමේ කොටසක් සහ තමාගේ නමේ කොටසක් එක්කර අභයගිරිය නම දුන් බව යි. නමුත් මහාචාර්ය ටී. ජී. කුලතුංග පවසන්නේ තමා විනාශ කිරීමට උත්සාහ කළ සතුරකුගේ නමින් මහ දාගැබක් නම් කිරීම සිදුවිය නොහැකි බව යි. කඳු ගැටයක් ආශ්‍රිතව ඉදිකළ ආරාම ගිරි යන්නෙන් හඳුන්වා තිබෙනවා. තරමක උස්බිමක සහ ගල්පර්වත ආශ්‍රිත පරිසරයක තැනූ දාගැබ ඒ නිසා අභයගිරි  නම් වූ බව යි ඔහු කියන්නේ. අනෙක් දාගැබ්වලට වඩා ගල්පර්වත‍, ලෙන් ආදිය අදත් අපට මෙහි වනගතව පවතින අයුරු දැකගත හැකියි.</w:t>
      </w:r>
    </w:p>
    <w:p w:rsidR="00DF298B" w:rsidRPr="00680B2B" w:rsidRDefault="00680B2B">
      <w:pPr>
        <w:rPr>
          <w:rFonts w:ascii="Nirmala UI" w:hAnsi="Nirmala UI" w:cs="Nirmala UI"/>
        </w:rPr>
      </w:pPr>
      <w:r w:rsidRPr="00680B2B">
        <w:rPr>
          <w:rFonts w:ascii="Nirmala UI" w:hAnsi="Nirmala UI" w:cs="Nirmala UI"/>
        </w:rPr>
        <w:t>වලගම්බා රජු තමා තැනවූ දාගැබ පූජා කළේ, සතුරන්ගෙන් බේරී සැඟව සිටි කාලයේ තමන්ට උදව් කළ කුපික්කල තිස්ස හාමුදුරුවන්ට යි. එය ලංකා ඉතිහාසයේ භික්ෂු නමකට පෞද්ගලිකව රජෙක්  කළ ප්‍රථම ආරාම පූජාව යි. මේ වැඩේ ගැන එකල අනුරාධපුරයේ බලවත්ව සිටි මහා විහාරයේ නායක හාමුදුරුවරු කැමැත්තක් දැක්වූයේ නැහැ. පෞද්ගලිකව දාගැබ් පුජාව පිළිගැනීම නිසා කුපික්කල හාමුදුරුවන්ට එරෙහිව මහා විහාරය කටයුතු කළා.  කුපික්කල හාමුදුරුවන්ට නායක හිමිවරු එරෙහිවීම ගැන මහා විහාරයේ භික්ෂුන් පිරිසක් කැමති වුණේ නැහැ. භික්ෂුන් වහන්සේ අතර මතගැටුම් ඇතිවුණා. එවකට පැවති එකම නිකාය වූ මහා විහාර නිකාය දෙකට කැඩුණා. මහා විහාරයේ භික්ෂුන් 500ක් අභයගිරි විහාරයට ඇවිත් නැවතුණා. අභයගිරි පාර්ශ්වය නමින් අලුත් නිකායක් බිහිවුණා.</w:t>
      </w:r>
    </w:p>
    <w:p w:rsidR="00DF298B" w:rsidRPr="00680B2B" w:rsidRDefault="00680B2B">
      <w:pPr>
        <w:rPr>
          <w:rFonts w:ascii="Nirmala UI" w:hAnsi="Nirmala UI" w:cs="Nirmala UI"/>
        </w:rPr>
      </w:pPr>
      <w:r w:rsidRPr="00680B2B">
        <w:rPr>
          <w:rFonts w:ascii="Nirmala UI" w:hAnsi="Nirmala UI" w:cs="Nirmala UI"/>
        </w:rPr>
        <w:t xml:space="preserve">බැතිමතුන් මේ විහාර දෙකෙන් තමන් කැමති පරිදි විහාරය තෝරාගෙන යන්න පටන් ගත්තා. මහාවිහාරය පිරිසිදු ථෙරවාද ධර්මය ආරක්ෂා කරද්දී අභයගිරිය ථෙරවාද මහායාන දෙකම හදාරන්නට වුණු බව ඉතිහාසයේ සදහන් වෙනවා. වලගම්බා රජ සමයේම ධම්මරුචි නම් මහායාන නිකායක ඉගැන්වීම් අභයගිරියේ පටන් ගත්තා. ඊට පසු වෝහාරික තිස්ස (ක්‍රි. ව. 214-236) රජ කාලයේ වෛතුල්‍යවාදය නම් මහායාන චින්තනයක් මෙහි පැමිණියා. පසුව ගෝඨාභය( ක්‍රි. ව. 253-266) රජ්ජුරුවෝ වෛතුල්‍යවාදීන් 60 දෙනෙකු රටින් පිටුවහල් කොට ඒ පොත්පත් පුළුස්සා දැම්මා. පසුව මහසෙන් රජුගේ (ක්‍රි. ව. 270-304) කාලයේ දී සංඝමිත්‍ර නම් භික්ෂුව පැමිණ යළිත් මාහායානය මෙහි ප්‍රචලිත කළා. මහසෙන් රජු භික්ෂුවගේ කීම අසා </w:t>
      </w:r>
      <w:r w:rsidRPr="00680B2B">
        <w:rPr>
          <w:rFonts w:ascii="Nirmala UI" w:hAnsi="Nirmala UI" w:cs="Nirmala UI"/>
        </w:rPr>
        <w:lastRenderedPageBreak/>
        <w:t>මහාවිහාර ගොඩනැගිලි විනාශ කරවා ඒ විහාර බිමේ උඳු වපුරා තිබෙනවා. ඒ අවස්ථාවේ මහා විහාර භික්ෂුන් අනුරාධපුරයෙන් පලා ගිය බව මහාවංශය සදහන් කරනවා.</w:t>
      </w:r>
    </w:p>
    <w:p w:rsidR="00DF298B" w:rsidRPr="00680B2B" w:rsidRDefault="00680B2B">
      <w:pPr>
        <w:rPr>
          <w:rFonts w:ascii="Nirmala UI" w:hAnsi="Nirmala UI" w:cs="Nirmala UI"/>
        </w:rPr>
      </w:pPr>
      <w:r w:rsidRPr="00680B2B">
        <w:rPr>
          <w:rFonts w:ascii="Nirmala UI" w:hAnsi="Nirmala UI" w:cs="Nirmala UI"/>
        </w:rPr>
        <w:t>චීන ජාතික පාහියන් භික්ෂුව අභයගිරියට පැමිණියේ ධර්මය අධ්‍යයනය කරන්න යි. ඒ, ක්‍රි. ව. 411-413 කාලයේ දී යි. එකල භික්ෂුන් වහන්සේ 5000ක් මෙහි වැඩ විසූ බව පාහියන් සදහන් කරනවා. පසුව කාශ්මීරයේ ගුණවර්මන් රජු මෙහි පැමිණ පැවිදි වී තිබෙනවා. දේවසරා භික්ෂුණිය මෙහෙණි උපසම්පදාව චීනයට රැගෙන ගියෙත් අභයගිරියේ සිට යි. චීනයට ලංකාවෙන් බුදු පිළිමයක් ප්‍රථම වරට අරන් ගියෙත් අභයගිරිවාසී නන්ද හාමුදුරුවෝ යි. අභයගිරිය වර්ධනය වී භික්ෂු සංඛ්‍යාව ඉහළ යන විට විහාරය ආයතන හතරක් යටතේ විහාරය සංවිධානය වී තිබුණා. ඒ උත්තරමූල, වහදුමූල, කපාරාමූල, මහනෙත්පාමුල වශයෙන්. මේ සංඝ ආයතනවලට අයත් ගොඩනැගිලි සිය ගණනක් දාගැබ වටා නටබුන් වශයෙන් ඔබට දැකගැනීමට පුලුවන්. විදේශීය භික්ෂුන් විශාල වශයෙන් මේවායේ ධර්මය අධ්‍යයනය කළ බවට සාධක හමුවී තිබෙනවා.</w:t>
      </w:r>
    </w:p>
    <w:p w:rsidR="00DF298B" w:rsidRPr="00680B2B" w:rsidRDefault="00680B2B">
      <w:pPr>
        <w:rPr>
          <w:rFonts w:ascii="Nirmala UI" w:hAnsi="Nirmala UI" w:cs="Nirmala UI"/>
        </w:rPr>
      </w:pPr>
      <w:r w:rsidRPr="00680B2B">
        <w:rPr>
          <w:rFonts w:ascii="Nirmala UI" w:hAnsi="Nirmala UI" w:cs="Nirmala UI"/>
        </w:rPr>
        <w:t>කිත්තිරිමෙවන් රජ දවස තමයි දළදා වහන්සේ මෙරටට වැඩම කළේ. එවිට දළදා භාරකාරත්වය පැවරුණේ ද අභයගිරි විහාරයට යි.</w:t>
      </w:r>
    </w:p>
    <w:p w:rsidR="00DF298B" w:rsidRPr="00680B2B" w:rsidRDefault="00680B2B">
      <w:pPr>
        <w:rPr>
          <w:rFonts w:ascii="Nirmala UI" w:hAnsi="Nirmala UI" w:cs="Nirmala UI"/>
        </w:rPr>
      </w:pPr>
      <w:r w:rsidRPr="00680B2B">
        <w:rPr>
          <w:rFonts w:ascii="Nirmala UI" w:hAnsi="Nirmala UI" w:cs="Nirmala UI"/>
        </w:rPr>
        <w:t>ඉක්බිති සම්පූර්ණ සිත් ඇති රජ තෙමේ නව ලක්ෂයක් දන විසදා දළදා මහ පෙරහර කෙළේය. අවුරුදු පතා අභයගිරි විහාරයට වඩා ගෙනගොස් ඒ දන්ත ධාතුවට පූජා කරවයි නියෝග කළේය.</w:t>
      </w:r>
    </w:p>
    <w:p w:rsidR="00DF298B" w:rsidRPr="00680B2B" w:rsidRDefault="00680B2B">
      <w:pPr>
        <w:rPr>
          <w:rFonts w:ascii="Nirmala UI" w:hAnsi="Nirmala UI" w:cs="Nirmala UI"/>
        </w:rPr>
      </w:pPr>
      <w:r w:rsidRPr="00680B2B">
        <w:rPr>
          <w:rFonts w:ascii="Nirmala UI" w:hAnsi="Nirmala UI" w:cs="Nirmala UI"/>
        </w:rPr>
        <w:t>(මහාවංශය- 57 පරිච්ඡේදය)</w:t>
      </w:r>
    </w:p>
    <w:p w:rsidR="00DF298B" w:rsidRPr="00680B2B" w:rsidRDefault="00680B2B">
      <w:pPr>
        <w:rPr>
          <w:rFonts w:ascii="Nirmala UI" w:hAnsi="Nirmala UI" w:cs="Nirmala UI"/>
        </w:rPr>
      </w:pPr>
      <w:r w:rsidRPr="00680B2B">
        <w:rPr>
          <w:rFonts w:ascii="Nirmala UI" w:hAnsi="Nirmala UI" w:cs="Nirmala UI"/>
        </w:rPr>
        <w:t>වලගම්බා රජුගෙන් පසු පළමුවන ගජබාහු, මහාචූලී මහාතිස්ස, කණිට්ඨතිස්ස, වෝහාරිකතිස්ස, මහසෙන්, ධාතුසේන, මිත්තසේන. පොළොන්නරුවේ පළමුවන පරාක්‍රමබාහු වාගේ රජවරුන් රාශියක් මේ විහාර සංවර්ධනයට දායක වුණා.</w:t>
      </w:r>
    </w:p>
    <w:p w:rsidR="00DF298B" w:rsidRPr="00680B2B" w:rsidRDefault="00680B2B">
      <w:pPr>
        <w:rPr>
          <w:rFonts w:ascii="Nirmala UI" w:hAnsi="Nirmala UI" w:cs="Nirmala UI"/>
        </w:rPr>
      </w:pPr>
      <w:r w:rsidRPr="00680B2B">
        <w:rPr>
          <w:rFonts w:ascii="Nirmala UI" w:hAnsi="Nirmala UI" w:cs="Nirmala UI"/>
        </w:rPr>
        <w:t>පාහියන් හිමි පවසන්නේ හතරවන සියවස වන විට දාගැබේ උස අඩි 400ක් වූ බව යි. එය රනින් සහ රිදියෙන් අලංකාර කර තිබුණු බව ද උන්වහන්සේ පවසනවා. අනුරාධපුර යුගයේ අවසන් කාලයේ සොළී ආක්‍රමණයෙන් විනාශ වූ දාගැබ පළමුවන පරාක්‍රමබාහු රජු නැවතත් අඩි 245ක් උස්කර බදවා තිබෙනවා. අද අපි දකින දාගැබේ උසත් අඩි 245 යි. විෂ්කම්භය අඩි 310 යි.</w:t>
      </w:r>
    </w:p>
    <w:p w:rsidR="00DF298B" w:rsidRPr="00680B2B" w:rsidRDefault="00680B2B">
      <w:pPr>
        <w:rPr>
          <w:rFonts w:ascii="Nirmala UI" w:hAnsi="Nirmala UI" w:cs="Nirmala UI"/>
        </w:rPr>
      </w:pPr>
      <w:r w:rsidRPr="00680B2B">
        <w:rPr>
          <w:rFonts w:ascii="Nirmala UI" w:hAnsi="Nirmala UI" w:cs="Nirmala UI"/>
        </w:rPr>
        <w:t>ගල්පුවරු ඇතිරූ සමචතුරස්‍රකාර සලපතල මළුව එක් පැත්තක් අඩි 585ක් දිගයි. එය අක්කර අටක් පුරා පැතිර තිබෙනවා. වැලිමළුවත් සමග විශාලත්වය අක්කර 14ක්. අභයගිරි විහාරයට අයත් භූමි ප්‍රදේශය අක්කර 500ක පැතිර තිබෙනවා.</w:t>
      </w:r>
    </w:p>
    <w:p w:rsidR="00DF298B" w:rsidRPr="00680B2B" w:rsidRDefault="00680B2B">
      <w:pPr>
        <w:rPr>
          <w:rFonts w:ascii="Nirmala UI" w:hAnsi="Nirmala UI" w:cs="Nirmala UI"/>
        </w:rPr>
      </w:pPr>
      <w:r w:rsidRPr="00680B2B">
        <w:rPr>
          <w:rFonts w:ascii="Nirmala UI" w:hAnsi="Nirmala UI" w:cs="Nirmala UI"/>
        </w:rPr>
        <w:t xml:space="preserve">රාජධානියට එල්ලවූ සතුරු උවදුරු නිසා අගනුවර රජරටින් නිරිතදිග කලාපයට සංක්‍රමණය වුණා. පරාක්‍රමබහු රජුගේ ප්‍රතිසංස්කරණයෙන් පසුව දාගැබ </w:t>
      </w:r>
      <w:r w:rsidRPr="00680B2B">
        <w:rPr>
          <w:rFonts w:ascii="Nirmala UI" w:hAnsi="Nirmala UI" w:cs="Nirmala UI"/>
        </w:rPr>
        <w:lastRenderedPageBreak/>
        <w:t>නැවතත් වනගත වී ගියා. අනුරාධපුර දාගැබ් අතරින් කොත්කැරැල්ල ආරක්ෂා වී තිබෙන එකම දාගැබ අභයගිරිය යි. ඉංග්‍රීසි යටත් විජිත සමයේ යළිත් මෙම නටබුන් ගැන අවධානය යොමු වෙනවා. එස්. එම්. බරෝස් 1885 දී දාගැබේ උතුරු වාහල්කඩ ශුද්ධ කළ බව සදහන් කරනවා. බරෝස් මණ්ඩපය නමින් හඳුන්වන ගොඩනැගිල්ල ද ඔහු විසින් පාදාගෙන සංරක්ෂණය කළ එකක්. ප්‍රථම පුරාවිද්‍යා කොමසාරිස් එච්. සී. පී. බෙල් 1890 දී කඩාවැටී තිබූ දාගැබේ උපරිභාගය නැවතත් ගොඩනගා තිබෙනවා. ජේම්ස් ස්මිදර් තම කෘතියේ (Architectural remains- Anuradhapura) මේ දාගැබ සහ එහි නටබුන් ගැන සැලසුම් රාශියක් ඇතුළත් කරනවා.</w:t>
      </w:r>
    </w:p>
    <w:p w:rsidR="00DF298B" w:rsidRPr="00680B2B" w:rsidRDefault="00680B2B">
      <w:pPr>
        <w:rPr>
          <w:rFonts w:ascii="Nirmala UI" w:hAnsi="Nirmala UI" w:cs="Nirmala UI"/>
        </w:rPr>
      </w:pPr>
      <w:r w:rsidRPr="00680B2B">
        <w:rPr>
          <w:rFonts w:ascii="Nirmala UI" w:hAnsi="Nirmala UI" w:cs="Nirmala UI"/>
        </w:rPr>
        <w:t>නැවත මෙහි භික්ෂු වාසයක් ආරම්භ වූයේ 1909 ජූනි මාසයේ දී යි. හොරණින් පැමිණි කඩුකේ ධම්මාරාම හිමියන් තාවකාලික සංඝාවාසයක් තනාගෙන දාගැබ අවට එළිපෙහෙලි කරනවා. 1912 දී කඩිහාරේ ගුණරතන හිමි පොල්අතු සෙවිලි කළ සංඝාවාසයක පදිංචි වී විහාරය දියුණු කිරීම ආරම්භ කළා. ඩබ්ලිව්. ඒ. බැස්ටියන් සමාගම දුන් ආධාර මුදලින් සංඝාවාසයක් ගොඩනැගීම ද සිදුවුණා. 1965 දී ගුණරතන හිමියන් අපවත් වුණා. ඊට පසු පෙරිමියන්කුලමේ උපතිස්ස හිමි විහාරාධිපති වුණා. වත්මන් විහාරාධිපති ධූරය දරන්නේ කල්ලන්චියේ රතනසිරි නාහිමියි.</w:t>
      </w:r>
    </w:p>
    <w:p w:rsidR="00DF298B" w:rsidRPr="00680B2B" w:rsidRDefault="00680B2B">
      <w:pPr>
        <w:rPr>
          <w:rFonts w:ascii="Nirmala UI" w:hAnsi="Nirmala UI" w:cs="Nirmala UI"/>
        </w:rPr>
      </w:pPr>
      <w:r w:rsidRPr="00680B2B">
        <w:rPr>
          <w:rFonts w:ascii="Nirmala UI" w:hAnsi="Nirmala UI" w:cs="Nirmala UI"/>
        </w:rPr>
        <w:t>1980 දශකය වනතෙක් අභයගිරිය පැවතුණේ ගර්භය වසාගත් වන ලැහැබක් ලෙස යි. සලපතල මළුව, ප්‍රාකාර හා වාහල්කඩ සියල්ලත් නටබුන්ව පැවතුණා.</w:t>
      </w:r>
    </w:p>
    <w:p w:rsidR="00DF298B" w:rsidRPr="00680B2B" w:rsidRDefault="00680B2B">
      <w:pPr>
        <w:rPr>
          <w:rFonts w:ascii="Nirmala UI" w:hAnsi="Nirmala UI" w:cs="Nirmala UI"/>
        </w:rPr>
      </w:pPr>
      <w:r w:rsidRPr="00680B2B">
        <w:rPr>
          <w:rFonts w:ascii="Nirmala UI" w:hAnsi="Nirmala UI" w:cs="Nirmala UI"/>
        </w:rPr>
        <w:t>මධ්‍යම සංස්කෘතික අරමුදල මඟින් කැණීම් හා සංරක්ෂණ කටයුතු ආරම්භ කළේ 1980 ඔක්තෝබර් 3 දා යි. දාගැබ, සලපතල මළුව, වැලිමළුව, අවට ප්‍රාකාර, දාගැබ් ප්‍රවේශ අවට නටබුන් සංඝාරාම පාදා 1987 දී සංරක්ෂණය ආරම්භ කළා. දාගැබ සංරක්ෂණයට රු. මිලියන 5000ක් පමණ වැයවී තිබෙනවා.  ශ්‍රී ජයවර්ධනපුර විශ්වවිද්‍යාලයේ පුරාවිද්‍යා අධ්‍යයනාංශය ඒ සදහා උපදෙස් සපයනවා. 2015 දී දාගැබ සහ මළුවේ සංරක්ෂණ කටයුතු අවසන් වුණා. අවට ගොඩනැගිලි හා පොකුණු ආදියේ සංරක්ෂණ කටයුතු දශක හතරක් තිස්සේ  තවමත් සිදුවෙනවා.</w:t>
      </w:r>
    </w:p>
    <w:p w:rsidR="00DF298B" w:rsidRPr="00680B2B" w:rsidRDefault="00680B2B">
      <w:pPr>
        <w:rPr>
          <w:rFonts w:ascii="Nirmala UI" w:hAnsi="Nirmala UI" w:cs="Nirmala UI"/>
        </w:rPr>
      </w:pPr>
      <w:r w:rsidRPr="00680B2B">
        <w:rPr>
          <w:rFonts w:ascii="Nirmala UI" w:hAnsi="Nirmala UI" w:cs="Nirmala UI"/>
        </w:rPr>
        <w:t>ලැබුණු පුරාවස්තු ප්‍රදර්ශනයට කෞතුකාගාරයක් ද පවත්වාගෙන යනවා. පුරාණ සිරිපතුල් ගල්, අෂ්ටමංගල පාත්‍රය, තඹ උළු, හුණුගල් බුද්ධ ප්‍රතිමා, වර්ණාලිප්ත උළු ඇතුළු පුරාවස්තු රාශියක් එහිදී දැකගත හැකියි.</w:t>
      </w:r>
    </w:p>
    <w:p w:rsidR="00DF298B" w:rsidRPr="00680B2B" w:rsidRDefault="00680B2B">
      <w:pPr>
        <w:rPr>
          <w:rFonts w:ascii="Nirmala UI" w:hAnsi="Nirmala UI" w:cs="Nirmala UI"/>
        </w:rPr>
      </w:pPr>
      <w:r w:rsidRPr="00680B2B">
        <w:rPr>
          <w:rFonts w:ascii="Nirmala UI" w:hAnsi="Nirmala UI" w:cs="Nirmala UI"/>
        </w:rPr>
        <w:t>අක්කර 14ක් විශාල දාගැබ් මළුවට වැටෙන විශාල වර්ෂා ජලය ප්‍රමාණය එකතු කර ගැනීමට දොරටු හතර සමීපයේ පොකුණු හතරක් ඉදිකර තිබෙනවා. ඒ එක් පොකුණක් සංඝාරාම ගොඩනැගිල්ල අසල දී අදත් දැකගත හැකියි. අනෙක් පොකුණු තුන නටබුන් වී පවතිනවා. ඒවාට අමතරව මේ ආරාම භූමියේ පමණක් පොකුණු 64ක් පිහිටා තිබෙනවා. ඒ අතරින් විශාලම පොකුණ ඇත්පොකුණ යි. එහි ජල ධාරිතාව ඝන අඩි 375000ක්. එය අනුරාධපුරයේ විශාලම පොකුණ යි.</w:t>
      </w:r>
    </w:p>
    <w:p w:rsidR="00DF298B" w:rsidRPr="00680B2B" w:rsidRDefault="00680B2B">
      <w:pPr>
        <w:rPr>
          <w:rFonts w:ascii="Nirmala UI" w:hAnsi="Nirmala UI" w:cs="Nirmala UI"/>
        </w:rPr>
      </w:pPr>
      <w:r w:rsidRPr="00680B2B">
        <w:rPr>
          <w:rFonts w:ascii="Nirmala UI" w:hAnsi="Nirmala UI" w:cs="Nirmala UI"/>
        </w:rPr>
        <w:t xml:space="preserve">අභයගිරියට යන හුගදෙනෙක් නොයන අපූරු ස්ථානයක්. මේ වනගත නිස්කලංක භූමිය භාවනානුයෝගී භික්ෂුන් යොදාගන්නට ඇති බව පෙනෙනවා. ගල්ලෙන් 9ක් </w:t>
      </w:r>
      <w:r w:rsidRPr="00680B2B">
        <w:rPr>
          <w:rFonts w:ascii="Nirmala UI" w:hAnsi="Nirmala UI" w:cs="Nirmala UI"/>
        </w:rPr>
        <w:lastRenderedPageBreak/>
        <w:t>මෙහි තිබෙනවා. ඉන් එකක ක්‍රි. පූ. 1 සියවසට අයත් බ්‍රාහ්මී අක්ෂර කොටා තිබෙනවා.</w:t>
      </w:r>
    </w:p>
    <w:p w:rsidR="00DF298B" w:rsidRPr="00680B2B" w:rsidRDefault="00680B2B">
      <w:pPr>
        <w:rPr>
          <w:rFonts w:ascii="Nirmala UI" w:hAnsi="Nirmala UI" w:cs="Nirmala UI"/>
        </w:rPr>
      </w:pPr>
      <w:r w:rsidRPr="00680B2B">
        <w:rPr>
          <w:rFonts w:ascii="Nirmala UI" w:hAnsi="Nirmala UI" w:cs="Nirmala UI"/>
        </w:rPr>
        <w:t>පංචාවාස ආරාම සංකීර්ණ ගොඩනැගිලි 30ක් ද අභයගිරියේ දැකගත හැකි වෙනවා. මෙම ගොඩනැගිලිවල සනීපාරක්ෂක ක්‍රමවේද ඉහළ මට්ටමක පැවත තිබෙනවා. අලංකාර කැසිකිලි ගල්, උණුපැන් ස්නානය කළ ඡන්තාඝර ආදියෙන් ඒ බව හෙළිවෙනවා. දාන ශාලාවේ විශාල බත්ඔරුවක් ද ව්‍යංජන ඔරුවක්ද දැකගත හැකියි. බත්ඔරුව පාත්‍ර 5000ක ධාරිතාවයකින් යුක්ත යි.</w:t>
      </w:r>
    </w:p>
    <w:p w:rsidR="00DF298B" w:rsidRPr="00680B2B" w:rsidRDefault="00680B2B">
      <w:pPr>
        <w:rPr>
          <w:rFonts w:ascii="Nirmala UI" w:hAnsi="Nirmala UI" w:cs="Nirmala UI"/>
        </w:rPr>
      </w:pPr>
      <w:r w:rsidRPr="00680B2B">
        <w:rPr>
          <w:rFonts w:ascii="Nirmala UI" w:hAnsi="Nirmala UI" w:cs="Nirmala UI"/>
        </w:rPr>
        <w:t>අභයගිරියේ උපෝසථඝරය වූ රත්න ප්‍රාසාදය මහල් කිහිපයකින් යුත් ගොඩනැගිල්ලක්. ශෛලමය වේදිකාවක් මත ඉදිකළ එහි අද දැකගත හැක්කේ විශාල ගල්කුලුනු  පමණ යි. ශ්‍රී ලංකාවේ විශිෂ්ටතම මුරගල පිහිටා තිබෙන්නෙත් රත්න ප්‍රාසාදයේ යි. එය 8 වන සියවසට අයත් නිර්මාණයක්.</w:t>
      </w:r>
    </w:p>
    <w:p w:rsidR="00DF298B" w:rsidRPr="00680B2B" w:rsidRDefault="00680B2B">
      <w:pPr>
        <w:rPr>
          <w:rFonts w:ascii="Nirmala UI" w:hAnsi="Nirmala UI" w:cs="Nirmala UI"/>
        </w:rPr>
      </w:pPr>
      <w:r w:rsidRPr="00680B2B">
        <w:rPr>
          <w:rFonts w:ascii="Nirmala UI" w:hAnsi="Nirmala UI" w:cs="Nirmala UI"/>
        </w:rPr>
        <w:t>දාගැබට නුදුරින් පිහිටි මෙම ස්ථානයේ 1994 දී කැණීම් කිරීමේ දී කාසි නිෂ්පාදන කම්හලක නටබුන් හමුවුණා. ලංකාවේ කාසි නිෂ්පාදන ස්ථානයක් හමුවුණේ ප්‍රථම වරට යි. කාසි නිෂ්පාදන තාක්ෂණය ගැන ඉන් කරුණු රැසක් හෙළිදරව් වුණා. රන් ඵලක  ද රන් කහවනු හා කහවනු කොටස් ද මෙහිදී ලැබුණා. කහවනු නිපදවීමට යොදාගත් මැටි අච්චුද මෙහි ලැබුණු පුරාවස්තු අතර තිබෙනවා. කෝව තැන්පත් කළ උදුන්ද එහි තිබුණා. මෙම කම්හලෙන් ලැබුණු පුරාවස්තු අතර අෂ්ටමංගල ලෝකඩ පාත්‍රය විශේෂිත යි.</w:t>
      </w:r>
    </w:p>
    <w:p w:rsidR="00DF298B" w:rsidRPr="00680B2B" w:rsidRDefault="00680B2B">
      <w:pPr>
        <w:rPr>
          <w:rFonts w:ascii="Nirmala UI" w:hAnsi="Nirmala UI" w:cs="Nirmala UI"/>
        </w:rPr>
      </w:pPr>
      <w:r w:rsidRPr="00680B2B">
        <w:rPr>
          <w:rFonts w:ascii="Nirmala UI" w:hAnsi="Nirmala UI" w:cs="Nirmala UI"/>
        </w:rPr>
        <w:t>අභයගිරියට නුදුරින් පර්වතයක කොටා තිබූ මෙම සෙල්ලිපිය 1939 දී මහාචාර්ය සෙනරත් පරණවිතාන විසින් සොයාගත්තා. අනුරාධපුර ද්‍රවිඩ ගෘහපතින්ගේ ලිපිය ලෙස එය නම් කළා. පර්වතය කපා මට්ටම් කර ආසන වශයෙන් සකසා තිබෙනවා. එය ඉදිරිපස මණ්ඩපයක් තැනීමට අවශ්‍ය දැව කණු සිටුවීමට කැපූ සිදුරු දැකගත හැකියි. එය දමිළ ගෘහපතීන්ගේ මණ්ඩපය ලෙස හදුන්වනවා. පුරාණයේ දීත් දෙමළ ජාතික භික්ෂුන් වහන්සේ සිටි බව මින් හෙළිවෙනවා.</w:t>
      </w:r>
    </w:p>
    <w:p w:rsidR="00DF298B" w:rsidRPr="00680B2B" w:rsidRDefault="00680B2B">
      <w:pPr>
        <w:rPr>
          <w:rFonts w:ascii="Nirmala UI" w:hAnsi="Nirmala UI" w:cs="Nirmala UI"/>
        </w:rPr>
      </w:pPr>
      <w:r w:rsidRPr="00680B2B">
        <w:rPr>
          <w:rFonts w:ascii="Nirmala UI" w:hAnsi="Nirmala UI" w:cs="Nirmala UI"/>
        </w:rPr>
        <w:t>සෙල්ලිපිය මෙසේය:</w:t>
      </w:r>
    </w:p>
    <w:p w:rsidR="00DF298B" w:rsidRPr="00680B2B" w:rsidRDefault="00680B2B">
      <w:pPr>
        <w:rPr>
          <w:rFonts w:ascii="Nirmala UI" w:hAnsi="Nirmala UI" w:cs="Nirmala UI"/>
        </w:rPr>
      </w:pPr>
      <w:r w:rsidRPr="00680B2B">
        <w:rPr>
          <w:rFonts w:ascii="Nirmala UI" w:hAnsi="Nirmala UI" w:cs="Nirmala UI"/>
        </w:rPr>
        <w:t xml:space="preserve"> ඉලුබරත දමෙඩ ශමණෙ කරිතෙ ගහපතිකන පශදෙ</w:t>
      </w:r>
    </w:p>
    <w:p w:rsidR="00DF298B" w:rsidRPr="00680B2B" w:rsidRDefault="00680B2B">
      <w:pPr>
        <w:rPr>
          <w:rFonts w:ascii="Nirmala UI" w:hAnsi="Nirmala UI" w:cs="Nirmala UI"/>
        </w:rPr>
      </w:pPr>
      <w:r w:rsidRPr="00680B2B">
        <w:rPr>
          <w:rFonts w:ascii="Nirmala UI" w:hAnsi="Nirmala UI" w:cs="Nirmala UI"/>
        </w:rPr>
        <w:t>අර්ථය:  ඉලුබරත ද්‍රවිඩ භික්ෂුන් වහන්සේ විසින් කරවන ලද දුවිඩ ගෘහපතින්ගේ ප්‍රාසාදය යි. (කඹුරුපිටියේ වනරතන නාහිමි අභිස්තව සංත්‍රහය, 126 පිට)</w:t>
      </w:r>
    </w:p>
    <w:p w:rsidR="00DF298B" w:rsidRPr="00680B2B" w:rsidRDefault="00680B2B">
      <w:pPr>
        <w:rPr>
          <w:rFonts w:ascii="Nirmala UI" w:hAnsi="Nirmala UI" w:cs="Nirmala UI"/>
        </w:rPr>
      </w:pPr>
      <w:r w:rsidRPr="00680B2B">
        <w:rPr>
          <w:rFonts w:ascii="Nirmala UI" w:hAnsi="Nirmala UI" w:cs="Nirmala UI"/>
        </w:rPr>
        <w:t>ආශ්‍රිත මූලාශ්‍රයයන්:</w:t>
      </w:r>
    </w:p>
    <w:p w:rsidR="00DF298B" w:rsidRPr="00680B2B" w:rsidRDefault="00680B2B">
      <w:pPr>
        <w:rPr>
          <w:rFonts w:ascii="Nirmala UI" w:hAnsi="Nirmala UI" w:cs="Nirmala UI"/>
        </w:rPr>
      </w:pPr>
      <w:r w:rsidRPr="00680B2B">
        <w:rPr>
          <w:rFonts w:ascii="Nirmala UI" w:hAnsi="Nirmala UI" w:cs="Nirmala UI"/>
        </w:rPr>
        <w:t>මහාවංශය ප්‍රථම භාගය ශ්‍රී සුමංගල- බටුවන්තුඩාව සංස්කරණය</w:t>
      </w:r>
    </w:p>
    <w:p w:rsidR="00DF298B" w:rsidRPr="00680B2B" w:rsidRDefault="00680B2B">
      <w:pPr>
        <w:rPr>
          <w:rFonts w:ascii="Nirmala UI" w:hAnsi="Nirmala UI" w:cs="Nirmala UI"/>
        </w:rPr>
      </w:pPr>
      <w:r w:rsidRPr="00680B2B">
        <w:rPr>
          <w:rFonts w:ascii="Nirmala UI" w:hAnsi="Nirmala UI" w:cs="Nirmala UI"/>
        </w:rPr>
        <w:t>පූජනීය අටමස්ථානය- කුසුම්සිරි විජයවර්ධන‍</w:t>
      </w:r>
    </w:p>
    <w:p w:rsidR="00DF298B" w:rsidRPr="00680B2B" w:rsidRDefault="00680B2B">
      <w:pPr>
        <w:rPr>
          <w:rFonts w:ascii="Nirmala UI" w:hAnsi="Nirmala UI" w:cs="Nirmala UI"/>
        </w:rPr>
      </w:pPr>
      <w:r w:rsidRPr="00680B2B">
        <w:rPr>
          <w:rFonts w:ascii="Nirmala UI" w:hAnsi="Nirmala UI" w:cs="Nirmala UI"/>
        </w:rPr>
        <w:t>අනුරාධපුර අටමස්ථානය, උක්කුබණ්ඩා කරුණානන්ද‍</w:t>
      </w:r>
    </w:p>
    <w:p w:rsidR="00DF298B" w:rsidRPr="00680B2B" w:rsidRDefault="00680B2B">
      <w:pPr>
        <w:rPr>
          <w:rFonts w:ascii="Nirmala UI" w:hAnsi="Nirmala UI" w:cs="Nirmala UI"/>
        </w:rPr>
      </w:pPr>
      <w:r w:rsidRPr="00680B2B">
        <w:rPr>
          <w:rFonts w:ascii="Nirmala UI" w:hAnsi="Nirmala UI" w:cs="Nirmala UI"/>
        </w:rPr>
        <w:lastRenderedPageBreak/>
        <w:t>අභයගිරිය- ටී. ජී. කුලතුංග</w:t>
      </w:r>
    </w:p>
    <w:p w:rsidR="00DF298B" w:rsidRPr="00680B2B" w:rsidRDefault="00680B2B">
      <w:pPr>
        <w:rPr>
          <w:rFonts w:ascii="Nirmala UI" w:hAnsi="Nirmala UI" w:cs="Nirmala UI"/>
        </w:rPr>
      </w:pPr>
      <w:proofErr w:type="spellStart"/>
      <w:r w:rsidRPr="00680B2B">
        <w:rPr>
          <w:rFonts w:ascii="Nirmala UI" w:hAnsi="Nirmala UI" w:cs="Nirmala UI"/>
        </w:rPr>
        <w:t>උඩරට</w:t>
      </w:r>
      <w:proofErr w:type="spellEnd"/>
      <w:r w:rsidRPr="00680B2B">
        <w:rPr>
          <w:rFonts w:ascii="Nirmala UI" w:hAnsi="Nirmala UI" w:cs="Nirmala UI"/>
        </w:rPr>
        <w:t xml:space="preserve"> </w:t>
      </w:r>
      <w:proofErr w:type="spellStart"/>
      <w:r w:rsidRPr="00680B2B">
        <w:rPr>
          <w:rFonts w:ascii="Nirmala UI" w:hAnsi="Nirmala UI" w:cs="Nirmala UI"/>
        </w:rPr>
        <w:t>රාජධානි</w:t>
      </w:r>
      <w:proofErr w:type="spellEnd"/>
      <w:r w:rsidRPr="00680B2B">
        <w:rPr>
          <w:rFonts w:ascii="Nirmala UI" w:hAnsi="Nirmala UI" w:cs="Nirmala UI"/>
        </w:rPr>
        <w:t xml:space="preserve"> </w:t>
      </w:r>
      <w:proofErr w:type="spellStart"/>
      <w:r w:rsidRPr="00680B2B">
        <w:rPr>
          <w:rFonts w:ascii="Nirmala UI" w:hAnsi="Nirmala UI" w:cs="Nirmala UI"/>
        </w:rPr>
        <w:t>සමයේ</w:t>
      </w:r>
      <w:proofErr w:type="spellEnd"/>
      <w:r w:rsidRPr="00680B2B">
        <w:rPr>
          <w:rFonts w:ascii="Nirmala UI" w:hAnsi="Nirmala UI" w:cs="Nirmala UI"/>
        </w:rPr>
        <w:t xml:space="preserve"> </w:t>
      </w:r>
      <w:proofErr w:type="spellStart"/>
      <w:r w:rsidRPr="00680B2B">
        <w:rPr>
          <w:rFonts w:ascii="Nirmala UI" w:hAnsi="Nirmala UI" w:cs="Nirmala UI"/>
        </w:rPr>
        <w:t>සුලබව</w:t>
      </w:r>
      <w:proofErr w:type="spellEnd"/>
      <w:r w:rsidRPr="00680B2B">
        <w:rPr>
          <w:rFonts w:ascii="Nirmala UI" w:hAnsi="Nirmala UI" w:cs="Nirmala UI"/>
        </w:rPr>
        <w:t xml:space="preserve"> පැවතුණු, මෑත අතීතය වන තෙක්ම සමහර ගම් පළාත්වල දකින්න ලැබුණු “එකගෙයි කෑම” කියන්නේ එවකට පැවති සිරිත් අනුව තවත් සාමාන්‍ය විවාහ ක්‍රමයක්. කසාද සහතික, උප්පැන්න සහතික ආදී ලේඛන පිරුණු ඉංග්‍රීසි යටත්විජිත සමාජයේ දී එය පිළිකුල්සහගත සිරිතක් වුණා. අනුරාධපුර, පොළොන්නරු වගේ පුරාණ යුගවලත් එකගෙයි කෑම තිබෙන්න ඇති. නමුත් ඒ ගැන සාධක අපට හමුවන්නේ නෑ. මහනුවර රාජධානි යුගයේ පැවති මේ විවාහ සිරිත ගැන ඉංග්‍රීසි ජාතිකයන් ලියපු පොත්වල සදහන් කර තිබෙනවා. 1950-60 කාලය දක්වාත් උඩරට වගේම, පහතරටත් එකගෙයි කෑම පැවතුණු බවට සාධක හමුවෙනවා. සමාජය නවීකරණය වූ අද නම් මේ සිරිත දැකගැනීමට නැහැ. ජැක්සන් ඇන්තනි අධ්‍යක්ෂණය කළ "එකගෙයි සොකරි" චිත්‍රපටයට තේමා වී තිබෙන්නෙත් බිබිල ඇකිරියන්කුඹුර ගමේ එකගෙයි කන, සොකරි නටන පවුලක් ගැන යි. බැද්දෙගෙදර ටෙලිනාට්‍යයත් මේ සිදුවීම පාදක කරගත් නිර්මාණයක්.</w:t>
      </w:r>
    </w:p>
    <w:p w:rsidR="00DF298B" w:rsidRPr="00680B2B" w:rsidRDefault="00680B2B">
      <w:pPr>
        <w:rPr>
          <w:rFonts w:ascii="Nirmala UI" w:hAnsi="Nirmala UI" w:cs="Nirmala UI"/>
        </w:rPr>
      </w:pPr>
      <w:r w:rsidRPr="00680B2B">
        <w:rPr>
          <w:rFonts w:ascii="Nirmala UI" w:hAnsi="Nirmala UI" w:cs="Nirmala UI"/>
        </w:rPr>
        <w:t xml:space="preserve">දීග විවාහය හා බින්න විවාහය නමින් ප්‍රකට විවාහ ක්‍රමයන් දෙකක් අතීත සමාජයේ තිබුණා. මේ විවාහ සිදුවුණේ විවාහ ලේකම් පොතේ ලියාපදිංචි කිරීමෙන් නොවේ. විශ්වාසය මත යි. දීග විවාහයේ දී මනාලිය කුල සිරිත් ප්‍රකාරව මනාලයාගේ නිවෙසට කැන්දා ගෙන යාම සිදුවෙනවා. බින්න විවාහයේ දී මනාලයා මනාලියගේ නිවසේ නවතියි. </w:t>
      </w:r>
    </w:p>
    <w:p w:rsidR="00DF298B" w:rsidRPr="00680B2B" w:rsidRDefault="00680B2B">
      <w:pPr>
        <w:rPr>
          <w:rFonts w:ascii="Nirmala UI" w:hAnsi="Nirmala UI" w:cs="Nirmala UI"/>
        </w:rPr>
      </w:pPr>
      <w:r w:rsidRPr="00680B2B">
        <w:rPr>
          <w:rFonts w:ascii="Nirmala UI" w:hAnsi="Nirmala UI" w:cs="Nirmala UI"/>
        </w:rPr>
        <w:t>එකගෙයි කෑම පැවතුණේ දීග විවාහයේ එක් අංගයක් ලෙස යි. එය එක් කාන්තාවක් පිරිමින් දෙදෙනෙකු හෝ ඊට වැඩි සංඛ්‍යාවක් සඳහා කැන්දාගෙන එන විවාහ ක්‍රමයක්. මේ පිරිමි එක කුස ඔත් සහෝදරයන් වුණා. ඔවුන් සමගියෙන් එක අඹුවක් සහේට ගෙන එකම නිවහනේ වාසය කළා. ඔවුන් අතර අභ්‍යන්තර ගැටුම් පවතින්නට ඇති වුවත් ඒවා බාහිර සමාජයට නිරාවරණය වුණේ නැහැ.</w:t>
      </w:r>
    </w:p>
    <w:p w:rsidR="00DF298B" w:rsidRPr="00680B2B" w:rsidRDefault="00680B2B">
      <w:pPr>
        <w:rPr>
          <w:rFonts w:ascii="Nirmala UI" w:hAnsi="Nirmala UI" w:cs="Nirmala UI"/>
        </w:rPr>
      </w:pPr>
      <w:r w:rsidRPr="00680B2B">
        <w:rPr>
          <w:rFonts w:ascii="Nirmala UI" w:hAnsi="Nirmala UI" w:cs="Nirmala UI"/>
        </w:rPr>
        <w:t>විවාහ චාරිත්‍ර ඉටු කරන විට මනාලිය උත්සවයක් පවත්වා චාරිත්‍රානුකූලව කැන්දා ගෙන එන්නේ වැඩිමහලු සහෝදරයාට යි. එයට මුල්වන්නේ මනාල පාර්ශ්වයේ පියා ඇතුළු ඥාතීන්.  මේ තැනැත්තිය තමන් සියලු දෙනාගේ බිරිය බව සහෝදරයෝ දැන සිටියා. බිරිය ද තමන් දීග පැමිණි තැනැත්තා සමග පමණක් නොව ඔහුගේ සහෝදරයන් සමග ද පවුල් කෑ යුතු බව දැන සිටියා. වැඩිහිටි ඥාතීන් ද මේ පිළිබදව ඇගෙව්වේ ව්‍යංගයෙන්. දේපල බෙදී නොගොස් තමන්ගේම පරම්පරාවල රඳවාගන්න තමයි මේ සම්ප්‍රදාය බිහිවී තිබුණේ. පිරිමින් දෙදෙනකුට ඉඩකඩම් බෙදී ගිය විට කුටුම්බයේ ආර්ථිකය බිඳ වැටෙනවා. දෙදෙනාම එක පවුලකට එක් වූ විට ඉඩකඩම් නොබෙදී ආර්ථිකය සවිමත් වෙනවා. එක් පිරිමියෙක් වෙනුවට දෙදෙනෙකු වෙහෙ‍සී කුඹුරු වපුරන, හේන් කොටන, උපයන නිවහන ශක්තිමත් බවට එකල සරල සමාජයේ මතයක් තිබුණා.</w:t>
      </w:r>
    </w:p>
    <w:p w:rsidR="00DF298B" w:rsidRPr="00680B2B" w:rsidRDefault="00680B2B">
      <w:pPr>
        <w:rPr>
          <w:rFonts w:ascii="Nirmala UI" w:hAnsi="Nirmala UI" w:cs="Nirmala UI"/>
        </w:rPr>
      </w:pPr>
      <w:r w:rsidRPr="00680B2B">
        <w:rPr>
          <w:rFonts w:ascii="Nirmala UI" w:hAnsi="Nirmala UI" w:cs="Nirmala UI"/>
        </w:rPr>
        <w:lastRenderedPageBreak/>
        <w:t xml:space="preserve">මෙම විවාහ ක්‍රමයේ දී පවුලක වැඩිමහළු පිරිමි දරුවා ඥාති සමූහයාගේ එකඟත්වයෙන් චාරිත්‍රානුකූලව කැන්දාගෙන එන බිරිය,  තමාගේ ද බිරිඳ ලෙස සලකා ලිංගික ඇසුර පැවැත්වීමට ඔහුට බාල සහෝදරයන් හය දෙනෙකු දක්වා පිරිසකට අවසර ලැබෙනවා.  එකම පවුලේ පිරිමි සහෝදරයන් හත් දෙනකුට එක පොදු බිරිඳක් සිටීම මෙම විවාහ ක්‍රමයේ ලක්ෂණයක් වුණා. </w:t>
      </w:r>
    </w:p>
    <w:p w:rsidR="00DF298B" w:rsidRPr="00680B2B" w:rsidRDefault="00680B2B">
      <w:pPr>
        <w:rPr>
          <w:rFonts w:ascii="Nirmala UI" w:hAnsi="Nirmala UI" w:cs="Nirmala UI"/>
        </w:rPr>
      </w:pPr>
      <w:r w:rsidRPr="00680B2B">
        <w:rPr>
          <w:rFonts w:ascii="Nirmala UI" w:hAnsi="Nirmala UI" w:cs="Nirmala UI"/>
        </w:rPr>
        <w:t>පවුලේ පිරිමි සංඛ්‍යාව හතකට වඩා වැඩි නම්, අටවැන්නාට වෙනත් බිරිඳක් කැදවාගෙන ඒමට අවසර හිමිවෙනවා  (ඒ කාලයේ එක පවුලක සහෝදර පිරිස 10-12 වන අවස්ථා සුලබ යි). අටවන සාමාජිකයාට පසු තවත් පිරිමි සහෝදරයන් සිටී නම් තම වැඩිමහල් සොයුරා (අටවන සාමාජිකයා) ආවාහ කරගත් බිරිඳ තමාගේ බිරිඳ ලෙස සලකා අඹුසැමි ඇසුර පැවැත්වීමට ඔහුට අවසර හිමිවුණා.</w:t>
      </w:r>
    </w:p>
    <w:p w:rsidR="00DF298B" w:rsidRPr="00680B2B" w:rsidRDefault="00680B2B">
      <w:pPr>
        <w:rPr>
          <w:rFonts w:ascii="Nirmala UI" w:hAnsi="Nirmala UI" w:cs="Nirmala UI"/>
        </w:rPr>
      </w:pPr>
      <w:r w:rsidRPr="00680B2B">
        <w:rPr>
          <w:rFonts w:ascii="Nirmala UI" w:hAnsi="Nirmala UI" w:cs="Nirmala UI"/>
        </w:rPr>
        <w:t>එක් සොයුරෙකු බිරිඳ සමග අඹුසැමි ඇසුර පවත්වන විට අමුඩ ලේන්සුව උළුවස්සේ එල්ලා තබා වෙනත් සහෝදරයෙකු එතැනට නොපැමිණෙන ලෙස සංඥා කිරීම ආදි සන්නිවේදන ක්‍රමයක්. අතීතයේ මෙසේ එකගෙයි කෑමේ විවාහයට සම්බන්ධවන ස්ත්‍රීන් ඉතා වාසනාවන්ත කාන්තාවන් ලෙස සැලකුණු බව පැරණි කෘති ලියූ විදේශීය ලේඛකයන් දක්වා තිබෙනවා. සමහර විට එකගෙයි කෑමේ යෙදෙන සහෝදරයෙක් ඉන් මිදී, වෙනත් විවාහයක් කරගන්නා අවස්ථාත් තිබුණා. මේ ආකාරයට එක ගෙයි කෑමෙන් බොහෝවිට ඉවත්වන්නේ බාල සහෝදරයා යි.</w:t>
      </w:r>
    </w:p>
    <w:p w:rsidR="00DF298B" w:rsidRPr="00680B2B" w:rsidRDefault="00680B2B">
      <w:pPr>
        <w:rPr>
          <w:rFonts w:ascii="Nirmala UI" w:hAnsi="Nirmala UI" w:cs="Nirmala UI"/>
        </w:rPr>
      </w:pPr>
      <w:r w:rsidRPr="00680B2B">
        <w:rPr>
          <w:rFonts w:ascii="Nirmala UI" w:hAnsi="Nirmala UI" w:cs="Nirmala UI"/>
        </w:rPr>
        <w:t>මෙසේ කිහිපදෙනකු සමග විවාහ ජීවිතය ගතකිරීම එම කාන්තාව හැඳින්වූයේ, "එකගෙයි රස්සා වෙනවා" හෝ "මම ඒ දෙන්නාටම බත් උයලා දෙනවා" කියලයි. බහු පුරුෂ විවාහයෙන් ලැබෙන දරුවන්ට ස්‌ථිර වශයෙන්ම පියෙකු නම් කළ නොහැකි වුවත්, එම දරුවන් සිය මවගේ ස්‌වාමිපුරුෂයන් ආමන්ත්‍රණය කරනුයේ අප්පච්චි, බාල අප්පච්චි, කුඩප්පච්චි, සහ ලොකු අප්පච්චි විදිහට යි. ස්‌වාමි පුරුෂයන්ගේ ඒ ඒ වයස්‌ පරතරය අනුව මෙම ආමන්ත්‍රණය සකසා ගෙන තිබුණා. නමුත් එම දරුවන් කාගේදැ යි බොහෝවිට පුරුෂයන් නිශ්චිතව දැන සිටි නිසා තම තමන්ගේ දරුවන්ට පියවරුන් වැඩි සැලකිල්ලක් දැක්වූ  බවත් අසන්නට ලැබෙනවා.</w:t>
      </w:r>
    </w:p>
    <w:p w:rsidR="00DF298B" w:rsidRPr="00680B2B" w:rsidRDefault="00680B2B">
      <w:pPr>
        <w:rPr>
          <w:rFonts w:ascii="Nirmala UI" w:hAnsi="Nirmala UI" w:cs="Nirmala UI"/>
        </w:rPr>
      </w:pPr>
      <w:r w:rsidRPr="00680B2B">
        <w:rPr>
          <w:rFonts w:ascii="Nirmala UI" w:hAnsi="Nirmala UI" w:cs="Nirmala UI"/>
        </w:rPr>
        <w:t>අද නම් සමාජයේ ලිංගික ඊර්ෂ්‍යාව නිසා සිදුවන මිනීමැරුම් පවා සුලබ යි. අනියම් ඇසුරක් පවත්වන්නන් අතර පවා මේ නිසා ඇතිවන වෛරයෙන් කාන්තාවන් මියයාම ගැන වාර්තා අපට අසන්නට ලැබෙනවා. පුරාණයේ දී මෙලෙස ජීවත් වීමට නම් ලිංගික ඊර්ෂ්‍යාව යන කාරණාව නොමැති විය යුතු වුණා. එමෙන්ම කැන්දාගන ආ බිරිඳ මගේ පමණක් ය යන ආත්මාර්ථකාමී සිතුවිල්ල ද කිසිදු සහෝදරයකුට නොතිබිය යුතු වුණා. සියලුම සහෝදරයන් උපේක්ෂාවෙන් මමත්වයෙන් තොරව සිතිය යුතු වුණා.</w:t>
      </w:r>
    </w:p>
    <w:p w:rsidR="00DF298B" w:rsidRPr="00680B2B" w:rsidRDefault="00680B2B">
      <w:pPr>
        <w:rPr>
          <w:rFonts w:ascii="Nirmala UI" w:hAnsi="Nirmala UI" w:cs="Nirmala UI"/>
        </w:rPr>
      </w:pPr>
      <w:r w:rsidRPr="00680B2B">
        <w:rPr>
          <w:rFonts w:ascii="Nirmala UI" w:hAnsi="Nirmala UI" w:cs="Nirmala UI"/>
        </w:rPr>
        <w:t xml:space="preserve">ඉන්දීය සමාජය තුළ දැඩිව මුල් බැසගත් බ්‍රාහ්මණ ක්‍රමය මෙම බහු පුරුෂ විවාහය අමුතුවක්‌ කොට සලකා නැහැ. බහු පුරුෂ විවාහ පැවතුන බවට බෞද්ධ සාහිත්‍යයේ අපට හමුවන එක්‌ නිදර්ශනයක්‌ වනුයේ කුනාල ජාතකය යි. එම ජාතකයේ කන්හා කුමරියට ස්‌වයංවර විවාහයකට සුදුසු වල්ලභයන් පස්‌ දෙනකු තෝරා ගැනීමට අවසර </w:t>
      </w:r>
      <w:r w:rsidRPr="00680B2B">
        <w:rPr>
          <w:rFonts w:ascii="Nirmala UI" w:hAnsi="Nirmala UI" w:cs="Nirmala UI"/>
        </w:rPr>
        <w:lastRenderedPageBreak/>
        <w:t>හිමි වුණා. කෝට්ටේ රාජධානි යුගයේ එකගෙයි කෑමේ විවාහ ක්‍රමය ගැන රාජාවලියේ එක් තැනක මෙසේ සඳහන් වෙනවා:</w:t>
      </w:r>
    </w:p>
    <w:p w:rsidR="00DF298B" w:rsidRPr="00680B2B" w:rsidRDefault="00680B2B">
      <w:pPr>
        <w:rPr>
          <w:rFonts w:ascii="Nirmala UI" w:hAnsi="Nirmala UI" w:cs="Nirmala UI"/>
        </w:rPr>
      </w:pPr>
      <w:r w:rsidRPr="00680B2B">
        <w:rPr>
          <w:rFonts w:ascii="Nirmala UI" w:hAnsi="Nirmala UI" w:cs="Nirmala UI"/>
        </w:rPr>
        <w:t>“මේ විජයබාහු රජ එකගෙයි කන අවධියට වැදූ කුමාරයන් තිදෙනාම ධර්ම පරාක්‍රමබාහු රජුගේ ශ්‍රී රාජසිංහ රජ්ජුරුවන් හා විජයබාහු රජ්ජුරුවන් දෙන්නා එක දෝළියට පැමිණ උන්න යි දත යුතු.”</w:t>
      </w:r>
    </w:p>
    <w:p w:rsidR="00DF298B" w:rsidRPr="00680B2B" w:rsidRDefault="00680B2B">
      <w:pPr>
        <w:rPr>
          <w:rFonts w:ascii="Nirmala UI" w:hAnsi="Nirmala UI" w:cs="Nirmala UI"/>
        </w:rPr>
      </w:pPr>
      <w:r w:rsidRPr="00680B2B">
        <w:rPr>
          <w:rFonts w:ascii="Nirmala UI" w:hAnsi="Nirmala UI" w:cs="Nirmala UI"/>
        </w:rPr>
        <w:t xml:space="preserve">ජෝආඕ රිබෙයිරෝ නම් පෘතුගීසි ජාතිකයා 16 වන සියවසේ පැවති එකගෙයි කෑම ගැන මෙසේ සදහන් කරනවා: </w:t>
      </w:r>
    </w:p>
    <w:p w:rsidR="00DF298B" w:rsidRPr="00680B2B" w:rsidRDefault="00680B2B">
      <w:pPr>
        <w:rPr>
          <w:rFonts w:ascii="Nirmala UI" w:hAnsi="Nirmala UI" w:cs="Nirmala UI"/>
        </w:rPr>
      </w:pPr>
      <w:r w:rsidRPr="00680B2B">
        <w:rPr>
          <w:rFonts w:ascii="Nirmala UI" w:hAnsi="Nirmala UI" w:cs="Nirmala UI"/>
        </w:rPr>
        <w:t xml:space="preserve">“ඔවුන්ගේ විවාහය හාස්‍යජනක කරුණකි. ගැහැණු ළමයෙක් තම කුලයේ පුරුෂයකු සමග විවාහයට එළඹෙයි. පහුවෙනිදාට ස්වාමිපුරුෂයාගේ සහෝදරයකු ඔහුගේ ස්ථානය හිමිකර ගනී. සොහොයුරන් හත් දෙනකු සිටින්නේ නම් රාත්‍රියෙන් රාත්‍රියට මාරුවෙන් මාරුවට බෙදාගනිමින් එක්කෙනාගෙන් එක්කෙනාට වැඩි අයිතිවාසිකම් නොමැති වන ලෙස ඇය හැම දෙනාගේම බිරිය බවට පත්වෙයි. දහවල් කාලයේ දී ඇයගේ කුටිය ප්‍රයෝජනයට ගෙන නොමැති බව ඔවුන්ගෙන් කිසිවකු දුටුවේ නම් ඒ අවස්ථාවේ හැටියට ඔහුට ඇය සමග අඹුසැමියන් ලෙස හැසිරිය හැකිය. ඔහු එහි සිටින තුරු වෙනත් කිසිවකුට එහි ඇතුළු විය නොහැක. විවාහ ගිවිස ගත් පුද්ගලයා කවුරු වුවත් ඇයට අනෙක් සහෝදරයන් ප්‍රතික්ෂේෂ කළ නොහැකි ය. ඇය ඒ සියලු දෙනාගේම බිරිය යි. බාල සොහොයුරා විවාහ වුවහොත් පමණක් ඔහුගේ බිරිඳ පිළිබඳව අනෙක් සොයුරන්ට අයිතිවාසිකම් කිව නොහැක. නමුත් ඔහුට අනෙක් සොයුරන්ගේ බිරින්දෑවරුන් පිළිබද අයිතිය ඇත.” </w:t>
      </w:r>
    </w:p>
    <w:p w:rsidR="00DF298B" w:rsidRPr="00680B2B" w:rsidRDefault="00680B2B">
      <w:pPr>
        <w:rPr>
          <w:rFonts w:ascii="Nirmala UI" w:hAnsi="Nirmala UI" w:cs="Nirmala UI"/>
        </w:rPr>
      </w:pPr>
      <w:r w:rsidRPr="00680B2B">
        <w:rPr>
          <w:rFonts w:ascii="Nirmala UI" w:hAnsi="Nirmala UI" w:cs="Nirmala UI"/>
        </w:rPr>
        <w:t>(රිබෙයිරෝගේ ලංකා ඉතිහාසය,පරි. ටි. කේ. රුබේරු, 126 පිට)</w:t>
      </w:r>
    </w:p>
    <w:p w:rsidR="00DF298B" w:rsidRPr="00680B2B" w:rsidRDefault="00680B2B">
      <w:pPr>
        <w:rPr>
          <w:rFonts w:ascii="Nirmala UI" w:hAnsi="Nirmala UI" w:cs="Nirmala UI"/>
        </w:rPr>
      </w:pPr>
      <w:r w:rsidRPr="00680B2B">
        <w:rPr>
          <w:rFonts w:ascii="Nirmala UI" w:hAnsi="Nirmala UI" w:cs="Nirmala UI"/>
        </w:rPr>
        <w:t xml:space="preserve">17 වන සියවසේ දී දෙවැනි රාජසිංහ රජුගේ සිරකරුවකු ලෙස උඩරට පදිංචිව සිටි රොබට් නොක්ස් සදහන් කරන්නේ රටේ ප්‍රධානම පුද්ගලයා වන රජුටත් සිටින්නේ එක් භාර්යාවක් වුවත්, උඩරට කවර ස්ත්‍රියකට වුවත් පුරුෂයන් දෙදෙනකු එක විට සරණ පාවාගත හැකි බවයි. </w:t>
      </w:r>
    </w:p>
    <w:p w:rsidR="00DF298B" w:rsidRPr="00680B2B" w:rsidRDefault="00680B2B">
      <w:pPr>
        <w:rPr>
          <w:rFonts w:ascii="Nirmala UI" w:hAnsi="Nirmala UI" w:cs="Nirmala UI"/>
        </w:rPr>
      </w:pPr>
      <w:r w:rsidRPr="00680B2B">
        <w:rPr>
          <w:rFonts w:ascii="Nirmala UI" w:hAnsi="Nirmala UI" w:cs="Nirmala UI"/>
        </w:rPr>
        <w:t xml:space="preserve">“මේ රටේ සිරිත අනුවත් පවුලේ සහෝදරයන් දෙදෙනෙකුට එක බිරියක සරණ පාවාගත හැකිය. ඔවුන්ගෙන් ලැබෙන දරුවන් පුරුෂයන් දෙදෙනා හටම පියා යයි අමතන්නේ ය.” </w:t>
      </w:r>
    </w:p>
    <w:p w:rsidR="00DF298B" w:rsidRPr="00680B2B" w:rsidRDefault="00680B2B">
      <w:pPr>
        <w:rPr>
          <w:rFonts w:ascii="Nirmala UI" w:hAnsi="Nirmala UI" w:cs="Nirmala UI"/>
        </w:rPr>
      </w:pPr>
      <w:r w:rsidRPr="00680B2B">
        <w:rPr>
          <w:rFonts w:ascii="Nirmala UI" w:hAnsi="Nirmala UI" w:cs="Nirmala UI"/>
        </w:rPr>
        <w:t>(රොබට් නොක්ස්- එදා හෙළදිව පරි. ඩේවිඩ් කරුණාරත්න, 272 පිට)</w:t>
      </w:r>
    </w:p>
    <w:p w:rsidR="00DF298B" w:rsidRPr="00680B2B" w:rsidRDefault="00680B2B">
      <w:pPr>
        <w:rPr>
          <w:rFonts w:ascii="Nirmala UI" w:hAnsi="Nirmala UI" w:cs="Nirmala UI"/>
        </w:rPr>
      </w:pPr>
      <w:r w:rsidRPr="00680B2B">
        <w:rPr>
          <w:rFonts w:ascii="Nirmala UI" w:hAnsi="Nirmala UI" w:cs="Nirmala UI"/>
        </w:rPr>
        <w:t xml:space="preserve">වර්ෂ 1815 දී ලංකාව ඉංග්‍රීසින්ට යටත් වුණා. ඊට පසු වැඩවසම් සමාජයේ ලක්ෂණ සහිත මේ විවාහ ක්‍රමය අලුත් නීති ගෙනැවිත් තහනම් කළා. ජෝන් කැපර් නම් ඉංග්‍රීසි ලේඛකයා 1852 දී ලියූ Old  Ceylon  නම් පොතේ  උඩරට බහුලව පැවති බහුපුරුෂ විවාහය ඒ වනවිට තහනම් කර තිබූ බව සඳහන් කරනවා. හැබැයි ලංකාවේ ඈත පිටිසර  ගම්මානවල ජීවත් වුණු ජනතාවට ඉංග්‍රීසි නීති රෙගුලාසි </w:t>
      </w:r>
      <w:r w:rsidRPr="00680B2B">
        <w:rPr>
          <w:rFonts w:ascii="Nirmala UI" w:hAnsi="Nirmala UI" w:cs="Nirmala UI"/>
        </w:rPr>
        <w:lastRenderedPageBreak/>
        <w:t>වලංගු වුණේ නෑ. ඒ නිසයි මෑත අතීතය වනතෙක්ම එකගෙයි කෑම සමහර ප්‍රදේශවල දකින්න තිබුණේ. විශේෂයෙන් උඩරට හා සබරගමුවේ එය බහුලව පැවතුනා.</w:t>
      </w:r>
    </w:p>
    <w:p w:rsidR="00DF298B" w:rsidRPr="00680B2B" w:rsidRDefault="00680B2B">
      <w:pPr>
        <w:rPr>
          <w:rFonts w:ascii="Nirmala UI" w:hAnsi="Nirmala UI" w:cs="Nirmala UI"/>
        </w:rPr>
      </w:pPr>
      <w:r w:rsidRPr="00680B2B">
        <w:rPr>
          <w:rFonts w:ascii="Nirmala UI" w:hAnsi="Nirmala UI" w:cs="Nirmala UI"/>
        </w:rPr>
        <w:t xml:space="preserve">ලංකාවේ බ්‍රිතාන්‍ය ආණ්ඩුකාර රොබට් බ්‍රවුන්රිග්ගේ වෛද්‍යවරයා වූ ජෝන් ඩේවි 19 වන සියවස මුල් භාගයේ පැවති මේ විවාහ ක්‍රමය ගැන තමන් ලියූ පොතේ මෙසේ සදහන් කරනවා: </w:t>
      </w:r>
    </w:p>
    <w:p w:rsidR="00DF298B" w:rsidRPr="00680B2B" w:rsidRDefault="00680B2B">
      <w:pPr>
        <w:rPr>
          <w:rFonts w:ascii="Nirmala UI" w:hAnsi="Nirmala UI" w:cs="Nirmala UI"/>
        </w:rPr>
      </w:pPr>
      <w:r w:rsidRPr="00680B2B">
        <w:rPr>
          <w:rFonts w:ascii="Nirmala UI" w:hAnsi="Nirmala UI" w:cs="Nirmala UI"/>
        </w:rPr>
        <w:t>“අනියම් භාර්යා පරිහරණය සහ බහු භාර්යා සේවනය ආගම් විරෝධ නමුදු සිංහලයෝ මේ දෙකටම ඉඩ දෙති. තිබ්බතයෙහි මෙන් උඩරට බහු භාර්යා සේවනයට වඩා බහු පුරුෂ සේවනය අපූර්ව විය. එහි ස්‌ත්‍රියකට බොහෝ විට පුරුෂයෝ දෙදෙනෙක්‌ වෙති. ස්‌වාමි පුරුෂයන් සත්දෙනකු සිටින ස්‌ත්‍රියක්‌ ගැන ද මට අසන්නට ලැබිණි. මෙම අසාමාන්‍ය චාරිත්‍රය කුලයකට හෝ පන්තියකට සීමා වූවක්‌ නොවේ. පවුල් සැමියන් හැමවිටම සොහොයුරෝ ය. වරක්‌ මට මේ කරුණු ඉදිරිපත් කරන ලද්දේ තම සොහොයුරා සමග පොදුවේ එක්‌ භාර්යාවක්‌ පාවාගෙන සිටි මහළු උඩරට රදළවරයකු විසිනි. ළමයි වැඩිමහල් සොහොයුරා ලොකු අප්පච්චි ලෙසින්ද බාල සොහොයුරා කුඩප්පච්චි ලෙසින්ද ඇමතූහ. පවුලේ සම්පූර්ණ සමගිය පවත්නා බව පෙනුණි.”</w:t>
      </w:r>
    </w:p>
    <w:p w:rsidR="00DF298B" w:rsidRPr="00680B2B" w:rsidRDefault="00680B2B">
      <w:pPr>
        <w:rPr>
          <w:rFonts w:ascii="Nirmala UI" w:hAnsi="Nirmala UI" w:cs="Nirmala UI"/>
        </w:rPr>
      </w:pPr>
      <w:r w:rsidRPr="00680B2B">
        <w:rPr>
          <w:rFonts w:ascii="Nirmala UI" w:hAnsi="Nirmala UI" w:cs="Nirmala UI"/>
        </w:rPr>
        <w:t>(ඩේවි දුටු ලංකාව, පරි. ඇල්ලේපොළ එච්. ඇම්. සෝමරත්න, 258 පිට)</w:t>
      </w:r>
    </w:p>
    <w:p w:rsidR="00DF298B" w:rsidRPr="00680B2B" w:rsidRDefault="00680B2B">
      <w:pPr>
        <w:rPr>
          <w:rFonts w:ascii="Nirmala UI" w:hAnsi="Nirmala UI" w:cs="Nirmala UI"/>
        </w:rPr>
      </w:pPr>
      <w:r w:rsidRPr="00680B2B">
        <w:rPr>
          <w:rFonts w:ascii="Nirmala UI" w:hAnsi="Nirmala UI" w:cs="Nirmala UI"/>
        </w:rPr>
        <w:t xml:space="preserve">උඩරට ඉංග්‍රීසි නියෝජිත ලෙස කටයුතු කළ ජෝන් ඩොයිලි මෙම විවාහය දකින්නේ මෙලෙස යි: </w:t>
      </w:r>
    </w:p>
    <w:p w:rsidR="00DF298B" w:rsidRPr="00680B2B" w:rsidRDefault="00680B2B">
      <w:pPr>
        <w:rPr>
          <w:rFonts w:ascii="Nirmala UI" w:hAnsi="Nirmala UI" w:cs="Nirmala UI"/>
        </w:rPr>
      </w:pPr>
      <w:r w:rsidRPr="00680B2B">
        <w:rPr>
          <w:rFonts w:ascii="Nirmala UI" w:hAnsi="Nirmala UI" w:cs="Nirmala UI"/>
        </w:rPr>
        <w:t xml:space="preserve">“භාර්යාවන්ගේ හා ස්‌වාමි පුරුෂයන්ගේ සංඛ්‍යාව පිළිබඳව සීමාවක්‌ නොමැතිව බහු භාර්යා හා බහු පුරුෂ සේවනයට අවසර තිබේ. කෙසේ වුවත් භාර්යාවට තම ස්‌වාමිපුරුෂයා ඉල්ලා සිටි නමුත් ඔහුගේ සොහොයුරකු පවා සිය හවුල් සැමියකු ලෙස භාර ගැනීම ප්‍රතික්‍ෂේප කළ හැකිය.” </w:t>
      </w:r>
    </w:p>
    <w:p w:rsidR="00DF298B" w:rsidRPr="00680B2B" w:rsidRDefault="00680B2B">
      <w:pPr>
        <w:rPr>
          <w:rFonts w:ascii="Nirmala UI" w:hAnsi="Nirmala UI" w:cs="Nirmala UI"/>
        </w:rPr>
      </w:pPr>
      <w:r w:rsidRPr="00680B2B">
        <w:rPr>
          <w:rFonts w:ascii="Nirmala UI" w:hAnsi="Nirmala UI" w:cs="Nirmala UI"/>
        </w:rPr>
        <w:t>(සිංහලේ ආණ්‌ඩු ක්‍රමය, ජෝන් ඩොයිලි - 1966 , 142 පිට)</w:t>
      </w:r>
    </w:p>
    <w:p w:rsidR="00DF298B" w:rsidRPr="00680B2B" w:rsidRDefault="00680B2B">
      <w:pPr>
        <w:rPr>
          <w:rFonts w:ascii="Nirmala UI" w:hAnsi="Nirmala UI" w:cs="Nirmala UI"/>
        </w:rPr>
      </w:pPr>
      <w:proofErr w:type="spellStart"/>
      <w:r w:rsidRPr="00680B2B">
        <w:rPr>
          <w:rFonts w:ascii="Nirmala UI" w:hAnsi="Nirmala UI" w:cs="Nirmala UI"/>
        </w:rPr>
        <w:t>කොළඹ</w:t>
      </w:r>
      <w:proofErr w:type="spellEnd"/>
      <w:r w:rsidRPr="00680B2B">
        <w:rPr>
          <w:rFonts w:ascii="Nirmala UI" w:hAnsi="Nirmala UI" w:cs="Nirmala UI"/>
        </w:rPr>
        <w:t xml:space="preserve"> </w:t>
      </w:r>
      <w:proofErr w:type="spellStart"/>
      <w:r w:rsidRPr="00680B2B">
        <w:rPr>
          <w:rFonts w:ascii="Nirmala UI" w:hAnsi="Nirmala UI" w:cs="Nirmala UI"/>
        </w:rPr>
        <w:t>මුලින්ම</w:t>
      </w:r>
      <w:proofErr w:type="spellEnd"/>
      <w:r w:rsidRPr="00680B2B">
        <w:rPr>
          <w:rFonts w:ascii="Nirmala UI" w:hAnsi="Nirmala UI" w:cs="Nirmala UI"/>
        </w:rPr>
        <w:t xml:space="preserve"> </w:t>
      </w:r>
      <w:proofErr w:type="spellStart"/>
      <w:r w:rsidRPr="00680B2B">
        <w:rPr>
          <w:rFonts w:ascii="Nirmala UI" w:hAnsi="Nirmala UI" w:cs="Nirmala UI"/>
        </w:rPr>
        <w:t>හැඳින්වුණේ</w:t>
      </w:r>
      <w:proofErr w:type="spellEnd"/>
      <w:r w:rsidRPr="00680B2B">
        <w:rPr>
          <w:rFonts w:ascii="Nirmala UI" w:hAnsi="Nirmala UI" w:cs="Nirmala UI"/>
        </w:rPr>
        <w:t xml:space="preserve"> “</w:t>
      </w:r>
      <w:proofErr w:type="spellStart"/>
      <w:r w:rsidRPr="00680B2B">
        <w:rPr>
          <w:rFonts w:ascii="Nirmala UI" w:hAnsi="Nirmala UI" w:cs="Nirmala UI"/>
        </w:rPr>
        <w:t>කොළොන්තොට</w:t>
      </w:r>
      <w:proofErr w:type="spellEnd"/>
      <w:r w:rsidRPr="00680B2B">
        <w:rPr>
          <w:rFonts w:ascii="Nirmala UI" w:hAnsi="Nirmala UI" w:cs="Nirmala UI"/>
        </w:rPr>
        <w:t>”, නැත්නම් “කොළොම්තොට”, කියලයි. නැව් නවත්වන තොටක් ලෙස පැවතුණු කොළඹට 14 වන සිය­වස වන විට මර­ක්කල හා ‘හම්බන්’ නමින් හඳු­න්වන ඉස්ලාම් භක්ති­ක­යන් රෙදි­පිළි, කුරුඳු, ඇත්දළ, රන්, රිදී, මැණික් වෙළ­ඳාම පිණිස පැමිණ තිබෙනවා. මෙසේ අරා­බින් හා සම්බන්ධ වෙළෙද කට­යුතු වර්ධ­න­යත් සමග කොළඹ දකුණු ඉන්දීය කලා­පයේ වැදගත් වරා­යක් බවට පත් වුණා.</w:t>
      </w:r>
    </w:p>
    <w:p w:rsidR="00DF298B" w:rsidRPr="00680B2B" w:rsidRDefault="00680B2B">
      <w:pPr>
        <w:rPr>
          <w:rFonts w:ascii="Nirmala UI" w:hAnsi="Nirmala UI" w:cs="Nirmala UI"/>
        </w:rPr>
      </w:pPr>
      <w:r w:rsidRPr="00680B2B">
        <w:rPr>
          <w:rFonts w:ascii="Nirmala UI" w:hAnsi="Nirmala UI" w:cs="Nirmala UI"/>
        </w:rPr>
        <w:t xml:space="preserve">කොළඹ බලකොටුවක් මුලින්ම ඉදිවන්නේ 16 වන ශතවර්ෂයේ මුල් සමයේ දී පෘතුගීසීන් ලංකාවට ගොඩබැසි පසුව යි. කොළොන්තොට වෙළෙදාම අත්පත් කරගත් පෘතුගීසීන්, මේ වෙළෙඳ මධ්‍යස්ථානය ආරක්ෂක මධ්‍යස්ථානයක් </w:t>
      </w:r>
      <w:r w:rsidRPr="00680B2B">
        <w:rPr>
          <w:rFonts w:ascii="Nirmala UI" w:hAnsi="Nirmala UI" w:cs="Nirmala UI"/>
        </w:rPr>
        <w:lastRenderedPageBreak/>
        <w:t>හා ‍වරායක් ලෙස සංවර්ධනය කිරීම ආරම්භ කළා. කුඩා බලකොටුවක් ඉදිකරගත් ඔවුන් කෝට්ටේ රාජධානියට ද තර්ජන එල්ල කළා. ඊට පසුව පැමිණි ලන්දේසින් මේ බලකොටුව තවත් ශක්තිමත් සහ විශාල කර ඉදිකළා. ඉංග්‍රීසි සමයේ බලකොටුවේ ඉදිකිරීම් නොකළත් කොටුව තුළ අලුතින් ගොඩනැගිලි ඉදිකළා. අද අපි කොළඹ කොටුව කියලා කියන්නේ එදා බලකොටුවට අයත් ප්‍රදේශය යි. කොටුවේ ඇවිදින අතර දැකබලා ගත යුතු වැදගත් ස්මාරකයන් රාශියක් අතරින් කිහිපයක් ගැන  කියන්න යි අපි මේ සූදානම් වන්නේ.</w:t>
      </w:r>
    </w:p>
    <w:p w:rsidR="00DF298B" w:rsidRPr="00680B2B" w:rsidRDefault="00680B2B">
      <w:pPr>
        <w:rPr>
          <w:rFonts w:ascii="Nirmala UI" w:hAnsi="Nirmala UI" w:cs="Nirmala UI"/>
        </w:rPr>
      </w:pPr>
      <w:r w:rsidRPr="00680B2B">
        <w:rPr>
          <w:rFonts w:ascii="Nirmala UI" w:hAnsi="Nirmala UI" w:cs="Nirmala UI"/>
        </w:rPr>
        <w:t>බ්‍රිතාන්‍යයන් විසින් ලන්දේසීන්ට අයිතිව තිබූ මුහුදුබඩ ප්‍රදේශ වර්ෂ 1796 දී අත්පත් කරගැනීමත් සමගම කොටුව ඔවුන්ගේ පරිපාලන මධ්‍යස්ථානය බවට පත්කර ගත්තා. රටේ ප්‍රධාන කාර්යාල වගේම ආණ්ඩුකාරවරයා ඇතුළු ඉහළ නිලතල දැරූ කවුරුත් වාසය කළේ කොටුව තුළ යි.</w:t>
      </w:r>
    </w:p>
    <w:p w:rsidR="00DF298B" w:rsidRPr="00680B2B" w:rsidRDefault="00680B2B">
      <w:pPr>
        <w:rPr>
          <w:rFonts w:ascii="Nirmala UI" w:hAnsi="Nirmala UI" w:cs="Nirmala UI"/>
        </w:rPr>
      </w:pPr>
      <w:r w:rsidRPr="00680B2B">
        <w:rPr>
          <w:rFonts w:ascii="Nirmala UI" w:hAnsi="Nirmala UI" w:cs="Nirmala UI"/>
        </w:rPr>
        <w:t>රටේම බලය තහවරු කරගත් ඉංග්‍රීසීහු නගරයේ සංවර්ධනයට එය බාධාවක්යැ යි සැලකූ නිසා 1870 දී බලකොටුවේ බිත්ති කඩා බිම දැම්මා. මේ නිසා කොළඹ පුරාණ කොටුව අද දක්නට ලැබෙන්නේ ඡායාවක් වශයෙන් පමණ යි. ලන්දේසි ගොඩනැගිලි රාශියක් ද මෙලෙසම විනාශකර දැම්මා. ඒ වෙනුවට වැඩි පහසුකම් සහිත ඉංග්‍රීසි පන්නයේ නව ගොඩනැගිලි ඉදිකරවූවා. 1948 දී සුද්දන්ගෙන් අප නිදහස ලැබුවත් පාර්ලිමේන්තුව ඇතුළු පරිපාලන කේන්ද්‍රස්ථාන 1980 දශකය වන තුරුම පැවතියේ කොටුව තුළ යි.</w:t>
      </w:r>
    </w:p>
    <w:p w:rsidR="00DF298B" w:rsidRPr="00680B2B" w:rsidRDefault="00680B2B">
      <w:pPr>
        <w:rPr>
          <w:rFonts w:ascii="Nirmala UI" w:hAnsi="Nirmala UI" w:cs="Nirmala UI"/>
        </w:rPr>
      </w:pPr>
      <w:r w:rsidRPr="00680B2B">
        <w:rPr>
          <w:rFonts w:ascii="Nirmala UI" w:hAnsi="Nirmala UI" w:cs="Nirmala UI"/>
        </w:rPr>
        <w:t xml:space="preserve">කොටුවේ පැරණිම පල්ලිය වන මෙය, වරාය අධිකාරිය ඉදිරිපිට පොලිස් මූලස්ථානයට නුදුරින් පල්ලිය වීදියේ පිහිටා තිබෙන ස්මාරකයක්. මෙම ස්ථානයේ මුලින්ම ඩොමිනිකන් නිකායේ පූජකවරුන්ට දේවස්ථානයක් ඉදිකෙරුනේ 1627 දී පෘතුගීසින් විසින්. ලන්දේසීන් කොළඹ අත්පත්කරගත් පසු එම ගොඩනැගිල්ල ප්‍රතිසංස්කරණය කර කොළඹ ආණ්ඩුකාරයාගේ නිල නිවස ලෙස යොදාගත්තා. ඒ  1680 දී යි. මුහුද දෙසට මුහුණ ලා පිහිටි එය ඉදිරිපසින් මහල් දෙකක් සේ ඉදිකර තිබුණා. එය එවකට නගරයේ තිබූ විශා­ල­තම පෞද්ග­ලික ගොඩ­නැල්ල බව ලන්දේසි කෘතිවල සඳහන් වෙනවා. මේ පිළිබදව ආර්. එල්. බ්‍රොහියර් මෙසේ සදහන් කරනවා: </w:t>
      </w:r>
    </w:p>
    <w:p w:rsidR="00DF298B" w:rsidRPr="00680B2B" w:rsidRDefault="00680B2B">
      <w:pPr>
        <w:rPr>
          <w:rFonts w:ascii="Nirmala UI" w:hAnsi="Nirmala UI" w:cs="Nirmala UI"/>
        </w:rPr>
      </w:pPr>
      <w:r w:rsidRPr="00680B2B">
        <w:rPr>
          <w:rFonts w:ascii="Nirmala UI" w:hAnsi="Nirmala UI" w:cs="Nirmala UI"/>
        </w:rPr>
        <w:t xml:space="preserve">“කොටු බැම්ම තුළ පිහිටි ඉතා උත්කෘෂ්ඨ ගොඩනැගිල්ල. එහි වහල පැතලි ය. ආරුක්කු සහිත පෝටිකෝවක් සහ කවුළු රාශියක් මාර්ගයෙන් වාතාශ්‍රය සැපයිණි. බිම් මහලේ ආගන්තුකයන් පිළිගැනීම සදහා කාමර යුගයක් ද අඩි 300ක් දිග ශාලාවක් ද විය...” </w:t>
      </w:r>
    </w:p>
    <w:p w:rsidR="00DF298B" w:rsidRPr="00680B2B" w:rsidRDefault="00680B2B">
      <w:pPr>
        <w:rPr>
          <w:rFonts w:ascii="Nirmala UI" w:hAnsi="Nirmala UI" w:cs="Nirmala UI"/>
        </w:rPr>
      </w:pPr>
      <w:r w:rsidRPr="00680B2B">
        <w:rPr>
          <w:rFonts w:ascii="Nirmala UI" w:hAnsi="Nirmala UI" w:cs="Nirmala UI"/>
        </w:rPr>
        <w:t>(කොළොම්පුර පුරාවෘත්තය, බ්‍රොහියර් පි‍.31)</w:t>
      </w:r>
    </w:p>
    <w:p w:rsidR="00DF298B" w:rsidRPr="00680B2B" w:rsidRDefault="00680B2B">
      <w:pPr>
        <w:rPr>
          <w:rFonts w:ascii="Nirmala UI" w:hAnsi="Nirmala UI" w:cs="Nirmala UI"/>
        </w:rPr>
      </w:pPr>
      <w:r w:rsidRPr="00680B2B">
        <w:rPr>
          <w:rFonts w:ascii="Nirmala UI" w:hAnsi="Nirmala UI" w:cs="Nirmala UI"/>
        </w:rPr>
        <w:t xml:space="preserve">බ්‍රිතාන්‍ය පාලන සම­යේ දී ආණ්ඩු­කාර ෆෙඩ්රික් නෝර්ත් (1798-1805) ද මෙහි වාසය කළ අතර ශ්‍රේෂ්ඨා­ධි­ක­රණ රැස්වීම් සඳහා ද කලක් භාවිත කර තිබෙනවා. 1804 වස­රේ දී එය ප්‍රති­සං­ස්ක­ර­ණය කර ‘ශාන්ත පීතර ඉංග්‍රිසි ගැරි­සන් දේව­ස්ථා­නය’ නමින් දේවස්ථානයක් බවට පත් කළා. වර්ෂ 1881 දී නැවත කළ </w:t>
      </w:r>
      <w:r w:rsidRPr="00680B2B">
        <w:rPr>
          <w:rFonts w:ascii="Nirmala UI" w:hAnsi="Nirmala UI" w:cs="Nirmala UI"/>
        </w:rPr>
        <w:lastRenderedPageBreak/>
        <w:t>ප්‍රති­සං­ස්ක­ර­ණ­ව­ලින් පසුව දේව­ස්ථා­න­යට තවත් අංග කීප­යක් අලුතින් එකතු කර තිබෙනවා. වර්ෂ 1930 දී  නැවත ප්‍රති­සං­ස්ක­රණයක් කර තිබෙනවා. ඕලන්ද හා බ්‍රිතාන්‍ය ප්‍රභූන්ගේ සොහොන් ගල් පුවරු රැසක් ද මෙහි තැන්පත් කර තිබෙනවා.</w:t>
      </w:r>
    </w:p>
    <w:p w:rsidR="00DF298B" w:rsidRPr="00680B2B" w:rsidRDefault="00680B2B">
      <w:pPr>
        <w:rPr>
          <w:rFonts w:ascii="Nirmala UI" w:hAnsi="Nirmala UI" w:cs="Nirmala UI"/>
        </w:rPr>
      </w:pPr>
      <w:r w:rsidRPr="00680B2B">
        <w:rPr>
          <w:rFonts w:ascii="Nirmala UI" w:hAnsi="Nirmala UI" w:cs="Nirmala UI"/>
        </w:rPr>
        <w:t>චැතැම් වීදියේ පිහිටි පැරණි ප්‍රදීපාගාරයට අවට ඉදිවූ ගොඩනැගිලිවලින් බාධා වූ නිසා නව ප්‍රදිපාගාරයක් 1952 දී ගල්බොක්ක තුඩුවේ ඉදිකර විවෘත කළා. චෛත්‍ය පාරේ ගොස් මේ වෙතට පැමිණිය හැකියි. වරාය අධිකාරිය මඟින් පාලනය වන මෙය මීටර් 34ක් උස යි. කොටුවට පැමිණෙන සංචාරකයන් අතර ජනප්‍රිය ස්ථානයක් බවට ගල්බොක්ක ප්‍රදීපාගාරය පත්ව තිබෙනවා.</w:t>
      </w:r>
    </w:p>
    <w:p w:rsidR="00DF298B" w:rsidRPr="00680B2B" w:rsidRDefault="00680B2B">
      <w:pPr>
        <w:rPr>
          <w:rFonts w:ascii="Nirmala UI" w:hAnsi="Nirmala UI" w:cs="Nirmala UI"/>
        </w:rPr>
      </w:pPr>
      <w:r w:rsidRPr="00680B2B">
        <w:rPr>
          <w:rFonts w:ascii="Nirmala UI" w:hAnsi="Nirmala UI" w:cs="Nirmala UI"/>
        </w:rPr>
        <w:t>මෙයට පෙර පැවති පැරණි ප්‍රදීපාගාරය කොටුවේ මහබැංකුවට නුදුරින් චැතැම් වීදියේ දී අදත් දැකගත හැකියි. එය මෙරට ඉදිකළ මුල්ම ඔරලෝසු කුලුන වශයෙන් ද වැදගත්. වර්ෂ 1857 දී ඔරලෝසු කුලුන ඉදිකළ අතර, 1867 දී පහනක් සවිකර ප්‍රදීපාගාරයක් බවට පත් කර තිබෙනවා. 1952 දී මෙම ප්‍රදීපාගාරය  ක්‍රියා විරහිත කළේ ගල්බොක්ක ප්‍රදීපාගාරය ඉදිකිරීමෙන් පසුව යි.</w:t>
      </w:r>
    </w:p>
    <w:p w:rsidR="00DF298B" w:rsidRPr="00680B2B" w:rsidRDefault="00680B2B">
      <w:pPr>
        <w:rPr>
          <w:rFonts w:ascii="Nirmala UI" w:hAnsi="Nirmala UI" w:cs="Nirmala UI"/>
        </w:rPr>
      </w:pPr>
      <w:r w:rsidRPr="00680B2B">
        <w:rPr>
          <w:rFonts w:ascii="Nirmala UI" w:hAnsi="Nirmala UI" w:cs="Nirmala UI"/>
        </w:rPr>
        <w:t xml:space="preserve">කයිමන් දොරකඩ නමින් හැඳින්වෙන්නේ එදා කොටුවේ සිට පිටකොටුවට ඇතුළු වීමට නැගෙනහිර දෙසින් පැවැති ආරක්ෂක දොරටුව සහ ඝණ්ඨාර කුලුන යි. මෙම කුලුන සහිත දොරටුවේ ඉහළ කොටස ආරක්කු හැඩයකින් යුක්ත යි. </w:t>
      </w:r>
    </w:p>
    <w:p w:rsidR="00DF298B" w:rsidRPr="00680B2B" w:rsidRDefault="00680B2B">
      <w:pPr>
        <w:rPr>
          <w:rFonts w:ascii="Nirmala UI" w:hAnsi="Nirmala UI" w:cs="Nirmala UI"/>
        </w:rPr>
      </w:pPr>
      <w:r w:rsidRPr="00680B2B">
        <w:rPr>
          <w:rFonts w:ascii="Nirmala UI" w:hAnsi="Nirmala UI" w:cs="Nirmala UI"/>
        </w:rPr>
        <w:t>පිටකොටුව පැරණි නගර ශාලා­වෙන් බට­හිර දෙසට වන්නට කෙළින් වීදිය අද්දර මෙම කුලුන පිහිටා තිබෙනවා. පෘතු­ගීසි හා ඕලන්ද යුග­යේ දී කොළඹ නග­රයේ ප්‍රධාන වීදිය වූයේ කෙළින් වීදිය යි. එම ස්ථානය දක්වා පෘතු­ගීසි සමයේ ‘ශාන්ත ජෝන්’ නම් වූ ඇළක් කපා කොටුව වෙන් කර තිබුණා. බේරේ වැවේ සිට එම ඇළ ඔස්සේ පැමි­ණෙන කිඹු­ලන් මෙහි නිතර ගැව­සීම නිසා කිඹු­ලන් හැඳි­න්වී­මට යෙදූ ‘කෙයි­මන්’ (Keymen) යන වද­න හේතු­වෙන් කයි­මන් දොර­ටුව ලෙස එම ස්ථානය හැඳි­න්වි­ණැ යි පැවසෙනවා. ඝණ්ඨාරයේ ලතින් භාෂාවෙන් “ආවේ මරියා ග්‍රාන්සියා ප්ලේනා දෝමිනුස් තේ කුමි බෙනදික් තා තු මුලියේරිබුස්” නම් ආගමික පාඨය කොටා තිබෙනවා.</w:t>
      </w:r>
    </w:p>
    <w:p w:rsidR="00DF298B" w:rsidRPr="00680B2B" w:rsidRDefault="00680B2B">
      <w:pPr>
        <w:rPr>
          <w:rFonts w:ascii="Nirmala UI" w:hAnsi="Nirmala UI" w:cs="Nirmala UI"/>
        </w:rPr>
      </w:pPr>
      <w:r w:rsidRPr="00680B2B">
        <w:rPr>
          <w:rFonts w:ascii="Nirmala UI" w:hAnsi="Nirmala UI" w:cs="Nirmala UI"/>
        </w:rPr>
        <w:t>මෙම ඝණ්ඨාරය කෝට්ටේ ශාන්ත ප්‍රැන්සිස් දේවස්ථානය කඩා බිම දැමීමෙන් පසු ලන්දේසීන් ගෙනවිත් සවිකළ බව පැරණි වාර්තාවල දැක්වෙනවා. මෙය අද්දර එකල මුර සෙබළෙක් සිටි බවත් මුර කුටියක් තිබූ බවත් සඳහන් වෙනවා. කයිමන් දොරකඩ දැක්වෙන පැරණි පින්තූරවල පෙනෙන්නේ වෙනත් උස් ගොඩනැගිලි නොතිබූ පුරාණයේ එය නගරයේ කැපීපෙනෙන අංගයක්ව තිබූ බව යි. අද නම් එය ගොඩනැගිලි අතර හිරවූ ස්වභාවයක් තමයි පේන්නේ.</w:t>
      </w:r>
    </w:p>
    <w:p w:rsidR="00DF298B" w:rsidRPr="00680B2B" w:rsidRDefault="00680B2B">
      <w:pPr>
        <w:rPr>
          <w:rFonts w:ascii="Nirmala UI" w:hAnsi="Nirmala UI" w:cs="Nirmala UI"/>
        </w:rPr>
      </w:pPr>
      <w:r w:rsidRPr="00680B2B">
        <w:rPr>
          <w:rFonts w:ascii="Nirmala UI" w:hAnsi="Nirmala UI" w:cs="Nirmala UI"/>
        </w:rPr>
        <w:t xml:space="preserve">කොටු­වෙන් ඔබ මොබ යන්නන්ට එහි දොර­ටුව වසන වේලාව දැන්වී­මට මෙම ඝණ්ඨාරය නාද කිරීම සිදුවුණා. වුල්ෆැ­න්ඩාල් පල්ලියේ දේව මෙහෙ­යන් දැනුම් දීම පිණිසත් නාද කර තිබෙනවා. මෙය අවසන් වරට නිල වශයෙන් නාදකර තිබෙන්නේ </w:t>
      </w:r>
      <w:r w:rsidRPr="00680B2B">
        <w:rPr>
          <w:rFonts w:ascii="Nirmala UI" w:hAnsi="Nirmala UI" w:cs="Nirmala UI"/>
        </w:rPr>
        <w:lastRenderedPageBreak/>
        <w:t>1926 ජනවාරි 21 දා සහ 28 වැනිදා යි. ඒ පස්වෙනි ජේර්ජ් රජුගේ අභාවප්‍රාප්තවූ බව දැනුම් දෙන්න යි. 1945 දෙවන ලෝක යුද සමයේ දි නැව­තත් නාද කර ඇත්තේ ජනතාවට අන­තුරු ඇඟ­වීමේ මාධ්‍ය­යක් වශ­යෙන්.</w:t>
      </w:r>
    </w:p>
    <w:p w:rsidR="00DF298B" w:rsidRPr="00680B2B" w:rsidRDefault="00680B2B">
      <w:pPr>
        <w:rPr>
          <w:rFonts w:ascii="Nirmala UI" w:hAnsi="Nirmala UI" w:cs="Nirmala UI"/>
        </w:rPr>
      </w:pPr>
      <w:r w:rsidRPr="00680B2B">
        <w:rPr>
          <w:rFonts w:ascii="Nirmala UI" w:hAnsi="Nirmala UI" w:cs="Nirmala UI"/>
        </w:rPr>
        <w:t>1686 වර්ෂයේදී ලන්දේසින් විසින්, ඔවුන්ගේ නිලධාරීන්ට හා සේවකයන්ට ප්‍රතිකාර සේවා ලබාදීමට කොටුව තුළ අගංසම්පූර්ණ රෝහලක් ඉදිකළා. එයට නුදුරින් පිහිටි මාර්ගය අදත් හඳුන්වන්නේ රෝහල් වීදිය කියලයි. හෙක්‌ටයාර භාගයක පමණ භූමි භාගයක ඉදිකොට ඇති මෙම රෝහල් ගොඩනැගිල්ල යුරෝපීය ගොඩනැඟිලි කලාවට සමීප ලන්දේසි ලක්‍ෂණ පෙන්නුම් කරනවා. රෝහලේ සැලසුම කුරුසියක හැඩය ගෙන තිබෙනවා. රෝහල තනා තිබෙන්නේ මැද මිදුලක්‌ සහිතව යි.</w:t>
      </w:r>
    </w:p>
    <w:p w:rsidR="00DF298B" w:rsidRPr="00680B2B" w:rsidRDefault="00680B2B">
      <w:pPr>
        <w:rPr>
          <w:rFonts w:ascii="Nirmala UI" w:hAnsi="Nirmala UI" w:cs="Nirmala UI"/>
        </w:rPr>
      </w:pPr>
      <w:r w:rsidRPr="00680B2B">
        <w:rPr>
          <w:rFonts w:ascii="Nirmala UI" w:hAnsi="Nirmala UI" w:cs="Nirmala UI"/>
        </w:rPr>
        <w:t>මුල්වරට රෝහල ඉදිකිරීමෙන් පසු එම පැරැණි ගොඩනැඟිල්ල වෙනුවට එම ස්‌ථානයේම නව ගොඩනැඟිලි සංකීර්ණයක්‌ ලන්දේසින් තැනුවා. වර්ෂ 1771 දී මෙම ඉදිකිරීම අවසන් වූ බව සඳහන් වෙනවා. ලන්දේසි පෙරදිග ඉන්දියා වෙළෙඳ සමාගම සතු කිසිදු යටත් විජිතයක නොවූ විශාලම රෝහල ලෙස මෙය ඉදිවූ අතර, එහි නේවාසික රෝගීන් තුන් සියයකට ආසන්න ප්‍රමාණයකට ප්‍රතිකාර ගත හැකිව තිබුණු බව සදහන් වෙනවා.</w:t>
      </w:r>
    </w:p>
    <w:p w:rsidR="00DF298B" w:rsidRPr="00680B2B" w:rsidRDefault="00680B2B">
      <w:pPr>
        <w:rPr>
          <w:rFonts w:ascii="Nirmala UI" w:hAnsi="Nirmala UI" w:cs="Nirmala UI"/>
        </w:rPr>
      </w:pPr>
      <w:r w:rsidRPr="00680B2B">
        <w:rPr>
          <w:rFonts w:ascii="Nirmala UI" w:hAnsi="Nirmala UI" w:cs="Nirmala UI"/>
        </w:rPr>
        <w:t>රෝහලේ මැද මිදුල සිව් දෙසින්ම වටවී තිබෙන්නේ හතරැස්‌ කුලුනු යෙදූ ආලින්දයකින්. වීදුරු රහිත දිගු දැව ජනෙල් පියන් මෙයට යොදා තිබූ අතර දොරටු හා ජනේල වාතාශ්‍රය හා හිරු එළිය ලැබෙන ලෙස විශාලව සවිකර තිබුණා.</w:t>
      </w:r>
    </w:p>
    <w:p w:rsidR="00DF298B" w:rsidRPr="00680B2B" w:rsidRDefault="00680B2B">
      <w:pPr>
        <w:rPr>
          <w:rFonts w:ascii="Nirmala UI" w:hAnsi="Nirmala UI" w:cs="Nirmala UI"/>
        </w:rPr>
      </w:pPr>
      <w:r w:rsidRPr="00680B2B">
        <w:rPr>
          <w:rFonts w:ascii="Nirmala UI" w:hAnsi="Nirmala UI" w:cs="Nirmala UI"/>
        </w:rPr>
        <w:t>1980 වසර වන විට මෙම ගොඩනැගිල්ලේ කොටුව පොලිස් ස්ථානය පවත්වාගෙන ගියා. කාලයත් සමග ගරාවැටීමට ලක්ව තිබූ ගොඩනැගිල්ල, සුපිරි සාප්පු සංකිර්ණයක් බවට පත්කොට 2011 වර්ෂයේ දෙසැම්බර් මස 2 වන දින දී යළිත් විවෘත කෙරුණා.</w:t>
      </w:r>
    </w:p>
    <w:p w:rsidR="00DF298B" w:rsidRPr="00680B2B" w:rsidRDefault="00680B2B">
      <w:pPr>
        <w:rPr>
          <w:rFonts w:ascii="Nirmala UI" w:hAnsi="Nirmala UI" w:cs="Nirmala UI"/>
        </w:rPr>
      </w:pPr>
      <w:r w:rsidRPr="00680B2B">
        <w:rPr>
          <w:rFonts w:ascii="Nirmala UI" w:hAnsi="Nirmala UI" w:cs="Nirmala UI"/>
        </w:rPr>
        <w:t xml:space="preserve">කොටුවේ සෙලින්කෝ මන්දිරය අසල මාර්ගය අද්දර පිහිටි වක්‍රාකාර කුටිය මෙරට පාලනය කළ අන්තිම රජ වන ශ්‍රී වික්‍රම රාජසිංහ, 1815 දී අල්ලාගත් පසු ඉන්දියාවට පිටුවහල් කිරීමට පෙර රඳවා තිබූ සිර කුටිය බව සාමාන්‍ය පිළිගැනීම යි. එය පුරාවිද්‍යා ස්මාරකයක් ලෙස ද ප්‍රකාශයට පත්වී තිබෙනවා. මේ කුටියේ එක් පැත්තක් පමණක් ඕවලාකාර හැඩයෙන් යුක්ත යි. එම ඕවලාකාර පැත්තට වන්නට පිහිටා ඇති පිවිසුම් දොරටුව යකඩෙන් තනා තිබෙනවා. ඒ අයුරින් මෙය නිර්මාණය කර තිබෙන නිසා, එය සිර මැදිරියක් සේ දිස්වෙනවා. මේ කුටිය තුළ වර්ගඵලය, අඩි 8 x 8ක් පමණ යි. වහල ගෝලාකාර හැඩයක් ගන්නවා. මේ රාජසිංහ රජු සිටි සිරකුටිය නොවන බව කොළඹ ගැන පර්යේෂණයක් කළ ආර්. එල්. බ්‍රෝහියර් සදහන් කර තිබෙනවා. මෑත කාලීනව ක්‍රිෂාන් මෙන්ඩිස් නම් පර්යේෂකයා ද එම මතය තහවුරු කරනවා. මේ කුටිය ඇත්තටම කුමක් ද? බ්‍රෝහියර් සදහන් කරන්නේ දැනට කඩා බිඳ දමා ඇති එචිලන් චතුරස්‍රයේ ගොඩනැඟිලිවල පිහිටි බ්‍රිතාන්‍ය ආරක්ෂක </w:t>
      </w:r>
      <w:r w:rsidRPr="00680B2B">
        <w:rPr>
          <w:rFonts w:ascii="Nirmala UI" w:hAnsi="Nirmala UI" w:cs="Nirmala UI"/>
        </w:rPr>
        <w:lastRenderedPageBreak/>
        <w:t xml:space="preserve">බලකායේ දොරටුව අසල පැවති මුරකුටිය මෙය බවයි. පුරාණ සේයාරූ පරීක්ෂා කිරීමෙන් එය පැහැදිලි කරගත හැකියි. </w:t>
      </w:r>
    </w:p>
    <w:p w:rsidR="00DF298B" w:rsidRPr="00680B2B" w:rsidRDefault="00680B2B">
      <w:pPr>
        <w:rPr>
          <w:rFonts w:ascii="Nirmala UI" w:hAnsi="Nirmala UI" w:cs="Nirmala UI"/>
        </w:rPr>
      </w:pPr>
      <w:r w:rsidRPr="00680B2B">
        <w:rPr>
          <w:rFonts w:ascii="Nirmala UI" w:hAnsi="Nirmala UI" w:cs="Nirmala UI"/>
        </w:rPr>
        <w:t xml:space="preserve">බ්‍රෝහියර් පවසන්නේ රජු පිටුවහල් කරන තුරු රදවා තැබූවේ මෙම කුටියට නුදුරින් පිහිටි දෙමහල් නිවසක බව යි.  ඒ ගැන ඔහු දක්වන්නේ මෙලෙසින්:  </w:t>
      </w:r>
    </w:p>
    <w:p w:rsidR="00DF298B" w:rsidRPr="00680B2B" w:rsidRDefault="00680B2B">
      <w:pPr>
        <w:rPr>
          <w:rFonts w:ascii="Nirmala UI" w:hAnsi="Nirmala UI" w:cs="Nirmala UI"/>
        </w:rPr>
      </w:pPr>
      <w:r w:rsidRPr="00680B2B">
        <w:rPr>
          <w:rFonts w:ascii="Nirmala UI" w:hAnsi="Nirmala UI" w:cs="Nirmala UI"/>
        </w:rPr>
        <w:t xml:space="preserve">“දෙවැනි කන්ද උඩරට ආක්‍රමණය සම්බන්ධ කෙටි ප්‍රත්‍යවලෝකනයේ අවසාන කොටස පිළිබඳ සාධක එක්තරා පැරැණි ලන්දේසි නිවෙසක රැඳී තිබිණි. පසුව ඩාර්ලි බට්ලර් වෙළෙඳ ආයතනයට මෙය අයත් විය. අත්තනෝමතික පාලනය පිළිබඳ චෝදනා ලැබූ රජු තාවකාලිකව සිර කර තැබුවේ මේ නිවෙසේ ය. ඒ මදුරාසි රජයට අයිති වෙල්ලෝරයට ඔහු පිටුවහල් කරන තුරු ය. ඒ නිවෙස පිහිටි තැන අද මහල් සහිත උස් වූ රමණීය ගොඩනැඟිල්ලක් ඇත. ඒ කොළොම්පුරයේ අහස සිඹින උසම ගොඩනැගිලි අතුරෙන් එකක් වන සෙලින්කෝ හෝටලය යි...” </w:t>
      </w:r>
    </w:p>
    <w:p w:rsidR="00DF298B" w:rsidRPr="00680B2B" w:rsidRDefault="00680B2B">
      <w:pPr>
        <w:rPr>
          <w:rFonts w:ascii="Nirmala UI" w:hAnsi="Nirmala UI" w:cs="Nirmala UI"/>
        </w:rPr>
      </w:pPr>
      <w:r w:rsidRPr="00680B2B">
        <w:rPr>
          <w:rFonts w:ascii="Nirmala UI" w:hAnsi="Nirmala UI" w:cs="Nirmala UI"/>
        </w:rPr>
        <w:t>(කොළොම්පුර පුරාවෘත්තය, පිට 57)</w:t>
      </w:r>
    </w:p>
    <w:p w:rsidR="00DF298B" w:rsidRPr="00680B2B" w:rsidRDefault="00680B2B">
      <w:pPr>
        <w:rPr>
          <w:rFonts w:ascii="Nirmala UI" w:hAnsi="Nirmala UI" w:cs="Nirmala UI"/>
        </w:rPr>
      </w:pPr>
      <w:r w:rsidRPr="00680B2B">
        <w:rPr>
          <w:rFonts w:ascii="Nirmala UI" w:hAnsi="Nirmala UI" w:cs="Nirmala UI"/>
        </w:rPr>
        <w:t>ඉතිහාසඥයකු වන හෙන්රි මාර්ෂල්, මේ ඉපැරැණි ලන්දේසි නිවෙස පිළිබඳව මෙසේ ලියා තිබෙනවා:</w:t>
      </w:r>
    </w:p>
    <w:p w:rsidR="00DF298B" w:rsidRPr="00680B2B" w:rsidRDefault="00680B2B">
      <w:pPr>
        <w:rPr>
          <w:rFonts w:ascii="Nirmala UI" w:hAnsi="Nirmala UI" w:cs="Nirmala UI"/>
        </w:rPr>
      </w:pPr>
      <w:r w:rsidRPr="00680B2B">
        <w:rPr>
          <w:rFonts w:ascii="Nirmala UI" w:hAnsi="Nirmala UI" w:cs="Nirmala UI"/>
        </w:rPr>
        <w:t xml:space="preserve">“එය විශාල නිවෙසකි. දර්ශනීය අන්දමින් ඇතුළ සකසා තිබුණේ, සිංහල රාජ වංශයේ අවසාන පාලකයාට උචිත වන අන්දමිනි. ‘නරක දසාවකට පිළිපන් රජතුමා ද, බිසව ද, රජ වාසල සෙසු ස්ත්‍රීහු ද, රජුගේ නැන්දණියෝ ද, මේ නිවෙසේ ගරු සැලකිලි ඇතිව රඳවනු ලැබූහ.” </w:t>
      </w:r>
    </w:p>
    <w:p w:rsidR="00DF298B" w:rsidRPr="00680B2B" w:rsidRDefault="00680B2B">
      <w:pPr>
        <w:rPr>
          <w:rFonts w:ascii="Nirmala UI" w:hAnsi="Nirmala UI" w:cs="Nirmala UI"/>
        </w:rPr>
      </w:pPr>
      <w:r w:rsidRPr="00680B2B">
        <w:rPr>
          <w:rFonts w:ascii="Nirmala UI" w:hAnsi="Nirmala UI" w:cs="Nirmala UI"/>
        </w:rPr>
        <w:t>(කොළොම්පුර පුරාවෘත්තය, පි‍.57)</w:t>
      </w:r>
    </w:p>
    <w:p w:rsidR="00DF298B" w:rsidRPr="00680B2B" w:rsidRDefault="00680B2B">
      <w:pPr>
        <w:rPr>
          <w:rFonts w:ascii="Nirmala UI" w:hAnsi="Nirmala UI" w:cs="Nirmala UI"/>
        </w:rPr>
      </w:pPr>
      <w:proofErr w:type="spellStart"/>
      <w:r w:rsidRPr="00680B2B">
        <w:rPr>
          <w:rFonts w:ascii="Nirmala UI" w:hAnsi="Nirmala UI" w:cs="Nirmala UI"/>
        </w:rPr>
        <w:t>එක්ටැම්</w:t>
      </w:r>
      <w:proofErr w:type="spellEnd"/>
      <w:r w:rsidRPr="00680B2B">
        <w:rPr>
          <w:rFonts w:ascii="Nirmala UI" w:hAnsi="Nirmala UI" w:cs="Nirmala UI"/>
        </w:rPr>
        <w:t xml:space="preserve"> </w:t>
      </w:r>
      <w:proofErr w:type="spellStart"/>
      <w:r w:rsidRPr="00680B2B">
        <w:rPr>
          <w:rFonts w:ascii="Nirmala UI" w:hAnsi="Nirmala UI" w:cs="Nirmala UI"/>
        </w:rPr>
        <w:t>ගෙයක</w:t>
      </w:r>
      <w:proofErr w:type="spellEnd"/>
      <w:r w:rsidRPr="00680B2B">
        <w:rPr>
          <w:rFonts w:ascii="Nirmala UI" w:hAnsi="Nirmala UI" w:cs="Nirmala UI"/>
        </w:rPr>
        <w:t xml:space="preserve"> </w:t>
      </w:r>
      <w:proofErr w:type="spellStart"/>
      <w:r w:rsidRPr="00680B2B">
        <w:rPr>
          <w:rFonts w:ascii="Nirmala UI" w:hAnsi="Nirmala UI" w:cs="Nirmala UI"/>
        </w:rPr>
        <w:t>සිරකර</w:t>
      </w:r>
      <w:proofErr w:type="spellEnd"/>
      <w:r w:rsidRPr="00680B2B">
        <w:rPr>
          <w:rFonts w:ascii="Nirmala UI" w:hAnsi="Nirmala UI" w:cs="Nirmala UI"/>
        </w:rPr>
        <w:t xml:space="preserve"> </w:t>
      </w:r>
      <w:proofErr w:type="spellStart"/>
      <w:r w:rsidRPr="00680B2B">
        <w:rPr>
          <w:rFonts w:ascii="Nirmala UI" w:hAnsi="Nirmala UI" w:cs="Nirmala UI"/>
        </w:rPr>
        <w:t>ගෙන</w:t>
      </w:r>
      <w:proofErr w:type="spellEnd"/>
      <w:r w:rsidRPr="00680B2B">
        <w:rPr>
          <w:rFonts w:ascii="Nirmala UI" w:hAnsi="Nirmala UI" w:cs="Nirmala UI"/>
        </w:rPr>
        <w:t xml:space="preserve"> සිටි උන්මාද චිත්‍රා කුමරියගේ කතාව අපේ රටේ ජනප්‍රිය ජනප්‍රවාදයක්. මේ ජනප්‍රවාදය පැතිරුණු පඬුවස් නුවර පිහිටා තිබෙන්නේ කුරුණෑගල දිස්ත්‍රික්කයේ හෙට්ටිපොළ නගරයට නුදුරින්. කුරුණෑගල වාරියපොළ පාරේ පැමිණ, වාරියපොළ සිට හලාවත පාරේ ගමන් කර මෙම ස්ථානයට ළගා විය හැකියි. වාරියපොළ සිට දුර කි. මී. 17ක්. පැරණි බෙදීම් අනුව දේවමැදි හත්පත්තුවේ ගිරාතලාන කෝරළයට මේ ප්‍රදේශය අයත් වෙනවා. </w:t>
      </w:r>
    </w:p>
    <w:p w:rsidR="00DF298B" w:rsidRPr="00680B2B" w:rsidRDefault="00680B2B">
      <w:pPr>
        <w:rPr>
          <w:rFonts w:ascii="Nirmala UI" w:hAnsi="Nirmala UI" w:cs="Nirmala UI"/>
        </w:rPr>
      </w:pPr>
      <w:r w:rsidRPr="00680B2B">
        <w:rPr>
          <w:rFonts w:ascii="Nirmala UI" w:hAnsi="Nirmala UI" w:cs="Nirmala UI"/>
        </w:rPr>
        <w:t xml:space="preserve">ජනප්‍රවාද පවසන්නේ ක්‍රි. පූ. 6 වැනි සියවසේ සිටි පණ්ඩුවාසදේව රජු මෙහි රජකළ බවත්, ඔහුගේ දියණිය වූ චිත්‍රා කුමරිය එක්ටැම් ගෙයක සිරකර තබා ආරක්ෂා කළ බවත්. මෙහි නටබුන් අතර පිහිටි චක්‍රාවාලය නම් ස්ථානය එම එක්ටැම් ගෙයි පදනම බව ජන විශ්වාසයේ එනවා. එහෙත් මහාචාර්ය සෙනරත් පරණවිතාන 1940 දශකයේ කළ පුරාවිද්‍යා කැණීම්වලින් හෙළිවුණේ ඒ කතාවට පදනමක් නැති අතර, මෙහි හමු වන නටබුන් ගොඩනැගිලි  අයත් වන්නේ පොළොන්නරු යුගයට බව යි. </w:t>
      </w:r>
    </w:p>
    <w:p w:rsidR="00DF298B" w:rsidRPr="00680B2B" w:rsidRDefault="00680B2B">
      <w:pPr>
        <w:rPr>
          <w:rFonts w:ascii="Nirmala UI" w:hAnsi="Nirmala UI" w:cs="Nirmala UI"/>
        </w:rPr>
      </w:pPr>
      <w:r w:rsidRPr="00680B2B">
        <w:rPr>
          <w:rFonts w:ascii="Nirmala UI" w:hAnsi="Nirmala UI" w:cs="Nirmala UI"/>
        </w:rPr>
        <w:t xml:space="preserve">මහාදාඨික මහානාග රජු (ක්‍රි. ව. 9-21) පඩුවෑ වෙහෙර (පණ්ඩ වාපී) විසූ සාමණේර නමක් කෙරෙහි පැහැදී විහාරයට සම්පත් ලබාදුන් බව මහාවංශය සදහන් කරනවා. </w:t>
      </w:r>
      <w:r w:rsidRPr="00680B2B">
        <w:rPr>
          <w:rFonts w:ascii="Nirmala UI" w:hAnsi="Nirmala UI" w:cs="Nirmala UI"/>
        </w:rPr>
        <w:lastRenderedPageBreak/>
        <w:t>මේ ස්ථානයෙන් හමු වූ බුද්ධ චරිතයේ අවස්ථා නිරූපිත කැටයම් පුවරුව අනුරාධපුර යුගයේ අග භාගයට අයත් බව පුරාවිද්‍යාඥයන් පවසනවා. අනුරාධපුර අවසන් අවධියට අයත් ටැම්ලිපි (9-10 සියවස්) කිහිපයක් ද විහාර භූමියේ තිබනවා. එම යුගයටම අයත් හිස සුන් හිටි බුදු පිළිම තුනක් ද විහාර බෝමළුව අසල දකින්න පුළුවන්.</w:t>
      </w:r>
    </w:p>
    <w:p w:rsidR="00DF298B" w:rsidRPr="00680B2B" w:rsidRDefault="00680B2B">
      <w:pPr>
        <w:rPr>
          <w:rFonts w:ascii="Nirmala UI" w:hAnsi="Nirmala UI" w:cs="Nirmala UI"/>
        </w:rPr>
      </w:pPr>
      <w:r w:rsidRPr="00680B2B">
        <w:rPr>
          <w:rFonts w:ascii="Nirmala UI" w:hAnsi="Nirmala UI" w:cs="Nirmala UI"/>
        </w:rPr>
        <w:t>පොළොන්නරු යුගයේ දී 1 වන විජයබාහු රජු (1055-1110) පඬාවැව ප්‍රතිසංස්කරණය කර තිබෙනවා. පසුව දක්ඛිණ දේශයේ පාලකයා ලෙස කටයුතු කළ පරාක්‍රමබාහු කුමරු සිය ආර්ථික සංවර්ධන ක්‍රියාවලියේ දී පඬාවැව විශාල කොට බැඳවූ බවත්, වැවට මැදි වූ දූපතේ තුන්මහල් රජ මැදුරක් කරවූ බවත් මහාවංශය පවසනවා. ඔහු පොළොන්නරුවේ අගරජු වීමට පෙර මායා රට පරාක්‍රමපුරය නම් රාජධානිය පිහිටුවා ගෙන සිටි ස්ථානය ගැන මහාවංශය නිශ්චිතව සදහන් නොකළත් පුරාවිද්‍යා දත්ත මත එය පඬුවස්නුවර විය යුතු බව පුරාවිද්‍යාඥයන්ගේ පිළිගැනීම යි. එමෙන්ම මෙම රාජධානි ගොඩනැගිලිවලට නුදුරින් පිහිටි විහාරය අනුරාධපුර යුගයේ පටන්ම පැවති බවත් හෙළි වී තිබෙනවා.</w:t>
      </w:r>
    </w:p>
    <w:p w:rsidR="00DF298B" w:rsidRPr="00680B2B" w:rsidRDefault="00680B2B">
      <w:pPr>
        <w:rPr>
          <w:rFonts w:ascii="Nirmala UI" w:hAnsi="Nirmala UI" w:cs="Nirmala UI"/>
        </w:rPr>
      </w:pPr>
      <w:r w:rsidRPr="00680B2B">
        <w:rPr>
          <w:rFonts w:ascii="Nirmala UI" w:hAnsi="Nirmala UI" w:cs="Nirmala UI"/>
        </w:rPr>
        <w:t>අනුරාධපුර, පොළොන්නරු, සහ මහනුවර යන යුගයන් තුනටම අයත් නෂ්ටාවශේෂවලින් පිරිපුන් නගරයක් ලෙස පඬුවස්නුවර හැදින්වීමට පුළුවන්.</w:t>
      </w:r>
    </w:p>
    <w:p w:rsidR="00DF298B" w:rsidRPr="00680B2B" w:rsidRDefault="00680B2B">
      <w:pPr>
        <w:rPr>
          <w:rFonts w:ascii="Nirmala UI" w:hAnsi="Nirmala UI" w:cs="Nirmala UI"/>
        </w:rPr>
      </w:pPr>
      <w:r w:rsidRPr="00680B2B">
        <w:rPr>
          <w:rFonts w:ascii="Nirmala UI" w:hAnsi="Nirmala UI" w:cs="Nirmala UI"/>
        </w:rPr>
        <w:t>පඬුවස් නුවරට පිවිසෙන ඔබ මුලින්ම පිවිසෙන්නේ රජ මාලිගා භූමියට යි. දිය අගලකින් වටවූ ප්‍රාකාරයකින් සුරක්ෂිත ඇතුළු නුවර තුළ රජ මාලිගය පිහිටා තිබෙනවා. මෙම ස්ථානය අතීතයේ ප්‍රදේශවාසීන් හඳුන්වා තිබෙන්නේ නුවර කැලේ හෙවත් අගල කැලේ නමින්. 1947 දී හිටපු පුරාවිද්‍යා කොමසාරිස් මහාචාර්ය සෙනරත් පරණවිතාන මෙහි කැණීම් ආරම්භ කර සංරක්ෂණය කරනවා. නගරයට ඇතුළු වීමේ දොරටුව නැගෙනහිර ප්‍රාකාරය මැදින් සකසා තිබෙනවා. අඩි 12ක් පළල නගර දොරටුව දෙපස මළු දෙකක් සකතා තිබනවා. ඒවා මුර කුටි තිබූ ස්ථාන විය හැකියි.</w:t>
      </w:r>
    </w:p>
    <w:p w:rsidR="00DF298B" w:rsidRPr="00680B2B" w:rsidRDefault="00680B2B">
      <w:pPr>
        <w:rPr>
          <w:rFonts w:ascii="Nirmala UI" w:hAnsi="Nirmala UI" w:cs="Nirmala UI"/>
        </w:rPr>
      </w:pPr>
      <w:r w:rsidRPr="00680B2B">
        <w:rPr>
          <w:rFonts w:ascii="Nirmala UI" w:hAnsi="Nirmala UI" w:cs="Nirmala UI"/>
        </w:rPr>
        <w:t>පවුරින් වටවූ මාලිගා පරිශ්‍රය උතුරේ සිට දකුණට අඩි 1056ක් ද නැගෙනහිර සිට බටහිරට අඩි 990ක් ද වෙනවා. මෙම ප්‍රාකාරය තනා තිබෙන්නේ ගඩොලින්. මෙම මාලිගය පොළොන්නරුවේ පැරකුම් රජ මාලිගා සැලැස්මට හැම අතින්ම සමානයි. මහාවංශ සඳහනට අනුව මෙය තුන්මහල් මාලිගාවක් බව සැලකෙනවා. ඉහළ මහල් දැවවලින් නිමකර තිබෙන්නට ඇති. කැණීම්වල දී මාලිගාව දැවී ගිය බවට සලකුණු ලැබී තිබෙනවා. දැව කණුවල ශෛලමය පාදම් ගල් අදත් දැකගත හැකියි. බාල්ක සවිකළ විශාල යකඩ ඇණ ද කැණීම්වලින් හමුවී තිබෙනවා. මාලිගා ගොඩනැගිල්ල දිගින් අඩි 268ක් ද පළලින් අඩි 168ක් ද වෙනවා.</w:t>
      </w:r>
    </w:p>
    <w:p w:rsidR="00DF298B" w:rsidRPr="00680B2B" w:rsidRDefault="00680B2B">
      <w:pPr>
        <w:rPr>
          <w:rFonts w:ascii="Nirmala UI" w:hAnsi="Nirmala UI" w:cs="Nirmala UI"/>
        </w:rPr>
      </w:pPr>
      <w:r w:rsidRPr="00680B2B">
        <w:rPr>
          <w:rFonts w:ascii="Nirmala UI" w:hAnsi="Nirmala UI" w:cs="Nirmala UI"/>
        </w:rPr>
        <w:t xml:space="preserve">මාලිගයට නුදුරින් තවත් කුඩා ගොඩනැගිලි තුනක් ද අලංකාර පෙකුණක් ද තිබෙනවා. පරාක්‍රමබාහුගෙන් පසුව පොළොන්නරුවේ රජකම් කළ නිශ්ශංකමල්ල </w:t>
      </w:r>
      <w:r w:rsidRPr="00680B2B">
        <w:rPr>
          <w:rFonts w:ascii="Nirmala UI" w:hAnsi="Nirmala UI" w:cs="Nirmala UI"/>
        </w:rPr>
        <w:lastRenderedPageBreak/>
        <w:t>රජු මෙහි පැමිණ නාට්‍ය හා ගීත ආදිය නැරඹූ බව සදහන් ගල්ආසන සෙල්ලිපියක් ද මාලිගා බිමේ පිහිටුවා තිබෙනවා.</w:t>
      </w:r>
    </w:p>
    <w:p w:rsidR="00DF298B" w:rsidRPr="00680B2B" w:rsidRDefault="00680B2B">
      <w:pPr>
        <w:rPr>
          <w:rFonts w:ascii="Nirmala UI" w:hAnsi="Nirmala UI" w:cs="Nirmala UI"/>
        </w:rPr>
      </w:pPr>
      <w:r w:rsidRPr="00680B2B">
        <w:rPr>
          <w:rFonts w:ascii="Nirmala UI" w:hAnsi="Nirmala UI" w:cs="Nirmala UI"/>
        </w:rPr>
        <w:t>පඬුවස් නුවර නටබුන් භූමියේ වර්තමාන රජමහා විහාරයත් සමග දාගැබ් සහිත විහාර සංකීර්ණ හතක් දක්නට ලැබෙනවා. මෙම සියලුම විහාර මේ වන විට සංරක්ෂණය කර තිබෙන නිසා පුරාණ අවධිය ගැන හොද චිත්‍රයක් අපට මවාගත හැකියි. ගස්වැල් සහිත බිමේ පිහිටි පුරාණ විහාර ඉතා අලංකාර දසුනක් මවා පානවා. මෙම විහාර අයත් වන්නේ පංචායතන නම් විහාර වර්ගයට යි. පවුරකින් වටවූ භූමිය තුළ විහාරාංග පහක් පිහිටා තිබීම මේවායේ විශේෂත්වය යි. උස් මාලකයක් මත තැනූ දාගැබ, බෝධිඝරය, පොහොයගෙය, පිරිවෙන, ආරාමය හෙවත් සංඝාවාසය පංචායතනවලට අයත් වෙන අංග යි. මෙහි බොහෝ විහාරවල මේවාට අමතරව පිළිමගෙයක් ද දක්නට ලැබෙනවා. ඒ අතරින් දමිළ අධිකාරිගේ විහාරය ලෙස නම් කළ නටබුන් භූමියේ ගඩොලින් තැනූ සැතපෙන පිළිමයක ශේෂ දක්නට ලැබෙනවා. මේ විහාරස්ථාන පහකම බෝධිඝරවල නටබුන් අදත් දැකගත හැකියි.</w:t>
      </w:r>
    </w:p>
    <w:p w:rsidR="00DF298B" w:rsidRPr="00680B2B" w:rsidRDefault="00680B2B">
      <w:pPr>
        <w:rPr>
          <w:rFonts w:ascii="Nirmala UI" w:hAnsi="Nirmala UI" w:cs="Nirmala UI"/>
        </w:rPr>
      </w:pPr>
      <w:r w:rsidRPr="00680B2B">
        <w:rPr>
          <w:rFonts w:ascii="Nirmala UI" w:hAnsi="Nirmala UI" w:cs="Nirmala UI"/>
        </w:rPr>
        <w:t>මේ අතරින් වඩාත් ආකර්ශනීය විහාරය ලෙස සැලකිය හැක්කේ පරාක්‍රමබාහුගේ දමිළ අධිකාරි නම් ඇමැතිවරයා විසින් ගොඩනංවන ලද විහාරය යි. එය පසුව නිශ්ශංකමල්ල රජ සමයේ කුලන්දෙයි මතිමාන නම් සෙනෙවිවරයකු විසින් ප්‍රතිසංස්කරණය කරවූ බව දොරටුව දකුණු පස පිහිටි දෙමළ සෙල්ලිපියේ සදහන් වෙනවා.</w:t>
      </w:r>
    </w:p>
    <w:p w:rsidR="00DF298B" w:rsidRPr="00680B2B" w:rsidRDefault="00680B2B">
      <w:pPr>
        <w:rPr>
          <w:rFonts w:ascii="Nirmala UI" w:hAnsi="Nirmala UI" w:cs="Nirmala UI"/>
        </w:rPr>
      </w:pPr>
      <w:r w:rsidRPr="00680B2B">
        <w:rPr>
          <w:rFonts w:ascii="Nirmala UI" w:hAnsi="Nirmala UI" w:cs="Nirmala UI"/>
        </w:rPr>
        <w:t>ගඩොල් ප්‍රාකාරයකින් වටවූ විහාරයට පිවිසීමට ඇත්තේ එක ද්වාර මණ්ඩපය යි. ඉන් ඇතුළු වූ විට දකුණෙන් දාගැබ පිහිටා තිබෙනවා. එයට නුදුරින් කුටි කිහිපයක නටබුන් තිබෙනවා. ප්‍රතිමා ගෘහ, වැසිකිළි, සැතපෙන පිළිමයක් සහිත පිළිම ගෙයත් එහි පිහිටි අනෙක් අංගයි.</w:t>
      </w:r>
    </w:p>
    <w:p w:rsidR="00DF298B" w:rsidRPr="00680B2B" w:rsidRDefault="00680B2B">
      <w:pPr>
        <w:rPr>
          <w:rFonts w:ascii="Nirmala UI" w:hAnsi="Nirmala UI" w:cs="Nirmala UI"/>
        </w:rPr>
      </w:pPr>
      <w:r w:rsidRPr="00680B2B">
        <w:rPr>
          <w:rFonts w:ascii="Nirmala UI" w:hAnsi="Nirmala UI" w:cs="Nirmala UI"/>
        </w:rPr>
        <w:t>මාලිගා බිම නැරඹීමෙන් පසු ඔබට රජ මහා විහාරයට යාමට පුලුවන්. ඒ අතරමැද දී තවත් පුරාණ විහාරවල නටබුන් ද නැරඹීමට ඉඩ ලැබෙනවා. රජ මහා විහාරයේ දී අපට මහනුවර යුගයට අයත් ටැම්පිට විහාරයක් දැකගත හැකියි. විහාරය ඉදිරිපස ගල්කණු මත රැදි විවෘත මණ්ඩපයක් පිහිටා තිබෙනවා. මේ විහාරය ඉංග්‍රීසි පාලන යුගයේ දී ප්‍රතිසංස්කරණය කිරීමේ දී විහාර මන්දිරයේ තිබෙන්නට ඇතැ යි සිතිය හැකි පැරණි සිතුවම්  විනාශ වී ගිහින්. විහාරය අසලම බෝධි මළුවේ හුණුගලින් කළ හිස විනාශ වූ හිටි බුද්ධ ප්‍රතිමා තුනක් පිහිටා තිබෙනවා. ඒවා අනුරාධපුර යුගයට අයත් මූර්තියි. විහාරයේ පොත්ගුල අසල තිබෙන්නේ දෙවන සේන රජ සමයට (ක්‍රි. ව. 853-887) අයත් ටැම් ලිපියක්. දෙවන උදය (ක්‍රි. ව. 887-898) රජුගේ ටැම් ලිපි දෙකක් ද විහාර මළුවේ තිබෙනවා. මෙම ප්‍රදේශය එකල රිහෑබිම් ලෙස හැදින්වූ බව එම සෙල්ලිපිවලින් පැහැදිලි  වෙනවා. අනුරාධපුර අවදියේ අවසන් රජු වූ පස්වන කාශ්‍යපගේ මෙහි තිබෙන සෙල්ලිපියේ මාගිරි නම් පිරිවෙනට පුදන ලද ගම්බිම් පිලිබද විස්තර සහිත යි. මෙම සෙල්ලිපි සියල්ලම විහාරවලට පිදූ දීමනා හෙවත් අත්තාණි පරිහාර ගණයට අයත් ඒවා යි.</w:t>
      </w:r>
    </w:p>
    <w:p w:rsidR="00DF298B" w:rsidRPr="00680B2B" w:rsidRDefault="00680B2B">
      <w:pPr>
        <w:rPr>
          <w:rFonts w:ascii="Nirmala UI" w:hAnsi="Nirmala UI" w:cs="Nirmala UI"/>
        </w:rPr>
      </w:pPr>
      <w:r w:rsidRPr="00680B2B">
        <w:rPr>
          <w:rFonts w:ascii="Nirmala UI" w:hAnsi="Nirmala UI" w:cs="Nirmala UI"/>
        </w:rPr>
        <w:lastRenderedPageBreak/>
        <w:t>පරාක්‍රමබාහු රජු ප්‍රාදේශීය රාජධානිය පිහිටුවා ගැනීමට පෙර සිටම මෙම විහාරය ප්‍රකටව පැවති බවත් අනුරාධපුර අගනගරය හා සම්බන්ධකම් පැවති බවත් මෙම සෙල්ලිපිවලින් අපට පැහැදිලි වෙනවා.</w:t>
      </w:r>
    </w:p>
    <w:p w:rsidR="00DF298B" w:rsidRPr="00680B2B" w:rsidRDefault="00680B2B">
      <w:pPr>
        <w:rPr>
          <w:rFonts w:ascii="Nirmala UI" w:hAnsi="Nirmala UI" w:cs="Nirmala UI"/>
        </w:rPr>
      </w:pPr>
      <w:r w:rsidRPr="00680B2B">
        <w:rPr>
          <w:rFonts w:ascii="Nirmala UI" w:hAnsi="Nirmala UI" w:cs="Nirmala UI"/>
        </w:rPr>
        <w:t>විහාරයට නුදුරින් උස් මාලකයක ඉදිකළ දැව කැටයම් සහිත ගොඩනැගිල්ල හදුන්වන්නේ දළදා මාලිගය යනුවෙන්. නමුත් පඬුවස් නුවර කිසි දිනක දළදා වහන්සේ වැඩ සිටි බව වංශකතාවල සදහන් වන්නේ නැහැ. කෙසේවුවත් මෙය මහනුවර යුගයේ දී ඉදිවූ ගොඩනැගිල්ලක් බව යි පේන්නේ. මෙම ගොඩනැගිල්ලට නුදුරින් ගල්කණු 16කින් යුත් තවත් ඉපැරණි ගොඩනැගිල්ලක නටබුන් පිහිටා තිබෙනවා.</w:t>
      </w:r>
    </w:p>
    <w:p w:rsidR="00DF298B" w:rsidRPr="00680B2B" w:rsidRDefault="00680B2B">
      <w:pPr>
        <w:rPr>
          <w:rFonts w:ascii="Nirmala UI" w:hAnsi="Nirmala UI" w:cs="Nirmala UI"/>
        </w:rPr>
      </w:pPr>
      <w:r w:rsidRPr="00680B2B">
        <w:rPr>
          <w:rFonts w:ascii="Nirmala UI" w:hAnsi="Nirmala UI" w:cs="Nirmala UI"/>
        </w:rPr>
        <w:t>විහාරයට නුදුරින් පිහිටි මෙම ස්ථානය දීඝගාමිණී උන්මාද චිත්‍රා කතා පුවතට සම්බන්ධ කතා ගෙතී ඇති පඬුවස් නුවර ජනප්‍රියතම ස්මාරකය වශයෙන් සැලකිය හැකියි. ඇත්තෙන්ම පුරාවිද්‍යාත්මකව ද එය ඉමහත් වැදගත්කමක් දරනවා. එය වැව් බැම්මක් වැනි වෘත්තාකාර පස්බැම්මක් මැදිකරගත් ගඩොලින් කළ වක්‍රාකාර ඉදිකිරීමක් සහිත යි. පස් බැම්ම ඇතුළත මුහුණත ගඩොල්වලින් ආවරණය කර තිබෙනවා. මෙය එළිමහන් රඟමඬලක් සිහිපත් කරන ඉදිකිරීමක්. මැද ඇති ගඩොල් ඉදිකිරීම ජනප්‍රවාද අනුව එක්ටැම් ගේ කුලුන ඉදිකළ ස්ථානය යි. මැටි ප්‍රාකාරයෙන් වටවූ භූමියේ විෂ්කම්භය අඩි 297ක්. මෙම ස්මාරකය 12 වැනි සියවසට අයත් බව මහාචාර්ය පරණවිතාණ පුරාවිද්‍යා සාධක අනුව නිගමනය කරනවා. ඔහුගේ මතය නම් මෙය චක්‍රවාල කෝට්ටයක් හෙවත් විශ්වය නිරූපණය කරන ආකෘතියක් බව යි. පරාක්‍රමබාහු රජුගේ සංකල්පයක් මත එය ඉදිකරන්නට ඇතැ යි ඔහු අනුමාන කරනවා. මෙය අසලම පිළිම ගෙයක නටබුන් ද දැකගැනීමට ලැබෙනවා.</w:t>
      </w:r>
    </w:p>
    <w:p w:rsidR="00DF298B" w:rsidRPr="00680B2B" w:rsidRDefault="00680B2B">
      <w:pPr>
        <w:rPr>
          <w:rFonts w:ascii="Nirmala UI" w:hAnsi="Nirmala UI" w:cs="Nirmala UI"/>
        </w:rPr>
      </w:pPr>
      <w:r w:rsidRPr="00680B2B">
        <w:rPr>
          <w:rFonts w:ascii="Nirmala UI" w:hAnsi="Nirmala UI" w:cs="Nirmala UI"/>
        </w:rPr>
        <w:t>සක්ක ගල්වලින් උසට බදින ලද සමචතුරස්‍රාකාර වේදිකාවක් මත ගඩොල් බැම්මක් බැද ඒ මැද බෝධිඝරය තනා තිබෙනවා. මෙහි බෝධිඝර අතරින් වඩාත් අලංකාරව ඉදිකර තිබෙන්නේ මෙම බෝධිඝරය යි. මෙම නටබුන් ස්මාරකය වාරියපොළ- හලාවත මහා මාර්ගයට ආසන්නව පිහිටා තිබෙනවා. පුරාණ  විහාර බිම මැදින් මහා මාර්ගය ඉදිකර ඇති බව ඉන් පැහැදිලියි. බෝධිය වටේ මලසුන් ගෙවල් හතරක් තිබෙනවා. මෙම විහාරයට අයත් දාගැබ පිහිටා තිබෙන්නේ මාර්ගයෙන් අනෙක් පස පුරාවිද්‍යා කෞතුකාගාරය  අසල යි.</w:t>
      </w:r>
    </w:p>
    <w:p w:rsidR="00DF298B" w:rsidRPr="00680B2B" w:rsidRDefault="00680B2B">
      <w:pPr>
        <w:rPr>
          <w:rFonts w:ascii="Nirmala UI" w:hAnsi="Nirmala UI" w:cs="Nirmala UI"/>
        </w:rPr>
      </w:pPr>
      <w:r w:rsidRPr="00680B2B">
        <w:rPr>
          <w:rFonts w:ascii="Nirmala UI" w:hAnsi="Nirmala UI" w:cs="Nirmala UI"/>
        </w:rPr>
        <w:t xml:space="preserve">මෙම විහාර සංකීර්ණය තුළ වටදාගෙයක් සහ ටැම්පිට පිළිමගෙයක් ද තිබෙනවා. ආවාස කුටි හා පොහොය ගෙයක් ද සහිතයි. </w:t>
      </w:r>
    </w:p>
    <w:p w:rsidR="00DF298B" w:rsidRPr="00680B2B" w:rsidRDefault="00680B2B">
      <w:pPr>
        <w:rPr>
          <w:rFonts w:ascii="Nirmala UI" w:hAnsi="Nirmala UI" w:cs="Nirmala UI"/>
        </w:rPr>
      </w:pPr>
      <w:r w:rsidRPr="00680B2B">
        <w:rPr>
          <w:rFonts w:ascii="Nirmala UI" w:hAnsi="Nirmala UI" w:cs="Nirmala UI"/>
        </w:rPr>
        <w:t>පඬුවස්නුවර පුරාවිද්‍යා කැණීම්වලින් ලැබුණු පුරාවස්තු සහ වයඹ පළාතෙන් ලැබුණු පුරාවස්තු රාශියක් ද මෙහි තැන්පත් කර තිබෙනවා.  මැටි, ලෝහ, ගල් සහ දැව පුරාවස්තු මෙහි තිබෙන අතර විශේෂත්වයක් ගන්නේ කාසි එකතුව යි. පොළොන්නරු යුගයට අයත් කාසි රාශියක් ද චීන කාසි 2300ක එකතුවක් ද මෙහි ප්‍රදර්ශනය කෙරෙනවා.</w:t>
      </w:r>
    </w:p>
    <w:p w:rsidR="00DF298B" w:rsidRPr="00680B2B" w:rsidRDefault="00680B2B">
      <w:pPr>
        <w:rPr>
          <w:rFonts w:ascii="Nirmala UI" w:hAnsi="Nirmala UI" w:cs="Nirmala UI"/>
        </w:rPr>
      </w:pPr>
      <w:r w:rsidRPr="00680B2B">
        <w:rPr>
          <w:rFonts w:ascii="Nirmala UI" w:hAnsi="Nirmala UI" w:cs="Nirmala UI"/>
        </w:rPr>
        <w:lastRenderedPageBreak/>
        <w:t>පරාක්‍රමපුර රාජධානියේ පැරණිම වැව වශයෙන් සැලකිය හැකියි. මෙම වැව ගැන අනුරාධපුර යුගයේ සිටම ඓතිහාසික මූලාශ්‍රවල දැක්වෙනවා. දැදුරුඔයේ ශාඛාවක් වූ කොළමුණු ඔය හරස් කර මෙය ඉදිකර තිබෙනවා. වැව් බැම්ම සමහර තැන්වල උසින් අඩි 24ක් දක්වා ඉදිකර තිබෙන අතර එහි දිග සැතපුම් එකහමාරක්. වැව මුලින් අක්කර 1360ක් පුරා ව්‍යාප්තව පැවතුණා. පරාක්‍රමබාහු යුගයට අයත් යයි සැලකිය හැකි සොරොව්වක අවශේෂ වැව් බැම්ම ආශ්‍රිතව අදටත් ඉතිරිව පවතිනවා.</w:t>
      </w:r>
    </w:p>
    <w:p w:rsidR="00DF298B" w:rsidRPr="00680B2B" w:rsidRDefault="00680B2B">
      <w:pPr>
        <w:rPr>
          <w:rFonts w:ascii="Nirmala UI" w:hAnsi="Nirmala UI" w:cs="Nirmala UI"/>
        </w:rPr>
      </w:pPr>
      <w:r w:rsidRPr="00680B2B">
        <w:rPr>
          <w:rFonts w:ascii="Nirmala UI" w:hAnsi="Nirmala UI" w:cs="Nirmala UI"/>
        </w:rPr>
        <w:t xml:space="preserve"> “</w:t>
      </w:r>
      <w:proofErr w:type="spellStart"/>
      <w:r w:rsidRPr="00680B2B">
        <w:rPr>
          <w:rFonts w:ascii="Nirmala UI" w:hAnsi="Nirmala UI" w:cs="Nirmala UI"/>
        </w:rPr>
        <w:t>සිලෝන්</w:t>
      </w:r>
      <w:proofErr w:type="spellEnd"/>
      <w:r w:rsidRPr="00680B2B">
        <w:rPr>
          <w:rFonts w:ascii="Nirmala UI" w:hAnsi="Nirmala UI" w:cs="Nirmala UI"/>
        </w:rPr>
        <w:t xml:space="preserve"> </w:t>
      </w:r>
      <w:proofErr w:type="spellStart"/>
      <w:r w:rsidRPr="00680B2B">
        <w:rPr>
          <w:rFonts w:ascii="Nirmala UI" w:hAnsi="Nirmala UI" w:cs="Nirmala UI"/>
        </w:rPr>
        <w:t>කුරුඳු</w:t>
      </w:r>
      <w:proofErr w:type="spellEnd"/>
      <w:r w:rsidRPr="00680B2B">
        <w:rPr>
          <w:rFonts w:ascii="Nirmala UI" w:hAnsi="Nirmala UI" w:cs="Nirmala UI"/>
        </w:rPr>
        <w:t xml:space="preserve">” </w:t>
      </w:r>
      <w:proofErr w:type="spellStart"/>
      <w:r w:rsidRPr="00680B2B">
        <w:rPr>
          <w:rFonts w:ascii="Nirmala UI" w:hAnsi="Nirmala UI" w:cs="Nirmala UI"/>
        </w:rPr>
        <w:t>යනු</w:t>
      </w:r>
      <w:proofErr w:type="spellEnd"/>
      <w:r w:rsidRPr="00680B2B">
        <w:rPr>
          <w:rFonts w:ascii="Nirmala UI" w:hAnsi="Nirmala UI" w:cs="Nirmala UI"/>
        </w:rPr>
        <w:t xml:space="preserve"> </w:t>
      </w:r>
      <w:proofErr w:type="spellStart"/>
      <w:r w:rsidRPr="00680B2B">
        <w:rPr>
          <w:rFonts w:ascii="Nirmala UI" w:hAnsi="Nirmala UI" w:cs="Nirmala UI"/>
        </w:rPr>
        <w:t>ලෝරේසියේ</w:t>
      </w:r>
      <w:proofErr w:type="spellEnd"/>
      <w:r w:rsidRPr="00680B2B">
        <w:rPr>
          <w:rFonts w:ascii="Nirmala UI" w:hAnsi="Nirmala UI" w:cs="Nirmala UI"/>
        </w:rPr>
        <w:t xml:space="preserve"> කුලයට අයත් Cinnamomum zeylanicum නමින් උද්භිද විද්‍යාත්මකව හැඳින්වෙන ගසක්. ලංකා කුරුඳු මෙරටට ආවේණික ශාකයක් නිසා, මෙම විශේෂය ලොව වෙනත් කිසිම රටක දැකගත හැකි වන්නේ නැහැ. වියළන ලද කුරුඳු පොත්ත අනාදිමත් කාලයක පටන් ලොව වසඟ කළ කුළුබඩුවක් ලෙස භාවිත වුණා. </w:t>
      </w:r>
    </w:p>
    <w:p w:rsidR="00DF298B" w:rsidRPr="00680B2B" w:rsidRDefault="00680B2B">
      <w:pPr>
        <w:rPr>
          <w:rFonts w:ascii="Nirmala UI" w:hAnsi="Nirmala UI" w:cs="Nirmala UI"/>
        </w:rPr>
      </w:pPr>
      <w:r w:rsidRPr="00680B2B">
        <w:rPr>
          <w:rFonts w:ascii="Nirmala UI" w:hAnsi="Nirmala UI" w:cs="Nirmala UI"/>
        </w:rPr>
        <w:t>කුරුඳුවල ඉතිහාසය ක්‍රි.පූ. 2800  දක්වා දිව යනවා. එය පුරාණ චීන ලේඛනවල “ක්වායි” ලෙස සඳහන් කර තිබෙනවා. පුරාණ රෝමයේ මෝසෙස් තමා ආලේප කළ තෙල් සඳහා අමුද්‍රව්‍යයක් ලෙස කුරුඳු යොදාගත් බව බයිබලයේ දැක්වෙනවා. රෝමානු අවමංගල්‍යවල දී කුරුඳු පුළුස්සා දමනු ලැබුවේ මළ සිරුරු ගන්ධය දුරු කිරීම සඳහා වූ ක්‍රියාමාර්ගයක් වශයෙන්. පුරාණ ඊජිප්තුවේ පාරාවෝ රජ පෙළපතේ මමී එම්බාම් කිරීම සඳහාත් කුරුඳු යොදාගෙන තිබෙනවා.</w:t>
      </w:r>
    </w:p>
    <w:p w:rsidR="00DF298B" w:rsidRPr="00680B2B" w:rsidRDefault="00680B2B">
      <w:pPr>
        <w:rPr>
          <w:rFonts w:ascii="Nirmala UI" w:hAnsi="Nirmala UI" w:cs="Nirmala UI"/>
        </w:rPr>
      </w:pPr>
      <w:r w:rsidRPr="00680B2B">
        <w:rPr>
          <w:rFonts w:ascii="Nirmala UI" w:hAnsi="Nirmala UI" w:cs="Nirmala UI"/>
        </w:rPr>
        <w:t>14 - 15 වන සියවස් දක්වා බටහිර ලෝකයේ වටිනා කුළුබඩු වර්ගයක් වූ කුරුඳු ප්‍රධාන වශයෙන් යොදාගත්තේ මස් කල්තබා ගැනීමට සහ බැක්ටීරියා වර්ධනය වැළැක්වීමට යි. මේ වන විට සැබෑ කුරුඳු නිෂ්පාදනය කරනු ලැබුවේ ලෝකයේ ශ්‍රී ලංකාවේ පමණ යි. 16 වන සියවසේ දී පෘතුගීසින් ශ්‍රී ලංකාවට පැමිණ කුරුඳු වෙළෙදාම තම අතට ගත්තේ වරායවල බලය ලබා ගැනීමෙන්. ශ්‍රී ලංකාවට ගොඩබට පෘතුගීසි සෙනෙවි ලොරෙන්සෝ ද අල්මේදා තමන්ට දැනුණු කුරුඳු සුවඳ ඔස්සේ ඉව අල්ලමින් කුරුඳු ඉඩම් සොයමින් ගොඩබිම ඔස්සේ ඇවිද ගිය බව කතාවට සඳහන් කරනවා. මේ බව වටහාගත් සිංහල මඟ පෙන්වන්නෝ ඔහුට කුරුඳු ඉඩම් නොපෙනෙන්නට වග බලා ගනිමින් වෙනත් වට මඟකින් ඔහු කෝට්ටේ රජ මාලිගයට කැඳවා ගෙන ගිය බව යි ජනප්‍රවාදවල දැක්වෙන්නේ. ලොරෙන්සෝ ද අල්මේදා එදා ගියේ කෝට්ටේ රජ්ජුරුවන් සොයා නොව වටිනා සම්පතක් වූ කුරුඳු සොයා බවත් සමහරු පවසනවා. අද කොළඹ 7 කුරුඳුවත්ත ලෙස හැඳින්වෙන පෙදෙසේ සිට මරදාන දක්වාම එදා කුරුඳු වතු පැවති බව පුරාණ ලේඛන පරික්ෂා කරන විට පේනවා.</w:t>
      </w:r>
    </w:p>
    <w:p w:rsidR="00DF298B" w:rsidRPr="00680B2B" w:rsidRDefault="00680B2B">
      <w:pPr>
        <w:rPr>
          <w:rFonts w:ascii="Nirmala UI" w:hAnsi="Nirmala UI" w:cs="Nirmala UI"/>
        </w:rPr>
      </w:pPr>
      <w:r w:rsidRPr="00680B2B">
        <w:rPr>
          <w:rFonts w:ascii="Nirmala UI" w:hAnsi="Nirmala UI" w:cs="Nirmala UI"/>
        </w:rPr>
        <w:t>පෘතුගීසි කාලයේ මෙරට සිටි ජොආඕ රිබෙයිරෝ කුරුඳු පිළිබඳව සඳහන් කරන්නේ මෙලෙස යි:</w:t>
      </w:r>
    </w:p>
    <w:p w:rsidR="00DF298B" w:rsidRPr="00680B2B" w:rsidRDefault="00680B2B">
      <w:pPr>
        <w:rPr>
          <w:rFonts w:ascii="Nirmala UI" w:hAnsi="Nirmala UI" w:cs="Nirmala UI"/>
        </w:rPr>
      </w:pPr>
      <w:r w:rsidRPr="00680B2B">
        <w:rPr>
          <w:rFonts w:ascii="Nirmala UI" w:hAnsi="Nirmala UI" w:cs="Nirmala UI"/>
        </w:rPr>
        <w:t xml:space="preserve">කෝට්ටේ රාජධානියට අයත් ප්‍රදේශ ඉතා ඝන කුරුඳු කැලෑවලින් සමන්විත යි. කුරුඳු ගස් වඩා උස නැත. දිනපතාම වර්ෂාව පවත්නා නිසා ගස්වල පත්‍ර ගිලිහී නොයයි. </w:t>
      </w:r>
      <w:r w:rsidRPr="00680B2B">
        <w:rPr>
          <w:rFonts w:ascii="Nirmala UI" w:hAnsi="Nirmala UI" w:cs="Nirmala UI"/>
        </w:rPr>
        <w:lastRenderedPageBreak/>
        <w:t>කුරුඳු කෑලැවල ඇට වැටී නිතර පැළ හටගන්නා හෙයින් ඒවා ශුද්ධ කරන ලෙස ස්වදේශිකයන්ට නීති පනවා ඇත.</w:t>
      </w:r>
    </w:p>
    <w:p w:rsidR="00DF298B" w:rsidRPr="00680B2B" w:rsidRDefault="00680B2B">
      <w:pPr>
        <w:rPr>
          <w:rFonts w:ascii="Nirmala UI" w:hAnsi="Nirmala UI" w:cs="Nirmala UI"/>
        </w:rPr>
      </w:pPr>
      <w:r w:rsidRPr="00680B2B">
        <w:rPr>
          <w:rFonts w:ascii="Nirmala UI" w:hAnsi="Nirmala UI" w:cs="Nirmala UI"/>
        </w:rPr>
        <w:t xml:space="preserve">වර්ෂ 1658 දී පෘතුගීසින් පරදවා මෙරට මුහුදුකරය අත්පත් කරගත් ලන්දේසීන් කුරුඳු ඒකාධිකාරය තමන්ට ලබාගත්තා. ඔවුන් මුහුදුබඩ පළාත්වල කුරුඳු වගාව නැංවීමට විශාල උත්සාහයක් ගත්තා. මේ නිසා ස්වභාවිකව වැවුණු කුරුඳු වාණිජ බෝගයක් ලෙස බස්නාහිර හා දකුණු මුහුදුබඩ ප්‍රදේශවල වගා කිරීම ඇරඹුවා. වර්ෂ 1766 පෙබරවාරි 14 වන දින කීර්ති ශ්‍රී රාජසිංහ රජු සහ ලන්දේසින් අතර අත්සන් කරන ලද උඩරට-ලන්දේසි ගිවිසුමේ, රටේ ඇතැම් වනාන්තරවල කුරුඳු කැපීමට හා සකස් කිරීමට ලන්දේසීන්ට අවසර දී තිබෙනවා. එයට හිලව් ලෙස ලන්දේසීන් විදේශ ආක්‍රමණවලින් උඩරට රාජධානිය ආරක්ෂා කිරීමට පොරොන්දු වී තිබුණා. </w:t>
      </w:r>
    </w:p>
    <w:p w:rsidR="00DF298B" w:rsidRPr="00680B2B" w:rsidRDefault="00680B2B">
      <w:pPr>
        <w:rPr>
          <w:rFonts w:ascii="Nirmala UI" w:hAnsi="Nirmala UI" w:cs="Nirmala UI"/>
        </w:rPr>
      </w:pPr>
      <w:r w:rsidRPr="00680B2B">
        <w:rPr>
          <w:rFonts w:ascii="Nirmala UI" w:hAnsi="Nirmala UI" w:cs="Nirmala UI"/>
        </w:rPr>
        <w:t>වර්ෂ 1799 සිට 1804 දක්වා මෙරට විසූ ජේම්ස් කෝඩිනර් පියනම ඉංග්‍රීසි පාලන සමයේ කුරුඳුවලට තිබූ වැදගත්කම ගැන ලොකු විස්තරයක් ඔහු ලියූ A Description of Ceylon පොතේ සඳහන් කරනවා. මේ ඉන් කොටසක්:</w:t>
      </w:r>
    </w:p>
    <w:p w:rsidR="00DF298B" w:rsidRPr="00680B2B" w:rsidRDefault="00680B2B">
      <w:pPr>
        <w:rPr>
          <w:rFonts w:ascii="Nirmala UI" w:hAnsi="Nirmala UI" w:cs="Nirmala UI"/>
        </w:rPr>
      </w:pPr>
      <w:r w:rsidRPr="00680B2B">
        <w:rPr>
          <w:rFonts w:ascii="Nirmala UI" w:hAnsi="Nirmala UI" w:cs="Nirmala UI"/>
        </w:rPr>
        <w:t>වගාකරනු ලැබූ විට කුරුඳු ගස මුලින් එන එකම මුල් පද්ධතියකින් අතු රාශියක් මතුවී පෙනේ. අඩි 10ක් ඉක්මවා වැඩෙන්නට පෙර කපාගෙන පොතු ගලවා ගනු ලැබේ. පරිභෝජනයට සුදුසු කුරුඳු වර්ග කිහිපයක්ම කොළඹ වගාකර තිබේ. පැණි කුරුඳු, නයි කුරුඳු, රස කුරුඳු, සුවඳ කුරුඳු, කහට කුරුඳු ඒවා යි. කොළඹ හැරුණු විට මීගමුව, කළුතර, ගාල්ල ප්‍රදේශවලත් කුරුඳු ඉඩම් තිබේ.</w:t>
      </w:r>
    </w:p>
    <w:p w:rsidR="00DF298B" w:rsidRPr="00680B2B" w:rsidRDefault="00680B2B">
      <w:pPr>
        <w:rPr>
          <w:rFonts w:ascii="Nirmala UI" w:hAnsi="Nirmala UI" w:cs="Nirmala UI"/>
        </w:rPr>
      </w:pPr>
      <w:r w:rsidRPr="00680B2B">
        <w:rPr>
          <w:rFonts w:ascii="Nirmala UI" w:hAnsi="Nirmala UI" w:cs="Nirmala UI"/>
        </w:rPr>
        <w:t>තව ද, වර්ෂයකට කුරුඳු බේල් 4000ක් (රාත්තල් 68000ක්) එංගලන්තයට අපනයනය කළ බවත් කුරුඳු වගා කළ හා ඒවායේ වැඩ කළ මිනිසුන් චෝලි නම් කුලයට අයත් වූ බවත් කෝඩිනර් සඳහන් කරනවා.</w:t>
      </w:r>
    </w:p>
    <w:p w:rsidR="00DF298B" w:rsidRPr="00680B2B" w:rsidRDefault="00680B2B">
      <w:pPr>
        <w:rPr>
          <w:rFonts w:ascii="Nirmala UI" w:hAnsi="Nirmala UI" w:cs="Nirmala UI"/>
        </w:rPr>
      </w:pPr>
      <w:r w:rsidRPr="00680B2B">
        <w:rPr>
          <w:rFonts w:ascii="Nirmala UI" w:hAnsi="Nirmala UI" w:cs="Nirmala UI"/>
        </w:rPr>
        <w:t xml:space="preserve">කුරුඳු කැපීමට නියමිත කාලය පැමිණි විට මිනිස් ශ්‍රමය යොදාගනිමින් කුරුඳු දඬු කපා ගන්නවා. එයින් ප්‍රධාන කඳ සහ අතු වෙන්කිරීමක් සිදුවෙනවා. කුරුඳු පොතු වෙන් කිරීමට භාවිත කරන්නේ ඒ සඳහාම වෙන්වූ, කෙළවරෙහි තුඩක් ඇති රවුම් පිහියක්. කපාගත් කුරුඳු පොතු මඳ පවනේ වේලීමක් කර, කුරුඳු කූරු ලෙස සකස් කරනවා. </w:t>
      </w:r>
    </w:p>
    <w:p w:rsidR="00DF298B" w:rsidRPr="00680B2B" w:rsidRDefault="00680B2B">
      <w:pPr>
        <w:rPr>
          <w:rFonts w:ascii="Nirmala UI" w:hAnsi="Nirmala UI" w:cs="Nirmala UI"/>
        </w:rPr>
      </w:pPr>
      <w:r w:rsidRPr="00680B2B">
        <w:rPr>
          <w:rFonts w:ascii="Nirmala UI" w:hAnsi="Nirmala UI" w:cs="Nirmala UI"/>
        </w:rPr>
        <w:t xml:space="preserve">කූරු සෑදීම ශ්‍රී ලංකාවට සුවිශේෂී වූවක්. කුරුඳු පොත්ත රෝල් කිරීමෙන් කූරු සාදනු ලබන අතර ඒවායින් කිහිපයක් එකට එකතු කර අවශ්‍ය දිගට නළයක් වැනි ව්‍යුහයක් සාදනු ලබනවා. මීට අමතරව කුරුඳු පොතු කැබලි (chips), කූරු (quillings), හෝ ෆෙදරිංස් (featherings) ආකාරවලින් ද දැකගත හැකියි. </w:t>
      </w:r>
    </w:p>
    <w:p w:rsidR="00DF298B" w:rsidRPr="00680B2B" w:rsidRDefault="00680B2B">
      <w:pPr>
        <w:rPr>
          <w:rFonts w:ascii="Nirmala UI" w:hAnsi="Nirmala UI" w:cs="Nirmala UI"/>
        </w:rPr>
      </w:pPr>
      <w:r w:rsidRPr="00680B2B">
        <w:rPr>
          <w:rFonts w:ascii="Nirmala UI" w:hAnsi="Nirmala UI" w:cs="Nirmala UI"/>
        </w:rPr>
        <w:t>කුරුඳු ශාකයේ කොළ, පොතු, සහ මුල්වල තෙල් අඩංගු යි. පොතු තෙල්වල ඇති ප්‍රධාන රසායනිකය සිනමැල්ඩිහයිඩ් වන අතර කොළ තෙල්වල ඇත්තේ ඉයුජිනෝල්.</w:t>
      </w:r>
    </w:p>
    <w:p w:rsidR="00DF298B" w:rsidRPr="00680B2B" w:rsidRDefault="00680B2B">
      <w:pPr>
        <w:rPr>
          <w:rFonts w:ascii="Nirmala UI" w:hAnsi="Nirmala UI" w:cs="Nirmala UI"/>
        </w:rPr>
      </w:pPr>
      <w:r w:rsidRPr="00680B2B">
        <w:rPr>
          <w:rFonts w:ascii="Nirmala UI" w:hAnsi="Nirmala UI" w:cs="Nirmala UI"/>
        </w:rPr>
        <w:lastRenderedPageBreak/>
        <w:t>කුරුඳු වැඩිපුරම භාවිතා කරන්නේ ආහාර පිසීම සහ පිළිස්සීම (Baking) සඳහා යි. කුරුඳු යනු සලාද, රසකැවිලි, බීම වර්ග, සුප්, ඉස්ටූ සහ සෝස් වැනි ඕනෑම ආහාර ද්‍රව්‍යයකට එකතු කළ හැකි කුළුබඩු වර්ගයක්. පොතු කැබලි උණු වතුරේ ගිල්වා සාදාගන්නා කුරුඳු බීම ලතින් ඇමරිකානු රටවල ඉතා ජනප්‍රිය පානයක්. වර්තමානයේ කුරුඳු රස කළ තේ අප රටෙත් ජනප්‍රිය වෙමින් පවතිනවා. කුරුඳු කොළ සහ පොතු තෙල් ආහාර රසකාරකයක් ලෙසත්, සුවඳ විලවුන් කර්මාන්තයේ දීත් ඖෂධ කර්මාන්තයේ දීත් භාවිතා කෙරෙනවා.</w:t>
      </w:r>
    </w:p>
    <w:p w:rsidR="00DF298B" w:rsidRPr="00680B2B" w:rsidRDefault="00680B2B">
      <w:pPr>
        <w:rPr>
          <w:rFonts w:ascii="Nirmala UI" w:hAnsi="Nirmala UI" w:cs="Nirmala UI"/>
        </w:rPr>
      </w:pPr>
      <w:r w:rsidRPr="00680B2B">
        <w:rPr>
          <w:rFonts w:ascii="Nirmala UI" w:hAnsi="Nirmala UI" w:cs="Nirmala UI"/>
        </w:rPr>
        <w:t>කොළඹ කුරුඳුවත්තට වගේම දකුණේ කුරුඳුගහහැතැප්මටත් ඒ නම ලැබුණෙත් කුරුඳු හින්දා යි. ශ්‍රී ලංකාවේ කුරුඳු විශේෂ අටක් තිබුණත් වාණිජමය වශයෙන් වගා කරනු ලබන්නේ Cinnamomum zeylanicum පමණ යි. ශ්‍රී ලංකාවේ කුරුඳු මුලින්ම ආරම්භ වී ඇත්තේ මධ්‍යම කඳුකරයේ ස්වභාවික කැලෑවල යි. මහනුවර, මාතලේ, බෙලිහුල් ඔය, හපුතලේ, හෝර්ටන් තැන්න ආදී ප්‍රදේශවල කුරුඳු හමුවෙනවා. සිංහරාජ අඩවියේ කුරුඳු වල් දර්ශ හතක් දැකිය හැකියි. වර්තමානයේ මීගමුව සිට මාතර දක්වා වෙරළ තීරය දිගේ සමහර ප්‍රදේශවල කුරුඳු වගා කර ඇති අතර, එය කළුතර සහ රත්නපුර යන දිස්ත්‍රික්කවලට ද ව්‍යාප්ත වී තිබෙනවා.</w:t>
      </w:r>
    </w:p>
    <w:p w:rsidR="00DF298B" w:rsidRPr="00680B2B" w:rsidRDefault="00680B2B">
      <w:pPr>
        <w:rPr>
          <w:rFonts w:ascii="Nirmala UI" w:hAnsi="Nirmala UI" w:cs="Nirmala UI"/>
        </w:rPr>
      </w:pPr>
      <w:r w:rsidRPr="00680B2B">
        <w:rPr>
          <w:rFonts w:ascii="Nirmala UI" w:hAnsi="Nirmala UI" w:cs="Nirmala UI"/>
        </w:rPr>
        <w:t xml:space="preserve">නියම හෙවත් සත්‍ය කුරුඳු ලෙස තවමත් නමක් දිනා සිටින්නේ අපේ රටේ කුරුඳු යි. නමුත් කැෂියා නම් විකල්ප භෝගය එයට ආදේශකයක් ලෙස ලෝකයේ ප්‍රචලිත වී තිබෙනවා. කැෂියා අපේ කුරුඳු තරම් මිල නොවීම නිසා එහි ඉල්ලුම වැඩිවී තිබෙනවා. ඉන්දුනීසියාව, චීනය, වියට්නාමය යන රටවල කැසියා කුරුඳු වගා කරනවා. අද වන විට කැසියා කුරුඳු ලෝක කුරුඳු සැපයුමෙන් සියයට 90ක් අත්කරගෙන සිටිනවා. </w:t>
      </w:r>
    </w:p>
    <w:p w:rsidR="00DF298B" w:rsidRPr="00680B2B" w:rsidRDefault="00680B2B">
      <w:pPr>
        <w:rPr>
          <w:rFonts w:ascii="Nirmala UI" w:hAnsi="Nirmala UI" w:cs="Nirmala UI"/>
        </w:rPr>
      </w:pPr>
      <w:r w:rsidRPr="00680B2B">
        <w:rPr>
          <w:rFonts w:ascii="Nirmala UI" w:hAnsi="Nirmala UI" w:cs="Nirmala UI"/>
        </w:rPr>
        <w:t>ලංකාවේ කුරුඳු සඳහා අතීතයේ පටන් විදේශ රටවලින් විශාල ඉල්ලුමක් පැවතුණු අතර ඒ සඳහා හොඳ වෙළෙඳ වටිනාකමක් ද ලැබුණා. නමුත් අද වෙද්දී මෙරට කුරුඳු කර්මාන්තය විශාල වර්ධනයක් අත්කරගෙන නැහැ. තවමත් බොහෝ තැන්වල වැඩ කරන්නේ පුරාණ ක්‍රමයටම යි.</w:t>
      </w:r>
    </w:p>
    <w:p w:rsidR="00DF298B" w:rsidRPr="00680B2B" w:rsidRDefault="00680B2B">
      <w:pPr>
        <w:rPr>
          <w:rFonts w:ascii="Nirmala UI" w:hAnsi="Nirmala UI" w:cs="Nirmala UI"/>
        </w:rPr>
      </w:pPr>
      <w:r w:rsidRPr="00680B2B">
        <w:rPr>
          <w:rFonts w:ascii="Nirmala UI" w:hAnsi="Nirmala UI" w:cs="Nirmala UI"/>
        </w:rPr>
        <w:t>වර්තමානයේ කුරුඳු වගාවට සහ කුරුඳු සැකසීම් කර්මාන්තයට පුහුණු ශ්‍රමය නොමැතිකම විශාල ගැටලුවක්. ශ්‍රම හිඟය නිසා තැලූම්කරුවන් තම ශ‍්‍රමය වෙනුවෙන් කුරුඳු ඉඩම් හිමියන්ගෙන් දෛනික වැටුප වෙනුවට ආදායමෙන් ප‍්‍රතිශතයක් ඉල්ලීමට සමත් වී සිටින බව වාර්තා වෙනවා. අම්බලන්ගොඩ ප‍්‍රදේශයේ කුරුඳු ආදායමෙන් 33%ක් ද මාතර ප‍්‍රදේශයෙන් 50%ක් ද ලබාගැනීමට කුරුඳු තැලූම්කරුවන්ට හැකි වී තිබෙන බව පැවසෙනවා. අප රටේ පවතින වර්තමාන කුරුඳු තැලීම සහ මිටිගැසීමේ ක‍්‍රමවේදය මීට වසර 350කට ප‍්‍රථමව ද සිදුකර ඇත්තේ අද සිදුකරන ආකාරයෙන්ම යි.</w:t>
      </w:r>
    </w:p>
    <w:p w:rsidR="00DF298B" w:rsidRPr="00680B2B" w:rsidRDefault="00680B2B">
      <w:pPr>
        <w:rPr>
          <w:rFonts w:ascii="Nirmala UI" w:hAnsi="Nirmala UI" w:cs="Nirmala UI"/>
        </w:rPr>
      </w:pPr>
      <w:r w:rsidRPr="00680B2B">
        <w:rPr>
          <w:rFonts w:ascii="Nirmala UI" w:hAnsi="Nirmala UI" w:cs="Nirmala UI"/>
        </w:rPr>
        <w:t xml:space="preserve">කුරුඳු භාවිතයෙන් රුධිරගත සීනි මට්ටම අඩුවන අතර රුධිරගත කොලෙස්ටරෝල් හා ට්‍රයිග්ලිසරයිඩ්  මට්ටම් ද අඩුවන බව හෙළිවී තිබෙනවා. මෙම සෞඛ්‍යමය වාසිය ලබාගැනීම සඳහා දිනකට කුරුඳු කුඩු තේ හැඳි භාගයක් පමණ </w:t>
      </w:r>
      <w:r w:rsidRPr="00680B2B">
        <w:rPr>
          <w:rFonts w:ascii="Nirmala UI" w:hAnsi="Nirmala UI" w:cs="Nirmala UI"/>
        </w:rPr>
        <w:lastRenderedPageBreak/>
        <w:t>වැඩිහිටියෙකුගේ ආහාරයට එකතු විය යුතු වෙනවා. ඔක්කාරය, බඩ පුරවා දැමීම, පාචනය, ආහාර අරුචිය ඇතුළු උදරාබාධ ගණනාවක් සමනය කරගැනීම සඳහා කුරුඳු භාවිතා කරනු දැකගත හැකියි. කුරුඳුවල පවතින ඇතැම් තෙල් වර්ග ආහාර අංශු විසුරුවා හැරීමට උපකාරී වන අතර, ඛේටය සහ ආමාශයික යුෂ ශ්‍රාවය වීම උද්දීපනය කර ආහාර ජීර්ණය හා පෝෂ්‍ය පදාර්ථ අවශෝෂණය කිරීම ක්‍රමවත් කරනවා. එමනිසා, ආම්ලික ආහාර පාන ගැනීමේ දී උදරයේ ඇතිවන අපහසුතා වළක්වා ගැනීමට ආහාරය මතට කුරුඳු කුඩු ස්වල්පයක් අවශ්‍ය පරිදි ඉසීම කළ හැකි බව ආහාර හා පෝෂණය පිළිබඳ ඇතැම් විද්වතුන්ගේ මතය යි. උදරාබාධ සමනය කරගැනීම සඳහා ආහාර ගැනීමට පැය භාගයකට පමණ පෙර කුරුඳු කුඩු තේ හැඳි භාගයක් එක් කළ වතුර වීදුරුවක් පානය කළ හැකි බව botanical-online.com වෙබ් අඩවියේ පළවූ ලිපියකින් පෙන්වා දී තිබෙනවා. රුධිර සංසරණය වැඩිදියුණු කිරීමටත් කුරුඳු දායක වෙන බව සොයාගෙන තිබෙන තවත් කරුණක්.</w:t>
      </w:r>
    </w:p>
    <w:p w:rsidR="00DF298B" w:rsidRPr="00680B2B" w:rsidRDefault="00680B2B">
      <w:pPr>
        <w:rPr>
          <w:rFonts w:ascii="Nirmala UI" w:hAnsi="Nirmala UI" w:cs="Nirmala UI"/>
        </w:rPr>
      </w:pPr>
      <w:r w:rsidRPr="00680B2B">
        <w:rPr>
          <w:rFonts w:ascii="Nirmala UI" w:hAnsi="Nirmala UI" w:cs="Nirmala UI"/>
        </w:rPr>
        <w:t xml:space="preserve">කෙසේ නමුත්, කුරුඳු වුවත් අධිපරිභෝජනය හානිකර විය හැකි බව සිහිතබාගත යුතු යි. </w:t>
      </w:r>
    </w:p>
    <w:p w:rsidR="00DF298B" w:rsidRPr="00680B2B" w:rsidRDefault="00680B2B">
      <w:pPr>
        <w:rPr>
          <w:rFonts w:ascii="Nirmala UI" w:hAnsi="Nirmala UI" w:cs="Nirmala UI"/>
        </w:rPr>
      </w:pPr>
      <w:proofErr w:type="spellStart"/>
      <w:r w:rsidRPr="00680B2B">
        <w:rPr>
          <w:rFonts w:ascii="Nirmala UI" w:hAnsi="Nirmala UI" w:cs="Nirmala UI"/>
        </w:rPr>
        <w:t>නාගරික</w:t>
      </w:r>
      <w:proofErr w:type="spellEnd"/>
      <w:r w:rsidRPr="00680B2B">
        <w:rPr>
          <w:rFonts w:ascii="Nirmala UI" w:hAnsi="Nirmala UI" w:cs="Nirmala UI"/>
        </w:rPr>
        <w:t xml:space="preserve"> </w:t>
      </w:r>
      <w:proofErr w:type="spellStart"/>
      <w:r w:rsidRPr="00680B2B">
        <w:rPr>
          <w:rFonts w:ascii="Nirmala UI" w:hAnsi="Nirmala UI" w:cs="Nirmala UI"/>
        </w:rPr>
        <w:t>පරිසරයක්</w:t>
      </w:r>
      <w:proofErr w:type="spellEnd"/>
      <w:r w:rsidRPr="00680B2B">
        <w:rPr>
          <w:rFonts w:ascii="Nirmala UI" w:hAnsi="Nirmala UI" w:cs="Nirmala UI"/>
        </w:rPr>
        <w:t xml:space="preserve"> </w:t>
      </w:r>
      <w:proofErr w:type="spellStart"/>
      <w:r w:rsidRPr="00680B2B">
        <w:rPr>
          <w:rFonts w:ascii="Nirmala UI" w:hAnsi="Nirmala UI" w:cs="Nirmala UI"/>
        </w:rPr>
        <w:t>සහිත</w:t>
      </w:r>
      <w:proofErr w:type="spellEnd"/>
      <w:r w:rsidRPr="00680B2B">
        <w:rPr>
          <w:rFonts w:ascii="Nirmala UI" w:hAnsi="Nirmala UI" w:cs="Nirmala UI"/>
        </w:rPr>
        <w:t xml:space="preserve"> </w:t>
      </w:r>
      <w:proofErr w:type="spellStart"/>
      <w:r w:rsidRPr="00680B2B">
        <w:rPr>
          <w:rFonts w:ascii="Nirmala UI" w:hAnsi="Nirmala UI" w:cs="Nirmala UI"/>
        </w:rPr>
        <w:t>කෝට්ටේ</w:t>
      </w:r>
      <w:proofErr w:type="spellEnd"/>
      <w:r w:rsidRPr="00680B2B">
        <w:rPr>
          <w:rFonts w:ascii="Nirmala UI" w:hAnsi="Nirmala UI" w:cs="Nirmala UI"/>
        </w:rPr>
        <w:t xml:space="preserve"> හරහා අපි කොතෙකුත් යන්න එන්න ඇති. ඒත් සියවස් එකහමාරකටත් අධික කාලයක් පැවති රාජධානියක නටබුන් අතරින් සමහරක් එහි තවමත් තිබෙන බව ඔබ දන්නවා ද? ඒවා දැකගන්න උනන්දු වුණේ කවුද? ඒ ගැන අවබෝධයක් ලබාදීමට යි මේ ලිපියෙන් උත්සාහ කරන්නේ</w:t>
      </w:r>
    </w:p>
    <w:p w:rsidR="00DF298B" w:rsidRPr="00680B2B" w:rsidRDefault="00680B2B">
      <w:pPr>
        <w:rPr>
          <w:rFonts w:ascii="Nirmala UI" w:hAnsi="Nirmala UI" w:cs="Nirmala UI"/>
        </w:rPr>
      </w:pPr>
      <w:r w:rsidRPr="00680B2B">
        <w:rPr>
          <w:rFonts w:ascii="Nirmala UI" w:hAnsi="Nirmala UI" w:cs="Nirmala UI"/>
        </w:rPr>
        <w:t>ඉතිහාසය</w:t>
      </w:r>
    </w:p>
    <w:p w:rsidR="00DF298B" w:rsidRPr="00680B2B" w:rsidRDefault="00680B2B">
      <w:pPr>
        <w:rPr>
          <w:rFonts w:ascii="Nirmala UI" w:hAnsi="Nirmala UI" w:cs="Nirmala UI"/>
        </w:rPr>
      </w:pPr>
      <w:r w:rsidRPr="00680B2B">
        <w:rPr>
          <w:rFonts w:ascii="Nirmala UI" w:hAnsi="Nirmala UI" w:cs="Nirmala UI"/>
        </w:rPr>
        <w:t xml:space="preserve">කෝට්ටේ රාජධානිය ක්‍රි. ව. 1400 සිට 1565 දක්වා පැවතුණ අතර, එහි අගනුවර වූයේ ශ්‍රී ජයවර්ධනපුර හෙවත් කෝට්ටේ යි. මෙය ලංකාවේ මඩවගුරු හා දියමාර්ග පදනම් කරගත් පංක දුර්ගයක් ආශ්‍රයෙන් තැනූ එකම අගනුවර යි. </w:t>
      </w:r>
    </w:p>
    <w:p w:rsidR="00DF298B" w:rsidRPr="00680B2B" w:rsidRDefault="00680B2B">
      <w:pPr>
        <w:rPr>
          <w:rFonts w:ascii="Nirmala UI" w:hAnsi="Nirmala UI" w:cs="Nirmala UI"/>
        </w:rPr>
      </w:pPr>
      <w:r w:rsidRPr="00680B2B">
        <w:rPr>
          <w:rFonts w:ascii="Nirmala UI" w:hAnsi="Nirmala UI" w:cs="Nirmala UI"/>
        </w:rPr>
        <w:t>කෝට්ටේ හෙවත් ශ්‍රී ජයවර්ධනපුරය මුලින්ම බලකොටුවක් තනා පාලන කේන්ද්‍රස්ථානයක් කරගත්තේ නිශ්ශංක අලකේශ්වර නමැති ප්‍රාදේශීය ප්‍රභූ රාජයා බව යි, ඉතිහාසයේ සදහන් වන්නේ. අලකේශ්වර පරපුරෙන් පසු හයවැනි පරාක්‍රමබාහු (1411-1467) කෝට්ටේ බලය ලබාගෙන  රටම එක්සේසත් කරනවා. පැරකුම් රජුගෙන් පසු කෝට්ටේ බලය දුර්වල වන අතර කොළඹ අත්පත්කර ගෙන සිටි පෘතුගීසින්ගේ ආක්‍රමණ ද නිරන්තරයෙන් අගනුවරට එල්ල වෙනවා.</w:t>
      </w:r>
    </w:p>
    <w:p w:rsidR="00DF298B" w:rsidRPr="00680B2B" w:rsidRDefault="00680B2B">
      <w:pPr>
        <w:rPr>
          <w:rFonts w:ascii="Nirmala UI" w:hAnsi="Nirmala UI" w:cs="Nirmala UI"/>
        </w:rPr>
      </w:pPr>
      <w:r w:rsidRPr="00680B2B">
        <w:rPr>
          <w:rFonts w:ascii="Nirmala UI" w:hAnsi="Nirmala UI" w:cs="Nirmala UI"/>
        </w:rPr>
        <w:t>1521 දී සිදුවූ විජයබා කොල්ලයෙන් හයවැනි විජයබාහු රජු මරා ඔහුගේ පුතුන් තිදෙනා බලය බෙදා ගන්නවා. වැඩිමහල් කුමරු වන බුවනෙකබාහු කෝට්ටේත්, මායාදුන්නේ සීතාවක රාජධානියත්, බාලයා වූ රයිගම් බණ්ඩාර රයිගමත් වශයෙන් රාජධානිය බෙදා ගන්නවා. ඊට පසු පෘතුගීසින්ගේ ආක්‍රමණ හමුවේ රාජධානිය ඔවුන්ගේ බලයට නතු වෙනවා.</w:t>
      </w:r>
    </w:p>
    <w:p w:rsidR="00DF298B" w:rsidRPr="00680B2B" w:rsidRDefault="00680B2B">
      <w:pPr>
        <w:rPr>
          <w:rFonts w:ascii="Nirmala UI" w:hAnsi="Nirmala UI" w:cs="Nirmala UI"/>
        </w:rPr>
      </w:pPr>
      <w:r w:rsidRPr="00680B2B">
        <w:rPr>
          <w:rFonts w:ascii="Nirmala UI" w:hAnsi="Nirmala UI" w:cs="Nirmala UI"/>
        </w:rPr>
        <w:lastRenderedPageBreak/>
        <w:t>කෝට්ටේ බලකොටුවේ රාජකීය ගොඩනැගිලි සහිත ඇතුළු නුවරට පිවිසීමට සිව් දිසාවට මුහුණ ලා ප්‍රධාන දොරටු හතරක් තිබුණා. ඒ අතරින් උතුරු දිසාවට  මුහුණු ලා තිබූ තිබූ දොරටුව ඉදිරිපිට තිබුණේ දියවන්නා ඔයේ කොන්තගංතොට යි. රාජධානියට අවශ්‍ය ආහාර පාන, රෙදිපිළි, මෙන්ම අවිආයුධත් පහුරු ඔස්සේ කොන්තගංතොටට පැමිණ තිබෙනවා. කොලොන්නාව ඇළ ඔස්සේ කැළණි ගගට මේ ජල මාර්ගය සම්බන්ධ වී තිබුණා. එමෙන්ම දියවන්නාව හරහා නාවල ඇළ ඔස්සේ වැල්ලවත්ත දක්වාත් ගමන් කිරීමේ හැකියාව තිබුණා. 80 දශකයේ නව පාර්ලිමේන්තුව ඉදිකිරීමේ දී දියවන්නා ඔය කෙළවරින් පාර්ලිමේන්තු පිවිසුම් මහාමාර්ගය ඉදිකළ නිසා කොන්තගංතොට පස්පුරවා වසා දමන්නට ඇති බව පේනවා.  රාජගිරිය කඩුවෙල මාර්ගයේ බත්තරමුල්ල පාර්ලිමේන්තු වටරවුම අසල කලකට පෙර කොන්තගංතොටයැ යි සඳහන් දැන්වීම් පුවරුවක් සවිකර තිබුණා. පසුව එය ඉවත් කර එතැන ගොඩනැගිලි ඉදිකර තිබනවා. දැනට සියවසකට පමණ පෙර කොන්තගංතොට සිට කෝට්ටේ දළදා පෙරහරේ දියකැපීමට රාජගිරිය මාදින්නාගොඩ රන්වන්එළිය තොටුපොළට ගොස් ඇත්තේ ඔරු පාරු මගින් බව පුරාවිද්‍යා පර්යේෂක ඩග්ලස් ඩී. රණසිංහ සදහන් කරනවා.</w:t>
      </w:r>
    </w:p>
    <w:p w:rsidR="00DF298B" w:rsidRPr="00680B2B" w:rsidRDefault="00680B2B">
      <w:pPr>
        <w:rPr>
          <w:rFonts w:ascii="Nirmala UI" w:hAnsi="Nirmala UI" w:cs="Nirmala UI"/>
        </w:rPr>
      </w:pPr>
      <w:r w:rsidRPr="00680B2B">
        <w:rPr>
          <w:rFonts w:ascii="Nirmala UI" w:hAnsi="Nirmala UI" w:cs="Nirmala UI"/>
        </w:rPr>
        <w:t>මහාවංශය මෙන්ම නිකාය සංග්‍රහය ද සදහන් කරන්නේ කෝට්ටේ බලකොටුව ශක්තිමත්ව අංගසම්පූර්ණව ගොඩනගා තිබූ බව යි. එය විශාලත්වයෙන් වර්ග සැතපුමක් පමණ වුණා. ඇතුළු පවුර හා පිටපවුර වශයෙන් ප්‍රාකාර දෙකකින් සහ දියඅගලකින් ද ආසන්නව පිහිටි දියවන්නා ඔයෙන් ද කොටුවට ආරක්ෂාව සැලසුණා. කොටු පවුර ඉදිකර තිබෙන්නේ කබොක් ගල් උපයෝගී කරගෙන යි. ප්‍රාකාර බැම්ම උසින් අඩි 30ක් ද පළලින් අඩි 8ක් ද වූ බව විශ්වාස කෙරෙනවා. පෘතුගීසින් මුලින්ම මෙම බලකොටුව විනාශ කළ අතර ඊට පසු ලන්දේසි සහ ඉංග්‍රීසින් ද එහි ගල් වෙනත් ඉදිකිරීම් සදහා යොදාගෙන  තිබෙනවා.</w:t>
      </w:r>
    </w:p>
    <w:p w:rsidR="00DF298B" w:rsidRPr="00680B2B" w:rsidRDefault="00680B2B">
      <w:pPr>
        <w:rPr>
          <w:rFonts w:ascii="Nirmala UI" w:hAnsi="Nirmala UI" w:cs="Nirmala UI"/>
        </w:rPr>
      </w:pPr>
      <w:r w:rsidRPr="00680B2B">
        <w:rPr>
          <w:rFonts w:ascii="Nirmala UI" w:hAnsi="Nirmala UI" w:cs="Nirmala UI"/>
        </w:rPr>
        <w:t>මෑතක් වනතෙක්ම ගොඩනැගිලි ඉදිකිරීමට කොටු බැම්ම විනාශ කිරීම් පිළිබදව වාර්තා වුණා. එය යටකරගෙන බොහෝ තැන්වල ගොඩනැගිලි ඉදිකර අවසන්.  නමුත් එහි ශේෂ කිහිපයක් ඇතුල් කෝට්ටේ සිරි පැරකුම්බා පිරිවෙන් භූමිය, කොටුබැම්ම පාර සහ අංගම්පිටිය ප්‍රදේශයේ ඉතිරිව තිබෙන අතර ඒවා පුරාවිද්‍යා දෙපාර්තමේන්තුව විසින් සංරක්ෂණය කර තිබෙනවා.</w:t>
      </w:r>
    </w:p>
    <w:p w:rsidR="00DF298B" w:rsidRPr="00680B2B" w:rsidRDefault="00680B2B">
      <w:pPr>
        <w:rPr>
          <w:rFonts w:ascii="Nirmala UI" w:hAnsi="Nirmala UI" w:cs="Nirmala UI"/>
        </w:rPr>
      </w:pPr>
      <w:r w:rsidRPr="00680B2B">
        <w:rPr>
          <w:rFonts w:ascii="Nirmala UI" w:hAnsi="Nirmala UI" w:cs="Nirmala UI"/>
        </w:rPr>
        <w:t xml:space="preserve">දළදා මාලිගය ගැන සැළලිහිණි සංදේශයේ අලංකාර වර්ණනාවක් ඇතුළත්. එයට අනුව මහල් තුනකින් යුත් දළදා මාලිගයක් පැවතුණු බව පෙනෙනවා. ඒත් මේ ගොඩනැගිල්ලේ කිසිම ශේෂයක් අද ඉතිරි වී නැහැ. එය දැනට මාලිගාව පාරේ ඇතුල් කෝට්ටේ සුසාන භූමිය පිහිටි ස්ථානයේ තිබෙන්නට ඇතැ යි අනුමාන කරනවා. එහි ගල්කණු කැබලි කිහිපයක් පමණ යි අද දැකගත හැක්කේ. 1900 ආසන්න කාලයේ මුහන්දිරම් ෆොන්සේකා දළදා මාලිගයට අයත්යැ යි සැලකෙන ගොඩනැගිල්ලේ ගල්කණු ගලවා ඉවත් කරගත් බව 1909 පුරාවිද්‍යා පාලන වර්තාවේ දැක්වෙනවා. ඒ </w:t>
      </w:r>
      <w:r w:rsidRPr="00680B2B">
        <w:rPr>
          <w:rFonts w:ascii="Nirmala UI" w:hAnsi="Nirmala UI" w:cs="Nirmala UI"/>
        </w:rPr>
        <w:lastRenderedPageBreak/>
        <w:t>අතරින් කැටයම් පුවරු කිහිපයක් කොළඹ කෞතුකාගාරයට ගෙන ගොස් තිබෙනවා.</w:t>
      </w:r>
    </w:p>
    <w:p w:rsidR="00DF298B" w:rsidRPr="00680B2B" w:rsidRDefault="00680B2B">
      <w:pPr>
        <w:rPr>
          <w:rFonts w:ascii="Nirmala UI" w:hAnsi="Nirmala UI" w:cs="Nirmala UI"/>
        </w:rPr>
      </w:pPr>
      <w:r w:rsidRPr="00680B2B">
        <w:rPr>
          <w:rFonts w:ascii="Nirmala UI" w:hAnsi="Nirmala UI" w:cs="Nirmala UI"/>
        </w:rPr>
        <w:t>පුරාවිද්‍යා රක්ෂිත ස්මාරකයක් වන වෙහෙරකන්ද නටබුන් බැලීමට කෝට්ටේ බැද්දගාන පාරේ ගොස් ළගා විය හැකියි. 1949 දී හිටපු පුරාවිද්‍යා කොමසාරිස් මහාචාර්ය සෙනරත් පරණවිතාන මේ භූමියේ කැණීම් කර සංරක්ෂණය කළා. කබොක් ගල්වලින් තැනූ පැරණි දාගැබ් දෙකක සාධක එහිදී අනාවරණය වුණා. වේදිකාවක් වැනි උස්බිමක දාගැබ් දෙක ඉදිකර තිබෙනවා. විශාල ස්තූපයේ විෂ්කම්භය අඩි 30ක් ද කුඩා ස්තූපයේ විෂ්කම්භය අඩි 21ක් ද වෙනවා. කැණීම් කරන විටත් ඒ දාගැබ් නිදන් හොරු හාරා තිබූ බවයි පරණවිතාන සදහන් කරන්නේ. ඒ අසලම තවත් ගොඩනැගිල්ලක් තිබූ බවට ද සාධක හමුවුණා. මෙය විහාර බිමක් වුව ද එය කුමන විහාරයක්දැ යි නිශ්චිතව හඳුනාගැනීමට සාධක ලැබී නැහැ.</w:t>
      </w:r>
    </w:p>
    <w:p w:rsidR="00DF298B" w:rsidRPr="00680B2B" w:rsidRDefault="00680B2B">
      <w:pPr>
        <w:rPr>
          <w:rFonts w:ascii="Nirmala UI" w:hAnsi="Nirmala UI" w:cs="Nirmala UI"/>
        </w:rPr>
      </w:pPr>
      <w:r w:rsidRPr="00680B2B">
        <w:rPr>
          <w:rFonts w:ascii="Nirmala UI" w:hAnsi="Nirmala UI" w:cs="Nirmala UI"/>
        </w:rPr>
        <w:t>අලකේශ්වර සොහොන යනුවෙන් ද හඳුන්වන මෙම භූමියේ ගොඩනැගිලි දෙකක නටබුන් දැකගත හැකියි. ජනප්‍රවාදවලට අනුව මෙය කෝට්ටේ මුලින්ම බලකොටුවක් ගොඩනැගූ අලකේශ්වර පරපුරට අයත් සොහොන් බිමයි. එහෙත් මහාචාර්ය පරණවිතාන මෙන්ම ඩග්ලස් ඩී. රණසිංහද සදහන් කරන්නේ බලකොටු භූමි සීමාව තුළ පිහිටි මෙය  කිසිවිට සොහොනක් විය නොහැකි බව යි. මෙය අලකේශ්වර රජවාසල විය හැකි බව සමහරු පවසනවා. කබොක්ගල් පාදම් සහිත ගොඩනැගිලි දෙකක සාධක මෙහි තිබෙනවා. එක් ගොඩනැගිල්ලක් දිගින් අඩි 41ක් ද පළලින් අඩි 18ක් ද වෙනවා. අනෙක් ගොඩනැගිල්ල දිග හා පළල අඩි 26 බැගින් වෙනවා. ගොඩනැගිලි සංකීර්ණයට පහතින් වේදිකාවක සලකුණු මතුවී තිබෙනවා. මෙම ස්ථානය පුරාවිද්‍යා රක්ෂිත භූමියක්.</w:t>
      </w:r>
    </w:p>
    <w:p w:rsidR="00DF298B" w:rsidRPr="00680B2B" w:rsidRDefault="00680B2B">
      <w:pPr>
        <w:rPr>
          <w:rFonts w:ascii="Nirmala UI" w:hAnsi="Nirmala UI" w:cs="Nirmala UI"/>
        </w:rPr>
      </w:pPr>
      <w:r w:rsidRPr="00680B2B">
        <w:rPr>
          <w:rFonts w:ascii="Nirmala UI" w:hAnsi="Nirmala UI" w:cs="Nirmala UI"/>
        </w:rPr>
        <w:t>පිටකෝට්ටේ හන්දියේ පිහිටා තිබන කාගෙත් ඇස ගැටෙන ගොඩනැගිල්ලක්. ගමන් බිමන් යන එන අයගේ ගිමන් නිවීමට ඉදිකළ මේ අම්බලමට ගල්කණු යොදාගෙන තිබෙන නිසා ගල්අම්බලම යන නම ලැබී තිබෙනවා. නගරය මැද තිබෙන මෙහි දිග අඩි 22ක් ද පළල අඩි 13 අගල් 6ක් ද වෙනවා. ගල්කණු 12ක් මත ගොඩනැගිල්ලේ පියස්ස රඳවා තිබෙනවා. උගතුන් සදහන් කරන්නේ සංදේශ කාව්‍යවල කෝට්ටේ වල්අම්බලම ලෙස සදහන් කරන්නේ මෙය විය හැකි බව යි.</w:t>
      </w:r>
    </w:p>
    <w:p w:rsidR="00DF298B" w:rsidRPr="00680B2B" w:rsidRDefault="00680B2B">
      <w:pPr>
        <w:rPr>
          <w:rFonts w:ascii="Nirmala UI" w:hAnsi="Nirmala UI" w:cs="Nirmala UI"/>
        </w:rPr>
      </w:pPr>
      <w:r w:rsidRPr="00680B2B">
        <w:rPr>
          <w:rFonts w:ascii="Nirmala UI" w:hAnsi="Nirmala UI" w:cs="Nirmala UI"/>
        </w:rPr>
        <w:t xml:space="preserve">පිටකෝට්ටේ සහ ඇතුල්කෝට්ටේ අතර පිහිටා ඇති පුරාවිද්‍යා කෞතුකාගාරය පිහිටුවා තිබෙන්නේ පසුගිය සියවස මුල දී කෝට්ටේ ජනනායකයකු වූ ඊ. ඩබ්. පෙරේරා වලව්වේ යි. ඔහු තමාට පරම්පාරාවෙන් හිමිවූ ඉහළ වලව්ව රජයට පවරාදුන් අතර එය පසුව කෝට්ටේ අවට පුරාවස්තු තැන්පත් කර කෞතුකාගාරයක් බවට පත් කර තිබනවා. කෝට්ටේ රාජධානියට අයත් පුරාවස්තු මෙන්ම, පෘතුගීසි සහ ලන්දේසි යුගයේ පුරාවස්තු ද මෙහි දැකගත හැකියි. තඹ හා රිදී කාසි විශාල ප්‍රමාණයක් ද මෙහි තිබෙනවා. බුදු පිළිම, ගල්කැටයම්, මැටි භාජන, වෙඩි උණ්ඩ‍ මෙන්ම කැණීම්වලින් හමුවුණු පෘතුගීසින්ගේ කෙස්වැටි කිහිපයක් ද මෙහි ප්‍රදර්ශනය කෙරෙනවා. අනුරාධුපුර, පොළොන්නරු සහ මහනුවර යුගයට අයත් පුරාවස්තු ද </w:t>
      </w:r>
      <w:r w:rsidRPr="00680B2B">
        <w:rPr>
          <w:rFonts w:ascii="Nirmala UI" w:hAnsi="Nirmala UI" w:cs="Nirmala UI"/>
        </w:rPr>
        <w:lastRenderedPageBreak/>
        <w:t>මෙහි දී දැකගැනිමට ලැබෙනවා. ඊ. ඩබ්. පෙරේරා පරිහරණය කළ භාණ්ඩ රාශියක් ද මෙහි තැන්පත් කර තිබෙනවා.</w:t>
      </w:r>
    </w:p>
    <w:p w:rsidR="00DF298B" w:rsidRPr="00680B2B" w:rsidRDefault="00680B2B">
      <w:pPr>
        <w:rPr>
          <w:rFonts w:ascii="Nirmala UI" w:hAnsi="Nirmala UI" w:cs="Nirmala UI"/>
        </w:rPr>
      </w:pPr>
      <w:r w:rsidRPr="00680B2B">
        <w:rPr>
          <w:rFonts w:ascii="Nirmala UI" w:hAnsi="Nirmala UI" w:cs="Nirmala UI"/>
        </w:rPr>
        <w:t>හය වැනි පරාක්‍රමබාහු රජු විසින් ඉදිකෙරුණු මේ විහාරය පසුව පෘතුගීසින් සහ ලන්දේසින් විසින් විනාශ කර තිබෙනවා. සියවස් එකහමාරක් පමණ වල්බිහිවී තිබූ විහාරය නැවත සයොගත්තේ පිලානේ බුද්ධරක්ඛිත නායක හාමුදුරුවන් විසින්. එහි ඉදිකිරීම් 1813 දී අරඹා 1822 දී විවෘත කර තිබනවා. මෙම විහාර මන්දිරය පහතරට බිතුසිතුවම් අධ්‍යයනය කිරීමට කදිම ස්ථානයක්. දෙමහල් ආකාරයේ ප්‍රතිමා මන්දිරය ඉදිරිපස ආලින්දය රවුම් ඕලන්ද කුලුනුවලින් යුක්ත යි. එය ඕලන්ද සහ බ්‍රිතාන්‍ය ලක්ෂණ සහිත ඉදිකිරීමක්. බිතුසිතුවම්වලත් බ්‍රිතාන්‍ය බලපෑම පැහැදිලිව දැකගත හැකියි.</w:t>
      </w:r>
    </w:p>
    <w:p w:rsidR="00DF298B" w:rsidRPr="00680B2B" w:rsidRDefault="00680B2B">
      <w:pPr>
        <w:rPr>
          <w:rFonts w:ascii="Nirmala UI" w:hAnsi="Nirmala UI" w:cs="Nirmala UI"/>
        </w:rPr>
      </w:pPr>
      <w:r w:rsidRPr="00680B2B">
        <w:rPr>
          <w:rFonts w:ascii="Nirmala UI" w:hAnsi="Nirmala UI" w:cs="Nirmala UI"/>
        </w:rPr>
        <w:t>පිට මාලය සහ ඇතුළු මාලය වශයෙන් එය කොටස් දෙකකට බෙදෙනවා. තේලපත්ත, මණිචෝර, ක්ෂාන්තිවාදී ආදී ජාතක කතා පිට මාලයේ සිත්තම් කර තිබෙනවා. මේවා පුරාණ ස්වරූපයෙන් දැකගත හැකියි. ඇතුළු මාලයේ 18 රියන් සැතපෙන පිළිමයක් තිබෙනවා. හිටි බුදු පිලිම තුනක් ද සැරියුත් මුගලන් අගසව් ප්‍රතිමා ද මෙහි දැකගත හැකියි. ඇතුළු මාලයේ ප්‍රතිමා සහ සිතුවම් නැවත අලුත්වැඩියාවට ලක්ව තිබෙනවා. දේවාල කිහිපයක් ද විහාර භූමියේ පිහිටා තිබෙනවා. පුරාණ වාසල් දොරටුව පිහිටා තිබෙන්නේ සපුමල් බණ්ඩාර දේවාලය අසල යි.</w:t>
      </w:r>
    </w:p>
    <w:p w:rsidR="00DF298B" w:rsidRPr="00680B2B" w:rsidRDefault="00680B2B">
      <w:pPr>
        <w:rPr>
          <w:rFonts w:ascii="Nirmala UI" w:hAnsi="Nirmala UI" w:cs="Nirmala UI"/>
        </w:rPr>
      </w:pPr>
      <w:r w:rsidRPr="00680B2B">
        <w:rPr>
          <w:rFonts w:ascii="Nirmala UI" w:hAnsi="Nirmala UI" w:cs="Nirmala UI"/>
        </w:rPr>
        <w:t>කෝට්ටේ ආනන්ද ශාස්ත්‍රාල විදුහලේ පැවති කබොක් ගල් ස්මාරක මෑතක් වනතෙක් උමඟක් ලෙස යි පුරාවිද්‍යාඥයන් පවා සිතුවේ. ඒත් 2014  එහි කරන ලද කැණීම්වලින් අනාවරණය වූයේ ඒ උමඟක් නොව කබොක්ගල හාරා ඉදිකළ කුටියක් බව යි. එහි ද්වාරයේ මකර තොරණක් කැටයම් කර තිබෙනවා. යම්කිසි නායක භික්ෂුන් වහන්යේ නමක්  එහි වැඩවිසූ බව නටබුන් සාධකවලින් පේනවා. එම කුටිය පිටතින් අඩි 14ක් පළලින් ද අඩි 18ක දිගකින්ද යුක්තයි. පොළෝ මට්ටමින් අඩි 6ක් පහළ තිබෙන කුටියට බැසීමට පියගැට 12ක් ද එහි අවසානයේ සඳකඩපහණක් ද කබොක්ගලින්ම කපා තිබෙනවා. පියගැට පෙළ ඉදිරියේ කබොක්ගලින් කැපූ දාගැබක් දැකගත හැකියි. එහි වට ප්‍රමාණය අඩි 35ක්. පේසා වලලු සහ ගර්භය පමණක් දැනට දැකගත හැකියි. ගර්භය තෙක් උස අඩි 10ක්.</w:t>
      </w:r>
    </w:p>
    <w:p w:rsidR="00DF298B" w:rsidRPr="00680B2B" w:rsidRDefault="00680B2B">
      <w:pPr>
        <w:rPr>
          <w:rFonts w:ascii="Nirmala UI" w:hAnsi="Nirmala UI" w:cs="Nirmala UI"/>
        </w:rPr>
      </w:pPr>
      <w:r w:rsidRPr="00680B2B">
        <w:rPr>
          <w:rFonts w:ascii="Nirmala UI" w:hAnsi="Nirmala UI" w:cs="Nirmala UI"/>
        </w:rPr>
        <w:t>වර්ෂ 1822 දී සැමුවෙල් ලැම්බ්‍රික් පියතුමා මේ ගොඩනැගිල්ල ඉදිකර තිබෙනවා. ඔහු ආලින්දයේ පාසල නමින් එහි ආලින්දයේ මිෂනාරි පාසලක් පවත්වගෙන ගොස් ඇති බව සඳහන්. පුරාවිද්‍යා ස්මාරකයක් ලෙස නම් කළ මේ ගොඩනැගිල්ල අද ශ්‍රී ජයවර්ධනපුර මහා විද්‍යාලයට අයත්. උස් පදනමක් මත ඉදිකර ඇති ගොඩනැගිල්ල ඉංග්‍රීසි ගෘහ නිර්මාණ ශිල්පයට උදාහරණ සපයන ස්ථානයක්. මැද ශාලාවක් ද එය වටා යන කාමර හා විවෘත ආලින්දයන් ද දැකගත හැකියි.</w:t>
      </w:r>
    </w:p>
    <w:p w:rsidR="00DF298B" w:rsidRPr="00680B2B" w:rsidRDefault="00680B2B">
      <w:pPr>
        <w:rPr>
          <w:rFonts w:ascii="Nirmala UI" w:hAnsi="Nirmala UI" w:cs="Nirmala UI"/>
        </w:rPr>
      </w:pPr>
      <w:proofErr w:type="spellStart"/>
      <w:r w:rsidRPr="00680B2B">
        <w:rPr>
          <w:rFonts w:ascii="Nirmala UI" w:hAnsi="Nirmala UI" w:cs="Nirmala UI"/>
        </w:rPr>
        <w:lastRenderedPageBreak/>
        <w:t>කොළඹ</w:t>
      </w:r>
      <w:proofErr w:type="spellEnd"/>
      <w:r w:rsidRPr="00680B2B">
        <w:rPr>
          <w:rFonts w:ascii="Nirmala UI" w:hAnsi="Nirmala UI" w:cs="Nirmala UI"/>
        </w:rPr>
        <w:t xml:space="preserve"> </w:t>
      </w:r>
      <w:proofErr w:type="spellStart"/>
      <w:r w:rsidRPr="00680B2B">
        <w:rPr>
          <w:rFonts w:ascii="Nirmala UI" w:hAnsi="Nirmala UI" w:cs="Nirmala UI"/>
        </w:rPr>
        <w:t>සිට</w:t>
      </w:r>
      <w:proofErr w:type="spellEnd"/>
      <w:r w:rsidRPr="00680B2B">
        <w:rPr>
          <w:rFonts w:ascii="Nirmala UI" w:hAnsi="Nirmala UI" w:cs="Nirmala UI"/>
        </w:rPr>
        <w:t xml:space="preserve"> </w:t>
      </w:r>
      <w:proofErr w:type="spellStart"/>
      <w:r w:rsidRPr="00680B2B">
        <w:rPr>
          <w:rFonts w:ascii="Nirmala UI" w:hAnsi="Nirmala UI" w:cs="Nirmala UI"/>
        </w:rPr>
        <w:t>කි</w:t>
      </w:r>
      <w:proofErr w:type="spellEnd"/>
      <w:r w:rsidRPr="00680B2B">
        <w:rPr>
          <w:rFonts w:ascii="Nirmala UI" w:hAnsi="Nirmala UI" w:cs="Nirmala UI"/>
        </w:rPr>
        <w:t xml:space="preserve">. මී. 127ක් දුරින් පිහිටි ගම්පොළ මහනුවර දිස්ත්‍රික්කයට අයත් සුන්දර ප්‍රදේශයක්. පැරණි බෙදීම් අනුව උඩ පළාත දිසාවේ ගඟ පහළ කෝරළයට ගම්පොළ නගරය   අයත් වෙනවා. </w:t>
      </w:r>
    </w:p>
    <w:p w:rsidR="00DF298B" w:rsidRPr="00680B2B" w:rsidRDefault="00680B2B">
      <w:pPr>
        <w:rPr>
          <w:rFonts w:ascii="Nirmala UI" w:hAnsi="Nirmala UI" w:cs="Nirmala UI"/>
        </w:rPr>
      </w:pPr>
      <w:r w:rsidRPr="00680B2B">
        <w:rPr>
          <w:rFonts w:ascii="Nirmala UI" w:hAnsi="Nirmala UI" w:cs="Nirmala UI"/>
        </w:rPr>
        <w:t>අප රටේ කුරුණෑගලින් පසු රාජධානිය බවට පත් වුණේ ගම්පොළ යි. නගරය ආසන්නයෙන් මහවැලි නදිය ගලා යනවා. කොත්මලේ සිට දොරුවක් ඔස්සේ වේගයෙන් ගලන මහවැලිය පහත්බිමක් සහිත පෙදෙසකට එළඹෙන්නේ ගම්පොළින්. මෙහිදී ගඟ ගලන වේගය ද අඩුවෙනවා. මහවැලියට ඔය මාර්ග තුනක් ගම්පොළ දී එක්වී ගඟ පෝෂණය කරනවා.</w:t>
      </w:r>
    </w:p>
    <w:p w:rsidR="00DF298B" w:rsidRPr="00680B2B" w:rsidRDefault="00680B2B">
      <w:pPr>
        <w:rPr>
          <w:rFonts w:ascii="Nirmala UI" w:hAnsi="Nirmala UI" w:cs="Nirmala UI"/>
        </w:rPr>
      </w:pPr>
      <w:r w:rsidRPr="00680B2B">
        <w:rPr>
          <w:rFonts w:ascii="Nirmala UI" w:hAnsi="Nirmala UI" w:cs="Nirmala UI"/>
        </w:rPr>
        <w:t>රජරට සහ වයඹ තැනිතලාවල පිහිටා තිබූ අගනුවර කදුරටට ප්‍රථම වරට පිවිසෙන්නේ ගම්පොළින්. එය ක්‍රි. ව. 1341 සිට 1415 දක්වා ශ්‍රී ලංකාවේ අගනුවර වශයෙන් පැවතුණා. මුලින්ම ගම්පොළ රාජධානිය බවට පත්කර ගන්නේ හතරවන බුවනෙකබාහු රජු යි. ඔහුගෙන් පසු පස්වන පරාක්‍රමබාහු, තුන්වන වික්‍රමබාහු, සහ පස්වන බුවනෙකබාහු යන රජවරු ගම්පොළ සිට රට පාලනය කළා. ගංගාශ්‍රීපුර, ගඟසිරිපුර ආදී නම්වලින් ද මූලාශ්‍රවල ගම්පොළ හැඳින්වෙනවා. මේ රාජධානියේ නෂ්ටාවශේෂ අද වන විට ඉතිරිව නැහැ. රජ මාලිගාව පැවති බව සැලකෙන සිංහයාපිටියේ තිබුණු ගජසිංහ රූප දෙකක් මහනුවර කෞතුකාගාරයේ දී දැකගත හැකියි. පසුකාලීනව වතුවගාව සහ ජනාවාස නිසා මේ නටබුන් වැනසී යන්නට ඇති. නමුත් ගම්පොළ ඉතිහාසයට දෙස් දෙන සාධක රාශියක් අවට දැකගත හැකියි. ඔබ ගම්පොළ යන විට ඒවාත් දැකබලා ගැනීමට උනන්දු වන්න.</w:t>
      </w:r>
    </w:p>
    <w:p w:rsidR="00DF298B" w:rsidRPr="00680B2B" w:rsidRDefault="00680B2B">
      <w:pPr>
        <w:rPr>
          <w:rFonts w:ascii="Nirmala UI" w:hAnsi="Nirmala UI" w:cs="Nirmala UI"/>
        </w:rPr>
      </w:pPr>
      <w:r w:rsidRPr="00680B2B">
        <w:rPr>
          <w:rFonts w:ascii="Nirmala UI" w:hAnsi="Nirmala UI" w:cs="Nirmala UI"/>
        </w:rPr>
        <w:t>ගම්පොළ නරගයට පිටුපසින් ඉහළ නැගි මේ කන්ද ගඟසිරිපුර රාජධානියේ ආරක්ෂක කඩවතක් වශයෙන් සැලකුණා. මයුර සංදේශයේ ඒ බව මෙසේ සදහන් වෙනවා.</w:t>
      </w:r>
    </w:p>
    <w:p w:rsidR="00DF298B" w:rsidRPr="00680B2B" w:rsidRDefault="00680B2B">
      <w:pPr>
        <w:rPr>
          <w:rFonts w:ascii="Nirmala UI" w:hAnsi="Nirmala UI" w:cs="Nirmala UI"/>
        </w:rPr>
      </w:pPr>
      <w:r w:rsidRPr="00680B2B">
        <w:rPr>
          <w:rFonts w:ascii="Nirmala UI" w:hAnsi="Nirmala UI" w:cs="Nirmala UI"/>
        </w:rPr>
        <w:t>ගහන් වියත වියකෙත සිටි සිටි තැනිනී</w:t>
      </w:r>
    </w:p>
    <w:p w:rsidR="00DF298B" w:rsidRPr="00680B2B" w:rsidRDefault="00680B2B">
      <w:pPr>
        <w:rPr>
          <w:rFonts w:ascii="Nirmala UI" w:hAnsi="Nirmala UI" w:cs="Nirmala UI"/>
        </w:rPr>
      </w:pPr>
      <w:r w:rsidRPr="00680B2B">
        <w:rPr>
          <w:rFonts w:ascii="Nirmala UI" w:hAnsi="Nirmala UI" w:cs="Nirmala UI"/>
        </w:rPr>
        <w:t>වහන් කරන මල්මුවරද තුරු     හිසිනී</w:t>
      </w:r>
    </w:p>
    <w:p w:rsidR="00DF298B" w:rsidRPr="00680B2B" w:rsidRDefault="00680B2B">
      <w:pPr>
        <w:rPr>
          <w:rFonts w:ascii="Nirmala UI" w:hAnsi="Nirmala UI" w:cs="Nirmala UI"/>
        </w:rPr>
      </w:pPr>
      <w:r w:rsidRPr="00680B2B">
        <w:rPr>
          <w:rFonts w:ascii="Nirmala UI" w:hAnsi="Nirmala UI" w:cs="Nirmala UI"/>
        </w:rPr>
        <w:t>පහන් සදෙහි රිවි දෙවි උදයන මතිනී</w:t>
      </w:r>
    </w:p>
    <w:p w:rsidR="00DF298B" w:rsidRPr="00680B2B" w:rsidRDefault="00680B2B">
      <w:pPr>
        <w:rPr>
          <w:rFonts w:ascii="Nirmala UI" w:hAnsi="Nirmala UI" w:cs="Nirmala UI"/>
        </w:rPr>
      </w:pPr>
      <w:r w:rsidRPr="00680B2B">
        <w:rPr>
          <w:rFonts w:ascii="Nirmala UI" w:hAnsi="Nirmala UI" w:cs="Nirmala UI"/>
        </w:rPr>
        <w:t>පහන් සදින් වඩු අම්බුළුවා      කඩිනී</w:t>
      </w:r>
    </w:p>
    <w:p w:rsidR="00DF298B" w:rsidRPr="00680B2B" w:rsidRDefault="00680B2B">
      <w:pPr>
        <w:rPr>
          <w:rFonts w:ascii="Nirmala UI" w:hAnsi="Nirmala UI" w:cs="Nirmala UI"/>
        </w:rPr>
      </w:pPr>
      <w:r w:rsidRPr="00680B2B">
        <w:rPr>
          <w:rFonts w:ascii="Nirmala UI" w:hAnsi="Nirmala UI" w:cs="Nirmala UI"/>
        </w:rPr>
        <w:t>පැරණි රාජධානියේ බටහිරින් ආරක්ෂක පවුරක් ලෙසින් මේ කන්ද පිහිටා තිබෙනවා. කන්දේ සිට සිව්දිසාවට ජල දහරා ගලායන බැවින් 'දිය (අඹ) පිහිටි කන්ද' යන අරුතින් අම්බුළුවා වූ බව යි පැවසෙන්නේ. මධ්‍යම පළාත සහ සබරගමු පළාත් සීමාව වැටී තිබෙන්නේ ද මේ කඳු පාමුලින්.</w:t>
      </w:r>
    </w:p>
    <w:p w:rsidR="00DF298B" w:rsidRPr="00680B2B" w:rsidRDefault="00680B2B">
      <w:pPr>
        <w:rPr>
          <w:rFonts w:ascii="Nirmala UI" w:hAnsi="Nirmala UI" w:cs="Nirmala UI"/>
        </w:rPr>
      </w:pPr>
      <w:r w:rsidRPr="00680B2B">
        <w:rPr>
          <w:rFonts w:ascii="Nirmala UI" w:hAnsi="Nirmala UI" w:cs="Nirmala UI"/>
        </w:rPr>
        <w:t xml:space="preserve">දශක දෙකකට පමණ ඉහත දී මෙහි ජෛව විවිධත්ව සංකීර්ණය නම් උද්‍යානයක් පිහිටුවා ගොඩනැගිලි රාශියක් ඉදිකළ නිසා කන්දේ වනාන්තරය නම් බොහෝ දුරට වැනසිලා. කන්ද මුදුනටම කාර් රථයක් පවා යා හැකි ලෙස මාර්ගය තනා තිබනවා. </w:t>
      </w:r>
      <w:r w:rsidRPr="00680B2B">
        <w:rPr>
          <w:rFonts w:ascii="Nirmala UI" w:hAnsi="Nirmala UI" w:cs="Nirmala UI"/>
        </w:rPr>
        <w:lastRenderedPageBreak/>
        <w:t>කදු මුදුනට මහනුවර මෙන්ම කෑගල්ල ප්‍රදේශයේ කදුවැටි අලංකාරව දැකගන්න පුළුවන්. මේ නිසා සංචාරකයන් බහුලව එන තැනක් බවට එය පත්වී තිබෙනවා. ගම්පොළ සිට හෙම්මාතගම පාරේ මඳ දුරක් ගියවිට කන්දට යන ප්‍රවේශය හමුවෙනවා.</w:t>
      </w:r>
    </w:p>
    <w:p w:rsidR="00DF298B" w:rsidRPr="00680B2B" w:rsidRDefault="00680B2B">
      <w:pPr>
        <w:rPr>
          <w:rFonts w:ascii="Nirmala UI" w:hAnsi="Nirmala UI" w:cs="Nirmala UI"/>
        </w:rPr>
      </w:pPr>
      <w:r w:rsidRPr="00680B2B">
        <w:rPr>
          <w:rFonts w:ascii="Nirmala UI" w:hAnsi="Nirmala UI" w:cs="Nirmala UI"/>
        </w:rPr>
        <w:t>ගම්පොළ නගරයේ සිට කි. මී. 1.5ක් දුරින් නාවලපිටිය මාර්ගය අසල පිහිටා තිබෙන මේ විහාරය ගම්පොල රාජධානි සමයේ පැවති දළදා මාලිගය ලෙස සැලකෙනවා. විහාරයට ගම්පොළ යුගයට එහා ගිය ඉතිහාසයක් සහිත යි. මහාවංශයේ මෙය සඳහන්ව ඇත්තේ නියාමග්ගාමපාසාද යනුවෙන්. දඹදෙණියේ සිව්වන විජයබාහු රජු සමනළ කන්ද වැදගෙන එන ගමන් නියම්ගම්පා විහාරයට ගොස් එය අලුත්වැඩියා කරවූ බව මහාවංශය සඳහන් කරනවා. නියම්ගම්පා සෙල්ලිපියේ විහාරය ඉදිකරවූ ආකාරය විස්තර සහිතව දැක්වෙනවා. විගුලවත්ත සෙල්ලිපියේ මෙන්ම මහනුවර යුගයේ ලියවුණු සිංහල දළදා වංශයේ ද ගම්පොළ දළදා මැදුර ගැන සඳහන් වෙනවා. පස් වැනි බුවනෙකබාහු රජු රිදී හත් දහසක් වියදම් කොට කරඩුවක් තනා දළදා පූජාවක් කළ බව මහාවංශය පවසනවා. විහාරයේ තිබෙන තඹ සන්නසේ දැක්වෙන්නේ මහනුවර යුගයේ දී ශ්‍රී විකුම රාජසිංහ රජු විහාරයට ගම්වර පූජා කිරීමක් පිළිබඳව යි.</w:t>
      </w:r>
    </w:p>
    <w:p w:rsidR="00DF298B" w:rsidRPr="00680B2B" w:rsidRDefault="00680B2B">
      <w:pPr>
        <w:rPr>
          <w:rFonts w:ascii="Nirmala UI" w:hAnsi="Nirmala UI" w:cs="Nirmala UI"/>
        </w:rPr>
      </w:pPr>
      <w:r w:rsidRPr="00680B2B">
        <w:rPr>
          <w:rFonts w:ascii="Nirmala UI" w:hAnsi="Nirmala UI" w:cs="Nirmala UI"/>
        </w:rPr>
        <w:t>ජනප්‍රවාද අනුව වර්තමාන විහාර ගොඩනැගිල්ල පුරාණ දළදා මාලිගය පිළිසකර කර ඉදිකරවූවක්. එය ඉදිකර ඇත්තේ බොරදම් සහ කැටයම් සහිත අලංකාර කළුගල් පදනමක් මත යි. එය ගම්පොළ යුගයේ කැටයම් කලාව අධ්‍යයනයට වැදගත් වෙනවා. විහාර ගොඩනැගිල්ල ගර්භ ගෘහයකින් ද එයට සම්බන්ධ විවෘත මණ්ඩපයකින් ද යුක්තයි.</w:t>
      </w:r>
    </w:p>
    <w:p w:rsidR="00DF298B" w:rsidRPr="00680B2B" w:rsidRDefault="00680B2B">
      <w:pPr>
        <w:rPr>
          <w:rFonts w:ascii="Nirmala UI" w:hAnsi="Nirmala UI" w:cs="Nirmala UI"/>
        </w:rPr>
      </w:pPr>
      <w:r w:rsidRPr="00680B2B">
        <w:rPr>
          <w:rFonts w:ascii="Nirmala UI" w:hAnsi="Nirmala UI" w:cs="Nirmala UI"/>
        </w:rPr>
        <w:t>පදනමේ හමුවන කැටයම්වල රබන්කරුවන්, නැට්ටුවන්, නාට්‍යාංගනාවන්, මල්ලවපොරකරුවන්, බෙරකරුවන්, වාදකයන්, සහ පිනුම්ගසන්නන් දැක්වෙනවා. මෙම කැටයම් සජීවී බවින් යුක්ත යි. මෙය පෙරහරක් බව යි පේන්නේ.</w:t>
      </w:r>
    </w:p>
    <w:p w:rsidR="00DF298B" w:rsidRPr="00680B2B" w:rsidRDefault="00680B2B">
      <w:pPr>
        <w:rPr>
          <w:rFonts w:ascii="Nirmala UI" w:hAnsi="Nirmala UI" w:cs="Nirmala UI"/>
        </w:rPr>
      </w:pPr>
      <w:r w:rsidRPr="00680B2B">
        <w:rPr>
          <w:rFonts w:ascii="Nirmala UI" w:hAnsi="Nirmala UI" w:cs="Nirmala UI"/>
        </w:rPr>
        <w:t>විහාර මන්දිරයේ පියස්ස රඳවා ඇත්තේ කළුගල් කුලුනු 16ක්  මත යි. විහාරය තුළ හිඳි බුද්ධ ප්‍රතිමාවක් ද හිටි බුදු පිළිම දෙකක් ද දැකගැනීමට පුළුවන්. සත් සතිය ඇතුළු චිත්‍රවලින් බිත්තිය සහ සිවිලිම සරසා තිබෙනවා. මේ චිත්‍ර පසුකාලීනව අලුත්වැඩියා කර ඇති බව පෙනෙන්නට තිබෙනවා.</w:t>
      </w:r>
    </w:p>
    <w:p w:rsidR="00DF298B" w:rsidRPr="00680B2B" w:rsidRDefault="00680B2B">
      <w:pPr>
        <w:rPr>
          <w:rFonts w:ascii="Nirmala UI" w:hAnsi="Nirmala UI" w:cs="Nirmala UI"/>
        </w:rPr>
      </w:pPr>
      <w:r w:rsidRPr="00680B2B">
        <w:rPr>
          <w:rFonts w:ascii="Nirmala UI" w:hAnsi="Nirmala UI" w:cs="Nirmala UI"/>
        </w:rPr>
        <w:t xml:space="preserve">මහනුවර ගම්පොළ පාරේ පිහිටා ඇති මේ පල්ලිය, ප්‍රදේශයේ පැරණිම මුස්ලිම් පල්ලිය වශයෙන් සැලකෙනවා. ජනප්‍රවාද අනුව ගම්පොළ සිව්වන බුවනෙකබාහු රජුගේ කාලයේ ශ්‍රිපාදය වන්දනා කිරීමට පැමිණි ආතුල්ලා නම් ශාන්තුවරයා රජුගෙන් ලබාගත් ඉඩම් කොටසක ජීවත් වී තිබෙනවා. ඔහු එතැන තෝරාගත්තේ ශ්‍රීපාද කන්ද පේන නිසා බව යි කියවෙන්නේ. ශාන්තුවරයාගේ මරණින් පසු අනුගාමිකයන් පල්ලිය ඉදිකර  තිබනවා. අනුහස් ඇති සිද්ධස්ථානයක් ලෙස සැලකෙන නිසා පළාතේ මුස්ලිම් පමණක් නොව වෙනත් ආගම්වල අය ද බාරහාර </w:t>
      </w:r>
      <w:r w:rsidRPr="00680B2B">
        <w:rPr>
          <w:rFonts w:ascii="Nirmala UI" w:hAnsi="Nirmala UI" w:cs="Nirmala UI"/>
        </w:rPr>
        <w:lastRenderedPageBreak/>
        <w:t>වීමට පල්ලියට පැමිණෙනවා. කෙසේ වුවත් මෙහි දැනට දක්නට ලැබෙන්නේ මෑතකාලීනව ඉදිකළ දේවස්ථාන ගොඩනැගිල්ලක්.</w:t>
      </w:r>
    </w:p>
    <w:p w:rsidR="00DF298B" w:rsidRPr="00680B2B" w:rsidRDefault="00680B2B">
      <w:pPr>
        <w:rPr>
          <w:rFonts w:ascii="Nirmala UI" w:hAnsi="Nirmala UI" w:cs="Nirmala UI"/>
        </w:rPr>
      </w:pPr>
      <w:r w:rsidRPr="00680B2B">
        <w:rPr>
          <w:rFonts w:ascii="Nirmala UI" w:hAnsi="Nirmala UI" w:cs="Nirmala UI"/>
        </w:rPr>
        <w:t>නියම්ගම්පාය බලාගෙන ඒ අසලම පිහිටි වල්ලහගොඩ දේවාලයට යන්න ඔබට පුළුවන්.  එය පිහිටා තිබෙන්නේ ගම්පොළ මරියවත්තේ. එහි පැරණි නම වල්වාසගොඩ. කතරගම දෙවියන්ට කැපකළ දේවාලයක් සහ විහාරයක් ද මෙහි තිබෙනවා. මේ දේවාලය හතරවන බුවනෙකබාහු රජු විසින් තැනවූ බව සඳහන් වෙනවා. මෙහි දාගැබ ඉදිකර තිබෙන්නේ ථූපඝරයක් සහිතව යි. උඩරට ගෘහනිර්මාණ ශිල්පය හැදෑරීමට කදිම ස්ථානයන් ලෙස පැවසිය හැකියි. මෙහි දේවාලය කුඩා යි. එය ඉදිකර තිබෙන්නේ උස් පදනමක් මත යි. දේවාලයේ ඉදිරිපස හේවිසි මණ්ඩපයක් ද සහිත යි.</w:t>
      </w:r>
    </w:p>
    <w:p w:rsidR="00DF298B" w:rsidRPr="00680B2B" w:rsidRDefault="00680B2B">
      <w:pPr>
        <w:rPr>
          <w:rFonts w:ascii="Nirmala UI" w:hAnsi="Nirmala UI" w:cs="Nirmala UI"/>
        </w:rPr>
      </w:pPr>
      <w:r w:rsidRPr="00680B2B">
        <w:rPr>
          <w:rFonts w:ascii="Nirmala UI" w:hAnsi="Nirmala UI" w:cs="Nirmala UI"/>
        </w:rPr>
        <w:t>17 වැනි සියවසේ අවුරුදු 19ක කාලයක් උඩරට රාජධානියේ සිරකරුවකු වශයෙන් සිටි රොබට් නොක්ස් වැඩි කලක් ජීවත් වී ඇත්තේ ගම්පොළට නුදුරු ලැගුම්දෙනිය ගමේ. නොක්ස් ලැගුම්දෙනියේ වාසය කළේ ලිව්ලෑන්ඩ් නම් ඔහුගේ මිතුරා සමග බව ඔහු ලියූ කෘතියේ දැක්වෙනවා. ඔහු විසූ නිවස තිබුණේයැ යි සැලකෙන තැන 1908 දී ගල්පුවරුවක් පිහිටුවා සිහිවටනයක් ඉදි කළා. එය මීටර් 1.23ක් උස ගල් පවුරුවක්. එම ස්මාරකය පුරාවිද්‍යා රක්ෂිත ස්ථානයක් ලෙස නම්කර තිබනවා. ගම්පොළ පුපුරැස්ස පාරේ පන්විලතැන්නෙන් වමට හැරි යන පුස්සේතැන්න පාරේ කි. මී. එකක් දුරින් කන්ද මුදුනේ මේ ස්ථානය පිහිටා තිබෙනවා.</w:t>
      </w:r>
    </w:p>
    <w:p w:rsidR="00DF298B" w:rsidRPr="00680B2B" w:rsidRDefault="00680B2B">
      <w:pPr>
        <w:rPr>
          <w:rFonts w:ascii="Nirmala UI" w:hAnsi="Nirmala UI" w:cs="Nirmala UI"/>
        </w:rPr>
      </w:pPr>
      <w:r w:rsidRPr="00680B2B">
        <w:rPr>
          <w:rFonts w:ascii="Nirmala UI" w:hAnsi="Nirmala UI" w:cs="Nirmala UI"/>
        </w:rPr>
        <w:t>ගම්පොළ නගර සීමාවේ උතුරු කෙළවරේ කහටපිටියේ මේ විහාරය පිහිටා තිබෙනවා. මෙහි පෞරාණික නටබුන් දක්නට නැතත් විහාරය පිහිටා ඇත්තේ ඓතිහාසික ස්ථානයක යි. දඹදෙණියේ දෙවැනි පැරකුම් රජු දවස ප්‍රතිරාජ ඇමැති ශ්‍රීපාද ගමන් මාර්ගය ඉදිකිරීම ආරම්භ කළේ මෙහි සිට බව ජනප්‍රවාදවල සඳහන්. වර්ෂ 1871 පැවති ගම්පොළවාදය පවත්වා තිබෙන්නේ ද මේ ස්ථානයේ යි. අද මෙහි ප්‍රකට පිරිවෙණක් ද පැවැත්වෙනවා.</w:t>
      </w:r>
    </w:p>
    <w:p w:rsidR="00DF298B" w:rsidRPr="00680B2B" w:rsidRDefault="00680B2B">
      <w:pPr>
        <w:rPr>
          <w:rFonts w:ascii="Nirmala UI" w:hAnsi="Nirmala UI" w:cs="Nirmala UI"/>
        </w:rPr>
      </w:pPr>
      <w:r w:rsidRPr="00680B2B">
        <w:rPr>
          <w:rFonts w:ascii="Nirmala UI" w:hAnsi="Nirmala UI" w:cs="Nirmala UI"/>
        </w:rPr>
        <w:t>ගම්පොළ සිට නාවලපිටිය පාරේ පාරේ කි. මී. 4ක් පමණ ගොස් අතුරු මාර්ගයක තවත් කි. මි. 2ක් ගමන් කිරීමෙන් අටබාගේ විහාරයට පැමිණිය හැකියි. අටබාගේ ඔය ගලායන්නේ මේ ආසන්නයෙන්. සුන්දර කඳුකර වටපිටාවක පිහිටි විහාරය දළදා වහන්සේ කලක් සඟවා තැබූ තැනක් වශයෙන් මූලාශ්‍රවල දැක්වෙනවා. ඒ 1814 දී උඩරටට ඉංග්‍රීසි ආක්‍රමණ අවදානමක් පැමිණි අවස්ථාවේ දී යි.</w:t>
      </w:r>
    </w:p>
    <w:p w:rsidR="00DF298B" w:rsidRPr="00680B2B" w:rsidRDefault="00680B2B">
      <w:pPr>
        <w:rPr>
          <w:rFonts w:ascii="Nirmala UI" w:hAnsi="Nirmala UI" w:cs="Nirmala UI"/>
        </w:rPr>
      </w:pPr>
      <w:r w:rsidRPr="00680B2B">
        <w:rPr>
          <w:rFonts w:ascii="Nirmala UI" w:hAnsi="Nirmala UI" w:cs="Nirmala UI"/>
        </w:rPr>
        <w:t xml:space="preserve">විහාරය උඩපළාත් කඳුකර ඉහළ කෝරළයේ පිහිටා තිබෙනවා. උඩරට සම්ප්‍රදායේ විහාර මන්දිරයක් සහ පැරණි ධර්ම ශාලාවක් ද මෙහි දැකගත හැකියි. විහාරය පිට මාලයකින් ද යුක්ත යි. මකර තොරණක් සහිත ප්‍රවේශයකින් විහාරයට ඇතුළුවිය යුතු යි. ඇතුළත බිත්තිවල සහ සිවිලිමේ බිතුසිතුවම් ආරක්ෂා වී තිබනවා. විහාරය තුළ චෛත්‍යඝරයක් ද පිහිටා තිබීම විශේෂත්වයක්. චෛත්‍යඝරය වටා බිත්තිවල සොලොස්මස්ථානය සහ සූවිසි විවරණය සිත්තම් කර තිබෙනවා. ඇතුළු මාලයට </w:t>
      </w:r>
      <w:r w:rsidRPr="00680B2B">
        <w:rPr>
          <w:rFonts w:ascii="Nirmala UI" w:hAnsi="Nirmala UI" w:cs="Nirmala UI"/>
        </w:rPr>
        <w:lastRenderedPageBreak/>
        <w:t>පිවිසිය යුත්තේ ආරුක්කු හැඩැති දොරටුකින්. එය දෙපස දොරටුපාල මූර්ති දෙකක් සහිත අතර ඉහළින් බිත්තියේ මකර තොරණක් ඇද තිබෙනවා. පිට මාලයේ වෙස්සන්තර ජාතකය සහ අපාය සිතුවම් කර තිබනවා. මේ සිතුවම් දැන් දුර්වර්ණවෙමින් තීන්ත මැකී යන බව පෙනෙනවා.</w:t>
      </w:r>
    </w:p>
    <w:p w:rsidR="00DF298B" w:rsidRPr="00680B2B" w:rsidRDefault="00680B2B">
      <w:pPr>
        <w:rPr>
          <w:rFonts w:ascii="Nirmala UI" w:hAnsi="Nirmala UI" w:cs="Nirmala UI"/>
        </w:rPr>
      </w:pPr>
      <w:proofErr w:type="spellStart"/>
      <w:r w:rsidRPr="00680B2B">
        <w:rPr>
          <w:rFonts w:ascii="Nirmala UI" w:hAnsi="Nirmala UI" w:cs="Nirmala UI"/>
        </w:rPr>
        <w:t>නිරෝධායනය</w:t>
      </w:r>
      <w:proofErr w:type="spellEnd"/>
      <w:r w:rsidRPr="00680B2B">
        <w:rPr>
          <w:rFonts w:ascii="Nirmala UI" w:hAnsi="Nirmala UI" w:cs="Nirmala UI"/>
        </w:rPr>
        <w:t xml:space="preserve">, </w:t>
      </w:r>
      <w:proofErr w:type="spellStart"/>
      <w:r w:rsidRPr="00680B2B">
        <w:rPr>
          <w:rFonts w:ascii="Nirmala UI" w:hAnsi="Nirmala UI" w:cs="Nirmala UI"/>
        </w:rPr>
        <w:t>නිරෝධායන</w:t>
      </w:r>
      <w:proofErr w:type="spellEnd"/>
      <w:r w:rsidRPr="00680B2B">
        <w:rPr>
          <w:rFonts w:ascii="Nirmala UI" w:hAnsi="Nirmala UI" w:cs="Nirmala UI"/>
        </w:rPr>
        <w:t xml:space="preserve"> </w:t>
      </w:r>
      <w:proofErr w:type="spellStart"/>
      <w:r w:rsidRPr="00680B2B">
        <w:rPr>
          <w:rFonts w:ascii="Nirmala UI" w:hAnsi="Nirmala UI" w:cs="Nirmala UI"/>
        </w:rPr>
        <w:t>ඇඳිරිනීතිය</w:t>
      </w:r>
      <w:proofErr w:type="spellEnd"/>
      <w:r w:rsidRPr="00680B2B">
        <w:rPr>
          <w:rFonts w:ascii="Nirmala UI" w:hAnsi="Nirmala UI" w:cs="Nirmala UI"/>
        </w:rPr>
        <w:t xml:space="preserve"> </w:t>
      </w:r>
      <w:proofErr w:type="spellStart"/>
      <w:r w:rsidRPr="00680B2B">
        <w:rPr>
          <w:rFonts w:ascii="Nirmala UI" w:hAnsi="Nirmala UI" w:cs="Nirmala UI"/>
        </w:rPr>
        <w:t>වැනි</w:t>
      </w:r>
      <w:proofErr w:type="spellEnd"/>
      <w:r w:rsidRPr="00680B2B">
        <w:rPr>
          <w:rFonts w:ascii="Nirmala UI" w:hAnsi="Nirmala UI" w:cs="Nirmala UI"/>
        </w:rPr>
        <w:t xml:space="preserve"> වදන් අපේ වදන් කෝෂයට එක්වූයේ කොවිඩ් 19 වසංගතය නිසා යි. කොවිඩ් වසංගතය සමග ජීවත්වීමට සෞඛ්‍ය අංශයන් උපදෙස් ලබා දුන්න ද, ඇතැමුන් ඒවා පිළිපදින බවක් පෙනෙන්නට තිබුණේ නැහැ. මහ මැතිවරණ සමයේ නම් නිරෝධායන නීති වැඩිදෙනෙකුට අමතක වී තිබුණා.  පසුගිය මාර්තු - අප්‍රේල් මාසවල රටටම නිරෝධායන ඇඳිරි නීතිය පනවා තිබූ අතර, මේ ලිපිය පලකෙරෙන මොහොත වන විට කුරුණෑගල දිස්ත්‍රික්කයේ පොලිස් වසම 5කටත්, මුළු ගම්පහ දිස්ත්‍රික්කයටමත් නිරෝධායන ඇඳිරි නීතිය ක්‍රියාත්මක යි. සෑම දිනකම අපට මාධ්‍ය ඔස්සේ අසන්නට ලැබෙන්නේ ඇඳිරි නීති කැඩීම නිසා පොලිස් අත්අඩංගුවට පත්වන පුද්ගලයන් සිය ගණනක් ගැන යි. මෙසේ නිරෝධායන නීති කඩන පුද්ගලයන් අත්අඩංගුවට ගත්ත ද ඔවුන්ට දඬුවම් ලබාදීමට පවතින නීතිය ප්‍රමාණවත් වී තිබුණේ නැහැ.</w:t>
      </w:r>
    </w:p>
    <w:p w:rsidR="00DF298B" w:rsidRPr="00680B2B" w:rsidRDefault="00680B2B">
      <w:pPr>
        <w:rPr>
          <w:rFonts w:ascii="Nirmala UI" w:hAnsi="Nirmala UI" w:cs="Nirmala UI"/>
        </w:rPr>
      </w:pPr>
      <w:r w:rsidRPr="00680B2B">
        <w:rPr>
          <w:rFonts w:ascii="Nirmala UI" w:hAnsi="Nirmala UI" w:cs="Nirmala UI"/>
        </w:rPr>
        <w:t>වසංගත තත්ත්වය බරපතළ අවදානමක් වෙද්දී මෙතෙක් වෛද්‍ය හා සෞඛ්‍ය අංශ ලබා දී තිබූ උපදෙස් නීති බවට පත් කරමින් නව නිරෝධායන නීති ඇතුළත් ගැසට් පත්‍රයක් නිකුත් කිරීමට ආණ්ඩුව පියවර ගත්තේ ඒ නිසා යි.</w:t>
      </w:r>
    </w:p>
    <w:p w:rsidR="00DF298B" w:rsidRPr="00680B2B" w:rsidRDefault="00680B2B">
      <w:pPr>
        <w:rPr>
          <w:rFonts w:ascii="Nirmala UI" w:hAnsi="Nirmala UI" w:cs="Nirmala UI"/>
        </w:rPr>
      </w:pPr>
      <w:r w:rsidRPr="00680B2B">
        <w:rPr>
          <w:rFonts w:ascii="Nirmala UI" w:hAnsi="Nirmala UI" w:cs="Nirmala UI"/>
        </w:rPr>
        <w:t>බෝවන වසංගත රෝගවලට එරෙහිව ගම් මට්ටමින් පවුල් හුදකලා කිරීම අපේ සමාජයේ පුරාණයේ පටන් පැවති සිරිතක්. පැපොල‍, කම්මුල්ගාය, සරම්ප ආදී රෝගවල දී පවුලේ අය වෙනම කාමරයක හුදෙකලා කෙරුණා. උඩරට රාජධානි සමයේ දී විදේශිකයන් වෙනම ස්ථානයක නිරෝධායනය කළ බව ලන්දේසි වාර්තාවල සදහන් වෙනවා.</w:t>
      </w:r>
    </w:p>
    <w:p w:rsidR="00DF298B" w:rsidRPr="00680B2B" w:rsidRDefault="00680B2B">
      <w:pPr>
        <w:rPr>
          <w:rFonts w:ascii="Nirmala UI" w:hAnsi="Nirmala UI" w:cs="Nirmala UI"/>
        </w:rPr>
      </w:pPr>
      <w:r w:rsidRPr="00680B2B">
        <w:rPr>
          <w:rFonts w:ascii="Nirmala UI" w:hAnsi="Nirmala UI" w:cs="Nirmala UI"/>
        </w:rPr>
        <w:t>ලන්දේසින් 1796 දක්වා සියවස් එකහමාරකට ආසන්න කාලයක් මෙරට මුහුදුබඩ පාලනය කළ අතර, වාර්ෂිකව උඩරට රජු වෙත තෑගිබෝග රැගෙන ගොස් තානාපති චාරිකා පැවැත්වීමේ සම්ප්‍රදායක් අනුගමනය කළා. එසේ පැමිණෙන ලන්දේසීන් හරහා රාජධානියේ අගනුවරට වසූරිය පැමිණෙන්නට ඉඩකඩ පවතීයැ යි මහ රජුට සැකයක් පැවතුණා. එබැවින් විදේශීය දූතයන් එක්වරම රාජධානියට වැද්ද නොගෙන යම් ස්ථානයක කාලයක් නවත්වා තබා අගනුවරට රැගෙන ඒමේ වැඩපිළිවෙළක් ක්‍රියාත්මක වුණා.</w:t>
      </w:r>
    </w:p>
    <w:p w:rsidR="00DF298B" w:rsidRPr="00680B2B" w:rsidRDefault="00680B2B">
      <w:pPr>
        <w:rPr>
          <w:rFonts w:ascii="Nirmala UI" w:hAnsi="Nirmala UI" w:cs="Nirmala UI"/>
        </w:rPr>
      </w:pPr>
      <w:r w:rsidRPr="00680B2B">
        <w:rPr>
          <w:rFonts w:ascii="Nirmala UI" w:hAnsi="Nirmala UI" w:cs="Nirmala UI"/>
        </w:rPr>
        <w:t>මහ රජ්ජුරුවන්ගේ නිරෝධායනය පැරණි උඩරට රජ මාවතේ මාවනැල්ලට නුදුරු අට්ටාපිටිය නවාතැනේ දී තමයි, ක්‍රියාත්මක කළේ. දූත පිරිසට එය ඍජුව දැනුම් නොදුන් අතර, රජු අගනුවර නොමැති බව ආදී විවිධ හේතු දක්වා ගමන පමා කෙරුණු බව ලන්දේසි වාර්තාවලින් පැහැදිලි වෙනවා.</w:t>
      </w:r>
    </w:p>
    <w:p w:rsidR="00DF298B" w:rsidRPr="00680B2B" w:rsidRDefault="00680B2B">
      <w:pPr>
        <w:rPr>
          <w:rFonts w:ascii="Nirmala UI" w:hAnsi="Nirmala UI" w:cs="Nirmala UI"/>
        </w:rPr>
      </w:pPr>
      <w:r w:rsidRPr="00680B2B">
        <w:rPr>
          <w:rFonts w:ascii="Nirmala UI" w:hAnsi="Nirmala UI" w:cs="Nirmala UI"/>
        </w:rPr>
        <w:lastRenderedPageBreak/>
        <w:t xml:space="preserve">1736 දී මහනුවරට දූත චාරිකාවක යෙදුණු ලන්දේසි ජාතිකයෙක් වූ යොහාන් වුල්න්ගැන්ග් හෙයිඩ්ට් සදහන් කරන්නේ දින 14ක් අට්ටාපිටියේ නැවතී සිටීමට සිදුවූ බව යි.  වර්ෂ 1750ට පෙර දූත පිරිස් සාමාන්‍යයෙන් රැඳී සිටි කාලය දින 16ක් හෝ 14ක් වුණා. 1742 දී රිචඩ් වැන් මික්ට දින 3කින් පිටත්වීමේ වරම ලැබුණා. 1739 දී රොබට් ක්‍රේමර් සති 5ක් මෙහි නැවතී සිටියා. 1739 දී උඩරටට යන යොහාන් ක්‍රිස්ටෝ ක්ලිබර්ට් මෙසේ ලියා තිබෙනවා: </w:t>
      </w:r>
    </w:p>
    <w:p w:rsidR="00DF298B" w:rsidRPr="00680B2B" w:rsidRDefault="00680B2B">
      <w:pPr>
        <w:rPr>
          <w:rFonts w:ascii="Nirmala UI" w:hAnsi="Nirmala UI" w:cs="Nirmala UI"/>
        </w:rPr>
      </w:pPr>
      <w:r w:rsidRPr="00680B2B">
        <w:rPr>
          <w:rFonts w:ascii="Nirmala UI" w:hAnsi="Nirmala UI" w:cs="Nirmala UI"/>
        </w:rPr>
        <w:t>සිරිත් පරිදි උඩරට යන දූත පිරිසට අට්ටාපිටියේ දින කිහිපයක් නැවතී සිටින ලෙස දන්වන ලදී. මැනවින් වාතාශ්‍රය ඇති, සනීපදායක මෙහි රැඳීම මැනවැ යි රජු කල්පනා කර තිබුණි. පසුව දැනගත් ආකාරයට ප්‍රමාද කිරීමට හේතුව මගේ පිරිවරට වසූරිය වැළඳී ඇතැ යි සැක කර, රෝගය බෝවිය හැකි කාලය වෙන්කොට තැබීම යි.</w:t>
      </w:r>
    </w:p>
    <w:p w:rsidR="00DF298B" w:rsidRPr="00680B2B" w:rsidRDefault="00680B2B">
      <w:pPr>
        <w:rPr>
          <w:rFonts w:ascii="Nirmala UI" w:hAnsi="Nirmala UI" w:cs="Nirmala UI"/>
        </w:rPr>
      </w:pPr>
      <w:r w:rsidRPr="00680B2B">
        <w:rPr>
          <w:rFonts w:ascii="Nirmala UI" w:hAnsi="Nirmala UI" w:cs="Nirmala UI"/>
        </w:rPr>
        <w:t>වසූරිය 17 - 18 සියවස්වල යුරෝපයේ දස දහස් ගණනක් ජනතාව බිලිගත් වසංගතයක්. එම බියකරු රෝගය ලංකාවට පැමිණියේ පෘතුගීසි, ලන්දේසි වැනි ආක්‍රමණිකයන් සමග බවට මතයක් එකල පැවතුණා. පෘතුගීසි කාලයේදී (16 – 17 සියවස්) මෙරට මුහුදුබඩ ප්‍රදේශවල වසූරිය පැතිර ගියා. වර්ෂ 1581 දී සීතාවක රාජසිංහ උඩරට ආක්‍රමණය කළ විට, මන්නාරමේ පෘතුගීසි රැකවරණය පැතූ කරල්ලියද්දේ බණ්ඩාර රජු මියගියේ වසූරියෙන්.</w:t>
      </w:r>
    </w:p>
    <w:p w:rsidR="00DF298B" w:rsidRPr="00680B2B" w:rsidRDefault="00680B2B">
      <w:pPr>
        <w:rPr>
          <w:rFonts w:ascii="Nirmala UI" w:hAnsi="Nirmala UI" w:cs="Nirmala UI"/>
        </w:rPr>
      </w:pPr>
      <w:r w:rsidRPr="00680B2B">
        <w:rPr>
          <w:rFonts w:ascii="Nirmala UI" w:hAnsi="Nirmala UI" w:cs="Nirmala UI"/>
        </w:rPr>
        <w:t>ලන්දේසීන්ගෙන් පසුව මෙරට මුහුදුබඩ පළාත් ඉංග්‍රීසින් යටත් කර ගත්තා. 19 වැනි සියවසේ දී ලොව පුරා වසංගතවලින් දහස් ගණනක් ජනතාව මිය යන්නට පටන් ගත්තා. මේ නිසා 1897 අංක 03 දරන නිරෝධායන හා රෝග නිවාරණ ආඥා පනත (Quarantine and Prevention of Diseases Ordinance No.03 of 1897) එවකට සිටි ඉංග්‍රීසි පාලකයන් පැනවූවා. වසංගත සහ සියලුම බෝවන හෝ ආසාදන රෝග ශ්‍රී ලංකාව තුළත් ඉන් පිටතත් පැතිරීම වැළැක්වීම සඳහා යි මේ නීතිය හඳුන්වා දුන්නේ. එහි 2 වන වගන්තියට අනුව රෙගුලාසි සකස් කිරීමේ බලය සෞඛ්‍ය අමාත්‍යවරයාට හිමිවෙනවා.</w:t>
      </w:r>
    </w:p>
    <w:p w:rsidR="00DF298B" w:rsidRPr="00680B2B" w:rsidRDefault="00680B2B">
      <w:pPr>
        <w:rPr>
          <w:rFonts w:ascii="Nirmala UI" w:hAnsi="Nirmala UI" w:cs="Nirmala UI"/>
        </w:rPr>
      </w:pPr>
      <w:r w:rsidRPr="00680B2B">
        <w:rPr>
          <w:rFonts w:ascii="Nirmala UI" w:hAnsi="Nirmala UI" w:cs="Nirmala UI"/>
        </w:rPr>
        <w:t>මෙහි  13 වන වගන්තිය “රෝග” යන්න අර්ථ දක්වන්නේ “ස්පර්ශය මඟින් බෝවන, බෝවන හෝ වසංගත ස්වභාවයේ ඕනෑම රෝගයක්” කියල යි. නිරෝධායන පනත ක්‍රියාත්මක කිරීමට අදාළ විශේෂිත කරුණු සම්බන්ධයෙන් කටයුතු කිරීම සඳහා තවත් නීති ඇතුළත් කර 1925, 1933, 1946 සහ 1960 දී පනත සංශෝධනය කෙරුණා. මේ  පනත අනුව නිරෝධායන රෝගයක් කියන්නේ වසංගතය, කොළරාව, කහ උණ, සරම්ප සහ ආණ්ඩුකාරවරයා විසින් ගැසට් නිවේදනයකින් නියම කරන ලද වෙනත් රෝග යි.</w:t>
      </w:r>
    </w:p>
    <w:p w:rsidR="00DF298B" w:rsidRPr="00680B2B" w:rsidRDefault="00680B2B">
      <w:pPr>
        <w:rPr>
          <w:rFonts w:ascii="Nirmala UI" w:hAnsi="Nirmala UI" w:cs="Nirmala UI"/>
        </w:rPr>
      </w:pPr>
      <w:r w:rsidRPr="00680B2B">
        <w:rPr>
          <w:rFonts w:ascii="Nirmala UI" w:hAnsi="Nirmala UI" w:cs="Nirmala UI"/>
        </w:rPr>
        <w:t xml:space="preserve">සීඝ්‍රයෙන් බෝවෙමින් සමාජය අඩපණ කරන කොඩිඩ් කියන්නේ 2019 අගභාගයේ මතුවූ අලුත් රෝගයක් නිසා එය පාලනයට නීතිමය පියවර ගැනීමට පරණ නීතිය ප්‍රමාණවත් වූයේ නැහැ. මේ නිසා ඒ රෙගුලාසිවල අදාළතාවය පිළිබඳ සැකය මත සෞඛ්‍ය අමාත්‍යවරිය විසින් පසුගිය මාර්තු මාසයේ 20 දා අතිවිශේෂ ගැසට් අංක </w:t>
      </w:r>
      <w:r w:rsidRPr="00680B2B">
        <w:rPr>
          <w:rFonts w:ascii="Nirmala UI" w:hAnsi="Nirmala UI" w:cs="Nirmala UI"/>
        </w:rPr>
        <w:lastRenderedPageBreak/>
        <w:t>2167/18 මඟින් කොවිඩ්- 19 නිරෝධායන රෝගයක් ලෙස ලැයිස්තුගත කළා. කෙසේවුවත් අප සමාජයේ වැඩිදෙනෙක් නීති කඩන ආකාරය අනුව එයත් ප්‍රමාණවත් නොවන බව තමයි පැහැදිලි වුණේ. ඒ නිසා උද්ගතව ඇති තත්ත්වය හමුවේ කොරෝනා මර්දනය සඳහාම නිරෝධායන නීතියක් ගැසට් කරන ලෙසට ජනපති ගෝඨාභය රාජපක්ෂ සෞඛ්‍ය ඇමැතිනි පවිත්‍රා වන්නිආරච්චිට ඔක්තෝබර් 5 දා උපදෙස් දුන්නා. අලුත් ගැසට් පත්‍රයේ කොඩිඩ් රෝගය පාලනයටම වෙන්වුණු නීති සහ දඬුවම් ද ඇතුළත්. මේ නීතිය යටතේ අත්අඩංගුවට ගන්නා පුද්ගලයන්ට දඬුවම් පැනවීමට ඒ නිසා හැකියාව ලැබෙනවා.</w:t>
      </w:r>
    </w:p>
    <w:p w:rsidR="00DF298B" w:rsidRPr="00680B2B" w:rsidRDefault="00680B2B">
      <w:pPr>
        <w:rPr>
          <w:rFonts w:ascii="Nirmala UI" w:hAnsi="Nirmala UI" w:cs="Nirmala UI"/>
        </w:rPr>
      </w:pPr>
      <w:r w:rsidRPr="00680B2B">
        <w:rPr>
          <w:rFonts w:ascii="Nirmala UI" w:hAnsi="Nirmala UI" w:cs="Nirmala UI"/>
        </w:rPr>
        <w:t>විශේෂ නිරෝධායන නීති ඇතුළත් නව ගැසට් පත්‍රය පසුගිය ඔක්තෝබර් 15 දා නිකුත් කළා. ඒ සදහා පැරණි නිරෝධාන පනතත් පාදක කරගත්තා. අංක 2197/25 යටතේ නිකුත් කළ එම ගැසට් පත්‍රයේ නව නිරෝධායන නීති යටතේ, ජනතාව ගැවසෙන පොදු ස්ථානවල සමාජ දුරස්ථභාවය පවත්වා ගැනීම, මුඛ ආවරණ පැළඳීම යන ප්‍රධාන සෞඛ්‍ය ආරක්ෂිත ක්‍රමවේද නීතියක් බවට පත් කර තිබෙනවා. අදාළ සෞඛ්‍ය උපදෙස් සහ නීති කඩකරන පුද්ගලයන්ට රුපියල් 10,000කට නොවැඩි දඩයකුත් මාස 6ක සිර දඬුවමකුත් යන දඬුවම් දෙකම හෝ එක් දඬුවමක් ලබා දීමට අධිකරණයට හැකියාව ලැබෙනවා. මේ නිසා දැන් සමාජයේ ගැවසෙන විට මුඛ ආවරණ නොපැළද සිටියොත් රු.10,000ක් දඩ කන්න සිදුවෙනවා.</w:t>
      </w:r>
    </w:p>
    <w:p w:rsidR="00DF298B" w:rsidRPr="00680B2B" w:rsidRDefault="00680B2B">
      <w:pPr>
        <w:rPr>
          <w:rFonts w:ascii="Nirmala UI" w:hAnsi="Nirmala UI" w:cs="Nirmala UI"/>
        </w:rPr>
      </w:pPr>
      <w:r w:rsidRPr="00680B2B">
        <w:rPr>
          <w:rFonts w:ascii="Nirmala UI" w:hAnsi="Nirmala UI" w:cs="Nirmala UI"/>
        </w:rPr>
        <w:t>මේ වනතෙක් අප රටේ කොඩිව් පොකුරු මතුවීමට සේවා ස්ථානවල නිසි සෞඛ්‍යාරක්ෂිත උපදෙස් පිළිනොපැදීම හේතු වී ඇති බව පැහැදිලියි. නාවික හමුදා පොකුර සහ බ්‍රැන්ඩික්ස් පොකුර ඊට උදාහරණ සපයනවා. ගැසට් නිවේදනය අනුව ව්‍යාපාරික හා සේවා ස්ථානවලට ඇතුළු වන සෑම තැනැත්තකුම සෑම අවස්ථාවක දීම මුඛ ආවරණය පැළඳ සිටිය යුතු ය.</w:t>
      </w:r>
    </w:p>
    <w:p w:rsidR="00DF298B" w:rsidRPr="00680B2B" w:rsidRDefault="00680B2B">
      <w:pPr>
        <w:rPr>
          <w:rFonts w:ascii="Nirmala UI" w:hAnsi="Nirmala UI" w:cs="Nirmala UI"/>
        </w:rPr>
      </w:pPr>
      <w:r w:rsidRPr="00680B2B">
        <w:rPr>
          <w:rFonts w:ascii="Nirmala UI" w:hAnsi="Nirmala UI" w:cs="Nirmala UI"/>
        </w:rPr>
        <w:t>පුද්ගලයන් දෙදෙනකු අතර මීටර් එකකට නොඅඩු සමාජ දුරස්ථභාවයක් පවත්වා ගත යුතු ය. සේවා ස්ථානයකට ඇතුළු වීමට පෙර සෑම තැනැත්තකුගේම ශරීර උෂ්ණත්වය මැන බැලිය යුතු ය. විෂබීජනාශක දියර සමගින් ප්‍රමාණවත් පරිදි දෑත් සේදීමට පහසුකම් සැලැස්විය යුතු ය. ආයතනයකට ඇතුළු වන ඕනෑම තැනැත්තකුගේ නම, හැඳුනුම්පත් අංකය සහ සම්බන්ධ කරගත හැකි තොරතුරු පිළිබඳ විස්තර ඇතුළත් නාමලේඛනයක් පවත්වාගෙන යාමත් අත්‍යවශ්‍ය කාරණයක්. සේවා ස්ථානවල උපරිම සේවා නියුක්තිකයන් සංඛ්‍යාව සහ වෙනත් තැනැත්තන් සංඛ්‍යාව ඉක්මවන සංඛ්‍යාවක් තබාගැනීම වැළැක්වීම මෙකී නීති අතර ප්‍රධානත්වය ගන්නවා.</w:t>
      </w:r>
    </w:p>
    <w:p w:rsidR="00DF298B" w:rsidRPr="00680B2B" w:rsidRDefault="00680B2B">
      <w:pPr>
        <w:rPr>
          <w:rFonts w:ascii="Nirmala UI" w:hAnsi="Nirmala UI" w:cs="Nirmala UI"/>
        </w:rPr>
      </w:pPr>
      <w:r w:rsidRPr="00680B2B">
        <w:rPr>
          <w:rFonts w:ascii="Nirmala UI" w:hAnsi="Nirmala UI" w:cs="Nirmala UI"/>
        </w:rPr>
        <w:t xml:space="preserve">සංචරණ සීමා, නිරෝධායන කටයුතු, ප්‍රවාහන කටයුතු යන විශේෂ කරුණුවලට අදාළ නීති තවදුරටත් ශක්තිමත් කිරීමට නව නිරෝධායන ගැසට් පත්‍රයේ රෙගුලාසි පනවලා. රෝගය බෝවීමට පොදු ස්ථානවල විනයක් නැති හැසිරීම බහුලව බලපාන බව අපට පේන කරුණක්. ගැසට් පත්‍රයේ පොදු ස්ථානය යනු අයිතිවාසිකමක් නැති, ගෙවීමක් කර හෝ නොකර ආරාධනයක් ඇතිව හෝ නැතිව මහජනතාවට ප්‍රවේශ </w:t>
      </w:r>
      <w:r w:rsidRPr="00680B2B">
        <w:rPr>
          <w:rFonts w:ascii="Nirmala UI" w:hAnsi="Nirmala UI" w:cs="Nirmala UI"/>
        </w:rPr>
        <w:lastRenderedPageBreak/>
        <w:t>විය හැකි ස්ථානයක් ලෙස අර්ථගන්වා තිබෙනවා. එවැනි ස්ථානවල දී කොරෝනා රෝගය ව්‍යාප්ත වීමට එරෙහිව මුඛ ආවරණ පැළඳීම හා මීටරයකට නොඅඩු සමාජ දුරස්ථභාවය තබාගත යුතු බවට නීති පනවා තිබෙනවා.</w:t>
      </w:r>
    </w:p>
    <w:p w:rsidR="00DF298B" w:rsidRPr="00680B2B" w:rsidRDefault="00680B2B">
      <w:pPr>
        <w:rPr>
          <w:rFonts w:ascii="Nirmala UI" w:hAnsi="Nirmala UI" w:cs="Nirmala UI"/>
        </w:rPr>
      </w:pPr>
      <w:r w:rsidRPr="00680B2B">
        <w:rPr>
          <w:rFonts w:ascii="Nirmala UI" w:hAnsi="Nirmala UI" w:cs="Nirmala UI"/>
        </w:rPr>
        <w:t>එසේම කොවිඩ් රෝගියකු හෝ අවදානම් කලාපයක වාසය කරන කෙනෙක් නම් සංචරණය සීමා කිරීම කළ යුතුයි. ඒ අනුව රෝගියකු හෝ එවැනි සැකකරන අයකු ප්‍රතිකාර සඳහා හෝ නිරෝධායනය සඳහා රෝහලකට හෝ නිරීක්ෂණ ස්ථානයකට හෝ නිරෝධායන මධ්‍යස්ථානයකට ගෙන යාමට නියම කළ හැකියි. සංචරණ සීමා පැනවීමෙන් පසුව නිරෝධායනය වන නිවෙස හෝ ස්වකීය පරිශ්‍රය හැර රෝගී ප්‍රදේශයකට ඇතුළු වීම හා පිටවීම, රෝගී ප්‍රදේශයක් තුළ ඇති යම් පොදු ස්ථානයකට ගමන් කිරීම, ඇතුළු වීම සපුරා තහනම් වෙනවා. බලධාරීන් නිවේදනය කරන උපදෙස් අනුව රෝගී ප්‍රදේශවල පිහිටි ව්‍යාපාරික ස්ථාන හෝ ආයතන වසා තැබීම හෝ විවෘත කිරීම කළ යුතු යි. මෙයට අතශවශ්‍ය සේවා සපයන ආයතන හා සුපිරි වෙළෙඳසල් ඇතුළත්. කෙතරම් නීති දැම්මත් ඒවා ක්‍රියාත්මක වීමට නම් මහජනතා සහයෝගය අත්‍යවශ්‍ය යි. ඒ සදහා කවුරුත් සැලකිල්ලක් දැක්වීම කාටත් යහපත සැලසෙන ක්‍රියාවක් බව සිහියේ තබාගත යුතු වෙනවා.</w:t>
      </w:r>
    </w:p>
    <w:p w:rsidR="00DF298B" w:rsidRPr="00680B2B" w:rsidRDefault="00680B2B">
      <w:pPr>
        <w:rPr>
          <w:rFonts w:ascii="Nirmala UI" w:hAnsi="Nirmala UI" w:cs="Nirmala UI"/>
        </w:rPr>
      </w:pPr>
      <w:proofErr w:type="spellStart"/>
      <w:r w:rsidRPr="00680B2B">
        <w:rPr>
          <w:rFonts w:ascii="Nirmala UI" w:hAnsi="Nirmala UI" w:cs="Nirmala UI"/>
        </w:rPr>
        <w:t>මහනුවර</w:t>
      </w:r>
      <w:proofErr w:type="spellEnd"/>
      <w:r w:rsidRPr="00680B2B">
        <w:rPr>
          <w:rFonts w:ascii="Nirmala UI" w:hAnsi="Nirmala UI" w:cs="Nirmala UI"/>
        </w:rPr>
        <w:t xml:space="preserve"> </w:t>
      </w:r>
      <w:proofErr w:type="spellStart"/>
      <w:r w:rsidRPr="00680B2B">
        <w:rPr>
          <w:rFonts w:ascii="Nirmala UI" w:hAnsi="Nirmala UI" w:cs="Nirmala UI"/>
        </w:rPr>
        <w:t>සහ</w:t>
      </w:r>
      <w:proofErr w:type="spellEnd"/>
      <w:r w:rsidRPr="00680B2B">
        <w:rPr>
          <w:rFonts w:ascii="Nirmala UI" w:hAnsi="Nirmala UI" w:cs="Nirmala UI"/>
        </w:rPr>
        <w:t xml:space="preserve"> </w:t>
      </w:r>
      <w:proofErr w:type="spellStart"/>
      <w:r w:rsidRPr="00680B2B">
        <w:rPr>
          <w:rFonts w:ascii="Nirmala UI" w:hAnsi="Nirmala UI" w:cs="Nirmala UI"/>
        </w:rPr>
        <w:t>හැටන්</w:t>
      </w:r>
      <w:proofErr w:type="spellEnd"/>
      <w:r w:rsidRPr="00680B2B">
        <w:rPr>
          <w:rFonts w:ascii="Nirmala UI" w:hAnsi="Nirmala UI" w:cs="Nirmala UI"/>
        </w:rPr>
        <w:t xml:space="preserve"> </w:t>
      </w:r>
      <w:proofErr w:type="spellStart"/>
      <w:r w:rsidRPr="00680B2B">
        <w:rPr>
          <w:rFonts w:ascii="Nirmala UI" w:hAnsi="Nirmala UI" w:cs="Nirmala UI"/>
        </w:rPr>
        <w:t>සානු</w:t>
      </w:r>
      <w:proofErr w:type="spellEnd"/>
      <w:r w:rsidRPr="00680B2B">
        <w:rPr>
          <w:rFonts w:ascii="Nirmala UI" w:hAnsi="Nirmala UI" w:cs="Nirmala UI"/>
        </w:rPr>
        <w:t xml:space="preserve"> දෙකට මැදිව පිහිටි රමණීය කදුකර බිම් පෙදෙසක් තමයි කොත්මලේ. මුහුදු මට්ටමේ සිට මීටර 1500කට වැඩි උසකින් යුක්ත යි. අනුරාධපුරයේ රජවූ (ක්‍රි. පූ. 291-164) ගැමුණු රජු, සිය පියරජ වූ කාවන්තිස්සට කාන්තා ආභරණ යවා පලා ගියේ කොත්මලේට යි. ගැමුණු රජු කුමාර කාලයේ කොත්මලේ  හැංගී වාසය කළ කරුණ හා සම්බන්ධ ස්ථානයන් රාශියක් මෙහි තිබෙනවා.  </w:t>
      </w:r>
    </w:p>
    <w:p w:rsidR="00DF298B" w:rsidRPr="00680B2B" w:rsidRDefault="00680B2B">
      <w:pPr>
        <w:rPr>
          <w:rFonts w:ascii="Nirmala UI" w:hAnsi="Nirmala UI" w:cs="Nirmala UI"/>
        </w:rPr>
      </w:pPr>
      <w:r w:rsidRPr="00680B2B">
        <w:rPr>
          <w:rFonts w:ascii="Nirmala UI" w:hAnsi="Nirmala UI" w:cs="Nirmala UI"/>
        </w:rPr>
        <w:t>ජන කවියා කොත්මලේ දකින්නේ මේ විදිහට යි:</w:t>
      </w:r>
    </w:p>
    <w:p w:rsidR="00DF298B" w:rsidRPr="00680B2B" w:rsidRDefault="00680B2B">
      <w:pPr>
        <w:rPr>
          <w:rFonts w:ascii="Nirmala UI" w:hAnsi="Nirmala UI" w:cs="Nirmala UI"/>
        </w:rPr>
      </w:pPr>
      <w:r w:rsidRPr="00680B2B">
        <w:rPr>
          <w:rFonts w:ascii="Nirmala UI" w:hAnsi="Nirmala UI" w:cs="Nirmala UI"/>
        </w:rPr>
        <w:t>සමවන් රටකි වටටම කදුවැටිය           වුණා</w:t>
      </w:r>
    </w:p>
    <w:p w:rsidR="00DF298B" w:rsidRPr="00680B2B" w:rsidRDefault="00680B2B">
      <w:pPr>
        <w:rPr>
          <w:rFonts w:ascii="Nirmala UI" w:hAnsi="Nirmala UI" w:cs="Nirmala UI"/>
        </w:rPr>
      </w:pPr>
      <w:r w:rsidRPr="00680B2B">
        <w:rPr>
          <w:rFonts w:ascii="Nirmala UI" w:hAnsi="Nirmala UI" w:cs="Nirmala UI"/>
        </w:rPr>
        <w:t>දිලි රන් කොතක් ඒ රටටම පහළ         වුණා</w:t>
      </w:r>
    </w:p>
    <w:p w:rsidR="00DF298B" w:rsidRPr="00680B2B" w:rsidRDefault="00680B2B">
      <w:pPr>
        <w:rPr>
          <w:rFonts w:ascii="Nirmala UI" w:hAnsi="Nirmala UI" w:cs="Nirmala UI"/>
        </w:rPr>
      </w:pPr>
      <w:r w:rsidRPr="00680B2B">
        <w:rPr>
          <w:rFonts w:ascii="Nirmala UI" w:hAnsi="Nirmala UI" w:cs="Nirmala UI"/>
        </w:rPr>
        <w:t>ගුණයෙන් උතුම් සැම පලවැල එහි     සැදුණා</w:t>
      </w:r>
    </w:p>
    <w:p w:rsidR="00DF298B" w:rsidRPr="00680B2B" w:rsidRDefault="00680B2B">
      <w:pPr>
        <w:rPr>
          <w:rFonts w:ascii="Nirmala UI" w:hAnsi="Nirmala UI" w:cs="Nirmala UI"/>
        </w:rPr>
      </w:pPr>
      <w:r w:rsidRPr="00680B2B">
        <w:rPr>
          <w:rFonts w:ascii="Nirmala UI" w:hAnsi="Nirmala UI" w:cs="Nirmala UI"/>
        </w:rPr>
        <w:t>නැණයෙන් බලනු කොත්මල යයි නම සැදුණා</w:t>
      </w:r>
    </w:p>
    <w:p w:rsidR="00DF298B" w:rsidRPr="00680B2B" w:rsidRDefault="00680B2B">
      <w:pPr>
        <w:rPr>
          <w:rFonts w:ascii="Nirmala UI" w:hAnsi="Nirmala UI" w:cs="Nirmala UI"/>
        </w:rPr>
      </w:pPr>
      <w:r w:rsidRPr="00680B2B">
        <w:rPr>
          <w:rFonts w:ascii="Nirmala UI" w:hAnsi="Nirmala UI" w:cs="Nirmala UI"/>
        </w:rPr>
        <w:t>කොත්මලේ මැදපනේ කෝරළයේ පිහිටි මෙම විහාරයට නාවලපිටිය කොත්මලේ මාර්ගයේ පැමිණ කලවිටිය හරහා ළගා විය හැකියි. පියගැට රාශියක් විහාරය පිහිටි කදු බෑවුම වෙත දිව යනවා.  කලවිටිය හන්දියේ සිට මේ වෙත දුර කි. මී. 3ක්. විහාර බිමට කොත්මලේ ජලාශය ද කදිමට දිස් වෙනවා.</w:t>
      </w:r>
    </w:p>
    <w:p w:rsidR="00DF298B" w:rsidRPr="00680B2B" w:rsidRDefault="00680B2B">
      <w:pPr>
        <w:rPr>
          <w:rFonts w:ascii="Nirmala UI" w:hAnsi="Nirmala UI" w:cs="Nirmala UI"/>
        </w:rPr>
      </w:pPr>
      <w:r w:rsidRPr="00680B2B">
        <w:rPr>
          <w:rFonts w:ascii="Nirmala UI" w:hAnsi="Nirmala UI" w:cs="Nirmala UI"/>
        </w:rPr>
        <w:t xml:space="preserve">මෙහි පිහිටා තිබෙන්නේ අෂ්ටඵලරුහ බෝධියක්. බුදු මැදුරු දෙකක් විහාර බිමේ තිබෙනවා. ඒ අතරින් ප්‍රධාන  බුදු මැදුර දෙමහල් ටැම්පිට විහාරයක්. ඒ විහාර මන්දිරය දිගින් අඩි 42ක් ද පළලින් අඩි 31ක් ද වෙනවා. ඉහළ මාලයේ බිතුසිතුවම් සහ ප්‍රතිමා සහිත ප්‍රතිමා මන්දිරය දකගත හැකියි. එහි ප්‍රතිමා ගර්භය සහ පිටත </w:t>
      </w:r>
      <w:r w:rsidRPr="00680B2B">
        <w:rPr>
          <w:rFonts w:ascii="Nirmala UI" w:hAnsi="Nirmala UI" w:cs="Nirmala UI"/>
        </w:rPr>
        <w:lastRenderedPageBreak/>
        <w:t>මණ්ඩපය වශයෙන් කොටස් දෙකක් තිබෙනවා. මෙහි බිත්තිවල උඩරට සම්ප්‍රදායේ සිතුවම් දැකගත නොහැකියි. 1914 දී කරන ලද ප්‍රතිසංස්කරණයේ දී අලුතෙන් සිතුවම් ඇදලා. ඇතුළු මාලයේ පුරාණ දැව මකර තොරණක් තිබූ අතර අගනා කලා කෘතියක් වන අතර එය 6 වන පරාක්‍රමබාහු රජු පූජා කළ බව සදහන්. පසුගිය දාක ඒ මකර තොරණත් හොරු ගෙනගිහින් බවට වාර්තා වුණා.</w:t>
      </w:r>
    </w:p>
    <w:p w:rsidR="00DF298B" w:rsidRPr="00680B2B" w:rsidRDefault="00680B2B">
      <w:pPr>
        <w:rPr>
          <w:rFonts w:ascii="Nirmala UI" w:hAnsi="Nirmala UI" w:cs="Nirmala UI"/>
        </w:rPr>
      </w:pPr>
      <w:r w:rsidRPr="00680B2B">
        <w:rPr>
          <w:rFonts w:ascii="Nirmala UI" w:hAnsi="Nirmala UI" w:cs="Nirmala UI"/>
        </w:rPr>
        <w:t>ඵූපඝරයක් සහිත විහාරය මෙම පිළිමගෙය අසලම පිහිටා තිබෙනවා. ගොඩනැගිල්ල දෙකට බෙදා ඉදිරිපසින් පිළිමගෙය ද පසුපසින් දාගැබ ද ඉදිකර තිබෙනවා. මෙම දාගැබ පිහිටා ඇත්තේ ගල්පර්වතයක් මත බවත්, එය ගැමුණු කුමරු විවේකගත් තැනක් බවත් විශ්වාස කෙරෙනවා. මේ විහාරයට ඉදිරිපස මකර තොරණ සහිත දොරටුවකින් ඇතුළු විය යුතු යි. ඇතුළත මහනුවර සම්ප්‍රදායේ සිතුවම් සහ ප්‍රතිමා දැකගත හැකියි. හිටි බුද්ධ ප්‍රතිමාවක් සහ හිඳි බුදු පිළිම දෙකක් මෙහි තිබෙනවා. බිත්තිය සරසා තිබෙන්නේ සුවිසි විවරණය සහ බුදුපුදට යන රහත් රූපවලින්.</w:t>
      </w:r>
    </w:p>
    <w:p w:rsidR="00DF298B" w:rsidRPr="00680B2B" w:rsidRDefault="00680B2B">
      <w:pPr>
        <w:rPr>
          <w:rFonts w:ascii="Nirmala UI" w:hAnsi="Nirmala UI" w:cs="Nirmala UI"/>
        </w:rPr>
      </w:pPr>
      <w:r w:rsidRPr="00680B2B">
        <w:rPr>
          <w:rFonts w:ascii="Nirmala UI" w:hAnsi="Nirmala UI" w:cs="Nirmala UI"/>
        </w:rPr>
        <w:t>සෙල්ලිපි දෙකක් ද මේ විහාර බිමේ තිබෙනවා. ඉන් එකක් කීර්ති ශ්‍රී රාජසිංහ රජ යුගයට අයත් වන අතර අනෙක් ලිපිය 1893 දී කෙටූ එකක්. විහාර ප්‍රතිසංස්කරණය ගැන ලිපි දෙකෙම දැක්වෙනවා. උඩරට රාජධානි සමයේ දී මහනුවරට ඉංග්‍රිසි ආක්‍රමණ එල්ල වන විට දළදා වහන්සේ හංගා තැබූ ස්ථානයක් වශයෙන් ද පුසුල්පිටිය විහාරය වැදගත් වෙනවා.</w:t>
      </w:r>
    </w:p>
    <w:p w:rsidR="00DF298B" w:rsidRPr="00680B2B" w:rsidRDefault="00680B2B">
      <w:pPr>
        <w:rPr>
          <w:rFonts w:ascii="Nirmala UI" w:hAnsi="Nirmala UI" w:cs="Nirmala UI"/>
        </w:rPr>
      </w:pPr>
      <w:r w:rsidRPr="00680B2B">
        <w:rPr>
          <w:rFonts w:ascii="Nirmala UI" w:hAnsi="Nirmala UI" w:cs="Nirmala UI"/>
        </w:rPr>
        <w:t>ගම්පොළ නුවරඑළිය පාරේ තවලන්තැන්න හන්දියෙන් හැරී කි. මී. 10ක් ගමන් කර ළගාවිය හැකියි. කොත්මලා ඔය ගලායන්නේ මේ විහාරය අද්දරින්. වැලිවිට සරණංකර සංඝරාජ සමයේ මුල්කිරිගල පරම්පරාවේ වටරක්ගොඩ ධම්මපාල හිමි විහාරය ආරම්භ කළ බව පැවසෙනවා. ආරම්භයේ දී පැවති ටැම්පිට විහාරට පසුව වෙනස් කර තිබෙනවා. පැරණි ප්‍රතිමා සහ සිතුවම් ද නවීකරණයේ දී විනාශ වී ඇති බවයි පෙනෙන්නේ. දේවාල ගොඩනැගිල්ල පුරාණ ස්වරූපයෙන් පවතිනවා. එය ටැම්පිට දේවාලයක්. මෙය පත්තිනි දෙවියන් උදෙසා කැප කළ දේවාලයක්.</w:t>
      </w:r>
    </w:p>
    <w:p w:rsidR="00DF298B" w:rsidRPr="00680B2B" w:rsidRDefault="00680B2B">
      <w:pPr>
        <w:rPr>
          <w:rFonts w:ascii="Nirmala UI" w:hAnsi="Nirmala UI" w:cs="Nirmala UI"/>
        </w:rPr>
      </w:pPr>
      <w:r w:rsidRPr="00680B2B">
        <w:rPr>
          <w:rFonts w:ascii="Nirmala UI" w:hAnsi="Nirmala UI" w:cs="Nirmala UI"/>
        </w:rPr>
        <w:t>කොත්මලේ පල්ලෙපොනේ කෝරළයේ පිහිටා තිබෙන දේවාලයක්. හෙණකඳ බිසෝබණ්ඩාර දේවිය පිළිබද ජනප්‍රවාදය මෙහි පැතිර තිබෙනවා. කතරගම දෙවියන් හෙණකඳ බිසෝබණ්ඩාර දේවිය සොයා මෙහි පැමිණි බවත් පසුව දේව විමානයක් ඉදිකළ බවත් ජනකතාවල කියැවෙනවා. මොර පේ කොට තැනූ දේවාලය නිසා මොරපේ නම් වූ බව පැවසෙනවා. අදත් බොහෝ දෙනා මේ දේවාලයට පැමිණ බාරහාර වෙන බව දැකගත හැකියි.</w:t>
      </w:r>
    </w:p>
    <w:p w:rsidR="00DF298B" w:rsidRPr="00680B2B" w:rsidRDefault="00680B2B">
      <w:pPr>
        <w:rPr>
          <w:rFonts w:ascii="Nirmala UI" w:hAnsi="Nirmala UI" w:cs="Nirmala UI"/>
        </w:rPr>
      </w:pPr>
      <w:r w:rsidRPr="00680B2B">
        <w:rPr>
          <w:rFonts w:ascii="Nirmala UI" w:hAnsi="Nirmala UI" w:cs="Nirmala UI"/>
        </w:rPr>
        <w:t xml:space="preserve">පුරාණයේ රුහුණු රාජධානියේ සිට මලය රටේ කොත්මලේට පිවිසෙන කඩවතක් වශයෙන් පැවති ස්ථානයක්. පල්ලෙගම්පහ කෝරළේ කඩදොර ගමේ ඉහළින් වූ කඳුවැටියේ පැරණි පටු මාර්ගයක මෙය පිහිටා තිබෙනවා. පටු විවරයකින් තමයි මෙය හරහා කඩදොර ගමට පිවිසිය යුත්තේ. ගලින් ගල එක මත එක තබා කඩුල්ල නිර්මාණය කර තිබෙනවා. ගැමුණු කුමරු කඩදොර ගමට පැමිණෙන විට තම කඩුව </w:t>
      </w:r>
      <w:r w:rsidRPr="00680B2B">
        <w:rPr>
          <w:rFonts w:ascii="Nirmala UI" w:hAnsi="Nirmala UI" w:cs="Nirmala UI"/>
        </w:rPr>
        <w:lastRenderedPageBreak/>
        <w:t>මෙහි සඟවා තැබූ බව පැවසෙනවා. ජනප්‍රවාද අනුව ඔහු නවාතැන් ගත් ඌරුපැලැස්ස ගොවි ගෙදරට ගොස් ඇත්තේ මේ කඩුල්ල හරහායි. කඩුල්ල පළලින් මී. 2.1ක් ද උසින් මී. 2.1ක් ද වෙනවා. දෙහෙදු කඩුල්ල පුරාවිද්‍යා ස්මාරකයක් වශයෙන් නම් කර තිබෙනවා.</w:t>
      </w:r>
    </w:p>
    <w:p w:rsidR="00DF298B" w:rsidRPr="00680B2B" w:rsidRDefault="00680B2B">
      <w:pPr>
        <w:rPr>
          <w:rFonts w:ascii="Nirmala UI" w:hAnsi="Nirmala UI" w:cs="Nirmala UI"/>
        </w:rPr>
      </w:pPr>
      <w:r w:rsidRPr="00680B2B">
        <w:rPr>
          <w:rFonts w:ascii="Nirmala UI" w:hAnsi="Nirmala UI" w:cs="Nirmala UI"/>
        </w:rPr>
        <w:t>කොත්මලේ මාස්වෙල නම් මුඩුබිම සාරවත් කුඹුරු යායක් බවට පත් කළ ගැමුණු කුමරු ඉන් විශාල අස්වැන්නක් ලැබුවා. අස්වැන්න පාගා ගැනීමට කමතක් තනා ගත යුතු වුණා. ගලපිටගල නම් පර්වතයට නැගි කුමරු එහි සිට කුල්ලක් (කමත් භාෂාවෙන් යතුරක්) පහළට විසි කළා. කුල්ල වැටුණු ස්ථානය යතුරු ගැහූ ලියැද්ද නම් වුණා. එහි පසුකාලීනව විහාරයක් ඉදිවූ අතර උඩරට සම්ප්‍රදායට අයත් බිතුසිතුවම්, මූර්ති දැකගත හැකියි.</w:t>
      </w:r>
    </w:p>
    <w:p w:rsidR="00DF298B" w:rsidRPr="00680B2B" w:rsidRDefault="00680B2B">
      <w:pPr>
        <w:rPr>
          <w:rFonts w:ascii="Nirmala UI" w:hAnsi="Nirmala UI" w:cs="Nirmala UI"/>
        </w:rPr>
      </w:pPr>
      <w:r w:rsidRPr="00680B2B">
        <w:rPr>
          <w:rFonts w:ascii="Nirmala UI" w:hAnsi="Nirmala UI" w:cs="Nirmala UI"/>
        </w:rPr>
        <w:t>විහාර මන්දිරයේ ඇතුළු මාලයට පිවිසිය යුත්තේ අලංකාර මකර තොරණක් යටින්. ඇතුළත හිඳි බුදු පිළිමයක් තිබෙනවා. පිටත ප්‍රදක්ෂිණා පථයෙත් බිතුසිතුවම් තිබෙනවා.  පිට බිත්තියේ  වෙස්සන්තර ජාතකය සහ අපාය නිරූපණය කර තිබෙනවා. කුඩා දාගැබක්ද දැකගත හැකියි. පැරණි ශෛලමය සිරිපතුල් ගලක් සහ පහනක් ද මෙහි තිබෙනවා. මෙය පුරාවිද්‍යා ස්මාරකයක් වශයෙන් නම්කර ඇති විහාරයක්.</w:t>
      </w:r>
    </w:p>
    <w:p w:rsidR="00DF298B" w:rsidRPr="00680B2B" w:rsidRDefault="00680B2B">
      <w:pPr>
        <w:rPr>
          <w:rFonts w:ascii="Nirmala UI" w:hAnsi="Nirmala UI" w:cs="Nirmala UI"/>
        </w:rPr>
      </w:pPr>
      <w:r w:rsidRPr="00680B2B">
        <w:rPr>
          <w:rFonts w:ascii="Nirmala UI" w:hAnsi="Nirmala UI" w:cs="Nirmala UI"/>
        </w:rPr>
        <w:t>මෙම විහාරස්ථානය නැරඹීමට පැමිණෙන්නන්ට ගම්පොල සිට කොත්මලේ වේල්ල හරහා තවලන්තැන්න දක්වා දිවෙන මාර්ගයේ පැමිණ කොත්මලේ වේල්ල නැරඹුම් ස්ථානය සහ මොරපේ කතරගම දේවාලය පසුකර මාවෙල දෙසට ගමන් කිරීමේදී මාවෙල නගරයට පෙර හමුවන කුඩා අතුරු පාරකින් කි. මී. බාගයක් දකුණට ගමන් කිරීමෙන් විහාරබිමට ළඟාවිය හැකියි. අතුරු පාරේ විශාල වාහනවලට නම් ගමන් කිරීම අපහසුයි.</w:t>
      </w:r>
    </w:p>
    <w:p w:rsidR="00DF298B" w:rsidRPr="00680B2B" w:rsidRDefault="00680B2B">
      <w:pPr>
        <w:rPr>
          <w:rFonts w:ascii="Nirmala UI" w:hAnsi="Nirmala UI" w:cs="Nirmala UI"/>
        </w:rPr>
      </w:pPr>
      <w:r w:rsidRPr="00680B2B">
        <w:rPr>
          <w:rFonts w:ascii="Nirmala UI" w:hAnsi="Nirmala UI" w:cs="Nirmala UI"/>
        </w:rPr>
        <w:t>ගැමුණු කුමරු හා සම්බන්ධ නා ගහ පිහිල්ලට පන්සල අසල අඩි පාරෙන් පහළට ගමන් කළ පසු ළගා විය හැකියි.</w:t>
      </w:r>
    </w:p>
    <w:p w:rsidR="00DF298B" w:rsidRPr="00680B2B" w:rsidRDefault="00680B2B">
      <w:pPr>
        <w:rPr>
          <w:rFonts w:ascii="Nirmala UI" w:hAnsi="Nirmala UI" w:cs="Nirmala UI"/>
        </w:rPr>
      </w:pPr>
      <w:r w:rsidRPr="00680B2B">
        <w:rPr>
          <w:rFonts w:ascii="Nirmala UI" w:hAnsi="Nirmala UI" w:cs="Nirmala UI"/>
        </w:rPr>
        <w:t>රණමුරේ පිහිල්ල මාවෙල පාරේ මාස්වෙල ප්‍රදේශයට නුදුරින් සුන්දර වෙල්‍ යායක් අසල පිහිටා තිබෙනවා. මේ පිහිල්ල සංචාරකයන් අතර ගොඩක් ප්‍රසිද්ධයි.  ගැමුණු කුමරු මෙන්ම     ඔහුගේ අගබිසව වූ කළුමැණිකා ද මෙහි ස්නානය කළ බව සඳහන්. මේ අසල ගල්අම්බලමක් ද දක්නට ලැබෙනවා. අදත් ප්‍රදේශවාසීන් දිනපතා මෙම පීල්ලෙන් ස්නානය කරනවා . පීල්ල අසලම අම්බලමක් ද පිහිටා තිබෙනවා</w:t>
      </w:r>
    </w:p>
    <w:p w:rsidR="00DF298B" w:rsidRPr="00680B2B" w:rsidRDefault="00680B2B">
      <w:pPr>
        <w:rPr>
          <w:rFonts w:ascii="Nirmala UI" w:hAnsi="Nirmala UI" w:cs="Nirmala UI"/>
        </w:rPr>
      </w:pPr>
      <w:proofErr w:type="spellStart"/>
      <w:r w:rsidRPr="00680B2B">
        <w:rPr>
          <w:rFonts w:ascii="Nirmala UI" w:hAnsi="Nirmala UI" w:cs="Nirmala UI"/>
        </w:rPr>
        <w:t>අරුක්වකාලු</w:t>
      </w:r>
      <w:proofErr w:type="spellEnd"/>
      <w:r w:rsidRPr="00680B2B">
        <w:rPr>
          <w:rFonts w:ascii="Nirmala UI" w:hAnsi="Nirmala UI" w:cs="Nirmala UI"/>
        </w:rPr>
        <w:t xml:space="preserve"> </w:t>
      </w:r>
      <w:proofErr w:type="spellStart"/>
      <w:r w:rsidRPr="00680B2B">
        <w:rPr>
          <w:rFonts w:ascii="Nirmala UI" w:hAnsi="Nirmala UI" w:cs="Nirmala UI"/>
        </w:rPr>
        <w:t>කියන්නේ</w:t>
      </w:r>
      <w:proofErr w:type="spellEnd"/>
      <w:r w:rsidRPr="00680B2B">
        <w:rPr>
          <w:rFonts w:ascii="Nirmala UI" w:hAnsi="Nirmala UI" w:cs="Nirmala UI"/>
        </w:rPr>
        <w:t xml:space="preserve"> </w:t>
      </w:r>
      <w:proofErr w:type="spellStart"/>
      <w:r w:rsidRPr="00680B2B">
        <w:rPr>
          <w:rFonts w:ascii="Nirmala UI" w:hAnsi="Nirmala UI" w:cs="Nirmala UI"/>
        </w:rPr>
        <w:t>පුත්තලම</w:t>
      </w:r>
      <w:proofErr w:type="spellEnd"/>
      <w:r w:rsidRPr="00680B2B">
        <w:rPr>
          <w:rFonts w:ascii="Nirmala UI" w:hAnsi="Nirmala UI" w:cs="Nirmala UI"/>
        </w:rPr>
        <w:t xml:space="preserve"> </w:t>
      </w:r>
      <w:proofErr w:type="spellStart"/>
      <w:r w:rsidRPr="00680B2B">
        <w:rPr>
          <w:rFonts w:ascii="Nirmala UI" w:hAnsi="Nirmala UI" w:cs="Nirmala UI"/>
        </w:rPr>
        <w:t>වනාතවිල්ලුව</w:t>
      </w:r>
      <w:proofErr w:type="spellEnd"/>
      <w:r w:rsidRPr="00680B2B">
        <w:rPr>
          <w:rFonts w:ascii="Nirmala UI" w:hAnsi="Nirmala UI" w:cs="Nirmala UI"/>
        </w:rPr>
        <w:t xml:space="preserve"> ප්‍රාදේශීය ලේකම් කොට්ඨාසයේ පිහිටි වනගත බිම් ප්‍රදේශයක්. උතුරින් කලා ඔයෙන් ද නැගෙනහිරෙන් එළුවන්කුලම ගමෙන් ද දකුණින් සේරක්කුලිය හා බටහිරෙන් පුත්තලම කලපුවෙන් ද එය සීමා වෙනවා. මේ  වනාන්තරය 1960 දශකයේ අගභාගයේ පටන්ම පුත්තලම සිමෙන්ති කම්හලේ හුණුගල් ලබාගන්නා ප්‍රදේශය යි. එයට කොළඹ සිට දුර කි. මී. 167ක්. පසුගිය කාලයේ නිතර නිතර මේ නම මාධ්‍ය ඔස්සේ කියැවුණු අතර සමාජයේ ද </w:t>
      </w:r>
      <w:r w:rsidRPr="00680B2B">
        <w:rPr>
          <w:rFonts w:ascii="Nirmala UI" w:hAnsi="Nirmala UI" w:cs="Nirmala UI"/>
        </w:rPr>
        <w:lastRenderedPageBreak/>
        <w:t>කතාබහට ලක් වුණා. එයට හේතුව කොළඹ කුණු බැහැර කරන කසළ රදවනය මෙහි ඉදිකිරීමේ ව්‍යාපෘතිය නිසා යි. මෑතක දී යළිත් අරුවක්කාලු නම කරළියට ආවේ ප්‍රදේශයේ අක්කර ගණනාවක වනාන්තර හිටිගමන් අනවසරයෙන් විනාශ කිරීමේ සිද්ධියක් හේතුවෙන්.</w:t>
      </w:r>
    </w:p>
    <w:p w:rsidR="00DF298B" w:rsidRPr="00680B2B" w:rsidRDefault="00680B2B">
      <w:pPr>
        <w:rPr>
          <w:rFonts w:ascii="Nirmala UI" w:hAnsi="Nirmala UI" w:cs="Nirmala UI"/>
        </w:rPr>
      </w:pPr>
      <w:r w:rsidRPr="00680B2B">
        <w:rPr>
          <w:rFonts w:ascii="Nirmala UI" w:hAnsi="Nirmala UI" w:cs="Nirmala UI"/>
        </w:rPr>
        <w:t>ගොන්ඩ්වානාලන්තය නම් එකම මහාද්වීපයක කොටසක් වශයෙන් පැවති ලංකාව ඉන්දියාවෙන් වෙන්ව දූපතක් බවට පත්වූයේ මයෝසීන යුගයේ දී යි. සුමාත්‍රා, බෝර්නියෝ ආදී දූපත් ද ගොන්ඩ්වාලන්ත මහාද්වීපයෙන් වෙන්ව ගියා. මයෝසින යුගය අදින් වසර මිලියන 23ක සිට වසර මිලියන 5.3 දක්වා අතීතයකට අයත්. අරුවක්කාලු, මන්නාරම, යාපනය, මිනිහාගල්කන්ද (යාල) ආදී ප්‍රදේශවලින් මයෝසීන යුගයට අයත් පාෂාණ තැන්පතු වාර්තා වෙනවා. යාපනය හුණුගල ආවරණය කරමින් සංවර්ධන කටයුතු සිදුවී අවසන් නිසා එහි පොසිල  සාධක දැන් දැකගැනීම අසීරුයි. නමුත් ඒ අතරින් පැරණි පොසිල සාධක හෙළිදරව් කරන හොදම තැන්පතුව ඇත්තේ අරුවක්කාලුවල බවයි භූ විද්‍යාඥයන් පවසන්නේ.</w:t>
      </w:r>
    </w:p>
    <w:p w:rsidR="00DF298B" w:rsidRPr="00680B2B" w:rsidRDefault="00680B2B">
      <w:pPr>
        <w:rPr>
          <w:rFonts w:ascii="Nirmala UI" w:hAnsi="Nirmala UI" w:cs="Nirmala UI"/>
        </w:rPr>
      </w:pPr>
      <w:r w:rsidRPr="00680B2B">
        <w:rPr>
          <w:rFonts w:ascii="Nirmala UI" w:hAnsi="Nirmala UI" w:cs="Nirmala UI"/>
        </w:rPr>
        <w:t xml:space="preserve">එම හුණුගල් පාෂාණ අක්කර හාරදහසක වනගත භූමියක පැතිර පවතිනවා. වටිනා පුරා ජෛව විවිධත්ව සාධක සහිත මේ භූමිය ඉක්මනින් පුරාවිද්‍යා කලාපයක් බවට පත් නොකළහොත් දැනට දැකගත හැකි සාධක විනාශ වී යාමේ අවදානමක් පැන නැගී ඇති බව යි, පුරාවිද්‍යාඥයන් පවසන්නේ. සිමෙන්ති නිෂ්පාදනයට අවශ්‍ය හුණුගල් වර්ෂ පනහක් තිස්සේ අඛණ්ඩව කැණීම නිසා පුරාවිද්‍යා සාධකවලට සේම සත්ත්ව හා ශාක ප්‍රජාවට ද විශාල බලපෑමක් එල්ල වන බව පරිසරවේදීන් කියනවා.  </w:t>
      </w:r>
    </w:p>
    <w:p w:rsidR="00DF298B" w:rsidRPr="00680B2B" w:rsidRDefault="00680B2B">
      <w:pPr>
        <w:rPr>
          <w:rFonts w:ascii="Nirmala UI" w:hAnsi="Nirmala UI" w:cs="Nirmala UI"/>
        </w:rPr>
      </w:pPr>
      <w:r w:rsidRPr="00680B2B">
        <w:rPr>
          <w:rFonts w:ascii="Nirmala UI" w:hAnsi="Nirmala UI" w:cs="Nirmala UI"/>
        </w:rPr>
        <w:t xml:space="preserve">අද අරුවක්කාලු මුහුදු මට්ටමේ සිට තරමක් උසින් පිහිටි පෙදෙසක් වුවත් මයෝසීන යුගයේ දී මුහුද තිබී ඇත්තේ ඒ ප්‍රදේශයේ. පසුව මුහුදු මට්ටම පහළ යාම නිසා  ගොඩබිමක් බවට පත් වෙලා.  දෙපියන් බෙල්ලන්, ගැස්ට්‍රොපෝඩාවන්, සාගර ඇල්ගාවන්, නාල පණුවන්, තල්මසුන්, මඩුවන්, මස්ත්‍යයන්, ඉදිබුන් හා කැස්බෑවන් ආදී මුහුදු සතුන් මෙම හුණුගල්වල පොසිල ලෙස හමුවෙනවා.  ඊට අමතරව ජල පහරින් ගෙවී ගිය ගල්, බොරළු හා වැලි තිබීමෙන් ද මිරිදිය සත්ත්ව පොසිල හමුවීමෙන්ද මයෝසීන යුගයේ දී මේ ප්‍රදේශය හරහා මිරිදිය ගංඟාවක් ද ගලාගොස් ඇති බවත් පේනවා. අද එය ගංගාවක් නැති වියළි ප්‍රදේශයක්.                                 </w:t>
      </w:r>
    </w:p>
    <w:p w:rsidR="00DF298B" w:rsidRPr="00680B2B" w:rsidRDefault="00680B2B">
      <w:pPr>
        <w:rPr>
          <w:rFonts w:ascii="Nirmala UI" w:hAnsi="Nirmala UI" w:cs="Nirmala UI"/>
        </w:rPr>
      </w:pPr>
      <w:r w:rsidRPr="00680B2B">
        <w:rPr>
          <w:rFonts w:ascii="Nirmala UI" w:hAnsi="Nirmala UI" w:cs="Nirmala UI"/>
        </w:rPr>
        <w:t>අරුවක්කාලු භූමියේ හුණුගල් කැණීම ඔබ මේ ලිපිය කියවන විටත් සිදුවනවා. එලෙස කැණීම් කරන හුණුගල් දුම්රිය මඟින් පුත්තලම සිමෙන්ති කම්හලට ප්‍රවාහනය කරනවා. එය මෙරට විශාලම කැණීම් ක්‍රියාවලිය බව යි පැවසෙන්නේ. මෙහි කැණීම් මුලින්ම ආරම්භ කළේ ලංකා සිමෙන්ති සංස්ථාව විසින්. වර්ෂයකට හුණුගල් මෙට්‍රික් ටොන් ලක්ෂ 14ක් ඉන් නිෂ්පාදනය කරනවා. පසුව සිමෙන්ති සංස්ථාව පෞද්ගලික අංශයට පැවරූ අතර දැනට මේ භූමිය එම සමාගම විසින් නඩත්තු කරනවා. වනාන්තරය රජයට අයත් වුවත් එහි කැණීම් කිරීමේ අවස්ථාව සිමෙන්ති සමාගමට හිමියි.</w:t>
      </w:r>
    </w:p>
    <w:p w:rsidR="00DF298B" w:rsidRPr="00680B2B" w:rsidRDefault="00680B2B">
      <w:pPr>
        <w:rPr>
          <w:rFonts w:ascii="Nirmala UI" w:hAnsi="Nirmala UI" w:cs="Nirmala UI"/>
        </w:rPr>
      </w:pPr>
      <w:r w:rsidRPr="00680B2B">
        <w:rPr>
          <w:rFonts w:ascii="Nirmala UI" w:hAnsi="Nirmala UI" w:cs="Nirmala UI"/>
        </w:rPr>
        <w:lastRenderedPageBreak/>
        <w:t>මුලින්ම මීටර් 30ක් ඝනකම මතුපිට රතු පස් තට්ටුව ඉවත් කරගෙන ඊට පසු හුණුගල මතුපිට ඇති වැලි මිශ්‍ර අපද්‍රව්‍ය පස් ඉවත් කරනවා. ඊට පසු මීටර 12ක් ඝනකම හුණුගල් තට්ටුව හමුවෙනවා. විදුම් යන්ත්‍රවලින් විද, පුපුරන ද්‍රව්‍ය යොදා හුණුගල පුපුරවනවා. පුපුරවා ගත් හුණුගල කඩා ගබඩා අංගනය වෙත ප්‍රවාහනය කරන්නේ ලංකාවේ භාවිත කරන විශාලතම ඩම්ප් රථ මඟින්. පසුව ගබඩා අංගනයේ සිට පුත්තලම සිමෙන්ති කම්හල වෙත දුම්රිය ගැල් මඟින් ප්‍රවාහනය කරනවා. වර්ෂයකට මෙහි නිෂ්පාදනය කෙරෙන හුණුගල් ප්‍රමාණය මෙට්‍රික් ටොන් ලක්ෂ 14ක්.</w:t>
      </w:r>
    </w:p>
    <w:p w:rsidR="00DF298B" w:rsidRPr="00680B2B" w:rsidRDefault="00680B2B">
      <w:pPr>
        <w:rPr>
          <w:rFonts w:ascii="Nirmala UI" w:hAnsi="Nirmala UI" w:cs="Nirmala UI"/>
        </w:rPr>
      </w:pPr>
      <w:r w:rsidRPr="00680B2B">
        <w:rPr>
          <w:rFonts w:ascii="Nirmala UI" w:hAnsi="Nirmala UI" w:cs="Nirmala UI"/>
        </w:rPr>
        <w:t>මෙම කලාපයේ ස්ථාන හතරක් පුරා ජෛව විවිධත්ව ආරක්ෂණ කලාප ලෙස නම් කිරීමට අවශ්‍ය පියවර ගැනීමට මේ වර්ෂය මුල දී හිටපු පරිසර රාජ්‍ය ඇමැති ජයන්ත සමරවීරගේ ප්‍රධානත්වයෙන් විද්වතුන් කණ්ඩායමක් එහි නිරීක්ෂණය කළ අතර  පුරාවිද්‍යා දෙපාර්තමේන්තුව ඒ පිළිබද මූලික පියවර අරන් තිබෙනවා. අරුවක්කාලු ප්‍රදේශය පුරා ජෛව විවිධත්ව ආරක්ෂක කලාපයක් ලෙස නම් කරන ලෙස පරිසරවේදීන්, පුරාවිද්‍යාඥයන්, මාධ්‍යවේදීන් ඉල්ලීම් කරන්නේ දශකයක කාලයක සිට යි. එය ලංකාවේ සංචාරක කර්මාන්තයට ද බරපතල ආකර්ශනයක් වෙනවා.</w:t>
      </w:r>
    </w:p>
    <w:p w:rsidR="00DF298B" w:rsidRPr="00680B2B" w:rsidRDefault="00680B2B">
      <w:pPr>
        <w:rPr>
          <w:rFonts w:ascii="Nirmala UI" w:hAnsi="Nirmala UI" w:cs="Nirmala UI"/>
        </w:rPr>
      </w:pPr>
      <w:r w:rsidRPr="00680B2B">
        <w:rPr>
          <w:rFonts w:ascii="Nirmala UI" w:hAnsi="Nirmala UI" w:cs="Nirmala UI"/>
        </w:rPr>
        <w:t>හුණුගල් ලබාගන්නා අතරම වැදගත් ස්ථාන හතරක් පුරාවිද්‍යා ආරක්ෂිත ස්මාරක ලෙස නම් කිරීමට නියමිත යි . ඒවා නම් මයෝසීන පොසිල සහ ප්ලයිස්ටොසීන රතු පස් නිධි හරස්කඩක් සහිත හුණුගල් කැණීම් කර අත්හැරි ප්‍රදේශයක්, පූර්ව ශිලා යුග මානව මෙවලම් හමුවන අලි වළ නම් ප්‍රදේශය, බ්‍රිතාන්‍ය යටත් විජිත යුගයට අයත් මැනුම් කුලුන සහිත ප්‍රදේශය, සහ සේරක්කුලියේ ශිලා මෙවලම් වළං කටු හමුවන පොල්වත්ත නම් ස්ථානය යි.</w:t>
      </w:r>
    </w:p>
    <w:p w:rsidR="00DF298B" w:rsidRPr="00680B2B" w:rsidRDefault="00680B2B">
      <w:pPr>
        <w:rPr>
          <w:rFonts w:ascii="Nirmala UI" w:hAnsi="Nirmala UI" w:cs="Nirmala UI"/>
        </w:rPr>
      </w:pPr>
      <w:r w:rsidRPr="00680B2B">
        <w:rPr>
          <w:rFonts w:ascii="Nirmala UI" w:hAnsi="Nirmala UI" w:cs="Nirmala UI"/>
        </w:rPr>
        <w:t>අලි වළ නම් ස්ථානයට ඒ නම ලැබී තිබෙන්නේ අලි නිතරම ජලය බීමට පැමිණෙන තැනක් නිසා යි. එහි පූර්ව ශිලා යුගයේ මෙවලම් හමුවන ගොඩැලි කිහිපයක් තිබෙනවා. අවස්ථා ගණනාවක දී මේ ස්ථානයෙන් අවට මාර්ගවලට පිරවීමට බොරළු කපා තිබෙනවා. මෙහි විධිමත් පුරාවිද්‍යා කැණීමක් කළොත් ප්‍රාග් ඓතිහාසික සාධක ගැන වැදගත් තොරතුරු හමුවිය හැකි බව පුරාවිද්‍යාඥයන් පවසනවා.</w:t>
      </w:r>
    </w:p>
    <w:p w:rsidR="00DF298B" w:rsidRPr="00680B2B" w:rsidRDefault="00680B2B">
      <w:pPr>
        <w:rPr>
          <w:rFonts w:ascii="Nirmala UI" w:hAnsi="Nirmala UI" w:cs="Nirmala UI"/>
        </w:rPr>
      </w:pPr>
      <w:r w:rsidRPr="00680B2B">
        <w:rPr>
          <w:rFonts w:ascii="Nirmala UI" w:hAnsi="Nirmala UI" w:cs="Nirmala UI"/>
        </w:rPr>
        <w:t>බ්‍රිතාන්‍ය යුගයේ දී භූමියේ මිනින්දෝරු කටයුතු සඳහා භාවිත කළ මැනුම් කුලුනක් මෙහි කැලය මැද තිබෙනවා. කිසිවකුගේ අවධානයෙන් තොරව පවතින එය ගඩොල් සහ සිමෙන්ති යොදා ඉදිකළ එකක්. දැනටත් මෙම පුරාණ ස්මාරකය විනාශ වෙමින් පවතින බව යි නිරීක්ෂණය කළ විට පෙනුණේ. අප රටේම ඉතිරිව පවතින්නේ මෙවැනි මැනුම් කුලුනු කිහිපයක් පමණ යි.</w:t>
      </w:r>
    </w:p>
    <w:p w:rsidR="00DF298B" w:rsidRPr="00680B2B" w:rsidRDefault="00680B2B">
      <w:pPr>
        <w:rPr>
          <w:rFonts w:ascii="Nirmala UI" w:hAnsi="Nirmala UI" w:cs="Nirmala UI"/>
        </w:rPr>
      </w:pPr>
      <w:r w:rsidRPr="00680B2B">
        <w:rPr>
          <w:rFonts w:ascii="Nirmala UI" w:hAnsi="Nirmala UI" w:cs="Nirmala UI"/>
        </w:rPr>
        <w:t>පරණ කොරිය නමින් හඳුන්වන හුණුගල් කඩා අත්හැර දැමූ භූමියත් තවත් වැදගත් ස්ථානයක්. එහි භූමියේ විශාල හරස්කඩක් දැකගත හැකියි. මයෝසීන යුගයේ සිට යුග ගණනාවක් නිරීක්ෂණය කිරීමට එම ස්ථානය සුදුසු යි.</w:t>
      </w:r>
    </w:p>
    <w:p w:rsidR="00DF298B" w:rsidRPr="00680B2B" w:rsidRDefault="00680B2B">
      <w:pPr>
        <w:rPr>
          <w:rFonts w:ascii="Nirmala UI" w:hAnsi="Nirmala UI" w:cs="Nirmala UI"/>
        </w:rPr>
      </w:pPr>
      <w:r w:rsidRPr="00680B2B">
        <w:rPr>
          <w:rFonts w:ascii="Nirmala UI" w:hAnsi="Nirmala UI" w:cs="Nirmala UI"/>
        </w:rPr>
        <w:lastRenderedPageBreak/>
        <w:t>අරුවක්කාලු පුරා ජෛව විවිධත්ව සංරක්ෂණ ප්‍රදේශය ගැසට් කර නම් කළ බවක් නම් තවම වාර්තා වී නැහැ. එයට අවශ්‍ය නීතිමය ආරක්ෂාව සැලසීම අත්‍යවහ්‍ය කරුණක්. එමෙන්ම භූ විද්‍යාව, භූගෝල විද්‍යාව මෙන්ම පුරා විද්‍යාව හදාරන විද්‍යාර්ථීන්ට සහ ඒ සඳහා උනන්දු වන කාටත් එම ස්ථාන ගවේශනය කිරීමට අවශ්‍ය පහසුකම් ලබාදීම ද අවශ්‍ය වෙනවා.</w:t>
      </w:r>
    </w:p>
    <w:p w:rsidR="00DF298B" w:rsidRPr="00680B2B" w:rsidRDefault="00680B2B">
      <w:pPr>
        <w:rPr>
          <w:rFonts w:ascii="Nirmala UI" w:hAnsi="Nirmala UI" w:cs="Nirmala UI"/>
        </w:rPr>
      </w:pPr>
      <w:r w:rsidRPr="00680B2B">
        <w:rPr>
          <w:rFonts w:ascii="Nirmala UI" w:hAnsi="Nirmala UI" w:cs="Nirmala UI"/>
        </w:rPr>
        <w:t>ලොව බොහෝ රටවල කසළ බැහැර කිරීමට විද්‍යාත්මක කසළ රදවන  භාවිත කරනවා. අරුවක්කාලුවලත් පටන් ගත්තේ එවැනි කසල රඳවනයක් වුවත් එය තනා නිම කිරීමටත් පෙර විද්‍යාත්මක නොවන ක්‍රමවේදවලට අනුව කොළඹ කුණු ගෙන ගොස් දැමීම ආරම්භ කළා. මේ නිසා ප්‍රදේශවාසීන් එයට විශාල විරෝධයක්  එල්ල කළා. කුණු ගෙන යන ට්‍රක් රථවලට පාර අවහිර කළා. අවසානයේ පොලිස් ආරක්ෂාව යොදා කුණු ප්‍රවාහනය කිරීමට සිදු වුණා.</w:t>
      </w:r>
    </w:p>
    <w:p w:rsidR="00DF298B" w:rsidRPr="00680B2B" w:rsidRDefault="00680B2B">
      <w:pPr>
        <w:rPr>
          <w:rFonts w:ascii="Nirmala UI" w:hAnsi="Nirmala UI" w:cs="Nirmala UI"/>
        </w:rPr>
      </w:pPr>
      <w:r w:rsidRPr="00680B2B">
        <w:rPr>
          <w:rFonts w:ascii="Nirmala UI" w:hAnsi="Nirmala UI" w:cs="Nirmala UI"/>
        </w:rPr>
        <w:t>මෙම කසළ රදවනයට යන වියදම ඇ. ඩො. මිලියන 120ක්. එහි සම්පූර්ණ ඉදිකිරීම් 2021 සැප්තැම්බර් වන විට අවසන් වනු ඇතැයි පැවසෙනවා. කොළඹ සිට දුම්රිය මගින් කසළ ප්‍රවාහනයට නියමිතයි. මේ ගැන සකස් කළ පරිසර ඇගැයීම් වාර්තාවේ අවට ජනාවාස ඇති බව සදහන් නොවූවත් මෙහි සිට මීටර් 500කට ආසන්නව ගම්මාන දෙකක් පිහිටා තිබෙනවා. ඒවායේ 5000ක් දෙනා වාසය කරනවා. පරිසරවේදීන් පවසන්නේ අවට වනයේ ජීවත් වන අලිඇතුන් ඇතුළු සතුන්ටත් මෙහි කුණුවලින් අහිතකර විපාක ඇතිවිය හැකි බව යි. පසුගිය වර්ෂයේ මෙහි ගොඩනැගිල්ලක පිපිරීමක් සිදුවූ අතර එය මීතෙන් වායුව නිසා සිදුවූ බවට සමහරු අනුමාන කළා. විල්පත්තු වනෝද්‍යානයට නුදුරු ගඟේවාඩිය නම් සංචාරක ආකර්ශනය දිනූ කඩොලාන ප්‍රදේශය පිහිටා ඇත්තේ ද මෙයට තරමක් ආසන්නව යි.</w:t>
      </w:r>
    </w:p>
    <w:p w:rsidR="00DF298B" w:rsidRPr="00680B2B" w:rsidRDefault="00680B2B">
      <w:pPr>
        <w:rPr>
          <w:rFonts w:ascii="Nirmala UI" w:hAnsi="Nirmala UI" w:cs="Nirmala UI"/>
        </w:rPr>
      </w:pPr>
      <w:proofErr w:type="spellStart"/>
      <w:r w:rsidRPr="00680B2B">
        <w:rPr>
          <w:rFonts w:ascii="Nirmala UI" w:hAnsi="Nirmala UI" w:cs="Nirmala UI"/>
        </w:rPr>
        <w:t>කැණීම්</w:t>
      </w:r>
      <w:proofErr w:type="spellEnd"/>
      <w:r w:rsidRPr="00680B2B">
        <w:rPr>
          <w:rFonts w:ascii="Nirmala UI" w:hAnsi="Nirmala UI" w:cs="Nirmala UI"/>
        </w:rPr>
        <w:t xml:space="preserve"> </w:t>
      </w:r>
      <w:proofErr w:type="spellStart"/>
      <w:r w:rsidRPr="00680B2B">
        <w:rPr>
          <w:rFonts w:ascii="Nirmala UI" w:hAnsi="Nirmala UI" w:cs="Nirmala UI"/>
        </w:rPr>
        <w:t>කළ</w:t>
      </w:r>
      <w:proofErr w:type="spellEnd"/>
      <w:r w:rsidRPr="00680B2B">
        <w:rPr>
          <w:rFonts w:ascii="Nirmala UI" w:hAnsi="Nirmala UI" w:cs="Nirmala UI"/>
        </w:rPr>
        <w:t xml:space="preserve"> </w:t>
      </w:r>
      <w:proofErr w:type="spellStart"/>
      <w:r w:rsidRPr="00680B2B">
        <w:rPr>
          <w:rFonts w:ascii="Nirmala UI" w:hAnsi="Nirmala UI" w:cs="Nirmala UI"/>
        </w:rPr>
        <w:t>බිම</w:t>
      </w:r>
      <w:proofErr w:type="spellEnd"/>
      <w:r w:rsidRPr="00680B2B">
        <w:rPr>
          <w:rFonts w:ascii="Nirmala UI" w:hAnsi="Nirmala UI" w:cs="Nirmala UI"/>
        </w:rPr>
        <w:t xml:space="preserve"> </w:t>
      </w:r>
      <w:proofErr w:type="spellStart"/>
      <w:r w:rsidRPr="00680B2B">
        <w:rPr>
          <w:rFonts w:ascii="Nirmala UI" w:hAnsi="Nirmala UI" w:cs="Nirmala UI"/>
        </w:rPr>
        <w:t>රතුපස්</w:t>
      </w:r>
      <w:proofErr w:type="spellEnd"/>
      <w:r w:rsidRPr="00680B2B">
        <w:rPr>
          <w:rFonts w:ascii="Nirmala UI" w:hAnsi="Nirmala UI" w:cs="Nirmala UI"/>
        </w:rPr>
        <w:t xml:space="preserve"> යොදා සකසන ආකාරය - Kusumsiri Wijayawardhana</w:t>
      </w:r>
    </w:p>
    <w:p w:rsidR="00DF298B" w:rsidRPr="00680B2B" w:rsidRDefault="00680B2B">
      <w:pPr>
        <w:rPr>
          <w:rFonts w:ascii="Nirmala UI" w:hAnsi="Nirmala UI" w:cs="Nirmala UI"/>
        </w:rPr>
      </w:pPr>
      <w:r w:rsidRPr="00680B2B">
        <w:rPr>
          <w:rFonts w:ascii="Nirmala UI" w:hAnsi="Nirmala UI" w:cs="Nirmala UI"/>
        </w:rPr>
        <w:t xml:space="preserve">කෑගලු දිස්ත්‍රික්කයේ දෙහිගම්පල් කෝරළයට අයත් කිතුල්ගල කොළඹ සිට කි. මි. 101ක් දුරින් පිහිටි නගරයක්. මේ ගමේ දකුණු සීමාවෙන් ගලා බසින්නේ කැලණි නදිය යි. උතුරු දෙස කඳුවලින් ගලාඑන ලියන් ඔය මෙහි දී කැලණි ගංගාවට එකතු වෙනවා. ගඟට දකුණු දෙස මාකන්දාව කුරුලු කැලේ හරහා ගලාඑන දොළ පහරවලින් ද මෙහිදී කැලණි නදිය පෝෂණය වෙනවා. මේ නිසා කිතුල්ගල ඉතා සුන්දර පෙදෙසක් බවට පත් වෙලා. කලකට පෙර තේ හා රබර් වගාවෙන් යැපුණු මේ අවට ජනතාව මෑතක සිට සංචාරක කර්මාන්තයට යොමු වෙලා (මේ දිනවල නම් කොවිඩ් 19 උවදුර නිසා සංචාරක කර්මාන්තය ඇණහිටලා). </w:t>
      </w:r>
    </w:p>
    <w:p w:rsidR="00DF298B" w:rsidRPr="00680B2B" w:rsidRDefault="00680B2B">
      <w:pPr>
        <w:rPr>
          <w:rFonts w:ascii="Nirmala UI" w:hAnsi="Nirmala UI" w:cs="Nirmala UI"/>
        </w:rPr>
      </w:pPr>
      <w:r w:rsidRPr="00680B2B">
        <w:rPr>
          <w:rFonts w:ascii="Nirmala UI" w:hAnsi="Nirmala UI" w:cs="Nirmala UI"/>
        </w:rPr>
        <w:t>කිතුල්ගල සංචාරයට එන වැඩි දෙනෙකු කැලණි ගගෙන් දියනෑමට පමණ යි උනන්දු වන්නේ.  ඒ කාටත් අවට පිහිටි දියඇලි නැරඹීමෙන් අපූරු අත්දැකිමක් විදගත හැකියි. ඒ සඳහා  ‍‍මඟ පෙන්වන උත්සාහයක් තමයි මේ.</w:t>
      </w:r>
    </w:p>
    <w:p w:rsidR="00DF298B" w:rsidRPr="00680B2B" w:rsidRDefault="00680B2B">
      <w:pPr>
        <w:rPr>
          <w:rFonts w:ascii="Nirmala UI" w:hAnsi="Nirmala UI" w:cs="Nirmala UI"/>
        </w:rPr>
      </w:pPr>
      <w:r w:rsidRPr="00680B2B">
        <w:rPr>
          <w:rFonts w:ascii="Nirmala UI" w:hAnsi="Nirmala UI" w:cs="Nirmala UI"/>
        </w:rPr>
        <w:lastRenderedPageBreak/>
        <w:t>කිතුල්ගල තානායම අසලින් කැලණි ගගෙන් ඔරුවෙන් එගොඩ වූ විට අපට මාකන්දාව රක්ෂිත වනයට ඇතුළුවිය හැකියි. කුරුල්ලන් නැරඹීම සදහා මේ වනය දෙස් විදෙස් සංචාරකයන් අතර ප්‍රසිද්ධ යි. ඒ නිසා කුරුළුකැලේ නමින් ද හඳුන්වනවා. මේ වනපෙත තුළ අලංකාර කුඩා දියඇලි දෙකක් තිබෙනවා. ඒ ලේන්තිරි ඇල්ල සහ මකුළු ඇල්ල යි. දියඇලි නැරඹීමට වන සංරක්ෂණ නිලධාරින්ගේ උපදෙස් ඔබට අවශ්‍ය නම් ලබාගත හැකියි.</w:t>
      </w:r>
    </w:p>
    <w:p w:rsidR="00DF298B" w:rsidRPr="00680B2B" w:rsidRDefault="00680B2B">
      <w:pPr>
        <w:rPr>
          <w:rFonts w:ascii="Nirmala UI" w:hAnsi="Nirmala UI" w:cs="Nirmala UI"/>
        </w:rPr>
      </w:pPr>
      <w:r w:rsidRPr="00680B2B">
        <w:rPr>
          <w:rFonts w:ascii="Nirmala UI" w:hAnsi="Nirmala UI" w:cs="Nirmala UI"/>
        </w:rPr>
        <w:t>මකුළු ඇල්ලට පරවලතැන්න ගම පසුකර වනය හරහා කි. මී. 1ක් පියමං කළ යුතුයි. වනාන්තරය හරහා පල්ලෙබාගේ ගමට දිවයන ලී පාලම තනා ඇත්තේ ගල්පර්වතයක් මත යි. මේ පාලම යටින් ගලා යන දොළ පාර, පළලින් වැඩි පව්වේ විවිධ රටා මවමින් මීටර් 120ක් දුරට තුනී දිය පටලයක් සේ ඇදී යනවා. ජල ධාරාව අවසානයේ කඩා හැලෙන්නේ සුන්දර දියඇල්ලක් තනමින්. එම ඇල්ල මිටර් 4ක් උස යි. මේ අවට වනයේ දිවිමකුළුවා ඇතුළු මකුළු වර්ග රාශියක් දිවි ගෙවන නිසා මකුළු ඇල්ල නම ලැබී ඇතැයි ගැමියන් පවසනවා.</w:t>
      </w:r>
    </w:p>
    <w:p w:rsidR="00DF298B" w:rsidRPr="00680B2B" w:rsidRDefault="00680B2B">
      <w:pPr>
        <w:rPr>
          <w:rFonts w:ascii="Nirmala UI" w:hAnsi="Nirmala UI" w:cs="Nirmala UI"/>
        </w:rPr>
      </w:pPr>
      <w:r w:rsidRPr="00680B2B">
        <w:rPr>
          <w:rFonts w:ascii="Nirmala UI" w:hAnsi="Nirmala UI" w:cs="Nirmala UI"/>
        </w:rPr>
        <w:t>මකුළු ඇල්ල නරඹා තවත් කි. මී. 1ක් පමණ ඉදිරියට යන විට ලේන්තිරි ඇල්ල හමුවෙනවා. වනය හරහා දොළ පාර වෙතට ඇති බෑවුමට ගමන් කර එය නැරඹිය හැකියි. එය මිටර් 10ක උසකින් යුක්ත යි. තනි ජල ප්‍රවාහයක් වශයෙන් ගල්පර්වත අතරින් ඇල්ල කඩා හැලෙනවා. වර්ෂා කාලයට මෙහි විශාල ජල ප්‍රවාහයක් දැකගත හැකියි. ඇල්ල වැටෙන ගල්තලාව අසල අලංකාර ස්වභාවික තටාකයක් ද දැකගත හැකියි. මාකන්දාව කුරුළු කැලේට එන සංචාරකයන් වැඩි දෙනෙක් මේ ඇල්ල නැරඹීමට නොයන්නේ ඒ ගැන ඔවුන් දැනුවත් නැති නිසයි.</w:t>
      </w:r>
    </w:p>
    <w:p w:rsidR="00DF298B" w:rsidRPr="00680B2B" w:rsidRDefault="00680B2B">
      <w:pPr>
        <w:rPr>
          <w:rFonts w:ascii="Nirmala UI" w:hAnsi="Nirmala UI" w:cs="Nirmala UI"/>
        </w:rPr>
      </w:pPr>
      <w:r w:rsidRPr="00680B2B">
        <w:rPr>
          <w:rFonts w:ascii="Nirmala UI" w:hAnsi="Nirmala UI" w:cs="Nirmala UI"/>
        </w:rPr>
        <w:t>කිතුල්ගල නගරය පසුකළ විට ඉංඔය රබර් වතුයාය හරහා වැටුණු මහබාගේ පාර හමුවෙනවා. බෙලිලෙනට යන්නෙත් මේ පාරෙම තමයි. බෙලිලෙනට හැරෙන අතුරු පාර පසුකරගෙන ඉදිරියට ගමන් කළ යුතුයි මේ දියඇල්ල නැරඹීමට. කිතුල්ගල සිට ඇල්ලට දුර කි. මි. 7ක් පමණ වෙනවා. කිතුල්ගලට උතුරින් පිහිටි අංපාන කදුවලින් උපත ලබා පැමිණෙන ලියන් ඔයෙන් තමයි සම්පත් ඇල්ල නිර්මාණය වන්නේ. මහබාගේ, අතුලඋඩ කියන ගම්මාන ඇල්ල අසල තිබෙනවා. මහබාගෙන් පසු මාර්ගය අඩි පාරක් බවට පත් වන නිසා පයින් තමයි ඇල්ල ළගට යායුතු වන්නේ.</w:t>
      </w:r>
    </w:p>
    <w:p w:rsidR="00DF298B" w:rsidRPr="00680B2B" w:rsidRDefault="00680B2B">
      <w:pPr>
        <w:rPr>
          <w:rFonts w:ascii="Nirmala UI" w:hAnsi="Nirmala UI" w:cs="Nirmala UI"/>
        </w:rPr>
      </w:pPr>
      <w:r w:rsidRPr="00680B2B">
        <w:rPr>
          <w:rFonts w:ascii="Nirmala UI" w:hAnsi="Nirmala UI" w:cs="Nirmala UI"/>
        </w:rPr>
        <w:t>ඇල්ල උසින් මීටර් 30ක් පමණ වෙනවා. වනය මැදින් ගල්පර්වත අතරින් එය කඩාහැලෙන්නේ අලංකාර දර්ශනයක් මවාපාමින්.</w:t>
      </w:r>
    </w:p>
    <w:p w:rsidR="00DF298B" w:rsidRPr="00680B2B" w:rsidRDefault="00680B2B">
      <w:pPr>
        <w:rPr>
          <w:rFonts w:ascii="Nirmala UI" w:hAnsi="Nirmala UI" w:cs="Nirmala UI"/>
        </w:rPr>
      </w:pPr>
      <w:r w:rsidRPr="00680B2B">
        <w:rPr>
          <w:rFonts w:ascii="Nirmala UI" w:hAnsi="Nirmala UI" w:cs="Nirmala UI"/>
        </w:rPr>
        <w:t>සම්පත් ඇල්ලත් බලන ගමන් යා හැකි තවත් අලංකාර දියඇල්ලක් තමයි හඳුන් ඇල්ල. මේ වෙත යාමට ඉංඔය වත්ත පසුකර තවත් තේවතු හරහා ගමන් කළ යුතුයි. මාර්ගයේ අවසන් කොටස ඉතා දුෂ්කර යි. ගමේ මඟපෙන්වන්නෙකුගේ සහාය ලබාගත හැකි නම් ගමන වඩාත් පහසු වේවි.</w:t>
      </w:r>
    </w:p>
    <w:p w:rsidR="00DF298B" w:rsidRPr="00680B2B" w:rsidRDefault="00680B2B">
      <w:pPr>
        <w:rPr>
          <w:rFonts w:ascii="Nirmala UI" w:hAnsi="Nirmala UI" w:cs="Nirmala UI"/>
        </w:rPr>
      </w:pPr>
      <w:r w:rsidRPr="00680B2B">
        <w:rPr>
          <w:rFonts w:ascii="Nirmala UI" w:hAnsi="Nirmala UI" w:cs="Nirmala UI"/>
        </w:rPr>
        <w:t>ඇල්ලේ ඉහළ සිට Travel Sri lanka Sobasiri fb</w:t>
      </w:r>
    </w:p>
    <w:p w:rsidR="00DF298B" w:rsidRPr="00680B2B" w:rsidRDefault="00680B2B">
      <w:pPr>
        <w:rPr>
          <w:rFonts w:ascii="Nirmala UI" w:hAnsi="Nirmala UI" w:cs="Nirmala UI"/>
        </w:rPr>
      </w:pPr>
      <w:r w:rsidRPr="00680B2B">
        <w:rPr>
          <w:rFonts w:ascii="Nirmala UI" w:hAnsi="Nirmala UI" w:cs="Nirmala UI"/>
        </w:rPr>
        <w:lastRenderedPageBreak/>
        <w:t>මීටර් 1321ක් උස උනලුගල කන්දෙන් ඇරඹෙන ජල ධාරාවෙන් නිමා වූ හඳුන් ඇල්ල උසින් මීටර් 30ක්. එය පැතලි ගල් බිත්තියක් වැනි පර්වතයක් හරහා කඩා හැලෙනවා. මේ පර්වතය තරණය කිරීමට ත්‍රාසජනක ක්‍රීඩාවලට කැමති පිරිස් ප්‍රිය කරනවා. ඒත් ඒ සදහා නිසි සූදානමක් තිබිය යුතුයි. අවට වනයේ හඳුන් ගස් බහුල නිසා ඇල්ලට හඳුන් ඇල්ල යයි නම් කර තිබෙනවා. මේ ඇල්ල උඩටත් වනය හරහා දුෂ්කර අඩි පාරක් ඔස්සේ ගමන් කිරීමේ හැකියාව තිබෙනවා.</w:t>
      </w:r>
    </w:p>
    <w:p w:rsidR="00DF298B" w:rsidRPr="00680B2B" w:rsidRDefault="00680B2B">
      <w:pPr>
        <w:rPr>
          <w:rFonts w:ascii="Nirmala UI" w:hAnsi="Nirmala UI" w:cs="Nirmala UI"/>
        </w:rPr>
      </w:pPr>
      <w:r w:rsidRPr="00680B2B">
        <w:rPr>
          <w:rFonts w:ascii="Nirmala UI" w:hAnsi="Nirmala UI" w:cs="Nirmala UI"/>
        </w:rPr>
        <w:t>කිතුල්ගල පිහිටි දියඇලි අතරින් වඩාත් සුන්දර මෙන්ම විශාලම ඇල්ල මන්නකැති ඇල්ල යි. මේ වෙත යාමට නම් කිතුල්ගලින් හැරී මල්වත්ත පාරේ කි. මී. 4ක් පමණ කදු නැග තවත් කි. මි. 1ක් පමණ අඩි පාරක තේවතු හරහා ගමන් කළ යුතු වෙනවා.</w:t>
      </w:r>
    </w:p>
    <w:p w:rsidR="00DF298B" w:rsidRPr="00680B2B" w:rsidRDefault="00680B2B">
      <w:pPr>
        <w:rPr>
          <w:rFonts w:ascii="Nirmala UI" w:hAnsi="Nirmala UI" w:cs="Nirmala UI"/>
        </w:rPr>
      </w:pPr>
      <w:r w:rsidRPr="00680B2B">
        <w:rPr>
          <w:rFonts w:ascii="Nirmala UI" w:hAnsi="Nirmala UI" w:cs="Nirmala UI"/>
        </w:rPr>
        <w:t>මෙය අලංකාර නැම්මකින් යුක්තව ගලා ගැලෙන දියඇල්ලක්. දොලොස්බාගේ කදුකරයේ උනලුගල කන්දෙන් උපත ලබන ගිරන්කිත්ත ඔයෙන් මන්නකැති ඇල්ල තැනී තිබනවා. පර්වතයේ ඉහළ කොටසේ දී වක් ආකාරයෙන් ගලන ජල ධාරාව පර්වත බෑවුමේ දී තවත් ඇද වෙනවා. ඇල්ලේ උස මීටර 60ක්. මෙලෙස මන්න කැත්තක හැඩයෙන් යුක්ත නිසා ඒ නමින් හැඳින්වීමට ගැමියන් පෙළඹී තිබෙනවා. ඇල්ල ඇද හැලෙන්නේ විහාල බේසමක් වැනි ගල් තටාකයකට යි. එහි සිට තවත් මීටර් 100ක් පමණ යනතෙක් ගල්වලින්ම නිර්මාණය වූ ස්වභාවික ඇළ මාර්ගයක් ඔස්සේ ඇල්ලෙ ජලය ගලා යනවා. මෙය සංචාරකයන් කලාතුරකින් පැමිණෙන ස්ථානයක් නිසා ඇල්ල අවට කදිම නිස්කලංක වටපිටාවක් තමයි තිබෙන්නේ.</w:t>
      </w:r>
    </w:p>
    <w:p w:rsidR="00DF298B" w:rsidRPr="00680B2B" w:rsidRDefault="00680B2B">
      <w:pPr>
        <w:rPr>
          <w:rFonts w:ascii="Nirmala UI" w:hAnsi="Nirmala UI" w:cs="Nirmala UI"/>
        </w:rPr>
      </w:pPr>
      <w:r w:rsidRPr="00680B2B">
        <w:rPr>
          <w:rFonts w:ascii="Nirmala UI" w:hAnsi="Nirmala UI" w:cs="Nirmala UI"/>
        </w:rPr>
        <w:t>අඩි පාරක ගමන් කිරීමෙන් මන්නකැති ඇල්ල ඉහළට යාමට පුළුවන්. ඒ මාර්ගය ගැමියන්ගෙන් අසා දැනගත යුතු වෙනවා. කුඩා ගල් දොරුවක් අතරින් ඇල්ල කඩාහැලෙන දුලබ දසුන එහිදී දැකගත හැකියි. ඇල්ල ඉහළ කුඩා දියඇලි සහ දිය තටාක කිහිපයක් ද පිහිටා තිබෙනවා.</w:t>
      </w:r>
    </w:p>
    <w:p w:rsidR="00DF298B" w:rsidRPr="00680B2B" w:rsidRDefault="00680B2B">
      <w:pPr>
        <w:rPr>
          <w:rFonts w:ascii="Nirmala UI" w:hAnsi="Nirmala UI" w:cs="Nirmala UI"/>
        </w:rPr>
      </w:pPr>
      <w:r w:rsidRPr="00680B2B">
        <w:rPr>
          <w:rFonts w:ascii="Nirmala UI" w:hAnsi="Nirmala UI" w:cs="Nirmala UI"/>
        </w:rPr>
        <w:t>මේවාට අමතරව කිතුල්ගලට නුදුරු යටියන්තොට අවට කැලණි නදියේ තවත් ශාඛාවක් වන වීඔය නිම්නයේ දියඇලි කිහිපයක් ම තිබෙනවා. වී ඔය ඇල්ල, ඕලු ඇල්ල, කිතුල් ඇල්ල ආදී දියඇලි ඒවායි. දියඇලි නැරඹීමේ දී ඒවායේ නෑමට යාම සහ ඉහළට නැගීම නම් නිසි මඟපෙන්වීමකින් තොරව කිරීම අවදානම් බව හිතන්න.</w:t>
      </w:r>
    </w:p>
    <w:p w:rsidR="00DF298B" w:rsidRPr="00680B2B" w:rsidRDefault="00680B2B">
      <w:pPr>
        <w:rPr>
          <w:rFonts w:ascii="Nirmala UI" w:hAnsi="Nirmala UI" w:cs="Nirmala UI"/>
        </w:rPr>
      </w:pPr>
      <w:proofErr w:type="spellStart"/>
      <w:r w:rsidRPr="00680B2B">
        <w:rPr>
          <w:rFonts w:ascii="Nirmala UI" w:hAnsi="Nirmala UI" w:cs="Nirmala UI"/>
        </w:rPr>
        <w:t>කොවිඩ්</w:t>
      </w:r>
      <w:proofErr w:type="spellEnd"/>
      <w:r w:rsidRPr="00680B2B">
        <w:rPr>
          <w:rFonts w:ascii="Nirmala UI" w:hAnsi="Nirmala UI" w:cs="Nirmala UI"/>
        </w:rPr>
        <w:t xml:space="preserve"> 19 </w:t>
      </w:r>
      <w:proofErr w:type="spellStart"/>
      <w:r w:rsidRPr="00680B2B">
        <w:rPr>
          <w:rFonts w:ascii="Nirmala UI" w:hAnsi="Nirmala UI" w:cs="Nirmala UI"/>
        </w:rPr>
        <w:t>නිසා</w:t>
      </w:r>
      <w:proofErr w:type="spellEnd"/>
      <w:r w:rsidRPr="00680B2B">
        <w:rPr>
          <w:rFonts w:ascii="Nirmala UI" w:hAnsi="Nirmala UI" w:cs="Nirmala UI"/>
        </w:rPr>
        <w:t xml:space="preserve"> </w:t>
      </w:r>
      <w:proofErr w:type="spellStart"/>
      <w:r w:rsidRPr="00680B2B">
        <w:rPr>
          <w:rFonts w:ascii="Nirmala UI" w:hAnsi="Nirmala UI" w:cs="Nirmala UI"/>
        </w:rPr>
        <w:t>ඇල්මැරී</w:t>
      </w:r>
      <w:proofErr w:type="spellEnd"/>
      <w:r w:rsidRPr="00680B2B">
        <w:rPr>
          <w:rFonts w:ascii="Nirmala UI" w:hAnsi="Nirmala UI" w:cs="Nirmala UI"/>
        </w:rPr>
        <w:t xml:space="preserve"> තිබූ සාහිත්‍ය පිළිබඳ කතාබහට යළිත් පණ ලැබුණේ පසුගිය සැප්තැම්බරයේ පැවැත්වුණු කොළඹ ජාත්‍යන්තර පොත් ප්‍රදර්ශනය හා සාහිත්‍ය සම්මාන උලෙළ කිහිපයක් නිසා යි. රාජ්‍ය සාහිත්‍ය සම්මාන උළෙල පවත්වන දිනය ගැන නම් තවම ආරංචියක් නෑ. සමාජයේ සාහිත කතාබහක් මතුවුණ ද සිංහල සාහිත්‍ය සම්මාන ප්‍රදානයෙන් පසු මතුවන විචාර විවේචන සහ මඩ ප්‍රහාර ගැනත් ඒ කතාබහ තුළ වැඩි සංවාදයක් මතු වුණා. අපි මේ උත්සාහ කරන්නේ ඒ ගැන අහුමුලු හාරා බැලීමට යි.</w:t>
      </w:r>
    </w:p>
    <w:p w:rsidR="00DF298B" w:rsidRPr="00680B2B" w:rsidRDefault="00680B2B">
      <w:pPr>
        <w:rPr>
          <w:rFonts w:ascii="Nirmala UI" w:hAnsi="Nirmala UI" w:cs="Nirmala UI"/>
        </w:rPr>
      </w:pPr>
      <w:r w:rsidRPr="00680B2B">
        <w:rPr>
          <w:rFonts w:ascii="Nirmala UI" w:hAnsi="Nirmala UI" w:cs="Nirmala UI"/>
        </w:rPr>
        <w:t xml:space="preserve">විද්‍යෝදය සාහිත්‍ය සම්මාන ප්‍රදානෝත්සවය ශ්‍රී ජයවර්ධනපුර විශ්වවිද්‍යාලයයේ දී පසුගිය සැප්තැම්බර් 2දා පැවැත්වුණා. එම විශ්වවිද්‍යාලයයේ සිංහල හා ජන </w:t>
      </w:r>
      <w:r w:rsidRPr="00680B2B">
        <w:rPr>
          <w:rFonts w:ascii="Nirmala UI" w:hAnsi="Nirmala UI" w:cs="Nirmala UI"/>
        </w:rPr>
        <w:lastRenderedPageBreak/>
        <w:t>සන්නිවේදන අධ්‍යයන අංශය මෙම සම්මාන උලෙළ මෙවර සංවිධාන කළේ 61 වන වරට යි. නවකතා 150කට අධික ප්‍රමාණයක්, කෙටිකතා සංග්‍රහ 87ක්, කාව්‍ය සංග්‍රහ 100ක්, සහ තීරු ලිපි සංග්‍රහ 28ක් පමණ විනිශ්චය සඳහා සලකා බැලුණා.</w:t>
      </w:r>
    </w:p>
    <w:p w:rsidR="00DF298B" w:rsidRPr="00680B2B" w:rsidRDefault="00680B2B">
      <w:pPr>
        <w:rPr>
          <w:rFonts w:ascii="Nirmala UI" w:hAnsi="Nirmala UI" w:cs="Nirmala UI"/>
        </w:rPr>
      </w:pPr>
      <w:r w:rsidRPr="00680B2B">
        <w:rPr>
          <w:rFonts w:ascii="Nirmala UI" w:hAnsi="Nirmala UI" w:cs="Nirmala UI"/>
        </w:rPr>
        <w:t>වසරේ ප්‍රශස්ත නවකතාව, වසරේ ප්‍රශස්ත කෙටිකතා සංග්‍රහය, වසරේ ප්‍රශස්ත පද්‍ය සංග්‍රහය, සහ වසරේ ප්‍රශස්ත තීරු ලිපි සංග්‍රහය යන තරග ඉසව් හතර උදෙසා විද්‍යෝදය සම්මාන ප්‍රදානය කෙරුණු අතර, මෙවර වසරේ ප්‍රශස්ත නවකතාව සහ වසරේ ප්‍රශස්ත කෙටිකතා සංග්‍රහය සඳහා වන සම්මාන ද්විත්වයම හිමි කර ගනු ලැබුවේ එරික් ඉලයප්ආරච්චි විසින්. ඒ ‘පේත’ නවකතාව සහ ‘විශ්‍රාමික පෙම්වතිය’ නමැති කෙටිකතා සංග්‍රහය සඳහා යි. වසරේ ප්‍රශස්ත කාව්‍ය සංග්‍රහය ලෙස අජිත් තිලකසේන විසින් රචනා කරන ලද ‘මොන තරම් අවුලක්ද?’ කෘතිය සම්මාන ලැබූ අතර, තීරු ලිපි සංග්‍රහය සඳහා සම සම්මාන පිරිනැමිණි. ඒ අනුරසිරි හෙට්ටිගේ විසින් රචනා කරන ලද ‘ කොළඹ කතා‘ සහ යසවර්ධන රුද්‍රිගු විසින් රචනා කරන ලද ‘යසයාගේ වාක්කිය’ නමැති කෘතීන් සඳහා යි.</w:t>
      </w:r>
    </w:p>
    <w:p w:rsidR="00DF298B" w:rsidRPr="00680B2B" w:rsidRDefault="00680B2B">
      <w:pPr>
        <w:rPr>
          <w:rFonts w:ascii="Nirmala UI" w:hAnsi="Nirmala UI" w:cs="Nirmala UI"/>
        </w:rPr>
      </w:pPr>
      <w:r w:rsidRPr="00680B2B">
        <w:rPr>
          <w:rFonts w:ascii="Nirmala UI" w:hAnsi="Nirmala UI" w:cs="Nirmala UI"/>
        </w:rPr>
        <w:t>උළෙල පැවැත්වූ දින සිටම එයට එල්ලවන විවේචන බරපතල යි. සම්මාන උත්සවයට පෙර දින, ඒ සඳහා මුද්‍රිත මාධ්‍ය අනුග්‍රහය දැක්වූ පුවත්පතක අන්තර්ජාල සංස්කරණයේ සම්මානලාභීන්ගේ නම් සහ පොත්වල පිටකවර පළ කර තිබුණා. එයට අනුව අනුරාධා නිල්මිණීගේ “රිදුම් පිරිමැදුම්” කවිපොත, අනුරසිරි හෙට්ටිගේගේ “මැරීන් ඩ්‍රයිව්” කෙටිකතා සංග්‍රහය, එරික් ඉලයප්පආරච්චිගේ “පේත” නවකතාව, යසවර්ධන රුද්රිගූගේගේ “යසයාගේ වාක්කිය” තීරුලිපි සංග්‍රහය යන කෘතිවලට සම්මාන හිමිව ඇති බව සඳහන්ව තිබුණා. ඒ අතරම සම්මාන උළෙලේ සංවිධායකයන් විසින් ඒ ඒ ලේඛක ලේඛිකාවන්ට දුරකථනයෙන් පවසා අනිවාර්යයෙන් පැමිණෙන ලෙස ද දැනුම් දී තිබුණා. ඒත් සම්මාන ප්‍රදානය කිරීමේදී ප්‍රතිඵල ලේඛනයේ වෙනස්කම් සිදුවූ අතර ගීත රචනා ක්ෂේත්‍රයේ සම්මානය කපාහැර තිබුණා. ඒ ගැන උත්සව සභාවේ දී පැවසුවේ හොඳම ගීත රචනා සංග්‍රහයක් සඳහා සම්මාන පිරිනොනැමීමට සංවිධායක කමිටුව තීරණය කළ බව යි. මේ අතර ගීත රචනා කෘති විනිශ්චය කළ ජයවර්ධනපුර විශ්වවිද්‍යාලයේ මහාචාර්ය සුනේත්‍රා කංකානම්ගේ මානව හිමිකම් කොමිසමට පැමිණිලි කළේ ගීත රචනා සමීක්ෂණයේ අවසන් ප්‍රතිඵලය වෙනස් කිරීමට විශ්වවිද්‍යාල පරිපාලනයත් හා බාහිරින් ඊට අතපෙවූ මහාචාර්යවරයකුත් තමනට බලපෑම් කළ බව පවසමින්. ඒ ගැන මහාචාර්ය සුනේත්‍රා මානව හිමිකම් කොමිසමට ඉදිරිපත් කළ ලිපියේ මෙසේ සඳහන් වෙනවා,</w:t>
      </w:r>
    </w:p>
    <w:p w:rsidR="00DF298B" w:rsidRPr="00680B2B" w:rsidRDefault="00680B2B">
      <w:pPr>
        <w:rPr>
          <w:rFonts w:ascii="Nirmala UI" w:hAnsi="Nirmala UI" w:cs="Nirmala UI"/>
        </w:rPr>
      </w:pPr>
      <w:r w:rsidRPr="00680B2B">
        <w:rPr>
          <w:rFonts w:ascii="Nirmala UI" w:hAnsi="Nirmala UI" w:cs="Nirmala UI"/>
        </w:rPr>
        <w:t xml:space="preserve">අවසාන ගීත පොත් පහ තේරී සති දෙකක් පමණ ගතවන තෙක්ම උක්ත මහාචාර්යවරයාට හෝ සංවිධායිකාවට කිසිදු විරෝධයක් නොතිබිණි. සම්මානය හිමි කෘතිය රත්න ශ්‍රී ගේ “සුවඳ මුවරද” යැයි නිර්දේශය මා විසින් ලබාදීමෙන් අනතුරැව </w:t>
      </w:r>
      <w:r w:rsidRPr="00680B2B">
        <w:rPr>
          <w:rFonts w:ascii="Nirmala UI" w:hAnsi="Nirmala UI" w:cs="Nirmala UI"/>
        </w:rPr>
        <w:lastRenderedPageBreak/>
        <w:t xml:space="preserve">මේ දෙදෙනාට උභතෝකෝටික ප්‍රශ්නයක් මතුවිය. මේ සියල්ලෙන් පැහැදිලි වන්නේ කල්ලි ගැසී සම්මාන ලබාදීමේ කූඨ ව්‍යාපාරයක් මේ රටේ ඇති බව යි. </w:t>
      </w:r>
    </w:p>
    <w:p w:rsidR="00DF298B" w:rsidRPr="00680B2B" w:rsidRDefault="00680B2B">
      <w:pPr>
        <w:rPr>
          <w:rFonts w:ascii="Nirmala UI" w:hAnsi="Nirmala UI" w:cs="Nirmala UI"/>
        </w:rPr>
      </w:pPr>
      <w:r w:rsidRPr="00680B2B">
        <w:rPr>
          <w:rFonts w:ascii="Nirmala UI" w:hAnsi="Nirmala UI" w:cs="Nirmala UI"/>
        </w:rPr>
        <w:t>කාව්‍ය කෘතිය සඳහා සම්මාන ලබාගැනීමට පවුලේ අයත් සමග පැමිණෙන ලෙස අනුරාධා නිල්මිණීට විද්‍යොදය සම්මාන සංවිධායකයන් දුරකථනයෙන් දැනුම් දී තිබුණා. ඒත් සම්මානය හිමිවූයේ ඇයට නොව අජිත් තිලකරත්න කවියාගේ “මොන තරම් අවුලක් ද?” පොතට යි. අනුරසිරි හෙට්ටිගේට කෙටිකතා පොතට හිමි සම්මානය වෙනුවට ලැබුණේ තීරුලිපි කෘතියට සම සම්මානයක්. මේ අවුල්සහගත බව නිසා  සම්මාන උළෙල ගැන සමාජ මාධ්‍යවල විවේචන රාශියක් පැතිර ගියා.</w:t>
      </w:r>
    </w:p>
    <w:p w:rsidR="00DF298B" w:rsidRPr="00680B2B" w:rsidRDefault="00680B2B">
      <w:pPr>
        <w:rPr>
          <w:rFonts w:ascii="Nirmala UI" w:hAnsi="Nirmala UI" w:cs="Nirmala UI"/>
        </w:rPr>
      </w:pPr>
      <w:r w:rsidRPr="00680B2B">
        <w:rPr>
          <w:rFonts w:ascii="Nirmala UI" w:hAnsi="Nirmala UI" w:cs="Nirmala UI"/>
        </w:rPr>
        <w:t>22 වැනි ගොඩගේ ජාතික සාහිත්‍ය සම්මාන උළෙල පසුගිය 10 දා ශ්‍රී ලංකා පදනම් ආයතනයේ දී පැවැත්වුණා. එහිදී නවකතා (සිංහල, දෙමළ, ඉංග්‍රීසි) කෙටිකතා, පද්‍ය, යොවුන් නවකතා, පරිවර්තන සාහිත්‍ය, ශාස්ත්‍රීය කෘති, පුවත්පත් තීරුලිපි, දෙමළෙන් සිංහලට පරිවර්තිත කෘති ආදී වශයෙන් සම්මාන හිමිවුණා. හොඳම නවකතාව ලෙස සුනේත්‍රා රාජකරැණානායකගේ නිෂ්කාන්ත්‍රිය සම්මානයට පාත්‍ර වුණා.</w:t>
      </w:r>
    </w:p>
    <w:p w:rsidR="00DF298B" w:rsidRPr="00680B2B" w:rsidRDefault="00680B2B">
      <w:pPr>
        <w:rPr>
          <w:rFonts w:ascii="Nirmala UI" w:hAnsi="Nirmala UI" w:cs="Nirmala UI"/>
        </w:rPr>
      </w:pPr>
      <w:r w:rsidRPr="00680B2B">
        <w:rPr>
          <w:rFonts w:ascii="Nirmala UI" w:hAnsi="Nirmala UI" w:cs="Nirmala UI"/>
        </w:rPr>
        <w:t>මෙම සම්මාන උළෙලේ ද කෙටිකතාවට හිමි සම්මානය එරික් ඉලයප්පආරච්චිට ලැබුණා. හොඳම තීරුලිපි සංග්‍රහය වූයේ චමල් අකලංක පොල්වත්තගේ සහ සුජිත් අන්නමලේගේ “ශ්‍රී විකාර” යි. හොඳම ශාස්ත්‍රීය කෘති ලෙස රෝහණ සෙනෙවිරත්නගේ කෘතිය සහ සිරිනිමල් ලක්දුසිංහගේ කෘතිය තේරුණා.</w:t>
      </w:r>
    </w:p>
    <w:p w:rsidR="00DF298B" w:rsidRPr="00680B2B" w:rsidRDefault="00680B2B">
      <w:pPr>
        <w:rPr>
          <w:rFonts w:ascii="Nirmala UI" w:hAnsi="Nirmala UI" w:cs="Nirmala UI"/>
        </w:rPr>
      </w:pPr>
      <w:r w:rsidRPr="00680B2B">
        <w:rPr>
          <w:rFonts w:ascii="Nirmala UI" w:hAnsi="Nirmala UI" w:cs="Nirmala UI"/>
        </w:rPr>
        <w:t>ගොඩගේ සම්මාන උළෙලට එල්ලවන චෝදනාවක් වන්නේ සම සම්මාන බහුලව ප්‍රදානය කිරීම යි. අදාළ කෘති අතරින් හොඳම එක් කෘතියක් තෝරාගැනීමට විනිශ්චය මණ්ඩලය අපොහොසත් වීම ඉන් පැහැදිලි වෙනවා. මෙවරත් යොවුන් නවකතා දෙකක් ද (ඒත් අපි පියාඹමු - සුජාතා අලහකෝන්, සහ හත F - බුවනෙක වන්නිආරච්චි) හොඳම කවිපොත් දෙකක් ද (සරමිණි සුමුගුව - කුමාර හෙට්ටිආරච්චි, රන්වන් පත් - සුනන්දා රණසිංහ) හොඳම පරිවර්තන කෘති දෙකක් (මුල් කවය - ඩබ්ලිව්.ඒ. අබේසිංහ, විවාහකයා - චන්ද්‍ර ශ්‍රී රණසිංහ) ද වශයෙන් සම සම්මාන පිරිනමා තිබුණා.</w:t>
      </w:r>
    </w:p>
    <w:p w:rsidR="00DF298B" w:rsidRPr="00680B2B" w:rsidRDefault="00680B2B">
      <w:pPr>
        <w:rPr>
          <w:rFonts w:ascii="Nirmala UI" w:hAnsi="Nirmala UI" w:cs="Nirmala UI"/>
        </w:rPr>
      </w:pPr>
      <w:r w:rsidRPr="00680B2B">
        <w:rPr>
          <w:rFonts w:ascii="Nirmala UI" w:hAnsi="Nirmala UI" w:cs="Nirmala UI"/>
        </w:rPr>
        <w:t>ගොඩගේ සම්මාන උළෙලේ සංවිධායක අනුරසිරි හෙට්ටිගේ මේ ගැන සඳහන් කළේ සමීක්ෂකයන්  සම සම්මාන  නිර්දේශ කළහොත් එය පිළිගැනීමට සිදුවන බව යි.</w:t>
      </w:r>
    </w:p>
    <w:p w:rsidR="00DF298B" w:rsidRPr="00680B2B" w:rsidRDefault="00680B2B">
      <w:pPr>
        <w:rPr>
          <w:rFonts w:ascii="Nirmala UI" w:hAnsi="Nirmala UI" w:cs="Nirmala UI"/>
        </w:rPr>
      </w:pPr>
      <w:r w:rsidRPr="00680B2B">
        <w:rPr>
          <w:rFonts w:ascii="Nirmala UI" w:hAnsi="Nirmala UI" w:cs="Nirmala UI"/>
        </w:rPr>
        <w:t>ශ්‍රී ලංකාවේ ජනප්‍රියම සම්මාන උළෙල වන ස්වර්ණ පුස්තක සම්මාන උළෙල සැප්තැම්බර් 12 වැනි සෙනසුරාදා බණ්ඩාරනායක ජාත්‍යන්තර සම්මාන ශාලාවේ දී පැවැත්වුණා. මේ වසරේ නව­කතා පොත් 200 ආසන්න ප්‍රමා­ණ­යක් සමී­ක්ෂ­ණය සඳහා ලැබී තිබුණා. එහි අවසන් වටයට තේරුණු නවකතා වූයේ එරික් ඉලයප්ආරච්චිගේ පේත‍, ලියනගේ අමරකීර්තිගේ රතු ඉරි අදින අත, සුනේත්‍රා රාජකරුණානායකගේ නිෂ්කාන්ත්‍රිය, ශමෙල් ජයකොඩිගේ කුමර කොබෙයි, සුරත් ද මැල්ගේ තී හා තා යි.</w:t>
      </w:r>
    </w:p>
    <w:p w:rsidR="00DF298B" w:rsidRPr="00680B2B" w:rsidRDefault="00680B2B">
      <w:pPr>
        <w:rPr>
          <w:rFonts w:ascii="Nirmala UI" w:hAnsi="Nirmala UI" w:cs="Nirmala UI"/>
        </w:rPr>
      </w:pPr>
      <w:r w:rsidRPr="00680B2B">
        <w:rPr>
          <w:rFonts w:ascii="Nirmala UI" w:hAnsi="Nirmala UI" w:cs="Nirmala UI"/>
        </w:rPr>
        <w:lastRenderedPageBreak/>
        <w:t>මෙවර හොදම නවකතාව ලෙස ස්වර්ණ පුස්තක කිරුළ හිමිවූයේ එරික් ඉලයප්පආරච්චි රචනා කළ ගොඩගේ ප්‍රකාශනයක් වූ පේත නවකතාව යි. එහෙත් ස්වර්ණ පුස්තක සම්මාන උළෙලට කතුවර එරික් ඉලයප්පආරච්චි පැමිණ සිටියේ නැහැ. එයට හේතුව ඔහුට සම්මාන උළෙළ පවත්වන දිනය පටලැවීම බව යි එරික් පවසා සිටියේ. සැප්තැම්බර් 18 වැනි සිකුරාදා පැවැත්වූ කොළඹ ජාත්‍යන්තර පොත් ප්‍රදර්ශනයේ සමාරම්භක උත්සවයේ දී පවත්වන රජත පුස්තක සම්මාන ප්‍රදානයත් සමග ස්වර්ණ පුස්තක සම්මානය ද නැවත පිරිනැමීමට නියමිත බව ප්‍රකාශකයන්ගේ සංගමය පැවසුවත් තවමත් එය අදාළ ලේඛකයාට ලබා දී නැති බවත්, එය පසුව ලබාදෙන බවත් වාර්තා වෙනවා.</w:t>
      </w:r>
    </w:p>
    <w:p w:rsidR="00DF298B" w:rsidRPr="00680B2B" w:rsidRDefault="00680B2B">
      <w:pPr>
        <w:rPr>
          <w:rFonts w:ascii="Nirmala UI" w:hAnsi="Nirmala UI" w:cs="Nirmala UI"/>
        </w:rPr>
      </w:pPr>
      <w:proofErr w:type="spellStart"/>
      <w:r w:rsidRPr="00680B2B">
        <w:rPr>
          <w:rFonts w:ascii="Nirmala UI" w:hAnsi="Nirmala UI" w:cs="Nirmala UI"/>
        </w:rPr>
        <w:t>ගාල්ල</w:t>
      </w:r>
      <w:proofErr w:type="spellEnd"/>
      <w:r w:rsidRPr="00680B2B">
        <w:rPr>
          <w:rFonts w:ascii="Nirmala UI" w:hAnsi="Nirmala UI" w:cs="Nirmala UI"/>
        </w:rPr>
        <w:t xml:space="preserve"> </w:t>
      </w:r>
      <w:proofErr w:type="spellStart"/>
      <w:r w:rsidRPr="00680B2B">
        <w:rPr>
          <w:rFonts w:ascii="Nirmala UI" w:hAnsi="Nirmala UI" w:cs="Nirmala UI"/>
        </w:rPr>
        <w:t>සිට</w:t>
      </w:r>
      <w:proofErr w:type="spellEnd"/>
      <w:r w:rsidRPr="00680B2B">
        <w:rPr>
          <w:rFonts w:ascii="Nirmala UI" w:hAnsi="Nirmala UI" w:cs="Nirmala UI"/>
        </w:rPr>
        <w:t xml:space="preserve"> </w:t>
      </w:r>
      <w:proofErr w:type="spellStart"/>
      <w:r w:rsidRPr="00680B2B">
        <w:rPr>
          <w:rFonts w:ascii="Nirmala UI" w:hAnsi="Nirmala UI" w:cs="Nirmala UI"/>
        </w:rPr>
        <w:t>කි.මී</w:t>
      </w:r>
      <w:proofErr w:type="spellEnd"/>
      <w:r w:rsidRPr="00680B2B">
        <w:rPr>
          <w:rFonts w:ascii="Nirmala UI" w:hAnsi="Nirmala UI" w:cs="Nirmala UI"/>
        </w:rPr>
        <w:t>. 65ක් ද, දෙණියාය සිට කි.මී. 26ක් ද දුරින් පිහිටි ලංකාගම, නෙළුව ප්‍රාදේශීය ලේකම් කොට්ඨාසයට අයත් පිටිසර ගම්මානයක්. ලංකාවේ වැඩි දෙනෙක් ලංකාගම ගැන මෑතක් වන තෙක් දැන සිටියේ නැහැ. නමුත් සිංහරාජයට හානිවන ආකාරයේ පාරක් ලංකාගම සිට කපන බවට වූ විරෝධය නිසා පසුගිය කාලයේ මේ වනබද ගම්මානය ලංකාවේම කතාබහට ලක්වුණා. මේ අතර Facebook ඇතුළු සමාජ මාධ්‍ය හරහා ද  ලංකාගම ආරක්ෂා කරගැනීමේ විශාල මතවාදයක් ව්‍යාප්ත වුණා. ඊට පසු ජනාධිපතිවරයා පවා ලංකාගමට ගොස් කරුණු විමසා බැලූවා.</w:t>
      </w:r>
    </w:p>
    <w:p w:rsidR="00DF298B" w:rsidRPr="00680B2B" w:rsidRDefault="00680B2B">
      <w:pPr>
        <w:rPr>
          <w:rFonts w:ascii="Nirmala UI" w:hAnsi="Nirmala UI" w:cs="Nirmala UI"/>
        </w:rPr>
      </w:pPr>
      <w:r w:rsidRPr="00680B2B">
        <w:rPr>
          <w:rFonts w:ascii="Nirmala UI" w:hAnsi="Nirmala UI" w:cs="Nirmala UI"/>
        </w:rPr>
        <w:t xml:space="preserve">රත්නපුර, ගාල්ල, සහ මාතර දිස්ත්‍රික්කවල පැතිර තිබෙන සිංහරාජ වනාන්තරය විශාලත්වයෙන් හෙක්ටයාර් 11187ක්. එම වනාන්තරය වටා ගම්මාන 22ක් පැතිර තිබෙනවා. ලංකාගම පිහිටා තිබෙන්නේ ගාල්ල දිස්ත්‍රික්කයට අයත් කොටසේ. එහි උස මුහුදු මට්ටමේ සිට අඩි 827ක් (මීටර 252). ලංකාගමට නුදුරින් කොලොන්කොටුව, වඩුගෙදර, නිල්වැලිගම, පිටදෙණිය ආදී ගම්මාන පිහිටා තිබෙනවා. මේ අතර ලංකාගමට ආසන්නව වාරුකන්දෙණිය සහ කොලොන්කොටුව යන ගම්මාන තිබෙන අතර ඒවා සිංහරාජ ලෝක උරුම වනාන්තරය තුළ පිහිටි ගම්මාන යි. ඒවාට යාමට වනය හරහා අඩිපාරවල් දක්නට ලැබෙනවා. </w:t>
      </w:r>
    </w:p>
    <w:p w:rsidR="00DF298B" w:rsidRPr="00680B2B" w:rsidRDefault="00680B2B">
      <w:pPr>
        <w:rPr>
          <w:rFonts w:ascii="Nirmala UI" w:hAnsi="Nirmala UI" w:cs="Nirmala UI"/>
        </w:rPr>
      </w:pPr>
      <w:r w:rsidRPr="00680B2B">
        <w:rPr>
          <w:rFonts w:ascii="Nirmala UI" w:hAnsi="Nirmala UI" w:cs="Nirmala UI"/>
        </w:rPr>
        <w:t>අවුරුදු ගණනාවක් තිස්සේ මේ ගැමියෝ වනාන්තරය සමග සහයෝගයෙන් ජීවත් වුණා. ඒත් වාණිජකරණය ගමට පැමිණීමත් සමග එදා කිතුල් හකුරු, කොස්, දෙල් වනපල ආදියෙන් ජීවත් වූ ගැමියාට ඒවා ප්‍රමාණවත්  වුණේ නෑ.  මේ නිසා වනසතුන් දඩයම වැනි නීතිවිරෝධී ක්‍රියා ද මේ ප්‍රදේශවලින් වාර්තා වෙනවා. කුඩා තේ වතු වගාවත් ගැමියන්ගේ ප්‍රධාන ආදායම් මාර්ගයක්. ගමේ වැඩිදෙනා කරන්නේ තේ දලු කැඩීම යි.</w:t>
      </w:r>
    </w:p>
    <w:p w:rsidR="00DF298B" w:rsidRPr="00680B2B" w:rsidRDefault="00680B2B">
      <w:pPr>
        <w:rPr>
          <w:rFonts w:ascii="Nirmala UI" w:hAnsi="Nirmala UI" w:cs="Nirmala UI"/>
        </w:rPr>
      </w:pPr>
      <w:r w:rsidRPr="00680B2B">
        <w:rPr>
          <w:rFonts w:ascii="Nirmala UI" w:hAnsi="Nirmala UI" w:cs="Nirmala UI"/>
        </w:rPr>
        <w:t xml:space="preserve">පවුල් 270ක් පමණ ලංකාගම ග්‍රාම නිලධාරී වසමේ ජීවත් වෙනවා. බහුතරයක් ගොවි ජනතාව යි. නෙළුව මේ ගමට ආසන්නම නගරය යි. ඒ වෙත දුර කි.මී. 14ක්. ඒත් නෙළුව සිට ලංකාගමට බස් රථයක් දුවන්නේ නෙළුවේ සතිපොළ පැවැත්වෙන සෙනසුරාදා පමණ යි. නෙළුව සිට මෙගමට ඇත්තේ වළවල් පිරුණු මාර්ගයක්. </w:t>
      </w:r>
    </w:p>
    <w:p w:rsidR="00DF298B" w:rsidRPr="00680B2B" w:rsidRDefault="00680B2B">
      <w:pPr>
        <w:rPr>
          <w:rFonts w:ascii="Nirmala UI" w:hAnsi="Nirmala UI" w:cs="Nirmala UI"/>
        </w:rPr>
      </w:pPr>
      <w:r w:rsidRPr="00680B2B">
        <w:rPr>
          <w:rFonts w:ascii="Nirmala UI" w:hAnsi="Nirmala UI" w:cs="Nirmala UI"/>
        </w:rPr>
        <w:lastRenderedPageBreak/>
        <w:t>අද තේ වගාවට මුල්තැන දුන්න ද, දශක කිහිපයකට පෙර මේ ගම කොස්, දෙල්, පොල් හා කුඹුරු වගාවෙන් ද, එළවළු ගොවිතැනින් ද ස්වයංපෝෂිත ආර්ථිකයකට හිමිකම් කියූ ගමක්. ලංකාගම කනිෂ්ඨ විද්‍යාලයේ ගුරුවරු නේවාසිකව එහිම ඉන්නවා.</w:t>
      </w:r>
    </w:p>
    <w:p w:rsidR="00DF298B" w:rsidRPr="00680B2B" w:rsidRDefault="00680B2B">
      <w:pPr>
        <w:rPr>
          <w:rFonts w:ascii="Nirmala UI" w:hAnsi="Nirmala UI" w:cs="Nirmala UI"/>
        </w:rPr>
      </w:pPr>
      <w:r w:rsidRPr="00680B2B">
        <w:rPr>
          <w:rFonts w:ascii="Nirmala UI" w:hAnsi="Nirmala UI" w:cs="Nirmala UI"/>
        </w:rPr>
        <w:t>ලංකාගමට යාබදව ගලා යන්නේ ගිං ගඟ යි. මේ ගඟ වැසි කාලයට පිටාර දැමීම නිසා නිතරම ගම ගංවතුරට අසුවෙනවා. 2013 දී ගංවතුර නිසා ලංකාගම කනිෂ්ඨ විද්‍යාලය සම්පූර්ණයෙන්ම විනාශ වුණා. ඊට පසු විදුහලේ ගොඩනැගිලි අලුතෙන් ඉදිකර තිබෙනවා. 1940 දශකයේ සිටි විදුහල්පතිවරු ලියපු ලොග් සටහන් රාශියක විද්‍යාලයට ගංවතුර නිසා වන හානිය සඳහන් කර තිබෙනවා.</w:t>
      </w:r>
    </w:p>
    <w:p w:rsidR="00DF298B" w:rsidRPr="00680B2B" w:rsidRDefault="00680B2B">
      <w:pPr>
        <w:rPr>
          <w:rFonts w:ascii="Nirmala UI" w:hAnsi="Nirmala UI" w:cs="Nirmala UI"/>
        </w:rPr>
      </w:pPr>
      <w:r w:rsidRPr="00680B2B">
        <w:rPr>
          <w:rFonts w:ascii="Nirmala UI" w:hAnsi="Nirmala UI" w:cs="Nirmala UI"/>
        </w:rPr>
        <w:t>සිංහරාජ වනාන්තරයේ උසම කන්දක් වන්නේ එහි දකුණු ප්‍රදේශයේ පිහිටි සිංහගල යි. එය මතට නැගි විට ගාල්ල සහ මාතර දිස්ත්‍රික්කවල විශාල ප්‍රදේශයක් සුන්දරව දැකගැනීමට ලැබෙනවා. සිංහගල ජනප්‍රවාදයට ලංකාගම ද සම්බන්ධ යි.</w:t>
      </w:r>
    </w:p>
    <w:p w:rsidR="00DF298B" w:rsidRPr="00680B2B" w:rsidRDefault="00680B2B">
      <w:pPr>
        <w:rPr>
          <w:rFonts w:ascii="Nirmala UI" w:hAnsi="Nirmala UI" w:cs="Nirmala UI"/>
        </w:rPr>
      </w:pPr>
      <w:r w:rsidRPr="00680B2B">
        <w:rPr>
          <w:rFonts w:ascii="Nirmala UI" w:hAnsi="Nirmala UI" w:cs="Nirmala UI"/>
        </w:rPr>
        <w:t>පුරාණයේ දී මොරවක් කෝරළේ හා ගාලු කෝරළේ බැතිමතුන් ශ්‍රීපාද වන්දනාව සඳහා යන මාර්ගය වැටී තිබී ඇත්තේ ලංකාගම සිංහගල හරහා යි. සිංහගල නම් ස්ථානයේ සිටි සිංහයකු මිනිසුන් වෙත කඩාපැන අනතුරු සිදු කළා. එම ප්‍රදේශයේ සිටි ලංකානාථ නම් යෝධයෙක් ගල්වලින් ගසා සිංහයා මැරුවා. සිංහගල සහිත වනය පසුව සිංහරාජය වුණා. ලංකානාථ යෝධයා සිටි ගම ලංකාගම නමින් හැඳින්වෙන්නට වුණා.</w:t>
      </w:r>
    </w:p>
    <w:p w:rsidR="00DF298B" w:rsidRPr="00680B2B" w:rsidRDefault="00680B2B">
      <w:pPr>
        <w:rPr>
          <w:rFonts w:ascii="Nirmala UI" w:hAnsi="Nirmala UI" w:cs="Nirmala UI"/>
        </w:rPr>
      </w:pPr>
      <w:r w:rsidRPr="00680B2B">
        <w:rPr>
          <w:rFonts w:ascii="Nirmala UI" w:hAnsi="Nirmala UI" w:cs="Nirmala UI"/>
        </w:rPr>
        <w:t>ලංකාගමට එපිටින් පිහිටි දෙණිය, පිටදෙණිය නම් වුණා. කුඹුරු වගාව සිදුකළ දෙණි ප්‍රදේශයක් නිසා එය පිටදෙණිය වූ බව පැවසෙනවා. ලංකාගමට නුදුරින් එළවළු වගා කළ විශාල වත්තක් පැවති බවත් එහි විශාල ගල් පර්වතයක් ද වූ බවත් එය වතුගල වූ බවත් තවත් ජනප්‍රවාදයක්. ලංකාගමට නුදුරු කොලොන්කොටුවට ඒ නම ලැබී ඇත්තේ ගිං ගඟේ තොටුපොළ අසල විශාල කොළොන් ගසක් පැවති නිස යි.</w:t>
      </w:r>
    </w:p>
    <w:p w:rsidR="00DF298B" w:rsidRPr="00680B2B" w:rsidRDefault="00680B2B">
      <w:pPr>
        <w:rPr>
          <w:rFonts w:ascii="Nirmala UI" w:hAnsi="Nirmala UI" w:cs="Nirmala UI"/>
        </w:rPr>
      </w:pPr>
      <w:r w:rsidRPr="00680B2B">
        <w:rPr>
          <w:rFonts w:ascii="Nirmala UI" w:hAnsi="Nirmala UI" w:cs="Nirmala UI"/>
        </w:rPr>
        <w:t>දෙණියායේ සිට මෙදේපිටිය, දොඹගොඩ, පිටදෙණිය හරහා දෙල්ලව රක්ෂිතය ඔස්සේ ලංකාගමට දුෂ්කර පාරක් තිබෙනවා. ලංකාගම සිට දෙණියායට සිංහරාජ වනාන්තරය මැද්දෙන් පුරාණයේ සිට ගැමියන් ගමන් කළ අඩිපාරක් පවතිනවා. එය ගිං ගඟට ආසන්නව ඇදී යන මාර්ගයක්. එම මාර්ගය දැන් මෝටර් බයිසිකල් ගමන් කිරීමට ද යොදාගන්නවා. එම මාර්ගය සිංහරාජයේ පිටදෙණිය පිවිසුමෙන් මහා මාර්ගයට පිවිසෙනවා.</w:t>
      </w:r>
    </w:p>
    <w:p w:rsidR="00DF298B" w:rsidRPr="00680B2B" w:rsidRDefault="00680B2B">
      <w:pPr>
        <w:rPr>
          <w:rFonts w:ascii="Nirmala UI" w:hAnsi="Nirmala UI" w:cs="Nirmala UI"/>
        </w:rPr>
      </w:pPr>
      <w:r w:rsidRPr="00680B2B">
        <w:rPr>
          <w:rFonts w:ascii="Nirmala UI" w:hAnsi="Nirmala UI" w:cs="Nirmala UI"/>
        </w:rPr>
        <w:t xml:space="preserve">පසුගිය කාලයේ විශාල විරෝධතාවයක් එල්ල වූයේ ලංකාගම සිට නෙළුව දක්වා පවතින මාර්ගය පුළුල් කර නවීකරණය කිරීම සම්බන්ධයෙන්. එය ලංකාගම, කොලොන්කොටුව, වාරුකන්දෙණිය, මාදුගැට, හත්පිටිය හරහා ගොස් නෙළුවට ළඟා වෙනවා. සිංහරාජයේ බ්‍රාහ්මණ ඇල්ල අසලින් ආරම්භ වන මේ පාරේ කිලෝමීටර 1.1ක පමණ දුරක් ඇදී යන්නේ සිංහරාජය ආශ්‍රිතව යි. මාර්ගයේ මුළු දුර නෙළුවට කි.මී. 18ක්. මේ පාර පළල් කර කැපීමට වර්ෂ 2000 දී උත්සාහ කළ ද වන සංරක්ෂණ </w:t>
      </w:r>
      <w:r w:rsidRPr="00680B2B">
        <w:rPr>
          <w:rFonts w:ascii="Nirmala UI" w:hAnsi="Nirmala UI" w:cs="Nirmala UI"/>
        </w:rPr>
        <w:lastRenderedPageBreak/>
        <w:t>දෙපාර්තමේන්තුවේ තහනම් කිරීම නිසා එය අත්හිටුවීමට සිදුවුණා. දැන් යළිත් ඒ පාර ඉදිකෙරෙනවා.</w:t>
      </w:r>
    </w:p>
    <w:p w:rsidR="00DF298B" w:rsidRPr="00680B2B" w:rsidRDefault="00680B2B">
      <w:pPr>
        <w:rPr>
          <w:rFonts w:ascii="Nirmala UI" w:hAnsi="Nirmala UI" w:cs="Nirmala UI"/>
        </w:rPr>
      </w:pPr>
      <w:r w:rsidRPr="00680B2B">
        <w:rPr>
          <w:rFonts w:ascii="Nirmala UI" w:hAnsi="Nirmala UI" w:cs="Nirmala UI"/>
        </w:rPr>
        <w:t>මෑතක සිට කුඩව පිවිසුමට අමතරව ලංකාගම පිවිසුම ද සිංහරාජ වනයට පිවිසීමට ටිකෙන් ටික ජනප්‍රිය වෙමින් පවතිනවා. ලංකාගම පාරිසරික සංචාරක කලාපයක් ලෙස ද වන සංරක්ෂණ දෙපාර්තමේන්තුව නම්කර තිබෙනවා. මේ අවට සංචාරක ලැගුම්හල් ද රාශියක් දැකගත හැකියි. සංචාරකයන් පැමිණීම නිසා ගැමියන්ගේ කිතුල් හකුරු, පැණි වැනි නිෂ්පාදනවලට හොඳ මිලක් ලබාගත වෙනවා. නෙළුව සිට කි.මී. 6ක් දුරින් පිහිටා ඇති ලංකාගම සිංහරාජ පිවිසුම දියඇලි නැරඹීමට වඩාත් ජනප්‍රිය වී තිබෙනවා.</w:t>
      </w:r>
    </w:p>
    <w:p w:rsidR="00DF298B" w:rsidRPr="00680B2B" w:rsidRDefault="00680B2B">
      <w:pPr>
        <w:rPr>
          <w:rFonts w:ascii="Nirmala UI" w:hAnsi="Nirmala UI" w:cs="Nirmala UI"/>
        </w:rPr>
      </w:pPr>
      <w:r w:rsidRPr="00680B2B">
        <w:rPr>
          <w:rFonts w:ascii="Nirmala UI" w:hAnsi="Nirmala UI" w:cs="Nirmala UI"/>
        </w:rPr>
        <w:t>වරුවකින් දියඇලි 6ක් නැරඹීමේ අවස්ථාව ලංකාගම දී සංචාරකයාට හිමිවෙනවා. ලංකාගම දියඇලි අතරින් ප්‍රධානත්වය ගන්නේ නෙළුව දූවිලි ඇල්ල හෙවත් දූලි ඇල්ල යි. ලංකාගම - සිංහරාජ පාරෙ ඇවිත් මාදුගැට හන්දියෙන් දෙල්ලව-ලංකාගම පාරට පැමිණ ඉදිරියට යන විට ලංකාගම සිංහරාජ පිවිසුමට ළඟාවිය හැකියි. ඉන් ඇතුළු වූ විට බ්‍රාහ්මණ ඇල්ල, ගල්ඔරුව ඇල්ල, ඌරන් වැටුණු ඇල්ල යන දියඇලි නැරඹිය හැකිය. ඊට පසු තට්ටු ඇල්ල සහ ලංකාගම දූලි ඇල්ල ද නැරඹීමට ඔබට පුළුවන්. පැය හතරක් වගේ කාලයක් තුළ ඔබට මේ දියඇලි නරඹා අපූරු අත්දැකීමක් ලබාගත හැකියි.</w:t>
      </w:r>
    </w:p>
    <w:p w:rsidR="00DF298B" w:rsidRPr="00680B2B" w:rsidRDefault="00680B2B">
      <w:pPr>
        <w:rPr>
          <w:rFonts w:ascii="Nirmala UI" w:hAnsi="Nirmala UI" w:cs="Nirmala UI"/>
        </w:rPr>
      </w:pPr>
      <w:r w:rsidRPr="00680B2B">
        <w:rPr>
          <w:rFonts w:ascii="Nirmala UI" w:hAnsi="Nirmala UI" w:cs="Nirmala UI"/>
        </w:rPr>
        <w:t>අඩි 140ක් පමණ උස දූලි ඇල්ල  වන මැදින් කඩාහැලෙන අලංකාර ජල ප්‍රවාහයක්. නරඹන්නන් අතර ඉතා ජනප්‍රිය එය තට්ටු හතරක් වශයෙන් නිර්මාණය වී තිබෙනවා. කොස්මුල්ල ලංකාගම පාරෙන් ගමන් කළ විට දූලි ඇල්ල හමුවෙනවා. දියඇල්ලට වෙනම ප්‍රවේශ මාර්ගයක් ද ඉදිකර තිබෙනවා. සිංහරාජයෙන් උපත ලබන කොස්මුල්ල ඇළෙන් තමයි දූලි ඇල්ල නිර්මාණය වී තිබෙන්නේ.</w:t>
      </w:r>
    </w:p>
    <w:p w:rsidR="00DF298B" w:rsidRPr="00680B2B" w:rsidRDefault="00680B2B">
      <w:pPr>
        <w:rPr>
          <w:rFonts w:ascii="Nirmala UI" w:hAnsi="Nirmala UI" w:cs="Nirmala UI"/>
        </w:rPr>
      </w:pPr>
      <w:r w:rsidRPr="00680B2B">
        <w:rPr>
          <w:rFonts w:ascii="Nirmala UI" w:hAnsi="Nirmala UI" w:cs="Nirmala UI"/>
        </w:rPr>
        <w:t>මෙහි උස අඩි 110ක් පමණ වෙනවා. ගිං ගඟේ ශාඛාවක් වන හැරියාව දොළෙන් තැනී තිබෙන මෙහි ගල්පර්වත පිහිටා ඇත්තේ ඔරුවක ආකාරයට යි.</w:t>
      </w:r>
    </w:p>
    <w:p w:rsidR="00DF298B" w:rsidRPr="00680B2B" w:rsidRDefault="00680B2B">
      <w:pPr>
        <w:rPr>
          <w:rFonts w:ascii="Nirmala UI" w:hAnsi="Nirmala UI" w:cs="Nirmala UI"/>
        </w:rPr>
      </w:pPr>
      <w:r w:rsidRPr="00680B2B">
        <w:rPr>
          <w:rFonts w:ascii="Nirmala UI" w:hAnsi="Nirmala UI" w:cs="Nirmala UI"/>
        </w:rPr>
        <w:t>අඩි 75ක පමණ උසකින් යුත් මේ දියඇල්ල හැරියාව දොළේ ශාඛාවකින් නිර්මාණය වී තිබෙනවා. ගල්ඔරුව ඇල්ල ආසන්නයේ පිහිටි දියඇල්ලක්. වල්ඌරන් ඇල්ලට බහුලව ඇල්ලට බිලිවීම නිසයි, ඒ නම ලැබී ඇත්තේ.</w:t>
      </w:r>
    </w:p>
    <w:p w:rsidR="00DF298B" w:rsidRPr="00680B2B" w:rsidRDefault="00680B2B">
      <w:pPr>
        <w:rPr>
          <w:rFonts w:ascii="Nirmala UI" w:hAnsi="Nirmala UI" w:cs="Nirmala UI"/>
        </w:rPr>
      </w:pPr>
      <w:r w:rsidRPr="00680B2B">
        <w:rPr>
          <w:rFonts w:ascii="Nirmala UI" w:hAnsi="Nirmala UI" w:cs="Nirmala UI"/>
        </w:rPr>
        <w:t>සිංහරාජ රක්ෂිත මායිමේ කොලොන්කොටුව ගමේ පිහිටි අලංකාර දියඇල්ලක්. උසින් අඩි 65ක් පමණ වන මේ දිය ප්‍රවාහයත් හැරියාව දොළෙන් නිර්මාණය වී තිබෙනවා. කුඩා ජල විදුලි බලාගාරයකට ජලය ලබාගැනීම නිසා ඇල්ලේ ජලය අඩු වී තිබෙනවා.</w:t>
      </w:r>
    </w:p>
    <w:p w:rsidR="00DF298B" w:rsidRPr="00680B2B" w:rsidRDefault="00680B2B">
      <w:pPr>
        <w:rPr>
          <w:rFonts w:ascii="Nirmala UI" w:hAnsi="Nirmala UI" w:cs="Nirmala UI"/>
        </w:rPr>
      </w:pPr>
      <w:r w:rsidRPr="00680B2B">
        <w:rPr>
          <w:rFonts w:ascii="Nirmala UI" w:hAnsi="Nirmala UI" w:cs="Nirmala UI"/>
        </w:rPr>
        <w:t xml:space="preserve"> “</w:t>
      </w:r>
      <w:proofErr w:type="spellStart"/>
      <w:r w:rsidRPr="00680B2B">
        <w:rPr>
          <w:rFonts w:ascii="Nirmala UI" w:hAnsi="Nirmala UI" w:cs="Nirmala UI"/>
        </w:rPr>
        <w:t>එපා</w:t>
      </w:r>
      <w:proofErr w:type="spellEnd"/>
      <w:r w:rsidRPr="00680B2B">
        <w:rPr>
          <w:rFonts w:ascii="Nirmala UI" w:hAnsi="Nirmala UI" w:cs="Nirmala UI"/>
        </w:rPr>
        <w:t xml:space="preserve"> </w:t>
      </w:r>
      <w:proofErr w:type="spellStart"/>
      <w:r w:rsidRPr="00680B2B">
        <w:rPr>
          <w:rFonts w:ascii="Nirmala UI" w:hAnsi="Nirmala UI" w:cs="Nirmala UI"/>
        </w:rPr>
        <w:t>එපා</w:t>
      </w:r>
      <w:proofErr w:type="spellEnd"/>
      <w:r w:rsidRPr="00680B2B">
        <w:rPr>
          <w:rFonts w:ascii="Nirmala UI" w:hAnsi="Nirmala UI" w:cs="Nirmala UI"/>
        </w:rPr>
        <w:t xml:space="preserve"> </w:t>
      </w:r>
      <w:proofErr w:type="spellStart"/>
      <w:r w:rsidRPr="00680B2B">
        <w:rPr>
          <w:rFonts w:ascii="Nirmala UI" w:hAnsi="Nirmala UI" w:cs="Nirmala UI"/>
        </w:rPr>
        <w:t>මස්</w:t>
      </w:r>
      <w:proofErr w:type="spellEnd"/>
      <w:r w:rsidRPr="00680B2B">
        <w:rPr>
          <w:rFonts w:ascii="Nirmala UI" w:hAnsi="Nirmala UI" w:cs="Nirmala UI"/>
        </w:rPr>
        <w:t xml:space="preserve"> </w:t>
      </w:r>
      <w:proofErr w:type="spellStart"/>
      <w:r w:rsidRPr="00680B2B">
        <w:rPr>
          <w:rFonts w:ascii="Nirmala UI" w:hAnsi="Nirmala UI" w:cs="Nirmala UI"/>
        </w:rPr>
        <w:t>කන්නට</w:t>
      </w:r>
      <w:proofErr w:type="spellEnd"/>
      <w:r w:rsidRPr="00680B2B">
        <w:rPr>
          <w:rFonts w:ascii="Nirmala UI" w:hAnsi="Nirmala UI" w:cs="Nirmala UI"/>
        </w:rPr>
        <w:t xml:space="preserve"> කිරි අම්මාගේ…” නම් ගීතය නිහාල් නෙල්සන් ගැයුවේ මීට වර්ෂ 20කට පමණ පෙර යි. එය ඉතා ජනප්‍රිය වුණා. ශ්‍රී ලංකාවේ ගව ඝාතනය තහනම් කිරීමේ අදහස මෑත අතීතයේ ප්‍රබලව නැගුණේ පසුගිය සියවස මුල දී අනගාරික ධර්මපාලතුමාගේ (1864-1933) මූලිකත්වයෙන්. ධර්මපාලතුමා ගව මස් </w:t>
      </w:r>
      <w:r w:rsidRPr="00680B2B">
        <w:rPr>
          <w:rFonts w:ascii="Nirmala UI" w:hAnsi="Nirmala UI" w:cs="Nirmala UI"/>
        </w:rPr>
        <w:lastRenderedPageBreak/>
        <w:t xml:space="preserve">කෑමේ විපාක පවසමින් රට පුරා සංචාරය කළා. ඒ සඳහා ‘සෝබන මාලිගාව’ නම් වෙනම රථයක් ද නිර්මාණය කරගෙන තිබුණා. ‘හරක් මස් නොකනු’ යන පාඨය ප්‍රදර්ශනය කරමින් තමයි රථය ගමන් කළේ. “ගෙරිමස් කන්නෝ වසලයෝ” යි අනගාරික ධර්මපාලතුමා පැවසුවා. </w:t>
      </w:r>
    </w:p>
    <w:p w:rsidR="00DF298B" w:rsidRPr="00680B2B" w:rsidRDefault="00680B2B">
      <w:pPr>
        <w:rPr>
          <w:rFonts w:ascii="Nirmala UI" w:hAnsi="Nirmala UI" w:cs="Nirmala UI"/>
        </w:rPr>
      </w:pPr>
      <w:r w:rsidRPr="00680B2B">
        <w:rPr>
          <w:rFonts w:ascii="Nirmala UI" w:hAnsi="Nirmala UI" w:cs="Nirmala UI"/>
        </w:rPr>
        <w:t>ගව ඝාතන තහනම ගැන යළිත් වරක් කතාබහක් ඇති වුණේ නව ආණ්ඩුව පත්වූ පසු යි. මේ නිසා සැප්තැම්බර් මුල් සතියේ ගව ඝාතනය තහනම් කිරීමට කැබිනට් යෝජනාවක් අගමැති මහින්ද රාජපක්ෂ ගෙන ආවත්, ප්‍රායෝගික දුෂ්කරතා නිසා එය මසකින් කල් දැමීමට කැබිනට් මණ්ඩලය තීරණය කළා.</w:t>
      </w:r>
    </w:p>
    <w:p w:rsidR="00DF298B" w:rsidRPr="00680B2B" w:rsidRDefault="00680B2B">
      <w:pPr>
        <w:rPr>
          <w:rFonts w:ascii="Nirmala UI" w:hAnsi="Nirmala UI" w:cs="Nirmala UI"/>
        </w:rPr>
      </w:pPr>
      <w:r w:rsidRPr="00680B2B">
        <w:rPr>
          <w:rFonts w:ascii="Nirmala UI" w:hAnsi="Nirmala UI" w:cs="Nirmala UI"/>
        </w:rPr>
        <w:t>පසුගිය සැප්තැම්බර් 29 දා වාර්තා වුණේ ගව ඝාතනය තහනම් කිරීම සඳහා අගමැති මහින්ද රාජපක්ෂ ඉදිරිපත් කළ කැබිනට් පත්‍රිකාවට අමාත්‍ය මණ්ඩල අනුමැතිය හිමිවූ බව යි. එම යෝජනාව ක්‍රියාත්මක කිරීම සඳහා නීති හා පනත් සංශෝධනය කිරීමට ද කැබිනට් අනුමැතිය හිමිව තිබෙනවා. දැනට ගව ඝාතනය සම්බන්ධයෙන් අප රටේ ක්‍රියාත්මක වන්නේ 1958 අංක 29 දරන සත්ව පනත, 1893 ගෝ ඝාතක ආඥා පනත, සහ පළාත් පාලන ආයතන විසින් පැනවී ඇති නීති යි. එම නීති සංශෝධනය කර ගව ඝාතන තහනම ක්‍රියාත්මක කිරීමට නියමිත බව රජය පවසනවා. මෙම තීරණය ගැනීමට හේතුව ගව ඝාතනය ඉහළ යාම නිසා ගොවිතැන් කටයුතුවලට ප්‍රමාණවත් ගවයන් නැතිවීමත්, කිරිපිටි ආනයනයට විශාල විදේශ විනිමයක් වැයවීමත් බව යි රජය පවසන්නේ.</w:t>
      </w:r>
    </w:p>
    <w:p w:rsidR="00DF298B" w:rsidRPr="00680B2B" w:rsidRDefault="00680B2B">
      <w:pPr>
        <w:rPr>
          <w:rFonts w:ascii="Nirmala UI" w:hAnsi="Nirmala UI" w:cs="Nirmala UI"/>
        </w:rPr>
      </w:pPr>
      <w:r w:rsidRPr="00680B2B">
        <w:rPr>
          <w:rFonts w:ascii="Nirmala UI" w:hAnsi="Nirmala UI" w:cs="Nirmala UI"/>
        </w:rPr>
        <w:t>ගව මස් පරිභෝජනය කරන ජනතාවට එම මස් පිටරටවලින් ආනයනය කර ලබාදීමට නියමිත බවත්, වයස්ගත ගවයන් රැකබලාගැනීමට පියවර ගැනීමටත් නියමිත බවත් රජය නිවේදනය කර තිබෙනවා. කැබිනට් ප්‍රකාශක අමාත්‍ය කෙහෙළිය රඹුක්වැල්ල සඳහන් කර සිටියේ "ගව ඝාතනය සම්බන්ධයෙන් තිබෙන පනත් සංශෝධනය කර විද්‍යානුකූලව පියවර ගන්නවා" යනුවෙන්.</w:t>
      </w:r>
    </w:p>
    <w:p w:rsidR="00DF298B" w:rsidRPr="00680B2B" w:rsidRDefault="00680B2B">
      <w:pPr>
        <w:rPr>
          <w:rFonts w:ascii="Nirmala UI" w:hAnsi="Nirmala UI" w:cs="Nirmala UI"/>
        </w:rPr>
      </w:pPr>
      <w:r w:rsidRPr="00680B2B">
        <w:rPr>
          <w:rFonts w:ascii="Nirmala UI" w:hAnsi="Nirmala UI" w:cs="Nirmala UI"/>
        </w:rPr>
        <w:t>පුරාණයේ පටන් මෑත අතීතය දක්වාම ගවයා ගොවිතැනට යොදාගත්තා. නමුත් ට්‍රැක්ටර් සහ වෙනත් යන්ත්‍ර භාවිතය ආරම්භ වීමත් සමග ගවයාට තිබූ වැදගත්කම අඩුවුණා. මී ගවයන් කුඹුරු ගොවිතැනට මෙන්ම මීකිරි ලබාගැනීමටත් යොදාගත්තා. එළ ගවයන් බර කරත්තවලටත් එළකිරි ලබාගැනීමටත් භාවිත කළ සතෙක්. මේ නිසා අපේ සිංහල සහ දෙමළ ජන සමාජයේ ගවයා සැලකුණේ පූජනීය සතෙක් විදිහට යි. එදා එසේ වුව ද අද බීමට කිරි සපයාගැනීමත් රටේ බරපතලම ගැටළුවක් වෙලා. අපේ පුරාණ ගම්වල ‘ගවයා’ හා බැඳුණු සිරිත්-විරිත් අද ද යම් පමණකට නොනැසී පවතිනවා.  සිංහල අලුත් අවුරුදු චාරිත්‍රවල දී හිසතෙල් ගාන විට ගවයන්ගේ ද තෙල් ගෑවේ ඒ නිස යි. රජරට ගම්වල හරකුන්ගේ ආරක්ෂාවට පට්ටියේ කිරි ඉතුරුම් මංගල්‍යය වාර්ෂිකව සිදු කළා.</w:t>
      </w:r>
    </w:p>
    <w:p w:rsidR="00DF298B" w:rsidRPr="00680B2B" w:rsidRDefault="00680B2B">
      <w:pPr>
        <w:rPr>
          <w:rFonts w:ascii="Nirmala UI" w:hAnsi="Nirmala UI" w:cs="Nirmala UI"/>
        </w:rPr>
      </w:pPr>
      <w:r w:rsidRPr="00680B2B">
        <w:rPr>
          <w:rFonts w:ascii="Nirmala UI" w:hAnsi="Nirmala UI" w:cs="Nirmala UI"/>
        </w:rPr>
        <w:t xml:space="preserve">වැඩ අරගෙන වයසට පත් වන විට හරකා ‘පිංගොනා’ ලෙස පිනටම ඇරියා.  ගවයන් තම දරුවන් ලෙසින්ම, පවුලේ සමීපතමයන් ලෙස සැලකූ නිසා උන්ට ‘ගවදරුවෝයැ’ යි </w:t>
      </w:r>
      <w:r w:rsidRPr="00680B2B">
        <w:rPr>
          <w:rFonts w:ascii="Nirmala UI" w:hAnsi="Nirmala UI" w:cs="Nirmala UI"/>
        </w:rPr>
        <w:lastRenderedPageBreak/>
        <w:t>ඇමතූවා. එළාර රජු සිය පුතාගේ අශ්ව කරත්තයේ හැපී වසු පැටවකු මිය ගිය නිසා පුතුට මරණ දඬුවම නියම කළ බව ඉතිහාසයේ සඳහන්.</w:t>
      </w:r>
    </w:p>
    <w:p w:rsidR="00DF298B" w:rsidRPr="00680B2B" w:rsidRDefault="00680B2B">
      <w:pPr>
        <w:rPr>
          <w:rFonts w:ascii="Nirmala UI" w:hAnsi="Nirmala UI" w:cs="Nirmala UI"/>
        </w:rPr>
      </w:pPr>
      <w:r w:rsidRPr="00680B2B">
        <w:rPr>
          <w:rFonts w:ascii="Nirmala UI" w:hAnsi="Nirmala UI" w:cs="Nirmala UI"/>
        </w:rPr>
        <w:t>අනුරාධපුර යුගයට අයත් වේවැල්කැටිය පුවරු ලිපියේ ගව ඝාතකයන්ට දැඩි දඬුවම් දුන් හැටි කියවෙනවා. එම සෙල්ලිපියේ ලිපියේ 25 සහ 26 පේළිවල මෙසේ සඳහන් වෙනවා</w:t>
      </w:r>
    </w:p>
    <w:p w:rsidR="00DF298B" w:rsidRPr="00680B2B" w:rsidRDefault="00680B2B">
      <w:pPr>
        <w:rPr>
          <w:rFonts w:ascii="Nirmala UI" w:hAnsi="Nirmala UI" w:cs="Nirmala UI"/>
        </w:rPr>
      </w:pPr>
      <w:r w:rsidRPr="00680B2B">
        <w:rPr>
          <w:rFonts w:ascii="Nirmala UI" w:hAnsi="Nirmala UI" w:cs="Nirmala UI"/>
        </w:rPr>
        <w:t>"මීවුන් ගෙරිගොන් එළුවන් මැරුවන් මරා පට්‌වනු කොට්‌ ඉසා"</w:t>
      </w:r>
    </w:p>
    <w:p w:rsidR="00DF298B" w:rsidRPr="00680B2B" w:rsidRDefault="00680B2B">
      <w:pPr>
        <w:rPr>
          <w:rFonts w:ascii="Nirmala UI" w:hAnsi="Nirmala UI" w:cs="Nirmala UI"/>
        </w:rPr>
      </w:pPr>
      <w:r w:rsidRPr="00680B2B">
        <w:rPr>
          <w:rFonts w:ascii="Nirmala UI" w:hAnsi="Nirmala UI" w:cs="Nirmala UI"/>
        </w:rPr>
        <w:t>මෙයින් කියවෙන්නේ මී හරකුන්, ගෙරිගොනුන්, එළුවන් මැරූ අයට මරණීය දණ්‌ඩනය නියම කළ යුතු බව යි. සතුන් නොමරා සොරාගෙන ගියේ නම් එසේ ගෙනගිය අය හොඳින් හඳුනාගෙන එකිනකාගේ කිහිල්ලේ සලකුණු එබ්බවිය යුතු ය. වරද කළ බව නිශ්චිතව දැනගන්නාතුරු සැකකරුට තැලිය යුතුය යි සෙල්ලිපියේ සඳහන්.</w:t>
      </w:r>
    </w:p>
    <w:p w:rsidR="00DF298B" w:rsidRPr="00680B2B" w:rsidRDefault="00680B2B">
      <w:pPr>
        <w:rPr>
          <w:rFonts w:ascii="Nirmala UI" w:hAnsi="Nirmala UI" w:cs="Nirmala UI"/>
        </w:rPr>
      </w:pPr>
      <w:r w:rsidRPr="00680B2B">
        <w:rPr>
          <w:rFonts w:ascii="Nirmala UI" w:hAnsi="Nirmala UI" w:cs="Nirmala UI"/>
        </w:rPr>
        <w:t>මෑත අතීතයේ දී යළිත් වරක් ගව ඝාතනයට එරෙහිව බෞද්ධ සමාජයේ විරෝධතා මතුවුණේ, 2013 මැයි 24 වෙනි දා මහනුවර දළදා මාලිගාව ඉදිරිපිට දී ගවඝාතනය නතර කරන ලෙස ඉල්ලා තම සිරුරට ගිනි තබාගෙන අපවත් වූ බෝවත්තේ ඉන්ද්‍රරතන හාමුදුරුවන් නිස යි. ඊට පසු මල්වතු අස්ගිරි මහ නායක හිමිවරු ඇතුළු බෞද්ධ ප්‍රජාව අතරින් ගව ඝාතනයට එරෙහි හඩක් නැගුණ ද එය ටික කලකින් යටපත් වී ගියා. පසුව මේ හිමියන් වාර්ෂිකව අනුස්මරණය කිරීමට ද බෞද්ධ නායකයන් ඉදිරිපත් වුණා.</w:t>
      </w:r>
    </w:p>
    <w:p w:rsidR="00DF298B" w:rsidRPr="00680B2B" w:rsidRDefault="00680B2B">
      <w:pPr>
        <w:rPr>
          <w:rFonts w:ascii="Nirmala UI" w:hAnsi="Nirmala UI" w:cs="Nirmala UI"/>
        </w:rPr>
      </w:pPr>
      <w:r w:rsidRPr="00680B2B">
        <w:rPr>
          <w:rFonts w:ascii="Nirmala UI" w:hAnsi="Nirmala UI" w:cs="Nirmala UI"/>
        </w:rPr>
        <w:t xml:space="preserve">වර්ෂ 2017 දී ඉන්දියාව පුරා ගව ඝාතනය තහනම් කිරීමට අවස්ථාව සැලසෙන නීතියක් ක්‍රියාත්මක කිරීම තාවකාලිකව අත්හිටුවීමට ඉන්දීය ශ්‍රේෂ්ඨාධිකරණය තීන්දු කළා. එම නීතිය ක්‍රියාත්මක වූයේ නම් ඉන්දීය ඉතිහාසයේ පළමු වතාවට ගවයන් පමණක් නොව මී හරකුන් සහ ඔටුවන් ද මස් පිණිස විකිණීම තහනම් කරනු ලැබීමට ඉඩ තිබුණා. එසේ වූයේ නම් එමඟින් රටේ මස් කර්මාන්තයට මෙන්ම හම් කර්මාන්තයට ද ප්‍රබල පහරක් එල්ල විය හැකිව තිබුණු බව අදාළ නියෝගය ප්‍රකාශ කරමින් අගවිනිසුරුවරයා පැවසුවා. හින්දු භක්තිකයන්ගේ පූජනීය සත්වයෙකු වන ගවයන් ඝාතනය කිරීම ඉන්දියාවේ බොහෝ ප්‍රාන්තවල තහනම් වුවත්, මී හරකුන් ඝාතනය කිරීම තහනම් කිරීමට ඉඩ තිබුණු පළමු අවස්ථාව එය යි. ඉන්දියාවේ බහුතර හින්දු ජනතාව හරක් මස් ආහාරයට නොගත්තත් කතෝලික, මුස්ලිම්, සහ දලිත් ජනයා එම මස් අනුභව කරනවා. </w:t>
      </w:r>
    </w:p>
    <w:p w:rsidR="00DF298B" w:rsidRPr="00680B2B" w:rsidRDefault="00680B2B">
      <w:pPr>
        <w:rPr>
          <w:rFonts w:ascii="Nirmala UI" w:hAnsi="Nirmala UI" w:cs="Nirmala UI"/>
        </w:rPr>
      </w:pPr>
      <w:r w:rsidRPr="00680B2B">
        <w:rPr>
          <w:rFonts w:ascii="Nirmala UI" w:hAnsi="Nirmala UI" w:cs="Nirmala UI"/>
        </w:rPr>
        <w:t>මස් සහ හම් කර්මාන්තයෙන් යැපෙන ඉන්දියාවේ සුළුතර මුස්ලිම් ප්‍රජාව එම නීතියට දැඩි විරෝධය පළකළා. ඉන්දියාවේ ගව මස් ලෙසින් බොහෝ විට අලෙවි කෙරෙන්නේ මී ගව මස් වන අතර, ලොව ප්‍රධානතම ගව මස් අපනයනකරුවෙකු වන ඉන්දියාව එමඟින් උපයන වාර්ෂික ආදායම ඩොලර් බිලියන හතරක් පමණ වෙනවා.</w:t>
      </w:r>
    </w:p>
    <w:p w:rsidR="00DF298B" w:rsidRPr="00680B2B" w:rsidRDefault="00680B2B">
      <w:pPr>
        <w:rPr>
          <w:rFonts w:ascii="Nirmala UI" w:hAnsi="Nirmala UI" w:cs="Nirmala UI"/>
        </w:rPr>
      </w:pPr>
      <w:r w:rsidRPr="00680B2B">
        <w:rPr>
          <w:rFonts w:ascii="Nirmala UI" w:hAnsi="Nirmala UI" w:cs="Nirmala UI"/>
        </w:rPr>
        <w:lastRenderedPageBreak/>
        <w:t>පසුගිය සැප්තැම්බර් 17 දාට යෙදුණු අනගාරික ධර්මපාල ජන්ම සංවත්සර දිනය වෙනුවෙන් ගව ඝාතනය තහනම් කිරීම අනිවාර්යයෙන්ම සිදු කළ යුතුයැ යි පවසමින්, සරසන ලද ගවයන් ගමන් කළ පෙරහරක් පැවැත්වුණා. එය සංවිධානය කෙරුනේ  නාරාහේන්පිට අභයාරාමාධිපති මුරුත්තෙට්ටුවේ ආනන්ද නායක හාමුදුරුවන් විසින්.  මනාව සරසන ලද ගවයන් 35ක පමණ සංඛ්‍යාවක් හා හෙද විදුහලේ සිසු සිසුවියන්, පාසල් සිසුන්, සමාජ ක්‍රියාකාරිකයන් හා බෞද්ධ භික්ෂූන්වහන්සේ පෙරටු කරගත් එම පෙරහර අභයාරාමයේ සිට කොළඹ මහ නගර සභාව ඉදිරිපිට ඇති ධර්මපාලතුමාගේ පිළිරුව තිබෙන ස්ථානය තෙක් ගමන් කළා. ඊට පසු ධර්මපාල තුමා සිහිපත් කර පෙරහර නිමාවට පත් කළා.</w:t>
      </w:r>
    </w:p>
    <w:p w:rsidR="00DF298B" w:rsidRPr="00680B2B" w:rsidRDefault="00680B2B">
      <w:pPr>
        <w:rPr>
          <w:rFonts w:ascii="Nirmala UI" w:hAnsi="Nirmala UI" w:cs="Nirmala UI"/>
        </w:rPr>
      </w:pPr>
      <w:r w:rsidRPr="00680B2B">
        <w:rPr>
          <w:rFonts w:ascii="Nirmala UI" w:hAnsi="Nirmala UI" w:cs="Nirmala UI"/>
        </w:rPr>
        <w:t>කෙසේ වුවත් රජය විසින් ගත් මෙම තීරණයට එරෙහිව විරෝධය දැක්වීමට ගව මස් ආශ්‍රිත කර්මාන්තයන්හි නියැලෙන්නන් විසින් සාකච්ඡා කරමින් සිටින බව වාර්තා වෙනවා. මහා පරිමාණ ගව මස් සැපයුම්කරුවන් මෙන්ම ගවමස් කඩ ව්‍යාපාරිකයන් ද මේ සම්බන්ධයෙන් සිය විරෝධය පළ කර තිබෙනවා. එමෙන්ම කිරි ගව ගොවිපොළ හිමිකරුවන් ද සඳහන් කර ඇත්තේ වියපත් වන ගවයන් මියයන තෙක් රැක බලා ගැනීමට සිදුවීම තම කර්මාන්තයට අමතර වැය බරක් මෙන්ම අලාභයක් බව යි. වාර්ෂිකව විදේශවලින් ගවමස් ආනයනයට විශාල විදේශ විනිමයක් වැයවන බවත් එයට එරෙහිව තර්ක කරන පිරිස් පවසන කාරණයක්.</w:t>
      </w:r>
    </w:p>
    <w:p w:rsidR="00DF298B" w:rsidRPr="00680B2B" w:rsidRDefault="00680B2B">
      <w:pPr>
        <w:rPr>
          <w:rFonts w:ascii="Nirmala UI" w:hAnsi="Nirmala UI" w:cs="Nirmala UI"/>
        </w:rPr>
      </w:pPr>
      <w:r w:rsidRPr="00680B2B">
        <w:rPr>
          <w:rFonts w:ascii="Nirmala UI" w:hAnsi="Nirmala UI" w:cs="Nirmala UI"/>
        </w:rPr>
        <w:t xml:space="preserve"> “</w:t>
      </w:r>
      <w:proofErr w:type="spellStart"/>
      <w:r w:rsidRPr="00680B2B">
        <w:rPr>
          <w:rFonts w:ascii="Nirmala UI" w:hAnsi="Nirmala UI" w:cs="Nirmala UI"/>
        </w:rPr>
        <w:t>තිලකරත්න</w:t>
      </w:r>
      <w:proofErr w:type="spellEnd"/>
      <w:r w:rsidRPr="00680B2B">
        <w:rPr>
          <w:rFonts w:ascii="Nirmala UI" w:hAnsi="Nirmala UI" w:cs="Nirmala UI"/>
        </w:rPr>
        <w:t xml:space="preserve"> </w:t>
      </w:r>
      <w:proofErr w:type="spellStart"/>
      <w:r w:rsidRPr="00680B2B">
        <w:rPr>
          <w:rFonts w:ascii="Nirmala UI" w:hAnsi="Nirmala UI" w:cs="Nirmala UI"/>
        </w:rPr>
        <w:t>ස්ටෝර්ස්</w:t>
      </w:r>
      <w:proofErr w:type="spellEnd"/>
      <w:r w:rsidRPr="00680B2B">
        <w:rPr>
          <w:rFonts w:ascii="Nirmala UI" w:hAnsi="Nirmala UI" w:cs="Nirmala UI"/>
        </w:rPr>
        <w:t xml:space="preserve"> </w:t>
      </w:r>
      <w:proofErr w:type="spellStart"/>
      <w:r w:rsidRPr="00680B2B">
        <w:rPr>
          <w:rFonts w:ascii="Nirmala UI" w:hAnsi="Nirmala UI" w:cs="Nirmala UI"/>
        </w:rPr>
        <w:t>හි</w:t>
      </w:r>
      <w:proofErr w:type="spellEnd"/>
      <w:r w:rsidRPr="00680B2B">
        <w:rPr>
          <w:rFonts w:ascii="Nirmala UI" w:hAnsi="Nirmala UI" w:cs="Nirmala UI"/>
        </w:rPr>
        <w:t xml:space="preserve"> </w:t>
      </w:r>
      <w:proofErr w:type="spellStart"/>
      <w:r w:rsidRPr="00680B2B">
        <w:rPr>
          <w:rFonts w:ascii="Nirmala UI" w:hAnsi="Nirmala UI" w:cs="Nirmala UI"/>
        </w:rPr>
        <w:t>හොඳ</w:t>
      </w:r>
      <w:proofErr w:type="spellEnd"/>
      <w:r w:rsidRPr="00680B2B">
        <w:rPr>
          <w:rFonts w:ascii="Nirmala UI" w:hAnsi="Nirmala UI" w:cs="Nirmala UI"/>
        </w:rPr>
        <w:t xml:space="preserve"> මුදලාලි</w:t>
      </w:r>
    </w:p>
    <w:p w:rsidR="00DF298B" w:rsidRPr="00680B2B" w:rsidRDefault="00680B2B">
      <w:pPr>
        <w:rPr>
          <w:rFonts w:ascii="Nirmala UI" w:hAnsi="Nirmala UI" w:cs="Nirmala UI"/>
        </w:rPr>
      </w:pPr>
      <w:r w:rsidRPr="00680B2B">
        <w:rPr>
          <w:rFonts w:ascii="Nirmala UI" w:hAnsi="Nirmala UI" w:cs="Nirmala UI"/>
        </w:rPr>
        <w:t>කඳුළැලි සලනවා වහගෙන දොරලෑලි”</w:t>
      </w:r>
    </w:p>
    <w:p w:rsidR="00DF298B" w:rsidRPr="00680B2B" w:rsidRDefault="00680B2B">
      <w:pPr>
        <w:rPr>
          <w:rFonts w:ascii="Nirmala UI" w:hAnsi="Nirmala UI" w:cs="Nirmala UI"/>
        </w:rPr>
      </w:pPr>
      <w:r w:rsidRPr="00680B2B">
        <w:rPr>
          <w:rFonts w:ascii="Nirmala UI" w:hAnsi="Nirmala UI" w:cs="Nirmala UI"/>
        </w:rPr>
        <w:t>1984 අප්‍රේල් මාසයේ බස්වල, දුම්රියවල, සති පොළවල විකුණු කවි කොළයක සඳහන් කවි දෙපදයක් තමයි ඒ. මේ කවිකොළ ඒ කාලෙ උණු කැවුම් වගේ විකුණුනා. ඒ වගේම මේ සිද්ධිය ඇතුළත් ගීතයක් ද එකල බයිලා ගායක ඇන්ටන් ජෝන්ස් ගායනා කළා. හුඟදෙනෙක් කඳුළු සලමින් තමයි ඒවා ඇහුවේ. කියෙව්වේ. එම කවි කොළවලට මුල් වූයේ ඒ කාලේ රටම හැඩවූ මතුගම සමන් කුමාර නම් සිසුවා ඝාතනය කළ සිද්ධිය යි. ලංකාවේ කප්පමක් සඳහා පාසල් සිසුවකු මරා දැමූ මුල්ම අවස්ථාව ලෙස එය ඉතිහාසයට එක්වෙනවා. ඒ කාලේ අද වගේ රූපවාහිනී මාධ්‍යය ප්‍රචලිත වෙලා තිබුණේ නැහැ. මේ නිසා පුවත්පත්වලින් මේ ඝාතනයට ලොකු ප්‍රසිද්ධියක් ලැබුණා.</w:t>
      </w:r>
    </w:p>
    <w:p w:rsidR="00DF298B" w:rsidRPr="00680B2B" w:rsidRDefault="00680B2B">
      <w:pPr>
        <w:rPr>
          <w:rFonts w:ascii="Nirmala UI" w:hAnsi="Nirmala UI" w:cs="Nirmala UI"/>
        </w:rPr>
      </w:pPr>
      <w:r w:rsidRPr="00680B2B">
        <w:rPr>
          <w:rFonts w:ascii="Nirmala UI" w:hAnsi="Nirmala UI" w:cs="Nirmala UI"/>
        </w:rPr>
        <w:t xml:space="preserve">මතුගම නගරයේ පිහිටා තිබූ කවුරුත් දන්නා කියන වෙළෙඳසැලක් තමයි තිලකරත්න ස්ටෝර්ස්. මෙම වෙළෙඳ සැල සිල්ලර බඩු අලෙවි කළ තොග කඩයක්. වෙළඳසල හිමි තිලකරත්න මුදලාලි ධනවත් ව්‍යාපාරිකයෙක් වශයෙන් ප්‍රසිද්ධියට පත්ව සිටියා. පිරිමි දරුවන් තිදෙනකු සහ දියණියන් දෙදෙනකුගෙන් සමන්විත තිලකරත්න පවුලේ බාල පුතා වූයේ සමන් කුමාර යි. සමන් කුමාරට තිලකරත්න මුදලාලි දැඩි සේ ආදරය කළා. ඔහුගේ ලොරි හතරකම සටහන් කර තිබුණේ ද සමන් කුමාර යන නම යි. තිලකරත්න මුදලාලිගේ ව්‍යාපාරික වැඩවලට වැඩිමහල් පිරිමි </w:t>
      </w:r>
      <w:r w:rsidRPr="00680B2B">
        <w:rPr>
          <w:rFonts w:ascii="Nirmala UI" w:hAnsi="Nirmala UI" w:cs="Nirmala UI"/>
        </w:rPr>
        <w:lastRenderedPageBreak/>
        <w:t>සහෝදරයන් උදව් කළා. ඒ අතරින් වැඩිපුර ව්‍යාපාරික වැඩවලට හවුල්වුණේ වැඩිමල් පුතා වූ සරත්. සරත්ගේ මිතුරෙක් තමයි ධර්මසිරි කියන්නේ.</w:t>
      </w:r>
    </w:p>
    <w:p w:rsidR="00DF298B" w:rsidRPr="00680B2B" w:rsidRDefault="00680B2B">
      <w:pPr>
        <w:rPr>
          <w:rFonts w:ascii="Nirmala UI" w:hAnsi="Nirmala UI" w:cs="Nirmala UI"/>
        </w:rPr>
      </w:pPr>
      <w:r w:rsidRPr="00680B2B">
        <w:rPr>
          <w:rFonts w:ascii="Nirmala UI" w:hAnsi="Nirmala UI" w:cs="Nirmala UI"/>
        </w:rPr>
        <w:t>ධර්මසිරි මේ පවුලට ලොකු හිතවත්කමක් දැක්වූ තරුණයෙක්. මතුගම නගරයට ආසන්නයේ කුඩා වෙළඳසැලක් පවත්වාගෙන ගිය ධර්මසිරි ඊට අවශ්‍ය බඩු බාහිරාදිය ලබාගත්තේ තිලකරත්න මුදලාලිගේ තොග කඩයෙන්. තිලකරත්න නිවසෙන් ලැබෙන ආහාර පාන සහ වෙනත් උවමනා එපාකම් ඔහු භුක්ති වින්දේ පවුලේ අයෙකු ලෙස යි. සමන් ඔහු ඇමතුවේ මාමා කියලයි. ධර්මසිරි සිය හිතවතුන්ට කියා තිබුණේ අලුත් අවුරුද්දෙන් පසු තමා බස් හිමියකු වන බව යි. “මතුගම කොළඹ බස් එකකුත් දාලයි මම නවතින්නේ”, ඔහු මිතුරන්ට පවසා තිබුණා. කුඩා කඩයක් පවත්වාගෙන යන ධර්මසිරි බස් හිමියෙක් වන්නේ කෙසේදැ යි මිතුරන්ට සිතුණා.</w:t>
      </w:r>
    </w:p>
    <w:p w:rsidR="00DF298B" w:rsidRPr="00680B2B" w:rsidRDefault="00680B2B">
      <w:pPr>
        <w:rPr>
          <w:rFonts w:ascii="Nirmala UI" w:hAnsi="Nirmala UI" w:cs="Nirmala UI"/>
        </w:rPr>
      </w:pPr>
      <w:r w:rsidRPr="00680B2B">
        <w:rPr>
          <w:rFonts w:ascii="Nirmala UI" w:hAnsi="Nirmala UI" w:cs="Nirmala UI"/>
        </w:rPr>
        <w:t>තිලකරත්න පවුලේ බාලයා තමයි සමන් කුමාර. 1970 උපන් සමන් පාසල් ගියේ මතුගම සී. ඩබ්. කන්නන්ගර මධ්‍ය මහා විද්‍යාලයට යි. එය පිහිටා තිබුණේ ඔවුන්ගේ ව්‍යාපාරික ස්ථානය වූ තිලකරත්න ස්ටෝර්ස් සිට පයින් යන දුරකින්. පාන්තියේ පිහිටි නිවසේ සිට පාපැදියෙන් පැමිණ තිලකරත්න ස්ටෝර්ස් එකේ  බයිසිකලය තබා එහි පිට පයින් පාසලට යාම සමන් කුමාරගේ පුරුද්දක් වුණා. 9 වැනි ශ්‍රේණියේ අධ්‍යාපනය හැදෑරු සමන් කුමාර පන්තියේ දක්ෂ සිසුවෙක් ද වුණා. ගුරුවරු ද ඔහුට දැක්වූයේ ආදරයක්. ඔහු අරපිරිමැස්මෙන් යුත් දරුවෙක් වුණා. කවකටු පෙට්ටිය කැඩුණු විට ඔහු එය රබර් පටියකින් බැඳගෙන පාචිච්චි කළා. ඔහු පාසල් යාමට කම්මැලි දරුවෙක් නෙවෙයි. අධික වැසි දිනවල පවා සමන් පාසල් ගියා. ඒ බව ඇන්ටන් ජෝන්ස් ගැයූ ගීයක මෙලෙස සඳහන්:</w:t>
      </w:r>
    </w:p>
    <w:p w:rsidR="00DF298B" w:rsidRPr="00680B2B" w:rsidRDefault="00680B2B">
      <w:pPr>
        <w:rPr>
          <w:rFonts w:ascii="Nirmala UI" w:hAnsi="Nirmala UI" w:cs="Nirmala UI"/>
        </w:rPr>
      </w:pPr>
      <w:r w:rsidRPr="00680B2B">
        <w:rPr>
          <w:rFonts w:ascii="Nirmala UI" w:hAnsi="Nirmala UI" w:cs="Nirmala UI"/>
        </w:rPr>
        <w:t>පන්තියෙ පළවෙනියා වුණේ සමන් කුමාර</w:t>
      </w:r>
    </w:p>
    <w:p w:rsidR="00DF298B" w:rsidRPr="00680B2B" w:rsidRDefault="00680B2B">
      <w:pPr>
        <w:rPr>
          <w:rFonts w:ascii="Nirmala UI" w:hAnsi="Nirmala UI" w:cs="Nirmala UI"/>
        </w:rPr>
      </w:pPr>
      <w:r w:rsidRPr="00680B2B">
        <w:rPr>
          <w:rFonts w:ascii="Nirmala UI" w:hAnsi="Nirmala UI" w:cs="Nirmala UI"/>
        </w:rPr>
        <w:t>මොනිටර්කම දැරුවෙත් පොඩි සමන් කුමාර</w:t>
      </w:r>
    </w:p>
    <w:p w:rsidR="00DF298B" w:rsidRPr="00680B2B" w:rsidRDefault="00680B2B">
      <w:pPr>
        <w:rPr>
          <w:rFonts w:ascii="Nirmala UI" w:hAnsi="Nirmala UI" w:cs="Nirmala UI"/>
        </w:rPr>
      </w:pPr>
      <w:r w:rsidRPr="00680B2B">
        <w:rPr>
          <w:rFonts w:ascii="Nirmala UI" w:hAnsi="Nirmala UI" w:cs="Nirmala UI"/>
        </w:rPr>
        <w:t>මුලු පාසල බැබලුව සිසු            සමන් කුමාර</w:t>
      </w:r>
    </w:p>
    <w:p w:rsidR="00DF298B" w:rsidRPr="00680B2B" w:rsidRDefault="00680B2B">
      <w:pPr>
        <w:rPr>
          <w:rFonts w:ascii="Nirmala UI" w:hAnsi="Nirmala UI" w:cs="Nirmala UI"/>
        </w:rPr>
      </w:pPr>
      <w:r w:rsidRPr="00680B2B">
        <w:rPr>
          <w:rFonts w:ascii="Nirmala UI" w:hAnsi="Nirmala UI" w:cs="Nirmala UI"/>
        </w:rPr>
        <w:t>අද පාසල් නාවෙ ඇයි ද           සමන් කුමාර</w:t>
      </w:r>
    </w:p>
    <w:p w:rsidR="00DF298B" w:rsidRPr="00680B2B" w:rsidRDefault="00680B2B">
      <w:pPr>
        <w:rPr>
          <w:rFonts w:ascii="Nirmala UI" w:hAnsi="Nirmala UI" w:cs="Nirmala UI"/>
        </w:rPr>
      </w:pPr>
      <w:r w:rsidRPr="00680B2B">
        <w:rPr>
          <w:rFonts w:ascii="Nirmala UI" w:hAnsi="Nirmala UI" w:cs="Nirmala UI"/>
        </w:rPr>
        <w:t>ඒ 1984 අප්‍රේල් 5 වැනි දා යි. පාසල් අවුරුදු නිවාඩුව පටන් ගැනීමට නියමිතව තිබුණේ එදින යි. තිලකරත්න නිවසට පැමිණි ධර්මසිරි ගමනක් යාමට තිබෙන බව කියා සමන්ගේ අය්යා වූ සරත්ගෙන් බයිසිකලය ඉල්ලා ගත්තා. ඊට පසු ඔහු එය පැදගෙන පා ගමනින් පාසල් යන සමන් අසලට ගියා. පොඩි ගමනක් යන්න තියෙනවා. සමන් අපට උදව්වට පොඩ්ඩක් එන්න යයි කියූ විට ඔහු පොත් බෑගයත් අරගෙන පාපැදියට නැගුණා. පාපැදිය රැගෙන ධර්මසිරි එය පැද්දේ බෝපිටිය කන්ද පැත්තට යි. ඒ රබර් වතු, කැලෑ මන්ඩි සහිත කිසිවෙක් නොපැමිණෙන පාලු පැත්තක්. ඔහුගේ ඥාතියෙක් වන පුද්ගලයෙක් ද එහි පැමිණ සිටියා. කඳු මුදුනට ගිය විට කුඩා සමන්ට තම පවුලේ හිතවතා ගැන සැකයක් උපන්නා. මේ අතර ධර්මසිරි එදිනම දවල් 11.00ට පමණ රැගෙන ගිය බසිසිකලය සරත්ට නැවත ගෙනත් දී තිබෙනවා.</w:t>
      </w:r>
    </w:p>
    <w:p w:rsidR="00DF298B" w:rsidRPr="00680B2B" w:rsidRDefault="00680B2B">
      <w:pPr>
        <w:rPr>
          <w:rFonts w:ascii="Nirmala UI" w:hAnsi="Nirmala UI" w:cs="Nirmala UI"/>
        </w:rPr>
      </w:pPr>
      <w:r w:rsidRPr="00680B2B">
        <w:rPr>
          <w:rFonts w:ascii="Nirmala UI" w:hAnsi="Nirmala UI" w:cs="Nirmala UI"/>
        </w:rPr>
        <w:lastRenderedPageBreak/>
        <w:t>එදිනම දවල් 12.00ට අසල්වැසි නිවසක සිටි ද්‍රවිඩ මෙහෙකාරියකට නාඳුනන කිසිවකු ලියුමක් ගෙනත් දී තිබුණේ තිලකත්න මුදලාලිට දෙන ලෙස පවසමින්. ලියුම් කවරයේ ලිපි දෙකක් තිබුණා. එකක සමන් කුමාර අත්අකුරින් ලියා තිබුණේ ඉල්ලන අයට මුදල් දී මා බේරාගන්න කියල යි. අනෙක් ලිපියේ වූයේ සමන් නිදහස් කර ගැනීමට නම් ලක්ෂ එකහමාරක කප්පමක් අවශ්‍ය බව යි. කප්පම නොගෙව්වොත් සමන් මරා දමන බව ද එය කලවාන නාවලකන්ද විදුහලේ 2 ශ්‍රේණියේ පන්තියේ තබන ලෙස ද ලියා තිබුණා. තිලකරත්න මුදලාලි කලබලයට පත්ව පාසලෙන් විමසූ විට දැනගන්නට ලැබුණේ සමන් එදින පාසල් නොපැමිණි බව යි. ඔහු මේ ගැන පොලීසියට කිව්වේ නැහැ. නමුත් සිද්ධිය පොලිසියට ආරංචි වී තිබුණා. මතුගම එවකට මූලස්ථාන පොලිස් ස්ථානාධිපතිව සිටි පියල් බරණගේ මහතාගේ ප‍්‍රධානත්වයෙන් සමන් කුමාර සිසුවාගේ අබිරහස් අතුරුදන්වීම සම්බන්ධව පරීක්ෂණ ආරම්භකරනු ලැබුවේ අපරාධ විමර්ශන අංශයේ ස්ථානාධිපතිවරයාව සිටි ඉන්ද්‍රජිත් අමරසිංහ ඇතුළු පොලිස් කණ්ඩායමක් විසින්.</w:t>
      </w:r>
    </w:p>
    <w:p w:rsidR="00DF298B" w:rsidRPr="00680B2B" w:rsidRDefault="00680B2B">
      <w:pPr>
        <w:rPr>
          <w:rFonts w:ascii="Nirmala UI" w:hAnsi="Nirmala UI" w:cs="Nirmala UI"/>
        </w:rPr>
      </w:pPr>
      <w:r w:rsidRPr="00680B2B">
        <w:rPr>
          <w:rFonts w:ascii="Nirmala UI" w:hAnsi="Nirmala UI" w:cs="Nirmala UI"/>
        </w:rPr>
        <w:t>කප්පම ගෙවීමට කැමති බව මුදලාලි ඇඟවූවා. ඒ ලිපියේ සඳහන් ලෙස වෙළෙඳසලේ පිටත ලයිට් එක දල්වා තැබීමෙන්. ඒ අතර තවත් පිරිසක් නාවලකන්ද විදුහලට ගොස් දරුවාට හිරිහැර නොකරන ලෙස පියා ලියූ ලිපියක් තබා ආවා. ජනමාධ්‍යවලින් මේ පුවත පුන පුනා ප්‍රචාර කළා. සමන් කුමාර ගැන  දෙමව්පියන්, ඥාතින් පමණක් නොව රටම කම්පා වුණා.</w:t>
      </w:r>
    </w:p>
    <w:p w:rsidR="00DF298B" w:rsidRPr="00680B2B" w:rsidRDefault="00680B2B">
      <w:pPr>
        <w:rPr>
          <w:rFonts w:ascii="Nirmala UI" w:hAnsi="Nirmala UI" w:cs="Nirmala UI"/>
        </w:rPr>
      </w:pPr>
      <w:r w:rsidRPr="00680B2B">
        <w:rPr>
          <w:rFonts w:ascii="Nirmala UI" w:hAnsi="Nirmala UI" w:cs="Nirmala UI"/>
        </w:rPr>
        <w:t>මේ ලියුම ලැබී තවත් දිනකට පසු තවත් ලියුමක් තැපෑලෙන් ලැබී තිබුණා. එම ලියුම තැපැල් කර තිබුණේ මතුගම නගරයේ තැපැල් කන්තෝරුවෙන්. කප්පම් මුදල් ඉල්ලීම ගැන පොලිසියට පැමිණිලි කිරීම සම්බන්ධයෙන් තර්ජනය කර තිබූ අතර කප්පම් මුදල තැබිය යුතු තැන පසුව දැනුම් දෙන බවත්, මේ ගැන ආයෙත් පොලිසියට කිව්වොත් දරුවා මරා දමන බවටත් එම ලියුම මඟින් තර්ජනය කර තිබුණා.</w:t>
      </w:r>
    </w:p>
    <w:p w:rsidR="00DF298B" w:rsidRPr="00680B2B" w:rsidRDefault="00680B2B">
      <w:pPr>
        <w:rPr>
          <w:rFonts w:ascii="Nirmala UI" w:hAnsi="Nirmala UI" w:cs="Nirmala UI"/>
        </w:rPr>
      </w:pPr>
      <w:r w:rsidRPr="00680B2B">
        <w:rPr>
          <w:rFonts w:ascii="Nirmala UI" w:hAnsi="Nirmala UI" w:cs="Nirmala UI"/>
        </w:rPr>
        <w:t xml:space="preserve">මුදල් ලබාදීමට තිලකරත්න මුදලාලි එකඟ වුව ද සමන් කුමාර සිටින බවට තොරතුරක් කප්පම්කරුවන්ගෙන් ලැබුණේ නැහැ. පොලීසිය ධර්මසිරි ගැන සැක කළා. පවුලේ අය කිව්වේ ඔහු ගැන සැකයක් නැති බව යි. එහෙත් මුදල් ගනුදෙනුවක් සම්බන්ධව ඔහු එම පවුල සමග හිත යටින් අමනාපව සිටි බව පොලීසිය සොයා ගත්තා. ඊට පසු පොලිසිය ඔහු ගැන උකුසු ඇස යොමු කළා.  </w:t>
      </w:r>
    </w:p>
    <w:p w:rsidR="00DF298B" w:rsidRPr="00680B2B" w:rsidRDefault="00680B2B">
      <w:pPr>
        <w:rPr>
          <w:rFonts w:ascii="Nirmala UI" w:hAnsi="Nirmala UI" w:cs="Nirmala UI"/>
        </w:rPr>
      </w:pPr>
      <w:r w:rsidRPr="00680B2B">
        <w:rPr>
          <w:rFonts w:ascii="Nirmala UI" w:hAnsi="Nirmala UI" w:cs="Nirmala UI"/>
        </w:rPr>
        <w:t>පොලිසියට ධර්මසිරි මතුගම තැපැල් කන්තෝරුවේ සිටි බවට ඔත්තුවක් ලැබුණා. තැපැල් කන්තෝරුවට ගිය පොලීසිය එදින තැපැල් කළ ලියුම් පරීක්ෂා කර බැලුවා. තිලකරත්න මුදලාලිට යැවූ ලිපියක් ද එහි තිබුණා. සැකය නිවැරදි බව පොලිස් පරීක්ෂක බරණගේට වැටහුණා. තිලකරත්න මුදලාලිගේ නමට තැපැල්කර තිබූ ලියුම කඩා බලද්දී එහි සඳහන් කර තිබී ඇත්තේ කප්පම් මුදල රැගෙනවිත් තැබිය යුතු ස්ථානය ගැන යි.</w:t>
      </w:r>
    </w:p>
    <w:p w:rsidR="00DF298B" w:rsidRPr="00680B2B" w:rsidRDefault="00680B2B">
      <w:pPr>
        <w:rPr>
          <w:rFonts w:ascii="Nirmala UI" w:hAnsi="Nirmala UI" w:cs="Nirmala UI"/>
        </w:rPr>
      </w:pPr>
      <w:r w:rsidRPr="00680B2B">
        <w:rPr>
          <w:rFonts w:ascii="Nirmala UI" w:hAnsi="Nirmala UI" w:cs="Nirmala UI"/>
        </w:rPr>
        <w:lastRenderedPageBreak/>
        <w:t>පොලිස් පරීක්ෂක පියල් බරණගේ, උපපොලිස් පරීක්ෂක අමරසිංහ සහ උප පොලිස් පරීක්ෂක ජයන්ත වික‍්‍රමසිංහ යන මහත්වරුන් ඇතුළු පොලිස් කණ්ඩායමක් වහා ගොස් මතුගම පාන්තිය ප‍්‍රදේශයේ පදිංචි බී. ධර්මසිරි පීරිස් (24) නමැත්තා අත්අඩංගුවට ගනු ලැබුවා. ඔහු කීවේ තම මස්සිනා කෙනකු වන නාවලකන්දේ පේමරත්න ළඟ සමන් රඳවා සිටින බව යි. පොලිසිය ඊළඟට අත්අඩංගුවට ගත්තේ පේ‍්‍රමරත්න (23) නමැත්තා යි. මේ අප්‍රෙල් 8 වැනි දා යි. යළිත් ධර්මසිරි පොලීසියට පවසන්නේ සමන් පාන්තියේ බෝපිටිය කන්දේ රඳවා සිටින බවයි. දරුවා නැති සොවින් කඳුළු සලමින් සිටි සමන් කුමාරගේ දෙමාපියන් තුළ බලාපොරොත්තු දැල්වුණා.</w:t>
      </w:r>
    </w:p>
    <w:p w:rsidR="00DF298B" w:rsidRPr="00680B2B" w:rsidRDefault="00680B2B">
      <w:pPr>
        <w:rPr>
          <w:rFonts w:ascii="Nirmala UI" w:hAnsi="Nirmala UI" w:cs="Nirmala UI"/>
        </w:rPr>
      </w:pPr>
      <w:r w:rsidRPr="00680B2B">
        <w:rPr>
          <w:rFonts w:ascii="Nirmala UI" w:hAnsi="Nirmala UI" w:cs="Nirmala UI"/>
        </w:rPr>
        <w:t>ධර්මසිරි විසින් පාසල් යමින් සිටි සමන් කුමාර බෝපිටිය කන්දට රැගෙන ගොස් ඔහුට කියා ඇත්තේ තමන් බේරා ගැනීමට අවශ්‍ය නම් මුදල් දෙන ලෙස කියා ලියුම් හතරක් ලියා දෙන ලෙස යි. මේ අවස්ථාවේ ධර්මසිරි සමග ඔහුගේ මස්සිනා වූ පේමරත්නත් පැමිණ තිබෙනවා. පොත් බෑගයේ තිබූ කොපි පොතකින් කඩාගත් කොළවල ලියුම් තුනක් සමන් ලියා දුන්නත් ඉතිරි ලියුම ලියා නැහැ. මේ නිසා කේන්තිගත් ධර්මසිරි කළේ කුඩා සමන් කුමාරට පහරදීම යි. පහරදීමෙන් සහ බෙල්ල මිරිකීමෙන් සමන් සිහිසුන් වෙනවා. ඊට පසු ධර්මසිරි සහ පේමරත්න සමන්ගේ පාසල් බෑගයත් රැගෙන බයිසිකල්වල නැගී  පාන්තියේ පිහිටි ධර්මසිරිගේ නිවසට එනවා. පාසල් බෑගය එම ඉඩමේ වළලනවා. යළිත් නැවත කන්දට යන ඔවුන් සිහිසුන්ව සිටි සමන් පැළඳ සිටි සපත්තු ගලවා එහි ලේස් පටියකින් ඔහුගේ බෙල්ල හිර කරනවා. ඊට පසු මළ සිරුර රබර් ගස් ගැලවීමෙන් ඇතිවූ වළකට තල්ලු කරනවා. තිලකරත්න මුදලාලිට සමන්ට කියා ලියවාගත් ලියුම් ද සහිතව කප්පම් ඉල්ලා ලිපි යවන්නේ ඉන් පසුව යි. ඒ අතර සැකයක් ඇති නොවන සේ සමන් සෙවීමේ කටයුතුවලට ද ධර්මසිරි එකතු වෙනවා.</w:t>
      </w:r>
    </w:p>
    <w:p w:rsidR="00DF298B" w:rsidRPr="00680B2B" w:rsidRDefault="00680B2B">
      <w:pPr>
        <w:rPr>
          <w:rFonts w:ascii="Nirmala UI" w:hAnsi="Nirmala UI" w:cs="Nirmala UI"/>
        </w:rPr>
      </w:pPr>
      <w:r w:rsidRPr="00680B2B">
        <w:rPr>
          <w:rFonts w:ascii="Nirmala UI" w:hAnsi="Nirmala UI" w:cs="Nirmala UI"/>
        </w:rPr>
        <w:t>දෑතට විලංගු දැමූ ධර්මසිරි  සහ පේමරත්න ද සමග පොලීසිය, ඥාතීන් සහ හිතවතුන් ද සමන් කුමාර සොයා මහ රෑ පාන්තිය බෝපිටිය කන්ද නගිනවා. අවසානයේ ධර්මසිරි සමන් සිටින තැන පෙන්වනවා. වළකට දමා තිබූ, ම්ලේච්ඡ ලෙස වධ දී ඝාතනය කර ඇති නරක වී ගිය සිරුරක් තමයි ඔවුන්ට දැකගත හැකි වන්නේ.</w:t>
      </w:r>
    </w:p>
    <w:p w:rsidR="00DF298B" w:rsidRPr="00680B2B" w:rsidRDefault="00680B2B">
      <w:pPr>
        <w:rPr>
          <w:rFonts w:ascii="Nirmala UI" w:hAnsi="Nirmala UI" w:cs="Nirmala UI"/>
        </w:rPr>
      </w:pPr>
      <w:r w:rsidRPr="00680B2B">
        <w:rPr>
          <w:rFonts w:ascii="Nirmala UI" w:hAnsi="Nirmala UI" w:cs="Nirmala UI"/>
        </w:rPr>
        <w:t>එවකට මතුගම උප පොලිස් පරීක්ෂක වශයෙන් සිටි විශ්‍රාමික පොලිස් අධිකාරී ඉන්ද්‍රජිත් අමරසිංහට තම රාජකාරි ජීවිතයේ දී මුහුණදීමට සිදු වූ අමිහිරිම මතකයක් පසුගිය දිනෙක ලංකාදීප පුවත්පතට පවසා ඇත්තේ මේ අයුරින්.</w:t>
      </w:r>
    </w:p>
    <w:p w:rsidR="00DF298B" w:rsidRPr="00680B2B" w:rsidRDefault="00680B2B">
      <w:pPr>
        <w:rPr>
          <w:rFonts w:ascii="Nirmala UI" w:hAnsi="Nirmala UI" w:cs="Nirmala UI"/>
        </w:rPr>
      </w:pPr>
      <w:r w:rsidRPr="00680B2B">
        <w:rPr>
          <w:rFonts w:ascii="Nirmala UI" w:hAnsi="Nirmala UI" w:cs="Nirmala UI"/>
        </w:rPr>
        <w:t xml:space="preserve">"ඝාතනය කළ සමන් කුමාරගේ සිරුර හමුවුණේ අප්‍රේල් දහ වැනි දා. සැකකරුවන් ද සමග අප එම ස්‌ථානයට යන විට පාන්දර 2.00 විතර ඇති. ඝන අන්ධකාරයේ මා ඇතුළු පිරිස ඝාතනය සිදුකළ ස්‌ථානයට ගියා. විදුලි පන්දමක ආධාරයෙන් තමයි සිරුර සොයා ගත්තේ. අපි සමන් කුමාරගේ මළ සිරුර සොයා ගන්නා විටත් සිරුරේ සමහර කොටස්‌ සත්තු කාලයි තිබුණේ. ප්‍රදේශයෙන් ලොකු දුගඳක්‌ වහනය වුණා. </w:t>
      </w:r>
      <w:r w:rsidRPr="00680B2B">
        <w:rPr>
          <w:rFonts w:ascii="Nirmala UI" w:hAnsi="Nirmala UI" w:cs="Nirmala UI"/>
        </w:rPr>
        <w:lastRenderedPageBreak/>
        <w:t>සිරුර හඳුනාගත්තට පස්‌සේ එතැනට පොලිස්‌ ආරක්‍ෂාව දාල තමයි ඉතිරි පරීක්‍ෂණ කටයුතු සැලසුම් කළේ”.</w:t>
      </w:r>
    </w:p>
    <w:p w:rsidR="00DF298B" w:rsidRPr="00680B2B" w:rsidRDefault="00680B2B">
      <w:pPr>
        <w:rPr>
          <w:rFonts w:ascii="Nirmala UI" w:hAnsi="Nirmala UI" w:cs="Nirmala UI"/>
        </w:rPr>
      </w:pPr>
      <w:r w:rsidRPr="00680B2B">
        <w:rPr>
          <w:rFonts w:ascii="Nirmala UI" w:hAnsi="Nirmala UI" w:cs="Nirmala UI"/>
        </w:rPr>
        <w:t>පොලිතින්වලින් එතූ මළ සිරුර සමන් කුමාර නැමැති නම ගැසූ තිලකරත්න මුදලාලිගේ ලොරියෙන්ම බොරැල්ල මෘත ශරීරාගාරය වෙත ගෙන එද්දී මතුගම අවට දහස් සංඛ්‍යාත ජනතාව මඟ දෙපස රැදී සිටියේ දැඩි කම්පාවෙන්. අපරාධකරුවා දැක බලා ගැනීමට මතුගම උසාවිය අසලටත් මහ සෙනග එක් රොක් වී සිටියා.</w:t>
      </w:r>
    </w:p>
    <w:p w:rsidR="00DF298B" w:rsidRPr="00680B2B" w:rsidRDefault="00680B2B">
      <w:pPr>
        <w:rPr>
          <w:rFonts w:ascii="Nirmala UI" w:hAnsi="Nirmala UI" w:cs="Nirmala UI"/>
        </w:rPr>
      </w:pPr>
      <w:r w:rsidRPr="00680B2B">
        <w:rPr>
          <w:rFonts w:ascii="Nirmala UI" w:hAnsi="Nirmala UI" w:cs="Nirmala UI"/>
        </w:rPr>
        <w:t>සමන් කුමාර සිසුවාගේ පශ්චාත් මරණ පරීක්ෂණය සිදුකර ඇත්තේ එවකට කොළඹ ප‍්‍රධාන අධිකරණ වෛද්‍ය නිලධාරියාව සිටි අධිකරණ වෛද්‍ය විශේෂඥ එස්. එම්. සල්ගාදු යි. ගෙල මිරිකීම නිසා හුස්ම හිරවීමෙන් මෙම මරණය සිදුවී ඇති බව ඔහුගේ නිගමනය වුණා.</w:t>
      </w:r>
    </w:p>
    <w:p w:rsidR="00DF298B" w:rsidRPr="00680B2B" w:rsidRDefault="00680B2B">
      <w:pPr>
        <w:rPr>
          <w:rFonts w:ascii="Nirmala UI" w:hAnsi="Nirmala UI" w:cs="Nirmala UI"/>
        </w:rPr>
      </w:pPr>
      <w:r w:rsidRPr="00680B2B">
        <w:rPr>
          <w:rFonts w:ascii="Nirmala UI" w:hAnsi="Nirmala UI" w:cs="Nirmala UI"/>
        </w:rPr>
        <w:t>විත්තිකරුවන්ගේ ඉල්ලීමක් මත මෙහි වැඩිදුර නඩු විභාගය පවත්වා ඇත්තේ ගාල්ල මහාධිකරණයේ දී යි. ගාල්ල මහාධිකරණ විනිසුරුවරයාව සිටි එදිස්සූරිය විසින් මේ සම්බන්ධව නඩු විභාගයක් පවත්වනු ලැබ විත්තිකරුවන් දෙදෙනාටම මරණීය දණ්ඩනය නියම කළා. ධර්මසිරි සහ පේමරත්න යන විත්තිකරුවන් දෙදෙනාට මරණීය දණ්ඩනය නියමකර ඇත්තේ 1987 වසරේ දී යි.</w:t>
      </w:r>
    </w:p>
    <w:p w:rsidR="00DF298B" w:rsidRPr="00680B2B" w:rsidRDefault="00680B2B">
      <w:pPr>
        <w:rPr>
          <w:rFonts w:ascii="Nirmala UI" w:hAnsi="Nirmala UI" w:cs="Nirmala UI"/>
        </w:rPr>
      </w:pPr>
      <w:r w:rsidRPr="00680B2B">
        <w:rPr>
          <w:rFonts w:ascii="Nirmala UI" w:hAnsi="Nirmala UI" w:cs="Nirmala UI"/>
        </w:rPr>
        <w:t>දිවයින ඉරිදා සංග්‍රහය 2014 ජූනි 29</w:t>
      </w:r>
    </w:p>
    <w:p w:rsidR="00DF298B" w:rsidRPr="00680B2B" w:rsidRDefault="00680B2B">
      <w:pPr>
        <w:rPr>
          <w:rFonts w:ascii="Nirmala UI" w:hAnsi="Nirmala UI" w:cs="Nirmala UI"/>
        </w:rPr>
      </w:pPr>
      <w:r w:rsidRPr="00680B2B">
        <w:rPr>
          <w:rFonts w:ascii="Nirmala UI" w:hAnsi="Nirmala UI" w:cs="Nirmala UI"/>
        </w:rPr>
        <w:t>දේශය - 2014 අගෝ. 10 ඉරිදා</w:t>
      </w:r>
    </w:p>
    <w:p w:rsidR="00DF298B" w:rsidRPr="00680B2B" w:rsidRDefault="00680B2B">
      <w:pPr>
        <w:rPr>
          <w:rFonts w:ascii="Nirmala UI" w:hAnsi="Nirmala UI" w:cs="Nirmala UI"/>
        </w:rPr>
      </w:pPr>
      <w:r w:rsidRPr="00680B2B">
        <w:rPr>
          <w:rFonts w:ascii="Nirmala UI" w:hAnsi="Nirmala UI" w:cs="Nirmala UI"/>
        </w:rPr>
        <w:t>ලංකාදීප 2014 ඔක් 31</w:t>
      </w:r>
    </w:p>
    <w:p w:rsidR="00DF298B" w:rsidRPr="00680B2B" w:rsidRDefault="00680B2B">
      <w:pPr>
        <w:rPr>
          <w:rFonts w:ascii="Nirmala UI" w:hAnsi="Nirmala UI" w:cs="Nirmala UI"/>
        </w:rPr>
      </w:pPr>
      <w:r w:rsidRPr="00680B2B">
        <w:rPr>
          <w:rFonts w:ascii="Nirmala UI" w:hAnsi="Nirmala UI" w:cs="Nirmala UI"/>
        </w:rPr>
        <w:t>දිනමිණ 2010 ජුනි 23</w:t>
      </w:r>
    </w:p>
    <w:p w:rsidR="00DF298B" w:rsidRPr="00680B2B" w:rsidRDefault="00680B2B">
      <w:pPr>
        <w:rPr>
          <w:rFonts w:ascii="Nirmala UI" w:hAnsi="Nirmala UI" w:cs="Nirmala UI"/>
        </w:rPr>
      </w:pPr>
      <w:proofErr w:type="spellStart"/>
      <w:r w:rsidRPr="00680B2B">
        <w:rPr>
          <w:rFonts w:ascii="Nirmala UI" w:hAnsi="Nirmala UI" w:cs="Nirmala UI"/>
        </w:rPr>
        <w:t>කොළඹ</w:t>
      </w:r>
      <w:proofErr w:type="spellEnd"/>
      <w:r w:rsidRPr="00680B2B">
        <w:rPr>
          <w:rFonts w:ascii="Nirmala UI" w:hAnsi="Nirmala UI" w:cs="Nirmala UI"/>
        </w:rPr>
        <w:t xml:space="preserve"> </w:t>
      </w:r>
      <w:proofErr w:type="spellStart"/>
      <w:r w:rsidRPr="00680B2B">
        <w:rPr>
          <w:rFonts w:ascii="Nirmala UI" w:hAnsi="Nirmala UI" w:cs="Nirmala UI"/>
        </w:rPr>
        <w:t>සිට</w:t>
      </w:r>
      <w:proofErr w:type="spellEnd"/>
      <w:r w:rsidRPr="00680B2B">
        <w:rPr>
          <w:rFonts w:ascii="Nirmala UI" w:hAnsi="Nirmala UI" w:cs="Nirmala UI"/>
        </w:rPr>
        <w:t xml:space="preserve"> </w:t>
      </w:r>
      <w:proofErr w:type="spellStart"/>
      <w:r w:rsidRPr="00680B2B">
        <w:rPr>
          <w:rFonts w:ascii="Nirmala UI" w:hAnsi="Nirmala UI" w:cs="Nirmala UI"/>
        </w:rPr>
        <w:t>කරවනැල්ල</w:t>
      </w:r>
      <w:proofErr w:type="spellEnd"/>
      <w:r w:rsidRPr="00680B2B">
        <w:rPr>
          <w:rFonts w:ascii="Nirmala UI" w:hAnsi="Nirmala UI" w:cs="Nirmala UI"/>
        </w:rPr>
        <w:t xml:space="preserve"> </w:t>
      </w:r>
      <w:proofErr w:type="spellStart"/>
      <w:r w:rsidRPr="00680B2B">
        <w:rPr>
          <w:rFonts w:ascii="Nirmala UI" w:hAnsi="Nirmala UI" w:cs="Nirmala UI"/>
        </w:rPr>
        <w:t>හරහා</w:t>
      </w:r>
      <w:proofErr w:type="spellEnd"/>
      <w:r w:rsidRPr="00680B2B">
        <w:rPr>
          <w:rFonts w:ascii="Nirmala UI" w:hAnsi="Nirmala UI" w:cs="Nirmala UI"/>
        </w:rPr>
        <w:t xml:space="preserve"> බුලත්කොහුපිටියට දුර කිලෝමීටර 84ක්. එහෙම  නැත්නම් කොළඹ ඉඳන් කෑගල්ලට ඇවිත් (කි. මි. 78) එතැනින් බුලත්කොහුපිටියට යන්නත් (කි. මී. 25) පුළුවන්. කෑගල්ල දිස්ත්‍රික්කයට අයත් බුලත්කොහුපිටියට ප්‍රා. ලේ. කොට්ටාසය ඉතා සුන්දර කඳුකර අත්දැකීම් විඳගත හැකි පෙදෙසක්. මෙය එක් පසෙකින් මායිම් වන්නේ මහනුවර දිස්ත්‍රික්කයට යි. දේදුගල හා පැලැම්පිටිය ගම්වලින් තමයි එය මහනුවරට මායිම් වන්නේ. ප්‍රදේශයේ උසම ස්ථානය වන උඩපැලැම්පිටිය මුහුද මට්ටමින් අඩි 4000ක් උස යි. එය නිතර මිහිදුමින් බර සිසිල් පෙදෙසක්. බුලත්කොහුපිටිය සිට දේදුගල, පැලම්පිටිය හරහා නාවලපිටියට යන මාර්ගයක් වැටී තිබෙනවා. නමුන් මේ පාරේ මෝටර් රථ වැනි වාහනයකට යා හැක්කේ උඩපැලැම්පිටිය දක්වා පමණ යි. මෙය සුන්දරම දර්ශන සහිත පාරවල්වලින් එකක්.  බුලත්කොහුපිටිය සිට දේදුගලට යනකන් කි. මී. 20ක් දුරට තිබෙන මාර්ගය පටු වුවත් කාපට් අතුරා සකස් කර තිබෙනවා. දේදුගල සිට පැලැම්පිටියට තවත් කි. මී. 7ක් කඳු නැගිය යුතු යි. මේ සෑම මාර්ගයක්ම වැලමිටි වංගුවලින් පිරිලා. ඒ අතරතුර </w:t>
      </w:r>
      <w:r w:rsidRPr="00680B2B">
        <w:rPr>
          <w:rFonts w:ascii="Nirmala UI" w:hAnsi="Nirmala UI" w:cs="Nirmala UI"/>
        </w:rPr>
        <w:lastRenderedPageBreak/>
        <w:t>දිය ඇලි ගණනාවකුත් දකින්න පුළුවන්. කොළඹ සිට පැමිණ එක් දිනක් තුළ මේ අවට පිහිටි දියඇලි සියල්ලම දැකගැනීමට හැකිවීමත් සංචාරකයන්ට විශේෂ වාසියක්.</w:t>
      </w:r>
    </w:p>
    <w:p w:rsidR="00DF298B" w:rsidRPr="00680B2B" w:rsidRDefault="00680B2B">
      <w:pPr>
        <w:rPr>
          <w:rFonts w:ascii="Nirmala UI" w:hAnsi="Nirmala UI" w:cs="Nirmala UI"/>
        </w:rPr>
      </w:pPr>
      <w:r w:rsidRPr="00680B2B">
        <w:rPr>
          <w:rFonts w:ascii="Nirmala UI" w:hAnsi="Nirmala UI" w:cs="Nirmala UI"/>
        </w:rPr>
        <w:t>කැළණි නදියේ ශාඛාවක් වන රිටිගහ ඔය උපත ලබන්නේ අඩි 4000කට වඩා උස දොලොස්බාගේ කඳුවලින්. මේ ජල දහරාව බුලත්කොහුපිටිය හරහා වරාවල දක්වා ගලාගොස් කැලණි නදියට එක්වෙනවා. දේදුගල සිට පහළට අලංකාර දසුන් මවමින් ගල් පර්වත බහුල සීඝ්‍ර නිම්නයක ගලා බසින මේ ඔය කුඩා ජල මාර්ගවලින් ද පෝෂණය වෙනවා. ඒ අතර අලංකාර දියඇලි රාශියක් ද නිර්මාණය කරමින් සොබාදහම අලංකාර කරනවා. අද නම් මේ දියඇලිවලට අත්වී ඇත්තේ කණගාටුදායක ඉරණමක්. ඒ කුඩා ජල විදුලි බලාගාර රාශියකට දියඇලිවල ජලය ලබාගන්නා නිස යි. මේ නිසා දියඇලිවල සම්පූර්ණ අලංකාරය නරඹන්න නම් වර්ෂා කාලයකම යන්න වෙනවා. ස්නානය කිරීමට සුදුසු නාන තටාක රාශියක්ද රිටිගහ ඔයෙන් නිර්මාණය වී තිබෙනවා.</w:t>
      </w:r>
    </w:p>
    <w:p w:rsidR="00DF298B" w:rsidRPr="00680B2B" w:rsidRDefault="00680B2B">
      <w:pPr>
        <w:rPr>
          <w:rFonts w:ascii="Nirmala UI" w:hAnsi="Nirmala UI" w:cs="Nirmala UI"/>
        </w:rPr>
      </w:pPr>
      <w:r w:rsidRPr="00680B2B">
        <w:rPr>
          <w:rFonts w:ascii="Nirmala UI" w:hAnsi="Nirmala UI" w:cs="Nirmala UI"/>
        </w:rPr>
        <w:t>බුලත්කොහුපිටිය නගරයට නුදුරින් රුවන්වැල්ල පාරේ ගොස් හැරී ගමන් කළවිට සුරඹා ඇල්ල හමු වෙනවා. කැළණි ගඟේ අතු ශාඛාවක් වන රිටිගහ ඔයට මේ දියඇල්ලෙන් ගලන දිය දහර එක්වන්නේ වාගොල්ල හන්දියට මඳක් ඔබ්බෙන් තැනක දී යි. කෑගල්ල - බුලත්කොහුපිටිය මාර්ගයෙන් බුලත්කොහුපිටිය නගරයට පැමිණ හෝ අවිස්සාවේල්ල - බුලත්කොහුපිටිය (මාර්ග අංක 677) මාර්ගයෙන් වාගොල්ල හන්දියට පැමිණ මේ සොඳුරු දියදහර ඔබට නැරඹිය හැකියි.</w:t>
      </w:r>
    </w:p>
    <w:p w:rsidR="00DF298B" w:rsidRPr="00680B2B" w:rsidRDefault="00680B2B">
      <w:pPr>
        <w:rPr>
          <w:rFonts w:ascii="Nirmala UI" w:hAnsi="Nirmala UI" w:cs="Nirmala UI"/>
        </w:rPr>
      </w:pPr>
      <w:r w:rsidRPr="00680B2B">
        <w:rPr>
          <w:rFonts w:ascii="Nirmala UI" w:hAnsi="Nirmala UI" w:cs="Nirmala UI"/>
        </w:rPr>
        <w:t>ඇල්ලට යාමට ප්‍රධාන මාර්ගයේ වාහන නවතා වැල් පාලමකින් එගොඩ වී ගැමි නිවෙස්‌ අසලින් වැටි අඩි පාර ඔස්සේ පියමං කළ යුතු යි. තවත් අතුරු මාර්ගයකින් කි.මි.4ක්‌ පමණ ගිය පසු ඇල්ල මුදුනටත්, එතැනින් ගල් පඩිපෙළ දිගේ නැවතත් වැල් පාලම අසලටත් ළඟා විය හැකියි. මේ පාරවල් ගැන ගැමියන්ගෙන් අසා දැන ගැනීමට පුළුවන්.</w:t>
      </w:r>
    </w:p>
    <w:p w:rsidR="00DF298B" w:rsidRPr="00680B2B" w:rsidRDefault="00680B2B">
      <w:pPr>
        <w:rPr>
          <w:rFonts w:ascii="Nirmala UI" w:hAnsi="Nirmala UI" w:cs="Nirmala UI"/>
        </w:rPr>
      </w:pPr>
      <w:r w:rsidRPr="00680B2B">
        <w:rPr>
          <w:rFonts w:ascii="Nirmala UI" w:hAnsi="Nirmala UI" w:cs="Nirmala UI"/>
        </w:rPr>
        <w:t>ප්‍රදේශයේ දෛනික ජල අවශ්‍යතා සේම ගොවිතැන් කටයුතු සඳහා අවශ්‍ය ජලය ලබාදෙන සුරඹා ඇල්ල මීටර 35 ක්‌ පමණ උස යි.</w:t>
      </w:r>
    </w:p>
    <w:p w:rsidR="00DF298B" w:rsidRPr="00680B2B" w:rsidRDefault="00680B2B">
      <w:pPr>
        <w:rPr>
          <w:rFonts w:ascii="Nirmala UI" w:hAnsi="Nirmala UI" w:cs="Nirmala UI"/>
        </w:rPr>
      </w:pPr>
      <w:r w:rsidRPr="00680B2B">
        <w:rPr>
          <w:rFonts w:ascii="Nirmala UI" w:hAnsi="Nirmala UI" w:cs="Nirmala UI"/>
        </w:rPr>
        <w:t>බුලත්කොහුපිටිය දේදුගල පාරේ යන විට මුලින්ම නැරඹිය හැක්කේ මේ දියඇල්ල යි. ඒ මාර්ගයේ කි. මී. 3.5ක් යනවිට තුන්බාගේ විහාරය හමුවෙනවා. රිටිගහ ඔය හරහා ඉදිකරපු පාලමකුත් එතැන තියනවා. ඒ පාලමෙන් එගොඩවෙලා තේ වතු හරහා දිවෙන අඩි පාරක කඳු නගිමින් කි. මී. 2කට ආසන්න දුරක ගමන් කළ විටයි වෙළෙඳ ඇල්ල හමුවන්නේ. දියඇල්ල උසින් මීටර 37ක්. දියඇල්ල නාරංගල කඳුවැටියේ ජල ධාරාවලින් තමයි නිර්මාණය වී තිබෙන්නේ. ගල්පර්වතය අවට ලිස්සන සුලු නිසා එය මතට නැගීම නම් අනතුරුදායක යි. මෙහි ජලය පසුව එක් වන්නේ රිටිගහ ඔයට යි.</w:t>
      </w:r>
    </w:p>
    <w:p w:rsidR="00DF298B" w:rsidRPr="00680B2B" w:rsidRDefault="00680B2B">
      <w:pPr>
        <w:rPr>
          <w:rFonts w:ascii="Nirmala UI" w:hAnsi="Nirmala UI" w:cs="Nirmala UI"/>
        </w:rPr>
      </w:pPr>
      <w:r w:rsidRPr="00680B2B">
        <w:rPr>
          <w:rFonts w:ascii="Nirmala UI" w:hAnsi="Nirmala UI" w:cs="Nirmala UI"/>
        </w:rPr>
        <w:t xml:space="preserve">රිටිගහ ඔයට එකතු වන රිකිල්ල ඇල්ල උසින් මීටර් 45ක් පමණ වෙනවා. බුලත්කොහුපිටිය ඉඳන් දේදුගල මාර්ගයේ කිලෝමීටර් 5ක් පමණ ඉදිරියට යනවිට උඩපොත ගම්මානයේ දී මේ සුන්දර දියඇල්ල අපට දිස්වෙනවා. එය කඳුවැටියක </w:t>
      </w:r>
      <w:r w:rsidRPr="00680B2B">
        <w:rPr>
          <w:rFonts w:ascii="Nirmala UI" w:hAnsi="Nirmala UI" w:cs="Nirmala UI"/>
        </w:rPr>
        <w:lastRenderedPageBreak/>
        <w:t>මුහුණත ලෙස පිහිටි පර්වතයක් ඔස්සේ කඩා හැලෙන අන්දම මහා මාර්ගයේ සිටම නැරඹිය හැකිය. රිකිල්ල යන නම ලැබී ඇත්තේ අතු රිකිල්ලක් මෙන් සිහින්ව ගලා හැලෙන නිසයි. මෙහි විශාල ජල ප්‍රවාහයක් දැකගත නොහැකියි.</w:t>
      </w:r>
    </w:p>
    <w:p w:rsidR="00DF298B" w:rsidRPr="00680B2B" w:rsidRDefault="00680B2B">
      <w:pPr>
        <w:rPr>
          <w:rFonts w:ascii="Nirmala UI" w:hAnsi="Nirmala UI" w:cs="Nirmala UI"/>
        </w:rPr>
      </w:pPr>
      <w:r w:rsidRPr="00680B2B">
        <w:rPr>
          <w:rFonts w:ascii="Nirmala UI" w:hAnsi="Nirmala UI" w:cs="Nirmala UI"/>
        </w:rPr>
        <w:t>රිකිල්ල ඇල්ලත් බලාගෙන කඳු බෑවුම් හරහා වංගු  පසුකරමින් රිටිගහ ඔය නිම්නය දිගේ ඉදිරියට කි. මී 9ක් යන විට නෙලුවක්ක ගම්මානය හමුවෙනවා. අවට පැතිර තිබෙන කළුපහන රබර් වතුයාය ඔස්සේ නළඟන ඇල්ලට ගමන් කළ යුතු යි. ප්‍රදේශයේ දී නැරඹිය හැකි විශාලම මෙන්ම අලංකාරම දියඇල්ල වන්නේ ද මෙය යි. වැඩිම නරඹන්නනන් පිරිසක් පැමිණෙන ස්ථානයක් වශයෙන් ද මෙය සැලකිය හැකියි. මහා මාර්ගයේ සිට පහළට අඩි පාරක රබර් වතු හරහා කි. මී බාගයක් ගමන් කර ඇල්ල අසලට පැමිණීය හැකියි. ඇල්ලේ ජලයෙන් ක්‍රියාත්මක කුඩා ජල විදුලි බලාගාරයක් ද අපට දැකගත හැකි වෙනවා. එයට ජලය ලබාගෙන ඇති නිසා ඇල්ලේ ජලය අඩු වෙලා. රබර් වතු යායේ යන්ත්‍රවලට ඉංග්‍රීසි පාලන සමයේ විදුලිය ගත් අත්හැර දමා ඇති පැරණි ජල විදුලි බලාගාරයක් ද ඇල්ල අසලම තිබෙනවා.</w:t>
      </w:r>
    </w:p>
    <w:p w:rsidR="00DF298B" w:rsidRPr="00680B2B" w:rsidRDefault="00680B2B">
      <w:pPr>
        <w:rPr>
          <w:rFonts w:ascii="Nirmala UI" w:hAnsi="Nirmala UI" w:cs="Nirmala UI"/>
        </w:rPr>
      </w:pPr>
      <w:r w:rsidRPr="00680B2B">
        <w:rPr>
          <w:rFonts w:ascii="Nirmala UI" w:hAnsi="Nirmala UI" w:cs="Nirmala UI"/>
        </w:rPr>
        <w:t>කොටස් කිහිපයක් වශයෙන් කඩා හැලෙන රිටිහග ඔයෙන් නිර්මාණය වූ දියඇල්ල උසින් මීටර් 40ක් පමණ වෙනවා. එහි පළල මීටර් හතරක්. මේ අවට ඔයේ අලංකාර ජල තටාක රාශියක් පිහිටා තිබෙනවා.</w:t>
      </w:r>
    </w:p>
    <w:p w:rsidR="00DF298B" w:rsidRPr="00680B2B" w:rsidRDefault="00680B2B">
      <w:pPr>
        <w:rPr>
          <w:rFonts w:ascii="Nirmala UI" w:hAnsi="Nirmala UI" w:cs="Nirmala UI"/>
        </w:rPr>
      </w:pPr>
      <w:r w:rsidRPr="00680B2B">
        <w:rPr>
          <w:rFonts w:ascii="Nirmala UI" w:hAnsi="Nirmala UI" w:cs="Nirmala UI"/>
        </w:rPr>
        <w:t>7 දියඇල්ලේ තවත් දසුනක්- ආ ගිය තැන් fbpage</w:t>
      </w:r>
    </w:p>
    <w:p w:rsidR="00DF298B" w:rsidRPr="00680B2B" w:rsidRDefault="00680B2B">
      <w:pPr>
        <w:rPr>
          <w:rFonts w:ascii="Nirmala UI" w:hAnsi="Nirmala UI" w:cs="Nirmala UI"/>
        </w:rPr>
      </w:pPr>
      <w:r w:rsidRPr="00680B2B">
        <w:rPr>
          <w:rFonts w:ascii="Nirmala UI" w:hAnsi="Nirmala UI" w:cs="Nirmala UI"/>
        </w:rPr>
        <w:t>විවේක ගැනීමට මෙන්ම සොබා සුන්දරත්වය විඳීමටත් විශාල පිරිසක් නළඟන ඇල්ලට එනවා. ඔවුන් නොසැලකිලිමත්කමින් ස්නානය කිරීමට යාම නිසා ජීවිත කිහිපයක්ම මේ වනවිට අහිමි වී තිබෙන බව සටහන් කළ දැන්වීමක් ද පර්වතයක සවිකර තිබෙනවා</w:t>
      </w:r>
    </w:p>
    <w:p w:rsidR="00DF298B" w:rsidRPr="00680B2B" w:rsidRDefault="00680B2B">
      <w:pPr>
        <w:rPr>
          <w:rFonts w:ascii="Nirmala UI" w:hAnsi="Nirmala UI" w:cs="Nirmala UI"/>
        </w:rPr>
      </w:pPr>
      <w:r w:rsidRPr="00680B2B">
        <w:rPr>
          <w:rFonts w:ascii="Nirmala UI" w:hAnsi="Nirmala UI" w:cs="Nirmala UI"/>
        </w:rPr>
        <w:t>නළඟන ඇල්ලෙන් සමුගෙන මාර්ගයේ තවත් ඉහළට කි. මී. 2ක් යන විට එක්‌තරා වංගුවක දී ඔබට රුක්‌මල් ඇල්ල දැක ගත හැකිය. මීටර 10ක්‌ පමණ උසැති මෙම ඇල්ල ඉතා පුළුල් ගල් තලාවකින් කඩා වැටෙන ජල ප්‍රවාහයක්. එය නිර්මාණය වන්නේ ගඟවැරලිය වත්ත හරහා ගලා එන දෝතළු කන්දෙන් ආරම්භ වන ජල ධාරාවකින්. පසුව මාර්ගය යටින් ගලායන එහි ජලය රිටිගල ඔය පෝෂණය කරනවා. ජලය වැඩි දිනවලදී තනි සුදු රෙද්දක්‌ ලෙස මෙය දැකිය හැකියි. එකල මහා මාර්ගයට පවා මෙහි ජල කෙඳි විසිරෙනවා.</w:t>
      </w:r>
    </w:p>
    <w:p w:rsidR="00DF298B" w:rsidRPr="00680B2B" w:rsidRDefault="00680B2B">
      <w:pPr>
        <w:rPr>
          <w:rFonts w:ascii="Nirmala UI" w:hAnsi="Nirmala UI" w:cs="Nirmala UI"/>
        </w:rPr>
      </w:pPr>
      <w:r w:rsidRPr="00680B2B">
        <w:rPr>
          <w:rFonts w:ascii="Nirmala UI" w:hAnsi="Nirmala UI" w:cs="Nirmala UI"/>
        </w:rPr>
        <w:t>‘පුංචි නුවරඑළිය’ නමින් හඳුන්වන සුවදායක කඳුකර පරිසරයක් කෑගල්ල දිස්ත්‍රික්කයේත් තියන බව ඔබ දන්නවා ද? දේදුගල පසුකර උඩපැලම්පිටියට ගියවිට ඒ පරිසරය අත්විඳීමට ලැබෙනවා. දේදුගල පාරේ බුලත්තොහුපිටියේ සිට කි.මී. 20ක දුරින් තමයි මේ ගම්මානය පිහිටා ඇත්තේ. මහනුවර දිස්ත්‍රික් මායිමේ දොළොස්බාගේ කඳවලට අතිශයින් සමීප ගමක්. නුවරඑළිය දිස්ත්‍රික්කයටත් තරමක් ළඟ යි.</w:t>
      </w:r>
    </w:p>
    <w:p w:rsidR="00DF298B" w:rsidRPr="00680B2B" w:rsidRDefault="00680B2B">
      <w:pPr>
        <w:rPr>
          <w:rFonts w:ascii="Nirmala UI" w:hAnsi="Nirmala UI" w:cs="Nirmala UI"/>
        </w:rPr>
      </w:pPr>
      <w:r w:rsidRPr="00680B2B">
        <w:rPr>
          <w:rFonts w:ascii="Nirmala UI" w:hAnsi="Nirmala UI" w:cs="Nirmala UI"/>
        </w:rPr>
        <w:lastRenderedPageBreak/>
        <w:t>දේදුගල ඉඳන් උඩපැලම්පිටියට කිලෝමීටර් හතක් විතර තියනවා. ඒ කිලෝ මීටර් හත ඇතුළත භූ විෂමතාව මුහුදු මට්ටමින් අඩි දෙදහස් හත්සියක් දක්වා ඉහළ යන නිසා ඒ ඒක ශීඝ්‍ර බෑවුමක් සහිත වට වංගු පිරුණු පාරක්.</w:t>
      </w:r>
    </w:p>
    <w:p w:rsidR="00DF298B" w:rsidRPr="00680B2B" w:rsidRDefault="00680B2B">
      <w:pPr>
        <w:rPr>
          <w:rFonts w:ascii="Nirmala UI" w:hAnsi="Nirmala UI" w:cs="Nirmala UI"/>
        </w:rPr>
      </w:pPr>
      <w:r w:rsidRPr="00680B2B">
        <w:rPr>
          <w:rFonts w:ascii="Nirmala UI" w:hAnsi="Nirmala UI" w:cs="Nirmala UI"/>
        </w:rPr>
        <w:t>පරිසරවේදීන් උඩපැලම්පිටියට පුංචි නුවරඑළිය කියන්න හේතු ගණනාවක් තියනවා. ඉන් එකක් තමයි හොඳට අව්ව පායලා තියන දවස්වල වුණත් ප්‍රදේශය එක්වරම වැහි අඳුරකින් සහ තද මිහිදුමකින් වැසී යාම. ඉහළ උසකින් යුක්ත නිසාත් දොළොස් බාගේ කඳු දෙසින් වරින්වර හමා එන සිසිලැල් සුළං නිසාත්   පරිසරය සීතල ස්වභාවයෙන් යුක්ත යි. අවට තේවතු සහ ගෙවතුවලින් යුක්තයි. රිටිගහ ඔය පරිසර ආරක්ෂණ ප්‍රදේශය වශයෙනුත් මේ පැත්ත නම්කර තිබෙනවා.</w:t>
      </w:r>
    </w:p>
    <w:p w:rsidR="00DF298B" w:rsidRPr="00680B2B" w:rsidRDefault="00680B2B">
      <w:pPr>
        <w:rPr>
          <w:rFonts w:ascii="Nirmala UI" w:hAnsi="Nirmala UI" w:cs="Nirmala UI"/>
        </w:rPr>
      </w:pPr>
      <w:r w:rsidRPr="00680B2B">
        <w:rPr>
          <w:rFonts w:ascii="Nirmala UI" w:hAnsi="Nirmala UI" w:cs="Nirmala UI"/>
        </w:rPr>
        <w:t>උඩපැලම්පිටියේ ඉඳලා මහනුවර දිස්ත්‍රික්කයේ දොළොස්බාගේ නගරයට තියෙන්නේ කිලෝමීටර් පහක් විතරයි. නමුත් කඳු වැටි සහ ප්‍රපාතාකාර බෑවුම් අතරින් වැටිලා තියන මේ මාර්ගය තවමත් සම්පූර්ණයෙන් තනා නැහැ. කෑගල්ල, බුලත්කොහුපිටිය හරහා නුවරඑළිය දක්වා අලුතින් තැනෙන මහාමාර්ගයක මුල් අවස්ථාව මෙය බවයි පැවැසෙන්නේ. මේ මාර්ගය තනා නිමවුණු පසුව කොළඹ නුවරඑළිය අතර දුර ප්‍රමාණය කිලෝමීටර් හතළිහකින් විතර අඩු වන බව පැවසෙනවා.</w:t>
      </w:r>
    </w:p>
    <w:p w:rsidR="00DF298B" w:rsidRPr="00680B2B" w:rsidRDefault="00680B2B">
      <w:pPr>
        <w:rPr>
          <w:rFonts w:ascii="Nirmala UI" w:hAnsi="Nirmala UI" w:cs="Nirmala UI"/>
        </w:rPr>
      </w:pPr>
      <w:r w:rsidRPr="00680B2B">
        <w:rPr>
          <w:rFonts w:ascii="Nirmala UI" w:hAnsi="Nirmala UI" w:cs="Nirmala UI"/>
        </w:rPr>
        <w:t>උඩපැලම්පිටියේ සිට මේ දොළොස්බාගේ මාර්ගයට පිවිසෙන තැන හරිම අපූරු ස්වාභාවික ක‍පොල්ලක් පිහිටා තිබෙනවා. එය අවට චමත්කාරය කදිමට දැකගත හැකි තැනක්. මේ ස්ථානයේ සිට බලනකොට සිරිපා කඳුවැටිය අතේ දුරින් වගේ දැක ගන්න පුළුවන්. මිහිදුම නැති කාලවල දී කොළඹ නගරයේ ආලෝකය ද මේ ක‍පොල්ලට එපිටින් දර්ශනය වන බව ගම්මුන් කියනවා. පැලැම්පිටිය පතන නමින් ආරක්ෂිත තණබිම් සහිත ප්‍රදේශයක් ද මෙහි තිබෙනවා. තවමත් දේශීය හෝ විදේශීය සංචාරකයන්ගේ විශාල පැමිණීමක් නැති නිසා උඩපැලම්පිටියේ සංචාරක පහසුකම් නම් නැහැ.</w:t>
      </w:r>
    </w:p>
    <w:p w:rsidR="00DF298B" w:rsidRPr="00680B2B" w:rsidRDefault="00680B2B">
      <w:pPr>
        <w:rPr>
          <w:rFonts w:ascii="Nirmala UI" w:hAnsi="Nirmala UI" w:cs="Nirmala UI"/>
        </w:rPr>
      </w:pPr>
      <w:r w:rsidRPr="00680B2B">
        <w:rPr>
          <w:rFonts w:ascii="Nirmala UI" w:hAnsi="Nirmala UI" w:cs="Nirmala UI"/>
        </w:rPr>
        <w:t xml:space="preserve">දේදුගල පැලැම්පිටිය හන්දියේ සිට ගම මැදින් ඇති අඩි පාරක ගමන් කර මේ ඇල්ල අසලට පැමිණෙන්න පුළුවන්. තේ වතු හා වනවදුලු මැදින් දිවයන මේ පාරේ කි. මී. 2ක් පමණ පියමං කරන විට මීටර් 30ක් උස සුන්දර දියඇගිරි ඇල්ල පේනවා. පටු ගල්කුලු දෙකක් අතරින් ඇදහැලෙන දියඇල්ල වැටෙන තැන අපූරු ජල තටාකයක් නිර්මාණය වී තිබෙනවා. මහනුවර දිස්ත්‍රික්කයේ දොලොස්බාගේ කඳුවලින් උපත ලබනා මෙහි ජලය එකතු වන්නේ කැලණි ගඟේ ශාඛාවක් වන වී ඔයට යි. එය යටියන්තොටින් කැළණි ගඟට එක් වෙනවා.  </w:t>
      </w:r>
    </w:p>
    <w:p w:rsidR="00DF298B" w:rsidRPr="00680B2B" w:rsidRDefault="00680B2B">
      <w:pPr>
        <w:rPr>
          <w:rFonts w:ascii="Nirmala UI" w:hAnsi="Nirmala UI" w:cs="Nirmala UI"/>
        </w:rPr>
      </w:pPr>
      <w:r w:rsidRPr="00680B2B">
        <w:rPr>
          <w:rFonts w:ascii="Nirmala UI" w:hAnsi="Nirmala UI" w:cs="Nirmala UI"/>
        </w:rPr>
        <w:t>මීට අමතරව කලුපහන ඇල්ල, වහරක ඔය ඇල්ල, කෙල්වින් ඇල්ල, වින්සර් ෆොරස්‌ට්‌ ඇල්ල වැනි තවත් සැඟවුණු දිය ඇලි ද මේ කඳුකරය අවට පිහිටා තිබෙනවා.</w:t>
      </w:r>
    </w:p>
    <w:p w:rsidR="00DF298B" w:rsidRPr="00680B2B" w:rsidRDefault="00680B2B">
      <w:pPr>
        <w:rPr>
          <w:rFonts w:ascii="Nirmala UI" w:hAnsi="Nirmala UI" w:cs="Nirmala UI"/>
        </w:rPr>
      </w:pPr>
      <w:proofErr w:type="spellStart"/>
      <w:r w:rsidRPr="00680B2B">
        <w:rPr>
          <w:rFonts w:ascii="Nirmala UI" w:hAnsi="Nirmala UI" w:cs="Nirmala UI"/>
        </w:rPr>
        <w:t>ජනතා</w:t>
      </w:r>
      <w:proofErr w:type="spellEnd"/>
      <w:r w:rsidRPr="00680B2B">
        <w:rPr>
          <w:rFonts w:ascii="Nirmala UI" w:hAnsi="Nirmala UI" w:cs="Nirmala UI"/>
        </w:rPr>
        <w:t xml:space="preserve"> විමුක්ති පෙරමුණ තහනම් කිරීමෙන් පසු ආණ්ඩුවට බාරවෙනවා වෙනුවට තම දේශපාලන මතවාදය රහසිගතව සිටිමින් ජනතාව අතරට ගෙනයාමට විජේවීර </w:t>
      </w:r>
      <w:r w:rsidRPr="00680B2B">
        <w:rPr>
          <w:rFonts w:ascii="Nirmala UI" w:hAnsi="Nirmala UI" w:cs="Nirmala UI"/>
        </w:rPr>
        <w:lastRenderedPageBreak/>
        <w:t xml:space="preserve">තීරණය කරනවා. ඔහුට එවකට රටේ නායකයා වූ ජේ. ආර්. ජයවර්ධන කෙරෙහි විශ්වාසයක් පැවතුණේ නැහැ. මේ නිසා ආණ්ඩුවට බාරවෙන්නැයි කළ ඉල්ලීම් ඔහු නොසලකා හරිනවා. නමුත් රහසිගතව සිටින ගමන්ම පක්ෂ තහනම ඉවත්කර ගැනීමට දැඩි උත්සාහයක නිරත වෙනවා.  </w:t>
      </w:r>
    </w:p>
    <w:p w:rsidR="00DF298B" w:rsidRPr="00680B2B" w:rsidRDefault="00680B2B">
      <w:pPr>
        <w:rPr>
          <w:rFonts w:ascii="Nirmala UI" w:hAnsi="Nirmala UI" w:cs="Nirmala UI"/>
        </w:rPr>
      </w:pPr>
      <w:r w:rsidRPr="00680B2B">
        <w:rPr>
          <w:rFonts w:ascii="Nirmala UI" w:hAnsi="Nirmala UI" w:cs="Nirmala UI"/>
        </w:rPr>
        <w:t>ආණ්ඩුව නිවේදනයක් මඟින් ඉල්ලා සිටින්නේ රෝහණ විජේවීර සහ උපතිස්ස ගමනායක යන දෙදෙනා ගැන ඔත්තුවක් දෙන කෙනෙකුට රු. 50000ක් බැගින් ත්‍යාග ලැබෙන බව යි. මේ අතර පක්ෂයේ මහලේකම්ව සිටි ලයනල් බෝපගේ පක්ෂය තහනම් කළ දිනවලම තම නිවසේ සිටියදී පොලිස් අත්අඩංගුවට පත් වෙනවා. බෝපගේ පසුව පක්ෂයෙන් ඉවත් වෙනවා. දේශපාලන මණ්ඩල සභික සෝමරත්න කළුආරච්චිත් අත්අඩංගුවට ගැනීමට පොලිසිය සමත් වෙනවා.</w:t>
      </w:r>
    </w:p>
    <w:p w:rsidR="00DF298B" w:rsidRPr="00680B2B" w:rsidRDefault="00680B2B">
      <w:pPr>
        <w:rPr>
          <w:rFonts w:ascii="Nirmala UI" w:hAnsi="Nirmala UI" w:cs="Nirmala UI"/>
        </w:rPr>
      </w:pPr>
      <w:r w:rsidRPr="00680B2B">
        <w:rPr>
          <w:rFonts w:ascii="Nirmala UI" w:hAnsi="Nirmala UI" w:cs="Nirmala UI"/>
        </w:rPr>
        <w:t>සැඟව සිටින විජේවීර 1983 ඔක්තෝබරයේ ජනාධිපති ජේ. ආර්. ජයවර්ධනට ලිපියක් යවනවා. පක්ෂය තහනම් කිරීමට හේතුව බොරුවක් බව ඔහු එහි සඳහන් කරනවා. මේ එහි කොටසක්;</w:t>
      </w:r>
    </w:p>
    <w:p w:rsidR="00DF298B" w:rsidRPr="00680B2B" w:rsidRDefault="00680B2B">
      <w:pPr>
        <w:rPr>
          <w:rFonts w:ascii="Nirmala UI" w:hAnsi="Nirmala UI" w:cs="Nirmala UI"/>
        </w:rPr>
      </w:pPr>
      <w:r w:rsidRPr="00680B2B">
        <w:rPr>
          <w:rFonts w:ascii="Nirmala UI" w:hAnsi="Nirmala UI" w:cs="Nirmala UI"/>
        </w:rPr>
        <w:t>“ජනතා පරමාධිපත්‍යයට එරෙහි වන කිසිදු කටයුත්තක් ජවිපෙ මඟින් සිදු නොකර යි. පොදු ජනතාවගේ බහුතරයක් ස්වකැමැත්තෙන් ජවිපෙ සමාජවාදී වැඩසටහන අපේක්ෂා නොකරන තාක් මෙම පක්ෂය ප්‍රජාතන්ත්‍රවාදී විපක්ෂයේ කටයුතු කරනු ඇත. ජවිපෙ කුමන්ත්‍රණකාරී සංවිධානයක් නොවේ. එමඟින් ප්‍රචණ්ඩත්වය ප්‍රචාරය කරන්නේ නැත. ජූලි මාසයේ සිදු වූ නින්දිත ක්‍රියාවලට ජවිපෙ කිසිදු සම්බන්ධයක් නැති අතර එය අප විසින් පිළිකුලෙන් යුතුව තරයේ හෙළා දකිමු. 1983 ජූලි මාසයේ සිදුවුණු අවාසනාවන්ත සිදුවීම්වලට ජවිපෙ සම්බන්ධයක් නොමැති බව අපරාධ විමර්ශන අංශයේ සොයාගැනීම්වලින් තහවුරු වී ඇත”.</w:t>
      </w:r>
    </w:p>
    <w:p w:rsidR="00DF298B" w:rsidRPr="00680B2B" w:rsidRDefault="00680B2B">
      <w:pPr>
        <w:rPr>
          <w:rFonts w:ascii="Nirmala UI" w:hAnsi="Nirmala UI" w:cs="Nirmala UI"/>
        </w:rPr>
      </w:pPr>
      <w:r w:rsidRPr="00680B2B">
        <w:rPr>
          <w:rFonts w:ascii="Nirmala UI" w:hAnsi="Nirmala UI" w:cs="Nirmala UI"/>
        </w:rPr>
        <w:t>ඊට අමතරව විජේවීර අග්‍රවිනිශ්චයකාරවරයාට ද ලිපියක් ලියමින් ඉල්ලා සිටින්නේ පක්ෂ තහනම ඉවත් කිරීමට සහයෝගය දෙන ලෙස යි. එක්සත් ජාතීන්ගේ සංවිධානයෙන් සහ මානව හිමිකම් සංවිධානවලින් ද ඔහු ඉල්ලීම් කරනවා. නමුත් ආණ්ඩුව ජවිපෙ තහනම ඉවත් කිරීමට උනන්දු වන්නේ නැහැ. විජේවීර තම පක්ෂ හිතවතුන් සමග මුලින්ම සැඟව සිටියේ සෙල්ලකතරගම, පූනගල හා කොස්ලන්ද අවට පෙදෙස්වල යි. ටික කලකින් ඔහු තම සැඟවුණු ස්ථාන වෙනස් කරනවා.</w:t>
      </w:r>
    </w:p>
    <w:p w:rsidR="00DF298B" w:rsidRPr="00680B2B" w:rsidRDefault="00680B2B">
      <w:pPr>
        <w:rPr>
          <w:rFonts w:ascii="Nirmala UI" w:hAnsi="Nirmala UI" w:cs="Nirmala UI"/>
        </w:rPr>
      </w:pPr>
      <w:r w:rsidRPr="00680B2B">
        <w:rPr>
          <w:rFonts w:ascii="Nirmala UI" w:hAnsi="Nirmala UI" w:cs="Nirmala UI"/>
        </w:rPr>
        <w:t>1984 දී මැණික් ව්‍යාපාරිකයෙකු ලෙස වෙස්වලාගෙන විජේවීර නවතින්නේ පූඬලුඔය ඩන්සිනන් වතුයායේ වෛද්‍ය ජයතිලකගේ නිල නිවසේ යි. වෛද්‍යවරයා ඔහු විජේවීර බව දැනසිටියේ නැහැ. නමුත් පසුව ඔහු ඒ ගැන දැනගන්නවා. මේ වෛද්‍ය ජයතිලක විජේවීර ගැන පසුදිනෙක දිවයින පුවත්පතට කියා තිබූ අදහසක්; ''ලෝකයේ ඔහු වැනි මිනිසුන් ඉතා විරල ඇතැයි මා සිතනවා. ඔහු හැම විෂයයක්‌ ගැනම මනා ලෙස හදාරා තිබුණා. හැම දෙයක්‌ ගැනම විද්‍යාත්මක විග්‍රහයක්‌ ඔහුට තිබුණා. පරිපාලනය ගැනත් වෛද්‍ය විද්‍යාව ගැනත් එකල තරුණ වෛද්‍යවරයෙකු වූ මට ඔහු කියා දුන්නා.”</w:t>
      </w:r>
    </w:p>
    <w:p w:rsidR="00DF298B" w:rsidRPr="00680B2B" w:rsidRDefault="00680B2B">
      <w:pPr>
        <w:rPr>
          <w:rFonts w:ascii="Nirmala UI" w:hAnsi="Nirmala UI" w:cs="Nirmala UI"/>
        </w:rPr>
      </w:pPr>
      <w:r w:rsidRPr="00680B2B">
        <w:rPr>
          <w:rFonts w:ascii="Nirmala UI" w:hAnsi="Nirmala UI" w:cs="Nirmala UI"/>
        </w:rPr>
        <w:lastRenderedPageBreak/>
        <w:t>“පොදුවේ දරුවන් කෙරෙහි ඔහු තුළ තිබුණේ විශාල ආදරයක්‌. මගේ දියණිය ලැබෙන්නට ආසන්නව සිටිය දී මගේ බිරිඳ සිටියේ ඉතා අපහසුවෙන්. ඇයට රාත්‍රියට නින්ද ගියේ නැහැ. ඔබ විශ්වාස කරනව ද, දහවල් කාලයේ සමහර විට දවස්‌ දෙක තුන දේශපාලන කටයුතු සඳහා මගේ නිවෙසින් බැහැර ගොස්‌ බරපතල දේශපාලන කාරණා ගැන වෙහෙසව එන මේ මිනිසා, මගේ බිරිඳගේ මානසික තත්ත්වයත් අපහසුවත් තේරුම් ගෙන සමහර දිනවල බොහෝ රෑ බෝ වන තෙක්‌ ඇයට සහනයක්‌ වන්නට ඇය සමග කතා කරමින් කැරම් ක්‍රීඩා කරනවා. කොටින්ම මගේ කුළුඳුල් දියණිය උපදින විට මගේ බිරියට උපදෙස්‌ දෙමින් උදව් උපකාර කළේ රෝහණ විජේවීර”.</w:t>
      </w:r>
    </w:p>
    <w:p w:rsidR="00DF298B" w:rsidRPr="00680B2B" w:rsidRDefault="00680B2B">
      <w:pPr>
        <w:rPr>
          <w:rFonts w:ascii="Nirmala UI" w:hAnsi="Nirmala UI" w:cs="Nirmala UI"/>
        </w:rPr>
      </w:pPr>
      <w:r w:rsidRPr="00680B2B">
        <w:rPr>
          <w:rFonts w:ascii="Nirmala UI" w:hAnsi="Nirmala UI" w:cs="Nirmala UI"/>
        </w:rPr>
        <w:t>විජේවීර ගෙවූ රහසිගත ජීවිතයට විජේවීරගේ බිරිය සහ දරුවන් දෙදෙනා ද එක්වන්නේ 1984 දී යි. පක්ෂය විසින් මුලින්ම ඔවුන්ට ලබාදෙන්නේ හල්දුම්මුල්ලේ හාල්ඇටතැන්නේ ආනන්ද විද්‍යාලය අසල නිවසක්. පක්ෂයේ සාමාජිකයෙකු විසින් රු. 135000ක් ගෙවා එය මිල දී ගෙන තිබුණා. විජේවීරගේ දරුවන්ගෙන් තෙවන දියණිය මායා විභූති උපන්නේ 1984 ජුලි 24 වැනි දා බදුල්ල මහ රෝහලේ දී යි. සිව්වන දරුවා 1987 ජනවාරි 20 වැනි දා හල්දුම්මුල්ලේ හාල්ඇටතැන්න රෝහලේ දීත්, පස්වැනියා 1988 මැයි 20 වැනිදා බදුල්ල නර්සිං හෝම්හිදීත් උපදිනවා.  චිත්‍රාංගනී 1989 නොවැම්බර් 19 වැනි දා හමුදාවට භාරවන විට ගැබිනියක්ව සිටියා. එම 6 වැනි දරුවා උපන්නේ 1990 මැයි මාසයේ දී යි.</w:t>
      </w:r>
    </w:p>
    <w:p w:rsidR="00DF298B" w:rsidRPr="00680B2B" w:rsidRDefault="00680B2B">
      <w:pPr>
        <w:rPr>
          <w:rFonts w:ascii="Nirmala UI" w:hAnsi="Nirmala UI" w:cs="Nirmala UI"/>
        </w:rPr>
      </w:pPr>
      <w:r w:rsidRPr="00680B2B">
        <w:rPr>
          <w:rFonts w:ascii="Nirmala UI" w:hAnsi="Nirmala UI" w:cs="Nirmala UI"/>
        </w:rPr>
        <w:t>ඒ වන විට විජේවීර තම නම අත්තනායක මුදියන්සේලාගේ ශාන්ත නිමල්සිරි ලෙස වෙනස්‌ කරගෙන තිබූ අතර, චිත්‍රාංගනී, සමරකෝන් ආරච්චිලාගේ ශ්‍රියානි චන්දිමා නම් වුණා. පසුව අත්තනායක මුදියන්සේලාගේ දීපානි ශ්‍යාමලි හා අත්තනායක මුදියන්සේලාගේ සුරනි විදීෂා ලෙස නම් දී තම වැඩිමහල් දියණිවරුන්ව වලහපුතැන්න මහා විද්‍යාලයට ඇතුළත් කිරීමට ද විජේවීර සමත් වෙනවා.</w:t>
      </w:r>
    </w:p>
    <w:p w:rsidR="00DF298B" w:rsidRPr="00680B2B" w:rsidRDefault="00680B2B">
      <w:pPr>
        <w:rPr>
          <w:rFonts w:ascii="Nirmala UI" w:hAnsi="Nirmala UI" w:cs="Nirmala UI"/>
        </w:rPr>
      </w:pPr>
      <w:r w:rsidRPr="00680B2B">
        <w:rPr>
          <w:rFonts w:ascii="Nirmala UI" w:hAnsi="Nirmala UI" w:cs="Nirmala UI"/>
        </w:rPr>
        <w:t xml:space="preserve">හල්දුම්මුල්ලේ සිටීම අනාරක්ෂිත බව හැඟෙන විට 1987 ජුලි මස සිට බණ්ඩාරවෙල නෙළුව ලෙව්ගොඩවත්තේ පදිංචියට යනවා. අක්‌කර දහතුනකින් සමන්විත මේ වතුයාය ජවිපෙ මිල දී ගෙන තිබුණා.  </w:t>
      </w:r>
    </w:p>
    <w:p w:rsidR="00DF298B" w:rsidRPr="00680B2B" w:rsidRDefault="00680B2B">
      <w:pPr>
        <w:rPr>
          <w:rFonts w:ascii="Nirmala UI" w:hAnsi="Nirmala UI" w:cs="Nirmala UI"/>
        </w:rPr>
      </w:pPr>
      <w:r w:rsidRPr="00680B2B">
        <w:rPr>
          <w:rFonts w:ascii="Nirmala UI" w:hAnsi="Nirmala UI" w:cs="Nirmala UI"/>
        </w:rPr>
        <w:t>ඔවුන් අවසාන වරට සැඟවුණු ජීවිතය ගත කරන්නේ උලපනේ ශාන්ත මේරි වත්තේ යි. 1988 සැප්තැම්බර් 1 වැනි දා සිට 1989 නොවැම්බර් 12 වැනි දා අත්අඩංගුවට පත් වන තෙක් ඔවුන් දරුවන් සමග එහි ජීවිතය ගෙවනවා. උලපනේ දී විජේවීර හැසිරුණේ වතුහිමි පුද්ගයෙකු වශයෙන්. වතු පාලක ජීවිතයකට ගැලපෙන පරිදි මත්පැන් බෝතල් රැසක් ද එහි කබඩ්වල තබා තිබුණා. එහිදී විජේවීර භාවිත කළේ 15 ශ්‍රි 7920 මිට්ෂුබිෂි ලාන්සර් වැගන් රථය යි. එම වාහන මොඩලය පසුව අත්තනායක මොඩල් නමින් හැඳින්වීමට පටන් ගත්තා.</w:t>
      </w:r>
    </w:p>
    <w:p w:rsidR="00DF298B" w:rsidRPr="00680B2B" w:rsidRDefault="00680B2B">
      <w:pPr>
        <w:rPr>
          <w:rFonts w:ascii="Nirmala UI" w:hAnsi="Nirmala UI" w:cs="Nirmala UI"/>
        </w:rPr>
      </w:pPr>
      <w:r w:rsidRPr="00680B2B">
        <w:rPr>
          <w:rFonts w:ascii="Nirmala UI" w:hAnsi="Nirmala UI" w:cs="Nirmala UI"/>
        </w:rPr>
        <w:t xml:space="preserve">පක්ෂ තහනම විසින් ජවිපෙ 1987 වන විට කැරැල්ලක් වෙතට ඇද දමනවා. එය 89 දක්වා පවතිනවා. ඉන්දියන් හමුදා විරෝධය වැනි කරුණු ද එයට බලපානවා. විජේවීර </w:t>
      </w:r>
      <w:r w:rsidRPr="00680B2B">
        <w:rPr>
          <w:rFonts w:ascii="Nirmala UI" w:hAnsi="Nirmala UI" w:cs="Nirmala UI"/>
        </w:rPr>
        <w:lastRenderedPageBreak/>
        <w:t>රහසිගතව සිටිමින් මෙම කැරැල්ලට නායකත්වය දුන්නා. ඔවුන්ගේ අරමුණ වූයේ සන්නද්ධ විප්ලවයක් මඟින් ආණ්ඩු බලය ලබා ගැනීමට යි. එයට එරෙහිව ආණ්ඩුව දැඩි මර්දනයක් ක්‍රියාත්මක කරමින් අහිංසක තරුණයන් පවා ඝාතනය කළා. දෙවන කැරැල්ල මුල් අවස්‌ථාවේ දී සහ මැද භාගයේ දී ජවිපෙ කෙරෙහි සුවිශේෂ ජනතා විශ්වාසයක්‌ ගොඩනැඟී තිබුණ ද කැරැල්ල ඉදිරියට ඇදී යද්දී එය මුළු සමාජ ක්‍රමයටම එරෙහි අරගලයක්‌ බවට පත්කිරීමට ජවිපෙ අසමත් වුණා. මානව හිමිකම් සංවිධාන වාර්තාවලට අනුව මෙම කැරැල්ලේ දී ඝාතනයට සහ අතුරුදන්වීමට ලක්වූ සංඛ්‍යාව 67652ක්. මින් කැරලිකරුවන් අතින් ඝාතනය වූ සංඛ්‍යාව 6661ක්. ඉතිරි 60 000ක පිරිස එවක රජය විසින් ඝාතනය කෙරුණා.</w:t>
      </w:r>
    </w:p>
    <w:p w:rsidR="00DF298B" w:rsidRPr="00680B2B" w:rsidRDefault="00680B2B">
      <w:pPr>
        <w:rPr>
          <w:rFonts w:ascii="Nirmala UI" w:hAnsi="Nirmala UI" w:cs="Nirmala UI"/>
        </w:rPr>
      </w:pPr>
      <w:r w:rsidRPr="00680B2B">
        <w:rPr>
          <w:rFonts w:ascii="Nirmala UI" w:hAnsi="Nirmala UI" w:cs="Nirmala UI"/>
        </w:rPr>
        <w:t>එවකට ජනතා විමුක්ති පෙරමුණ දේශප්‍රේමී ජනතා ව්‍යාපාරය නමින් තමන්ට එරෙහි වූවන් ඝාතනය කළා. එහි නායකයා වූයේ ජවිපෙ දේශපාලන මණ්ඩල සභික සමන් පියසිරි ප්‍රනාන්දු යි. ඔහු හැඳින්වූයේ කීර්ති විජේබාහු නමින්.</w:t>
      </w:r>
    </w:p>
    <w:p w:rsidR="00DF298B" w:rsidRPr="00680B2B" w:rsidRDefault="00680B2B">
      <w:pPr>
        <w:rPr>
          <w:rFonts w:ascii="Nirmala UI" w:hAnsi="Nirmala UI" w:cs="Nirmala UI"/>
        </w:rPr>
      </w:pPr>
      <w:r w:rsidRPr="00680B2B">
        <w:rPr>
          <w:rFonts w:ascii="Nirmala UI" w:hAnsi="Nirmala UI" w:cs="Nirmala UI"/>
        </w:rPr>
        <w:t>දේශප්‍රෙමී ජනතා ව්‍යාපාරය මඟින් 1989 ජුලි නිකුත් කළ නිවේදනයකින් පැවසුණේ‌ 1989 අගෝස්‌තු 20ට පෙර සේවයෙන් ඉල්ලා අස්‌වන ලෙසට ත්‍රිවිධ හමුදා සාමාජිකයන්ට කළ නියෝගයක්. එය රටපුරා පෝස්‌ටර් මඟින් සහ පත්‍රිකා මඟින් ප්‍රචාරය කළා. අගෝස්‌තු 22න් පසු ජවිපෙ සන්නද්ධ අංශය වන දේශප්‍රේමී ජනතා ව්‍යාපාරය හමුදා සෙබළුන්ගේ පවුල් ඝාතනය ආරම්භ කළා. ජවිපෙ සාමාන්‍ය ජනතාවගෙන් ඈත්වීමටත් හමුදා සාමාජිකයන් තුළ එය කෙරෙහි වෛරයක් හට ගැනීමටත් මේ නියෝගය හේතු වුණා. එමෙන්ම කලින් පක්ෂය හා එක්ව සිට එය හැරගිය පුද්ගලයන් ද්‍රෝහීන් ලෙස සලකා ඝාතනය කිරීම ද ජවිපෙට වැරදුණු තැනක් ලෙස විචාරකයන් පවසනවා.</w:t>
      </w:r>
    </w:p>
    <w:p w:rsidR="00DF298B" w:rsidRPr="00680B2B" w:rsidRDefault="00680B2B">
      <w:pPr>
        <w:rPr>
          <w:rFonts w:ascii="Nirmala UI" w:hAnsi="Nirmala UI" w:cs="Nirmala UI"/>
        </w:rPr>
      </w:pPr>
      <w:r w:rsidRPr="00680B2B">
        <w:rPr>
          <w:rFonts w:ascii="Nirmala UI" w:hAnsi="Nirmala UI" w:cs="Nirmala UI"/>
        </w:rPr>
        <w:t>රටම භීෂණයෙන් ගිනිගෙන තිබුණා. ආණ්ඩුව විසින් හිතුමතේ තරුණයන් ඝාතනය කර ටයර් සෑයවල ගිනි තබමින් සිටියා. ඒ අතර ජවිපෙ දේශපාලන මණ්ඩලය විජේවිරගේ නායකත්වයෙන් 1989 නොවැම්බර් 11 දින ගලහ අරලිය උයනේ පක්ෂයට අයත් නිවසේ දී පවත්වනවා. මේ වන විට දේශපාලන මණ්ඩලයේ ඩී.එම්. ආනන්ද 1989 ඔක්තෝබර් 29 වැනි දා ද, ගුණරත්න වනසිංහ 1989 නොවැම්බර් 10 වැනි දා ද අත්අඩංගුවට පත්වී සිටියා. ඔවුන්ගෙන් විජේවීර සැඟව සිටින තැන ගැන හෙළිවීමේ අවදානමක් තිබුණා. මේ නිසා දේශපාලන මණ්ඩල සාකච්ඡාව ඉක්මනින් නිමකර විජේවීර උලපනේ නිවසට යනවා. චිත්‍රාංගනී පවසන පරිදි අවසාන වරට රෝහණ පදිංචි වී සිටි උලපනේ නිවස දන්නේ ගමනායක, සමන් පියසිරි, හේරත්, පියදාස රණසිංහ, සෝමවංශ, වනසිංහ සහ ඩී.එම්. ආනන්ද පමණයි.</w:t>
      </w:r>
    </w:p>
    <w:p w:rsidR="00DF298B" w:rsidRPr="00680B2B" w:rsidRDefault="00680B2B">
      <w:pPr>
        <w:rPr>
          <w:rFonts w:ascii="Nirmala UI" w:hAnsi="Nirmala UI" w:cs="Nirmala UI"/>
        </w:rPr>
      </w:pPr>
      <w:r w:rsidRPr="00680B2B">
        <w:rPr>
          <w:rFonts w:ascii="Nirmala UI" w:hAnsi="Nirmala UI" w:cs="Nirmala UI"/>
        </w:rPr>
        <w:t>දිනය 1989 නොවැම්බර් 12 වැනි දා යි. වේලාව පස්වරු 2.05 පමණ වුණා. විජේවීර සිටියේ සාලයේ පොතක් බලමින්.  ඒ වෙලාවේ වත්තට වාහන දෙකක් පැමිණියා.</w:t>
      </w:r>
    </w:p>
    <w:p w:rsidR="00DF298B" w:rsidRPr="00680B2B" w:rsidRDefault="00680B2B">
      <w:pPr>
        <w:rPr>
          <w:rFonts w:ascii="Nirmala UI" w:hAnsi="Nirmala UI" w:cs="Nirmala UI"/>
        </w:rPr>
      </w:pPr>
      <w:r w:rsidRPr="00680B2B">
        <w:rPr>
          <w:rFonts w:ascii="Nirmala UI" w:hAnsi="Nirmala UI" w:cs="Nirmala UI"/>
        </w:rPr>
        <w:t xml:space="preserve">මුලින්ම ආවේ දේශපාලන මණ්ඩල සභික පියදාසගේ මෝටර් රථය යි. ඉන් විනාඩි 2කට පසු පැමිණි ඩෙලිකා සුදු වෑන් රථයෙන් සිවිල් ඇඳුම් ඇඳගත් පිරිසක් පැමිණියා. </w:t>
      </w:r>
      <w:r w:rsidRPr="00680B2B">
        <w:rPr>
          <w:rFonts w:ascii="Nirmala UI" w:hAnsi="Nirmala UI" w:cs="Nirmala UI"/>
        </w:rPr>
        <w:lastRenderedPageBreak/>
        <w:t>ඔවුන් හමුදා නිලධාරින්. එහි සිටි හමුදා නිලධාරින් අතර සිටියේ කර්නල් ජානක පෙරේරා, කපිතාන් ගාමිණී හෙට්ටිආරච්චි සහ කරුණාරත්න යි.  “ඔබ විජේවීර බව අපි දන්නවා. අපි ඔබ අත්අඩංගුවට ගන්නවා” යයි හමුදා නිලධාරින් කිව්වා.</w:t>
      </w:r>
    </w:p>
    <w:p w:rsidR="00DF298B" w:rsidRPr="00680B2B" w:rsidRDefault="00680B2B">
      <w:pPr>
        <w:rPr>
          <w:rFonts w:ascii="Nirmala UI" w:hAnsi="Nirmala UI" w:cs="Nirmala UI"/>
        </w:rPr>
      </w:pPr>
      <w:r w:rsidRPr="00680B2B">
        <w:rPr>
          <w:rFonts w:ascii="Nirmala UI" w:hAnsi="Nirmala UI" w:cs="Nirmala UI"/>
        </w:rPr>
        <w:t>හමුදා නිළධාරින් සමග රෝහණ පිටත්වීමට ප්‍රථම චිත්‍රාංගනීට කියා සිටියේ දරුවන්ගේ ආගම වෙනස් නොකරන ලෙස යි. ලොකු දුවගේ ඔළුව අතගා හොඳට ඉගෙන ගන්නා ලෙස ද, දෙවන දියණියගේ ඔළුව අතගා වෛද්‍යවරියක වන ලෙස ද කියා සිටියා. මෝටර් රථයේ පිටුපස ආසනයේ මැද රෝහණ වාඩිවූ අතර දෙපැත්තෙන් කර්නල් ජානක පෙරේරා සහ කපිතාන් හෙට්ටිආරච්චි වාඩිවුණා.</w:t>
      </w:r>
    </w:p>
    <w:p w:rsidR="00DF298B" w:rsidRPr="00680B2B" w:rsidRDefault="00680B2B">
      <w:pPr>
        <w:rPr>
          <w:rFonts w:ascii="Nirmala UI" w:hAnsi="Nirmala UI" w:cs="Nirmala UI"/>
        </w:rPr>
      </w:pPr>
      <w:r w:rsidRPr="00680B2B">
        <w:rPr>
          <w:rFonts w:ascii="Nirmala UI" w:hAnsi="Nirmala UI" w:cs="Nirmala UI"/>
        </w:rPr>
        <w:t>පිටත්ව යන මෝටර් රථය නතර කර යළි පැමිණි කර්නල් ජානක පෙරේරා සහ විජේවීර නිවසේ දොරකඩට පැමිණ චිත්‍රාංගනීට යළි කථා කළා. විජේවීර සමගින් පැමිණි කර්නල් ජානක කියා සිටියේ මෙම ස්ථානයෙන් කඩිනමින් ඉවත් වී ආරක්ෂිත ස්ථානයකට යන ලෙස යි.</w:t>
      </w:r>
    </w:p>
    <w:p w:rsidR="00DF298B" w:rsidRPr="00680B2B" w:rsidRDefault="00680B2B">
      <w:pPr>
        <w:rPr>
          <w:rFonts w:ascii="Nirmala UI" w:hAnsi="Nirmala UI" w:cs="Nirmala UI"/>
        </w:rPr>
      </w:pPr>
      <w:r w:rsidRPr="00680B2B">
        <w:rPr>
          <w:rFonts w:ascii="Nirmala UI" w:hAnsi="Nirmala UI" w:cs="Nirmala UI"/>
        </w:rPr>
        <w:t>චිත්‍රාංගනී උලපනේ නිවසින් පිටත්වීමෙන් පසු නොවැම්බර් 12 වැනි දා රාත්‍රී 7ට පමණ ප්‍රේමදාස උඩුගම්පොලගේ නායකත්වයෙන් යුත් විශේෂ පොලිස් කණ්ඩායමක් නිවස වටලා එය සෝදිසි කළා. විජේවීරගේ බිරිය චිත්‍රාංගනී දරුවන් 5 දෙනා ද සමග කොළඹ පැමිණ හමුදා මූලස්ථානයට ගොස් බාර වෙනවා.</w:t>
      </w:r>
    </w:p>
    <w:p w:rsidR="00DF298B" w:rsidRPr="00680B2B" w:rsidRDefault="00680B2B">
      <w:pPr>
        <w:rPr>
          <w:rFonts w:ascii="Nirmala UI" w:hAnsi="Nirmala UI" w:cs="Nirmala UI"/>
        </w:rPr>
      </w:pPr>
      <w:r w:rsidRPr="00680B2B">
        <w:rPr>
          <w:rFonts w:ascii="Nirmala UI" w:hAnsi="Nirmala UI" w:cs="Nirmala UI"/>
        </w:rPr>
        <w:t>ඇය පසුව හමුදාවට ලබාදුන් දීර්ඝ කටඋත්තරය විජේවිරගේ සැඟවුණු ජීවිතය ලෝකයට හෙළි කළා.</w:t>
      </w:r>
    </w:p>
    <w:p w:rsidR="00DF298B" w:rsidRPr="00680B2B" w:rsidRDefault="00680B2B">
      <w:pPr>
        <w:rPr>
          <w:rFonts w:ascii="Nirmala UI" w:hAnsi="Nirmala UI" w:cs="Nirmala UI"/>
        </w:rPr>
      </w:pPr>
      <w:r w:rsidRPr="00680B2B">
        <w:rPr>
          <w:rFonts w:ascii="Nirmala UI" w:hAnsi="Nirmala UI" w:cs="Nirmala UI"/>
        </w:rPr>
        <w:t>“රෝහණ විජේවීර සෑම විටකම කටයුතු කළේ සිය පවුල සහ දේශපාලනය කොටස් දෙකක් ලෙස වෙන් කර තැබීමෙනුයි. සාමාජිකයන් ඔහු හමුවීමට පැමිණෙන විට මට කියා තිබෙන්නේ කාමරය තුළ සිටීමට යි. සමහරවිට පක්ෂ සාමාජිකයන් රාත්‍රියේ නිවසේ සිටින විට මගේ කෑම පවා මම කාමරය තුළට ගෙන්වා ගන්නවා.”</w:t>
      </w:r>
    </w:p>
    <w:p w:rsidR="00DF298B" w:rsidRPr="00680B2B" w:rsidRDefault="00680B2B">
      <w:pPr>
        <w:rPr>
          <w:rFonts w:ascii="Nirmala UI" w:hAnsi="Nirmala UI" w:cs="Nirmala UI"/>
        </w:rPr>
      </w:pPr>
      <w:r w:rsidRPr="00680B2B">
        <w:rPr>
          <w:rFonts w:ascii="Nirmala UI" w:hAnsi="Nirmala UI" w:cs="Nirmala UI"/>
        </w:rPr>
        <w:t>අත්අඩංගුවට පත්වූ විජේවීරගේ ප්‍රකාශයක් ජාතික රූපවාහිනිය මඟින් විකාශය කළා. ඊට පසු  1989 නොවැම්බර් 13 වැනි දා ඔහු සහ උපතිස්ස ගමනායකත් ආණ්ඩුව විසින් ඝාතනය කෙරුණා. ඔහුගේ ජීවතුන් අතර සිටියදීම සිරුර බොරැල්ල කනත්තේ දී පුළුස්සා තිබුණු බව කියවෙනවා. නමුත් ආණ්ඩුව නිවේදනය කළේ විජේවීර සහ දේශපාලන මණ්ඩල සභික එච්. බී. හේරත් අතර වූ වෙඩි හුවමාරුවක දී ඔහු මියගිය බව යි.</w:t>
      </w:r>
    </w:p>
    <w:p w:rsidR="00DF298B" w:rsidRPr="00680B2B" w:rsidRDefault="00680B2B">
      <w:pPr>
        <w:rPr>
          <w:rFonts w:ascii="Nirmala UI" w:hAnsi="Nirmala UI" w:cs="Nirmala UI"/>
        </w:rPr>
      </w:pPr>
      <w:proofErr w:type="spellStart"/>
      <w:r w:rsidRPr="00680B2B">
        <w:rPr>
          <w:rFonts w:ascii="Nirmala UI" w:hAnsi="Nirmala UI" w:cs="Nirmala UI"/>
        </w:rPr>
        <w:t>කළුතර</w:t>
      </w:r>
      <w:proofErr w:type="spellEnd"/>
      <w:r w:rsidRPr="00680B2B">
        <w:rPr>
          <w:rFonts w:ascii="Nirmala UI" w:hAnsi="Nirmala UI" w:cs="Nirmala UI"/>
        </w:rPr>
        <w:t xml:space="preserve"> </w:t>
      </w:r>
      <w:proofErr w:type="spellStart"/>
      <w:r w:rsidRPr="00680B2B">
        <w:rPr>
          <w:rFonts w:ascii="Nirmala UI" w:hAnsi="Nirmala UI" w:cs="Nirmala UI"/>
        </w:rPr>
        <w:t>දිස්ත්‍රික්කයට</w:t>
      </w:r>
      <w:proofErr w:type="spellEnd"/>
      <w:r w:rsidRPr="00680B2B">
        <w:rPr>
          <w:rFonts w:ascii="Nirmala UI" w:hAnsi="Nirmala UI" w:cs="Nirmala UI"/>
        </w:rPr>
        <w:t xml:space="preserve"> </w:t>
      </w:r>
      <w:proofErr w:type="spellStart"/>
      <w:r w:rsidRPr="00680B2B">
        <w:rPr>
          <w:rFonts w:ascii="Nirmala UI" w:hAnsi="Nirmala UI" w:cs="Nirmala UI"/>
        </w:rPr>
        <w:t>අයත්</w:t>
      </w:r>
      <w:proofErr w:type="spellEnd"/>
      <w:r w:rsidRPr="00680B2B">
        <w:rPr>
          <w:rFonts w:ascii="Nirmala UI" w:hAnsi="Nirmala UI" w:cs="Nirmala UI"/>
        </w:rPr>
        <w:t xml:space="preserve"> </w:t>
      </w:r>
      <w:proofErr w:type="spellStart"/>
      <w:r w:rsidRPr="00680B2B">
        <w:rPr>
          <w:rFonts w:ascii="Nirmala UI" w:hAnsi="Nirmala UI" w:cs="Nirmala UI"/>
        </w:rPr>
        <w:t>හොරණට</w:t>
      </w:r>
      <w:proofErr w:type="spellEnd"/>
      <w:r w:rsidRPr="00680B2B">
        <w:rPr>
          <w:rFonts w:ascii="Nirmala UI" w:hAnsi="Nirmala UI" w:cs="Nirmala UI"/>
        </w:rPr>
        <w:t xml:space="preserve"> කොළඹ ඉඳන් කි. මී.42ක් දුරයි. පානදුර-රත්නපුර ප්‍රධාන මාර්ගය ආශ්‍රිතව තමයි හොරණ නගරය පිහිටා තිබෙන්නේ.</w:t>
      </w:r>
    </w:p>
    <w:p w:rsidR="00DF298B" w:rsidRPr="00680B2B" w:rsidRDefault="00680B2B">
      <w:pPr>
        <w:rPr>
          <w:rFonts w:ascii="Nirmala UI" w:hAnsi="Nirmala UI" w:cs="Nirmala UI"/>
        </w:rPr>
      </w:pPr>
      <w:r w:rsidRPr="00680B2B">
        <w:rPr>
          <w:rFonts w:ascii="Nirmala UI" w:hAnsi="Nirmala UI" w:cs="Nirmala UI"/>
        </w:rPr>
        <w:t>අතීතයේ හිරඤ්ඤ මලය නමින් මේ ප්‍රදේශය හැඳින්වූ බවට මතයක් පවතිනවා. රයිගම් කෝරළයේ අග නගරය ලෙස ද සැලකෙන්නේ හොරණ යි.</w:t>
      </w:r>
    </w:p>
    <w:p w:rsidR="00DF298B" w:rsidRPr="00680B2B" w:rsidRDefault="00680B2B">
      <w:pPr>
        <w:rPr>
          <w:rFonts w:ascii="Nirmala UI" w:hAnsi="Nirmala UI" w:cs="Nirmala UI"/>
        </w:rPr>
      </w:pPr>
      <w:r w:rsidRPr="00680B2B">
        <w:rPr>
          <w:rFonts w:ascii="Nirmala UI" w:hAnsi="Nirmala UI" w:cs="Nirmala UI"/>
        </w:rPr>
        <w:lastRenderedPageBreak/>
        <w:t>හයවන පරාක්‍රමබාහු රජුගේ කළිගු බිසවට බෝවන කුෂ්ඨ රෝගයක් වැළඳීම නිසා හිරණ්‍යමලයේ (ඇල්ලේ කන්දේ) පැරණි සොහොන් ගල්ගුහාව පිළිසකර කර නතර කළ බව කියැවෙනවා. ඇයව ගම්වාසීන් වනහාමි ලෙසින් හැඳින්වූ නිසා අද පවා මේ ගල්ගුහාව හඳුන්වන්නේ වනහාමිගේ ගල්ගුහාව නමින්.</w:t>
      </w:r>
    </w:p>
    <w:p w:rsidR="00DF298B" w:rsidRPr="00680B2B" w:rsidRDefault="00680B2B">
      <w:pPr>
        <w:rPr>
          <w:rFonts w:ascii="Nirmala UI" w:hAnsi="Nirmala UI" w:cs="Nirmala UI"/>
        </w:rPr>
      </w:pPr>
      <w:r w:rsidRPr="00680B2B">
        <w:rPr>
          <w:rFonts w:ascii="Nirmala UI" w:hAnsi="Nirmala UI" w:cs="Nirmala UI"/>
        </w:rPr>
        <w:t>කටාරම් කෙටූ ගල්ලෙන් සහිත විහාර, පුරාණ සෙල්ලිපි කිහිපයක්ම හොරණ අවට තිබීමෙන් පෙනෙන්නේ අනුරාධපුර යුගයේ සිටම මේ ප්‍රදේශයේ බුදුදහම පැතිරී ගිය දියුණු ශිෂ්ටාචාරයක් පැවති බවයි.</w:t>
      </w:r>
    </w:p>
    <w:p w:rsidR="00DF298B" w:rsidRPr="00680B2B" w:rsidRDefault="00680B2B">
      <w:pPr>
        <w:rPr>
          <w:rFonts w:ascii="Nirmala UI" w:hAnsi="Nirmala UI" w:cs="Nirmala UI"/>
        </w:rPr>
      </w:pPr>
      <w:r w:rsidRPr="00680B2B">
        <w:rPr>
          <w:rFonts w:ascii="Nirmala UI" w:hAnsi="Nirmala UI" w:cs="Nirmala UI"/>
        </w:rPr>
        <w:t>පැරණි යුගයකට අයත් වටිනා ගල්කැටයම් පිරි විහාරයක් හොරණ නගරය මැද තියේ කියා හිතන්නේ කවුද? හොරණ පානදුර පාර දෙපසම විහාරය පැතිරී තිබෙනවා. අද මෙය වඩාත් ප්‍රචලිතව පවතින්නේ එහි ඇති විද්‍යාරත්න පිරිවෙන නිසයි. විහාරයේ ඉතිහාසය අනුරාධපුර යුගය දක්වා ඈතට විහිදෙන බව පෙනුණත් මෙහි පැහැදිලි සාධක හමුවන්නේ 13 වන සියවසේ සිට යි. මහාචාර්ය සෙනරත් පරණවිතාන විශ්වාස කරන්නේ 13- 15 සියවස්වල පතිරාජ පිරිවෙන මෙහි පැවති බව යි.</w:t>
      </w:r>
    </w:p>
    <w:p w:rsidR="00DF298B" w:rsidRPr="00680B2B" w:rsidRDefault="00680B2B">
      <w:pPr>
        <w:rPr>
          <w:rFonts w:ascii="Nirmala UI" w:hAnsi="Nirmala UI" w:cs="Nirmala UI"/>
        </w:rPr>
      </w:pPr>
      <w:r w:rsidRPr="00680B2B">
        <w:rPr>
          <w:rFonts w:ascii="Nirmala UI" w:hAnsi="Nirmala UI" w:cs="Nirmala UI"/>
        </w:rPr>
        <w:t>විහාරයේ කළුගල් කැටයම් රාශියක් දක්නට ලැබෙනවා. ඒවා කෝට්ටේ 6 වැනි පරාක්‍රමබාහු යුගයට අයත් බවයි විශ්වාස කරන්නේ. එමෙන්ම 19 වැනි සියවසේ මුල් භාගයට අයත් ඉංග්‍රීසි ගෘහ නිර්මාණ ලක්ෂණ පෙන්වන ගොඩනැගිලි රැසකුත් දකින්න පුලුවන්.</w:t>
      </w:r>
    </w:p>
    <w:p w:rsidR="00DF298B" w:rsidRPr="00680B2B" w:rsidRDefault="00680B2B">
      <w:pPr>
        <w:rPr>
          <w:rFonts w:ascii="Nirmala UI" w:hAnsi="Nirmala UI" w:cs="Nirmala UI"/>
        </w:rPr>
      </w:pPr>
      <w:r w:rsidRPr="00680B2B">
        <w:rPr>
          <w:rFonts w:ascii="Nirmala UI" w:hAnsi="Nirmala UI" w:cs="Nirmala UI"/>
        </w:rPr>
        <w:t>සිදත් සඟරාව සහ මයුර සංදේශය ලියා ඇත්තේ පතිරාජ පිරිවෙනේ විසූ හාමුදුරුනමක් විසින්. නටබුන් වී කැලෑවට යටවී තිබූ හොරණ රජමහා විහාරයට රජයෙන් ඉඩම ලබාගෙන ඇත්තේ ක්‍රි ව 1840 දී යි.  මේ කාරණය සම්බන්ධයෙන් අවුරුදු 10ක් පමණ ඉංග්‍රීසි රජය සමග ලියුම් හුවමාරු කරගැනීමට වීදාගම සෝභිත ස්‌වාමින් වහන්සේට සිදුවුණා. විහාර මන්දිරය ඉදිකර, පිළිමයේ නේත්‍ර ප්‍රතිෂ්ඨාපන පින්කම පවත්වා ඇත්තේ 1870 දී යි. හොරණ රජ මහා විහාරය නැවත ආරම්භ කිරීමෙන් පසුව කුඹුකේ මේධංකර සහ බණ්‌ඩාරගම ධම්මානන්ද යන හිමිවරු දෙනමට මෙහි වාසය පවරා තිබෙනවා.</w:t>
      </w:r>
    </w:p>
    <w:p w:rsidR="00DF298B" w:rsidRPr="00680B2B" w:rsidRDefault="00680B2B">
      <w:pPr>
        <w:rPr>
          <w:rFonts w:ascii="Nirmala UI" w:hAnsi="Nirmala UI" w:cs="Nirmala UI"/>
        </w:rPr>
      </w:pPr>
      <w:r w:rsidRPr="00680B2B">
        <w:rPr>
          <w:rFonts w:ascii="Nirmala UI" w:hAnsi="Nirmala UI" w:cs="Nirmala UI"/>
        </w:rPr>
        <w:t>දඹදෙනි යුගයට අයත් සඳකඩ පහණින් පටන් ගෙන දොරටුපාල රූප, බහිරව රූප සහ කලාත්මක ඔත් පිළිමය දක්‌වා වූ සිංහල කලාකරුවාගේ දෑතේ දස්‌කම් කියාපාන මහා පිළිම ගෙය එදා පැවති තත්ත්වය අපට සිතා ගැනීමට ඉඩ සලසනවා.</w:t>
      </w:r>
    </w:p>
    <w:p w:rsidR="00DF298B" w:rsidRPr="00680B2B" w:rsidRDefault="00680B2B">
      <w:pPr>
        <w:rPr>
          <w:rFonts w:ascii="Nirmala UI" w:hAnsi="Nirmala UI" w:cs="Nirmala UI"/>
        </w:rPr>
      </w:pPr>
      <w:r w:rsidRPr="00680B2B">
        <w:rPr>
          <w:rFonts w:ascii="Nirmala UI" w:hAnsi="Nirmala UI" w:cs="Nirmala UI"/>
        </w:rPr>
        <w:t>හොරණ රාජමහා විහාර භූමියෙන් ලැබී, දැනට කටුගෙයි තැන්පත්කොට ඇති සඳකඩපහණ විශේෂයෙන්ම සඳහන් කළ යුතු යි. එය අපේ සඳකඩ පහණ හැදෑරීමේ දී අනිවාර්යයෙන් සඳහන් වන ශිලා නිර්මාණයක්. දැනට මෙහි ඉතිරිව ඇත්තේ සඳකඩපහණ හතරක්‌ පමණයි. එයින් තුනක්‌ විහාරාංගනයේත්, එකක්‌ කොළඹ ජාතික කෞතුකාගාරයේත් තිබෙනවා. එතරම්ම වැදගත් නොවන තවත් චාම් සඳකඩ පහණ කිහිපයක්‌ ද විහාර බිමේ දක්‌නට පුළුවන්.</w:t>
      </w:r>
    </w:p>
    <w:p w:rsidR="00DF298B" w:rsidRPr="00680B2B" w:rsidRDefault="00680B2B">
      <w:pPr>
        <w:rPr>
          <w:rFonts w:ascii="Nirmala UI" w:hAnsi="Nirmala UI" w:cs="Nirmala UI"/>
        </w:rPr>
      </w:pPr>
      <w:r w:rsidRPr="00680B2B">
        <w:rPr>
          <w:rFonts w:ascii="Nirmala UI" w:hAnsi="Nirmala UI" w:cs="Nirmala UI"/>
        </w:rPr>
        <w:lastRenderedPageBreak/>
        <w:t>විදුරසුන් ගල, ගල් උලුවස්‌සක උඩු කොටස (එහි ඇත් පෙරහැර කොටා ඇත), විහාරයේ ගල් ආසනයේ කැටයම්, ගලින් නෙළන ලද නලා පිඹින්නාගේ රූපය, ගල්ටැම්, බලුසිංහ රූප කැටයම, සුවිශාල ගල් උලුවස්‌ස, කේසර සිංහ කැටයම් ගල් පුවරුව, බෙහෙත් අඹරන ගල, ගලින් නෙළූ නෙළුම් දණ්‌ඩ, ගණදෙවි රූපය, ලෝකඩ බුදු පිළිමය ආදිය ශේෂ වී ඇති නටබුන් අතර විශේෂයෙන් සඳහන් කළ හැකි ඒවා යි.</w:t>
      </w:r>
    </w:p>
    <w:p w:rsidR="00DF298B" w:rsidRPr="00680B2B" w:rsidRDefault="00680B2B">
      <w:pPr>
        <w:rPr>
          <w:rFonts w:ascii="Nirmala UI" w:hAnsi="Nirmala UI" w:cs="Nirmala UI"/>
        </w:rPr>
      </w:pPr>
      <w:r w:rsidRPr="00680B2B">
        <w:rPr>
          <w:rFonts w:ascii="Nirmala UI" w:hAnsi="Nirmala UI" w:cs="Nirmala UI"/>
        </w:rPr>
        <w:t>මෙතනට ළඟාවෙන්න නම් හොරණ ඉඳන් දිවෙන 420 කළුතර බස් පාරෙ කි. මී. හතරක් පමණ යන්න ඕනේ. හොරණ මතුගම බස් එකෙනුත් ළඟා වෙන්න පුලුවන්. බස් පාර ආසන්නයෙම වගේ රෙමුණ හරියෙදි දකුණු පැත්තෙන් වංගුවකුත් සමගම මේ පර්වතය දකින්න ලැබෙනවා. පර්වත මුදුනට මීටර් 150ක් වගේ උස යි. පර්වතය වටා ගෙතුණු අපූරු ජනකතාවක් තිබෙනවා. අභ්‍යන්තර යුද්දෙකට පිටත් වෙන්න කලින් රයිගම් බණ්ඩාර රජ්ජුරුවො තම දේවින්නාන්සෙට දැනුම් දෙනවා තමන් ආපහු ඒම විශ්වාස නැති වීත්තිය. සටන සිද්ධ වෙන්නෙ පස්දුන් කෝරළේ. තමන් යුද්දෙන් දිනුවොත් පස්දුන් කෝරළේ පර්වතයක ඉඳන් කොඩියක් වනා ඒ බව මේ පර්වතය මුදුනෙ ඉන්න දේවියට සහ පිරිසට දන්වන්න කතිකා කරගන්නවා. සටන අවසානයේ රයිගම් බණ්ඩාර රජ්ජුරුවො සටන දිනනවා. කතාවුණු විදියටම පස්දුන් කෝරලේ පර්වතයට නැගගන්න රජ්ජුරුවො විහිලුවක් කරන්න හිතාගන පණිවිඩේ දන්වන්නෙ තමන් සටනින් පැරදුණු බව අඟවමින්. ඒත් වැඩේ බරපතලකම තේරෙන්නෙ ඔහු ආපහු තමන්ගෙ රාජ්‍යයට ආවම යි. පණිවිඩේ ඇත්තය කියල හිතපු තමන්ගේ දේවිය මේ පර්වතයෙන් පහළට පැනල දිවිතොරකරගත් බව දැනගන්න රජ්ජුරුවො තමන් අතින් සිදුවුණු වරදට නොසෑහෙන්න කම්පා වෙනව. ඒ නිසා මේ පර්වතය “කුමරි පැන්න ගල ” වුණ බව තමයි පැවසෙන්නේ. මෙහි කිසිම ඓතිහාසික සාධකයක් නම් නැහැ.</w:t>
      </w:r>
    </w:p>
    <w:p w:rsidR="00DF298B" w:rsidRPr="00680B2B" w:rsidRDefault="00680B2B">
      <w:pPr>
        <w:rPr>
          <w:rFonts w:ascii="Nirmala UI" w:hAnsi="Nirmala UI" w:cs="Nirmala UI"/>
        </w:rPr>
      </w:pPr>
      <w:r w:rsidRPr="00680B2B">
        <w:rPr>
          <w:rFonts w:ascii="Nirmala UI" w:hAnsi="Nirmala UI" w:cs="Nirmala UI"/>
        </w:rPr>
        <w:t>පර්වතය උඩ මෑතක ඉදිවුන බුදුපිළිම වහන්සේ නමක්, මල් ආසනයක් වගේම ඝණ්ටාරෙකුත් දකින්න ලැබෙනවා.</w:t>
      </w:r>
    </w:p>
    <w:p w:rsidR="00DF298B" w:rsidRPr="00680B2B" w:rsidRDefault="00680B2B">
      <w:pPr>
        <w:rPr>
          <w:rFonts w:ascii="Nirmala UI" w:hAnsi="Nirmala UI" w:cs="Nirmala UI"/>
        </w:rPr>
      </w:pPr>
      <w:r w:rsidRPr="00680B2B">
        <w:rPr>
          <w:rFonts w:ascii="Nirmala UI" w:hAnsi="Nirmala UI" w:cs="Nirmala UI"/>
        </w:rPr>
        <w:t>හොරණ නගරයේ සිට පානදුර පාරේ කි. මී. 2ක් දුර යනවිට මේ විහාරයට මඟ පෙන්වන පුරාවිද්‍යා නාම පුවරුව දකින්න ලැබෙනවා. අනුරාධපුර යුගයේ රජකළ කීර්ති ශ්‍රී මේඝවර්ණ රාජ සමයට අයත් සෙල්ලිපියක් විහාර බිමේ පර්වතය මත තිබෙනවා. ඒ නිසා විහාරයට කිත්සිරිමෙවන් විහාරය යන නම ලබාදී තිබෙනවා. කීර්ති ශ්‍රී මේඝවර්ණ (ක්‍රි.ව. 301-328) රාජ්‍ය කාලයේ දී දේව නම් අමාත්‍යවරයකු විසින් මෙම ස්‌ථානයට සිදුකළ පූජාවක්‌ පිළිබඳව තොරතුරු එම සෙල්ලිපියෙහි සඳහන් වෙනවා. දැන් නම් ඒ සෙල්ලිපිය බොහෝ දුරට මැකිලා ගිහින්.</w:t>
      </w:r>
    </w:p>
    <w:p w:rsidR="00DF298B" w:rsidRPr="00680B2B" w:rsidRDefault="00680B2B">
      <w:pPr>
        <w:rPr>
          <w:rFonts w:ascii="Nirmala UI" w:hAnsi="Nirmala UI" w:cs="Nirmala UI"/>
        </w:rPr>
      </w:pPr>
      <w:r w:rsidRPr="00680B2B">
        <w:rPr>
          <w:rFonts w:ascii="Nirmala UI" w:hAnsi="Nirmala UI" w:cs="Nirmala UI"/>
        </w:rPr>
        <w:t xml:space="preserve">මෙම විහාරයට පිවිසීමේ දී හමුවන තැනිතලා භූමියෙහි ආවාස ගෙය, ධර්මශාලාව, කෞතුකාගාරය යන ගොඩනැඟිලි පිහිටා තිබෙනවා. ලෙන් විහාර මන්දිර, ස්‌ථූපය, බෝමළුව ආදී අනෙක්‌ විහාරාංග පිහිටා තිබෙන්නේ අඩි 50ක්‌ තරම් උස්‌ වූ ගල් තලාවක්‌ මත යි. ඊට පිටුපසින් ඇත්තේ කුඩා වනවදුලක්. මෙම විහාරස්‌ථානයේ </w:t>
      </w:r>
      <w:r w:rsidRPr="00680B2B">
        <w:rPr>
          <w:rFonts w:ascii="Nirmala UI" w:hAnsi="Nirmala UI" w:cs="Nirmala UI"/>
        </w:rPr>
        <w:lastRenderedPageBreak/>
        <w:t>සම්පූර්ණ භූමි ප්‍රදේශය අක්‌කර 07ක්‌ පමණ විශා ලයි.  මෙහි ඇති චෛත්‍යය ද වසර 1500ක්‌ පමණ පැරණි බවට සැළකෙනවා.</w:t>
      </w:r>
    </w:p>
    <w:p w:rsidR="00DF298B" w:rsidRPr="00680B2B" w:rsidRDefault="00680B2B">
      <w:pPr>
        <w:rPr>
          <w:rFonts w:ascii="Nirmala UI" w:hAnsi="Nirmala UI" w:cs="Nirmala UI"/>
        </w:rPr>
      </w:pPr>
      <w:r w:rsidRPr="00680B2B">
        <w:rPr>
          <w:rFonts w:ascii="Nirmala UI" w:hAnsi="Nirmala UI" w:cs="Nirmala UI"/>
        </w:rPr>
        <w:t>පුරාණ විහාරය, ශෛලමය විහාරය, ඡේතවන විහාරය නමින් විහාර මන්දිර තුනක්‌ කිත්සිරිමෙවන් රාජමහා විහාරයෙහි පවතිනවා. පොළොන්නරුව ගල් විහාරයේ ඇති පිරිනිවන් මංචකයට සමානව තනි කළු ගලින් නෙලා ඇති පිළිමයක්‌ ද මෙම විහාරස්‌ථානයේ පිහිටා තිබෙනවා. එය නිර්මාණය කර තිබෙන්නේ 19 වන සියවසේ අගභාගයේ විසූ මතෙස්‌ නයිදේ හා ගාල්ලේ ගල්වඩුගම ආර්නෝලිස්‌ පෙරේරා ගල්වඩුරාළ යි.</w:t>
      </w:r>
    </w:p>
    <w:p w:rsidR="00DF298B" w:rsidRPr="00680B2B" w:rsidRDefault="00680B2B">
      <w:pPr>
        <w:rPr>
          <w:rFonts w:ascii="Nirmala UI" w:hAnsi="Nirmala UI" w:cs="Nirmala UI"/>
        </w:rPr>
      </w:pPr>
      <w:r w:rsidRPr="00680B2B">
        <w:rPr>
          <w:rFonts w:ascii="Nirmala UI" w:hAnsi="Nirmala UI" w:cs="Nirmala UI"/>
        </w:rPr>
        <w:t>ලෙන් විහාර අභ්‍යන්තරයෙහි කේන්ද්‍රීය අංගය වශයෙන් සමාධි පිළිමයක්‌ දැකගත හැකියි. දෙපස බිත්ති දෙකෙහි අභය මුද්‍රාව සහිත හිටි ඉරියව්වෙන් යුත් බුදුපිළිම දෙකක්‌ ද විෂ්ණු සහ සමන් දේව ප්‍රතිමා ද නිර්මාණය කොට තිබෙනවා. මෙහි සිවිලිමත් සිතුවම් සහිත යි. නමුත් මධ්‍යයේ දිරා ගිය දැව කොටස්‌ අලුත්වැඩියා කර නව දැව පරාල එකතු කර තිබෙන නිසා සම්පූර්ණ සිතුවම් අද දැකගත නොහැකියි. සිව් කොන පමණක්‌ දේව රූපවල සිතුවම් දැකිය හැකියි. හිටි බුදුපිළිම දෙක අවට හිස්‌ අවකාශය පූර්ණය කිරිමට භික්‌ෂු රූප සිතුවම් කොට තිබෙනවා. ඊට අමතරව බිනර මල්, නෙළුම් පද්ම, ලියවැල් ආදිය ද බිත්ති අලංකාර කරනවා. ප්‍රවේශ දොරටුව දෙපස හිටි ඉරියව්වෙන් බිත්තියේ ගම්බාර දේව රුවක්‌ ද කතරගම දේව රුවක්‌ ද සිතුවම් කොට තිබෙනවා. පිවිසුම් දොරෙහි ඇතුළත වටා කාන්තා සහ පුරුෂ රූප ලියවැල්වල විවිධ නර්තන හා වාදන ඉරියව්වලින් සිටින ආකාරයට සිතුවම් කර තිබෙනවා. පිවිසුම් දොරටුවේ නාරිලතා මල් සිතුවම් කර ඇති අතර අද වන විට එහි වර්ණයන් මැකී ගොසින්. මෙම සිතුවම් ඉංග්‍රීසි පාලන කාලයේ ඇඳි ඒවායි. එම සිතුවම් වසර 150ක් පමණ පැරණියි.</w:t>
      </w:r>
    </w:p>
    <w:p w:rsidR="00DF298B" w:rsidRPr="00680B2B" w:rsidRDefault="00680B2B">
      <w:pPr>
        <w:rPr>
          <w:rFonts w:ascii="Nirmala UI" w:hAnsi="Nirmala UI" w:cs="Nirmala UI"/>
        </w:rPr>
      </w:pPr>
      <w:r w:rsidRPr="00680B2B">
        <w:rPr>
          <w:rFonts w:ascii="Nirmala UI" w:hAnsi="Nirmala UI" w:cs="Nirmala UI"/>
        </w:rPr>
        <w:t>හොරණට නුදුරින් පිහිටි හල්තොට ලෙනවර රජ මහා විහාරය රයිගම්කෝරළයේ පිහිටි තවත් ඉපැරණිම ලෙන් විහාරයක්. මෙම විහාරස්ථානය වීදියගොඩ සඟපරපුරේ ප්‍රධාන විහාරස්ථාන 6 න් එකක් ලෙස සැලකෙනවා.</w:t>
      </w:r>
    </w:p>
    <w:p w:rsidR="00DF298B" w:rsidRPr="00680B2B" w:rsidRDefault="00680B2B">
      <w:pPr>
        <w:rPr>
          <w:rFonts w:ascii="Nirmala UI" w:hAnsi="Nirmala UI" w:cs="Nirmala UI"/>
        </w:rPr>
      </w:pPr>
      <w:r w:rsidRPr="00680B2B">
        <w:rPr>
          <w:rFonts w:ascii="Nirmala UI" w:hAnsi="Nirmala UI" w:cs="Nirmala UI"/>
        </w:rPr>
        <w:t>මුලින්ම කටාරම් කොටා ලෙන සකසා විහාර ආරම්භ කර ඇත්තේ අනුරාධපුර යුගයේ දී බව සැලකෙනවා. ඉන් පසුව පොලොන්නරු යුගයේ ද මෙම විහාරස්ථානය දියුණුව පැවති බව සිතිය හැකියි. කෝට්ටේ යුගය වන විට ද මෙම විහාරස්ථානය ඉතා දියුණුව පැවති බව පැපිලියාන ශිලා ලේඛනයේ සඳහන් වෙනවා. එහි සඳහන්ව ඇත්තේ ‘රයිගම් නුවර බද ලෙනවර ගල්ලෙන විහාරයට පිදූ ලබුගම හා සල්තොටින් ගෙවතු එකක් හා කුඹුරු බිජුවට තුන් පෑලක වප’ යනුවෙන්. ලෙනවර විහාරය මුහුදු මට්ටමේ සිට අඩි 600ක් උසින් කඳුගැටයක් තමයි පිහිටා තිබෙන්නේ. එම ස්ථානයට ගොඩ වූ විට නැඟෙනහිරෙන් සමනල කන්ද ද බටහිරෙන් කළුතර දාගැබත් දැකිය හැකියි.</w:t>
      </w:r>
    </w:p>
    <w:p w:rsidR="00DF298B" w:rsidRPr="00680B2B" w:rsidRDefault="00680B2B">
      <w:pPr>
        <w:rPr>
          <w:rFonts w:ascii="Nirmala UI" w:hAnsi="Nirmala UI" w:cs="Nirmala UI"/>
        </w:rPr>
      </w:pPr>
      <w:r w:rsidRPr="00680B2B">
        <w:rPr>
          <w:rFonts w:ascii="Nirmala UI" w:hAnsi="Nirmala UI" w:cs="Nirmala UI"/>
        </w:rPr>
        <w:lastRenderedPageBreak/>
        <w:t>අක්කර 10ක් විශාල පර්වතය මත පිහිටි මළුව තුළ පැරණි බෝධී වෘක්ෂය, ඝන්ඨා ස්ථම්භය හා ගල් ලෙනෙහි තනා ඇති විහාර මන්දිරයද පිහිටා තිබෙනවා. පසෙකින් විෂ්ණු කතරගම, සමන්, ආදී දේවාල දැකිය හැකියි. එයට නුදුරින් කඳු මුදුන මත තැනූ දාගැබ දැකගත හැකියි.</w:t>
      </w:r>
    </w:p>
    <w:p w:rsidR="00DF298B" w:rsidRPr="00680B2B" w:rsidRDefault="00680B2B">
      <w:pPr>
        <w:rPr>
          <w:rFonts w:ascii="Nirmala UI" w:hAnsi="Nirmala UI" w:cs="Nirmala UI"/>
        </w:rPr>
      </w:pPr>
      <w:proofErr w:type="spellStart"/>
      <w:r w:rsidRPr="00680B2B">
        <w:rPr>
          <w:rFonts w:ascii="Nirmala UI" w:hAnsi="Nirmala UI" w:cs="Nirmala UI"/>
        </w:rPr>
        <w:t>ඌව</w:t>
      </w:r>
      <w:proofErr w:type="spellEnd"/>
      <w:r w:rsidRPr="00680B2B">
        <w:rPr>
          <w:rFonts w:ascii="Nirmala UI" w:hAnsi="Nirmala UI" w:cs="Nirmala UI"/>
        </w:rPr>
        <w:t xml:space="preserve"> </w:t>
      </w:r>
      <w:proofErr w:type="spellStart"/>
      <w:r w:rsidRPr="00680B2B">
        <w:rPr>
          <w:rFonts w:ascii="Nirmala UI" w:hAnsi="Nirmala UI" w:cs="Nirmala UI"/>
        </w:rPr>
        <w:t>පළාතේ</w:t>
      </w:r>
      <w:proofErr w:type="spellEnd"/>
      <w:r w:rsidRPr="00680B2B">
        <w:rPr>
          <w:rFonts w:ascii="Nirmala UI" w:hAnsi="Nirmala UI" w:cs="Nirmala UI"/>
        </w:rPr>
        <w:t xml:space="preserve"> </w:t>
      </w:r>
      <w:proofErr w:type="spellStart"/>
      <w:r w:rsidRPr="00680B2B">
        <w:rPr>
          <w:rFonts w:ascii="Nirmala UI" w:hAnsi="Nirmala UI" w:cs="Nirmala UI"/>
        </w:rPr>
        <w:t>අගනගරය</w:t>
      </w:r>
      <w:proofErr w:type="spellEnd"/>
      <w:r w:rsidRPr="00680B2B">
        <w:rPr>
          <w:rFonts w:ascii="Nirmala UI" w:hAnsi="Nirmala UI" w:cs="Nirmala UI"/>
        </w:rPr>
        <w:t xml:space="preserve"> </w:t>
      </w:r>
      <w:proofErr w:type="spellStart"/>
      <w:r w:rsidRPr="00680B2B">
        <w:rPr>
          <w:rFonts w:ascii="Nirmala UI" w:hAnsi="Nirmala UI" w:cs="Nirmala UI"/>
        </w:rPr>
        <w:t>වන</w:t>
      </w:r>
      <w:proofErr w:type="spellEnd"/>
      <w:r w:rsidRPr="00680B2B">
        <w:rPr>
          <w:rFonts w:ascii="Nirmala UI" w:hAnsi="Nirmala UI" w:cs="Nirmala UI"/>
        </w:rPr>
        <w:t xml:space="preserve"> බදුල්ල කොළඹ සිට කි. මී. 230ක් දුරින් පිහිටි රමණීය කඳුකර පෙදෙසක්. එය මුහුදු මට්ටමේ සිට මී. 680ක් ඉහළින් පිහිටා තිබෙනවා. බදුල්ලට විශාල සංචාරකයන් පිරිසක් යන්නේ එහි කඳුකර සිරියාව නැරඹීමට යි. බොහෝ දෙනෙක් මේ චාරිකා සඳහා දුම්රිය භාවිත කරනවා. නමුණුකුල කන්ද නගරයට ඈතින් පවුරක් සේ පිහිටා තිබෙනවා. බදුල්ලට යන වැඩිදෙනෙක් නගරය තුළ සහ ආසන්නවම තිබෙන පුරාවිද්‍යා සහ ආගමික උරුමයන් ගැන විමසිලිමත් වන බවක් නම් පේන්න නැහැ. මේ ඒ පිළිබඳව ඔබ දැනුවත් කිරීමට ගන්නා උත්සාහයක්.</w:t>
      </w:r>
    </w:p>
    <w:p w:rsidR="00DF298B" w:rsidRPr="00680B2B" w:rsidRDefault="00680B2B">
      <w:pPr>
        <w:rPr>
          <w:rFonts w:ascii="Nirmala UI" w:hAnsi="Nirmala UI" w:cs="Nirmala UI"/>
        </w:rPr>
      </w:pPr>
      <w:r w:rsidRPr="00680B2B">
        <w:rPr>
          <w:rFonts w:ascii="Nirmala UI" w:hAnsi="Nirmala UI" w:cs="Nirmala UI"/>
        </w:rPr>
        <w:t>බ්‍රිතාන්‍යය අධිරාජ්‍යවාදීන්ට යටත් වීමට පෙර මෙම නගරය පාලනය කරන ලද්දේ උඩරට රජවරුන් විසින්. ඒ කාලයේ උඩරට රජු විසින් පත්කරන ඌව දිසාව විසින් නගරය අවට පාලනය කළා.‍ ඉංග්‍රීසින්ට එරෙහිව මතුවූ 1818 ඌව කැරැල්ලේ මූලස්ථානයක් වූයේ බදුල්ල යි. පසුව ‍මෙම නගරය බ්‍රිතාන්‍ය අධිරාජ්‍යවාදීන්ගේ පාලන මධ්‍යස්ථානයක් බවට පත් වුණා. බ්‍රිතාන්‍යයන් ඉදිකළ උඩරට දුම්රිය මාර්ගය අවසන් වන්නේ මෙම නගරයෙන්.</w:t>
      </w:r>
    </w:p>
    <w:p w:rsidR="00DF298B" w:rsidRPr="00680B2B" w:rsidRDefault="00680B2B">
      <w:pPr>
        <w:rPr>
          <w:rFonts w:ascii="Nirmala UI" w:hAnsi="Nirmala UI" w:cs="Nirmala UI"/>
        </w:rPr>
      </w:pPr>
      <w:r w:rsidRPr="00680B2B">
        <w:rPr>
          <w:rFonts w:ascii="Nirmala UI" w:hAnsi="Nirmala UI" w:cs="Nirmala UI"/>
        </w:rPr>
        <w:t>මුතියංගනය පිහිටා ඇත්තේ බදුල්ල නගරය මැද යි. සොලොස්මස්ථානවලින් එකක් ලෙස මුතියංගනය සැලකෙනවා. ජනප්‍රවාද‍‍යේ සඳහන් වන්‍‍නේ මුතු බවට පත් වු බුදුන්‍‍‍‍ගේ දා බිඳු ‍‍හෙවත් මුත්තක ධාතූන් ‍‍‍මෙහි තැන්පත් කර දාගැබ තනා ඇති බව යි. බුද්ධෝ‍‍ඝෝෂ හිමියන්‍‍‍ගේ සමන්තපාසාදිකා අටුවාවට අනුව බුද්ධත්ව‍යෙන් අටවන මස ‍වෙසක් ‍‍පො‍‍හෝ දින තෙවන වර ලංකාවට වැඩි ‍‍ගම‍නේ දී බුදුරදුන් ‍මෙම ස්ථානයට වැඩම කළ බව සැලකෙනවා. ජනප්‍රවාදයකට අනුව ‍‍දෙවන පෑතිස් රජු විසින් ‍මෙහි ‍‍දෙතිස්ඵල ‍බෝධියක් රෝපණය ‍‍කොට ‍චෛත්‍යය ද විශාල ‍‍කොට සාදවා ති‍බෙනවා.</w:t>
      </w:r>
    </w:p>
    <w:p w:rsidR="00DF298B" w:rsidRPr="00680B2B" w:rsidRDefault="00680B2B">
      <w:pPr>
        <w:rPr>
          <w:rFonts w:ascii="Nirmala UI" w:hAnsi="Nirmala UI" w:cs="Nirmala UI"/>
        </w:rPr>
      </w:pPr>
      <w:r w:rsidRPr="00680B2B">
        <w:rPr>
          <w:rFonts w:ascii="Nirmala UI" w:hAnsi="Nirmala UI" w:cs="Nirmala UI"/>
        </w:rPr>
        <w:t>විහාර ප්‍ර‍‍‍වේශ‍‍යේ ‍‍‍තොරණ,‍ චෛත්‍යය, විහාර මන්දිරය සහ බෝධිඝරය ‍මෙහි සුවිශේෂී ‍අංගයන් වෙනවා. හිඳි බුද්ධ රූපයක් ‍දෙපස ‍‍මොණර රූප 02කින් ද යුත් ‍මෙහි ඇති මකර ‍‍තොරණ වි‍‍‍ශේෂත්වයක් හිමි කර ගන්නවා. ගල් පුවරු, ගල් කණු, සහ වෙස්සන්තර ජාතකය පිළිබිඹු කරන ‍‍පෙතිකඩ සිතුවමක් ද විහාරයේ දී දැකගත හැකියි. ඉඩෝර සමයට ‍‍‍පෙරහරින් නමුණුකුල කන්දට මෙම ‍පෙතිකඩ ‍‍ගෙන යාමෙන් වර්ෂාව ඇති වන බවට විශ්වාසයක් පවතිනවා. පුරාවිද්‍යා ආරක්ෂිත ස්මාරකයක් ‍‍ලෙස ප්‍රකාශයට පත් කර ඇති ‍‍මුතියංගන විහාරය 1979 පූජා භූමියක් ‍‍ලෙස නම් කර තිබෙනවා.</w:t>
      </w:r>
    </w:p>
    <w:p w:rsidR="00DF298B" w:rsidRPr="00680B2B" w:rsidRDefault="00680B2B">
      <w:pPr>
        <w:rPr>
          <w:rFonts w:ascii="Nirmala UI" w:hAnsi="Nirmala UI" w:cs="Nirmala UI"/>
        </w:rPr>
      </w:pPr>
      <w:r w:rsidRPr="00680B2B">
        <w:rPr>
          <w:rFonts w:ascii="Nirmala UI" w:hAnsi="Nirmala UI" w:cs="Nirmala UI"/>
        </w:rPr>
        <w:t xml:space="preserve">කතරගම දෙවියන්ට වූ භාරයක් ඔප්පු කිරීම සඳහා පුරාණයේ මෙම දේවාලය ඉදිකර ඇති බව ඉතිහාසයේ සඳහන් වෙනවා. නගරය මධ්‍යයේ පිහිටි කතරගම දේවාලය </w:t>
      </w:r>
      <w:r w:rsidRPr="00680B2B">
        <w:rPr>
          <w:rFonts w:ascii="Nirmala UI" w:hAnsi="Nirmala UI" w:cs="Nirmala UI"/>
        </w:rPr>
        <w:lastRenderedPageBreak/>
        <w:t>දිවයිනේ දිගින් විශාලතම කතරගම දේවාල ගොඩනැගිල්ල ලෙසද සැලකෙනවා. උඩරට ගෘහනිර්මාණ ලක්ෂණ පළ කරන මෙය  ආරක්ෂිත පුරාවිද්‍යා ස්මාරකයක්.</w:t>
      </w:r>
    </w:p>
    <w:p w:rsidR="00DF298B" w:rsidRPr="00680B2B" w:rsidRDefault="00680B2B">
      <w:pPr>
        <w:rPr>
          <w:rFonts w:ascii="Nirmala UI" w:hAnsi="Nirmala UI" w:cs="Nirmala UI"/>
        </w:rPr>
      </w:pPr>
      <w:r w:rsidRPr="00680B2B">
        <w:rPr>
          <w:rFonts w:ascii="Nirmala UI" w:hAnsi="Nirmala UI" w:cs="Nirmala UI"/>
        </w:rPr>
        <w:t>එවකට ඌවේ පාලකයා වශයෙන් සිටි වීරවික්‍රම යුවරජුගේ සහ ගංගොඩ ලංකාධිකාරි ‍සෙන්පතිගේ සහයෝගයෙන් පෘතුගීසීන් රටින් එළවා දැමීමේ සටන බදුල්ලෙන් දියත් කිරීමට විමලධර්මසූරිය රජු (1592-1604) සමත් වුණ. බදුල්ලේ කතරගම දේවාලය ඉදි කිරීමට හේතු ‍වූයේ ද මේ සටන යැයි පැවසෙනවා.</w:t>
      </w:r>
    </w:p>
    <w:p w:rsidR="00DF298B" w:rsidRPr="00680B2B" w:rsidRDefault="00680B2B">
      <w:pPr>
        <w:rPr>
          <w:rFonts w:ascii="Nirmala UI" w:hAnsi="Nirmala UI" w:cs="Nirmala UI"/>
        </w:rPr>
      </w:pPr>
      <w:r w:rsidRPr="00680B2B">
        <w:rPr>
          <w:rFonts w:ascii="Nirmala UI" w:hAnsi="Nirmala UI" w:cs="Nirmala UI"/>
        </w:rPr>
        <w:t>පෘතුගීසින් පරාජයට පත් කළ රජු මෙම දෙවොල ඉදිකොට තම භාරය ඔප්පු කළ බව ජන විශ්වාසයේ එනවා. නඩත්තුව සඳහා අක්කර පන්දහසක ඉඩ කඩම් පූජා කළ අතර දේවාල ආවතේව සඳහා පිරිසක් ද නම් කොට ඔවුන්ගේ නඩත්තුවට නින්දගම් ප්‍රදානය කළ බව ද සඳහන් සඳහන් වෙනවා. බදුල්ල කතරගම දේවාලයේ වාර්ෂික ඇසල මංගල්‍යය ද එම භාරයේම ප්‍රතිඵලයක්.</w:t>
      </w:r>
    </w:p>
    <w:p w:rsidR="00DF298B" w:rsidRPr="00680B2B" w:rsidRDefault="00680B2B">
      <w:pPr>
        <w:rPr>
          <w:rFonts w:ascii="Nirmala UI" w:hAnsi="Nirmala UI" w:cs="Nirmala UI"/>
        </w:rPr>
      </w:pPr>
      <w:r w:rsidRPr="00680B2B">
        <w:rPr>
          <w:rFonts w:ascii="Nirmala UI" w:hAnsi="Nirmala UI" w:cs="Nirmala UI"/>
        </w:rPr>
        <w:t>දෙවන රාජසිංහ රජු පෘතුගීසින් සමග කළ රන්දෙනිවෙල සටන ජයගෙන බදුල්ලට පැමිණ එවකට ඌව යුව රජු වූ කුමාරසිංහ රජු සමග එක්ව බදුල්ල කතරගම මහ දේවාලයට යාබදව ඉදිරියෙන් ඇති දික් ගෙය සහ දෙවොලට මුහුණලා ඇති සිංහාසනය ගොඩනැගිල්ල ද තනවා තිබෙනවා.  දෙවැනි රජසිංහ රජු දේවාලයේ සියලු අඩුපාඩු අංග සම්පූර්ණ කළ බව පැවසෙනවා.</w:t>
      </w:r>
    </w:p>
    <w:p w:rsidR="00DF298B" w:rsidRPr="00680B2B" w:rsidRDefault="00680B2B">
      <w:pPr>
        <w:rPr>
          <w:rFonts w:ascii="Nirmala UI" w:hAnsi="Nirmala UI" w:cs="Nirmala UI"/>
        </w:rPr>
      </w:pPr>
      <w:r w:rsidRPr="00680B2B">
        <w:rPr>
          <w:rFonts w:ascii="Nirmala UI" w:hAnsi="Nirmala UI" w:cs="Nirmala UI"/>
        </w:rPr>
        <w:t>දේවාලයේ සම්පූර්ණ දිග අඩි 165ක්. එහි මාලිගාව කොටසේ පළල අඩි 23ක්. පිවිසුමෙහි විශාල දැව උළුවස්සක් දැකගත හැකියි. එය උඩරට සම්ප්‍රදායේ කැටයම්වලින් අලංකාර කර තිබෙනවා. දැවයෙන් නිර්මාණය කළ කතරගම දෙවියන්ගේ සහ බිසව වන වල්ලි අම්මාගේ මූර්ති දෙකක් ද මෙහි තිබෙනවා. පහළ මාලයේ බිත්තියේ පෙරහරක් ගමන් කරන ආකාරය සිතුවම් කර තිබෙනවා. ඉහළ මාලයේ දේවරූප සිත්තම් කර තිබෙනවා. මෙහි ගජසිංහ, නාරිලතා, භේරුණ්ඪ පක්ෂියා, මකරා, බෝපත්, පලාපෙති යනාදී මහනුවර යුගයේ කැටයම් දැකගත හැකියි.</w:t>
      </w:r>
    </w:p>
    <w:p w:rsidR="00DF298B" w:rsidRPr="00680B2B" w:rsidRDefault="00680B2B">
      <w:pPr>
        <w:rPr>
          <w:rFonts w:ascii="Nirmala UI" w:hAnsi="Nirmala UI" w:cs="Nirmala UI"/>
        </w:rPr>
      </w:pPr>
      <w:r w:rsidRPr="00680B2B">
        <w:rPr>
          <w:rFonts w:ascii="Nirmala UI" w:hAnsi="Nirmala UI" w:cs="Nirmala UI"/>
        </w:rPr>
        <w:t>වාහල්කඩ තුළින් පිවිස උස් වේදිකා කිහිපයකින් සමන්විත පියගැටපෙළ පියමන් කොට මුලින්ම අඹරා ගෙයට පිවිසිය යුතු යි. දෙවොලට ඇතුළුවන තැන ඇත්තේ සඳකඩ පහණක්. එතැන් සිට මකර තොරණින් ඇතුළුව ඉදිරියට ගමන් කළ යුතු යි. දේවාලය මහල් දෙකකින් සමන්විත යි. බැතිමතුන්ට යා හැක්කේ ඉදිරිපස ආලින්දය කාමරයට පමණ යි. එහි ඇතුළත ඇත් දළ ජෝඩුවක් තැන්පත් කර තිබෙනවා. උඩරට කැරැල්ලට නායකත්වය දුන් කැප්පෙටිපොල නිලමේ තුමා විසින් මෙම ඇත් දළ දෙක දේවාලයට පූජා කර ඇති බව කියැවෙනවා.</w:t>
      </w:r>
    </w:p>
    <w:p w:rsidR="00DF298B" w:rsidRPr="00680B2B" w:rsidRDefault="00680B2B">
      <w:pPr>
        <w:rPr>
          <w:rFonts w:ascii="Nirmala UI" w:hAnsi="Nirmala UI" w:cs="Nirmala UI"/>
        </w:rPr>
      </w:pPr>
      <w:r w:rsidRPr="00680B2B">
        <w:rPr>
          <w:rFonts w:ascii="Nirmala UI" w:hAnsi="Nirmala UI" w:cs="Nirmala UI"/>
        </w:rPr>
        <w:t>විමලධර්මසූරිය රජු විසින් ඉදිකරවන ලදැ යි සැලකෙන අතර පත්තිනි දේවාලයක් ද මහ දේවාලය අසල පිහිටා තිබෙනවා. පැරැණි බෝධි වෘක්ෂයක් මෙහි දැකිය හැකියි.</w:t>
      </w:r>
    </w:p>
    <w:p w:rsidR="00DF298B" w:rsidRPr="00680B2B" w:rsidRDefault="00680B2B">
      <w:pPr>
        <w:rPr>
          <w:rFonts w:ascii="Nirmala UI" w:hAnsi="Nirmala UI" w:cs="Nirmala UI"/>
        </w:rPr>
      </w:pPr>
      <w:r w:rsidRPr="00680B2B">
        <w:rPr>
          <w:rFonts w:ascii="Nirmala UI" w:hAnsi="Nirmala UI" w:cs="Nirmala UI"/>
        </w:rPr>
        <w:lastRenderedPageBreak/>
        <w:t>දේවාලයේ රජ දවස සිට පැවත එන මංගල්‍යයන් සතරක් පවත්වනවා. ඒ කාර්තික (අවුරුදු), වෙසක්, ඇසළ සහ ඉල් මහ කාර්තික මංගල්‍යය යනුවෙන්. මෙයින් වඩාත් විචිත්‍රවත් මංගල්‍යය වන්නේ ඇසළ මංගල්‍යය යි. මෙය දින 16 ක් පුරා පැවැත්වෙනවා. ඇසළ මංගල්‍යය පැවැත්වෙන කාලය තුළ බදුල්ල නගරය ජනාකීර්ණ වෙනවා.</w:t>
      </w:r>
    </w:p>
    <w:p w:rsidR="00DF298B" w:rsidRPr="00680B2B" w:rsidRDefault="00680B2B">
      <w:pPr>
        <w:rPr>
          <w:rFonts w:ascii="Nirmala UI" w:hAnsi="Nirmala UI" w:cs="Nirmala UI"/>
        </w:rPr>
      </w:pPr>
      <w:r w:rsidRPr="00680B2B">
        <w:rPr>
          <w:rFonts w:ascii="Nirmala UI" w:hAnsi="Nirmala UI" w:cs="Nirmala UI"/>
        </w:rPr>
        <w:t>බදුල්ල සිට ස්ප්‍රිංවැලි දක්වා දිවෙන මාර්ගයේ නගරයට සමීපව උස්බිමක පිහිටි පැරණි පත්තිනි දේවාලයක්. මෙය පුරාවිද්‍යා ආරක්ෂිත ස්මාරකයක් වෙනවා. වසර සිය ගණනක් පැරණි විශාල  පුස්වැලක් මෙම ස්ථානයේ දැකගත හැකියි. ඒ නිසා ගැමියන් පුස්වැල්තොට දේවාලය නමින් ද මෙය හඳුන්වනවා. දැනට ඇති දේවාලය උඩරට රාජධානි සමයේ ඉදිකළ බව සැලකෙනවා. මෙහි ගෘහනිර්මාණ ලක්ෂණවලින් ද ඒ බව පෙනෙනවා.</w:t>
      </w:r>
    </w:p>
    <w:p w:rsidR="00DF298B" w:rsidRPr="00680B2B" w:rsidRDefault="00680B2B">
      <w:pPr>
        <w:rPr>
          <w:rFonts w:ascii="Nirmala UI" w:hAnsi="Nirmala UI" w:cs="Nirmala UI"/>
        </w:rPr>
      </w:pPr>
      <w:r w:rsidRPr="00680B2B">
        <w:rPr>
          <w:rFonts w:ascii="Nirmala UI" w:hAnsi="Nirmala UI" w:cs="Nirmala UI"/>
        </w:rPr>
        <w:t>දේවාල ගොඩනැගිල්ලේ මකර තොරණක් සහ දොරටුපාල රූප දෙකක් නිර්මාණය කර තිබෙනවා. දේවාල බිත්තිවල කිවුලේගෙදර අලුත් දෙවියන්, දැඩිමුණ්ඩ දොළහ දෙවියන් සිතුවම් කර තිබෙනවා. රෝග නිවාරණයට සහ නිර්දෝෂීභාවය ඔප්පු කිරීමට මෙහි ඇති දිව්රුම්ගලට දිව්රීමට බෙහෝ බැතිමතුන් පැමිණෙනවා.</w:t>
      </w:r>
    </w:p>
    <w:p w:rsidR="00DF298B" w:rsidRPr="00680B2B" w:rsidRDefault="00680B2B">
      <w:pPr>
        <w:rPr>
          <w:rFonts w:ascii="Nirmala UI" w:hAnsi="Nirmala UI" w:cs="Nirmala UI"/>
        </w:rPr>
      </w:pPr>
      <w:r w:rsidRPr="00680B2B">
        <w:rPr>
          <w:rFonts w:ascii="Nirmala UI" w:hAnsi="Nirmala UI" w:cs="Nirmala UI"/>
        </w:rPr>
        <w:t>‘බදුලු ටැම්ලිපිය’ ලෙස හඳුන්වනු ලබන ශිලාලේඛනය බදුලු කච්චේරී භූමියෙහි පිහිටුවා ඇත්තේ 1870 වසරේ දී යි. බදුලු කච්චේරි බිම උඩරට යුගයේ  ප්‍රාදේශීය රජ මාලිගය පිහිටි ස්ථානය බවට ජනප්‍රවාද පවසනවා. මේ සුවිශේෂී ටැම්ලිපිය සොයාගෙන ඇත්තේ මහියංගණයට සැතැපුම් තුනක් පමණ ඈතින් පිහිටි සොරබොර වැව ආසන්නයෙන්.‍ සොරබොර වැව හා ආසන්නයේ කෘෂිකර්ම කටයුතු දියුණු කිරීමේදී එවක ආණ්ඩුවේ සහකාර එජන්ත වූ ජෙන් බේලී විසින් මෙය සොයාගන්නා ලද බව වාර්තාවල සඳහන්.</w:t>
      </w:r>
    </w:p>
    <w:p w:rsidR="00DF298B" w:rsidRPr="00680B2B" w:rsidRDefault="00680B2B">
      <w:pPr>
        <w:rPr>
          <w:rFonts w:ascii="Nirmala UI" w:hAnsi="Nirmala UI" w:cs="Nirmala UI"/>
        </w:rPr>
      </w:pPr>
      <w:r w:rsidRPr="00680B2B">
        <w:rPr>
          <w:rFonts w:ascii="Nirmala UI" w:hAnsi="Nirmala UI" w:cs="Nirmala UI"/>
        </w:rPr>
        <w:t>පැති හතරකින් යුත් ටැම්ලිපි‍යේ උස අඩි 08යි අඟල් 05ක්. මෙතෙක් ශ්‍රී ලංකාවෙන් හමු වී ඇති දීර්ඝතම ටැම්ලිපිය මෙය යි. මේ සෙල්ලිපිය අනුරාධපුර යුගයේ අවසාන කාලය වූ ක්‍රි.ව. 10 වැනි සියවසට අයත් අක්ෂර වලින් යුක්ත යි. මහියංගණය හෝපිටිගම ආසන්නයෙහි වූ වෙළෙඳ නගරය භාර ප්‍රධානීන්ගෙන් හා අවශේෂ පාලකයන්ගෙන් නගරවාසීන්ට හා වෙළෙඳ නගරයට එන වෙළෙන්ඳන්ට පැනවූ නීති විරෝධී දඩ හා නීති විරෝධි ආකාරයට අය කරගත් දඩ මුදල් මෙන්ම වෙනත් අයථා ගනුදෙනු සම්බන්ධයෙන් මහියංගණ විහාරය වැඳීමට පැමිණි රජුට සැල කිරීමත් සමග රජු නැවත එවැන්නක් සිදු නොවන සේ පනවන ලද නියෝග මේ ටැම්ලිපියේ අන්තර්ගත යි. වෙළෙඳ නගරයේ ක්‍රමික පාලනය සඳහා පැනවූ ව්‍යවස්ථාව වන මේ ටැම්ලිපිය බදුලු හෝපිටිගම ටැම්ලිපිය ලෙස හැඳින්වෙනවා. ටැම් ලිපිය කරවා ඇත්තේ උදය නම් රජ කෙනකු විසින්. අක්ෂර ලක්ෂණ අනුව මේ ලිපිය IV වැනි උදය රජ (ක්‍රි.ව. 946-954) කාලයට අයත් සේ සැලකෙනවා.</w:t>
      </w:r>
    </w:p>
    <w:p w:rsidR="00DF298B" w:rsidRPr="00680B2B" w:rsidRDefault="00680B2B">
      <w:pPr>
        <w:rPr>
          <w:rFonts w:ascii="Nirmala UI" w:hAnsi="Nirmala UI" w:cs="Nirmala UI"/>
        </w:rPr>
      </w:pPr>
      <w:r w:rsidRPr="00680B2B">
        <w:rPr>
          <w:rFonts w:ascii="Nirmala UI" w:hAnsi="Nirmala UI" w:cs="Nirmala UI"/>
        </w:rPr>
        <w:lastRenderedPageBreak/>
        <w:t>කච්චේරි භුමියේ පිහිටි අම්බලම 19 වැනි සියවසේ මුල්භාගයේ ඉදිකරන ලද්දක් වන අතර එය රාජකාරි සඳහා කච්චේරියට දුරබැහැරින් පැමිණෙන ජනතාවගේ විවේකය ගැනීමට තැනූ ගොඩනැගිල්ලක්.</w:t>
      </w:r>
    </w:p>
    <w:p w:rsidR="00DF298B" w:rsidRPr="00680B2B" w:rsidRDefault="00680B2B">
      <w:pPr>
        <w:rPr>
          <w:rFonts w:ascii="Nirmala UI" w:hAnsi="Nirmala UI" w:cs="Nirmala UI"/>
        </w:rPr>
      </w:pPr>
      <w:r w:rsidRPr="00680B2B">
        <w:rPr>
          <w:rFonts w:ascii="Nirmala UI" w:hAnsi="Nirmala UI" w:cs="Nirmala UI"/>
        </w:rPr>
        <w:t>බදුල්ල බණ්ඩාරවෙල පාරේ බදුල්ල රෝහල අසල මෙම ගොඩනැගිල්ල පිහිටා තිබෙනවා. මෙය පොදු වෙළෙඳපොළක් ලෙස ඉදිකර ඇත්තේ 1889 දී. එහි විශේෂත්වය නම් කුරුසයක හැඩයට ඉදිවූ ගොඩනැලිල්ලේ මැදින් බලකොටුවක් ආකාරයේ ව්‍යුහයක් පැවතීමයි. දිරාපත්වෙමින් පැවති මෙම ගොඩනැගිල්ල පුරාවිද්‍යා දෙපාර්තමේන්තුව විසින් සංරක්ෂණය කර තිබෙනවා. මෙය 2008 දී පුරාවිද්‍යා රක්ෂිත ස්මාරකයක් ලෙස නම් කර තිබෙනවා. වෙලක් අසල ඉදිකර ඇති නිසා එය වෙලේ කඩේ යනුවෙන් හඳුන්වනවා.</w:t>
      </w:r>
    </w:p>
    <w:p w:rsidR="00DF298B" w:rsidRPr="00680B2B" w:rsidRDefault="00680B2B">
      <w:pPr>
        <w:rPr>
          <w:rFonts w:ascii="Nirmala UI" w:hAnsi="Nirmala UI" w:cs="Nirmala UI"/>
        </w:rPr>
      </w:pPr>
      <w:r w:rsidRPr="00680B2B">
        <w:rPr>
          <w:rFonts w:ascii="Nirmala UI" w:hAnsi="Nirmala UI" w:cs="Nirmala UI"/>
        </w:rPr>
        <w:t>බදුල්ල මහියංගන පාරේ නගරය මැද පිහිටි මෙම පල්ලිය අයත්වන්නේ ඇංග්ලිකන් සභාවට යි. මෙය විවෘත කර ඇත්තේ 1857 අප්‍රේල් 25 බව සඳහන් වෙනවා. එයට මුල්වී ඇත්තේ බිෂොප් ජේම්ස් චැප්මන්. නගරයේ ඇති පැරණිම ගොඩනැගිල්ලක් වන මෙය පුරාවිද්‍යා සංරක්ෂිත ස්මාරකයක් ලෙස 2008 දී නම් කර තිබෙනවා.</w:t>
      </w:r>
    </w:p>
    <w:p w:rsidR="00DF298B" w:rsidRPr="00680B2B" w:rsidRDefault="00680B2B">
      <w:pPr>
        <w:rPr>
          <w:rFonts w:ascii="Nirmala UI" w:hAnsi="Nirmala UI" w:cs="Nirmala UI"/>
        </w:rPr>
      </w:pPr>
      <w:proofErr w:type="spellStart"/>
      <w:r w:rsidRPr="00680B2B">
        <w:rPr>
          <w:rFonts w:ascii="Nirmala UI" w:hAnsi="Nirmala UI" w:cs="Nirmala UI"/>
        </w:rPr>
        <w:t>මන්නාරම්</w:t>
      </w:r>
      <w:proofErr w:type="spellEnd"/>
      <w:r w:rsidRPr="00680B2B">
        <w:rPr>
          <w:rFonts w:ascii="Nirmala UI" w:hAnsi="Nirmala UI" w:cs="Nirmala UI"/>
        </w:rPr>
        <w:t xml:space="preserve"> </w:t>
      </w:r>
      <w:proofErr w:type="spellStart"/>
      <w:r w:rsidRPr="00680B2B">
        <w:rPr>
          <w:rFonts w:ascii="Nirmala UI" w:hAnsi="Nirmala UI" w:cs="Nirmala UI"/>
        </w:rPr>
        <w:t>දිස්ත්‍රික්කයේ</w:t>
      </w:r>
      <w:proofErr w:type="spellEnd"/>
      <w:r w:rsidRPr="00680B2B">
        <w:rPr>
          <w:rFonts w:ascii="Nirmala UI" w:hAnsi="Nirmala UI" w:cs="Nirmala UI"/>
        </w:rPr>
        <w:t xml:space="preserve"> </w:t>
      </w:r>
      <w:proofErr w:type="spellStart"/>
      <w:r w:rsidRPr="00680B2B">
        <w:rPr>
          <w:rFonts w:ascii="Nirmala UI" w:hAnsi="Nirmala UI" w:cs="Nirmala UI"/>
        </w:rPr>
        <w:t>පිහිටි</w:t>
      </w:r>
      <w:proofErr w:type="spellEnd"/>
      <w:r w:rsidRPr="00680B2B">
        <w:rPr>
          <w:rFonts w:ascii="Nirmala UI" w:hAnsi="Nirmala UI" w:cs="Nirmala UI"/>
        </w:rPr>
        <w:t xml:space="preserve"> </w:t>
      </w:r>
      <w:proofErr w:type="spellStart"/>
      <w:r w:rsidRPr="00680B2B">
        <w:rPr>
          <w:rFonts w:ascii="Nirmala UI" w:hAnsi="Nirmala UI" w:cs="Nirmala UI"/>
        </w:rPr>
        <w:t>මඩු</w:t>
      </w:r>
      <w:proofErr w:type="spellEnd"/>
      <w:r w:rsidRPr="00680B2B">
        <w:rPr>
          <w:rFonts w:ascii="Nirmala UI" w:hAnsi="Nirmala UI" w:cs="Nirmala UI"/>
        </w:rPr>
        <w:t xml:space="preserve"> දේවස්ථානය 2009ට පෙර කොටි ත්‍රස්තවාදී ක්‍රියා නිසා සාමාන්‍ය ජනතාවගෙන් ඈත්ව තිබූ පුදබිමක්. පුත්තලම අනුරාධපුර හරහා ඒ වෙත දුර කි. මී. 298ක්. සෑම වසරකම අගෝස්තුවේ පැවැත්වෙන මංගල්‍යය සඳහා ලක්ෂ තුනකට අධික බැතිමතුන් සංඛ්‍යාවක් ලංකාවේ සෑම ප්‍රදේශයකින්ම වගේ වනගත මඩු පල්ලියට රොක් වෙනවා. තාවකාලික මඩු කූඩාරම්වල සිටිමින් දේව මෙහෙයන්වලට සහභාගි වෙනවා. මරදමඩු දේවස්ථානය මරිය මව්තුමිය වෙනුවෙන් කැපවුණු ප්‍රධාන දේවස්ථානයක්. එය මන්නාරම දියෝකීසියට අයත්ව කතෝලික සභාවෙන් පාලනය වෙනවා. මඩු දේවස්ථානය 2018 අගෝස්තු මාසයේ පූජා භූමියක් ලෙස ජනාධිපතිවරයා විසින් නම් කළා.</w:t>
      </w:r>
    </w:p>
    <w:p w:rsidR="00DF298B" w:rsidRPr="00680B2B" w:rsidRDefault="00680B2B">
      <w:pPr>
        <w:rPr>
          <w:rFonts w:ascii="Nirmala UI" w:hAnsi="Nirmala UI" w:cs="Nirmala UI"/>
        </w:rPr>
      </w:pPr>
      <w:r w:rsidRPr="00680B2B">
        <w:rPr>
          <w:rFonts w:ascii="Nirmala UI" w:hAnsi="Nirmala UI" w:cs="Nirmala UI"/>
        </w:rPr>
        <w:t>මඩුපාර අභය භුමිය තුළ පිහිටා තිබෙන මඩු පල්ලිය කතෝලිකයන්ට මෙන්ම බෞද්ධයනට හා හින්දුන්ට ද වැදගත් වූ ස්‌ථානයක්. එහි ඉතිහාසය අවුරුදු දහස්‌ ගණනක්‌ ඈතට දිව යනවා. අද ද මඩු පල්ලියට සිංහල බෞද්ධයන් ද යන්නේ පැරණි සංස්‌කෘතික සම්බන්ධතා හේතුවෙන්. ඒ කතෝලික පූජනීය ස්‌ථානයක්‌, පල්ලියක්‌ ලෙස පමණක් නොව පත්තිනි දේවාලයක්‌ පිහිටා තිබූ ස්‌ථානයක්‌ ද ලෙස යි.</w:t>
      </w:r>
    </w:p>
    <w:p w:rsidR="00DF298B" w:rsidRPr="00680B2B" w:rsidRDefault="00680B2B">
      <w:pPr>
        <w:rPr>
          <w:rFonts w:ascii="Nirmala UI" w:hAnsi="Nirmala UI" w:cs="Nirmala UI"/>
        </w:rPr>
      </w:pPr>
      <w:r w:rsidRPr="00680B2B">
        <w:rPr>
          <w:rFonts w:ascii="Nirmala UI" w:hAnsi="Nirmala UI" w:cs="Nirmala UI"/>
        </w:rPr>
        <w:t>2015 ජනවාරියේ මෙරට සංචාරයක නිරත වූ  ප්‍රැන්සිස් පාප්වහන්සේ මන්නාරම මඩු දේවස්ථානයට ගොස් විශේෂ දේව මෙහෙයක නිරත වුණා. ඒ ජනවාරි 14 වැනි දා යි. ඒ වෙනුවෙන් මෙහි විශේෂ අලුත්වැඩියාකිරීම් රැසක් කළා. එම අවස්ථාවටත් විශාල බැතිමතුන් පිරිසක් පැමිණියා.</w:t>
      </w:r>
    </w:p>
    <w:p w:rsidR="00DF298B" w:rsidRPr="00680B2B" w:rsidRDefault="00680B2B">
      <w:pPr>
        <w:rPr>
          <w:rFonts w:ascii="Nirmala UI" w:hAnsi="Nirmala UI" w:cs="Nirmala UI"/>
        </w:rPr>
      </w:pPr>
      <w:r w:rsidRPr="00680B2B">
        <w:rPr>
          <w:rFonts w:ascii="Nirmala UI" w:hAnsi="Nirmala UI" w:cs="Nirmala UI"/>
        </w:rPr>
        <w:t xml:space="preserve">ඒ 16 වැනි සියවසේ පෘතුගීසින් මන්නාරම පාලනය කළ අවදිය යි. පෘතුගීසි යුගය තුළ මෙරට ධර්ම ප්‍රචාරය කළ ප්‍රැන්සිස්කානු නිකායික ධර්මදූතයින් මන්නාරමට කිලෝමීටර 05ක් උතුරින් පිහිටා තිබු මාන්තෙයිහි දේවස්ථානයක් ඉදිකර තිබුණා. </w:t>
      </w:r>
      <w:r w:rsidRPr="00680B2B">
        <w:rPr>
          <w:rFonts w:ascii="Nirmala UI" w:hAnsi="Nirmala UI" w:cs="Nirmala UI"/>
        </w:rPr>
        <w:lastRenderedPageBreak/>
        <w:t>සුප්‍රකට ඉතිහාසඥ ක්වේරෝස්ගේ වාර්තාවන්ට අනුව ක්‍රි.ව. 1583 වන විට ප්‍රැන්සිස්කානු මාන්තෙයි නමින් මන්නාරමට නුදුරින් පිහිටා තිබු දෙව්මැදුර ආරෝග්‍ය දේවමාතාවන්ට කැපවූ දේවස්ථානයක් බවට පත්ව තිබූ බව සඳහන් වෙනවා. අද මරදමඩු ජපමාල මාතාවන් ලෙස ලක්ෂ සංඛ්‍යාත කතෝලික බැතිමතුන්ගේ ගෞරවයට පාත්‍රවන ප්‍රතිමාවේ මුල් නිජබිම ලෙස සැලකෙන්නේ ඒ දේවස්ථානය යි.</w:t>
      </w:r>
    </w:p>
    <w:p w:rsidR="00DF298B" w:rsidRPr="00680B2B" w:rsidRDefault="00680B2B">
      <w:pPr>
        <w:rPr>
          <w:rFonts w:ascii="Nirmala UI" w:hAnsi="Nirmala UI" w:cs="Nirmala UI"/>
        </w:rPr>
      </w:pPr>
      <w:r w:rsidRPr="00680B2B">
        <w:rPr>
          <w:rFonts w:ascii="Nirmala UI" w:hAnsi="Nirmala UI" w:cs="Nirmala UI"/>
        </w:rPr>
        <w:t>වර්ෂ 1658 වන විට මන්නාරම ඇතුළු මුහුදුබඩ පෙදෙස් ලන්දේසින් විසින් අල්ලා ගත්තා. ඒ සමගම ඔවුන් රෙපරමාදු දහම ප්‍රචාරය කිරීම ආරම්භ කළා. පෘතුගීසින්ගේ අනුග්‍රහය ලැබුණු දේවස්ථානවලට ප්‍රොතෙස්තන්ත ලන්දේසින් හිරිහැර කිරීම පටන් ගත්තා. එවකට ලක්දිව විසූ කතෝලික පුජාප්‍රසාදිවරුන් පන්නා දමා දේවස්ථාන විනාශය ඇරඹූ බව ඉතිහාසයේ සඳහන්. මේ අවදානමෙන් ගැලවීමට මාන්තෙයි ග්‍රාමයේ විසූ කතෝලික පවුල් විස්සක් පමණ ජපමාල මාතා ප්‍රතිමාව ද රැගෙන වන්නි වනාන්රය මැදින් උඩරට රාජ්‍යයට පලායන්නට වුණා. මේ නිසා මාන්තෙයි දේවස්ථානයේ තිබූ දේවමාතා පිළිරුව ද රැගෙන පියතුමන්ලා 20ක පිරිසක් කැලේ මැදින් සිංහල රාජධානිය කරා යාමට පිටත් වුණා. ඒ එන අතර ඔවුන් පිරිස උඩරට රාජධානියේ බදු අයකරන කඩවතකට පැමිණියා. ඒ මුරුතමඩු ගම්මානය යි. යෝධ වැව ද පිහිටා තිබුණේ එයට නුදුරින්. එය මුරුතමඩු වූයේ එහි පැවති පත්තිනි දේවාලයේ මඩුව පැවැත්වූ නිසා බව පැවසෙනවා.</w:t>
      </w:r>
    </w:p>
    <w:p w:rsidR="00DF298B" w:rsidRPr="00680B2B" w:rsidRDefault="00680B2B">
      <w:pPr>
        <w:rPr>
          <w:rFonts w:ascii="Nirmala UI" w:hAnsi="Nirmala UI" w:cs="Nirmala UI"/>
        </w:rPr>
      </w:pPr>
      <w:r w:rsidRPr="00680B2B">
        <w:rPr>
          <w:rFonts w:ascii="Nirmala UI" w:hAnsi="Nirmala UI" w:cs="Nirmala UI"/>
        </w:rPr>
        <w:t>ජනප්‍රවාද පවසන්නේ මුලින්ම පත්තිනි දේවාලය පිහිටි භූමියේ පසුව කතෝලික දේවස්ථානයක් ඉදිකළ බවයි. මෙහි කතෝලික දේවස්ථානයට වර්ෂ 400ක පමණ ඉතිහාසයක් තිබෙනවා.</w:t>
      </w:r>
    </w:p>
    <w:p w:rsidR="00DF298B" w:rsidRPr="00680B2B" w:rsidRDefault="00680B2B">
      <w:pPr>
        <w:rPr>
          <w:rFonts w:ascii="Nirmala UI" w:hAnsi="Nirmala UI" w:cs="Nirmala UI"/>
        </w:rPr>
      </w:pPr>
      <w:r w:rsidRPr="00680B2B">
        <w:rPr>
          <w:rFonts w:ascii="Nirmala UI" w:hAnsi="Nirmala UI" w:cs="Nirmala UI"/>
        </w:rPr>
        <w:t>එම ස්ථානයේ දේවමාතා පිළිරුව ස්ථාපිත කර කුඩා තාවකාලික පල්ලියක් මුලින්ම ඉදිකළ බවයි සඳහන් වන්නේ. ක්‍රි.ව. 1687 මැයි මාසයේදී යාචක වෙසින් මන්නාරම් වෙරළට සේන්දු වූ ජුසේ වාස් මුනිතුමා අවස්ථා හතරක දී මඩු සිද්ධස්ථානයට පැමිණි බව සඳහන් වෙනවා. 1823 දී මන්නාරම උසාවියේ ලේඛන භාරකරු වූ මොයිස් නම් බර්ගර් ජාතිකයා මඩු පල්ලියට ගිය විට දැකගත හැකි වන්නේ ගව මඩුවක් වැනි කුඩා පොල්අතු සෙවිලි කළ දේවාලයක්. ඒ තුළ මැටියෙන් තැනූ කාන්තා දේව රූපයක් තිබූ බවත් ඔහු සඳහන් කරනවා. ඒ පත්තිනි දේව රූපයක් වීමටත් ඉඩ තිබෙනවා. ඔහු මෙහි මැටියෙන් වඩා විශාල දේවස්ථානයක් ඉදිකළ බව තවත් වාර්තාවල දැක්වෙනවා. වර්ෂ 1899 දී උතුරු මැද දිසාපති ආර්. ඩබ්. අයිවර්ස්ගේ වාර්තාවකත් මඩු පත්තිනි දේවාලය සහ එහි දේව පූජා ගැන සඳහන් වෙනවා. එහි ශාන්ත මේරි පල්ලියක් තිබුණ ද පත්තිනි දෙවියන් සඳහා ද  පූජා පැවැත්වූ බවයි ඔහු පවසන්නේ.</w:t>
      </w:r>
    </w:p>
    <w:p w:rsidR="00DF298B" w:rsidRPr="00680B2B" w:rsidRDefault="00680B2B">
      <w:pPr>
        <w:rPr>
          <w:rFonts w:ascii="Nirmala UI" w:hAnsi="Nirmala UI" w:cs="Nirmala UI"/>
        </w:rPr>
      </w:pPr>
      <w:r w:rsidRPr="00680B2B">
        <w:rPr>
          <w:rFonts w:ascii="Nirmala UI" w:hAnsi="Nirmala UI" w:cs="Nirmala UI"/>
        </w:rPr>
        <w:t xml:space="preserve">1890 දශකයේ දී යාපනයේ රාජගුරු ධූරය දැරූ හෙන්රි ජුලෑන් පියතුමාගේ පාලන සමයේ දී මඩු දේවස්ථානයේ අලංකාර මොගොප්පුවද, පුජක නිවාසය ද, දිව්‍ය සත්ප්‍රසාද දෙව්මැදුර ද, ලුර්දු ගුහාව ද ඉදිකර තිබෙනවා. වාර්ෂිකව පැමිණෙන ලක්ෂ සංඛ්‍යාත වන්දනාකරුවන්ට අවැසි පහසුකම් ලබාදීමට අසල තිබූ වැව ගැඹුරු කර </w:t>
      </w:r>
      <w:r w:rsidRPr="00680B2B">
        <w:rPr>
          <w:rFonts w:ascii="Nirmala UI" w:hAnsi="Nirmala UI" w:cs="Nirmala UI"/>
        </w:rPr>
        <w:lastRenderedPageBreak/>
        <w:t>වැව් බැම්ම ද ඉදිකර තිබෙනවා. බැතිමතුන්ගේ අවශ්‍යතාවයන් සඳහා තවත් ළිං කීපයක් ද මේ කාලයේ තනවා තිබෙනවා.</w:t>
      </w:r>
    </w:p>
    <w:p w:rsidR="00DF298B" w:rsidRPr="00680B2B" w:rsidRDefault="00680B2B">
      <w:pPr>
        <w:rPr>
          <w:rFonts w:ascii="Nirmala UI" w:hAnsi="Nirmala UI" w:cs="Nirmala UI"/>
        </w:rPr>
      </w:pPr>
      <w:r w:rsidRPr="00680B2B">
        <w:rPr>
          <w:rFonts w:ascii="Nirmala UI" w:hAnsi="Nirmala UI" w:cs="Nirmala UI"/>
        </w:rPr>
        <w:t>අද ලංකාවේ වැඩිම කතෝලික බැතිමතුන් පිරිසක් සහභාගි වන මංගල්‍යයක් වශයෙන් මඩු මංගල්‍යය සැලකෙනවා. එය මුලින්ම ආරම්භ කෙරී ඇත්තේ 1870 ජුලි 2 දා යි. ඒ යාපනයේ එවකට සිටි කතෝලික බිෂොප්වරයා විසින්. එහෙත් එකල මඩු පල්ලියක්‌ තිබී නැහැ. තාවකාලික දේවස්ථානයක් තිබුණු බව තමයි පේන්නේ. පල්ලියට මුල්ගල තබා ඇත්තේ 1876 දී යි. ඒ මන්නාරම ක්‍රිස්ටෝපර් බෙන්ජියන් බිෂොප් තුමාගේ මූලිකත්වයෙන්. මුලින්ම ජූලි මාසයේ ආරම්භ කළ මංගල්‍යය පසුව අගෝස්තු මාසයට යොදාගත් බව පැවසෙනවා. 1911 සංගණන වාර්තාවට අනුව වුව ද මඩු පල්ලිය ප්‍රදේශයේ ස්‌ථිර පදිංචිකරුවන් සිටි බවක් වාර්තා වන්නේ නැහැ. එහි ඉඳ ඇත්තේ වන්දනාකරුවන් 320 දෙනකු පමණයි. ඉන් 230 දෙනකු කොළඹින් හා හලාවතින් එහි ගිය සිංහල වන්දනාකරුවන් බව සංගණන වාර්තාවෙන් හෙළි වෙනවා.</w:t>
      </w:r>
    </w:p>
    <w:p w:rsidR="00DF298B" w:rsidRPr="00680B2B" w:rsidRDefault="00680B2B">
      <w:pPr>
        <w:rPr>
          <w:rFonts w:ascii="Nirmala UI" w:hAnsi="Nirmala UI" w:cs="Nirmala UI"/>
        </w:rPr>
      </w:pPr>
      <w:r w:rsidRPr="00680B2B">
        <w:rPr>
          <w:rFonts w:ascii="Nirmala UI" w:hAnsi="Nirmala UI" w:cs="Nirmala UI"/>
        </w:rPr>
        <w:t xml:space="preserve">1804 දී මන්නාරම ප්‍රදේශයේ සංචාරය කර වැදගත් විස්‌තරයක්‌ ලියා තැබූ ජේම්ස් කෝඩිනර් මඩු පල්ලිය පිහිටා ඇති ප්‍රදේශය ආසන්නයේ පිහිටි අරිප්පු හා කොන්ඩාචි ප්‍රදේශ ගැන සඳහන් කළ ද මඩු පල්ලියක්‌ ගැන කිසිවක්‌ පවසන්නේ නැහැ. ඔහු සඳහන් කරන්නේ එහි තිබූ පල්ලිය ඕලන්දයක් විසින් විනාශ කළ බවයි.  </w:t>
      </w:r>
    </w:p>
    <w:p w:rsidR="00DF298B" w:rsidRPr="00680B2B" w:rsidRDefault="00680B2B">
      <w:pPr>
        <w:rPr>
          <w:rFonts w:ascii="Nirmala UI" w:hAnsi="Nirmala UI" w:cs="Nirmala UI"/>
        </w:rPr>
      </w:pPr>
      <w:r w:rsidRPr="00680B2B">
        <w:rPr>
          <w:rFonts w:ascii="Nirmala UI" w:hAnsi="Nirmala UI" w:cs="Nirmala UI"/>
        </w:rPr>
        <w:t>1924 දී මෙහි පැවතියේ අද තරම් විශාල දේවස්ථානයක් නොවේ. එම දේවස්ථානයේ ඒ අවුරුද්දේ විශේෂ මෞලි මංගල්‍යයක් පැවැත්වෙනවා. එයට හේතුව මඩු දේවස්ථානයයට සහ මරිය මව්තුමියගේ ප්‍රතිමාවට අවුරුදු 100ක් පිරීම සලකා ඔටුනු පැළඳවීම යි. ඒ මන්නාරම උසාවියේ මොයිස් 1824 දී සංචාරය කළ අවස්ථාවේ දෙව්මැඳුර ඉදිවූ බව සැලකීමෙන් පසුව යි. මේ සඳහා එවකට ලක්දිව පැවති රදගුරු වසම් පහේම රාජගුරු ප්‍රසාදිතුමන්ලා පැමිණ සිටි අතර, ටුටිකොරින් හි රාජගුරු ප්‍රසාදිතුමන්ද මිට එක් විම ඉතා සුවිශේෂී සිද්ධියක් ලෙස සැලකෙනවා. මෙම ඓතිහාසික උළෙල සදහා ලක්දිව නන් දෙසින් ලක්ෂ ගණනක ජනකායක් සහභාගීවූ බව පැවසෙනවා.</w:t>
      </w:r>
    </w:p>
    <w:p w:rsidR="00DF298B" w:rsidRPr="00680B2B" w:rsidRDefault="00680B2B">
      <w:pPr>
        <w:rPr>
          <w:rFonts w:ascii="Nirmala UI" w:hAnsi="Nirmala UI" w:cs="Nirmala UI"/>
        </w:rPr>
      </w:pPr>
      <w:r w:rsidRPr="00680B2B">
        <w:rPr>
          <w:rFonts w:ascii="Nirmala UI" w:hAnsi="Nirmala UI" w:cs="Nirmala UI"/>
        </w:rPr>
        <w:t>අද දක්නට ලැබෙන විශාල දේවස්ථාන ගොඩනැගිල්ල 1944 දෙවන ලෝක යුද්ධය අතරතුර දී ඉදිකර තිබෙනවා. ක්‍රි.ව. 1944 ජුනි 25 වන දින ගියෝමාර් හිමිපාණන් විසින් එම අභිනව දේවස්ථානය ආසිරි ගන්වා තිබෙන අතර ඉපැරණි දැවමුවා අල්තාරය ඉවත් කොට අලංකාර කිරිගරුඩ අල්තාරයක් සවිකර දේවස්ථානය අභිෂේක කර තිබෙනවා. විශාල වන්දනාකරුවන් පිරිසකට එකවර දේවවන්දනා පිළිවෙත්වලට සහභාගී විය හැකි පරිද්දෙන් අද පවතින අඩි 160ක වටප්‍රමාණයක් ඇති විශාල මණ්ඩපය  ඉදිකළේත් ඒ සමගම යි. ඊට අමතරව දේවස්ථානයට ප්‍රවේශ වන ස්ථානයේ වන්දනාකරුවන්ගේ අප ස්වාමිදුගේ ප්‍රතිමාව ද, කල්වාරිය ද, පාතිමාවේ අප ස්වාමිදුගේ ප්‍රතිමාව ද, ක්‍රිස්තු රජාණන්වහන්සේගේ ප්‍රතිමාව ද ඉදිකර ස්ථාපිත කළා.</w:t>
      </w:r>
    </w:p>
    <w:p w:rsidR="00DF298B" w:rsidRPr="00680B2B" w:rsidRDefault="00680B2B">
      <w:pPr>
        <w:rPr>
          <w:rFonts w:ascii="Nirmala UI" w:hAnsi="Nirmala UI" w:cs="Nirmala UI"/>
        </w:rPr>
      </w:pPr>
      <w:r w:rsidRPr="00680B2B">
        <w:rPr>
          <w:rFonts w:ascii="Nirmala UI" w:hAnsi="Nirmala UI" w:cs="Nirmala UI"/>
        </w:rPr>
        <w:lastRenderedPageBreak/>
        <w:t>මඩු මංගල්‍යය සතියක් පුරා පැවැත්වෙනවා. සෑම වසරකම අගෝස්තු 15 වැනි දා වන විට මඩු දේවස්ථාන භූමිය බැතිමතුන්ගෙන් පිරී යනවා. මඩු වන්දනාවට බැතිමතුන් එන්නේ පවුල් පිටින් හෝ ගම්පිටින් එකතුවෙමින්. ඈත අතීතයේ දී පයින්, ගොන් කරත්තයෙන් ආ ගමන පසුව දුම්රියේ, බස්රියේ හෝ පෞද්ගලික වාහනවලින් ඒම සිදු වුණා.</w:t>
      </w:r>
    </w:p>
    <w:p w:rsidR="00DF298B" w:rsidRPr="00680B2B" w:rsidRDefault="00680B2B">
      <w:pPr>
        <w:rPr>
          <w:rFonts w:ascii="Nirmala UI" w:hAnsi="Nirmala UI" w:cs="Nirmala UI"/>
        </w:rPr>
      </w:pPr>
      <w:r w:rsidRPr="00680B2B">
        <w:rPr>
          <w:rFonts w:ascii="Nirmala UI" w:hAnsi="Nirmala UI" w:cs="Nirmala UI"/>
        </w:rPr>
        <w:t>මඩු වන්දනා සමයට විශේෂ දුම්රිය සේවා පවත්වනවා. දුම්රියෙන් මඩු වන්දනාවට එන බැතිමතුන් එන්නේ තලෙයිමන්නාරම දුම්රියෙන්. කොළඹ කොටුවෙන් රාත්‍රී 8.00ට එය පිටත් වෙන්නේ වන්දනාකරුවන් පුරවාගෙනයි. මඩු දුම්රිය පොළෙන් බැස එතැන් සිට බස්රථවලින් දේවස්ථානය බලා ගමන් කිරීම සිදු වෙනවා.</w:t>
      </w:r>
    </w:p>
    <w:p w:rsidR="00DF298B" w:rsidRPr="00680B2B" w:rsidRDefault="00680B2B">
      <w:pPr>
        <w:rPr>
          <w:rFonts w:ascii="Nirmala UI" w:hAnsi="Nirmala UI" w:cs="Nirmala UI"/>
        </w:rPr>
      </w:pPr>
      <w:r w:rsidRPr="00680B2B">
        <w:rPr>
          <w:rFonts w:ascii="Nirmala UI" w:hAnsi="Nirmala UI" w:cs="Nirmala UI"/>
        </w:rPr>
        <w:t>මඩු වන්දනාව ඇරඹීමට පෙර කතෝලික ජනතාව ඉටුකරන සිරිත් ද දකින්න පුළුවන්. තම තමන්ගේ දේවස්ථාන වෙත ගොස් බාරහාර වී ඉටිපහන් දල්වා, අසල්වැසියන් සමග අමනාපකම් දුරලා දමා හොඳහිත වර්ධනය කර ගනිමින් වන්දනාවට පේවීම සිදුවෙනවා. ඒක හරියට බොදු බැතිමතුන් සමනොළ වන්දනාවට පේවෙනවා වගේ. අගෝස්තු 15 වනදා මංගල්‍යය ආරම්භ කරන්නේ මරියෝත්තමාවන්ගේ ස්වර්ගරෝපිත හෙවත් අහස් නැගීමේ මංගල්‍යය මුල් කර ගනිමින්. මංගල්‍ය දිනවල උදැසන 6.00 සිටම විවිධ භාෂාවන්ගෙන් දිව්‍ය පූජා යාගයන් සිදුකෙරෙවා. ඒ කාලයට මඩු පල්ලි භූමිය එකම හිස් ගොඩක් බවට පත්වෙනවා.</w:t>
      </w:r>
    </w:p>
    <w:p w:rsidR="00DF298B" w:rsidRPr="00680B2B" w:rsidRDefault="00680B2B">
      <w:pPr>
        <w:rPr>
          <w:rFonts w:ascii="Nirmala UI" w:hAnsi="Nirmala UI" w:cs="Nirmala UI"/>
        </w:rPr>
      </w:pPr>
      <w:proofErr w:type="spellStart"/>
      <w:r w:rsidRPr="00680B2B">
        <w:rPr>
          <w:rFonts w:ascii="Nirmala UI" w:hAnsi="Nirmala UI" w:cs="Nirmala UI"/>
        </w:rPr>
        <w:t>ජනතා</w:t>
      </w:r>
      <w:proofErr w:type="spellEnd"/>
      <w:r w:rsidRPr="00680B2B">
        <w:rPr>
          <w:rFonts w:ascii="Nirmala UI" w:hAnsi="Nirmala UI" w:cs="Nirmala UI"/>
        </w:rPr>
        <w:t xml:space="preserve"> </w:t>
      </w:r>
      <w:proofErr w:type="spellStart"/>
      <w:r w:rsidRPr="00680B2B">
        <w:rPr>
          <w:rFonts w:ascii="Nirmala UI" w:hAnsi="Nirmala UI" w:cs="Nirmala UI"/>
        </w:rPr>
        <w:t>විමුක්ති</w:t>
      </w:r>
      <w:proofErr w:type="spellEnd"/>
      <w:r w:rsidRPr="00680B2B">
        <w:rPr>
          <w:rFonts w:ascii="Nirmala UI" w:hAnsi="Nirmala UI" w:cs="Nirmala UI"/>
        </w:rPr>
        <w:t xml:space="preserve"> </w:t>
      </w:r>
      <w:proofErr w:type="spellStart"/>
      <w:r w:rsidRPr="00680B2B">
        <w:rPr>
          <w:rFonts w:ascii="Nirmala UI" w:hAnsi="Nirmala UI" w:cs="Nirmala UI"/>
        </w:rPr>
        <w:t>පෙරමුණේ</w:t>
      </w:r>
      <w:proofErr w:type="spellEnd"/>
      <w:r w:rsidRPr="00680B2B">
        <w:rPr>
          <w:rFonts w:ascii="Nirmala UI" w:hAnsi="Nirmala UI" w:cs="Nirmala UI"/>
        </w:rPr>
        <w:t xml:space="preserve"> </w:t>
      </w:r>
      <w:proofErr w:type="spellStart"/>
      <w:r w:rsidRPr="00680B2B">
        <w:rPr>
          <w:rFonts w:ascii="Nirmala UI" w:hAnsi="Nirmala UI" w:cs="Nirmala UI"/>
        </w:rPr>
        <w:t>නිර්මාතෘ</w:t>
      </w:r>
      <w:proofErr w:type="spellEnd"/>
      <w:r w:rsidRPr="00680B2B">
        <w:rPr>
          <w:rFonts w:ascii="Nirmala UI" w:hAnsi="Nirmala UI" w:cs="Nirmala UI"/>
        </w:rPr>
        <w:t xml:space="preserve"> රෝහණ විජේවීරගේ දේශපාලන ගමන් මඟ විවාදාපන්න මාතෘකාවක්. ආයුධ සන්නද්ධ විප්ලවයකින් රටේ පාලනය පෙරළීමට ඔවුන්  මුලින්ම උත්සාහ දැරුවේ 1971 අප්‍රේල්වල දී යි. ඊට පසු 1988- 89 දී ද ඉන්දු ලංකා ගිවිසුම මුල්කරගනිමින් ආයුධ සන්නද්ධව රටේ පාලනයට එරෙහිව නැගී සිටිනවා. මෙම අවස්ථාවන් දෙකේදීම රටේ භීෂණයක් මතුවී විශාල තරුණ පිරිසකගේ දිවි අහිමි වෙනවා. මේ දිනවල තිරගත වන, අනුරුද්ධ ජයසිංහගේ “ගින්නෙන් උපන් සීතල” චිත්‍රපටයට පාදක වී ඇත්තේ විජේවීරගේ දේශපාලන ගමන් මඟේ එක්තරා පැතිකඩක්.</w:t>
      </w:r>
    </w:p>
    <w:p w:rsidR="00DF298B" w:rsidRPr="00680B2B" w:rsidRDefault="00680B2B">
      <w:pPr>
        <w:rPr>
          <w:rFonts w:ascii="Nirmala UI" w:hAnsi="Nirmala UI" w:cs="Nirmala UI"/>
        </w:rPr>
      </w:pPr>
      <w:r w:rsidRPr="00680B2B">
        <w:rPr>
          <w:rFonts w:ascii="Nirmala UI" w:hAnsi="Nirmala UI" w:cs="Nirmala UI"/>
        </w:rPr>
        <w:t xml:space="preserve">පටබැඳිගේ දොන් නන්දසිරි විජේවීර 1943 ජුලි 14 උපත ලැබුවේ මාතර කෝට්ටෙගොඩ දී යි. මුලින්ම ගමේ පාසලින් අධ්‍යාපනය ලබන ඔහු පසුව අම්බලන්ගොඩ ධර්මාශෝක විද්‍යාලයට ඇතුළු වී උසස් අධ්‍යාපනය හැදෑරුවා. ඔහු රුසියාවේ මොස්කව්හි ලුමුම්බා මිත්‍රත්ව සරසවියෙන් පිරිනැමුණු ශිෂ්‍යත්වයකින් වෛද්‍ය උපාධිය හැදෑරීමට රුසියාව බලා පිටත් වුණේ 1960 සැප්තැම්බර් 25 දා යි. ඒ තවත් ශිෂ්‍යයන් 16 දෙනෙක් සමගින්. 17 හැවිරිදි ඔහු වෛද්‍ය විද්‍යාලයේ සිටි ලාබාලම ශිෂ්‍යයා වුණා.  වසර තුනක් වෛද්‍ය විද්‍යා උපාධි පාඨමාලාව සාර්ථකව හදාරන අතර නිවාඩුවකට ශ්‍රී ලංකාවට පැමිණි විට එවකට බෙදී තිබුණු ශ්‍රී ලංකා කොමියුනිස්ට් පක්ෂයේ චීන පිල හා ඔහු එක්වෙනවා. මේ නිසා ඔහුට රුසියාවට යාමේ වීසා නැවත ලැබුණේ නැහැ. මේ අතර විජේවීර කටයුතු කළ කොමියුනිස්ට් පක්ෂයේ චීන පිලෙන් ද ඔහු නෙරපනු ලැබීමෙන් පසු, එවකට පැවති සමාජවාදී </w:t>
      </w:r>
      <w:r w:rsidRPr="00680B2B">
        <w:rPr>
          <w:rFonts w:ascii="Nirmala UI" w:hAnsi="Nirmala UI" w:cs="Nirmala UI"/>
        </w:rPr>
        <w:lastRenderedPageBreak/>
        <w:t>කඳවුරේ වාමාංශික පක්ෂවලින් ඉවත්වී වෙනම දේශාපලන පක්ෂයක් පිහිටුවීමට ඔහු මුල් වෙනවා.</w:t>
      </w:r>
    </w:p>
    <w:p w:rsidR="00DF298B" w:rsidRPr="00680B2B" w:rsidRDefault="00680B2B">
      <w:pPr>
        <w:rPr>
          <w:rFonts w:ascii="Nirmala UI" w:hAnsi="Nirmala UI" w:cs="Nirmala UI"/>
        </w:rPr>
      </w:pPr>
      <w:r w:rsidRPr="00680B2B">
        <w:rPr>
          <w:rFonts w:ascii="Nirmala UI" w:hAnsi="Nirmala UI" w:cs="Nirmala UI"/>
        </w:rPr>
        <w:t>මේ ගැන විජේවීර පසුව මෙසේ සඳහන් කර තිබෙනවා, “මම 1964 දී ලංකාවට එන විට සැබෑ විප්ලවවාදී ව්‍යාපාරයක් ලංකාවේ තිබුණේ නැහැ. මුළුමහත් වාමාංශික ව්‍යාපාරයම සංශෝධනවාදී සහ ප්‍රතිසංස්කරණවාදී මඩගොහොරුවේ එරිලයි හිටියේ. කොටින්ම කිවහොත් ජවිපෙ අනාගතයේ දී ගොඩනැගෙන කොමියුනිස්ට් පක්ෂය සඳහා සදාචාරයෙන් සහ ජීව ගුණයෙන් යුත් සැබෑ මාක්ස් ලෙනින්වාදීන් බිහිකරන පක්ෂ පාසලක් බවට පත්කිරීමයි මගේ අභිප්‍රාය වුණේ” (අත්දැකීම් කිහිපයක්- රෝහණ විජේවීර).</w:t>
      </w:r>
    </w:p>
    <w:p w:rsidR="00DF298B" w:rsidRPr="00680B2B" w:rsidRDefault="00680B2B">
      <w:pPr>
        <w:rPr>
          <w:rFonts w:ascii="Nirmala UI" w:hAnsi="Nirmala UI" w:cs="Nirmala UI"/>
        </w:rPr>
      </w:pPr>
      <w:r w:rsidRPr="00680B2B">
        <w:rPr>
          <w:rFonts w:ascii="Nirmala UI" w:hAnsi="Nirmala UI" w:cs="Nirmala UI"/>
        </w:rPr>
        <w:t>නව දේශපාලන බලවේගයක් ඇරඹීම සඳහා මුලින්ම සාකච්ඡාවක් පවත්වන ලද්දේ 1965 මැයි 14 දා  ගාල්ලේ අක්මීමන දී යි. විජේවීරත් සමග සනත් සහ කරුණාරත්ත ඇතුළු 10 දෙනෙක් ඊට සහභාගි වුණා. ඊට පසු 1967 දී  කලැත්තෑවේ දී සිදුකළ තීරණාත්මක සාකච්ඡා වටය නව දේශපාලන පක්ෂයක ඇරඹීම සටහන් කළා. සනත්, කරුණාරත්න, පියතිලක, ලොකු අතුල ආදීන් එයට එක්වී සිටියා. මේ කාලයේ පක්ෂය ඇරඹීම සඳහා විජේවීර ඇතුළු පිරිස මුට්ට කරගසමින්, ගොවිතැන් කරමින්, කඩ දමමින් දුෂ්කර ජිවිතයක් ගත කළා.</w:t>
      </w:r>
    </w:p>
    <w:p w:rsidR="00DF298B" w:rsidRPr="00680B2B" w:rsidRDefault="00680B2B">
      <w:pPr>
        <w:rPr>
          <w:rFonts w:ascii="Nirmala UI" w:hAnsi="Nirmala UI" w:cs="Nirmala UI"/>
        </w:rPr>
      </w:pPr>
      <w:r w:rsidRPr="00680B2B">
        <w:rPr>
          <w:rFonts w:ascii="Nirmala UI" w:hAnsi="Nirmala UI" w:cs="Nirmala UI"/>
        </w:rPr>
        <w:t>ජවිපෙ තුළ තිබූ අධි තක්‌සේරුව, සන්නිවේදන දුර්වලතාවන් සහ අභ්‍යන්තර ගැටුම් උග්‍රවීම නිසා 1971 මුල් භාගය වන විට විප්ලවීය පක්‍ෂයක්‌ තුළ තිබිය යුතු ගුණාංග එකින් එක ගිලිහෙන්නට වුණා. මේ වන විට විජේවීර, ධර්මසේකර කණ්‌ඩායම විසින් තමා පාවා දෙන බවට සැකයක්‌ ගොඩනගා ගෙන තිබුණා (මේ සැකය පසුව සත්‍ය බවට පැමිණියා). ආණ්ඩුව විජේවීර අත්අඩංගුවට ගැනීමට සොයමින් සිටියා. ඔහු එතෙක්‌ නැවතී සිටි කතරගම සිරිපාල නමැත්තකුගේ නිවස අතහැර හම්බන්තොට ජූල්ගමුවේ නිවසක සැඟවී සිටියා. ‘චේගුවේරා බියුරෝව’ නමින් විශේෂ පරීක්‍ෂණ ඒකකයක්‌ එවකට පැවති රජය විසින් පිහිටුවා තිබුණේ නැගී එන තරුණ දේශපාලන බලවේගය ගැන සෙවීමට යි.</w:t>
      </w:r>
    </w:p>
    <w:p w:rsidR="00DF298B" w:rsidRPr="00680B2B" w:rsidRDefault="00680B2B">
      <w:pPr>
        <w:rPr>
          <w:rFonts w:ascii="Nirmala UI" w:hAnsi="Nirmala UI" w:cs="Nirmala UI"/>
        </w:rPr>
      </w:pPr>
      <w:r w:rsidRPr="00680B2B">
        <w:rPr>
          <w:rFonts w:ascii="Nirmala UI" w:hAnsi="Nirmala UI" w:cs="Nirmala UI"/>
        </w:rPr>
        <w:t>ජූල්ගමුවේ නිවසට පැමිණි හම්බන්තොට පොලිසියේ කණ්‌ඩායමක්‌ විජේවීරව අත්අඩංගුවට ගත්තා.</w:t>
      </w:r>
    </w:p>
    <w:p w:rsidR="00DF298B" w:rsidRPr="00680B2B" w:rsidRDefault="00680B2B">
      <w:pPr>
        <w:rPr>
          <w:rFonts w:ascii="Nirmala UI" w:hAnsi="Nirmala UI" w:cs="Nirmala UI"/>
        </w:rPr>
      </w:pPr>
      <w:r w:rsidRPr="00680B2B">
        <w:rPr>
          <w:rFonts w:ascii="Nirmala UI" w:hAnsi="Nirmala UI" w:cs="Nirmala UI"/>
        </w:rPr>
        <w:t>1970 මැයි 14 දින කොළඹින් පැමිණි විශේෂ පොලිස්‌ නිලධාරීන් කණ්‌ඩායමක්‌ ඔහුව කොළඹ අපරාධ පරීක්‍ෂණ දෙපාර්තමේන්තුවට භාරදුන්නා. පසුව උසාවියට ඉදිරිපත් කළ ඔහු මහේස්ත්‍රාත්වරයා විසින් නිදහස් කෙරුනා. ඉන්පසුව නැවතත් රහසිගත ලෙස සංවිධානය මෙහෙය වූ විජේවීර නැවත අත්අඩංගුවට ගනු ලබන්නේ 1971 මාර්තු 13 දින අම්පාරේ දී යි. ඔහු මාර්තු 15 දින යාපනයේ බන්ධනාගාරයට මාරු කර යැව්වා.</w:t>
      </w:r>
    </w:p>
    <w:p w:rsidR="00DF298B" w:rsidRPr="00680B2B" w:rsidRDefault="00680B2B">
      <w:pPr>
        <w:rPr>
          <w:rFonts w:ascii="Nirmala UI" w:hAnsi="Nirmala UI" w:cs="Nirmala UI"/>
        </w:rPr>
      </w:pPr>
      <w:r w:rsidRPr="00680B2B">
        <w:rPr>
          <w:rFonts w:ascii="Nirmala UI" w:hAnsi="Nirmala UI" w:cs="Nirmala UI"/>
        </w:rPr>
        <w:t xml:space="preserve">විජේවීර යාපනයේ සිරගතව සිටින අතර 1971 අප්‍රේල් 5 දින කැරැල්ල ආරම්භ කර ඒ තුළින් රාජ්‍ය බලය අල්ලා ගැනීමට ජ.වි. පෙ. සෙසු නායකයෝ තීන්දු කළා. මෙම </w:t>
      </w:r>
      <w:r w:rsidRPr="00680B2B">
        <w:rPr>
          <w:rFonts w:ascii="Nirmala UI" w:hAnsi="Nirmala UI" w:cs="Nirmala UI"/>
        </w:rPr>
        <w:lastRenderedPageBreak/>
        <w:t>පහරදීමට එම අවස්‌ථාවේ යාපනයේ බන්ධනාගාරගතව සිටි විඡේවීරගෙන් අනුමැතිය ලැබුණු බව පැවසෙනවා. කැරැල්ලේ දී තරුණයන් විශාල පිරිසක් මිය ගියා. කැරලිකරුවන්ගේ ප්‍රහාරවලින් දේපල විනාශ වුණු අතර මරණයන් ද බොහෝ සිදු වුණා. 1972 අපරාධ යුක්‌ති විනිශ්චය කොමිෂන් සභාව පිහිටුවා ඒ මඟින් 1971 මහ නඩුව නමින් අධිකරණ ක්‍රියාවලියක් ආරම්භ වුණේ කැරලිකරුවන්ට දඬුවම් ලබාදීමට යි.</w:t>
      </w:r>
    </w:p>
    <w:p w:rsidR="00DF298B" w:rsidRPr="00680B2B" w:rsidRDefault="00680B2B">
      <w:pPr>
        <w:rPr>
          <w:rFonts w:ascii="Nirmala UI" w:hAnsi="Nirmala UI" w:cs="Nirmala UI"/>
        </w:rPr>
      </w:pPr>
      <w:r w:rsidRPr="00680B2B">
        <w:rPr>
          <w:rFonts w:ascii="Nirmala UI" w:hAnsi="Nirmala UI" w:cs="Nirmala UI"/>
        </w:rPr>
        <w:t>එහිදී විජේවීරට එල්ල වූ චෝදනා වූයේ මහ රැජිනට විරුද්ධව යුද්ධ කිරීම, ලංකාවේ විවිධ ස්‌ථානවල එසේ යුද්ධ කිරීම, යුද්ධ කිරීමට අනුබල දීම, සාපරාධී බලහත්කාරකමින් ලංකා රජය බිය ගැන්වීමට කුමන්ත්‍රණය කිරීම යන කරුණු යි.</w:t>
      </w:r>
    </w:p>
    <w:p w:rsidR="00DF298B" w:rsidRPr="00680B2B" w:rsidRDefault="00680B2B">
      <w:pPr>
        <w:rPr>
          <w:rFonts w:ascii="Nirmala UI" w:hAnsi="Nirmala UI" w:cs="Nirmala UI"/>
        </w:rPr>
      </w:pPr>
      <w:r w:rsidRPr="00680B2B">
        <w:rPr>
          <w:rFonts w:ascii="Nirmala UI" w:hAnsi="Nirmala UI" w:cs="Nirmala UI"/>
        </w:rPr>
        <w:t>කොමිසමේ 13 වැනි සැකකරු වුණේ රෝහණ විඡේවීර. ඔහු මෙම ඓතිහාසික නඩුව සඳහා කිසිම නීතිඥයෙකුගේ සහාය නොලබමින් තමාම පෙනී සිටියා. නඩු විභාගයේ දී සැකකරුවන් 2492ක්‌ අත්හිටවූ සිරදඬුවම් යටතේ නිදහස්‌ කෙරුණු අතර 385 දෙනකුට සිරදඬුවම් හිමි වුණා. රෝහණ විඡේවීර ඇතුළු පුද්ගලයන් පස්‌ දෙනකු ජීවිතාන්තය දක්‌වා සිරදඬුවම්වලට යටත් කරනු ලැබුවා.</w:t>
      </w:r>
    </w:p>
    <w:p w:rsidR="00DF298B" w:rsidRPr="00680B2B" w:rsidRDefault="00680B2B">
      <w:pPr>
        <w:rPr>
          <w:rFonts w:ascii="Nirmala UI" w:hAnsi="Nirmala UI" w:cs="Nirmala UI"/>
        </w:rPr>
      </w:pPr>
      <w:r w:rsidRPr="00680B2B">
        <w:rPr>
          <w:rFonts w:ascii="Nirmala UI" w:hAnsi="Nirmala UI" w:cs="Nirmala UI"/>
        </w:rPr>
        <w:t>1976 දී සිරිමා බණ්ඩාරනායක රජය එතෙක් පනවා තිබූ හදිසි නීතිය ඉවත් කළා. ඊට පසු ජ. වි. පෙ. තහනමත් ඉවත් වී පක්ෂය නිත්‍යනුකූල වුණා. 1977 මහ මැතිවරණයේ දී තංගල්ල, බටහිර අනුරාධපුරය, හොරොව්පතාන හා හක්මන යන ආසන වලට සීනුව ලකුණින් ජ. වි. පෙ. ඉදිරිපත් වුණා. 1977 දී  ජේ. ආර්. ජයවර්ධන රජය බලයට පත්වූ පසු අපරාධ යුක්‌ති විනිශ්චය කොමිසම අහෝසි කරනු ලැබීම නිසා ඒ යටතේ සිරදඬුවම් විඳි සියල්ල නිදහස්‌ වූණා. රෝහණ විඡේවීර ඇතුළු ජ. වි. පෙ . නායකයන්ට ද නිදහස ලැබුණා. ඒ 1977 නොවැම්බර් 24 දා යි. ඉන් පසු විජේවීර වැටී තිබූ පක්ෂය යළිත් සංවිධානය කළා.</w:t>
      </w:r>
    </w:p>
    <w:p w:rsidR="00DF298B" w:rsidRPr="00680B2B" w:rsidRDefault="00680B2B">
      <w:pPr>
        <w:rPr>
          <w:rFonts w:ascii="Nirmala UI" w:hAnsi="Nirmala UI" w:cs="Nirmala UI"/>
        </w:rPr>
      </w:pPr>
      <w:r w:rsidRPr="00680B2B">
        <w:rPr>
          <w:rFonts w:ascii="Nirmala UI" w:hAnsi="Nirmala UI" w:cs="Nirmala UI"/>
        </w:rPr>
        <w:t>1981 දී දිස්ත්‍රික් සභා ඡන්දයට ජනතා විමුක්ති පෙරමුණ විශාල අපේක්ෂකයන් සංඛ්‍යාවක් ඉදිරිපත් කළා. නායක රෝහණ වීජේවිර රට වටා යමින් ඡන්ද රැස්වීම්වල කතා කළා. එම ඡන්දයෙන් නියෝජිතයන් 13ක් පත්කර ගැනීමට ජ. වි.පෙට හැකි වුණා. මේ වන විට එක්සත් ජාතික පක්ෂය සහ ශ්‍රී ලංකා නිදහස් පක්ෂය යන ප්‍රධාන පක්ෂ දෙක අතරට පිවිසි ජනතා විමුක්ති පෙරමුණ තරුණ පිරිසගේ ආකර්ශනය දිනාගෙන තිබුණා.</w:t>
      </w:r>
    </w:p>
    <w:p w:rsidR="00DF298B" w:rsidRPr="00680B2B" w:rsidRDefault="00680B2B">
      <w:pPr>
        <w:rPr>
          <w:rFonts w:ascii="Nirmala UI" w:hAnsi="Nirmala UI" w:cs="Nirmala UI"/>
        </w:rPr>
      </w:pPr>
      <w:r w:rsidRPr="00680B2B">
        <w:rPr>
          <w:rFonts w:ascii="Nirmala UI" w:hAnsi="Nirmala UI" w:cs="Nirmala UI"/>
        </w:rPr>
        <w:t>චිත්‍රාංගනී මොරටුව විල්ලෝරාවත්තේ උපන් අතර, සය දෙනෙක්ගෙන් යුත් පවුලේ බාලයා වූයේ ඇය යි. ඇයගේ සොහොයුරන් වූයේ ගුරු සංගම් නායකයෙකු වූ එච්.එන් ප්‍රනාන්දු (හේම නලීන්), වෛද්‍ය චන්ද්‍රා, තිලක් සහ සරත්. සොහොයුරිය ශිරන්ති මල්ලිකායි. රෝහණ විජේවීර ඇයට ප්‍රථමයෙන් හමුවූයේ අයියා එච්.එන් හමුවීමට මොරටුවේ නිවසට පැමිණි විට යි.</w:t>
      </w:r>
    </w:p>
    <w:p w:rsidR="00DF298B" w:rsidRPr="00680B2B" w:rsidRDefault="00680B2B">
      <w:pPr>
        <w:rPr>
          <w:rFonts w:ascii="Nirmala UI" w:hAnsi="Nirmala UI" w:cs="Nirmala UI"/>
        </w:rPr>
      </w:pPr>
      <w:r w:rsidRPr="00680B2B">
        <w:rPr>
          <w:rFonts w:ascii="Nirmala UI" w:hAnsi="Nirmala UI" w:cs="Nirmala UI"/>
        </w:rPr>
        <w:t xml:space="preserve">රෝහණ විජේවීර ඇය සමග විවාහ වන්නේ 1980 මාර්තු 26 දා යි. විවාහය සිදුවුණේ විල්ලෝරාවත්තේ චිත්‍රාංගනීගේ ගෙදර දී යි. ඇය එම විවාහයට මුලින්ම අකමැතිව </w:t>
      </w:r>
      <w:r w:rsidRPr="00680B2B">
        <w:rPr>
          <w:rFonts w:ascii="Nirmala UI" w:hAnsi="Nirmala UI" w:cs="Nirmala UI"/>
        </w:rPr>
        <w:lastRenderedPageBreak/>
        <w:t>සිටියත්, සිය සහෝදරයා වූ චන්ද්‍රා ප්‍රනාන්දුගේ දැඩි බලකිරීම මත විවාහ වූ බව පවසා තිබෙනවා. විවාහය සඳහා ජ. වි. පෙ. නායකයන් වූ උපතිස්ස ගමනායක සහ ලයනල් බෝපගේ ද පැමිණියා.</w:t>
      </w:r>
    </w:p>
    <w:p w:rsidR="00DF298B" w:rsidRPr="00680B2B" w:rsidRDefault="00680B2B">
      <w:pPr>
        <w:rPr>
          <w:rFonts w:ascii="Nirmala UI" w:hAnsi="Nirmala UI" w:cs="Nirmala UI"/>
        </w:rPr>
      </w:pPr>
      <w:r w:rsidRPr="00680B2B">
        <w:rPr>
          <w:rFonts w:ascii="Nirmala UI" w:hAnsi="Nirmala UI" w:cs="Nirmala UI"/>
        </w:rPr>
        <w:t>අප රටේ පළමු ජනාධිපතිවරණය පැවැත්වීමට දින නියම කෙරුණා. ජනාධිපතිවරණයට ඉදිරිපත් වූ ජ. වි. පෙ. ඡන්ද ව්‍යාපාරයට එජාපයෙන් දැඩි තර්ජන ද එල්ල වුණත් බොහෝ පිරිසක් ඒ වටා රොක්ව සිටියා.</w:t>
      </w:r>
    </w:p>
    <w:p w:rsidR="00DF298B" w:rsidRPr="00680B2B" w:rsidRDefault="00680B2B">
      <w:pPr>
        <w:rPr>
          <w:rFonts w:ascii="Nirmala UI" w:hAnsi="Nirmala UI" w:cs="Nirmala UI"/>
        </w:rPr>
      </w:pPr>
      <w:r w:rsidRPr="00680B2B">
        <w:rPr>
          <w:rFonts w:ascii="Nirmala UI" w:hAnsi="Nirmala UI" w:cs="Nirmala UI"/>
        </w:rPr>
        <w:t>1982 පැවති ජනාධිපතිවරණයෙන් ජනතා විමුක්ති පෙරමුණ රටේ තුන්වැනි බලවේගය ලෙස ස්ථාපිත වුණා. එහිදී සම්ප්‍රදායික වාමාංශික නායකයන් වූ කොල්වින් ආර්. ද සිල්වා, වාසුදේව නානායක්කාර වැනි නායකයන් පසුබස්වමින් රෝහණ විජේවීර ඡන්ද 273428ක් ලබාගත්තා. එය ප්‍රතිශතයක් වශයෙන් 4.19%ක්. ඔහුට වැඩිම ඡන්ද ප්‍රතිශතයක් ලැබුණේ හම්බන්තොට දිස්ත්‍රික්කයෙන්. එය 14.62%ක්. ජවිපෙ නැගිටීම ජේ.ආර්. පාලනයට හිසරදයක් වූ බව පෙනෙනවා.</w:t>
      </w:r>
    </w:p>
    <w:p w:rsidR="00DF298B" w:rsidRPr="00680B2B" w:rsidRDefault="00680B2B">
      <w:pPr>
        <w:rPr>
          <w:rFonts w:ascii="Nirmala UI" w:hAnsi="Nirmala UI" w:cs="Nirmala UI"/>
        </w:rPr>
      </w:pPr>
      <w:r w:rsidRPr="00680B2B">
        <w:rPr>
          <w:rFonts w:ascii="Nirmala UI" w:hAnsi="Nirmala UI" w:cs="Nirmala UI"/>
        </w:rPr>
        <w:t>1983 ජූලි 24 දා උතුරේ දී හමුදා සෙබළුන් 13 දෙනෙක් කොටි ත්‍රස්තවාදීන්ගේ ප්‍රහාරයකින් මරණයට පත්වීම පදනම් කරගෙන ජාතිවාදීන් කොළඹින් ආරම්භ කළ දෙමළ විරෝධය රට පුරා පැතිරුණා. කොළඹ ඇතුළු බොහෝ ප්‍රදේශවල දෙමළ කඩ සාප්පු ගිනි තබා බඩු කොල්ල කෑම සිදු කළේ මැර කණ්ඩායම් විසින්. දෙමළ ජාතික මිනිසුන්, ගැහැනුන්, සහ දරුවන් ද විශාල පිරිසක් ජාතිවාදීන්  විසින් ම්ලේච්ඡ ලෙස ඝාතනය කෙරුනා.</w:t>
      </w:r>
    </w:p>
    <w:p w:rsidR="00DF298B" w:rsidRPr="00680B2B" w:rsidRDefault="00680B2B">
      <w:pPr>
        <w:rPr>
          <w:rFonts w:ascii="Nirmala UI" w:hAnsi="Nirmala UI" w:cs="Nirmala UI"/>
        </w:rPr>
      </w:pPr>
      <w:r w:rsidRPr="00680B2B">
        <w:rPr>
          <w:rFonts w:ascii="Nirmala UI" w:hAnsi="Nirmala UI" w:cs="Nirmala UI"/>
        </w:rPr>
        <w:t>ජේ. ආර්. ආණ්‌ඩුව ජූලි කලබල සම්බන්ධ වූ මැරයන්ට විරුද්ධව පියවර ගත්තේ නැහැ. ආණ්ඩුව ඒ පිටුපස සිටි බවට ද මත පළවුනා. නමුත් එම කලබල මුල්කර ගෙන 1983 ජූලි 30 දා අති විශේෂ ගැසට්‌ නිවේදනයක්‌ මඟින් ජනතා විමුක්‌ති පෙරමුණ, ශ්‍රී ලංකාවේ කොමියුනිස්‌ට්‌ පක්‌ෂය, සහ නව සමසමාජ පක්‍ෂය තහනම් බව ප්‍රකාශ කරනවා.</w:t>
      </w:r>
    </w:p>
    <w:p w:rsidR="00DF298B" w:rsidRPr="00680B2B" w:rsidRDefault="00680B2B">
      <w:pPr>
        <w:rPr>
          <w:rFonts w:ascii="Nirmala UI" w:hAnsi="Nirmala UI" w:cs="Nirmala UI"/>
        </w:rPr>
      </w:pPr>
      <w:r w:rsidRPr="00680B2B">
        <w:rPr>
          <w:rFonts w:ascii="Nirmala UI" w:hAnsi="Nirmala UI" w:cs="Nirmala UI"/>
        </w:rPr>
        <w:t>ජවිපෙ තහනම් කිරීමට යන බව විජේවීරට සැලවූයේ 1983 ජුලි 29 දහවල්. විගසින් ක්‍රියාත්මක වන ඔහු  මොරටුවේ නිවස වසා යතුරු දමා, ආරක්ෂාව පතා ජවිපෙට අයත් කැබ් රථයෙන් චිත්‍රාංගනී සහ දරු දෙදෙනා සමගින් තංගල්ල බලා පිටත් වෙනවා. ජවිපෙ ජුලි 30 වැනි දා තහනම් කළ බව විජේවීරට ගුවන් විදුලියෙන් අසන්නට ලැබුණේ තංගල්ලේ සිටිය දී යි. එවිට චිත්‍රාංගනී සහ දරුවන් දෙදෙනා රෝහණගේ මව වන නැසිනෝනා වික්‍රම කළුතොටට භාරදෙන විජේවීර, තම මල්ලී වන ආනන්දට සහ චිත්‍රානි නැගණියට ඔවුන්ව හොඳින් බලාගන්නා ලෙස කියමින් තංගල්ල නිවසින් පිටව සැඟව යනවා. ඔහු තම දරුවන්ට දැඩි සෙනෙහසක් දැක්වූ පියකු වූ බව පැවසෙනවා.</w:t>
      </w:r>
    </w:p>
    <w:p w:rsidR="00DF298B" w:rsidRPr="00680B2B" w:rsidRDefault="00680B2B">
      <w:pPr>
        <w:rPr>
          <w:rFonts w:ascii="Nirmala UI" w:hAnsi="Nirmala UI" w:cs="Nirmala UI"/>
        </w:rPr>
      </w:pPr>
      <w:r w:rsidRPr="00680B2B">
        <w:rPr>
          <w:rFonts w:ascii="Nirmala UI" w:hAnsi="Nirmala UI" w:cs="Nirmala UI"/>
        </w:rPr>
        <w:t xml:space="preserve">පක්ෂ තහනම නිසා ශ්‍රී ලංකාවේ කොමියුනිස්‌ට්‌ පක්‍ෂයේ නායකයන් වූ ඩිව් ගුණසේකර, එල්. ඩබ්ලිව්. පණ්‌ඩිත, කේ. පී. සිල්වා, එච්. ජී. එස්‌. රත්නවීර, වී. ඒ. සමරවික්‍රම යන අයත්, ජනතා විමුක්‌ති පෙරමුණේ ලයනල් බෝපගේ ඇතුළු </w:t>
      </w:r>
      <w:r w:rsidRPr="00680B2B">
        <w:rPr>
          <w:rFonts w:ascii="Nirmala UI" w:hAnsi="Nirmala UI" w:cs="Nirmala UI"/>
        </w:rPr>
        <w:lastRenderedPageBreak/>
        <w:t>ක්‍රියාකාරීන් 30ක්‌ පමණ ද ප්‍රින්ස්‌ ගුණසේකර ද අත්අඩංගුවට ගෙන මීගමුව බන්ධනාගාරයේ රඳවා තැබුවා. ජ. වි. පෙ. රෝහණ විජේවීර, නව සමසමාජ පක්‍ෂයේ වික්‍රමබාහු කරුණාරත්න හා වාසුදේව නානායක්‌කාර, ලිනස්‌ ජයතිලක ආදී පක්ෂ නායකයෝ අත්අඩංගුවට පත් නොවී සැඟවී සිටියා. දින 56කට පසු කොමියුනිස්‌ට්‌ පක්‍ෂයේ නායකයන්ට නිදහස ලැබුණත් ජ. වි. පෙ. තහනම ඉවත් වුණේ නැහැ. මේ නිසා රෝහණ විජේවීර ඇතුළු ජ. වි. පෙ. ක්‍රියාකාරීන්ට සැඟවී යටිබිම්ගත දේශපාලනයක නිරතවීමට සිදුවුණා. විජේවීරටත් ඉදිරිපත් වී ආණ්ඩුවට බාරවන ලෙස විවිධ ඉල්ලීම් කෙරුණත් ඔහු එයට කැමති වූයේ නැහැ.</w:t>
      </w:r>
    </w:p>
    <w:p w:rsidR="00DF298B" w:rsidRPr="00680B2B" w:rsidRDefault="00680B2B">
      <w:pPr>
        <w:rPr>
          <w:rFonts w:ascii="Nirmala UI" w:hAnsi="Nirmala UI" w:cs="Nirmala UI"/>
        </w:rPr>
      </w:pPr>
      <w:r w:rsidRPr="00680B2B">
        <w:rPr>
          <w:rFonts w:ascii="Nirmala UI" w:hAnsi="Nirmala UI" w:cs="Nirmala UI"/>
        </w:rPr>
        <w:t>ඉතිරි තොරතුරු මෙම ලිපියේ දෙවැනි දිගහැරුමෙන් බලාපොරොත්තු වන්න.</w:t>
      </w:r>
    </w:p>
    <w:p w:rsidR="00DF298B" w:rsidRPr="00680B2B" w:rsidRDefault="00680B2B">
      <w:pPr>
        <w:rPr>
          <w:rFonts w:ascii="Nirmala UI" w:hAnsi="Nirmala UI" w:cs="Nirmala UI"/>
        </w:rPr>
      </w:pPr>
      <w:proofErr w:type="spellStart"/>
      <w:r w:rsidRPr="00680B2B">
        <w:rPr>
          <w:rFonts w:ascii="Nirmala UI" w:hAnsi="Nirmala UI" w:cs="Nirmala UI"/>
        </w:rPr>
        <w:t>මේ</w:t>
      </w:r>
      <w:proofErr w:type="spellEnd"/>
      <w:r w:rsidRPr="00680B2B">
        <w:rPr>
          <w:rFonts w:ascii="Nirmala UI" w:hAnsi="Nirmala UI" w:cs="Nirmala UI"/>
        </w:rPr>
        <w:t xml:space="preserve"> </w:t>
      </w:r>
      <w:proofErr w:type="spellStart"/>
      <w:r w:rsidRPr="00680B2B">
        <w:rPr>
          <w:rFonts w:ascii="Nirmala UI" w:hAnsi="Nirmala UI" w:cs="Nirmala UI"/>
        </w:rPr>
        <w:t>කොයි</w:t>
      </w:r>
      <w:proofErr w:type="spellEnd"/>
      <w:r w:rsidRPr="00680B2B">
        <w:rPr>
          <w:rFonts w:ascii="Nirmala UI" w:hAnsi="Nirmala UI" w:cs="Nirmala UI"/>
        </w:rPr>
        <w:t xml:space="preserve"> </w:t>
      </w:r>
      <w:proofErr w:type="spellStart"/>
      <w:r w:rsidRPr="00680B2B">
        <w:rPr>
          <w:rFonts w:ascii="Nirmala UI" w:hAnsi="Nirmala UI" w:cs="Nirmala UI"/>
        </w:rPr>
        <w:t>යන්නේ</w:t>
      </w:r>
      <w:proofErr w:type="spellEnd"/>
      <w:r w:rsidRPr="00680B2B">
        <w:rPr>
          <w:rFonts w:ascii="Nirmala UI" w:hAnsi="Nirmala UI" w:cs="Nirmala UI"/>
        </w:rPr>
        <w:t xml:space="preserve"> - රයිගම් යන්නේ කියන කවි පදය ඔබටත් මතක ඇති. එය පැරණි සැහැලි කවියකට අයත් පද දෙකක්. මේ සැහැලිවල සඳහන් රයිගම කළුතර දිස්ත්‍රික්කයේ බණ්ඩාරගම ප්‍රා. ලේ. කොට්ටාසයේ තමයි, පිහිටා තිබෙන්නේ.  පුරාණයේ විශාල පෙදෙසක පැතිරුණු රයිගම, අද රයිගම් කෝරළය නම් කුඩා ප්‍රදේශයකට සීමා වෙලා. රයිගම රාජධානියේ තොරතුරු යම් පමණකට අපට පවසන නටබුන් කිහිපයක් අදත් පවතිනවා. නමුත් හුඟදෙනෙක් ඒවා ගැන දන්නේ නැහැ. කොළඹ සිට බණ්ඩාරගම හරහා රයිගම රාජධානිය පිහිටි ස්ථානයට දුර කි. මී. 45ක් පමණ වෙනවා.</w:t>
      </w:r>
    </w:p>
    <w:p w:rsidR="00DF298B" w:rsidRPr="00680B2B" w:rsidRDefault="00680B2B">
      <w:pPr>
        <w:rPr>
          <w:rFonts w:ascii="Nirmala UI" w:hAnsi="Nirmala UI" w:cs="Nirmala UI"/>
        </w:rPr>
      </w:pPr>
      <w:r w:rsidRPr="00680B2B">
        <w:rPr>
          <w:rFonts w:ascii="Nirmala UI" w:hAnsi="Nirmala UI" w:cs="Nirmala UI"/>
        </w:rPr>
        <w:t>ඓතිහාසික ග්‍රන්ථවල රයිගම ගැන සඳහන් වන්නේ රාජග්ගාම, රෛග්‍රාම යන නම්වලින්. කවීශ්වර නම් පඬිවරයකු රචිත මයුර සංදේශයේ රයිගම් පුරය වර්ණනා කොට තිබෙනවා. මුලින්ම රයිගම රාජධානියක් ලෙස ආරම්භ කළේ නිශ්ශංක අලකේශ්වර හෙවත් අලගක්කෝණාර නම් ප්‍රභූ රාජයා විසින්. මෙලෙස රාජධානිය ආරම්භ කළ දිනය නිශ්චිත නැතත්, කුරුණෑගල 5 වැනි විජයබාහුගෙන් පසු (ක්‍රි. ව. 1341න් පසු ව) එය ආරම්භ වූ බව පේනවා. එකල කුරුණෑගල රාජධානියේ බලය දුර්වල වීම නිසා මෙලෙස ප්‍රාදේශිය රාජධානියක් බිහි වී තිබෙනවා. මෙකල අලකේශ්වර මන්ත්‍රී රයිගමත්, උඩරට බුවනෙකබාහු ගම්පොළ නුවරත්, ආර්ය චක්‍රවර්තී යාපනයේත් පාලනය ගෙන ගිය බව අලකේශ්වර යුද්ධය නම් පුරාණ ග්‍රන්ථයේ දැක්වෙනවා. 14-15 වැනි සියවසේ දී රටේ නිරිතදිග සහ දකුණු ප්‍රදේශය මුළුමනින් ම පාලනය කළේ රයිගම රාජධානියෙන්. රයිගම රාජධානියේ සීමා කළුතර, ගාල්ල, මාතර යන වත්මන් දිස්ත්‍රික්ක තුළ පැතිර තිබුණා. ඊට පසු රයිගම අලකේශ්වර පරපුරේ කිහිප දෙනෙකු ම පාලනය කළා.</w:t>
      </w:r>
    </w:p>
    <w:p w:rsidR="00DF298B" w:rsidRPr="00680B2B" w:rsidRDefault="00680B2B">
      <w:pPr>
        <w:rPr>
          <w:rFonts w:ascii="Nirmala UI" w:hAnsi="Nirmala UI" w:cs="Nirmala UI"/>
        </w:rPr>
      </w:pPr>
      <w:r w:rsidRPr="00680B2B">
        <w:rPr>
          <w:rFonts w:ascii="Nirmala UI" w:hAnsi="Nirmala UI" w:cs="Nirmala UI"/>
        </w:rPr>
        <w:t xml:space="preserve">1344 දී රට රටවල සංචාරය කරන අතරතුර ලංකාවට පැමිණි ඉබන් බතුතා තම ගමන් විස්තරයේ අලකේශ්වරගේ රයිගම රාජධානියට ගිය බව ද සඳහන් කරනවා. මේ ඉබන් බතුතාගේ සටහනක්- “රජුට ඇලි ඇතෙක් සිටියේ ය. මා ලොව අන් කිසි තැනක ධවල හස්තියක් දැක නොමැත. රජතෙමේ උත්සව අවස්ථාවල දී ඇලි ඇතා, රතු මැණික් ආදියෙන් සරසා ඌ පිට යයි. රටේ රදලවරු මේ රජුට විරුද්ධ ව කැරලි ගසා රජුගේ ඇස් අන්ධකර රජුගේ පුත්‍රයාට රජකම දුන්හ.” මෙකල යාපනේ </w:t>
      </w:r>
      <w:r w:rsidRPr="00680B2B">
        <w:rPr>
          <w:rFonts w:ascii="Nirmala UI" w:hAnsi="Nirmala UI" w:cs="Nirmala UI"/>
        </w:rPr>
        <w:lastRenderedPageBreak/>
        <w:t>ආර්යචක්‍රවර්තී රජු මෙම ප්‍රදේශවලින් ද බදු අය කිරීමට පටන් ගත් අතර, රයිගම බලකොටුවේ සිටි අලකේශ්වර ඔවුන්ට පහර දී එලවා දැමූ බව ද ඉතිහාසයේ සඳහන් වෙනවා.</w:t>
      </w:r>
    </w:p>
    <w:p w:rsidR="00DF298B" w:rsidRPr="00680B2B" w:rsidRDefault="00680B2B">
      <w:pPr>
        <w:rPr>
          <w:rFonts w:ascii="Nirmala UI" w:hAnsi="Nirmala UI" w:cs="Nirmala UI"/>
        </w:rPr>
      </w:pPr>
      <w:r w:rsidRPr="00680B2B">
        <w:rPr>
          <w:rFonts w:ascii="Nirmala UI" w:hAnsi="Nirmala UI" w:cs="Nirmala UI"/>
        </w:rPr>
        <w:t>වර්ෂ 1411 වන විට රයිගම පාලනය කරමින් සිටියේ වීර අලකේශ්වර කුමරු යි. ක්‍රි. ව. 1411 දී චීන නාවික සෙන්පති "ෂෙන්-හෙ" සිය නාවික සේනාව සමග දෙවැනි වරට බේරුවල වරායට පැමිණෙනවා. ඒ වතාවේ ඔවුන් පැමිණෙන්නේ වීර අලකේශ්වර බලයෙන් පහ කිරීමේ සියලු සැලසුම් සකස්‌ කරගෙන යි. මේ වතාවේ දීත් වීර අලකේශ්වර "ෂෙන්-හෙ"ට විරෝධය පළකරනවා. නමුත් චීන හමුදාව රහස්‌ මාර්ගයකින් බේරුවල සිට රයිගමට ඇතුළු වී රාත්‍රි කාලයේ මාළිගාවට ප්‍රහාරයක්‌ එල්ල කොට වීර අලකේශ්වර පැහැරගෙන චීනයට රැගෙන යනවා.</w:t>
      </w:r>
    </w:p>
    <w:p w:rsidR="00DF298B" w:rsidRPr="00680B2B" w:rsidRDefault="00680B2B">
      <w:pPr>
        <w:rPr>
          <w:rFonts w:ascii="Nirmala UI" w:hAnsi="Nirmala UI" w:cs="Nirmala UI"/>
        </w:rPr>
      </w:pPr>
      <w:r w:rsidRPr="00680B2B">
        <w:rPr>
          <w:rFonts w:ascii="Nirmala UI" w:hAnsi="Nirmala UI" w:cs="Nirmala UI"/>
        </w:rPr>
        <w:t>ඊට පසු රයිගම රාජධානියේ පාලන බලය හිමිවන්නේ පසු ව කෝට්ටේ රාජධානිය බිහි කළ හය වැනි පරාක්‍රමබාහු කුමරුට යි.</w:t>
      </w:r>
    </w:p>
    <w:p w:rsidR="00DF298B" w:rsidRPr="00680B2B" w:rsidRDefault="00680B2B">
      <w:pPr>
        <w:rPr>
          <w:rFonts w:ascii="Nirmala UI" w:hAnsi="Nirmala UI" w:cs="Nirmala UI"/>
        </w:rPr>
      </w:pPr>
      <w:r w:rsidRPr="00680B2B">
        <w:rPr>
          <w:rFonts w:ascii="Nirmala UI" w:hAnsi="Nirmala UI" w:cs="Nirmala UI"/>
        </w:rPr>
        <w:t>කෝට්ටේ සයවැනි පැරකුම්බා (1411 - 1461) රජුගේ ගුණ වැයුමට කවියෙකු විසින් ක්‍රි .ව. 1450 ත් 1460 අතර රචිත ප්‍රශස්ති කාව්‍යයක් වන පැරකුම්බා සිරිතේ  පද්‍යවල කියවෙන පරිදි පැරකුම්බා නිරිඳු රයිගම් පුරවරයේ සූසැට බරණින්  සැරසී සිද්ධ ඔටුනු පැළැඳ, ලෝ සසුන බබුළුවමින් සූර්ය වංශය සරහමින් ශක්‍ර දේවෙන්ද්‍රයා මෙන් වාසය කර තිබෙනවා. රාජාවලිය පවසන්නේ බුද්ධ වර්ෂයෙන් එක්වාදහස් නවසිය සුසාළිස් අවුරුද්දක් ගිය සඳ ශ්‍රී පරාක්‍රමබාහු රජු තුන් අවුරුද්දක් රයිගන් නුවර වැඩ හිඳ පසු ව ජයවර්ධන කෝට්ටයට වැඩම වූ බව යි.</w:t>
      </w:r>
    </w:p>
    <w:p w:rsidR="00DF298B" w:rsidRPr="00680B2B" w:rsidRDefault="00680B2B">
      <w:pPr>
        <w:rPr>
          <w:rFonts w:ascii="Nirmala UI" w:hAnsi="Nirmala UI" w:cs="Nirmala UI"/>
        </w:rPr>
      </w:pPr>
      <w:r w:rsidRPr="00680B2B">
        <w:rPr>
          <w:rFonts w:ascii="Nirmala UI" w:hAnsi="Nirmala UI" w:cs="Nirmala UI"/>
        </w:rPr>
        <w:t>රාජාවලියේ 'විජයබා කොල්ලය' ලෙසින් හැඳින්වෙන කෝට්ටේ හයවැනි විජයබාහු රජු (ක්‍රි. ව. 1513 - 1521) මරා ඔහුගේ පුතුන් තිදෙනා වන මායාදුන්නේ, රයිගම් බණ්ඩාර සහ බුවනෙකබාහු රාජ්‍යය පැහැර ගැනීමේ මාළිගා කුමන්ත්‍රණයෙන් පසු හත්වන බුවනෙකබාහු රජු (ක්‍රි. ව. 1521 -1551) ජයවර්ධනපුර අගනුවර කර ගනිමින් මුළු රටේ ම පාලකයා ලෙස කිරුළු පළදිනා. රයිගම් බණ්ඩාර රයිගම් නුවර ද මායාදුන්නේ තමන් විසින් ම කළ සීතාවක නුවර ද යන ප්‍රදේශ රාජ්‍යය කළ බව මහාවංශයේ සඳහන් වෙනවා. ඒ දක්වා ප්‍රාදේශිය රජවරු 10 දෙනෙකු මේ භූමියේ වරින් වර රජකම් කොට තිබෙනවා. රාජධානිය අවසන් වූයේ 16 වැනි සියවසේ පෘතුගීසි ආක්‍රමණවලින්. පාලනයට පුතෙක් නොමැති ව රයිගම් බණ්ඩාර මිය ගිය අතර, ඊට පසු සීතාවක මායාදුන්නේ රජු රයිගම රාජධානිය ද සීතාවකට ඈඳාගෙන, රයිගම ධනය කොල්ල කෑ බව ද සඳහන් වෙනවා. ඉන්පසු ව, රාජධානියේ ගොඩනැඟිලි, පොකුණු, කොටු පවුරු ආදිය නටබුන් වී තිබෙනවා.</w:t>
      </w:r>
    </w:p>
    <w:p w:rsidR="00DF298B" w:rsidRPr="00680B2B" w:rsidRDefault="00680B2B">
      <w:pPr>
        <w:rPr>
          <w:rFonts w:ascii="Nirmala UI" w:hAnsi="Nirmala UI" w:cs="Nirmala UI"/>
        </w:rPr>
      </w:pPr>
      <w:r w:rsidRPr="00680B2B">
        <w:rPr>
          <w:rFonts w:ascii="Nirmala UI" w:hAnsi="Nirmala UI" w:cs="Nirmala UI"/>
        </w:rPr>
        <w:t xml:space="preserve">බණ්ඩාරගම - හොරණ මාර්ගයේ කොතලාවල හන්දියෙන් දකුණට ඇති පාරේ ටික දුරක් ගිය විට, කබොක් ගලින් නිර්මිත විශාල පවුරකින් වට වූ ශ්‍රී පුෂ්කරාරාමය දැකගත හැකියි. එම විහාර භූමියේ මෑතක දී පුරාවිද්‍යා දෙපාර්තමේන්තුව මඟින් </w:t>
      </w:r>
      <w:r w:rsidRPr="00680B2B">
        <w:rPr>
          <w:rFonts w:ascii="Nirmala UI" w:hAnsi="Nirmala UI" w:cs="Nirmala UI"/>
        </w:rPr>
        <w:lastRenderedPageBreak/>
        <w:t>පිළිසකර කළ විශාල පොකුණක් ද පිහිටා තිබෙනවා. පුරාණ රයිගම රාජධානියේ රජ මැඳුර ඇතුළු ගොඩනැඟිලි පැවති බිම වශයෙන් සැලකෙන්නේ මේ විහාර බිම යි.</w:t>
      </w:r>
    </w:p>
    <w:p w:rsidR="00DF298B" w:rsidRPr="00680B2B" w:rsidRDefault="00680B2B">
      <w:pPr>
        <w:rPr>
          <w:rFonts w:ascii="Nirmala UI" w:hAnsi="Nirmala UI" w:cs="Nirmala UI"/>
        </w:rPr>
      </w:pPr>
      <w:r w:rsidRPr="00680B2B">
        <w:rPr>
          <w:rFonts w:ascii="Nirmala UI" w:hAnsi="Nirmala UI" w:cs="Nirmala UI"/>
        </w:rPr>
        <w:t xml:space="preserve">අක්කර හතරහමාරක් විශාල නටබුන් බහුල ව පැවති මෙම ස්ථානයේ විහාරයක් ගොඩනැඟුණේ 1817 දී යි. මේ පන්සල ආරම්භ කොට ඇත්තේ නාරංගස්පිටියේ සුදස්සි ස්වාමීන් වහන්සේ බව පැවසෙනවා. මේ විහාරයට අමතර ව ඉංග්‍රීසි පාලන සමයේ බුදු දහම නඟා සිටුවීමට උන්වහන්සේ අවට තවත් පන්සල් රාශියක් ආරම්භ කර තිබෙනවා. ඒ සියල්ල හඳුන්වන්නේ “පතහවතු සඟ පරපුර” නමින්. ඉංග්‍රීසි ගෘහ නිර්මාණ ශිල්පය හෙළි කරන ධර්ම ශාලාවක්, සංඝාවාස මන්දිරයක්, සහ විහාරයක් මෙහි පවතිනවා.  </w:t>
      </w:r>
    </w:p>
    <w:p w:rsidR="00DF298B" w:rsidRPr="00680B2B" w:rsidRDefault="00680B2B">
      <w:pPr>
        <w:rPr>
          <w:rFonts w:ascii="Nirmala UI" w:hAnsi="Nirmala UI" w:cs="Nirmala UI"/>
        </w:rPr>
      </w:pPr>
      <w:r w:rsidRPr="00680B2B">
        <w:rPr>
          <w:rFonts w:ascii="Nirmala UI" w:hAnsi="Nirmala UI" w:cs="Nirmala UI"/>
        </w:rPr>
        <w:t>අක්කර කාලක් පමණ විශාල පතහක් (පොකුණක්) පැවති නිසා මේ විහාර පිහිටි බිම පතහවත්ත ලෙසින් හඳුන්වනවා. රාජකීයයන් ස්නානය කිරීමට යොදාගත් බව සැලකෙන මෙම පතහ කබොක් ගල් ප්‍රාකාර යොදා ඉදිකර ඇති නිර්මාණයක්. මෙම පොකුණ පසුගිය කාලයේ පුරාවිද්‍යා දෙපාර්තමේන්තුවෙන් කැණීම් කර සංරක්ෂණය කර තිබෙනවා. කබොක්ගල් නිර්මාණ පිළිබඳ ව හොඳම උදාහරණ දක්නට ලැබෙන ස්ථානයක් වන්නේ රයිගම මාළිගා බිම යි.</w:t>
      </w:r>
    </w:p>
    <w:p w:rsidR="00DF298B" w:rsidRPr="00680B2B" w:rsidRDefault="00680B2B">
      <w:pPr>
        <w:rPr>
          <w:rFonts w:ascii="Nirmala UI" w:hAnsi="Nirmala UI" w:cs="Nirmala UI"/>
        </w:rPr>
      </w:pPr>
      <w:r w:rsidRPr="00680B2B">
        <w:rPr>
          <w:rFonts w:ascii="Nirmala UI" w:hAnsi="Nirmala UI" w:cs="Nirmala UI"/>
        </w:rPr>
        <w:t>මාළිගාව පිහිටි ඇතුළු නුවර වටා යන සේ කබොක් ගල්වලින් ප්‍රාකාරයක් ඉදිකර තිබෙනවා. එය මේ ස්ථානයේ දැකිය හැකි ප්‍රධාන ස්මාරකය යි. මේ ප්‍රාකාරය එය මතින් අශ්වයෙකුට ගමන් කිරීමට තරම් පළල යි. කෝට්ටේ බලකොටුව වටා ද මෙවැනි ප්‍රාකාරයක් තිබුණත්, අද එය බොහෝ ස්ථානවලින් විනාශ වෙලා.</w:t>
      </w:r>
    </w:p>
    <w:p w:rsidR="00DF298B" w:rsidRPr="00680B2B" w:rsidRDefault="00680B2B">
      <w:pPr>
        <w:rPr>
          <w:rFonts w:ascii="Nirmala UI" w:hAnsi="Nirmala UI" w:cs="Nirmala UI"/>
        </w:rPr>
      </w:pPr>
      <w:r w:rsidRPr="00680B2B">
        <w:rPr>
          <w:rFonts w:ascii="Nirmala UI" w:hAnsi="Nirmala UI" w:cs="Nirmala UI"/>
        </w:rPr>
        <w:t>අනුමාන කෙරෙන්නේ ප්‍රභූරාජ අලකේශ්වර යාපනයේ ආර්ය චක්‍රවර්ති රජු හා යුද වැදීමට පෙර, එනම් 1360-1370 අතර මේ පවුර ද ඉදිකරන්නට ඇති බව යි. 1970 දී මෙය පුරාවිද්‍යා දෙපාර්තමේන්තුවේ රක්ෂිත ස්මාරකයක් ලෙස ප්‍රකාශ කර තිබෙනවා. ප්‍රාකාරය 1980 දශකයේ පුරාවිද්‍යා දෙපාර්තමේන්තුව විසින් සංරක්ෂණය කර තිබෙනවා. අඩි 8ක් පමණ උසැති මේ ප්‍රාකාරය අඩි 6ක් පළල යි. මයුර සංදේශයේ මේ ප්‍රාකාරයත් ඒ සමග වූ දිය අගලත් විස්තර වෙනවා. මොණරිඳු දූත ගමනේ යෙදුණු දෙවැනි දින රාත්‍රිය ගතකොට ඇත්තේ මේ මාළිගා සංකීර්ණය තුළ බව මයුර සංදේශයේ කියවෙනවා.</w:t>
      </w:r>
    </w:p>
    <w:p w:rsidR="00DF298B" w:rsidRPr="00680B2B" w:rsidRDefault="00680B2B">
      <w:pPr>
        <w:rPr>
          <w:rFonts w:ascii="Nirmala UI" w:hAnsi="Nirmala UI" w:cs="Nirmala UI"/>
        </w:rPr>
      </w:pPr>
      <w:r w:rsidRPr="00680B2B">
        <w:rPr>
          <w:rFonts w:ascii="Nirmala UI" w:hAnsi="Nirmala UI" w:cs="Nirmala UI"/>
        </w:rPr>
        <w:t>ගඟසිරිපුර සිට දෙවිනුවරට මයුරා යන මග එවකට අලගක්කෝනාර ප්‍රභූ රාජයා විසූ රයිගම් පුරවරය පසුකර ගමන් කරයි. මයුර සන්දේශ කවියා එම රයිගම්පුරය මෙසේ වර්ණනා කරයි.</w:t>
      </w:r>
    </w:p>
    <w:p w:rsidR="00DF298B" w:rsidRPr="00680B2B" w:rsidRDefault="00680B2B">
      <w:pPr>
        <w:rPr>
          <w:rFonts w:ascii="Nirmala UI" w:hAnsi="Nirmala UI" w:cs="Nirmala UI"/>
        </w:rPr>
      </w:pPr>
      <w:r w:rsidRPr="00680B2B">
        <w:rPr>
          <w:rFonts w:ascii="Nirmala UI" w:hAnsi="Nirmala UI" w:cs="Nirmala UI"/>
        </w:rPr>
        <w:t>ලෙස තෙවිකුම් රුපු නොතැකුම් විකුම් කොට</w:t>
      </w:r>
    </w:p>
    <w:p w:rsidR="00DF298B" w:rsidRPr="00680B2B" w:rsidRDefault="00680B2B">
      <w:pPr>
        <w:rPr>
          <w:rFonts w:ascii="Nirmala UI" w:hAnsi="Nirmala UI" w:cs="Nirmala UI"/>
        </w:rPr>
      </w:pPr>
      <w:r w:rsidRPr="00680B2B">
        <w:rPr>
          <w:rFonts w:ascii="Nirmala UI" w:hAnsi="Nirmala UI" w:cs="Nirmala UI"/>
        </w:rPr>
        <w:t>තුඟු තුරුගුම් බල සැලසුම් සෙන් පිහිට</w:t>
      </w:r>
    </w:p>
    <w:p w:rsidR="00DF298B" w:rsidRPr="00680B2B" w:rsidRDefault="00680B2B">
      <w:pPr>
        <w:rPr>
          <w:rFonts w:ascii="Nirmala UI" w:hAnsi="Nirmala UI" w:cs="Nirmala UI"/>
        </w:rPr>
      </w:pPr>
      <w:r w:rsidRPr="00680B2B">
        <w:rPr>
          <w:rFonts w:ascii="Nirmala UI" w:hAnsi="Nirmala UI" w:cs="Nirmala UI"/>
        </w:rPr>
        <w:t>ලොව සිරිතුම් ඇම පැවතුම් කළ දිගට</w:t>
      </w:r>
    </w:p>
    <w:p w:rsidR="00DF298B" w:rsidRPr="00680B2B" w:rsidRDefault="00680B2B">
      <w:pPr>
        <w:rPr>
          <w:rFonts w:ascii="Nirmala UI" w:hAnsi="Nirmala UI" w:cs="Nirmala UI"/>
        </w:rPr>
      </w:pPr>
      <w:r w:rsidRPr="00680B2B">
        <w:rPr>
          <w:rFonts w:ascii="Nirmala UI" w:hAnsi="Nirmala UI" w:cs="Nirmala UI"/>
        </w:rPr>
        <w:lastRenderedPageBreak/>
        <w:t>නිතිමනරම් වදු රයිගම් පුරවරට</w:t>
      </w:r>
    </w:p>
    <w:p w:rsidR="00DF298B" w:rsidRPr="00680B2B" w:rsidRDefault="00680B2B">
      <w:pPr>
        <w:rPr>
          <w:rFonts w:ascii="Nirmala UI" w:hAnsi="Nirmala UI" w:cs="Nirmala UI"/>
        </w:rPr>
      </w:pPr>
      <w:r w:rsidRPr="00680B2B">
        <w:rPr>
          <w:rFonts w:ascii="Nirmala UI" w:hAnsi="Nirmala UI" w:cs="Nirmala UI"/>
        </w:rPr>
        <w:t>විහාර භූමියේ විසිරී තිබූ පුරාවස්තු අතර කැඩී බිදී ගිය අලි හිස්, වැසිකිලි ගල්, පළිඟු පාෂාණය වැදගත් වෙනවා. බොහෝ නටබුන් කාලයාගේ ඇවෑමෙන් විනාශ වී ගොස් ඇති බව යි පෙනෙන්නේ. අඩ පියුමක් සහිත පැරණි සඳකඩ පහණ දැනට මෙම රාජ මහා විහාරයේ බුදු මැදුරට පිවිසෙන ස්ථානයේ දැකගත හැකියි. විහාරයේ ආරක්ෂිත ව තබා ඇති ශෛලමය ඇත් හිස මාළිගයේ වහලින් ගලා එන ජලය පිටකිරීමට තිබූ නිමවුමක් බවට යි අනුමාන කෙරෙන්නේ. දෙපසට ම පා තැබිය හැකි වන අයුරින් පා සටහන් හතරක් ඇති වැසිකිළි ගල ද පන්සල් භූමියේ නටබුන් අතර දැකගත  හැකියි. එසේ ම නිරිත දෙසින් හා දකුණු දෙසින් රජ මැදුරට ජලය සැපයූ ළිං දෙකක සලකුණු ද දකින්න පුළුවන්. 19 වැනි සියවසේ දී වර්තමාන විහාරය ඉදිකිරීමේ දී තැන තැන විසිර තිබු ගල්කණු හා ගල් පුවරු රාශියක් විහාර ගොඩනැඟිල්ල ඉදිකිරීමට යොදාගත් බව පේනවා. ඒ නිසා පැරණි සාධක රැසක් අද වන විට මැකී ගිහින්.</w:t>
      </w:r>
    </w:p>
    <w:p w:rsidR="00DF298B" w:rsidRPr="00680B2B" w:rsidRDefault="00680B2B">
      <w:pPr>
        <w:rPr>
          <w:rFonts w:ascii="Nirmala UI" w:hAnsi="Nirmala UI" w:cs="Nirmala UI"/>
        </w:rPr>
      </w:pPr>
      <w:r w:rsidRPr="00680B2B">
        <w:rPr>
          <w:rFonts w:ascii="Nirmala UI" w:hAnsi="Nirmala UI" w:cs="Nirmala UI"/>
        </w:rPr>
        <w:t>අද භාණ්ඩාගාරය ගැන ඓතිහාසික මූලාශ්‍ර නැතත් රයිගමට නුදුරු බණ්ඩාරගම භාණ්ඩාගාරය තිබෙන්නට ඇති බව ජනප්‍රවාදයේ සඳහන් වෙනවා. බණ්ඩාරගම යන නාමය ලැබී ඇත්තේ භාණ්ඩාගාර ගම යන අර්ථයෙන් බව පැවසෙනවා.</w:t>
      </w:r>
    </w:p>
    <w:p w:rsidR="00DF298B" w:rsidRPr="00680B2B" w:rsidRDefault="00680B2B">
      <w:pPr>
        <w:rPr>
          <w:rFonts w:ascii="Nirmala UI" w:hAnsi="Nirmala UI" w:cs="Nirmala UI"/>
        </w:rPr>
      </w:pPr>
      <w:r w:rsidRPr="00680B2B">
        <w:rPr>
          <w:rFonts w:ascii="Nirmala UI" w:hAnsi="Nirmala UI" w:cs="Nirmala UI"/>
        </w:rPr>
        <w:t>මාළිගයට තරමක් නුදුරින් පිහිටි මේ වැව පුරාණයේ දී අක්කර 140ක් විශාල ව පැවති බව සැලකෙනවා. අද එහි විශාලත්වය අක්කර 68ක් පමණ වෙනවා. වැවෙන් කුඹුරු අක්කර 350කට ජලය සැපයෙනවා. මේ වැව අලකේශ්වර රජ සමයේ නිර්මාණය කළ බව ජනප්‍රවාද පවසනවා. වැවට සමීප ව එකල රාජකීය උයන් පිහිටා තිබූ නිසා මෙයට උයන්වත්ත වැව යන නම ලැබී තිබෙනවා. මෙය ප්‍රදේශය සුන්දර කිරීමට ද සමත් ජලාශයක්.</w:t>
      </w:r>
    </w:p>
    <w:p w:rsidR="00DF298B" w:rsidRPr="00680B2B" w:rsidRDefault="00680B2B">
      <w:pPr>
        <w:rPr>
          <w:rFonts w:ascii="Nirmala UI" w:hAnsi="Nirmala UI" w:cs="Nirmala UI"/>
        </w:rPr>
      </w:pPr>
      <w:proofErr w:type="spellStart"/>
      <w:r w:rsidRPr="00680B2B">
        <w:rPr>
          <w:rFonts w:ascii="Nirmala UI" w:hAnsi="Nirmala UI" w:cs="Nirmala UI"/>
        </w:rPr>
        <w:t>කොළඹ</w:t>
      </w:r>
      <w:proofErr w:type="spellEnd"/>
      <w:r w:rsidRPr="00680B2B">
        <w:rPr>
          <w:rFonts w:ascii="Nirmala UI" w:hAnsi="Nirmala UI" w:cs="Nirmala UI"/>
        </w:rPr>
        <w:t xml:space="preserve"> </w:t>
      </w:r>
      <w:proofErr w:type="spellStart"/>
      <w:r w:rsidRPr="00680B2B">
        <w:rPr>
          <w:rFonts w:ascii="Nirmala UI" w:hAnsi="Nirmala UI" w:cs="Nirmala UI"/>
        </w:rPr>
        <w:t>ඉඳන්</w:t>
      </w:r>
      <w:proofErr w:type="spellEnd"/>
      <w:r w:rsidRPr="00680B2B">
        <w:rPr>
          <w:rFonts w:ascii="Nirmala UI" w:hAnsi="Nirmala UI" w:cs="Nirmala UI"/>
        </w:rPr>
        <w:t xml:space="preserve"> </w:t>
      </w:r>
      <w:proofErr w:type="spellStart"/>
      <w:r w:rsidRPr="00680B2B">
        <w:rPr>
          <w:rFonts w:ascii="Nirmala UI" w:hAnsi="Nirmala UI" w:cs="Nirmala UI"/>
        </w:rPr>
        <w:t>මහනුවර</w:t>
      </w:r>
      <w:proofErr w:type="spellEnd"/>
      <w:r w:rsidRPr="00680B2B">
        <w:rPr>
          <w:rFonts w:ascii="Nirmala UI" w:hAnsi="Nirmala UI" w:cs="Nirmala UI"/>
        </w:rPr>
        <w:t xml:space="preserve"> </w:t>
      </w:r>
      <w:proofErr w:type="spellStart"/>
      <w:r w:rsidRPr="00680B2B">
        <w:rPr>
          <w:rFonts w:ascii="Nirmala UI" w:hAnsi="Nirmala UI" w:cs="Nirmala UI"/>
        </w:rPr>
        <w:t>හරහා</w:t>
      </w:r>
      <w:proofErr w:type="spellEnd"/>
      <w:r w:rsidRPr="00680B2B">
        <w:rPr>
          <w:rFonts w:ascii="Nirmala UI" w:hAnsi="Nirmala UI" w:cs="Nirmala UI"/>
        </w:rPr>
        <w:t xml:space="preserve"> මැදමහනුවරට දුර කි. මී. 175 යි. මහනුවර සිට කි. මී. 32 යි. මහනුවරින් පසු මහියංගන පාරේ සුන්දර කඳු බෑවුම් හරහා තමයි, මේ පාර දිව යන්නේ. ටික කාලෙකට පෙර මේ පාර කාපට් කර වැඩිදියුණු කළ නිසා, දැන් යන්න හරිම ලේසි යි. නකල්ස් කඳුබෑවුම්වලින් වට වූ මේ පෙදෙස ඉතා සොඳුරු වටපිටාවක් මවනවා. උඩරට රාජධානි සමයේ සිංහල රජවරුන්ගේ ආරක්ෂක කලාපයක් ලෙස මේ ප්‍රදේශය සැලකුණා. ඒ පෘතුගීසි, ලන්දේසි, සහ ඉංග්‍රීසි සතුරු හමුදාවලට පැමිණීමට දුෂ්කර ගිරිදුර්ගවලින් අවට පිරී පවතින නිසයි. මැදමහනුවර අවට පිහිටි දැකබලා ගත යුතු තැන් කිහිපයක් ගැන ඔබ දැනුවත් කරන්න යි මේ උත්සාහය.</w:t>
      </w:r>
    </w:p>
    <w:p w:rsidR="00DF298B" w:rsidRPr="00680B2B" w:rsidRDefault="00680B2B">
      <w:pPr>
        <w:rPr>
          <w:rFonts w:ascii="Nirmala UI" w:hAnsi="Nirmala UI" w:cs="Nirmala UI"/>
        </w:rPr>
      </w:pPr>
      <w:r w:rsidRPr="00680B2B">
        <w:rPr>
          <w:rFonts w:ascii="Nirmala UI" w:hAnsi="Nirmala UI" w:cs="Nirmala UI"/>
        </w:rPr>
        <w:t xml:space="preserve">මහනුවර දිස්ත්‍රික්කයේ, මැදදුම්බර ප්‍රා. ලේ. කොට්ටාසයට තමයි මැදමහනුවර අයිතිවෙන්නේ. කලකට ඉහත මේ පැත්තට කිව්වේ ඌරුගල කියලයි. බෝමුරෙ, මැටිදෙනිය, මොරගහමුල, දොරලියැද්ද, රඹුක්පොත, මංගොඩ කියන ගම්මානවලින් මැදමහනුවර සමන්විත යි. ඉංග්‍රීසි ජාතික ජේ. එම්. එස්‌. හැමිල්ටන්ගේ වාර්තාවක මැද මහනුවර ගැන මෙවැනි තොරතුරක්‌ එයි. "දේශපාලන බෙදීම් අනුව ප්‍රධාන තැනක්‌ මෙන්ම ඓතිහාසික වැදගත්කමක්‌ ව තිබූ මැදසියපත්තුව නාමයෙන් </w:t>
      </w:r>
      <w:r w:rsidRPr="00680B2B">
        <w:rPr>
          <w:rFonts w:ascii="Nirmala UI" w:hAnsi="Nirmala UI" w:cs="Nirmala UI"/>
        </w:rPr>
        <w:lastRenderedPageBreak/>
        <w:t>මැදමහනුවර බිඳී ගොස්‌ ඇත. මැදමහනුවර එක්‌ අතකින් මහනුවරටත්, අනිත් අතින් අලුත් නුවරටත් "මහියංගනය" අතර පිහිටා තිබෙන ආරක්‍ෂක ස්‌ථානයකි.”</w:t>
      </w:r>
    </w:p>
    <w:p w:rsidR="00DF298B" w:rsidRPr="00680B2B" w:rsidRDefault="00680B2B">
      <w:pPr>
        <w:rPr>
          <w:rFonts w:ascii="Nirmala UI" w:hAnsi="Nirmala UI" w:cs="Nirmala UI"/>
        </w:rPr>
      </w:pPr>
      <w:r w:rsidRPr="00680B2B">
        <w:rPr>
          <w:rFonts w:ascii="Nirmala UI" w:hAnsi="Nirmala UI" w:cs="Nirmala UI"/>
        </w:rPr>
        <w:t>මහනුවර සිට එන විට අපට මුලින්ම හමුවන්නේ මැදමහනුවර නගරයට ආසන්න ව පිහිටි රජමහා විහාරය යි. මහා මාර්ගය අද්දර ම පිහිටි විහාරයක්. උඩරට රාජධානි සමයේ දී ආරම්භ වූ විහාරයක් වශයෙන් එය සැලකෙනවා. විහාරයට නුදුරින් ගලා යන්නේ දුම්බර කඳුවැටිවල සිට ගලනා ගල්මල් ඔය යි. අද අපට මෙම බිමේ දකින්න ලැබෙන්නේ නූතන යුගයට අයත් විහාර ගොඩනැඟිල්ලක්. එහි තිබූ පැරණි විහාරය විනාශ වී ගිය පසු ව තමයි අලුත් විහාරය ගොඩනංවා තිබෙන්නේ. පැරණි විහාරයේ තිබූ කැටයම්  දැව කුලුනු, සහ පැරණි කරඬු ආදියත් අපට දැකගැනීමට පුළුවන්. උඩරට රාජධානි සමයේ විමලධර්මසූරියගෙන් පසු ව රජ වූ සෙනරත් දුර්වල රජෙක්. ඔහුගේ රජ කාලයේ (1604-1634) පෘතුගීසින් උඩරට ආක්‍රමණය කරන විට දළදා වහන්සේ ආරක්ෂාව සඳහා මේ විහාරයේ ටික කලක් තැන්පත් කර පුද පූජා පවත්වා තිබෙන බව මූලාශ්‍රවල සඳහන් වෙනවා. ඒ නිසා මැදමහනුවර පූජනීයත්වයෙන් සලකනවා. පසු ව ඉංග්‍රීසි පාලන සමයේ සිදු වූ උඩරට ආක්‍රමණයක දී ද දළදා වහන්සේ කෙටි කාලයකට මැදහනුවරට වැඩම කර තිබෙනවා. ඵෙතිහාසික මැදමහනුවර කොඩිය හා මැදදුම්බර කොඩියත් මේ විහාරයේ සුරක්ෂිත ව තැන්පත් කර තිබෙනවා.</w:t>
      </w:r>
    </w:p>
    <w:p w:rsidR="00DF298B" w:rsidRPr="00680B2B" w:rsidRDefault="00680B2B">
      <w:pPr>
        <w:rPr>
          <w:rFonts w:ascii="Nirmala UI" w:hAnsi="Nirmala UI" w:cs="Nirmala UI"/>
        </w:rPr>
      </w:pPr>
      <w:r w:rsidRPr="00680B2B">
        <w:rPr>
          <w:rFonts w:ascii="Nirmala UI" w:hAnsi="Nirmala UI" w:cs="Nirmala UI"/>
        </w:rPr>
        <w:t>විහාරයට නුදුරින් එළවළු වගාබිම් අතර පිහිටි පැරණි නටබුන් සහිත පස්ගොඩැල්ල, පුරාණ මාළිගය තිබූ ස්ථානය බවට හඳුනාගෙන තිබෙනවා. එය හඳුන්වන්නේ නුවර වත්ත නමින්. මෙම භුමිය පුරාවිද්‍යා ස්මාරකයක් ලෙස ප්‍රකාශ කර තිබෙනවා. අඩි 150ක් පළලින් සහ අඩි 100ක් පමණ දිගකින් යුක්ත මෙම භූමිය මළු තුනක් වශයෙන් සකසා තිබෙනවා. එදා රජු ආරක්ෂාව අවශ්‍ය කාලයට මෙහි පැමිණ නවාතැන් ගත් බව යි පැවසෙන්නේ. පැරණි ප්‍රාකාරවල කොටස්, ගල් පුවරු කිහිපයක් හැර වෙනත් නටබුන් මෙහි දැකගැනීමට නැහැ. මේ ස්ථානයේ පුරාවිද්‍යා කැණීම් කිරීමකින් අප නොදන්නා කරුණු මතුකර ගැනීමටත් ඉඩ ලැබිය හැකියි. දැනට මෙම පුරාවිද්‍යා ස්මාරකය වටා කටුකම්බි වැටක් ගසා ආරක්ෂා කර තිබෙනවා.</w:t>
      </w:r>
    </w:p>
    <w:p w:rsidR="00DF298B" w:rsidRPr="00680B2B" w:rsidRDefault="00680B2B">
      <w:pPr>
        <w:rPr>
          <w:rFonts w:ascii="Nirmala UI" w:hAnsi="Nirmala UI" w:cs="Nirmala UI"/>
        </w:rPr>
      </w:pPr>
      <w:r w:rsidRPr="00680B2B">
        <w:rPr>
          <w:rFonts w:ascii="Nirmala UI" w:hAnsi="Nirmala UI" w:cs="Nirmala UI"/>
        </w:rPr>
        <w:t>මෙහි මුලින්ම මාළිගාවක් ඉදිකළේ පළමුවැනි විමලධර්මසූරිය නමින් රජ වූ කොනප්පු බණ්ඩාර බව පැවසෙනවා. මැදමහනුවර රාජකීය මාළිගාවක් තනා, ඊට "කෝංගහයට මාළිගාව"ය යි නම් තැබී බව යි සඳහන් වන්නේ. දෙවැනි රාජසිංහ, සෙනරත්, සහ ශ්‍රී වික්‍රම රාජසිංහ යන රජවරුන් ද මෙහි ඓතිහාසික කථා පුවතට සම්බන්ධ චරිත වෙනවා. මොවුන් විසින් කරවන ලදැ යි කියවෙන වෙහෙර විහාර, රජමාළිගා හා ආරක්‍ෂක බල කොටු, සහ උමං මාර්ගයන් ආදිය ද කැඩී බිඳී ජරාවට ගොසින්. දැනට ඉතිරි ව තිබෙන නටබුන් ස්වල්පය රූස්‌ස ගස්‌ කොළන් හා වන සතුන්ගෙන් ආරක්‍ෂා වෙමින්  තිබෙනු දැකගත හැකියි.</w:t>
      </w:r>
    </w:p>
    <w:p w:rsidR="00DF298B" w:rsidRPr="00680B2B" w:rsidRDefault="00680B2B">
      <w:pPr>
        <w:rPr>
          <w:rFonts w:ascii="Nirmala UI" w:hAnsi="Nirmala UI" w:cs="Nirmala UI"/>
        </w:rPr>
      </w:pPr>
      <w:r w:rsidRPr="00680B2B">
        <w:rPr>
          <w:rFonts w:ascii="Nirmala UI" w:hAnsi="Nirmala UI" w:cs="Nirmala UI"/>
        </w:rPr>
        <w:lastRenderedPageBreak/>
        <w:t>පෘතුගීසි පාලනය ලක්‌දිව පැවති සමයේ ඊට විරුද්ධ ව සටන් මෙහෙයවීමට විමලධර්මසූරිය රජතුමා සේනා සංවිධානය කළේත් මේ මැදමහනුවර ඓතිහාසික බලකොටුව තුළ සිට බව ජනප්‍රවාද පවසනවා.</w:t>
      </w:r>
    </w:p>
    <w:p w:rsidR="00DF298B" w:rsidRPr="00680B2B" w:rsidRDefault="00680B2B">
      <w:pPr>
        <w:rPr>
          <w:rFonts w:ascii="Nirmala UI" w:hAnsi="Nirmala UI" w:cs="Nirmala UI"/>
        </w:rPr>
      </w:pPr>
      <w:r w:rsidRPr="00680B2B">
        <w:rPr>
          <w:rFonts w:ascii="Nirmala UI" w:hAnsi="Nirmala UI" w:cs="Nirmala UI"/>
        </w:rPr>
        <w:t>නමුත් කලක් තිස්සේ මේ අවට විවිධ වගාවන්වලට යොදාගැනීම නිසා පුරාවස්තු විනාශ වී ගොස් ඇති බව පේනවා.</w:t>
      </w:r>
    </w:p>
    <w:p w:rsidR="00DF298B" w:rsidRPr="00680B2B" w:rsidRDefault="00680B2B">
      <w:pPr>
        <w:rPr>
          <w:rFonts w:ascii="Nirmala UI" w:hAnsi="Nirmala UI" w:cs="Nirmala UI"/>
        </w:rPr>
      </w:pPr>
      <w:r w:rsidRPr="00680B2B">
        <w:rPr>
          <w:rFonts w:ascii="Nirmala UI" w:hAnsi="Nirmala UI" w:cs="Nirmala UI"/>
        </w:rPr>
        <w:t>මැදමහනුවර නගරය පසුකර ඉදිරියට යන විට හුන්නස්ගිරිය නගරයට අපි පිවිසෙනවා. මහියංගන පාරේ උස ම ස්ථානය තමයි හුන්නස්ගිරිය කියන්නේ. මැදමහනුවර කන්ද දැන් හඳුන්වන්නේ හුන්නස්ගිරිය කන්ද නමින්. හුන්නස්ගිරි නගරයට එපිටින් ඉහළ නඟින මේ කන්ද නැඟීම නම් තරමක් දුෂ්කර ව්‍යායාමයක්.  කන්ද මුදුනේ ආරක්ෂක බලකොටුවක්, මැද ඉදිකර තිබූ මාළිගාවක නටබුන් ශේෂ දකින්න ලැබෙනවා. ප්‍රාකාරවල කොටස්, ගල්කුලුනු කොටස් ආදිට එහි තැනින් තැන තිබෙනවා. මෙම බලකොටුව ඉදිකෙරුවේ සෙනරත් රජු විසින් බව පැවසෙනවා.  දැනට වනගත ව ඇති එම බලකොටුවේ නටබුන් අඩි 4372ක්‌ පමණ උසැති එම කන්ද තරණය කරන ඔබට දැක ගත හැකියි.</w:t>
      </w:r>
    </w:p>
    <w:p w:rsidR="00DF298B" w:rsidRPr="00680B2B" w:rsidRDefault="00680B2B">
      <w:pPr>
        <w:rPr>
          <w:rFonts w:ascii="Nirmala UI" w:hAnsi="Nirmala UI" w:cs="Nirmala UI"/>
        </w:rPr>
      </w:pPr>
      <w:r w:rsidRPr="00680B2B">
        <w:rPr>
          <w:rFonts w:ascii="Nirmala UI" w:hAnsi="Nirmala UI" w:cs="Nirmala UI"/>
        </w:rPr>
        <w:t>මැදමහනුවර කන්දට පිවිසීමට රහස්‌ උමඟක්‌ පුරාණයේ මැදමහනුවර බෝමුරේ නම් ග්‍රාමයේ සිට තිබු බවට ජනප්‍රවාදයක් තිබෙනවා. ලක්‌දිව අන්තිම රජු සුද්දන් විසින් අත්අඩංගුවට ගත් ස්‌ථානය වූ මැදමහනුවර බෝමුරේ ගමේ දියඇල්ලක් යටින් රහස්‌ උමඟේ ප්‍රධාන දොරටුව පිහිටා තිබුණු බවත්, ශ්‍රී වික්‍රම රජු බිසෝවරු සමග එහි ගියේ උමඟ ඔස්සේ කඳු මුදුනේ මාළිගයට ඒමට බවටත් ජනප්‍රවාදවල සඳහන්. එහෙත් ඔහුට එයට අවස්ථාව ලැබී නැහැ.  අද වන විට ඉවුරු කඩාවැටී උමඟ විනාශ වී ඇතැ යි පැවසෙනවා.</w:t>
      </w:r>
    </w:p>
    <w:p w:rsidR="00DF298B" w:rsidRPr="00680B2B" w:rsidRDefault="00680B2B">
      <w:pPr>
        <w:rPr>
          <w:rFonts w:ascii="Nirmala UI" w:hAnsi="Nirmala UI" w:cs="Nirmala UI"/>
        </w:rPr>
      </w:pPr>
      <w:r w:rsidRPr="00680B2B">
        <w:rPr>
          <w:rFonts w:ascii="Nirmala UI" w:hAnsi="Nirmala UI" w:cs="Nirmala UI"/>
        </w:rPr>
        <w:t>මහනුවර සිට මහියංගණය දක්වා දිවෙන ප්‍රධාන මාර්ගයේ කි. මී. 31ක් ගමන් කළ විට මොරගහමුල හන්දියට අප පිවිසෙනවා. මොරගහමුල සිට කිතුල්ගහරාව හරහා ගමන් කළ විට බෝමුරේ බෝධිඅංගනාරාම විහාරස්ථානය හමුවෙනවා. එතැන් සිට වෙල්යායෙන් ඉහළට ගමන් කළ විට බෝමුරේ උඩුපිටිය ගම්මානය දැකගැනීමට ලැබෙනවා. ඒ 1815 පෙබරවාරි 18 වැනි ඉරිදා දිනයේ හවස් කාලයේ ශ්‍රී වික්‍රම රාජසිංහ රජතුමා අල්ලා ගත් තැන යි. උඩුපිටිය ගම්මානයේ නිවසක සැඟ ව සිටින විට යි රජු අල්ලාගත්තේ. ඉන්පසු,  රජු සැඟව සිටි උඩුපිටිය ආරච්චිගේ නිවෙස ගිනි තබා විනාශ කළ බව ජනප්‍රවාදයක සඳහන් වෙනවා. 1900 පමණ වන විට නිවෙස තිබූ ස්ථානයේ සියඹලා ගස් කිහිපයක් හැර වෙනත් දෙයක් තිබී නැහැ. 1906 සිට 1910 දක්වා මහනුවර මහ දිසාපති ලෙස ක්‍රියා කර ඇති ජෝන් පෙන්රි ලුවී  නම් ඉංග්‍රීසි ජාතිකයාගේ මැදිහත් වීමෙන් 1908 දී උඩුපිටියේ ආරච්චිගේ නිවෙස තිබූ ස්ථානයේ ශිලාමය ස්ථම්භයක් පිහිටුවීමට පියවර ගත්තා.</w:t>
      </w:r>
    </w:p>
    <w:p w:rsidR="00DF298B" w:rsidRPr="00680B2B" w:rsidRDefault="00680B2B">
      <w:pPr>
        <w:rPr>
          <w:rFonts w:ascii="Nirmala UI" w:hAnsi="Nirmala UI" w:cs="Nirmala UI"/>
        </w:rPr>
      </w:pPr>
      <w:r w:rsidRPr="00680B2B">
        <w:rPr>
          <w:rFonts w:ascii="Nirmala UI" w:hAnsi="Nirmala UI" w:cs="Nirmala UI"/>
        </w:rPr>
        <w:lastRenderedPageBreak/>
        <w:t>දේශීය කැටයම් ශිල්පීන්, ශිලාමය ස්ථම්භය තනා ඇත්තේ බෝමුරේ හා ගල්ලැහැවත්ත මැදින් ගලා බස්නා ඔයේ ඉහළ කොටසේ ස්ථානයක දී යි. ස්ථම්භය රජතුමා අල්ලාගත් ස්ථානයට රැගෙනවිත් තිබෙන්නේ ඇතෙක් ලවා ඇද්දවීමෙන්.</w:t>
      </w:r>
    </w:p>
    <w:p w:rsidR="00DF298B" w:rsidRPr="00680B2B" w:rsidRDefault="00680B2B">
      <w:pPr>
        <w:rPr>
          <w:rFonts w:ascii="Nirmala UI" w:hAnsi="Nirmala UI" w:cs="Nirmala UI"/>
        </w:rPr>
      </w:pPr>
      <w:r w:rsidRPr="00680B2B">
        <w:rPr>
          <w:rFonts w:ascii="Nirmala UI" w:hAnsi="Nirmala UI" w:cs="Nirmala UI"/>
        </w:rPr>
        <w:t>එම ශිලා ස්ථම්භය අතීත රහස් පසවන නිහඬ ස්මාරකයක් ලෙස අදත්  තිබෙනවා. දෑත් බැඳ රජතුමා හා බිසෝවරු පහළට ඇදගෙන විත් ඇත්තේ බෝමුරේ වෙල්යායක් මැදින් බවත් පැවසෙනවා. එම වෙල්යායේ අද දිනයේ ද වී වගාව දක්නට ලැබෙනවා. රජු අල්ලාගැනීමට ගිය සිංහල නිලධාරින් ම රජුට හා බිසෝවරුන්ට වධ දුන් බව යි සඳහන් වන්නේ. බෝමුරේ වෙලේ පහළ ස්ථානයේ සිට තෙල්දෙණිය දක්වා රජතුමා දෝලාවෙන් රැගෙන ගිය මාර්ගය පිළිබඳ මේ මොහොත වනතෙක් කිසිවෙක් නිශ්චිත තොරතුරක් එළිකර නැහැ. එහෙත් ඩොයිලිගේ දිනපොතේ සටහනකින් රජතුමා රැගෙන ගිය මාර්ගය පිළිබඳ වැදගත් තොරතුරක් හෙළිකර ගත හැකි වී තිබෙනවා. ඇළ දොළ සහිත උඩුපිටිය ඉතා සුන්දර ගම්මානයක්. හෙල්මලු ආකාරයට කළ, වී ගොවිතැන එහි කැපී පෙනෙනවා.</w:t>
      </w:r>
    </w:p>
    <w:p w:rsidR="00DF298B" w:rsidRPr="00680B2B" w:rsidRDefault="00680B2B">
      <w:pPr>
        <w:rPr>
          <w:rFonts w:ascii="Nirmala UI" w:hAnsi="Nirmala UI" w:cs="Nirmala UI"/>
        </w:rPr>
      </w:pPr>
      <w:r w:rsidRPr="00680B2B">
        <w:rPr>
          <w:rFonts w:ascii="Nirmala UI" w:hAnsi="Nirmala UI" w:cs="Nirmala UI"/>
        </w:rPr>
        <w:t>මැදමහනුවර නගරය පසුකර මඳ දුරක් හුන්නස්ගිරිය පැත්තට එන විට හමුවන හුළං වංගුවෙන් (උස අඩි 1989) හැරී රජගල පාරේ පැමිණ රජගලින් හැරී ගමන් කිරීමෙන් කඳු මුදුනක පිහිටි තැනිතලාවක සුන්දර ජලාශයක් සහ නැරඹුම් ස්ථානයක් වෙතට ළඟාවීමට පුළුවන්. හුළං වංගුවේ සිට මේ ස්ථානයට කි. මී. 9ක් දුරයි. මෝටර් රථයකට නම් යාමට අපහසු යි. රජගල පාරේ ගොස් හැරී බෝමුරේට යාමටත් පුළුවන්. සොබාදම් රසිකයන්ගේ සිත්ගත් මේ ස්ථානය හඳුන්වන්නේ වැවේතැන්න කියලයි. එය අඩි 3884ක් (මීටර 1177)ක් උසින් පිහිටා තිබෙනවා. කඳුකරයේ පිහිටි තැනිතලාව අපට හෝටන් තැන්නේ මතකයන් කැඳවීමට සමත් ස්ථානයක්. මෙහි පිහිටි කුඩා ජලාශය ඒ සුන්දරත්වය තවත් ඉහළ නංවනවා.</w:t>
      </w:r>
    </w:p>
    <w:p w:rsidR="00DF298B" w:rsidRPr="00680B2B" w:rsidRDefault="00680B2B">
      <w:pPr>
        <w:rPr>
          <w:rFonts w:ascii="Nirmala UI" w:hAnsi="Nirmala UI" w:cs="Nirmala UI"/>
        </w:rPr>
      </w:pPr>
      <w:r w:rsidRPr="00680B2B">
        <w:rPr>
          <w:rFonts w:ascii="Nirmala UI" w:hAnsi="Nirmala UI" w:cs="Nirmala UI"/>
        </w:rPr>
        <w:t>වනගත වටපිටාවක සිට අංශක 180ක කෝණයකින් අවට කඳුකරයේ සුන්දර දර්ශනයක් මෙහි දී බලා ගැනීමට ලැබෙනවා. පහළ කඳුකරයේ පිහිටි වික්ටෝරියා ජලාශයේ රමණීය දර්ශනය ඒ අතර කැපී පෙනෙනවා. කඳු අතර සැඟවුණු පාරාදීසයක් වශයෙන් පරිසර සංචාරකයන් මේ ස්ථානය හඳුන්වනවා.</w:t>
      </w:r>
    </w:p>
    <w:p w:rsidR="00DF298B" w:rsidRPr="00680B2B" w:rsidRDefault="00680B2B">
      <w:pPr>
        <w:rPr>
          <w:rFonts w:ascii="Nirmala UI" w:hAnsi="Nirmala UI" w:cs="Nirmala UI"/>
        </w:rPr>
      </w:pPr>
      <w:proofErr w:type="spellStart"/>
      <w:r w:rsidRPr="00680B2B">
        <w:rPr>
          <w:rFonts w:ascii="Nirmala UI" w:hAnsi="Nirmala UI" w:cs="Nirmala UI"/>
        </w:rPr>
        <w:t>පොත්ගුල්</w:t>
      </w:r>
      <w:proofErr w:type="spellEnd"/>
      <w:r w:rsidRPr="00680B2B">
        <w:rPr>
          <w:rFonts w:ascii="Nirmala UI" w:hAnsi="Nirmala UI" w:cs="Nirmala UI"/>
        </w:rPr>
        <w:t xml:space="preserve"> </w:t>
      </w:r>
      <w:proofErr w:type="spellStart"/>
      <w:r w:rsidRPr="00680B2B">
        <w:rPr>
          <w:rFonts w:ascii="Nirmala UI" w:hAnsi="Nirmala UI" w:cs="Nirmala UI"/>
        </w:rPr>
        <w:t>විහාර</w:t>
      </w:r>
      <w:proofErr w:type="spellEnd"/>
      <w:r w:rsidRPr="00680B2B">
        <w:rPr>
          <w:rFonts w:ascii="Nirmala UI" w:hAnsi="Nirmala UI" w:cs="Nirmala UI"/>
        </w:rPr>
        <w:t xml:space="preserve"> </w:t>
      </w:r>
      <w:proofErr w:type="spellStart"/>
      <w:r w:rsidRPr="00680B2B">
        <w:rPr>
          <w:rFonts w:ascii="Nirmala UI" w:hAnsi="Nirmala UI" w:cs="Nirmala UI"/>
        </w:rPr>
        <w:t>නමින්</w:t>
      </w:r>
      <w:proofErr w:type="spellEnd"/>
      <w:r w:rsidRPr="00680B2B">
        <w:rPr>
          <w:rFonts w:ascii="Nirmala UI" w:hAnsi="Nirmala UI" w:cs="Nirmala UI"/>
        </w:rPr>
        <w:t xml:space="preserve"> </w:t>
      </w:r>
      <w:proofErr w:type="spellStart"/>
      <w:r w:rsidRPr="00680B2B">
        <w:rPr>
          <w:rFonts w:ascii="Nirmala UI" w:hAnsi="Nirmala UI" w:cs="Nirmala UI"/>
        </w:rPr>
        <w:t>හඳුන්වන</w:t>
      </w:r>
      <w:proofErr w:type="spellEnd"/>
      <w:r w:rsidRPr="00680B2B">
        <w:rPr>
          <w:rFonts w:ascii="Nirmala UI" w:hAnsi="Nirmala UI" w:cs="Nirmala UI"/>
        </w:rPr>
        <w:t xml:space="preserve"> විහාර රාශියක් අප රටේ තිබෙනවා. ඒ සෑම විහාරයක් ම වගේ මහනුවර රාජධානි සමයට අයත් පුස්කොළ පොත් ගබඩා කර ඇති ස්ථාන යි. පුරාණයේ පොත්ගුල කියලා කිව්වේ පුස්තකාලයටනේ. පොත්ගුල් විහාරය නමින් හඳුන්වන අප රටේ පැරණි ම විහාරය තිබෙන්නේ පොළොන්නරුවේ පරාක්‍රම සමුද්‍රය අද්දර පුරාණ නගරයේ දක්‍ෂිණ දිශානුගත ව යි. ඉතා වැදගත් පුරාවිද්‍යා ස්මාරකයක් වූ එය මහා පරාක්‍රමබාහු රජු (ක්‍රි. ව. 1151-1186) විසින් ඉදිකරවන ලද විහාරයක්. එය පොත්ගුල් විහාරය ලෙසින් හැඳින්වුවත් ඓතිහාසික මූලාශ්‍රවල නම් එවැනි නමක් හමුවන්නේ නැහැ. එය මෑත අතීතයට අයත් නමක් විය හැකි බව සමහරු පවසනවා. වනගත වෘක්ෂවලින් පිරුණු බිමක පරාක්‍රම සමුද්‍රය මායිමේ පිහිටි මේ විහාරය සුන්දර දර්ශනයක් මවා පානවා. නමුත් පොළොන්නරුවට </w:t>
      </w:r>
      <w:r w:rsidRPr="00680B2B">
        <w:rPr>
          <w:rFonts w:ascii="Nirmala UI" w:hAnsi="Nirmala UI" w:cs="Nirmala UI"/>
        </w:rPr>
        <w:lastRenderedPageBreak/>
        <w:t>එන සංචාරකයන්ගෙන් වැඩි දෙනෙක් මෙම ස්ථානයට එන බවක් නම් පේන්නේ නැහැ.</w:t>
      </w:r>
    </w:p>
    <w:p w:rsidR="00DF298B" w:rsidRPr="00680B2B" w:rsidRDefault="00680B2B">
      <w:pPr>
        <w:rPr>
          <w:rFonts w:ascii="Nirmala UI" w:hAnsi="Nirmala UI" w:cs="Nirmala UI"/>
        </w:rPr>
      </w:pPr>
      <w:r w:rsidRPr="00680B2B">
        <w:rPr>
          <w:rFonts w:ascii="Nirmala UI" w:hAnsi="Nirmala UI" w:cs="Nirmala UI"/>
        </w:rPr>
        <w:t>පොත්ගුල් විහාර සංකීර්ණයේ ශෛලමය උළුවස්‌සක තිබිය දී 1906 දී පළමු පුරාවිද්‍යා කොමසාරිස් එච්. සී. පී. බෙල් විසින් පාලි බසින් රචිත සෙල්ලිපියක් සොයා ගත්තා. එයට අනුව මෙම විහාරය මහා පරාක්‍රමබාහු  විසින් මුලින්ම කරවූ බවත්, ඔහුගේ බිසෝවරුවන් දෙපළ වූ ලීලාවතී රැජින හා චන්ද්‍රවතී විසින් ප්‍රතිසංස්‌කරණය කළ බවත් කියැවෙනවා. ඒ අනුව මෙම ගොඩනැඟිලි සංකීර්ණය මහා පරාක්‍රමබාහු කර වූ බව තහවුරු වී තිබෙනවා.</w:t>
      </w:r>
    </w:p>
    <w:p w:rsidR="00DF298B" w:rsidRPr="00680B2B" w:rsidRDefault="00680B2B">
      <w:pPr>
        <w:rPr>
          <w:rFonts w:ascii="Nirmala UI" w:hAnsi="Nirmala UI" w:cs="Nirmala UI"/>
        </w:rPr>
      </w:pPr>
      <w:r w:rsidRPr="00680B2B">
        <w:rPr>
          <w:rFonts w:ascii="Nirmala UI" w:hAnsi="Nirmala UI" w:cs="Nirmala UI"/>
        </w:rPr>
        <w:t>පොත්ගුල් විහාරය සම්බන්ධ මුල්ම පුරාවිද්‍යා ගවේෂණය පළමු පුරාවිද්‍යා කොමසාරිස් එච්. සී. පී. බෙල් විසින් මුල්වරට 1904 සහ නැවතත් 1906 සිදු කළා. ඔහු මෙහි කැණීම් කිහිපයක් සිදුකරනු ලැබු බව වාර්තා වෙනවා. බෙල්ට අනුව මේ හා සමාන තවත් ගොඩනැඟිලි පරිශ්‍රයක්‌ ලංකාවෙන් හමු වී නැහැ. ‘පොත්ගුල් වෙහෙර’ නමින් හැඳින්වූ ගෙඩිගේ ආකාරයේ වලයාකාර ගොඩනැඟිල්ලේ වහලය කඩා වැටීම නිසා එහි ඇතුළත පිරී තිබූ අවශේෂ 1890 දී නිදන් හොරුන් විසින් සිදුකළ දරුණු කැණීම් සහ සුන්බුන් ඉවත්කිරීම් නිසා හානියක් වී තිබෙනවා. හැඩය පිළිබඳ ව කිසිම තොරතුරක් සොයාගත නොහැකි පරිද්දෙන් එය විනාශ වී තිබූ බව ද බෙල් පවසනවා. එවකට දැකිය හැකි වූ අයුරින් වහලයේ පිටත හැඩය කුමක් වුවත් ඇතුළතින් එය ක්‍රමයෙන් හීන් වෙමින් යන කේතු ආකාර වූ බව හෙතෙම වැඩිදුරටත් සඳහන් කරනවා.</w:t>
      </w:r>
    </w:p>
    <w:p w:rsidR="00DF298B" w:rsidRPr="00680B2B" w:rsidRDefault="00680B2B">
      <w:pPr>
        <w:rPr>
          <w:rFonts w:ascii="Nirmala UI" w:hAnsi="Nirmala UI" w:cs="Nirmala UI"/>
        </w:rPr>
      </w:pPr>
      <w:r w:rsidRPr="00680B2B">
        <w:rPr>
          <w:rFonts w:ascii="Nirmala UI" w:hAnsi="Nirmala UI" w:cs="Nirmala UI"/>
        </w:rPr>
        <w:t>ආචාර්ය රාජා ද සිල්වා මේ ගොඩනැඟිල්ල කාම්බෝජ ගෘහ නිර්මාණ ලක්‍ෂණ ප්‍රකට කරන බව සඳහන් කර ඇති අතර,  කාම්බෝජයේ මී - බෞමේ ආරාම සංකීර්ණයට ස්වරූපයෙන් සමාන වන බව පවසනවා. 1906 ඉදිරිපත් කරන ලද බෙල්ගේ පුරාවිද්‍යා පාලන වාර්තාවක සඳහන් වන්නේ මෙම ගොඩනැඟිල්ල භික්‍ෂූන්වහන්සේලා විසින් දේශනා කරන ලද ජාතක කතා ධර්මයන් ශ්‍රවණය පිණිස තැනූ මණ්‌ඩල මන්දිරයක් විය හැකි බව යි. නමුත් පසු ව මෙය ආරාමික පුස්‌තකාලයක්‌ බවට හඳුනාගැනීමෙන් පසු පොත්ගුල් වෙහෙර නමින් හඳුන්වන්නට පටන් ගත් බව විශ්වාස කෙරෙනවා.</w:t>
      </w:r>
    </w:p>
    <w:p w:rsidR="00DF298B" w:rsidRPr="00680B2B" w:rsidRDefault="00680B2B">
      <w:pPr>
        <w:rPr>
          <w:rFonts w:ascii="Nirmala UI" w:hAnsi="Nirmala UI" w:cs="Nirmala UI"/>
        </w:rPr>
      </w:pPr>
      <w:r w:rsidRPr="00680B2B">
        <w:rPr>
          <w:rFonts w:ascii="Nirmala UI" w:hAnsi="Nirmala UI" w:cs="Nirmala UI"/>
        </w:rPr>
        <w:t>මහා පරාක්‍රමබාහු විසින් කරන ලදැ යි චූලවංසයේ සඳහන් වන කපිල විහාරය මෙය බවට ද තවත් අදහසක්‌ ඉදිරිපත් වී තිබෙනවා. එහෙත් වඩාත් ම පිළිගත හැකි අදහස වන්නේ පසුකාලීන ව බෙල් විසින් දක්‌වා ඇති ආරාමික පුස්‌තකාලයක්ය ය යන්න යි. ඒ මතය නිවැරදි නම් මේ විහාරය, ලෝක පුස්‌තකාල ඉතිහාසයේ මෙතෙක්‌ හඳුනාගෙන ඇති පැරණිතම පුස්‌තකාල ගොඩනැඟිල්ල ලෙස ඉතිහාසයට එක්‌ වෙනවා.</w:t>
      </w:r>
    </w:p>
    <w:p w:rsidR="00DF298B" w:rsidRPr="00680B2B" w:rsidRDefault="00680B2B">
      <w:pPr>
        <w:rPr>
          <w:rFonts w:ascii="Nirmala UI" w:hAnsi="Nirmala UI" w:cs="Nirmala UI"/>
        </w:rPr>
      </w:pPr>
      <w:r w:rsidRPr="00680B2B">
        <w:rPr>
          <w:rFonts w:ascii="Nirmala UI" w:hAnsi="Nirmala UI" w:cs="Nirmala UI"/>
        </w:rPr>
        <w:t>1980-1990 දශකවල සංස්කෘතික ත්‍රිකෝණ ව්‍යාපෘතිය යටතේ මධ්‍යම සංස්කෘතික අරමුදල විසින් මෙහි ආරාමික ගොඩනැඟිලි සහ ප්‍රාකාර කැණීම් කර සංරක්ෂණය අවසන් කළා.</w:t>
      </w:r>
    </w:p>
    <w:p w:rsidR="00DF298B" w:rsidRPr="00680B2B" w:rsidRDefault="00680B2B">
      <w:pPr>
        <w:rPr>
          <w:rFonts w:ascii="Nirmala UI" w:hAnsi="Nirmala UI" w:cs="Nirmala UI"/>
        </w:rPr>
      </w:pPr>
      <w:r w:rsidRPr="00680B2B">
        <w:rPr>
          <w:rFonts w:ascii="Nirmala UI" w:hAnsi="Nirmala UI" w:cs="Nirmala UI"/>
        </w:rPr>
        <w:lastRenderedPageBreak/>
        <w:t>ජනප්‍රිය මතය වන්නේ පුස්කොළ පොතක් වැන්නක් දෑතින් ගත් ප්‍රතිමාව පරාක්‍රමබාහු රජුගේ බව යි. පොත්ගුල් විහාරය නමින් හඳුනාගන්නා ලද විහාරාරාම සංකීර්ණයට උතුරින් මෙම ප්‍රතිමාව පිහිටා තිබෙනවා. අද මේ විහාර බිමට යන නරඹන්නන්ගේ දෑස්වල මුලින්ම ගැටෙන්නේ මෙම ප්‍රතිමාව යි. උසින් අඩි එකොළහ යි අඟල් හයක්‌ පමණ‌ වන ප්‍රතිමාව කළු ගලේ අර්ධ උන්නත ව නෙළා මතු කරගෙන තිබෙනවා. ශ්‍රේෂ්ඨ පුද්ගලයෙකු මෙයින් නිරූපණය වන බව, පිළිරුව දුටු පමණින් ම වැටහෙනවා. ප්‍රතිමාවේ හිස මුදුනේ ශීර්ෂාවරණයක්‌ සහිත යි. එය ඉහළට බැඳි කේශ කලාපයක්‌ ලෙස ද පේනවා. හිසකෙස්‌ බොකුටු යි. හිසෙහි ඇති ජටාමකුටය කේතූරූපාකාර වන අතර, මුහුණ උඩු රැවුලකින් හා දිගු යටි රැවුලකින් ද යුක්‌ත යි. තොල් පළල් ය. ශරීරය මඳක්‌ සථුල බව පේනවා. ළැම ප්‍රදේශය හා උදරය පිටට නෙරාගිය ස්‌වභාවය ද ඉස්‌මතු කර තිබෙනවා. දෑත් වැලමිටෙන් නවා ඉදිරියට යොමු වී ඇති අතර, දෑත් මත ඇත්තේ හඳුනා නොගත් යම් වස්‌තුවක්. වියගසක්‌ ලෙසත්, පුස්‌කොළ පොතක්‌ ලෙසත් ඇතැම් විචාරකයන් විසින් හැඳින්වෙන්නේ මේ වස්‌තුව යි.</w:t>
      </w:r>
    </w:p>
    <w:p w:rsidR="00DF298B" w:rsidRPr="00680B2B" w:rsidRDefault="00680B2B">
      <w:pPr>
        <w:rPr>
          <w:rFonts w:ascii="Nirmala UI" w:hAnsi="Nirmala UI" w:cs="Nirmala UI"/>
        </w:rPr>
      </w:pPr>
      <w:r w:rsidRPr="00680B2B">
        <w:rPr>
          <w:rFonts w:ascii="Nirmala UI" w:hAnsi="Nirmala UI" w:cs="Nirmala UI"/>
        </w:rPr>
        <w:t>මහාචාර්ය සෙනරත් පරණවිතාන පවසන්නේ මෙම ප්‍රතිමාවේ දෑතෙහි ඇත්තේ වියගහක් බවත් ඉන් මහා පරාක්‍රමබාහු රජු නිරූපණය වන බවත් ය. තවත් මතයකට අනුව මෙය ඍෂිවරයෙක්ගේ ප්‍රතිමාවක්. තවත් විද්වතුන් පිරිසක් පවසන්නේ මින් කපිල හෝ අගස්ත්‍ය ඍෂිවරයා නිරූපණය වන බව යි. එහි ප්‍රතිමා ලක්ෂණ අනුව රජ කෙනකුට වඩා ඍෂිවරයකුගේ ලක්ෂණ දරන බව යි පේන්නේ.</w:t>
      </w:r>
    </w:p>
    <w:p w:rsidR="00DF298B" w:rsidRPr="00680B2B" w:rsidRDefault="00680B2B">
      <w:pPr>
        <w:rPr>
          <w:rFonts w:ascii="Nirmala UI" w:hAnsi="Nirmala UI" w:cs="Nirmala UI"/>
        </w:rPr>
      </w:pPr>
      <w:r w:rsidRPr="00680B2B">
        <w:rPr>
          <w:rFonts w:ascii="Nirmala UI" w:hAnsi="Nirmala UI" w:cs="Nirmala UI"/>
        </w:rPr>
        <w:t>පොත්ගුල් විහාර ප්‍රතිමාව සම්බන්ධයෙන් අදහස්‌ දක්‌වන පළමු පුරාවිද්‍යා කොමසාරිස්‌වරයා වූ එච්. සී. පී. බෙල් ප්‍රකාශ කරන්නේ මේ ප්‍රතිමාව තුළින් රජෙකුට උචිත ලක්‍ෂණ කිසිවක්‌ පළ නොකරන බවක්. මෙය කපිල ඍෂිවරයාගේ රුවක්‌ බවත් ඔහු සඳහන් කරනවා.</w:t>
      </w:r>
    </w:p>
    <w:p w:rsidR="00DF298B" w:rsidRPr="00680B2B" w:rsidRDefault="00680B2B">
      <w:pPr>
        <w:rPr>
          <w:rFonts w:ascii="Nirmala UI" w:hAnsi="Nirmala UI" w:cs="Nirmala UI"/>
        </w:rPr>
      </w:pPr>
      <w:r w:rsidRPr="00680B2B">
        <w:rPr>
          <w:rFonts w:ascii="Nirmala UI" w:hAnsi="Nirmala UI" w:cs="Nirmala UI"/>
        </w:rPr>
        <w:t>ප්‍රකට කලා විචාරක ආචාර්ය සිරි ගුණසිංහ සඳහන් කරන්නේ මෙම ප්‍රතිමාවෙන් නිරූපණය වන්නේ අගස්‌ත්‍ය ඍෂිවරයා බව යි. ප්‍රතිමාවෙන් පුලස්‌ති ඍෂිවරයා මූර්තිමත් වන්නේයැ යි මතයක්‌ ඇති වී ඇත්තේ ප්‍රතිමාවේ සිරසට පිටුපසින් ඇති පුල - ස - ති යන අක්‍ෂර නිසා යි. ප්‍රතිමාවෙන් පුලස්‌ති ඍෂිවරයා නිරූපණය වෙයි නම් ඒ බව සඳහන් කළ යුතු ව තිබුණේ සැඟවුණු තැනක නොව, ප්‍රතිමාව ඉදිරිපිට හොඳින් පෙනෙන ලෙස බවට සමහරු අදහස් පළ කරනවා.</w:t>
      </w:r>
    </w:p>
    <w:p w:rsidR="00DF298B" w:rsidRPr="00680B2B" w:rsidRDefault="00680B2B">
      <w:pPr>
        <w:rPr>
          <w:rFonts w:ascii="Nirmala UI" w:hAnsi="Nirmala UI" w:cs="Nirmala UI"/>
        </w:rPr>
      </w:pPr>
      <w:r w:rsidRPr="00680B2B">
        <w:rPr>
          <w:rFonts w:ascii="Nirmala UI" w:hAnsi="Nirmala UI" w:cs="Nirmala UI"/>
        </w:rPr>
        <w:t>මෙම ප්‍රතිමාවෙන් දකුණු ඉන්දීය කලා ලක්‍ෂණ ප්‍රකට වන බවත්, එය දකුණු ඉන්දීය මුර්ති ශිල්පියෙකුගේ නිර්මාණයක් බවත් මහාචාර්ය අනුරාධ සෙනෙවිරත්න සඳහන් කරනවා. මහා පරාක්‍රමබාහු රජතුමාගේ කාලයේ දඹදිවින් වේද ශාස්‌ත්‍රයේ පරතෙර පැමිණි වියත් බ්‍රාහ්මණයන් මෙරටට විත් අධ්‍යාපනය ප්‍රචලිත කළ බව චූලවංසයේ සඳහන් වන නිසාත්, මහාචාර්ය අනුරාධ සෙනෙවිරත්න සඳහන් කර සිටින්නේ පොත්ගුල් විහාර ප්‍රතිමාවෙන් මහා පරාක්‍රමබාහු රජ දවස මෙහි පැමිණ, රජතුමාගේ ගෞරවාදරයට පාත්‍ර වූ ඉන්දීය වේද ශාස්‌ත්‍රඥයෙකු නිරූපණය වන බව යි.</w:t>
      </w:r>
    </w:p>
    <w:p w:rsidR="00DF298B" w:rsidRPr="00680B2B" w:rsidRDefault="00680B2B">
      <w:pPr>
        <w:rPr>
          <w:rFonts w:ascii="Nirmala UI" w:hAnsi="Nirmala UI" w:cs="Nirmala UI"/>
        </w:rPr>
      </w:pPr>
      <w:r w:rsidRPr="00680B2B">
        <w:rPr>
          <w:rFonts w:ascii="Nirmala UI" w:hAnsi="Nirmala UI" w:cs="Nirmala UI"/>
        </w:rPr>
        <w:lastRenderedPageBreak/>
        <w:t>මෙම ප්‍රතිමාවට නුදුරින් පිහිටි පස්ගොඩැල්ල දැනට දාගැබක් ලෙස හඳුනාගෙන තිබෙනවා. නමුත් එය කැණීම් කර නැති නිසා ඒ පිළිබඳ නිශ්චිත අදහසක් පළ කිරීම අසීරු යි. පරණවිතාන පවසන්නේ ඒ පරාක්‍රමබාහු රජුගේ ආදාහන දාගැබ විය හැකි බව යි.</w:t>
      </w:r>
    </w:p>
    <w:p w:rsidR="00DF298B" w:rsidRPr="00680B2B" w:rsidRDefault="00680B2B">
      <w:pPr>
        <w:rPr>
          <w:rFonts w:ascii="Nirmala UI" w:hAnsi="Nirmala UI" w:cs="Nirmala UI"/>
        </w:rPr>
      </w:pPr>
      <w:r w:rsidRPr="00680B2B">
        <w:rPr>
          <w:rFonts w:ascii="Nirmala UI" w:hAnsi="Nirmala UI" w:cs="Nirmala UI"/>
        </w:rPr>
        <w:t>පරාක්‍රමබාහු යයි සඳහන් ප්‍රතිමාවේ සිට මඳක් ඉදිරියට යනවිට නටබුන් විහාර සංකීර්ණයට අප පිවිසෙනවා. මිනින්දෝරු දෙපාර්තමේන්තුවේ ඩි. බ්ලෙයාර් විසින් 1898 දී තමන්කඩුව කෝරලයේ පැරණි වාරිමාර්ග පද්ධති සම්බන්ධ ව ඉදිරිපත් කළ වාර්තාවක පළමුවරට මෙම ස්ථානය පිළිබඳ ව සඳහනක් හමුවෙනවා. "Pulge Vihare නමින් හඳුන්වන ස්ථානයක් පරාක්‍රමබාහු පිළිමයට මඳ දුරක් දකුණින් ඇති බවත්, මෑතක දී නිධන් සොයන්නන් විසින් එහි සුන්බුන් ටොන් ගණනක් ඉවත් කළ බවත්" ඔහු එහි සඳහන් කර තිබෙනවා. එම කාලය වන විටත් මෙම ස්ථානය ‘පොත්ගුල් වෙහෙර’ ලෙසින් හැඳින්වුණු බව එම නමේ විකෘතියක් ලෙස පෙනෙන Pulge Vihare යන්නෙන් පැහැදිලි වෙනවා.</w:t>
      </w:r>
    </w:p>
    <w:p w:rsidR="00DF298B" w:rsidRPr="00680B2B" w:rsidRDefault="00680B2B">
      <w:pPr>
        <w:rPr>
          <w:rFonts w:ascii="Nirmala UI" w:hAnsi="Nirmala UI" w:cs="Nirmala UI"/>
        </w:rPr>
      </w:pPr>
      <w:r w:rsidRPr="00680B2B">
        <w:rPr>
          <w:rFonts w:ascii="Nirmala UI" w:hAnsi="Nirmala UI" w:cs="Nirmala UI"/>
        </w:rPr>
        <w:t>ගඩොල් ප්‍රාකාරයකින් වට වූ මෙය මාලක හතරක් මත ඉදිකළ අලංකාර පෙනුමකින් යුත් ගොඩනැඟිලි සංකීර්ණයක්. පහත මාලක දෙක ඉහළින් වූ මාලක දෙක වටා යන චංකමන පථයක් සේ ගත හැකියි. තුන්වැනි මාලකයෙහි ගොඩනැඟිලි නවයක් පිහිටා තිබෙනවා. මෙම ගොඩනැඟිලිවල ප්‍රවේශ දොරටු විවෘත වී තිබෙන්නේ ඉහළම මාලකය දෙසට යි. මෙම ගොඩනැඟිලි සංඝාරාම විය හැකියි. ආරාම සංකීර්ණයට ඇතුළුවීමට දොරටු තුනක් දක්නට ලැබෙනවා. නැගෙනහිර, උතුරු, සහ බටහිර දිසාවෙන් එම දොරටු පිහිටා තිබෙනවා.</w:t>
      </w:r>
    </w:p>
    <w:p w:rsidR="00DF298B" w:rsidRPr="00680B2B" w:rsidRDefault="00680B2B">
      <w:pPr>
        <w:rPr>
          <w:rFonts w:ascii="Nirmala UI" w:hAnsi="Nirmala UI" w:cs="Nirmala UI"/>
        </w:rPr>
      </w:pPr>
      <w:r w:rsidRPr="00680B2B">
        <w:rPr>
          <w:rFonts w:ascii="Nirmala UI" w:hAnsi="Nirmala UI" w:cs="Nirmala UI"/>
        </w:rPr>
        <w:t>පොත්ගුල වශයෙන් හඳුන්වන ඉහළම මාලකයේ ගොඩනැඟිල්ලට පිවිසීමට පඩිපෙළක් ඉදිකර තිබෙනවා. ඇතුළුවීමේ පඩි පෙළෙහි නැගෙනහිර ප්‍රාකාරය ඇත් පවුරකින් අලංකාර කර තිබෙනවා. මෙම ගොඩනැඟිල්ල වටා යන සේ මිටි ගඩොල් තාප්පයක් දැකිය හැකියි. එය මැද පිහිටි ගොඩනැඟිල්ල වක්‍රාකාර ආකාරයක් ගන්නවා. එහි වටප්‍රමාණය අඩි 157ක්. ගෙඩිගේ ආකාරයෙන් පියස්ස ද ගඩොල් භාවිතයෙන් තනා තිබු එය වහලය දැන් කඩා වැටිලා. බිත්ති පළලින් ඉතා වැඩි යි. බිත්ති මත සිතුවම් තිබී ඇති බව ශේෂ වී ඇති රතු සහ කහ වර්ණක කොටස්වලින් පැහැදිලි වෙනවා. ගොඩනැඟිල්ලේ වලයාකාර කොටසට සම්බන්ධ ව සෘජුකෝණාශ්‍රාකාර මණ්ඩප දෙකක් නැගෙනහිර දෙසට නිර්මාණය තිබෙනවා. මෙම පළමුවන මණ්ඩපයේ ගඩොල් බිත්ති සැලකිය යුතු තරමින් දැනට ද ඉතිරි වී ඇති අතර, පසු කලෙක ඉදිකළ දෙවෙනි මණ්ඩපයේ පාදම ද දැකිය හැකියි.</w:t>
      </w:r>
    </w:p>
    <w:p w:rsidR="00DF298B" w:rsidRPr="00680B2B" w:rsidRDefault="00680B2B">
      <w:pPr>
        <w:rPr>
          <w:rFonts w:ascii="Nirmala UI" w:hAnsi="Nirmala UI" w:cs="Nirmala UI"/>
        </w:rPr>
      </w:pPr>
      <w:r w:rsidRPr="00680B2B">
        <w:rPr>
          <w:rFonts w:ascii="Nirmala UI" w:hAnsi="Nirmala UI" w:cs="Nirmala UI"/>
        </w:rPr>
        <w:t>වැසි ජලය මිටි තාප්පය තුළින් පිටමං කිරීම සඳහා සෑම දිසාවකින් ම ජල නළ දෙක බැඟින් යොදාගෙන තිබෙනවා. ගොඩනැඟිල්ල වටා කුඩා දාගැබ් හතරක් දැකගත හැකියි. ඒවා වට ප්‍රමාණටයන් අඩි 18ක් පමණ වෙනවා. මෙහි තිබු අලංකරණ අංග වැඩිහරියක් විනාශ වී ගොසින්.</w:t>
      </w:r>
    </w:p>
    <w:p w:rsidR="00DF298B" w:rsidRPr="00680B2B" w:rsidRDefault="00680B2B">
      <w:pPr>
        <w:rPr>
          <w:rFonts w:ascii="Nirmala UI" w:hAnsi="Nirmala UI" w:cs="Nirmala UI"/>
        </w:rPr>
      </w:pPr>
      <w:proofErr w:type="spellStart"/>
      <w:r w:rsidRPr="00680B2B">
        <w:rPr>
          <w:rFonts w:ascii="Nirmala UI" w:hAnsi="Nirmala UI" w:cs="Nirmala UI"/>
        </w:rPr>
        <w:lastRenderedPageBreak/>
        <w:t>නීලගිරි</w:t>
      </w:r>
      <w:proofErr w:type="spellEnd"/>
      <w:r w:rsidRPr="00680B2B">
        <w:rPr>
          <w:rFonts w:ascii="Nirmala UI" w:hAnsi="Nirmala UI" w:cs="Nirmala UI"/>
        </w:rPr>
        <w:t xml:space="preserve"> </w:t>
      </w:r>
      <w:proofErr w:type="spellStart"/>
      <w:r w:rsidRPr="00680B2B">
        <w:rPr>
          <w:rFonts w:ascii="Nirmala UI" w:hAnsi="Nirmala UI" w:cs="Nirmala UI"/>
        </w:rPr>
        <w:t>දාගැබ</w:t>
      </w:r>
      <w:proofErr w:type="spellEnd"/>
      <w:r w:rsidRPr="00680B2B">
        <w:rPr>
          <w:rFonts w:ascii="Nirmala UI" w:hAnsi="Nirmala UI" w:cs="Nirmala UI"/>
        </w:rPr>
        <w:t xml:space="preserve">, </w:t>
      </w:r>
      <w:proofErr w:type="spellStart"/>
      <w:r w:rsidRPr="00680B2B">
        <w:rPr>
          <w:rFonts w:ascii="Nirmala UI" w:hAnsi="Nirmala UI" w:cs="Nirmala UI"/>
        </w:rPr>
        <w:t>නැගෙනහිර</w:t>
      </w:r>
      <w:proofErr w:type="spellEnd"/>
      <w:r w:rsidRPr="00680B2B">
        <w:rPr>
          <w:rFonts w:ascii="Nirmala UI" w:hAnsi="Nirmala UI" w:cs="Nirmala UI"/>
        </w:rPr>
        <w:t xml:space="preserve"> </w:t>
      </w:r>
      <w:proofErr w:type="spellStart"/>
      <w:r w:rsidRPr="00680B2B">
        <w:rPr>
          <w:rFonts w:ascii="Nirmala UI" w:hAnsi="Nirmala UI" w:cs="Nirmala UI"/>
        </w:rPr>
        <w:t>පළාතේ</w:t>
      </w:r>
      <w:proofErr w:type="spellEnd"/>
      <w:r w:rsidRPr="00680B2B">
        <w:rPr>
          <w:rFonts w:ascii="Nirmala UI" w:hAnsi="Nirmala UI" w:cs="Nirmala UI"/>
        </w:rPr>
        <w:t xml:space="preserve"> දෙවැනි විශාලතම දාගැබ යි. (පළමු තැන දීඝවාපිය හිමිකර ගනී). මේ නටබුන් දාගැබ පිහිටා තිබෙන්නේ අම්පාර දිස්ත්‍රික්කයේ, ලාහුගල ප්‍රාදේශීය ලේකම් කොට්ඨාසයේ යි. මෙම පුරාවිද්‍යා භූමිය, දාගැබ, පිළිම ගෙයක් ඇතුළු පූජනීය ස්මාරකවලින් සමන්විත බෞද්ධ විහාරාරාම සංකීර්ණයක්. දාගැබට නුදුරින් පිහිටි නීලගිරි හෙළ ආශ‍්‍රිත ව පිහිටි නටබුන්, සෙල් ලිපි, කටාරම් සහිත ගල් ලෙන් මෙන්ම සිතුවම් සහිත ලෙන් ආදියෙන් ද සමන්විත වෙනවා. මෙය රෝහණ රාජධානි සමයේ ඉතා විශාල ප‍්‍රදේශයක ව්‍යාප්ත ව පැවති විහාරාරාම සංකීර්ණයක් බව ඉන් පෙනී යනවා. නීලගිරි සෑය පිහිටි ලාහුගල සහ පොතුවිල් ප‍්‍රදේශය බොහෝ කලක් ම පැවතියේ, මහජනතාවගෙන් වසන් වෙමින්. 26 වසරක් පුරාවට ඇදී ගිය එල්. ටී. ටී. ඊ. යුද්ධයට එම ප්‍රදේශ ද බිලි වී පැවතීම ඊට හේතුව යි. මේ නිසා නීලගිරි පෞරාණික බෞද්ධ ආරාම සංකීර්ණයේ නටබුන් දැකබලා ගැනීමට හෝ ඒවා සංරක්ෂණය කිරීම ගැටලුවක් වී පැවතුණා. කොටි පරාජයෙන් පසු ව මෙම දාගැබ ගැන පුරාවිද්‍යාඥයන්ගේ අවධානය යොමු වුණා.</w:t>
      </w:r>
    </w:p>
    <w:p w:rsidR="00DF298B" w:rsidRPr="00680B2B" w:rsidRDefault="00680B2B">
      <w:pPr>
        <w:rPr>
          <w:rFonts w:ascii="Nirmala UI" w:hAnsi="Nirmala UI" w:cs="Nirmala UI"/>
        </w:rPr>
      </w:pPr>
      <w:r w:rsidRPr="00680B2B">
        <w:rPr>
          <w:rFonts w:ascii="Nirmala UI" w:hAnsi="Nirmala UI" w:cs="Nirmala UI"/>
        </w:rPr>
        <w:t>මොණරාගල සිට සියඹලාණ්ඩුව හරහා ලාහුගලට පැමිණිය හැකි යි. කොළඹ සිට ලාහුගලට දුර කි. මී. 311ක්. මොණරාගල සිට දුර කි. මී. 53 යි. ලාහුගල ජාතික උද්‍යානයට නුදුරින් පිහිටි නාම පුවරුව නීලගිරි සෑයට මඟ පෙන්වනවා. කෙත්වතු සහ  වීර, පලු, කරඹ, කළුවර, කුඹුක් රුක් සමූහයා පිරිවරාගත් මහ වන පෙත මැදින් මේ මාර්ගය ඇදී යනවා. ලාහුගල පොතුවිල් ප්‍රධාන මාර්ගයේ 10 කණුවෙන් හැරී කොන්ක්‍රීට් දැමූ පාරක කී. මී. 3ක් ගමන් කළ විට හැඩ ඔය හමුවෙනවා. දශකයකට පමණ ඉහත, වාහනයකට ගමන් කිරීමට අපහසු මේ මාර්ගය මෑතක දී පාලමක් ඉදිකර කොන්ක්‍රීට් දමා සකසා තිබෙනවා. පාලමෙන් එතෙර වී මහ වන මැදින් වැටුණු පාරේ තවත් කී. මී. 2ක් ගමන් කළ විට දාගැබ පිහිටි ස්ථානයට ළඟාවිය හැකියි. මේ නිසා දැන් අම්පාර අවට සංචාරය කරන බොහෝ බැතිමතුන්ට නීලගිරි සෑය දැකබලාගෙන සිත්පහන් කර ගැනීමට හරි පහසු යි.</w:t>
      </w:r>
    </w:p>
    <w:p w:rsidR="00DF298B" w:rsidRPr="00680B2B" w:rsidRDefault="00680B2B">
      <w:pPr>
        <w:rPr>
          <w:rFonts w:ascii="Nirmala UI" w:hAnsi="Nirmala UI" w:cs="Nirmala UI"/>
        </w:rPr>
      </w:pPr>
      <w:r w:rsidRPr="00680B2B">
        <w:rPr>
          <w:rFonts w:ascii="Nirmala UI" w:hAnsi="Nirmala UI" w:cs="Nirmala UI"/>
        </w:rPr>
        <w:t>පුරාවිද්‍යා දෙපාර්තමේන්තුවේ මැදිහත් වීමෙන් නීලගිරි සෑය කැණීම් කළ අතර, එම ව්‍යාපෘතියෙන් ලාංකේය ස්තූප නිර්මාණ තාක්ෂණය පිළිබඳ නව කරුණු රැසක් අනාවරණය කර ගැනීමට හැකි වී තිබෙනවා. ඔබ මේ ලිපිය කියවන මොහොතෙත් වන මැද ඉදිකළ තාවකාලික ටකරන් ගොඩනැඟිලිවල නවාතැන් ගනිමින් විශාල සේවක පිරිසක් මෙම දාගැබේ සංරක්ෂණ කටයුතු සිදුකරමින් සිටිනවා.</w:t>
      </w:r>
    </w:p>
    <w:p w:rsidR="00DF298B" w:rsidRPr="00680B2B" w:rsidRDefault="00680B2B">
      <w:pPr>
        <w:rPr>
          <w:rFonts w:ascii="Nirmala UI" w:hAnsi="Nirmala UI" w:cs="Nirmala UI"/>
        </w:rPr>
      </w:pPr>
      <w:r w:rsidRPr="00680B2B">
        <w:rPr>
          <w:rFonts w:ascii="Nirmala UI" w:hAnsi="Nirmala UI" w:cs="Nirmala UI"/>
        </w:rPr>
        <w:t>“පුරාවිද්‍යා දෙපාර්තමේන්තුව විසින් කැණීම් කර සංරක්ෂණය කරන නැගෙනහිර පළාතේ ප්‍රධාන ස්මාරකයක් වශයෙන් නීලගිරි සෑය හඳුන්වන්න පුළුවන්. දැනට නීලගිරි සෑයේ සංරක්ෂණ කටයුතු පිළිබඳ ව හා ඉදිරියට අවශ්‍ය අමුද්‍රව්‍ය, ශ්‍රමය පිළිබඳ ව වාර්තාවක් ලබාගෙන මේ දාගැබේ සංරක්ෂණ කටයුතු තවදුරටත් වේගවත් කිරීමට අපි අදහස් කරනවා. දැනට දාගැබ තිබෙන පැරණි ගඩොල්වලින් ම තමයි සංරක්ෂණය කරන්නේ.” අපට එලෙස පැවසුවේ පුරාවිද්‍යා අධ්‍යක්ෂ ජනරාල් මහාචාර්ය ප්‍රශාන්ත මණ්ඩාවල යි.</w:t>
      </w:r>
    </w:p>
    <w:p w:rsidR="00DF298B" w:rsidRPr="00680B2B" w:rsidRDefault="00680B2B">
      <w:pPr>
        <w:rPr>
          <w:rFonts w:ascii="Nirmala UI" w:hAnsi="Nirmala UI" w:cs="Nirmala UI"/>
        </w:rPr>
      </w:pPr>
      <w:r w:rsidRPr="00680B2B">
        <w:rPr>
          <w:rFonts w:ascii="Nirmala UI" w:hAnsi="Nirmala UI" w:cs="Nirmala UI"/>
        </w:rPr>
        <w:lastRenderedPageBreak/>
        <w:t>වනපෙත මැදින් ඉහළ නඟින නීලගිරිය රෝහණ රාජධානි ඉතිහාසයේ සැඟවුණු පුවතක් අපට නිහඬ බසින් පවසන සාක්ෂියක් වැනි යි. අද වනගත ව අලි ඇතුන්ගේ නිජබිමක් බවට පත්ව ඇති මේ පෙදෙස සියවස් 20කට එපිට සිට ගොවිබිම්, ජනාවාස පිරුණු පුණ්‍ය භූමියක් ව පැවති බවට සාධක අවටින් හමුවෙනවා. දාගැබේ විශාලත්වය අනුව මෙම මහා විහාරය නඩත්තු කිරීමට විශාල දායක දායිකාවන් පිරිසකගේ ධානමානාදී අනුග්‍රාහය එදා හිමිවන්නට ඇති බව පේනවා.</w:t>
      </w:r>
    </w:p>
    <w:p w:rsidR="00DF298B" w:rsidRPr="00680B2B" w:rsidRDefault="00680B2B">
      <w:pPr>
        <w:rPr>
          <w:rFonts w:ascii="Nirmala UI" w:hAnsi="Nirmala UI" w:cs="Nirmala UI"/>
        </w:rPr>
      </w:pPr>
      <w:r w:rsidRPr="00680B2B">
        <w:rPr>
          <w:rFonts w:ascii="Nirmala UI" w:hAnsi="Nirmala UI" w:cs="Nirmala UI"/>
        </w:rPr>
        <w:t>හිටපු පුරාවිද්‍යා කොමසාරිස් ඒ. එම්. සෝකාට් 1928 දී වනාන්තරයේ මහා ගස් වැවී තිබූ මේ දාගැබ් ගොඩැල්ල මුල්වරට ගවේෂණය කළ බව වාර්තාවල සඳහන්. දාගැබේ කැණීම් සහ සංරක්ෂණ කටයුතු 1979, 1983, 1998 යන වර්ෂවල කෙරුණත් දිගටම කරගෙන යාමට ලැබුණේ නැහැ.  කොටි ත්‍රස්තවාදී අවදානම නිසා කැණීම් අතරමඟ නතර වුණා. 2011 දී පුරාවිද්‍යා පශ්චාත් උපාධි ආයතනයේ මහාචාර්ය රාජ් සෝමදේව ප්‍රමුඛ පර්යේෂණ කණ්ඩායමක් පුරාවිද්‍යා දෙපාර්තමේන්තුවේ ඉල්ලීම පරිදි නීලගිරි දාගැබ අවට පුරාවිද්‍යා ගවේෂණයක් කළා. 2012 දී මෙහි කැණීම් ආරම්භ කිරීමට පුරාවිද්‍යා දෙපාර්තමේන්තුව කටයුතු කළ අතර 2014, 2015 යන වර්ෂවල කැණීම් දිගටම සිදුවුණා. දැන් තිබෙන්නේ දාගැබේ සංරක්ෂණය යි. පේසාව සහ ගර්භය සකස් කිරීම 2016 දී ඇරඹුණු අතර, මේ වන විටත් අඛණ්ඩ ව සංරක්ෂණ කටයුතු සිදුකරනවා.</w:t>
      </w:r>
    </w:p>
    <w:p w:rsidR="00DF298B" w:rsidRPr="00680B2B" w:rsidRDefault="00680B2B">
      <w:pPr>
        <w:rPr>
          <w:rFonts w:ascii="Nirmala UI" w:hAnsi="Nirmala UI" w:cs="Nirmala UI"/>
        </w:rPr>
      </w:pPr>
      <w:r w:rsidRPr="00680B2B">
        <w:rPr>
          <w:rFonts w:ascii="Nirmala UI" w:hAnsi="Nirmala UI" w:cs="Nirmala UI"/>
        </w:rPr>
        <w:t>ගරා වැටුණු දාගැබේ උස අඩි 72ක්. වටප්‍රමාණය අඩි 628ක්. මේ විශාල දාගැබේ විෂ්කම්භය අඩි 180කට ආසන්න යි. පුරාවිද්‍යා ගවේෂණවලට අනුව මෙම පුරාණ විහාරයේ නෂ්ටාවශේෂ අක්කර 89ක පෙදෙසක පැතිර තිබෙන බව හෙළිවුණා. රෝහණ දේශයේ නැගෙනහිර කොටසට අයත් මේ ප්‍රදේශය මහානාග යුවරජුගේ කාලයේ සිට පචින භූමි හෙවත් ප්‍රාචීන භූමිය ලෙස සලකා ඇති බව සෙල්ලිපිවලින් පේනවා. සිරිපතුල් ගල්, භික්ෂු විනය කිරීම කළ පෝය ගෙය, ගොඩනැඟිලි පාදම් රාශියක්, භික්ෂූන් වාසය කළ කුටිවල පාදම් යනාදිය ගවේෂණයේ දී හමුවුණා. දාගැබේ වාස්තු විද්‍යාත්මක විශේෂත්වය නම් ප්‍රාකාර බැම්ම මත ගොඩනැඟිලි දෙකක නටබුන් හමුවීම යි.</w:t>
      </w:r>
    </w:p>
    <w:p w:rsidR="00DF298B" w:rsidRPr="00680B2B" w:rsidRDefault="00680B2B">
      <w:pPr>
        <w:rPr>
          <w:rFonts w:ascii="Nirmala UI" w:hAnsi="Nirmala UI" w:cs="Nirmala UI"/>
        </w:rPr>
      </w:pPr>
      <w:r w:rsidRPr="00680B2B">
        <w:rPr>
          <w:rFonts w:ascii="Nirmala UI" w:hAnsi="Nirmala UI" w:cs="Nirmala UI"/>
        </w:rPr>
        <w:t>මෙහි ඉදිකිරීම් සාධක අනුව ක්‍රි. පූ. යුගයේ මුලින්ම තැනූ දාගැබක් බව හෙළි වී අවසාන යි. මෙහි පළමු ඉදිකිරීම් ස්තූපය ක්‍රි. පූ. අවධියට අයත් වේයැ යි අනුමාන කළ හැක්කේ ඉන්පසු එම මුල් ගර්භය වසා ඉදිකරන ලද කංචුකය හෙවත් වැස්ම ක්‍රි. ව. 3 - 4 සියවසට අයත් බවට පුරාවිද්‍යාත්මක සාධක ලැබී ඇති නිසයි. එම කංචුකයේ ගරා වැටී තිබූ පස් හා ගඩොල් අතර තිබී හමු වී ඇති ධාතු කරඬුවල හැඩය, අක්ෂර සහිත ගඩොල්, හා ස්තූපයෙන් හමු වූ එක ම ශිලා ලේඛනයේ අක්ෂර ලක්ෂණ අනුව එම සාපේක්ෂ කාල නිර්ණය කර තිබෙනවා. ධාතු කරඬු තැන්පත් කිරීම, පූජ්‍ය වස්තු තැන්පත් කිරීම, ඒවා තැන්පත් කිරීමෙන් පසු එම කුටිය පාෂාණ පුවරුවකින් වැසීම, සිතුවම් කර තිබීම යන ලක්ෂණ නීලගිරි දාගැබේ පිහිටි කංචුක ධාතු කුටීරවල ද දක්නට ලැබෙනවා.</w:t>
      </w:r>
    </w:p>
    <w:p w:rsidR="00DF298B" w:rsidRPr="00680B2B" w:rsidRDefault="00680B2B">
      <w:pPr>
        <w:rPr>
          <w:rFonts w:ascii="Nirmala UI" w:hAnsi="Nirmala UI" w:cs="Nirmala UI"/>
        </w:rPr>
      </w:pPr>
      <w:r w:rsidRPr="00680B2B">
        <w:rPr>
          <w:rFonts w:ascii="Nirmala UI" w:hAnsi="Nirmala UI" w:cs="Nirmala UI"/>
        </w:rPr>
        <w:lastRenderedPageBreak/>
        <w:t>කැණීම්වල දී හෙළි වූ කරුණක් වූයේ හත්වන සියවසේ දී දාගැබ විශාල කිරීමට කළ ප්‍රතිසංස්කරණයේ දී එක්කළ ගඩොල් කංචුකයක් පසු ව කඩාවැටී ඇති බව යි. පුරාවිද්‍යා කැණීම් ඇරඹුණේ කඩාවැටුණු ගඩොල් කන්ද අතරින්. එහි දී හමු වූ පුරාවස්තු අතර කරඬු දෙකක් ද වුණා. ඊට අමතර ව තවත් පළිඟු කරඬු 10ක් ද හමුවුණා. මේ අතරින් නිදන් හොරුන්ගෙන් විස්මයකින් මෙන් බේරී හමු වූ එක් ශෛලමය කරඬුවක් තුළ බහා තිබුණේ රන්පත්‍රවලින් කළ කරඬුවක්, එය අලංකාර කැටයමෙන් යුත් පියන සහිත මංජුසාවක්, එම මංජුසාව තුළ සිලින්ඩරාකාර හැඩයෙන් යුත් කුඩා ප්‍රමාණයේ රන් පැහැති කොපු තුනක් හමුවුණා. පුරාවිද්‍යා නිලධාරින් විසින් විවෘත කර බැලීමේ දී ඒවායේ ධාතූන් වහන්සේලා තැන්පත් කර ඇති බව පසක් වී තිබෙනවා. එතරම් සැලකිල්ලෙන් නිදන්කර ඇත්තේ සර්වඥ ධාතු විය හැකි බව පුරාවිද්‍යාඥයන් පවසනවා. පුරාවිද්‍යා දෙපාර්තමේන්තුව බාරයට ගත් මෙම ධාතූන් වහන්සේ සහිත කරඬුව ඊට පසු ශ්‍රී ලංකාව පුරා විවිධ විහාරස්ථානවල  ප්‍රදර්ශනය කෙරෙන අතර, එයට විශාල මහජන ප්‍රතිචාරයක් ලැබෙමින් පවතිනවා.</w:t>
      </w:r>
    </w:p>
    <w:p w:rsidR="00DF298B" w:rsidRPr="00680B2B" w:rsidRDefault="00680B2B">
      <w:pPr>
        <w:rPr>
          <w:rFonts w:ascii="Nirmala UI" w:hAnsi="Nirmala UI" w:cs="Nirmala UI"/>
        </w:rPr>
      </w:pPr>
      <w:r w:rsidRPr="00680B2B">
        <w:rPr>
          <w:rFonts w:ascii="Nirmala UI" w:hAnsi="Nirmala UI" w:cs="Nirmala UI"/>
        </w:rPr>
        <w:t>කැණීම් මඟින් ස්තූප මළුවේ තිබී ඡත්‍ර 10කට ආසන්න ප්‍රමාණයක් ද, ඡත්‍ර දණ්ඩ 2ක් ද, සූපගලක් ද හමු වී තිබෙනවා. සිරිපතුල් ගල් 44ක් හා ආසන ගල් 15ක් ද මේ වටා තිබී මතු වුණා. පුරාවිද්‍යා සංගම් පර්යේෂණ සමුළුවට පර්යේෂණ පත්‍රිකාවක් ඉදිරිපත් කළ පුරාවිද්‍යා දෙපාර්තමේන්තුවේ සංවර්ධන නිලධාරි කේ. උදේනි අරුණසිරි සඳහන් කළේ මේ දාගැබේ ගොඩනඟා තිබුණේ හතරැස් කොටුවක් නොව වැටක් ආකාරයේ මුග්ධවේදියක් බව යි. දාගැබෙන් ලැබුණු පාදම් ගල්, පැරණි කරඬුවල ස්වරූපය අධ්‍යයනය කිරීමෙන් ඔහු එම නිගමනයට එළඹ තිබෙනවා.</w:t>
      </w:r>
    </w:p>
    <w:p w:rsidR="00DF298B" w:rsidRPr="00680B2B" w:rsidRDefault="00680B2B">
      <w:pPr>
        <w:rPr>
          <w:rFonts w:ascii="Nirmala UI" w:hAnsi="Nirmala UI" w:cs="Nirmala UI"/>
        </w:rPr>
      </w:pPr>
      <w:r w:rsidRPr="00680B2B">
        <w:rPr>
          <w:rFonts w:ascii="Nirmala UI" w:hAnsi="Nirmala UI" w:cs="Nirmala UI"/>
        </w:rPr>
        <w:t>දාගැබේ සිට කී. මී. 3ක් උතුරු දෙසින් නීලගිරි කන්දේ ලෙන් සංකීර්ණයක් හඳුනාගෙන තිබෙනවා. විහාර සංකීර්ණයක නටබුන්, සෙල්ලිපි හා නටබුන් වූ ස්තූප, ගල්කොරියක් (විහාරයට කළුගල් කැඩූ) ද එහි තිබෙනවා. සමහරක් ලෙනක අනුරාධපුර යුගයට අයත් බව කිව හැකි පැරණි සිතුවම් කොටස් දක්නට ලැබෙනවා. මේ විහාරය භාතිකාභය තිස්ස (ක්‍රි .පූ. 1 සියවස) රජුගේ කාලයේ ද පැවතුණු බවට සාක්ෂි තිබෙනවා. ඔහුගේ බිසව වූ චූලසීවලී දේවිය විසින් නීලගිරි සෑයට (උත්තර සීවලී පබ්බත විහාරයේ) කළ පූජාවක් ගැන සඳහන් සෙල්ලිපියක් මහාචාර්ය සෝමදේව කළ ගවේෂණයේ දී නුදුරින් හමු වී තිබෙනවා. කඳු තරණයට කැමැත්තක් දක්වන අයට නීලගිරි කන්ද නැඟ මේ ලෙන් නැරඹීමට යාමට පුළුවන්.</w:t>
      </w:r>
    </w:p>
    <w:p w:rsidR="00DF298B" w:rsidRPr="00680B2B" w:rsidRDefault="00680B2B">
      <w:pPr>
        <w:rPr>
          <w:rFonts w:ascii="Nirmala UI" w:hAnsi="Nirmala UI" w:cs="Nirmala UI"/>
        </w:rPr>
      </w:pPr>
      <w:proofErr w:type="spellStart"/>
      <w:r w:rsidRPr="00680B2B">
        <w:rPr>
          <w:rFonts w:ascii="Nirmala UI" w:hAnsi="Nirmala UI" w:cs="Nirmala UI"/>
        </w:rPr>
        <w:t>පසුගිය</w:t>
      </w:r>
      <w:proofErr w:type="spellEnd"/>
      <w:r w:rsidRPr="00680B2B">
        <w:rPr>
          <w:rFonts w:ascii="Nirmala UI" w:hAnsi="Nirmala UI" w:cs="Nirmala UI"/>
        </w:rPr>
        <w:t xml:space="preserve"> </w:t>
      </w:r>
      <w:proofErr w:type="spellStart"/>
      <w:r w:rsidRPr="00680B2B">
        <w:rPr>
          <w:rFonts w:ascii="Nirmala UI" w:hAnsi="Nirmala UI" w:cs="Nirmala UI"/>
        </w:rPr>
        <w:t>ඔක්තෝබර්</w:t>
      </w:r>
      <w:proofErr w:type="spellEnd"/>
      <w:r w:rsidRPr="00680B2B">
        <w:rPr>
          <w:rFonts w:ascii="Nirmala UI" w:hAnsi="Nirmala UI" w:cs="Nirmala UI"/>
        </w:rPr>
        <w:t xml:space="preserve"> 26 </w:t>
      </w:r>
      <w:proofErr w:type="spellStart"/>
      <w:r w:rsidRPr="00680B2B">
        <w:rPr>
          <w:rFonts w:ascii="Nirmala UI" w:hAnsi="Nirmala UI" w:cs="Nirmala UI"/>
        </w:rPr>
        <w:t>දා</w:t>
      </w:r>
      <w:proofErr w:type="spellEnd"/>
      <w:r w:rsidRPr="00680B2B">
        <w:rPr>
          <w:rFonts w:ascii="Nirmala UI" w:hAnsi="Nirmala UI" w:cs="Nirmala UI"/>
        </w:rPr>
        <w:t xml:space="preserve"> සිට සිදු වූ ‘අගමැති කලබලය’ ගැන ඔබ කවුරුත් මේ වන විට දැනුවත්වයි සිටින්නේ. එක පාර්ශවයක් එය ව්‍යවස්ථානුකූල බව කියද්දී අනෙක් පාර්ශවය එය ව්‍යවස්ථා විරෝධී බව කියනවා. කෙසේ නමුත් එය තීරණය කිරීම බාර වෙන්නේ පාර්ලිමේන්තුවට සහ අධිකරණයට යි.</w:t>
      </w:r>
    </w:p>
    <w:p w:rsidR="00DF298B" w:rsidRPr="00680B2B" w:rsidRDefault="00680B2B">
      <w:pPr>
        <w:rPr>
          <w:rFonts w:ascii="Nirmala UI" w:hAnsi="Nirmala UI" w:cs="Nirmala UI"/>
        </w:rPr>
      </w:pPr>
      <w:r w:rsidRPr="00680B2B">
        <w:rPr>
          <w:rFonts w:ascii="Nirmala UI" w:hAnsi="Nirmala UI" w:cs="Nirmala UI"/>
        </w:rPr>
        <w:lastRenderedPageBreak/>
        <w:t>නිතර ‘දේශපාලන කුමන්ත්‍රණ’ ගැන සඳහන් කෙරෙන මෙසමය, නිදහසින් පසු ඉතිහාසයේ අප රටේ අගමැතිවරුන්ට විරුද්ධව සිදු වූ දේශපාලන කුමන්ත්‍රණ කීපයක් ඔබ වෙත ගෙන ඒමට කාලෝචිත අවස්ථාවක් බව අප සිතුවා.</w:t>
      </w:r>
    </w:p>
    <w:p w:rsidR="00DF298B" w:rsidRPr="00680B2B" w:rsidRDefault="00680B2B">
      <w:pPr>
        <w:rPr>
          <w:rFonts w:ascii="Nirmala UI" w:hAnsi="Nirmala UI" w:cs="Nirmala UI"/>
        </w:rPr>
      </w:pPr>
      <w:r w:rsidRPr="00680B2B">
        <w:rPr>
          <w:rFonts w:ascii="Nirmala UI" w:hAnsi="Nirmala UI" w:cs="Nirmala UI"/>
        </w:rPr>
        <w:t>1956 මැතිවරණයෙන් ජය ලබා අගමැති ධුරයට පත්වූ එස්. ඩබ්. ආර්. ඩී. බණ්ඩාරනායකට, 1959 සැප්තැම්බර් 25 වැනි දා චීවරධාරියෙකු 45 webley Mark VI වර්ගයේ රිවෝල්වරයකින් පපුවට වෙඩි තැබුවා. ‌ඉන් දිනකට පසු අගමැතිවරයා මියගියේ රටම සෝ සයුරේ ගිල්වමින්. බණ්‌ඩාරනායක ඝාතන කුමන්ත්‍රණයේ ප්‍රධාන සැකකරු වූයේ තල්දූවේ සෝමාරාම නමැති භික්ෂුව යි. මරණ දඬුවම හිමිවූ එම භික්ෂුව තමා අගමැතිතුමාට වෙඩි නොතැබූ බව මරණ දඬුවම ක්‍රියාත්මක වන තෙක්ම ප්‍රකාශ කළා. බණ්‌ඩාරනායකට වෙඩි තැබූ සැණින් හිස මුඩු, මිටි, මහත පුද්ගලයකු රොස්‌මීඩ් පෙදෙසේ බණ්‌ඩාරනායක නිවස අසල වූ තාප්පයෙන් පිටතට පැන “වැඩේ හරි” කියමින් මෝටර් රථයකට ගොඩ වූ බව සිද්ධිය ඇසින් දුටු පුද්ගලයෙකු සාක්ෂ්‍ය දෙමින් කියා තිබුණා.</w:t>
      </w:r>
    </w:p>
    <w:p w:rsidR="00DF298B" w:rsidRPr="00680B2B" w:rsidRDefault="00680B2B">
      <w:pPr>
        <w:rPr>
          <w:rFonts w:ascii="Nirmala UI" w:hAnsi="Nirmala UI" w:cs="Nirmala UI"/>
        </w:rPr>
      </w:pPr>
      <w:r w:rsidRPr="00680B2B">
        <w:rPr>
          <w:rFonts w:ascii="Nirmala UI" w:hAnsi="Nirmala UI" w:cs="Nirmala UI"/>
        </w:rPr>
        <w:t>මෙම ඝාතනයට සැකපිට කැලණිය රජමහා විහාරාධිපති මාපිටිගම බුද්ධරක්‌ඛිත භික්ෂුව, වැල්ලම්පිටියේ එච්. පී. ජයවර්ධන, වෛද්‍ය කරෝලිස්‌ අමරසිංහ හා පොලිස්‌ පරීක්‍ෂක නිව්ටන් පෙරේරා, සහ එවකට මුදල් ඇමැති ස්‌ටැන්ලි ද සිල්වාගේ සහෝදරයකු වූ ඩිකී ද සොයිසා හා ඇමැතිනී විමලා විඡේවර්ධන ද අත්අඩංගුවට ගනු ලැබුවා. 1959 නොවැම්බර් 26 දා ඔවුන්ගෙන් 7 දෙනකුට නඩු පවරනු ලැබූ අතර ඩිකී ද සොයිසා නිදහස ලැබුවා.</w:t>
      </w:r>
    </w:p>
    <w:p w:rsidR="00DF298B" w:rsidRPr="00680B2B" w:rsidRDefault="00680B2B">
      <w:pPr>
        <w:rPr>
          <w:rFonts w:ascii="Nirmala UI" w:hAnsi="Nirmala UI" w:cs="Nirmala UI"/>
        </w:rPr>
      </w:pPr>
      <w:r w:rsidRPr="00680B2B">
        <w:rPr>
          <w:rFonts w:ascii="Nirmala UI" w:hAnsi="Nirmala UI" w:cs="Nirmala UI"/>
        </w:rPr>
        <w:t>බුද්ධරක්‌ඛිත භික්‍ෂුව ඇමැති ධුරයක් දැරූ විමලා විඡේවර්ධනගේ ඉතා කිට්‌ටු හිතවතෙක්. නැව් සමාගමක්‌ පිහිටුවීම සඳහා මුදල් ආයෝජනය කර තිබූ භික්‍ෂුව බණ්‌ඩාරනායකට මැතිවරණයට සහාය දී තිබුණා. නමුත් නැව් සමාගම් තිබිය යුත්තේ රජය යටතේ බව කියූ අගමැති බණ්ඩාරනායක, එයට සහාය දීම ප්‍රතික්ෂේප කළා. අගමැති සමග එකඟත්වයකට පැමිණීමට නොහැකි වුවහොත් ඔහුගේ ආණ්‌ඩුව පෙරළන බව බුද්ධරක්‌ඛිත භික්‍ෂුව ප්‍රසිද්ධියේ කියා තිබුණා. එහෙත් අගමැති ඝාතනය කරන බව අප්‍රසිද්ධියේ කියූ භික්ෂුව, ඒ මිනීමැරුම සඳහා කිසියම් පුද්ගලයකු කුලියට ගැනීමට තීරණය කර තිබුණු බව පසුව හෙළි වුණා. ඒ සෝමාරාම භික්ෂුව හෝ හිස බූ ගෑ වෙනත් පුද්ගලයෙක්‌ විය හැකි වුණා. අගමැතිට රොස්මීඩ් පෙදෙසේ නිවසේ දී සෙනසුරාදායින් පසු එළැඹෙන සඳුදා නිව්යෝර්ක්‌හි එක්‌සත් ජාතීන්ගේ සමුළුව ඇමතීමට ඔහු සැලසුම් කරගෙන සිටියා.</w:t>
      </w:r>
    </w:p>
    <w:p w:rsidR="00DF298B" w:rsidRPr="00680B2B" w:rsidRDefault="00680B2B">
      <w:pPr>
        <w:rPr>
          <w:rFonts w:ascii="Nirmala UI" w:hAnsi="Nirmala UI" w:cs="Nirmala UI"/>
        </w:rPr>
      </w:pPr>
      <w:r w:rsidRPr="00680B2B">
        <w:rPr>
          <w:rFonts w:ascii="Nirmala UI" w:hAnsi="Nirmala UI" w:cs="Nirmala UI"/>
        </w:rPr>
        <w:t>කවුරුත් උනන්දුවක් දැක්වූ දීර්ඝ නඩු විභාගය අවසානයේ දී මාපිටිගම බුද්ධරක්ඛිත, තල්දූවේ සෝමාරාම, හා එම්.පී.ජයවර්ධන වරදකරුවන් වී මරණීය දණ්ඩනය නියම වුණා. විමලා විජයවර්ධන නඩු විභාගයෙන් නිදහස් වුණත් ඇය යළිත් දේශපාලනයට පැමිණියේ නැහැ. නඩු තීන්දුවට එරෙහිව කළ අභියාචනයේ දී මාපිටිගම බුද්ධරක්ඛිත සහ එම්. පී. ජයවර්ධනට ජීවිතාන්තය දක්වා සිරදඩුවම් නියම වුණු අතර තල්දූවේ සෝමාරාම මරණ දඬුවම ලැබුවා.</w:t>
      </w:r>
    </w:p>
    <w:p w:rsidR="00DF298B" w:rsidRPr="00680B2B" w:rsidRDefault="00680B2B">
      <w:pPr>
        <w:rPr>
          <w:rFonts w:ascii="Nirmala UI" w:hAnsi="Nirmala UI" w:cs="Nirmala UI"/>
        </w:rPr>
      </w:pPr>
      <w:r w:rsidRPr="00680B2B">
        <w:rPr>
          <w:rFonts w:ascii="Nirmala UI" w:hAnsi="Nirmala UI" w:cs="Nirmala UI"/>
        </w:rPr>
        <w:lastRenderedPageBreak/>
        <w:t>බණ්ඩාරනායක ඝාතනයෙන් පසු අගමැති බවට පත්වන්නේ ආචාර්ය විජයානන්ද දහනායක යි. ඉන්පසු පැවති 1960 ජූලි මහ මැතිවරණයේ දී  ශ්‍රිලනිප ප්‍රමුඛ රජයක් පිහිටවනු ලැබුවා. එම ආණ්ඩුවේ අගමැති වන්නේ එතෙක් කලක් ගෘහණියකව සිටි බණ්ඩාරනායක වැන්දඹුව වූ සිරිමා බණ්ඩාරනායක යි. ඒ සමගම ඇය ලෝකයේ ප්‍රථම අගමැතිනිය බවට පත් වුණා. සිරිමා 1965 දක්වා වසර 5ක් රට පාලනය කළත් ඒ අතර අර්බුද රැසකට මුහුණ දුන්නා. 1962 දී නොසිතු විරූ රාජ්‍ය විරෝධි කුමන්ත්‍රණයක අභියෝගයට මුහුණ දීමටත් ඇයට සිදුවුණා.</w:t>
      </w:r>
    </w:p>
    <w:p w:rsidR="00DF298B" w:rsidRPr="00680B2B" w:rsidRDefault="00680B2B">
      <w:pPr>
        <w:rPr>
          <w:rFonts w:ascii="Nirmala UI" w:hAnsi="Nirmala UI" w:cs="Nirmala UI"/>
        </w:rPr>
      </w:pPr>
      <w:r w:rsidRPr="00680B2B">
        <w:rPr>
          <w:rFonts w:ascii="Nirmala UI" w:hAnsi="Nirmala UI" w:cs="Nirmala UI"/>
        </w:rPr>
        <w:t>සිරිමා ආණ්ඩුව 1961 දී එතෙක් පෞද්ගලික හා මිෂනාරි පිරිස් සතුව පැවති පාසල් අධ්‍යාපනය රජයට පවරා ගැනීමට කටයුතු කිරීමෙන් කුපිත වූ දෙස් විදෙස් බලවේග, දේශීය ආරක්ෂක හමුදා ලවා රාජ්‍ය විරෝධී කුමන්ත්‍රණයක් දියත් කළ බව යි නඩුවේ දී හෙළි වුණේ.</w:t>
      </w:r>
    </w:p>
    <w:p w:rsidR="00DF298B" w:rsidRPr="00680B2B" w:rsidRDefault="00680B2B">
      <w:pPr>
        <w:rPr>
          <w:rFonts w:ascii="Nirmala UI" w:hAnsi="Nirmala UI" w:cs="Nirmala UI"/>
        </w:rPr>
      </w:pPr>
      <w:r w:rsidRPr="00680B2B">
        <w:rPr>
          <w:rFonts w:ascii="Nirmala UI" w:hAnsi="Nirmala UI" w:cs="Nirmala UI"/>
        </w:rPr>
        <w:t>මෙම කුමන්ත්‍රණය 1962 ජනවාරි 27 වැනි දා රාත්‍රියේ ක්‍රියාත්මක වීමට නියමිතව තිබුණේ අගමැතිනිය කතරගමට පැමිණි විටක දී යි. එහිදී ඇය අත්අඩංගුවට ගැනීමටත්, ඇගේ ඇමැතිවරුන් පසුව කොළඹ දී අත්අඩංගුවට ගෙන රාජ්‍ය බලය පැහැර ගැනීමටත් සැලසුම් කර තිබුණා.</w:t>
      </w:r>
    </w:p>
    <w:p w:rsidR="00DF298B" w:rsidRPr="00680B2B" w:rsidRDefault="00680B2B">
      <w:pPr>
        <w:rPr>
          <w:rFonts w:ascii="Nirmala UI" w:hAnsi="Nirmala UI" w:cs="Nirmala UI"/>
        </w:rPr>
      </w:pPr>
      <w:r w:rsidRPr="00680B2B">
        <w:rPr>
          <w:rFonts w:ascii="Nirmala UI" w:hAnsi="Nirmala UI" w:cs="Nirmala UI"/>
        </w:rPr>
        <w:t>කොළඹ නගරය, ගුවන් විදුලි සංස්ථාව (එවකට පැවති එකම විද්‍යුත් මාධ්‍යය), දුරකථන සේවා අත්පත් කරගෙන, ඇඳිරි නීති පනවා, අගමැතිනිය හා ඇගේ දූ පුතුන්, සහ අමාත්‍යවරුන්, ත්‍රිවිධ හමුදාවේ ප්‍රධානීන් හා පොලිස්පති ඇතුළු නිලයන් අත්අඩංගුවට ගැනීම කුමන්ත්‍රණකරුවන්ගේ අරමුණ වුණා.</w:t>
      </w:r>
    </w:p>
    <w:p w:rsidR="00DF298B" w:rsidRPr="00680B2B" w:rsidRDefault="00680B2B">
      <w:pPr>
        <w:rPr>
          <w:rFonts w:ascii="Nirmala UI" w:hAnsi="Nirmala UI" w:cs="Nirmala UI"/>
        </w:rPr>
      </w:pPr>
      <w:r w:rsidRPr="00680B2B">
        <w:rPr>
          <w:rFonts w:ascii="Nirmala UI" w:hAnsi="Nirmala UI" w:cs="Nirmala UI"/>
        </w:rPr>
        <w:t>ඉතාම රහසිගත ආරම්භ කළ මේ කුමන්ත්‍රණයේ ප්‍රධාන චරිත හඳුන්වා දී තිබුණේ රහසිගත සංකේතවලින්. නියෝජ්‍ය පොලිස්පති සී.සී.දිසානායක හැඳින්වූ රහසිගත නාමය වූයේ ‘ජන්ගල්‘. රණසිංහගේ නාමය වූයේ “හැන්ඩ්සම්”.</w:t>
      </w:r>
    </w:p>
    <w:p w:rsidR="00DF298B" w:rsidRPr="00680B2B" w:rsidRDefault="00680B2B">
      <w:pPr>
        <w:rPr>
          <w:rFonts w:ascii="Nirmala UI" w:hAnsi="Nirmala UI" w:cs="Nirmala UI"/>
        </w:rPr>
      </w:pPr>
      <w:r w:rsidRPr="00680B2B">
        <w:rPr>
          <w:rFonts w:ascii="Nirmala UI" w:hAnsi="Nirmala UI" w:cs="Nirmala UI"/>
        </w:rPr>
        <w:t>කුමන්ත්‍රණය ක්‍රියාත්මක කිරීමට පෙර දා එයට සම්බන්ධ කණ්ඩායම සාදයක් පවත්වා විසිර ගොස් සිටියා.  එදා රාත්‍රියේ දී ක්‍රියාත්මක කිරීමට නියමිත වූ කුමන්ත්‍රණයේ පළමු අදියර භාරවූයේ දකුණු පළාත භාරව සිටි ජ්‍යෙෂ්ඨ පොලිස් අධිකරී එම්.ඩී.තම්බයියාට යි.</w:t>
      </w:r>
    </w:p>
    <w:p w:rsidR="00DF298B" w:rsidRPr="00680B2B" w:rsidRDefault="00680B2B">
      <w:pPr>
        <w:rPr>
          <w:rFonts w:ascii="Nirmala UI" w:hAnsi="Nirmala UI" w:cs="Nirmala UI"/>
        </w:rPr>
      </w:pPr>
      <w:r w:rsidRPr="00680B2B">
        <w:rPr>
          <w:rFonts w:ascii="Nirmala UI" w:hAnsi="Nirmala UI" w:cs="Nirmala UI"/>
        </w:rPr>
        <w:t>පෙර කී සාදයේ දී අධිකව මධුවිත සප්පායම් වී සිටි පොලිස් අධිකාරී ස්ටැන්ලි සේනානායක එදින නිවසට ගොස් බීමතින් දොඩවමින් සිටිය දී කුමන්ත්‍රණයේ තොරතුරු කීපයක් ද කියැවෙනවා. එය ඇසූ සේනානායක මහත්මිය ඇය ලබාගත් සියලු තොරතුරු ඇගේ පියා වූ, ආනන්ද විදුහලේ හිටපු විදුහල්පති පී.ද.එස්.කුලරත්නට දන්වනවා. හිටපු විදුහල්පතිවරයා සිරිමා බණ්ඩාරනායකගේ ආණ්ඩුවට සම්බන්ධ අම්බලන්ගොඩ ශ්‍රීලනිප පාර්ලිමේන්තු මන්ත්‍රීවරයා ද, මැතිනියගේ හිතෛශියෙක් ද වුණා.</w:t>
      </w:r>
    </w:p>
    <w:p w:rsidR="00DF298B" w:rsidRPr="00680B2B" w:rsidRDefault="00680B2B">
      <w:pPr>
        <w:rPr>
          <w:rFonts w:ascii="Nirmala UI" w:hAnsi="Nirmala UI" w:cs="Nirmala UI"/>
        </w:rPr>
      </w:pPr>
      <w:r w:rsidRPr="00680B2B">
        <w:rPr>
          <w:rFonts w:ascii="Nirmala UI" w:hAnsi="Nirmala UI" w:cs="Nirmala UI"/>
        </w:rPr>
        <w:lastRenderedPageBreak/>
        <w:t>මධ්‍යම රාත්‍රියේ දී දියණියගේ දුරකතන පණිවිඩය ලැබෙන විට තද නින්දේ සිටි ඔහු, ලැබුණු පණිවිඩයේ බරපතලකම නිසා ඇඳිවත පිටින්ම අරලියගහ මන්දිරයට ගොස් තොරතුර සැලකර තිබුණා. අගමැතිනියට එවෙලේ පොලිස්පතිවරයා සොයාගත නොහැකි වූ නිසා එවකට හමුදාපතිව සිටි මේජර් ජනරාල් විජේකෝන්ට අමතා අරලියගහ මන්දිරියේ ආරක්ෂාව තරකර ගත්තා.</w:t>
      </w:r>
    </w:p>
    <w:p w:rsidR="00DF298B" w:rsidRPr="00680B2B" w:rsidRDefault="00680B2B">
      <w:pPr>
        <w:rPr>
          <w:rFonts w:ascii="Nirmala UI" w:hAnsi="Nirmala UI" w:cs="Nirmala UI"/>
        </w:rPr>
      </w:pPr>
      <w:r w:rsidRPr="00680B2B">
        <w:rPr>
          <w:rFonts w:ascii="Nirmala UI" w:hAnsi="Nirmala UI" w:cs="Nirmala UI"/>
        </w:rPr>
        <w:t>අවසන් මොහොතේ සැලසුම් එළිදරව් වීම නිසා කුමන්ත්‍රණය අසාර්ථක වුණා. කුමන්ත්‍රණයේ පළමු විත්තිකරු වූයේ එකල ඉඩම් සංවර්ධන අධ්‍යක්‍ෂක වූ ඩග්ලස් ලියනගේ. මේ කුමන්ත්‍රණයට සිරිමා රජයේ ඉහළම පෙළේ හමුදා සහ පොලිස් නිලධාරීන් ද, සිවිල් සේවාවේ නිලධාරීන් ද සම්බන්ධව සිටි බව පසුව හෙළි වුණා. කුමන්ත්‍රණයට හවුල් වූ 24 දෙනෙකු අධිකරණයට ඉදිරිපත් කෙරුනා.</w:t>
      </w:r>
    </w:p>
    <w:p w:rsidR="00DF298B" w:rsidRPr="00680B2B" w:rsidRDefault="00680B2B">
      <w:pPr>
        <w:rPr>
          <w:rFonts w:ascii="Nirmala UI" w:hAnsi="Nirmala UI" w:cs="Nirmala UI"/>
        </w:rPr>
      </w:pPr>
      <w:r w:rsidRPr="00680B2B">
        <w:rPr>
          <w:rFonts w:ascii="Nirmala UI" w:hAnsi="Nirmala UI" w:cs="Nirmala UI"/>
        </w:rPr>
        <w:t>එතෙක් රාජ්‍ය විරෝධී කුමන්ත්‍රණකරුවන්ට දඩුවම් දීමේ නීතියක් නොපැවති නිසා, සැකකරුවන්ට විරුද්ධ නඩු විභාගය සඳහා විශේෂ නීතියක්‌ සම්මත කිරීමට රජය කටයුතු කළා. ඒ, 1962 අංක 1 දරන අපරාධ නීති විශේෂ විධිවිධාන පනත‌ සම්මත කර ගැනීමෙන්.</w:t>
      </w:r>
    </w:p>
    <w:p w:rsidR="00DF298B" w:rsidRPr="00680B2B" w:rsidRDefault="00680B2B">
      <w:pPr>
        <w:rPr>
          <w:rFonts w:ascii="Nirmala UI" w:hAnsi="Nirmala UI" w:cs="Nirmala UI"/>
        </w:rPr>
      </w:pPr>
      <w:r w:rsidRPr="00680B2B">
        <w:rPr>
          <w:rFonts w:ascii="Nirmala UI" w:hAnsi="Nirmala UI" w:cs="Nirmala UI"/>
        </w:rPr>
        <w:t>නඩු විභාගයෙන් චූදිතයන්ට දස අවුරුදු සිරදඬුවම් දී, දේපොළ රාජසන්තක කෙරුණා. නමුත් එකල පැවති  ආණ්ඩුක්‍රම ව්‍යවස්ථාවට අනුව චූදිතයන් එංගලන්තයේ ප්‍රිවි කවුන්සලයට අභියාචනයක් ඉදිරිපත් කළා. එංගලන්තයේ තීන්දුව වූයේ හදිසියේ සම්මත කරගත් පනතක් මඟින් වැරදිකරුවන් කළ ඔවුන් නිදහස් කරන ලෙස යි.  එනිසා කුමන්ත්‍රණකරුවන් නිදහස ලැබුවා.</w:t>
      </w:r>
    </w:p>
    <w:p w:rsidR="00DF298B" w:rsidRPr="00680B2B" w:rsidRDefault="00680B2B">
      <w:pPr>
        <w:rPr>
          <w:rFonts w:ascii="Nirmala UI" w:hAnsi="Nirmala UI" w:cs="Nirmala UI"/>
        </w:rPr>
      </w:pPr>
      <w:r w:rsidRPr="00680B2B">
        <w:rPr>
          <w:rFonts w:ascii="Nirmala UI" w:hAnsi="Nirmala UI" w:cs="Nirmala UI"/>
        </w:rPr>
        <w:t>1965 දී පැවැත්වූ මහ ඡන්දයෙන් සිරිමා ආණ්ඩුව පෙරළී ඩඩ්ලි සේනානායකගේ නායකත්වයෙන් එජාප  ආණ්ඩුවක් පිහිටෙවුණේ තවත් පක්ෂ හයක් එක්කරගෙන යි. මේ නිසා හත් හවුල් රජය යන නම ඊට ලැබුණා. නමුත් මේ රජය අවුරුද්දක් යාමටත් පෙර කුමන්ත්‍රණයකින් පෙරළා දැමීමට පිරිසක් උත්සාහ කළා. හමුදාපති රිචඩ් උඩුගම ඇතුළු පිරිසක් එයට සැකපිට අත් අඩංගුවට ගැනුණා. උඩුගම, මැතිනියගේ ඥතියෙකු ද වූ අතර ඉහළ ශ්‍රේණිවල නොවූ හමුදා භටයන් රැසක් හා සිවිල් වැසියන් රැසක් ද චෝදනා ලැබූවන් අතර සිටියා.</w:t>
      </w:r>
    </w:p>
    <w:p w:rsidR="00DF298B" w:rsidRPr="00680B2B" w:rsidRDefault="00680B2B">
      <w:pPr>
        <w:rPr>
          <w:rFonts w:ascii="Nirmala UI" w:hAnsi="Nirmala UI" w:cs="Nirmala UI"/>
        </w:rPr>
      </w:pPr>
      <w:r w:rsidRPr="00680B2B">
        <w:rPr>
          <w:rFonts w:ascii="Nirmala UI" w:hAnsi="Nirmala UI" w:cs="Nirmala UI"/>
        </w:rPr>
        <w:t>මෙහිදී අත් අඩංගුවට ගැනුණු කෝප්රල් තිලකවර්ධන සහ දොඩම්පේ මුදලාලි යන අය රහස් පොලිසියේ ප්‍රශ්න කිරීම් අතරේම අද්භූත ලෙස මියයෑම එකල රටේ කතාබහට ලක්වූ සිද්ධියක් වුණා. දොඩම්පෙ මුදලාලිගේ මරණය රහස් පොලිස් මූලස්ථානයේ හතරවෙනි තට්ටුවෙන් ඇදවැටී සිදුවූවක් බව රජය නිවේදනය කළත්, එය මිනීමැරුමක් බව නීතිඥයන් උසාවියට ඔප්පු කළා.</w:t>
      </w:r>
    </w:p>
    <w:p w:rsidR="00DF298B" w:rsidRPr="00680B2B" w:rsidRDefault="00680B2B">
      <w:pPr>
        <w:rPr>
          <w:rFonts w:ascii="Nirmala UI" w:hAnsi="Nirmala UI" w:cs="Nirmala UI"/>
        </w:rPr>
      </w:pPr>
      <w:r w:rsidRPr="00680B2B">
        <w:rPr>
          <w:rFonts w:ascii="Nirmala UI" w:hAnsi="Nirmala UI" w:cs="Nirmala UI"/>
        </w:rPr>
        <w:t xml:space="preserve">ප්‍රසිද්ධ ධර්ම දේශකයෙකු වූ හේන්පිටගෙදර ඥණසීහ භික්ෂුව මෙම කුමන්ත්‍රණයේ ප්‍රධාන චූදිතයා වූ අතර, සිංහල බෞද්ධ නිලධාරීන් රැසක්ම කුමන්ත්‍රණ චෝදනාවට ලක්වුණා. එවකට අගවිනිසුරු පදවිය දැරූ ජී. පී. ඒ. ද සිල්වා ඇතුළු විනිසුරුවන් පස්දෙනකු ඉදිරියේ මෙම නඩුව වසර දෙකක් විභාගයට ගත්තා. </w:t>
      </w:r>
      <w:r w:rsidRPr="00680B2B">
        <w:rPr>
          <w:rFonts w:ascii="Nirmala UI" w:hAnsi="Nirmala UI" w:cs="Nirmala UI"/>
        </w:rPr>
        <w:lastRenderedPageBreak/>
        <w:t>මෙහිදී විත්තිකරුවන් උදෙසා පෙනී සිටියේ ප්‍රකට නීති විශාරදයකු වූ ආචාර්ය කොල්වින් ආර්.ද සිල්වාගේ නීතිඥ කණ්ඩායම යි.</w:t>
      </w:r>
    </w:p>
    <w:p w:rsidR="00DF298B" w:rsidRPr="00680B2B" w:rsidRDefault="00680B2B">
      <w:pPr>
        <w:rPr>
          <w:rFonts w:ascii="Nirmala UI" w:hAnsi="Nirmala UI" w:cs="Nirmala UI"/>
        </w:rPr>
      </w:pPr>
      <w:r w:rsidRPr="00680B2B">
        <w:rPr>
          <w:rFonts w:ascii="Nirmala UI" w:hAnsi="Nirmala UI" w:cs="Nirmala UI"/>
        </w:rPr>
        <w:t>මෙහි ප්‍රධාන විත්තිකරු වූ හේන්පිටගෙදර ඥාණසීහ හිමියන් ඇතුළු 28 දෙනා ඇප ලබා නොදී, දිගටම රිමාන්ඩ් භාරයේ තබාගත් අතර, රිචඞ් උඩුගම ඔවුන්ගෙන් වෙන්කර වැලිකඩ මැගසින් බන්ධනාගාරයේ රඳවා තැබුවා.</w:t>
      </w:r>
    </w:p>
    <w:p w:rsidR="00DF298B" w:rsidRPr="00680B2B" w:rsidRDefault="00680B2B">
      <w:pPr>
        <w:rPr>
          <w:rFonts w:ascii="Nirmala UI" w:hAnsi="Nirmala UI" w:cs="Nirmala UI"/>
        </w:rPr>
      </w:pPr>
      <w:r w:rsidRPr="00680B2B">
        <w:rPr>
          <w:rFonts w:ascii="Nirmala UI" w:hAnsi="Nirmala UI" w:cs="Nirmala UI"/>
        </w:rPr>
        <w:t>1965 දෙසැම්බර් 01 වැනි දා සිට 1966 පෙබරවාරි 18 වැනි දා දක්වා, රැජිනගේ ආණ්ඩුව යුද බලයෙන් පෙරළා දැමීමට කුමන්ත්‍රණය කිරීම හා එම කාල සීමාව තුළ ප්‍රචණ්ඩකාරී ලෙස හැසිරීමට සූදානම් වීම යන ප්‍රධාන චෝදනා යටතේ ඔවුන්ට එරෙහිව නඩු පැවරුණා.</w:t>
      </w:r>
    </w:p>
    <w:p w:rsidR="00DF298B" w:rsidRPr="00680B2B" w:rsidRDefault="00680B2B">
      <w:pPr>
        <w:rPr>
          <w:rFonts w:ascii="Nirmala UI" w:hAnsi="Nirmala UI" w:cs="Nirmala UI"/>
        </w:rPr>
      </w:pPr>
      <w:r w:rsidRPr="00680B2B">
        <w:rPr>
          <w:rFonts w:ascii="Nirmala UI" w:hAnsi="Nirmala UI" w:cs="Nirmala UI"/>
        </w:rPr>
        <w:t>නමුත් ප්‍රබන්ධ කළ සාක්ෂ්‍ය මත මෙම නඩුව ගොනු වී ඇති බව හෙළිවීම නිසා සියලු චූදිතයන් නිදහස ලැබුවා. මෙය ඇත්ත පුවත්පත මඟින් ‘වැසිකිළි කුමන්ත්‍රණයක්’ ලෙස උපහාසයට ලක් කළා. වසර දෙකක් පුරා විවිධාකාරයෙන් කරුණු හෙළිදරව් කරගෙන කුමන්ත්‍රණ චෝදනාව ඔප්පු කිරීමට ආණ්ඩුවේ නීතිපතිගේ මෙහෙයවීමෙන් දැරූ කිසිදු ප්‍රයත්නයක් සාර්ථක වුණේ නැහැ.</w:t>
      </w:r>
    </w:p>
    <w:p w:rsidR="00DF298B" w:rsidRPr="00680B2B" w:rsidRDefault="00680B2B">
      <w:pPr>
        <w:rPr>
          <w:rFonts w:ascii="Nirmala UI" w:hAnsi="Nirmala UI" w:cs="Nirmala UI"/>
        </w:rPr>
      </w:pPr>
      <w:proofErr w:type="spellStart"/>
      <w:r w:rsidRPr="00680B2B">
        <w:rPr>
          <w:rFonts w:ascii="Nirmala UI" w:hAnsi="Nirmala UI" w:cs="Nirmala UI"/>
        </w:rPr>
        <w:t>මානව</w:t>
      </w:r>
      <w:proofErr w:type="spellEnd"/>
      <w:r w:rsidRPr="00680B2B">
        <w:rPr>
          <w:rFonts w:ascii="Nirmala UI" w:hAnsi="Nirmala UI" w:cs="Nirmala UI"/>
        </w:rPr>
        <w:t xml:space="preserve"> </w:t>
      </w:r>
      <w:proofErr w:type="spellStart"/>
      <w:r w:rsidRPr="00680B2B">
        <w:rPr>
          <w:rFonts w:ascii="Nirmala UI" w:hAnsi="Nirmala UI" w:cs="Nirmala UI"/>
        </w:rPr>
        <w:t>විද්‍යාඥ</w:t>
      </w:r>
      <w:proofErr w:type="spellEnd"/>
      <w:r w:rsidRPr="00680B2B">
        <w:rPr>
          <w:rFonts w:ascii="Nirmala UI" w:hAnsi="Nirmala UI" w:cs="Nirmala UI"/>
        </w:rPr>
        <w:t xml:space="preserve"> </w:t>
      </w:r>
      <w:proofErr w:type="spellStart"/>
      <w:r w:rsidRPr="00680B2B">
        <w:rPr>
          <w:rFonts w:ascii="Nirmala UI" w:hAnsi="Nirmala UI" w:cs="Nirmala UI"/>
        </w:rPr>
        <w:t>ආචාර්ය</w:t>
      </w:r>
      <w:proofErr w:type="spellEnd"/>
      <w:r w:rsidRPr="00680B2B">
        <w:rPr>
          <w:rFonts w:ascii="Nirmala UI" w:hAnsi="Nirmala UI" w:cs="Nirmala UI"/>
        </w:rPr>
        <w:t xml:space="preserve"> </w:t>
      </w:r>
      <w:proofErr w:type="spellStart"/>
      <w:r w:rsidRPr="00680B2B">
        <w:rPr>
          <w:rFonts w:ascii="Nirmala UI" w:hAnsi="Nirmala UI" w:cs="Nirmala UI"/>
        </w:rPr>
        <w:t>පී</w:t>
      </w:r>
      <w:proofErr w:type="spellEnd"/>
      <w:r w:rsidRPr="00680B2B">
        <w:rPr>
          <w:rFonts w:ascii="Nirmala UI" w:hAnsi="Nirmala UI" w:cs="Nirmala UI"/>
        </w:rPr>
        <w:t xml:space="preserve">. ඊ. පී. දැරණියගලට අප රටේ ආදිතම මානවයාගේ අස්ථි කොටස් සහ ගල්ආයුධ මුලින්ම හමුවුණේ රත්නපුර හා බලංගොඩ අවට මැණික් පතල්වලින්. මේ නිසා ඔහු අප රටේ මධ්‍ය ශිලා යුගයට (මොසොලිතික) අයත් මානවයා නම් කළේ බලංගොඩ මානවයා ලෙස යි. පසු ව රටේ විවිධ ස්ථානවලින් මධ්‍ය ශිලා යුග මානව ජනාවාස හමුවුණා. පසුගිය දශක හත තුළ අප රටේ පුරාවිද්‍යාඥයින් විසින් ගල්ගුහා සහ විවෘත මානව ජනාවාසවල සිදුකරන ලද කැණීම්වලින් ලද සත්ත්ව අවශේෂ බොහෝ වැදගත් වනුයේ ඒවා අදින් වසර 38,000ක පමණ සිට අවුරුදු 6,000ක් දක්වා කාලයකට අයත් වන බැවින්. එලෙස පැරණි ම සාධක සහ අස්ථි ශේෂ හමුවන්නේ බුලත්සිංහල පාහියන් ගුහාවෙන්. ඊට අමතර ව කිතුළ්ගල බෙලිලෙන, කුරුවිට බටදොඹ ලෙන, අත්තනගල්ල අලවල පොත්ගුල් ලෙන වැනි ලෙන්වලින් වගේ ම විවෘත භුමි කිහිපයකිනුත් බලංගොඩ මානව ජනාවාස හමුවුණා. අප මේ ලෙන් ගැන ලියූ ලිපියක් මෙම ලින්කුව හරහා ඔබට කියවිය හැකියි.  </w:t>
      </w:r>
    </w:p>
    <w:p w:rsidR="00DF298B" w:rsidRPr="00680B2B" w:rsidRDefault="00680B2B">
      <w:pPr>
        <w:rPr>
          <w:rFonts w:ascii="Nirmala UI" w:hAnsi="Nirmala UI" w:cs="Nirmala UI"/>
        </w:rPr>
      </w:pPr>
      <w:r w:rsidRPr="00680B2B">
        <w:rPr>
          <w:rFonts w:ascii="Nirmala UI" w:hAnsi="Nirmala UI" w:cs="Nirmala UI"/>
        </w:rPr>
        <w:t>මධ්‍ය ශිලා යුග මානවයා ජීවත් වූ අප්‍රකට ලෙන් කිහිපයක් ගැන ඔත්තුවක් ලබාදීමට යි මේ ලිපිය ලියන්නේ.</w:t>
      </w:r>
    </w:p>
    <w:p w:rsidR="00DF298B" w:rsidRPr="00680B2B" w:rsidRDefault="00680B2B">
      <w:pPr>
        <w:rPr>
          <w:rFonts w:ascii="Nirmala UI" w:hAnsi="Nirmala UI" w:cs="Nirmala UI"/>
        </w:rPr>
      </w:pPr>
      <w:r w:rsidRPr="00680B2B">
        <w:rPr>
          <w:rFonts w:ascii="Nirmala UI" w:hAnsi="Nirmala UI" w:cs="Nirmala UI"/>
        </w:rPr>
        <w:t xml:space="preserve">සීගිරිය පර්වතයට නුදුරින් ලෙන් අතර පිහිටි මේ ගුහාව වියළි කලාපීය පරිසරයක පිහිටා තිබෙන්නක්. අදින් වසර 6,000කට පමණ කාලනීර්ණය වූ මධ්‍ය ශිලා යුගයට අයත් මානව වාසස්ථානයක්. 1991 දී කැලණිය විශ්වවිද්‍යාලයේ පුරාවිද්‍යා පශ්චාත් උපාධි ආයතනය මඟින් මෙම ගුහාව පර්යේෂණ කැණීමකට භාජනය කළා. බලංගොඩ මුත්තාගේ උතුරු ප්‍රවේශය ලෙස සැලකිය හැකි සීගිරියේ පොතාන ගුහාවේ කළ කැණීම්වලින් පුදුම එළවනසුලු තොරතුරු හමුවුණා. ඒ අතරින් ලැබුණු විශාල මෝර දත සුවිශේෂියි. මුහුදු ගිරවා ලෙස හඳුන්වන ගල්මාළුවාගේ අවශේෂ ද </w:t>
      </w:r>
      <w:r w:rsidRPr="00680B2B">
        <w:rPr>
          <w:rFonts w:ascii="Nirmala UI" w:hAnsi="Nirmala UI" w:cs="Nirmala UI"/>
        </w:rPr>
        <w:lastRenderedPageBreak/>
        <w:t>මින් ලැබුණා. දැනට වඳ වී ගිය හිපපොටේමස්‌ සතෙකුගේ දතක්‌ ද ලැබුණා. හිපෝ දත් බලංගොඩ මැණික් පතල්වලින් ද කලකට පෙර ලැබී තිබුණා.</w:t>
      </w:r>
    </w:p>
    <w:p w:rsidR="00DF298B" w:rsidRPr="00680B2B" w:rsidRDefault="00680B2B">
      <w:pPr>
        <w:rPr>
          <w:rFonts w:ascii="Nirmala UI" w:hAnsi="Nirmala UI" w:cs="Nirmala UI"/>
        </w:rPr>
      </w:pPr>
      <w:r w:rsidRPr="00680B2B">
        <w:rPr>
          <w:rFonts w:ascii="Nirmala UI" w:hAnsi="Nirmala UI" w:cs="Nirmala UI"/>
        </w:rPr>
        <w:t>සීගිරිය ඇත්තේ මුහුදට බොහෝ ඈතින්. මුහුදේ ජීවත්වන සතුන්ගේ ශේෂ ලැබීමෙන් පෙනෙන්නේ මේ මානවයා මුහුදුබඩ සමග සම්බන්ධ වී සිටි බව යි. පොතාන ගුහාවෙන් ලද ක්‍ෂීරපායී සත්ත්ව විශේෂ අතර බහුතරය ගෝනා, තිත්මුවා, වල් ඌරා, ඕලූ මුවා, මීමින්නා, හරකා, කුළු මීමා, ඉත්තෑවා, හම්බාවා, හා හැලි වඳුරා යන සතුන්  ද සිටිනවා. ඉන් පෙනෙන්නේ මෙම මානවයන්ගේ භෝජනයේ විවිධත්වය යි.</w:t>
      </w:r>
    </w:p>
    <w:p w:rsidR="00DF298B" w:rsidRPr="00680B2B" w:rsidRDefault="00680B2B">
      <w:pPr>
        <w:rPr>
          <w:rFonts w:ascii="Nirmala UI" w:hAnsi="Nirmala UI" w:cs="Nirmala UI"/>
        </w:rPr>
      </w:pPr>
      <w:r w:rsidRPr="00680B2B">
        <w:rPr>
          <w:rFonts w:ascii="Nirmala UI" w:hAnsi="Nirmala UI" w:cs="Nirmala UI"/>
        </w:rPr>
        <w:t>සබරගමු පළාතේ පිහිටි කෑගල්ල නගරයේ සිට මහනුවර දෙසට කි. මී. 4.8ක දුරක් ගිය විට දකුණු පසින් මොලගොඩ ඉන්ධන පිරවුම්හල පිහිටා තිබෙනවා. එයට යාබද ව දකුණු දෙසට ඇදීයන මාර්ගයේ පිහිටි පුරාවිද්‍යා දැන්වීම් පුවරුව අලු ලෙන විහාරයට මඟ පෙන්වනවා. විහාරයට එහි සිට කි. මී. 2ක් දුර යි. රබර් වතු බහුල කඳු බෑවුම් අතර සුන්දර බිමක අලු ලෙන පිහිටා තිබෙනවා.</w:t>
      </w:r>
    </w:p>
    <w:p w:rsidR="00DF298B" w:rsidRPr="00680B2B" w:rsidRDefault="00680B2B">
      <w:pPr>
        <w:rPr>
          <w:rFonts w:ascii="Nirmala UI" w:hAnsi="Nirmala UI" w:cs="Nirmala UI"/>
        </w:rPr>
      </w:pPr>
      <w:r w:rsidRPr="00680B2B">
        <w:rPr>
          <w:rFonts w:ascii="Nirmala UI" w:hAnsi="Nirmala UI" w:cs="Nirmala UI"/>
        </w:rPr>
        <w:t>ත්‍රිපිටකය ග්‍රන්ථාරූඪ කළේ මාතලේ අලු විහාරයේ නොව මෙම ස්ථානයේ බවට සමහරු මත පළ කරනවා. කටාරම් කෙටූ ලෙන් සහිත මෙම විහාරය ක්‍රි. පූ. යුගයේ සිට ම පූජනීය ස්ථානයක් වශයෙන් පැවති බවට එහි ඇති බ්‍රාහ්මී සෙල්ලිපිය සාක්ෂි දරනවා. 1954 දී පුරා විද්‍යාඥ පී. ඊ. පී. දැරණියගල  විසින් මෙහි කරන ලද කැණීම්වලින් ශිලා ආයුධ හා මානව අස්‌ථි රැසක්‌ සොයා ගැනීමට හැකි වුණා. ඉන් හෙළි වුණේ ඓතිහාසික යුගයේ ජනාවාස වීමට පෙර එය මධ්‍ය ශිලා යුග මානව ජනාවාසයක් වූ බව යි. මෙහි දී හොඳින් සංරක්‍ෂණය නොවුණු මානව සැකිලි කොටස්‌, ගොළුබෙලි කටු, මොලුස්‌කාවන්ගේ අස්‌ථි, උරගයන්ගේ අස්‌ථි කොටස්‌ මෙන්ම මී හරකා, වඳුරා, ලේනා, යන සත්ත්ව විශේෂ රැසකගේ අස්‌ථි ද ලැබී තිබෙනවා. පසුකාලීන ව විහාරය නවීකරණය කිරීමේ දී ලෙන තුළ සිමෙන්ති දමා ඇති නිසා පැරණි ස්වරූපය විනාශ වී ගිහින්. අද මේ ලෙන පුරාණ සාධක සහිත ලෙනක් බව පැවසීමට නොහැකි ලෙස වෙනස් කර තිබෙනවා.</w:t>
      </w:r>
    </w:p>
    <w:p w:rsidR="00DF298B" w:rsidRPr="00680B2B" w:rsidRDefault="00680B2B">
      <w:pPr>
        <w:rPr>
          <w:rFonts w:ascii="Nirmala UI" w:hAnsi="Nirmala UI" w:cs="Nirmala UI"/>
        </w:rPr>
      </w:pPr>
      <w:r w:rsidRPr="00680B2B">
        <w:rPr>
          <w:rFonts w:ascii="Nirmala UI" w:hAnsi="Nirmala UI" w:cs="Nirmala UI"/>
        </w:rPr>
        <w:t>බලංගොඩට නුදුරු කල්තොට කූරගල ප්‍රසිද්ධ පුරාණ සංඝාරාමයක්. කූරගල ඓතිහාසික බිමේ ඇති ගල්ලෙන් ප්‍රාග් ඓතිහාසික අවධියේ දී මානවයාගේ වාසස්ථාන ලෙස භාවිතයට ගෙන තිබෙනවා. ලෙන් රාශියක් සහිත එය පසුකාලීන ව මුස්ලිම් පූජනීය ස්ථානයක් බවටත් පත් වී තිබෙනවා. පුරාවිද්‍යා දෙපාර්තමේන්තුව විසින් 2013 අප්‍රේල් මස සිට දෙසැම්බර් දක්වා කූරගල පුරාවිද්‍යා භූමියේ මුස්ලිම් සිද්ධස්ථානයක් පිහිටි ලෙනක කරන ලද කැණීම් කටයුතුවලින් අපූරු සොයාගැනීම් කිහිපයක් ම කිරීමට අවස්ථාව ලැබුණා. මෙහි දී ලැබුණු අවශේෂ කාල නිර්ණය සඳහා ඇමෙරිකා එක්සත් ජනපදයේ බීටා ඇනලයිසීස් ආයතනයට යැවූ අතර ඔවුන් විසින් කූරගල ප්‍රාග් ඓතිහාසික පස් තැන්පතු සඳහා කාල නිර්ණයන් ලබා දී තිබෙනවා. එය අදින් වසර 16,000 සිට 6,000 දක්වා අවධි පහකට අයත් බවත් පුරාවිද්‍යා දෙපාර්තමේන්තුව සඳහන් කරනවා.</w:t>
      </w:r>
    </w:p>
    <w:p w:rsidR="00DF298B" w:rsidRPr="00680B2B" w:rsidRDefault="00680B2B">
      <w:pPr>
        <w:rPr>
          <w:rFonts w:ascii="Nirmala UI" w:hAnsi="Nirmala UI" w:cs="Nirmala UI"/>
        </w:rPr>
      </w:pPr>
      <w:r w:rsidRPr="00680B2B">
        <w:rPr>
          <w:rFonts w:ascii="Nirmala UI" w:hAnsi="Nirmala UI" w:cs="Nirmala UI"/>
        </w:rPr>
        <w:lastRenderedPageBreak/>
        <w:t>ශ්‍රී ලංකාව තුළ අතරමැදි කලාපයක මෙතෙක් සිදුකර ඇති මෙතරම් පැරණි සාධක අනාවරණය වන ප්‍රථම පුරාවිද්‍යා ස්ථානය මෙය වන අතර, මීට ඉහත දී පුරාවිද්‍යා දෙපාර්තමේන්තුව විසින් බෙල්ලන්බැඳි පැළැස්සේ සිදුකරන ලද කැණීම්වල කාල නිර්ණය වසර 13,000කට සීමා වුණා.</w:t>
      </w:r>
    </w:p>
    <w:p w:rsidR="00DF298B" w:rsidRPr="00680B2B" w:rsidRDefault="00680B2B">
      <w:pPr>
        <w:rPr>
          <w:rFonts w:ascii="Nirmala UI" w:hAnsi="Nirmala UI" w:cs="Nirmala UI"/>
        </w:rPr>
      </w:pPr>
      <w:r w:rsidRPr="00680B2B">
        <w:rPr>
          <w:rFonts w:ascii="Nirmala UI" w:hAnsi="Nirmala UI" w:cs="Nirmala UI"/>
        </w:rPr>
        <w:t>කූරගල කැණීම්වලින් අනාවරණය වන තවත් වැදගත් කරුණක් වනුයේ මෙහි ජීවත් වූ මානවයාත් මුහුද සමග සමීප සබඳතා පැවැත්වූ බව යි. මුහුදේ ජීවත්වන බෙල්ලන් විශේෂයක් මෙම ස්ථානයෙන් හමුවන ශේෂ අතර, තිබීම මෙම නිගමනයන්ට එළඹීමට හේතු වුණා.</w:t>
      </w:r>
    </w:p>
    <w:p w:rsidR="00DF298B" w:rsidRPr="00680B2B" w:rsidRDefault="00680B2B">
      <w:pPr>
        <w:rPr>
          <w:rFonts w:ascii="Nirmala UI" w:hAnsi="Nirmala UI" w:cs="Nirmala UI"/>
        </w:rPr>
      </w:pPr>
      <w:r w:rsidRPr="00680B2B">
        <w:rPr>
          <w:rFonts w:ascii="Nirmala UI" w:hAnsi="Nirmala UI" w:cs="Nirmala UI"/>
        </w:rPr>
        <w:t>මෙම ස්ථානයේ කැණීම්වල දී සම්පූර්ණ මානවයෙකුගේ ඇටසැකිල්ලක් හමුවුණා. මෙම ඇටසැකිල්ල වැඩිදුර පර්යේෂණ කිරීම සහ ඩී.එන්.ඒ. පරීක්ෂණ සඳහා බ්‍රිතාන්‍යයේ ඔක්ස්ෆර්ඩ් සරසවියේ විද්‍යාගාරය වෙත යොමු කළා.</w:t>
      </w:r>
    </w:p>
    <w:p w:rsidR="00DF298B" w:rsidRPr="00680B2B" w:rsidRDefault="00680B2B">
      <w:pPr>
        <w:rPr>
          <w:rFonts w:ascii="Nirmala UI" w:hAnsi="Nirmala UI" w:cs="Nirmala UI"/>
        </w:rPr>
      </w:pPr>
      <w:r w:rsidRPr="00680B2B">
        <w:rPr>
          <w:rFonts w:ascii="Nirmala UI" w:hAnsi="Nirmala UI" w:cs="Nirmala UI"/>
        </w:rPr>
        <w:t>මේ ලෙන පිහිටලා තිබෙන්නේ ඇල්ල වැල්ලවාය පාරේ රාවණ දියඇල්ලට නුදුරින්. රාවණඇල්ල ලෙන් විහාරය අසලින් ලෙනට යන අඩි පාර හමුවෙනවා. කලකට පෙර වනයට වැසී පැවති එම ලෙන ඌව පළාත් සභාව විසින් සංචාරක ආකර්ෂණයක් ලෙස නම්කර පිවිසීම පහසු කිරීමට පඩිපෙළක් සකසා තිබෙනවා. ලෙන අඩි 60ක් පළල වන අතර, අඩි 50ක් පමණ උස යි. ලෙන විශාල විවරයක් ලෙස ඇරඹී ඇතුළට යන විට කුඩා වෙනවා. හුඟදෙනෙක් රාවණ ලෙනට යන්නේ එහි ප්‍රාග් ඓතිහාසික මානව ජනාවාසය දැකබලා ගැනීමට නොවෙයි. රාවණ රජු සම්බන්ධ ජනප්‍රවාද නිස යි. මෙහි තිබෙන උමඟක රාවණ රජුගේ වස්තුව නිදන් කර ඇති බවට සමහරු විශ්වාස කරනවා.</w:t>
      </w:r>
    </w:p>
    <w:p w:rsidR="00DF298B" w:rsidRPr="00680B2B" w:rsidRDefault="00680B2B">
      <w:pPr>
        <w:rPr>
          <w:rFonts w:ascii="Nirmala UI" w:hAnsi="Nirmala UI" w:cs="Nirmala UI"/>
        </w:rPr>
      </w:pPr>
      <w:r w:rsidRPr="00680B2B">
        <w:rPr>
          <w:rFonts w:ascii="Nirmala UI" w:hAnsi="Nirmala UI" w:cs="Nirmala UI"/>
        </w:rPr>
        <w:t>1949 දී ආචාර්ය පී. ඊ. පී. දැරණියගල මෙහි මුලින්ම කැණීම් කළා. මානව අස්ථි ශේෂ ඉන් ලැබුණත් ඒ කාලෙ කාලනිර්ණ ක්‍රමයක් තිබුණෙ නැහැ. ගුරුගල් ආලේප කරන ලද හිස්කබලක ශේෂ ද මෙහි දී ලැබුණා. 1985 දී ආචාර්ය ශිරාන් දැරණියගල යළිත් මෙහි කැණීම් කළ අතර, අවිධිමත් කැණීම් නිසා බොහෝ සාධක විනාශ වී ඇති බව  ඔහු සඳහන් කර තිබෙනවා. කහඳ සහ තිරුවානාවලින් කරන ලද ගල්ආයුධත් ඉන් ලැබී තිබුණා. ඒ අතර ම කාලරක්ත වළං කටුත් හමුවුණා. මෙය ශිලා යුගයේ සිට පූර්ව ඓතිහාසික යුගයට මාරු වූ ස්ථානයක් ලෙසට ඔහු මත පළ කළා.</w:t>
      </w:r>
    </w:p>
    <w:p w:rsidR="00DF298B" w:rsidRPr="00680B2B" w:rsidRDefault="00680B2B">
      <w:pPr>
        <w:rPr>
          <w:rFonts w:ascii="Nirmala UI" w:hAnsi="Nirmala UI" w:cs="Nirmala UI"/>
        </w:rPr>
      </w:pPr>
      <w:r w:rsidRPr="00680B2B">
        <w:rPr>
          <w:rFonts w:ascii="Nirmala UI" w:hAnsi="Nirmala UI" w:cs="Nirmala UI"/>
        </w:rPr>
        <w:t>කොළඹ නුවර පාරේ යක්කල හන්දියෙන් හැරී නෙල්ලිගහමුල හන්දියට ගොස් වාරණ රජමහා විහාරයට පිවිසිය හැකියි. මෙම ලෙන් විහාර සංකීර්ණයේ කඳුගැටය මත පිහිටි කටාරම් කෙටූ ලෙනක පුරාවිද්‍යා පශ්චාත් උපාධි ආයතනය විසින් 2010 කළ කැණීමකින් වසර 6,000ක අතීතයට අයත් සාධක මතු වුණා. ක්ෂුද්‍ර ශිලා මෙවලම් ඒ අතරින් ප්‍රධාන යි.</w:t>
      </w:r>
    </w:p>
    <w:p w:rsidR="00DF298B" w:rsidRPr="00680B2B" w:rsidRDefault="00680B2B">
      <w:pPr>
        <w:rPr>
          <w:rFonts w:ascii="Nirmala UI" w:hAnsi="Nirmala UI" w:cs="Nirmala UI"/>
        </w:rPr>
      </w:pPr>
      <w:r w:rsidRPr="00680B2B">
        <w:rPr>
          <w:rFonts w:ascii="Nirmala UI" w:hAnsi="Nirmala UI" w:cs="Nirmala UI"/>
        </w:rPr>
        <w:t xml:space="preserve">කොළඹට ඉතා නුදුරින් පිහිටි ප්‍රාග් ඓතිහාසික වාසස්ථානයක් වන මෙය තිබෙන්නේ හංවැල්ල අසල යි. කොස්ගම කපුගොඩ තොටුපොළ පාරේ පිහිටි ලෙනවර රජමහා විහාරයට නුදුරින් පෞද්ගලික ඉඩමක පිහිටි ලෙනක්. මේ ලෙන </w:t>
      </w:r>
      <w:r w:rsidRPr="00680B2B">
        <w:rPr>
          <w:rFonts w:ascii="Nirmala UI" w:hAnsi="Nirmala UI" w:cs="Nirmala UI"/>
        </w:rPr>
        <w:lastRenderedPageBreak/>
        <w:t>ඓතිහාසික යුගයේ දී භික්ෂූන් වහන්සේට පූජා කළ ලෙනක් බව එහි ඇති කටාරමෙන් පැහැදිලි වෙනවා. උඩරට රාජධානි යුගයේ දී ද එය භික්ෂු වාසයක් ලෙස පැවති බවට ලෙනෙහි ඇති මැටි බිත්ති කොටස් සාක්ෂි සපයනවා. මෙහි පුරාවිද්‍යා පශ්චාත් උපාධි ආයතනයේ රාජ් බණ්ඩාර කළ කැණීමකින් මධ්‍ය ශිලා යුගයට අයත් ගල්ආයුධ සහ කැකුණ ඇට, වළං කටු ආදිය හමු වී තිබෙනවා.</w:t>
      </w:r>
    </w:p>
    <w:p w:rsidR="00DF298B" w:rsidRPr="00680B2B" w:rsidRDefault="00680B2B">
      <w:pPr>
        <w:rPr>
          <w:rFonts w:ascii="Nirmala UI" w:hAnsi="Nirmala UI" w:cs="Nirmala UI"/>
        </w:rPr>
      </w:pPr>
      <w:proofErr w:type="spellStart"/>
      <w:r w:rsidRPr="00680B2B">
        <w:rPr>
          <w:rFonts w:ascii="Nirmala UI" w:hAnsi="Nirmala UI" w:cs="Nirmala UI"/>
        </w:rPr>
        <w:t>නැගෙනහිර</w:t>
      </w:r>
      <w:proofErr w:type="spellEnd"/>
      <w:r w:rsidRPr="00680B2B">
        <w:rPr>
          <w:rFonts w:ascii="Nirmala UI" w:hAnsi="Nirmala UI" w:cs="Nirmala UI"/>
        </w:rPr>
        <w:t xml:space="preserve"> </w:t>
      </w:r>
      <w:proofErr w:type="spellStart"/>
      <w:r w:rsidRPr="00680B2B">
        <w:rPr>
          <w:rFonts w:ascii="Nirmala UI" w:hAnsi="Nirmala UI" w:cs="Nirmala UI"/>
        </w:rPr>
        <w:t>පළාතේ</w:t>
      </w:r>
      <w:proofErr w:type="spellEnd"/>
      <w:r w:rsidRPr="00680B2B">
        <w:rPr>
          <w:rFonts w:ascii="Nirmala UI" w:hAnsi="Nirmala UI" w:cs="Nirmala UI"/>
        </w:rPr>
        <w:t xml:space="preserve"> </w:t>
      </w:r>
      <w:proofErr w:type="spellStart"/>
      <w:r w:rsidRPr="00680B2B">
        <w:rPr>
          <w:rFonts w:ascii="Nirmala UI" w:hAnsi="Nirmala UI" w:cs="Nirmala UI"/>
        </w:rPr>
        <w:t>ප්‍රධාන</w:t>
      </w:r>
      <w:proofErr w:type="spellEnd"/>
      <w:r w:rsidRPr="00680B2B">
        <w:rPr>
          <w:rFonts w:ascii="Nirmala UI" w:hAnsi="Nirmala UI" w:cs="Nirmala UI"/>
        </w:rPr>
        <w:t xml:space="preserve"> </w:t>
      </w:r>
      <w:proofErr w:type="spellStart"/>
      <w:r w:rsidRPr="00680B2B">
        <w:rPr>
          <w:rFonts w:ascii="Nirmala UI" w:hAnsi="Nirmala UI" w:cs="Nirmala UI"/>
        </w:rPr>
        <w:t>දාගැබ</w:t>
      </w:r>
      <w:proofErr w:type="spellEnd"/>
      <w:r w:rsidRPr="00680B2B">
        <w:rPr>
          <w:rFonts w:ascii="Nirmala UI" w:hAnsi="Nirmala UI" w:cs="Nirmala UI"/>
        </w:rPr>
        <w:t xml:space="preserve"> වශයෙන් සැලකෙන්නේ සොළොස්මස්ථානවලින් එකක් වන දීඝවාපිය යි. එය විශාලත්වයෙන් ලංකාවේ හතරවන දාගැබ ලෙස සැලකෙනවා. අම්පාරට යන කවුරුත් දීඝවාපිය වැඳපුදා ගැනීමට යාම සිරිතක්. බෞද්ධයන් විශ්වාස කරන්නේ බුදුන් වහන්සේගේ නිය ධාතුව දීඝවාපී චෛත්‍යයේ නිදන්කර ඇති බවට යි. මෙම දාගැබ දශක ගණනාවක් තිස්සේ පවතින්නේ සංරක්ෂණය නිම නොකළ තත්ත්වයක යි.  මේ නිසා එහි පුරාවිද්‍යා සංරක්ෂණ කටයුතු කඩිනම් කිරීමට පුරාවිද්‍යා දෙපාර්තමේන්තුව පියවර ගෙන තිබෙනවා.</w:t>
      </w:r>
    </w:p>
    <w:p w:rsidR="00DF298B" w:rsidRPr="00680B2B" w:rsidRDefault="00680B2B">
      <w:pPr>
        <w:rPr>
          <w:rFonts w:ascii="Nirmala UI" w:hAnsi="Nirmala UI" w:cs="Nirmala UI"/>
        </w:rPr>
      </w:pPr>
      <w:r w:rsidRPr="00680B2B">
        <w:rPr>
          <w:rFonts w:ascii="Nirmala UI" w:hAnsi="Nirmala UI" w:cs="Nirmala UI"/>
        </w:rPr>
        <w:t>දීඝවාපී චෛත්‍යය ජනතාවගේ වන්දනාවට කඩිනමින් පත් කිරීම සඳහා පවතින ප්‍රධාන බාධාව සංරක්ෂණ කටයුතු සඳහා අවශ්‍ය ගඩොල් මිලියන 25ක් සපයාගැනීම බවත් එබැවින් සංරක්ෂණ කටයුතු කඩිනම් කිරීම ගැටලුවක් බවත් පුරාවිද්‍යා අධ්‍යක්ෂ ජනරාල් මහාචාර්ය පී. බී. මණ්ඩාවල මහතා පසුගිය දා සඳහන් කර සිටියා. දීඝවාපී චෛත්‍යය පෙර තිබූ තත්ත්වයට යළි ගොඩනැගීම සඳහා වෙන් කර ඇති මුදල රුපියල් මිලියන 667ක්.</w:t>
      </w:r>
    </w:p>
    <w:p w:rsidR="00DF298B" w:rsidRPr="00680B2B" w:rsidRDefault="00680B2B">
      <w:pPr>
        <w:rPr>
          <w:rFonts w:ascii="Nirmala UI" w:hAnsi="Nirmala UI" w:cs="Nirmala UI"/>
        </w:rPr>
      </w:pPr>
      <w:r w:rsidRPr="00680B2B">
        <w:rPr>
          <w:rFonts w:ascii="Nirmala UI" w:hAnsi="Nirmala UI" w:cs="Nirmala UI"/>
        </w:rPr>
        <w:t>නැගෙනහිර පළාතේ, අම්පාර දිස්ත්‍රික්කයේ, අඩ්ඩාලචේන ප්‍රාදේශීය ලේකම් කොට්ඨායේ පිහිටි දීඝවාපියට දැන් හොඳ මාර්ග පහසුකම් තිබෙන නිසා පහසුවෙන් ළඟාවිය හැකියි. අම්පාර නගරයෙන් අක්කරෙයිපත්තු දක්වා දිවෙන මාර්ගයේ කි. මී. 6ක් පමණ ගමන් කළ විට හමුවන වරිපතන්චේන හන්දියෙන් හැරී කි. මී. 12ක් ගමන් කිරීමෙන් දාගැබට පිවිසීමට පුළුවන්. අම්පාර නගරයේ සිට විහාරයට දුර කි. මී. 18ක්.</w:t>
      </w:r>
    </w:p>
    <w:p w:rsidR="00DF298B" w:rsidRPr="00680B2B" w:rsidRDefault="00680B2B">
      <w:pPr>
        <w:rPr>
          <w:rFonts w:ascii="Nirmala UI" w:hAnsi="Nirmala UI" w:cs="Nirmala UI"/>
        </w:rPr>
      </w:pPr>
      <w:r w:rsidRPr="00680B2B">
        <w:rPr>
          <w:rFonts w:ascii="Nirmala UI" w:hAnsi="Nirmala UI" w:cs="Nirmala UI"/>
        </w:rPr>
        <w:t>අතීතයේ දී රුහුණු ජනපදයට අයත්ව තිබූ දීඝවාපිය “දිග් වූ වැව“, “දිගා වැව“, “දීඝවාපිය” ලෙස ජන ව්‍යවහාරයේ පවතිනවා. ලිඛිත සාධක අනුව දිගාවැව, දීඝවාපි මණ්ඩල, දීඝවාපිරට්ට, දිගාමඩුළු, දිගාවෑ, දිගාමඩුල්ල ආදී වශයෙන් ඓතිහාසික මූලාශ්‍රවල සඳහන් වෙනවා.</w:t>
      </w:r>
    </w:p>
    <w:p w:rsidR="00DF298B" w:rsidRPr="00680B2B" w:rsidRDefault="00680B2B">
      <w:pPr>
        <w:rPr>
          <w:rFonts w:ascii="Nirmala UI" w:hAnsi="Nirmala UI" w:cs="Nirmala UI"/>
        </w:rPr>
      </w:pPr>
      <w:r w:rsidRPr="00680B2B">
        <w:rPr>
          <w:rFonts w:ascii="Nirmala UI" w:hAnsi="Nirmala UI" w:cs="Nirmala UI"/>
        </w:rPr>
        <w:t>දීඝවාපිය පිළිබඳ ව ප්‍රථමයෙන්ම ඓතිහාසික තොරතුරු අනාවරණය වන්නේ බුදුන් වහන්සේගේ තෙවැනි ලංකාගමනය පිළිබඳ තොරතුරුවලින්. බුදුහිමියන් කැලණිය, සමන්කූටය, හා දිවාගුහාව යන ස්ථානයන්හි නැවතී දිගාවැවට වැඩම කර සමාපත්ති සුවයෙන් වැඩ සිටි බව දීපවංශය සහ මහාවංශය සඳහන් කරනවා.</w:t>
      </w:r>
    </w:p>
    <w:p w:rsidR="00DF298B" w:rsidRPr="00680B2B" w:rsidRDefault="00680B2B">
      <w:pPr>
        <w:rPr>
          <w:rFonts w:ascii="Nirmala UI" w:hAnsi="Nirmala UI" w:cs="Nirmala UI"/>
        </w:rPr>
      </w:pPr>
      <w:r w:rsidRPr="00680B2B">
        <w:rPr>
          <w:rFonts w:ascii="Nirmala UI" w:hAnsi="Nirmala UI" w:cs="Nirmala UI"/>
        </w:rPr>
        <w:t xml:space="preserve">දීඝවාපිය ජනාවාස වීම මෙරට මුල්ම ජනාවාස අතරට ඇදී යනවා. පණ්ඩුවාසුදේව රජුගේ බිසව වූ භද්දකච්චායනාගේ සොයුරන් 8 දෙනෙක් ඉන්දියාවෙන් මෙහි පැමිණි බව ද, ඔවුන් දිවයිනේ විවිධ ප්‍රදේශවල සිය නම්වලින් ජනාවාස පිහිටුවා ගන්නා ලද </w:t>
      </w:r>
      <w:r w:rsidRPr="00680B2B">
        <w:rPr>
          <w:rFonts w:ascii="Nirmala UI" w:hAnsi="Nirmala UI" w:cs="Nirmala UI"/>
        </w:rPr>
        <w:lastRenderedPageBreak/>
        <w:t>බව ද මහාවංය සඳහන් කරනවා. මෙම සොයුරන් අතරින් දීඝායු කුමරා ඇති කළ ජනාවාසය “දීඝායුගාම” නමින් හැඳින්වුණා. පසු ව එය දීඝවාපිය වූ බව පැවසෙනවා.</w:t>
      </w:r>
    </w:p>
    <w:p w:rsidR="00DF298B" w:rsidRPr="00680B2B" w:rsidRDefault="00680B2B">
      <w:pPr>
        <w:rPr>
          <w:rFonts w:ascii="Nirmala UI" w:hAnsi="Nirmala UI" w:cs="Nirmala UI"/>
        </w:rPr>
      </w:pPr>
      <w:r w:rsidRPr="00680B2B">
        <w:rPr>
          <w:rFonts w:ascii="Nirmala UI" w:hAnsi="Nirmala UI" w:cs="Nirmala UI"/>
        </w:rPr>
        <w:t>1953 දී දීඝවාපියට නුදුරින් කොණ්ඩවට්ටවන වැව අසලින් හමු වූ ටැම් ලිපියට අනුව මෙතෙර දිගාමඩුල්ල නම් පැරණි නාමය නිශ්චිත ව හඳුනාගත හැකියි. කාවන්තිස්ස රජු විසින් තම පුත්‍රයා වූ සද්ධාතිස්ස දිවයිනේ කෘෂි සංවර්ධනය සඳහා යැවූ අතර ඔහු දිගාමඩුල්ල පාලනය කරමින් සංවර්ධනය කර තිබනවා. පිය රජුගේ මරණින් පසු ගැමුණු කුමරු සමග ආරාවුලක් ඇතිකර ගත් සද්ධාතිස්ස කුමරා, තම මව වන විහාරමහා දේවිය රැගෙන පැමිණියේත් දිගාවැවට බව ඓතිහාසික මූලාශ්‍රවල සඳහන් වෙනවා. දුටුගැමුණු රජ වූ පසු ව යළිත් සද්ධාතිස්ස කුමරා දිගාමඩුල්ලට යවා තිබෙනවා.</w:t>
      </w:r>
    </w:p>
    <w:p w:rsidR="00DF298B" w:rsidRPr="00680B2B" w:rsidRDefault="00680B2B">
      <w:pPr>
        <w:rPr>
          <w:rFonts w:ascii="Nirmala UI" w:hAnsi="Nirmala UI" w:cs="Nirmala UI"/>
        </w:rPr>
      </w:pPr>
      <w:r w:rsidRPr="00680B2B">
        <w:rPr>
          <w:rFonts w:ascii="Nirmala UI" w:hAnsi="Nirmala UI" w:cs="Nirmala UI"/>
        </w:rPr>
        <w:t>දීඝවාපී චෛත්‍ය නිශ්චිත ව කුමන කාලයක ඉදිකරන ලද්දක් ද යන්නට සෙල්ලිපි සාධක හමුවන්නේ නැහැ. මහාවංශය සඳහන් කරන්නේ සද්ධාතිස්ස රජු (ක්‍රි. පූ. 137- 119) “දිගා වෑ වෙහෙර ද සෑයක් සහිත කොට කර වීය. ඒ සෑය වසා එලන සත් රුවන් ඇමුණූ සැට්ටයක් කරවන ලදී.” ආදි වශයෙන්. දිගනකාදි වෙහෙර සද්ධාතිස්ස රජු විසින් කරවන ලද බව දඹදෙණි යුගයේ ලියන ලද පූජාවලියේ ද සඳහන් වෙනවා. දාගැබේ බටහිර වාහල්කඩෙන් හමු වූ කණ්ට්ඨතිස්ස රජුගේ (ක්‍රි. ව. 164-192) රන්පතකට අනුව ඔහු දාගැබ ප්‍රතිසංස්කරණයට දායකත්වය දක්වා තිබෙන බව හෙළි වෙනවා.  නක මහරජුගේ පුත්‍ර මලිතිස රජුගේ රන් දාගැබ යි යනුවෙන් රන්පතේ සඳහන්. මේ රන්පත සමග කුඩා කරඬු කිහිපයක් ද ලැබුණු අතර, ඒ අනුව දාගැබ්වල කොත් කැරැල්ල 2 වන සියවසේ දී නිර්මාණය වූ බවත් හෙළි වුණා.</w:t>
      </w:r>
    </w:p>
    <w:p w:rsidR="00DF298B" w:rsidRPr="00680B2B" w:rsidRDefault="00680B2B">
      <w:pPr>
        <w:rPr>
          <w:rFonts w:ascii="Nirmala UI" w:hAnsi="Nirmala UI" w:cs="Nirmala UI"/>
        </w:rPr>
      </w:pPr>
      <w:r w:rsidRPr="00680B2B">
        <w:rPr>
          <w:rFonts w:ascii="Nirmala UI" w:hAnsi="Nirmala UI" w:cs="Nirmala UI"/>
        </w:rPr>
        <w:t>මහාපරාක්‍රමබාහු රාජ්‍ය සමයේ (ක්‍රි. ව. 1153 - 1180) දීඝවාපී ප්‍රදේශය මානාභරණ රජු හා සුගලා බිසවගේ බල ප්‍රදේශයක් ලෙස පැවැති බව මහාවංශයේ සඳහන් වෙනවා. දීඝවාපියෙහි ඇති වු කැරලි මර්දනයට පරාක්‍රමබාහු රජ සේනාධිපතිවරු යවා තිබෙනවා. ඒ කාලයේ දීඝවාපී විහාරය ද දියුණු මට්ටමක තිබෙන්නට ඇති බව පේනවා.</w:t>
      </w:r>
    </w:p>
    <w:p w:rsidR="00DF298B" w:rsidRPr="00680B2B" w:rsidRDefault="00680B2B">
      <w:pPr>
        <w:rPr>
          <w:rFonts w:ascii="Nirmala UI" w:hAnsi="Nirmala UI" w:cs="Nirmala UI"/>
        </w:rPr>
      </w:pPr>
      <w:r w:rsidRPr="00680B2B">
        <w:rPr>
          <w:rFonts w:ascii="Nirmala UI" w:hAnsi="Nirmala UI" w:cs="Nirmala UI"/>
        </w:rPr>
        <w:t>මහනුවර සමයේ දී ලියන ලද නම් පොත හෙවත් විහාර අස්න නම් ලේඛනයේ නඛා වෙහෙර ලෙස සඳහන් වන්නේ දීඝවාපී දාගැබ යි. කීර්ති ශ්‍රී රාජසිංහ රජු (ක්‍රි. ව. 1747 - 1780) “නඛ” චේතිය නම් ස්ථානයට පැමිණි බව මහාවංශයේ සඳහන් වෙනවා. රජු විහාරයට කළ ප්‍රදානයක් ගැන ද සඳහන්. උඩරට සෙනරත් රජු ද (ක්‍රි. ව. 1604-1635)  මෙම විහාරයට පැමිණ වැඳපුදාගෙන තිබෙනවා.</w:t>
      </w:r>
    </w:p>
    <w:p w:rsidR="00DF298B" w:rsidRPr="00680B2B" w:rsidRDefault="00680B2B">
      <w:pPr>
        <w:rPr>
          <w:rFonts w:ascii="Nirmala UI" w:hAnsi="Nirmala UI" w:cs="Nirmala UI"/>
        </w:rPr>
      </w:pPr>
      <w:r w:rsidRPr="00680B2B">
        <w:rPr>
          <w:rFonts w:ascii="Nirmala UI" w:hAnsi="Nirmala UI" w:cs="Nirmala UI"/>
        </w:rPr>
        <w:t xml:space="preserve">උඩරට රාජධානිය පිරිහී ගිය පසු ව ජරාවාස වූ දීඝවාපිය නැවත සොයාගන්නා ලද්දේ    මඩකලපු දිස්ත්‍රික්කයේ දිසාපති වශයෙන් සිටි සෝවිස් නම් ඉංග්‍රීසි ජාතිකයා විසින් 1810 දී යි. පසු ව 1896 දී මඩකලපුව දිසාපතිවරයාගේ නියෝගයක් පරිදි දාගැබ හාරා තිබෙනවා. ඉන් දාගැබට විශාල හානියක් වූ බව පැවසෙනවා. ඒ අවධියේ දාගැබ් බිමේ තිබූ ගඩොල් සහ කළුගල් කණු වීරඅඩි අමුණ වැනි වාරිමාර්ග වැඩබිම්වලට </w:t>
      </w:r>
      <w:r w:rsidRPr="00680B2B">
        <w:rPr>
          <w:rFonts w:ascii="Nirmala UI" w:hAnsi="Nirmala UI" w:cs="Nirmala UI"/>
        </w:rPr>
        <w:lastRenderedPageBreak/>
        <w:t>ගෙනගිය බව සඳහන් වෙනවා. 1916 දී ගොඩකුඹුරේ රේවත හාමුදුරුවෝ මෙම ස්ථානයට විත්, ආවාසයක් තනාගෙන වැඩ වාසය කර තිබෙනවා. විහාරය දියුණු කිරීමට මුල් වූ උන්වහන්සේ 1950 දී වෙඩිතබා ඝාතනය කෙරෙනවා. එවකට එම ඝාතනය රට ම කනගාටුවට පත්කළ සිදුවීමක් වුණා.</w:t>
      </w:r>
    </w:p>
    <w:p w:rsidR="00DF298B" w:rsidRPr="00680B2B" w:rsidRDefault="00680B2B">
      <w:pPr>
        <w:rPr>
          <w:rFonts w:ascii="Nirmala UI" w:hAnsi="Nirmala UI" w:cs="Nirmala UI"/>
        </w:rPr>
      </w:pPr>
      <w:r w:rsidRPr="00680B2B">
        <w:rPr>
          <w:rFonts w:ascii="Nirmala UI" w:hAnsi="Nirmala UI" w:cs="Nirmala UI"/>
        </w:rPr>
        <w:t>පුරාවිද්‍යා දෙපාර්තමේන්තුව මඟින් දීඝවාපිය හා තදාසන්න ප්‍රදේශ ගවේෂණය කර තිබෙනවා. දීඝවාපිය පැරණි ජනාවාසය ව. කි. මී. 64ක භූමියක් පුරා විසිරී තිබෙනවා. මේ භූමි ප්‍රදේශය තුළ ප්‍රධාන ආරක්ෂිත ස්මාරක 38 පිහිටා තිබෙනවා. ආයතචතුරස්‍රාකාර මල් ආසනයක් ද මෙහි තිබී හමුවුණා. පොළොන්නරුවේ රජ කළ ලීලාවති රැජනට සහ සාහසමල්ලට අයත් කාසි රාශියක් ද මෙහි කැණීම්වලින් හමුවුණා. එකල සියලු අංගවලින් පරිපූර්ණ මහා විහාරයක් වූ දීඝවාපි විහාරයට අයත් පුරාවස්තු අක්කර 1000කට ආසන්න පෙදෙසක පැතිර තිබෙන බව 1996-1999 දක්වා කරන ලද පුරාවිද්‍යා ගවේෂණවල දී හෙළිවුණා. ප්‍රතිමා ගෘහ, වාහල්කඩ, මල් ආසන, කවන්ධ බුද්ධ ප්‍රතිමා, නටබුන් ගොඩනැඟිලි, සිරිපතුල් ගල්, සඳකඩ පහණ, කොරවක්ගල්, පාදෝවන, ඡත්‍රගල්, පියගැටපෙළ, පැරණි පොකුණු, දාගැබ් ගොඩැලි, ප්‍රාකාර බැමි, කටාරම් ලෙන්, රාශියක් ද මෙම පුදබිම ආශ්‍රිත ව දැකගත හැකියි. දාගැබට නැගෙනහිරින් හමු වූ බෙහෙත් ඔරුවෙන් මෙහි රෝහලක් පැවති බව හෙළි වෙනවා.</w:t>
      </w:r>
    </w:p>
    <w:p w:rsidR="00DF298B" w:rsidRPr="00680B2B" w:rsidRDefault="00680B2B">
      <w:pPr>
        <w:rPr>
          <w:rFonts w:ascii="Nirmala UI" w:hAnsi="Nirmala UI" w:cs="Nirmala UI"/>
        </w:rPr>
      </w:pPr>
      <w:r w:rsidRPr="00680B2B">
        <w:rPr>
          <w:rFonts w:ascii="Nirmala UI" w:hAnsi="Nirmala UI" w:cs="Nirmala UI"/>
        </w:rPr>
        <w:t>2010 දී පමණ පුරාවිද්‍යා දෙපාර්තමේන්තුව සිදුකළ විධිමත් පර්යේෂණවලින් සලපතළ මළුවේ නටබුන් බොහොමයක්‌ අනාවරණය කර ගත්තා. ඇතුළු ප්‍රාකාරය, පිට ප්‍රාකාර, වැලිමළුව මෙන්ම පිවිසුම් දොරටු ද මෙම පර්යේෂණවල දී හෙළිදරව් වී තිබෙනවා. මෙම කැණිම්වලින් උක්‌කුටිකයෙන් සිටින රුවක්‌, ලැග සිටින ගවරුවක්‌, බුද්ධ ශිර්ෂයක්‌ මෙන්ම ලෝකඩ බෝධිසත්ව හා දේවරූප 07ක්‌ ඇතුළු පුරාවස්‌තු රැසක්‌ හමුවුණා. ඊට අමතර ව මෙම කැණීම් කටයුතුවල දී සලපතළ මළුවේ ගල් මත තිබී සෙල්ලිපි තුනක්‌ ද සොයාගත්තා. මෙම ලිපිවල අක්‌ෂරවලට අනුව ඒවා ක්‍රි .ව. 09 වන සියවසට අයත් බව කිව හැකියි. ඒ අනුව ක්‍රි .ව. 09 වන සියවසේ දී මෙහි සලපතළ මළුව ප්‍රතිසංස්‌කරණයට ලක්‌ වී ඇති බව පැහැදිලි වුණා.</w:t>
      </w:r>
    </w:p>
    <w:p w:rsidR="00DF298B" w:rsidRPr="00680B2B" w:rsidRDefault="00680B2B">
      <w:pPr>
        <w:rPr>
          <w:rFonts w:ascii="Nirmala UI" w:hAnsi="Nirmala UI" w:cs="Nirmala UI"/>
        </w:rPr>
      </w:pPr>
      <w:r w:rsidRPr="00680B2B">
        <w:rPr>
          <w:rFonts w:ascii="Nirmala UI" w:hAnsi="Nirmala UI" w:cs="Nirmala UI"/>
        </w:rPr>
        <w:t>දීඝවාපී චෛත්‍යයේ දැනට දැකගත හැක්කේ ගර්භය පමණයි. එහි උස මීටර් 22.41ක් වෙනවා. චෛත්‍ය කැණීමේ දී ප්‍රමාණ දෙකක ගඩොල් හමු වී තිබෙනවා. ගඩොල් සමහරක බ්‍රාහ්මීය අක්ෂර සටහන් කර තිබෙනවා. චෛත්‍යයේ ඉතිහාසය අනුරාධපුර මුල් යුගය දක්වා පැරණි බව පැවසීමට එම ගඩොල් සාධක සපයනවා.</w:t>
      </w:r>
    </w:p>
    <w:p w:rsidR="00DF298B" w:rsidRPr="00680B2B" w:rsidRDefault="00680B2B">
      <w:pPr>
        <w:rPr>
          <w:rFonts w:ascii="Nirmala UI" w:hAnsi="Nirmala UI" w:cs="Nirmala UI"/>
        </w:rPr>
      </w:pPr>
      <w:proofErr w:type="spellStart"/>
      <w:r w:rsidRPr="00680B2B">
        <w:rPr>
          <w:rFonts w:ascii="Nirmala UI" w:hAnsi="Nirmala UI" w:cs="Nirmala UI"/>
        </w:rPr>
        <w:t>දැන්</w:t>
      </w:r>
      <w:proofErr w:type="spellEnd"/>
      <w:r w:rsidRPr="00680B2B">
        <w:rPr>
          <w:rFonts w:ascii="Nirmala UI" w:hAnsi="Nirmala UI" w:cs="Nirmala UI"/>
        </w:rPr>
        <w:t xml:space="preserve"> </w:t>
      </w:r>
      <w:proofErr w:type="spellStart"/>
      <w:r w:rsidRPr="00680B2B">
        <w:rPr>
          <w:rFonts w:ascii="Nirmala UI" w:hAnsi="Nirmala UI" w:cs="Nirmala UI"/>
        </w:rPr>
        <w:t>ඔබට</w:t>
      </w:r>
      <w:proofErr w:type="spellEnd"/>
      <w:r w:rsidRPr="00680B2B">
        <w:rPr>
          <w:rFonts w:ascii="Nirmala UI" w:hAnsi="Nirmala UI" w:cs="Nirmala UI"/>
        </w:rPr>
        <w:t xml:space="preserve"> </w:t>
      </w:r>
      <w:proofErr w:type="spellStart"/>
      <w:r w:rsidRPr="00680B2B">
        <w:rPr>
          <w:rFonts w:ascii="Nirmala UI" w:hAnsi="Nirmala UI" w:cs="Nirmala UI"/>
        </w:rPr>
        <w:t>මේ</w:t>
      </w:r>
      <w:proofErr w:type="spellEnd"/>
      <w:r w:rsidRPr="00680B2B">
        <w:rPr>
          <w:rFonts w:ascii="Nirmala UI" w:hAnsi="Nirmala UI" w:cs="Nirmala UI"/>
        </w:rPr>
        <w:t xml:space="preserve"> </w:t>
      </w:r>
      <w:proofErr w:type="spellStart"/>
      <w:r w:rsidRPr="00680B2B">
        <w:rPr>
          <w:rFonts w:ascii="Nirmala UI" w:hAnsi="Nirmala UI" w:cs="Nirmala UI"/>
        </w:rPr>
        <w:t>ලිපිය</w:t>
      </w:r>
      <w:proofErr w:type="spellEnd"/>
      <w:r w:rsidRPr="00680B2B">
        <w:rPr>
          <w:rFonts w:ascii="Nirmala UI" w:hAnsi="Nirmala UI" w:cs="Nirmala UI"/>
        </w:rPr>
        <w:t xml:space="preserve"> අපේ ස්මාර්ට් ඇප් එකෙන් පහසුවෙන් කියවන්න පුළුවන්.</w:t>
      </w:r>
    </w:p>
    <w:p w:rsidR="00DF298B" w:rsidRPr="00680B2B" w:rsidRDefault="00680B2B">
      <w:pPr>
        <w:rPr>
          <w:rFonts w:ascii="Nirmala UI" w:hAnsi="Nirmala UI" w:cs="Nirmala UI"/>
        </w:rPr>
      </w:pPr>
      <w:r w:rsidRPr="00680B2B">
        <w:rPr>
          <w:rFonts w:ascii="Nirmala UI" w:hAnsi="Nirmala UI" w:cs="Nirmala UI"/>
        </w:rPr>
        <w:t xml:space="preserve">ඌව පළාතේ මොණරාගල දිස්ත්‍රික්කයේ පිහිටා තිබෙන මාලිගාවිල අපේ ශෛලමය ප්‍රතිමා ඉතිහාසය විමසන විට විශාල වැදගත්කමක් හිමිකර ගන්නා තැනක්. ඒ අප රටේ විශාලම හිටි බුද්ධ ප්‍රතිමාව සහ බෝධිසත්ව ප්‍රතිමාව මෙහි පිහිටා තිබෙන නිසා යි. මේ ප්‍රතිමාවල විශේෂත්වය වන්නේ මේවා පිහිටි </w:t>
      </w:r>
      <w:proofErr w:type="spellStart"/>
      <w:r w:rsidRPr="00680B2B">
        <w:rPr>
          <w:rFonts w:ascii="Nirmala UI" w:hAnsi="Nirmala UI" w:cs="Nirmala UI"/>
        </w:rPr>
        <w:t>ගලකින්</w:t>
      </w:r>
      <w:proofErr w:type="spellEnd"/>
      <w:r w:rsidRPr="00680B2B">
        <w:rPr>
          <w:rFonts w:ascii="Nirmala UI" w:hAnsi="Nirmala UI" w:cs="Nirmala UI"/>
        </w:rPr>
        <w:t xml:space="preserve"> </w:t>
      </w:r>
      <w:proofErr w:type="spellStart"/>
      <w:r w:rsidRPr="00680B2B">
        <w:rPr>
          <w:rFonts w:ascii="Nirmala UI" w:hAnsi="Nirmala UI" w:cs="Nirmala UI"/>
        </w:rPr>
        <w:t>නෙළන</w:t>
      </w:r>
      <w:proofErr w:type="spellEnd"/>
      <w:r w:rsidRPr="00680B2B">
        <w:rPr>
          <w:rFonts w:ascii="Nirmala UI" w:hAnsi="Nirmala UI" w:cs="Nirmala UI"/>
        </w:rPr>
        <w:t xml:space="preserve"> </w:t>
      </w:r>
      <w:proofErr w:type="spellStart"/>
      <w:r w:rsidRPr="00680B2B">
        <w:rPr>
          <w:rFonts w:ascii="Nirmala UI" w:hAnsi="Nirmala UI" w:cs="Nirmala UI"/>
        </w:rPr>
        <w:t>ලද්දක්</w:t>
      </w:r>
      <w:proofErr w:type="spellEnd"/>
      <w:r w:rsidRPr="00680B2B">
        <w:rPr>
          <w:rFonts w:ascii="Nirmala UI" w:hAnsi="Nirmala UI" w:cs="Nirmala UI"/>
        </w:rPr>
        <w:t xml:space="preserve"> </w:t>
      </w:r>
      <w:proofErr w:type="spellStart"/>
      <w:r w:rsidRPr="00680B2B">
        <w:rPr>
          <w:rFonts w:ascii="Nirmala UI" w:hAnsi="Nirmala UI" w:cs="Nirmala UI"/>
        </w:rPr>
        <w:lastRenderedPageBreak/>
        <w:t>නොව</w:t>
      </w:r>
      <w:proofErr w:type="spellEnd"/>
      <w:r w:rsidRPr="00680B2B">
        <w:rPr>
          <w:rFonts w:ascii="Nirmala UI" w:hAnsi="Nirmala UI" w:cs="Nirmala UI"/>
        </w:rPr>
        <w:t xml:space="preserve"> </w:t>
      </w:r>
      <w:proofErr w:type="spellStart"/>
      <w:r w:rsidRPr="00680B2B">
        <w:rPr>
          <w:rFonts w:ascii="Nirmala UI" w:hAnsi="Nirmala UI" w:cs="Nirmala UI"/>
        </w:rPr>
        <w:t>ගලකින්</w:t>
      </w:r>
      <w:proofErr w:type="spellEnd"/>
      <w:r w:rsidRPr="00680B2B">
        <w:rPr>
          <w:rFonts w:ascii="Nirmala UI" w:hAnsi="Nirmala UI" w:cs="Nirmala UI"/>
        </w:rPr>
        <w:t xml:space="preserve"> </w:t>
      </w:r>
      <w:proofErr w:type="spellStart"/>
      <w:r w:rsidRPr="00680B2B">
        <w:rPr>
          <w:rFonts w:ascii="Nirmala UI" w:hAnsi="Nirmala UI" w:cs="Nirmala UI"/>
        </w:rPr>
        <w:t>නෙළා</w:t>
      </w:r>
      <w:proofErr w:type="spellEnd"/>
      <w:r w:rsidRPr="00680B2B">
        <w:rPr>
          <w:rFonts w:ascii="Nirmala UI" w:hAnsi="Nirmala UI" w:cs="Nirmala UI"/>
        </w:rPr>
        <w:t xml:space="preserve"> </w:t>
      </w:r>
      <w:proofErr w:type="spellStart"/>
      <w:r w:rsidRPr="00680B2B">
        <w:rPr>
          <w:rFonts w:ascii="Nirmala UI" w:hAnsi="Nirmala UI" w:cs="Nirmala UI"/>
        </w:rPr>
        <w:t>සිටුවා</w:t>
      </w:r>
      <w:proofErr w:type="spellEnd"/>
      <w:r w:rsidRPr="00680B2B">
        <w:rPr>
          <w:rFonts w:ascii="Nirmala UI" w:hAnsi="Nirmala UI" w:cs="Nirmala UI"/>
        </w:rPr>
        <w:t xml:space="preserve"> ඇති අනාබද්ධ ප්‍රතිමා වීම යි. කලකට පෙර කොටි ත්‍රස්තවාදී ක්‍රියා නිසා නරඹන්නන් මෙහි එතරම් නොපැමිණියත්, දැන් නම් සංචාරකයන්ට මාර්ග පහසුකම් සහ වෙනත්  අවශ්‍ය පහසුකම් සපයා තිබෙන නිසා පහසුවෙන් ළඟාවීමට පුළුවන්. බුත්තල ප්‍රාදේශීය ලේකම් කොට්ඨාසයේ, ඔක්කම්පිටියට නුදුරු මාලිගාවිල ගමේ තමයි මේ පුරාවිද්‍යා රක්ෂිතය පිහිටලා තිබෙන්නේ. එක් පසෙකින් කුඹුරු යායක් ද, අනෙක් පසින් කඳු ගැටයකට ද සීමාවෙමින් මේ පෙදෙස පිහිටා තිබෙනවා. හොරොම්බු කන්ද සහ මිණිපුර නම් කන්දක් ද මේ අවට පිහිටා තිබෙනවා. ඉතා සුන්දර වනගත ගැමි පරිසරයක් මෙහි දී විඳගත හැකියි.</w:t>
      </w:r>
    </w:p>
    <w:p w:rsidR="00DF298B" w:rsidRPr="00680B2B" w:rsidRDefault="00680B2B">
      <w:pPr>
        <w:rPr>
          <w:rFonts w:ascii="Nirmala UI" w:hAnsi="Nirmala UI" w:cs="Nirmala UI"/>
        </w:rPr>
      </w:pPr>
      <w:r w:rsidRPr="00680B2B">
        <w:rPr>
          <w:rFonts w:ascii="Nirmala UI" w:hAnsi="Nirmala UI" w:cs="Nirmala UI"/>
        </w:rPr>
        <w:t xml:space="preserve">මොණරාගල වැල්ලවාය පාරේ කුඹුක්කන හන්දියෙන් වමට හැරී කි. මී. 14ක් ගමන් කළ විට හමුවන ඔක්කම්පිටියේ සිට තවත් කි. මී. 7ක් පියමං කළ යුතු යි. බුත්තල නගරයේ සිට ඇති ඔක්කම්පිටිය නියදැල්ල පාරේ ගමන් කිරීමෙන් ද මාලිගාවිලට ළඟාවීමට පුලුවන්.  </w:t>
      </w:r>
    </w:p>
    <w:p w:rsidR="00DF298B" w:rsidRPr="00680B2B" w:rsidRDefault="00680B2B">
      <w:pPr>
        <w:rPr>
          <w:rFonts w:ascii="Nirmala UI" w:hAnsi="Nirmala UI" w:cs="Nirmala UI"/>
        </w:rPr>
      </w:pPr>
      <w:r w:rsidRPr="00680B2B">
        <w:rPr>
          <w:rFonts w:ascii="Nirmala UI" w:hAnsi="Nirmala UI" w:cs="Nirmala UI"/>
        </w:rPr>
        <w:t>මහාවංශයේ 6 වැනි පරිච්ඡේදයේ රුහුණේ දප්පුල රජු මාලවත්ථු ග්‍රාමයේ අරියාකර විහාරයට දර්ශනීය ප්‍රතිමා ගෘහයක් කරවා බුදු පිළිමයට ඌර්ණ රෝමයක් කරවූ බව සඳහන් වෙනවා. එහි පසළොස් රියන්වූ මෙතේ බුදු රුවක් ද කරවා තිබෙනවා. දප්පුලට පෙර රුහුණෙහි රාජ්‍ය විචාල ඔහුගේ සොයුරු අග්ගබෝධි (ක්‍රි. ව. 667 – 683) දී  ප්‍රතිමා විහාර නම් විසල් පිළිම ගෙයක් තැනී ය. මෙහි සඳහන් වන්නේ මාලිගාවිල බුදු පිළිමය සහ බෝසත් පිළිමය ගැන බව ඉතිහාසඥයන් විශ්වාස කරනවා.</w:t>
      </w:r>
    </w:p>
    <w:p w:rsidR="00DF298B" w:rsidRPr="00680B2B" w:rsidRDefault="00680B2B">
      <w:pPr>
        <w:rPr>
          <w:rFonts w:ascii="Nirmala UI" w:hAnsi="Nirmala UI" w:cs="Nirmala UI"/>
        </w:rPr>
      </w:pPr>
      <w:r w:rsidRPr="00680B2B">
        <w:rPr>
          <w:rFonts w:ascii="Nirmala UI" w:hAnsi="Nirmala UI" w:cs="Nirmala UI"/>
        </w:rPr>
        <w:t>ඒ අනුව පෙනී යන්නේ දඹේගගොඩ බෝසත් රුව දප්පුල රජු විසින් ද බුදු පිළිමය අග්ගබෝධි රජු විසින් ද කරවූ බව යි. මෙම පිළිම දෙක 7- 8 සියවස්වලට අයිතියි.</w:t>
      </w:r>
    </w:p>
    <w:p w:rsidR="00DF298B" w:rsidRPr="00680B2B" w:rsidRDefault="00680B2B">
      <w:pPr>
        <w:rPr>
          <w:rFonts w:ascii="Nirmala UI" w:hAnsi="Nirmala UI" w:cs="Nirmala UI"/>
        </w:rPr>
      </w:pPr>
      <w:r w:rsidRPr="00680B2B">
        <w:rPr>
          <w:rFonts w:ascii="Nirmala UI" w:hAnsi="Nirmala UI" w:cs="Nirmala UI"/>
        </w:rPr>
        <w:t>පුරාවිද්‍යා රක්ෂිත භූමිය පිහිටා ඇත්තේ වනාන්තරයක් තුළ යි. එහි සිට මාලිගාවිල බුදු පිළිමයට සහ දඹේගොඩ බෝසත් ප්‍රතිමාව අසලට ගමන් කිරීමට බොරළු පාරක් සකසා තිබෙනවා. වීර, පලු, කළුවර, කොහොඹ, වෙලං, දිවුල්, නුග, සියඹලා, කොලොං, බුරුත වැනි ගස්වැල් වටපිටාවේ දැකගත හැකියි. සිත සුවපත් කරන සොඳුරු වටපිටාවක් මෙහි පිහිටා තිබෙනවා.</w:t>
      </w:r>
    </w:p>
    <w:p w:rsidR="00DF298B" w:rsidRPr="00680B2B" w:rsidRDefault="00680B2B">
      <w:pPr>
        <w:rPr>
          <w:rFonts w:ascii="Nirmala UI" w:hAnsi="Nirmala UI" w:cs="Nirmala UI"/>
        </w:rPr>
      </w:pPr>
      <w:r w:rsidRPr="00680B2B">
        <w:rPr>
          <w:rFonts w:ascii="Nirmala UI" w:hAnsi="Nirmala UI" w:cs="Nirmala UI"/>
        </w:rPr>
        <w:t>මාලිගාවිල සහ දඹේගොඩ ප්‍රදේශ ආශ්‍රිත ව අක්කර 300ක පමණ භුමි ප්‍රදේශයක් පුරා පැතිර ඇත්තේ ක්‍රි. ව. 6 වන හා 8 වන සියවස්වලට අයත්වූ ආරාම සංකීර්ණයක් බව හෙළි වී බවත්, එය රෝහණ රාජධානියේ ප්‍රධාන පෙළේ පුදබිමක් බවත් අපට පේනවා.</w:t>
      </w:r>
    </w:p>
    <w:p w:rsidR="00DF298B" w:rsidRPr="00680B2B" w:rsidRDefault="00680B2B">
      <w:pPr>
        <w:rPr>
          <w:rFonts w:ascii="Nirmala UI" w:hAnsi="Nirmala UI" w:cs="Nirmala UI"/>
        </w:rPr>
      </w:pPr>
      <w:r w:rsidRPr="00680B2B">
        <w:rPr>
          <w:rFonts w:ascii="Nirmala UI" w:hAnsi="Nirmala UI" w:cs="Nirmala UI"/>
        </w:rPr>
        <w:t xml:space="preserve">අඩි 4ක් පමණ වන පද්ම පීඨය සමග බුද්ධ ප්‍රතිමාවේ උස අඩි 42ක්. මෙය නෙළා ඇත්තේ ස්ඵටික හුණුගලකින්. එය අවුකන බුද්ධ ප්‍රතිමාව මෙන් අභය මුද්‍රාවෙන් නෙළා තිබෙනවා. මාලිගාවිල බුදු පිළිම වහන්සේ ලංකාවේ පැරණිම බුද්ධ ප්‍රතිමා අතර විශාලතම ශෛලමය බුද්ධ ප්‍රතිමාව ලෙස පිළිගැනෙනවා. කඩා වැටී තිබූ මේ </w:t>
      </w:r>
      <w:r w:rsidRPr="00680B2B">
        <w:rPr>
          <w:rFonts w:ascii="Nirmala UI" w:hAnsi="Nirmala UI" w:cs="Nirmala UI"/>
        </w:rPr>
        <w:lastRenderedPageBreak/>
        <w:t>පිළිමය පුරාවිද්‍යා දෙපාර්තමේන්තුව සහ රාජ්‍ය ඉංජිනේරු සංස්ථාව එකතු වී සංරක්ෂණය කළේ 1991 දී යි.</w:t>
      </w:r>
    </w:p>
    <w:p w:rsidR="00DF298B" w:rsidRPr="00680B2B" w:rsidRDefault="00680B2B">
      <w:pPr>
        <w:rPr>
          <w:rFonts w:ascii="Nirmala UI" w:hAnsi="Nirmala UI" w:cs="Nirmala UI"/>
        </w:rPr>
      </w:pPr>
      <w:r w:rsidRPr="00680B2B">
        <w:rPr>
          <w:rFonts w:ascii="Nirmala UI" w:hAnsi="Nirmala UI" w:cs="Nirmala UI"/>
        </w:rPr>
        <w:t>අඩි සියයකට ආසන්න දිගකින් හා පළලින් යුත්, සහ අඩි හැටක් පමණ උසකින් යුතු ගෙඩිගේ සම්ප්‍රදායේ ඉතා විශාල පිළිම ගෙයක් තුළ තමයි මේ පිළිමය පිහිටුවා තිබී ඇත්තේ. ගඩොලින් නිමවූ අඩි 14ක් පළලින් යුතු බිත්තිවල ශේෂයන් අදටත් දකින්න පුළුවන්. ලංකාවේ දක්නට ලැබෙන ගෙඩිගේ සම්ප්‍රදායේ පිළිම ගෙවල්වල නටබුන් අතරින් පැරණිතම පිළිම ගෙය මෙය බව මහාචාර්ය සෙනරත් පරණවිතාන මහතාගේ අදහස යි.</w:t>
      </w:r>
    </w:p>
    <w:p w:rsidR="00DF298B" w:rsidRPr="00680B2B" w:rsidRDefault="00680B2B">
      <w:pPr>
        <w:rPr>
          <w:rFonts w:ascii="Nirmala UI" w:hAnsi="Nirmala UI" w:cs="Nirmala UI"/>
        </w:rPr>
      </w:pPr>
      <w:r w:rsidRPr="00680B2B">
        <w:rPr>
          <w:rFonts w:ascii="Nirmala UI" w:hAnsi="Nirmala UI" w:cs="Nirmala UI"/>
        </w:rPr>
        <w:t>අවට කැණීමේ දී උළු කැට හෝ පරාලවලට යොදාගත් ඇණ හමුනොවීමත්, ගෙඩිගෙයක් මෙහි පැවති බව විශ්වාස කිරීමට එක් හේතුවක්. ප්‍රතිමා මන්දිරය ඇතුළත ප්‍රදක්ෂිණා පථයක් ද දකින්න පුලුවන්. ජරාවාස වී කඩාවැටෙන්නට පෙර මෙය අලංකාර ගොඩනැගිල්ලක් ලෙස පවතින්නට ඇති. ප්‍රතිමා මන්දිරයට පිවිසෙන ස්ථානයේ පිහිටි සඳකඩ පහණ ද විශේෂ ලක්ෂණ සහිත කලාකෘතියක්.</w:t>
      </w:r>
    </w:p>
    <w:p w:rsidR="00DF298B" w:rsidRPr="00680B2B" w:rsidRDefault="00680B2B">
      <w:pPr>
        <w:rPr>
          <w:rFonts w:ascii="Nirmala UI" w:hAnsi="Nirmala UI" w:cs="Nirmala UI"/>
        </w:rPr>
      </w:pPr>
      <w:r w:rsidRPr="00680B2B">
        <w:rPr>
          <w:rFonts w:ascii="Nirmala UI" w:hAnsi="Nirmala UI" w:cs="Nirmala UI"/>
        </w:rPr>
        <w:t>අවට භුමියේ සංඝාවාස, උපෝසථඝර, ආදී නටබුන් ද විශාල පොකුණක ශේෂ ද දකින්න ලැබෙනවා. පුරාණ විහාරය වටා යන සේ ඉදිකළ ශෛලමය ප්‍රාකාරයක් ද මෙහි පිහිටා තිබෙනවා. මෙම පුදබිමට මාලිගාවිල යන නම ලැබී ඇත්තේ මෙම විශාල පොකුණ සහ ඒ අසල පිහිටි ගොඩනැගිලිවල නටබුන් නිසා බව සිතිය හැකියි.</w:t>
      </w:r>
    </w:p>
    <w:p w:rsidR="00DF298B" w:rsidRPr="00680B2B" w:rsidRDefault="00680B2B">
      <w:pPr>
        <w:rPr>
          <w:rFonts w:ascii="Nirmala UI" w:hAnsi="Nirmala UI" w:cs="Nirmala UI"/>
        </w:rPr>
      </w:pPr>
      <w:r w:rsidRPr="00680B2B">
        <w:rPr>
          <w:rFonts w:ascii="Nirmala UI" w:hAnsi="Nirmala UI" w:cs="Nirmala UI"/>
        </w:rPr>
        <w:t>බුදු පිළිමය පිහිටි ස්ථානයේ සිට මීටර් 600ක් පමණ ගිනිකොණ දෙසට වන්නට දඹේගොඩ අවලෝකිතේශ්වර නාථ බෝධිසත්ව ප්‍රතිමාව පිහිටුවා තිබෙනවා. අග්ගබෝධි කුමරුගේ අභාවයෙන් පසු රුහුණට අධිපති වූ දප්පුල කුමරා විසින් කරවූ පසළොස් රියන් බෝසත් පිළිමය මෙය යි. කැබලි 80කට පමණ කැඩී තිබූ මෙම ප්‍රතිමාව සංරක්ෂණය කර පිහිටෙව්වේ 1990 දී යි. අඩුපාඩු සඳහා කොන්ක්‍රීට් යොදාගෙන තහවුරු කර තිබෙනවා. පිළිමය නෙළා ඇති ගල් වර්ගය පුරාණයේ හඳුන්වා තිබෙන්නේ ලුණුගල් හෙවත් ලවණගිරි යනුවෙන්. කැට සහිත ස්ඵටිකමය ආකාරයක් ගන්නා නිසා කැඩී විසිරෙන මේවායින් ප්‍රතිමා නෙළිම ඉතා අපහසු යි.</w:t>
      </w:r>
    </w:p>
    <w:p w:rsidR="00DF298B" w:rsidRPr="00680B2B" w:rsidRDefault="00680B2B">
      <w:pPr>
        <w:rPr>
          <w:rFonts w:ascii="Nirmala UI" w:hAnsi="Nirmala UI" w:cs="Nirmala UI"/>
        </w:rPr>
      </w:pPr>
      <w:r w:rsidRPr="00680B2B">
        <w:rPr>
          <w:rFonts w:ascii="Nirmala UI" w:hAnsi="Nirmala UI" w:cs="Nirmala UI"/>
        </w:rPr>
        <w:t xml:space="preserve">වනගත ව පිහිටා තිබූ මෙම බෝධිසත්ව පිළිමය අවට පරීක්ෂාවට සෙනරත් පරණවිතාන මහතා 1934 දී මුල් වරට පැමිණ තිබෙනවා. එම අවස්ථාවේ දී මෙම බෝසත් පිළිමයේ සිරස මුණින් වැටී තිබී හමු වී තිබෙනවා. කැලයෙන් වැසී තිබුණු මෙම පුදබිම 1951 දී පුරාවිද්‍යා දෙපාර්තමේන්තුව විසින් හෙළිපෙහෙළි කළා. මාලිගාවිල සහ දඹේගොඩ ප්‍රදේශය පුරාවිද්‍යා ආරක්‍ෂිත ප්‍රදේශයක් ලෙස 1936 දී ප්‍රකාශයට පත්කොට තිබෙනවා. කැණීම් හා සංරක්ෂණ කටයුතු 1951 දී පමණ ආරම්භකොට තිබෙනවා. කෑලිවලට බිඳී ගොස් හා නිධන් සොරුන්ගෙන් හානියට පත්ව තිබූ පිළිමය ප්‍රතිසංස්කරණය කොට ඔසවා තැබීමට 1974 දී පමණ උත්සාහ ගත්ත ද, එය ව්‍යර්ථ වුණා. පසු ව 1980 දශකයේ දී පුරාවිද්‍යා දෙපාර්තමේන්තුවේ මඟ පෙන්වීමෙන් හා රාජ්‍ය ඉංජිනේරු සංස්ථාව හා ශ්‍රී ලංකා වරාය අධිකාරිය ප්‍රමුඛ </w:t>
      </w:r>
      <w:r w:rsidRPr="00680B2B">
        <w:rPr>
          <w:rFonts w:ascii="Nirmala UI" w:hAnsi="Nirmala UI" w:cs="Nirmala UI"/>
        </w:rPr>
        <w:lastRenderedPageBreak/>
        <w:t>දේශීය ඉංජිනේරුවන්ගේ උත්සාහයෙන් මේ පිළිමය අගනා ලෙස ප්‍රතිසංස්කරණය කළා. මෙම පුදබිමෙන් හතරවැනි මිහිඳු (ක්‍රි.ව. 956 – 972) රජුට අයත් ටැම් ලිපියක් ද 1982 දී පුරාවිද්‍යා දෙපාර්තමේන්තුව විසින් සොගත්තා. එහි මේ පුදබිමේ ආගමික ආයතන පාලනය පිළිබඳ නීතිරීති ඇතුළත්.</w:t>
      </w:r>
    </w:p>
    <w:p w:rsidR="00DF298B" w:rsidRPr="00680B2B" w:rsidRDefault="00680B2B">
      <w:pPr>
        <w:rPr>
          <w:rFonts w:ascii="Nirmala UI" w:hAnsi="Nirmala UI" w:cs="Nirmala UI"/>
        </w:rPr>
      </w:pPr>
      <w:r w:rsidRPr="00680B2B">
        <w:rPr>
          <w:rFonts w:ascii="Nirmala UI" w:hAnsi="Nirmala UI" w:cs="Nirmala UI"/>
        </w:rPr>
        <w:t>බෝසත් ප්‍රතිමාව පිහිටුවා ඇත්තේ කුඩා කඳු ගැටයක් මත යි. ඒ වෙත පිවිසීමට පියගැට සහිත මාලක හතරක් නිර්මාණය කර තිබෙනවා. පහතම බිමෙහි සංඝාවාස දෙකක නටබුන් දක්නට ලැබෙනවා. මේ මාලක දෙපස කුඩා ගොඩනැගිලිවල නටබුන් දැකගත හැකියි. ප්‍රතිමාව පිහිටුවා ඇත්තේ කඳු මුදුන මත සැකසූ ගොඩනැගිල්ලක යි. සංරක්ෂණයෙන් පසු පැරණි ස්වරූපය දක්නට ලැබෙන සේ අලුතින්ම ගොඩනැගිල්ලක් ඉදිකර තිබෙනවා.</w:t>
      </w:r>
    </w:p>
    <w:p w:rsidR="00DF298B" w:rsidRPr="00680B2B" w:rsidRDefault="00680B2B">
      <w:pPr>
        <w:rPr>
          <w:rFonts w:ascii="Nirmala UI" w:hAnsi="Nirmala UI" w:cs="Nirmala UI"/>
        </w:rPr>
      </w:pPr>
      <w:r w:rsidRPr="00680B2B">
        <w:rPr>
          <w:rFonts w:ascii="Nirmala UI" w:hAnsi="Nirmala UI" w:cs="Nirmala UI"/>
        </w:rPr>
        <w:t>බෝසත් හිසෙහි කර සිට ඔටුනු මස්තකය දක්වා උස අඩි 7ක්. පාදයෙහි සිට සම්පූර්ණ උස අඩි 29 අඟල් 5ක්. පිළිමය පිහිටුවා තිබෙන්නේ චාම් පද්මාසනයක් මත යි. පිළිමයෙහි බර ටොන් 40ක්.</w:t>
      </w:r>
    </w:p>
    <w:p w:rsidR="00DF298B" w:rsidRPr="00680B2B" w:rsidRDefault="00680B2B">
      <w:pPr>
        <w:rPr>
          <w:rFonts w:ascii="Nirmala UI" w:hAnsi="Nirmala UI" w:cs="Nirmala UI"/>
        </w:rPr>
      </w:pPr>
      <w:r w:rsidRPr="00680B2B">
        <w:rPr>
          <w:rFonts w:ascii="Nirmala UI" w:hAnsi="Nirmala UI" w:cs="Nirmala UI"/>
        </w:rPr>
        <w:t>සමභංග ඉරියව්වෙන් නෙළා ඇති ප්‍රතිමාව ආභරණවලින් පිරී ඇති සේ නිමාකර තිබෙනවා. ප්‍රතිමාවේ ජටා මකුටයෙහි කුඩා අමිතාභ ධ්‍යානි බුද්ධ රූපයක් තිබෙනවා. මෙම ලක්ෂණය ද අවලෝකිතේශ්වර බෝධිසත්ව පිළිමයක් හඳුනාගැනීමට ඇති එක් ලක්ෂණයක් ලෙසින් සැලකෙනවා. ඒ අනුව මෙය අවලෝකිතේශ්වර ප්‍රතිමාවක් බව නිසැක ව ම පැවසිය හැකියි. පිළිමයේ ගෙල වටා මාලා ත්‍රිත්වයක් දක්නට පුලුවන්. දකුණු අත විතර්ක මුද්‍රාවෙන් ද, වම් අත ආහ්වාන මුද්‍රාවෙන් ද යුක්ත යි. ඉඟෙහි ඇත්තේ ඝන කපු රෙද්දක ආකාරයේ දෝතියක්. කලාත්මක ව ඉතා උසස් ස්ථානයක් මෙම ප්‍රතිමාව හිමිකර ගන්නවා. වැල්ලවායේ බුදුරුවගල සහ වැලිගම කුෂ්ටරාජගල ද පිහිටි ගල්වල නෙළන ලද අවලෝකිතේශ්වර ප්‍රතිමා පිහිටා තිබෙනවා.</w:t>
      </w:r>
    </w:p>
    <w:p w:rsidR="00DF298B" w:rsidRPr="00680B2B" w:rsidRDefault="00680B2B">
      <w:pPr>
        <w:rPr>
          <w:rFonts w:ascii="Nirmala UI" w:hAnsi="Nirmala UI" w:cs="Nirmala UI"/>
        </w:rPr>
      </w:pPr>
      <w:r w:rsidRPr="00680B2B">
        <w:rPr>
          <w:rFonts w:ascii="Nirmala UI" w:hAnsi="Nirmala UI" w:cs="Nirmala UI"/>
        </w:rPr>
        <w:t>මෙම බෝධිසත්ව පිළිමවල තවත් ලක්ෂණයක් නම් විසිතුරු ආභරණවලින් සරසා තිබීමයි. උඩුකය නිරාවරණව හෙවත් ඇඳුමක් නැතත් ආභරණවලින් සරසා තිබෙනවා. මෙම ශිලාමය බෝධිසත්ව පිළිමයෙහි ගෙල මාලවලින් ද, දෑත වළලුවලින් ද, කර්ණ මකර කුණ්ඩලාභරණවලින් ද සරසා තිබෙනවා. රාජාභරණ සහිත ව නෙළා ඇති මෙම අවලෝකිතේශ්වර බෝධිසත්ව පිළිමයෙහි ඉතා තේජාන්විතභාවයක් නිරූපණය වෙනවා.</w:t>
      </w:r>
    </w:p>
    <w:p w:rsidR="00DF298B" w:rsidRPr="00680B2B" w:rsidRDefault="00680B2B">
      <w:pPr>
        <w:rPr>
          <w:rFonts w:ascii="Nirmala UI" w:hAnsi="Nirmala UI" w:cs="Nirmala UI"/>
        </w:rPr>
      </w:pPr>
      <w:r w:rsidRPr="00680B2B">
        <w:rPr>
          <w:rFonts w:ascii="Nirmala UI" w:hAnsi="Nirmala UI" w:cs="Nirmala UI"/>
        </w:rPr>
        <w:t xml:space="preserve">බුදුපිළිම සේම මෙම අවලෝකිතේශ්වර බෝධිසත්ව පිළිමය ද පද්ම පීඨයක් මත නෙළා (නෙළුම් මල් මත) තිබෙනවා. දඹේගොඩ අවලෝකිතේශ්වර බෝධිසත්ව පිළිමය නෙළා තිබෙන්නේ තනි ගලකින්. වටේට ම නෙළා ඇති මෙම පිළිමය මෙන්ම මේ අසල මාලිගාවිල පුදබිමෙහි ඇති හිටි බුදු පිළිමය ද තනිගලෙන් වටේට ම නෙළා ඇති බව විශේෂයෙන් සඳහන් කළ කරුණක්. මෙම පාෂාණ විශේෂය මේ අසල වනයෙහි දක්නට ලැබෙනවා. එම පාෂාණය ගල් කුට්ටියක් ලෙසින් මෙම ස්ථානයට </w:t>
      </w:r>
      <w:r w:rsidRPr="00680B2B">
        <w:rPr>
          <w:rFonts w:ascii="Nirmala UI" w:hAnsi="Nirmala UI" w:cs="Nirmala UI"/>
        </w:rPr>
        <w:lastRenderedPageBreak/>
        <w:t>රැගෙනවිත් නෙලන්නට ඇති. එසේ නැතහොත් එම පාෂාණ කට්ටිය තිබූ තැන නෙළා මෙම ස්ථානයට ගෙන එන්නටත් ඉඩ තිබෙනවා.</w:t>
      </w:r>
    </w:p>
    <w:p w:rsidR="00DF298B" w:rsidRPr="00680B2B" w:rsidRDefault="00680B2B">
      <w:pPr>
        <w:rPr>
          <w:rFonts w:ascii="Nirmala UI" w:hAnsi="Nirmala UI" w:cs="Nirmala UI"/>
        </w:rPr>
      </w:pPr>
      <w:proofErr w:type="spellStart"/>
      <w:r w:rsidRPr="00680B2B">
        <w:rPr>
          <w:rFonts w:ascii="Nirmala UI" w:hAnsi="Nirmala UI" w:cs="Nirmala UI"/>
        </w:rPr>
        <w:t>අපි</w:t>
      </w:r>
      <w:proofErr w:type="spellEnd"/>
      <w:r w:rsidRPr="00680B2B">
        <w:rPr>
          <w:rFonts w:ascii="Nirmala UI" w:hAnsi="Nirmala UI" w:cs="Nirmala UI"/>
        </w:rPr>
        <w:t xml:space="preserve"> </w:t>
      </w:r>
      <w:proofErr w:type="spellStart"/>
      <w:r w:rsidRPr="00680B2B">
        <w:rPr>
          <w:rFonts w:ascii="Nirmala UI" w:hAnsi="Nirmala UI" w:cs="Nirmala UI"/>
        </w:rPr>
        <w:t>අතරින්</w:t>
      </w:r>
      <w:proofErr w:type="spellEnd"/>
      <w:r w:rsidRPr="00680B2B">
        <w:rPr>
          <w:rFonts w:ascii="Nirmala UI" w:hAnsi="Nirmala UI" w:cs="Nirmala UI"/>
        </w:rPr>
        <w:t xml:space="preserve"> </w:t>
      </w:r>
      <w:proofErr w:type="spellStart"/>
      <w:r w:rsidRPr="00680B2B">
        <w:rPr>
          <w:rFonts w:ascii="Nirmala UI" w:hAnsi="Nirmala UI" w:cs="Nirmala UI"/>
        </w:rPr>
        <w:t>හුඟදෙනෙක්</w:t>
      </w:r>
      <w:proofErr w:type="spellEnd"/>
      <w:r w:rsidRPr="00680B2B">
        <w:rPr>
          <w:rFonts w:ascii="Nirmala UI" w:hAnsi="Nirmala UI" w:cs="Nirmala UI"/>
        </w:rPr>
        <w:t xml:space="preserve"> </w:t>
      </w:r>
      <w:proofErr w:type="spellStart"/>
      <w:r w:rsidRPr="00680B2B">
        <w:rPr>
          <w:rFonts w:ascii="Nirmala UI" w:hAnsi="Nirmala UI" w:cs="Nirmala UI"/>
        </w:rPr>
        <w:t>දැදිගම</w:t>
      </w:r>
      <w:proofErr w:type="spellEnd"/>
      <w:r w:rsidRPr="00680B2B">
        <w:rPr>
          <w:rFonts w:ascii="Nirmala UI" w:hAnsi="Nirmala UI" w:cs="Nirmala UI"/>
        </w:rPr>
        <w:t xml:space="preserve"> ආසන්නයෙන් නුවර පාරේ ඕනෑතරම් යන්න ඇති නේද? ඒත් නෙලුම්දෙණියෙන් හැරිලා දැදිගමට ගිහින් ඓතිහාසික කොටවෙහෙර දැකබලාගන්න උනන්දු වුණේ නැති බවට නම් සැකයක් නෑ. මහා පරාක්‍රමබාහු උපන් ස්ථානයේ (සූතිඝරයේ) හදපු කොටවෙහෙර දාගැබ අපේ දාගැබ් ඉතිහාසයටත් වැදගත් මතක සටහනක් එකතු කරන ස්මාරකයක්. ඒ වගේ ම වැදගත් ඓතිහාසික සහ පුරාවිද්‍යා මතක සටහන් රාශියක් පිරිවරාගත් ස්ථානයක්. මහනුවර යුගයේ දී උඩරට දක්වා වූ මාර්ගය තිබී ඇත්තේ ද දැදිගම අරන්දර හරහා යි.</w:t>
      </w:r>
    </w:p>
    <w:p w:rsidR="00DF298B" w:rsidRPr="00680B2B" w:rsidRDefault="00680B2B">
      <w:pPr>
        <w:rPr>
          <w:rFonts w:ascii="Nirmala UI" w:hAnsi="Nirmala UI" w:cs="Nirmala UI"/>
        </w:rPr>
      </w:pPr>
      <w:r w:rsidRPr="00680B2B">
        <w:rPr>
          <w:rFonts w:ascii="Nirmala UI" w:hAnsi="Nirmala UI" w:cs="Nirmala UI"/>
        </w:rPr>
        <w:t>කොළඹ නුවර පාරේ 66-67 කි. මී. කණු අතර පිහිටි නෙලුම්දෙණිය හන්දියේ දැදිගම කොටවෙහෙරට මඟපෙන්වන පුරාවිද්‍යා නාම පුවරුවක් තිබෙනවා. එතැනින් හැරී ගලපිටමඩ පාරේ කි. මී. 3ක් ගමන් කරන විට අපි පිවිසෙන්නේ දැදිගමට යි. අවිස්සාවේල්ල කෑගල්ල පාරේ පිටගල්දෙනිය හන්දියෙන් හැරී තුංතොට හරහා ද මෙතැනට පැමිණිය හැකියි.  දැදිගම පිටිසර සුන්දරත්වය රැකී පවතින ගම්මානයක්.</w:t>
      </w:r>
    </w:p>
    <w:p w:rsidR="00DF298B" w:rsidRPr="00680B2B" w:rsidRDefault="00680B2B">
      <w:pPr>
        <w:rPr>
          <w:rFonts w:ascii="Nirmala UI" w:hAnsi="Nirmala UI" w:cs="Nirmala UI"/>
        </w:rPr>
      </w:pPr>
      <w:r w:rsidRPr="00680B2B">
        <w:rPr>
          <w:rFonts w:ascii="Nirmala UI" w:hAnsi="Nirmala UI" w:cs="Nirmala UI"/>
        </w:rPr>
        <w:t>සූතිඝර දාගැබ ඇතුළු  පුරාවිද්‍යා නටබුන් පිහිටා තිබෙන්නේ මාර්ගය අද්දර ම යි. දැදිගම කඳු පන්තියකින් වට වූ නිම්න භූමියක්. දාගැබ පිහිටා තිබෙන්නේ ජයලත් කන්ද නම් කඳු බෑවුම පාමුල යි. එයට නුදුරින් කෙත්යාය පිහිටා තිබෙනවා. දැදිගම රජමහා විහාරයත් ඒ අසල ම දැකගත හැකියි.</w:t>
      </w:r>
    </w:p>
    <w:p w:rsidR="00DF298B" w:rsidRPr="00680B2B" w:rsidRDefault="00680B2B">
      <w:pPr>
        <w:rPr>
          <w:rFonts w:ascii="Nirmala UI" w:hAnsi="Nirmala UI" w:cs="Nirmala UI"/>
        </w:rPr>
      </w:pPr>
      <w:r w:rsidRPr="00680B2B">
        <w:rPr>
          <w:rFonts w:ascii="Nirmala UI" w:hAnsi="Nirmala UI" w:cs="Nirmala UI"/>
        </w:rPr>
        <w:t>පුරාතනයේ මෙම ග්‍රාමය හඳුන්වා ඇත්තේ ‘පුංඛගාම’ යනුවෙන්. එසේම ජාතගාම, දැතිගම, පිලගම ආදී නම්වලින් පැරැණි ලේඛනයන්හි මෙන්ම වංශ කතාවන්හි දී ද මේ ගම හැඳින්වෙනවා. පාලි භාෂාවෙන් ‘පුංඛ’ යන්නෙහි අර්ථය ඊතලයෙහි පිටුපස නොහොත් පිහාටුව නම් කොටස යි. එය දැත්ත ලෙසින් ද සිංහලෙන් හඳුන්වන අතර ‘පුංඛගාම’ නොහොත් දැතිගම පසු ව කට වහර විසින් දැදිගම බවට පත්කර තිබෙනවා.</w:t>
      </w:r>
    </w:p>
    <w:p w:rsidR="00DF298B" w:rsidRPr="00680B2B" w:rsidRDefault="00680B2B">
      <w:pPr>
        <w:rPr>
          <w:rFonts w:ascii="Nirmala UI" w:hAnsi="Nirmala UI" w:cs="Nirmala UI"/>
        </w:rPr>
      </w:pPr>
      <w:r w:rsidRPr="00680B2B">
        <w:rPr>
          <w:rFonts w:ascii="Nirmala UI" w:hAnsi="Nirmala UI" w:cs="Nirmala UI"/>
        </w:rPr>
        <w:t>මානාභරණ නම් යුවරජු දොළොස්වන ශත වර්ෂයේ දී දක්‍ෂිණ දේශයේ පාලකයා ලෙස දැදිගම කේන්ද්‍රස්ථානය කරගනිමින් ප්‍රදේශය පාලනය කළ බව සඳහන්. ඒ රජුගේ බිසව වූයේ රත්නාවලී කුමරිය යි. රත්නාවලී බිසව දැදිගම දැනට කොටවෙහර දාගැබ පිහිටි ස්ථානයේ දී කුමරෙකු බිහි කළා.</w:t>
      </w:r>
    </w:p>
    <w:p w:rsidR="00DF298B" w:rsidRPr="00680B2B" w:rsidRDefault="00680B2B">
      <w:pPr>
        <w:rPr>
          <w:rFonts w:ascii="Nirmala UI" w:hAnsi="Nirmala UI" w:cs="Nirmala UI"/>
        </w:rPr>
      </w:pPr>
      <w:r w:rsidRPr="00680B2B">
        <w:rPr>
          <w:rFonts w:ascii="Nirmala UI" w:hAnsi="Nirmala UI" w:cs="Nirmala UI"/>
        </w:rPr>
        <w:t>ලංකා රාජ වංශයේ ශ්‍රේෂ්ඨ රජෙක් වශයෙන් කීර්තිමත් වූ මහා පරාක්‍රමබාහු රජතුමා (ක්‍රි. ව. 1153 – 1186) ලෙස රාජාභිෂේක ලබන්නේ මෙසේ උපදින පුත් කුමරුවා යි. කුමරා උස් මහත් වී මුලින්ම දක්ෂිණ දේශයේ මායා රටේ ප්‍රාදේශීය පාලකයා බවට පත් වෙනවා.</w:t>
      </w:r>
    </w:p>
    <w:p w:rsidR="00DF298B" w:rsidRPr="00680B2B" w:rsidRDefault="00680B2B">
      <w:pPr>
        <w:rPr>
          <w:rFonts w:ascii="Nirmala UI" w:hAnsi="Nirmala UI" w:cs="Nirmala UI"/>
        </w:rPr>
      </w:pPr>
      <w:r w:rsidRPr="00680B2B">
        <w:rPr>
          <w:rFonts w:ascii="Nirmala UI" w:hAnsi="Nirmala UI" w:cs="Nirmala UI"/>
        </w:rPr>
        <w:t xml:space="preserve">ඔහු තමා උපන් ස්ථානය සිහිවීම පිණිස තිඹිරිගෙය තිබූ තැන කුඩා ස්තූපයක් ගොඩනඟනවා. පසු ව මුළු රටම එක්සේසත් කර පොළොන්නරුවේ රජ වූ පසු එම </w:t>
      </w:r>
      <w:r w:rsidRPr="00680B2B">
        <w:rPr>
          <w:rFonts w:ascii="Nirmala UI" w:hAnsi="Nirmala UI" w:cs="Nirmala UI"/>
        </w:rPr>
        <w:lastRenderedPageBreak/>
        <w:t>කුඩා ස්තූපය මැදිකොට මහා ස්තූපයක් ගොඩනංවනු ලබනවා. එය කොටවෙහෙර සම්ප්‍රදායට අයත් දාගැබක්. කොටවෙහෙර කියන්නේ දේවතා කොටු සහ කොත්කැරැල්ල රහිත දාගැබක්. උපන් ස්ථානයේ ඉදිකළ නිසා සූතිඝර චෛත්‍යය වශයෙන් එය ප්‍රකට වෙනවා. ඒ රජු, මෑණියන් ආදාහනය කළ ස්ථානය වූ බුත්තල යුදගනාවේත් රත්නාවලී චේතිය නමින් කොටවෙහෙරක් ඉදිකළා.</w:t>
      </w:r>
    </w:p>
    <w:p w:rsidR="00DF298B" w:rsidRPr="00680B2B" w:rsidRDefault="00680B2B">
      <w:pPr>
        <w:rPr>
          <w:rFonts w:ascii="Nirmala UI" w:hAnsi="Nirmala UI" w:cs="Nirmala UI"/>
        </w:rPr>
      </w:pPr>
      <w:r w:rsidRPr="00680B2B">
        <w:rPr>
          <w:rFonts w:ascii="Nirmala UI" w:hAnsi="Nirmala UI" w:cs="Nirmala UI"/>
        </w:rPr>
        <w:t>ඉන් අනතුරුව දැදිගම රාජ්‍ය පාලනයට සම්බන්ධ වන්නේ ගම්පොළ යුගයේ දී.  ගම්පොළ 5 වන පරාක්‍රමබාහු රජු (1344-1359) දැදිගම සිට පාලන කටයුතු ගෙනගොස් තිබෙනවා. ගම්පොළ යුගයේ දී දැදිගම විශාල ආගමික ප්‍රබෝධයක් තිබූ ස්ථානයක් ද  වුණා. එහි ගතාරා නමින් පිරිවෙනක් ද තිබුණා.</w:t>
      </w:r>
    </w:p>
    <w:p w:rsidR="00DF298B" w:rsidRPr="00680B2B" w:rsidRDefault="00680B2B">
      <w:pPr>
        <w:rPr>
          <w:rFonts w:ascii="Nirmala UI" w:hAnsi="Nirmala UI" w:cs="Nirmala UI"/>
        </w:rPr>
      </w:pPr>
      <w:r w:rsidRPr="00680B2B">
        <w:rPr>
          <w:rFonts w:ascii="Nirmala UI" w:hAnsi="Nirmala UI" w:cs="Nirmala UI"/>
        </w:rPr>
        <w:t>දැදිගම අභයදාන සෙල්ලිපිය අද දැදිගම විහාර භූමියේ පිහිටුවා තිබෙනවා. එය හයවන බුවනෙකබාහු (1469-1480) රජ දවස පිහිට වූ සෙල්ලිපියක්. දැදිගම කැරැල්ලකට සම්බන්ධ පිරිසකට රජු විසින් සමාව දී අභයදානය ලබාදීම ගැන එහි සඳහන්.</w:t>
      </w:r>
    </w:p>
    <w:p w:rsidR="00DF298B" w:rsidRPr="00680B2B" w:rsidRDefault="00680B2B">
      <w:pPr>
        <w:rPr>
          <w:rFonts w:ascii="Nirmala UI" w:hAnsi="Nirmala UI" w:cs="Nirmala UI"/>
        </w:rPr>
      </w:pPr>
      <w:r w:rsidRPr="00680B2B">
        <w:rPr>
          <w:rFonts w:ascii="Nirmala UI" w:hAnsi="Nirmala UI" w:cs="Nirmala UI"/>
        </w:rPr>
        <w:t>මේ ප්‍රදේශයේ 1890 දී මුලින්ම ගවේෂණය කළ ප්‍රථම පුරාවිද්‍යා කොමසාරිස් එච්. සී. පී. බෙල් ගඩොලින් හා ලදු කැලයකින් වැසීගිය ගඩොල් ගොඩැල්ලක් ගැන සඳහන් කරනවා. කිසිදිනක සම්පූර්ණ කර නැති එය දැනුදු ගැමියන් කොටවහෙර නමින් හඳුන්වන බව ද ඔහු සඳහන් කරනවා. පෘතුගීසි පාලන සමයේ මේ දාගැබේ ගඩොල් ගෙන ගොස් මැණික්කඩවර සහ හොලොම්බුව බලකොටුවලට යොදාගත් බව බෙල්ට අසන්නට ලැබී තිබෙනවා.</w:t>
      </w:r>
    </w:p>
    <w:p w:rsidR="00DF298B" w:rsidRPr="00680B2B" w:rsidRDefault="00680B2B">
      <w:pPr>
        <w:rPr>
          <w:rFonts w:ascii="Nirmala UI" w:hAnsi="Nirmala UI" w:cs="Nirmala UI"/>
        </w:rPr>
      </w:pPr>
      <w:r w:rsidRPr="00680B2B">
        <w:rPr>
          <w:rFonts w:ascii="Nirmala UI" w:hAnsi="Nirmala UI" w:cs="Nirmala UI"/>
        </w:rPr>
        <w:t>පසු ව 1930 දී එච්. ඩබ්. කොඩ්රිංටන් මත පළ කරන්නේ, මේ දාගැබ පළමුවන පරාක්‍රමබාහු රජු උපන් ස්ථානයේ ඉදිකළ දාගැබ බවට යි. වර්ෂ 1947 දී දාගැබේ පුරාවිද්‍යා කැණීම් ආරම්භ කරනවා. එහි දී පස් අතර තිබී පළමුවන පරාක්‍රමබාහු නම සඳහන් කාසියක්, සාහසමල්ල නම සඳහන් කාසි, සහ තුන්වන රාජරාජ චෝල රජුගේ කාසියක් හමු වී තිබෙනවා. පස් ඉවත්කර මතුකර ගත් විට දාගැබේ උස අඩි 47ක් සහ වට ප්‍රමාණය අඩි 804ක් වූ විශාල දාගැබක් හෙළි වෙනවා.</w:t>
      </w:r>
    </w:p>
    <w:p w:rsidR="00DF298B" w:rsidRPr="00680B2B" w:rsidRDefault="00680B2B">
      <w:pPr>
        <w:rPr>
          <w:rFonts w:ascii="Nirmala UI" w:hAnsi="Nirmala UI" w:cs="Nirmala UI"/>
        </w:rPr>
      </w:pPr>
      <w:r w:rsidRPr="00680B2B">
        <w:rPr>
          <w:rFonts w:ascii="Nirmala UI" w:hAnsi="Nirmala UI" w:cs="Nirmala UI"/>
        </w:rPr>
        <w:t>පේසාවළලු තුනක් සහිත ගර්භයකින් දාගැබ සමන්විත යි. දාගැබ මතුපිට තැනිතලා ස්වරූපයකින් යුක්ත යි. එම දාගැබේ පේසා වළලු අතර කැණීම් කරන විට 1958 දී  කුඩා දාගැබක් ද හමුවෙනවා. කුඩා දාගැබ පේසාවළලු තුනකින් සමන්විත යි. දැනටත් එය අපට දැකගත හැකි ලෙස ඉතිරිකර තිබෙනවා. පරාක්‍රමබාහු රජු මුලින්ම ඉදිකළ දාගැබ එය බවට විශ්වාස කරනවා.</w:t>
      </w:r>
    </w:p>
    <w:p w:rsidR="00DF298B" w:rsidRPr="00680B2B" w:rsidRDefault="00680B2B">
      <w:pPr>
        <w:rPr>
          <w:rFonts w:ascii="Nirmala UI" w:hAnsi="Nirmala UI" w:cs="Nirmala UI"/>
        </w:rPr>
      </w:pPr>
      <w:r w:rsidRPr="00680B2B">
        <w:rPr>
          <w:rFonts w:ascii="Nirmala UI" w:hAnsi="Nirmala UI" w:cs="Nirmala UI"/>
        </w:rPr>
        <w:t xml:space="preserve">1947 සිට සිදුකළ කැණීම්වලින් සහ පසු ව ආචාර්ය චාල්ස් ගොඩකුඹුරේ මහතා විසින් කළ කැණීම්හි දී කොටවෙහෙර සම්බන්ධ ව තොරතුරු රාශියක් අනාවරණය කරගැනීමට හැකි වුණා. 1951 දී චෛත්‍ය තුළ වූ ධාතු ගර්භවලින් පුරාවස්තු රාශියක් හමුවුණා. දාගැබෙන් ප්‍රධාන නිධන් කොටුවක් සහ ඒ වටා තවත් නිධන් ගර්භ 8ක් හමුවුණා. මේ නිධන් කොටුවල රේඛාවලින් නොයෙන් චිත්‍ර ඇඳ තිබුණා. දේව රූප, </w:t>
      </w:r>
      <w:r w:rsidRPr="00680B2B">
        <w:rPr>
          <w:rFonts w:ascii="Nirmala UI" w:hAnsi="Nirmala UI" w:cs="Nirmala UI"/>
        </w:rPr>
        <w:lastRenderedPageBreak/>
        <w:t>රහත් රූප, මල් මෝස්තර ඒ චිත්‍ර අතර තිබුණා. පුරාවස්තු අතරින් වැදගත්ම වන්නේ ලෝකඩ ඇත්පහන් යුගල යි.</w:t>
      </w:r>
    </w:p>
    <w:p w:rsidR="00DF298B" w:rsidRPr="00680B2B" w:rsidRDefault="00680B2B">
      <w:pPr>
        <w:rPr>
          <w:rFonts w:ascii="Nirmala UI" w:hAnsi="Nirmala UI" w:cs="Nirmala UI"/>
        </w:rPr>
      </w:pPr>
      <w:r w:rsidRPr="00680B2B">
        <w:rPr>
          <w:rFonts w:ascii="Nirmala UI" w:hAnsi="Nirmala UI" w:cs="Nirmala UI"/>
        </w:rPr>
        <w:t>එසේම රන් තහඩුවෙන් කළ බුද්ධ ප්‍රතිමා හතරක් ද හමු වී තිබෙනවා. ඒවා මකර තොරණ ද සහිත අලංකාර මූර්ති. පොළොන්නරු යුගයේ කාසි, පද්මාකාර දාගැබේ ආකෘතියක්, මැණික් ගිල් වූ ධාතු කරඬුවක්, ලෝකඩ සහ මැටි පහන්, වටිනා පාෂාණ ආදී නිධන් වස්තූන් ද ධාතු ගර්භයෙන් හමු වී තිබෙනවා. මේ අතර අපූරුම දෙය වන්නේ කුඩා ස්තූපයේ දා ගැබ තුළ තිබී හමු වූ තරමක් විශාල මැටි කොරහ යි. පුරාවිද්‍යාඥයන් අනුමාන කරන්නේ කිරිකැටි පැරකුම් කුමරු නෑවීම සඳහා මෙම කොරහ උපයෝගී කරගන්නට ඇති බව යි. කුමරා උපන් තිඹිරිගෙය මත මෙවන් මහා ස්තූපයක් ගොඩනංවා ඒ තුළ මැටි කොරහ ද නිධන් කරමින් රජතුමා තිඹිරිගෙයත්, නෑවූ කොරහත් පූජනීය ස්මාරකයන් වශයෙන් සලකා ඇති බව පේනවා. ලෝකඩ පහන් කණු, මහමේරු පර්වතය, මැටි පහන් කණු, ලෝකඩ නාග මූර්ති, පිත්තල බුදු පිළිම ආදී පුරාවස්තු රාශියක් ද මෙහි නිධන් ගර්භවලින් ලැබුණා. මෙහි යන්ත්‍රගල තුළ තිබී 12 වන සියවසට අයත් අක්ෂරයෙන් ලියූ මහායානික පිරිතක කොටසක් කෙටූ සෙල්ලිපියක් ද ලැබුණා.</w:t>
      </w:r>
    </w:p>
    <w:p w:rsidR="00DF298B" w:rsidRPr="00680B2B" w:rsidRDefault="00680B2B">
      <w:pPr>
        <w:rPr>
          <w:rFonts w:ascii="Nirmala UI" w:hAnsi="Nirmala UI" w:cs="Nirmala UI"/>
        </w:rPr>
      </w:pPr>
      <w:r w:rsidRPr="00680B2B">
        <w:rPr>
          <w:rFonts w:ascii="Nirmala UI" w:hAnsi="Nirmala UI" w:cs="Nirmala UI"/>
        </w:rPr>
        <w:t>දැදිගම ඇත්පහන ජාත්‍යන්තර ව පවා ප්‍රසිද්ධියට පත් පුරාවස්තුවක්. දැනට මෙම ඇත්පහන් දෙකෙන් එකක් කොළඹ ජාතික කෞතුකාගාරයේ ද, අනෙක දැදිගම පුරාවිද්‍යා කෞතුකාගාරයේ ද තැන්පත් කර තිබෙනවා.</w:t>
      </w:r>
    </w:p>
    <w:p w:rsidR="00DF298B" w:rsidRPr="00680B2B" w:rsidRDefault="00680B2B">
      <w:pPr>
        <w:rPr>
          <w:rFonts w:ascii="Nirmala UI" w:hAnsi="Nirmala UI" w:cs="Nirmala UI"/>
        </w:rPr>
      </w:pPr>
      <w:r w:rsidRPr="00680B2B">
        <w:rPr>
          <w:rFonts w:ascii="Nirmala UI" w:hAnsi="Nirmala UI" w:cs="Nirmala UI"/>
        </w:rPr>
        <w:t>1951 වසරේ පළමු නිධන් කොටුවේ තිබී හමු වූ පොළොන්නරු යුගයට අයත් මෙම පහන් දෙක එල්ලා තැබීමට මෙන්ම බිම තැබීමට ද හැකි සේ නිර්මාණය කර තිබෙනවා. මෙහි එල්ලන දම්වැල නර්තන ඉරියව් සහිත පෙරහරක් මූර්තිමත් කරනවා. එය විශිෂ්ට කලා කෘතියක් සේ ම එවකට පැවති ඉහළ තාක්ෂණය ද පෙන්නුම් කරන නිර්මාණයක්. අචල ජල විද්‍යාව අනුව මෙම පහනේ ඇතාගේ කුසට දමන තෙල් පාලනය වෙනවා. ඇතාගේ දකුණු පාදයේ යටි පතුලේ ඇති සිදුරකින් පාලනයකින් යුක්ත ව පහනට තෙල් පැමිණෙනවා. පහන් වැටියට තෙල් ගලායන්නේ ඇතාගේ ලිගුව හරහා යි. තෙල් අඩුවන විට නැවත තෙල් ගලා එනවා.</w:t>
      </w:r>
    </w:p>
    <w:p w:rsidR="00DF298B" w:rsidRPr="00680B2B" w:rsidRDefault="00680B2B">
      <w:pPr>
        <w:rPr>
          <w:rFonts w:ascii="Nirmala UI" w:hAnsi="Nirmala UI" w:cs="Nirmala UI"/>
        </w:rPr>
      </w:pPr>
      <w:r w:rsidRPr="00680B2B">
        <w:rPr>
          <w:rFonts w:ascii="Nirmala UI" w:hAnsi="Nirmala UI" w:cs="Nirmala UI"/>
        </w:rPr>
        <w:t xml:space="preserve">  දාගැබේ කැණීම් කටයුතු නිමවීමත් සමග ඉන් ලැබුණු අගනා පුරාවස්තු සමූහය ප්‍රදර්ශනය කිරීමට මෙම ප්‍රාදේශීය කෞතුකාගාරය පිහිටවූවා. මෙය ලංකාවේ ප්‍රාදේශීය කෞතුකාගාරයක් ඇරඹිමේ අරමුණින් ඉදිකළ පළමු ගොඩනැගිල්ල ලෙස සැලකෙනවා. එතෙක් කටුගෙවල් ලෙස පාවිච්චි කළේ පැවති ගොඩනැගිලි ම යි. අද වනවිට කෑගල්ල දිස්ත්‍රික්කයේ විවිධ ස්ථානවලින් හමුවූ පුරාවස්තු සහ පුරාවිද්‍යාත්මක ස්ථාන ගැන මින් දැනුවත්වීමට ඔබට පුළුවන්.</w:t>
      </w:r>
    </w:p>
    <w:p w:rsidR="00DF298B" w:rsidRPr="00680B2B" w:rsidRDefault="00680B2B">
      <w:pPr>
        <w:rPr>
          <w:rFonts w:ascii="Nirmala UI" w:hAnsi="Nirmala UI" w:cs="Nirmala UI"/>
        </w:rPr>
      </w:pPr>
      <w:r w:rsidRPr="00680B2B">
        <w:rPr>
          <w:rFonts w:ascii="Nirmala UI" w:hAnsi="Nirmala UI" w:cs="Nirmala UI"/>
        </w:rPr>
        <w:t xml:space="preserve">ගම්පොළ යුගයේ දී ආරම්භ කළ බව සැලකෙන මේ විහාරය කෝට්ටේ යුගයේ දී වර්ධනය වී තිබෙනවා. 1890 බෙල්ගේ පුරාවිද්‍යා වාර්තාව අනුව එහි ටැම්පිට විහාරයක් පැවති බව සඳහන්. ගල් කුලුනු, ගල් කැටයම්, සහ අභයදාන සෙල්ලිපිය </w:t>
      </w:r>
      <w:r w:rsidRPr="00680B2B">
        <w:rPr>
          <w:rFonts w:ascii="Nirmala UI" w:hAnsi="Nirmala UI" w:cs="Nirmala UI"/>
        </w:rPr>
        <w:lastRenderedPageBreak/>
        <w:t>මෙහි දැකගත හැකියි. විහාරයේ දක්නට ලැබෙන මූර්ති නම් උඩරට නිර්මාණ ලක්ෂණ පළ කරනවා.</w:t>
      </w:r>
    </w:p>
    <w:p w:rsidR="00DF298B" w:rsidRPr="00680B2B" w:rsidRDefault="00680B2B">
      <w:pPr>
        <w:rPr>
          <w:rFonts w:ascii="Nirmala UI" w:hAnsi="Nirmala UI" w:cs="Nirmala UI"/>
        </w:rPr>
      </w:pPr>
      <w:proofErr w:type="spellStart"/>
      <w:r w:rsidRPr="00680B2B">
        <w:rPr>
          <w:rFonts w:ascii="Nirmala UI" w:hAnsi="Nirmala UI" w:cs="Nirmala UI"/>
        </w:rPr>
        <w:t>කලාවැවට</w:t>
      </w:r>
      <w:proofErr w:type="spellEnd"/>
      <w:r w:rsidRPr="00680B2B">
        <w:rPr>
          <w:rFonts w:ascii="Nirmala UI" w:hAnsi="Nirmala UI" w:cs="Nirmala UI"/>
        </w:rPr>
        <w:t xml:space="preserve"> </w:t>
      </w:r>
      <w:proofErr w:type="spellStart"/>
      <w:r w:rsidRPr="00680B2B">
        <w:rPr>
          <w:rFonts w:ascii="Nirmala UI" w:hAnsi="Nirmala UI" w:cs="Nirmala UI"/>
        </w:rPr>
        <w:t>නුදුරින්</w:t>
      </w:r>
      <w:proofErr w:type="spellEnd"/>
      <w:r w:rsidRPr="00680B2B">
        <w:rPr>
          <w:rFonts w:ascii="Nirmala UI" w:hAnsi="Nirmala UI" w:cs="Nirmala UI"/>
        </w:rPr>
        <w:t xml:space="preserve"> </w:t>
      </w:r>
      <w:proofErr w:type="spellStart"/>
      <w:r w:rsidRPr="00680B2B">
        <w:rPr>
          <w:rFonts w:ascii="Nirmala UI" w:hAnsi="Nirmala UI" w:cs="Nirmala UI"/>
        </w:rPr>
        <w:t>පිහිටි</w:t>
      </w:r>
      <w:proofErr w:type="spellEnd"/>
      <w:r w:rsidRPr="00680B2B">
        <w:rPr>
          <w:rFonts w:ascii="Nirmala UI" w:hAnsi="Nirmala UI" w:cs="Nirmala UI"/>
        </w:rPr>
        <w:t xml:space="preserve"> </w:t>
      </w:r>
      <w:proofErr w:type="spellStart"/>
      <w:r w:rsidRPr="00680B2B">
        <w:rPr>
          <w:rFonts w:ascii="Nirmala UI" w:hAnsi="Nirmala UI" w:cs="Nirmala UI"/>
        </w:rPr>
        <w:t>අවුකන</w:t>
      </w:r>
      <w:proofErr w:type="spellEnd"/>
      <w:r w:rsidRPr="00680B2B">
        <w:rPr>
          <w:rFonts w:ascii="Nirmala UI" w:hAnsi="Nirmala UI" w:cs="Nirmala UI"/>
        </w:rPr>
        <w:t xml:space="preserve"> විහාරය වටා පිහිටි ඉපැරණි පුදබිම් කිහිපයක් ම අපට දැකගන්න පුළුවන්. එදා කලා වැව හදපු ධාතුසේන (ක‍්‍රි.ව.455-473 ) රජු මේ පුදබිම් අතරින් වැඩි ප්‍රමාණයකට සම්බන්ධ බවට ඓතිහාසික තොරතුරු වගේ ම ජනප්‍රවාදත් තිබෙනවා. මේ අතරින් ලොව පුරා ප්‍රකට අවුකන රජමහා විහාරය මුල් තැනෙහි සලකන්න පුළුවන්. අනුරාධපුරයට යන දෙස් විදෙස් සංචාරයකයන් රාශියක් අවුකනටත් එනවා. අවුකන ඇතුළු ව කලා වැව අවට පිහිටි තවත් පුදබිම් කිහිපයක් ගැන ඔබ දැනුවත් කිරීමට ගත් උත්සාහයක් තමයි මේ. ඊළඟ වතාවේ අවුකන ගිය විට ඔබටත් පුළුවන් මේ ස්ථාන ගිහින් දැකබලා ගන්න.</w:t>
      </w:r>
    </w:p>
    <w:p w:rsidR="00DF298B" w:rsidRPr="00680B2B" w:rsidRDefault="00680B2B">
      <w:pPr>
        <w:rPr>
          <w:rFonts w:ascii="Nirmala UI" w:hAnsi="Nirmala UI" w:cs="Nirmala UI"/>
        </w:rPr>
      </w:pPr>
      <w:r w:rsidRPr="00680B2B">
        <w:rPr>
          <w:rFonts w:ascii="Nirmala UI" w:hAnsi="Nirmala UI" w:cs="Nirmala UI"/>
        </w:rPr>
        <w:t>අවුකන අනුරාධපුර දිස්ත‍්‍රික්කයේ, නෑගම්පහ කෝරළයේ, කලාගම් පළාතේ, ගලේගොඩ කඳු තුලානෙහි පිහිටා තිබෙනවා. නෑගම දුම්රියපළේ සිට දුර කි. මී 2 යි. කැකිරාව-ගලේවෙල මාර්ගයේ 9 වැනි සැතපුම් කණුවෙන් හැරී කි. මී. 3ක් ගමන් කිරීමෙන් වාහනයකින් මේ වෙත ළඟාවිය හැකියි.</w:t>
      </w:r>
    </w:p>
    <w:p w:rsidR="00DF298B" w:rsidRPr="00680B2B" w:rsidRDefault="00680B2B">
      <w:pPr>
        <w:rPr>
          <w:rFonts w:ascii="Nirmala UI" w:hAnsi="Nirmala UI" w:cs="Nirmala UI"/>
        </w:rPr>
      </w:pPr>
      <w:r w:rsidRPr="00680B2B">
        <w:rPr>
          <w:rFonts w:ascii="Nirmala UI" w:hAnsi="Nirmala UI" w:cs="Nirmala UI"/>
        </w:rPr>
        <w:t>බුදු පිළිමයට අමතර ව ලෙන් කිහිපයක් ද ඒ අසල කඳුගැටයේ පිහිටා තිබෙනවා. ඒ අනුව පෙනෙන්නේ ධාතුසේන රජු අවුකන ඉදිකිරීමට පෙර එනම්,  ක්‍රි. පූ. 1 සහ ක්‍රි. ව. 1 අතර මේ ලෙන් භික්ෂු වාසයට නතු ව පැවති බව යි. එම ලෙන් කටාරම් කොටා පූජා කළ බව දැක්වෙන සෙල්ලිපි 6ක් ද පිහිටා තිබෙනවා. 1895 දී පමණ එච්. සී. පී. බෙල් මෙම ප‍්‍රතිමාව ආශ‍්‍රිත ප‍්‍රදේශයේ පළමු වරට පුරාවිද්‍යා පරීක්‍ෂණ ආරම්භ කළා.</w:t>
      </w:r>
    </w:p>
    <w:p w:rsidR="00DF298B" w:rsidRPr="00680B2B" w:rsidRDefault="00680B2B">
      <w:pPr>
        <w:rPr>
          <w:rFonts w:ascii="Nirmala UI" w:hAnsi="Nirmala UI" w:cs="Nirmala UI"/>
        </w:rPr>
      </w:pPr>
      <w:r w:rsidRPr="00680B2B">
        <w:rPr>
          <w:rFonts w:ascii="Nirmala UI" w:hAnsi="Nirmala UI" w:cs="Nirmala UI"/>
        </w:rPr>
        <w:t>අවුකන පිළිමගෙය සුප‍්‍රසිද්ධ අවුකන බුද්ධප‍්‍රතිමාව ආවරණය වන පරිදි ඉදිකර තිබුණේයැ යි විශ්වාස කරන ප‍්‍රතිමා ගෘහය යි. මහාචාර්ය සෙනරත් පරණවිතාන පවසන්නේ මේ ප්‍රතිමාව 5-8 සියවස් අතරට අයත් වන බව යි. අටවන හෝ නවවන සියවසට අයත් එහි අද ඇත්තේ පිළිමය සහ පිළිමගෙයි නටබුන් වශයෙන් ශෛලමය බිත්ති පමණයි. මේ ප‍්‍රතිමා ගෘහයේ පිටත දිග අඩි 74ක්. අඩි 63ක් පළලින් යුක්ත යි. පහළ කොටස් සඳහා කළුගල්පුවරු ද, ඉහළ කොටස් සඳහා ගඩොල් ද යොදාගෙන ඇතැ යි සිතිය හැකියි. අද කළුගල් බිත්ති පමණක් ඉතිරි ව පවතිනවා.</w:t>
      </w:r>
    </w:p>
    <w:p w:rsidR="00DF298B" w:rsidRPr="00680B2B" w:rsidRDefault="00680B2B">
      <w:pPr>
        <w:rPr>
          <w:rFonts w:ascii="Nirmala UI" w:hAnsi="Nirmala UI" w:cs="Nirmala UI"/>
        </w:rPr>
      </w:pPr>
      <w:r w:rsidRPr="00680B2B">
        <w:rPr>
          <w:rFonts w:ascii="Nirmala UI" w:hAnsi="Nirmala UI" w:cs="Nirmala UI"/>
        </w:rPr>
        <w:t>ප්‍රතිමාවට ශිඛරාකාර වහලයක් තිබෙන්නට ඇති බව ඉතිහාසඥයන් පවසනවා. කළුගලින් කළ කොටස පුරාවිද්‍යා දෙපාර්තමේන්තුව මඟින් ප‍්‍රතිසංස්කරණය කර තිබෙනවා. ගොඩනැගිල්ලට අයත් ගල්පුවරුවක කොටා ඇති සෙල්ලිපියකින් පේන්නේ මෙම ගොඩනැගිල්ල බුද්ධ ප‍්‍රතිමාව හා සමකාලීන නොවන බවත්, පසුකාලීන ව ඉදිකළ බවත්.</w:t>
      </w:r>
    </w:p>
    <w:p w:rsidR="00DF298B" w:rsidRPr="00680B2B" w:rsidRDefault="00680B2B">
      <w:pPr>
        <w:rPr>
          <w:rFonts w:ascii="Nirmala UI" w:hAnsi="Nirmala UI" w:cs="Nirmala UI"/>
        </w:rPr>
      </w:pPr>
      <w:r w:rsidRPr="00680B2B">
        <w:rPr>
          <w:rFonts w:ascii="Nirmala UI" w:hAnsi="Nirmala UI" w:cs="Nirmala UI"/>
        </w:rPr>
        <w:t>මහාවංශය ධාතුසේන රජු කරවූ කාලසල නම් විහාරයක් ගැන සඳහන් කරනවා. එය අවුකන විහාරය බව සැලකෙනවා. අවුකන පිළිමය උසින් අඩි 38 යි අඟල්  10ක්. එය අප රටේ විශාල හිටි බුද්ධ ප්‍රතිමාවක්.</w:t>
      </w:r>
    </w:p>
    <w:p w:rsidR="00DF298B" w:rsidRPr="00680B2B" w:rsidRDefault="00680B2B">
      <w:pPr>
        <w:rPr>
          <w:rFonts w:ascii="Nirmala UI" w:hAnsi="Nirmala UI" w:cs="Nirmala UI"/>
        </w:rPr>
      </w:pPr>
      <w:r w:rsidRPr="00680B2B">
        <w:rPr>
          <w:rFonts w:ascii="Nirmala UI" w:hAnsi="Nirmala UI" w:cs="Nirmala UI"/>
        </w:rPr>
        <w:lastRenderedPageBreak/>
        <w:t>එය ඉදිකර තිබෙන්නේ පද්මාසනයක් මත යි. අභය මුද්‍රාව නිරූපිත පිළිමයේ වම් අත සිවුරු කොණ දරාගෙන සිටින සේ නිර්මාණය කර තිබෙනවා. සිවුර නෙළා ඇති ආකාරය අනුව ඉතා දුහුල් ස්වභාවයක් දක්වනවා. අඳනයට තෙරපී ආ මාංශ පේශි රැළි සිවුර තුළින් ද මතුකර ඇති අයුරු ශිල්පියාගේ දක්ෂතාව පෙන්වයි.</w:t>
      </w:r>
    </w:p>
    <w:p w:rsidR="00DF298B" w:rsidRPr="00680B2B" w:rsidRDefault="00680B2B">
      <w:pPr>
        <w:rPr>
          <w:rFonts w:ascii="Nirmala UI" w:hAnsi="Nirmala UI" w:cs="Nirmala UI"/>
        </w:rPr>
      </w:pPr>
      <w:r w:rsidRPr="00680B2B">
        <w:rPr>
          <w:rFonts w:ascii="Nirmala UI" w:hAnsi="Nirmala UI" w:cs="Nirmala UI"/>
        </w:rPr>
        <w:t>කලාවැවට නුදුරින් පිහිටි මේ විහාරය ඈතදීම හඳුනාගැනීමට පුළුවන්. ඒ  ගල්පර්වත අතර උසින් අඩි 100කට වඩා උස, විශාල ගල්කුලක් නැගී සිටින නිසා යි. ඒ නිසා එම ගම හඳුන්වන්නේ උස්ගල කියලයි. මේ ගල්කුල කලාවැවටත් පැහැදිලි ව පේනවා. වැවේ වැඩට පැමිණි ශ්‍රමිකයින් වැව වටේ ගම්මානවල පදිංචි කරලා ඔවුන්ගේ ගම්පතියන් රැස්වීම් සඳහා කැඳවූ තැන උස්ගල බවට විශ්වාසයක් පවතිනවා.</w:t>
      </w:r>
    </w:p>
    <w:p w:rsidR="00DF298B" w:rsidRPr="00680B2B" w:rsidRDefault="00680B2B">
      <w:pPr>
        <w:rPr>
          <w:rFonts w:ascii="Nirmala UI" w:hAnsi="Nirmala UI" w:cs="Nirmala UI"/>
        </w:rPr>
      </w:pPr>
      <w:r w:rsidRPr="00680B2B">
        <w:rPr>
          <w:rFonts w:ascii="Nirmala UI" w:hAnsi="Nirmala UI" w:cs="Nirmala UI"/>
        </w:rPr>
        <w:t>ධාතුසේන රජතුමා වැවේ ඉදිකිරීම් නිරීක්ෂණයට පැමිණි විට විවේක ගත් ස්ථානයත්, වැවේ කටයුතු විමසීමට නිලධාරීන් රැස් කරවූ සම්මන්ත්‍රණ ශාලාවත් ඇත්තේ උස්ගල ධාතුසේන විහාරයට යාබද ස්ථානයක බව පැවසෙනවා. රජතුමා රැස්වීම් ශාලාවට නිතර පැමිණෙන නිසා ඒ විහාරාරාම අතරින් ප්‍රධානම ස්ථානය හිමිවෙලා තියෙන්නේ උස්ගල විහාරයට. එවකට අවුකන විහාරය තනා තිබුණේ නැහැ. උස්ගල වටා පිහිටි ජනප්‍රවාදයකින් කියැවෙන්නේ ධාතුසේන රජු විශාල හිටි පිළිමයක් නෙළන්න මුලින්ම තෝරාගත්තේ මේ ගල්කුල බව යි.</w:t>
      </w:r>
    </w:p>
    <w:p w:rsidR="00DF298B" w:rsidRPr="00680B2B" w:rsidRDefault="00680B2B">
      <w:pPr>
        <w:rPr>
          <w:rFonts w:ascii="Nirmala UI" w:hAnsi="Nirmala UI" w:cs="Nirmala UI"/>
        </w:rPr>
      </w:pPr>
      <w:r w:rsidRPr="00680B2B">
        <w:rPr>
          <w:rFonts w:ascii="Nirmala UI" w:hAnsi="Nirmala UI" w:cs="Nirmala UI"/>
        </w:rPr>
        <w:t>එය අවුකන පිළිමයට ස්වරූපයෙන් සමාන ආකාරයේ ගල්කුලක් බව ඔබටත් ගියොත් පෙනේවි. මේ නිසා වැව දිහා බලාගෙන ඉන්න හිටි පිළිමයකට කියාපු තැන තමයි මෙතැන.  එහෙත් පිළිමය නෙළීම ආරම්භ කර සිරස තැනීමට උත්සාහ කරන විට ගල්කුල පළුදු වී නුසුදුසු තත්ත්වයට පත්වෙලා. අවශ්‍ය සැල­සුම් සකසා දළ ආකෘ­තිය අනුව ගල් පර්ව­තය හැඩ කිරී­මට උත්සාහ ගැනී­මේ දී එහි වූ අභ්‍ය­න්තර දෙද­රා­යා­ම­කින් බුදු පිළි­මයේ හිස වෙනු­වෙන් වෙන්කළ කොටස කැබැලි වී ගොස් තිබෙනවා. ඒ නිසා තමයි වැවට සැතපුම් හතරක් ඇතින් සොයාගත් ගල්කුලක “අවුකන’ පිළිමය නෙළා තිබෙන්නේ.</w:t>
      </w:r>
    </w:p>
    <w:p w:rsidR="00DF298B" w:rsidRPr="00680B2B" w:rsidRDefault="00680B2B">
      <w:pPr>
        <w:rPr>
          <w:rFonts w:ascii="Nirmala UI" w:hAnsi="Nirmala UI" w:cs="Nirmala UI"/>
        </w:rPr>
      </w:pPr>
      <w:r w:rsidRPr="00680B2B">
        <w:rPr>
          <w:rFonts w:ascii="Nirmala UI" w:hAnsi="Nirmala UI" w:cs="Nirmala UI"/>
        </w:rPr>
        <w:t>පුරාවිද්‍යා ස්මාරකයක් වන උස්ගල, අනුරාධපුර යුගයේ නටබුන් සහිත ලෙන් විහාරයක්. මෙහි පැරණි ගල්කණු, සිරිපතුල් ගල් ආදිය දැකගන්න පුළුවන්. කටාරම් කෙටූ ලෙන් කිහිපයකුත් මෙහි පිහිටා තිබෙනවා. ඒ අතර පර්වතයක කැටයම් කර ඇති සිරිපතුල් සටහන විශේෂත්වයක් ගන්නවා. ලෙන් විහාරයේ ප්‍රතිමා නම් මෑතකාලීන නිර්මාණයන්. ඉතා සුන්දර ස්ථානයක පිහිටි විහාරයක් බව ඔබ එහි ගියහොත් දැනේවි.</w:t>
      </w:r>
    </w:p>
    <w:p w:rsidR="00DF298B" w:rsidRPr="00680B2B" w:rsidRDefault="00680B2B">
      <w:pPr>
        <w:rPr>
          <w:rFonts w:ascii="Nirmala UI" w:hAnsi="Nirmala UI" w:cs="Nirmala UI"/>
        </w:rPr>
      </w:pPr>
      <w:r w:rsidRPr="00680B2B">
        <w:rPr>
          <w:rFonts w:ascii="Nirmala UI" w:hAnsi="Nirmala UI" w:cs="Nirmala UI"/>
        </w:rPr>
        <w:t xml:space="preserve">ධාතුසේන රජු සෑදූ කලාවැවට අධිපති ලෙස සැලකෙන්නේ කඩවර දෙවියන්. දෙවියෙක් විදිහට අදහන කඩවර එදා ඉඳන් අද දක්වා කලාවැවත්, කලාවැවේ දියවරෙන් පිදෙන ගොවි බිම්, සහ එහි වැසියනුත් ආරක්ෂා කරන බව තමයි විශ්වාස කෙරෙන්නේ. කලා වැව් බැම්මේ කඩවර දේවාලය හැරෙන්නට අයියනායක, විෂ්ණු, සහ ගණ දෙවියන් වෙනුවෙන් දේවාල තුනකුත් තැනින් තැන තියෙනවා. කලා වැව </w:t>
      </w:r>
      <w:r w:rsidRPr="00680B2B">
        <w:rPr>
          <w:rFonts w:ascii="Nirmala UI" w:hAnsi="Nirmala UI" w:cs="Nirmala UI"/>
        </w:rPr>
        <w:lastRenderedPageBreak/>
        <w:t>නිර්මාණයට පෙර ඒ අවට සංචාරය කරන ධාතුසේන රජුට වනාන්තරයේ ජීවත් වූ වැද්දෙක් හමුවුණාලු. වැව ඉදිකර තිබෙන්නේ ඔහුගේ මඟපෙන්වීම අනුවලු. මේ වැද්දා පසු ව වැව ආරක්ෂා කිරීමේ තනතුරට පත් කරනවා. නමුත් කුමන්ත්‍රණයකින් මරා දැමූ ඔහු පසු ව දෙවියෙක් ලෙස වැව ආරක්ෂා කරන බව යි පැවසෙන්නේ. මේ කඩවර දෙවියන්ට වෙන්වූ දේවාලය වෙත විශාල පිරිසක් පිහිට පතා ඇදී එනවා. ඔවුන් කපුවන්ට කියා යාතිකා කර පිහිටාරක්ෂාව පතනවා. මෑතක දී මෙම ස්ථානයේ නව දේවාල ගොඩනැගිල්ලක් ද ඉදිකර තිබෙනවා.</w:t>
      </w:r>
    </w:p>
    <w:p w:rsidR="00DF298B" w:rsidRPr="00680B2B" w:rsidRDefault="00680B2B">
      <w:pPr>
        <w:rPr>
          <w:rFonts w:ascii="Nirmala UI" w:hAnsi="Nirmala UI" w:cs="Nirmala UI"/>
        </w:rPr>
      </w:pPr>
      <w:r w:rsidRPr="00680B2B">
        <w:rPr>
          <w:rFonts w:ascii="Nirmala UI" w:hAnsi="Nirmala UI" w:cs="Nirmala UI"/>
        </w:rPr>
        <w:t>මේ අවට පුලියන්කුලම නටබුන් සහිත පුරාවිද්‍යා රක්ෂිතය, වන්නියාගල නටබුන් ප්‍රදේශය, වෙහෙරගල රජමහා විහාරය, හා පූගොල්ලාගම ගල්ළිඳයාය ප්‍රදේශය ද පෞරාණික විහාරස්ථානවල ශේෂයන් අපට දැකගත හැකි වෙනවා. මේ අතරින් පුලියන්කුලම, වන්නියාගල, හා බැලුම්ගල නම් කඳුගැටයට නුදුරින් පිහිටි පූගොල්ලාගම ගල්ළිඳයාය ද වනවදුලින් වැසී ගිය පුරාවිද්‍යා කැණීම් නොකළ භූමි ප්‍රදේශයක්.</w:t>
      </w:r>
    </w:p>
    <w:p w:rsidR="00DF298B" w:rsidRPr="00680B2B" w:rsidRDefault="00680B2B">
      <w:pPr>
        <w:rPr>
          <w:rFonts w:ascii="Nirmala UI" w:hAnsi="Nirmala UI" w:cs="Nirmala UI"/>
        </w:rPr>
      </w:pPr>
      <w:r w:rsidRPr="00680B2B">
        <w:rPr>
          <w:rFonts w:ascii="Nirmala UI" w:hAnsi="Nirmala UI" w:cs="Nirmala UI"/>
        </w:rPr>
        <w:t>සියුම් ව ඔපකළ ගල්පුවරු රැසක් මෙම භූමියේ බැලුම්ගලට නුදුරු වනයට යට ව තිබෙනවා. එක් ස්ථානයක ගල්පර්වතයක මැටි පහන් ආකාරයට හෑරූ සිදුරු රාශියක් සහිත යි. එය හඳුන්වන්නේ පහන්ගල නමින්. බැලුම්ගල නම් ගල්තලාවට පිවිසීමට පියගැට ද සකසා තිබූ අතර ඒ මතට විජිතපුර, අවුකන, රිටිගල, මානාකන්ද, උස්ගල ආදී ස්ථාන කදිමට දර්ශනය වෙනවා. පසුගිය දිනවල මේ අවට පුරාවිද්‍යා ස්ථානයක් ඩෝසර් කිරීම නිසා විශාල විරෝධතා පැන නැගුණා.</w:t>
      </w:r>
    </w:p>
    <w:p w:rsidR="00DF298B" w:rsidRPr="00680B2B" w:rsidRDefault="00680B2B">
      <w:pPr>
        <w:rPr>
          <w:rFonts w:ascii="Nirmala UI" w:hAnsi="Nirmala UI" w:cs="Nirmala UI"/>
        </w:rPr>
      </w:pPr>
      <w:r w:rsidRPr="00680B2B">
        <w:rPr>
          <w:rFonts w:ascii="Nirmala UI" w:hAnsi="Nirmala UI" w:cs="Nirmala UI"/>
        </w:rPr>
        <w:t>ඉපලෝගම ප්‍රා. ලේ. කොට්ඨාසයේ, උතුරු කලාගම් කෝරළයේ, 66 තුලානේ පිහිටි මේ පුදබිම වන්දනාකරුවන් අතර ජනප්‍රිය වන්නේ එළාර-දුටුගැමුණු රජුගේ විජිතපුර සටන සිදු වූ ස්ථානය ලෙස යි. නමුත් පුරාවිද්‍යාත්මක ව එය විජිතපුර බලකොටුව මේ ස්ථානයේ පිහිටි බව තහවුරු වී නැහැ. කලාවැවට උතුරින් කුඩා කඳුගැටයක් පාමුල විහාරය පිහිටා තිබෙනවා. එයට කැකිරාව නගරයේ සිට කි. මී. 7ක් පමණ දුර යි. කලාවැවේ සිට තිසාවැවට ගලා බසිනා යෝධ ඇළ ගලා යන්නේ විජිතපුර විහාරයට නුදුරින්.</w:t>
      </w:r>
    </w:p>
    <w:p w:rsidR="00DF298B" w:rsidRPr="00680B2B" w:rsidRDefault="00680B2B">
      <w:pPr>
        <w:rPr>
          <w:rFonts w:ascii="Nirmala UI" w:hAnsi="Nirmala UI" w:cs="Nirmala UI"/>
        </w:rPr>
      </w:pPr>
      <w:r w:rsidRPr="00680B2B">
        <w:rPr>
          <w:rFonts w:ascii="Nirmala UI" w:hAnsi="Nirmala UI" w:cs="Nirmala UI"/>
        </w:rPr>
        <w:t>පුරාවිද්‍යා රක්ෂිත ස්මාරකයක් වන විහාරයේ නටබුන් අක්කර 45ක් පුරා පැතිර තිබෙනවා. ධාතුසේන රජ සමයේ කලා වැව ඉදිකිරීමේ දී විජිතපුර බලකොටුවට අයත් භුමි ප්‍රමාණයක් කලාවැවට යටවුණු බවත් ජනප්‍රවාදයේ සඳහන්.</w:t>
      </w:r>
    </w:p>
    <w:p w:rsidR="00DF298B" w:rsidRPr="00680B2B" w:rsidRDefault="00680B2B">
      <w:pPr>
        <w:rPr>
          <w:rFonts w:ascii="Nirmala UI" w:hAnsi="Nirmala UI" w:cs="Nirmala UI"/>
        </w:rPr>
      </w:pPr>
      <w:r w:rsidRPr="00680B2B">
        <w:rPr>
          <w:rFonts w:ascii="Nirmala UI" w:hAnsi="Nirmala UI" w:cs="Nirmala UI"/>
        </w:rPr>
        <w:t>ජනප්‍රවාදයන්ට අනුව අනුරාධපුරයට ආසන්න ව පැවති එළාරගේ විජිතපුර බලකොටුව ඉතා ශක්තිමත් ව ඉදිකර තිබුණා. දුටුගැමුණු රජු, එළාර පරදවා විජිතපුරය ජයගැනීමෙන් පසු ව එම ජයග්‍රහණය සිහිවීමට මෙහි දාගැබක් ඇතුළු විහාරාරාම තනවා ඇති බව පැවසෙනවා. නටබුන් දාගැබ මෑත අතීතයේ දී ප්‍රතිසංස්කරණය කර තිබෙනවා. මෑතක දී ඉදිකළ අලංකාර ප්‍රතිමා මන්දිරයක් ද මෙහි දී දැකගත හැකියි.</w:t>
      </w:r>
    </w:p>
    <w:p w:rsidR="00DF298B" w:rsidRPr="00680B2B" w:rsidRDefault="00680B2B">
      <w:pPr>
        <w:rPr>
          <w:rFonts w:ascii="Nirmala UI" w:hAnsi="Nirmala UI" w:cs="Nirmala UI"/>
        </w:rPr>
      </w:pPr>
      <w:r w:rsidRPr="00680B2B">
        <w:rPr>
          <w:rFonts w:ascii="Nirmala UI" w:hAnsi="Nirmala UI" w:cs="Nirmala UI"/>
        </w:rPr>
        <w:lastRenderedPageBreak/>
        <w:t>අනුරාධපුර යුගයේ මැද භාගයට අයත් විහාරයක නටබුන් මෙහි පැතිර තිබෙනවා. පියගැට පෙළ සහිත විහාර ප්‍රවේශයක් ද මෙහි දැකගත හැකියි. සඳකඩපහණ, මුරගල්, සහ කොරවක්ගල්වලින් එය සමන්විත යි. නමුත් පුරාවිද්‍යා සංරක්ෂණයක් සිදු වී නැහැ. එයට අමතර ව ගල් උළුවහුවල කොටස්, සිරිපතුල් ගල්, කැසිකිලි ගල්, මුරගල්, ගල්කණු ආදී නටබුන් රාශියක් මේ බිමේ අතීතය නිහඬ ව පවසන ස්මාරක වශයෙන් පවතිනවා.</w:t>
      </w:r>
    </w:p>
    <w:p w:rsidR="00DF298B" w:rsidRPr="00680B2B" w:rsidRDefault="00680B2B">
      <w:pPr>
        <w:rPr>
          <w:rFonts w:ascii="Nirmala UI" w:hAnsi="Nirmala UI" w:cs="Nirmala UI"/>
        </w:rPr>
      </w:pPr>
      <w:r w:rsidRPr="00680B2B">
        <w:rPr>
          <w:rFonts w:ascii="Nirmala UI" w:hAnsi="Nirmala UI" w:cs="Nirmala UI"/>
        </w:rPr>
        <w:t>පැරණි නටබුන් අතර තිබෙන අඩි 5ක් දිග, අඩි එකහමාරක් පළල ගල්පුවරුව හඳුන්වන්නේ කඩුගෑ ගල නමින්. එම පුවරුව විජිතපුර සටනේ දී කඩු මුවහත් කිරීමට යොදාගන්නට ඇති බව සැලකෙනවා. ඒ එම ගල් මැදින් ගෙවී ඇති ආකාරය නිසයි.</w:t>
      </w:r>
    </w:p>
    <w:p w:rsidR="00DF298B" w:rsidRPr="00680B2B" w:rsidRDefault="00680B2B">
      <w:pPr>
        <w:rPr>
          <w:rFonts w:ascii="Nirmala UI" w:hAnsi="Nirmala UI" w:cs="Nirmala UI"/>
        </w:rPr>
      </w:pPr>
      <w:r w:rsidRPr="00680B2B">
        <w:rPr>
          <w:rFonts w:ascii="Nirmala UI" w:hAnsi="Nirmala UI" w:cs="Nirmala UI"/>
        </w:rPr>
        <w:t>දාගැබට නුදුරින් අඩි 7ක් පමණ උස ගඩොල් ගොඩැල්ලක් ද තිබෙන අතර, ජන විශ්වාසය වන්නේ එය මහාවංශය ලියූ මාහානාම හිමියන්ගේ සොහොන බව යි.</w:t>
      </w:r>
    </w:p>
    <w:p w:rsidR="00DF298B" w:rsidRPr="00680B2B" w:rsidRDefault="00680B2B">
      <w:pPr>
        <w:rPr>
          <w:rFonts w:ascii="Nirmala UI" w:hAnsi="Nirmala UI" w:cs="Nirmala UI"/>
        </w:rPr>
      </w:pPr>
      <w:proofErr w:type="spellStart"/>
      <w:r w:rsidRPr="00680B2B">
        <w:rPr>
          <w:rFonts w:ascii="Nirmala UI" w:hAnsi="Nirmala UI" w:cs="Nirmala UI"/>
        </w:rPr>
        <w:t>සිංහලයන්</w:t>
      </w:r>
      <w:proofErr w:type="spellEnd"/>
      <w:r w:rsidRPr="00680B2B">
        <w:rPr>
          <w:rFonts w:ascii="Nirmala UI" w:hAnsi="Nirmala UI" w:cs="Nirmala UI"/>
        </w:rPr>
        <w:t xml:space="preserve"> </w:t>
      </w:r>
      <w:proofErr w:type="spellStart"/>
      <w:r w:rsidRPr="00680B2B">
        <w:rPr>
          <w:rFonts w:ascii="Nirmala UI" w:hAnsi="Nirmala UI" w:cs="Nirmala UI"/>
        </w:rPr>
        <w:t>අතරින්</w:t>
      </w:r>
      <w:proofErr w:type="spellEnd"/>
      <w:r w:rsidRPr="00680B2B">
        <w:rPr>
          <w:rFonts w:ascii="Nirmala UI" w:hAnsi="Nirmala UI" w:cs="Nirmala UI"/>
        </w:rPr>
        <w:t xml:space="preserve"> </w:t>
      </w:r>
      <w:proofErr w:type="spellStart"/>
      <w:r w:rsidRPr="00680B2B">
        <w:rPr>
          <w:rFonts w:ascii="Nirmala UI" w:hAnsi="Nirmala UI" w:cs="Nirmala UI"/>
        </w:rPr>
        <w:t>අභාවයට</w:t>
      </w:r>
      <w:proofErr w:type="spellEnd"/>
      <w:r w:rsidRPr="00680B2B">
        <w:rPr>
          <w:rFonts w:ascii="Nirmala UI" w:hAnsi="Nirmala UI" w:cs="Nirmala UI"/>
        </w:rPr>
        <w:t xml:space="preserve"> </w:t>
      </w:r>
      <w:proofErr w:type="spellStart"/>
      <w:r w:rsidRPr="00680B2B">
        <w:rPr>
          <w:rFonts w:ascii="Nirmala UI" w:hAnsi="Nirmala UI" w:cs="Nirmala UI"/>
        </w:rPr>
        <w:t>ගිය</w:t>
      </w:r>
      <w:proofErr w:type="spellEnd"/>
      <w:r w:rsidRPr="00680B2B">
        <w:rPr>
          <w:rFonts w:ascii="Nirmala UI" w:hAnsi="Nirmala UI" w:cs="Nirmala UI"/>
        </w:rPr>
        <w:t xml:space="preserve"> ග්‍රාමීය නීති ක්‍රමයක් වූ වරිග සභාව වැදි ජනයා අතර සහ අහිගුන්ඨක ගෝත්‍රිකයන් අතර දැනටත් ක්‍රියාත්මක වෙනවා. වැදිනායක වන්නියලැඇත්තන් රටේ කොතැන වැදි රැහේ කවුරු වැරැද්දක් කළත් වරිග සභාවේ දී තීන්දු  ලබාදෙනවා. ඉතින් මේ අපූරු නීතිය ගැන කරුණු ටිකක් ඔබ වෙත ගෙන එන්නට තමයි මේ ලිපියෙන් අපි බලාපොරොත්තු වෙන්නේ.</w:t>
      </w:r>
    </w:p>
    <w:p w:rsidR="00DF298B" w:rsidRPr="00680B2B" w:rsidRDefault="00680B2B">
      <w:pPr>
        <w:rPr>
          <w:rFonts w:ascii="Nirmala UI" w:hAnsi="Nirmala UI" w:cs="Nirmala UI"/>
        </w:rPr>
      </w:pPr>
      <w:r w:rsidRPr="00680B2B">
        <w:rPr>
          <w:rFonts w:ascii="Nirmala UI" w:hAnsi="Nirmala UI" w:cs="Nirmala UI"/>
        </w:rPr>
        <w:t>වරිග සභාව පාරම්පරික වැව් ගම්මානවල ක්‍රියාත්මක වුණේ 1948ටත් පෙර යි. ඒත් වර්ෂ 1970 අනුරාධපුර දිසා අධිකරණයේදීත් එය ක්‍රියාත්මක වන අයුරැ විනිසුරුවරයෙකුට දැකගන්නට ලැබුණා. ඒ ජ්‍යෙෂ්ඨ නීති විශාරදයකු වූ වෝල්ටර් ලද්දුවහෙට්ටිට යි.</w:t>
      </w:r>
    </w:p>
    <w:p w:rsidR="00DF298B" w:rsidRPr="00680B2B" w:rsidRDefault="00680B2B">
      <w:pPr>
        <w:rPr>
          <w:rFonts w:ascii="Nirmala UI" w:hAnsi="Nirmala UI" w:cs="Nirmala UI"/>
        </w:rPr>
      </w:pPr>
      <w:r w:rsidRPr="00680B2B">
        <w:rPr>
          <w:rFonts w:ascii="Nirmala UI" w:hAnsi="Nirmala UI" w:cs="Nirmala UI"/>
        </w:rPr>
        <w:t>විනිශ්චයාසනයේ සිටි ඔහුට දැකගන්නට ලැබුණේ විත්ති කූඩුවේ සිටින ගැමි තරැණයකු හා පැමිණිලි පාර්ශ්වයේ සිටි ගැබ්ගත් තරුණියක්. මේ අතර සාක්ෂ්‍යකරුවන් වශයෙන් පැමිණ සිටියේ රැවුල වවාගත් බමුණන් සේ පිටින් පෙනෙන මහලු ගැමියන් සිව් දෙනෙක්. ඔවුන් සාක්ෂ්‍යකරුවන් ලෙස පැමිණ සිටි ස්වරෑපයෙන් යම්කිසි වෙනසක් විනිසුරැවරයාට දැනුණා. ඔහු ඔවුන්ගෙන් ඒ ගැන විමසුවේ ඒ නිසා යි.</w:t>
      </w:r>
    </w:p>
    <w:p w:rsidR="00DF298B" w:rsidRPr="00680B2B" w:rsidRDefault="00680B2B">
      <w:pPr>
        <w:rPr>
          <w:rFonts w:ascii="Nirmala UI" w:hAnsi="Nirmala UI" w:cs="Nirmala UI"/>
        </w:rPr>
      </w:pPr>
      <w:r w:rsidRPr="00680B2B">
        <w:rPr>
          <w:rFonts w:ascii="Nirmala UI" w:hAnsi="Nirmala UI" w:cs="Nirmala UI"/>
        </w:rPr>
        <w:t>“අපි ගමේ වරිග සභාවේ සාමාජිකයෝ. අපේ නියෝගයකට, තීන්දුවකට යටත් නොවී අපේ ගම්වල වැඩකළ නොහැකි යි. අපට සිංහල රජ කාලේ සිට ගමේ නඩු විසඳීමට බලය ලබාදීලා තිබෙනවා. අපට රාජ පරම්පරාවලින් උරැම වූ අයිතියක් තිබෙනවා”, සාක්ෂ්‍යකරුවෝ කියා සිටියා.</w:t>
      </w:r>
    </w:p>
    <w:p w:rsidR="00DF298B" w:rsidRPr="00680B2B" w:rsidRDefault="00680B2B">
      <w:pPr>
        <w:rPr>
          <w:rFonts w:ascii="Nirmala UI" w:hAnsi="Nirmala UI" w:cs="Nirmala UI"/>
        </w:rPr>
      </w:pPr>
      <w:r w:rsidRPr="00680B2B">
        <w:rPr>
          <w:rFonts w:ascii="Nirmala UI" w:hAnsi="Nirmala UI" w:cs="Nirmala UI"/>
        </w:rPr>
        <w:t xml:space="preserve">මෙම නඩුවට නිමිත්ත වූයේ සිංහල-මුස්ලිම් පෙම් හබයක්. කහටගස්දිගිලිය පැත්තේ තරැණයකු සතුව ට්‍රැක්ටරයක් තිබුණා. එය කුඹුරු වැඩ සඳහා වෙනත් සිංහල ගමකට රැගෙන ගියා. මුස්ලිම් තරැණයා කුඹුරු වැඩ කාලයේ එම ගමේ කඩයක් තිබූ නිවසක නවාතැන් ගත් අතර, එම නිවසේ තරුණ දියණියක් හා පෙමින් බැඳුණා.  </w:t>
      </w:r>
    </w:p>
    <w:p w:rsidR="00DF298B" w:rsidRPr="00680B2B" w:rsidRDefault="00680B2B">
      <w:pPr>
        <w:rPr>
          <w:rFonts w:ascii="Nirmala UI" w:hAnsi="Nirmala UI" w:cs="Nirmala UI"/>
        </w:rPr>
      </w:pPr>
      <w:r w:rsidRPr="00680B2B">
        <w:rPr>
          <w:rFonts w:ascii="Nirmala UI" w:hAnsi="Nirmala UI" w:cs="Nirmala UI"/>
        </w:rPr>
        <w:lastRenderedPageBreak/>
        <w:t>උගුරට හොරා බේත් කෑවත් තරුණිය ගැබිණියක වූ පසු රහස හෙළිදරව් වුණා. අනුරාධපුර උසාවියට ඔවුන් පැමිණ සිටියේ තරැණයාට එරෙහි නඩත්තු නඩුවක් සඳහා යි. කුල නීතිය බිඳෙන නිසා මුස්ලිම් තරැණයා සමග විවාහ විය නොහැකි බව එහි දී කියැවුණා. තරුණියගේ පාර්ශවයෙන් පැමිණ සිටියේ ජ්‍යෙෂ්ඨ නීතිඥ මහතෙක්. ගමේ වරිග සභාවෙන් පැමිණ සිටි සාක්ෂ්‍යකරුවන් සිව්දෙනා තරැණිය වරිග නීතිය බිඳදමා ඇති බවට කරුණු ඉදිරිපත් කළා.</w:t>
      </w:r>
    </w:p>
    <w:p w:rsidR="00DF298B" w:rsidRPr="00680B2B" w:rsidRDefault="00680B2B">
      <w:pPr>
        <w:rPr>
          <w:rFonts w:ascii="Nirmala UI" w:hAnsi="Nirmala UI" w:cs="Nirmala UI"/>
        </w:rPr>
      </w:pPr>
      <w:r w:rsidRPr="00680B2B">
        <w:rPr>
          <w:rFonts w:ascii="Nirmala UI" w:hAnsi="Nirmala UI" w:cs="Nirmala UI"/>
        </w:rPr>
        <w:t>රෝම-ලන්දේසි නීතිය ක්‍රියාත්මක කරන ලද්දුවහෙට්ටි විනිසුරුවරයා තුළ වරිග සභාව ගැන විශාල කුතුහලයක් හටගත්තා. ඔහු උසාවිය හමාර වූ වහාම අනුරාධපුර සංරක්ෂණ මණ්ඩලයේ පුස්තකාලයට ගියා.</w:t>
      </w:r>
    </w:p>
    <w:p w:rsidR="00DF298B" w:rsidRPr="00680B2B" w:rsidRDefault="00680B2B">
      <w:pPr>
        <w:rPr>
          <w:rFonts w:ascii="Nirmala UI" w:hAnsi="Nirmala UI" w:cs="Nirmala UI"/>
        </w:rPr>
      </w:pPr>
      <w:r w:rsidRPr="00680B2B">
        <w:rPr>
          <w:rFonts w:ascii="Nirmala UI" w:hAnsi="Nirmala UI" w:cs="Nirmala UI"/>
        </w:rPr>
        <w:t>“මම රාඝවන්ගේ “කාස්ට්” පොත යි, තව පොත් කිහිපයකුයි සොයාගත්තා. ඒවායේ වරිග සභාව ගැන තොරතුරු සමහරක් තිබුණා. එදා මහා රෑ වෙනකන් ඒ පොත් කියෙව්වා. කියවගෙන යද්දී මේ ගැන මගේ තිබුණු උනන්දුව තවත් වැඩිවුණා. තවත් තොරතුරු සෙවීමට අනුරාධපුර අටමස්ථානාධිපති උඳුරව හේරත්හල්මිල්ලෑව ශ්‍රී සුමනරේවත හිමියන් වෙත යොමුවුණා.</w:t>
      </w:r>
    </w:p>
    <w:p w:rsidR="00DF298B" w:rsidRPr="00680B2B" w:rsidRDefault="00680B2B">
      <w:pPr>
        <w:rPr>
          <w:rFonts w:ascii="Nirmala UI" w:hAnsi="Nirmala UI" w:cs="Nirmala UI"/>
        </w:rPr>
      </w:pPr>
      <w:r w:rsidRPr="00680B2B">
        <w:rPr>
          <w:rFonts w:ascii="Nirmala UI" w:hAnsi="Nirmala UI" w:cs="Nirmala UI"/>
        </w:rPr>
        <w:t>උන්වහන්සේ මට ඒ කාලේ ගම්වල ක්‍රියාත්මක වූ වරිග සභාවේ බලය ගැන තේරුම් කරල දුන්නා. වැරැද්දකට හසු වී ගමෙන් පිටමං කළ කෙනෙකුට ගිනිපෙනෙල්ලක් පවා ලබාදීමෙන් එසේ දුන් පුද්ගලයා ද වරදට හසුවෙන තරම් ඒ නීතිය බලවත් බව මට වැටහුණා.</w:t>
      </w:r>
    </w:p>
    <w:p w:rsidR="00DF298B" w:rsidRPr="00680B2B" w:rsidRDefault="00680B2B">
      <w:pPr>
        <w:rPr>
          <w:rFonts w:ascii="Nirmala UI" w:hAnsi="Nirmala UI" w:cs="Nirmala UI"/>
        </w:rPr>
      </w:pPr>
      <w:r w:rsidRPr="00680B2B">
        <w:rPr>
          <w:rFonts w:ascii="Nirmala UI" w:hAnsi="Nirmala UI" w:cs="Nirmala UI"/>
        </w:rPr>
        <w:t>ඒ කාලේ හල්මිල්ලෑව ගමේ කෙනෙක් හරකෙක් සොරකම් කරලා අහුවෙලා වරිගෙන් පන්නලා තිබුණා. ඔහුට ජීවිත කාලය පුරාම ගමට ඒම තහනම්. ඥාති සම්බන්ධතාත් තහනම්. ඒ අනුව මෙය ගම්වල අනන්‍යතාවය ආරක්ෂා කළ බලවත් ප්‍රාථමික නීති පද්ධතියක් බව මට වැටහුණා. මම කියවපු පොත්වලින් ලබාගත් දැනුම යි, ස්වාමින්වහන්සේගෙන් ලබාගත් තොරතුරුයි එකතු කරගෙන උසාවියට ගියා නඩු තීන්දුව ලබාදීමට”, විනිසුරුවරයා තැනෙක සඳහන් කොට තිබුණා.</w:t>
      </w:r>
    </w:p>
    <w:p w:rsidR="00DF298B" w:rsidRPr="00680B2B" w:rsidRDefault="00680B2B">
      <w:pPr>
        <w:rPr>
          <w:rFonts w:ascii="Nirmala UI" w:hAnsi="Nirmala UI" w:cs="Nirmala UI"/>
        </w:rPr>
      </w:pPr>
      <w:r w:rsidRPr="00680B2B">
        <w:rPr>
          <w:rFonts w:ascii="Nirmala UI" w:hAnsi="Nirmala UI" w:cs="Nirmala UI"/>
        </w:rPr>
        <w:t>පසුදින උසාවියේ දී, වෝල්ටර් ලද්දුවහෙටට්ටි විනිසුරුවරයා ලබාදෙන තීන්දුව කුමක්දැ යි නඩුවට පාදක වූ තරුණියගේ ඥාතීන් දෑස් දල්වාගෙන බලා සිටියා.</w:t>
      </w:r>
    </w:p>
    <w:p w:rsidR="00DF298B" w:rsidRPr="00680B2B" w:rsidRDefault="00680B2B">
      <w:pPr>
        <w:rPr>
          <w:rFonts w:ascii="Nirmala UI" w:hAnsi="Nirmala UI" w:cs="Nirmala UI"/>
        </w:rPr>
      </w:pPr>
      <w:r w:rsidRPr="00680B2B">
        <w:rPr>
          <w:rFonts w:ascii="Nirmala UI" w:hAnsi="Nirmala UI" w:cs="Nirmala UI"/>
        </w:rPr>
        <w:t>“වර්තමාන නීතිය කෙසේ වුවත් පුරාණයේ පටන් සිංහල වැව් ගම්මානවල බලපැවැත්වූ වරිග සභාවේ නීතියට මම ගරු කරනවා. එහි බලය මම පිළිගන්නවායැ” යි පැවසූ විනිසුරැවරයා වරිග සභාවට නීතිමය පිළිගැනීම ලබාදුන්නා. එම නඩුව අධිකරණ ක්ෂේත්‍රය කැළඹූ නඩු තීන්දුවක් වුණා.</w:t>
      </w:r>
    </w:p>
    <w:p w:rsidR="00DF298B" w:rsidRPr="00680B2B" w:rsidRDefault="00680B2B">
      <w:pPr>
        <w:rPr>
          <w:rFonts w:ascii="Nirmala UI" w:hAnsi="Nirmala UI" w:cs="Nirmala UI"/>
        </w:rPr>
      </w:pPr>
      <w:r w:rsidRPr="00680B2B">
        <w:rPr>
          <w:rFonts w:ascii="Nirmala UI" w:hAnsi="Nirmala UI" w:cs="Nirmala UI"/>
        </w:rPr>
        <w:t>1980 දශකයේ කැලණිය විශ්වවිද්‍යාලයේ සිංහල අංශයේ මහාචාර්ය චන්ද්‍රසිරි පල්ලියගුරු රූපවාහිනී වැඩසටහනක් සඳහා වරිග සභාව පිළිබඳව කරුණු ගවේශනය කළා. ඉන් අනාවරණය වූ නුවරකලාවියේ ගම්මානවල පැවති වරිග සභාව ගැන තොරතුරු ඔහු රූපවාහිනිය ඔස්සේ හෙළිදරව් කළා.</w:t>
      </w:r>
    </w:p>
    <w:p w:rsidR="00DF298B" w:rsidRPr="00680B2B" w:rsidRDefault="00680B2B">
      <w:pPr>
        <w:rPr>
          <w:rFonts w:ascii="Nirmala UI" w:hAnsi="Nirmala UI" w:cs="Nirmala UI"/>
        </w:rPr>
      </w:pPr>
      <w:r w:rsidRPr="00680B2B">
        <w:rPr>
          <w:rFonts w:ascii="Nirmala UI" w:hAnsi="Nirmala UI" w:cs="Nirmala UI"/>
        </w:rPr>
        <w:lastRenderedPageBreak/>
        <w:t>“මේ තොරතුරු දැනගත් පේරාදෙණිය විශ්වවිද්‍යාලයේ තරුණයන් පිරිසක් ඒ ගමකට ගිහින් වරිග සභාව ගැන හාරා අවුස්සල තිබෙනවා. ඒ ගමේ වැඩිහිටියො අපට ඒ ගැන දොස් කිව්වා. මේවා පරම්පරාගතව රැකගෙන එන රහස් බවත්, ඒවා ප්‍රසිද්ධියේ හෙළිදරව් කිරීම වැරදි බවත් ඔවුන් අපට කිව්වා”, මහාචාර්ය පල්ලියගුරු අපට පැවසුවා.</w:t>
      </w:r>
    </w:p>
    <w:p w:rsidR="00DF298B" w:rsidRPr="00680B2B" w:rsidRDefault="00680B2B">
      <w:pPr>
        <w:rPr>
          <w:rFonts w:ascii="Nirmala UI" w:hAnsi="Nirmala UI" w:cs="Nirmala UI"/>
        </w:rPr>
      </w:pPr>
      <w:r w:rsidRPr="00680B2B">
        <w:rPr>
          <w:rFonts w:ascii="Nirmala UI" w:hAnsi="Nirmala UI" w:cs="Nirmala UI"/>
        </w:rPr>
        <w:t>1940 දශකය වන තෙක් සිංහල වැව් ගම්වල බලපැවැත්වූ වරිග සභාව, නිදහස ලැබීමෙන් පසු ක්‍රියාත්මක වුණේ නැහැ. එහෙත් එහි බලපෑමේ නෂ්ටාවශේෂ බොහෝ කාලයක් යනතුරු එම ගම්වල පැවතුණා. මුල් කාලයේ පැරණි ගම්මානවල ජීවත්ව සිටියේ එක් කුලයකට අයත් ජන පිරිසක් පමණයි. මේ නිසා එම ගම්මානවලට කුලගොත් ආශ්‍රිත අනන්‍යතාවයක් ලැබුණා.</w:t>
      </w:r>
    </w:p>
    <w:p w:rsidR="00DF298B" w:rsidRPr="00680B2B" w:rsidRDefault="00680B2B">
      <w:pPr>
        <w:rPr>
          <w:rFonts w:ascii="Nirmala UI" w:hAnsi="Nirmala UI" w:cs="Nirmala UI"/>
        </w:rPr>
      </w:pPr>
      <w:r w:rsidRPr="00680B2B">
        <w:rPr>
          <w:rFonts w:ascii="Nirmala UI" w:hAnsi="Nirmala UI" w:cs="Nirmala UI"/>
        </w:rPr>
        <w:t xml:space="preserve">“නවීකරණය වූ අද සමාජයේ කුල ගෝත්‍ර ආරක්ෂා කිරීම අසීරු යි. අද කුලය යන්න සඳහන් කිරීමට පවා නොගැලපෙන දෙයක් ලෙස සැලකෙනවා. පසුගිය කාලයේ ක්‍රියාත්මක වූ වාරි සංවර්ධන වැඩසටහන් නිසාත් ගම්වල පැරණි සංස්කෘතිය විශාල දෙදරීමකට ලක්වුණා. විවිධ ජනවර්ගවල, විවිධ කුලවල පිරිස් ගොවි ජනපදවල එකම ගම්මානවල පදිංචි කෙරැණා. ඒ නිසා පිරිසිදු කුලයක් කියන සංකල්පය අදට වලංගු නැහැ”, මහාචාර්ය චන්ද්‍රසිරි පල්ලියගුරු තවදුරටත් පැහැදිලි කළා.  </w:t>
      </w:r>
    </w:p>
    <w:p w:rsidR="00DF298B" w:rsidRPr="00680B2B" w:rsidRDefault="00680B2B">
      <w:pPr>
        <w:rPr>
          <w:rFonts w:ascii="Nirmala UI" w:hAnsi="Nirmala UI" w:cs="Nirmala UI"/>
        </w:rPr>
      </w:pPr>
      <w:r w:rsidRPr="00680B2B">
        <w:rPr>
          <w:rFonts w:ascii="Nirmala UI" w:hAnsi="Nirmala UI" w:cs="Nirmala UI"/>
        </w:rPr>
        <w:t>වරිග සභාවේ ක්‍රියාකාරිත්වය දෙස බැලීමේ දී එය යුක්තිය පසිඳලන ක්‍රමයක් ලෙස සාර්ථක වීමට හේතු එහි නීති තුළම වූ බව පේනවා. වරිග සභාවේ පැමිණිලි බාරගැනීම පවා පිළිවෙලකට කළ යුතු වූ දෙයක්. යම්කිසි බලවතෙකුගේ බලපෑමට හෝ හිතවත්කමට නඩු විසඳීමේ පිළිවෙල කැඩීම ද බලවත් වරදක්. එය හඳුන්වා ඇත්තේ බුලත් වැරැද්ද යනුවෙන්. වරිග සභාව රැස්වන අවස්ථාවල දී ආහාර පාන ලබාදීමට යම්කිසිවකුට පැවරෙන අතර එය මඟහැරීම බත් වැරැද්ද නම් වෙනවා.</w:t>
      </w:r>
    </w:p>
    <w:p w:rsidR="00DF298B" w:rsidRPr="00680B2B" w:rsidRDefault="00680B2B">
      <w:pPr>
        <w:rPr>
          <w:rFonts w:ascii="Nirmala UI" w:hAnsi="Nirmala UI" w:cs="Nirmala UI"/>
        </w:rPr>
      </w:pPr>
      <w:r w:rsidRPr="00680B2B">
        <w:rPr>
          <w:rFonts w:ascii="Nirmala UI" w:hAnsi="Nirmala UI" w:cs="Nirmala UI"/>
        </w:rPr>
        <w:t>වරිග සභාවේ දී වැරැද්ද යන්න හඳුන්වන්නේ “කුලය” යනුවෙන්.</w:t>
      </w:r>
    </w:p>
    <w:p w:rsidR="00DF298B" w:rsidRPr="00680B2B" w:rsidRDefault="00680B2B">
      <w:pPr>
        <w:rPr>
          <w:rFonts w:ascii="Nirmala UI" w:hAnsi="Nirmala UI" w:cs="Nirmala UI"/>
        </w:rPr>
      </w:pPr>
      <w:r w:rsidRPr="00680B2B">
        <w:rPr>
          <w:rFonts w:ascii="Nirmala UI" w:hAnsi="Nirmala UI" w:cs="Nirmala UI"/>
        </w:rPr>
        <w:t>වරිග සභාව රැස්වීමට ගම්වල උසාවියට මෙන් නිශ්චිත ගොඩනැගිල්ලක් තිබුණේ නැහැ. වරද හටගත් පවුලේ ඥාතීන් එක්ව වරිග සභාවට රැස්වීම සඳහා ප්‍රමාණවත් ඉඩකඩක මඩුවක් තැනිය යුතු යි. එහි පිරුවට ඇද, වියන් බැඳ සැකසිය යුතු යි. රැස්වීම පැවැත්වෙන දින වරදට හසුවූ පවුලේ ඥාතීන් සහ වරදකරුවන් එයට රැස්වී සිටිය යුතු යි.</w:t>
      </w:r>
    </w:p>
    <w:p w:rsidR="00DF298B" w:rsidRPr="00680B2B" w:rsidRDefault="00680B2B">
      <w:pPr>
        <w:rPr>
          <w:rFonts w:ascii="Nirmala UI" w:hAnsi="Nirmala UI" w:cs="Nirmala UI"/>
        </w:rPr>
      </w:pPr>
      <w:r w:rsidRPr="00680B2B">
        <w:rPr>
          <w:rFonts w:ascii="Nirmala UI" w:hAnsi="Nirmala UI" w:cs="Nirmala UI"/>
        </w:rPr>
        <w:t>පසුව වරිග සභා සාමාජිකයන් වන පටබැඳි නිලධාරියා, හේනයා, කන්දයා, විදානේ, වන්නි ගෝත්‍රයේ ප්‍රධානියෙකු යන සාමාජිකයන් පස් දෙනා පැමිණ නඩු විසඳීම අරඹනවා. සාක්ෂ්‍ය විමසා, වරද තෝරා ගන්නවා. මෙහි දී නීතියේ සාධාරණත්වය උදෙසා තවත් නියෝගයක් ද ක්‍රියාත්මක වෙනවා. ඒ, වරද හඳුනාගන්නා තුරු සභාවට පැමිණි කිසිවකුට වරද කළ ගෙදරින් (තහනම් ගෙදරින්) කෑම ගැනීම තහනම් වීම යි.</w:t>
      </w:r>
    </w:p>
    <w:p w:rsidR="00DF298B" w:rsidRPr="00680B2B" w:rsidRDefault="00680B2B">
      <w:pPr>
        <w:rPr>
          <w:rFonts w:ascii="Nirmala UI" w:hAnsi="Nirmala UI" w:cs="Nirmala UI"/>
        </w:rPr>
      </w:pPr>
      <w:r w:rsidRPr="00680B2B">
        <w:rPr>
          <w:rFonts w:ascii="Nirmala UI" w:hAnsi="Nirmala UI" w:cs="Nirmala UI"/>
        </w:rPr>
        <w:lastRenderedPageBreak/>
        <w:t>වරද හටගත්තේ ගොවිගම කුලයට අයත් ගෙදරක නම් ඉහත කී සාමාජිකයන් පස්දෙනා නඩුව විසඳනවා. වෙනත් කුලයක (ශුද්‍ර කුලයක) නම් ඒ නඩුව ඔවුන්ගේ ගෝත්‍රයේ අයම විසඳා, එම සෝලිය රට සභාවට ඉදිරිපත් කළ යුතුයැ යි නීතියක් එදා තිබුණා.</w:t>
      </w:r>
    </w:p>
    <w:p w:rsidR="00DF298B" w:rsidRPr="00680B2B" w:rsidRDefault="00680B2B">
      <w:pPr>
        <w:rPr>
          <w:rFonts w:ascii="Nirmala UI" w:hAnsi="Nirmala UI" w:cs="Nirmala UI"/>
        </w:rPr>
      </w:pPr>
      <w:r w:rsidRPr="00680B2B">
        <w:rPr>
          <w:rFonts w:ascii="Nirmala UI" w:hAnsi="Nirmala UI" w:cs="Nirmala UI"/>
        </w:rPr>
        <w:t>යම් ස්ත්‍රියක් ස්ව කැමැත්තෙන් වෙනත් ජාතියක අයෙකු හා විවාහ වීම ගරාපු කුලය නමින් හැඳින්වුණා. මෙය නිවැරදි කළ නොහැකි බරපතල වැරැද්දක් ලෙස එකල සැලකුණා. එහෙත් නොදැනුවත්කමින් හෝ බලහත්කාරකමක් නිසා ස්ත්‍රියකගෙන් සිදුවන කුල දූෂණය නිවැරදි කළ හැකි වැරැද්දක් ලෙසයි සැලකුණේ.</w:t>
      </w:r>
    </w:p>
    <w:p w:rsidR="00DF298B" w:rsidRPr="00680B2B" w:rsidRDefault="00680B2B">
      <w:pPr>
        <w:rPr>
          <w:rFonts w:ascii="Nirmala UI" w:hAnsi="Nirmala UI" w:cs="Nirmala UI"/>
        </w:rPr>
      </w:pPr>
      <w:r w:rsidRPr="00680B2B">
        <w:rPr>
          <w:rFonts w:ascii="Nirmala UI" w:hAnsi="Nirmala UI" w:cs="Nirmala UI"/>
        </w:rPr>
        <w:t>වරිග සභාවෙන් විසඳිය යුතු වරදක් ගමක සිදුවීම එම ගමටම විශාල ලජ්ජාවකට කරුණක්. එවිට බද්දෙරාළ නම් පුද්ගලයා එම ගමට මඟුල් තුලා ආදිය තහනම් කරනවා. ඊට පසු ගමම තීන්දුව දෙන තුරු නොඉවසිල්ලෙන් පසුවෙනවා.</w:t>
      </w:r>
    </w:p>
    <w:p w:rsidR="00DF298B" w:rsidRPr="00680B2B" w:rsidRDefault="00680B2B">
      <w:pPr>
        <w:rPr>
          <w:rFonts w:ascii="Nirmala UI" w:hAnsi="Nirmala UI" w:cs="Nirmala UI"/>
        </w:rPr>
      </w:pPr>
      <w:r w:rsidRPr="00680B2B">
        <w:rPr>
          <w:rFonts w:ascii="Nirmala UI" w:hAnsi="Nirmala UI" w:cs="Nirmala UI"/>
        </w:rPr>
        <w:t>වරිග සභාවේ විනිශ්චය සඳහා භාවිත කරන කුල නඩු සම්බන්ධව නීති 16ක් තිබෙනවා. ඒ ගැන මහාචාර්ය ඩී. ඊ. හෙට්ටිආරච්චි සිය “සිංහල සිරිත් සංග්‍රහය” පොතේ දක්වා තිබෙනවා.</w:t>
      </w:r>
    </w:p>
    <w:p w:rsidR="00DF298B" w:rsidRPr="00680B2B" w:rsidRDefault="00680B2B">
      <w:pPr>
        <w:rPr>
          <w:rFonts w:ascii="Nirmala UI" w:hAnsi="Nirmala UI" w:cs="Nirmala UI"/>
        </w:rPr>
      </w:pPr>
      <w:r w:rsidRPr="00680B2B">
        <w:rPr>
          <w:rFonts w:ascii="Nirmala UI" w:hAnsi="Nirmala UI" w:cs="Nirmala UI"/>
        </w:rPr>
        <w:t xml:space="preserve">වරිග සභාවේ දී දෙන දඬුවම් මෙසේ යි.  </w:t>
      </w:r>
    </w:p>
    <w:p w:rsidR="00DF298B" w:rsidRPr="00680B2B" w:rsidRDefault="00680B2B">
      <w:pPr>
        <w:rPr>
          <w:rFonts w:ascii="Nirmala UI" w:hAnsi="Nirmala UI" w:cs="Nirmala UI"/>
        </w:rPr>
      </w:pPr>
      <w:r w:rsidRPr="00680B2B">
        <w:rPr>
          <w:rFonts w:ascii="Nirmala UI" w:hAnsi="Nirmala UI" w:cs="Nirmala UI"/>
        </w:rPr>
        <w:t>මේ නීති අද අපට නම් පුදුමයක් වගේ පෙනෙනවා. අද සමාජයට ඒවා නොගැලපුණත් එදා කුල කුමය සමග පදනම්ව පැවති ගැමි සමාජය පවත්වාගෙන යාමට ඉන් සහයෝගයක් ලැබුණු බවයි සමාජ විද්‍යාඥයන් පවසන්නේ.</w:t>
      </w:r>
    </w:p>
    <w:p w:rsidR="00DF298B" w:rsidRPr="00680B2B" w:rsidRDefault="00680B2B">
      <w:pPr>
        <w:rPr>
          <w:rFonts w:ascii="Nirmala UI" w:hAnsi="Nirmala UI" w:cs="Nirmala UI"/>
        </w:rPr>
      </w:pPr>
      <w:proofErr w:type="spellStart"/>
      <w:r w:rsidRPr="00680B2B">
        <w:rPr>
          <w:rFonts w:ascii="Nirmala UI" w:hAnsi="Nirmala UI" w:cs="Nirmala UI"/>
        </w:rPr>
        <w:t>ශ්‍රී</w:t>
      </w:r>
      <w:proofErr w:type="spellEnd"/>
      <w:r w:rsidRPr="00680B2B">
        <w:rPr>
          <w:rFonts w:ascii="Nirmala UI" w:hAnsi="Nirmala UI" w:cs="Nirmala UI"/>
        </w:rPr>
        <w:t xml:space="preserve"> </w:t>
      </w:r>
      <w:proofErr w:type="spellStart"/>
      <w:r w:rsidRPr="00680B2B">
        <w:rPr>
          <w:rFonts w:ascii="Nirmala UI" w:hAnsi="Nirmala UI" w:cs="Nirmala UI"/>
        </w:rPr>
        <w:t>ලංකාව</w:t>
      </w:r>
      <w:proofErr w:type="spellEnd"/>
      <w:r w:rsidRPr="00680B2B">
        <w:rPr>
          <w:rFonts w:ascii="Nirmala UI" w:hAnsi="Nirmala UI" w:cs="Nirmala UI"/>
        </w:rPr>
        <w:t xml:space="preserve"> </w:t>
      </w:r>
      <w:proofErr w:type="spellStart"/>
      <w:r w:rsidRPr="00680B2B">
        <w:rPr>
          <w:rFonts w:ascii="Nirmala UI" w:hAnsi="Nirmala UI" w:cs="Nirmala UI"/>
        </w:rPr>
        <w:t>තුළ</w:t>
      </w:r>
      <w:proofErr w:type="spellEnd"/>
      <w:r w:rsidRPr="00680B2B">
        <w:rPr>
          <w:rFonts w:ascii="Nirmala UI" w:hAnsi="Nirmala UI" w:cs="Nirmala UI"/>
        </w:rPr>
        <w:t xml:space="preserve"> </w:t>
      </w:r>
      <w:proofErr w:type="spellStart"/>
      <w:r w:rsidRPr="00680B2B">
        <w:rPr>
          <w:rFonts w:ascii="Nirmala UI" w:hAnsi="Nirmala UI" w:cs="Nirmala UI"/>
        </w:rPr>
        <w:t>ජීවත්</w:t>
      </w:r>
      <w:proofErr w:type="spellEnd"/>
      <w:r w:rsidRPr="00680B2B">
        <w:rPr>
          <w:rFonts w:ascii="Nirmala UI" w:hAnsi="Nirmala UI" w:cs="Nirmala UI"/>
        </w:rPr>
        <w:t xml:space="preserve"> වන සර්ප විශේෂ සංඛ්‍යාව 102ක්. මේ සර්ප ප්‍රජාව අප රටේ ජෛව විවිධත්වයට එක් කරන්නේ විශාල දායකත්වයක්. සර්ප විශේෂ අතරින් 50ක් අප රටට ආවේණික යි. සර්පයන් පරිසර සංරක්ෂණයේ ම කොටසක් ලෙස යි සැලකෙන්නේ. ලංකාවේ වෙසෙන සර්පයන් අතරින් විෂ සහිත විශේෂ 38ක් ජීවත් වෙනවා. ඒ අතරින් උග්‍ර විෂ තිබෙන්නේ සර්ප විශේෂ 21කට පමණයි. එයින් 14ක් මුහුදේ ජීවත්වන සර්පයන් නිසා මිනිසාට ලොකු බලපෑමක් නෑ. ගොඩබිම සිටින සර්පයන් අතරින් විෂ සහිත වන්නේ විශේෂ 8ක් පමණයි. විශේෂ 64ක් කිසිම විෂක් නැති අහිංසක  සර්පයන්.</w:t>
      </w:r>
    </w:p>
    <w:p w:rsidR="00DF298B" w:rsidRPr="00680B2B" w:rsidRDefault="00680B2B">
      <w:pPr>
        <w:rPr>
          <w:rFonts w:ascii="Nirmala UI" w:hAnsi="Nirmala UI" w:cs="Nirmala UI"/>
        </w:rPr>
      </w:pPr>
      <w:r w:rsidRPr="00680B2B">
        <w:rPr>
          <w:rFonts w:ascii="Nirmala UI" w:hAnsi="Nirmala UI" w:cs="Nirmala UI"/>
        </w:rPr>
        <w:t>වාර්ෂික ව ලංකාවේ 100ක් පමණ දෙනා සර්ප දෂ්ටනය නිසා මිය යනවා.  වැඩි ම මරණ සංඛ්‍යාවක් වාර්තා වන්නේ වියළි හා ශුෂ්ක කලාපවල ගොවිතැන් ප්‍රදේශ ආශ්‍රිත ව යි. මින් 97%ක් පමණ ම නාගයා, තිත් පොළඟා, තෙල් කරවලා, මුදු කරවලා, සහ වැලි පොළඟා යන සර්පයන් නිසා සිදු වන මරණ බව යි හෙළි වී තිබෙන්නේ.</w:t>
      </w:r>
    </w:p>
    <w:p w:rsidR="00DF298B" w:rsidRPr="00680B2B" w:rsidRDefault="00680B2B">
      <w:pPr>
        <w:rPr>
          <w:rFonts w:ascii="Nirmala UI" w:hAnsi="Nirmala UI" w:cs="Nirmala UI"/>
        </w:rPr>
      </w:pPr>
      <w:r w:rsidRPr="00680B2B">
        <w:rPr>
          <w:rFonts w:ascii="Nirmala UI" w:hAnsi="Nirmala UI" w:cs="Nirmala UI"/>
        </w:rPr>
        <w:t xml:space="preserve">කනගාටුවට කාරණය නම් රටේ ජෛව විවිධත්වය ඔප් නංවන, රටට ආවේණික, වඳ වී යාමේ තර්ජනයට ලක් ව ඇති සර්ප විශේෂ රැසක් ද විෂ සහිතයැ යි සිතමින් </w:t>
      </w:r>
      <w:r w:rsidRPr="00680B2B">
        <w:rPr>
          <w:rFonts w:ascii="Nirmala UI" w:hAnsi="Nirmala UI" w:cs="Nirmala UI"/>
        </w:rPr>
        <w:lastRenderedPageBreak/>
        <w:t>නිකරුණේ මරා දැමීමට අපේ මිනිසුන් පෙළඹී සිටීම යි. බොහෝ විට අතීතයේ දී නම් නිකරුණේ විෂ රහිත සර්පයන් මරා දැමුණේ නැහැ. අපේ වැඩිහිටියන් තුළ සර්පයන් ගැන හා සර්ප විෂ ගැන දැනුමක් ද තිබුණා. ඒ වගේ ම නාගයා වැනි සර්පයන් ගැන ගරුත්වයක් ද පුරාණ ගැමියන් තුළ පැවතුණා. ඒත් මෑත අතීතයේ බිහිවුණු පරම්පරාවට ඒ දැනුම නැහැ.  දුරබැහැර ගම්මාන ආශ්‍රිත ව නොදැනුවත්කම නිසා මෙසේ සර්පයන් බහුල ව මරා දමනවා. මේ එසේ ඝාතනයට ලක් වන අහිංසක සර්පයන් කිහිප දෙනෙක් ගැන ඔබ දැනුවත් කිරීමට ගත් උත්සාහයක්.</w:t>
      </w:r>
    </w:p>
    <w:p w:rsidR="00DF298B" w:rsidRPr="00680B2B" w:rsidRDefault="00680B2B">
      <w:pPr>
        <w:rPr>
          <w:rFonts w:ascii="Nirmala UI" w:hAnsi="Nirmala UI" w:cs="Nirmala UI"/>
        </w:rPr>
      </w:pPr>
      <w:r w:rsidRPr="00680B2B">
        <w:rPr>
          <w:rFonts w:ascii="Nirmala UI" w:hAnsi="Nirmala UI" w:cs="Nirmala UI"/>
        </w:rPr>
        <w:t>අපේ සර්පයන් අතරින් මඳ විෂ සහිත සර්පයන් ලෙස පළා පොළඟා, මූකලන් තෙලිස්සා, කුඩා මූකලන් තෙලිස්සා සැලකෙනවා. සුළු විෂ සහිත සර්ප නාම ලේඛනය විශේෂ 12ක්. තවත් විශේෂ 64ක් කිසිම විෂක් නැති සර්පයන්.</w:t>
      </w:r>
    </w:p>
    <w:p w:rsidR="00DF298B" w:rsidRPr="00680B2B" w:rsidRDefault="00680B2B">
      <w:pPr>
        <w:rPr>
          <w:rFonts w:ascii="Nirmala UI" w:hAnsi="Nirmala UI" w:cs="Nirmala UI"/>
        </w:rPr>
      </w:pPr>
      <w:r w:rsidRPr="00680B2B">
        <w:rPr>
          <w:rFonts w:ascii="Nirmala UI" w:hAnsi="Nirmala UI" w:cs="Nirmala UI"/>
        </w:rPr>
        <w:t>ලක්වාසී පොළොන් විශේෂ අතුරින් එක ම රුක්වාසී විශේෂය ලෙස පළා පොළඟා හැඳින්විය හැකියි. පළා පැහැයෙන් යුත් අලංකාර ශරීරයකට හිමිකම් කියන හෙයින් පළා පොළඟා ලෙස නමක් ලබා ඇති මෙම සර්පයා ශ්‍රී ලංකාවේ සර්පයන් අතර ජනප්‍රිය සංකේතයක්. ඉහළ කඳුකරය හා ශුෂ්ක කලාප හැරුණු කොට වියළි කලාපයේ සිට මධ්‍යම කඳුකරය, පහත රට තෙත් කලාපය වැනි ප්‍රදේශ දක්වා එම සර්පයින් ව්‍යාප්ත ව සිටිනවා.</w:t>
      </w:r>
    </w:p>
    <w:p w:rsidR="00DF298B" w:rsidRPr="00680B2B" w:rsidRDefault="00680B2B">
      <w:pPr>
        <w:rPr>
          <w:rFonts w:ascii="Nirmala UI" w:hAnsi="Nirmala UI" w:cs="Nirmala UI"/>
        </w:rPr>
      </w:pPr>
      <w:r w:rsidRPr="00680B2B">
        <w:rPr>
          <w:rFonts w:ascii="Nirmala UI" w:hAnsi="Nirmala UI" w:cs="Nirmala UI"/>
        </w:rPr>
        <w:t>පරිසරයට අනුවර්තනය වීම සඳහා වියළි කලාපයේ හමුවන ගහනය වර්ණයෙන් තරමක් ලා පැහැ වන අතර, තෙත් කලාපයේ සිටින ගහනය තද දීප්තිමත් කොළ පැහැයක් ගන්නවා. මීටරයකට වැඩි දිගක් දක්වා වර්ධනය වෙන මේ සර්පයාගේ ගොදුරු වශයෙන් කුඩා පක්ෂීන්, ගෙම්බන්, මීයන් වැනි සතුන් සැලකෙනවා.</w:t>
      </w:r>
    </w:p>
    <w:p w:rsidR="00DF298B" w:rsidRPr="00680B2B" w:rsidRDefault="00680B2B">
      <w:pPr>
        <w:rPr>
          <w:rFonts w:ascii="Nirmala UI" w:hAnsi="Nirmala UI" w:cs="Nirmala UI"/>
        </w:rPr>
      </w:pPr>
      <w:r w:rsidRPr="00680B2B">
        <w:rPr>
          <w:rFonts w:ascii="Nirmala UI" w:hAnsi="Nirmala UI" w:cs="Nirmala UI"/>
        </w:rPr>
        <w:t xml:space="preserve">පොළඟා යන නම නිසා ම නොදැනුවත්කමින් මේ සර්පයින් මරාදැමීමට සමහරු පෙළඹීම කනගාටුදායක යි. මධ්‍ය විෂ සහිත සර්පයෙක් නිසා දෂ්ටනය මාරාන්තික නැහැ. </w:t>
      </w:r>
    </w:p>
    <w:p w:rsidR="00DF298B" w:rsidRPr="00680B2B" w:rsidRDefault="00680B2B">
      <w:pPr>
        <w:rPr>
          <w:rFonts w:ascii="Nirmala UI" w:hAnsi="Nirmala UI" w:cs="Nirmala UI"/>
        </w:rPr>
      </w:pPr>
      <w:r w:rsidRPr="00680B2B">
        <w:rPr>
          <w:rFonts w:ascii="Nirmala UI" w:hAnsi="Nirmala UI" w:cs="Nirmala UI"/>
        </w:rPr>
        <w:t>පොළොන් තෙලිස්සා උග්‍ර විෂ සහිත සර්පයෙක් යැයි වන වැරදි මතය නිසා, තෙලිස්සා කියා හඳුන්වන සර්පයන්ගෙන් ප්‍රවේසම් විය යුතු බව සමහරු හිතනවා. ඒත් මුකලන් තෙලිස්සන් උග්‍ර විෂක් නැති සර්ප කොට්ඨාසයක්.</w:t>
      </w:r>
    </w:p>
    <w:p w:rsidR="00DF298B" w:rsidRPr="00680B2B" w:rsidRDefault="00680B2B">
      <w:pPr>
        <w:rPr>
          <w:rFonts w:ascii="Nirmala UI" w:hAnsi="Nirmala UI" w:cs="Nirmala UI"/>
        </w:rPr>
      </w:pPr>
      <w:r w:rsidRPr="00680B2B">
        <w:rPr>
          <w:rFonts w:ascii="Nirmala UI" w:hAnsi="Nirmala UI" w:cs="Nirmala UI"/>
        </w:rPr>
        <w:t>ශ්‍රී ලංකාවට ආවේණික මධ්‍යම විෂ සර්පයෙකු වන මූකලන් තෙලිස්සා පහතරට සහ කඳුකර වශයෙන් විශේෂ දෙකකට බෙදෙනවා.</w:t>
      </w:r>
    </w:p>
    <w:p w:rsidR="00DF298B" w:rsidRPr="00680B2B" w:rsidRDefault="00680B2B">
      <w:pPr>
        <w:rPr>
          <w:rFonts w:ascii="Nirmala UI" w:hAnsi="Nirmala UI" w:cs="Nirmala UI"/>
        </w:rPr>
      </w:pPr>
      <w:r w:rsidRPr="00680B2B">
        <w:rPr>
          <w:rFonts w:ascii="Nirmala UI" w:hAnsi="Nirmala UI" w:cs="Nirmala UI"/>
        </w:rPr>
        <w:t xml:space="preserve">පහතරට මූකලන් තෙලිස්සා තෙත් කලාපීය හා අතරමැදි කලාපීය වනාන්තර, වගාබිම් මෙන්ම ඉඳහිට ගෙවතු ආශ්‍රිතව ද හමුවන තරමක් සුලබ සර්පයෙක්. හිකනලුන්, පඳුරු මැඩියන්, හූනන්, සහ මී පැටවුන් මොවුන්ගේ ගොදුරු අතර වෙනවා. රාත්‍රී කාලයේ දී ක්‍රියාශීලී ලෙස හැසිරෙන මොවුන් දිවා කාලයේ දී දිරාපත්වන කොළරොඩු, ලී කොටන්, ගල් විවර, වනාන්තරයේ කුඩා ගස් හෝ පඳුරු මත ගත කරන අතර දහවල් කාලයේත් ඉඳහිට සංචාරය කරනු දක්නට පුලුවන්. වැඩි වශයෙන් </w:t>
      </w:r>
      <w:r w:rsidRPr="00680B2B">
        <w:rPr>
          <w:rFonts w:ascii="Nirmala UI" w:hAnsi="Nirmala UI" w:cs="Nirmala UI"/>
        </w:rPr>
        <w:lastRenderedPageBreak/>
        <w:t>වනාන්තර ආශ්‍රිතව ජීවත්වන නිසා මොහුගෙන් දෂ්ඨන සිදුවන්නේ කලාතුරකින් බව වාර්තා වෙනවා. පහතරට මූකලන් තෙලිස්සාගේ හොම්බ පැහැදිලි ලෙස උල් වී ඉස්සී තිබීම නිසා අනෙක් තෙලිස්සන් විශේෂ දෙකෙන් ම පහසුවෙන් වෙන්කර ගත හැකියි.</w:t>
      </w:r>
    </w:p>
    <w:p w:rsidR="00DF298B" w:rsidRPr="00680B2B" w:rsidRDefault="00680B2B">
      <w:pPr>
        <w:rPr>
          <w:rFonts w:ascii="Nirmala UI" w:hAnsi="Nirmala UI" w:cs="Nirmala UI"/>
        </w:rPr>
      </w:pPr>
      <w:r w:rsidRPr="00680B2B">
        <w:rPr>
          <w:rFonts w:ascii="Nirmala UI" w:hAnsi="Nirmala UI" w:cs="Nirmala UI"/>
        </w:rPr>
        <w:t>පැහැදිලි ගෙලක්, කෙටි වලිගයක්, හා පෘෂ්ටිමත් සිරුරක් සහිත සර්පයෙක්. එයට හේතුව සීත කඳුකරයේ වාසය කිරීම යි. මුන්ගේ උපරිම දිග සෙ. මී. 25ක් පමණ වෙනවා. ශ්‍රී ලංකාවට ආවේණික මෙම සර්පයා රතු දත්ත පොතට අනුව වඳ වී යාමේ තර්ජනයට ලක් වූ විශේෂයක්. මුහුදු මට්ටමේ සිට උස මීටර් 1000ක් හා ඒ අවට උන්නතාංශවල මේ සර්පයා ජීවත් වෙනවා.</w:t>
      </w:r>
    </w:p>
    <w:p w:rsidR="00DF298B" w:rsidRPr="00680B2B" w:rsidRDefault="00680B2B">
      <w:pPr>
        <w:rPr>
          <w:rFonts w:ascii="Nirmala UI" w:hAnsi="Nirmala UI" w:cs="Nirmala UI"/>
        </w:rPr>
      </w:pPr>
      <w:r w:rsidRPr="00680B2B">
        <w:rPr>
          <w:rFonts w:ascii="Nirmala UI" w:hAnsi="Nirmala UI" w:cs="Nirmala UI"/>
        </w:rPr>
        <w:t>මොවුන් දෙස බැලීමේ දී පෙනෙන්නේ වර්ණ රටාවන් අතින් විවිධත්වයක් පෙන්වන බව යි. වැඩි වශයෙන් කළු, අළු පැහැ වර්ණයෙන් යුතු සර්පයන් හමුවන අතර රතු, දුඹුරු හෝ ක්‍රීම් පැහැයට හුරු මෙවැනි සර්පයන් ද ඉඳහිට හමුවෙනවා. අනතුරක් හමුවේ ඉක්මනින් දිවගොස් සැඟවීමට තැත්කරන අතර බාධාකිරීම් හමුවේ පහර දීමට පසුබට වන්නෙත් නැහැ. බිය වූ විට ඉදිරියට පැනීම සහ ශරීරය පැතලි කොට පහරදීම දක්නට ලැබෙනවා. සපා කෑමක දී තුවාලය අවට ඉදිමී දැඩි වේදනාව දින කිහිපයක් පැවතිය හැකියි. එය ප්‍රතිකාර මඟින් සුව කර ගත හැකියි. මෙම සර්පයා දෂ්ටනයෙන් මරණ සිදු වූ බවට වාර්තා වී නැහැ. බිත්තර සිරුර තුළම බිඳී පැටවුන් බිහි කිරීම මඟින් බෝවීම සිදු වන අතර ගැහැනු සතුන් වරකට පැටවුන් 3-12ක් අතර සංඛ්‍යාවක් බිහි කරනවා.</w:t>
      </w:r>
    </w:p>
    <w:p w:rsidR="00DF298B" w:rsidRPr="00680B2B" w:rsidRDefault="00680B2B">
      <w:pPr>
        <w:rPr>
          <w:rFonts w:ascii="Nirmala UI" w:hAnsi="Nirmala UI" w:cs="Nirmala UI"/>
        </w:rPr>
      </w:pPr>
      <w:r w:rsidRPr="00680B2B">
        <w:rPr>
          <w:rFonts w:ascii="Nirmala UI" w:hAnsi="Nirmala UI" w:cs="Nirmala UI"/>
        </w:rPr>
        <w:t>මාපිලුන් වර්ග පහක් අප රටේ ජීවත් වෙනවා. උන් සුළු විෂ සහිත සර්පයන්. ලේ මාපිලා, රෑන් මාපිලා, පඳුරු මාපිලා, නිදි මාපිලා, සහ කහ මාපිලා ඒ අතර සිටිනවා. ලංකාව හැරුණු විට නේපාලය, ඉන්දියාව යන රටවලත් මේ සර්පයා ජීවත් වෙනවා. අප රටේ පහතරට තෙත් කලාපයේ මෙන්ම අතරමැදි හා වියළි කලාපයේත් මාපිලා ජීවත් වෙනවා.</w:t>
      </w:r>
    </w:p>
    <w:p w:rsidR="00DF298B" w:rsidRPr="00680B2B" w:rsidRDefault="00680B2B">
      <w:pPr>
        <w:rPr>
          <w:rFonts w:ascii="Nirmala UI" w:hAnsi="Nirmala UI" w:cs="Nirmala UI"/>
        </w:rPr>
      </w:pPr>
      <w:r w:rsidRPr="00680B2B">
        <w:rPr>
          <w:rFonts w:ascii="Nirmala UI" w:hAnsi="Nirmala UI" w:cs="Nirmala UI"/>
        </w:rPr>
        <w:t>ලේ මාපිලාට ඒ නම ලැබී ඇත්තේ සිරුර තැඹිලි හා රත් පැහැති නිසා යි. නාග මාපිලා නමින් ද මෙම විශේෂය හඳුන්වනවා. සිහින් දිගටි ශරීරයකින් යුක්ත යි. පැහැදිලි ත්‍රිකෝණාකාර හිසක් පිහිටා තිබෙනවා. නිශාචර රුක්වාසී සර්පයෙක්. දහවලට ගස්බෙන හා පඳුරු අතර සැඟ වී සිට රාත්‍රියේ දී තමයි ක්‍රියාශීලි වන්නේ.</w:t>
      </w:r>
    </w:p>
    <w:p w:rsidR="00DF298B" w:rsidRPr="00680B2B" w:rsidRDefault="00680B2B">
      <w:pPr>
        <w:rPr>
          <w:rFonts w:ascii="Nirmala UI" w:hAnsi="Nirmala UI" w:cs="Nirmala UI"/>
        </w:rPr>
      </w:pPr>
      <w:r w:rsidRPr="00680B2B">
        <w:rPr>
          <w:rFonts w:ascii="Nirmala UI" w:hAnsi="Nirmala UI" w:cs="Nirmala UI"/>
        </w:rPr>
        <w:t>දෂ්ට කළ ස්ථානය සුළු වශයෙන් ඉදිමුණත් දරුණු හානියක් සිදු වන්නේ නැහැ. වැරදි අවබෝධය නිසා මේ සර්පයා බහුල ව මරා දමන බව වාර්තා වෙනවා. ලේ මාපිලුන් හත් දෙනෙකු රාත්‍රියට වහලේ එල්ලී නිදාගෙන සිටින පුද්ගලයන්ගේ කකුලේ ඇඟිල්ලෙන් ලේ උරාබොන බවට විශ්වාසයක් අතීතයේ මෙරට ගැමියන් අතර පැතිරී තිබුණා. එය සම්පූර්ණයෙන් ම මිත්‍යා මතයක්. ලංකාවේ ලේ උරාබොන කිසිම සර්පයෙක් නැහැ.</w:t>
      </w:r>
    </w:p>
    <w:p w:rsidR="00DF298B" w:rsidRPr="00680B2B" w:rsidRDefault="00680B2B">
      <w:pPr>
        <w:rPr>
          <w:rFonts w:ascii="Nirmala UI" w:hAnsi="Nirmala UI" w:cs="Nirmala UI"/>
        </w:rPr>
      </w:pPr>
      <w:r w:rsidRPr="00680B2B">
        <w:rPr>
          <w:rFonts w:ascii="Nirmala UI" w:hAnsi="Nirmala UI" w:cs="Nirmala UI"/>
        </w:rPr>
        <w:lastRenderedPageBreak/>
        <w:t>තෙල් කරවලා සහ මුදු කරවලා උග්‍ර විෂ සහිත වුවත් පොල්මල් කරවලා හෙවත් මල්සරා කියන සර්පයා සුළු විෂ සහිත සර්ප විශේෂයක්. ලංකාවේ සර්පයන් අතරින් අලංකාර ම සර්පයෙක් ලෙසින් පොල්මල් කරවලා හැඳින්වෙනවා. ලෝකයේ අලංකාර සර්ප විශේෂ අතරත් මේ සර්පයා සිටීම අපට ආඩම්බරයක්. මල් කරවලා හෙවත් නිහලුවා නමින් මඳ විෂ සර්පයෙක් ද අප රටේ ජීවත් වෙනවා.</w:t>
      </w:r>
    </w:p>
    <w:p w:rsidR="00DF298B" w:rsidRPr="00680B2B" w:rsidRDefault="00680B2B">
      <w:pPr>
        <w:rPr>
          <w:rFonts w:ascii="Nirmala UI" w:hAnsi="Nirmala UI" w:cs="Nirmala UI"/>
        </w:rPr>
      </w:pPr>
      <w:r w:rsidRPr="00680B2B">
        <w:rPr>
          <w:rFonts w:ascii="Nirmala UI" w:hAnsi="Nirmala UI" w:cs="Nirmala UI"/>
        </w:rPr>
        <w:t>කොළ පාටට හුරු ශරීර වර්ණයක් දැරුවත් බොහොමයක් සර්පයින්ගේ ශරීර වර්ණය පෘෂ්ඨීයව කළු පාටක් ගන්නවා. එහි හරස් අතට කහ පැහැති පේළි දැක ගත හැකියි. ශරීරය මධ්‍යයෙහි රතු පාට තිත් ද සමහර අවස්ථාවල කහ පැහැති තිත් ද පිහිටා තිබෙනවා. වර්ණවත් ශරීරයක් දැරීම නිසා මෙම සර්පයාව පහසුවෙන් වෙනත් සර්පයෙකුගෙන් වෙන් කර හඳුනාගැනීමේ හැකියාවක් පවතිනවා.</w:t>
      </w:r>
    </w:p>
    <w:p w:rsidR="00DF298B" w:rsidRPr="00680B2B" w:rsidRDefault="00680B2B">
      <w:pPr>
        <w:rPr>
          <w:rFonts w:ascii="Nirmala UI" w:hAnsi="Nirmala UI" w:cs="Nirmala UI"/>
        </w:rPr>
      </w:pPr>
      <w:r w:rsidRPr="00680B2B">
        <w:rPr>
          <w:rFonts w:ascii="Nirmala UI" w:hAnsi="Nirmala UI" w:cs="Nirmala UI"/>
        </w:rPr>
        <w:t>පැතලි හිසක් සහ හැකිලුනු ගෙලක් මේ සර්පයාගේ ශරීර ලක්ෂණ අතර කැපී පෙනෙනවා. සෙ. මී. 80-120 පමණ දිගකට වර්ධනය වෙනවා.</w:t>
      </w:r>
    </w:p>
    <w:p w:rsidR="00DF298B" w:rsidRPr="00680B2B" w:rsidRDefault="00680B2B">
      <w:pPr>
        <w:rPr>
          <w:rFonts w:ascii="Nirmala UI" w:hAnsi="Nirmala UI" w:cs="Nirmala UI"/>
        </w:rPr>
      </w:pPr>
      <w:r w:rsidRPr="00680B2B">
        <w:rPr>
          <w:rFonts w:ascii="Nirmala UI" w:hAnsi="Nirmala UI" w:cs="Nirmala UI"/>
        </w:rPr>
        <w:t>මල්සරා ඉන්දියාවේ ද දැක ගත හැකි සර්පයෙක්. අපේ රටේ රත්නපුර, කුරුවිට ආශ්‍රිත ප්‍රදේශවලින් වාර්තා වෙනවා. සුළු විෂ සර්පයෙක් නිසා දෂ්ටනයේ දී දැනෙන්නේ අඩු වේදනාවක්. හරියට නයි කූඹියෙක් කනවා වගේ. නමුත් අපේ රටේ මිථ්‍යා මතයක් පවතිනවා, ගොඩක් ලස්සන සර්පයෝ මාරාන්තික විෂ සහිතයි කියලා. නමුත් ඒක බොරු කතාවක්. පොල්මල් කරවලාගෙන් කිසිම කෙනකුට අනතුරක් නෑ.</w:t>
      </w:r>
    </w:p>
    <w:p w:rsidR="00DF298B" w:rsidRPr="00680B2B" w:rsidRDefault="00680B2B">
      <w:pPr>
        <w:rPr>
          <w:rFonts w:ascii="Nirmala UI" w:hAnsi="Nirmala UI" w:cs="Nirmala UI"/>
        </w:rPr>
      </w:pPr>
      <w:r w:rsidRPr="00680B2B">
        <w:rPr>
          <w:rFonts w:ascii="Nirmala UI" w:hAnsi="Nirmala UI" w:cs="Nirmala UI"/>
        </w:rPr>
        <w:t>මොවුන් වාසය කරන්නේ ගස් හා පඳුරු අතර යි. ඇතැම් විට ගස්වල තරමක් උසින් පිහිටි අතුවලත් එතී සිටින පොල්මල් කරවලා එක්වර ම වෙන්කර හඳුනාගැනීම අපහසු යි. ඒ ගස්වල පත්‍රවල වර්ණයට මොවුන්ගේ ශරීර වර්ණය තරමක් සමාන වන නිසා යි. අනතුරක ඉව වැටුණු විට උස ස්ථානයක සිට පහළ ස්ථානයකට පැනීමේ හැකියාවක් ඇති නිසා මොවුන්ට Flying Snake කියන නමත් ලැබී තිබෙනවා. මොවුන්ට ඉතා වේගයෙන් සංචරණය කිරීමේ හැකියාවක් පවතිනවා.</w:t>
      </w:r>
    </w:p>
    <w:p w:rsidR="00DF298B" w:rsidRPr="00680B2B" w:rsidRDefault="00680B2B">
      <w:pPr>
        <w:rPr>
          <w:rFonts w:ascii="Nirmala UI" w:hAnsi="Nirmala UI" w:cs="Nirmala UI"/>
        </w:rPr>
      </w:pPr>
      <w:r w:rsidRPr="00680B2B">
        <w:rPr>
          <w:rFonts w:ascii="Nirmala UI" w:hAnsi="Nirmala UI" w:cs="Nirmala UI"/>
        </w:rPr>
        <w:t>සර්පයන් ගැන තවත් දැනුමක් ලබා ගැනීමට මේ ලිපිය ද කියවන්න;</w:t>
      </w:r>
    </w:p>
    <w:p w:rsidR="00DF298B" w:rsidRPr="00680B2B" w:rsidRDefault="00680B2B">
      <w:pPr>
        <w:rPr>
          <w:rFonts w:ascii="Nirmala UI" w:hAnsi="Nirmala UI" w:cs="Nirmala UI"/>
        </w:rPr>
      </w:pPr>
      <w:proofErr w:type="spellStart"/>
      <w:r w:rsidRPr="00680B2B">
        <w:rPr>
          <w:rFonts w:ascii="Nirmala UI" w:hAnsi="Nirmala UI" w:cs="Nirmala UI"/>
        </w:rPr>
        <w:t>කොළඹ</w:t>
      </w:r>
      <w:proofErr w:type="spellEnd"/>
      <w:r w:rsidRPr="00680B2B">
        <w:rPr>
          <w:rFonts w:ascii="Nirmala UI" w:hAnsi="Nirmala UI" w:cs="Nirmala UI"/>
        </w:rPr>
        <w:t xml:space="preserve"> </w:t>
      </w:r>
      <w:proofErr w:type="spellStart"/>
      <w:r w:rsidRPr="00680B2B">
        <w:rPr>
          <w:rFonts w:ascii="Nirmala UI" w:hAnsi="Nirmala UI" w:cs="Nirmala UI"/>
        </w:rPr>
        <w:t>සිට</w:t>
      </w:r>
      <w:proofErr w:type="spellEnd"/>
      <w:r w:rsidRPr="00680B2B">
        <w:rPr>
          <w:rFonts w:ascii="Nirmala UI" w:hAnsi="Nirmala UI" w:cs="Nirmala UI"/>
        </w:rPr>
        <w:t xml:space="preserve"> </w:t>
      </w:r>
      <w:proofErr w:type="spellStart"/>
      <w:r w:rsidRPr="00680B2B">
        <w:rPr>
          <w:rFonts w:ascii="Nirmala UI" w:hAnsi="Nirmala UI" w:cs="Nirmala UI"/>
        </w:rPr>
        <w:t>මහඔය</w:t>
      </w:r>
      <w:proofErr w:type="spellEnd"/>
      <w:r w:rsidRPr="00680B2B">
        <w:rPr>
          <w:rFonts w:ascii="Nirmala UI" w:hAnsi="Nirmala UI" w:cs="Nirmala UI"/>
        </w:rPr>
        <w:t xml:space="preserve"> </w:t>
      </w:r>
      <w:proofErr w:type="spellStart"/>
      <w:r w:rsidRPr="00680B2B">
        <w:rPr>
          <w:rFonts w:ascii="Nirmala UI" w:hAnsi="Nirmala UI" w:cs="Nirmala UI"/>
        </w:rPr>
        <w:t>හරහා</w:t>
      </w:r>
      <w:proofErr w:type="spellEnd"/>
      <w:r w:rsidRPr="00680B2B">
        <w:rPr>
          <w:rFonts w:ascii="Nirmala UI" w:hAnsi="Nirmala UI" w:cs="Nirmala UI"/>
        </w:rPr>
        <w:t xml:space="preserve"> අම්පාරට දුර කි. මී. 355ක්. බොහෝ දෙනෙක් අම්පාරේ සංචාරය කළත් එහි සැඟව තිබෙන වැදගත් පුරාවිද්‍යා ස්මාරක විශේෂයක් ගැන අවධානයක් යොමු කරන්නේ නම් නැහැ. ඒ ප්‍රාථමික ගුහා චිත්‍ර සහිත ස්ථාන දැකබලා ගැනීම යි. අප රටේ ප්‍රාථමික ගුහා චිත්‍ර සහිත ලෙන් 62ක් වාර්තා වන අතර ඉන් වැඩිම ප්‍රමාණයක් පිහිටා ඇත්තේ අම්පාර දිස්ත්‍රික්කයේ යි. එම ප්‍රමාණය ගුහා 28ක්. කලකට පෙර මේවා වනගත ව පැවති නිසා ළඟාවීම දුෂ්කර වුණත් අද ඉන් සමහරකට පහසුවෙන් ළගාවිය හැකි පරිදි මාර්ග ඉදි වී තිබෙනවා. බොහෝවිට මේ ලෙන් පිහිටා ඇති ස්ථානවල පැරණි විහාරත් දක්නට ලැබෙනවා. ඒ නිසා ඔබට මේවා නැරඹීමට යාමෙන් රසවත් අත්දැකීමක් ලබාගත හැකි වන බව නිසැක යි.</w:t>
      </w:r>
    </w:p>
    <w:p w:rsidR="00DF298B" w:rsidRPr="00680B2B" w:rsidRDefault="00680B2B">
      <w:pPr>
        <w:rPr>
          <w:rFonts w:ascii="Nirmala UI" w:hAnsi="Nirmala UI" w:cs="Nirmala UI"/>
        </w:rPr>
      </w:pPr>
      <w:r w:rsidRPr="00680B2B">
        <w:rPr>
          <w:rFonts w:ascii="Nirmala UI" w:hAnsi="Nirmala UI" w:cs="Nirmala UI"/>
        </w:rPr>
        <w:lastRenderedPageBreak/>
        <w:t>සෙලිග්මාන් නමැති යටත් විජිත යුගයේ සිටි මානව විද්‍යා පර්යේෂකයා පිටිසරබද ගල්ගුහාවල ඇති කුරුටු චිත්‍ර රාශියක්‌ හඳුනාගෙන පළකළත්, ඔහු ඒ සියල්ල වැදි චිත්‍ර ලෙසත්, මෑතකාලීන බවත් සඳහන්‌ කළා. ආචාර්ය නන්දදේව විජේසේකරගේ පරියේෂණවලින් ද සෙලිග්මාන් අනුකරණය කිරීමක් තමයි දකින්න ලැබෙන්නේ. පී. ඊ. පී. දැරණියගල සඳහන් කරන්නේ ද මෙම චිත්‍ර 'Prehistoric or Vadda rock art’ වශයෙන්. මහාචාර්ය සේනක බණ්‌ඩාරනායක  සඳහන් කරන්නේ ප්‍රාග් ඓතිහාසික මානවයාගේ කාල්පනික ලෝකයේ දුරවෝබෝධ රූප වශයෙන්. 2012 දී මහාචාර්ය රාජ් සෝමදේව පළ කළ ‘Rock Painting and Eangraving sites in sri lanka’ කෘතියෙන් ද මෙම චිත්‍ර කලාව ගැන අවධානය යොමු කළා.</w:t>
      </w:r>
    </w:p>
    <w:p w:rsidR="00DF298B" w:rsidRPr="00680B2B" w:rsidRDefault="00680B2B">
      <w:pPr>
        <w:rPr>
          <w:rFonts w:ascii="Nirmala UI" w:hAnsi="Nirmala UI" w:cs="Nirmala UI"/>
        </w:rPr>
      </w:pPr>
      <w:r w:rsidRPr="00680B2B">
        <w:rPr>
          <w:rFonts w:ascii="Nirmala UI" w:hAnsi="Nirmala UI" w:cs="Nirmala UI"/>
        </w:rPr>
        <w:t xml:space="preserve">අපට පෙනී යන්නේ නැගෙනහිර ස්‌පාඤ්ඤයේ, නිරිතදිග ප්‍රංශයේ, හා උතුරු අප්‍රිකාවේ ගල්ගුහාවල ඇඳ තිබෙන වසර 10,000කට එහා අතීතයක්‌ ඇති ප්‍රාග් ඓතිහාසික ලෙන් චිත්‍ර ඇඳි කාලයට අයත් සිතුවම් මෙරට ලෙන් තුළින් හමු නොවූව ද ඊට සමකාලීන ව මෙරට මානවයන් තුළ ද වර්ණ භාවිතය පිළිබඳ ව යම් දැනීමක්‌ තිබූ බව ය. ප්‍රාග් ඓතිහාසිකයැ යි නිසැකව කිව හැකි චිත්‍ර කිසිවක්‌ මෙරටින් සොයාගෙන නොමැති බව විද්වතුන් බහුතරයකගේ මතය වී තිබෙනවා.  </w:t>
      </w:r>
    </w:p>
    <w:p w:rsidR="00DF298B" w:rsidRPr="00680B2B" w:rsidRDefault="00680B2B">
      <w:pPr>
        <w:rPr>
          <w:rFonts w:ascii="Nirmala UI" w:hAnsi="Nirmala UI" w:cs="Nirmala UI"/>
        </w:rPr>
      </w:pPr>
      <w:r w:rsidRPr="00680B2B">
        <w:rPr>
          <w:rFonts w:ascii="Nirmala UI" w:hAnsi="Nirmala UI" w:cs="Nirmala UI"/>
        </w:rPr>
        <w:t>මෙහි සිතුවම් ඇදීමේ දී භාවිත ශිල්ප ක‍්‍රමය වන්නේ සායම් හෝ වෙනත් ද්‍රව්‍යයක් ආලේප කිරිම මඟින් සිතුවම් නිර්මාණය කිරිම යි. එහි දී සිතුවමක් නිර්මාණය කිරිමේ දි එක් වර්ණයක් භාවිත කර ඇති අතර වර්ණ තුනකින් සමහර සිතුවම් නිර්මාණය කර තිබෙනවා. එනම් රතු, අළු, හා සුදු වර්ණ යි. සිතුවම් නිර්මාණයේ දී ප‍්‍රාථමික සිතුවම් නිර්මාණ ශීල්පීයා මේ සඳහා ස්වාභාවික වර්ණ භාවිත කර ඇති අතර, තලය මත සිතුවම් ඇදීමට ඇඟිල්ල උපයෝගී කරගෙන ඇති බව එම සිතුවම් දෙස බැලීමේ දී හඳුනාගත හැකි යි. සමහර චිත්‍ර පර්වත තලය සීරීමෙන් ද නිර්මාණය කර තිබෙනවා. අම්පාරේ දී පර්වත සූරා ඇඳි කුරුටු චිත්‍ර හමුවන්නේ නැහැ.  කෑගල්ලේ දොරවක, හක්බෙලිකන්ද, අස්මඩල වැනි ස්ථානවල එවැනි චිත්‍ර තිබෙනවා. අපි මේ ගුහා චිත්‍ර කිහිපයක් පිහිටි ස්ථාන ගැන සොයා බලමු‍.</w:t>
      </w:r>
    </w:p>
    <w:p w:rsidR="00DF298B" w:rsidRPr="00680B2B" w:rsidRDefault="00680B2B">
      <w:pPr>
        <w:rPr>
          <w:rFonts w:ascii="Nirmala UI" w:hAnsi="Nirmala UI" w:cs="Nirmala UI"/>
        </w:rPr>
      </w:pPr>
      <w:r w:rsidRPr="00680B2B">
        <w:rPr>
          <w:rFonts w:ascii="Nirmala UI" w:hAnsi="Nirmala UI" w:cs="Nirmala UI"/>
        </w:rPr>
        <w:t xml:space="preserve">මොරණාගල - පොතුවිල් මාර්ගයේ හුළංනුගේ හන්දියෙන් වම්පසට ඇති මාර්ගයේ. කී.මී. 1.5ක් ගමන් කළ විට අප පිවිසෙන්නේ තරුලෙන්ගල හෙවත් පුරාණ හබුතගල විහාරය වෙතට යි. වනගත තරුලෙන්ගල කඳුවැටිය කෙත්යායක් සහිත තැනිතලා බිමෙන් එස වී තිබෙන්නේ හරිත ප්‍රාකාරයක් පරිද්දෙන්. පර්වතය මත මෑතක දී ඉදිකළ බුද්ධ ප්‍රතිමාවක් සහ කුඩා දාගැබක් ඉදිකර තිබෙනවා. මෙය අම්පාර දිස්ත්‍රික්කයේ ලාහුගල ප්‍රාදේශීය ලේකම් කොට්ඨාසයේ පිහිටි පුදබිමක්. මුහුදු මට්ටමින් අඩි 633ක් උසැති තරුලෙන්ගල කන්දට දකුණු පසින් ඉඹිලන් ආර ද, නැගෙනහිරට බර ව කරඳඔය ද ගලාබසිනවා. පළලින් අඩු කඳුවැටිය දිගින් වැඩි යි. කරදහෙළ වැව විහාරයට ආසන්න ව පිහිටා ඇති අතර තවත් කුඩා වැව් රාශියක් එයට නුදුරින් දැකගත හැකියි. පැරණි සැතපෙන බුද්ධ ප්‍රතිමාවක් සහ කටාරම් </w:t>
      </w:r>
      <w:r w:rsidRPr="00680B2B">
        <w:rPr>
          <w:rFonts w:ascii="Nirmala UI" w:hAnsi="Nirmala UI" w:cs="Nirmala UI"/>
        </w:rPr>
        <w:lastRenderedPageBreak/>
        <w:t>කෙටූ ලෙන් 16ක් ද මෙහි දක්නට ලැබෙනවා. ලෙන් චිත්‍ර පිහිටා ඇත්තේ බුද්ධ ප්‍රතිමාව පිහිටි ලෙන තුළ යි.</w:t>
      </w:r>
    </w:p>
    <w:p w:rsidR="00DF298B" w:rsidRPr="00680B2B" w:rsidRDefault="00680B2B">
      <w:pPr>
        <w:rPr>
          <w:rFonts w:ascii="Nirmala UI" w:hAnsi="Nirmala UI" w:cs="Nirmala UI"/>
        </w:rPr>
      </w:pPr>
      <w:r w:rsidRPr="00680B2B">
        <w:rPr>
          <w:rFonts w:ascii="Nirmala UI" w:hAnsi="Nirmala UI" w:cs="Nirmala UI"/>
        </w:rPr>
        <w:t>නිදන් හොරු විසින් සම්පූර්ණයෙන් විනාශ කර තිබූ ගඩොලින් කළ සැතපෙන පිළිමය පුරාණ ස්වරූපය මතුවන ලෙස සංරක්ෂණය කර තිබෙනවා. 1984 දී ආචාර්ය රෝලන්ඩ් සිල්වා මුල්වරට මෙම චිත්‍ර ගැන හෙළිදරව් කළා. ප‍්‍රාථමික ශෛලියේ ගුහා සිතුවම් පිහිටි ගල් ලෙන තුළ සිතුවම් සියයකට අධික ප‍්‍රමාණයක් හඳුනාගත හැකි ය. ඒවා බොහෝමයක් පැහැදිලි ව හඳුනාගත හැකි අතර ඇතැම් අපහැදිලි සිතුවම් ද දැකගත හැකි යි. මෙම සිතුවම් අතර මිනිස් රූප, ඉදිබුවා, කබරයා ඇතුළු සත්ත්ව රූප, අලි පිට යන මිනිසුන්, ඉර හා හඳ මෙන්ම වෙනත් ජ්‍යාමිතික සංකේත හා හඳුනාගත නොහැකි රූප සටහන් ද වෙනවා. මෙම සිතුවම් සහිත ප‍්‍රදේශය මිටර් 16ක් පමණ දිගින් යුක්ත වන අතර මිටර් 2ක් පමණ පළල වපසරියක් තුළ පැතිර පවතිනවා. තරුලෙන්ගල ලෙන තුළින් හඳුනාගත හැකි සත්ත්ව රූප අතර බහුල ව ම හමුවන්නේ ඇත් හා අලි රූප යි. තදාශ‍්‍රිත ප‍්‍රදේශය ආශ‍්‍රිත ව ලාහුගල වනෝද්‍යානය පිහිටා ඇති අතර වන අලි ගහනය ඉහළ යි. මෙම ප‍්‍රදේශවල ජිවත් වු වැදි ජනයාට බහුල ව ම හමුවන්නට ඇත්තේ මෙම සත්ත්ව විශේෂය බව පේනවා. වර්තමානය තුළ ද වන අලි මෙම ප‍්‍රදේශයේ බහුල ව සැරිසරනවා. සුදු, අළු, හා රතු යන වර්ණ තුනෙන් ම මෙම සත්ත්ව රූප ඇඳ තිබෙනවා.</w:t>
      </w:r>
    </w:p>
    <w:p w:rsidR="00DF298B" w:rsidRPr="00680B2B" w:rsidRDefault="00680B2B">
      <w:pPr>
        <w:rPr>
          <w:rFonts w:ascii="Nirmala UI" w:hAnsi="Nirmala UI" w:cs="Nirmala UI"/>
        </w:rPr>
      </w:pPr>
      <w:r w:rsidRPr="00680B2B">
        <w:rPr>
          <w:rFonts w:ascii="Nirmala UI" w:hAnsi="Nirmala UI" w:cs="Nirmala UI"/>
        </w:rPr>
        <w:t>අම්පාර නගරයට නුදුරින් මහඔය මාර්ගයේ ගොනාගොල්ල හන්දියේ සමන්ගලට මඟපෙන්වන පුරාවිද්‍යා නාම පුවරුවක් සවිකර තිබෙනවා. එහි සිට කි. මී. 3ක් දුරින් පිහිටා තිබෙන්නේ වනගත ආරණ්‍යයක්. අඩි 500ක් උසින් යුත් සමන්ගල කන්දේ කටාරම් කෙටූ ලෙන් රාශියක් පිහිටා තිබෙනවා. සමහර ලෙනක ක්‍රි. පූ. යුගයට අයත් සෙල්ලිපි දකින්න පුළුවන්. මෙහි ආදිවාසී චිත්‍ර දක්නට ලැබෙන්නේ දැනට බුදුමැදුරක් ලෙස භාවිත කරන ලෙනෙහි පියස්සෙ යි. මේ චිත්‍ර ගැන මුල්වරට අනාවරණය කළේ 2003 දී එල්ලාවල මේධානන්ද හිමියන් විසින්. මෙහි චිත්‍ර සටහන් 12ක් පිහිටා තිබෙනවා. මානව රූප, මුවා ඇතුළු සත්ත්ව රූප එහි ඇඳ තිබෙනවා. මේ චිත්‍ර අද වන විට මැකීයමින් තිබෙනවා.</w:t>
      </w:r>
    </w:p>
    <w:p w:rsidR="00DF298B" w:rsidRPr="00680B2B" w:rsidRDefault="00680B2B">
      <w:pPr>
        <w:rPr>
          <w:rFonts w:ascii="Nirmala UI" w:hAnsi="Nirmala UI" w:cs="Nirmala UI"/>
        </w:rPr>
      </w:pPr>
      <w:r w:rsidRPr="00680B2B">
        <w:rPr>
          <w:rFonts w:ascii="Nirmala UI" w:hAnsi="Nirmala UI" w:cs="Nirmala UI"/>
        </w:rPr>
        <w:t>අම්පාර මහඔය ප්‍රධාන මාර්ගයේ සමන්ගලට නුදුරින් ගොනාගොල්ල හන්දියේ සිට කි. මී. 2ක් දුරින් මෙම පුරාවිද්‍යා ස්ථානය පිහිටා තිබෙනවා. පුංචි සීගිරිය නමින් ද මෙම ලෙන හඳුන්වන්නේ එහි පිහිටි අනුරාධපුර යුගයට අයත් බිතුසිතුවම් නිසයි. එම චිත්‍ර පිහිටි පර්වතයේ ම කෙළවර ආදිවාසී ප්‍රාථමික චිත්‍ර ලෙන පිහිටා තිබෙනවා. එය විවෘත ස්වභාවික ලෙනක්. මෙහි බොහෝ චිත්‍ර මැකී ගොස් තිබෙනවා. රත් පැහැයට හුරු දුඹුරු හා සුදු වර්ණ භාවිතයෙන් චිත්‍ර නිර්මාණය කර තිබෙනවා. මෙහි චිත්‍ර සටහන් 17ක් තිබෙන බව සත්සර ඉලංගසිංහ සඳහන් කරනවා.</w:t>
      </w:r>
    </w:p>
    <w:p w:rsidR="00DF298B" w:rsidRPr="00680B2B" w:rsidRDefault="00680B2B">
      <w:pPr>
        <w:rPr>
          <w:rFonts w:ascii="Nirmala UI" w:hAnsi="Nirmala UI" w:cs="Nirmala UI"/>
        </w:rPr>
      </w:pPr>
      <w:r w:rsidRPr="00680B2B">
        <w:rPr>
          <w:rFonts w:ascii="Nirmala UI" w:hAnsi="Nirmala UI" w:cs="Nirmala UI"/>
        </w:rPr>
        <w:t xml:space="preserve">අනුරාධපුර යුගයට අයත් මහා සංඝාරාමයක් වන රජගල ප්‍රාථමික ලෙන් චිත්‍ර ගැන පළමු වරට හෙළිදරව් කළේ 1959 දී ආචාර්ය සී. ඊ. ගොඩකුඹුර විසින්. අම්පාර දිස්ත්‍රික්කයේ උහනට නුදුරු රජගලතැන්න ගමෙහි සිට හැරී යාමෙන් මෙම </w:t>
      </w:r>
      <w:r w:rsidRPr="00680B2B">
        <w:rPr>
          <w:rFonts w:ascii="Nirmala UI" w:hAnsi="Nirmala UI" w:cs="Nirmala UI"/>
        </w:rPr>
        <w:lastRenderedPageBreak/>
        <w:t>ස්ථානයට ළඟාවිය හැකියි. (රජගල ගැන වැඩි විස්තර සඳහා කියවන්න https://roar.media/sinhala/main/.../rajagala-kanda-monastery-compl) රජගල නැරඹීමට බොහෝ පිරිස් ආවත් මේ චිත්‍ර ගැන අවධානය යොමුකරන්නේ නම් නැහැ.</w:t>
      </w:r>
    </w:p>
    <w:p w:rsidR="00DF298B" w:rsidRPr="00680B2B" w:rsidRDefault="00680B2B">
      <w:pPr>
        <w:rPr>
          <w:rFonts w:ascii="Nirmala UI" w:hAnsi="Nirmala UI" w:cs="Nirmala UI"/>
        </w:rPr>
      </w:pPr>
      <w:r w:rsidRPr="00680B2B">
        <w:rPr>
          <w:rFonts w:ascii="Nirmala UI" w:hAnsi="Nirmala UI" w:cs="Nirmala UI"/>
        </w:rPr>
        <w:t>මෝටර් රථයකින් වුවත් යා හැකි පරිදි මාර්ග ඉදිකර තිබෙනවා. රජගල ගල්පාත්‍ර පිහිටි නටබුන් භූමියේ පිහිටි විවෘත ලෙනක චිත්‍ර පිහිටා තිබෙනවා. ගෝනා සහ දඩයක්කරුවා, මුවා, ගෝනුන් ආදිය මෙහි නිරූපිත බව ආචාර්ය ගොඩකුඹුර පවසනවා.</w:t>
      </w:r>
    </w:p>
    <w:p w:rsidR="00DF298B" w:rsidRPr="00680B2B" w:rsidRDefault="00680B2B">
      <w:pPr>
        <w:rPr>
          <w:rFonts w:ascii="Nirmala UI" w:hAnsi="Nirmala UI" w:cs="Nirmala UI"/>
        </w:rPr>
      </w:pPr>
      <w:r w:rsidRPr="00680B2B">
        <w:rPr>
          <w:rFonts w:ascii="Nirmala UI" w:hAnsi="Nirmala UI" w:cs="Nirmala UI"/>
        </w:rPr>
        <w:t>අම්පාර පොතුවිල් මාර්ගයේ ලාහුගල සිට නීලගිරි සෑයට යන මාර්ගයේ දාගැබ අසලට ගොස් තවත් කි. මී. 1ක දුරක වනය ඔස්සේ ගමන් කළ යුතු යි. මහා මාර්ගයේ සිට කි. මී. 4ක් දුරකින් ලෙන් පිහිටා තිබෙනවා. එහි ලෙනක සුදු සහ අඳුරු රතු පැහැයෙන් යුත් චිත්‍ර සටහන් දක්නට ලැබෙනවා. මෙය අඩි 700ක් පමණ ඉහළ නඟින කඳු ගැටයක්. දාගැබ අසලට යනතෙක් පහසුවෙන් ගමන් කිරීමට මාර්ග සකසා තිබෙනවා.</w:t>
      </w:r>
    </w:p>
    <w:p w:rsidR="00DF298B" w:rsidRPr="00680B2B" w:rsidRDefault="00680B2B">
      <w:pPr>
        <w:rPr>
          <w:rFonts w:ascii="Nirmala UI" w:hAnsi="Nirmala UI" w:cs="Nirmala UI"/>
        </w:rPr>
      </w:pPr>
      <w:r w:rsidRPr="00680B2B">
        <w:rPr>
          <w:rFonts w:ascii="Nirmala UI" w:hAnsi="Nirmala UI" w:cs="Nirmala UI"/>
        </w:rPr>
        <w:t>අම්පාර මහඔය මාර්ගයේ උහන පසු කළ විට සැටල් හන්දියේ නෑල්ල පුරාවිද්‍යා ස්ථානයට මඟපෙන්වන නාම පුවරුව හමුවෙනවා. එහි සිට දිවෙන මහකණ්ඩිය පාරේ ගමන් කළ විට කහටගස්යාය කඳු පාමුල නෑල්ල පුරාණ නටබුන් බිම පිහිටා තිබෙනවා. මෙහි අනුරාධපුර යුගය දක්වා දිවයන නටබුන් දක්නට ලැබෙන පුදබිමක්. මෙම ස්ථානයේ සිට මීටර 500ක් පමණ දුරින් කඳු බෑවුමේ ගුහා චිත්‍ර සහිත ලෙන පිහිටා තිබෙනවා. ඒ අසල ම සෙල්ලිපියක් ද පිහිටා තිබෙනවා. පැරණි බිත්තියක කොටසක් සහ ගල්කණු දෙකක් ද ලෙන තුළ දැකගත හැකියි. දුර්වර්ණ සුදු පැහැයෙන් ඇඳි චිත්‍ර සටහන් 30ක් මෙහි තිබෙනවා. හඳුනාගත නොහැකි සිව්පාවුන්, හංගොටු (වැද්දන් භාවිත කරන), මී වද ආකාරයේ සටහන් ලෙන් බිත්තියේ ඇඳ තිබෙනවා. මෙහි චිත්‍ර ද සීඝ්‍රයෙන් මැකීයමින් පවතිනවා.</w:t>
      </w:r>
    </w:p>
    <w:p w:rsidR="00DF298B" w:rsidRPr="00680B2B" w:rsidRDefault="00680B2B">
      <w:pPr>
        <w:rPr>
          <w:rFonts w:ascii="Nirmala UI" w:hAnsi="Nirmala UI" w:cs="Nirmala UI"/>
        </w:rPr>
      </w:pPr>
      <w:r w:rsidRPr="00680B2B">
        <w:rPr>
          <w:rFonts w:ascii="Nirmala UI" w:hAnsi="Nirmala UI" w:cs="Nirmala UI"/>
        </w:rPr>
        <w:t>මේ ස්ථානවලට අමතර ව ගමකන්ද ගල්ගේ, පිහිල්ලෙගොඩ ගල්ගේ, ගණේගම ගල්ගේ, මලයඩිකන්ද, කදුරුපොකුණ, ලේනම, බඹරගස්තලාව, කිරිපොකුණහෙළ, කණකෙකිණියන්හෙළ ඇතුළු ලෙන් රාශයක ප්‍රාථමික ගුහා චිත්‍ර පැතිර තිබෙනවා. අපගේ පුරාණ මානවයන් හෝ ආදිවාසීන් සීමිත වර්ණ සංඛ්‍යාවකින් තම අදහස් ප්‍රකාශනයට යොදාගත් මේ චිත්‍ර නැරඹීම කුතුහලය දනවන කාරණයක්. කෙසේ වුවත් මේවා ආරක්ෂා කරගැනීමට නිසි ක්‍රියාමාර්ග ගන්නා බවක් නම් අපට පේන්නෙ නැහැ.</w:t>
      </w:r>
    </w:p>
    <w:p w:rsidR="00DF298B" w:rsidRPr="00680B2B" w:rsidRDefault="00DF298B">
      <w:pPr>
        <w:rPr>
          <w:rFonts w:ascii="Nirmala UI" w:hAnsi="Nirmala UI" w:cs="Nirmala UI"/>
        </w:rPr>
      </w:pPr>
    </w:p>
    <w:p w:rsidR="00DF298B" w:rsidRPr="00680B2B" w:rsidRDefault="00680B2B">
      <w:pPr>
        <w:rPr>
          <w:rFonts w:ascii="Nirmala UI" w:hAnsi="Nirmala UI" w:cs="Nirmala UI"/>
        </w:rPr>
      </w:pPr>
      <w:r w:rsidRPr="00680B2B">
        <w:rPr>
          <w:rFonts w:ascii="Nirmala UI" w:hAnsi="Nirmala UI" w:cs="Nirmala UI"/>
        </w:rPr>
        <w:t xml:space="preserve">කඳුකරයේ වගේම පහතරට තෙත් කලාපයේත් සිටින අයට නම් කූඩැල්ලා අමුත්තෙක් නෙවෙයි. කිතුල්ගල, සිංහරාජය මෙන්ම කන්නෙලිය වනාන්තරවල චාරිකා කළා නම් ඔබටත් කූඩැල්ලන් කකුල්වල එල්ලී කරන කරදරය විඳගන්න ලැබෙන්න ඇති. කූඩැල්ලන් කකුල්වල එල්ලීමෙන් බේරීමට ලුණු හෝ සබන් දෙපාවල </w:t>
      </w:r>
      <w:r w:rsidRPr="00680B2B">
        <w:rPr>
          <w:rFonts w:ascii="Nirmala UI" w:hAnsi="Nirmala UI" w:cs="Nirmala UI"/>
        </w:rPr>
        <w:lastRenderedPageBreak/>
        <w:t>ආලේප කරගැනීමට වනගත ගැමියන් පුරුදු වී සිටිනවා. කූඩැල්ලා ලේ උරාබොන කරදරකාරී සතෙක් කියල අපි හිතුවත් පුරාණයේ ඉඳන් දේශීය වෛද්‍ය ක්‍රමයට කූඩලු ප්‍රතිකාර යොදාගෙන තිබෙනවා. ලංකාව පමණක් නොවේ, තවත්  රටවල් රාශියක අනාදිමත් කාලයක පටන් මේ වෙදකම භාවිත කර තිබෙනවා.</w:t>
      </w:r>
    </w:p>
    <w:p w:rsidR="00DF298B" w:rsidRPr="00680B2B" w:rsidRDefault="00680B2B">
      <w:pPr>
        <w:rPr>
          <w:rFonts w:ascii="Nirmala UI" w:hAnsi="Nirmala UI" w:cs="Nirmala UI"/>
        </w:rPr>
      </w:pPr>
      <w:r w:rsidRPr="00680B2B">
        <w:rPr>
          <w:rFonts w:ascii="Nirmala UI" w:hAnsi="Nirmala UI" w:cs="Nirmala UI"/>
        </w:rPr>
        <w:t>පූඩාවා හෙවත් කූඩැල්ලාගෙන් මිනිස් ජීවිතයට මාරක තර්ජනයක් නැතත් දෂ්ට කර ලේ උරාබිව් විට තුවාල ඇති වීම හෝ පැසවීම සිදුවෙනවා. කූඩැල්ලන් ශරීරයේ එල්ලී ලේ උරාබීමෙන් පසු ව එම ස්ථානයේ කැසීමක් හටගන්නවා. එමෙන්ම ඉදිමීමක් ඇති වෙන්නත් පුළුවන්.  ඒ නිසා බොහෝ දෙනාගේ බියටත්, පිළිකුලටත් ලක් වූ සතෙකු ලෙස ද කූඩැල්ලා හැඳින්විය හැකියි. ලෝකය පුරා කූඩැල්ලන් විශේෂ 1000ක් පැතිර සිටිනවා. සෙ. මී. 50ක් දිග යෝධ කූඩැල්ලන් ද ඒ අතර සිටිනවා.</w:t>
      </w:r>
    </w:p>
    <w:p w:rsidR="00DF298B" w:rsidRPr="00680B2B" w:rsidRDefault="00680B2B">
      <w:pPr>
        <w:rPr>
          <w:rFonts w:ascii="Nirmala UI" w:hAnsi="Nirmala UI" w:cs="Nirmala UI"/>
        </w:rPr>
      </w:pPr>
      <w:r w:rsidRPr="00680B2B">
        <w:rPr>
          <w:rFonts w:ascii="Nirmala UI" w:hAnsi="Nirmala UI" w:cs="Nirmala UI"/>
        </w:rPr>
        <w:t>අප රටේ කූඩැල්ලා දියේ වර්ග දෙකක් ද, ගොඩබිම දෙවර්ගයක් ද ලෙස පැතිර සිටිනවා. ගොඩ කූඩැල්ලාගෙන් එක් වර්ගයක් අඟල් දෙකක් පමණ දිගින් යුක්ත වන අතර පිට දිගට ඉරි දෙකක් තිබෙනවා. අනෙක් වර්ගය ඊට වඩා තරමක් කුඩා වන අතර ශරීරයේ ඉරි පිහිටා නැහැ. මෙයින් පිටෙහි ඉරි ඇති ලොකු වර්ගය විස සහිත යි. කුඩා පූඩාවාගේ ශරීරයේ එතරම් විසක් නැහැ. ගොඩ කූඩැල්ලා මෙන්ම දිය කූඩැල්ලාගේ ද ලොකු වර්ගය විස සහිත වන අතර කුඩා වර්ගය විස රහිත යි.</w:t>
      </w:r>
    </w:p>
    <w:p w:rsidR="00DF298B" w:rsidRPr="00680B2B" w:rsidRDefault="00680B2B">
      <w:pPr>
        <w:rPr>
          <w:rFonts w:ascii="Nirmala UI" w:hAnsi="Nirmala UI" w:cs="Nirmala UI"/>
        </w:rPr>
      </w:pPr>
      <w:r w:rsidRPr="00680B2B">
        <w:rPr>
          <w:rFonts w:ascii="Nirmala UI" w:hAnsi="Nirmala UI" w:cs="Nirmala UI"/>
        </w:rPr>
        <w:t>චිකිත්සාවෙහි යොදාගනු ලබන කූඩැල්ලන් විෂ සහිත කූඩැල්ලන් සහ විෂ නැති කූඩැල්ලන් ලෙස කොටස් දෙකකට බෙදිය හැකියි. විෂ නැති කූඩැල්ලන් වැඩිපුර ජීවත් වන්නේ පිරිසුදු ජලය ආශ්‍රිතව යි. මෙම කූඩැල්ලන්ගේ උදරය කහ පැහැති යි. නිල් ඉරි පිහිටා තිබෙනවා. විෂ ඇති කූඩැල්ලන් ජීවත් වන්නේ අපිරිසුදු ජලයේ යි. විශේෂයෙන් මාළුන්, මැඩියන් බහුල ජලයේ ජීවත් වන එම විෂ සහිත කූඩැල්ලන් එම සත්ත්වයන්ගේ මළ ආදී අපවිත්‍ර දෑ ආහාරයට ගන්නවා. රතු, සුදු, සහ කළු පැහැති යි. විෂ සහිත කූඩැල්ලන් ලේ ඉරීම සඳහා යොදාගන්නේ නැහැ.</w:t>
      </w:r>
    </w:p>
    <w:p w:rsidR="00DF298B" w:rsidRPr="00680B2B" w:rsidRDefault="00680B2B">
      <w:pPr>
        <w:rPr>
          <w:rFonts w:ascii="Nirmala UI" w:hAnsi="Nirmala UI" w:cs="Nirmala UI"/>
        </w:rPr>
      </w:pPr>
      <w:r w:rsidRPr="00680B2B">
        <w:rPr>
          <w:rFonts w:ascii="Nirmala UI" w:hAnsi="Nirmala UI" w:cs="Nirmala UI"/>
        </w:rPr>
        <w:t>“හිරුඩෝ” යන සත්ව කාණ්ඩයට අයත් වන කුඩැල්ලාගෙන් වෙදකමට යොදාගන්නේ  Hirudo Medicinalis යන සත්ව විද්‍යා නාමයෙන් හඳුන්වන කූඩැල්ලා සහ Hirudo Orientalis, Hirudo Troctina  සහ Hirudo Verbana යන විශේෂ යි.</w:t>
      </w:r>
    </w:p>
    <w:p w:rsidR="00DF298B" w:rsidRPr="00680B2B" w:rsidRDefault="00680B2B">
      <w:pPr>
        <w:rPr>
          <w:rFonts w:ascii="Nirmala UI" w:hAnsi="Nirmala UI" w:cs="Nirmala UI"/>
        </w:rPr>
      </w:pPr>
      <w:r w:rsidRPr="00680B2B">
        <w:rPr>
          <w:rFonts w:ascii="Nirmala UI" w:hAnsi="Nirmala UI" w:cs="Nirmala UI"/>
        </w:rPr>
        <w:t>සම්පුර්ණයෙන් වැඩුණු මෙම කුඩැල්ලෙකු දිගින් සෙ. මී. 20ක් පමණ වෙනවා. කොළ, දුඹුරු, හෝ කොළපැහැයට හුරු දුඹුරු පැහැයක් ගන්නවා. ඉදිරිපස මුඛයේ හනු සහ දත් දැකිය හැකියි. හනු 3ක් දැකිය හැකි අතර එම හනු කුඩා කියත් මෙන් දිස් වෙනවා. එහි තියුණු දත් 100ක් පමණ පිහිටා තිබෙනවා.</w:t>
      </w:r>
    </w:p>
    <w:p w:rsidR="00DF298B" w:rsidRPr="00680B2B" w:rsidRDefault="00680B2B">
      <w:pPr>
        <w:rPr>
          <w:rFonts w:ascii="Nirmala UI" w:hAnsi="Nirmala UI" w:cs="Nirmala UI"/>
        </w:rPr>
      </w:pPr>
      <w:r w:rsidRPr="00680B2B">
        <w:rPr>
          <w:rFonts w:ascii="Nirmala UI" w:hAnsi="Nirmala UI" w:cs="Nirmala UI"/>
        </w:rPr>
        <w:t xml:space="preserve">අපේ ආයුර්වේදයට අනුව ලේ ඉරීමට යොදාගනු ලබන කූඩැල්ලා රෝගියාට ප්‍රතිකාර සඳහා යොදාගැනීමට පෙර කහ දියෙහි දමා විනාඩි 7ක් පමණ තැබිය යුතු යි. එවිට කූඩැල්ලා පිරිසුදු වෙනවා. ලේ ඉරීම හැඳින්වෙන්නේ රක්ත මෝක්ෂණය යනුවෙන්.  සුදුසුකම්ලත් ආයුර්වේද වෛද්‍යවරයා විසින් රෝගියාට ප්‍රතිකාර ලබාදිය යුතු සුදුසු තැන්හි කූඩැල්ලා තබනවා. ඊට පළමු ව සිරුරේ ලේ ඉරවීමට පිළියෙළ කළ තැන් </w:t>
      </w:r>
      <w:r w:rsidRPr="00680B2B">
        <w:rPr>
          <w:rFonts w:ascii="Nirmala UI" w:hAnsi="Nirmala UI" w:cs="Nirmala UI"/>
        </w:rPr>
        <w:lastRenderedPageBreak/>
        <w:t>හොඳින් පිරිසුදු කළ යුතු යි. නමුත් සබන් සුවඳ හෝ තෙල් සුවඳ රැඳී තිබෙන විට කූඩැල්ලන් ලේ උරා බොන්නේ නැහැ.</w:t>
      </w:r>
    </w:p>
    <w:p w:rsidR="00DF298B" w:rsidRPr="00680B2B" w:rsidRDefault="00680B2B">
      <w:pPr>
        <w:rPr>
          <w:rFonts w:ascii="Nirmala UI" w:hAnsi="Nirmala UI" w:cs="Nirmala UI"/>
        </w:rPr>
      </w:pPr>
      <w:r w:rsidRPr="00680B2B">
        <w:rPr>
          <w:rFonts w:ascii="Nirmala UI" w:hAnsi="Nirmala UI" w:cs="Nirmala UI"/>
        </w:rPr>
        <w:t>කූඩැල්ලා දත ගසා ලේ ඉරීමට පටන් ගත් කල වෛද්‍යවරයා විසින් තෙත පුළුන් කැබැල්ලකින් හෝ තෙත රෙදි කැබැල්ලකින් කූඩැල්ලා වසා තබනවා. වරින් වර මෙම පුළුන් කැබැල්ල හෝ රෙදි කැබැල්ල තෙත් කළ යුතු යි. දූෂණය වුණු ලෙයින් කුස පිරුණු පසු කූඩැල්ලා මත් වී වැටෙනවා.</w:t>
      </w:r>
    </w:p>
    <w:p w:rsidR="00DF298B" w:rsidRPr="00680B2B" w:rsidRDefault="00680B2B">
      <w:pPr>
        <w:rPr>
          <w:rFonts w:ascii="Nirmala UI" w:hAnsi="Nirmala UI" w:cs="Nirmala UI"/>
        </w:rPr>
      </w:pPr>
      <w:r w:rsidRPr="00680B2B">
        <w:rPr>
          <w:rFonts w:ascii="Nirmala UI" w:hAnsi="Nirmala UI" w:cs="Nirmala UI"/>
        </w:rPr>
        <w:t>කූඩැල්ලා ලවා කොතරම් ලේ ප්‍රමාණයක් මුදවනවා යන්න ද වැදගත්. එය රක්ත මෝක්ෂණ මාත්‍රාව යනුවෙන් හැඳින්වෙනවා. රෝගියාගේ වයස, ශක්තිය, සහ දෝෂ තත්ත්වය ද අනුව මෙම රක්ත මෝක්ෂණ මාත්‍රාව වෙනස් වෙනවා.</w:t>
      </w:r>
    </w:p>
    <w:p w:rsidR="00DF298B" w:rsidRPr="00680B2B" w:rsidRDefault="00680B2B">
      <w:pPr>
        <w:rPr>
          <w:rFonts w:ascii="Nirmala UI" w:hAnsi="Nirmala UI" w:cs="Nirmala UI"/>
        </w:rPr>
      </w:pPr>
      <w:r w:rsidRPr="00680B2B">
        <w:rPr>
          <w:rFonts w:ascii="Nirmala UI" w:hAnsi="Nirmala UI" w:cs="Nirmala UI"/>
        </w:rPr>
        <w:t xml:space="preserve">කූඩැල්ලා ඔහු සතු හනු තුනෙන් ම ලේ උරාබොන ස්ථානය තදින් අල්ලා ගන්නවා. මේ සමග රසායනික වර්ග තුනක් කැපුම් ස්ථානයට මුදාහරිනවා. එම එක් රසායනික ද්‍රව්‍යයක් නිර්වින්දකයක් වෙනවා . එවිට සපාකෑම හා ලේ උරාබීම නිසා ඇතිවන වේදනාව දැනෙන්නෙ නැහැ. ඒකයි අපි දන්නෙ ම නැතුව කූඩැල්ලන් කකුලේ එල්ලී ලේ උරා බොන්නේ. කූඩැල්ලා නිකුත් කරන දෙවන රසායනය රුධිර නාල විශාල කරන්නක්. එවිට කූඩැල්ලාගේ මුඛය තුළ ට වේගයෙන් රුධිරය ගලා එනවා. තෙවන රසායනය වන්නේ ලේ කැටිගැසිම වළක්වන හිරුඩින් නම් රසායනික ද්‍රව්‍යය යි.               </w:t>
      </w:r>
    </w:p>
    <w:p w:rsidR="00DF298B" w:rsidRPr="00680B2B" w:rsidRDefault="00680B2B">
      <w:pPr>
        <w:rPr>
          <w:rFonts w:ascii="Nirmala UI" w:hAnsi="Nirmala UI" w:cs="Nirmala UI"/>
        </w:rPr>
      </w:pPr>
      <w:r w:rsidRPr="00680B2B">
        <w:rPr>
          <w:rFonts w:ascii="Nirmala UI" w:hAnsi="Nirmala UI" w:cs="Nirmala UI"/>
        </w:rPr>
        <w:t>කූඩැල්ලා ලේ උරාබීම ආරමිභ කළ පසු මිනිත්තු 20-45ක් අතර කාලයක් එය සිදුකරනවා. එක් ආහාර වේලක දි විශාල කුඩැල්ලෙකුට තම ශරිරයේ බර මෙන් දස ගුණයක් ආහාර ගත හැකි බව හෙළි වී තිබෙනවා. එය ආසන්න වශයෙන් මි. ලී. 5-15ක රුධිර ප්‍රාමාණයක්. එම ආහාරය ඔවුනට මාස 18කට පමණ සෑහෙනවා.              .</w:t>
      </w:r>
    </w:p>
    <w:p w:rsidR="00DF298B" w:rsidRPr="00680B2B" w:rsidRDefault="00680B2B">
      <w:pPr>
        <w:rPr>
          <w:rFonts w:ascii="Nirmala UI" w:hAnsi="Nirmala UI" w:cs="Nirmala UI"/>
        </w:rPr>
      </w:pPr>
      <w:r w:rsidRPr="00680B2B">
        <w:rPr>
          <w:rFonts w:ascii="Nirmala UI" w:hAnsi="Nirmala UI" w:cs="Nirmala UI"/>
        </w:rPr>
        <w:t>ඊජිප්තුවේ 18 වැනි පාරාවෝ රජ වංශයේ (ක්‍රි. පූ. 1500) කූඩැල්ලන් යොදා ප්‍රතිකාර කර තිබෙන බව පිරමීඩවල සිතුවම්වලින් හෙළි වී තිබෙනවා. පුරාණ ග්‍රීසිය, ඊශ්‍රායලය වැනි රටවලත් කූඩලු වෙදකම පැවත තිබෙනවා. ස්නායු ආබාධ, දන්ත ආබාධ, සමේ රෝග සහ ආසාදන සඳහා උන් යොදාගත්තා. ඇස, කන යනාදී ස්ථානවල පමණක් නොව ශරීරයේ මතුපිට හිර වී ඇති ලේ කැටි ඉවත් කිරීමට ද හෘදය, පෙනහඵ, මොළය යනාදී ශරීරයේ විවිධ වූ ස්ථානයන්හි රෝගාබාධයන් සඳහා ද කුඩැල්ලන් යොදාගෙන තිබෙනවා. දියවැඩියාව නිසා ඇසෙහි ඇතිවන ග්ලුකෝමා තත්ත්වය සුවකිරීම, චර්ම රෝග, රූපලාවන්‍යය කටයුතු සඳහා ද කූඩැල්ලන් යොදාගත හැකි බව නවතම පර්යේෂණ මඟින් සොයාගෙන තිබෙනවා.</w:t>
      </w:r>
    </w:p>
    <w:p w:rsidR="00DF298B" w:rsidRPr="00680B2B" w:rsidRDefault="00680B2B">
      <w:pPr>
        <w:rPr>
          <w:rFonts w:ascii="Nirmala UI" w:hAnsi="Nirmala UI" w:cs="Nirmala UI"/>
        </w:rPr>
      </w:pPr>
      <w:r w:rsidRPr="00680B2B">
        <w:rPr>
          <w:rFonts w:ascii="Nirmala UI" w:hAnsi="Nirmala UI" w:cs="Nirmala UI"/>
        </w:rPr>
        <w:t>වර්තමානයේ යුරෝපය, උතුරු ඇමෙරිකාව, දකුණු ඇමෙරිකාව, රුසියාව, දකුණු සහ ගිනිකොන ආසියාව වැනි රටවල මේ වෙදකම පවතිනවා. රුසියාවේ ජාත්‍යන්තර කූඩලු පර්යේෂණ ආයතනයක් ද පවතිනවා. කූඩැල්ලන් බෝ කිරීම මෙන්ම කූඩලු වෙදකම ගැන පර්යේෂණ කිරීම ද එහි කාර්යයක්.</w:t>
      </w:r>
    </w:p>
    <w:p w:rsidR="00DF298B" w:rsidRPr="00680B2B" w:rsidRDefault="00680B2B">
      <w:pPr>
        <w:rPr>
          <w:rFonts w:ascii="Nirmala UI" w:hAnsi="Nirmala UI" w:cs="Nirmala UI"/>
        </w:rPr>
      </w:pPr>
      <w:r w:rsidRPr="00680B2B">
        <w:rPr>
          <w:rFonts w:ascii="Nirmala UI" w:hAnsi="Nirmala UI" w:cs="Nirmala UI"/>
        </w:rPr>
        <w:lastRenderedPageBreak/>
        <w:t>කුඩැල්ලන් යොදාගන්නා චිකිත්සක ක්‍රම අතරින් වඩාත් ම සහනය ලැබ ඇත්තේ පශ්චාත් ශල්‍යකර්මවල දී එම ස්ථානයේ එකතු වූ ලේ ඉවත් කිරීමට භාජනය වූ රෝගින් සඳහා යි. මෙම ශල්‍යකර්මයන් අතර අතැඟිලි, පාඇඟිලි, කන්, නාසය, ඇහි පියන්, සම යනාදිය නැවත සවිකිරීමේ ශල්‍යකර්ම කටයුතු සදහා පමණක් නොව, අද වනවිට විශාල වශයෙන් සිදුකරන පියයුරු සැත්කම් වැනි (පිළිකා මෙන්ම ප්ලාස්ටික් සැත්කම්) ආදිය සඳහා ද කුඩැල්ලන් ලවා ලේ උරාදැමිම කරනවා. වර්තමානයේ ප්ලාස්ටික් ශල්‍යකර්ම සඳහා සහ වෙනත් ක්ෂුද්‍ර ශල්‍යකර්ම සඳහාත් කූඩැල්ලන් යොදාගන්නවා.</w:t>
      </w:r>
    </w:p>
    <w:p w:rsidR="00DF298B" w:rsidRPr="00680B2B" w:rsidRDefault="00680B2B">
      <w:pPr>
        <w:rPr>
          <w:rFonts w:ascii="Nirmala UI" w:hAnsi="Nirmala UI" w:cs="Nirmala UI"/>
        </w:rPr>
      </w:pPr>
      <w:r w:rsidRPr="00680B2B">
        <w:rPr>
          <w:rFonts w:ascii="Nirmala UI" w:hAnsi="Nirmala UI" w:cs="Nirmala UI"/>
        </w:rPr>
        <w:t>අප රටේ ආයුර්වේදයේ නහර ගැටගැසීම හෙවත් වෙරිකෝස් රෝගය සඳහාත්, ඇතැම් අක්ෂි රෝග සඳහාත් කූඩැල්ලන් යොදා කරන පූඩා වෙදකම ඉතා සාර්ථක පිළියමක් වී තිබෙනවා. නමුත් වර්තමානයේ දී ලේ හැරීමේ වෙදකම සම්බන්ධ ව බොහෝ දෙනෙකු තුළ නිසි අවබෝධයක් නොමැතිකම නිසා ම එය අභාවයට යමින් පවතින වෙදකමක් බවට පත්වෙලා.</w:t>
      </w:r>
    </w:p>
    <w:p w:rsidR="00DF298B" w:rsidRPr="00680B2B" w:rsidRDefault="00680B2B">
      <w:pPr>
        <w:rPr>
          <w:rFonts w:ascii="Nirmala UI" w:hAnsi="Nirmala UI" w:cs="Nirmala UI"/>
        </w:rPr>
      </w:pPr>
      <w:r w:rsidRPr="00680B2B">
        <w:rPr>
          <w:rFonts w:ascii="Nirmala UI" w:hAnsi="Nirmala UI" w:cs="Nirmala UI"/>
        </w:rPr>
        <w:t>ලේ විදහැරීමේ පිළිවෙළ පැරැන්නෝ ක්‍රම තුනකට සිදුකළා. එනම් අං යෙදීමෙන්, ලබුකැට යෙදීමෙන් සහ කූඩැල්ලන් හෙවත් පූඩාවන් යෙදීමෙන්.</w:t>
      </w:r>
    </w:p>
    <w:p w:rsidR="00DF298B" w:rsidRPr="00680B2B" w:rsidRDefault="00680B2B">
      <w:pPr>
        <w:rPr>
          <w:rFonts w:ascii="Nirmala UI" w:hAnsi="Nirmala UI" w:cs="Nirmala UI"/>
        </w:rPr>
      </w:pPr>
      <w:r w:rsidRPr="00680B2B">
        <w:rPr>
          <w:rFonts w:ascii="Nirmala UI" w:hAnsi="Nirmala UI" w:cs="Nirmala UI"/>
        </w:rPr>
        <w:t>සර්පයන් විසින් දෂ්ට කළ විට කටින් කට ලේ ඉරීමේ සිරිතක් අපේ පාරම්පරික වෛද්‍යවරු භාවිත කරනවා. නමුත් ලේ හැරීමේ වෛද්‍ය ක්‍රමය ද අන් සෑම වෛද්‍ය ක්‍රමයක් මෙන්ම ඉතාමත් සැලකිල්ලෙන් සිදුකළ යුතු වෛද්‍ය ක්‍රමයක්. ඒ සඳහා සුදුසුකම්ලත් ආයුර්වේද වෛද්‍යවරයෙකු ලවා ප්‍රතිකාර ලබාගත  යුතු වෙනවා.</w:t>
      </w:r>
    </w:p>
    <w:p w:rsidR="00DF298B" w:rsidRPr="00680B2B" w:rsidRDefault="00680B2B">
      <w:pPr>
        <w:rPr>
          <w:rFonts w:ascii="Nirmala UI" w:hAnsi="Nirmala UI" w:cs="Nirmala UI"/>
        </w:rPr>
      </w:pPr>
      <w:r w:rsidRPr="00680B2B">
        <w:rPr>
          <w:rFonts w:ascii="Nirmala UI" w:hAnsi="Nirmala UI" w:cs="Nirmala UI"/>
        </w:rPr>
        <w:t>උපදංශ රෝගීන් ලේ හැරීමට සුදුස්සන් ලෙස නිර්දේශ කෙරෙනවා. එමෙන්ම බරවා රෝගීන්ට ද, රක්තගත වූ වාත රෝගීන්ට ද, යම්කිසි විෂක් හේතුවෙන් ලේ දූෂණ රෝගීන්ට ද ලේ විදහැරීම කළ හැකියි.</w:t>
      </w:r>
    </w:p>
    <w:p w:rsidR="00DF298B" w:rsidRPr="00680B2B" w:rsidRDefault="00680B2B">
      <w:pPr>
        <w:rPr>
          <w:rFonts w:ascii="Nirmala UI" w:hAnsi="Nirmala UI" w:cs="Nirmala UI"/>
        </w:rPr>
      </w:pPr>
      <w:r w:rsidRPr="00680B2B">
        <w:rPr>
          <w:rFonts w:ascii="Nirmala UI" w:hAnsi="Nirmala UI" w:cs="Nirmala UI"/>
        </w:rPr>
        <w:t>ලේ අතීසාර රෝගීන්, ශ්වාස රෝගීන් මෙන්ම වයස අවුරුදු හැත්තෑවට වැඩි වැඩිහිටියන් ද, වයස අවුරුදු දහසයට අඩු අය ද, ඉතා කෙට්ටු සිරුරක් ඇති රෝගීන් ද, ගැබිණි කාන්තාවන් මෙන්ම කිරිදෙන මව්වරුන් ද ලේ හැරීමට නුසුදුසු රෝගීන් ලෙස සලකනවා.</w:t>
      </w:r>
    </w:p>
    <w:p w:rsidR="00DF298B" w:rsidRPr="00680B2B" w:rsidRDefault="00680B2B">
      <w:pPr>
        <w:rPr>
          <w:rFonts w:ascii="Nirmala UI" w:hAnsi="Nirmala UI" w:cs="Nirmala UI"/>
        </w:rPr>
      </w:pPr>
      <w:proofErr w:type="spellStart"/>
      <w:r w:rsidRPr="00680B2B">
        <w:rPr>
          <w:rFonts w:ascii="Nirmala UI" w:hAnsi="Nirmala UI" w:cs="Nirmala UI"/>
        </w:rPr>
        <w:t>අපේ</w:t>
      </w:r>
      <w:proofErr w:type="spellEnd"/>
      <w:r w:rsidRPr="00680B2B">
        <w:rPr>
          <w:rFonts w:ascii="Nirmala UI" w:hAnsi="Nirmala UI" w:cs="Nirmala UI"/>
        </w:rPr>
        <w:t xml:space="preserve"> </w:t>
      </w:r>
      <w:proofErr w:type="spellStart"/>
      <w:r w:rsidRPr="00680B2B">
        <w:rPr>
          <w:rFonts w:ascii="Nirmala UI" w:hAnsi="Nirmala UI" w:cs="Nirmala UI"/>
        </w:rPr>
        <w:t>වැඩි</w:t>
      </w:r>
      <w:proofErr w:type="spellEnd"/>
      <w:r w:rsidRPr="00680B2B">
        <w:rPr>
          <w:rFonts w:ascii="Nirmala UI" w:hAnsi="Nirmala UI" w:cs="Nirmala UI"/>
        </w:rPr>
        <w:t xml:space="preserve"> </w:t>
      </w:r>
      <w:proofErr w:type="spellStart"/>
      <w:r w:rsidRPr="00680B2B">
        <w:rPr>
          <w:rFonts w:ascii="Nirmala UI" w:hAnsi="Nirmala UI" w:cs="Nirmala UI"/>
        </w:rPr>
        <w:t>දෙනෙක්</w:t>
      </w:r>
      <w:proofErr w:type="spellEnd"/>
      <w:r w:rsidRPr="00680B2B">
        <w:rPr>
          <w:rFonts w:ascii="Nirmala UI" w:hAnsi="Nirmala UI" w:cs="Nirmala UI"/>
        </w:rPr>
        <w:t xml:space="preserve"> </w:t>
      </w:r>
      <w:proofErr w:type="spellStart"/>
      <w:r w:rsidRPr="00680B2B">
        <w:rPr>
          <w:rFonts w:ascii="Nirmala UI" w:hAnsi="Nirmala UI" w:cs="Nirmala UI"/>
        </w:rPr>
        <w:t>පැරණි</w:t>
      </w:r>
      <w:proofErr w:type="spellEnd"/>
      <w:r w:rsidRPr="00680B2B">
        <w:rPr>
          <w:rFonts w:ascii="Nirmala UI" w:hAnsi="Nirmala UI" w:cs="Nirmala UI"/>
        </w:rPr>
        <w:t xml:space="preserve"> නටබුන් නැරඹීමට අනුරාධපුර, පොළොන්නරු යාමට කැමැතියි. ඒත් කොළඹට එතරම්ම දුර නොවන යාපහුවට ගියොත් ඉපැරණි රාජධානියක කදිම නටබුන් දැකබලා ගැනීමට පුළුවන්. ඒ වගේම එක්දිනකින් මේ චාරිකාව නිම කරන්නත් පුළුවන්. බොහෝ දෙනෙක් මේ පිළිබඳව නොදැනුවත් නිසා, යාපහුව ගැන මෙවන් ලිපියක් ඔබ වෙත ගෙන ආ යුතුයැ යි අප සිතුවා.</w:t>
      </w:r>
    </w:p>
    <w:p w:rsidR="00DF298B" w:rsidRPr="00680B2B" w:rsidRDefault="00680B2B">
      <w:pPr>
        <w:rPr>
          <w:rFonts w:ascii="Nirmala UI" w:hAnsi="Nirmala UI" w:cs="Nirmala UI"/>
        </w:rPr>
      </w:pPr>
      <w:r w:rsidRPr="00680B2B">
        <w:rPr>
          <w:rFonts w:ascii="Nirmala UI" w:hAnsi="Nirmala UI" w:cs="Nirmala UI"/>
        </w:rPr>
        <w:t>යාපහුව පිහිටා තිබෙන්නේ කුරුණෑගල දිස්ත්‍රික්කයේ මහව ප්‍රාදේශීය ලේකම් කොට්ඨාසයේ. එය කුරුණෑගල දිස්ත්‍රික්කයේ තිබෙන වැදගත්ම පුරාවිද්‍යාත්මක ස්ථානය යි.</w:t>
      </w:r>
    </w:p>
    <w:p w:rsidR="00DF298B" w:rsidRPr="00680B2B" w:rsidRDefault="00680B2B">
      <w:pPr>
        <w:rPr>
          <w:rFonts w:ascii="Nirmala UI" w:hAnsi="Nirmala UI" w:cs="Nirmala UI"/>
        </w:rPr>
      </w:pPr>
      <w:r w:rsidRPr="00680B2B">
        <w:rPr>
          <w:rFonts w:ascii="Nirmala UI" w:hAnsi="Nirmala UI" w:cs="Nirmala UI"/>
        </w:rPr>
        <w:lastRenderedPageBreak/>
        <w:t>කුරුණෑගල සිට ඇල්ල හරහා අනුරාධපුර පාරේ ගිහින් දළදාගම හන්දියෙන් හැරී කි. මී. 2ක් ගිය විට ළඟා වන්නේ මහව නගරයට යි. මහව සිට ගල්ටැම්වැව පාරේ තවත් කි. මී. 5ක් ගමන් කළ විට යාපහුව පර්වතය පාමුලට පැමිණිය හැකියි.</w:t>
      </w:r>
    </w:p>
    <w:p w:rsidR="00DF298B" w:rsidRPr="00680B2B" w:rsidRDefault="00680B2B">
      <w:pPr>
        <w:rPr>
          <w:rFonts w:ascii="Nirmala UI" w:hAnsi="Nirmala UI" w:cs="Nirmala UI"/>
        </w:rPr>
      </w:pPr>
      <w:r w:rsidRPr="00680B2B">
        <w:rPr>
          <w:rFonts w:ascii="Nirmala UI" w:hAnsi="Nirmala UI" w:cs="Nirmala UI"/>
        </w:rPr>
        <w:t>අනුරාධපුරයෙන් පොළොන්නරුවටත්, එතැනින් දඹදෙනියටත් මාරු වූ අගනුවර ඊට පසු පිහිටවූයේ යාපහුවෙයි. මේ පර්වතය මුලින්ම රටේ අගනුවර බවට පත්කර ගත්තේ පළමුවැනි බුවනෙකබාහු (1272-1284) රජු යි. මුලින්ම දඹදෙණියේ රජ වූ ඔහු වැඩි ආරක්ෂාව පතා යාපහුවට රාජධානිය අරන් යනවා. දළදා වහන්සේ අවුරුදු 11ක් යාපහුවේ වැඩ හිඳි බවත් වංශකතාවල සඳහන් වෙනවා. මේ රජුගෙන් පසුව ආර්යචක්‍රවර්ති නම් දකුණු ඉන්දීය ආක්‍රමණිකයා ලංකාව ආක්‍රමණය කරනවා. ඔහු යාපහුවට පැමිණ දළදා වහන්සේත් කොල්ලකාගෙන පඬි රටට අරන් යනවා. මේ අලංකාර රාජධානිය ඉන්පසු කැළෑවට යටවෙනවා.</w:t>
      </w:r>
    </w:p>
    <w:p w:rsidR="00DF298B" w:rsidRPr="00680B2B" w:rsidRDefault="00680B2B">
      <w:pPr>
        <w:rPr>
          <w:rFonts w:ascii="Nirmala UI" w:hAnsi="Nirmala UI" w:cs="Nirmala UI"/>
        </w:rPr>
      </w:pPr>
      <w:r w:rsidRPr="00680B2B">
        <w:rPr>
          <w:rFonts w:ascii="Nirmala UI" w:hAnsi="Nirmala UI" w:cs="Nirmala UI"/>
        </w:rPr>
        <w:t>හැබැයි යාපහුව ඊට පෙරත් පාලන මධ්‍යස්ථානයක් වශයෙන් පැවති බව මහාවංශයේ සඳහන් වෙනවා. පොළොන්නරුවට කාලිංග මාඝ ආක්‍රමණ එල්ල වූ කාලයේ (13 සියවස) සුභ සෙනෙවියා මෙහි ආරක්ෂිත බලකොටුවක් තනා ප්‍රාදේශීය පාලනයක් ගෙන ගිහින් තිබෙනවා.</w:t>
      </w:r>
    </w:p>
    <w:p w:rsidR="00DF298B" w:rsidRPr="00680B2B" w:rsidRDefault="00680B2B">
      <w:pPr>
        <w:rPr>
          <w:rFonts w:ascii="Nirmala UI" w:hAnsi="Nirmala UI" w:cs="Nirmala UI"/>
        </w:rPr>
      </w:pPr>
      <w:r w:rsidRPr="00680B2B">
        <w:rPr>
          <w:rFonts w:ascii="Nirmala UI" w:hAnsi="Nirmala UI" w:cs="Nirmala UI"/>
        </w:rPr>
        <w:t>මෙම ප්‍රදේශයේ ඉතිහාසය ප්‍රාග් ඓතිහාසික යුගය දක්වා ඇදී යනවා. 2016 දී මධ්‍යම සංස්කෘතික අරමුදල මඟින් යාපහුව පර්වතය පාමුල වනගත ගුහාවක කැණීම් කළා. එම කැණීම්වලින් හෙළිවූයේ මින් වසර 4000කට පෙර මධ්‍ය ශිලා යුග මානවයන් මෙහි ජීවත් වූ බව යි. ඔවුන් තිරිවානා සහ කහඳ ගල්වලින් කළ ආයුධ භාවිත කර තිබෙනවා.</w:t>
      </w:r>
    </w:p>
    <w:p w:rsidR="00DF298B" w:rsidRPr="00680B2B" w:rsidRDefault="00680B2B">
      <w:pPr>
        <w:rPr>
          <w:rFonts w:ascii="Nirmala UI" w:hAnsi="Nirmala UI" w:cs="Nirmala UI"/>
        </w:rPr>
      </w:pPr>
      <w:r w:rsidRPr="00680B2B">
        <w:rPr>
          <w:rFonts w:ascii="Nirmala UI" w:hAnsi="Nirmala UI" w:cs="Nirmala UI"/>
        </w:rPr>
        <w:t>යාපහුවට කි. මී. 1ක් නුදුරින් පිහිටි පිංවැව ගල්සොහොන් කනත්ත ක්‍රි. පූ. 900-600 දක්වා යුගයකට අයත් මහා ශිලා සුසාන භූමියක්. මෙම සුසාන භූමියත් යාපහුවට පැමිණි  විට ඔබට නැරඹීමට පුළුවන්.</w:t>
      </w:r>
    </w:p>
    <w:p w:rsidR="00DF298B" w:rsidRPr="00680B2B" w:rsidRDefault="00680B2B">
      <w:pPr>
        <w:rPr>
          <w:rFonts w:ascii="Nirmala UI" w:hAnsi="Nirmala UI" w:cs="Nirmala UI"/>
        </w:rPr>
      </w:pPr>
      <w:r w:rsidRPr="00680B2B">
        <w:rPr>
          <w:rFonts w:ascii="Nirmala UI" w:hAnsi="Nirmala UI" w:cs="Nirmala UI"/>
        </w:rPr>
        <w:t>යාපහුව පර්වතය භාවනානුයෝගී භික්ෂුන් වහන්සේලාගේ පිංබිමක් බවටත් පත්වුණා. ක්‍රි. පූ. 2 සියවසට අයත් බ්‍රාහ්මී සෙල්ලිපි මේ පෙදෙසින් හමුවෙනවා.</w:t>
      </w:r>
    </w:p>
    <w:p w:rsidR="00DF298B" w:rsidRPr="00680B2B" w:rsidRDefault="00680B2B">
      <w:pPr>
        <w:rPr>
          <w:rFonts w:ascii="Nirmala UI" w:hAnsi="Nirmala UI" w:cs="Nirmala UI"/>
        </w:rPr>
      </w:pPr>
      <w:r w:rsidRPr="00680B2B">
        <w:rPr>
          <w:rFonts w:ascii="Nirmala UI" w:hAnsi="Nirmala UI" w:cs="Nirmala UI"/>
        </w:rPr>
        <w:t>වනගතව පැවති මේ රාජධානිය ගැන ඉංග්‍රීසි පාලන යුගයේ දී නැවත අවධානයට ලක්වුණා. 1840 දී මේජර් පෝබ්ස් මේ නටබුන් ගැන සඳහන් කරනවා. 1910-11 වර්ෂවල දී පුරාවිද්‍යා කොමසාරිස් එච්. සී. පී. බෙල් යාපහුව ගැන පුර්ණ ගවේෂණයක් කරනවා.</w:t>
      </w:r>
    </w:p>
    <w:p w:rsidR="00DF298B" w:rsidRPr="00680B2B" w:rsidRDefault="00680B2B">
      <w:pPr>
        <w:rPr>
          <w:rFonts w:ascii="Nirmala UI" w:hAnsi="Nirmala UI" w:cs="Nirmala UI"/>
        </w:rPr>
      </w:pPr>
      <w:r w:rsidRPr="00680B2B">
        <w:rPr>
          <w:rFonts w:ascii="Nirmala UI" w:hAnsi="Nirmala UI" w:cs="Nirmala UI"/>
        </w:rPr>
        <w:t xml:space="preserve">නටබුන් ඇතුළු නුවර, පිටි නුවර, විසිතුරු සෝපානය සහ පර්වතය මත වශයෙන් වර්ග කර දැක්වීම නැරඹීමට පහසුවක්. යාපහුවට යන ඔබ පිටදිය අගල සහ ප්‍රාකාරය පසුකර පිවිසෙන්නේ ඇතුළු නුවරට යි. මේ ප්‍රාකාරය දිගින් කිලෝ මීටරයක් පමණ වෙනවා. මෙය උසින් අඩි 12ක් ද, පළලින් අඩි 7ක් ද වෙනවා. </w:t>
      </w:r>
      <w:r w:rsidRPr="00680B2B">
        <w:rPr>
          <w:rFonts w:ascii="Nirmala UI" w:hAnsi="Nirmala UI" w:cs="Nirmala UI"/>
        </w:rPr>
        <w:lastRenderedPageBreak/>
        <w:t>ප්‍රාකාරය මත අශ්වයෙකුට වුණත්  ගමන් කළ හැකියි. ඊට මෙපිටින් ඇත්තේ දියඅගල යි. අද එය ගොඩ වී තිබුණත් වැසි සමයට ජලය පිරෙනවා.</w:t>
      </w:r>
    </w:p>
    <w:p w:rsidR="00DF298B" w:rsidRPr="00680B2B" w:rsidRDefault="00680B2B">
      <w:pPr>
        <w:rPr>
          <w:rFonts w:ascii="Nirmala UI" w:hAnsi="Nirmala UI" w:cs="Nirmala UI"/>
        </w:rPr>
      </w:pPr>
      <w:r w:rsidRPr="00680B2B">
        <w:rPr>
          <w:rFonts w:ascii="Nirmala UI" w:hAnsi="Nirmala UI" w:cs="Nirmala UI"/>
        </w:rPr>
        <w:t>පිට නගර ප්‍රාකාරයට අමතරව වැඩි ආරක්ෂාවට එයට සමාන්තරව තවත් කොටු පවුරක් ඉදිකර තිබෙනවා. ඒ ඇතුළු නගර ප්‍රකාරය යි. දෙපසින් පර්වතයට සම්බන්ධ වන එය දිගින් අඩි 1000ක්. එය පාමුලින් තවත් දියඅගලක් පිහිටා තිබෙනවා. මෙම ප්‍රාකාරයෙන් ඇතුළු වන්නේ රාජකීය ගොඩනැගිලි පිහිටි තැනිබිමට යි.</w:t>
      </w:r>
    </w:p>
    <w:p w:rsidR="00DF298B" w:rsidRPr="00680B2B" w:rsidRDefault="00680B2B">
      <w:pPr>
        <w:rPr>
          <w:rFonts w:ascii="Nirmala UI" w:hAnsi="Nirmala UI" w:cs="Nirmala UI"/>
        </w:rPr>
      </w:pPr>
      <w:r w:rsidRPr="00680B2B">
        <w:rPr>
          <w:rFonts w:ascii="Nirmala UI" w:hAnsi="Nirmala UI" w:cs="Nirmala UI"/>
        </w:rPr>
        <w:t>යාපහුව පර්වතයට පිවිසෙන පියගැටපෙළ පාමුල වර්තමාන විහාරයේ සංඝාවාස ගොඩනැගිල්ල අසල පිහිටා තිබෙන මෙය ගල්කණු සහිත ගොඩනැගිල්ලක්.</w:t>
      </w:r>
    </w:p>
    <w:p w:rsidR="00DF298B" w:rsidRPr="00680B2B" w:rsidRDefault="00680B2B">
      <w:pPr>
        <w:rPr>
          <w:rFonts w:ascii="Nirmala UI" w:hAnsi="Nirmala UI" w:cs="Nirmala UI"/>
        </w:rPr>
      </w:pPr>
      <w:r w:rsidRPr="00680B2B">
        <w:rPr>
          <w:rFonts w:ascii="Nirmala UI" w:hAnsi="Nirmala UI" w:cs="Nirmala UI"/>
        </w:rPr>
        <w:t>සභා ශාලාව අසලම පිහිටි ගොඩනැගිල්ලක් වන මෙය ආයත-චතුරස්‍රාකාර යි. බොරදමින් අලංකාර කළ ගඩොල් පාදමක් දැකගත හැකියි. මේ අසලම තවත් ගොඩනැගිලි දෙකක් ද පිහිටා තිබෙනවා.</w:t>
      </w:r>
    </w:p>
    <w:p w:rsidR="00DF298B" w:rsidRPr="00680B2B" w:rsidRDefault="00680B2B">
      <w:pPr>
        <w:rPr>
          <w:rFonts w:ascii="Nirmala UI" w:hAnsi="Nirmala UI" w:cs="Nirmala UI"/>
        </w:rPr>
      </w:pPr>
      <w:r w:rsidRPr="00680B2B">
        <w:rPr>
          <w:rFonts w:ascii="Nirmala UI" w:hAnsi="Nirmala UI" w:cs="Nirmala UI"/>
        </w:rPr>
        <w:t>මෙහි ලෙන් විහාරයක් ද, දාගැබ සහ බෝධි වෘක්ෂය ඇතුළු අංග ද දක්නට පුළුවන්. ලෙන් විහාරය තුළ උඩරට සම්ප්‍රදායේ ප්‍රතිමා සහ බිතුසිතුවම් තිබෙනවා. වෙස්සන්තර ජාතකය, සූවිසි විවරණය, සත්සතිය ආදී සිත්තම් මෙහි නිර්මාණය කර තිබෙනවා.</w:t>
      </w:r>
    </w:p>
    <w:p w:rsidR="00DF298B" w:rsidRPr="00680B2B" w:rsidRDefault="00680B2B">
      <w:pPr>
        <w:rPr>
          <w:rFonts w:ascii="Nirmala UI" w:hAnsi="Nirmala UI" w:cs="Nirmala UI"/>
        </w:rPr>
      </w:pPr>
      <w:r w:rsidRPr="00680B2B">
        <w:rPr>
          <w:rFonts w:ascii="Nirmala UI" w:hAnsi="Nirmala UI" w:cs="Nirmala UI"/>
        </w:rPr>
        <w:t>යාපහුව ගල්ටැම්වැව මාර්ගය සහ පර්වතය අතර මෙම තැනිතලා භූමි භාගය පිහිටා තිබෙනවා. මේ ප්‍රදේශය හඳුන්වන්නේ බංගලාපිටිය යනුවෙන්. මෙය පුරාණයේ රාජධානියට යාබදව පැවති විහාර සංකීර්ණයක් බව යි පේන්නේ. බෝධිඝරය මෙහි පිහිටි වැදගත්ම ස්මාරකය යි. පාදම සහ බිත්ති ද කළු ගලින්ම කළ මෙය වාස්තු විද්‍යාත්මකව වැදගත් ගොඩනැගිල්ලක්. මෙම ගොඩනැගිල්ල මැද බෝධිය රෝපණය කර තිබූ ස්ථානයත් දැකගත හැකියි. මෙහි දොරටුවට ඉහළින් ඇති අලංකාර ශෛලමය මකර තොරණෙහි බුද්ධ ප්‍රතිමාවක් නිරූපණය කර තිබෙනවා. මෙයට නුදුරින් සංරක්ෂණය කළ නටබුන් දාගැබක් පිහිටා තිබෙනවා. තවත් දාගැබ් ගොඩැල්ලක් ද ඊට එපිටින් තිබෙනවා. එයට ආසන්නව තටබුන් වූ පොහොය ගෙයක් ද දැකගත හැකියි. මෙම ස්ථානයේ සිට පර්වත බෑවුමට ගමන් කළ විට හමුවන්නේ ලෙන් සංකීර්ණයක්. කැණීම්විලින් ප්‍රාග් ඓතිහාසික සාධක ලැබුණේ එම ලෙන්වලින්.</w:t>
      </w:r>
    </w:p>
    <w:p w:rsidR="00DF298B" w:rsidRPr="00680B2B" w:rsidRDefault="00680B2B">
      <w:pPr>
        <w:rPr>
          <w:rFonts w:ascii="Nirmala UI" w:hAnsi="Nirmala UI" w:cs="Nirmala UI"/>
        </w:rPr>
      </w:pPr>
      <w:r w:rsidRPr="00680B2B">
        <w:rPr>
          <w:rFonts w:ascii="Nirmala UI" w:hAnsi="Nirmala UI" w:cs="Nirmala UI"/>
        </w:rPr>
        <w:t>තැනිතලාවෙන් එක්වරම ඉහළ නගින යාපහුව පර්වතය සෘජු බෑවුමකින් යුක්ත යි. මෙයට පිවිසිය හැක්කේ දකුණු පසින් පමණක් නිසා එය ආරක්ෂාව අතින් ද වැදගත් වුණා. දකුණු පසින් පව්ව නැගීමට තැනූ පියගැට පෙළ විශිෂ්ට කැටයම් සහිතව කළ නිර්මාණයක්. විනාඩි 20කින් පමණ පර්වතය තරණය කිරීමට ඔබට පුළුවන්. පර්වතය මත දී නටබුන්වලට අමතරව වන්නිහත්පත්තුවේ වැව්, කෙත්වතු සහ වනාන්තර සහිත සොඳුරු දර්ශනයක් ද දැකගත හැකියි.</w:t>
      </w:r>
    </w:p>
    <w:p w:rsidR="00DF298B" w:rsidRPr="00680B2B" w:rsidRDefault="00680B2B">
      <w:pPr>
        <w:rPr>
          <w:rFonts w:ascii="Nirmala UI" w:hAnsi="Nirmala UI" w:cs="Nirmala UI"/>
        </w:rPr>
      </w:pPr>
      <w:r w:rsidRPr="00680B2B">
        <w:rPr>
          <w:rFonts w:ascii="Nirmala UI" w:hAnsi="Nirmala UI" w:cs="Nirmala UI"/>
        </w:rPr>
        <w:lastRenderedPageBreak/>
        <w:t>මෙය ස්වභාවික බාධක ජයගැනීමට පුරාණ ඉංජිනේරුවන් සතු හැකියාව පෙන්නුම් කරන උදාහරණයක්. පර්වතයේ ශීඝ්‍ර බෑවුම මඟහරවාගෙන ඇත්තේ මළු කිහිපයක් වශයෙන් ඉදිකළ පියගැට පන්ති තුනකින්. පියගැට පන්තිවලට ආරක්ෂාව ලබා දී ඇත්තේ කළුගල් කුට්ටිවලින් තැනූ පනාබැමිවලින්. මෙහි තුන්වන පියගැට පන්තිය විසිතුරු අයුරින් සියුම් කැටයම්වලින් සරසා තිබෙනවා. එහි තැනක දක්නට ලැබෙන සායම්වලින් පේන්නේ එදා මෙය වර්ණ ගන්වා තිබූ බව යි.</w:t>
      </w:r>
    </w:p>
    <w:p w:rsidR="00DF298B" w:rsidRPr="00680B2B" w:rsidRDefault="00680B2B">
      <w:pPr>
        <w:rPr>
          <w:rFonts w:ascii="Nirmala UI" w:hAnsi="Nirmala UI" w:cs="Nirmala UI"/>
        </w:rPr>
      </w:pPr>
      <w:r w:rsidRPr="00680B2B">
        <w:rPr>
          <w:rFonts w:ascii="Nirmala UI" w:hAnsi="Nirmala UI" w:cs="Nirmala UI"/>
        </w:rPr>
        <w:t>විසිතුරු සෝපානය ආරම්භ වන්නේ හිඳ සිටින වාමන රූපයකින්. ඊට ඉහළින් ඇති ගල්පුරුව වේගවත් රංගන විලාසයක් සහිත නාටිකංගනාවකගෙන් සරසා තිබෙනවා.</w:t>
      </w:r>
    </w:p>
    <w:p w:rsidR="00DF298B" w:rsidRPr="00680B2B" w:rsidRDefault="00680B2B">
      <w:pPr>
        <w:rPr>
          <w:rFonts w:ascii="Nirmala UI" w:hAnsi="Nirmala UI" w:cs="Nirmala UI"/>
        </w:rPr>
      </w:pPr>
      <w:r w:rsidRPr="00680B2B">
        <w:rPr>
          <w:rFonts w:ascii="Nirmala UI" w:hAnsi="Nirmala UI" w:cs="Nirmala UI"/>
        </w:rPr>
        <w:t>එයට ඉහළින් කුහරයක් තුළ නිමාකර අැති කාන්තා රූපය ද ඉතා අගනා නිර්මාණයක්. ස්ත්‍රී ලාලිත්‍යය මනාව නිරූපණය කිරීමට කැටයම් ශිල්පියා සමත් වී තිබෙනවා.  ඉන්පසු පියගැට දෙපස අත්වැල අසල ඇත්තේ යාපහුවේ ප්‍රකට සිංහ රූ දෙක යි. නිදහස් චතුරස්‍රය වටා ඇත්තේ ද මෙම සිංහ රූපවල අනුකරණයක්. පසුපස කකුල් නවාගෙන හිස මඳක් බිමට නැඹුරු කර ඉදිරිය බලා සිටින මෙම සිංහ මූර්ති ප්‍රතාපවත් අයුරින් කැටයම් කර තිබෙනවා.</w:t>
      </w:r>
    </w:p>
    <w:p w:rsidR="00DF298B" w:rsidRPr="00680B2B" w:rsidRDefault="00680B2B">
      <w:pPr>
        <w:rPr>
          <w:rFonts w:ascii="Nirmala UI" w:hAnsi="Nirmala UI" w:cs="Nirmala UI"/>
        </w:rPr>
      </w:pPr>
      <w:r w:rsidRPr="00680B2B">
        <w:rPr>
          <w:rFonts w:ascii="Nirmala UI" w:hAnsi="Nirmala UI" w:cs="Nirmala UI"/>
        </w:rPr>
        <w:t>සිංහ මූර්ති යුගලයෙන් පසු පියගැට පෙළෙහි දෙවන කොටස ඇරඹෙනවා. ගජසිංහ රූ සහිත කොරවක් ගල් දෙකකින් මෙම පියගැට පෙළ ඇරඹෙනවා. ඊට පසු වාමන රූ පෙළක් කැටයම් කර තිබෙනවා. පියගැට පෙළෙහි අවසාන කොටසෙහි හමුවන්නේ ද්වාර මණ්ඩපය යි. ගලින් නිමා කළ බිත්ති සහ කුළුණු සහිත මෙය අපූරු නිර්මාණයක්. තනිගලින් කළ එහි උළුවහුවල කැටයම් විශිෂ්ට යි. මෙහි කැටයම් දකුණු ඉන්දීය වාස්තු විද්‍යාත්මක ලක්ෂණ පළ කරනවා. ද්වාර මණ්ඩපයේ පාදමෙහි කැටයම් අතර නටන වයන ස්ත්‍රී පුරුෂ රූප සමූහයක් කැපී පෙනනෙවා.</w:t>
      </w:r>
    </w:p>
    <w:p w:rsidR="00DF298B" w:rsidRPr="00680B2B" w:rsidRDefault="00680B2B">
      <w:pPr>
        <w:rPr>
          <w:rFonts w:ascii="Nirmala UI" w:hAnsi="Nirmala UI" w:cs="Nirmala UI"/>
        </w:rPr>
      </w:pPr>
      <w:r w:rsidRPr="00680B2B">
        <w:rPr>
          <w:rFonts w:ascii="Nirmala UI" w:hAnsi="Nirmala UI" w:cs="Nirmala UI"/>
        </w:rPr>
        <w:t>ද්වාර මණ්ඩපයෙන් පසු හමුවන්නේ කඳුබෑවුමේ පිහිටි තැනිබිමක්. එය වෙන් වී තිබෙන්නේ ගඩොල් පදනමින් යුත් ගොඩනැගිල්ලකට යි. මෙය දැනට දළදා මැදුර වශයෙන් හඳුනාගෙන තිබෙනවා. දළදා මැදුර ලෙස හැඳින්වුව ද එයට නිශ්චිත සාධක නම් හමු වී නැහැ.</w:t>
      </w:r>
    </w:p>
    <w:p w:rsidR="00DF298B" w:rsidRPr="00680B2B" w:rsidRDefault="00680B2B">
      <w:pPr>
        <w:rPr>
          <w:rFonts w:ascii="Nirmala UI" w:hAnsi="Nirmala UI" w:cs="Nirmala UI"/>
        </w:rPr>
      </w:pPr>
      <w:r w:rsidRPr="00680B2B">
        <w:rPr>
          <w:rFonts w:ascii="Nirmala UI" w:hAnsi="Nirmala UI" w:cs="Nirmala UI"/>
        </w:rPr>
        <w:t>මෙහි සිට පර්වතයට පිවිසීමට පැරණි පියගැට පේළි සකසා තිබෙනවා. වනය අතරින් සුන්දර වටපිටාවක් අතරින් එම මාර්ගය ඇදී යනවා. පර්වතය මත නටබුන් දාගැබක් දක්නට පුළුවන්. එය මහනුවර යුගයට අයත්. එය තනවා තිබෙන්නේ නෙත්තිපොලගම උන්නාන්සේ නම් භික්ෂුන් වහන්සේ නමක් බව යි පැවසෙන්නේ. කළුගලින් තැනූ බෝධිඝරයක් එයට නුදුරින් පිහිටා තිබෙනවා. බෝධි ප්‍රාකාරයට එපිටින් පර්වතය මත කැණීම් නොකළ ගොඩනැගිලි තිබෙනවා. ජනප්‍රවාද පවසන්නේ ඒ රජ මාලිගය බව යි. පර්වතය මත හාරා ඇති සිදුරුවලින් පෙනෙන්නේ එකල මෙහි දැව ගොඩනැගිලි රාශියක් තිබූ බව යි.</w:t>
      </w:r>
    </w:p>
    <w:p w:rsidR="00DF298B" w:rsidRPr="00680B2B" w:rsidRDefault="00680B2B">
      <w:pPr>
        <w:rPr>
          <w:rFonts w:ascii="Nirmala UI" w:hAnsi="Nirmala UI" w:cs="Nirmala UI"/>
        </w:rPr>
      </w:pPr>
      <w:r w:rsidRPr="00680B2B">
        <w:rPr>
          <w:rFonts w:ascii="Nirmala UI" w:hAnsi="Nirmala UI" w:cs="Nirmala UI"/>
        </w:rPr>
        <w:t xml:space="preserve">යාපහුව පුරාවිද්‍යා කටුගේ අපේ උරුමය සොයන්නන්ට වැදගත් ස්ථානයක්. යාපහුව කැණීම්වල දී මෙන්ම අවටින් හමු වූ පුරාවස්තු රාශියක් එහි දී නැරඹිය හැකියි. ඒ </w:t>
      </w:r>
      <w:r w:rsidRPr="00680B2B">
        <w:rPr>
          <w:rFonts w:ascii="Nirmala UI" w:hAnsi="Nirmala UI" w:cs="Nirmala UI"/>
        </w:rPr>
        <w:lastRenderedPageBreak/>
        <w:t>අතරින් විශේෂත්වය ගන්නේ විසිතුරු සෝපානයේ ද්වාර මණ්ඩපයෙන් ලැබුණු පසාරු කැටයම්වලින් යුත් ශෛලමය වා කවුළුව යි. පිංවැව ගල් සොහොන් කනත්තෙන් ලැබුණු අවශේෂ ද එහි ප්‍රදර්ශනය කරනවා.</w:t>
      </w:r>
    </w:p>
    <w:p w:rsidR="00DF298B" w:rsidRPr="00680B2B" w:rsidRDefault="00680B2B">
      <w:pPr>
        <w:rPr>
          <w:rFonts w:ascii="Nirmala UI" w:hAnsi="Nirmala UI" w:cs="Nirmala UI"/>
        </w:rPr>
      </w:pPr>
      <w:proofErr w:type="spellStart"/>
      <w:r w:rsidRPr="00680B2B">
        <w:rPr>
          <w:rFonts w:ascii="Nirmala UI" w:hAnsi="Nirmala UI" w:cs="Nirmala UI"/>
        </w:rPr>
        <w:t>කොළඹ</w:t>
      </w:r>
      <w:proofErr w:type="spellEnd"/>
      <w:r w:rsidRPr="00680B2B">
        <w:rPr>
          <w:rFonts w:ascii="Nirmala UI" w:hAnsi="Nirmala UI" w:cs="Nirmala UI"/>
        </w:rPr>
        <w:t xml:space="preserve"> </w:t>
      </w:r>
      <w:proofErr w:type="spellStart"/>
      <w:r w:rsidRPr="00680B2B">
        <w:rPr>
          <w:rFonts w:ascii="Nirmala UI" w:hAnsi="Nirmala UI" w:cs="Nirmala UI"/>
        </w:rPr>
        <w:t>සිට</w:t>
      </w:r>
      <w:proofErr w:type="spellEnd"/>
      <w:r w:rsidRPr="00680B2B">
        <w:rPr>
          <w:rFonts w:ascii="Nirmala UI" w:hAnsi="Nirmala UI" w:cs="Nirmala UI"/>
        </w:rPr>
        <w:t xml:space="preserve"> </w:t>
      </w:r>
      <w:proofErr w:type="spellStart"/>
      <w:r w:rsidRPr="00680B2B">
        <w:rPr>
          <w:rFonts w:ascii="Nirmala UI" w:hAnsi="Nirmala UI" w:cs="Nirmala UI"/>
        </w:rPr>
        <w:t>කි</w:t>
      </w:r>
      <w:proofErr w:type="spellEnd"/>
      <w:r w:rsidRPr="00680B2B">
        <w:rPr>
          <w:rFonts w:ascii="Nirmala UI" w:hAnsi="Nirmala UI" w:cs="Nirmala UI"/>
        </w:rPr>
        <w:t>. මී. 84ක් දුරින් පිහිටි කුරුණෑගල, වයඹ පළාතේ අගනුවර වශයෙන් සැලකෙනවා. නගරය පිහිටලා තියෙන්නේ මුහුදු මට්ටමේ සිට මීටර 116ක උසින්. නගර මධ්‍යයේ පිහිටා ඇති ඇතාගල (ඇතුගල) කුරුණෑගල නගරයේ අනන්‍යතාවය විදහාපාන සංකේතයක් ලෙස ප්‍රකට යි. මේ ගල්පර්වතය  මීටර 316ක් උසට, හස්තියෙකුගේ විලාසයෙන් පැතිර තිබෙනවා. කුරුණෑගල කියන නම ඇති වීමට මෙම පර්වතය හේතු වූ බව බොහෝදෙනාගේ විශ්වාසය යි. ඇතුගල ස්වභාවික අලංකාරය ඇති එමෙන්ම ඓතිහාසික වටිනාකමක් ද සහිත තැනක්. මේ පව්ව මත සහ ඒ වටා පුරාණ විහාර කිහිපයක් සහ ඇතුගල්පුර රාජධානි නටබුන් විහිදී පවතිනවා. ඒත් කුරුණෑගලට යන බොහෝදෙනෙක් ඒවා දැකගැනීමට උත්සාහ කරන බවක් නම් පේන්නෙ නෑ. ඒ සඳහා ඔබට මඟපෙන්වීමට යි මේ උත්සාහය.</w:t>
      </w:r>
    </w:p>
    <w:p w:rsidR="00DF298B" w:rsidRPr="00680B2B" w:rsidRDefault="00680B2B">
      <w:pPr>
        <w:rPr>
          <w:rFonts w:ascii="Nirmala UI" w:hAnsi="Nirmala UI" w:cs="Nirmala UI"/>
        </w:rPr>
      </w:pPr>
      <w:r w:rsidRPr="00680B2B">
        <w:rPr>
          <w:rFonts w:ascii="Nirmala UI" w:hAnsi="Nirmala UI" w:cs="Nirmala UI"/>
        </w:rPr>
        <w:t>සතුරු කරදර නිසා යාපහුවේ පැවති රාජධානිය 1293 දී කුරුණෑගලට ගෙනයන්නේ දෙවැනි බුවනෙකබාහු (1293-1300) රජු යි. ඔහු රාජධානිය ඇතුගල පාමුල පිහිටුවා දන්ත ධාතුව ද කුරුණෑගලට වැඩම වූ බව මහාවංශය සඳහන් කරනවා. ඉන්පසු හතරවන පරාක්‍රමබාහු, වන්නි බුවනෙකබාහු යන රජවරු මෙහි රජ කර තිබෙනවා. සිංහල සාහිත්‍යයයේ වර්ධනයක් ඇති වූ යුගයක් ලෙස කුරුණෑගල සමය සැලකෙනවා. ජාතක පොත සහ පිරුවානා පොත් වහන්සේ ඒ කාලයේ ලියැවුණු පොත් දෙකක්.</w:t>
      </w:r>
    </w:p>
    <w:p w:rsidR="00DF298B" w:rsidRPr="00680B2B" w:rsidRDefault="00680B2B">
      <w:pPr>
        <w:rPr>
          <w:rFonts w:ascii="Nirmala UI" w:hAnsi="Nirmala UI" w:cs="Nirmala UI"/>
        </w:rPr>
      </w:pPr>
      <w:r w:rsidRPr="00680B2B">
        <w:rPr>
          <w:rFonts w:ascii="Nirmala UI" w:hAnsi="Nirmala UI" w:cs="Nirmala UI"/>
        </w:rPr>
        <w:t>ඉතිහාසයේ මේ රාජධානිය හඳුන්වන්නේ හස්තිශෛල පුර නමින්. මේ කාලේ රජ මැදුර සහ  දළදා මාලිගාව තිබී ඇත්තේ ඇතුගල පාමුල, දැන් පළාත් සභා කාර්යාලය තිබෙන ස්ථානය අවට යි. දැන්ටත් පැරණි ගල්කණු, ප්‍රාකාර කොටස්, ගල් උළුවහු, කැටයම් ගල් ආදිය ඒ අවට දක්නට ලැබෙනවා. නමුත් ගොඩනැගිලි ඉදිකිරීම නිසා බොහෝ නටබුන් මේ වනවිට විනාශ වී ගිහින්.</w:t>
      </w:r>
    </w:p>
    <w:p w:rsidR="00DF298B" w:rsidRPr="00680B2B" w:rsidRDefault="00680B2B">
      <w:pPr>
        <w:rPr>
          <w:rFonts w:ascii="Nirmala UI" w:hAnsi="Nirmala UI" w:cs="Nirmala UI"/>
        </w:rPr>
      </w:pPr>
      <w:r w:rsidRPr="00680B2B">
        <w:rPr>
          <w:rFonts w:ascii="Nirmala UI" w:hAnsi="Nirmala UI" w:cs="Nirmala UI"/>
        </w:rPr>
        <w:t>නගරය මැදින් ඇතුගල මුදුනට යනතෙක්ම තාර දැමූ මාර්ගයක් සකසා තිබෙන නිසා ඕනෑම වාහනයකට එය මතට පහසුවෙන් ගමන් කරන්නට පුළුවන්. වැවට මුහුණ ලා පිහිටි පර්වතය මත මෑතක දී විශාල හිඳි බුද්ධ ප්‍රතිමාවක් ඉදිකර තිබෙනවා. 2003 දී සංවර්ධන සමිතිය විසින් ඉදිකරන්නට යෙදුණු හස්තිශෛලපුර ප්‍රතිමාවේ උස අඩි 66ක්. බුදු පිළිම වහන්සේ හැරෙන්නට අතීතයේ තිබුණු බව පැවසෙන පැරණි විහාරයේ නටබුන් කිසිවක් ඇතුගල මත දකින්නට ලැබෙන්නේ නැහැ. ඇතුගල පිහිටලා තිබෙන පොකුණ වනවාසී භික්ෂූන් වහන්සේලාගේ ප්‍රයෝජනය වෙනුවෙන් ඉදිවූවක්යැ යි සැලකෙනවා.</w:t>
      </w:r>
    </w:p>
    <w:p w:rsidR="00DF298B" w:rsidRPr="00680B2B" w:rsidRDefault="00680B2B">
      <w:pPr>
        <w:rPr>
          <w:rFonts w:ascii="Nirmala UI" w:hAnsi="Nirmala UI" w:cs="Nirmala UI"/>
        </w:rPr>
      </w:pPr>
      <w:r w:rsidRPr="00680B2B">
        <w:rPr>
          <w:rFonts w:ascii="Nirmala UI" w:hAnsi="Nirmala UI" w:cs="Nirmala UI"/>
        </w:rPr>
        <w:lastRenderedPageBreak/>
        <w:t>දුරකථන සංඥා කුලුනු කිහිපයක් ද පර්වතය මත ඉදිකර තිබෙනවා. බොහෝදෙනෙක් මේ පිළිමය වඳින්නට මෙන්ම අවට අලංකාර දර්ශනය දැකබලා ගැනීමටත් ඇතුගල තරණය කරනවා. අද ඇතුගලට වැඩිපුරම එන්නේ පෙම්වතුන්.</w:t>
      </w:r>
    </w:p>
    <w:p w:rsidR="00DF298B" w:rsidRPr="00680B2B" w:rsidRDefault="00680B2B">
      <w:pPr>
        <w:rPr>
          <w:rFonts w:ascii="Nirmala UI" w:hAnsi="Nirmala UI" w:cs="Nirmala UI"/>
        </w:rPr>
      </w:pPr>
      <w:r w:rsidRPr="00680B2B">
        <w:rPr>
          <w:rFonts w:ascii="Nirmala UI" w:hAnsi="Nirmala UI" w:cs="Nirmala UI"/>
        </w:rPr>
        <w:t>කුරුණෑගල නගරයේ සහ වයඹ තැනිතලාවේ රමණීය දර්ශනයක් මේ මත දී දැකගත හැකි යි. ඇතාගල වටේට සතුන්ගේ හැඩය ඇති පර්වත කිහිපයක්ම තිබෙනවා. ඒ වටා විවිධ ජනප්‍රවාද ගෙතී තිබෙනවා. අවට තිබෙන ඉබ්බාගල, එළුගල, කුරුමිණියාගල, ආඳාගල ආදී සත්ත්ව හැඩය නිසා නම්පට බැඳුණු පර්වතවලට කුවේණිය සමග බැඳුණු ජනකතා තිබෙනවා. විජය රජු විසින් පලවා හැරි කුවේණිය ඉතාමත් දුකින් සහ විශාල කෝපයකින් ශාපකළ බවත්, ඒ ශාපය සිදුකළ ස්ථානයේ රැඳී සිටි ඇතෙක්, කුරුමිණියෙක්, ඉබ්බෙක්, එළුවෙක් සහ ආඳෙක් ශාපයේ ප්‍රතිඵලයක් විදිහට මේ ආකාරයෙන් ගල් පර්වත හැඩයට පරිවර්තනය වූ බවත් මේ ජනප්‍රවාදවල කියැවෙනවා.</w:t>
      </w:r>
    </w:p>
    <w:p w:rsidR="00DF298B" w:rsidRPr="00680B2B" w:rsidRDefault="00680B2B">
      <w:pPr>
        <w:rPr>
          <w:rFonts w:ascii="Nirmala UI" w:hAnsi="Nirmala UI" w:cs="Nirmala UI"/>
        </w:rPr>
      </w:pPr>
      <w:r w:rsidRPr="00680B2B">
        <w:rPr>
          <w:rFonts w:ascii="Nirmala UI" w:hAnsi="Nirmala UI" w:cs="Nirmala UI"/>
        </w:rPr>
        <w:t>ඇතුගල හා කුවේණිගලට මැදි වූ ඉබ්බෙකුගේ හැඩයට සමාන හැඩයක් සහිත මෙම ගල් පව්ව ඉබ්බාගල නමින් හඳුන්වනවා. මෙහි ඉදිවුණ විහාරය ඉබ්බාගල රජමහා විහාරය යි. ඇතුගලට යන දුර්ග මාර්ගයේ කි. මී. එකහමාරක් යන විට ඉබ්බාගල පන්සලට හැරී යන මාර්ගය හමුවෙනවා. මේ පර්වතය ප්‍රමාණයෙන් කුඩා යි. එහි පර්වත ආශ්‍රිතව ලෙන් විහාරය ඇතුළු විහාරාංග ඉදිකර තිබෙනවා.</w:t>
      </w:r>
    </w:p>
    <w:p w:rsidR="00DF298B" w:rsidRPr="00680B2B" w:rsidRDefault="00680B2B">
      <w:pPr>
        <w:rPr>
          <w:rFonts w:ascii="Nirmala UI" w:hAnsi="Nirmala UI" w:cs="Nirmala UI"/>
        </w:rPr>
      </w:pPr>
      <w:r w:rsidRPr="00680B2B">
        <w:rPr>
          <w:rFonts w:ascii="Nirmala UI" w:hAnsi="Nirmala UI" w:cs="Nirmala UI"/>
        </w:rPr>
        <w:t>මේ විහාරය ඉදිකර ඇත්තේ  දළදා මැදුරේ තේවාව කළ භික්ෂූන් වහන්සේගේ ආවාස පහසුව වෙනුවෙන් බව යි පැවසෙන්නේ. මෙහි අද දක්නට ලැබෙන්නේ උඩරට සම්ප්‍රදායට අයත් ප්‍රතිමා සහ බිතුසිතුවම්. පසුකාලීන අලුත්වැඩියාවන් නිසා ඒවායේ පෞරාණික අගයට හානි සිදුවෙලා.</w:t>
      </w:r>
    </w:p>
    <w:p w:rsidR="00DF298B" w:rsidRPr="00680B2B" w:rsidRDefault="00680B2B">
      <w:pPr>
        <w:rPr>
          <w:rFonts w:ascii="Nirmala UI" w:hAnsi="Nirmala UI" w:cs="Nirmala UI"/>
        </w:rPr>
      </w:pPr>
      <w:r w:rsidRPr="00680B2B">
        <w:rPr>
          <w:rFonts w:ascii="Nirmala UI" w:hAnsi="Nirmala UI" w:cs="Nirmala UI"/>
        </w:rPr>
        <w:t xml:space="preserve">ජනප්‍රවාද පවසන්නේ විහාරය ඉදිකර තිබෙන්නේ කුරුණෑගල රාජධානි සමයේ රජ කළ දෙවන බුවනෙකබාහු රජතුමා විසින් බව යි. ඒ රජුගේ මවට ශ්‍රීපාදස්ථානය වන්දනා කිරීමට දැඩි කැමැත්තක් තිබුණු නමුත්, ඇය වයස්ගත නිසා එතරම් දුෂ්කර ගමනක යෙදීම ඉතාමත් අපහසු කරුණක් නිසා  බුවනෙකබාහු රජු මාලිගයට නුදුරු ඉබ්බාගල මත ශ්‍රීපාදයේ අනුරුවක් කරවා තමන්ගේ මෑණියන්ට වන්දනා කරන්න අවස්ථාව ලබාදුන් බව පැවසෙනවා. පසුව ඒ රජු විසින්ම පිළිමගෙයක් සහ දාගැබක් තනවා විහාරයේ නඩත්තුව සඳහා ගම්වර කිහිපයක් ද පූජා කළ බව ජනප්‍රවාද පවසනවා. සිරිපතුලේ අනුරුව අදටත් එහි දී දැකගත හැකි යි.  </w:t>
      </w:r>
    </w:p>
    <w:p w:rsidR="00DF298B" w:rsidRPr="00680B2B" w:rsidRDefault="00680B2B">
      <w:pPr>
        <w:rPr>
          <w:rFonts w:ascii="Nirmala UI" w:hAnsi="Nirmala UI" w:cs="Nirmala UI"/>
        </w:rPr>
      </w:pPr>
      <w:r w:rsidRPr="00680B2B">
        <w:rPr>
          <w:rFonts w:ascii="Nirmala UI" w:hAnsi="Nirmala UI" w:cs="Nirmala UI"/>
        </w:rPr>
        <w:t xml:space="preserve">කුරුණෑගල නගරයේ ඔරලෝසු කණුව අසලින් නුවර පාර ඔස්සේ මඳ දුරක් යනවිට ඇතුගල පාමුල පිහිටි මෙම විහාරයට පිවිසිය හැකි යි. ලෙන් විහාරය මෙහි ප්‍රධාන විහාර අංගය යි. එහි සැතපෙන බුදු පිළිමය, හිඳි ප්‍රතිමාවක්, සහ හිටි බුද්ධ ප්‍රතිමාවක් ද පිහිටා තිබෙනවා. මේවා උඩරට සම්ප්‍රදායට අනුව නිර්මාණය කර තිබෙනවා. පැරණි කොරවල්ගල් සහ සඳකඩපහණ ද විහාර භූමියේ තිබෙනවා. </w:t>
      </w:r>
      <w:r w:rsidRPr="00680B2B">
        <w:rPr>
          <w:rFonts w:ascii="Nirmala UI" w:hAnsi="Nirmala UI" w:cs="Nirmala UI"/>
        </w:rPr>
        <w:lastRenderedPageBreak/>
        <w:t>පැරණි පුස්කොළ පොත් එකතුවක් ද විහාරය සතු යි. සිංහල ජාතක කතා පොතේ මුල් පිටපත අදටත් මෙහි සුරක්ෂිතව තිබෙන බව පැවසෙනවා.</w:t>
      </w:r>
    </w:p>
    <w:p w:rsidR="00DF298B" w:rsidRPr="00680B2B" w:rsidRDefault="00680B2B">
      <w:pPr>
        <w:rPr>
          <w:rFonts w:ascii="Nirmala UI" w:hAnsi="Nirmala UI" w:cs="Nirmala UI"/>
        </w:rPr>
      </w:pPr>
      <w:r w:rsidRPr="00680B2B">
        <w:rPr>
          <w:rFonts w:ascii="Nirmala UI" w:hAnsi="Nirmala UI" w:cs="Nirmala UI"/>
        </w:rPr>
        <w:t>මෙහි ධර්ම ශාලාව වසර 100කට පෙර යටත් විජිත යුගයේ ආගමික ඉදිකිරිම්වලට සුවීශේෂ වාස්තු විද්‍යාත්මක ලක්ෂණ සහිතව ඉදිකර තිබෙනවා. එහි අලංකාරය සඳහා සිව් දිශාවෙන් අලංකාර කැටයම්වලින් යුතු වාහල්කඩ හතරක් ඉදිකර ඇති අතර එහි පිටත බිත්ති හා ගොඩනැගිල්ල දරා සිටින කණු පේළි අලංකාර කිරීම සඳහා ද නොයෙක් වර්ගයේ කැටයම් නිර්මාණය කොට තිබෙනවා.</w:t>
      </w:r>
    </w:p>
    <w:p w:rsidR="00DF298B" w:rsidRPr="00680B2B" w:rsidRDefault="00680B2B">
      <w:pPr>
        <w:rPr>
          <w:rFonts w:ascii="Nirmala UI" w:hAnsi="Nirmala UI" w:cs="Nirmala UI"/>
        </w:rPr>
      </w:pPr>
      <w:r w:rsidRPr="00680B2B">
        <w:rPr>
          <w:rFonts w:ascii="Nirmala UI" w:hAnsi="Nirmala UI" w:cs="Nirmala UI"/>
        </w:rPr>
        <w:t>කුරුණෑගල පර්වත වළල්ලට අයත් සුන්දර ස්ථානයක පිහිටා ඇති මරළුවාව රජමහා විහාරයට යාමට කුරුණෑගල සිට වැල්ලව දක්වා දිවෙන ප්‍රධාන මාර්ගයේ කි. මී. 2ක් පමණ පැමිණ, මරළුවාව මංසන්ධියෙන් වමට ඇති අතුරු මාර්ගයේ තවත් කි. මී. 1 1/2ක පමණ දුරක් ගමන් කළ යුතු යි.</w:t>
      </w:r>
    </w:p>
    <w:p w:rsidR="00DF298B" w:rsidRPr="00680B2B" w:rsidRDefault="00680B2B">
      <w:pPr>
        <w:rPr>
          <w:rFonts w:ascii="Nirmala UI" w:hAnsi="Nirmala UI" w:cs="Nirmala UI"/>
        </w:rPr>
      </w:pPr>
      <w:r w:rsidRPr="00680B2B">
        <w:rPr>
          <w:rFonts w:ascii="Nirmala UI" w:hAnsi="Nirmala UI" w:cs="Nirmala UI"/>
        </w:rPr>
        <w:t>ඉන්පසු මරළුවා කන්ද තරණය කරමින් පර්වතය මත පිහිටි විහාරයට ළඟාවිය යුතු යි. මෙය අප සිත් පහන් කරන ස්ථානයක්. විහාරස්ථානයේ චෛත්‍යයට සමීපයේ ගල්තලාවක් මත මීටර් 33ක් දිග, මීටර් 1ක් පමණ පළල, සෙල්ලිපියක් දැකගැනීමට ලැබෙනවා. මේ වනවිට එම ලිපියේ අක්ෂර කියවා ගැනීමට නොහැකි වන සේ පතුරු ගැලවී විනාශ වී අවසන්. මරළුවාව රජමහා විහාරස්ථානයේ ඇති තවත් ඓතිහාසික ලේඛනයකි, ආඳාගල තඹ සන්නස. මෙය ලබා දී ඇත්තේ කීර්ති ශ්‍රී රාජසිංහ රජතුමා විසින්. එහි සඳහන් වන ආකාරයට විහාරස්ථානය ප්‍රතිසංස්කරණය කර ඇත්තේ ඵුස්සදේව නම් කුමරකු විසින් බවත් ඔහු දුටුගැමුණු රජතුමාගේ නැගණියගේ පුතා බවත් සඳහන් වෙනවා.</w:t>
      </w:r>
    </w:p>
    <w:p w:rsidR="00DF298B" w:rsidRPr="00680B2B" w:rsidRDefault="00680B2B">
      <w:pPr>
        <w:rPr>
          <w:rFonts w:ascii="Nirmala UI" w:hAnsi="Nirmala UI" w:cs="Nirmala UI"/>
        </w:rPr>
      </w:pPr>
      <w:r w:rsidRPr="00680B2B">
        <w:rPr>
          <w:rFonts w:ascii="Nirmala UI" w:hAnsi="Nirmala UI" w:cs="Nirmala UI"/>
        </w:rPr>
        <w:t>මෙහි වත්මන් ආවාස ගෙයට ඈඳී ඇති බණ්ඩාර අටුව නම් ගල්ලෙන සොබාදහමේ අපූරු නිර්මාණයක් ලෙස සලකන්න පුලුවන්. පර්වතය මත කුඩා දාගැබක් ද ඉදිකර තිබෙනවා.</w:t>
      </w:r>
    </w:p>
    <w:p w:rsidR="00DF298B" w:rsidRPr="00680B2B" w:rsidRDefault="00680B2B">
      <w:pPr>
        <w:rPr>
          <w:rFonts w:ascii="Nirmala UI" w:hAnsi="Nirmala UI" w:cs="Nirmala UI"/>
        </w:rPr>
      </w:pPr>
      <w:r w:rsidRPr="00680B2B">
        <w:rPr>
          <w:rFonts w:ascii="Nirmala UI" w:hAnsi="Nirmala UI" w:cs="Nirmala UI"/>
        </w:rPr>
        <w:t>විහාරය පිහිටි කන්දට ඈඳුණු ආඳාගල කඳුවැටිය කඳු පවුරක් සේ අලංකාරව ඇදී යන අන්දම මෙහි සිට දැකගත හැකි යි. එතැන් සිට මෑතින් ඇතාගල ඉබ්බාගල ආදී පර්වත සහ ඈතින් ඉබ්බාගමුව, අරන්කැලේ, දොළුකන්ද, මාතලේ කඳුවැටි රමණීය ආකාරයෙන් දිස්වෙනවා.</w:t>
      </w:r>
    </w:p>
    <w:p w:rsidR="00DF298B" w:rsidRPr="00680B2B" w:rsidRDefault="00680B2B">
      <w:pPr>
        <w:rPr>
          <w:rFonts w:ascii="Nirmala UI" w:hAnsi="Nirmala UI" w:cs="Nirmala UI"/>
        </w:rPr>
      </w:pPr>
      <w:proofErr w:type="spellStart"/>
      <w:r w:rsidRPr="00680B2B">
        <w:rPr>
          <w:rFonts w:ascii="Nirmala UI" w:hAnsi="Nirmala UI" w:cs="Nirmala UI"/>
        </w:rPr>
        <w:t>යුද්ධයෙන්</w:t>
      </w:r>
      <w:proofErr w:type="spellEnd"/>
      <w:r w:rsidRPr="00680B2B">
        <w:rPr>
          <w:rFonts w:ascii="Nirmala UI" w:hAnsi="Nirmala UI" w:cs="Nirmala UI"/>
        </w:rPr>
        <w:t xml:space="preserve"> </w:t>
      </w:r>
      <w:proofErr w:type="spellStart"/>
      <w:r w:rsidRPr="00680B2B">
        <w:rPr>
          <w:rFonts w:ascii="Nirmala UI" w:hAnsi="Nirmala UI" w:cs="Nirmala UI"/>
        </w:rPr>
        <w:t>බැටකන</w:t>
      </w:r>
      <w:proofErr w:type="spellEnd"/>
      <w:r w:rsidRPr="00680B2B">
        <w:rPr>
          <w:rFonts w:ascii="Nirmala UI" w:hAnsi="Nirmala UI" w:cs="Nirmala UI"/>
        </w:rPr>
        <w:t xml:space="preserve"> </w:t>
      </w:r>
      <w:proofErr w:type="spellStart"/>
      <w:r w:rsidRPr="00680B2B">
        <w:rPr>
          <w:rFonts w:ascii="Nirmala UI" w:hAnsi="Nirmala UI" w:cs="Nirmala UI"/>
        </w:rPr>
        <w:t>ඇෆ්ඝනිස්ථානයේ</w:t>
      </w:r>
      <w:proofErr w:type="spellEnd"/>
      <w:r w:rsidRPr="00680B2B">
        <w:rPr>
          <w:rFonts w:ascii="Nirmala UI" w:hAnsi="Nirmala UI" w:cs="Nirmala UI"/>
        </w:rPr>
        <w:t xml:space="preserve"> </w:t>
      </w:r>
      <w:proofErr w:type="spellStart"/>
      <w:r w:rsidRPr="00680B2B">
        <w:rPr>
          <w:rFonts w:ascii="Nirmala UI" w:hAnsi="Nirmala UI" w:cs="Nirmala UI"/>
        </w:rPr>
        <w:t>උපන්</w:t>
      </w:r>
      <w:proofErr w:type="spellEnd"/>
      <w:r w:rsidRPr="00680B2B">
        <w:rPr>
          <w:rFonts w:ascii="Nirmala UI" w:hAnsi="Nirmala UI" w:cs="Nirmala UI"/>
        </w:rPr>
        <w:t xml:space="preserve"> කලීඩ් හුසේයිනි උසස් අධ්‍යාපනය නිම කිරීමෙන් පසු අමෙරිකාවේ කැලිෆෝනියාවේ වෛද්‍යවරය‍ෙකු  වශයෙන් සේවය අාරම්භ කළා. එහෙත් 2003 දී ඔහුගේ පළමු නවකතාව වූ “ද කයිට් රනර්” පළ වූ පසු ඔහු කළේ දොස්තර නලාව වීසිකර පූර්ණකාලීන ලේඛකය‍ෙකු බවට පත්වීමට තීරණය කිරීම යි. සාහිත්‍යය ලෝකයේ ද කඩයිමක් සටහන් කළ කෘතියක් වුණ එම නවකතාවට ලැබුණු විශාල පාඨක සහ විචාරක ප්‍රතිචාර ඊට හේතු වුණා. මේ වන විට ඔහු රචනා කර තිබුණේ නවකතා තුනක් පමණක් වුවත් ඔහුගේ නම ලෝකයේ ඉහළම සාහිත්‍යකරුවන් අතරට එක්වුණා. මේ කියන්න යන්නේ ඔහුගේ අලුත්ම </w:t>
      </w:r>
      <w:r w:rsidRPr="00680B2B">
        <w:rPr>
          <w:rFonts w:ascii="Nirmala UI" w:hAnsi="Nirmala UI" w:cs="Nirmala UI"/>
        </w:rPr>
        <w:lastRenderedPageBreak/>
        <w:t>නවකතාව වන Sea Prayer පිළිබඳව යි. මෙම පොත ලෝකය පුරා නිකුත් වන්නේ ( අමෙරිකාව සහ කැනඩාව හැර) එළඹෙන අගෝස්තු 30 වන දා.</w:t>
      </w:r>
    </w:p>
    <w:p w:rsidR="00DF298B" w:rsidRPr="00680B2B" w:rsidRDefault="00680B2B">
      <w:pPr>
        <w:rPr>
          <w:rFonts w:ascii="Nirmala UI" w:hAnsi="Nirmala UI" w:cs="Nirmala UI"/>
        </w:rPr>
      </w:pPr>
      <w:r w:rsidRPr="00680B2B">
        <w:rPr>
          <w:rFonts w:ascii="Nirmala UI" w:hAnsi="Nirmala UI" w:cs="Nirmala UI"/>
        </w:rPr>
        <w:t>'සමුද්ද යාතිකාව' මෙම නවකතාවේ සිංහල පර්වර්තනය යි. අගෝස්තු 30 වනදා ලංකාව පුරා පිහිටි පොත් හල් 25ක දී මෙන්ම ලොව පුරා පොත් හල් රාශියක දී එය විදර්ශන ප්‍රකාශනයක් ලෙස එළි දැකීමට නියමිත යි. මීට පෙරත් කාලිඩ්ගේ පොත් සිංහලට පරිවර්තනය කළ ගංගා නිරෝශිනී සුදුවැලිකන්ද තමයි මෙය පරිවර්තනය කර තිබෙන්නේ. එක්සත් රාජධානියේ බ්ලූම්ස්බෙරි ප්‍රකාශන ආයතනය හා එක්ව ලංකාවෙත් එදිනම එහි සිංහල පරිවර්තනය නිකුත් කරනවා. මෙලෙස ජාත්‍යන්තර ප්‍රකාශන ආයතන හා එක්ව ශ්‍රී ලාංකික ප්‍රකාශන ආයතනයක් ලොව පුරා සමගාමීව කෙරෙන මුද්‍රණයක් එළි දක්වන්නේ පළමු වරට යි.</w:t>
      </w:r>
    </w:p>
    <w:p w:rsidR="00DF298B" w:rsidRPr="00680B2B" w:rsidRDefault="00680B2B">
      <w:pPr>
        <w:rPr>
          <w:rFonts w:ascii="Nirmala UI" w:hAnsi="Nirmala UI" w:cs="Nirmala UI"/>
        </w:rPr>
      </w:pPr>
      <w:r w:rsidRPr="00680B2B">
        <w:rPr>
          <w:rFonts w:ascii="Nirmala UI" w:hAnsi="Nirmala UI" w:cs="Nirmala UI"/>
        </w:rPr>
        <w:t>'සමුද්‍ද යාතිකාව' නිකුත් වන අගෝස්තු 30 වන දින පෙ. ව. 10 සිට 12 දක්වා කාලය තුළ පාඨකයන්ට එහි පරිවර්තිකාව වන ගංගා නිරෝශිනී සුදුවැලිකන්ද  හමුවීමටත් පහසුකම් සලසා තිබෙනවා. ඒ නුගේගොඩ 'සරසවි' පොත් හලේ දී.</w:t>
      </w:r>
    </w:p>
    <w:p w:rsidR="00DF298B" w:rsidRPr="00680B2B" w:rsidRDefault="00680B2B">
      <w:pPr>
        <w:rPr>
          <w:rFonts w:ascii="Nirmala UI" w:hAnsi="Nirmala UI" w:cs="Nirmala UI"/>
        </w:rPr>
      </w:pPr>
      <w:r w:rsidRPr="00680B2B">
        <w:rPr>
          <w:rFonts w:ascii="Nirmala UI" w:hAnsi="Nirmala UI" w:cs="Nirmala UI"/>
        </w:rPr>
        <w:t>අලුත්ම පොත ගැන තම ෆේස්බුක් පිටුවට කමෙන්ටුවක් පළ කරන කලීඩ් හුසේන් පාඨකයන්ගෙන් මෙසේ ඉල්ලා තිබුණා.</w:t>
      </w:r>
    </w:p>
    <w:p w:rsidR="00DF298B" w:rsidRPr="00680B2B" w:rsidRDefault="00680B2B">
      <w:pPr>
        <w:rPr>
          <w:rFonts w:ascii="Nirmala UI" w:hAnsi="Nirmala UI" w:cs="Nirmala UI"/>
        </w:rPr>
      </w:pPr>
      <w:r w:rsidRPr="00680B2B">
        <w:rPr>
          <w:rFonts w:ascii="Nirmala UI" w:hAnsi="Nirmala UI" w:cs="Nirmala UI"/>
        </w:rPr>
        <w:t>“මේ පොත මට ගොඩක් බලපාපු කතාවක්. ඉතින් ඒ අත්දැකීම් ඔබ සමග බොදාගැනීමට මම කැමතියි. මේ නවකතාවේ චිත්‍ර පිටු 40ක් තිබෙනවා. ඒවා ඇන්ඳෙත් කවරය නිර්මාණය කළෙත් ඩෑන් විලියම්ස්. පොතෙන් ලැබෙන ආදායම එක්සත් ජාතීන්ගේ සරණාගත කොමිසමට ( UNHCR) සහ කලීඩ් හුසේයිනි පදනම හරහා ලෝකය පුරා සරණාගත ජනතාවට සහන සැලසීමට යෙදවීමට මම බලාපොරොත්තු වෙනවා.”</w:t>
      </w:r>
    </w:p>
    <w:p w:rsidR="00DF298B" w:rsidRPr="00680B2B" w:rsidRDefault="00680B2B">
      <w:pPr>
        <w:rPr>
          <w:rFonts w:ascii="Nirmala UI" w:hAnsi="Nirmala UI" w:cs="Nirmala UI"/>
        </w:rPr>
      </w:pPr>
      <w:r w:rsidRPr="00680B2B">
        <w:rPr>
          <w:rFonts w:ascii="Nirmala UI" w:hAnsi="Nirmala UI" w:cs="Nirmala UI"/>
        </w:rPr>
        <w:t>හුසේයිනිගේ නවකතා සිංහලයටත් පරිවර්තනය වී ඇති නිසා ඔහු සිංහල පාඨක ලෝකයටත් අමුත්තෙක් නොවෙයි. කලීඩ්ගේ පළමු පොත වූ The Kite Runner ලංකාවේ දෙවරක්ම පරිවර්තනය වුණා. එය චූලානන්ද සමරනායක විසින් සහ ගංගා නිරෝෂනී සුදුවැලිකන්ද විසින් පරිවර්තනය කර තිබෙනවා. ඒ පොතට අපේ පාඨකයන්ගෙන් ද ඉතා හොඳ ප්‍රතිචාර ලැබී තිබෙනවා.</w:t>
      </w:r>
    </w:p>
    <w:p w:rsidR="00DF298B" w:rsidRPr="00680B2B" w:rsidRDefault="00680B2B">
      <w:pPr>
        <w:rPr>
          <w:rFonts w:ascii="Nirmala UI" w:hAnsi="Nirmala UI" w:cs="Nirmala UI"/>
        </w:rPr>
      </w:pPr>
      <w:r w:rsidRPr="00680B2B">
        <w:rPr>
          <w:rFonts w:ascii="Nirmala UI" w:hAnsi="Nirmala UI" w:cs="Nirmala UI"/>
        </w:rPr>
        <w:t>ලොව පුරා සිටින කාලිඩ්ගේ පාඨක පිරිස ක්‍රමයෙන් වැඩිවෙනවා. ඔහුගේ දෙවන පොත A Thausand Splendid Suns පළවෙන්නේ 2007 දී. තවත් අවුරුදු පහකින් තමයි කාලිඩ් තුන්වැනි නවකතාව And the Mountains Echoed නිකුත් කරන්නේ. ඒ 2013 දී.</w:t>
      </w:r>
    </w:p>
    <w:p w:rsidR="00DF298B" w:rsidRPr="00680B2B" w:rsidRDefault="00680B2B">
      <w:pPr>
        <w:rPr>
          <w:rFonts w:ascii="Nirmala UI" w:hAnsi="Nirmala UI" w:cs="Nirmala UI"/>
        </w:rPr>
      </w:pPr>
      <w:r w:rsidRPr="00680B2B">
        <w:rPr>
          <w:rFonts w:ascii="Nirmala UI" w:hAnsi="Nirmala UI" w:cs="Nirmala UI"/>
        </w:rPr>
        <w:t>ඔහුගේ මේ පොත් දෙකම පරිවර්තනය කර තිබෙන්නේ ගංගා නිරෝෂනී සුදුවැලිකන්ද විසින්. ඒ “මනරම් හිරු දහසක්” සහ “ඉක්බිති කඳුකරය දෝකාංර දුනි” නමින්.</w:t>
      </w:r>
    </w:p>
    <w:p w:rsidR="00DF298B" w:rsidRPr="00680B2B" w:rsidRDefault="00680B2B">
      <w:pPr>
        <w:rPr>
          <w:rFonts w:ascii="Nirmala UI" w:hAnsi="Nirmala UI" w:cs="Nirmala UI"/>
        </w:rPr>
      </w:pPr>
      <w:r w:rsidRPr="00680B2B">
        <w:rPr>
          <w:rFonts w:ascii="Nirmala UI" w:hAnsi="Nirmala UI" w:cs="Nirmala UI"/>
        </w:rPr>
        <w:lastRenderedPageBreak/>
        <w:t>කාලිඩ්ගේ පොත් පරිවර්තනය කිරීමට ඔබ මෙතරම් කැමති ඇයි කියා ඇසූ විට ඈ ප්‍රකාශ කළේ “මානුෂීයභාවය නිසා එයාගෙ පොත්වල තියන සමහර වාක්‍ය නිරායාසයෙන්ම ඇස්වලට කඳුළු ගේනවා හිතන්න යමක් ඉතිරි කරමින්” කියා ය.</w:t>
      </w:r>
    </w:p>
    <w:p w:rsidR="00DF298B" w:rsidRPr="00680B2B" w:rsidRDefault="00680B2B">
      <w:pPr>
        <w:rPr>
          <w:rFonts w:ascii="Nirmala UI" w:hAnsi="Nirmala UI" w:cs="Nirmala UI"/>
        </w:rPr>
      </w:pPr>
      <w:r w:rsidRPr="00680B2B">
        <w:rPr>
          <w:rFonts w:ascii="Nirmala UI" w:hAnsi="Nirmala UI" w:cs="Nirmala UI"/>
        </w:rPr>
        <w:t>“ජෝන් ස්ටෙන්බෙක්ගේ 'ද ග්‍රේප්ස් ඔෆ් ‍රැත්' මං මුලින්ම කියෙව්වා උසස් පාඨශාලා විභාගෙක දී. අන්තිමට ඒ නවකතාව කියෙව්වෙ මීට අවුරුදු කීපයකට කලින්. ඒ නවකතාව මගේ හිතේ බරපතල විදිහට තැන්පත් වුණා. මේ පොතේ චරිත ගැන හිතද්දී මට මගේ රට වන ඇෆ්ඝනිස්ථානය නිතර මතක් වෙනවා. සංක්‍රමණික ශ්‍රමිකයන්ගේ කටුක පීඩිත ජීවිත මට මතක් කළේ මගේ රටේ මිනිස්සුන්ගේ ජීවන අරගල යි. මේ දැන් වුණත් ඇෆ්ඝන් ජාතිකයෝ රටකින්, රටකට සංක්‍රමණය වෙමින්, හැතැප්ම ගණන් පා ගමනින් ඇවිදිමින් ජීවත් වෙන්න තැනක් හොයන සිද්ධි ගැන අහන්න ලැබුණාම මට මතක් වෙන්නේ, ' ද ග්‍රේස්ප් ඔෆ් ‍රැත්' පොත යි. මේ කෘතියේ අන්තිම පරිච්ඡේදයේ, ගැහැනියක් නාඳුනන මිනිස‍ෙකුට තම පියයුරු පාමින් කිරි බීමට දීම තවමත් මගේ හිත කළඹන කාරණයක්. එය ඒ තරම්ම ප්‍රබල යි. විශිෂ්ට යි.” ඔහු නිව්යෝක් ටයිම්ස් පුවත්පත සමග කළ සම්මුඛ සාකච්ඡාවක දී සඳහන් කර සිටියා.</w:t>
      </w:r>
    </w:p>
    <w:p w:rsidR="00DF298B" w:rsidRPr="00680B2B" w:rsidRDefault="00680B2B">
      <w:pPr>
        <w:rPr>
          <w:rFonts w:ascii="Nirmala UI" w:hAnsi="Nirmala UI" w:cs="Nirmala UI"/>
        </w:rPr>
      </w:pPr>
      <w:r w:rsidRPr="00680B2B">
        <w:rPr>
          <w:rFonts w:ascii="Nirmala UI" w:hAnsi="Nirmala UI" w:cs="Nirmala UI"/>
        </w:rPr>
        <w:t>හුසේයිනි උපත ලැබුවේ 1965 දී ඇෆ්ඝනිස්ථානයේ කාබුල් නුවර. ඔහුගේ පියා ඇෆ්ඝන් විදේශ අමාත්‍යංශයේ දූත නිලධාරියෙක්. මව පාර්සි වූ අතර ඇය ඉතිහාසය උගන්වන ගුරුවරියක්. ඔහු ලොකු මහත් වුණේ රූමි, ඕමාර්, ඛයියාම්, සහ හෆේස් ආදීන්ගේ පොත් කියැවීම් ඇසුරේ යි. කාබුල්වල උන්නු ඔහුගේ නිවසේ මේ හැම පොතකම පිටපත් තිබුණා. “ඒත් ගෙදර කවුරුවත් මං පොඩි කාලෙ මට ඇහෙන්න පොත් කියෙව්වෙ නෑ. මං නිදාගන්න යනකොට තාත්තා හරි, ආච්චි හරි කතන්දරයක් නම් කියලා දෙනවා. මම පොත් කියවීම පුරුදු වුණේ තනිවම යි. ඇඳේ වැතිර සිටිමින් සියලුම කතන්දර පොත් මම තනිව කියවා ගත්තා.” ඔහු සඳහන් කරනවා.</w:t>
      </w:r>
    </w:p>
    <w:p w:rsidR="00DF298B" w:rsidRPr="00680B2B" w:rsidRDefault="00680B2B">
      <w:pPr>
        <w:rPr>
          <w:rFonts w:ascii="Nirmala UI" w:hAnsi="Nirmala UI" w:cs="Nirmala UI"/>
        </w:rPr>
      </w:pPr>
      <w:r w:rsidRPr="00680B2B">
        <w:rPr>
          <w:rFonts w:ascii="Nirmala UI" w:hAnsi="Nirmala UI" w:cs="Nirmala UI"/>
        </w:rPr>
        <w:t>1976 දී ඔහුගේ පියා රැකියාව සඳහා පැරිස් නගරයට යනවා.  ඒ වනවිට හුසේයිනිගේ වයස අවුරුදු 11යි. ඔවුන් 1980 දී නැවත කාබුල් නුවරට ඒමට නියමිතව තිබුණත් රට ගිනිගෙන තිබූ යුද්ධය නිසා හුසේයිනි අමෙරිකාවේ දේශපාලන රැකවරණය ඉල්ලා සිටිනවා. ඒ අවුරුද්දේ සැප්තැම්බර් අමෙරිකාවේ කැලිෆෝනියා ප්‍රාන්තයට ඔහු යන්නේ ඒ අනුව යි. ඔහු එහි සැන්ටා ක්ලාරා උසස් විද්‍යාලයෙන් ඉගෙනුම ලබා කැලිෆෝනියා විශ්වවිද්‍යාලයට ඇතුළු වන්නේ වෛද්‍ය අධ්‍යාපනය ලැබීමට යි. ඔහු 1993 දී එහි වෛද්‍ය උපාධිය ලබාගන්නවා. වෛද්‍යවරය‍ෙකු ලෙස වෘත්තීය ජීවිතය ආරම්භ කරන්නේ 1996 දී.</w:t>
      </w:r>
    </w:p>
    <w:p w:rsidR="00DF298B" w:rsidRPr="00680B2B" w:rsidRDefault="00680B2B">
      <w:pPr>
        <w:rPr>
          <w:rFonts w:ascii="Nirmala UI" w:hAnsi="Nirmala UI" w:cs="Nirmala UI"/>
        </w:rPr>
      </w:pPr>
      <w:r w:rsidRPr="00680B2B">
        <w:rPr>
          <w:rFonts w:ascii="Nirmala UI" w:hAnsi="Nirmala UI" w:cs="Nirmala UI"/>
        </w:rPr>
        <w:t xml:space="preserve">2006 දී ඔහු එක්සත් ජාතීන්ගේ සරණාගත කොමිසමේ තානාපතිවරය‍ෙකු ලෙස නම් කරනවා. සරණාගත කොමිසම සමග මව්බිමට යන ඔහු එහි අනාථ කඳවුරුවලට ද යනවා. ජනතාවට යුද්ධය විසින් අත්කර දී ඇති දුක්බර ඉරණම දකින ඔහු රට ගැන කම්පාවට පත්ව, එහි සරණාගතයන්ට සේවය සැලසීමට කාලීඩ් හුසේයිනි පදනම </w:t>
      </w:r>
      <w:r w:rsidRPr="00680B2B">
        <w:rPr>
          <w:rFonts w:ascii="Nirmala UI" w:hAnsi="Nirmala UI" w:cs="Nirmala UI"/>
        </w:rPr>
        <w:lastRenderedPageBreak/>
        <w:t>නම් ලාභ නොලබන සංවිධානය ඔහු බිහිකරන්නේ ඒ අනුව යි. මොහු ජීවත් වන්නේ උතුරු කැලිෆෝනියාවේ තම  බිරිය රෝයා සමග යි.</w:t>
      </w:r>
    </w:p>
    <w:p w:rsidR="00DF298B" w:rsidRPr="00680B2B" w:rsidRDefault="00680B2B">
      <w:pPr>
        <w:rPr>
          <w:rFonts w:ascii="Nirmala UI" w:hAnsi="Nirmala UI" w:cs="Nirmala UI"/>
        </w:rPr>
      </w:pPr>
      <w:r w:rsidRPr="00680B2B">
        <w:rPr>
          <w:rFonts w:ascii="Nirmala UI" w:hAnsi="Nirmala UI" w:cs="Nirmala UI"/>
        </w:rPr>
        <w:t>මොහුගේ නවකතාවල විශේෂත්වය නම් ඇෆ්ඝනිස්ථානයේ යුදමය වාතාවරණය, එහි කටුක අත්දැකීම් නිසා ජන ජිවිතයට වන හානිය, හා මිනිස් සබඳතාවල ශක්තිමත් බව සියුම් ලෙස ඉදිරිපත් කිරීම යි. ඔහු මුල්ම පොත ලියන්න පටන් ගන්නේ 2001 දී. ඒ වෛද්‍යවරය‍ෙකු ලෙස සේවය කරන අතරතුරදීම යි.  එලෙස ලියූ ප්‍රථම නවකතාව The Kite Runner රිවර්හෙඩ් ප්‍රකාශනයක් ලෙස 2003 දී නිකුත් වෙනවා.</w:t>
      </w:r>
    </w:p>
    <w:p w:rsidR="00DF298B" w:rsidRPr="00680B2B" w:rsidRDefault="00680B2B">
      <w:pPr>
        <w:rPr>
          <w:rFonts w:ascii="Nirmala UI" w:hAnsi="Nirmala UI" w:cs="Nirmala UI"/>
        </w:rPr>
      </w:pPr>
      <w:r w:rsidRPr="00680B2B">
        <w:rPr>
          <w:rFonts w:ascii="Nirmala UI" w:hAnsi="Nirmala UI" w:cs="Nirmala UI"/>
        </w:rPr>
        <w:t>පොත ආරම්භ වන්නේ ඒ වන විට වැඩුණු මිනිසෙක්ව අමෙරිකාවේ වාසය කරන අමිර්ට ඔහුගේ පියාගේ පැරණි මිතුර‍ෙකු වන රහීම් ඛාන් ගෙන් ලැබෙන දුරකථන ඇමතුමක් සමගින්.</w:t>
      </w:r>
    </w:p>
    <w:p w:rsidR="00DF298B" w:rsidRPr="00680B2B" w:rsidRDefault="00680B2B">
      <w:pPr>
        <w:rPr>
          <w:rFonts w:ascii="Nirmala UI" w:hAnsi="Nirmala UI" w:cs="Nirmala UI"/>
        </w:rPr>
      </w:pPr>
      <w:r w:rsidRPr="00680B2B">
        <w:rPr>
          <w:rFonts w:ascii="Nirmala UI" w:hAnsi="Nirmala UI" w:cs="Nirmala UI"/>
        </w:rPr>
        <w:t>ඉන්පසු ඇරඹෙන්නේ අමීර්ගේ අතීත මතක ආවර්ජනය යි.</w:t>
      </w:r>
    </w:p>
    <w:p w:rsidR="00DF298B" w:rsidRPr="00680B2B" w:rsidRDefault="00680B2B">
      <w:pPr>
        <w:rPr>
          <w:rFonts w:ascii="Nirmala UI" w:hAnsi="Nirmala UI" w:cs="Nirmala UI"/>
        </w:rPr>
      </w:pPr>
      <w:r w:rsidRPr="00680B2B">
        <w:rPr>
          <w:rFonts w:ascii="Nirmala UI" w:hAnsi="Nirmala UI" w:cs="Nirmala UI"/>
        </w:rPr>
        <w:t>ඒ ඇෆ්ගනිස්ථානයේ වාර්ෂික සරුංගල් සැණකෙළි සමය යි. විවිධාකාර සරුංගල් ‍රැගෙන සරුංගල් සටනට පිවිසෙන ඇෆ්ඝන් ජාතිකයෝ එකිනෙකා පරයමින්, අනෙකාගේ සරුංගලයේ නූල තමන්ගේ සරුංගලයේ නූල මගින් කපා දමමින් ජය ගැනීමට උත්සාහ කරන්නේ යුද්ධයක් පරිද්දෙන්.</w:t>
      </w:r>
    </w:p>
    <w:p w:rsidR="00DF298B" w:rsidRPr="00680B2B" w:rsidRDefault="00680B2B">
      <w:pPr>
        <w:rPr>
          <w:rFonts w:ascii="Nirmala UI" w:hAnsi="Nirmala UI" w:cs="Nirmala UI"/>
        </w:rPr>
      </w:pPr>
      <w:r w:rsidRPr="00680B2B">
        <w:rPr>
          <w:rFonts w:ascii="Nirmala UI" w:hAnsi="Nirmala UI" w:cs="Nirmala UI"/>
        </w:rPr>
        <w:t>මේ සරුංගල් සමය මුල් කරගෙන අනුවේදනීය මානුෂික සම්බන්ධතා සහිත නවකතාවක් ගෙත්තම් කිරීමට කලීඩ් දක්වා ඇත්තේ විශිෂ්ට ශූරතාවක්. මේ පොත කෙටිකලකින්ම කොච්චර ජනප්‍රිය වුණා ද කිව්වොත් එය අඛණ්ඩව සති 103ක් දක්වා නිව්යෝක් ටයිම්ස් වැඩියෙන්ම විකිණෙන පොත් ලැයිස්තුවේ තිබුණා. රටවල් 70ක පිටපත් මිලියන 40ක් අලෙවි වුණා. මෙම නවකතාව ඇසුරෙන් 2007 දී චිත්‍රපටයක් ද නිෂ්පාදනය වුණා. එය අධ්‍යක්ෂණය කළේ මාක් ෆොස්ටර් විසින්.</w:t>
      </w:r>
    </w:p>
    <w:p w:rsidR="00DF298B" w:rsidRPr="00680B2B" w:rsidRDefault="00680B2B">
      <w:pPr>
        <w:rPr>
          <w:rFonts w:ascii="Nirmala UI" w:hAnsi="Nirmala UI" w:cs="Nirmala UI"/>
        </w:rPr>
      </w:pPr>
      <w:r w:rsidRPr="00680B2B">
        <w:rPr>
          <w:rFonts w:ascii="Nirmala UI" w:hAnsi="Nirmala UI" w:cs="Nirmala UI"/>
        </w:rPr>
        <w:t>A Thausand Splendid Suns ඇෆ්ඝනිස්ථානයේ කටුක අත්දැකීම් විඳින මාරියම් සහ ලයිලා නම් කාන්තාවන් දෙදෙනා වටා ගෙතුණු මිනිසත් බව ඉස්මතු කරවන නවකතාවක්. පසුගිය අවුරුදු 30 තිස්සේ ඇෆ්ඝන් කාන්තාවන් මුහුණදෙමින් සිටින ශෝකජනක ඉරණම ජාත්‍යන්තරයට ගෙනයාමට ද මේ නවකතාව ඉවහල් වුණා. නවකතාව පිට වී සතියක් ඇතුළත පිටපත් මිලියනයක් අලෙවි වුණා.</w:t>
      </w:r>
    </w:p>
    <w:p w:rsidR="00DF298B" w:rsidRPr="00680B2B" w:rsidRDefault="00680B2B">
      <w:pPr>
        <w:rPr>
          <w:rFonts w:ascii="Nirmala UI" w:hAnsi="Nirmala UI" w:cs="Nirmala UI"/>
        </w:rPr>
      </w:pPr>
      <w:r w:rsidRPr="00680B2B">
        <w:rPr>
          <w:rFonts w:ascii="Nirmala UI" w:hAnsi="Nirmala UI" w:cs="Nirmala UI"/>
        </w:rPr>
        <w:t>And the Mountain Echoed මුල්වරට නිකුත් කළේ 2013 මැයි 21 දා යි.  මෙම නවකතාව ඔහුගේ අනික් කතා දෙකට වැඩිය වෙනස් ආරකින් ලියැවුණා. චරිත ගණනාවක් ඇසුරු කරගෙන, කෙටි කතා මාලාවක් ලෙසින් ලියැවුණ මෙහි ප්‍රධාන චරිතය අබ්දුල්ලා. මේ කතා  සියල්ල එකකට එකක් සම්බන්ධ වන සේ අමුණා තිබෙනවා. වර්ෂ 1952 දී ඇෆ්ඝනිස්තානයේ කාබුල් නුවරින් පටන් අරගෙන, 2010 වනතුරු පැරිස්, සැන් ෆ්‍රැන්සිස්කෝ සහ ග්‍රීසිය ආදී රටවල් දක්වා එම කතා මාලාව  විහිදී යනවා. මෙම පොත පිට වී මාස පහක් ඇතුළත පිටපත් මිලියන 3ක් අලෙවි වූ බව වාර්තා පවසනවා.</w:t>
      </w:r>
    </w:p>
    <w:p w:rsidR="00DF298B" w:rsidRPr="00680B2B" w:rsidRDefault="00680B2B">
      <w:pPr>
        <w:rPr>
          <w:rFonts w:ascii="Nirmala UI" w:hAnsi="Nirmala UI" w:cs="Nirmala UI"/>
        </w:rPr>
      </w:pPr>
      <w:proofErr w:type="spellStart"/>
      <w:r w:rsidRPr="00680B2B">
        <w:rPr>
          <w:rFonts w:ascii="Nirmala UI" w:hAnsi="Nirmala UI" w:cs="Nirmala UI"/>
        </w:rPr>
        <w:lastRenderedPageBreak/>
        <w:t>ඇසූ</w:t>
      </w:r>
      <w:proofErr w:type="spellEnd"/>
      <w:r w:rsidRPr="00680B2B">
        <w:rPr>
          <w:rFonts w:ascii="Nirmala UI" w:hAnsi="Nirmala UI" w:cs="Nirmala UI"/>
        </w:rPr>
        <w:t xml:space="preserve"> </w:t>
      </w:r>
      <w:proofErr w:type="spellStart"/>
      <w:r w:rsidRPr="00680B2B">
        <w:rPr>
          <w:rFonts w:ascii="Nirmala UI" w:hAnsi="Nirmala UI" w:cs="Nirmala UI"/>
        </w:rPr>
        <w:t>පමණින්</w:t>
      </w:r>
      <w:proofErr w:type="spellEnd"/>
      <w:r w:rsidRPr="00680B2B">
        <w:rPr>
          <w:rFonts w:ascii="Nirmala UI" w:hAnsi="Nirmala UI" w:cs="Nirmala UI"/>
        </w:rPr>
        <w:t xml:space="preserve"> </w:t>
      </w:r>
      <w:proofErr w:type="spellStart"/>
      <w:r w:rsidRPr="00680B2B">
        <w:rPr>
          <w:rFonts w:ascii="Nirmala UI" w:hAnsi="Nirmala UI" w:cs="Nirmala UI"/>
        </w:rPr>
        <w:t>කුතුහලයක්</w:t>
      </w:r>
      <w:proofErr w:type="spellEnd"/>
      <w:r w:rsidRPr="00680B2B">
        <w:rPr>
          <w:rFonts w:ascii="Nirmala UI" w:hAnsi="Nirmala UI" w:cs="Nirmala UI"/>
        </w:rPr>
        <w:t xml:space="preserve"> </w:t>
      </w:r>
      <w:proofErr w:type="spellStart"/>
      <w:r w:rsidRPr="00680B2B">
        <w:rPr>
          <w:rFonts w:ascii="Nirmala UI" w:hAnsi="Nirmala UI" w:cs="Nirmala UI"/>
        </w:rPr>
        <w:t>ඇතිවන</w:t>
      </w:r>
      <w:proofErr w:type="spellEnd"/>
      <w:r w:rsidRPr="00680B2B">
        <w:rPr>
          <w:rFonts w:ascii="Nirmala UI" w:hAnsi="Nirmala UI" w:cs="Nirmala UI"/>
        </w:rPr>
        <w:t xml:space="preserve"> යක්කුරේ පිහිටා ඇත්තේ පොළොන්නරුව දිස්ත්‍රික්කයේ කොණක.  විශාල කෙත් යායක් හා වනාන්තර පසුබිම් කරගත් තැනිතලාවක පිහිටි සුන්දර ගම්මානයක් වන යක්කුරේට දිඹුලාගල කන්ද රමණීය ලෙස පේනවා. මහවැලි ගඟ ගලාබසින්නේ ගමට නුදුරින්. හඳපාන් විල්ලුව නම් නිතර අලි ඇතුන් ගැවසෙන විශාල තෙත්බිම ගම ඉහත්තාවෙන් පැතිරී යන්නේ සොබා සුන්දරත්වය ඉහළ නංවමින්. ඉහළ යක්කුරේ හා පහළ යක්කුරේ නමින් ගම්මාන දෙකක් අද දක්නට පුළුවන්. නවීන නිවෙස් මෙන්ම වරිච්චි බිත්ති ගසා සැකසූ සාම්ප්‍රදායික වූ ද, ඉතා සරල වූ ද ගැමි ගෙවල් මෙහි පිහිටා තිබෙනවා. යක්කුරේට ළඟම ටවුම නුවරගල යි.</w:t>
      </w:r>
    </w:p>
    <w:p w:rsidR="00DF298B" w:rsidRPr="00680B2B" w:rsidRDefault="00680B2B">
      <w:pPr>
        <w:rPr>
          <w:rFonts w:ascii="Nirmala UI" w:hAnsi="Nirmala UI" w:cs="Nirmala UI"/>
        </w:rPr>
      </w:pPr>
      <w:r w:rsidRPr="00680B2B">
        <w:rPr>
          <w:rFonts w:ascii="Nirmala UI" w:hAnsi="Nirmala UI" w:cs="Nirmala UI"/>
        </w:rPr>
        <w:t>අද යක්කුරේ මහවැලි ගොවි ජනපදයක්. එය එක් පැත්තකින් වස්ගමුව ජාතික උද්‍යානයටත් අනෙක් පසින් ජල ගැලුම් නිම්න ජාතික උද්‍යානයටත් මායිම් වෙලා තිබෙන්නේ. ගැමි ජන ජීවිතය දැකබලාගෙන විඳ ගැනීමටත්, පුරාණ නටබුන් නිරීක්ෂණයටත් කදිම ප්‍රදේශයක් විදිහට යක්කුරේ හැඳින්වීමට පුළුවන්.</w:t>
      </w:r>
    </w:p>
    <w:p w:rsidR="00DF298B" w:rsidRPr="00680B2B" w:rsidRDefault="00680B2B">
      <w:pPr>
        <w:rPr>
          <w:rFonts w:ascii="Nirmala UI" w:hAnsi="Nirmala UI" w:cs="Nirmala UI"/>
        </w:rPr>
      </w:pPr>
      <w:r w:rsidRPr="00680B2B">
        <w:rPr>
          <w:rFonts w:ascii="Nirmala UI" w:hAnsi="Nirmala UI" w:cs="Nirmala UI"/>
        </w:rPr>
        <w:t>කොළඹ ඉඳන් පොළොන්නරුවට ගොස් (දුර කි. මී. 230) එහි සිට මනම්පිටිය දිඹුලාගල පසුකරමින් නුවරගලට පැමිණිය යුතු යි. නුවරගලින් හැරී අතුරු මාර්ගයක යාමෙන් යක්කුරේට ළඟාවීමට පුළුවන්. පොළොන්නරුවේ සිට යක්කුරේට දුර කි. මී. 50ක්.</w:t>
      </w:r>
    </w:p>
    <w:p w:rsidR="00DF298B" w:rsidRPr="00680B2B" w:rsidRDefault="00680B2B">
      <w:pPr>
        <w:rPr>
          <w:rFonts w:ascii="Nirmala UI" w:hAnsi="Nirmala UI" w:cs="Nirmala UI"/>
        </w:rPr>
      </w:pPr>
      <w:r w:rsidRPr="00680B2B">
        <w:rPr>
          <w:rFonts w:ascii="Nirmala UI" w:hAnsi="Nirmala UI" w:cs="Nirmala UI"/>
        </w:rPr>
        <w:t>අද පුරාණ යක්කුරේ ගම්මානය අපට දැකගැනීමට ලැබෙන්නේ නැහැ. එදා ගමේ ජනාවාස තිබූ විශාල ප්‍රදේශයක් කෙත් යායක් බවට පත් වී තිබෙනවා. එහි තැනින් තැන ගමේ තිබූ විශාල ගස්, ගොඩනැඟිලි කොටස්  දැකගත හැකියි. පැරණි ගම මහවැලි සංවර්ධන ව්‍යාපාරය යටතේ ඉවත් කෙරුණා. ගමේ කොටසක් ද ඇතුළත් වන පරිදි ජල ගැලුම් නිම්න ජාතික උද්‍යානය ප්‍රකාශ කළා. පාරම්පරික ගමේ ජනතාව නිජබිම්වලින් ඉවත්කර පහළ යක්කුරේ ගමේ පදිංචි කළා. ආරම්භයේ දී පවුල් 102ක් පදිංචි කර තිබෙනවා. ඊට අමතරම පඬුවස්නුවර, බදුල්ල ආදී ප්‍රදේශවල ජනතාවත් මෙහි පදිංචි කළ නිසා පාරම්පරික ගමක ස්වභාවය වෙනස්ව තිබෙනවා. අද ගමේ දකින්න ලැබෙන්නේ මිශ්‍ර ජනතාවක්.</w:t>
      </w:r>
    </w:p>
    <w:p w:rsidR="00DF298B" w:rsidRPr="00680B2B" w:rsidRDefault="00680B2B">
      <w:pPr>
        <w:rPr>
          <w:rFonts w:ascii="Nirmala UI" w:hAnsi="Nirmala UI" w:cs="Nirmala UI"/>
        </w:rPr>
      </w:pPr>
      <w:r w:rsidRPr="00680B2B">
        <w:rPr>
          <w:rFonts w:ascii="Nirmala UI" w:hAnsi="Nirmala UI" w:cs="Nirmala UI"/>
        </w:rPr>
        <w:t>පැරණි ගම බැලීමට නම් ගමට ආසන්න කුඹුරු යාය හරහා ගොස් අලි විදුලි වැට පැන ගමන් කළ යුතු යි. එවිට අද වනගතව පවතින පාසල් ගොඩනැගිලි, නිවෙස් ආදිය දැකගත හැකියි. පාසල ළඟින් පුරාණ යක්කුරේ වැවත් පිහිටා තිබෙනවා. අද එයත් වනසතුන්ට වෙන්වූ ජල තලයක්. ගැමියන් ඉඳහිට එහි මාළු අල්ලන්නටත් යනවා.</w:t>
      </w:r>
    </w:p>
    <w:p w:rsidR="00DF298B" w:rsidRPr="00680B2B" w:rsidRDefault="00680B2B">
      <w:pPr>
        <w:rPr>
          <w:rFonts w:ascii="Nirmala UI" w:hAnsi="Nirmala UI" w:cs="Nirmala UI"/>
        </w:rPr>
      </w:pPr>
      <w:r w:rsidRPr="00680B2B">
        <w:rPr>
          <w:rFonts w:ascii="Nirmala UI" w:hAnsi="Nirmala UI" w:cs="Nirmala UI"/>
        </w:rPr>
        <w:t>කුවේණියගේ දරු දෙදෙනා වන ජීවහත්ත හා දිසාලාගෙන් පැවැත එන යක්ෂ ගෝත්‍රයට අයත් පරපුරක් මේ ගම්මානයේ ජීවත් වූ බැවින් “යක්කුරය” ලෙසින් නම් වූ බව එක් ජනප්‍රවාදයක පැවසෙනවා. කඳු ශිඛර ආශි‍්‍රතව (යක්+ගිර+පුර) යකුන් සිටින බැවින් යක්ගිරිපුර පසුව යක්කුරේ වූ බවට ද විශ්වාසයක් පවතිනවා.</w:t>
      </w:r>
    </w:p>
    <w:p w:rsidR="00DF298B" w:rsidRPr="00680B2B" w:rsidRDefault="00680B2B">
      <w:pPr>
        <w:rPr>
          <w:rFonts w:ascii="Nirmala UI" w:hAnsi="Nirmala UI" w:cs="Nirmala UI"/>
        </w:rPr>
      </w:pPr>
      <w:r w:rsidRPr="00680B2B">
        <w:rPr>
          <w:rFonts w:ascii="Nirmala UI" w:hAnsi="Nirmala UI" w:cs="Nirmala UI"/>
        </w:rPr>
        <w:t xml:space="preserve">මහාවංශයේ යක්කුරේ හඳුන්වන්නේ යක්ඛසූකර නමින්. යකෙක් වගේ සිටි ශක්තිමත් ඌරෙක් දඩයම් කිරීමට යාමේදී ඌ මහවැලි ගඟට වැටුණු බවත්, යක් ඌරා </w:t>
      </w:r>
      <w:r w:rsidRPr="00680B2B">
        <w:rPr>
          <w:rFonts w:ascii="Nirmala UI" w:hAnsi="Nirmala UI" w:cs="Nirmala UI"/>
        </w:rPr>
        <w:lastRenderedPageBreak/>
        <w:t>තොට යක්කුරේ වූ බවත් තවත් ජනකතාවක සඳහන් වෙනවා.  මහවැලිය හා මාදුරුඔය අතර ප්‍රදේශය අපේ ඉතිහාස පොත්වල සඳහන් වන්නේ අන්තර් ගංගා නමින්. යක්කුරේ ද ඒ කලාපයට අයත්. මහියංගනයේ සිට පොළොන්නරුව රාජධානියට වැටී තිබුණු පුරාණ පාර ගමන් කළේ යක්කුරේ හරහා යි.</w:t>
      </w:r>
    </w:p>
    <w:p w:rsidR="00DF298B" w:rsidRPr="00680B2B" w:rsidRDefault="00680B2B">
      <w:pPr>
        <w:rPr>
          <w:rFonts w:ascii="Nirmala UI" w:hAnsi="Nirmala UI" w:cs="Nirmala UI"/>
        </w:rPr>
      </w:pPr>
      <w:r w:rsidRPr="00680B2B">
        <w:rPr>
          <w:rFonts w:ascii="Nirmala UI" w:hAnsi="Nirmala UI" w:cs="Nirmala UI"/>
        </w:rPr>
        <w:t>යක්කුරේ ගම වටා තැනිතලාව බිඳගෙන ඉහළ නගින කුඩා කඳුගැට කිහිපයක් තිබෙනවා. නුවරගල, කොටවහෙරගල, මුවන්ගහනගල, දමුනානේ කන්ද, බොරළු කන්ද ඒවා යි.</w:t>
      </w:r>
    </w:p>
    <w:p w:rsidR="00DF298B" w:rsidRPr="00680B2B" w:rsidRDefault="00680B2B">
      <w:pPr>
        <w:rPr>
          <w:rFonts w:ascii="Nirmala UI" w:hAnsi="Nirmala UI" w:cs="Nirmala UI"/>
        </w:rPr>
      </w:pPr>
      <w:r w:rsidRPr="00680B2B">
        <w:rPr>
          <w:rFonts w:ascii="Nirmala UI" w:hAnsi="Nirmala UI" w:cs="Nirmala UI"/>
        </w:rPr>
        <w:t xml:space="preserve">අද යක්කුරේ ගමේ පාසල පිහිටා තිබෙන්නේ ඉහළ යක්කුරේ. එය කනිෂ්ඨ විදුහලක්. මෙහි දරුවන් බොහෝ දුෂ්කරතා මැද ඉගෙන ගන්නා බවයි අපට පෙනුණේ. ඒ අසලම පන්සල තිබෙනවා. මෑතක දී ඉදිකළ පන්සලට අවට තිබූ පැරණි විහාරවල නටබුන් ගල්කණු, කොරවක්ගල්, සිරිපතුල් ආදියත් රැගෙනවිත් තිබෙනවා. මේවා අනුරාධපුර යුගයට අයත් නෂ්ටාවශේෂ. නමුත් ඒවා පිහිටි ස්ථානයෙන් ගලවාගෙන පැමිණීම නම් අපට අනුමත කිරීමට අපහසු යි.  </w:t>
      </w:r>
    </w:p>
    <w:p w:rsidR="00DF298B" w:rsidRPr="00680B2B" w:rsidRDefault="00680B2B">
      <w:pPr>
        <w:rPr>
          <w:rFonts w:ascii="Nirmala UI" w:hAnsi="Nirmala UI" w:cs="Nirmala UI"/>
        </w:rPr>
      </w:pPr>
      <w:r w:rsidRPr="00680B2B">
        <w:rPr>
          <w:rFonts w:ascii="Nirmala UI" w:hAnsi="Nirmala UI" w:cs="Nirmala UI"/>
        </w:rPr>
        <w:t>යක්කුරේ ගැමියන්ගේ ප්‍රධාන ජීවනෝපාය ගොවිතැන යි. එදා කළ හේන් වගාව ස්ථිර බෝග වගාවක් බවට හැරිලා. එළවළු වගාව හා වී ගොවිතැන ඒ අතර වෙනවා. ඉරිඟු, කුරහන්, මෑ, තල, මිරිස් යනාදී ධාන්‍යයන් හා එළවළු ඇතුළු භවබෝග ඔවුන් වගා කරනවා. යක්කුරේ සියලු පවුල් සංඛ්‍යාව 400ක් පමණ වෙනවා. මෙහි ගැමියන්ගේ ප්‍රධාන ජීවනෝපාය ගොවිතැන වුව ද රජයේ රැකියාවල නිරතවන අතළොස්සක් ද  සිටිනවා.</w:t>
      </w:r>
    </w:p>
    <w:p w:rsidR="00DF298B" w:rsidRPr="00680B2B" w:rsidRDefault="00680B2B">
      <w:pPr>
        <w:rPr>
          <w:rFonts w:ascii="Nirmala UI" w:hAnsi="Nirmala UI" w:cs="Nirmala UI"/>
        </w:rPr>
      </w:pPr>
      <w:r w:rsidRPr="00680B2B">
        <w:rPr>
          <w:rFonts w:ascii="Nirmala UI" w:hAnsi="Nirmala UI" w:cs="Nirmala UI"/>
        </w:rPr>
        <w:t>ගව සම්පත ගැමියන්ට ප්‍රධාන ආර්ථික මාර්ගයක්. එහෙත්, ප්‍රධානතම ගැටළුව වන්නේ ගවයන්ට තණ කැවීමට භූමියක් නැතිවීම යි.</w:t>
      </w:r>
    </w:p>
    <w:p w:rsidR="00DF298B" w:rsidRPr="00680B2B" w:rsidRDefault="00680B2B">
      <w:pPr>
        <w:rPr>
          <w:rFonts w:ascii="Nirmala UI" w:hAnsi="Nirmala UI" w:cs="Nirmala UI"/>
        </w:rPr>
      </w:pPr>
      <w:r w:rsidRPr="00680B2B">
        <w:rPr>
          <w:rFonts w:ascii="Nirmala UI" w:hAnsi="Nirmala UI" w:cs="Nirmala UI"/>
        </w:rPr>
        <w:t>එළවළු වගාවටත්, වී වගාවටත් ඉඩ කඩ වෙන්වූ විට සතුන් සඳහා ඉඩක් ගමේ නැහැ. ජල ගැලුම් නිම්න ජාතික උද්‍යානය ගම්මානය අද්දරින් පිහිටා තිබුණත් ඒ රක්ෂිතයට ඇතුළු වීම ද තහනම්.</w:t>
      </w:r>
    </w:p>
    <w:p w:rsidR="00DF298B" w:rsidRPr="00680B2B" w:rsidRDefault="00680B2B">
      <w:pPr>
        <w:rPr>
          <w:rFonts w:ascii="Nirmala UI" w:hAnsi="Nirmala UI" w:cs="Nirmala UI"/>
        </w:rPr>
      </w:pPr>
      <w:r w:rsidRPr="00680B2B">
        <w:rPr>
          <w:rFonts w:ascii="Nirmala UI" w:hAnsi="Nirmala UI" w:cs="Nirmala UI"/>
        </w:rPr>
        <w:t>වර්ෂ 1900 වනවිටත් යක්කුරේ වැදි ගම්මානයක්. සෙලිග්මාන් යුවලගේ වැද්දෝ පොතේ සඳහන් අයුරින් එසමයේ දිඹුලාගල සිටම වැදි ගම්මාන තිබුණා. මේ සෙලිග්මාන් යුවල යක්කුරේ ගැන සඳහන් කරන අන්දම යි.</w:t>
      </w:r>
    </w:p>
    <w:p w:rsidR="00DF298B" w:rsidRPr="00680B2B" w:rsidRDefault="00680B2B">
      <w:pPr>
        <w:rPr>
          <w:rFonts w:ascii="Nirmala UI" w:hAnsi="Nirmala UI" w:cs="Nirmala UI"/>
        </w:rPr>
      </w:pPr>
      <w:r w:rsidRPr="00680B2B">
        <w:rPr>
          <w:rFonts w:ascii="Nirmala UI" w:hAnsi="Nirmala UI" w:cs="Nirmala UI"/>
        </w:rPr>
        <w:t>“යක්කුරේ වැදි ගම්මානය කළුකැලෑඑබ සිට සැතපුම් හයක් දුරින් පිහිටා තිබේ. එහි ජීවත්වන්නන් තමන් හඳුන්වා ගන්නේ වැද්දන් යනුවෙනි. ඔවුන් සිංහල දෙමළ මිශ්‍ර ජන කොටසකි. කළුකැලෑඑබ වැදිගම හා සසඳන විට යක්කුරේ මිනිසුන් තුළ වැදි ලේ විතරක් ඇතැයි අපට නොපෙනේ. එගම මැටියෙන් තැනූ නිවාස 40කින් යුක්තය. ගම පුරාම හරක් රංචු වශයෙන් සැරිසරති. ඔවුන් වැද්දන් යයි කියාගත්තත් වන්දනා කරන්නේ සිංහල දෙවියන්ටය”.</w:t>
      </w:r>
    </w:p>
    <w:p w:rsidR="00DF298B" w:rsidRPr="00680B2B" w:rsidRDefault="00680B2B">
      <w:pPr>
        <w:rPr>
          <w:rFonts w:ascii="Nirmala UI" w:hAnsi="Nirmala UI" w:cs="Nirmala UI"/>
        </w:rPr>
      </w:pPr>
      <w:r w:rsidRPr="00680B2B">
        <w:rPr>
          <w:rFonts w:ascii="Nirmala UI" w:hAnsi="Nirmala UI" w:cs="Nirmala UI"/>
        </w:rPr>
        <w:lastRenderedPageBreak/>
        <w:t>එකල යක්කුරේ ජීවත්වී ඇත්තේ නාමඩව, ඇඹලා, බැන්දිය යන වැදි වරිග බව සෙලිග්මාන් යුවල සඳහන් කරනවා.</w:t>
      </w:r>
    </w:p>
    <w:p w:rsidR="00DF298B" w:rsidRPr="00680B2B" w:rsidRDefault="00680B2B">
      <w:pPr>
        <w:rPr>
          <w:rFonts w:ascii="Nirmala UI" w:hAnsi="Nirmala UI" w:cs="Nirmala UI"/>
        </w:rPr>
      </w:pPr>
      <w:r w:rsidRPr="00680B2B">
        <w:rPr>
          <w:rFonts w:ascii="Nirmala UI" w:hAnsi="Nirmala UI" w:cs="Nirmala UI"/>
        </w:rPr>
        <w:t>මහවැලි නදිය ගල්පර සහිත මාර්ගය නිමා කරමින් තැනිතලාවකට පැමිණ පළලින් වැඩි වී ගැලීම අරඹන්නේ කාලිංග නුවර නම් දූපත අසලින්. මහවැලි ගඟේ පිහිටා ඇති කාලිංග දූපතට ගමේ සිට කි. මී. 8ක් පමණ දුර යි. වනාන්තර ආශ්‍රිතව ගලායන ගඟ දිගේ ගමන් කර දූපතට ළඟාවිය යුතු යි. කිලෝමීටර එකහමාරක් පමණ දිගින් යුක්ත දූපත පළලින් අඩු යි. එය පළලින් වැඩිම තැන කි. මී. බාගයක් පමණ වෙනවා. දූපත වර්ග කි. මී. 3.8ක් විශාල යි. මෙහි නෂ්ටාවශේෂ අතර ගල්කුලුනු, ගඩොල්, ගොඩනැගිලි පාදම්, පෙත්මං ආදියත් දැකගත හැකියි. එය පොළොන්නරු යුගයේ භික්ෂු උපසම්පදාව කළ ස්ථානයක් විය හැකි බවට අනුමාන කරනවා.</w:t>
      </w:r>
    </w:p>
    <w:p w:rsidR="00DF298B" w:rsidRPr="00680B2B" w:rsidRDefault="00680B2B">
      <w:pPr>
        <w:rPr>
          <w:rFonts w:ascii="Nirmala UI" w:hAnsi="Nirmala UI" w:cs="Nirmala UI"/>
        </w:rPr>
      </w:pPr>
      <w:r w:rsidRPr="00680B2B">
        <w:rPr>
          <w:rFonts w:ascii="Nirmala UI" w:hAnsi="Nirmala UI" w:cs="Nirmala UI"/>
        </w:rPr>
        <w:t>මේ දූපත ආශ්‍රිතව හා මාලගමුව වැව ආශ්‍රිත ප්‍රදේශවල 2009 දී සිදු කරන ලද පුරාවිද්‍යා ගවේෂණවල දී මෙතෙක්‌ අනාවරණය වී නොමැති ඉපැරැණි බුදුපිළිම දෙකක්‌ සහ බිසෝකොටු දෙකක්‌ පිළිබඳ තොරතුරු අනාවරණය වී තිබෙනවා. මෙම බුදු පිළිම දෙක පොළොන්නරුව ගල්විහාරයේ පිළිමවලට සමාන කුඩා ප්‍රමාණයෙන් නිර්මාණය කර ඇති අතර ගල් තලාවක නෙළා තිබෙනවා.</w:t>
      </w:r>
    </w:p>
    <w:p w:rsidR="00DF298B" w:rsidRPr="00680B2B" w:rsidRDefault="00680B2B">
      <w:pPr>
        <w:rPr>
          <w:rFonts w:ascii="Nirmala UI" w:hAnsi="Nirmala UI" w:cs="Nirmala UI"/>
        </w:rPr>
      </w:pPr>
      <w:r w:rsidRPr="00680B2B">
        <w:rPr>
          <w:rFonts w:ascii="Nirmala UI" w:hAnsi="Nirmala UI" w:cs="Nirmala UI"/>
        </w:rPr>
        <w:t>මහවැලි ගඟේ දකුණු ඉවුරෙන් නැගෙනහිර දෙසට යොමු වන මෙම ඇල දිඹුලාගල පර්වතය දක්වා සැතපුම් 21 දුරට හඳුනාගෙන තිබෙනවා. දිඹුලාගල සහ කාලිංග දූපත අතර කෙලින් දුර සැතපුම් 11 පමණ වෙනවා. එම දුර මෙන් දෙගුණයක පමණ දුරක් ඇළ ගමන් කරන්නේ එය සමෝච්ච රේඛාවක් දිගේ වංගු ගසමින් ගමන් කරන නිසයි. ගෝමතී ඇලේ ඇළ කණ්ඩිය එතරම් උස නැහැ. එය බොහෝවිට අඩි 8ට වඩා අඩු බව බ්‍රොහියර් සඳහන් කරනවා. ඇලේ පළල ඇතැම් ස්ථානවලදි අඩි 70 පමණ වෙනවා. අමුණේ සිට සැතපුම් 4.5ක් පමණ දුර ගිය පසු ඇළ යක්කුරේ වැව අසලින් ගමන් කරනවා. අද දක්නට ලැබෙන්නේ ජලයෙන් තොර නටබුන් ඇළ මාර්ගයක්. වර්තමානය වන විට අතහැර දැමූ වැවක් වන යක්කුරේ වැව පෙරකල ගෝමති ඇළේ ජලයෙන් පෝෂණය වන්නට ඇති.</w:t>
      </w:r>
    </w:p>
    <w:p w:rsidR="00DF298B" w:rsidRPr="00680B2B" w:rsidRDefault="00680B2B">
      <w:pPr>
        <w:rPr>
          <w:rFonts w:ascii="Nirmala UI" w:hAnsi="Nirmala UI" w:cs="Nirmala UI"/>
        </w:rPr>
      </w:pPr>
      <w:r w:rsidRPr="00680B2B">
        <w:rPr>
          <w:rFonts w:ascii="Nirmala UI" w:hAnsi="Nirmala UI" w:cs="Nirmala UI"/>
        </w:rPr>
        <w:t>කාලිංග දූපතට නුදුරින් අමුණේ වම් ඉවුරින් පටන් ගන්නා ඇළ මාර්ගයට කාලිංග ඇළ යයි ව්‍යවහාර වනමුත් එය පැරණි අචිරවතී ඇළ විය හැකි බව සමහරු පවසනවා. මෙම ඇළ කාලිංග අමුණේ සිට පිටකින්ද ඇළ හරහා යන තෙක් සැතපුම් ¾ක්  පමණ හඳුනාගෙන තිබෙනවා. ඉන්පසු මද දුරක් යනතෙක් එහි සලකුණු වර්තමානයේ හඳුනාගත නොහැකියි. නැවතත් එය හමුවන්නේ අමුණේ සිට සැතපුම් 2.5 පමණ ගිය පසුවයි. එතැන් සිට සැතපුම් 7.5 පමණ දුරට එහි නටබුන් හමුවෙනවා.</w:t>
      </w:r>
    </w:p>
    <w:p w:rsidR="00DF298B" w:rsidRPr="00680B2B" w:rsidRDefault="00680B2B">
      <w:pPr>
        <w:rPr>
          <w:rFonts w:ascii="Nirmala UI" w:hAnsi="Nirmala UI" w:cs="Nirmala UI"/>
        </w:rPr>
      </w:pPr>
      <w:r w:rsidRPr="00680B2B">
        <w:rPr>
          <w:rFonts w:ascii="Nirmala UI" w:hAnsi="Nirmala UI" w:cs="Nirmala UI"/>
        </w:rPr>
        <w:t>මෙය ගැන කදිම විස්තරයක් ආර්. එල්. බ්‍රෝහියර් ලක්දිව පුරාතන වාරිමාර්ග පොතේ සඳහන් කරනවා.</w:t>
      </w:r>
    </w:p>
    <w:p w:rsidR="00DF298B" w:rsidRPr="00680B2B" w:rsidRDefault="00680B2B">
      <w:pPr>
        <w:rPr>
          <w:rFonts w:ascii="Nirmala UI" w:hAnsi="Nirmala UI" w:cs="Nirmala UI"/>
        </w:rPr>
      </w:pPr>
      <w:r w:rsidRPr="00680B2B">
        <w:rPr>
          <w:rFonts w:ascii="Nirmala UI" w:hAnsi="Nirmala UI" w:cs="Nirmala UI"/>
        </w:rPr>
        <w:t>එක් මතයක් වන්නේ කාලිංග අමුණෙන් හරවන මහවැලි ගඟේ ජලය සහ ඇතැම් විට අඹන් ගඟේ ජලය ද ජල හිඟ ප්‍රදේශයක් වන කවුඩුල්ල දෙසට ගෙන ගිය බව ය.</w:t>
      </w:r>
    </w:p>
    <w:p w:rsidR="00DF298B" w:rsidRPr="00680B2B" w:rsidRDefault="00680B2B">
      <w:pPr>
        <w:rPr>
          <w:rFonts w:ascii="Nirmala UI" w:hAnsi="Nirmala UI" w:cs="Nirmala UI"/>
        </w:rPr>
      </w:pPr>
      <w:proofErr w:type="spellStart"/>
      <w:r w:rsidRPr="00680B2B">
        <w:rPr>
          <w:rFonts w:ascii="Nirmala UI" w:hAnsi="Nirmala UI" w:cs="Nirmala UI"/>
        </w:rPr>
        <w:lastRenderedPageBreak/>
        <w:t>අපි</w:t>
      </w:r>
      <w:proofErr w:type="spellEnd"/>
      <w:r w:rsidRPr="00680B2B">
        <w:rPr>
          <w:rFonts w:ascii="Nirmala UI" w:hAnsi="Nirmala UI" w:cs="Nirmala UI"/>
        </w:rPr>
        <w:t xml:space="preserve"> </w:t>
      </w:r>
      <w:proofErr w:type="spellStart"/>
      <w:r w:rsidRPr="00680B2B">
        <w:rPr>
          <w:rFonts w:ascii="Nirmala UI" w:hAnsi="Nirmala UI" w:cs="Nirmala UI"/>
        </w:rPr>
        <w:t>දවසක්</w:t>
      </w:r>
      <w:proofErr w:type="spellEnd"/>
      <w:r w:rsidRPr="00680B2B">
        <w:rPr>
          <w:rFonts w:ascii="Nirmala UI" w:hAnsi="Nirmala UI" w:cs="Nirmala UI"/>
        </w:rPr>
        <w:t xml:space="preserve"> </w:t>
      </w:r>
      <w:proofErr w:type="spellStart"/>
      <w:r w:rsidRPr="00680B2B">
        <w:rPr>
          <w:rFonts w:ascii="Nirmala UI" w:hAnsi="Nirmala UI" w:cs="Nirmala UI"/>
        </w:rPr>
        <w:t>වීදිය</w:t>
      </w:r>
      <w:proofErr w:type="spellEnd"/>
      <w:r w:rsidRPr="00680B2B">
        <w:rPr>
          <w:rFonts w:ascii="Nirmala UI" w:hAnsi="Nirmala UI" w:cs="Nirmala UI"/>
        </w:rPr>
        <w:t xml:space="preserve"> </w:t>
      </w:r>
      <w:proofErr w:type="spellStart"/>
      <w:r w:rsidRPr="00680B2B">
        <w:rPr>
          <w:rFonts w:ascii="Nirmala UI" w:hAnsi="Nirmala UI" w:cs="Nirmala UI"/>
        </w:rPr>
        <w:t>බණ්ඩාරගේ</w:t>
      </w:r>
      <w:proofErr w:type="spellEnd"/>
      <w:r w:rsidRPr="00680B2B">
        <w:rPr>
          <w:rFonts w:ascii="Nirmala UI" w:hAnsi="Nirmala UI" w:cs="Nirmala UI"/>
        </w:rPr>
        <w:t xml:space="preserve"> රාජධානියේ තොරතුරු හොයාගෙන කලුතර දිස්ත්‍රික්කයේ මතුගමට නුදුරු පාලින්දනුවරට ගියා. එහෙදි තමයි දැනගන්නට ලැබුණේ වීදියබණ්ඩාර කුරුණෑගල මුණ්ඩකොණ්ඩපොළ නුවර (නාථගනේ) ප්‍රාදේශීය රාජධානිය ටික කලක් පාලනය කරපු බව. ඉතින් අපි දවසක් මේ සැඟවුණු නුවර හොයාගෙන ගියා.</w:t>
      </w:r>
    </w:p>
    <w:p w:rsidR="00DF298B" w:rsidRPr="00680B2B" w:rsidRDefault="00680B2B">
      <w:pPr>
        <w:rPr>
          <w:rFonts w:ascii="Nirmala UI" w:hAnsi="Nirmala UI" w:cs="Nirmala UI"/>
        </w:rPr>
      </w:pPr>
      <w:r w:rsidRPr="00680B2B">
        <w:rPr>
          <w:rFonts w:ascii="Nirmala UI" w:hAnsi="Nirmala UI" w:cs="Nirmala UI"/>
        </w:rPr>
        <w:t>“නාථගනේ” අනුරාධපුර යුගය දක්වා දිවෙන පුරාණ නටබුන් රැසක් පවතින ස්ථානයක්. මෙම නටබුන් භූමිය පිහිටා ඇත්තේ වනයෙන් වැසුණු කඳුවැටියක් ඇසුරු කරගෙන යි. සතුරු කරදරවලින් බේරීමට පහසු ආරක්ෂිත රාජධානියක් මෙහි පිහිටුවීමට ස්වභාවික පිහිටීම උපකාරී වී තිබෙනවා. අදටත් පුරාවිද්‍යාවට හිතැති ගවේශකයින් ඉඳහිට නාථගනේ බලන්න එනවා. කඳුපාමුල පිහිටි ආරණ්‍යයට බැතිමතුන් එනවා. කඳු තරණයට කැමති අයට වගේම පුරාවිද්‍යාවට කැමති අයටත් නාථගනේට පැමිණ සොඳුරු අත්දැකීමක් විඳගත හැකියි.</w:t>
      </w:r>
    </w:p>
    <w:p w:rsidR="00DF298B" w:rsidRPr="00680B2B" w:rsidRDefault="00680B2B">
      <w:pPr>
        <w:rPr>
          <w:rFonts w:ascii="Nirmala UI" w:hAnsi="Nirmala UI" w:cs="Nirmala UI"/>
        </w:rPr>
      </w:pPr>
      <w:r w:rsidRPr="00680B2B">
        <w:rPr>
          <w:rFonts w:ascii="Nirmala UI" w:hAnsi="Nirmala UI" w:cs="Nirmala UI"/>
        </w:rPr>
        <w:t>කුරුණෑගල - පුත්තලම මාර්ගයේ පිහිටි “හංගගමුව” හන්දියෙන් වමට ඇති “උහුමිය” පාරේ ගොස්, “දහයියාගල” පන්සල අසලින් නැවත වමට ඇති අතුරු පාරේ කි.මී. 3ක් ගමන් කළ යුතු යි. මේක බොරළු පාරක්. පොල්වතු හා වනවදුලු මැදින් හද්දා පිටිසර පෙදෙසක් ඔස්සේ පාර වැටී තිබෙනවා. එහෙම නැත්නම් කුරුණෑගල - පුත්තලම පාරේ “මාකෙළිය” හන්දියෙන් වමට තිබෙන “කටුපොත” පාරේ කි.මී. 1ක් ගිහින්, “වල්පොල” හන්දියෙන් හැරිලා “බෝගොඩ” පාරේ තවත් කි.මී. 2ක් ගමන් කළ යුතු යි. කුරුණෑගල සිට කි.මී. 19ක් මෙතනට දුර යි. පොදු ගමනාගමන සේවාවක් නම් නාථගනේට නැහැ.</w:t>
      </w:r>
    </w:p>
    <w:p w:rsidR="00DF298B" w:rsidRPr="00680B2B" w:rsidRDefault="00680B2B">
      <w:pPr>
        <w:rPr>
          <w:rFonts w:ascii="Nirmala UI" w:hAnsi="Nirmala UI" w:cs="Nirmala UI"/>
        </w:rPr>
      </w:pPr>
      <w:r w:rsidRPr="00680B2B">
        <w:rPr>
          <w:rFonts w:ascii="Nirmala UI" w:hAnsi="Nirmala UI" w:cs="Nirmala UI"/>
        </w:rPr>
        <w:t xml:space="preserve">කුරුණෑගල දිස්ත්‍රික්කයේ “දේවමැදි හත්පත්තුවට” තමයි මෙය අයත් වෙන්නේ. තැනිතලාව බිඳගෙන ඉහළ නගින නාථගනේ කන්ද නිසා මේ ප්‍රදේශයට සුන්දර පෙනුමක් ලැබිලා. “යක්දෙස්සාගල” ඊට නුදුරින් පිහිට තවත් කන්දක්. අඩි 1500ක් පමණ උස මේ කන්ද වනාන්තර සහ ගල්පර්වතවලින් පිරී පවතිනවා. හාවන්, තලගොයින්, ඉත්තෑවන්, වල් ඌරන් නිතර ගැවසෙන මේ වනය ඇටඹ, නාවා, දුම්මල, කළුමැදිරිය, ඇටතිඹිරි, කළුවර ඇතුළු ගස්වැල්වලින් පිරී පවතිනවා.  </w:t>
      </w:r>
    </w:p>
    <w:p w:rsidR="00DF298B" w:rsidRPr="00680B2B" w:rsidRDefault="00680B2B">
      <w:pPr>
        <w:rPr>
          <w:rFonts w:ascii="Nirmala UI" w:hAnsi="Nirmala UI" w:cs="Nirmala UI"/>
        </w:rPr>
      </w:pPr>
      <w:r w:rsidRPr="00680B2B">
        <w:rPr>
          <w:rFonts w:ascii="Nirmala UI" w:hAnsi="Nirmala UI" w:cs="Nirmala UI"/>
        </w:rPr>
        <w:t>පෝල් ඊ. පීරිස් ලියූ “පෘතුගීසින් සහ ලංකාව” පොතේ මේ කන්ද ගැන මෙහෙම සඳහන් කර තිබෙනවා.</w:t>
      </w:r>
    </w:p>
    <w:p w:rsidR="00DF298B" w:rsidRPr="00680B2B" w:rsidRDefault="00680B2B">
      <w:pPr>
        <w:rPr>
          <w:rFonts w:ascii="Nirmala UI" w:hAnsi="Nirmala UI" w:cs="Nirmala UI"/>
        </w:rPr>
      </w:pPr>
      <w:r w:rsidRPr="00680B2B">
        <w:rPr>
          <w:rFonts w:ascii="Nirmala UI" w:hAnsi="Nirmala UI" w:cs="Nirmala UI"/>
        </w:rPr>
        <w:t>“කුරුණෑගල සිට පුත්තලම බලා යන අයෙකුට වම් අත පැත්තේ නාථගනේ මහා වනාන්තරය දැකගත හැකියි. එයට සමාන්තරව දෙවැනි කඳුවැටියක් දිව යයි. ආඳාගලින් ආරම්භ වන මේ කඳුවැටිය යක්දෙස්සාව ගිරි ශිඛරයෙන් එහි උසම ස්ථානය සටහන් කරයි. කුවේණි තමා අතරමං කළ පෙම්වතාට සාප කළේ මෙහි සිටය. නාථගනේ කඳුවැටිය මැද එක්වරම පහත්වූ ස්ථානයක් ඇති අතර එහි සිට දකුණට බරව අටුකන්ද පැනනගී.”</w:t>
      </w:r>
    </w:p>
    <w:p w:rsidR="00DF298B" w:rsidRPr="00680B2B" w:rsidRDefault="00680B2B">
      <w:pPr>
        <w:rPr>
          <w:rFonts w:ascii="Nirmala UI" w:hAnsi="Nirmala UI" w:cs="Nirmala UI"/>
        </w:rPr>
      </w:pPr>
      <w:r w:rsidRPr="00680B2B">
        <w:rPr>
          <w:rFonts w:ascii="Nirmala UI" w:hAnsi="Nirmala UI" w:cs="Nirmala UI"/>
        </w:rPr>
        <w:lastRenderedPageBreak/>
        <w:t>නාථගනේ කන්ද ආශ්‍රිතව මුලින්ම භික්ෂු ආරාමයන් ඇතිවුණේ ක්‍රි.පූ. යුගයේ මෙරටට බුද්ධාගම ලැබුණු ආසන්න යුගයක බව එහි ඇති කටාරම් කෙටූ ලෙන්වලින් සහ සෙල්ලිපිවලින් පැහැදිලි කරනවා. වනය අතරින් දිවෙන පිටගැට පෙළ කඳු මත විවිධ උස් මට්ටම්වල පිහිටි ලෙන් විහාර වෙත අප රැගෙන යනවා. කටාරම් කොටා සකස් කළ ලෙන් 27ක් මෙහි දක්නට පුළුවන්. මහනුවර යුගයේ දී ඉදිකොට මූර්ති හා චිත්‍රවලින් අලංකාර කළ ලෙන් දෙකක් ද කන්දේ උසම තැනක පිහිටා තිබෙනවා. එම ලෙන් මෑත අතීතයේ දී යළිත් අලුත්වැඩියාවට ලක්වී ඇති බව බිතුසිතුවම් දෙස බලන විට පේනවා.</w:t>
      </w:r>
    </w:p>
    <w:p w:rsidR="00DF298B" w:rsidRPr="00680B2B" w:rsidRDefault="00680B2B">
      <w:pPr>
        <w:rPr>
          <w:rFonts w:ascii="Nirmala UI" w:hAnsi="Nirmala UI" w:cs="Nirmala UI"/>
        </w:rPr>
      </w:pPr>
      <w:r w:rsidRPr="00680B2B">
        <w:rPr>
          <w:rFonts w:ascii="Nirmala UI" w:hAnsi="Nirmala UI" w:cs="Nirmala UI"/>
        </w:rPr>
        <w:t>කඳු බෑවුමේ පිහිටි තවත් ලෙන් දෙකක බොදරම් බේරා තැනූ ආරුක්කු සහිත ගඩොල් බිත්තිවලින් පේන්නේ ඒවා අනුරාධපුර හෝ පොළොන්නරු යුගයට අයත් පැරණි විහාර බිත්ති බව යි. මේවා පුරාවිද්‍යා දොපාර්තමේන්තුව විසින් සංරක්ෂණය කර තිබෙනවා.</w:t>
      </w:r>
    </w:p>
    <w:p w:rsidR="00DF298B" w:rsidRPr="00680B2B" w:rsidRDefault="00680B2B">
      <w:pPr>
        <w:rPr>
          <w:rFonts w:ascii="Nirmala UI" w:hAnsi="Nirmala UI" w:cs="Nirmala UI"/>
        </w:rPr>
      </w:pPr>
      <w:r w:rsidRPr="00680B2B">
        <w:rPr>
          <w:rFonts w:ascii="Nirmala UI" w:hAnsi="Nirmala UI" w:cs="Nirmala UI"/>
        </w:rPr>
        <w:t>මෙහි පිළිම ගෙවල් දෙකක් දැකගත හැකියි. එක් පිළිම ගෙයක් උඩරට සම්ප්‍රදායේ පැරණි බිතුසිතුවම් සහිත යි.  එය ඉදිරිපස මණ්ඩපයක් සහිතව පිහිටා තිබෙනවා. හිඳි බුද්ධ ප්‍රතිමා දෙකක් සහ ඒ දෙපස හිටි බුදු පිළිම දෙකක් ද දැකගත හැකියි. එක් හිඳි පිළිමයක් විනාශ වී ඇති නිසා අලුත් ප්‍රතිමාවක් එහි ආසනය මත තබා තිබෙනවා. ලෙන් වියන අලංකාර කර තිබෙන්නේ සූවිසි විවරණ චිත්‍රාවලියකින්. ඒ ලෙනටම සම්බන්ධ කර ඇති තවත් විහාර ගෙයක් දකින්න පුළුවන්. එහි ඇති ප්‍රතිමා සහ සිත්තම් අවුරුදු 75ක් පමණ පරණ ඒවා. ඒවායේ කලාත්මක වටිනාමක් දකින්න නැහැ.</w:t>
      </w:r>
    </w:p>
    <w:p w:rsidR="00DF298B" w:rsidRPr="00680B2B" w:rsidRDefault="00680B2B">
      <w:pPr>
        <w:rPr>
          <w:rFonts w:ascii="Nirmala UI" w:hAnsi="Nirmala UI" w:cs="Nirmala UI"/>
        </w:rPr>
      </w:pPr>
      <w:r w:rsidRPr="00680B2B">
        <w:rPr>
          <w:rFonts w:ascii="Nirmala UI" w:hAnsi="Nirmala UI" w:cs="Nirmala UI"/>
        </w:rPr>
        <w:t>එම විහාරය ඉදිරිපිට පර්වතයේ පහන් තැබීමට කැපූ සිදුරු පිහිටා තිබෙනවා. පර්වතය මත මහනුවර යුගයේ දී කෙටූ බව පෙනෙන සිරිපා සලකුණක් ද දැකගත හැකියි. මෙයට නුදුරින් පර්වතය මතට පිවිසීමට කැපූ පියගැට පෙළක් දකින්න පුළුවන්. එහි මැටියෙන් ඉදිකළ කුටි හතරක් තිබෙනවා. ඒවා මෙහි ප්‍රාදේශීය රාජධානිය පැවති කාලේ මුරකුටි හෝ ගබඩා විදිහට භාවිත කළා විය හැකියි. එක් කුටියකට සියුම් කැටයම් සහිත දැව උළුවස්සක් සවිකර ඇති අයුරු දකින්න පුළුවන්.</w:t>
      </w:r>
    </w:p>
    <w:p w:rsidR="00DF298B" w:rsidRPr="00680B2B" w:rsidRDefault="00680B2B">
      <w:pPr>
        <w:rPr>
          <w:rFonts w:ascii="Nirmala UI" w:hAnsi="Nirmala UI" w:cs="Nirmala UI"/>
        </w:rPr>
      </w:pPr>
      <w:r w:rsidRPr="00680B2B">
        <w:rPr>
          <w:rFonts w:ascii="Nirmala UI" w:hAnsi="Nirmala UI" w:cs="Nirmala UI"/>
        </w:rPr>
        <w:t>ක්‍රිස්තු පූර්ව යුගයට අයත් ලෙන් ලිපි දෙකක් මෙහි ලෙන්වල කොටා තිබෙනවා. ලෙන් පූජා කළ නගුලිය සහ දම්මගුත්ත නම් ප්‍රධානින් දෙදෙනකු ගැන ඒවායේ සඳහන්.</w:t>
      </w:r>
    </w:p>
    <w:p w:rsidR="00DF298B" w:rsidRPr="00680B2B" w:rsidRDefault="00680B2B">
      <w:pPr>
        <w:rPr>
          <w:rFonts w:ascii="Nirmala UI" w:hAnsi="Nirmala UI" w:cs="Nirmala UI"/>
        </w:rPr>
      </w:pPr>
      <w:r w:rsidRPr="00680B2B">
        <w:rPr>
          <w:rFonts w:ascii="Nirmala UI" w:hAnsi="Nirmala UI" w:cs="Nirmala UI"/>
        </w:rPr>
        <w:t>මුලින්ම පැවති ලෙන් ආරාමය පසුව රජමහා විහාරයක් බවට පත්වූ බව මෙහි ඇති නටබුන් පැහැදිලි කරනවා. කඳු පාමුල දක්නට ලැබෙන දාගැබ් ගොඩැල්ල අනුරාධපුර මුල් යුගයට අයත් බවට සාධක මධ්‍යම සංස්කෘතික අරමුදල එහි කළ කැණීම්වලින් හෙළිවුණා. මේ දාගැබ වටේට ගඩොල් ප්‍රාකාරයක් දැකගත හැකියි. දැනට දාගැබ ඉතිරිව පවතින්නේ අඩි 10ක් උසට පමණයි. සිරිපතුල් ගල් රාශියක් සහ ගල් ආසන දාගැබ වටා දක්නට ලැබෙනවා.</w:t>
      </w:r>
    </w:p>
    <w:p w:rsidR="00DF298B" w:rsidRPr="00680B2B" w:rsidRDefault="00680B2B">
      <w:pPr>
        <w:rPr>
          <w:rFonts w:ascii="Nirmala UI" w:hAnsi="Nirmala UI" w:cs="Nirmala UI"/>
        </w:rPr>
      </w:pPr>
      <w:r w:rsidRPr="00680B2B">
        <w:rPr>
          <w:rFonts w:ascii="Nirmala UI" w:hAnsi="Nirmala UI" w:cs="Nirmala UI"/>
        </w:rPr>
        <w:lastRenderedPageBreak/>
        <w:t>නාථගනේ විහාරය පැතිරි කඳුවැටියේ මුලින්ම රාජධානියක් පිහිටුවාගෙන තිබෙන්නේ ඉරුගල් බණ්ඩාර කියලා කුමාරයෙක් බව පැවසෙනවා. ඒ කුමාරයා බලකොටුවක් තනාගෙන කන්දේ ජීවත්වූ බව ජනප්‍රවාදයේ සඳහන්. ඉරුගල් කුමාරයා පිහිටවූ වැව තිබූ ස්ථානය අද වැවගෙදර ලෙස හඳුන්වන බවයි කියන්නේ.</w:t>
      </w:r>
    </w:p>
    <w:p w:rsidR="00DF298B" w:rsidRPr="00680B2B" w:rsidRDefault="00680B2B">
      <w:pPr>
        <w:rPr>
          <w:rFonts w:ascii="Nirmala UI" w:hAnsi="Nirmala UI" w:cs="Nirmala UI"/>
        </w:rPr>
      </w:pPr>
      <w:r w:rsidRPr="00680B2B">
        <w:rPr>
          <w:rFonts w:ascii="Nirmala UI" w:hAnsi="Nirmala UI" w:cs="Nirmala UI"/>
        </w:rPr>
        <w:t>කෝට්ටේ රාජධානි සමය වන විට (15 වැනි සියවස) එදිරිමාන්න සූර්ය නම් ප්‍රදේශාධිපතියෙක් මෙහි බලය පිහිටවා ගෙන සිටියා. ඒ කාලයේ කෝට්ටෙට පෘතුගීසි තර්ජන දැඩිව දැනුණු වකවානුවක්. එදිරිමාන්න සූර්ය සීතාවක මායාදුන්නේ රජුට විරුද්ධව සිටි අයෙක්. මේ කාලයේ වීදියේ බණ්ඩාර පෑලෑඳ නුවරින් පලා ගොස් උඩරටට ගිහින් කරල්ලියැද්දේ රජුගේ උපකාර ලබමින් සිටියා. මායාදුන්නේ රජුගේ නියමය පරිදි වීදීය බණ්ඩාරට උඩරටින් පිටමං කිරීමට කරල්ලියැද්දේ කටයුතු කළා. එවිට ඔහු ගියේ වයඹ පළාතේ සිටි තමාට හිතවත් එදිරිමාන්න සූර්යගේ මුන්ඩකොන්ඩපොළ නුවරට යි. තමා මෙන්ම වීදියේ බණ්ඩාර ද සීතාවක මායාදුන්නේ රජුට විරුද්ධ නිසා එදිරිමාන්න සූරිය රජුගේ අවසරය පරිදි එහි නතරවීමට ඔහුට අවසර ලැබුණා.</w:t>
      </w:r>
    </w:p>
    <w:p w:rsidR="00DF298B" w:rsidRPr="00680B2B" w:rsidRDefault="00680B2B">
      <w:pPr>
        <w:rPr>
          <w:rFonts w:ascii="Nirmala UI" w:hAnsi="Nirmala UI" w:cs="Nirmala UI"/>
        </w:rPr>
      </w:pPr>
      <w:r w:rsidRPr="00680B2B">
        <w:rPr>
          <w:rFonts w:ascii="Nirmala UI" w:hAnsi="Nirmala UI" w:cs="Nirmala UI"/>
        </w:rPr>
        <w:t>වීදිය බණ්ඩාර සාදරයෙන් පිළිගත් එදිරිමාන සූර්ය, ඔහුට නාථගනේට නුදුරු බෝගොඩ ගම පවරා දුන්නා. නමුත් බල තණ්හාවෙන් සිටි වීදිය බණ්ඩාර තමන්ට උපකාර කළ එදිරිමාන්නව වේලායුධ ආරච්චි ලවා ඝාතනය කරවා තිබෙනවා. ඊට පසු ඔහු හත්කෝරළයේ බලය අල්ලා ගන්නවා. මුන්ඩකොන්ඩපොළ නුවර සිට සත්කෝරලයේ කැරළි ඇති කිරීම නිසා සීතාවක සිට පැමිණි රාජසිංහ කුමරු වීදියේ බණ්ඩාර පලවා හැර බලය තහවුරු කළ බව “කුරුණෑගල විස්තරය” නම් ඓතිහාසික කෘතියේ සඳහන් වෙනවා. ඉන්පසු වීදියේ බණ්ඩාර පුත්තලමටත්, එතැනින් තම්මැන්නා අඩවියෙන් ඔබ්බටත් එලවා දැමූ රාජසිංහ, එදිරිමාන්නා සූරිය මැරූ වේලායුධ ආරච්චියා උල හිඳුවා සත්කෝරලය සන්සුන් කළ බව සඳහන් වෙනවා. ඊට පසු මේ රාජධානය වල්වැදී ගියත් උඩරට රාජධානි යුගයේ දී නැවත පූජනීය ස්ථානයක් බවට පත්ව තිබෙනවා.</w:t>
      </w:r>
    </w:p>
    <w:p w:rsidR="00DF298B" w:rsidRPr="00680B2B" w:rsidRDefault="00680B2B">
      <w:pPr>
        <w:rPr>
          <w:rFonts w:ascii="Nirmala UI" w:hAnsi="Nirmala UI" w:cs="Nirmala UI"/>
        </w:rPr>
      </w:pPr>
      <w:r w:rsidRPr="00680B2B">
        <w:rPr>
          <w:rFonts w:ascii="Nirmala UI" w:hAnsi="Nirmala UI" w:cs="Nirmala UI"/>
        </w:rPr>
        <w:t>වීදියේ බණ්ඩාර මෙහි පාලනය කළ බවට බවට පිළිගත හැකි ලිපියක් නාථගනේ කඳු බෑවුමක විහාරයට ගොඩවන පඩිපෙළක කොටා තිබෙනවා. ස්වභාවික හේතූන් නිසා මැකී ගොස් ඇති මෙහි පේළි සමහරක් තවමත් කියවිය හැකිය.</w:t>
      </w:r>
    </w:p>
    <w:p w:rsidR="00DF298B" w:rsidRPr="00680B2B" w:rsidRDefault="00680B2B">
      <w:pPr>
        <w:rPr>
          <w:rFonts w:ascii="Nirmala UI" w:hAnsi="Nirmala UI" w:cs="Nirmala UI"/>
        </w:rPr>
      </w:pPr>
      <w:r w:rsidRPr="00680B2B">
        <w:rPr>
          <w:rFonts w:ascii="Nirmala UI" w:hAnsi="Nirmala UI" w:cs="Nirmala UI"/>
        </w:rPr>
        <w:t>“……….ශ්‍රී බුවනෙකභාහු වීදීයේ අදහසට, ධර්මපාල අදහසට කඳුරුගොඩ ආරච්චියාට දේවමැදි කෝරළයේ වඳුරන් රිළවුන් නොමරත්වා” යයි එහි දැක්වෙනවා. එය අභයදාන සෙල්ලිපියක්. වීදියේ බණ්ඩාර නාමය මෙහි මුලින්ම කොටා තිබෙනවා.</w:t>
      </w:r>
    </w:p>
    <w:p w:rsidR="00DF298B" w:rsidRPr="00680B2B" w:rsidRDefault="00680B2B">
      <w:pPr>
        <w:rPr>
          <w:rFonts w:ascii="Nirmala UI" w:hAnsi="Nirmala UI" w:cs="Nirmala UI"/>
        </w:rPr>
      </w:pPr>
      <w:proofErr w:type="spellStart"/>
      <w:r w:rsidRPr="00680B2B">
        <w:rPr>
          <w:rFonts w:ascii="Nirmala UI" w:hAnsi="Nirmala UI" w:cs="Nirmala UI"/>
        </w:rPr>
        <w:t>රත්නපුර</w:t>
      </w:r>
      <w:proofErr w:type="spellEnd"/>
      <w:r w:rsidRPr="00680B2B">
        <w:rPr>
          <w:rFonts w:ascii="Nirmala UI" w:hAnsi="Nirmala UI" w:cs="Nirmala UI"/>
        </w:rPr>
        <w:t xml:space="preserve"> </w:t>
      </w:r>
      <w:proofErr w:type="spellStart"/>
      <w:r w:rsidRPr="00680B2B">
        <w:rPr>
          <w:rFonts w:ascii="Nirmala UI" w:hAnsi="Nirmala UI" w:cs="Nirmala UI"/>
        </w:rPr>
        <w:t>දිස්ත්‍රික්කයේ</w:t>
      </w:r>
      <w:proofErr w:type="spellEnd"/>
      <w:r w:rsidRPr="00680B2B">
        <w:rPr>
          <w:rFonts w:ascii="Nirmala UI" w:hAnsi="Nirmala UI" w:cs="Nirmala UI"/>
        </w:rPr>
        <w:t xml:space="preserve"> </w:t>
      </w:r>
      <w:proofErr w:type="spellStart"/>
      <w:r w:rsidRPr="00680B2B">
        <w:rPr>
          <w:rFonts w:ascii="Nirmala UI" w:hAnsi="Nirmala UI" w:cs="Nirmala UI"/>
        </w:rPr>
        <w:t>පිහිටි</w:t>
      </w:r>
      <w:proofErr w:type="spellEnd"/>
      <w:r w:rsidRPr="00680B2B">
        <w:rPr>
          <w:rFonts w:ascii="Nirmala UI" w:hAnsi="Nirmala UI" w:cs="Nirmala UI"/>
        </w:rPr>
        <w:t xml:space="preserve"> </w:t>
      </w:r>
      <w:proofErr w:type="spellStart"/>
      <w:r w:rsidRPr="00680B2B">
        <w:rPr>
          <w:rFonts w:ascii="Nirmala UI" w:hAnsi="Nirmala UI" w:cs="Nirmala UI"/>
        </w:rPr>
        <w:t>කලවාන</w:t>
      </w:r>
      <w:proofErr w:type="spellEnd"/>
      <w:r w:rsidRPr="00680B2B">
        <w:rPr>
          <w:rFonts w:ascii="Nirmala UI" w:hAnsi="Nirmala UI" w:cs="Nirmala UI"/>
        </w:rPr>
        <w:t xml:space="preserve"> කාලෙක ඉඳන් මැණික්වලට ප්‍රසිද්ධ තරමක් පිටිසර ප්‍රදේශයක්. පැරණි බෙදීම් අනුව මෙය අයත් වන්නේ කුකුළු කෝරළයට. කුකුළු කෝරළයට ඉස්සර කිව්වෙ දික්ගම්පොත කෝරළේ කියලා යි. සිංහරාජ වනය ඇතුළත්ව ගෙදගල කන්ද, නැගිරිකන්ද, මානාන කන්ද, ගලඋඩ කන්ද, තපස්වර කන්ද </w:t>
      </w:r>
      <w:r w:rsidRPr="00680B2B">
        <w:rPr>
          <w:rFonts w:ascii="Nirmala UI" w:hAnsi="Nirmala UI" w:cs="Nirmala UI"/>
        </w:rPr>
        <w:lastRenderedPageBreak/>
        <w:t>, ඉළුඹකන්ද, ගවරගිරියේ මානෙල් ගල්ලෙනත් ඇතුළු ඉතා දැකුම්කළු සුවිශේෂි ස්ථාන රාශියක්ම පිහිටා ඇති වනගත ප‍්‍රදේශයක්.</w:t>
      </w:r>
    </w:p>
    <w:p w:rsidR="00DF298B" w:rsidRPr="00680B2B" w:rsidRDefault="00680B2B">
      <w:pPr>
        <w:rPr>
          <w:rFonts w:ascii="Nirmala UI" w:hAnsi="Nirmala UI" w:cs="Nirmala UI"/>
        </w:rPr>
      </w:pPr>
      <w:r w:rsidRPr="00680B2B">
        <w:rPr>
          <w:rFonts w:ascii="Nirmala UI" w:hAnsi="Nirmala UI" w:cs="Nirmala UI"/>
        </w:rPr>
        <w:t xml:space="preserve">අද නම් කලවාන සංචාරකයන් අතර ප්‍රසිද්ධ සිංහරාජ වනාන්තරය නිසා යි. සිංහරාජය හැරුණුවිට සොබාදහමට සහ අපේ උරුමයට කැමති කවුරුත් දැකබලා විඳගත යුතු තැන් රාශියක් කලවානේ තියෙනවා. නමුත් ඉතින් ඒවා ගැන වැඩිදෙනෙක් දන්නේ නැහැ. ඒ නිසාම ඒවා බලන්න යන්නෙත් නැහැ. අන්න ඒ හින්දයි අපි මේ ලිපිය ලියන්නේ. ඔබත් මේ තැන් බලන්න ගියොත් තේරේවි ඉන් ලබාගත හැකි අත්දැකීම කෙතරම් අපූරුදැයි. ඉතින් ගමන පටන්ගමු.  </w:t>
      </w:r>
    </w:p>
    <w:p w:rsidR="00DF298B" w:rsidRPr="00680B2B" w:rsidRDefault="00680B2B">
      <w:pPr>
        <w:rPr>
          <w:rFonts w:ascii="Nirmala UI" w:hAnsi="Nirmala UI" w:cs="Nirmala UI"/>
        </w:rPr>
      </w:pPr>
      <w:r w:rsidRPr="00680B2B">
        <w:rPr>
          <w:rFonts w:ascii="Nirmala UI" w:hAnsi="Nirmala UI" w:cs="Nirmala UI"/>
        </w:rPr>
        <w:t>කොළඹ ඉඳන් අධිවේගී මාර්ගයේ දොඩන්ගොඩ හරහා කි. මී. 110ක් දුරින් කලවාන පිහිටා තිබෙනවා. කොළඹ-මතුගම හරහා සාමාන්‍ය දුර කි.මී. 120ක්. මේ මාර්ගයේ යනවිට අහස් බෝක්කුව නම් ඉතා උස් බෝක්කුවක් සහිත පාලමක් අත්වැල්තොට පසුකළ විට හමුවෙනවා. රත්නපුර දෑල හරහාත් ඉංගිරිය අයගම හරහාත් කලවානට එන්න පුළුවන්. මේ සෑම මඟකදීම තේවතු, කඳු බෑවුම්, වනාන්තර හරහා වැටුණූ අපූරු මාර්ගයක ඔබට ගමන් කිරීමට සිදුවෙනවා.</w:t>
      </w:r>
    </w:p>
    <w:p w:rsidR="00DF298B" w:rsidRPr="00680B2B" w:rsidRDefault="00680B2B">
      <w:pPr>
        <w:rPr>
          <w:rFonts w:ascii="Nirmala UI" w:hAnsi="Nirmala UI" w:cs="Nirmala UI"/>
        </w:rPr>
      </w:pPr>
      <w:r w:rsidRPr="00680B2B">
        <w:rPr>
          <w:rFonts w:ascii="Nirmala UI" w:hAnsi="Nirmala UI" w:cs="Nirmala UI"/>
        </w:rPr>
        <w:t>මතුගම පසුකර කලවාන දෙසට එනවිට, බදුරලියෙන් පසු වනගත පරිසරයක කඳු බෑවුමක පිහිටි මෙම දේවාලය හමුවෙනවා. කලවානට යන කවුරුත් මෙහිදී පඬුරක් දමා සමන් දෙවියන් සිහිපත් කර යාම සිරිතක්. දේවාලය පිහිටා ඇත්තේ සබරගමු පළාත් සීමාවේ. අතීතයේ පටන් මෙහි පඬුරු දමා සමන් දෙවි පිහිට යැදීමේ සිරිත පැවතී තිබෙනවා. එහෙත් පුරාණ නටබුන් නම් මෙහි නැහැ.</w:t>
      </w:r>
    </w:p>
    <w:p w:rsidR="00DF298B" w:rsidRPr="00680B2B" w:rsidRDefault="00680B2B">
      <w:pPr>
        <w:rPr>
          <w:rFonts w:ascii="Nirmala UI" w:hAnsi="Nirmala UI" w:cs="Nirmala UI"/>
        </w:rPr>
      </w:pPr>
      <w:r w:rsidRPr="00680B2B">
        <w:rPr>
          <w:rFonts w:ascii="Nirmala UI" w:hAnsi="Nirmala UI" w:cs="Nirmala UI"/>
        </w:rPr>
        <w:t>මේ ලෙන හමුවන්නේ කලවාන-මතුගම පාරේ කි. මී. 7ක් ගමන්කරන විට යි. මහාමාර්ගය අද්දරම කුකුලේගම සුමන ගල්ලෙන් විහාරය යයි සඳහන් දැන්වීම් පුවරුවක් තිබෙනවා. කඳු මුදුනක පිහිටි විහාරයට අවට රමණීය දර්ශනයක් දැකබලා ගැනීමටත් පුළුවන්. එදා මධ්‍යශිලා යුගයේ හෙවත් බලංගොඩ මානවයන් ජීවත් වූ ලෙන්වල පසුකාලයක විහාරයක් ආරම්භ කරලා. මෙහි මුලින්ම කැණීම් කළේ ආචාර්ය පී. ඊ. පී. දැරණියගල 1945 දී. එහිදී ඔහුට පුරාණ මානවයන් ජීවත්වූ බවට සාධක හමුවුණා. ඒ ක්ෂුද්‍ර ශිලා මෙවලම්, අස්ථි ශේෂ ආදිය යි. ඒවායින් සමහරක් රත්නපුර කෞතුකාගාරයේ දී අදත් දැකගත හැකියි.</w:t>
      </w:r>
    </w:p>
    <w:p w:rsidR="00DF298B" w:rsidRPr="00680B2B" w:rsidRDefault="00680B2B">
      <w:pPr>
        <w:rPr>
          <w:rFonts w:ascii="Nirmala UI" w:hAnsi="Nirmala UI" w:cs="Nirmala UI"/>
        </w:rPr>
      </w:pPr>
      <w:r w:rsidRPr="00680B2B">
        <w:rPr>
          <w:rFonts w:ascii="Nirmala UI" w:hAnsi="Nirmala UI" w:cs="Nirmala UI"/>
        </w:rPr>
        <w:t>ලෙන්වල තනා ඇති නූතන විහාර නිසා පුරාවිද්‍යා අගය හානියට පත්වෙලා. පර්වතය මත තැනූ දාගැබක් ද මෙහි දැකගත හැකියි. රහතන් වහන්සේලාගේ ප්‍රතිමා රැසක් ද පර්වතය මත ඉදිකර තිබෙනවා.</w:t>
      </w:r>
    </w:p>
    <w:p w:rsidR="00DF298B" w:rsidRPr="00680B2B" w:rsidRDefault="00680B2B">
      <w:pPr>
        <w:rPr>
          <w:rFonts w:ascii="Nirmala UI" w:hAnsi="Nirmala UI" w:cs="Nirmala UI"/>
        </w:rPr>
      </w:pPr>
      <w:r w:rsidRPr="00680B2B">
        <w:rPr>
          <w:rFonts w:ascii="Nirmala UI" w:hAnsi="Nirmala UI" w:cs="Nirmala UI"/>
        </w:rPr>
        <w:t xml:space="preserve">වනාන්තරයක් මැද කඳු මුදුනක පිහිටි මේ විහාරය කඳු නැගීමේ අත්දැකීම විඳ ගන්නටත් කදිම තැනක්. විහාරයට පැමිණීමට ප්‍රධාන වශයෙන් මාර්ග තුනක් පවතිනවා. කලවාන සිට පැමිණෙන අයට රජ්ජුරුවත්ත හරහා සමන්පුරට පැමිණ මෙහි ආ හැකිය. මේ මාර්ගය කලවානේ සිටම දුෂ්කර යි. මෝටර් රථයකට නම් ගමන් කිරීමට බැහැ. සමන්පුර සිට අඩි පාරක් ඔස්සේ කන්ද තරණය කළ යුතු වෙනවා. </w:t>
      </w:r>
      <w:r w:rsidRPr="00680B2B">
        <w:rPr>
          <w:rFonts w:ascii="Nirmala UI" w:hAnsi="Nirmala UI" w:cs="Nirmala UI"/>
        </w:rPr>
        <w:lastRenderedPageBreak/>
        <w:t>උඩකන්ද හා පිඹුර හරහා ද මෙහි ආ හැකිය. අනෙක් මඟ නිරිඇල්ල වතුයාය පසුකොට පැමිණ නිරිඇලි කන්ද තරණය කර පැමිණීම යි. විහාරයට යන පාර ද ඇළදොළ පසුකරමින් තේවතු සහ වනාන්තර හරහා යන සුන්දර මාර්ගයක්.</w:t>
      </w:r>
    </w:p>
    <w:p w:rsidR="00DF298B" w:rsidRPr="00680B2B" w:rsidRDefault="00680B2B">
      <w:pPr>
        <w:rPr>
          <w:rFonts w:ascii="Nirmala UI" w:hAnsi="Nirmala UI" w:cs="Nirmala UI"/>
        </w:rPr>
      </w:pPr>
      <w:r w:rsidRPr="00680B2B">
        <w:rPr>
          <w:rFonts w:ascii="Nirmala UI" w:hAnsi="Nirmala UI" w:cs="Nirmala UI"/>
        </w:rPr>
        <w:t>නිරිඇලි කඳුවැටිය මුදුනේ කඳු ශිඛරයක මෙම ලෙන් විහාරය පිහිටා තිබෙනවා. මෙහි ප්‍රධාන ලෙන් දෙකක් දැකිය හැකි අතර, විශාල ලෙන විහාරය සඳහාද කුඩා ලෙන දේවාලය සඳහා ද වෙන්වී තිබෙනවා. මෙම විහාරයේ සිට රත්නපුර පොත්ගුල් විහාරය දක්වා උමං මාර්ගයක් වෙතැයි ජනප්‍රවාදයේ සඳහන් වෙනවා.</w:t>
      </w:r>
    </w:p>
    <w:p w:rsidR="00DF298B" w:rsidRPr="00680B2B" w:rsidRDefault="00680B2B">
      <w:pPr>
        <w:rPr>
          <w:rFonts w:ascii="Nirmala UI" w:hAnsi="Nirmala UI" w:cs="Nirmala UI"/>
        </w:rPr>
      </w:pPr>
      <w:r w:rsidRPr="00680B2B">
        <w:rPr>
          <w:rFonts w:ascii="Nirmala UI" w:hAnsi="Nirmala UI" w:cs="Nirmala UI"/>
        </w:rPr>
        <w:t>සොළී ආක්‍රමණ වලින් ආරක්ෂා වීමට වන වැදී සිටි වට්ට ගාමිණී අභය (වලගම්බා) රජු මෙම ලෙන්වල ද තුන් මාසයක් පමණ රැඳී සිටිය බවත්, පසුව විහාරස්ථානයක් බවට පත්කළ බවත් ජනප්‍රවාදයන්වල දැක්වෙනවා. සීතාවක රාජසිංහ රජ සමයේ ගණින්නාන්සේලා සැඟවී සිටි ස්ථානයක් බව තවත් කතාවක සඳහන් වෙනවා. මෙම දෙවන මතය සනාථ වන බව පවසන  පණ්ඩිත කිරිඇල්ලේ ඥානවිමල හිමියෝ මෙම විහාරයේ ඉතිහාසය සීතාවක යුගයෙන් එහාට නොයන බව සබරගමු දර්ශන පොතේ ප්‍රකාශ කරනවා.</w:t>
      </w:r>
    </w:p>
    <w:p w:rsidR="00DF298B" w:rsidRPr="00680B2B" w:rsidRDefault="00680B2B">
      <w:pPr>
        <w:rPr>
          <w:rFonts w:ascii="Nirmala UI" w:hAnsi="Nirmala UI" w:cs="Nirmala UI"/>
        </w:rPr>
      </w:pPr>
      <w:r w:rsidRPr="00680B2B">
        <w:rPr>
          <w:rFonts w:ascii="Nirmala UI" w:hAnsi="Nirmala UI" w:cs="Nirmala UI"/>
        </w:rPr>
        <w:t>කුකුළුවා විහාරය ගැන නැවත අසන්නට ලැබෙන්නේ 1892 දී මෙහි සැතපෙන පිළිමය සොරුන් විසින් විනාශ කිරීමෙන් පසුවයි. මෙහිදී පිළිමයේ හිසට, පපුවට, උරහිස් වලට වෙඩි තබා විනාශ කළ බව සඳහන්.</w:t>
      </w:r>
    </w:p>
    <w:p w:rsidR="00DF298B" w:rsidRPr="00680B2B" w:rsidRDefault="00680B2B">
      <w:pPr>
        <w:rPr>
          <w:rFonts w:ascii="Nirmala UI" w:hAnsi="Nirmala UI" w:cs="Nirmala UI"/>
        </w:rPr>
      </w:pPr>
      <w:r w:rsidRPr="00680B2B">
        <w:rPr>
          <w:rFonts w:ascii="Nirmala UI" w:hAnsi="Nirmala UI" w:cs="Nirmala UI"/>
        </w:rPr>
        <w:t xml:space="preserve">මේ කාලය වන විට කුකුළු කෝරළය භාර රටේ මහත්තයා වූ දෙල්වල ලොකුබණ්ඩාර මහතා එවකට කලවාන තිලකරත්නාරාම විහාරාධිපති දැලිවල සද්ධාතිස්ස ස්වාමීන්වහන්සේගේ උපදෙස් පරිදි සැදැහැවතුන්ගේ ආධාරයෙන් කුකුළුවා විහාරය ප්‍රතිසංස්කරණය කරවා තිබෙනවා. නැවත 1934 දී රත්නපුර සද්ධාරාම හිමියන්ගේ අනුශාසකත්වයෙන් කුඩා ලෙන තුළ දේවාලයක් හා භණ්ඨා කුළුනක් ඉදිකර තිබෙනවා. පෙති පිළිම හා බිතුසිතුවම් මෙම ප්‍රතිසංස්කරණයේ දී ඉදිකළ ඒවා යි. පැරණි නටබුන් දක්නට නැතත් අපූරු අත්දැකීමක් විඳගත හැකි ස්ථානයක් ලෙස කුකුළුවා විහාරය වැදගත්. වෙසක් පොසොන් පෝය දිනවලට විශාල බැතිමතුන් පිරිසක් කුකුළුවා විහාරය වැඳපුදා ගැනීමට පැමිණෙනවා.  </w:t>
      </w:r>
    </w:p>
    <w:p w:rsidR="00DF298B" w:rsidRPr="00680B2B" w:rsidRDefault="00680B2B">
      <w:pPr>
        <w:rPr>
          <w:rFonts w:ascii="Nirmala UI" w:hAnsi="Nirmala UI" w:cs="Nirmala UI"/>
        </w:rPr>
      </w:pPr>
      <w:r w:rsidRPr="00680B2B">
        <w:rPr>
          <w:rFonts w:ascii="Nirmala UI" w:hAnsi="Nirmala UI" w:cs="Nirmala UI"/>
        </w:rPr>
        <w:t>කලවානේ සිට සිංහරාජ පාරේ හෙවත් වැද්දාගල පාරේ කි. මී. 5ක් ගමන්කළ විට දෙල්ගොඩ ලෙන් විහාරය හමුවෙනවා. දෙල්ගොඩ ගංගාව ගලායන්නේ මේ අසලින්. මහාමාර්ගයේ සිට විහාරයට යාමට පියගැට පෙළක් ද, එයට නුදුරින් මාර්ගයක් ද සකසා තිබෙනවා. මෙහි කටාරම් කෙටූ ලෙනක ප්‍රතිමා මන්දිරය පිහිටා තිබෙනවා. අද දක්නට ලබෙන්නේ මෑත අතීතයේ තැනූ ප්‍රතිමා සහ බිතුසිතුවම්.</w:t>
      </w:r>
    </w:p>
    <w:p w:rsidR="00DF298B" w:rsidRPr="00680B2B" w:rsidRDefault="00680B2B">
      <w:pPr>
        <w:rPr>
          <w:rFonts w:ascii="Nirmala UI" w:hAnsi="Nirmala UI" w:cs="Nirmala UI"/>
        </w:rPr>
      </w:pPr>
      <w:r w:rsidRPr="00680B2B">
        <w:rPr>
          <w:rFonts w:ascii="Nirmala UI" w:hAnsi="Nirmala UI" w:cs="Nirmala UI"/>
        </w:rPr>
        <w:t xml:space="preserve">දෙල්ගොඩ ගඟේ ශාඛාවක වූ කුඩා ගඟෙන් නිර්මාණය වූ සොබාදහමේ සුන්දරත්වය කියාපාන ස්ථානයක්. කලවානේ සිට වැද්දාගල පාරේ විත් වෙම්බියගොඩ පාරට හැරී ගමන් කර යළිත් වතුරාව පාරේ යනවිට කුඩා ගඟ වනතුරු අතරින් ගයායන අන්දම </w:t>
      </w:r>
      <w:r w:rsidRPr="00680B2B">
        <w:rPr>
          <w:rFonts w:ascii="Nirmala UI" w:hAnsi="Nirmala UI" w:cs="Nirmala UI"/>
        </w:rPr>
        <w:lastRenderedPageBreak/>
        <w:t>දැකගන්න පුළුවන්. මෙහි එක් ස්ථානයක වක්‍රාකාර ගල්පර්වත බහුලව  පිහිටා තිබෙනවා.</w:t>
      </w:r>
    </w:p>
    <w:p w:rsidR="00DF298B" w:rsidRPr="00680B2B" w:rsidRDefault="00680B2B">
      <w:pPr>
        <w:rPr>
          <w:rFonts w:ascii="Nirmala UI" w:hAnsi="Nirmala UI" w:cs="Nirmala UI"/>
        </w:rPr>
      </w:pPr>
      <w:r w:rsidRPr="00680B2B">
        <w:rPr>
          <w:rFonts w:ascii="Nirmala UI" w:hAnsi="Nirmala UI" w:cs="Nirmala UI"/>
        </w:rPr>
        <w:t xml:space="preserve">ජලයෙහි පාත්තියක් ලෙස ගල්පර්වත පිහිටි නිසා එයට ගල්පාත්තිය කියන නම ලැබිලා. නදිය තැනින් තැන දියඇලි ආකාරයෙන් ගලාබසිනවා. කලවාන ටවුමේ ඉඳන් මෙතැනට කි. මී. 6ක් පමණ දුරයි. ස්නානය සඳහා අපූරු ස්ථානයක්. නමුත් මෙහි සමහර තැන් ගැඹුරු නිසා නෑමේ දී පරිස්සම් විය යුතුයි.  </w:t>
      </w:r>
    </w:p>
    <w:p w:rsidR="00DF298B" w:rsidRPr="00680B2B" w:rsidRDefault="00680B2B">
      <w:pPr>
        <w:rPr>
          <w:rFonts w:ascii="Nirmala UI" w:hAnsi="Nirmala UI" w:cs="Nirmala UI"/>
        </w:rPr>
      </w:pPr>
      <w:proofErr w:type="spellStart"/>
      <w:r w:rsidRPr="00680B2B">
        <w:rPr>
          <w:rFonts w:ascii="Nirmala UI" w:hAnsi="Nirmala UI" w:cs="Nirmala UI"/>
        </w:rPr>
        <w:t>විජය</w:t>
      </w:r>
      <w:proofErr w:type="spellEnd"/>
      <w:r w:rsidRPr="00680B2B">
        <w:rPr>
          <w:rFonts w:ascii="Nirmala UI" w:hAnsi="Nirmala UI" w:cs="Nirmala UI"/>
        </w:rPr>
        <w:t xml:space="preserve"> </w:t>
      </w:r>
      <w:proofErr w:type="spellStart"/>
      <w:r w:rsidRPr="00680B2B">
        <w:rPr>
          <w:rFonts w:ascii="Nirmala UI" w:hAnsi="Nirmala UI" w:cs="Nirmala UI"/>
        </w:rPr>
        <w:t>ධර්ම</w:t>
      </w:r>
      <w:proofErr w:type="spellEnd"/>
      <w:r w:rsidRPr="00680B2B">
        <w:rPr>
          <w:rFonts w:ascii="Nirmala UI" w:hAnsi="Nirmala UI" w:cs="Nirmala UI"/>
        </w:rPr>
        <w:t xml:space="preserve"> </w:t>
      </w:r>
      <w:proofErr w:type="spellStart"/>
      <w:r w:rsidRPr="00680B2B">
        <w:rPr>
          <w:rFonts w:ascii="Nirmala UI" w:hAnsi="Nirmala UI" w:cs="Nirmala UI"/>
        </w:rPr>
        <w:t>ශ්‍රීගේ</w:t>
      </w:r>
      <w:proofErr w:type="spellEnd"/>
      <w:r w:rsidRPr="00680B2B">
        <w:rPr>
          <w:rFonts w:ascii="Nirmala UI" w:hAnsi="Nirmala UI" w:cs="Nirmala UI"/>
        </w:rPr>
        <w:t xml:space="preserve"> </w:t>
      </w:r>
      <w:proofErr w:type="spellStart"/>
      <w:r w:rsidRPr="00680B2B">
        <w:rPr>
          <w:rFonts w:ascii="Nirmala UI" w:hAnsi="Nirmala UI" w:cs="Nirmala UI"/>
        </w:rPr>
        <w:t>භාග්‍යා</w:t>
      </w:r>
      <w:proofErr w:type="spellEnd"/>
      <w:r w:rsidRPr="00680B2B">
        <w:rPr>
          <w:rFonts w:ascii="Nirmala UI" w:hAnsi="Nirmala UI" w:cs="Nirmala UI"/>
        </w:rPr>
        <w:t xml:space="preserve"> ටෙලි නාට්‍යය 80 දශකයේ ඉතා ජනප්‍රිය වූ නිර්මාණයක්. එහි “ආජු තපර ලාහිලා, බීජු තපර ලාහිලා” නම් ගීතය ගායනා කරමින් රංගනයේ යෙදුණේ රමණී බර්තොලමියුස් නම් සුරූපී නිළිය යි. එහෙත් ඇයට තම රංගන ජීවිතය කෙටිකලකින්ම නිමාකිරීමට සිදුවුණා. ඇය හදිසි අනතුරක් නිසා මරණයට පත්වූයේ 1987 ජුනි 30 දා යි. ඉතා කෙටි කලකින්ම දක්ෂතාවය නිසාම ජනප්‍රියත්වයේ හිණිපෙත්තටම පැමිණ අඳුරට එක්වූ පහන් සිළුවක් වන් රමණීගේ හදිසි මරණයෙන් පසු, ඇගේ මව සහ පියා අනෙක් දරුවන් සිව්දෙනා ද සමග ඕස්ට්‍රේලියාවේ පදිංචියට ගියා. දියණියගේ අනපේක්ෂිත මරණය නිසා ඇගේ පියා වූ ලෙස්ලි ද ටික කලකින් මරණයට පත් වුණා. ඇගේ මව වරින් වර ලංකාවේ නිවසට පැමිණෙනවා. එම නිවස අදටත් පිරී ඇත්තේ රමණීගේ සුන්දර පින්තූර වලින්. ඇය මියගිහින් වසර 31ක් ගතවුවත් ඇගේ සෙහොන් කොතට සවිකරන ඡායාරූප තවමත් ඇගේ රසිකයන් ගලවාගෙන යන බව මව පවසනවා.</w:t>
      </w:r>
    </w:p>
    <w:p w:rsidR="00DF298B" w:rsidRPr="00680B2B" w:rsidRDefault="00680B2B">
      <w:pPr>
        <w:rPr>
          <w:rFonts w:ascii="Nirmala UI" w:hAnsi="Nirmala UI" w:cs="Nirmala UI"/>
        </w:rPr>
      </w:pPr>
      <w:r w:rsidRPr="00680B2B">
        <w:rPr>
          <w:rFonts w:ascii="Nirmala UI" w:hAnsi="Nirmala UI" w:cs="Nirmala UI"/>
        </w:rPr>
        <w:t>රමණී එලිසබෙත් බර්තොලමියුස් ඉපදුණේ 1966 සැප්තැම්බර් 1 දා ගම්පහ දී යි. ඇයගේ මව කමලා බර්තොලමියුස්. පියා එවකට ප්‍රකට වාර්තා චිත්‍රපට අධ්‍යක්ෂවරයෙන් මෙන්ම ගුවන්විදුලියේ ඉංග්‍රීසි සේවයේ නිවේදකයෙක් වූ ලෙස්ලි මාක් බර්තොලමියුස්. ඔවුන් ජීවත්වූයේ ගම්පහට කි. මී. 2ක් නුදුරින් අස්ගිරියේ පිහිටි නිවසේ. රමණී පවුලේ වැඩිමල් දරුවා වුණා. ඇය පාසල් ගියේ ගම්පහ සිරිකුරුස විද්‍යාලයට යි. පාසල් සමයේ සිටම රංගන දක්ෂතා පළකළ ඇය නර්තනයටත් දස්කම් දැක්වූවා.</w:t>
      </w:r>
    </w:p>
    <w:p w:rsidR="00DF298B" w:rsidRPr="00680B2B" w:rsidRDefault="00680B2B">
      <w:pPr>
        <w:rPr>
          <w:rFonts w:ascii="Nirmala UI" w:hAnsi="Nirmala UI" w:cs="Nirmala UI"/>
        </w:rPr>
      </w:pPr>
      <w:r w:rsidRPr="00680B2B">
        <w:rPr>
          <w:rFonts w:ascii="Nirmala UI" w:hAnsi="Nirmala UI" w:cs="Nirmala UI"/>
        </w:rPr>
        <w:t>ඇගේ මව සරසවිය පුවත්පතට (2018-මාර්තු 29) මෙසේ සඳහන් කර තිබුණා.</w:t>
      </w:r>
    </w:p>
    <w:p w:rsidR="00DF298B" w:rsidRPr="00680B2B" w:rsidRDefault="00680B2B">
      <w:pPr>
        <w:rPr>
          <w:rFonts w:ascii="Nirmala UI" w:hAnsi="Nirmala UI" w:cs="Nirmala UI"/>
        </w:rPr>
      </w:pPr>
      <w:r w:rsidRPr="00680B2B">
        <w:rPr>
          <w:rFonts w:ascii="Nirmala UI" w:hAnsi="Nirmala UI" w:cs="Nirmala UI"/>
        </w:rPr>
        <w:t xml:space="preserve">“රමණිට වයස අවුරුදු 10ක් වගේ කාලයේ අපිට සැම්බියාවට යන්න සිදුවුණා. එහෙ ජනාධිපතිව හිටියේ කෙනත් කවුන්ඩා. ඔහුට වාර්තා වැඩසටහන් කිහිපයක් කරන්නයි මගේ මහත්තයා එරටට ගියේ. ඉතින් අපිත් පවුල පිටින්ම එහෙ ගියා. නත්තලට එහි වෙසෙන ශ්‍රී ලාංකිකයන් නත්තල් නාට්‍යයක් කළා. රමණී හිටියේ මදර් මේරිට. එදා මගේ ඇස් අදහා ගන්න බැරි වුණා රමණි ‘මදර් මේරි’ වගේම යි. අදටත් මට ඒ රූපෙ හොඳට මතකයි. එදා ඇගේ රංගනය දැකලා රමණිගේ ඩැඩීට වුවමනා වුණා රමණිව කලාවට යොමු කරන්නට. දුව මේ විදිහට කලාවට එක්කාසුවෙලා දවසින් දවස දක්ෂතා පෙන්වනකොට අපි හුඟක් සතුටු වුණා. දුවට අවුරුදු 15ක් 16ක් වෙනකොට හුඟක් දේවලට දක්ෂ යි. භාෂා 4ක් පමණ කතා කළා. </w:t>
      </w:r>
      <w:r w:rsidRPr="00680B2B">
        <w:rPr>
          <w:rFonts w:ascii="Nirmala UI" w:hAnsi="Nirmala UI" w:cs="Nirmala UI"/>
        </w:rPr>
        <w:lastRenderedPageBreak/>
        <w:t>ඉංග්‍රීසි, සිංහල, ප්‍රංශ, සැම්බියන් වතුර වගේ කතාකරන්න ඇයට පුළුවන්. ඒ වගේම නර්තනයට, රංගනයට වගේම මහන්න, උයන්න හොඳට පුළුවන්. පියානෝව හරි අපූරුවට වාදනය කරනවා”.</w:t>
      </w:r>
    </w:p>
    <w:p w:rsidR="00DF298B" w:rsidRPr="00680B2B" w:rsidRDefault="00680B2B">
      <w:pPr>
        <w:rPr>
          <w:rFonts w:ascii="Nirmala UI" w:hAnsi="Nirmala UI" w:cs="Nirmala UI"/>
        </w:rPr>
      </w:pPr>
      <w:r w:rsidRPr="00680B2B">
        <w:rPr>
          <w:rFonts w:ascii="Nirmala UI" w:hAnsi="Nirmala UI" w:cs="Nirmala UI"/>
        </w:rPr>
        <w:t>ආචාර්ය ලෙස්ටර් ජෙම්ස් පිරිස්ගේ යුගාන්තය ඇයගේ රංගනය මුලින්ම දැක ගැනීමට ලැබුණු නිර්මාණයයි. ඇය එහි රඟපාන්නේ 1983 දී. ගාමිණි පොන්සේකා, ශ්‍රියානි අමරසේන වගේ ප්‍රවීණයන් සමග රඟපෑමට එහි දී ඇයට අවස්ථාව ලැබෙනවා.. ඊට පසු ඇයට සිනමා රංගනයට වගේම ටෙලිනාට්‍ය සහ නාට්‍ය රංගනයටත් ආරාධනා ලැබෙනවා. සත්‍යග්‍රහණය, ධර්මසිරි බණ්ඩාරනායකගේ මකරාක්ෂයා වේදිකා නාට්‍යය, හිමකුමාරි, ඉරට හඬන මල් ටෙලිනාට්‍යය, භාග්‍යා ටෙලි නාට්‍යය ඇගේ රංගනය දැකගත හැකි නිර්මාණ කිහිපයක්.</w:t>
      </w:r>
    </w:p>
    <w:p w:rsidR="00DF298B" w:rsidRPr="00680B2B" w:rsidRDefault="00680B2B">
      <w:pPr>
        <w:rPr>
          <w:rFonts w:ascii="Nirmala UI" w:hAnsi="Nirmala UI" w:cs="Nirmala UI"/>
        </w:rPr>
      </w:pPr>
      <w:r w:rsidRPr="00680B2B">
        <w:rPr>
          <w:rFonts w:ascii="Nirmala UI" w:hAnsi="Nirmala UI" w:cs="Nirmala UI"/>
        </w:rPr>
        <w:t xml:space="preserve">රමණී 1985 දී මිස් ශ්‍රී ලංකා තරගයට ඉදිරිපත් වෙනවා. එවිට ඇගේ වයස අවුරුදු 19යි. ඉන් ජයගත් පසු ඇය තවත් ජනප්‍රිය වුණා. ලක් රූ රැජිණ වූ ඇයට ලෝක රූ රැජන තරගයට ශ්‍රී ලංකාව නියෝජනය කරමින් ඉදිරිපත් වන්නට අවස්ථාව ලැබෙනවා. මේ කාලයේ නිරූපිකාවක් ලෙස ද රමණි ජනප්‍රිය වුණූ අතර ඇගේ සිනහව සහ විවිධ ඉරියව්වෙන් සිටින රූපවලින් කැලැන්ඩර් වගේම පුවත්පත් කවර ද නිරත සැරසුණා.  </w:t>
      </w:r>
    </w:p>
    <w:p w:rsidR="00DF298B" w:rsidRPr="00680B2B" w:rsidRDefault="00680B2B">
      <w:pPr>
        <w:rPr>
          <w:rFonts w:ascii="Nirmala UI" w:hAnsi="Nirmala UI" w:cs="Nirmala UI"/>
        </w:rPr>
      </w:pPr>
      <w:r w:rsidRPr="00680B2B">
        <w:rPr>
          <w:rFonts w:ascii="Nirmala UI" w:hAnsi="Nirmala UI" w:cs="Nirmala UI"/>
        </w:rPr>
        <w:t>රංගන කටයුතුවලට සහ නිරූපණ කටයුතුවලට නිතර කොළඹ එන්නට සිදුවීම නිසා පහසුව තකා ඇය නවාතැන් ගෙන සිටියේ නාවල රාජගිරියේ නවාතැනක යි. දිවා කාලයේ කලා කටයුතුවලට සහභාගි වන ඇය හවසට නවාතැනට පැමිණෙනවා. බොහෝවිට රූගත කිරීම් නොතිබුණු සති අන්තවල දී තමයි ඇය ගෙදර ආවේ. ඇයගේ පෙම්වතා වූයේ ප්‍රකට නළු කමල් අද්දරආරච්චි. ඔහු ඇය හමුවීමට එහි පැමිණි අවස්ථාවක වාහනයේ හැපී සිදුවූ අනතුරකින් ඇය මරණයට පත් වුණා. ඇය කමල් සමග බහින්බස් වූ බව ද, කමල් කෝපයෙන් වාහනය එලවාගෙන පිටත් වී යද්දී ඇය එම වාහනයට පැන්න බව ද වාර්තා වුණා. මෙම මරණය සිදුවූ ආකාරය ගැන විවිධ මත ඒ කාලයේ පැතිරුණා. කලහකාරී ස්වරූපය නිසා ඔහු ආපසු යෑමට සැරසීමේ දී ඇය රථයේ එල්ලීමෙන් මෙම අනතුර සිදුවූ බව වැඩිදෙනෙකු විශ්වාස කළ අදහස යි.</w:t>
      </w:r>
    </w:p>
    <w:p w:rsidR="00DF298B" w:rsidRPr="00680B2B" w:rsidRDefault="00680B2B">
      <w:pPr>
        <w:rPr>
          <w:rFonts w:ascii="Nirmala UI" w:hAnsi="Nirmala UI" w:cs="Nirmala UI"/>
        </w:rPr>
      </w:pPr>
      <w:r w:rsidRPr="00680B2B">
        <w:rPr>
          <w:rFonts w:ascii="Nirmala UI" w:hAnsi="Nirmala UI" w:cs="Nirmala UI"/>
        </w:rPr>
        <w:t xml:space="preserve">1987 ජූනි 29 වැනි දින පාන්දර රමණි බර්තොලමියුස් කොළඹ ජාතික රෝහලේ හදිසි අනතුරු අංශයට රැගෙන එනු ලැබුවේත් කමල් විසින්ම යි. ඒ වන විට ඈ සිටියේ සිහිසුන් තත්ත්වයෙන්. ඒ මොහොතේම ඇගේ හිසේ සැත්කමක් කිරීමට වෛද්‍යවරු කටයුතු කළා. ශල්‍යකර්මයෙන් පසු ඇයව රෝහලේ දැඩි සත්කාර ඒකකයට ඇතුළත් කරන ලද අතර කෘත්‍රිම ශ්වසන යන්ත්‍ර ආධාරයෙන් ඈ ජීවිතයත් මරණයත් අතර සටනක යෙදුණා. සිද්ධිය සැලවී කලාකරුවන් රැසක් දැඩි සත්කාර ඒකකය අසල බලාපොරොත්තු සහගතව රැඳී සිටි මුත් වෛද්‍යවරුන්ට ඇගේ ජීවිතය බේරාගැනීමට අමාරු තත්ත්වයක් පැවතුණේ. හිසේ හටගත් දරුණු තුවාල නිසා ඇගේ මොළය මියගොස් ඇති බව වෛද්‍යවරු සහතික කළා. මොළය මියගිය පසුව කිසිම රෝගියකු </w:t>
      </w:r>
      <w:r w:rsidRPr="00680B2B">
        <w:rPr>
          <w:rFonts w:ascii="Nirmala UI" w:hAnsi="Nirmala UI" w:cs="Nirmala UI"/>
        </w:rPr>
        <w:lastRenderedPageBreak/>
        <w:t>ප්‍රකෘති තත්ත්වයට පත්වන්නේ නොමැති නිසා රමණි බර්තොලමියුස්ව කෘත්‍රිම ශ්වසන යන්ත්‍රයෙන් ගලවා ඉවත්කිරීමට තීරණය වුණා. ජූනි 30 වැනි දින රාත්‍රී 10.05ට පමණ රමණි බර්තොලමියුස්ගේ අවසන් සුසුම් පොද වා තලයේ සැඟව ගියා. එවිට ඇගේ වයස අවුරුදු 21ක් පමණයි.  ඒ වනවිටත් ඇය රසිකයන් රැසකගේ ආදරයට පත්වූ නිළියක්. මේ නිසා බොහෝදෙනෙක් ඇගේ මරණයෙන් කම්පාවට පත්වුණා. රමණි බර්තොලමියුස් බොරැල්ල කනත්තේ භූමදානය කෙරුණා. ඒ ඇගේ ඥාතීන්, හිතමිතුරන්, රසිකයන් විශාල පිරිසකගේ සහභාගිත්වයෙන්.</w:t>
      </w:r>
    </w:p>
    <w:p w:rsidR="00DF298B" w:rsidRPr="00680B2B" w:rsidRDefault="00680B2B">
      <w:pPr>
        <w:rPr>
          <w:rFonts w:ascii="Nirmala UI" w:hAnsi="Nirmala UI" w:cs="Nirmala UI"/>
        </w:rPr>
      </w:pPr>
      <w:r w:rsidRPr="00680B2B">
        <w:rPr>
          <w:rFonts w:ascii="Nirmala UI" w:hAnsi="Nirmala UI" w:cs="Nirmala UI"/>
        </w:rPr>
        <w:t>කමල් යම්කිසි වැඩකට ගොස් රමණී හමුවීමට පැමිණෙන විට බොහෝ රෑ බෝවූ නිසා ඇය කෝපයෙන් සිටි බවත්, කමල් එවිට රථය හරවාගෙන ආපසු ඒමට සැරසෙද්දී ඇය රථයේ එල්ලීම නිසා බිම වැටෙන්නට ඇති බවත් තමයි පැවසුණේ.</w:t>
      </w:r>
    </w:p>
    <w:p w:rsidR="00DF298B" w:rsidRPr="00680B2B" w:rsidRDefault="00680B2B">
      <w:pPr>
        <w:rPr>
          <w:rFonts w:ascii="Nirmala UI" w:hAnsi="Nirmala UI" w:cs="Nirmala UI"/>
        </w:rPr>
      </w:pPr>
      <w:r w:rsidRPr="00680B2B">
        <w:rPr>
          <w:rFonts w:ascii="Nirmala UI" w:hAnsi="Nirmala UI" w:cs="Nirmala UI"/>
        </w:rPr>
        <w:t>රමණි බර්තොලමියුස්ගේ පශ්චාත් මරණ වෛද්‍ය පරීක්ෂණය සිදුකළේ කොළඹ වෛද්‍ය විද්‍යාලයේ ජ්‍යෙෂ්ඨ කථිකාචාර්ය වෛද්‍ය විශේෂඥ පී.යූ. තෙලිසිංහ යි. ඔහුගේ සහය පිණිස කටයුතු කළේ එවකට සහකාර අධිකරණ වෛද්‍ය නිලධාරී වශයෙන් සිටි ආනන්ද සමරසේකර.</w:t>
      </w:r>
    </w:p>
    <w:p w:rsidR="00DF298B" w:rsidRPr="00680B2B" w:rsidRDefault="00680B2B">
      <w:pPr>
        <w:rPr>
          <w:rFonts w:ascii="Nirmala UI" w:hAnsi="Nirmala UI" w:cs="Nirmala UI"/>
        </w:rPr>
      </w:pPr>
      <w:r w:rsidRPr="00680B2B">
        <w:rPr>
          <w:rFonts w:ascii="Nirmala UI" w:hAnsi="Nirmala UI" w:cs="Nirmala UI"/>
        </w:rPr>
        <w:t>“සැත්කම් ලක්ෂණ හැර ඇගේ අත් පාවලත් සීරීම් තුවාල දක්නට ලැබුණි. විශේෂයෙන් දෑතේ වැලමිට ප්‍රදේශවල තුවාල දැකගත හැකි විය. ඇගේ හිසේ තුවාල තිබුණේ හිසේ පැත්තකිනි. එනම් හිසේ පිටුපස තුවාල තිබුණේ නැත. හිසේ තිබූ තුවාලවල තැලීම් සහ අස්ථි භග්න දක්නට ලැබිණි. හිස් කබල බිඳී මොළයට දැඩි සේ හානි සිදුවී තිබුණි. එනම් මොළයේ මරණීය තුවාල දක්නට ලැබිණි. ඇගේ තුවාලවල ස්වාභාවය පරීක්ෂා කිරීමේදී පැතලි පෘෂ්ඨයක හිස වැදීමෙන් සිදුවී තිඛෙන බව පෙනිණි”යි මරණ පරීක්ෂණයේ දී සඳහන් විය.</w:t>
      </w:r>
    </w:p>
    <w:p w:rsidR="00DF298B" w:rsidRPr="00680B2B" w:rsidRDefault="00680B2B">
      <w:pPr>
        <w:rPr>
          <w:rFonts w:ascii="Nirmala UI" w:hAnsi="Nirmala UI" w:cs="Nirmala UI"/>
        </w:rPr>
      </w:pPr>
      <w:r w:rsidRPr="00680B2B">
        <w:rPr>
          <w:rFonts w:ascii="Nirmala UI" w:hAnsi="Nirmala UI" w:cs="Nirmala UI"/>
        </w:rPr>
        <w:t>මේ අනුව අවසානයේදී පැතලි පෘෂ්ඨයක හිස වැදීමෙන් හිස තුවාල වී මොළයට මරණය තුවාල සිදුවී රමණි බර්තොලමියුස්ගේ මරණය සිදුවී ඇති බවට අධිකරණ වෛද්‍යවරු නිගමනය කළා.</w:t>
      </w:r>
    </w:p>
    <w:p w:rsidR="00DF298B" w:rsidRPr="00680B2B" w:rsidRDefault="00680B2B">
      <w:pPr>
        <w:rPr>
          <w:rFonts w:ascii="Nirmala UI" w:hAnsi="Nirmala UI" w:cs="Nirmala UI"/>
        </w:rPr>
      </w:pPr>
      <w:r w:rsidRPr="00680B2B">
        <w:rPr>
          <w:rFonts w:ascii="Nirmala UI" w:hAnsi="Nirmala UI" w:cs="Nirmala UI"/>
        </w:rPr>
        <w:t>ඇගේ පෙම්වතා වූ ජනප්‍රිය නළු කමල් අද්දරආරච්ච් රමණීගේ මරණය සිදුකිරීම සම්බන්ධයෙන් සැකපිට පොලිස් අත්අඩංගුවට පත්වුණා. ඔහු ඇයව රථයෙන් තල්ලු කිරීමක් සිදු නොවූ බව අධිකරණ වෛද්‍ය වාර්තාවෙන් පැහැදිලි කර තිබූ අතර එහි දී සිදුවූවායැ යි අනුමාන කළ හැකි එකම දෙය වන්නේ, යම් කලහකාරී සිදුවීමකින් පසුව කමල් ආපසු යෑමට සැරසීමේ දී රමණී ධාවනය වූ රථයේ එල්ලීමෙන් බිමට වැටී තුවාල වූ බවය. ඔහු ලබාදී තිබූ කටඋත්තරය වූයේ ද එයම යි. එය අධිකරණ වෛද්‍ය වාර්තාව සමග සැසඳී තිබුණා. අධිකරණ වෛද්‍ය වාර්තාවට අනුව රථයේ එල්ලීමේදී බිමට වැටුණා මෙන්ම වාහනයේ හැපීමෙන් බිමට වැටුණා විය හැකි බව ඔප්පු වුණා.</w:t>
      </w:r>
    </w:p>
    <w:p w:rsidR="00DF298B" w:rsidRPr="00680B2B" w:rsidRDefault="00680B2B">
      <w:pPr>
        <w:rPr>
          <w:rFonts w:ascii="Nirmala UI" w:hAnsi="Nirmala UI" w:cs="Nirmala UI"/>
        </w:rPr>
      </w:pPr>
      <w:r w:rsidRPr="00680B2B">
        <w:rPr>
          <w:rFonts w:ascii="Nirmala UI" w:hAnsi="Nirmala UI" w:cs="Nirmala UI"/>
        </w:rPr>
        <w:t xml:space="preserve">පොලිස් අත්අඩංගුවේ සිටි කමල්ට නඩු පැවැරීමට තරම් ප්‍රමාණවත් කරුණු වාර්තාවලින් ලැබී තිබුණේ නැහැ. මෙම තොරතුරු මත නීතිපතිවරයා ඇයව මරා දැමීමේ චේතනාවක් කමල්ට නොවූ නිසා සාපරාධී ක්‍රියාවකින් සිදුවූ මරණයක් </w:t>
      </w:r>
      <w:r w:rsidRPr="00680B2B">
        <w:rPr>
          <w:rFonts w:ascii="Nirmala UI" w:hAnsi="Nirmala UI" w:cs="Nirmala UI"/>
        </w:rPr>
        <w:lastRenderedPageBreak/>
        <w:t>නොවන බවත් ඇගේ මරණය හදිසි අනතුරකින් සිදු වූ බවත් නිගමනය කළා. රමණී බර්තොලමියුස් මරාදැමීමේ සිද්ධියට කමල් අද්දරආරච්චි නිදොස් පුද්ගලයෙක් බවට තීරණය වුණා.</w:t>
      </w:r>
    </w:p>
    <w:p w:rsidR="00DF298B" w:rsidRPr="00680B2B" w:rsidRDefault="00680B2B">
      <w:pPr>
        <w:rPr>
          <w:rFonts w:ascii="Nirmala UI" w:hAnsi="Nirmala UI" w:cs="Nirmala UI"/>
        </w:rPr>
      </w:pPr>
      <w:r w:rsidRPr="00680B2B">
        <w:rPr>
          <w:rFonts w:ascii="Nirmala UI" w:hAnsi="Nirmala UI" w:cs="Nirmala UI"/>
        </w:rPr>
        <w:t>රමණීගේ මව පවසන්නේ අදත් කමල් ඇයට පවුලේ හිතවතෙක් ලෙස උදව් උපකාර කරන බවයි. ‘මට රමණී වෙනුවෙන් කිසිවක් කරන්න එදා ඉඩ දුන්නේ නැහැ. ඒ නිසා දැන්වත් මට අම්මට සලකන්න දෙන්න’ කියලා කමල් කියනවා. මේ ළඟ දී දවසක මම නාන කාමරයේ වැටිලා මගේ හිසට ශල්‍යකර්මයක් කරන්න සිදුවුණා. එයට ගොඩක්ම උදව් කළේ කමල්. රමණිගේ උපන් දිනයට කමල්ගේ අම්මාත් තවමත් ඇගේ සොහොනට ගිහින් පහන් පත්තු කරනවා. තවමත් කමල්ගේ මව්පියන් රමණිට ආදරෙයි’, ඇය  සරසවිය පුවත්පතට පවසා තිබුණා.</w:t>
      </w:r>
    </w:p>
    <w:p w:rsidR="00DF298B" w:rsidRPr="00680B2B" w:rsidRDefault="00680B2B">
      <w:pPr>
        <w:rPr>
          <w:rFonts w:ascii="Nirmala UI" w:hAnsi="Nirmala UI" w:cs="Nirmala UI"/>
        </w:rPr>
      </w:pPr>
      <w:r w:rsidRPr="00680B2B">
        <w:rPr>
          <w:rFonts w:ascii="Nirmala UI" w:hAnsi="Nirmala UI" w:cs="Nirmala UI"/>
        </w:rPr>
        <w:t>ඇය භාග්‍යා ටෙලි නාට්‍යයේ කළ ජනප්‍රිය රංගනය මෙම ලින්කුව හරහා නරඹන්න පුලුවන්. https://video.ultra-zone.net/watch?v=zXr-JxCJFVY</w:t>
      </w:r>
    </w:p>
    <w:p w:rsidR="00DF298B" w:rsidRPr="00680B2B" w:rsidRDefault="00680B2B">
      <w:pPr>
        <w:rPr>
          <w:rFonts w:ascii="Nirmala UI" w:hAnsi="Nirmala UI" w:cs="Nirmala UI"/>
        </w:rPr>
      </w:pPr>
      <w:proofErr w:type="spellStart"/>
      <w:r w:rsidRPr="00680B2B">
        <w:rPr>
          <w:rFonts w:ascii="Nirmala UI" w:hAnsi="Nirmala UI" w:cs="Nirmala UI"/>
        </w:rPr>
        <w:t>පුරාණයේ</w:t>
      </w:r>
      <w:proofErr w:type="spellEnd"/>
      <w:r w:rsidRPr="00680B2B">
        <w:rPr>
          <w:rFonts w:ascii="Nirmala UI" w:hAnsi="Nirmala UI" w:cs="Nirmala UI"/>
        </w:rPr>
        <w:t xml:space="preserve"> </w:t>
      </w:r>
      <w:proofErr w:type="spellStart"/>
      <w:r w:rsidRPr="00680B2B">
        <w:rPr>
          <w:rFonts w:ascii="Nirmala UI" w:hAnsi="Nirmala UI" w:cs="Nirmala UI"/>
        </w:rPr>
        <w:t>රඹ</w:t>
      </w:r>
      <w:proofErr w:type="spellEnd"/>
      <w:r w:rsidRPr="00680B2B">
        <w:rPr>
          <w:rFonts w:ascii="Nirmala UI" w:hAnsi="Nirmala UI" w:cs="Nirmala UI"/>
        </w:rPr>
        <w:t xml:space="preserve"> </w:t>
      </w:r>
      <w:proofErr w:type="spellStart"/>
      <w:r w:rsidRPr="00680B2B">
        <w:rPr>
          <w:rFonts w:ascii="Nirmala UI" w:hAnsi="Nirmala UI" w:cs="Nirmala UI"/>
        </w:rPr>
        <w:t>හෙවත්</w:t>
      </w:r>
      <w:proofErr w:type="spellEnd"/>
      <w:r w:rsidRPr="00680B2B">
        <w:rPr>
          <w:rFonts w:ascii="Nirmala UI" w:hAnsi="Nirmala UI" w:cs="Nirmala UI"/>
        </w:rPr>
        <w:t xml:space="preserve"> </w:t>
      </w:r>
      <w:proofErr w:type="spellStart"/>
      <w:r w:rsidRPr="00680B2B">
        <w:rPr>
          <w:rFonts w:ascii="Nirmala UI" w:hAnsi="Nirmala UI" w:cs="Nirmala UI"/>
        </w:rPr>
        <w:t>කෙසෙල්</w:t>
      </w:r>
      <w:proofErr w:type="spellEnd"/>
      <w:r w:rsidRPr="00680B2B">
        <w:rPr>
          <w:rFonts w:ascii="Nirmala UI" w:hAnsi="Nirmala UI" w:cs="Nirmala UI"/>
        </w:rPr>
        <w:t xml:space="preserve"> ගස් බහුලව පැවති නිසා රඹුක්කන වුණා කියලයි ජනකතාවල කියන්නේ. ප්‍රාග් ඓතිහාසික යුගයේ පටන්ම ජනාවාසව පැවති මේ බිමේ උඩරට රාජධානි යුගයේ දී වෙහෙරවිහාර රාශියක් ඉදිවුණා. ඉංග්‍රීසි පාලන සමයේ දී කතෝලික පල්ලි වගේම දුම්රිය ස්ථානත් මෙහි ගොඩනැගුණා. මහඔය ගලන්නේ රඹුක්කනට නුදුරින්. පසුව මේ නගරය වඩාත් ප්‍රකට වුණේ උඩරට දුම්රිය මාර්ගයේ සන්ධිස්ථානයක් වශයෙන්. දුම්රියේ නැගී රඹුක්කනට පහසුවෙන්ම පැමිණිය හැකියි. කොළඹ සිට දුර කි. මී. 88යි. මහාමාර්ගයෙන් එනවා නම් නුවර පාරේ කෑගල්ලේ සිට මෙන්ම පොල්ගහවෙල සිටත් එන්න පුලුවන්. රඹුක්කන පුරාණ බෙදීම් අනුව අයත් වන්නේ හතරකෝරළේ කිණිගොඩ කෝරළේට යි.</w:t>
      </w:r>
    </w:p>
    <w:p w:rsidR="00DF298B" w:rsidRPr="00680B2B" w:rsidRDefault="00680B2B">
      <w:pPr>
        <w:rPr>
          <w:rFonts w:ascii="Nirmala UI" w:hAnsi="Nirmala UI" w:cs="Nirmala UI"/>
        </w:rPr>
      </w:pPr>
      <w:r w:rsidRPr="00680B2B">
        <w:rPr>
          <w:rFonts w:ascii="Nirmala UI" w:hAnsi="Nirmala UI" w:cs="Nirmala UI"/>
        </w:rPr>
        <w:t>රඹුක්නට යන හුඟ දෙනෙක් පින්නවල අලි අනාථාගාරය සහ සත්වෝද්‍යානය බලනවා මිස ඒ අවට ඇති වෙනත් අපූරු තැන් ගැන උනන්දුවක් නැහැ. මේ ලිපිය කියවූ පසු ඔබටත් ඒවා නැරඹීමට ආසාවක් ඇති වේවි.</w:t>
      </w:r>
    </w:p>
    <w:p w:rsidR="00DF298B" w:rsidRPr="00680B2B" w:rsidRDefault="00680B2B">
      <w:pPr>
        <w:rPr>
          <w:rFonts w:ascii="Nirmala UI" w:hAnsi="Nirmala UI" w:cs="Nirmala UI"/>
        </w:rPr>
      </w:pPr>
      <w:r w:rsidRPr="00680B2B">
        <w:rPr>
          <w:rFonts w:ascii="Nirmala UI" w:hAnsi="Nirmala UI" w:cs="Nirmala UI"/>
        </w:rPr>
        <w:t>රඹුක්කන සිට වයඹ දිසාවෙන් පිහිටි සුන්දර ගම්මානයක් වන පදවියගම්පොළ හෙවත් පදවිගම්පළ කිණිගොඩ කෝරළයේ වල්ගම්පත්තුවේ දැලිවල වසමට අයත්. මෙය සබරගමුව පළාත් සභාව විසින් සංචාරක ගම්මානයක් ලෙස නම්කර තිබෙනවා. රඹුක්කන ඉතිහාසය පූර්ව ඓතිහාසික යුගයට රැගෙන යන්නේ මෙහි පිහිටි ගල්මැස්ස යි. විශාල ගල්පුවරු තුනක් මත තැබූ ගල්පුවරුව නිසා මෙය කාමරයක් ලෙස දිස්වෙනවා. දඹුල්ල ඉබ්බන්කටුව වැනි ස්ථානවලින් මෙගලිතික ස්මාරක ලැබී තිබුණත් මෙවැනි විශාල ස්මාරකයක් හමුවන්නේ පදවිගම්පොළින් පමණයි.  මෙය දිගින් අඩි 11ක් ද පළලින් අඩි හයහමාහරක් ද වෙනවා. පුරාවිද්‍යා ස්මාරකයක් වන මෙය අසල මෑත අතීතයේ විහාරයක් ද ඉදිකර තිබෙනවා.</w:t>
      </w:r>
    </w:p>
    <w:p w:rsidR="00DF298B" w:rsidRPr="00680B2B" w:rsidRDefault="00680B2B">
      <w:pPr>
        <w:rPr>
          <w:rFonts w:ascii="Nirmala UI" w:hAnsi="Nirmala UI" w:cs="Nirmala UI"/>
        </w:rPr>
      </w:pPr>
      <w:r w:rsidRPr="00680B2B">
        <w:rPr>
          <w:rFonts w:ascii="Nirmala UI" w:hAnsi="Nirmala UI" w:cs="Nirmala UI"/>
        </w:rPr>
        <w:lastRenderedPageBreak/>
        <w:t>රඹුක්කන, වල්ගම බස් මාර්ගයේ දෙවන සැතපුම් කණුව පසුකර යාර කිහිපයක් ගිය විට වම්පසින් හමුවන කොරහැත්ත - දඹුල්ල පාරේ සැතපුමක් පමණ ගමන් කළ විට මාර්ගයේ වම්පසින් ‘පදවිගම්පොළ ශිලා මඤ්චය’ පිහිටා තිබෙනවා.</w:t>
      </w:r>
    </w:p>
    <w:p w:rsidR="00DF298B" w:rsidRPr="00680B2B" w:rsidRDefault="00680B2B">
      <w:pPr>
        <w:rPr>
          <w:rFonts w:ascii="Nirmala UI" w:hAnsi="Nirmala UI" w:cs="Nirmala UI"/>
        </w:rPr>
      </w:pPr>
      <w:r w:rsidRPr="00680B2B">
        <w:rPr>
          <w:rFonts w:ascii="Nirmala UI" w:hAnsi="Nirmala UI" w:cs="Nirmala UI"/>
        </w:rPr>
        <w:t>අතීත ලක්දිව විසූ ගැමි ජනතාවගේ විශ්වාසය අනුව මෙම ශිලා මඤචය හා ලක්දිව වැඩවිසූ අවසාන මහ රහතන් වහන්සේ ලෙස සැලකෙන මලියදේව මහ රහතන් වහන්සේ පිළිබඳ පුරාවෘත්තයක් ගොඩනැගී තිබෙනවා. එනම්, දිනක් මලියදේව මහරහතන් වහන්සේ අනුරාධපුරයේ සිට පොල්ගහවෙල හරහා වට්ටාරමට වඩින අතරමග දී හදිසියේ ඇදහැලුණු මහ වර්ෂාවක් නිසා අසල පිහිටි බෝරුක් සෙවනකට වැඩමකළ බවත්, එහිදී මෙම ශිලා මඤචය උන්වහන්සේ හට සෙවන සැලසූ බවත් ය. ශිලාමඤචයට වම් පසින් ඒ අසලම වූ බෝධිවෘක්ෂය ද පැරණියි.</w:t>
      </w:r>
    </w:p>
    <w:p w:rsidR="00DF298B" w:rsidRPr="00680B2B" w:rsidRDefault="00680B2B">
      <w:pPr>
        <w:rPr>
          <w:rFonts w:ascii="Nirmala UI" w:hAnsi="Nirmala UI" w:cs="Nirmala UI"/>
        </w:rPr>
      </w:pPr>
      <w:r w:rsidRPr="00680B2B">
        <w:rPr>
          <w:rFonts w:ascii="Nirmala UI" w:hAnsi="Nirmala UI" w:cs="Nirmala UI"/>
        </w:rPr>
        <w:t>පදවිගම්පොල ශිලා මඤචයට බටහිර දෙසින් කොස්කන්ද නම් වූ කඳුගැටයක් පිහිටා තිබෙනවා. මේ කඳු පාමුල ජනාවාස පැතිර ඇති අතර මුදුන අවට වනාන්තරයක් පැතිර තිබෙනවා. කඳු බෑවුමේ පෞද්ගලික ඉඩම්වලත් කටාරම් කෙටූ ලෙන් පැතිර තිබෙනවා. සමහර ලෙන් ආරාම බවට පත්වෙලා. ක්‍රිස්තු පූර්ව යුගයට අයත් සෙල් ලිපි දෙකක් කන්ද මත පිහිටි ලෙන්වලින් හමුවෙනවා. ඒවායේ සඳහන් වන්නේ ප්‍රදේශයේ ප්‍රභුවරු විසින් සංඝයා වහන්සේට ලෙන් කරවා පූජා කිරීම ගැනයි.</w:t>
      </w:r>
    </w:p>
    <w:p w:rsidR="00DF298B" w:rsidRPr="00680B2B" w:rsidRDefault="00680B2B">
      <w:pPr>
        <w:rPr>
          <w:rFonts w:ascii="Nirmala UI" w:hAnsi="Nirmala UI" w:cs="Nirmala UI"/>
        </w:rPr>
      </w:pPr>
      <w:r w:rsidRPr="00680B2B">
        <w:rPr>
          <w:rFonts w:ascii="Nirmala UI" w:hAnsi="Nirmala UI" w:cs="Nirmala UI"/>
        </w:rPr>
        <w:t>රඹුක්කන කුරුණෑගල පාරේ කි. මී. 4ක් දුරින් මාර්ගය අද්දරම දැලිවල රජමහා විහාරය පිහිටා තිබෙනවා. කොට වෙහෙර පිහිටා ඇත්තේ විහාර බිමේ කුඩා කඳුගැටයක් මත යි. ඒ වෙත පිවිසීමට පියගැට සකස් කර තිබෙනවා. වසර 100ක් පමණ පැරණි විහාර මන්දිරය පිහිටා ඇත්තේ ද වෙහෙර අසලම යි. කොටවෙහෙර යනුවෙන් හඳුන්වන්නේ මෙම දාගැබ් විශේෂයට කොත්කැරැල්ලක් පැවති බවට සාධක නැති නිසයි. දැදිගම, යුදගනාව, පොළොන්නරුවේ දෙමළ මහා සෑය ආදී දාගැබ් ද මෙම සම්ප්‍රදායට අයත්.</w:t>
      </w:r>
    </w:p>
    <w:p w:rsidR="00DF298B" w:rsidRPr="00680B2B" w:rsidRDefault="00680B2B">
      <w:pPr>
        <w:rPr>
          <w:rFonts w:ascii="Nirmala UI" w:hAnsi="Nirmala UI" w:cs="Nirmala UI"/>
        </w:rPr>
      </w:pPr>
      <w:r w:rsidRPr="00680B2B">
        <w:rPr>
          <w:rFonts w:ascii="Nirmala UI" w:hAnsi="Nirmala UI" w:cs="Nirmala UI"/>
        </w:rPr>
        <w:t>වනවැදී තිබූ මේ බිම අවට පෙදෙසේ 1880 පමණ වන විට මිනිසුන් ජනාවාස තනා කැලෑ හෙළි පෙහෙළි කොට තිබෙනවා. පසුව එහි පැරණි විහාරය එළිකරවා යළිත් භික්ෂුන් වහන්සේ කැඳවා පන්සලක් ඉදිකළ බව පැවසෙනවා.</w:t>
      </w:r>
    </w:p>
    <w:p w:rsidR="00DF298B" w:rsidRPr="00680B2B" w:rsidRDefault="00680B2B">
      <w:pPr>
        <w:rPr>
          <w:rFonts w:ascii="Nirmala UI" w:hAnsi="Nirmala UI" w:cs="Nirmala UI"/>
        </w:rPr>
      </w:pPr>
      <w:r w:rsidRPr="00680B2B">
        <w:rPr>
          <w:rFonts w:ascii="Nirmala UI" w:hAnsi="Nirmala UI" w:cs="Nirmala UI"/>
        </w:rPr>
        <w:t xml:space="preserve">අපේ රටේ දාගැබ් ඉතිහාසයට දැලිවල වැදගත් මතක සටහනක් එක්කරනවා. මෙය ඉතාම පැරණි යුගයට අයත් දාගැබක්. මෙම කැණීමේ දී ද දාගැබේ මුල්ම අවධිය ක්‍රි.පූ. 2 වන සියවසට අයත් බව විද්‍යාත්මකව තහවුරු කර ගෙන තිබෙනවා. පුරාවිද්‍යා දෙපාර්තමේන්තුව 1972 සිට වරින්වර මෙහි කැණීම් කළා. මෙහි ඇති තවත් විශේෂත්වයක් නම් කැණීමේ දී ඉතාමත්ම සුරක්‍ෂිතව තිබී හමුවූ දාගැබ් ගර්භය යි. නිදන් හොරුන්ට එය හමුනොවීම වාසනාවක් වුණා. පුරාවස්තු රැසක් දැලිවල කැණීම්වලින් මතුවුණා. වීදුරු, පබළු රැසක් හමුවුණා. මුතු පබළු අල්ලන ලද රෙද්දකින් වට කරන ලද කුඩා චෛත්‍ය කරඬුව ඉතාමත් වැදගත්. පුරාවිද්‍යා දෙපාර්මේන්තුවේ ආරාධනයෙන් ඕස්ට්‍රේලියානු ජාතික රෙදි පිළිඳව විශේෂඥ ජුඩිත් </w:t>
      </w:r>
      <w:r w:rsidRPr="00680B2B">
        <w:rPr>
          <w:rFonts w:ascii="Nirmala UI" w:hAnsi="Nirmala UI" w:cs="Nirmala UI"/>
        </w:rPr>
        <w:lastRenderedPageBreak/>
        <w:t>කැමරන් මහත්මිය විසින් මේ පිළිබඳව කළ  රසායනික පර්යේෂණ අනුව එම සළුව සේද රෙදි බව සොයා ගෙන තිබෙනවා. එහි වයස වසර දෙදහස්‌ දෙසියයක්.‌ ලෝහමය කරඬුව ඇතුළු සේද සළුව සොයා ගනු ලැබ ඇත්තේ 2001 වසරේ කළ කැණීම් මගින්. චෛත්‍යයේ හරිමැදින් පහළට කැණීම් කරන අවස්‌ථාවේ ඊට අඩි හතරකට පහළින් ලෝහමය කරඬුව හමුවෙලා තිබෙනවා.</w:t>
      </w:r>
    </w:p>
    <w:p w:rsidR="00DF298B" w:rsidRPr="00680B2B" w:rsidRDefault="00680B2B">
      <w:pPr>
        <w:rPr>
          <w:rFonts w:ascii="Nirmala UI" w:hAnsi="Nirmala UI" w:cs="Nirmala UI"/>
        </w:rPr>
      </w:pPr>
      <w:r w:rsidRPr="00680B2B">
        <w:rPr>
          <w:rFonts w:ascii="Nirmala UI" w:hAnsi="Nirmala UI" w:cs="Nirmala UI"/>
        </w:rPr>
        <w:t>විහාර බිමේ ඉදිකර ඇති ධාතු මන්දිරයේ මෙහි කැණීම්වලින් ලැබුණු පළිඟු කරඬු, රන් කරඬු, මැටි කරඬු, බුද්ධ පුතිමා, ශෛලමය කැටයම් කොටස් ආදිය තැන්පත් කර තිබෙනවා.</w:t>
      </w:r>
    </w:p>
    <w:p w:rsidR="00DF298B" w:rsidRPr="00680B2B" w:rsidRDefault="00680B2B">
      <w:pPr>
        <w:rPr>
          <w:rFonts w:ascii="Nirmala UI" w:hAnsi="Nirmala UI" w:cs="Nirmala UI"/>
        </w:rPr>
      </w:pPr>
      <w:r w:rsidRPr="00680B2B">
        <w:rPr>
          <w:rFonts w:ascii="Nirmala UI" w:hAnsi="Nirmala UI" w:cs="Nirmala UI"/>
        </w:rPr>
        <w:t>ගඩොලින් කළ විශාල දාගැබ තවමත් සංරක්ෂණය නිම නොකළ තත්ත්වයෙන් පවතිනවා. එයට යොදාගත් පැරණි ගඩොල් දාගැබ් මළුව අවට විසිරී තිබෙනවා. වසර 100ක් පමණ පැරණි විහාර මන්දිරය දාගැබ අසලම දක්නට ලැබෙනවා. ඒ අසලම පිහිටි ඝංඨාර කුලුනත් අවුරුදු 100ක් පමණ පැරණි යි.</w:t>
      </w:r>
    </w:p>
    <w:p w:rsidR="00DF298B" w:rsidRPr="00680B2B" w:rsidRDefault="00680B2B">
      <w:pPr>
        <w:rPr>
          <w:rFonts w:ascii="Nirmala UI" w:hAnsi="Nirmala UI" w:cs="Nirmala UI"/>
        </w:rPr>
      </w:pPr>
      <w:r w:rsidRPr="00680B2B">
        <w:rPr>
          <w:rFonts w:ascii="Nirmala UI" w:hAnsi="Nirmala UI" w:cs="Nirmala UI"/>
        </w:rPr>
        <w:t>රඹුක්කන කුරුණෑගල පාරේ කි. මී. 8ක් දුරින් පිහිටා තිබෙනවා. විශාල ලෙන් විහාරයක් වන මෙය කලකට පෙර හැඳින්වූයේ කැලෑ දඹුල්ල කියලයි. දැන් එය දඹුල්ල කියන නමින්ම හඳුන්වනවා. රබර් වතුයායක් මැදිකරගත් ලෙනට පිවිසීමට කළුගලින් කළ පියගැට 350ක් තරණය කළ යුතු යි. පියගැට පෙළ පාමුල නූතන සංඝාවස ගොඩනැගිලි පිහිටා තිබෙනවා. පර්වතය මතට පිවිසුණු විට ලෙන් විහාරය, දාගැබ ආදී පූජනීය ගොඩනැගිලි දැකබලා ගත හැකියි.</w:t>
      </w:r>
    </w:p>
    <w:p w:rsidR="00DF298B" w:rsidRPr="00680B2B" w:rsidRDefault="00680B2B">
      <w:pPr>
        <w:rPr>
          <w:rFonts w:ascii="Nirmala UI" w:hAnsi="Nirmala UI" w:cs="Nirmala UI"/>
        </w:rPr>
      </w:pPr>
      <w:r w:rsidRPr="00680B2B">
        <w:rPr>
          <w:rFonts w:ascii="Nirmala UI" w:hAnsi="Nirmala UI" w:cs="Nirmala UI"/>
        </w:rPr>
        <w:t>ලෙන් විහාරය තුළ දහඅට රියන් සැතපෙන බුදු පිළිමයක්, විෂ්ණු දේව පිළිමයක්, සහ ලෙව්කේ අදිකාරමගේ පිළිමයක් ඉදිකර තිබෙනවා. මෙම ප්‍රතිමාව පසුකාලීනව අලුත්වැඩියා කර ඇති බව පෙනෙනවා. උඩරට සම්ප්‍රදායට අයත් පැරණි බිතුසිතුවම් ද  විහාරය අලංකාර කරනවා.</w:t>
      </w:r>
    </w:p>
    <w:p w:rsidR="00DF298B" w:rsidRPr="00680B2B" w:rsidRDefault="00680B2B">
      <w:pPr>
        <w:rPr>
          <w:rFonts w:ascii="Nirmala UI" w:hAnsi="Nirmala UI" w:cs="Nirmala UI"/>
        </w:rPr>
      </w:pPr>
      <w:r w:rsidRPr="00680B2B">
        <w:rPr>
          <w:rFonts w:ascii="Nirmala UI" w:hAnsi="Nirmala UI" w:cs="Nirmala UI"/>
        </w:rPr>
        <w:t>පර්වතයක් මත කෙටූ සිරිපතුලක් ද මෙහි පිහිටා තිබෙනවා. එච්. සී. පී. බෙල් සිය කෑගලු පුරාවිද්‍යා වාර්තාවේ වර්ෂ 1892 වනවිට මේ විහාරය පැවති ආකාරය දීර්ඝව විස්තර කර තිබෙනවා.</w:t>
      </w:r>
    </w:p>
    <w:p w:rsidR="00DF298B" w:rsidRPr="00680B2B" w:rsidRDefault="00680B2B">
      <w:pPr>
        <w:rPr>
          <w:rFonts w:ascii="Nirmala UI" w:hAnsi="Nirmala UI" w:cs="Nirmala UI"/>
        </w:rPr>
      </w:pPr>
      <w:r w:rsidRPr="00680B2B">
        <w:rPr>
          <w:rFonts w:ascii="Nirmala UI" w:hAnsi="Nirmala UI" w:cs="Nirmala UI"/>
        </w:rPr>
        <w:t>රඹුක්‌කන දොඹේමඩ මාර්ගයේ  කඳුගැටයක් මත පිහිටි කුඩාගම පල්ලිය ඉතා සුන්දර ස්ථානයක්. මෙය 1910 දී ඉංග්‍රීසි පාලන සමයේ දී ආරම්භ කර තිබෙන දේවස්ථානයක්.</w:t>
      </w:r>
    </w:p>
    <w:p w:rsidR="00DF298B" w:rsidRPr="00680B2B" w:rsidRDefault="00680B2B">
      <w:pPr>
        <w:rPr>
          <w:rFonts w:ascii="Nirmala UI" w:hAnsi="Nirmala UI" w:cs="Nirmala UI"/>
        </w:rPr>
      </w:pPr>
      <w:r w:rsidRPr="00680B2B">
        <w:rPr>
          <w:rFonts w:ascii="Nirmala UI" w:hAnsi="Nirmala UI" w:cs="Nirmala UI"/>
        </w:rPr>
        <w:t>1970 දශකයේ මෙම දේවස්ථානයට පැමිණෙන කැමිලස් ජයමාන්න පියතුමාගේ කාලයේ මෙය රට පුරා පතල වුණා. ඒ යක්ෂආවේෂ වූවන් සුවපත් කරවන ස්ථානයක් ලෙසට යි. එකල මෙම පල්ලියට දහස් ගණනින් බැතිමතුන් ඇදී ආවා. අදටත් ප්‍රදේශවාසීන් මෙහි හාස්කම් ගැන විශ්වාසයෙන් පැමිණෙනවා. ජයන්ත චන්ද්‍රසිරි ඝරසරප චිත්‍රපයට සඳහා තේමාකරගෙන ඇත්තේ මෙම පල්ලියේ භුත දෝෂ දුරුකිරීමේ කතා පුවත යි.</w:t>
      </w:r>
    </w:p>
    <w:p w:rsidR="00DF298B" w:rsidRPr="00680B2B" w:rsidRDefault="00680B2B">
      <w:pPr>
        <w:rPr>
          <w:rFonts w:ascii="Nirmala UI" w:hAnsi="Nirmala UI" w:cs="Nirmala UI"/>
        </w:rPr>
      </w:pPr>
      <w:proofErr w:type="spellStart"/>
      <w:r w:rsidRPr="00680B2B">
        <w:rPr>
          <w:rFonts w:ascii="Nirmala UI" w:hAnsi="Nirmala UI" w:cs="Nirmala UI"/>
        </w:rPr>
        <w:lastRenderedPageBreak/>
        <w:t>ඉබ්බන්කටුව</w:t>
      </w:r>
      <w:proofErr w:type="spellEnd"/>
      <w:r w:rsidRPr="00680B2B">
        <w:rPr>
          <w:rFonts w:ascii="Nirmala UI" w:hAnsi="Nirmala UI" w:cs="Nirmala UI"/>
        </w:rPr>
        <w:t xml:space="preserve"> </w:t>
      </w:r>
      <w:proofErr w:type="spellStart"/>
      <w:r w:rsidRPr="00680B2B">
        <w:rPr>
          <w:rFonts w:ascii="Nirmala UI" w:hAnsi="Nirmala UI" w:cs="Nirmala UI"/>
        </w:rPr>
        <w:t>දඹුල්ල</w:t>
      </w:r>
      <w:proofErr w:type="spellEnd"/>
      <w:r w:rsidRPr="00680B2B">
        <w:rPr>
          <w:rFonts w:ascii="Nirmala UI" w:hAnsi="Nirmala UI" w:cs="Nirmala UI"/>
        </w:rPr>
        <w:t xml:space="preserve"> </w:t>
      </w:r>
      <w:proofErr w:type="spellStart"/>
      <w:r w:rsidRPr="00680B2B">
        <w:rPr>
          <w:rFonts w:ascii="Nirmala UI" w:hAnsi="Nirmala UI" w:cs="Nirmala UI"/>
        </w:rPr>
        <w:t>නගරයේ</w:t>
      </w:r>
      <w:proofErr w:type="spellEnd"/>
      <w:r w:rsidRPr="00680B2B">
        <w:rPr>
          <w:rFonts w:ascii="Nirmala UI" w:hAnsi="Nirmala UI" w:cs="Nirmala UI"/>
        </w:rPr>
        <w:t xml:space="preserve"> </w:t>
      </w:r>
      <w:proofErr w:type="spellStart"/>
      <w:r w:rsidRPr="00680B2B">
        <w:rPr>
          <w:rFonts w:ascii="Nirmala UI" w:hAnsi="Nirmala UI" w:cs="Nirmala UI"/>
        </w:rPr>
        <w:t>සිට</w:t>
      </w:r>
      <w:proofErr w:type="spellEnd"/>
      <w:r w:rsidRPr="00680B2B">
        <w:rPr>
          <w:rFonts w:ascii="Nirmala UI" w:hAnsi="Nirmala UI" w:cs="Nirmala UI"/>
        </w:rPr>
        <w:t xml:space="preserve"> කි. මී. 4ක් පමණ දුරින් කුරුණෑගල පාර අද්දර පිහිටි ගමක්. කොළඹ ඉඳන් යනවා නම් දඹුලුගල පේනමානයේ මෙම ගම පිහිටා තිබෙනවා. අප රටේ පූර්ව ඓතිහාසික මහා ශිලා හෙවත් මෙගලිතික යුගය ගැන හොඳම සාධක හමුවන්නේ මෙම ස්ථානයේ කළ කැණීම්වලින්.</w:t>
      </w:r>
    </w:p>
    <w:p w:rsidR="00DF298B" w:rsidRPr="00680B2B" w:rsidRDefault="00680B2B">
      <w:pPr>
        <w:rPr>
          <w:rFonts w:ascii="Nirmala UI" w:hAnsi="Nirmala UI" w:cs="Nirmala UI"/>
        </w:rPr>
      </w:pPr>
      <w:r w:rsidRPr="00680B2B">
        <w:rPr>
          <w:rFonts w:ascii="Nirmala UI" w:hAnsi="Nirmala UI" w:cs="Nirmala UI"/>
        </w:rPr>
        <w:t>ඉබ්බන්කටුව පිහිටා ඇත්තේ ගලේවෙල ප්‍රාදේශීය ලේකම් කොට්ටාසයේ. එය කලාඔයේ පෝෂක ශාඛාවක් වූ දඹුලුඔයේ වම් ඉවුරු  ප්‍රදේශයේ පිහිටි බිමක්. ඔබටත් දඹුලු යනවා නම් පහසුවෙන්ම මෙම පූර්ව ඓතිහාසික කැණීම් බිමට ගොස් අප නොදන්නා අපේ අතීතය ගැන අපූරු අත්දැකීමක් විඳගත හැකියි. ඉබ්බන්කටුව කැණීම් භූමිය සංචාරක ආකර්ශනය සහිත ස්ථානයක් බවට පත් කර 2017 පෙබරවාරියේ විවෘත කළා. මේ නිසා පුරාණ සුසාන ක්‍රම, ඔවුන්ගේ ජීවිතය ගැන දැනුමක් ලබාගන්න අතරම පුරාවිද්‍යා පොතපත  මිල දී ගැනීමටත් විවේකයක් ගැනීමටත් එහිදී ඔබට ඉඩ ලැබෙනවා.</w:t>
      </w:r>
    </w:p>
    <w:p w:rsidR="00DF298B" w:rsidRPr="00680B2B" w:rsidRDefault="00680B2B">
      <w:pPr>
        <w:rPr>
          <w:rFonts w:ascii="Nirmala UI" w:hAnsi="Nirmala UI" w:cs="Nirmala UI"/>
        </w:rPr>
      </w:pPr>
      <w:r w:rsidRPr="00680B2B">
        <w:rPr>
          <w:rFonts w:ascii="Nirmala UI" w:hAnsi="Nirmala UI" w:cs="Nirmala UI"/>
        </w:rPr>
        <w:t xml:space="preserve">1970 වර්ෂයේ මෙය මුලින්ම අනාවරණය කර ගෙන තිබෙනවා. 1988-90 කාලය තුළ පුරාවිද්‍යා දෙපාර්තමේන්තුව, මධ්‍යම සංස්කෘතික අරමුදල, පුරාවිද්‍යා පශ්චාත් උපාධි ආයතනය සමග ජර්මනියේ කාවා ආයතනය ද එක්ව සිදුකළ පරීක්ෂණවල දී සොහොන් කොත් 16කින් සමන්විත මහාශිලා සුසාන පොකුරක් සොයාගැනීමට හැකිව තිබෙනවා. කාබන් 14 කාලනීර්ණයට අනුව මෙය කි‍්‍ර.පූ. 770-350 අතර කාලපරිච්ජේදය තුළ පැවති ජනාවාස ප්‍රදේශයක් බව හෙළි වී තිබෙනවා. ජර්මනියේ ජාතික විද්‍යා පර්යේෂණ ආයතනය විසින් කළ පර්යේෂණ වලට අනුව මෙහි ඇතැම් අඟුරු අවුරුදු 2,700 පැරණි බවට ඔප්පු වී තිබෙනවා.  </w:t>
      </w:r>
    </w:p>
    <w:p w:rsidR="00DF298B" w:rsidRPr="00680B2B" w:rsidRDefault="00680B2B">
      <w:pPr>
        <w:rPr>
          <w:rFonts w:ascii="Nirmala UI" w:hAnsi="Nirmala UI" w:cs="Nirmala UI"/>
        </w:rPr>
      </w:pPr>
      <w:r w:rsidRPr="00680B2B">
        <w:rPr>
          <w:rFonts w:ascii="Nirmala UI" w:hAnsi="Nirmala UI" w:cs="Nirmala UI"/>
        </w:rPr>
        <w:t>හෙක්ටයාර් 18ක් පුරා විහිදී ඇති සුසාන භූමියේ ගමේ පවුල් විස්සක් පමණ පදිංචි වී සිටින බැවින් දැනට මෙම භූමිය වර්ග මීටර 700-400 ප්‍රමාණයේ බිම් කඩකට පමණක් සීමාවෙලා. මෙහි කැණිම් කර සංරක්ෂණය කළ භූමියට පිටතින් ද සොහොන්ගෙවල් පිහිටා තිබෙනවා.</w:t>
      </w:r>
    </w:p>
    <w:p w:rsidR="00DF298B" w:rsidRPr="00680B2B" w:rsidRDefault="00680B2B">
      <w:pPr>
        <w:rPr>
          <w:rFonts w:ascii="Nirmala UI" w:hAnsi="Nirmala UI" w:cs="Nirmala UI"/>
        </w:rPr>
      </w:pPr>
      <w:r w:rsidRPr="00680B2B">
        <w:rPr>
          <w:rFonts w:ascii="Nirmala UI" w:hAnsi="Nirmala UI" w:cs="Nirmala UI"/>
        </w:rPr>
        <w:t>මධ්‍යම සංස්කෘතික අරමුදලේ අධ්‍යක්ෂ ජනරාල් මහාචාර්ය ප්‍රිශාන්ත ගුණවර්ධනගේ අධීක්ෂණය යටතේ වර්ෂ 2015 දී නැවත කැණීමක් කළා. එහි දී සුසාන ගර්භ 47ක් අනාවරණය කරගත් අතර, එයින් 26ක් ශිලා මංජුසා සුසාන යි. බරණි සුසාන 21ක් හමුවුණා. සෑම බරණියකම වාගේ මළ සිරුරුවල අස්ථි, පබළු, සහ ආභරණ කොටස්, මෙවලම් කොටස් ආදිය තිබුණා. මේ බරණිවලින් කිහිපයක් ඉබ්බන්කටුව විවෘත අවකාශීය කෞතුකාගාරයේ දී ඔබට නැරඹීමටත් පුළුවන්. ඉබ්බන්කටුව සුසාන භූමියේ විශාලත්වයෙන් එහි භූමදාන කර ඇති මිනී 300කට අධික ප‍්‍රමාණයක් අනාවරණය වීමෙන් පෙනෙන්නේ ප‍්‍රදේශය අවට විශාල පූර්ව ඓතිහාසික මානව ජනාවාස ස්ථාපිතව තිබෙන්නට ඇති බවයි.</w:t>
      </w:r>
    </w:p>
    <w:p w:rsidR="00DF298B" w:rsidRPr="00680B2B" w:rsidRDefault="00680B2B">
      <w:pPr>
        <w:rPr>
          <w:rFonts w:ascii="Nirmala UI" w:hAnsi="Nirmala UI" w:cs="Nirmala UI"/>
        </w:rPr>
      </w:pPr>
      <w:r w:rsidRPr="00680B2B">
        <w:rPr>
          <w:rFonts w:ascii="Nirmala UI" w:hAnsi="Nirmala UI" w:cs="Nirmala UI"/>
        </w:rPr>
        <w:t xml:space="preserve">ක්‍රි. පූ. 1000-300 කාල පරාසයට අයත් මේ සංස්කෘතිය පැතිර පැවති කාල සීමාව මිනිස් ඉතිහාසයේ ප්‍රධාන විපර්යාස කිහිපයක් වුණු සමයක්. ප්‍රාග් ඓතිහාසික </w:t>
      </w:r>
      <w:r w:rsidRPr="00680B2B">
        <w:rPr>
          <w:rFonts w:ascii="Nirmala UI" w:hAnsi="Nirmala UI" w:cs="Nirmala UI"/>
        </w:rPr>
        <w:lastRenderedPageBreak/>
        <w:t>යුගයේ දී දඩයමින් ආහාර සොයාගත් මාවනයා ආහාර වගාකිරීමට යොමුවන්නේ මේ කාලයේ. කුඩා වාරිමාර්ග, කෘෂිකර්මය, යකඩ භාවිතය, ස්ථිර වාසස්ථාන සහ විශේෂ සංස්කෘතික ලක්ෂණ සහිත සුසාන භුමි ගොඩනැගීම මේ කාලයේ දක්නට පුළුවන්. අපට අද මේ සංස්කෘතික යුගය ගැන විමසා බැලීමට ඉතිරිව පවතින්නේ ඔවුන්ගේ සුසාන භුමි සහ මැටි භාණ්ඩ කොටස් ආදිය පමණයි. ඒ අතරින් කාන්තාවන් අලංකාර ආභරණ පැළඳි බවට සාධක රාශියක් ලැබෙනවා. ලංකාවේ මෙවැනි සුසාන භූමි 100ක් පමණ සොයාගෙන ඇතත් ඉන් විශාලතම මෙන්ම විධිමත් කාලනිර්ණයක් කළ ස්ථානය වශයෙන් ද ඉබ්බන්කටුව හඳුන්වන්න පුලුවන්.  ලෝකයේ බොහෝ රටවලින් ද මහාශිලා සුසාන හමුවෙනවා.</w:t>
      </w:r>
    </w:p>
    <w:p w:rsidR="00DF298B" w:rsidRPr="00680B2B" w:rsidRDefault="00680B2B">
      <w:pPr>
        <w:rPr>
          <w:rFonts w:ascii="Nirmala UI" w:hAnsi="Nirmala UI" w:cs="Nirmala UI"/>
        </w:rPr>
      </w:pPr>
      <w:r w:rsidRPr="00680B2B">
        <w:rPr>
          <w:rFonts w:ascii="Nirmala UI" w:hAnsi="Nirmala UI" w:cs="Nirmala UI"/>
        </w:rPr>
        <w:t>මේ කාලයේ ඔවුන් විවිධ සුසාන ක්‍රම භාවිත කර තිබෙනවා. ඒවා නම්,</w:t>
      </w:r>
    </w:p>
    <w:p w:rsidR="00DF298B" w:rsidRPr="00680B2B" w:rsidRDefault="00680B2B">
      <w:pPr>
        <w:rPr>
          <w:rFonts w:ascii="Nirmala UI" w:hAnsi="Nirmala UI" w:cs="Nirmala UI"/>
        </w:rPr>
      </w:pPr>
      <w:r w:rsidRPr="00680B2B">
        <w:rPr>
          <w:rFonts w:ascii="Nirmala UI" w:hAnsi="Nirmala UI" w:cs="Nirmala UI"/>
        </w:rPr>
        <w:t>ශිලා මංජුසා සුසාන (Cist Burial)</w:t>
      </w:r>
      <w:r w:rsidRPr="00680B2B">
        <w:rPr>
          <w:rFonts w:ascii="Nirmala UI" w:hAnsi="Nirmala UI" w:cs="Nirmala UI"/>
        </w:rPr>
        <w:br/>
        <w:t>වෘත්තාකාර ශිලා කැට සුසාන (Cairn circle Burial)</w:t>
      </w:r>
      <w:r w:rsidRPr="00680B2B">
        <w:rPr>
          <w:rFonts w:ascii="Nirmala UI" w:hAnsi="Nirmala UI" w:cs="Nirmala UI"/>
        </w:rPr>
        <w:br/>
        <w:t>ඩොල්මන් (Dolman Burial)</w:t>
      </w:r>
      <w:r w:rsidRPr="00680B2B">
        <w:rPr>
          <w:rFonts w:ascii="Nirmala UI" w:hAnsi="Nirmala UI" w:cs="Nirmala UI"/>
        </w:rPr>
        <w:br/>
        <w:t>බරණි සුසාන (Urn Burial)</w:t>
      </w:r>
      <w:r w:rsidRPr="00680B2B">
        <w:rPr>
          <w:rFonts w:ascii="Nirmala UI" w:hAnsi="Nirmala UI" w:cs="Nirmala UI"/>
        </w:rPr>
        <w:br/>
        <w:t>ආදිය යි. මේ අතරින් ඉබ්බන්කටුවේ දකින්න ලැබෙන්නේ ශිලා මංජුසා සහ බරණි සුසාන ක්‍රමය යි.</w:t>
      </w:r>
    </w:p>
    <w:p w:rsidR="00DF298B" w:rsidRPr="00680B2B" w:rsidRDefault="00680B2B">
      <w:pPr>
        <w:rPr>
          <w:rFonts w:ascii="Nirmala UI" w:hAnsi="Nirmala UI" w:cs="Nirmala UI"/>
        </w:rPr>
      </w:pPr>
      <w:r w:rsidRPr="00680B2B">
        <w:rPr>
          <w:rFonts w:ascii="Nirmala UI" w:hAnsi="Nirmala UI" w:cs="Nirmala UI"/>
        </w:rPr>
        <w:t>ඊජිප්තුවේ සොහොන් ගෙවල් ගැන ඔබ අසා ඇති. මහාශිලා මානවයත් තම ඥාතින්ගේ භෂ්මාවශේෂ තැන්පත් කර අවසන් කටයුතු කර ඇත්තේ ගල් පතුවරුවලින් කළ කුඩා සොහොන් ගෙවල් වැනි ඒවා තැනීමෙන්. මෙම සොහොන් කොත් තුළ භෂ්මාවශේෂ බහාලන ලද මැටි බරණි තැන්පත්කර එය ගල්පතුරු හතරකින් වටකර පියන් ගලකින් වසා  තිබෙනවා. ඇතැම් සොහොන් කොත් වැසීම සඳහා පියන් ගල් යොදා නැහැ.</w:t>
      </w:r>
    </w:p>
    <w:p w:rsidR="00DF298B" w:rsidRPr="00680B2B" w:rsidRDefault="00680B2B">
      <w:pPr>
        <w:rPr>
          <w:rFonts w:ascii="Nirmala UI" w:hAnsi="Nirmala UI" w:cs="Nirmala UI"/>
        </w:rPr>
      </w:pPr>
      <w:r w:rsidRPr="00680B2B">
        <w:rPr>
          <w:rFonts w:ascii="Nirmala UI" w:hAnsi="Nirmala UI" w:cs="Nirmala UI"/>
        </w:rPr>
        <w:t>ඉබ්බන්කටුවේ සුසාන අතර කුටීර දෙක, තුන සහිත සුසාන ගෙවල් ද කාමර කිහිපයක් සහිත පොකුරු ගෙවල් ද හමු වී තිබෙනවා. විශාල සුසාන ගෙවල් එවකට සමාජයේ ප්‍රභූ පාන්තිකයන් සඳහා ද කුඩා හෝ පොකුරු ඒවා ඔවුන්ගේ දැසි දස්සන් වැනි පහළ මට්ටමේ අය සඳහා වෙන් කරන්නට ඇති බවට ද  අදහසක් පවතිනවා. ශිලා මංජුසා සුසානවල මරණයට පත් පුද්ගලයා භාවිත කළ මෙවලම් දැමූ කුඩා වළං තැන්පත් කර තිබුණා. ඉබ්බන්කටටුව සුසානයෙන් පමණක් එවැනි වළං 180ක් හා වළං කැබලි 14,000ක් පමණ හමු වී තිබෙනවා.</w:t>
      </w:r>
    </w:p>
    <w:p w:rsidR="00DF298B" w:rsidRPr="00680B2B" w:rsidRDefault="00680B2B">
      <w:pPr>
        <w:rPr>
          <w:rFonts w:ascii="Nirmala UI" w:hAnsi="Nirmala UI" w:cs="Nirmala UI"/>
        </w:rPr>
      </w:pPr>
      <w:r w:rsidRPr="00680B2B">
        <w:rPr>
          <w:rFonts w:ascii="Nirmala UI" w:hAnsi="Nirmala UI" w:cs="Nirmala UI"/>
        </w:rPr>
        <w:t>අද වගේම මහාශිලා සංස්කෘතිය පැවති කාලයේත් කාන්තාවන් ආභරණවලට දක්වා ඇත්තේ විශාල කැමැත්තක්. මොවුන් විසින් භාවිතා කර ඇති මාල වළළු, පබළු වැනි දෑ මෙම සොහොන් කොත්වල තිබී සොයාගෙන තිබෙනවා.  එයින් පැහැදිලි වන්නේ එම අවධියේ දියුණු තාක්ෂණයක් ශ්‍රී ලාංකිකයන් සතුව තිබූ බවයි. එවකට කාන්තාවන් නෙත්වල අංජන ගල්වා ඇති බව හෙළිවන්නේ මිලිමීටර් 190 දිගැති අංජන කූරු හමුවීමෙන්.</w:t>
      </w:r>
    </w:p>
    <w:p w:rsidR="00DF298B" w:rsidRPr="00680B2B" w:rsidRDefault="00680B2B">
      <w:pPr>
        <w:rPr>
          <w:rFonts w:ascii="Nirmala UI" w:hAnsi="Nirmala UI" w:cs="Nirmala UI"/>
        </w:rPr>
      </w:pPr>
      <w:r w:rsidRPr="00680B2B">
        <w:rPr>
          <w:rFonts w:ascii="Nirmala UI" w:hAnsi="Nirmala UI" w:cs="Nirmala UI"/>
        </w:rPr>
        <w:lastRenderedPageBreak/>
        <w:t>තඹ, යකඩ ලෝහ කොටස්, සුවඳ විලවුන්, පබළු, තඹවලින් නිමකරන ලද ලෝහ පළඳනා, ඉතා සුළු වශයෙන් රත්රන් කොටස්, ධාන්‍ය අවශේෂ, සත්ත්ව ඇටකටු, ඇත්දල වලින් සකසන ලද භාණ්ඩ ද හමුවී තිබෙනවා. සුසානයෙන් හමු වී ඇති පබළු වර්ගවලින් වැඩි ප‍්‍රතිශතයක් කානිලියන්, ඇගේට්, ඛනිජ වර්ගවලින් නිමවා තිබෙන ඒවායි. එම ඛනිජ වර්ග මෙරට නොමැති අතර පැහැදිලිවම ඒවා වයඹදිග හෝ නැගෙනහිර ඉන්දියාවෙන් ආනයනය කර ඇති බව ආචාර්ය ඔස්මන්ඩ් බෝපේආරච්චිගේ පවසනවා. ඇත්දළ, පබළු, රන් ආලේප කරන ලද පබළු ඇටයක් ද හමුවූ භාණ්ඩ අතර තිබෙනවා.</w:t>
      </w:r>
    </w:p>
    <w:p w:rsidR="00DF298B" w:rsidRPr="00680B2B" w:rsidRDefault="00680B2B">
      <w:pPr>
        <w:rPr>
          <w:rFonts w:ascii="Nirmala UI" w:hAnsi="Nirmala UI" w:cs="Nirmala UI"/>
        </w:rPr>
      </w:pPr>
      <w:r w:rsidRPr="00680B2B">
        <w:rPr>
          <w:rFonts w:ascii="Nirmala UI" w:hAnsi="Nirmala UI" w:cs="Nirmala UI"/>
        </w:rPr>
        <w:t>ඉබ්බන්කටුව සොහොන් භූමියේ ඇති සමහරක් ශිලා මංජුසා පියන්පත් මත හා මැටි බඳුන් මත සංකේත දක්නට පුළුවන්. මෙහි පියන්පතක් මත හමු වී ඇති චතුරස‍්‍රාකාර සංකේතය පූර්ව බ‍්‍රහ්මී “බ” අක්ෂරයට සමාන බවත් එවැනි ජ්‍යාමිතික රූපයක් වයඹ පළාතේ කඩිගාව කටාරම් සහිත ගල්ලෙනකින් හමු වී ඇතිබවත් ආචාර්ය පියතිස්ස සේනානායක සඳහන් කරනවා. මහාචාර්ය රාජ් සෝමදේවගේ මතය වන්නේ මේවා ආසියාවෙන් හමු වී ඇති පැරණිතම ශිලා අක්ෂර විය හැකි බවයි.</w:t>
      </w:r>
    </w:p>
    <w:p w:rsidR="00DF298B" w:rsidRPr="00680B2B" w:rsidRDefault="00680B2B">
      <w:pPr>
        <w:rPr>
          <w:rFonts w:ascii="Nirmala UI" w:hAnsi="Nirmala UI" w:cs="Nirmala UI"/>
        </w:rPr>
      </w:pPr>
      <w:r w:rsidRPr="00680B2B">
        <w:rPr>
          <w:rFonts w:ascii="Nirmala UI" w:hAnsi="Nirmala UI" w:cs="Nirmala UI"/>
        </w:rPr>
        <w:t>මෙම සොහොන් අයිති ජනතාව වාසය කර ඇත්තේ සුසානයට මීටර් 200ක් පමණ දකුණෙන් පොල්වත්ත නම් ස්ථානයේ පිහිටා තිබූ ජනාවාසයක බව 1988 දී කළ කැණීම්වලින් හඳුනාගත්තා. අද පවා මේ පුරාණ මානවයන් භාවිත කළ බැටිබඳුන් කැබලි හමුවෙනවා. 1988 දී මහාචාර්ය සේනක බණ්ඩාරනායක එහි කළ කැණීමෙන් කාලරක්ත මැටි බඳුන්, රතු වර්ණ මැටිබඳුන් මෙන්ම ඔනික්ස්, කානීලියන් වර්ගයේ පබළු ද ඊතල කොටස්, යබොර ආදියත් හමුවුණා.</w:t>
      </w:r>
    </w:p>
    <w:p w:rsidR="00DF298B" w:rsidRPr="00680B2B" w:rsidRDefault="00680B2B">
      <w:pPr>
        <w:rPr>
          <w:rFonts w:ascii="Nirmala UI" w:hAnsi="Nirmala UI" w:cs="Nirmala UI"/>
        </w:rPr>
      </w:pPr>
      <w:proofErr w:type="spellStart"/>
      <w:r w:rsidRPr="00680B2B">
        <w:rPr>
          <w:rFonts w:ascii="Nirmala UI" w:hAnsi="Nirmala UI" w:cs="Nirmala UI"/>
        </w:rPr>
        <w:t>දෙල්</w:t>
      </w:r>
      <w:proofErr w:type="spellEnd"/>
      <w:r w:rsidRPr="00680B2B">
        <w:rPr>
          <w:rFonts w:ascii="Nirmala UI" w:hAnsi="Nirmala UI" w:cs="Nirmala UI"/>
        </w:rPr>
        <w:t xml:space="preserve"> </w:t>
      </w:r>
      <w:proofErr w:type="spellStart"/>
      <w:r w:rsidRPr="00680B2B">
        <w:rPr>
          <w:rFonts w:ascii="Nirmala UI" w:hAnsi="Nirmala UI" w:cs="Nirmala UI"/>
        </w:rPr>
        <w:t>වාරය</w:t>
      </w:r>
      <w:proofErr w:type="spellEnd"/>
      <w:r w:rsidRPr="00680B2B">
        <w:rPr>
          <w:rFonts w:ascii="Nirmala UI" w:hAnsi="Nirmala UI" w:cs="Nirmala UI"/>
        </w:rPr>
        <w:t xml:space="preserve"> </w:t>
      </w:r>
      <w:proofErr w:type="spellStart"/>
      <w:r w:rsidRPr="00680B2B">
        <w:rPr>
          <w:rFonts w:ascii="Nirmala UI" w:hAnsi="Nirmala UI" w:cs="Nirmala UI"/>
        </w:rPr>
        <w:t>ඇවිල්ලා</w:t>
      </w:r>
      <w:proofErr w:type="spellEnd"/>
      <w:r w:rsidRPr="00680B2B">
        <w:rPr>
          <w:rFonts w:ascii="Nirmala UI" w:hAnsi="Nirmala UI" w:cs="Nirmala UI"/>
        </w:rPr>
        <w:t>. මේ දවස්වල සතිපොළවල, එළවළු කඩවල දෙල් සුලබව දකින්න පුලුවන්. මේ දෙල් වලට අපි කියන්නේ රටදෙල් කියලයි. ඒකට හේතුව අපේ රටට ආවේණික වෙනත් දෙල් වර්ගයක් තිබෙන නිසයි. ඒ දෙල්වලට කියන්නේ “වල්දෙල්”, නැත්නම් “බැදි දෙල්” කියලා. ඒකත් ඉතාම ගුණදායක ආහාරයක් වුණත් දැන් වල්දෙල් ගස් පහතරට වනාන්තරවල හැර ගෙවතුවල දැකගැනීමට නම් අමාරුයි. ඒවා කපල දමල නිසා. නමුත් රටදෙල් ගස් නම්  සමහර ගෙවත්තක තිබෙනවා. ඒත් ඉබේ හැදෙනවා මිසක දෙල් ගස් වගා කිරීමට අපි හුරුවෙලා නැහැ.</w:t>
      </w:r>
    </w:p>
    <w:p w:rsidR="00DF298B" w:rsidRPr="00680B2B" w:rsidRDefault="00680B2B">
      <w:pPr>
        <w:rPr>
          <w:rFonts w:ascii="Nirmala UI" w:hAnsi="Nirmala UI" w:cs="Nirmala UI"/>
        </w:rPr>
      </w:pPr>
      <w:r w:rsidRPr="00680B2B">
        <w:rPr>
          <w:rFonts w:ascii="Nirmala UI" w:hAnsi="Nirmala UI" w:cs="Nirmala UI"/>
        </w:rPr>
        <w:t>දෙල් අයත් වන්නෙත් කොස් අයත් ශාක කුලයටම යි. දකුණු පැසිපික් කලාපයේ නිව් ගිනියාවේ උපත ලැබූ බව සැලකෙන දෙල්ගස් ආහාර බෝගයක් ලෙස ලංකාවටත් වඩා අමෙරිකානු මහාද්වීපයේ ජනප්‍රිය බව ඔබ දන්නවා ද? දෙල් දකුණූ හා ගිනිකොන ආසියාවට ඇවිත් තිබෙන්නේ නාවිකයන් හරහා බවයි පැවසෙන්නේ. බ්‍රිතාන්‍ය හා ප්‍රංශ නාවිකයන් එය පොලිනීසියන් හා කැරිබියන් දූපත්වලට රැගෙන ගිහින් තිබෙනවා. අද එය ලොව රටවල් 90ක පැතිරි ගිය ශාකයක්. ඒ කියන්නේ ලෝකේ රටවලින් බාගයකම දෙල් ගස තිබෙනවා.</w:t>
      </w:r>
    </w:p>
    <w:p w:rsidR="00DF298B" w:rsidRPr="00680B2B" w:rsidRDefault="00680B2B">
      <w:pPr>
        <w:rPr>
          <w:rFonts w:ascii="Nirmala UI" w:hAnsi="Nirmala UI" w:cs="Nirmala UI"/>
        </w:rPr>
      </w:pPr>
      <w:r w:rsidRPr="00680B2B">
        <w:rPr>
          <w:rFonts w:ascii="Nirmala UI" w:hAnsi="Nirmala UI" w:cs="Nirmala UI"/>
        </w:rPr>
        <w:lastRenderedPageBreak/>
        <w:t>දකුණු සහ ගිනිකොණ ආසියාව, පැසිපික් සාගර රටවල්, කැරිබියන් හා මධ්‍යම අමෙරිකාව, අප්‍රිකාව ඒ අතරින් ප්‍රධාන යි. අමෙරිකාවේ හවායිවල දෙල්වලට වෙන්වූ පරික්ෂණ ආයතනයක් තිබෙනවා. දෙල් ගසේ අස්වැන්න, දෙල් ආහාරයක් ලෙස විවිධ ආකාරයෙන් සකසාගන්නා අන්දම ගැන පර්යේෂණ එහි කෘෂි විද්‍යාඥයන් සිදුකරනවා.</w:t>
      </w:r>
    </w:p>
    <w:p w:rsidR="00DF298B" w:rsidRPr="00680B2B" w:rsidRDefault="00680B2B">
      <w:pPr>
        <w:rPr>
          <w:rFonts w:ascii="Nirmala UI" w:hAnsi="Nirmala UI" w:cs="Nirmala UI"/>
        </w:rPr>
      </w:pPr>
      <w:r w:rsidRPr="00680B2B">
        <w:rPr>
          <w:rFonts w:ascii="Nirmala UI" w:hAnsi="Nirmala UI" w:cs="Nirmala UI"/>
        </w:rPr>
        <w:t>දකුණු ඉන්දියාව, ඉන්දුනීසියාව, තායිලන්තය, චීනය, මලයාසියාව ඇතුළු රටවල දේශීය වෛද්‍ය කටයුතු  සඳහා දෙල් ශාකයේ නොයෙකුත් කොටස් භාවිතයට ගන්නවා. දෙල්වල කිරි (නැට්ටේ කිරි) අපේ රටේ දේශීය වෙදකමේ දී ඖෂධයක් ලෙස භාවිත කරනවා. ඒ හමේ තැන් තැන් වල ඇතිවන බිබිළි වැනි තත්ත්වයන්, කුෂ්ට වැනි රෝග නැසීම සඳහා යි.</w:t>
      </w:r>
    </w:p>
    <w:p w:rsidR="00DF298B" w:rsidRPr="00680B2B" w:rsidRDefault="00680B2B">
      <w:pPr>
        <w:rPr>
          <w:rFonts w:ascii="Nirmala UI" w:hAnsi="Nirmala UI" w:cs="Nirmala UI"/>
        </w:rPr>
      </w:pPr>
      <w:r w:rsidRPr="00680B2B">
        <w:rPr>
          <w:rFonts w:ascii="Nirmala UI" w:hAnsi="Nirmala UI" w:cs="Nirmala UI"/>
        </w:rPr>
        <w:t>මධ්‍යම අමෙරිකානු රටවල දෙල් පත්‍රවලින් හදාගන්නා තේ පානය අඩු රුධිර පීඩනය සහ දියවැඩියාවට ප්‍රතිකාරයක් ලෙස යොදා ගන්නවා. ජැමෙයිකාවේ දෙල් කොළ යුෂ තුවාලවලට ප්‍රතිකාර වශයෙන් භාවිත කරනවා.</w:t>
      </w:r>
    </w:p>
    <w:p w:rsidR="00DF298B" w:rsidRPr="00680B2B" w:rsidRDefault="00680B2B">
      <w:pPr>
        <w:rPr>
          <w:rFonts w:ascii="Nirmala UI" w:hAnsi="Nirmala UI" w:cs="Nirmala UI"/>
        </w:rPr>
      </w:pPr>
      <w:r w:rsidRPr="00680B2B">
        <w:rPr>
          <w:rFonts w:ascii="Nirmala UI" w:hAnsi="Nirmala UI" w:cs="Nirmala UI"/>
        </w:rPr>
        <w:t>අපේ රටට දෙල් රැගෙන ආවේ ලන්දේසින් විසින් බව පිළිගැනීම යි. එලෙස මුලින්ම ගාලු වරායට රැගෙන ආ දෙල්  පැළ එවකට ගාල්ලේ ඕලන්ද කොටුව තුළ රෝපණය කර තිබෙනවා. ඒ දෙල් ගසේ මව් ශාකය ගාල්ල කොටුවේ වරාය නිවාඩු නිකේතනය අසල පිහිටි දෙල්ගස බවයි සැලකෙන්නේ. ලන්දේසින් ඕලන්දයේ සිට ලංකාවට දෙල් ගෙන එනු ලැබුවේ සිංහලයන්ගේ ශක්‌තිය හීන කරලා කුසීත ජාතියක්‌ කිරීමට බවට අපේ විශ්වාසයක් තිබෙනවා. අපේ අය ලන්දේසින්ගේ දෙල් කෑමටත් පොල් භාවිත කරපු නිසා ලන්දේසින්ගේ උපාය අසාර්ථක වුණා යයි ගැමියන් පවසනවා. වහල්ලුන්ට කන්න දෙන කෑමක්‌ හැටියට රට දෙල් හඳුන්වා දුන් බවටත් මතයක්‌ තියෙනවා.</w:t>
      </w:r>
    </w:p>
    <w:p w:rsidR="00DF298B" w:rsidRPr="00680B2B" w:rsidRDefault="00680B2B">
      <w:pPr>
        <w:rPr>
          <w:rFonts w:ascii="Nirmala UI" w:hAnsi="Nirmala UI" w:cs="Nirmala UI"/>
        </w:rPr>
      </w:pPr>
      <w:r w:rsidRPr="00680B2B">
        <w:rPr>
          <w:rFonts w:ascii="Nirmala UI" w:hAnsi="Nirmala UI" w:cs="Nirmala UI"/>
        </w:rPr>
        <w:t>කපිතාන් විලියම් බ්ලයි බවුන්ටර් කියන නෞකාව සමුදුරේ එන අතරතුරේ ශාන්තිකර සාගරය පසුකරද්දී කැරැල්ලක්‌ ඇති වෙලා නැව මූදුබත් වෙලා තියෙනවා. නැවේ තිබූ දෙල් පැළයක අංකුරයකින් මෙම දෙල්ගස හටගත් බවටත් මතයක්‌ තිබෙනවා. 70 ගණන්වල ගාලු කොටුවේ දෙල්ගස මැරෙන්න ගිහින් තියෙනවා. පේරාදෙණිය විශ්ව විද්‍යාලයෙන් පැමිණි උද්භිද විද්‍යාඥයන් ඒ අවස්‌ථාවේ මේ දෙල්ගසට ප්‍රතිකාර කර තිබෙනවා.</w:t>
      </w:r>
    </w:p>
    <w:p w:rsidR="00DF298B" w:rsidRPr="00680B2B" w:rsidRDefault="00680B2B">
      <w:pPr>
        <w:rPr>
          <w:rFonts w:ascii="Nirmala UI" w:hAnsi="Nirmala UI" w:cs="Nirmala UI"/>
        </w:rPr>
      </w:pPr>
      <w:r w:rsidRPr="00680B2B">
        <w:rPr>
          <w:rFonts w:ascii="Nirmala UI" w:hAnsi="Nirmala UI" w:cs="Nirmala UI"/>
        </w:rPr>
        <w:t>අමෙරිකාවේ හවායිහි නිවර්තන කලාපීය උද්භිද උද්‍යානයේ ආචාර්ය ඩයන් රගෝනේ අවුරුදු 34ක් තිස්සේ දෙල් ගැන පර්යේෂණ කරපු විද්‍යාඥවරියක්. ලෝක ආහාර අර්බුදයට සාර්ථක විසඳුමක් ලෙස දෙල් යොදාගත හැකියැ යි ඇය පවසනවා. මේ අධ්‍යයනය සඳහාම ආචාර්ය රගෝනේ 2003 වසරේ දී හවායිහි මෝයි දිවයිනේ පර්යේෂණාගාරයක් විවෘත කිරීමටත් කටයුතු කළා.</w:t>
      </w:r>
    </w:p>
    <w:p w:rsidR="00DF298B" w:rsidRPr="00680B2B" w:rsidRDefault="00680B2B">
      <w:pPr>
        <w:rPr>
          <w:rFonts w:ascii="Nirmala UI" w:hAnsi="Nirmala UI" w:cs="Nirmala UI"/>
        </w:rPr>
      </w:pPr>
      <w:r w:rsidRPr="00680B2B">
        <w:rPr>
          <w:rFonts w:ascii="Nirmala UI" w:hAnsi="Nirmala UI" w:cs="Nirmala UI"/>
        </w:rPr>
        <w:t>ආචාර්ය රගෝනා පවසන්නේ ලෝකයේ මුලින්ම මිනිස් ආහාරය සඳහා එක්කැරගෙන ඇති දෙල් වර්ගය නිව්ගිනියාවේ වැඩෙන බ්‍රෙඩ්නටස් නමැති දෙල් වර්ගය බව යි.</w:t>
      </w:r>
    </w:p>
    <w:p w:rsidR="00DF298B" w:rsidRPr="00680B2B" w:rsidRDefault="00680B2B">
      <w:pPr>
        <w:rPr>
          <w:rFonts w:ascii="Nirmala UI" w:hAnsi="Nirmala UI" w:cs="Nirmala UI"/>
        </w:rPr>
      </w:pPr>
      <w:r w:rsidRPr="00680B2B">
        <w:rPr>
          <w:rFonts w:ascii="Nirmala UI" w:hAnsi="Nirmala UI" w:cs="Nirmala UI"/>
        </w:rPr>
        <w:lastRenderedPageBreak/>
        <w:t>මේ පර්යේෂණයෙන් පසු ශාන්තිකර දූපත්වල වෙසෙන වැසියන් හා විද්‍යාඥයින් දෙල් ශාක වැවීම කෙරෙහි වඩාත් නැඹුරුව සිටින බව වර්තා වෙනවා.</w:t>
      </w:r>
    </w:p>
    <w:p w:rsidR="00DF298B" w:rsidRPr="00680B2B" w:rsidRDefault="00680B2B">
      <w:pPr>
        <w:rPr>
          <w:rFonts w:ascii="Nirmala UI" w:hAnsi="Nirmala UI" w:cs="Nirmala UI"/>
        </w:rPr>
      </w:pPr>
      <w:r w:rsidRPr="00680B2B">
        <w:rPr>
          <w:rFonts w:ascii="Nirmala UI" w:hAnsi="Nirmala UI" w:cs="Nirmala UI"/>
        </w:rPr>
        <w:t>බරින් කිලෝග්‍රෑම් තුනක පමණ දෙල් ගෙඩියකින් මිනිසුන් පස් දෙනකුට දිනකට අවශ්‍ය වන කාබෝහයිඩ්‍රේට් ප්‍රමාණය ලබාගැනීමට හැකියාව ඇති බව නිව් සයන්ටිස්ට් සඟරාව සඳහන් කරනවා. දෙල් යනු කාබෝහයිඩ්‍රේට්, ප්‍රෝටීන්, සහ විටමින් වර්ග රැසකින් යුත් ආහාරයක්. දෙල්වල තිබෙන ප්‍රෝටීන් වලින් නිපදවන ඇමයිනෝ අම්ල සෝයා බෝංචි මගින් ලැබෙන ඇමයිනෝ අම්ල ප්‍රමාණයට වඩා අධික බව පර්යේෂකයන්ගේ අදහසයි.</w:t>
      </w:r>
    </w:p>
    <w:p w:rsidR="00DF298B" w:rsidRPr="00680B2B" w:rsidRDefault="00680B2B">
      <w:pPr>
        <w:rPr>
          <w:rFonts w:ascii="Nirmala UI" w:hAnsi="Nirmala UI" w:cs="Nirmala UI"/>
        </w:rPr>
      </w:pPr>
      <w:r w:rsidRPr="00680B2B">
        <w:rPr>
          <w:rFonts w:ascii="Nirmala UI" w:hAnsi="Nirmala UI" w:cs="Nirmala UI"/>
        </w:rPr>
        <w:t>පොලිනීසියාවේ අපූරු සම්ප්‍රදායක් තිබෙනවා. ඒ සෑම ළමයකුගේම උපත සිහිවීම පිණිස, උපන් විගස දෙල් පැලයක් රෝපණය කිරීම යි. මේ සම්ප්‍රදාය අනෙකුත් ලෝකවාසීන් විසින් ආදර්ශයට ගත යුතු දෙයක් බව ආචාර්ය නයිරේ සිගේරා පවසනවා. පොලිනීසියානු වාසීන් දෙල්ගසට අපේ රටේ පොල් ගසට මෙන් ගෞරවයෙන් සලකනවා. ඔවුන් දෙල් ගස සැමරීමට මුද්දර ද නිකුත් කර තිබෙනවා.</w:t>
      </w:r>
    </w:p>
    <w:p w:rsidR="00DF298B" w:rsidRPr="00680B2B" w:rsidRDefault="00680B2B">
      <w:pPr>
        <w:rPr>
          <w:rFonts w:ascii="Nirmala UI" w:hAnsi="Nirmala UI" w:cs="Nirmala UI"/>
        </w:rPr>
      </w:pPr>
      <w:r w:rsidRPr="00680B2B">
        <w:rPr>
          <w:rFonts w:ascii="Nirmala UI" w:hAnsi="Nirmala UI" w:cs="Nirmala UI"/>
        </w:rPr>
        <w:t xml:space="preserve">දෙල්වල බහුලව ඇත්තේ පිෂ්ටය යි. මේ නිසා කැලරි වැඩි ප්‍රමාණයක් ඉන් සිරුරට ලැබෙනවා. ප්‍රෝටීන්, මේදය සුළු වශයෙන්, සහ තන්තු ද මෙහි අඩංගුයි. විටමින් සී, පොටෑසියම්, තයමින්, මැග්නීසියම් විටමින් බී යන පෝෂ්‍ය පදාර්ථ ද එහි තිබෙනවා. ඊට අමතරව විටමින් ‘සී’ ද බහුල යි. දෙල් ඉහළ ශක්ති ප්‍රමාණයක් ඇති ආහාරයක්.  </w:t>
      </w:r>
    </w:p>
    <w:p w:rsidR="00DF298B" w:rsidRPr="00680B2B" w:rsidRDefault="00680B2B">
      <w:pPr>
        <w:rPr>
          <w:rFonts w:ascii="Nirmala UI" w:hAnsi="Nirmala UI" w:cs="Nirmala UI"/>
        </w:rPr>
      </w:pPr>
      <w:r w:rsidRPr="00680B2B">
        <w:rPr>
          <w:rFonts w:ascii="Nirmala UI" w:hAnsi="Nirmala UI" w:cs="Nirmala UI"/>
        </w:rPr>
        <w:t>ඉහළ පෝෂණ මට්ටමක් ඇති නිසාත්, ශරීරයට වැඩි ශක්තියක් ලැබෙන නිසාත් උදෑසන ආහාරවේල සඳහා දෙල් වඩාත් සුදුසු බව පැවසෙනවා. දෙල් තම්බා පොල් සමග ආහාරයට ගැනීමෙන් පෝෂණ ගුණයෙන් සපිරි ආහාර වේලක් ලැබෙනවා පමණක් නොව පොල් නිසා දෙල්වල උෂ්ණ ගුණය ඇති කරනා විස නැසෙනවා.</w:t>
      </w:r>
    </w:p>
    <w:p w:rsidR="00DF298B" w:rsidRPr="00680B2B" w:rsidRDefault="00680B2B">
      <w:pPr>
        <w:rPr>
          <w:rFonts w:ascii="Nirmala UI" w:hAnsi="Nirmala UI" w:cs="Nirmala UI"/>
        </w:rPr>
      </w:pPr>
      <w:r w:rsidRPr="00680B2B">
        <w:rPr>
          <w:rFonts w:ascii="Nirmala UI" w:hAnsi="Nirmala UI" w:cs="Nirmala UI"/>
        </w:rPr>
        <w:t>දෙල් විවිධාකාරයෙන් සකසා ගැනීමට අපේ කාන්තාවන් අතීතයේ සිට පුරුදුව සිටියා. දෙල් කිරට, මිරිසට ව්‍යාංජනයක් ලෙස මෙන්ම, මැල්ලුමක් ආකාරයෙන් ද සකසා ගැනීමෙන් ආහාර වේලට ප්‍රණීත රසයක් ලැබෙනවා. දෙල්වල අධික උෂ්ණ ගතිය මඟහැරීමට දෙල් ව්‍යංජනයට නිවිති, අළු පුහුල් දළු හෝ, කතුරුමුරුංගා කොළ ටිකක් මිශ්‍ර කිරීමට ද සමහරු පුරුදු වී සිටියා. බැදුමක් ලෙස ද පිළියෙළ කර ගැනීමට දෙල් කදිම යි.</w:t>
      </w:r>
    </w:p>
    <w:p w:rsidR="00DF298B" w:rsidRPr="00680B2B" w:rsidRDefault="00680B2B">
      <w:pPr>
        <w:rPr>
          <w:rFonts w:ascii="Nirmala UI" w:hAnsi="Nirmala UI" w:cs="Nirmala UI"/>
        </w:rPr>
      </w:pPr>
      <w:r w:rsidRPr="00680B2B">
        <w:rPr>
          <w:rFonts w:ascii="Nirmala UI" w:hAnsi="Nirmala UI" w:cs="Nirmala UI"/>
        </w:rPr>
        <w:t>දෙල් සිහින්ව කපා තම්බා තද හිරුරැසේ වියළා ගැනීමෙන් කාලයක් ගිය පසුව ද ආහාරයට ගත හැකියි.  මෙසේ වියළාගත් දෙල් තීරු සීනි මිශ්‍රකර බැද ගැනීමෙන් රසවත් අතුරුපසක් සකසාගත හැකියි. ලොව බොහෝ රටවල මේ වනවිට දෙල්වලින් කල්තබාගත හැකි ආහාර වර්ග සකසනවා. හවායිවල දෙල් චිප් ඉතා ජනප්‍රිය කටගැස්මක්.</w:t>
      </w:r>
    </w:p>
    <w:p w:rsidR="00DF298B" w:rsidRPr="00680B2B" w:rsidRDefault="00680B2B">
      <w:pPr>
        <w:rPr>
          <w:rFonts w:ascii="Nirmala UI" w:hAnsi="Nirmala UI" w:cs="Nirmala UI"/>
        </w:rPr>
      </w:pPr>
      <w:r w:rsidRPr="00680B2B">
        <w:rPr>
          <w:rFonts w:ascii="Nirmala UI" w:hAnsi="Nirmala UI" w:cs="Nirmala UI"/>
        </w:rPr>
        <w:t xml:space="preserve">සෙම් රෝගවලට ගුණදායක වන අතර ශරීරයේ ප්‍රදාහ නසන ගුණයක් ද පවතිනවා. තුවාලයක් පැසවීම හෝ ඒ නිසා සිදුවන ඉදිමීම වැනි තත්ත්වයන් වැළැකෙනවා. </w:t>
      </w:r>
      <w:r w:rsidRPr="00680B2B">
        <w:rPr>
          <w:rFonts w:ascii="Nirmala UI" w:hAnsi="Nirmala UI" w:cs="Nirmala UI"/>
        </w:rPr>
        <w:lastRenderedPageBreak/>
        <w:t>ප්‍රතිජීවකයක් ලෙස ද දෙල් ක්‍රියා කරනවා. වෛරස සහ දිලීර වනසා දමනවා. රුධිරගත මේදය අඩු කරනවා. ක්‍ෂයරෝගය, සන්ධි වේදනා, ආතරයිටිස්, පිළිකා රෝග, පටිපනු රෝගයට, මැලේරියාවට, පාචනයට, දියවැඩියාව වැනි රෝග රාශියකට දෙල් ආහාරයට ගැනීම ගුණයි.</w:t>
      </w:r>
    </w:p>
    <w:p w:rsidR="00DF298B" w:rsidRPr="00680B2B" w:rsidRDefault="00680B2B">
      <w:pPr>
        <w:rPr>
          <w:rFonts w:ascii="Nirmala UI" w:hAnsi="Nirmala UI" w:cs="Nirmala UI"/>
        </w:rPr>
      </w:pPr>
      <w:r w:rsidRPr="00680B2B">
        <w:rPr>
          <w:rFonts w:ascii="Nirmala UI" w:hAnsi="Nirmala UI" w:cs="Nirmala UI"/>
        </w:rPr>
        <w:t>සමහරුන්ට දෙල් කෑවොත් වැඩේ දෙල්ම තමයි. එයට හේතුව සමහරුන්ට අසාත්මිකතා ඇති කිරීමට දෙල්වලට හැකි වීමයි. කටෙහි තුවාල දැමීම, තොල් පැලීම වැනි රෝග තත්ත්වයන්ගෙන් පෙළෙන අයෙක් නම් දෙල් ආහාරයට ගැනීමෙන් එම රෝග තත්ත්වයන් වැඩි වෙනවා. බඩේ දැවිල්ලෙන් පෙළෙනා අයගේ දැවිල්ලත් දෙල් ආහාරයට ගැනීමෙන් වර්ධනය වෙනවා. මුත්‍රා දැවිල්ල, අත්පා දැවිල්ල ඇති අයට ද මෙම ආහාරය ගුණදායක නොවේ.</w:t>
      </w:r>
    </w:p>
    <w:p w:rsidR="00DF298B" w:rsidRPr="00680B2B" w:rsidRDefault="00680B2B">
      <w:pPr>
        <w:rPr>
          <w:rFonts w:ascii="Nirmala UI" w:hAnsi="Nirmala UI" w:cs="Nirmala UI"/>
        </w:rPr>
      </w:pPr>
      <w:proofErr w:type="spellStart"/>
      <w:r w:rsidRPr="00680B2B">
        <w:rPr>
          <w:rFonts w:ascii="Nirmala UI" w:hAnsi="Nirmala UI" w:cs="Nirmala UI"/>
        </w:rPr>
        <w:t>අනුරාධපුර</w:t>
      </w:r>
      <w:proofErr w:type="spellEnd"/>
      <w:r w:rsidRPr="00680B2B">
        <w:rPr>
          <w:rFonts w:ascii="Nirmala UI" w:hAnsi="Nirmala UI" w:cs="Nirmala UI"/>
        </w:rPr>
        <w:t xml:space="preserve">, </w:t>
      </w:r>
      <w:proofErr w:type="spellStart"/>
      <w:r w:rsidRPr="00680B2B">
        <w:rPr>
          <w:rFonts w:ascii="Nirmala UI" w:hAnsi="Nirmala UI" w:cs="Nirmala UI"/>
        </w:rPr>
        <w:t>පොළොන්නරු</w:t>
      </w:r>
      <w:proofErr w:type="spellEnd"/>
      <w:r w:rsidRPr="00680B2B">
        <w:rPr>
          <w:rFonts w:ascii="Nirmala UI" w:hAnsi="Nirmala UI" w:cs="Nirmala UI"/>
        </w:rPr>
        <w:t xml:space="preserve"> </w:t>
      </w:r>
      <w:proofErr w:type="spellStart"/>
      <w:r w:rsidRPr="00680B2B">
        <w:rPr>
          <w:rFonts w:ascii="Nirmala UI" w:hAnsi="Nirmala UI" w:cs="Nirmala UI"/>
        </w:rPr>
        <w:t>යුගවල</w:t>
      </w:r>
      <w:proofErr w:type="spellEnd"/>
      <w:r w:rsidRPr="00680B2B">
        <w:rPr>
          <w:rFonts w:ascii="Nirmala UI" w:hAnsi="Nirmala UI" w:cs="Nirmala UI"/>
        </w:rPr>
        <w:t xml:space="preserve"> </w:t>
      </w:r>
      <w:proofErr w:type="spellStart"/>
      <w:r w:rsidRPr="00680B2B">
        <w:rPr>
          <w:rFonts w:ascii="Nirmala UI" w:hAnsi="Nirmala UI" w:cs="Nirmala UI"/>
        </w:rPr>
        <w:t>දී</w:t>
      </w:r>
      <w:proofErr w:type="spellEnd"/>
      <w:r w:rsidRPr="00680B2B">
        <w:rPr>
          <w:rFonts w:ascii="Nirmala UI" w:hAnsi="Nirmala UI" w:cs="Nirmala UI"/>
        </w:rPr>
        <w:t xml:space="preserve"> බැබලුණු පුදබිමක් වූ දිඹුලාගල පිහිටා ඇත්තේ පොළොන්නරුවේ සිට කි. මී. 23ක් දුරින් මහවැලි ගඟෙන් එතෙරයි. පොළොන්නරුවේ සිට මනම්පිටිය, දළුකාන හරහා ගමන් කර පහසුවෙන් මේ විහාරයට පැමිණිය හැකියි. මේ මාර්ගය දිඹුලාගල පසුකරමින් සිරිපුර දෙහිඅත්තකණඩිය හරහා මහියංගනය දක්වා ඇදී යනවා. පොළොන්නරුව ප්‍රදේශයට සුන්දරව දිස්වන  දිඹුලාගල කන්ද පුරාණයේ උදුම්බරගිරි, ධුමරක්ඛ පබ්බත යන නම්වලින් හඳුන්වා තිබෙන බව මහාවංශයෙන් හෙළිවෙනවා. බ්‍රිතාන්‍යයන් එයට කිව්වේ ගනර්ස් කොයින් කියලයි. එය මේ පෙදෙසේ පිහිටි උසම කන්ද යි. එහි උස මීටර් 534ක්.</w:t>
      </w:r>
    </w:p>
    <w:p w:rsidR="00DF298B" w:rsidRPr="00680B2B" w:rsidRDefault="00680B2B">
      <w:pPr>
        <w:rPr>
          <w:rFonts w:ascii="Nirmala UI" w:hAnsi="Nirmala UI" w:cs="Nirmala UI"/>
        </w:rPr>
      </w:pPr>
      <w:r w:rsidRPr="00680B2B">
        <w:rPr>
          <w:rFonts w:ascii="Nirmala UI" w:hAnsi="Nirmala UI" w:cs="Nirmala UI"/>
        </w:rPr>
        <w:t>වැද්දන්ගේ වාසයට වෙන්වූ දඩබිමක්ව පැවති මෙහි ලෙන් වෙත 1954 දී මාතර කිතලගම සීලාලංකාර හිමියන් වැඩම කළා. නැවත විහාරාරාම ඉදිකර වැදි පවුල්වල ළමයි ද මහණකරමින් දිඹුලාගල දියුණු කිරීමට උන්වහන්සේ කටයුතු කළා. සීලාලංකාර හිමියන් ඉදිකළ විහාර ගොඩනැගිලි කිහිපයක්ම කඳු පාමුල දැකගත හැකියි. උන්වහන්සේ 1995 දී ත්‍රස්තවාදී වෙඩි ප්‍රහාරයකින් අපවත් වූ දා රටම කණගාටුවට පත් වුණා.</w:t>
      </w:r>
    </w:p>
    <w:p w:rsidR="00DF298B" w:rsidRPr="00680B2B" w:rsidRDefault="00680B2B">
      <w:pPr>
        <w:rPr>
          <w:rFonts w:ascii="Nirmala UI" w:hAnsi="Nirmala UI" w:cs="Nirmala UI"/>
        </w:rPr>
      </w:pPr>
      <w:r w:rsidRPr="00680B2B">
        <w:rPr>
          <w:rFonts w:ascii="Nirmala UI" w:hAnsi="Nirmala UI" w:cs="Nirmala UI"/>
        </w:rPr>
        <w:t>ඉතා සුන්දර කඳුවැටියක් වන දිඹුලාගල බොදු වන්දනාකරුවන්ට සැදැහැ සිත් උපදවා ගත හැකි පිංබිමක්. සොබාදහම අගයන කඳු නගින්නන්ට අපූරු අත්දැකීමක් ලබාගත හැකි පාරිසරික ඉසව්වක්.</w:t>
      </w:r>
    </w:p>
    <w:p w:rsidR="00DF298B" w:rsidRPr="00680B2B" w:rsidRDefault="00680B2B">
      <w:pPr>
        <w:rPr>
          <w:rFonts w:ascii="Nirmala UI" w:hAnsi="Nirmala UI" w:cs="Nirmala UI"/>
        </w:rPr>
      </w:pPr>
      <w:r w:rsidRPr="00680B2B">
        <w:rPr>
          <w:rFonts w:ascii="Nirmala UI" w:hAnsi="Nirmala UI" w:cs="Nirmala UI"/>
        </w:rPr>
        <w:t>1985 දි මහවැලි සංවර්ධන ව්‍යාපාරය යටතේ මෙම ප‍්‍රදේශයේ ජනාවාස ඉදිකොට කුඹුරු ඉඩම් යටිතල පහසුකම් නිවාස ආදිය සපයා ලංකාවේ විවිධ ප‍්‍රදේශ වලින් ජන පිරිස් ප‍්‍රදේශයට ගෙන්වා පදිංචි කිරීම සිදු කළ අතර ඒ කටයුතුවලට ද දිඹුලාගල හිමි උපකාර කළා. අද මේ අවට කුඹුරු ඉඩම් රැසක් පැතිර තිබෙන්නේ මහවැලි ව්‍යාපාරය නිසයි.</w:t>
      </w:r>
    </w:p>
    <w:p w:rsidR="00DF298B" w:rsidRPr="00680B2B" w:rsidRDefault="00680B2B">
      <w:pPr>
        <w:rPr>
          <w:rFonts w:ascii="Nirmala UI" w:hAnsi="Nirmala UI" w:cs="Nirmala UI"/>
        </w:rPr>
      </w:pPr>
      <w:r w:rsidRPr="00680B2B">
        <w:rPr>
          <w:rFonts w:ascii="Nirmala UI" w:hAnsi="Nirmala UI" w:cs="Nirmala UI"/>
        </w:rPr>
        <w:t xml:space="preserve">මෙම ප‍්‍රදේශයේ විජයාගමනයට පෙර යක්ෂ හා නාග ගෝත‍්‍රිකයෝ සිටි බවට ජනප්‍රවාද පවතිනවා. පණ්ඩුකාභය කුමරු සම්බන්ධ කතා පුවත් සමග ද‍ දිඹුලාගල ප‍්‍රදේශය බැඳී තිබෙනවා. පොළොන්නරු යුගයේ දී කුන්තගත්තතිස්ස මහරහතන් </w:t>
      </w:r>
      <w:r w:rsidRPr="00680B2B">
        <w:rPr>
          <w:rFonts w:ascii="Nirmala UI" w:hAnsi="Nirmala UI" w:cs="Nirmala UI"/>
        </w:rPr>
        <w:lastRenderedPageBreak/>
        <w:t>වහන්සේ හා මලියදේව මහ රහතන් වහන්සේ දිඹුලාගල මහා විහාරයේත් වැඩ වාසය කර ඇති බව පැවනෙවා. බුද්ධ ශාසනය පිරිහී මහා සංඝයා භේදභින්නව සිටින අවධියක එනම් ක්‍රි. ව.  1153 දී මහා පරාක‍්‍රමබාහු රජු කිරුළට පත්වුණා. සංඝයා අතර එක්සත්කමක් නොමැති බවත්, ඔවුන් අයහපත් ලෙස කල්ගත කරන බවත් රජතුමාට පෙනී ගියා.</w:t>
      </w:r>
    </w:p>
    <w:p w:rsidR="00DF298B" w:rsidRPr="00680B2B" w:rsidRDefault="00680B2B">
      <w:pPr>
        <w:rPr>
          <w:rFonts w:ascii="Nirmala UI" w:hAnsi="Nirmala UI" w:cs="Nirmala UI"/>
        </w:rPr>
      </w:pPr>
      <w:r w:rsidRPr="00680B2B">
        <w:rPr>
          <w:rFonts w:ascii="Nirmala UI" w:hAnsi="Nirmala UI" w:cs="Nirmala UI"/>
        </w:rPr>
        <w:t>ඒ අවස්ථාව වන විට ලක්දිව සුපිරිසිදු සිල්වත් භික්ෂූන් වහන්සේලා අතළොස්සකට වඩා හිටියේ නැහැ. මේ ස්වල්ප දෙනා අතර ප‍්‍රමුඛ ස්ථානයක් ගෙන ක‍්‍රියා කළේ දිඹුලාගල විහාරාධිපති මහා කාශ්‍යප සංඝ නාහිමියන් වහන්සේ යි.  විනය සංගායනාවක් පවත්වා සංඝ සංශෝධනයක් කිරීම සඳහා පුරෝගාමීව ක්‍රියා කිරීමට සුදුස්සා මුන්වහන්සේය යි රජතුමා විසින් තීරණය කළා. මහාකාශ්‍යප හිමි මෙහෙයවූ මෙම ශාසන සංශෝධනය පොළොන්නරු කතිතාවත නමින් හැඳින්වෙනවා.</w:t>
      </w:r>
    </w:p>
    <w:p w:rsidR="00DF298B" w:rsidRPr="00680B2B" w:rsidRDefault="00680B2B">
      <w:pPr>
        <w:rPr>
          <w:rFonts w:ascii="Nirmala UI" w:hAnsi="Nirmala UI" w:cs="Nirmala UI"/>
        </w:rPr>
      </w:pPr>
      <w:r w:rsidRPr="00680B2B">
        <w:rPr>
          <w:rFonts w:ascii="Nirmala UI" w:hAnsi="Nirmala UI" w:cs="Nirmala UI"/>
        </w:rPr>
        <w:t>මහා පරාක‍්‍රමබාහු රජ සමයේ දිඹුලාගල විහාරය ලක්දිව පමණක් නොව පිටරටවල පවා පතල කීර්තියක් ඇති විද්‍යා පීඨයක් බවට පත් වුණා. එකල ලංකාවේ ප්‍රධාන ආගමික මධ්‍යස්ථානය වී ඇත්තේද දිඹුලාගල බව පේනවා. දිඹුලාගල මහා කාශ්‍යප සංඝ පීතෘවරයාණෝ සංස්කෘත ව්‍යාකරණ සම්බන්ධයෙන් එවකට ලක්දිව විසූ උසස්ම පඬිවරයා වුණා. විද්‍යා චක්‍රවර්තී හා ගුරුළුගෝමි යන පඩිවරු බිහිවී ඇත්තේ ද දිඹුලාගලින්.</w:t>
      </w:r>
    </w:p>
    <w:p w:rsidR="00DF298B" w:rsidRPr="00680B2B" w:rsidRDefault="00680B2B">
      <w:pPr>
        <w:rPr>
          <w:rFonts w:ascii="Nirmala UI" w:hAnsi="Nirmala UI" w:cs="Nirmala UI"/>
        </w:rPr>
      </w:pPr>
      <w:r w:rsidRPr="00680B2B">
        <w:rPr>
          <w:rFonts w:ascii="Nirmala UI" w:hAnsi="Nirmala UI" w:cs="Nirmala UI"/>
        </w:rPr>
        <w:t>පොළොන්නරු යුගයේ දී බැබළුණු මෙම පුදබිම කාලිංගමාඝ ආක්‍රමණයත් සමඟ පිරිහෙන්නට වුණා. එහි වැඩ විසූ භික්ෂුන් වහන්සේ වෙනත් දුරබැහැර විහාරස්ථාන සොයාගෙන දඹදෙනියට සහ යාපහුවට ගිය බව පැවසෙනවා.</w:t>
      </w:r>
    </w:p>
    <w:p w:rsidR="00DF298B" w:rsidRPr="00680B2B" w:rsidRDefault="00680B2B">
      <w:pPr>
        <w:rPr>
          <w:rFonts w:ascii="Nirmala UI" w:hAnsi="Nirmala UI" w:cs="Nirmala UI"/>
        </w:rPr>
      </w:pPr>
      <w:r w:rsidRPr="00680B2B">
        <w:rPr>
          <w:rFonts w:ascii="Nirmala UI" w:hAnsi="Nirmala UI" w:cs="Nirmala UI"/>
        </w:rPr>
        <w:t>අද දිඹුලාගලට යන ඔබට කඳු පාමුල මෑත අතීතයේ දී ඉදිකළ ආරාම, ප්‍රතිමා මන්දිර, සහ සංඝාවාස දැකගන්නට ලැබෙනවා. ඒවා වැඳ පුදාගෙන කඳු මුදුන හා ආශ්‍රිතව තිබෙන පැරණි නටබුන් හා ලෙන් දැකගැනීමට යාමටත් පුලුවන්. නමුන් වැඩි දෙනෙක් කඳු පාමුල විහාර පමණක් වැඳ පුදාගෙන යන බවයි පේන්නේ. ඓතිහාසික දිඹුලාගල ආරණ්‍ය සේනාසනය නවීකරණයට රජය කටයුතු කරමින් සිටිනවා. එහි ඇති සියලුම විහාරාංග, පිරිවෙන්ශාලා, අධ්‍යාපන පටිපාටිය, පූර්ණ නවීකරණයට රුපියල් කෝටි 600ක මුදලක් වෙන්කර ඇති බවත් පැවසෙනවා.</w:t>
      </w:r>
    </w:p>
    <w:p w:rsidR="00DF298B" w:rsidRPr="00680B2B" w:rsidRDefault="00680B2B">
      <w:pPr>
        <w:rPr>
          <w:rFonts w:ascii="Nirmala UI" w:hAnsi="Nirmala UI" w:cs="Nirmala UI"/>
        </w:rPr>
      </w:pPr>
      <w:r w:rsidRPr="00680B2B">
        <w:rPr>
          <w:rFonts w:ascii="Nirmala UI" w:hAnsi="Nirmala UI" w:cs="Nirmala UI"/>
        </w:rPr>
        <w:t>කඳු මත පිහිටි උසම ස්ථානයේ මෑතක දී දාගැබක් ඉදිකර තිබෙනවා. එම ස්ථානය හඳුන්වන්නේ අහස් මාලිගය කියලයි. බොහෝ බැතිමතුන් අහස්මාලිගය වන්දනා කර ගැනීමට කඳු නගිනවා. අවට රජරට තැනිතලාවේ සුන්දර දර්ශනයක් මෙහි දී දැකබලා ගැනීමට ඉඩ ලැබෙනවා.</w:t>
      </w:r>
    </w:p>
    <w:p w:rsidR="00DF298B" w:rsidRPr="00680B2B" w:rsidRDefault="00680B2B">
      <w:pPr>
        <w:rPr>
          <w:rFonts w:ascii="Nirmala UI" w:hAnsi="Nirmala UI" w:cs="Nirmala UI"/>
        </w:rPr>
      </w:pPr>
      <w:r w:rsidRPr="00680B2B">
        <w:rPr>
          <w:rFonts w:ascii="Nirmala UI" w:hAnsi="Nirmala UI" w:cs="Nirmala UI"/>
        </w:rPr>
        <w:t>කන්දේ එක් ස්ථානයක් හඳුන්වන්නේ මාරාවීදිය නමින්. එහි පැරණි බිත්ති කොටස් ද සහිත ගුහා කිහිපයක් පිහිටා තිබෙනවා. මේ ලෙන්වලින් තුනක විනාශයට පත්වූ පැරණි බිතුසිතුවම්වල කොටස් දකින්න ලැබෙනවා. එක් ලෙනක ඇත්තේ වැඩසිටින බුද්ධ රූපයක්. මෙම චිත්‍ර පොළොන්නරු යුගයට අයත් බවට සැලකෙනවා.</w:t>
      </w:r>
    </w:p>
    <w:p w:rsidR="00DF298B" w:rsidRPr="00680B2B" w:rsidRDefault="00680B2B">
      <w:pPr>
        <w:rPr>
          <w:rFonts w:ascii="Nirmala UI" w:hAnsi="Nirmala UI" w:cs="Nirmala UI"/>
        </w:rPr>
      </w:pPr>
      <w:r w:rsidRPr="00680B2B">
        <w:rPr>
          <w:rFonts w:ascii="Nirmala UI" w:hAnsi="Nirmala UI" w:cs="Nirmala UI"/>
        </w:rPr>
        <w:lastRenderedPageBreak/>
        <w:t>මාරාවීදියේ ගල්ලෙන්වලට නුදුරින් පර්වත ආශ්‍රිතව පොකුණු දෙකක් පිහිටා තිබෙනවා. ඒ එකක් හඳුන්වන්නේ ඖෂධ පොකුණ නමින්. මෙය මුලින්ම බවුන් වැඩූ භික්ෂුන් වහන්සේ භාවිත කළ බව පැවෙසනවා. පසුකාලීනව ඒ ලෙන්වල පදිංචි වූ වැද්දන් තමයි එයට ඖෂධ පොකුණ කියන නම ලබාදීලා තිබෙන්නේ. නියඟයට පවා නොසිඳෙන මෙම පොකුණේ ජලයෙන් රෝග සුවවන බව සමහරුන්ගේ විශ්වාසය යි.</w:t>
      </w:r>
    </w:p>
    <w:p w:rsidR="00DF298B" w:rsidRPr="00680B2B" w:rsidRDefault="00680B2B">
      <w:pPr>
        <w:rPr>
          <w:rFonts w:ascii="Nirmala UI" w:hAnsi="Nirmala UI" w:cs="Nirmala UI"/>
        </w:rPr>
      </w:pPr>
      <w:r w:rsidRPr="00680B2B">
        <w:rPr>
          <w:rFonts w:ascii="Nirmala UI" w:hAnsi="Nirmala UI" w:cs="Nirmala UI"/>
        </w:rPr>
        <w:t>පොකුණ අසල ඇති ලෙන හඳුන්වන්නේ පස්බුදු ලෙන කියලයි. මෙහි මේ කල්පයේ ඉදිරියට බුදුවන බුදුවරයන්ගේ ප්‍රතිමා නිදන් කර ඇති බවට විශ්වාසයක් පවතිනවා. මේ ලෙන වටා තවත් අද්භූත කතාපුවත් ද  ගෙතී තිබෙනවා.</w:t>
      </w:r>
    </w:p>
    <w:p w:rsidR="00DF298B" w:rsidRPr="00680B2B" w:rsidRDefault="00680B2B">
      <w:pPr>
        <w:rPr>
          <w:rFonts w:ascii="Nirmala UI" w:hAnsi="Nirmala UI" w:cs="Nirmala UI"/>
        </w:rPr>
      </w:pPr>
      <w:r w:rsidRPr="00680B2B">
        <w:rPr>
          <w:rFonts w:ascii="Nirmala UI" w:hAnsi="Nirmala UI" w:cs="Nirmala UI"/>
        </w:rPr>
        <w:t>දිඹුලාගල විහාරයේ සිට කි. මී. 4ක් දුරින් කන්දේ ඇති ලෙනක් මේ නමින් හඳුන්වනවා. මෙම ලෙනේ සිතුවම් ගැන එච්. සී. පී. බෙල් 1897 දී වාර්තා කරනවා. මෙහි අඩි 5ක් දිගට දේවරූප යයි සිතිය හැකි සිතුවම් පහක් දකින්න ලැබෙනවා. එම රූපවල හිසෙහි රැස් වලල්ලක් ඇඳ තිබෙනවා. මේ දේවරූප ආභරණවලින් සමන්විත ඇඳුම් ඇඳ පලසක් මත වාඩි වී සිටින ආකාරයෙන් නිරූපිතයි. පුල්ලිගොඩ සිතුවම් 8 වැනි සියවසට අයත් යයි වින්සන්ට් ස්මිත් සඳහන් කරනවා. පරණවිතාන පවසන්නේද ඒවා පොළොන්නරු යුගයට පෙර කාලයට අයත් බවයි.</w:t>
      </w:r>
    </w:p>
    <w:p w:rsidR="00DF298B" w:rsidRPr="00680B2B" w:rsidRDefault="00680B2B">
      <w:pPr>
        <w:rPr>
          <w:rFonts w:ascii="Nirmala UI" w:hAnsi="Nirmala UI" w:cs="Nirmala UI"/>
        </w:rPr>
      </w:pPr>
      <w:r w:rsidRPr="00680B2B">
        <w:rPr>
          <w:rFonts w:ascii="Nirmala UI" w:hAnsi="Nirmala UI" w:cs="Nirmala UI"/>
        </w:rPr>
        <w:t>දිඹුලාගල විහාරයට නුදුරින් මෙම නටබුන් ප්‍රදේශයට හැරී යා යුතු යි. කඳුබෑවුමේ ගල්පර්වත අතර සුන්දර නිම්නයක් වැන ස්ථානයක පිහිටා ඇති අනුරාධපුර යුගයට අයත් පබ්බත විහාරයක් නාමල් පොකුණ නමින් හඳුන්වනවා. මෙය පුරාවිද්‍යා දෙපාර්තමේන්තුව මඟින් සංරක්ෂණය කර තිබෙනවා. අක්කර තුනක පමණ පෙදෙසක නටබුන්  රාශියක් පැතිර තිබෙනවා.</w:t>
      </w:r>
    </w:p>
    <w:p w:rsidR="00DF298B" w:rsidRPr="00680B2B" w:rsidRDefault="00680B2B">
      <w:pPr>
        <w:rPr>
          <w:rFonts w:ascii="Nirmala UI" w:hAnsi="Nirmala UI" w:cs="Nirmala UI"/>
        </w:rPr>
      </w:pPr>
      <w:r w:rsidRPr="00680B2B">
        <w:rPr>
          <w:rFonts w:ascii="Nirmala UI" w:hAnsi="Nirmala UI" w:cs="Nirmala UI"/>
        </w:rPr>
        <w:t>වේදිකාවක් මත ඉදිකළ දාගැබක්, බෝධිඝරයක්, ප්‍රතිමා මන්දිරය, හා පොහොයගෙය ඇතුළු ගොඩනැගිලිවල නටබුන් මෙහි දක්නට පුළුවන්. ප්‍රතිමා මන්දිරයේ බුදු පිළිමය කොටස්වලට කැඩී තිබෙන අයුරු දැකගත හැකියි.</w:t>
      </w:r>
    </w:p>
    <w:p w:rsidR="00DF298B" w:rsidRPr="00680B2B" w:rsidRDefault="00680B2B">
      <w:pPr>
        <w:rPr>
          <w:rFonts w:ascii="Nirmala UI" w:hAnsi="Nirmala UI" w:cs="Nirmala UI"/>
        </w:rPr>
      </w:pPr>
      <w:r w:rsidRPr="00680B2B">
        <w:rPr>
          <w:rFonts w:ascii="Nirmala UI" w:hAnsi="Nirmala UI" w:cs="Nirmala UI"/>
        </w:rPr>
        <w:t>දිඹුලාගල  පර්වතයේ සිට කි. මී. 4ක් දුරින් පිහිටා ඇති නටබුන් ස්ථානයක්. මෙහි වනගත ලෙන් දෙකක් දැකගත හැකියි. එකක ගඩොලින් කළ සැතපෙන බුද්ධ ප්‍රතිමාවක් තිබෙනවා. එම පිළියට නිදන්හොරු කඩාබිඳ දමලා. ඒ අසල ඉහළින් ඇති ලෙනට පිවිසීමට නම් ඉණිමඟක් අවශ්‍යයි. මෙම ලෙන පුරාණයේ දානය පිළියෙල කිරීමට අවශ්‍ය වී තැන්පත් කළ අටුව බවට ජන විශ්වාසයක් පවතිනවා.</w:t>
      </w:r>
    </w:p>
    <w:p w:rsidR="00DF298B" w:rsidRPr="00680B2B" w:rsidRDefault="00680B2B">
      <w:pPr>
        <w:rPr>
          <w:rFonts w:ascii="Nirmala UI" w:hAnsi="Nirmala UI" w:cs="Nirmala UI"/>
        </w:rPr>
      </w:pPr>
      <w:r w:rsidRPr="00680B2B">
        <w:rPr>
          <w:rFonts w:ascii="Nirmala UI" w:hAnsi="Nirmala UI" w:cs="Nirmala UI"/>
        </w:rPr>
        <w:t xml:space="preserve">දිඹුලාගල පොළොන්නරුවට සමීපව තිබුණ ද පොළොන්නරු රාජධානියට පෙර මෙරටට බුදුදහම ලැබුණු කාලයේ පටන්ම එම පෙදෙස බෞද්ධ භික්ෂුන්ගේ වාසයට නතුව පැවති බව සෙල් ලිපිවලින් හෙළි වෙනවා. ක්‍රි. පූ. 3 සියවසට අයත් සෙල්ලිපි 4ක් මේ අවටින් හමුවී තිබෙනවා. කටාරම් කොටන ලද ලෙන්වල එම සෙල්ලිපි දක්නට ලැබෙනවා. දිඹුලාගල කන්දේ මාරාවීදිය (ලිපි 1යි), කොස්ගහඋල්පත (ලිපි 2යි), පුල්ලිගොඩ ගල්ගේ (ලිපි 1යි), නාමල් පොකුණ (ලිපි 9යි) යන ස්ථානවලින් මේ සෙල්ලිපි හමුවෙනවා. අහස් මාලිගය අසල සෙල්ලිපිය ක්‍රි. පූ. 1 සියවසට අයත්. ඒවාට අමතරව </w:t>
      </w:r>
      <w:r w:rsidRPr="00680B2B">
        <w:rPr>
          <w:rFonts w:ascii="Nirmala UI" w:hAnsi="Nirmala UI" w:cs="Nirmala UI"/>
        </w:rPr>
        <w:lastRenderedPageBreak/>
        <w:t>11 වන සියවසට අයත් සෙල්ලිපි 2ක් ද මෙහි පර්වතවල කොටා තිබෛනවා. 1 වන වික්‍රමබාහු රජුගේ බිසව වූ සුන්දර මහා දේවිය, භාතිකතිස්ස යන රජවරුන් ගැන මෙහි සෙල්ලිපිවල සඳහන් වෙනවා.</w:t>
      </w:r>
    </w:p>
    <w:p w:rsidR="00DF298B" w:rsidRPr="00680B2B" w:rsidRDefault="00680B2B">
      <w:pPr>
        <w:rPr>
          <w:rFonts w:ascii="Nirmala UI" w:hAnsi="Nirmala UI" w:cs="Nirmala UI"/>
        </w:rPr>
      </w:pPr>
      <w:proofErr w:type="spellStart"/>
      <w:r w:rsidRPr="00680B2B">
        <w:rPr>
          <w:rFonts w:ascii="Nirmala UI" w:hAnsi="Nirmala UI" w:cs="Nirmala UI"/>
        </w:rPr>
        <w:t>තොටගමුව</w:t>
      </w:r>
      <w:proofErr w:type="spellEnd"/>
      <w:r w:rsidRPr="00680B2B">
        <w:rPr>
          <w:rFonts w:ascii="Nirmala UI" w:hAnsi="Nirmala UI" w:cs="Nirmala UI"/>
        </w:rPr>
        <w:t xml:space="preserve"> </w:t>
      </w:r>
      <w:proofErr w:type="spellStart"/>
      <w:r w:rsidRPr="00680B2B">
        <w:rPr>
          <w:rFonts w:ascii="Nirmala UI" w:hAnsi="Nirmala UI" w:cs="Nirmala UI"/>
        </w:rPr>
        <w:t>කියල</w:t>
      </w:r>
      <w:proofErr w:type="spellEnd"/>
      <w:r w:rsidRPr="00680B2B">
        <w:rPr>
          <w:rFonts w:ascii="Nirmala UI" w:hAnsi="Nirmala UI" w:cs="Nirmala UI"/>
        </w:rPr>
        <w:t xml:space="preserve"> </w:t>
      </w:r>
      <w:proofErr w:type="spellStart"/>
      <w:r w:rsidRPr="00680B2B">
        <w:rPr>
          <w:rFonts w:ascii="Nirmala UI" w:hAnsi="Nirmala UI" w:cs="Nirmala UI"/>
        </w:rPr>
        <w:t>කියපු</w:t>
      </w:r>
      <w:proofErr w:type="spellEnd"/>
      <w:r w:rsidRPr="00680B2B">
        <w:rPr>
          <w:rFonts w:ascii="Nirmala UI" w:hAnsi="Nirmala UI" w:cs="Nirmala UI"/>
        </w:rPr>
        <w:t xml:space="preserve"> </w:t>
      </w:r>
      <w:proofErr w:type="spellStart"/>
      <w:r w:rsidRPr="00680B2B">
        <w:rPr>
          <w:rFonts w:ascii="Nirmala UI" w:hAnsi="Nirmala UI" w:cs="Nirmala UI"/>
        </w:rPr>
        <w:t>ගමන්</w:t>
      </w:r>
      <w:proofErr w:type="spellEnd"/>
      <w:r w:rsidRPr="00680B2B">
        <w:rPr>
          <w:rFonts w:ascii="Nirmala UI" w:hAnsi="Nirmala UI" w:cs="Nirmala UI"/>
        </w:rPr>
        <w:t xml:space="preserve"> අපට නම් මතක් වෙන්නේ ශ්‍රී රාහුල හාමුදුරුවෝ. රාහුල හිමියන් වැඩ විසූ තොටගමුව පන්සල දේශීය මෙන්ම විදේශීය සංචාරකයනුත් යන එන තැනක්. දකුණේ පිහිටි පැරණිම පූජනීය ස්ථානයක් ලෙස හඳුනාගෙන තිබෙන මේ විහාරය ගාල්ල දිස්ත්‍රික්කයේ හික්කඩුව ප්‍ර‍දේශයට ආසන්නව ‍තෙල්වත්ත ග්‍රාමයේ පිහිටා තිබෙනවා.</w:t>
      </w:r>
    </w:p>
    <w:p w:rsidR="00DF298B" w:rsidRPr="00680B2B" w:rsidRDefault="00680B2B">
      <w:pPr>
        <w:rPr>
          <w:rFonts w:ascii="Nirmala UI" w:hAnsi="Nirmala UI" w:cs="Nirmala UI"/>
        </w:rPr>
      </w:pPr>
      <w:r w:rsidRPr="00680B2B">
        <w:rPr>
          <w:rFonts w:ascii="Nirmala UI" w:hAnsi="Nirmala UI" w:cs="Nirmala UI"/>
        </w:rPr>
        <w:t>ගාල්ල-කොළඹ මහා මාර්ගයේ ගමන් ගන්නා අයෙකුට ගාලු පාරේ කොළඹ සිට ගමන් ගනිද්දී, කහව පසුකොට කිලෝමීටර් දෙකක් පමණ ඉදිරියට යනවිට පුරාණ තොටගමු රජමහා වෙහෙර යනුවෙන් සඳහන් කොන්ක්‍රීට් නාම පුවරුවක් දකුණු පසින් දකින්නට ලැබෙනවා. එතැනින් මීටර් 500ක් පමණ නැ‍ඟෙනහිරට පිහිටි මාර්ගයේ ගමන්ගත් විට පිවිසෙන්නේ පුරාණ තොටගමු වෙහෙරට යි. ගාල්ලට යනවා නම් ඔබට පහසුවෙන්ම නැරඹිය හැකි අපූරු ගමනාන්තයක් තමයි තොටගමු විහාරය.</w:t>
      </w:r>
    </w:p>
    <w:p w:rsidR="00DF298B" w:rsidRPr="00680B2B" w:rsidRDefault="00680B2B">
      <w:pPr>
        <w:rPr>
          <w:rFonts w:ascii="Nirmala UI" w:hAnsi="Nirmala UI" w:cs="Nirmala UI"/>
        </w:rPr>
      </w:pPr>
      <w:r w:rsidRPr="00680B2B">
        <w:rPr>
          <w:rFonts w:ascii="Nirmala UI" w:hAnsi="Nirmala UI" w:cs="Nirmala UI"/>
        </w:rPr>
        <w:t>ජනප්‍රවාද අනුව තොටගමුව පන්සලට සම්බන්ධ ගම් රැසක් අවට පිහිටා තිබෙනවා. එහි පිහිටි  විජයබා පිරිවෙණේ ශිල්ප හැදෑරූ භික්ෂුන්ට බත සැපයූ ගම බද්දේගම නමින් ද, හකුරු සැපයූ ගම සීනිගම නමින් ද හඳුන්වනවා. ප්‍රතිමාකර්ම ආදියට මැටි ලබාදුන් ගම හඳුන්වා තිබෙන්නේ මැටිවල නමින්. මල්වැන්න කියලා කියන්නේ මල් සැපයූ ගම යි. පහන් පූජාවලට පෙරහන්කඩ සැපයූ ගම පැරෑලිය යි. තෙල් ලබාදුන් ගමට කියන්නේ තෙල්වත්ත.</w:t>
      </w:r>
    </w:p>
    <w:p w:rsidR="00DF298B" w:rsidRPr="00680B2B" w:rsidRDefault="00680B2B">
      <w:pPr>
        <w:rPr>
          <w:rFonts w:ascii="Nirmala UI" w:hAnsi="Nirmala UI" w:cs="Nirmala UI"/>
        </w:rPr>
      </w:pPr>
      <w:r w:rsidRPr="00680B2B">
        <w:rPr>
          <w:rFonts w:ascii="Nirmala UI" w:hAnsi="Nirmala UI" w:cs="Nirmala UI"/>
        </w:rPr>
        <w:t>මෙය අනුරාධපුර යුගයේ පටන් පැවති පුදබිමක් බවම සාධක සෙල්ලිපි ආශ්‍රයෙන් ලැබෙනවා. අදටත් මෙම විහාර භූමියේ නාථ දේවාලය වටා පිහිටි ශිලා ස්ථම්භ හත විහාරයේ පෞරාණිකත්වයට සාධක සපයනවා. ඒ අතරින් ටැම් හතරක, ඒවා කරවූ අයගේ නම් සඳහන් කර පූජා කර තිබෙනවා. ගල්ටැම්වල ඇති අක්ෂර 8-10 සියවස්වලට අයත්. එම කුලුණු එදා සලපිළිම වහන්සේ වැඩසිටි පිළිමගෙයි නටබුන් බවට සැලකෙනවා.</w:t>
      </w:r>
    </w:p>
    <w:p w:rsidR="00DF298B" w:rsidRPr="00680B2B" w:rsidRDefault="00680B2B">
      <w:pPr>
        <w:rPr>
          <w:rFonts w:ascii="Nirmala UI" w:hAnsi="Nirmala UI" w:cs="Nirmala UI"/>
        </w:rPr>
      </w:pPr>
      <w:r w:rsidRPr="00680B2B">
        <w:rPr>
          <w:rFonts w:ascii="Nirmala UI" w:hAnsi="Nirmala UI" w:cs="Nirmala UI"/>
        </w:rPr>
        <w:t>මහාවංශයේ තීර්ථගාම කියලා කියන්නේ තොටගමුව යි. පොළොන්නරු යුගයේ දී පළමුවන විජයබාහු රජු</w:t>
      </w:r>
    </w:p>
    <w:p w:rsidR="00DF298B" w:rsidRPr="00680B2B" w:rsidRDefault="00680B2B">
      <w:pPr>
        <w:rPr>
          <w:rFonts w:ascii="Nirmala UI" w:hAnsi="Nirmala UI" w:cs="Nirmala UI"/>
        </w:rPr>
      </w:pPr>
      <w:r w:rsidRPr="00680B2B">
        <w:rPr>
          <w:rFonts w:ascii="Nirmala UI" w:hAnsi="Nirmala UI" w:cs="Nirmala UI"/>
        </w:rPr>
        <w:t>(1055-1110) තොටගමු විහාරයේ පන්සාලිස් දිග ප්‍රාසාදයක් ගොඩනැගූ බව සඳහන්. කුරුණෑගල රජකළ සිව්වැනි පරාක්‍රමබාහු (1302 – 1326) මනහර තිස්රියන් ප්‍රාසාදයක් කරවා විජයබා පිරිවෙන පිහිටවූ බවත් මහාවංශය කියනවා. මේ රජු විජයබා පිරිවෙන විශ්වවිද්‍යාල මට්ටමට ගෙන එන ලද බව පැවසෙනවා. ගලතුරුමුල මෛත්‍රී නාහිමි සහ උත්තරමුල රාහුල මහ තෙර ආදී මහ පඬිවරු මෙහි අධිපතීත්වය දැරූ බව ඉතිහාසයේ සඳහන් වෙනවා.</w:t>
      </w:r>
    </w:p>
    <w:p w:rsidR="00DF298B" w:rsidRPr="00680B2B" w:rsidRDefault="00680B2B">
      <w:pPr>
        <w:rPr>
          <w:rFonts w:ascii="Nirmala UI" w:hAnsi="Nirmala UI" w:cs="Nirmala UI"/>
        </w:rPr>
      </w:pPr>
      <w:r w:rsidRPr="00680B2B">
        <w:rPr>
          <w:rFonts w:ascii="Nirmala UI" w:hAnsi="Nirmala UI" w:cs="Nirmala UI"/>
        </w:rPr>
        <w:lastRenderedPageBreak/>
        <w:t>ගිරා සංදේශයේ තොටගමුව ගැන සඳහන් වන්නේ මෙලෙසයි;</w:t>
      </w:r>
    </w:p>
    <w:p w:rsidR="00DF298B" w:rsidRPr="00680B2B" w:rsidRDefault="00680B2B">
      <w:pPr>
        <w:rPr>
          <w:rFonts w:ascii="Nirmala UI" w:hAnsi="Nirmala UI" w:cs="Nirmala UI"/>
        </w:rPr>
      </w:pPr>
      <w:r w:rsidRPr="00680B2B">
        <w:rPr>
          <w:rFonts w:ascii="Nirmala UI" w:hAnsi="Nirmala UI" w:cs="Nirmala UI"/>
        </w:rPr>
        <w:t>විඳි විහිගුම් සමුදුර වෙරළත           හමුව</w:t>
      </w:r>
    </w:p>
    <w:p w:rsidR="00DF298B" w:rsidRPr="00680B2B" w:rsidRDefault="00680B2B">
      <w:pPr>
        <w:rPr>
          <w:rFonts w:ascii="Nirmala UI" w:hAnsi="Nirmala UI" w:cs="Nirmala UI"/>
        </w:rPr>
      </w:pPr>
      <w:r w:rsidRPr="00680B2B">
        <w:rPr>
          <w:rFonts w:ascii="Nirmala UI" w:hAnsi="Nirmala UI" w:cs="Nirmala UI"/>
        </w:rPr>
        <w:t>සුරපුර බිම් බටමෙන් වඩවන        ළමුව</w:t>
      </w:r>
    </w:p>
    <w:p w:rsidR="00DF298B" w:rsidRPr="00680B2B" w:rsidRDefault="00680B2B">
      <w:pPr>
        <w:rPr>
          <w:rFonts w:ascii="Nirmala UI" w:hAnsi="Nirmala UI" w:cs="Nirmala UI"/>
        </w:rPr>
      </w:pPr>
      <w:r w:rsidRPr="00680B2B">
        <w:rPr>
          <w:rFonts w:ascii="Nirmala UI" w:hAnsi="Nirmala UI" w:cs="Nirmala UI"/>
        </w:rPr>
        <w:t>සැදි පලරම් විසිතුරු ගෙඋයන්      සුමුව</w:t>
      </w:r>
    </w:p>
    <w:p w:rsidR="00DF298B" w:rsidRPr="00680B2B" w:rsidRDefault="00680B2B">
      <w:pPr>
        <w:rPr>
          <w:rFonts w:ascii="Nirmala UI" w:hAnsi="Nirmala UI" w:cs="Nirmala UI"/>
        </w:rPr>
      </w:pPr>
      <w:r w:rsidRPr="00680B2B">
        <w:rPr>
          <w:rFonts w:ascii="Nirmala UI" w:hAnsi="Nirmala UI" w:cs="Nirmala UI"/>
        </w:rPr>
        <w:t>දකු මනරම් සව්සිරි පිරි            තොටගමුව</w:t>
      </w:r>
    </w:p>
    <w:p w:rsidR="00DF298B" w:rsidRPr="00680B2B" w:rsidRDefault="00680B2B">
      <w:pPr>
        <w:rPr>
          <w:rFonts w:ascii="Nirmala UI" w:hAnsi="Nirmala UI" w:cs="Nirmala UI"/>
        </w:rPr>
      </w:pPr>
      <w:r w:rsidRPr="00680B2B">
        <w:rPr>
          <w:rFonts w:ascii="Nirmala UI" w:hAnsi="Nirmala UI" w:cs="Nirmala UI"/>
        </w:rPr>
        <w:t>වෑත්තෑවේ හිමි සහ වීදාගම මෛත්‍රීය හිමි ද තොටගමු විහාරයේ භාරකාරත්වය දරමින් වැඩ සිට තිබෙනවා. වීදාගම මෛත්‍රීය හිමිගේ ගෝලයකු ලෙස සිටි තොටගමුවේ ශ්‍රී රාහුල හිමි සංස්කෘත, ප්‍රාකෘත, මාගධි, පෛසාමි, සෞරසේනි, අපභ්‍රංස යන භාෂා හයෙහි කෙළ පැමිණි උගතෙක් වුණා. එබැවින් උන්වහන්සේ ෂඩ් භාෂා පරමේශ්වර නමින් හැඳින්වූවා. කාව්‍යරණයේ ද විශිෂ්ට වූ රාහුල හිමි තොටගමු විහාරයේ විහාරාධිපතිත්වය දැරූ අතර, විජයබා පිරිවෙනේ පරිවේණාධිපතිධූරය දැරුවා. තොටගමුවේ ශ්‍රී රාහුල හිමි 1408 වසරේ උපත ලබා වර්ෂ 83ක් ආයු වළඳා, 1491 වර්ෂයේ දී අපවත් වී වදාළ බව පැවසෙනවා. එම හිමියන් අපවත්වීමෙන් පසු දේහය පෘතුගීසින් ගෝවට ගෙනගිය බවත්, සිද්ධාලෝක රසය නම් ඖෂධය පානය කර ඇති නිසා උන්වහන්සේගේ දේහය අදටත් නොදිරා තිබෙන බවත් පැවසෙනවා.</w:t>
      </w:r>
    </w:p>
    <w:p w:rsidR="00DF298B" w:rsidRPr="00680B2B" w:rsidRDefault="00680B2B">
      <w:pPr>
        <w:rPr>
          <w:rFonts w:ascii="Nirmala UI" w:hAnsi="Nirmala UI" w:cs="Nirmala UI"/>
        </w:rPr>
      </w:pPr>
      <w:r w:rsidRPr="00680B2B">
        <w:rPr>
          <w:rFonts w:ascii="Nirmala UI" w:hAnsi="Nirmala UI" w:cs="Nirmala UI"/>
        </w:rPr>
        <w:t>ක්‍රි. ව. 1588 දී පෘතුගීසින් විහාරය විනාශ කරනවා. විනාශ වූවාට පසු ශතවර්ෂ දෙකක් යනතුරු තොටගමු විහාර භූමිය වල් බිහිවී පැවතුණා. පසුව කීර්ති ශ්‍රී රාජසිංහ රජු විසින් වැලිවිට ශ්‍රී සරණංකර සංඝරාජයන් සමග ‍මෙහෙයවූ ආගමික පුනරුදය නිසා තොටගමු විහාරය දෙසට යළිත් අවධානය යොමු වී තිබෙනවා. පල්ලත්තර පුඤ්ඤසාර නාහිමි 1765 දී පමණ පුරාණ විහාරයක් මෙහි පවතින බව දැනගෙන වැඩමකර, විහාරයක් ඉදිකර වැඩවාසය කළ බව සඳහන් වෙනවා. ක්‍රි. ව. 1780 දී එවකට ගරාවැටී තිබූ දාගැබ ද අලුතින් විශාල කර බඳවා තිබෙනවා.</w:t>
      </w:r>
    </w:p>
    <w:p w:rsidR="00DF298B" w:rsidRPr="00680B2B" w:rsidRDefault="00680B2B">
      <w:pPr>
        <w:rPr>
          <w:rFonts w:ascii="Nirmala UI" w:hAnsi="Nirmala UI" w:cs="Nirmala UI"/>
        </w:rPr>
      </w:pPr>
      <w:r w:rsidRPr="00680B2B">
        <w:rPr>
          <w:rFonts w:ascii="Nirmala UI" w:hAnsi="Nirmala UI" w:cs="Nirmala UI"/>
        </w:rPr>
        <w:t>තොටගමු රජමහා විහාරස්‌ථානයේ විහාර මන්දිර දෙකක්‌ දක්‌නට ලැබෙනවා. ඒවා දකුණේ බෞද්ධ දානපතියන් එක්වී ඉදිකරවා තිබෙනවා. ඉන් පළමුවැන්න ඉදිකොට කොට ඇත්තේ 1779 වසරේ දී යි. ඒ මුහුදුබඩ පළාත් ඕලන්දයන් පාලනය කළ කාලයේ. පැරණි විහාර මන්දිරය මේ වන විට ජරාවාස වෙමින් පවතිනවා. මෙහි නිර්මිත බුද්ධ ප්‍රතිමාවල වර්ණ වියැකී යමින් පවතිනවා.</w:t>
      </w:r>
    </w:p>
    <w:p w:rsidR="00DF298B" w:rsidRPr="00680B2B" w:rsidRDefault="00680B2B">
      <w:pPr>
        <w:rPr>
          <w:rFonts w:ascii="Nirmala UI" w:hAnsi="Nirmala UI" w:cs="Nirmala UI"/>
        </w:rPr>
      </w:pPr>
      <w:r w:rsidRPr="00680B2B">
        <w:rPr>
          <w:rFonts w:ascii="Nirmala UI" w:hAnsi="Nirmala UI" w:cs="Nirmala UI"/>
        </w:rPr>
        <w:t>විශාල විහාර මන්දිරයක් වූ දෙවැන්න 1805 වසරේ දී ඉදිකර තිබෙනවා. මේවායේ මහනුවර සම්ප්‍රදායට අයත් බිතුසිතුවම් හා ප්‍රතිමා නිර්මාණය කර තිබෙනවා.</w:t>
      </w:r>
    </w:p>
    <w:p w:rsidR="00DF298B" w:rsidRPr="00680B2B" w:rsidRDefault="00680B2B">
      <w:pPr>
        <w:rPr>
          <w:rFonts w:ascii="Nirmala UI" w:hAnsi="Nirmala UI" w:cs="Nirmala UI"/>
        </w:rPr>
      </w:pPr>
      <w:r w:rsidRPr="00680B2B">
        <w:rPr>
          <w:rFonts w:ascii="Nirmala UI" w:hAnsi="Nirmala UI" w:cs="Nirmala UI"/>
        </w:rPr>
        <w:t>ඊට අමතරව නාථ දේවාලය, විෂ්ණු දේවාලය, ධර්මශාලාව, පොහොය ගෙය, ඝණ්ටාර කුලුන, ආවාස ගෘහ දෙකක් ද ඉදිවුණා. පැරණි පිළිම ගෘහයෙහි වෙස්සන්තර ජාතකය, දහම් සොඬ ජාතකය, සස ජාතකය සිතුවමට නඟා තිබෙනවා.</w:t>
      </w:r>
    </w:p>
    <w:p w:rsidR="00DF298B" w:rsidRPr="00680B2B" w:rsidRDefault="00680B2B">
      <w:pPr>
        <w:rPr>
          <w:rFonts w:ascii="Nirmala UI" w:hAnsi="Nirmala UI" w:cs="Nirmala UI"/>
        </w:rPr>
      </w:pPr>
      <w:r w:rsidRPr="00680B2B">
        <w:rPr>
          <w:rFonts w:ascii="Nirmala UI" w:hAnsi="Nirmala UI" w:cs="Nirmala UI"/>
        </w:rPr>
        <w:lastRenderedPageBreak/>
        <w:t>නව විහාර ගෘහය තුළ පිහිටි අනංග දෙව් රුව විශේෂිත යි. උසින් අඩි 20ක් පමණ වන මෙය විවාහයට, ප්‍රේමයට අධිපති ලෙස සැලකෙන දෙවියන්ගේ ප්‍රතිමාව යි. ලංකාවේ විහාරයක තිබෙන එකම අනංග ප්‍රතිමාව ද මෙය යි.  හැබැයි ප්‍රේමය පතා කවුරුත් මේ දෙවියන්ට පුදපූජා පවත්වන බව නම් පේන්නෙ නැහැ. එක් අතකින් උක්දඬු දුන්න ද අනෙක් අතින් මල් හී සර ද රැගෙන සිටින සේ දෙව්රුව නිර්මාණය කර තිබෙනවා.</w:t>
      </w:r>
    </w:p>
    <w:p w:rsidR="00DF298B" w:rsidRPr="00680B2B" w:rsidRDefault="00680B2B">
      <w:pPr>
        <w:rPr>
          <w:rFonts w:ascii="Nirmala UI" w:hAnsi="Nirmala UI" w:cs="Nirmala UI"/>
        </w:rPr>
      </w:pPr>
      <w:r w:rsidRPr="00680B2B">
        <w:rPr>
          <w:rFonts w:ascii="Nirmala UI" w:hAnsi="Nirmala UI" w:cs="Nirmala UI"/>
        </w:rPr>
        <w:t>විහාරය අලංකාරකොට ඇති සිතුවම් උඩරට සම්ප්‍රදායේ දකුණු උපසම්ප්‍රදායට අයත් වෙනවා. අපේ බිතුසිතුවම් කලාවේ වැදගත් ස්ථානයක් මේ විහාර බිතුසිතුවම් හිමිකර ගන්නවා. පැරණි විහාර ගෘහයේ සිතුවම් නිර්මාණය කර ඇත්තේ ගාලු දිසාවේ එවට දක්ෂ ශිල්පීන් වූ කඩොල්ගල්ලේ ‘මහ සිත්තරා’ සහ ‘පොඩ්ඩා සිත්තරා’ විසින් බවත්, නව පිළිමගෙයි සිතුවම් නිර්මාණයට අටකෝරළේ මුදියන්සේ සිත්තරාගේ සේවය ලබා ඇති බවත් විහාර පුරාණයේ සඳහන් වෙනවා.</w:t>
      </w:r>
    </w:p>
    <w:p w:rsidR="00DF298B" w:rsidRPr="00680B2B" w:rsidRDefault="00680B2B">
      <w:pPr>
        <w:rPr>
          <w:rFonts w:ascii="Nirmala UI" w:hAnsi="Nirmala UI" w:cs="Nirmala UI"/>
        </w:rPr>
      </w:pPr>
      <w:r w:rsidRPr="00680B2B">
        <w:rPr>
          <w:rFonts w:ascii="Nirmala UI" w:hAnsi="Nirmala UI" w:cs="Nirmala UI"/>
        </w:rPr>
        <w:t>අක්ෂර සහිත ගල් කුලුනු හැරෙන්නට විහාර මළුව මැද තබා තිබෙන ගලින් සැකසූ විශාල මල් ආසනය ද, පැරණි දොර උළුවස්ස ද, තැනින් තැන ඇති කැටයම් සහිත ගල් කුලුණු ද විහාර භූමියේ ඓතිහාසිකත්වය පැහැදිලි කරනවා. විහාර මළුවට උතුරු දිසාවට පිහිටා ඇති තෙමහල් ප්‍රාසාදයක්ව පැවති ‘විජයබා’ පිරිවෙණේ කළුගල් පාදම පුරාවිද්‍යා දෙපාර්තමේන්තුව මඟින් මතුකරගෙන තිබෙනවා. කාලයත් සමග වැලි තලාවට යට වී තිබූ එම පාදම සමග ඒ අවට තවත් පෞරාණික ස්ථාන හා භාණ්ඩ රාශියක් පුරාවිද්‍යා කැණීම්වලින් සොයාගෙන තිබෙනවා.</w:t>
      </w:r>
    </w:p>
    <w:p w:rsidR="00DF298B" w:rsidRPr="00680B2B" w:rsidRDefault="00680B2B">
      <w:pPr>
        <w:rPr>
          <w:rFonts w:ascii="Nirmala UI" w:hAnsi="Nirmala UI" w:cs="Nirmala UI"/>
        </w:rPr>
      </w:pPr>
      <w:r w:rsidRPr="00680B2B">
        <w:rPr>
          <w:rFonts w:ascii="Nirmala UI" w:hAnsi="Nirmala UI" w:cs="Nirmala UI"/>
        </w:rPr>
        <w:t>මීට අමතරව හික්කඩුවේ ශ්‍රී සුමංගල හිමියන් පැවිදි වූ පොහොය ගෙය සහ පුරාණ ධර්ම ශාලාව ද වැදගත් ගොඩනැගිලි වශයෙන් සැලකිය හැකියි. දකුණේ සංචාරය කරන ඔබටත් මේ පුරාණ පුදබිම නරඹා අපූරු අත්දැකීමක් ලබාගත හැකියි.</w:t>
      </w:r>
    </w:p>
    <w:p w:rsidR="00DF298B" w:rsidRPr="00680B2B" w:rsidRDefault="00680B2B">
      <w:pPr>
        <w:rPr>
          <w:rFonts w:ascii="Nirmala UI" w:hAnsi="Nirmala UI" w:cs="Nirmala UI"/>
        </w:rPr>
      </w:pPr>
      <w:proofErr w:type="spellStart"/>
      <w:r w:rsidRPr="00680B2B">
        <w:rPr>
          <w:rFonts w:ascii="Nirmala UI" w:hAnsi="Nirmala UI" w:cs="Nirmala UI"/>
        </w:rPr>
        <w:t>අම්පාර</w:t>
      </w:r>
      <w:proofErr w:type="spellEnd"/>
      <w:r w:rsidRPr="00680B2B">
        <w:rPr>
          <w:rFonts w:ascii="Nirmala UI" w:hAnsi="Nirmala UI" w:cs="Nirmala UI"/>
        </w:rPr>
        <w:t xml:space="preserve"> </w:t>
      </w:r>
      <w:proofErr w:type="spellStart"/>
      <w:r w:rsidRPr="00680B2B">
        <w:rPr>
          <w:rFonts w:ascii="Nirmala UI" w:hAnsi="Nirmala UI" w:cs="Nirmala UI"/>
        </w:rPr>
        <w:t>දිස්ත්‍රික්කයේ</w:t>
      </w:r>
      <w:proofErr w:type="spellEnd"/>
      <w:r w:rsidRPr="00680B2B">
        <w:rPr>
          <w:rFonts w:ascii="Nirmala UI" w:hAnsi="Nirmala UI" w:cs="Nirmala UI"/>
        </w:rPr>
        <w:t xml:space="preserve"> </w:t>
      </w:r>
      <w:proofErr w:type="spellStart"/>
      <w:r w:rsidRPr="00680B2B">
        <w:rPr>
          <w:rFonts w:ascii="Nirmala UI" w:hAnsi="Nirmala UI" w:cs="Nirmala UI"/>
        </w:rPr>
        <w:t>සුන්දරත්වය</w:t>
      </w:r>
      <w:proofErr w:type="spellEnd"/>
      <w:r w:rsidRPr="00680B2B">
        <w:rPr>
          <w:rFonts w:ascii="Nirmala UI" w:hAnsi="Nirmala UI" w:cs="Nirmala UI"/>
        </w:rPr>
        <w:t xml:space="preserve"> </w:t>
      </w:r>
      <w:proofErr w:type="spellStart"/>
      <w:r w:rsidRPr="00680B2B">
        <w:rPr>
          <w:rFonts w:ascii="Nirmala UI" w:hAnsi="Nirmala UI" w:cs="Nirmala UI"/>
        </w:rPr>
        <w:t>වගේම</w:t>
      </w:r>
      <w:proofErr w:type="spellEnd"/>
      <w:r w:rsidRPr="00680B2B">
        <w:rPr>
          <w:rFonts w:ascii="Nirmala UI" w:hAnsi="Nirmala UI" w:cs="Nirmala UI"/>
        </w:rPr>
        <w:t xml:space="preserve"> ඓතිහාසිකත්වයටත් ඉහළ වටිනාකමක් දෙන තැනක් තමයි රජගල කන්ද හෙවත් රජගලතැන්න කියන්නේ. දීර්ඝ කාලයක් තිස්සේ කාලයක් වනයට යටවී තිබූ රජගල බෞද්ධ සංඝාරාමයේ නටබුන් පසුගිය කාලයේ පුරාවිද්‍යා කැණීම්වලට ලක් වුණා. ශ්‍රී ජයවර්ධනපුර විශ්වවිද්‍යාලය, පුරාවිද්‍යා දෙපාර්තමේන්තුව, ඉන්දියාවේ ඩෙකෑන් විශ්වවිද්‍යාලය විසින් සාමූහිකව මෙම කැණීම් සඳහා දායකත්වය දක්වනවා. ශ්‍රී ජයවර්ධනපුර සරසවිය රජගල කැණීම් ආරම්භ කළේ 2012 දී යි. එම කැණීම් වලින් පිළිමගේ, ලහබද්ගේ (භික්ෂුන් වහන්සේ දානයට පෙර හමුවූ ස්ථානය), ඡන්ථාඝරය (භික්ෂූන් වහන්සේ ඖෂධ ස්ථානය කළ ගොඩනැගිල්ල), දානශාලාව, බෝධිඝරය, සහ දාගැබ් 25ක් හමුවී තිබෙනවා. රජගල කන්දට නැඟීම සඳහා පුරාණයේ පැවති පෙත්මඟ පාදාගෙන ඒ අයුරින්ම සංරක්ෂණය කර අවසාන යි. දාගැබ් කිහිපයක් ද සංරක්ෂණය කර තිබෙනවා.</w:t>
      </w:r>
    </w:p>
    <w:p w:rsidR="00DF298B" w:rsidRPr="00680B2B" w:rsidRDefault="00680B2B">
      <w:pPr>
        <w:rPr>
          <w:rFonts w:ascii="Nirmala UI" w:hAnsi="Nirmala UI" w:cs="Nirmala UI"/>
        </w:rPr>
      </w:pPr>
      <w:r w:rsidRPr="00680B2B">
        <w:rPr>
          <w:rFonts w:ascii="Nirmala UI" w:hAnsi="Nirmala UI" w:cs="Nirmala UI"/>
        </w:rPr>
        <w:lastRenderedPageBreak/>
        <w:t xml:space="preserve">මහඔය-උහන මාර්ගයේ රජගලතැන්න හන්දියෙන් හැරී අතුරු මාර්ගයක කී.මී. 3ක් ගමන් කළ විට රජගල කන්ද පාමුලට ළඟාවීමට පුළුවන. දිගටි ස්වරූපයෙන් යුත් මේ කන්ද ඈතට පෙනෙන්නේ මුව අයා නිදා සිටින කිඹුලකුගේ ස්වරූපයෙනි. මෙහි උස අඩි 1038ක්. වනවදුලුවලින් පිරුණූ සුන්දර දර්ශනයක් මෙම කන්ද මවා පායි. එය ලෙන් 100ක් පමණ තිබෙන අක්කර 1050ක් පුරා විහිදුනු පුරාවිද්‍යා භූමියක්. මෙය ලංකාවේ විශාලතම පුරාවිද්‍යා රක්‌ෂිතය වශයෙන් ද සැලකෙනවා.  </w:t>
      </w:r>
    </w:p>
    <w:p w:rsidR="00DF298B" w:rsidRPr="00680B2B" w:rsidRDefault="00680B2B">
      <w:pPr>
        <w:rPr>
          <w:rFonts w:ascii="Nirmala UI" w:hAnsi="Nirmala UI" w:cs="Nirmala UI"/>
        </w:rPr>
      </w:pPr>
      <w:r w:rsidRPr="00680B2B">
        <w:rPr>
          <w:rFonts w:ascii="Nirmala UI" w:hAnsi="Nirmala UI" w:cs="Nirmala UI"/>
        </w:rPr>
        <w:t>කැණීම් කටයුතු සඳහා පුරාවිද්‍යා අධ්‍යක්ෂ ජනරාල් මහාචාර්ය ප්‍රශාන්ත මණ්ඩවලගේ අධීක්ෂණය යටතේ ශ්‍රී ජයවර්ධනපුර විශ්වවිද්‍යාලයේ ඉතිහාස හා පුරාවිද්‍යා අංශයේ ආචාර්ය ගාමිණී රණසිංහ, මහාචාර්ය පද්මසිරි කන්නන්ගර, ආචාර්ය කරුණාසිරි හෙට්ටිආරච්චි, මහාචාර්ය ඇලෙක්සැන්ඩර් කපුකොටුව, කථිකාචාර්ය ඉනෝජ් කෞශල්‍ය ඇතුළු ආචාර්වරු කණ්ඩායමක් පුරාවිද්‍යා නිලධාරින් රැසකගේ මෙහෙයුම් දායකත්වය ලැබී තිබෙනවා.</w:t>
      </w:r>
    </w:p>
    <w:p w:rsidR="00DF298B" w:rsidRPr="00680B2B" w:rsidRDefault="00680B2B">
      <w:pPr>
        <w:rPr>
          <w:rFonts w:ascii="Nirmala UI" w:hAnsi="Nirmala UI" w:cs="Nirmala UI"/>
        </w:rPr>
      </w:pPr>
      <w:r w:rsidRPr="00680B2B">
        <w:rPr>
          <w:rFonts w:ascii="Nirmala UI" w:hAnsi="Nirmala UI" w:cs="Nirmala UI"/>
        </w:rPr>
        <w:t>ලඳු කැලෑ සහිත වියළි කලාපීය වෘක්‌ෂලතා ව්‍යාප්තියක්‌ ඇති ප්‍රදේශයේ අතරින් පතර රූස්‌ස ගස්‌ සහිත ගණ වනාන්තරය දක්නට ලැබෙනවා. අලියා, මුවා, ගෝනා, වල්ඌරා ඇතුළු වන සතුන් ද මේ අවට සැරිසරනවා. වැසි කාලයට මින් උපත ලබන ඇළ මාර්ග නිසා පරිසරය වඩාත් අලංකාර වෙනවා. රජගල අවට ප්‍රදේශයට දියවර සපයන්නේ මංගලවට්‌ටවාන් ආරු ගංගාව යි.</w:t>
      </w:r>
    </w:p>
    <w:p w:rsidR="00DF298B" w:rsidRPr="00680B2B" w:rsidRDefault="00680B2B">
      <w:pPr>
        <w:rPr>
          <w:rFonts w:ascii="Nirmala UI" w:hAnsi="Nirmala UI" w:cs="Nirmala UI"/>
        </w:rPr>
      </w:pPr>
      <w:r w:rsidRPr="00680B2B">
        <w:rPr>
          <w:rFonts w:ascii="Nirmala UI" w:hAnsi="Nirmala UI" w:cs="Nirmala UI"/>
        </w:rPr>
        <w:t>රජගල ඇති පැරණිම සෙල්ලිපියක එය ධනතිස පවත යනුවෙන් හඳුන්වා තිබෙනවා. ඊට පසුකාලීනව එය හඳුන්වා තිබෙන්නේ අරියඅරක ගරිකිබලව් තිස පවත මහ වෙහෙර (අරියාකර ගිරිකුම්භිලවාපී තිස්ස පබ්බත විහාරය) නමින් බව සෙල්ලිපිවලින් හෙළිවෙනවා. දෙවැනි මහින්ද රජුගේ කාලයට සෙල්ලිපියක මෙය හඳුන්වන්නේ අරිත්තරා වෙහෙර කියන නමින්. සද්ධාතිස්ස රජුගේ පුත් ලජ්ජිතිස්ස රජු ක්‍රි.පූ. 119 දී දීඝවාපිය පාලනය කළ කාලයේ ගිරිකුම්භීල විහාරය කරවූ බව මහාවංශය සඳහන් කරයි. ඒ විහාරය රජගල බවට මත ඉදිරිපත් වී තිබෙනවා.</w:t>
      </w:r>
    </w:p>
    <w:p w:rsidR="00DF298B" w:rsidRPr="00680B2B" w:rsidRDefault="00680B2B">
      <w:pPr>
        <w:rPr>
          <w:rFonts w:ascii="Nirmala UI" w:hAnsi="Nirmala UI" w:cs="Nirmala UI"/>
        </w:rPr>
      </w:pPr>
      <w:r w:rsidRPr="00680B2B">
        <w:rPr>
          <w:rFonts w:ascii="Nirmala UI" w:hAnsi="Nirmala UI" w:cs="Nirmala UI"/>
        </w:rPr>
        <w:t>මෙම ප්‍රදේශයේ ජනාවාස ආරම්භය ප්‍රාග් ඓතිහාසික යුගය දක්වා දිවයන බවට සාධක හමුවී තිබෙනවා. කන්දේ තැනින් තැන ශිලා මෙවලම් නිෂ්පාදන ස්ථාන හමුවී තිබෙන අතර පසුගිය දා කළ කැණීම්වලින් මධ්‍ය ශිලා යුග මානවයන් ගැන නිශ්චිත සාධක හමුවුණා.</w:t>
      </w:r>
    </w:p>
    <w:p w:rsidR="00DF298B" w:rsidRPr="00680B2B" w:rsidRDefault="00680B2B">
      <w:pPr>
        <w:rPr>
          <w:rFonts w:ascii="Nirmala UI" w:hAnsi="Nirmala UI" w:cs="Nirmala UI"/>
        </w:rPr>
      </w:pPr>
      <w:r w:rsidRPr="00680B2B">
        <w:rPr>
          <w:rFonts w:ascii="Nirmala UI" w:hAnsi="Nirmala UI" w:cs="Nirmala UI"/>
        </w:rPr>
        <w:t xml:space="preserve">ක්‍රි. පූ. යුගයේ සිට අනුරාධපුර මධ්‍ය යුගය දක්වා දිවයන සෙල්ලිපි 70කට අධික ප්‍රමාණයක් මෙම භූමියෙන් හමුවී තිබෙනවා. මෙම ලිපි අතර ලෙන් ලිපි, පුවරු ලිපි, ගිරි ලිපි, ටැම් ලිපි ද දක්නට ලැබෙනවා. .   </w:t>
      </w:r>
    </w:p>
    <w:p w:rsidR="00DF298B" w:rsidRPr="00680B2B" w:rsidRDefault="00680B2B">
      <w:pPr>
        <w:rPr>
          <w:rFonts w:ascii="Nirmala UI" w:hAnsi="Nirmala UI" w:cs="Nirmala UI"/>
        </w:rPr>
      </w:pPr>
      <w:r w:rsidRPr="00680B2B">
        <w:rPr>
          <w:rFonts w:ascii="Nirmala UI" w:hAnsi="Nirmala UI" w:cs="Nirmala UI"/>
        </w:rPr>
        <w:t xml:space="preserve">මිහිඳු හිමි ඇතුළු පිරිස ගැන සඳහන් වන ක්‍රි. පූ. යුගයට අයත් සෙල්ලිපිය ඒ අතරින් ඉතා වැදගත්. “මේ දිවයිනට වාසනා මහිමය නිසා වැඩි ඉට්ඨිය හා මහින්ද තෙරුන්ගේ ථූපය යනුවෙන්” එහි සඳහන් වෙනවා. මිහිඳු හිමියන් පිරිනිවන් පෑවේ උත්තිය රජ </w:t>
      </w:r>
      <w:r w:rsidRPr="00680B2B">
        <w:rPr>
          <w:rFonts w:ascii="Nirmala UI" w:hAnsi="Nirmala UI" w:cs="Nirmala UI"/>
        </w:rPr>
        <w:lastRenderedPageBreak/>
        <w:t>සමයේ බව මහාවංශය සඳහන් කරනවා. උන්වහන්සේගේ ධාතු මෙහි ද තැන්පත් කර දාගැබක් කරවූ බවට සෙල්ලිපිය සාක්ෂි සපයනවා.</w:t>
      </w:r>
    </w:p>
    <w:p w:rsidR="00DF298B" w:rsidRPr="00680B2B" w:rsidRDefault="00680B2B">
      <w:pPr>
        <w:rPr>
          <w:rFonts w:ascii="Nirmala UI" w:hAnsi="Nirmala UI" w:cs="Nirmala UI"/>
        </w:rPr>
      </w:pPr>
      <w:r w:rsidRPr="00680B2B">
        <w:rPr>
          <w:rFonts w:ascii="Nirmala UI" w:hAnsi="Nirmala UI" w:cs="Nirmala UI"/>
        </w:rPr>
        <w:t>මෙහි නටබුන් නැරඹීම සඳහා කන්ද මුදුනට ඉදිකර තිබූ පැරණි මාර්ගය සංරක්ෂණ කටයුතුවල දී නැවත තහවුරු කර තිබෙනවා. දැන් නරඹන්නන්ට ඉතා පහසුවෙන් වනපෙත මැදින් වැටී ඇති පියමං ඔස්සේ කඳු මුදුන දක්වා ගමන් කර නටබුන් නැරඹිය හැකියි. මේ නටබුන් පැහැදිලි කරන්නේ එදා මේ ආරාමයේ භික්ෂුන් විශාල සංඛ්‍යාවත් වැඩසිටිය බව සේම, එය රටේම ප්‍රකට ආගමික කේන්ද්‍රස්ථානයක් වූ බවයි. කන්දේ විවිධ උස් මම්ටම්වල  බෑවුම්වල කටාරම් කෙටූ ලෙන්, දාගැබ්, ප්‍රතිමා ගෘහ, දාන ශාලා, ආවාස ගෘහ, පොකුණු, වැසිකිළි, පෙත්මං ආදී ගොඩනැගිලි සිය ගණනක් දැකගත හැකියි.</w:t>
      </w:r>
    </w:p>
    <w:p w:rsidR="00DF298B" w:rsidRPr="00680B2B" w:rsidRDefault="00680B2B">
      <w:pPr>
        <w:rPr>
          <w:rFonts w:ascii="Nirmala UI" w:hAnsi="Nirmala UI" w:cs="Nirmala UI"/>
        </w:rPr>
      </w:pPr>
      <w:r w:rsidRPr="00680B2B">
        <w:rPr>
          <w:rFonts w:ascii="Nirmala UI" w:hAnsi="Nirmala UI" w:cs="Nirmala UI"/>
        </w:rPr>
        <w:t>මෙහි නටබුන් අතර අඩක් නිමකළ සැතපෙන බුදු පිළිමය, දිය පිහිල්ල, හා සුවිසල් ශෛලමය පාත්‍ර දෙකක් ද දක්නට ලැබෙනවා. දිය පිහිල්ල තවමත් ක්‍රියාත්මකව පවතිනවා. මෙහි පුරාවිද්‍යා කාර්යාලය අසල පිහිටුවා ඇති පුන්කලස දෝතින් රැගෙන සිටින මුරගල හා නාගරාජිනී යුගල සහිත මුරගල් ද දුලබ කලා නිර්මාණ ලෙස සැලකෙනවා. ශිලාමය පාත්‍ර සහිත ගොඩනැගිල්ල දැන් සංරක්ෂණය කර තිබෙනවා. එයට නුදුරින් ගල්පුවරු යොදා තැනූ උළුවස්ස සහිත ගල්ලෙන දැකගත හැකියි.</w:t>
      </w:r>
    </w:p>
    <w:p w:rsidR="00DF298B" w:rsidRPr="00680B2B" w:rsidRDefault="00680B2B">
      <w:pPr>
        <w:rPr>
          <w:rFonts w:ascii="Nirmala UI" w:hAnsi="Nirmala UI" w:cs="Nirmala UI"/>
        </w:rPr>
      </w:pPr>
      <w:r w:rsidRPr="00680B2B">
        <w:rPr>
          <w:rFonts w:ascii="Nirmala UI" w:hAnsi="Nirmala UI" w:cs="Nirmala UI"/>
        </w:rPr>
        <w:t>අනුරාධපුර යුගයට අයත් කළ හැකි වැනසී ගිය බිතුසිතුවම් කොටස් කිහිපයක් ද කඳු මුදුන අවට ලෙන්වල දැකගත හැකියි. කුඩයක ආකාරයට ස්වභාවිකව නිර්මාණය වූ ලෙනක් හඳුන්වන්නේ ඡත්‍ර ලෙන නමින්. එම ලෙන වටා ද කටාරම් කොටා තිබෙන්නේ පුරාණයේ භික්ෂුන් වහන්සේ බවුන් වැඩූ ස්ථානයක් බව පැහැදිලි කරමින්.</w:t>
      </w:r>
    </w:p>
    <w:p w:rsidR="00DF298B" w:rsidRPr="00680B2B" w:rsidRDefault="00680B2B">
      <w:pPr>
        <w:rPr>
          <w:rFonts w:ascii="Nirmala UI" w:hAnsi="Nirmala UI" w:cs="Nirmala UI"/>
        </w:rPr>
      </w:pPr>
      <w:r w:rsidRPr="00680B2B">
        <w:rPr>
          <w:rFonts w:ascii="Nirmala UI" w:hAnsi="Nirmala UI" w:cs="Nirmala UI"/>
        </w:rPr>
        <w:t>මධ්‍ය ශිලා යුග මානවයා</w:t>
      </w:r>
    </w:p>
    <w:p w:rsidR="00DF298B" w:rsidRPr="00680B2B" w:rsidRDefault="00680B2B">
      <w:pPr>
        <w:rPr>
          <w:rFonts w:ascii="Nirmala UI" w:hAnsi="Nirmala UI" w:cs="Nirmala UI"/>
        </w:rPr>
      </w:pPr>
      <w:r w:rsidRPr="00680B2B">
        <w:rPr>
          <w:rFonts w:ascii="Nirmala UI" w:hAnsi="Nirmala UI" w:cs="Nirmala UI"/>
        </w:rPr>
        <w:t>පසුගිය මැයි මාසයේ මහලෙන තුළ කළ කැණීම්වලින් මෙහි මධ්‍ය ශිලා යුග මානවයන් වාසය කළ බව තහවුරු වන සාධක ලැබුණා. ඒ සමඟම නැගෙනහිර පළාතෙන් හමුවූ පළමු ප්‍රාග් ඓතිහාසික සාධක සහිත ස්ථානය ලෙස ද රජගල ඉතිහාසයට එක් වුණා.</w:t>
      </w:r>
    </w:p>
    <w:p w:rsidR="00DF298B" w:rsidRPr="00680B2B" w:rsidRDefault="00680B2B">
      <w:pPr>
        <w:rPr>
          <w:rFonts w:ascii="Nirmala UI" w:hAnsi="Nirmala UI" w:cs="Nirmala UI"/>
        </w:rPr>
      </w:pPr>
      <w:r w:rsidRPr="00680B2B">
        <w:rPr>
          <w:rFonts w:ascii="Nirmala UI" w:hAnsi="Nirmala UI" w:cs="Nirmala UI"/>
        </w:rPr>
        <w:t xml:space="preserve">මිනිස් දත්, වඳුරන්ගේ දත්, කැකුණ ඇටවල පොතු, මසන් කෑ බවට තොරතුරු, පිඹුරා, හාවා, මීමින්නා, ගෝනා, මුවා, හම්බාවා, කුඩා හම්බාවා, වවුලා, සහ ලෙහෙල්ලා මාළුවාගේ ඇටකටු මෙහි පස් අතර තිබී හමුවුණා. මුහුදු ගොළුබෙල්ලන් හා මිරිදිය ගොළුබෙල්ලන් ද මෙම කැණීම්වලින් හමුව තිබෙනවා. මෙලෙස සතුන් රැසකගේ ඇටකටු හමුවීමෙන් පෙනෙන්නේ එදා සිටි මානවයා දඩයම් කර අනුභවයට යොදාගත් භෝජනයේ පළල් බවයි. ඔවුන් කැකුණ ඇට වැනි ඇට වර්ග මෙන්ම වන සතුන් ද බහුලව භෝජනයට ගෙන තිබෙනවා. ඒ අනුව ඓතිහාසික යුගයට පෙර යුගයේ ද මේ භූමිය මානව ජනාවාසයක්ව පැවති බව තහවුරු කිරීමට මෙම කැණීම </w:t>
      </w:r>
      <w:r w:rsidRPr="00680B2B">
        <w:rPr>
          <w:rFonts w:ascii="Nirmala UI" w:hAnsi="Nirmala UI" w:cs="Nirmala UI"/>
        </w:rPr>
        <w:lastRenderedPageBreak/>
        <w:t>ඉවහල් වුණා. එවකට මානවයා භාවිතා කළ ක්ෂුද්‍ර ශිලා මෙවලම් රැසක් ද මෙහි තිබී හමු වුණා.</w:t>
      </w:r>
    </w:p>
    <w:p w:rsidR="00DF298B" w:rsidRPr="00680B2B" w:rsidRDefault="00680B2B">
      <w:pPr>
        <w:rPr>
          <w:rFonts w:ascii="Nirmala UI" w:hAnsi="Nirmala UI" w:cs="Nirmala UI"/>
        </w:rPr>
      </w:pPr>
      <w:r w:rsidRPr="00680B2B">
        <w:rPr>
          <w:rFonts w:ascii="Nirmala UI" w:hAnsi="Nirmala UI" w:cs="Nirmala UI"/>
        </w:rPr>
        <w:t>ගල් පර්වත කොටසක කැටයම් කළ ඔරලෝසු මුහුණතක් මෙහි කැණීම්වලින් හමුවුණා. දුලබ පුරාවස්තුවක් වූ එය මහාවංශයේ කාලසන්ධි නමින් හැඳින්වෙන උපකරණයක් බව හෙළි වී තිබෙනවා. පැතලි වෘත්තාකර හැඩයෙන් යුත් මෙය මතට හිරුඑළිය වැටෙනා ආකාරය නිරීක්ෂණය කරමින් වේලාව තීරණය කෙරෙනවා. මෙයට පෙර මෙවැනි ඔරලෝසුවක් හමුවී තිබෙන්නේ අභයගිරියෙන් පමණයි.</w:t>
      </w:r>
    </w:p>
    <w:p w:rsidR="00DF298B" w:rsidRPr="00680B2B" w:rsidRDefault="00680B2B">
      <w:pPr>
        <w:rPr>
          <w:rFonts w:ascii="Nirmala UI" w:hAnsi="Nirmala UI" w:cs="Nirmala UI"/>
        </w:rPr>
      </w:pPr>
      <w:r w:rsidRPr="00680B2B">
        <w:rPr>
          <w:rFonts w:ascii="Nirmala UI" w:hAnsi="Nirmala UI" w:cs="Nirmala UI"/>
        </w:rPr>
        <w:t>නාට්‍ය ශාලා ටිකට් ගැන සඳහන් සෙල්ලිපිය</w:t>
      </w:r>
    </w:p>
    <w:p w:rsidR="00DF298B" w:rsidRPr="00680B2B" w:rsidRDefault="00680B2B">
      <w:pPr>
        <w:rPr>
          <w:rFonts w:ascii="Nirmala UI" w:hAnsi="Nirmala UI" w:cs="Nirmala UI"/>
        </w:rPr>
      </w:pPr>
      <w:r w:rsidRPr="00680B2B">
        <w:rPr>
          <w:rFonts w:ascii="Nirmala UI" w:hAnsi="Nirmala UI" w:cs="Nirmala UI"/>
        </w:rPr>
        <w:t>මෙහි ප්‍රාකාරයක කොටා තිබූ සෙල්ලිපියක නාටක ශාලාවේ සලාක පත් නිකුත් කරන දනව් වසන් නම් අයෙක් ගැන සඳහන් වෙනවා. අනුරාධපුර යුගයේ මධ්‍ය කාලයේ දී මුදල් ගෙවා නාට්‍ය නැරඹූ ප්‍රේක්ෂකයන් සිටි බව සෙල්ලිපියෙන් පැහැදිලි වෙනවා.</w:t>
      </w:r>
    </w:p>
    <w:p w:rsidR="00DF298B" w:rsidRPr="00680B2B" w:rsidRDefault="00680B2B">
      <w:pPr>
        <w:rPr>
          <w:rFonts w:ascii="Nirmala UI" w:hAnsi="Nirmala UI" w:cs="Nirmala UI"/>
        </w:rPr>
      </w:pPr>
      <w:r w:rsidRPr="00680B2B">
        <w:rPr>
          <w:rFonts w:ascii="Nirmala UI" w:hAnsi="Nirmala UI" w:cs="Nirmala UI"/>
        </w:rPr>
        <w:t xml:space="preserve">කන්දේ බටහිර බෑවුමේ මධ්‍ය කොටසේ සංකීර්ණයට ජලය සපයන්නා වූ, දැනට බිඳී ගිය වැව පසුගිය කාලයේ පුරාවිද්‍යා සංරක්ෂණයේ දි ප්‍රතිසංස්කරණය කෙරුණා. දැන් එය කඳු බෑවුම් අතර ජලය පිරී සුන්දර ජලාශයක දර්ශනයක් මවා පානවා.  </w:t>
      </w:r>
    </w:p>
    <w:p w:rsidR="00DF298B" w:rsidRPr="00680B2B" w:rsidRDefault="00680B2B">
      <w:pPr>
        <w:rPr>
          <w:rFonts w:ascii="Nirmala UI" w:hAnsi="Nirmala UI" w:cs="Nirmala UI"/>
        </w:rPr>
      </w:pPr>
      <w:r w:rsidRPr="00680B2B">
        <w:rPr>
          <w:rFonts w:ascii="Nirmala UI" w:hAnsi="Nirmala UI" w:cs="Nirmala UI"/>
        </w:rPr>
        <w:t>පුරාණ සංඝාරාමයක විශාලත්වයෙන් සිත් විස්මයට පත් කරගන්නා අතරම අපූරු සොබාදහම් අත්දැකීමක් ලබාගැනීමටත් රජගල කදිම ස්ථානයක්.</w:t>
      </w:r>
    </w:p>
    <w:p w:rsidR="00DF298B" w:rsidRPr="00680B2B" w:rsidRDefault="00680B2B">
      <w:pPr>
        <w:rPr>
          <w:rFonts w:ascii="Nirmala UI" w:hAnsi="Nirmala UI" w:cs="Nirmala UI"/>
        </w:rPr>
      </w:pPr>
      <w:r w:rsidRPr="00680B2B">
        <w:rPr>
          <w:rFonts w:ascii="Nirmala UI" w:hAnsi="Nirmala UI" w:cs="Nirmala UI"/>
        </w:rPr>
        <w:t>රජගල ගැන ජයවර්ධනපුර විශ්වවිද්‍යාලයෙන් නිපදවූ වාර්තා චිත්‍රපටයක් මේ:</w:t>
      </w:r>
    </w:p>
    <w:p w:rsidR="00DF298B" w:rsidRPr="00680B2B" w:rsidRDefault="00DF298B">
      <w:pPr>
        <w:rPr>
          <w:rFonts w:ascii="Nirmala UI" w:hAnsi="Nirmala UI" w:cs="Nirmala UI"/>
        </w:rPr>
      </w:pPr>
    </w:p>
    <w:p w:rsidR="00DF298B" w:rsidRPr="00680B2B" w:rsidRDefault="00680B2B">
      <w:pPr>
        <w:rPr>
          <w:rFonts w:ascii="Nirmala UI" w:hAnsi="Nirmala UI" w:cs="Nirmala UI"/>
        </w:rPr>
      </w:pPr>
      <w:proofErr w:type="spellStart"/>
      <w:r w:rsidRPr="00680B2B">
        <w:rPr>
          <w:rFonts w:ascii="Nirmala UI" w:hAnsi="Nirmala UI" w:cs="Nirmala UI"/>
        </w:rPr>
        <w:t>මහනුවර</w:t>
      </w:r>
      <w:proofErr w:type="spellEnd"/>
      <w:r w:rsidRPr="00680B2B">
        <w:rPr>
          <w:rFonts w:ascii="Nirmala UI" w:hAnsi="Nirmala UI" w:cs="Nirmala UI"/>
        </w:rPr>
        <w:t xml:space="preserve"> </w:t>
      </w:r>
      <w:proofErr w:type="spellStart"/>
      <w:r w:rsidRPr="00680B2B">
        <w:rPr>
          <w:rFonts w:ascii="Nirmala UI" w:hAnsi="Nirmala UI" w:cs="Nirmala UI"/>
        </w:rPr>
        <w:t>හෙවත්</w:t>
      </w:r>
      <w:proofErr w:type="spellEnd"/>
      <w:r w:rsidRPr="00680B2B">
        <w:rPr>
          <w:rFonts w:ascii="Nirmala UI" w:hAnsi="Nirmala UI" w:cs="Nirmala UI"/>
        </w:rPr>
        <w:t xml:space="preserve"> </w:t>
      </w:r>
      <w:proofErr w:type="spellStart"/>
      <w:r w:rsidRPr="00680B2B">
        <w:rPr>
          <w:rFonts w:ascii="Nirmala UI" w:hAnsi="Nirmala UI" w:cs="Nirmala UI"/>
        </w:rPr>
        <w:t>සෙංකඩගල</w:t>
      </w:r>
      <w:proofErr w:type="spellEnd"/>
      <w:r w:rsidRPr="00680B2B">
        <w:rPr>
          <w:rFonts w:ascii="Nirmala UI" w:hAnsi="Nirmala UI" w:cs="Nirmala UI"/>
        </w:rPr>
        <w:t xml:space="preserve"> </w:t>
      </w:r>
      <w:proofErr w:type="spellStart"/>
      <w:r w:rsidRPr="00680B2B">
        <w:rPr>
          <w:rFonts w:ascii="Nirmala UI" w:hAnsi="Nirmala UI" w:cs="Nirmala UI"/>
        </w:rPr>
        <w:t>නගරය</w:t>
      </w:r>
      <w:proofErr w:type="spellEnd"/>
      <w:r w:rsidRPr="00680B2B">
        <w:rPr>
          <w:rFonts w:ascii="Nirmala UI" w:hAnsi="Nirmala UI" w:cs="Nirmala UI"/>
        </w:rPr>
        <w:t xml:space="preserve"> මුල් කරගෙන උඩරට රාජධානිය පිහිටවූයේ සේනාසම්මත වික්‍රමබාහු (1473-1511) රජු විසින්. ඊට පසු රජවරු 13කගේ පමණ පාලනයට යටත්ව පැවති මහනුවර නගරය පෘතුගීසි සහ ලන්දේසි ආක්‍රමණ සමයේ දී විටින්විට කතෝලික බලපෑමට යටත් වුණා. ඒ අතර රජවරුන්ගේ අවසරය මත කතෝලික පියතුමන්ලා මහනුවර වාසය කළ බව ද සඳහන් වෙනවා. ඒ අතර ප්‍රමුඛයකු වන්නේ ශුද්ධවරයට ඔසවන ලද ජුසේවාස් පියතුමා යි. උන්වහන්සේ දෙවන විමලධර්මසූරිය රජ කළ මහනුවර නගරයට පැමිණ කටුකැලේ දැන් පුල්ලෙයාර් කෝවිල තිබෙන ස්ථානයේ කුඩා දෙව්මැදුරක් තනාගෙන වාසය කළ බව ජනප්‍රවාදවල සඳහන් වෙනවා. ඊට පසු රජ වූ වීරපරාක්‍රම නරෙන්ද්‍රසිංහ රජුත් ජුසේවාස් පියතුමාට අනුග්‍රහය දැක්වූ බව පැවසෙනවා. ඒ පියතුමාගේ අවසන් කටයුතු සිදු කර ඇත්තේ ද මහනුවරදීම යි.</w:t>
      </w:r>
    </w:p>
    <w:p w:rsidR="00DF298B" w:rsidRPr="00680B2B" w:rsidRDefault="00680B2B">
      <w:pPr>
        <w:rPr>
          <w:rFonts w:ascii="Nirmala UI" w:hAnsi="Nirmala UI" w:cs="Nirmala UI"/>
        </w:rPr>
      </w:pPr>
      <w:r w:rsidRPr="00680B2B">
        <w:rPr>
          <w:rFonts w:ascii="Nirmala UI" w:hAnsi="Nirmala UI" w:cs="Nirmala UI"/>
        </w:rPr>
        <w:t xml:space="preserve">උඩරට ඇතුළු ලංකාවම 1815 දී ඉංග්‍රීසින්ට යටත්වීමෙන් පසු කතෝලික බලපෑම මහනුවරට තදින් දැනෙන්නට පටන් ගන්නවා. ඉංග්‍රීසි නිලධාරින්ට සහ සෙබළුන්ට ආගමික කටයුතු සඳහා කතෝලික පල්ලි අවශ්‍ය වෙනවා. ඉංග්‍රීසි පාලන සමයේ දී </w:t>
      </w:r>
      <w:r w:rsidRPr="00680B2B">
        <w:rPr>
          <w:rFonts w:ascii="Nirmala UI" w:hAnsi="Nirmala UI" w:cs="Nirmala UI"/>
        </w:rPr>
        <w:lastRenderedPageBreak/>
        <w:t>නගරවැසියන් අතරින් සමහරු කතෝලිකාගම වැළඳ ගැනීම ද සිදු වුණා. මේ නිසා නගරයේ දෙව් මැදුරු කිහිපයක්ම ටික කලකින් ඉදිවෙනවා. ඒ සඳහා ඉංග්‍රීසි ආණ්ඩුවේ අනුග්‍රහය ද ගැබෙනවා. ඒ දේවස්ථාන අතරින් සමහරක් අද දක්වාත් දකින්න පුළුවන්. ඒවා මහනුවර ලෝක උරුම නගරයේ අගය ඉහළ නංවනා පුරාවිද්‍යා ස්මාරක වශයෙන් ද වැදගත්.</w:t>
      </w:r>
    </w:p>
    <w:p w:rsidR="00DF298B" w:rsidRPr="00680B2B" w:rsidRDefault="00680B2B">
      <w:pPr>
        <w:rPr>
          <w:rFonts w:ascii="Nirmala UI" w:hAnsi="Nirmala UI" w:cs="Nirmala UI"/>
        </w:rPr>
      </w:pPr>
      <w:r w:rsidRPr="00680B2B">
        <w:rPr>
          <w:rFonts w:ascii="Nirmala UI" w:hAnsi="Nirmala UI" w:cs="Nirmala UI"/>
        </w:rPr>
        <w:t>මහනුවර නගරයේ පැරණිම කතෝලික දෙවස්ථානය වශයෙන් සැලකෙන මෙය දළදා මාළිගය අසල නාථ දේවාලයට හා පත්තිනි දේවාලයට නුදුරින් බෞද්ධ ආගමික ගොඩනැගිලි අතර පිහිටා තිබෙනවා. ඉංග්‍රීසි පාලන සමයේ මුල් යුගයේ දී සුද්දන් තම ආගමික කටයුතු සඳහා මඟුල් මඩුව යොදාගෙන තිබෙනවා. එහි යාඥා කිරීම්, දේව පූජා ඇතුළු ක්‍රිස්තියානි ආගමික කටයුතු පවත්වාගෙන යෑමට සිංහල රදළවරු දැඩි සේ විරුද්ධ වී තිබෙනවා. එවිට ඉංග්‍රීසි නිලධාරින් පවසා ඇත්තේ විනිශ්චයකාරවරුන්ට රාජකාරියට යාමට පෙර දෙවියන් ඉදිරියේ දිව්රුම් දීම අවශ්‍ය බව යි. ඒ නිසා දේවස්ථානයක් ඉදිකිරීමට ඉංග්‍රීසි ආණ්ඩුවෙන් අලකොළමඩිත්ත නම් ඉඩමෙන් කොටසක් ලබා දුන්නා. එහි දේවස්ථානය ඉදිකිරීමේ අදහස 1825 දී ඉදිරිපත් වුණා. එය මුලින්ම ඉදිරිපත් කළේ කල්කටාවේ දෙවැනි බිෂොප් රෙජිනල්ස් හීබර් පියනම මෙරටට පැමිණි අවස්ථාවේ දී යි. නමුත් දේවස්ථානයේ ඉදිකිරීම් දවසින් දවස පමා වුණා.</w:t>
      </w:r>
    </w:p>
    <w:p w:rsidR="00DF298B" w:rsidRPr="00680B2B" w:rsidRDefault="00680B2B">
      <w:pPr>
        <w:rPr>
          <w:rFonts w:ascii="Nirmala UI" w:hAnsi="Nirmala UI" w:cs="Nirmala UI"/>
        </w:rPr>
      </w:pPr>
      <w:r w:rsidRPr="00680B2B">
        <w:rPr>
          <w:rFonts w:ascii="Nirmala UI" w:hAnsi="Nirmala UI" w:cs="Nirmala UI"/>
        </w:rPr>
        <w:t>ඉදිකිරීම් කටයුතු ආරම්භ කළේ 1843 දී මදුරාසියේ බිෂොප්වරයා විසින්. දේවස්ථාන ගොඩනැගිල්ල ගඩොල්වලින් ඉදිකළ අතර 1848 දී ආගමික කටයුතුවලට විවෘත කළා. මෙය කුරුසයක ආකාරයට ඉදිකළ ගොඩනැගිල්ලක්. දේවස්ථානය ඉදිරිපස තිබෙන්නේ ඉහළට විහිදී යන කුලුනක්. එහි තුන් පැත්තක ඔරලෝසු සවිකර තිබෙනවා. කලකට පෙර මෙම දේවස්ථානය මෙම ස්ථානයෙන් ඉවත් කරන ලෙස බලපෑම් පැමිණියත් එහි පුරාවිද්‍යාත්මක වැදගත්කම නිසා ඒ අදහස ක්‍රියාවට නැංවුණේ නැහැ.  මෙම ගොඩනැගිල්ල 2005 ජූලි 8 දා පුරාවිද්‍යා රක්ෂිත ස්මාරකයක් ලෙස නම් කර තිබෙනවා.</w:t>
      </w:r>
    </w:p>
    <w:p w:rsidR="00DF298B" w:rsidRPr="00680B2B" w:rsidRDefault="00680B2B">
      <w:pPr>
        <w:rPr>
          <w:rFonts w:ascii="Nirmala UI" w:hAnsi="Nirmala UI" w:cs="Nirmala UI"/>
        </w:rPr>
      </w:pPr>
      <w:r w:rsidRPr="00680B2B">
        <w:rPr>
          <w:rFonts w:ascii="Nirmala UI" w:hAnsi="Nirmala UI" w:cs="Nirmala UI"/>
        </w:rPr>
        <w:t>දේවස්ථානය අලංකාර කරන වර්ණ වීදුරු 1874 දී එංගලන්තයෙන් ගෙන්වා තිබෙනවා. එමෙන්ම 1874ට අයත් පයිප්ප ඕගන් එකක් ද මෙහි තිබෙනවා. අද මෙය ඇග්ලිකන් ක්‍රිස්තියානි දේවස්ථානයක් ලෙස ක්‍රියාත්මකයි.</w:t>
      </w:r>
    </w:p>
    <w:p w:rsidR="00DF298B" w:rsidRPr="00680B2B" w:rsidRDefault="00680B2B">
      <w:pPr>
        <w:rPr>
          <w:rFonts w:ascii="Nirmala UI" w:hAnsi="Nirmala UI" w:cs="Nirmala UI"/>
        </w:rPr>
      </w:pPr>
      <w:r w:rsidRPr="00680B2B">
        <w:rPr>
          <w:rFonts w:ascii="Nirmala UI" w:hAnsi="Nirmala UI" w:cs="Nirmala UI"/>
        </w:rPr>
        <w:t>ලංකාවේ මෙතෝදිස්ත පල්ලියක් මුලින්ම ආරම්භ වුණේ 1814 දී ගාල්ලේ දී. ඉංග්‍රිසින් උඩරටත් යටත් කරගත් පසු මහනුවරටත් මෙම පල්ලි පිවිසුණා. 1800 මුල් කාලයේ එය ඉදිකර තිබුණත් අද තිබෙන දේවස්ථාන ගොඩනැගිල්ල ඉදිකර තිබෙන්නේ 1897 දී. මහනුවර උසස් බාලිකා විදුහල මෙතෝදිස්ත පල්ලියට අයත් පාසැලක්. එය 1879 දී දැන් තිබෙන ස්ථානයට රැගෙනවිත් තිබෙනවා. යටිනුවර වීදියේ පිහිටා ඇති මෙම පල්ලියේ දැනට තිබෙන ගොඩනැගිල්ල 1897 ඉදිකළ බව එහි සටහන් කර තිබෙනවා. අලංකාර දේවස්ථානයක් වන මෙය 2005 දී පුරාවිද්‍යා ස්මාරකයක් ලෙස ප්‍රකාශ කළා.</w:t>
      </w:r>
    </w:p>
    <w:p w:rsidR="00DF298B" w:rsidRPr="00680B2B" w:rsidRDefault="00680B2B">
      <w:pPr>
        <w:rPr>
          <w:rFonts w:ascii="Nirmala UI" w:hAnsi="Nirmala UI" w:cs="Nirmala UI"/>
        </w:rPr>
      </w:pPr>
      <w:r w:rsidRPr="00680B2B">
        <w:rPr>
          <w:rFonts w:ascii="Nirmala UI" w:hAnsi="Nirmala UI" w:cs="Nirmala UI"/>
        </w:rPr>
        <w:lastRenderedPageBreak/>
        <w:t>ලංකාවේ ගැලවීමේ හමුදාව ආරම්භ කරන්නේ ඉන්දියාවේ සිට පැමිණි කැප්ටන් විලියම් ග්ලැඩ්වින් විසින්. ඒ 1883 ජනවාරි 26 වෙනි දින පිටකොටුවේ ඔරලෝසු කණුව (පරණ මාර්කට්ටුව අසල) අභියස පැවත්වූ පළමු රැස්වීමෙන් අනතුරුව යි. පළමු ලාංකික ගැලවීමේ හමුදා සාමාජිකයා වූයේ ආර්නෝලිස් වීරසූරිය නම් මහනුවර ත්‍රිත්ව විද්‍යාලයේ තරුණ ගුරුවරයෙක්. බෞද්ධාගමෙන් ඉවත් වී කතෝලික ආගම වැළඳ ගත් ඔහු ඉතා උද්‍යෝගයෙන් ගැලවීමේ හමුදාවට බැදී රටපුරා සේවය කළ බව සඳහන්. තරුණ අවධියේදීම ඔහු කොලරා රෝගය වැළඳී ජීවිතයෙන් සමුගත්තා. ඒ ඉන්දියාවේ එම රෝගයෙන් මියයමින් සිටි පිරිසකට උපස්ථාන කරමින් සිටින අතර වාරයේ දී.</w:t>
      </w:r>
    </w:p>
    <w:p w:rsidR="00DF298B" w:rsidRPr="00680B2B" w:rsidRDefault="00680B2B">
      <w:pPr>
        <w:rPr>
          <w:rFonts w:ascii="Nirmala UI" w:hAnsi="Nirmala UI" w:cs="Nirmala UI"/>
        </w:rPr>
      </w:pPr>
      <w:r w:rsidRPr="00680B2B">
        <w:rPr>
          <w:rFonts w:ascii="Nirmala UI" w:hAnsi="Nirmala UI" w:cs="Nirmala UI"/>
        </w:rPr>
        <w:t>සමාජ සේවා සහ සුභසාධන කටයුතු සඳහා වෙන්වූ මේ එවැන්ජලික සංවිධානය මහනුවරටත් ඒ නුදුරු කාලයකදීම පැමිණියා. එහි මහනුවර මූලස්ථානය  සඳහා කොළඹ වීදියේ දෙමහල් ගොඩනැගිල්ලක් ඉදි වුණා. අදටත් දැකිය හැකි මේ ගොඩනැගිල්ල 2005 දී පුරාවිද්‍යා ස්මාරකයක් ලෙස ප්‍රකාශ කළා. එය ඕලන්ද සහ ඉංග්‍රීසි ගෘහ නිර්මාණ ශිල්පයට අනුව කළ ඉදිකිරීමක්. ඇතුළුවීමට ආරුක්කු ආකාරයේ දොරටු තුනක් ඉදිරිපස තිබෙනවා. ඒ අවට වෙනත් ගොඩනැගිලි අතර හිරවී තිබීම නිසා මෙයට පෙනුමක් නම් ලැබී නැහැ.</w:t>
      </w:r>
    </w:p>
    <w:p w:rsidR="00DF298B" w:rsidRPr="00680B2B" w:rsidRDefault="00680B2B">
      <w:pPr>
        <w:rPr>
          <w:rFonts w:ascii="Nirmala UI" w:hAnsi="Nirmala UI" w:cs="Nirmala UI"/>
        </w:rPr>
      </w:pPr>
      <w:r w:rsidRPr="00680B2B">
        <w:rPr>
          <w:rFonts w:ascii="Nirmala UI" w:hAnsi="Nirmala UI" w:cs="Nirmala UI"/>
        </w:rPr>
        <w:t>මහනුවර නගරයේ පිහිටි විශාලම දෙව් මැදුර මෙයයි. එය පිහිටා ඇත්තේ ඊ. එල්. සේනානායක වීදියෙ යි. මහනුවරට ආසන දෙව්මැදුරක් නැතිවීම ගැන කනස්සල්ලෙන් සිටි කතෝලික පුජකවරුන්ගේ අදහස සඵල කරමින් මෙයට මුල්ගල තැබුවේ 1875 ජූනි 3 දා යි. වර්ෂ 1877 දී එය විවෘත වෙනවා. රෝමානු කතෝලික ඉදිකිරීම් සම්ප්‍රදාය අනුව මෙය නිමවා තිබෙනවා. පැරණි අංග ලක්ෂණ සහිත මෙම ගොඩනැගිල්ල ලෝක උරුම නගරයට ගෙන එන්නේ අලංකාරයක්. ශාන්ත අන්තෝනි දෙව් මැදුරත් 2005 දී පුරාවිද්‍යා රක්ෂිත ස්මාරකයක් ලෙස ප්‍රකාශයට පත් වුණා. විශාල කිතුනු බැතිමතුන් පිරිසක් මෙහි ආගමික කටයුතුවලට නිතර සහභාගි වෙනවා.</w:t>
      </w:r>
    </w:p>
    <w:p w:rsidR="00DF298B" w:rsidRPr="00680B2B" w:rsidRDefault="00680B2B">
      <w:pPr>
        <w:rPr>
          <w:rFonts w:ascii="Nirmala UI" w:hAnsi="Nirmala UI" w:cs="Nirmala UI"/>
        </w:rPr>
      </w:pPr>
      <w:r w:rsidRPr="00680B2B">
        <w:rPr>
          <w:rFonts w:ascii="Nirmala UI" w:hAnsi="Nirmala UI" w:cs="Nirmala UI"/>
        </w:rPr>
        <w:t>ඩී. එස්. සේනානායක වීදියේ පිහිටා ඇති මෙම දේවස්ථානයත් පුරාවිද්‍යා ස්මාරකයක්.</w:t>
      </w:r>
    </w:p>
    <w:p w:rsidR="00DF298B" w:rsidRPr="00680B2B" w:rsidRDefault="00680B2B">
      <w:pPr>
        <w:rPr>
          <w:rFonts w:ascii="Nirmala UI" w:hAnsi="Nirmala UI" w:cs="Nirmala UI"/>
        </w:rPr>
      </w:pPr>
      <w:r w:rsidRPr="00680B2B">
        <w:rPr>
          <w:rFonts w:ascii="Nirmala UI" w:hAnsi="Nirmala UI" w:cs="Nirmala UI"/>
        </w:rPr>
        <w:t>මහනුවර නගරයේ ඇති ත්‍රිත්ව විදුහල් භූමියේ පිහිටි මෙම දෙව් මැඳුර බෞද්ධ ගෘහ නිර්මාණ ශිල්පයට අනුව ඉදිකළ කතෝලික පල්ලියක් වීම සුවිශේෂිත යි. කැටයම් කළ ගල්කණු උඩරට ගෘහ නිර්මාණයට අනුව තනා තිබෙනවා. පියස්ස සවිකර තිබෙන්නේ මෙම ගල්කණු මතයි. ගොඩනැගිල්ල විවෘත මණ්ඩපයක් ලෙස තනා තිබෙනවා. ඇතුළත පියස්ස ද සිව්රැස් පේකඩ කැටයම්වලින් යුක්ත යි.</w:t>
      </w:r>
    </w:p>
    <w:p w:rsidR="00DF298B" w:rsidRPr="00680B2B" w:rsidRDefault="00680B2B">
      <w:pPr>
        <w:rPr>
          <w:rFonts w:ascii="Nirmala UI" w:hAnsi="Nirmala UI" w:cs="Nirmala UI"/>
        </w:rPr>
      </w:pPr>
      <w:r w:rsidRPr="00680B2B">
        <w:rPr>
          <w:rFonts w:ascii="Nirmala UI" w:hAnsi="Nirmala UI" w:cs="Nirmala UI"/>
        </w:rPr>
        <w:t>මෙහි සිත්තම් ඇඳ තිබෙන්නේ විශිෂ්ට සිත්තරෙක් වූ ඩේවිඩ් පේන්ටර් විසින්. 1922 දී ඉදිකිරීම් ආරම්භ කළ මෙය 1935 දී තනා නිමකර තිබෙනවා.</w:t>
      </w:r>
    </w:p>
    <w:p w:rsidR="00DF298B" w:rsidRPr="00680B2B" w:rsidRDefault="00680B2B">
      <w:pPr>
        <w:rPr>
          <w:rFonts w:ascii="Nirmala UI" w:hAnsi="Nirmala UI" w:cs="Nirmala UI"/>
        </w:rPr>
      </w:pPr>
      <w:proofErr w:type="spellStart"/>
      <w:r w:rsidRPr="00680B2B">
        <w:rPr>
          <w:rFonts w:ascii="Nirmala UI" w:hAnsi="Nirmala UI" w:cs="Nirmala UI"/>
        </w:rPr>
        <w:t>මහනුවර</w:t>
      </w:r>
      <w:proofErr w:type="spellEnd"/>
      <w:r w:rsidRPr="00680B2B">
        <w:rPr>
          <w:rFonts w:ascii="Nirmala UI" w:hAnsi="Nirmala UI" w:cs="Nirmala UI"/>
        </w:rPr>
        <w:t xml:space="preserve"> </w:t>
      </w:r>
      <w:proofErr w:type="spellStart"/>
      <w:r w:rsidRPr="00680B2B">
        <w:rPr>
          <w:rFonts w:ascii="Nirmala UI" w:hAnsi="Nirmala UI" w:cs="Nirmala UI"/>
        </w:rPr>
        <w:t>රාජධානියට</w:t>
      </w:r>
      <w:proofErr w:type="spellEnd"/>
      <w:r w:rsidRPr="00680B2B">
        <w:rPr>
          <w:rFonts w:ascii="Nirmala UI" w:hAnsi="Nirmala UI" w:cs="Nirmala UI"/>
        </w:rPr>
        <w:t xml:space="preserve"> </w:t>
      </w:r>
      <w:proofErr w:type="spellStart"/>
      <w:r w:rsidRPr="00680B2B">
        <w:rPr>
          <w:rFonts w:ascii="Nirmala UI" w:hAnsi="Nirmala UI" w:cs="Nirmala UI"/>
        </w:rPr>
        <w:t>දළදා</w:t>
      </w:r>
      <w:proofErr w:type="spellEnd"/>
      <w:r w:rsidRPr="00680B2B">
        <w:rPr>
          <w:rFonts w:ascii="Nirmala UI" w:hAnsi="Nirmala UI" w:cs="Nirmala UI"/>
        </w:rPr>
        <w:t xml:space="preserve"> </w:t>
      </w:r>
      <w:proofErr w:type="spellStart"/>
      <w:r w:rsidRPr="00680B2B">
        <w:rPr>
          <w:rFonts w:ascii="Nirmala UI" w:hAnsi="Nirmala UI" w:cs="Nirmala UI"/>
        </w:rPr>
        <w:t>වහන්සේ</w:t>
      </w:r>
      <w:proofErr w:type="spellEnd"/>
      <w:r w:rsidRPr="00680B2B">
        <w:rPr>
          <w:rFonts w:ascii="Nirmala UI" w:hAnsi="Nirmala UI" w:cs="Nirmala UI"/>
        </w:rPr>
        <w:t xml:space="preserve"> වැඩමවාගෙන ආවේ පළමුවන විමලධර්මසූරිය රජු (1592-1603) විසින්. ඒ රජු එවකට දෙල්ගමුවේ සඟවා තිබූ දළදාව පෙරහරින් </w:t>
      </w:r>
      <w:r w:rsidRPr="00680B2B">
        <w:rPr>
          <w:rFonts w:ascii="Nirmala UI" w:hAnsi="Nirmala UI" w:cs="Nirmala UI"/>
        </w:rPr>
        <w:lastRenderedPageBreak/>
        <w:t>මහනුවරට වැඩම කරවාගෙන, දළදා මැදුරක් ද ඉදිකර පුදපූජා පැවැත්වුවා. ඊට පසු බලයට පත් සෑම රජ කෙනෙකුම දළදා පුදපූජා පැවැත්වූවා. දළදාව තමන් සතුවීම රජකම පවත්වාගෙන යාමට ඇති උරුමයක් ලෙස සැලකුණා. නමුත් මහනුවර දළදා මාලිගයේ එකදිගට වැඩ වැඩසිටීමට දළදා වහන්සේට හැකියාවක් නොලැබුණේ පරසතුරු ආක්‍රමණ නිසයි. පෘතුගීසි, ඕලන්ද, සහ ඉංග්‍රීසි ආකුමණ උඩරටට එල්ලවන විට රජවරු සහ නායක හිමිවරු දළදාව උඩරට ප්‍රදේශයේම රහසිගත ස්ථානවල සඟවා තැබීමට කටයුතු කළා. අදටත් එලෙස දළදා සඟවා තැබූ ගල්ලෙන්, විහාරස්ථාන අපට දැකබලා ගන්න පුළුවන්. ඒවායේ දළදා ඉතිහාසයට සම්බන්ධ රසවත් හා අනුවේදනීය තොරතුරු බැඳී තිබෙනවා. එවැනි ස්ථාන ගැන ඔබ දැනුවත් කිරීමට ගත් උත්සාහයක් තමයි මේ.</w:t>
      </w:r>
    </w:p>
    <w:p w:rsidR="00DF298B" w:rsidRPr="00680B2B" w:rsidRDefault="00680B2B">
      <w:pPr>
        <w:rPr>
          <w:rFonts w:ascii="Nirmala UI" w:hAnsi="Nirmala UI" w:cs="Nirmala UI"/>
        </w:rPr>
      </w:pPr>
      <w:r w:rsidRPr="00680B2B">
        <w:rPr>
          <w:rFonts w:ascii="Nirmala UI" w:hAnsi="Nirmala UI" w:cs="Nirmala UI"/>
        </w:rPr>
        <w:t>සෙංකඩගල දළදා මන්දිරයෙන් මුලින්ම දළදා වහන්සේ වඩමවාගෙන ගොස් රහසිගතව තබන්නේ මැදමහනුවර යි. සෙනරත් (1604-1634) රජ කාලයේ දී පෘතුගීසින් උඩරට ආක්‍රමණයකට සැරසෙන බව ආරංචි වූ විට ඒ පියවර ගන්නවා. ආරක්ෂාව සඳහා රැකවලුන් ද යොදවා තිබෙනවා. පසුව කීර්ති ශ්‍රී රාජසිංහ සමයේ ලන්දේසීන් උඩරට ආක්‍රමණය කළ අවස්ථාවේත් දළදා වහන්සේ ටික දිනක් මැදමහනුවර තැන්පත් කළ බව තුඩපත්වලින් පැහැදිලි වෙනවා.</w:t>
      </w:r>
    </w:p>
    <w:p w:rsidR="00DF298B" w:rsidRPr="00680B2B" w:rsidRDefault="00680B2B">
      <w:pPr>
        <w:rPr>
          <w:rFonts w:ascii="Nirmala UI" w:hAnsi="Nirmala UI" w:cs="Nirmala UI"/>
        </w:rPr>
      </w:pPr>
      <w:r w:rsidRPr="00680B2B">
        <w:rPr>
          <w:rFonts w:ascii="Nirmala UI" w:hAnsi="Nirmala UI" w:cs="Nirmala UI"/>
        </w:rPr>
        <w:t>මහනුවර සිට මහියංගනය දක්වා දිවෙන කඳුකර මාර්ගයේ කි. මී. 32ක් දුරින් මැදමහනුවර පිහිටා තිබෙනවා. ඉතා රමණීය කඳුකර ප්‍රදේශයක්. එහි විශේෂ දළදා මාලිගාවක් ද ඉදිකරවා දළදා පූජා පවත්වා තිබෙනවා. ජනප්‍රවාද පවසන්නේ අද දක්නට ලැබෙන මැදමහනුවර විහාරය දළදා මාලිගය පිහිටි ස්ථානයේ ගොඩනංවා ඇති බව යි. නවීන ඉදිකිරීම් නිසා පැරැණි දළදා මාලිගයේ නටබුන් මෙහි දක්නට නැතත්, පැරණි දළදා කරඩුවක් විහාරයේ තිබෙනවා. පුරාණ විහාර මන්දිරයට භාවිත කළ දැව කැටයම් කුලුනු කිහිපයක්ද දැකගත හැකියි.</w:t>
      </w:r>
    </w:p>
    <w:p w:rsidR="00DF298B" w:rsidRPr="00680B2B" w:rsidRDefault="00680B2B">
      <w:pPr>
        <w:rPr>
          <w:rFonts w:ascii="Nirmala UI" w:hAnsi="Nirmala UI" w:cs="Nirmala UI"/>
        </w:rPr>
      </w:pPr>
      <w:r w:rsidRPr="00680B2B">
        <w:rPr>
          <w:rFonts w:ascii="Nirmala UI" w:hAnsi="Nirmala UI" w:cs="Nirmala UI"/>
        </w:rPr>
        <w:t>විහාරයට නුදුරින් ඇත්තේ පුරාණ ගොඩනැගිල්ලක නටබුන් සහිත පුරාවිද්‍යා භූමියක්. එය සෙනරත් රජුගේ ආරක්ෂිත මාළිගයක් බව ජනප්‍රවාද පවසනවා.</w:t>
      </w:r>
    </w:p>
    <w:p w:rsidR="00DF298B" w:rsidRPr="00680B2B" w:rsidRDefault="00680B2B">
      <w:pPr>
        <w:rPr>
          <w:rFonts w:ascii="Nirmala UI" w:hAnsi="Nirmala UI" w:cs="Nirmala UI"/>
        </w:rPr>
      </w:pPr>
      <w:r w:rsidRPr="00680B2B">
        <w:rPr>
          <w:rFonts w:ascii="Nirmala UI" w:hAnsi="Nirmala UI" w:cs="Nirmala UI"/>
        </w:rPr>
        <w:t>මැදමහනුවර පසුකරමින් මහියංගන මාර්ගයේ ඉදිරියට යන විට හුන්නස්ගිරිය නගරය හමුවෙනවා. මහනුවර සිට හුන්නස්ගිරියට දුර කි. මී. 52යි. එහි සිට අතුරු මාර්ගයේ කි. මී. 7ක් ගමන් කළ විට කෙවුල්ගමට ළඟාවිය හැකි යි. මෙය මාර්ග පහසුකම් අඩු දුෂ්කර පෙදෙසක්.</w:t>
      </w:r>
    </w:p>
    <w:p w:rsidR="00DF298B" w:rsidRPr="00680B2B" w:rsidRDefault="00680B2B">
      <w:pPr>
        <w:rPr>
          <w:rFonts w:ascii="Nirmala UI" w:hAnsi="Nirmala UI" w:cs="Nirmala UI"/>
        </w:rPr>
      </w:pPr>
      <w:r w:rsidRPr="00680B2B">
        <w:rPr>
          <w:rFonts w:ascii="Nirmala UI" w:hAnsi="Nirmala UI" w:cs="Nirmala UI"/>
        </w:rPr>
        <w:t xml:space="preserve">පුරාවිද්‍යා දෙපාර්තමේන්තුව සංරක්ෂණය කළ පැරණි දැව අම්බලමක් මෙහි තිබෙනවා. කෙවුල්ගම ගනේගල ලෙන් විහාරය දළදා වහන්සේ වැඩ සිටි ස්ථානයක් බව බඹරගල තුඩපත, සහ කෙවුල්ගම තුඩපතින් හෙළිවෙනවා. මුලින්ම මෙම විහාරයට දළදා වඩමවන්නේ කීර්ති ශ්‍රී රාජසිංහ රජ සමයේ දී යි. ලන්දේසි ආක්‍රමණ නිසා මහනුවර දළදා මාළිගයෙන් දළදා වහන්සේ කෙවුල්ගමට රැගෙනවිත් තිබෙනවා. යළිත් 1765 දී ලන්දේසි ආක්‍රමණයක් සිදුවූ අතර මහනුවර </w:t>
      </w:r>
      <w:r w:rsidRPr="00680B2B">
        <w:rPr>
          <w:rFonts w:ascii="Nirmala UI" w:hAnsi="Nirmala UI" w:cs="Nirmala UI"/>
        </w:rPr>
        <w:lastRenderedPageBreak/>
        <w:t>මාස 9ක් ඔවුන් යටතේ පවතිනවා. ඒ කාලය තුළ කෙවුල්ගම විහාරය, කිනිකඳුර ගල්ලෙන, නාවනගල කන්ද, මීමුරේ රට ආදී ප්‍රදේශවල දළදා වහන්සේ සඟවා තබා තිබෙනවා.</w:t>
      </w:r>
    </w:p>
    <w:p w:rsidR="00DF298B" w:rsidRPr="00680B2B" w:rsidRDefault="00680B2B">
      <w:pPr>
        <w:rPr>
          <w:rFonts w:ascii="Nirmala UI" w:hAnsi="Nirmala UI" w:cs="Nirmala UI"/>
        </w:rPr>
      </w:pPr>
      <w:r w:rsidRPr="00680B2B">
        <w:rPr>
          <w:rFonts w:ascii="Nirmala UI" w:hAnsi="Nirmala UI" w:cs="Nirmala UI"/>
        </w:rPr>
        <w:t>කීර්ති ශ්‍රී රාජසිංහ රජ සමයේ දළදා වහන්සේ වැඩි ආරක්ෂාව සඳහා තුන් අවුරුද්දක් කෙවුල්ගම වැඩ හිඳුවා පුද සත්කාර පවත්වා තිබෙනවා. මහනුවර දළදා මාලිගයේ පවත්වන සියලුම වතාවත් මෙහි පැවැත්වූ බවත්, පූජා භාණ්ඩ රජ වාසලින් සපයා තිබෙන බවත් තුඩපත්වල සඳහන් වෙනවා. රාජාධිරාජසිංහ රජු කෙවුල්ගම තඹපතින් මෙම විහාරයට ගම්බිම් පූජා කර තිබෙනවා. එවකට මේ විහාරයේ විහාරාධිපතිත්වය දරා ඇත්තේ රඹුක්වැල්ලේ රතනජෝති නායක හිමියන්. එකල මෙම විහාරය ගනේගල ගල්ලෙන් මාලිගය නමින් හඳුන්වා තිබෙනවා.</w:t>
      </w:r>
    </w:p>
    <w:p w:rsidR="00DF298B" w:rsidRPr="00680B2B" w:rsidRDefault="00680B2B">
      <w:pPr>
        <w:rPr>
          <w:rFonts w:ascii="Nirmala UI" w:hAnsi="Nirmala UI" w:cs="Nirmala UI"/>
        </w:rPr>
      </w:pPr>
      <w:r w:rsidRPr="00680B2B">
        <w:rPr>
          <w:rFonts w:ascii="Nirmala UI" w:hAnsi="Nirmala UI" w:cs="Nirmala UI"/>
        </w:rPr>
        <w:t>ඉතා සුන්දර වටපිටාවක පිහිටා ඇති මෙම ලෙන් විහාරයේ අද දක්නට ලැබෙන්නේ නවීකරණය කළ පිළිම ගෙයක්. මේ නිසා පුරාවිද්‍යාත්මක අගයට හානි වෙලා. මෙහි පැරණි දැව කරnවක් දක්නට ලැබෙනවා. දළදා වහන්සේ එහි තැන්පත් කර සඟවා තැබූ බවයි පැවසෙන්නේ.</w:t>
      </w:r>
    </w:p>
    <w:p w:rsidR="00DF298B" w:rsidRPr="00680B2B" w:rsidRDefault="00680B2B">
      <w:pPr>
        <w:rPr>
          <w:rFonts w:ascii="Nirmala UI" w:hAnsi="Nirmala UI" w:cs="Nirmala UI"/>
        </w:rPr>
      </w:pPr>
      <w:r w:rsidRPr="00680B2B">
        <w:rPr>
          <w:rFonts w:ascii="Nirmala UI" w:hAnsi="Nirmala UI" w:cs="Nirmala UI"/>
        </w:rPr>
        <w:t>කෙවුල්ගමට ආසන්න පමුණුතැන්න ගමට යාබද වනාන්තරයේ පිහිටා ඇති ලෙනක්. මෙය කිරිකඳුර නමින්ද හඳුන්වනවා. කෙවුල්ගම වැඩසිටි දළදාව ටික දිනක් මෙම ලෙනටද වැඩමවා සඟවා තැබූ බව බඹරගල තුඩපතෙහි දැක්වෙනවා.</w:t>
      </w:r>
    </w:p>
    <w:p w:rsidR="00DF298B" w:rsidRPr="00680B2B" w:rsidRDefault="00680B2B">
      <w:pPr>
        <w:rPr>
          <w:rFonts w:ascii="Nirmala UI" w:hAnsi="Nirmala UI" w:cs="Nirmala UI"/>
        </w:rPr>
      </w:pPr>
      <w:r w:rsidRPr="00680B2B">
        <w:rPr>
          <w:rFonts w:ascii="Nirmala UI" w:hAnsi="Nirmala UI" w:cs="Nirmala UI"/>
        </w:rPr>
        <w:t>වර්ෂ 1765 දී සිදුවූ ලන්දේසි උඩරට ආක්‍රමණය අතරතුරේ දළදා වහන්සේ හඟුරන්කෙතට නුදුරු අරත්තන විහාරයේත් වැඩ හිඳුවා තැබූ බව සඳහන්. දළදා වහන්සේ කොපමණ කාලයක් මෙම විහාරයේ වැඩ සිටියාදැ යි සඳහනක් හමුවන්නේ නම් නැහැ. මැදපිටිය අරත්තන විහාරයේ දළදා වහන්සේට වතාවත් පැවැත්වීමට කීර්ති ශ්‍රී රාජසිංහ රජු කොට්ටව ඇමැතිට නියෝග ලබාදුන් බව මන්දරාම්පුර පුවත සඳහන් කරනවා. නැවතත් අරත්තන දළදා ස්පර්ශයෙන් පූජනීයත්වයට පත්වන්නේ 1802 දී. එවකට ඉංග්‍රීසින් උඩරටට ළඟා වූ බව ආරංචි වූ වහාම දළදාව මේ විහාරයට නැවතත් රැගෙනවිත් සඟවා තිබෙන බව දළදා විත්තිය නම් පුස්කොළ පොතක දැක්වෙනවා. ශ්‍රී වික්‍රම රජු ද දිනපතා හඟුරන්කෙත ගමන් මාලිගයේ සිට දළදා වැඳීමට පැමිණ තිබෙනවා.</w:t>
      </w:r>
    </w:p>
    <w:p w:rsidR="00DF298B" w:rsidRPr="00680B2B" w:rsidRDefault="00680B2B">
      <w:pPr>
        <w:rPr>
          <w:rFonts w:ascii="Nirmala UI" w:hAnsi="Nirmala UI" w:cs="Nirmala UI"/>
        </w:rPr>
      </w:pPr>
      <w:r w:rsidRPr="00680B2B">
        <w:rPr>
          <w:rFonts w:ascii="Nirmala UI" w:hAnsi="Nirmala UI" w:cs="Nirmala UI"/>
        </w:rPr>
        <w:t>8 උඩරට සම්ප්‍රදායේ සිතුවම්- කුසුම්සිරි විජයවර්ධන</w:t>
      </w:r>
    </w:p>
    <w:p w:rsidR="00DF298B" w:rsidRPr="00680B2B" w:rsidRDefault="00680B2B">
      <w:pPr>
        <w:rPr>
          <w:rFonts w:ascii="Nirmala UI" w:hAnsi="Nirmala UI" w:cs="Nirmala UI"/>
        </w:rPr>
      </w:pPr>
      <w:r w:rsidRPr="00680B2B">
        <w:rPr>
          <w:rFonts w:ascii="Nirmala UI" w:hAnsi="Nirmala UI" w:cs="Nirmala UI"/>
        </w:rPr>
        <w:t>අරත්තන විහාරය උඩරට යුගයේ බිතුසිතුවම් සහ කළුගල් කැටයම් පිහිටි වටිනා පුරාවිද්‍යා ස්ථානයක්. මෙහි කදිම පෙතිකඩ සිතුවම් කිහිපයක්ද තිබෙනවා.</w:t>
      </w:r>
    </w:p>
    <w:p w:rsidR="00DF298B" w:rsidRPr="00680B2B" w:rsidRDefault="00680B2B">
      <w:pPr>
        <w:rPr>
          <w:rFonts w:ascii="Nirmala UI" w:hAnsi="Nirmala UI" w:cs="Nirmala UI"/>
        </w:rPr>
      </w:pPr>
      <w:r w:rsidRPr="00680B2B">
        <w:rPr>
          <w:rFonts w:ascii="Nirmala UI" w:hAnsi="Nirmala UI" w:cs="Nirmala UI"/>
        </w:rPr>
        <w:t xml:space="preserve">ඉංග්‍රීසින්ගෙන් උඩරට රාජධානියට එල්ලවන තර්ජන හමුවේ අරත්තන සිට තවත් දුරින් පිහිටි කිතුල්පේ විහාරයට දළදා වහන්සේ වැඩමවා ගෙන ගොස් තිබෙනවා. හඟුරන්කෙත සිට රිකිල්ලගස්කඩට පැමිණ පොරමඩුල්ල හරහා කි. මී. 15ක් දුරින් </w:t>
      </w:r>
      <w:r w:rsidRPr="00680B2B">
        <w:rPr>
          <w:rFonts w:ascii="Nirmala UI" w:hAnsi="Nirmala UI" w:cs="Nirmala UI"/>
        </w:rPr>
        <w:lastRenderedPageBreak/>
        <w:t>පිහිටි රමණීය ගම්මානයක් තමයි කිතුල්පේ. විහාරය පිහිටා ඇත්තේ කඳුපන්ති වටකරගෙනයි. 1802- 1803 කාලවල මෙලස දළදාව මෙහි වැඩ සිට තිබෙනවා.</w:t>
      </w:r>
    </w:p>
    <w:p w:rsidR="00DF298B" w:rsidRPr="00680B2B" w:rsidRDefault="00680B2B">
      <w:pPr>
        <w:rPr>
          <w:rFonts w:ascii="Nirmala UI" w:hAnsi="Nirmala UI" w:cs="Nirmala UI"/>
        </w:rPr>
      </w:pPr>
      <w:r w:rsidRPr="00680B2B">
        <w:rPr>
          <w:rFonts w:ascii="Nirmala UI" w:hAnsi="Nirmala UI" w:cs="Nirmala UI"/>
        </w:rPr>
        <w:t>අද මෙහි දක්නට ලැබෙන්නේ වසර 150ක් පමණ පැරණි විහාර මන්දිරයක්. පුරාණ විහාරය ප්‍රතිසංස්කරණය කර තිබෙනවා. පැරණි ගල්කණු, බාල්ක ආදී නටබුන් විහාර බිම පුරා දක්නට ලැබෙනවා.</w:t>
      </w:r>
    </w:p>
    <w:p w:rsidR="00DF298B" w:rsidRPr="00680B2B" w:rsidRDefault="00680B2B">
      <w:pPr>
        <w:rPr>
          <w:rFonts w:ascii="Nirmala UI" w:hAnsi="Nirmala UI" w:cs="Nirmala UI"/>
        </w:rPr>
      </w:pPr>
      <w:r w:rsidRPr="00680B2B">
        <w:rPr>
          <w:rFonts w:ascii="Nirmala UI" w:hAnsi="Nirmala UI" w:cs="Nirmala UI"/>
        </w:rPr>
        <w:t>කිතුල්පේ සඟවා තැබූ දළදා වහන්සේ ගැන ඔත්තුකරුවන්ට ආරංචි වූ බව සිංහලයන් දැනගන්නවා. ඒ නිසා වැඩි අරක්ෂාව සඳහා රිකිල්ලගස්කඩ සිට තවත් දුරින් පිහිටි හේවාහැට වෑගම කියන දුෂ්කර ගමක තිබෙන ලෙන් විහාරයට රැගෙන යනවා. මේ විහාරයේ 15 වන සියවසේ දී ලියවුණු සෙල්ලිපියක් තිබෙනවා. ගම්පොළ යුගයේ දී මුලින්ම හෙණකද බිසෝබණ්ඩාර බිසව විසින් විහාරය ඉදිකර තිබෙන බව සඳහන්. අදත් වෑගම දුෂ්කර පැත්තක් විදිහට තමයි සැලකෙන්නේ.</w:t>
      </w:r>
    </w:p>
    <w:p w:rsidR="00DF298B" w:rsidRPr="00680B2B" w:rsidRDefault="00680B2B">
      <w:pPr>
        <w:rPr>
          <w:rFonts w:ascii="Nirmala UI" w:hAnsi="Nirmala UI" w:cs="Nirmala UI"/>
        </w:rPr>
      </w:pPr>
      <w:r w:rsidRPr="00680B2B">
        <w:rPr>
          <w:rFonts w:ascii="Nirmala UI" w:hAnsi="Nirmala UI" w:cs="Nirmala UI"/>
        </w:rPr>
        <w:t xml:space="preserve">  ඉංග්‍රීසින් උඩරට ආක්‍රමණය කරන බව ඔත්තු සේවා මගින් දැනගත් විට රඹුක්වැල්ලේ රතනජෝති හිමි දළදා වහන්සේ රැගෙන 1814 ජනවාරියේ දිනෙක මහනුවරින් පලා ගොස් තිබෙනවා. මෙම ගමනේ දී බඹරගල, මැහමහනුවර, තලගුණේ, මැදිවක කිතුල්පේ යන විහාරවලත් නවතිමින් අවසානයේ කොත්මලේ පුසුල්පිටිය විහාරයට ඇවිත් තිබෙනවා. මේ බව සඳහන් වන්නේ බඹරගල විහාරයේ ඇති පුස්කොළ ලිපියක යි. පුසුල්පිටියට වැඩමවිමෙන් පසු අවුරුද්දකට ආසන්න කාලයක් රහසිගතව පුදපූජා පවත්වමින් දළදා වහන්සේ එහි තැන්පත් කර තිබුණා. 1815 දී ඉංග්‍රීසින්ට රට යටත්වීමෙන් පසුව ඔවුන් දළදා වහන්සේ ගැන සොයාබැලුවත් දැනගන්න ලැබෙන්නේ නැහැ. එවිටත් දළදාව තිබුණේ කොත්මලෙයි. විහාර බිමේ සපුගසක බෙනයක දළදාව සඟවා තැබූ බව පැවසෙනවා.</w:t>
      </w:r>
    </w:p>
    <w:p w:rsidR="00DF298B" w:rsidRPr="00680B2B" w:rsidRDefault="00680B2B">
      <w:pPr>
        <w:rPr>
          <w:rFonts w:ascii="Nirmala UI" w:hAnsi="Nirmala UI" w:cs="Nirmala UI"/>
        </w:rPr>
      </w:pPr>
      <w:r w:rsidRPr="00680B2B">
        <w:rPr>
          <w:rFonts w:ascii="Nirmala UI" w:hAnsi="Nirmala UI" w:cs="Nirmala UI"/>
        </w:rPr>
        <w:t>කොත්මලේ පුසුල්පිටිය විහාරය අදටත් දුෂ්කර මාර්ගයකින් පැමිණිය යුතු ස්ථානයක්. ගම්පොළ නුවරඑළිය පාරේ තවලන්තැන්නෙන් හැරී ගමන් කළ යුතුයි. තවලන්තැන්නේ සිට විහාරය වෙතට කි. මී. 12ක් දුරයි. මහනුවර යුගයේ බිතුසිතුවම් සහිත අපූරු ජනප්‍රවාද පිරිවරාගත් විහාරයක් මෙහි තිබෙනවා. දෙමහල් ටැම්පිට විහාරයක් සහ තවත් විහාර මන්දිරයක් මෙහි පිහිටා තිබෙනවා.</w:t>
      </w:r>
    </w:p>
    <w:p w:rsidR="00DF298B" w:rsidRPr="00680B2B" w:rsidRDefault="00680B2B">
      <w:pPr>
        <w:rPr>
          <w:rFonts w:ascii="Nirmala UI" w:hAnsi="Nirmala UI" w:cs="Nirmala UI"/>
        </w:rPr>
      </w:pPr>
      <w:r w:rsidRPr="00680B2B">
        <w:rPr>
          <w:rFonts w:ascii="Nirmala UI" w:hAnsi="Nirmala UI" w:cs="Nirmala UI"/>
        </w:rPr>
        <w:t>පසුව ඉංග්‍රීසින්ගේ ඉල්ලීම මත මහනායක හිමිවරු විසින් 1815 අප්‍රේල් 24 දා කොත්මලේ සිට පේරාදෙණිය හිඳගල විහාරයට දළදා වහන්සේ වැඩමවා නැවත මහනුවර දළදා මැදුරට පෙරහරින් රැගෙන ගොස් තැන්පත් කර තිබෙනවා.</w:t>
      </w:r>
    </w:p>
    <w:p w:rsidR="00DF298B" w:rsidRPr="00680B2B" w:rsidRDefault="00680B2B">
      <w:pPr>
        <w:rPr>
          <w:rFonts w:ascii="Nirmala UI" w:hAnsi="Nirmala UI" w:cs="Nirmala UI"/>
        </w:rPr>
      </w:pPr>
      <w:proofErr w:type="spellStart"/>
      <w:r w:rsidRPr="00680B2B">
        <w:rPr>
          <w:rFonts w:ascii="Nirmala UI" w:hAnsi="Nirmala UI" w:cs="Nirmala UI"/>
        </w:rPr>
        <w:t>ලෝකයේ</w:t>
      </w:r>
      <w:proofErr w:type="spellEnd"/>
      <w:r w:rsidRPr="00680B2B">
        <w:rPr>
          <w:rFonts w:ascii="Nirmala UI" w:hAnsi="Nirmala UI" w:cs="Nirmala UI"/>
        </w:rPr>
        <w:t xml:space="preserve"> </w:t>
      </w:r>
      <w:proofErr w:type="spellStart"/>
      <w:r w:rsidRPr="00680B2B">
        <w:rPr>
          <w:rFonts w:ascii="Nirmala UI" w:hAnsi="Nirmala UI" w:cs="Nirmala UI"/>
        </w:rPr>
        <w:t>ඇති</w:t>
      </w:r>
      <w:proofErr w:type="spellEnd"/>
      <w:r w:rsidRPr="00680B2B">
        <w:rPr>
          <w:rFonts w:ascii="Nirmala UI" w:hAnsi="Nirmala UI" w:cs="Nirmala UI"/>
        </w:rPr>
        <w:t xml:space="preserve"> </w:t>
      </w:r>
      <w:proofErr w:type="spellStart"/>
      <w:r w:rsidRPr="00680B2B">
        <w:rPr>
          <w:rFonts w:ascii="Nirmala UI" w:hAnsi="Nirmala UI" w:cs="Nirmala UI"/>
        </w:rPr>
        <w:t>වටිනාම</w:t>
      </w:r>
      <w:proofErr w:type="spellEnd"/>
      <w:r w:rsidRPr="00680B2B">
        <w:rPr>
          <w:rFonts w:ascii="Nirmala UI" w:hAnsi="Nirmala UI" w:cs="Nirmala UI"/>
        </w:rPr>
        <w:t xml:space="preserve"> </w:t>
      </w:r>
      <w:proofErr w:type="spellStart"/>
      <w:r w:rsidRPr="00680B2B">
        <w:rPr>
          <w:rFonts w:ascii="Nirmala UI" w:hAnsi="Nirmala UI" w:cs="Nirmala UI"/>
        </w:rPr>
        <w:t>වාජීකරණ</w:t>
      </w:r>
      <w:proofErr w:type="spellEnd"/>
      <w:r w:rsidRPr="00680B2B">
        <w:rPr>
          <w:rFonts w:ascii="Nirmala UI" w:hAnsi="Nirmala UI" w:cs="Nirmala UI"/>
        </w:rPr>
        <w:t xml:space="preserve"> ඖෂධය ලෙස ආයුර්වේදයේ සඳහන් වන්නේ කස්තුරි මුවන්ගෙන් ලබාගන්නා කස්තුරි යි. අද වාජීකරණ, නැත්නම් පැරැන්නන් කියූ විදිහට “තිරිහන් වෙන්න භාවිත කරන බේත්” වැහිවැහැලා. පුරාණයේ ලිංගික ශක්තිය වර්ධනය කර ගැනීමට දේශීය ශාක ඔසු ගණනාවක් පරිසරයෙන් සොයාගත හැකිව තිබුණා. ඒවායින් ශරීරයට තවත් පෝෂණ ගුණාංග රැසකුත් ලැබුණා. නමුත් අද ලිංගික ශක්තිය වර්ධනය කරන ඔසු විකිණීම විශාල ලාබ ලබන ජාවාරමක් වෙලා. </w:t>
      </w:r>
      <w:r w:rsidRPr="00680B2B">
        <w:rPr>
          <w:rFonts w:ascii="Nirmala UI" w:hAnsi="Nirmala UI" w:cs="Nirmala UI"/>
        </w:rPr>
        <w:lastRenderedPageBreak/>
        <w:t xml:space="preserve">බටහිර ඖෂධ වගේම ආයුර්වේද වාජීකරණ ඖෂධ ගැනත් දැන්වීම් නිතර පත්තරවල පළ වෙනවා.  </w:t>
      </w:r>
    </w:p>
    <w:p w:rsidR="00DF298B" w:rsidRPr="00680B2B" w:rsidRDefault="00680B2B">
      <w:pPr>
        <w:rPr>
          <w:rFonts w:ascii="Nirmala UI" w:hAnsi="Nirmala UI" w:cs="Nirmala UI"/>
        </w:rPr>
      </w:pPr>
      <w:r w:rsidRPr="00680B2B">
        <w:rPr>
          <w:rFonts w:ascii="Nirmala UI" w:hAnsi="Nirmala UI" w:cs="Nirmala UI"/>
        </w:rPr>
        <w:t>ආයුර්වේදයට අනුව වාජීකරණ ප්‍රතිකාර ක්‍රම සඳහා ඒ ඒ පුද්ගලයන්ට අනුව විවිධ ඖෂධ භාවිත කෙරෙනවා. වැල් පෙනෙල, හාතාවාරිය, අමුක්කරා, කංසා, අබිං වැනි ඖෂධ වාජීකරණ හැකියාවන් වර්ධනය කෙරෙන ඖෂධ වන අතර, මේවාට අමතරව ආයුර්වේද වෛද්‍ය ක්‍රමයට අනුව මේ සඳහාම සැකසූ සුවිශේෂී වට්ටෝරු තිබෙනවා. මෙම ඖෂධ වර්ග සකස්කර ඇත්තේ ඒ ඒ පුද්ගලයාගේ රෝගී අවස්ථාවට අනුව යි. මෙම වාජීකරණය එදා සමාජයට කාරණා කිහිපයක් මත අවශ්‍ය වුණා. ඉන් එකක් තමයි හොඳ ප්‍රජාවක් පවත්වාගෙන යාම. ශ්‍රමය මූලික කරගත් එවක සමාජය තුළ මනුෂ්‍යයා වැදගත් සාධකයක් වුණා. ඒ නිසා වර්ගයා බිහිකිරීම කියන කාරණයට ඉතා වැදගත් ස්ථානයක් දීලා තිබුණා.</w:t>
      </w:r>
    </w:p>
    <w:p w:rsidR="00DF298B" w:rsidRPr="00680B2B" w:rsidRDefault="00680B2B">
      <w:pPr>
        <w:rPr>
          <w:rFonts w:ascii="Nirmala UI" w:hAnsi="Nirmala UI" w:cs="Nirmala UI"/>
        </w:rPr>
      </w:pPr>
      <w:r w:rsidRPr="00680B2B">
        <w:rPr>
          <w:rFonts w:ascii="Nirmala UI" w:hAnsi="Nirmala UI" w:cs="Nirmala UI"/>
        </w:rPr>
        <w:t>එදා ගම්මානවල ඉබේ වැවුන, බහුලව දක්නට ලැබුණු වැල් වර්ගයක් හාතාවාරිය. වියළි කලාපයේ මෙන්ම තෙත් කලාපයේත් ගෙවතුවල, බඩවැටිවල මෙන්ම, වනගතවත් මෙය දක්නට ලැබුණා. මේ වැලේ අල හා කොළ කැඳ සඳහා භාවිත කරනවා. රසවත් කැඳ වර්ගයක් වන මින් ශරීර ශක්තිය වැඩිකරවන අතර ශරීරයේ ඇති විස නසනවා. පිරිමින්ගේ ලිංගික ශක්තීන් වර්ධනය කර ශරීරයේ ප්‍රතිශක්තිය ද වැඩිදියුණු කරන ඔසු අතර හාතාවාරිය මුල් තැනක වැජඹෙනවා.</w:t>
      </w:r>
    </w:p>
    <w:p w:rsidR="00DF298B" w:rsidRPr="00680B2B" w:rsidRDefault="00680B2B">
      <w:pPr>
        <w:rPr>
          <w:rFonts w:ascii="Nirmala UI" w:hAnsi="Nirmala UI" w:cs="Nirmala UI"/>
        </w:rPr>
      </w:pPr>
      <w:r w:rsidRPr="00680B2B">
        <w:rPr>
          <w:rFonts w:ascii="Nirmala UI" w:hAnsi="Nirmala UI" w:cs="Nirmala UI"/>
        </w:rPr>
        <w:t>ත්‍රිදෝෂයම නසන හාතාවාරිය වයස් භේදයකින් තොරව ඕනෑම කෙනෙකුට පානය කළ හැකි ඖෂධයක්. ශරීරය උෂ්ණාධික නම් මෙම ඖෂධීය කැඳ පානය කිරීමෙන් ශරීරය සිසිල් කර ගත හැකියි. ලේ පිරිසුදු කරන අතරම හාතවාරිය මඟින් වයසට යෑමත් සමඟ ඇති වන ශාරීරික වෙනස්කම් ප්‍රමාද කරන බව ආයුර්වේදයේ සඳහන්. ශරීර දැවිල්ල නැති කරන අතරම කාන්තාවන්ගේ ඔසප්වීමේදී අධිකව රුධිරය පිටවීම පාලනය කරනවා. විශේෂයෙන්ම කාන්තා රෝග සඳහා ඉතා සුදුසු යි. දරු ගැබ ගබ්සා නොවී ගර්භාෂයට බැඳ තබා ගන්න හාතාවාරිය කොළ කැඳ ඉතාම යෝග්‍ය බව පැවසෙනවා.</w:t>
      </w:r>
    </w:p>
    <w:p w:rsidR="00DF298B" w:rsidRPr="00680B2B" w:rsidRDefault="00680B2B">
      <w:pPr>
        <w:rPr>
          <w:rFonts w:ascii="Nirmala UI" w:hAnsi="Nirmala UI" w:cs="Nirmala UI"/>
        </w:rPr>
      </w:pPr>
      <w:r w:rsidRPr="00680B2B">
        <w:rPr>
          <w:rFonts w:ascii="Nirmala UI" w:hAnsi="Nirmala UI" w:cs="Nirmala UI"/>
        </w:rPr>
        <w:t>අඩංගු පෝෂණ ගුණ:</w:t>
      </w:r>
    </w:p>
    <w:p w:rsidR="00DF298B" w:rsidRPr="00680B2B" w:rsidRDefault="00680B2B">
      <w:pPr>
        <w:rPr>
          <w:rFonts w:ascii="Nirmala UI" w:hAnsi="Nirmala UI" w:cs="Nirmala UI"/>
        </w:rPr>
      </w:pPr>
      <w:r w:rsidRPr="00680B2B">
        <w:rPr>
          <w:rFonts w:ascii="Nirmala UI" w:hAnsi="Nirmala UI" w:cs="Nirmala UI"/>
        </w:rPr>
        <w:t>විටමින් ඒ, බී, සී, ඩී,</w:t>
      </w:r>
    </w:p>
    <w:p w:rsidR="00DF298B" w:rsidRPr="00680B2B" w:rsidRDefault="00680B2B">
      <w:pPr>
        <w:rPr>
          <w:rFonts w:ascii="Nirmala UI" w:hAnsi="Nirmala UI" w:cs="Nirmala UI"/>
        </w:rPr>
      </w:pPr>
      <w:r w:rsidRPr="00680B2B">
        <w:rPr>
          <w:rFonts w:ascii="Nirmala UI" w:hAnsi="Nirmala UI" w:cs="Nirmala UI"/>
        </w:rPr>
        <w:t>ප්‍රෝටීන්</w:t>
      </w:r>
    </w:p>
    <w:p w:rsidR="00DF298B" w:rsidRPr="00680B2B" w:rsidRDefault="00680B2B">
      <w:pPr>
        <w:rPr>
          <w:rFonts w:ascii="Nirmala UI" w:hAnsi="Nirmala UI" w:cs="Nirmala UI"/>
        </w:rPr>
      </w:pPr>
      <w:r w:rsidRPr="00680B2B">
        <w:rPr>
          <w:rFonts w:ascii="Nirmala UI" w:hAnsi="Nirmala UI" w:cs="Nirmala UI"/>
        </w:rPr>
        <w:t>කැල්සියම්</w:t>
      </w:r>
    </w:p>
    <w:p w:rsidR="00DF298B" w:rsidRPr="00680B2B" w:rsidRDefault="00680B2B">
      <w:pPr>
        <w:rPr>
          <w:rFonts w:ascii="Nirmala UI" w:hAnsi="Nirmala UI" w:cs="Nirmala UI"/>
        </w:rPr>
      </w:pPr>
      <w:r w:rsidRPr="00680B2B">
        <w:rPr>
          <w:rFonts w:ascii="Nirmala UI" w:hAnsi="Nirmala UI" w:cs="Nirmala UI"/>
        </w:rPr>
        <w:t>ඛනිජ ලවණ</w:t>
      </w:r>
    </w:p>
    <w:p w:rsidR="00DF298B" w:rsidRPr="00680B2B" w:rsidRDefault="00680B2B">
      <w:pPr>
        <w:rPr>
          <w:rFonts w:ascii="Nirmala UI" w:hAnsi="Nirmala UI" w:cs="Nirmala UI"/>
        </w:rPr>
      </w:pPr>
      <w:r w:rsidRPr="00680B2B">
        <w:rPr>
          <w:rFonts w:ascii="Nirmala UI" w:hAnsi="Nirmala UI" w:cs="Nirmala UI"/>
        </w:rPr>
        <w:t xml:space="preserve">ඉන්දියාව, මලක්‌කාව, ශ්‍රී ලංකාව වැනි රටවල සාරවත්ව වැවෙන වැල් වර්ගයක්. ශ්‍රී ලංකාවේ තෙත් හා වියළි පහත රට ප්‍රදේශවල බහුලව දක්‌නට ලැබෙනවා. කලකට පෙර  අත්හැර දැමූ ඉඩම්වල මෙන්ම ගෙවතුවලද බහුලව මෙය වැවුණා. වැල් පෙනෙල </w:t>
      </w:r>
      <w:r w:rsidRPr="00680B2B">
        <w:rPr>
          <w:rFonts w:ascii="Nirmala UI" w:hAnsi="Nirmala UI" w:cs="Nirmala UI"/>
        </w:rPr>
        <w:lastRenderedPageBreak/>
        <w:t>කැඳ වශයෙන් මෙන්ම එහි කොළ තෙල්දමා ව්‍යංජනයක් ලෙස ආහාරයට ගැනීමත් ජනප්‍රිය යි. ශරීර ශක්තිය සහ ශුක්‍රාණු වර්ධනය කරමින් ලිංගික ශක්තිය වැඩිකරන ඖෂධයක් ලෙස පුරාණයේ පටන් වැල්පෙනල ප්‍රකට යි.</w:t>
      </w:r>
    </w:p>
    <w:p w:rsidR="00DF298B" w:rsidRPr="00680B2B" w:rsidRDefault="00680B2B">
      <w:pPr>
        <w:rPr>
          <w:rFonts w:ascii="Nirmala UI" w:hAnsi="Nirmala UI" w:cs="Nirmala UI"/>
        </w:rPr>
      </w:pPr>
      <w:r w:rsidRPr="00680B2B">
        <w:rPr>
          <w:rFonts w:ascii="Nirmala UI" w:hAnsi="Nirmala UI" w:cs="Nirmala UI"/>
        </w:rPr>
        <w:t>මීටර් 3ක්‌ පමණ දිගට වැවෙන සිහින් කඳක්‌ ඇති බහු වාර්ෂික වැලක්. ත්‍රිකෝණාකාර ස්‌වභාවයක්‌ ගන්නා පත්‍ර දිගින් සෙ.මී. 3ත් 8ත් අතර ප්‍රමාණයක් වෙනවා. බීජ කළු පැහැති යි.</w:t>
      </w:r>
    </w:p>
    <w:p w:rsidR="00DF298B" w:rsidRPr="00680B2B" w:rsidRDefault="00680B2B">
      <w:pPr>
        <w:rPr>
          <w:rFonts w:ascii="Nirmala UI" w:hAnsi="Nirmala UI" w:cs="Nirmala UI"/>
        </w:rPr>
      </w:pPr>
      <w:r w:rsidRPr="00680B2B">
        <w:rPr>
          <w:rFonts w:ascii="Nirmala UI" w:hAnsi="Nirmala UI" w:cs="Nirmala UI"/>
        </w:rPr>
        <w:t>වර්තමානයේ දේශීය වෙළෙඳපොළේ හොඳ ඉල්ලුමක්‌ මේ සඳහා තිබෙනවා. නගරවල කොළ කැඳ වෙළෙදසැල්වලද වැල්පෙනෙන කැඳවලට ඇත්තේ ඉහළ ඉල්ලුමක්.</w:t>
      </w:r>
    </w:p>
    <w:p w:rsidR="00DF298B" w:rsidRPr="00680B2B" w:rsidRDefault="00680B2B">
      <w:pPr>
        <w:rPr>
          <w:rFonts w:ascii="Nirmala UI" w:hAnsi="Nirmala UI" w:cs="Nirmala UI"/>
        </w:rPr>
      </w:pPr>
      <w:r w:rsidRPr="00680B2B">
        <w:rPr>
          <w:rFonts w:ascii="Nirmala UI" w:hAnsi="Nirmala UI" w:cs="Nirmala UI"/>
        </w:rPr>
        <w:t>දේශීය වෛද්‍ය විද්‍යාවට අනුව සම්පූර්ණ පෙනෙල පැළෑටියම ඖෂධ පිණිස ගන්නවා. මුත්‍රාකාරකයක්‌ වන වැල් පෙනෙල ස්‌නායු රෝග සඳහා කරන ප්‍රතිකාරවල දී ද යොදා ගැනෙනවා. කැඩුම් බිඳුම් වෙදකමේ දී බිඳුණු අස්‌ථි සකස්‌ කිරීම සඳහා වැල් පෙනෙල භාවිත කරනවා. උදෑසන ආහාරයට වැල් පෙනෙල කැඳ ගැනීම ශරීර ශක්‌තිය වර්ධනයටත් ස්‌නායු වර්ධනයටත් හේතුවක්.</w:t>
      </w:r>
    </w:p>
    <w:p w:rsidR="00DF298B" w:rsidRPr="00680B2B" w:rsidRDefault="00680B2B">
      <w:pPr>
        <w:rPr>
          <w:rFonts w:ascii="Nirmala UI" w:hAnsi="Nirmala UI" w:cs="Nirmala UI"/>
        </w:rPr>
      </w:pPr>
      <w:r w:rsidRPr="00680B2B">
        <w:rPr>
          <w:rFonts w:ascii="Nirmala UI" w:hAnsi="Nirmala UI" w:cs="Nirmala UI"/>
        </w:rPr>
        <w:t>වැල් පෙනෙල පත්‍ර ග්‍රෑම් 100ක අඩංගු පෝෂ්‍ය පදාර්ථ:</w:t>
      </w:r>
    </w:p>
    <w:p w:rsidR="00DF298B" w:rsidRPr="00680B2B" w:rsidRDefault="00680B2B">
      <w:pPr>
        <w:rPr>
          <w:rFonts w:ascii="Nirmala UI" w:hAnsi="Nirmala UI" w:cs="Nirmala UI"/>
        </w:rPr>
      </w:pPr>
      <w:r w:rsidRPr="00680B2B">
        <w:rPr>
          <w:rFonts w:ascii="Nirmala UI" w:hAnsi="Nirmala UI" w:cs="Nirmala UI"/>
        </w:rPr>
        <w:t>ප්‍රෝටීන 4.7%</w:t>
      </w:r>
    </w:p>
    <w:p w:rsidR="00DF298B" w:rsidRPr="00680B2B" w:rsidRDefault="00680B2B">
      <w:pPr>
        <w:rPr>
          <w:rFonts w:ascii="Nirmala UI" w:hAnsi="Nirmala UI" w:cs="Nirmala UI"/>
        </w:rPr>
      </w:pPr>
      <w:r w:rsidRPr="00680B2B">
        <w:rPr>
          <w:rFonts w:ascii="Nirmala UI" w:hAnsi="Nirmala UI" w:cs="Nirmala UI"/>
        </w:rPr>
        <w:t>මේද 0.6%</w:t>
      </w:r>
    </w:p>
    <w:p w:rsidR="00DF298B" w:rsidRPr="00680B2B" w:rsidRDefault="00680B2B">
      <w:pPr>
        <w:rPr>
          <w:rFonts w:ascii="Nirmala UI" w:hAnsi="Nirmala UI" w:cs="Nirmala UI"/>
        </w:rPr>
      </w:pPr>
      <w:r w:rsidRPr="00680B2B">
        <w:rPr>
          <w:rFonts w:ascii="Nirmala UI" w:hAnsi="Nirmala UI" w:cs="Nirmala UI"/>
        </w:rPr>
        <w:t>කාබෝහයිඩ්රේට්‌ 9.1%</w:t>
      </w:r>
    </w:p>
    <w:p w:rsidR="00DF298B" w:rsidRPr="00680B2B" w:rsidRDefault="00680B2B">
      <w:pPr>
        <w:rPr>
          <w:rFonts w:ascii="Nirmala UI" w:hAnsi="Nirmala UI" w:cs="Nirmala UI"/>
        </w:rPr>
      </w:pPr>
      <w:r w:rsidRPr="00680B2B">
        <w:rPr>
          <w:rFonts w:ascii="Nirmala UI" w:hAnsi="Nirmala UI" w:cs="Nirmala UI"/>
        </w:rPr>
        <w:t>ඛනිජ ලවණ 2.3%</w:t>
      </w:r>
    </w:p>
    <w:p w:rsidR="00DF298B" w:rsidRPr="00680B2B" w:rsidRDefault="00680B2B">
      <w:pPr>
        <w:rPr>
          <w:rFonts w:ascii="Nirmala UI" w:hAnsi="Nirmala UI" w:cs="Nirmala UI"/>
        </w:rPr>
      </w:pPr>
      <w:r w:rsidRPr="00680B2B">
        <w:rPr>
          <w:rFonts w:ascii="Nirmala UI" w:hAnsi="Nirmala UI" w:cs="Nirmala UI"/>
        </w:rPr>
        <w:t>ශක්‌තිය කැලරි 61</w:t>
      </w:r>
    </w:p>
    <w:p w:rsidR="00DF298B" w:rsidRPr="00680B2B" w:rsidRDefault="00680B2B">
      <w:pPr>
        <w:rPr>
          <w:rFonts w:ascii="Nirmala UI" w:hAnsi="Nirmala UI" w:cs="Nirmala UI"/>
        </w:rPr>
      </w:pPr>
      <w:r w:rsidRPr="00680B2B">
        <w:rPr>
          <w:rFonts w:ascii="Nirmala UI" w:hAnsi="Nirmala UI" w:cs="Nirmala UI"/>
        </w:rPr>
        <w:t>ඕනෑම පරිසරයක පහසුවෙන් රෝපණය කිරීමට හැකි මුරුංගා බුරුමය, ඉන්දියාව, පිලිපීනය, සහ ශ්‍රී ලංකාව වැනි රටවල පැතිර තිබෙනවා. සමහරු මේවා වැටේ මුරුංගා ලෙස ද හඳුන්වනවා. ඒ මුරුංගා බහුලව ගෙවතුවල වැට සඳහා සිටුවා ඇති නිස යි. අප රටේ වියළි කලාපයේ මුරුංගා හොඳින් වැවෙනවා. යාපනේ දෙමළ ජනතාව අතර ඉතා ජනප්‍රිය ආහාරයක් වශයෙන් මුරුංගා සැලකෙනවා.</w:t>
      </w:r>
    </w:p>
    <w:p w:rsidR="00DF298B" w:rsidRPr="00680B2B" w:rsidRDefault="00680B2B">
      <w:pPr>
        <w:rPr>
          <w:rFonts w:ascii="Nirmala UI" w:hAnsi="Nirmala UI" w:cs="Nirmala UI"/>
        </w:rPr>
      </w:pPr>
      <w:r w:rsidRPr="00680B2B">
        <w:rPr>
          <w:rFonts w:ascii="Nirmala UI" w:hAnsi="Nirmala UI" w:cs="Nirmala UI"/>
        </w:rPr>
        <w:t xml:space="preserve">මුරුංගා කරල්, මල්, පොතු, පත්‍ර ඖෂධ සඳහා යොදා ගන්නවා. අප රටේ මුරුංගා කරල් පමණක් බහුලව එළවළුවක් ලෙස ආහාරයට ගත්තත්, වෙනත් ආසියානු රටවල මුරුංගා කොළ කුඩු බවට පත් කර පැකට් වශයෙන් අලෙවි කරනවා. ආයුර්වේදයේ දී මුරුංගා හඳුන්වන්නේ සාර්ථකව ආහාර දිරවීම සිදු කරන ඖෂධයක් ලෙසයි. මුරුංගා කොළ රසවත් මැල්ලුමක් වශයෙන් ද ආහාරයට ගත හැකියි. එහෙත් මැල්ලුමකට එහා ගිය ඖෂධීය ගුණයක් මුරුංගාවල පවතින බව ඔබ දන්නවා ද? මුරුංගා කොළවල ප්‍රෝටීන්, විටමින් බී, බීටා කැරොටීන්, කැල්සියම්, මැග්නිසියම්, තඹ, යකඩ, පොස්පරස් ආදියේ ඛණිජ ලවණ අඩංගු යි. ගී‍්‍රක, රෝම, හා ඊජිප්තු </w:t>
      </w:r>
      <w:r w:rsidRPr="00680B2B">
        <w:rPr>
          <w:rFonts w:ascii="Nirmala UI" w:hAnsi="Nirmala UI" w:cs="Nirmala UI"/>
        </w:rPr>
        <w:lastRenderedPageBreak/>
        <w:t>ජාතිකයන්ගේ විශ්වාසය අනුව විවිධ සෞඛ්‍ය ගැටලු 300ක් නිරාකරණය කිරීම සඳහා දේශීය වෙදකමේ දී මෙම ශාක කොටස් උපයෝගී කරගෙන තිබෙනවා.</w:t>
      </w:r>
    </w:p>
    <w:p w:rsidR="00DF298B" w:rsidRPr="00680B2B" w:rsidRDefault="00680B2B">
      <w:pPr>
        <w:rPr>
          <w:rFonts w:ascii="Nirmala UI" w:hAnsi="Nirmala UI" w:cs="Nirmala UI"/>
        </w:rPr>
      </w:pPr>
      <w:r w:rsidRPr="00680B2B">
        <w:rPr>
          <w:rFonts w:ascii="Nirmala UI" w:hAnsi="Nirmala UI" w:cs="Nirmala UI"/>
        </w:rPr>
        <w:t>සිරුරේ ප‍්‍රතිශක්තිය වැඩි දියුණු කිරීමටත්, පුරුෂයින්ගේ කාම ශක්තිය වර්ධනයට හා පුරුෂයින්ගේ ලිංගික ක‍්‍රියාකාරිත්වයේ ඇතිවන්නා වූ බාධක මැඩ පවත්වන ඔසුවක් ලෙසත් මෙය යොදා ගැනෙනවා. අස්ථි ශක්තිමත් කිරීමට, ලේ පිරිසිදු කිරීමට මෙන්ම රුධිරයේ සීනි මට්ටම පහත හෙලීමටත් මුරුංගා උපකාරී වෙනවා.</w:t>
      </w:r>
    </w:p>
    <w:p w:rsidR="00DF298B" w:rsidRPr="00680B2B" w:rsidRDefault="00680B2B">
      <w:pPr>
        <w:rPr>
          <w:rFonts w:ascii="Nirmala UI" w:hAnsi="Nirmala UI" w:cs="Nirmala UI"/>
        </w:rPr>
      </w:pPr>
      <w:r w:rsidRPr="00680B2B">
        <w:rPr>
          <w:rFonts w:ascii="Nirmala UI" w:hAnsi="Nirmala UI" w:cs="Nirmala UI"/>
        </w:rPr>
        <w:t>මෙහි අඩංගු සැපොනින් නැමැති රසායනිකය ලිංගික උද්දීපනය ඇති කරවන ටෙස්ටෙස්ටරෝන් මට්ටම ඉහළ නංවනවා. එය ලිංගික කාර්ය වර්ධනයට බලපාන බව නූතන පර්යේෂණ අනුව සොයාගෙන තිබෙනවා.</w:t>
      </w:r>
    </w:p>
    <w:p w:rsidR="00DF298B" w:rsidRPr="00680B2B" w:rsidRDefault="00680B2B">
      <w:pPr>
        <w:rPr>
          <w:rFonts w:ascii="Nirmala UI" w:hAnsi="Nirmala UI" w:cs="Nirmala UI"/>
        </w:rPr>
      </w:pPr>
      <w:r w:rsidRPr="00680B2B">
        <w:rPr>
          <w:rFonts w:ascii="Nirmala UI" w:hAnsi="Nirmala UI" w:cs="Nirmala UI"/>
        </w:rPr>
        <w:t>ව්‍යායාමයෙන් පසු ශරීරය ප‍්‍රකෘති ස්වභාවයට පත්වීමට මුරුංගා කොළ තේ පානයක්, පෙත්තක්, කුඩු වශයෙන් හෝ තෙල් වශයෙන් භාවිතයට ගැනිම හිතකර යි. ඔබගේ සෞඛ්‍ය යහපත් කර ගැනීමටත් ලිංගික දිවිය උද්දීපනයටත් මුරුංගා තේ පානය කිරීමෙන් අවස්ථාව ලැබෙනවා. ලොව බොහෝ රටවල මුරුංගා කොළ කුඩු බවට පත් කර පැකට් වශයෙන් අලෙවි කරනවා. නමුත් අප රටේ නම් එවැනි නිපැයුම් දක්නට නැතිවීම කනගාටුදායක කරුණක්.</w:t>
      </w:r>
    </w:p>
    <w:p w:rsidR="00DF298B" w:rsidRPr="00680B2B" w:rsidRDefault="00680B2B">
      <w:pPr>
        <w:rPr>
          <w:rFonts w:ascii="Nirmala UI" w:hAnsi="Nirmala UI" w:cs="Nirmala UI"/>
        </w:rPr>
      </w:pPr>
      <w:proofErr w:type="spellStart"/>
      <w:r w:rsidRPr="00680B2B">
        <w:rPr>
          <w:rFonts w:ascii="Nirmala UI" w:hAnsi="Nirmala UI" w:cs="Nirmala UI"/>
        </w:rPr>
        <w:t>පෙසොන්</w:t>
      </w:r>
      <w:proofErr w:type="spellEnd"/>
      <w:r w:rsidRPr="00680B2B">
        <w:rPr>
          <w:rFonts w:ascii="Nirmala UI" w:hAnsi="Nirmala UI" w:cs="Nirmala UI"/>
        </w:rPr>
        <w:t xml:space="preserve"> </w:t>
      </w:r>
      <w:proofErr w:type="spellStart"/>
      <w:r w:rsidRPr="00680B2B">
        <w:rPr>
          <w:rFonts w:ascii="Nirmala UI" w:hAnsi="Nirmala UI" w:cs="Nirmala UI"/>
        </w:rPr>
        <w:t>පෝයට</w:t>
      </w:r>
      <w:proofErr w:type="spellEnd"/>
      <w:r w:rsidRPr="00680B2B">
        <w:rPr>
          <w:rFonts w:ascii="Nirmala UI" w:hAnsi="Nirmala UI" w:cs="Nirmala UI"/>
        </w:rPr>
        <w:t xml:space="preserve"> </w:t>
      </w:r>
      <w:proofErr w:type="spellStart"/>
      <w:r w:rsidRPr="00680B2B">
        <w:rPr>
          <w:rFonts w:ascii="Nirmala UI" w:hAnsi="Nirmala UI" w:cs="Nirmala UI"/>
        </w:rPr>
        <w:t>මිහින්තලේ</w:t>
      </w:r>
      <w:proofErr w:type="spellEnd"/>
      <w:r w:rsidRPr="00680B2B">
        <w:rPr>
          <w:rFonts w:ascii="Nirmala UI" w:hAnsi="Nirmala UI" w:cs="Nirmala UI"/>
        </w:rPr>
        <w:t xml:space="preserve"> </w:t>
      </w:r>
      <w:proofErr w:type="spellStart"/>
      <w:r w:rsidRPr="00680B2B">
        <w:rPr>
          <w:rFonts w:ascii="Nirmala UI" w:hAnsi="Nirmala UI" w:cs="Nirmala UI"/>
        </w:rPr>
        <w:t>යන</w:t>
      </w:r>
      <w:proofErr w:type="spellEnd"/>
      <w:r w:rsidRPr="00680B2B">
        <w:rPr>
          <w:rFonts w:ascii="Nirmala UI" w:hAnsi="Nirmala UI" w:cs="Nirmala UI"/>
        </w:rPr>
        <w:t xml:space="preserve"> හුඟ දෙනෙක් මිහින්තලා කන්දේ පිහිටි මහාසෑය, අම්බස්තල පර්වතය, මිහිඳු ගුහාව, සේල චෛත්‍යය දැකබලාගෙන වන්දනාව නිම කරනවා. නමුත් මිහින්තලේ කන්දේ සිට පයින් යන දුරක දැකබලා ගත යුතු ඓතිහාසික මෙන්ම සුන්දර ස්ථාන කිහිපයක්ම තිබෙනවා. ඒවාත් දැකබලාගැනීමෙන් ඔබේ වන්දනාව අංගසම්පූර්ණ කර ගැනීමට ඉඩ ලැබෙනවා. ඒ ගැන ඔබ දැනුවත් කිරීමට ගත් උත්සාහයක් තමයි, මේ.</w:t>
      </w:r>
    </w:p>
    <w:p w:rsidR="00DF298B" w:rsidRPr="00680B2B" w:rsidRDefault="00680B2B">
      <w:pPr>
        <w:rPr>
          <w:rFonts w:ascii="Nirmala UI" w:hAnsi="Nirmala UI" w:cs="Nirmala UI"/>
        </w:rPr>
      </w:pPr>
      <w:r w:rsidRPr="00680B2B">
        <w:rPr>
          <w:rFonts w:ascii="Nirmala UI" w:hAnsi="Nirmala UI" w:cs="Nirmala UI"/>
        </w:rPr>
        <w:t>මිහින්තලේ හන්දියේ සිට නුවර පාරේ ඉදිරියට කිලෝමීටරයක් ගමන් කරන විට, පාරේ දකුණු පසින් කළුගල් ප්‍රාකාරයකින් වටකළ නටබුන් ආරාම සංකීර්ණයක් හමුවෙනවා. එය ඉඳිකටු සෑය ආරාමය යි. දාගැබ් දෙකක්, කළුගලින් කළ පොකුණක්, හා සංඝාරාම ගොඩනැගිලි මෙහි දී හමුවෙනවා. මෙහි පිහිටි පෙකුණ පසුගිය කාලයේ සංරක්ෂණය කර තිබෙනවා.</w:t>
      </w:r>
    </w:p>
    <w:p w:rsidR="00DF298B" w:rsidRPr="00680B2B" w:rsidRDefault="00680B2B">
      <w:pPr>
        <w:rPr>
          <w:rFonts w:ascii="Nirmala UI" w:hAnsi="Nirmala UI" w:cs="Nirmala UI"/>
        </w:rPr>
      </w:pPr>
      <w:r w:rsidRPr="00680B2B">
        <w:rPr>
          <w:rFonts w:ascii="Nirmala UI" w:hAnsi="Nirmala UI" w:cs="Nirmala UI"/>
        </w:rPr>
        <w:t>ආරාම සංකීර්ණය තුළ පිහිටි දාගැබ ඉඳිකටු සෑය නමින් හඳුන්වනවා. කළුගල් වේදිකාවක් මත ඉදිකළ දාගැබ් මලුවට පිවිසීමට පියගැට පෙළක් තිබෙනවා. චාම් කොරවක් ගල් සහ සඳකඩපහණක් ද එහි පිවිසුමේ දැකගත හැකි යි. වේදිකාවක් මත ඉදිකළ දාගැබ මෙහි ප්‍රධාන ස්මාරකය යි. මෙහි පේසාවළලු ද තනා ඇත්තේ කළුගලින්ම යි. එයට අමතරම සංරක්ෂණය නොකළ සංඝාරාම ඇතුළු ගොඩනැගිලි රැසක නටබුන් මෙහි වන බූටෑවෙන් වැසී පැතිර තිබෙනවා. ආරාමය වටා යන සේ කළුගල් ප්‍රාකාරයක් ද ඉදිකර තිබෙනවා.</w:t>
      </w:r>
    </w:p>
    <w:p w:rsidR="00DF298B" w:rsidRPr="00680B2B" w:rsidRDefault="00680B2B">
      <w:pPr>
        <w:rPr>
          <w:rFonts w:ascii="Nirmala UI" w:hAnsi="Nirmala UI" w:cs="Nirmala UI"/>
        </w:rPr>
      </w:pPr>
      <w:r w:rsidRPr="00680B2B">
        <w:rPr>
          <w:rFonts w:ascii="Nirmala UI" w:hAnsi="Nirmala UI" w:cs="Nirmala UI"/>
        </w:rPr>
        <w:lastRenderedPageBreak/>
        <w:t>මහා මාර්ගය අසල පිහිටි මේ දාගැබ මේ ආරාම සංකීර්ණයට අයත් දෙවැනි දාගැබ යි. මෙම දාගැබ 1923 දී සංරක්ෂණය කරන විට තඹ තහඩුවල ලියූ මහායාන බෞද්ධ ග්‍රන්ථවල පාඨ හමුවුණා. ඒවා 8-9 සියවස්වලට අයත්. ඒ අනුව මහාචාර්ය සෙනරත් පරණවිතාන ඒ කාලයේ මිහින්තලේ විසූ මහායාන බැතිමතුන් මේ ආරාමය ගොඩනංවන ලද බවට නිගමනය කළා. ශාරීරික ධාතු වෙනුවට ධර්ම ධාතු නිදන් කිරීමේ සිරිත මහායානිකයන් අතර තිබුණා.</w:t>
      </w:r>
    </w:p>
    <w:p w:rsidR="00DF298B" w:rsidRPr="00680B2B" w:rsidRDefault="00680B2B">
      <w:pPr>
        <w:rPr>
          <w:rFonts w:ascii="Nirmala UI" w:hAnsi="Nirmala UI" w:cs="Nirmala UI"/>
        </w:rPr>
      </w:pPr>
      <w:r w:rsidRPr="00680B2B">
        <w:rPr>
          <w:rFonts w:ascii="Nirmala UI" w:hAnsi="Nirmala UI" w:cs="Nirmala UI"/>
        </w:rPr>
        <w:t>අද වන විට බැතිමතුන් කටුසෑයට බාරහාරවීමට පුරුදු වී සිටිනවා. ඔවුන් පැමිණ එතැනම ලිප් බැඳ, මුරුතැන් බත් උයා, අවට යන අයට දන් දී බාරහාර ඔප්පු කරනවා. පෙම්වතුන්, විශ්ව විද්‍යාල සිසුන්, විවාහ අපේක්ෂකයින්, පවුල් ආරවුල් ඇත්තවුන්, රැකියා අපේක්ෂකයින් ආදී මෙකී නොකී බොහෝදෙනෙකු මහත් වූ විශ්වාසයෙන් මෙහි පැමිණ බාරහාර වෙනවා. පහන් දැල්වීමට සැකසූ යකඩ ආකෘතිවල ගැට ගසන ලද පඩුරු කාසි දහස් ගණනක් මෙතැනට යන එන්නකුට දැකගත හැකි යි. පලතුරු වට්ටි පූජාව, කිරි ඉතිරවීම, පොල් ගැසීම ආදිය මෙහි නිතර සිදුවෙනවා.</w:t>
      </w:r>
    </w:p>
    <w:p w:rsidR="00DF298B" w:rsidRPr="00680B2B" w:rsidRDefault="00680B2B">
      <w:pPr>
        <w:rPr>
          <w:rFonts w:ascii="Nirmala UI" w:hAnsi="Nirmala UI" w:cs="Nirmala UI"/>
        </w:rPr>
      </w:pPr>
      <w:r w:rsidRPr="00680B2B">
        <w:rPr>
          <w:rFonts w:ascii="Nirmala UI" w:hAnsi="Nirmala UI" w:cs="Nirmala UI"/>
        </w:rPr>
        <w:t>නමුත් විවිධ අපද්‍රව්‍ය බැහැර කිරීම් නිසා මේ පුණ්‍ය භූමියට සිදුවන විනාශය ගැන සමහරුන්ට හැඟීමක් නොතිබීම කණගාටුවට කරුණක්.</w:t>
      </w:r>
    </w:p>
    <w:p w:rsidR="00DF298B" w:rsidRPr="00680B2B" w:rsidRDefault="00680B2B">
      <w:pPr>
        <w:rPr>
          <w:rFonts w:ascii="Nirmala UI" w:hAnsi="Nirmala UI" w:cs="Nirmala UI"/>
        </w:rPr>
      </w:pPr>
      <w:r w:rsidRPr="00680B2B">
        <w:rPr>
          <w:rFonts w:ascii="Nirmala UI" w:hAnsi="Nirmala UI" w:cs="Nirmala UI"/>
        </w:rPr>
        <w:t>කටුසෑය පසුකරමින් කිලෝමීටර බාගයක් ඉදිරියට පියමං කරන විට ඈත වනගැබ පලාගෙන ඉහළ නගින රාජගිරිලෙන කන්ද දැකගත හැකි යි. එයට යොමු වූ ගුරු පාර මිහින්තලේ අභයභූමිය මැදින් වැටී තිබෙනවා. ගුරුපාරේ මඳ දුරක් යන විට කන්ද මතට පිවිසෙන කළුගල් පියගැට පෙළ ඇස ගැටෙනවා.</w:t>
      </w:r>
    </w:p>
    <w:p w:rsidR="00DF298B" w:rsidRPr="00680B2B" w:rsidRDefault="00680B2B">
      <w:pPr>
        <w:rPr>
          <w:rFonts w:ascii="Nirmala UI" w:hAnsi="Nirmala UI" w:cs="Nirmala UI"/>
        </w:rPr>
      </w:pPr>
      <w:r w:rsidRPr="00680B2B">
        <w:rPr>
          <w:rFonts w:ascii="Nirmala UI" w:hAnsi="Nirmala UI" w:cs="Nirmala UI"/>
        </w:rPr>
        <w:t>මෙම කුඩා කඳුගැටය විශාල පර්වතවලින් පිරිලා. ඒවා ඇසුරු කරගෙන ගල්ලෙන් කිහිපයක් ද කඳු පාමුල පොකුණක් ද දක්නට ලැබෙනවා. කන්ද පාමුලත් පැරණි ලෙන් ආරාම දක්නට ලැබනවා. ලෙන් පූජා කළ බව සඳහන් බ්‍රාහ්මී ලෙන්ලිපි කිහිපයක් ද මෙහි හමුවෙනවා.</w:t>
      </w:r>
    </w:p>
    <w:p w:rsidR="00DF298B" w:rsidRPr="00680B2B" w:rsidRDefault="00680B2B">
      <w:pPr>
        <w:rPr>
          <w:rFonts w:ascii="Nirmala UI" w:hAnsi="Nirmala UI" w:cs="Nirmala UI"/>
        </w:rPr>
      </w:pPr>
      <w:r w:rsidRPr="00680B2B">
        <w:rPr>
          <w:rFonts w:ascii="Nirmala UI" w:hAnsi="Nirmala UI" w:cs="Nirmala UI"/>
        </w:rPr>
        <w:t>කන්දට පිවිසීමට තැනූ පියගැට පෙළ හා ලෙන්වල පැරණි නටබුන් හෙළි කරන්නේ මුලින්ම ඇතිවූ පුරාණ ලෙන් ආරාම පසුව ප්‍රතිමා මන්දිර බවට පත්ව ඇති බව යි. කළුගල් උළුවස්සක් සහිත බිත්තියකින් මෙම ලෙන් විහාරයට පිවිසිය යුතු වෙනවා. එය ඉදිරිපිට කොරවක්ගල් සහ මුරගල් සහිත විහාර පිවිසුම පිහිටා තිබෙනවා. විනාශ වී ගිය සැතපෙන බුද්ධ ප්‍රතිමාවක් ද මෙහි හමුවෙනවා. නව වැනි සියවසට අයත් සංස්කෘත අක්ෂරයෙන් ලියූ සෙල්ලිපියක් ද මෙහි තිබී හමුවුණා. ඒ නිසා මහායානික බලපෑම මෙම ස්ථානයටත් ලැබෙන්නට ඇති බවට ඉතිහාසඥයන් විශ්වාස කරනවා.</w:t>
      </w:r>
    </w:p>
    <w:p w:rsidR="00DF298B" w:rsidRPr="00680B2B" w:rsidRDefault="00680B2B">
      <w:pPr>
        <w:rPr>
          <w:rFonts w:ascii="Nirmala UI" w:hAnsi="Nirmala UI" w:cs="Nirmala UI"/>
        </w:rPr>
      </w:pPr>
      <w:r w:rsidRPr="00680B2B">
        <w:rPr>
          <w:rFonts w:ascii="Nirmala UI" w:hAnsi="Nirmala UI" w:cs="Nirmala UI"/>
        </w:rPr>
        <w:t>රාජගිරි ලෙන කන්දට හැරෙන තැනට විරුද්ධ පැත්තට යොමු වූ පුරාවිද්‍යා දැන්වීම් පුවරුව මඟපෙන්වන්නේ කළුදිය පොකුණ ආරාම සංකීර්ණයට යි. ඉතා අලංකාර උද්‍යානයක් වැනි මෙය විශාල පොකුණකින් යුක්ත යි. මෙම ස්ථානය මිහින්තලේ සුන්දරම ආරාමය ලෙස හැඳින්විය හැකි යි.</w:t>
      </w:r>
    </w:p>
    <w:p w:rsidR="00DF298B" w:rsidRPr="00680B2B" w:rsidRDefault="00680B2B">
      <w:pPr>
        <w:rPr>
          <w:rFonts w:ascii="Nirmala UI" w:hAnsi="Nirmala UI" w:cs="Nirmala UI"/>
        </w:rPr>
      </w:pPr>
      <w:r w:rsidRPr="00680B2B">
        <w:rPr>
          <w:rFonts w:ascii="Nirmala UI" w:hAnsi="Nirmala UI" w:cs="Nirmala UI"/>
        </w:rPr>
        <w:lastRenderedPageBreak/>
        <w:t xml:space="preserve">පිහිටි පරිසරයට හානියක් නොකර ගොඩනැගිලි ආදිය ඉදිකර ඇති සාම්ප්‍රදායික ඉදිකිරීම් තාක්ෂණය සඳහා හොඳම උදාහරණය කළුදිය පොකුණ යි. එහි පඨානඝර, සංඝාවාස ගොඩනැගිලි, ස්ථුප ඇතුළු විවිධ වර්ගයේ ආගමික ගොඩනැගිලි ගලින් නිර්මාණය කර ඇති ආකාරය, පැරණි යුගයේ ශෛලමය තාක්ෂණයේ වර්ධනය අදටත් කියාපාන නිදසුන්.  </w:t>
      </w:r>
    </w:p>
    <w:p w:rsidR="00DF298B" w:rsidRPr="00680B2B" w:rsidRDefault="00680B2B">
      <w:pPr>
        <w:rPr>
          <w:rFonts w:ascii="Nirmala UI" w:hAnsi="Nirmala UI" w:cs="Nirmala UI"/>
        </w:rPr>
      </w:pPr>
      <w:r w:rsidRPr="00680B2B">
        <w:rPr>
          <w:rFonts w:ascii="Nirmala UI" w:hAnsi="Nirmala UI" w:cs="Nirmala UI"/>
        </w:rPr>
        <w:t>කළුදිය පොකුණ පිහිටියේ අඩි 1000ක් පමණ උස මිහින්තලා කඳු වැටියේ එක් බෑවුමක යි. මිහින්තලේ පිහිටි විශාලම පොකුණ වන මෙය කඳු වලින් වට වූ විලක් වැන්න. එය තනා ඇත්තේ ඇත්වෙහෙර කන්දත්, අනායිකුට්ටි කන්දත් අතර පිහිටි මිටියාවතේ වේල්ලක් බැදීමෙන්. මේ කඳුවල සිට ගලා බසින උල්පත්වලින් පොකුණට ජලය සැපයෙනවා. පොකුණෙහි දකුණු හා නිරිතදිග ඉවුරු වලට ස්වාභාවිකව පිහිටි ගල් උපයෝගී කර ගෙන තිබීම නිසා වක්‍ර ස්වාභාවයක් ගන්නවා. පොකුණේ උතුරු  බැම්මේ දිග අඩි 280ක්. නැනෙහිර බැම්ම අඩි 720ක් වන අතර දකුණු දිග බැම්ම අඩි 66ක් ද, බස්නාහිර අඩි 890ක් ද වෙනවා. මෙහි වැඩි ජලය පිට කිරීම සඳහා ගලින් කරන ලද නලයක් ද කැණීම් වල දී හමුවුණා.</w:t>
      </w:r>
    </w:p>
    <w:p w:rsidR="00DF298B" w:rsidRPr="00680B2B" w:rsidRDefault="00680B2B">
      <w:pPr>
        <w:rPr>
          <w:rFonts w:ascii="Nirmala UI" w:hAnsi="Nirmala UI" w:cs="Nirmala UI"/>
        </w:rPr>
      </w:pPr>
      <w:r w:rsidRPr="00680B2B">
        <w:rPr>
          <w:rFonts w:ascii="Nirmala UI" w:hAnsi="Nirmala UI" w:cs="Nirmala UI"/>
        </w:rPr>
        <w:t>කළුදිය පොකුණේ වැඩ විසූ කළුබුද්ධරක්ඛිත හිමියන් කළුතිඹිරි ගස මුල වැඩ සිට කාලකාරාම සූත්‍රය කළුවර පෝය දිනක දේශනා කළ බවත්, සද්ධාතිස්ස රජු මුළු රාත්‍රිය මුළුල්ලේ එම ධර්ම දේශනාවට සවන්දුන් බවත් ජනප්‍රවාදයේ සඳහන් වෙනවා. කළුදිය පොකුණ අද්දර දැනුදු කළුතිඹිරි ගසක් තිබෙනවා.</w:t>
      </w:r>
    </w:p>
    <w:p w:rsidR="00DF298B" w:rsidRPr="00680B2B" w:rsidRDefault="00680B2B">
      <w:pPr>
        <w:rPr>
          <w:rFonts w:ascii="Nirmala UI" w:hAnsi="Nirmala UI" w:cs="Nirmala UI"/>
        </w:rPr>
      </w:pPr>
      <w:r w:rsidRPr="00680B2B">
        <w:rPr>
          <w:rFonts w:ascii="Nirmala UI" w:hAnsi="Nirmala UI" w:cs="Nirmala UI"/>
        </w:rPr>
        <w:t>ආරාමයට යොමු වූ පෙත්මඟ ගල්පර්වත අතරින් වැටී තිබෙනවා. ආරාමයට ඇතුළුවීමට වාහල්කඩක් වැනි ප්‍රවේශයක් පිහිටා තිබෙනවා. ඒ අසලම උස්බිමක තිබෙන්නේ ආරාමයේ දාගැබ යි. විශාල පොකුණ එයට නුදුරේ සිට ඇදී යනවා. ගල්ලෙන්, ස්නානාගාර, භාවනා ශාලා, පඨානඝර ආදියෙන් යුක්ත මෙය ක්‍රි. ව. 10-11 සියවස්වලට අයත් බවට අනුමාන කෙරෙනවා. සිව්වැනි කාශ්‍යප (898-914) රජු කරවූ හදයුන්හ විහාරය මෙය විය හැකි බව එච්. සී. පී. බෙල් සඳහන් කරනවා. පොකුණ වටා යන සේ කළුගල්වලින් ප්‍රාකාර තනා තිබෙනවා.</w:t>
      </w:r>
    </w:p>
    <w:p w:rsidR="00DF298B" w:rsidRPr="00680B2B" w:rsidRDefault="00680B2B">
      <w:pPr>
        <w:rPr>
          <w:rFonts w:ascii="Nirmala UI" w:hAnsi="Nirmala UI" w:cs="Nirmala UI"/>
        </w:rPr>
      </w:pPr>
      <w:r w:rsidRPr="00680B2B">
        <w:rPr>
          <w:rFonts w:ascii="Nirmala UI" w:hAnsi="Nirmala UI" w:cs="Nirmala UI"/>
        </w:rPr>
        <w:t>පොකුණට බැසීමට අලංකාර පියගැට පෙළක් ඉදිකර තිබෙනවා. හතරවැනි මහින්ද රජුගේ සෙල්ලිපියක පොරොදිනි පොකුණ යනුවෙන් සඳහන් වන්නේ මෙය බව විශ්වාස කෙරෙනවා.</w:t>
      </w:r>
    </w:p>
    <w:p w:rsidR="00DF298B" w:rsidRPr="00680B2B" w:rsidRDefault="00680B2B">
      <w:pPr>
        <w:rPr>
          <w:rFonts w:ascii="Nirmala UI" w:hAnsi="Nirmala UI" w:cs="Nirmala UI"/>
        </w:rPr>
      </w:pPr>
      <w:r w:rsidRPr="00680B2B">
        <w:rPr>
          <w:rFonts w:ascii="Nirmala UI" w:hAnsi="Nirmala UI" w:cs="Nirmala UI"/>
        </w:rPr>
        <w:t>පොකුණය නුදුරින් ගල් පර්වතයක් ඇසුරේ කළුගල් බිත්තිවලින් යුත් ලෙන් කුටිය පුරාණ ලෙනක ස්වරූපය හඳුනාගැනීමට ඉඩ සලසනවා. සක්මන් මළු, මණ්ඩප, වැසිකිළි, ප්‍රාසාද ආදී වශයෙන් භාවනායෝගී භික්ෂූන්ට අවශ්‍ය සෑම පහසුකමක්ම මෙහි තනා තිබෙනවා.</w:t>
      </w:r>
    </w:p>
    <w:p w:rsidR="00DF298B" w:rsidRPr="00680B2B" w:rsidRDefault="00680B2B">
      <w:pPr>
        <w:rPr>
          <w:rFonts w:ascii="Nirmala UI" w:hAnsi="Nirmala UI" w:cs="Nirmala UI"/>
        </w:rPr>
      </w:pPr>
      <w:r w:rsidRPr="00680B2B">
        <w:rPr>
          <w:rFonts w:ascii="Nirmala UI" w:hAnsi="Nirmala UI" w:cs="Nirmala UI"/>
        </w:rPr>
        <w:t xml:space="preserve">සමහර වන්දනා නඩ මෙහි පැමිණ අපද්‍රව්‍ය තැන තැන දැමීම විශාල පරිසර හානියක්. ඇතැමුන් පැමිණ කළුදිය පොකුණෙන් දිය නා මත්පැන් පානය කර විනෝද </w:t>
      </w:r>
      <w:r w:rsidRPr="00680B2B">
        <w:rPr>
          <w:rFonts w:ascii="Nirmala UI" w:hAnsi="Nirmala UI" w:cs="Nirmala UI"/>
        </w:rPr>
        <w:lastRenderedPageBreak/>
        <w:t>වී පොලිතින් ආදී අපද්‍රව්‍ය ඒ ඒ තැන්වලම දමා යාමට පෙළඹීම කනගාටුදායක කරුණක්.</w:t>
      </w:r>
    </w:p>
    <w:p w:rsidR="00DF298B" w:rsidRPr="00680B2B" w:rsidRDefault="00680B2B">
      <w:pPr>
        <w:rPr>
          <w:rFonts w:ascii="Nirmala UI" w:hAnsi="Nirmala UI" w:cs="Nirmala UI"/>
        </w:rPr>
      </w:pPr>
      <w:r w:rsidRPr="00680B2B">
        <w:rPr>
          <w:rFonts w:ascii="Nirmala UI" w:hAnsi="Nirmala UI" w:cs="Nirmala UI"/>
        </w:rPr>
        <w:t>මිහින්තලා හන්දියේ සිට ඇති යාපනය පාරේ කි. මි. 2ක් පමණ ගමන් කරන විට වසම්මලේ චිත්‍ර ලෙනට මඟ පෙන්වන පුරාවිද්‍යා නාම පුවරුව හමුවෙනවා. එතැනින් හැරී වනයේ අඩිපාරක් ඔස්සේ කි. මී. තුන්කාලක ගමන් කළ විට චිත්‍ර පිහිටි කඳුවැටියට පිවිහිය හැකි යි. එහි විවෘත ලෙනක පැරණි චිත්‍රයක කොටසක් පිහිටා තිබෙනවා. චිත්‍රයේ විශාල කොටසක් කාලයාගේ ඇවෑමෙන් විනාශ වෙලා. මේ ලෙන  පුරාවිද්‍යා රක්ෂිතයක්. පණ්ඩුකාභය කුමරුන් මෙහි ද සැඟවී සිටි ස්ථානයක් ලෙස ජනප්‍රවාදයක සඳහන් වෙනවා. මේ කන්ද මත පණ්ඩුකාභය සැඟවී සිටි බව පැවසෙන දොරමඩලාව ගම්මානය කදිමට දිස්වෙනවා. එමෙන්ම මිහින්තලා කන්දත් ඉතා අපූරුවට දැකගත හැකියි.</w:t>
      </w:r>
    </w:p>
    <w:p w:rsidR="00DF298B" w:rsidRPr="00680B2B" w:rsidRDefault="00680B2B">
      <w:pPr>
        <w:rPr>
          <w:rFonts w:ascii="Nirmala UI" w:hAnsi="Nirmala UI" w:cs="Nirmala UI"/>
        </w:rPr>
      </w:pPr>
      <w:r w:rsidRPr="00680B2B">
        <w:rPr>
          <w:rFonts w:ascii="Nirmala UI" w:hAnsi="Nirmala UI" w:cs="Nirmala UI"/>
        </w:rPr>
        <w:t>වන සතුන් දඩයම් කිරිමට බදින ලද තුවක්කු තැනින්තැන තිබිය හැකි නිසාත්, නිසි ගමන් මාර්ගයක් නැති නිසාත් මේ වෙතට ගමන් කරන්නේ නම් ගම්වැසියකුගේ සහයෝගය ලබාගත යුතු වෙනවා.</w:t>
      </w:r>
    </w:p>
    <w:p w:rsidR="00DF298B" w:rsidRPr="00680B2B" w:rsidRDefault="00DF298B">
      <w:pPr>
        <w:rPr>
          <w:rFonts w:ascii="Nirmala UI" w:hAnsi="Nirmala UI" w:cs="Nirmala UI"/>
        </w:rPr>
      </w:pPr>
    </w:p>
    <w:p w:rsidR="00DF298B" w:rsidRPr="00680B2B" w:rsidRDefault="00680B2B">
      <w:pPr>
        <w:rPr>
          <w:rFonts w:ascii="Nirmala UI" w:hAnsi="Nirmala UI" w:cs="Nirmala UI"/>
        </w:rPr>
      </w:pPr>
      <w:r w:rsidRPr="00680B2B">
        <w:rPr>
          <w:rFonts w:ascii="Nirmala UI" w:hAnsi="Nirmala UI" w:cs="Nirmala UI"/>
        </w:rPr>
        <w:t>මාතලේ ඉඳන් දඹුල්ලට හුඟ දෙනෙක් ගියත් ඒ අතරමඟ හමුවන නාලන්ද ගෙඩිගේ දැකබලාගන්න නම් උනන්දු වන්නේ එහෙමත් කෙනෙක් තමයි. මාතලේ ඉඳන් නාලන්දට දුර කි. මී. 35යි. දඹුල්ලෙ සිට වුණත් පහසුවෙන් මෙතැනට එන්න පුලුවන්. නාලන්ද රෝහල අසලින් හැරිලා තවත් කි. මී. 1.5ක් අතුරු මාර්ගයක (තාර දමා කාපට් කළ) ගමන් කළ විට ගෙඩිගේ පිහිටි පුරාවිද්‍යා භූමියට ළඟාවිය හැකි යි. අවට පැතිරී තිබෙන බෝවතැන්න ජලාශය නිසා වටපිටාව අපූරු සුන්දරත්වයක් උසුලනවා. ඈතින් දුම්බර කඳුවැටිය නීල වර්ණයෙන් පැතිර යන ආකාරයත් රමණීය දර්ශනයක්.</w:t>
      </w:r>
    </w:p>
    <w:p w:rsidR="00DF298B" w:rsidRPr="00680B2B" w:rsidRDefault="00680B2B">
      <w:pPr>
        <w:rPr>
          <w:rFonts w:ascii="Nirmala UI" w:hAnsi="Nirmala UI" w:cs="Nirmala UI"/>
        </w:rPr>
      </w:pPr>
      <w:r w:rsidRPr="00680B2B">
        <w:rPr>
          <w:rFonts w:ascii="Nirmala UI" w:hAnsi="Nirmala UI" w:cs="Nirmala UI"/>
        </w:rPr>
        <w:t>ලංකාවේ මධ්‍ය කේන්ද්‍රය කියල බොහෝ දෙනා සලකනුයේ මාතලේ නාලන්දාව යි. නාලන්දා ගෙඩිගෙය ලංකාවේ හරි මැද ලක්ෂ්‍යයේ පිහිටා තිබෙන බව පුරාණයේ සිටම සමහරු විශ්වාස කළා. තවත් විශ්වාසයකට අනුව රාවණා රජුගේ පුත් ඉන්ද්‍රජිත් තමන්ගේ යාග හෝම කටයුතු සඳහා මේ ස්ථානය භාවිත කළ බවත්, මේ ස්ථානයේ විශ්ව ශක්තියක් ගැබ්ව ඇති බවත් කියවෙනවා.</w:t>
      </w:r>
    </w:p>
    <w:p w:rsidR="00DF298B" w:rsidRPr="00680B2B" w:rsidRDefault="00680B2B">
      <w:pPr>
        <w:rPr>
          <w:rFonts w:ascii="Nirmala UI" w:hAnsi="Nirmala UI" w:cs="Nirmala UI"/>
        </w:rPr>
      </w:pPr>
      <w:r w:rsidRPr="00680B2B">
        <w:rPr>
          <w:rFonts w:ascii="Nirmala UI" w:hAnsi="Nirmala UI" w:cs="Nirmala UI"/>
        </w:rPr>
        <w:t xml:space="preserve">මුලින්ම නාලන්ද ගෙඩිගේ ගැන සඳහන් වන්නේ 1893 දී ඉංග්‍රීසි ජාතිකයන්ගේ වාර්තාවල යි. පසුව ප්‍රසිද්ධ වැඩ දෙපාර්තමේන්තුව විසින් එකල කුඹුරු යායක පිහිටා තිබූ මේ නටබුන් ගොඩනැගිල්ල රජයට පවරාගෙන තිබෙනවා. මුල්ම පුරාවිද්‍යා කොමසාරිස් එච්. සී. පී. බෙල් ද මේ ස්ථානය ගවේෂණය කර වාර්තා කර තිබෙනවා. 1970 දී මහවැලි සංවර්ධන ව්‍යාපාරය යටතේ බෝවතැන්න ජලාශය ඉදිකිරීමට නියමිත වුණා. එකල ගෙඩිගේ වටා පැතිර තිබුණේ කෙත් යායක්. ජලාශය පුරවන විට නාලන්ද ගෙඩිගේ පිහිටි භුමිය ද යටවීමට නියමිත වූ නිසා පුරාවිද්‍යාඥයන් ගෙඩිගෙය ගලවා යළිත් ප්‍රතිනිර්මාණය කිරීමට සැලසුමක් සකස් </w:t>
      </w:r>
      <w:r w:rsidRPr="00680B2B">
        <w:rPr>
          <w:rFonts w:ascii="Nirmala UI" w:hAnsi="Nirmala UI" w:cs="Nirmala UI"/>
        </w:rPr>
        <w:lastRenderedPageBreak/>
        <w:t>කළා. සෑම ගලකටම අංක යොදා සැලසුම් ඇඳ ගෙඩිගේ ගලින් ගල ගැලෙව්වා. ඊට පසු එම භූමිය කැණිම් කළා. මෙලෙස ගෙඩිගේ ප්‍රතිනිර්මාණය කිරීමේ කටයුතු ආරම්භ වූයේ 1977 දී. මුලින්ම ගෙඩිගෙය ගලවා එහි කළුගල් ඉවත් කර එම භුමිය පස් පුරවා අඩි 23ක් උස් කර තැනුවා. ඊට පසු මහාචාර්ය පී. එල්. ප්‍රේමතිලකගේ උපදේශකත්වය යටතේ එය නැවත තහවුරු කිරීමේ කටයුතු ආරම්භ කළා. ලංකාවේ සම්පූර්ණයෙන් ගලවා තැවත සවිකළ එකම පුරාවිද්‍යා ගොඩනැගිල්ල වන්නේ නාලන්ද පමණයි. එය අපේ පුරාවිද්‍යාඥයන් අතින් ඉටු විශිෂ්ට ප්‍රතිසංස්කරණයක්. අද වන විට එය ගලවා නැවත සවිකළ ගොඩනැගිල්ලක් කියා කාටවත් හඳුනාගන්න බැහැ. එදා රෝපණය කළ පැළ අද මහ ගස් බවට පත්වී වනගත සිසිල් පරිසරයක් නිර්මාණය වෙලා.</w:t>
      </w:r>
    </w:p>
    <w:p w:rsidR="00DF298B" w:rsidRPr="00680B2B" w:rsidRDefault="00680B2B">
      <w:pPr>
        <w:rPr>
          <w:rFonts w:ascii="Nirmala UI" w:hAnsi="Nirmala UI" w:cs="Nirmala UI"/>
        </w:rPr>
      </w:pPr>
      <w:r w:rsidRPr="00680B2B">
        <w:rPr>
          <w:rFonts w:ascii="Nirmala UI" w:hAnsi="Nirmala UI" w:cs="Nirmala UI"/>
        </w:rPr>
        <w:t>නැවත පුරාණ ස්වරූපයට ඉදිකළ ගොඩනැගිල්ල විවෘත කළේ 1985 ජුනි 13 දා යි. ඒ එවකට සංස්කෘතික ඇමැති ඊ. එල්. බී. හුරුල්ලේ සහ කතානායක ඊ. එල්. සේනානායකගේ සහභාගීත්වයෙන්.</w:t>
      </w:r>
    </w:p>
    <w:p w:rsidR="00DF298B" w:rsidRPr="00680B2B" w:rsidRDefault="00680B2B">
      <w:pPr>
        <w:rPr>
          <w:rFonts w:ascii="Nirmala UI" w:hAnsi="Nirmala UI" w:cs="Nirmala UI"/>
        </w:rPr>
      </w:pPr>
      <w:r w:rsidRPr="00680B2B">
        <w:rPr>
          <w:rFonts w:ascii="Nirmala UI" w:hAnsi="Nirmala UI" w:cs="Nirmala UI"/>
        </w:rPr>
        <w:t xml:space="preserve">ඊජිප්තුවේ අස්වාන් වේල්ල නිසා අබුසිම්බල් දේවාලය යටවන අවස්ථාවේ එයත් මෙලෙසම උස් භූමියක නැවත සවිකර තිබෙනවා. ජලාශයෙන් වට වූ උස්බිමක ගස්වැල් පිරිවරාගෙන පිහිටි මේ ගොඩනැගිල්ල දැකුම්කළු දර්ශනයක් මවනවා. එය සිත සුවපත් කරන නිස්කලංක බිමක් වශයෙන් ද හැඳින්විය හැකි යි.  </w:t>
      </w:r>
    </w:p>
    <w:p w:rsidR="00DF298B" w:rsidRPr="00680B2B" w:rsidRDefault="00680B2B">
      <w:pPr>
        <w:rPr>
          <w:rFonts w:ascii="Nirmala UI" w:hAnsi="Nirmala UI" w:cs="Nirmala UI"/>
        </w:rPr>
      </w:pPr>
      <w:r w:rsidRPr="00680B2B">
        <w:rPr>
          <w:rFonts w:ascii="Nirmala UI" w:hAnsi="Nirmala UI" w:cs="Nirmala UI"/>
        </w:rPr>
        <w:t>මෙම අපූරු ගෙඩිගේ ගොඩනැගිල්ල කවුරුන් විසින් ඉදිකරවූවා ද කියා ඉතිහාසයෙන් සාක්ෂ්‍ය ලැබෙන්නේ නැහැ. නමුත් මේ අවට ගැන ඉතිහාස මූලාශ්‍රවල සඳහන්වෙනවා. පළමුවන පරාක්‍රමබාහු රජු බලය තහවුරු කර ගැනීමට (1153-1186) ගජබාහු සහ මානාභරණ යන රජවරු සමඟ කළ සටන්වල දී නාලන්දේ බලකොටු පිහිටුවාගත් බව මහාවංශයේ සඳහන්. 1818 උඩරට කැරැල්ල පැවති කාලයේ බ්‍රිතාන්‍ය සේනාංකයක් මෙහි ස්ථානගත කර තිබුණා. ඔවුන් බලකොටුව ඉදිකර තිබූ කඳුගැටය අදත් කොටුවේගොඩැල්ල ලෙස හඳුන්වනවා.</w:t>
      </w:r>
    </w:p>
    <w:p w:rsidR="00DF298B" w:rsidRPr="00680B2B" w:rsidRDefault="00680B2B">
      <w:pPr>
        <w:rPr>
          <w:rFonts w:ascii="Nirmala UI" w:hAnsi="Nirmala UI" w:cs="Nirmala UI"/>
        </w:rPr>
      </w:pPr>
      <w:r w:rsidRPr="00680B2B">
        <w:rPr>
          <w:rFonts w:ascii="Nirmala UI" w:hAnsi="Nirmala UI" w:cs="Nirmala UI"/>
        </w:rPr>
        <w:t>බොහෝ දුරට ගෙවීගිය ටැම් ලිපියක් මෙහි කැණීම් කිරීමේ දී පුරාවිද්‍යාඥයන්ට හමුවුණා. එය ගෙඩිගෙය අසල පිහිටි පුරාවිද්‍යා කෞතුකාගාරයේ දී ඔබට දැකගත හැකියි. එවකට මෙම ස්ථානයේ විහාරයක් පැවති බව ඉන් හෙළි වෙනවා. එහි දැක්වෙන්නේ විෂමාචාර ලෙස හැසිරෙන විහාර කාර්මිකයන් විහාර භූමියෙන් නෙරපිය යුතු බවත් මිනීමරුවන්, සොරුන් විහාර භූමියට වැද්ද නොගත යුතු බවත්, විහාරයේ සියලු කටයුතු සංඝ සම්මුතියෙන් කළ යුතු බවත්. අක්ෂර විකාශනය අනුව මේ ලිපිය ක්‍රි.ව. 9 - 10 සියවස්වලට අයත් බව නිගමනය කර ඇති අතර මෙම කරුණු පාදක කොටගෙන නාලන්ද ගෙඩිගෙය ක්‍රි.ව. 8 - 10 අතර කාලයේ දී නිමවන්නට ඇතැයි සමහර ඉතිහාසඥයන් පවසනවා.</w:t>
      </w:r>
    </w:p>
    <w:p w:rsidR="00DF298B" w:rsidRPr="00680B2B" w:rsidRDefault="00680B2B">
      <w:pPr>
        <w:rPr>
          <w:rFonts w:ascii="Nirmala UI" w:hAnsi="Nirmala UI" w:cs="Nirmala UI"/>
        </w:rPr>
      </w:pPr>
      <w:r w:rsidRPr="00680B2B">
        <w:rPr>
          <w:rFonts w:ascii="Nirmala UI" w:hAnsi="Nirmala UI" w:cs="Nirmala UI"/>
        </w:rPr>
        <w:t>ඉහත දැක්වූ ටැම් ලිපියෙන් මෙන්ම භූමියේ විසිරී පවතින ගල් කැබලිවලින්ද මෙහි දියුණු විහාර සංකීර්ණයක් පිහිටා තිබූ බව පැහැදිලි වෙනවා. ‍</w:t>
      </w:r>
    </w:p>
    <w:p w:rsidR="00DF298B" w:rsidRPr="00680B2B" w:rsidRDefault="00680B2B">
      <w:pPr>
        <w:rPr>
          <w:rFonts w:ascii="Nirmala UI" w:hAnsi="Nirmala UI" w:cs="Nirmala UI"/>
        </w:rPr>
      </w:pPr>
      <w:r w:rsidRPr="00680B2B">
        <w:rPr>
          <w:rFonts w:ascii="Nirmala UI" w:hAnsi="Nirmala UI" w:cs="Nirmala UI"/>
        </w:rPr>
        <w:lastRenderedPageBreak/>
        <w:t>ක්‍රි.ව. 6 වැනි සියවසේ සිට ක්‍රි.ව. 9 වැනි සියවස දක්වා ඉන්දියාවේ පල්ලව අධිරාජ්‍යය සමයේ පැවැති පල්ලව ගෘහ නිර්මාණ ශිල්පය වර්ධනය වුණා. එහි දියුණුතම අවදිය ලෙස සැලකෙන නරසිංහවර්මන් (මාමල්ල ශෛලිය) රජුගේ කාලයේ ගෘහ නිර්මාණ ශෛලියට අනුව ගෙඩිගේ නිර්මාණය කර තිබෙනවා. දකුණු ඉන්දියාවේ පාලර් නදී මුවදොර, මහාබලිපුරම්හි කඳුගැටයක පිහිටි මාමල්ල ශෛලියේ නිර්මාණ සම්පූර්ණ කළු ගලින් නිමවා තිබෙනවා.  ඒ අතර නාලන්දට සමාන ගොඩනැගිලි හමුවෙනවා. මෙහි වහලය ශිඛරයක් ආකාරයෙන් සකස් කර තිබෙනවා. ශෛලමය වහල ශිඛරයක් ලෙසින් නිර්මාණය කිරීම පල්ලව ගෘහ නිර්මාණ ශිල්පයේ අනන්‍යතාව දක්වන සලකුණක්. මේ ලක්ෂණ නිසාම නාලන්ද ගෙඩිගෙය පල්ලව සම්ප්‍රදායට අයත් යැයි පිළිගැනෙනවා.</w:t>
      </w:r>
    </w:p>
    <w:p w:rsidR="00DF298B" w:rsidRPr="00680B2B" w:rsidRDefault="00680B2B">
      <w:pPr>
        <w:rPr>
          <w:rFonts w:ascii="Nirmala UI" w:hAnsi="Nirmala UI" w:cs="Nirmala UI"/>
        </w:rPr>
      </w:pPr>
      <w:r w:rsidRPr="00680B2B">
        <w:rPr>
          <w:rFonts w:ascii="Nirmala UI" w:hAnsi="Nirmala UI" w:cs="Nirmala UI"/>
        </w:rPr>
        <w:t>දකුණු ඉන්දීය පල්ලව වාස්තු විද්‍යා ලක්ෂණ සහිත අප රටේ එකම ගොඩනැගිල්ල නාලන්ද ගෙඩිගෙය යි. මෙහි වහල ද සහිත සම්පූර්ණ ගොඩනැගිල්ලම කළුගල් කුට්ටි භාවිතයෙන් ඉදිකර තිබෙනවා. ඒවා ඉතා සියුම්ව එකිනෙක වද්දා තිබෙන බව පේනවා. ගොඩනැගිල්ලට පිටින් එය වටා යන සේ ගඩොල් භාවිතයෙන් ප්‍රාකාරයක් තනා තිබෙනවා.</w:t>
      </w:r>
    </w:p>
    <w:p w:rsidR="00DF298B" w:rsidRPr="00680B2B" w:rsidRDefault="00680B2B">
      <w:pPr>
        <w:rPr>
          <w:rFonts w:ascii="Nirmala UI" w:hAnsi="Nirmala UI" w:cs="Nirmala UI"/>
        </w:rPr>
      </w:pPr>
      <w:r w:rsidRPr="00680B2B">
        <w:rPr>
          <w:rFonts w:ascii="Nirmala UI" w:hAnsi="Nirmala UI" w:cs="Nirmala UI"/>
        </w:rPr>
        <w:t>මෙය හින්දු මෙන්ම බෞද්ධ වාස්තු විද්‍යාත්මක ලක්ෂණ ද ඇතුළත් ගොඩනැගිල්ලක්. ගොඩනැගිල්ලේ ඉදිරිපස පිවිසුම බෞද්ධ විහාරයක් මෙන් නිර්මාණය කර තිබෙනවා. එහි ප්‍රවේශය සඳකඩ පහණ, කොරවක්ගල, සහ පියගැටපෙළකින් යුක්ත යි. කොරවක් ගලෙහි ලියවැලකින් යුක්ත මකර රුවක් ද කැටයම් කර තිබෙනවා.</w:t>
      </w:r>
    </w:p>
    <w:p w:rsidR="00DF298B" w:rsidRPr="00680B2B" w:rsidRDefault="00680B2B">
      <w:pPr>
        <w:rPr>
          <w:rFonts w:ascii="Nirmala UI" w:hAnsi="Nirmala UI" w:cs="Nirmala UI"/>
        </w:rPr>
      </w:pPr>
      <w:r w:rsidRPr="00680B2B">
        <w:rPr>
          <w:rFonts w:ascii="Nirmala UI" w:hAnsi="Nirmala UI" w:cs="Nirmala UI"/>
        </w:rPr>
        <w:t>මෙහි ශිලා ස්තම්භ 24කින් යුත් ආලින්දයක් සහිත යි. අන්තරාලයක් සහ මණ්ඩපයක් ද එයට සම්බන්ධ කර තිබෙනවා. ගොඩනැගිල්ල වටා පැදකුණු කිරීමට ප්‍රදක්ෂිණා පථයක් ද සහිතයි. අන්තරාලය මත දක්නට ලැබෙන කැටයමින් යුක්ත ශිඛරය හින්දු කෝවිලක් මතක් කරනවා. ගොඩනැගිල්ල මැද පිහිටි ගර්භය තුළ ඇත්තේ අභය මුද්‍රාවෙන් යුත් හිටි බුද්ධ ප්‍රතිමාවක්. එය අනුරාධපුර යුගයට අයත් ලක්ෂණ සහිත යි.</w:t>
      </w:r>
    </w:p>
    <w:p w:rsidR="00DF298B" w:rsidRPr="00680B2B" w:rsidRDefault="00680B2B">
      <w:pPr>
        <w:rPr>
          <w:rFonts w:ascii="Nirmala UI" w:hAnsi="Nirmala UI" w:cs="Nirmala UI"/>
        </w:rPr>
      </w:pPr>
      <w:r w:rsidRPr="00680B2B">
        <w:rPr>
          <w:rFonts w:ascii="Nirmala UI" w:hAnsi="Nirmala UI" w:cs="Nirmala UI"/>
        </w:rPr>
        <w:t>මෙහි බිත්තියේ පිටතට පන්නවා තනා ඇති අපූරු කැටයම් පුරාණ පල්ලව කැටයම් ශිල්පයේ විශිෂ්ටත්වයට නිදසුන් සපයනවා. ඒ කැටයම් ගොඩනැගිල්ල වටේටම බිත්ති අලංකාර කරනවා. ගල්කුට්ටිවලින් තැනූ බිත්තියේ චෛත්‍ය කාවාට, වාමන හිස්, සත්ත්ව රූප, සහ පේකඩ ආදිය දැකගත හැකියි.</w:t>
      </w:r>
    </w:p>
    <w:p w:rsidR="00DF298B" w:rsidRPr="00680B2B" w:rsidRDefault="00680B2B">
      <w:pPr>
        <w:rPr>
          <w:rFonts w:ascii="Nirmala UI" w:hAnsi="Nirmala UI" w:cs="Nirmala UI"/>
        </w:rPr>
      </w:pPr>
      <w:r w:rsidRPr="00680B2B">
        <w:rPr>
          <w:rFonts w:ascii="Nirmala UI" w:hAnsi="Nirmala UI" w:cs="Nirmala UI"/>
        </w:rPr>
        <w:t xml:space="preserve">ඉන්දියාවේ කාජුරාහෝ වැනි දේවාලවල විවිධ ලිංගික ඉරියව් සුලබ නමුත් ලංකාවේ ඒවා හමුවන එකම ස්ථානය නාලන්ද පමණයි. මෙහි බිත්තියේ පහළ පේකඩයක තුන්දෙනෙක් පසුපසින් ලිංගිකව රමණය කරන ආකාරය දැක්වෙනවා. මෙම ස්ථානයේ කණුවක දක්නට තිබූ මෙවන් තවත් කැටයමක් පිළිබඳ 1910-11 වර්ෂ සඳහා වූ එච්. සී. පී. බෙල් මහතාගේ පුරාවිද්‍යා ගවේෂණ වාර්තාවේ සඳහන් වන මුත් එය මේ වන විට සොයාගැනිමට නැහැ. මෙම ලිංගික කැටයම් නිසා මේ ස්ථානය </w:t>
      </w:r>
      <w:r w:rsidRPr="00680B2B">
        <w:rPr>
          <w:rFonts w:ascii="Nirmala UI" w:hAnsi="Nirmala UI" w:cs="Nirmala UI"/>
        </w:rPr>
        <w:lastRenderedPageBreak/>
        <w:t>තාන්ත්‍රික බෞද්ධ ඇදහීම් සිදු කළ ස්ථානයක් ලෙස සමහරු පවසනවා. ථෙරවාද බුදුදහමේ මෙවැනි ඉරියව් සහිත කැටයම් අනුමත කරන්නෙ නැහැ.</w:t>
      </w:r>
    </w:p>
    <w:p w:rsidR="00DF298B" w:rsidRPr="00680B2B" w:rsidRDefault="00680B2B">
      <w:pPr>
        <w:rPr>
          <w:rFonts w:ascii="Nirmala UI" w:hAnsi="Nirmala UI" w:cs="Nirmala UI"/>
        </w:rPr>
      </w:pPr>
      <w:r w:rsidRPr="00680B2B">
        <w:rPr>
          <w:rFonts w:ascii="Nirmala UI" w:hAnsi="Nirmala UI" w:cs="Nirmala UI"/>
        </w:rPr>
        <w:t>නාලන්ද පුරාවිද්‍යා බිමට ඇතුළුවන ස්ථානයේ කැණීම්වලින් හමුවූ පැරණි කළුගල් උළුවස්සක්  සවිකර තිබෙනවා. එය චාම් කැටයමින් යුක්ත යි. එයට අමතරව කුලුනු හිස්, බොරදම් කොටස් ඇතුළු කැටයම් කළ කළුගල් කැබලි රාශයක් මේ බිමේ තැන තැන දක්නට ලැබෙන්නේ පුරාණයේ පැවති මහා ආරාමයක් ගැන මතක අපට එක්කරමින්.</w:t>
      </w:r>
    </w:p>
    <w:p w:rsidR="00DF298B" w:rsidRPr="00680B2B" w:rsidRDefault="00680B2B">
      <w:pPr>
        <w:rPr>
          <w:rFonts w:ascii="Nirmala UI" w:hAnsi="Nirmala UI" w:cs="Nirmala UI"/>
        </w:rPr>
      </w:pPr>
      <w:r w:rsidRPr="00680B2B">
        <w:rPr>
          <w:rFonts w:ascii="Nirmala UI" w:hAnsi="Nirmala UI" w:cs="Nirmala UI"/>
        </w:rPr>
        <w:t>ගෙඩිගෙයට උතුරු දෙසින් කුඩා ස්ථුපයක් හමුවී ඇති අතර එය 1953 දී කැණීම් කළා. ගඩොලින් කළ වේදිකාවක් මත එය ඉදිකර තිබෙනවා. එහි පේසාවළලු තුනක් දැකගත හැකි යි. ගර්භයට ඉහළින් පිහිටි කොටස් විනාශ වෙලා. මේ දාගැබ පසුගිය කාලයේ සංරක්ෂණය කර තිබෙනවා.</w:t>
      </w:r>
    </w:p>
    <w:p w:rsidR="00DF298B" w:rsidRPr="00680B2B" w:rsidRDefault="00680B2B">
      <w:pPr>
        <w:rPr>
          <w:rFonts w:ascii="Nirmala UI" w:hAnsi="Nirmala UI" w:cs="Nirmala UI"/>
        </w:rPr>
      </w:pPr>
      <w:r w:rsidRPr="00680B2B">
        <w:rPr>
          <w:rFonts w:ascii="Nirmala UI" w:hAnsi="Nirmala UI" w:cs="Nirmala UI"/>
        </w:rPr>
        <w:t>නාලන්ද ගෙඩිගේ ඉතිහාසය සහ ලැබුණු පුරාවස්තු තැන්පත් කර පුරවිද්‍යා දෙපාර්තමේන්තුව මගින් කෞතුකාගාරයක් ඒ අසලම ඉදිකර තිබෙනවා. ස්මාරකය පිළිබඳව නරඹන්නන්ට හොඳ දැනුමක් ලබාගැනීමට ඒ නිසා ඉඩ සැලසෙනවා.</w:t>
      </w:r>
    </w:p>
    <w:p w:rsidR="00DF298B" w:rsidRPr="00680B2B" w:rsidRDefault="00680B2B">
      <w:pPr>
        <w:rPr>
          <w:rFonts w:ascii="Nirmala UI" w:hAnsi="Nirmala UI" w:cs="Nirmala UI"/>
        </w:rPr>
      </w:pPr>
      <w:r w:rsidRPr="00680B2B">
        <w:rPr>
          <w:rFonts w:ascii="Nirmala UI" w:hAnsi="Nirmala UI" w:cs="Nirmala UI"/>
        </w:rPr>
        <w:t>ආශ්‍රිත මූලාශ්‍ර:</w:t>
      </w:r>
    </w:p>
    <w:p w:rsidR="00DF298B" w:rsidRPr="00680B2B" w:rsidRDefault="00680B2B">
      <w:pPr>
        <w:rPr>
          <w:rFonts w:ascii="Nirmala UI" w:hAnsi="Nirmala UI" w:cs="Nirmala UI"/>
        </w:rPr>
      </w:pPr>
      <w:r w:rsidRPr="00680B2B">
        <w:rPr>
          <w:rFonts w:ascii="Nirmala UI" w:hAnsi="Nirmala UI" w:cs="Nirmala UI"/>
        </w:rPr>
        <w:t>නාලන්ද ගෙඩිගේ- පී.එල්. ප්‍රේමතිලක (මධ්‍යම සංස්කෘතික අරමුදල ප්‍රකාශන)</w:t>
      </w:r>
    </w:p>
    <w:p w:rsidR="00DF298B" w:rsidRPr="00680B2B" w:rsidRDefault="00680B2B">
      <w:pPr>
        <w:rPr>
          <w:rFonts w:ascii="Nirmala UI" w:hAnsi="Nirmala UI" w:cs="Nirmala UI"/>
        </w:rPr>
      </w:pPr>
      <w:r w:rsidRPr="00680B2B">
        <w:rPr>
          <w:rFonts w:ascii="Nirmala UI" w:hAnsi="Nirmala UI" w:cs="Nirmala UI"/>
        </w:rPr>
        <w:t>නාලන්ද ගෙඩිගේ ගැන පුරාවිද්‍යා දෙපාර්තමේන්තු ප්‍රකාශන</w:t>
      </w:r>
    </w:p>
    <w:p w:rsidR="00DF298B" w:rsidRPr="00680B2B" w:rsidRDefault="00680B2B">
      <w:pPr>
        <w:rPr>
          <w:rFonts w:ascii="Nirmala UI" w:hAnsi="Nirmala UI" w:cs="Nirmala UI"/>
        </w:rPr>
      </w:pPr>
      <w:r w:rsidRPr="00680B2B">
        <w:rPr>
          <w:rFonts w:ascii="Nirmala UI" w:hAnsi="Nirmala UI" w:cs="Nirmala UI"/>
        </w:rPr>
        <w:t>කවරය-  සොඳුරු පරිසරයක පිහිටි නාලන්ද ගෙඩිගේ - කුසුම්සිරි විජයවර්ධන</w:t>
      </w:r>
    </w:p>
    <w:p w:rsidR="00DF298B" w:rsidRPr="00680B2B" w:rsidRDefault="00680B2B">
      <w:pPr>
        <w:rPr>
          <w:rFonts w:ascii="Nirmala UI" w:hAnsi="Nirmala UI" w:cs="Nirmala UI"/>
        </w:rPr>
      </w:pPr>
      <w:r w:rsidRPr="00680B2B">
        <w:rPr>
          <w:rFonts w:ascii="Nirmala UI" w:hAnsi="Nirmala UI" w:cs="Nirmala UI"/>
        </w:rPr>
        <w:t>මිහින්තලේ කන්දට නැගි විට පෙනෙන වනතුරු අතරින් පැතිර යන වැව් අතර විශාලම වැව මහකනදරාව යි. මේ වැව සහ ඒ වටා පිහිටි නටබුන් දැකගැනීමෙන් ඔබට අපුරු අත්දැකීමක් ලබාගත හැකි වනු නිසැක යි.  මිහින්තලෙත් වැඳ පුදාගෙන කනදරා වැව නටබුන් පහසුවෙන් නැරඹීමටත් ඔබට පුළුවන්. මිහින්තලේ හන්දිය පසුකරගෙන ත්‍රිකුණාමලය පාරේ කෙත්වතු අතරින් කි. මී. 3ක් පමණ යන විට කනකදරා වැව හමුවෙනවා. මේ මහා මාර්ගය දිව යන්නේ වැව දෙකට බෙදා, ඉංග්‍රීසි යුගයේ දී පස් ගොඩකර තැනූ කන්ඩියක් හරහා යි. වැව් බැම්මට පිවිසීමට නම් ඔබ කනදරා හන්දියෙන් හැරී තවත් කි. මී. 3ක් ගම්මාන හරහා ගමන් කළ යුතු යි.</w:t>
      </w:r>
    </w:p>
    <w:p w:rsidR="00DF298B" w:rsidRPr="00680B2B" w:rsidRDefault="00680B2B">
      <w:pPr>
        <w:rPr>
          <w:rFonts w:ascii="Nirmala UI" w:hAnsi="Nirmala UI" w:cs="Nirmala UI"/>
        </w:rPr>
      </w:pPr>
      <w:r w:rsidRPr="00680B2B">
        <w:rPr>
          <w:rFonts w:ascii="Nirmala UI" w:hAnsi="Nirmala UI" w:cs="Nirmala UI"/>
        </w:rPr>
        <w:t>වැව් බැම්ම මතට පෙනෙන මිහින්තලේ කඳුයාය- කුසුම්සිරි විජයවර්ධන</w:t>
      </w:r>
    </w:p>
    <w:p w:rsidR="00DF298B" w:rsidRPr="00680B2B" w:rsidRDefault="00680B2B">
      <w:pPr>
        <w:rPr>
          <w:rFonts w:ascii="Nirmala UI" w:hAnsi="Nirmala UI" w:cs="Nirmala UI"/>
        </w:rPr>
      </w:pPr>
      <w:r w:rsidRPr="00680B2B">
        <w:rPr>
          <w:rFonts w:ascii="Nirmala UI" w:hAnsi="Nirmala UI" w:cs="Nirmala UI"/>
        </w:rPr>
        <w:t>ඓතිහාසික වටිනාකමක් සඟවාගත් මේ වැව ආශ්‍රිතව ගොවි පවුල් 3500කට ආසන්න ප්‍රමාණයක් ජීවත් වෙනවා. බොහෝ ජනයාගේ ප්‍රධාන ජීවනෝපාය වනුයේ කෘෂිකර්මාන්තය යි. වැවෙහි අක්කර අඩි 36,000ක ජල ධාරිතාවයක් රැඳවිය හැකි යි. වැවෙහි ගබඩා කරන ජලය යල-මහ දෙකන්නයටම නිකුත් කරනවා. ඉන් වගා කරන කුඹුරු ප්‍රමාණය අක්කර 6,100ක්.</w:t>
      </w:r>
    </w:p>
    <w:p w:rsidR="00DF298B" w:rsidRPr="00680B2B" w:rsidRDefault="00680B2B">
      <w:pPr>
        <w:rPr>
          <w:rFonts w:ascii="Nirmala UI" w:hAnsi="Nirmala UI" w:cs="Nirmala UI"/>
        </w:rPr>
      </w:pPr>
      <w:r w:rsidRPr="00680B2B">
        <w:rPr>
          <w:rFonts w:ascii="Nirmala UI" w:hAnsi="Nirmala UI" w:cs="Nirmala UI"/>
        </w:rPr>
        <w:lastRenderedPageBreak/>
        <w:t>එස්. ඩබ්ලිව්. ආර්. ඩී. බණ්ඩාරනායක පාලන සමයේ සි. පී. ද සිල්වා වාරිමාර්ග ඇමැති කාලයේ, මහකනදරා වැවෙහි අලුත්වැඩියා කටයුතු සිදුකර තිබෙනවා. වැව් බැම්ම දිගින් කි. මී. 2.8ක්. මෑතක දී යලිත් වැව් බැම්මේ ප්‍රතිසංස්කරණයක් සිදු කළා. වැව් තලයෙහි විශාල ගස් කඳන්, ගල්පර්වත රාශියක් දක්නට තිබීම එහි සුන්දරත්වය ඉහළ නංවන කරුණක්.</w:t>
      </w:r>
    </w:p>
    <w:p w:rsidR="00DF298B" w:rsidRPr="00680B2B" w:rsidRDefault="00680B2B">
      <w:pPr>
        <w:rPr>
          <w:rFonts w:ascii="Nirmala UI" w:hAnsi="Nirmala UI" w:cs="Nirmala UI"/>
        </w:rPr>
      </w:pPr>
      <w:r w:rsidRPr="00680B2B">
        <w:rPr>
          <w:rFonts w:ascii="Nirmala UI" w:hAnsi="Nirmala UI" w:cs="Nirmala UI"/>
        </w:rPr>
        <w:t>මහකනදරාව බිසෝකොටුව- කුසුම්සිරි විජයවර්ධන</w:t>
      </w:r>
    </w:p>
    <w:p w:rsidR="00DF298B" w:rsidRPr="00680B2B" w:rsidRDefault="00680B2B">
      <w:pPr>
        <w:rPr>
          <w:rFonts w:ascii="Nirmala UI" w:hAnsi="Nirmala UI" w:cs="Nirmala UI"/>
        </w:rPr>
      </w:pPr>
      <w:r w:rsidRPr="00680B2B">
        <w:rPr>
          <w:rFonts w:ascii="Nirmala UI" w:hAnsi="Nirmala UI" w:cs="Nirmala UI"/>
        </w:rPr>
        <w:t>ඉතිහාසයට අනුව මෙම වැව තනා තිබෙන්නේ මහසෙන් රජු (275-301) විසින්. කනදරා ඔය හරස් කිරීමෙන් එයට ජලය ලබාගෙන තිබෙනවා. කාණවාපී යනුවෙන් එකල එය හඳුන්වා තිබෙනවා. 1 වන සේන රජු (833- 855) කාණවාපිය මිහින්තලේ විහාරය උදෙසා පූජා කර තිබෙනවා. ඊළඟට රජ පැමිණි දෙවැනි සේන මෙහි ජල ධාරිතාව වැඩි කිරීමට වේල්ල උස්කර බඳවා තිබෙනවා. හතරවැනි මහින්ද රජු ද මෙහි ජලය මිහින්තලේ විහාරයේ ප්‍රයෝජනයට පැවරූ බව මිහින්තලේ සෙල්ලිපිවල සඳහන් වෙනවා. පොළොන්නරු යුගයේ දී විජයබාහු සහ පරාක්‍රමබාහු යන රජවරුන් මහනකනදරාව ප්‍රතිසංස්කරණය කර තිබෙනවා. කාණවාපී වැව් බැම්ම රියන් 1600ක් දික්වූ බව පරාක්‍රමබාහුගේ සෙල්ලිපියක දැක්වෙනවා.</w:t>
      </w:r>
    </w:p>
    <w:p w:rsidR="00DF298B" w:rsidRPr="00680B2B" w:rsidRDefault="00680B2B">
      <w:pPr>
        <w:rPr>
          <w:rFonts w:ascii="Nirmala UI" w:hAnsi="Nirmala UI" w:cs="Nirmala UI"/>
        </w:rPr>
      </w:pPr>
      <w:r w:rsidRPr="00680B2B">
        <w:rPr>
          <w:rFonts w:ascii="Nirmala UI" w:hAnsi="Nirmala UI" w:cs="Nirmala UI"/>
        </w:rPr>
        <w:t>වැවෙහි ස්නානය කිරීමත් අපූරු අත්දැකීමක් විඳගත හැකි අවස්ථාවක්. ඒ සඳහා ගම්වැසියන් භාවිත කරන නාන තොටුපොළක් යොදාගැනීමට සැලකිලිමත් විය යුතු යි. වැවෙහි ගැඹුර ගැන අපට අවබෝධයක් නැති නිසා එහි දී ප්‍රවේසම් වීම උචිත යි. වැව් බැම්ම මතට මිහින්තලා කඳුවැටියේ සොඳුරු දර්ශනයක් ද දැකගත හැකියි.</w:t>
      </w:r>
    </w:p>
    <w:p w:rsidR="00DF298B" w:rsidRPr="00680B2B" w:rsidRDefault="00680B2B">
      <w:pPr>
        <w:rPr>
          <w:rFonts w:ascii="Nirmala UI" w:hAnsi="Nirmala UI" w:cs="Nirmala UI"/>
        </w:rPr>
      </w:pPr>
      <w:r w:rsidRPr="00680B2B">
        <w:rPr>
          <w:rFonts w:ascii="Nirmala UI" w:hAnsi="Nirmala UI" w:cs="Nirmala UI"/>
        </w:rPr>
        <w:t>වැව අවට සොබා සුන්දරත්වය- කුසුම්සිරි විජයවර්ධන</w:t>
      </w:r>
    </w:p>
    <w:p w:rsidR="00DF298B" w:rsidRPr="00680B2B" w:rsidRDefault="00680B2B">
      <w:pPr>
        <w:rPr>
          <w:rFonts w:ascii="Nirmala UI" w:hAnsi="Nirmala UI" w:cs="Nirmala UI"/>
        </w:rPr>
      </w:pPr>
      <w:r w:rsidRPr="00680B2B">
        <w:rPr>
          <w:rFonts w:ascii="Nirmala UI" w:hAnsi="Nirmala UI" w:cs="Nirmala UI"/>
        </w:rPr>
        <w:t>මේ අවට පරිසරයේ ඇති වැදගත්කම නිසා 1966 දෙසැම්බර් 9 දා වැවෙහි උපරිම ජල මට්ටමේ සිට මීටර 122ක දුරක් කනදරා වැව අභය භූමිය ලෙස ප්‍රකාශ කළා. වැව වටා වූ වන තීරයේ මුවන්, ගෝනුන් ඇතුළු ක්ෂීරපායීන් රැසක් දිවි ගෙවනවා. ඉඳහිට අලිඇතුන් ද මෙහි පැමිණෙනවා. පක්ෂින් නැරඹීමටත් වැව අවට කදිම යි. මොණරා මෙහි ඉතා සුලබව රංචු වශයෙන් දැකගත හැකි යි. දියකාවන් සිය ගණනින් මෙහි හැසිරෙනවා. සැවුල්පෙද දියසැනා, නිල් කිතලා, මහ දියකාවා, අහිකාවා, මහසුදු කොකා, කණකොකා, කරවැල් කොකා, ලතුවැකියා, විවරතුඩුවා, පාදිලිමානාවා, හැඳිආලාවා, සියක්කාරයා ඇතුළු ජලාශ්‍රිත පක්ෂින් වර්ග රාශියක් මෙහි දිවි ගෙවනවා.</w:t>
      </w:r>
    </w:p>
    <w:p w:rsidR="00DF298B" w:rsidRPr="00680B2B" w:rsidRDefault="00680B2B">
      <w:pPr>
        <w:rPr>
          <w:rFonts w:ascii="Nirmala UI" w:hAnsi="Nirmala UI" w:cs="Nirmala UI"/>
        </w:rPr>
      </w:pPr>
      <w:r w:rsidRPr="00680B2B">
        <w:rPr>
          <w:rFonts w:ascii="Nirmala UI" w:hAnsi="Nirmala UI" w:cs="Nirmala UI"/>
        </w:rPr>
        <w:t>ගලේ පන්සල පිහිටි තුඩුව- lalith- senarathna.blogspot.com</w:t>
      </w:r>
    </w:p>
    <w:p w:rsidR="00DF298B" w:rsidRPr="00680B2B" w:rsidRDefault="00680B2B">
      <w:pPr>
        <w:rPr>
          <w:rFonts w:ascii="Nirmala UI" w:hAnsi="Nirmala UI" w:cs="Nirmala UI"/>
        </w:rPr>
      </w:pPr>
      <w:r w:rsidRPr="00680B2B">
        <w:rPr>
          <w:rFonts w:ascii="Nirmala UI" w:hAnsi="Nirmala UI" w:cs="Nirmala UI"/>
        </w:rPr>
        <w:t>කනදරා වැව් බැම්ම පසුකර පිටවානෙන් පැන තවත් කි. මී. 1ක් පියමං කළ විට මේ විහාරයට පැමිණිය හැකි යි. එහෙත් වැවේ ජලය වැඩි කාලයට මේ පාරෙන් යාමට බැහැ. ඒ සමයට කනදරාව සිට කුඩාගම දක්වා දිවයන බොරළු මාර්ගයේ ගමන් කිරීමෙන් විහාරයට පැමිණීමට පුළුවන්.</w:t>
      </w:r>
    </w:p>
    <w:p w:rsidR="00DF298B" w:rsidRPr="00680B2B" w:rsidRDefault="00680B2B">
      <w:pPr>
        <w:rPr>
          <w:rFonts w:ascii="Nirmala UI" w:hAnsi="Nirmala UI" w:cs="Nirmala UI"/>
        </w:rPr>
      </w:pPr>
      <w:r w:rsidRPr="00680B2B">
        <w:rPr>
          <w:rFonts w:ascii="Nirmala UI" w:hAnsi="Nirmala UI" w:cs="Nirmala UI"/>
        </w:rPr>
        <w:lastRenderedPageBreak/>
        <w:t>විහාරයේ නටබුන්- කුසුම්සිරි විජයවර්ධන</w:t>
      </w:r>
    </w:p>
    <w:p w:rsidR="00DF298B" w:rsidRPr="00680B2B" w:rsidRDefault="00680B2B">
      <w:pPr>
        <w:rPr>
          <w:rFonts w:ascii="Nirmala UI" w:hAnsi="Nirmala UI" w:cs="Nirmala UI"/>
        </w:rPr>
      </w:pPr>
      <w:r w:rsidRPr="00680B2B">
        <w:rPr>
          <w:rFonts w:ascii="Nirmala UI" w:hAnsi="Nirmala UI" w:cs="Nirmala UI"/>
        </w:rPr>
        <w:t>ගලේ පන්සල පිහිටා ඇත්තේ වැවට නෙරාගිය ගල්පර්වත බහුල තුඩුවක් මත යි. පන්සල පිහිටුවා ඇත්තේ වැව ඉදිකිරීමටත් පෙර ක්‍රිස්තු පූර්ව යුගයේ බව එහි පිහිටි සෙල්ලිපිවලින් පැහැදිලි වෙනවා. මිහින්තලේ කන්දේ ලෙන් කරවූ ආසන්න වකවානුවක මෙහි ලෙන් ද කරවා භික්ෂූන් වහන්සේට පූජාකර තිබෙනවා. මුලින්ම භාවනානුයෝගී භික්ෂූන් සිටි වනගත ආරණ්‍යයක් වූ එය, අනුරාධපුර මධ්‍ය කාලය වන විට ගොඩනැගිලි සහිත දියුණු විහාරයක් බවට පත්ව තිබෙනවා. කටාරම් කෙටූ ලෙන් 8ක් මෙහි පිහිටා තිබෙනවා. ලෙන් දෙකක් විහාරයේ සංඝාවාස සඳහා භාවිත කර තිබෙනවා. අනෙක් ලෙන් දැනට පවතින්නේ වනගතව යි.</w:t>
      </w:r>
    </w:p>
    <w:p w:rsidR="00DF298B" w:rsidRPr="00680B2B" w:rsidRDefault="00680B2B">
      <w:pPr>
        <w:rPr>
          <w:rFonts w:ascii="Nirmala UI" w:hAnsi="Nirmala UI" w:cs="Nirmala UI"/>
        </w:rPr>
      </w:pPr>
      <w:r w:rsidRPr="00680B2B">
        <w:rPr>
          <w:rFonts w:ascii="Nirmala UI" w:hAnsi="Nirmala UI" w:cs="Nirmala UI"/>
        </w:rPr>
        <w:t>නව සංඝාවාසයට වැව දිස්වන අයුරු- කුසුම්සිරි විජයවර්ධන</w:t>
      </w:r>
    </w:p>
    <w:p w:rsidR="00DF298B" w:rsidRPr="00680B2B" w:rsidRDefault="00680B2B">
      <w:pPr>
        <w:rPr>
          <w:rFonts w:ascii="Nirmala UI" w:hAnsi="Nirmala UI" w:cs="Nirmala UI"/>
        </w:rPr>
      </w:pPr>
      <w:r w:rsidRPr="00680B2B">
        <w:rPr>
          <w:rFonts w:ascii="Nirmala UI" w:hAnsi="Nirmala UI" w:cs="Nirmala UI"/>
        </w:rPr>
        <w:t>විහාරය පිහිටි කඳුගැටය මුදුනේ මෑතක දී බුද්ධ ප්‍රතිමාවක් ඉදිකර තිබෙනවා. එයට නුදුරින් ද්විත්ව වේදිකා සහිත පධානඝර ගොඩනැගිල්ලක නටබුන් දැකගත හැකි යි. අවට නටබුන් පිරික්සීමේ දී පෙනෙන්නේ එවැනි ගොඩනැගිලි කිහිපයක්ම වනයට යට වී තිබෙන බව යි. පධානඝර තිබීමෙන් පෙනෙන්නේ අනුරාධපුර යුගයේ මධ්‍ය භාගයේ දී මෙය දියුණු ආරණ්‍යයක් වශයෙන් පැවති බව යි.</w:t>
      </w:r>
    </w:p>
    <w:p w:rsidR="00DF298B" w:rsidRPr="00680B2B" w:rsidRDefault="00680B2B">
      <w:pPr>
        <w:rPr>
          <w:rFonts w:ascii="Nirmala UI" w:hAnsi="Nirmala UI" w:cs="Nirmala UI"/>
        </w:rPr>
      </w:pPr>
      <w:r w:rsidRPr="00680B2B">
        <w:rPr>
          <w:rFonts w:ascii="Nirmala UI" w:hAnsi="Nirmala UI" w:cs="Nirmala UI"/>
        </w:rPr>
        <w:t>මෑතක දී ඉදිකළ විහාරයක් සහ සංඝාරාම ගොඩනැගිල්ලක් ද මෙහි දැකගත හැකි යි.</w:t>
      </w:r>
    </w:p>
    <w:p w:rsidR="00DF298B" w:rsidRPr="00680B2B" w:rsidRDefault="00680B2B">
      <w:pPr>
        <w:rPr>
          <w:rFonts w:ascii="Nirmala UI" w:hAnsi="Nirmala UI" w:cs="Nirmala UI"/>
        </w:rPr>
      </w:pPr>
      <w:r w:rsidRPr="00680B2B">
        <w:rPr>
          <w:rFonts w:ascii="Nirmala UI" w:hAnsi="Nirmala UI" w:cs="Nirmala UI"/>
        </w:rPr>
        <w:t>ගල් පාලම යටින් දිය ගලායමින්- කුසුම්සිරි විජයවර්ධන</w:t>
      </w:r>
    </w:p>
    <w:p w:rsidR="00DF298B" w:rsidRPr="00680B2B" w:rsidRDefault="00680B2B">
      <w:pPr>
        <w:rPr>
          <w:rFonts w:ascii="Nirmala UI" w:hAnsi="Nirmala UI" w:cs="Nirmala UI"/>
        </w:rPr>
      </w:pPr>
      <w:r w:rsidRPr="00680B2B">
        <w:rPr>
          <w:rFonts w:ascii="Nirmala UI" w:hAnsi="Nirmala UI" w:cs="Nirmala UI"/>
        </w:rPr>
        <w:t>පුරාණ කම්කරුවාගේ දක්ෂකම සිහිපත් වන, මේ වන තෙක් දැනගෙන ඇති ඉතාම හොඳ නිදර්ශනයක් වන, පුරාණ කළුගල් පාලමක් සංගිලිකනදරාවේ දියදොරටුවට යාර 300ක් දුරින් පිහිටා තිබෙන බව ආර්. එල්. බ්‍රෝහියර් 1930 දශකයේ සඳහන් කරනවා.</w:t>
      </w:r>
    </w:p>
    <w:p w:rsidR="00DF298B" w:rsidRPr="00680B2B" w:rsidRDefault="00680B2B">
      <w:pPr>
        <w:rPr>
          <w:rFonts w:ascii="Nirmala UI" w:hAnsi="Nirmala UI" w:cs="Nirmala UI"/>
        </w:rPr>
      </w:pPr>
      <w:r w:rsidRPr="00680B2B">
        <w:rPr>
          <w:rFonts w:ascii="Nirmala UI" w:hAnsi="Nirmala UI" w:cs="Nirmala UI"/>
        </w:rPr>
        <w:t>හොඳින් ආරක්ෂා වී ඇති මෙම ගල්පාලම වෙතට විහාරයේ සිට ගම්මානය මැදින් වැටී ඇති ගුරුපාරෙහි කි. මී. 1.5ක් ගමන් කිරීමෙන් ළඟා වීමට පුළුවන. එය වෙත පැමිණීමට නම් ගැමියකුගෙන් මඟ සලකුණු අසාගත යුතුයි. පාලම මතින් දැනටත් ගමන් කළ හැකි යි. එයට යටින් දැනටත් ජලය ගලා බසිනවා. පාලම ඉදිකර තිබුණේ පුරාණ කනදරා ඔය හරහා යි. වැව තනා තිබෙන්නෙත් කනදරා ඔය හරස් කිරීමෙන්. මෙය අනුරාධපුරයේ සිට මිහින්තලේ හරහා ගෝකණ්න (ත්‍රිකුණාමලය) වෙත වැටී තිබූ ප්‍රධාන මාර්ගයේ ඉදිකර තිබු එකක්. අශ්ව රථයකට වුව පාලම හරහා ගමන් කළ හැකි පරිදි එය තනා තිබෙනවා. අද මේ අවට එළවළු වගාබිම් සහ වනවදුලු පැතිර තිබෙනවා.</w:t>
      </w:r>
    </w:p>
    <w:p w:rsidR="00DF298B" w:rsidRPr="00680B2B" w:rsidRDefault="00680B2B">
      <w:pPr>
        <w:rPr>
          <w:rFonts w:ascii="Nirmala UI" w:hAnsi="Nirmala UI" w:cs="Nirmala UI"/>
        </w:rPr>
      </w:pPr>
      <w:r w:rsidRPr="00680B2B">
        <w:rPr>
          <w:rFonts w:ascii="Nirmala UI" w:hAnsi="Nirmala UI" w:cs="Nirmala UI"/>
        </w:rPr>
        <w:t>පාලම මත ගල්පුවරු අතුරා ඇති අන්දම – කුසුම්සිරි විජයවර්ධන</w:t>
      </w:r>
    </w:p>
    <w:p w:rsidR="00DF298B" w:rsidRPr="00680B2B" w:rsidRDefault="00680B2B">
      <w:pPr>
        <w:rPr>
          <w:rFonts w:ascii="Nirmala UI" w:hAnsi="Nirmala UI" w:cs="Nirmala UI"/>
        </w:rPr>
      </w:pPr>
      <w:r w:rsidRPr="00680B2B">
        <w:rPr>
          <w:rFonts w:ascii="Nirmala UI" w:hAnsi="Nirmala UI" w:cs="Nirmala UI"/>
        </w:rPr>
        <w:lastRenderedPageBreak/>
        <w:t>කනදරා ඔය පාලම දිගින් අඩි 80ක් පමණ වෙනවා. පළලින් අඩි 8ක්. කණු 42ක් මත ගල්පුවරු අතුරා එය ඉදිකර තිබෙනවා. මතුපිට ඇතිරූ ගල්පුවරු අඩි 5සිට 6 දක්වා දිගකින් ද, අඩි 1.5ක් පමණ පළලින් ද යුක්ත යි. පුවරුවක ඝනකම අඟල් 8ක්.</w:t>
      </w:r>
    </w:p>
    <w:p w:rsidR="00DF298B" w:rsidRPr="00680B2B" w:rsidRDefault="00680B2B">
      <w:pPr>
        <w:rPr>
          <w:rFonts w:ascii="Nirmala UI" w:hAnsi="Nirmala UI" w:cs="Nirmala UI"/>
        </w:rPr>
      </w:pPr>
      <w:r w:rsidRPr="00680B2B">
        <w:rPr>
          <w:rFonts w:ascii="Nirmala UI" w:hAnsi="Nirmala UI" w:cs="Nirmala UI"/>
        </w:rPr>
        <w:t>මෙවැනි පාලම් 13ක්ම අනුරාධුරය හරහා ගලන මල්වතු ඔය හරහා ද වැටී තිබුණා. මේ අතරින් ගැල් ගමන් කළ හැකි වූයේ උතුරු හා නැගෙනහිර ප‍්‍රධාන මාර්ගයට සම්බන්ධ ගල් පාලම් හරහා පමණ යි. ප‍්‍රධාන ගල් පාලම් දෙකට අමතරව ගලින් කරන ලද තවත් පාලම් 4ක නටබුන් සොයා ගෙන තිබෙනවා. අවම වශයෙන් අඩි 6-8 දක්වා පමණ පළලින් යුතුයැ යි අනුමාන කළ හැකි, එක්වර මඟීන් 4-5කට එක පෙළට ගමන් කළ හැකි මෙම පාලම් විසුද්ධිමග්ගයේ ජම්හසේතු නමින් හඳුන්වා තිබෙනවා.</w:t>
      </w:r>
    </w:p>
    <w:p w:rsidR="00DF298B" w:rsidRPr="00680B2B" w:rsidRDefault="00680B2B">
      <w:pPr>
        <w:rPr>
          <w:rFonts w:ascii="Nirmala UI" w:hAnsi="Nirmala UI" w:cs="Nirmala UI"/>
        </w:rPr>
      </w:pPr>
      <w:proofErr w:type="spellStart"/>
      <w:r w:rsidRPr="00680B2B">
        <w:rPr>
          <w:rFonts w:ascii="Nirmala UI" w:hAnsi="Nirmala UI" w:cs="Nirmala UI"/>
        </w:rPr>
        <w:t>පොළොන්නරුව</w:t>
      </w:r>
      <w:proofErr w:type="spellEnd"/>
      <w:r w:rsidRPr="00680B2B">
        <w:rPr>
          <w:rFonts w:ascii="Nirmala UI" w:hAnsi="Nirmala UI" w:cs="Nirmala UI"/>
        </w:rPr>
        <w:t xml:space="preserve"> </w:t>
      </w:r>
      <w:proofErr w:type="spellStart"/>
      <w:r w:rsidRPr="00680B2B">
        <w:rPr>
          <w:rFonts w:ascii="Nirmala UI" w:hAnsi="Nirmala UI" w:cs="Nirmala UI"/>
        </w:rPr>
        <w:t>දිස්ත්‍රික්කයේ</w:t>
      </w:r>
      <w:proofErr w:type="spellEnd"/>
      <w:r w:rsidRPr="00680B2B">
        <w:rPr>
          <w:rFonts w:ascii="Nirmala UI" w:hAnsi="Nirmala UI" w:cs="Nirmala UI"/>
        </w:rPr>
        <w:t xml:space="preserve"> </w:t>
      </w:r>
      <w:proofErr w:type="spellStart"/>
      <w:r w:rsidRPr="00680B2B">
        <w:rPr>
          <w:rFonts w:ascii="Nirmala UI" w:hAnsi="Nirmala UI" w:cs="Nirmala UI"/>
        </w:rPr>
        <w:t>ඇළහැරට</w:t>
      </w:r>
      <w:proofErr w:type="spellEnd"/>
      <w:r w:rsidRPr="00680B2B">
        <w:rPr>
          <w:rFonts w:ascii="Nirmala UI" w:hAnsi="Nirmala UI" w:cs="Nirmala UI"/>
        </w:rPr>
        <w:t xml:space="preserve"> </w:t>
      </w:r>
      <w:proofErr w:type="spellStart"/>
      <w:r w:rsidRPr="00680B2B">
        <w:rPr>
          <w:rFonts w:ascii="Nirmala UI" w:hAnsi="Nirmala UI" w:cs="Nirmala UI"/>
        </w:rPr>
        <w:t>නුදුරින්</w:t>
      </w:r>
      <w:proofErr w:type="spellEnd"/>
      <w:r w:rsidRPr="00680B2B">
        <w:rPr>
          <w:rFonts w:ascii="Nirmala UI" w:hAnsi="Nirmala UI" w:cs="Nirmala UI"/>
        </w:rPr>
        <w:t xml:space="preserve"> පිහිටි බකමූණ හුඟදෙනෙක් චාරිකාවලට යන පැත්තක් නම් නෙවෙයි. නමුත් බකමූණේ දැකබලාගත යුතු තැන් ගොඩක් තිබෙනවා. තැනිතලාව බිඳ ඉහළ නගින කඳුවැටි ඈතින් පෙනෙන අවට පරිසරයත් සුන්දර යි. ටික කාලෙකට ඉස්සර කවුරුත් බකමූණට ගියේ මාතලේ-දඹුල්ල පාරේ නාවුලින් හැරිලා ඇළහැර හරහා යි. දැන්නම් දඹුල්ලේ ඉඳන් කෙළින්ම බකමූණට යන්න පුළුවන් පාරක් වනය මැදින් කපලා තිබෙනවා. දඹුල්ලේ සිට දුර කි. මී. 24 යි. කොළඹ ඉඳින්ම දුර කි. මී. 182 යි.</w:t>
      </w:r>
    </w:p>
    <w:p w:rsidR="00DF298B" w:rsidRPr="00680B2B" w:rsidRDefault="00680B2B">
      <w:pPr>
        <w:rPr>
          <w:rFonts w:ascii="Nirmala UI" w:hAnsi="Nirmala UI" w:cs="Nirmala UI"/>
        </w:rPr>
      </w:pPr>
      <w:r w:rsidRPr="00680B2B">
        <w:rPr>
          <w:rFonts w:ascii="Nirmala UI" w:hAnsi="Nirmala UI" w:cs="Nirmala UI"/>
        </w:rPr>
        <w:t>කුඹුරු ගොවිතැන මුල්කරගත් කෘෂිකාර්මික ජනාවාසයක් වන මේ වනගත ප්‍රදේශයේ ජනාවාස ආරම්භ කරලා තිබෙන්නේ 1940 දශකයේ ඩී. ඇස්. සේනානායක අගමැතිවරයාගේ කාලේ. ඒ නිසාම ඩී. ඇස්.ගේ ප්‍රතිමාවක් බකමූණ නගරය මැද ඉදිකරලා තිබෙනවා. පසුව මහවැලි ජී කලාපය යටතේ බකමූණ සංවර්ධනය වුණා. මහවැලි ක්‍රීඩාංගනයක් පිහිටා තිබෙන්නෙ මේ නගරයෙ යි.</w:t>
      </w:r>
    </w:p>
    <w:p w:rsidR="00DF298B" w:rsidRPr="00680B2B" w:rsidRDefault="00680B2B">
      <w:pPr>
        <w:rPr>
          <w:rFonts w:ascii="Nirmala UI" w:hAnsi="Nirmala UI" w:cs="Nirmala UI"/>
        </w:rPr>
      </w:pPr>
      <w:r w:rsidRPr="00680B2B">
        <w:rPr>
          <w:rFonts w:ascii="Nirmala UI" w:hAnsi="Nirmala UI" w:cs="Nirmala UI"/>
        </w:rPr>
        <w:t>බකමූණ නගරය- කුසුම්සිරි විජයවර්ධන</w:t>
      </w:r>
    </w:p>
    <w:p w:rsidR="00DF298B" w:rsidRPr="00680B2B" w:rsidRDefault="00680B2B">
      <w:pPr>
        <w:rPr>
          <w:rFonts w:ascii="Nirmala UI" w:hAnsi="Nirmala UI" w:cs="Nirmala UI"/>
        </w:rPr>
      </w:pPr>
      <w:r w:rsidRPr="00680B2B">
        <w:rPr>
          <w:rFonts w:ascii="Nirmala UI" w:hAnsi="Nirmala UI" w:cs="Nirmala UI"/>
        </w:rPr>
        <w:t>බකමූණ අද වන විට දියුණු නගරාංගවලින් සමන්විත ප්‍රදේශයක්. ගිරිතලේ සිට එන ඇළහැර පාරත්, දඹුල්ලේ සිට දිවෙන හෙට්ටිපොළ පාරත් නගරය හරහා දිවයනවා. අසලින් ගලාගෙන යන අඹන් ගඟ ආරම්භ වන්නේ මාතලේ දුම්බර කඳු ආශ්‍රිතව හා නාලන්ද කඳුවලින්. වසභ රජු (ක්‍රි.ව. 67-111) විසින් මහවැලියේ ප්‍රධාන ශාඛාවක්‌ වූ අඹන්ගඟ, ඇළහැර නම් ස්‌ථානයේ අමුණු බැඳ හරස්‌ කිරීමෙන් වාරි තාක්‌ෂණයේ විශිෂ්ට නිර්මාණයක්‌ වන ඇළහැර අමුණ හා ඇළ (දිග කි.මී. 48) ඉදි කළා. පසුව මහසෙන් රජු මේ ඇළ තවත් දික්කළ බව ඉතිහාසයේ සඳහන්.</w:t>
      </w:r>
    </w:p>
    <w:p w:rsidR="00DF298B" w:rsidRPr="00680B2B" w:rsidRDefault="00680B2B">
      <w:pPr>
        <w:rPr>
          <w:rFonts w:ascii="Nirmala UI" w:hAnsi="Nirmala UI" w:cs="Nirmala UI"/>
        </w:rPr>
      </w:pPr>
      <w:r w:rsidRPr="00680B2B">
        <w:rPr>
          <w:rFonts w:ascii="Nirmala UI" w:hAnsi="Nirmala UI" w:cs="Nirmala UI"/>
        </w:rPr>
        <w:t>අඹන් ගඟේ සිරියාව අතරගල්ලෑව අසලදී- කුසුම්සිරි විජයවර්ධන</w:t>
      </w:r>
    </w:p>
    <w:p w:rsidR="00DF298B" w:rsidRPr="00680B2B" w:rsidRDefault="00680B2B">
      <w:pPr>
        <w:rPr>
          <w:rFonts w:ascii="Nirmala UI" w:hAnsi="Nirmala UI" w:cs="Nirmala UI"/>
        </w:rPr>
      </w:pPr>
      <w:r w:rsidRPr="00680B2B">
        <w:rPr>
          <w:rFonts w:ascii="Nirmala UI" w:hAnsi="Nirmala UI" w:cs="Nirmala UI"/>
        </w:rPr>
        <w:t>හීරටි ඔය, අම්බොකු ඔය, හා කළු ගඟ අඹන් ගඟේ අතු ගංගා වෙනවා. හීරටි ඔය සහ කළු ගඟ අඹන් ගංගාවට එකතු වන්නේ බකමූණ අසලින්. ගල් පර්වත පිරුණු නිම්නයක ගලායන අඹන් ගඟ ආශ්‍රිතව නටබුන් රාශියක් පැතිර තිබෙනවා.</w:t>
      </w:r>
    </w:p>
    <w:p w:rsidR="00DF298B" w:rsidRPr="00680B2B" w:rsidRDefault="00680B2B">
      <w:pPr>
        <w:rPr>
          <w:rFonts w:ascii="Nirmala UI" w:hAnsi="Nirmala UI" w:cs="Nirmala UI"/>
        </w:rPr>
      </w:pPr>
      <w:r w:rsidRPr="00680B2B">
        <w:rPr>
          <w:rFonts w:ascii="Nirmala UI" w:hAnsi="Nirmala UI" w:cs="Nirmala UI"/>
        </w:rPr>
        <w:lastRenderedPageBreak/>
        <w:t>ඇළහැර යෝධ ඇළ- කුසුම්සිරි විජයවර්ධන</w:t>
      </w:r>
    </w:p>
    <w:p w:rsidR="00DF298B" w:rsidRPr="00680B2B" w:rsidRDefault="00680B2B">
      <w:pPr>
        <w:rPr>
          <w:rFonts w:ascii="Nirmala UI" w:hAnsi="Nirmala UI" w:cs="Nirmala UI"/>
        </w:rPr>
      </w:pPr>
      <w:r w:rsidRPr="00680B2B">
        <w:rPr>
          <w:rFonts w:ascii="Nirmala UI" w:hAnsi="Nirmala UI" w:cs="Nirmala UI"/>
        </w:rPr>
        <w:t>අඹන් ගඟේම ජලයෙන් පිරී ප්‍රදේශයේ කුඹුරුවලට ජලය ලබාදෙමින් ගලායන මේ ඇළ අවට ඉතා සුන්දර වටපිටාවකින් යුක්ත යි. බොහෝ දෙනෙක් ස්නානය කිරීමට හා පිහිනීමටත් යෝධ ඇළට එනවා. කුඹුක් ඇතුළු ගස්වැල් පිරුණු ඉවුරකින් මේ මේ අවට කදිම තෙත්බිම් පරිසරයක් නිර්මාණය වෙලා.</w:t>
      </w:r>
    </w:p>
    <w:p w:rsidR="00DF298B" w:rsidRPr="00680B2B" w:rsidRDefault="00680B2B">
      <w:pPr>
        <w:rPr>
          <w:rFonts w:ascii="Nirmala UI" w:hAnsi="Nirmala UI" w:cs="Nirmala UI"/>
        </w:rPr>
      </w:pPr>
      <w:r w:rsidRPr="00680B2B">
        <w:rPr>
          <w:rFonts w:ascii="Nirmala UI" w:hAnsi="Nirmala UI" w:cs="Nirmala UI"/>
        </w:rPr>
        <w:t>යෝධ ඇළේ අමුණ- Wikipedia.org</w:t>
      </w:r>
    </w:p>
    <w:p w:rsidR="00DF298B" w:rsidRPr="00680B2B" w:rsidRDefault="00680B2B">
      <w:pPr>
        <w:rPr>
          <w:rFonts w:ascii="Nirmala UI" w:hAnsi="Nirmala UI" w:cs="Nirmala UI"/>
        </w:rPr>
      </w:pPr>
      <w:r w:rsidRPr="00680B2B">
        <w:rPr>
          <w:rFonts w:ascii="Nirmala UI" w:hAnsi="Nirmala UI" w:cs="Nirmala UI"/>
        </w:rPr>
        <w:t>මේ ඇළ බකමූණ නගරය මැදින් ගලා බසින අතර නගරය අසල එහි අමුණක් ද තිබෙනවා. එගොඩ මෙගොඩ වීමට බොහෝ තැන්වල ඇළ හරහා පාලම් තනා තිබෙනවා.</w:t>
      </w:r>
    </w:p>
    <w:p w:rsidR="00DF298B" w:rsidRPr="00680B2B" w:rsidRDefault="00680B2B">
      <w:pPr>
        <w:rPr>
          <w:rFonts w:ascii="Nirmala UI" w:hAnsi="Nirmala UI" w:cs="Nirmala UI"/>
        </w:rPr>
      </w:pPr>
      <w:r w:rsidRPr="00680B2B">
        <w:rPr>
          <w:rFonts w:ascii="Nirmala UI" w:hAnsi="Nirmala UI" w:cs="Nirmala UI"/>
        </w:rPr>
        <w:t>කඩාවැටුණු ඔරුබැඳි සියඹලාව- කුසුම්සිරි විජයවර්ධන</w:t>
      </w:r>
    </w:p>
    <w:p w:rsidR="00DF298B" w:rsidRPr="00680B2B" w:rsidRDefault="00680B2B">
      <w:pPr>
        <w:rPr>
          <w:rFonts w:ascii="Nirmala UI" w:hAnsi="Nirmala UI" w:cs="Nirmala UI"/>
        </w:rPr>
      </w:pPr>
      <w:r w:rsidRPr="00680B2B">
        <w:rPr>
          <w:rFonts w:ascii="Nirmala UI" w:hAnsi="Nirmala UI" w:cs="Nirmala UI"/>
        </w:rPr>
        <w:t>යෝධ ඇළ ඉවුරේ පිහිටි මේ සියඹලා ගස බකමූණේ තවත් වැදගත් සිහිටවනයක්. පුරාවිද්‍යා ආරක්ෂිත ශාකයක් වශයෙන් ද ප්‍රකාශිත මේ ගස පසුගිය දා කඩා වැටුණා. දැන් එහි කඳ දිරාපත් වෙමින් තිබෙනවා. මහසෙන් රජු ඇළහැර ඇළ දිගේ ගමන් කරන අතර මේ ගසේ ඔරුව බැඳ තැබූ බව ජනප්‍රවාද පවසනවා.</w:t>
      </w:r>
    </w:p>
    <w:p w:rsidR="00DF298B" w:rsidRPr="00680B2B" w:rsidRDefault="00680B2B">
      <w:pPr>
        <w:rPr>
          <w:rFonts w:ascii="Nirmala UI" w:hAnsi="Nirmala UI" w:cs="Nirmala UI"/>
        </w:rPr>
      </w:pPr>
      <w:r w:rsidRPr="00680B2B">
        <w:rPr>
          <w:rFonts w:ascii="Nirmala UI" w:hAnsi="Nirmala UI" w:cs="Nirmala UI"/>
        </w:rPr>
        <w:t>සියඹලාව මහසෙන් දේවාලය- කුසුම්සිරි විජයවර්ධන</w:t>
      </w:r>
    </w:p>
    <w:p w:rsidR="00DF298B" w:rsidRPr="00680B2B" w:rsidRDefault="00680B2B">
      <w:pPr>
        <w:rPr>
          <w:rFonts w:ascii="Nirmala UI" w:hAnsi="Nirmala UI" w:cs="Nirmala UI"/>
        </w:rPr>
      </w:pPr>
      <w:r w:rsidRPr="00680B2B">
        <w:rPr>
          <w:rFonts w:ascii="Nirmala UI" w:hAnsi="Nirmala UI" w:cs="Nirmala UI"/>
        </w:rPr>
        <w:t>මහසෙන් රජුට කැප කළ දේවාලයක් ද මේ අසල තිබෙනවා. මේ ගම හඳුන්වන්නෙත් “සියඹලාව” කියලයි.</w:t>
      </w:r>
    </w:p>
    <w:p w:rsidR="00DF298B" w:rsidRPr="00680B2B" w:rsidRDefault="00680B2B">
      <w:pPr>
        <w:rPr>
          <w:rFonts w:ascii="Nirmala UI" w:hAnsi="Nirmala UI" w:cs="Nirmala UI"/>
        </w:rPr>
      </w:pPr>
      <w:r w:rsidRPr="00680B2B">
        <w:rPr>
          <w:rFonts w:ascii="Nirmala UI" w:hAnsi="Nirmala UI" w:cs="Nirmala UI"/>
        </w:rPr>
        <w:t>ශෛලමය සැතපෙන පිළිමය- කුසුම්සිරි විජයවර්ධන</w:t>
      </w:r>
    </w:p>
    <w:p w:rsidR="00DF298B" w:rsidRPr="00680B2B" w:rsidRDefault="00680B2B">
      <w:pPr>
        <w:rPr>
          <w:rFonts w:ascii="Nirmala UI" w:hAnsi="Nirmala UI" w:cs="Nirmala UI"/>
        </w:rPr>
      </w:pPr>
      <w:r w:rsidRPr="00680B2B">
        <w:rPr>
          <w:rFonts w:ascii="Nirmala UI" w:hAnsi="Nirmala UI" w:cs="Nirmala UI"/>
        </w:rPr>
        <w:t>බකමුණ නගරයේ සිට හෙටිටිපොළ මහා මාර්ගයේ  කිලෝමීටර් 6ක් පමණ ගමන් කරන විට, බුදුරුවයාය සැතපෙන බුද්ධ ප්‍රතිමාව වැඩ සිටින නටබුන් සහිත විහාර බිමට ළඟා වීමට හැකියි. පුරාවෘත්ත කියන්නේ මේ පිළිමය මහා පරාක්‍රමබාහු රජුගේ නිර්මාණයක් බව යි. පිහිටි ගලක නෙළා ඇති පිළිමය දිගින් අඩි 25ක්. එය සියුම්ව නිමාකර ඇති බව පේන්නෙ නැහැ. මුහුණ පසුකාලීනව විනාශ කර තිබෙනවා. ඒ නිදන් හොරු බව පේනවා. මෙවැනි විශාල කළුගල් පිළිම තවත් ඇත්තේ පොළොන්නරුව ගල් විහාරයේ සහ තන්තිරිමලේ පමණ යි.</w:t>
      </w:r>
    </w:p>
    <w:p w:rsidR="00DF298B" w:rsidRPr="00680B2B" w:rsidRDefault="00680B2B">
      <w:pPr>
        <w:rPr>
          <w:rFonts w:ascii="Nirmala UI" w:hAnsi="Nirmala UI" w:cs="Nirmala UI"/>
        </w:rPr>
      </w:pPr>
      <w:r w:rsidRPr="00680B2B">
        <w:rPr>
          <w:rFonts w:ascii="Nirmala UI" w:hAnsi="Nirmala UI" w:cs="Nirmala UI"/>
        </w:rPr>
        <w:t>නටබුන් වූ දාගැබ- කුසුම්සිරි විජයවර්ධන</w:t>
      </w:r>
    </w:p>
    <w:p w:rsidR="00DF298B" w:rsidRPr="00680B2B" w:rsidRDefault="00680B2B">
      <w:pPr>
        <w:rPr>
          <w:rFonts w:ascii="Nirmala UI" w:hAnsi="Nirmala UI" w:cs="Nirmala UI"/>
        </w:rPr>
      </w:pPr>
      <w:r w:rsidRPr="00680B2B">
        <w:rPr>
          <w:rFonts w:ascii="Nirmala UI" w:hAnsi="Nirmala UI" w:cs="Nirmala UI"/>
        </w:rPr>
        <w:t>විහාරය පිහිටා ඇත්තේ අඹන් ගඟ ඉවුරේ වස්ගමුව ජාතික උද්‍යානයට මායිම් වෙමින්. වස්ගමුව අලි විදුලි වැට විහාර බිම මායිමේ සිට පැතිර යනවා. හීරටිය ඔය මේ විහාරය අසලින් අඹන් ගඟට එක්වෙනවා. පිළිමයට නුදුරින් දාගැබක නටබුන් තිබෙනවා. එය වටා යනසේ ගඩොලින් කළ මළුවකින්ද යුක්ත යි. ගල්කණු, ගල් මලසුන් ආදියත් මෙහි දක්නට ලැබෙනවා. තවත් කුඩා දාගැබක් ද ඒ අසල පිහිටා තිබෙනවා.</w:t>
      </w:r>
    </w:p>
    <w:p w:rsidR="00DF298B" w:rsidRPr="00680B2B" w:rsidRDefault="00680B2B">
      <w:pPr>
        <w:rPr>
          <w:rFonts w:ascii="Nirmala UI" w:hAnsi="Nirmala UI" w:cs="Nirmala UI"/>
        </w:rPr>
      </w:pPr>
      <w:r w:rsidRPr="00680B2B">
        <w:rPr>
          <w:rFonts w:ascii="Nirmala UI" w:hAnsi="Nirmala UI" w:cs="Nirmala UI"/>
        </w:rPr>
        <w:lastRenderedPageBreak/>
        <w:t>පරාක්‍රමබාහු රජතුමාගේ මාළිගයක් බවට විශ්වාසකරන ස්ථානයක නටබුන් දක්නට ලැබෙන්නේ මෙම සැතපෙන පිළිමයට කිලෝමීටර් හයක් පමණ මහා වනාන්තරයක් තුළ යි.</w:t>
      </w:r>
    </w:p>
    <w:p w:rsidR="00DF298B" w:rsidRPr="00680B2B" w:rsidRDefault="00680B2B">
      <w:pPr>
        <w:rPr>
          <w:rFonts w:ascii="Nirmala UI" w:hAnsi="Nirmala UI" w:cs="Nirmala UI"/>
        </w:rPr>
      </w:pPr>
      <w:r w:rsidRPr="00680B2B">
        <w:rPr>
          <w:rFonts w:ascii="Nirmala UI" w:hAnsi="Nirmala UI" w:cs="Nirmala UI"/>
        </w:rPr>
        <w:t>කුමාරයා පැන්න වළ අවට- කුසුම්සිරි විජයවර්ධන</w:t>
      </w:r>
    </w:p>
    <w:p w:rsidR="00DF298B" w:rsidRPr="00680B2B" w:rsidRDefault="00680B2B">
      <w:pPr>
        <w:rPr>
          <w:rFonts w:ascii="Nirmala UI" w:hAnsi="Nirmala UI" w:cs="Nirmala UI"/>
        </w:rPr>
      </w:pPr>
      <w:r w:rsidRPr="00680B2B">
        <w:rPr>
          <w:rFonts w:ascii="Nirmala UI" w:hAnsi="Nirmala UI" w:cs="Nirmala UI"/>
        </w:rPr>
        <w:t>බුදුරුවයාය විහාරය අසලින් අඹන් ගඟට පිවිසීමෙන් දැකගත හැකි ස්ථානයක්. නමුත් ගම්වැසි කෙනකුගේ උපකාරයකින් තොරව ගමන් කිරීම නම් අවදානම් වන්නේ අලි වැට පැන වස්ගමුව වනාන්තරය ඔස්සේ යා යුතු නිසා. මෙහි දී විශාල පර්වත දෙකක් මැදින් අඹන් ගඟ ගලාගෙන යන්නේ අඩි කිහිපයක විවරයක් තුළින්. ඒ අවට ගඟ ඉතා ගැඹුරට හෑරී වළක් නිර්මාණය වී තිබෙනවා. පුරාණ රජ සමයේ මෙහි පාලමක් තිබූ බවට සලකුණු ගල් පර්වතවල හාරා තිබෙන කණු සවිකළ සලකුණුවලින් පේනවා. මහසෙන් රජගේ පුතකු වූ නාමල් කුමාරයා මේ ප්‍රදේශය පාලනය කළ බවත් ඔහු යුද්ධයක් පැරදීමෙන් පසු බිසව ද සමඟ මෙතැනින් ගඟට පැන දිවි නසාගත් බවත් ජනප්‍රවාද පවසනවා. මෙම වළෙහි වස්තුව නිධන් කර ඇති බවට විශ්වාසයක් ද ගැමියන් අතර තිබෙනවා.</w:t>
      </w:r>
    </w:p>
    <w:p w:rsidR="00DF298B" w:rsidRPr="00680B2B" w:rsidRDefault="00680B2B">
      <w:pPr>
        <w:rPr>
          <w:rFonts w:ascii="Nirmala UI" w:hAnsi="Nirmala UI" w:cs="Nirmala UI"/>
        </w:rPr>
      </w:pPr>
      <w:r w:rsidRPr="00680B2B">
        <w:rPr>
          <w:rFonts w:ascii="Nirmala UI" w:hAnsi="Nirmala UI" w:cs="Nirmala UI"/>
        </w:rPr>
        <w:t>වනගත සුන්දරත්වය- කුසුම්සිරි විජයවර්ධන</w:t>
      </w:r>
    </w:p>
    <w:p w:rsidR="00DF298B" w:rsidRPr="00680B2B" w:rsidRDefault="00680B2B">
      <w:pPr>
        <w:rPr>
          <w:rFonts w:ascii="Nirmala UI" w:hAnsi="Nirmala UI" w:cs="Nirmala UI"/>
        </w:rPr>
      </w:pPr>
      <w:r w:rsidRPr="00680B2B">
        <w:rPr>
          <w:rFonts w:ascii="Nirmala UI" w:hAnsi="Nirmala UI" w:cs="Nirmala UI"/>
        </w:rPr>
        <w:t>කුමාරයා පැන්න වළට නුදුරින් ගංගා ඉවුරේ පිහිටි සුදු පැහැති තිරුවානා ගල් පර්වතයක් මත තැනූ මණ්ඩපය, රජ කාලේ ජල ක්‍රීඩාවලට භාවිත කළ බවයි පේන්නේ. දිගින් හා පළලින් මීටර් දෙකහමාරක් පමණ වන එහි සිට දියට බැසීමට පිටගැට කපා තිබෙනවා. හතර පැත්තේ වූ සිදුරුවලින් පේන්නේ කණු සවිකර පියස්සක් සකසා තිබෙන්නට ඇති බවයි. නිතර ජලයෙන් බැටකෑම නිසා මේ නිමවුම ඉතා සුමටව ඔපවත් වෙලා.</w:t>
      </w:r>
    </w:p>
    <w:p w:rsidR="00DF298B" w:rsidRPr="00680B2B" w:rsidRDefault="00680B2B">
      <w:pPr>
        <w:rPr>
          <w:rFonts w:ascii="Nirmala UI" w:hAnsi="Nirmala UI" w:cs="Nirmala UI"/>
        </w:rPr>
      </w:pPr>
      <w:r w:rsidRPr="00680B2B">
        <w:rPr>
          <w:rFonts w:ascii="Nirmala UI" w:hAnsi="Nirmala UI" w:cs="Nirmala UI"/>
        </w:rPr>
        <w:t>මෝයට නුදුරින් අඹන් ගඟ- කුසුම්සිරි විජයවර්ධන</w:t>
      </w:r>
    </w:p>
    <w:p w:rsidR="00DF298B" w:rsidRPr="00680B2B" w:rsidRDefault="00680B2B">
      <w:pPr>
        <w:rPr>
          <w:rFonts w:ascii="Nirmala UI" w:hAnsi="Nirmala UI" w:cs="Nirmala UI"/>
        </w:rPr>
      </w:pPr>
      <w:r w:rsidRPr="00680B2B">
        <w:rPr>
          <w:rFonts w:ascii="Nirmala UI" w:hAnsi="Nirmala UI" w:cs="Nirmala UI"/>
        </w:rPr>
        <w:t>දුම්බර කඳුවැටියේ කළුපහන කන්දෙන් ආරම්භ වන කළු ගඟට වනමැදින් ගලා එන අඹන් ගඟ එක්වන්නේ ජල මණ්ඩපයට නුදුරින්. මෝයට පහළින් ගඟේ ජලය වැඩි අතර ගඟ පළලින් ද වැඩියි. ගං මෝයෙන් ඉහළට අඹන් ගඟ ගලායන්නේ ගල්පර්වත පිරුණු පටු නිම්නයක් ඔස්සෙයි.</w:t>
      </w:r>
    </w:p>
    <w:p w:rsidR="00DF298B" w:rsidRPr="00680B2B" w:rsidRDefault="00680B2B">
      <w:pPr>
        <w:rPr>
          <w:rFonts w:ascii="Nirmala UI" w:hAnsi="Nirmala UI" w:cs="Nirmala UI"/>
        </w:rPr>
      </w:pPr>
      <w:r w:rsidRPr="00680B2B">
        <w:rPr>
          <w:rFonts w:ascii="Nirmala UI" w:hAnsi="Nirmala UI" w:cs="Nirmala UI"/>
        </w:rPr>
        <w:t>ඡන්තාඝරයේ නටබුන්- කුසුම්සිරි විජයවර්ධන</w:t>
      </w:r>
    </w:p>
    <w:p w:rsidR="00DF298B" w:rsidRPr="00680B2B" w:rsidRDefault="00680B2B">
      <w:pPr>
        <w:rPr>
          <w:rFonts w:ascii="Nirmala UI" w:hAnsi="Nirmala UI" w:cs="Nirmala UI"/>
        </w:rPr>
      </w:pPr>
      <w:r w:rsidRPr="00680B2B">
        <w:rPr>
          <w:rFonts w:ascii="Nirmala UI" w:hAnsi="Nirmala UI" w:cs="Nirmala UI"/>
        </w:rPr>
        <w:t xml:space="preserve">බකමූණට නුදුරින් පිහිටි ගම්මානයක් හඳුන්වන්නේ කුමාරඇල්ල කියලයි. එහි ළඟ දී හදපු හෙට්ටිපොළ පාර අද්දර අතරගල්ලෑව පාලම ළඟ පිහිටි නටබුන් බිම මතුකර ගෙන ඇත්තේ 2004 වර්ෂයේ දී. හෙට්ටිපොළ පාර හදන විට එම නටබුන් මතු වූ නිසා පසුව මාර්ගය නටබුන්වලින් පිටතින් දිවයන පරිදි තනා තිබෙනවා. නටබුන් අසලින් අඹන් ගඟ ගලාගෙන යනවා. මෙහි දක්නට ලැබෙන්නේ පැරණි ඡන්තාඝරයක්. එය </w:t>
      </w:r>
      <w:r w:rsidRPr="00680B2B">
        <w:rPr>
          <w:rFonts w:ascii="Nirmala UI" w:hAnsi="Nirmala UI" w:cs="Nirmala UI"/>
        </w:rPr>
        <w:lastRenderedPageBreak/>
        <w:t>භික්ෂූන් වහන්සේ රෝගී අවස්ථාවන් වල දී උණුපැන් ස්නානයට සහ ඔසු ජලය ස්නානයට යොදාගත් තැනක්. බෝධිඝරයක් ද ඒ අසල තිබෙනවා.</w:t>
      </w:r>
    </w:p>
    <w:p w:rsidR="00DF298B" w:rsidRPr="00680B2B" w:rsidRDefault="00680B2B">
      <w:pPr>
        <w:rPr>
          <w:rFonts w:ascii="Nirmala UI" w:hAnsi="Nirmala UI" w:cs="Nirmala UI"/>
        </w:rPr>
      </w:pPr>
      <w:r w:rsidRPr="00680B2B">
        <w:rPr>
          <w:rFonts w:ascii="Nirmala UI" w:hAnsi="Nirmala UI" w:cs="Nirmala UI"/>
        </w:rPr>
        <w:t>බක්අමුණ පතහ වැවක් බවට පත්ව- කුසුම්සිරි විජයවර්ධන</w:t>
      </w:r>
    </w:p>
    <w:p w:rsidR="00DF298B" w:rsidRPr="00680B2B" w:rsidRDefault="00680B2B">
      <w:pPr>
        <w:rPr>
          <w:rFonts w:ascii="Nirmala UI" w:hAnsi="Nirmala UI" w:cs="Nirmala UI"/>
        </w:rPr>
      </w:pPr>
      <w:r w:rsidRPr="00680B2B">
        <w:rPr>
          <w:rFonts w:ascii="Nirmala UI" w:hAnsi="Nirmala UI" w:cs="Nirmala UI"/>
        </w:rPr>
        <w:t>බකමූණට නම ලැබුණේ මෙම ජලාශය හින්දයි. එහි විශාල පතහක් (ජලාශයක්) තිබුණු නිසා බක් අමුණ පතහ කියල තිබෙනවා. පසුව එය බකමූණ බවට පත්වෙලා. අද මේ ජලාශය වැවක් ලෙස ප්‍රතිසංස්කරණය කර තිබෙනවා. එය අයත් වන්නේ මින්නේරිය ගිරිතලේ රක්ෂිත වනාන්තරයට යි. ඒ අවට බහුලව අලිඇතුන් ගැවසෙන නිසා අලි විදුලි වැටක් ද ඉදිකර තිබෙනවා. මෙයට ගමන් කිරීමට නම් බකමුණ දඹුල්ල පාරේ මඳ දුරක් ගොස් හැරී යා යුතු යි.</w:t>
      </w:r>
    </w:p>
    <w:p w:rsidR="00DF298B" w:rsidRPr="00680B2B" w:rsidRDefault="00680B2B">
      <w:pPr>
        <w:rPr>
          <w:rFonts w:ascii="Nirmala UI" w:hAnsi="Nirmala UI" w:cs="Nirmala UI"/>
        </w:rPr>
      </w:pPr>
      <w:r w:rsidRPr="00680B2B">
        <w:rPr>
          <w:rFonts w:ascii="Nirmala UI" w:hAnsi="Nirmala UI" w:cs="Nirmala UI"/>
        </w:rPr>
        <w:t>උල්පතෙන් තැනූ වැව- කුසුම්සිරි විජයවර්ධන</w:t>
      </w:r>
    </w:p>
    <w:p w:rsidR="00DF298B" w:rsidRPr="00680B2B" w:rsidRDefault="00680B2B">
      <w:pPr>
        <w:rPr>
          <w:rFonts w:ascii="Nirmala UI" w:hAnsi="Nirmala UI" w:cs="Nirmala UI"/>
        </w:rPr>
      </w:pPr>
      <w:r w:rsidRPr="00680B2B">
        <w:rPr>
          <w:rFonts w:ascii="Nirmala UI" w:hAnsi="Nirmala UI" w:cs="Nirmala UI"/>
        </w:rPr>
        <w:t>මෙය වනාන්තරය මැද තිබුණු දිය නොසිඳෙන උල්පතක්. පසුව එහි ජලය යොදාගෙන වනසතුන්ට දියබීමට වැවක් තනා තිබෙනවා. බකමූණ-දඹුල්ල පාරේ ගොස් ගුරු පාරක ගමන් කර අලිවිදුලි වැට පැන මින්නේරිය ගිරිතලේ ස්වභාව රක්ෂිතයට ඇතුළුවීමෙන් මේ උල්පතෙන් තැනූ වැව නැරඹීමට පුලුවන්. අපට නම් මියගිය අලින්ගේ ඇටසැකිලිත් එහි දැකගන්නට ලැබුණා. අපූරු වනගත පරිසරයක් මෙහි පිහිටා තිබුණත් අලිඇතුන් බහුල නිසා ගම්වැසියන්ගේ උපකාරය නැතුව ගමන් කිරීම සුදුසු නැහැ.</w:t>
      </w:r>
    </w:p>
    <w:p w:rsidR="00DF298B" w:rsidRPr="00680B2B" w:rsidRDefault="00680B2B">
      <w:pPr>
        <w:rPr>
          <w:rFonts w:ascii="Nirmala UI" w:hAnsi="Nirmala UI" w:cs="Nirmala UI"/>
        </w:rPr>
      </w:pPr>
      <w:r w:rsidRPr="00680B2B">
        <w:rPr>
          <w:rFonts w:ascii="Nirmala UI" w:hAnsi="Nirmala UI" w:cs="Nirmala UI"/>
        </w:rPr>
        <w:t>වස්ගමුව- කුසුම්සිරි විජයවර්ධන</w:t>
      </w:r>
    </w:p>
    <w:p w:rsidR="00DF298B" w:rsidRPr="00680B2B" w:rsidRDefault="00680B2B">
      <w:pPr>
        <w:rPr>
          <w:rFonts w:ascii="Nirmala UI" w:hAnsi="Nirmala UI" w:cs="Nirmala UI"/>
        </w:rPr>
      </w:pPr>
      <w:r w:rsidRPr="00680B2B">
        <w:rPr>
          <w:rFonts w:ascii="Nirmala UI" w:hAnsi="Nirmala UI" w:cs="Nirmala UI"/>
        </w:rPr>
        <w:t>වස්ගමුව වනාන්තරය බකමූණට යාබදව පැතිර යනවා. අඹන් ගඟෙන් එතෙර වූ විට පැතිර යන්නේ ඝන වනාන්තරය යි. මේ වනය මැද සුදුකන්ද කඳුවැටිය දක්නට පුලුවන්. ගම්මාන අවට පිහිටි වනාන්තරය වවේටම විදුලි වැටක් ඉදිකර තිබෙන්නේ අලි ගම්වැදීම වැළැක්වීමට යි. මේ වනාන්තරය තුළ පොළොන්නරු යුගයට අයත් නටබුන් රාශියක් පැතිර තිබෙනවා. ඒවා සංරක්ෂණය කර නැහැ. ගමන් කිරීමත් දුෂ්කර යි.</w:t>
      </w:r>
    </w:p>
    <w:p w:rsidR="00DF298B" w:rsidRPr="00680B2B" w:rsidRDefault="00680B2B">
      <w:pPr>
        <w:rPr>
          <w:rFonts w:ascii="Nirmala UI" w:hAnsi="Nirmala UI" w:cs="Nirmala UI"/>
        </w:rPr>
      </w:pPr>
      <w:r w:rsidRPr="00680B2B">
        <w:rPr>
          <w:rFonts w:ascii="Nirmala UI" w:hAnsi="Nirmala UI" w:cs="Nirmala UI"/>
        </w:rPr>
        <w:t>මැණික් ගැරීම නිසා අඹන් ගඟ දෙපස ඉවුරට විශාල වශයෙන් හානි වී තිබෙනවා. මේ නිසාම වනජීවී කාර්යාලයක් ද බුදුරුවයාය අසල වන මැද පිහිටුවා තිබෙනවා.</w:t>
      </w:r>
    </w:p>
    <w:p w:rsidR="00DF298B" w:rsidRPr="00680B2B" w:rsidRDefault="00680B2B">
      <w:pPr>
        <w:rPr>
          <w:rFonts w:ascii="Nirmala UI" w:hAnsi="Nirmala UI" w:cs="Nirmala UI"/>
        </w:rPr>
      </w:pPr>
      <w:r w:rsidRPr="00680B2B">
        <w:rPr>
          <w:rFonts w:ascii="Nirmala UI" w:hAnsi="Nirmala UI" w:cs="Nirmala UI"/>
        </w:rPr>
        <w:t>ආශ්‍රිත මූලාශ්‍ර:</w:t>
      </w:r>
    </w:p>
    <w:p w:rsidR="00DF298B" w:rsidRPr="00680B2B" w:rsidRDefault="00680B2B">
      <w:pPr>
        <w:rPr>
          <w:rFonts w:ascii="Nirmala UI" w:hAnsi="Nirmala UI" w:cs="Nirmala UI"/>
        </w:rPr>
      </w:pPr>
      <w:r w:rsidRPr="00680B2B">
        <w:rPr>
          <w:rFonts w:ascii="Nirmala UI" w:hAnsi="Nirmala UI" w:cs="Nirmala UI"/>
        </w:rPr>
        <w:t>ගිරිදුර්ග ඔස්සේ- කුසුම්සිරි විජයවර්ධන</w:t>
      </w:r>
    </w:p>
    <w:p w:rsidR="00DF298B" w:rsidRPr="00680B2B" w:rsidRDefault="00680B2B">
      <w:pPr>
        <w:rPr>
          <w:rFonts w:ascii="Nirmala UI" w:hAnsi="Nirmala UI" w:cs="Nirmala UI"/>
        </w:rPr>
      </w:pPr>
      <w:r w:rsidRPr="00680B2B">
        <w:rPr>
          <w:rFonts w:ascii="Nirmala UI" w:hAnsi="Nirmala UI" w:cs="Nirmala UI"/>
        </w:rPr>
        <w:t>ලංකාවේ පුරාතන වාරිමාර්ග- ආර්. එල්. බ්‍රෝහියර්</w:t>
      </w:r>
    </w:p>
    <w:p w:rsidR="00DF298B" w:rsidRPr="00680B2B" w:rsidRDefault="00680B2B">
      <w:pPr>
        <w:rPr>
          <w:rFonts w:ascii="Nirmala UI" w:hAnsi="Nirmala UI" w:cs="Nirmala UI"/>
        </w:rPr>
      </w:pPr>
      <w:r w:rsidRPr="00680B2B">
        <w:rPr>
          <w:rFonts w:ascii="Nirmala UI" w:hAnsi="Nirmala UI" w:cs="Nirmala UI"/>
        </w:rPr>
        <w:t>කවරය:</w:t>
      </w:r>
    </w:p>
    <w:p w:rsidR="00DF298B" w:rsidRPr="00680B2B" w:rsidRDefault="00680B2B">
      <w:pPr>
        <w:rPr>
          <w:rFonts w:ascii="Nirmala UI" w:hAnsi="Nirmala UI" w:cs="Nirmala UI"/>
        </w:rPr>
      </w:pPr>
      <w:r w:rsidRPr="00680B2B">
        <w:rPr>
          <w:rFonts w:ascii="Nirmala UI" w:hAnsi="Nirmala UI" w:cs="Nirmala UI"/>
        </w:rPr>
        <w:t>ගල්පර්වත අතරින් වනමැදින් ගලනා අඹන් ගඟ- කුසුම්සිරි විජයවර්ධන</w:t>
      </w:r>
    </w:p>
    <w:p w:rsidR="00DF298B" w:rsidRPr="00680B2B" w:rsidRDefault="00680B2B">
      <w:pPr>
        <w:rPr>
          <w:rFonts w:ascii="Nirmala UI" w:hAnsi="Nirmala UI" w:cs="Nirmala UI"/>
        </w:rPr>
      </w:pPr>
      <w:r w:rsidRPr="00680B2B">
        <w:rPr>
          <w:rFonts w:ascii="Nirmala UI" w:hAnsi="Nirmala UI" w:cs="Nirmala UI"/>
        </w:rPr>
        <w:lastRenderedPageBreak/>
        <w:t>මහනුවර වන්දනාවේ යන වැඩි දෙනෙක් වැඳපුදා ගන්නා ගම්පොළ යුගයට අයත් රජමහා විහාරයක් තමයි ගඩලාදෙණිය. ගඩලාදෙණියත් බලාගෙන ලංකාතිලකය (ඒ ගැන ලිපියක් අපි කලින් ලිව්වා) වැඳගෙන, ඇම්බැක්කේ දේවාලයත් බලාගෙන නුවර යාම වැඩි දෙනාගේ සිරිතක්. පිළිමතලාව හන්දියෙන් හැරිලා දවුලගල පාරේ කි. මී. 1ක් ගමන් කරන විට මහමාර්ගය අසලම තරමක් උස් පර්වතයක පිහිටි මේ විහාරය අප නෙත ගැටෙනවා. පිත්තල බඩු කර්මාන්තයේ යෙදෙන කාර්මිකයන්ගේ වෙළෙඳසැල් විහාරය අවට පැතිර තිබෙනවා.</w:t>
      </w:r>
    </w:p>
    <w:p w:rsidR="00DF298B" w:rsidRPr="00680B2B" w:rsidRDefault="00680B2B">
      <w:pPr>
        <w:rPr>
          <w:rFonts w:ascii="Nirmala UI" w:hAnsi="Nirmala UI" w:cs="Nirmala UI"/>
        </w:rPr>
      </w:pPr>
      <w:r w:rsidRPr="00680B2B">
        <w:rPr>
          <w:rFonts w:ascii="Nirmala UI" w:hAnsi="Nirmala UI" w:cs="Nirmala UI"/>
        </w:rPr>
        <w:t>විහාරය ඉදිරිපස මණ්ඩපයේ කැටයම් කුලුනක් – wikipedia.org</w:t>
      </w:r>
    </w:p>
    <w:p w:rsidR="00DF298B" w:rsidRPr="00680B2B" w:rsidRDefault="00680B2B">
      <w:pPr>
        <w:rPr>
          <w:rFonts w:ascii="Nirmala UI" w:hAnsi="Nirmala UI" w:cs="Nirmala UI"/>
        </w:rPr>
      </w:pPr>
      <w:r w:rsidRPr="00680B2B">
        <w:rPr>
          <w:rFonts w:ascii="Nirmala UI" w:hAnsi="Nirmala UI" w:cs="Nirmala UI"/>
        </w:rPr>
        <w:t>ගඩලාදෙණිය විහාරයේ ඉතිහාසය ක්‍රි.ව. 14 වන සියවස දක්වා දිවයනවා. පැරණි මූලාශ්‍රයන්ට අනුව මෙම විහාරය පළමුවන සීලවංස ධර්මකීර්ති හිමියන්ගේ අනුශාසනා පරිදි හතරවන බුවනෙකබාහු (1341-1351) රජු විසින් ඉදිකරන ලද්දක්. රජු විසින් මෙම විහාරයේ ඉදිකිරීම් සිය ප්‍රධාන අමාත්‍ය සේනාධිලංකාර වෙත පැවරූ බවත්, ඔහු  දකුණු ඉන්දියානු වාස්තුවේදී ගණේශ්වරාචාරීගේ සැලසුමකට අනුව විහාරය ගොඩනැංවූ බවත් සඳහන් වෙනවා. මුල් කාලයේ ධර්මකීර්ති විහාරය නමින් මේ විහාරය හඳුන්වන ලද බව ඉතිහාස මූලාශ්‍රවලින් පේනවා.</w:t>
      </w:r>
    </w:p>
    <w:p w:rsidR="00DF298B" w:rsidRPr="00680B2B" w:rsidRDefault="00680B2B">
      <w:pPr>
        <w:rPr>
          <w:rFonts w:ascii="Nirmala UI" w:hAnsi="Nirmala UI" w:cs="Nirmala UI"/>
        </w:rPr>
      </w:pPr>
      <w:r w:rsidRPr="00680B2B">
        <w:rPr>
          <w:rFonts w:ascii="Nirmala UI" w:hAnsi="Nirmala UI" w:cs="Nirmala UI"/>
        </w:rPr>
        <w:t>විහාර ප්‍රවේශයේ කොරවක් ගල් කැටයම්- කුසුම්සිරි විජයවර්ධන</w:t>
      </w:r>
    </w:p>
    <w:p w:rsidR="00DF298B" w:rsidRPr="00680B2B" w:rsidRDefault="00680B2B">
      <w:pPr>
        <w:rPr>
          <w:rFonts w:ascii="Nirmala UI" w:hAnsi="Nirmala UI" w:cs="Nirmala UI"/>
        </w:rPr>
      </w:pPr>
      <w:r w:rsidRPr="00680B2B">
        <w:rPr>
          <w:rFonts w:ascii="Nirmala UI" w:hAnsi="Nirmala UI" w:cs="Nirmala UI"/>
        </w:rPr>
        <w:t>ගම්පොළ යුගයේ වාස්තු විද්‍යා ලක්ෂණ හෙළිකරන මෙය ගල් පර්වතයක් මත ඉදිකළ විහාරයක්. විහාරය පිළිමගෙය, පිවිසුම් තොරණකින්, චෛත්‍යයකින්, බෝධි වෘක්ෂයකින්, සංඝාවාසයකින්, හා දේවාල දෙකකින් ද සමන්විත යි. පර්වතය මත ශිලා ලිපි අටක් ද දැකගත හැකියි.</w:t>
      </w:r>
    </w:p>
    <w:p w:rsidR="00DF298B" w:rsidRPr="00680B2B" w:rsidRDefault="00680B2B">
      <w:pPr>
        <w:rPr>
          <w:rFonts w:ascii="Nirmala UI" w:hAnsi="Nirmala UI" w:cs="Nirmala UI"/>
        </w:rPr>
      </w:pPr>
      <w:r w:rsidRPr="00680B2B">
        <w:rPr>
          <w:rFonts w:ascii="Nirmala UI" w:hAnsi="Nirmala UI" w:cs="Nirmala UI"/>
        </w:rPr>
        <w:t>කැටයම් කළ ඇත් රූප- කුසුම්සිරි විජයවර්ධන</w:t>
      </w:r>
    </w:p>
    <w:p w:rsidR="00DF298B" w:rsidRPr="00680B2B" w:rsidRDefault="00680B2B">
      <w:pPr>
        <w:rPr>
          <w:rFonts w:ascii="Nirmala UI" w:hAnsi="Nirmala UI" w:cs="Nirmala UI"/>
        </w:rPr>
      </w:pPr>
      <w:r w:rsidRPr="00680B2B">
        <w:rPr>
          <w:rFonts w:ascii="Nirmala UI" w:hAnsi="Nirmala UI" w:cs="Nirmala UI"/>
        </w:rPr>
        <w:t>දකුණු ඉන්දීය විජය නගර් ගෘහ නිර්මාණ ශිල්පයට අනුව ක්‍රි. ව. 1344 අප්‍රේල් 28 බදාදා විහාරය ගොඩනංවා අවසන් කරන ලද බව ගඩලාදෙණිය සෙල්ලිපියෙන් පැහැදිලි වෙනවා. මෙහි ඇති ගම්පොළ යුගයට අයත් විහාරගෙය පැරණිතම ගොඩනැගිල්ල ලෙස සැළකෙනවා. ගෙඩිගේ සම්ප්‍රදායෙන් යුතුව නිමවූ එහි පියස්ස ද කළුගලෙන්ම තනා තිබෙනවා. බොහෝ කාලයක් පවතින ලෙස මෙම සිලාමය පිළිම ගෙය ඉදිකළ බව ගඩලාදෙණිය සෙල්ලිපියේ සඳහන්.</w:t>
      </w:r>
    </w:p>
    <w:p w:rsidR="00DF298B" w:rsidRPr="00680B2B" w:rsidRDefault="00680B2B">
      <w:pPr>
        <w:rPr>
          <w:rFonts w:ascii="Nirmala UI" w:hAnsi="Nirmala UI" w:cs="Nirmala UI"/>
        </w:rPr>
      </w:pPr>
      <w:r w:rsidRPr="00680B2B">
        <w:rPr>
          <w:rFonts w:ascii="Nirmala UI" w:hAnsi="Nirmala UI" w:cs="Nirmala UI"/>
        </w:rPr>
        <w:t>දොරක සිතුවම්- කුසුම්සිරි විජයවර්ධන</w:t>
      </w:r>
    </w:p>
    <w:p w:rsidR="00DF298B" w:rsidRPr="00680B2B" w:rsidRDefault="00680B2B">
      <w:pPr>
        <w:rPr>
          <w:rFonts w:ascii="Nirmala UI" w:hAnsi="Nirmala UI" w:cs="Nirmala UI"/>
        </w:rPr>
      </w:pPr>
      <w:r w:rsidRPr="00680B2B">
        <w:rPr>
          <w:rFonts w:ascii="Nirmala UI" w:hAnsi="Nirmala UI" w:cs="Nirmala UI"/>
        </w:rPr>
        <w:t xml:space="preserve">මෙයට පසුකාලීනව පියස්සක් යොදා තිබුණත් එය නොගැලපෙන නිසා 1953 දී පුරාවිද්‍යා දෙපාර්තමේන්තුව එය ඉවත් කර, පැරණි පෙනුම ලැබෙන පරිදි සංරක්ෂණය කර තිබෙනවා. පසුකාලීනව, එනම් ක්‍රි.ව. 1412-1467, රජ පැමිණි හය වන පරාක්‍රමබාහු රජු විසින් ගඩලාදෙණිය  ප්‍රතිසංස්කරය කර හුණු පිරියම් කරවා තිබෙනවා. ක්‍රි.ව. 1707-1739 යුගයේ රජ පැමිණි වීර පරාක්‍රම නරේන්ද්‍රසිංහ රජු </w:t>
      </w:r>
      <w:r w:rsidRPr="00680B2B">
        <w:rPr>
          <w:rFonts w:ascii="Nirmala UI" w:hAnsi="Nirmala UI" w:cs="Nirmala UI"/>
        </w:rPr>
        <w:lastRenderedPageBreak/>
        <w:t>විසින් වැලිවිට සරණංකර මාහිමියනට සන්නසක් මගින් මෙම විහාරය පැවරූ බව සඳහන්.</w:t>
      </w:r>
    </w:p>
    <w:p w:rsidR="00DF298B" w:rsidRPr="00680B2B" w:rsidRDefault="00680B2B">
      <w:pPr>
        <w:rPr>
          <w:rFonts w:ascii="Nirmala UI" w:hAnsi="Nirmala UI" w:cs="Nirmala UI"/>
        </w:rPr>
      </w:pPr>
      <w:r w:rsidRPr="00680B2B">
        <w:rPr>
          <w:rFonts w:ascii="Nirmala UI" w:hAnsi="Nirmala UI" w:cs="Nirmala UI"/>
        </w:rPr>
        <w:t>කළු ගලින් ඉදිකළ පදනමක් මත ඉදිකළ විහාරය පුරාණ වාස්තු විද්‍යාවේ විශිෂ්ටත්වය හෙළිකරන්නක්. විහාරයට ඇතුළුවිය යුත්තේ දොරටුව ඉදිරිපස තිබෙන කොරවක්ගල් දෙකක් සහිත කැටයමින් යුත් පියගැට පෙළක් නැගීමෙන්.</w:t>
      </w:r>
    </w:p>
    <w:p w:rsidR="00DF298B" w:rsidRPr="00680B2B" w:rsidRDefault="00680B2B">
      <w:pPr>
        <w:rPr>
          <w:rFonts w:ascii="Nirmala UI" w:hAnsi="Nirmala UI" w:cs="Nirmala UI"/>
        </w:rPr>
      </w:pPr>
      <w:r w:rsidRPr="00680B2B">
        <w:rPr>
          <w:rFonts w:ascii="Nirmala UI" w:hAnsi="Nirmala UI" w:cs="Nirmala UI"/>
        </w:rPr>
        <w:t>වහලය නිර්මාණය කර තිබෙන්නේ චතුරස්‍රාකාර බිත්ති කෙළවර කොණින් කොණට හරස් අතට හතරැස්ව සැකසූ විශාල ගල් කුට්ටි කොටස් එකිනෙක තබා ක්‍රමිකව කුඩා කරමින්. මෙම ක්‍රමය පහන් කූඩු වහල නමින් හැඳින්වෙනවා. ශිඛරයේ මුදුන බෞද්ධ ස්ථුපයක හැඩයට තනා තිබෙනවා. ඒ අනුව දකුණු ඉන්දීය සහ දේශීය වාස්තු විද්‍යා යන ක්‍රම දෙකම මෙහි දක්නට පුළුවන්.</w:t>
      </w:r>
    </w:p>
    <w:p w:rsidR="00DF298B" w:rsidRPr="00680B2B" w:rsidRDefault="00680B2B">
      <w:pPr>
        <w:rPr>
          <w:rFonts w:ascii="Nirmala UI" w:hAnsi="Nirmala UI" w:cs="Nirmala UI"/>
        </w:rPr>
      </w:pPr>
      <w:r w:rsidRPr="00680B2B">
        <w:rPr>
          <w:rFonts w:ascii="Nirmala UI" w:hAnsi="Nirmala UI" w:cs="Nirmala UI"/>
        </w:rPr>
        <w:t>කුලුනක ඇති ශිව නටරාජ කැටයමක්- කුසුම්සිරි විජයවර්ධන</w:t>
      </w:r>
    </w:p>
    <w:p w:rsidR="00DF298B" w:rsidRPr="00680B2B" w:rsidRDefault="00680B2B">
      <w:pPr>
        <w:rPr>
          <w:rFonts w:ascii="Nirmala UI" w:hAnsi="Nirmala UI" w:cs="Nirmala UI"/>
        </w:rPr>
      </w:pPr>
      <w:r w:rsidRPr="00680B2B">
        <w:rPr>
          <w:rFonts w:ascii="Nirmala UI" w:hAnsi="Nirmala UI" w:cs="Nirmala UI"/>
        </w:rPr>
        <w:t>විහාර මන්දිරය එකක් පිටුපස එකක් යෙදෙන පරිද්දෙන් කුටි දෙකකින් සහ පිටත මණ්ඩපයකින් යුක්ත යි. එහි ඇතුළු කාමරය තුළ රියන් 12ක් පමණ උස් වූ හිඳි පිළිමයක් හා එය දෙපස හිටි බුදු පිළිම හතරක් පිහිටා තිබෙනවා. පිටත මණ්ඩපය ඉදිරිපිට දැකගත හැකි ගල් කුලුණු ද්විත්වය විහාරයේ වූ සුවිශේෂී නිර්මාණයක් සේ සැලකෙනවා. එහි වම් ගල් කුලුණ ගණේශ්වරාචාරී විසිනුත්, දකුණු කුලුණ ලාංකීය ගල් වඩුවෙකු විසිනුත් කැටයම් කර ඇතැයි පැවසෙනවා. ඒ අනුව වම් කුලුණ හින්දු ආභාසයට අනුවත්, දකුණු කුලුණ බෞද්ධ ආභාසයට අනුවත් සකස් කොට තිබෙන බව ජනප්‍රවාදයන් පවසනවා.</w:t>
      </w:r>
    </w:p>
    <w:p w:rsidR="00DF298B" w:rsidRPr="00680B2B" w:rsidRDefault="00680B2B">
      <w:pPr>
        <w:rPr>
          <w:rFonts w:ascii="Nirmala UI" w:hAnsi="Nirmala UI" w:cs="Nirmala UI"/>
        </w:rPr>
      </w:pPr>
      <w:r w:rsidRPr="00680B2B">
        <w:rPr>
          <w:rFonts w:ascii="Nirmala UI" w:hAnsi="Nirmala UI" w:cs="Nirmala UI"/>
        </w:rPr>
        <w:t>විහාර මන්දිරය තුළ උතුරු දෙසට ගොඩනංවා ඇති අමතර කොටස විෂ්ණු දේවාලය යි.</w:t>
      </w:r>
    </w:p>
    <w:p w:rsidR="00DF298B" w:rsidRPr="00680B2B" w:rsidRDefault="00680B2B">
      <w:pPr>
        <w:rPr>
          <w:rFonts w:ascii="Nirmala UI" w:hAnsi="Nirmala UI" w:cs="Nirmala UI"/>
        </w:rPr>
      </w:pPr>
      <w:r w:rsidRPr="00680B2B">
        <w:rPr>
          <w:rFonts w:ascii="Nirmala UI" w:hAnsi="Nirmala UI" w:cs="Nirmala UI"/>
        </w:rPr>
        <w:t>හිඳි බුද්ධ ප්‍රතිමාව- කුසුම්සිරි විජයවර්ධන</w:t>
      </w:r>
    </w:p>
    <w:p w:rsidR="00DF298B" w:rsidRPr="00680B2B" w:rsidRDefault="00680B2B">
      <w:pPr>
        <w:rPr>
          <w:rFonts w:ascii="Nirmala UI" w:hAnsi="Nirmala UI" w:cs="Nirmala UI"/>
        </w:rPr>
      </w:pPr>
      <w:r w:rsidRPr="00680B2B">
        <w:rPr>
          <w:rFonts w:ascii="Nirmala UI" w:hAnsi="Nirmala UI" w:cs="Nirmala UI"/>
        </w:rPr>
        <w:t>ගඩලාදෙණිය සෙල් ලිපියේ මෙම පිළිමය හඳුන්වා ඇත්තේ “ශක, බ්‍රහ්ම, සුයාම, සන්තුසිත නාථ, මෛත්‍රී ආදී දෙවියන් විසින් පිරිවරණ ලදුව, බෝධීන් වහන්සේට පිටලා වජ්‍රාසනාරූඪව වැඩසිටිනා සධාතුක මහ පිළිම වහන්සේ” ලෙසින්. එයට ඉහළින් මකර තොරණක් තිබෙනවා. ධ්‍යාන මුද්‍රාවෙන් සහ වීරාසනයෙන් වැඩසිටිනා රන් පැහැය ආලේප කළ පිළිමය තනා ඇත්තේ ගඩොල් සහ බදාම භාවිතයෙන්. එහෙත් මේ පිළිමයේ ඇත්තේ හින්දු දේව ප්‍රතිමා ලක්ෂණ යි. බුදු පිළිමයක ඇති ශාන්ත බව වෙනුවට හින්දු දේව ප්‍රතිමාවල ඇති විවෘත දෙනෙත් දකින්නන් තුළ බිය මුසු ගෞරවයක් ඇති කරන ස්වභාවයක් පෙන්වනවා.</w:t>
      </w:r>
    </w:p>
    <w:p w:rsidR="00DF298B" w:rsidRPr="00680B2B" w:rsidRDefault="00680B2B">
      <w:pPr>
        <w:rPr>
          <w:rFonts w:ascii="Nirmala UI" w:hAnsi="Nirmala UI" w:cs="Nirmala UI"/>
        </w:rPr>
      </w:pPr>
      <w:r w:rsidRPr="00680B2B">
        <w:rPr>
          <w:rFonts w:ascii="Nirmala UI" w:hAnsi="Nirmala UI" w:cs="Nirmala UI"/>
        </w:rPr>
        <w:t>පැරණි ලෝකඩ ප්‍රතිමාව- කුසුම්සිරි විජයවර්ධන</w:t>
      </w:r>
    </w:p>
    <w:p w:rsidR="00DF298B" w:rsidRPr="00680B2B" w:rsidRDefault="00680B2B">
      <w:pPr>
        <w:rPr>
          <w:rFonts w:ascii="Nirmala UI" w:hAnsi="Nirmala UI" w:cs="Nirmala UI"/>
        </w:rPr>
      </w:pPr>
      <w:r w:rsidRPr="00680B2B">
        <w:rPr>
          <w:rFonts w:ascii="Nirmala UI" w:hAnsi="Nirmala UI" w:cs="Nirmala UI"/>
        </w:rPr>
        <w:lastRenderedPageBreak/>
        <w:t>මේ ප්‍රතිමාව අසල තැන්පත් කර ඇති ලෝකඩ බුදු පිළිමය ධර්මකීර්ති හිමි ඉන්දියාවේ සිට ගෙන ආ එකක් බව විශ්වාස කෙරෙනවා. මේ ප්‍රතිමාව 9-10 සියවස්වලට අයත් බව පුරාවිද්‍යාඥ මතය යි.</w:t>
      </w:r>
    </w:p>
    <w:p w:rsidR="00DF298B" w:rsidRPr="00680B2B" w:rsidRDefault="00680B2B">
      <w:pPr>
        <w:rPr>
          <w:rFonts w:ascii="Nirmala UI" w:hAnsi="Nirmala UI" w:cs="Nirmala UI"/>
        </w:rPr>
      </w:pPr>
      <w:r w:rsidRPr="00680B2B">
        <w:rPr>
          <w:rFonts w:ascii="Nirmala UI" w:hAnsi="Nirmala UI" w:cs="Nirmala UI"/>
        </w:rPr>
        <w:t>විහාරයේ තිබෙන කරඩුවක සිතුවම් -කුසුම්සිරි විජයවර්ධන</w:t>
      </w:r>
    </w:p>
    <w:p w:rsidR="00DF298B" w:rsidRPr="00680B2B" w:rsidRDefault="00680B2B">
      <w:pPr>
        <w:rPr>
          <w:rFonts w:ascii="Nirmala UI" w:hAnsi="Nirmala UI" w:cs="Nirmala UI"/>
        </w:rPr>
      </w:pPr>
      <w:r w:rsidRPr="00680B2B">
        <w:rPr>
          <w:rFonts w:ascii="Nirmala UI" w:hAnsi="Nirmala UI" w:cs="Nirmala UI"/>
        </w:rPr>
        <w:t>ප්‍රතිමා ගෘහයෙහි අභ්‍යන්තරය එදා සිතුවමින් අලංකාරව පැවතිය ද පසුකාලීනව ඒවා විනාශ වෙලා. සීලිමේ පමණක් චිත්‍ර කොටස් කිහිපයක් දැකගත හැකි යි. ඒවා ගම්පොළ යුගයට අයත් බවට අනුමාන කරනවා.</w:t>
      </w:r>
    </w:p>
    <w:p w:rsidR="00DF298B" w:rsidRPr="00680B2B" w:rsidRDefault="00680B2B">
      <w:pPr>
        <w:rPr>
          <w:rFonts w:ascii="Nirmala UI" w:hAnsi="Nirmala UI" w:cs="Nirmala UI"/>
        </w:rPr>
      </w:pPr>
      <w:r w:rsidRPr="00680B2B">
        <w:rPr>
          <w:rFonts w:ascii="Nirmala UI" w:hAnsi="Nirmala UI" w:cs="Nirmala UI"/>
        </w:rPr>
        <w:t>දිගින් වැඩි දිග්ගේ-කුසුම්සිරි විජයවර්ධන</w:t>
      </w:r>
    </w:p>
    <w:p w:rsidR="00DF298B" w:rsidRPr="00680B2B" w:rsidRDefault="00680B2B">
      <w:pPr>
        <w:rPr>
          <w:rFonts w:ascii="Nirmala UI" w:hAnsi="Nirmala UI" w:cs="Nirmala UI"/>
        </w:rPr>
      </w:pPr>
      <w:r w:rsidRPr="00680B2B">
        <w:rPr>
          <w:rFonts w:ascii="Nirmala UI" w:hAnsi="Nirmala UI" w:cs="Nirmala UI"/>
        </w:rPr>
        <w:t>දේවාලය අසලින් පිටතට පැමිණි විට ඇත්තේ දිග්ගෙය යි. මේ කොටස ගම්පොළ යුගයට පසුව ඉදිකරන ලද්දක්. එයට පෙති උළු සෙවිලි කර තිබෙනවා.</w:t>
      </w:r>
    </w:p>
    <w:p w:rsidR="00DF298B" w:rsidRPr="00680B2B" w:rsidRDefault="00680B2B">
      <w:pPr>
        <w:rPr>
          <w:rFonts w:ascii="Nirmala UI" w:hAnsi="Nirmala UI" w:cs="Nirmala UI"/>
        </w:rPr>
      </w:pPr>
      <w:r w:rsidRPr="00680B2B">
        <w:rPr>
          <w:rFonts w:ascii="Nirmala UI" w:hAnsi="Nirmala UI" w:cs="Nirmala UI"/>
        </w:rPr>
        <w:t>විහාර බිමට නුදුරින් ඈතින් ඉදිකර ඇති හුදෙකලා කුඩා ගොඩනැගිල්ල සිංහාසන මණ්ඩපය ලෙස හඳුන්වනවා. උසින් වැඩි එය පෙරහර කාලයට දේවාභරණ තාවකාලිකව තැන්පත් කර පුද පූජා කිරීමට ඉදිකර තිබෙන ගොඩනැගිල්ලක්.</w:t>
      </w:r>
    </w:p>
    <w:p w:rsidR="00DF298B" w:rsidRPr="00680B2B" w:rsidRDefault="00680B2B">
      <w:pPr>
        <w:rPr>
          <w:rFonts w:ascii="Nirmala UI" w:hAnsi="Nirmala UI" w:cs="Nirmala UI"/>
        </w:rPr>
      </w:pPr>
      <w:r w:rsidRPr="00680B2B">
        <w:rPr>
          <w:rFonts w:ascii="Nirmala UI" w:hAnsi="Nirmala UI" w:cs="Nirmala UI"/>
        </w:rPr>
        <w:t>මුළුතැන්ගෙයි වී අටුව- කුසුම්සිරි විජයවර්ධන</w:t>
      </w:r>
    </w:p>
    <w:p w:rsidR="00DF298B" w:rsidRPr="00680B2B" w:rsidRDefault="00680B2B">
      <w:pPr>
        <w:rPr>
          <w:rFonts w:ascii="Nirmala UI" w:hAnsi="Nirmala UI" w:cs="Nirmala UI"/>
        </w:rPr>
      </w:pPr>
      <w:r w:rsidRPr="00680B2B">
        <w:rPr>
          <w:rFonts w:ascii="Nirmala UI" w:hAnsi="Nirmala UI" w:cs="Nirmala UI"/>
        </w:rPr>
        <w:t>ප්‍රධාන විහාරයට පිටුපසින් පැරණි මුළුතැන්ගේ දක්නට ලැබෙනවා. දේවාලයේ අඩුක්කු පිළියෙල කිරීමට මෙය භාවිත කර තිබෙනවා. පැරණි වී අටුවක් ද මෙහි තිබෙනවා.</w:t>
      </w:r>
    </w:p>
    <w:p w:rsidR="00DF298B" w:rsidRPr="00680B2B" w:rsidRDefault="00680B2B">
      <w:pPr>
        <w:rPr>
          <w:rFonts w:ascii="Nirmala UI" w:hAnsi="Nirmala UI" w:cs="Nirmala UI"/>
        </w:rPr>
      </w:pPr>
      <w:r w:rsidRPr="00680B2B">
        <w:rPr>
          <w:rFonts w:ascii="Nirmala UI" w:hAnsi="Nirmala UI" w:cs="Nirmala UI"/>
        </w:rPr>
        <w:t>පල්ලේ දේවාලය හෙවත් දැඩිමුණ්ඩ දෙවොල -කුසුම්සිරි විජයවර්ධන</w:t>
      </w:r>
    </w:p>
    <w:p w:rsidR="00DF298B" w:rsidRPr="00680B2B" w:rsidRDefault="00680B2B">
      <w:pPr>
        <w:rPr>
          <w:rFonts w:ascii="Nirmala UI" w:hAnsi="Nirmala UI" w:cs="Nirmala UI"/>
        </w:rPr>
      </w:pPr>
      <w:r w:rsidRPr="00680B2B">
        <w:rPr>
          <w:rFonts w:ascii="Nirmala UI" w:hAnsi="Nirmala UI" w:cs="Nirmala UI"/>
        </w:rPr>
        <w:t>විහාරයට නුදුරින් වෙනම ගොඩනැගිල්ලක් වශයෙන් පිහිටි මෙය අලුත්නුවර දැඩිමුණ්ඩ දේවාලය යි. එය පර්වතය මත කළුගලින් වේදිකාවක් තනා ඒ මත ඉදිකර තිබෙනවා. අදත් බැතිමතුන් මෙහි පැමිණ පිහිට පතන අයුරු දක්නට පුලුවන්.</w:t>
      </w:r>
    </w:p>
    <w:p w:rsidR="00DF298B" w:rsidRPr="00680B2B" w:rsidRDefault="00680B2B">
      <w:pPr>
        <w:rPr>
          <w:rFonts w:ascii="Nirmala UI" w:hAnsi="Nirmala UI" w:cs="Nirmala UI"/>
        </w:rPr>
      </w:pPr>
      <w:r w:rsidRPr="00680B2B">
        <w:rPr>
          <w:rFonts w:ascii="Nirmala UI" w:hAnsi="Nirmala UI" w:cs="Nirmala UI"/>
        </w:rPr>
        <w:t>විහාර බිමෙන් සෙල්ලිපි 8ක් හමුවෙනවා. ඒ අතරින් පර්වතයේ කොටා ඇති ධර්මකීර්ති හිමියන්ගේ සෙල්ලිපිය මෙහි ඉතිහාසය දැනගැනීමට ඉතා වැදගත්. ඊට අමතරව තවත් සෙල්ලිපි හතක් ගල්තලාව මත දක්නට ලැබෙනවා. සමහර ලිපි ගෙවී ගිහින්.</w:t>
      </w:r>
    </w:p>
    <w:p w:rsidR="00DF298B" w:rsidRPr="00680B2B" w:rsidRDefault="00680B2B">
      <w:pPr>
        <w:rPr>
          <w:rFonts w:ascii="Nirmala UI" w:hAnsi="Nirmala UI" w:cs="Nirmala UI"/>
        </w:rPr>
      </w:pPr>
      <w:r w:rsidRPr="00680B2B">
        <w:rPr>
          <w:rFonts w:ascii="Nirmala UI" w:hAnsi="Nirmala UI" w:cs="Nirmala UI"/>
        </w:rPr>
        <w:t>මුළුතැන්ගෙයි වී අටුව- කුසුම්සිරි විජයවර්ධන</w:t>
      </w:r>
    </w:p>
    <w:p w:rsidR="00DF298B" w:rsidRPr="00680B2B" w:rsidRDefault="00680B2B">
      <w:pPr>
        <w:rPr>
          <w:rFonts w:ascii="Nirmala UI" w:hAnsi="Nirmala UI" w:cs="Nirmala UI"/>
        </w:rPr>
      </w:pPr>
      <w:r w:rsidRPr="00680B2B">
        <w:rPr>
          <w:rFonts w:ascii="Nirmala UI" w:hAnsi="Nirmala UI" w:cs="Nirmala UI"/>
        </w:rPr>
        <w:t>ශෛලමය බෝධිඝරයකින් වට වූ ගඩලාදෙණිය විහාරයේ වූ බෝධි වෘක්ෂය, දඹදිව දෙව්රම් වෙහෙර ආනන්ද බෝධියෙන් රැගෙන ආ බෝධි අංකුරයක් යැයි විශ්වාස කෙරෙනවා. එය පළමුවන ධර්මකීර්ති හිමි විසින් රෝපණය කොට තිබෙන්නක්.</w:t>
      </w:r>
    </w:p>
    <w:p w:rsidR="00DF298B" w:rsidRPr="00680B2B" w:rsidRDefault="00680B2B">
      <w:pPr>
        <w:rPr>
          <w:rFonts w:ascii="Nirmala UI" w:hAnsi="Nirmala UI" w:cs="Nirmala UI"/>
        </w:rPr>
      </w:pPr>
      <w:r w:rsidRPr="00680B2B">
        <w:rPr>
          <w:rFonts w:ascii="Nirmala UI" w:hAnsi="Nirmala UI" w:cs="Nirmala UI"/>
        </w:rPr>
        <w:t>විජයොත්පාය තුළ පිහිටි බුදු පිළිමයක් – කුසුම්සිරි විජයවර්ධන</w:t>
      </w:r>
    </w:p>
    <w:p w:rsidR="00DF298B" w:rsidRPr="00680B2B" w:rsidRDefault="00680B2B">
      <w:pPr>
        <w:rPr>
          <w:rFonts w:ascii="Nirmala UI" w:hAnsi="Nirmala UI" w:cs="Nirmala UI"/>
        </w:rPr>
      </w:pPr>
      <w:r w:rsidRPr="00680B2B">
        <w:rPr>
          <w:rFonts w:ascii="Nirmala UI" w:hAnsi="Nirmala UI" w:cs="Nirmala UI"/>
        </w:rPr>
        <w:lastRenderedPageBreak/>
        <w:t>උස් කුලුණු 4ක් මත ඇති වහලයකින් යුතු චෛත්‍යඝරයක් සහිත දැකුම්කලු ගොඩනැගිල්ලක්. විහාරයට පිවිසෙන විට පළමුව දකින්න ලැබෙන්නේ මෙම ගොඩනැගිල්ලයි. අඩි 12ක් උස් පාදමක් මත ඉදි කළ මෙය ශෛලමය මලසුන් ගෙවල් 4ක් හා ඇත් රූප 8ක් පිරිවර කොට තිබෙනවා. මේ ගොඩනැගිල්ලේ සම්පූර්ණ උස අඩි 40ක් .</w:t>
      </w:r>
    </w:p>
    <w:p w:rsidR="00DF298B" w:rsidRPr="00680B2B" w:rsidRDefault="00680B2B">
      <w:pPr>
        <w:rPr>
          <w:rFonts w:ascii="Nirmala UI" w:hAnsi="Nirmala UI" w:cs="Nirmala UI"/>
        </w:rPr>
      </w:pPr>
      <w:r w:rsidRPr="00680B2B">
        <w:rPr>
          <w:rFonts w:ascii="Nirmala UI" w:hAnsi="Nirmala UI" w:cs="Nirmala UI"/>
        </w:rPr>
        <w:t>ආවාස ගෙයි ඇතුළත මැද මිදුල – කුසුම්සිරි විජයවර්ධන</w:t>
      </w:r>
    </w:p>
    <w:p w:rsidR="00DF298B" w:rsidRPr="00680B2B" w:rsidRDefault="00680B2B">
      <w:pPr>
        <w:rPr>
          <w:rFonts w:ascii="Nirmala UI" w:hAnsi="Nirmala UI" w:cs="Nirmala UI"/>
        </w:rPr>
      </w:pPr>
      <w:r w:rsidRPr="00680B2B">
        <w:rPr>
          <w:rFonts w:ascii="Nirmala UI" w:hAnsi="Nirmala UI" w:cs="Nirmala UI"/>
        </w:rPr>
        <w:t>භික්ෂූන් වහන්සේලා සඳහා මහනුවර යුගයේ ඉදිකළ ආවාසය මැද මිදුලක් වටා යන සේ නේවාසික කුටි සහිත ගොඩනැගිල්ලක්. පැරණි කැසිකිලි ගලක් ද මේ ස්ථානයෙන් හමුවී තිබෙනවා.</w:t>
      </w:r>
    </w:p>
    <w:p w:rsidR="00DF298B" w:rsidRPr="00680B2B" w:rsidRDefault="00680B2B">
      <w:pPr>
        <w:rPr>
          <w:rFonts w:ascii="Nirmala UI" w:hAnsi="Nirmala UI" w:cs="Nirmala UI"/>
        </w:rPr>
      </w:pPr>
      <w:r w:rsidRPr="00680B2B">
        <w:rPr>
          <w:rFonts w:ascii="Nirmala UI" w:hAnsi="Nirmala UI" w:cs="Nirmala UI"/>
        </w:rPr>
        <w:t>ඉතින් නුවර යද්දී ගඩලාදෙණි විහාරය සහ පුරාවස්තූන් දැකගන්න යන්නටත් අමතක කරන්න එපා.</w:t>
      </w:r>
    </w:p>
    <w:p w:rsidR="00DF298B" w:rsidRPr="00680B2B" w:rsidRDefault="00680B2B">
      <w:pPr>
        <w:rPr>
          <w:rFonts w:ascii="Nirmala UI" w:hAnsi="Nirmala UI" w:cs="Nirmala UI"/>
        </w:rPr>
      </w:pPr>
      <w:proofErr w:type="spellStart"/>
      <w:r w:rsidRPr="00680B2B">
        <w:rPr>
          <w:rFonts w:ascii="Nirmala UI" w:hAnsi="Nirmala UI" w:cs="Nirmala UI"/>
        </w:rPr>
        <w:t>මුතුරාජවෙල</w:t>
      </w:r>
      <w:proofErr w:type="spellEnd"/>
      <w:r w:rsidRPr="00680B2B">
        <w:rPr>
          <w:rFonts w:ascii="Nirmala UI" w:hAnsi="Nirmala UI" w:cs="Nirmala UI"/>
        </w:rPr>
        <w:t xml:space="preserve"> </w:t>
      </w:r>
      <w:proofErr w:type="spellStart"/>
      <w:r w:rsidRPr="00680B2B">
        <w:rPr>
          <w:rFonts w:ascii="Nirmala UI" w:hAnsi="Nirmala UI" w:cs="Nirmala UI"/>
        </w:rPr>
        <w:t>තෙත්බිම</w:t>
      </w:r>
      <w:proofErr w:type="spellEnd"/>
      <w:r w:rsidRPr="00680B2B">
        <w:rPr>
          <w:rFonts w:ascii="Nirmala UI" w:hAnsi="Nirmala UI" w:cs="Nirmala UI"/>
        </w:rPr>
        <w:t xml:space="preserve"> </w:t>
      </w:r>
      <w:proofErr w:type="spellStart"/>
      <w:r w:rsidRPr="00680B2B">
        <w:rPr>
          <w:rFonts w:ascii="Nirmala UI" w:hAnsi="Nirmala UI" w:cs="Nirmala UI"/>
        </w:rPr>
        <w:t>ගොඩකර</w:t>
      </w:r>
      <w:proofErr w:type="spellEnd"/>
      <w:r w:rsidRPr="00680B2B">
        <w:rPr>
          <w:rFonts w:ascii="Nirmala UI" w:hAnsi="Nirmala UI" w:cs="Nirmala UI"/>
        </w:rPr>
        <w:t xml:space="preserve"> </w:t>
      </w:r>
      <w:proofErr w:type="spellStart"/>
      <w:r w:rsidRPr="00680B2B">
        <w:rPr>
          <w:rFonts w:ascii="Nirmala UI" w:hAnsi="Nirmala UI" w:cs="Nirmala UI"/>
        </w:rPr>
        <w:t>තැනීමට</w:t>
      </w:r>
      <w:proofErr w:type="spellEnd"/>
      <w:r w:rsidRPr="00680B2B">
        <w:rPr>
          <w:rFonts w:ascii="Nirmala UI" w:hAnsi="Nirmala UI" w:cs="Nirmala UI"/>
        </w:rPr>
        <w:t xml:space="preserve"> යන හෝටල් ව්‍යාපෘතියක් ගැන මාධ්‍යවලින් මෙන්ම පරිසර සංවිධානවලින් ද විරෝධය එල්ල වුණේ සති කිහිපයක සිට යි. පසුව ජනාධිපතිවරයා මුතුරාජවෙල නැරඹීමට ගොස් එම ගොඩකිරීම වහාම නවත්වන ලෙස නියෝග කර තිබුණා. ඒ සඳහා කලින් ලබා දී තිබූ අවසරය අවලංගු කළා. මුතුරාජවෙල අක්කර 406ක් ගොඩ කර ඉදිකිරීම් කිරීමට පෞද්ගලික ආයතනයකට අවසර ලබා දුන් රාජ්‍ය නිලධාරීන්ටත්, මුතුරාජවෙල අභය භූමිය නිසි පරිදි සුරැකීමට කටයුතු නොකළ රාජ්‍ය නිලධාරීන්ටත් විරුද්ධව වින්‍යානුකූල පියවර ගැනීමට යන බව ජනාධිපති මාධ්‍ය අංශය පැවසුවා.</w:t>
      </w:r>
    </w:p>
    <w:p w:rsidR="00DF298B" w:rsidRPr="00680B2B" w:rsidRDefault="00680B2B">
      <w:pPr>
        <w:rPr>
          <w:rFonts w:ascii="Nirmala UI" w:hAnsi="Nirmala UI" w:cs="Nirmala UI"/>
        </w:rPr>
      </w:pPr>
      <w:r w:rsidRPr="00680B2B">
        <w:rPr>
          <w:rFonts w:ascii="Nirmala UI" w:hAnsi="Nirmala UI" w:cs="Nirmala UI"/>
        </w:rPr>
        <w:t>තෙත්බිමේ පිහිටීම- sundaytimes.lk</w:t>
      </w:r>
    </w:p>
    <w:p w:rsidR="00DF298B" w:rsidRPr="00680B2B" w:rsidRDefault="00680B2B">
      <w:pPr>
        <w:rPr>
          <w:rFonts w:ascii="Nirmala UI" w:hAnsi="Nirmala UI" w:cs="Nirmala UI"/>
        </w:rPr>
      </w:pPr>
      <w:r w:rsidRPr="00680B2B">
        <w:rPr>
          <w:rFonts w:ascii="Nirmala UI" w:hAnsi="Nirmala UI" w:cs="Nirmala UI"/>
        </w:rPr>
        <w:t>ඉතින් ඇයි මේ මුතුරාජවෙල මෙතරම් වැදගත්?</w:t>
      </w:r>
    </w:p>
    <w:p w:rsidR="00DF298B" w:rsidRPr="00680B2B" w:rsidRDefault="00680B2B">
      <w:pPr>
        <w:rPr>
          <w:rFonts w:ascii="Nirmala UI" w:hAnsi="Nirmala UI" w:cs="Nirmala UI"/>
        </w:rPr>
      </w:pPr>
      <w:r w:rsidRPr="00680B2B">
        <w:rPr>
          <w:rFonts w:ascii="Nirmala UI" w:hAnsi="Nirmala UI" w:cs="Nirmala UI"/>
        </w:rPr>
        <w:t>මුතුරාජවෙල ගොඩකළ ස්ථානයක්- srilankamirror.com</w:t>
      </w:r>
    </w:p>
    <w:p w:rsidR="00DF298B" w:rsidRPr="00680B2B" w:rsidRDefault="00680B2B">
      <w:pPr>
        <w:rPr>
          <w:rFonts w:ascii="Nirmala UI" w:hAnsi="Nirmala UI" w:cs="Nirmala UI"/>
        </w:rPr>
      </w:pPr>
      <w:r w:rsidRPr="00680B2B">
        <w:rPr>
          <w:rFonts w:ascii="Nirmala UI" w:hAnsi="Nirmala UI" w:cs="Nirmala UI"/>
        </w:rPr>
        <w:t>කැලණි නදී මෝයේ සිට මීගමුව කලපුව අතර මුතුරාජවෙල තෙත්බිම් පද්ධතිය පිහිටා තිබෙනවා. කොළඹට කි. මී. 20ක් උතුරෙන් ආරම්භ වී, කි. මී. 30ක් දුර පිහිටි මීගමුව කලපුව දක්වා එය විහිද යනවා. මුහුදට සමාන්තරව ඇදී යන මෙම තෙත්බිම බටහිරින් හැමිල්ටන් ඇළට සහ නැගෙනහිරින් පැරණි ඕලන්ද ඇළටත් සීමා වෙන මෙය වත්තල සහ ජාඇළ මැතිවරණ කොට්ඨාසවලට අයත්. බොහෝ දෙනෙකු ගමන් කරන කොළඹ-කටුනායක අධිවේගී මාර්ගයේ වැඩිම කොටසක් වැටී ඇත්තේ මේ පරිසර පද්ධතිය මැදින්.</w:t>
      </w:r>
    </w:p>
    <w:p w:rsidR="00DF298B" w:rsidRPr="00680B2B" w:rsidRDefault="00680B2B">
      <w:pPr>
        <w:rPr>
          <w:rFonts w:ascii="Nirmala UI" w:hAnsi="Nirmala UI" w:cs="Nirmala UI"/>
        </w:rPr>
      </w:pPr>
      <w:r w:rsidRPr="00680B2B">
        <w:rPr>
          <w:rFonts w:ascii="Nirmala UI" w:hAnsi="Nirmala UI" w:cs="Nirmala UI"/>
        </w:rPr>
        <w:t>තෙත්බිම මැදින් ගලනා හැමිල්ටන් ඇළ- කුසුම්සිරි විජයවර්ධන</w:t>
      </w:r>
    </w:p>
    <w:p w:rsidR="00DF298B" w:rsidRPr="00680B2B" w:rsidRDefault="00680B2B">
      <w:pPr>
        <w:rPr>
          <w:rFonts w:ascii="Nirmala UI" w:hAnsi="Nirmala UI" w:cs="Nirmala UI"/>
        </w:rPr>
      </w:pPr>
      <w:r w:rsidRPr="00680B2B">
        <w:rPr>
          <w:rFonts w:ascii="Nirmala UI" w:hAnsi="Nirmala UI" w:cs="Nirmala UI"/>
        </w:rPr>
        <w:t xml:space="preserve">මේ බිම අදින් වසර 5000කට පමණ පෙර ආරම්භ වන්නට ඇති බව භූවිද්‍යාඥයන්ගේ මතය යි. කෝට්ටේ යුගයේ දී (15-16 සියවස්) මුතුවන් සහල් ලබාදුන් විශාල </w:t>
      </w:r>
      <w:r w:rsidRPr="00680B2B">
        <w:rPr>
          <w:rFonts w:ascii="Nirmala UI" w:hAnsi="Nirmala UI" w:cs="Nirmala UI"/>
        </w:rPr>
        <w:lastRenderedPageBreak/>
        <w:t>වෙල්යායක් මේ ප්‍රදේශයේ පැතිර තිබුණා. ඒ නිසා මුතුරාජවෙල නම් වුණා. මෙයට යාව පිහිටි මීගමු කලපුව සහ වරාය කෝට්ටේ යුගයේ දී ප්‍රධන නැව් තොටක් වශයෙන් ද වැදගත් වුණා. පෘතුගීසින් කැලණි මෝයේ සිට මීගමුව දක්වා මේ වෙල්යාය හරහා ඇළ මාර්ගයක් කැපුවා. ඊට පසු ලුණු මිශ්‍ර ජලය වෙල්යායට කාන්දු වන්නට වුණා. මේ නිසා වෙල්යායේ සාරවත් බව අඩුවුණු බව ලන්දේසි ලේඛනවල දැක්වෙනවා.</w:t>
      </w:r>
    </w:p>
    <w:p w:rsidR="00DF298B" w:rsidRPr="00680B2B" w:rsidRDefault="00680B2B">
      <w:pPr>
        <w:rPr>
          <w:rFonts w:ascii="Nirmala UI" w:hAnsi="Nirmala UI" w:cs="Nirmala UI"/>
        </w:rPr>
      </w:pPr>
      <w:r w:rsidRPr="00680B2B">
        <w:rPr>
          <w:rFonts w:ascii="Nirmala UI" w:hAnsi="Nirmala UI" w:cs="Nirmala UI"/>
        </w:rPr>
        <w:t>ඕලන්ද ඇළ මීගමු කලපුවට වැටෙන තැන- කුසුම්සිරි විජයවර්ධන</w:t>
      </w:r>
    </w:p>
    <w:p w:rsidR="00DF298B" w:rsidRPr="00680B2B" w:rsidRDefault="00680B2B">
      <w:pPr>
        <w:rPr>
          <w:rFonts w:ascii="Nirmala UI" w:hAnsi="Nirmala UI" w:cs="Nirmala UI"/>
        </w:rPr>
      </w:pPr>
      <w:r w:rsidRPr="00680B2B">
        <w:rPr>
          <w:rFonts w:ascii="Nirmala UI" w:hAnsi="Nirmala UI" w:cs="Nirmala UI"/>
        </w:rPr>
        <w:t>පෘතුගීසීන්ගේ ඇළ ලන්දේසින් විසින් තවත් දියුණු කර භාණ්ඩ ප්‍රවාහනයට යොදාගත්තා. එය අද ඕලන්ද ඇළ නමින් හැඳින්වෙනවා. 1796 දී මුහුදුබඩ පළාත් යටත් කරගත් ඉංග්‍රීසින්, මුතුරාජවෙල මුහුදට ආසන්නව තවත් ඇළක් කැපුවා. ඒ හැමිල්ටන් ඇළ යි. 1802 දී එය නිමා කළා. මේ නිසා ලුණු වතුර රට තුළට ඒම තවත් ඉහළ ගොස් මුතුරාජවෙල වගුරුබිමක් බවට පත් වුණා. මේ අමන ක්‍රියාව නිසා හැමිල්ටන් ඇළට සිංහලයන් “මෝඩ ඇළ” කියන්න පටන් ගත්තා. මුතුරාජවෙල වගුරේ බහුලව ඇත්තේ අර්ධ වශයෙන් දිරාගිය පීට්. අප රටේ විශාලතම පීට් වගුර මෙයයි. පීට් කියන්නේ ගල් අඟුරුවල මූලික අවස්ථාව යි. තවත් දීර්ඝ කාලයක් ඒවා දිරාපත් වීමෙන් පසු ගල්අඟුරු බවට පත්වෙනවා.</w:t>
      </w:r>
    </w:p>
    <w:p w:rsidR="00DF298B" w:rsidRPr="00680B2B" w:rsidRDefault="00680B2B">
      <w:pPr>
        <w:rPr>
          <w:rFonts w:ascii="Nirmala UI" w:hAnsi="Nirmala UI" w:cs="Nirmala UI"/>
        </w:rPr>
      </w:pPr>
      <w:r w:rsidRPr="00680B2B">
        <w:rPr>
          <w:rFonts w:ascii="Nirmala UI" w:hAnsi="Nirmala UI" w:cs="Nirmala UI"/>
        </w:rPr>
        <w:t>තෙත් බිමේ සුලබ මල් පිළිහුඩුවා- Discoversrilanka.com</w:t>
      </w:r>
    </w:p>
    <w:p w:rsidR="00DF298B" w:rsidRPr="00680B2B" w:rsidRDefault="00680B2B">
      <w:pPr>
        <w:rPr>
          <w:rFonts w:ascii="Nirmala UI" w:hAnsi="Nirmala UI" w:cs="Nirmala UI"/>
        </w:rPr>
      </w:pPr>
      <w:r w:rsidRPr="00680B2B">
        <w:rPr>
          <w:rFonts w:ascii="Nirmala UI" w:hAnsi="Nirmala UI" w:cs="Nirmala UI"/>
        </w:rPr>
        <w:t>මුතුරාජවෙල මීගමු කලපුවත් සමඟ ගත්විට හෙක්‌ටයාර් 6232කට ආසන්න ප්‍රදේශයක ව්‍යාප්ත වී තිබෙනවා. තෙත්බිම පමණක් විශාලත්වයෙන් හෙක්ටයාර් 3068ක් වෙනවා. ශ්‍රී ලංකාවේ වැදගත්ම තෙත්බිම් 12 අතරට ද මුතුරාජවෙල අයත්.</w:t>
      </w:r>
    </w:p>
    <w:p w:rsidR="00DF298B" w:rsidRPr="00680B2B" w:rsidRDefault="00680B2B">
      <w:pPr>
        <w:rPr>
          <w:rFonts w:ascii="Nirmala UI" w:hAnsi="Nirmala UI" w:cs="Nirmala UI"/>
        </w:rPr>
      </w:pPr>
      <w:r w:rsidRPr="00680B2B">
        <w:rPr>
          <w:rFonts w:ascii="Nirmala UI" w:hAnsi="Nirmala UI" w:cs="Nirmala UI"/>
        </w:rPr>
        <w:t>මුතුරාජවෙල සුන්දරත්වය විඳගන්නා සංචාරකයන්- කුසුම්සිරි විජයවර්ධන</w:t>
      </w:r>
    </w:p>
    <w:p w:rsidR="00DF298B" w:rsidRPr="00680B2B" w:rsidRDefault="00680B2B">
      <w:pPr>
        <w:rPr>
          <w:rFonts w:ascii="Nirmala UI" w:hAnsi="Nirmala UI" w:cs="Nirmala UI"/>
        </w:rPr>
      </w:pPr>
      <w:r w:rsidRPr="00680B2B">
        <w:rPr>
          <w:rFonts w:ascii="Nirmala UI" w:hAnsi="Nirmala UI" w:cs="Nirmala UI"/>
        </w:rPr>
        <w:t>ලාභ නොලබන ප්‍රජා ක්‍රියාකාරී ආයතනයක් වන මුතුරාජවෙල පරිසර කේන්ද්‍රය මගින් තෙත්බිම හරහා බෝට්ටු චාරිකා පවත්වාගෙන යනවා. පරිසර කේන්ද්‍රය පිහිටා ඇත්තේ ජාඇළ තුඩැල්ලෙන් හැරී යන බෝපිටිය-වැලිකැටිය හන්දියට නුදුරින්, හැමිල්ටන් ඇළ ඉවුරේ. මෙහි ගියොත් ධීවර කර්මාන්තය, තෙත්බිමක විවිධත්වය නරඹන්න වගේම මීගමුව කලපුව සහ දඩුගම්ඔය ඉහත්තාවටත් බෝට්ටු සවාරි යාමට ඔබට පුලුවන්. මුතුරාජවෙල වැදගත්කම ගැන වාර්තා චිත්‍රපට නැරඹීමටත් එහි දී අවස්ථාව ලැබෙනවා.</w:t>
      </w:r>
    </w:p>
    <w:p w:rsidR="00DF298B" w:rsidRPr="00680B2B" w:rsidRDefault="00680B2B">
      <w:pPr>
        <w:rPr>
          <w:rFonts w:ascii="Nirmala UI" w:hAnsi="Nirmala UI" w:cs="Nirmala UI"/>
        </w:rPr>
      </w:pPr>
      <w:r w:rsidRPr="00680B2B">
        <w:rPr>
          <w:rFonts w:ascii="Nirmala UI" w:hAnsi="Nirmala UI" w:cs="Nirmala UI"/>
        </w:rPr>
        <w:t>වඳ වී යමින් සිටින ගැටකිඹුලා- Wikipedia.org</w:t>
      </w:r>
    </w:p>
    <w:p w:rsidR="00DF298B" w:rsidRPr="00680B2B" w:rsidRDefault="00680B2B">
      <w:pPr>
        <w:rPr>
          <w:rFonts w:ascii="Nirmala UI" w:hAnsi="Nirmala UI" w:cs="Nirmala UI"/>
        </w:rPr>
      </w:pPr>
      <w:r w:rsidRPr="00680B2B">
        <w:rPr>
          <w:rFonts w:ascii="Nirmala UI" w:hAnsi="Nirmala UI" w:cs="Nirmala UI"/>
        </w:rPr>
        <w:t xml:space="preserve">තෙත් බිමේ උතුරු දෙසට වන්නට හෙක්‌ටයාර 1028.62ක භූමි ප්‍රදේශයක්‌ 1996 ඔක්‌තෝබර් 31වැනි අභය භූමියක්‌ ලෙස ප්‍රකාශයට පත් කළා. අභය භූමියට ඇති විය හැකි බලපෑම අවම කිරීම සඳහා ප්‍රේරණ කලාපයක් (Buffer Zone) නම් කළා. අභය භූමියට ප්‍රබල පරිසර හානි සිදු වීම නිසා විශේෂ ගැසට්‌ නිවේදනයක්‌ මගින් </w:t>
      </w:r>
      <w:r w:rsidRPr="00680B2B">
        <w:rPr>
          <w:rFonts w:ascii="Nirmala UI" w:hAnsi="Nirmala UI" w:cs="Nirmala UI"/>
        </w:rPr>
        <w:lastRenderedPageBreak/>
        <w:t>ප්‍රේරණ කලාපය, පාරිසරික ආරක්‍ෂණ කලාපයක්‌ ලෙස ප්‍රකාශයට පත් කිරීමට ද මධ්‍යම පරිසර අධිකාරිය කටයුතු කොට තිබෙනවා. මෙලෙස නීතිමය ආරක්ෂාවක් ලැබුණ ද මෙම පරිසර පද්ධතියට වන හානි නම් දිනෙන් දින වැඩිවෙනවා මිස අඩුවක් නැහැ.</w:t>
      </w:r>
    </w:p>
    <w:p w:rsidR="00DF298B" w:rsidRPr="00680B2B" w:rsidRDefault="00680B2B">
      <w:pPr>
        <w:rPr>
          <w:rFonts w:ascii="Nirmala UI" w:hAnsi="Nirmala UI" w:cs="Nirmala UI"/>
        </w:rPr>
      </w:pPr>
      <w:r w:rsidRPr="00680B2B">
        <w:rPr>
          <w:rFonts w:ascii="Nirmala UI" w:hAnsi="Nirmala UI" w:cs="Nirmala UI"/>
        </w:rPr>
        <w:t>ඕලන්ද ඇළ අසල සිට මීගමු කලපුව – කුසුම්සිරි විජයවර්ධන</w:t>
      </w:r>
    </w:p>
    <w:p w:rsidR="00DF298B" w:rsidRPr="00680B2B" w:rsidRDefault="00680B2B">
      <w:pPr>
        <w:rPr>
          <w:rFonts w:ascii="Nirmala UI" w:hAnsi="Nirmala UI" w:cs="Nirmala UI"/>
        </w:rPr>
      </w:pPr>
      <w:r w:rsidRPr="00680B2B">
        <w:rPr>
          <w:rFonts w:ascii="Nirmala UI" w:hAnsi="Nirmala UI" w:cs="Nirmala UI"/>
        </w:rPr>
        <w:t>මුතුරාජවෙල මෙන්ම ආසියානු තෙත්බිම් නාමාවලියේ ලේඛනගත වී ඇති මීගමු කලපුව, ශී‍්‍ර ලංකාවේ පිහිටි මුහුදු තෘණ බිම් හා කඩොලාන පරිසර පද්ධති මගින් මසුන් හා කකුළුවන් ඇතුළු ජලජ සත්ත්ව විශේෂ රාශියකට පෝෂණය හා රැකවරණය ලබා දෙන බිමක්. එහි විශාලත්වය හෙක්ටයාර් 3164ක් පමණ වෙනවා. එය ධීවරයන් 3500කට පමණ සෘජුවම රැකියා සපයමින්, ධීවර යාත‍්‍රා 2500කට පමණ නැංගුරම් පහසුකම් සපයනවා.</w:t>
      </w:r>
    </w:p>
    <w:p w:rsidR="00DF298B" w:rsidRPr="00680B2B" w:rsidRDefault="00680B2B">
      <w:pPr>
        <w:rPr>
          <w:rFonts w:ascii="Nirmala UI" w:hAnsi="Nirmala UI" w:cs="Nirmala UI"/>
        </w:rPr>
      </w:pPr>
      <w:r w:rsidRPr="00680B2B">
        <w:rPr>
          <w:rFonts w:ascii="Nirmala UI" w:hAnsi="Nirmala UI" w:cs="Nirmala UI"/>
        </w:rPr>
        <w:t>මීගමු කලපුවට වැටෙන දඩුගම්ඔය මෝයට නුදුරින් පිහිටි වනවදුලින් වැසුණු දූපත් වලින් යුතු ඉසව්ව අගනා පාරිසරික කලාපයක්. මුතුරාජවෙලින් වාර්තා වන ක්ෂීරපායීන් රැසක් මේ දූපත්වල ද ජීවත් වෙනවා. ඒ අතර රිළවා සුලබයි.</w:t>
      </w:r>
    </w:p>
    <w:p w:rsidR="00DF298B" w:rsidRPr="00680B2B" w:rsidRDefault="00680B2B">
      <w:pPr>
        <w:rPr>
          <w:rFonts w:ascii="Nirmala UI" w:hAnsi="Nirmala UI" w:cs="Nirmala UI"/>
        </w:rPr>
      </w:pPr>
      <w:r w:rsidRPr="00680B2B">
        <w:rPr>
          <w:rFonts w:ascii="Nirmala UI" w:hAnsi="Nirmala UI" w:cs="Nirmala UI"/>
        </w:rPr>
        <w:t>ලදු කැලෑවලින් පිරුණු ස්ථානයක්- කුසුම්සිරි විජයවර්ධන</w:t>
      </w:r>
    </w:p>
    <w:p w:rsidR="00DF298B" w:rsidRPr="00680B2B" w:rsidRDefault="00680B2B">
      <w:pPr>
        <w:rPr>
          <w:rFonts w:ascii="Nirmala UI" w:hAnsi="Nirmala UI" w:cs="Nirmala UI"/>
        </w:rPr>
      </w:pPr>
      <w:r w:rsidRPr="00680B2B">
        <w:rPr>
          <w:rFonts w:ascii="Nirmala UI" w:hAnsi="Nirmala UI" w:cs="Nirmala UI"/>
        </w:rPr>
        <w:t>මුතුරාජවෙල ශාක විවිධත්වය සැලකීමේ දී ප්‍රධාන ශාක ප්‍රජාවන් 07ක්‌ නියෝජනය කරන, විශේෂයන් 192ක තුරුලතාවලට මෙය තෝතැන්නක් වෙලා. මෙහි ඇති ඉතා වැදගත් ශාක ප්‍රජාව ලෙස කලපු ගංමෝය අවට පැතිර තිබෙන කඩොලාන හැඳින්විය හැකි යි. ශ්‍රී ලංකාවේ හඳුනාගෙන ඇති කඩොලාන විශේෂ 22න් 18ක්‌ම මුතුරාජවෙල හා මීගමු කලපුව ආශ්‍රිතව නිරීක්‍ෂණය කිරීමට පරිසරවේදීන්ට හැකියාව ලැබී තිබෙනවා.</w:t>
      </w:r>
    </w:p>
    <w:p w:rsidR="00DF298B" w:rsidRPr="00680B2B" w:rsidRDefault="00680B2B">
      <w:pPr>
        <w:rPr>
          <w:rFonts w:ascii="Nirmala UI" w:hAnsi="Nirmala UI" w:cs="Nirmala UI"/>
        </w:rPr>
      </w:pPr>
      <w:r w:rsidRPr="00680B2B">
        <w:rPr>
          <w:rFonts w:ascii="Nirmala UI" w:hAnsi="Nirmala UI" w:cs="Nirmala UI"/>
        </w:rPr>
        <w:t>තෙත්බිමේ පක්ෂියෙක්- lanka-excursions-holidays.com</w:t>
      </w:r>
    </w:p>
    <w:p w:rsidR="00DF298B" w:rsidRPr="00680B2B" w:rsidRDefault="00680B2B">
      <w:pPr>
        <w:rPr>
          <w:rFonts w:ascii="Nirmala UI" w:hAnsi="Nirmala UI" w:cs="Nirmala UI"/>
        </w:rPr>
      </w:pPr>
      <w:r w:rsidRPr="00680B2B">
        <w:rPr>
          <w:rFonts w:ascii="Nirmala UI" w:hAnsi="Nirmala UI" w:cs="Nirmala UI"/>
        </w:rPr>
        <w:t xml:space="preserve">අප රට තුළ දැනට වාර්තා වී ඇති පෘෂ්ඨවංශීන් ගෙන් විශේෂ 232ක්‌ මෙහි ජීවත් වෙනවා. මේ තෙත් බිම් පරිසර පද්ධතිය නියෝජනය කරන ඉතා වැදගත් සත්ත්ව විශේෂය‍ වන්නේ පක්‍ෂීන්. මෙහි කුල 42කට අයත් පක්‍ෂි විශේෂයන් 102ක්‌ වාර්තා වන බව ලෝක සංරක්‍ෂණ සංගමය සඳහන් කරනවා. මුතුරාජවෙල අභය භූමියේ උතුරු හා මධ්‍යම ප්‍රදේශ ඉතා වැදගත් පක්ෂි අභිජනන මධ්‍යස්‌ථාන ලෙස ද, මීගමු කලපු ආශ්‍රිත ප්‍රදේශය ගොදුරු හා විවේක ස්‌ථානයක්‌ ද වශයෙන් වැදගත් වෙනවා. මේ පක්ෂි විශේෂ 102න් 19ක්‌ සිසිර සෘතු සංක්‍රමණික පක්‍ෂීන් වීම ද විශේෂ කරුණක්. දියකාවන්, කොකුන්, විවර තුඩුවන්, කෑදැත්තන්, සේරුන්, උකුස්‌සන්, කුරුලුගොයන්, කිරලුන්, සිලිබිල්ලන්, බටගොයන්, බිඟුහරයන්, ගිරවුන්, පිළිහුඬුවන්, හා වැහිළිහිණියන් වැනි පක්‍ෂි විශේෂයන් බොහොමයක්‌ මුතුරාජවෙල දී සුලබව දැකගත හැකියි. කුස ඇලි සයුරුකුස්‌සා, පුංචි දියකාවා, පුංචි ගෙඹි තුරුවා, අළු කොකා, කරවැල් කොකා, පොදු දම් කිතලා, කළුපිය ඉපල් පාවා, යුරෝපියානු ගොළු </w:t>
      </w:r>
      <w:r w:rsidRPr="00680B2B">
        <w:rPr>
          <w:rFonts w:ascii="Nirmala UI" w:hAnsi="Nirmala UI" w:cs="Nirmala UI"/>
        </w:rPr>
        <w:lastRenderedPageBreak/>
        <w:t>කිරලා, මල් පිළිහුඩුවා, පොම්පදෝරු බටගොයා වැනි පක්‍ෂීන් සුලබ යි. එසේම, සංචාරක පක්‍ෂින් අතර බටහිර වගුරු හැරිකුස්‌සා, ගෝමර හැරිකුස්‌සා, අළුපිය කාඟුල් ළිහිණියා, නිල් පෙඳ බිඟුහරයා ආදී පක්‍ෂීන් ද සුලබව දැකගත හැකි යි. මීගමුව කලපුවේ කඩොලාන වනාන්තර අවට සහ දඩුගම්ඔය මෝය අවට ප්‍රදේශය පර්යටනික පක්ෂීන් නැරඹීමට කදිම යි.</w:t>
      </w:r>
    </w:p>
    <w:p w:rsidR="00DF298B" w:rsidRPr="00680B2B" w:rsidRDefault="00680B2B">
      <w:pPr>
        <w:rPr>
          <w:rFonts w:ascii="Nirmala UI" w:hAnsi="Nirmala UI" w:cs="Nirmala UI"/>
        </w:rPr>
      </w:pPr>
      <w:r w:rsidRPr="00680B2B">
        <w:rPr>
          <w:rFonts w:ascii="Nirmala UI" w:hAnsi="Nirmala UI" w:cs="Nirmala UI"/>
        </w:rPr>
        <w:t>ධීවරයෙක් – කුසුම්සිරි විජයවර්ධන</w:t>
      </w:r>
    </w:p>
    <w:p w:rsidR="00DF298B" w:rsidRPr="00680B2B" w:rsidRDefault="00680B2B">
      <w:pPr>
        <w:rPr>
          <w:rFonts w:ascii="Nirmala UI" w:hAnsi="Nirmala UI" w:cs="Nirmala UI"/>
        </w:rPr>
      </w:pPr>
      <w:r w:rsidRPr="00680B2B">
        <w:rPr>
          <w:rFonts w:ascii="Nirmala UI" w:hAnsi="Nirmala UI" w:cs="Nirmala UI"/>
        </w:rPr>
        <w:t>මුතුරාජවෙලින් කුල 14කට අයත් ක්‍ෂීරපායීන් විශේෂ 22ක්‌ වාර්තා වෙනවා. රිළවා, උණහපුළුවා, ඉත්තෑවා, උරුලෑවා, දිය බල්ලා, හඳුන් දිවියා, කොළ දිවියා, මීමින්නා ඒ අතර සිටිනවා. ගැට කිඹුලා (Crocodylus porosus) ද මුතුරාජවෙල දිවිගෙවනවා. අතීතයේ දී මෙහි ඉතා විශාල ගැට කිඹුලන් ගහනයක්‌ වාර්තා වුව ද මිනිසුන් මස් පිණිස දඩයම් කිරීම නිසා උන් දැඩි තර්ජනයකට මුහුණ පා සිටිනවා. හැමිල්ටන් ඇළේ දී ද කිඹුලන් නැරඹීමට සමහරවිට අවස්ථාව ලැබෙනවා.</w:t>
      </w:r>
    </w:p>
    <w:p w:rsidR="00DF298B" w:rsidRPr="00680B2B" w:rsidRDefault="00680B2B">
      <w:pPr>
        <w:rPr>
          <w:rFonts w:ascii="Nirmala UI" w:hAnsi="Nirmala UI" w:cs="Nirmala UI"/>
        </w:rPr>
      </w:pPr>
      <w:r w:rsidRPr="00680B2B">
        <w:rPr>
          <w:rFonts w:ascii="Nirmala UI" w:hAnsi="Nirmala UI" w:cs="Nirmala UI"/>
        </w:rPr>
        <w:t>කඩොලාන දියබරියා- calphotos.berkeley.edu</w:t>
      </w:r>
    </w:p>
    <w:p w:rsidR="00DF298B" w:rsidRPr="00680B2B" w:rsidRDefault="00680B2B">
      <w:pPr>
        <w:rPr>
          <w:rFonts w:ascii="Nirmala UI" w:hAnsi="Nirmala UI" w:cs="Nirmala UI"/>
        </w:rPr>
      </w:pPr>
      <w:r w:rsidRPr="00680B2B">
        <w:rPr>
          <w:rFonts w:ascii="Nirmala UI" w:hAnsi="Nirmala UI" w:cs="Nirmala UI"/>
        </w:rPr>
        <w:t>ශ්‍රී ලංකාවේ හමු වන ඉතා දුර්ලභ සර්ප විශේෂයක්‌ වන කඩොලාන දියබරියා ද මුතුරාජවෙලින් හමුවන උරගයෙක්. දැනට ශ්‍රී ලංකාවෙන් කඩොලාන දියබරියා ගේ (Gerarda prevostiana) නිදර්ශක හමු වී ඇත්තේ පහක්‌ පමණක්‌ වන අතර, එයින් තුනක්‌ම හමු වී ඇත්තේ කැලණි ගඟ, මීගමු දූව, හා මුතුරාජවෙල අභය භූමිය ආශ්‍රිතව යි.</w:t>
      </w:r>
    </w:p>
    <w:p w:rsidR="00DF298B" w:rsidRPr="00680B2B" w:rsidRDefault="00DF298B">
      <w:pPr>
        <w:rPr>
          <w:rFonts w:ascii="Nirmala UI" w:hAnsi="Nirmala UI" w:cs="Nirmala UI"/>
        </w:rPr>
      </w:pPr>
    </w:p>
    <w:p w:rsidR="00DF298B" w:rsidRPr="00680B2B" w:rsidRDefault="00680B2B">
      <w:pPr>
        <w:rPr>
          <w:rFonts w:ascii="Nirmala UI" w:hAnsi="Nirmala UI" w:cs="Nirmala UI"/>
        </w:rPr>
      </w:pPr>
      <w:r w:rsidRPr="00680B2B">
        <w:rPr>
          <w:rFonts w:ascii="Nirmala UI" w:hAnsi="Nirmala UI" w:cs="Nirmala UI"/>
        </w:rPr>
        <w:t>පුවත්පත් වාර්තා</w:t>
      </w:r>
    </w:p>
    <w:p w:rsidR="00DF298B" w:rsidRPr="00680B2B" w:rsidRDefault="00680B2B">
      <w:pPr>
        <w:rPr>
          <w:rFonts w:ascii="Nirmala UI" w:hAnsi="Nirmala UI" w:cs="Nirmala UI"/>
        </w:rPr>
      </w:pPr>
      <w:r w:rsidRPr="00680B2B">
        <w:rPr>
          <w:rFonts w:ascii="Nirmala UI" w:hAnsi="Nirmala UI" w:cs="Nirmala UI"/>
        </w:rPr>
        <w:t>“…දියවෙන්නට පෙර හෙට උදයේ හිම ජීවිතේ</w:t>
      </w:r>
    </w:p>
    <w:p w:rsidR="00DF298B" w:rsidRPr="00680B2B" w:rsidRDefault="00680B2B">
      <w:pPr>
        <w:rPr>
          <w:rFonts w:ascii="Nirmala UI" w:hAnsi="Nirmala UI" w:cs="Nirmala UI"/>
        </w:rPr>
      </w:pPr>
      <w:r w:rsidRPr="00680B2B">
        <w:rPr>
          <w:rFonts w:ascii="Nirmala UI" w:hAnsi="Nirmala UI" w:cs="Nirmala UI"/>
        </w:rPr>
        <w:t>බැලලයිකාව ද වයමින් තුටින් යමු මාවතේ</w:t>
      </w:r>
    </w:p>
    <w:p w:rsidR="00DF298B" w:rsidRPr="00680B2B" w:rsidRDefault="00680B2B">
      <w:pPr>
        <w:rPr>
          <w:rFonts w:ascii="Nirmala UI" w:hAnsi="Nirmala UI" w:cs="Nirmala UI"/>
        </w:rPr>
      </w:pPr>
      <w:r w:rsidRPr="00680B2B">
        <w:rPr>
          <w:rFonts w:ascii="Nirmala UI" w:hAnsi="Nirmala UI" w:cs="Nirmala UI"/>
        </w:rPr>
        <w:t>ඉවාන් පවුලූෂා… ඉවාන් පවුලුෂා…</w:t>
      </w:r>
    </w:p>
    <w:p w:rsidR="00DF298B" w:rsidRPr="00680B2B" w:rsidRDefault="00680B2B">
      <w:pPr>
        <w:rPr>
          <w:rFonts w:ascii="Nirmala UI" w:hAnsi="Nirmala UI" w:cs="Nirmala UI"/>
        </w:rPr>
      </w:pPr>
      <w:r w:rsidRPr="00680B2B">
        <w:rPr>
          <w:rFonts w:ascii="Nirmala UI" w:hAnsi="Nirmala UI" w:cs="Nirmala UI"/>
        </w:rPr>
        <w:t>ඇයි ද හොරැහින් මදෙස බලන්නේ</w:t>
      </w:r>
    </w:p>
    <w:p w:rsidR="00DF298B" w:rsidRPr="00680B2B" w:rsidRDefault="00680B2B">
      <w:pPr>
        <w:rPr>
          <w:rFonts w:ascii="Nirmala UI" w:hAnsi="Nirmala UI" w:cs="Nirmala UI"/>
        </w:rPr>
      </w:pPr>
      <w:r w:rsidRPr="00680B2B">
        <w:rPr>
          <w:rFonts w:ascii="Nirmala UI" w:hAnsi="Nirmala UI" w:cs="Nirmala UI"/>
        </w:rPr>
        <w:t>නැටුමට ඇවිදින් නැතිදෝ මබඳ වෙලන්නේ…”</w:t>
      </w:r>
    </w:p>
    <w:p w:rsidR="00DF298B" w:rsidRPr="00680B2B" w:rsidRDefault="00680B2B">
      <w:pPr>
        <w:rPr>
          <w:rFonts w:ascii="Nirmala UI" w:hAnsi="Nirmala UI" w:cs="Nirmala UI"/>
        </w:rPr>
      </w:pPr>
      <w:r w:rsidRPr="00680B2B">
        <w:rPr>
          <w:rFonts w:ascii="Nirmala UI" w:hAnsi="Nirmala UI" w:cs="Nirmala UI"/>
        </w:rPr>
        <w:t>අප්සරා ද සිල්වා ගයන මෙම ගීතය වසර කීපයකට පෙර අපේ තරුණ පෙළ ආකර්ශනය කළ සිංදුවක්. එහි පද රචනය චාරුක සුරවීරගේ. මෙම ගීතයේ කියැවෙන ඉවාන් පවුලුෂා, නිකොලායි ඔස්ත්‍රොස්ව්කි නම් විශිෂ්ට සෝවියට් ලේඛකයා අතින් ලියැවුණු “වානේ පන්නරය ලැබූ හැටි” නවකතාවේ ප්‍රධාන චරිතය වන පාවෙල් කොර්චාගින් හෙවත් පවුලුෂා යි. මෙම ගීයට පාවෙල්ගේ කතා තේමාව පදනම් වී තිබෙනවා. පාවෙල්ගේ චරිතයට පදනම් වී ඇත්තේ ලේඛකයාගේම ජීවිත කතාව යි.</w:t>
      </w:r>
    </w:p>
    <w:p w:rsidR="00DF298B" w:rsidRPr="00680B2B" w:rsidRDefault="00680B2B">
      <w:pPr>
        <w:rPr>
          <w:rFonts w:ascii="Nirmala UI" w:hAnsi="Nirmala UI" w:cs="Nirmala UI"/>
        </w:rPr>
      </w:pPr>
      <w:r w:rsidRPr="00680B2B">
        <w:rPr>
          <w:rFonts w:ascii="Nirmala UI" w:hAnsi="Nirmala UI" w:cs="Nirmala UI"/>
        </w:rPr>
        <w:lastRenderedPageBreak/>
        <w:t>නිකොලායි උපන් ගමේ පල්ලියක්- Wikipedia.org</w:t>
      </w:r>
    </w:p>
    <w:p w:rsidR="00DF298B" w:rsidRPr="00680B2B" w:rsidRDefault="00680B2B">
      <w:pPr>
        <w:rPr>
          <w:rFonts w:ascii="Nirmala UI" w:hAnsi="Nirmala UI" w:cs="Nirmala UI"/>
        </w:rPr>
      </w:pPr>
      <w:r w:rsidRPr="00680B2B">
        <w:rPr>
          <w:rFonts w:ascii="Nirmala UI" w:hAnsi="Nirmala UI" w:cs="Nirmala UI"/>
        </w:rPr>
        <w:t>ගීතය ගායනා කරන්නේ එහි කාන්තා චරිතය වන තෝන්යා යි. ඇය පවුලුෂාගේ පෙම්වතිය යි. ඔවුන් අතර හටගන්නා ගැටුම් නවකතාවේ අපූරුවට නිරූපණය කර තිබෙනවා. මේ ඉන් කොටසක්:</w:t>
      </w:r>
    </w:p>
    <w:p w:rsidR="00DF298B" w:rsidRPr="00680B2B" w:rsidRDefault="00680B2B">
      <w:pPr>
        <w:rPr>
          <w:rFonts w:ascii="Nirmala UI" w:hAnsi="Nirmala UI" w:cs="Nirmala UI"/>
        </w:rPr>
      </w:pPr>
      <w:r w:rsidRPr="00680B2B">
        <w:rPr>
          <w:rFonts w:ascii="Nirmala UI" w:hAnsi="Nirmala UI" w:cs="Nirmala UI"/>
        </w:rPr>
        <w:t>“තෝන්යා පොදු දේශපාලන වැඩවලට ඇදගැනීමට පාවෙල් තැත් කළේ ය. කොමියුනිස්ට් තරුණ සංවිධානයේ පොදු නාගරික සභා රැස්වීමට ඔහු ඇයට ආරාධනා කළේ ය. තෝන්යා කැමැති වූවා ය. එහෙත් ඇය ඇඳුම් ඇඳගෙන කාමරයෙන් පිට වූ විට පාවෙල් තොල් විකා ගත්තේය. ඈ ඉතා සිත්කලු ලෙස වුවමනාවෙන්ම මෝස්තර අනුව ඇන්ඳා ය. ඔහු ඇය රැස්වීමට කැඳවීමට අකමැති විය.</w:t>
      </w:r>
    </w:p>
    <w:p w:rsidR="00DF298B" w:rsidRPr="00680B2B" w:rsidRDefault="00680B2B">
      <w:pPr>
        <w:rPr>
          <w:rFonts w:ascii="Nirmala UI" w:hAnsi="Nirmala UI" w:cs="Nirmala UI"/>
        </w:rPr>
      </w:pPr>
      <w:r w:rsidRPr="00680B2B">
        <w:rPr>
          <w:rFonts w:ascii="Nirmala UI" w:hAnsi="Nirmala UI" w:cs="Nirmala UI"/>
        </w:rPr>
        <w:t>දෙදෙනා අතර පළමුවැනි ගැටීම ඇති වූයේ එදා ය. ඔය විදියට ඇඳුම් ඇන්ඳේ මන්දැයි ඔහු ඇසූ විට ඈ අමනාප වූවා ය:</w:t>
      </w:r>
    </w:p>
    <w:p w:rsidR="00DF298B" w:rsidRPr="00680B2B" w:rsidRDefault="00680B2B">
      <w:pPr>
        <w:rPr>
          <w:rFonts w:ascii="Nirmala UI" w:hAnsi="Nirmala UI" w:cs="Nirmala UI"/>
        </w:rPr>
      </w:pPr>
      <w:r w:rsidRPr="00680B2B">
        <w:rPr>
          <w:rFonts w:ascii="Nirmala UI" w:hAnsi="Nirmala UI" w:cs="Nirmala UI"/>
        </w:rPr>
        <w:t>“මම කිසිම දවසක සාමාන්‍ය සිරිත් අනුගමනය කරන්නේ නැහැ. නුඹට මා සමඟ යාම අපහසු නම් මම නවතින්නම්”.”</w:t>
      </w:r>
    </w:p>
    <w:p w:rsidR="00DF298B" w:rsidRPr="00680B2B" w:rsidRDefault="00680B2B">
      <w:pPr>
        <w:rPr>
          <w:rFonts w:ascii="Nirmala UI" w:hAnsi="Nirmala UI" w:cs="Nirmala UI"/>
        </w:rPr>
      </w:pPr>
      <w:r w:rsidRPr="00680B2B">
        <w:rPr>
          <w:rFonts w:ascii="Nirmala UI" w:hAnsi="Nirmala UI" w:cs="Nirmala UI"/>
        </w:rPr>
        <w:t>(වානේ පන්නරය ලැබූ හැටි – පරිවර්තනය, දැදිගම වී රුද්රිගු)</w:t>
      </w:r>
    </w:p>
    <w:p w:rsidR="00DF298B" w:rsidRPr="00680B2B" w:rsidRDefault="00680B2B">
      <w:pPr>
        <w:rPr>
          <w:rFonts w:ascii="Nirmala UI" w:hAnsi="Nirmala UI" w:cs="Nirmala UI"/>
        </w:rPr>
      </w:pPr>
      <w:r w:rsidRPr="00680B2B">
        <w:rPr>
          <w:rFonts w:ascii="Nirmala UI" w:hAnsi="Nirmala UI" w:cs="Nirmala UI"/>
        </w:rPr>
        <w:t>ලේඛකයාගේ ප්‍රතිමාවක්- Russia-photo.com</w:t>
      </w:r>
    </w:p>
    <w:p w:rsidR="00DF298B" w:rsidRPr="00680B2B" w:rsidRDefault="00680B2B">
      <w:pPr>
        <w:rPr>
          <w:rFonts w:ascii="Nirmala UI" w:hAnsi="Nirmala UI" w:cs="Nirmala UI"/>
        </w:rPr>
      </w:pPr>
      <w:r w:rsidRPr="00680B2B">
        <w:rPr>
          <w:rFonts w:ascii="Nirmala UI" w:hAnsi="Nirmala UI" w:cs="Nirmala UI"/>
        </w:rPr>
        <w:t>නිකොලායි ඔස්ත්‍රොව්ස්කි ජීවත් වුණේ අවුරුදු 32යි. ඔහු උපන්නේ සෝවියට් විප්ලවයට පෙර රුසියන් අධිරාජ්‍යයට අයත්ව තිබූ යුක්රේනයේ, විලියා කියන ගමේ. අද ඒ ගම හඳුන්වන්නේ ඔස්ත්රෝ රයොන්  කියල යි. 1904 සැප්තැම්බර් 4 කම්කරු පවුලක උපත ලැබූ නිකොලායි 9 පන්තියට එනකල් ඉස්කෝලෙ ගියා. 1914 දී ඔවුන්ගේ පවුල දුම්රිය මාර්ගය අද්දර ගමක් වූ ෂෙපෙටිව්කා වෙත යනවා. එහිදී නිකොලායි ඉගෙනීම අමතක කරලා ළමා කම්කරුවකු විදිහට ජීවිතය පටන් ගන්නවා. ඒ, දුම්රිය ස්ටේෂමේ මුළුතැන්ගෙයි කම්කරුවකු විදිහට යි. එහි ගිනි උදුනට සහාය වන‍ ඔහු පසුව ජීවිතය ගැටගසා ගන්නට දැව ගබඩාවක සහ විදුලි බලාගාරයකත් වැඩ කරනවා.</w:t>
      </w:r>
    </w:p>
    <w:p w:rsidR="00DF298B" w:rsidRPr="00680B2B" w:rsidRDefault="00680B2B">
      <w:pPr>
        <w:rPr>
          <w:rFonts w:ascii="Nirmala UI" w:hAnsi="Nirmala UI" w:cs="Nirmala UI"/>
        </w:rPr>
      </w:pPr>
      <w:r w:rsidRPr="00680B2B">
        <w:rPr>
          <w:rFonts w:ascii="Nirmala UI" w:hAnsi="Nirmala UI" w:cs="Nirmala UI"/>
        </w:rPr>
        <w:t>වානේ පන්නරය ලැබූ හැටි පොතේ රුසියන් මුල් පිටපතක්- inheartoblomov.blogspot.com</w:t>
      </w:r>
    </w:p>
    <w:p w:rsidR="00DF298B" w:rsidRPr="00680B2B" w:rsidRDefault="00680B2B">
      <w:pPr>
        <w:rPr>
          <w:rFonts w:ascii="Nirmala UI" w:hAnsi="Nirmala UI" w:cs="Nirmala UI"/>
        </w:rPr>
      </w:pPr>
      <w:r w:rsidRPr="00680B2B">
        <w:rPr>
          <w:rFonts w:ascii="Nirmala UI" w:hAnsi="Nirmala UI" w:cs="Nirmala UI"/>
        </w:rPr>
        <w:t xml:space="preserve">මේ අතර තමයි මර්දනකාරී සාර් වැඩවසම් පාලනයට එරෙහිව රුසියාවේ තරුණයන් ටිකෙන් ටික සංවිධානය වන්නේ. වර්ෂ 1917 දී සෝවියට් විප්ලවය සිදුවන විට 13 හැවිරිදි වූ ඔහු බොල්ෂෙවික් පක්ෂයේ ක්‍රියාකාරිකයෙක් වෙනවා. නිකොලායි 1918 දී රතු හමුදාවට බැඳී තුවක්කුව අතට ගන්නවා. ඒ විප්ලවය ආරක්ෂා කිරීමට පොරොන්දු වෙමින්. 1920 දී ඔහු සටන් පෙරමුණක දී තුවාළ ලබනවා. නැවතත් හමුදාවට පැමිණියත් යළිත් තුවාල ලැබූ නිසා වෛද්‍ය හේතු මත හමුදාවෙන් ඉවත් වෙනවා. ඊට පසු ඔහු දුම්රිය වැඩපොළක විදුලි කාර්මිකයෙක් ලෙස සේවය කරනවා. </w:t>
      </w:r>
      <w:r w:rsidRPr="00680B2B">
        <w:rPr>
          <w:rFonts w:ascii="Nirmala UI" w:hAnsi="Nirmala UI" w:cs="Nirmala UI"/>
        </w:rPr>
        <w:lastRenderedPageBreak/>
        <w:t>මේ අතර රෝගාබාධ ඔහු ගිල ගන්නවා. ආණ්ඩුවෙන් ඔහු ප්‍රතිකාර සඳහා ඇසෝ ප්‍රදේශයට යවන්නේ 1922 දී. යළිත් 1923 දී ඔහු රතු හමුදා පුහුණු මධ්‍යස්ථානයක කොමිසාර් කෙනෙක් බවට පත් කරනවා. මේ කාලයේ දී නිකොලායි විවාහ වන්නේ 19 හැවිරිදි රේසා මත්ස්යුක් සමඟ යි.</w:t>
      </w:r>
    </w:p>
    <w:p w:rsidR="00DF298B" w:rsidRPr="00680B2B" w:rsidRDefault="00680B2B">
      <w:pPr>
        <w:rPr>
          <w:rFonts w:ascii="Nirmala UI" w:hAnsi="Nirmala UI" w:cs="Nirmala UI"/>
        </w:rPr>
      </w:pPr>
      <w:r w:rsidRPr="00680B2B">
        <w:rPr>
          <w:rFonts w:ascii="Nirmala UI" w:hAnsi="Nirmala UI" w:cs="Nirmala UI"/>
        </w:rPr>
        <w:t>සිංහල පරිවර්තනය- dakmasl.blogspot.com</w:t>
      </w:r>
    </w:p>
    <w:p w:rsidR="00DF298B" w:rsidRPr="00680B2B" w:rsidRDefault="00680B2B">
      <w:pPr>
        <w:rPr>
          <w:rFonts w:ascii="Nirmala UI" w:hAnsi="Nirmala UI" w:cs="Nirmala UI"/>
        </w:rPr>
      </w:pPr>
      <w:r w:rsidRPr="00680B2B">
        <w:rPr>
          <w:rFonts w:ascii="Nirmala UI" w:hAnsi="Nirmala UI" w:cs="Nirmala UI"/>
        </w:rPr>
        <w:t>මේ අතර මේ දිරිමත් මිනිසාගේ සෞඛ්‍යය දිනෙන් දිනම පිරිහෙනවා. 1926 දී ප්‍රතිකාර සඳහා ක්‍රිමියාවට යැව්වත් ඔහු සුවපත් වන්නේ නැහැ. ඔහු ඇඳට පමණක් සීමා වෙනවා. නමුත් ඔහු රෝගී තත්ත්වයේ සිටින අතරම මොස්කව් කොමියුනිස්ට් විශ්වවිද්‍යාලයෙන් තැපැල් මාර්ගික පාඨමාලාවක් හදාරනවා. එය 1929 දී සම්පූර්ණ කරගත්තත් ඒ අවුරුද්දෙම ඇස් පෙනීම ඔහු හැරයනවා.</w:t>
      </w:r>
    </w:p>
    <w:p w:rsidR="00DF298B" w:rsidRPr="00680B2B" w:rsidRDefault="00680B2B">
      <w:pPr>
        <w:rPr>
          <w:rFonts w:ascii="Nirmala UI" w:hAnsi="Nirmala UI" w:cs="Nirmala UI"/>
        </w:rPr>
      </w:pPr>
      <w:r w:rsidRPr="00680B2B">
        <w:rPr>
          <w:rFonts w:ascii="Nirmala UI" w:hAnsi="Nirmala UI" w:cs="Nirmala UI"/>
        </w:rPr>
        <w:t>නිකොලායි බිරිය සමඟ- russiapedia. rt .com</w:t>
      </w:r>
    </w:p>
    <w:p w:rsidR="00DF298B" w:rsidRPr="00680B2B" w:rsidRDefault="00680B2B">
      <w:pPr>
        <w:rPr>
          <w:rFonts w:ascii="Nirmala UI" w:hAnsi="Nirmala UI" w:cs="Nirmala UI"/>
        </w:rPr>
      </w:pPr>
      <w:r w:rsidRPr="00680B2B">
        <w:rPr>
          <w:rFonts w:ascii="Nirmala UI" w:hAnsi="Nirmala UI" w:cs="Nirmala UI"/>
        </w:rPr>
        <w:t>නිකොලායි ඔස්ත්‍රොව්ස්කි අන්ධභාවයට පත් වුණත්, “මා නැවතත් මිනිසුන් අතරට ආවා” කියලා කිව්වේ සාහිත්‍ය නිර්මාණයෙන් අලුත් ජීවිතයක් ලබා ගත් නිසයි. සිදුරු කපා ගත් කාඩ්බෝඞ් එකක් කඩදාසියක් මත තියලා, ඔහු ලේඛනයේ යෙදුණේ අපේ ජී. බී. සේනානායක වගේ උත්සාහ කරමින්. ඔස්ත්‍රොව්ස්කි, “මිනිසාගේ ජීවිතය මිනිසාට ලැබෙන්නේ එක් වරක් පමණි. ඔහු මිය යන විට මෙසේ කියන්නට පුළුවන් වෙන්න ඕනෑ. ජීවත් වෙන්න යුහුසුළු වෙන්න. මක් නිසා ද හදිසි රෝගාබාධයන්  ජීවිතය කෙටි කර දමන්න පුළුවන්”, යැයි අවවාද කරනවා.</w:t>
      </w:r>
    </w:p>
    <w:p w:rsidR="00DF298B" w:rsidRPr="00680B2B" w:rsidRDefault="00680B2B">
      <w:pPr>
        <w:rPr>
          <w:rFonts w:ascii="Nirmala UI" w:hAnsi="Nirmala UI" w:cs="Nirmala UI"/>
        </w:rPr>
      </w:pPr>
      <w:r w:rsidRPr="00680B2B">
        <w:rPr>
          <w:rFonts w:ascii="Nirmala UI" w:hAnsi="Nirmala UI" w:cs="Nirmala UI"/>
        </w:rPr>
        <w:t>නිකොලායි ඇඳට සීමාවෙමින්, ඔහුට පොතක් කියවන්නේ බිරියයි-inspiteofitall.se</w:t>
      </w:r>
    </w:p>
    <w:p w:rsidR="00DF298B" w:rsidRPr="00680B2B" w:rsidRDefault="00680B2B">
      <w:pPr>
        <w:rPr>
          <w:rFonts w:ascii="Nirmala UI" w:hAnsi="Nirmala UI" w:cs="Nirmala UI"/>
        </w:rPr>
      </w:pPr>
      <w:r w:rsidRPr="00680B2B">
        <w:rPr>
          <w:rFonts w:ascii="Nirmala UI" w:hAnsi="Nirmala UI" w:cs="Nirmala UI"/>
        </w:rPr>
        <w:t>ඔහු අංශභාගය සහ ස්නායු රෝගයක් නිසා අවුරුදු 12ක් ඇඳට සීමා වූ ජීවිතයක් ගත කළා. ඒ අතරින් අවුරුදු 8ක් ගතකළේ ලොව නොපෙනෙන අන්ධයකු ලෙසින්. නමුත් ඒ කාලය තුළ ඔහු ලෝකය ඉතා සියුම්ව දුටු බව ඔහුගේ කෘති සාක්ෂි දරනවා. 1936 සීතල දෙසැම්බරයේ 22 දා ඔහු මෙලොවින් සමුගන්නවා. ඒ, තම දෙවැනි නවකතාව බාගෙට ලියමින් සිටින විට දී යි.</w:t>
      </w:r>
    </w:p>
    <w:p w:rsidR="00DF298B" w:rsidRPr="00680B2B" w:rsidRDefault="00680B2B">
      <w:pPr>
        <w:rPr>
          <w:rFonts w:ascii="Nirmala UI" w:hAnsi="Nirmala UI" w:cs="Nirmala UI"/>
        </w:rPr>
      </w:pPr>
      <w:r w:rsidRPr="00680B2B">
        <w:rPr>
          <w:rFonts w:ascii="Nirmala UI" w:hAnsi="Nirmala UI" w:cs="Nirmala UI"/>
        </w:rPr>
        <w:t>ලෙනින් ත්‍යාගය ලැබූ දින පවුලේ සාමාජිකයන් සමඟ- csef. Ru</w:t>
      </w:r>
    </w:p>
    <w:p w:rsidR="00DF298B" w:rsidRPr="00680B2B" w:rsidRDefault="00680B2B">
      <w:pPr>
        <w:rPr>
          <w:rFonts w:ascii="Nirmala UI" w:hAnsi="Nirmala UI" w:cs="Nirmala UI"/>
        </w:rPr>
      </w:pPr>
      <w:r w:rsidRPr="00680B2B">
        <w:rPr>
          <w:rFonts w:ascii="Nirmala UI" w:hAnsi="Nirmala UI" w:cs="Nirmala UI"/>
        </w:rPr>
        <w:t xml:space="preserve">ඇඳට සීමා වු මේ අන්ධ දිරියවන්තයා තම පළමු නවකතාව ලියන්න පටන් ගන්නේ 1930 දී. වානේ පන්නරය ලැබූ හැටි (How the Steel Was Tempered) නම් එය සමාජවාදී අදහස් ඇති තරුණයන් කැළඹවූ නවකතාවක් බවට පත් වෙනවා. මුලින්ම ඔහු ලිව්වේ පැන්සල තද කරගෙන අකුරු අත ගා බලමින්. නමුන් සමහර අවස්ථාවල දී ලියූ අකුරු උඩින් තවත් අකුරු පේළි ලියවුණා. මේ නිසා රුසියන් බසින් ට්‍රාන්ස්ප්ලාන්ට් නමින් හැඳින්වෙන කාඩ්බෝඩ් කැබැල්ලක දිග අතට සිදුරු කපා ලියන කඩදාසිය ඒ මත තබා සිදුරු ඔස්සේ අතුරු ලියමින් කතාව රචනා කළා. එය ඔහුගේ අත්දැකීම් සහිත පෞද්ගලික ජීවිත කතාව බවට පත් වුණා. එය කොමියුනිස්ට් ලෝකයට වඩාත් </w:t>
      </w:r>
      <w:r w:rsidRPr="00680B2B">
        <w:rPr>
          <w:rFonts w:ascii="Nirmala UI" w:hAnsi="Nirmala UI" w:cs="Nirmala UI"/>
        </w:rPr>
        <w:lastRenderedPageBreak/>
        <w:t>බලපෑමක් කළ නවකතාව වශයෙන් අදත් සැලකෙනවා. මෙය අප රටෙත් අද පවා ජනප්‍රිය බව එහි නව මුද්‍රණ තවමත් නිකුත් වීමෙන් පේනවා. එය මුලින්ම රුසියන් භාෂාවෙන් සිංහලට පරිවර්තනට කළේ දැදිගම වී රුද්රිගු විසින්. එම නවකතාවට 1935 දී ලෙනින් ත්‍යාගය හිමිවෙනවා. ඔහු ජීවත්ව සිටි කාලයේ දී පමණක් එය 37 වරක් නැවත මුද්‍රණය කරනවා. පසුව ඔහුට ලේඛනයට සහාය වීමට රජය විසින් ලේකම්වරියක් ලබාදෙනවා.</w:t>
      </w:r>
    </w:p>
    <w:p w:rsidR="00DF298B" w:rsidRPr="00680B2B" w:rsidRDefault="00680B2B">
      <w:pPr>
        <w:rPr>
          <w:rFonts w:ascii="Nirmala UI" w:hAnsi="Nirmala UI" w:cs="Nirmala UI"/>
        </w:rPr>
      </w:pPr>
      <w:r w:rsidRPr="00680B2B">
        <w:rPr>
          <w:rFonts w:ascii="Nirmala UI" w:hAnsi="Nirmala UI" w:cs="Nirmala UI"/>
        </w:rPr>
        <w:t>නිකොලායි තම ලේකම්වරියගේ උදව්වෙන් පොත් ලියමින් csef. ru</w:t>
      </w:r>
    </w:p>
    <w:p w:rsidR="00DF298B" w:rsidRPr="00680B2B" w:rsidRDefault="00680B2B">
      <w:pPr>
        <w:rPr>
          <w:rFonts w:ascii="Nirmala UI" w:hAnsi="Nirmala UI" w:cs="Nirmala UI"/>
        </w:rPr>
      </w:pPr>
      <w:r w:rsidRPr="00680B2B">
        <w:rPr>
          <w:rFonts w:ascii="Nirmala UI" w:hAnsi="Nirmala UI" w:cs="Nirmala UI"/>
        </w:rPr>
        <w:t>මෙහි ප්‍රධාන චරිතය වන පාවෙල් කෝර්චාගින් කියන්නේ නිකොලායිගේ චරිතයම යි. එහි  කුඩා පාවෙල් පූජකයාගේ පිටිවලට දුම්කුඩු මිශ්‍ර කරනවා. ඒ නිසා ඔහු පාසලෙන් අස්කරනවා. ගිනි උදුන් සේවයකු ලෙස, විදුලි බලාගාර සහායකයකු විලස, හා රේල් පාරේ කම්කරුවකු ලෙස ඔහු වැඩකරනවා. ඔහු ධනවාදීන්ට වෛර කරන්නට පටන් ගන්නවා. ඔහුගේ ජීවිතට රළු යි. ඒත් ඔහු මානව දයාවෙන් පිරුණු හදවතක් ඇත්තෙක්. තෝන්යා නම් තරුණිය ඔහුට ළංවන්නේ ඒ ගතිගුණවලට කැමැත්තෙන්. නමුත් කම්කරුවාට ආදරය කරන තෝන්යාට කම්කරුගේ අදහස්වලට ආදරය කිරීමට නොහැකි වෙනවා. මේ නිසා ඔවුන් දෙදෙනා වෙන්වෙනවා.</w:t>
      </w:r>
    </w:p>
    <w:p w:rsidR="00DF298B" w:rsidRPr="00680B2B" w:rsidRDefault="00680B2B">
      <w:pPr>
        <w:rPr>
          <w:rFonts w:ascii="Nirmala UI" w:hAnsi="Nirmala UI" w:cs="Nirmala UI"/>
        </w:rPr>
      </w:pPr>
      <w:r w:rsidRPr="00680B2B">
        <w:rPr>
          <w:rFonts w:ascii="Nirmala UI" w:hAnsi="Nirmala UI" w:cs="Nirmala UI"/>
        </w:rPr>
        <w:t>මොස්කව්වල නිකොලායි ඔස්තෝ‍රව්ස්කි සාහිත්‍ය කෞතුකාගාරය csef. Ru</w:t>
      </w:r>
    </w:p>
    <w:p w:rsidR="00DF298B" w:rsidRPr="00680B2B" w:rsidRDefault="00680B2B">
      <w:pPr>
        <w:rPr>
          <w:rFonts w:ascii="Nirmala UI" w:hAnsi="Nirmala UI" w:cs="Nirmala UI"/>
        </w:rPr>
      </w:pPr>
      <w:r w:rsidRPr="00680B2B">
        <w:rPr>
          <w:rFonts w:ascii="Nirmala UI" w:hAnsi="Nirmala UI" w:cs="Nirmala UI"/>
        </w:rPr>
        <w:t>අඳ නෙතින් සිතමින් ඔහු දෙවැනි නවකතාව රචනා කිරීමට පටන් ගත්තා. එය කොටස් තුනක් වශයෙන් ලිවීමටයි ඔහු සැලසුම් කළේ. නමුත් ඔහුට ලියා නිම කිරීමට ලැබුණේ ඉන් දෙවැනි කොටසේ පළමු පරිච්ජේදය දක්වා පමණ යි. මරුවා ඊට ඉස්සර වුණා. එය නොනිමි නවකතාවක් ලෙස ප්‍රකාශයට පත් වුණා. ඔහු 1936 දෙසැම්බර් මස අග දී මිහිදන් කළ අවස්ථාවේ එම නවකතාව කඩිනමින් රජයෙන් මුද්‍රණය කරවා ඔහුට ගරු කිරීමක් ලෙස අවමංග්‍යයට සහභාගී වූවන් අතර බෙදාදුන්නා.</w:t>
      </w:r>
    </w:p>
    <w:p w:rsidR="00DF298B" w:rsidRPr="00680B2B" w:rsidRDefault="00680B2B">
      <w:pPr>
        <w:rPr>
          <w:rFonts w:ascii="Nirmala UI" w:hAnsi="Nirmala UI" w:cs="Nirmala UI"/>
        </w:rPr>
      </w:pPr>
      <w:r w:rsidRPr="00680B2B">
        <w:rPr>
          <w:rFonts w:ascii="Nirmala UI" w:hAnsi="Nirmala UI" w:cs="Nirmala UI"/>
        </w:rPr>
        <w:t>ලේඛකයාගේ උඩුකය ප්‍රතිමාවක්- russianlandmarks.wordpress.com</w:t>
      </w:r>
    </w:p>
    <w:p w:rsidR="00DF298B" w:rsidRPr="00680B2B" w:rsidRDefault="00680B2B">
      <w:pPr>
        <w:rPr>
          <w:rFonts w:ascii="Nirmala UI" w:hAnsi="Nirmala UI" w:cs="Nirmala UI"/>
        </w:rPr>
      </w:pPr>
      <w:r w:rsidRPr="00680B2B">
        <w:rPr>
          <w:rFonts w:ascii="Nirmala UI" w:hAnsi="Nirmala UI" w:cs="Nirmala UI"/>
        </w:rPr>
        <w:t>1917 ඔක්තෝබර් විප්ලවයට පසු රුසියාව අවට කලාපයේ හටගත් විදේශ ආක්‍රමණ හා සිවිල් යුද්ධ සමය මෙහි විස්තර කෙරෙනවා. පළමු ලෝක සංග්‍රාමයෙන් ඇළලී ගිය යුරෝපා මහාද්වීපයේ පැරණි රාජ්‍යයන් බිඳ වැටෙමින් නව රාජ්‍ය බිහිවෙමින් පැවති වකවානුවක් එය. යුක්රේනයට අයත් රුසියානු අධිරාජ්‍යයේ වොලීන් නම් ප්‍රදේශයේ වංශක්කාර හමුදා නිලධාරින්ගේ පවුල් වටා මේ කතාව ගෙතී තිබෙනවා. කතුවරයා මේ චරිත වලට කිමිදෙමින් ඔවුන්ගේ මානසික ස්වභාවය විවරණය කරන අන්දම අපූර්ව යි. ඔහු භාවිත කරන භාෂාව සාම්ප්‍රදායික යෙදුම්වලින් ද පොහොසත්. සෑම චරිතයක්ම අභ්‍යන්තරයට යමින් ඔවුන්ගේ මානසික ස්වභාවය සරලව විස්තර කිරීමේ නිපුණතාව ඔස්ත්‍රොව්ස්කිට ඇති බව මෙම නවකතාවෙන් පැහැදිලි වෙනවා.</w:t>
      </w:r>
    </w:p>
    <w:p w:rsidR="00DF298B" w:rsidRPr="00680B2B" w:rsidRDefault="00680B2B">
      <w:pPr>
        <w:rPr>
          <w:rFonts w:ascii="Nirmala UI" w:hAnsi="Nirmala UI" w:cs="Nirmala UI"/>
        </w:rPr>
      </w:pPr>
      <w:r w:rsidRPr="00680B2B">
        <w:rPr>
          <w:rFonts w:ascii="Nirmala UI" w:hAnsi="Nirmala UI" w:cs="Nirmala UI"/>
        </w:rPr>
        <w:t>කුනාටුවෙන් උපත ලද්දෝ- සිංහල පරිවර්තනය  deshaya.lk</w:t>
      </w:r>
    </w:p>
    <w:p w:rsidR="00DF298B" w:rsidRPr="00680B2B" w:rsidRDefault="00680B2B">
      <w:pPr>
        <w:rPr>
          <w:rFonts w:ascii="Nirmala UI" w:hAnsi="Nirmala UI" w:cs="Nirmala UI"/>
        </w:rPr>
      </w:pPr>
      <w:r w:rsidRPr="00680B2B">
        <w:rPr>
          <w:rFonts w:ascii="Nirmala UI" w:hAnsi="Nirmala UI" w:cs="Nirmala UI"/>
        </w:rPr>
        <w:lastRenderedPageBreak/>
        <w:t>මේ නවකතාව සිංහල පාඨකයන්ට පසුගිය දා කියවන්නට ලැබුණා. රුසියන් මුල් පිටපතින් එය පරිවර්තනය කළේ රන්ජන දේවමිත්‍ර සේනාසිංහ යි. රුසියානු භාෂාව පිළිබඳ උසස් දැනුමක් සතු රන්ජන එය මුල් කෘතියෙන් අසංක්ෂිප්ත අයුරින් කළ පරිවර්තනයක්. මෙම විශිෂ්ට පරිවර්තන කාර්යය වෙනුවෙන් පසුගිය දා මොස්කව්හි දී රන්ජන දේවමිත්‍රට නිකොලායි ඔස්ත්‍රොව්ස්කි ජාත්‍යන්තර සම්මානය ද හිමිවුණා. එම සම්මානය ලාංකීය පරිවර්තකයෙකුට ලැබුණු පළමු අවස්ථාව මෙය යි.</w:t>
      </w:r>
    </w:p>
    <w:p w:rsidR="00DF298B" w:rsidRPr="00680B2B" w:rsidRDefault="00680B2B">
      <w:pPr>
        <w:rPr>
          <w:rFonts w:ascii="Nirmala UI" w:hAnsi="Nirmala UI" w:cs="Nirmala UI"/>
        </w:rPr>
      </w:pPr>
      <w:r w:rsidRPr="00680B2B">
        <w:rPr>
          <w:rFonts w:ascii="Nirmala UI" w:hAnsi="Nirmala UI" w:cs="Nirmala UI"/>
        </w:rPr>
        <w:t>පාවෙල් කොර්චාගින් චිත්‍රපටයේ පෝසටරයක්- imdb.com</w:t>
      </w:r>
    </w:p>
    <w:p w:rsidR="00DF298B" w:rsidRPr="00680B2B" w:rsidRDefault="00680B2B">
      <w:pPr>
        <w:rPr>
          <w:rFonts w:ascii="Nirmala UI" w:hAnsi="Nirmala UI" w:cs="Nirmala UI"/>
        </w:rPr>
      </w:pPr>
      <w:r w:rsidRPr="00680B2B">
        <w:rPr>
          <w:rFonts w:ascii="Nirmala UI" w:hAnsi="Nirmala UI" w:cs="Nirmala UI"/>
        </w:rPr>
        <w:t>මේ අපූරු ලේඛකයා ලියූ පොත් ඇසුරින් චිත්‍රපට, රූපවාහිනී ටෙලිනාට්‍ය, සහ නාට්‍ය පවා නිපදවා තිබෙනවා. සෝවියට් සංගමය විසින් 1942 දී වානේ පන්නරය ලැබූ හැටි චිත්‍රපටය නිර්මාණය කරනවා. 1956 දී පාවෙල් කොර්චාගින් නම් චිත්‍රපටයත් එය ඇසුරින් නිපදවනවා. 1975 දී ඒ ඇසුරින් මාලා නාටකයක් නිර්මාණය කරනවා. පසුව චීනයෙත් මාලා නාටකයක් තනනවා. එහි විශේෂත්වය සියලු නළුනිළියන් යුක්රේනයෙන් ලබාගැනීම යි.</w:t>
      </w:r>
    </w:p>
    <w:p w:rsidR="00DF298B" w:rsidRPr="00680B2B" w:rsidRDefault="00680B2B">
      <w:pPr>
        <w:rPr>
          <w:rFonts w:ascii="Nirmala UI" w:hAnsi="Nirmala UI" w:cs="Nirmala UI"/>
        </w:rPr>
      </w:pPr>
      <w:proofErr w:type="spellStart"/>
      <w:r w:rsidRPr="00680B2B">
        <w:rPr>
          <w:rFonts w:ascii="Nirmala UI" w:hAnsi="Nirmala UI" w:cs="Nirmala UI"/>
        </w:rPr>
        <w:t>වයිෆයි</w:t>
      </w:r>
      <w:proofErr w:type="spellEnd"/>
      <w:r w:rsidRPr="00680B2B">
        <w:rPr>
          <w:rFonts w:ascii="Nirmala UI" w:hAnsi="Nirmala UI" w:cs="Nirmala UI"/>
        </w:rPr>
        <w:t xml:space="preserve"> </w:t>
      </w:r>
      <w:proofErr w:type="spellStart"/>
      <w:r w:rsidRPr="00680B2B">
        <w:rPr>
          <w:rFonts w:ascii="Nirmala UI" w:hAnsi="Nirmala UI" w:cs="Nirmala UI"/>
        </w:rPr>
        <w:t>තාක්ෂණය</w:t>
      </w:r>
      <w:proofErr w:type="spellEnd"/>
      <w:r w:rsidRPr="00680B2B">
        <w:rPr>
          <w:rFonts w:ascii="Nirmala UI" w:hAnsi="Nirmala UI" w:cs="Nirmala UI"/>
        </w:rPr>
        <w:t xml:space="preserve"> </w:t>
      </w:r>
      <w:proofErr w:type="spellStart"/>
      <w:r w:rsidRPr="00680B2B">
        <w:rPr>
          <w:rFonts w:ascii="Nirmala UI" w:hAnsi="Nirmala UI" w:cs="Nirmala UI"/>
        </w:rPr>
        <w:t>අද</w:t>
      </w:r>
      <w:proofErr w:type="spellEnd"/>
      <w:r w:rsidRPr="00680B2B">
        <w:rPr>
          <w:rFonts w:ascii="Nirmala UI" w:hAnsi="Nirmala UI" w:cs="Nirmala UI"/>
        </w:rPr>
        <w:t xml:space="preserve"> </w:t>
      </w:r>
      <w:proofErr w:type="spellStart"/>
      <w:r w:rsidRPr="00680B2B">
        <w:rPr>
          <w:rFonts w:ascii="Nirmala UI" w:hAnsi="Nirmala UI" w:cs="Nirmala UI"/>
        </w:rPr>
        <w:t>ලෝකයට</w:t>
      </w:r>
      <w:proofErr w:type="spellEnd"/>
      <w:r w:rsidRPr="00680B2B">
        <w:rPr>
          <w:rFonts w:ascii="Nirmala UI" w:hAnsi="Nirmala UI" w:cs="Nirmala UI"/>
        </w:rPr>
        <w:t xml:space="preserve"> නැතුවම බැරි දෙයක් වෙලා. රැහැන් රහිත දුරකථන, බ්ලූටූත් තාක්ෂණය නැති ලෝකයක් සිතා ගන්නට පවා බැරි තරම්. ඔබ මෙම ලිපිය පවා කියවන්නේ වයිෆයි රවුටර් භාවිතයෙන් විය හැකියි. ඒත් මේ අපූරු සංකීර්ණ තාක්ෂණයේ නිර්මාතෘවරිය ලොව රූමත්ම හොලිවුඩ් නිළියක් බව ඔබ දැන සිටියාද?  ඒ හිඩි ලමාර් ( Hedy Lamarr ) නම් යුදෙව් කාන්තාවයි. ඇය 1930- 40 දශකයේ කළුසුදු චිත්‍රපට පැවති කාලයේ ලොව රූමත්ම නිළිය ලෙස සැලකුණා. එමෙන්ම සරාගී නිළියක් ලෙස ද ජනප්‍රිය වුණා.</w:t>
      </w:r>
    </w:p>
    <w:p w:rsidR="00DF298B" w:rsidRPr="00680B2B" w:rsidRDefault="00680B2B">
      <w:pPr>
        <w:rPr>
          <w:rFonts w:ascii="Nirmala UI" w:hAnsi="Nirmala UI" w:cs="Nirmala UI"/>
        </w:rPr>
      </w:pPr>
      <w:r w:rsidRPr="00680B2B">
        <w:rPr>
          <w:rFonts w:ascii="Nirmala UI" w:hAnsi="Nirmala UI" w:cs="Nirmala UI"/>
        </w:rPr>
        <w:t>සුරූපී බව මෙන්ම බුද්ධිය ද එක්තැන් වූ චරිතයක් ලෙස ඇය සම්භාවනා ලබනවා. රූපය වෙනුවට බුද්ධිය මෙහෙයුවානම් ලමාර් ලෝක ප‍්‍රකට නව නිර්මාණකාරියක සේ අති විශාල ධනස්කන්ධයකට උරුමකම් කීමට ඉඩ තිබුණා.  නමුත් ජීවිතයේ අවසාන කාලයේ ඇය ඉතා දුප්පත්ව විසූ බව පැවසෙනවා.</w:t>
      </w:r>
    </w:p>
    <w:p w:rsidR="00DF298B" w:rsidRPr="00680B2B" w:rsidRDefault="00680B2B">
      <w:pPr>
        <w:rPr>
          <w:rFonts w:ascii="Nirmala UI" w:hAnsi="Nirmala UI" w:cs="Nirmala UI"/>
        </w:rPr>
      </w:pPr>
      <w:r w:rsidRPr="00680B2B">
        <w:rPr>
          <w:rFonts w:ascii="Nirmala UI" w:hAnsi="Nirmala UI" w:cs="Nirmala UI"/>
        </w:rPr>
        <w:t>නිරූපිකාවක් වශයෙන් – www.hedylamarr.com</w:t>
      </w:r>
    </w:p>
    <w:p w:rsidR="00DF298B" w:rsidRPr="00680B2B" w:rsidRDefault="00680B2B">
      <w:pPr>
        <w:rPr>
          <w:rFonts w:ascii="Nirmala UI" w:hAnsi="Nirmala UI" w:cs="Nirmala UI"/>
        </w:rPr>
      </w:pPr>
      <w:r w:rsidRPr="00680B2B">
        <w:rPr>
          <w:rFonts w:ascii="Nirmala UI" w:hAnsi="Nirmala UI" w:cs="Nirmala UI"/>
        </w:rPr>
        <w:t>යුදෙව් ජාතික දෙමාපියන්ගේ එකම  දියණිය වූ ඇය උපත ලද විට නම ඉවා මාරියා කිස්ලර් නම් වූවා. 1914 නොවැම්බර් 9 දා ඇය උපත ලැබුවේ ඔස්ටි‍්‍රයාවේ වියනා නගරයට ආසන්න ස්ථානයක. ඇයගේ පියා බැංකුවක අධ්‍යක්ෂකවරයෙක් වුණා. මව පියානෝ වාදක ශිල්පිනියක්. මුල් කාලයේ යුදෙව් පාසලක ඉගෙනුම ලැබූ මාරියා 1920දි වේදිකා නාට්‍ය පිළිබඳ පාඨමාලාවක් හදාරා පසුව තිර රචකාවියක් ලෙස සිනමාවට පිවිසුණා. ඇමරිකාවට ගිය ඇය එහි පුරවැසිභාවය ගැනීමෙන් අනතුරුව බර්ලින් නගරයට එන්නේ නිළියක වශයෙන්.</w:t>
      </w:r>
    </w:p>
    <w:p w:rsidR="00DF298B" w:rsidRPr="00680B2B" w:rsidRDefault="00680B2B">
      <w:pPr>
        <w:rPr>
          <w:rFonts w:ascii="Nirmala UI" w:hAnsi="Nirmala UI" w:cs="Nirmala UI"/>
        </w:rPr>
      </w:pPr>
      <w:r w:rsidRPr="00680B2B">
        <w:rPr>
          <w:rFonts w:ascii="Nirmala UI" w:hAnsi="Nirmala UI" w:cs="Nirmala UI"/>
        </w:rPr>
        <w:t>Ecstacy චිත්‍රපටයෙ නිරුවත් රූපරාමුවක- www.obskura.co.uk</w:t>
      </w:r>
    </w:p>
    <w:p w:rsidR="00DF298B" w:rsidRPr="00680B2B" w:rsidRDefault="00680B2B">
      <w:pPr>
        <w:rPr>
          <w:rFonts w:ascii="Nirmala UI" w:hAnsi="Nirmala UI" w:cs="Nirmala UI"/>
        </w:rPr>
      </w:pPr>
      <w:r w:rsidRPr="00680B2B">
        <w:rPr>
          <w:rFonts w:ascii="Nirmala UI" w:hAnsi="Nirmala UI" w:cs="Nirmala UI"/>
        </w:rPr>
        <w:lastRenderedPageBreak/>
        <w:t>කුඩා කල පටන්ම ඇගේ සිහිනය වූයේ නිළියක වීමටයි. මේ නිසා පාසලෙන් ද ඉවත්වූවා. ඇය මුල්වරට චිත්‍රපටයක රඟපෑවේ 1930 දීයි. එය ජර්මන් චිත්‍රපටයක්. Ecstacy නම්වූ එහි අන්තර්ගතය පවුලේ කතාවක් වුවත් එහි අධ්‍යක්ෂකවරයා ඇය නොමග යවා දුර සිට මානන ලද කැමරා වලින් ඇයගේ නිරුවත් දර්ශන ගෙන ඒවා සංස්කරණය කර තිබෙනවා. චිත‍්‍රපටය රෝමයේ දී ඇගයීමට ලක් වූ අතර ඇය පෙනී සිටි නිරුවත් දර්ශන නිසා ඇමරිකාවේ පවා ආන්දෝලනාත්මකව ප‍්‍රදර්ශනය වුණා. ඒ අතර ලමාර් වෙත ඉහළ ප්‍රේක්ෂක ආකර්ශණයක් ඇති වුණා. ඇය සරාගී නිළියක ලෙස කිරුළු පැළැඳවූවා . ජර්මනියේ එම චිත‍්‍රපටය ප‍්‍රදර්ශනය කිරීම තහනම් කළත් ඇයගේ ජනප්‍රියත්වය නිසා තවත් චිත‍්‍රපට හා නාට්‍ය ගණනාවක් ලමාර්ට ලැබුණා.</w:t>
      </w:r>
    </w:p>
    <w:p w:rsidR="00DF298B" w:rsidRPr="00680B2B" w:rsidRDefault="00680B2B">
      <w:pPr>
        <w:rPr>
          <w:rFonts w:ascii="Nirmala UI" w:hAnsi="Nirmala UI" w:cs="Nirmala UI"/>
        </w:rPr>
      </w:pPr>
      <w:r w:rsidRPr="00680B2B">
        <w:rPr>
          <w:rFonts w:ascii="Nirmala UI" w:hAnsi="Nirmala UI" w:cs="Nirmala UI"/>
        </w:rPr>
        <w:t>Ecstacy  චිත්‍රපට පෝස්ටරය – www.obskura.co.uk</w:t>
      </w:r>
    </w:p>
    <w:p w:rsidR="00DF298B" w:rsidRPr="00680B2B" w:rsidRDefault="00680B2B">
      <w:pPr>
        <w:rPr>
          <w:rFonts w:ascii="Nirmala UI" w:hAnsi="Nirmala UI" w:cs="Nirmala UI"/>
        </w:rPr>
      </w:pPr>
      <w:r w:rsidRPr="00680B2B">
        <w:rPr>
          <w:rFonts w:ascii="Nirmala UI" w:hAnsi="Nirmala UI" w:cs="Nirmala UI"/>
        </w:rPr>
        <w:t>ඔස්ටි‍්‍රයාවේ ඉතාම ධනවත් ආයුධ වෙළෙන්දෙකු සමඟ විවාහ වූ ලමාර් එම කාලය තුළ ඔහු සමඟ ව්‍යාපාරික කටයුතු වල දී ජර්මනියේ නාසි නායකයන්, යුද විශේෂඥයන් හා ඉංජිනේරුවන් සමඟ දැනුම අවබෝධය සඳහා සාකච්ඡා කර තිබෙනවා. තාක්ෂණ ඥාණය හා ඉංජිනේරු ක්ෂේත‍්‍රය පිළිබඳ සංකල්ප ඇයගේ සිත තුළ හට ගන්නේ එහි ප‍්‍රතිඵලයක් වශයෙන්. එම විවාහය 1937 දී බිඳ වැටෙනවා. සැමියා ලමාර්ගේ රංගනය ගැන ඊර්ෂ්‍යාවකින් පෙළුණු බවයි සඳහන් වන්නේ. ඔහු ඇය රඟපෑ චිත්‍රපට මිලදීගෙන රඳවාගත් බවත් පැවසෙනවා.</w:t>
      </w:r>
    </w:p>
    <w:p w:rsidR="00DF298B" w:rsidRPr="00680B2B" w:rsidRDefault="00680B2B">
      <w:pPr>
        <w:rPr>
          <w:rFonts w:ascii="Nirmala UI" w:hAnsi="Nirmala UI" w:cs="Nirmala UI"/>
        </w:rPr>
      </w:pPr>
      <w:r w:rsidRPr="00680B2B">
        <w:rPr>
          <w:rFonts w:ascii="Nirmala UI" w:hAnsi="Nirmala UI" w:cs="Nirmala UI"/>
        </w:rPr>
        <w:t>ඊට පසු ඇය තවත් සැමියන් පස් දෙනෙකු සමඟ වරින්වර ජීවිතය බෙදාහදා ගන්නවා. ඇයට පුතුන් තුන් දෙනෙක් ද උපදිනවා. ඉන් පෙනෙන්නේ මේ රූමතියගේ ජීවිතය හැලහැප්පීම් මැද ගෙවීගිය බවයි. ඇය අමෙරිකාවේ කොලරාඩෝහි පිහිටි නිවසේදී මිය යන්නේ 2000 ජනවාරි 19 මාසයේදි යි. ඒ වන විට ඇගේ වයස අවුරුදු 86ක්.</w:t>
      </w:r>
    </w:p>
    <w:p w:rsidR="00DF298B" w:rsidRPr="00680B2B" w:rsidRDefault="00680B2B">
      <w:pPr>
        <w:rPr>
          <w:rFonts w:ascii="Nirmala UI" w:hAnsi="Nirmala UI" w:cs="Nirmala UI"/>
        </w:rPr>
      </w:pPr>
      <w:r w:rsidRPr="00680B2B">
        <w:rPr>
          <w:rFonts w:ascii="Nirmala UI" w:hAnsi="Nirmala UI" w:cs="Nirmala UI"/>
        </w:rPr>
        <w:t>චිත්‍රපටයක රඟපාමින්- Wikipedia.org</w:t>
      </w:r>
    </w:p>
    <w:p w:rsidR="00DF298B" w:rsidRPr="00680B2B" w:rsidRDefault="00680B2B">
      <w:pPr>
        <w:rPr>
          <w:rFonts w:ascii="Nirmala UI" w:hAnsi="Nirmala UI" w:cs="Nirmala UI"/>
        </w:rPr>
      </w:pPr>
      <w:r w:rsidRPr="00680B2B">
        <w:rPr>
          <w:rFonts w:ascii="Nirmala UI" w:hAnsi="Nirmala UI" w:cs="Nirmala UI"/>
        </w:rPr>
        <w:t>චිත‍්‍රපට කිහිපයක රඟපා ආන්දෝලනාත්මක චරිතයක්ව සිටි ලමාර්ට 1930 දී පමණ හොලිවුඩ් පුරවරයට ඇරයුම් ලැබෙනවා. එහි සමාගමක් සමඟ ගිවිසුම් අත්සන් කරන විට ඇය තම මුල් නම වෙනුවට හිඩි ලමාර් යනුවෙන් ආරූඪ නාමය භාවිතා කරන්නට එකඟ වී තිබෙනවා. එහි තාරකාවක් බවට පත්වන ලමාර් ආදායම් වාර්තා පිහිටුවන ඇමරිකන් චිත‍්‍රපට ගණනාවකට දායක වෙනවා. 1940 වනවිට ඇය හොලිවුඩයේ තාරකාවක් බවට පත් වී අවසන්. ඇය රඟපෑ චිත්‍රපට ආදායම් වාර්තා පිහිටුවමින් තිරගත වෙනවා. හොලිවුඩයේ ප්‍රකට නළුවන් වු ස්පෙන්සර් ටෙසි, ක්ලාක් ගැබල්, ජිමි ස්ටෙවට් වැනි අය සමඟ රඟපෑමට ඇයට අවස්ථාව ලැබෙනවා. ඇය රඟපෑ චිත්‍රපට අතර ඇල්ජිරිස්, අයි ටේක් දිස් වුමන්, කොම්රෙඩ් වැනි චිත්‍රපට‍ වඩාත් ප්‍රචලිතයි.</w:t>
      </w:r>
    </w:p>
    <w:p w:rsidR="00DF298B" w:rsidRPr="00680B2B" w:rsidRDefault="00680B2B">
      <w:pPr>
        <w:rPr>
          <w:rFonts w:ascii="Nirmala UI" w:hAnsi="Nirmala UI" w:cs="Nirmala UI"/>
        </w:rPr>
      </w:pPr>
      <w:r w:rsidRPr="00680B2B">
        <w:rPr>
          <w:rFonts w:ascii="Nirmala UI" w:hAnsi="Nirmala UI" w:cs="Nirmala UI"/>
        </w:rPr>
        <w:t>රංගනයේ තවත් අවස්ථාවක්- Wikipedia.org</w:t>
      </w:r>
    </w:p>
    <w:p w:rsidR="00DF298B" w:rsidRPr="00680B2B" w:rsidRDefault="00680B2B">
      <w:pPr>
        <w:rPr>
          <w:rFonts w:ascii="Nirmala UI" w:hAnsi="Nirmala UI" w:cs="Nirmala UI"/>
        </w:rPr>
      </w:pPr>
      <w:r w:rsidRPr="00680B2B">
        <w:rPr>
          <w:rFonts w:ascii="Nirmala UI" w:hAnsi="Nirmala UI" w:cs="Nirmala UI"/>
        </w:rPr>
        <w:lastRenderedPageBreak/>
        <w:t>චිත‍්‍රපට නිෂ්පාදනයට ද එකතු වූ ඇය ලෝක ප‍්‍රකට චිත‍්‍රපට ගණනාවක් නිෂ්පාදනය කර තිබෙනවා. ඇය රඟපෑ සහ අධ්‍යක්ෂණය කළ චිත‍්‍රපට තිස් හයක් බව සඳහන්. ඇය අවසන් වරට රඟපෑවේ 1977 දී That’s Action සිනමා පටයෙයි. ඇමරිකාවේ ජීවත් වූ ඇය ඇගේ මව ද එහි ගෙන්වා තමන් සමඟ රඳවා ගත්තා. ඒ වගේම තම යුදෙව් පසුබිම අමතක කරන්නට ඇය උත්සාහ කළා.</w:t>
      </w:r>
    </w:p>
    <w:p w:rsidR="00DF298B" w:rsidRPr="00680B2B" w:rsidRDefault="00680B2B">
      <w:pPr>
        <w:rPr>
          <w:rFonts w:ascii="Nirmala UI" w:hAnsi="Nirmala UI" w:cs="Nirmala UI"/>
        </w:rPr>
      </w:pPr>
      <w:r w:rsidRPr="00680B2B">
        <w:rPr>
          <w:rFonts w:ascii="Nirmala UI" w:hAnsi="Nirmala UI" w:cs="Nirmala UI"/>
        </w:rPr>
        <w:t>පේටන්ට් බලපත්‍රය පිළිබඳ ලියවිල්ල- Wikipedia.org</w:t>
      </w:r>
    </w:p>
    <w:p w:rsidR="00DF298B" w:rsidRPr="00680B2B" w:rsidRDefault="00680B2B">
      <w:pPr>
        <w:rPr>
          <w:rFonts w:ascii="Nirmala UI" w:hAnsi="Nirmala UI" w:cs="Nirmala UI"/>
        </w:rPr>
      </w:pPr>
      <w:r w:rsidRPr="00680B2B">
        <w:rPr>
          <w:rFonts w:ascii="Nirmala UI" w:hAnsi="Nirmala UI" w:cs="Nirmala UI"/>
        </w:rPr>
        <w:t>දෙවන ලෝක යුද්ධය කාලයේ තවත් හොලිවුඩ් සංගීතඥයෙක් වූ ජෙජ්ර් ඇන්තයෙල් සමඟ එකතු වූ ලමාර් කිසියම් සංඥා සන්නිවේදන ක‍්‍රමයක් ගැන අත්හදා බලන්නට පටන් ගන්නවා. ‘‘අපේක්ෂාවේ සංඥා පරාසයක් ’’ වශයෙන් ඔවුහු එය නම් කළා.  1941 දී එය නව සොයා ගැනීම් කවුන්සලයට ඉදිරිපත් කළේ ලියාපදිංචිය සඳහායි. නමුත් එය හේතු දක්වා ප‍්‍රමාද කළ අතර එම අනාවරණය පසු කාලයක ඇමරිකානු නාවික සංඥා විශේෂඥයන් කිසිම මිලක් නොගෙවා භාවිතාවට ගෙන තිබෙනවා. ඒ අතරම එයට ලියාපදිංචිය ද ලැබෙනවා. එම සොයා ගැනීම පසු කාලයක දී බ්ලූටූත් තාක්ෂණයට උපයෝගී කර ගැනුණු අතර සී.ඩී.එම්.ඒ. සහ වයිෆයි තාක්ෂණයට පාදක වන්නේ ද එයට සමාන තාක්ෂණික සංකල්පයක්.</w:t>
      </w:r>
    </w:p>
    <w:p w:rsidR="00DF298B" w:rsidRPr="00680B2B" w:rsidRDefault="00680B2B">
      <w:pPr>
        <w:rPr>
          <w:rFonts w:ascii="Nirmala UI" w:hAnsi="Nirmala UI" w:cs="Nirmala UI"/>
        </w:rPr>
      </w:pPr>
      <w:r w:rsidRPr="00680B2B">
        <w:rPr>
          <w:rFonts w:ascii="Nirmala UI" w:hAnsi="Nirmala UI" w:cs="Nirmala UI"/>
        </w:rPr>
        <w:t>උත්සවයකට පැමිණි ලමාර්- codepen.io</w:t>
      </w:r>
    </w:p>
    <w:p w:rsidR="00DF298B" w:rsidRPr="00680B2B" w:rsidRDefault="00680B2B">
      <w:pPr>
        <w:rPr>
          <w:rFonts w:ascii="Nirmala UI" w:hAnsi="Nirmala UI" w:cs="Nirmala UI"/>
        </w:rPr>
      </w:pPr>
      <w:r w:rsidRPr="00680B2B">
        <w:rPr>
          <w:rFonts w:ascii="Nirmala UI" w:hAnsi="Nirmala UI" w:cs="Nirmala UI"/>
        </w:rPr>
        <w:t>හිඩි ලමාර් ගේ ජීවිත කතාව පළ කරන ලද ෆෝබ්ස් සඟරාව එතෙක් ලෝකයට අමතකව සිටි අතිශය රූමත් එපමණක් නොව නව සොයා ගැනීම් වලට දක්ෂ කාන්තාව ගැන ලෝකය ඉදිරියේ හෙළිදරව් කළා. ‘‘අලූත් දෙයක් සොයා ගැනීම හරිම පහසුයි. මම දන්නේ නැහැ මම ආවේ වෙන ග‍්‍රහ ලෝකයකින් ද’’ කියලා යනුවෙන් ලමාර් ෆෝබ්ස් සඟරාව සමඟ කළ සාකච්ඡාවේ දී පවසා සිටියා.  තාක්ෂණය පමණක් නොව රූපලාවන්‍ය හා හිම මත කරන ව්‍යාපාරික අංශ ඇතුළු නොයෙක් දේ ලෝකයේ තැන් තැන්වලට හඳුන්වා දෙන්නට ලමාර් පියවර ගන්නවා. එක් අවස්ථාවක ගුවන්යානා ගමන් වේගවත් කරන්නට ලමාර්ට අවශ්‍ය වී තිබුණා. ඒ වෙනුවෙන් ද යානාවල පියාපත් වෙනස් කරන අත්හදා බැලීම් යෝජනා කරන ලද බව පැවසෙනවා. කුරුල්ලන් හා මත්ස්‍යයින් ගැන තොරතුරු ඇතුළත් පොතපත පෙරළමින් ඒවායේ චිත‍්‍ර සටහන් අවුස්සමින් ඇය අධ්‍යයනය කර තිබෙනවා. නිළියක වශයෙන් චිත‍්‍රපට කර්මාන්තයේ නියැලෙමින් සිටිය දී අති දක්ෂ ඉංජිනේරුවරියක සේ බරපතළ ගණිත ගැටලු විසඳමින් අලුත් දේ නිර්මාණය කරන්නට හිත යෙදවූයේ කෙසේදැයි අදටත් විසඳාගත නොහැකි කාරණයක් වෙලා.</w:t>
      </w:r>
    </w:p>
    <w:p w:rsidR="00DF298B" w:rsidRPr="00680B2B" w:rsidRDefault="00680B2B">
      <w:pPr>
        <w:rPr>
          <w:rFonts w:ascii="Nirmala UI" w:hAnsi="Nirmala UI" w:cs="Nirmala UI"/>
        </w:rPr>
      </w:pPr>
      <w:r w:rsidRPr="00680B2B">
        <w:rPr>
          <w:rFonts w:ascii="Nirmala UI" w:hAnsi="Nirmala UI" w:cs="Nirmala UI"/>
        </w:rPr>
        <w:t>කොලරාඩොහි ඇති ඇගේ ස්මාරකයක්- hyperallergic.com</w:t>
      </w:r>
    </w:p>
    <w:p w:rsidR="00DF298B" w:rsidRPr="00680B2B" w:rsidRDefault="00680B2B">
      <w:pPr>
        <w:rPr>
          <w:rFonts w:ascii="Nirmala UI" w:hAnsi="Nirmala UI" w:cs="Nirmala UI"/>
        </w:rPr>
      </w:pPr>
      <w:r w:rsidRPr="00680B2B">
        <w:rPr>
          <w:rFonts w:ascii="Nirmala UI" w:hAnsi="Nirmala UI" w:cs="Nirmala UI"/>
        </w:rPr>
        <w:t xml:space="preserve">හිඩි ලමාර් තරුණ කාලයේ දී කළ සොයා ගැනීම්වලට ඇගැයීම් හෝ ඒ වෙනුවෙන් මුදල් ඇයට ලැබුණේ නැහැ. ඇයගේ මෙම සුවිශේෂී දායකත්වය ඇගයීමට ලක්වුණේ ඇයගේ ජීවිතයේ අවසාන භාගයේදීයි. 1997 දි ඇය ඊඊඑෆ් පුරෝගාමි සම්මානය හිමි </w:t>
      </w:r>
      <w:r w:rsidRPr="00680B2B">
        <w:rPr>
          <w:rFonts w:ascii="Nirmala UI" w:hAnsi="Nirmala UI" w:cs="Nirmala UI"/>
        </w:rPr>
        <w:lastRenderedPageBreak/>
        <w:t>කරගත්තා. ඒ පරිගණක තාක්ෂණය වෙනුවෙන් කළ අනගි මෙහෙවර අගය කිරීමක් වශයෙන්.</w:t>
      </w:r>
    </w:p>
    <w:p w:rsidR="00DF298B" w:rsidRPr="00680B2B" w:rsidRDefault="00680B2B">
      <w:pPr>
        <w:rPr>
          <w:rFonts w:ascii="Nirmala UI" w:hAnsi="Nirmala UI" w:cs="Nirmala UI"/>
        </w:rPr>
      </w:pPr>
      <w:r w:rsidRPr="00680B2B">
        <w:rPr>
          <w:rFonts w:ascii="Nirmala UI" w:hAnsi="Nirmala UI" w:cs="Nirmala UI"/>
        </w:rPr>
        <w:t>ගූගල් නිර්මාණය කළ ඩූඩ්ල්හි කවරය-www.dailymail.co.uk</w:t>
      </w:r>
    </w:p>
    <w:p w:rsidR="00DF298B" w:rsidRPr="00680B2B" w:rsidRDefault="00680B2B">
      <w:pPr>
        <w:rPr>
          <w:rFonts w:ascii="Nirmala UI" w:hAnsi="Nirmala UI" w:cs="Nirmala UI"/>
        </w:rPr>
      </w:pPr>
      <w:r w:rsidRPr="00680B2B">
        <w:rPr>
          <w:rFonts w:ascii="Nirmala UI" w:hAnsi="Nirmala UI" w:cs="Nirmala UI"/>
        </w:rPr>
        <w:t>හිඩි ලමාර්ගේ 101 වෙනි ජන්ම සංවත්සරය වෙනුවෙන් ගූගල් ආයතනය විසින් ඇගේ මතක සටහන් කිහිපයක් එක්කර ඩූඩල් එකක්ද නිර්මාණය කරමින් මෙහෙවර මතකයට නැංවූවා.  මරණයෙන් පසු ඇය වෙනුවෙන් අපූරු ස්මාරකයක් ඉදි කිරීමට සැලසුම් කළා. එය බ්ලූටූත් තාක්ෂණය පිළිබිඹු වෙන ස්මාරක අංගවලින් යුක්තයි.</w:t>
      </w:r>
    </w:p>
    <w:p w:rsidR="00DF298B" w:rsidRPr="00680B2B" w:rsidRDefault="00680B2B">
      <w:pPr>
        <w:rPr>
          <w:rFonts w:ascii="Nirmala UI" w:hAnsi="Nirmala UI" w:cs="Nirmala UI"/>
        </w:rPr>
      </w:pPr>
      <w:r w:rsidRPr="00680B2B">
        <w:rPr>
          <w:rFonts w:ascii="Nirmala UI" w:hAnsi="Nirmala UI" w:cs="Nirmala UI"/>
        </w:rPr>
        <w:t>ඇගේ කතාව ඇතුළත් චිත්‍රපට පෝස්ටරය- mintoartscouncil.ca</w:t>
      </w:r>
    </w:p>
    <w:p w:rsidR="00DF298B" w:rsidRPr="00680B2B" w:rsidRDefault="00680B2B">
      <w:pPr>
        <w:rPr>
          <w:rFonts w:ascii="Nirmala UI" w:hAnsi="Nirmala UI" w:cs="Nirmala UI"/>
        </w:rPr>
      </w:pPr>
      <w:r w:rsidRPr="00680B2B">
        <w:rPr>
          <w:rFonts w:ascii="Nirmala UI" w:hAnsi="Nirmala UI" w:cs="Nirmala UI"/>
        </w:rPr>
        <w:t>ලමාර්ගේ ජීවිත කතාවේ සැඟවුණු තැන් බොහොමයක් තිබෙනවා. මේ කතාව බෝම්බ්ෂෙල් නමින් චිත‍්‍රපටයකට නැගුණා. එය 2017 නොවැම්බරයේ නිකුත් කළ අතර අධ්‍යක්ෂණය කළේ ඇලෙක්සැන්ඩර් ඩීන්. එයට තොරතුරු සොයාගෙන යන විට එහි අධ්‍යක්ෂකරයා පවා කිසිසේත් විශ්වාස කළ නොහැකි කරුණු ලමාර්ගේ බුද්ධිය සම්බන්ධයෙන් හමු වී තිබෙනවා. ලෝකයට ආඩම්බර විය හැකි අලුත් දේවල් ඇය සොයාගෙන තිබුණත් ඇයගේ චරිතය ගැන කියැවෙන විට බොහෝ අවස්ථාවල පුද්ගලිකත්වය සඟවාගෙන සිටි බව පැවසෙනවා.</w:t>
      </w:r>
    </w:p>
    <w:p w:rsidR="00DF298B" w:rsidRPr="00680B2B" w:rsidRDefault="00680B2B">
      <w:pPr>
        <w:rPr>
          <w:rFonts w:ascii="Nirmala UI" w:hAnsi="Nirmala UI" w:cs="Nirmala UI"/>
        </w:rPr>
      </w:pPr>
      <w:proofErr w:type="spellStart"/>
      <w:r w:rsidRPr="00680B2B">
        <w:rPr>
          <w:rFonts w:ascii="Nirmala UI" w:hAnsi="Nirmala UI" w:cs="Nirmala UI"/>
        </w:rPr>
        <w:t>කොළඹ</w:t>
      </w:r>
      <w:proofErr w:type="spellEnd"/>
      <w:r w:rsidRPr="00680B2B">
        <w:rPr>
          <w:rFonts w:ascii="Nirmala UI" w:hAnsi="Nirmala UI" w:cs="Nirmala UI"/>
        </w:rPr>
        <w:t xml:space="preserve"> </w:t>
      </w:r>
      <w:proofErr w:type="spellStart"/>
      <w:r w:rsidRPr="00680B2B">
        <w:rPr>
          <w:rFonts w:ascii="Nirmala UI" w:hAnsi="Nirmala UI" w:cs="Nirmala UI"/>
        </w:rPr>
        <w:t>සිට</w:t>
      </w:r>
      <w:proofErr w:type="spellEnd"/>
      <w:r w:rsidRPr="00680B2B">
        <w:rPr>
          <w:rFonts w:ascii="Nirmala UI" w:hAnsi="Nirmala UI" w:cs="Nirmala UI"/>
        </w:rPr>
        <w:t xml:space="preserve"> </w:t>
      </w:r>
      <w:proofErr w:type="spellStart"/>
      <w:r w:rsidRPr="00680B2B">
        <w:rPr>
          <w:rFonts w:ascii="Nirmala UI" w:hAnsi="Nirmala UI" w:cs="Nirmala UI"/>
        </w:rPr>
        <w:t>නැගෙනහිර</w:t>
      </w:r>
      <w:proofErr w:type="spellEnd"/>
      <w:r w:rsidRPr="00680B2B">
        <w:rPr>
          <w:rFonts w:ascii="Nirmala UI" w:hAnsi="Nirmala UI" w:cs="Nirmala UI"/>
        </w:rPr>
        <w:t xml:space="preserve"> </w:t>
      </w:r>
      <w:proofErr w:type="spellStart"/>
      <w:r w:rsidRPr="00680B2B">
        <w:rPr>
          <w:rFonts w:ascii="Nirmala UI" w:hAnsi="Nirmala UI" w:cs="Nirmala UI"/>
        </w:rPr>
        <w:t>වෙරළබඩ</w:t>
      </w:r>
      <w:proofErr w:type="spellEnd"/>
      <w:r w:rsidRPr="00680B2B">
        <w:rPr>
          <w:rFonts w:ascii="Nirmala UI" w:hAnsi="Nirmala UI" w:cs="Nirmala UI"/>
        </w:rPr>
        <w:t xml:space="preserve"> පිහිටි පොතුවිල් වෙත ඇති දුර කි. මී. 313ක්. නැගෙනහිර පළාතේ අම්පාර දිස්ත්‍රික්කයේ මෙම පෙදෙස පිහිටා තිබෙනවා. එහි සිට මුහුද අද්දරින් කලපු අතරින් ඇදී යන මාර්ගය ගොස් නැවතෙන්නේ පානම ගම්මානයේ යි. පානමට පොතුවිල් සිට ඇති දුර කි. මී. 16ක්. ඒ, පානම් පත්තුවයි. පානම් පත්තුව සිංහල, දෙමළ, මුස්ලිම් ජන කොටස් තුනම ජීවත්වෙන පළාතක්. පුරාණයේ සැහැදැවත් බෞද්ධ ජනතාවක් ජීවත් වූ බවට සාධක හෙළිකරන නටඹුන් විහාර රැසක් පානම අවට හමුවෙනවා. කුමන ජාතික උද්‍යානය නැරඹීමට එන බොහෝ දෙනා මේ අවට විහාරාරාම වන්දනාවට උනන්දුවක් දක්වන්නේ නැහැ.  ඔවුන් වැඩි දෙනෙකුට ඒ විහාර ගැන දැනුමක් නැහැ. ඒ ගැන සුලු අවබෝධයක් ලබාදී ඔබේ චාරිකාව වඩාත් සාර්ථක කිරීමට සහයෝගය දැක්වීමයි මේ ලිපියේ අරමුණ. ඒ අතර පිහිටි කුඩුම්බිගල ආරණ්‍යය ගැන අප මීට පෙර ලිපියකින් තොරතුරු ඉදිරිපත් කළා. පානමින් මහාමාර්ග අවසන් වන අතර එක් පසෙකින් සාගරයත් අනෙක් පසින් කුමන හා කුඩුම්බිගල අභයභූමිත් පිහිටා තිබෙනවා. මේ අවට සංචාරය කරන විට ගමන් කිරීමට සිදුවන්නේ ගුරු පාරවල් ඔස්සේ යි.</w:t>
      </w:r>
    </w:p>
    <w:p w:rsidR="00DF298B" w:rsidRPr="00680B2B" w:rsidRDefault="00680B2B">
      <w:pPr>
        <w:rPr>
          <w:rFonts w:ascii="Nirmala UI" w:hAnsi="Nirmala UI" w:cs="Nirmala UI"/>
        </w:rPr>
      </w:pPr>
      <w:r w:rsidRPr="00680B2B">
        <w:rPr>
          <w:rFonts w:ascii="Nirmala UI" w:hAnsi="Nirmala UI" w:cs="Nirmala UI"/>
        </w:rPr>
        <w:t>මෑතක දී ඉදිකළ දාගැබ- Wikipedia.org</w:t>
      </w:r>
    </w:p>
    <w:p w:rsidR="00DF298B" w:rsidRPr="00680B2B" w:rsidRDefault="00680B2B">
      <w:pPr>
        <w:rPr>
          <w:rFonts w:ascii="Nirmala UI" w:hAnsi="Nirmala UI" w:cs="Nirmala UI"/>
        </w:rPr>
      </w:pPr>
      <w:r w:rsidRPr="00680B2B">
        <w:rPr>
          <w:rFonts w:ascii="Nirmala UI" w:hAnsi="Nirmala UI" w:cs="Nirmala UI"/>
        </w:rPr>
        <w:t xml:space="preserve">පානමට යන ඔබට මුලින්ම හමුවන්නේ මූදු මහා විහාරය යි. ඒ වෙතට පොතුවිල් නගරයට නුදුරින් හැරී ගමන් කළ යුතු යි. මුහුදු වෙරළේ විහාරය පිහිටි නිසා මූදු මහා විහාරය කියල හැඳින්වෙනවා. අතීත පුරාවෘත්තවලට අනුව කැළණියෙන් නැවක </w:t>
      </w:r>
      <w:r w:rsidRPr="00680B2B">
        <w:rPr>
          <w:rFonts w:ascii="Nirmala UI" w:hAnsi="Nirmala UI" w:cs="Nirmala UI"/>
        </w:rPr>
        <w:lastRenderedPageBreak/>
        <w:t>නංවා මුහුදට බිළි දෙන විහාර මහා දේවිය ගොඩ බහින්නේ මේ ස්ථානයට යි. එයට ‍පොතුවිල් සිට දුර කි.මී.1.5ක් පමණ වෙනවා.</w:t>
      </w:r>
    </w:p>
    <w:p w:rsidR="00DF298B" w:rsidRPr="00680B2B" w:rsidRDefault="00680B2B">
      <w:pPr>
        <w:rPr>
          <w:rFonts w:ascii="Nirmala UI" w:hAnsi="Nirmala UI" w:cs="Nirmala UI"/>
        </w:rPr>
      </w:pPr>
      <w:r w:rsidRPr="00680B2B">
        <w:rPr>
          <w:rFonts w:ascii="Nirmala UI" w:hAnsi="Nirmala UI" w:cs="Nirmala UI"/>
        </w:rPr>
        <w:t>විහාරය ගුවනට පෙනෙන අයුරු- azimuthworld.com</w:t>
      </w:r>
    </w:p>
    <w:p w:rsidR="00DF298B" w:rsidRPr="00680B2B" w:rsidRDefault="00680B2B">
      <w:pPr>
        <w:rPr>
          <w:rFonts w:ascii="Nirmala UI" w:hAnsi="Nirmala UI" w:cs="Nirmala UI"/>
        </w:rPr>
      </w:pPr>
      <w:r w:rsidRPr="00680B2B">
        <w:rPr>
          <w:rFonts w:ascii="Nirmala UI" w:hAnsi="Nirmala UI" w:cs="Nirmala UI"/>
        </w:rPr>
        <w:t>මේ පුදබිම අවට අද ජීවත්වන්නේ මුස්ලිම් හා දෙමළ ජනතාව වුව ද අතීතයේ මෙහි සැදැහැවත් බෞද්ධයන් වාසය කර තිබෙනවා. ‍පොල් වගාවක පිහිටි මේ විහාරය පිටුපසින් අඩි 30-40ක් උස ස්වභාවික වැලි ප්‍රාකාරයක් තිබෙනවා. නිරන්තරයෙන් හමන සුළඟින් වැලි එකතුවීම නිසා මේ වැලිබැම්ම නිර්මාණය වී තිබෙනවා. මුහුදු වැල්ලෙන් යටවී යන්තම් මතුව පැවැති මූදු මහා විහාරය පුරාවිද්‍යා දෙපාර්තමේන්තුව විසින් කැණීම් කටයුතු කර සංරක්ෂණය කළේ 1970 දශකයේ. ඔවුන් විසින් කැඩී තිබූ ප්‍රතිමා සකස් කර ප්‍රතිමාඝරය සංරක්ෂණය කළා. 1965 ගැසට් නිවේදනයට අනුව පුරාවිද්‍යා රක්ෂිතයක් බවට පත් කළ මෙම ඓතිහාසික පුදබිමට අක්කර 30 රූඩ් 3ක් හිමියි. එහෙත් අවට පදිංචිකරුවන් ඉඩම් අල්ලා ගැනීම නිසා අද විහාර භූමිය අක්කරයකටත් අඩු ප්‍රමාණයකට සීමා වෙලා.</w:t>
      </w:r>
    </w:p>
    <w:p w:rsidR="00DF298B" w:rsidRPr="00680B2B" w:rsidRDefault="00680B2B">
      <w:pPr>
        <w:rPr>
          <w:rFonts w:ascii="Nirmala UI" w:hAnsi="Nirmala UI" w:cs="Nirmala UI"/>
        </w:rPr>
      </w:pPr>
      <w:r w:rsidRPr="00680B2B">
        <w:rPr>
          <w:rFonts w:ascii="Nirmala UI" w:hAnsi="Nirmala UI" w:cs="Nirmala UI"/>
        </w:rPr>
        <w:t>පොතුවිල් සිට පානම දක්වා- කුසුම්සිරි විජයවර්ධන</w:t>
      </w:r>
    </w:p>
    <w:p w:rsidR="00DF298B" w:rsidRPr="00680B2B" w:rsidRDefault="00680B2B">
      <w:pPr>
        <w:rPr>
          <w:rFonts w:ascii="Nirmala UI" w:hAnsi="Nirmala UI" w:cs="Nirmala UI"/>
        </w:rPr>
      </w:pPr>
      <w:r w:rsidRPr="00680B2B">
        <w:rPr>
          <w:rFonts w:ascii="Nirmala UI" w:hAnsi="Nirmala UI" w:cs="Nirmala UI"/>
        </w:rPr>
        <w:t>මූදු මහා විහාරය ආයත චතුරස්‍රාකාර මළුවකින් යුක්ත යි. නටඹුන් දාගැබ් ගොඩැල්ලක් ද විහාර බිමේ දැකගත හැකියි. එයට භාවිත කර ඇත්තේ අනුරාධපුර යුගයට අයත් විශාල ගඩොල්.</w:t>
      </w:r>
    </w:p>
    <w:p w:rsidR="00DF298B" w:rsidRPr="00680B2B" w:rsidRDefault="00680B2B">
      <w:pPr>
        <w:rPr>
          <w:rFonts w:ascii="Nirmala UI" w:hAnsi="Nirmala UI" w:cs="Nirmala UI"/>
        </w:rPr>
      </w:pPr>
      <w:r w:rsidRPr="00680B2B">
        <w:rPr>
          <w:rFonts w:ascii="Nirmala UI" w:hAnsi="Nirmala UI" w:cs="Nirmala UI"/>
        </w:rPr>
        <w:t>විහාරයේ ප්‍රධාන අංගය ප්‍රතිමාඝරය යි. එය නැගෙනහිරට මුහුණ ලා උස් වේදිකාවක් මත තනා තිබෙනවා. වේදිකාව තනා තිබෙන්නේ ගඩොල් ප්‍රකාරයක් ඉදිකර එයට පස් පිරවීමෙන්.</w:t>
      </w:r>
    </w:p>
    <w:p w:rsidR="00DF298B" w:rsidRPr="00680B2B" w:rsidRDefault="00680B2B">
      <w:pPr>
        <w:rPr>
          <w:rFonts w:ascii="Nirmala UI" w:hAnsi="Nirmala UI" w:cs="Nirmala UI"/>
        </w:rPr>
      </w:pPr>
      <w:r w:rsidRPr="00680B2B">
        <w:rPr>
          <w:rFonts w:ascii="Nirmala UI" w:hAnsi="Nirmala UI" w:cs="Nirmala UI"/>
        </w:rPr>
        <w:t>එදා මන්දිරයේ පියස්ස සවිකර තිබූ අඩි 15ක් පමණ උස කළුගල් කුළුණු රැසක් ද මෙහි දැකගත හැකියි. හුණුගලින් කළ හිටි බුද්ධ ප්‍රතිමාවක් ද, බෝධිසත්ව ප්‍රතිමා දෙකක් ද පිළිම ගෙය තුළ තිබෙනවා. මේ ප්‍රතිමා සියල්ලෙහිම දෑත් විනාශ වී ගිහින්. මේ බෝසත් ප්‍රතිමාවලින් පෙනෙන්නේ පුරාණ රෝහණ රාජ්‍යයේ පැතිර තිබූ බෝසත් ඇදහීම යි. මෙම ප්‍රදේශය අයත් වන්නේ ද පැරණි රෝහණයට යි.</w:t>
      </w:r>
    </w:p>
    <w:p w:rsidR="00DF298B" w:rsidRPr="00680B2B" w:rsidRDefault="00680B2B">
      <w:pPr>
        <w:rPr>
          <w:rFonts w:ascii="Nirmala UI" w:hAnsi="Nirmala UI" w:cs="Nirmala UI"/>
        </w:rPr>
      </w:pPr>
      <w:r w:rsidRPr="00680B2B">
        <w:rPr>
          <w:rFonts w:ascii="Nirmala UI" w:hAnsi="Nirmala UI" w:cs="Nirmala UI"/>
        </w:rPr>
        <w:t>විහාරයේ මෑතක දී තැනූ දාගැබක් ද පිහිටා තිබෙනවා.</w:t>
      </w:r>
    </w:p>
    <w:p w:rsidR="00DF298B" w:rsidRPr="00680B2B" w:rsidRDefault="00680B2B">
      <w:pPr>
        <w:rPr>
          <w:rFonts w:ascii="Nirmala UI" w:hAnsi="Nirmala UI" w:cs="Nirmala UI"/>
        </w:rPr>
      </w:pPr>
      <w:r w:rsidRPr="00680B2B">
        <w:rPr>
          <w:rFonts w:ascii="Nirmala UI" w:hAnsi="Nirmala UI" w:cs="Nirmala UI"/>
        </w:rPr>
        <w:t>පානම රජමහා විහාරය  theblueztraveller.blogspot.com</w:t>
      </w:r>
    </w:p>
    <w:p w:rsidR="00DF298B" w:rsidRPr="00680B2B" w:rsidRDefault="00680B2B">
      <w:pPr>
        <w:rPr>
          <w:rFonts w:ascii="Nirmala UI" w:hAnsi="Nirmala UI" w:cs="Nirmala UI"/>
        </w:rPr>
      </w:pPr>
      <w:r w:rsidRPr="00680B2B">
        <w:rPr>
          <w:rFonts w:ascii="Nirmala UI" w:hAnsi="Nirmala UI" w:cs="Nirmala UI"/>
        </w:rPr>
        <w:t>ඉද්ද ගැසුවාක් සේ කෙළින් දිවෙන මාර්ගය වනවදුලු මැදින් පානමට පිවිසෙනවා. මෑතක දී තැනූ විහාරයක් ද මේ ගමේ දී ඔබට දැකගත හැකියි. පානම සිට මීටර් 500ක් දුරින් පිහිටා තිබෙන පුරාවිද්‍යා රක්ෂිත භූමියක් තමයි රජමහා විහාරය. වෙහෙරගොඩැල්ල යනුවෙනුත් හඳුන්වන මෙය පුරාණ වැවක් අසල පිහිටා තිබෙනවා. වනගතව පිහිටි මේ විහාරය ලෙන් කිහිපයකින් සමන්විත යි. පුරාණ දාගැබක නටඹුන්, පියගැට පෙළ, සහ සෙල්ලිපි කිහිපයක් ද මෙහි හමුවෙනවා.</w:t>
      </w:r>
    </w:p>
    <w:p w:rsidR="00DF298B" w:rsidRPr="00680B2B" w:rsidRDefault="00680B2B">
      <w:pPr>
        <w:rPr>
          <w:rFonts w:ascii="Nirmala UI" w:hAnsi="Nirmala UI" w:cs="Nirmala UI"/>
        </w:rPr>
      </w:pPr>
      <w:r w:rsidRPr="00680B2B">
        <w:rPr>
          <w:rFonts w:ascii="Nirmala UI" w:hAnsi="Nirmala UI" w:cs="Nirmala UI"/>
        </w:rPr>
        <w:lastRenderedPageBreak/>
        <w:t>කුඩුම්බිගල කන්ද – කුසුම්සිරි විජයවර්ධන</w:t>
      </w:r>
    </w:p>
    <w:p w:rsidR="00DF298B" w:rsidRPr="00680B2B" w:rsidRDefault="00680B2B">
      <w:pPr>
        <w:rPr>
          <w:rFonts w:ascii="Nirmala UI" w:hAnsi="Nirmala UI" w:cs="Nirmala UI"/>
        </w:rPr>
      </w:pPr>
      <w:r w:rsidRPr="00680B2B">
        <w:rPr>
          <w:rFonts w:ascii="Nirmala UI" w:hAnsi="Nirmala UI" w:cs="Nirmala UI"/>
        </w:rPr>
        <w:t>ඈතින් පෙනන කුඩුම්බිගල කන්ද පසුකරගෙන ඉදිරියට යන විට පානම් පත්තුවේ ශාස්ත්‍රවෙල මණි නාග බෝධිගිරි රජමහා විහාරයට හැරෙන තැන හමුවෙනවා. මේ විහාරයට මඟ පෙන්වන නාම පුවරුවක් මාර්ගය අයිනේ සවිකර තිබෙනවා. මහාදාඨික මහා නාග යුවරජතුමා රහතන් වහන්සේ 500 නමකට පූජා කරන ලදැයි සැළකෙන මෙම විහාරස්ථානයේ පෞරාණික බිතුසිතුවම් අදත් යන්තමට තිබෙනවා. ලෙන් ලිපි, හා ගිරිලිපි සහිත නෂ්ඨාවශේෂත් මෙහි පැරණි විභූතිය හෙළි කරනවා. මානසික සුවය ලබාගත හැකි ඉතා අලංකාර පරිසරයකින් යුක්ත ස්ථානයක්.</w:t>
      </w:r>
    </w:p>
    <w:p w:rsidR="00DF298B" w:rsidRPr="00680B2B" w:rsidRDefault="00680B2B">
      <w:pPr>
        <w:rPr>
          <w:rFonts w:ascii="Nirmala UI" w:hAnsi="Nirmala UI" w:cs="Nirmala UI"/>
        </w:rPr>
      </w:pPr>
      <w:r w:rsidRPr="00680B2B">
        <w:rPr>
          <w:rFonts w:ascii="Nirmala UI" w:hAnsi="Nirmala UI" w:cs="Nirmala UI"/>
        </w:rPr>
        <w:t>විහාරයට මඟ පෙන්වන නාම පුවරුවක්- මෙලනි මානෙල් පෙරේරා lankanewsallert.com</w:t>
      </w:r>
    </w:p>
    <w:p w:rsidR="00DF298B" w:rsidRPr="00680B2B" w:rsidRDefault="00680B2B">
      <w:pPr>
        <w:rPr>
          <w:rFonts w:ascii="Nirmala UI" w:hAnsi="Nirmala UI" w:cs="Nirmala UI"/>
        </w:rPr>
      </w:pPr>
      <w:r w:rsidRPr="00680B2B">
        <w:rPr>
          <w:rFonts w:ascii="Nirmala UI" w:hAnsi="Nirmala UI" w:cs="Nirmala UI"/>
        </w:rPr>
        <w:t>වනගතව තිබුණු මෙම පුදබිම 70 දශකයේ දී බෞද්ධයන්ට වැඳුම්-පිදුම් කිරීමට සුදුසු වන අයුරින් සැකසුනත්, 80 දශකයේ දී එල්.ටී.ටී.ඊ ත්‍රස්තවාදී උවදුරු නිසා වල්බිහිවුණා. දැන් යළිත් මෙම පූජනීය ස්ථානයට වන්දනාකරුවන් පැමිණෙනවා.</w:t>
      </w:r>
    </w:p>
    <w:p w:rsidR="00DF298B" w:rsidRPr="00680B2B" w:rsidRDefault="00680B2B">
      <w:pPr>
        <w:rPr>
          <w:rFonts w:ascii="Nirmala UI" w:hAnsi="Nirmala UI" w:cs="Nirmala UI"/>
        </w:rPr>
      </w:pPr>
      <w:r w:rsidRPr="00680B2B">
        <w:rPr>
          <w:rFonts w:ascii="Nirmala UI" w:hAnsi="Nirmala UI" w:cs="Nirmala UI"/>
        </w:rPr>
        <w:t>නටඹුන් දාගැබ- Ashan Geeganage,  amazinglanka.com</w:t>
      </w:r>
    </w:p>
    <w:p w:rsidR="00DF298B" w:rsidRPr="00680B2B" w:rsidRDefault="00680B2B">
      <w:pPr>
        <w:rPr>
          <w:rFonts w:ascii="Nirmala UI" w:hAnsi="Nirmala UI" w:cs="Nirmala UI"/>
        </w:rPr>
      </w:pPr>
      <w:r w:rsidRPr="00680B2B">
        <w:rPr>
          <w:rFonts w:ascii="Nirmala UI" w:hAnsi="Nirmala UI" w:cs="Nirmala UI"/>
        </w:rPr>
        <w:t>පානම සිට ඔකඳ දක්වා දිවෙන පාරේ කි. මී. 8ක් දුරින් පිහිටා තිබෙන පුරාණ නටඹුන් ස්ථානයක්. මෙහි ගල් පර්වතයක් පාමුල මෑත අතීතයේ දී තැනූ ගණ දෙවි කෝවිලක් ද දක්නට ලැබෙනවා. මහමඟ යන අය මේ දේවාලයට පඩුරු දමා යනවා. එයට නුදුරින් පිහිටි ගල්තලාව මත දිය කෙමක් සහ ස්තූප ගොඩැලි දෙකක නටඹුන් පිහිටා තිබෙනවා. මේවා නිදන් හොරු විනාශ කරලා. මේ අවට වනය තුළ කටාරම් කෙටූ ගල්ලෙන් කිහිපයක් ද දක්නට ලැබනවා.</w:t>
      </w:r>
    </w:p>
    <w:p w:rsidR="00DF298B" w:rsidRPr="00680B2B" w:rsidRDefault="00680B2B">
      <w:pPr>
        <w:rPr>
          <w:rFonts w:ascii="Nirmala UI" w:hAnsi="Nirmala UI" w:cs="Nirmala UI"/>
        </w:rPr>
      </w:pPr>
      <w:r w:rsidRPr="00680B2B">
        <w:rPr>
          <w:rFonts w:ascii="Nirmala UI" w:hAnsi="Nirmala UI" w:cs="Nirmala UI"/>
        </w:rPr>
        <w:t>ඔකඳට යන අතරමග — කුසුම්සිරි විජයවර්ධන</w:t>
      </w:r>
    </w:p>
    <w:p w:rsidR="00DF298B" w:rsidRPr="00680B2B" w:rsidRDefault="00680B2B">
      <w:pPr>
        <w:rPr>
          <w:rFonts w:ascii="Nirmala UI" w:hAnsi="Nirmala UI" w:cs="Nirmala UI"/>
        </w:rPr>
      </w:pPr>
      <w:r w:rsidRPr="00680B2B">
        <w:rPr>
          <w:rFonts w:ascii="Nirmala UI" w:hAnsi="Nirmala UI" w:cs="Nirmala UI"/>
        </w:rPr>
        <w:t>යාල හා බද්ධ වුණු මහ වනය ඔස්සේ ගමන් කරන ඔබට මුවන්, අලින් ඇතුළු වන සතුන් පාර දෙපස ඉඳහිට දැකගැනීමට ලැබෙනවා. කලපු, වැව් ආදියත් හමුවෙනවා. ඔකඳට පානම සිට කුමන දක්වා වැටී ඇති ගුරු පාරේ කි. මී. 15ක් වන මැදින් ගමන් කළ යුතු යි.</w:t>
      </w:r>
    </w:p>
    <w:p w:rsidR="00DF298B" w:rsidRPr="00680B2B" w:rsidRDefault="00680B2B">
      <w:pPr>
        <w:rPr>
          <w:rFonts w:ascii="Nirmala UI" w:hAnsi="Nirmala UI" w:cs="Nirmala UI"/>
        </w:rPr>
      </w:pPr>
      <w:r w:rsidRPr="00680B2B">
        <w:rPr>
          <w:rFonts w:ascii="Nirmala UI" w:hAnsi="Nirmala UI" w:cs="Nirmala UI"/>
        </w:rPr>
        <w:t>දේවාලය අවට පරිසරය – කුසුම්සිරි විජයවර්ධන</w:t>
      </w:r>
    </w:p>
    <w:p w:rsidR="00DF298B" w:rsidRPr="00680B2B" w:rsidRDefault="00680B2B">
      <w:pPr>
        <w:rPr>
          <w:rFonts w:ascii="Nirmala UI" w:hAnsi="Nirmala UI" w:cs="Nirmala UI"/>
        </w:rPr>
      </w:pPr>
      <w:r w:rsidRPr="00680B2B">
        <w:rPr>
          <w:rFonts w:ascii="Nirmala UI" w:hAnsi="Nirmala UI" w:cs="Nirmala UI"/>
        </w:rPr>
        <w:t>වැලි බහුල වටපිටාවක මෙම පුදබිම පිහිටා තිබෙනවා. මුහුදට නුදුරින් වනය මැද ගල්පර්වත බහුල පෙදෙසක පිහිටි ඔකඳ පර්වතය මතට පිවිසීමට පුරාණයේ කැපූ පියගැට දැකගත හැකියි. ඒ මත පුරාණයේ විහාරයක් තිබූ බව පැහැදිලි කරමින් නටඹුන් පැවතියත්, පසුකාලීනව ඒවා විනාශ කරලා. විශාල ගල්කෙම් කිහිපයක් ද මෙහි දැකගත හැකියි. පර්වතය මත මෑතකදී දේවාලයක් ඉදිකර තිබෙනවා. පර්වතය පාමුල විශාල නුග ගසක් යට ඔකඳ කතරගම දේවාලය පිහිටා තිබෙනවා. මේ දේවාලය 1800 දී පමණ ආරම්භ වූ බව පැවසෙනවා.</w:t>
      </w:r>
    </w:p>
    <w:p w:rsidR="00DF298B" w:rsidRPr="00680B2B" w:rsidRDefault="00680B2B">
      <w:pPr>
        <w:rPr>
          <w:rFonts w:ascii="Nirmala UI" w:hAnsi="Nirmala UI" w:cs="Nirmala UI"/>
        </w:rPr>
      </w:pPr>
      <w:r w:rsidRPr="00680B2B">
        <w:rPr>
          <w:rFonts w:ascii="Nirmala UI" w:hAnsi="Nirmala UI" w:cs="Nirmala UI"/>
        </w:rPr>
        <w:lastRenderedPageBreak/>
        <w:t>කතරගම දෙවියන් පැමිණි රන් ඔරුව ගලක් බවට පත්වූ බවත්, නුදුරින් මුහුදේ පිහිටි ඔරුවකට සමාන ගල එය බවත් බැතිමතුන් විශ්වාස කරනවා. ඔකඳ දේවාලයටත් විශාල පිරිසක් බාරහාර වීමට එනවා.</w:t>
      </w:r>
    </w:p>
    <w:p w:rsidR="00DF298B" w:rsidRPr="00680B2B" w:rsidRDefault="00680B2B">
      <w:pPr>
        <w:rPr>
          <w:rFonts w:ascii="Nirmala UI" w:hAnsi="Nirmala UI" w:cs="Nirmala UI"/>
        </w:rPr>
      </w:pPr>
      <w:r w:rsidRPr="00680B2B">
        <w:rPr>
          <w:rFonts w:ascii="Nirmala UI" w:hAnsi="Nirmala UI" w:cs="Nirmala UI"/>
        </w:rPr>
        <w:t>බාරහාර වූ පඩුරු – කුසුම්සිරි විජයවර්ධන</w:t>
      </w:r>
    </w:p>
    <w:p w:rsidR="00DF298B" w:rsidRPr="00680B2B" w:rsidRDefault="00680B2B">
      <w:pPr>
        <w:rPr>
          <w:rFonts w:ascii="Nirmala UI" w:hAnsi="Nirmala UI" w:cs="Nirmala UI"/>
        </w:rPr>
      </w:pPr>
      <w:r w:rsidRPr="00680B2B">
        <w:rPr>
          <w:rFonts w:ascii="Nirmala UI" w:hAnsi="Nirmala UI" w:cs="Nirmala UI"/>
        </w:rPr>
        <w:t>ඔකඳ දේවාලයත් වැඳගෙන ඔබට බඹරගස්තලාවට යාමට පුලුවන්. එය පිහිටා ඇත්තේ කුමන මහ වන මැද යි. කුමන දක්වා වැටී ඇති ගුරු පාරේ ගමන් කර යෝධ ලිප අසලින් හැරී තවත් කි. මී. 15ක් පමණ වනය හරහා යා යුතු යි. මේ සඳහා මඟ පෙන්වන්නකුගේ සහාය ලබාගත යුතු වෙනවා.</w:t>
      </w:r>
    </w:p>
    <w:p w:rsidR="00DF298B" w:rsidRPr="00680B2B" w:rsidRDefault="00680B2B">
      <w:pPr>
        <w:rPr>
          <w:rFonts w:ascii="Nirmala UI" w:hAnsi="Nirmala UI" w:cs="Nirmala UI"/>
        </w:rPr>
      </w:pPr>
      <w:r w:rsidRPr="00680B2B">
        <w:rPr>
          <w:rFonts w:ascii="Nirmala UI" w:hAnsi="Nirmala UI" w:cs="Nirmala UI"/>
        </w:rPr>
        <w:t>නිදන් හොරු වැනසූ බුදු පිළිමය- Ashan Geeganage,  amazinglanka.com</w:t>
      </w:r>
    </w:p>
    <w:p w:rsidR="00DF298B" w:rsidRPr="00680B2B" w:rsidRDefault="00680B2B">
      <w:pPr>
        <w:rPr>
          <w:rFonts w:ascii="Nirmala UI" w:hAnsi="Nirmala UI" w:cs="Nirmala UI"/>
        </w:rPr>
      </w:pPr>
      <w:r w:rsidRPr="00680B2B">
        <w:rPr>
          <w:rFonts w:ascii="Nirmala UI" w:hAnsi="Nirmala UI" w:cs="Nirmala UI"/>
        </w:rPr>
        <w:t>මෙම පුදබිම ක්‍රිස්තු පූර්ව යුගයට අයත් සෙල්ලිපි රැසක් සහිත ලෙන්වලින් යුත් පූජා භූමියක්. වටපිටාවත් ඉතා සුන්දරයි. එක් ලෙනක අනුරාධපුර යුගය නියෝජනය කරන ගරාවැටුණු සැතපෙත බුද්ධ ප්‍රතිමාවක් තිබෙනවා. එය නිදන් හොරුන් විනාශ කරලා. ගල් කෙම් සහ පැරණි නටඹුන් රැසක් මේ අවට දැකගන්න පුළුවන්.</w:t>
      </w:r>
    </w:p>
    <w:p w:rsidR="00DF298B" w:rsidRPr="00680B2B" w:rsidRDefault="00680B2B">
      <w:pPr>
        <w:rPr>
          <w:rFonts w:ascii="Nirmala UI" w:hAnsi="Nirmala UI" w:cs="Nirmala UI"/>
        </w:rPr>
      </w:pPr>
      <w:r w:rsidRPr="00680B2B">
        <w:rPr>
          <w:rFonts w:ascii="Nirmala UI" w:hAnsi="Nirmala UI" w:cs="Nirmala UI"/>
        </w:rPr>
        <w:t>වනගත කලපු- කුසුම්සිරි විජයවර්ධන</w:t>
      </w:r>
    </w:p>
    <w:p w:rsidR="00DF298B" w:rsidRPr="00680B2B" w:rsidRDefault="00680B2B">
      <w:pPr>
        <w:rPr>
          <w:rFonts w:ascii="Nirmala UI" w:hAnsi="Nirmala UI" w:cs="Nirmala UI"/>
        </w:rPr>
      </w:pPr>
      <w:r w:rsidRPr="00680B2B">
        <w:rPr>
          <w:rFonts w:ascii="Nirmala UI" w:hAnsi="Nirmala UI" w:cs="Nirmala UI"/>
        </w:rPr>
        <w:t>ආශ්‍රිත මූලාශ්‍ර:</w:t>
      </w:r>
    </w:p>
    <w:p w:rsidR="00DF298B" w:rsidRPr="00680B2B" w:rsidRDefault="00680B2B">
      <w:pPr>
        <w:rPr>
          <w:rFonts w:ascii="Nirmala UI" w:hAnsi="Nirmala UI" w:cs="Nirmala UI"/>
        </w:rPr>
      </w:pPr>
      <w:r w:rsidRPr="00680B2B">
        <w:rPr>
          <w:rFonts w:ascii="Nirmala UI" w:hAnsi="Nirmala UI" w:cs="Nirmala UI"/>
        </w:rPr>
        <w:t>උතුරු නැගෙනහිර පුරාවස්තු- එල්ලාවල මේධානන්ද හිමි</w:t>
      </w:r>
    </w:p>
    <w:p w:rsidR="00DF298B" w:rsidRPr="00680B2B" w:rsidRDefault="00680B2B">
      <w:pPr>
        <w:rPr>
          <w:rFonts w:ascii="Nirmala UI" w:hAnsi="Nirmala UI" w:cs="Nirmala UI"/>
        </w:rPr>
      </w:pPr>
      <w:r w:rsidRPr="00680B2B">
        <w:rPr>
          <w:rFonts w:ascii="Nirmala UI" w:hAnsi="Nirmala UI" w:cs="Nirmala UI"/>
        </w:rPr>
        <w:t>පුරාතන සහ මධ්‍යතන ලංකාවේ ඓතිහාසික ස්ථාන විස්තරය- එච්. ඩබ්. කොඩ්රිංටන්</w:t>
      </w:r>
    </w:p>
    <w:p w:rsidR="00DF298B" w:rsidRPr="00680B2B" w:rsidRDefault="00680B2B">
      <w:pPr>
        <w:rPr>
          <w:rFonts w:ascii="Nirmala UI" w:hAnsi="Nirmala UI" w:cs="Nirmala UI"/>
        </w:rPr>
      </w:pPr>
      <w:r w:rsidRPr="00680B2B">
        <w:rPr>
          <w:rFonts w:ascii="Nirmala UI" w:hAnsi="Nirmala UI" w:cs="Nirmala UI"/>
        </w:rPr>
        <w:t>නුවර ට්‍රිප් එකක් යන කවුරුත් අනිවාර්යයෙන් යන තැනක් තමයි ලංකාතිලක පන්සල. පිළිමතලාවෙන් හැරිලා දවුලගල පාරේ කි. මී. 4ක් ගියාම ඈත කඳු පර්වතයක් මත සුදට සුදේ බබළන මේ විහාරය දැකගන්න පුළුවන්. උඩුනුවර ලංකාතිලක විහාරයේ ඉතිහාසය ක්‍රි.ව. 14 වන සියවස දක්වා ඈතට දිවයනවා. නමුත් පන්සලට යන අය අතරින් එහි ඉතිහාසය සහ වැදගත්කම දැනගන්න උනන්දු වන්නේ කලාතුරකින් කෙනෙක් පමණයි.</w:t>
      </w:r>
    </w:p>
    <w:p w:rsidR="00DF298B" w:rsidRPr="00680B2B" w:rsidRDefault="00680B2B">
      <w:pPr>
        <w:rPr>
          <w:rFonts w:ascii="Nirmala UI" w:hAnsi="Nirmala UI" w:cs="Nirmala UI"/>
        </w:rPr>
      </w:pPr>
      <w:r w:rsidRPr="00680B2B">
        <w:rPr>
          <w:rFonts w:ascii="Nirmala UI" w:hAnsi="Nirmala UI" w:cs="Nirmala UI"/>
        </w:rPr>
        <w:t>කලකට පෙර විහාරයට පැමිණිය යුතු වූයේ පුරාණයේ ඉදිකළ පියගැට නගිමින් කන්ද තරණය කරමින්. නමුත් පසුකාලයේ විහාරයට පිටුපසින් ගල්තලාව අසලටම වාහන පැමිණිය හැකි පරිදි මාර්ගයක් සකසා තිබෙනවා.</w:t>
      </w:r>
    </w:p>
    <w:p w:rsidR="00DF298B" w:rsidRPr="00680B2B" w:rsidRDefault="00680B2B">
      <w:pPr>
        <w:rPr>
          <w:rFonts w:ascii="Nirmala UI" w:hAnsi="Nirmala UI" w:cs="Nirmala UI"/>
        </w:rPr>
      </w:pPr>
      <w:r w:rsidRPr="00680B2B">
        <w:rPr>
          <w:rFonts w:ascii="Nirmala UI" w:hAnsi="Nirmala UI" w:cs="Nirmala UI"/>
        </w:rPr>
        <w:t>පර්වතය මත පිහිටි විහාරය- කුසුම්සිරි විජයවර්ධන</w:t>
      </w:r>
    </w:p>
    <w:p w:rsidR="00DF298B" w:rsidRPr="00680B2B" w:rsidRDefault="00680B2B">
      <w:pPr>
        <w:rPr>
          <w:rFonts w:ascii="Nirmala UI" w:hAnsi="Nirmala UI" w:cs="Nirmala UI"/>
        </w:rPr>
      </w:pPr>
      <w:r w:rsidRPr="00680B2B">
        <w:rPr>
          <w:rFonts w:ascii="Nirmala UI" w:hAnsi="Nirmala UI" w:cs="Nirmala UI"/>
        </w:rPr>
        <w:t>විහාරය පිහිටා ඇති පර්වතය හඳුන්වන්නේ පැන්හල්ගල නමින්. කඳු පාමුල නුවර යුගයට අයත් සංඝාවාස ගොඩනැගිල්ල දකින්න පුලුවන්. ඒ ගොඩනැගිල්ල ඉදිරිපිට පැරණි වී අටු පිහිටා තිබෙනවා. මේ වී අටු කුඩා ගල්කණු මත ඉදිකර තිබෙනවා.</w:t>
      </w:r>
    </w:p>
    <w:p w:rsidR="00DF298B" w:rsidRPr="00680B2B" w:rsidRDefault="00680B2B">
      <w:pPr>
        <w:rPr>
          <w:rFonts w:ascii="Nirmala UI" w:hAnsi="Nirmala UI" w:cs="Nirmala UI"/>
        </w:rPr>
      </w:pPr>
      <w:r w:rsidRPr="00680B2B">
        <w:rPr>
          <w:rFonts w:ascii="Nirmala UI" w:hAnsi="Nirmala UI" w:cs="Nirmala UI"/>
        </w:rPr>
        <w:lastRenderedPageBreak/>
        <w:t>විහාර බිමට පිවිසෙන වාහල්කඩ- කුසුම්සිරි විජයවර්ධන</w:t>
      </w:r>
    </w:p>
    <w:p w:rsidR="00DF298B" w:rsidRPr="00680B2B" w:rsidRDefault="00680B2B">
      <w:pPr>
        <w:rPr>
          <w:rFonts w:ascii="Nirmala UI" w:hAnsi="Nirmala UI" w:cs="Nirmala UI"/>
        </w:rPr>
      </w:pPr>
      <w:r w:rsidRPr="00680B2B">
        <w:rPr>
          <w:rFonts w:ascii="Nirmala UI" w:hAnsi="Nirmala UI" w:cs="Nirmala UI"/>
        </w:rPr>
        <w:t>ගම්පොළ පළමු වරට රාජධානිය කරගත් සිව්වැනි බුවනෙකබාහු (1341-1351) රජුගේ අගමැති වුණේ සේනාධිලංකාර යි. මේ අගමැතිවරයා බුදුදහමට බොහොම ලැදි සැදැහැවතෙක්. ලංකාතිලකය කරවූයේ ඔහු විසින් බව පර්වතය මත කොටා ඇති විශාල සෙල්ලිපියේ සඳහන් වෙනවා. එය ඉදිකිරීමට දකුණු ඉන්දියාවෙන් වාස්තු විද්‍යා ශිල්පීන් පැමිණියා. මේ ශිල්පීන්ගේ ප්‍රධානියා වුණේ ස්ථපතිරායර් නම් අයෙක්. මේ ශිල්පියා පර්වතය දැකබලාගෙන, එහි පිහිටීමට ගැලපෙන අලංකාර සැලසුමකින් යුක්තව විහාරය ඉදිකර තිබෙනවා. විහාරය තනා තිබෙන්නේ බුවනෙකබාහු රජුගේ පාලනයේ තුන්වැනි වර්ෂයේ. ඒ කියන්නේ 1444 දී. වජ්‍රාසනාරූඪ බුදු පිළිමය ඇතුළු පිළිම 16ක් ද, දේව රූප සහ බිතුසිතුවම් ද මෙහි කරවූ බව සෙල්ලිපිය සඳහන් කරනවා.</w:t>
      </w:r>
    </w:p>
    <w:p w:rsidR="00DF298B" w:rsidRPr="00680B2B" w:rsidRDefault="00680B2B">
      <w:pPr>
        <w:rPr>
          <w:rFonts w:ascii="Nirmala UI" w:hAnsi="Nirmala UI" w:cs="Nirmala UI"/>
        </w:rPr>
      </w:pPr>
      <w:r w:rsidRPr="00680B2B">
        <w:rPr>
          <w:rFonts w:ascii="Nirmala UI" w:hAnsi="Nirmala UI" w:cs="Nirmala UI"/>
        </w:rPr>
        <w:t>දාගැබ විෂ්ණු දේවාලය සහ විහාර මන්දිරය- කුසුම්සිරි විජයවර්ධන</w:t>
      </w:r>
    </w:p>
    <w:p w:rsidR="00DF298B" w:rsidRPr="00680B2B" w:rsidRDefault="00680B2B">
      <w:pPr>
        <w:rPr>
          <w:rFonts w:ascii="Nirmala UI" w:hAnsi="Nirmala UI" w:cs="Nirmala UI"/>
        </w:rPr>
      </w:pPr>
      <w:r w:rsidRPr="00680B2B">
        <w:rPr>
          <w:rFonts w:ascii="Nirmala UI" w:hAnsi="Nirmala UI" w:cs="Nirmala UI"/>
        </w:rPr>
        <w:t>පුරාවිද්‍යාඥ මහාචාර්ය සෙනරත් පරණවිතානට අනුව ස්ථපතිරායර් විසින් ලංකාතිලක විහාරය ඉදිකිරීමේ දී, සිංහල, ද්‍රවිඩ, සහ ඉන්දුචීන වාස්තු නිර්මාණ රටා උපයෝගී කොට ගෙන තිබෙනවා. මේ අනුව ලංකාතිලකය දෙස්-විදෙස් වාස්තු විද්‍යාවේ සම්මිශ්‍රණයක් බව කියන්න පුලුවන්.</w:t>
      </w:r>
    </w:p>
    <w:p w:rsidR="00DF298B" w:rsidRPr="00680B2B" w:rsidRDefault="00680B2B">
      <w:pPr>
        <w:rPr>
          <w:rFonts w:ascii="Nirmala UI" w:hAnsi="Nirmala UI" w:cs="Nirmala UI"/>
        </w:rPr>
      </w:pPr>
      <w:r w:rsidRPr="00680B2B">
        <w:rPr>
          <w:rFonts w:ascii="Nirmala UI" w:hAnsi="Nirmala UI" w:cs="Nirmala UI"/>
        </w:rPr>
        <w:t>විහාර බිත්තියේ පිටත ඇති දකුණු ඉන්දීය ලක්ෂණ සහිත ඇත්රූප- කුසුම්සිරි විජයවර්ධන</w:t>
      </w:r>
    </w:p>
    <w:p w:rsidR="00DF298B" w:rsidRPr="00680B2B" w:rsidRDefault="00680B2B">
      <w:pPr>
        <w:rPr>
          <w:rFonts w:ascii="Nirmala UI" w:hAnsi="Nirmala UI" w:cs="Nirmala UI"/>
        </w:rPr>
      </w:pPr>
      <w:r w:rsidRPr="00680B2B">
        <w:rPr>
          <w:rFonts w:ascii="Nirmala UI" w:hAnsi="Nirmala UI" w:cs="Nirmala UI"/>
        </w:rPr>
        <w:t>මෙම විහාරස්ථානයේ අතීතයේ ග්‍රාමවාසී හා වනවාසී භික්ෂූන් වහන්සේලා දෙකොටසම වැඩ වාසය කළ අතර, ගම්පළ රාජධානියේ කඩවත් සතරෙහි සෑම නිවසකින්ම විහාරස්ථානයට පණම බැගින් බද්දක් ගෙවන ලෙස නියම කර තිබූ බව ද සඳහන් වෙනවා. ඒ, විහාරස්ථානයේ නඩත්තුවට අවශ්‍ය ආදායම් ලබාගැනීමට යි.</w:t>
      </w:r>
    </w:p>
    <w:p w:rsidR="00DF298B" w:rsidRPr="00680B2B" w:rsidRDefault="00680B2B">
      <w:pPr>
        <w:rPr>
          <w:rFonts w:ascii="Nirmala UI" w:hAnsi="Nirmala UI" w:cs="Nirmala UI"/>
        </w:rPr>
      </w:pPr>
      <w:r w:rsidRPr="00680B2B">
        <w:rPr>
          <w:rFonts w:ascii="Nirmala UI" w:hAnsi="Nirmala UI" w:cs="Nirmala UI"/>
        </w:rPr>
        <w:t>විහාරබිමට පෙනෙන හන්තාන කඳුවැටිය- කුසුම්සිරි විජයවර්ධන</w:t>
      </w:r>
    </w:p>
    <w:p w:rsidR="00DF298B" w:rsidRPr="00680B2B" w:rsidRDefault="00680B2B">
      <w:pPr>
        <w:rPr>
          <w:rFonts w:ascii="Nirmala UI" w:hAnsi="Nirmala UI" w:cs="Nirmala UI"/>
        </w:rPr>
      </w:pPr>
      <w:r w:rsidRPr="00680B2B">
        <w:rPr>
          <w:rFonts w:ascii="Nirmala UI" w:hAnsi="Nirmala UI" w:cs="Nirmala UI"/>
        </w:rPr>
        <w:t>ලංකාතිලකය ඉදිකිරීමේ ගාස්තු ලෙස ස්ථපතිරායර් ඇතුළු ශිල්පීන්ට දුන් වී, රන්, රිදී, රෙදිපිළි, සහ මුදල්වල වටිනාකම මසුරන් තුන්කෙළ සැට ලක්ෂයක් හෙවත් රන්මසු ලක්ෂ 36ක් බව සෙල්ලිපියේ දැක්වෙනවා. ඊට අමතරව සේනාධිලංකාර ඇමැති තම පුද්ගලික ධනය ද මෙම පිංකමට යොදවා තිබෙනවා.</w:t>
      </w:r>
    </w:p>
    <w:p w:rsidR="00DF298B" w:rsidRPr="00680B2B" w:rsidRDefault="00680B2B">
      <w:pPr>
        <w:rPr>
          <w:rFonts w:ascii="Nirmala UI" w:hAnsi="Nirmala UI" w:cs="Nirmala UI"/>
        </w:rPr>
      </w:pPr>
      <w:r w:rsidRPr="00680B2B">
        <w:rPr>
          <w:rFonts w:ascii="Nirmala UI" w:hAnsi="Nirmala UI" w:cs="Nirmala UI"/>
        </w:rPr>
        <w:t>බුදු පිළිමය සහ මකර තොරණේ අලංකරණ- කුසුම්සිරි විජයවර්ධන</w:t>
      </w:r>
    </w:p>
    <w:p w:rsidR="00DF298B" w:rsidRPr="00680B2B" w:rsidRDefault="00680B2B">
      <w:pPr>
        <w:rPr>
          <w:rFonts w:ascii="Nirmala UI" w:hAnsi="Nirmala UI" w:cs="Nirmala UI"/>
        </w:rPr>
      </w:pPr>
      <w:r w:rsidRPr="00680B2B">
        <w:rPr>
          <w:rFonts w:ascii="Nirmala UI" w:hAnsi="Nirmala UI" w:cs="Nirmala UI"/>
        </w:rPr>
        <w:t xml:space="preserve">විහාරය ඉදිකිරීමෙන් පසු එය ගම්පොළ රාජධානිය පුරා ප්‍රචලිත පිංබිමක් වුණා. ඊට පසු ගම්පොළ තුන්වැනි වික්‍රමබාහු රජු (1357-1371) වගේම මහනුවර රාජධානිය කරගත් කීර්ති ශ්‍රී රාජසිංහ (1747-1782), රාජාධිරාජසිංහ යන රජවරුන් ද ලංකාතිලක විහාරයට සන්නස්වලින් ධනය පූජාකර තිබෙනවා. සද්ධර්මරත්නාකරය සහ මහාවංශයට අනුව කෝට්ටේ හයවැනි පරාක්‍රමබාහු (1412-1467) රජු ද මේ </w:t>
      </w:r>
      <w:r w:rsidRPr="00680B2B">
        <w:rPr>
          <w:rFonts w:ascii="Nirmala UI" w:hAnsi="Nirmala UI" w:cs="Nirmala UI"/>
        </w:rPr>
        <w:lastRenderedPageBreak/>
        <w:t>විහාරය ප්‍රතිසංස්කරණය කරවූ පාලකයෙක්. සේනා සම්මත වික්‍රමබාහු ද මෙහි දියුණුවට කටයුතු කළ රජෙක් බව සඳහන්.</w:t>
      </w:r>
    </w:p>
    <w:p w:rsidR="00DF298B" w:rsidRPr="00680B2B" w:rsidRDefault="00680B2B">
      <w:pPr>
        <w:rPr>
          <w:rFonts w:ascii="Nirmala UI" w:hAnsi="Nirmala UI" w:cs="Nirmala UI"/>
        </w:rPr>
      </w:pPr>
      <w:r w:rsidRPr="00680B2B">
        <w:rPr>
          <w:rFonts w:ascii="Nirmala UI" w:hAnsi="Nirmala UI" w:cs="Nirmala UI"/>
        </w:rPr>
        <w:t>සූවිසි විවරණ සිතුවම්- කුසුම්සිරි විජයවර්ධන</w:t>
      </w:r>
    </w:p>
    <w:p w:rsidR="00DF298B" w:rsidRPr="00680B2B" w:rsidRDefault="00680B2B">
      <w:pPr>
        <w:rPr>
          <w:rFonts w:ascii="Nirmala UI" w:hAnsi="Nirmala UI" w:cs="Nirmala UI"/>
        </w:rPr>
      </w:pPr>
      <w:r w:rsidRPr="00680B2B">
        <w:rPr>
          <w:rFonts w:ascii="Nirmala UI" w:hAnsi="Nirmala UI" w:cs="Nirmala UI"/>
        </w:rPr>
        <w:t>පර්වතය කපා ඒ මත තැනූ අත්තිවාරමක මෙය ඉදිකර තිබෙන්නේ කළුගල් සහ ගඩොල්වලින්. ලංකාතිලක තඹ සන්නසට අනුව මුලින්ම තිබූ විහාර ගොඩැනැගිල්ල රියන් 32 (අඩි 80ක්) උස් වූවා. බිම් සැලැස්මට අනුව එය කුරුසයක හැඩය ගන්නවා. බුදුගෙට ඇතුළුවිය යුත්තේ දෙපස ගජසිංහ රූ සහිත ශෛලමය පියගැට පන්තියක් නැගීමෙන්. ඉදිරිපස බිත්තියේ දොරටුව මකර තොරණක් සහිතව ආරුක්කු ආකාරයට නිමකර තිබෙනවා.</w:t>
      </w:r>
    </w:p>
    <w:p w:rsidR="00DF298B" w:rsidRPr="00680B2B" w:rsidRDefault="00680B2B">
      <w:pPr>
        <w:rPr>
          <w:rFonts w:ascii="Nirmala UI" w:hAnsi="Nirmala UI" w:cs="Nirmala UI"/>
        </w:rPr>
      </w:pPr>
      <w:r w:rsidRPr="00680B2B">
        <w:rPr>
          <w:rFonts w:ascii="Nirmala UI" w:hAnsi="Nirmala UI" w:cs="Nirmala UI"/>
        </w:rPr>
        <w:t>බුදුගේ ඇතුළත හිඳි බුද්ධ ප්‍රතිමාව ගම්පොළ යුගයේ ලක්ෂණ දරනවා. එය පිහිටා තිබෙන්නේ හිටි පිළිම දෙකක් මැද යි. හිඳි පිළිමයේ ඇත්තේ ශාන්ත බවක් නොවේ. දෙනෙත් බියකරු බවක් දනවනවා.</w:t>
      </w:r>
    </w:p>
    <w:p w:rsidR="00DF298B" w:rsidRPr="00680B2B" w:rsidRDefault="00680B2B">
      <w:pPr>
        <w:rPr>
          <w:rFonts w:ascii="Nirmala UI" w:hAnsi="Nirmala UI" w:cs="Nirmala UI"/>
        </w:rPr>
      </w:pPr>
      <w:r w:rsidRPr="00680B2B">
        <w:rPr>
          <w:rFonts w:ascii="Nirmala UI" w:hAnsi="Nirmala UI" w:cs="Nirmala UI"/>
        </w:rPr>
        <w:t>“බුද්ධ රූපය කෙරෙහි දිව්‍යමය ස්වරූපයක් ආරූඪ කිරීමට කලාකරුවා දැරූ උත්සාහය දක්නට ලැබේ. දෙවියන්ට දක්වන බියමුසු ගෞරවය බුදුරදුන් කෙරෙහි ද ජනිත කිරීමට විවෘත කරන ලද ඇස් මෙන්ම තේජස්වී බැල්ම ද නිරූපනය කර ඇත”</w:t>
      </w:r>
    </w:p>
    <w:p w:rsidR="00DF298B" w:rsidRPr="00680B2B" w:rsidRDefault="00680B2B">
      <w:pPr>
        <w:rPr>
          <w:rFonts w:ascii="Nirmala UI" w:hAnsi="Nirmala UI" w:cs="Nirmala UI"/>
        </w:rPr>
      </w:pPr>
      <w:r w:rsidRPr="00680B2B">
        <w:rPr>
          <w:rFonts w:ascii="Nirmala UI" w:hAnsi="Nirmala UI" w:cs="Nirmala UI"/>
        </w:rPr>
        <w:t>(ශ්‍රී ලංකාවේ ප්‍රතිමාකරණ සම්ප්‍රදාය- ජම්බුගහපිටියේ ධම්මාලෝක හිමි)</w:t>
      </w:r>
    </w:p>
    <w:p w:rsidR="00DF298B" w:rsidRPr="00680B2B" w:rsidRDefault="00680B2B">
      <w:pPr>
        <w:rPr>
          <w:rFonts w:ascii="Nirmala UI" w:hAnsi="Nirmala UI" w:cs="Nirmala UI"/>
        </w:rPr>
      </w:pPr>
      <w:r w:rsidRPr="00680B2B">
        <w:rPr>
          <w:rFonts w:ascii="Nirmala UI" w:hAnsi="Nirmala UI" w:cs="Nirmala UI"/>
        </w:rPr>
        <w:t>ගම්පොළ යුගයේ මූර්ති කලාව අධ්‍යයනයේ දී මෙම පිළිමය ද ඉතා වැදගත්.</w:t>
      </w:r>
    </w:p>
    <w:p w:rsidR="00DF298B" w:rsidRPr="00680B2B" w:rsidRDefault="00680B2B">
      <w:pPr>
        <w:rPr>
          <w:rFonts w:ascii="Nirmala UI" w:hAnsi="Nirmala UI" w:cs="Nirmala UI"/>
        </w:rPr>
      </w:pPr>
      <w:r w:rsidRPr="00680B2B">
        <w:rPr>
          <w:rFonts w:ascii="Nirmala UI" w:hAnsi="Nirmala UI" w:cs="Nirmala UI"/>
        </w:rPr>
        <w:t>විහාරයට මුලින්ම තිබී ඇත්තේ උළු වහලක් නොව ගඩොල්වලින් කළ ගෙඩිගේ ආකාරයේ ගොඩනැගිල්ලක්. මහනුවර යුගයේ දී උනම්බුවේ දිසාව එහි වහල දිරාපත්ව තිබෙන අයුරු දැක පියස්සක් යොදා වෙනස් කර තිබෙනවා.</w:t>
      </w:r>
    </w:p>
    <w:p w:rsidR="00DF298B" w:rsidRPr="00680B2B" w:rsidRDefault="00680B2B">
      <w:pPr>
        <w:rPr>
          <w:rFonts w:ascii="Nirmala UI" w:hAnsi="Nirmala UI" w:cs="Nirmala UI"/>
        </w:rPr>
      </w:pPr>
      <w:r w:rsidRPr="00680B2B">
        <w:rPr>
          <w:rFonts w:ascii="Nirmala UI" w:hAnsi="Nirmala UI" w:cs="Nirmala UI"/>
        </w:rPr>
        <w:t>වියන් සිතුවම්- කුසුම්සිරි විජයවර්ධන</w:t>
      </w:r>
    </w:p>
    <w:p w:rsidR="00DF298B" w:rsidRPr="00680B2B" w:rsidRDefault="00680B2B">
      <w:pPr>
        <w:rPr>
          <w:rFonts w:ascii="Nirmala UI" w:hAnsi="Nirmala UI" w:cs="Nirmala UI"/>
        </w:rPr>
      </w:pPr>
      <w:r w:rsidRPr="00680B2B">
        <w:rPr>
          <w:rFonts w:ascii="Nirmala UI" w:hAnsi="Nirmala UI" w:cs="Nirmala UI"/>
        </w:rPr>
        <w:t>බුද්ධ ප්‍රතිමාව දෙපස සහ ඉදිරිපස බිත්තිවල නෙලුම් මල් රැගත් රහත් රූප ඇඳ තිබෙනවා. සූවිසි විවරණ චිත්‍රාවලියක් ද මෙහි දැකගත හැකියි. සත්සතිය, සොළොස්මස්ථාන ආදී සිතුවම් ද බිත්ති හැඩ කරනවා. මේවා උඩරට රාජධානි යුගයේ දී ප්‍රතිසංස්කරණවල දී ඇඳි චිත්‍ර යි.</w:t>
      </w:r>
    </w:p>
    <w:p w:rsidR="00DF298B" w:rsidRPr="00680B2B" w:rsidRDefault="00680B2B">
      <w:pPr>
        <w:rPr>
          <w:rFonts w:ascii="Nirmala UI" w:hAnsi="Nirmala UI" w:cs="Nirmala UI"/>
        </w:rPr>
      </w:pPr>
      <w:r w:rsidRPr="00680B2B">
        <w:rPr>
          <w:rFonts w:ascii="Nirmala UI" w:hAnsi="Nirmala UI" w:cs="Nirmala UI"/>
        </w:rPr>
        <w:t>විහාර ඉතිහාසය පැහැදිලිව දැනගැනීමට හැකිවී තිබෙන්නේ සෙල්ලිපි සහ සන්නස් නිසා යි. ලංකාතිලකයේ සෙල්ලිපි දෙකක් ද සන්නස් තුනක් ද තිබෙනවා. පර්වතය මත පිහිටි එක් සෙල්ලිපියක් සිංහලෙන් ද අනෙක් ලිපිය දෙමළෙන් ද කොටා තිබෙනවා. විහාරය ඉදිකළ ආකාරය ගැන සම්පූර්ණ විස්තරයක් සෙල්ලිපිවල සඳහන් වන අතර සන්නස්වලින් හෙළිවන්නේ රජවරුන් කළ පූජා සහ ප්‍රතිංස්කරණ පිළිබඳව යි.</w:t>
      </w:r>
    </w:p>
    <w:p w:rsidR="00DF298B" w:rsidRPr="00680B2B" w:rsidRDefault="00680B2B">
      <w:pPr>
        <w:rPr>
          <w:rFonts w:ascii="Nirmala UI" w:hAnsi="Nirmala UI" w:cs="Nirmala UI"/>
        </w:rPr>
      </w:pPr>
      <w:r w:rsidRPr="00680B2B">
        <w:rPr>
          <w:rFonts w:ascii="Nirmala UI" w:hAnsi="Nirmala UI" w:cs="Nirmala UI"/>
        </w:rPr>
        <w:t>පැරණි පහනක් සහ සිතුවමක් – කුසුම්සිරි විජයවර්ධන</w:t>
      </w:r>
    </w:p>
    <w:p w:rsidR="00DF298B" w:rsidRPr="00680B2B" w:rsidRDefault="00680B2B">
      <w:pPr>
        <w:rPr>
          <w:rFonts w:ascii="Nirmala UI" w:hAnsi="Nirmala UI" w:cs="Nirmala UI"/>
        </w:rPr>
      </w:pPr>
      <w:r w:rsidRPr="00680B2B">
        <w:rPr>
          <w:rFonts w:ascii="Nirmala UI" w:hAnsi="Nirmala UI" w:cs="Nirmala UI"/>
        </w:rPr>
        <w:lastRenderedPageBreak/>
        <w:t>ලංකාතිලකයෙන් හමුවන පුරාවස්තූන් පහත පරිදි යි.</w:t>
      </w:r>
    </w:p>
    <w:p w:rsidR="00DF298B" w:rsidRPr="00680B2B" w:rsidRDefault="00680B2B">
      <w:pPr>
        <w:rPr>
          <w:rFonts w:ascii="Nirmala UI" w:hAnsi="Nirmala UI" w:cs="Nirmala UI"/>
        </w:rPr>
      </w:pPr>
      <w:r w:rsidRPr="00680B2B">
        <w:rPr>
          <w:rFonts w:ascii="Nirmala UI" w:hAnsi="Nirmala UI" w:cs="Nirmala UI"/>
        </w:rPr>
        <w:t>1765 දී උඩරට ආක්‍රමණය කළ බැරන් වැන් එක් ආණ්ඩුකාර කාලයට අයත් එකක්. ඕලන්ද සේනා උඩරටින් පැරදී පලා යන විට මෙම කොඩිය සිංහලයන් සතුවී තිබෙනවා.</w:t>
      </w:r>
    </w:p>
    <w:p w:rsidR="00DF298B" w:rsidRPr="00680B2B" w:rsidRDefault="00680B2B">
      <w:pPr>
        <w:rPr>
          <w:rFonts w:ascii="Nirmala UI" w:hAnsi="Nirmala UI" w:cs="Nirmala UI"/>
        </w:rPr>
      </w:pPr>
      <w:r w:rsidRPr="00680B2B">
        <w:rPr>
          <w:rFonts w:ascii="Nirmala UI" w:hAnsi="Nirmala UI" w:cs="Nirmala UI"/>
        </w:rPr>
        <w:t>මෙය වසර 750ක් පැරණී බව සැලකෙනවා.</w:t>
      </w:r>
    </w:p>
    <w:p w:rsidR="00DF298B" w:rsidRPr="00680B2B" w:rsidRDefault="00680B2B">
      <w:pPr>
        <w:rPr>
          <w:rFonts w:ascii="Nirmala UI" w:hAnsi="Nirmala UI" w:cs="Nirmala UI"/>
        </w:rPr>
      </w:pPr>
      <w:r w:rsidRPr="00680B2B">
        <w:rPr>
          <w:rFonts w:ascii="Nirmala UI" w:hAnsi="Nirmala UI" w:cs="Nirmala UI"/>
        </w:rPr>
        <w:t>මෙය බුදුන්ගේ දන්තධාතුව මුල් කාලයේ තැන්පත් කර තිබූ කරඬුවක් බවයි පැවසෙන්නේ.</w:t>
      </w:r>
    </w:p>
    <w:p w:rsidR="00DF298B" w:rsidRPr="00680B2B" w:rsidRDefault="00680B2B">
      <w:pPr>
        <w:rPr>
          <w:rFonts w:ascii="Nirmala UI" w:hAnsi="Nirmala UI" w:cs="Nirmala UI"/>
        </w:rPr>
      </w:pPr>
      <w:r w:rsidRPr="00680B2B">
        <w:rPr>
          <w:rFonts w:ascii="Nirmala UI" w:hAnsi="Nirmala UI" w:cs="Nirmala UI"/>
        </w:rPr>
        <w:t>මේවාට අමතරව ශ්‍රී වික්‍රම රාජසිංහ රජුගේ සළුපිළි ද, සියම් සළුවක් ද, බුවනෙකබාහු රජුගේ ලෝකඩ පිළිමයක් ද මෙහි තිබෙන පුරාවස්තු අතර විශේෂත්වයක් ගන්නවා.</w:t>
      </w:r>
    </w:p>
    <w:p w:rsidR="00DF298B" w:rsidRPr="00680B2B" w:rsidRDefault="00680B2B">
      <w:pPr>
        <w:rPr>
          <w:rFonts w:ascii="Nirmala UI" w:hAnsi="Nirmala UI" w:cs="Nirmala UI"/>
        </w:rPr>
      </w:pPr>
      <w:r w:rsidRPr="00680B2B">
        <w:rPr>
          <w:rFonts w:ascii="Nirmala UI" w:hAnsi="Nirmala UI" w:cs="Nirmala UI"/>
        </w:rPr>
        <w:t>කොටස් තුනකින් යුත් පල්ලෙ විහාරය- කුසුම්සිරි විජයවර්ධන</w:t>
      </w:r>
    </w:p>
    <w:p w:rsidR="00DF298B" w:rsidRPr="00680B2B" w:rsidRDefault="00680B2B">
      <w:pPr>
        <w:rPr>
          <w:rFonts w:ascii="Nirmala UI" w:hAnsi="Nirmala UI" w:cs="Nirmala UI"/>
        </w:rPr>
      </w:pPr>
      <w:r w:rsidRPr="00680B2B">
        <w:rPr>
          <w:rFonts w:ascii="Nirmala UI" w:hAnsi="Nirmala UI" w:cs="Nirmala UI"/>
        </w:rPr>
        <w:t>මෙය ප‍්‍රධාන විහාරයේ දොරටුව ඉදිරියේ ඉදිකළ දිගින් වැඩි පළලින් අඩු ගොඩනැගිල්ලක්. එය ලැගුම් ගෙය යනුවෙන් ද හඳුන්වනු ලබනවා. කොටස් තුනකින් යුත්තව සාදා තිබෙන මෙහි පළමු කොටසේ පෙරහැර මංගල්‍යය සඳහා ගෙන යනු ලබන සියලුම උපකරණ තැන්පත් කර තිබෙනවා. දෙවන භාගයේ නැගෙනහිරාභිමුඛව ගල් උලුවස්ස තබා තිබෙනවා. මුල් කාලයේ ප‍්‍රධාන දොරටුව ලෙස මෙය භාවිත කළ බව කියැවෙනවා. මෙයට නුදුරින් පිටගැට පෙළක නටබුන් තිබෙනවා. මෙම මාර්ගයේ පෙරහැර දවුලගල දක්වා ගමන් ගත් බවට ද මතයක් තිබෙනවා.</w:t>
      </w:r>
    </w:p>
    <w:p w:rsidR="00DF298B" w:rsidRPr="00680B2B" w:rsidRDefault="00680B2B">
      <w:pPr>
        <w:rPr>
          <w:rFonts w:ascii="Nirmala UI" w:hAnsi="Nirmala UI" w:cs="Nirmala UI"/>
        </w:rPr>
      </w:pPr>
      <w:r w:rsidRPr="00680B2B">
        <w:rPr>
          <w:rFonts w:ascii="Nirmala UI" w:hAnsi="Nirmala UI" w:cs="Nirmala UI"/>
        </w:rPr>
        <w:t>පර්වතයට පිවිසෙන පියගැට පෙළ- conciergesrilanka.com</w:t>
      </w:r>
    </w:p>
    <w:p w:rsidR="00DF298B" w:rsidRPr="00680B2B" w:rsidRDefault="00680B2B">
      <w:pPr>
        <w:rPr>
          <w:rFonts w:ascii="Nirmala UI" w:hAnsi="Nirmala UI" w:cs="Nirmala UI"/>
        </w:rPr>
      </w:pPr>
      <w:r w:rsidRPr="00680B2B">
        <w:rPr>
          <w:rFonts w:ascii="Nirmala UI" w:hAnsi="Nirmala UI" w:cs="Nirmala UI"/>
        </w:rPr>
        <w:t>හතරවන බුවනකබාහු රජු තම මාළිගාවේ තබා වැඳුම් පිදුම් කළ බුදු පිළිමය ප‍්‍රධාන විහාරයේ තිබූ බවත් ඉන් පසු පල්ලේ විහාරයේ තුන්වන භාගයේ තැන්පත් කළ බවත්, එම නිසා මෙය ලැගුම්ගේ විහාරය ලෙස හඳුන්වන බවත් පැවසෙනවා. මෙහි විවිධ ලෝහ හා දාරුමය පිළිම තැන්පත් කර තිබෙනවා.</w:t>
      </w:r>
    </w:p>
    <w:p w:rsidR="00DF298B" w:rsidRPr="00680B2B" w:rsidRDefault="00680B2B">
      <w:pPr>
        <w:rPr>
          <w:rFonts w:ascii="Nirmala UI" w:hAnsi="Nirmala UI" w:cs="Nirmala UI"/>
        </w:rPr>
      </w:pPr>
      <w:r w:rsidRPr="00680B2B">
        <w:rPr>
          <w:rFonts w:ascii="Nirmala UI" w:hAnsi="Nirmala UI" w:cs="Nirmala UI"/>
        </w:rPr>
        <w:t>විහාරයට පිවිසෙන බැතිමතුන්- කුසුම්සිරි විජයවර්ධන</w:t>
      </w:r>
    </w:p>
    <w:p w:rsidR="00DF298B" w:rsidRPr="00680B2B" w:rsidRDefault="00680B2B">
      <w:pPr>
        <w:rPr>
          <w:rFonts w:ascii="Nirmala UI" w:hAnsi="Nirmala UI" w:cs="Nirmala UI"/>
        </w:rPr>
      </w:pPr>
      <w:r w:rsidRPr="00680B2B">
        <w:rPr>
          <w:rFonts w:ascii="Nirmala UI" w:hAnsi="Nirmala UI" w:cs="Nirmala UI"/>
        </w:rPr>
        <w:t>පෙරහැර ගමන් ගන්නා මාර්ගය  වීදිය ලෙස හඳුන්වනු ලබනවා. මෙය දෙපසම නිවාස හා වෙළඳ සැල් ඉදිකර තිබෙනවා. මෙහි මීටර් 200ක් පමණ දුරින් සිංහාසන ගෙය හෙවත් රිට්ටා ගෙය දැකගත හැකියි. පෙරහැර ගමන් කොට ටික වේලාවක් මෙහි දේවාභරණ තැන්පත් කොට නර්තනයෙන් මෙන්ම වාදනයෙන් හා ගායනයෙන්  පුද සත්කාර පවත්වා, ආපසු පෙරහැර විහාරය හා දේවාලය වෙත පැමිණෙනවා. සිංහාසන ගෙය පසුකර පෙරහැර ගමන් නොකරන අතර මෙය රාජ අණක් ලෙස සලකනවා.</w:t>
      </w:r>
    </w:p>
    <w:p w:rsidR="00DF298B" w:rsidRPr="00680B2B" w:rsidRDefault="00680B2B">
      <w:pPr>
        <w:rPr>
          <w:rFonts w:ascii="Nirmala UI" w:hAnsi="Nirmala UI" w:cs="Nirmala UI"/>
        </w:rPr>
      </w:pPr>
      <w:r w:rsidRPr="00680B2B">
        <w:rPr>
          <w:rFonts w:ascii="Nirmala UI" w:hAnsi="Nirmala UI" w:cs="Nirmala UI"/>
        </w:rPr>
        <w:lastRenderedPageBreak/>
        <w:t>ඉපැරණි බෝධි වෘක්ෂය- කුසුම්සිරි විජයවර්ධන</w:t>
      </w:r>
    </w:p>
    <w:p w:rsidR="00DF298B" w:rsidRPr="00680B2B" w:rsidRDefault="00680B2B">
      <w:pPr>
        <w:rPr>
          <w:rFonts w:ascii="Nirmala UI" w:hAnsi="Nirmala UI" w:cs="Nirmala UI"/>
        </w:rPr>
      </w:pPr>
      <w:r w:rsidRPr="00680B2B">
        <w:rPr>
          <w:rFonts w:ascii="Nirmala UI" w:hAnsi="Nirmala UI" w:cs="Nirmala UI"/>
        </w:rPr>
        <w:t>ඇසළ මස මහනුවර ශ‍්‍රී දළදා මාලිගාවේ කප් සිටුවන දිනම ලංකාතිලක දේවාලයේ කප් සිටුවනු ලබනවා.  කප් සිටුවා ඊළඟ මාසයේ බිනර මාසයේ මාසේ පෝය පෑල වියට පෙරහැර පුරනවා. ඇතුල් පෙරහැර දින 05ක්, කුඹල් පෙරහැර දින 05ක්, හා රංදෝලි පෙරහැර දින 05ක් පවත්වා, සෙනසුරාදා අලුයම ගොස් දිය කපා, දහවල් පෙරහරින් පෙරහැර මංගල්‍යය අවසන් කරනවා. මෙහි දියකපන්නේ ගම්පල බෝතලාපිටියේ දී යි.</w:t>
      </w:r>
    </w:p>
    <w:p w:rsidR="00DF298B" w:rsidRPr="00680B2B" w:rsidRDefault="00680B2B">
      <w:pPr>
        <w:rPr>
          <w:rFonts w:ascii="Nirmala UI" w:hAnsi="Nirmala UI" w:cs="Nirmala UI"/>
        </w:rPr>
      </w:pPr>
      <w:proofErr w:type="spellStart"/>
      <w:r w:rsidRPr="00680B2B">
        <w:rPr>
          <w:rFonts w:ascii="Nirmala UI" w:hAnsi="Nirmala UI" w:cs="Nirmala UI"/>
        </w:rPr>
        <w:t>අපි</w:t>
      </w:r>
      <w:proofErr w:type="spellEnd"/>
      <w:r w:rsidRPr="00680B2B">
        <w:rPr>
          <w:rFonts w:ascii="Nirmala UI" w:hAnsi="Nirmala UI" w:cs="Nirmala UI"/>
        </w:rPr>
        <w:t xml:space="preserve"> </w:t>
      </w:r>
      <w:proofErr w:type="spellStart"/>
      <w:r w:rsidRPr="00680B2B">
        <w:rPr>
          <w:rFonts w:ascii="Nirmala UI" w:hAnsi="Nirmala UI" w:cs="Nirmala UI"/>
        </w:rPr>
        <w:t>කවුරුත්</w:t>
      </w:r>
      <w:proofErr w:type="spellEnd"/>
      <w:r w:rsidRPr="00680B2B">
        <w:rPr>
          <w:rFonts w:ascii="Nirmala UI" w:hAnsi="Nirmala UI" w:cs="Nirmala UI"/>
        </w:rPr>
        <w:t xml:space="preserve"> </w:t>
      </w:r>
      <w:proofErr w:type="spellStart"/>
      <w:r w:rsidRPr="00680B2B">
        <w:rPr>
          <w:rFonts w:ascii="Nirmala UI" w:hAnsi="Nirmala UI" w:cs="Nirmala UI"/>
        </w:rPr>
        <w:t>සතියේ</w:t>
      </w:r>
      <w:proofErr w:type="spellEnd"/>
      <w:r w:rsidRPr="00680B2B">
        <w:rPr>
          <w:rFonts w:ascii="Nirmala UI" w:hAnsi="Nirmala UI" w:cs="Nirmala UI"/>
        </w:rPr>
        <w:t xml:space="preserve"> </w:t>
      </w:r>
      <w:proofErr w:type="spellStart"/>
      <w:r w:rsidRPr="00680B2B">
        <w:rPr>
          <w:rFonts w:ascii="Nirmala UI" w:hAnsi="Nirmala UI" w:cs="Nirmala UI"/>
        </w:rPr>
        <w:t>දවස්</w:t>
      </w:r>
      <w:proofErr w:type="spellEnd"/>
      <w:r w:rsidRPr="00680B2B">
        <w:rPr>
          <w:rFonts w:ascii="Nirmala UI" w:hAnsi="Nirmala UI" w:cs="Nirmala UI"/>
        </w:rPr>
        <w:t xml:space="preserve"> පහක් අවිවේකයෙන් රාජකාරි කරලා සති අන්තයේ විනෝදයක් ලබාගන්නටට කැමතියි. ඒ සඳහා කොළඹ අවට වසන වැඩිදෙනෙක් හුරු වී ඇත්තේ අවටක පිහිටන තැනක සුන්දර පරිසරයක නාන්න, පිහිනන්න යන්නට යි. මේ නිසා කොළඹ හා ගම්පහ අවට සොබා සුන්දරත්වයෙන් පිරි ස්ථාන කිහිපයක්ම සංචාරක නාන තටාක ලෙස ප්‍රසිද්ධ වී තිබෙනවා. කෑම ටිකකුත් හදාගෙන ගිහිල්ලා, දූ දරුවන්, මිතුරු මිතුරියන් ද සමඟ නාලා, කෑම කාලා එන්න අද බොහෝ දෙනෙක් මේ තැන්වලට එනවා. කැලණි ගඟ, කළු ගඟ, හා අත්තනගලු ඔයේ ශාඛාවලින් තමයි මේ බොහොමයක් තැන් හැදෙන්නේ. හැබැයි ඉතින් සමහරු අනවශ්‍ය ලෙස මත්පැන් ගැනීම නිසා මේ තැන්වල දී විවිධ අලකලංචි හා අනතුරුවලටත් මුහුණ පානවා. ඉතින් විනෝදයට ගියත්, ඒ තැන් වලදී වගකීමකින් යුතුව හැසිරීම ඔබේ වැඩක්.</w:t>
      </w:r>
    </w:p>
    <w:p w:rsidR="00DF298B" w:rsidRPr="00680B2B" w:rsidRDefault="00680B2B">
      <w:pPr>
        <w:rPr>
          <w:rFonts w:ascii="Nirmala UI" w:hAnsi="Nirmala UI" w:cs="Nirmala UI"/>
        </w:rPr>
      </w:pPr>
      <w:r w:rsidRPr="00680B2B">
        <w:rPr>
          <w:rFonts w:ascii="Nirmala UI" w:hAnsi="Nirmala UI" w:cs="Nirmala UI"/>
        </w:rPr>
        <w:t>මේ, එවැනි ස්ථාන කිහිපයක් ගැන ඔබ දැනුවත් කිරීමට ගත් උත්සාහයක්.</w:t>
      </w:r>
    </w:p>
    <w:p w:rsidR="00DF298B" w:rsidRPr="00680B2B" w:rsidRDefault="00680B2B">
      <w:pPr>
        <w:rPr>
          <w:rFonts w:ascii="Nirmala UI" w:hAnsi="Nirmala UI" w:cs="Nirmala UI"/>
        </w:rPr>
      </w:pPr>
      <w:r w:rsidRPr="00680B2B">
        <w:rPr>
          <w:rFonts w:ascii="Nirmala UI" w:hAnsi="Nirmala UI" w:cs="Nirmala UI"/>
        </w:rPr>
        <w:t>කුමාරි ඇල්ල ගලා හැලෙමින්- amazinglanka.com- Sarath Wijayathilaka</w:t>
      </w:r>
    </w:p>
    <w:p w:rsidR="00DF298B" w:rsidRPr="00680B2B" w:rsidRDefault="00680B2B">
      <w:pPr>
        <w:rPr>
          <w:rFonts w:ascii="Nirmala UI" w:hAnsi="Nirmala UI" w:cs="Nirmala UI"/>
        </w:rPr>
      </w:pPr>
      <w:r w:rsidRPr="00680B2B">
        <w:rPr>
          <w:rFonts w:ascii="Nirmala UI" w:hAnsi="Nirmala UI" w:cs="Nirmala UI"/>
        </w:rPr>
        <w:t>මුලින්ම අපි යන්නේ ඓතිහාසික පුරාවෘත්ත පිරිවරා ගත් දියඇල්ලක් සහිත නාන තොටකට. ඒ සඳහා කොළඹ-අවිස්සාවේල්ල පාරේ පුවක්පිටිය හන්දියෙන් හැරී, තුම්මෝදර පාරේ රබර්වතු අතරින් කි. මී. 3ක් ගමන් කළ යුතුයි. දියඇල්ලට හැරෙන හන්දියෙන් අතුරු පාරක තවත් මීටර 600ක් විතරත් යන්න ඕනෑ. දියඇල්ලේ උස මීටර් 4ක් පමණක් වුණත් එහි අපූරු සුන්දරත්වයක් තිබෙනවා. ඇල්ල වැටෙන තැන “කුමාරි වළ” කියලා හඳුන්වනවා.</w:t>
      </w:r>
    </w:p>
    <w:p w:rsidR="00DF298B" w:rsidRPr="00680B2B" w:rsidRDefault="00680B2B">
      <w:pPr>
        <w:rPr>
          <w:rFonts w:ascii="Nirmala UI" w:hAnsi="Nirmala UI" w:cs="Nirmala UI"/>
        </w:rPr>
      </w:pPr>
      <w:r w:rsidRPr="00680B2B">
        <w:rPr>
          <w:rFonts w:ascii="Nirmala UI" w:hAnsi="Nirmala UI" w:cs="Nirmala UI"/>
        </w:rPr>
        <w:t>ඇල්ල අසල ජල තටාකය -refresh.lk</w:t>
      </w:r>
    </w:p>
    <w:p w:rsidR="00DF298B" w:rsidRPr="00680B2B" w:rsidRDefault="00680B2B">
      <w:pPr>
        <w:rPr>
          <w:rFonts w:ascii="Nirmala UI" w:hAnsi="Nirmala UI" w:cs="Nirmala UI"/>
        </w:rPr>
      </w:pPr>
      <w:r w:rsidRPr="00680B2B">
        <w:rPr>
          <w:rFonts w:ascii="Nirmala UI" w:hAnsi="Nirmala UI" w:cs="Nirmala UI"/>
        </w:rPr>
        <w:t>සීතාවක රාජසිංහ රජුගේ දියණිය මේ ඇල්ලට නෑමට පැමිණි බවත්, ඇය එහි වැටී, දියේ ගිලී මියගිය බවත් පැවසෙනවා. අවශ්‍ය නම්, නුදුරින් පිහිටන ඉලුක්ඕවිට තෙත් කලාපීය උද්භිද උද්‍යානය දැක බලාගැනීමටත් ඔබට යා හැකියි.</w:t>
      </w:r>
    </w:p>
    <w:p w:rsidR="00DF298B" w:rsidRPr="00680B2B" w:rsidRDefault="00680B2B">
      <w:pPr>
        <w:rPr>
          <w:rFonts w:ascii="Nirmala UI" w:hAnsi="Nirmala UI" w:cs="Nirmala UI"/>
        </w:rPr>
      </w:pPr>
      <w:r w:rsidRPr="00680B2B">
        <w:rPr>
          <w:rFonts w:ascii="Nirmala UI" w:hAnsi="Nirmala UI" w:cs="Nirmala UI"/>
        </w:rPr>
        <w:t>දිය ප්‍රවාහය ගලා හැලෙන අයුරු – io.wp.com.</w:t>
      </w:r>
    </w:p>
    <w:p w:rsidR="00DF298B" w:rsidRPr="00680B2B" w:rsidRDefault="00680B2B">
      <w:pPr>
        <w:rPr>
          <w:rFonts w:ascii="Nirmala UI" w:hAnsi="Nirmala UI" w:cs="Nirmala UI"/>
        </w:rPr>
      </w:pPr>
      <w:r w:rsidRPr="00680B2B">
        <w:rPr>
          <w:rFonts w:ascii="Nirmala UI" w:hAnsi="Nirmala UI" w:cs="Nirmala UI"/>
        </w:rPr>
        <w:t xml:space="preserve">කුමාරි ඇල්ලෙන් නාලා එන ගමන් හයිලෙවල් පාරේ හංවැල්ලට නුදුරින් පිහිටි කළුඅග්ගලින් හැරී, තුම්මෝදර දක්වා වැටී ඇති පාරේ තුම්මෝදර හන්දියට ගමන් කරන්න. රන්මුදුඇල්ල පිහිටන්නේ මේ හන්දියට නුදුරින්. දියඇල්ල පිහිටා ඇත්තේ </w:t>
      </w:r>
      <w:r w:rsidRPr="00680B2B">
        <w:rPr>
          <w:rFonts w:ascii="Nirmala UI" w:hAnsi="Nirmala UI" w:cs="Nirmala UI"/>
        </w:rPr>
        <w:lastRenderedPageBreak/>
        <w:t>හල්පේ වතුයායට අයත් රබර් යාය මැද යි. ඇල්ල කොටස් දෙකකින් යුක්ත යි. එහි ඉහළ කොටස වෙන්කර තිබෙන්නේ ග්‍රාමීය පානීය ජල යෝජනා ක්‍රමයක් සඳහා බීමට ගන්නා ජලය ලබාගැනීමට යි. අවට පිහිටා තිබෙන නිවෙස් ගණනාවකට ඉන් පානීය ජලය සැපයෙනවා. දිය නෑමට මාර්ගයේ සිට ඇල්ලෙන් එගොඩ වීමට දමා තිබෙන පාලමට පහළින් පිහිටි කොටසට යා යුතුයි. අලංකාර ලෙස පිහිටා තිබෙන ගල්තලාවන්ගෙන් සහ විශාල වෘක්ෂයන්ගෙන් මෙය වට වී තිබෙන අතර, මෙහි උස මීටර් 15ක් පමණ වෙනවා.</w:t>
      </w:r>
    </w:p>
    <w:p w:rsidR="00DF298B" w:rsidRPr="00680B2B" w:rsidRDefault="00680B2B">
      <w:pPr>
        <w:rPr>
          <w:rFonts w:ascii="Nirmala UI" w:hAnsi="Nirmala UI" w:cs="Nirmala UI"/>
        </w:rPr>
      </w:pPr>
      <w:r w:rsidRPr="00680B2B">
        <w:rPr>
          <w:rFonts w:ascii="Nirmala UI" w:hAnsi="Nirmala UI" w:cs="Nirmala UI"/>
        </w:rPr>
        <w:t>ඇල්ල අවට දසුන්- ranmudufalls FB page</w:t>
      </w:r>
    </w:p>
    <w:p w:rsidR="00DF298B" w:rsidRPr="00680B2B" w:rsidRDefault="00680B2B">
      <w:pPr>
        <w:rPr>
          <w:rFonts w:ascii="Nirmala UI" w:hAnsi="Nirmala UI" w:cs="Nirmala UI"/>
        </w:rPr>
      </w:pPr>
      <w:r w:rsidRPr="00680B2B">
        <w:rPr>
          <w:rFonts w:ascii="Nirmala UI" w:hAnsi="Nirmala UI" w:cs="Nirmala UI"/>
        </w:rPr>
        <w:t>මෙම ඇල්ලට ද අතීත ජනකතාවක් තිබෙනවා. නුදුරින් පිහිටා තිබුණු සීතාවක රාජධානියේ රජ කළ රාජසිංහ රජුගේ පාලන සමයම එයටත් සම්බන්ධ වෙනවා. ඒ රජුගේ අන්තඃපුර බිසෝවරුන් දිය නෑමට මෙම ස්ථානයට පැමිණ ඇති අතර, එහි දී එක් බිසවකගේ රන් මුදුවක් මෙම ස්ථානයට වැටී සැඟවී ගොස් ඇති නිසා මෙම ස්ථානය “රන්මුදු ඇල්ල” යනුවෙන් හඳුන්වනු ලබන බව පැවසෙනවා.</w:t>
      </w:r>
    </w:p>
    <w:p w:rsidR="00DF298B" w:rsidRPr="00680B2B" w:rsidRDefault="00680B2B">
      <w:pPr>
        <w:rPr>
          <w:rFonts w:ascii="Nirmala UI" w:hAnsi="Nirmala UI" w:cs="Nirmala UI"/>
        </w:rPr>
      </w:pPr>
      <w:r w:rsidRPr="00680B2B">
        <w:rPr>
          <w:rFonts w:ascii="Nirmala UI" w:hAnsi="Nirmala UI" w:cs="Nirmala UI"/>
        </w:rPr>
        <w:t>අවට සවිකර ඇති නාම පුවරු ranmudufalls FB page</w:t>
      </w:r>
    </w:p>
    <w:p w:rsidR="00DF298B" w:rsidRPr="00680B2B" w:rsidRDefault="00680B2B">
      <w:pPr>
        <w:rPr>
          <w:rFonts w:ascii="Nirmala UI" w:hAnsi="Nirmala UI" w:cs="Nirmala UI"/>
        </w:rPr>
      </w:pPr>
      <w:r w:rsidRPr="00680B2B">
        <w:rPr>
          <w:rFonts w:ascii="Nirmala UI" w:hAnsi="Nirmala UI" w:cs="Nirmala UI"/>
        </w:rPr>
        <w:t>කැළණි ගඟේ ශාඛාවක් වන වක් ඔයට එක්වන මෙම ඇල්ල නිර්මාණය වන්නේ කලටුවාව රක්ෂිතයෙන් ඇරඹෙන බිසෝවක ඇල්ලෙන්.</w:t>
      </w:r>
    </w:p>
    <w:p w:rsidR="00DF298B" w:rsidRPr="00680B2B" w:rsidRDefault="00680B2B">
      <w:pPr>
        <w:rPr>
          <w:rFonts w:ascii="Nirmala UI" w:hAnsi="Nirmala UI" w:cs="Nirmala UI"/>
        </w:rPr>
      </w:pPr>
      <w:r w:rsidRPr="00680B2B">
        <w:rPr>
          <w:rFonts w:ascii="Nirmala UI" w:hAnsi="Nirmala UI" w:cs="Nirmala UI"/>
        </w:rPr>
        <w:t>උඩුවක ඇල්ලේ සුන්දරත්වය- dinamina.lk</w:t>
      </w:r>
    </w:p>
    <w:p w:rsidR="00DF298B" w:rsidRPr="00680B2B" w:rsidRDefault="00680B2B">
      <w:pPr>
        <w:rPr>
          <w:rFonts w:ascii="Nirmala UI" w:hAnsi="Nirmala UI" w:cs="Nirmala UI"/>
        </w:rPr>
      </w:pPr>
      <w:r w:rsidRPr="00680B2B">
        <w:rPr>
          <w:rFonts w:ascii="Nirmala UI" w:hAnsi="Nirmala UI" w:cs="Nirmala UI"/>
        </w:rPr>
        <w:t>කොළඹ-නුවර පාරේ පස්යාල හන්දියෙන් හැරී, අත්තනගල්ල පාරේ කිලෝමිටර් දෙකහමාරක් පමණ දුරින් පිහිටි එල්ලක්කල හන්දියෙන් වමට තිබෙන්නේ අල්ගම පාර. මේ පාරේ අල්ගමට විත් උඩුවක මාර්ගයේ මීටර් 500ක් පමණ ගමන් කරන විට මේ කියන සුන්දර ඇල්ලට ළඟා වීමට පුලුවන්. ගමන් මාර්ගය පෙන්වන පුවරු දිගටම සවිකර ඇති නිසා මෙතන සොයාගැනීම අපහසු නෑ. ග්‍රාමීය සුන්දර වටපිටාවක් ඔබට මෙහි දී විඳගත හැකියි.</w:t>
      </w:r>
    </w:p>
    <w:p w:rsidR="00DF298B" w:rsidRPr="00680B2B" w:rsidRDefault="00680B2B">
      <w:pPr>
        <w:rPr>
          <w:rFonts w:ascii="Nirmala UI" w:hAnsi="Nirmala UI" w:cs="Nirmala UI"/>
        </w:rPr>
      </w:pPr>
      <w:r w:rsidRPr="00680B2B">
        <w:rPr>
          <w:rFonts w:ascii="Nirmala UI" w:hAnsi="Nirmala UI" w:cs="Nirmala UI"/>
        </w:rPr>
        <w:t>ඇල්ලට යාබද දිය කඳුරු- hotelnasevana.lk</w:t>
      </w:r>
    </w:p>
    <w:p w:rsidR="00DF298B" w:rsidRPr="00680B2B" w:rsidRDefault="00680B2B">
      <w:pPr>
        <w:rPr>
          <w:rFonts w:ascii="Nirmala UI" w:hAnsi="Nirmala UI" w:cs="Nirmala UI"/>
        </w:rPr>
      </w:pPr>
      <w:r w:rsidRPr="00680B2B">
        <w:rPr>
          <w:rFonts w:ascii="Nirmala UI" w:hAnsi="Nirmala UI" w:cs="Nirmala UI"/>
        </w:rPr>
        <w:t>වසරේ ජනවාරි සහ පෙබරවාරි අතර කාලයේ ඇල්ලේ ඇත්තේ අඩු ජල ප්‍රමාණක්. එබැවින් දියනෑම සඳහා එම කාලය වඩාත් සුදුසු බවයි අපට නම් හිතෙන්නේ. වර්ෂා කාලයේ දී ඇල්ලේ ජල මට්ටම බොහෝ ඉහළ යන බැවින්, දිය නෑමේ දී ප්‍රවේසම් විය යුතුයි. දියඇල්ල ඉහළට වන්නට ඇත්තේ ගල් පර්වත සහිත ප්‍රදේශයක්. එබැවින් පිහිනීම සඳහා සුදුසු නැහැ. පිහිනීම සඳහා ඇල්ල පහළ ප්‍රදේශය තෝරා ගැනීම වඩාත් යහපත්. මතක තබා ගත යුතු වැදගත්ම දෙය නම් කිසිවිටක ඇල්ල අසලට දියනෑම සඳහා නොයාමයි. එම ප්‍රදේශයේ තටාකය ගැඹුරින් වැඩියි.</w:t>
      </w:r>
    </w:p>
    <w:p w:rsidR="00DF298B" w:rsidRPr="00680B2B" w:rsidRDefault="00680B2B">
      <w:pPr>
        <w:rPr>
          <w:rFonts w:ascii="Nirmala UI" w:hAnsi="Nirmala UI" w:cs="Nirmala UI"/>
        </w:rPr>
      </w:pPr>
      <w:r w:rsidRPr="00680B2B">
        <w:rPr>
          <w:rFonts w:ascii="Nirmala UI" w:hAnsi="Nirmala UI" w:cs="Nirmala UI"/>
        </w:rPr>
        <w:t>මේ දියඇල්ල අවටත් පරිසරය පිරිසිදුව තබා ගැනීම ගැන සඳහන් පුවරු සවිකර තිබුණත්, සමහරු කසළ දමා වටපිටාව අපවිත්‍ර කර ඇති අන්දම පේනවා.</w:t>
      </w:r>
    </w:p>
    <w:p w:rsidR="00DF298B" w:rsidRPr="00680B2B" w:rsidRDefault="00680B2B">
      <w:pPr>
        <w:rPr>
          <w:rFonts w:ascii="Nirmala UI" w:hAnsi="Nirmala UI" w:cs="Nirmala UI"/>
        </w:rPr>
      </w:pPr>
      <w:r w:rsidRPr="00680B2B">
        <w:rPr>
          <w:rFonts w:ascii="Nirmala UI" w:hAnsi="Nirmala UI" w:cs="Nirmala UI"/>
        </w:rPr>
        <w:lastRenderedPageBreak/>
        <w:t>නිට්ටඹුවෙන් හැරී අත්තනගල්ලට පැමිණ ගලපිටමඩ මාර්ගයේ යන ඔබට අලවල පෙදෙසට ළඟාවත්ම ඈතින් ඇතාඋඩකන්ද පර්වතය දිස්වෙනවා. දෙපස හරිත පැහැගත් තුරුලිය අතරින් තව මදක් ඉදිරියට ගොස් වම්පස කඳුගැටය මත පිහිටි අලවල පන්සල ළඟ වංගුව හැරෙන විටම, දේවීන් පැන්න ඇල්ල ඒ අසලින්ම ගලා හැලෙන අපූරුව ඔබට දැකගත හැකියි. මෙය ගම්පහ දිස්ත්‍රික්කයට අයත්. කෑගල්ල දිස්ත්‍රික් සීමාවේ පිහිටි දුනුමඩලා කඳුවැටි වලින් තමයි මේ ජල මාර්ගය ආරම්භ වන්නේ. එය මීගමුවෙන් මුහුදට වැටෙන අත්තනගලු ඔයේ ආරම්භක අවස්ථාව යි.</w:t>
      </w:r>
    </w:p>
    <w:p w:rsidR="00DF298B" w:rsidRPr="00680B2B" w:rsidRDefault="00680B2B">
      <w:pPr>
        <w:rPr>
          <w:rFonts w:ascii="Nirmala UI" w:hAnsi="Nirmala UI" w:cs="Nirmala UI"/>
        </w:rPr>
      </w:pPr>
      <w:r w:rsidRPr="00680B2B">
        <w:rPr>
          <w:rFonts w:ascii="Nirmala UI" w:hAnsi="Nirmala UI" w:cs="Nirmala UI"/>
        </w:rPr>
        <w:t>සොළී සේනාවන් සමඟ කළ යුද්ධයෙන් වලගම්බා රජු පරාජය වූ බව දැනගත් රජුගේ බිසෝවරු, එය දරාගත නොහැකිව මෙම ඇතාඋඩ කන්දේ සිට ඇල්ලට පැන දිවි නසාගත් නිසාවෙන්, මෙම ඇල්ල “දේවින් පැන්න ඇල්ල” යනුවෙන් නම් කර ඇති බව ජනප්‍රවාද පවසනවා (මේ ජනප්‍රවාදය තවත් ස්ථාන කිහිපයක් ගැනම ගෙතී තිබෙනවා). මෙහි කඩාහැලෙන දියඇල්ලක් දක්නට නැහැ. ගල්පර්වත අතරින් ගලනා අත්තනගලු ඔයට ඒ නම ලබා දී තිබෙනවා.</w:t>
      </w:r>
    </w:p>
    <w:p w:rsidR="00DF298B" w:rsidRPr="00680B2B" w:rsidRDefault="00680B2B">
      <w:pPr>
        <w:rPr>
          <w:rFonts w:ascii="Nirmala UI" w:hAnsi="Nirmala UI" w:cs="Nirmala UI"/>
        </w:rPr>
      </w:pPr>
      <w:r w:rsidRPr="00680B2B">
        <w:rPr>
          <w:rFonts w:ascii="Nirmala UI" w:hAnsi="Nirmala UI" w:cs="Nirmala UI"/>
        </w:rPr>
        <w:t>දුර සිට බලන විට ඇතෙකුගේ ස්වරූපයෙන් දිස්වෙන නිසා මෙම කන්ද ඇතාඋඩ කන්ද නම් වී යැයි ද කියැවෙනවා. මෙයට නුදුරින් ඇතාඋඩකන්ද ආරණ්‍ය සේනාසනය පිහිටන අතර එහි ඇතුබැඳි ලෙන නමින් ලෙනක් තිබෙනවා. වළගම්බා රජුගේ ඇතා එහි බැඳ ඇති බව ජනප්‍රවාද වලින් කියැවෙනවා.</w:t>
      </w:r>
    </w:p>
    <w:p w:rsidR="00DF298B" w:rsidRPr="00680B2B" w:rsidRDefault="00680B2B">
      <w:pPr>
        <w:rPr>
          <w:rFonts w:ascii="Nirmala UI" w:hAnsi="Nirmala UI" w:cs="Nirmala UI"/>
        </w:rPr>
      </w:pPr>
      <w:r w:rsidRPr="00680B2B">
        <w:rPr>
          <w:rFonts w:ascii="Nirmala UI" w:hAnsi="Nirmala UI" w:cs="Nirmala UI"/>
        </w:rPr>
        <w:t>නාච්චිමලේ දොළ- io.wp.com</w:t>
      </w:r>
    </w:p>
    <w:p w:rsidR="00DF298B" w:rsidRPr="00680B2B" w:rsidRDefault="00680B2B">
      <w:pPr>
        <w:rPr>
          <w:rFonts w:ascii="Nirmala UI" w:hAnsi="Nirmala UI" w:cs="Nirmala UI"/>
        </w:rPr>
      </w:pPr>
      <w:r w:rsidRPr="00680B2B">
        <w:rPr>
          <w:rFonts w:ascii="Nirmala UI" w:hAnsi="Nirmala UI" w:cs="Nirmala UI"/>
        </w:rPr>
        <w:t>නාච්චිමලේ ඉංගිරිය ප්‍රදේශයේ ඇති ප්‍රසිද්ධම නාන ස්ථානය යි. මෙම ස්ථානය කළු ගඟේ ශාඛාවක් වන නාච්චිමලේ දොළ හෙවත් නම්බපාන ඇළේ ඉතාමත් සුන්දර නාන තොටුපොළක්. ඉංගිරිය නගරයේ සිට පාදුක්ක (කොළඹ) මාර්ගයේ කි. මී. 2ක් පමණ ගොස්, මහඉංගිරිය මංසන්ධියෙන් දකුණු දෙසට ඇති කීනගහවිල මාර්ගයේ කි. මී. දෙකහමාරක් ගිය විට වම්පසින් ගලායන දොළපාර දැකගත හැකියි. වනගත වටපිටාවක් මැදින් ගල්පර්වත බහුල තටාකවලින් කුඩා දියඇලි නිර්මාණය වී තිබෙන්නේ අලංකාර දසුනක් මවාපාමින්. අප රටට ආවේණික මසුන් වර්ග රාශියක් ද මෙහි ජීවත් වෙනවා. කලන්දා (Schismatogobius deraniyagalai), තොල රතු වැලිගොව්වා (Sicyopus jonklaasi), දෙපුල්ලියා (Puntius cumingi), හිත මස්සා (Puntius pleurotaenia), ‍ලේ තිත්තයා (Puntius titteya), බුලත් හපයා (Puntius nigrofasciatus), කොළකනයා (Channa orientalis), ඉරි අහිරාවා (Acanthocobitis urophthalmus), කඳුකර අභිරාවා (Schistura notostigma) ආදී මසුන් ඒ අතර සිටිනවා.</w:t>
      </w:r>
    </w:p>
    <w:p w:rsidR="00DF298B" w:rsidRPr="00680B2B" w:rsidRDefault="00680B2B">
      <w:pPr>
        <w:rPr>
          <w:rFonts w:ascii="Nirmala UI" w:hAnsi="Nirmala UI" w:cs="Nirmala UI"/>
        </w:rPr>
      </w:pPr>
      <w:r w:rsidRPr="00680B2B">
        <w:rPr>
          <w:rFonts w:ascii="Nirmala UI" w:hAnsi="Nirmala UI" w:cs="Nirmala UI"/>
        </w:rPr>
        <w:t>මඩකඩ ආරණ්‍යය- Wikipedia.org</w:t>
      </w:r>
    </w:p>
    <w:p w:rsidR="00DF298B" w:rsidRPr="00680B2B" w:rsidRDefault="00680B2B">
      <w:pPr>
        <w:rPr>
          <w:rFonts w:ascii="Nirmala UI" w:hAnsi="Nirmala UI" w:cs="Nirmala UI"/>
        </w:rPr>
      </w:pPr>
      <w:r w:rsidRPr="00680B2B">
        <w:rPr>
          <w:rFonts w:ascii="Nirmala UI" w:hAnsi="Nirmala UI" w:cs="Nirmala UI"/>
        </w:rPr>
        <w:t xml:space="preserve">සති අන්තවලට දහස් ගණනින් පිරිස් මේ ස්ථානයට පැමිණෙන නිසා ඔවුන් සඳහාම ඇරුණු අවන්හල් කිහිපයක් ද මෙහි දැකගත හැකියි. දශක දෙකකට පමණ පෙර නිසංසල ගැමි පෙදෙසක් වූ නාච්චිමලේ දොළ පෙදෙස අද නම් නාගරික රස්නය වැදුණු පැත්තක් වෙලා. මේ අවට විශාල පරිසර හානියක් ද සිදුවෙනවා. ඒ, පොලිතීන් </w:t>
      </w:r>
      <w:r w:rsidRPr="00680B2B">
        <w:rPr>
          <w:rFonts w:ascii="Nirmala UI" w:hAnsi="Nirmala UI" w:cs="Nirmala UI"/>
        </w:rPr>
        <w:lastRenderedPageBreak/>
        <w:t>හා මත්පැන් බෝතල් දැමීම නිසයි. එමෙන්ම අනාරක්ෂිතව බීමත්ව ස්නානය කිරීමට ගොස්, ජීවිත හානි කිහිපයක් ද පසුගිය කාලයේ සිදුවුණා.</w:t>
      </w:r>
    </w:p>
    <w:p w:rsidR="00DF298B" w:rsidRPr="00680B2B" w:rsidRDefault="00680B2B">
      <w:pPr>
        <w:rPr>
          <w:rFonts w:ascii="Nirmala UI" w:hAnsi="Nirmala UI" w:cs="Nirmala UI"/>
        </w:rPr>
      </w:pPr>
      <w:r w:rsidRPr="00680B2B">
        <w:rPr>
          <w:rFonts w:ascii="Nirmala UI" w:hAnsi="Nirmala UI" w:cs="Nirmala UI"/>
        </w:rPr>
        <w:t>මඩකඩ ආරණ්‍ය සේනාසනය පිහිටි මඩකඩ වනාන්තරය ද මෙහි දී දැකගත හැකියි. එය පහතරට තෙත් කලාපීය නිවර්තන වනාන්තරයක්. වර්තමානයේ නේවාසික භාවනායෝගී භික්ෂූන් වහන්සේලා 16 නමක් සහ නේවාසික භාවනායෝගී ගිහියන් විසින් එහි විපස්සනා භාවනාව ප්‍රගුණ කරනු ලබනවා.</w:t>
      </w:r>
    </w:p>
    <w:p w:rsidR="00DF298B" w:rsidRPr="00680B2B" w:rsidRDefault="00680B2B">
      <w:pPr>
        <w:rPr>
          <w:rFonts w:ascii="Nirmala UI" w:hAnsi="Nirmala UI" w:cs="Nirmala UI"/>
        </w:rPr>
      </w:pPr>
      <w:r w:rsidRPr="00680B2B">
        <w:rPr>
          <w:rFonts w:ascii="Nirmala UI" w:hAnsi="Nirmala UI" w:cs="Nirmala UI"/>
        </w:rPr>
        <w:t>පරෙයිතොටින් ගලනා නම්බපාන ඇළ-  wikipedia.org</w:t>
      </w:r>
    </w:p>
    <w:p w:rsidR="00DF298B" w:rsidRPr="00680B2B" w:rsidRDefault="00680B2B">
      <w:pPr>
        <w:rPr>
          <w:rFonts w:ascii="Nirmala UI" w:hAnsi="Nirmala UI" w:cs="Nirmala UI"/>
        </w:rPr>
      </w:pPr>
      <w:r w:rsidRPr="00680B2B">
        <w:rPr>
          <w:rFonts w:ascii="Nirmala UI" w:hAnsi="Nirmala UI" w:cs="Nirmala UI"/>
        </w:rPr>
        <w:t>මෙම නාන තොටද නම්බපාන ඇළේම පිහිටි සුන්දර ස්ථානයක්. එය නාච්චමලේට ඉහළින් පිහිටා තිබෙනවා. ඒ වෙත ගමන් කිරීමට නම් ඉංගිරිය නගරයේ සිට රත්නපුර මාර්ගයේ කි. මී. එකහමාරක් ගොස්, නම්බපාන පාසැල් මාවතේ පියමං කළ යුතුයි. ගල් පර්වත සහිත තටාක අතරින් දියඇලි සාදමින් ඇළ ගලාබසින්නේ සුන්දර දසුන් මවමින්. මෙම ස්ථානය ද සංචාරකයන් නිසා විශාල පරිසර හානියකට ලක්වෙලා.</w:t>
      </w:r>
    </w:p>
    <w:p w:rsidR="00DF298B" w:rsidRPr="00680B2B" w:rsidRDefault="00680B2B">
      <w:pPr>
        <w:rPr>
          <w:rFonts w:ascii="Nirmala UI" w:hAnsi="Nirmala UI" w:cs="Nirmala UI"/>
        </w:rPr>
      </w:pPr>
      <w:r w:rsidRPr="00680B2B">
        <w:rPr>
          <w:rFonts w:ascii="Nirmala UI" w:hAnsi="Nirmala UI" w:cs="Nirmala UI"/>
        </w:rPr>
        <w:t>කළුවළ -hitnews.lk</w:t>
      </w:r>
    </w:p>
    <w:p w:rsidR="00DF298B" w:rsidRPr="00680B2B" w:rsidRDefault="00680B2B">
      <w:pPr>
        <w:rPr>
          <w:rFonts w:ascii="Nirmala UI" w:hAnsi="Nirmala UI" w:cs="Nirmala UI"/>
        </w:rPr>
      </w:pPr>
      <w:r w:rsidRPr="00680B2B">
        <w:rPr>
          <w:rFonts w:ascii="Nirmala UI" w:hAnsi="Nirmala UI" w:cs="Nirmala UI"/>
        </w:rPr>
        <w:t>මෙය බොහෝ දෙනෙක් නොදන්නා සුන්දර ස්වභාවික තටාකයක්. පිහිටා තිබෙන්නේ ඉංගිරිය දුම්බර රබර්වතු යායට නුදුරින්. එයට ළඟාවීමට ඉංගිරිය පත්තිනි දේවාලය අසලින් හැරී යන දුම්බර වත්ත පාරේ ගමන් කළ යුතුයි. එය අසලට වාහනයක් ගමන් කිරීම අසීරු නිසා කිලෝමීටර බාගයක් පමණ පා ගමනින් යා යුතුයි. ඉංග්‍රීසි පාලන සමයේ වතුයායේ සුද්දන් මෙහි පැමිණ දියනෑමට දැඩි කැමැත්තක් දැක්වූ බව පැවසෙනවා. කළුගල් වලින් වට වූ ස්වභාවික තටාකයේ එක් අන්තයක් ගැඹුරින් වැඩියි. අනෙක් අන්තයට එන විට ගැඹුර අඩුවෙනවා. එයට කුඩා දියඇල්ලක් මවමින් දොළ පාරක් වැටෙනවා. ප්‍රදේශය අපිරිසිදු කරන්නන්ට දේව කෝපය එල්ල වී නොයෙකුත් අනතුරු සිදුවෙන බව මෙහි ප්‍රදේශවාසීන් විශ්වාස කරනවා. එනිසා මෙහි යනවා නම් ප්‍රවේශමෙන්!</w:t>
      </w:r>
    </w:p>
    <w:p w:rsidR="00DF298B" w:rsidRPr="00680B2B" w:rsidRDefault="00680B2B">
      <w:pPr>
        <w:rPr>
          <w:rFonts w:ascii="Nirmala UI" w:hAnsi="Nirmala UI" w:cs="Nirmala UI"/>
        </w:rPr>
      </w:pPr>
      <w:r w:rsidRPr="00680B2B">
        <w:rPr>
          <w:rFonts w:ascii="Nirmala UI" w:hAnsi="Nirmala UI" w:cs="Nirmala UI"/>
        </w:rPr>
        <w:t>අප ඔබ සමඟ මේ තොරතුරු බෙදාගන්නේ ඔබ මෙම ස්ථානයන්ට ආලය කරනු ඇති හා මෙම ස්ථානයන් රැකගනු ඇතිය යන විශ්වාසය නිසා යි. මෙම තැන් අපිරිසිදු කිරීමෙන් විපතක් වන්නේ ඔබටමයි. එයත් සිහි තබාගෙන, වගකීමෙන් යුතුව, මේ නිවාඩු සමයේ මේ තැන් වලට යන්න. විනෝද වෙන්න.</w:t>
      </w:r>
    </w:p>
    <w:p w:rsidR="00DF298B" w:rsidRPr="00680B2B" w:rsidRDefault="00DF298B">
      <w:pPr>
        <w:rPr>
          <w:rFonts w:ascii="Nirmala UI" w:hAnsi="Nirmala UI" w:cs="Nirmala UI"/>
        </w:rPr>
      </w:pPr>
    </w:p>
    <w:p w:rsidR="00DF298B" w:rsidRPr="00680B2B" w:rsidRDefault="00680B2B">
      <w:pPr>
        <w:rPr>
          <w:rFonts w:ascii="Nirmala UI" w:hAnsi="Nirmala UI" w:cs="Nirmala UI"/>
        </w:rPr>
      </w:pPr>
      <w:r w:rsidRPr="00680B2B">
        <w:rPr>
          <w:rFonts w:ascii="Nirmala UI" w:hAnsi="Nirmala UI" w:cs="Nirmala UI"/>
        </w:rPr>
        <w:t xml:space="preserve">රජරට අහසේ සුදට සුදේ බබළමින් උසට දිස්වන රුවන්වැලි සෑය අප රටේ බොදු සැදැහැවතුන්ගේ වැඩිම වන්දනාවට පාත්‍ර වන දාගැබ බව කියන්නත් දෙයක් නොවෙයි. අනුරාධපුර පූජා නගරයේ ථූපාරාමය, ශ‍්‍රී මහා බෝධිය, බසවක්කුලම වැව යනාදියට මැදිව ශ්‍රී මහා බෝධියට නුදුරින් පිහිටි මේ දාගැබ අටමස්ථානයන්ගෙන් ද </w:t>
      </w:r>
      <w:r w:rsidRPr="00680B2B">
        <w:rPr>
          <w:rFonts w:ascii="Nirmala UI" w:hAnsi="Nirmala UI" w:cs="Nirmala UI"/>
        </w:rPr>
        <w:lastRenderedPageBreak/>
        <w:t>එකක්. රුවන්වැලි සෑය “රුවන්මැලි සෑය” නමින් ද, මහාථූපය නමින් ද, ස්වර්ණමාලි මහ චෛත්‍යය නමින් ද හැඳින්වෙනවා.</w:t>
      </w:r>
    </w:p>
    <w:p w:rsidR="00DF298B" w:rsidRPr="00680B2B" w:rsidRDefault="00680B2B">
      <w:pPr>
        <w:rPr>
          <w:rFonts w:ascii="Nirmala UI" w:hAnsi="Nirmala UI" w:cs="Nirmala UI"/>
        </w:rPr>
      </w:pPr>
      <w:r w:rsidRPr="00680B2B">
        <w:rPr>
          <w:rFonts w:ascii="Nirmala UI" w:hAnsi="Nirmala UI" w:cs="Nirmala UI"/>
        </w:rPr>
        <w:t>ඇත්පවුර සහිත දාගැබ් මළුව- wikipedia.org</w:t>
      </w:r>
    </w:p>
    <w:p w:rsidR="00DF298B" w:rsidRPr="00680B2B" w:rsidRDefault="00680B2B">
      <w:pPr>
        <w:rPr>
          <w:rFonts w:ascii="Nirmala UI" w:hAnsi="Nirmala UI" w:cs="Nirmala UI"/>
        </w:rPr>
      </w:pPr>
      <w:r w:rsidRPr="00680B2B">
        <w:rPr>
          <w:rFonts w:ascii="Nirmala UI" w:hAnsi="Nirmala UI" w:cs="Nirmala UI"/>
        </w:rPr>
        <w:t>දුටුගැමුණු රජ කාලයේ මෙම ථූපය ඉදිකිරීමට යන අවස්ථාවේ ඉදිකිරීමට නියමිත භූමියේ තෙලඹු ගසක් තිබුණා. එය කපා දැමීමට සිදු වුණ බවත්, එම ගසේ වැඩ සිටි දේවතාවියකට උපහාර පිණිස මෙය ස්වර්ණමාලි මහා චෛත්‍යය යන නම ලැබූ බවත් ජනප්‍රවාදවල සඳහන් වෙනවා. එවකට රටේ ඉදිවූ විශාලම දාගැබ මෙය නිසා වංශකතාකරුවන් මේ දාගැබ මහා ථූපය නමින් ද හඳුන්වා තිබෙනවා.</w:t>
      </w:r>
    </w:p>
    <w:p w:rsidR="00DF298B" w:rsidRPr="00680B2B" w:rsidRDefault="00680B2B">
      <w:pPr>
        <w:rPr>
          <w:rFonts w:ascii="Nirmala UI" w:hAnsi="Nirmala UI" w:cs="Nirmala UI"/>
        </w:rPr>
      </w:pPr>
      <w:r w:rsidRPr="00680B2B">
        <w:rPr>
          <w:rFonts w:ascii="Nirmala UI" w:hAnsi="Nirmala UI" w:cs="Nirmala UI"/>
        </w:rPr>
        <w:t>දාගැබ් මළුව ප්‍රතිසංස්කරණයට පෙර-  lankapura.com</w:t>
      </w:r>
    </w:p>
    <w:p w:rsidR="00DF298B" w:rsidRPr="00680B2B" w:rsidRDefault="00680B2B">
      <w:pPr>
        <w:rPr>
          <w:rFonts w:ascii="Nirmala UI" w:hAnsi="Nirmala UI" w:cs="Nirmala UI"/>
        </w:rPr>
      </w:pPr>
      <w:r w:rsidRPr="00680B2B">
        <w:rPr>
          <w:rFonts w:ascii="Nirmala UI" w:hAnsi="Nirmala UI" w:cs="Nirmala UI"/>
        </w:rPr>
        <w:t>දේවානම්පියතිස්ස රජ දවස මෙරටට වැඩම වූ මහින්ද හිමියන් විසින් බුදුරදුන් උදෙසා මහා චෛත්‍යය ඉදිකළ යුතු ස්ථානය වශයෙන් මේ ස්ථානය නම් කළ බව මහාවංශයේ සඳහන්. රුවන්වැලිසෑය කරවූයේ දුට්ඨගාමිණී මහරජතුමා (ක‍්‍රි.පූ. 161- 131) විසින් බව අපේ පොඩි දරුවන් පවා දන්නා තරමට එය ප්‍රකට යි. නමුත් රජුට එහි වැඩ නිම කිරීමට ඉඩ ලැබුණ් නැහැ. රජුගේ මරණයෙන් පසු ඔහුගේ සහෝදර සද්ධාතිස්ස රජු දාගැබේ ගර්භයෙන් ඉහළ සිට වූ ඉතිරි වැඩ නිම කළ බව මහාවංශය සඳහන් කරනවා. පසුව එය පුරාණ මහා විහාරයේ ප්‍රධාන දාගැබ බවට පත් වුණා.</w:t>
      </w:r>
    </w:p>
    <w:p w:rsidR="00DF298B" w:rsidRPr="00680B2B" w:rsidRDefault="00680B2B">
      <w:pPr>
        <w:rPr>
          <w:rFonts w:ascii="Nirmala UI" w:hAnsi="Nirmala UI" w:cs="Nirmala UI"/>
        </w:rPr>
      </w:pPr>
      <w:r w:rsidRPr="00680B2B">
        <w:rPr>
          <w:rFonts w:ascii="Nirmala UI" w:hAnsi="Nirmala UI" w:cs="Nirmala UI"/>
        </w:rPr>
        <w:t>මහාචාර්ය ටී.ජී. කුලතුංගට අනුව 12 වැනි සියවසේ දී මහා දාගැබ දක්නට ලැබුණ ආකාරය නෙළුබෑවේ සෙල්ලිපියක ඇති ථූප සටහනෙන් අවබෝධ කොට ගත හැකියි. රුවන්වැලි සෑයට කළ දීමනාවක් පිළිබඳව එහි සඳහන් වෙනවා. නිශ්ශංකමල්ල රජතුමා විසින් රුවන්මැලි සෑ මළුවේ කළ ශෛලමය කුඩා ස්ථූපය ද මහාථූපයේම හැඩයට කරවා ඇතැයි පැවසෙනවා. එය අදත් අපට දැකගත හැකියි.</w:t>
      </w:r>
    </w:p>
    <w:p w:rsidR="00DF298B" w:rsidRPr="00680B2B" w:rsidRDefault="00680B2B">
      <w:pPr>
        <w:rPr>
          <w:rFonts w:ascii="Nirmala UI" w:hAnsi="Nirmala UI" w:cs="Nirmala UI"/>
        </w:rPr>
      </w:pPr>
      <w:r w:rsidRPr="00680B2B">
        <w:rPr>
          <w:rFonts w:ascii="Nirmala UI" w:hAnsi="Nirmala UI" w:cs="Nirmala UI"/>
        </w:rPr>
        <w:t>වර්ෂ 1891 දී දාගැබ පැවති ආකාරය- wikipedia.org</w:t>
      </w:r>
    </w:p>
    <w:p w:rsidR="00DF298B" w:rsidRPr="00680B2B" w:rsidRDefault="00680B2B">
      <w:pPr>
        <w:rPr>
          <w:rFonts w:ascii="Nirmala UI" w:hAnsi="Nirmala UI" w:cs="Nirmala UI"/>
        </w:rPr>
      </w:pPr>
      <w:r w:rsidRPr="00680B2B">
        <w:rPr>
          <w:rFonts w:ascii="Nirmala UI" w:hAnsi="Nirmala UI" w:cs="Nirmala UI"/>
        </w:rPr>
        <w:t>පිහිටි පොළොවේ සත්රියනක් යටට කැණ අත්තිවාරම දමා, ඒ මත්තෙහි ථූපය ගොඩ නංවා ඇති බව මහාවංශය සඳහන් කරනවා. යෝධයින් ලවා ගෙන්වන ලද හුණුගල් කුළු ගස්වා, එය ශක්තිමත් වීමට සමින් වැසූ පතුල් ඇති ඇතුන් ලවා පෑගවූ බවත්, රහත් සාමණේරයන් වහන්සේ විසින් ගෙනෙන ලද වෙඬරු මැටි ඒ මත අතුරා, ඊට පසු ගඩොළු ද අතුරන ලද බවත් එහි විස්තර වෙනවා.</w:t>
      </w:r>
    </w:p>
    <w:p w:rsidR="00DF298B" w:rsidRPr="00680B2B" w:rsidRDefault="00680B2B">
      <w:pPr>
        <w:rPr>
          <w:rFonts w:ascii="Nirmala UI" w:hAnsi="Nirmala UI" w:cs="Nirmala UI"/>
        </w:rPr>
      </w:pPr>
      <w:r w:rsidRPr="00680B2B">
        <w:rPr>
          <w:rFonts w:ascii="Nirmala UI" w:hAnsi="Nirmala UI" w:cs="Nirmala UI"/>
        </w:rPr>
        <w:t>දාගැබේ එකල උස රියන් 120ක් හෙවත් අඩි 300ක් පමණ වුණු බව ඉතිහාසයේ සඳහන්. අද එහි උස අඩි 338ක්. චෛත්‍යයේ විෂ්කම්භය අඩි 3790ක්. කොත පමණක් (චූඩා මාණික්‍යය සමඟ) අඩි 25ක් පමණ උසයි. දාගැබ් මළුවේ පැත්තක දිග අඩි 465ක් වෙනවා.</w:t>
      </w:r>
    </w:p>
    <w:p w:rsidR="00DF298B" w:rsidRPr="00680B2B" w:rsidRDefault="00680B2B">
      <w:pPr>
        <w:rPr>
          <w:rFonts w:ascii="Nirmala UI" w:hAnsi="Nirmala UI" w:cs="Nirmala UI"/>
        </w:rPr>
      </w:pPr>
      <w:r w:rsidRPr="00680B2B">
        <w:rPr>
          <w:rFonts w:ascii="Nirmala UI" w:hAnsi="Nirmala UI" w:cs="Nirmala UI"/>
        </w:rPr>
        <w:t>ඇත් පවුර trover.com – Veronica lescay</w:t>
      </w:r>
    </w:p>
    <w:p w:rsidR="00DF298B" w:rsidRPr="00680B2B" w:rsidRDefault="00680B2B">
      <w:pPr>
        <w:rPr>
          <w:rFonts w:ascii="Nirmala UI" w:hAnsi="Nirmala UI" w:cs="Nirmala UI"/>
        </w:rPr>
      </w:pPr>
      <w:r w:rsidRPr="00680B2B">
        <w:rPr>
          <w:rFonts w:ascii="Nirmala UI" w:hAnsi="Nirmala UI" w:cs="Nirmala UI"/>
        </w:rPr>
        <w:lastRenderedPageBreak/>
        <w:t>වැලි මළුවේ ඇතුළු සීමාව කෙළවර වන්නේ අලංකාර ඇත් පවුරකින්. මෙය සද්ධාතිස්ස රජුගේ නිර්මාණයක්. අඩි 9ක් උසැති ඇත් රූ 338ක් එහි දක්නට ලැබෙනවා. ඇත් පවුරේ පුරාණ ස්වරූපය දැකගත හැකි පරිදි කොටසක් ප්‍රතිසංස්කරණය නොකර ඉතිරි කර තිබෙනවා.</w:t>
      </w:r>
    </w:p>
    <w:p w:rsidR="00DF298B" w:rsidRPr="00680B2B" w:rsidRDefault="00680B2B">
      <w:pPr>
        <w:rPr>
          <w:rFonts w:ascii="Nirmala UI" w:hAnsi="Nirmala UI" w:cs="Nirmala UI"/>
        </w:rPr>
      </w:pPr>
      <w:r w:rsidRPr="00680B2B">
        <w:rPr>
          <w:rFonts w:ascii="Nirmala UI" w:hAnsi="Nirmala UI" w:cs="Nirmala UI"/>
        </w:rPr>
        <w:t>සලපතල මළුව – wikipedia.org</w:t>
      </w:r>
    </w:p>
    <w:p w:rsidR="00DF298B" w:rsidRPr="00680B2B" w:rsidRDefault="00680B2B">
      <w:pPr>
        <w:rPr>
          <w:rFonts w:ascii="Nirmala UI" w:hAnsi="Nirmala UI" w:cs="Nirmala UI"/>
        </w:rPr>
      </w:pPr>
      <w:r w:rsidRPr="00680B2B">
        <w:rPr>
          <w:rFonts w:ascii="Nirmala UI" w:hAnsi="Nirmala UI" w:cs="Nirmala UI"/>
        </w:rPr>
        <w:t>ඇත් පවුරෙන් ඇතුළත පිහිටා ඇති සලපතල මළුව අක්කර පහක් විශාලයි. ඒ නම ලැබී ඇත්තේ මළුව පුරාම කළුගල් අතුරා ඇති බැවින්. එය ලජ්ජිතිස්ස රජු ( ක්‍රි. පූ. 59-50) විසින් කරවූ බව සඳහන්.</w:t>
      </w:r>
    </w:p>
    <w:p w:rsidR="00DF298B" w:rsidRPr="00680B2B" w:rsidRDefault="00680B2B">
      <w:pPr>
        <w:rPr>
          <w:rFonts w:ascii="Nirmala UI" w:hAnsi="Nirmala UI" w:cs="Nirmala UI"/>
        </w:rPr>
      </w:pPr>
      <w:r w:rsidRPr="00680B2B">
        <w:rPr>
          <w:rFonts w:ascii="Nirmala UI" w:hAnsi="Nirmala UI" w:cs="Nirmala UI"/>
        </w:rPr>
        <w:t>මහසෑයේ කප්රුක් පූජාවකට පැමිණි බැතිමතුන්- wikipedia.org</w:t>
      </w:r>
    </w:p>
    <w:p w:rsidR="00DF298B" w:rsidRPr="00680B2B" w:rsidRDefault="00680B2B">
      <w:pPr>
        <w:rPr>
          <w:rFonts w:ascii="Nirmala UI" w:hAnsi="Nirmala UI" w:cs="Nirmala UI"/>
        </w:rPr>
      </w:pPr>
      <w:r w:rsidRPr="00680B2B">
        <w:rPr>
          <w:rFonts w:ascii="Nirmala UI" w:hAnsi="Nirmala UI" w:cs="Nirmala UI"/>
        </w:rPr>
        <w:t>දාගැබ් මළුවට පිවිසීම සඳහා පුරාණයේ දොරටු හතරක් සිව් පසින් ඉදිකර තිබුණා. ඒ අතරින් නැගෙනහිර, උතුරු, සහ බටහිර දොරටු අදත් දක්නට තිබෙනවා. දකුණු දොරටුව නටබුන් වෙලා.</w:t>
      </w:r>
    </w:p>
    <w:p w:rsidR="00DF298B" w:rsidRPr="00680B2B" w:rsidRDefault="00680B2B">
      <w:pPr>
        <w:rPr>
          <w:rFonts w:ascii="Nirmala UI" w:hAnsi="Nirmala UI" w:cs="Nirmala UI"/>
        </w:rPr>
      </w:pPr>
      <w:r w:rsidRPr="00680B2B">
        <w:rPr>
          <w:rFonts w:ascii="Nirmala UI" w:hAnsi="Nirmala UI" w:cs="Nirmala UI"/>
        </w:rPr>
        <w:t>උතුරු දොරටුව අසල වම් පසින් විශාල ගල්ටැඹක් දක්නට තැබෙනවා. එහි උස අඩි 20ක්. දේවානම්පියතිස්ස රජු මෙහි දාගැබ පිහිටුවන බව සඳහන් කරමින් සිටවූ සෙල්ටැඹ එය බවට විශ්වාස කෙරෙනවා.</w:t>
      </w:r>
    </w:p>
    <w:p w:rsidR="00DF298B" w:rsidRPr="00680B2B" w:rsidRDefault="00680B2B">
      <w:pPr>
        <w:rPr>
          <w:rFonts w:ascii="Nirmala UI" w:hAnsi="Nirmala UI" w:cs="Nirmala UI"/>
        </w:rPr>
      </w:pPr>
      <w:r w:rsidRPr="00680B2B">
        <w:rPr>
          <w:rFonts w:ascii="Nirmala UI" w:hAnsi="Nirmala UI" w:cs="Nirmala UI"/>
        </w:rPr>
        <w:t>සංරක්ෂණය කළ වෘත්තාකාර පොකුණ- youtube.com</w:t>
      </w:r>
    </w:p>
    <w:p w:rsidR="00DF298B" w:rsidRPr="00680B2B" w:rsidRDefault="00680B2B">
      <w:pPr>
        <w:rPr>
          <w:rFonts w:ascii="Nirmala UI" w:hAnsi="Nirmala UI" w:cs="Nirmala UI"/>
        </w:rPr>
      </w:pPr>
      <w:r w:rsidRPr="00680B2B">
        <w:rPr>
          <w:rFonts w:ascii="Nirmala UI" w:hAnsi="Nirmala UI" w:cs="Nirmala UI"/>
        </w:rPr>
        <w:t>දාගැබ් මළුවට වැටෙන වැහි වතුර එක්රැස්වීමට එසමයේ වෘත්තාකාර පොකුණු හතරක් ඉදිකර තිබුණා. අද ඉන් පොකුණු තුනක් විනාශ වෙලා. නැගෙනහිරි පැත්තේ වූ පොකුණ 2004 දී සංරක්ෂණය කර තිබෙනවා.‍ එවකට පැවති ජල තාක්ෂණයේ අරුමය අපට මේවායින් පැහැදිලි වෙනවා.</w:t>
      </w:r>
    </w:p>
    <w:p w:rsidR="00DF298B" w:rsidRPr="00680B2B" w:rsidRDefault="00680B2B">
      <w:pPr>
        <w:rPr>
          <w:rFonts w:ascii="Nirmala UI" w:hAnsi="Nirmala UI" w:cs="Nirmala UI"/>
        </w:rPr>
      </w:pPr>
      <w:r w:rsidRPr="00680B2B">
        <w:rPr>
          <w:rFonts w:ascii="Nirmala UI" w:hAnsi="Nirmala UI" w:cs="Nirmala UI"/>
        </w:rPr>
        <w:t>පස් පිළිම ගෙයි බෝසත් ප්‍රතිමාව- srilanka.reisen. info</w:t>
      </w:r>
    </w:p>
    <w:p w:rsidR="00DF298B" w:rsidRPr="00680B2B" w:rsidRDefault="00680B2B">
      <w:pPr>
        <w:rPr>
          <w:rFonts w:ascii="Nirmala UI" w:hAnsi="Nirmala UI" w:cs="Nirmala UI"/>
        </w:rPr>
      </w:pPr>
      <w:r w:rsidRPr="00680B2B">
        <w:rPr>
          <w:rFonts w:ascii="Nirmala UI" w:hAnsi="Nirmala UI" w:cs="Nirmala UI"/>
        </w:rPr>
        <w:t>දාගැබ් මළුවේ පිහිටා ඇති මේ පිළිම ගෙය තුළ බුද්ධ ප්‍රතිමා හතරක් සහ මෛත්‍රීය බෝසත් ප්‍රතිමාවක් දක්නට ලැබෙනවා. මෙම ප්‍රතිමා අනුරාධපුර යුගයට අයත් කිරිගරුඩ පාෂාණයෙන් නෙළා ඇති ප්‍රතිමා වන අතර ඒවා ආන්ද්‍ර ශෛලියට අයත්. එයට අමතරව මෑත අතීතයේ දී තැනූ ප්‍රතිමා කිහිපයක් ද බුදුගෙයි දක්නට ලැබෙනවා.</w:t>
      </w:r>
    </w:p>
    <w:p w:rsidR="00DF298B" w:rsidRPr="00680B2B" w:rsidRDefault="00680B2B">
      <w:pPr>
        <w:rPr>
          <w:rFonts w:ascii="Nirmala UI" w:hAnsi="Nirmala UI" w:cs="Nirmala UI"/>
        </w:rPr>
      </w:pPr>
      <w:r w:rsidRPr="00680B2B">
        <w:rPr>
          <w:rFonts w:ascii="Nirmala UI" w:hAnsi="Nirmala UI" w:cs="Nirmala UI"/>
        </w:rPr>
        <w:t>පිළීම ගෙයි බුද්ධ ප්‍රතිමාවක්- srilanka. Reisen. Info</w:t>
      </w:r>
    </w:p>
    <w:p w:rsidR="00DF298B" w:rsidRPr="00680B2B" w:rsidRDefault="00680B2B">
      <w:pPr>
        <w:rPr>
          <w:rFonts w:ascii="Nirmala UI" w:hAnsi="Nirmala UI" w:cs="Nirmala UI"/>
        </w:rPr>
      </w:pPr>
      <w:r w:rsidRPr="00680B2B">
        <w:rPr>
          <w:rFonts w:ascii="Nirmala UI" w:hAnsi="Nirmala UI" w:cs="Nirmala UI"/>
        </w:rPr>
        <w:t>නැගෙනහිර දොරටුව අසලම දාගැබට වැඳගෙන සිටින ආකාරයෙන් නිර්මාණය වූ සෙල් ප්‍රතිමාවක් දක්නට පුළුවන්. මෙය දුටුගැමුණු රජුගේ බවට විශ්වාස කරනවා.</w:t>
      </w:r>
    </w:p>
    <w:p w:rsidR="00DF298B" w:rsidRPr="00680B2B" w:rsidRDefault="00680B2B">
      <w:pPr>
        <w:rPr>
          <w:rFonts w:ascii="Nirmala UI" w:hAnsi="Nirmala UI" w:cs="Nirmala UI"/>
        </w:rPr>
      </w:pPr>
      <w:r w:rsidRPr="00680B2B">
        <w:rPr>
          <w:rFonts w:ascii="Nirmala UI" w:hAnsi="Nirmala UI" w:cs="Nirmala UI"/>
        </w:rPr>
        <w:t>භාතිකාභය රජ ප්‍රතිමාව amazinglanka.com –Nishan</w:t>
      </w:r>
    </w:p>
    <w:p w:rsidR="00DF298B" w:rsidRPr="00680B2B" w:rsidRDefault="00680B2B">
      <w:pPr>
        <w:rPr>
          <w:rFonts w:ascii="Nirmala UI" w:hAnsi="Nirmala UI" w:cs="Nirmala UI"/>
        </w:rPr>
      </w:pPr>
      <w:r w:rsidRPr="00680B2B">
        <w:rPr>
          <w:rFonts w:ascii="Nirmala UI" w:hAnsi="Nirmala UI" w:cs="Nirmala UI"/>
        </w:rPr>
        <w:lastRenderedPageBreak/>
        <w:t>දොරටුවේ වම්පස මෑතක දී කරවූ විහාරමහා දේවියගේ ප්‍රතිමාවක් පිහිටා තිබෙනවා.</w:t>
      </w:r>
    </w:p>
    <w:p w:rsidR="00DF298B" w:rsidRPr="00680B2B" w:rsidRDefault="00680B2B">
      <w:pPr>
        <w:rPr>
          <w:rFonts w:ascii="Nirmala UI" w:hAnsi="Nirmala UI" w:cs="Nirmala UI"/>
        </w:rPr>
      </w:pPr>
      <w:r w:rsidRPr="00680B2B">
        <w:rPr>
          <w:rFonts w:ascii="Nirmala UI" w:hAnsi="Nirmala UI" w:cs="Nirmala UI"/>
        </w:rPr>
        <w:t>මළුවේ දකුණු දිසාවේ චෛත්‍යයට වන්දනා කරන ආකාරයෙන් නිර්මාණය කර ඇති ප්‍රතිමාව දෙවන සියවසේ රජ කළ භාතිකාභය රජුගේ බව එහි කොටා ඇති සෙල්ලිපියෙන් හෙළිවෙනවා. මෙම රජු රුවන්වැලි සෑය ප්‍රතිසංස්කරණය කළ බව මහාවංශයේ සඳහන්.</w:t>
      </w:r>
    </w:p>
    <w:p w:rsidR="00DF298B" w:rsidRPr="00680B2B" w:rsidRDefault="00680B2B">
      <w:pPr>
        <w:rPr>
          <w:rFonts w:ascii="Nirmala UI" w:hAnsi="Nirmala UI" w:cs="Nirmala UI"/>
        </w:rPr>
      </w:pPr>
      <w:r w:rsidRPr="00680B2B">
        <w:rPr>
          <w:rFonts w:ascii="Nirmala UI" w:hAnsi="Nirmala UI" w:cs="Nirmala UI"/>
        </w:rPr>
        <w:t>විදුලි ආලෝකයෙන් බබළන මහ සෑය- anciantkingdom.blogspot.com</w:t>
      </w:r>
    </w:p>
    <w:p w:rsidR="00DF298B" w:rsidRPr="00680B2B" w:rsidRDefault="00680B2B">
      <w:pPr>
        <w:rPr>
          <w:rFonts w:ascii="Nirmala UI" w:hAnsi="Nirmala UI" w:cs="Nirmala UI"/>
        </w:rPr>
      </w:pPr>
      <w:r w:rsidRPr="00680B2B">
        <w:rPr>
          <w:rFonts w:ascii="Nirmala UI" w:hAnsi="Nirmala UI" w:cs="Nirmala UI"/>
        </w:rPr>
        <w:t>දාගැබ් මළුවේ පිහිටි ප්‍රකටම ලිපිය නිශ්ශංකමල්ල රජුගේ (1187-1196) සෙල්ලිපියයි. පොළොන්නරුවේ රජ කළ මේ රජු දාගැබට පැමිණ කළ මහා පූජාවක් පිළිබඳ තොරතුරු ඒ ලිපියේ සඳහන්.</w:t>
      </w:r>
    </w:p>
    <w:p w:rsidR="00DF298B" w:rsidRPr="00680B2B" w:rsidRDefault="00680B2B">
      <w:pPr>
        <w:rPr>
          <w:rFonts w:ascii="Nirmala UI" w:hAnsi="Nirmala UI" w:cs="Nirmala UI"/>
        </w:rPr>
      </w:pPr>
      <w:r w:rsidRPr="00680B2B">
        <w:rPr>
          <w:rFonts w:ascii="Nirmala UI" w:hAnsi="Nirmala UI" w:cs="Nirmala UI"/>
        </w:rPr>
        <w:t>භාතිකාභය ප්‍රතිමාව අසලම වැටකින් වටකර ඇති තවත් සෙල්ලිපියක් දකින්න පුලුවන්. එය පොළොන්නරුවේ කල්‍යාණවතී රාජ්‍ය සමයට අයත්. ඒ රැජණගේ භාණ්ඩාගාර අධිපතියා වූ පිරිවතුම් විජයනාවන් දාගැබට පූජා පවත්වා එය සටහන් කර සෙල්ලිපිය කරවා තිබෙනවා.</w:t>
      </w:r>
    </w:p>
    <w:p w:rsidR="00DF298B" w:rsidRPr="00680B2B" w:rsidRDefault="00680B2B">
      <w:pPr>
        <w:rPr>
          <w:rFonts w:ascii="Nirmala UI" w:hAnsi="Nirmala UI" w:cs="Nirmala UI"/>
        </w:rPr>
      </w:pPr>
      <w:r w:rsidRPr="00680B2B">
        <w:rPr>
          <w:rFonts w:ascii="Nirmala UI" w:hAnsi="Nirmala UI" w:cs="Nirmala UI"/>
        </w:rPr>
        <w:t>දාගැබ ප්‍රතිසංස්කරණය කරන අවදිය 1930- lankapura.com</w:t>
      </w:r>
    </w:p>
    <w:p w:rsidR="00DF298B" w:rsidRPr="00680B2B" w:rsidRDefault="00680B2B">
      <w:pPr>
        <w:rPr>
          <w:rFonts w:ascii="Nirmala UI" w:hAnsi="Nirmala UI" w:cs="Nirmala UI"/>
        </w:rPr>
      </w:pPr>
      <w:r w:rsidRPr="00680B2B">
        <w:rPr>
          <w:rFonts w:ascii="Nirmala UI" w:hAnsi="Nirmala UI" w:cs="Nirmala UI"/>
        </w:rPr>
        <w:t>වර්ෂ 1873 වනවිට පස් ගොඩැල්ලක්ව පැවැතුණු මේ මහ ස්තූපය පියවි ඇසින් දුටු එසමයෙහි මෙරට ආණ්ඩුකාර ධූරය ඉසිලූ ශ්‍රීමත් විලියම් ග්‍රෙගරි, 1876 පෙබරවාරි 15 වන දින එංගලන්ත ආණ්ඩුවට ලියවිල්ලක් ඉදිරිපත් කරනවා.</w:t>
      </w:r>
    </w:p>
    <w:p w:rsidR="00DF298B" w:rsidRPr="00680B2B" w:rsidRDefault="00680B2B">
      <w:pPr>
        <w:rPr>
          <w:rFonts w:ascii="Nirmala UI" w:hAnsi="Nirmala UI" w:cs="Nirmala UI"/>
        </w:rPr>
      </w:pPr>
      <w:r w:rsidRPr="00680B2B">
        <w:rPr>
          <w:rFonts w:ascii="Nirmala UI" w:hAnsi="Nirmala UI" w:cs="Nirmala UI"/>
        </w:rPr>
        <w:t>‘රුවන්වැලි දාගැබ වෙත මම පැමිණියෙමි… නාරන්විට සුමනසාර උන්නාන්සේ විසින් කරවා ඇති වැඩ ප්‍රමාණය දැක අතිශයින් පුදුම වීමි… මේ දැගැබ වනාහි පුරාතන සිංහලයන්ගේ උසස් ශිල්ප ශාස්ත්‍ර දැනීමේ උතුම් ප්‍රතිඵලයක් මෙන් ද, ලක්දිව රාජ්‍යාභිෂේකය ලත් ඉතා බලසම්පන්න ශ්‍රේෂ්ඨ රජතුමා සිහිපත්වීමේ ලකුණක් මෙන් ද පවතී’, යයි එහි සඳහන් වෙනවා.</w:t>
      </w:r>
    </w:p>
    <w:p w:rsidR="00DF298B" w:rsidRPr="00680B2B" w:rsidRDefault="00680B2B">
      <w:pPr>
        <w:rPr>
          <w:rFonts w:ascii="Nirmala UI" w:hAnsi="Nirmala UI" w:cs="Nirmala UI"/>
        </w:rPr>
      </w:pPr>
      <w:r w:rsidRPr="00680B2B">
        <w:rPr>
          <w:rFonts w:ascii="Nirmala UI" w:hAnsi="Nirmala UI" w:cs="Nirmala UI"/>
        </w:rPr>
        <w:t>කොත් කැරැල්ලේ සවිකර ඇති පළිඟු චූඩා මාණික්‍යය- picture.com</w:t>
      </w:r>
    </w:p>
    <w:p w:rsidR="00DF298B" w:rsidRPr="00680B2B" w:rsidRDefault="00680B2B">
      <w:pPr>
        <w:rPr>
          <w:rFonts w:ascii="Nirmala UI" w:hAnsi="Nirmala UI" w:cs="Nirmala UI"/>
        </w:rPr>
      </w:pPr>
      <w:r w:rsidRPr="00680B2B">
        <w:rPr>
          <w:rFonts w:ascii="Nirmala UI" w:hAnsi="Nirmala UI" w:cs="Nirmala UI"/>
        </w:rPr>
        <w:t>රාජධානි යුගයෙන් පසු ගරාවැටී තිබූ දාගැබේ ප‍්‍රතිසංස්කරණ කටයුතු අරඹන්නේ නාරංවිට සුමනසාර ස්වාමින් වහන්සේ විසින් 1870 දී. උන්වහන්සේ 1902 දී වන්දනාකරුවන්ගෙන් ලද මුදලක් යොදවා චෛත්‍යයේ ධාතු ගර්භය අඩි 40ක් උසට බැඳවීමට සමත් වුණා. පසුව 1912 දී මේ බැඳි කොටස කඩා වැටෙනවා. ඇවරිවත්තේ කුමාරසිංහ රන්සිරිනෙල් පෙරේරා වෙද රාළහාමිගේ සභාපතිත්වයෙන් රුවන්මැලි චෛත්‍යවර්ධන සමිතිය පිහිටුවා ගෙන නැවත වරක් කටයුතු ආරම්භ කරන්න සුමනසාර හාමුදුරුවෝ කටයුතු කරනවා.</w:t>
      </w:r>
    </w:p>
    <w:p w:rsidR="00DF298B" w:rsidRPr="00680B2B" w:rsidRDefault="00680B2B">
      <w:pPr>
        <w:rPr>
          <w:rFonts w:ascii="Nirmala UI" w:hAnsi="Nirmala UI" w:cs="Nirmala UI"/>
        </w:rPr>
      </w:pPr>
      <w:r w:rsidRPr="00680B2B">
        <w:rPr>
          <w:rFonts w:ascii="Nirmala UI" w:hAnsi="Nirmala UI" w:cs="Nirmala UI"/>
        </w:rPr>
        <w:t>චූඩා මාණික්‍යයේ රන් සැරසිලි- timeshareholidayssrilanka.blogspot.com</w:t>
      </w:r>
    </w:p>
    <w:p w:rsidR="00DF298B" w:rsidRPr="00680B2B" w:rsidRDefault="00680B2B">
      <w:pPr>
        <w:rPr>
          <w:rFonts w:ascii="Nirmala UI" w:hAnsi="Nirmala UI" w:cs="Nirmala UI"/>
        </w:rPr>
      </w:pPr>
      <w:r w:rsidRPr="00680B2B">
        <w:rPr>
          <w:rFonts w:ascii="Nirmala UI" w:hAnsi="Nirmala UI" w:cs="Nirmala UI"/>
        </w:rPr>
        <w:lastRenderedPageBreak/>
        <w:t>රුවන්වැලි චෛත්‍ය වර්ධන සමිතිය එහි සියළු කටයුතු නිමවී 1940 පොසොන් පෝ දිනයේ ( ජූලි 17) චෛත්‍යයේ කොත පළඳවන්නේ විශාල උත්සවයක් පවත්වමින්. රාජ්‍ය මන්ත්‍රණ සභාවේ සභානායක සහ ස්වදේශ කටයුතු ඇමති ශ්‍රීමත් ඩී.බී. ජයතිලකගේ ප්‍රධානත්වයෙන් තමයි ඒ උත්සවය පැවැත්වුණේ. බෞද්ධයන්ගේ සාදු නාද මධ්‍යයේ මහා සෑයේ කොත් පැළැඳවීම සිදු සිදු කරන්නේ චෛත්‍ය ඉදිකිරීම් කර්මාන්තයේ ප්‍රධාන බාසුන්නැහැ ලෙස කටයුතු කරපු පුද්ගලයාගේ අතින්. කොතේ පමණක් බර ටොන් 6ක්. බුරුමයෙන් ත්‍යාගයක් ලෙස ලැබුණු අඩියක් උසැති පළිඟුවක් කොත මුදුනේ චූඩා මාණික්‍යය ලෙස  සවිකර තිබෙනවා. ඒ පළිඟුව සවිකර තිබෙන්නේ රන් ආධාරකයක් මතයි. ඒ ආධාරකය සැරසීමට රත්තරන් කිලෝ 5.5ක් සහ රිදී කිලෝ 69ක් යොදාගෙන තියෙනවා. එහි සවිකර තිබෙන මැණික් ගල් සංඛ්‍යාව 4796ක්.</w:t>
      </w:r>
    </w:p>
    <w:p w:rsidR="00DF298B" w:rsidRPr="00680B2B" w:rsidRDefault="00680B2B">
      <w:pPr>
        <w:rPr>
          <w:rFonts w:ascii="Nirmala UI" w:hAnsi="Nirmala UI" w:cs="Nirmala UI"/>
        </w:rPr>
      </w:pPr>
      <w:r w:rsidRPr="00680B2B">
        <w:rPr>
          <w:rFonts w:ascii="Nirmala UI" w:hAnsi="Nirmala UI" w:cs="Nirmala UI"/>
        </w:rPr>
        <w:t>දාගැබේ හුණු ආලේප කරන අවස්ථාවක්- trover.com</w:t>
      </w:r>
    </w:p>
    <w:p w:rsidR="00DF298B" w:rsidRPr="00680B2B" w:rsidRDefault="00680B2B">
      <w:pPr>
        <w:rPr>
          <w:rFonts w:ascii="Nirmala UI" w:hAnsi="Nirmala UI" w:cs="Nirmala UI"/>
        </w:rPr>
      </w:pPr>
      <w:r w:rsidRPr="00680B2B">
        <w:rPr>
          <w:rFonts w:ascii="Nirmala UI" w:hAnsi="Nirmala UI" w:cs="Nirmala UI"/>
        </w:rPr>
        <w:t>වාර්ෂිකව ජනවාරි මාසයේ අග දාගැබේ හුණු පිරියම් කිරීමේ පිංකම පටන් ගන්නවා. පිංකමට පෙර චාරිත්‍රානුකූලට ශ්‍රී මහා බෝධියට සහ රුවන්වැලි සෑයට බාරයක් ද වෙනවා. එහිදී පොල් ගෙඩියක් උඩකින් තබන අතර හුණු පිරියම් කර අවසානයේ පොල් ගෙඩියෙන් කිරි උතුරවනවා.  මේ මහා දාගැබේ හුණු ආලේප කිරීමට එන්නේ මතුගම ප්‍රදේශයේ කණ්ඩායමක්. පෙබරවාරි මාසයේ දාගැබ සූරා පැරණි හුණු ඉවත් කරනවා. මාර්තු මාසයේ දී වැටෙන වර්ෂාවට දාගැබ සේදී පිරිසිදු වෙනවා. මාර්තු අවසානයේ ඉණිමං බැඳ හුණු ආලේපය පටන් ගන්නවා. මැයි මාසයේ දී හුණු ආලේපය නිම කරනවා. ඒ සඳහා වැයවන හුණු පුමාණය ටොන් 10ක්. ඉණිමං සඳහා අඩි 35ට වැඩිය දිග උණබම්බු 650ක්, කොහු ලණූ කිලෝග්‍රෑම් 650ක්, කිත්තන් ලණු මිටර් 1000ක් පමණ වැයවෙනවා. දාගැබ සිරීමට වයර් බ්‍රෂ් දුසිම් 30කට අධිකව වැයවෙනවා. මේ කාර්යයට  වියදම්වන මුදල රු. ලක්ෂ 65කට අධිකයි.</w:t>
      </w:r>
    </w:p>
    <w:p w:rsidR="00DF298B" w:rsidRPr="00680B2B" w:rsidRDefault="00680B2B">
      <w:pPr>
        <w:rPr>
          <w:rFonts w:ascii="Nirmala UI" w:hAnsi="Nirmala UI" w:cs="Nirmala UI"/>
        </w:rPr>
      </w:pPr>
      <w:proofErr w:type="spellStart"/>
      <w:r w:rsidRPr="00680B2B">
        <w:rPr>
          <w:rFonts w:ascii="Nirmala UI" w:hAnsi="Nirmala UI" w:cs="Nirmala UI"/>
        </w:rPr>
        <w:t>රජ</w:t>
      </w:r>
      <w:proofErr w:type="spellEnd"/>
      <w:r w:rsidRPr="00680B2B">
        <w:rPr>
          <w:rFonts w:ascii="Nirmala UI" w:hAnsi="Nirmala UI" w:cs="Nirmala UI"/>
        </w:rPr>
        <w:t xml:space="preserve"> </w:t>
      </w:r>
      <w:proofErr w:type="spellStart"/>
      <w:r w:rsidRPr="00680B2B">
        <w:rPr>
          <w:rFonts w:ascii="Nirmala UI" w:hAnsi="Nirmala UI" w:cs="Nirmala UI"/>
        </w:rPr>
        <w:t>කාලේ</w:t>
      </w:r>
      <w:proofErr w:type="spellEnd"/>
      <w:r w:rsidRPr="00680B2B">
        <w:rPr>
          <w:rFonts w:ascii="Nirmala UI" w:hAnsi="Nirmala UI" w:cs="Nirmala UI"/>
        </w:rPr>
        <w:t xml:space="preserve"> </w:t>
      </w:r>
      <w:proofErr w:type="spellStart"/>
      <w:r w:rsidRPr="00680B2B">
        <w:rPr>
          <w:rFonts w:ascii="Nirmala UI" w:hAnsi="Nirmala UI" w:cs="Nirmala UI"/>
        </w:rPr>
        <w:t>උඩුනුවර</w:t>
      </w:r>
      <w:proofErr w:type="spellEnd"/>
      <w:r w:rsidRPr="00680B2B">
        <w:rPr>
          <w:rFonts w:ascii="Nirmala UI" w:hAnsi="Nirmala UI" w:cs="Nirmala UI"/>
        </w:rPr>
        <w:t xml:space="preserve"> </w:t>
      </w:r>
      <w:proofErr w:type="spellStart"/>
      <w:r w:rsidRPr="00680B2B">
        <w:rPr>
          <w:rFonts w:ascii="Nirmala UI" w:hAnsi="Nirmala UI" w:cs="Nirmala UI"/>
        </w:rPr>
        <w:t>කිව්වෙ</w:t>
      </w:r>
      <w:proofErr w:type="spellEnd"/>
      <w:r w:rsidRPr="00680B2B">
        <w:rPr>
          <w:rFonts w:ascii="Nirmala UI" w:hAnsi="Nirmala UI" w:cs="Nirmala UI"/>
        </w:rPr>
        <w:t xml:space="preserve"> අගනුවරට උතුරින් පිහිටි ප්‍රදේශය යි. අදත් මේ පැත්තට කියන්නේ උඩුනුවර තමයි. ඒ නමින්ම ප්‍රාදේශීය ලේකම් කාර්යාලයකුත් තිබෙනවා. පිළිමතලාවෙන් මෙන්ම පේරාදෙණියෙනුත් උඩුනුවරට ළඟාවෙන්න පුළුවන්.</w:t>
      </w:r>
    </w:p>
    <w:p w:rsidR="00DF298B" w:rsidRPr="00680B2B" w:rsidRDefault="00680B2B">
      <w:pPr>
        <w:rPr>
          <w:rFonts w:ascii="Nirmala UI" w:hAnsi="Nirmala UI" w:cs="Nirmala UI"/>
        </w:rPr>
      </w:pPr>
      <w:r w:rsidRPr="00680B2B">
        <w:rPr>
          <w:rFonts w:ascii="Nirmala UI" w:hAnsi="Nirmala UI" w:cs="Nirmala UI"/>
        </w:rPr>
        <w:t>උතුරින් කොළඹ-නුවර පාරට මායිම්ව ඇදී යන උඩුනුවර, බටහරින් සබරගමු පළාතට මායිම් වෙනවා. නැගෙනරිහින් පිහිටා ඇත්තේ මහවැලි නදිය යි. දකුණින් වටදෙණිය සහ වේගිරිය ගම්මාන පිහිටා තිබෙනවා.  කුඩා කඳුගැට සහ පහළ නිම්නවල කෙත්වතු හා ජනාවාස සහිතව මේ පෙදෙස පැතිර යනවා. ඉඳහිට තේ වගාවත් දැකගත හැකියි. ගම්පොළ රාජධානි සමයේ පටන්ම උඩුනුවර ප්‍රකටව පැවතුණා. ඒ කාලෙ ඉදිකරවූ ලංකාතිලකය, ගඩලාදෙණිය, ඇම්බැක්ක වගේ විහාරාරාම අදටත් ප්‍රසිද්ධ යි.</w:t>
      </w:r>
    </w:p>
    <w:p w:rsidR="00DF298B" w:rsidRPr="00680B2B" w:rsidRDefault="00680B2B">
      <w:pPr>
        <w:rPr>
          <w:rFonts w:ascii="Nirmala UI" w:hAnsi="Nirmala UI" w:cs="Nirmala UI"/>
        </w:rPr>
      </w:pPr>
      <w:r w:rsidRPr="00680B2B">
        <w:rPr>
          <w:rFonts w:ascii="Nirmala UI" w:hAnsi="Nirmala UI" w:cs="Nirmala UI"/>
        </w:rPr>
        <w:t>ඇම්බැක්ක අම්බලම -wikipedai.org</w:t>
      </w:r>
    </w:p>
    <w:p w:rsidR="00DF298B" w:rsidRPr="00680B2B" w:rsidRDefault="00680B2B">
      <w:pPr>
        <w:rPr>
          <w:rFonts w:ascii="Nirmala UI" w:hAnsi="Nirmala UI" w:cs="Nirmala UI"/>
        </w:rPr>
      </w:pPr>
      <w:r w:rsidRPr="00680B2B">
        <w:rPr>
          <w:rFonts w:ascii="Nirmala UI" w:hAnsi="Nirmala UI" w:cs="Nirmala UI"/>
        </w:rPr>
        <w:lastRenderedPageBreak/>
        <w:t>වැඩිදෙනෙක් නොදන්නා පූජනීය ස්ථානයන් රැසකුත් උඩුනුවර පිහිටා තිබෙනවා. එවැනි අප්‍රකට පුදබිම් කිහිපයක් ගැන ඔබට මතක් කිරීමටයි මෙය ලියන්නේ. ප්‍රකට පුදබිම් වන්දනා කරන අතරම මෙම විහාරවලට ගොස් දැකබලා ගැනීමත් ඔබට අපූරු අත්දැකීමක් වේවි.</w:t>
      </w:r>
    </w:p>
    <w:p w:rsidR="00DF298B" w:rsidRPr="00680B2B" w:rsidRDefault="00680B2B">
      <w:pPr>
        <w:rPr>
          <w:rFonts w:ascii="Nirmala UI" w:hAnsi="Nirmala UI" w:cs="Nirmala UI"/>
        </w:rPr>
      </w:pPr>
      <w:r w:rsidRPr="00680B2B">
        <w:rPr>
          <w:rFonts w:ascii="Nirmala UI" w:hAnsi="Nirmala UI" w:cs="Nirmala UI"/>
        </w:rPr>
        <w:t>තෙමහල් විහාර මන්දිරය- කුසුම්සිරි විජයවර්ධන</w:t>
      </w:r>
    </w:p>
    <w:p w:rsidR="00DF298B" w:rsidRPr="00680B2B" w:rsidRDefault="00680B2B">
      <w:pPr>
        <w:rPr>
          <w:rFonts w:ascii="Nirmala UI" w:hAnsi="Nirmala UI" w:cs="Nirmala UI"/>
        </w:rPr>
      </w:pPr>
      <w:r w:rsidRPr="00680B2B">
        <w:rPr>
          <w:rFonts w:ascii="Nirmala UI" w:hAnsi="Nirmala UI" w:cs="Nirmala UI"/>
        </w:rPr>
        <w:t>පිළිමතලාවෙන් හැරිලා දවුලගල පාරේ ගොස් ගඩලාදෙණිය විහාරය අසලින් දිවෙන පරණපට්ටිය පාරේ තවත් කි. මී. 3ක් ගමන් කරන විට උරුලෑවත්තට පැමිණෙනවා. එහි අතුරු මඟක ගල්ලෙන්ගොල්ල විහාරයට යන මාවත පිහිටා තිබෙනවා. මෙය සින්දුරන් කඳුගැටයේ ලෙන් ආශ්‍රිතව තැනූ විශාල විහාරයක්. වැලිගමුවේ අත්ථදස්සී හිමි විසින් උඩුනුවර සින්දුරන් කන්දේ බටහිර බෑවුමේ ලෙන් යෙදාගෙන මේ විහාරය කරවා තිබෙනවා. ඒ ක්‍රි. ව. 1818 දී. දැනට දක්නට ලැබෙන විශාල විහාර ගොඩනැගිල්ල 1840 දී පමණ තැනවූ එකක්. විහාරය ඉංග්‍රීසි ගෘහ නිර්මාණ ලක්ෂණ පළ කරනවා. එය මහල් තුනකින් යුක්ත යි. වැලිගමුවේ හිමි පුස්කොළ පොත් ලිවීමට දක්ෂයෙකු වූ බව පැවසෙනවා. උන්වහන්සේ ලියූ පුස්කොළ පොත් රාශියක් ද විහාරය සතුයි.  මහනුවර බොහෝ පන්සල් මල්වතු අස්ගිරි නිකායවලට අයත් වුවත්, ගල්ලෙන්ගොල්ල පොත්ගුල් විහාරය රාමඤ්ඤ නිකායට අයත්. එම නිකායේ මධ්‍යම පළාතේ මූලස්ථානයත් ගල්ලෙන්ගොල්ලයි.</w:t>
      </w:r>
    </w:p>
    <w:p w:rsidR="00DF298B" w:rsidRPr="00680B2B" w:rsidRDefault="00680B2B">
      <w:pPr>
        <w:rPr>
          <w:rFonts w:ascii="Nirmala UI" w:hAnsi="Nirmala UI" w:cs="Nirmala UI"/>
        </w:rPr>
      </w:pPr>
      <w:r w:rsidRPr="00680B2B">
        <w:rPr>
          <w:rFonts w:ascii="Nirmala UI" w:hAnsi="Nirmala UI" w:cs="Nirmala UI"/>
        </w:rPr>
        <w:t>ගල්ලෙන්ගොල්ල විහාරය- කුසුම්සිරි විජයවර්ධන</w:t>
      </w:r>
    </w:p>
    <w:p w:rsidR="00DF298B" w:rsidRPr="00680B2B" w:rsidRDefault="00680B2B">
      <w:pPr>
        <w:rPr>
          <w:rFonts w:ascii="Nirmala UI" w:hAnsi="Nirmala UI" w:cs="Nirmala UI"/>
        </w:rPr>
      </w:pPr>
      <w:r w:rsidRPr="00680B2B">
        <w:rPr>
          <w:rFonts w:ascii="Nirmala UI" w:hAnsi="Nirmala UI" w:cs="Nirmala UI"/>
        </w:rPr>
        <w:t>මෙහි කඳු බෑවුම පුරා කටාරම් කෙටූ ගල්ලෙන් 6ක් පැතිර තිබෙනවා. විහාරයට “ගල්ලෙන්ගොල්ල” යන නම ලැබී ඇත්තේ ඒ නිසයි.</w:t>
      </w:r>
    </w:p>
    <w:p w:rsidR="00DF298B" w:rsidRPr="00680B2B" w:rsidRDefault="00680B2B">
      <w:pPr>
        <w:rPr>
          <w:rFonts w:ascii="Nirmala UI" w:hAnsi="Nirmala UI" w:cs="Nirmala UI"/>
        </w:rPr>
      </w:pPr>
      <w:r w:rsidRPr="00680B2B">
        <w:rPr>
          <w:rFonts w:ascii="Nirmala UI" w:hAnsi="Nirmala UI" w:cs="Nirmala UI"/>
        </w:rPr>
        <w:t>විහාරය තුළ උඩරට සම්ප්‍රදායට අයත් සිතුවම් දැකගත හැකියි. ඒවා කලාත්මක වශයෙන් නම් එතරම් උසස් නැහැ. නමුත් විහාරයේ විශාල ප්‍රදේශයක් පුරා සිතුවම් පැතිර තිබෙනවා. උඩුමහලේ සිතුවම් කරවා ඇත්තේ පසුකාලීනව යි. එහි සටහන් කර තිබෙන්නේ 1915 දී එම මහලේ විහාරය නිමකළ බවයි. කුඩා දාගැබක් ද මෙහි දැකගත හැකියි. කඳු මතට පිවිසි විට අවට කඳුකරයේ අලංකාර දසුනක් පේනවා.</w:t>
      </w:r>
    </w:p>
    <w:p w:rsidR="00DF298B" w:rsidRPr="00680B2B" w:rsidRDefault="00680B2B">
      <w:pPr>
        <w:rPr>
          <w:rFonts w:ascii="Nirmala UI" w:hAnsi="Nirmala UI" w:cs="Nirmala UI"/>
        </w:rPr>
      </w:pPr>
      <w:r w:rsidRPr="00680B2B">
        <w:rPr>
          <w:rFonts w:ascii="Nirmala UI" w:hAnsi="Nirmala UI" w:cs="Nirmala UI"/>
        </w:rPr>
        <w:t>ධර්ම ශාලාවේ කැටයම් කුලුනු- කුසුම්සිරි විජයවර්ධන</w:t>
      </w:r>
    </w:p>
    <w:p w:rsidR="00DF298B" w:rsidRPr="00680B2B" w:rsidRDefault="00680B2B">
      <w:pPr>
        <w:rPr>
          <w:rFonts w:ascii="Nirmala UI" w:hAnsi="Nirmala UI" w:cs="Nirmala UI"/>
        </w:rPr>
      </w:pPr>
      <w:r w:rsidRPr="00680B2B">
        <w:rPr>
          <w:rFonts w:ascii="Nirmala UI" w:hAnsi="Nirmala UI" w:cs="Nirmala UI"/>
        </w:rPr>
        <w:t xml:space="preserve">ඉංග්‍රීසින්ට රට යටත්ව තිබුණු යුගයේ බොහෝ පන්සල් විනාශ වුණා. ගම්වැසියන්ට දහම් අවබෝධය ලබාගැනීමට තැනක් නැති වූ නිසා ගම්මානවල ධර්මශාලා ඉදිකිරීමේ සිරිතක් ඒ කාලේ උඩරට පැවතුණා. ගැමියන් එකතු වී ඉදිකරගත් ධර්මශාලා කිහිපයක්ම උඩරට අදත් දක්නට ලැබෙනවා. වටරප්පල ධර්ම ශාලාව එවැන්නක්. ගල්ලෙන්ගොල්ල විහාරයට නුදුරින් වෙල්යායයක් අද්දර පිහිටා තිබෙන මෙය පුරාවිද්‍යා ස්මාරකයක් ද වෙනවා. අද එය පාළුවට ගිය තැනක්. පෙති උළු සහ  සිංහල උළු සෙවිලි කළ මේ ගොඩනැගිල්ල සිව් පැත්තෙන්ම දොරටුවලින් යුක්ත යි. එහි කුලුණුවල පේකඩ කැටයම් සහිත යි. පියස්ස තට්ටු තුනක් වන සේ ඉදිකර </w:t>
      </w:r>
      <w:r w:rsidRPr="00680B2B">
        <w:rPr>
          <w:rFonts w:ascii="Nirmala UI" w:hAnsi="Nirmala UI" w:cs="Nirmala UI"/>
        </w:rPr>
        <w:lastRenderedPageBreak/>
        <w:t>තිබෙනවා. සියස්ස දරා සිටින්නේ ගඩොල් කුලුණු වලින්. මැද පිහිටා ඇත්තේ කළුගල් කුලුණු හතරක්.</w:t>
      </w:r>
    </w:p>
    <w:p w:rsidR="00DF298B" w:rsidRPr="00680B2B" w:rsidRDefault="00680B2B">
      <w:pPr>
        <w:rPr>
          <w:rFonts w:ascii="Nirmala UI" w:hAnsi="Nirmala UI" w:cs="Nirmala UI"/>
        </w:rPr>
      </w:pPr>
      <w:r w:rsidRPr="00680B2B">
        <w:rPr>
          <w:rFonts w:ascii="Nirmala UI" w:hAnsi="Nirmala UI" w:cs="Nirmala UI"/>
        </w:rPr>
        <w:t>ලෙන් විහාරය සහ දාගැබ- කුසුම්සිරි විජයවර්ධන</w:t>
      </w:r>
    </w:p>
    <w:p w:rsidR="00DF298B" w:rsidRPr="00680B2B" w:rsidRDefault="00680B2B">
      <w:pPr>
        <w:rPr>
          <w:rFonts w:ascii="Nirmala UI" w:hAnsi="Nirmala UI" w:cs="Nirmala UI"/>
        </w:rPr>
      </w:pPr>
      <w:r w:rsidRPr="00680B2B">
        <w:rPr>
          <w:rFonts w:ascii="Nirmala UI" w:hAnsi="Nirmala UI" w:cs="Nirmala UI"/>
        </w:rPr>
        <w:t>ගල්ලෙන්ගොල්ල විහාරයට නුදුරින් මහාමාර්ගයේ ඉඳන් මීටර 100ක් පමණ කඳු බෑවුම බසිමින් මේ පුදබිම වෙත ගමන් කළ යුතු යි. අද මෙම ස්ථානය ප්‍රකට වී ඇත්තේ එහි ඇති පත්තිනි දේවාලය නිසයි. මෙහි විහාරයේ භික්ෂු වාසයක් නැති නමුත් ලෙන් විහාරය නවීකරණය කර තිබෙනවා. මකර තොරණක් යට වැඩහිඳින හිඳි බුද්ධ ප්‍රතිමාවක් එහි දැකගත හැකියි. විහාර මන්දිරයට යාබදව ඉදිකර තිබෙන්නේ දාගැබක්. එයට නුදුරින් පැරණි බෝධි වෘක්ෂය දැකගත හැකියි.</w:t>
      </w:r>
    </w:p>
    <w:p w:rsidR="00DF298B" w:rsidRPr="00680B2B" w:rsidRDefault="00680B2B">
      <w:pPr>
        <w:rPr>
          <w:rFonts w:ascii="Nirmala UI" w:hAnsi="Nirmala UI" w:cs="Nirmala UI"/>
        </w:rPr>
      </w:pPr>
      <w:r w:rsidRPr="00680B2B">
        <w:rPr>
          <w:rFonts w:ascii="Nirmala UI" w:hAnsi="Nirmala UI" w:cs="Nirmala UI"/>
        </w:rPr>
        <w:t>මකර තොරණ යට බුද්ධ ප්‍රතිමාව-කුසුම්සිරි විජයවර්ධන</w:t>
      </w:r>
    </w:p>
    <w:p w:rsidR="00DF298B" w:rsidRPr="00680B2B" w:rsidRDefault="00680B2B">
      <w:pPr>
        <w:rPr>
          <w:rFonts w:ascii="Nirmala UI" w:hAnsi="Nirmala UI" w:cs="Nirmala UI"/>
        </w:rPr>
      </w:pPr>
      <w:r w:rsidRPr="00680B2B">
        <w:rPr>
          <w:rFonts w:ascii="Nirmala UI" w:hAnsi="Nirmala UI" w:cs="Nirmala UI"/>
        </w:rPr>
        <w:t>කෝට්ටේ හයවැනි බුවනෙකබා රජුගේ කාලයේ එම රාජධානියේ පැවති වියවුල් නිසා ඔහුගේ පැවිදි සහෝදර බුවනෙකබා තෙරුන් මේ විහාරයේ වැඩ විසූ බව පැවසෙනවා. පසු කාලයක විහාරයට ඉහළින් පිහිටි සින්දුරන් කන්ද නායයාම නිසා විහාරයත් දේවාලයත් වැනසී ගිය බවත් සඳහන්. උඩුනුවර ඇති පත්තිනි දේවාල අතරින් පැරණිම දේවාලය මෙය බවයි සැලකෙන්නේ.</w:t>
      </w:r>
    </w:p>
    <w:p w:rsidR="00DF298B" w:rsidRPr="00680B2B" w:rsidRDefault="00680B2B">
      <w:pPr>
        <w:rPr>
          <w:rFonts w:ascii="Nirmala UI" w:hAnsi="Nirmala UI" w:cs="Nirmala UI"/>
        </w:rPr>
      </w:pPr>
      <w:r w:rsidRPr="00680B2B">
        <w:rPr>
          <w:rFonts w:ascii="Nirmala UI" w:hAnsi="Nirmala UI" w:cs="Nirmala UI"/>
        </w:rPr>
        <w:t>පොත්ගුල- කුසුම්සිරි විජයවර්ධන</w:t>
      </w:r>
    </w:p>
    <w:p w:rsidR="00DF298B" w:rsidRPr="00680B2B" w:rsidRDefault="00680B2B">
      <w:pPr>
        <w:rPr>
          <w:rFonts w:ascii="Nirmala UI" w:hAnsi="Nirmala UI" w:cs="Nirmala UI"/>
        </w:rPr>
      </w:pPr>
      <w:r w:rsidRPr="00680B2B">
        <w:rPr>
          <w:rFonts w:ascii="Nirmala UI" w:hAnsi="Nirmala UI" w:cs="Nirmala UI"/>
        </w:rPr>
        <w:t>දවුගලින් හැරී එලදැත්ත පාරේ යන විට හමුවන පෙතියාගොඩ ගමේ කඳුගැටයක් ආශ්‍රිතව මේ පුදබිම පිහිටා තිබෙනවා. ගල්පර්වතය මත විහාරය ඉදිකර කර ඇත්තේ 1878 දී. වැලිගමුවේ අත්ථදස්සී තෙරුන් විසින් නුගවෙල පරපුරේ අනුග්‍රහයෙන් විහාරය ආරම්භ කළ බව සැලකෙනවා.</w:t>
      </w:r>
    </w:p>
    <w:p w:rsidR="00DF298B" w:rsidRPr="00680B2B" w:rsidRDefault="00680B2B">
      <w:pPr>
        <w:rPr>
          <w:rFonts w:ascii="Nirmala UI" w:hAnsi="Nirmala UI" w:cs="Nirmala UI"/>
        </w:rPr>
      </w:pPr>
      <w:r w:rsidRPr="00680B2B">
        <w:rPr>
          <w:rFonts w:ascii="Nirmala UI" w:hAnsi="Nirmala UI" w:cs="Nirmala UI"/>
        </w:rPr>
        <w:t>පර්වතය මත පොකුණ- කුසුම්සිරි විජයවර්ධන</w:t>
      </w:r>
    </w:p>
    <w:p w:rsidR="00DF298B" w:rsidRPr="00680B2B" w:rsidRDefault="00680B2B">
      <w:pPr>
        <w:rPr>
          <w:rFonts w:ascii="Nirmala UI" w:hAnsi="Nirmala UI" w:cs="Nirmala UI"/>
        </w:rPr>
      </w:pPr>
      <w:r w:rsidRPr="00680B2B">
        <w:rPr>
          <w:rFonts w:ascii="Nirmala UI" w:hAnsi="Nirmala UI" w:cs="Nirmala UI"/>
        </w:rPr>
        <w:t>තෙමහල් විහාර ගොඩනැගිල්ල ඉදිකර ඇත්තේ ලංකාතිලක විහාරයේ ආකෘතිය අනුව යි. පහළ මාලය ධර්ම ශාලාව ලෙස සහ විහාරයක් ලෙසින් භාවිත කරනවා. උඩමහලේ විහාර මන්දිර තුනක් දැකගත හැකි යි.</w:t>
      </w:r>
    </w:p>
    <w:p w:rsidR="00DF298B" w:rsidRPr="00680B2B" w:rsidRDefault="00680B2B">
      <w:pPr>
        <w:rPr>
          <w:rFonts w:ascii="Nirmala UI" w:hAnsi="Nirmala UI" w:cs="Nirmala UI"/>
        </w:rPr>
      </w:pPr>
      <w:r w:rsidRPr="00680B2B">
        <w:rPr>
          <w:rFonts w:ascii="Nirmala UI" w:hAnsi="Nirmala UI" w:cs="Nirmala UI"/>
        </w:rPr>
        <w:t>පර්වතය මත සිට- කුසුම්සිරි විජයවර්ධන</w:t>
      </w:r>
    </w:p>
    <w:p w:rsidR="00DF298B" w:rsidRPr="00680B2B" w:rsidRDefault="00680B2B">
      <w:pPr>
        <w:rPr>
          <w:rFonts w:ascii="Nirmala UI" w:hAnsi="Nirmala UI" w:cs="Nirmala UI"/>
        </w:rPr>
      </w:pPr>
      <w:r w:rsidRPr="00680B2B">
        <w:rPr>
          <w:rFonts w:ascii="Nirmala UI" w:hAnsi="Nirmala UI" w:cs="Nirmala UI"/>
        </w:rPr>
        <w:t>උඩරට සම්ප්‍රදායේ පසුකාලයට අයත් බිතුසිතුවම් සහ මූර්ති වලින් විහාර මන්දිරය අලංකාර යි. පර්වතය මතට අවට කඳුකරයේ සුන්දර දසුනක් දැකගත හැකියි. පොත්ගුල, පොකුණු, බෝධි වෘක්ෂය, දාගැබ මෙන්ම හිටපු භික්ෂුන් වහන්සේලාගේ සොහොන් කොත් රැසක් ද ගල මුදුනේ දී දැකගත හැකියි.</w:t>
      </w:r>
    </w:p>
    <w:p w:rsidR="00DF298B" w:rsidRPr="00680B2B" w:rsidRDefault="00680B2B">
      <w:pPr>
        <w:rPr>
          <w:rFonts w:ascii="Nirmala UI" w:hAnsi="Nirmala UI" w:cs="Nirmala UI"/>
        </w:rPr>
      </w:pPr>
      <w:r w:rsidRPr="00680B2B">
        <w:rPr>
          <w:rFonts w:ascii="Nirmala UI" w:hAnsi="Nirmala UI" w:cs="Nirmala UI"/>
        </w:rPr>
        <w:t>ටැම්පිට විහාරය- කුසුම්සිරි විජයවර්ධන</w:t>
      </w:r>
    </w:p>
    <w:p w:rsidR="00DF298B" w:rsidRPr="00680B2B" w:rsidRDefault="00680B2B">
      <w:pPr>
        <w:rPr>
          <w:rFonts w:ascii="Nirmala UI" w:hAnsi="Nirmala UI" w:cs="Nirmala UI"/>
        </w:rPr>
      </w:pPr>
      <w:r w:rsidRPr="00680B2B">
        <w:rPr>
          <w:rFonts w:ascii="Nirmala UI" w:hAnsi="Nirmala UI" w:cs="Nirmala UI"/>
        </w:rPr>
        <w:lastRenderedPageBreak/>
        <w:t>තෙලඹුගල විහාරයට නුදරින් පිහිටි මේ ටැම්පිට විහාරය අද පාළුවට ගිය, විනාශ වූ පුරාවිද්‍යා ස්මාරකයක්. අද එහි භික්ෂූ වාසයක් නැහැ. කුඩා තේ වත්තක් මැද විහාර ගොඩනැගිල්ල පමණක් පිහිටා තිබෙනවා. වේදිකාවක් ඉදිකර, ඒ මත කුඩා ටැම්පිට විහාරය තනා තිබෙනවා. පියස්සකට සෙවිලි කර ඇත්තේ පෙති උළු යි.</w:t>
      </w:r>
    </w:p>
    <w:p w:rsidR="00DF298B" w:rsidRPr="00680B2B" w:rsidRDefault="00680B2B">
      <w:pPr>
        <w:rPr>
          <w:rFonts w:ascii="Nirmala UI" w:hAnsi="Nirmala UI" w:cs="Nirmala UI"/>
        </w:rPr>
      </w:pPr>
      <w:r w:rsidRPr="00680B2B">
        <w:rPr>
          <w:rFonts w:ascii="Nirmala UI" w:hAnsi="Nirmala UI" w:cs="Nirmala UI"/>
        </w:rPr>
        <w:t>මුලින්ම මෙය තනා තිබෙන්නේ නුදුරින් පිහිටි අරත්තන ගම්වැසියන් විසින්. පසුව 1815 දී දුම්පොල නම් හිමිනමක් විසින් ටැම්පිට විහාරය තනවා බෝධි වෘක්ෂයක් ද රෝපණය කර තිබෙනවා. අද විහාරය තුළ පිළිම හෝ බිතුසිතුවම් කිසිවක් දකින්න නැහැ. ඒවා විනාශ කර දමලා.</w:t>
      </w:r>
    </w:p>
    <w:p w:rsidR="00DF298B" w:rsidRPr="00680B2B" w:rsidRDefault="00680B2B">
      <w:pPr>
        <w:rPr>
          <w:rFonts w:ascii="Nirmala UI" w:hAnsi="Nirmala UI" w:cs="Nirmala UI"/>
        </w:rPr>
      </w:pPr>
      <w:r w:rsidRPr="00680B2B">
        <w:rPr>
          <w:rFonts w:ascii="Nirmala UI" w:hAnsi="Nirmala UI" w:cs="Nirmala UI"/>
        </w:rPr>
        <w:t>රඹාව හෙවත් උළුවස්ස නව විහාරයට යොදා ඇති අන්දම-amazinglanka.com –Senanayaka Bandara</w:t>
      </w:r>
    </w:p>
    <w:p w:rsidR="00DF298B" w:rsidRPr="00680B2B" w:rsidRDefault="00680B2B">
      <w:pPr>
        <w:rPr>
          <w:rFonts w:ascii="Nirmala UI" w:hAnsi="Nirmala UI" w:cs="Nirmala UI"/>
        </w:rPr>
      </w:pPr>
      <w:r w:rsidRPr="00680B2B">
        <w:rPr>
          <w:rFonts w:ascii="Nirmala UI" w:hAnsi="Nirmala UI" w:cs="Nirmala UI"/>
        </w:rPr>
        <w:t>ගම්පොළ යුගයට අයත් ප්‍රකට සිද්ධස්ථානයක් වූ මේ විහාරයේ අද ඉතිරි වී ඇත්තේ විශිෂ්ට කැටයමින් යුත් දැව උළුවස්සක් පමණ යි. මෙය අප රටේ උළුවහු අතර ඉහළම තැනක් හිමිකර ගන්නවා. අද එම උළුවස්ස මෙහි ඉදිකළ නවීන විහාරයට සවිකර තිබෙනවා. එහි කැටයම් කර තිබෙන්නේ නාට්‍යකරුවන්ගේ විවිධ රංග ලීලාවන්. මේ නිසා එය “රංගබාව” ලෙස හඳුන්වා තිබෙනවා. දැන් ඒ උළුවස්ස හඳුන්වන්නේ රඹාව යනුවෙන්.</w:t>
      </w:r>
    </w:p>
    <w:p w:rsidR="00DF298B" w:rsidRPr="00680B2B" w:rsidRDefault="00680B2B">
      <w:pPr>
        <w:rPr>
          <w:rFonts w:ascii="Nirmala UI" w:hAnsi="Nirmala UI" w:cs="Nirmala UI"/>
        </w:rPr>
      </w:pPr>
      <w:r w:rsidRPr="00680B2B">
        <w:rPr>
          <w:rFonts w:ascii="Nirmala UI" w:hAnsi="Nirmala UI" w:cs="Nirmala UI"/>
        </w:rPr>
        <w:t>ප්‍රතිසංස්කරණය කළ දාගැබ   amazinglanka.com</w:t>
      </w:r>
    </w:p>
    <w:p w:rsidR="00DF298B" w:rsidRPr="00680B2B" w:rsidRDefault="00680B2B">
      <w:pPr>
        <w:rPr>
          <w:rFonts w:ascii="Nirmala UI" w:hAnsi="Nirmala UI" w:cs="Nirmala UI"/>
        </w:rPr>
      </w:pPr>
      <w:r w:rsidRPr="00680B2B">
        <w:rPr>
          <w:rFonts w:ascii="Nirmala UI" w:hAnsi="Nirmala UI" w:cs="Nirmala UI"/>
        </w:rPr>
        <w:t>18 වැනි සියවසට අයත් සෙල්ලිපියක් සහ එම කාලයටම අයත් දාගැබක් ද මෙහි දක්නට ලැබෙනවා. 2004 වර්ෂෙයේ දී මෙම කුඩා දාගැබේ කළ පුරාවිද්‍යා කැණීමකින් විශාල ලෝකඩ කරඬුවක් තුළ තැන්පත් කළ ලෝකඩ බුද්ධ ප්‍රතිමා 120ක් හමුවුණා. මේ පුරාවස්තුව දැන් කොළඹ ජාතික කෞතුකාගාරයේ තැන්පත් කර තිබෙනවා.</w:t>
      </w:r>
    </w:p>
    <w:p w:rsidR="00DF298B" w:rsidRPr="00680B2B" w:rsidRDefault="00680B2B">
      <w:pPr>
        <w:rPr>
          <w:rFonts w:ascii="Nirmala UI" w:hAnsi="Nirmala UI" w:cs="Nirmala UI"/>
        </w:rPr>
      </w:pPr>
      <w:r w:rsidRPr="00680B2B">
        <w:rPr>
          <w:rFonts w:ascii="Nirmala UI" w:hAnsi="Nirmala UI" w:cs="Nirmala UI"/>
        </w:rPr>
        <w:t>ඉලුපැන්දෙණිය විහාරය- amazinglanka.com</w:t>
      </w:r>
    </w:p>
    <w:p w:rsidR="00DF298B" w:rsidRPr="00680B2B" w:rsidRDefault="00680B2B">
      <w:pPr>
        <w:rPr>
          <w:rFonts w:ascii="Nirmala UI" w:hAnsi="Nirmala UI" w:cs="Nirmala UI"/>
        </w:rPr>
      </w:pPr>
      <w:r w:rsidRPr="00680B2B">
        <w:rPr>
          <w:rFonts w:ascii="Nirmala UI" w:hAnsi="Nirmala UI" w:cs="Nirmala UI"/>
        </w:rPr>
        <w:t>නම්පොත හෙවත් විහාර අස්නේ සඳහන් රජමහා විහාරයක් වූ මෙය පිහිටා තිබෙන්නේ පේරාදෙණිය ගම්පොල පාරේ කඹුරාදෙණියට නුදුරින්. වෙල්යායක් මැද සුන්දර ස්ථානයක විහාරය පිහිටා තිබෙනවා. දෙවන පෑතිස් රජ කාලයේ මුල්ම බෝධිය රෝපණය කළ බව සඳහන්. ගම්පොළ යුගයේ දී මෙහි විහාරය හෙණකඳ බිසෝබණ්ඩාර දේවිය ප්‍රතිසංස්කරණය කළ බව සඳහන් වෙනවා.</w:t>
      </w:r>
    </w:p>
    <w:p w:rsidR="00DF298B" w:rsidRPr="00680B2B" w:rsidRDefault="00680B2B">
      <w:pPr>
        <w:rPr>
          <w:rFonts w:ascii="Nirmala UI" w:hAnsi="Nirmala UI" w:cs="Nirmala UI"/>
        </w:rPr>
      </w:pPr>
      <w:r w:rsidRPr="00680B2B">
        <w:rPr>
          <w:rFonts w:ascii="Nirmala UI" w:hAnsi="Nirmala UI" w:cs="Nirmala UI"/>
        </w:rPr>
        <w:t>කොරවල්ගල සහ සඳකඩ පහණ- amazinglanka.com</w:t>
      </w:r>
    </w:p>
    <w:p w:rsidR="00DF298B" w:rsidRPr="00680B2B" w:rsidRDefault="00680B2B">
      <w:pPr>
        <w:rPr>
          <w:rFonts w:ascii="Nirmala UI" w:hAnsi="Nirmala UI" w:cs="Nirmala UI"/>
        </w:rPr>
      </w:pPr>
      <w:r w:rsidRPr="00680B2B">
        <w:rPr>
          <w:rFonts w:ascii="Nirmala UI" w:hAnsi="Nirmala UI" w:cs="Nirmala UI"/>
        </w:rPr>
        <w:t>මහනුවර යුගයේ දී දියුණුවට පත් මෙම විහාරයේ ඒ යුගයට අයත් බිතුසිතුවම් සහ ප්‍රතිමා දක්නට ලැබෙනවා.</w:t>
      </w:r>
    </w:p>
    <w:p w:rsidR="00DF298B" w:rsidRPr="00680B2B" w:rsidRDefault="00680B2B">
      <w:pPr>
        <w:rPr>
          <w:rFonts w:ascii="Nirmala UI" w:hAnsi="Nirmala UI" w:cs="Nirmala UI"/>
        </w:rPr>
      </w:pPr>
      <w:r w:rsidRPr="00680B2B">
        <w:rPr>
          <w:rFonts w:ascii="Nirmala UI" w:hAnsi="Nirmala UI" w:cs="Nirmala UI"/>
        </w:rPr>
        <w:lastRenderedPageBreak/>
        <w:t>නම්පෙත හෙවත් විහාර අස්නේ සඳහන් මෙම විහාරයට පේරාදෙණිය ගම්පොල පාරේ පිහිටි ගෙලිඔය දස්කර මාවතේ කි. මී. 2ක් ගමන් කර යළිත් කොටකේදෙණිය පාරේ  ළඟාවිය හැකියි.</w:t>
      </w:r>
    </w:p>
    <w:p w:rsidR="00DF298B" w:rsidRPr="00680B2B" w:rsidRDefault="00680B2B">
      <w:pPr>
        <w:rPr>
          <w:rFonts w:ascii="Nirmala UI" w:hAnsi="Nirmala UI" w:cs="Nirmala UI"/>
        </w:rPr>
      </w:pPr>
      <w:r w:rsidRPr="00680B2B">
        <w:rPr>
          <w:rFonts w:ascii="Nirmala UI" w:hAnsi="Nirmala UI" w:cs="Nirmala UI"/>
        </w:rPr>
        <w:t>නම්පොත හෙවත් විහාරඅස්නේ සඳහන් වන මෙම විහාරය සින්ඳුරන් කන්දේ නැගෙනහිර බෑවුමේ පිහිටා තිබෙනවා. ඇඹිල්මීග-කිරිවවුල පාරේ ගොස් පරණ පට්ටිය පාරේ ගමන් කර මෙම විහාරය පැමිණිය හැකියි. ගම්පොළ හතරවැනි බුවනෙකබාහු රජුගේ අගමැතිව සිටි සේනාධිලංකාර විසින් මෙම විහාරය කරවා ඇතැයි පැවසෙනවා. පුරාණ විහාරය විනාශ වීමෙන් පසු 1892 දී ඉදිකළ විහාරයක් අද මෙහි දක්නට ලැබෙනවා.</w:t>
      </w:r>
    </w:p>
    <w:p w:rsidR="00DF298B" w:rsidRPr="00680B2B" w:rsidRDefault="00680B2B">
      <w:pPr>
        <w:rPr>
          <w:rFonts w:ascii="Nirmala UI" w:hAnsi="Nirmala UI" w:cs="Nirmala UI"/>
        </w:rPr>
      </w:pPr>
      <w:r w:rsidRPr="00680B2B">
        <w:rPr>
          <w:rFonts w:ascii="Nirmala UI" w:hAnsi="Nirmala UI" w:cs="Nirmala UI"/>
        </w:rPr>
        <w:t>වේගිරිය දේවාලය -Tripmondo.com</w:t>
      </w:r>
    </w:p>
    <w:p w:rsidR="00DF298B" w:rsidRPr="00680B2B" w:rsidRDefault="00680B2B">
      <w:pPr>
        <w:rPr>
          <w:rFonts w:ascii="Nirmala UI" w:hAnsi="Nirmala UI" w:cs="Nirmala UI"/>
        </w:rPr>
      </w:pPr>
      <w:r w:rsidRPr="00680B2B">
        <w:rPr>
          <w:rFonts w:ascii="Nirmala UI" w:hAnsi="Nirmala UI" w:cs="Nirmala UI"/>
        </w:rPr>
        <w:t>කුඹල්ඔළුව ටැම්පිට විහාරය, වේගිරිය නාථ දේවාලය, හේන්දෙණිය ලෙන් විහාරය ආදී පුදබිම් ද උඩුනුවර දී දැකගත හැකියි.</w:t>
      </w:r>
    </w:p>
    <w:p w:rsidR="00DF298B" w:rsidRPr="00680B2B" w:rsidRDefault="00680B2B">
      <w:pPr>
        <w:rPr>
          <w:rFonts w:ascii="Nirmala UI" w:hAnsi="Nirmala UI" w:cs="Nirmala UI"/>
        </w:rPr>
      </w:pPr>
      <w:proofErr w:type="spellStart"/>
      <w:r w:rsidRPr="00680B2B">
        <w:rPr>
          <w:rFonts w:ascii="Nirmala UI" w:hAnsi="Nirmala UI" w:cs="Nirmala UI"/>
        </w:rPr>
        <w:t>මාතලේ</w:t>
      </w:r>
      <w:proofErr w:type="spellEnd"/>
      <w:r w:rsidRPr="00680B2B">
        <w:rPr>
          <w:rFonts w:ascii="Nirmala UI" w:hAnsi="Nirmala UI" w:cs="Nirmala UI"/>
        </w:rPr>
        <w:t xml:space="preserve"> </w:t>
      </w:r>
      <w:proofErr w:type="spellStart"/>
      <w:r w:rsidRPr="00680B2B">
        <w:rPr>
          <w:rFonts w:ascii="Nirmala UI" w:hAnsi="Nirmala UI" w:cs="Nirmala UI"/>
        </w:rPr>
        <w:t>සහ</w:t>
      </w:r>
      <w:proofErr w:type="spellEnd"/>
      <w:r w:rsidRPr="00680B2B">
        <w:rPr>
          <w:rFonts w:ascii="Nirmala UI" w:hAnsi="Nirmala UI" w:cs="Nirmala UI"/>
        </w:rPr>
        <w:t xml:space="preserve"> </w:t>
      </w:r>
      <w:proofErr w:type="spellStart"/>
      <w:r w:rsidRPr="00680B2B">
        <w:rPr>
          <w:rFonts w:ascii="Nirmala UI" w:hAnsi="Nirmala UI" w:cs="Nirmala UI"/>
        </w:rPr>
        <w:t>මහනුවර</w:t>
      </w:r>
      <w:proofErr w:type="spellEnd"/>
      <w:r w:rsidRPr="00680B2B">
        <w:rPr>
          <w:rFonts w:ascii="Nirmala UI" w:hAnsi="Nirmala UI" w:cs="Nirmala UI"/>
        </w:rPr>
        <w:t xml:space="preserve"> </w:t>
      </w:r>
      <w:proofErr w:type="spellStart"/>
      <w:r w:rsidRPr="00680B2B">
        <w:rPr>
          <w:rFonts w:ascii="Nirmala UI" w:hAnsi="Nirmala UI" w:cs="Nirmala UI"/>
        </w:rPr>
        <w:t>දිස්ත්‍රික්කවල</w:t>
      </w:r>
      <w:proofErr w:type="spellEnd"/>
      <w:r w:rsidRPr="00680B2B">
        <w:rPr>
          <w:rFonts w:ascii="Nirmala UI" w:hAnsi="Nirmala UI" w:cs="Nirmala UI"/>
        </w:rPr>
        <w:t xml:space="preserve"> පැතිරෙන නකල්ස් හෙවත් දුම්බර ලෝක උරුම වනාන්තරය තුළ තැන තැන පිහිටි හුදකලා ගම්මාන ගණනාවක් හමුවෙනවා. මේ වනය විශාලත්වයෙන් හෙක්ටයාර 21000ක්. ලෝකය කෙතරම් නවීකරණය වුවත් මේ ගම්මානවලට තවමත් නාගරික විච්චූරණ සංස්කෘතිය ඇවිත් නැහැ. ඔවුන්ගේ ජීවිතය සරලයි. බොහෝ දුරට ස්වයංපෝෂිතයි. වාහන ගමන් කළ හැකි මහාමාර්ග මෙන්ම විදුලිබලය නැතිවීමත් එයට ප්‍රධාන හේතුවක්. ඔවුන් තමන්ට අවශ්‍ය බඩුභාණ්ඩ ලබාගැනීමට නගරයට යන්නේ බොහෝවිට සතියකට එක්වරයි. ඒත් පයින්. පයින් ගොස් බඩුමලු ද කරේ තබාගෙන එනවා.</w:t>
      </w:r>
    </w:p>
    <w:p w:rsidR="00DF298B" w:rsidRPr="00680B2B" w:rsidRDefault="00680B2B">
      <w:pPr>
        <w:rPr>
          <w:rFonts w:ascii="Nirmala UI" w:hAnsi="Nirmala UI" w:cs="Nirmala UI"/>
        </w:rPr>
      </w:pPr>
      <w:r w:rsidRPr="00680B2B">
        <w:rPr>
          <w:rFonts w:ascii="Nirmala UI" w:hAnsi="Nirmala UI" w:cs="Nirmala UI"/>
        </w:rPr>
        <w:t>දුම්බර වනපෙත අතරින්- රිවස්ටන් ප්‍රදේශය- කුසුම්සිරි විජයවර්ධන</w:t>
      </w:r>
    </w:p>
    <w:p w:rsidR="00DF298B" w:rsidRPr="00680B2B" w:rsidRDefault="00680B2B">
      <w:pPr>
        <w:rPr>
          <w:rFonts w:ascii="Nirmala UI" w:hAnsi="Nirmala UI" w:cs="Nirmala UI"/>
        </w:rPr>
      </w:pPr>
      <w:r w:rsidRPr="00680B2B">
        <w:rPr>
          <w:rFonts w:ascii="Nirmala UI" w:hAnsi="Nirmala UI" w:cs="Nirmala UI"/>
        </w:rPr>
        <w:t>නිල සංඛ්‍යා ලේඛණයන්ට අනුව නකල්ස් වනාන්තරය තුළ පවතින ගම්මාන ගණන 86ක්. කුඩාම ගම්මානය ලෙස ප්‍රකට ‘වල්පොලමුල්ල’ ගම ද, ජනප්‍රිය මීමුරේ ගම ද අයත් වන්නේ මේ ගම්මානයන් අතරට යි. නමුත් මීමුරේ ගම නම් දැන් සංචාරක කර්මාන්තය නිසා නවීකරණය වෙලා. ඒවාට අමතරව රණමුරේ, කයිකාවල, ගලමුදුන, උඩගල්දෙබොක්ක, කළුගල, දෙහිගොල්ල, රඹුක්ඔළුව, ඉමාඩුව ආදී හුදකලා මිනිස් වාසයන් ගණනාවක් මෙහි සැඟවී තිබෙනවා. ඒ අතරින් කිහිපයක් ගැන සොයාබලමු.</w:t>
      </w:r>
    </w:p>
    <w:p w:rsidR="00DF298B" w:rsidRPr="00680B2B" w:rsidRDefault="00680B2B">
      <w:pPr>
        <w:rPr>
          <w:rFonts w:ascii="Nirmala UI" w:hAnsi="Nirmala UI" w:cs="Nirmala UI"/>
        </w:rPr>
      </w:pPr>
      <w:r w:rsidRPr="00680B2B">
        <w:rPr>
          <w:rFonts w:ascii="Nirmala UI" w:hAnsi="Nirmala UI" w:cs="Nirmala UI"/>
        </w:rPr>
        <w:t>ගලමුදුනට යන අතරමග හමුවන යහන්ගල-wonderingbambi.blogspot.com</w:t>
      </w:r>
    </w:p>
    <w:p w:rsidR="00DF298B" w:rsidRPr="00680B2B" w:rsidRDefault="00680B2B">
      <w:pPr>
        <w:rPr>
          <w:rFonts w:ascii="Nirmala UI" w:hAnsi="Nirmala UI" w:cs="Nirmala UI"/>
        </w:rPr>
      </w:pPr>
      <w:r w:rsidRPr="00680B2B">
        <w:rPr>
          <w:rFonts w:ascii="Nirmala UI" w:hAnsi="Nirmala UI" w:cs="Nirmala UI"/>
        </w:rPr>
        <w:t xml:space="preserve">ගලමුදුනට ගමන් කිරීම නම් ලේසි නැහැ. එය මිනිපේ ප්‍රාදේශීය ලේකම් කොට්ඨාසයට අයත් අති දුෂ්කර ගම්මානයක්. මේ නිසාවෙන් සංචාරකයන්ගෙන් මේ ගම බේරිලයි තියෙන්නේ. ගලමුදුන තියෙන්නෙ නුවර-මහියංගණ පාරෙ හුන්නස්ගිරිය, උඩුදුම්බර පැත්තට වෙන්නයි. මහියංගනය-හසලක පාරෙන් යන්නත් </w:t>
      </w:r>
      <w:r w:rsidRPr="00680B2B">
        <w:rPr>
          <w:rFonts w:ascii="Nirmala UI" w:hAnsi="Nirmala UI" w:cs="Nirmala UI"/>
        </w:rPr>
        <w:lastRenderedPageBreak/>
        <w:t>පුලුවන්. උඩුදුම්බරින් සුළුගුණේට ගිහින් එතනින් උඩගල්දෙබොක්ක කියන කඳුකර ගමට යන්න ඕනෑ. එතන ඉඳනුත් තවත් කිලෝමීටර 3ක් පයින් ගියාම තමයි ගලමුදුන ගම හමුවෙන්නෙ. මේ ගමන අලිඇතුන් ගැවසෙන වනය හරහා ඇළදොළ පසුකරමින් යායුතු වෙනවා. ගමට නුදුරින් යහන්ගල පර්වතය පිහිටා තිබෙනවා.</w:t>
      </w:r>
    </w:p>
    <w:p w:rsidR="00DF298B" w:rsidRPr="00680B2B" w:rsidRDefault="00680B2B">
      <w:pPr>
        <w:rPr>
          <w:rFonts w:ascii="Nirmala UI" w:hAnsi="Nirmala UI" w:cs="Nirmala UI"/>
        </w:rPr>
      </w:pPr>
      <w:r w:rsidRPr="00680B2B">
        <w:rPr>
          <w:rFonts w:ascii="Nirmala UI" w:hAnsi="Nirmala UI" w:cs="Nirmala UI"/>
        </w:rPr>
        <w:t>ගලමුදුනේ නිවසක්- 1bp.blogspot.com</w:t>
      </w:r>
    </w:p>
    <w:p w:rsidR="00DF298B" w:rsidRPr="00680B2B" w:rsidRDefault="00680B2B">
      <w:pPr>
        <w:rPr>
          <w:rFonts w:ascii="Nirmala UI" w:hAnsi="Nirmala UI" w:cs="Nirmala UI"/>
        </w:rPr>
      </w:pPr>
      <w:r w:rsidRPr="00680B2B">
        <w:rPr>
          <w:rFonts w:ascii="Nirmala UI" w:hAnsi="Nirmala UI" w:cs="Nirmala UI"/>
        </w:rPr>
        <w:t>මේ ගමනේ මුලින්ම හමුවන්නේ උඩගලදෙබොක්ක කියන ගමයි. එහි සිට තවත් කඳු තරණය කිරීමෙන් ගලමුදුන ගමට ළඟාවිය හැකියි. මෙහි ගැමියන් කිතුල් රා නිපදවීම, හකුරු තැනීම, බෝග වගාව, සහ එනසාල් වගාවත් කරනවා.</w:t>
      </w:r>
    </w:p>
    <w:p w:rsidR="00DF298B" w:rsidRPr="00680B2B" w:rsidRDefault="00680B2B">
      <w:pPr>
        <w:rPr>
          <w:rFonts w:ascii="Nirmala UI" w:hAnsi="Nirmala UI" w:cs="Nirmala UI"/>
        </w:rPr>
      </w:pPr>
      <w:r w:rsidRPr="00680B2B">
        <w:rPr>
          <w:rFonts w:ascii="Nirmala UI" w:hAnsi="Nirmala UI" w:cs="Nirmala UI"/>
        </w:rPr>
        <w:t>ගලමුදුන ගම්මානය පෙර දවස උඩරට රාජධානියේ ආරක්ෂක කටයුතු වලට ද ප්‍රයෝජනයට ගත් ඓතිහාසික ගම්මානයක් බව ජනප්‍රවාදයන් පවසනවා. මෙම ගම්මානයට ප්‍රවාහන පහසුකම් කෙසේ වෙතත් හරිහැටි මාර්ග පහසුකමක් වත් නොමැතිවීම නිසා ගම්මුන් දැඩි ලෙස අසීරුතාවයට පත්වෙලා.</w:t>
      </w:r>
    </w:p>
    <w:p w:rsidR="00DF298B" w:rsidRPr="00680B2B" w:rsidRDefault="00680B2B">
      <w:pPr>
        <w:rPr>
          <w:rFonts w:ascii="Nirmala UI" w:hAnsi="Nirmala UI" w:cs="Nirmala UI"/>
        </w:rPr>
      </w:pPr>
      <w:r w:rsidRPr="00680B2B">
        <w:rPr>
          <w:rFonts w:ascii="Nirmala UI" w:hAnsi="Nirmala UI" w:cs="Nirmala UI"/>
        </w:rPr>
        <w:t>ගලමුදුනේ ජීවිතය -4bp.blogspot.com</w:t>
      </w:r>
    </w:p>
    <w:p w:rsidR="00DF298B" w:rsidRPr="00680B2B" w:rsidRDefault="00680B2B">
      <w:pPr>
        <w:rPr>
          <w:rFonts w:ascii="Nirmala UI" w:hAnsi="Nirmala UI" w:cs="Nirmala UI"/>
        </w:rPr>
      </w:pPr>
      <w:r w:rsidRPr="00680B2B">
        <w:rPr>
          <w:rFonts w:ascii="Nirmala UI" w:hAnsi="Nirmala UI" w:cs="Nirmala UI"/>
        </w:rPr>
        <w:t>ගලමුදුන ගම්වාසීන් තම අවශ්‍යතා සඳහා විල්ගමුව,කොලොන්ගොඩ, හසලක, හඳුන්ගමුව වැනි ආසන්න නගර කරා යායුතු වන්නේ කැලෑව මැදින් අඩි පාරවල් දිගේ පැමිණ, ඉන්පසුව සුළුගුණේ අසලින් ගලා යන හීං ගඟට බැස, ගඟ හරහා පා ගමනින් එගොඩ වීමෙන්. ගඟේ ජලය වැඩි වූ විට ඉන් එගොඩ වීමත් සිහිනයක්. පසුගිය කාලයේ මේ ගඟ හරහා පාලමක් ඉදි කළත් එය ගංවතුරට හසු වී කඩාගෙන ගියා.</w:t>
      </w:r>
    </w:p>
    <w:p w:rsidR="00DF298B" w:rsidRPr="00680B2B" w:rsidRDefault="00680B2B">
      <w:pPr>
        <w:rPr>
          <w:rFonts w:ascii="Nirmala UI" w:hAnsi="Nirmala UI" w:cs="Nirmala UI"/>
        </w:rPr>
      </w:pPr>
      <w:r w:rsidRPr="00680B2B">
        <w:rPr>
          <w:rFonts w:ascii="Nirmala UI" w:hAnsi="Nirmala UI" w:cs="Nirmala UI"/>
        </w:rPr>
        <w:t>අතරමග කුඹුරු- චතුර මධුසංක, cm photography Facebook page</w:t>
      </w:r>
    </w:p>
    <w:p w:rsidR="00DF298B" w:rsidRPr="00680B2B" w:rsidRDefault="00680B2B">
      <w:pPr>
        <w:rPr>
          <w:rFonts w:ascii="Nirmala UI" w:hAnsi="Nirmala UI" w:cs="Nirmala UI"/>
        </w:rPr>
      </w:pPr>
      <w:r w:rsidRPr="00680B2B">
        <w:rPr>
          <w:rFonts w:ascii="Nirmala UI" w:hAnsi="Nirmala UI" w:cs="Nirmala UI"/>
        </w:rPr>
        <w:t>කෘෂි බෝගවලින් සරුසාර ගලමුදුන ගමේ ජීවන රටාව ටිකක් දුෂ්කර වුණත් මිනිස්සු නම් ඉන්නෙ සතුටින්. ඒ, කුඹුරු, එළවළු කොරටු වලින් එහෙම හොඳ අදායමක් එන නිසයි. ගංගා, ඇලදොළ වලින් වටවුණු මේ ගම අවට ලෝකයෙන් වෙන් වූ අපූරු කෙම්බිමක් වගේ. කුඹුරු යායට එපිටින් පේන ලකේගල, ඊට පැත්තකින් පේන යහන්ගල වගේම, ඈතින් දිස්වන උහුණුගල, තෙලඹුගල, කුවේණිගල, තුන්හිස්ගල වගේ කඳු ගලමුදුන ගම ලස්සන කරන බව කියන්නත් දෙයක් ද?</w:t>
      </w:r>
    </w:p>
    <w:p w:rsidR="00DF298B" w:rsidRPr="00680B2B" w:rsidRDefault="00680B2B">
      <w:pPr>
        <w:rPr>
          <w:rFonts w:ascii="Nirmala UI" w:hAnsi="Nirmala UI" w:cs="Nirmala UI"/>
        </w:rPr>
      </w:pPr>
      <w:r w:rsidRPr="00680B2B">
        <w:rPr>
          <w:rFonts w:ascii="Nirmala UI" w:hAnsi="Nirmala UI" w:cs="Nirmala UI"/>
        </w:rPr>
        <w:t>යහන්ගල පෙනෙන අයුරු- lakdasun.org</w:t>
      </w:r>
    </w:p>
    <w:p w:rsidR="00DF298B" w:rsidRPr="00680B2B" w:rsidRDefault="00680B2B">
      <w:pPr>
        <w:rPr>
          <w:rFonts w:ascii="Nirmala UI" w:hAnsi="Nirmala UI" w:cs="Nirmala UI"/>
        </w:rPr>
      </w:pPr>
      <w:r w:rsidRPr="00680B2B">
        <w:rPr>
          <w:rFonts w:ascii="Nirmala UI" w:hAnsi="Nirmala UI" w:cs="Nirmala UI"/>
        </w:rPr>
        <w:t xml:space="preserve">ගලමුදුනට පහළින් පිහිටි මේ ගමට ග්‍රාමසේවා වසමක් ද තිබෙනවා. ගමේ පවුල් 40ක් පමණ ඉන්නවා. බඩුවක්මුට්ටුවක් ගන්න නම් කැලෑවේ කන්ද බැහැලා කිලෝමීටර හයහමාරක් පයින් කොළොංගොඩ පොළටම යන්න ඕනෑ. මාස ගාණක් තිස්සේ හදාපු පැණි, හකුරු, බවබෝග එකතු කරගෙන ගැමියන් පොළට යනවා. ගමේ හැමෝම එකතු වෙලා උදේ 6.30ට තමයි පහළට බහින්නේ. ආපිට එනකොට රෑ බෝ වෙනවා. අලින්ට බයේ කවුරුත් තනියම යන්නේ නෑ. ගෙනෙන බඩු මදි වුණොත් දුම්මැස්සේ තියන කුරහන් වලින් තලප හදාගෙන කාලා ජීවත් වෙනවා. ජයට මඟුලක් </w:t>
      </w:r>
      <w:r w:rsidRPr="00680B2B">
        <w:rPr>
          <w:rFonts w:ascii="Nirmala UI" w:hAnsi="Nirmala UI" w:cs="Nirmala UI"/>
        </w:rPr>
        <w:lastRenderedPageBreak/>
        <w:t>කෑම මේ අයට නුහුරු යි. බොහෝමයක් මඟුල් කෙරෙන්නේ දීග යන කල වයසට නොවේ. බාලවියේ දී විවාහ වීම මෙහි සුලබ යි. බොහෝ විවාහ සිදුවන්නෙත් ගමේ පවුල් කිහිපය අතර විතරයි. මෙහි ප්‍රාථමික පාසලක් ද පිහිටා තිබෙනවා.</w:t>
      </w:r>
    </w:p>
    <w:p w:rsidR="00DF298B" w:rsidRPr="00680B2B" w:rsidRDefault="00680B2B">
      <w:pPr>
        <w:rPr>
          <w:rFonts w:ascii="Nirmala UI" w:hAnsi="Nirmala UI" w:cs="Nirmala UI"/>
        </w:rPr>
      </w:pPr>
      <w:r w:rsidRPr="00680B2B">
        <w:rPr>
          <w:rFonts w:ascii="Nirmala UI" w:hAnsi="Nirmala UI" w:cs="Nirmala UI"/>
        </w:rPr>
        <w:t>මේ දවස්වල මොරගහකන්ද වනය ජලාශයක් වී ඇති නිසා ලග්ගල පැත්තේ අලි රංචු දවල්ට මේ ගම්මාන කරා පැමිණෙනවා. මේ වගේ කරදර රැසක් සමඟයි මේ ගම්වාසීන් ජීවත් වන්නේ.</w:t>
      </w:r>
    </w:p>
    <w:p w:rsidR="00DF298B" w:rsidRPr="00680B2B" w:rsidRDefault="00680B2B">
      <w:pPr>
        <w:rPr>
          <w:rFonts w:ascii="Nirmala UI" w:hAnsi="Nirmala UI" w:cs="Nirmala UI"/>
        </w:rPr>
      </w:pPr>
      <w:r w:rsidRPr="00680B2B">
        <w:rPr>
          <w:rFonts w:ascii="Nirmala UI" w:hAnsi="Nirmala UI" w:cs="Nirmala UI"/>
        </w:rPr>
        <w:t>දන්දෙනිකුඹුරේ වෙදමහත්තයා- Nadeeka Daya Bandara,  dailymirror.lk</w:t>
      </w:r>
    </w:p>
    <w:p w:rsidR="00DF298B" w:rsidRPr="00680B2B" w:rsidRDefault="00680B2B">
      <w:pPr>
        <w:rPr>
          <w:rFonts w:ascii="Nirmala UI" w:hAnsi="Nirmala UI" w:cs="Nirmala UI"/>
        </w:rPr>
      </w:pPr>
      <w:r w:rsidRPr="00680B2B">
        <w:rPr>
          <w:rFonts w:ascii="Nirmala UI" w:hAnsi="Nirmala UI" w:cs="Nirmala UI"/>
        </w:rPr>
        <w:t>ජීවත්වීමට හැකි කිසිදු පහසුකමක් නොමැති වීම හේතුවෙන් මහනුවර දිස්ත්‍රික්කයේ දුෂ්කර ගම්මානයක් මේ වන විට හුදකලා ගමක් බවට පත් වෙලා. මීමුරේ, ගලමුදුන, හෙට්ටිපොළ, සුළුගුණේ, ගොඩඋල්පත යන ගම්මාන වලින් වටවී තිබෙන දන්දෙණිකුඹුරයි ඒ. ගමට සුළුගුණේ සිට කඳු හරහා පැය තුනකට ආසන්න කාලයක් පයින් ගමන් කළ යුතු යි.</w:t>
      </w:r>
    </w:p>
    <w:p w:rsidR="00DF298B" w:rsidRPr="00680B2B" w:rsidRDefault="00680B2B">
      <w:pPr>
        <w:rPr>
          <w:rFonts w:ascii="Nirmala UI" w:hAnsi="Nirmala UI" w:cs="Nirmala UI"/>
        </w:rPr>
      </w:pPr>
      <w:r w:rsidRPr="00680B2B">
        <w:rPr>
          <w:rFonts w:ascii="Nirmala UI" w:hAnsi="Nirmala UI" w:cs="Nirmala UI"/>
        </w:rPr>
        <w:t>මීමුරේ ග්‍රාම නිලධාරි කොට්ඨාසයට අයත් අති දුෂ්කර ගමක් වන දන්දෙණිකුඹුර අද වන විට එක් පුද්ගලයෙකු පමණක් ජීවත් වන ගම්මානයක් බවට පත්ව ඇත්තේ ජනතාවට ජීවත්වීමට හැකි ප්‍රමාණවත් පහසුකම් එහි නොමැති වීම නිසායි.</w:t>
      </w:r>
    </w:p>
    <w:p w:rsidR="00DF298B" w:rsidRPr="00680B2B" w:rsidRDefault="00680B2B">
      <w:pPr>
        <w:rPr>
          <w:rFonts w:ascii="Nirmala UI" w:hAnsi="Nirmala UI" w:cs="Nirmala UI"/>
        </w:rPr>
      </w:pPr>
      <w:r w:rsidRPr="00680B2B">
        <w:rPr>
          <w:rFonts w:ascii="Nirmala UI" w:hAnsi="Nirmala UI" w:cs="Nirmala UI"/>
        </w:rPr>
        <w:t>අවට සොබා සුන්දරත්වය- worldisbeautiful.net</w:t>
      </w:r>
    </w:p>
    <w:p w:rsidR="00DF298B" w:rsidRPr="00680B2B" w:rsidRDefault="00680B2B">
      <w:pPr>
        <w:rPr>
          <w:rFonts w:ascii="Nirmala UI" w:hAnsi="Nirmala UI" w:cs="Nirmala UI"/>
        </w:rPr>
      </w:pPr>
      <w:r w:rsidRPr="00680B2B">
        <w:rPr>
          <w:rFonts w:ascii="Nirmala UI" w:hAnsi="Nirmala UI" w:cs="Nirmala UI"/>
        </w:rPr>
        <w:t>අද මේ ගමේ ජීවත්වන්නේ හීන්බණ්ඩා වෙදමහත්තයා පමණ යි. ඔහුගේ ඥාතින් සිටින්නේ මීමුරේ ගමේ. ඒ වෙත දුර කි. මී. 8ක්.</w:t>
      </w:r>
    </w:p>
    <w:p w:rsidR="00DF298B" w:rsidRPr="00680B2B" w:rsidRDefault="00680B2B">
      <w:pPr>
        <w:rPr>
          <w:rFonts w:ascii="Nirmala UI" w:hAnsi="Nirmala UI" w:cs="Nirmala UI"/>
        </w:rPr>
      </w:pPr>
      <w:r w:rsidRPr="00680B2B">
        <w:rPr>
          <w:rFonts w:ascii="Nirmala UI" w:hAnsi="Nirmala UI" w:cs="Nirmala UI"/>
        </w:rPr>
        <w:t>අදින් වසර පහළොවකට පෙර පවුල් තිහක් පමණ ජීවත් වී ඇති මෙම ගම්මානයේ ජනතාව මෙහි ඇති අති දුෂ්කර බව හේතුවෙන් ක්‍රමයෙන් ගම අතහැර ගොස් වෙනත් ප්‍රදේශයන් වල පදිංචි වෙලා. ප්‍රවාහන ක්‍රමයක් නොමැති වීම ප්‍රධාන ගැටලුවක්.</w:t>
      </w:r>
    </w:p>
    <w:p w:rsidR="00DF298B" w:rsidRPr="00680B2B" w:rsidRDefault="00680B2B">
      <w:pPr>
        <w:rPr>
          <w:rFonts w:ascii="Nirmala UI" w:hAnsi="Nirmala UI" w:cs="Nirmala UI"/>
        </w:rPr>
      </w:pPr>
      <w:r w:rsidRPr="00680B2B">
        <w:rPr>
          <w:rFonts w:ascii="Nirmala UI" w:hAnsi="Nirmala UI" w:cs="Nirmala UI"/>
        </w:rPr>
        <w:t>ලකේගල සුන්දරත්වය – කුසුම්සිරි විජයවර්ධන</w:t>
      </w:r>
    </w:p>
    <w:p w:rsidR="00DF298B" w:rsidRPr="00680B2B" w:rsidRDefault="00680B2B">
      <w:pPr>
        <w:rPr>
          <w:rFonts w:ascii="Nirmala UI" w:hAnsi="Nirmala UI" w:cs="Nirmala UI"/>
        </w:rPr>
      </w:pPr>
      <w:r w:rsidRPr="00680B2B">
        <w:rPr>
          <w:rFonts w:ascii="Nirmala UI" w:hAnsi="Nirmala UI" w:cs="Nirmala UI"/>
        </w:rPr>
        <w:t>ලග්ගල-පල්ලේගම සිට මෙම ගම්මාන වෙත ගමන් කළ යුතු යි. මේවා ලග්ගල මැතිවරණ කොට්ටාසයට අයත්. පල්ලේගම සිට නාරංගමුවට කිලෝමීටර 13ක්‌ පමණ දුරයි. බස්‌ රථයකින් වුව ද ළඟා විය හැකි වුණත් මාර්ගය දුෂ්කර යි. ලග්ගල සිට රණමුරේ පසුකරමින් නාරංගමුවට පැමිණිය හැකි යි. රණමුරේ සිට මීමුරේට අඩිපාර වැටී ඇත්තේ සුප්‍රකට ලකේගල කන්ද අසලින්. එම පර්වතය ආසන්නයේ ලකේගල සහ නාරංගමුව ලෙස ග්‍රාම නිලධාරී කොට්‌ඨාසයන් දෙකක් තිබෙනවා. නාරංගමුවේ සිට අඩිපාරක් ඔස්සේ ලකේගල ගමට යා හැකි යි. මේ ගැමියන් හේන් වගාව, කුඹුරු ගොවිතැන මෙන්ම එනසාල් වගාවේත් නියැලෙනවා.</w:t>
      </w:r>
    </w:p>
    <w:p w:rsidR="00DF298B" w:rsidRPr="00680B2B" w:rsidRDefault="00680B2B">
      <w:pPr>
        <w:rPr>
          <w:rFonts w:ascii="Nirmala UI" w:hAnsi="Nirmala UI" w:cs="Nirmala UI"/>
        </w:rPr>
      </w:pPr>
      <w:r w:rsidRPr="00680B2B">
        <w:rPr>
          <w:rFonts w:ascii="Nirmala UI" w:hAnsi="Nirmala UI" w:cs="Nirmala UI"/>
        </w:rPr>
        <w:t>ඇටන්වල දරුවන්- කුසුම්සිරි විජයවර්ධන</w:t>
      </w:r>
    </w:p>
    <w:p w:rsidR="00DF298B" w:rsidRPr="00680B2B" w:rsidRDefault="00680B2B">
      <w:pPr>
        <w:rPr>
          <w:rFonts w:ascii="Nirmala UI" w:hAnsi="Nirmala UI" w:cs="Nirmala UI"/>
        </w:rPr>
      </w:pPr>
      <w:r w:rsidRPr="00680B2B">
        <w:rPr>
          <w:rFonts w:ascii="Nirmala UI" w:hAnsi="Nirmala UI" w:cs="Nirmala UI"/>
        </w:rPr>
        <w:lastRenderedPageBreak/>
        <w:t>මාතලේ දිස්‌ත්‍රික්‌කයට අයත්, ලග්ගල උඩසියපත්තුවේ පිහිටි ඇටන්වල ගම්මානයට රිවර්ස්ටන්-පිටවල-ඉලුක්කුඹුර හරහා පැමිණිය යුතු යි. ඉලුක්කුඹුරේ සිට රත්නින්ද දක්වා තනි දොරේ ලංගම බස් ඉඳහිට ගමන් කරනවා. මේ පාරේ ලොකු වාහන ගමන් කිරීමට බැහැ. රත්නින්ද සිට තවත් කි. මී. 4ක් පමණ අඩිපාරක් ඔස්සේ ගමන් කළ යුතු වෙනවා. තෙල්ගමු ඔයෙන් එගොඩ වීමෙන් පසු ඇටන්වල ගම හමුවෙනවා. පසුගිය දා සංචාරක පිරිසක හයදෙනෙක් මේ ගම අසලින් තෙල්ගමු ඔයේ දිය නෑමට ගොස් මියගිය සිද්ධිය ඔබට මතක ඇති.</w:t>
      </w:r>
    </w:p>
    <w:p w:rsidR="00DF298B" w:rsidRPr="00680B2B" w:rsidRDefault="00680B2B">
      <w:pPr>
        <w:rPr>
          <w:rFonts w:ascii="Nirmala UI" w:hAnsi="Nirmala UI" w:cs="Nirmala UI"/>
        </w:rPr>
      </w:pPr>
      <w:r w:rsidRPr="00680B2B">
        <w:rPr>
          <w:rFonts w:ascii="Nirmala UI" w:hAnsi="Nirmala UI" w:cs="Nirmala UI"/>
        </w:rPr>
        <w:t>ඇටන්වල කුඹුරු පසුබිමින් මානිගල – කුසුම්සිරි විජයවර්ධන</w:t>
      </w:r>
    </w:p>
    <w:p w:rsidR="00DF298B" w:rsidRPr="00680B2B" w:rsidRDefault="00680B2B">
      <w:pPr>
        <w:rPr>
          <w:rFonts w:ascii="Nirmala UI" w:hAnsi="Nirmala UI" w:cs="Nirmala UI"/>
        </w:rPr>
      </w:pPr>
      <w:r w:rsidRPr="00680B2B">
        <w:rPr>
          <w:rFonts w:ascii="Nirmala UI" w:hAnsi="Nirmala UI" w:cs="Nirmala UI"/>
        </w:rPr>
        <w:t>හෙල්මළු කුඹුරු, එළවළු වගාව, කිරිහරක් ඇතිකිරීම, කිතුල් මැදීම ජීවනෝපාය කරගත් මේ ගමට පිටුපසින් මානිගල කන්ද ඇදී යනවා.</w:t>
      </w:r>
    </w:p>
    <w:p w:rsidR="00DF298B" w:rsidRPr="00680B2B" w:rsidRDefault="00680B2B">
      <w:pPr>
        <w:rPr>
          <w:rFonts w:ascii="Nirmala UI" w:hAnsi="Nirmala UI" w:cs="Nirmala UI"/>
        </w:rPr>
      </w:pPr>
      <w:r w:rsidRPr="00680B2B">
        <w:rPr>
          <w:rFonts w:ascii="Nirmala UI" w:hAnsi="Nirmala UI" w:cs="Nirmala UI"/>
        </w:rPr>
        <w:t>ගම්මානයේ පිදුරු බිස්සක්- කුසුම්සිරි විජයවර්ධන</w:t>
      </w:r>
    </w:p>
    <w:p w:rsidR="00DF298B" w:rsidRPr="00680B2B" w:rsidRDefault="00680B2B">
      <w:pPr>
        <w:rPr>
          <w:rFonts w:ascii="Nirmala UI" w:hAnsi="Nirmala UI" w:cs="Nirmala UI"/>
        </w:rPr>
      </w:pPr>
      <w:r w:rsidRPr="00680B2B">
        <w:rPr>
          <w:rFonts w:ascii="Nirmala UI" w:hAnsi="Nirmala UI" w:cs="Nirmala UI"/>
        </w:rPr>
        <w:t>මේ ගැමියන් බුලත් කොළ වෙනුවට තලාකොළ හැපීමට පුරුදු වී සිටිනවා. ඔවුන් ගඟේ බණ්ඩාර දෙවියන් අදහනවා. ඉතා සුන්දර ගම්මානයක් වන මෙහි කුඹුරු වැපිරීමේ දී වගේම අස්‌වනු කපා ලබන පළමු අස්‌වනු පුද දෙන්නේ ද ගඟේ බණ්‌ඩාර දෙවියන්ගේ නාමයට යි.</w:t>
      </w:r>
    </w:p>
    <w:p w:rsidR="00DF298B" w:rsidRPr="00680B2B" w:rsidRDefault="00680B2B">
      <w:pPr>
        <w:rPr>
          <w:rFonts w:ascii="Nirmala UI" w:hAnsi="Nirmala UI" w:cs="Nirmala UI"/>
        </w:rPr>
      </w:pPr>
      <w:r w:rsidRPr="00680B2B">
        <w:rPr>
          <w:rFonts w:ascii="Nirmala UI" w:hAnsi="Nirmala UI" w:cs="Nirmala UI"/>
        </w:rPr>
        <w:t>ඇටන්වල ගැමියෙක්- කුසුම්සිරි විජයවර්ධන</w:t>
      </w:r>
    </w:p>
    <w:p w:rsidR="00DF298B" w:rsidRPr="00680B2B" w:rsidRDefault="00680B2B">
      <w:pPr>
        <w:rPr>
          <w:rFonts w:ascii="Nirmala UI" w:hAnsi="Nirmala UI" w:cs="Nirmala UI"/>
        </w:rPr>
      </w:pPr>
      <w:r w:rsidRPr="00680B2B">
        <w:rPr>
          <w:rFonts w:ascii="Nirmala UI" w:hAnsi="Nirmala UI" w:cs="Nirmala UI"/>
        </w:rPr>
        <w:t>ඇටන්වල ගම්මානය පසු කරමින් වනය ඔස්සේ දිවෙන අඩිපාර දිගේ කි. මී. 4ක් පමණ කඳු තරණය කිරීමෙන් වල්පොමුල්ල නම් සොඳුරු පාරම්පරික ගම්පියසට ළඟාවිය හැකියි. එය වන මැද කඳු අතර පිහිටි සානුවක නිර්මාණය වූ ගමක්. ආසන්නම වෙළඳසැලට (කුඩා කඩයක්) කි. මී. 8ක් විතර දුරයි.</w:t>
      </w:r>
    </w:p>
    <w:p w:rsidR="00DF298B" w:rsidRPr="00680B2B" w:rsidRDefault="00680B2B">
      <w:pPr>
        <w:rPr>
          <w:rFonts w:ascii="Nirmala UI" w:hAnsi="Nirmala UI" w:cs="Nirmala UI"/>
        </w:rPr>
      </w:pPr>
      <w:r w:rsidRPr="00680B2B">
        <w:rPr>
          <w:rFonts w:ascii="Nirmala UI" w:hAnsi="Nirmala UI" w:cs="Nirmala UI"/>
        </w:rPr>
        <w:t>මානිගල පසුකරම්න්  වල්පොලමුල්ල බලා – කුසුම්සිරි විජයවර්ධන</w:t>
      </w:r>
    </w:p>
    <w:p w:rsidR="00DF298B" w:rsidRPr="00680B2B" w:rsidRDefault="00680B2B">
      <w:pPr>
        <w:rPr>
          <w:rFonts w:ascii="Nirmala UI" w:hAnsi="Nirmala UI" w:cs="Nirmala UI"/>
        </w:rPr>
      </w:pPr>
      <w:r w:rsidRPr="00680B2B">
        <w:rPr>
          <w:rFonts w:ascii="Nirmala UI" w:hAnsi="Nirmala UI" w:cs="Nirmala UI"/>
        </w:rPr>
        <w:t>ලංකාවේ පොඩිම ගම තමයි වල්පොලමුල්ල. එහි අද වන විට ඇත්තේ එක් නිවසක් පමණ යි.</w:t>
      </w:r>
    </w:p>
    <w:p w:rsidR="00DF298B" w:rsidRPr="00680B2B" w:rsidRDefault="00680B2B">
      <w:pPr>
        <w:rPr>
          <w:rFonts w:ascii="Nirmala UI" w:hAnsi="Nirmala UI" w:cs="Nirmala UI"/>
        </w:rPr>
      </w:pPr>
      <w:r w:rsidRPr="00680B2B">
        <w:rPr>
          <w:rFonts w:ascii="Nirmala UI" w:hAnsi="Nirmala UI" w:cs="Nirmala UI"/>
        </w:rPr>
        <w:t>වල්පොලමුල්ල-achhcaruduli.blogspot.com, Nadeera Prasanna</w:t>
      </w:r>
    </w:p>
    <w:p w:rsidR="00DF298B" w:rsidRPr="00680B2B" w:rsidRDefault="00680B2B">
      <w:pPr>
        <w:rPr>
          <w:rFonts w:ascii="Nirmala UI" w:hAnsi="Nirmala UI" w:cs="Nirmala UI"/>
        </w:rPr>
      </w:pPr>
      <w:r w:rsidRPr="00680B2B">
        <w:rPr>
          <w:rFonts w:ascii="Nirmala UI" w:hAnsi="Nirmala UI" w:cs="Nirmala UI"/>
        </w:rPr>
        <w:t>කඳු සහ දියඇලි වටකරගත් ඉතා සුන්දර ප්‍රදේශයක් වුවත් ගමේ දුෂ්කරතාවය නම් ඉහළයි. ගමේ පුංචි කුඹුරු යායකුත් තිබෙනවා. හේන් වගාව වගේම කිතුල් මැදීමත් මෙහි සිදුවුණත් අද ගම පාලුවට ගිහින්. ගම්වැසියන් ගම අතහැර වෙනත් ගම්මානවලට ගිහිල්ලා. එයට ප්‍රධාන හේතුව වනඅලි කරදරය බවයි පැවසෙන්නේ.</w:t>
      </w:r>
    </w:p>
    <w:p w:rsidR="00DF298B" w:rsidRPr="00680B2B" w:rsidRDefault="00680B2B">
      <w:pPr>
        <w:rPr>
          <w:rFonts w:ascii="Nirmala UI" w:hAnsi="Nirmala UI" w:cs="Nirmala UI"/>
        </w:rPr>
      </w:pPr>
      <w:r w:rsidRPr="00680B2B">
        <w:rPr>
          <w:rFonts w:ascii="Nirmala UI" w:hAnsi="Nirmala UI" w:cs="Nirmala UI"/>
        </w:rPr>
        <w:t>ආශ්‍රිත මූලාශ්‍ර:</w:t>
      </w:r>
    </w:p>
    <w:p w:rsidR="00DF298B" w:rsidRPr="00680B2B" w:rsidRDefault="00680B2B">
      <w:pPr>
        <w:rPr>
          <w:rFonts w:ascii="Nirmala UI" w:hAnsi="Nirmala UI" w:cs="Nirmala UI"/>
        </w:rPr>
      </w:pPr>
      <w:r w:rsidRPr="00680B2B">
        <w:rPr>
          <w:rFonts w:ascii="Nirmala UI" w:hAnsi="Nirmala UI" w:cs="Nirmala UI"/>
        </w:rPr>
        <w:t>සුන්දර දුම්බර- කුසුම්සිරි විජයවර්ධන</w:t>
      </w:r>
    </w:p>
    <w:p w:rsidR="00DF298B" w:rsidRPr="00680B2B" w:rsidRDefault="00680B2B">
      <w:pPr>
        <w:rPr>
          <w:rFonts w:ascii="Nirmala UI" w:hAnsi="Nirmala UI" w:cs="Nirmala UI"/>
        </w:rPr>
      </w:pPr>
      <w:r w:rsidRPr="00680B2B">
        <w:rPr>
          <w:rFonts w:ascii="Nirmala UI" w:hAnsi="Nirmala UI" w:cs="Nirmala UI"/>
        </w:rPr>
        <w:lastRenderedPageBreak/>
        <w:t>ජගත් කණහැරආරච්චි ලියූ පුවත්පත් ලිපි</w:t>
      </w:r>
    </w:p>
    <w:p w:rsidR="00DF298B" w:rsidRPr="00680B2B" w:rsidRDefault="00680B2B">
      <w:pPr>
        <w:rPr>
          <w:rFonts w:ascii="Nirmala UI" w:hAnsi="Nirmala UI" w:cs="Nirmala UI"/>
        </w:rPr>
      </w:pPr>
      <w:r w:rsidRPr="00680B2B">
        <w:rPr>
          <w:rFonts w:ascii="Nirmala UI" w:hAnsi="Nirmala UI" w:cs="Nirmala UI"/>
        </w:rPr>
        <w:t>කවරය- ඇටන්වල ගැමියන් තෙලිගමු ඔයෙන් එගොඩවෙමින්</w:t>
      </w:r>
    </w:p>
    <w:p w:rsidR="00DF298B" w:rsidRPr="00680B2B" w:rsidRDefault="00680B2B">
      <w:pPr>
        <w:rPr>
          <w:rFonts w:ascii="Nirmala UI" w:hAnsi="Nirmala UI" w:cs="Nirmala UI"/>
        </w:rPr>
      </w:pPr>
      <w:r w:rsidRPr="00680B2B">
        <w:rPr>
          <w:rFonts w:ascii="Nirmala UI" w:hAnsi="Nirmala UI" w:cs="Nirmala UI"/>
        </w:rPr>
        <w:t>කොළඹ ඉඳන් කුරුණෑගල දක්වා යන A5 මාර්ගයේ එක් සන්ධිස්ථානයක් තමයි පොල්ගහවෙල. කොළඹ නගරයේ සිට කිලෝමීටර 74ක් පමණ ඊසාන දෙසින් පොල්ගහවෙල පිහිටා තිබෙනවා. මහඔය මේ ආසන්නයෙන් ගලාගෙන යන්නේ ප්‍රදේශයට දියවර සපයමින්. පොල්ගහවෙල කලක පටන්ම ප්‍රකටව තිබුණේ එහි පිහිටි දුම්රිය ස්ථානය නිසයි. අදත් අප අතරින් බොහෝ දෙනෙක් පොල්ගහවෙල පසුකර බොහෝ ගමන් ගියත් ඒ අවට පිහිටි නැරඹිය යුතු තැන් ගැන අවධානය යොමුකරන බවක් පේන්නෙ නැහැ. අපි බලමු මේ අවට තියෙන දැකබලාගත යුතු තැන් මොනවද කියලා.</w:t>
      </w:r>
    </w:p>
    <w:p w:rsidR="00DF298B" w:rsidRPr="00680B2B" w:rsidRDefault="00680B2B">
      <w:pPr>
        <w:rPr>
          <w:rFonts w:ascii="Nirmala UI" w:hAnsi="Nirmala UI" w:cs="Nirmala UI"/>
        </w:rPr>
      </w:pPr>
      <w:r w:rsidRPr="00680B2B">
        <w:rPr>
          <w:rFonts w:ascii="Nirmala UI" w:hAnsi="Nirmala UI" w:cs="Nirmala UI"/>
        </w:rPr>
        <w:t>පොල්ගහවෙලට පැමිණි දුම්රියක්- wikipedia.org</w:t>
      </w:r>
    </w:p>
    <w:p w:rsidR="00DF298B" w:rsidRPr="00680B2B" w:rsidRDefault="00680B2B">
      <w:pPr>
        <w:rPr>
          <w:rFonts w:ascii="Nirmala UI" w:hAnsi="Nirmala UI" w:cs="Nirmala UI"/>
        </w:rPr>
      </w:pPr>
      <w:r w:rsidRPr="00680B2B">
        <w:rPr>
          <w:rFonts w:ascii="Nirmala UI" w:hAnsi="Nirmala UI" w:cs="Nirmala UI"/>
        </w:rPr>
        <w:t>පොල්ගහවෙල දුම්රිය ස්ථානයට අවුරුදු 100කට වඩා ඉතිහාසයක් තිබෙනවා. එහි පැරණිම දෙමහල් ගොඩනැගිල්ලක් අදත් දැකගත හැකියි. ප්‍රධාන දුම්රිය මාර්ගයෙන් උතුරුදිග දුම්රිය මාර්ගය වෙන්කරන හංදිය, පොල්ගහවෙල දුම්රිය ස්ථානයේ පිහිටුවා තිබෙනවා. මේ දුම්රිය නැවතුම්පොළ වේදිකා 5කින් සමන්විත යි.</w:t>
      </w:r>
    </w:p>
    <w:p w:rsidR="00DF298B" w:rsidRPr="00680B2B" w:rsidRDefault="00680B2B">
      <w:pPr>
        <w:rPr>
          <w:rFonts w:ascii="Nirmala UI" w:hAnsi="Nirmala UI" w:cs="Nirmala UI"/>
        </w:rPr>
      </w:pPr>
      <w:r w:rsidRPr="00680B2B">
        <w:rPr>
          <w:rFonts w:ascii="Nirmala UI" w:hAnsi="Nirmala UI" w:cs="Nirmala UI"/>
        </w:rPr>
        <w:t>පැරණි දුම්රිය ස්ථාන ගොඩනැගිල්ල- panoramio.com, Malinda Prasad</w:t>
      </w:r>
    </w:p>
    <w:p w:rsidR="00DF298B" w:rsidRPr="00680B2B" w:rsidRDefault="00680B2B">
      <w:pPr>
        <w:rPr>
          <w:rFonts w:ascii="Nirmala UI" w:hAnsi="Nirmala UI" w:cs="Nirmala UI"/>
        </w:rPr>
      </w:pPr>
      <w:r w:rsidRPr="00680B2B">
        <w:rPr>
          <w:rFonts w:ascii="Nirmala UI" w:hAnsi="Nirmala UI" w:cs="Nirmala UI"/>
        </w:rPr>
        <w:t>කොටුව සිට දිවෙන ප්‍රධාන දුම්රිය මාර්ගය මහනුවර, මාතලේ, නාවලපිටිය, සහ බදුල්ල කරා දිවෙන අතර උතුරුදිග දුම්රිය මාර්ගය අනුරාධපුරය, යාපනය දක්වා දිව යනවා. ඉංග්‍රීසින් විසින් කොළඹ සිට පොල්ගහවෙල හරහා කුරුණෑගලට 1820 දී කරත්ත පාරක් ඉදිකළා. ඒ, ඔවුන්ගේ වෙළෙඳ බෝගයන් ප්‍රවාහනයට පහසුවීමට යි. පසුව මෙම මාර්ගය තාර දැමූ ප්‍රධාන පාරක් වුණා.</w:t>
      </w:r>
    </w:p>
    <w:p w:rsidR="00DF298B" w:rsidRPr="00680B2B" w:rsidRDefault="00680B2B">
      <w:pPr>
        <w:rPr>
          <w:rFonts w:ascii="Nirmala UI" w:hAnsi="Nirmala UI" w:cs="Nirmala UI"/>
        </w:rPr>
      </w:pPr>
      <w:r w:rsidRPr="00680B2B">
        <w:rPr>
          <w:rFonts w:ascii="Nirmala UI" w:hAnsi="Nirmala UI" w:cs="Nirmala UI"/>
        </w:rPr>
        <w:t>කලකට පෙර පොල්ගහවෙල නගරය තිබුණේ දැන් තිබෙන අයුරින් කුරුණෑගල පාර අද්දර නොවේ. දුම්රිය නැවතුම අසලින් දිවෙන කෑගල්ල පාර දෙපසයි. පරණ නගරය අදටත් ඒ අවට දී දැකගත හැකියි.</w:t>
      </w:r>
    </w:p>
    <w:p w:rsidR="00DF298B" w:rsidRPr="00680B2B" w:rsidRDefault="00680B2B">
      <w:pPr>
        <w:rPr>
          <w:rFonts w:ascii="Nirmala UI" w:hAnsi="Nirmala UI" w:cs="Nirmala UI"/>
        </w:rPr>
      </w:pPr>
      <w:r w:rsidRPr="00680B2B">
        <w:rPr>
          <w:rFonts w:ascii="Nirmala UI" w:hAnsi="Nirmala UI" w:cs="Nirmala UI"/>
        </w:rPr>
        <w:t>නගරය පිටුපසින් පැතිරෙන යෝගමුවා කන්ද- කුසුම්සිරි විජයවර්ධන</w:t>
      </w:r>
    </w:p>
    <w:p w:rsidR="00DF298B" w:rsidRPr="00680B2B" w:rsidRDefault="00680B2B">
      <w:pPr>
        <w:rPr>
          <w:rFonts w:ascii="Nirmala UI" w:hAnsi="Nirmala UI" w:cs="Nirmala UI"/>
        </w:rPr>
      </w:pPr>
      <w:r w:rsidRPr="00680B2B">
        <w:rPr>
          <w:rFonts w:ascii="Nirmala UI" w:hAnsi="Nirmala UI" w:cs="Nirmala UI"/>
        </w:rPr>
        <w:t>නගරය පිටුපසින් හරිත ප්‍රාකාරයක් සේ ඇදීයන කන්ද ඔබ අනන්තවත් දකින්න ඇති. එහි පිහිටා ඇති සම්ප්‍රේෂණ කුලුණු දකින්නත් ඇති. ඈතට වනාන්තරයක් සේ පෙණුනත් අඩි 800ක් පමණ ඉහළට දිවෙන මේ කන්ද අද විශාල වශයෙන් ජනාවාස වූ ප්‍රදේශයක්. ඈපාකන්ද නම් ගම්මානය මෙහි පිහිටා තිබෙනවා. කන්ද මුදුනට යන තෙක් මහාමාර්ග ඉදිකර තිබෙනවා.</w:t>
      </w:r>
    </w:p>
    <w:p w:rsidR="00DF298B" w:rsidRPr="00680B2B" w:rsidRDefault="00680B2B">
      <w:pPr>
        <w:rPr>
          <w:rFonts w:ascii="Nirmala UI" w:hAnsi="Nirmala UI" w:cs="Nirmala UI"/>
        </w:rPr>
      </w:pPr>
      <w:r w:rsidRPr="00680B2B">
        <w:rPr>
          <w:rFonts w:ascii="Nirmala UI" w:hAnsi="Nirmala UI" w:cs="Nirmala UI"/>
        </w:rPr>
        <w:t>යෝගමුවා කන්දට යන අතරතුර- කුසුම්සිරි විජයවර්ධන</w:t>
      </w:r>
    </w:p>
    <w:p w:rsidR="00DF298B" w:rsidRPr="00680B2B" w:rsidRDefault="00680B2B">
      <w:pPr>
        <w:rPr>
          <w:rFonts w:ascii="Nirmala UI" w:hAnsi="Nirmala UI" w:cs="Nirmala UI"/>
        </w:rPr>
      </w:pPr>
      <w:r w:rsidRPr="00680B2B">
        <w:rPr>
          <w:rFonts w:ascii="Nirmala UI" w:hAnsi="Nirmala UI" w:cs="Nirmala UI"/>
        </w:rPr>
        <w:lastRenderedPageBreak/>
        <w:t>නගරය පසුකර මද දුරක් ගොස් උසාවිය අසලින් වමට ඇති මාර්ගය යෝගමුවා කන්ද දෙසට ඇදී යනවා. කන්ද මුදුනේ ගල්පර්වතය මත කුඩා විහාරයක් ද පිහිටා තිබෙනවා. මෙහි තැනින් තැන වනවදුලු දැකගත හැකියි.</w:t>
      </w:r>
    </w:p>
    <w:p w:rsidR="00DF298B" w:rsidRPr="00680B2B" w:rsidRDefault="00680B2B">
      <w:pPr>
        <w:rPr>
          <w:rFonts w:ascii="Nirmala UI" w:hAnsi="Nirmala UI" w:cs="Nirmala UI"/>
        </w:rPr>
      </w:pPr>
      <w:r w:rsidRPr="00680B2B">
        <w:rPr>
          <w:rFonts w:ascii="Nirmala UI" w:hAnsi="Nirmala UI" w:cs="Nirmala UI"/>
        </w:rPr>
        <w:t>යෝගමුවා කන්ද විහාරයේ බෝධි වෘක්ෂය- කුසුම්සිරි විජයවර්ධන</w:t>
      </w:r>
    </w:p>
    <w:p w:rsidR="00DF298B" w:rsidRPr="00680B2B" w:rsidRDefault="00680B2B">
      <w:pPr>
        <w:rPr>
          <w:rFonts w:ascii="Nirmala UI" w:hAnsi="Nirmala UI" w:cs="Nirmala UI"/>
        </w:rPr>
      </w:pPr>
      <w:r w:rsidRPr="00680B2B">
        <w:rPr>
          <w:rFonts w:ascii="Nirmala UI" w:hAnsi="Nirmala UI" w:cs="Nirmala UI"/>
        </w:rPr>
        <w:t>යෝගමුවා කන්දේ සිට ආපසු පොල්ගහවෙලට පැමිණ කෑගල්ල පාරේ කි. මී. 4ක් දුර ගෙවා වට්ටාරම රජමහා විහාරයට පැමිණිය හැකියි. එය අයත්වන්නේ කෑගල්ල දිස්ත්‍රික්කයේ ගලිගමුව මැතිවරණ කොට්ඨාසයට යි. වට්ටාරම ශ්‍රී අරහත්ත මලියදේව රජමහා විහාරය වසර දෙදහස් තුන්සියයකටත් වඩා අතීතයකට දිවයන පුදබිමක්. අපේ රටේ අවසන් මහරහතන් වහන්සේ වන මලියදේව හිමියන් වැඩ විසූයේ යැයි කියන්නේ මෙම විහාරයේ යි.</w:t>
      </w:r>
    </w:p>
    <w:p w:rsidR="00DF298B" w:rsidRPr="00680B2B" w:rsidRDefault="00680B2B">
      <w:pPr>
        <w:rPr>
          <w:rFonts w:ascii="Nirmala UI" w:hAnsi="Nirmala UI" w:cs="Nirmala UI"/>
        </w:rPr>
      </w:pPr>
      <w:r w:rsidRPr="00680B2B">
        <w:rPr>
          <w:rFonts w:ascii="Nirmala UI" w:hAnsi="Nirmala UI" w:cs="Nirmala UI"/>
        </w:rPr>
        <w:t>අතීතයේ පටන් අද දක්වාම වෙසක්-පොසොන් සමයේ බස්නාහිර පළාතේ සිට අනුරාධපුර, පොළොන්නරු වටවන්දනාවේ යන වන්දනා නඩවල පළමු නැවතුම්පොළ වන්නේ වට්ටාරම රජමහා විහාරය යි.</w:t>
      </w:r>
    </w:p>
    <w:p w:rsidR="00DF298B" w:rsidRPr="00680B2B" w:rsidRDefault="00680B2B">
      <w:pPr>
        <w:rPr>
          <w:rFonts w:ascii="Nirmala UI" w:hAnsi="Nirmala UI" w:cs="Nirmala UI"/>
        </w:rPr>
      </w:pPr>
      <w:r w:rsidRPr="00680B2B">
        <w:rPr>
          <w:rFonts w:ascii="Nirmala UI" w:hAnsi="Nirmala UI" w:cs="Nirmala UI"/>
        </w:rPr>
        <w:t>සිංහල බෝධිවංශයේ සඳහන් ආකාරයට ශ්‍රී මහා බෝධින් වහන්සේගෙන් හටගත් අංකුර තිස්දෙක අතුරෙන් එක් බෝධි අංකුරයක් මෙහි රෝපණය කර තිබෙනවා.</w:t>
      </w:r>
    </w:p>
    <w:p w:rsidR="00DF298B" w:rsidRPr="00680B2B" w:rsidRDefault="00680B2B">
      <w:pPr>
        <w:rPr>
          <w:rFonts w:ascii="Nirmala UI" w:hAnsi="Nirmala UI" w:cs="Nirmala UI"/>
        </w:rPr>
      </w:pPr>
      <w:r w:rsidRPr="00680B2B">
        <w:rPr>
          <w:rFonts w:ascii="Nirmala UI" w:hAnsi="Nirmala UI" w:cs="Nirmala UI"/>
        </w:rPr>
        <w:t>වට්ටාරම ප්‍රතිමා- කුසුම්සිරි විජයවර්ධන</w:t>
      </w:r>
    </w:p>
    <w:p w:rsidR="00DF298B" w:rsidRPr="00680B2B" w:rsidRDefault="00680B2B">
      <w:pPr>
        <w:rPr>
          <w:rFonts w:ascii="Nirmala UI" w:hAnsi="Nirmala UI" w:cs="Nirmala UI"/>
        </w:rPr>
      </w:pPr>
      <w:r w:rsidRPr="00680B2B">
        <w:rPr>
          <w:rFonts w:ascii="Nirmala UI" w:hAnsi="Nirmala UI" w:cs="Nirmala UI"/>
        </w:rPr>
        <w:t>පුරාණ නටබුන් රාශියක් වට්ටාරම විහාරයේ දී දැකගත හැකියි. පැරණි කළුගල් උළුවහු කොටස්, ගල්කණු ආදිය විහාර බිමේ තැන තැන තිබෙනවා. නූතන විහාරය, මහනුවර යුගයට අයත් කුඩා විහාරය, දාගැබ, බෝධි වෘක්ෂය මෙහි කැපී පෙනෙන පූජනීය අංග යි. දාගැබට නුදුරින් පිහිටි පැරණි ගොඩනැගිල්ලක අවශේෂ හඳුන්වන්නේ මලියදේව හිමි වැඩසිටි මලියමහා පාය ලෙසින්.</w:t>
      </w:r>
    </w:p>
    <w:p w:rsidR="00DF298B" w:rsidRPr="00680B2B" w:rsidRDefault="00680B2B">
      <w:pPr>
        <w:rPr>
          <w:rFonts w:ascii="Nirmala UI" w:hAnsi="Nirmala UI" w:cs="Nirmala UI"/>
        </w:rPr>
      </w:pPr>
      <w:r w:rsidRPr="00680B2B">
        <w:rPr>
          <w:rFonts w:ascii="Nirmala UI" w:hAnsi="Nirmala UI" w:cs="Nirmala UI"/>
        </w:rPr>
        <w:t>ක්‍රි.ව.1744 දී විජයසුන්දර ලෙව්කේ අදිකාරම විසින් මෙහි පිහිටි කුඩා විහාරගෙය ඉදිකර වූ බව පැවසෙනවා. එය ඉදිරිපසින් හේවිසි මණ්ඩපයක් දක්නට ලැබෙනවා. මෙම විහාරගෙට ඇතුළුවන ස්ථානයේ දකුණෙන් ටැම් ලිපියක් ද ඉදිරිපස සිරිපතුල් ලාංඡනය ද දක්නට ලැබෙනවා.</w:t>
      </w:r>
    </w:p>
    <w:p w:rsidR="00DF298B" w:rsidRPr="00680B2B" w:rsidRDefault="00680B2B">
      <w:pPr>
        <w:rPr>
          <w:rFonts w:ascii="Nirmala UI" w:hAnsi="Nirmala UI" w:cs="Nirmala UI"/>
        </w:rPr>
      </w:pPr>
      <w:r w:rsidRPr="00680B2B">
        <w:rPr>
          <w:rFonts w:ascii="Nirmala UI" w:hAnsi="Nirmala UI" w:cs="Nirmala UI"/>
        </w:rPr>
        <w:t>වට්ටාරම විහාරයේ පිහිටි පොහොය සීමාව පැරැණි හා නව සංඝාවාසය ඉදිරිපස පිහිටා තිබෙනවා. අද ද ඒ පොහොය සීමාව ගල්කණුවලින් සීමා මායිම් වෙන්කර ඇති අන්දම දැකගත හැකියි. කැටයම් සහිත පැරැණි දැව උළුවස්සකින් අලංකාර කළ පොත්ගුල ද අවුරුදු 100ක් පමණ පැරණි දෙමහල් ගොඩනැගිල්ලක්. මෙම දැව උළුවස්සට කෘත්‍රිම තීන්ත ආලේප කිරීම නිසා පුරාවිද්‍යාත්මක අගයට හානිවී තිබෙනවා.</w:t>
      </w:r>
    </w:p>
    <w:p w:rsidR="00DF298B" w:rsidRPr="00680B2B" w:rsidRDefault="00680B2B">
      <w:pPr>
        <w:rPr>
          <w:rFonts w:ascii="Nirmala UI" w:hAnsi="Nirmala UI" w:cs="Nirmala UI"/>
        </w:rPr>
      </w:pPr>
      <w:r w:rsidRPr="00680B2B">
        <w:rPr>
          <w:rFonts w:ascii="Nirmala UI" w:hAnsi="Nirmala UI" w:cs="Nirmala UI"/>
        </w:rPr>
        <w:t>සංරක්ෂණය කළ දාගැබ කුසුම්සිරි විජයවර්ධන</w:t>
      </w:r>
    </w:p>
    <w:p w:rsidR="00DF298B" w:rsidRPr="00680B2B" w:rsidRDefault="00680B2B">
      <w:pPr>
        <w:rPr>
          <w:rFonts w:ascii="Nirmala UI" w:hAnsi="Nirmala UI" w:cs="Nirmala UI"/>
        </w:rPr>
      </w:pPr>
      <w:r w:rsidRPr="00680B2B">
        <w:rPr>
          <w:rFonts w:ascii="Nirmala UI" w:hAnsi="Nirmala UI" w:cs="Nirmala UI"/>
        </w:rPr>
        <w:lastRenderedPageBreak/>
        <w:t>විහාරයට අයත් පොල්වතු යායක් මැද පිහිටි පැරණි දාගැබ පුරාවිද්‍යා දෙපාර්තමේන්තුව විසින් 2012 වසරේ දී කැණීම් කළා. එය මේ වන විට සංරක්ෂණය කර තිබෙනවා. එහි තිබූ දාගැබ් ගොඩැල්ල නිදන් හොරුන් හාරා තිබූ බව කැණීම් කිරීමේ දී හෙළිවුණා. ගැමියන් එම ස්ථානය හැඳින්වූයේ කොටවෙහෙර නමින්. දාගැබ අටපටටම් වේදිකාවක් මත ඉදිකර තිබෙනවා. ඒ අවට තැන්තැන්වල ගල්කණු මතුව තිබෙනවා.</w:t>
      </w:r>
    </w:p>
    <w:p w:rsidR="00DF298B" w:rsidRPr="00680B2B" w:rsidRDefault="00680B2B">
      <w:pPr>
        <w:rPr>
          <w:rFonts w:ascii="Nirmala UI" w:hAnsi="Nirmala UI" w:cs="Nirmala UI"/>
        </w:rPr>
      </w:pPr>
      <w:r w:rsidRPr="00680B2B">
        <w:rPr>
          <w:rFonts w:ascii="Nirmala UI" w:hAnsi="Nirmala UI" w:cs="Nirmala UI"/>
        </w:rPr>
        <w:t>පොල්ගහවෙලින් කෑගල්ල පාරට හැරී කි. මී. 7ක් ගමන් කර පනලිය ගමට පැමිණිය යුතුයි. මෙම විහාරය ගෝඨාභය රජ සමයේ ඉදිකළ බවයි ජනප්‍රවාද පවසන්නේ. කටාරම් කෙටූ ලෙන් කිහිපයක් මෙහි පිහිටා තිබෙනවා. ගල්පඩි නගිමින් කඳුබෑවුමේ පිහිටි විහාරයට ළඟාවිය යුතු යි.</w:t>
      </w:r>
    </w:p>
    <w:p w:rsidR="00DF298B" w:rsidRPr="00680B2B" w:rsidRDefault="00680B2B">
      <w:pPr>
        <w:rPr>
          <w:rFonts w:ascii="Nirmala UI" w:hAnsi="Nirmala UI" w:cs="Nirmala UI"/>
        </w:rPr>
      </w:pPr>
      <w:r w:rsidRPr="00680B2B">
        <w:rPr>
          <w:rFonts w:ascii="Nirmala UI" w:hAnsi="Nirmala UI" w:cs="Nirmala UI"/>
        </w:rPr>
        <w:t>බඹරගල ලෙන් වෙහෙර- කුසුම්සිරි විජයවර්ධන</w:t>
      </w:r>
    </w:p>
    <w:p w:rsidR="00DF298B" w:rsidRPr="00680B2B" w:rsidRDefault="00680B2B">
      <w:pPr>
        <w:rPr>
          <w:rFonts w:ascii="Nirmala UI" w:hAnsi="Nirmala UI" w:cs="Nirmala UI"/>
        </w:rPr>
      </w:pPr>
      <w:r w:rsidRPr="00680B2B">
        <w:rPr>
          <w:rFonts w:ascii="Nirmala UI" w:hAnsi="Nirmala UI" w:cs="Nirmala UI"/>
        </w:rPr>
        <w:t>බඹරගලට පිවීසීමට නම් පොල්ගහවෙල නගරයට පිවිසීමට මඳක් පෙර හමුවන යන්ගල්මෝදර හන්දියෙන් හැරී යා යුතුයි. නාරම්මල වඩුවාව පාරේ ගමන් කර බඹරගල හන්දියෙන් හැරී, අතුරු පාරක මඳදුරක් ගමන් කරන විට බඹරගල කන්ද පාමුලට පැමිණිය හැකියි. කිලෝමීටරයකට ආසන්න දුරක් ඇදී යන ගල්පර්වතයේ බඹර වද නිතර දැකගත හැකි නිසා එයට බඹරගල යන ලැබී තිබෙනවා. ක්‍රිස්තු පූර්ව යුගයට අයත් බ්‍රාහ්මී සෙල්ලිපියක් මෙම ලෙනකින් හමුවීමෙන් පෙනෙන්නේ බොහෝ කලක පටන් මෙහි බෞද්ධ භික්ෂූන් වැඩවාසය කළ බව යි.</w:t>
      </w:r>
    </w:p>
    <w:p w:rsidR="00DF298B" w:rsidRPr="00680B2B" w:rsidRDefault="00680B2B">
      <w:pPr>
        <w:rPr>
          <w:rFonts w:ascii="Nirmala UI" w:hAnsi="Nirmala UI" w:cs="Nirmala UI"/>
        </w:rPr>
      </w:pPr>
      <w:r w:rsidRPr="00680B2B">
        <w:rPr>
          <w:rFonts w:ascii="Nirmala UI" w:hAnsi="Nirmala UI" w:cs="Nirmala UI"/>
        </w:rPr>
        <w:t>විහාරයේ මකර තොරණ- කුසුම්සිරි විජයවර්ධන</w:t>
      </w:r>
    </w:p>
    <w:p w:rsidR="00DF298B" w:rsidRPr="00680B2B" w:rsidRDefault="00680B2B">
      <w:pPr>
        <w:rPr>
          <w:rFonts w:ascii="Nirmala UI" w:hAnsi="Nirmala UI" w:cs="Nirmala UI"/>
        </w:rPr>
      </w:pPr>
      <w:r w:rsidRPr="00680B2B">
        <w:rPr>
          <w:rFonts w:ascii="Nirmala UI" w:hAnsi="Nirmala UI" w:cs="Nirmala UI"/>
        </w:rPr>
        <w:t>අද මෙහි ලෙන් විහාරයේ දක්නට ලැබෙන්නේ මහනුවර සම්ප්‍රදායේ පසු කාලයට අයත් ප්‍රතිමා සහ බිතුසිතුවම් ය. විහාරයට යාබදව ලෙන තුළ කුඩා දාගැබක් ද ඉදිකර තිබෙනවා. කඳු තරණය කර ගල්පර්වතය මතට පිවිසි විට වයඹ තැනිතලාවේ රමණීය දර්ශනයකින් නෙත පිනවා ගත හැකියි. මේ අවට වනවදුලු සහිත සුන්දර පරිසරයක් පිහිටා තිබෙනවා.</w:t>
      </w:r>
    </w:p>
    <w:p w:rsidR="00DF298B" w:rsidRPr="00680B2B" w:rsidRDefault="00680B2B">
      <w:pPr>
        <w:rPr>
          <w:rFonts w:ascii="Nirmala UI" w:hAnsi="Nirmala UI" w:cs="Nirmala UI"/>
        </w:rPr>
      </w:pPr>
      <w:r w:rsidRPr="00680B2B">
        <w:rPr>
          <w:rFonts w:ascii="Nirmala UI" w:hAnsi="Nirmala UI" w:cs="Nirmala UI"/>
        </w:rPr>
        <w:t>රෑනගල මත සිට-amazing lanka.com, Ashan geeganage</w:t>
      </w:r>
    </w:p>
    <w:p w:rsidR="00DF298B" w:rsidRPr="00680B2B" w:rsidRDefault="00680B2B">
      <w:pPr>
        <w:rPr>
          <w:rFonts w:ascii="Nirmala UI" w:hAnsi="Nirmala UI" w:cs="Nirmala UI"/>
        </w:rPr>
      </w:pPr>
      <w:r w:rsidRPr="00680B2B">
        <w:rPr>
          <w:rFonts w:ascii="Nirmala UI" w:hAnsi="Nirmala UI" w:cs="Nirmala UI"/>
        </w:rPr>
        <w:t>බඹරගලත් බලාගෙන වඩුවාව  පසුකරගෙන ඉදිරියට ගොස් නුංගමුව හන්දියෙන් වදාකඩ පාරේ ගමන් කර තවත් අපූරු ඓතිහාසික බිමකට යාමට පුළුවන්. ඒ රෑනගල යි. පොළෝ මට්ටමේ සිට අඩි 800ක් පමණ ඉහළට ඇදීයන රෑනගල මත මෑතක දී හිටි බුද්ධ ප්‍රතිමාවක් ඉදිකර තිබෙනවා. ඒ අසලම ප්‍රතිමා මන්දිරය ද දැකගත හැකියි. පුරාණයේ දඹදෙනියේ සිට කුරුණෑගලට හා මහනුවරට තිබූ පැරණි මාවත මේ අසලින් වැටී තිබූ බව පැවසෙනවා. විහාරයට නුදුරින් මහනුවර යුගයට අයත් පැරණි අම්බලමක් පිහිටා තිබෙනවා. එය පුරාවිද්‍යා ස්මාරකයක්.</w:t>
      </w:r>
    </w:p>
    <w:p w:rsidR="00DF298B" w:rsidRPr="00680B2B" w:rsidRDefault="00680B2B">
      <w:pPr>
        <w:rPr>
          <w:rFonts w:ascii="Nirmala UI" w:hAnsi="Nirmala UI" w:cs="Nirmala UI"/>
        </w:rPr>
      </w:pPr>
      <w:r w:rsidRPr="00680B2B">
        <w:rPr>
          <w:rFonts w:ascii="Nirmala UI" w:hAnsi="Nirmala UI" w:cs="Nirmala UI"/>
        </w:rPr>
        <w:t>රෑනගල අම්බලම- amazing lanka.com</w:t>
      </w:r>
    </w:p>
    <w:p w:rsidR="00DF298B" w:rsidRPr="00680B2B" w:rsidRDefault="00680B2B">
      <w:pPr>
        <w:rPr>
          <w:rFonts w:ascii="Nirmala UI" w:hAnsi="Nirmala UI" w:cs="Nirmala UI"/>
        </w:rPr>
      </w:pPr>
      <w:r w:rsidRPr="00680B2B">
        <w:rPr>
          <w:rFonts w:ascii="Nirmala UI" w:hAnsi="Nirmala UI" w:cs="Nirmala UI"/>
        </w:rPr>
        <w:lastRenderedPageBreak/>
        <w:t>විහාරය පිහිටි පර්වතයට නැගීමට ගලේ කැපූ පියගැට සකස් කර තිබෙනවා. මෙහි පර්වතය මත රෑන් ඇඳ තිබූ නිසා (රේඛා) රෑනගල යයි නම් වූ බවයි ගැමියන් කියන්නේ.</w:t>
      </w:r>
    </w:p>
    <w:p w:rsidR="00DF298B" w:rsidRPr="00680B2B" w:rsidRDefault="00680B2B">
      <w:pPr>
        <w:rPr>
          <w:rFonts w:ascii="Nirmala UI" w:hAnsi="Nirmala UI" w:cs="Nirmala UI"/>
        </w:rPr>
      </w:pPr>
      <w:r w:rsidRPr="00680B2B">
        <w:rPr>
          <w:rFonts w:ascii="Nirmala UI" w:hAnsi="Nirmala UI" w:cs="Nirmala UI"/>
        </w:rPr>
        <w:t>සේරුවාගල විහාරය- කුසුම්සිරි විජයවර්ධන</w:t>
      </w:r>
    </w:p>
    <w:p w:rsidR="00DF298B" w:rsidRPr="00680B2B" w:rsidRDefault="00680B2B">
      <w:pPr>
        <w:rPr>
          <w:rFonts w:ascii="Nirmala UI" w:hAnsi="Nirmala UI" w:cs="Nirmala UI"/>
        </w:rPr>
      </w:pPr>
      <w:r w:rsidRPr="00680B2B">
        <w:rPr>
          <w:rFonts w:ascii="Nirmala UI" w:hAnsi="Nirmala UI" w:cs="Nirmala UI"/>
        </w:rPr>
        <w:t>පොල්ගහවෙල සිට වදාකඩ පාරේ ගමන් කිරීමෙන් පිවිසිය හැකි තවත් පර්වතයක් තමයි, මේ. මෙහි විශේෂත්වය නම් විශාල තැනිතලාවක් ලෙස පර්වතය පැතිරී තිබීමයි. මෙම ගල අක්කර ගණනාවක් පුරා තැනිතලාවක් සේ විහිදී යනවා. සේරුවාගල රජමහා විහාරය පර්වතය මත පිහිටා තිබෙනවා. සංඝාවාසය ඇත්තේ පර්වතය පාමුලයි. විහාර මන්දිරය සහ දාගැබත්, පැරණි නටබුන් රැසකුත් පර්වතය මත දකින්න පුළුවන්. විහාර මන්දිරය මහනුවර යුගයේ ලක්ෂණ සහිතයි. දාගැබ සහ බෝධි වෘක්ෂය ද ඒ අසල පිහිටා තිබෙනවා.</w:t>
      </w:r>
    </w:p>
    <w:p w:rsidR="00DF298B" w:rsidRPr="00680B2B" w:rsidRDefault="00680B2B">
      <w:pPr>
        <w:rPr>
          <w:rFonts w:ascii="Nirmala UI" w:hAnsi="Nirmala UI" w:cs="Nirmala UI"/>
        </w:rPr>
      </w:pPr>
      <w:r w:rsidRPr="00680B2B">
        <w:rPr>
          <w:rFonts w:ascii="Nirmala UI" w:hAnsi="Nirmala UI" w:cs="Nirmala UI"/>
        </w:rPr>
        <w:t>පර්වතය මත නටබුන් ගොඩැල්ල- කුසුම්සිරි විජයවර්ධන</w:t>
      </w:r>
    </w:p>
    <w:p w:rsidR="00DF298B" w:rsidRPr="00680B2B" w:rsidRDefault="00680B2B">
      <w:pPr>
        <w:rPr>
          <w:rFonts w:ascii="Nirmala UI" w:hAnsi="Nirmala UI" w:cs="Nirmala UI"/>
        </w:rPr>
      </w:pPr>
      <w:r w:rsidRPr="00680B2B">
        <w:rPr>
          <w:rFonts w:ascii="Nirmala UI" w:hAnsi="Nirmala UI" w:cs="Nirmala UI"/>
        </w:rPr>
        <w:t>මේ පූජනීය ගොඩනැගිලි වටා යන සේ තැනූ ප්‍රාකාරයක් දැකගත හැකියි. මේ ස්ථානයට නුදුරින් පර්වතය මත ‍තිබෙන මාලිගාතැන්න කියන ප්‍රදේශය පුරා විසිරුණු ගඩොල් කැබලි හා පස් ගොඩැලි දැකගත හැකියි. එය පැරණි දාගැබක අවශේෂ බවයි පෙනෙන්නේ.</w:t>
      </w:r>
    </w:p>
    <w:p w:rsidR="00DF298B" w:rsidRPr="00680B2B" w:rsidRDefault="00680B2B">
      <w:pPr>
        <w:rPr>
          <w:rFonts w:ascii="Nirmala UI" w:hAnsi="Nirmala UI" w:cs="Nirmala UI"/>
        </w:rPr>
      </w:pPr>
      <w:r w:rsidRPr="00680B2B">
        <w:rPr>
          <w:rFonts w:ascii="Nirmala UI" w:hAnsi="Nirmala UI" w:cs="Nirmala UI"/>
        </w:rPr>
        <w:t>වංගු හතේ එක් වංගුවක්- කුසුම්සිරි විජයවර්ධන</w:t>
      </w:r>
    </w:p>
    <w:p w:rsidR="00DF298B" w:rsidRPr="00680B2B" w:rsidRDefault="00680B2B">
      <w:pPr>
        <w:rPr>
          <w:rFonts w:ascii="Nirmala UI" w:hAnsi="Nirmala UI" w:cs="Nirmala UI"/>
        </w:rPr>
      </w:pPr>
      <w:r w:rsidRPr="00680B2B">
        <w:rPr>
          <w:rFonts w:ascii="Nirmala UI" w:hAnsi="Nirmala UI" w:cs="Nirmala UI"/>
        </w:rPr>
        <w:t>පොල්ගහවෙල සිට බුලුගොල්ල හන්දියෙන් හැරී රඹුක්කන දක්වා ගමන් කිරීමේ දී හමුවන සුන්දර අත්දැකීමක් තමයි, වංගු හත. අඩි දහසක පමණ කඳු බෑවුමක් හරහා මාර්ගය ඇදී යන්නේ සුප්‍රකට දහඅට වංගුව සිහිපත් කරන වංගු හතක් පසුකරමින්. මෙහිදී අවට කඳුවල කදිම දසුනක් දැකබලාගැනීමටත් ඉඩ ලැබෙනවා.</w:t>
      </w:r>
    </w:p>
    <w:p w:rsidR="00DF298B" w:rsidRPr="00680B2B" w:rsidRDefault="00680B2B">
      <w:pPr>
        <w:rPr>
          <w:rFonts w:ascii="Nirmala UI" w:hAnsi="Nirmala UI" w:cs="Nirmala UI"/>
        </w:rPr>
      </w:pPr>
      <w:r w:rsidRPr="00680B2B">
        <w:rPr>
          <w:rFonts w:ascii="Nirmala UI" w:hAnsi="Nirmala UI" w:cs="Nirmala UI"/>
        </w:rPr>
        <w:t>මේවාට අමතරව පුහුරිය මලියදේව ලෙන් විහාරය, අල්ගම සංඝරාජ විහාරය, උඩපොල සපුමල් බණ්ඩාර දේවාලය ආදී පැරණි ස්ථාන රැසක් ද පොල්ගහවෙල අවට පිහිටා තිබෙනවා.</w:t>
      </w:r>
    </w:p>
    <w:p w:rsidR="00DF298B" w:rsidRPr="00680B2B" w:rsidRDefault="00680B2B">
      <w:pPr>
        <w:rPr>
          <w:rFonts w:ascii="Nirmala UI" w:hAnsi="Nirmala UI" w:cs="Nirmala UI"/>
        </w:rPr>
      </w:pPr>
      <w:proofErr w:type="spellStart"/>
      <w:r w:rsidRPr="00680B2B">
        <w:rPr>
          <w:rFonts w:ascii="Nirmala UI" w:hAnsi="Nirmala UI" w:cs="Nirmala UI"/>
        </w:rPr>
        <w:t>වතුර</w:t>
      </w:r>
      <w:proofErr w:type="spellEnd"/>
      <w:r w:rsidRPr="00680B2B">
        <w:rPr>
          <w:rFonts w:ascii="Nirmala UI" w:hAnsi="Nirmala UI" w:cs="Nirmala UI"/>
        </w:rPr>
        <w:t xml:space="preserve"> </w:t>
      </w:r>
      <w:proofErr w:type="spellStart"/>
      <w:r w:rsidRPr="00680B2B">
        <w:rPr>
          <w:rFonts w:ascii="Nirmala UI" w:hAnsi="Nirmala UI" w:cs="Nirmala UI"/>
        </w:rPr>
        <w:t>වගේ</w:t>
      </w:r>
      <w:proofErr w:type="spellEnd"/>
      <w:r w:rsidRPr="00680B2B">
        <w:rPr>
          <w:rFonts w:ascii="Nirmala UI" w:hAnsi="Nirmala UI" w:cs="Nirmala UI"/>
        </w:rPr>
        <w:t xml:space="preserve"> </w:t>
      </w:r>
      <w:proofErr w:type="spellStart"/>
      <w:r w:rsidRPr="00680B2B">
        <w:rPr>
          <w:rFonts w:ascii="Nirmala UI" w:hAnsi="Nirmala UI" w:cs="Nirmala UI"/>
        </w:rPr>
        <w:t>කිසි</w:t>
      </w:r>
      <w:proofErr w:type="spellEnd"/>
      <w:r w:rsidRPr="00680B2B">
        <w:rPr>
          <w:rFonts w:ascii="Nirmala UI" w:hAnsi="Nirmala UI" w:cs="Nirmala UI"/>
        </w:rPr>
        <w:t xml:space="preserve"> </w:t>
      </w:r>
      <w:proofErr w:type="spellStart"/>
      <w:r w:rsidRPr="00680B2B">
        <w:rPr>
          <w:rFonts w:ascii="Nirmala UI" w:hAnsi="Nirmala UI" w:cs="Nirmala UI"/>
        </w:rPr>
        <w:t>රහක්</w:t>
      </w:r>
      <w:proofErr w:type="spellEnd"/>
      <w:r w:rsidRPr="00680B2B">
        <w:rPr>
          <w:rFonts w:ascii="Nirmala UI" w:hAnsi="Nirmala UI" w:cs="Nirmala UI"/>
        </w:rPr>
        <w:t xml:space="preserve"> නෑ කියලා ගණන් ගන්නෙ නැති එළවළුවල තියෙන ගුණ ගැන දැනගත්තොත් ඔබ පුදුම වන්නටත් ඉඩ තිබෙනවා. පුරාණයේ අද මෙන් ලෙඩ දුක් බහුල නොවුණේ මෙවැනි එළවළු නිතර ආහාරයට ගැනීමේ පුරුද්ද අප සතුවුණු නිසා කියලත් හිතන්න පුලුවන්. නිරෝගී ජීවිතයක් පතන ඔබටත් මේ එළවළු ආහාරයට ගැනීමෙන් අපූරු ගුණ රැසක් ළඟාකර ගත හැකියි. මේ අතරින් සමහර එළවළු අද දකින්න ලැබෙන්නෙත් කලාතුරකින්.</w:t>
      </w:r>
    </w:p>
    <w:p w:rsidR="00DF298B" w:rsidRPr="00680B2B" w:rsidRDefault="00680B2B">
      <w:pPr>
        <w:rPr>
          <w:rFonts w:ascii="Nirmala UI" w:hAnsi="Nirmala UI" w:cs="Nirmala UI"/>
        </w:rPr>
      </w:pPr>
      <w:r w:rsidRPr="00680B2B">
        <w:rPr>
          <w:rFonts w:ascii="Nirmala UI" w:hAnsi="Nirmala UI" w:cs="Nirmala UI"/>
        </w:rPr>
        <w:t xml:space="preserve">අද අපි කතාකරන ලබු සහ අළුපුහුල් කියන්නේ අපේ රටේ පුරාණයේ පටන් භාවිත වූ එළවළු වර්ග තුනක්. කාලයක පටන්ම හේන්වල මේවා වගා කළ අතරම ලබු හා පුහුල් වැල් ගෙවතුවලත් බහුලව දක්නට ලැබුණා. අද නම් ලබු වගේම පුහුල් දකින්න </w:t>
      </w:r>
      <w:r w:rsidRPr="00680B2B">
        <w:rPr>
          <w:rFonts w:ascii="Nirmala UI" w:hAnsi="Nirmala UI" w:cs="Nirmala UI"/>
        </w:rPr>
        <w:lastRenderedPageBreak/>
        <w:t>ලැබෙන්නෙත් කලාතුරකින්. අපි පිටරටින් ගෙනා කැරට්, බීට් වගේ වළවළුවලට මුල්තැන දීලා. ලබු සහ පුහුල් වාණිජ මට්ටමෙන් වගා නොකිරීමත් ඒවා දුලබවීමට එක් හේතුවක්.</w:t>
      </w:r>
    </w:p>
    <w:p w:rsidR="00DF298B" w:rsidRPr="00680B2B" w:rsidRDefault="00680B2B">
      <w:pPr>
        <w:rPr>
          <w:rFonts w:ascii="Nirmala UI" w:hAnsi="Nirmala UI" w:cs="Nirmala UI"/>
        </w:rPr>
      </w:pPr>
      <w:r w:rsidRPr="00680B2B">
        <w:rPr>
          <w:rFonts w:ascii="Nirmala UI" w:hAnsi="Nirmala UI" w:cs="Nirmala UI"/>
        </w:rPr>
        <w:t>සරුසාරෙට ලබු හැදිලා- Sknerserymyshopicfy.com</w:t>
      </w:r>
    </w:p>
    <w:p w:rsidR="00DF298B" w:rsidRPr="00680B2B" w:rsidRDefault="00680B2B">
      <w:pPr>
        <w:rPr>
          <w:rFonts w:ascii="Nirmala UI" w:hAnsi="Nirmala UI" w:cs="Nirmala UI"/>
        </w:rPr>
      </w:pPr>
      <w:r w:rsidRPr="00680B2B">
        <w:rPr>
          <w:rFonts w:ascii="Nirmala UI" w:hAnsi="Nirmala UI" w:cs="Nirmala UI"/>
        </w:rPr>
        <w:t>අද ලබු සති පොළක හෝ මාකට් එකක පවා දැකගැනීම අසීරුයි. නමුත් වැල්වල හටගන්නා මේ එළවළුව ඉතා පහසුවෙන් වගාකරගත හැකියි. වැල ගසකට යැවීම තමයි කළ යුත්තේ. දියලබු කියලත් මෙය හඳුන්වන්නේ දියර අධිකව තිබෙන නිසයි. එහි සියයට 92ක් ඇත්තේ ජලයයි. ග්‍රෑම් 100ක ශක්තිය අඩංගු වන්නේ කැලරි 12ක් පමණයි. දේශීය වෙදකමට ගන්නා ඖෂධයක් වශයෙන් ද ලබු වැදගත්. සුශ්‍රැත සංහිතාවේ සඳහන් විදියට දියලබු කියන්නේ මවුකිරි වඩවන ආහාරයක්. ලබු මල්, ඇට වගේම කොළත් දේශීය වෙදකමේ බෙහෙත්වලට ගන්නවා. දිය ලබුවල බහුල වශයෙන් යකඩ, කැල්සියම්, පොස්පරස් සහ විටමින් ආදී පෝෂ්‍ය පදාර්ථ පවතිනවා</w:t>
      </w:r>
    </w:p>
    <w:p w:rsidR="00DF298B" w:rsidRPr="00680B2B" w:rsidRDefault="00680B2B">
      <w:pPr>
        <w:rPr>
          <w:rFonts w:ascii="Nirmala UI" w:hAnsi="Nirmala UI" w:cs="Nirmala UI"/>
        </w:rPr>
      </w:pPr>
      <w:r w:rsidRPr="00680B2B">
        <w:rPr>
          <w:rFonts w:ascii="Nirmala UI" w:hAnsi="Nirmala UI" w:cs="Nirmala UI"/>
        </w:rPr>
        <w:t>ලබු සුප් සූදානම්- vegrecepesofindia.com</w:t>
      </w:r>
    </w:p>
    <w:p w:rsidR="00DF298B" w:rsidRPr="00680B2B" w:rsidRDefault="00680B2B">
      <w:pPr>
        <w:rPr>
          <w:rFonts w:ascii="Nirmala UI" w:hAnsi="Nirmala UI" w:cs="Nirmala UI"/>
        </w:rPr>
      </w:pPr>
      <w:r w:rsidRPr="00680B2B">
        <w:rPr>
          <w:rFonts w:ascii="Nirmala UI" w:hAnsi="Nirmala UI" w:cs="Nirmala UI"/>
        </w:rPr>
        <w:t>ලබුගෙඩිය ළා කොළ පාටයි.  දියලබු වැලේ පත්‍ර රවුම් හැඩයෙන් යුක්තයි. දිගටි හැඩයෙන් යුත් දියලබු ගෙඩිය තරමක් ලොකුයි. ආසියාව, අප්‍රිකාව, ජපානය, මධ්‍යම අමෙරිකාව, චීනය වගේ කලාපවල මෙය පැතිර තිබෙනවා. ලෝකයේ දියලබු වර්ග රාශියක් තිබෙනවා. ඒ අතරින් අප රටේ බහුලව දක්නට ලැබෙන්නේ Bottle gourd නම් වර්ගයයි.</w:t>
      </w:r>
    </w:p>
    <w:p w:rsidR="00DF298B" w:rsidRPr="00680B2B" w:rsidRDefault="00680B2B">
      <w:pPr>
        <w:rPr>
          <w:rFonts w:ascii="Nirmala UI" w:hAnsi="Nirmala UI" w:cs="Nirmala UI"/>
        </w:rPr>
      </w:pPr>
      <w:r w:rsidRPr="00680B2B">
        <w:rPr>
          <w:rFonts w:ascii="Nirmala UI" w:hAnsi="Nirmala UI" w:cs="Nirmala UI"/>
        </w:rPr>
        <w:t>ව්‍යංජනය මේසෙට ඇරලා –  3bp.blogspot.com</w:t>
      </w:r>
    </w:p>
    <w:p w:rsidR="00DF298B" w:rsidRPr="00680B2B" w:rsidRDefault="00680B2B">
      <w:pPr>
        <w:rPr>
          <w:rFonts w:ascii="Nirmala UI" w:hAnsi="Nirmala UI" w:cs="Nirmala UI"/>
        </w:rPr>
      </w:pPr>
      <w:r w:rsidRPr="00680B2B">
        <w:rPr>
          <w:rFonts w:ascii="Nirmala UI" w:hAnsi="Nirmala UI" w:cs="Nirmala UI"/>
        </w:rPr>
        <w:t>දේශීය වෙදකමේ දී නිද්‍රාකාරක ආහාරයක් ලෙස ප්‍රචලිත දියලබුවලට ශරීරය ශාන්ත කිරීමේ හැකියාවක් පවතිනවා. ස්නායු පද්ධතිය ශාමක කිරීමටත් (ශාන්ත කිරීමට) දියලබු අගනා ඖෂධයක් බව ආයුර්වේදයේ සඳහන්. ශරීරයේ අධික දහදිය දැමීමෙන් ඇතිවන මුත්‍රා පෙරීම අඩුවීම නිසා හටගන්නා පීඩා වළක්වා ගැනීමට ලබු ආහාරයට ගැනීමෙන් හැකියාව ලැබෙනවා. රුධිර සීනි මට්ටම පාලනයට වගේම රුධිර පීඩනය නියමිත මට්ටමේ පවත්වා ගැනීමටත් එය උපකාරී වෙනවා. ව්‍යාංජනයක් ලෙස ගැනීමට අමතරව චීනය සහ ඉන්දියාවේ ලබු සුප් ජනප්‍රියයි.</w:t>
      </w:r>
    </w:p>
    <w:p w:rsidR="00DF298B" w:rsidRPr="00680B2B" w:rsidRDefault="00680B2B">
      <w:pPr>
        <w:rPr>
          <w:rFonts w:ascii="Nirmala UI" w:hAnsi="Nirmala UI" w:cs="Nirmala UI"/>
        </w:rPr>
      </w:pPr>
      <w:r w:rsidRPr="00680B2B">
        <w:rPr>
          <w:rFonts w:ascii="Nirmala UI" w:hAnsi="Nirmala UI" w:cs="Nirmala UI"/>
        </w:rPr>
        <w:t>නින්ද නොයන අයට මෙය ගුණදායකයි. පිපාසය සංසිඳුවන දියලබු හෘදයට හිතකරයි. කෙඳි සහිත ආහාරයක් නිසා මලබද්ධය වළක්වන එළවළුවක් වශයෙන් ද එය වැදගත්. දියලබු දින කිහිපයකට වරක් ආහාරයට ගැනීම හදවතට ගුණදායකයි. කොලෙස්ටරෝල් අඩුකර එය හදවත ශක්තිමත් කරන බව සඳහන්.</w:t>
      </w:r>
    </w:p>
    <w:p w:rsidR="00DF298B" w:rsidRPr="00680B2B" w:rsidRDefault="00680B2B">
      <w:pPr>
        <w:rPr>
          <w:rFonts w:ascii="Nirmala UI" w:hAnsi="Nirmala UI" w:cs="Nirmala UI"/>
        </w:rPr>
      </w:pPr>
      <w:r w:rsidRPr="00680B2B">
        <w:rPr>
          <w:rFonts w:ascii="Nirmala UI" w:hAnsi="Nirmala UI" w:cs="Nirmala UI"/>
        </w:rPr>
        <w:t>තරබාරුකමින් පෙළෙන බර අඩු කරගන්න අවශ්‍ය අයට මෙය කදිම ආහාරයක්. ඒ මෙහි කැලරි අඩංගු වන්නේ ඉතා අඩුවෙන් නිසයි.</w:t>
      </w:r>
    </w:p>
    <w:p w:rsidR="00DF298B" w:rsidRPr="00680B2B" w:rsidRDefault="00680B2B">
      <w:pPr>
        <w:rPr>
          <w:rFonts w:ascii="Nirmala UI" w:hAnsi="Nirmala UI" w:cs="Nirmala UI"/>
        </w:rPr>
      </w:pPr>
      <w:r w:rsidRPr="00680B2B">
        <w:rPr>
          <w:rFonts w:ascii="Nirmala UI" w:hAnsi="Nirmala UI" w:cs="Nirmala UI"/>
        </w:rPr>
        <w:t>ලබුවලින් තැනූ අතුරුපසක්, කොරියාව- Wikipedia.org</w:t>
      </w:r>
    </w:p>
    <w:p w:rsidR="00DF298B" w:rsidRPr="00680B2B" w:rsidRDefault="00680B2B">
      <w:pPr>
        <w:rPr>
          <w:rFonts w:ascii="Nirmala UI" w:hAnsi="Nirmala UI" w:cs="Nirmala UI"/>
        </w:rPr>
      </w:pPr>
      <w:r w:rsidRPr="00680B2B">
        <w:rPr>
          <w:rFonts w:ascii="Nirmala UI" w:hAnsi="Nirmala UI" w:cs="Nirmala UI"/>
        </w:rPr>
        <w:lastRenderedPageBreak/>
        <w:t>ස්නායු රෝග නිසා අපේ සමාජයේ බොහෝ දෙනෙක් පීඩාවට පත්ව සිටිනවා. මානසික ආතතිය නැති කිරීමට සහ ස්නායු රෝග වළක්වා ගැනීමට දියලබු නිතර ආහාරයට ගැනීමෙන් හැකියාව ලැබෙනවා.  ආහාර ජීරණ පද්ධතිය නිරෝගීව පවත්වා ගැනීමටත් දිය ලබු යුෂ වීදුරුවක් උදෑසන පානය කිරීම කදිම ප්‍රතිකර්මයක්.  එමඟින් උදරයේ ආම්ලික ගතියත් අඩු කෙරෙනවා.</w:t>
      </w:r>
    </w:p>
    <w:p w:rsidR="00DF298B" w:rsidRPr="00680B2B" w:rsidRDefault="00680B2B">
      <w:pPr>
        <w:rPr>
          <w:rFonts w:ascii="Nirmala UI" w:hAnsi="Nirmala UI" w:cs="Nirmala UI"/>
        </w:rPr>
      </w:pPr>
      <w:r w:rsidRPr="00680B2B">
        <w:rPr>
          <w:rFonts w:ascii="Nirmala UI" w:hAnsi="Nirmala UI" w:cs="Nirmala UI"/>
        </w:rPr>
        <w:t>ලබු සහිත සුප් වර්ගයක්- Wikipedia.org</w:t>
      </w:r>
    </w:p>
    <w:p w:rsidR="00DF298B" w:rsidRPr="00680B2B" w:rsidRDefault="00680B2B">
      <w:pPr>
        <w:rPr>
          <w:rFonts w:ascii="Nirmala UI" w:hAnsi="Nirmala UI" w:cs="Nirmala UI"/>
        </w:rPr>
      </w:pPr>
      <w:r w:rsidRPr="00680B2B">
        <w:rPr>
          <w:rFonts w:ascii="Nirmala UI" w:hAnsi="Nirmala UI" w:cs="Nirmala UI"/>
        </w:rPr>
        <w:t>ගැස්ට්‍රයිටිස්, උදරාබාධ, උදරය ආශ්‍රිත තුවාල හටගත් අයටත් මේ ව්‍යංජනය ඉතාමත් සුදුසුයි. අක්මාව ආශ්‍රිත රෝගවලින් සහනයක් ලැබීමට ලබු කොළ ඉස්ම කෂාය ඉතාමත් ගුණදායකයි.</w:t>
      </w:r>
    </w:p>
    <w:p w:rsidR="00DF298B" w:rsidRPr="00680B2B" w:rsidRDefault="00680B2B">
      <w:pPr>
        <w:rPr>
          <w:rFonts w:ascii="Nirmala UI" w:hAnsi="Nirmala UI" w:cs="Nirmala UI"/>
        </w:rPr>
      </w:pPr>
      <w:r w:rsidRPr="00680B2B">
        <w:rPr>
          <w:rFonts w:ascii="Nirmala UI" w:hAnsi="Nirmala UI" w:cs="Nirmala UI"/>
        </w:rPr>
        <w:t>ලබුකටුවෙන් තැනූ කුරුලු කූඩු-  pinest.com</w:t>
      </w:r>
    </w:p>
    <w:p w:rsidR="00DF298B" w:rsidRPr="00680B2B" w:rsidRDefault="00680B2B">
      <w:pPr>
        <w:rPr>
          <w:rFonts w:ascii="Nirmala UI" w:hAnsi="Nirmala UI" w:cs="Nirmala UI"/>
        </w:rPr>
      </w:pPr>
      <w:r w:rsidRPr="00680B2B">
        <w:rPr>
          <w:rFonts w:ascii="Nirmala UI" w:hAnsi="Nirmala UI" w:cs="Nirmala UI"/>
        </w:rPr>
        <w:t>එළවළුවක් ලෙස ගැනීමට අමතරව  පැසුණු දියලබු ගෙඩිවල මැද මදය ඉවත් කර දමා ඒ කටුව වතුර දමන්නත් භාවිත කරනවා. ඒ වගේම අතීතයේ මී පැණි දමන්නත් අපේ රටේ දියලබු බඳුන භාවිත කර තිබෙනවා. අදත් සුරතල් සතුන් ලෙස කුරුල්ලන්ට කූඩු තැනීමට එංගලන්තය ඇතුළු බොහෝ රටවල ලබුකටුව භාවිත කරනවා. අලංකාර ලෙස තැනූ ලබු කුරුළු කූඩු අලෙවිය ගැන අන්තර්ජාලයෙත් විස්තර රැසක් හමුවෙනවා.</w:t>
      </w:r>
    </w:p>
    <w:p w:rsidR="00DF298B" w:rsidRPr="00680B2B" w:rsidRDefault="00680B2B">
      <w:pPr>
        <w:rPr>
          <w:rFonts w:ascii="Nirmala UI" w:hAnsi="Nirmala UI" w:cs="Nirmala UI"/>
        </w:rPr>
      </w:pPr>
      <w:r w:rsidRPr="00680B2B">
        <w:rPr>
          <w:rFonts w:ascii="Nirmala UI" w:hAnsi="Nirmala UI" w:cs="Nirmala UI"/>
        </w:rPr>
        <w:t>ලබු යුෂ පානය-healthplus.com</w:t>
      </w:r>
    </w:p>
    <w:p w:rsidR="00DF298B" w:rsidRPr="00680B2B" w:rsidRDefault="00680B2B">
      <w:pPr>
        <w:rPr>
          <w:rFonts w:ascii="Nirmala UI" w:hAnsi="Nirmala UI" w:cs="Nirmala UI"/>
        </w:rPr>
      </w:pPr>
      <w:r w:rsidRPr="00680B2B">
        <w:rPr>
          <w:rFonts w:ascii="Nirmala UI" w:hAnsi="Nirmala UI" w:cs="Nirmala UI"/>
        </w:rPr>
        <w:t>දිනපතා ලබු යුෂ වීදුරුවක් පානය කිරීම හිරුරට ඉතා ගුණදායක බව ආයුර්වේදයේ මෙන්ම බටහිර වෛද්‍ය ක්‍රමයේත් සඳහන්. මුත්‍රා දැවිල්ල විට ලබු ඉස්ම අරගෙන එයට දෙහි යුෂ ස්වල්පයක් මිශ්‍රකර දිනපතා උදෑසන හිස් බඩට එය පානය කරන්න. දින කිහිපයකින් යහපත් සුවතාවක් ඔබට දැනේවි. ලබු මදය කිරිබත්වලට දමා ලබුකිරිබත් ඉවීමේ සිරිතක් පුරාණයේ අප අතර තිබුණා. අදනම් එය දකින්න නැහැ.</w:t>
      </w:r>
    </w:p>
    <w:p w:rsidR="00DF298B" w:rsidRPr="00680B2B" w:rsidRDefault="00680B2B">
      <w:pPr>
        <w:rPr>
          <w:rFonts w:ascii="Nirmala UI" w:hAnsi="Nirmala UI" w:cs="Nirmala UI"/>
        </w:rPr>
      </w:pPr>
      <w:r w:rsidRPr="00680B2B">
        <w:rPr>
          <w:rFonts w:ascii="Nirmala UI" w:hAnsi="Nirmala UI" w:cs="Nirmala UI"/>
        </w:rPr>
        <w:t>මෙන්න පුහුල්- 2bp.blogspot.com</w:t>
      </w:r>
    </w:p>
    <w:p w:rsidR="00DF298B" w:rsidRPr="00680B2B" w:rsidRDefault="00680B2B">
      <w:pPr>
        <w:rPr>
          <w:rFonts w:ascii="Nirmala UI" w:hAnsi="Nirmala UI" w:cs="Nirmala UI"/>
        </w:rPr>
      </w:pPr>
      <w:r w:rsidRPr="00680B2B">
        <w:rPr>
          <w:rFonts w:ascii="Nirmala UI" w:hAnsi="Nirmala UI" w:cs="Nirmala UI"/>
        </w:rPr>
        <w:t>අළුපුහුල් වැල් වශයෙන් සැදෙන එළවළුවක්. එය ඉතා ඉක්මනින් වැඩෙන වෙනත් ගස් ආධාරයෙන් ඉහළ නගින ශාකයක්. එහි ඵලයේ සුදු පැහැති අළු වැනි ස්වභාවයක් තිබෙන නිසා ඒවාට අළු පුහුල් කියනවා. ඉංග්‍රීසියෙන් Ash gourd නැත්නම් Ash pumpkin කියලා මෙය හඳුන්වනවා.</w:t>
      </w:r>
    </w:p>
    <w:p w:rsidR="00DF298B" w:rsidRPr="00680B2B" w:rsidRDefault="00680B2B">
      <w:pPr>
        <w:rPr>
          <w:rFonts w:ascii="Nirmala UI" w:hAnsi="Nirmala UI" w:cs="Nirmala UI"/>
        </w:rPr>
      </w:pPr>
      <w:r w:rsidRPr="00680B2B">
        <w:rPr>
          <w:rFonts w:ascii="Nirmala UI" w:hAnsi="Nirmala UI" w:cs="Nirmala UI"/>
        </w:rPr>
        <w:t>කිරට හැදූ පුහුල්- kamalascorner.com</w:t>
      </w:r>
    </w:p>
    <w:p w:rsidR="00DF298B" w:rsidRPr="00680B2B" w:rsidRDefault="00680B2B">
      <w:pPr>
        <w:rPr>
          <w:rFonts w:ascii="Nirmala UI" w:hAnsi="Nirmala UI" w:cs="Nirmala UI"/>
        </w:rPr>
      </w:pPr>
      <w:r w:rsidRPr="00680B2B">
        <w:rPr>
          <w:rFonts w:ascii="Nirmala UI" w:hAnsi="Nirmala UI" w:cs="Nirmala UI"/>
        </w:rPr>
        <w:t xml:space="preserve">ලංකාව, ඉන්දියාව, මලයාසියාව, ජපානය, චීනය හා නිවර්තන අප්‍රිකානු කලාපයේ රටවල මේ බෝගය දැකගත හැකියි. ව්‍යාංජනයක් ලෙස මෙන්ම  රසකැවිලි සැදීමටත් මෙය ගන්නවා. ඇයි බලිතොවිල් වගේ ශාන්තිකර්මවලටත් එදා අපේ රටේ පුහුල් ගත්තා.  පුහුල් දෝසි අදටත් ලංකාවේ කුඩා කර්මාන්තයක් ලෙස පවතිනවා. </w:t>
      </w:r>
      <w:r w:rsidRPr="00680B2B">
        <w:rPr>
          <w:rFonts w:ascii="Nirmala UI" w:hAnsi="Nirmala UI" w:cs="Nirmala UI"/>
        </w:rPr>
        <w:lastRenderedPageBreak/>
        <w:t>ඉන්දියාවේ පුහුල්වලින් රසකැවිලි සහ ව්‍යංජන පමණක් නොවේ, සුප්, රසම් ආදියත් සකස් කර ගන්නවා. ඉන්දියානු නිර්මාංශ ආහාර අතර පුහුල්වලට මුල් තැනක් ලැබෙනවා. විටමින් බී කාණ්ඩයේ පෝෂණ සංඝටකත්, ප්‍රෝටීන්, විටමින් සී ආදියත් අළුපුහුල්වල තිබෙනවා. මේදය ඉතා අඩුවෙන් පවතින මෙහි සෝඩියම්, කැල්සියම්, පොස්පරස්, යකඩ, ආදී ඛනිජත් අඩංගුයි. ජලය අධික මේවායේ ග්‍රෑම් 100ක ශක්තිය ඇත්තේ කැලරි 10ක් පමණයි. ආයුර්වේදයට අනුව වැල්වල හටගන්නා ගෙඩි අතුරින් සිරුරට හොඳම වර්ගය අළු පුහුල් බවයි පැවසෙන්නේ.</w:t>
      </w:r>
    </w:p>
    <w:p w:rsidR="00DF298B" w:rsidRPr="00680B2B" w:rsidRDefault="00680B2B">
      <w:pPr>
        <w:rPr>
          <w:rFonts w:ascii="Nirmala UI" w:hAnsi="Nirmala UI" w:cs="Nirmala UI"/>
        </w:rPr>
      </w:pPr>
      <w:r w:rsidRPr="00680B2B">
        <w:rPr>
          <w:rFonts w:ascii="Nirmala UI" w:hAnsi="Nirmala UI" w:cs="Nirmala UI"/>
        </w:rPr>
        <w:t>පුහුල් ගෙඩි සහ මල් – wikipedia.org</w:t>
      </w:r>
    </w:p>
    <w:p w:rsidR="00DF298B" w:rsidRPr="00680B2B" w:rsidRDefault="00680B2B">
      <w:pPr>
        <w:rPr>
          <w:rFonts w:ascii="Nirmala UI" w:hAnsi="Nirmala UI" w:cs="Nirmala UI"/>
        </w:rPr>
      </w:pPr>
      <w:r w:rsidRPr="00680B2B">
        <w:rPr>
          <w:rFonts w:ascii="Nirmala UI" w:hAnsi="Nirmala UI" w:cs="Nirmala UI"/>
        </w:rPr>
        <w:t>අධික උණුසුම් කාලගුණයක් ඇතිවිට ශරීරයෙන් වැඩිපුර දහදිය පිටවන බව ඔබ දන්නවානේ. මේ නිසා ශරීරයේ ජලය ප්‍රමාණය අඩුවීමෙන් තදපිපාසය, මුත්‍රා දැවිල්ල, ශරීරයේ පණනැති බව, හා මලබද්ධය පවා ඇතිවෙනවා. එවැනි අයට අළුපුහුල් ආහාරයට ගැනීම ප්‍රතිඵලදායකයි. අළුපුහුල් යුෂ බීම ද ඉහත රෝග තත්ත්වයන්ට කදිම ඔසුවක්. මුත්‍ර පිටකිරීමේ අපහසුව ද අළුපුහුල්වලින් මඟහැරෙනවා. ඒ වගේම වකුගඩු වලින් මුත්‍ර පෙරීමේ ක්‍රියාවලිය විධිමත් කිරීමටද අළුපුහුල් උපකාරී වෙනවා</w:t>
      </w:r>
    </w:p>
    <w:p w:rsidR="00DF298B" w:rsidRPr="00680B2B" w:rsidRDefault="00680B2B">
      <w:pPr>
        <w:rPr>
          <w:rFonts w:ascii="Nirmala UI" w:hAnsi="Nirmala UI" w:cs="Nirmala UI"/>
        </w:rPr>
      </w:pPr>
      <w:r w:rsidRPr="00680B2B">
        <w:rPr>
          <w:rFonts w:ascii="Nirmala UI" w:hAnsi="Nirmala UI" w:cs="Nirmala UI"/>
        </w:rPr>
        <w:t>අධික පීනස නසන අළුපුහුල් කෙට්‌ටු ශරීර තර කරන බව ද සඳහන්. ඒ වගේම එය කාම ශක්‌තිය ලබාදෙන එළවළුවක්. ආහාර රුචිය ඇති කරන අතරම පිත නසනවා.</w:t>
      </w:r>
    </w:p>
    <w:p w:rsidR="00DF298B" w:rsidRPr="00680B2B" w:rsidRDefault="00680B2B">
      <w:pPr>
        <w:rPr>
          <w:rFonts w:ascii="Nirmala UI" w:hAnsi="Nirmala UI" w:cs="Nirmala UI"/>
        </w:rPr>
      </w:pPr>
      <w:r w:rsidRPr="00680B2B">
        <w:rPr>
          <w:rFonts w:ascii="Nirmala UI" w:hAnsi="Nirmala UI" w:cs="Nirmala UI"/>
        </w:rPr>
        <w:t>අද බහුලව පවත්නා ආමාශයේ සහ ආහාර ජීරණ පද්ධතියේ බොහෝ රෝගවලට මෙම එළවළුව කදිමයි. බඩවැලේ පිළිකා වැළැක්වීමටත් අළුපුහුල් උපකාරී බව බව හෙළිවී තිබෙනවා. මොළයට ද මේ එළවළුව ගුණයි. පුහුල් නිසා මොළයට හොඳින් රුධිරය සැපයෙන අතර මතක ශක්තිය වර්ධනය කරනවා. මානසික රෝග ඇති අයටත් ලබු වගේම මෙයත් ගුණදායක යි. ඉන් මානසික ආතතිය අඩුකරනවා.</w:t>
      </w:r>
    </w:p>
    <w:p w:rsidR="00DF298B" w:rsidRPr="00680B2B" w:rsidRDefault="00680B2B">
      <w:pPr>
        <w:rPr>
          <w:rFonts w:ascii="Nirmala UI" w:hAnsi="Nirmala UI" w:cs="Nirmala UI"/>
        </w:rPr>
      </w:pPr>
      <w:r w:rsidRPr="00680B2B">
        <w:rPr>
          <w:rFonts w:ascii="Nirmala UI" w:hAnsi="Nirmala UI" w:cs="Nirmala UI"/>
        </w:rPr>
        <w:t>ලාබයි අළුපුහුල්- bfnsrilanka.org</w:t>
      </w:r>
    </w:p>
    <w:p w:rsidR="00DF298B" w:rsidRPr="00680B2B" w:rsidRDefault="00680B2B">
      <w:pPr>
        <w:rPr>
          <w:rFonts w:ascii="Nirmala UI" w:hAnsi="Nirmala UI" w:cs="Nirmala UI"/>
        </w:rPr>
      </w:pPr>
      <w:r w:rsidRPr="00680B2B">
        <w:rPr>
          <w:rFonts w:ascii="Nirmala UI" w:hAnsi="Nirmala UI" w:cs="Nirmala UI"/>
        </w:rPr>
        <w:t>සිරුරේ විස (බෙහෙත්වල විස සහ වැරදීමකින් කැවෙන විස වර්ග) නැසීමට ද අළු පුහුල් හොඳයි. සමහර අවස්ථාවන් වලදී වැරදීමකින් ඖෂධ වර්ග වැඩිපුර බීමෙන් ශරීරයේ විස තත්ත්වයක් ඇතිවූ විට අළුපුහුල් යුෂ බීමට දීම ඉතාමත් ගුණදායකයි. සමහර මස් මාලු, තක්කාලි ආදිය අහාරයට ගත්විට සමහරුන්ට ඇස් දැවිල්ල, තුනටියේ වේදනාව, හන්දි කැක්කුම ආදී අසාත්මිකතා හටගන්නවා. එවැනි පීඩා ඇති අයට මෙය ආහාරයට දීමෙන් සුවය ලබාගත හැකියි.</w:t>
      </w:r>
    </w:p>
    <w:p w:rsidR="00DF298B" w:rsidRPr="00680B2B" w:rsidRDefault="00680B2B">
      <w:pPr>
        <w:rPr>
          <w:rFonts w:ascii="Nirmala UI" w:hAnsi="Nirmala UI" w:cs="Nirmala UI"/>
        </w:rPr>
      </w:pPr>
      <w:r w:rsidRPr="00680B2B">
        <w:rPr>
          <w:rFonts w:ascii="Nirmala UI" w:hAnsi="Nirmala UI" w:cs="Nirmala UI"/>
        </w:rPr>
        <w:t>දෝසි දෝසි-  itslifein.com</w:t>
      </w:r>
    </w:p>
    <w:p w:rsidR="00DF298B" w:rsidRPr="00680B2B" w:rsidRDefault="00680B2B">
      <w:pPr>
        <w:rPr>
          <w:rFonts w:ascii="Nirmala UI" w:hAnsi="Nirmala UI" w:cs="Nirmala UI"/>
        </w:rPr>
      </w:pPr>
      <w:r w:rsidRPr="00680B2B">
        <w:rPr>
          <w:rFonts w:ascii="Nirmala UI" w:hAnsi="Nirmala UI" w:cs="Nirmala UI"/>
        </w:rPr>
        <w:t xml:space="preserve">කාන්තාවන්ගේ ශ්වේත ප්‍රදර රෝගයටත් අළුපුහුල් හිතකරයි. පිළිස්සුණු විට පුහුල් ඉස්ම වත්කිරීමෙන් හෝ පුහුල් කොළ ලුණූ දියරෙන් අඹරා තුවාළය මත ගෑමෙන් </w:t>
      </w:r>
      <w:r w:rsidRPr="00680B2B">
        <w:rPr>
          <w:rFonts w:ascii="Nirmala UI" w:hAnsi="Nirmala UI" w:cs="Nirmala UI"/>
        </w:rPr>
        <w:lastRenderedPageBreak/>
        <w:t>දියබිබිලි මතුවීම වළක්වාගත හැකියි. මෑතකදී ඉන්දියාවේ කළ පරීක්ෂණයකින් හෙළිවූයේ අළුපුහුල් දියවැඩියාව වැළැක්වීමටත් විශාල මෙහෙයක් කරන බවයි.</w:t>
      </w:r>
    </w:p>
    <w:p w:rsidR="00DF298B" w:rsidRPr="00680B2B" w:rsidRDefault="00680B2B">
      <w:pPr>
        <w:rPr>
          <w:rFonts w:ascii="Nirmala UI" w:hAnsi="Nirmala UI" w:cs="Nirmala UI"/>
        </w:rPr>
      </w:pPr>
      <w:proofErr w:type="spellStart"/>
      <w:r w:rsidRPr="00680B2B">
        <w:rPr>
          <w:rFonts w:ascii="Nirmala UI" w:hAnsi="Nirmala UI" w:cs="Nirmala UI"/>
        </w:rPr>
        <w:t>පැරණි</w:t>
      </w:r>
      <w:proofErr w:type="spellEnd"/>
      <w:r w:rsidRPr="00680B2B">
        <w:rPr>
          <w:rFonts w:ascii="Nirmala UI" w:hAnsi="Nirmala UI" w:cs="Nirmala UI"/>
        </w:rPr>
        <w:t xml:space="preserve"> </w:t>
      </w:r>
      <w:proofErr w:type="spellStart"/>
      <w:r w:rsidRPr="00680B2B">
        <w:rPr>
          <w:rFonts w:ascii="Nirmala UI" w:hAnsi="Nirmala UI" w:cs="Nirmala UI"/>
        </w:rPr>
        <w:t>රෝහණ</w:t>
      </w:r>
      <w:proofErr w:type="spellEnd"/>
      <w:r w:rsidRPr="00680B2B">
        <w:rPr>
          <w:rFonts w:ascii="Nirmala UI" w:hAnsi="Nirmala UI" w:cs="Nirmala UI"/>
        </w:rPr>
        <w:t xml:space="preserve"> </w:t>
      </w:r>
      <w:proofErr w:type="spellStart"/>
      <w:r w:rsidRPr="00680B2B">
        <w:rPr>
          <w:rFonts w:ascii="Nirmala UI" w:hAnsi="Nirmala UI" w:cs="Nirmala UI"/>
        </w:rPr>
        <w:t>රාජධානියේ</w:t>
      </w:r>
      <w:proofErr w:type="spellEnd"/>
      <w:r w:rsidRPr="00680B2B">
        <w:rPr>
          <w:rFonts w:ascii="Nirmala UI" w:hAnsi="Nirmala UI" w:cs="Nirmala UI"/>
        </w:rPr>
        <w:t xml:space="preserve"> </w:t>
      </w:r>
      <w:proofErr w:type="spellStart"/>
      <w:r w:rsidRPr="00680B2B">
        <w:rPr>
          <w:rFonts w:ascii="Nirmala UI" w:hAnsi="Nirmala UI" w:cs="Nirmala UI"/>
        </w:rPr>
        <w:t>කොටසක්</w:t>
      </w:r>
      <w:proofErr w:type="spellEnd"/>
      <w:r w:rsidRPr="00680B2B">
        <w:rPr>
          <w:rFonts w:ascii="Nirmala UI" w:hAnsi="Nirmala UI" w:cs="Nirmala UI"/>
        </w:rPr>
        <w:t xml:space="preserve"> වූ දෙවුන්දර පිහිටා තිබෙන්නේ මාතර සිට කි. මී. 8ක් දුරින්. දිවයිනේ දකුණු තුඩුවේ පිහිටි මේ පෙදෙස ගැන 7 වැනි සියවසේ සිට ඓතිහාසික මූලාශ්‍රවල දැක්වෙනවා. පුරාණ මූලාශ්‍රවල මෙය සඳහන් වන්නේ “දේවනගර” ලෙසයි. මහාවංශය සඳහන් කරන්නේ ක්‍රි. ව. 657 දී රෝහණයේ ස්වාධීන පාලකයා වූ දප්පුල දේවනගරයේ විහාරයක් කරවූ බවයි. දප්පුල රජු දෙවිනුවර ප්‍රාදේශීය රාජධානිය බවට පත්කර ගෙන මේ අවට පාලනය කර තිබෙනවා.</w:t>
      </w:r>
    </w:p>
    <w:p w:rsidR="00DF298B" w:rsidRPr="00680B2B" w:rsidRDefault="00680B2B">
      <w:pPr>
        <w:rPr>
          <w:rFonts w:ascii="Nirmala UI" w:hAnsi="Nirmala UI" w:cs="Nirmala UI"/>
        </w:rPr>
      </w:pPr>
      <w:r w:rsidRPr="00680B2B">
        <w:rPr>
          <w:rFonts w:ascii="Nirmala UI" w:hAnsi="Nirmala UI" w:cs="Nirmala UI"/>
        </w:rPr>
        <w:t>කිහිරැලි පිරිවෙනේ නටබුන්- කුසුම්සිරි විජයවර්ධන</w:t>
      </w:r>
    </w:p>
    <w:p w:rsidR="00DF298B" w:rsidRPr="00680B2B" w:rsidRDefault="00680B2B">
      <w:pPr>
        <w:rPr>
          <w:rFonts w:ascii="Nirmala UI" w:hAnsi="Nirmala UI" w:cs="Nirmala UI"/>
        </w:rPr>
      </w:pPr>
      <w:r w:rsidRPr="00680B2B">
        <w:rPr>
          <w:rFonts w:ascii="Nirmala UI" w:hAnsi="Nirmala UI" w:cs="Nirmala UI"/>
        </w:rPr>
        <w:t>පැරණි ගල්කණු සහ නටබුන් සහිත මෙහි තිබෙන 9 වැනි සියවසට අයත් සෙල්ලිපියක මේ එක් විහාරයක් “කිහිරැලි පිරිවෙන” නමින් දැක්වෙනවා. සිව්වැනි අග්ගබෝධි (7 සියවස), මානවම්ම (7 සියවස), පළමුවන වික්‍රමබාහු (11 වැනි සියවස), පළමුවැනි විජයබාහු (11 වැනි සියවස) වැනි රජවරුන් කිහිප දෙනෙක් ගැනම මෙහි ඉතිහාසයේ සඳහන් වෙනවා. පොළොන්නරුවේ නිශ්ශංකමල්ල රජු මේ විහාරය ප්‍රතිසංස්කරණය කළ බව ඔහුගේ සෙල්ලිපිවල සඳහන්.</w:t>
      </w:r>
    </w:p>
    <w:p w:rsidR="00DF298B" w:rsidRPr="00680B2B" w:rsidRDefault="00680B2B">
      <w:pPr>
        <w:rPr>
          <w:rFonts w:ascii="Nirmala UI" w:hAnsi="Nirmala UI" w:cs="Nirmala UI"/>
        </w:rPr>
      </w:pPr>
      <w:r w:rsidRPr="00680B2B">
        <w:rPr>
          <w:rFonts w:ascii="Nirmala UI" w:hAnsi="Nirmala UI" w:cs="Nirmala UI"/>
        </w:rPr>
        <w:t>පැරණි විහාරයට අයත් කොරවක්ගලක්- කුසුම්සිරි විජයවර්ධන</w:t>
      </w:r>
    </w:p>
    <w:p w:rsidR="00DF298B" w:rsidRPr="00680B2B" w:rsidRDefault="00680B2B">
      <w:pPr>
        <w:rPr>
          <w:rFonts w:ascii="Nirmala UI" w:hAnsi="Nirmala UI" w:cs="Nirmala UI"/>
        </w:rPr>
      </w:pPr>
      <w:r w:rsidRPr="00680B2B">
        <w:rPr>
          <w:rFonts w:ascii="Nirmala UI" w:hAnsi="Nirmala UI" w:cs="Nirmala UI"/>
        </w:rPr>
        <w:t>දඹදෙනියේ දෙවන පරාක්‍රමබාහු රජු දෙවිනුවර විහාරය පිළිසකර කරවා තිබෙනවා. කෝට්ටේ හයවැනි පරාක්‍රමබාහු රජුත් දෙවිනුවර විහාරයට ගම්බිම් පුදා තිබෙනවා. පෘතූගීසි යුගයේ මේ විහාරය මෙන්ම දේවාලයත් කඩාබිඳ දැමුවා. අද දෙවිනුවර දේශීය මෙන්ම විදේශීය සංචාරකයන්ද ගැවසෙන පුරවරයක්. කතරගම යන ගමන් දෙවිනුවරත් වැඳ පුදාගැනීමට වැඩිදෙනෙක් පැමිණෙනවා. ඔවුන්ම මඟ පෙන්වීමක් කිරීමයි මේ ලිපියේ අරමුණ වුණේ.</w:t>
      </w:r>
    </w:p>
    <w:p w:rsidR="00DF298B" w:rsidRPr="00680B2B" w:rsidRDefault="00680B2B">
      <w:pPr>
        <w:rPr>
          <w:rFonts w:ascii="Nirmala UI" w:hAnsi="Nirmala UI" w:cs="Nirmala UI"/>
        </w:rPr>
      </w:pPr>
      <w:r w:rsidRPr="00680B2B">
        <w:rPr>
          <w:rFonts w:ascii="Nirmala UI" w:hAnsi="Nirmala UI" w:cs="Nirmala UI"/>
        </w:rPr>
        <w:t>ඔත් පිළීම විහාරයේ නටබුන්- කුසුම්සිරි විජයවර්ධන</w:t>
      </w:r>
    </w:p>
    <w:p w:rsidR="00DF298B" w:rsidRPr="00680B2B" w:rsidRDefault="00680B2B">
      <w:pPr>
        <w:rPr>
          <w:rFonts w:ascii="Nirmala UI" w:hAnsi="Nirmala UI" w:cs="Nirmala UI"/>
        </w:rPr>
      </w:pPr>
      <w:r w:rsidRPr="00680B2B">
        <w:rPr>
          <w:rFonts w:ascii="Nirmala UI" w:hAnsi="Nirmala UI" w:cs="Nirmala UI"/>
        </w:rPr>
        <w:t>මාතර-තංගල්ල මාර්ගය අද්දරම දැකගත හැකි විහාරය පිහිටා තියෙන්නේ දේවාලයට යාබදවයි. විහාරයට පිවිසීමට විශාල තොරණක් මාර්ගය අද්දර ඉදිකර තිබෙනවා. එයට නුදුරින් විශාල හිටි බුද්ධ ප්‍රතිමාවක්ද මෑතකදී තනා තිබෙනවා. මේ විහාරය දඹදෙනියේ පණ්‌ඩිත පරාක්‍රමබාහු සමයේ දී විශාල දියුණුවකට ලක්‌වූ පුදබිමක්. චෛත්‍ය, ප්‍රතිමා, මන්දිර, බෝධිවෘක්ෂ, ධර්මශාලා, උපෝස්ථාගාර ආදී සියලු විහාරංගවලින් එය සමන්විතව තිබූ බවයි ඓතිහාසික මූලාශ්‍රවලින් හෙළිදරව් වන්නේ. එමෙන්ම මෙම විහාරය ඔත්පිළිමගෙය හා හිටි පිළිම ගෙයකින් යුක්තව තිබුණු බවත් සඳහන්.</w:t>
      </w:r>
    </w:p>
    <w:p w:rsidR="00DF298B" w:rsidRPr="00680B2B" w:rsidRDefault="00680B2B">
      <w:pPr>
        <w:rPr>
          <w:rFonts w:ascii="Nirmala UI" w:hAnsi="Nirmala UI" w:cs="Nirmala UI"/>
        </w:rPr>
      </w:pPr>
      <w:r w:rsidRPr="00680B2B">
        <w:rPr>
          <w:rFonts w:ascii="Nirmala UI" w:hAnsi="Nirmala UI" w:cs="Nirmala UI"/>
        </w:rPr>
        <w:t xml:space="preserve">මෙහි පිහිටි කුඩා දාගැබ දප්පුල හෙවත් දාපුලුසෙන් රජු කරවූ බව සැලකෙනවා. දාගැබ දේවාල භූමි මට්ටමට වඩා අඩි 12ක් උස් වූ, අඩි 160ක් පමණ වටප්‍රමාණයකින් </w:t>
      </w:r>
      <w:r w:rsidRPr="00680B2B">
        <w:rPr>
          <w:rFonts w:ascii="Nirmala UI" w:hAnsi="Nirmala UI" w:cs="Nirmala UI"/>
        </w:rPr>
        <w:lastRenderedPageBreak/>
        <w:t>යුත් භූමිභාගයක් මැද පිහිටා තිබෙනවා. සංඝාරාමය අසල පැරැණි ඔත්පිළිම ගෙයි නටබුන් දක්නට පුලුවන්. ඒ අසලම නූතන විහාර මන්දිරය ඉදිකර තිබෙනවා. ක්‍රි.ව. 1302 දී කුරුණෑගල රාජධානිය කර ගත් හතරවන පණ්ඩිත පරාක්‍රමබාහු රජතුමා විසින් ඔත් පිළිම විහාරය කරවූ බව මහාවංශයේ සඳහන් වෙනවා. හතරවන බුවනෙකබාහුගේ සෙනෙවියකු විහාරයේ හිටි බුද්ධ ප්‍රතිමාවට තුන් මහල් විහාර මන්දිරයක් ඉදිකරවා තිබෙනවා.</w:t>
      </w:r>
    </w:p>
    <w:p w:rsidR="00DF298B" w:rsidRPr="00680B2B" w:rsidRDefault="00680B2B">
      <w:pPr>
        <w:rPr>
          <w:rFonts w:ascii="Nirmala UI" w:hAnsi="Nirmala UI" w:cs="Nirmala UI"/>
        </w:rPr>
      </w:pPr>
      <w:r w:rsidRPr="00680B2B">
        <w:rPr>
          <w:rFonts w:ascii="Nirmala UI" w:hAnsi="Nirmala UI" w:cs="Nirmala UI"/>
        </w:rPr>
        <w:t>9 වන සියවසට අයත් සෙල්ලිපියක් ද, 7 වැනි විජයබාහුගේ සෙල්ලිපිය ද, 15 වන සියවසට අයත් 6 වන පරාක්‍රමබාහුගේ සෙල්ලිපිය ද දෙවිනුවර ඉතිහාසයට සාක්ෂි සපයන මූලාශ්‍රයන් කිහිපයක්. පැරණි විහාරයට අයත් කළුගල් කුලුනු, සඳකඩ පහණ, කොරවක් ගල්, කැටයම් පුවරු ආදියත් අපට දැකගැනීමට පුලුවන්.</w:t>
      </w:r>
    </w:p>
    <w:p w:rsidR="00DF298B" w:rsidRPr="00680B2B" w:rsidRDefault="00680B2B">
      <w:pPr>
        <w:rPr>
          <w:rFonts w:ascii="Nirmala UI" w:hAnsi="Nirmala UI" w:cs="Nirmala UI"/>
        </w:rPr>
      </w:pPr>
      <w:r w:rsidRPr="00680B2B">
        <w:rPr>
          <w:rFonts w:ascii="Nirmala UI" w:hAnsi="Nirmala UI" w:cs="Nirmala UI"/>
        </w:rPr>
        <w:t>දඹදෙනි යුගයට අයත් ගල් උළුවස්ස- කුසුම්සිරි විජයවර්ධන</w:t>
      </w:r>
    </w:p>
    <w:p w:rsidR="00DF298B" w:rsidRPr="00680B2B" w:rsidRDefault="00680B2B">
      <w:pPr>
        <w:rPr>
          <w:rFonts w:ascii="Nirmala UI" w:hAnsi="Nirmala UI" w:cs="Nirmala UI"/>
        </w:rPr>
      </w:pPr>
      <w:r w:rsidRPr="00680B2B">
        <w:rPr>
          <w:rFonts w:ascii="Nirmala UI" w:hAnsi="Nirmala UI" w:cs="Nirmala UI"/>
        </w:rPr>
        <w:t>අප රටේ ගල් උළුවහු අතරින් විශිෂ්ටතම කැටයම් සහිත උළුවස්ස දෙවුන්දර දී දැකගත හැකියි. මේ උළුවස්ස විහාරයේ මාවත්මඩුව නම් කළුගල් කුලුණු සහිත නටබුන් ගොඩනැගිල්ලට නුදුරින් පිහිටුවා තිබෙනවා. ඉතා සියුම් කැටයම් සහිත එය දඹදෙනි යුගයේ කැටයම් කලාවට මනා උදාහරණ සපයන බව ආචාර්ය චාල්ස් ගොඩකුඹුර පවසනවා.</w:t>
      </w:r>
    </w:p>
    <w:p w:rsidR="00DF298B" w:rsidRPr="00680B2B" w:rsidRDefault="00680B2B">
      <w:pPr>
        <w:rPr>
          <w:rFonts w:ascii="Nirmala UI" w:hAnsi="Nirmala UI" w:cs="Nirmala UI"/>
        </w:rPr>
      </w:pPr>
      <w:r w:rsidRPr="00680B2B">
        <w:rPr>
          <w:rFonts w:ascii="Nirmala UI" w:hAnsi="Nirmala UI" w:cs="Nirmala UI"/>
        </w:rPr>
        <w:t>උළුවස්සේ කැටයම්- කුසුම්සිරි විජයවර්ධන</w:t>
      </w:r>
    </w:p>
    <w:p w:rsidR="00DF298B" w:rsidRPr="00680B2B" w:rsidRDefault="00680B2B">
      <w:pPr>
        <w:rPr>
          <w:rFonts w:ascii="Nirmala UI" w:hAnsi="Nirmala UI" w:cs="Nirmala UI"/>
        </w:rPr>
      </w:pPr>
      <w:r w:rsidRPr="00680B2B">
        <w:rPr>
          <w:rFonts w:ascii="Nirmala UI" w:hAnsi="Nirmala UI" w:cs="Nirmala UI"/>
        </w:rPr>
        <w:t>වාමන රූප, නටන වයන මිනිස් රූප, අසරුවන් සහිත, ලියවැල් ආදී මෝස්තර රටා එහි නිරූපිතයි.</w:t>
      </w:r>
    </w:p>
    <w:p w:rsidR="00DF298B" w:rsidRPr="00680B2B" w:rsidRDefault="00680B2B">
      <w:pPr>
        <w:rPr>
          <w:rFonts w:ascii="Nirmala UI" w:hAnsi="Nirmala UI" w:cs="Nirmala UI"/>
        </w:rPr>
      </w:pPr>
      <w:r w:rsidRPr="00680B2B">
        <w:rPr>
          <w:rFonts w:ascii="Nirmala UI" w:hAnsi="Nirmala UI" w:cs="Nirmala UI"/>
        </w:rPr>
        <w:t>දේවාල ගොඩනැගිල්ල- Wikipedia.org</w:t>
      </w:r>
    </w:p>
    <w:p w:rsidR="00DF298B" w:rsidRPr="00680B2B" w:rsidRDefault="00680B2B">
      <w:pPr>
        <w:rPr>
          <w:rFonts w:ascii="Nirmala UI" w:hAnsi="Nirmala UI" w:cs="Nirmala UI"/>
        </w:rPr>
      </w:pPr>
      <w:r w:rsidRPr="00680B2B">
        <w:rPr>
          <w:rFonts w:ascii="Nirmala UI" w:hAnsi="Nirmala UI" w:cs="Nirmala UI"/>
        </w:rPr>
        <w:t>උපුල්වන් හෙවත් විෂ්ණු දෙවියන් වැඩ වාසය කරන බවට බැතිමතුන් විශ්වාස කරන පුදබිම නොහොත් ප්‍රධාන දෙවොල් බිම තමයි දෙවිනුවර. දෙවිනුවර අද වඩාත් ප්‍රකට විෂ්ණු දේවාලය නිසයි. විශාල බැතිමතුන් පිරිසක් වන්දනාමාන කිරීමට, බාරහාර වීමට දිනපතා එහි ඇදී එනවා. එම දේවාලය මගින් වාර්ෂිකව මහ පෙරහරක් ද පැවැත්වෙනවා. දප්පුල රජතුමා (ක්‍රි.ව. 660 – 644) ‍උපුල්වන් ‍දෙවියන්ට කැපකර කර වූ ‍දෙ‍වොල ‍මෙය බවට විශ්වාසයක් පවතිනවා.</w:t>
      </w:r>
    </w:p>
    <w:p w:rsidR="00DF298B" w:rsidRPr="00680B2B" w:rsidRDefault="00680B2B">
      <w:pPr>
        <w:rPr>
          <w:rFonts w:ascii="Nirmala UI" w:hAnsi="Nirmala UI" w:cs="Nirmala UI"/>
        </w:rPr>
      </w:pPr>
      <w:r w:rsidRPr="00680B2B">
        <w:rPr>
          <w:rFonts w:ascii="Nirmala UI" w:hAnsi="Nirmala UI" w:cs="Nirmala UI"/>
        </w:rPr>
        <w:t>දේවාලයේ ගල්කැටයමක්- කුසුම්සිරි විජයවර්ධන</w:t>
      </w:r>
    </w:p>
    <w:p w:rsidR="00DF298B" w:rsidRPr="00680B2B" w:rsidRDefault="00680B2B">
      <w:pPr>
        <w:rPr>
          <w:rFonts w:ascii="Nirmala UI" w:hAnsi="Nirmala UI" w:cs="Nirmala UI"/>
        </w:rPr>
      </w:pPr>
      <w:r w:rsidRPr="00680B2B">
        <w:rPr>
          <w:rFonts w:ascii="Nirmala UI" w:hAnsi="Nirmala UI" w:cs="Nirmala UI"/>
        </w:rPr>
        <w:t>‍කෝ‍ට්ටේ අවධි‍යේ රචිත සන්‍‍දේශ කාව්‍යයන්හි ‍දෙවිනුවර උපුල්වන් ‍දෙ‍වොල පිළිබඳව බෙ‍හෙවින් ‍සඳහන් වෙනවා. උපුල්වන් දේවාලයේ ඇති දේව ප්‍රතිමා ‍මෙන්ම සිතුවම් ද සුවි‍ශේෂී වෙනවා. අලුත්නුවර ‍දෙවියන්, සමන් දෙවියන්, පත්තිනි ‍දේවිය, වල්ලි අම්මා, හා ‍දෙවොල් ‍දෙවියන්‍‍ගේ ප්‍රතිමා ‍‍මේ තුළ දක්නට ලැ‍බෙනවා. ‍දෙ‍වො‍ලේ අන්තරාල‍යේ හා ප්‍රදක්ෂිණා පථයේ දශ අවතාර, ශිව, ග‍‍නේෂ, පත්තිනි, ශිව වටුක, ශිව තාණ්ඩව, රාශි ‍දොළහ, නවග්‍රහ මණ්ඩලය ආදී සිතුවම් දැකගත හැකියි.</w:t>
      </w:r>
    </w:p>
    <w:p w:rsidR="00DF298B" w:rsidRPr="00680B2B" w:rsidRDefault="00680B2B">
      <w:pPr>
        <w:rPr>
          <w:rFonts w:ascii="Nirmala UI" w:hAnsi="Nirmala UI" w:cs="Nirmala UI"/>
        </w:rPr>
      </w:pPr>
      <w:r w:rsidRPr="00680B2B">
        <w:rPr>
          <w:rFonts w:ascii="Nirmala UI" w:hAnsi="Nirmala UI" w:cs="Nirmala UI"/>
        </w:rPr>
        <w:lastRenderedPageBreak/>
        <w:t>පෘතුගීසින් වැනසූ මේ දේවාලය ලන්දේසි යුගයේ දී, එනම්, 1728 දී නැවත ගොඩනගා පුද පූජා පැවැත්වීම ආරම්භ කළ බව ඉතිහාසය පවසනවා.</w:t>
      </w:r>
    </w:p>
    <w:p w:rsidR="00DF298B" w:rsidRPr="00680B2B" w:rsidRDefault="00680B2B">
      <w:pPr>
        <w:rPr>
          <w:rFonts w:ascii="Nirmala UI" w:hAnsi="Nirmala UI" w:cs="Nirmala UI"/>
        </w:rPr>
      </w:pPr>
      <w:r w:rsidRPr="00680B2B">
        <w:rPr>
          <w:rFonts w:ascii="Nirmala UI" w:hAnsi="Nirmala UI" w:cs="Nirmala UI"/>
        </w:rPr>
        <w:t>ගෙඩිගේ ගොඩනැගිල්ල-  panoramio.com- Chandana Gunasena</w:t>
      </w:r>
    </w:p>
    <w:p w:rsidR="00DF298B" w:rsidRPr="00680B2B" w:rsidRDefault="00680B2B">
      <w:pPr>
        <w:rPr>
          <w:rFonts w:ascii="Nirmala UI" w:hAnsi="Nirmala UI" w:cs="Nirmala UI"/>
        </w:rPr>
      </w:pPr>
      <w:r w:rsidRPr="00680B2B">
        <w:rPr>
          <w:rFonts w:ascii="Nirmala UI" w:hAnsi="Nirmala UI" w:cs="Nirmala UI"/>
        </w:rPr>
        <w:t>විහාර භුමියේ සිට කි. මී 1ක් පමණ දුරින් උස්බිමක පිහිටා තිබෙන මෙම ගොඩනැලිල්ල සම්පූර්ණ කළුල්‍ගලින් ගෙඩිගේ සම්ප්‍රදායට අනුව ඉදිකරන ලද්දක්. පොළොන්නරු යුගයේ ශිව දේවාල සිහිපත් කරවන මෙම ගොඩනැගිල්ල අද සංරක්ෂණය කරන ලද පුරාවිද්‍යා ස්මාරකයක්. නමුත් එය නැරඹීමට නම් යන්නේ කලාතුරකින් කෙනෙක් පමණයි. මෙම ගොඩනැගිල්ල පැරණි උපුල්වන් දේවාලය වියයුතු බව එහි කැණීම් මෙහෙයවූ හිටපු පුරාවිද්‍යා කොමසාරිස් මහාචාර්ය සෙනරත් පරණවිතාන සඳහන් කරනවා. පසුකාලීනව මෙයට නුදුරින් ගල්ගණේ නමින් විහාරයක් ද ඉදිකර තිබෙනවා.</w:t>
      </w:r>
    </w:p>
    <w:p w:rsidR="00DF298B" w:rsidRPr="00680B2B" w:rsidRDefault="00680B2B">
      <w:pPr>
        <w:rPr>
          <w:rFonts w:ascii="Nirmala UI" w:hAnsi="Nirmala UI" w:cs="Nirmala UI"/>
        </w:rPr>
      </w:pPr>
      <w:r w:rsidRPr="00680B2B">
        <w:rPr>
          <w:rFonts w:ascii="Nirmala UI" w:hAnsi="Nirmala UI" w:cs="Nirmala UI"/>
        </w:rPr>
        <w:t>මිනින්දෝරු දෙපාර්ත්මේන්තුවේ මායිම් ටැඹ-btoptions.lk</w:t>
      </w:r>
    </w:p>
    <w:p w:rsidR="00DF298B" w:rsidRPr="00680B2B" w:rsidRDefault="00680B2B">
      <w:pPr>
        <w:rPr>
          <w:rFonts w:ascii="Nirmala UI" w:hAnsi="Nirmala UI" w:cs="Nirmala UI"/>
        </w:rPr>
      </w:pPr>
      <w:r w:rsidRPr="00680B2B">
        <w:rPr>
          <w:rFonts w:ascii="Nirmala UI" w:hAnsi="Nirmala UI" w:cs="Nirmala UI"/>
        </w:rPr>
        <w:t>ශ්‍රි ලංකාවේ දකුණු කෙළවර සලකුණු කරන්නේ දෙවුන්දර තුඩුවයි. එම මායිම සලකුණු කරමින් මිනින්දෝරු දෙපාර්තමේන්තුව කුඩා කළුගල් ටැඹක් එහි පිහිටුවා තිබෙනවා. දෙවුන්දර ප්‍රදීපාගාරය අසල බිමේ මුහුද පැත්තට වන්නට එම ටැඹ දැකගත හැකියි.</w:t>
      </w:r>
    </w:p>
    <w:p w:rsidR="00DF298B" w:rsidRPr="00680B2B" w:rsidRDefault="00680B2B">
      <w:pPr>
        <w:rPr>
          <w:rFonts w:ascii="Nirmala UI" w:hAnsi="Nirmala UI" w:cs="Nirmala UI"/>
        </w:rPr>
      </w:pPr>
      <w:r w:rsidRPr="00680B2B">
        <w:rPr>
          <w:rFonts w:ascii="Nirmala UI" w:hAnsi="Nirmala UI" w:cs="Nirmala UI"/>
        </w:rPr>
        <w:t>ප්‍රදීපාගාරය ගුවනින් – tlc.lk</w:t>
      </w:r>
    </w:p>
    <w:p w:rsidR="00DF298B" w:rsidRPr="00680B2B" w:rsidRDefault="00680B2B">
      <w:pPr>
        <w:rPr>
          <w:rFonts w:ascii="Nirmala UI" w:hAnsi="Nirmala UI" w:cs="Nirmala UI"/>
        </w:rPr>
      </w:pPr>
      <w:r w:rsidRPr="00680B2B">
        <w:rPr>
          <w:rFonts w:ascii="Nirmala UI" w:hAnsi="Nirmala UI" w:cs="Nirmala UI"/>
        </w:rPr>
        <w:t>දෙවුන්දර නගරයේ සිට කි. මී. 1.2ක් දුරින් ඉතා සුන්දර බිම්කඩක පිහිටා ඇති මෙය අප රටේ උසම ප්‍රදීපාගාරය වන අතර, අග්නිදිග ආසියාවේ උසම ප්‍රදීපාගාර අතරින් එකක් ද වෙනවා. දෙවුන්දර තුඩුව ප්‍රදීපාගාරය ශ්‍රි ලංකා වරාය අධිකාරියට අයත්. කලින් අවසර ගැනීමෙන් එයට පිවිස නැරඹීමටත් ඔබට පුළුවන්. ප්‍රදීපාගාරය මීටර් 49 (අඩි 161) ක් උස වන අතර මහල් 7 කින් හා කවුළු 14 කින් ද යුක්තයි. එහි ඉහළට යන තෙක් පියගැට 196 ක් සහිතයි.</w:t>
      </w:r>
    </w:p>
    <w:p w:rsidR="00DF298B" w:rsidRPr="00680B2B" w:rsidRDefault="00680B2B">
      <w:pPr>
        <w:rPr>
          <w:rFonts w:ascii="Nirmala UI" w:hAnsi="Nirmala UI" w:cs="Nirmala UI"/>
        </w:rPr>
      </w:pPr>
      <w:r w:rsidRPr="00680B2B">
        <w:rPr>
          <w:rFonts w:ascii="Nirmala UI" w:hAnsi="Nirmala UI" w:cs="Nirmala UI"/>
        </w:rPr>
        <w:t>ප්‍රදීපාගාරයේ තවත් දසුනක්- visitmatara.blogspot.com</w:t>
      </w:r>
    </w:p>
    <w:p w:rsidR="00DF298B" w:rsidRPr="00680B2B" w:rsidRDefault="00680B2B">
      <w:pPr>
        <w:rPr>
          <w:rFonts w:ascii="Nirmala UI" w:hAnsi="Nirmala UI" w:cs="Nirmala UI"/>
        </w:rPr>
      </w:pPr>
      <w:r w:rsidRPr="00680B2B">
        <w:rPr>
          <w:rFonts w:ascii="Nirmala UI" w:hAnsi="Nirmala UI" w:cs="Nirmala UI"/>
        </w:rPr>
        <w:t>දෙවුන්දර තුඩුව ප්‍රදීපාගාරය සර් ජේම්ස් නිකලස් ඩග්ලස් විසින් නිර්මාණය කර තිබෙනවා. ඉදිකිරීම් කටයුතු ඉම්පීරියල් ලයිට්හවුස් සර්විස් හි විලියම් ඩග්ලස් විසින් ආරම්භ කර ඇත්තේ 1887නොවැම්බර් මාසයේදි යි. කළුගල්, ගඩොල්, හා වානේ ඇතුළු සියලු ගොඩනැගිලි ද්‍රව්‍ය එංගලන්තයේ සිට ගෙන්වන ලද ඒවා බවයි සඳහන් වන්නේ. ස්කොට්ලන්තයේ ඩල්බීටී සහ කෝන්වෝල් හි පෙන්‍රින් යන ප්‍රදේශ වල පිහිටි කළුගල් කොරි මගින් මෙයට කළුගල් සපයා ගෙන තිබෙනවා. ප්‍රදීපාගාරය 1890 මාර්තු මස දී අවසන් කර විවෘත කළා.</w:t>
      </w:r>
    </w:p>
    <w:p w:rsidR="00DF298B" w:rsidRPr="00680B2B" w:rsidRDefault="00680B2B">
      <w:pPr>
        <w:rPr>
          <w:rFonts w:ascii="Nirmala UI" w:hAnsi="Nirmala UI" w:cs="Nirmala UI"/>
        </w:rPr>
      </w:pPr>
      <w:r w:rsidRPr="00680B2B">
        <w:rPr>
          <w:rFonts w:ascii="Nirmala UI" w:hAnsi="Nirmala UI" w:cs="Nirmala UI"/>
        </w:rPr>
        <w:t>ප්‍රදිපාගාරයේ සිට දෙවුන්දර බොක්ක පෙනෙන අයුරු- visitmatara.blogspot.com</w:t>
      </w:r>
    </w:p>
    <w:p w:rsidR="00DF298B" w:rsidRPr="00680B2B" w:rsidRDefault="00680B2B">
      <w:pPr>
        <w:rPr>
          <w:rFonts w:ascii="Nirmala UI" w:hAnsi="Nirmala UI" w:cs="Nirmala UI"/>
        </w:rPr>
      </w:pPr>
      <w:r w:rsidRPr="00680B2B">
        <w:rPr>
          <w:rFonts w:ascii="Nirmala UI" w:hAnsi="Nirmala UI" w:cs="Nirmala UI"/>
        </w:rPr>
        <w:lastRenderedPageBreak/>
        <w:t>දෙවුන්දර තුඩුව ප්‍රදීපාගාරය හා බාබෙරින් ප්‍රදීපාගාරය ඉදි කිරීමට වැය වූ වියදම පවුම් 30,000ක්. අද දෙවුන්දර විදුලි බුබුළු 40 ක් අන්තර්ගත කර ඇති අතර එකක් වොට්ස් 1000ක වෝල්ටීයතාවකින් යුක්තයි. ඒවා රාත්‍රියේ ස්වයංක්‍රීයව ක්‍රියාත්මක වන අතර අලුයම උදාවන විට ක්‍රියාවිරහිත වෙනවා. එහි ආලෝක ධාරාව නාවික සැතපුම් 30 ක් දක්වා විහිදෙනවා. සිංහල සිනමාවේ ප්‍රසිද්ධ “එක් ටැම් ගෙය” චිත්‍රපටය රූ ගතකළෙත් මෙම ප්‍රදීපාගාරය ආශ්‍රිතවයි.</w:t>
      </w:r>
    </w:p>
    <w:p w:rsidR="00DF298B" w:rsidRPr="00680B2B" w:rsidRDefault="00680B2B">
      <w:pPr>
        <w:rPr>
          <w:rFonts w:ascii="Nirmala UI" w:hAnsi="Nirmala UI" w:cs="Nirmala UI"/>
        </w:rPr>
      </w:pPr>
      <w:r w:rsidRPr="00680B2B">
        <w:rPr>
          <w:rFonts w:ascii="Nirmala UI" w:hAnsi="Nirmala UI" w:cs="Nirmala UI"/>
        </w:rPr>
        <w:t>ගල්ගණේ විහාරස්‌ථානය ආසන්නයේ හා දෙවුන්දර පූජා භූමිය තුළ අරුම පුදුම කතා බැඳුණු පොකුණු කිහිපයක්‌ද දක්‌නට ලැබෙනවා. ගල්ගණේ විහාරස්‌ථානයට මඳක්‌ එපිටින් පොකුණු හතරක් පිහිටා තිබෙනවා. මෙම පොකුණුවලට අපූරු නම් යෙදී තිබෙනවා. එක්‌ පොකුණක්‌ “සූනියම් පොකුණ” යි. තවෙකක් “කජුගහ පොකුණ” යි. “ගල්ලන්ද”, හා “හාමුදුරුවන් නාපු පොකුණ” නමින් තවත් පොකුණු දෙකක් ද තිබෙනවා. දෙවුන්දර පූජා භූමියට අයත් වාව්ව ප්‍රදේශයේ “කහදිය පොකුණ” නමින් තවත් පොකුණක්‌ පිහිටා තිබෙනවා. මේ පොකුණු වටා විවිධ කතා පුවත් ද ගෙතී තිබෙනවා.</w:t>
      </w:r>
    </w:p>
    <w:p w:rsidR="00DF298B" w:rsidRPr="00680B2B" w:rsidRDefault="00680B2B">
      <w:pPr>
        <w:rPr>
          <w:rFonts w:ascii="Nirmala UI" w:hAnsi="Nirmala UI" w:cs="Nirmala UI"/>
        </w:rPr>
      </w:pPr>
      <w:r w:rsidRPr="00680B2B">
        <w:rPr>
          <w:rFonts w:ascii="Nirmala UI" w:hAnsi="Nirmala UI" w:cs="Nirmala UI"/>
        </w:rPr>
        <w:t>දෙවුන්දර රජකම් කළ ප්‍රදේශීය පාලක දප්පුල රජු විසින් දෙවුන්දර නගරය තුළ ගලින් කරන ලද ළිං හතක්‌ හා වැව් පොකුණු හතක්‌ ඉදිකොට ඇති බව ජනප්‍රවාද පවසනවා. නමුත් ඉතිහාසයෙන් නම් එයට සාධක හමුවන්නේ නැහැ.</w:t>
      </w:r>
    </w:p>
    <w:p w:rsidR="00DF298B" w:rsidRPr="00680B2B" w:rsidRDefault="00680B2B">
      <w:pPr>
        <w:rPr>
          <w:rFonts w:ascii="Nirmala UI" w:hAnsi="Nirmala UI" w:cs="Nirmala UI"/>
        </w:rPr>
      </w:pPr>
      <w:proofErr w:type="spellStart"/>
      <w:r w:rsidRPr="00680B2B">
        <w:rPr>
          <w:rFonts w:ascii="Nirmala UI" w:hAnsi="Nirmala UI" w:cs="Nirmala UI"/>
        </w:rPr>
        <w:t>වියට්නාමයට</w:t>
      </w:r>
      <w:proofErr w:type="spellEnd"/>
      <w:r w:rsidRPr="00680B2B">
        <w:rPr>
          <w:rFonts w:ascii="Nirmala UI" w:hAnsi="Nirmala UI" w:cs="Nirmala UI"/>
        </w:rPr>
        <w:t xml:space="preserve"> </w:t>
      </w:r>
      <w:proofErr w:type="spellStart"/>
      <w:r w:rsidRPr="00680B2B">
        <w:rPr>
          <w:rFonts w:ascii="Nirmala UI" w:hAnsi="Nirmala UI" w:cs="Nirmala UI"/>
        </w:rPr>
        <w:t>යන</w:t>
      </w:r>
      <w:proofErr w:type="spellEnd"/>
      <w:r w:rsidRPr="00680B2B">
        <w:rPr>
          <w:rFonts w:ascii="Nirmala UI" w:hAnsi="Nirmala UI" w:cs="Nirmala UI"/>
        </w:rPr>
        <w:t xml:space="preserve"> </w:t>
      </w:r>
      <w:proofErr w:type="spellStart"/>
      <w:r w:rsidRPr="00680B2B">
        <w:rPr>
          <w:rFonts w:ascii="Nirmala UI" w:hAnsi="Nirmala UI" w:cs="Nirmala UI"/>
        </w:rPr>
        <w:t>සංචාරකයන්</w:t>
      </w:r>
      <w:proofErr w:type="spellEnd"/>
      <w:r w:rsidRPr="00680B2B">
        <w:rPr>
          <w:rFonts w:ascii="Nirmala UI" w:hAnsi="Nirmala UI" w:cs="Nirmala UI"/>
        </w:rPr>
        <w:t xml:space="preserve"> </w:t>
      </w:r>
      <w:proofErr w:type="spellStart"/>
      <w:r w:rsidRPr="00680B2B">
        <w:rPr>
          <w:rFonts w:ascii="Nirmala UI" w:hAnsi="Nirmala UI" w:cs="Nirmala UI"/>
        </w:rPr>
        <w:t>දැකගත</w:t>
      </w:r>
      <w:proofErr w:type="spellEnd"/>
      <w:r w:rsidRPr="00680B2B">
        <w:rPr>
          <w:rFonts w:ascii="Nirmala UI" w:hAnsi="Nirmala UI" w:cs="Nirmala UI"/>
        </w:rPr>
        <w:t xml:space="preserve"> යුතුම ස්ථානයක් ලෙස ජනප්‍රියත්වයට පත්ව ඇත්තේ කුචි උමං පද්ධතිය යි. එරට ජනතාව 1955 සිට 1975 දක්වා වූ ඇමෙරිකානු- වියට්නාම යුධ සමයේ (දෙවන ඉන්දු-චීන යුද්ධය) අමෙරිකන් හමුදාවෙන් තම රට බේරාගැනීම සඳහා කළ දේශප්‍රේමී සටන්වල අනුවේදනීය මතක සටහන් මේ උමං තුළ සැඟව පවතිනවා. කුචි උමං පිහිටියේ හෝචිමිං අග නගරයේ සිට කි. මී. 70ක් වයඹදිගින්. හෝචි මිං නගර මධ්‍යයේ සිට පැය එකහමාරක කාලයකින් මේ පෙදෙසට ළඟා විය හැකියි. එදා දුප්පත් වියට්නාම් වැසියන් තම රට අමෙරිකානු හමුදාවෙන් බේරාගැනීමට දෑතේ ශක්තියෙන් මෙම උමං හාරා තිබෙනවා.</w:t>
      </w:r>
    </w:p>
    <w:p w:rsidR="00DF298B" w:rsidRPr="00680B2B" w:rsidRDefault="00680B2B">
      <w:pPr>
        <w:rPr>
          <w:rFonts w:ascii="Nirmala UI" w:hAnsi="Nirmala UI" w:cs="Nirmala UI"/>
        </w:rPr>
      </w:pPr>
      <w:r w:rsidRPr="00680B2B">
        <w:rPr>
          <w:rFonts w:ascii="Nirmala UI" w:hAnsi="Nirmala UI" w:cs="Nirmala UI"/>
        </w:rPr>
        <w:t>උමං පිහිටා ඇති අයුරු- vietnamexplorers.com</w:t>
      </w:r>
    </w:p>
    <w:p w:rsidR="00DF298B" w:rsidRPr="00680B2B" w:rsidRDefault="00680B2B">
      <w:pPr>
        <w:rPr>
          <w:rFonts w:ascii="Nirmala UI" w:hAnsi="Nirmala UI" w:cs="Nirmala UI"/>
        </w:rPr>
      </w:pPr>
      <w:r w:rsidRPr="00680B2B">
        <w:rPr>
          <w:rFonts w:ascii="Nirmala UI" w:hAnsi="Nirmala UI" w:cs="Nirmala UI"/>
        </w:rPr>
        <w:t>උමං පිහිටි ප්‍රදේශය කුචි නම් දිස්ත්‍රික්කයට අයත්. මෙය අද සාරවත් බවින් අඩු, ජනගහනයත් අඩු පළාතක්. නමුත් යුද්ධයට පෙර මේ පළාත පොල්, රබර් වගාවෙන්, සහ කුඹුරුවලින් යුත් සරුසාර පෙදෙසක් වුණා. කුචිවලට උතුරින් පිහිටා තිබෙන්නේ සයිගොන් නදියයි. ඒ ගඟෙන් එගොඩ බෙන්කත් දිස්ත්‍රික්කයයි. මේ සෑම තැනකම එදා සටන් ඇවිලුණා. වියට්නාමයේ වැඩියෙන්ම අමෙරිකන් බෝම්බ ප්‍රහාරවලට ඉලක්කවූ පළාත ලෙස කුචි සැලකෙනවා.</w:t>
      </w:r>
    </w:p>
    <w:p w:rsidR="00DF298B" w:rsidRPr="00680B2B" w:rsidRDefault="00680B2B">
      <w:pPr>
        <w:rPr>
          <w:rFonts w:ascii="Nirmala UI" w:hAnsi="Nirmala UI" w:cs="Nirmala UI"/>
        </w:rPr>
      </w:pPr>
      <w:r w:rsidRPr="00680B2B">
        <w:rPr>
          <w:rFonts w:ascii="Nirmala UI" w:hAnsi="Nirmala UI" w:cs="Nirmala UI"/>
        </w:rPr>
        <w:t>උමං පද්ධතියේ ආකෘතියක්- mrlinhadventure.com</w:t>
      </w:r>
    </w:p>
    <w:p w:rsidR="00DF298B" w:rsidRPr="00680B2B" w:rsidRDefault="00680B2B">
      <w:pPr>
        <w:rPr>
          <w:rFonts w:ascii="Nirmala UI" w:hAnsi="Nirmala UI" w:cs="Nirmala UI"/>
        </w:rPr>
      </w:pPr>
      <w:r w:rsidRPr="00680B2B">
        <w:rPr>
          <w:rFonts w:ascii="Nirmala UI" w:hAnsi="Nirmala UI" w:cs="Nirmala UI"/>
        </w:rPr>
        <w:lastRenderedPageBreak/>
        <w:t>“කුචි” යන වචනයේ තේරුම චිත්‍රයයි. කුචි උමං පෙදෙසේ පොළොව මතුපිට පෙනුමත්, පොළොවට යටින් ඇති ස්වාභාවයත් සහමුලින්ම වෙනස්‌. පොළොව මතුපිට ඇත්තේ කැළෑව පැතිරුණූ පාළු බිමක්. කැළෑවට යටින් අංග සම්පූර්ණ යුද නගරයක්‌ පිහිටා ඇතැයි සිතා ගැනීමටවත් නොහැකියි.</w:t>
      </w:r>
    </w:p>
    <w:p w:rsidR="00DF298B" w:rsidRPr="00680B2B" w:rsidRDefault="00680B2B">
      <w:pPr>
        <w:rPr>
          <w:rFonts w:ascii="Nirmala UI" w:hAnsi="Nirmala UI" w:cs="Nirmala UI"/>
        </w:rPr>
      </w:pPr>
      <w:r w:rsidRPr="00680B2B">
        <w:rPr>
          <w:rFonts w:ascii="Nirmala UI" w:hAnsi="Nirmala UI" w:cs="Nirmala UI"/>
        </w:rPr>
        <w:t>උමඟට ඇතුළුවන අයුරු- vietnamguide.com</w:t>
      </w:r>
    </w:p>
    <w:p w:rsidR="00DF298B" w:rsidRPr="00680B2B" w:rsidRDefault="00680B2B">
      <w:pPr>
        <w:rPr>
          <w:rFonts w:ascii="Nirmala UI" w:hAnsi="Nirmala UI" w:cs="Nirmala UI"/>
        </w:rPr>
      </w:pPr>
      <w:r w:rsidRPr="00680B2B">
        <w:rPr>
          <w:rFonts w:ascii="Nirmala UI" w:hAnsi="Nirmala UI" w:cs="Nirmala UI"/>
        </w:rPr>
        <w:t>උමං පද්ධතිය කිලෝමීටර් 250 කට වැඩි දුරක්‌ පොළොව යටින් විහිදී තිබෙනවා. ඒ අතරෙහි විවේකාගාර, සංගීත කාමර, අවිහල්, අවි සහ මරඋගුල් නිෂ්පාදනාගාර, බඩු ගබඩා, රැස්‌වීම්ශාලා, රෝහල් සහ මුළුතැන්ගෙවල් ආදී යුද සැපයුම් සහ සටන්කරුවන්ගේ සුබසාධනය සැලසූ සියලු දේ, එනම්, අමෙරිකානු හමුදාව සමඟ රහසේ සටන් වැදීමට අවශ්‍ය හැම දෙයක්ම මේවා තුළ තිබුණා. මෙහි එක්‌ අන්තයක්‌ මීකොං ඩෙල්ටාව ආශ්‍රිත සයිගොං ගංගාවට වැටී ඇත්තේ එම නදිය “හදිසි දොරටුවක්‌” ලෙස පාවිච්චි කරනු පිණිසයි.</w:t>
      </w:r>
    </w:p>
    <w:p w:rsidR="00DF298B" w:rsidRPr="00680B2B" w:rsidRDefault="00680B2B">
      <w:pPr>
        <w:rPr>
          <w:rFonts w:ascii="Nirmala UI" w:hAnsi="Nirmala UI" w:cs="Nirmala UI"/>
        </w:rPr>
      </w:pPr>
      <w:r w:rsidRPr="00680B2B">
        <w:rPr>
          <w:rFonts w:ascii="Nirmala UI" w:hAnsi="Nirmala UI" w:cs="Nirmala UI"/>
        </w:rPr>
        <w:t>අමෙරිකානුවන්ට එරෙහිව සටන් කරමින්-  3Bp.blogspot.com</w:t>
      </w:r>
    </w:p>
    <w:p w:rsidR="00DF298B" w:rsidRPr="00680B2B" w:rsidRDefault="00680B2B">
      <w:pPr>
        <w:rPr>
          <w:rFonts w:ascii="Nirmala UI" w:hAnsi="Nirmala UI" w:cs="Nirmala UI"/>
        </w:rPr>
      </w:pPr>
      <w:r w:rsidRPr="00680B2B">
        <w:rPr>
          <w:rFonts w:ascii="Nirmala UI" w:hAnsi="Nirmala UI" w:cs="Nirmala UI"/>
        </w:rPr>
        <w:t>1940 දශකයේ දී වියට්නාමයට ප්‍රංශ ආක්‍රමණයක් එල්ල වුණා. බලවත් ප්‍රංශ හමුදාවන්ට මුහුණදීමට වියට්නාම් වැසියන් උමං හාරන්න පටන් ගත්තා. එම උමං කි. මී. 48ක් දිගට හාරා තිබුණා. 1945 අගෝස්‌තු මස වන විට ප්‍රංශ යටත් විජිත හමුදාවට හා ජපන් ආක්‍රමණිකයන්ට විරුද්ධ අරගලය එනම් “අගෝස්‌තු විප්ලවය” ජයග්‍රහණය කළා. 1945 සැප්තැම්බර් මස 2 වැනි දා ජනාධිපති හෝ චි මිං විසින් ප්‍රජාතන්ත්‍රවාදී වියට්‌නාම් ජනරජය ප්‍රකාශයට පත් කළා. වසර 7 ක්‌ පැවැති දේශප්‍රේමී යුද්ධය අවසන් වුණේ 1954 මහා සංග්‍රාමයෙන්. එහිදී බලවත් ප්‍රංශ හමුදා වියට්‌නාම් දේශප්‍රේමී හමුදාවට යටත් වුණා. ඊට පසු ඇමරිකානු ආක්‍රමණිකයාට එරෙහි සටන ඇරඹෙනතුරු මෙම උමං පද්ධතිය සහ අවට පෙදෙස වනයට යටවී පැවතුණා.</w:t>
      </w:r>
    </w:p>
    <w:p w:rsidR="00DF298B" w:rsidRPr="00680B2B" w:rsidRDefault="00680B2B">
      <w:pPr>
        <w:rPr>
          <w:rFonts w:ascii="Nirmala UI" w:hAnsi="Nirmala UI" w:cs="Nirmala UI"/>
        </w:rPr>
      </w:pPr>
      <w:r w:rsidRPr="00680B2B">
        <w:rPr>
          <w:rFonts w:ascii="Nirmala UI" w:hAnsi="Nirmala UI" w:cs="Nirmala UI"/>
        </w:rPr>
        <w:t>උමඟ ඇතුළත-  vietnamguide.com</w:t>
      </w:r>
    </w:p>
    <w:p w:rsidR="00DF298B" w:rsidRPr="00680B2B" w:rsidRDefault="00680B2B">
      <w:pPr>
        <w:rPr>
          <w:rFonts w:ascii="Nirmala UI" w:hAnsi="Nirmala UI" w:cs="Nirmala UI"/>
        </w:rPr>
      </w:pPr>
      <w:r w:rsidRPr="00680B2B">
        <w:rPr>
          <w:rFonts w:ascii="Nirmala UI" w:hAnsi="Nirmala UI" w:cs="Nirmala UI"/>
        </w:rPr>
        <w:t>1956 දී අමෙරිකන් හමුදාව උතුරු වියට්නාමයට පහර දුන්නා. අමරිකානු සහාය ලබමින් දකුණු වියට්‌නාමයේ 1954 සිට රූකඩ පාලනයක් ගෙන ගිය අතර එයට එරෙහිව වියට්කොං භටයන් සටන් කළා. ඇමරිකානු සෙබළුන් සිය දේශයෙන් පලවා හැරීමට වියට්කොං හමුදාව මූලිකවම ආධාර කර ගත්තේ ගරිල්ලා සටන්ක්‍රමයි. පහරදී සැඟවී යාමට ඔවුන්ට උදව් කළේ මෙම අඳුරු උමං විවරයි. මේවා හාරා ඇත්තේ ඉංජිනේරු උපදෙසින් නෙවෙයි. යන්ත්‍රසූත්‍රවලිනුත් නෙවෙයි. සාමාන්‍ය ගොවියන් විසින් සිය දෑතින්මයි.</w:t>
      </w:r>
    </w:p>
    <w:p w:rsidR="00DF298B" w:rsidRPr="00680B2B" w:rsidRDefault="00680B2B">
      <w:pPr>
        <w:rPr>
          <w:rFonts w:ascii="Nirmala UI" w:hAnsi="Nirmala UI" w:cs="Nirmala UI"/>
        </w:rPr>
      </w:pPr>
      <w:r w:rsidRPr="00680B2B">
        <w:rPr>
          <w:rFonts w:ascii="Nirmala UI" w:hAnsi="Nirmala UI" w:cs="Nirmala UI"/>
        </w:rPr>
        <w:t>සංචාරකයෙක් උමංවලට ඇතුළුවෙමින්- vietnamguide.com</w:t>
      </w:r>
    </w:p>
    <w:p w:rsidR="00DF298B" w:rsidRPr="00680B2B" w:rsidRDefault="00680B2B">
      <w:pPr>
        <w:rPr>
          <w:rFonts w:ascii="Nirmala UI" w:hAnsi="Nirmala UI" w:cs="Nirmala UI"/>
        </w:rPr>
      </w:pPr>
      <w:r w:rsidRPr="00680B2B">
        <w:rPr>
          <w:rFonts w:ascii="Nirmala UI" w:hAnsi="Nirmala UI" w:cs="Nirmala UI"/>
        </w:rPr>
        <w:lastRenderedPageBreak/>
        <w:t>අමෙරිකානු හමුදා නිරායුධ වියට්නාම් වැසියන් ලක්ෂ ගණනක් ඝාතනය කළා. දිගින් දිගටම එල්ලවුණු මෙම දරුණු පහරදීම් හමුවේ අන්ත පරාජයකට පත්වුණු උතුරු වියට්නාම් හමුදාවන් අවසානයේ ජයග්‍රාහකයන් බවට පත් කිරීමේ තීරණාත්මක සාධකය වුණේ “කුචි” උමං පද්ධතියයි.</w:t>
      </w:r>
    </w:p>
    <w:p w:rsidR="00DF298B" w:rsidRPr="00680B2B" w:rsidRDefault="00680B2B">
      <w:pPr>
        <w:rPr>
          <w:rFonts w:ascii="Nirmala UI" w:hAnsi="Nirmala UI" w:cs="Nirmala UI"/>
        </w:rPr>
      </w:pPr>
      <w:r w:rsidRPr="00680B2B">
        <w:rPr>
          <w:rFonts w:ascii="Nirmala UI" w:hAnsi="Nirmala UI" w:cs="Nirmala UI"/>
        </w:rPr>
        <w:t>ඇතුළත ස්වරූපය -vietnamexplorers.com</w:t>
      </w:r>
    </w:p>
    <w:p w:rsidR="00DF298B" w:rsidRPr="00680B2B" w:rsidRDefault="00680B2B">
      <w:pPr>
        <w:rPr>
          <w:rFonts w:ascii="Nirmala UI" w:hAnsi="Nirmala UI" w:cs="Nirmala UI"/>
        </w:rPr>
      </w:pPr>
      <w:r w:rsidRPr="00680B2B">
        <w:rPr>
          <w:rFonts w:ascii="Nirmala UI" w:hAnsi="Nirmala UI" w:cs="Nirmala UI"/>
        </w:rPr>
        <w:t>වියට්නාම් ජාතිකයෝ හැමෝම වාගේ උසින් අඩි පහකට අඩුයි. ඒ වගේ මහතිනුත් අඩුයි. මේ හේතුව නිසාම ඔවුන් ඉදිකළ මේ උමං වල ඉක්මනින් සහ පහසුවෙන් යන්න පුළුවන් ඔවුන්ටම පමණයි. උසින් මහතින් වැඩි වුණු ඇමෙරිකානු සෙබළුන්ට මේවා ඇතුළේ සීමිත ඉඩකඩේ ගමන් කිරීමට හිතන්නවත් බැහැ. එනිසා පසුකාලීනව අමෙරිකානුවන් වියට්කොංවරු හැඳින්වූයේ උමං මීයන් ලෙසයි.</w:t>
      </w:r>
    </w:p>
    <w:p w:rsidR="00DF298B" w:rsidRPr="00680B2B" w:rsidRDefault="00680B2B">
      <w:pPr>
        <w:rPr>
          <w:rFonts w:ascii="Nirmala UI" w:hAnsi="Nirmala UI" w:cs="Nirmala UI"/>
        </w:rPr>
      </w:pPr>
      <w:r w:rsidRPr="00680B2B">
        <w:rPr>
          <w:rFonts w:ascii="Nirmala UI" w:hAnsi="Nirmala UI" w:cs="Nirmala UI"/>
        </w:rPr>
        <w:t>මේ උමං පිහිටියේ මතුපිට පොළෝ තලයෙන් මීටර් 3 ක්‌ පමණ යටින් ස්තරයන් තුනක් ලෙසින්. එම පස්‌ තට්‌ටුවේ ගනකමට අනුව එයට උඩින් ටොන් 50 ක්‌ බරැති යුද්ධ ටැංකියක්‌ ගමන් කළ ද උමගට හානියක්‌ සිදු වන්නේ නැහැ.</w:t>
      </w:r>
    </w:p>
    <w:p w:rsidR="00DF298B" w:rsidRPr="00680B2B" w:rsidRDefault="00680B2B">
      <w:pPr>
        <w:rPr>
          <w:rFonts w:ascii="Nirmala UI" w:hAnsi="Nirmala UI" w:cs="Nirmala UI"/>
        </w:rPr>
      </w:pPr>
      <w:r w:rsidRPr="00680B2B">
        <w:rPr>
          <w:rFonts w:ascii="Nirmala UI" w:hAnsi="Nirmala UI" w:cs="Nirmala UI"/>
        </w:rPr>
        <w:t>උමඟ තුළ මුළුතැන්ගෙයක්- vietnamexplorers.com</w:t>
      </w:r>
    </w:p>
    <w:p w:rsidR="00DF298B" w:rsidRPr="00680B2B" w:rsidRDefault="00680B2B">
      <w:pPr>
        <w:rPr>
          <w:rFonts w:ascii="Nirmala UI" w:hAnsi="Nirmala UI" w:cs="Nirmala UI"/>
        </w:rPr>
      </w:pPr>
      <w:r w:rsidRPr="00680B2B">
        <w:rPr>
          <w:rFonts w:ascii="Nirmala UI" w:hAnsi="Nirmala UI" w:cs="Nirmala UI"/>
        </w:rPr>
        <w:t>උමඟක උස මීටරයක්‌ හෝ මීටර් 1/2 ක්‌ පමණයි. සතුරන් කිසිවෙකුටත් සිතාගත නොහැකි ස්ථාන වලින් තමයි මේවාට ඇතුළුවීමට තිබුණේ. ඇතුළුවීමට ඇත්තේ ඉතා කුඩා සිදුරක්. කෙනෙකුට එහි කඳ කෙළින් තබා ගමන් කළ නොහැකියි. එය පටු වූ බැවින් උමඟ තුළදී ආපසු හැරීමට ද නොහැකියි. එහෙත් තැනින් තැන තරමක්‌ ඉඩ සහිත ස්‌ථාන ඇති අතර ඒවායේ දී ගිමන්හැරීමට අවස්ථාව ලබාදී තිබෙනවා. මේවාට වාතාශ්‍රය ලබාගෙන ඇත්තේ වනයේ තැන තැන තනා ඇති වේහුඹස්වලට සමාන කවුලු වලින්.</w:t>
      </w:r>
    </w:p>
    <w:p w:rsidR="00DF298B" w:rsidRPr="00680B2B" w:rsidRDefault="00680B2B">
      <w:pPr>
        <w:rPr>
          <w:rFonts w:ascii="Nirmala UI" w:hAnsi="Nirmala UI" w:cs="Nirmala UI"/>
        </w:rPr>
      </w:pPr>
      <w:r w:rsidRPr="00680B2B">
        <w:rPr>
          <w:rFonts w:ascii="Nirmala UI" w:hAnsi="Nirmala UI" w:cs="Nirmala UI"/>
        </w:rPr>
        <w:t>දේශන ශාලාවක්- mrlinhadventure.com</w:t>
      </w:r>
    </w:p>
    <w:p w:rsidR="00DF298B" w:rsidRPr="00680B2B" w:rsidRDefault="00680B2B">
      <w:pPr>
        <w:rPr>
          <w:rFonts w:ascii="Nirmala UI" w:hAnsi="Nirmala UI" w:cs="Nirmala UI"/>
        </w:rPr>
      </w:pPr>
      <w:r w:rsidRPr="00680B2B">
        <w:rPr>
          <w:rFonts w:ascii="Nirmala UI" w:hAnsi="Nirmala UI" w:cs="Nirmala UI"/>
        </w:rPr>
        <w:t>පොළොව මතුපිට සිට උස අනුව ස්‌ථර තුනකින් උමං මාර්ග ඉදිකර තිබෙනවා. ඒ මීටර් තුනෙන් තුනට ගැඹුරු වන පරිදියි. ඒ අනුව විෂ වායු ප්‍රහාරයක දී පවා පහළම උමං ස්‌ථරය නිරුපද්‍රිත වන ලෙස එය සකසා තිබෙන බව යුද විශේෂඥයන්ගේ අදහසයි.</w:t>
      </w:r>
    </w:p>
    <w:p w:rsidR="00DF298B" w:rsidRPr="00680B2B" w:rsidRDefault="00680B2B">
      <w:pPr>
        <w:rPr>
          <w:rFonts w:ascii="Nirmala UI" w:hAnsi="Nirmala UI" w:cs="Nirmala UI"/>
        </w:rPr>
      </w:pPr>
      <w:r w:rsidRPr="00680B2B">
        <w:rPr>
          <w:rFonts w:ascii="Nirmala UI" w:hAnsi="Nirmala UI" w:cs="Nirmala UI"/>
        </w:rPr>
        <w:t>1966 දී අමෙරිකානු හමුදා සාමාජිකයන් 8000ක් කුචි ගම්මානය පුරා විශාල මෙහෙයුමක් දියත් කළා. බෝම්බ ගණනාවක් දැම්මා. නමුත් අමෙරිකානු හමුදාවලට සතුරන්ගේ මයිල්ගහක්වත් හමුවුණේ නහැ. වියට්කොං කොමියුනිස්ට් සෙබළුන් පහරදී උමං මාර්ගවල සැඟව සිටියා.</w:t>
      </w:r>
    </w:p>
    <w:p w:rsidR="00DF298B" w:rsidRPr="00680B2B" w:rsidRDefault="00680B2B">
      <w:pPr>
        <w:rPr>
          <w:rFonts w:ascii="Nirmala UI" w:hAnsi="Nirmala UI" w:cs="Nirmala UI"/>
        </w:rPr>
      </w:pPr>
      <w:r w:rsidRPr="00680B2B">
        <w:rPr>
          <w:rFonts w:ascii="Nirmala UI" w:hAnsi="Nirmala UI" w:cs="Nirmala UI"/>
        </w:rPr>
        <w:t>මරඋගුල් – lazyhiker.com</w:t>
      </w:r>
    </w:p>
    <w:p w:rsidR="00DF298B" w:rsidRPr="00680B2B" w:rsidRDefault="00680B2B">
      <w:pPr>
        <w:rPr>
          <w:rFonts w:ascii="Nirmala UI" w:hAnsi="Nirmala UI" w:cs="Nirmala UI"/>
        </w:rPr>
      </w:pPr>
      <w:r w:rsidRPr="00680B2B">
        <w:rPr>
          <w:rFonts w:ascii="Nirmala UI" w:hAnsi="Nirmala UI" w:cs="Nirmala UI"/>
        </w:rPr>
        <w:lastRenderedPageBreak/>
        <w:t>ඇමෙරිකානුවන් තම දකුණු වියට්නාම් යුද මූලස්‌ථානය පිහිටවනු ලැබුවේ කුචි උමං ප්‍රදේශවලට ඉතා නුදුරින්. මෙවැනි උමං පද්ධතියක් එහි පොළොව යට පවතින බව ඔවුන් හීනෙන්වත් දැනසිටියේ නැහැ. ඇමරිකානුවන්ගේ එම මූලස්‌ථානයට කුචි උමං වලින් පැමිණ වියට්‌කොං ප්‍රහාර එල්ල වද්දී ප්‍රහාරකයන් පැමිණියේ කොහෙන්ද ඔවුන් ගියේ කොහොමදැයි සිතා ගත නොහැකිව ඇමරිකානුවෝ සෑහෙන කලක්‌ අන්දමන්ද වී සිටියා.</w:t>
      </w:r>
    </w:p>
    <w:p w:rsidR="00DF298B" w:rsidRPr="00680B2B" w:rsidRDefault="00680B2B">
      <w:pPr>
        <w:rPr>
          <w:rFonts w:ascii="Nirmala UI" w:hAnsi="Nirmala UI" w:cs="Nirmala UI"/>
        </w:rPr>
      </w:pPr>
      <w:r w:rsidRPr="00680B2B">
        <w:rPr>
          <w:rFonts w:ascii="Nirmala UI" w:hAnsi="Nirmala UI" w:cs="Nirmala UI"/>
        </w:rPr>
        <w:t>කුචි ප්‍රහාර සඳහා පැමිණීම ඇමරිකානුවන්ට මරණය සඳහා අතවැනීමක්‌ වගේ වුණා. අමෙරිකානු සෙබළුන් කොපමණ නවීන අවි ආයුධවලින් සන්නද්ධ වුණත් උමං අතරින් නොසිතන මොහොතක මතුවන වියට්‌කොං ගරිල්ලෝ ඇමරිකානු හමුදා වටකොට පහරදුන්නා. සැණෙකින් පලා ගියා.  ඒ වගේම මෙහි මර උගුල් බහුලව අටවා තිබුණා. තියුණු උල් සහිති බට කෝටු සිටුවා ඇති බොරු වළවල්වලට වැටෙන ඇමරිකානු භටයන්ට ජීවත්වීමේ වාසනාව හිමිවුණේ නැහැ. එක්‌ උගුලක බොරුවළ මැද තල බඹරයක මෙන් යවුල් රෝද තිබෙනවා. එයට සෙබළා වැටෙන අතර ඔහුගේ පාදාන්තයේ සිට ශීර්ෂාන්තය දක්‌වා යවුල් ඇනෙනවා.  මේ මර උගුල් ඉතා සරල තාක්‍ෂණයෙන් යුතු වුවත් ඒවා අතිශයින් භයානක වුණා. එවැනි උගුල් ක්‍රම කීපයක්ම මෙහි දක්නට ලැබුණා. අද ඒවා කෞතුක භාණ්ඩ ලෙස නරඹන්නන්ට දැකගත හැකියි.</w:t>
      </w:r>
    </w:p>
    <w:p w:rsidR="00DF298B" w:rsidRPr="00680B2B" w:rsidRDefault="00680B2B">
      <w:pPr>
        <w:rPr>
          <w:rFonts w:ascii="Nirmala UI" w:hAnsi="Nirmala UI" w:cs="Nirmala UI"/>
        </w:rPr>
      </w:pPr>
      <w:r w:rsidRPr="00680B2B">
        <w:rPr>
          <w:rFonts w:ascii="Nirmala UI" w:hAnsi="Nirmala UI" w:cs="Nirmala UI"/>
        </w:rPr>
        <w:t>කුචි සටනේදී දමාගිය අමෙරිකානු හමුදාවට අයත් යුද ටැංකියක්- exotravel.com</w:t>
      </w:r>
    </w:p>
    <w:p w:rsidR="00DF298B" w:rsidRPr="00680B2B" w:rsidRDefault="00680B2B">
      <w:pPr>
        <w:rPr>
          <w:rFonts w:ascii="Nirmala UI" w:hAnsi="Nirmala UI" w:cs="Nirmala UI"/>
        </w:rPr>
      </w:pPr>
      <w:r w:rsidRPr="00680B2B">
        <w:rPr>
          <w:rFonts w:ascii="Nirmala UI" w:hAnsi="Nirmala UI" w:cs="Nirmala UI"/>
        </w:rPr>
        <w:t>1967 දී තිස්දහසක අමෙරිකානු හමුදාවක් මේ අවට කඳවුරු බැඳගත්තා. ඒ මේ රහසිගත ප්‍රහාර ගැටලුව විසඳාගන්නයි. ඔවුන් අල්ලාගත් වියට්කොංවරුන්ට වධ දී උමං රහස දැනගත්තා. නමුත් එතන සැඟව සිටින සටන්කාමීන් අඩපණ කිරීමට ඇමරිකාවට නොහැකි වුණා. උමං තුළට ජල ධාරා යැවීම, විෂ වායු යැවීම වැනි උත්සාහයන් ගත්ත ද උමං වල පැතිරීම සහ පිහිටීම හේතුවෙන් එම උත්සාහයන් හරිගියේ නැහැ.</w:t>
      </w:r>
    </w:p>
    <w:p w:rsidR="00DF298B" w:rsidRPr="00680B2B" w:rsidRDefault="00680B2B">
      <w:pPr>
        <w:rPr>
          <w:rFonts w:ascii="Nirmala UI" w:hAnsi="Nirmala UI" w:cs="Nirmala UI"/>
        </w:rPr>
      </w:pPr>
      <w:r w:rsidRPr="00680B2B">
        <w:rPr>
          <w:rFonts w:ascii="Nirmala UI" w:hAnsi="Nirmala UI" w:cs="Nirmala UI"/>
        </w:rPr>
        <w:t>වියට්කොං ගරිල්ලන් උමංවල ගතකළ ජීවිතය අතිශය කටුකයි. හරියට කෑමක්බීමක් පවා නැතිව සර්ප දෂ්ටන, මැලේරියාව වැනි ලෙඩරෝගවලට ගොදුරුවෙමින් සිටියත් ඔවුන් අමෙරිකාවට යටත් වුණේ නැහැ. සටන්වලින් ඔවුන් දහස් ගණනක් මියගියා. කුචි වනගත ප්‍රදේශයේ පමණක් 45000ක් පමණ අමෙරිකානු වෙඩි උණ්ඩ සහ බෝම්බ ප්‍රහාරවලින් මියගොස් තිබෙනවා.</w:t>
      </w:r>
    </w:p>
    <w:p w:rsidR="00DF298B" w:rsidRPr="00680B2B" w:rsidRDefault="00680B2B">
      <w:pPr>
        <w:rPr>
          <w:rFonts w:ascii="Nirmala UI" w:hAnsi="Nirmala UI" w:cs="Nirmala UI"/>
        </w:rPr>
      </w:pPr>
      <w:r w:rsidRPr="00680B2B">
        <w:rPr>
          <w:rFonts w:ascii="Nirmala UI" w:hAnsi="Nirmala UI" w:cs="Nirmala UI"/>
        </w:rPr>
        <w:t>සංචාරකයන් පැමිණෙමින්- vietnamguide. Com</w:t>
      </w:r>
    </w:p>
    <w:p w:rsidR="00DF298B" w:rsidRPr="00680B2B" w:rsidRDefault="00680B2B">
      <w:pPr>
        <w:rPr>
          <w:rFonts w:ascii="Nirmala UI" w:hAnsi="Nirmala UI" w:cs="Nirmala UI"/>
        </w:rPr>
      </w:pPr>
      <w:r w:rsidRPr="00680B2B">
        <w:rPr>
          <w:rFonts w:ascii="Nirmala UI" w:hAnsi="Nirmala UI" w:cs="Nirmala UI"/>
        </w:rPr>
        <w:t xml:space="preserve">අදත් ඒ ඛේදවාචකයේ මතක සටහන් කුචි වලදී දැකගත හැකියි. එදා වියට්නාම් වැසියන්ගේ කටුක ජීවිතය කෞතුක අනුරූ ආකාරයෙන් නිරූපනය කර තිබෙනවා. සංචාරකයන් විශාල පිරිසක් වාර්ෂිකව මේ බියකරු අතිතය දැකගැනීමට පැමිණෙනවා. එදා ඔවුන්ගේ ආහාර වූයේ මයියොක්කා, අල, බතල වැනි දේවල්. ඔවුන් කෑම පිස හමාර කළේ පාන්දරයි. ඒ, එවිට මුළුතැන්ගෙයින් පිටවන දුම පාන්දර </w:t>
      </w:r>
      <w:r w:rsidRPr="00680B2B">
        <w:rPr>
          <w:rFonts w:ascii="Nirmala UI" w:hAnsi="Nirmala UI" w:cs="Nirmala UI"/>
        </w:rPr>
        <w:lastRenderedPageBreak/>
        <w:t>මීදුමත් සමඟ පිටකර යැවිය හැකි නිසා යි. උමංවල දුම්කවුලු තිබුණේ අඩි සිය ගණනක් දුරින්. ඒ සතුරා නොමඟ යැවීම සඳහායි.</w:t>
      </w:r>
    </w:p>
    <w:p w:rsidR="00DF298B" w:rsidRPr="00680B2B" w:rsidRDefault="00680B2B">
      <w:pPr>
        <w:rPr>
          <w:rFonts w:ascii="Nirmala UI" w:hAnsi="Nirmala UI" w:cs="Nirmala UI"/>
        </w:rPr>
      </w:pPr>
      <w:r w:rsidRPr="00680B2B">
        <w:rPr>
          <w:rFonts w:ascii="Nirmala UI" w:hAnsi="Nirmala UI" w:cs="Nirmala UI"/>
        </w:rPr>
        <w:t>වියට්නාම් කොමියුනිස්ට් ජයග්‍රහයකයන් මෙම භූමිය හඳුන්වනු ලැබුවේ අයෝමය භූමිය කියලයි. මෙහි සෑම ගමක්ම යුද්ධයට කළ කැපවීම සිහිපත් කිරීමට වීර ගම්මාන ලෙස නම් කෙරුණා. යුද්ධයෙන් මියගිය සෙබළුන්ගේ සොහොන් මෙහි හැමතැනම දකින්න ලැබෙනවා. “ජාතිය ඔබ සිහිපත් කරයි” යනුවෙන් ඒවායේ සටහන් කර තිබෙනවා.   අදත් ඔවුන්ගේ ඥාතීන් මෙම සොහොන්වලට තම ගෞරවය පුදකරනවා.</w:t>
      </w:r>
    </w:p>
    <w:p w:rsidR="00DF298B" w:rsidRPr="00680B2B" w:rsidRDefault="00680B2B">
      <w:pPr>
        <w:rPr>
          <w:rFonts w:ascii="Nirmala UI" w:hAnsi="Nirmala UI" w:cs="Nirmala UI"/>
        </w:rPr>
      </w:pPr>
      <w:proofErr w:type="spellStart"/>
      <w:r w:rsidRPr="00680B2B">
        <w:rPr>
          <w:rFonts w:ascii="Nirmala UI" w:hAnsi="Nirmala UI" w:cs="Nirmala UI"/>
        </w:rPr>
        <w:t>ශ්‍රී</w:t>
      </w:r>
      <w:proofErr w:type="spellEnd"/>
      <w:r w:rsidRPr="00680B2B">
        <w:rPr>
          <w:rFonts w:ascii="Nirmala UI" w:hAnsi="Nirmala UI" w:cs="Nirmala UI"/>
        </w:rPr>
        <w:t xml:space="preserve"> </w:t>
      </w:r>
      <w:proofErr w:type="spellStart"/>
      <w:r w:rsidRPr="00680B2B">
        <w:rPr>
          <w:rFonts w:ascii="Nirmala UI" w:hAnsi="Nirmala UI" w:cs="Nirmala UI"/>
        </w:rPr>
        <w:t>පාද</w:t>
      </w:r>
      <w:proofErr w:type="spellEnd"/>
      <w:r w:rsidRPr="00680B2B">
        <w:rPr>
          <w:rFonts w:ascii="Nirmala UI" w:hAnsi="Nirmala UI" w:cs="Nirmala UI"/>
        </w:rPr>
        <w:t xml:space="preserve"> </w:t>
      </w:r>
      <w:proofErr w:type="spellStart"/>
      <w:r w:rsidRPr="00680B2B">
        <w:rPr>
          <w:rFonts w:ascii="Nirmala UI" w:hAnsi="Nirmala UI" w:cs="Nirmala UI"/>
        </w:rPr>
        <w:t>හෙවත්</w:t>
      </w:r>
      <w:proofErr w:type="spellEnd"/>
      <w:r w:rsidRPr="00680B2B">
        <w:rPr>
          <w:rFonts w:ascii="Nirmala UI" w:hAnsi="Nirmala UI" w:cs="Nirmala UI"/>
        </w:rPr>
        <w:t xml:space="preserve"> </w:t>
      </w:r>
      <w:proofErr w:type="spellStart"/>
      <w:r w:rsidRPr="00680B2B">
        <w:rPr>
          <w:rFonts w:ascii="Nirmala UI" w:hAnsi="Nirmala UI" w:cs="Nirmala UI"/>
        </w:rPr>
        <w:t>සමනළ</w:t>
      </w:r>
      <w:proofErr w:type="spellEnd"/>
      <w:r w:rsidRPr="00680B2B">
        <w:rPr>
          <w:rFonts w:ascii="Nirmala UI" w:hAnsi="Nirmala UI" w:cs="Nirmala UI"/>
        </w:rPr>
        <w:t xml:space="preserve"> වන්දනා වාරය පසුගිය උඳුවප් පෝදා ආරම්භ වූවා. දැන් ටිකෙන් ටික රට වටෙන්ම වන්දනාකරුවන් ශ්‍රිපාදයට එන්න පටන් ගන්නවා. ශ්‍රී පාදය පිහිටි සමනළ රක්‍ෂිතය කෑගල්ල, රත්නපුර හා නුවරඑළිය දිස්‌ත්‍රික්‌කවලට අයත් වෙනවා. රත්නපුර, කුරුවිට, දැරණියගල, නුවරඑළිය හා නුවරඑළිය, මස්‌කෙළිය ප්‍රාදේශීය ලේකම් කොට්‌ඨාස රක්‍ෂිතය අයත්වන බල ප්‍රදේශයන් වශයෙන් සැලකෙනවා. නුවරඑළිය දිස්‌ත්‍රික්‌කයට හෙක්‌ටයාර් 4897 (අක්‌කර 12243) ක්‌ ද, රත්නපුර දිස්‌ත්‍රික්‌කයට හෙක්‌ටයාර් 17483 (අක්‌කර 43707)ක් ද රක්‍ෂිතයෙන් අයත්වන අතර, කෑගල්ල දිස්‌ත්‍රික්‌ මායිම් දක්‌වා (දැරණියගල උඩමාලිබොඩ දික්අඇල්කන්ද ප්‍රදේශය) රක්‍ෂිතය පැතිරෙනවා.</w:t>
      </w:r>
    </w:p>
    <w:p w:rsidR="00DF298B" w:rsidRPr="00680B2B" w:rsidRDefault="00680B2B">
      <w:pPr>
        <w:rPr>
          <w:rFonts w:ascii="Nirmala UI" w:hAnsi="Nirmala UI" w:cs="Nirmala UI"/>
        </w:rPr>
      </w:pPr>
      <w:r w:rsidRPr="00680B2B">
        <w:rPr>
          <w:rFonts w:ascii="Nirmala UI" w:hAnsi="Nirmala UI" w:cs="Nirmala UI"/>
        </w:rPr>
        <w:t>සබරගමු කඳුකරයට අයත් කඳු පන්තීන් රැසක්‌ම සමනළ අඩවියට අයත්. බෑන සමනළ, කුණුදිය පර්වතය, ගොන්මොල්ලිය, දෙතනගල, දෝතළුගල, සප්තකන්‍යා එම ප්‍රධාන කඳුවැටියි. මේ කඳු බෑවුම් ඔස්‌සේ උපත ලබන දියකඳුරු රැසක් ගල්පර්වත අතරින් කඩා හැලෙමින් ගලා බසින්නේ අලංකාර දියඇලි නිර්මාණය කරමින්. කළු, කැළණි ගංගා සෘජුවම හටගන්නේ සිරිපා අඩවියේ සමනළ කඳු වැටියෙන්. ජල පෝෂිත අගය අතින් ශ්‍රී ලංකාවේ පවතින ඉහළම වනාන්තර 246 න් ප්‍රමුඛ තැන සමනළ රක්ෂිතයට හිමිවන බව පර්යේෂකයන් පවසනවා.</w:t>
      </w:r>
    </w:p>
    <w:p w:rsidR="00DF298B" w:rsidRPr="00680B2B" w:rsidRDefault="00680B2B">
      <w:pPr>
        <w:rPr>
          <w:rFonts w:ascii="Nirmala UI" w:hAnsi="Nirmala UI" w:cs="Nirmala UI"/>
        </w:rPr>
      </w:pPr>
      <w:r w:rsidRPr="00680B2B">
        <w:rPr>
          <w:rFonts w:ascii="Nirmala UI" w:hAnsi="Nirmala UI" w:cs="Nirmala UI"/>
        </w:rPr>
        <w:t>සමනළ කන්ද Pasan- panoramio.com</w:t>
      </w:r>
    </w:p>
    <w:p w:rsidR="00DF298B" w:rsidRPr="00680B2B" w:rsidRDefault="00680B2B">
      <w:pPr>
        <w:rPr>
          <w:rFonts w:ascii="Nirmala UI" w:hAnsi="Nirmala UI" w:cs="Nirmala UI"/>
        </w:rPr>
      </w:pPr>
      <w:r w:rsidRPr="00680B2B">
        <w:rPr>
          <w:rFonts w:ascii="Nirmala UI" w:hAnsi="Nirmala UI" w:cs="Nirmala UI"/>
        </w:rPr>
        <w:t>සමනල අඩවියට ඉහළ වර්ෂාපතනයක් ලැබෙනවා. එහි වාර්ෂික වර්ෂාපතන සාමාන්‍යය මිලිමීටර් 5000ක්. වැඩිම වර්ෂාපතනයක් ලැබෙන්නේ නිරිතදිග මෝසම පවතින මැයි – ජුනි – ජුලි මාසවල දීයි. දෙසැම්බර් – ජනවාරි – පෙබරවාරි දක්‌වා ලැබෙන ඊසාන දිග මෝසමේදී ලැබෙන වර්ෂාපතනය අඩු යි.</w:t>
      </w:r>
    </w:p>
    <w:p w:rsidR="00DF298B" w:rsidRPr="00680B2B" w:rsidRDefault="00680B2B">
      <w:pPr>
        <w:rPr>
          <w:rFonts w:ascii="Nirmala UI" w:hAnsi="Nirmala UI" w:cs="Nirmala UI"/>
        </w:rPr>
      </w:pPr>
      <w:r w:rsidRPr="00680B2B">
        <w:rPr>
          <w:rFonts w:ascii="Nirmala UI" w:hAnsi="Nirmala UI" w:cs="Nirmala UI"/>
        </w:rPr>
        <w:t>මේ වැස්සෙන් පණ ලබන සොඳුරු දියඇලි රාශියක් ශ්‍රීපාද වන්දනාවට යන මාර්ගවලට නුදුරින් තිබුණත් හුගදෙනෙක් ඒවා නරඹන්නට යන්නේ නැහැ. වැඩිදෙනෙක් කරන්නේ කිතුල්ගලින් කැලණි ගඟේ නාලා විනෝදවීම පමණයි.</w:t>
      </w:r>
    </w:p>
    <w:p w:rsidR="00DF298B" w:rsidRPr="00680B2B" w:rsidRDefault="00680B2B">
      <w:pPr>
        <w:rPr>
          <w:rFonts w:ascii="Nirmala UI" w:hAnsi="Nirmala UI" w:cs="Nirmala UI"/>
        </w:rPr>
      </w:pPr>
      <w:r w:rsidRPr="00680B2B">
        <w:rPr>
          <w:rFonts w:ascii="Nirmala UI" w:hAnsi="Nirmala UI" w:cs="Nirmala UI"/>
        </w:rPr>
        <w:t>මෙවර ශ්‍රීපාද වන්දනාවේ යන ඔබට නැරඹීමට වැදගත් දියඇලි කිහිපයක් මෙන්න.</w:t>
      </w:r>
    </w:p>
    <w:p w:rsidR="00DF298B" w:rsidRPr="00680B2B" w:rsidRDefault="00680B2B">
      <w:pPr>
        <w:rPr>
          <w:rFonts w:ascii="Nirmala UI" w:hAnsi="Nirmala UI" w:cs="Nirmala UI"/>
        </w:rPr>
      </w:pPr>
      <w:r w:rsidRPr="00680B2B">
        <w:rPr>
          <w:rFonts w:ascii="Nirmala UI" w:hAnsi="Nirmala UI" w:cs="Nirmala UI"/>
        </w:rPr>
        <w:lastRenderedPageBreak/>
        <w:t>ලක්ෂපාන කඩා හැලෙමින්  ceylontouradvisor.com</w:t>
      </w:r>
    </w:p>
    <w:p w:rsidR="00DF298B" w:rsidRPr="00680B2B" w:rsidRDefault="00680B2B">
      <w:pPr>
        <w:rPr>
          <w:rFonts w:ascii="Nirmala UI" w:hAnsi="Nirmala UI" w:cs="Nirmala UI"/>
        </w:rPr>
      </w:pPr>
      <w:r w:rsidRPr="00680B2B">
        <w:rPr>
          <w:rFonts w:ascii="Nirmala UI" w:hAnsi="Nirmala UI" w:cs="Nirmala UI"/>
        </w:rPr>
        <w:t>කෙහෙල්ගමු ඔයෙන් නිර්මාණය වන මෙම දියඇල්ලෙන් ලක්ෂපාන බලාගාරයේ විදුලිය ද නිපදවනවා. කොළඹ – ගිනිගත්හේන මාර්ගයේ කලුගල හන්දියෙන් හැරී කෙහෙල්ගමුව, හඟරාපිටිය හරහා කොත්තැල්ලෙන ගමට ගොස් කිලෝමීටරයක පමණ දුරක් අඩි පාරක් දිගේ ගොස් ලක්ෂපාන දියඇල්ල නැරඹිය හැකිය. හැටන්, මස්කෙළිය හරහා කිරිවන්එළියට පැමිණීමෙන් ද දිය ඇල්ලට සමීප විය හැකිය. අඹගමුව කෝරලයේ උස් කඳුකර ප්‍රදේශ පසුබිම් කරගෙන දිය ඇල්ල පිහිටා තිබෙනවා.</w:t>
      </w:r>
    </w:p>
    <w:p w:rsidR="00DF298B" w:rsidRPr="00680B2B" w:rsidRDefault="00680B2B">
      <w:pPr>
        <w:rPr>
          <w:rFonts w:ascii="Nirmala UI" w:hAnsi="Nirmala UI" w:cs="Nirmala UI"/>
        </w:rPr>
      </w:pPr>
      <w:r w:rsidRPr="00680B2B">
        <w:rPr>
          <w:rFonts w:ascii="Nirmala UI" w:hAnsi="Nirmala UI" w:cs="Nirmala UI"/>
        </w:rPr>
        <w:t>කෙහෙල්ගමු ඔය, ලක්ෂපාන තේ වතුයායේ කිරිවන්එළිය ග්‍රාමයට නුදුරින් වූ උස් හා ප්‍රපාතාකාරව පිහිටි ගල් පව්වකින් ඇද හැලීමෙන් ලක්ෂපාන දියඇල්ල නිර්මාණය වෙනවා. එහි උස මීටර් 126ක්. දියඇලි වල උස අනුපිළිවෙළ විමසන විට හත්වන ස්ථානයේ සිටින්නේ මෙම දිය ඇල්ලයි. දියඇල්ල අසලටම ගමන් කිරීමට අඹගමුව ප්‍රාදේශීය සභාව මගින් පියගැට පෙළ සහිත මාර්ගයක් සකසා තිබෙනවා.</w:t>
      </w:r>
    </w:p>
    <w:p w:rsidR="00DF298B" w:rsidRPr="00680B2B" w:rsidRDefault="00680B2B">
      <w:pPr>
        <w:rPr>
          <w:rFonts w:ascii="Nirmala UI" w:hAnsi="Nirmala UI" w:cs="Nirmala UI"/>
        </w:rPr>
      </w:pPr>
      <w:r w:rsidRPr="00680B2B">
        <w:rPr>
          <w:rFonts w:ascii="Nirmala UI" w:hAnsi="Nirmala UI" w:cs="Nirmala UI"/>
        </w:rPr>
        <w:t>නුවරඑළිය දිස්‌ත්‍රික්‌කයේ අඹගමුව ප්‍රාදේශීය ලේකම් බල ප්‍රදේශයේම තමයි ඇබර්ඩීන් දියඇල්ලත් පිහිටා තිබෙන්නේ. කැලණි ගඟේ අතු ගංගාවක් වන කෙහෙල්ගමු ඔයෙන් ඇබර්ඩීන් දියඇල්ල නිර්මාණය වෙලා තියෙනවා.</w:t>
      </w:r>
    </w:p>
    <w:p w:rsidR="00DF298B" w:rsidRPr="00680B2B" w:rsidRDefault="00680B2B">
      <w:pPr>
        <w:rPr>
          <w:rFonts w:ascii="Nirmala UI" w:hAnsi="Nirmala UI" w:cs="Nirmala UI"/>
        </w:rPr>
      </w:pPr>
      <w:r w:rsidRPr="00680B2B">
        <w:rPr>
          <w:rFonts w:ascii="Nirmala UI" w:hAnsi="Nirmala UI" w:cs="Nirmala UI"/>
        </w:rPr>
        <w:t>ඇබර්ඩීන් ඇල්ල පාමුල  awidimu.com</w:t>
      </w:r>
    </w:p>
    <w:p w:rsidR="00DF298B" w:rsidRPr="00680B2B" w:rsidRDefault="00680B2B">
      <w:pPr>
        <w:rPr>
          <w:rFonts w:ascii="Nirmala UI" w:hAnsi="Nirmala UI" w:cs="Nirmala UI"/>
        </w:rPr>
      </w:pPr>
      <w:r w:rsidRPr="00680B2B">
        <w:rPr>
          <w:rFonts w:ascii="Nirmala UI" w:hAnsi="Nirmala UI" w:cs="Nirmala UI"/>
        </w:rPr>
        <w:t>මේ දියඇල්ලට ඇබර්ඩීන් යන නම යොදා ඇත්තේ ඉංග්‍රීසි ජාතිකයන්. මහා බ්‍රිතාන්‍යයට අයත් ස්කොට්ලන්තයේ තෙවැනි විශාලම නගරයේ නම ද ඇබර්ඩීන්. ඇබර්ඩීන් දියඇල්ලට ඒ නම තියා ඇත්තේ ස්කොට්ලන්තයේ ඇබර්ඩීන් නගරය සිහිවීමටයි.</w:t>
      </w:r>
    </w:p>
    <w:p w:rsidR="00DF298B" w:rsidRPr="00680B2B" w:rsidRDefault="00680B2B">
      <w:pPr>
        <w:rPr>
          <w:rFonts w:ascii="Nirmala UI" w:hAnsi="Nirmala UI" w:cs="Nirmala UI"/>
        </w:rPr>
      </w:pPr>
      <w:r w:rsidRPr="00680B2B">
        <w:rPr>
          <w:rFonts w:ascii="Nirmala UI" w:hAnsi="Nirmala UI" w:cs="Nirmala UI"/>
        </w:rPr>
        <w:t>ඇබර්ඩීන් දියඇල්ලේ සුන්දරත්වය  mapio.net</w:t>
      </w:r>
    </w:p>
    <w:p w:rsidR="00DF298B" w:rsidRPr="00680B2B" w:rsidRDefault="00680B2B">
      <w:pPr>
        <w:rPr>
          <w:rFonts w:ascii="Nirmala UI" w:hAnsi="Nirmala UI" w:cs="Nirmala UI"/>
        </w:rPr>
      </w:pPr>
      <w:r w:rsidRPr="00680B2B">
        <w:rPr>
          <w:rFonts w:ascii="Nirmala UI" w:hAnsi="Nirmala UI" w:cs="Nirmala UI"/>
        </w:rPr>
        <w:t>කොළඹ සිට අවිස්‌සාවේල්ල, කරවනැල්ල, කිතුල්ගල හරහා ගිනිගත්හේන නගරය පසුකළ විට කළුගල හංදිය හරහා නෝටන්බ්‍රිජ් පසු කරමින් ගමන් කරන සිරිපා මාර්ගය හමුවෙනවා. එහි දකුණු පසට දිවෙන මාර්ගයක්‌ අසළ “ඇබර්ඩීන් ඇල්ල”ට යන මාවත ලෙස නාම පුවරුවක්‌ සවිකර තිබෙනවා. ඇබර්ඩීන් වතුයායේ කෙළවරක පිහිටි මෙම දිය ඇල්ලේ උස මීටර් 98 ක්‌. දියඇල්ල කඩා හැලෙන්නේ අලංකාර ස්වභාවික තටාකයටයි.</w:t>
      </w:r>
    </w:p>
    <w:p w:rsidR="00DF298B" w:rsidRPr="00680B2B" w:rsidRDefault="00680B2B">
      <w:pPr>
        <w:rPr>
          <w:rFonts w:ascii="Nirmala UI" w:hAnsi="Nirmala UI" w:cs="Nirmala UI"/>
        </w:rPr>
      </w:pPr>
      <w:r w:rsidRPr="00680B2B">
        <w:rPr>
          <w:rFonts w:ascii="Nirmala UI" w:hAnsi="Nirmala UI" w:cs="Nirmala UI"/>
        </w:rPr>
        <w:t>ගාට්මෝර් දියඇල්ල goplaces.com</w:t>
      </w:r>
    </w:p>
    <w:p w:rsidR="00DF298B" w:rsidRPr="00680B2B" w:rsidRDefault="00680B2B">
      <w:pPr>
        <w:rPr>
          <w:rFonts w:ascii="Nirmala UI" w:hAnsi="Nirmala UI" w:cs="Nirmala UI"/>
        </w:rPr>
      </w:pPr>
      <w:r w:rsidRPr="00680B2B">
        <w:rPr>
          <w:rFonts w:ascii="Nirmala UI" w:hAnsi="Nirmala UI" w:cs="Nirmala UI"/>
        </w:rPr>
        <w:t xml:space="preserve">නල්ලතන්නියේ සිට කි. මී. 5ක් පමණ දුරින් මරේ වතුයායට යාබදව (පිෂිං හට් පාර) පිහිටා තිබෙනවා. එයට එම නම ලැබී ඇත්තේ ගාට්මොර් වතුයාය අසලින් ඇදහැලෙන නිසායි. සමනළ කඳුකරයේ සිට මාවුස්සාකැලේ ජලාශයට කඩා හැලෙන දියඇල්ල ඉතා සුන්දර දසුනක් මවා පානවා. මරේ වතුයායේ තේ කම්හල අසලට මෙහි </w:t>
      </w:r>
      <w:r w:rsidRPr="00680B2B">
        <w:rPr>
          <w:rFonts w:ascii="Nirmala UI" w:hAnsi="Nirmala UI" w:cs="Nirmala UI"/>
        </w:rPr>
        <w:lastRenderedPageBreak/>
        <w:t>අලංකාර දර්ශනයක් දැකගත හැකියි. ඒ ස්ථානයට මෝටර් රථයකින් වුවත් ගමන් කළ හැකියි. මීටර් 25ක් උසින් යුත් මේ දියඇල්ල නිතර ජලයෙන් පිරී පැවතීම විශේෂත්වයක්. එය සිරිපා දියඇල්ල නමින් ද හඳුන්වනවා.</w:t>
      </w:r>
    </w:p>
    <w:p w:rsidR="00DF298B" w:rsidRPr="00680B2B" w:rsidRDefault="00680B2B">
      <w:pPr>
        <w:rPr>
          <w:rFonts w:ascii="Nirmala UI" w:hAnsi="Nirmala UI" w:cs="Nirmala UI"/>
        </w:rPr>
      </w:pPr>
      <w:r w:rsidRPr="00680B2B">
        <w:rPr>
          <w:rFonts w:ascii="Nirmala UI" w:hAnsi="Nirmala UI" w:cs="Nirmala UI"/>
        </w:rPr>
        <w:t>මේ දියඇල්ලට කි. මී. 1ක් පමණ දුරින් මාවුස්සාකැලේ ජලාශයට ඇදහැලෙන අනෙක් දියඇල්ල හඳුන්වන්නේ මරේ ඇල්ල නමින්. එය පිහිටා තිබෙන්නේ මරේ වතුයායට ආසන්නව නිසා ඒ නම ලැබී තිබෙනවා. පිෂිං හට් සංචාරක නිවහන අවට ද තවත් අප්‍රකට දියඇලි කිහිපයක් වනගතව තිබෙනවා. ඒත් ඒවාට ගමන් කිරීමට නම් ඔබ මස්කෙළිය වතු සමාගමෙන් අවසර ලබාගත යුතු යි. එහෙම නැත්නම් මේ අවට සිට රාජමලේ මාර්ගයේ සමනල කන්දට නැගීමටත් පුළුවන්. ඒ සඳහා මගපෙන්වන්නෙකුගේ සහාය ලබාගත යුතු වෙනවා.</w:t>
      </w:r>
    </w:p>
    <w:p w:rsidR="00DF298B" w:rsidRPr="00680B2B" w:rsidRDefault="00680B2B">
      <w:pPr>
        <w:rPr>
          <w:rFonts w:ascii="Nirmala UI" w:hAnsi="Nirmala UI" w:cs="Nirmala UI"/>
        </w:rPr>
      </w:pPr>
      <w:r w:rsidRPr="00680B2B">
        <w:rPr>
          <w:rFonts w:ascii="Nirmala UI" w:hAnsi="Nirmala UI" w:cs="Nirmala UI"/>
        </w:rPr>
        <w:t>මෝහිනී ඇල්ල Sarath wijayathilake</w:t>
      </w:r>
    </w:p>
    <w:p w:rsidR="00DF298B" w:rsidRPr="00680B2B" w:rsidRDefault="00680B2B">
      <w:pPr>
        <w:rPr>
          <w:rFonts w:ascii="Nirmala UI" w:hAnsi="Nirmala UI" w:cs="Nirmala UI"/>
        </w:rPr>
      </w:pPr>
      <w:r w:rsidRPr="00680B2B">
        <w:rPr>
          <w:rFonts w:ascii="Nirmala UI" w:hAnsi="Nirmala UI" w:cs="Nirmala UI"/>
        </w:rPr>
        <w:t>මේ දියඇල්ල නල්ලතන්නියේ සිට කිලෝමීටරයක් පමණ මෙපිටින් පිහිටා තිබෙනවා. එය සමනළ මාර්ගය අද්දරම පිහිටා තිබෙන නිසා නැරඹීමට පහසුයි.</w:t>
      </w:r>
    </w:p>
    <w:p w:rsidR="00DF298B" w:rsidRPr="00680B2B" w:rsidRDefault="00680B2B">
      <w:pPr>
        <w:rPr>
          <w:rFonts w:ascii="Nirmala UI" w:hAnsi="Nirmala UI" w:cs="Nirmala UI"/>
        </w:rPr>
      </w:pPr>
      <w:r w:rsidRPr="00680B2B">
        <w:rPr>
          <w:rFonts w:ascii="Nirmala UI" w:hAnsi="Nirmala UI" w:cs="Nirmala UI"/>
        </w:rPr>
        <w:t>රත්නපුර පලාබද්දල පාරෙන් ශ්‍රීපාදය නගින කාටත් පහසුවෙන් නැරඹිය හැකි මේ දියඇල්ල ශ්‍රී ලංකාවේ උසින් හතරවැනි ස්ථානයේ ඇති ඇල්ලයි. එහි උස මීටර් 148ක්. පලාබද්දල සිට කි. මී. 2ක් පමණ දුරින් මාපලාන ගම්මානයට නුදුරින් මේ දියඇල්ල කඩා හැලෙනවා. එය කොටස් තුනකට කඩා හැලෙන්නේ අලංකාර දසුනක් මවාපාමින්. හාල්මැහි ඇල්ල නම් තවත් කුඩා දියඇල්ලක් ද මාපලාන ගමේ පිහිටා තිබෙනවා.</w:t>
      </w:r>
    </w:p>
    <w:p w:rsidR="00DF298B" w:rsidRPr="00680B2B" w:rsidRDefault="00680B2B">
      <w:pPr>
        <w:rPr>
          <w:rFonts w:ascii="Nirmala UI" w:hAnsi="Nirmala UI" w:cs="Nirmala UI"/>
        </w:rPr>
      </w:pPr>
      <w:r w:rsidRPr="00680B2B">
        <w:rPr>
          <w:rFonts w:ascii="Nirmala UI" w:hAnsi="Nirmala UI" w:cs="Nirmala UI"/>
        </w:rPr>
        <w:t>මාපලාන දියඇල්ල Ashan Wedage- Amazing lanka</w:t>
      </w:r>
    </w:p>
    <w:p w:rsidR="00DF298B" w:rsidRPr="00680B2B" w:rsidRDefault="00680B2B">
      <w:pPr>
        <w:rPr>
          <w:rFonts w:ascii="Nirmala UI" w:hAnsi="Nirmala UI" w:cs="Nirmala UI"/>
        </w:rPr>
      </w:pPr>
      <w:r w:rsidRPr="00680B2B">
        <w:rPr>
          <w:rFonts w:ascii="Nirmala UI" w:hAnsi="Nirmala UI" w:cs="Nirmala UI"/>
        </w:rPr>
        <w:t>මාපලාන ඇල්ල පටන් ගන්නේ සිරිපා කඳු මුදුනේ දකුණට පිහිටි මීටර් 1868ක් උසින් පිහිටි බෑන සමනල ගලට ආසන්න කොණ්ඩගල නම් ස්ථානයෙන්. පේරිය කන්දෙන් එන මාපලාන ඇල්ල තට්ටු තුනකට කඩා වැටිලා සමන් වත්ත ප්‍රදේශයේ දී කළු නදියට එක්වෙනවා.</w:t>
      </w:r>
    </w:p>
    <w:p w:rsidR="00DF298B" w:rsidRPr="00680B2B" w:rsidRDefault="00680B2B">
      <w:pPr>
        <w:rPr>
          <w:rFonts w:ascii="Nirmala UI" w:hAnsi="Nirmala UI" w:cs="Nirmala UI"/>
        </w:rPr>
      </w:pPr>
      <w:r w:rsidRPr="00680B2B">
        <w:rPr>
          <w:rFonts w:ascii="Nirmala UI" w:hAnsi="Nirmala UI" w:cs="Nirmala UI"/>
        </w:rPr>
        <w:t>මාපලාන කියන නම මෙයට ලැබුණේ බණ්ඩාරගේවත්ත මාපා නැමැති ප්‍රාදේශීය නායකයා දිය කෙළියට යොදා ගත් ඇල්ල නිසා බවයි ජනකතාවල කියවෙන්නේ. “මාපා නාන ඇල්ල” ක්‍රමයෙන් කටවහරෙන් “මාපලාන ඇල්ල” බවට පත්වෙලා.</w:t>
      </w:r>
    </w:p>
    <w:p w:rsidR="00DF298B" w:rsidRPr="00680B2B" w:rsidRDefault="00680B2B">
      <w:pPr>
        <w:rPr>
          <w:rFonts w:ascii="Nirmala UI" w:hAnsi="Nirmala UI" w:cs="Nirmala UI"/>
        </w:rPr>
      </w:pPr>
      <w:r w:rsidRPr="00680B2B">
        <w:rPr>
          <w:rFonts w:ascii="Nirmala UI" w:hAnsi="Nirmala UI" w:cs="Nirmala UI"/>
        </w:rPr>
        <w:t>Cover:  (Nataliya Airport Reach Hotel)</w:t>
      </w:r>
    </w:p>
    <w:p w:rsidR="00DF298B" w:rsidRPr="00680B2B" w:rsidRDefault="00680B2B">
      <w:pPr>
        <w:rPr>
          <w:rFonts w:ascii="Nirmala UI" w:hAnsi="Nirmala UI" w:cs="Nirmala UI"/>
        </w:rPr>
      </w:pPr>
      <w:r w:rsidRPr="00680B2B">
        <w:rPr>
          <w:rFonts w:ascii="Nirmala UI" w:hAnsi="Nirmala UI" w:cs="Nirmala UI"/>
        </w:rPr>
        <w:t xml:space="preserve">කොළඹ සිට අවිස්සාවේල්ල හරහා කි.මී. 62ක් දුරින් පිහිටි කෑගල්ල දිස්ත්‍රික්කයට අයත් පිටිසර පෙදෙසක් රුවන්වැල්ල. කැළනි ගඟ සහ ගුරුගොඩ ඔය මේ පෙදෙස සාරවත් කරනවා. ඒ වගේම වැහි කාලයට මේ දෙගං උතුරා ප්‍රදේශය යට වෙනවා. කැලණි නදියට ගුරුගොඩ ඔය එකතු වන්නේ රුවන්වැල්ල නගරය අද්දරින්මයි. මෙම ස්ථානයෙන් බුලත්කොහුපිටිය, කෑගල්ල හා අවිස්සාවේල්ල නගර කරා මාර්ග ගමන් </w:t>
      </w:r>
      <w:r w:rsidRPr="00680B2B">
        <w:rPr>
          <w:rFonts w:ascii="Nirmala UI" w:hAnsi="Nirmala UI" w:cs="Nirmala UI"/>
        </w:rPr>
        <w:lastRenderedPageBreak/>
        <w:t>කරනවා. සැබවින්ම රුවන්වැල්ල සොබා සුන්දරත්වය සපිරි පෙදෙසක් ලෙස හැඳින්විය හැකියි.</w:t>
      </w:r>
    </w:p>
    <w:p w:rsidR="00DF298B" w:rsidRPr="00680B2B" w:rsidRDefault="00680B2B">
      <w:pPr>
        <w:rPr>
          <w:rFonts w:ascii="Nirmala UI" w:hAnsi="Nirmala UI" w:cs="Nirmala UI"/>
        </w:rPr>
      </w:pPr>
      <w:r w:rsidRPr="00680B2B">
        <w:rPr>
          <w:rFonts w:ascii="Nirmala UI" w:hAnsi="Nirmala UI" w:cs="Nirmala UI"/>
        </w:rPr>
        <w:t>රුවන්වැල්ල නගරයේ නැරඹිය යුතු තැන් කිහිපයක්)- jangun.wordpress.com</w:t>
      </w:r>
    </w:p>
    <w:p w:rsidR="00DF298B" w:rsidRPr="00680B2B" w:rsidRDefault="00680B2B">
      <w:pPr>
        <w:rPr>
          <w:rFonts w:ascii="Nirmala UI" w:hAnsi="Nirmala UI" w:cs="Nirmala UI"/>
        </w:rPr>
      </w:pPr>
      <w:r w:rsidRPr="00680B2B">
        <w:rPr>
          <w:rFonts w:ascii="Nirmala UI" w:hAnsi="Nirmala UI" w:cs="Nirmala UI"/>
        </w:rPr>
        <w:t>පුරාණයේ උඩරටට යන පාර තිබුණේ දැන් මෙන් යක්කල නිට්ටඹුව හරහා නොවේ. අවිස්සාවේල්ල රුවන්වැල්ල හරහායි.  මේ නිසා රුවන්වැල්ල අතීතයේ දී පහතරට ප්‍රදේශවල සිට උඩරටට පැමිණෙන විට පසු කළ යුතු කැලණි ගඟේ තීරණාත්මක තොටුපළක් පිහිටි ස්ථානයක්. මේ තොටුපොළ පිහිටියේ හරියට ම කැලණි ගඟට ගුරුගොඩ ඔය එක්වන තැන මෝය අසල යි. බ්‍රිතාන්‍යයන් උඩරට යටත් කරන්නට පෙර තුන් කෝරළයට අයත් රුවන්වැල්ලේ බලය තිබුණේ උඩරට රජවරුන්ට. රජුගේ ඇත් පන්තිය රඳවා තිබුණේ රුවන්වැල්ලේ තොටුපොළ අසල පාලංගමුව වත්තේ බව ක්‍රි.ව. 1800 දී එහි ගිය රොබට් පර්සිවල් ලියා තිබෙනවා.</w:t>
      </w:r>
    </w:p>
    <w:p w:rsidR="00DF298B" w:rsidRPr="00680B2B" w:rsidRDefault="00680B2B">
      <w:pPr>
        <w:rPr>
          <w:rFonts w:ascii="Nirmala UI" w:hAnsi="Nirmala UI" w:cs="Nirmala UI"/>
        </w:rPr>
      </w:pPr>
      <w:r w:rsidRPr="00680B2B">
        <w:rPr>
          <w:rFonts w:ascii="Nirmala UI" w:hAnsi="Nirmala UI" w:cs="Nirmala UI"/>
        </w:rPr>
        <w:t>හකුරුගල විහාරයේ ගල් පඩි)- එස්. හේවාපතිරණ</w:t>
      </w:r>
    </w:p>
    <w:p w:rsidR="00DF298B" w:rsidRPr="00680B2B" w:rsidRDefault="00680B2B">
      <w:pPr>
        <w:rPr>
          <w:rFonts w:ascii="Nirmala UI" w:hAnsi="Nirmala UI" w:cs="Nirmala UI"/>
        </w:rPr>
      </w:pPr>
      <w:r w:rsidRPr="00680B2B">
        <w:rPr>
          <w:rFonts w:ascii="Nirmala UI" w:hAnsi="Nirmala UI" w:cs="Nirmala UI"/>
        </w:rPr>
        <w:t>ඕලන්ද ජාතිකයන් ක්‍රි. ව. 1665 දී දඬු වැටකින් වට කළ කණු ගසා සුරක්ෂිත කළ සහ ඇතුළතින් මැටි බිත්ති සහිත කඳවුරක් මෙහි පිහිට වූ බව එච්. සී. පී. ද බෙල් 1892 කෑගලු වාර්තාවේ සඳහන් කරනවා. පසුව සුද්දන් උඩරට යටත් කරගත් පසුව නිතර මහනුවරට යා යුතු වුණා. මේ නිසා ඔවුන් ඒ ගමනේ සන්ධිස්ථානයක් වන රුවන්වැල්ලේ ස්ථිර බලකොටුවක් තැනීමට තීරණය කළා.</w:t>
      </w:r>
    </w:p>
    <w:p w:rsidR="00DF298B" w:rsidRPr="00680B2B" w:rsidRDefault="00680B2B">
      <w:pPr>
        <w:rPr>
          <w:rFonts w:ascii="Nirmala UI" w:hAnsi="Nirmala UI" w:cs="Nirmala UI"/>
        </w:rPr>
      </w:pPr>
      <w:r w:rsidRPr="00680B2B">
        <w:rPr>
          <w:rFonts w:ascii="Nirmala UI" w:hAnsi="Nirmala UI" w:cs="Nirmala UI"/>
        </w:rPr>
        <w:t>(බලකොටු දොරටුව) – ruwanwellaps.gov.lk</w:t>
      </w:r>
    </w:p>
    <w:p w:rsidR="00DF298B" w:rsidRPr="00680B2B" w:rsidRDefault="00680B2B">
      <w:pPr>
        <w:rPr>
          <w:rFonts w:ascii="Nirmala UI" w:hAnsi="Nirmala UI" w:cs="Nirmala UI"/>
        </w:rPr>
      </w:pPr>
      <w:r w:rsidRPr="00680B2B">
        <w:rPr>
          <w:rFonts w:ascii="Nirmala UI" w:hAnsi="Nirmala UI" w:cs="Nirmala UI"/>
        </w:rPr>
        <w:t>නගරයේ උස්බිමක පිහිටි බලකොටුව තුළ අද පොලීසිය පිහිටා තිබෙනවා. උතුරින් හා නැඟෙනහිරින් ඇළ මාර්ගයකින් ද  බටහිර හා නිරිතට ගුරුගොඩ ඔය හා කැලණි ගඟට ද මායිම් වන සේ මෙම ඉඩම පිහිටා තිබූ බව සඳහන්. එවකට එහි අට්ටාල දෙකක් තනා තිබුණා. බලකොටුවට පිවිසෙන්නට තිබූ මාර්ගය අදටත් ඇති (රුවන්වැල්ල මහා විද්‍යාලය ඉදිරිපිටින් දිවෙන) කොටු දොරටුව ඔස්සේ ඇති මාර්ගයයි. අද සංරක්ෂණය කොට ඇති කොටු දොරටුවේ ක්‍රි. ව. 1817 වර්ෂය සමඟ ආණ්ඩුකාර රොබට් බ්‍රවුන්රිග් ගේ නමේ මුල් අකුරු සඳහන්.</w:t>
      </w:r>
    </w:p>
    <w:p w:rsidR="00DF298B" w:rsidRPr="00680B2B" w:rsidRDefault="00680B2B">
      <w:pPr>
        <w:rPr>
          <w:rFonts w:ascii="Nirmala UI" w:hAnsi="Nirmala UI" w:cs="Nirmala UI"/>
        </w:rPr>
      </w:pPr>
      <w:r w:rsidRPr="00680B2B">
        <w:rPr>
          <w:rFonts w:ascii="Nirmala UI" w:hAnsi="Nirmala UI" w:cs="Nirmala UI"/>
        </w:rPr>
        <w:t>(බලකොටුවේ පැරණි සිතියමක්) – Wikipedia.org</w:t>
      </w:r>
    </w:p>
    <w:p w:rsidR="00DF298B" w:rsidRPr="00680B2B" w:rsidRDefault="00680B2B">
      <w:pPr>
        <w:rPr>
          <w:rFonts w:ascii="Nirmala UI" w:hAnsi="Nirmala UI" w:cs="Nirmala UI"/>
        </w:rPr>
      </w:pPr>
      <w:r w:rsidRPr="00680B2B">
        <w:rPr>
          <w:rFonts w:ascii="Nirmala UI" w:hAnsi="Nirmala UI" w:cs="Nirmala UI"/>
        </w:rPr>
        <w:t>ක්‍රි.ව. 1817 දී මේජර් ජෝන් ඩේවි රුවන්වැල්ල කොටුවට පැමිණෙනවා. ඒ ආණ්ඩුකාර රොබට් බ්‍රවුන්රිග් මහනුවරට යන සංචාරයක දී ආණ්ඩුකාරයාගේ වෛද්‍යවරයා ලෙස යි. මේ සංචාරයේ දී බ්‍රවුන්රිග් රුවන්වැල්ල කොටුවේ දවසක් ගත කරනවා. ඩේවි ලංකාව ගැන ලියූ ග්‍රන්ථයේ රුවන්වැල්ල හා එහි බලකොටුව පිළිබඳව ද අපූරු විස්තරයක් කරන්නේ මේ විදිහටයි.</w:t>
      </w:r>
    </w:p>
    <w:p w:rsidR="00DF298B" w:rsidRPr="00680B2B" w:rsidRDefault="00680B2B">
      <w:pPr>
        <w:rPr>
          <w:rFonts w:ascii="Nirmala UI" w:hAnsi="Nirmala UI" w:cs="Nirmala UI"/>
        </w:rPr>
      </w:pPr>
      <w:r w:rsidRPr="00680B2B">
        <w:rPr>
          <w:rFonts w:ascii="Nirmala UI" w:hAnsi="Nirmala UI" w:cs="Nirmala UI"/>
        </w:rPr>
        <w:t xml:space="preserve">“අවුරුදු තුනකට පෙර ජනශූන්‍ය ස්ථානයක් වූ රුවන්වැල්ල අද සමෘද්ධිමත් නැවතුම් පොළකි. මෙය පැහැදිලි කැලණි ගඟ බොර සහිත ගුරුඟු ඔය (ගුරුගොඩ ඔය) හා </w:t>
      </w:r>
      <w:r w:rsidRPr="00680B2B">
        <w:rPr>
          <w:rFonts w:ascii="Nirmala UI" w:hAnsi="Nirmala UI" w:cs="Nirmala UI"/>
        </w:rPr>
        <w:lastRenderedPageBreak/>
        <w:t>එකතු වන තැන ප්‍රයෝජනවත් ලෙස පිහිටියේ ය. මෙහි කොටුව නිම වීමට ආසන්න ය. නිලධරයන්ට මෙන් ම හේවායින්ට ද මෙහි විශිෂ්ට නිවාස ඇත්තේ ය. කඩපොළක් පිහිටුවා තිබිණි. ලාභය පිළිබඳ අපේක්ෂාවෙන් පොළඹවනු ලැබූ පවුල් දෙතුන් සියයක් මෙහි පදිංචි වී සිටිති. අප මෙහි පැමිණි විට මේ කුඩා නගරයේ ශීඝ්‍ර දියුණුව හා විලාසවත් උත්සවශ්‍රීය නිසා ප්‍රහර්ෂයටත් විස්මයටත් පත් වීමු.”( ඩේවි දුටු ලංකාව – පරිවර්තනය- ඇල්ලේපොළ එච්. ඇම්. සෝමරත්න)</w:t>
      </w:r>
    </w:p>
    <w:p w:rsidR="00DF298B" w:rsidRPr="00680B2B" w:rsidRDefault="00680B2B">
      <w:pPr>
        <w:rPr>
          <w:rFonts w:ascii="Nirmala UI" w:hAnsi="Nirmala UI" w:cs="Nirmala UI"/>
        </w:rPr>
      </w:pPr>
      <w:r w:rsidRPr="00680B2B">
        <w:rPr>
          <w:rFonts w:ascii="Nirmala UI" w:hAnsi="Nirmala UI" w:cs="Nirmala UI"/>
        </w:rPr>
        <w:t>පසුව කොළඹ නුවර මාර්ගය අද පවතින සේ නිට්ටඹුව හරහා ඉදිකළ බැවින් මෙම පැරණි මාර්ගයේ වැදගත්කම අඩු වී ගියා. ඊට පසු බලකොටුව තානායමක් බවට පත්වූ බව පැවසෙනවා.</w:t>
      </w:r>
    </w:p>
    <w:p w:rsidR="00DF298B" w:rsidRPr="00680B2B" w:rsidRDefault="00680B2B">
      <w:pPr>
        <w:rPr>
          <w:rFonts w:ascii="Nirmala UI" w:hAnsi="Nirmala UI" w:cs="Nirmala UI"/>
        </w:rPr>
      </w:pPr>
      <w:r w:rsidRPr="00680B2B">
        <w:rPr>
          <w:rFonts w:ascii="Nirmala UI" w:hAnsi="Nirmala UI" w:cs="Nirmala UI"/>
        </w:rPr>
        <w:t>(ජුබිලි අම්බලමේ දැව කැටයම්)- ruwanwellaps.gov.lk</w:t>
      </w:r>
    </w:p>
    <w:p w:rsidR="00DF298B" w:rsidRPr="00680B2B" w:rsidRDefault="00680B2B">
      <w:pPr>
        <w:rPr>
          <w:rFonts w:ascii="Nirmala UI" w:hAnsi="Nirmala UI" w:cs="Nirmala UI"/>
        </w:rPr>
      </w:pPr>
      <w:r w:rsidRPr="00680B2B">
        <w:rPr>
          <w:rFonts w:ascii="Nirmala UI" w:hAnsi="Nirmala UI" w:cs="Nirmala UI"/>
        </w:rPr>
        <w:t>ජුබිලි අම්බලම නමින් හැඳින්වෙන්නේ රුවන්වැල්ල නගරයේ පිහිටි තවත් අපූරු කතාවක් පවසන ස්මාරකයක්. අම්බලම නිර්මාණය වූයේ ක්‍රි.ව.1887 වර්ෂයට යෙදී තිබූ එංගලන්තයේ වික්ටෝරියා මහ රැජනගේ පදවි ප්‍රාප්තියේ 50 වැනි ජුබිලිය සැමරීම උදෙසා බව පැවසෙනවා.</w:t>
      </w:r>
    </w:p>
    <w:p w:rsidR="00DF298B" w:rsidRPr="00680B2B" w:rsidRDefault="00680B2B">
      <w:pPr>
        <w:rPr>
          <w:rFonts w:ascii="Nirmala UI" w:hAnsi="Nirmala UI" w:cs="Nirmala UI"/>
        </w:rPr>
      </w:pPr>
      <w:r w:rsidRPr="00680B2B">
        <w:rPr>
          <w:rFonts w:ascii="Nirmala UI" w:hAnsi="Nirmala UI" w:cs="Nirmala UI"/>
        </w:rPr>
        <w:t>1892 – 1896 දක්වා මේ පළාතේ සිටි ඒජන්තවරයාගේ භාර්යාව වු හදිසියේ මියගිය ලිලී හෙන්රික් ඩේවිඩ් සිහිවීම පිණිස ඇයගේ මිත්‍රයන් විසින් මෙම අම්බලම ගොඩනගා ඇති බවටද මතයක් පවතිනවා. රුවන්වැල්ල අම්බලම දැව නිර්මාණයක්. එහි එක ළඟ කුලුනු සතර බැඟින් දැව කුලුනු 16 ක් මෙහි දක්නට ලැබෙනවා. සෑම දැව කුලුනකම මුලින්, මැදින් සහ අගින් උඩරට සම්ප්‍රදාය සිහිපත් කරවන කැටයම් කපා තිබෙනවා. මෙහි විසල් ලී කුලුනු මත ගොඩනංවා ඇති පෙති උළු සහිත වහලය දැකුම්කළු නිර්මාණයක්. මෙම අම්බලම මෑතකදී සංරක්ෂණය කර තිබෙනවා.</w:t>
      </w:r>
    </w:p>
    <w:p w:rsidR="00DF298B" w:rsidRPr="00680B2B" w:rsidRDefault="00680B2B">
      <w:pPr>
        <w:rPr>
          <w:rFonts w:ascii="Nirmala UI" w:hAnsi="Nirmala UI" w:cs="Nirmala UI"/>
        </w:rPr>
      </w:pPr>
      <w:r w:rsidRPr="00680B2B">
        <w:rPr>
          <w:rFonts w:ascii="Nirmala UI" w:hAnsi="Nirmala UI" w:cs="Nirmala UI"/>
        </w:rPr>
        <w:t>(කැලණි නදියට උඩින් සංගිලි පාලම)- ruwanwellaps.gov.lk</w:t>
      </w:r>
    </w:p>
    <w:p w:rsidR="00DF298B" w:rsidRPr="00680B2B" w:rsidRDefault="00680B2B">
      <w:pPr>
        <w:rPr>
          <w:rFonts w:ascii="Nirmala UI" w:hAnsi="Nirmala UI" w:cs="Nirmala UI"/>
        </w:rPr>
      </w:pPr>
      <w:r w:rsidRPr="00680B2B">
        <w:rPr>
          <w:rFonts w:ascii="Nirmala UI" w:hAnsi="Nirmala UI" w:cs="Nirmala UI"/>
        </w:rPr>
        <w:t>රුවන්වැල්ල නගරය මැදින් වක්වී ගලන කැලණි නදිය හරහා ඉදිකර ඇති සංගිලි පාලම නිසා අදටත් විශාල පිරිසකට සෙත සැලසෙනවා. මෙයින් එතෙර වීමෙන් පාලංගමුව, නිකවලමුල්ල, දයිගල, කුරුපැත්ත වැනි ගම්මානවලට යායුතු දුර කි. මී. ගණනාවකින් පමණ අඩු වෙනවා.</w:t>
      </w:r>
    </w:p>
    <w:p w:rsidR="00DF298B" w:rsidRPr="00680B2B" w:rsidRDefault="00680B2B">
      <w:pPr>
        <w:rPr>
          <w:rFonts w:ascii="Nirmala UI" w:hAnsi="Nirmala UI" w:cs="Nirmala UI"/>
        </w:rPr>
      </w:pPr>
      <w:r w:rsidRPr="00680B2B">
        <w:rPr>
          <w:rFonts w:ascii="Nirmala UI" w:hAnsi="Nirmala UI" w:cs="Nirmala UI"/>
        </w:rPr>
        <w:t>(මුල් ගල්  තැබූ පුවරුව)-  එස්. හේවාපතිරණ</w:t>
      </w:r>
    </w:p>
    <w:p w:rsidR="00DF298B" w:rsidRPr="00680B2B" w:rsidRDefault="00680B2B">
      <w:pPr>
        <w:rPr>
          <w:rFonts w:ascii="Nirmala UI" w:hAnsi="Nirmala UI" w:cs="Nirmala UI"/>
        </w:rPr>
      </w:pPr>
      <w:r w:rsidRPr="00680B2B">
        <w:rPr>
          <w:rFonts w:ascii="Nirmala UI" w:hAnsi="Nirmala UI" w:cs="Nirmala UI"/>
        </w:rPr>
        <w:t>ආචර්ය ඇන්. ඇම්. පෙරේරාගේ සියවන ජන්ම දිනය සමරමින් වර්ෂ 2007 දී සබරගමුව පළාත් සභාව විසින් තැනූ මේ පාලම ලංකාවේ දිගින් වැඩිම සංගිලි පාලම ලෙසත් සැලකෙනවා. එහි දිග අඩි 550ක්.</w:t>
      </w:r>
    </w:p>
    <w:p w:rsidR="00DF298B" w:rsidRPr="00680B2B" w:rsidRDefault="00680B2B">
      <w:pPr>
        <w:rPr>
          <w:rFonts w:ascii="Nirmala UI" w:hAnsi="Nirmala UI" w:cs="Nirmala UI"/>
        </w:rPr>
      </w:pPr>
      <w:r w:rsidRPr="00680B2B">
        <w:rPr>
          <w:rFonts w:ascii="Nirmala UI" w:hAnsi="Nirmala UI" w:cs="Nirmala UI"/>
        </w:rPr>
        <w:t xml:space="preserve">සංගිලි පාලමෙන් එගොඩ වී යාහැකි මේ ගම පසුගියදා පුරාවිද්‍යා පශ්චාත් උපාධි ආයතනය කළ කැණිමක් නිසා ප්‍රසිද්ධ වුණා. මේ කඳුකර ගම්මානයේ ගුරුගොඩ ඔයට ආසන්නව මැටිවලින් කළ සොහොන් ගර්භ කිහිපයක් හමුවුණා. දයිගල </w:t>
      </w:r>
      <w:r w:rsidRPr="00680B2B">
        <w:rPr>
          <w:rFonts w:ascii="Nirmala UI" w:hAnsi="Nirmala UI" w:cs="Nirmala UI"/>
        </w:rPr>
        <w:lastRenderedPageBreak/>
        <w:t>කඳුවැටියේ බෑවුමක පිහිටි පහන් ලෙන නමින් හඳුන්වන ලෙන ආසන්නයේ මෙම සොහොන් පිහිටා තිබෙන්නේ. මෙලෙස මැටි ඔරු වැනි සොහොන් භාවිතා කර ඇත්තේ භෂ්මාවශේෂ තැන්පත් කිරීමටයි. එසේ මැටි ඔරුවල දමා භෂ්මාවශේෂ තැන්පත් කිරීමට ප්‍රථමයෙන් එම මැටි ඔරු මැනවින් පුළුස්සා තිබෙනවා. ඒවා දීර්ඝ කාලයක් තිස්සේ නොනැසී පවතින්නටද හේතුව එයයි.</w:t>
      </w:r>
    </w:p>
    <w:p w:rsidR="00DF298B" w:rsidRPr="00680B2B" w:rsidRDefault="00680B2B">
      <w:pPr>
        <w:rPr>
          <w:rFonts w:ascii="Nirmala UI" w:hAnsi="Nirmala UI" w:cs="Nirmala UI"/>
        </w:rPr>
      </w:pPr>
      <w:r w:rsidRPr="00680B2B">
        <w:rPr>
          <w:rFonts w:ascii="Nirmala UI" w:hAnsi="Nirmala UI" w:cs="Nirmala UI"/>
        </w:rPr>
        <w:t>(ලෙන් විහාරය)- unkwonsrilanka.wordpress.com</w:t>
      </w:r>
    </w:p>
    <w:p w:rsidR="00DF298B" w:rsidRPr="00680B2B" w:rsidRDefault="00680B2B">
      <w:pPr>
        <w:rPr>
          <w:rFonts w:ascii="Nirmala UI" w:hAnsi="Nirmala UI" w:cs="Nirmala UI"/>
        </w:rPr>
      </w:pPr>
      <w:r w:rsidRPr="00680B2B">
        <w:rPr>
          <w:rFonts w:ascii="Nirmala UI" w:hAnsi="Nirmala UI" w:cs="Nirmala UI"/>
        </w:rPr>
        <w:t>කරවනැල්ල හරහා පැමිණීමෙන් මෙන්ම රුවන්වැල්ලේ සිට කැලණි නදිය හරහා වූ සංගිලි පාලමෙන් එතෙර වීමෙන් ද හකුරුගල විහාරය පිහිටි නිකවලමුල්ල ගම්මානයට යා හැකිය.</w:t>
      </w:r>
    </w:p>
    <w:p w:rsidR="00DF298B" w:rsidRPr="00680B2B" w:rsidRDefault="00680B2B">
      <w:pPr>
        <w:rPr>
          <w:rFonts w:ascii="Nirmala UI" w:hAnsi="Nirmala UI" w:cs="Nirmala UI"/>
        </w:rPr>
      </w:pPr>
      <w:r w:rsidRPr="00680B2B">
        <w:rPr>
          <w:rFonts w:ascii="Nirmala UI" w:hAnsi="Nirmala UI" w:cs="Nirmala UI"/>
        </w:rPr>
        <w:t>(විහාරයේ නවීන ප්‍රතිමා) – එස්. හේවාපතිරණ</w:t>
      </w:r>
    </w:p>
    <w:p w:rsidR="00DF298B" w:rsidRPr="00680B2B" w:rsidRDefault="00680B2B">
      <w:pPr>
        <w:rPr>
          <w:rFonts w:ascii="Nirmala UI" w:hAnsi="Nirmala UI" w:cs="Nirmala UI"/>
        </w:rPr>
      </w:pPr>
      <w:r w:rsidRPr="00680B2B">
        <w:rPr>
          <w:rFonts w:ascii="Nirmala UI" w:hAnsi="Nirmala UI" w:cs="Nirmala UI"/>
        </w:rPr>
        <w:t>කැලණි ගඟ ඉස්මත්තේ ගිරි කුළුවලින් ගහන දැකුම්කලු බිමක පිහිටි ලෙන් විහාරයක්. එයට පිවිසීමට ගල්පඩි සියගණනක් තරණය කළ යුතුයි. කටාරම් කෙටූ ගල් ලෙන් තුළ විහාර මන්දිරය මෙන්ම සංඝාවාසයද පිහිටා තිබෙනවා. නමුත් මෙහි සිතුවම් සහ මූර්ති නම් නවීකරණය කරලා. වළගම්බා රජතුමන්ට ආරක්ෂාව සැලසූ ස්ථානයක් ලෙස ජනප්‍රවාද පවතිනවා.</w:t>
      </w:r>
    </w:p>
    <w:p w:rsidR="00DF298B" w:rsidRPr="00680B2B" w:rsidRDefault="00680B2B">
      <w:pPr>
        <w:rPr>
          <w:rFonts w:ascii="Nirmala UI" w:hAnsi="Nirmala UI" w:cs="Nirmala UI"/>
        </w:rPr>
      </w:pPr>
      <w:r w:rsidRPr="00680B2B">
        <w:rPr>
          <w:rFonts w:ascii="Nirmala UI" w:hAnsi="Nirmala UI" w:cs="Nirmala UI"/>
        </w:rPr>
        <w:t>(ආරුක්කු පාලම)-panoramio.com- BugAsanka</w:t>
      </w:r>
    </w:p>
    <w:p w:rsidR="00DF298B" w:rsidRPr="00680B2B" w:rsidRDefault="00680B2B">
      <w:pPr>
        <w:rPr>
          <w:rFonts w:ascii="Nirmala UI" w:hAnsi="Nirmala UI" w:cs="Nirmala UI"/>
        </w:rPr>
      </w:pPr>
      <w:r w:rsidRPr="00680B2B">
        <w:rPr>
          <w:rFonts w:ascii="Nirmala UI" w:hAnsi="Nirmala UI" w:cs="Nirmala UI"/>
        </w:rPr>
        <w:t>රුවන්වැල්ල නගරය පසුකර කෑගල්ල පාරේ මඳ දුරක් යන විට අඟුරුවැල්ල හමු වෙනවා. වරාවල යකඩ පාලම පිහිටියේ අඟුරුවැල්ල ආසන්නයේ ගුරුගොඩ ඔය මතින්. ඒ අසලම මෑතක දී අලුතින් ඉදි කළ පාලමක්ද තිබෙනවා.</w:t>
      </w:r>
    </w:p>
    <w:p w:rsidR="00DF298B" w:rsidRPr="00680B2B" w:rsidRDefault="00680B2B">
      <w:pPr>
        <w:rPr>
          <w:rFonts w:ascii="Nirmala UI" w:hAnsi="Nirmala UI" w:cs="Nirmala UI"/>
        </w:rPr>
      </w:pPr>
      <w:r w:rsidRPr="00680B2B">
        <w:rPr>
          <w:rFonts w:ascii="Nirmala UI" w:hAnsi="Nirmala UI" w:cs="Nirmala UI"/>
        </w:rPr>
        <w:t>(පාලමේ නාම පුවරුවක්)- travelwithdoctor.blogspot.com</w:t>
      </w:r>
    </w:p>
    <w:p w:rsidR="00DF298B" w:rsidRPr="00680B2B" w:rsidRDefault="00680B2B">
      <w:pPr>
        <w:rPr>
          <w:rFonts w:ascii="Nirmala UI" w:hAnsi="Nirmala UI" w:cs="Nirmala UI"/>
        </w:rPr>
      </w:pPr>
      <w:r w:rsidRPr="00680B2B">
        <w:rPr>
          <w:rFonts w:ascii="Nirmala UI" w:hAnsi="Nirmala UI" w:cs="Nirmala UI"/>
        </w:rPr>
        <w:t>සුද්දන්ගේ යකඩ පාලම් තාක්ෂණය ගැන නිහඬව පවසන මේ පාලම ඉදි කර ඇත්තේ 1897 දීයි. එවකට මේ මාර්ගය ඔවුන්ට කොතරම් වැදගත් වුණාදැයි ඉන් පැහැදිලි වෙනවා.</w:t>
      </w:r>
    </w:p>
    <w:p w:rsidR="00DF298B" w:rsidRPr="00680B2B" w:rsidRDefault="00680B2B">
      <w:pPr>
        <w:rPr>
          <w:rFonts w:ascii="Nirmala UI" w:hAnsi="Nirmala UI" w:cs="Nirmala UI"/>
        </w:rPr>
      </w:pPr>
      <w:r w:rsidRPr="00680B2B">
        <w:rPr>
          <w:rFonts w:ascii="Nirmala UI" w:hAnsi="Nirmala UI" w:cs="Nirmala UI"/>
        </w:rPr>
        <w:t>(පාලම නිරූපිත මුද්දරය)- wwnstandspost.com</w:t>
      </w:r>
    </w:p>
    <w:p w:rsidR="00DF298B" w:rsidRPr="00680B2B" w:rsidRDefault="00680B2B">
      <w:pPr>
        <w:rPr>
          <w:rFonts w:ascii="Nirmala UI" w:hAnsi="Nirmala UI" w:cs="Nirmala UI"/>
        </w:rPr>
      </w:pPr>
      <w:r w:rsidRPr="00680B2B">
        <w:rPr>
          <w:rFonts w:ascii="Nirmala UI" w:hAnsi="Nirmala UI" w:cs="Nirmala UI"/>
        </w:rPr>
        <w:t>මෙය නිර්මාණය කර ඇත්තේ කොලොන්නාව රජයේ කර්මාන්ත ශාලාවේ. අද ඓතිහාසික ස්මාරකයක් වී ඇති මෙම පාලම දැක්වෙන මුද්දරයක් ද 2011 දී  නිකුත් කළා.</w:t>
      </w:r>
    </w:p>
    <w:p w:rsidR="00DF298B" w:rsidRPr="00680B2B" w:rsidRDefault="00680B2B">
      <w:pPr>
        <w:rPr>
          <w:rFonts w:ascii="Nirmala UI" w:hAnsi="Nirmala UI" w:cs="Nirmala UI"/>
        </w:rPr>
      </w:pPr>
      <w:r w:rsidRPr="00680B2B">
        <w:rPr>
          <w:rFonts w:ascii="Nirmala UI" w:hAnsi="Nirmala UI" w:cs="Nirmala UI"/>
        </w:rPr>
        <w:t>(පෙතන්ගොඩ උයනේ කටුඋණ) – කුසුම්සිරි විජයවර්ධන</w:t>
      </w:r>
    </w:p>
    <w:p w:rsidR="00DF298B" w:rsidRPr="00680B2B" w:rsidRDefault="00680B2B">
      <w:pPr>
        <w:rPr>
          <w:rFonts w:ascii="Nirmala UI" w:hAnsi="Nirmala UI" w:cs="Nirmala UI"/>
        </w:rPr>
      </w:pPr>
      <w:r w:rsidRPr="00680B2B">
        <w:rPr>
          <w:rFonts w:ascii="Nirmala UI" w:hAnsi="Nirmala UI" w:cs="Nirmala UI"/>
        </w:rPr>
        <w:t>මේ ස්ථානවලට අමතරව කඩදොර පත්තිනි දේවාලය, පෙතන්ගොඩ කටු උණ පඳුර, මැදගොඩ පත්තිනි දේවාලය වැනි ඓතිහාසික ස්ථානවලටත් රුවන්වැල්ලේ සිට එතරම් දුරක් නැහැ.</w:t>
      </w:r>
    </w:p>
    <w:p w:rsidR="00DF298B" w:rsidRPr="00680B2B" w:rsidRDefault="00680B2B">
      <w:pPr>
        <w:rPr>
          <w:rFonts w:ascii="Nirmala UI" w:hAnsi="Nirmala UI" w:cs="Nirmala UI"/>
        </w:rPr>
      </w:pPr>
      <w:proofErr w:type="spellStart"/>
      <w:r w:rsidRPr="00680B2B">
        <w:rPr>
          <w:rFonts w:ascii="Nirmala UI" w:hAnsi="Nirmala UI" w:cs="Nirmala UI"/>
        </w:rPr>
        <w:lastRenderedPageBreak/>
        <w:t>වයඹ</w:t>
      </w:r>
      <w:proofErr w:type="spellEnd"/>
      <w:r w:rsidRPr="00680B2B">
        <w:rPr>
          <w:rFonts w:ascii="Nirmala UI" w:hAnsi="Nirmala UI" w:cs="Nirmala UI"/>
        </w:rPr>
        <w:t xml:space="preserve"> </w:t>
      </w:r>
      <w:proofErr w:type="spellStart"/>
      <w:r w:rsidRPr="00680B2B">
        <w:rPr>
          <w:rFonts w:ascii="Nirmala UI" w:hAnsi="Nirmala UI" w:cs="Nirmala UI"/>
        </w:rPr>
        <w:t>පළාතට</w:t>
      </w:r>
      <w:proofErr w:type="spellEnd"/>
      <w:r w:rsidRPr="00680B2B">
        <w:rPr>
          <w:rFonts w:ascii="Nirmala UI" w:hAnsi="Nirmala UI" w:cs="Nirmala UI"/>
        </w:rPr>
        <w:t xml:space="preserve"> </w:t>
      </w:r>
      <w:proofErr w:type="spellStart"/>
      <w:r w:rsidRPr="00680B2B">
        <w:rPr>
          <w:rFonts w:ascii="Nirmala UI" w:hAnsi="Nirmala UI" w:cs="Nirmala UI"/>
        </w:rPr>
        <w:t>අයත්</w:t>
      </w:r>
      <w:proofErr w:type="spellEnd"/>
      <w:r w:rsidRPr="00680B2B">
        <w:rPr>
          <w:rFonts w:ascii="Nirmala UI" w:hAnsi="Nirmala UI" w:cs="Nirmala UI"/>
        </w:rPr>
        <w:t xml:space="preserve"> </w:t>
      </w:r>
      <w:proofErr w:type="spellStart"/>
      <w:r w:rsidRPr="00680B2B">
        <w:rPr>
          <w:rFonts w:ascii="Nirmala UI" w:hAnsi="Nirmala UI" w:cs="Nirmala UI"/>
        </w:rPr>
        <w:t>කුරුණෑගල</w:t>
      </w:r>
      <w:proofErr w:type="spellEnd"/>
      <w:r w:rsidRPr="00680B2B">
        <w:rPr>
          <w:rFonts w:ascii="Nirmala UI" w:hAnsi="Nirmala UI" w:cs="Nirmala UI"/>
        </w:rPr>
        <w:t xml:space="preserve"> උඩරට රාජධානි සමයේ හත්කෝරළය පැතිර තිබූ  ප්‍රදේශය යි. සෙංකඩගල නුවරට යා යුතු වුණේ මෙහි සිට ගලගෙදර කපොල්ල ඔස්සේ යි. අගනුවරට යාබදව තිබූ නිසා මේ ප්‍රදේශයේ විහාරවලට උඩරට ප්‍රභූන්ගේ අනුග්‍රහය බහුලව ලැබුණා. ඒ නිසා කුඩා ටැම්පිට විහාර රාශියක් හත්කෝරළයේ ඉදිවී තිබෙනවා.</w:t>
      </w:r>
    </w:p>
    <w:p w:rsidR="00DF298B" w:rsidRPr="00680B2B" w:rsidRDefault="00680B2B">
      <w:pPr>
        <w:rPr>
          <w:rFonts w:ascii="Nirmala UI" w:hAnsi="Nirmala UI" w:cs="Nirmala UI"/>
        </w:rPr>
      </w:pPr>
      <w:r w:rsidRPr="00680B2B">
        <w:rPr>
          <w:rFonts w:ascii="Nirmala UI" w:hAnsi="Nirmala UI" w:cs="Nirmala UI"/>
        </w:rPr>
        <w:t>බිහල්පොළ ටැම්පිට විහාරයේ ප්‍රතිමා මන්දිරය- කුසුම්සිරි විජයවර්ධන</w:t>
      </w:r>
    </w:p>
    <w:p w:rsidR="00DF298B" w:rsidRPr="00680B2B" w:rsidRDefault="00680B2B">
      <w:pPr>
        <w:rPr>
          <w:rFonts w:ascii="Nirmala UI" w:hAnsi="Nirmala UI" w:cs="Nirmala UI"/>
        </w:rPr>
      </w:pPr>
      <w:r w:rsidRPr="00680B2B">
        <w:rPr>
          <w:rFonts w:ascii="Nirmala UI" w:hAnsi="Nirmala UI" w:cs="Nirmala UI"/>
        </w:rPr>
        <w:t>ලංකාවේ වැඩිම ටැම්පිට විහාර පිහිටි දිස්ත්‍රික්ක අතරින් දෙවැනි තැන හිමිකර ගන්නේ කුරුණෑගල යි. එහි ටැම්පිට විහාර 28ක් අපට හමුවුණා. ඒ අතර ලංකාවේ විශාලම ටැම්පිට විහාරය ලෙස සැලකිය හැකි බිංගිරිය ද පිහිටා තිබෙනවා.</w:t>
      </w:r>
    </w:p>
    <w:p w:rsidR="00DF298B" w:rsidRPr="00680B2B" w:rsidRDefault="00680B2B">
      <w:pPr>
        <w:rPr>
          <w:rFonts w:ascii="Nirmala UI" w:hAnsi="Nirmala UI" w:cs="Nirmala UI"/>
        </w:rPr>
      </w:pPr>
      <w:r w:rsidRPr="00680B2B">
        <w:rPr>
          <w:rFonts w:ascii="Nirmala UI" w:hAnsi="Nirmala UI" w:cs="Nirmala UI"/>
        </w:rPr>
        <w:t>කෝඳුරුවාපොළ විහාරයේ මූර්ති- කුසුම්සිරි විජයවර්ධන</w:t>
      </w:r>
    </w:p>
    <w:p w:rsidR="00DF298B" w:rsidRPr="00680B2B" w:rsidRDefault="00680B2B">
      <w:pPr>
        <w:rPr>
          <w:rFonts w:ascii="Nirmala UI" w:hAnsi="Nirmala UI" w:cs="Nirmala UI"/>
        </w:rPr>
      </w:pPr>
      <w:r w:rsidRPr="00680B2B">
        <w:rPr>
          <w:rFonts w:ascii="Nirmala UI" w:hAnsi="Nirmala UI" w:cs="Nirmala UI"/>
        </w:rPr>
        <w:t>දඹදෙනිය විජයසුන්දරාමය, දීකිරිකෑව, බිහල්පොල, බිංගිරිය, කෝඳුරුවාපොළ, ඉඟුරුවත්ත, වංගුතැන්න වටරැක, දිගම්පිටිය, කෝන්ගහගෙදර, දැතව, පලුවැල්ල, කණුගල, කෝන්ගොඩ, දොරබාවිල, දඹදෙනිය ගල්ගමුව, පඬුවස්නුවර, බිබිලදෙනිය, උඩුබද්දාව, වතුවත්ත, ගලයාය, උයනේගම, නක්කාවත්ත, වේරහැර, යටත්තාවෙල, කළුහෙන්දිවෙල, ගණන්ගමුව, බයව කුරුණෑගල පිහිටි ටැම්පිට විහාර වෙනවා.</w:t>
      </w:r>
    </w:p>
    <w:p w:rsidR="00DF298B" w:rsidRPr="00680B2B" w:rsidRDefault="00680B2B">
      <w:pPr>
        <w:rPr>
          <w:rFonts w:ascii="Nirmala UI" w:hAnsi="Nirmala UI" w:cs="Nirmala UI"/>
        </w:rPr>
      </w:pPr>
      <w:r w:rsidRPr="00680B2B">
        <w:rPr>
          <w:rFonts w:ascii="Nirmala UI" w:hAnsi="Nirmala UI" w:cs="Nirmala UI"/>
        </w:rPr>
        <w:t>මේ අතරින් කිහිපයකට අපි චාරිකා කරමු. එය ඔබට අපූරු අත්දැකීමක් වේවි.</w:t>
      </w:r>
    </w:p>
    <w:p w:rsidR="00DF298B" w:rsidRPr="00680B2B" w:rsidRDefault="00680B2B">
      <w:pPr>
        <w:rPr>
          <w:rFonts w:ascii="Nirmala UI" w:hAnsi="Nirmala UI" w:cs="Nirmala UI"/>
        </w:rPr>
      </w:pPr>
      <w:r w:rsidRPr="00680B2B">
        <w:rPr>
          <w:rFonts w:ascii="Nirmala UI" w:hAnsi="Nirmala UI" w:cs="Nirmala UI"/>
        </w:rPr>
        <w:t>ටැම්පිට විහාරය- කුසුම්සිරි විජයවර්ධන</w:t>
      </w:r>
    </w:p>
    <w:p w:rsidR="00DF298B" w:rsidRPr="00680B2B" w:rsidRDefault="00680B2B">
      <w:pPr>
        <w:rPr>
          <w:rFonts w:ascii="Nirmala UI" w:hAnsi="Nirmala UI" w:cs="Nirmala UI"/>
        </w:rPr>
      </w:pPr>
      <w:r w:rsidRPr="00680B2B">
        <w:rPr>
          <w:rFonts w:ascii="Nirmala UI" w:hAnsi="Nirmala UI" w:cs="Nirmala UI"/>
        </w:rPr>
        <w:t>හලාවත, කුරුණෑගල මාර්ගයේ බිංගිරිය නගරාසන්නයේ පන්සල් හන්දියේ සිට කිලෝ මීටරයක්‌ අතුරු පාරක  යන විට තුරු වදුලින් වැසුණු පරිසරයක බිංගිරිය ශ්‍රී දේවගිරි රජමහා විහාරස්‌ථානය දැකගැනීමට ලැබෙනවා. මෙය ලංකාවේ විශාලම ටැම්පිට විහාරයයි.</w:t>
      </w:r>
    </w:p>
    <w:p w:rsidR="00DF298B" w:rsidRPr="00680B2B" w:rsidRDefault="00680B2B">
      <w:pPr>
        <w:rPr>
          <w:rFonts w:ascii="Nirmala UI" w:hAnsi="Nirmala UI" w:cs="Nirmala UI"/>
        </w:rPr>
      </w:pPr>
      <w:r w:rsidRPr="00680B2B">
        <w:rPr>
          <w:rFonts w:ascii="Nirmala UI" w:hAnsi="Nirmala UI" w:cs="Nirmala UI"/>
        </w:rPr>
        <w:t>ටැම්පිට විහාරය පසුබිමේ පිහිටි දාගැබ- කුසුම්සිරි විජයවර්ධන</w:t>
      </w:r>
    </w:p>
    <w:p w:rsidR="00DF298B" w:rsidRPr="00680B2B" w:rsidRDefault="00680B2B">
      <w:pPr>
        <w:rPr>
          <w:rFonts w:ascii="Nirmala UI" w:hAnsi="Nirmala UI" w:cs="Nirmala UI"/>
        </w:rPr>
      </w:pPr>
      <w:r w:rsidRPr="00680B2B">
        <w:rPr>
          <w:rFonts w:ascii="Nirmala UI" w:hAnsi="Nirmala UI" w:cs="Nirmala UI"/>
        </w:rPr>
        <w:t>අනුරාධපුර යුගයට අයත් ප්‍රාකාරයක්, විහාරාරාමවල නටබුන්, සහ දාගැබක්ද මෙහි තිබෙනවා. ටැම්පිට විහාරය ඉදිකර තිබෙන්නේ අඩි 6ක් උස ගල්ටැම් 22ක් මතයි. එයට පිවිසීමට දැව තරප්පු පෙළක් තිබෙනවා. ටැම්පිට විහාරය ඉදිකළ බව පැවසෙන්නේ කීර්ති ශ්‍රී රාජසිංහ රජ සමයේ, එනම් 18 වැනි සියවසේ යි.</w:t>
      </w:r>
    </w:p>
    <w:p w:rsidR="00DF298B" w:rsidRPr="00680B2B" w:rsidRDefault="00680B2B">
      <w:pPr>
        <w:rPr>
          <w:rFonts w:ascii="Nirmala UI" w:hAnsi="Nirmala UI" w:cs="Nirmala UI"/>
        </w:rPr>
      </w:pPr>
      <w:r w:rsidRPr="00680B2B">
        <w:rPr>
          <w:rFonts w:ascii="Nirmala UI" w:hAnsi="Nirmala UI" w:cs="Nirmala UI"/>
        </w:rPr>
        <w:t>සූවිසි විවරණය- කුසුම්සිරි විජයවර්ධන</w:t>
      </w:r>
    </w:p>
    <w:p w:rsidR="00DF298B" w:rsidRPr="00680B2B" w:rsidRDefault="00680B2B">
      <w:pPr>
        <w:rPr>
          <w:rFonts w:ascii="Nirmala UI" w:hAnsi="Nirmala UI" w:cs="Nirmala UI"/>
        </w:rPr>
      </w:pPr>
      <w:r w:rsidRPr="00680B2B">
        <w:rPr>
          <w:rFonts w:ascii="Nirmala UI" w:hAnsi="Nirmala UI" w:cs="Nirmala UI"/>
        </w:rPr>
        <w:t>මෙහි කුලුණු වල දක්‌නට ලැබෙන අගනා ලී කැටයම්, විහාරයේ බිතු සිතුවම්, සහ ප්‍රතිමා මහනුවර යුගයේ කලා ශිල්පීන්ගේ හැකියාව මනාව පෙන්නුම් කරනවා. මෙහි ප්‍රදක්ෂිණා පථයේ පිටත බිත්තියේ සහ දැව සිවිලිමේ දක්නට ලැබෙන සිතුවම් උඩරට සිතුවම් කලාවට කදිම උදහරණ සපයනවා.</w:t>
      </w:r>
    </w:p>
    <w:p w:rsidR="00DF298B" w:rsidRPr="00680B2B" w:rsidRDefault="00680B2B">
      <w:pPr>
        <w:rPr>
          <w:rFonts w:ascii="Nirmala UI" w:hAnsi="Nirmala UI" w:cs="Nirmala UI"/>
        </w:rPr>
      </w:pPr>
      <w:r w:rsidRPr="00680B2B">
        <w:rPr>
          <w:rFonts w:ascii="Nirmala UI" w:hAnsi="Nirmala UI" w:cs="Nirmala UI"/>
        </w:rPr>
        <w:lastRenderedPageBreak/>
        <w:t>දැව කැටයම්- කුසුම්සිරි විජයවර්ධන</w:t>
      </w:r>
    </w:p>
    <w:p w:rsidR="00DF298B" w:rsidRPr="00680B2B" w:rsidRDefault="00680B2B">
      <w:pPr>
        <w:rPr>
          <w:rFonts w:ascii="Nirmala UI" w:hAnsi="Nirmala UI" w:cs="Nirmala UI"/>
        </w:rPr>
      </w:pPr>
      <w:r w:rsidRPr="00680B2B">
        <w:rPr>
          <w:rFonts w:ascii="Nirmala UI" w:hAnsi="Nirmala UI" w:cs="Nirmala UI"/>
        </w:rPr>
        <w:t>දේවානම්පියතිස්‌ස රජ සමයේ රජුගේ සොහොයුරකු වූ මහානාග යුව රජු විසින් මෙම විහාර දාගැබ ඉදිකරන ලද බවට ජනප්‍රවාද සඳහන් කරනවා.</w:t>
      </w:r>
    </w:p>
    <w:p w:rsidR="00DF298B" w:rsidRPr="00680B2B" w:rsidRDefault="00680B2B">
      <w:pPr>
        <w:rPr>
          <w:rFonts w:ascii="Nirmala UI" w:hAnsi="Nirmala UI" w:cs="Nirmala UI"/>
        </w:rPr>
      </w:pPr>
      <w:r w:rsidRPr="00680B2B">
        <w:rPr>
          <w:rFonts w:ascii="Nirmala UI" w:hAnsi="Nirmala UI" w:cs="Nirmala UI"/>
        </w:rPr>
        <w:t>ටැම්පිට විහාරය- කුසුම්සිරි විජයවර්ධන</w:t>
      </w:r>
    </w:p>
    <w:p w:rsidR="00DF298B" w:rsidRPr="00680B2B" w:rsidRDefault="00680B2B">
      <w:pPr>
        <w:rPr>
          <w:rFonts w:ascii="Nirmala UI" w:hAnsi="Nirmala UI" w:cs="Nirmala UI"/>
        </w:rPr>
      </w:pPr>
      <w:r w:rsidRPr="00680B2B">
        <w:rPr>
          <w:rFonts w:ascii="Nirmala UI" w:hAnsi="Nirmala UI" w:cs="Nirmala UI"/>
        </w:rPr>
        <w:t>මේ විහාරයට යාමට කුරුණෑගල සිට කුලියාපිටිය මාර්ගයේ පැමිණ නාරම්මල සිට කි.මී. 10 ක් පමණ ගොස් ගණන්ගමුව හන්දියෙන් වමට හැරී තවත් කි.මී. 2ක් ගමන් කළ යුතු යි. මෙය ඉදිකරවූ බව සඳහන් වන්නේ මීගස්තැන්නේ අදිකාරම (දුම්බර නිලමේ) විසින්. කීර්ති ශ්‍රී රාජසිංහ (1747 – 1781) රජ දවස විසූ මෙම අදිකාරම විසින් කුරුණෑගල දිස්ත්‍රික්කයේ හත් කෝරළේ ටැම්පිට විහාර රාශියක් ඉදිකරවන ලද බව හෝ පිළිසකර කරවන ලද බව සඳහන් වෙනවා.</w:t>
      </w:r>
    </w:p>
    <w:p w:rsidR="00DF298B" w:rsidRPr="00680B2B" w:rsidRDefault="00680B2B">
      <w:pPr>
        <w:rPr>
          <w:rFonts w:ascii="Nirmala UI" w:hAnsi="Nirmala UI" w:cs="Nirmala UI"/>
        </w:rPr>
      </w:pPr>
      <w:r w:rsidRPr="00680B2B">
        <w:rPr>
          <w:rFonts w:ascii="Nirmala UI" w:hAnsi="Nirmala UI" w:cs="Nirmala UI"/>
        </w:rPr>
        <w:t>බුද්ධ ප්‍රතිමාව- කුසුම්සිරි විජයවර්ධන</w:t>
      </w:r>
    </w:p>
    <w:p w:rsidR="00DF298B" w:rsidRPr="00680B2B" w:rsidRDefault="00680B2B">
      <w:pPr>
        <w:rPr>
          <w:rFonts w:ascii="Nirmala UI" w:hAnsi="Nirmala UI" w:cs="Nirmala UI"/>
        </w:rPr>
      </w:pPr>
      <w:r w:rsidRPr="00680B2B">
        <w:rPr>
          <w:rFonts w:ascii="Nirmala UI" w:hAnsi="Nirmala UI" w:cs="Nirmala UI"/>
        </w:rPr>
        <w:t>විහාරය ඉදිකර තිබෙන්නේ ගල් පර්වතයත් මතයි. පර්වතය මත සිටවූ අඩි 2ක් පමණ උස ගල්ටැම් 11ක් එයට යොදාගෙන තිබෙනවා. පර්වතයේ ස්වරූපය අනුව ගල්ටැම්වල උස වෙනස් වෙනවා. ඒවායේ ඝනකම ද එකිනෙකට වෙනස්. විහාරයට පිවිසීමට ඉදිරිපසින් කළුගල් කුට්ටි යොදා පියගැට පෙළක් නිර්මාණය කර තිබෙනවා.</w:t>
      </w:r>
    </w:p>
    <w:p w:rsidR="00DF298B" w:rsidRPr="00680B2B" w:rsidRDefault="00680B2B">
      <w:pPr>
        <w:rPr>
          <w:rFonts w:ascii="Nirmala UI" w:hAnsi="Nirmala UI" w:cs="Nirmala UI"/>
        </w:rPr>
      </w:pPr>
      <w:r w:rsidRPr="00680B2B">
        <w:rPr>
          <w:rFonts w:ascii="Nirmala UI" w:hAnsi="Nirmala UI" w:cs="Nirmala UI"/>
        </w:rPr>
        <w:t>‍ප්‍රතිමාගෘහය තුළ දක්නට ලැබෙන සිරස්පත සහිත හිඳි බුද්ධ ප්‍රතිමාව ආසනය ද සමඟ උසින් අඩි 7 අඟල් 3 ක්. එහි සිවුරු රැළි දියරැළි ආකාරයෙන් යුක්ත යි. හිඳි ප්‍රතිමාව දෙපසින් ඇත්තේ බොහෝ ටැම්පිට විහාරවල මෙන් හිටි බුද්ධ ප්‍රතිමා දෙකක් දැකගත හැකියි. පහන් දැලි බැඳීම නිසා මෙහි බිතුසිතුවම් සිතුවම් දුර්වර්ණ වී ගොසින්. මේ විහාරය කිහිප වරක්ම නිදන්හොරුන්ගේ අතවරයට පත් ස්ථානයක්.</w:t>
      </w:r>
    </w:p>
    <w:p w:rsidR="00DF298B" w:rsidRPr="00680B2B" w:rsidRDefault="00680B2B">
      <w:pPr>
        <w:rPr>
          <w:rFonts w:ascii="Nirmala UI" w:hAnsi="Nirmala UI" w:cs="Nirmala UI"/>
        </w:rPr>
      </w:pPr>
      <w:r w:rsidRPr="00680B2B">
        <w:rPr>
          <w:rFonts w:ascii="Nirmala UI" w:hAnsi="Nirmala UI" w:cs="Nirmala UI"/>
        </w:rPr>
        <w:t>ටැම්පිට විහාරය-Ashan Geeganage, Amazing lanka.com</w:t>
      </w:r>
    </w:p>
    <w:p w:rsidR="00DF298B" w:rsidRPr="00680B2B" w:rsidRDefault="00680B2B">
      <w:pPr>
        <w:rPr>
          <w:rFonts w:ascii="Nirmala UI" w:hAnsi="Nirmala UI" w:cs="Nirmala UI"/>
        </w:rPr>
      </w:pPr>
      <w:r w:rsidRPr="00680B2B">
        <w:rPr>
          <w:rFonts w:ascii="Nirmala UI" w:hAnsi="Nirmala UI" w:cs="Nirmala UI"/>
        </w:rPr>
        <w:t>නිකවැරටිය මහව මාර්ගයේ කිලෝ මීටර් 03 ක්‌ පමණ ගිය පසු වමට හැරි අඹන්පොල මාර්ගයේ කිලෝ මීටර් 03 ක්‌ පමණ ගොස් මධ්‍ය මහා විද්‍යාලය අසලිස්‌ වමට හැරී තවත් කිලෝ මීටර් 1 1/2 ක්‌ පමණ පමණ ගිය විට විහාරයට පිවිසිය හැකියි. පුරාණ ස්වරූපය ආරක්ෂාවී තිබෙන ටැම්පිට විහාරයක්.</w:t>
      </w:r>
    </w:p>
    <w:p w:rsidR="00DF298B" w:rsidRPr="00680B2B" w:rsidRDefault="00680B2B">
      <w:pPr>
        <w:rPr>
          <w:rFonts w:ascii="Nirmala UI" w:hAnsi="Nirmala UI" w:cs="Nirmala UI"/>
        </w:rPr>
      </w:pPr>
      <w:r w:rsidRPr="00680B2B">
        <w:rPr>
          <w:rFonts w:ascii="Nirmala UI" w:hAnsi="Nirmala UI" w:cs="Nirmala UI"/>
        </w:rPr>
        <w:t>මෙම විහාරය පිහිටා ඇත්තේ මහසෙන් රජු විසින් ඉදිකළායෑයි සඳහන් වන හුළුගල්ල වැව හෙවත් සුගුළුව වැව පාමුලය.</w:t>
      </w:r>
    </w:p>
    <w:p w:rsidR="00DF298B" w:rsidRPr="00680B2B" w:rsidRDefault="00680B2B">
      <w:pPr>
        <w:rPr>
          <w:rFonts w:ascii="Nirmala UI" w:hAnsi="Nirmala UI" w:cs="Nirmala UI"/>
        </w:rPr>
      </w:pPr>
      <w:r w:rsidRPr="00680B2B">
        <w:rPr>
          <w:rFonts w:ascii="Nirmala UI" w:hAnsi="Nirmala UI" w:cs="Nirmala UI"/>
        </w:rPr>
        <w:t>ටැම්පිට විහාරය ඉදිකර තිබෙන්නේ  අඩි 4 ක්‌ උස්‌ වූ ගල් කණු 16 ක්‌ මතයි. උඩරට සම්ප්‍රදායේ පසුකාලීන ලක්ෂණ පෙන්වන චිත්‍ර හා මූර්තිවලින් විහාරය අලංකාර කර තිබෙනවා. මෙහි විශේෂත්වය නම් පියස්ස කොටස් දෙකකින් යුක්තව ඉදිකර තිබීමයි.</w:t>
      </w:r>
    </w:p>
    <w:p w:rsidR="00DF298B" w:rsidRPr="00680B2B" w:rsidRDefault="00680B2B">
      <w:pPr>
        <w:rPr>
          <w:rFonts w:ascii="Nirmala UI" w:hAnsi="Nirmala UI" w:cs="Nirmala UI"/>
        </w:rPr>
      </w:pPr>
      <w:r w:rsidRPr="00680B2B">
        <w:rPr>
          <w:rFonts w:ascii="Nirmala UI" w:hAnsi="Nirmala UI" w:cs="Nirmala UI"/>
        </w:rPr>
        <w:lastRenderedPageBreak/>
        <w:t>විහාර ගර්භ ගෘහය වටා අඩි 01 අඟල් 03ක් අවම පළලකින් යුතු ප්‍රදක්‌ෂිණා පථයක්‌ දක්‌නට ලැබනවා. ඒ වටා අලංකාර ගරාදි වැටක්‌ද දක්‌නට පුලුවන්. බුද්ධ ප්‍රතිමාවලට අමතරව බිත්තිවල සූවිසි විවරණය, රහත් රූප ඇඳ තිබෙනවා. සම්ප්‍රදායික මල් මෝස්තරත් ඒ අතර දක්නට පුලුවන්.</w:t>
      </w:r>
    </w:p>
    <w:p w:rsidR="00DF298B" w:rsidRPr="00680B2B" w:rsidRDefault="00680B2B">
      <w:pPr>
        <w:rPr>
          <w:rFonts w:ascii="Nirmala UI" w:hAnsi="Nirmala UI" w:cs="Nirmala UI"/>
        </w:rPr>
      </w:pPr>
      <w:r w:rsidRPr="00680B2B">
        <w:rPr>
          <w:rFonts w:ascii="Nirmala UI" w:hAnsi="Nirmala UI" w:cs="Nirmala UI"/>
        </w:rPr>
        <w:t>ටැම්පිට විහාරය සහ ධාතු මන්දිරය- කුසුම්සිරි විජයවර්ධන</w:t>
      </w:r>
    </w:p>
    <w:p w:rsidR="00DF298B" w:rsidRPr="00680B2B" w:rsidRDefault="00680B2B">
      <w:pPr>
        <w:rPr>
          <w:rFonts w:ascii="Nirmala UI" w:hAnsi="Nirmala UI" w:cs="Nirmala UI"/>
        </w:rPr>
      </w:pPr>
      <w:r w:rsidRPr="00680B2B">
        <w:rPr>
          <w:rFonts w:ascii="Nirmala UI" w:hAnsi="Nirmala UI" w:cs="Nirmala UI"/>
        </w:rPr>
        <w:t>කුරුණෑගල, කුලියාපිටිය ප්‍රධාන මාර්ගයේ කුලියාපිටිය දෙසට ගමන් කරනවිට 16 – 17 සැතපුම් කණු අතර දකුණු පසට ඇති මාර්ගයේ මී. 300ක් පමණ ගමන් කරන විට බිහල්පොළ වෙහෙරගල ශ්‍රී පාදස්ථාන රජමහා විහාරය හමුවෙනවා.</w:t>
      </w:r>
    </w:p>
    <w:p w:rsidR="00DF298B" w:rsidRPr="00680B2B" w:rsidRDefault="00680B2B">
      <w:pPr>
        <w:rPr>
          <w:rFonts w:ascii="Nirmala UI" w:hAnsi="Nirmala UI" w:cs="Nirmala UI"/>
        </w:rPr>
      </w:pPr>
      <w:r w:rsidRPr="00680B2B">
        <w:rPr>
          <w:rFonts w:ascii="Nirmala UI" w:hAnsi="Nirmala UI" w:cs="Nirmala UI"/>
        </w:rPr>
        <w:t>විහාර ඉතිහාසය අනුරාධපුර යුගය දක්වා ඇදී යනවා. ටැම්පිට විහාරය මහනුවර යුගයේ දී ඉදිකළ එකක්. පුරාවිද්‍යාත්මක වටිනාකමකින් හෙබි නෂ්ටාවශේෂ, පුරාණ ගොඩනැගිලි මෙන්ම පුරාවස්තු ද විහාර භූමිය ආශ්‍රිතව විසිරී තිබෙනවා. ඒ අතර ගල් පුවරු, කණු පාදම් ගල්, සඳකඩපහන් ආදිය දැකගත හැකියි.</w:t>
      </w:r>
    </w:p>
    <w:p w:rsidR="00DF298B" w:rsidRPr="00680B2B" w:rsidRDefault="00680B2B">
      <w:pPr>
        <w:rPr>
          <w:rFonts w:ascii="Nirmala UI" w:hAnsi="Nirmala UI" w:cs="Nirmala UI"/>
        </w:rPr>
      </w:pPr>
      <w:r w:rsidRPr="00680B2B">
        <w:rPr>
          <w:rFonts w:ascii="Nirmala UI" w:hAnsi="Nirmala UI" w:cs="Nirmala UI"/>
        </w:rPr>
        <w:t>පහළ මළුවේ දක්නට ලැබෙන පැරැණිතම ඉදිකිරීම ලෙස මහනුවර යුගයට අයත් යැයි සැලකෙන සංඝාවාසය හඳුනාගත හැකියි. සංඝාවාසය අසලම පැරණි ධර්මශාලාවක් ද තිබෙනවා. දැව කණු ආශ්‍රිතව පනේලයන්හි ධර්මචක්‍රය, නෙළුම් මල වැනි කැටයම් දැකිය හැකියි.</w:t>
      </w:r>
    </w:p>
    <w:p w:rsidR="00DF298B" w:rsidRPr="00680B2B" w:rsidRDefault="00680B2B">
      <w:pPr>
        <w:rPr>
          <w:rFonts w:ascii="Nirmala UI" w:hAnsi="Nirmala UI" w:cs="Nirmala UI"/>
        </w:rPr>
      </w:pPr>
      <w:r w:rsidRPr="00680B2B">
        <w:rPr>
          <w:rFonts w:ascii="Nirmala UI" w:hAnsi="Nirmala UI" w:cs="Nirmala UI"/>
        </w:rPr>
        <w:t>විහාර බිතුසිතුවම්- කුසුම්සිරි විජයවර්ධන</w:t>
      </w:r>
    </w:p>
    <w:p w:rsidR="00DF298B" w:rsidRPr="00680B2B" w:rsidRDefault="00680B2B">
      <w:pPr>
        <w:rPr>
          <w:rFonts w:ascii="Nirmala UI" w:hAnsi="Nirmala UI" w:cs="Nirmala UI"/>
        </w:rPr>
      </w:pPr>
      <w:r w:rsidRPr="00680B2B">
        <w:rPr>
          <w:rFonts w:ascii="Nirmala UI" w:hAnsi="Nirmala UI" w:cs="Nirmala UI"/>
        </w:rPr>
        <w:t>ටැම්පිට විහාරය ඉදිකර තිබෙන්නේ ගල්පර්වතය මතයි. එයට පිවිසීමට පියගැට තරණය කළ යුතු වෙනවා. පර්වතය මත ගල් කුට්ටි 9ක් මත ටැම්පිට විහාරය ඉදිකර තිබෙනවා. මෙය තරමක් විශාල ටැම්පිට විහාරයක්. එයට ප්‍රවේශ වීමට දකුණින් හා බටහිරින් දොරටු 2ක් පිහිටා තිබෙනවා. එය වටා යන සේ ප්‍රදක්ෂිණා පථයක් විහාරය ඇතුළතින් දැකගත හැකියි. හිඳි පිළිම වහන්සේ නමක් හා හිටි බුද්ධ ප්‍රතිමා සහ දේව පිළිමවලින් ද පිළිම ගෙය සමන්විතයි. ටැම්පිට විහාරයේ පැරණි බිතුසිතුවම්  පුරාවිද්‍යා සරංක්ෂණයේ දී මතුකර තිබෙනවා. අපායේ ජවනිකා, වෙස්සන්තර ජාතකය මෙහි කැපී පෙනෙන සිතුවම් වෙනවා.</w:t>
      </w:r>
    </w:p>
    <w:p w:rsidR="00DF298B" w:rsidRPr="00680B2B" w:rsidRDefault="00680B2B">
      <w:pPr>
        <w:rPr>
          <w:rFonts w:ascii="Nirmala UI" w:hAnsi="Nirmala UI" w:cs="Nirmala UI"/>
        </w:rPr>
      </w:pPr>
      <w:r w:rsidRPr="00680B2B">
        <w:rPr>
          <w:rFonts w:ascii="Nirmala UI" w:hAnsi="Nirmala UI" w:cs="Nirmala UI"/>
        </w:rPr>
        <w:t>මේ අසලම දාගැබක් ද දක්නට පුලුවන්. පර්වතට මතට අවට වයඹ තැනිතලාවේ අලංකාර දර්ශනයක් දිස්වෙනවා.</w:t>
      </w:r>
    </w:p>
    <w:p w:rsidR="00DF298B" w:rsidRPr="00680B2B" w:rsidRDefault="00680B2B">
      <w:pPr>
        <w:rPr>
          <w:rFonts w:ascii="Nirmala UI" w:hAnsi="Nirmala UI" w:cs="Nirmala UI"/>
        </w:rPr>
      </w:pPr>
      <w:r w:rsidRPr="00680B2B">
        <w:rPr>
          <w:rFonts w:ascii="Nirmala UI" w:hAnsi="Nirmala UI" w:cs="Nirmala UI"/>
        </w:rPr>
        <w:t>උඩමළුවෙහි පිහිටි ප්‍රතිමා ගෘහයට යාබදව ඉදිකරන ලද දෙමහල් ධාතු මන්දිරය ද උඩරට සම්ප්‍රදායට අයත් සුවිශේෂී නිර්මාණයක්. ධාතු මන්දිරය ද මහනුවර යුගයේ අගනා බිතුසිතුවම්වලින් අලංකාර වූ ස්ථානයක්. එහි දොරටුව ද අලංකාර ලියවැල් රටාවලින් සරසා තිබෙනවා. වෙස්සන්තර ජාතකය, සස ජාතකය, සොළොස්මස්ථාන සිතුවම් එහි දැකගත හැකියි.  පංචනාරී පල්ලැක්කිය මෙහි ඇති සුවිශේෂී සිතුවමක්.</w:t>
      </w:r>
    </w:p>
    <w:p w:rsidR="00DF298B" w:rsidRPr="00680B2B" w:rsidRDefault="00680B2B">
      <w:pPr>
        <w:rPr>
          <w:rFonts w:ascii="Nirmala UI" w:hAnsi="Nirmala UI" w:cs="Nirmala UI"/>
        </w:rPr>
      </w:pPr>
      <w:r w:rsidRPr="00680B2B">
        <w:rPr>
          <w:rFonts w:ascii="Nirmala UI" w:hAnsi="Nirmala UI" w:cs="Nirmala UI"/>
        </w:rPr>
        <w:t>ටැම්පිට විහාරය- Wikipedia.org</w:t>
      </w:r>
    </w:p>
    <w:p w:rsidR="00DF298B" w:rsidRPr="00680B2B" w:rsidRDefault="00680B2B">
      <w:pPr>
        <w:rPr>
          <w:rFonts w:ascii="Nirmala UI" w:hAnsi="Nirmala UI" w:cs="Nirmala UI"/>
        </w:rPr>
      </w:pPr>
      <w:r w:rsidRPr="00680B2B">
        <w:rPr>
          <w:rFonts w:ascii="Nirmala UI" w:hAnsi="Nirmala UI" w:cs="Nirmala UI"/>
        </w:rPr>
        <w:lastRenderedPageBreak/>
        <w:t>පඩුවස්නුවර නටබුන් බිමේ ඇතුළුනුවර නැගෙනහිර දොරටුවෙන් නික්ම  රජ මහා විහාරය දෙසට යන විට  විහාර සංකීර්ණය තුළ ටැම්පිට විහාරය දැකගත හැකියි.   පොළොන්නරු යුගයේ නටබුන් බහුල මේ බිමේ මහනුවර යුගයට අයත් ටැම්පිට විහාරයෙන් පෙනෙන්නේ සියවස් ගණනාවක් තිස්සේ පූජනීයත්වයට පත් බිමක් ලෙස පැවතුණු බවයි.</w:t>
      </w:r>
    </w:p>
    <w:p w:rsidR="00DF298B" w:rsidRPr="00680B2B" w:rsidRDefault="00680B2B">
      <w:pPr>
        <w:rPr>
          <w:rFonts w:ascii="Nirmala UI" w:hAnsi="Nirmala UI" w:cs="Nirmala UI"/>
        </w:rPr>
      </w:pPr>
      <w:r w:rsidRPr="00680B2B">
        <w:rPr>
          <w:rFonts w:ascii="Nirmala UI" w:hAnsi="Nirmala UI" w:cs="Nirmala UI"/>
        </w:rPr>
        <w:t>අඩි 3ක් උස ගල් කණු 16 ක් මත ඉදිකළ ටැම්පිට විහාරය ඉදිරිපසින් විවෘත මණ්ඩපයක් පිහිටා තිබෙනවා. එහි පියස්ස දරා සිටින්නේ කළුගල් කුලුනු 6ක් මගින්. මෙම පිළිම ගෙයට පිවිසීමට ඇති ලී තරප්පු පෙළ මෙන්ම විහාර ගෙයි පාදම සහ වහලය ද පසුව ප්‍රතිසංස්කරණ කළ බව පේනවා. විහාරයට පිවිසෙන උළුවස්ස කැටයම් රහිතයි. දොරපියන්වල සරල මල් මෝස්තරයක් ඇඳ තිබෙනවා. ඒ දෙපස දොරටුපාල සිතුවම් දැකගත හැකියි.</w:t>
      </w:r>
    </w:p>
    <w:p w:rsidR="00DF298B" w:rsidRPr="00680B2B" w:rsidRDefault="00680B2B">
      <w:pPr>
        <w:rPr>
          <w:rFonts w:ascii="Nirmala UI" w:hAnsi="Nirmala UI" w:cs="Nirmala UI"/>
        </w:rPr>
      </w:pPr>
      <w:r w:rsidRPr="00680B2B">
        <w:rPr>
          <w:rFonts w:ascii="Nirmala UI" w:hAnsi="Nirmala UI" w:cs="Nirmala UI"/>
        </w:rPr>
        <w:t>පිළිමගෙය හිඳි බුද්ධ ප්‍රතිමාවක් සහ හිටි බුදු පිළිම දෙකක් සහිතයි. වියනේ නෙලුම් මල් මෝස්තරය මෙන්ම වෙනත් ලියවැල් රටා ද චිත්‍රගත කර තිබෙනවා. මේ විහාරයට සම්බන්ධ වන සේ පසුකාලීනව (ඉංග්‍රීසි යටත්විජිත සමයේ) තවත් විහාර මන්දිරයක් ඉදිකර තිබෙනවා.</w:t>
      </w:r>
    </w:p>
    <w:p w:rsidR="00DF298B" w:rsidRPr="00680B2B" w:rsidRDefault="00680B2B">
      <w:pPr>
        <w:rPr>
          <w:rFonts w:ascii="Nirmala UI" w:hAnsi="Nirmala UI" w:cs="Nirmala UI"/>
        </w:rPr>
      </w:pPr>
      <w:proofErr w:type="spellStart"/>
      <w:r w:rsidRPr="00680B2B">
        <w:rPr>
          <w:rFonts w:ascii="Nirmala UI" w:hAnsi="Nirmala UI" w:cs="Nirmala UI"/>
        </w:rPr>
        <w:t>කොළඹ</w:t>
      </w:r>
      <w:proofErr w:type="spellEnd"/>
      <w:r w:rsidRPr="00680B2B">
        <w:rPr>
          <w:rFonts w:ascii="Nirmala UI" w:hAnsi="Nirmala UI" w:cs="Nirmala UI"/>
        </w:rPr>
        <w:t xml:space="preserve"> </w:t>
      </w:r>
      <w:proofErr w:type="spellStart"/>
      <w:r w:rsidRPr="00680B2B">
        <w:rPr>
          <w:rFonts w:ascii="Nirmala UI" w:hAnsi="Nirmala UI" w:cs="Nirmala UI"/>
        </w:rPr>
        <w:t>සිට</w:t>
      </w:r>
      <w:proofErr w:type="spellEnd"/>
      <w:r w:rsidRPr="00680B2B">
        <w:rPr>
          <w:rFonts w:ascii="Nirmala UI" w:hAnsi="Nirmala UI" w:cs="Nirmala UI"/>
        </w:rPr>
        <w:t xml:space="preserve"> </w:t>
      </w:r>
      <w:proofErr w:type="spellStart"/>
      <w:r w:rsidRPr="00680B2B">
        <w:rPr>
          <w:rFonts w:ascii="Nirmala UI" w:hAnsi="Nirmala UI" w:cs="Nirmala UI"/>
        </w:rPr>
        <w:t>කි</w:t>
      </w:r>
      <w:proofErr w:type="spellEnd"/>
      <w:r w:rsidRPr="00680B2B">
        <w:rPr>
          <w:rFonts w:ascii="Nirmala UI" w:hAnsi="Nirmala UI" w:cs="Nirmala UI"/>
        </w:rPr>
        <w:t>. මී. 62ක් දුරින් පිහිටි බෙන්තරට ඒ නම වැටුණේ බෙම් ගඟ මුහුදට වැටෙන නිසයි. දැන් නම් මේ ගඟටත් කියන්නේ බෙන්තර ගඟ කියලම තමයි.</w:t>
      </w:r>
    </w:p>
    <w:p w:rsidR="00DF298B" w:rsidRPr="00680B2B" w:rsidRDefault="00680B2B">
      <w:pPr>
        <w:rPr>
          <w:rFonts w:ascii="Nirmala UI" w:hAnsi="Nirmala UI" w:cs="Nirmala UI"/>
        </w:rPr>
      </w:pPr>
      <w:r w:rsidRPr="00680B2B">
        <w:rPr>
          <w:rFonts w:ascii="Nirmala UI" w:hAnsi="Nirmala UI" w:cs="Nirmala UI"/>
        </w:rPr>
        <w:t>ගාලු – කොළඹ මාර්ගයේ බෙන්තර ගංගාවට ඉහළින් අද පාලමක්‌ තිබෙනවා. අතීතයේ දී මෙයින් එගොඩවන්නට තිබී ඇත්තේ ඔරු-පාරුයි.</w:t>
      </w:r>
    </w:p>
    <w:p w:rsidR="00DF298B" w:rsidRPr="00680B2B" w:rsidRDefault="00680B2B">
      <w:pPr>
        <w:rPr>
          <w:rFonts w:ascii="Nirmala UI" w:hAnsi="Nirmala UI" w:cs="Nirmala UI"/>
        </w:rPr>
      </w:pPr>
      <w:r w:rsidRPr="00680B2B">
        <w:rPr>
          <w:rFonts w:ascii="Nirmala UI" w:hAnsi="Nirmala UI" w:cs="Nirmala UI"/>
        </w:rPr>
        <w:t>බෙන්තොට දුම්රිය ස්ථානය-  flickr.com</w:t>
      </w:r>
    </w:p>
    <w:p w:rsidR="00DF298B" w:rsidRPr="00680B2B" w:rsidRDefault="00680B2B">
      <w:pPr>
        <w:rPr>
          <w:rFonts w:ascii="Nirmala UI" w:hAnsi="Nirmala UI" w:cs="Nirmala UI"/>
        </w:rPr>
      </w:pPr>
      <w:r w:rsidRPr="00680B2B">
        <w:rPr>
          <w:rFonts w:ascii="Nirmala UI" w:hAnsi="Nirmala UI" w:cs="Nirmala UI"/>
        </w:rPr>
        <w:t>බෙන්තොට අද සංචාරක ආකර්ෂණය දිනාගත් වෙරළබඩ ප්‍රදේශයක්. පසෙකින් මහා සාගරයත්, පුළුල් මෝය ප්‍රදේශයත් මෙම ප්‍රදේශයට සංචාරකයන් ආකර්ශනය කරවනවා. හුඟක් සංචාරකයෝ බෙන්තර ගඟේ බෝට්ටු චාරිකා යාමට කැමැත්තක් දක්වනවා.</w:t>
      </w:r>
    </w:p>
    <w:p w:rsidR="00DF298B" w:rsidRPr="00680B2B" w:rsidRDefault="00680B2B">
      <w:pPr>
        <w:rPr>
          <w:rFonts w:ascii="Nirmala UI" w:hAnsi="Nirmala UI" w:cs="Nirmala UI"/>
        </w:rPr>
      </w:pPr>
      <w:r w:rsidRPr="00680B2B">
        <w:rPr>
          <w:rFonts w:ascii="Nirmala UI" w:hAnsi="Nirmala UI" w:cs="Nirmala UI"/>
        </w:rPr>
        <w:t>බෙන්තර ගඟ- atlasandboots.com</w:t>
      </w:r>
    </w:p>
    <w:p w:rsidR="00DF298B" w:rsidRPr="00680B2B" w:rsidRDefault="00680B2B">
      <w:pPr>
        <w:rPr>
          <w:rFonts w:ascii="Nirmala UI" w:hAnsi="Nirmala UI" w:cs="Nirmala UI"/>
        </w:rPr>
      </w:pPr>
      <w:r w:rsidRPr="00680B2B">
        <w:rPr>
          <w:rFonts w:ascii="Nirmala UI" w:hAnsi="Nirmala UI" w:cs="Nirmala UI"/>
        </w:rPr>
        <w:t>එන්. ටී. කරුණාතිලක ලියපු “බෙම් ගඟබඩ විත්ති” පොත ඔබ කියෙව්වා නම් මේ අවට තොරතුරු රැසක් දැනගන්න පුළුවන්. බෙන්තර ගංගාව දිස්‌ත්‍රික්‌ මායිමක්‌ මෙන්ම පළාත් දෙකක්‌ වෙන්කරන මායිමක්‌ ද වෙනවා. ඒ, කළුතර සහ ගාල්ල දිස්‌ත්‍රික්‌ මායිමයි. නැත්නම් බස්‌නාහිර සහ දකුණු පළාත් මායිමයි. බෙන්තර ගඟ ආරම්භ වන්නේ හිනිදුම ප්‍රදේශයේ හේකොක්‌ කඳුවැටියෙන්.</w:t>
      </w:r>
    </w:p>
    <w:p w:rsidR="00DF298B" w:rsidRPr="00680B2B" w:rsidRDefault="00680B2B">
      <w:pPr>
        <w:rPr>
          <w:rFonts w:ascii="Nirmala UI" w:hAnsi="Nirmala UI" w:cs="Nirmala UI"/>
        </w:rPr>
      </w:pPr>
      <w:r w:rsidRPr="00680B2B">
        <w:rPr>
          <w:rFonts w:ascii="Nirmala UI" w:hAnsi="Nirmala UI" w:cs="Nirmala UI"/>
        </w:rPr>
        <w:t>බෙන්තර ගඟේ සංචාරකයන්- nerdnomads.com</w:t>
      </w:r>
    </w:p>
    <w:p w:rsidR="00DF298B" w:rsidRPr="00680B2B" w:rsidRDefault="00680B2B">
      <w:pPr>
        <w:rPr>
          <w:rFonts w:ascii="Nirmala UI" w:hAnsi="Nirmala UI" w:cs="Nirmala UI"/>
        </w:rPr>
      </w:pPr>
      <w:r w:rsidRPr="00680B2B">
        <w:rPr>
          <w:rFonts w:ascii="Nirmala UI" w:hAnsi="Nirmala UI" w:cs="Nirmala UI"/>
        </w:rPr>
        <w:lastRenderedPageBreak/>
        <w:t>එතැන් පටන් සැතපුම් 18 ක්‌ පුරා ගලා එන නදිය අතු ගංගා කිහිපයකට බෙදී ගලායනවා. අභ්‍යන්තර ජලාශ, කලපු, හා දූපත්වලින් බෙන්තොට පරිසරය අලංකාර කරනවා.</w:t>
      </w:r>
    </w:p>
    <w:p w:rsidR="00DF298B" w:rsidRPr="00680B2B" w:rsidRDefault="00680B2B">
      <w:pPr>
        <w:rPr>
          <w:rFonts w:ascii="Nirmala UI" w:hAnsi="Nirmala UI" w:cs="Nirmala UI"/>
        </w:rPr>
      </w:pPr>
      <w:r w:rsidRPr="00680B2B">
        <w:rPr>
          <w:rFonts w:ascii="Nirmala UI" w:hAnsi="Nirmala UI" w:cs="Nirmala UI"/>
        </w:rPr>
        <w:t>අපි මේ කියන්නට යන්නේ හුඟදෙනෙක් නොදන්නා බෙන්තර පිහිටි ඉපැරණි විහාරාරාම කිහිපයක් ගැනයි.</w:t>
      </w:r>
    </w:p>
    <w:p w:rsidR="00DF298B" w:rsidRPr="00680B2B" w:rsidRDefault="00680B2B">
      <w:pPr>
        <w:rPr>
          <w:rFonts w:ascii="Nirmala UI" w:hAnsi="Nirmala UI" w:cs="Nirmala UI"/>
        </w:rPr>
      </w:pPr>
      <w:r w:rsidRPr="00680B2B">
        <w:rPr>
          <w:rFonts w:ascii="Nirmala UI" w:hAnsi="Nirmala UI" w:cs="Nirmala UI"/>
        </w:rPr>
        <w:t>ගලපාත විහාරයේ හිටි බුද්ධ ප්‍රතිමා- කුසුම්සිරි විජවර්ධන</w:t>
      </w:r>
    </w:p>
    <w:p w:rsidR="00DF298B" w:rsidRPr="00680B2B" w:rsidRDefault="00680B2B">
      <w:pPr>
        <w:rPr>
          <w:rFonts w:ascii="Nirmala UI" w:hAnsi="Nirmala UI" w:cs="Nirmala UI"/>
        </w:rPr>
      </w:pPr>
      <w:r w:rsidRPr="00680B2B">
        <w:rPr>
          <w:rFonts w:ascii="Nirmala UI" w:hAnsi="Nirmala UI" w:cs="Nirmala UI"/>
        </w:rPr>
        <w:t>බෙන්තොට පුරාණයේ එකම මහා විහාරයක් වශයෙන් පැවති බව පැවසෙනවා. බෙන්තොට මහා විහාරයට අයත් විහාර පහක් තිබෙනවා. වනවාස රජමහා විහාරය එකල භික්‌ෂුන් විසූ ස්‌ථානයයි. නැතහොත් භික්‌ෂු අධ්‍යාපනය ලබාදුන් අධ්‍යාපන ආයතනයයි. බෝධිය පිහිටි බෝධිමළු රජමහා විහාරය, කාශ්‍යප ධාතු සහිත ප්‍රධාන විහාරගෙය පිහිටි ගලපාත විහාරය, වෙහෙර වහන්සේ වැඩ විසූ බෙම් වෙහෙර හා අමතර බෝධියක්‌ තිබූ බෝධි සමීප පුරාණ විහාරය මෙම විහාර පහයි.</w:t>
      </w:r>
    </w:p>
    <w:p w:rsidR="00DF298B" w:rsidRPr="00680B2B" w:rsidRDefault="00680B2B">
      <w:pPr>
        <w:rPr>
          <w:rFonts w:ascii="Nirmala UI" w:hAnsi="Nirmala UI" w:cs="Nirmala UI"/>
        </w:rPr>
      </w:pPr>
      <w:r w:rsidRPr="00680B2B">
        <w:rPr>
          <w:rFonts w:ascii="Nirmala UI" w:hAnsi="Nirmala UI" w:cs="Nirmala UI"/>
        </w:rPr>
        <w:t>ඒ අනුව මේ ප්‍රදේශයේ ඓතිහාසිකත්වය අනුරාධපුර යුගය දක්වා ඇදීයනවා. ඈත අතීතයේ දී මෙම විහාර සම්බන්ධ කරමින් යා හැකි උමං මාර්ගයක් තිබු බවට ජනප්‍රවාද පවතිනවා. අදටත් සමහර විහාරවල උමංවල සාධක දැකගත හැකියි. මෙම විහාර පහම පිහිටා තිබෙන්නේ බෙන්තර ප්‍රාදේශීය ලේකම් කොට්ටාසයේ එකිනෙකට ආසන්නව නිසා ඔබට ඒවා පහසුවෙන් නැරඹීමටත් පුලුවන්.</w:t>
      </w:r>
    </w:p>
    <w:p w:rsidR="00DF298B" w:rsidRPr="00680B2B" w:rsidRDefault="00680B2B">
      <w:pPr>
        <w:rPr>
          <w:rFonts w:ascii="Nirmala UI" w:hAnsi="Nirmala UI" w:cs="Nirmala UI"/>
        </w:rPr>
      </w:pPr>
      <w:r w:rsidRPr="00680B2B">
        <w:rPr>
          <w:rFonts w:ascii="Nirmala UI" w:hAnsi="Nirmala UI" w:cs="Nirmala UI"/>
        </w:rPr>
        <w:t>වනවාස විහාරයේ ප්‍රතිමා ගෙය- mihithuru.lk</w:t>
      </w:r>
    </w:p>
    <w:p w:rsidR="00DF298B" w:rsidRPr="00680B2B" w:rsidRDefault="00680B2B">
      <w:pPr>
        <w:rPr>
          <w:rFonts w:ascii="Nirmala UI" w:hAnsi="Nirmala UI" w:cs="Nirmala UI"/>
        </w:rPr>
      </w:pPr>
      <w:r w:rsidRPr="00680B2B">
        <w:rPr>
          <w:rFonts w:ascii="Nirmala UI" w:hAnsi="Nirmala UI" w:cs="Nirmala UI"/>
        </w:rPr>
        <w:t>බෙන්තර පාලම පසුකර කි. මී. 1ක් පමණ ගාල්ල දෙසට ගොස් කහඹිලියාකන්ද හන්දියෙන් හැරී තවත් කි. මී. 1ක් යාමෙන් යාත්‍රාමුල්ල වනවාස විහාරයට පැමිණිය හැකියි. මෙහි ඉතිහාසය දෙවන පෑතිස් රජ යුගය දක්වා ඇදීයන බව පැවසෙනවා. සද්ධාතිස්ස රජ සමයේදී එය තවත් වර්ධනය වී තිබෙනවා. මුලින්ම මෙහි යෝගාවචර භික්ෂුන් වහන්සේලාට තපෝවනයක් තිබුණ බවයි පැවසෙන්නේ. පසුව එය අධ්‍යාපන මධ්‍යස්ථානයක් වූ බව පේනවා. කෝකිල, ගිරා, තිසර හා පරෙවි සංදේශවලදී සංදේශකරු “වනවාසය” ගැන ඉතා පැහැදිලිව සඳහන් කර තිබෙනවා.</w:t>
      </w:r>
    </w:p>
    <w:p w:rsidR="00DF298B" w:rsidRPr="00680B2B" w:rsidRDefault="00680B2B">
      <w:pPr>
        <w:rPr>
          <w:rFonts w:ascii="Nirmala UI" w:hAnsi="Nirmala UI" w:cs="Nirmala UI"/>
        </w:rPr>
      </w:pPr>
      <w:r w:rsidRPr="00680B2B">
        <w:rPr>
          <w:rFonts w:ascii="Nirmala UI" w:hAnsi="Nirmala UI" w:cs="Nirmala UI"/>
        </w:rPr>
        <w:t>18 වන සියවසේ අගභාගයේ දී මෙම විහාරය නැවතත් පුනර්ජීවයක් ලබනවා. මෙහි තිබූ දෙතිස් ඵලරුහ බෝධීය විනාශවී යාමෙන් පසු නැවත ශ්‍රී මහා බෝධීයේ ශාඛාවක් රෝපණය කර තිබෙනවා.</w:t>
      </w:r>
    </w:p>
    <w:p w:rsidR="00DF298B" w:rsidRPr="00680B2B" w:rsidRDefault="00680B2B">
      <w:pPr>
        <w:rPr>
          <w:rFonts w:ascii="Nirmala UI" w:hAnsi="Nirmala UI" w:cs="Nirmala UI"/>
        </w:rPr>
      </w:pPr>
      <w:r w:rsidRPr="00680B2B">
        <w:rPr>
          <w:rFonts w:ascii="Nirmala UI" w:hAnsi="Nirmala UI" w:cs="Nirmala UI"/>
        </w:rPr>
        <w:t>විහාරයේ නූතන සිතුවම්- sulakkhana.blogspot.com</w:t>
      </w:r>
    </w:p>
    <w:p w:rsidR="00DF298B" w:rsidRPr="00680B2B" w:rsidRDefault="00680B2B">
      <w:pPr>
        <w:rPr>
          <w:rFonts w:ascii="Nirmala UI" w:hAnsi="Nirmala UI" w:cs="Nirmala UI"/>
        </w:rPr>
      </w:pPr>
      <w:r w:rsidRPr="00680B2B">
        <w:rPr>
          <w:rFonts w:ascii="Nirmala UI" w:hAnsi="Nirmala UI" w:cs="Nirmala UI"/>
        </w:rPr>
        <w:t>අද මෙහි දක්නට ඇති ප්‍රතිමා මන්දිරය මහනුවර යුගයේ ඉදිකළ එකක්. සැතපෙන බුදු පිළිමයක්, හිඳි බුද්ධ ප්‍රතිමාවක් සහ හිටි පිළිමයක් ද මෙහි දැකගත හැකියි. මෑතකදී විහාරාරාංග රැසක් ද විහාරයට එක්කර තිබෙනවා.</w:t>
      </w:r>
    </w:p>
    <w:p w:rsidR="00DF298B" w:rsidRPr="00680B2B" w:rsidRDefault="00680B2B">
      <w:pPr>
        <w:rPr>
          <w:rFonts w:ascii="Nirmala UI" w:hAnsi="Nirmala UI" w:cs="Nirmala UI"/>
        </w:rPr>
      </w:pPr>
      <w:r w:rsidRPr="00680B2B">
        <w:rPr>
          <w:rFonts w:ascii="Nirmala UI" w:hAnsi="Nirmala UI" w:cs="Nirmala UI"/>
        </w:rPr>
        <w:lastRenderedPageBreak/>
        <w:t>විල්හෙල්ම් ගයිගර්, රයිස්‌ ඩේවිඩ් වැනි අපරදිග පඬිවරුන් මෙම විහාරය ආශ්‍රයෙන් සිංහල හා පාලි බස උගත් බව සඳහන් වෙනවා. රාමඤ්ඤ නිකාය පිහිටවූ අඹගහවත්තේ ඉන්ද්‍රසභ මාහිමියන් උගත්තේ ද වනවාස විහාරයෙන්.</w:t>
      </w:r>
    </w:p>
    <w:p w:rsidR="00DF298B" w:rsidRPr="00680B2B" w:rsidRDefault="00680B2B">
      <w:pPr>
        <w:rPr>
          <w:rFonts w:ascii="Nirmala UI" w:hAnsi="Nirmala UI" w:cs="Nirmala UI"/>
        </w:rPr>
      </w:pPr>
      <w:r w:rsidRPr="00680B2B">
        <w:rPr>
          <w:rFonts w:ascii="Nirmala UI" w:hAnsi="Nirmala UI" w:cs="Nirmala UI"/>
        </w:rPr>
        <w:t>දාගැබ සහ ප්‍රතිමා මන්දිරය- කුසුම්සිරි විජවර්ධන</w:t>
      </w:r>
    </w:p>
    <w:p w:rsidR="00DF298B" w:rsidRPr="00680B2B" w:rsidRDefault="00680B2B">
      <w:pPr>
        <w:rPr>
          <w:rFonts w:ascii="Nirmala UI" w:hAnsi="Nirmala UI" w:cs="Nirmala UI"/>
        </w:rPr>
      </w:pPr>
      <w:r w:rsidRPr="00680B2B">
        <w:rPr>
          <w:rFonts w:ascii="Nirmala UI" w:hAnsi="Nirmala UI" w:cs="Nirmala UI"/>
        </w:rPr>
        <w:t>බෙන්තර හමුවන පැරණිම නටබුන් අද දැකගත හැකි විහාරය වන්නේ ගලපාත විහාරයයි. එයට පැමිණීමට කහඹිලියාකන්ද හන්දියෙන් ඇල්පිටිය පාරට හැරී කි. මී. 2ක් ගොස් ආරච්චිමුල්ල හන්දියෙන් හැරී තවත් කි. මී. 2ක් පියමං කළ යුතු වෙනවා. විහාරය පිහිටා ඇත්තේ කහගල්ල කියන ගමෙයි.</w:t>
      </w:r>
    </w:p>
    <w:p w:rsidR="00DF298B" w:rsidRPr="00680B2B" w:rsidRDefault="00680B2B">
      <w:pPr>
        <w:rPr>
          <w:rFonts w:ascii="Nirmala UI" w:hAnsi="Nirmala UI" w:cs="Nirmala UI"/>
        </w:rPr>
      </w:pPr>
      <w:r w:rsidRPr="00680B2B">
        <w:rPr>
          <w:rFonts w:ascii="Nirmala UI" w:hAnsi="Nirmala UI" w:cs="Nirmala UI"/>
        </w:rPr>
        <w:t>මහා කාශ්‍යප මහ රහතන් වහන්සේගේ ශාරීරික ධාතුන් වහන්සේ නමක්‌ වැඩ සිටින ලොව එකම ස්‌ථානය මෙය බව බෞද්ධ පිළිගැනීමයි. සද්ධාතිස්ස රජු මෙහි පැමිණ මහා කාශ්‍යප ධාතු වන්දනා කර අංගසම්පූර්ණ සංඝාවාසයක් කරවූ බව මහාවංශය සඳහන් කරනවා. දඹදෙනි යුගයේ දෙවැනි පරාක්‍රමබාහු රජුගේ කාලයේ දී මෙම විහාරයට පොල් උයනක් පූජා කළ බව සඳහන්. දේවපතිරාජ ඇමැතිවරයා විහාරස්ථානයට පැමිණ පූජා පවත්වා දළදා පූජා උත්සවයක් ද පවත්වා තිබෙන බව පුජාවලියේ සඳහන් වෙනවා. කුරුණෑගල සිව්වන පරාක්‍රමබාහු රජුත් මේ දළදා පූජා සඳහා නියෝග පනවා තිබෙනවා. විශේෂ මණ්ඩපයක වැඩහුන් කාශ්‍යප දළදා වහන්සේ මහනුවර යුගයේ දී දාගැබක් කරවා තැන්පත් කර තිබෙනවා.</w:t>
      </w:r>
    </w:p>
    <w:p w:rsidR="00DF298B" w:rsidRPr="00680B2B" w:rsidRDefault="00680B2B">
      <w:pPr>
        <w:rPr>
          <w:rFonts w:ascii="Nirmala UI" w:hAnsi="Nirmala UI" w:cs="Nirmala UI"/>
        </w:rPr>
      </w:pPr>
      <w:r w:rsidRPr="00680B2B">
        <w:rPr>
          <w:rFonts w:ascii="Nirmala UI" w:hAnsi="Nirmala UI" w:cs="Nirmala UI"/>
        </w:rPr>
        <w:t>උඩරට සම්ප්‍රදායේ බුද්ධ ප්‍රතිමා- කුසුම්සිරි විජවර්ධන</w:t>
      </w:r>
    </w:p>
    <w:p w:rsidR="00DF298B" w:rsidRPr="00680B2B" w:rsidRDefault="00680B2B">
      <w:pPr>
        <w:rPr>
          <w:rFonts w:ascii="Nirmala UI" w:hAnsi="Nirmala UI" w:cs="Nirmala UI"/>
        </w:rPr>
      </w:pPr>
      <w:r w:rsidRPr="00680B2B">
        <w:rPr>
          <w:rFonts w:ascii="Nirmala UI" w:hAnsi="Nirmala UI" w:cs="Nirmala UI"/>
        </w:rPr>
        <w:t>පෘතුගීසීන් මුහුදුබඩ පෙදෙස්‌හි තම ආක්‍රමණය පතුරුවද්දී එහි ගොදුරක්‌ බවට මෙම වෙහෙර ද පත්වුණා. 1568 නොවැම්බර් 5 වැනිදා විහාරයට එල්ලවූ පෘතුගීසි ප්‍රහාරයේදී සියල්ල විනාශ වී ගිය බව සඳහන්.</w:t>
      </w:r>
    </w:p>
    <w:p w:rsidR="00DF298B" w:rsidRPr="00680B2B" w:rsidRDefault="00680B2B">
      <w:pPr>
        <w:rPr>
          <w:rFonts w:ascii="Nirmala UI" w:hAnsi="Nirmala UI" w:cs="Nirmala UI"/>
        </w:rPr>
      </w:pPr>
      <w:r w:rsidRPr="00680B2B">
        <w:rPr>
          <w:rFonts w:ascii="Nirmala UI" w:hAnsi="Nirmala UI" w:cs="Nirmala UI"/>
        </w:rPr>
        <w:t>පැරණි සඳකඩ පහණ, කොරවක් ගල්, ගල්කණූ කොටස් ආදිය විහාර භූමිය පුරා දැකගත හැකියි. විහාරයට පිවිසෙන පියගැට පෙළ පාමුල පිහිටා තිබෙන්නේ 1 වන පරාක්‍රමබාහු යුගයට අයත් සෙල්ලිපියක්. එය පිහිටුවා තිබෙන්නේ දෙමළ අධිකාරිවරයකු විසින්.</w:t>
      </w:r>
    </w:p>
    <w:p w:rsidR="00DF298B" w:rsidRPr="00680B2B" w:rsidRDefault="00680B2B">
      <w:pPr>
        <w:rPr>
          <w:rFonts w:ascii="Nirmala UI" w:hAnsi="Nirmala UI" w:cs="Nirmala UI"/>
        </w:rPr>
      </w:pPr>
      <w:r w:rsidRPr="00680B2B">
        <w:rPr>
          <w:rFonts w:ascii="Nirmala UI" w:hAnsi="Nirmala UI" w:cs="Nirmala UI"/>
        </w:rPr>
        <w:t>කැටයම් සහිත ගල්උළුවස්ස- කුසුම්සිරි විජවර්ධන</w:t>
      </w:r>
    </w:p>
    <w:p w:rsidR="00DF298B" w:rsidRPr="00680B2B" w:rsidRDefault="00680B2B">
      <w:pPr>
        <w:rPr>
          <w:rFonts w:ascii="Nirmala UI" w:hAnsi="Nirmala UI" w:cs="Nirmala UI"/>
        </w:rPr>
      </w:pPr>
      <w:r w:rsidRPr="00680B2B">
        <w:rPr>
          <w:rFonts w:ascii="Nirmala UI" w:hAnsi="Nirmala UI" w:cs="Nirmala UI"/>
        </w:rPr>
        <w:t xml:space="preserve">මෙහි නටබුන් අතර විශිෂ්ට කැටයම් සහිත ගල් උළුවස්ස ඉහළ තැනක් ගන්නවා. ගලින් කැටයම් කළ ලියවැල් රටා සහ නාටිකාංගනාවන්ගේ රූ සහිත එය නරඹන්නා තුළ පුදුමයක් දැනවීමට සමත් නිර්මාණයක්. මහනුවර යුගයේ බිතුසිතුවම් සහිත වර්ෂ 270ක් පැරණී  විහාර මන්දිරයක්ද දැකගත හැකියි. මෙහි තිබූ ලෝකඩ බුද්ධ ප්‍රතිමාවක් හොරු රැගෙන ගිය බවත් වාර්තා වුණා. පැරණි දාගැබ, විහාරය, ආනන්ද ප්‍රතිමාලය නම් නව  විහාරය, පැරණි ධර්ම ශාලාව, පැරණි පොකුණ, ඝන්ඨාර කුලුන, පැරණී ළිඳ හා උමඟක්ද මෙහි පිහිටා තිබෙන ස්මාරක වශයෙන් </w:t>
      </w:r>
      <w:r w:rsidRPr="00680B2B">
        <w:rPr>
          <w:rFonts w:ascii="Nirmala UI" w:hAnsi="Nirmala UI" w:cs="Nirmala UI"/>
        </w:rPr>
        <w:lastRenderedPageBreak/>
        <w:t>සැලකිය හැකියි. වාර්ෂිකව මහා කාශ්‍යප දළදා පෙරහැර ද මෙම විහාරස්ථානය විසින් පවත්වනු ලබන සංස්කෘතික අංගයක්.</w:t>
      </w:r>
    </w:p>
    <w:p w:rsidR="00DF298B" w:rsidRPr="00680B2B" w:rsidRDefault="00680B2B">
      <w:pPr>
        <w:rPr>
          <w:rFonts w:ascii="Nirmala UI" w:hAnsi="Nirmala UI" w:cs="Nirmala UI"/>
        </w:rPr>
      </w:pPr>
      <w:r w:rsidRPr="00680B2B">
        <w:rPr>
          <w:rFonts w:ascii="Nirmala UI" w:hAnsi="Nirmala UI" w:cs="Nirmala UI"/>
        </w:rPr>
        <w:t>විහාරයේ නූතන සිතුවම්- mihithuru.lk</w:t>
      </w:r>
    </w:p>
    <w:p w:rsidR="00DF298B" w:rsidRPr="00680B2B" w:rsidRDefault="00680B2B">
      <w:pPr>
        <w:rPr>
          <w:rFonts w:ascii="Nirmala UI" w:hAnsi="Nirmala UI" w:cs="Nirmala UI"/>
        </w:rPr>
      </w:pPr>
      <w:r w:rsidRPr="00680B2B">
        <w:rPr>
          <w:rFonts w:ascii="Nirmala UI" w:hAnsi="Nirmala UI" w:cs="Nirmala UI"/>
        </w:rPr>
        <w:t>ගලපාත විහාරයත් වැඳපුදාගෙන යළිත් ආරච්චිමුල්ල හන්දියට පැමිණ වඩුමුල්ල පාරේ කි. මී. 2ක් යනවිට ඔබට බෝධිමළුව විහාරයට ළඟාවීමට පුලුවන්. මෙම ගම්මානය හඳුන්වන්නේ ද බෝධිමළුව කියන නමින්මයි.  එදා බෝධීන් වහන්සේ පිහිටි තැන හා රහතන් වහන්සේලා සක්මන් කරන ලද මළුව පිහිටියේ මෙම බෝධිමළුව විහාරයේයි. රහතන් වහන්සේලා පැන් ගත් පොකුණ ලෙස හැඳින්වෙන හැල හැදි වත්ත මෙහි පිහිටා තිබෙනවා.  අද පොකුණක් ලෙස නොපෙනෙන තරමට එය වල් බිහි වී ගිහින්. අද මෙය භික්ෂු අධ්‍යාපනයට කැපවූ විහාරයක්.   බෝධිමළුව පිරිවෙන මේ වන විට කැපී පෙනෙන අධ්‍යාපන ආයතනයක් බවට පත් වෙලා.</w:t>
      </w:r>
    </w:p>
    <w:p w:rsidR="00DF298B" w:rsidRPr="00680B2B" w:rsidRDefault="00680B2B">
      <w:pPr>
        <w:rPr>
          <w:rFonts w:ascii="Nirmala UI" w:hAnsi="Nirmala UI" w:cs="Nirmala UI"/>
        </w:rPr>
      </w:pPr>
      <w:r w:rsidRPr="00680B2B">
        <w:rPr>
          <w:rFonts w:ascii="Nirmala UI" w:hAnsi="Nirmala UI" w:cs="Nirmala UI"/>
        </w:rPr>
        <w:t>පුරාණයේ බෙන්තොට මහා විහාරයට අයත්ව තිබූ බෝධිසමීප විහාරය “නම්පොත” හෙවත් විහාර අස්නේද සඳහන් වන පුදබිමක්. පුරාණයේ බෙන්තොට මහා විහාර වන්දනාවට පැමිණෙන භික්ෂුන් වහන්සේලාට නවාතැන් පහසුකම් සැපයූ ආරාමය ලෙස මෙය ප්‍රකටයි. මෙහි උඩරට සම්ප්‍රදායේ සිතුවම් සහිත ප්‍රතිමා මන්දිරයක් හා පැරණි ධර්ම ශාලාවක්ද දැකගත හැකියි. පැරණි ළිඳ හා ශෛලමය වැසිකිලි ගලක්ද මෙහි පිහිටා තිබෙනවා. ඕලන්ද යුගයට අයත් මැටි වළලුවලින් කළ වැසිකිලි වළක්ද පැරණි අවශේෂ අතර වෙනවා.</w:t>
      </w:r>
    </w:p>
    <w:p w:rsidR="00DF298B" w:rsidRPr="00680B2B" w:rsidRDefault="00680B2B">
      <w:pPr>
        <w:rPr>
          <w:rFonts w:ascii="Nirmala UI" w:hAnsi="Nirmala UI" w:cs="Nirmala UI"/>
        </w:rPr>
      </w:pPr>
      <w:r w:rsidRPr="00680B2B">
        <w:rPr>
          <w:rFonts w:ascii="Nirmala UI" w:hAnsi="Nirmala UI" w:cs="Nirmala UI"/>
        </w:rPr>
        <w:t>ගලපාත විහාරයේ උළුවස්සේ කැටයම්- කුසුම්සිරි විජවර්ධන</w:t>
      </w:r>
    </w:p>
    <w:p w:rsidR="00DF298B" w:rsidRPr="00680B2B" w:rsidRDefault="00680B2B">
      <w:pPr>
        <w:rPr>
          <w:rFonts w:ascii="Nirmala UI" w:hAnsi="Nirmala UI" w:cs="Nirmala UI"/>
        </w:rPr>
      </w:pPr>
      <w:r w:rsidRPr="00680B2B">
        <w:rPr>
          <w:rFonts w:ascii="Nirmala UI" w:hAnsi="Nirmala UI" w:cs="Nirmala UI"/>
        </w:rPr>
        <w:t>කහඹිලියාකන්ද හන්දියෙන් හැරී ඇල්පිටිය පාරේ කි. මී. 1ක් දුරින් මේ විහාරය පිහිටා තිබෙනවා. මෙය ගණේ විහාරය නමින්ද හඳුන්වනවා. මෙය පිහිටා ඇත්තේ දෝපේ ගම්මානයේ. පැරණි බෙම්තොට මහා විහාරයේ දාගැබ හෙවත් වෙහෙර මෙම භූමියේ පැවති බව තහවුරු කරමින් පැරණි දාගැබක නටබුන් අදත් දැකගත හැකියි. පැරණි සඳකඩ පහණක්ද මෙහි තිබෙනවා. අද මෙය සියම් මහා නිකායේ මල්වතු පාර්ශවයට අයත් සිද්ධස්ථානයක්. විහාර භූමියේ පැරණි උමඟක්ද පවතිනවා. එම උමඟ, ස්තූප ගොඩැල්ල හා විහාර මන්දිරය පුරාවිද්‍යා ස්මාරක වශයෙන් ප්‍රකාශයට පත්කර තිබෙනවා.</w:t>
      </w:r>
    </w:p>
    <w:p w:rsidR="00DF298B" w:rsidRPr="00680B2B" w:rsidRDefault="00680B2B">
      <w:pPr>
        <w:rPr>
          <w:rFonts w:ascii="Nirmala UI" w:hAnsi="Nirmala UI" w:cs="Nirmala UI"/>
        </w:rPr>
      </w:pPr>
      <w:r w:rsidRPr="00680B2B">
        <w:rPr>
          <w:rFonts w:ascii="Nirmala UI" w:hAnsi="Nirmala UI" w:cs="Nirmala UI"/>
        </w:rPr>
        <w:t xml:space="preserve">බෙන්තොට ප්‍රාදේශීය ලේකම් කොට්‌ඨාසය තුළ ඉදිකොට ඇති තවත් පුරාණ රජමහා විහාරයකි. මල්මඩුවාකන්ද (මල්මාලා කන්ද) නිල්ගල්තලා පුරාණ රජමහා විහාරය. බෙන්තොට පසුකර ගමන් කරන විට ගාලු කොළඹ ප්‍රධාන මාර්ගයේ හැට අටවන සහ හැට නවවන කිලෝමීටර් කණු අතර පිහිටි මහ ඉඳුරුව දුම්රිය ස්‌ථානය අසලින් හැරී සුදුවැලිපත පාරේ කි. මී. 1ක් පමණ‌ ගිය තැන මල්මඩුවාකන්ද පුරාණ රජමහා විහාරයට පිවිසෙන මකර තොරණ හමුවෙනවා විහාරය පිහිටියේ කුඩා කඳුගැටයක අක්‌කර දෙක තුනක පමණ භූමි භාගයක්‌ පුරා විහිදුණු මහා කළුගල් </w:t>
      </w:r>
      <w:r w:rsidRPr="00680B2B">
        <w:rPr>
          <w:rFonts w:ascii="Nirmala UI" w:hAnsi="Nirmala UI" w:cs="Nirmala UI"/>
        </w:rPr>
        <w:lastRenderedPageBreak/>
        <w:t>තලාවක්‌ මතයි. පර්වතය මත දාගැබ් දෙකක් පිහිටා තිබෙනවා. මෙහි සිට මහ සමුදුරද කදිමට දිස්වෙනවා.</w:t>
      </w:r>
    </w:p>
    <w:p w:rsidR="00DF298B" w:rsidRPr="00680B2B" w:rsidRDefault="00680B2B">
      <w:pPr>
        <w:rPr>
          <w:rFonts w:ascii="Nirmala UI" w:hAnsi="Nirmala UI" w:cs="Nirmala UI"/>
        </w:rPr>
      </w:pPr>
      <w:proofErr w:type="spellStart"/>
      <w:r w:rsidRPr="00680B2B">
        <w:rPr>
          <w:rFonts w:ascii="Nirmala UI" w:hAnsi="Nirmala UI" w:cs="Nirmala UI"/>
        </w:rPr>
        <w:t>කොළඹ</w:t>
      </w:r>
      <w:proofErr w:type="spellEnd"/>
      <w:r w:rsidRPr="00680B2B">
        <w:rPr>
          <w:rFonts w:ascii="Nirmala UI" w:hAnsi="Nirmala UI" w:cs="Nirmala UI"/>
        </w:rPr>
        <w:t xml:space="preserve"> </w:t>
      </w:r>
      <w:proofErr w:type="spellStart"/>
      <w:r w:rsidRPr="00680B2B">
        <w:rPr>
          <w:rFonts w:ascii="Nirmala UI" w:hAnsi="Nirmala UI" w:cs="Nirmala UI"/>
        </w:rPr>
        <w:t>සිට</w:t>
      </w:r>
      <w:proofErr w:type="spellEnd"/>
      <w:r w:rsidRPr="00680B2B">
        <w:rPr>
          <w:rFonts w:ascii="Nirmala UI" w:hAnsi="Nirmala UI" w:cs="Nirmala UI"/>
        </w:rPr>
        <w:t xml:space="preserve"> </w:t>
      </w:r>
      <w:proofErr w:type="spellStart"/>
      <w:r w:rsidRPr="00680B2B">
        <w:rPr>
          <w:rFonts w:ascii="Nirmala UI" w:hAnsi="Nirmala UI" w:cs="Nirmala UI"/>
        </w:rPr>
        <w:t>කි</w:t>
      </w:r>
      <w:proofErr w:type="spellEnd"/>
      <w:r w:rsidRPr="00680B2B">
        <w:rPr>
          <w:rFonts w:ascii="Nirmala UI" w:hAnsi="Nirmala UI" w:cs="Nirmala UI"/>
        </w:rPr>
        <w:t>. මී. 100ක දුරකින් පිහිටා ඇති කඩුගන්නාව පහතරට සිට මහනුවරට පිවිසෙන කඳුකර දුර්ගයයි.  මෙහි දී  ඔබ මධ්‍ය කඳුකරයට පිවිසෙන්නේ රමණීය දර්ශනයක් ද නරඹමින්. කඩුගන්නාව කන්ද නගින විට දකුණු පසින් දිස්වන්නේ සබරගමු කඳු පිහිටි කෑගල්ල දිස්ත්‍රික්කයේ පෙදෙස්.</w:t>
      </w:r>
    </w:p>
    <w:p w:rsidR="00DF298B" w:rsidRPr="00680B2B" w:rsidRDefault="00680B2B">
      <w:pPr>
        <w:rPr>
          <w:rFonts w:ascii="Nirmala UI" w:hAnsi="Nirmala UI" w:cs="Nirmala UI"/>
        </w:rPr>
      </w:pPr>
      <w:r w:rsidRPr="00680B2B">
        <w:rPr>
          <w:rFonts w:ascii="Nirmala UI" w:hAnsi="Nirmala UI" w:cs="Nirmala UI"/>
        </w:rPr>
        <w:t>කඩුගන්නාව  1900 දී ගත් සේයාරුවක්. ඈතින් ඩෝසන් කුලුන පෙනේ. –lankapura.com</w:t>
      </w:r>
    </w:p>
    <w:p w:rsidR="00DF298B" w:rsidRPr="00680B2B" w:rsidRDefault="00680B2B">
      <w:pPr>
        <w:rPr>
          <w:rFonts w:ascii="Nirmala UI" w:hAnsi="Nirmala UI" w:cs="Nirmala UI"/>
        </w:rPr>
      </w:pPr>
      <w:r w:rsidRPr="00680B2B">
        <w:rPr>
          <w:rFonts w:ascii="Nirmala UI" w:hAnsi="Nirmala UI" w:cs="Nirmala UI"/>
        </w:rPr>
        <w:t>ඈතින් බතලේගල මෙන්ම දෙවනගල හා අම්බුලුවාව කන්දත් දැකගැනීමට පුලුවන්. දුම්රිය මාර්ගය ඇදීයන්නේ කඩුගන්නාව කන්දේ මහා මාර්ගයට ඉහළින් පිහිටි බෑවුම හරහයි. හුඟදෙනෙක් කන්ද අතරමඟ දී තම වාහන නවතා අවට දර්ශනය නරඹන අයුරු දැකගැනීමට පුලුවන්. මේ අවට නරඹන්නනට විවිධ භාණ්ඩ විකුණන අලෙවිසැල් ගණනාවක් ද බිහිවී තිබෙනවා.</w:t>
      </w:r>
    </w:p>
    <w:p w:rsidR="00DF298B" w:rsidRPr="00680B2B" w:rsidRDefault="00680B2B">
      <w:pPr>
        <w:rPr>
          <w:rFonts w:ascii="Nirmala UI" w:hAnsi="Nirmala UI" w:cs="Nirmala UI"/>
        </w:rPr>
      </w:pPr>
      <w:r w:rsidRPr="00680B2B">
        <w:rPr>
          <w:rFonts w:ascii="Nirmala UI" w:hAnsi="Nirmala UI" w:cs="Nirmala UI"/>
        </w:rPr>
        <w:t>අද කඩුගන්නාව නගරය- කුසුම්සිරි විජයවර්ධන</w:t>
      </w:r>
    </w:p>
    <w:p w:rsidR="00DF298B" w:rsidRPr="00680B2B" w:rsidRDefault="00680B2B">
      <w:pPr>
        <w:rPr>
          <w:rFonts w:ascii="Nirmala UI" w:hAnsi="Nirmala UI" w:cs="Nirmala UI"/>
        </w:rPr>
      </w:pPr>
      <w:r w:rsidRPr="00680B2B">
        <w:rPr>
          <w:rFonts w:ascii="Nirmala UI" w:hAnsi="Nirmala UI" w:cs="Nirmala UI"/>
        </w:rPr>
        <w:t>නමුත් කඩුගන්නාව අවට තිබෙන නැරඹිය යුතු ඓතිහාසික තැන් දැකබලාගැනීමට ඒ අතරින් පෙළඹෙන්නේ කලාතුරකින් කෙනෙක් පමණයි. අපගේ මේ උත්සාහය ඒ සඳහා මඟපෙන්වීමක් කිරීමටයි.</w:t>
      </w:r>
    </w:p>
    <w:p w:rsidR="00DF298B" w:rsidRPr="00680B2B" w:rsidRDefault="00680B2B">
      <w:pPr>
        <w:rPr>
          <w:rFonts w:ascii="Nirmala UI" w:hAnsi="Nirmala UI" w:cs="Nirmala UI"/>
        </w:rPr>
      </w:pPr>
      <w:r w:rsidRPr="00680B2B">
        <w:rPr>
          <w:rFonts w:ascii="Nirmala UI" w:hAnsi="Nirmala UI" w:cs="Nirmala UI"/>
        </w:rPr>
        <w:t>ලෙන් විහාරය- buddhistdoor.net</w:t>
      </w:r>
    </w:p>
    <w:p w:rsidR="00DF298B" w:rsidRPr="00680B2B" w:rsidRDefault="00680B2B">
      <w:pPr>
        <w:rPr>
          <w:rFonts w:ascii="Nirmala UI" w:hAnsi="Nirmala UI" w:cs="Nirmala UI"/>
        </w:rPr>
      </w:pPr>
      <w:r w:rsidRPr="00680B2B">
        <w:rPr>
          <w:rFonts w:ascii="Nirmala UI" w:hAnsi="Nirmala UI" w:cs="Nirmala UI"/>
        </w:rPr>
        <w:t>අපි ලෙන් විහාරයක් වැඳගෙනම මේ ගමන පටන් ගනිමු. කඩුගන්නාව කන්ද නගින අතර  පාරේ දකුණු පසින් කඩුගන්නාව අම්බලම අසල මේ විහාරයට මඟ පෙන්වන නාම පුවරුව හමුවෙනවා. පාර අද්දර වාහනය නවතා පා ගමනින් පියගැට බසිමින් මීටර 200ක් පියමං කර ඔබ විහාරයට පිවිසිය යුතුයි. වාහනයකින් ඒ අසලට යාමට නොහැකියි. ඉංගී‍්‍රසින් විසින් 1800 මුල් භාගයේ දී කඩුගන්නාව ගල විදිමින් කොළඹ මහනුවර මාර්ගය ඉදිකිරීමට පෙර මාවෙල විහාරයට යන මඟ වැටී තිබුණේ හිඟුල – හීනටිපොනේ මාර්ගයේ පැමිණ කඳු බෑවුම තරණය කිරීමෙන්. එහෙත් පසුකාලීනව එම මාවත භාවිතය අත් හැරි පසු වන වැදී ගිහින්. මෙගම කෑගලු සහ මහනුවර දිස්ත්‍රික් මායිමේ පිහිටා තිබෙනවා.</w:t>
      </w:r>
    </w:p>
    <w:p w:rsidR="00DF298B" w:rsidRPr="00680B2B" w:rsidRDefault="00680B2B">
      <w:pPr>
        <w:rPr>
          <w:rFonts w:ascii="Nirmala UI" w:hAnsi="Nirmala UI" w:cs="Nirmala UI"/>
        </w:rPr>
      </w:pPr>
      <w:r w:rsidRPr="00680B2B">
        <w:rPr>
          <w:rFonts w:ascii="Nirmala UI" w:hAnsi="Nirmala UI" w:cs="Nirmala UI"/>
        </w:rPr>
        <w:t>එහි කටාරම් කොටන ලද ලෙන් තුනක් දැකගත හැකියි. පළමු ලෙනෙහි දාගැබ ද දෙවැනි ලෙනෙහි විහාර මන්දිරය ද තෙවැනි ලෙනෙහි සංඝාවාසය ද පිහිටා තිබෙනවා. මෙම පර්වතයට ඉහළින් පැතිර ඇත්තේ වන වදුලු සහිත වටපිටාවක්. හාවුන්, මීමින්නන්, කලවැද්දන් වැනි සතුන්ට එය කදිම රක්ෂා ස්ථානයක් බවට පත්ව තිබෙනවා. වැසි කාලයට මේ ගල්පර්වතය හරහා කුඩා දියඇල්ලක් ද කඩාහැලෙනවා.</w:t>
      </w:r>
    </w:p>
    <w:p w:rsidR="00DF298B" w:rsidRPr="00680B2B" w:rsidRDefault="00680B2B">
      <w:pPr>
        <w:rPr>
          <w:rFonts w:ascii="Nirmala UI" w:hAnsi="Nirmala UI" w:cs="Nirmala UI"/>
        </w:rPr>
      </w:pPr>
      <w:r w:rsidRPr="00680B2B">
        <w:rPr>
          <w:rFonts w:ascii="Nirmala UI" w:hAnsi="Nirmala UI" w:cs="Nirmala UI"/>
        </w:rPr>
        <w:t>සැතපෙන බුදු පිළිමය- buddhistdoor.net</w:t>
      </w:r>
    </w:p>
    <w:p w:rsidR="00DF298B" w:rsidRPr="00680B2B" w:rsidRDefault="00680B2B">
      <w:pPr>
        <w:rPr>
          <w:rFonts w:ascii="Nirmala UI" w:hAnsi="Nirmala UI" w:cs="Nirmala UI"/>
        </w:rPr>
      </w:pPr>
      <w:r w:rsidRPr="00680B2B">
        <w:rPr>
          <w:rFonts w:ascii="Nirmala UI" w:hAnsi="Nirmala UI" w:cs="Nirmala UI"/>
        </w:rPr>
        <w:lastRenderedPageBreak/>
        <w:t>ජනප්‍රවාදයේ සඳහන් අයුරින් බොහෝ ලෙන් විහාර මෙන් ම මෙය ද කරවා ඇත්තේ වලගම්බා රජු විසින්. කෙසේ වුවත් මෙහි ආරම්භය අනුරාධපුර යුගයේ මුල් භාගයට ඇතුළත් කළ හැකි ලක්ෂණ දෙවැනි ලෙන් විහාරය ඉදිරිපිට ඇති කොරවක්ගල සහ පුන්කලස සහිත මුරගල් යුවළෙන් පේනවා. එහි කොරවක්ගලක පූර්ව අනුරාධපුර යුගයට අයත් බ්‍රාහ්මී අක්ෂරවලින් බොතිමශ (බොතිමගේ) යන්න කොටා තිබෙනවා. එම ගල් නිර්මාණය කරවා ඇත්තේ හෝ කර ඇත්තේ බොතිම නම් පුද්ගලයා වන්නට ඇති බව සිතිය හැකියි.</w:t>
      </w:r>
    </w:p>
    <w:p w:rsidR="00DF298B" w:rsidRPr="00680B2B" w:rsidRDefault="00680B2B">
      <w:pPr>
        <w:rPr>
          <w:rFonts w:ascii="Nirmala UI" w:hAnsi="Nirmala UI" w:cs="Nirmala UI"/>
        </w:rPr>
      </w:pPr>
      <w:r w:rsidRPr="00680B2B">
        <w:rPr>
          <w:rFonts w:ascii="Nirmala UI" w:hAnsi="Nirmala UI" w:cs="Nirmala UI"/>
        </w:rPr>
        <w:t>විහාර භූමියේ මුලින්ම පිහිටි ලෙන තුළ දාගැබ පිහිටා තිබෙනවා. ලෙන දිගින් අඩි 30 ක් ද පළලින් අඩි 20 ක් ද වෙනවා. ලෙනට ඇතුළුවීමට ඇති ප්‍රවේශය දෙපස කොරවක්ගල් දෙකක් සහ චාම් පුන්කලස් මුරගල් දෙකක් දැකගැනීමට පුලුවන්. පුන්කලස්වල ඇත්තේ නෙලුම් පොහොට්ටු යි. ඒවා යන්තම් මතුකර පෙන්වා තිබෙනවා. කොරවල්ගල් චාම් බොරදම් කැටයමින් යුක්ත යි.</w:t>
      </w:r>
    </w:p>
    <w:p w:rsidR="00DF298B" w:rsidRPr="00680B2B" w:rsidRDefault="00680B2B">
      <w:pPr>
        <w:rPr>
          <w:rFonts w:ascii="Nirmala UI" w:hAnsi="Nirmala UI" w:cs="Nirmala UI"/>
        </w:rPr>
      </w:pPr>
      <w:r w:rsidRPr="00680B2B">
        <w:rPr>
          <w:rFonts w:ascii="Nirmala UI" w:hAnsi="Nirmala UI" w:cs="Nirmala UI"/>
        </w:rPr>
        <w:t>දෙවැනි ලෙන තුළ ප්‍රතිමා මන්දිරය එහි පිහිටා තිබෙනවා. එහි පිහිටි සැතපෙන බුද්ධ ප්‍රතිමාව මහනුවර යුගයේ ලක්ෂණ සහිත යි. විහාරයට තරමක් දුරින් පිහිටි තවත් ලෙනක ඇත්තේ සංඝාවාස මන්දිරයයි. ඉතා සුන්දර වනබද වටපිටාවක පිහිටි මේ විහාරයට ද නිදන් හොරුන්ගේ අතවර විඳීමට සිදුවෙලා.</w:t>
      </w:r>
    </w:p>
    <w:p w:rsidR="00DF298B" w:rsidRPr="00680B2B" w:rsidRDefault="00680B2B">
      <w:pPr>
        <w:rPr>
          <w:rFonts w:ascii="Nirmala UI" w:hAnsi="Nirmala UI" w:cs="Nirmala UI"/>
        </w:rPr>
      </w:pPr>
      <w:r w:rsidRPr="00680B2B">
        <w:rPr>
          <w:rFonts w:ascii="Nirmala UI" w:hAnsi="Nirmala UI" w:cs="Nirmala UI"/>
        </w:rPr>
        <w:t>අම්බලම – Wikipedia.org</w:t>
      </w:r>
    </w:p>
    <w:p w:rsidR="00DF298B" w:rsidRPr="00680B2B" w:rsidRDefault="00680B2B">
      <w:pPr>
        <w:rPr>
          <w:rFonts w:ascii="Nirmala UI" w:hAnsi="Nirmala UI" w:cs="Nirmala UI"/>
        </w:rPr>
      </w:pPr>
      <w:r w:rsidRPr="00680B2B">
        <w:rPr>
          <w:rFonts w:ascii="Nirmala UI" w:hAnsi="Nirmala UI" w:cs="Nirmala UI"/>
        </w:rPr>
        <w:t>විහාරය නරඹා එන ඔබට අම්බලමට ගොස් විවේක ගැනීමට පුලුවන්. ඉංග්‍රීසින් උඩරට මාර්ගය කඩුගන්නාව හරහා ඉදිකළ පසු එදා එහි පාගමනින්, අසුන් පිට, අශ්ව කරත්තවලින් යන එන්නන්ට විවේක ගැනීමට මේ අම්බලම ඉදිකර තිබෙනවා. පැරණි අම්බලම් වලට කදිම උදාහරණ සපයන මෙය උඩරට ගෘහ නිර්මාණ ලක්ෂණවලට අනුව ඉදිකර ඇති ගොඩනැගිල්ලක්. මෙය පුරාවිද්‍යා දෙපාර්තමේන්තුව විසින් සංරක්ෂණය කර තිබෙනවා. අද නම් පාරේ යන කවුරුත් මේ පැරණි ස්මාරකය දැකබලා ගැනීමට උනන්දු වන බවක් පේන්නට නැහැ.</w:t>
      </w:r>
    </w:p>
    <w:p w:rsidR="00DF298B" w:rsidRPr="00680B2B" w:rsidRDefault="00680B2B">
      <w:pPr>
        <w:rPr>
          <w:rFonts w:ascii="Nirmala UI" w:hAnsi="Nirmala UI" w:cs="Nirmala UI"/>
        </w:rPr>
      </w:pPr>
      <w:r w:rsidRPr="00680B2B">
        <w:rPr>
          <w:rFonts w:ascii="Nirmala UI" w:hAnsi="Nirmala UI" w:cs="Nirmala UI"/>
        </w:rPr>
        <w:t>ගල විදපු තැන- කුසුම්සිරි විජයවර්ධන</w:t>
      </w:r>
    </w:p>
    <w:p w:rsidR="00DF298B" w:rsidRPr="00680B2B" w:rsidRDefault="00680B2B">
      <w:pPr>
        <w:rPr>
          <w:rFonts w:ascii="Nirmala UI" w:hAnsi="Nirmala UI" w:cs="Nirmala UI"/>
        </w:rPr>
      </w:pPr>
      <w:r w:rsidRPr="00680B2B">
        <w:rPr>
          <w:rFonts w:ascii="Nirmala UI" w:hAnsi="Nirmala UI" w:cs="Nirmala UI"/>
        </w:rPr>
        <w:t>බ්‍රිතාන්‍යයන් ලංකාවේ ඉදිකරපු පළමු මහා මාර්ගය තමයි කොළඹ-නුවර පාර. එහෙම හදපු කොළඹ නුවර පාර 1832 දී බොරළු දමා නිම කළා. ආසියාවේ පළමු වරට අශ්ව කෝච්චි සේවය 1832 කොළඹ නුවර අතර ආරම්භ වුණේ මේ පාරේ. කොළඹ නුවර පාරේ අමාරුම කොටස හරහා පාර ගෙන ගිය ඩෝසන් කඩුගන්නාව දුර්ගයේ ගල් පර්වතය විද පාර නිර්මාණය කරනවා. ඒක ඒ කාලෙ සිංහලයන්ට විස්මකර්ම වැඩක් වුණා.  මේ ගල වීදීමත් එක්ක උඩරට සිංහලයින්ගේ එක් විශ්වාසයක් බිඳවැටුනා කියලා සුදු ජාතිකයන් ලියූ පොත් වල සඳහන් වෙනවා. ඒ, දළදා හිමි ලබා ගන්නා තුරු හා ගල විද පාරක්‌ තනන තුරු උඩරට අල්ලා ගැනීමට බැරි බවට තිබුණු විශ්වාසය ලු. ඒ බව සඳහන් ජනකවියක් තමයි මේ.</w:t>
      </w:r>
    </w:p>
    <w:p w:rsidR="00DF298B" w:rsidRPr="00680B2B" w:rsidRDefault="00680B2B">
      <w:pPr>
        <w:rPr>
          <w:rFonts w:ascii="Nirmala UI" w:hAnsi="Nirmala UI" w:cs="Nirmala UI"/>
        </w:rPr>
      </w:pPr>
      <w:r w:rsidRPr="00680B2B">
        <w:rPr>
          <w:rFonts w:ascii="Nirmala UI" w:hAnsi="Nirmala UI" w:cs="Nirmala UI"/>
        </w:rPr>
        <w:lastRenderedPageBreak/>
        <w:t>“කන්ද උඩරට ගන්න සගයන්</w:t>
      </w:r>
    </w:p>
    <w:p w:rsidR="00DF298B" w:rsidRPr="00680B2B" w:rsidRDefault="00680B2B">
      <w:pPr>
        <w:rPr>
          <w:rFonts w:ascii="Nirmala UI" w:hAnsi="Nirmala UI" w:cs="Nirmala UI"/>
        </w:rPr>
      </w:pPr>
      <w:r w:rsidRPr="00680B2B">
        <w:rPr>
          <w:rFonts w:ascii="Nirmala UI" w:hAnsi="Nirmala UI" w:cs="Nirmala UI"/>
        </w:rPr>
        <w:t>ඇයිද මේ හැටි කැස කවන්නේ</w:t>
      </w:r>
    </w:p>
    <w:p w:rsidR="00DF298B" w:rsidRPr="00680B2B" w:rsidRDefault="00680B2B">
      <w:pPr>
        <w:rPr>
          <w:rFonts w:ascii="Nirmala UI" w:hAnsi="Nirmala UI" w:cs="Nirmala UI"/>
        </w:rPr>
      </w:pPr>
      <w:r w:rsidRPr="00680B2B">
        <w:rPr>
          <w:rFonts w:ascii="Nirmala UI" w:hAnsi="Nirmala UI" w:cs="Nirmala UI"/>
        </w:rPr>
        <w:t>බින්ද හොත් ගල කන්ද උඩහට</w:t>
      </w:r>
    </w:p>
    <w:p w:rsidR="00DF298B" w:rsidRPr="00680B2B" w:rsidRDefault="00680B2B">
      <w:pPr>
        <w:rPr>
          <w:rFonts w:ascii="Nirmala UI" w:hAnsi="Nirmala UI" w:cs="Nirmala UI"/>
        </w:rPr>
      </w:pPr>
      <w:r w:rsidRPr="00680B2B">
        <w:rPr>
          <w:rFonts w:ascii="Nirmala UI" w:hAnsi="Nirmala UI" w:cs="Nirmala UI"/>
        </w:rPr>
        <w:t>තොපිත් උඩරට රජ කරන්නේ”</w:t>
      </w:r>
    </w:p>
    <w:p w:rsidR="00DF298B" w:rsidRPr="00680B2B" w:rsidRDefault="00680B2B">
      <w:pPr>
        <w:rPr>
          <w:rFonts w:ascii="Nirmala UI" w:hAnsi="Nirmala UI" w:cs="Nirmala UI"/>
        </w:rPr>
      </w:pPr>
      <w:r w:rsidRPr="00680B2B">
        <w:rPr>
          <w:rFonts w:ascii="Nirmala UI" w:hAnsi="Nirmala UI" w:cs="Nirmala UI"/>
        </w:rPr>
        <w:t>ඉංග්‍රීසින්ට ගල කඩා ඉවත් කළ හැකිව තිබුණත් එය විදීමට ක්‍රියාකර ඇත්තේ සිංහලයන් තුළ වූ විශ්වාසය බිඳදැමීමට බව පේනවා. 1980 දශකය දක්වා මහනුවරට වාහන ගියේ ගලවිදපු තැන හරහායි. දැන් තිබෙන ලෙස මාර්ගය වෙනස් කර ඉදිකළේ මහවැලි ජලාශ ඉදිකිරීමේ දී බරවාහන ගමනාගමනයට පහසුවීමට බවයි පැවසෙන්නේ.</w:t>
      </w:r>
    </w:p>
    <w:p w:rsidR="00DF298B" w:rsidRPr="00680B2B" w:rsidRDefault="00680B2B">
      <w:pPr>
        <w:rPr>
          <w:rFonts w:ascii="Nirmala UI" w:hAnsi="Nirmala UI" w:cs="Nirmala UI"/>
        </w:rPr>
      </w:pPr>
      <w:r w:rsidRPr="00680B2B">
        <w:rPr>
          <w:rFonts w:ascii="Nirmala UI" w:hAnsi="Nirmala UI" w:cs="Nirmala UI"/>
        </w:rPr>
        <w:t>ඩෝසන් කුලුන- කුසුම්සිරි විජයවර්ධන</w:t>
      </w:r>
    </w:p>
    <w:p w:rsidR="00DF298B" w:rsidRPr="00680B2B" w:rsidRDefault="00680B2B">
      <w:pPr>
        <w:rPr>
          <w:rFonts w:ascii="Nirmala UI" w:hAnsi="Nirmala UI" w:cs="Nirmala UI"/>
        </w:rPr>
      </w:pPr>
      <w:r w:rsidRPr="00680B2B">
        <w:rPr>
          <w:rFonts w:ascii="Nirmala UI" w:hAnsi="Nirmala UI" w:cs="Nirmala UI"/>
        </w:rPr>
        <w:t>කඩුගන්නාව කන්ද පසුකළ විට අපි යන මාර්ගය තැනිතලාවකට පිවිසෙනවා. කඩුගන්නාව නගරය පිහිටා ඇත්තේ මේ තැනිබිමේ. කොළඹ නුවර පාරේ යන ඕනම කෙනෙක් කඩුගන්නාව නගරය ආසන්න‍යේ දී ඩෝසන් කුලුන නම් සෘජුව ඉහළ නගින කුලුන දකිනවා. අඩි 125 ක් උස මේ කුලුන හදලා තියෙන්නේ කොළඹ මහනුවර මාර්ගය ඉදිකළ ඩෝසන් කියන සුදු ජාතික ඉංජිනේරුවා සිහිපත් කිරීමටයි.</w:t>
      </w:r>
    </w:p>
    <w:p w:rsidR="00DF298B" w:rsidRPr="00680B2B" w:rsidRDefault="00680B2B">
      <w:pPr>
        <w:rPr>
          <w:rFonts w:ascii="Nirmala UI" w:hAnsi="Nirmala UI" w:cs="Nirmala UI"/>
        </w:rPr>
      </w:pPr>
      <w:r w:rsidRPr="00680B2B">
        <w:rPr>
          <w:rFonts w:ascii="Nirmala UI" w:hAnsi="Nirmala UI" w:cs="Nirmala UI"/>
        </w:rPr>
        <w:t>කුලුනට පිවිසෙන පියගැට පෙළ – කුසුම්සිරි විජයවර්ධන</w:t>
      </w:r>
    </w:p>
    <w:p w:rsidR="00DF298B" w:rsidRPr="00680B2B" w:rsidRDefault="00680B2B">
      <w:pPr>
        <w:rPr>
          <w:rFonts w:ascii="Nirmala UI" w:hAnsi="Nirmala UI" w:cs="Nirmala UI"/>
        </w:rPr>
      </w:pPr>
      <w:r w:rsidRPr="00680B2B">
        <w:rPr>
          <w:rFonts w:ascii="Nirmala UI" w:hAnsi="Nirmala UI" w:cs="Nirmala UI"/>
        </w:rPr>
        <w:t>1817-18 උඩරට කැරැල්ලට පස්සේ ඇතිවෙන අරගලයක දී වහාම මහනුවරට යුද හමුදා යැවීමට මහා මාර්ගයක්‌ කපන්න ඉංග්‍රීසි ආණ්ඩුව තීරණය කළා. ඒ අනුව තමයි කොළඹ නුවර පාරේ වැඩ පටන් ගන්නේ. ඒ කාලේ එඩ්වඩ් බාර්න්ස්‌ කියන සුදු ජාතිකයා ආණ්‌ඩුකාරයා තමයි හිටියේ. පාරවල් කැපීමේ වගකීම එයාට තමයි පැවරුණේ. 1820 ඇරඹූ ඉතා අසීරු මාර්ගයක්‌ හරහා විහිදුනු මේ මාර්ගය ඉදිකිරීම භාරව හිටියේ කැප්ටන් ඩෝසන් ඉංජිනේරුවා.</w:t>
      </w:r>
    </w:p>
    <w:p w:rsidR="00DF298B" w:rsidRPr="00680B2B" w:rsidRDefault="00680B2B">
      <w:pPr>
        <w:rPr>
          <w:rFonts w:ascii="Nirmala UI" w:hAnsi="Nirmala UI" w:cs="Nirmala UI"/>
        </w:rPr>
      </w:pPr>
      <w:r w:rsidRPr="00680B2B">
        <w:rPr>
          <w:rFonts w:ascii="Nirmala UI" w:hAnsi="Nirmala UI" w:cs="Nirmala UI"/>
        </w:rPr>
        <w:t>ඉතා දුෂ්කරතා විඳිමින් ඔහු මාර්ගය ඉදිකරවා තිබෙනවා. මාර්ගය ඉදිකරගෙන යද්දී 1829 කැප්ටන් ඩෝසන් මියගියේ නාගයෙක් දෂ්ඨ කිරීමෙන් කියලා කතාවක් තිබෙනවා. ඩෝසන්ගේ සේවය සදා සිහිවීමට ඔහුගේ මිත්‍රයන් එකතුවෙලා පවුම් 343ක් වියදම් කරලා මූදු මට්‌ටමෙන් අඩි 1730ක් උස ඩෝසන් කුලුන ඉදිකර තිබෙනවා.</w:t>
      </w:r>
    </w:p>
    <w:p w:rsidR="00DF298B" w:rsidRPr="00680B2B" w:rsidRDefault="00680B2B">
      <w:pPr>
        <w:rPr>
          <w:rFonts w:ascii="Nirmala UI" w:hAnsi="Nirmala UI" w:cs="Nirmala UI"/>
        </w:rPr>
      </w:pPr>
      <w:r w:rsidRPr="00680B2B">
        <w:rPr>
          <w:rFonts w:ascii="Nirmala UI" w:hAnsi="Nirmala UI" w:cs="Nirmala UI"/>
        </w:rPr>
        <w:t>ඩෝසන් කුලුන ඇතුළින් මුදුනට නැගීමට පියගැට  පෙළක් තිබෙනවා. මෙය පුරාවිද්‍යා ආරක්ෂිත ස්මාරකයක්.</w:t>
      </w:r>
    </w:p>
    <w:p w:rsidR="00DF298B" w:rsidRPr="00680B2B" w:rsidRDefault="00680B2B">
      <w:pPr>
        <w:rPr>
          <w:rFonts w:ascii="Nirmala UI" w:hAnsi="Nirmala UI" w:cs="Nirmala UI"/>
        </w:rPr>
      </w:pPr>
      <w:r w:rsidRPr="00680B2B">
        <w:rPr>
          <w:rFonts w:ascii="Nirmala UI" w:hAnsi="Nirmala UI" w:cs="Nirmala UI"/>
        </w:rPr>
        <w:t>දුම්රිය කෞතුකාගාරය – කුසුම්සිරි විජයවර්ධන</w:t>
      </w:r>
    </w:p>
    <w:p w:rsidR="00DF298B" w:rsidRPr="00680B2B" w:rsidRDefault="00680B2B">
      <w:pPr>
        <w:rPr>
          <w:rFonts w:ascii="Nirmala UI" w:hAnsi="Nirmala UI" w:cs="Nirmala UI"/>
        </w:rPr>
      </w:pPr>
      <w:r w:rsidRPr="00680B2B">
        <w:rPr>
          <w:rFonts w:ascii="Nirmala UI" w:hAnsi="Nirmala UI" w:cs="Nirmala UI"/>
        </w:rPr>
        <w:t xml:space="preserve">මෑතකදී ආරම්භ කළ මෙය කඩුගන්නාව දුම්රිය ස්ථානය ආශ්‍රිතව පිහිටා තිබෙනවා. පැරණි දුම්රිය ගමනාගමනය ගැන අපූරු තොරතුරු මෙහිදී ලබාගැනීමට </w:t>
      </w:r>
      <w:r w:rsidRPr="00680B2B">
        <w:rPr>
          <w:rFonts w:ascii="Nirmala UI" w:hAnsi="Nirmala UI" w:cs="Nirmala UI"/>
        </w:rPr>
        <w:lastRenderedPageBreak/>
        <w:t>ඉඩ ලැබෙනවා. පැරණි දුම්රිය මැදිරි, දුම්රිය සංඥා, දුම්රිය ධාවනයට යොදාගත් වෙනත් විවිධ උපකරණ ආදිය මෙහිදී නැරඹීමට පුලුවන්.</w:t>
      </w:r>
    </w:p>
    <w:p w:rsidR="00DF298B" w:rsidRPr="00680B2B" w:rsidRDefault="00680B2B">
      <w:pPr>
        <w:rPr>
          <w:rFonts w:ascii="Nirmala UI" w:hAnsi="Nirmala UI" w:cs="Nirmala UI"/>
        </w:rPr>
      </w:pPr>
      <w:r w:rsidRPr="00680B2B">
        <w:rPr>
          <w:rFonts w:ascii="Nirmala UI" w:hAnsi="Nirmala UI" w:cs="Nirmala UI"/>
        </w:rPr>
        <w:t>කොටු පවුර- කුසුම්සිරි විජයවර්ධන</w:t>
      </w:r>
    </w:p>
    <w:p w:rsidR="00DF298B" w:rsidRPr="00680B2B" w:rsidRDefault="00680B2B">
      <w:pPr>
        <w:rPr>
          <w:rFonts w:ascii="Nirmala UI" w:hAnsi="Nirmala UI" w:cs="Nirmala UI"/>
        </w:rPr>
      </w:pPr>
      <w:r w:rsidRPr="00680B2B">
        <w:rPr>
          <w:rFonts w:ascii="Nirmala UI" w:hAnsi="Nirmala UI" w:cs="Nirmala UI"/>
        </w:rPr>
        <w:t>දුම්රිය කටුගේත් දැක බලාගෙන කඩුගන්නාවෙන් පොත්තපිටිය මාර්ගයට හැරී දුම්රිය පාර පැන කිලෝමීටර් පහක පමණ දුරක් ගෙවා යන විට හමුවන්නේ වෙරළුගොල්ල කියන ගමයි. මේ ගමේ උස්බිමක බලන කොටු පවුර පිහිටා තිබෙනවා. අලගල්ල කඳු වැටියට දකුණු දෙසින් කුඩා කඳු ගැටයක් මත පිහිටා ඇති බලන කොටුව වෙත අවට පිහිටි තේවතු අතරින් ගමන් කළ හැකියි. එය ඉතා සුන්දර ස්ථානයක්.</w:t>
      </w:r>
    </w:p>
    <w:p w:rsidR="00DF298B" w:rsidRPr="00680B2B" w:rsidRDefault="00680B2B">
      <w:pPr>
        <w:rPr>
          <w:rFonts w:ascii="Nirmala UI" w:hAnsi="Nirmala UI" w:cs="Nirmala UI"/>
        </w:rPr>
      </w:pPr>
      <w:r w:rsidRPr="00680B2B">
        <w:rPr>
          <w:rFonts w:ascii="Nirmala UI" w:hAnsi="Nirmala UI" w:cs="Nirmala UI"/>
        </w:rPr>
        <w:t>කොටු පවුරේ ඉදිකිරීමක්- amazinglanka.com,  Ashan Geeganage</w:t>
      </w:r>
    </w:p>
    <w:p w:rsidR="00DF298B" w:rsidRPr="00680B2B" w:rsidRDefault="00680B2B">
      <w:pPr>
        <w:rPr>
          <w:rFonts w:ascii="Nirmala UI" w:hAnsi="Nirmala UI" w:cs="Nirmala UI"/>
        </w:rPr>
      </w:pPr>
      <w:r w:rsidRPr="00680B2B">
        <w:rPr>
          <w:rFonts w:ascii="Nirmala UI" w:hAnsi="Nirmala UI" w:cs="Nirmala UI"/>
        </w:rPr>
        <w:t>පුරාණයේ පහතරට සිට උඩරටට පැමිණෙන මාර්ගය පිහිටා තිබුණේ බලන හරහා නිසා මෙය ආරක්ෂක සන්ධිස්ථානයක් වුණා. පළමු වැනි විමලධර්මසූරිය රජු මෙහි මුලින්ම විධිමත් බලකොටුවක් තැනූ බව සඳහන්. ඒ, පෘතුගීසින්ට එරෙහිව සටන් කිරීම සඳහායි. එදා උඩරට ආක්‍රමණිකයන්ට එරෙහිව සටන් රැසක් සිදුවූ  බලන කපොල්ලේ පිහිටි කොටුව අද වනගත පෙදෙසක් වෙලා. කළුගල්වලින් බැඳි කොටු පවුර පුරාවිද්‍යා දෙපාර්තමේන්තුව විසින් සංරක්ෂණය කර තිබෙනවා.</w:t>
      </w:r>
    </w:p>
    <w:p w:rsidR="00DF298B" w:rsidRPr="00680B2B" w:rsidRDefault="00680B2B">
      <w:pPr>
        <w:rPr>
          <w:rFonts w:ascii="Nirmala UI" w:hAnsi="Nirmala UI" w:cs="Nirmala UI"/>
        </w:rPr>
      </w:pPr>
      <w:r w:rsidRPr="00680B2B">
        <w:rPr>
          <w:rFonts w:ascii="Nirmala UI" w:hAnsi="Nirmala UI" w:cs="Nirmala UI"/>
        </w:rPr>
        <w:t>ආශ්‍රිත මූලාශ්‍ර:</w:t>
      </w:r>
    </w:p>
    <w:p w:rsidR="00DF298B" w:rsidRPr="00680B2B" w:rsidRDefault="00680B2B">
      <w:pPr>
        <w:rPr>
          <w:rFonts w:ascii="Nirmala UI" w:hAnsi="Nirmala UI" w:cs="Nirmala UI"/>
        </w:rPr>
      </w:pPr>
      <w:r w:rsidRPr="00680B2B">
        <w:rPr>
          <w:rFonts w:ascii="Nirmala UI" w:hAnsi="Nirmala UI" w:cs="Nirmala UI"/>
        </w:rPr>
        <w:t>සොඳුරු සිරිලක චාරිකා සටහන්- කුසුම්සිරි විජයවර්ධන</w:t>
      </w:r>
    </w:p>
    <w:p w:rsidR="00DF298B" w:rsidRPr="00680B2B" w:rsidRDefault="00680B2B">
      <w:pPr>
        <w:rPr>
          <w:rFonts w:ascii="Nirmala UI" w:hAnsi="Nirmala UI" w:cs="Nirmala UI"/>
        </w:rPr>
      </w:pPr>
      <w:r w:rsidRPr="00680B2B">
        <w:rPr>
          <w:rFonts w:ascii="Nirmala UI" w:hAnsi="Nirmala UI" w:cs="Nirmala UI"/>
        </w:rPr>
        <w:t>පෞරාණික ස්ථාන සහ ස්මාරක- කෑගල්ල දිස්ත්‍රික්කය පුරාවිද්‍යා දෙපාර්තමේන්තුව</w:t>
      </w:r>
    </w:p>
    <w:p w:rsidR="00DF298B" w:rsidRPr="00680B2B" w:rsidRDefault="00680B2B">
      <w:pPr>
        <w:rPr>
          <w:rFonts w:ascii="Nirmala UI" w:hAnsi="Nirmala UI" w:cs="Nirmala UI"/>
        </w:rPr>
      </w:pPr>
      <w:r w:rsidRPr="00680B2B">
        <w:rPr>
          <w:rFonts w:ascii="Nirmala UI" w:hAnsi="Nirmala UI" w:cs="Nirmala UI"/>
        </w:rPr>
        <w:t>කඳුරට ප්‍රවේණිය- එච්. ඒ. පී. අභයවර්ධන</w:t>
      </w:r>
    </w:p>
    <w:p w:rsidR="00DF298B" w:rsidRPr="00680B2B" w:rsidRDefault="00680B2B">
      <w:pPr>
        <w:rPr>
          <w:rFonts w:ascii="Nirmala UI" w:hAnsi="Nirmala UI" w:cs="Nirmala UI"/>
        </w:rPr>
      </w:pPr>
      <w:r w:rsidRPr="00680B2B">
        <w:rPr>
          <w:rFonts w:ascii="Nirmala UI" w:hAnsi="Nirmala UI" w:cs="Nirmala UI"/>
        </w:rPr>
        <w:t>අම්පාර අවට වන්දනාවේ යන කවුරුත් වැඳපුදා ගන්නා තැනක් ලෙස බුද්ධංගල ආරණ්‍යය ප්‍රසිද්ධයි. කලකට පෙර වටවන්දනාවේ යන අයත් අනිවාර්යයෙන් යන තැනක් බවට බුද්ධංගල පත්ව තිබුණා. අම්පාර නගරයේ සිට කි. මී. හතක් පමණ දුරින් පිහිටි ඒ වෙත පැමිණීමට කාපට් යෙදූ මාර්ගයක් දැන් තනා තිබෙනවා. කොළඹ මහනුවර පදියතලාව හරහා බුද්ධංගලට දුර කි. මී. 320ක්. රත්නපුර බෙරගල, වැල්ලවාය, මොණරාගල හරහා කි. මී. 340ක්.</w:t>
      </w:r>
    </w:p>
    <w:p w:rsidR="00DF298B" w:rsidRPr="00680B2B" w:rsidRDefault="00680B2B">
      <w:pPr>
        <w:rPr>
          <w:rFonts w:ascii="Nirmala UI" w:hAnsi="Nirmala UI" w:cs="Nirmala UI"/>
        </w:rPr>
      </w:pPr>
      <w:r w:rsidRPr="00680B2B">
        <w:rPr>
          <w:rFonts w:ascii="Nirmala UI" w:hAnsi="Nirmala UI" w:cs="Nirmala UI"/>
        </w:rPr>
        <w:t>පර්වතය මත විහිදෙන පූජා භුමිය- කුසුම්සිරි විජයවර්ධන</w:t>
      </w:r>
    </w:p>
    <w:p w:rsidR="00DF298B" w:rsidRPr="00680B2B" w:rsidRDefault="00680B2B">
      <w:pPr>
        <w:rPr>
          <w:rFonts w:ascii="Nirmala UI" w:hAnsi="Nirmala UI" w:cs="Nirmala UI"/>
        </w:rPr>
      </w:pPr>
      <w:r w:rsidRPr="00680B2B">
        <w:rPr>
          <w:rFonts w:ascii="Nirmala UI" w:hAnsi="Nirmala UI" w:cs="Nirmala UI"/>
        </w:rPr>
        <w:t xml:space="preserve">වැව්ගම්පත්තුව උතුරු ප්‍රාදේශීය ආදායම් කොට්‌ඨාසයේ අම්පාර වසමට එය අයත් වෙනවා. එහි විශාල විශ්‍රාම ශාලාවක් ද නවාතැන් ගත හැකි කාමර කිහිපයක් ද පිහිටා තිබෙනවා. නමුත් විශේෂ පහසුකම් කිසිවක් නම් නැහැ. එහෙත් රාත්‍රියේ </w:t>
      </w:r>
      <w:r w:rsidRPr="00680B2B">
        <w:rPr>
          <w:rFonts w:ascii="Nirmala UI" w:hAnsi="Nirmala UI" w:cs="Nirmala UI"/>
        </w:rPr>
        <w:lastRenderedPageBreak/>
        <w:t>නවාතැන් ගෙන වනගත පරිසරයේ මිහිර වැඳ ගැනීමට කදිම ස්ථානයක් තමයි බුද්ධංගල.</w:t>
      </w:r>
    </w:p>
    <w:p w:rsidR="00DF298B" w:rsidRPr="00680B2B" w:rsidRDefault="00680B2B">
      <w:pPr>
        <w:rPr>
          <w:rFonts w:ascii="Nirmala UI" w:hAnsi="Nirmala UI" w:cs="Nirmala UI"/>
        </w:rPr>
      </w:pPr>
      <w:r w:rsidRPr="00680B2B">
        <w:rPr>
          <w:rFonts w:ascii="Nirmala UI" w:hAnsi="Nirmala UI" w:cs="Nirmala UI"/>
        </w:rPr>
        <w:t>දාගැබ – කුසුම්සිරි විජයවර්ධන</w:t>
      </w:r>
    </w:p>
    <w:p w:rsidR="00DF298B" w:rsidRPr="00680B2B" w:rsidRDefault="00680B2B">
      <w:pPr>
        <w:rPr>
          <w:rFonts w:ascii="Nirmala UI" w:hAnsi="Nirmala UI" w:cs="Nirmala UI"/>
        </w:rPr>
      </w:pPr>
      <w:r w:rsidRPr="00680B2B">
        <w:rPr>
          <w:rFonts w:ascii="Nirmala UI" w:hAnsi="Nirmala UI" w:cs="Nirmala UI"/>
        </w:rPr>
        <w:t>බොහෝ වන්දනාකරුවන් බුද්ධංගල නවාතැන් ගෙන පසුදින භික්ෂුන් වහන්සේට දානය ද පිරිනමා යාම සාමාන්‍ය සිරිතක්.</w:t>
      </w:r>
    </w:p>
    <w:p w:rsidR="00DF298B" w:rsidRPr="00680B2B" w:rsidRDefault="00680B2B">
      <w:pPr>
        <w:rPr>
          <w:rFonts w:ascii="Nirmala UI" w:hAnsi="Nirmala UI" w:cs="Nirmala UI"/>
        </w:rPr>
      </w:pPr>
      <w:r w:rsidRPr="00680B2B">
        <w:rPr>
          <w:rFonts w:ascii="Nirmala UI" w:hAnsi="Nirmala UI" w:cs="Nirmala UI"/>
        </w:rPr>
        <w:t>අභය භූමියේ නාම පුවරු- කුසුම්සිරි විජයවර්ධන</w:t>
      </w:r>
    </w:p>
    <w:p w:rsidR="00DF298B" w:rsidRPr="00680B2B" w:rsidRDefault="00680B2B">
      <w:pPr>
        <w:rPr>
          <w:rFonts w:ascii="Nirmala UI" w:hAnsi="Nirmala UI" w:cs="Nirmala UI"/>
        </w:rPr>
      </w:pPr>
      <w:r w:rsidRPr="00680B2B">
        <w:rPr>
          <w:rFonts w:ascii="Nirmala UI" w:hAnsi="Nirmala UI" w:cs="Nirmala UI"/>
        </w:rPr>
        <w:t>පූජනීය ස්ථානය පිහිටා ඇත්තේ බුද්ධංගල අභයභූමිය තුළයි. වර්ෂ 1974 නොවැම්බර් 9 දා මෙය අභය භූමියක් ලෙස ප්‍රකාශ කළා. එහි විශාලත්වය හෙක්ටයාර් 1814ක්. පූජා භුමියට අක්කර 200ක පමණ භූමියක් අයත් වෙනවා. මෙහි වනය පලාගෙන අඩි 500ක් පමණ ඉහළට නගින පර්වත කූට 5ක් පැතිර තිබෙනවා. එම පර්වත පාමුල අලංකාර ස්වභාවික පොකුණු දක්නට ලැබෙනවා. පොකුණු මැදින් ඉහළ නගින පර්වත මත ඉපැරණි නටබුන් සහ මෑතක දී ඉදිකළ විහාරාරාමත් දැකගත හැකියි. එය සිත් සනහන දර්ශනයක්. මෙම පර්වත මතට අම්පාරේ කඳු හිස් වන වඩිනාගල, රජගල ආදී කඳු අපූරුවට දිස්වෙනවා. මොණරාගලට අයත් ගෝවින්දහෙළත් යාන්තමින් දැකගන්න පුලුවන්.</w:t>
      </w:r>
    </w:p>
    <w:p w:rsidR="00DF298B" w:rsidRPr="00680B2B" w:rsidRDefault="00680B2B">
      <w:pPr>
        <w:rPr>
          <w:rFonts w:ascii="Nirmala UI" w:hAnsi="Nirmala UI" w:cs="Nirmala UI"/>
        </w:rPr>
      </w:pPr>
      <w:r w:rsidRPr="00680B2B">
        <w:rPr>
          <w:rFonts w:ascii="Nirmala UI" w:hAnsi="Nirmala UI" w:cs="Nirmala UI"/>
        </w:rPr>
        <w:t>බුද්ධංගලට හිරු උදාවෙයි- කුසුම්සිරි විජයවර්ධන</w:t>
      </w:r>
    </w:p>
    <w:p w:rsidR="00DF298B" w:rsidRPr="00680B2B" w:rsidRDefault="00680B2B">
      <w:pPr>
        <w:rPr>
          <w:rFonts w:ascii="Nirmala UI" w:hAnsi="Nirmala UI" w:cs="Nirmala UI"/>
        </w:rPr>
      </w:pPr>
      <w:r w:rsidRPr="00680B2B">
        <w:rPr>
          <w:rFonts w:ascii="Nirmala UI" w:hAnsi="Nirmala UI" w:cs="Nirmala UI"/>
        </w:rPr>
        <w:t>අවට පැතිර තිබෙන්නේ වියළි කලාපීය වනාන්තරයක්. එහි අලියා සුලබයි. නමුත් බැතිමතුන්ට අලින්ගෙන් අනතුරු සිදුවී නම් නැහැ. තිත්මුවා, කළු වඳුරා, වල්ඌරා, සිවලා, දඩුලේනා, රිළවා ආදී ක්ෂිරාපායී විශේෂ රැසක් මෙම වනපෙත තුළ ජීවත් වෙනවා.</w:t>
      </w:r>
    </w:p>
    <w:p w:rsidR="00DF298B" w:rsidRPr="00680B2B" w:rsidRDefault="00680B2B">
      <w:pPr>
        <w:rPr>
          <w:rFonts w:ascii="Nirmala UI" w:hAnsi="Nirmala UI" w:cs="Nirmala UI"/>
        </w:rPr>
      </w:pPr>
      <w:r w:rsidRPr="00680B2B">
        <w:rPr>
          <w:rFonts w:ascii="Nirmala UI" w:hAnsi="Nirmala UI" w:cs="Nirmala UI"/>
        </w:rPr>
        <w:t>අරළු, මොර, මිල්ල, ඇටඹ, කළුවර, බුළු, මොර, හල්මිල්ල, බුරුත, නුග, ඇහැටු ඇතුළු ගස්වැල්වලින් වනය සමන්විතයි.</w:t>
      </w:r>
    </w:p>
    <w:p w:rsidR="00DF298B" w:rsidRPr="00680B2B" w:rsidRDefault="00680B2B">
      <w:pPr>
        <w:rPr>
          <w:rFonts w:ascii="Nirmala UI" w:hAnsi="Nirmala UI" w:cs="Nirmala UI"/>
        </w:rPr>
      </w:pPr>
      <w:r w:rsidRPr="00680B2B">
        <w:rPr>
          <w:rFonts w:ascii="Nirmala UI" w:hAnsi="Nirmala UI" w:cs="Nirmala UI"/>
        </w:rPr>
        <w:t>නටබුන් ගොඩැල්ලක්- කුසුම්සිරි විජයවර්ධන</w:t>
      </w:r>
    </w:p>
    <w:p w:rsidR="00DF298B" w:rsidRPr="00680B2B" w:rsidRDefault="00680B2B">
      <w:pPr>
        <w:rPr>
          <w:rFonts w:ascii="Nirmala UI" w:hAnsi="Nirmala UI" w:cs="Nirmala UI"/>
        </w:rPr>
      </w:pPr>
      <w:r w:rsidRPr="00680B2B">
        <w:rPr>
          <w:rFonts w:ascii="Nirmala UI" w:hAnsi="Nirmala UI" w:cs="Nirmala UI"/>
        </w:rPr>
        <w:t>අනුරාධපුර යුගයේ දී කුඩුම්බිගල, රජගල මෙන්ම බුද්ධංගල ද පළාතේ ප්‍රකට බෞද්ධ ආරණ්‍ය ලෙස පැවතුණ බව හෙළිවී තිබෙනවා. පැරණි දිගාමඩුල්ල රාජධානියට අයත්ව තිබූ මේ පුදබිම අනුරාධපුර යුගය බිඳ වැටීමත් සමඟ වනයට යටවී වනසතුන්ගේ අභයබිමක් බවට පත්වෙනවා. මේ පුදබිම යළිත් බෞද්ධ භික්ෂූ වාසයට නතු වන්නේ 1964 දී කළුතර ධම්මානන්ද හිමියන් වැඩම කිරීමත් සමඟයි. ඒ වනවිට මේ පර්වත භුමිය දඩමස් වේලන්නන්ගේ කෙම්බිමක්ව පැවති බව පැවසෙනවා. උන්වහන්සේ සමඟ මෙම පූජා භූමිය යළිත් සංවර්ධනය කිරීමට බටයායේ ආරියවංශ හිමිත් එක්වී තිබෙනවා. ආරණ්‍ය අසල බුද්ධංගල සිංහල ගොවි ජනපදය පිහිටුවීමටත් උන්වහන්සේ මූලික වුණා. ඊට පසු මෙම පුදබිම යළිත් භික්ෂු වාසයට සුදුසු භූමියක් බවට පත් වුණා.</w:t>
      </w:r>
    </w:p>
    <w:p w:rsidR="00DF298B" w:rsidRPr="00680B2B" w:rsidRDefault="00680B2B">
      <w:pPr>
        <w:rPr>
          <w:rFonts w:ascii="Nirmala UI" w:hAnsi="Nirmala UI" w:cs="Nirmala UI"/>
        </w:rPr>
      </w:pPr>
      <w:r w:rsidRPr="00680B2B">
        <w:rPr>
          <w:rFonts w:ascii="Nirmala UI" w:hAnsi="Nirmala UI" w:cs="Nirmala UI"/>
        </w:rPr>
        <w:lastRenderedPageBreak/>
        <w:t>පර්වතය පාමුලින් පැතිරෙන පොකුණු -කුසුම්සිරි විජයවර්ධන</w:t>
      </w:r>
    </w:p>
    <w:p w:rsidR="00DF298B" w:rsidRPr="00680B2B" w:rsidRDefault="00680B2B">
      <w:pPr>
        <w:rPr>
          <w:rFonts w:ascii="Nirmala UI" w:hAnsi="Nirmala UI" w:cs="Nirmala UI"/>
        </w:rPr>
      </w:pPr>
      <w:r w:rsidRPr="00680B2B">
        <w:rPr>
          <w:rFonts w:ascii="Nirmala UI" w:hAnsi="Nirmala UI" w:cs="Nirmala UI"/>
        </w:rPr>
        <w:t>බුද්ධංගල මෑත අතීතයේ දී කොටි ත්‍රස්තවාදීන්ගේ බලපෑමට යටත්ව තිබුණත් එම ත්‍රස්තවාදීන් පරාජය කිරීමෙන් පසු රටේ සෑම ප්‍රදේශයකින්ම විශාල වශයෙන් බැතිමතුන් එය වැඳපුදා ගැනීමට පැමිණෙනවා.</w:t>
      </w:r>
    </w:p>
    <w:p w:rsidR="00DF298B" w:rsidRPr="00680B2B" w:rsidRDefault="00680B2B">
      <w:pPr>
        <w:rPr>
          <w:rFonts w:ascii="Nirmala UI" w:hAnsi="Nirmala UI" w:cs="Nirmala UI"/>
        </w:rPr>
      </w:pPr>
      <w:r w:rsidRPr="00680B2B">
        <w:rPr>
          <w:rFonts w:ascii="Nirmala UI" w:hAnsi="Nirmala UI" w:cs="Nirmala UI"/>
        </w:rPr>
        <w:t>දාගැබ අසල නටබුන්- කුසුම්සිරි විජයවර්ධන</w:t>
      </w:r>
    </w:p>
    <w:p w:rsidR="00DF298B" w:rsidRPr="00680B2B" w:rsidRDefault="00680B2B">
      <w:pPr>
        <w:rPr>
          <w:rFonts w:ascii="Nirmala UI" w:hAnsi="Nirmala UI" w:cs="Nirmala UI"/>
        </w:rPr>
      </w:pPr>
      <w:r w:rsidRPr="00680B2B">
        <w:rPr>
          <w:rFonts w:ascii="Nirmala UI" w:hAnsi="Nirmala UI" w:cs="Nirmala UI"/>
        </w:rPr>
        <w:t>ධම්මානන්ද හිමියෝ පර්වතය මත ඉදිකර තිබූ නටබුන් දාගැබ ප්‍රතිසංස්කරණය කරවා ඒ අසල නව විහාර මන්දිරයක්ද තැනවූවා. ඒ සඳහා බොහෝ බැතිමතුන් ආධාර උපකාර කර තිබෙනවා.</w:t>
      </w:r>
    </w:p>
    <w:p w:rsidR="00DF298B" w:rsidRPr="00680B2B" w:rsidRDefault="00680B2B">
      <w:pPr>
        <w:rPr>
          <w:rFonts w:ascii="Nirmala UI" w:hAnsi="Nirmala UI" w:cs="Nirmala UI"/>
        </w:rPr>
      </w:pPr>
      <w:r w:rsidRPr="00680B2B">
        <w:rPr>
          <w:rFonts w:ascii="Nirmala UI" w:hAnsi="Nirmala UI" w:cs="Nirmala UI"/>
        </w:rPr>
        <w:t>උන්වහන්සේ වලසුන්, කොටි සහ ඉත්තෑවන්ගේ ලැගුම් පොළවල් ලෙස තිබූ ලෙන් පිරිසිදු කරවා සංඝාවාසය ඉදිකළා. මේ ලෙන් සංඝාවාසය අදටත් භාවිත කරනවා. ආරණ්‍යයට ජල පහසුව සලසා ගන්නේ පර්වත දෙකක හරස් කර බැම්මක් බැඳ තනා ඇති විශාල පොකුණෙන්. ඒ කාලේ එය ඉදිකිරීමට ගංගානිම්න සංවර්ධන මණ්ඩලය සහාය දක්වා තිබෙනවා.</w:t>
      </w:r>
    </w:p>
    <w:p w:rsidR="00DF298B" w:rsidRPr="00680B2B" w:rsidRDefault="00680B2B">
      <w:pPr>
        <w:rPr>
          <w:rFonts w:ascii="Nirmala UI" w:hAnsi="Nirmala UI" w:cs="Nirmala UI"/>
        </w:rPr>
      </w:pPr>
      <w:r w:rsidRPr="00680B2B">
        <w:rPr>
          <w:rFonts w:ascii="Nirmala UI" w:hAnsi="Nirmala UI" w:cs="Nirmala UI"/>
        </w:rPr>
        <w:t>පොසොන් උත්සව අවස්ථාවක් -defence.lk</w:t>
      </w:r>
    </w:p>
    <w:p w:rsidR="00DF298B" w:rsidRPr="00680B2B" w:rsidRDefault="00680B2B">
      <w:pPr>
        <w:rPr>
          <w:rFonts w:ascii="Nirmala UI" w:hAnsi="Nirmala UI" w:cs="Nirmala UI"/>
        </w:rPr>
      </w:pPr>
      <w:r w:rsidRPr="00680B2B">
        <w:rPr>
          <w:rFonts w:ascii="Nirmala UI" w:hAnsi="Nirmala UI" w:cs="Nirmala UI"/>
        </w:rPr>
        <w:t>1972 වසරේදී වත්මන් චෛත්‍යය ඉදිකිරීම පිණිස පුරාණ වටදාගෙය කැණීම් සිදුකරද්දී ධාතු කරඬුවක් හමුවීම බුද්ධංගල නවෝදයේ ප්‍රධානතම සාධකය වශයෙන් සැලකෙනවා. මෙහි දාගැබ කැණීම් කිරීමේ දී ලැබුණු කරඬුවක වූ නෙලුම් මල් දෙකක ශරිපුතශ සහ මොගලන යන්න කොටා තිබූ අතර ඒවාය් තිබූ ධාතුන් සැරියුත් මුගලන් අග්‍රශ්‍රාවක ධාතු බව හෙළිවී තිබෙනවා. මේ ධාතු නැත්පත් කර දාගැබ ප්‍රතිසංස්කරණය කර ඇත්තෙත් අමුතු අන්දමකටයි. ඒ වාර්ෂික පොසොන් උත්සව කාලෙයේ දී දාගැබ් ගර්භය අසළට ගොස් ධාතු නැරඹිය හැකි අයුරින්. කොන්ක්‍රීට් පුවරුවක් තාවකාලිකව ඉවත් කිරීමෙන් පසු ධාතු ගර්භය විවෘත කළ හැකි ලෙස දාගැබ තනා තිබෙනවා. එයට පිවිසීමට යකඩ බාල්ක යොදා අටල්ලක් නිර්මාණය කර තිබෙනවා. මෙම දාගැබ 1974 දී විවෘත කර තිබෙන්නේ එවකට ජනාධිපති විලියම් ගොපල්ලව විසින්.</w:t>
      </w:r>
    </w:p>
    <w:p w:rsidR="00DF298B" w:rsidRPr="00680B2B" w:rsidRDefault="00680B2B">
      <w:pPr>
        <w:rPr>
          <w:rFonts w:ascii="Nirmala UI" w:hAnsi="Nirmala UI" w:cs="Nirmala UI"/>
        </w:rPr>
      </w:pPr>
      <w:r w:rsidRPr="00680B2B">
        <w:rPr>
          <w:rFonts w:ascii="Nirmala UI" w:hAnsi="Nirmala UI" w:cs="Nirmala UI"/>
        </w:rPr>
        <w:t>පර්වතය මත පැරණි ගොඩනැගිලි- කුසුම්සිරි විජයවර්ධන</w:t>
      </w:r>
    </w:p>
    <w:p w:rsidR="00DF298B" w:rsidRPr="00680B2B" w:rsidRDefault="00680B2B">
      <w:pPr>
        <w:rPr>
          <w:rFonts w:ascii="Nirmala UI" w:hAnsi="Nirmala UI" w:cs="Nirmala UI"/>
        </w:rPr>
      </w:pPr>
      <w:r w:rsidRPr="00680B2B">
        <w:rPr>
          <w:rFonts w:ascii="Nirmala UI" w:hAnsi="Nirmala UI" w:cs="Nirmala UI"/>
        </w:rPr>
        <w:t>දාගැබ අසලම පර්වතය මත තවත් ගොඩැලි දෙකක් දැකගත හැකියි. ඒ අවට තැන තැන කළුගල් කුලුනු ද තිබෙනවා. මේවා පැරණි දාගැබ් විය හැකියි. බොරදම් සහිත කළුගල් කුලුනු කොටස්, ශිලා මල් ආසන, ශෛලමය ඡත්‍ර ආදියත් දාගැබ අවට පැතිරී තිබෙනවා. නැගෙ‍නහිර බෑවුමේ සක්කා ගල් වලින් කරන ලද ආධාරක බැම්මක සාධක ද චාම් මුරගල් දෙකක් හා කොරවක් ගලක් ද දක්නට ලැබෙනවා.</w:t>
      </w:r>
    </w:p>
    <w:p w:rsidR="00DF298B" w:rsidRPr="00680B2B" w:rsidRDefault="00680B2B">
      <w:pPr>
        <w:rPr>
          <w:rFonts w:ascii="Nirmala UI" w:hAnsi="Nirmala UI" w:cs="Nirmala UI"/>
        </w:rPr>
      </w:pPr>
      <w:r w:rsidRPr="00680B2B">
        <w:rPr>
          <w:rFonts w:ascii="Nirmala UI" w:hAnsi="Nirmala UI" w:cs="Nirmala UI"/>
        </w:rPr>
        <w:lastRenderedPageBreak/>
        <w:t>බුද්ධංගලින් පැරණි සඳකඩ පහණ තුනක් ලැබී තිබෙනවා. එක් සඳකඩ පහණක කැටයම් දකින්න නැහැ. නෙළුම් පෙති රටාව සහිත සඳකඩ පහණක් ද මින් හමුවුණා. ඒවා අනුරාධපුර යුගයේ මුල් කාලයට අයත් බවයි පෙනෙන්නේ.</w:t>
      </w:r>
    </w:p>
    <w:p w:rsidR="00DF298B" w:rsidRPr="00680B2B" w:rsidRDefault="00680B2B">
      <w:pPr>
        <w:rPr>
          <w:rFonts w:ascii="Nirmala UI" w:hAnsi="Nirmala UI" w:cs="Nirmala UI"/>
        </w:rPr>
      </w:pPr>
      <w:r w:rsidRPr="00680B2B">
        <w:rPr>
          <w:rFonts w:ascii="Nirmala UI" w:hAnsi="Nirmala UI" w:cs="Nirmala UI"/>
        </w:rPr>
        <w:t>දාගැබ කැණිමෙන් හමුවූ ලෝකඩ බහිරව රූප, අලි රූප, රන් පබලු, ගව රූප, කුඩා මුදු, පැරණි කාසි, අශ්ව ප්‍රතිමා ආදී නිදන් වස්තු ලෙන් සංඝාවාසයේ ප්‍රදර්ශනය සඳහා තබා තිබුණා. නමුත් 2013 වර්ෂයේ දිනක් මෙම පුරාවස්තු සොරුන් විසින් අරන් ගිහින් බව වාර්තා වුණා.</w:t>
      </w:r>
    </w:p>
    <w:p w:rsidR="00DF298B" w:rsidRPr="00680B2B" w:rsidRDefault="00680B2B">
      <w:pPr>
        <w:rPr>
          <w:rFonts w:ascii="Nirmala UI" w:hAnsi="Nirmala UI" w:cs="Nirmala UI"/>
        </w:rPr>
      </w:pPr>
      <w:r w:rsidRPr="00680B2B">
        <w:rPr>
          <w:rFonts w:ascii="Nirmala UI" w:hAnsi="Nirmala UI" w:cs="Nirmala UI"/>
        </w:rPr>
        <w:t>පොකුණු අතරින් පැතිරෙන පින්බිම- කුසුම්සිරි විජයවර්ධන</w:t>
      </w:r>
    </w:p>
    <w:p w:rsidR="00DF298B" w:rsidRPr="00680B2B" w:rsidRDefault="00680B2B">
      <w:pPr>
        <w:rPr>
          <w:rFonts w:ascii="Nirmala UI" w:hAnsi="Nirmala UI" w:cs="Nirmala UI"/>
        </w:rPr>
      </w:pPr>
      <w:r w:rsidRPr="00680B2B">
        <w:rPr>
          <w:rFonts w:ascii="Nirmala UI" w:hAnsi="Nirmala UI" w:cs="Nirmala UI"/>
        </w:rPr>
        <w:t>පර්වතය මත දිගින් දිගට ගමන් කිරීමේ අවස්ථාව මෙහි දී ඔබට හිමිවෙනවා. අවට වනය නරඹමින් අත්දැකීමක් ලබාගැනීමටත් පුලුවන්.</w:t>
      </w:r>
    </w:p>
    <w:p w:rsidR="00DF298B" w:rsidRPr="00680B2B" w:rsidRDefault="00680B2B">
      <w:pPr>
        <w:rPr>
          <w:rFonts w:ascii="Nirmala UI" w:hAnsi="Nirmala UI" w:cs="Nirmala UI"/>
        </w:rPr>
      </w:pPr>
      <w:r w:rsidRPr="00680B2B">
        <w:rPr>
          <w:rFonts w:ascii="Nirmala UI" w:hAnsi="Nirmala UI" w:cs="Nirmala UI"/>
        </w:rPr>
        <w:t>දාගැබ සහිත පර්වතයේ පැරණි පොකුණක් පිහිටා තිබෙනවා. එයට බැසීමට පියගැට පේළි දෙකක්ද කපා තිබෙනවා. එයට අමතරව ජලය ලබාගැනීමට තැනූ විශාල පොකුණක්ද මේ භූමියේ සුන්දරත්වය ඔප කරනවා. වන්දනාකරුවන්ට ස්නානය කිරීමට ඉදිකළ කුඩා වැවක්ද මෙහි පිහිටා තිබෙනවා.</w:t>
      </w:r>
    </w:p>
    <w:p w:rsidR="00DF298B" w:rsidRPr="00680B2B" w:rsidRDefault="00680B2B">
      <w:pPr>
        <w:rPr>
          <w:rFonts w:ascii="Nirmala UI" w:hAnsi="Nirmala UI" w:cs="Nirmala UI"/>
        </w:rPr>
      </w:pPr>
      <w:r w:rsidRPr="00680B2B">
        <w:rPr>
          <w:rFonts w:ascii="Nirmala UI" w:hAnsi="Nirmala UI" w:cs="Nirmala UI"/>
        </w:rPr>
        <w:t>ලෙන් කරවූ උපාසක උපාසිකාවන් ඒවා ගැන සෙල්ලිපි කොටවා තිබෙනවා. එක් ලිපියක සඳහන් වන්නේ කරජිකගල ගමේ ස්වාමි දීඝිතිගේ ලෙන සංඝයාට පුජාකළ බවයි. තවත් සෙල්ලිපියක චිත්‍රා නම් දේවියකගේ අයකැමිවරයකුගේ පුතකුගේ ලෙන් පූජාවක් ගැන සඳහන්. මේ සෙල්ලිපි ක්‍රි. පූ. 3-2 සියවස්වලට අයත් වීමෙන් මෙම ආරණ්‍යයේ ආරම්භය ගැන ඉඟියක් අපට ලබාගත හැකියි. මෙහි පැරණි නාමය කරජිකගල බවට ඇතැම් පුරාවිද්‍යාඥයන් මත පළකර තිබෙනවා.</w:t>
      </w:r>
    </w:p>
    <w:p w:rsidR="00DF298B" w:rsidRPr="00680B2B" w:rsidRDefault="00680B2B">
      <w:pPr>
        <w:rPr>
          <w:rFonts w:ascii="Nirmala UI" w:hAnsi="Nirmala UI" w:cs="Nirmala UI"/>
        </w:rPr>
      </w:pPr>
      <w:r w:rsidRPr="00680B2B">
        <w:rPr>
          <w:rFonts w:ascii="Nirmala UI" w:hAnsi="Nirmala UI" w:cs="Nirmala UI"/>
        </w:rPr>
        <w:t>ගල්විහාර ආකෘතිය- amazing lanka.com</w:t>
      </w:r>
    </w:p>
    <w:p w:rsidR="00DF298B" w:rsidRPr="00680B2B" w:rsidRDefault="00680B2B">
      <w:pPr>
        <w:rPr>
          <w:rFonts w:ascii="Nirmala UI" w:hAnsi="Nirmala UI" w:cs="Nirmala UI"/>
        </w:rPr>
      </w:pPr>
      <w:r w:rsidRPr="00680B2B">
        <w:rPr>
          <w:rFonts w:ascii="Nirmala UI" w:hAnsi="Nirmala UI" w:cs="Nirmala UI"/>
        </w:rPr>
        <w:t>පර්වතය මත දාගැබට තරමක් ඈතින් තනා තිබෙන්නේ විවෘත පිරිත් මණ්ඩපයක්. පිංකම් අවස්ථාවලදී එහි සිට පිරිත් කීම සිරිතක්. මේ පිරිත් හඩ වනය හරහා බොහෝ ඈතට ඇදී යන බව පැවසෙනවා. පර්වතයේ තවත් තැනක ඉදිකර ඇත්තේ පොළොන්නරුව ගල් විහාරයේ ආකෘතියක්. එය නම් මේ නිසංසල වාතාවරණයට නොගැලපෙන බවයි අපට හැඟුණේ. තවත් තැනක දම්සක් පැවතුම් සූත්‍රය කෙටූ ගල්පුවරුවක්ද ඉදිකර තිබෙනවා. බුද්ධංගල මනසින් අතීතයට ගමන් කිරීමට කදිම තැනක් බව අපට සිතුණා.</w:t>
      </w:r>
    </w:p>
    <w:p w:rsidR="00DF298B" w:rsidRPr="00680B2B" w:rsidRDefault="00680B2B">
      <w:pPr>
        <w:rPr>
          <w:rFonts w:ascii="Nirmala UI" w:hAnsi="Nirmala UI" w:cs="Nirmala UI"/>
        </w:rPr>
      </w:pPr>
      <w:proofErr w:type="spellStart"/>
      <w:r w:rsidRPr="00680B2B">
        <w:rPr>
          <w:rFonts w:ascii="Nirmala UI" w:hAnsi="Nirmala UI" w:cs="Nirmala UI"/>
        </w:rPr>
        <w:t>සබරගමු</w:t>
      </w:r>
      <w:proofErr w:type="spellEnd"/>
      <w:r w:rsidRPr="00680B2B">
        <w:rPr>
          <w:rFonts w:ascii="Nirmala UI" w:hAnsi="Nirmala UI" w:cs="Nirmala UI"/>
        </w:rPr>
        <w:t xml:space="preserve"> </w:t>
      </w:r>
      <w:proofErr w:type="spellStart"/>
      <w:r w:rsidRPr="00680B2B">
        <w:rPr>
          <w:rFonts w:ascii="Nirmala UI" w:hAnsi="Nirmala UI" w:cs="Nirmala UI"/>
        </w:rPr>
        <w:t>පළාතට</w:t>
      </w:r>
      <w:proofErr w:type="spellEnd"/>
      <w:r w:rsidRPr="00680B2B">
        <w:rPr>
          <w:rFonts w:ascii="Nirmala UI" w:hAnsi="Nirmala UI" w:cs="Nirmala UI"/>
        </w:rPr>
        <w:t xml:space="preserve"> </w:t>
      </w:r>
      <w:proofErr w:type="spellStart"/>
      <w:r w:rsidRPr="00680B2B">
        <w:rPr>
          <w:rFonts w:ascii="Nirmala UI" w:hAnsi="Nirmala UI" w:cs="Nirmala UI"/>
        </w:rPr>
        <w:t>අයත්</w:t>
      </w:r>
      <w:proofErr w:type="spellEnd"/>
      <w:r w:rsidRPr="00680B2B">
        <w:rPr>
          <w:rFonts w:ascii="Nirmala UI" w:hAnsi="Nirmala UI" w:cs="Nirmala UI"/>
        </w:rPr>
        <w:t xml:space="preserve"> </w:t>
      </w:r>
      <w:proofErr w:type="spellStart"/>
      <w:r w:rsidRPr="00680B2B">
        <w:rPr>
          <w:rFonts w:ascii="Nirmala UI" w:hAnsi="Nirmala UI" w:cs="Nirmala UI"/>
        </w:rPr>
        <w:t>කෑගල්ල</w:t>
      </w:r>
      <w:proofErr w:type="spellEnd"/>
      <w:r w:rsidRPr="00680B2B">
        <w:rPr>
          <w:rFonts w:ascii="Nirmala UI" w:hAnsi="Nirmala UI" w:cs="Nirmala UI"/>
        </w:rPr>
        <w:t xml:space="preserve"> දිස්ත්‍රික්කය මධ්‍ය කඳුකරයේ පාවුල් කඳුවලින් යුක්ත සුන්දර ප්‍රදේශයක්. උඩරට රාජධානි සමයේ දී හතර කෝරළය සහ තුන් කෝරළය පැතිර තිබුණේ කෑගල්ල දිසාවේ. සෙංකඩගල රාජධානියට යාබදව පිහිටි නිසා හතර කෝරළය ඉතා වැදගත් පාලන ප්‍රදේශයක් වුණා. මේ නිසා හතර කෝරළේ බොහෝ විහාරස්ථාන සඳහා රාජකීය අනුග්‍රහය ලැබී තිබෙනවා.</w:t>
      </w:r>
    </w:p>
    <w:p w:rsidR="00DF298B" w:rsidRPr="00680B2B" w:rsidRDefault="00680B2B">
      <w:pPr>
        <w:rPr>
          <w:rFonts w:ascii="Nirmala UI" w:hAnsi="Nirmala UI" w:cs="Nirmala UI"/>
        </w:rPr>
      </w:pPr>
      <w:r w:rsidRPr="00680B2B">
        <w:rPr>
          <w:rFonts w:ascii="Nirmala UI" w:hAnsi="Nirmala UI" w:cs="Nirmala UI"/>
        </w:rPr>
        <w:lastRenderedPageBreak/>
        <w:t>වාකිරිගල ටැම්පිට විහාරය- කුසුම්සිරි විජයවර්ධන</w:t>
      </w:r>
    </w:p>
    <w:p w:rsidR="00DF298B" w:rsidRPr="00680B2B" w:rsidRDefault="00680B2B">
      <w:pPr>
        <w:rPr>
          <w:rFonts w:ascii="Nirmala UI" w:hAnsi="Nirmala UI" w:cs="Nirmala UI"/>
        </w:rPr>
      </w:pPr>
      <w:r w:rsidRPr="00680B2B">
        <w:rPr>
          <w:rFonts w:ascii="Nirmala UI" w:hAnsi="Nirmala UI" w:cs="Nirmala UI"/>
        </w:rPr>
        <w:t>ලෙන් විහාර රාශියක් මෙහි කඳු ආශ්‍රිතව පැතිර තිබෙන අතර ටැම්පිට විහාර සංඛ්‍යාවද ඉතා විශාලයි. අපගේ අධ්‍යයනයකට අනුව ලංකාවේ වැඩිම ටැම්පිට විහාර සංඛ්‍යාවක් දක්නට ලැබෙන්නේ කෑගල්ල දිසාවේ. ඒ සංඛ්‍යාව 48ක්. මේවා අතරින් වැඩිම සංඛ්‍යාවක් උඩරටට යාබද හතර කෝරළයේ පැතිර තිබෙනවා. රජවරු වගේම ප්‍රාදෙශීය ප්‍රධානින් ද මේ විහාර ඉදිකරවීමට අනුග්‍රහය දක්වලා තිබෙනවා.</w:t>
      </w:r>
    </w:p>
    <w:p w:rsidR="00DF298B" w:rsidRPr="00680B2B" w:rsidRDefault="00680B2B">
      <w:pPr>
        <w:rPr>
          <w:rFonts w:ascii="Nirmala UI" w:hAnsi="Nirmala UI" w:cs="Nirmala UI"/>
        </w:rPr>
      </w:pPr>
      <w:r w:rsidRPr="00680B2B">
        <w:rPr>
          <w:rFonts w:ascii="Nirmala UI" w:hAnsi="Nirmala UI" w:cs="Nirmala UI"/>
        </w:rPr>
        <w:t>කඩිගමුව විහාරයේ පැරණි දොර වලලු- කුසුම්සිරි විජයවර්ධන</w:t>
      </w:r>
    </w:p>
    <w:p w:rsidR="00DF298B" w:rsidRPr="00680B2B" w:rsidRDefault="00680B2B">
      <w:pPr>
        <w:rPr>
          <w:rFonts w:ascii="Nirmala UI" w:hAnsi="Nirmala UI" w:cs="Nirmala UI"/>
        </w:rPr>
      </w:pPr>
      <w:r w:rsidRPr="00680B2B">
        <w:rPr>
          <w:rFonts w:ascii="Nirmala UI" w:hAnsi="Nirmala UI" w:cs="Nirmala UI"/>
        </w:rPr>
        <w:t>මේ එම ටැම්පිට විහාර නාමාවලියයි.</w:t>
      </w:r>
    </w:p>
    <w:p w:rsidR="00DF298B" w:rsidRPr="00680B2B" w:rsidRDefault="00680B2B">
      <w:pPr>
        <w:rPr>
          <w:rFonts w:ascii="Nirmala UI" w:hAnsi="Nirmala UI" w:cs="Nirmala UI"/>
        </w:rPr>
      </w:pPr>
      <w:r w:rsidRPr="00680B2B">
        <w:rPr>
          <w:rFonts w:ascii="Nirmala UI" w:hAnsi="Nirmala UI" w:cs="Nirmala UI"/>
        </w:rPr>
        <w:t>1 නෙලුන්දෙනියේ නාපෙ බෝධිරුක්ඛාරාමය, 2 රංවල පුරාණ විහාරය, 3 මංගලගම බෝධිමාලකාරාමය, 4 හිඟුල රජමහා විහාරය 5 මාවනැල්ල මල්වතු විහාරය 6 ලෙවන්ගම ටැම්පිට විහාරය, 7 මැණික්කඩවර ටැම්පිට විහාරය, 8 නිකපිටිය සංඝසේල විහාරය, 9 රඹුක්කන දියසුන්නත විහාරය, 10 අම්බුලුගල, 11 දොඩන්තලේ, 12 ලෙව්කේ, 13 අස්මඩල, 14 ගම්මන්නාගොඩ, 15 මාකුර 16 ජීවාන, 17 මෝරාගම්මන, 18 මැදිලිය, 19 ගොන්දිවෙල, 20 නවගමුව විහාරය රඹුක්කන, 21 මුවපිටිය, 22 වාකිරිගල, 23 බුරුන්නෑව, 24 මාවනැල්ල පොල්අඹේගොඩ, 25 මාකෙහෙල්වල කැප්පෙටිපොල විහාරය 26 මාවනැල්ල කිරියාතැන්න 27 කඩිගමුව 28 උදන්විට, 29 මාලියැද්ද, 30 අල්කේගම, 31 වල්පොල, 32 පරපේ, 33 කිවුල්පොත, 34 කෙසෙල්වත්ත, 35 තම්මිට, 36 තල්ගස්පිටිය, 37 පෝඩාපේ, 38 මැදගොඩැල්ල, 39 රඹුක්කන යටගම, 40 නිල්වක්ක 41 හීනටිපොනේ 42 කෙම්පිටිකන්ද, 43 දෙබත්ගම, 44 උඩුගම, 45 මැදගම, 46 අල්ගම, 47 මිනුවන්ගමුව, 48 වතුර කෙසෙල්වත්ත</w:t>
      </w:r>
    </w:p>
    <w:p w:rsidR="00DF298B" w:rsidRPr="00680B2B" w:rsidRDefault="00680B2B">
      <w:pPr>
        <w:rPr>
          <w:rFonts w:ascii="Nirmala UI" w:hAnsi="Nirmala UI" w:cs="Nirmala UI"/>
        </w:rPr>
      </w:pPr>
      <w:r w:rsidRPr="00680B2B">
        <w:rPr>
          <w:rFonts w:ascii="Nirmala UI" w:hAnsi="Nirmala UI" w:cs="Nirmala UI"/>
        </w:rPr>
        <w:t>අම්බුලුගල විහාර සිතුවම්- සූවිසි විවරණය සහ සොළොස්මස්ථාන -කුසුම්සිරි විජයවර්ධන</w:t>
      </w:r>
    </w:p>
    <w:p w:rsidR="00DF298B" w:rsidRPr="00680B2B" w:rsidRDefault="00680B2B">
      <w:pPr>
        <w:rPr>
          <w:rFonts w:ascii="Nirmala UI" w:hAnsi="Nirmala UI" w:cs="Nirmala UI"/>
        </w:rPr>
      </w:pPr>
      <w:r w:rsidRPr="00680B2B">
        <w:rPr>
          <w:rFonts w:ascii="Nirmala UI" w:hAnsi="Nirmala UI" w:cs="Nirmala UI"/>
        </w:rPr>
        <w:t>මේ අතරින් විහාර වැඩි ප්‍රමාණයක් කුඩා ප්‍රමාණයේ ටැම්පිට විහාරයි. අස්මඩල, හිඟුල, මංගලගම යන ටැම්පිට විහාර නවීකරණය නිසා මුල් ස්වරූපය බොහෝදුරට වෙනස් වෙලා. මැණික්කඩවර, දියසුන්නත, වාකිරිගල, මාකුර වැනි විහාරවල උඩරට සම්ප්‍රදායේ අගනා බිතුසිතුවම් හා දැව කැටයම් දක්නට ලැබෙනවා. අම්බුලුගල විහාරයේ විශිෂ්ට ගල්කැටයම් සහිත උළුවස්සක් දැකගත හැකියි. ඒ අතර රඹුක්කන කඩිගමුව විහාරයේ ටැම්පිට විහාර මන්දිර දෙකක් පිහිටා තිබීමත් විශේෂත්වයක්. අපි දැන් ඒ අතරින් විහාර කිහිපයක් නරඹන්නට යමු.</w:t>
      </w:r>
    </w:p>
    <w:p w:rsidR="00DF298B" w:rsidRPr="00680B2B" w:rsidRDefault="00680B2B">
      <w:pPr>
        <w:rPr>
          <w:rFonts w:ascii="Nirmala UI" w:hAnsi="Nirmala UI" w:cs="Nirmala UI"/>
        </w:rPr>
      </w:pPr>
      <w:r w:rsidRPr="00680B2B">
        <w:rPr>
          <w:rFonts w:ascii="Nirmala UI" w:hAnsi="Nirmala UI" w:cs="Nirmala UI"/>
        </w:rPr>
        <w:t>දියසුන්නත විහාරයේ උලුවහු කැටයම්- samkathana.lk</w:t>
      </w:r>
    </w:p>
    <w:p w:rsidR="00DF298B" w:rsidRPr="00680B2B" w:rsidRDefault="00680B2B">
      <w:pPr>
        <w:rPr>
          <w:rFonts w:ascii="Nirmala UI" w:hAnsi="Nirmala UI" w:cs="Nirmala UI"/>
        </w:rPr>
      </w:pPr>
      <w:r w:rsidRPr="00680B2B">
        <w:rPr>
          <w:rFonts w:ascii="Nirmala UI" w:hAnsi="Nirmala UI" w:cs="Nirmala UI"/>
        </w:rPr>
        <w:t xml:space="preserve">රඹුක්කන මාවනැල්ල පාරේ රඹුක්කන නගරයේ සිට මීටර් 500ක් දුරින් පිහිටා තිබෙන මෙම විහාරයේ ටැම්පිට විහාරයක් සහ තවත් පැරණි පිළිම ගෙයක් දක්නට පුලුවන්. ටැම්පිට විහාරය කරවා ඇත්තේ පැරණි පෝය සීමා මන්දිරයේ ඉහළ මාලයෙයි. ඉහළ </w:t>
      </w:r>
      <w:r w:rsidRPr="00680B2B">
        <w:rPr>
          <w:rFonts w:ascii="Nirmala UI" w:hAnsi="Nirmala UI" w:cs="Nirmala UI"/>
        </w:rPr>
        <w:lastRenderedPageBreak/>
        <w:t>මාලයට ගමන් කිරීමට දැව තරප්පු සකසා තිබෙනවා. පිළිම ගෙට පිවිසෙන දැව උළුවස්ස අගනා කැටයම්වලින් යුක්තයි. මෙහි සිතුවම් පසුකාලීනව අලුත්වැඩියාවට ලක්ව තිබෙනවා. හිඳි බුද්ධ ප්‍රතිමාවක් සහ හිටි බුද්ධ ප්‍රතිමා දෙකක් ද මෙහි පිහිටා තිබෙනවා. ප්‍රදක්ෂිණා පථය වටේ ඇඳ ඇති පැරණි සිතුවම් සමහරක් පුරාවිද්‍යා දෙපාර්තමේන්තුව සංරක්ෂණය කර මතු කර තිබෙනවා. කීර්ති ශ්‍රී රාජසිංහ රජ දවස මෙහි වැඩහුන් කදිරාගොඩ හිමි සංඝරාජ සරණංකර හිමියන්ගේ ප්‍රධාන ශිෂ්‍ය හිමිනමක්. ආයිත්තාලියද්දේ මුහන්දිරම් ලියූ සංඝරාජ සාධු චරියාවේ මෙම පුදබිම සඳහන් වන්නේ දියහුන්නත නමින්.</w:t>
      </w:r>
    </w:p>
    <w:p w:rsidR="00DF298B" w:rsidRPr="00680B2B" w:rsidRDefault="00680B2B">
      <w:pPr>
        <w:rPr>
          <w:rFonts w:ascii="Nirmala UI" w:hAnsi="Nirmala UI" w:cs="Nirmala UI"/>
        </w:rPr>
      </w:pPr>
      <w:r w:rsidRPr="00680B2B">
        <w:rPr>
          <w:rFonts w:ascii="Nirmala UI" w:hAnsi="Nirmala UI" w:cs="Nirmala UI"/>
        </w:rPr>
        <w:t>ස්වරූපය වෙනස් කළ අස්මඩල- කුසුම්සිරි විජයවර්ධන</w:t>
      </w:r>
    </w:p>
    <w:p w:rsidR="00DF298B" w:rsidRPr="00680B2B" w:rsidRDefault="00680B2B">
      <w:pPr>
        <w:rPr>
          <w:rFonts w:ascii="Nirmala UI" w:hAnsi="Nirmala UI" w:cs="Nirmala UI"/>
        </w:rPr>
      </w:pPr>
      <w:r w:rsidRPr="00680B2B">
        <w:rPr>
          <w:rFonts w:ascii="Nirmala UI" w:hAnsi="Nirmala UI" w:cs="Nirmala UI"/>
        </w:rPr>
        <w:t>කෑගල්ලේ මාවනැල්ලෙන් හැරී අරණායක පාරේ ගමන් කර ළඟාවිය යුතු අස්මඩල තරමක් දුෂ්කර ගම්මානයක්. එහි පසුබිමේ පිහිටා ඇත්තේ ඌරාකන්දයි. කඳු පාමුල බෑවුමක පිහිටි විහාරය කුඩා ටැම්පිට විහාරයක්. මෙහි විශේෂත්වය නම් අලුත්වැඩියා කිරීමේදී ටැම්පිට කුලුනු නොපෙනෙන සේ කොන්ක්‍රීට් යොදා තිබිමයි.</w:t>
      </w:r>
    </w:p>
    <w:p w:rsidR="00DF298B" w:rsidRPr="00680B2B" w:rsidRDefault="00680B2B">
      <w:pPr>
        <w:rPr>
          <w:rFonts w:ascii="Nirmala UI" w:hAnsi="Nirmala UI" w:cs="Nirmala UI"/>
        </w:rPr>
      </w:pPr>
      <w:r w:rsidRPr="00680B2B">
        <w:rPr>
          <w:rFonts w:ascii="Nirmala UI" w:hAnsi="Nirmala UI" w:cs="Nirmala UI"/>
        </w:rPr>
        <w:t>විහාර මූර්ති- කුසුම්සිරි විජයවර්ධන</w:t>
      </w:r>
    </w:p>
    <w:p w:rsidR="00DF298B" w:rsidRPr="00680B2B" w:rsidRDefault="00680B2B">
      <w:pPr>
        <w:rPr>
          <w:rFonts w:ascii="Nirmala UI" w:hAnsi="Nirmala UI" w:cs="Nirmala UI"/>
        </w:rPr>
      </w:pPr>
      <w:r w:rsidRPr="00680B2B">
        <w:rPr>
          <w:rFonts w:ascii="Nirmala UI" w:hAnsi="Nirmala UI" w:cs="Nirmala UI"/>
        </w:rPr>
        <w:t>නමුත් විහාර මන්දිරය තුළ දී පොළොවට යෙදූ දැව ලෑලි දක්නට ලැබෙනවා. ඒ වගේම උඩරට සම්ප්‍රදායට අයත් හිඳි බුද්ධ ප්‍රතිමාවක් සහ හිටි බුදු පිළිම දෙකක් මෙහි දැකගත හැකියි. එක් හිටි පිළිමයක් නම් සම්පූර්ණයෙන් විනාශ වී ගිහින් බවයි අපට දැකගැනීමට ලැබුණේ.</w:t>
      </w:r>
    </w:p>
    <w:p w:rsidR="00DF298B" w:rsidRPr="00680B2B" w:rsidRDefault="00680B2B">
      <w:pPr>
        <w:rPr>
          <w:rFonts w:ascii="Nirmala UI" w:hAnsi="Nirmala UI" w:cs="Nirmala UI"/>
        </w:rPr>
      </w:pPr>
      <w:r w:rsidRPr="00680B2B">
        <w:rPr>
          <w:rFonts w:ascii="Nirmala UI" w:hAnsi="Nirmala UI" w:cs="Nirmala UI"/>
        </w:rPr>
        <w:t>දෙමහල් ටැම්පිට විහාරය- කුසුම්සිරි විජයවර්ධන</w:t>
      </w:r>
    </w:p>
    <w:p w:rsidR="00DF298B" w:rsidRPr="00680B2B" w:rsidRDefault="00680B2B">
      <w:pPr>
        <w:rPr>
          <w:rFonts w:ascii="Nirmala UI" w:hAnsi="Nirmala UI" w:cs="Nirmala UI"/>
        </w:rPr>
      </w:pPr>
      <w:r w:rsidRPr="00680B2B">
        <w:rPr>
          <w:rFonts w:ascii="Nirmala UI" w:hAnsi="Nirmala UI" w:cs="Nirmala UI"/>
        </w:rPr>
        <w:t>උතුවන්කන්ද හන්දියෙන් හැරී යන දාස්වත්ත පාරේ කි. මී. 4ක් දුරින් පිහිටා තිබෙන විශාල දෙමහල් විහාරයක්. බණමඩුවේ ඉහළ මාලයේ කොටසක පිළිම ගෙය දක්නට ලැබෙනවා. එයට පිවිසීමට දැව පියගැට පෙළක් නිර්මාණය කර තිබෙනවා. ප්‍රතිමා මන්දිරය මහනුවර යුගයේ අගනා බිතුසිතුවම් හා මූර්තිවලින් යුක්තයි.</w:t>
      </w:r>
    </w:p>
    <w:p w:rsidR="00DF298B" w:rsidRPr="00680B2B" w:rsidRDefault="00680B2B">
      <w:pPr>
        <w:rPr>
          <w:rFonts w:ascii="Nirmala UI" w:hAnsi="Nirmala UI" w:cs="Nirmala UI"/>
        </w:rPr>
      </w:pPr>
      <w:r w:rsidRPr="00680B2B">
        <w:rPr>
          <w:rFonts w:ascii="Nirmala UI" w:hAnsi="Nirmala UI" w:cs="Nirmala UI"/>
        </w:rPr>
        <w:t>කීර්ති ශ්‍රී රාජසිංහ රජ සිතුවම- කුසුම්සිරි විජයවර්ධන</w:t>
      </w:r>
    </w:p>
    <w:p w:rsidR="00DF298B" w:rsidRPr="00680B2B" w:rsidRDefault="00680B2B">
      <w:pPr>
        <w:rPr>
          <w:rFonts w:ascii="Nirmala UI" w:hAnsi="Nirmala UI" w:cs="Nirmala UI"/>
        </w:rPr>
      </w:pPr>
      <w:r w:rsidRPr="00680B2B">
        <w:rPr>
          <w:rFonts w:ascii="Nirmala UI" w:hAnsi="Nirmala UI" w:cs="Nirmala UI"/>
        </w:rPr>
        <w:t>මෙය තරමක් විශාල ප්‍රතිමා මන්දිරයක්. හිඳි බුද්ධ ප්‍රතිමා දෙකක් සහ හිටි බුදු පිළිමයක් දැකගත හැකියි.</w:t>
      </w:r>
    </w:p>
    <w:p w:rsidR="00DF298B" w:rsidRPr="00680B2B" w:rsidRDefault="00680B2B">
      <w:pPr>
        <w:rPr>
          <w:rFonts w:ascii="Nirmala UI" w:hAnsi="Nirmala UI" w:cs="Nirmala UI"/>
        </w:rPr>
      </w:pPr>
      <w:r w:rsidRPr="00680B2B">
        <w:rPr>
          <w:rFonts w:ascii="Nirmala UI" w:hAnsi="Nirmala UI" w:cs="Nirmala UI"/>
        </w:rPr>
        <w:t>හිඳි බුදු පිළිමය- කුසුම්සිරි විජයවර්ධන</w:t>
      </w:r>
    </w:p>
    <w:p w:rsidR="00DF298B" w:rsidRPr="00680B2B" w:rsidRDefault="00680B2B">
      <w:pPr>
        <w:rPr>
          <w:rFonts w:ascii="Nirmala UI" w:hAnsi="Nirmala UI" w:cs="Nirmala UI"/>
        </w:rPr>
      </w:pPr>
      <w:r w:rsidRPr="00680B2B">
        <w:rPr>
          <w:rFonts w:ascii="Nirmala UI" w:hAnsi="Nirmala UI" w:cs="Nirmala UI"/>
        </w:rPr>
        <w:t>බිත්තිය අලංකාර කර තිබෙන්නේ සූවිසි විවරණ චිත්‍රාවලියකින්. කීර්ති ශ්‍රී රාජසිංහ රජුගේ සහ මොල්ලිගොඩ දිසාවගේ සිතුවම්ද මෙහි ඇඳ තිබෙනවා.</w:t>
      </w:r>
    </w:p>
    <w:p w:rsidR="00DF298B" w:rsidRPr="00680B2B" w:rsidRDefault="00680B2B">
      <w:pPr>
        <w:rPr>
          <w:rFonts w:ascii="Nirmala UI" w:hAnsi="Nirmala UI" w:cs="Nirmala UI"/>
        </w:rPr>
      </w:pPr>
      <w:r w:rsidRPr="00680B2B">
        <w:rPr>
          <w:rFonts w:ascii="Nirmala UI" w:hAnsi="Nirmala UI" w:cs="Nirmala UI"/>
        </w:rPr>
        <w:t>ටැම්පිට විහාරය- කුසුම්සිරි විජයවර්ධන</w:t>
      </w:r>
    </w:p>
    <w:p w:rsidR="00DF298B" w:rsidRPr="00680B2B" w:rsidRDefault="00680B2B">
      <w:pPr>
        <w:rPr>
          <w:rFonts w:ascii="Nirmala UI" w:hAnsi="Nirmala UI" w:cs="Nirmala UI"/>
        </w:rPr>
      </w:pPr>
      <w:r w:rsidRPr="00680B2B">
        <w:rPr>
          <w:rFonts w:ascii="Nirmala UI" w:hAnsi="Nirmala UI" w:cs="Nirmala UI"/>
        </w:rPr>
        <w:lastRenderedPageBreak/>
        <w:t>රඹුක්කන මාවනැල්ල මාර්ගයේ කි. මී. 5ක් දුරින් පිහිටි කඩිගමුව හන්දියෙන් හැරී යා යුතුය. මෙහි ටැම්පිට විහාර දෙකක් පිහිටා තිබෙනවා. ඒ අතරින් පැරණි ටැම්පිට විහාරය 1758 දී ඉදිකරන ලද බව සඳහන්. අඩි 4ක් උස ගල්ටැම් 12ක් මත ඒ විහාරය තනා තිබෙනවා. විහාරයේ කුලුනුවල අලංකාර දැව කැටයම් දක්නට පුලුවන්.</w:t>
      </w:r>
    </w:p>
    <w:p w:rsidR="00DF298B" w:rsidRPr="00680B2B" w:rsidRDefault="00680B2B">
      <w:pPr>
        <w:rPr>
          <w:rFonts w:ascii="Nirmala UI" w:hAnsi="Nirmala UI" w:cs="Nirmala UI"/>
        </w:rPr>
      </w:pPr>
      <w:r w:rsidRPr="00680B2B">
        <w:rPr>
          <w:rFonts w:ascii="Nirmala UI" w:hAnsi="Nirmala UI" w:cs="Nirmala UI"/>
        </w:rPr>
        <w:t>බුද්ධ ප්‍රතිමාව – කුසුම්සිරි විජයවර්ධන</w:t>
      </w:r>
    </w:p>
    <w:p w:rsidR="00DF298B" w:rsidRPr="00680B2B" w:rsidRDefault="00680B2B">
      <w:pPr>
        <w:rPr>
          <w:rFonts w:ascii="Nirmala UI" w:hAnsi="Nirmala UI" w:cs="Nirmala UI"/>
        </w:rPr>
      </w:pPr>
      <w:r w:rsidRPr="00680B2B">
        <w:rPr>
          <w:rFonts w:ascii="Nirmala UI" w:hAnsi="Nirmala UI" w:cs="Nirmala UI"/>
        </w:rPr>
        <w:t>දෙවන ටැම්පිට විහාරය අඩි තුනහමාරක් උස ගල්ටැම් 16ක් මත තනා තිබෙන්නක්. මෙහි සිතුවම් උඩරට සම්ප්‍රදායේ පසුකාලීන අවදිය නියෝජනය කරන බව පේනවා. මූර්ති සමහරක් පසුකාලීනව අලුත්වැඩියා කරලා. චෛත්‍යඝරයක් ඇතුළු පැරණි විහාරාංග රැසකින් යුතු අලංකාර විහාරයක්.</w:t>
      </w:r>
    </w:p>
    <w:p w:rsidR="00DF298B" w:rsidRPr="00680B2B" w:rsidRDefault="00680B2B">
      <w:pPr>
        <w:rPr>
          <w:rFonts w:ascii="Nirmala UI" w:hAnsi="Nirmala UI" w:cs="Nirmala UI"/>
        </w:rPr>
      </w:pPr>
      <w:r w:rsidRPr="00680B2B">
        <w:rPr>
          <w:rFonts w:ascii="Nirmala UI" w:hAnsi="Nirmala UI" w:cs="Nirmala UI"/>
        </w:rPr>
        <w:t>ටැම්පිට විහාරය- කුසුම්සිරි විජයවර්ධන</w:t>
      </w:r>
    </w:p>
    <w:p w:rsidR="00DF298B" w:rsidRPr="00680B2B" w:rsidRDefault="00680B2B">
      <w:pPr>
        <w:rPr>
          <w:rFonts w:ascii="Nirmala UI" w:hAnsi="Nirmala UI" w:cs="Nirmala UI"/>
        </w:rPr>
      </w:pPr>
      <w:r w:rsidRPr="00680B2B">
        <w:rPr>
          <w:rFonts w:ascii="Nirmala UI" w:hAnsi="Nirmala UI" w:cs="Nirmala UI"/>
        </w:rPr>
        <w:t>මාවනැල්ලේ සිට රඹුක්කන පාරේ කි. මී. 11.5ක් දුරින් කැප්පෙටිපොළ හන්දියේ ශ්‍රී අභයරාජ විහාර භුමියේ පිහිටා තිබෙනවා. කුප්පෙටිපොළ මහ දිසාව සිහිපත් වීමට එම පවුලේ ඥාතීන් විසින් ඉදිකළ ටැම්පිට විහාරයක්. එය තනවා පූජා කර තිබෙන්නේ 1855 ඔක්තෝබර් 2 දායි. දැනට දක්නට ලැබෙන්නේ පසුකාලීනව අලුත්වැඩියා කළ විහාරයක්. අඩි 7ක් උස ගල්ටැම් 21ක් මත විහාරය ඉදිකර තිබෙනවා.</w:t>
      </w:r>
    </w:p>
    <w:p w:rsidR="00DF298B" w:rsidRPr="00680B2B" w:rsidRDefault="00680B2B">
      <w:pPr>
        <w:rPr>
          <w:rFonts w:ascii="Nirmala UI" w:hAnsi="Nirmala UI" w:cs="Nirmala UI"/>
        </w:rPr>
      </w:pPr>
      <w:r w:rsidRPr="00680B2B">
        <w:rPr>
          <w:rFonts w:ascii="Nirmala UI" w:hAnsi="Nirmala UI" w:cs="Nirmala UI"/>
        </w:rPr>
        <w:t>වාකිරිගල විහාරය- කුසුම්සිරි විජයවර්ධන</w:t>
      </w:r>
    </w:p>
    <w:p w:rsidR="00DF298B" w:rsidRPr="00680B2B" w:rsidRDefault="00680B2B">
      <w:pPr>
        <w:rPr>
          <w:rFonts w:ascii="Nirmala UI" w:hAnsi="Nirmala UI" w:cs="Nirmala UI"/>
        </w:rPr>
      </w:pPr>
      <w:r w:rsidRPr="00680B2B">
        <w:rPr>
          <w:rFonts w:ascii="Nirmala UI" w:hAnsi="Nirmala UI" w:cs="Nirmala UI"/>
        </w:rPr>
        <w:t>මාවනැල්ල සිට මඳක් දුරින් පිහිටි මෙම පුදබිමේ ඉතිහාසය පළමුවන විජයබාහු රජ දවස දක්වා ඇදී යනවා. එකල මෙහි පිහිටි පර්වතය මත බලකොටුවක් ඉදිකර තිබූ බව සඳහන්. බලකොටුව පාමුල පිහිටි ටැම්පිට විහාරය සිතුවම්, මූර්ති මෙන්ම ලී කැටයම්ද දැකගත හැකි ස්ථානයක්.</w:t>
      </w:r>
    </w:p>
    <w:p w:rsidR="00DF298B" w:rsidRPr="00680B2B" w:rsidRDefault="00680B2B">
      <w:pPr>
        <w:rPr>
          <w:rFonts w:ascii="Nirmala UI" w:hAnsi="Nirmala UI" w:cs="Nirmala UI"/>
        </w:rPr>
      </w:pPr>
      <w:r w:rsidRPr="00680B2B">
        <w:rPr>
          <w:rFonts w:ascii="Nirmala UI" w:hAnsi="Nirmala UI" w:cs="Nirmala UI"/>
        </w:rPr>
        <w:t>ටැම්පිට විහාරය- කුසුම්සිරි විජයවර්ධන</w:t>
      </w:r>
    </w:p>
    <w:p w:rsidR="00DF298B" w:rsidRPr="00680B2B" w:rsidRDefault="00680B2B">
      <w:pPr>
        <w:rPr>
          <w:rFonts w:ascii="Nirmala UI" w:hAnsi="Nirmala UI" w:cs="Nirmala UI"/>
        </w:rPr>
      </w:pPr>
      <w:r w:rsidRPr="00680B2B">
        <w:rPr>
          <w:rFonts w:ascii="Nirmala UI" w:hAnsi="Nirmala UI" w:cs="Nirmala UI"/>
        </w:rPr>
        <w:t>මාවනැල්ලේ සිට අරණායක පාරේ පැමිණ ගැවිලිපිටිය හන්දියෙන් හැරී ගමන් කළ යුතුය. කුඩා ටැම්පිට විහාරයක් මෙන්ම ටැම්පිට තැනූ පැරණි සංඝාවාසයක් ද මෙහි පිහිටා තිබෙනවා. අඩි 2ක් උස ගල්කණු 4ක් මත විහාරය ඉදිකර තිබෙනවා. එයට පසුකාලීනව මණ්ඩපයක් එක්කර තිබෙනවා. මෙහි පිහිටි බුද්ධ ප්‍රතිමා දැවයෙන් තනා පසුව බදාම ආලේප කළ ඒවායි.</w:t>
      </w:r>
    </w:p>
    <w:p w:rsidR="00DF298B" w:rsidRPr="00680B2B" w:rsidRDefault="00680B2B">
      <w:pPr>
        <w:rPr>
          <w:rFonts w:ascii="Nirmala UI" w:hAnsi="Nirmala UI" w:cs="Nirmala UI"/>
        </w:rPr>
      </w:pPr>
      <w:r w:rsidRPr="00680B2B">
        <w:rPr>
          <w:rFonts w:ascii="Nirmala UI" w:hAnsi="Nirmala UI" w:cs="Nirmala UI"/>
        </w:rPr>
        <w:t>විහාරයේ සිත්තම් සහ මූර්ති- කුසුම්සිරි විජයවර්ධන</w:t>
      </w:r>
    </w:p>
    <w:p w:rsidR="00DF298B" w:rsidRPr="00680B2B" w:rsidRDefault="00680B2B">
      <w:pPr>
        <w:rPr>
          <w:rFonts w:ascii="Nirmala UI" w:hAnsi="Nirmala UI" w:cs="Nirmala UI"/>
        </w:rPr>
      </w:pPr>
      <w:r w:rsidRPr="00680B2B">
        <w:rPr>
          <w:rFonts w:ascii="Nirmala UI" w:hAnsi="Nirmala UI" w:cs="Nirmala UI"/>
        </w:rPr>
        <w:t xml:space="preserve">කෑගල්ල නගරයෙන් හෙට්ටිමුල්ල පාරට හැරී ගමන් කරන විට මාකුර හන්දිය හමුවෙනවා. එහි සිට මඳ දුරක් හැරී පියමං කළ විට විහාර භූමියට ළඟාවිය හැකියි. හොඳ තත්ත්වයේ පවතින අලංකාර බිතුසිතුවම් හමුවන ස්ථානයක් ලෙස හැඳින්විය හැකියි. අඩි 3ක් උස ගල්කණු 9ක් මත පිළිම ගෙය ඉදිකර තිබෙනවා. එයට ඉදිරිපසින් විවෘත මණ්ඩපයක්ද දැකගත හැකියි. පිළිම ගෙය වටා යන සේ ප්‍රදක්ෂිණා පථයක්ද </w:t>
      </w:r>
      <w:r w:rsidRPr="00680B2B">
        <w:rPr>
          <w:rFonts w:ascii="Nirmala UI" w:hAnsi="Nirmala UI" w:cs="Nirmala UI"/>
        </w:rPr>
        <w:lastRenderedPageBreak/>
        <w:t>පිහිටා තිබෙනවා. හිඳි බුද්ධ ප්‍රතිමාවක් විහාරය තුළ දැකගත හැකියි. මෙහි බිතුසිතුවම් 19 වන සියවසේ අගභාගයේ සිතුවම් කලාවට හොඳම උදාහරණ සපයන බව මහාචාර්ය සිරි ගුණසිංහ සහ එල්. ටී. පී. මංජු ශ්‍රී පවසනවා. සූවිසි විවරණය, සොළොස්මස්ථාන, ශ්‍රාවක රූප ඇතුළු බිතුසිතුවම්වලින් විහාරය සරසා තිබෙනවා</w:t>
      </w:r>
    </w:p>
    <w:p w:rsidR="00DF298B" w:rsidRPr="00680B2B" w:rsidRDefault="00680B2B">
      <w:pPr>
        <w:rPr>
          <w:rFonts w:ascii="Nirmala UI" w:hAnsi="Nirmala UI" w:cs="Nirmala UI"/>
        </w:rPr>
      </w:pPr>
      <w:r w:rsidRPr="00680B2B">
        <w:rPr>
          <w:rFonts w:ascii="Nirmala UI" w:hAnsi="Nirmala UI" w:cs="Nirmala UI"/>
        </w:rPr>
        <w:t>අප රටේ අවසන් ටැම්පිට විහාරය වශයෙන් සැලකිය හැකි මෙය පිහිටා ඇත්තේ කෑගල්ල බුලත්කොහුපිටිය මාර්ගයේ හෙට්ටිමුල්ල සිට කි. මී. 1.6ක් දුරින්. කටාරම් කෙටූ ලෙන් කිහිපයක් ද මෙහි දැකගත හැකියි. ටැම්පිට විහාරය ඉදිකර තිබෙන්නේ 1886 දී බව විහාරයේ තිබෙන ලේඛනවලින් පැහැදිලි වෙනවා. එහි චිත්‍ර නිර්මාණය කර තිබෙන්නේ පොල්කොටුවේ ගෙදර කිරිඅප්පු නම් සිත්තරා විසින්. අඩි 3ක් උස ගල්ටැම් 6ක් මත විහාරය තනා තිබෙනවා. විහාරය තුළ හිඳි බුද්ධ ප්‍රතිමා තුනක් දක්නට ලැබෙනවා. විෂ්ණූ සමන් යන දේවරූප සහ සූවිසි විවරණයත් මෙහි චිත්‍රගත කර තිබෙනවා.</w:t>
      </w:r>
    </w:p>
    <w:p w:rsidR="00DF298B" w:rsidRPr="00680B2B" w:rsidRDefault="00680B2B">
      <w:pPr>
        <w:rPr>
          <w:rFonts w:ascii="Nirmala UI" w:hAnsi="Nirmala UI" w:cs="Nirmala UI"/>
        </w:rPr>
      </w:pPr>
      <w:proofErr w:type="spellStart"/>
      <w:r w:rsidRPr="00680B2B">
        <w:rPr>
          <w:rFonts w:ascii="Nirmala UI" w:hAnsi="Nirmala UI" w:cs="Nirmala UI"/>
        </w:rPr>
        <w:t>අද</w:t>
      </w:r>
      <w:proofErr w:type="spellEnd"/>
      <w:r w:rsidRPr="00680B2B">
        <w:rPr>
          <w:rFonts w:ascii="Nirmala UI" w:hAnsi="Nirmala UI" w:cs="Nirmala UI"/>
        </w:rPr>
        <w:t xml:space="preserve"> </w:t>
      </w:r>
      <w:proofErr w:type="spellStart"/>
      <w:r w:rsidRPr="00680B2B">
        <w:rPr>
          <w:rFonts w:ascii="Nirmala UI" w:hAnsi="Nirmala UI" w:cs="Nirmala UI"/>
        </w:rPr>
        <w:t>අපි</w:t>
      </w:r>
      <w:proofErr w:type="spellEnd"/>
      <w:r w:rsidRPr="00680B2B">
        <w:rPr>
          <w:rFonts w:ascii="Nirmala UI" w:hAnsi="Nirmala UI" w:cs="Nirmala UI"/>
        </w:rPr>
        <w:t xml:space="preserve"> </w:t>
      </w:r>
      <w:proofErr w:type="spellStart"/>
      <w:r w:rsidRPr="00680B2B">
        <w:rPr>
          <w:rFonts w:ascii="Nirmala UI" w:hAnsi="Nirmala UI" w:cs="Nirmala UI"/>
        </w:rPr>
        <w:t>එළවළු</w:t>
      </w:r>
      <w:proofErr w:type="spellEnd"/>
      <w:r w:rsidRPr="00680B2B">
        <w:rPr>
          <w:rFonts w:ascii="Nirmala UI" w:hAnsi="Nirmala UI" w:cs="Nirmala UI"/>
        </w:rPr>
        <w:t xml:space="preserve"> </w:t>
      </w:r>
      <w:proofErr w:type="spellStart"/>
      <w:r w:rsidRPr="00680B2B">
        <w:rPr>
          <w:rFonts w:ascii="Nirmala UI" w:hAnsi="Nirmala UI" w:cs="Nirmala UI"/>
        </w:rPr>
        <w:t>ආහාරයට</w:t>
      </w:r>
      <w:proofErr w:type="spellEnd"/>
      <w:r w:rsidRPr="00680B2B">
        <w:rPr>
          <w:rFonts w:ascii="Nirmala UI" w:hAnsi="Nirmala UI" w:cs="Nirmala UI"/>
        </w:rPr>
        <w:t xml:space="preserve"> ගන්නා විට ගුණයට වඩා පෙනුමට මුල්තැන දෙන බව පේනවා. සමහරවිට ගෙවත්තේ ගුණාදායක එළවළු තිබෙද්දී කඩෙන් වැඩිමිලට මිලදී ගන්නවා. මෙයට ප්‍රධාන හේතුව තමයි පුරාණයේ පටන්ම අපි ආහාරයට ගත් එළවළු ගොඩේ කෑම, නැත්නම් ලෙඩ කෑම කියලා තුනේ පංතියට දාලා සිතීම. එදා ගමේ ගොඩේ වැවුණු අද සමහරුන්ගේ සැලකිල්ලක් නැති එළවළු කීපයක ගුණ සොයාදීමට කළ උත්සාහයක් තමයි, මේ.</w:t>
      </w:r>
    </w:p>
    <w:p w:rsidR="00DF298B" w:rsidRPr="00680B2B" w:rsidRDefault="00680B2B">
      <w:pPr>
        <w:rPr>
          <w:rFonts w:ascii="Nirmala UI" w:hAnsi="Nirmala UI" w:cs="Nirmala UI"/>
        </w:rPr>
      </w:pPr>
      <w:r w:rsidRPr="00680B2B">
        <w:rPr>
          <w:rFonts w:ascii="Nirmala UI" w:hAnsi="Nirmala UI" w:cs="Nirmala UI"/>
        </w:rPr>
        <w:t>වැටකොළු ආහාරයට සකසමින් – Wikipedia.org</w:t>
      </w:r>
    </w:p>
    <w:p w:rsidR="00DF298B" w:rsidRPr="00680B2B" w:rsidRDefault="00680B2B">
      <w:pPr>
        <w:rPr>
          <w:rFonts w:ascii="Nirmala UI" w:hAnsi="Nirmala UI" w:cs="Nirmala UI"/>
        </w:rPr>
      </w:pPr>
      <w:r w:rsidRPr="00680B2B">
        <w:rPr>
          <w:rFonts w:ascii="Nirmala UI" w:hAnsi="Nirmala UI" w:cs="Nirmala UI"/>
        </w:rPr>
        <w:t>මෙහි වර්ග දෙකක් තිබෙනවා. නියං වැටකොළු නමින් හඳුන්වන්නේ දාර රහිත වියළි කලාපයේ හේන්වල ඉබේ වැවෙන වැටකොළු වර්ගයක්. එය වාත සමනය කරන බවත් රත්පිත් රෝගීන්ට ගුණදායක බවත් ආයුර්වේදවේ සදහන් වෙනවා. දැන් නියං වැටකොළුත් ඉඳහිට මාකට්වල විකිණීමට තිබෙනවා.</w:t>
      </w:r>
    </w:p>
    <w:p w:rsidR="00DF298B" w:rsidRPr="00680B2B" w:rsidRDefault="00680B2B">
      <w:pPr>
        <w:rPr>
          <w:rFonts w:ascii="Nirmala UI" w:hAnsi="Nirmala UI" w:cs="Nirmala UI"/>
        </w:rPr>
      </w:pPr>
      <w:r w:rsidRPr="00680B2B">
        <w:rPr>
          <w:rFonts w:ascii="Nirmala UI" w:hAnsi="Nirmala UI" w:cs="Nirmala UI"/>
        </w:rPr>
        <w:t>වැටකොළු සහ බිත්තර යොදා තැනූ තායි ආහාරයක්- seriousseats.com</w:t>
      </w:r>
    </w:p>
    <w:p w:rsidR="00DF298B" w:rsidRPr="00680B2B" w:rsidRDefault="00680B2B">
      <w:pPr>
        <w:rPr>
          <w:rFonts w:ascii="Nirmala UI" w:hAnsi="Nirmala UI" w:cs="Nirmala UI"/>
        </w:rPr>
      </w:pPr>
      <w:r w:rsidRPr="00680B2B">
        <w:rPr>
          <w:rFonts w:ascii="Nirmala UI" w:hAnsi="Nirmala UI" w:cs="Nirmala UI"/>
        </w:rPr>
        <w:t>වගාකරනු ලබන්නේ දාර වැටකොළු නමින් ඉස්සර හැඳින්වූ බෝගයයි.  ආයුර්වේදයට අනුව ඉන් පිත සමනය වෙනවා. බඩගින්න වඩවනවා. හතිය, උණ, කැස්ස රෝගීන්ට ඉතා සුදුසු ආහාරයක්. පණුවන් නසන මෙය මුත්‍ර දැවිල්ලටත් ගුණදායකයි. ළපටි වැටකොළු පොතු ද ආහාරයට ගත හැකියි. ආහාරමය තන්තු, විටමින් බී, රයිබොෆ්ලෙවින් හා සින්ක් බහුලව අඩංගුයි.</w:t>
      </w:r>
    </w:p>
    <w:p w:rsidR="00DF298B" w:rsidRPr="00680B2B" w:rsidRDefault="00680B2B">
      <w:pPr>
        <w:rPr>
          <w:rFonts w:ascii="Nirmala UI" w:hAnsi="Nirmala UI" w:cs="Nirmala UI"/>
        </w:rPr>
      </w:pPr>
      <w:r w:rsidRPr="00680B2B">
        <w:rPr>
          <w:rFonts w:ascii="Nirmala UI" w:hAnsi="Nirmala UI" w:cs="Nirmala UI"/>
        </w:rPr>
        <w:t xml:space="preserve">මේ එළවළුව කලකට පෙර උණ හැදුණම බතුත් එක්ක දුන් ආහාරයක්. වැටකොළු , පතෝල වගේ එළවළු කිරට උයලා තමයි එදා උණ සුවපත් වන විට බත් කෑමට දුන්නේ. මේවා පහසුවෙන් දිරවන නිසා ඉන් දුර්වල ශරීරයට ලොකු ශක්තියක් ලැබුණූ බව අද වන විට හෙළි වී තිබෙනවා. අද වුණත් පන්සලට දෙන දානෙ වේලක </w:t>
      </w:r>
      <w:r w:rsidRPr="00680B2B">
        <w:rPr>
          <w:rFonts w:ascii="Nirmala UI" w:hAnsi="Nirmala UI" w:cs="Nirmala UI"/>
        </w:rPr>
        <w:lastRenderedPageBreak/>
        <w:t>බොහෝවිට තිබෙන එළවළුවක් තමයි, කිරට හැදූ වැටකොළු. පහතරට වැවෙන මෙය පහසුවෙන් වගාකර ගත හැකි බෝගයක්.</w:t>
      </w:r>
    </w:p>
    <w:p w:rsidR="00DF298B" w:rsidRPr="00680B2B" w:rsidRDefault="00680B2B">
      <w:pPr>
        <w:rPr>
          <w:rFonts w:ascii="Nirmala UI" w:hAnsi="Nirmala UI" w:cs="Nirmala UI"/>
        </w:rPr>
      </w:pPr>
      <w:r w:rsidRPr="00680B2B">
        <w:rPr>
          <w:rFonts w:ascii="Nirmala UI" w:hAnsi="Nirmala UI" w:cs="Nirmala UI"/>
        </w:rPr>
        <w:t>වියළි කරල්- Wikipedia.org</w:t>
      </w:r>
    </w:p>
    <w:p w:rsidR="00DF298B" w:rsidRPr="00680B2B" w:rsidRDefault="00680B2B">
      <w:pPr>
        <w:rPr>
          <w:rFonts w:ascii="Nirmala UI" w:hAnsi="Nirmala UI" w:cs="Nirmala UI"/>
        </w:rPr>
      </w:pPr>
      <w:r w:rsidRPr="00680B2B">
        <w:rPr>
          <w:rFonts w:ascii="Nirmala UI" w:hAnsi="Nirmala UI" w:cs="Nirmala UI"/>
        </w:rPr>
        <w:t>මිලෙන් අඩු එළවළු ගණයේ තවමත් පවතින වැටකොළු විටමින් බී හා සී වලින් පෙහොසත්. යකඩ, සෝඩියම් සහ පොටෑසියම් මෙන්ම වෙනත්  ඛණිජ පෝෂක ද වැටකොළු තුළ තිබෙනවා. වැටකොළු සිසිල් එළවළුවක් ලෙස සැලකෙන්නේ එහි 96% ක්ම ජලය  තිබෙන නිසයි.</w:t>
      </w:r>
    </w:p>
    <w:p w:rsidR="00DF298B" w:rsidRPr="00680B2B" w:rsidRDefault="00680B2B">
      <w:pPr>
        <w:rPr>
          <w:rFonts w:ascii="Nirmala UI" w:hAnsi="Nirmala UI" w:cs="Nirmala UI"/>
        </w:rPr>
      </w:pPr>
      <w:r w:rsidRPr="00680B2B">
        <w:rPr>
          <w:rFonts w:ascii="Nirmala UI" w:hAnsi="Nirmala UI" w:cs="Nirmala UI"/>
        </w:rPr>
        <w:t>වැටකොළු තුළ ඇති තන්තු (කෙඳි) ප්‍රමාණය නිසා මලබද්ධයට ගුණදායකයි. වැටකොළු අක්මාවට ද ගුණදායී ආහාරයක්. අකලට හිසකෙස් පැසීම වළක්වන අතර රුධිරය පිරිසිදු කිරීමේ ගුණයද එහි තිබෙනවා.</w:t>
      </w:r>
    </w:p>
    <w:p w:rsidR="00DF298B" w:rsidRPr="00680B2B" w:rsidRDefault="00680B2B">
      <w:pPr>
        <w:rPr>
          <w:rFonts w:ascii="Nirmala UI" w:hAnsi="Nirmala UI" w:cs="Nirmala UI"/>
        </w:rPr>
      </w:pPr>
      <w:r w:rsidRPr="00680B2B">
        <w:rPr>
          <w:rFonts w:ascii="Nirmala UI" w:hAnsi="Nirmala UI" w:cs="Nirmala UI"/>
        </w:rPr>
        <w:t>වියළි කරල්වලින් නිපදවන ස්පොන්ජ්- freshome.com</w:t>
      </w:r>
    </w:p>
    <w:p w:rsidR="00DF298B" w:rsidRPr="00680B2B" w:rsidRDefault="00680B2B">
      <w:pPr>
        <w:rPr>
          <w:rFonts w:ascii="Nirmala UI" w:hAnsi="Nirmala UI" w:cs="Nirmala UI"/>
        </w:rPr>
      </w:pPr>
      <w:r w:rsidRPr="00680B2B">
        <w:rPr>
          <w:rFonts w:ascii="Nirmala UI" w:hAnsi="Nirmala UI" w:cs="Nirmala UI"/>
        </w:rPr>
        <w:t>තායිලන්තය, ඉන්දියාව වැනි රටවල වැටකොළු විවිධ ආකාරයට ආහාරයට සකස් කරනවා. මේ නිසා එම රටවලට එය ලෙඩකෑමක් වන්නෙ නැහැ. බිත්තර සමඟ වැටකොළු සකස් කිරීම ඒ අතර ජනප්‍රියයි.</w:t>
      </w:r>
    </w:p>
    <w:p w:rsidR="00DF298B" w:rsidRPr="00680B2B" w:rsidRDefault="00680B2B">
      <w:pPr>
        <w:rPr>
          <w:rFonts w:ascii="Nirmala UI" w:hAnsi="Nirmala UI" w:cs="Nirmala UI"/>
        </w:rPr>
      </w:pPr>
      <w:r w:rsidRPr="00680B2B">
        <w:rPr>
          <w:rFonts w:ascii="Nirmala UI" w:hAnsi="Nirmala UI" w:cs="Nirmala UI"/>
        </w:rPr>
        <w:t>වැටකොළු ස්පොන්ජ්වලින් තැනූ ටයිල්- freshome.com</w:t>
      </w:r>
    </w:p>
    <w:p w:rsidR="00DF298B" w:rsidRPr="00680B2B" w:rsidRDefault="00680B2B">
      <w:pPr>
        <w:rPr>
          <w:rFonts w:ascii="Nirmala UI" w:hAnsi="Nirmala UI" w:cs="Nirmala UI"/>
        </w:rPr>
      </w:pPr>
      <w:r w:rsidRPr="00680B2B">
        <w:rPr>
          <w:rFonts w:ascii="Nirmala UI" w:hAnsi="Nirmala UI" w:cs="Nirmala UI"/>
        </w:rPr>
        <w:t>කලකට පෙර නානවිට  සිරුර ඇතිල්ලීමට මෝරපු වැටකොළු කරල්වල කෙඳි ගත්තා සමහරවිට ඔබට මතක ඇති. අදනම් ඒ සඳහාද ප්ලාස්ටික් කෙඳි ඇවිත්. ඒත් ලොව සමහර රටවල්වල මේ කෙඳි ස්පොන්ජ් වශයෙන් නිපදවන අතර ඒවායින් ටයිල් පවා තනන බව ඇසුවොත් ඔබ පුදුමයට පත්වේවි.</w:t>
      </w:r>
    </w:p>
    <w:p w:rsidR="00DF298B" w:rsidRPr="00680B2B" w:rsidRDefault="00680B2B">
      <w:pPr>
        <w:rPr>
          <w:rFonts w:ascii="Nirmala UI" w:hAnsi="Nirmala UI" w:cs="Nirmala UI"/>
        </w:rPr>
      </w:pPr>
      <w:r w:rsidRPr="00680B2B">
        <w:rPr>
          <w:rFonts w:ascii="Nirmala UI" w:hAnsi="Nirmala UI" w:cs="Nirmala UI"/>
        </w:rPr>
        <w:t>කැකිරි ලාබයි-  youtube.com</w:t>
      </w:r>
    </w:p>
    <w:p w:rsidR="00DF298B" w:rsidRPr="00680B2B" w:rsidRDefault="00680B2B">
      <w:pPr>
        <w:rPr>
          <w:rFonts w:ascii="Nirmala UI" w:hAnsi="Nirmala UI" w:cs="Nirmala UI"/>
        </w:rPr>
      </w:pPr>
      <w:r w:rsidRPr="00680B2B">
        <w:rPr>
          <w:rFonts w:ascii="Nirmala UI" w:hAnsi="Nirmala UI" w:cs="Nirmala UI"/>
        </w:rPr>
        <w:t>කැකිරි සංස්කෘත භාෂාවෙන් කර්කෝටකී නමින් හඳුන්වනවා. මුත්‍රා රෝගවලට ඉතා ගුණදායක බවට ගැමියන් අතර ප්‍රසිද්ධ මේ එළවළුව මිලෙනුත් අඩුයි. වියළි කලාපයේ වැඩිපුර පැතිරී ඇති එළවළුවක් වුණත් තෙත් කලාපයේ වුණත් වගාකළ හැකියි. මෙය ඉතා පහසුවෙන් වගාකර ගත හැකි බෝගයක්.</w:t>
      </w:r>
    </w:p>
    <w:p w:rsidR="00DF298B" w:rsidRPr="00680B2B" w:rsidRDefault="00680B2B">
      <w:pPr>
        <w:rPr>
          <w:rFonts w:ascii="Nirmala UI" w:hAnsi="Nirmala UI" w:cs="Nirmala UI"/>
        </w:rPr>
      </w:pPr>
      <w:r w:rsidRPr="00680B2B">
        <w:rPr>
          <w:rFonts w:ascii="Nirmala UI" w:hAnsi="Nirmala UI" w:cs="Nirmala UI"/>
        </w:rPr>
        <w:t>වසර 3000 කට පෙර ඉන්දියාවේ හටගත් මේ බෝගය ග්‍රීක ජාතිකයන් විසින් යුරෝපයට හඳුන්වා දී පසුව 9 වැනි සියවසේදී ප්‍රංශයට හඳුන්වා දී තිබෙනවා. 14 වැනි සියවසේදී එංගලන්තයටත් 16 වැනි සියවසේදී උතුරු ඇමරිකාවටත් මේ එළවළුව ළඟා වී තිබෙනවා.</w:t>
      </w:r>
    </w:p>
    <w:p w:rsidR="00DF298B" w:rsidRPr="00680B2B" w:rsidRDefault="00680B2B">
      <w:pPr>
        <w:rPr>
          <w:rFonts w:ascii="Nirmala UI" w:hAnsi="Nirmala UI" w:cs="Nirmala UI"/>
        </w:rPr>
      </w:pPr>
      <w:r w:rsidRPr="00680B2B">
        <w:rPr>
          <w:rFonts w:ascii="Nirmala UI" w:hAnsi="Nirmala UI" w:cs="Nirmala UI"/>
        </w:rPr>
        <w:t>කැකිරි වැලක්- zimbabweflora.co.zw</w:t>
      </w:r>
    </w:p>
    <w:p w:rsidR="00DF298B" w:rsidRPr="00680B2B" w:rsidRDefault="00680B2B">
      <w:pPr>
        <w:rPr>
          <w:rFonts w:ascii="Nirmala UI" w:hAnsi="Nirmala UI" w:cs="Nirmala UI"/>
        </w:rPr>
      </w:pPr>
      <w:r w:rsidRPr="00680B2B">
        <w:rPr>
          <w:rFonts w:ascii="Nirmala UI" w:hAnsi="Nirmala UI" w:cs="Nirmala UI"/>
        </w:rPr>
        <w:t xml:space="preserve">විටමින් වර්ග, සෝඩියම්, පොටෑසියම් සහ පොස්පරස් සුළු ප්‍රමාණයක් මෙහි අඩංගුයි. ආයුර්වේදයට අනුව උෂ්ණ වීර්ය ගුණ පවතින නිසා වාතය සහ සෙම </w:t>
      </w:r>
      <w:r w:rsidRPr="00680B2B">
        <w:rPr>
          <w:rFonts w:ascii="Nirmala UI" w:hAnsi="Nirmala UI" w:cs="Nirmala UI"/>
        </w:rPr>
        <w:lastRenderedPageBreak/>
        <w:t>සමනය කරනවා. බඩගින්න වඩවන එළවළුවක්. මලබද්ධය තිබෙන අයට මෙය ගුණදායක බව සඳහන්. ලේ පිරිසිදු කරන අතර ඉදිමුම අඩු කරනවා.</w:t>
      </w:r>
    </w:p>
    <w:p w:rsidR="00DF298B" w:rsidRPr="00680B2B" w:rsidRDefault="00680B2B">
      <w:pPr>
        <w:rPr>
          <w:rFonts w:ascii="Nirmala UI" w:hAnsi="Nirmala UI" w:cs="Nirmala UI"/>
        </w:rPr>
      </w:pPr>
      <w:r w:rsidRPr="00680B2B">
        <w:rPr>
          <w:rFonts w:ascii="Nirmala UI" w:hAnsi="Nirmala UI" w:cs="Nirmala UI"/>
        </w:rPr>
        <w:t>මුත්‍රාගල් දියකරන ගුණයක් තිබෙන නිසා එම රෝගීන්ට ඉතා ගුණයි. විශේෂයෙන් කැකිරි ඇටවල එම ගුණය ඉහළව පවතිනවා. ඒ නිසා කැකිරි ඇට අඹරා දියකර දීම වඩාත් සුදුසුයි. පණු රෝගවලටත් කැකිරි ඇට භාවිත කරනවා. පුරස්ථි ග්‍රන්ථි ආශි‍්‍රත රෝගවලට ගුණ ලබාදෙන එළවළුවක්. කිරට මෙන්ම මිරිසටද තුනපහ අඹරා මිශ්‍රකර කැකිරි රසවත්ව උයන්න අපේ ආච්චිලා දැන සිටියා. පොත්ත ඉවත් කළ කැකිරි බ්ලෙන්ඩර් කර රසවත් බීමක් හදා ගැනීමටත් පුලුවන්.</w:t>
      </w:r>
    </w:p>
    <w:p w:rsidR="00DF298B" w:rsidRPr="00680B2B" w:rsidRDefault="00680B2B">
      <w:pPr>
        <w:rPr>
          <w:rFonts w:ascii="Nirmala UI" w:hAnsi="Nirmala UI" w:cs="Nirmala UI"/>
        </w:rPr>
      </w:pPr>
      <w:r w:rsidRPr="00680B2B">
        <w:rPr>
          <w:rFonts w:ascii="Nirmala UI" w:hAnsi="Nirmala UI" w:cs="Nirmala UI"/>
        </w:rPr>
        <w:t>නුවරඑළියේ වගාකරන වර්ණ රාබු- Wikipedia.org</w:t>
      </w:r>
    </w:p>
    <w:p w:rsidR="00DF298B" w:rsidRPr="00680B2B" w:rsidRDefault="00680B2B">
      <w:pPr>
        <w:rPr>
          <w:rFonts w:ascii="Nirmala UI" w:hAnsi="Nirmala UI" w:cs="Nirmala UI"/>
        </w:rPr>
      </w:pPr>
      <w:r w:rsidRPr="00680B2B">
        <w:rPr>
          <w:rFonts w:ascii="Nirmala UI" w:hAnsi="Nirmala UI" w:cs="Nirmala UI"/>
        </w:rPr>
        <w:t>බටහිර ආසියාතික හා යුරෝපීය සම්භවයක් සහිත කෘසිපරේසියේ කුලයට අයත් එළවළුවක් වන රාබු ලොව පුරා ඉතා බහුලව වගා කරනවා. ශ්‍රී ලංකාවේ සියලුම කෘෂි දේශගුණික කලාපවල සාර්ථකව වගා කළ හැකි හැකියි.</w:t>
      </w:r>
    </w:p>
    <w:p w:rsidR="00DF298B" w:rsidRPr="00680B2B" w:rsidRDefault="00680B2B">
      <w:pPr>
        <w:rPr>
          <w:rFonts w:ascii="Nirmala UI" w:hAnsi="Nirmala UI" w:cs="Nirmala UI"/>
        </w:rPr>
      </w:pPr>
      <w:r w:rsidRPr="00680B2B">
        <w:rPr>
          <w:rFonts w:ascii="Nirmala UI" w:hAnsi="Nirmala UI" w:cs="Nirmala UI"/>
        </w:rPr>
        <w:t>ගුණයෙන් පිරි රාබු ඇස්කෝබික්, ෆෝලික් අම්ල සහ පොටෑසියම් බහුල එළවළුවක්. එමෙන්ම විටමින් B6, රයිබොෆ්ලේවින්, මැග්නීසියම්, කොපර් සහ කැල්සියම් ප්‍රභවයක් ලෙස ද භාවිතා කළ හැකියි. කාබෝහයිඩ්‍රේට් බහුල නිසා ඉතා හොඳ ශක්ති ප්‍රභවයක් ද වෙනවා. මෙහි ශක්තිය ග්‍රෑම් 100කට ඇත්තේ කිලෝ කැලරි 20ක් .</w:t>
      </w:r>
    </w:p>
    <w:p w:rsidR="00DF298B" w:rsidRPr="00680B2B" w:rsidRDefault="00680B2B">
      <w:pPr>
        <w:rPr>
          <w:rFonts w:ascii="Nirmala UI" w:hAnsi="Nirmala UI" w:cs="Nirmala UI"/>
        </w:rPr>
      </w:pPr>
      <w:r w:rsidRPr="00680B2B">
        <w:rPr>
          <w:rFonts w:ascii="Nirmala UI" w:hAnsi="Nirmala UI" w:cs="Nirmala UI"/>
        </w:rPr>
        <w:t>බොහෝවිට සති පොළවල රාබු වෙළෙන්දා ළඟට යන්නේ කුඩා පිරිසක් පමණයි. එය එතරම්ම අඩුවෙන් මිලදී ගන්නා එළවළුවක් වීම එයට හේතුවයි.</w:t>
      </w:r>
    </w:p>
    <w:p w:rsidR="00DF298B" w:rsidRPr="00680B2B" w:rsidRDefault="00680B2B">
      <w:pPr>
        <w:rPr>
          <w:rFonts w:ascii="Nirmala UI" w:hAnsi="Nirmala UI" w:cs="Nirmala UI"/>
        </w:rPr>
      </w:pPr>
      <w:r w:rsidRPr="00680B2B">
        <w:rPr>
          <w:rFonts w:ascii="Nirmala UI" w:hAnsi="Nirmala UI" w:cs="Nirmala UI"/>
        </w:rPr>
        <w:t>අස්වැන්න ගැලවූ වගාවක්- chtrangi.wordpress.com</w:t>
      </w:r>
    </w:p>
    <w:p w:rsidR="00DF298B" w:rsidRPr="00680B2B" w:rsidRDefault="00680B2B">
      <w:pPr>
        <w:rPr>
          <w:rFonts w:ascii="Nirmala UI" w:hAnsi="Nirmala UI" w:cs="Nirmala UI"/>
        </w:rPr>
      </w:pPr>
      <w:r w:rsidRPr="00680B2B">
        <w:rPr>
          <w:rFonts w:ascii="Nirmala UI" w:hAnsi="Nirmala UI" w:cs="Nirmala UI"/>
        </w:rPr>
        <w:t>සංස්කෘතයෙන් මූලක නමින් හැඳින්වෙන රාබු පැරණි සිංහලයේ මූල පලා නමින් හැඳින්වුණා. රාබු කෑමට සමහරු අකමැති ඉන් පිටවෙන ගන්ධය ඔවුන්ට අප්‍රිය නිසයි. එලෙස ගඳක් නිකුත් වන්නේ එහි ගෙන්දගම් අධිකව තිබෙන නිසයි. ඒ නිසාම රාබුවලට රුධිරයේ විෂ ගතිය ඉවත්කර ලේ පිරිසිදු කිරීමේ හැකියාව ලැබෙනවා. ඉන්දියාවේ ළපටි රාබු අල අමුවෙන් කෑමට ගන්නවා. ජපන් ජාතිකයන්ද රාබු අල අමුවෙන් ආහාරයට ගැනීමට ප්‍රිය කරනවා.</w:t>
      </w:r>
    </w:p>
    <w:p w:rsidR="00DF298B" w:rsidRPr="00680B2B" w:rsidRDefault="00680B2B">
      <w:pPr>
        <w:rPr>
          <w:rFonts w:ascii="Nirmala UI" w:hAnsi="Nirmala UI" w:cs="Nirmala UI"/>
        </w:rPr>
      </w:pPr>
      <w:r w:rsidRPr="00680B2B">
        <w:rPr>
          <w:rFonts w:ascii="Nirmala UI" w:hAnsi="Nirmala UI" w:cs="Nirmala UI"/>
        </w:rPr>
        <w:t xml:space="preserve">මල හොඳින් පිටවීමට හේතුවන රාබු නිසා ආහාර රුචිය ඇතිවෙනවා. රෝග වළක්වන හා ඔරොත්තු දීමේ ශක්තිය ද ඉන් සිරුරට ලැබෙනවා. රාබු අල වගේම කොළත් ගුණදායකයි. එම දෙවර්ගයම එකට ගැනීමෙන් මුත්‍රා පෙරීම ද යහපත් වෙනවා. වකුගඩුවේ මල කොටස් නොරැඳීමටද එය හේතු වෙනවා. මුත්‍රා ගල් ඇති අයට රාබු අල සහ කොළ අමුවෙන් ආහාරයට ගැනීම ඉතා ගුණදායකයි. අර්ශස් රෝගීන්ට ද රාබු ගුණයි. සෙම නසන ශක්තිය ඇති නිසා පීනස, කැරස්ස, ඇදුම </w:t>
      </w:r>
      <w:r w:rsidRPr="00680B2B">
        <w:rPr>
          <w:rFonts w:ascii="Nirmala UI" w:hAnsi="Nirmala UI" w:cs="Nirmala UI"/>
        </w:rPr>
        <w:lastRenderedPageBreak/>
        <w:t>රෝගීන්ට හිතකරයි. ඔසප්වීමේ ප්‍රශ්න ඇති කාන්තාවන්ටත් මෙය ගුණදායක එළවළුවක්.</w:t>
      </w:r>
    </w:p>
    <w:p w:rsidR="00DF298B" w:rsidRPr="00680B2B" w:rsidRDefault="00680B2B">
      <w:pPr>
        <w:rPr>
          <w:rFonts w:ascii="Nirmala UI" w:hAnsi="Nirmala UI" w:cs="Nirmala UI"/>
        </w:rPr>
      </w:pPr>
      <w:proofErr w:type="spellStart"/>
      <w:r w:rsidRPr="00680B2B">
        <w:rPr>
          <w:rFonts w:ascii="Nirmala UI" w:hAnsi="Nirmala UI" w:cs="Nirmala UI"/>
        </w:rPr>
        <w:t>කොළඹ</w:t>
      </w:r>
      <w:proofErr w:type="spellEnd"/>
      <w:r w:rsidRPr="00680B2B">
        <w:rPr>
          <w:rFonts w:ascii="Nirmala UI" w:hAnsi="Nirmala UI" w:cs="Nirmala UI"/>
        </w:rPr>
        <w:t xml:space="preserve"> </w:t>
      </w:r>
      <w:proofErr w:type="spellStart"/>
      <w:r w:rsidRPr="00680B2B">
        <w:rPr>
          <w:rFonts w:ascii="Nirmala UI" w:hAnsi="Nirmala UI" w:cs="Nirmala UI"/>
        </w:rPr>
        <w:t>සිට</w:t>
      </w:r>
      <w:proofErr w:type="spellEnd"/>
      <w:r w:rsidRPr="00680B2B">
        <w:rPr>
          <w:rFonts w:ascii="Nirmala UI" w:hAnsi="Nirmala UI" w:cs="Nirmala UI"/>
        </w:rPr>
        <w:t xml:space="preserve"> </w:t>
      </w:r>
      <w:proofErr w:type="spellStart"/>
      <w:r w:rsidRPr="00680B2B">
        <w:rPr>
          <w:rFonts w:ascii="Nirmala UI" w:hAnsi="Nirmala UI" w:cs="Nirmala UI"/>
        </w:rPr>
        <w:t>මොණරාගල</w:t>
      </w:r>
      <w:proofErr w:type="spellEnd"/>
      <w:r w:rsidRPr="00680B2B">
        <w:rPr>
          <w:rFonts w:ascii="Nirmala UI" w:hAnsi="Nirmala UI" w:cs="Nirmala UI"/>
        </w:rPr>
        <w:t xml:space="preserve"> </w:t>
      </w:r>
      <w:proofErr w:type="spellStart"/>
      <w:r w:rsidRPr="00680B2B">
        <w:rPr>
          <w:rFonts w:ascii="Nirmala UI" w:hAnsi="Nirmala UI" w:cs="Nirmala UI"/>
        </w:rPr>
        <w:t>පොතුවිල්</w:t>
      </w:r>
      <w:proofErr w:type="spellEnd"/>
      <w:r w:rsidRPr="00680B2B">
        <w:rPr>
          <w:rFonts w:ascii="Nirmala UI" w:hAnsi="Nirmala UI" w:cs="Nirmala UI"/>
        </w:rPr>
        <w:t xml:space="preserve"> හරහා කි. මී. 340ක් පමණ දුරකින් කුඩුම්බිගල ආරණ්‍යය පිහිටා තිබෙනවා. අම්පාර දිස්ත්‍රික්කයේ පානම ප්‍රාදේශීය ලේකම් කොට්ඨාසයේ පානම ගම්මානය මෙයට ආසන්නතම මිනිස් ජනාවාසයයි. පොතුවිල් සිට මේ පුදබිමට දුර කි. මී. 30ක්. මොණරාගල සිට කි. මී. 84ක් දුරයි. මෙහි සිට කුමන උද්‍යාන ප්‍රවේශය කි. මී. 27ක දුරකින් පිහිටා තිබෙනවා. පානම සිට රුහුණු වනෝද්‍යානයට ගමන් කරන මාර්ගයේ කුමන වනෝද්‍යාන සීමාවේ කුඩුම්බිගල අභය භූමිය තුළ මෙම ස්ථානය පිහිටා තිබෙනවා.</w:t>
      </w:r>
    </w:p>
    <w:p w:rsidR="00DF298B" w:rsidRPr="00680B2B" w:rsidRDefault="00680B2B">
      <w:pPr>
        <w:rPr>
          <w:rFonts w:ascii="Nirmala UI" w:hAnsi="Nirmala UI" w:cs="Nirmala UI"/>
        </w:rPr>
      </w:pPr>
      <w:r w:rsidRPr="00680B2B">
        <w:rPr>
          <w:rFonts w:ascii="Nirmala UI" w:hAnsi="Nirmala UI" w:cs="Nirmala UI"/>
        </w:rPr>
        <w:t>පොතුවිල් සිට පානම දක්වා- කුසුම්සිරි විජයවර්ධන</w:t>
      </w:r>
    </w:p>
    <w:p w:rsidR="00DF298B" w:rsidRPr="00680B2B" w:rsidRDefault="00680B2B">
      <w:pPr>
        <w:rPr>
          <w:rFonts w:ascii="Nirmala UI" w:hAnsi="Nirmala UI" w:cs="Nirmala UI"/>
        </w:rPr>
      </w:pPr>
      <w:r w:rsidRPr="00680B2B">
        <w:rPr>
          <w:rFonts w:ascii="Nirmala UI" w:hAnsi="Nirmala UI" w:cs="Nirmala UI"/>
        </w:rPr>
        <w:t>මුහුදට ආසන්න පර්වතවලින් පිරි වනගත කඳුවැටි කිහිපයක් පාදක කරගෙන පුරාණයේ ගොඩනැගූ ආරණ්‍යයක් වන කුඩුම්බිගල අදටත් බවුන් වඩන භික්ෂුන් වහන්සේලා රැසකට වාසභූමිය වී තිබෙනවා. මුහුදු මට්ටමේ සිට අඩි 500-800 දක්වා උසකින් මේ භූමිය පැතිර යනවා. බොහෝ වන්දනාකරුවන් අම්පාරේ බුද්ධංගල, දීඝවාපිය වැනි පුදබිම් වැඳපුදා ගන්නා අතර කුඩුම්බිගලටත් පැමිණෙනවා. දානමානාදිය පූජා කරනවා. මෙම පෙදෙස අභය භූමියක් ලෙස ප්‍රකාශ කළේ 1973දීයි.</w:t>
      </w:r>
    </w:p>
    <w:p w:rsidR="00DF298B" w:rsidRPr="00680B2B" w:rsidRDefault="00680B2B">
      <w:pPr>
        <w:rPr>
          <w:rFonts w:ascii="Nirmala UI" w:hAnsi="Nirmala UI" w:cs="Nirmala UI"/>
        </w:rPr>
      </w:pPr>
      <w:r w:rsidRPr="00680B2B">
        <w:rPr>
          <w:rFonts w:ascii="Nirmala UI" w:hAnsi="Nirmala UI" w:cs="Nirmala UI"/>
        </w:rPr>
        <w:t>අතරමග යන අතර- කුසුම්සිරි විජයවර්ධන</w:t>
      </w:r>
    </w:p>
    <w:p w:rsidR="00DF298B" w:rsidRPr="00680B2B" w:rsidRDefault="00680B2B">
      <w:pPr>
        <w:rPr>
          <w:rFonts w:ascii="Nirmala UI" w:hAnsi="Nirmala UI" w:cs="Nirmala UI"/>
        </w:rPr>
      </w:pPr>
      <w:r w:rsidRPr="00680B2B">
        <w:rPr>
          <w:rFonts w:ascii="Nirmala UI" w:hAnsi="Nirmala UI" w:cs="Nirmala UI"/>
        </w:rPr>
        <w:t>පානම ගම්මානය දක්වා කාපට් දැමූ මාර්ගයක් පිහිටා තිබෙන අතර එහි සිට අභයභූමි සීමාව තුළ ඇත්තේ බොරලු මාර්ගයි. මේ මාර්ග හොඳින් නඩත්තු කරන නිසා වෑන් රථයකට වුවත් කුඩුම්බිගල යාහැකියි.</w:t>
      </w:r>
    </w:p>
    <w:p w:rsidR="00DF298B" w:rsidRPr="00680B2B" w:rsidRDefault="00680B2B">
      <w:pPr>
        <w:rPr>
          <w:rFonts w:ascii="Nirmala UI" w:hAnsi="Nirmala UI" w:cs="Nirmala UI"/>
        </w:rPr>
      </w:pPr>
      <w:r w:rsidRPr="00680B2B">
        <w:rPr>
          <w:rFonts w:ascii="Nirmala UI" w:hAnsi="Nirmala UI" w:cs="Nirmala UI"/>
        </w:rPr>
        <w:t>අනුරාධපුර මුල් යුගයට අයත් රෝහණ රාජධානි සමයේදී මේ අවට බෞද්ධ ප්‍රබෝධයක් පැවති බව හෙළිකරන කටාරම් කෙටූ ලෙන්, සෙල්ලිපි, පැරණි දාගැබ් මෙහි වනගතව පැතිර තිබෙනවා. සමහර ලෙනක වර්තමාන ආරණ්‍යයේ හිමිවරු වැඩ වසනවා.</w:t>
      </w:r>
    </w:p>
    <w:p w:rsidR="00DF298B" w:rsidRPr="00680B2B" w:rsidRDefault="00680B2B">
      <w:pPr>
        <w:rPr>
          <w:rFonts w:ascii="Nirmala UI" w:hAnsi="Nirmala UI" w:cs="Nirmala UI"/>
        </w:rPr>
      </w:pPr>
      <w:r w:rsidRPr="00680B2B">
        <w:rPr>
          <w:rFonts w:ascii="Nirmala UI" w:hAnsi="Nirmala UI" w:cs="Nirmala UI"/>
        </w:rPr>
        <w:t>ඈතට පෙනෙන කුඩුම්බිගල- කුසුම්සිරි විජයවර්ධන</w:t>
      </w:r>
    </w:p>
    <w:p w:rsidR="00DF298B" w:rsidRPr="00680B2B" w:rsidRDefault="00680B2B">
      <w:pPr>
        <w:rPr>
          <w:rFonts w:ascii="Nirmala UI" w:hAnsi="Nirmala UI" w:cs="Nirmala UI"/>
        </w:rPr>
      </w:pPr>
      <w:r w:rsidRPr="00680B2B">
        <w:rPr>
          <w:rFonts w:ascii="Nirmala UI" w:hAnsi="Nirmala UI" w:cs="Nirmala UI"/>
        </w:rPr>
        <w:t>මෙහි පිහිටා තිබෙන පර්වත 5ක් ඇසුරේ කටාරම් කෙටූ ලෙන් 50ක් පිහිටා තිබෙනවා. විශාල ලෙස කටාරම් කෙටූ ගල්ලෙන් ඇති අතර සමහරෙක ක්‍රි.පූ. යුගයට අයත් බ්‍රාහ්මීය සෙල්ලිපි දැකිය හැකි ය. සමහර ගල්තලා මත ගොඩනැගිලිවල අවශේෂයන් ද තිබෙනවා. 1980 දශකයේ දී කුඩුම්බිගල වැඩවිසූ තාඹුගල ආනන්දසිරි නායක හිමියන් ලියූ පොතක මෙලෙස සඳහන්.</w:t>
      </w:r>
    </w:p>
    <w:p w:rsidR="00DF298B" w:rsidRPr="00680B2B" w:rsidRDefault="00680B2B">
      <w:pPr>
        <w:rPr>
          <w:rFonts w:ascii="Nirmala UI" w:hAnsi="Nirmala UI" w:cs="Nirmala UI"/>
        </w:rPr>
      </w:pPr>
      <w:r w:rsidRPr="00680B2B">
        <w:rPr>
          <w:rFonts w:ascii="Nirmala UI" w:hAnsi="Nirmala UI" w:cs="Nirmala UI"/>
        </w:rPr>
        <w:t xml:space="preserve">මුලු පෙදෙසම රුදුරු වනගහනයකින් වැසී තිබෙතත් මෙහි සිට ක්ෂිතිජය දෙස නෙත් යොමන විට අත්වන වින්දනය කුඩුම්බිගල තපෝවනයෙන් දෙන නිවන් සුවයට පෙර </w:t>
      </w:r>
      <w:r w:rsidRPr="00680B2B">
        <w:rPr>
          <w:rFonts w:ascii="Nirmala UI" w:hAnsi="Nirmala UI" w:cs="Nirmala UI"/>
        </w:rPr>
        <w:lastRenderedPageBreak/>
        <w:t>නිමිත්තකැයි සිතමි. තුරින් තුරට කුලින් කුලට පනිමින් යන රිළා වඳුරු රැළින් මෙන්ම මිහිරි ගී ගයමින් වන පියස නළවන සියොතුන් සිනා මෙහි සිරිය වැඩෙනුයේය. (විසිපස් වසරක වනදිවි තොරතුරු- තාඹුගල ආනන්දසිරි හිමි)</w:t>
      </w:r>
    </w:p>
    <w:p w:rsidR="00DF298B" w:rsidRPr="00680B2B" w:rsidRDefault="00680B2B">
      <w:pPr>
        <w:rPr>
          <w:rFonts w:ascii="Nirmala UI" w:hAnsi="Nirmala UI" w:cs="Nirmala UI"/>
        </w:rPr>
      </w:pPr>
      <w:r w:rsidRPr="00680B2B">
        <w:rPr>
          <w:rFonts w:ascii="Nirmala UI" w:hAnsi="Nirmala UI" w:cs="Nirmala UI"/>
        </w:rPr>
        <w:t>වනපෙතේ මුව රංචු කුසුම්සිරි විජයවර්ධන</w:t>
      </w:r>
    </w:p>
    <w:p w:rsidR="00DF298B" w:rsidRPr="00680B2B" w:rsidRDefault="00680B2B">
      <w:pPr>
        <w:rPr>
          <w:rFonts w:ascii="Nirmala UI" w:hAnsi="Nirmala UI" w:cs="Nirmala UI"/>
        </w:rPr>
      </w:pPr>
      <w:r w:rsidRPr="00680B2B">
        <w:rPr>
          <w:rFonts w:ascii="Nirmala UI" w:hAnsi="Nirmala UI" w:cs="Nirmala UI"/>
        </w:rPr>
        <w:t>පානම ගම්මානයේ සිට දිවෙන බොරළු මාර්ගය වැටී ඇත්තේ වනාන්තරය මැදින්. අවට පලු, වීර, වැනි වෘක්ෂ බහුලට වැවී තිබෙනවා. වනය මැද පිහිටි වැව්ද, ඈතින් මුහුද ද දකිමින් යන මේ ගමන හරිම සුන්දරයි. මේ යන අතර ශාස්ත්‍ර  වෙල නටබුන් දැකබලා ගැනීමටත් ඔබට පුලුවන්. කරදිය කලපු, අලි ලගින වළවල්, වනමැද කෙත්යායන් දාදියත් දැකගත හැකියි.  මේ නිදහස් වන අරණේ දිවිගෙවන තිත්මුව රංචු වනබැදි අතර තණ උලාකමින් සිටින අන්දම වාහනෙයේ ගමන් කරන අතරම දැකගත හැකියි. ඉඳහිට අලියෙක් දැකගැනීමටත් වාසනව ලැබේවි. දකුණු පසින් දිස්වන කුඩුම්බිගල පර්වත පෙළත් කදිමට දැකගැනීමට ලැබෙනවා. පර්වත මත පිහිටි  නටබුන් දාගැබ් ඈතට කුඩාවට දිස්වෙනවා.</w:t>
      </w:r>
    </w:p>
    <w:p w:rsidR="00DF298B" w:rsidRPr="00680B2B" w:rsidRDefault="00680B2B">
      <w:pPr>
        <w:rPr>
          <w:rFonts w:ascii="Nirmala UI" w:hAnsi="Nirmala UI" w:cs="Nirmala UI"/>
        </w:rPr>
      </w:pPr>
      <w:r w:rsidRPr="00680B2B">
        <w:rPr>
          <w:rFonts w:ascii="Nirmala UI" w:hAnsi="Nirmala UI" w:cs="Nirmala UI"/>
        </w:rPr>
        <w:t>වෙහෙරකෙම පර්වතය මාවත අද්දරදී දැකගත හැකි පැරණි නටබුන් ස්ථානයක්. එය පාමුල දේවාලයක්ද දැකගත හැකියි. මේ ස්ථානයේදී වනයට ඇතුළුවීමට පෙර කොළ අත්තක් කඩා එල්ලීම ගැමියන්ගේ සිරිතක්.</w:t>
      </w:r>
    </w:p>
    <w:p w:rsidR="00DF298B" w:rsidRPr="00680B2B" w:rsidRDefault="00680B2B">
      <w:pPr>
        <w:rPr>
          <w:rFonts w:ascii="Nirmala UI" w:hAnsi="Nirmala UI" w:cs="Nirmala UI"/>
        </w:rPr>
      </w:pPr>
      <w:r w:rsidRPr="00680B2B">
        <w:rPr>
          <w:rFonts w:ascii="Nirmala UI" w:hAnsi="Nirmala UI" w:cs="Nirmala UI"/>
        </w:rPr>
        <w:t>ආරණ්‍යයේ නාම පුවරු- කුසුම්සිරි විජයවර්ධන</w:t>
      </w:r>
    </w:p>
    <w:p w:rsidR="00DF298B" w:rsidRPr="00680B2B" w:rsidRDefault="00680B2B">
      <w:pPr>
        <w:rPr>
          <w:rFonts w:ascii="Nirmala UI" w:hAnsi="Nirmala UI" w:cs="Nirmala UI"/>
        </w:rPr>
      </w:pPr>
      <w:r w:rsidRPr="00680B2B">
        <w:rPr>
          <w:rFonts w:ascii="Nirmala UI" w:hAnsi="Nirmala UI" w:cs="Nirmala UI"/>
        </w:rPr>
        <w:t>අනුරාධපුර යුගයෙන් පසු වනගතව පැවති මේ නටබුන් යළිත් මෑත අතීතයේ දී බොදුනුවන් සඳහා වැඳ පුදා ගැනීමට ඉඩ සලසා දුන්නේ 1954 දී මෛත්‍රී උපාසක නම් සැදැහැවත් පුද්ගලයා විසින්. ඊට පසු තාඹුගල ආනන්ද සිරි හිමියන් මේ පුදබිමට කැඳවාගෙන එන්නේද මෛත්‍රී උපාසක විසිනුයි. මුලින්ම ලෙන් 10ක පමණ බිත්ති බැඳ කුටි වශයෙන් සකසාගෙන බණභාවනා කිරීම ආරම්භ කර තිබෙනවා. ඊට පසු ක්‍රමයෙන් මේ වන ආරණ්‍යය බොදු වන්දනාකරුවන් අතර ප්‍රචලිත වුණා. 1971 සැප්තැම්බර් 10 දා මෛත්‍රී උාපසක මිය යනවා.</w:t>
      </w:r>
    </w:p>
    <w:p w:rsidR="00DF298B" w:rsidRPr="00680B2B" w:rsidRDefault="00680B2B">
      <w:pPr>
        <w:rPr>
          <w:rFonts w:ascii="Nirmala UI" w:hAnsi="Nirmala UI" w:cs="Nirmala UI"/>
        </w:rPr>
      </w:pPr>
      <w:r w:rsidRPr="00680B2B">
        <w:rPr>
          <w:rFonts w:ascii="Nirmala UI" w:hAnsi="Nirmala UI" w:cs="Nirmala UI"/>
        </w:rPr>
        <w:t>සුදර්ශන ලෙන- කුසුම්සිරි විජයවර්ධන</w:t>
      </w:r>
    </w:p>
    <w:p w:rsidR="00DF298B" w:rsidRPr="00680B2B" w:rsidRDefault="00680B2B">
      <w:pPr>
        <w:rPr>
          <w:rFonts w:ascii="Nirmala UI" w:hAnsi="Nirmala UI" w:cs="Nirmala UI"/>
        </w:rPr>
      </w:pPr>
      <w:r w:rsidRPr="00680B2B">
        <w:rPr>
          <w:rFonts w:ascii="Nirmala UI" w:hAnsi="Nirmala UI" w:cs="Nirmala UI"/>
        </w:rPr>
        <w:t>එදා පොතුවිල් කලපුව තරණය කිරීමෙන් පා ගමනින් ගමන් කළ යුතු වුවත් අද වනවිට මේ සියලු මාර්ග නවීකරණය කරලා. 1990 දශකයේ දී කොටි ත්‍රස්තවාදී ප්‍රහාර මේ පුදබිමට එල්ල වෙනවා. නායක හිමියන් වූ ආනන්දසිරි හිමි 1989 දී නාඳුනන තුවක්කුකරුවකුට ගොදුරු වෙනවා. බවුන් වැඩූ හිමිවරු මොණරාගල ආරණ්‍යයකට පිටත් වෙනවා. යළිත්  වනගතව පැවති මේ බිම ත්‍රස්තවාදී කලබල ඉවත්වූ පසු භික්ෂු වාසයට පත්වෙනවා.</w:t>
      </w:r>
    </w:p>
    <w:p w:rsidR="00DF298B" w:rsidRPr="00680B2B" w:rsidRDefault="00680B2B">
      <w:pPr>
        <w:rPr>
          <w:rFonts w:ascii="Nirmala UI" w:hAnsi="Nirmala UI" w:cs="Nirmala UI"/>
        </w:rPr>
      </w:pPr>
      <w:r w:rsidRPr="00680B2B">
        <w:rPr>
          <w:rFonts w:ascii="Nirmala UI" w:hAnsi="Nirmala UI" w:cs="Nirmala UI"/>
        </w:rPr>
        <w:t>වනය මැදින් මංපෙත්- කුසුම්සිරි විජයවර්ධන</w:t>
      </w:r>
    </w:p>
    <w:p w:rsidR="00DF298B" w:rsidRPr="00680B2B" w:rsidRDefault="00680B2B">
      <w:pPr>
        <w:rPr>
          <w:rFonts w:ascii="Nirmala UI" w:hAnsi="Nirmala UI" w:cs="Nirmala UI"/>
        </w:rPr>
      </w:pPr>
      <w:r w:rsidRPr="00680B2B">
        <w:rPr>
          <w:rFonts w:ascii="Nirmala UI" w:hAnsi="Nirmala UI" w:cs="Nirmala UI"/>
        </w:rPr>
        <w:lastRenderedPageBreak/>
        <w:t>ක්‍රිස්තු පූර්ව යුගයට අයත් සෙල්ලිපි 10කට වැඩි ප්‍රමාණයක් මින් හමුවෙනවා. ඒ සෑම ලිපියක්ම කටාරම් කෙටූ ලෙන්වල පිහිටා ඇත්තේ ලෙන් කරවූ අය ගැන සාධක සපයමින්. මෙහි ලෙන් තුනක් කරවා ඇත්තේ භික්ෂූන් වහන්සේ වීම තවත් විශේෂත්වයක්.</w:t>
      </w:r>
    </w:p>
    <w:p w:rsidR="00DF298B" w:rsidRPr="00680B2B" w:rsidRDefault="00680B2B">
      <w:pPr>
        <w:rPr>
          <w:rFonts w:ascii="Nirmala UI" w:hAnsi="Nirmala UI" w:cs="Nirmala UI"/>
        </w:rPr>
      </w:pPr>
      <w:r w:rsidRPr="00680B2B">
        <w:rPr>
          <w:rFonts w:ascii="Nirmala UI" w:hAnsi="Nirmala UI" w:cs="Nirmala UI"/>
        </w:rPr>
        <w:t>වනගත ලෙන්- කුසුම්සිරි විජයවර්ධන</w:t>
      </w:r>
    </w:p>
    <w:p w:rsidR="00DF298B" w:rsidRPr="00680B2B" w:rsidRDefault="00680B2B">
      <w:pPr>
        <w:rPr>
          <w:rFonts w:ascii="Nirmala UI" w:hAnsi="Nirmala UI" w:cs="Nirmala UI"/>
        </w:rPr>
      </w:pPr>
      <w:r w:rsidRPr="00680B2B">
        <w:rPr>
          <w:rFonts w:ascii="Nirmala UI" w:hAnsi="Nirmala UI" w:cs="Nirmala UI"/>
        </w:rPr>
        <w:t>ඒ අතරින් සුදර්ශන ලෙන අද බුදුමැදුරක් වශයෙන් භාවිත කරනවා. සීත පොකුණ නම් ලෙන තුළ සීත ජලයෙන් පිරි ස්වභාවික පොකුණක් පිහිටා තිබෙනවා.</w:t>
      </w:r>
    </w:p>
    <w:p w:rsidR="00DF298B" w:rsidRPr="00680B2B" w:rsidRDefault="00680B2B">
      <w:pPr>
        <w:rPr>
          <w:rFonts w:ascii="Nirmala UI" w:hAnsi="Nirmala UI" w:cs="Nirmala UI"/>
        </w:rPr>
      </w:pPr>
      <w:r w:rsidRPr="00680B2B">
        <w:rPr>
          <w:rFonts w:ascii="Nirmala UI" w:hAnsi="Nirmala UI" w:cs="Nirmala UI"/>
        </w:rPr>
        <w:t>සෑගිරි පව්වේ කෙටූ පියගැට- කුසුම්සිරි විජයවර්ධන</w:t>
      </w:r>
    </w:p>
    <w:p w:rsidR="00DF298B" w:rsidRPr="00680B2B" w:rsidRDefault="00680B2B">
      <w:pPr>
        <w:rPr>
          <w:rFonts w:ascii="Nirmala UI" w:hAnsi="Nirmala UI" w:cs="Nirmala UI"/>
        </w:rPr>
      </w:pPr>
      <w:r w:rsidRPr="00680B2B">
        <w:rPr>
          <w:rFonts w:ascii="Nirmala UI" w:hAnsi="Nirmala UI" w:cs="Nirmala UI"/>
        </w:rPr>
        <w:t>කුඩුම්බිගල ආරණයේ දී නටබුන් දාගැබ් අටක් දැකගත හැකියි. ඒ අතරින් තුනක් පිහිටා ඇත්තේ සෑගිරි පර්වතයේ. මෙය කුඩුම්බිගල උසම පර්වතයයි. මෙම දාගැබ් පුරාවිද්‍යා දෙපාර්තමේන්තුව විසින් සංරක්ෂණය කර තිබෙනවා. ඉන් එකක් සිලින්ඩරාකාර හැඩයක් ගන්නවා.</w:t>
      </w:r>
    </w:p>
    <w:p w:rsidR="00DF298B" w:rsidRPr="00680B2B" w:rsidRDefault="00680B2B">
      <w:pPr>
        <w:rPr>
          <w:rFonts w:ascii="Nirmala UI" w:hAnsi="Nirmala UI" w:cs="Nirmala UI"/>
        </w:rPr>
      </w:pPr>
      <w:r w:rsidRPr="00680B2B">
        <w:rPr>
          <w:rFonts w:ascii="Nirmala UI" w:hAnsi="Nirmala UI" w:cs="Nirmala UI"/>
        </w:rPr>
        <w:t>පර්වතය මත දාගැබ- කුසුම්සිරි විජයවර්ධන</w:t>
      </w:r>
    </w:p>
    <w:p w:rsidR="00DF298B" w:rsidRPr="00680B2B" w:rsidRDefault="00680B2B">
      <w:pPr>
        <w:rPr>
          <w:rFonts w:ascii="Nirmala UI" w:hAnsi="Nirmala UI" w:cs="Nirmala UI"/>
        </w:rPr>
      </w:pPr>
      <w:r w:rsidRPr="00680B2B">
        <w:rPr>
          <w:rFonts w:ascii="Nirmala UI" w:hAnsi="Nirmala UI" w:cs="Nirmala UI"/>
        </w:rPr>
        <w:t>මෙම පර්වතයට පිවිසීම සඳහා ගලේ කෙටූ පියගැට සකසා තිබෙනවා. අවට අලංකාර දර්ශනයක් දැකගැනීමටත් මේ පර්වත මස්තකය ඉඩ සලසනවා.</w:t>
      </w:r>
    </w:p>
    <w:p w:rsidR="00DF298B" w:rsidRPr="00680B2B" w:rsidRDefault="00680B2B">
      <w:pPr>
        <w:rPr>
          <w:rFonts w:ascii="Nirmala UI" w:hAnsi="Nirmala UI" w:cs="Nirmala UI"/>
        </w:rPr>
      </w:pPr>
      <w:r w:rsidRPr="00680B2B">
        <w:rPr>
          <w:rFonts w:ascii="Nirmala UI" w:hAnsi="Nirmala UI" w:cs="Nirmala UI"/>
        </w:rPr>
        <w:t>පව්වට පෙනෙන සමුදුර දක්වා දසුන- කුසුම්සිරි විජයවර්ධන</w:t>
      </w:r>
    </w:p>
    <w:p w:rsidR="00DF298B" w:rsidRPr="00680B2B" w:rsidRDefault="00680B2B">
      <w:pPr>
        <w:rPr>
          <w:rFonts w:ascii="Nirmala UI" w:hAnsi="Nirmala UI" w:cs="Nirmala UI"/>
        </w:rPr>
      </w:pPr>
      <w:r w:rsidRPr="00680B2B">
        <w:rPr>
          <w:rFonts w:ascii="Nirmala UI" w:hAnsi="Nirmala UI" w:cs="Nirmala UI"/>
        </w:rPr>
        <w:t>මධ්‍ය මණ්ඩල නටබුන් දාගැබ-  කුසුම්සිරි විජයවර්ධන</w:t>
      </w:r>
    </w:p>
    <w:p w:rsidR="00DF298B" w:rsidRPr="00680B2B" w:rsidRDefault="00680B2B">
      <w:pPr>
        <w:rPr>
          <w:rFonts w:ascii="Nirmala UI" w:hAnsi="Nirmala UI" w:cs="Nirmala UI"/>
        </w:rPr>
      </w:pPr>
      <w:r w:rsidRPr="00680B2B">
        <w:rPr>
          <w:rFonts w:ascii="Nirmala UI" w:hAnsi="Nirmala UI" w:cs="Nirmala UI"/>
        </w:rPr>
        <w:t>සෑගිරි පව්වේ සිට කි. මී. 1ක් දුරින් පර්වත කූට අතර පිහිටා සමතලා භූමීයක්. මෙම තැනිබිමේ විශාලත්වය අක්කර 641ක්. ආරණ්‍ය ප්‍රධාන සංඝාවාස ලෙන ද නටබුන් දාගැබ්, පොකුණු සහ පැරණී පූජනීය ගොඩනැගිලි රාශියක්ද මෙහි පැතිරි තිබෙනවා. ඒ අතරින් සමහරක් කැණීම් කර සංරක්ණය කර තිබුණත් තවත් නටබුන් රාශියක් වනයට යටවී තිබෙනවා.</w:t>
      </w:r>
    </w:p>
    <w:p w:rsidR="00DF298B" w:rsidRPr="00680B2B" w:rsidRDefault="00680B2B">
      <w:pPr>
        <w:rPr>
          <w:rFonts w:ascii="Nirmala UI" w:hAnsi="Nirmala UI" w:cs="Nirmala UI"/>
        </w:rPr>
      </w:pPr>
      <w:r w:rsidRPr="00680B2B">
        <w:rPr>
          <w:rFonts w:ascii="Nirmala UI" w:hAnsi="Nirmala UI" w:cs="Nirmala UI"/>
        </w:rPr>
        <w:t>නටබුන් ගොඩනැගිලි- කුසුම්සිරි විජයවර්ධන</w:t>
      </w:r>
    </w:p>
    <w:p w:rsidR="00DF298B" w:rsidRPr="00680B2B" w:rsidRDefault="00680B2B">
      <w:pPr>
        <w:rPr>
          <w:rFonts w:ascii="Nirmala UI" w:hAnsi="Nirmala UI" w:cs="Nirmala UI"/>
        </w:rPr>
      </w:pPr>
      <w:r w:rsidRPr="00680B2B">
        <w:rPr>
          <w:rFonts w:ascii="Nirmala UI" w:hAnsi="Nirmala UI" w:cs="Nirmala UI"/>
        </w:rPr>
        <w:t>මධ්‍ය මණ්ඩලයේ සිට තරමක් දුරින් වනමැද ඉහළ නගින මේ පර්වතය මත තවත් දාගැබ් තුනක් පිහිටා තිබෙනවා. ගල්ලෙන් කිහිපයක් ද එහි දැකගත හැකියි. ඒ එක් ලෙනක මෛත්‍රී උපාසකගේ ඇටසැකිල්ල ද තබා තිබෙනවා.</w:t>
      </w:r>
    </w:p>
    <w:p w:rsidR="00DF298B" w:rsidRPr="00680B2B" w:rsidRDefault="00680B2B">
      <w:pPr>
        <w:rPr>
          <w:rFonts w:ascii="Nirmala UI" w:hAnsi="Nirmala UI" w:cs="Nirmala UI"/>
        </w:rPr>
      </w:pPr>
      <w:r w:rsidRPr="00680B2B">
        <w:rPr>
          <w:rFonts w:ascii="Nirmala UI" w:hAnsi="Nirmala UI" w:cs="Nirmala UI"/>
        </w:rPr>
        <w:t>සුමන කූටයට නැගෙනහිරින් පිහිටි පියංගල කන්ද කටාරම් කෙටූ ලෙන් කිහිපයකින් සමන්විතයි. එහි පිහිටි එක් ලෙනක් බුද්ධරක්ඛිත නම් තොරුන් විසින් කරවා තිබෙනවා. පටිබණ කූටය නම් ලෙන් පිහිටි පර්වතය ද මෙයට නුදුරින් පිහිටා තිබෙනවා.</w:t>
      </w:r>
    </w:p>
    <w:p w:rsidR="00DF298B" w:rsidRPr="00680B2B" w:rsidRDefault="00680B2B">
      <w:pPr>
        <w:rPr>
          <w:rFonts w:ascii="Nirmala UI" w:hAnsi="Nirmala UI" w:cs="Nirmala UI"/>
        </w:rPr>
      </w:pPr>
      <w:r w:rsidRPr="00680B2B">
        <w:rPr>
          <w:rFonts w:ascii="Nirmala UI" w:hAnsi="Nirmala UI" w:cs="Nirmala UI"/>
        </w:rPr>
        <w:lastRenderedPageBreak/>
        <w:t>වියළි කලාපයේ දැකගත හැකි අලියා, කොටියා, තිත්මුවා, අඳුන් දිවියා, වල්ඌරා, වැලිමුවා, ගෝනා, වලසා, කබල්ලෑවා වැනි ක්ෂීරපායීහු මෙම වනපෙත අලංකාර කරනවා.</w:t>
      </w:r>
    </w:p>
    <w:p w:rsidR="00DF298B" w:rsidRPr="00680B2B" w:rsidRDefault="00680B2B">
      <w:pPr>
        <w:rPr>
          <w:rFonts w:ascii="Nirmala UI" w:hAnsi="Nirmala UI" w:cs="Nirmala UI"/>
        </w:rPr>
      </w:pPr>
      <w:r w:rsidRPr="00680B2B">
        <w:rPr>
          <w:rFonts w:ascii="Nirmala UI" w:hAnsi="Nirmala UI" w:cs="Nirmala UI"/>
        </w:rPr>
        <w:t>මෑත අතීතයේ මෙහි පූජනීය නිස්කලංක වටපිටාවට බාධාවක් වන අයුරින් නවීකරණ කටයුතු කර තිබෙනවා. පුරාවිද්‍යා අනුමැතියකින් තොරව කළ එම ඉදිකිරීම් නිසා පුරාණ පුරාවස්තුවලට පවා බාධා වී තිබෙන බව පුරාවිද්‍යාඥයන්ගේ අදහසයි.</w:t>
      </w:r>
    </w:p>
    <w:p w:rsidR="00DF298B" w:rsidRPr="00680B2B" w:rsidRDefault="00680B2B">
      <w:pPr>
        <w:rPr>
          <w:rFonts w:ascii="Nirmala UI" w:hAnsi="Nirmala UI" w:cs="Nirmala UI"/>
        </w:rPr>
      </w:pPr>
      <w:r w:rsidRPr="00680B2B">
        <w:rPr>
          <w:rFonts w:ascii="Nirmala UI" w:hAnsi="Nirmala UI" w:cs="Nirmala UI"/>
        </w:rPr>
        <w:t>බොහෝ වන්දනාකරුවන් වැඳපුදා ගැනීමට යන ඔකද දේවාලයටත් මෙහි සිට පහසුවෙන් ගමන් කළ හැකි ස්ථානයක්.</w:t>
      </w:r>
    </w:p>
    <w:p w:rsidR="00DF298B" w:rsidRPr="00680B2B" w:rsidRDefault="00680B2B">
      <w:pPr>
        <w:rPr>
          <w:rFonts w:ascii="Nirmala UI" w:hAnsi="Nirmala UI" w:cs="Nirmala UI"/>
        </w:rPr>
      </w:pPr>
      <w:proofErr w:type="spellStart"/>
      <w:r w:rsidRPr="00680B2B">
        <w:rPr>
          <w:rFonts w:ascii="Nirmala UI" w:hAnsi="Nirmala UI" w:cs="Nirmala UI"/>
        </w:rPr>
        <w:t>අද</w:t>
      </w:r>
      <w:proofErr w:type="spellEnd"/>
      <w:r w:rsidRPr="00680B2B">
        <w:rPr>
          <w:rFonts w:ascii="Nirmala UI" w:hAnsi="Nirmala UI" w:cs="Nirmala UI"/>
        </w:rPr>
        <w:t xml:space="preserve"> </w:t>
      </w:r>
      <w:proofErr w:type="spellStart"/>
      <w:r w:rsidRPr="00680B2B">
        <w:rPr>
          <w:rFonts w:ascii="Nirmala UI" w:hAnsi="Nirmala UI" w:cs="Nirmala UI"/>
        </w:rPr>
        <w:t>අපේ</w:t>
      </w:r>
      <w:proofErr w:type="spellEnd"/>
      <w:r w:rsidRPr="00680B2B">
        <w:rPr>
          <w:rFonts w:ascii="Nirmala UI" w:hAnsi="Nirmala UI" w:cs="Nirmala UI"/>
        </w:rPr>
        <w:t xml:space="preserve"> </w:t>
      </w:r>
      <w:proofErr w:type="spellStart"/>
      <w:r w:rsidRPr="00680B2B">
        <w:rPr>
          <w:rFonts w:ascii="Nirmala UI" w:hAnsi="Nirmala UI" w:cs="Nirmala UI"/>
        </w:rPr>
        <w:t>වැඩිදෙනෙක්</w:t>
      </w:r>
      <w:proofErr w:type="spellEnd"/>
      <w:r w:rsidRPr="00680B2B">
        <w:rPr>
          <w:rFonts w:ascii="Nirmala UI" w:hAnsi="Nirmala UI" w:cs="Nirmala UI"/>
        </w:rPr>
        <w:t xml:space="preserve"> </w:t>
      </w:r>
      <w:proofErr w:type="spellStart"/>
      <w:r w:rsidRPr="00680B2B">
        <w:rPr>
          <w:rFonts w:ascii="Nirmala UI" w:hAnsi="Nirmala UI" w:cs="Nirmala UI"/>
        </w:rPr>
        <w:t>එළවළුවල</w:t>
      </w:r>
      <w:proofErr w:type="spellEnd"/>
      <w:r w:rsidRPr="00680B2B">
        <w:rPr>
          <w:rFonts w:ascii="Nirmala UI" w:hAnsi="Nirmala UI" w:cs="Nirmala UI"/>
        </w:rPr>
        <w:t xml:space="preserve"> ගුණයට වඩා පෙනුමට මුල් තැන දෙන බව පේනවා. මේ නිසා අතීතයේ පටන් භාවිත කළ එළවළු වර්ග රැසක් අද ආහාරයට ගන්නේ කලාතුරකින්. වැඩිදෙනෙක් ඒවා ආහාරයට නොගන්නේ කිසි රහක් නෑ. දිය රහයි, ලෙඩ කෑම කියමින්. ඒත් අපේ අම්මලා, ආච්චිලා මේ එළවළු තුනපහ අඹරා දමා ඉතා රසට උයන්නට ක්‍රම දැන සිටියා. මේ විදිහට ආහාර තේරීම නිසා අපට ගුණදායක එළවළු රාශියක් මඟ හැරෙනවා. ඒ වගේ මඟහැරෙන එළවළු වර්ග තුනක් ගැන කියන්නයි, මේ ලිපිය ලියන්නේ.</w:t>
      </w:r>
    </w:p>
    <w:p w:rsidR="00DF298B" w:rsidRPr="00680B2B" w:rsidRDefault="00680B2B">
      <w:pPr>
        <w:rPr>
          <w:rFonts w:ascii="Nirmala UI" w:hAnsi="Nirmala UI" w:cs="Nirmala UI"/>
        </w:rPr>
      </w:pPr>
      <w:r w:rsidRPr="00680B2B">
        <w:rPr>
          <w:rFonts w:ascii="Nirmala UI" w:hAnsi="Nirmala UI" w:cs="Nirmala UI"/>
        </w:rPr>
        <w:t>පතෝල කරල්- organicfacts.net</w:t>
      </w:r>
    </w:p>
    <w:p w:rsidR="00DF298B" w:rsidRPr="00680B2B" w:rsidRDefault="00680B2B">
      <w:pPr>
        <w:rPr>
          <w:rFonts w:ascii="Nirmala UI" w:hAnsi="Nirmala UI" w:cs="Nirmala UI"/>
        </w:rPr>
      </w:pPr>
      <w:r w:rsidRPr="00680B2B">
        <w:rPr>
          <w:rFonts w:ascii="Nirmala UI" w:hAnsi="Nirmala UI" w:cs="Nirmala UI"/>
        </w:rPr>
        <w:t>රහක් ගුණක් නැති දෙයක් හැඳින්වීමට සමහරු කියන්නේ හරියට පතෝල වගේ කියලයි. ඒත් පතෝලවල ගුණ දන්නවා නම් කවුරුවත් එහෙම කියන්නේ නැති බව ස්ථිරයි.  පතෝල ග්‍රෑම් 100ක සියයට 95ක්ම තිබෙන්නේ ජලයයි. ග්‍රෑම් 100ක අඩංගු ශක්තිය කිලෝ කැලරි 55ක්. ආයුර්වේදයේ කෝශාතකී නමින් හැඳින්වෙන පතෝල ආසියාව, ඔස්‌ට්‍රේලියාව, අප්‍රිකාව සහ ශාන්තිකර සාගරයට අයත් රටවලත් ඇමරිකාවේ ෆ්ලොරිඩා ප්‍රාන්තයෙත් හොඳින් වැවෙනවා‌.</w:t>
      </w:r>
    </w:p>
    <w:p w:rsidR="00DF298B" w:rsidRPr="00680B2B" w:rsidRDefault="00680B2B">
      <w:pPr>
        <w:rPr>
          <w:rFonts w:ascii="Nirmala UI" w:hAnsi="Nirmala UI" w:cs="Nirmala UI"/>
        </w:rPr>
      </w:pPr>
      <w:r w:rsidRPr="00680B2B">
        <w:rPr>
          <w:rFonts w:ascii="Nirmala UI" w:hAnsi="Nirmala UI" w:cs="Nirmala UI"/>
        </w:rPr>
        <w:t>ව්‍යංජනයක් ලෙස මෙන්ම සලාදයක් ලෙස අමුවෙන්ද පතෝල සකස් කර ගත හැකියි.  පිසූ විට එක ගුණයකුත් අමුවෙන් කන විට තව ගුණයකුත් මෙම එළවළුවේ තිබෙනවා.</w:t>
      </w:r>
    </w:p>
    <w:p w:rsidR="00DF298B" w:rsidRPr="00680B2B" w:rsidRDefault="00680B2B">
      <w:pPr>
        <w:rPr>
          <w:rFonts w:ascii="Nirmala UI" w:hAnsi="Nirmala UI" w:cs="Nirmala UI"/>
        </w:rPr>
      </w:pPr>
      <w:r w:rsidRPr="00680B2B">
        <w:rPr>
          <w:rFonts w:ascii="Nirmala UI" w:hAnsi="Nirmala UI" w:cs="Nirmala UI"/>
        </w:rPr>
        <w:t>පතෝල මල්- Wikipedia.org</w:t>
      </w:r>
    </w:p>
    <w:p w:rsidR="00DF298B" w:rsidRPr="00680B2B" w:rsidRDefault="00680B2B">
      <w:pPr>
        <w:rPr>
          <w:rFonts w:ascii="Nirmala UI" w:hAnsi="Nirmala UI" w:cs="Nirmala UI"/>
        </w:rPr>
      </w:pPr>
      <w:r w:rsidRPr="00680B2B">
        <w:rPr>
          <w:rFonts w:ascii="Nirmala UI" w:hAnsi="Nirmala UI" w:cs="Nirmala UI"/>
        </w:rPr>
        <w:t>ආයුර්වේදයට අනුව මෙයින් වාතය සහ පිත සමනය කරනවා. හොඳින් බඩගින්න ඇති කර ආහාර ජීරණයට උදව් කරනවා.  මේරූ පතෝල ඇටවල උදරයේ පණුවන් නසන ගුණ අඩංගුයි. දේශීය වෛද්‍ය ක්‍රමයට අනුව පතෝල සියලුම ආකාරයේ උණ රෝගවලට ඉතා ඉහළ ප්‍රතිශක්‌තිකරණයක්‌ ඇති කරන ආහාරයක්‌. අදින් දශක කිහිපයකට පෙර කෙනෙකුට‌ උණ හටගත් විට මුලින්ම දෙන ආහාරයක්‌ වන්නේ කිරට සෑදූ පතෝල සහ බත්. පතෝලවල තිබෙන කෙඳි සහිත කොටස්‌ නිසා ආහාර දිරවීමට ඉතා පහසුයි. ඒ වගේම එමගින් ශරීරයේ අභ්‍යන්තරය සිසිල් වෙනවා.</w:t>
      </w:r>
    </w:p>
    <w:p w:rsidR="00DF298B" w:rsidRPr="00680B2B" w:rsidRDefault="00680B2B">
      <w:pPr>
        <w:rPr>
          <w:rFonts w:ascii="Nirmala UI" w:hAnsi="Nirmala UI" w:cs="Nirmala UI"/>
        </w:rPr>
      </w:pPr>
      <w:r w:rsidRPr="00680B2B">
        <w:rPr>
          <w:rFonts w:ascii="Nirmala UI" w:hAnsi="Nirmala UI" w:cs="Nirmala UI"/>
        </w:rPr>
        <w:lastRenderedPageBreak/>
        <w:t>පතෝල වැලක්- Wikipedia.org</w:t>
      </w:r>
    </w:p>
    <w:p w:rsidR="00DF298B" w:rsidRPr="00680B2B" w:rsidRDefault="00680B2B">
      <w:pPr>
        <w:rPr>
          <w:rFonts w:ascii="Nirmala UI" w:hAnsi="Nirmala UI" w:cs="Nirmala UI"/>
        </w:rPr>
      </w:pPr>
      <w:r w:rsidRPr="00680B2B">
        <w:rPr>
          <w:rFonts w:ascii="Nirmala UI" w:hAnsi="Nirmala UI" w:cs="Nirmala UI"/>
        </w:rPr>
        <w:t>අධික වමනයටත් පතෝල යුෂ ඉතාම ගුණයි. පතෝල යුෂ කෝප්ප භාගයක්‌ මී පැණි හැන්දක්‌ සමඟ මිශ්‍ර කර වමනය කරන රෝගියාට දුන් විට වමනය නවතිනවා. පතෝල වැලක්‌ ගෙන කුඩා කැබලිවලට කපා සම්පූර්ණ රැයක්‌ වතුරේ පොඟවා උදේට එයින් වතුර කෝප්ප දෙකක්‌ පෙරා පානය කළාම මුත්‍රා දැවිල්ල නැතිව යනවා. සමේ කුෂ්ටවලටත් අත් බේතක් ලෙස පතෝල යොදා ගත්තා. පතෝල අඹරා කුෂ්ටය මත දවසට දෙවරක්‌ ආලේප කළාම කුෂ්ටය සුව වෙන බව විශ්වාස කළා. පතෝල මලබද්ධයටත් ගුණදායකයි.</w:t>
      </w:r>
    </w:p>
    <w:p w:rsidR="00DF298B" w:rsidRPr="00680B2B" w:rsidRDefault="00680B2B">
      <w:pPr>
        <w:rPr>
          <w:rFonts w:ascii="Nirmala UI" w:hAnsi="Nirmala UI" w:cs="Nirmala UI"/>
        </w:rPr>
      </w:pPr>
      <w:r w:rsidRPr="00680B2B">
        <w:rPr>
          <w:rFonts w:ascii="Nirmala UI" w:hAnsi="Nirmala UI" w:cs="Nirmala UI"/>
        </w:rPr>
        <w:t>මිරිස් බහුල ආහාර නිතර ගන්නා අම්ල පිත්ත හෙවත් ගෑස්ට්‍රයිටිස් ඇති අයටත් මින් ලැබෙන්නේ ලොකු සහනයක්. කහ උණ රෝගයට වගේම දියවැඩියාවටත් මෙය ගුණදායක එළවළුවක් වශයෙන් සැලකෙනවා. හදවතේ විඩාව අඩුකර කර රුධිර පීඩනය සමනය කිරීමටත් පතෝල උපකාර කරනවා. බටහිර පර්යේෂණවලින් හෙළි වී ඇත්තේ මෙහි ප්‍රතිශක්තිකරණ ගුණාංග ද ඇති බවයි.</w:t>
      </w:r>
    </w:p>
    <w:p w:rsidR="00DF298B" w:rsidRPr="00680B2B" w:rsidRDefault="00680B2B">
      <w:pPr>
        <w:rPr>
          <w:rFonts w:ascii="Nirmala UI" w:hAnsi="Nirmala UI" w:cs="Nirmala UI"/>
        </w:rPr>
      </w:pPr>
      <w:r w:rsidRPr="00680B2B">
        <w:rPr>
          <w:rFonts w:ascii="Nirmala UI" w:hAnsi="Nirmala UI" w:cs="Nirmala UI"/>
        </w:rPr>
        <w:t>චව් වගාවක්- Wikipedia.org</w:t>
      </w:r>
    </w:p>
    <w:p w:rsidR="00DF298B" w:rsidRPr="00680B2B" w:rsidRDefault="00680B2B">
      <w:pPr>
        <w:rPr>
          <w:rFonts w:ascii="Nirmala UI" w:hAnsi="Nirmala UI" w:cs="Nirmala UI"/>
        </w:rPr>
      </w:pPr>
      <w:r w:rsidRPr="00680B2B">
        <w:rPr>
          <w:rFonts w:ascii="Nirmala UI" w:hAnsi="Nirmala UI" w:cs="Nirmala UI"/>
        </w:rPr>
        <w:t>මෙම එළවළුව අයත් වන්නේ වට්‌ටක්‌කා, පුහුල්, අයත් වන කුකබිටේසි කුලයටයි. චව් චව් මධ්‍යම අමෙරිකාවේ උපත ලබා ඇති දියර එළවළුවක්. එහි සියයට 94%ක්ම ජලය අඩංගුයි. ඒ වගේම ශක්තිය ඉතා අඩුවෙන් ඇති අතර “චව් චව්” ග්රෑම් 100ක අඩංගු ශක්තිය කිලෝ කැලරි 16ක් පමණයි.  මේ නිසා සිරුරේ බර වැඩි වීම පාලනයට වගේම කොලෙස්ටරෝල් අඩු කිරීමටත් මෙය අනර්ඝ බව පෝෂණවේදීන් කියනවා. “චව් චව්” ග්‍රෑම්  100ක ‍පොටෑසියම් මිලිග්‍රෑම් 155ක් අඩංගු  වෙනවා.  තන්තුවලින් පරිපූර්ණ ආහාරයක් වන “චව් චව්” ගෙඩියක ආහාරමය තන්තු ග්‍රෑම් 3, 4ක් පමණ අඩංගුයි.</w:t>
      </w:r>
    </w:p>
    <w:p w:rsidR="00DF298B" w:rsidRPr="00680B2B" w:rsidRDefault="00680B2B">
      <w:pPr>
        <w:rPr>
          <w:rFonts w:ascii="Nirmala UI" w:hAnsi="Nirmala UI" w:cs="Nirmala UI"/>
        </w:rPr>
      </w:pPr>
      <w:r w:rsidRPr="00680B2B">
        <w:rPr>
          <w:rFonts w:ascii="Nirmala UI" w:hAnsi="Nirmala UI" w:cs="Nirmala UI"/>
        </w:rPr>
        <w:t>වච්වලින් සැකසූ ආහාර-  nishaskitchen.blogspot.com</w:t>
      </w:r>
    </w:p>
    <w:p w:rsidR="00DF298B" w:rsidRPr="00680B2B" w:rsidRDefault="00680B2B">
      <w:pPr>
        <w:rPr>
          <w:rFonts w:ascii="Nirmala UI" w:hAnsi="Nirmala UI" w:cs="Nirmala UI"/>
        </w:rPr>
      </w:pPr>
      <w:r w:rsidRPr="00680B2B">
        <w:rPr>
          <w:rFonts w:ascii="Nirmala UI" w:hAnsi="Nirmala UI" w:cs="Nirmala UI"/>
        </w:rPr>
        <w:t>“චව් චව්”වල විටමින් ඊ කාණ්ඩයට අයත් තයමින්,රයිබෝප්ලෙවින්, නියැසින්, පැන්ටොතෙනික් අම්ලය, පිරිටොක්සින් ආදී විටමින් ‍බහුලව අඩංගු බව හෙළි වී තිබෙනවා. “චව් චව්” ග්‍රෑම් 100කින් ගැබිනි මවකට දිනකට අවශ්‍ය ෆෝ‍ලේට් අවශ්‍යතාවෙන් 25%ක් ලැබෙනවා. ඒ වගේම  පිළිකා අවදානම වළක්වන්නටත් වයසට යාම පාලනය කරන්නටත් මෙය අනගි එළවළුවක්. සාමාන්‍ය චව් ගෙඩියක ආහාරමය තන්තු ග්රෑම් 3.4 ක්‌ පමණ තිබෙන අතර, එය අපගේ දෛනික ආහාරමය තන්තු අවශ්‍යතාවයෙන් සියයට 14 ක්‌ පමණ වෙයි. ආහාරවල තිබෙන කොලෙස්‌ටරෝල් සහ සීනී අවශෝෂණය පාලනය කිරීමට ඉවහල් වන ආහාරමය තන්තු මෙහි තිබෙනවා. ආහාර ජීර්ණ පද්ධතියේ නිසි ක්‍රියාකාරිත්වයට මෙන්ම මහ බඩවැලේ පිළිකා තත්ත්වයන් හට ගැනීම අවම කිරීමත් චව් අනුභවයෙන් සිදුවෙනවා. මළ බද්ධය සහ අර්ශස්‌ රෝගය වැළැක්‌වීමට සහ පාලනය කිරීමටත් චව් අනුභවය හේතු වෙන බව හෙළි වී තිබෙනවා.</w:t>
      </w:r>
    </w:p>
    <w:p w:rsidR="00DF298B" w:rsidRPr="00680B2B" w:rsidRDefault="00680B2B">
      <w:pPr>
        <w:rPr>
          <w:rFonts w:ascii="Nirmala UI" w:hAnsi="Nirmala UI" w:cs="Nirmala UI"/>
        </w:rPr>
      </w:pPr>
      <w:r w:rsidRPr="00680B2B">
        <w:rPr>
          <w:rFonts w:ascii="Nirmala UI" w:hAnsi="Nirmala UI" w:cs="Nirmala UI"/>
        </w:rPr>
        <w:lastRenderedPageBreak/>
        <w:t>චව්වල සෝඩියම් ඇත්තේ ඉතාම  සුළු වශයෙන්. චව් ග්රෑම් සියයක පොටෑසියම් මිලි ග්රෑම් 154 ක්‌ පමණ තිබෙනවා. පොටෑසියම් බහුල ආහාර අනුභව කිරීම හදවත ආරක්‌ෂා කර ගැනීමටත්, රුධිර පීඩනය යහපත් මට්‌ටමක පවත්වා ගැනීමටත් හේතු වෙනවා.  නිදන්ගත වකුගඩු රෝගීන් හට පොටෑසියම් අධික ආහාර ලබා ගැනීම සෞඛ්‍යයට අහිතකර නිසා එවැනි රෝගීන් සහ හන්දිගත රූමැටික්‌ රෝගීන්ට චව් අනුභවය එතරම් සුදුසු වන්නේ නැහැ. ප්‍රබල ප්‍රතිඔක්‌සිකාරකයක්‌ වන විටමින් සී වලින් ද චව් පොහොසත්.</w:t>
      </w:r>
    </w:p>
    <w:p w:rsidR="00DF298B" w:rsidRPr="00680B2B" w:rsidRDefault="00680B2B">
      <w:pPr>
        <w:rPr>
          <w:rFonts w:ascii="Nirmala UI" w:hAnsi="Nirmala UI" w:cs="Nirmala UI"/>
        </w:rPr>
      </w:pPr>
      <w:r w:rsidRPr="00680B2B">
        <w:rPr>
          <w:rFonts w:ascii="Nirmala UI" w:hAnsi="Nirmala UI" w:cs="Nirmala UI"/>
        </w:rPr>
        <w:t>ඉන්දුනීසියාවේ අධික රුධිර පීඩනය සමනය කිරීමට දෙහි යුෂ දැමූ, චව් යුෂ කෝප්ප 2 බැගින් (උදේ, සවස) සතියක්‌ බොන්නට දීම සම්ප්‍රදායික වෙදකමක්.</w:t>
      </w:r>
    </w:p>
    <w:p w:rsidR="00DF298B" w:rsidRPr="00680B2B" w:rsidRDefault="00680B2B">
      <w:pPr>
        <w:rPr>
          <w:rFonts w:ascii="Nirmala UI" w:hAnsi="Nirmala UI" w:cs="Nirmala UI"/>
        </w:rPr>
      </w:pPr>
      <w:r w:rsidRPr="00680B2B">
        <w:rPr>
          <w:rFonts w:ascii="Nirmala UI" w:hAnsi="Nirmala UI" w:cs="Nirmala UI"/>
        </w:rPr>
        <w:t>චව් ගෙඩිය මෙන්ම එහි ඇටයද ආහාරයට ගත හැකියි. චව් ඇටය තුළ සාමාන්‍යයෙන් ශාක ආහාර තුළ සුලබව හමු නොවන අත්‍යවශ්‍ය ඇමයිනෝ තිබෙනවා. සංතෘප්ත මේදය හෝ කොලෙස්‌ටරෝල් මෙහි අඩංගු වන්නේ නැහැ.</w:t>
      </w:r>
    </w:p>
    <w:p w:rsidR="00DF298B" w:rsidRPr="00680B2B" w:rsidRDefault="00680B2B">
      <w:pPr>
        <w:rPr>
          <w:rFonts w:ascii="Nirmala UI" w:hAnsi="Nirmala UI" w:cs="Nirmala UI"/>
        </w:rPr>
      </w:pPr>
      <w:r w:rsidRPr="00680B2B">
        <w:rPr>
          <w:rFonts w:ascii="Nirmala UI" w:hAnsi="Nirmala UI" w:cs="Nirmala UI"/>
        </w:rPr>
        <w:t>එළබටු ගසක්- galayanajeevithaya.blogspot.com</w:t>
      </w:r>
    </w:p>
    <w:p w:rsidR="00DF298B" w:rsidRPr="00680B2B" w:rsidRDefault="00680B2B">
      <w:pPr>
        <w:rPr>
          <w:rFonts w:ascii="Nirmala UI" w:hAnsi="Nirmala UI" w:cs="Nirmala UI"/>
        </w:rPr>
      </w:pPr>
      <w:r w:rsidRPr="00680B2B">
        <w:rPr>
          <w:rFonts w:ascii="Nirmala UI" w:hAnsi="Nirmala UI" w:cs="Nirmala UI"/>
        </w:rPr>
        <w:t>සොලනේසියේ කුලයට අයත් එළබටු ශාකය බොහෝ ‍‍‍ඖෂධීය ගුණයන් සහිත ශාකයක්.  ඖෂධ සඳහා එළබටු  ගසේ පංචාංගයම ගන්නවා. මින් ත්‍රිදෝෂ සමනය කරන අතර, දීපත පාචන ග්‍රාහී ගුණයන්ගෙන් යුක්‌ත බව ආයුර්වේදයේ සඳහන් වෙනවා. අප රටේ වියළි කලාපයේ පහසුවෙන් වැවෙන බෝගයක් වන මෙය හේන් වගාවේ  ප්‍රධාන එළවළුවක්. තෙත් කලාපයේ වුවත් එළබටු වගාකළ හැකියි.</w:t>
      </w:r>
    </w:p>
    <w:p w:rsidR="00DF298B" w:rsidRPr="00680B2B" w:rsidRDefault="00680B2B">
      <w:pPr>
        <w:rPr>
          <w:rFonts w:ascii="Nirmala UI" w:hAnsi="Nirmala UI" w:cs="Nirmala UI"/>
        </w:rPr>
      </w:pPr>
      <w:r w:rsidRPr="00680B2B">
        <w:rPr>
          <w:rFonts w:ascii="Nirmala UI" w:hAnsi="Nirmala UI" w:cs="Nirmala UI"/>
        </w:rPr>
        <w:t>නිවර්තන කලාපීය ආසියාතික රටවල පැතිර තිබෙන එළවළුවක් වන මෙය ඉන්දියාව හා ශී‍්‍ර ලංකාව වැනි රටවල බහුලව පැතිර තිබෙනවා. එළබටු පැළෑටියේ වඩාත් ප‍්‍රසිද්ධව ඇත්තේ එළබටු ගෙඩියයි.  එහි ප්‍රෝටීන්, පිෂ්ඨය, පොස්පරස්, යකඩ අඩංගු වෙනවා. එළබටුවල කැල්සියම් ඉතා ඉහළ මට්ටමක පවතිනවා.</w:t>
      </w:r>
    </w:p>
    <w:p w:rsidR="00DF298B" w:rsidRPr="00680B2B" w:rsidRDefault="00680B2B">
      <w:pPr>
        <w:rPr>
          <w:rFonts w:ascii="Nirmala UI" w:hAnsi="Nirmala UI" w:cs="Nirmala UI"/>
        </w:rPr>
      </w:pPr>
      <w:r w:rsidRPr="00680B2B">
        <w:rPr>
          <w:rFonts w:ascii="Nirmala UI" w:hAnsi="Nirmala UI" w:cs="Nirmala UI"/>
        </w:rPr>
        <w:t>එළබටුවල විශේෂ ලක්ෂණයක් නම් වා පිත් හා සෙම් යන ති‍්‍රදෝෂයම සමනය කිරීමේ හැකියාවක් ඊට තිබීමයි. එළබටු කොළ කැඳ වශයෙන්ද ඉතා සුදුසු යි. තලන බටු වශයෙන්ද හැඳින්වෙන එළබටු ව්‍යාංජන වශයෙන් ආහාරයට ගැනීම අද දකින්න ලැබෙන්නේ අඩුවෙන්. මෙම ගෙඩිය තලා ඇට ඉවත් කර පිස ගත යුතු නිසා සමහර ගෘහණියන් ඒ වැඩේට කම්මැලියි.</w:t>
      </w:r>
    </w:p>
    <w:p w:rsidR="00DF298B" w:rsidRPr="00680B2B" w:rsidRDefault="00680B2B">
      <w:pPr>
        <w:rPr>
          <w:rFonts w:ascii="Nirmala UI" w:hAnsi="Nirmala UI" w:cs="Nirmala UI"/>
        </w:rPr>
      </w:pPr>
      <w:r w:rsidRPr="00680B2B">
        <w:rPr>
          <w:rFonts w:ascii="Nirmala UI" w:hAnsi="Nirmala UI" w:cs="Nirmala UI"/>
        </w:rPr>
        <w:t>ආහාරයට සූදානම් කරන එළබටු   speciallyproduce. Com</w:t>
      </w:r>
    </w:p>
    <w:p w:rsidR="00DF298B" w:rsidRPr="00680B2B" w:rsidRDefault="00680B2B">
      <w:pPr>
        <w:rPr>
          <w:rFonts w:ascii="Nirmala UI" w:hAnsi="Nirmala UI" w:cs="Nirmala UI"/>
        </w:rPr>
      </w:pPr>
      <w:r w:rsidRPr="00680B2B">
        <w:rPr>
          <w:rFonts w:ascii="Nirmala UI" w:hAnsi="Nirmala UI" w:cs="Nirmala UI"/>
        </w:rPr>
        <w:t xml:space="preserve">එළබටු මුල් බෙහෙත්වලට බහුලව යොදාගන්නවා. කැස්ස, ඇදුම හා පපුවේ වේදනා ආදියට කෙරෙන ආයුර්වේද ප‍්‍රතිකාරවලදී එහි මුල් භාවිත  කරනවා. දශමූලාරිෂ්ටය සකස් කිරීමේදී ද බටු මුල් යොදා ගන්නවා. එළබටු කැඳ පාදවල දැවිල්ලට හා සිරුරේ පලුවලට සහනයක් ලබා දෙනවා. පත‍්‍ර යුෂ සිරුරේ වේදනාවන් සමනය කිරීමට යොදා ගන්නවා. එළබටු ගෙඩියේ යුෂ උගුරේ වේදනා කැසීම් ආදියට යොදා ගන්නා </w:t>
      </w:r>
      <w:r w:rsidRPr="00680B2B">
        <w:rPr>
          <w:rFonts w:ascii="Nirmala UI" w:hAnsi="Nirmala UI" w:cs="Nirmala UI"/>
        </w:rPr>
        <w:lastRenderedPageBreak/>
        <w:t>බව පැවසෙනවා. කැස්ස සහ ඇදුම සඳහා එළබටු ගෙඩියේ ඇට යොදා ගන්නවා. බටු තෙල් ආයුර්වේදයේ සෙම් රෝග සඳහා යොදා ගන්නවා. දද, කැසිලි, කුෂ්ඨ ආදී රෝග වලටද එළබටු ඉතා ගුණදායකයි.</w:t>
      </w:r>
    </w:p>
    <w:p w:rsidR="00DF298B" w:rsidRPr="00680B2B" w:rsidRDefault="00680B2B">
      <w:pPr>
        <w:rPr>
          <w:rFonts w:ascii="Nirmala UI" w:hAnsi="Nirmala UI" w:cs="Nirmala UI"/>
        </w:rPr>
      </w:pPr>
      <w:r w:rsidRPr="00680B2B">
        <w:rPr>
          <w:rFonts w:ascii="Nirmala UI" w:hAnsi="Nirmala UI" w:cs="Nirmala UI"/>
        </w:rPr>
        <w:t>ඖෂධ නිපදවීමට වියළාගත් එළබටු- kisalaya.com</w:t>
      </w:r>
    </w:p>
    <w:p w:rsidR="00DF298B" w:rsidRPr="00680B2B" w:rsidRDefault="00680B2B">
      <w:pPr>
        <w:rPr>
          <w:rFonts w:ascii="Nirmala UI" w:hAnsi="Nirmala UI" w:cs="Nirmala UI"/>
        </w:rPr>
      </w:pPr>
      <w:r w:rsidRPr="00680B2B">
        <w:rPr>
          <w:rFonts w:ascii="Nirmala UI" w:hAnsi="Nirmala UI" w:cs="Nirmala UI"/>
        </w:rPr>
        <w:t>එළබටු ඉහළ වාජීකරණ ඖෂධයක්. ලිංගික ශක්‌තිය වර්ධනය කරන එය ඇදුම රෝගීන්ට ද සුදුසුයි. එළබටු ගෙඩි තලා වියළා ගෙන දුම් ඇල්ලීමෙන් අර්ශස්‌ ගෙඩිවල වේදනාව හා ඉදිමුම ඉවත්වන බව ආයුර්වේදයේ සඳහන්.</w:t>
      </w:r>
    </w:p>
    <w:p w:rsidR="00DF298B" w:rsidRPr="00680B2B" w:rsidRDefault="00680B2B">
      <w:pPr>
        <w:rPr>
          <w:rFonts w:ascii="Nirmala UI" w:hAnsi="Nirmala UI" w:cs="Nirmala UI"/>
        </w:rPr>
      </w:pPr>
      <w:r w:rsidRPr="00680B2B">
        <w:rPr>
          <w:rFonts w:ascii="Nirmala UI" w:hAnsi="Nirmala UI" w:cs="Nirmala UI"/>
        </w:rPr>
        <w:t>නොමේරූ ගෙඩි තුන්දොස සමනය කරනවා. විස නසනවා. එළබටු දළුවලින් පොල්කිරි නොයොදා සකස් කළ කැඳ බීමට දීම කල්ගත කැස්සට සුදුසු බව සඳහන්.</w:t>
      </w:r>
    </w:p>
    <w:p w:rsidR="00DF298B" w:rsidRPr="00680B2B" w:rsidRDefault="00680B2B">
      <w:pPr>
        <w:rPr>
          <w:rFonts w:ascii="Nirmala UI" w:hAnsi="Nirmala UI" w:cs="Nirmala UI"/>
        </w:rPr>
      </w:pPr>
      <w:r w:rsidRPr="00680B2B">
        <w:rPr>
          <w:rFonts w:ascii="Nirmala UI" w:hAnsi="Nirmala UI" w:cs="Nirmala UI"/>
        </w:rPr>
        <w:t>ගෙඩි එළවළු අතර වැඩිම කැල්සියම් ප්‍රතිශතයක් අන්තර්ගත වනුයේ එළබටු ගෙඩිවල ය.විශේෂයෙන් ම ශ්වසන පද්ධතියේ සෙම රැස් වීමෙන් ඇතිවන ආබාධ සමනය කිරීමට එළබටුවල ඖෂධීය ශක්තිය බෙහෙවින් උපකාරී වෙනවා.</w:t>
      </w:r>
    </w:p>
    <w:p w:rsidR="00DF298B" w:rsidRPr="00680B2B" w:rsidRDefault="00680B2B">
      <w:pPr>
        <w:rPr>
          <w:rFonts w:ascii="Nirmala UI" w:hAnsi="Nirmala UI" w:cs="Nirmala UI"/>
        </w:rPr>
      </w:pPr>
      <w:proofErr w:type="spellStart"/>
      <w:r w:rsidRPr="00680B2B">
        <w:rPr>
          <w:rFonts w:ascii="Nirmala UI" w:hAnsi="Nirmala UI" w:cs="Nirmala UI"/>
        </w:rPr>
        <w:t>උඩරට</w:t>
      </w:r>
      <w:proofErr w:type="spellEnd"/>
      <w:r w:rsidRPr="00680B2B">
        <w:rPr>
          <w:rFonts w:ascii="Nirmala UI" w:hAnsi="Nirmala UI" w:cs="Nirmala UI"/>
        </w:rPr>
        <w:t xml:space="preserve"> </w:t>
      </w:r>
      <w:proofErr w:type="spellStart"/>
      <w:r w:rsidRPr="00680B2B">
        <w:rPr>
          <w:rFonts w:ascii="Nirmala UI" w:hAnsi="Nirmala UI" w:cs="Nirmala UI"/>
        </w:rPr>
        <w:t>රාජධානි</w:t>
      </w:r>
      <w:proofErr w:type="spellEnd"/>
      <w:r w:rsidRPr="00680B2B">
        <w:rPr>
          <w:rFonts w:ascii="Nirmala UI" w:hAnsi="Nirmala UI" w:cs="Nirmala UI"/>
        </w:rPr>
        <w:t xml:space="preserve"> </w:t>
      </w:r>
      <w:proofErr w:type="spellStart"/>
      <w:r w:rsidRPr="00680B2B">
        <w:rPr>
          <w:rFonts w:ascii="Nirmala UI" w:hAnsi="Nirmala UI" w:cs="Nirmala UI"/>
        </w:rPr>
        <w:t>යුගයේදී</w:t>
      </w:r>
      <w:proofErr w:type="spellEnd"/>
      <w:r w:rsidRPr="00680B2B">
        <w:rPr>
          <w:rFonts w:ascii="Nirmala UI" w:hAnsi="Nirmala UI" w:cs="Nirmala UI"/>
        </w:rPr>
        <w:t xml:space="preserve"> </w:t>
      </w:r>
      <w:proofErr w:type="spellStart"/>
      <w:r w:rsidRPr="00680B2B">
        <w:rPr>
          <w:rFonts w:ascii="Nirmala UI" w:hAnsi="Nirmala UI" w:cs="Nirmala UI"/>
        </w:rPr>
        <w:t>මහනුවර</w:t>
      </w:r>
      <w:proofErr w:type="spellEnd"/>
      <w:r w:rsidRPr="00680B2B">
        <w:rPr>
          <w:rFonts w:ascii="Nirmala UI" w:hAnsi="Nirmala UI" w:cs="Nirmala UI"/>
        </w:rPr>
        <w:t xml:space="preserve"> නගරය අවට ගම්මානවල ලොකු බෞද්ධ ප්‍රබෝධයක් පැතිරුණා. අද මහනුවර දැකගත හැකි ටැම්පිට විහාරවලින්ද ඒ බව පේනවා. කීර්ති ශ්‍රී රාජසිංහ රජ යුගයේ වැලිවිට සරණංකර සංඝරාජ හිමියන්ගේ මූලිකත්වය මෙම සමහර විහාරවලට ලැබී තිබෙනවා. සෑම ටැම්පිට විහාරයක්ම පාහේ මහනුවර නගරයට නුදුරින් පිහිටා තිබීම විශේෂයක්. බොහෝවිට විදේශීය ආක්‍රමණ කොයි මොහොතේ ඒවිදැයි අවිනිශ්චිතභාවයෙන් උඩරට වැසියන් කල්ගත කළ නිසා මහා විහාර තැනීමට අවශ්‍ය කාලය හා විශ්‍රාමය නොලැබෙන්නටත් ඇති. විශේෂයෙන් මැදවල, සූරියගොඩ යන ටැම්පිට විහාරවල අනර්ඝ බිතුසිතුවම් දක්නට ලැබෙනවා. ඔබට මහනුවර අවට සංචාරය කරන විට මෙම විහාර දැකබලා ගැනීමත් සාරවත් අත්දැකීමත් වේවි.</w:t>
      </w:r>
    </w:p>
    <w:p w:rsidR="00DF298B" w:rsidRPr="00680B2B" w:rsidRDefault="00680B2B">
      <w:pPr>
        <w:rPr>
          <w:rFonts w:ascii="Nirmala UI" w:hAnsi="Nirmala UI" w:cs="Nirmala UI"/>
        </w:rPr>
      </w:pPr>
      <w:r w:rsidRPr="00680B2B">
        <w:rPr>
          <w:rFonts w:ascii="Nirmala UI" w:hAnsi="Nirmala UI" w:cs="Nirmala UI"/>
        </w:rPr>
        <w:t>මහනුවර දිස්ත්‍රික්කයේ ටැම්පිට විහාර 14ක් දැකගත හැකියි. ඒවා පහත සඳහන් වෙනවා. කුඹල්ඔළුව, සූරියගොඩ, දන්තුරේ, මාලගම්මන, මැදවල, දොරගමුව, උඩතලවින්න, ගෝනදෙනිය, කලෝටුවාව වැලිවිට සංඝරාජ හිමියන්ගේ ගම වන තුම්පනේ අවට ටැම්පිට විහාර පහක් පිහිටා තිබෙනවා. ඒවා නම් වැලිගොඩපොළ, දුන්කුඹුර, මිනිගමුව, මුරුද්දෙනිය සහ වැලිවිට යි.  අපි ඒවා අතරින් කිහිපයක් නරඹමු.</w:t>
      </w:r>
    </w:p>
    <w:p w:rsidR="00DF298B" w:rsidRPr="00680B2B" w:rsidRDefault="00680B2B">
      <w:pPr>
        <w:rPr>
          <w:rFonts w:ascii="Nirmala UI" w:hAnsi="Nirmala UI" w:cs="Nirmala UI"/>
        </w:rPr>
      </w:pPr>
      <w:r w:rsidRPr="00680B2B">
        <w:rPr>
          <w:rFonts w:ascii="Nirmala UI" w:hAnsi="Nirmala UI" w:cs="Nirmala UI"/>
        </w:rPr>
        <w:t>විහාරයේ මකර තොරණ යට වැඩහිඳින බුදු පිළිමය – කුසුම්සිරි විජයවර්ධන</w:t>
      </w:r>
    </w:p>
    <w:p w:rsidR="00DF298B" w:rsidRPr="00680B2B" w:rsidRDefault="00680B2B">
      <w:pPr>
        <w:rPr>
          <w:rFonts w:ascii="Nirmala UI" w:hAnsi="Nirmala UI" w:cs="Nirmala UI"/>
        </w:rPr>
      </w:pPr>
      <w:r w:rsidRPr="00680B2B">
        <w:rPr>
          <w:rFonts w:ascii="Nirmala UI" w:hAnsi="Nirmala UI" w:cs="Nirmala UI"/>
        </w:rPr>
        <w:t xml:space="preserve">මේ පන්සලට යාමට නම් පිළිමතලාවට නුදුරු කිරිබත්කුඹුරෙන් හැරී වතුරකුඹුර පාරේ ගමන් කළ යුතුයි. කිරිබත්කුඹුරේ සිට කි. මී. එකහමාරක් දුරින් පන්සල පිහිටා තිබෙනවා. වැලිවිට සරණංකර හිමි පැවිදි වූයෙත් මෙම විහාරයේදී. වීර පරාක්‍රම නරේන්ද්‍රසිංහ රජු මේ විහාරය ප්‍රතිසංස්කරණය කළ නිසා විහාරයට නරේන්ද්‍රාරාමය යන  නම යොදා තිබෙනවා. කළුගල් කුලුණු 8ක් මත ඉදිකළ ටැම්පිට </w:t>
      </w:r>
      <w:r w:rsidRPr="00680B2B">
        <w:rPr>
          <w:rFonts w:ascii="Nirmala UI" w:hAnsi="Nirmala UI" w:cs="Nirmala UI"/>
        </w:rPr>
        <w:lastRenderedPageBreak/>
        <w:t>විහාරය ඉතා කුඩා වුවත් එහි චිත්‍ර හා මූර්ති අගනා කලා කෘති වශයෙන් සැලකෙනවා.</w:t>
      </w:r>
    </w:p>
    <w:p w:rsidR="00DF298B" w:rsidRPr="00680B2B" w:rsidRDefault="00680B2B">
      <w:pPr>
        <w:rPr>
          <w:rFonts w:ascii="Nirmala UI" w:hAnsi="Nirmala UI" w:cs="Nirmala UI"/>
        </w:rPr>
      </w:pPr>
      <w:r w:rsidRPr="00680B2B">
        <w:rPr>
          <w:rFonts w:ascii="Nirmala UI" w:hAnsi="Nirmala UI" w:cs="Nirmala UI"/>
        </w:rPr>
        <w:t>විශිෂ්ට මකර තොරණ – කුසුම්සිරි විජයවර්ධන</w:t>
      </w:r>
    </w:p>
    <w:p w:rsidR="00DF298B" w:rsidRPr="00680B2B" w:rsidRDefault="00680B2B">
      <w:pPr>
        <w:rPr>
          <w:rFonts w:ascii="Nirmala UI" w:hAnsi="Nirmala UI" w:cs="Nirmala UI"/>
        </w:rPr>
      </w:pPr>
      <w:r w:rsidRPr="00680B2B">
        <w:rPr>
          <w:rFonts w:ascii="Nirmala UI" w:hAnsi="Nirmala UI" w:cs="Nirmala UI"/>
        </w:rPr>
        <w:t>මකර තොරණ යට වැඩහිඳින බුද්ධ ප්‍රතිමාව ඉතා අලංකාරයි. එය මහනුවර යුගයේ හොඳම මකර තොරණවලින් එකක් ලෙස සැලකෙනවා. දෙල්දෙනියේ සිත්තර නයිදේ මෙහි හිත්‍ර හා මූර්ති නිමාකර තිබෙනවා. බුද්ධ චරිතයේ අවස්ථා, සංඝරාජ හිමියන්ගේ සිත්තමක්, රජරුවක්, සිව්රඟ සේනාව, මල්ලව පොර ආදී සිත්තම් මෙහි දැකගත හැකියි.</w:t>
      </w:r>
    </w:p>
    <w:p w:rsidR="00DF298B" w:rsidRPr="00680B2B" w:rsidRDefault="00680B2B">
      <w:pPr>
        <w:rPr>
          <w:rFonts w:ascii="Nirmala UI" w:hAnsi="Nirmala UI" w:cs="Nirmala UI"/>
        </w:rPr>
      </w:pPr>
      <w:r w:rsidRPr="00680B2B">
        <w:rPr>
          <w:rFonts w:ascii="Nirmala UI" w:hAnsi="Nirmala UI" w:cs="Nirmala UI"/>
        </w:rPr>
        <w:t>විහාර දොරටුව දෙපස අලංකරණ– කුසුම්සිරි විජයවර්ධන</w:t>
      </w:r>
    </w:p>
    <w:p w:rsidR="00DF298B" w:rsidRPr="00680B2B" w:rsidRDefault="00680B2B">
      <w:pPr>
        <w:rPr>
          <w:rFonts w:ascii="Nirmala UI" w:hAnsi="Nirmala UI" w:cs="Nirmala UI"/>
        </w:rPr>
      </w:pPr>
      <w:r w:rsidRPr="00680B2B">
        <w:rPr>
          <w:rFonts w:ascii="Nirmala UI" w:hAnsi="Nirmala UI" w:cs="Nirmala UI"/>
        </w:rPr>
        <w:t>විහාරය ඉදිරිපිට ඇති විවෘත මණ්ඩපය දැව කැටයම් සහිත කුලුණු වලින් යුක්තයි. විහාරයේ ඇති කෞතුකාගාරයේ උඩරට රාජධානි කාලයට අයත් පුරාවස්තු රාශියක් තිබෙනවා. ඒ අතර සරණංකර සංඝරාජ හිමියන්ගේ වටාපත, උන්වහන්සේගේ පුස්කොළ පොත්, සිවුරු ආදිය විශේෂයි. දෙල්දෙනියේ සිත්තර නයිදේගේ දැව මූර්තියක් ද එහි දැකගත හැකියි.</w:t>
      </w:r>
    </w:p>
    <w:p w:rsidR="00DF298B" w:rsidRPr="00680B2B" w:rsidRDefault="00680B2B">
      <w:pPr>
        <w:rPr>
          <w:rFonts w:ascii="Nirmala UI" w:hAnsi="Nirmala UI" w:cs="Nirmala UI"/>
        </w:rPr>
      </w:pPr>
      <w:r w:rsidRPr="00680B2B">
        <w:rPr>
          <w:rFonts w:ascii="Nirmala UI" w:hAnsi="Nirmala UI" w:cs="Nirmala UI"/>
        </w:rPr>
        <w:t>දෙමහල් විහාර මන්දිරය– කුසුම්සිරි විජයවර්ධන</w:t>
      </w:r>
    </w:p>
    <w:p w:rsidR="00DF298B" w:rsidRPr="00680B2B" w:rsidRDefault="00680B2B">
      <w:pPr>
        <w:rPr>
          <w:rFonts w:ascii="Nirmala UI" w:hAnsi="Nirmala UI" w:cs="Nirmala UI"/>
        </w:rPr>
      </w:pPr>
      <w:r w:rsidRPr="00680B2B">
        <w:rPr>
          <w:rFonts w:ascii="Nirmala UI" w:hAnsi="Nirmala UI" w:cs="Nirmala UI"/>
        </w:rPr>
        <w:t>සූරියගොඩ පසුකරගෙන දොඩන්වල මාර්ගයේ යන ඔබට දන්තුරේට පැමිණිය හැකියි. විහාරය පිහිටා ඇත්තේ දන්තුරේ නගරය අසලමයි. එය දෙමහල් ටැම්පිට විහාරයක්. පළමු මහල ධර්ම ශාලාවක් ලෙස භාවිත කරනවා. පළමු මහලේත් විහාරයක් දක්නට පුණුලුවන්. කළුගල් ටැම්පිට පිහිටි විහාරයට පිවිසීමට දැවයෙන් කළ තරප්පු දක්නට ලැබෙනවා. මෙහි කළුගල් කුලු වලත් කැටයම් දැකගත හැකියි.</w:t>
      </w:r>
    </w:p>
    <w:p w:rsidR="00DF298B" w:rsidRPr="00680B2B" w:rsidRDefault="00680B2B">
      <w:pPr>
        <w:rPr>
          <w:rFonts w:ascii="Nirmala UI" w:hAnsi="Nirmala UI" w:cs="Nirmala UI"/>
        </w:rPr>
      </w:pPr>
      <w:r w:rsidRPr="00680B2B">
        <w:rPr>
          <w:rFonts w:ascii="Nirmala UI" w:hAnsi="Nirmala UI" w:cs="Nirmala UI"/>
        </w:rPr>
        <w:t>මූර්තියක්- කුසුම්සිරි විජයවර්ධන</w:t>
      </w:r>
    </w:p>
    <w:p w:rsidR="00DF298B" w:rsidRPr="00680B2B" w:rsidRDefault="00680B2B">
      <w:pPr>
        <w:rPr>
          <w:rFonts w:ascii="Nirmala UI" w:hAnsi="Nirmala UI" w:cs="Nirmala UI"/>
        </w:rPr>
      </w:pPr>
      <w:r w:rsidRPr="00680B2B">
        <w:rPr>
          <w:rFonts w:ascii="Nirmala UI" w:hAnsi="Nirmala UI" w:cs="Nirmala UI"/>
        </w:rPr>
        <w:t>ටැම්පිට විහාරයේ මකර තොරණ යට වැඩ හිඳින හිඳි බුද්ධ ප්‍රතිමාවක්ද ඒ පෙදෙසින් තවත් හිඳි බුදු රූ දෙකක්ද නිර්මාණය කර තිබෙනවා. එයට නුදුරින් හිටි බුද්ධ රූ දෙකක්ද පිහිටා තිබෙනවා. මෙම විහාරයේ සිතුවම් එතරම් කලාත්මක් බවක් පළ කරන්නේ නම් නැහැ.  ඒවා පසුකාලීනව අවිධිමත් ලෙස අලුත්වැඩියා කරලා.</w:t>
      </w:r>
    </w:p>
    <w:p w:rsidR="00DF298B" w:rsidRPr="00680B2B" w:rsidRDefault="00680B2B">
      <w:pPr>
        <w:rPr>
          <w:rFonts w:ascii="Nirmala UI" w:hAnsi="Nirmala UI" w:cs="Nirmala UI"/>
        </w:rPr>
      </w:pPr>
      <w:r w:rsidRPr="00680B2B">
        <w:rPr>
          <w:rFonts w:ascii="Nirmala UI" w:hAnsi="Nirmala UI" w:cs="Nirmala UI"/>
        </w:rPr>
        <w:t>මහනුවර විශාලම ටැම්පිට විහාරය-කුසුම්සිරි විජයවර්ධන</w:t>
      </w:r>
    </w:p>
    <w:p w:rsidR="00DF298B" w:rsidRPr="00680B2B" w:rsidRDefault="00680B2B">
      <w:pPr>
        <w:rPr>
          <w:rFonts w:ascii="Nirmala UI" w:hAnsi="Nirmala UI" w:cs="Nirmala UI"/>
        </w:rPr>
      </w:pPr>
      <w:r w:rsidRPr="00680B2B">
        <w:rPr>
          <w:rFonts w:ascii="Nirmala UI" w:hAnsi="Nirmala UI" w:cs="Nirmala UI"/>
        </w:rPr>
        <w:t>හතරලියැද්ද නගරය ආසන්නව පිහිටා තිබෙන විහාරයක් වන මෙය මහනුවර විශාලම ටැම්පිට විහාරය ලෙස සැලකිය හැකියි. මහනුවර සිට මුරුතලාව හරහා හතරලියද්දට පැමිණීමට පුලුවන්. ක්‍රි.ව. 1775 වනවිට වැද්දාවල හිමියන්ගේ මූලිකත්වයෙන් මෙම විහාරය සහ හේවිසි මණ්ඩපය නිමකළ බව සඳහන් වෙනවා. වැලිවිට සංඝරාජ හිමි පැමිණ මෙහි පෝය සීමාව සලකුණු කර දී තිබෙනවා.</w:t>
      </w:r>
    </w:p>
    <w:p w:rsidR="00DF298B" w:rsidRPr="00680B2B" w:rsidRDefault="00680B2B">
      <w:pPr>
        <w:rPr>
          <w:rFonts w:ascii="Nirmala UI" w:hAnsi="Nirmala UI" w:cs="Nirmala UI"/>
        </w:rPr>
      </w:pPr>
      <w:r w:rsidRPr="00680B2B">
        <w:rPr>
          <w:rFonts w:ascii="Nirmala UI" w:hAnsi="Nirmala UI" w:cs="Nirmala UI"/>
        </w:rPr>
        <w:t>බුද්ධ ප්‍රතිමාව- – කුසුම්සිරි විජයවර්ධන</w:t>
      </w:r>
    </w:p>
    <w:p w:rsidR="00DF298B" w:rsidRPr="00680B2B" w:rsidRDefault="00680B2B">
      <w:pPr>
        <w:rPr>
          <w:rFonts w:ascii="Nirmala UI" w:hAnsi="Nirmala UI" w:cs="Nirmala UI"/>
        </w:rPr>
      </w:pPr>
      <w:r w:rsidRPr="00680B2B">
        <w:rPr>
          <w:rFonts w:ascii="Nirmala UI" w:hAnsi="Nirmala UI" w:cs="Nirmala UI"/>
        </w:rPr>
        <w:lastRenderedPageBreak/>
        <w:t>ගල්ටැම් 22ක් මත ඉදිකර තිබෙන විහාර මන්දිරය දිගින් අඩි 18ක්ද පළලින් අඩි 12ක් ද වෙනවා. ඒ වටා යන සේ ප්‍රදක්ෂිණා පථයක් ද පිහිටා තිබෙනවා. සම්පූර්ණ විහාර ගොඩනැගිල්ල දිගින් අඩි 30ක්ද පළලින් අඩි 18ක්ද වෙනවා. මෙහි අලංකාර බිතුසිතුවම් දක්නට ලැබෙනවා. ඒවා නවීකරණය වී නොමැති වීම වාසනාවක්. මකර තොරණ සහිත අලංකාර දොරටුවකින් විහාරයට ඇතුළු විය යුතුයි. එතුළ වෙස්සන්තර ජාතකය, සිරිසඟබෝ කතාව සිත්තම් කර තිබෙනවා. සොළොස්මස්ථානය සහ රහතන් වහන්සේගේ රූපවලින් ද මෙම විහාරය සරසා තිබෙනවා.</w:t>
      </w:r>
    </w:p>
    <w:p w:rsidR="00DF298B" w:rsidRPr="00680B2B" w:rsidRDefault="00680B2B">
      <w:pPr>
        <w:rPr>
          <w:rFonts w:ascii="Nirmala UI" w:hAnsi="Nirmala UI" w:cs="Nirmala UI"/>
        </w:rPr>
      </w:pPr>
      <w:r w:rsidRPr="00680B2B">
        <w:rPr>
          <w:rFonts w:ascii="Nirmala UI" w:hAnsi="Nirmala UI" w:cs="Nirmala UI"/>
        </w:rPr>
        <w:t>සාංඝිකාරාම ටැම්පිට විහාරය- කුසුම්සිරි විජයවර්ධන</w:t>
      </w:r>
    </w:p>
    <w:p w:rsidR="00DF298B" w:rsidRPr="00680B2B" w:rsidRDefault="00680B2B">
      <w:pPr>
        <w:rPr>
          <w:rFonts w:ascii="Nirmala UI" w:hAnsi="Nirmala UI" w:cs="Nirmala UI"/>
        </w:rPr>
      </w:pPr>
      <w:r w:rsidRPr="00680B2B">
        <w:rPr>
          <w:rFonts w:ascii="Nirmala UI" w:hAnsi="Nirmala UI" w:cs="Nirmala UI"/>
        </w:rPr>
        <w:t>හතරලියැද්ද නගරයේ සිට කි. මී. 5ක් දුරින් පිහිටා ඇති මෙය කීර්ති ශ්‍රී රාජසිංහ යුගයේදී ඉදිකළ බව පැවසෙනවා. වැලිවිට සංඝරාජ හිමියන් උපන්නේ මේ විහාරයට නුදුරින් පිහිටි තුම්පනේ ගමෙයි. කුඩා ටැම්පිට විහාරය හේවිසි මණ්ඩපයකින් ද සමන්විතයි. මෙහි චිත්‍ර හා මූර්ති මෑත කාලයේදී අශෝභන ලෙස අලුත්වැඩියා කරලා.</w:t>
      </w:r>
    </w:p>
    <w:p w:rsidR="00DF298B" w:rsidRPr="00680B2B" w:rsidRDefault="00680B2B">
      <w:pPr>
        <w:rPr>
          <w:rFonts w:ascii="Nirmala UI" w:hAnsi="Nirmala UI" w:cs="Nirmala UI"/>
        </w:rPr>
      </w:pPr>
      <w:r w:rsidRPr="00680B2B">
        <w:rPr>
          <w:rFonts w:ascii="Nirmala UI" w:hAnsi="Nirmala UI" w:cs="Nirmala UI"/>
        </w:rPr>
        <w:t>පර්වතය මත තැනූ විහාරය සහ දාගැබ- කුසුම්සිරි විජයවර්ධන</w:t>
      </w:r>
    </w:p>
    <w:p w:rsidR="00DF298B" w:rsidRPr="00680B2B" w:rsidRDefault="00680B2B">
      <w:pPr>
        <w:rPr>
          <w:rFonts w:ascii="Nirmala UI" w:hAnsi="Nirmala UI" w:cs="Nirmala UI"/>
        </w:rPr>
      </w:pPr>
      <w:r w:rsidRPr="00680B2B">
        <w:rPr>
          <w:rFonts w:ascii="Nirmala UI" w:hAnsi="Nirmala UI" w:cs="Nirmala UI"/>
        </w:rPr>
        <w:t>හතරලියැද්දේ සිට පැමිණ දේදුනුපිටිය තැපැල් කාර්යාලය අසලින් හැරී මේ විහාරයට පැමිණිය හැකියි. මහනුවර සිට දුර කි. මී. 30ක්. කුඩා අප්‍රකට ටැම්පිට විහාරයක් වුවත් පැරණි සිතුවම් ආරක්ෂා වී පවතිනවා. මේ විහාරය කඳු බෑවුමක පිහිටි පර්වතයක් මත ඉදිකර තිබෙනවා. මෙහි පැරණි දාගැබක්ද පිහිටා තිබෙනවා.</w:t>
      </w:r>
    </w:p>
    <w:p w:rsidR="00DF298B" w:rsidRPr="00680B2B" w:rsidRDefault="00680B2B">
      <w:pPr>
        <w:rPr>
          <w:rFonts w:ascii="Nirmala UI" w:hAnsi="Nirmala UI" w:cs="Nirmala UI"/>
        </w:rPr>
      </w:pPr>
      <w:r w:rsidRPr="00680B2B">
        <w:rPr>
          <w:rFonts w:ascii="Nirmala UI" w:hAnsi="Nirmala UI" w:cs="Nirmala UI"/>
        </w:rPr>
        <w:t>දොරටුවේ අලංකරණ- කුසුම්සිරි විජයවර්ධන</w:t>
      </w:r>
    </w:p>
    <w:p w:rsidR="00DF298B" w:rsidRPr="00680B2B" w:rsidRDefault="00680B2B">
      <w:pPr>
        <w:rPr>
          <w:rFonts w:ascii="Nirmala UI" w:hAnsi="Nirmala UI" w:cs="Nirmala UI"/>
        </w:rPr>
      </w:pPr>
      <w:r w:rsidRPr="00680B2B">
        <w:rPr>
          <w:rFonts w:ascii="Nirmala UI" w:hAnsi="Nirmala UI" w:cs="Nirmala UI"/>
        </w:rPr>
        <w:t>පිළිම ගෙයි ඇතුළු මාලය සහ පිට මාලය වශයෙන් කොටස් දෙකක් තිබෙනවා. එයට ඇතුළුවන දොරටුවද අලංකාර රටාවලින් සරසලා. ඇතුළු මාලයේ හිඳි බුද්ධ ප්‍රතිමාවක් සහ දෙපස බුදු රූ දෙකක්ද තිබෙනවා. සූවිසි විවරණය, සත් සතිය, මෙහි සිත්තම් කර තිබෙනවා.</w:t>
      </w:r>
    </w:p>
    <w:p w:rsidR="00DF298B" w:rsidRPr="00680B2B" w:rsidRDefault="00680B2B">
      <w:pPr>
        <w:rPr>
          <w:rFonts w:ascii="Nirmala UI" w:hAnsi="Nirmala UI" w:cs="Nirmala UI"/>
        </w:rPr>
      </w:pPr>
      <w:r w:rsidRPr="00680B2B">
        <w:rPr>
          <w:rFonts w:ascii="Nirmala UI" w:hAnsi="Nirmala UI" w:cs="Nirmala UI"/>
        </w:rPr>
        <w:t>විහාරයේ සංඝවාසය ද පැරණී ගොඩනැගිල්ලක්. උස් පාදමක් මත ඉදිකළ එහි ගෙබිමට ගොමමැටි ආලේප කර තිබෙන්නේ. පුරාණ ගොඩනැගිලි ගැන අධ්‍යයනය කරන්නන්ට මෙම සංඝාවාසය අපූරු නිදසුන් සපයන තැනක්.</w:t>
      </w:r>
    </w:p>
    <w:p w:rsidR="00DF298B" w:rsidRPr="00680B2B" w:rsidRDefault="00680B2B">
      <w:pPr>
        <w:rPr>
          <w:rFonts w:ascii="Nirmala UI" w:hAnsi="Nirmala UI" w:cs="Nirmala UI"/>
        </w:rPr>
      </w:pPr>
      <w:r w:rsidRPr="00680B2B">
        <w:rPr>
          <w:rFonts w:ascii="Nirmala UI" w:hAnsi="Nirmala UI" w:cs="Nirmala UI"/>
        </w:rPr>
        <w:t>ටැමිපිට විහාරය සහ දාගැබ- කුසුම්සිරි විජයවර්ධන</w:t>
      </w:r>
    </w:p>
    <w:p w:rsidR="00DF298B" w:rsidRPr="00680B2B" w:rsidRDefault="00680B2B">
      <w:pPr>
        <w:rPr>
          <w:rFonts w:ascii="Nirmala UI" w:hAnsi="Nirmala UI" w:cs="Nirmala UI"/>
        </w:rPr>
      </w:pPr>
      <w:r w:rsidRPr="00680B2B">
        <w:rPr>
          <w:rFonts w:ascii="Nirmala UI" w:hAnsi="Nirmala UI" w:cs="Nirmala UI"/>
        </w:rPr>
        <w:t>මහනුවර සිට කටුගස්තොට දක්වා පැමිණ රණවන හරහා මැදවලට ගමන් කරන මාර්ගයේ කිලෝමිටර 11</w:t>
      </w:r>
    </w:p>
    <w:p w:rsidR="00DF298B" w:rsidRPr="00680B2B" w:rsidRDefault="00680B2B">
      <w:pPr>
        <w:rPr>
          <w:rFonts w:ascii="Nirmala UI" w:hAnsi="Nirmala UI" w:cs="Nirmala UI"/>
        </w:rPr>
      </w:pPr>
      <w:r w:rsidRPr="00680B2B">
        <w:rPr>
          <w:rFonts w:ascii="Nirmala UI" w:hAnsi="Nirmala UI" w:cs="Nirmala UI"/>
        </w:rPr>
        <w:t>ක් පමණ ගිය විට මේ විහාරය හමු වෙනවා.  මැදවල හන්දියට නුදුරින් කඳු ගැටයක් මතයි, විහාරය ඉදිකර</w:t>
      </w:r>
    </w:p>
    <w:p w:rsidR="00DF298B" w:rsidRPr="00680B2B" w:rsidRDefault="00680B2B">
      <w:pPr>
        <w:rPr>
          <w:rFonts w:ascii="Nirmala UI" w:hAnsi="Nirmala UI" w:cs="Nirmala UI"/>
        </w:rPr>
      </w:pPr>
      <w:r w:rsidRPr="00680B2B">
        <w:rPr>
          <w:rFonts w:ascii="Nirmala UI" w:hAnsi="Nirmala UI" w:cs="Nirmala UI"/>
        </w:rPr>
        <w:lastRenderedPageBreak/>
        <w:t>තිබෙන්නේ. මෙම විහාරය මුලින්ම කරවා ඇත්තේ ක්‍රි. පූ. 1 සියවසේ වලගම්බා රජු විසින් බව මැදවල තඹ</w:t>
      </w:r>
    </w:p>
    <w:p w:rsidR="00DF298B" w:rsidRPr="00680B2B" w:rsidRDefault="00680B2B">
      <w:pPr>
        <w:rPr>
          <w:rFonts w:ascii="Nirmala UI" w:hAnsi="Nirmala UI" w:cs="Nirmala UI"/>
        </w:rPr>
      </w:pPr>
      <w:r w:rsidRPr="00680B2B">
        <w:rPr>
          <w:rFonts w:ascii="Nirmala UI" w:hAnsi="Nirmala UI" w:cs="Nirmala UI"/>
        </w:rPr>
        <w:t>සන්නස පවසනවා. පසුව විනාශ වූ පිළිම ගෙය ටැම්පිට විහාරයක් වශයෙන් කරවා ඇත්තේ කීර්ති ශ්‍රී රාජසිංහ</w:t>
      </w:r>
    </w:p>
    <w:p w:rsidR="00DF298B" w:rsidRPr="00680B2B" w:rsidRDefault="00680B2B">
      <w:pPr>
        <w:rPr>
          <w:rFonts w:ascii="Nirmala UI" w:hAnsi="Nirmala UI" w:cs="Nirmala UI"/>
        </w:rPr>
      </w:pPr>
      <w:r w:rsidRPr="00680B2B">
        <w:rPr>
          <w:rFonts w:ascii="Nirmala UI" w:hAnsi="Nirmala UI" w:cs="Nirmala UI"/>
        </w:rPr>
        <w:t>රජුයි. ඒ සඳහා දුනුවිල අදිකාරම් අනුග්‍රහය දක්වා තිබෙන බව තඹ සන්නසේ සඳහන්. තඹ සන්නසට අනුව</w:t>
      </w:r>
    </w:p>
    <w:p w:rsidR="00DF298B" w:rsidRPr="00680B2B" w:rsidRDefault="00680B2B">
      <w:pPr>
        <w:rPr>
          <w:rFonts w:ascii="Nirmala UI" w:hAnsi="Nirmala UI" w:cs="Nirmala UI"/>
        </w:rPr>
      </w:pPr>
      <w:r w:rsidRPr="00680B2B">
        <w:rPr>
          <w:rFonts w:ascii="Nirmala UI" w:hAnsi="Nirmala UI" w:cs="Nirmala UI"/>
        </w:rPr>
        <w:t>විහාරයේ වැඩ නිම කර ඇත්තේ ක්‍රි. ව. 1755 දීයි. ඒ අනුව ලිඛිත සාධක සහිත පැරණිම ටැම්පිට විහාරය</w:t>
      </w:r>
    </w:p>
    <w:p w:rsidR="00DF298B" w:rsidRPr="00680B2B" w:rsidRDefault="00680B2B">
      <w:pPr>
        <w:rPr>
          <w:rFonts w:ascii="Nirmala UI" w:hAnsi="Nirmala UI" w:cs="Nirmala UI"/>
        </w:rPr>
      </w:pPr>
      <w:r w:rsidRPr="00680B2B">
        <w:rPr>
          <w:rFonts w:ascii="Nirmala UI" w:hAnsi="Nirmala UI" w:cs="Nirmala UI"/>
        </w:rPr>
        <w:t>වන්නේ මැදවලයි. උඩරට සම්ප්‍රදායේ පැරණිම මූර්ති හා බිතුසිතුවම් දක්නට ලැබෙන ස්ථානයක් වශයෙන්ද</w:t>
      </w:r>
    </w:p>
    <w:p w:rsidR="00DF298B" w:rsidRPr="00680B2B" w:rsidRDefault="00680B2B">
      <w:pPr>
        <w:rPr>
          <w:rFonts w:ascii="Nirmala UI" w:hAnsi="Nirmala UI" w:cs="Nirmala UI"/>
        </w:rPr>
      </w:pPr>
      <w:r w:rsidRPr="00680B2B">
        <w:rPr>
          <w:rFonts w:ascii="Nirmala UI" w:hAnsi="Nirmala UI" w:cs="Nirmala UI"/>
        </w:rPr>
        <w:t>මෙය වැදගත්.</w:t>
      </w:r>
    </w:p>
    <w:p w:rsidR="00DF298B" w:rsidRPr="00680B2B" w:rsidRDefault="00680B2B">
      <w:pPr>
        <w:rPr>
          <w:rFonts w:ascii="Nirmala UI" w:hAnsi="Nirmala UI" w:cs="Nirmala UI"/>
        </w:rPr>
      </w:pPr>
      <w:r w:rsidRPr="00680B2B">
        <w:rPr>
          <w:rFonts w:ascii="Nirmala UI" w:hAnsi="Nirmala UI" w:cs="Nirmala UI"/>
        </w:rPr>
        <w:t>දුනුවිල දිසාව යයි පැවසෙන සිත්තම- කුසුම්සිරි විජයවර්ධන</w:t>
      </w:r>
    </w:p>
    <w:p w:rsidR="00DF298B" w:rsidRPr="00680B2B" w:rsidRDefault="00680B2B">
      <w:pPr>
        <w:rPr>
          <w:rFonts w:ascii="Nirmala UI" w:hAnsi="Nirmala UI" w:cs="Nirmala UI"/>
        </w:rPr>
      </w:pPr>
      <w:r w:rsidRPr="00680B2B">
        <w:rPr>
          <w:rFonts w:ascii="Nirmala UI" w:hAnsi="Nirmala UI" w:cs="Nirmala UI"/>
        </w:rPr>
        <w:t>ටැම්පිට විහාරය ඉදිකර ඇත්තේ ශෛලමය ටැම් 34 ක් මතයි. පිළිම ගෙයට පිවිසිය යුත්තේ දොරටුපාල රූප දෙකකින් අලංකාර කළ දොරටුවකින්. දොර උළුවස්සද කැටයමින් සරසා තිබෙනවා. පිළිමගෙය තුළ කුඩා ප්‍රමාණයේ හිටි බුද්ධ ප්‍රතිමාවක් හා අලංකාර මකර තොරණක් යට හිඳි බුද්ධ ප්‍රතිමාවක් ( බුරුම) දක්නට ලැබෙනවා.</w:t>
      </w:r>
    </w:p>
    <w:p w:rsidR="00DF298B" w:rsidRPr="00680B2B" w:rsidRDefault="00680B2B">
      <w:pPr>
        <w:rPr>
          <w:rFonts w:ascii="Nirmala UI" w:hAnsi="Nirmala UI" w:cs="Nirmala UI"/>
        </w:rPr>
      </w:pPr>
      <w:r w:rsidRPr="00680B2B">
        <w:rPr>
          <w:rFonts w:ascii="Nirmala UI" w:hAnsi="Nirmala UI" w:cs="Nirmala UI"/>
        </w:rPr>
        <w:t>ප්‍රධාන බුද්ධ ප්‍රතිමාව දෙපස කාලවර්ණ දෙවියකුගේ හෝ මුරකරුවකුගේ ප‍්‍රතිමා දැකගත හැකියි. මකර තොරණ මත සතරවරම් දෙවිවරු නිරූපණය කෙරෙනවා. ප‍්‍රතිමා අතර හිස් අවකාශයන් පිරවීම සඳහා මල් මෝස්තර සිතුවම් භාවිත කොට තිබෙනවා. ප‍්‍රධාන ප‍්‍රතිමාව ඉදිරිපස දෙපසින් හිඳි ඉරියව් සහිත කුඩා ප‍්‍රතිමා දෙකක් දැකගත හැකියි.</w:t>
      </w:r>
    </w:p>
    <w:p w:rsidR="00DF298B" w:rsidRPr="00680B2B" w:rsidRDefault="00680B2B">
      <w:pPr>
        <w:rPr>
          <w:rFonts w:ascii="Nirmala UI" w:hAnsi="Nirmala UI" w:cs="Nirmala UI"/>
        </w:rPr>
      </w:pPr>
      <w:r w:rsidRPr="00680B2B">
        <w:rPr>
          <w:rFonts w:ascii="Nirmala UI" w:hAnsi="Nirmala UI" w:cs="Nirmala UI"/>
        </w:rPr>
        <w:t>අලංකාර මකර තොරණ– කුසුම්සිරි විජයවර්ධන</w:t>
      </w:r>
    </w:p>
    <w:p w:rsidR="00DF298B" w:rsidRPr="00680B2B" w:rsidRDefault="00680B2B">
      <w:pPr>
        <w:rPr>
          <w:rFonts w:ascii="Nirmala UI" w:hAnsi="Nirmala UI" w:cs="Nirmala UI"/>
        </w:rPr>
      </w:pPr>
      <w:r w:rsidRPr="00680B2B">
        <w:rPr>
          <w:rFonts w:ascii="Nirmala UI" w:hAnsi="Nirmala UI" w:cs="Nirmala UI"/>
        </w:rPr>
        <w:t>ප්‍රතිමා ගෘහයේ සිවිලිම, වම් හා දකුණු, පිටුපස ආදි සියලූම බිත්ති මහනුවර ශෛලයේ සිතුවමින් අලංකාර කොට තිබෙනවා.</w:t>
      </w:r>
    </w:p>
    <w:p w:rsidR="00DF298B" w:rsidRPr="00680B2B" w:rsidRDefault="00680B2B">
      <w:pPr>
        <w:rPr>
          <w:rFonts w:ascii="Nirmala UI" w:hAnsi="Nirmala UI" w:cs="Nirmala UI"/>
        </w:rPr>
      </w:pPr>
      <w:r w:rsidRPr="00680B2B">
        <w:rPr>
          <w:rFonts w:ascii="Nirmala UI" w:hAnsi="Nirmala UI" w:cs="Nirmala UI"/>
        </w:rPr>
        <w:t>සිත්තමක්- බුදුන් වහන්සේ මදුරු දැලක් යට- – කුසුම්සිරි විජයවර්ධන</w:t>
      </w:r>
    </w:p>
    <w:p w:rsidR="00DF298B" w:rsidRPr="00680B2B" w:rsidRDefault="00680B2B">
      <w:pPr>
        <w:rPr>
          <w:rFonts w:ascii="Nirmala UI" w:hAnsi="Nirmala UI" w:cs="Nirmala UI"/>
        </w:rPr>
      </w:pPr>
      <w:r w:rsidRPr="00680B2B">
        <w:rPr>
          <w:rFonts w:ascii="Nirmala UI" w:hAnsi="Nirmala UI" w:cs="Nirmala UI"/>
        </w:rPr>
        <w:t>සත්සතිය, වෙස්සන්තර ජාතකය, උරග ජාතකය, වංකගිරිය, රහතන් වහන්සේලා මෙහි ඇඳ තිබෙනවා. උඩරට සිතුවම් කලාවට විශිෂ්ට උදාහරණ සපයන අගනා චිත්‍ර පන්තියක් මෙහි දැකගත හැකියි.  පැරණි විහාරයට අයත් ශෛලමය කොරවක්ගල  විහාරය අසල නූතන පිළිමගෙයි දොරටුවට යොදාගෙන තිබෙනවා.</w:t>
      </w:r>
    </w:p>
    <w:p w:rsidR="00DF298B" w:rsidRPr="00680B2B" w:rsidRDefault="00680B2B">
      <w:pPr>
        <w:rPr>
          <w:rFonts w:ascii="Nirmala UI" w:hAnsi="Nirmala UI" w:cs="Nirmala UI"/>
        </w:rPr>
      </w:pPr>
      <w:proofErr w:type="spellStart"/>
      <w:r w:rsidRPr="00680B2B">
        <w:rPr>
          <w:rFonts w:ascii="Nirmala UI" w:hAnsi="Nirmala UI" w:cs="Nirmala UI"/>
        </w:rPr>
        <w:lastRenderedPageBreak/>
        <w:t>කොළඹට</w:t>
      </w:r>
      <w:proofErr w:type="spellEnd"/>
      <w:r w:rsidRPr="00680B2B">
        <w:rPr>
          <w:rFonts w:ascii="Nirmala UI" w:hAnsi="Nirmala UI" w:cs="Nirmala UI"/>
        </w:rPr>
        <w:t xml:space="preserve"> </w:t>
      </w:r>
      <w:proofErr w:type="spellStart"/>
      <w:r w:rsidRPr="00680B2B">
        <w:rPr>
          <w:rFonts w:ascii="Nirmala UI" w:hAnsi="Nirmala UI" w:cs="Nirmala UI"/>
        </w:rPr>
        <w:t>නුදුරු</w:t>
      </w:r>
      <w:proofErr w:type="spellEnd"/>
      <w:r w:rsidRPr="00680B2B">
        <w:rPr>
          <w:rFonts w:ascii="Nirmala UI" w:hAnsi="Nirmala UI" w:cs="Nirmala UI"/>
        </w:rPr>
        <w:t xml:space="preserve"> </w:t>
      </w:r>
      <w:proofErr w:type="spellStart"/>
      <w:r w:rsidRPr="00680B2B">
        <w:rPr>
          <w:rFonts w:ascii="Nirmala UI" w:hAnsi="Nirmala UI" w:cs="Nirmala UI"/>
        </w:rPr>
        <w:t>ගම්පහ</w:t>
      </w:r>
      <w:proofErr w:type="spellEnd"/>
      <w:r w:rsidRPr="00680B2B">
        <w:rPr>
          <w:rFonts w:ascii="Nirmala UI" w:hAnsi="Nirmala UI" w:cs="Nirmala UI"/>
        </w:rPr>
        <w:t xml:space="preserve"> </w:t>
      </w:r>
      <w:proofErr w:type="spellStart"/>
      <w:r w:rsidRPr="00680B2B">
        <w:rPr>
          <w:rFonts w:ascii="Nirmala UI" w:hAnsi="Nirmala UI" w:cs="Nirmala UI"/>
        </w:rPr>
        <w:t>දිස්ත්‍රික්කය</w:t>
      </w:r>
      <w:proofErr w:type="spellEnd"/>
      <w:r w:rsidRPr="00680B2B">
        <w:rPr>
          <w:rFonts w:ascii="Nirmala UI" w:hAnsi="Nirmala UI" w:cs="Nirmala UI"/>
        </w:rPr>
        <w:t xml:space="preserve"> කැලණි සහ අත්තනගලු ඔය යන ජල මාර්ග දෙකට මැදිවූ බිම් පෙදෙසක්. එය විශාලත්වයෙන් ව. කි. මී. 1386ක්. පුරාණයේ පටන්ම බෞද්ධ ප්‍රබෝධයක් මේ කලාපයේ පැවති බව හෙළිදරව් කරන කටාරම් කෙටූ ලෙන් විහාර, සෙල් ලිපි ආදී සාධක හමු වෙනවා. මහනුවර යුගයේ දී මේ අවට යුරෝපීය යටත් විජිත බලපෑම තදින් ලැබුණ ද විහාරාරාම ඉදි කිරීම ප්‍රභූන්ගේ මැදිහත්වීමෙන් කරගෙන ගොස් තිබෙනවා. මේ ප්‍රදේශයේ ටැම්පිට විහාර අයත් වන්නේ යුරෝපීය යටත් විජිත කාලයට යි. ඔබේ විවේක දිනයකම ටැම්පිට විහාර වන්දනාවේ ගියොත් එය අපූරු අත්දැකීමක් වේවි.</w:t>
      </w:r>
    </w:p>
    <w:p w:rsidR="00DF298B" w:rsidRPr="00680B2B" w:rsidRDefault="00680B2B">
      <w:pPr>
        <w:rPr>
          <w:rFonts w:ascii="Nirmala UI" w:hAnsi="Nirmala UI" w:cs="Nirmala UI"/>
        </w:rPr>
      </w:pPr>
      <w:r w:rsidRPr="00680B2B">
        <w:rPr>
          <w:rFonts w:ascii="Nirmala UI" w:hAnsi="Nirmala UI" w:cs="Nirmala UI"/>
        </w:rPr>
        <w:t>ටැම්පිට විහාරවල පිහිටීම-  (සිතියම- ගම්පහ දිස්ත්‍රික්කය- සමාජ සංස්කෘතික සමීක්ෂා, සංස්. ඒ. වී. සුරවීර)</w:t>
      </w:r>
    </w:p>
    <w:p w:rsidR="00DF298B" w:rsidRPr="00680B2B" w:rsidRDefault="00680B2B">
      <w:pPr>
        <w:rPr>
          <w:rFonts w:ascii="Nirmala UI" w:hAnsi="Nirmala UI" w:cs="Nirmala UI"/>
        </w:rPr>
      </w:pPr>
      <w:r w:rsidRPr="00680B2B">
        <w:rPr>
          <w:rFonts w:ascii="Nirmala UI" w:hAnsi="Nirmala UI" w:cs="Nirmala UI"/>
        </w:rPr>
        <w:t>ශ්‍රී ලංකාවේ පහතරට තෙත් කලාපයට අයත් ගම්පහ දිස්‌ත්‍රික්‌කය, ටැම්පිට විහාර බිහි වීමට බලපෑ දේශගුණික, ආර්ථික ආගමික හා සමාජීය වාතාවරණයන් ගෙන් යුක්‌ත වූ ප්‍රදේශයක්.  නිතර වැසි වසින නිසා මෙහි ගල්කුලුනු මත ඉදි කළ විහාරවලට මුල් තැනක් ලැබුණා. එලෙස ඉදි කළ විහාර 10ක් අපට හමුවෙනවා. ගම්පහ දිස්‌ත්‍රික්‌කයේ ටැම්පිට විහාර වැඩි ප්‍රමාණයක්‌ නිශ්චිතව කාලනිර්ණය කිරීමට ප්‍රමාණවත් සාධක ලැබෙන්නේ නැහැ. චිත්‍ර හා මූර්තිවල ශෛලීය ලක්‍ෂණ හා වාස්‌තු විද්‍යාත්මක අංගයන්හි විකාශනය මේවා කාලනිර්ණය කිරීමේ දී ප්‍රයෝජනවත් වෙනවා. මේවා 18 වැනි සියවසේ අගභාගයේ පටන් 19 වැනි සියවස දක්වා කාලයට අයත්.</w:t>
      </w:r>
    </w:p>
    <w:p w:rsidR="00DF298B" w:rsidRPr="00680B2B" w:rsidRDefault="00680B2B">
      <w:pPr>
        <w:rPr>
          <w:rFonts w:ascii="Nirmala UI" w:hAnsi="Nirmala UI" w:cs="Nirmala UI"/>
        </w:rPr>
      </w:pPr>
      <w:r w:rsidRPr="00680B2B">
        <w:rPr>
          <w:rFonts w:ascii="Nirmala UI" w:hAnsi="Nirmala UI" w:cs="Nirmala UI"/>
        </w:rPr>
        <w:t>හපුවලාන ටැම්පිට විහාරය සහ එහි පැරණි සිතුවමක්- rohanjayakody.bolgspot.com</w:t>
      </w:r>
    </w:p>
    <w:p w:rsidR="00DF298B" w:rsidRPr="00680B2B" w:rsidRDefault="00680B2B">
      <w:pPr>
        <w:rPr>
          <w:rFonts w:ascii="Nirmala UI" w:hAnsi="Nirmala UI" w:cs="Nirmala UI"/>
        </w:rPr>
      </w:pPr>
      <w:r w:rsidRPr="00680B2B">
        <w:rPr>
          <w:rFonts w:ascii="Nirmala UI" w:hAnsi="Nirmala UI" w:cs="Nirmala UI"/>
        </w:rPr>
        <w:t>සමනබැද්ද කලින් ටැම්පිට විහාරයක් වුවත් දැන් එය දක්නට නැහැ. එහි දක්නට ලැබෙන්නේ ලෙන් විහාරයක්.  අපි මේ ටැම්පිට විහාර කිහිපයක් හඳුනා ගනිමු.</w:t>
      </w:r>
    </w:p>
    <w:p w:rsidR="00DF298B" w:rsidRPr="00680B2B" w:rsidRDefault="00680B2B">
      <w:pPr>
        <w:rPr>
          <w:rFonts w:ascii="Nirmala UI" w:hAnsi="Nirmala UI" w:cs="Nirmala UI"/>
        </w:rPr>
      </w:pPr>
      <w:r w:rsidRPr="00680B2B">
        <w:rPr>
          <w:rFonts w:ascii="Nirmala UI" w:hAnsi="Nirmala UI" w:cs="Nirmala UI"/>
        </w:rPr>
        <w:t>නවීකරණය කළ විහාරය- කුසුම්සිරි විජයවර්ධන</w:t>
      </w:r>
    </w:p>
    <w:p w:rsidR="00DF298B" w:rsidRPr="00680B2B" w:rsidRDefault="00680B2B">
      <w:pPr>
        <w:rPr>
          <w:rFonts w:ascii="Nirmala UI" w:hAnsi="Nirmala UI" w:cs="Nirmala UI"/>
        </w:rPr>
      </w:pPr>
      <w:r w:rsidRPr="00680B2B">
        <w:rPr>
          <w:rFonts w:ascii="Nirmala UI" w:hAnsi="Nirmala UI" w:cs="Nirmala UI"/>
        </w:rPr>
        <w:t>පූගොඩ නගරයට ආසන්නව පිහිටි පැපිලියවල හන්දියෙන් අනුරාගොඩ පාරේ ගමන් කිරීමෙන් මේ විහාරයට පැමිණිය හැකියි. වන වදුලු බඩවැටි සහිත ග්‍රාමීය පරිසරයක් මේ අවට දක්නට ලැබෙනවා. පූගොඩ සුමංගල නම් හිමිනමක් මෙම විහාරය 1775 දී ඉදිකළ බව සඳහන් වෙනවා. මේ ටැම්පිට විහාර ගොඩනැගිල්ලට උඩුමහලක් ද තිබෙනවා. නමුත් අද උඩුමහලට පිවිසීමට තරප්පු පෙළක් නැහැ. එහි කිසිම සිතුවමක් ද නැහැ.</w:t>
      </w:r>
    </w:p>
    <w:p w:rsidR="00DF298B" w:rsidRPr="00680B2B" w:rsidRDefault="00680B2B">
      <w:pPr>
        <w:rPr>
          <w:rFonts w:ascii="Nirmala UI" w:hAnsi="Nirmala UI" w:cs="Nirmala UI"/>
        </w:rPr>
      </w:pPr>
      <w:r w:rsidRPr="00680B2B">
        <w:rPr>
          <w:rFonts w:ascii="Nirmala UI" w:hAnsi="Nirmala UI" w:cs="Nirmala UI"/>
        </w:rPr>
        <w:t xml:space="preserve">අඩි 2ක් උඩ ගල්කණූ 9ක් මත ඉදිකළ මේ විහාරය දිගින් අඩි 20ක් සහ පළලින් අඩි 18ක්. පැරණි ටැම්පිට විහාරය ගරාටැටෙමින් පැවති නිසා 1990 දී පමණ එය නවීකරණය කර තිබෙනවා. එහිදී පැරණි වාස්තු විද්‍යාත්මක සැලසුමට හානි පැමණ තිබෙනවා. ටැම්පිට විහාරයේ ලෑලි ඉවත්කර කොන්ක්‍රීට් යොදලා. පැරණි බිතුසිතුවම් </w:t>
      </w:r>
      <w:r w:rsidRPr="00680B2B">
        <w:rPr>
          <w:rFonts w:ascii="Nirmala UI" w:hAnsi="Nirmala UI" w:cs="Nirmala UI"/>
        </w:rPr>
        <w:lastRenderedPageBreak/>
        <w:t>සහ මූර්ති ද අද දකින්න ලැබෙන්නෙ නැහැ. ටැම්පිට විහාරය මැදිවන සේ විහාර ගොඩනැගිල්ලක් ඉදිකර තිබෙනවා.</w:t>
      </w:r>
    </w:p>
    <w:p w:rsidR="00DF298B" w:rsidRPr="00680B2B" w:rsidRDefault="00680B2B">
      <w:pPr>
        <w:rPr>
          <w:rFonts w:ascii="Nirmala UI" w:hAnsi="Nirmala UI" w:cs="Nirmala UI"/>
        </w:rPr>
      </w:pPr>
      <w:r w:rsidRPr="00680B2B">
        <w:rPr>
          <w:rFonts w:ascii="Nirmala UI" w:hAnsi="Nirmala UI" w:cs="Nirmala UI"/>
        </w:rPr>
        <w:t>විහාරයේ බුදු පිළිමය- කුසුම්සිරි විජයවර්ධන</w:t>
      </w:r>
    </w:p>
    <w:p w:rsidR="00DF298B" w:rsidRPr="00680B2B" w:rsidRDefault="00680B2B">
      <w:pPr>
        <w:rPr>
          <w:rFonts w:ascii="Nirmala UI" w:hAnsi="Nirmala UI" w:cs="Nirmala UI"/>
        </w:rPr>
      </w:pPr>
      <w:r w:rsidRPr="00680B2B">
        <w:rPr>
          <w:rFonts w:ascii="Nirmala UI" w:hAnsi="Nirmala UI" w:cs="Nirmala UI"/>
        </w:rPr>
        <w:t>ගම්පහ නගරයේ සිට කි. මී. 1ක් දුරින් පහළගම පාරේ පිහිටි පූජනීය ස්ථානයක්. මහනුවර යුගයේ ලියවුණු නම්පොත හෙවත් විහාර අස්නේ ද මේ විහාරය ගැන සඳහන් වෙනවා. පුරාවිද්‍යා ස්මාරකයක් වන මෙය අද ප්‍රකටව ඇත්තේ විද්‍යාරවින්ද්‍ර පිරිවෙන් විහාරය වශයෙන්.  විහාරයේ ආරම්භය පිළිබඳ නිශ්චිත අදහසක් නැතත් විහාර මන්දිරයේ උළුවස්සේ  බු. ව. 2403 ( ක්‍රි. ව. 1861) යන්න සඳහන් වෙනවා. ඒ විහාරය ඉදිකළ කාලය බව පේනවා.</w:t>
      </w:r>
    </w:p>
    <w:p w:rsidR="00DF298B" w:rsidRPr="00680B2B" w:rsidRDefault="00680B2B">
      <w:pPr>
        <w:rPr>
          <w:rFonts w:ascii="Nirmala UI" w:hAnsi="Nirmala UI" w:cs="Nirmala UI"/>
        </w:rPr>
      </w:pPr>
      <w:r w:rsidRPr="00680B2B">
        <w:rPr>
          <w:rFonts w:ascii="Nirmala UI" w:hAnsi="Nirmala UI" w:cs="Nirmala UI"/>
        </w:rPr>
        <w:t>විහාර සිතුවමක්- කුසුම්සිරි විජයවර්ධන</w:t>
      </w:r>
    </w:p>
    <w:p w:rsidR="00DF298B" w:rsidRPr="00680B2B" w:rsidRDefault="00680B2B">
      <w:pPr>
        <w:rPr>
          <w:rFonts w:ascii="Nirmala UI" w:hAnsi="Nirmala UI" w:cs="Nirmala UI"/>
        </w:rPr>
      </w:pPr>
      <w:r w:rsidRPr="00680B2B">
        <w:rPr>
          <w:rFonts w:ascii="Nirmala UI" w:hAnsi="Nirmala UI" w:cs="Nirmala UI"/>
        </w:rPr>
        <w:t>මෙම විහාරය ගොඩනගා තිබෙන්නේ අඩි 4ක් උස ගල්කණු 30ක් මත. විහාරය ඉදිරිපසින් විවෘත මණ්ඩපයක් තිබෙනවා. විහාරය වටා යන සේ ප්‍රදක්ෂණා පථයක් ද දැකගත හැකියි. විහාර මන්දිරය බරාදයකින් සහ ගර්භ ගෘහකින් සමන්විත යි.  විහාරයට ඇතුළුවන උළුවස්ස දෙපස මකර තොරණ සහ දොරටුපාල මූර්ති දෙකක් දැකගත හැකියි.</w:t>
      </w:r>
    </w:p>
    <w:p w:rsidR="00DF298B" w:rsidRPr="00680B2B" w:rsidRDefault="00680B2B">
      <w:pPr>
        <w:rPr>
          <w:rFonts w:ascii="Nirmala UI" w:hAnsi="Nirmala UI" w:cs="Nirmala UI"/>
        </w:rPr>
      </w:pPr>
      <w:r w:rsidRPr="00680B2B">
        <w:rPr>
          <w:rFonts w:ascii="Nirmala UI" w:hAnsi="Nirmala UI" w:cs="Nirmala UI"/>
        </w:rPr>
        <w:t>විෂ්ණු සහ කතරගම දේවරූප ද ගනේබණ්ඩාර  නම් දේව ප්‍රතිමාවක් ද මෙහි තිබෙනවා. හිඳි බුද්ධ ප්‍රතිමාවක්ද මෙහි ඉදි කර තිබෙනවා. මේ සියලු මූර්ති සහ සිතුවම් උඩරට සම්ප්‍රදායේ පසුකාලීන අවස්ථාවක් අඟවනවා. බොහෝ සිතුවම් පහන් දැලි වැදීම නිසා කළු පැහැයට හැරිලා.</w:t>
      </w:r>
    </w:p>
    <w:p w:rsidR="00DF298B" w:rsidRPr="00680B2B" w:rsidRDefault="00680B2B">
      <w:pPr>
        <w:rPr>
          <w:rFonts w:ascii="Nirmala UI" w:hAnsi="Nirmala UI" w:cs="Nirmala UI"/>
        </w:rPr>
      </w:pPr>
      <w:r w:rsidRPr="00680B2B">
        <w:rPr>
          <w:rFonts w:ascii="Nirmala UI" w:hAnsi="Nirmala UI" w:cs="Nirmala UI"/>
        </w:rPr>
        <w:t>ටැම්පිට විහාරය- කුසුම්සිරි විජයවර්ධන</w:t>
      </w:r>
    </w:p>
    <w:p w:rsidR="00DF298B" w:rsidRPr="00680B2B" w:rsidRDefault="00680B2B">
      <w:pPr>
        <w:rPr>
          <w:rFonts w:ascii="Nirmala UI" w:hAnsi="Nirmala UI" w:cs="Nirmala UI"/>
        </w:rPr>
      </w:pPr>
      <w:r w:rsidRPr="00680B2B">
        <w:rPr>
          <w:rFonts w:ascii="Nirmala UI" w:hAnsi="Nirmala UI" w:cs="Nirmala UI"/>
        </w:rPr>
        <w:t>යක්කල සිට රදාවාන මාර්ගයේ කි. මී. 6ක් දුරින් පිහිටා තිබෙනවා. මෙහි ආරම්භය 18 වැනි සියවසේ අගභාගය බවට විශ්වාස කෙරෙනවා. විහාරය කරවා ඇත්තේ වෑ උඩ විපස්සි නම් හිමිනමක් බවයි පැවසෙන්නේ. දැනට දක්නට ලැබෙන චිත්‍ර සහ මූර්ති ඉංග්‍රීසි පාලන කාලයට අයත් ඒවා බව පෙනෙනවා. විහාරය ඉදිකර තිබෙන්නේ අඩි 3ක් උස ගල්ටැම් 25ක් මතයි. පියස්ස පල හතරනකට බෙදා සිංහල උළු සෙවිලි කර තිබෙනවා.</w:t>
      </w:r>
    </w:p>
    <w:p w:rsidR="00DF298B" w:rsidRPr="00680B2B" w:rsidRDefault="00680B2B">
      <w:pPr>
        <w:rPr>
          <w:rFonts w:ascii="Nirmala UI" w:hAnsi="Nirmala UI" w:cs="Nirmala UI"/>
        </w:rPr>
      </w:pPr>
      <w:r w:rsidRPr="00680B2B">
        <w:rPr>
          <w:rFonts w:ascii="Nirmala UI" w:hAnsi="Nirmala UI" w:cs="Nirmala UI"/>
        </w:rPr>
        <w:t>සංරක්ෂණය කළ හිඳි බුදු පිළිමය- කුසුම්සිරි විජයවර්ධන</w:t>
      </w:r>
    </w:p>
    <w:p w:rsidR="00DF298B" w:rsidRPr="00680B2B" w:rsidRDefault="00680B2B">
      <w:pPr>
        <w:rPr>
          <w:rFonts w:ascii="Nirmala UI" w:hAnsi="Nirmala UI" w:cs="Nirmala UI"/>
        </w:rPr>
      </w:pPr>
      <w:r w:rsidRPr="00680B2B">
        <w:rPr>
          <w:rFonts w:ascii="Nirmala UI" w:hAnsi="Nirmala UI" w:cs="Nirmala UI"/>
        </w:rPr>
        <w:t>ප්‍රතිමා මන්දිරයෙහි හිඳි බුද්ධ ප්‍රතිමාවේ වර්ණ බොහෝ දුරට මැකී ගිහින්. එය වටාම යන සේ රැස් වළල්ලකින් අලංකාර කර තිබෙනවා. ඒ දෙපස හිටි බුද්ධ ප්‍රතිමා දෙකක් ද දැකගත හැකියි. බුදු පිළිමවලට ආසන්නව විෂ්ණු සහ කතරගම දේව රූප නිරූපිතයි. පුරාවිද්‍යා දෙපාර්තමේන්තුව විනාශ වී යමින් තිබූ මෙම ප්‍රතිමා සංරක්ෂණය කර තිබෙනවා.</w:t>
      </w:r>
    </w:p>
    <w:p w:rsidR="00DF298B" w:rsidRPr="00680B2B" w:rsidRDefault="00680B2B">
      <w:pPr>
        <w:rPr>
          <w:rFonts w:ascii="Nirmala UI" w:hAnsi="Nirmala UI" w:cs="Nirmala UI"/>
        </w:rPr>
      </w:pPr>
      <w:r w:rsidRPr="00680B2B">
        <w:rPr>
          <w:rFonts w:ascii="Nirmala UI" w:hAnsi="Nirmala UI" w:cs="Nirmala UI"/>
        </w:rPr>
        <w:lastRenderedPageBreak/>
        <w:t>හිටි බුද්ධ ප්‍රතිමාව- කුසුම්සිරි විජයවර්ධන</w:t>
      </w:r>
    </w:p>
    <w:p w:rsidR="00DF298B" w:rsidRPr="00680B2B" w:rsidRDefault="00680B2B">
      <w:pPr>
        <w:rPr>
          <w:rFonts w:ascii="Nirmala UI" w:hAnsi="Nirmala UI" w:cs="Nirmala UI"/>
        </w:rPr>
      </w:pPr>
      <w:r w:rsidRPr="00680B2B">
        <w:rPr>
          <w:rFonts w:ascii="Nirmala UI" w:hAnsi="Nirmala UI" w:cs="Nirmala UI"/>
        </w:rPr>
        <w:t>නෙලුම් මල් මෝස්තර සහ රහත් රූපවලින් මෙහි බිත්ති අලංකාර කර තිබෙනවා. පුරාණ ස්වරූපය බොහෝ දුරට සුරැකුණු පුදබිමක් ලෙස වරපලාන හැඳින්විය හැකියි.</w:t>
      </w:r>
    </w:p>
    <w:p w:rsidR="00DF298B" w:rsidRPr="00680B2B" w:rsidRDefault="00680B2B">
      <w:pPr>
        <w:rPr>
          <w:rFonts w:ascii="Nirmala UI" w:hAnsi="Nirmala UI" w:cs="Nirmala UI"/>
        </w:rPr>
      </w:pPr>
      <w:r w:rsidRPr="00680B2B">
        <w:rPr>
          <w:rFonts w:ascii="Nirmala UI" w:hAnsi="Nirmala UI" w:cs="Nirmala UI"/>
        </w:rPr>
        <w:t>දෙමහල් ටැම්පිට විහාරය- කුසුම්සිරි විජයවර්ධන</w:t>
      </w:r>
    </w:p>
    <w:p w:rsidR="00DF298B" w:rsidRPr="00680B2B" w:rsidRDefault="00680B2B">
      <w:pPr>
        <w:rPr>
          <w:rFonts w:ascii="Nirmala UI" w:hAnsi="Nirmala UI" w:cs="Nirmala UI"/>
        </w:rPr>
      </w:pPr>
      <w:r w:rsidRPr="00680B2B">
        <w:rPr>
          <w:rFonts w:ascii="Nirmala UI" w:hAnsi="Nirmala UI" w:cs="Nirmala UI"/>
        </w:rPr>
        <w:t>කිරිඳිවැල සිට වතුපිටිවල මාර්ගයේ කිරිඳිවැල නගරයට කි. මී. එකහමාරක් දුරින් මෙම විහාරය දැකගත හැකියි. මෙය වසර 200ක් පැරණි බව පැවසනෙවා. මෙය ගම්පහ දිසාවේ විශාලම ටැම්පිට විහාරයයි. මෙම විහාරයේ විශේෂත්වය නම් ටැම් වශයෙන් ඇත්තේ කබොක් ගල්වලින් කළ කුලුනු වීමයි. ඒවා පසුව හුණු බදාමෙන් කපරාරු කර යටි මහල ධර්ම ශාලාව ලෙස යොදාගෙන තිබෙනවා. ඉහළ මහලට පිවිසීමට දැව තරප්පු පෙළක් තනා තිබෙනවා. එහි පිහිටි ප්‍රතිමා මන්දිරය තුළ සැතපෙන බුද්ධ ප්‍රතිමාවක්, හිඳි බුදු පිළිමයක්, විෂ්ණු සහ කතරගම දේව ප්‍රතිමාද නිරූපිතයි. ටැම්පිට විහාරයක දක්නට ලැබෙන එකම සැතපෙන බුදු පිළිමය පිහිටා ඇත්තේ මෙම විහාරයේ යි. රහත් හිමිවරුන්ගේ සිත්තම් සහ ගමේ පිංකමක පෙරහරක් මෙහි සිතුවම් අතර කැපී පෙනෙනවා. උඩරට සිතුවම් කලාවේ පසුකාලීන ලක්ෂණ මෙම සිතුවම්වලින් පේනවා.</w:t>
      </w:r>
    </w:p>
    <w:p w:rsidR="00DF298B" w:rsidRPr="00680B2B" w:rsidRDefault="00680B2B">
      <w:pPr>
        <w:rPr>
          <w:rFonts w:ascii="Nirmala UI" w:hAnsi="Nirmala UI" w:cs="Nirmala UI"/>
        </w:rPr>
      </w:pPr>
      <w:r w:rsidRPr="00680B2B">
        <w:rPr>
          <w:rFonts w:ascii="Nirmala UI" w:hAnsi="Nirmala UI" w:cs="Nirmala UI"/>
        </w:rPr>
        <w:t>ටැම්පිට විහාරය- භුෂණ කල්හාර</w:t>
      </w:r>
    </w:p>
    <w:p w:rsidR="00DF298B" w:rsidRPr="00680B2B" w:rsidRDefault="00680B2B">
      <w:pPr>
        <w:rPr>
          <w:rFonts w:ascii="Nirmala UI" w:hAnsi="Nirmala UI" w:cs="Nirmala UI"/>
        </w:rPr>
      </w:pPr>
      <w:r w:rsidRPr="00680B2B">
        <w:rPr>
          <w:rFonts w:ascii="Nirmala UI" w:hAnsi="Nirmala UI" w:cs="Nirmala UI"/>
        </w:rPr>
        <w:t>වේයන්ගොඩ නගරයට නුදුරුව පිහිටි මෙම ටැම්පිට විහාරය පුරාවිද්‍යා රක්ෂිත ස්මාරකයක්. ගම්පහ දිසාවේ ටැම්පිට විහාර අතරින් හොඳ මට්ටමේ පෞරාණිකත්වය ආරක්ෂා වී පවතින විහාරයක් ලෙස නම් කළ හැකියි. පිළිම ගේ වටා යන සේ ප්‍රදක්ෂිණා පථයක් මෙහි දක්නට ලැබෙනවා. එය වටා බීරලු ටැටක් දැකගත හැකියි. පෙතිඋළු සෙවිලි කළ පියස්සක් විහාරයට සෙවණ සදනවා.</w:t>
      </w:r>
    </w:p>
    <w:p w:rsidR="00DF298B" w:rsidRPr="00680B2B" w:rsidRDefault="00680B2B">
      <w:pPr>
        <w:rPr>
          <w:rFonts w:ascii="Nirmala UI" w:hAnsi="Nirmala UI" w:cs="Nirmala UI"/>
        </w:rPr>
      </w:pPr>
      <w:r w:rsidRPr="00680B2B">
        <w:rPr>
          <w:rFonts w:ascii="Nirmala UI" w:hAnsi="Nirmala UI" w:cs="Nirmala UI"/>
        </w:rPr>
        <w:t>හිඳි බුද්ධ ප්‍රතිමාව- කුසුම්සිරි විජයවර්ධන</w:t>
      </w:r>
    </w:p>
    <w:p w:rsidR="00DF298B" w:rsidRPr="00680B2B" w:rsidRDefault="00680B2B">
      <w:pPr>
        <w:rPr>
          <w:rFonts w:ascii="Nirmala UI" w:hAnsi="Nirmala UI" w:cs="Nirmala UI"/>
        </w:rPr>
      </w:pPr>
      <w:r w:rsidRPr="00680B2B">
        <w:rPr>
          <w:rFonts w:ascii="Nirmala UI" w:hAnsi="Nirmala UI" w:cs="Nirmala UI"/>
        </w:rPr>
        <w:t>විෂ්ණු දේව ප්‍රතිමාව- කුසුම්සිරි විජයවර්ධන</w:t>
      </w:r>
    </w:p>
    <w:p w:rsidR="00DF298B" w:rsidRPr="00680B2B" w:rsidRDefault="00680B2B">
      <w:pPr>
        <w:rPr>
          <w:rFonts w:ascii="Nirmala UI" w:hAnsi="Nirmala UI" w:cs="Nirmala UI"/>
        </w:rPr>
      </w:pPr>
      <w:r w:rsidRPr="00680B2B">
        <w:rPr>
          <w:rFonts w:ascii="Nirmala UI" w:hAnsi="Nirmala UI" w:cs="Nirmala UI"/>
        </w:rPr>
        <w:t>දොරටුපාල මූර්ති සහිත දොරටුවකින් මොට්ටුන්න ටැම්පිට විහාරයට ඇතුළු විය යුතුයි. විහාරය තුළ හිඳි බුද්ධ ප්‍රතිමාවක් ද විෂ්ණූ සහ සමන් දේව ප්‍රතිමා දෙකක් ද ඉදි කර තිබෙනවා. සූවිසි විවරණ බිතුසිතුවම් මෙහි බිත්ති අලංකාර කරනවා.</w:t>
      </w:r>
    </w:p>
    <w:p w:rsidR="00DF298B" w:rsidRPr="00680B2B" w:rsidRDefault="00680B2B">
      <w:pPr>
        <w:rPr>
          <w:rFonts w:ascii="Nirmala UI" w:hAnsi="Nirmala UI" w:cs="Nirmala UI"/>
        </w:rPr>
      </w:pPr>
      <w:r w:rsidRPr="00680B2B">
        <w:rPr>
          <w:rFonts w:ascii="Nirmala UI" w:hAnsi="Nirmala UI" w:cs="Nirmala UI"/>
        </w:rPr>
        <w:t>ටැම්පිට විහාරයේ ඉදිරිපස පෙනුම</w:t>
      </w:r>
    </w:p>
    <w:p w:rsidR="00DF298B" w:rsidRPr="00680B2B" w:rsidRDefault="00680B2B">
      <w:pPr>
        <w:rPr>
          <w:rFonts w:ascii="Nirmala UI" w:hAnsi="Nirmala UI" w:cs="Nirmala UI"/>
        </w:rPr>
      </w:pPr>
      <w:r w:rsidRPr="00680B2B">
        <w:rPr>
          <w:rFonts w:ascii="Nirmala UI" w:hAnsi="Nirmala UI" w:cs="Nirmala UI"/>
        </w:rPr>
        <w:t>චිත්‍රය- ශ්‍රී ලංකාවේ ටැම්පිට විහාර සම්ප්‍රදාය- ගාමිණී විජේසූරිය</w:t>
      </w:r>
    </w:p>
    <w:p w:rsidR="00DF298B" w:rsidRPr="00680B2B" w:rsidRDefault="00680B2B">
      <w:pPr>
        <w:rPr>
          <w:rFonts w:ascii="Nirmala UI" w:hAnsi="Nirmala UI" w:cs="Nirmala UI"/>
        </w:rPr>
      </w:pPr>
      <w:r w:rsidRPr="00680B2B">
        <w:rPr>
          <w:rFonts w:ascii="Nirmala UI" w:hAnsi="Nirmala UI" w:cs="Nirmala UI"/>
        </w:rPr>
        <w:t>පස්යාල ගිරිඋල්ල මාර්ගයේ කණ්ඩලම හන්දියෙන් මීරිගම අලව්ව මාර්ගයේ සැතපුම් දෙකක් පමණ ගිය විට මදුරුපිටිය හන්දිය හමුවෙනවා. එතැනින් දකුණු පසට වැටී ඇති මඟෙහි තවත් සැතපුම් භාගයක් පමණ ඉදිරියට ගමන් කළ විට දකුණු පසට වන්නට අටුපොත්දෙණිය රජ මහා විහාරස්ථානය පිහිටා තිබෙනවා.</w:t>
      </w:r>
    </w:p>
    <w:p w:rsidR="00DF298B" w:rsidRPr="00680B2B" w:rsidRDefault="00680B2B">
      <w:pPr>
        <w:rPr>
          <w:rFonts w:ascii="Nirmala UI" w:hAnsi="Nirmala UI" w:cs="Nirmala UI"/>
        </w:rPr>
      </w:pPr>
      <w:r w:rsidRPr="00680B2B">
        <w:rPr>
          <w:rFonts w:ascii="Nirmala UI" w:hAnsi="Nirmala UI" w:cs="Nirmala UI"/>
        </w:rPr>
        <w:lastRenderedPageBreak/>
        <w:t>ටැම්පිට විහාරය පිහිටා ඇත්තේ අඩි දෙකක් පමණ උස් වූ ගල්කණු විසි එකක් මත යි. විහාර මන්දිරයෙහි හිඳි බුදු පිළිමයක් සහ හිටි පිළිම දෙකක් පිහිටා තිබෙනවා.  මෙහි ඇති දේව රූප නාථ දෙවියන්ගේ හා විෂ්ණු දෙවියන්ගේ බව විශ්වාස කරනවා. සූවිසි විවරණය සහ මල් මෝස්තර ද මෙහි සිතුවම් කර තිබෙනවා.</w:t>
      </w:r>
    </w:p>
    <w:p w:rsidR="00DF298B" w:rsidRPr="00680B2B" w:rsidRDefault="00680B2B">
      <w:pPr>
        <w:rPr>
          <w:rFonts w:ascii="Nirmala UI" w:hAnsi="Nirmala UI" w:cs="Nirmala UI"/>
        </w:rPr>
      </w:pPr>
      <w:proofErr w:type="spellStart"/>
      <w:r w:rsidRPr="00680B2B">
        <w:rPr>
          <w:rFonts w:ascii="Nirmala UI" w:hAnsi="Nirmala UI" w:cs="Nirmala UI"/>
        </w:rPr>
        <w:t>අප</w:t>
      </w:r>
      <w:proofErr w:type="spellEnd"/>
      <w:r w:rsidRPr="00680B2B">
        <w:rPr>
          <w:rFonts w:ascii="Nirmala UI" w:hAnsi="Nirmala UI" w:cs="Nirmala UI"/>
        </w:rPr>
        <w:t xml:space="preserve"> </w:t>
      </w:r>
      <w:proofErr w:type="spellStart"/>
      <w:r w:rsidRPr="00680B2B">
        <w:rPr>
          <w:rFonts w:ascii="Nirmala UI" w:hAnsi="Nirmala UI" w:cs="Nirmala UI"/>
        </w:rPr>
        <w:t>රටේ</w:t>
      </w:r>
      <w:proofErr w:type="spellEnd"/>
      <w:r w:rsidRPr="00680B2B">
        <w:rPr>
          <w:rFonts w:ascii="Nirmala UI" w:hAnsi="Nirmala UI" w:cs="Nirmala UI"/>
        </w:rPr>
        <w:t xml:space="preserve"> </w:t>
      </w:r>
      <w:proofErr w:type="spellStart"/>
      <w:r w:rsidRPr="00680B2B">
        <w:rPr>
          <w:rFonts w:ascii="Nirmala UI" w:hAnsi="Nirmala UI" w:cs="Nirmala UI"/>
        </w:rPr>
        <w:t>සමහර</w:t>
      </w:r>
      <w:proofErr w:type="spellEnd"/>
      <w:r w:rsidRPr="00680B2B">
        <w:rPr>
          <w:rFonts w:ascii="Nirmala UI" w:hAnsi="Nirmala UI" w:cs="Nirmala UI"/>
        </w:rPr>
        <w:t xml:space="preserve"> </w:t>
      </w:r>
      <w:proofErr w:type="spellStart"/>
      <w:r w:rsidRPr="00680B2B">
        <w:rPr>
          <w:rFonts w:ascii="Nirmala UI" w:hAnsi="Nirmala UI" w:cs="Nirmala UI"/>
        </w:rPr>
        <w:t>පළාත්වල</w:t>
      </w:r>
      <w:proofErr w:type="spellEnd"/>
      <w:r w:rsidRPr="00680B2B">
        <w:rPr>
          <w:rFonts w:ascii="Nirmala UI" w:hAnsi="Nirmala UI" w:cs="Nirmala UI"/>
        </w:rPr>
        <w:t xml:space="preserve"> තිබෙන ගල් කුලුනු මත ඉදිකළ  කුඩා විහාරගෙවල් ඔබ දකින්න ඇති. මේවා ටැම්පිට විහාර කියලයි හඳුන්වන්නේ. ටැම්පිට විහාර වියළි කලාපයේ දැකගත හැක්කේ ඉතා අඩුවෙන්. මේවා වැඩිපුරම දකින්න ලැබෙන්නේ තෙත් කලාපයේ. මහනුවර යුගයේ දී ටැම්පිට විහාර රටේ විශාල වශයෙන් ජනප්‍රිය වූ ආගමික ගොඩනැගිලි විශේෂයක් වුණා. මේ කාලයේ විදේශීය ආක්‍රමණ නිසා විශාල මුදලක් වියදම් කර විහාර තැනීමේ පසුබිමක් රටේ තිබුණේ නැහැ.</w:t>
      </w:r>
    </w:p>
    <w:p w:rsidR="00DF298B" w:rsidRPr="00680B2B" w:rsidRDefault="00680B2B">
      <w:pPr>
        <w:rPr>
          <w:rFonts w:ascii="Nirmala UI" w:hAnsi="Nirmala UI" w:cs="Nirmala UI"/>
        </w:rPr>
      </w:pPr>
      <w:r w:rsidRPr="00680B2B">
        <w:rPr>
          <w:rFonts w:ascii="Nirmala UI" w:hAnsi="Nirmala UI" w:cs="Nirmala UI"/>
        </w:rPr>
        <w:t>පඩුවස්නුවර ටැම්පිට විහාරය- කුරුණෑගල දිස්ත්‍රික්කය-wikipedia.org</w:t>
      </w:r>
    </w:p>
    <w:p w:rsidR="00DF298B" w:rsidRPr="00680B2B" w:rsidRDefault="00680B2B">
      <w:pPr>
        <w:rPr>
          <w:rFonts w:ascii="Nirmala UI" w:hAnsi="Nirmala UI" w:cs="Nirmala UI"/>
        </w:rPr>
      </w:pPr>
      <w:r w:rsidRPr="00680B2B">
        <w:rPr>
          <w:rFonts w:ascii="Nirmala UI" w:hAnsi="Nirmala UI" w:cs="Nirmala UI"/>
        </w:rPr>
        <w:t>මේ නිසා අවම වියදමකින් කුඩා අවකාශයක් තුළ බුදුහිමියන් කෙරෙහි භක්තිය දැනවීමට කලාකරුවාට තිබූ හැකියාව මේ විහාරවලින් පැහැදිලි වෙනවා. ඉතින් ඔබටත් මේ අපූරු විහාර වර්ගය නරඹා එහි කලාත්මක අගය දැකගන්නා ලෙසත් අපි ඉල්ලීමක් කරනවා.</w:t>
      </w:r>
    </w:p>
    <w:p w:rsidR="00DF298B" w:rsidRPr="00680B2B" w:rsidRDefault="00680B2B">
      <w:pPr>
        <w:rPr>
          <w:rFonts w:ascii="Nirmala UI" w:hAnsi="Nirmala UI" w:cs="Nirmala UI"/>
        </w:rPr>
      </w:pPr>
      <w:r w:rsidRPr="00680B2B">
        <w:rPr>
          <w:rFonts w:ascii="Nirmala UI" w:hAnsi="Nirmala UI" w:cs="Nirmala UI"/>
        </w:rPr>
        <w:t>මෙම විහාර සම්ප්‍රදාය මහනුවර රාජධානි සමයේදී එනම් 17 වැනි සියවසේ ආරම්භව 19 වැනි සියවසේ අවසාන භාගය දක්‌වාම පැවැති ගොඩනැඟිලි විශේෂයක්. 20 වැනි සියවසේ ආරම්භයෙන් පසුව ටැම්පිට විහාර තැනීම පිළිබඳව සාධක අපට හමු වන්නේ නැහැ. එහෙත් පසුකාලීන අලුත්වැඩියාවන් නිසා 17 වැනි සියවසේ ඉදිකළ ටැම්පිට විහාර ඒ තත්ත්වයෙන් ම අද හමු වන්නෙත් නැහැ.</w:t>
      </w:r>
    </w:p>
    <w:p w:rsidR="00DF298B" w:rsidRPr="00680B2B" w:rsidRDefault="00680B2B">
      <w:pPr>
        <w:rPr>
          <w:rFonts w:ascii="Nirmala UI" w:hAnsi="Nirmala UI" w:cs="Nirmala UI"/>
        </w:rPr>
      </w:pPr>
      <w:r w:rsidRPr="00680B2B">
        <w:rPr>
          <w:rFonts w:ascii="Nirmala UI" w:hAnsi="Nirmala UI" w:cs="Nirmala UI"/>
        </w:rPr>
        <w:t>මැදවල ටැම්පිට විහාර බිම – කුසුම්සිරි විජයවර්ධන</w:t>
      </w:r>
    </w:p>
    <w:p w:rsidR="00DF298B" w:rsidRPr="00680B2B" w:rsidRDefault="00680B2B">
      <w:pPr>
        <w:rPr>
          <w:rFonts w:ascii="Nirmala UI" w:hAnsi="Nirmala UI" w:cs="Nirmala UI"/>
        </w:rPr>
      </w:pPr>
      <w:r w:rsidRPr="00680B2B">
        <w:rPr>
          <w:rFonts w:ascii="Nirmala UI" w:hAnsi="Nirmala UI" w:cs="Nirmala UI"/>
        </w:rPr>
        <w:t>අද දැක ගත හැකි වඩාත් පැරැණි ටැම්පිට ප්‍රතිමා මන්දිරය වශයෙන් ලිබිත සාධක ඇත්තේ මහනුවර මැදවල ටැම්පිට විහාරයටයි. මැදවල තඹ සන්නසට අනුව 14 වැනි සියවසේදී දෙමහල් විහාරයක්‌ ව පැවැති එය ටැම්පිට විහාරයක්‌ ලෙසට පරිවර්තනය කර නැවත ඉදිකරවා ඇත්තේ කීර්ති ශ්‍රී රාජසිංහ (1747 – 1781) රජුගේ අනුග්‍රහයෙන් ක්‍රි. ව. 1755 දී යි.</w:t>
      </w:r>
    </w:p>
    <w:p w:rsidR="00DF298B" w:rsidRPr="00680B2B" w:rsidRDefault="00680B2B">
      <w:pPr>
        <w:rPr>
          <w:rFonts w:ascii="Nirmala UI" w:hAnsi="Nirmala UI" w:cs="Nirmala UI"/>
        </w:rPr>
      </w:pPr>
      <w:r w:rsidRPr="00680B2B">
        <w:rPr>
          <w:rFonts w:ascii="Nirmala UI" w:hAnsi="Nirmala UI" w:cs="Nirmala UI"/>
        </w:rPr>
        <w:t>මැදවල විහාරයේ මකර තොරණ– කුසුම්සිරි විජයවර්ධන</w:t>
      </w:r>
    </w:p>
    <w:p w:rsidR="00DF298B" w:rsidRPr="00680B2B" w:rsidRDefault="00680B2B">
      <w:pPr>
        <w:rPr>
          <w:rFonts w:ascii="Nirmala UI" w:hAnsi="Nirmala UI" w:cs="Nirmala UI"/>
        </w:rPr>
      </w:pPr>
      <w:r w:rsidRPr="00680B2B">
        <w:rPr>
          <w:rFonts w:ascii="Nirmala UI" w:hAnsi="Nirmala UI" w:cs="Nirmala UI"/>
        </w:rPr>
        <w:t>අපගේ අධ්‍යයනයේදී 19 වැනි සියවසේ තැනූ බවට සාධක ඇති ටැම්පිට විහාර කිහිපයක්‌ ම හමුවුණා. මාකෙහෙල්වල අභයරාජ විහාරය 1855 දී තනා ඇති අතර, ගම්පහ පහළගම යටවත්ත ටැම්පිට විහාරය තනා ඇත්තේ ක්‍රි. ව. 1861 දී . කෑගල්ල මිනුවන්ගමුව ටැම්පිට විහාරය නිම කරවා ඇත්තේ 1886 මැයි 2 දා බවට ලිඛිත සාධක විහාරයේ තිබෙනවා.</w:t>
      </w:r>
    </w:p>
    <w:p w:rsidR="00DF298B" w:rsidRPr="00680B2B" w:rsidRDefault="00680B2B">
      <w:pPr>
        <w:rPr>
          <w:rFonts w:ascii="Nirmala UI" w:hAnsi="Nirmala UI" w:cs="Nirmala UI"/>
        </w:rPr>
      </w:pPr>
      <w:r w:rsidRPr="00680B2B">
        <w:rPr>
          <w:rFonts w:ascii="Nirmala UI" w:hAnsi="Nirmala UI" w:cs="Nirmala UI"/>
        </w:rPr>
        <w:t>ගම්පහ යටවත්ත ටැම්පිට විහාර ප්‍රතිමාව- කුසුම්සිරි විජයවර්ධන</w:t>
      </w:r>
    </w:p>
    <w:p w:rsidR="00DF298B" w:rsidRPr="00680B2B" w:rsidRDefault="00680B2B">
      <w:pPr>
        <w:rPr>
          <w:rFonts w:ascii="Nirmala UI" w:hAnsi="Nirmala UI" w:cs="Nirmala UI"/>
        </w:rPr>
      </w:pPr>
      <w:r w:rsidRPr="00680B2B">
        <w:rPr>
          <w:rFonts w:ascii="Nirmala UI" w:hAnsi="Nirmala UI" w:cs="Nirmala UI"/>
        </w:rPr>
        <w:lastRenderedPageBreak/>
        <w:t>මේ අනුව ඉතිහාසයේ සඳහන් අවසාන ටැම්පිට විහාරය මිනුවන්ගමුව විහාරය බව පෙනේ.</w:t>
      </w:r>
    </w:p>
    <w:p w:rsidR="00DF298B" w:rsidRPr="00680B2B" w:rsidRDefault="00680B2B">
      <w:pPr>
        <w:rPr>
          <w:rFonts w:ascii="Nirmala UI" w:hAnsi="Nirmala UI" w:cs="Nirmala UI"/>
        </w:rPr>
      </w:pPr>
      <w:r w:rsidRPr="00680B2B">
        <w:rPr>
          <w:rFonts w:ascii="Nirmala UI" w:hAnsi="Nirmala UI" w:cs="Nirmala UI"/>
        </w:rPr>
        <w:t>මෙම විහාර සම්ප්‍රදාය ගැන උනන්දුවක් ඇතිවූ කළුගල ධම්මසිරි නාහිමි යෝගියාන දික්වෙල විසුද්ධාරාම විහාරයේ ටැම්පිට විහාරයක් තැනවීම ආරම්භ කර තිබෙනවා. ඒ අවසාන ටැම්පිට විහාරයෙන් වසර 130කට පසුවයි. දැන් එහි විහාර මන්දිරය තනා අවසන් අතර සිත්තම් නිර්මාණය මේ දිනවල කෙරෙනවා.</w:t>
      </w:r>
    </w:p>
    <w:p w:rsidR="00DF298B" w:rsidRPr="00680B2B" w:rsidRDefault="00680B2B">
      <w:pPr>
        <w:rPr>
          <w:rFonts w:ascii="Nirmala UI" w:hAnsi="Nirmala UI" w:cs="Nirmala UI"/>
        </w:rPr>
      </w:pPr>
      <w:r w:rsidRPr="00680B2B">
        <w:rPr>
          <w:rFonts w:ascii="Nirmala UI" w:hAnsi="Nirmala UI" w:cs="Nirmala UI"/>
        </w:rPr>
        <w:t>මාවනැල්ල කඩිගමුව ටැම්පිට විහාරය– කුසුම්සිරි විජයවර්ධන</w:t>
      </w:r>
    </w:p>
    <w:p w:rsidR="00DF298B" w:rsidRPr="00680B2B" w:rsidRDefault="00680B2B">
      <w:pPr>
        <w:rPr>
          <w:rFonts w:ascii="Nirmala UI" w:hAnsi="Nirmala UI" w:cs="Nirmala UI"/>
        </w:rPr>
      </w:pPr>
      <w:r w:rsidRPr="00680B2B">
        <w:rPr>
          <w:rFonts w:ascii="Nirmala UI" w:hAnsi="Nirmala UI" w:cs="Nirmala UI"/>
        </w:rPr>
        <w:t>වයඹ, සබරගමුව, මධ්‍යම සහ බස්‌නාහිර පළාත්වල ටැම්පිට විහාරවල ඉහළ ඝනත්වයක්‌ දැකගත හැකියි. මේ අතරින් වැඩිම ටැම්පිට විහාර සංඛ්‍යාවක්‌ වාර්තා වන්නේ කෑගල්ල දිස්‌ත්‍රික්‌කයෙන් වන අතර ඒ සංඛ්‍යාව 48ක්. දෙවැනි තැන වයඹ පළාතට අයත් කුරුණෑගල දිස්‌ත්‍රික්‌කයට (28) හිමි වෙනවා. උතුර සහ නැගෙනහිර පළාත්වලින් මෙම ගොඩනැඟිලි විශේෂය වාර්තා වී නැහැ. මහනුර (15), මාතලේ (11), ගම්පහ (10), අනුරාධපුර (5),රත්නපුර (8) ආදී වශයෙන් මෙම විහාර වැඩිපුර පිහිටි දිස්ත්‍රික්ක නම් කළ හැකියි. ශී‍්‍ර ලංකාවේ ටැම්පිට විහාර 204 ක් මේවන විට හඳුනාගෙන තිබෙන අතර ස්ථාන 85 ක ප‍්‍රමුඛතාවය අනුව සංරක්ෂණ කටයුතු පුරාවිද්‍යා දෙපාර්තමේන්තුව මගින් සිදුකරමින් පවතිනවා.</w:t>
      </w:r>
    </w:p>
    <w:p w:rsidR="00DF298B" w:rsidRPr="00680B2B" w:rsidRDefault="00680B2B">
      <w:pPr>
        <w:rPr>
          <w:rFonts w:ascii="Nirmala UI" w:hAnsi="Nirmala UI" w:cs="Nirmala UI"/>
        </w:rPr>
      </w:pPr>
      <w:r w:rsidRPr="00680B2B">
        <w:rPr>
          <w:rFonts w:ascii="Nirmala UI" w:hAnsi="Nirmala UI" w:cs="Nirmala UI"/>
        </w:rPr>
        <w:t>සංඝරාජපුර ටැම්පිට විහාරය හතරලියැද්ද මහනුවර- – කුසුම්සිරි විජයවර්ධන</w:t>
      </w:r>
    </w:p>
    <w:p w:rsidR="00DF298B" w:rsidRPr="00680B2B" w:rsidRDefault="00680B2B">
      <w:pPr>
        <w:rPr>
          <w:rFonts w:ascii="Nirmala UI" w:hAnsi="Nirmala UI" w:cs="Nirmala UI"/>
        </w:rPr>
      </w:pPr>
      <w:r w:rsidRPr="00680B2B">
        <w:rPr>
          <w:rFonts w:ascii="Nirmala UI" w:hAnsi="Nirmala UI" w:cs="Nirmala UI"/>
        </w:rPr>
        <w:t>මෙම ගොඩනැඟිලි විශේෂයෙහි ප්‍රභවය පිළිබඳව සැලකීමේදී මත ඉදිරිපත් වී තිබෙනවා. එයින් වඩාත් පිළිගැනීමට ලක්‌ව ඇත්තේ හිටපු පුරාවිද්‍යා කොමසාරිස්‌වරයකු වූ ආචාර්ය චාල්ස්‌ ගොඩකුඹුරගේ මතයයි. මුලින්ම දෙමහල්ව තිබූ විහාර ගෙවල් පසුව ටැම්පිට විහාර බවට පරිවර්තනය වූ බව ඔහු සඳහන් කරනවා. මහනුවර මැදවල විහාරය සහ මාවනැල්ල අම්බුලුගල විහාරය ඒ සඳහා උදාහරණ ලෙස ඔහු ඉදිරිපත් කරනවා.</w:t>
      </w:r>
    </w:p>
    <w:p w:rsidR="00DF298B" w:rsidRPr="00680B2B" w:rsidRDefault="00680B2B">
      <w:pPr>
        <w:rPr>
          <w:rFonts w:ascii="Nirmala UI" w:hAnsi="Nirmala UI" w:cs="Nirmala UI"/>
        </w:rPr>
      </w:pPr>
      <w:r w:rsidRPr="00680B2B">
        <w:rPr>
          <w:rFonts w:ascii="Nirmala UI" w:hAnsi="Nirmala UI" w:cs="Nirmala UI"/>
        </w:rPr>
        <w:t>ඇම්බැක්කේ වී අටුව- tripadvisor.com</w:t>
      </w:r>
    </w:p>
    <w:p w:rsidR="00DF298B" w:rsidRPr="00680B2B" w:rsidRDefault="00680B2B">
      <w:pPr>
        <w:rPr>
          <w:rFonts w:ascii="Nirmala UI" w:hAnsi="Nirmala UI" w:cs="Nirmala UI"/>
        </w:rPr>
      </w:pPr>
      <w:r w:rsidRPr="00680B2B">
        <w:rPr>
          <w:rFonts w:ascii="Nirmala UI" w:hAnsi="Nirmala UI" w:cs="Nirmala UI"/>
        </w:rPr>
        <w:t>වර්ෂාධික නිවර්තන කලාපීය රටවල වේයන් ආදී කෘමීන්ගෙන් දැව ගොඩනැඟිලි ආරක්ෂා කර ගැනීම සඳහා ගල්කණු මත ගොඩනැඟිලි ඉදිකිරීමේ සිරිත පවතිනවා. ලංකාවේ වී අටු ගල්කණු මත ඉදිකරන්නේ එම ධාන්‍ය වේයන්ගෙන් සහ තෙතමනයෙන් ආරක්ෂා කර ගැනීම සඳහා යි. එවැනි විශාල ධාන්‍ය අටු ගඩලාදෙණි විහාරයේ සහ ඇම්බැක්‌කේ දේවාලයේදී දැක ගත හැකියි. ටැම්පිට විහාර ගෘහ සඳහා මෙම පරිණාමය ද බලපාන්නට ඇති බව ගොඩකුඹුර ඇතුළු විද්වතුන් පවසනවා. මෙලෙස ටැම්පිට ගොඩනැඟිලි ඉදිකිරීම බුරුමය, තායිලන්තය, කාම්බෝජය, වියට්‌නාමය, චීනය, ජපානය වැනි පෙරදිග රටවල දක්‌නට ලැබෙන ගොඩනැඟිලි සම්ප්‍රදායක්.</w:t>
      </w:r>
    </w:p>
    <w:p w:rsidR="00DF298B" w:rsidRPr="00680B2B" w:rsidRDefault="00680B2B">
      <w:pPr>
        <w:rPr>
          <w:rFonts w:ascii="Nirmala UI" w:hAnsi="Nirmala UI" w:cs="Nirmala UI"/>
        </w:rPr>
      </w:pPr>
      <w:r w:rsidRPr="00680B2B">
        <w:rPr>
          <w:rFonts w:ascii="Nirmala UI" w:hAnsi="Nirmala UI" w:cs="Nirmala UI"/>
        </w:rPr>
        <w:lastRenderedPageBreak/>
        <w:t>ටැම්පිට විහාර ඉදිකිරීමට බලපෑ හේතු කිහිපයක්‌ හඳුනාගත හැකිය.</w:t>
      </w:r>
    </w:p>
    <w:p w:rsidR="00DF298B" w:rsidRPr="00680B2B" w:rsidRDefault="00680B2B">
      <w:pPr>
        <w:rPr>
          <w:rFonts w:ascii="Nirmala UI" w:hAnsi="Nirmala UI" w:cs="Nirmala UI"/>
        </w:rPr>
      </w:pPr>
      <w:r w:rsidRPr="00680B2B">
        <w:rPr>
          <w:rFonts w:ascii="Nirmala UI" w:hAnsi="Nirmala UI" w:cs="Nirmala UI"/>
        </w:rPr>
        <w:t>අ. මහල් දළදා මැදුරුවල බලපෑම.</w:t>
      </w:r>
    </w:p>
    <w:p w:rsidR="00DF298B" w:rsidRPr="00680B2B" w:rsidRDefault="00680B2B">
      <w:pPr>
        <w:rPr>
          <w:rFonts w:ascii="Nirmala UI" w:hAnsi="Nirmala UI" w:cs="Nirmala UI"/>
        </w:rPr>
      </w:pPr>
      <w:r w:rsidRPr="00680B2B">
        <w:rPr>
          <w:rFonts w:ascii="Nirmala UI" w:hAnsi="Nirmala UI" w:cs="Nirmala UI"/>
        </w:rPr>
        <w:t>ආ. තෙතමනයෙන් සහ වේයන්ගෙන් ප්‍රතිමා සහ සිතුවම් ආරක්ෂා කර ගැනීම</w:t>
      </w:r>
    </w:p>
    <w:p w:rsidR="00DF298B" w:rsidRPr="00680B2B" w:rsidRDefault="00680B2B">
      <w:pPr>
        <w:rPr>
          <w:rFonts w:ascii="Nirmala UI" w:hAnsi="Nirmala UI" w:cs="Nirmala UI"/>
        </w:rPr>
      </w:pPr>
      <w:r w:rsidRPr="00680B2B">
        <w:rPr>
          <w:rFonts w:ascii="Nirmala UI" w:hAnsi="Nirmala UI" w:cs="Nirmala UI"/>
        </w:rPr>
        <w:t>ඇ. කුඩා විහාර මන්දිරවලට ගාම්භීර පෙනුමක්‌ ලබාදීම.</w:t>
      </w:r>
    </w:p>
    <w:p w:rsidR="00DF298B" w:rsidRPr="00680B2B" w:rsidRDefault="00680B2B">
      <w:pPr>
        <w:rPr>
          <w:rFonts w:ascii="Nirmala UI" w:hAnsi="Nirmala UI" w:cs="Nirmala UI"/>
        </w:rPr>
      </w:pPr>
      <w:r w:rsidRPr="00680B2B">
        <w:rPr>
          <w:rFonts w:ascii="Nirmala UI" w:hAnsi="Nirmala UI" w:cs="Nirmala UI"/>
        </w:rPr>
        <w:t>වැලිගොඩපොල ටැම්පිට විහාර බිතුසිතුවම්- – කුසුම්සිරි විජයවර්ධන</w:t>
      </w:r>
    </w:p>
    <w:p w:rsidR="00DF298B" w:rsidRPr="00680B2B" w:rsidRDefault="00680B2B">
      <w:pPr>
        <w:rPr>
          <w:rFonts w:ascii="Nirmala UI" w:hAnsi="Nirmala UI" w:cs="Nirmala UI"/>
        </w:rPr>
      </w:pPr>
      <w:r w:rsidRPr="00680B2B">
        <w:rPr>
          <w:rFonts w:ascii="Nirmala UI" w:hAnsi="Nirmala UI" w:cs="Nirmala UI"/>
        </w:rPr>
        <w:t>ටැම්පිට විහාර ඉදිකරන ලද්දේ පොළොව සමතලා කොට පදනමක්‌ ඉදිකර හෝ නොමැතිව ගල්ටැම් සිටුවීමෙන් පසුව යි. මෙම ටැම් ඔපමට්‌ටම් කිරීම බොහෝ විට සිදුව නැහැ. එහෙත් දන්තුරේ ටැම්පිට විහාරයේ අලංකාර කැටයමින් යුත් ටැම් යොදාගෙන තිබෙනවා. සමහර අවස්ථාවලදී ගල්පර්වත මත ඉදිකළ ටැම්පිට විහාර ද හමුවෙනවා.</w:t>
      </w:r>
    </w:p>
    <w:p w:rsidR="00DF298B" w:rsidRPr="00680B2B" w:rsidRDefault="00680B2B">
      <w:pPr>
        <w:rPr>
          <w:rFonts w:ascii="Nirmala UI" w:hAnsi="Nirmala UI" w:cs="Nirmala UI"/>
        </w:rPr>
      </w:pPr>
      <w:r w:rsidRPr="00680B2B">
        <w:rPr>
          <w:rFonts w:ascii="Nirmala UI" w:hAnsi="Nirmala UI" w:cs="Nirmala UI"/>
        </w:rPr>
        <w:t>ගල්කණු මත දිගට සහ හරහට දැව බාල්ක යොදා එම සැකිල්ල මත ඝනකම් ලෑලි අතුරා සකස්‌ කර ගත් වේදිකාවක වරිච්චි බිත්ති බැඳ ගන්නවා. මෙම ලෑලි අඟල් 2 – 3 ක්‌ පමණ ඝනකමයි. බොහෝ ටැම්පිට විහාර ඉදිකිරීමට ශක්‌තිමත් දැවයක්‌ වූ නා භාවිත කළ බව පැවසෙනවා. ඊට අමතරව මිල්ල, කැටකෑල ආදී දැව ද භාවිත කර තිබෙනවා.</w:t>
      </w:r>
    </w:p>
    <w:p w:rsidR="00DF298B" w:rsidRPr="00680B2B" w:rsidRDefault="00680B2B">
      <w:pPr>
        <w:rPr>
          <w:rFonts w:ascii="Nirmala UI" w:hAnsi="Nirmala UI" w:cs="Nirmala UI"/>
        </w:rPr>
      </w:pPr>
      <w:r w:rsidRPr="00680B2B">
        <w:rPr>
          <w:rFonts w:ascii="Nirmala UI" w:hAnsi="Nirmala UI" w:cs="Nirmala UI"/>
        </w:rPr>
        <w:t>මිදෙල්ලව කෝරාළ නම් ජන කවියකු 1836 දී රචිත තිසර සංදේශය නම් කාව්‍යයක නිකවැරටිය බුදුමුත්තාව ටැම්පිට විහාරය සෑදූ අයුරු විස්‌තර කෙරෙනවා.</w:t>
      </w:r>
    </w:p>
    <w:p w:rsidR="00DF298B" w:rsidRPr="00680B2B" w:rsidRDefault="00680B2B">
      <w:pPr>
        <w:rPr>
          <w:rFonts w:ascii="Nirmala UI" w:hAnsi="Nirmala UI" w:cs="Nirmala UI"/>
        </w:rPr>
      </w:pPr>
      <w:r w:rsidRPr="00680B2B">
        <w:rPr>
          <w:rFonts w:ascii="Nirmala UI" w:hAnsi="Nirmala UI" w:cs="Nirmala UI"/>
        </w:rPr>
        <w:t>කොටමින් ගලුත් සදවා බිම ඔට්‌ටු කොට</w:t>
      </w:r>
    </w:p>
    <w:p w:rsidR="00DF298B" w:rsidRPr="00680B2B" w:rsidRDefault="00680B2B">
      <w:pPr>
        <w:rPr>
          <w:rFonts w:ascii="Nirmala UI" w:hAnsi="Nirmala UI" w:cs="Nirmala UI"/>
        </w:rPr>
      </w:pPr>
      <w:r w:rsidRPr="00680B2B">
        <w:rPr>
          <w:rFonts w:ascii="Nirmala UI" w:hAnsi="Nirmala UI" w:cs="Nirmala UI"/>
        </w:rPr>
        <w:t>අදිමින් දැවත් ඒ මතුපිට තට්‌ටු කොට</w:t>
      </w:r>
    </w:p>
    <w:p w:rsidR="00DF298B" w:rsidRPr="00680B2B" w:rsidRDefault="00680B2B">
      <w:pPr>
        <w:rPr>
          <w:rFonts w:ascii="Nirmala UI" w:hAnsi="Nirmala UI" w:cs="Nirmala UI"/>
        </w:rPr>
      </w:pPr>
      <w:r w:rsidRPr="00680B2B">
        <w:rPr>
          <w:rFonts w:ascii="Nirmala UI" w:hAnsi="Nirmala UI" w:cs="Nirmala UI"/>
        </w:rPr>
        <w:t>තබමින් තෙබත් හැම වඩුවැඩ කිට්‌ටු කොට</w:t>
      </w:r>
    </w:p>
    <w:p w:rsidR="00DF298B" w:rsidRPr="00680B2B" w:rsidRDefault="00680B2B">
      <w:pPr>
        <w:rPr>
          <w:rFonts w:ascii="Nirmala UI" w:hAnsi="Nirmala UI" w:cs="Nirmala UI"/>
        </w:rPr>
      </w:pPr>
      <w:r w:rsidRPr="00680B2B">
        <w:rPr>
          <w:rFonts w:ascii="Nirmala UI" w:hAnsi="Nirmala UI" w:cs="Nirmala UI"/>
        </w:rPr>
        <w:t>හිටපන් ඇවිත් මතුපිට දැව තට්‌ටු කොට</w:t>
      </w:r>
    </w:p>
    <w:p w:rsidR="00DF298B" w:rsidRPr="00680B2B" w:rsidRDefault="00680B2B">
      <w:pPr>
        <w:rPr>
          <w:rFonts w:ascii="Nirmala UI" w:hAnsi="Nirmala UI" w:cs="Nirmala UI"/>
        </w:rPr>
      </w:pPr>
      <w:r w:rsidRPr="00680B2B">
        <w:rPr>
          <w:rFonts w:ascii="Nirmala UI" w:hAnsi="Nirmala UI" w:cs="Nirmala UI"/>
        </w:rPr>
        <w:t>ටැම්පිට විහාර ප්‍රවේශයක්- කඩිගමුව 2 වන විහාරය මාවනැල්ල- කුසුම්සිරි විජයවර්ධන</w:t>
      </w:r>
    </w:p>
    <w:p w:rsidR="00DF298B" w:rsidRPr="00680B2B" w:rsidRDefault="00680B2B">
      <w:pPr>
        <w:rPr>
          <w:rFonts w:ascii="Nirmala UI" w:hAnsi="Nirmala UI" w:cs="Nirmala UI"/>
        </w:rPr>
      </w:pPr>
      <w:r w:rsidRPr="00680B2B">
        <w:rPr>
          <w:rFonts w:ascii="Nirmala UI" w:hAnsi="Nirmala UI" w:cs="Nirmala UI"/>
        </w:rPr>
        <w:t>උස්‌ නොවූ ටැම්පිට විහාරවලට ඇතුළුවීම සඳහා ඉදිරිපසින් දැව තරප්පු මෙන්ම කළුගල් හෝ ගඩොල් භාවිතයෙන් ඉදිකළ පියගැට ද යොදාගෙන තිබෙනවා. දෙමහල් ටැම්පිට විහාරවල උඩුමහලට ගමන් කිරීමට ඇති තරප්පුව උඩුමහලේ බාල්කයට සවි වී ඇති අතර ඒ ඔස්‌සේ ප්‍රතිමා මන්දිරයේ ඉදිරිපස ආලින්දයට පිවිසිය හැකියි.</w:t>
      </w:r>
    </w:p>
    <w:p w:rsidR="00DF298B" w:rsidRPr="00680B2B" w:rsidRDefault="00680B2B">
      <w:pPr>
        <w:rPr>
          <w:rFonts w:ascii="Nirmala UI" w:hAnsi="Nirmala UI" w:cs="Nirmala UI"/>
        </w:rPr>
      </w:pPr>
      <w:r w:rsidRPr="00680B2B">
        <w:rPr>
          <w:rFonts w:ascii="Nirmala UI" w:hAnsi="Nirmala UI" w:cs="Nirmala UI"/>
        </w:rPr>
        <w:t>කුඩා ප්‍රමාණයේ ටැම්පිට විහාරවල ඇතුළුවීමට සහ පිටවීමට ඇත්තේ තනි දොරක්‌ පමණයි. තරමක්‌ විශාල ටැම්පිට විහාරවල දොරවල් දෙකක්‌ දැක ගත හැකියි. ලංකාවේ විශාලම ටැම්පිට විහාරය වන බිංගිරියේ දොරටු 3 ක් තිබෙනවා.</w:t>
      </w:r>
    </w:p>
    <w:p w:rsidR="00DF298B" w:rsidRPr="00680B2B" w:rsidRDefault="00680B2B">
      <w:pPr>
        <w:rPr>
          <w:rFonts w:ascii="Nirmala UI" w:hAnsi="Nirmala UI" w:cs="Nirmala UI"/>
        </w:rPr>
      </w:pPr>
      <w:r w:rsidRPr="00680B2B">
        <w:rPr>
          <w:rFonts w:ascii="Nirmala UI" w:hAnsi="Nirmala UI" w:cs="Nirmala UI"/>
        </w:rPr>
        <w:lastRenderedPageBreak/>
        <w:t>දෙමහල් ආකාරය පෙන්වන දන්තුරේ ටැම්පිට විහාරය- මහනුවර දිස්ත්‍රික්කය – කුසුම්සිරි විජයවර්ධන</w:t>
      </w:r>
    </w:p>
    <w:p w:rsidR="00DF298B" w:rsidRPr="00680B2B" w:rsidRDefault="00680B2B">
      <w:pPr>
        <w:rPr>
          <w:rFonts w:ascii="Nirmala UI" w:hAnsi="Nirmala UI" w:cs="Nirmala UI"/>
        </w:rPr>
      </w:pPr>
      <w:r w:rsidRPr="00680B2B">
        <w:rPr>
          <w:rFonts w:ascii="Nirmala UI" w:hAnsi="Nirmala UI" w:cs="Nirmala UI"/>
        </w:rPr>
        <w:t>දෙමහල් තත්ත්වයට පත් ප්‍රතිමා ගෘහවල පිටතින් දෙවන මට්‌ටමේ පියස්‌සක්‌ ඉදිකොට දෙමහල් ස්‌වරූපය බාහිරව පෙන්නුම් කර තිබෙනවා. ඉන් ගොඩනැඟිල්ලට අලංකාරයක්‌ ද එක්‌වවෙනවා. අම්බුලුගල, බිංගිරිය, දන්තුරේ, දියසුන්නත වැනි විහාරවල මේ ලක්‍ෂණය කැපී පෙනෙනවා. කුඩාම ටැම්පිට විහාරවල හැරෙන්නට අනෙක්‌ සෑම විහාරයකම ප්‍රතිමා ගෘහය වටා යන සේ ප්‍රදක්‍ෂිණා පථයක්‌ ඉදිකර තිබෙනවා.</w:t>
      </w:r>
    </w:p>
    <w:p w:rsidR="00DF298B" w:rsidRPr="00680B2B" w:rsidRDefault="00680B2B">
      <w:pPr>
        <w:rPr>
          <w:rFonts w:ascii="Nirmala UI" w:hAnsi="Nirmala UI" w:cs="Nirmala UI"/>
        </w:rPr>
      </w:pPr>
      <w:r w:rsidRPr="00680B2B">
        <w:rPr>
          <w:rFonts w:ascii="Nirmala UI" w:hAnsi="Nirmala UI" w:cs="Nirmala UI"/>
        </w:rPr>
        <w:t>මෙම විහාරවල පියස්‌ස පෙති උළු සෙවිලි කිරීමට යෝග්‍ය ආනතියකින් යුක්‌තයි. එය ඵල හතරක පියස්‌සක්. පියස්‌සේ මුදුනට මැටි කොත් එකක්‌ හෝ දෙකක්‌ සවි කර තිබෙනවා. පියස්‌ස වටා යන සේ බෝ පත් ආකාරයේ මැටි වඩිම්බු උළු සවි කර අලංකාර කිරීම දක්නට පුලුවන්.</w:t>
      </w:r>
    </w:p>
    <w:p w:rsidR="00DF298B" w:rsidRPr="00680B2B" w:rsidRDefault="00680B2B">
      <w:pPr>
        <w:rPr>
          <w:rFonts w:ascii="Nirmala UI" w:hAnsi="Nirmala UI" w:cs="Nirmala UI"/>
        </w:rPr>
      </w:pPr>
      <w:r w:rsidRPr="00680B2B">
        <w:rPr>
          <w:rFonts w:ascii="Nirmala UI" w:hAnsi="Nirmala UI" w:cs="Nirmala UI"/>
        </w:rPr>
        <w:t>සමහර ටැම්පිට විහාර ඉදිරියෙන් ගඩොල් කුළුණු මත පියස්‌සක්‌ යොදා මණ්‌ඩපයක්‌ තනා තිබෙනවා. එය ටැම්පිට විහාරයට පැමිණෙන බැතිමතුන්ට එක්‌රැස්‌ වීමට මෙන්ම හේවිසි මණ්‌ඩලයක්‌ ලෙසද යොදා ගෙන තිබෙනවා.</w:t>
      </w:r>
    </w:p>
    <w:p w:rsidR="00DF298B" w:rsidRPr="00680B2B" w:rsidRDefault="00680B2B">
      <w:pPr>
        <w:rPr>
          <w:rFonts w:ascii="Nirmala UI" w:hAnsi="Nirmala UI" w:cs="Nirmala UI"/>
        </w:rPr>
      </w:pPr>
      <w:r w:rsidRPr="00680B2B">
        <w:rPr>
          <w:rFonts w:ascii="Nirmala UI" w:hAnsi="Nirmala UI" w:cs="Nirmala UI"/>
        </w:rPr>
        <w:t>කඩිගමුව විහාරයේ නවීකරණය කළ දොරටුපාල මූර්තියක්- – කුසුම්සිරි විජයවර්ධන</w:t>
      </w:r>
    </w:p>
    <w:p w:rsidR="00DF298B" w:rsidRPr="00680B2B" w:rsidRDefault="00680B2B">
      <w:pPr>
        <w:rPr>
          <w:rFonts w:ascii="Nirmala UI" w:hAnsi="Nirmala UI" w:cs="Nirmala UI"/>
        </w:rPr>
      </w:pPr>
      <w:r w:rsidRPr="00680B2B">
        <w:rPr>
          <w:rFonts w:ascii="Nirmala UI" w:hAnsi="Nirmala UI" w:cs="Nirmala UI"/>
        </w:rPr>
        <w:t>අද වන විට මෙම අගනා ජාතික උරුමය වැනසී යන ස්‌මාරක විශේෂයක්‌ බවට පත්වෙලා. එයට ප්‍රධාන වශයෙන්ම බලපා ඇත්තේ පවතින මැටියෙන් කළ ගොඩනැඟිලි අබලන් වීමයි. පෙති උළු හෝ සිංහල උළු යෙදූ පියස්‌ස පහසුවෙන් දිරාපත් වන අතර එවිට වර්ෂා ජලය කාන්දු වීම නිසා බිත්තිවලට සහ බිතුසිතුවම් ප්‍රතිමා ආදියට හානි පැමිණෙනවා. බොහෝ විහාර මන්දිර පුරාවිද්‍යා ස්‌මාරක නිසා විහාරාධිපති හිමිවරුන්ට පිළියම් යෙදීමට අපහසුයි. පුරාවිද්‍යා දෙපාර්තමේන්තුවට දැන්වුවද ඉන් ඉක්‌මන් ප්‍රතිචාරයක්‌ නොලැබෙන බව විහාරාධිපති හිමිවරු පවසනවා.</w:t>
      </w:r>
    </w:p>
    <w:p w:rsidR="00DF298B" w:rsidRPr="00680B2B" w:rsidRDefault="00680B2B">
      <w:pPr>
        <w:rPr>
          <w:rFonts w:ascii="Nirmala UI" w:hAnsi="Nirmala UI" w:cs="Nirmala UI"/>
        </w:rPr>
      </w:pPr>
      <w:r w:rsidRPr="00680B2B">
        <w:rPr>
          <w:rFonts w:ascii="Nirmala UI" w:hAnsi="Nirmala UI" w:cs="Nirmala UI"/>
        </w:rPr>
        <w:t>නවීකරණය කළ හිඟුල ටැම්පිට විහාරය කෑගල්ල දිස්. – කුසුම්සිරි විජයවර්ධන</w:t>
      </w:r>
    </w:p>
    <w:p w:rsidR="00DF298B" w:rsidRPr="00680B2B" w:rsidRDefault="00680B2B">
      <w:pPr>
        <w:rPr>
          <w:rFonts w:ascii="Nirmala UI" w:hAnsi="Nirmala UI" w:cs="Nirmala UI"/>
        </w:rPr>
      </w:pPr>
      <w:r w:rsidRPr="00680B2B">
        <w:rPr>
          <w:rFonts w:ascii="Nirmala UI" w:hAnsi="Nirmala UI" w:cs="Nirmala UI"/>
        </w:rPr>
        <w:t>පහන් හා හඳුන්කූරු පත්තු කිරීම නිසා බොහෝ බිතුසිතුවම් අඳුරු පැහැයට හැරිලා. එමෙන්ම සමහර විහාරවල ටැම්පිට ස්‌වරූපය වෙනස්‌ වන පරිදි විහාරාධිපති හිමිවරු විසින් ගොඩනැඟිලි අලුත්වැඩියා කර තිබෙනවා. කෑගල්ල දිස්‌ත්‍රික්‌කයේ මංගලගම සහ හිඟුල ද ගම්පහ දිස්‌ත්‍රික්‌කයේ අනුරාගොඩ වැනි විහාර ද එයට නිදසුන් සපයනවා.</w:t>
      </w:r>
    </w:p>
    <w:p w:rsidR="00DF298B" w:rsidRPr="00680B2B" w:rsidRDefault="00680B2B">
      <w:pPr>
        <w:rPr>
          <w:rFonts w:ascii="Nirmala UI" w:hAnsi="Nirmala UI" w:cs="Nirmala UI"/>
        </w:rPr>
      </w:pPr>
      <w:r w:rsidRPr="00680B2B">
        <w:rPr>
          <w:rFonts w:ascii="Nirmala UI" w:hAnsi="Nirmala UI" w:cs="Nirmala UI"/>
        </w:rPr>
        <w:t xml:space="preserve">පැරැණි බිතුසිතුවම් කෘත්‍රිම තීන්ත ආලේපයෙන් අදක්ෂ සිත්තරුවන් ලවා අලුත්වැඩියාව නිසා බොහෝ බිතුසිතුවම් විකෘති වී නොවටිනා තත්ත්වයට පත්වෙලා. </w:t>
      </w:r>
      <w:r w:rsidRPr="00680B2B">
        <w:rPr>
          <w:rFonts w:ascii="Nirmala UI" w:hAnsi="Nirmala UI" w:cs="Nirmala UI"/>
        </w:rPr>
        <w:lastRenderedPageBreak/>
        <w:t>සමහර විහාරවල පැරැණි බිතුසිතුවම් වෙනුවට අලුතින්ම සිත්තම් සහ මූර්ති නිමාකර තිබේ. මංගලගම ටැම්පිට විහාරයේ එය දැකගත හැකියි.</w:t>
      </w:r>
    </w:p>
    <w:p w:rsidR="00DF298B" w:rsidRPr="00680B2B" w:rsidRDefault="00680B2B">
      <w:pPr>
        <w:rPr>
          <w:rFonts w:ascii="Nirmala UI" w:hAnsi="Nirmala UI" w:cs="Nirmala UI"/>
        </w:rPr>
      </w:pPr>
      <w:r w:rsidRPr="00680B2B">
        <w:rPr>
          <w:rFonts w:ascii="Nirmala UI" w:hAnsi="Nirmala UI" w:cs="Nirmala UI"/>
        </w:rPr>
        <w:t>එහෙත් මේ විනාශයන්ගෙන් මිදුණු අගනා ටැම්පිට විහාර රැසක්‌ මහනුවර, කෑගල්ල. කුරුණෑගල, මාතලේ ඇතුළු දිස්‌ත්‍රික්‌ක කිහිපයකම පවතී. ඒ අතර බිංගිරිය, සූරියගොඩ, මැදවල, දන්තුරේ, අම්බුලුගල, වාකිරිගල වැනි විහාර කැපී පෙනෙනවා.</w:t>
      </w:r>
    </w:p>
    <w:p w:rsidR="00DF298B" w:rsidRPr="00680B2B" w:rsidRDefault="00680B2B">
      <w:pPr>
        <w:rPr>
          <w:rFonts w:ascii="Nirmala UI" w:hAnsi="Nirmala UI" w:cs="Nirmala UI"/>
        </w:rPr>
      </w:pPr>
      <w:proofErr w:type="spellStart"/>
      <w:r w:rsidRPr="00680B2B">
        <w:rPr>
          <w:rFonts w:ascii="Nirmala UI" w:hAnsi="Nirmala UI" w:cs="Nirmala UI"/>
        </w:rPr>
        <w:t>කොළඹ</w:t>
      </w:r>
      <w:proofErr w:type="spellEnd"/>
      <w:r w:rsidRPr="00680B2B">
        <w:rPr>
          <w:rFonts w:ascii="Nirmala UI" w:hAnsi="Nirmala UI" w:cs="Nirmala UI"/>
        </w:rPr>
        <w:t xml:space="preserve"> </w:t>
      </w:r>
      <w:proofErr w:type="spellStart"/>
      <w:r w:rsidRPr="00680B2B">
        <w:rPr>
          <w:rFonts w:ascii="Nirmala UI" w:hAnsi="Nirmala UI" w:cs="Nirmala UI"/>
        </w:rPr>
        <w:t>සිට</w:t>
      </w:r>
      <w:proofErr w:type="spellEnd"/>
      <w:r w:rsidRPr="00680B2B">
        <w:rPr>
          <w:rFonts w:ascii="Nirmala UI" w:hAnsi="Nirmala UI" w:cs="Nirmala UI"/>
        </w:rPr>
        <w:t xml:space="preserve"> </w:t>
      </w:r>
      <w:proofErr w:type="spellStart"/>
      <w:r w:rsidRPr="00680B2B">
        <w:rPr>
          <w:rFonts w:ascii="Nirmala UI" w:hAnsi="Nirmala UI" w:cs="Nirmala UI"/>
        </w:rPr>
        <w:t>මීගමුව</w:t>
      </w:r>
      <w:proofErr w:type="spellEnd"/>
      <w:r w:rsidRPr="00680B2B">
        <w:rPr>
          <w:rFonts w:ascii="Nirmala UI" w:hAnsi="Nirmala UI" w:cs="Nirmala UI"/>
        </w:rPr>
        <w:t xml:space="preserve"> </w:t>
      </w:r>
      <w:proofErr w:type="spellStart"/>
      <w:r w:rsidRPr="00680B2B">
        <w:rPr>
          <w:rFonts w:ascii="Nirmala UI" w:hAnsi="Nirmala UI" w:cs="Nirmala UI"/>
        </w:rPr>
        <w:t>ගිරිඋල්ල</w:t>
      </w:r>
      <w:proofErr w:type="spellEnd"/>
      <w:r w:rsidRPr="00680B2B">
        <w:rPr>
          <w:rFonts w:ascii="Nirmala UI" w:hAnsi="Nirmala UI" w:cs="Nirmala UI"/>
        </w:rPr>
        <w:t xml:space="preserve"> හරහා දඹදෙනියට පැය දෙකක් වගේ කාලයකින් ගමන් කළ හැකිය. කොළඹ ඉඳන් දුර කි. මී. 75ක්. වයඹ පළාතේ කුරුණෑගල දිස්ත්‍රික්කයේ නාරම්මල ප්‍රාදේශීය ලේකම් කොට්ඨාසයේ කුරුණෑගල මීගමුව මාර්ගයේ 18 – 19 සැතපුම් කණු අතර වර්තමාන දඹදෙණිය නගරය පිහිටා තිබෙනවා. අදින් සියවස් අටකට එපිටදී ශ්‍රී ලංකාවේ අගනගරය වශයෙන් බැබලුණු මේ පෙදෙස අද සංචාරක ආකර්ශනයට ලක්වූ ප්‍රදේශයක්. අපි බලමු දඹදෙනියේ දැකගත යුතු තැන් මොනවද කියලා.</w:t>
      </w:r>
    </w:p>
    <w:p w:rsidR="00DF298B" w:rsidRPr="00680B2B" w:rsidRDefault="00680B2B">
      <w:pPr>
        <w:rPr>
          <w:rFonts w:ascii="Nirmala UI" w:hAnsi="Nirmala UI" w:cs="Nirmala UI"/>
        </w:rPr>
      </w:pPr>
      <w:r w:rsidRPr="00680B2B">
        <w:rPr>
          <w:rFonts w:ascii="Nirmala UI" w:hAnsi="Nirmala UI" w:cs="Nirmala UI"/>
        </w:rPr>
        <w:t>දඹදෙනිය නරඹන්න මඟ පෙන්වීමක්- lakdasun.org</w:t>
      </w:r>
    </w:p>
    <w:p w:rsidR="00DF298B" w:rsidRPr="00680B2B" w:rsidRDefault="00680B2B">
      <w:pPr>
        <w:rPr>
          <w:rFonts w:ascii="Nirmala UI" w:hAnsi="Nirmala UI" w:cs="Nirmala UI"/>
        </w:rPr>
      </w:pPr>
      <w:r w:rsidRPr="00680B2B">
        <w:rPr>
          <w:rFonts w:ascii="Nirmala UI" w:hAnsi="Nirmala UI" w:cs="Nirmala UI"/>
        </w:rPr>
        <w:t>එතෙක් පැවති රජරට පොළොන්නරු රාජධානියට එල්ල වූ කාලිංග මාඝ ආක්‍රමණ නිසා රාජධානිය නිරිතදිග දෙසට ව්‍යාප්ත වුණා. එලෙස පිහිටවූ  දඹදෙණිය රාජධානිය ක්‍රි.ව. 1232 දී ආරම්භ වී දශක 5 කට ආසන්න කාලයක් පුරා පැවතුණා. මුල්ම වරට දඹදෙණිය අගනගරය බවට පත්කරගත්තේ තුන්වන විජයබාහු රජුයි.  ක්‍රි.ව. 1236 දක්වා ඔහු රට පාලනය කළා.  ඉන්පසු  දෙවන පරාක්‍රමබාහු (ක්‍රි.ව. 1236 – 1270), සිව්වන විජයබාහු (ක්‍රි.ව. 1270 – 1272) හා පළමුවන බුවනෙකබාහු (ක්‍රි.ව. 1272 – 1284) යන  රජවරු තම රාජධානිය ලෙස දඹදෙණිය භාවිතා කරනවා.</w:t>
      </w:r>
    </w:p>
    <w:p w:rsidR="00DF298B" w:rsidRPr="00680B2B" w:rsidRDefault="00680B2B">
      <w:pPr>
        <w:rPr>
          <w:rFonts w:ascii="Nirmala UI" w:hAnsi="Nirmala UI" w:cs="Nirmala UI"/>
        </w:rPr>
      </w:pPr>
      <w:r w:rsidRPr="00680B2B">
        <w:rPr>
          <w:rFonts w:ascii="Nirmala UI" w:hAnsi="Nirmala UI" w:cs="Nirmala UI"/>
        </w:rPr>
        <w:t>විහාර මළුව- කුසුම්සිරි විජයවර්ධන</w:t>
      </w:r>
    </w:p>
    <w:p w:rsidR="00DF298B" w:rsidRPr="00680B2B" w:rsidRDefault="00680B2B">
      <w:pPr>
        <w:rPr>
          <w:rFonts w:ascii="Nirmala UI" w:hAnsi="Nirmala UI" w:cs="Nirmala UI"/>
        </w:rPr>
      </w:pPr>
      <w:r w:rsidRPr="00680B2B">
        <w:rPr>
          <w:rFonts w:ascii="Nirmala UI" w:hAnsi="Nirmala UI" w:cs="Nirmala UI"/>
        </w:rPr>
        <w:t>ආරක්ෂිත පවුරු නගරයක් ලෙස දඹදෙණිය රාජධානිය තුන් දිශාවෙන් පිහිටා ඇති පර්වත සහිත කඳුවලින් ආරක්ෂිත වූ නගරයක්. එනම් මාලිගාගල, වඩුවාකෙටු ගල හා කත්ගලයි. මේ නිසා සතුරන්ට ළඟාවීමට පහසු නැති ස්ථානයක් ලෙස සැලකුණා.</w:t>
      </w:r>
    </w:p>
    <w:p w:rsidR="00DF298B" w:rsidRPr="00680B2B" w:rsidRDefault="00680B2B">
      <w:pPr>
        <w:rPr>
          <w:rFonts w:ascii="Nirmala UI" w:hAnsi="Nirmala UI" w:cs="Nirmala UI"/>
        </w:rPr>
      </w:pPr>
      <w:r w:rsidRPr="00680B2B">
        <w:rPr>
          <w:rFonts w:ascii="Nirmala UI" w:hAnsi="Nirmala UI" w:cs="Nirmala UI"/>
        </w:rPr>
        <w:t>විහාර ප්‍රවේශයේ කැටයම්- කුසුම්සිරි විජයවර්ධන</w:t>
      </w:r>
    </w:p>
    <w:p w:rsidR="00DF298B" w:rsidRPr="00680B2B" w:rsidRDefault="00680B2B">
      <w:pPr>
        <w:rPr>
          <w:rFonts w:ascii="Nirmala UI" w:hAnsi="Nirmala UI" w:cs="Nirmala UI"/>
        </w:rPr>
      </w:pPr>
      <w:r w:rsidRPr="00680B2B">
        <w:rPr>
          <w:rFonts w:ascii="Nirmala UI" w:hAnsi="Nirmala UI" w:cs="Nirmala UI"/>
        </w:rPr>
        <w:t xml:space="preserve">දඹදෙනිය නගරය මැදින් යන විහාර මාවතේ කි. මී. එකහමාරක් පමණ දුරින් මේ විහාරය පිහිටා තිබෙනවා. දඹදෙනි යුගයේ දී දළදා මාලිගය පිහිටා තිබුණෙත් මෙතැනයි. දඹදෙණියේ විසූ පාලකයන් සිව් දෙනෙකුගේම නොමඳ රාජ්‍ය අනුග්‍රහය මෙම විහාරස්ථානයට හිමි වූ බව ඉතිහාසයෙන් පැහැදිලි වෙනවා. මෙය පිහිටා ඇත්තේ පුරාණ රාජධානියේ පිටිනුවර ප්‍රදේශයේයි. දෙවන පරාක්‍රමබාහු රජු මෙහි තෙමහල් දළදා මාලිගයක් ඉදිකර දළදාවේ ආරක්ෂාව සඳහා කටයුතු කර තිබෙනවා. පසුව ජරාවාස වී තිබූ විහාරය මහනුවර යුගයේ අග භාගයේ මීගස්තැන්නේ අදිකාරම් විසින් පිළිසකර කර තිබෙනවා. ඔහු දළදා මාලිගය දෙමහල් කොට </w:t>
      </w:r>
      <w:r w:rsidRPr="00680B2B">
        <w:rPr>
          <w:rFonts w:ascii="Nirmala UI" w:hAnsi="Nirmala UI" w:cs="Nirmala UI"/>
        </w:rPr>
        <w:lastRenderedPageBreak/>
        <w:t>ප්‍රතිසංස්කරණය කළ බව මූලාශ්‍රවල සඳහන්. ශ්‍රී ලංකාව බ්‍රිතාන්‍ය කිරීටයට නතු වූ යුගයේදී ද ප්‍රාදේශීය ජන නායකයින් මෙම ස්ථානයේ දියුණුවට කටයුතු කර ඇති බවට ජීවමාන ස්මාරක මෙහි හමුවෙනවා.</w:t>
      </w:r>
    </w:p>
    <w:p w:rsidR="00DF298B" w:rsidRPr="00680B2B" w:rsidRDefault="00680B2B">
      <w:pPr>
        <w:rPr>
          <w:rFonts w:ascii="Nirmala UI" w:hAnsi="Nirmala UI" w:cs="Nirmala UI"/>
        </w:rPr>
      </w:pPr>
      <w:r w:rsidRPr="00680B2B">
        <w:rPr>
          <w:rFonts w:ascii="Nirmala UI" w:hAnsi="Nirmala UI" w:cs="Nirmala UI"/>
        </w:rPr>
        <w:t>විහාරයේ දැව කැටයම් පේකඩ- කුසුම්සිරි විජයවර්ධන</w:t>
      </w:r>
    </w:p>
    <w:p w:rsidR="00DF298B" w:rsidRPr="00680B2B" w:rsidRDefault="00680B2B">
      <w:pPr>
        <w:rPr>
          <w:rFonts w:ascii="Nirmala UI" w:hAnsi="Nirmala UI" w:cs="Nirmala UI"/>
        </w:rPr>
      </w:pPr>
      <w:r w:rsidRPr="00680B2B">
        <w:rPr>
          <w:rFonts w:ascii="Nirmala UI" w:hAnsi="Nirmala UI" w:cs="Nirmala UI"/>
        </w:rPr>
        <w:t>විජයසුන්දරාරාම විහාරයේ පිහිටි ටැම්පිට ප්‍රතිමා මන්දිරය එකල දළදා මාලිගය ලෙස පැවතුණු බව විශ්වාස කරනවා. එහි පාදම කළුගල් කැටයම්වලින් යුක්තයි. ඒවා පොළොන්නරු යුගයේ වාස්තු විද්‍යාත්මක ලක්ෂණ පළ කරනවා. තුන්වන විජයබාහු රජු දඹදෙනියේ රජකම් කළත් දළදා වහන්සේ ආරක්ෂාවට තැන්පත් කර තිබුණේ බෙලිගල පර්වතය මතයි. එසේ තැන්පත් කර තිබූ දළදා වහන්සේ දඹදෙනියට වැඩමකරවාගෙන ආවේ ඔහු පුත් දෙවන පරාක්‍රමබාහු රජු විසින්. ඉන් පසු වසර 36ක් යනතෙක් දළදා වහන්සේ මෙහි වැඩ සිටියා. පරාක්‍රමබාහු රජු දඹදෙනිය පර්වතය මතද දළදා මැදුරක් ඉදිකර පුදපූජා පැවැත්වූ බව සඳහන්.</w:t>
      </w:r>
    </w:p>
    <w:p w:rsidR="00DF298B" w:rsidRPr="00680B2B" w:rsidRDefault="00680B2B">
      <w:pPr>
        <w:rPr>
          <w:rFonts w:ascii="Nirmala UI" w:hAnsi="Nirmala UI" w:cs="Nirmala UI"/>
        </w:rPr>
      </w:pPr>
      <w:r w:rsidRPr="00680B2B">
        <w:rPr>
          <w:rFonts w:ascii="Nirmala UI" w:hAnsi="Nirmala UI" w:cs="Nirmala UI"/>
        </w:rPr>
        <w:t>විහාර මළුවට පිවිසිය යුත්තේ ප්‍රාකාරයකින් වටවූ වාහල්කඩක් යටින්. මෙම ප්‍රාකාරය කළුගල්වලින් ඉදිකර තිබෙනවා. වාහල්කඩ යට සඳකඩ පහණක්ද පිහිටා තිබෙනවා. විහාර මළුවේ මැද දෙමහල් ටැම්පිට පිළිම ගෙය තිබෙනවා. විහාරයේ ගර්භගෘහය ඉදිරිපසින් හේවිසි මණ්ඩපයක් තිබෙනවා. පිළිමගෙට සිව්පසින් ඇතුළු වීමේ ද්වාර සතරක් දැකගත හැකියි. ප්‍රධාන පිවිසුම් මඟ වූ නැගෙනහිර දෙසින් එහි උඩුමහලට  යොමු වූ පියගැට පෙළක් තිබෙනවා. උඩුමහල ඇතුළතින් මණ්ඩපය සහ ගර්භ ගෘහය යන කොටස් දෙකකට වෙන්කර තිබෙනවා.</w:t>
      </w:r>
    </w:p>
    <w:p w:rsidR="00DF298B" w:rsidRPr="00680B2B" w:rsidRDefault="00680B2B">
      <w:pPr>
        <w:rPr>
          <w:rFonts w:ascii="Nirmala UI" w:hAnsi="Nirmala UI" w:cs="Nirmala UI"/>
        </w:rPr>
      </w:pPr>
      <w:r w:rsidRPr="00680B2B">
        <w:rPr>
          <w:rFonts w:ascii="Nirmala UI" w:hAnsi="Nirmala UI" w:cs="Nirmala UI"/>
        </w:rPr>
        <w:t>විහාරය තුළ පිහිටි බිතුසිතුවම් සහ මූර්ති උඩරට සම්ප්‍රදායට අයත්. ඒවා 18වන සියවසේ කරන ලද ප්‍රතිසංස්කරණවලදී ඇඳි බව පෙනෙනවා. ඒවා අතර දළදා පෙරහර දැක්වෙන  සිතුවම්ද දකින්න පුලුවන්.</w:t>
      </w:r>
    </w:p>
    <w:p w:rsidR="00DF298B" w:rsidRPr="00680B2B" w:rsidRDefault="00680B2B">
      <w:pPr>
        <w:rPr>
          <w:rFonts w:ascii="Nirmala UI" w:hAnsi="Nirmala UI" w:cs="Nirmala UI"/>
        </w:rPr>
      </w:pPr>
      <w:r w:rsidRPr="00680B2B">
        <w:rPr>
          <w:rFonts w:ascii="Nirmala UI" w:hAnsi="Nirmala UI" w:cs="Nirmala UI"/>
        </w:rPr>
        <w:t>චේතියඝරය- කුසුම්සිරි විජයවර්ධන</w:t>
      </w:r>
    </w:p>
    <w:p w:rsidR="00DF298B" w:rsidRPr="00680B2B" w:rsidRDefault="00680B2B">
      <w:pPr>
        <w:rPr>
          <w:rFonts w:ascii="Nirmala UI" w:hAnsi="Nirmala UI" w:cs="Nirmala UI"/>
        </w:rPr>
      </w:pPr>
      <w:r w:rsidRPr="00680B2B">
        <w:rPr>
          <w:rFonts w:ascii="Nirmala UI" w:hAnsi="Nirmala UI" w:cs="Nirmala UI"/>
        </w:rPr>
        <w:t>ටැම්පිට විහාරයට පසෙකින් පිහිටා තිබෙන මෙම පූජනීය ගොඩනැගිල්ල වාස්තු විද්‍යාත්මකව ඉතා වැදගත්. මෙය උඩරට පියස්සකින් ආවරණය වු දාගැබක් බව මහාචර්ය සෙනරත් පරණවිතාන පවසනවා. දාගැබ මහනුවර යුගයේ ඉදිවූ එකක්. එය ඉදිකර තිබෙන්නේ බොරදම් කැටයම් සහිත දඹදෙනි යුගයට අයත් කළුගල් පදනමක් මතයි. එයට ඇතුළුවීමට කොරවක්ගල් සහ සඳකඩ පහණක් සහිත ප්‍රවේශයක් පිහිටා තිබෙනවා. මෙය පුරාණයේදී දළදා ප්‍රදර්ශන පැවැත්වීමට යොදාගත් බව විශ්වාස කෙරෙනවා.</w:t>
      </w:r>
    </w:p>
    <w:p w:rsidR="00DF298B" w:rsidRPr="00680B2B" w:rsidRDefault="00680B2B">
      <w:pPr>
        <w:rPr>
          <w:rFonts w:ascii="Nirmala UI" w:hAnsi="Nirmala UI" w:cs="Nirmala UI"/>
        </w:rPr>
      </w:pPr>
      <w:r w:rsidRPr="00680B2B">
        <w:rPr>
          <w:rFonts w:ascii="Nirmala UI" w:hAnsi="Nirmala UI" w:cs="Nirmala UI"/>
        </w:rPr>
        <w:t>පුරාණ ගොඩනැගිල්ලක නටබුන්- කුසුම්සිරි විජයවර්ධන</w:t>
      </w:r>
    </w:p>
    <w:p w:rsidR="00DF298B" w:rsidRPr="00680B2B" w:rsidRDefault="00680B2B">
      <w:pPr>
        <w:rPr>
          <w:rFonts w:ascii="Nirmala UI" w:hAnsi="Nirmala UI" w:cs="Nirmala UI"/>
        </w:rPr>
      </w:pPr>
      <w:r w:rsidRPr="00680B2B">
        <w:rPr>
          <w:rFonts w:ascii="Nirmala UI" w:hAnsi="Nirmala UI" w:cs="Nirmala UI"/>
        </w:rPr>
        <w:t xml:space="preserve">දළදා මාලිගය පාදක කරගෙන ඉදි වූ ස්මාරක විහාර භූමිය පුරාම දැකගත හැකිය. සපු බෝධිය, ශෛලමය බෝධි ප්‍රාකාරය සහිත බෝධිය, පොහොයගෙය ඒ අතර </w:t>
      </w:r>
      <w:r w:rsidRPr="00680B2B">
        <w:rPr>
          <w:rFonts w:ascii="Nirmala UI" w:hAnsi="Nirmala UI" w:cs="Nirmala UI"/>
        </w:rPr>
        <w:lastRenderedPageBreak/>
        <w:t>ප්‍රධානයි. පුරාණ ගොඩනැගිලිවලට අයත්ව තිබූ ශෛලමය සිංහ රූප, බහිරව රුව සහිත කුලුනු, පාදොනි, ගල් කුලුනු ආදියද  මෙහි තැන් තැන්වල දක්නට පුලුවන්.</w:t>
      </w:r>
    </w:p>
    <w:p w:rsidR="00DF298B" w:rsidRPr="00680B2B" w:rsidRDefault="00680B2B">
      <w:pPr>
        <w:rPr>
          <w:rFonts w:ascii="Nirmala UI" w:hAnsi="Nirmala UI" w:cs="Nirmala UI"/>
        </w:rPr>
      </w:pPr>
      <w:r w:rsidRPr="00680B2B">
        <w:rPr>
          <w:rFonts w:ascii="Nirmala UI" w:hAnsi="Nirmala UI" w:cs="Nirmala UI"/>
        </w:rPr>
        <w:t>බෝධි ප්‍රකාරය- කුසුම්සිරි විජයවර්ධන</w:t>
      </w:r>
    </w:p>
    <w:p w:rsidR="00DF298B" w:rsidRPr="00680B2B" w:rsidRDefault="00680B2B">
      <w:pPr>
        <w:rPr>
          <w:rFonts w:ascii="Nirmala UI" w:hAnsi="Nirmala UI" w:cs="Nirmala UI"/>
        </w:rPr>
      </w:pPr>
      <w:r w:rsidRPr="00680B2B">
        <w:rPr>
          <w:rFonts w:ascii="Nirmala UI" w:hAnsi="Nirmala UI" w:cs="Nirmala UI"/>
        </w:rPr>
        <w:t>පොහොයගෙය ඇතුළු තවත් නටබුන් ගොඩනැගිලි කිහිපයක් මළුවෙන් පිටත දකුණු ප්‍රදේශයේ පිහිටා තිබෙනවා. මහනුවර අවධියේ ප්‍රාකාර බැම්ම ඉදිකිරීමෙන් පසු විහාර මළුව ප්‍රමාණයෙන් කුඩා වී තිබෙන බවයි පේන්නේ. විහාරස්ථානයේ බටහිර ප්‍රදේශයේ ද දිය අගල සහ ප්‍රාකාරය දැකගත හැකිය. මෙම පුරාවස්තුවලට අමතරව විහාරස්ථානයේ අභිලේඛන කිහිපයක් දැකගත හැකිය. මෑතකදී කරන ලද කැණීම්වලින් මතුකරගත් ගොඩනැගිලි නටබුන් කිහිපයක්ද මෙහි දැකගැනීමට ලැබෙනවා.</w:t>
      </w:r>
    </w:p>
    <w:p w:rsidR="00DF298B" w:rsidRPr="00680B2B" w:rsidRDefault="00680B2B">
      <w:pPr>
        <w:rPr>
          <w:rFonts w:ascii="Nirmala UI" w:hAnsi="Nirmala UI" w:cs="Nirmala UI"/>
        </w:rPr>
      </w:pPr>
      <w:r w:rsidRPr="00680B2B">
        <w:rPr>
          <w:rFonts w:ascii="Nirmala UI" w:hAnsi="Nirmala UI" w:cs="Nirmala UI"/>
        </w:rPr>
        <w:t>කැණීම් මඟින් දඹදෙණි කාසි, ලන්දේසි කාසි සහ බ්‍රිතාන්‍ය කාසි ද ලැබී තිබෙනවා.</w:t>
      </w:r>
    </w:p>
    <w:p w:rsidR="00DF298B" w:rsidRPr="00680B2B" w:rsidRDefault="00680B2B">
      <w:pPr>
        <w:rPr>
          <w:rFonts w:ascii="Nirmala UI" w:hAnsi="Nirmala UI" w:cs="Nirmala UI"/>
        </w:rPr>
      </w:pPr>
      <w:r w:rsidRPr="00680B2B">
        <w:rPr>
          <w:rFonts w:ascii="Nirmala UI" w:hAnsi="Nirmala UI" w:cs="Nirmala UI"/>
        </w:rPr>
        <w:t>විහාර භූමියේම පිහිටා ඇති මෙහි පුරාවස්තු රාශියක් ප්‍රදර්ශනය කරනවා. ඒවා දඹදෙනිය අවට ප්‍රදේශවලින් ලැබුණු ඒවායි.</w:t>
      </w:r>
    </w:p>
    <w:p w:rsidR="00DF298B" w:rsidRPr="00680B2B" w:rsidRDefault="00680B2B">
      <w:pPr>
        <w:rPr>
          <w:rFonts w:ascii="Nirmala UI" w:hAnsi="Nirmala UI" w:cs="Nirmala UI"/>
        </w:rPr>
      </w:pPr>
      <w:r w:rsidRPr="00680B2B">
        <w:rPr>
          <w:rFonts w:ascii="Nirmala UI" w:hAnsi="Nirmala UI" w:cs="Nirmala UI"/>
        </w:rPr>
        <w:t>මාලිගාගලට පියගැට පෙළ- panoramio.com</w:t>
      </w:r>
    </w:p>
    <w:p w:rsidR="00DF298B" w:rsidRPr="00680B2B" w:rsidRDefault="00680B2B">
      <w:pPr>
        <w:rPr>
          <w:rFonts w:ascii="Nirmala UI" w:hAnsi="Nirmala UI" w:cs="Nirmala UI"/>
        </w:rPr>
      </w:pPr>
      <w:r w:rsidRPr="00680B2B">
        <w:rPr>
          <w:rFonts w:ascii="Nirmala UI" w:hAnsi="Nirmala UI" w:cs="Nirmala UI"/>
        </w:rPr>
        <w:t>දඹදෙණිය විහාරය අසල සිට මාලිගා ගල පාමුලට කිලෝමීටරයක් පමණ දුරයි.   සතුරු උවදුරුවලින් ආරක්ෂාවීමට එදා රජ මාලිගය පිහිටා තිබුණේ මෙම පර්වතයේයි. එහි පාමුල පුරාවිද්‍යා දෙපාර්තමේන්තුවේ කාර්යාලයක් ද පිහිටුවා තිබෙනවා. විවේක ගත හැකි ශාලාවක්ද තිබෙනවා. අවශ්‍ය නම් ජල පහසුකම්ද එතැනින් ලබාගත හැකියි.</w:t>
      </w:r>
    </w:p>
    <w:p w:rsidR="00DF298B" w:rsidRPr="00680B2B" w:rsidRDefault="00680B2B">
      <w:pPr>
        <w:rPr>
          <w:rFonts w:ascii="Nirmala UI" w:hAnsi="Nirmala UI" w:cs="Nirmala UI"/>
        </w:rPr>
      </w:pPr>
      <w:r w:rsidRPr="00680B2B">
        <w:rPr>
          <w:rFonts w:ascii="Nirmala UI" w:hAnsi="Nirmala UI" w:cs="Nirmala UI"/>
        </w:rPr>
        <w:t>තැනිතලාව බිඳගෙන ඉහළ නගින මේ පර්වතය උසින් අඩි 800ක්. වක්‍රාකාර පර්වතය වට ප්‍රමාණයෙන් කි. මී. හතරහමාහරක් පමණ වෙනවා. දඹදෙනි රාජධානියේ ඇතුළු නුවරට මාලිගා ගල අයත්. පර්වතය මත දෙවිසි රියන් තෙමහල් දළදා මැදුරක්ද රාජකීය ගොඩනැගිලි, මුර ගෙවල්, ගබඩා ගෙවල් ද පොකුණු හයක්ද වූ බව දඹදෙනි අස්නේ සඳහන් වෙනවා. බිසෝගෙවල් 980ක්ද එහි පිහිටා තිබුණා.</w:t>
      </w:r>
    </w:p>
    <w:p w:rsidR="00DF298B" w:rsidRPr="00680B2B" w:rsidRDefault="00680B2B">
      <w:pPr>
        <w:rPr>
          <w:rFonts w:ascii="Nirmala UI" w:hAnsi="Nirmala UI" w:cs="Nirmala UI"/>
        </w:rPr>
      </w:pPr>
      <w:r w:rsidRPr="00680B2B">
        <w:rPr>
          <w:rFonts w:ascii="Nirmala UI" w:hAnsi="Nirmala UI" w:cs="Nirmala UI"/>
        </w:rPr>
        <w:t>එදා ඉතා අලංකාර පුරවරයක් වූ මාලිගාගල අද නටබුන් විසිරී පවතින් වන වදුලක් වෙලා. එයට පිවිසීමට කළුගල් පියගැට පෙළක් දක්නට ලැබෙනවා. පර්වතය මත තැන්තැන්වල පැරණි ගොඩනැගිලි පිහිටා තිබෙනවා. ප්‍රාකාරවල අවශේෂ, ගොඩනැගිලි පාදම්, පොකුණු ආදිය පුරාවිද්‍යා දෙපාර්තමේන්තුව විසින් සංරක්ෂණය කර තිබෙනවා. මාලිගාව පිහිටි ස්ථානය, සිංහාසන ගොඩැල්ල, දළදා මාලිගාව පිහිටි ස්ථානය ආදිය මෙහි දී නැරඹීමට ලැබෙනවා.</w:t>
      </w:r>
    </w:p>
    <w:p w:rsidR="00DF298B" w:rsidRPr="00680B2B" w:rsidRDefault="00680B2B">
      <w:pPr>
        <w:rPr>
          <w:rFonts w:ascii="Nirmala UI" w:hAnsi="Nirmala UI" w:cs="Nirmala UI"/>
        </w:rPr>
      </w:pPr>
      <w:r w:rsidRPr="00680B2B">
        <w:rPr>
          <w:rFonts w:ascii="Nirmala UI" w:hAnsi="Nirmala UI" w:cs="Nirmala UI"/>
        </w:rPr>
        <w:t>වඩුවාකෙටූ ගල දුර සිට- cdn.lankainformation.lk</w:t>
      </w:r>
    </w:p>
    <w:p w:rsidR="00DF298B" w:rsidRPr="00680B2B" w:rsidRDefault="00680B2B">
      <w:pPr>
        <w:rPr>
          <w:rFonts w:ascii="Nirmala UI" w:hAnsi="Nirmala UI" w:cs="Nirmala UI"/>
        </w:rPr>
      </w:pPr>
      <w:r w:rsidRPr="00680B2B">
        <w:rPr>
          <w:rFonts w:ascii="Nirmala UI" w:hAnsi="Nirmala UI" w:cs="Nirmala UI"/>
        </w:rPr>
        <w:lastRenderedPageBreak/>
        <w:t>මාපාගෙදර ගල හෙවත් වඩුවාකොටූගල නම් ගල්පර්වතය පිටිනුවරට අයත්ව තිබුණු බවයි පැවසෙන්නේ. මෙහි අපරාධකරුවන්ට දඩුවම් කරන වධකාගාරය හා සිරගෙදර පිහිටා තිබුණු බවත් පැවසෙනවා. එය පිහිටා ඇත්තේ දඹදෙනිය හන්දියේ සිට වම්පසට ඇති පාරේ කි. මී. 1ක් පමණ දුරින්. මෙයට පිවිසීම නම් තරමක් දුෂ්කරයි.</w:t>
      </w:r>
    </w:p>
    <w:p w:rsidR="00DF298B" w:rsidRPr="00680B2B" w:rsidRDefault="00680B2B">
      <w:pPr>
        <w:rPr>
          <w:rFonts w:ascii="Nirmala UI" w:hAnsi="Nirmala UI" w:cs="Nirmala UI"/>
        </w:rPr>
      </w:pPr>
      <w:r w:rsidRPr="00680B2B">
        <w:rPr>
          <w:rFonts w:ascii="Nirmala UI" w:hAnsi="Nirmala UI" w:cs="Nirmala UI"/>
        </w:rPr>
        <w:t>පර්වතයේ කෙටූ පියගැට- lakdasun.org</w:t>
      </w:r>
    </w:p>
    <w:p w:rsidR="00DF298B" w:rsidRPr="00680B2B" w:rsidRDefault="00680B2B">
      <w:pPr>
        <w:rPr>
          <w:rFonts w:ascii="Nirmala UI" w:hAnsi="Nirmala UI" w:cs="Nirmala UI"/>
        </w:rPr>
      </w:pPr>
      <w:r w:rsidRPr="00680B2B">
        <w:rPr>
          <w:rFonts w:ascii="Nirmala UI" w:hAnsi="Nirmala UI" w:cs="Nirmala UI"/>
        </w:rPr>
        <w:t>පර්වතයට නැගීමට පටු පියගැට කොටා තිබෙනවා. පැරණි ගඩොල්, උළු කැබලි, මැටි බඳුන්, සක්ක ගල් ආදී නටබුන් ශේෂ පර්වතය මත දක්නට ලැබෙනවා.</w:t>
      </w:r>
    </w:p>
    <w:p w:rsidR="00DF298B" w:rsidRPr="00680B2B" w:rsidRDefault="00680B2B">
      <w:pPr>
        <w:rPr>
          <w:rFonts w:ascii="Nirmala UI" w:hAnsi="Nirmala UI" w:cs="Nirmala UI"/>
        </w:rPr>
      </w:pPr>
      <w:r w:rsidRPr="00680B2B">
        <w:rPr>
          <w:rFonts w:ascii="Nirmala UI" w:hAnsi="Nirmala UI" w:cs="Nirmala UI"/>
        </w:rPr>
        <w:t>ජනප්‍රවාද පවසන්නේ දෙවන පාරාක්‍රමබාහු රජ සමයේ අධීකරණ කටයුතු කළ මාපාවරු මේ අවට වාසය කළ බවයි.</w:t>
      </w:r>
    </w:p>
    <w:p w:rsidR="00DF298B" w:rsidRPr="00680B2B" w:rsidRDefault="00680B2B">
      <w:pPr>
        <w:rPr>
          <w:rFonts w:ascii="Nirmala UI" w:hAnsi="Nirmala UI" w:cs="Nirmala UI"/>
        </w:rPr>
      </w:pPr>
      <w:r w:rsidRPr="00680B2B">
        <w:rPr>
          <w:rFonts w:ascii="Nirmala UI" w:hAnsi="Nirmala UI" w:cs="Nirmala UI"/>
        </w:rPr>
        <w:t>වඩුවා කෙටූ ගල-  panoramio.com</w:t>
      </w:r>
    </w:p>
    <w:p w:rsidR="00DF298B" w:rsidRPr="00680B2B" w:rsidRDefault="00680B2B">
      <w:pPr>
        <w:rPr>
          <w:rFonts w:ascii="Nirmala UI" w:hAnsi="Nirmala UI" w:cs="Nirmala UI"/>
        </w:rPr>
      </w:pPr>
      <w:r w:rsidRPr="00680B2B">
        <w:rPr>
          <w:rFonts w:ascii="Nirmala UI" w:hAnsi="Nirmala UI" w:cs="Nirmala UI"/>
        </w:rPr>
        <w:t>දඹදෙනිය රාජධානිය දැකබලා ගැනීම ඉතා අපූරු අත්දැකීමක්. මේ ගල්පර්වත මතදී වයඹ පළාතේ සුන්දර දර්ශනයක්ද දැක ගැනීමට පුලුවන්.</w:t>
      </w:r>
    </w:p>
    <w:p w:rsidR="00DF298B" w:rsidRPr="00680B2B" w:rsidRDefault="00680B2B">
      <w:pPr>
        <w:rPr>
          <w:rFonts w:ascii="Nirmala UI" w:hAnsi="Nirmala UI" w:cs="Nirmala UI"/>
        </w:rPr>
      </w:pPr>
      <w:proofErr w:type="spellStart"/>
      <w:r w:rsidRPr="00680B2B">
        <w:rPr>
          <w:rFonts w:ascii="Nirmala UI" w:hAnsi="Nirmala UI" w:cs="Nirmala UI"/>
        </w:rPr>
        <w:t>බොහෝ</w:t>
      </w:r>
      <w:proofErr w:type="spellEnd"/>
      <w:r w:rsidRPr="00680B2B">
        <w:rPr>
          <w:rFonts w:ascii="Nirmala UI" w:hAnsi="Nirmala UI" w:cs="Nirmala UI"/>
        </w:rPr>
        <w:t xml:space="preserve"> </w:t>
      </w:r>
      <w:proofErr w:type="spellStart"/>
      <w:r w:rsidRPr="00680B2B">
        <w:rPr>
          <w:rFonts w:ascii="Nirmala UI" w:hAnsi="Nirmala UI" w:cs="Nirmala UI"/>
        </w:rPr>
        <w:t>කාලෙකට</w:t>
      </w:r>
      <w:proofErr w:type="spellEnd"/>
      <w:r w:rsidRPr="00680B2B">
        <w:rPr>
          <w:rFonts w:ascii="Nirmala UI" w:hAnsi="Nirmala UI" w:cs="Nirmala UI"/>
        </w:rPr>
        <w:t xml:space="preserve"> </w:t>
      </w:r>
      <w:proofErr w:type="spellStart"/>
      <w:r w:rsidRPr="00680B2B">
        <w:rPr>
          <w:rFonts w:ascii="Nirmala UI" w:hAnsi="Nirmala UI" w:cs="Nirmala UI"/>
        </w:rPr>
        <w:t>ඉස්සර</w:t>
      </w:r>
      <w:proofErr w:type="spellEnd"/>
      <w:r w:rsidRPr="00680B2B">
        <w:rPr>
          <w:rFonts w:ascii="Nirmala UI" w:hAnsi="Nirmala UI" w:cs="Nirmala UI"/>
        </w:rPr>
        <w:t xml:space="preserve"> </w:t>
      </w:r>
      <w:proofErr w:type="spellStart"/>
      <w:r w:rsidRPr="00680B2B">
        <w:rPr>
          <w:rFonts w:ascii="Nirmala UI" w:hAnsi="Nirmala UI" w:cs="Nirmala UI"/>
        </w:rPr>
        <w:t>සුද්දන්ගේ</w:t>
      </w:r>
      <w:proofErr w:type="spellEnd"/>
      <w:r w:rsidRPr="00680B2B">
        <w:rPr>
          <w:rFonts w:ascii="Nirmala UI" w:hAnsi="Nirmala UI" w:cs="Nirmala UI"/>
        </w:rPr>
        <w:t xml:space="preserve"> වෙඩි හඩ ගිගුම් දුන් දඩබිමක් මෑතකදී යුනෙස්කෝ පාරිසරික ලෝක උරුමයක් බවට පත් වුණා. ඒ තමයි හෝටන් තැනිතලාව. කොළඹ සිට ඒ වෙත දුර කි. මී. 188ක්. කඳුකරයේ පාරාදීසය කියලා කියන ලංකාවේ තියෙන විශාලතම කඳුකර තැනිතලාව තමයි හෝටන් තැන්න. මහඑළිය කියන්නේ ඒකට කියපු සිංහල නම. හැබැයි මේ නම නම් දැන් භාවිතයෙන් ඉවන් වී ඇති බවයි පේන්නේ. නුවරඑළියේ ඉඳන් ලංකාවේ උසම දුම්රිය ස්ථානය පිහිටි පට්ටිපොල හරහා හෝ ඔහිය හරහා මේ තැනිතලාවට ළඟාවීමට මාර්ග පහසුකම් තිබෙනවා. තරුණයන්ට නම් දුම්රිය ගමන චඩාත් විනෝදජනක බව නිසැකයි.</w:t>
      </w:r>
    </w:p>
    <w:p w:rsidR="00DF298B" w:rsidRPr="00680B2B" w:rsidRDefault="00680B2B">
      <w:pPr>
        <w:rPr>
          <w:rFonts w:ascii="Nirmala UI" w:hAnsi="Nirmala UI" w:cs="Nirmala UI"/>
        </w:rPr>
      </w:pPr>
      <w:r w:rsidRPr="00680B2B">
        <w:rPr>
          <w:rFonts w:ascii="Nirmala UI" w:hAnsi="Nirmala UI" w:cs="Nirmala UI"/>
        </w:rPr>
        <w:t>තැනිතලාවේ සිතියම srilankaview.com</w:t>
      </w:r>
    </w:p>
    <w:p w:rsidR="00DF298B" w:rsidRPr="00680B2B" w:rsidRDefault="00680B2B">
      <w:pPr>
        <w:rPr>
          <w:rFonts w:ascii="Nirmala UI" w:hAnsi="Nirmala UI" w:cs="Nirmala UI"/>
        </w:rPr>
      </w:pPr>
      <w:r w:rsidRPr="00680B2B">
        <w:rPr>
          <w:rFonts w:ascii="Nirmala UI" w:hAnsi="Nirmala UI" w:cs="Nirmala UI"/>
        </w:rPr>
        <w:t>රාත්‍රී 8.35 බදුල්ල තැපැල් දුම්රියේ ගිහින් පාන්දර පට්ටිපොළින් හෝ ඔහියෙන් බැස ඉතිරි දුර (කි. මී. 9) පයින් යන්නත් පුලුවන්. නැත්නම් ත්‍රිවීල් එකක් හොයාගෙන යන්නත් ඉඩ තිබෙනවා. ඔහිය බිංගෙය අසල සිට වනය මැදින් මේ තැනිතලාවට වැටුණූ කෙටි පාරකුත් තිබෙනවා.</w:t>
      </w:r>
    </w:p>
    <w:p w:rsidR="00DF298B" w:rsidRPr="00680B2B" w:rsidRDefault="00680B2B">
      <w:pPr>
        <w:rPr>
          <w:rFonts w:ascii="Nirmala UI" w:hAnsi="Nirmala UI" w:cs="Nirmala UI"/>
        </w:rPr>
      </w:pPr>
      <w:r w:rsidRPr="00680B2B">
        <w:rPr>
          <w:rFonts w:ascii="Nirmala UI" w:hAnsi="Nirmala UI" w:cs="Nirmala UI"/>
        </w:rPr>
        <w:t>තැනිතලාවට මඟ -2bp.blospot.com, Rujayaphotography</w:t>
      </w:r>
    </w:p>
    <w:p w:rsidR="00DF298B" w:rsidRPr="00680B2B" w:rsidRDefault="00680B2B">
      <w:pPr>
        <w:rPr>
          <w:rFonts w:ascii="Nirmala UI" w:hAnsi="Nirmala UI" w:cs="Nirmala UI"/>
        </w:rPr>
      </w:pPr>
      <w:r w:rsidRPr="00680B2B">
        <w:rPr>
          <w:rFonts w:ascii="Nirmala UI" w:hAnsi="Nirmala UI" w:cs="Nirmala UI"/>
        </w:rPr>
        <w:t>ඔබ පයින් ගියත් තැනිතලාවට පිවිසුණු විට එහි සුන්දර වටපිටාව වගේම සීත දේශගුණය ඔබේ විඩාව නම් දුරුකරන බව නිසැකයි. ඔබ මේ ගමන යන්නේ නම් සීතලට අඳින ඇඳුම් අනිවාර්යයයෙන් රැගෙන යායුතු වෙනවා.</w:t>
      </w:r>
    </w:p>
    <w:p w:rsidR="00DF298B" w:rsidRPr="00680B2B" w:rsidRDefault="00680B2B">
      <w:pPr>
        <w:rPr>
          <w:rFonts w:ascii="Nirmala UI" w:hAnsi="Nirmala UI" w:cs="Nirmala UI"/>
        </w:rPr>
      </w:pPr>
      <w:r w:rsidRPr="00680B2B">
        <w:rPr>
          <w:rFonts w:ascii="Nirmala UI" w:hAnsi="Nirmala UI" w:cs="Nirmala UI"/>
        </w:rPr>
        <w:t>නැරඹිය යුතු තැන්වලට මාවත්- travelphotogallery.net</w:t>
      </w:r>
    </w:p>
    <w:p w:rsidR="00DF298B" w:rsidRPr="00680B2B" w:rsidRDefault="00680B2B">
      <w:pPr>
        <w:rPr>
          <w:rFonts w:ascii="Nirmala UI" w:hAnsi="Nirmala UI" w:cs="Nirmala UI"/>
        </w:rPr>
      </w:pPr>
      <w:r w:rsidRPr="00680B2B">
        <w:rPr>
          <w:rFonts w:ascii="Nirmala UI" w:hAnsi="Nirmala UI" w:cs="Nirmala UI"/>
        </w:rPr>
        <w:lastRenderedPageBreak/>
        <w:t>1833 දී පමණ ඉංග්‍රීසි ජාතික කපිතාන් විලියම් පිෂර්, කර්නල් ඇල්බට් වොට්සන් යන දෙදෙනා විසින් පිදුරුතලාගල මුදුනේදී මුලින්ම හෝටන් තැන්න දැක එය සොයා ගමන් කර තිබෙනවා. මෙයට හෝටන් තැන්න යන නාමය ලැබී ඇත්තේ ඒ කාලේ සිටි රොබට් හෝර්ටන් ආණ්ඩුකාරවරයා මෙහි  සංචාරය කළ පසුවයි. පසුව මෙය සුද්දන්ගේ ගෝනුන් දඩයම් කරන බිමක් වශයෙන් ජනප්‍රිය වුණා. එංගලන්තයට සමාන දේශගුණයක් මෙහි පැවතීම නිසා මෙම බිම්කඩට ඔවුන් ඉතා ප්‍රිය කළා.</w:t>
      </w:r>
    </w:p>
    <w:p w:rsidR="00DF298B" w:rsidRPr="00680B2B" w:rsidRDefault="00680B2B">
      <w:pPr>
        <w:rPr>
          <w:rFonts w:ascii="Nirmala UI" w:hAnsi="Nirmala UI" w:cs="Nirmala UI"/>
        </w:rPr>
      </w:pPr>
      <w:r w:rsidRPr="00680B2B">
        <w:rPr>
          <w:rFonts w:ascii="Nirmala UI" w:hAnsi="Nirmala UI" w:cs="Nirmala UI"/>
        </w:rPr>
        <w:t>කඳුකර වනාන්තර- Wikipedia.org</w:t>
      </w:r>
    </w:p>
    <w:p w:rsidR="00DF298B" w:rsidRPr="00680B2B" w:rsidRDefault="00680B2B">
      <w:pPr>
        <w:rPr>
          <w:rFonts w:ascii="Nirmala UI" w:hAnsi="Nirmala UI" w:cs="Nirmala UI"/>
        </w:rPr>
      </w:pPr>
      <w:r w:rsidRPr="00680B2B">
        <w:rPr>
          <w:rFonts w:ascii="Nirmala UI" w:hAnsi="Nirmala UI" w:cs="Nirmala UI"/>
        </w:rPr>
        <w:t>පාරිසරික වැදගත්කම නිසා 1969 දී අභය භූමියක් ලෙස ප්‍රකාශයට පත්කළ මේ බිම්කඩ 1988 දී ජාතික වනෝද්‍යානයක් බවට පත් කළා. මෙහි පිහිටි ලෝකාන්තය සංචාරකයන් අතර ඉතා ජනප්‍රියයි.</w:t>
      </w:r>
    </w:p>
    <w:p w:rsidR="00DF298B" w:rsidRPr="00680B2B" w:rsidRDefault="00680B2B">
      <w:pPr>
        <w:rPr>
          <w:rFonts w:ascii="Nirmala UI" w:hAnsi="Nirmala UI" w:cs="Nirmala UI"/>
        </w:rPr>
      </w:pPr>
      <w:r w:rsidRPr="00680B2B">
        <w:rPr>
          <w:rFonts w:ascii="Nirmala UI" w:hAnsi="Nirmala UI" w:cs="Nirmala UI"/>
        </w:rPr>
        <w:t>අප රටේ වසර 6000කට ඉහතදී  මුලින්ම වී ධාන්‍ය වගාකළ භූමියක් වශයෙන්ද මේ තැනිතලාව වැදගත්. මෙහි කරන ලද පුරාවිද්‍යා ගවේෂණ වලදී ප්‍රාග් ඓතිහාසික බලංගොඩ මානවයන් භාවිත කළ ගල් මෙවලම් ද  හමුවී තිබෙනවා.</w:t>
      </w:r>
    </w:p>
    <w:p w:rsidR="00DF298B" w:rsidRPr="00680B2B" w:rsidRDefault="00680B2B">
      <w:pPr>
        <w:rPr>
          <w:rFonts w:ascii="Nirmala UI" w:hAnsi="Nirmala UI" w:cs="Nirmala UI"/>
        </w:rPr>
      </w:pPr>
      <w:r w:rsidRPr="00680B2B">
        <w:rPr>
          <w:rFonts w:ascii="Nirmala UI" w:hAnsi="Nirmala UI" w:cs="Nirmala UI"/>
        </w:rPr>
        <w:t>අනන්තයට ඇදෙන තැනිබිම- Wikipedia.org</w:t>
      </w:r>
    </w:p>
    <w:p w:rsidR="00DF298B" w:rsidRPr="00680B2B" w:rsidRDefault="00680B2B">
      <w:pPr>
        <w:rPr>
          <w:rFonts w:ascii="Nirmala UI" w:hAnsi="Nirmala UI" w:cs="Nirmala UI"/>
        </w:rPr>
      </w:pPr>
      <w:r w:rsidRPr="00680B2B">
        <w:rPr>
          <w:rFonts w:ascii="Nirmala UI" w:hAnsi="Nirmala UI" w:cs="Nirmala UI"/>
        </w:rPr>
        <w:t>ශ්‍රී ලංකාවේ තෙත් කලාපයේ වැඩිම උසකින් පිහිටි එකම ජාතික වනෝද්‍යානය වන හෝටන් තැන්න මුහුදු මට්ටමේ සිට මීටර් 1200-2300 පමණ උසකින් පැතිර තිබෙනවා. එහි විශාලත්වය හෙක්ටයාර 3160 ක්.  මෙහි කඳුකර තණබිම් හා කඳුකර කුරු වනාන්තර දැකගත හැකියි. තැනිතලාව වටා පිහිටා තිබෙන්නේ ලංකාවේ දෙවැනියට උසම කන්ද වන කිරිගල්පොත්ත (උස මීටර 2388), තෙවැනියට උස කන්ද වන තොටුපොළ (උස මීටර 2357) සහ අග්‍රාබෝපත් යන කඳුවැටියි. අවශ්‍ය නම් කිරිගල්පොත්තට සහ තොටුපොළ කන්දට  පිවිසීමේ අවස්ථාවද නරඹන්නන්ට ලැබෙනවා.</w:t>
      </w:r>
    </w:p>
    <w:p w:rsidR="00DF298B" w:rsidRPr="00680B2B" w:rsidRDefault="00680B2B">
      <w:pPr>
        <w:rPr>
          <w:rFonts w:ascii="Nirmala UI" w:hAnsi="Nirmala UI" w:cs="Nirmala UI"/>
        </w:rPr>
      </w:pPr>
      <w:r w:rsidRPr="00680B2B">
        <w:rPr>
          <w:rFonts w:ascii="Nirmala UI" w:hAnsi="Nirmala UI" w:cs="Nirmala UI"/>
        </w:rPr>
        <w:t>මිහිදුමෙන් බර කිරිගල්පොත්ත කන්ද    wikipedia.org</w:t>
      </w:r>
    </w:p>
    <w:p w:rsidR="00DF298B" w:rsidRPr="00680B2B" w:rsidRDefault="00680B2B">
      <w:pPr>
        <w:rPr>
          <w:rFonts w:ascii="Nirmala UI" w:hAnsi="Nirmala UI" w:cs="Nirmala UI"/>
        </w:rPr>
      </w:pPr>
      <w:r w:rsidRPr="00680B2B">
        <w:rPr>
          <w:rFonts w:ascii="Nirmala UI" w:hAnsi="Nirmala UI" w:cs="Nirmala UI"/>
        </w:rPr>
        <w:t>මහවැලි ගංගාව සහ වලවේ නදිය ආරම්භ වන්නේ හෝටන් තැනිතලාවේ කඳු බෑවුම්වලිනුයි. ඒ නිසා මෙය ඉතා වැදගත් ජල පෝෂක ප්‍රදේශයක් ලෙස සැලකෙනවා.  තොටුපොළ කන්දෙන් උපත ලබන වලවේ ගඟේ මුල් අවස්ථාව වන බෙලිහුල් ඔය මෙහි සුන්දරත්වය වැඩි කරනවා.</w:t>
      </w:r>
    </w:p>
    <w:p w:rsidR="00DF298B" w:rsidRPr="00680B2B" w:rsidRDefault="00680B2B">
      <w:pPr>
        <w:rPr>
          <w:rFonts w:ascii="Nirmala UI" w:hAnsi="Nirmala UI" w:cs="Nirmala UI"/>
        </w:rPr>
      </w:pPr>
      <w:r w:rsidRPr="00680B2B">
        <w:rPr>
          <w:rFonts w:ascii="Nirmala UI" w:hAnsi="Nirmala UI" w:cs="Nirmala UI"/>
        </w:rPr>
        <w:t>ලොකාන්තය බලා -yourtrip.com.au</w:t>
      </w:r>
    </w:p>
    <w:p w:rsidR="00DF298B" w:rsidRPr="00680B2B" w:rsidRDefault="00680B2B">
      <w:pPr>
        <w:rPr>
          <w:rFonts w:ascii="Nirmala UI" w:hAnsi="Nirmala UI" w:cs="Nirmala UI"/>
        </w:rPr>
      </w:pPr>
      <w:r w:rsidRPr="00680B2B">
        <w:rPr>
          <w:rFonts w:ascii="Nirmala UI" w:hAnsi="Nirmala UI" w:cs="Nirmala UI"/>
        </w:rPr>
        <w:t>මෙම තැනිතලාවේ පාරිසරික වැදගත්කම නිසා 2010 දී හෝටන් තැනිතලාව, සමනල අඩවිය හා දුම්බර කඳුවැටිය එක්ව ගෙන  යුනෙස්කෝ ලෝක උරුමයක් වශයෙන් නම් කෙරුණා. ඊට පසු මෙම පරිසර පද්ධතියට ජාත්‍යන්තර අවධානය වැඩියෙන් ලැබෙනවා.</w:t>
      </w:r>
    </w:p>
    <w:p w:rsidR="00DF298B" w:rsidRPr="00680B2B" w:rsidRDefault="00680B2B">
      <w:pPr>
        <w:rPr>
          <w:rFonts w:ascii="Nirmala UI" w:hAnsi="Nirmala UI" w:cs="Nirmala UI"/>
        </w:rPr>
      </w:pPr>
      <w:r w:rsidRPr="00680B2B">
        <w:rPr>
          <w:rFonts w:ascii="Nirmala UI" w:hAnsi="Nirmala UI" w:cs="Nirmala UI"/>
        </w:rPr>
        <w:lastRenderedPageBreak/>
        <w:t>ගෝනා- wikipedia.org</w:t>
      </w:r>
    </w:p>
    <w:p w:rsidR="00DF298B" w:rsidRPr="00680B2B" w:rsidRDefault="00680B2B">
      <w:pPr>
        <w:rPr>
          <w:rFonts w:ascii="Nirmala UI" w:hAnsi="Nirmala UI" w:cs="Nirmala UI"/>
        </w:rPr>
      </w:pPr>
      <w:r w:rsidRPr="00680B2B">
        <w:rPr>
          <w:rFonts w:ascii="Nirmala UI" w:hAnsi="Nirmala UI" w:cs="Nirmala UI"/>
        </w:rPr>
        <w:t>පර්යේෂණවලට අනුව මෙහි ශාක විශේෂ 101 ක් පමණ සොයාගෙන ඇති අතර ඉන් 49 ක්ම ශ්‍රී ලංකාවට ආවේණිකයි. බහුතරයක් හෝටන් තැන්නට පමණක් ආවේණික ඒවා වීම විශේෂ වූවක්. මෙහි පක්ෂි විශේෂ 98 ක් ද ක්ෂීරපායි විශේෂ 14 ක්, උභයජීවී විශේෂ 16-20 ක් පමණ ද, සමනල විශේෂ 40 ක් ද හඳුනාගෙන තිබෙනවා. පක්ෂි විශේෂ අතරින් 12ක් ආවේණිකයි. ඒ අතරින් කැහිබෙල්ලා, ලංකා මල් කුරුල්ලා, අඳුරුනිල් මැසිමරා සුලබයි. අරංගයා නම් දුලබ පක්ෂියා ද මෙහි ජීවත්වුණත් දැකගැනීම නම් ලේසි නැහැ.</w:t>
      </w:r>
    </w:p>
    <w:p w:rsidR="00DF298B" w:rsidRPr="00680B2B" w:rsidRDefault="00680B2B">
      <w:pPr>
        <w:rPr>
          <w:rFonts w:ascii="Nirmala UI" w:hAnsi="Nirmala UI" w:cs="Nirmala UI"/>
        </w:rPr>
      </w:pPr>
      <w:r w:rsidRPr="00680B2B">
        <w:rPr>
          <w:rFonts w:ascii="Nirmala UI" w:hAnsi="Nirmala UI" w:cs="Nirmala UI"/>
        </w:rPr>
        <w:t>මෙය ගෝනුන් පහසුවෙන් දැකගත හැකි භුමියක්. සවස් කාලයට තණබිම්වල ඇවිදින විශාල ගෝන රංචු දැකගැනීමට පුලුවන්. ඒ වගේම හීලෑවුණු ගෝනුන් කිහිපදෙනෙක්ද ඔබ කෑම දෙන තෙක් බලා සිටිනවා. ශ්‍රී ලංකා කොටියා මෙහි ජීවත්වුවත් දැකගැනීම නම් අසීරුයි. ලංකා කළු වඳුරා, කඳුකර ලේනා, හාවා ඇතුළු ක්ෂීරපායීන් මෙහි ජීවත් වෙනවා.  ඉතා දුලබ අංකටුස්සා ද මෙහි දී දැකගැනීමට ලැබෙනවා.</w:t>
      </w:r>
    </w:p>
    <w:p w:rsidR="00DF298B" w:rsidRPr="00680B2B" w:rsidRDefault="00680B2B">
      <w:pPr>
        <w:rPr>
          <w:rFonts w:ascii="Nirmala UI" w:hAnsi="Nirmala UI" w:cs="Nirmala UI"/>
        </w:rPr>
      </w:pPr>
      <w:r w:rsidRPr="00680B2B">
        <w:rPr>
          <w:rFonts w:ascii="Nirmala UI" w:hAnsi="Nirmala UI" w:cs="Nirmala UI"/>
        </w:rPr>
        <w:t>බෙලිහුල්ඔයෙන් තැනුණු චිමිනි පොකුණ- Wikipedia.org</w:t>
      </w:r>
    </w:p>
    <w:p w:rsidR="00DF298B" w:rsidRPr="00680B2B" w:rsidRDefault="00680B2B">
      <w:pPr>
        <w:rPr>
          <w:rFonts w:ascii="Nirmala UI" w:hAnsi="Nirmala UI" w:cs="Nirmala UI"/>
        </w:rPr>
      </w:pPr>
      <w:r w:rsidRPr="00680B2B">
        <w:rPr>
          <w:rFonts w:ascii="Nirmala UI" w:hAnsi="Nirmala UI" w:cs="Nirmala UI"/>
        </w:rPr>
        <w:t>ලේ රත් පැහැති පුෂ්ප පිරි මහරත්මල් තැනිතලාව අලංකර කරනවා. කුරු උණ,  හීන් බෝවිටියා, නිල් බිනර, සීතා පේර, වල් ස්ට්‍රෝබෙරි, දඹ, කීන, ඇත්හොඩ ඇතුළු ශාක වර්ග රාශියක් දැකගත හැකියි.</w:t>
      </w:r>
    </w:p>
    <w:p w:rsidR="00DF298B" w:rsidRPr="00680B2B" w:rsidRDefault="00680B2B">
      <w:pPr>
        <w:rPr>
          <w:rFonts w:ascii="Nirmala UI" w:hAnsi="Nirmala UI" w:cs="Nirmala UI"/>
        </w:rPr>
      </w:pPr>
      <w:r w:rsidRPr="00680B2B">
        <w:rPr>
          <w:rFonts w:ascii="Nirmala UI" w:hAnsi="Nirmala UI" w:cs="Nirmala UI"/>
        </w:rPr>
        <w:t>තැනිතලාවේ පිපුණු වනමල් – staycation.lk</w:t>
      </w:r>
    </w:p>
    <w:p w:rsidR="00DF298B" w:rsidRPr="00680B2B" w:rsidRDefault="00680B2B">
      <w:pPr>
        <w:rPr>
          <w:rFonts w:ascii="Nirmala UI" w:hAnsi="Nirmala UI" w:cs="Nirmala UI"/>
        </w:rPr>
      </w:pPr>
      <w:r w:rsidRPr="00680B2B">
        <w:rPr>
          <w:rFonts w:ascii="Nirmala UI" w:hAnsi="Nirmala UI" w:cs="Nirmala UI"/>
        </w:rPr>
        <w:t>සෘජු බෑවුමක කොණක සිට පහළ සෙබා සෞන්දර්යය නැරඹීමේ ත්‍රාසය මේ ස්ථානවලින් විඳගන්න පුලුවන්. මේ වූ කලී හෝටන් තැන්නේ දකුණු සීමාවේ පිහිටා ඇති දැඩි අගාධ සහිත මුදුන් දෙකක්. කුඩා ලෝකාන්තය මුදුනේ සිට පහත ප‍්‍රපාතය මීටර් 274ක් වෙනවා. එහි සිට කි. මී. බාගයක් දුරින් පිහිටි මහ ලෝකාන්තය මුදුනේ සිට ප‍්‍රපාතය මීටර් 884ක්.</w:t>
      </w:r>
    </w:p>
    <w:p w:rsidR="00DF298B" w:rsidRPr="00680B2B" w:rsidRDefault="00680B2B">
      <w:pPr>
        <w:rPr>
          <w:rFonts w:ascii="Nirmala UI" w:hAnsi="Nirmala UI" w:cs="Nirmala UI"/>
        </w:rPr>
      </w:pPr>
      <w:r w:rsidRPr="00680B2B">
        <w:rPr>
          <w:rFonts w:ascii="Nirmala UI" w:hAnsi="Nirmala UI" w:cs="Nirmala UI"/>
        </w:rPr>
        <w:t>වනජීවී කාර්යාලය අසලින් මහ ලෝකාන්තය සහ කුඩා ලෝකාන්තය වෙතට යන මාර්ග වැටී තිබෙනවා. එහි සිට මහා ලෝකාන්තයට කි. මී. හතරමහාරක් දුරයි. මේවා වෙත අඩි පාරක් ඔස්සේ ගමන් කළ යුතුයි. දැන් ලෝකාන්ත පිහිටි ස්ථාන සුරක්ෂිතව නැරඹිමට පහසුවන ලෙස නැරඹුම් වේදිකා ඉදිකර තිබෙනවා. පහළ ඇති තේ වතු හා ගිනිපෙට්ටි ප්‍රමාණයට පේන එහි කර්මාන්තශාලා දකින්න පුළුවන්. ඈතින් බලංගොඩ පිහිටි  සමනල වැව ජලාශයත් පේනවා.</w:t>
      </w:r>
    </w:p>
    <w:p w:rsidR="00DF298B" w:rsidRPr="00680B2B" w:rsidRDefault="00680B2B">
      <w:pPr>
        <w:rPr>
          <w:rFonts w:ascii="Nirmala UI" w:hAnsi="Nirmala UI" w:cs="Nirmala UI"/>
        </w:rPr>
      </w:pPr>
      <w:r w:rsidRPr="00680B2B">
        <w:rPr>
          <w:rFonts w:ascii="Nirmala UI" w:hAnsi="Nirmala UI" w:cs="Nirmala UI"/>
        </w:rPr>
        <w:t>බේකර්ස් ඇල්ල ගලා හැලෙයි- worldswanderingkiwi.com</w:t>
      </w:r>
    </w:p>
    <w:p w:rsidR="00DF298B" w:rsidRPr="00680B2B" w:rsidRDefault="00680B2B">
      <w:pPr>
        <w:rPr>
          <w:rFonts w:ascii="Nirmala UI" w:hAnsi="Nirmala UI" w:cs="Nirmala UI"/>
        </w:rPr>
      </w:pPr>
      <w:r w:rsidRPr="00680B2B">
        <w:rPr>
          <w:rFonts w:ascii="Nirmala UI" w:hAnsi="Nirmala UI" w:cs="Nirmala UI"/>
        </w:rPr>
        <w:t xml:space="preserve">තැනිතලාවේදී හමුවන අලංකාර දියදහරක් වන මෙය බෙලිහුල්ඔයේ ඉහළින්ම පිහිටි ඇල්ලයි. එහි උස මීටර 22ක්. මෙහි ජලය අධික සීතලයි. ඒ නිසා දියනෑම නම් අනතුරුදායකයි.  මේ ඇල්ලට 1847 සිට 1855 දක්වා ලංකාවේ සිටි සර් සැමුවෙල් </w:t>
      </w:r>
      <w:r w:rsidRPr="00680B2B">
        <w:rPr>
          <w:rFonts w:ascii="Nirmala UI" w:hAnsi="Nirmala UI" w:cs="Nirmala UI"/>
        </w:rPr>
        <w:lastRenderedPageBreak/>
        <w:t>බේකර් සිහිවීමට ඔහුගේ නම ලබාදී තිබෙන්නේ ඉංග්‍රීසින් විසින්. දිය ඇල්ලට ගමන් කරන්න තියෙන සාමාන්‍ය මාර්ගය නම් ගොඩක්ම දුෂ්කරයි. ඒ නිසා විකල්ප මාර්ගයක් හා  ඡායාරූප ගැනීමට වේදිකාවක් සකස් කරල තියෙනවා. ගමන ආරම්භයේ ඉඳල මේ ඇල්ල ගාවට කිලෝමීටර 3ක් විතර තියෙනවා. කුඩා ලෝකාන්තය නරඹා ඊට පසු මේ දියඇල්ල වෙතට ළඟාවීම පහසුයි.</w:t>
      </w:r>
    </w:p>
    <w:p w:rsidR="00DF298B" w:rsidRPr="00680B2B" w:rsidRDefault="00680B2B">
      <w:pPr>
        <w:rPr>
          <w:rFonts w:ascii="Nirmala UI" w:hAnsi="Nirmala UI" w:cs="Nirmala UI"/>
        </w:rPr>
      </w:pPr>
      <w:r w:rsidRPr="00680B2B">
        <w:rPr>
          <w:rFonts w:ascii="Nirmala UI" w:hAnsi="Nirmala UI" w:cs="Nirmala UI"/>
        </w:rPr>
        <w:t>කඳවුරු බිමක්- rapidadventure.lk</w:t>
      </w:r>
    </w:p>
    <w:p w:rsidR="00DF298B" w:rsidRPr="00680B2B" w:rsidRDefault="00680B2B">
      <w:pPr>
        <w:rPr>
          <w:rFonts w:ascii="Nirmala UI" w:hAnsi="Nirmala UI" w:cs="Nirmala UI"/>
        </w:rPr>
      </w:pPr>
      <w:r w:rsidRPr="00680B2B">
        <w:rPr>
          <w:rFonts w:ascii="Nirmala UI" w:hAnsi="Nirmala UI" w:cs="Nirmala UI"/>
        </w:rPr>
        <w:t>හෝර්ටන්තැන්නේ සංචාරක නිවාස දෙකක් සහ පොදු වන නිවහනක් තිබෙනවා. කඳවුරු බිම් කිහිපයකුත් තිබෙනවා. ඒවා වනජීවී සංරක්ෂණ දෙපාර්තමේන්තුවෙන් වෙන්කර ගත යුතුයි. සීත තැනිතලාවක රැයක් ගතකිරීම අපූරු අත්දැකීමක් බව ඔබ දන්නවනේ.  සංචාරක නිවාසවලට අමතරව ආපන ශාලා, තොරතුරු මධ්‍යස්‌ථාන, වාහන අංගයනයන්ද තිබෙනවා. වැසිකිළි, විවේක ස්‌ථාන, සැමරුම් අලෙවි සල්, නිරීක්‍ෂණ ස්‌ථාන මෙන්ම පුස්‌තකාල පහසුකම්ද සපයා තිබෙනවා.  නොවැම්බර් පෙබරවාරි දක්වා අධික ශීතලක් මෙහි පවතිනවා. සංචාරය කිරීමට හොඳම කාලය වශයෙන් සැලකෙන්නේ මාර්තු- අප්‍රේල් කාලයයි.</w:t>
      </w:r>
    </w:p>
    <w:p w:rsidR="00DF298B" w:rsidRPr="00680B2B" w:rsidRDefault="00680B2B">
      <w:pPr>
        <w:rPr>
          <w:rFonts w:ascii="Nirmala UI" w:hAnsi="Nirmala UI" w:cs="Nirmala UI"/>
        </w:rPr>
      </w:pPr>
      <w:r w:rsidRPr="00680B2B">
        <w:rPr>
          <w:rFonts w:ascii="Nirmala UI" w:hAnsi="Nirmala UI" w:cs="Nirmala UI"/>
        </w:rPr>
        <w:t>13 බෙලිහුල්ඔය- Wikipedia.org</w:t>
      </w:r>
    </w:p>
    <w:p w:rsidR="00DF298B" w:rsidRPr="00680B2B" w:rsidRDefault="00680B2B">
      <w:pPr>
        <w:rPr>
          <w:rFonts w:ascii="Nirmala UI" w:hAnsi="Nirmala UI" w:cs="Nirmala UI"/>
        </w:rPr>
      </w:pPr>
      <w:r w:rsidRPr="00680B2B">
        <w:rPr>
          <w:rFonts w:ascii="Nirmala UI" w:hAnsi="Nirmala UI" w:cs="Nirmala UI"/>
        </w:rPr>
        <w:t>තැනිතලාව මැදින් ගලායන බෙලිහුල්ඔයේ දක්නට ලැබෙන විදේශීය මත්ස්‍ය විශේෂයක් දේදුනු ට්‍රවුට්. මාළු බිලී බෑම සහ දඩයම විනෝදාංශය කරගෙන සිටි බි‍්‍රතාන්‍යයන් එම මාළු විශේෂය මෙහි බෝකර තිබෙනවා. ඊට අමතරව දුඹුරු ට‍්‍රව්ට් මාළු විශේෂය හෝටන්තැන්න සහ නුවරඑළිය ආශ‍්‍රිත ජල පහරවලට මුදාහැර බෝවීමට ඉඩ සලසා තිබෙනවා. ට‍්‍රව්ට් මාළු බිලීබෑමට මෑතක් වනතුරු වනජීවි සංරක්‍ෂණ දෙපාර්තමේන්තුව බලපත‍්‍ර නිකුත් කළ නමුත් අධිකව මසුන් ඇල්ලීම නිසා දැනට අත්හිටුවා තිබෙනවා.</w:t>
      </w:r>
    </w:p>
    <w:p w:rsidR="00DF298B" w:rsidRPr="00680B2B" w:rsidRDefault="00680B2B">
      <w:pPr>
        <w:rPr>
          <w:rFonts w:ascii="Nirmala UI" w:hAnsi="Nirmala UI" w:cs="Nirmala UI"/>
        </w:rPr>
      </w:pPr>
      <w:r w:rsidRPr="00680B2B">
        <w:rPr>
          <w:rFonts w:ascii="Nirmala UI" w:hAnsi="Nirmala UI" w:cs="Nirmala UI"/>
        </w:rPr>
        <w:t>මලින් බර  මහරත්මල් – Wikipedia.org</w:t>
      </w:r>
    </w:p>
    <w:p w:rsidR="00DF298B" w:rsidRPr="00680B2B" w:rsidRDefault="00680B2B">
      <w:pPr>
        <w:rPr>
          <w:rFonts w:ascii="Nirmala UI" w:hAnsi="Nirmala UI" w:cs="Nirmala UI"/>
        </w:rPr>
      </w:pPr>
      <w:r w:rsidRPr="00680B2B">
        <w:rPr>
          <w:rFonts w:ascii="Nirmala UI" w:hAnsi="Nirmala UI" w:cs="Nirmala UI"/>
        </w:rPr>
        <w:t>වලාකුළු වනාන්තර ක්‍රියාත්මක වන ආකාරය දැක ගැනීමට කදිම ස්ථානයක් ලෙස මෙම වනය සැලකෙනවා. පහත්බිම්වල සිට ඉහළ නගින ජල වාෂ්ප ඝනීභවනය වී වලාකුළු බවට පත්වෙනවා. පසුව වැස්ස ලෙස කඩැහැලෙනවා. ශාක සහ පැළෑටි මගින් වාතයේ පවතින ජලවාෂ්ප රඳවා ගන්නවා. ඊට පසු ඒවා ජල බිංදු ලෙස වෑස්සෙනවා.</w:t>
      </w:r>
    </w:p>
    <w:p w:rsidR="00DF298B" w:rsidRPr="00680B2B" w:rsidRDefault="00680B2B">
      <w:pPr>
        <w:rPr>
          <w:rFonts w:ascii="Nirmala UI" w:hAnsi="Nirmala UI" w:cs="Nirmala UI"/>
        </w:rPr>
      </w:pPr>
      <w:r w:rsidRPr="00680B2B">
        <w:rPr>
          <w:rFonts w:ascii="Nirmala UI" w:hAnsi="Nirmala UI" w:cs="Nirmala UI"/>
        </w:rPr>
        <w:t>මෙම කඳුකර තැනිතලාව ඉතා වටිනා පරිසර පද්ධතියක්. ඇත්තමට එය ලංකාවටම එකයි. 1970 දශකයේ අර්තාපල් වගාකිරීම නිසා මෙයට විශාල හානියක් වුණා. පසුව එය නවතා දැම්මා. අදත් සමහර සංචාරකයන් මෙහි තිබෙන දුලබ ශාක වර්ග ගෙවල්වලට රැගෙන යාමට උත්සාහ දරන බව පේනවා. බිනර මල් කඩා විසිකරනවා. පොලිතින් තැන තැන දමනවා. ඒවායෙන් වැළකීම අත්‍යවශ්‍ය බව සිතන්න.</w:t>
      </w:r>
    </w:p>
    <w:p w:rsidR="00DF298B" w:rsidRPr="00680B2B" w:rsidRDefault="00680B2B">
      <w:pPr>
        <w:rPr>
          <w:rFonts w:ascii="Nirmala UI" w:hAnsi="Nirmala UI" w:cs="Nirmala UI"/>
        </w:rPr>
      </w:pPr>
      <w:proofErr w:type="spellStart"/>
      <w:r w:rsidRPr="00680B2B">
        <w:rPr>
          <w:rFonts w:ascii="Nirmala UI" w:hAnsi="Nirmala UI" w:cs="Nirmala UI"/>
        </w:rPr>
        <w:lastRenderedPageBreak/>
        <w:t>මහනුවරට</w:t>
      </w:r>
      <w:proofErr w:type="spellEnd"/>
      <w:r w:rsidRPr="00680B2B">
        <w:rPr>
          <w:rFonts w:ascii="Nirmala UI" w:hAnsi="Nirmala UI" w:cs="Nirmala UI"/>
        </w:rPr>
        <w:t xml:space="preserve"> </w:t>
      </w:r>
      <w:proofErr w:type="spellStart"/>
      <w:r w:rsidRPr="00680B2B">
        <w:rPr>
          <w:rFonts w:ascii="Nirmala UI" w:hAnsi="Nirmala UI" w:cs="Nirmala UI"/>
        </w:rPr>
        <w:t>යන</w:t>
      </w:r>
      <w:proofErr w:type="spellEnd"/>
      <w:r w:rsidRPr="00680B2B">
        <w:rPr>
          <w:rFonts w:ascii="Nirmala UI" w:hAnsi="Nirmala UI" w:cs="Nirmala UI"/>
        </w:rPr>
        <w:t xml:space="preserve"> </w:t>
      </w:r>
      <w:proofErr w:type="spellStart"/>
      <w:r w:rsidRPr="00680B2B">
        <w:rPr>
          <w:rFonts w:ascii="Nirmala UI" w:hAnsi="Nirmala UI" w:cs="Nirmala UI"/>
        </w:rPr>
        <w:t>වැඩි</w:t>
      </w:r>
      <w:proofErr w:type="spellEnd"/>
      <w:r w:rsidRPr="00680B2B">
        <w:rPr>
          <w:rFonts w:ascii="Nirmala UI" w:hAnsi="Nirmala UI" w:cs="Nirmala UI"/>
        </w:rPr>
        <w:t xml:space="preserve"> </w:t>
      </w:r>
      <w:proofErr w:type="spellStart"/>
      <w:r w:rsidRPr="00680B2B">
        <w:rPr>
          <w:rFonts w:ascii="Nirmala UI" w:hAnsi="Nirmala UI" w:cs="Nirmala UI"/>
        </w:rPr>
        <w:t>දෙනෙක්</w:t>
      </w:r>
      <w:proofErr w:type="spellEnd"/>
      <w:r w:rsidRPr="00680B2B">
        <w:rPr>
          <w:rFonts w:ascii="Nirmala UI" w:hAnsi="Nirmala UI" w:cs="Nirmala UI"/>
        </w:rPr>
        <w:t xml:space="preserve"> නගරයේ හා අවට පිහිටි ප්‍රසිද්ධ පූජනීය ස්ථාන නරඹනවා මිස ඒ අවට පිහිටි ලෙන් විහාර ගැන නම් අවධානය යොමුකරන බවක් පේන්නේ නැහැ. මෙම ලෙන් විහාර බොහොමයක් මහනුවර රාජධානි යුගයටත් එහා ඉතිහාසයකට උරුමකම් කියනවා. සෙංකඩගල මහනුවර අගනගරයක් වශයෙන් බිහිවීමටත් පෙර සිටම මහනුවර අවට බෞද්ධ ප්‍රබෝධයක් පැවති බව මෙම විහාරවලින් අපට පේනවා. අපි මෙවර උත්සාහ කරන්නේ එවැනි ස්ථාන කිහිපයක් ගැන ඔබට පැවසීමටයි. ඔබට එක් දිනකින් මේ පුදබිම් දැකබලා ගැනීමට පුලුවන්.</w:t>
      </w:r>
    </w:p>
    <w:p w:rsidR="00DF298B" w:rsidRPr="00680B2B" w:rsidRDefault="00680B2B">
      <w:pPr>
        <w:rPr>
          <w:rFonts w:ascii="Nirmala UI" w:hAnsi="Nirmala UI" w:cs="Nirmala UI"/>
        </w:rPr>
      </w:pPr>
      <w:r w:rsidRPr="00680B2B">
        <w:rPr>
          <w:rFonts w:ascii="Nirmala UI" w:hAnsi="Nirmala UI" w:cs="Nirmala UI"/>
        </w:rPr>
        <w:t>කොළඹ සිට එනවා නම් මේ ගමන පිළිමතලාවෙන් ආරම්භ කළ හැකියි. පිළිමතලාවෙන් හැරී දවුලගල පාරේ ගිහින් වැඩිදෙනෙක් යන්නේ ගඩලාදෙනිය, ලංකාතිලකය වගේ ප්‍රසිද්ධ විහාරවලටයි. නමුත් අපි යන්නේ වැඩිදෙනෙක් නොයන ලෙන් විහාරයකටයි.</w:t>
      </w:r>
    </w:p>
    <w:p w:rsidR="00DF298B" w:rsidRPr="00680B2B" w:rsidRDefault="00680B2B">
      <w:pPr>
        <w:rPr>
          <w:rFonts w:ascii="Nirmala UI" w:hAnsi="Nirmala UI" w:cs="Nirmala UI"/>
        </w:rPr>
      </w:pPr>
      <w:r w:rsidRPr="00680B2B">
        <w:rPr>
          <w:rFonts w:ascii="Nirmala UI" w:hAnsi="Nirmala UI" w:cs="Nirmala UI"/>
        </w:rPr>
        <w:t>හේන්දෙනිය ගම්පොළ යුගයට අයත් ලෙන් විහාරය- කුසුම්සිරි විජයවර්ධන ලෙන් විහාරයේ මකර තොරණ සහිත සෙල් පිළිමය- කුසුම්සිරි විජයවර්ධන</w:t>
      </w:r>
    </w:p>
    <w:p w:rsidR="00DF298B" w:rsidRPr="00680B2B" w:rsidRDefault="00680B2B">
      <w:pPr>
        <w:rPr>
          <w:rFonts w:ascii="Nirmala UI" w:hAnsi="Nirmala UI" w:cs="Nirmala UI"/>
        </w:rPr>
      </w:pPr>
      <w:r w:rsidRPr="00680B2B">
        <w:rPr>
          <w:rFonts w:ascii="Nirmala UI" w:hAnsi="Nirmala UI" w:cs="Nirmala UI"/>
        </w:rPr>
        <w:t>පිළිමතලාවෙන් හැරී උඩුනුවර දවුලගල පාරේ යාමෙන් හෝ පේරාදෙනිය පැණිදෙනිය දවුලගල පාරේ හෝ හේන්දෙනියට ළඟාවීමට පුලුවන්. හේන්දෙනියට යන අතර අපට දවුලගල පැරණි අම්බලමත් දකින්න ලැබෙනවා.</w:t>
      </w:r>
    </w:p>
    <w:p w:rsidR="00DF298B" w:rsidRPr="00680B2B" w:rsidRDefault="00680B2B">
      <w:pPr>
        <w:rPr>
          <w:rFonts w:ascii="Nirmala UI" w:hAnsi="Nirmala UI" w:cs="Nirmala UI"/>
        </w:rPr>
      </w:pPr>
      <w:r w:rsidRPr="00680B2B">
        <w:rPr>
          <w:rFonts w:ascii="Nirmala UI" w:hAnsi="Nirmala UI" w:cs="Nirmala UI"/>
        </w:rPr>
        <w:t>විහාර බිතුසිතුවමක්- කුසුම්සිරි විජයවර්ධන</w:t>
      </w:r>
    </w:p>
    <w:p w:rsidR="00DF298B" w:rsidRPr="00680B2B" w:rsidRDefault="00680B2B">
      <w:pPr>
        <w:rPr>
          <w:rFonts w:ascii="Nirmala UI" w:hAnsi="Nirmala UI" w:cs="Nirmala UI"/>
        </w:rPr>
      </w:pPr>
      <w:r w:rsidRPr="00680B2B">
        <w:rPr>
          <w:rFonts w:ascii="Nirmala UI" w:hAnsi="Nirmala UI" w:cs="Nirmala UI"/>
        </w:rPr>
        <w:t>නිස්කලංක වටපිටාවක පිහිටි විහාර බිම කඳු බෑවුමක දකින්න ලැබෙනවා. එහි ගම්පොළ යුගය, මහනුවර යුගය සහ නූතන යුගය නියෝජනය කරන විහාර තුනක් දකින්න ලැබෙනවා. ගම්පොළ යුගයට අයත් ලෙන් විහාරය කරවා ඇත්තේ ගම්පොළ තුන්වන වික්‍රමබාහු රජුගේ බිසව වූ හෙණකඳ බිසෝ බණ්ඩාර දේවිය විසින් බව පැවසෙනවා. පැරණි ශිලාමය හිඳි බුද්ධ ප්‍රතිමාවක් ( බදාම ආලේප කළ)  ලෙන තුළ දකින්න පුලුවන්.</w:t>
      </w:r>
    </w:p>
    <w:p w:rsidR="00DF298B" w:rsidRPr="00680B2B" w:rsidRDefault="00680B2B">
      <w:pPr>
        <w:rPr>
          <w:rFonts w:ascii="Nirmala UI" w:hAnsi="Nirmala UI" w:cs="Nirmala UI"/>
        </w:rPr>
      </w:pPr>
      <w:r w:rsidRPr="00680B2B">
        <w:rPr>
          <w:rFonts w:ascii="Nirmala UI" w:hAnsi="Nirmala UI" w:cs="Nirmala UI"/>
        </w:rPr>
        <w:t>මහනුවර යුගයට අයත් ප්‍රතිමා මන්දිරය- thesrilankatravelguide.com</w:t>
      </w:r>
    </w:p>
    <w:p w:rsidR="00DF298B" w:rsidRPr="00680B2B" w:rsidRDefault="00680B2B">
      <w:pPr>
        <w:rPr>
          <w:rFonts w:ascii="Nirmala UI" w:hAnsi="Nirmala UI" w:cs="Nirmala UI"/>
        </w:rPr>
      </w:pPr>
      <w:r w:rsidRPr="00680B2B">
        <w:rPr>
          <w:rFonts w:ascii="Nirmala UI" w:hAnsi="Nirmala UI" w:cs="Nirmala UI"/>
        </w:rPr>
        <w:t>මේ ලෙන් විහාරයට බටහිරින් මහනුවර යුගයට අයත් විහාරය පිහිටි පොළොවේ ඉදිකර තිබෙනවා. ශ්‍රී වික්‍රම රාජසිංහ රජු 1812 දී මේ විහාරය තනවා ඇති බව සඳහන්. උඩරට සම්ප්‍රදායට අයත් අපූරු බිතුසිතුවම් රාශියක් සහ ප්‍රතිමා ද  මෙහි තිබෙනවා. ඒවා නවීකරණය කර නැති නිසා අගයෙන් ඉහළයි.</w:t>
      </w:r>
    </w:p>
    <w:p w:rsidR="00DF298B" w:rsidRPr="00680B2B" w:rsidRDefault="00680B2B">
      <w:pPr>
        <w:rPr>
          <w:rFonts w:ascii="Nirmala UI" w:hAnsi="Nirmala UI" w:cs="Nirmala UI"/>
        </w:rPr>
      </w:pPr>
      <w:r w:rsidRPr="00680B2B">
        <w:rPr>
          <w:rFonts w:ascii="Nirmala UI" w:hAnsi="Nirmala UI" w:cs="Nirmala UI"/>
        </w:rPr>
        <w:t>නූතන විහාරයේ ඇඳ තිබෙන හෙණකඳ බිසෝ බණ්ඩාර සිත්තම – thesrilankatravelguide.com</w:t>
      </w:r>
    </w:p>
    <w:p w:rsidR="00DF298B" w:rsidRPr="00680B2B" w:rsidRDefault="00680B2B">
      <w:pPr>
        <w:rPr>
          <w:rFonts w:ascii="Nirmala UI" w:hAnsi="Nirmala UI" w:cs="Nirmala UI"/>
        </w:rPr>
      </w:pPr>
      <w:r w:rsidRPr="00680B2B">
        <w:rPr>
          <w:rFonts w:ascii="Nirmala UI" w:hAnsi="Nirmala UI" w:cs="Nirmala UI"/>
        </w:rPr>
        <w:t>දැනට අවුරුදු 60කට පමණ පෙර ඉදිකළ ලෙන් විහාරයක්ද මෙහි දැකගත හැකියි. එය නූතන විහාරාරංගවලින් අලංකාර කර තිබෙනවා. විහාරයේ බෝධි වෘක්ෂ කිහිපයක් ලෙන්වලට ඉහළින් කඳු බෑවුමේ දකින්න පුලුවන්.</w:t>
      </w:r>
    </w:p>
    <w:p w:rsidR="00DF298B" w:rsidRPr="00680B2B" w:rsidRDefault="00680B2B">
      <w:pPr>
        <w:rPr>
          <w:rFonts w:ascii="Nirmala UI" w:hAnsi="Nirmala UI" w:cs="Nirmala UI"/>
        </w:rPr>
      </w:pPr>
      <w:r w:rsidRPr="00680B2B">
        <w:rPr>
          <w:rFonts w:ascii="Nirmala UI" w:hAnsi="Nirmala UI" w:cs="Nirmala UI"/>
        </w:rPr>
        <w:lastRenderedPageBreak/>
        <w:t>ලෙන් විහාරය – සංචාරකයා facebook පිටුව</w:t>
      </w:r>
    </w:p>
    <w:p w:rsidR="00DF298B" w:rsidRPr="00680B2B" w:rsidRDefault="00680B2B">
      <w:pPr>
        <w:rPr>
          <w:rFonts w:ascii="Nirmala UI" w:hAnsi="Nirmala UI" w:cs="Nirmala UI"/>
        </w:rPr>
      </w:pPr>
      <w:r w:rsidRPr="00680B2B">
        <w:rPr>
          <w:rFonts w:ascii="Nirmala UI" w:hAnsi="Nirmala UI" w:cs="Nirmala UI"/>
        </w:rPr>
        <w:t>හේන්දෙනිය දැකබලාගෙන ඉදිරියට යනවිට අපි පේරාදෙනියට ළඟාවෙනවා. පේරාදෙනියෙන් හැරී ගලහ පාරේ කි. මී. 3ක් ගමන් කළ විට හිඳගල ලෙන් විහාරයට මඟ පෙන්වන නාම පුවරුව හමුවෙනවා. එම විහාරය පිහිටා ඇත්තේ හන්තාන කන්දේ බෑවුමකයි. මහා මාර්ගයේ සිට මඳක් ඉහළ බිමක පිහිටි විහාරයට ගමන් කිරීමට පියගැට පෙළක් සකසා තිබෙනවා. මෙම විහාරය මල්වතු මහා විහාරයට අයත් විහාරස්‌ථානයක්. පුරාවිද්‍යා රක්ෂිත ස්මාරකයක්.</w:t>
      </w:r>
    </w:p>
    <w:p w:rsidR="00DF298B" w:rsidRPr="00680B2B" w:rsidRDefault="00680B2B">
      <w:pPr>
        <w:rPr>
          <w:rFonts w:ascii="Nirmala UI" w:hAnsi="Nirmala UI" w:cs="Nirmala UI"/>
        </w:rPr>
      </w:pPr>
      <w:r w:rsidRPr="00680B2B">
        <w:rPr>
          <w:rFonts w:ascii="Nirmala UI" w:hAnsi="Nirmala UI" w:cs="Nirmala UI"/>
        </w:rPr>
        <w:t>හිඳගල විහාරය වළගම්බා රාජ්‍ය සමයට අයත් බව ජනප්‍රවාද පවසයි. මෙහි ඇති  ශිලා ලිපිවලින් අනුරාධපුර යුගයට අයත් බවට නිශ්චිත සාධක ලැබෙනවා. පර්වතවල කොටා ඇති 6 සහ 7 සියවස්වලට අයත් සෙල්ලිපි දෙකක් මෙහි දක්නට ලැබෙනවා. මහනුවර හමුවන විශාල ලෙන් විහාරයක් වශයෙන් හිඳගල නම්කළ හැකියි. ලෙන් විහාරයේ කටාරමට යටින් පර්වත වියනේ අනුරාධපුර යුගයට අයත් අගනා සිතුවමක් පිහිටා තිබෙනවා.</w:t>
      </w:r>
    </w:p>
    <w:p w:rsidR="00DF298B" w:rsidRPr="00680B2B" w:rsidRDefault="00680B2B">
      <w:pPr>
        <w:rPr>
          <w:rFonts w:ascii="Nirmala UI" w:hAnsi="Nirmala UI" w:cs="Nirmala UI"/>
        </w:rPr>
      </w:pPr>
      <w:r w:rsidRPr="00680B2B">
        <w:rPr>
          <w:rFonts w:ascii="Nirmala UI" w:hAnsi="Nirmala UI" w:cs="Nirmala UI"/>
        </w:rPr>
        <w:t>අනුරාධපුර යුගයට අයත් සිතුවම -panoramio.com, Nicola E Pina</w:t>
      </w:r>
    </w:p>
    <w:p w:rsidR="00DF298B" w:rsidRPr="00680B2B" w:rsidRDefault="00680B2B">
      <w:pPr>
        <w:rPr>
          <w:rFonts w:ascii="Nirmala UI" w:hAnsi="Nirmala UI" w:cs="Nirmala UI"/>
        </w:rPr>
      </w:pPr>
      <w:r w:rsidRPr="00680B2B">
        <w:rPr>
          <w:rFonts w:ascii="Nirmala UI" w:hAnsi="Nirmala UI" w:cs="Nirmala UI"/>
        </w:rPr>
        <w:t>එහි පැරණි සිතුවම් දෙකක් තිබෙනවා. එනම් තපස්සු හා භල්ලූක වෙළඳ දෙබෑයන් විසින් බුදුන් වහන්සේට  දානය පිළිගැන්වීම සහ ඉන්ද්‍රශාල ගුහාවේදී ශක‍්‍ර (ඉන්ද්‍ර) දෙවියන් බුදු රජුන් බැහැ දැකීම එහි දැක්වෙන බව පුරාවිද්‍යාඥයන්ගේ පිළිගැනීමයි. මෙම චිත‍්‍රවල රේඛා දක්වා ඇත්තේ දුඹුරු පාටින්. කහ, රතුවන් දුඹුරු, කොළ, සුදු වැනි වර්ණ හතර භාවිතා කර තිබෙනවා. ආචාර්ය එල්. ටී. පී. මංජු ශ්‍රී පවසන්නේ මේ චිත‍්‍රයත් සීගිරි චිත‍්‍රවලටත් වඩා පැරණි බවයි.</w:t>
      </w:r>
    </w:p>
    <w:p w:rsidR="00DF298B" w:rsidRPr="00680B2B" w:rsidRDefault="00680B2B">
      <w:pPr>
        <w:rPr>
          <w:rFonts w:ascii="Nirmala UI" w:hAnsi="Nirmala UI" w:cs="Nirmala UI"/>
        </w:rPr>
      </w:pPr>
      <w:r w:rsidRPr="00680B2B">
        <w:rPr>
          <w:rFonts w:ascii="Nirmala UI" w:hAnsi="Nirmala UI" w:cs="Nirmala UI"/>
        </w:rPr>
        <w:t>මෙය මුලින්ම ඉන්ද්‍රපාල ගුහා වශයෙන් හඳුන්වන්නට ඇති අතර පසුව හිඳගල වී ඇති බව මහාචාර්ය සෙනරත් පරණවිතාන පවසනවා. ගම්පල යුගයේ  දී මෙම විහාරස්‌ථානය නැවත ප්‍රතිසංස්‌කරණයට ලක්‌වී තිබෙනවා. හෙනකඳ බිසෝ බණ්‌ඩාර දේවියගේ අනුග්‍රහය හිඳගලට ලැබී ඇති බව ජනප්‍රවාද පවසනවා. පැරණි චිත්‍රය මේ වනවිට බොහෝ දුරට විනාශ වෙලා. නමුත් එහි පිටපත් කළ චිත්‍රයක් කොළඹ ජාතික කෞතුකාගාරයේ තැන්පත් කර තිබෙනවා. මෙය 6 වැනි සියවසට අයත් බව පරණවිතානගේ විශ්වාසයයි. බුදුන් වහන්සේ දැක්වෙන අප රටේ පැරණිම සිත්තම වන්නේ මෙයයි.</w:t>
      </w:r>
    </w:p>
    <w:p w:rsidR="00DF298B" w:rsidRPr="00680B2B" w:rsidRDefault="00680B2B">
      <w:pPr>
        <w:rPr>
          <w:rFonts w:ascii="Nirmala UI" w:hAnsi="Nirmala UI" w:cs="Nirmala UI"/>
        </w:rPr>
      </w:pPr>
      <w:r w:rsidRPr="00680B2B">
        <w:rPr>
          <w:rFonts w:ascii="Nirmala UI" w:hAnsi="Nirmala UI" w:cs="Nirmala UI"/>
        </w:rPr>
        <w:t>මහනුවර යුගයට අයත් සිතුවමක්- සංචාරකයා facebook පිටුව</w:t>
      </w:r>
    </w:p>
    <w:p w:rsidR="00DF298B" w:rsidRPr="00680B2B" w:rsidRDefault="00680B2B">
      <w:pPr>
        <w:rPr>
          <w:rFonts w:ascii="Nirmala UI" w:hAnsi="Nirmala UI" w:cs="Nirmala UI"/>
        </w:rPr>
      </w:pPr>
      <w:r w:rsidRPr="00680B2B">
        <w:rPr>
          <w:rFonts w:ascii="Nirmala UI" w:hAnsi="Nirmala UI" w:cs="Nirmala UI"/>
        </w:rPr>
        <w:t>ලෙන් විහාරය තුළ උඩරට සම්ප්‍රදායේ බිතුසිතුවම් දැකගත හැකියි. වෙස්‌සන්තර ජාතකය, දහම්සොඬ ජාතකය, සූවිසි විවරණය, සත්සතිය, මාර පරාජය, සුජාතාවගේ කිරිපිඬු දානය, මහා අභිනිෂ්ක්‍රමණය ඇතුළත් චිත්‍ර එහි බිත්ති අලංකාර කරනවා. එක් ලෙනක කුඩා දාගැබක් ද පිහිටා තිබෙනවා. ඉංග්‍රීසින්ට ලක්‌</w:t>
      </w:r>
      <w:r w:rsidRPr="00680B2B">
        <w:rPr>
          <w:rFonts w:ascii="Nirmala UI" w:hAnsi="Nirmala UI" w:cs="Nirmala UI"/>
        </w:rPr>
        <w:lastRenderedPageBreak/>
        <w:t>දිව යටත්වූ පසුව පුසුල්පිටියේ සඟවා තිබූ දළදා සමිඳුන් මහනුවර වැඩම කරවන අතර තුර හිඳගල විහායේ දිනක්‌ තැන්පත් කර තිබූ බවත් සඳහන් වෙනවා.</w:t>
      </w:r>
    </w:p>
    <w:p w:rsidR="00DF298B" w:rsidRPr="00680B2B" w:rsidRDefault="00680B2B">
      <w:pPr>
        <w:rPr>
          <w:rFonts w:ascii="Nirmala UI" w:hAnsi="Nirmala UI" w:cs="Nirmala UI"/>
        </w:rPr>
      </w:pPr>
      <w:r w:rsidRPr="00680B2B">
        <w:rPr>
          <w:rFonts w:ascii="Nirmala UI" w:hAnsi="Nirmala UI" w:cs="Nirmala UI"/>
        </w:rPr>
        <w:t>ලෙන් විහාරය කුසුම්සිරි විජයවර්ධන</w:t>
      </w:r>
    </w:p>
    <w:p w:rsidR="00DF298B" w:rsidRPr="00680B2B" w:rsidRDefault="00680B2B">
      <w:pPr>
        <w:rPr>
          <w:rFonts w:ascii="Nirmala UI" w:hAnsi="Nirmala UI" w:cs="Nirmala UI"/>
        </w:rPr>
      </w:pPr>
      <w:r w:rsidRPr="00680B2B">
        <w:rPr>
          <w:rFonts w:ascii="Nirmala UI" w:hAnsi="Nirmala UI" w:cs="Nirmala UI"/>
        </w:rPr>
        <w:t>මෙම විහාරයට යාමට පේරාදෙනියේ ගන්නෝරුව පාලම අසලින් ඇති හල්ලොලුව පාරේ කි. මී. 5ක් පමණ ගමන් කළ යුතුයි.</w:t>
      </w:r>
    </w:p>
    <w:p w:rsidR="00DF298B" w:rsidRPr="00680B2B" w:rsidRDefault="00680B2B">
      <w:pPr>
        <w:rPr>
          <w:rFonts w:ascii="Nirmala UI" w:hAnsi="Nirmala UI" w:cs="Nirmala UI"/>
        </w:rPr>
      </w:pPr>
      <w:r w:rsidRPr="00680B2B">
        <w:rPr>
          <w:rFonts w:ascii="Nirmala UI" w:hAnsi="Nirmala UI" w:cs="Nirmala UI"/>
        </w:rPr>
        <w:t>කාටත් හුරුපුරුදු නමක් තමයි කටාරංගල කියන්නේ. එයට හේතුව මෙම ලෙන් විහාරයේ තැන්පත් කර තිබූ රන් ආලේපිත බුද්ධ ප්‍රතිමාව කිහිප වරක්ම හොරු ගෙනයාම නිසා ඇතිවූ ප්‍රසිද්ධියයි. පසුව සොයාගත් මෙම පිළිමය දැන් දැඩි ආරක්ෂිත රැකවරණ යටතේ තැන්පත් කර තිබෙනවා.  කටාරම් සහිත ලෙන් නිසා කටාරංගල වූ බවයි පැවසෙන්නේ. රන් පිළිමය මලියදේව රහතන් වහන්සේ ඉන්දියාවෙන් වැඩම කරවූ බව පැවසෙන පිළිම හතරෙන් එකක් ලෙස මෙම රන් පිළිමය සැලකෙනවා. මෙම කුඩා පිළිමය උසින් අඟල් 11ක්. මෙහි කුඩා කෞතුකාගාරයක්ද පිහිටා තිබෙනවා. මහනුවර යුගයට අයත් පුස්කොළ පොත්, පැරණි කාසි, මැටි භාජන, දැව කැටයම් ආදී පුරාවස්තු රාශියක් එහි දැකගත හැකියි.</w:t>
      </w:r>
    </w:p>
    <w:p w:rsidR="00DF298B" w:rsidRPr="00680B2B" w:rsidRDefault="00680B2B">
      <w:pPr>
        <w:rPr>
          <w:rFonts w:ascii="Nirmala UI" w:hAnsi="Nirmala UI" w:cs="Nirmala UI"/>
        </w:rPr>
      </w:pPr>
      <w:r w:rsidRPr="00680B2B">
        <w:rPr>
          <w:rFonts w:ascii="Nirmala UI" w:hAnsi="Nirmala UI" w:cs="Nirmala UI"/>
        </w:rPr>
        <w:t>සැතපෙන බුද්ධ ප්‍රතිමාව — thesrilankatravelguide.com</w:t>
      </w:r>
    </w:p>
    <w:p w:rsidR="00DF298B" w:rsidRPr="00680B2B" w:rsidRDefault="00680B2B">
      <w:pPr>
        <w:rPr>
          <w:rFonts w:ascii="Nirmala UI" w:hAnsi="Nirmala UI" w:cs="Nirmala UI"/>
        </w:rPr>
      </w:pPr>
      <w:r w:rsidRPr="00680B2B">
        <w:rPr>
          <w:rFonts w:ascii="Nirmala UI" w:hAnsi="Nirmala UI" w:cs="Nirmala UI"/>
        </w:rPr>
        <w:t>පසුකාලීන ප්‍රතසංස්කරණ නිසා ලෙන් විහාරය තුළ බිතුසිතුවම් ආදියේ නම් ඓතිහාසික වටිනාකම නම් විනාශ වෙලා.</w:t>
      </w:r>
    </w:p>
    <w:p w:rsidR="00DF298B" w:rsidRPr="00680B2B" w:rsidRDefault="00680B2B">
      <w:pPr>
        <w:rPr>
          <w:rFonts w:ascii="Nirmala UI" w:hAnsi="Nirmala UI" w:cs="Nirmala UI"/>
        </w:rPr>
      </w:pPr>
      <w:r w:rsidRPr="00680B2B">
        <w:rPr>
          <w:rFonts w:ascii="Nirmala UI" w:hAnsi="Nirmala UI" w:cs="Nirmala UI"/>
        </w:rPr>
        <w:t>හල්ලොලුව හන්දියෙන් වමට යන බරීගම පාරේ මඳ දුරක් යන විට දුල්වල ගම හමුවෙනවා. මේ ගම පිටුපසින් කඳුගැටයක් ඇදී යනවා. එහි වනබදව පිහිටි ලෙන් හතරක ක්‍රිස්තූ පූර්ව යුගයට අයත් සෙල්ලිපි හතරක්  හමුවෙනවා. එම ලෙන් ප්‍රාදේශීය ප්‍රධානින් විසින් කරවා භික්ෂු සංඝයා උදෙසා පූජා කිරීම ගැනයි සෙල්ලිපිවල දැක්වෙන්නේ.</w:t>
      </w:r>
    </w:p>
    <w:p w:rsidR="00DF298B" w:rsidRPr="00680B2B" w:rsidRDefault="00680B2B">
      <w:pPr>
        <w:rPr>
          <w:rFonts w:ascii="Nirmala UI" w:hAnsi="Nirmala UI" w:cs="Nirmala UI"/>
        </w:rPr>
      </w:pPr>
      <w:r w:rsidRPr="00680B2B">
        <w:rPr>
          <w:rFonts w:ascii="Nirmala UI" w:hAnsi="Nirmala UI" w:cs="Nirmala UI"/>
        </w:rPr>
        <w:t>කොටමුදුන්ගල පර්වතය – Staycation.lk</w:t>
      </w:r>
    </w:p>
    <w:p w:rsidR="00DF298B" w:rsidRPr="00680B2B" w:rsidRDefault="00680B2B">
      <w:pPr>
        <w:rPr>
          <w:rFonts w:ascii="Nirmala UI" w:hAnsi="Nirmala UI" w:cs="Nirmala UI"/>
        </w:rPr>
      </w:pPr>
      <w:r w:rsidRPr="00680B2B">
        <w:rPr>
          <w:rFonts w:ascii="Nirmala UI" w:hAnsi="Nirmala UI" w:cs="Nirmala UI"/>
        </w:rPr>
        <w:t>දූල්වල පසුකරගෙන ඉදිරියට ගිය විට අප වැටෙන්නේ කටුගස්තොටටයි. එහි කුරුණෑගල පාරේ මඳ දුරක් ගමන් කර හෑදෙනියේදී දකුණට වැටී ඇති හරංකහව පාරේ කි. මීටරයක් යන විට ගල්ලෑල්ල නොහොත් මොලගොඩ කොටමුදුන්ගල ලෙන් විහාරය හමුවෙනවා. හල්ලොලුව සිට පැමිණ අරඹේ කන්ද හන්දියෙන් හැරී මොලගොඩට පැමිණෙන්නත් පුළුවන්. මෙම රජ මහා විහාරය ආරක්‍ෂිත පුරාවිද්‍යා ස්මාරකයක් . ක්‍රි.පූ. 2-3 වන සියවස් වල දී දෙවනපෑතිස් රජතුමා විසින් මෙම පුදබිම කරවන්නට ඇති ඇති කියල තමයි විශ්වාස කරන්නේ.</w:t>
      </w:r>
    </w:p>
    <w:p w:rsidR="00DF298B" w:rsidRPr="00680B2B" w:rsidRDefault="00680B2B">
      <w:pPr>
        <w:rPr>
          <w:rFonts w:ascii="Nirmala UI" w:hAnsi="Nirmala UI" w:cs="Nirmala UI"/>
        </w:rPr>
      </w:pPr>
      <w:r w:rsidRPr="00680B2B">
        <w:rPr>
          <w:rFonts w:ascii="Nirmala UI" w:hAnsi="Nirmala UI" w:cs="Nirmala UI"/>
        </w:rPr>
        <w:t>ලෙන් විහාරය – Staycation.lk</w:t>
      </w:r>
    </w:p>
    <w:p w:rsidR="00DF298B" w:rsidRPr="00680B2B" w:rsidRDefault="00680B2B">
      <w:pPr>
        <w:rPr>
          <w:rFonts w:ascii="Nirmala UI" w:hAnsi="Nirmala UI" w:cs="Nirmala UI"/>
        </w:rPr>
      </w:pPr>
      <w:r w:rsidRPr="00680B2B">
        <w:rPr>
          <w:rFonts w:ascii="Nirmala UI" w:hAnsi="Nirmala UI" w:cs="Nirmala UI"/>
        </w:rPr>
        <w:lastRenderedPageBreak/>
        <w:t>මෙම විහාරයෙත් ක්‍රි.පූ. 3-2 සියවස්වලට අයත් කළ හැකි ශිලා ලේඛනයක් හමුවෙනවා. බ්‍රාහ්මී අක්ෂරයෙන් කෙටූ එහි පරුමක ශූරීගේ පුත් පරුමක බ්‍රාහ්මණදත්තගේ ලෙන සංඝයාට පූජා කිරීම ගැක කියවෙනවා. මෙහි ලෙන තුළ පිහිටි විහාරයේ උඩරට කලා සම්ප්‍රදායට අයත් හිඳි බුද්ධ ප්‍රතිමාවක් දක්නට ලැබෙනවා. එහි බිතුසිතුවම් පසුකාලීනව ප්‍රතිසංස්කරණය කර තිබෙනවා.</w:t>
      </w:r>
    </w:p>
    <w:p w:rsidR="00DF298B" w:rsidRPr="00680B2B" w:rsidRDefault="00680B2B">
      <w:pPr>
        <w:rPr>
          <w:rFonts w:ascii="Nirmala UI" w:hAnsi="Nirmala UI" w:cs="Nirmala UI"/>
        </w:rPr>
      </w:pPr>
      <w:r w:rsidRPr="00680B2B">
        <w:rPr>
          <w:rFonts w:ascii="Nirmala UI" w:hAnsi="Nirmala UI" w:cs="Nirmala UI"/>
        </w:rPr>
        <w:t>බුද්ධ ප්‍රතිමාව- – Staycation.lk</w:t>
      </w:r>
    </w:p>
    <w:p w:rsidR="00DF298B" w:rsidRPr="00680B2B" w:rsidRDefault="00680B2B">
      <w:pPr>
        <w:rPr>
          <w:rFonts w:ascii="Nirmala UI" w:hAnsi="Nirmala UI" w:cs="Nirmala UI"/>
        </w:rPr>
      </w:pPr>
      <w:r w:rsidRPr="00680B2B">
        <w:rPr>
          <w:rFonts w:ascii="Nirmala UI" w:hAnsi="Nirmala UI" w:cs="Nirmala UI"/>
        </w:rPr>
        <w:t>මහනුවර කලා සම්ප්‍රදාය අනුව නිමකළ බුදුපිළිම වහන්සේ දෙනමක් මේ විහාරයේ දක්නට ලැබෙනවා. කුමාර බණ්ඩාර නම් ප්‍රාදේශිය දෙවියෙකු උදෙසා වෙන් කළ දේවාලයකුත් විහාර භූමිය තුළ පිහිටා තියෙනවා. ථුපයක් සහ ඉපැරණි බෝධි වාක්ෂයක් දක්නට ලැබෙනවා. විහාර බිමට නුදුරින් ඉහළට ඇදීයන  කොටමුදුන්ගල පර්වතය මුදුනේ සිළුමිණ සෑය නම් තවත් කුඩා චෛත්‍යයක් දක්නට ලැබෙනවා. නිස්කලංක වන රොදක් මැදින් මේ පර්වතය මුදුනට ගිය විට අවට සුන්දර දසුනක් නෙත ගැටෙනවා.</w:t>
      </w:r>
    </w:p>
    <w:p w:rsidR="00DF298B" w:rsidRPr="00680B2B" w:rsidRDefault="00680B2B">
      <w:pPr>
        <w:rPr>
          <w:rFonts w:ascii="Nirmala UI" w:hAnsi="Nirmala UI" w:cs="Nirmala UI"/>
        </w:rPr>
      </w:pPr>
      <w:r w:rsidRPr="00680B2B">
        <w:rPr>
          <w:rFonts w:ascii="Nirmala UI" w:hAnsi="Nirmala UI" w:cs="Nirmala UI"/>
        </w:rPr>
        <w:t>ලෙන් විහාරය panoramio.com, Saavinda Lanka Deliwala</w:t>
      </w:r>
    </w:p>
    <w:p w:rsidR="00DF298B" w:rsidRPr="00680B2B" w:rsidRDefault="00680B2B">
      <w:pPr>
        <w:rPr>
          <w:rFonts w:ascii="Nirmala UI" w:hAnsi="Nirmala UI" w:cs="Nirmala UI"/>
        </w:rPr>
      </w:pPr>
      <w:r w:rsidRPr="00680B2B">
        <w:rPr>
          <w:rFonts w:ascii="Nirmala UI" w:hAnsi="Nirmala UI" w:cs="Nirmala UI"/>
        </w:rPr>
        <w:t>මහනුවර සිට ආපසු පැමිණෙන අතර ඔබට මේ ලෙන් විහාරය නැරඹීමට හැකියි. පිළිමතලාව නගරයේ ඔරලෝසු කණුව හන්දියෙන් වමට හැරී මල්ගම්මන මාර්ගයේ දොඩම්වල අසලට පැමිණ දියකෙලිනාවල විහාරයට ළඟාවීමට පුලුවන්.</w:t>
      </w:r>
    </w:p>
    <w:p w:rsidR="00DF298B" w:rsidRPr="00680B2B" w:rsidRDefault="00680B2B">
      <w:pPr>
        <w:rPr>
          <w:rFonts w:ascii="Nirmala UI" w:hAnsi="Nirmala UI" w:cs="Nirmala UI"/>
        </w:rPr>
      </w:pPr>
      <w:r w:rsidRPr="00680B2B">
        <w:rPr>
          <w:rFonts w:ascii="Nirmala UI" w:hAnsi="Nirmala UI" w:cs="Nirmala UI"/>
        </w:rPr>
        <w:t>අනුරාධපුර යුගයේ කිත්සිරිමෙවන් රජුදවස දියනෑමට ගිය කුමාරවරු හත්දෙනෙක් හදිසියෙන් මරු දැකීම නිසා දියකෙළිනාවල වූ බවට ජනප්‍රවාදයක් ද පවතිනවා.  කටාරම් කොටන ලද ගල්ලෙන බිත්ති මගින් කුටි හතරක් ලෙස වෙන්කර තිබෙනවා.  මෙහි ඇති ලී කැටයම් සහිත දොර උළුවස්ස උඩරට කැටයම් කලාවට උදාහරණ සපයනවා.</w:t>
      </w:r>
    </w:p>
    <w:p w:rsidR="00DF298B" w:rsidRPr="00680B2B" w:rsidRDefault="00680B2B">
      <w:pPr>
        <w:rPr>
          <w:rFonts w:ascii="Nirmala UI" w:hAnsi="Nirmala UI" w:cs="Nirmala UI"/>
        </w:rPr>
      </w:pPr>
      <w:r w:rsidRPr="00680B2B">
        <w:rPr>
          <w:rFonts w:ascii="Nirmala UI" w:hAnsi="Nirmala UI" w:cs="Nirmala UI"/>
        </w:rPr>
        <w:t>ජලය පිටතට ගැනීම සඳහා ඇති කාණු සංකීර්ණය හා ජලය පිටතට ගැනීම සඳහා යොදා ඇති ගල්පිහිල්ල කදිම නිර්මාණයක්. සැතපෙන පිළිමයක්, බිත්තිවල බිතුසිතුවම් හා වියන් චිත්‍ර ද විහාරකුටි හතර තුළ දක්නට ලැබෙනවා. නමුත් මෙහි බිතුසිතුවම්වල ඉහළ කලාත්මක අගයක් දැකගත නොහැකියි.</w:t>
      </w:r>
    </w:p>
    <w:p w:rsidR="00DF298B" w:rsidRPr="00680B2B" w:rsidRDefault="00680B2B">
      <w:pPr>
        <w:rPr>
          <w:rFonts w:ascii="Nirmala UI" w:hAnsi="Nirmala UI" w:cs="Nirmala UI"/>
        </w:rPr>
      </w:pPr>
      <w:proofErr w:type="spellStart"/>
      <w:r w:rsidRPr="00680B2B">
        <w:rPr>
          <w:rFonts w:ascii="Nirmala UI" w:hAnsi="Nirmala UI" w:cs="Nirmala UI"/>
        </w:rPr>
        <w:t>කොළඹ</w:t>
      </w:r>
      <w:proofErr w:type="spellEnd"/>
      <w:r w:rsidRPr="00680B2B">
        <w:rPr>
          <w:rFonts w:ascii="Nirmala UI" w:hAnsi="Nirmala UI" w:cs="Nirmala UI"/>
        </w:rPr>
        <w:t xml:space="preserve"> – </w:t>
      </w:r>
      <w:proofErr w:type="spellStart"/>
      <w:r w:rsidRPr="00680B2B">
        <w:rPr>
          <w:rFonts w:ascii="Nirmala UI" w:hAnsi="Nirmala UI" w:cs="Nirmala UI"/>
        </w:rPr>
        <w:t>පුත්තලම</w:t>
      </w:r>
      <w:proofErr w:type="spellEnd"/>
      <w:r w:rsidRPr="00680B2B">
        <w:rPr>
          <w:rFonts w:ascii="Nirmala UI" w:hAnsi="Nirmala UI" w:cs="Nirmala UI"/>
        </w:rPr>
        <w:t xml:space="preserve"> A3 ප්‍රධාන මාර්ගයේ හලාවත නගරයේ සිට කිලෝමීටර් 15 ක්‌ ගමන් කරන විට ආනවිලුන්දාව ගම්මානයට යන මාවත හමුවෙනවා. කොළඹ සිට ආනවිලුන්දාවට දුර කි. මී. 95ක්. වයඹ පළාතේ වියළි කලාපයට අයත් වුවත් මේ අවට ඇවිදින ඔබට තෙත් කලාපයක සිටින බවක් හැඟේවි. ඒ වැව් හා දියකඩිති සිප එන සිසිල් සුළං ගත වැදෙනා නිසයි.</w:t>
      </w:r>
    </w:p>
    <w:p w:rsidR="00DF298B" w:rsidRPr="00680B2B" w:rsidRDefault="00680B2B">
      <w:pPr>
        <w:rPr>
          <w:rFonts w:ascii="Nirmala UI" w:hAnsi="Nirmala UI" w:cs="Nirmala UI"/>
        </w:rPr>
      </w:pPr>
      <w:r w:rsidRPr="00680B2B">
        <w:rPr>
          <w:rFonts w:ascii="Nirmala UI" w:hAnsi="Nirmala UI" w:cs="Nirmala UI"/>
        </w:rPr>
        <w:t>ආනවිලුන්දාවට යන මඟ (කුසුම්සිරි විජයවර්ධන)</w:t>
      </w:r>
    </w:p>
    <w:p w:rsidR="00DF298B" w:rsidRPr="00680B2B" w:rsidRDefault="00680B2B">
      <w:pPr>
        <w:rPr>
          <w:rFonts w:ascii="Nirmala UI" w:hAnsi="Nirmala UI" w:cs="Nirmala UI"/>
        </w:rPr>
      </w:pPr>
      <w:r w:rsidRPr="00680B2B">
        <w:rPr>
          <w:rFonts w:ascii="Nirmala UI" w:hAnsi="Nirmala UI" w:cs="Nirmala UI"/>
        </w:rPr>
        <w:lastRenderedPageBreak/>
        <w:t>ආනවිලුන්දාව දුම්රිය ස්ථානය පසුකරමින් යන විට මඟ දෙපස ජලයෙන් පිරි පොකුණු සහිත මේ තෙත්බිම ඔබට දැක ගත හැකියි. හැබැයි වියළි කාලයට මේ පොකුණුවල ජලය තරමක් අඩුවෙනවා. ඒ නිසා ආනවිලුන්දාවේ සංචාරයට තරමක වැසි සමයක් තෝරා ගතහොත් වඩාත් හොඳ අත්දැකීමක් ලබාගත හැකිවේවි. මහාමාර්ගය අද්දර වගේම දුරකථන හා විදුලි රැහැන්වලත් කිචිබිචි නද දෙන පක්ෂි සමූහයා ඔබට පවසන්නේ කුරුලු පාරාදීසයකට පැමිණ ඇති බවයි. විශේෂයෙන් අගෝස්තු මාසයෙන් ආරම්භ වන පක්ෂි පර්යටනික කාලයේදී දහස් ගණනක් පක්ෂින් මේ අවට ගස්වැල්වල ලැගුම් ගන්නවා. ඒ වගේම වැව් මැද පිහිටි ගස්වලත් උන් කැදලි තනනවා.</w:t>
      </w:r>
    </w:p>
    <w:p w:rsidR="00DF298B" w:rsidRPr="00680B2B" w:rsidRDefault="00680B2B">
      <w:pPr>
        <w:rPr>
          <w:rFonts w:ascii="Nirmala UI" w:hAnsi="Nirmala UI" w:cs="Nirmala UI"/>
        </w:rPr>
      </w:pPr>
      <w:r w:rsidRPr="00680B2B">
        <w:rPr>
          <w:rFonts w:ascii="Nirmala UI" w:hAnsi="Nirmala UI" w:cs="Nirmala UI"/>
        </w:rPr>
        <w:t>රම්සාර් තෙත්බිමට මඟ පෙන්වන නාම පුවරු (කුසුම්සිරි විජයවර්ධන)</w:t>
      </w:r>
    </w:p>
    <w:p w:rsidR="00DF298B" w:rsidRPr="00680B2B" w:rsidRDefault="00680B2B">
      <w:pPr>
        <w:rPr>
          <w:rFonts w:ascii="Nirmala UI" w:hAnsi="Nirmala UI" w:cs="Nirmala UI"/>
        </w:rPr>
      </w:pPr>
      <w:r w:rsidRPr="00680B2B">
        <w:rPr>
          <w:rFonts w:ascii="Nirmala UI" w:hAnsi="Nirmala UI" w:cs="Nirmala UI"/>
        </w:rPr>
        <w:t>ගමන හරිම ලේසියි. දුම්රියෙන් යන්නේ නම් පුත්තලම දුම්රියෙන් ගොස් ආනවිලුන්දාව දුම්රිය ස්ථානයෙන් බහින්න පුළුවන්. බස් රථයෙන් යන්නේ නම් මයියාව හන්දියෙන් බැහැලා අතුරු මාවතේ ගමන් කර ළඟාවිය හැකියි.</w:t>
      </w:r>
    </w:p>
    <w:p w:rsidR="00DF298B" w:rsidRPr="00680B2B" w:rsidRDefault="00680B2B">
      <w:pPr>
        <w:rPr>
          <w:rFonts w:ascii="Nirmala UI" w:hAnsi="Nirmala UI" w:cs="Nirmala UI"/>
        </w:rPr>
      </w:pPr>
      <w:r w:rsidRPr="00680B2B">
        <w:rPr>
          <w:rFonts w:ascii="Nirmala UI" w:hAnsi="Nirmala UI" w:cs="Nirmala UI"/>
        </w:rPr>
        <w:t>ප්‍රධාන ප්‍රවේශ මාර්ගය වන මයියාව මංසන්දියෙන් ඇරඹෙන මාර්ගය ඔස්‌සේ ආනවිලුන්දාව වැව අසලට පැමිණ ඉහළවැව – ඉරක්‌කවෙල පසුකරගෙන නැවතත් උතුරු දෙසින් හලාවත – පුත්තලම ප්‍රධාන මාර්ගයට පැමිණිමටත් හැකියාව තිබෙනවා. ආනවිලුන්දාව වැව් බැම්මේ සිට සුරුවිල වැව් බැම්ම මතින් සුරුවිල – ගනේගොඩ ගම්මානය හා වෙල්යාය මැදින් පාරු ඇළ දක්‌වා (මුතු පංතිය ධීවර ගම්මානය) ගමන් කර මුහුදු වෙරළට ළඟාවීමටත් පුළුවන්.</w:t>
      </w:r>
    </w:p>
    <w:p w:rsidR="00DF298B" w:rsidRPr="00680B2B" w:rsidRDefault="00680B2B">
      <w:pPr>
        <w:rPr>
          <w:rFonts w:ascii="Nirmala UI" w:hAnsi="Nirmala UI" w:cs="Nirmala UI"/>
        </w:rPr>
      </w:pPr>
      <w:r w:rsidRPr="00680B2B">
        <w:rPr>
          <w:rFonts w:ascii="Nirmala UI" w:hAnsi="Nirmala UI" w:cs="Nirmala UI"/>
        </w:rPr>
        <w:t>ආනවිලුන්දාව දුම්රිය ස්ථානය (කුසුම්සිරි විජයවර්ධන)</w:t>
      </w:r>
    </w:p>
    <w:p w:rsidR="00DF298B" w:rsidRPr="00680B2B" w:rsidRDefault="00680B2B">
      <w:pPr>
        <w:rPr>
          <w:rFonts w:ascii="Nirmala UI" w:hAnsi="Nirmala UI" w:cs="Nirmala UI"/>
        </w:rPr>
      </w:pPr>
      <w:r w:rsidRPr="00680B2B">
        <w:rPr>
          <w:rFonts w:ascii="Nirmala UI" w:hAnsi="Nirmala UI" w:cs="Nirmala UI"/>
        </w:rPr>
        <w:t>පුත්තලම දිස්‌ත්‍රික්‌කයේ ආරච්චිකට්‌ටුව ප්‍රාදේශීය ලේකම් කොට්‌ඨාශයේ පිහිටා ඇති මෙම තෙත්බිම් අභයභුමියේ උතුරු මායිම බත්තලුඔය – උඩප්පුව මහා මාර්ගයයි. නැගෙනහිරින් හලාවත – පුත්තලම දුම්රිය මාර්ගයට මායිම වෙනවා. දකුණු මායිම සෙන්ගල්ඔයයි. බටහිර මායිම පුත්තලම කලපුවේ සිට දකුණට විහිදෙන පැරණි ඕලන්ද ඇළ හෙවත් පාරු ඇළයි.</w:t>
      </w:r>
    </w:p>
    <w:p w:rsidR="00DF298B" w:rsidRPr="00680B2B" w:rsidRDefault="00680B2B">
      <w:pPr>
        <w:rPr>
          <w:rFonts w:ascii="Nirmala UI" w:hAnsi="Nirmala UI" w:cs="Nirmala UI"/>
        </w:rPr>
      </w:pPr>
      <w:r w:rsidRPr="00680B2B">
        <w:rPr>
          <w:rFonts w:ascii="Nirmala UI" w:hAnsi="Nirmala UI" w:cs="Nirmala UI"/>
        </w:rPr>
        <w:t>වැව් කණ්ඩි අතරින් දිවෙන මාවත් (කුසුම්සිරි විජයවර්ධන)</w:t>
      </w:r>
    </w:p>
    <w:p w:rsidR="00DF298B" w:rsidRPr="00680B2B" w:rsidRDefault="00680B2B">
      <w:pPr>
        <w:rPr>
          <w:rFonts w:ascii="Nirmala UI" w:hAnsi="Nirmala UI" w:cs="Nirmala UI"/>
        </w:rPr>
      </w:pPr>
      <w:r w:rsidRPr="00680B2B">
        <w:rPr>
          <w:rFonts w:ascii="Nirmala UI" w:hAnsi="Nirmala UI" w:cs="Nirmala UI"/>
        </w:rPr>
        <w:t>මෙය අභය භූමියක් වුවද ඒ සඳහා නිශ්චිත ගමන් මාර්ගයක් නැහැ. ගම්මාන ද ඇතුළත් වැව් සහිත තෙත්බිම් පද්ධතියම අභය භූමියට ඇතුළත්. ගම්මානවලට යන මාර්ග ඔස්සේ ඔබට ඒ වෙත ගමන් කිරීමට පුළුවන්.</w:t>
      </w:r>
    </w:p>
    <w:p w:rsidR="00DF298B" w:rsidRPr="00680B2B" w:rsidRDefault="00680B2B">
      <w:pPr>
        <w:rPr>
          <w:rFonts w:ascii="Nirmala UI" w:hAnsi="Nirmala UI" w:cs="Nirmala UI"/>
        </w:rPr>
      </w:pPr>
      <w:r w:rsidRPr="00680B2B">
        <w:rPr>
          <w:rFonts w:ascii="Nirmala UI" w:hAnsi="Nirmala UI" w:cs="Nirmala UI"/>
        </w:rPr>
        <w:t>ආනවිලුන්දාව වැව (කුසුම්සිරි විජයවර්ධන)</w:t>
      </w:r>
    </w:p>
    <w:p w:rsidR="00DF298B" w:rsidRPr="00680B2B" w:rsidRDefault="00680B2B">
      <w:pPr>
        <w:rPr>
          <w:rFonts w:ascii="Nirmala UI" w:hAnsi="Nirmala UI" w:cs="Nirmala UI"/>
        </w:rPr>
      </w:pPr>
      <w:r w:rsidRPr="00680B2B">
        <w:rPr>
          <w:rFonts w:ascii="Nirmala UI" w:hAnsi="Nirmala UI" w:cs="Nirmala UI"/>
        </w:rPr>
        <w:t xml:space="preserve">ශ්‍රී ලංකාවේ පවතින අන්තර්ජාතික රැම්සා තෙත් බිම් හයෙන් දෙවැනි වරට ප්‍රකාශයට පත්කරන ලද තෙත්බිම ආනවිලුන්දාවයි. 2001 අගෝස්‌තු මස 03 වැනිදා මෙය ජාත්‍යන්තර රැම්සා තෙත් බිමක්‌ වශයෙන් ප්‍රකාශයට පත් කෙරුණු අතර එයට පෙර පටන්ම ආනවිලුන්දාව අභය භූමියක් වශයෙන් ප්‍රකාශ කර තිබුණා. </w:t>
      </w:r>
      <w:r w:rsidRPr="00680B2B">
        <w:rPr>
          <w:rFonts w:ascii="Nirmala UI" w:hAnsi="Nirmala UI" w:cs="Nirmala UI"/>
        </w:rPr>
        <w:lastRenderedPageBreak/>
        <w:t>හෙක්‌ටයාර් 1357 (අක්‌කර 3393) ක් විශාල මෙම ප්‍රදේශය අභය භූමියක් ලෙස නම් කළේ 1997 ජුනි මස 11 වැනිදායි.</w:t>
      </w:r>
    </w:p>
    <w:p w:rsidR="00DF298B" w:rsidRPr="00680B2B" w:rsidRDefault="00680B2B">
      <w:pPr>
        <w:rPr>
          <w:rFonts w:ascii="Nirmala UI" w:hAnsi="Nirmala UI" w:cs="Nirmala UI"/>
        </w:rPr>
      </w:pPr>
      <w:r w:rsidRPr="00680B2B">
        <w:rPr>
          <w:rFonts w:ascii="Nirmala UI" w:hAnsi="Nirmala UI" w:cs="Nirmala UI"/>
        </w:rPr>
        <w:t>වැව් පද්ධතිය (කුසුම්සිරි විජයවර්ධන)</w:t>
      </w:r>
    </w:p>
    <w:p w:rsidR="00DF298B" w:rsidRPr="00680B2B" w:rsidRDefault="00680B2B">
      <w:pPr>
        <w:rPr>
          <w:rFonts w:ascii="Nirmala UI" w:hAnsi="Nirmala UI" w:cs="Nirmala UI"/>
        </w:rPr>
      </w:pPr>
      <w:r w:rsidRPr="00680B2B">
        <w:rPr>
          <w:rFonts w:ascii="Nirmala UI" w:hAnsi="Nirmala UI" w:cs="Nirmala UI"/>
        </w:rPr>
        <w:t>මෙම තෙත් බිමෙහි විශේෂත්වය වන්නේ මෙය මිනිසා විසින් නිර්මාණය කරන ලද වැව් පද්ධතියකින් සමන්විත වීමයි. ඊට පසු කාලයත් සමඟ ස්‌වභාවික තත්ත්වයට පත්වූ තෙත්බිමක්‌ වශයෙන් මෙය වැදගත් වෙනවා.</w:t>
      </w:r>
    </w:p>
    <w:p w:rsidR="00DF298B" w:rsidRPr="00680B2B" w:rsidRDefault="00680B2B">
      <w:pPr>
        <w:rPr>
          <w:rFonts w:ascii="Nirmala UI" w:hAnsi="Nirmala UI" w:cs="Nirmala UI"/>
        </w:rPr>
      </w:pPr>
      <w:r w:rsidRPr="00680B2B">
        <w:rPr>
          <w:rFonts w:ascii="Nirmala UI" w:hAnsi="Nirmala UI" w:cs="Nirmala UI"/>
        </w:rPr>
        <w:t>දොළොස්‌වන ශත වර්ෂයේදී, එනම් පළමුවන පරාක්‍රමබාහු කුමරු දක්ෂිණ දේශය පාලනය කරන සමයේ දී ඒ ප්‍රදේශවල වාර්මාර්ග ඉදිකළ බව මහාවංශය සඳහන් කරනවා. මෙම එල්ලංගා වැව් පද්ධතියත් ඔහු විසින් ඉදිකරන ලද බවයි පැවසෙන්නේ. එල්ලංගා වැව් යනු එකිකෙනට ඉහළ සිට පහළට යනතෙක් සම්බන්ධිත වැව් කිහිපයක් සහිත වාරි පද්ධතියකටයි. වැව් හතක්‌ මෙයට ඇතුළත්වනවා. මහා සාගරයේ සිට මෙම තෙත් බිම දක්‌වා ඇත්තේ කිලෝමීටර් දෙකක්‌ පමණයි.</w:t>
      </w:r>
    </w:p>
    <w:p w:rsidR="00DF298B" w:rsidRPr="00680B2B" w:rsidRDefault="00680B2B">
      <w:pPr>
        <w:rPr>
          <w:rFonts w:ascii="Nirmala UI" w:hAnsi="Nirmala UI" w:cs="Nirmala UI"/>
        </w:rPr>
      </w:pPr>
      <w:r w:rsidRPr="00680B2B">
        <w:rPr>
          <w:rFonts w:ascii="Nirmala UI" w:hAnsi="Nirmala UI" w:cs="Nirmala UI"/>
        </w:rPr>
        <w:t>අභය භුමියේ පිහිටීම (කුසුම්සිරි විජයවර්ධන)</w:t>
      </w:r>
    </w:p>
    <w:p w:rsidR="00DF298B" w:rsidRPr="00680B2B" w:rsidRDefault="00680B2B">
      <w:pPr>
        <w:rPr>
          <w:rFonts w:ascii="Nirmala UI" w:hAnsi="Nirmala UI" w:cs="Nirmala UI"/>
        </w:rPr>
      </w:pPr>
      <w:r w:rsidRPr="00680B2B">
        <w:rPr>
          <w:rFonts w:ascii="Nirmala UI" w:hAnsi="Nirmala UI" w:cs="Nirmala UI"/>
        </w:rPr>
        <w:t>එල්ලංගා වැව් පද්ධතියට අයත් මෙහි තිබෙන වැව් අතර ප්‍රධාන වැව් පහක් පිහිටා තිබෙනවා. ඒවා පිංකට්‌ටිය (හෙක්ටයාර් 40), මරදන්සෝල (හෙක්ටයාර් 12), ආනවිලුන්දාව (හෙක්ටයාර් 40), සුරුවිල (හෙක්ටයාර් 32) හා මයියාව (හෙක්ටයාර් 50) එම වැව් පහයි. ඊට අමතරව වෙල්ලාවෙල (වෙදාගේවැව) හා ඉරක්‌කාවෙල හෙවත් ඉහළවැව යනුවෙන්ද තවත් කුඩා වැව් දෙකක් ද තිබෙනවා. වෙල්ලාවෙල වැවේ දැනට ජලය රඳන්නේ නැහැ. මේ සියලුම වැව් නොගැඹුරු ඒවා වන අතර උපරිම ගැඹුර මීටර් 4 – 5 ක්‌ පමණ වෙනවා.</w:t>
      </w:r>
    </w:p>
    <w:p w:rsidR="00DF298B" w:rsidRPr="00680B2B" w:rsidRDefault="00680B2B">
      <w:pPr>
        <w:rPr>
          <w:rFonts w:ascii="Nirmala UI" w:hAnsi="Nirmala UI" w:cs="Nirmala UI"/>
        </w:rPr>
      </w:pPr>
      <w:r w:rsidRPr="00680B2B">
        <w:rPr>
          <w:rFonts w:ascii="Nirmala UI" w:hAnsi="Nirmala UI" w:cs="Nirmala UI"/>
        </w:rPr>
        <w:t>මයියාව වැව (කුසුම්සිරි විජයවර්ධන)</w:t>
      </w:r>
    </w:p>
    <w:p w:rsidR="00DF298B" w:rsidRPr="00680B2B" w:rsidRDefault="00680B2B">
      <w:pPr>
        <w:rPr>
          <w:rFonts w:ascii="Nirmala UI" w:hAnsi="Nirmala UI" w:cs="Nirmala UI"/>
        </w:rPr>
      </w:pPr>
      <w:r w:rsidRPr="00680B2B">
        <w:rPr>
          <w:rFonts w:ascii="Nirmala UI" w:hAnsi="Nirmala UI" w:cs="Nirmala UI"/>
        </w:rPr>
        <w:t>තෙත්බිම වැව්වලින් ඔබ්බටද පැතිර පවතින්නේ වැව්වල පිටාර දිය ගලායැම නිසයි. මේ නිසා දියපිරි පොකුණු රාශියක් අවට පැතිර තිබෙන්නේ සුන්දර දසුනක් මවාපාමින්. වැව් පිහිටි ප්‍රදේශයට ඔබ්බෙන් පිහිටි සුවිසල් කුඹුරු යායක්‌ ද අභයභූමියට අයත් වෙනවා. මෙම වැව්වලින් හෙක්ටයාර් 415ක ඉඩම් ප්‍රමාණයක් අස්වද්දනවා.</w:t>
      </w:r>
    </w:p>
    <w:p w:rsidR="00DF298B" w:rsidRPr="00680B2B" w:rsidRDefault="00680B2B">
      <w:pPr>
        <w:rPr>
          <w:rFonts w:ascii="Nirmala UI" w:hAnsi="Nirmala UI" w:cs="Nirmala UI"/>
        </w:rPr>
      </w:pPr>
      <w:r w:rsidRPr="00680B2B">
        <w:rPr>
          <w:rFonts w:ascii="Nirmala UI" w:hAnsi="Nirmala UI" w:cs="Nirmala UI"/>
        </w:rPr>
        <w:t>බටහිර මායිම් ප්‍රදේශයේදී ලවණහැල් ද දක්‌නට ලැබෙනවා. අභය භූමියේ ජල ධාරා වශයෙන් සෙංගල්ඔය, බත්තුළු ඔය හා පාරු ඇළ පිහිටා තිබෙනවා. මේවාට ජලය සැපයෙන්නේ රතඹලා ඔය ද්‍රෝණියෙන්. වර්ෂා කාලයේදී දැදුරුඔය ඔස්‌සේ ජලය ලබන වාරි ඇළකින්ද ආනවිලුන්දාව පෝෂණය වෙනවා.</w:t>
      </w:r>
    </w:p>
    <w:p w:rsidR="00DF298B" w:rsidRPr="00680B2B" w:rsidRDefault="00680B2B">
      <w:pPr>
        <w:rPr>
          <w:rFonts w:ascii="Nirmala UI" w:hAnsi="Nirmala UI" w:cs="Nirmala UI"/>
        </w:rPr>
      </w:pPr>
      <w:r w:rsidRPr="00680B2B">
        <w:rPr>
          <w:rFonts w:ascii="Nirmala UI" w:hAnsi="Nirmala UI" w:cs="Nirmala UI"/>
        </w:rPr>
        <w:t xml:space="preserve">යටත්විජිත යුගයේ දී නටබුන් වී තිබූ මෙම වැව් පද්ධතිය ඩී. එස්. සේනානායක කෘෂිකර්ම ඇමැතිව සිටි යුගයේදී (1940 දශකයේදී) නැවත ප්‍රතිසංස්කරණය කළා. </w:t>
      </w:r>
      <w:r w:rsidRPr="00680B2B">
        <w:rPr>
          <w:rFonts w:ascii="Nirmala UI" w:hAnsi="Nirmala UI" w:cs="Nirmala UI"/>
        </w:rPr>
        <w:lastRenderedPageBreak/>
        <w:t>ඊට පසු මේ අවට යළිත් ජනාවාස ඇතිවී තිබෙනවා. පහතරට වියළි කලාපය තුළ පිහිටා ඇති බැවින් මෙහි මධ්‍ය වාර්ෂික වර්ෂාපතනය මිලි මීටර් 1000 – 1500ක්.</w:t>
      </w:r>
    </w:p>
    <w:p w:rsidR="00DF298B" w:rsidRPr="00680B2B" w:rsidRDefault="00680B2B">
      <w:pPr>
        <w:rPr>
          <w:rFonts w:ascii="Nirmala UI" w:hAnsi="Nirmala UI" w:cs="Nirmala UI"/>
        </w:rPr>
      </w:pPr>
      <w:r w:rsidRPr="00680B2B">
        <w:rPr>
          <w:rFonts w:ascii="Nirmala UI" w:hAnsi="Nirmala UI" w:cs="Nirmala UI"/>
        </w:rPr>
        <w:t>දිවුල් ගසක් (කුසුම්සිරි විජයවර්ධන)</w:t>
      </w:r>
    </w:p>
    <w:p w:rsidR="00DF298B" w:rsidRPr="00680B2B" w:rsidRDefault="00680B2B">
      <w:pPr>
        <w:rPr>
          <w:rFonts w:ascii="Nirmala UI" w:hAnsi="Nirmala UI" w:cs="Nirmala UI"/>
        </w:rPr>
      </w:pPr>
      <w:r w:rsidRPr="00680B2B">
        <w:rPr>
          <w:rFonts w:ascii="Nirmala UI" w:hAnsi="Nirmala UI" w:cs="Nirmala UI"/>
        </w:rPr>
        <w:t>අභයභූමිය තුළින් ශාක විශේෂ 290 ක්‌ හඳුනාගෙන තිබෙන අතර ඉන් විශේෂ 120 ක්‌ දැවමය ශාක වර්ගයි. විශේෂ 61 ක්‌ පඳුරු ශාක වන අතර විශේෂ 68 ක්‌ පැළෑටි වෙනවා. වැල්වර්ග 34 ක්‌ හා අපිශාක දෙකක්‌ද මෙහි දක්නට ලැබෙනවා. මෙහිදී හමුවන පුපුළු ශාකය ශ්‍රී ලංකාවට ආවේණික දුලබ ඔසුවක්. දේශීයව තර්ජනයට ලක්‌වූ කෙකටිය විශේෂයක් හා කළුවර ශාකයද මෙහි පැතිර පවතිනවා.</w:t>
      </w:r>
    </w:p>
    <w:p w:rsidR="00DF298B" w:rsidRPr="00680B2B" w:rsidRDefault="00680B2B">
      <w:pPr>
        <w:rPr>
          <w:rFonts w:ascii="Nirmala UI" w:hAnsi="Nirmala UI" w:cs="Nirmala UI"/>
        </w:rPr>
      </w:pPr>
      <w:r w:rsidRPr="00680B2B">
        <w:rPr>
          <w:rFonts w:ascii="Nirmala UI" w:hAnsi="Nirmala UI" w:cs="Nirmala UI"/>
        </w:rPr>
        <w:t>නිල් පෙඳ බිගුහරයන් (කුසුම්සිරි විජයවර්ධන)</w:t>
      </w:r>
    </w:p>
    <w:p w:rsidR="00DF298B" w:rsidRPr="00680B2B" w:rsidRDefault="00680B2B">
      <w:pPr>
        <w:rPr>
          <w:rFonts w:ascii="Nirmala UI" w:hAnsi="Nirmala UI" w:cs="Nirmala UI"/>
        </w:rPr>
      </w:pPr>
      <w:r w:rsidRPr="00680B2B">
        <w:rPr>
          <w:rFonts w:ascii="Nirmala UI" w:hAnsi="Nirmala UI" w:cs="Nirmala UI"/>
        </w:rPr>
        <w:t>අභයභූමිය තුළින් පෘෂ්ඨවංශික ජීවී විශේෂ 274 ක්‌ වාර්තාවෙනවා. මෙයින් 237 ක්‌ දේශීය විශේෂයි. සමස්‌තයෙන් විශේෂ 10 ක්‌ ශ්‍රී ලංකාවට ආවේණිකයින්. 19 ක්‌ දේශීය වශයෙන් තර්ජනයට ලක්වූ විශේෂ වෙනවා. මෙහිදී වාර්තා වන මත්ස්‍ය විශේෂ සංඛ්‍යාව 47ක් වන අතර උභයජීවී විශේෂ 11 ක්‌ හා උරග විශේෂ 34 ක්‌ ද වාර්තා වෙනවා. මෙයින් මගුරා, දංකොළ පෙතියා, ඉපිලකඩයා, ලංකා බැඳි මැඩියා සහ සිකනලුන් විශේෂ 2 ක්‌ ශ්‍රී ලංකාවට ආවේණිකයි.</w:t>
      </w:r>
    </w:p>
    <w:p w:rsidR="00DF298B" w:rsidRPr="00680B2B" w:rsidRDefault="00680B2B">
      <w:pPr>
        <w:rPr>
          <w:rFonts w:ascii="Nirmala UI" w:hAnsi="Nirmala UI" w:cs="Nirmala UI"/>
        </w:rPr>
      </w:pPr>
      <w:r w:rsidRPr="00680B2B">
        <w:rPr>
          <w:rFonts w:ascii="Nirmala UI" w:hAnsi="Nirmala UI" w:cs="Nirmala UI"/>
        </w:rPr>
        <w:t>බළල් සේරා (කුසුම්සිරි විජයවර්ධන)</w:t>
      </w:r>
    </w:p>
    <w:p w:rsidR="00DF298B" w:rsidRPr="00680B2B" w:rsidRDefault="00680B2B">
      <w:pPr>
        <w:rPr>
          <w:rFonts w:ascii="Nirmala UI" w:hAnsi="Nirmala UI" w:cs="Nirmala UI"/>
        </w:rPr>
      </w:pPr>
      <w:r w:rsidRPr="00680B2B">
        <w:rPr>
          <w:rFonts w:ascii="Nirmala UI" w:hAnsi="Nirmala UI" w:cs="Nirmala UI"/>
        </w:rPr>
        <w:t>ආනවිලුන්දාවට යන්නේ නම් බයිනෝකියුලරයක් රැගෙන යන්න උත්සාහ කරන්න. එය පක්ෂීන් නැරඹීම ලොකු පහසුවක් වේවි. දේශීය පක්‍ෂි විශේෂ 131 කට හා පර්යටනික පක්‍ෂි විශේෂ 37 කට මෙම තෙත්බිම වාසස්ථාන සපයනවා. ශ්‍රී ලංකාවට ආවේණික වළිකුකුළා, අළු කෑඳැත්තා, හීන් කොට්‌ටෝරුවා යන විශේෂ මෙහිදී වාර්තා වෙනවා.</w:t>
      </w:r>
    </w:p>
    <w:p w:rsidR="00DF298B" w:rsidRPr="00680B2B" w:rsidRDefault="00680B2B">
      <w:pPr>
        <w:rPr>
          <w:rFonts w:ascii="Nirmala UI" w:hAnsi="Nirmala UI" w:cs="Nirmala UI"/>
        </w:rPr>
      </w:pPr>
      <w:r w:rsidRPr="00680B2B">
        <w:rPr>
          <w:rFonts w:ascii="Nirmala UI" w:hAnsi="Nirmala UI" w:cs="Nirmala UI"/>
        </w:rPr>
        <w:t>පර්යටනික සමයේදී ජලාශ්‍රිත පක්ෂීන් විශාල ප්‍රමාණයක්‌ මෙහිදී නැරඹිය හැකියි. සේරුන්, සුදු කොකුන්, දියකාවන්, විවරතුඩුවා, නිල්කිතලා, කොරවක්‌කා, බළල්සේරා, සිලිබිල්ලා, වැලිඔලෙවියා, කහකරමල් කිරලා, රත්කරමල් කිරලා, පැස්‌තුඩුවා, පාත්තයින්, වල්තාරාවන් මෙහි වැව්වල ගොදුරු සොයමින් සිටිනු දැකගත හැකියි.</w:t>
      </w:r>
    </w:p>
    <w:p w:rsidR="00DF298B" w:rsidRPr="00680B2B" w:rsidRDefault="00680B2B">
      <w:pPr>
        <w:rPr>
          <w:rFonts w:ascii="Nirmala UI" w:hAnsi="Nirmala UI" w:cs="Nirmala UI"/>
        </w:rPr>
      </w:pPr>
      <w:r w:rsidRPr="00680B2B">
        <w:rPr>
          <w:rFonts w:ascii="Nirmala UI" w:hAnsi="Nirmala UI" w:cs="Nirmala UI"/>
        </w:rPr>
        <w:t>තෙත්බිමේ පොකුණක් (කුසුම්සිරි විජයවර්ධන)</w:t>
      </w:r>
    </w:p>
    <w:p w:rsidR="00DF298B" w:rsidRPr="00680B2B" w:rsidRDefault="00680B2B">
      <w:pPr>
        <w:rPr>
          <w:rFonts w:ascii="Nirmala UI" w:hAnsi="Nirmala UI" w:cs="Nirmala UI"/>
        </w:rPr>
      </w:pPr>
      <w:r w:rsidRPr="00680B2B">
        <w:rPr>
          <w:rFonts w:ascii="Nirmala UI" w:hAnsi="Nirmala UI" w:cs="Nirmala UI"/>
        </w:rPr>
        <w:t>සේරුන් (භුෂණ කල්හාර)</w:t>
      </w:r>
    </w:p>
    <w:p w:rsidR="00DF298B" w:rsidRPr="00680B2B" w:rsidRDefault="00680B2B">
      <w:pPr>
        <w:rPr>
          <w:rFonts w:ascii="Nirmala UI" w:hAnsi="Nirmala UI" w:cs="Nirmala UI"/>
        </w:rPr>
      </w:pPr>
      <w:r w:rsidRPr="00680B2B">
        <w:rPr>
          <w:rFonts w:ascii="Nirmala UI" w:hAnsi="Nirmala UI" w:cs="Nirmala UI"/>
        </w:rPr>
        <w:t>තැන් තැන්වල පිහිටි වන වදුලුවල ක්ෂීරපායි විශේෂ 21 ක්‌ ජීවත් වන බව හෙළි වී තිබෙනවා. තර්ජනයට ලක්‌වූ විශේෂ වන හඳුන් දිවියා, වල් බළලා, උණහපුළුවා ඒ අතර සිටිනවා. රිළවුන් මෙහි අතුපතර සරනු ඕනෑම මොහොතක දැකගත හැකියි. ආනවිලුන්දාවෙන් වාර්තා වන සමනල විශේෂ සංඛ්‍යාව 78 ක්. මේ නිසා සමනලුන් නැරඹීම සඳහාත් මෙම අභය භූමිය කදිම අවස්ථා සපයනවා.</w:t>
      </w:r>
    </w:p>
    <w:p w:rsidR="00DF298B" w:rsidRPr="00680B2B" w:rsidRDefault="00680B2B">
      <w:pPr>
        <w:rPr>
          <w:rFonts w:ascii="Nirmala UI" w:hAnsi="Nirmala UI" w:cs="Nirmala UI"/>
        </w:rPr>
      </w:pPr>
      <w:r w:rsidRPr="00680B2B">
        <w:rPr>
          <w:rFonts w:ascii="Nirmala UI" w:hAnsi="Nirmala UI" w:cs="Nirmala UI"/>
        </w:rPr>
        <w:lastRenderedPageBreak/>
        <w:t>පොකුණක දසුනක් (කුසුම්සිරි විජයවර්ධන)</w:t>
      </w:r>
    </w:p>
    <w:p w:rsidR="00DF298B" w:rsidRPr="00680B2B" w:rsidRDefault="00680B2B">
      <w:pPr>
        <w:rPr>
          <w:rFonts w:ascii="Nirmala UI" w:hAnsi="Nirmala UI" w:cs="Nirmala UI"/>
        </w:rPr>
      </w:pPr>
      <w:r w:rsidRPr="00680B2B">
        <w:rPr>
          <w:rFonts w:ascii="Nirmala UI" w:hAnsi="Nirmala UI" w:cs="Nirmala UI"/>
        </w:rPr>
        <w:t>දිගු කලක් සුන්දර පාරිසරික ඉසව්වක් ලෙස පැවති ආනවිලුන්දාවට පසුගිය කාලයේ තර්ජන එල්ලවන බවක් වාර්තා වුණා. ඒ ආසන්නයේ ඉදිවන කර්මාන්ත ශාලාවකින් අභය භූමියට හානි සිදුවිය හැකි බව පරිසරවේදීන් පවසනවා. ඒ වගේම අවට ගස් කැපීමේ අවස්ථා ගැනත් අසන්නට ලැබුණා. ආක්‍රමණික ශාක නිසාත් ජලජ පරිසරය අනතුරකට ලක්වී තිබෙනවා.</w:t>
      </w:r>
    </w:p>
    <w:p w:rsidR="00DF298B" w:rsidRPr="00680B2B" w:rsidRDefault="00680B2B">
      <w:pPr>
        <w:rPr>
          <w:rFonts w:ascii="Nirmala UI" w:hAnsi="Nirmala UI" w:cs="Nirmala UI"/>
        </w:rPr>
      </w:pPr>
      <w:r w:rsidRPr="00680B2B">
        <w:rPr>
          <w:rFonts w:ascii="Nirmala UI" w:hAnsi="Nirmala UI" w:cs="Nirmala UI"/>
        </w:rPr>
        <w:t>අපේ රටේ වටිනා ස්වභාවික සම්පතක් වන අානවිලුන්දාව රැක ගැනීම සියලුම දෙනාගේ වගකීමක්.</w:t>
      </w:r>
    </w:p>
    <w:p w:rsidR="00DF298B" w:rsidRPr="00680B2B" w:rsidRDefault="00680B2B">
      <w:pPr>
        <w:rPr>
          <w:rFonts w:ascii="Nirmala UI" w:hAnsi="Nirmala UI" w:cs="Nirmala UI"/>
        </w:rPr>
      </w:pPr>
      <w:r w:rsidRPr="00680B2B">
        <w:rPr>
          <w:rFonts w:ascii="Nirmala UI" w:hAnsi="Nirmala UI" w:cs="Nirmala UI"/>
        </w:rPr>
        <w:t>කවරයේ රූපය – ආනවිලුන්දාව වැවේ සුන්දරත්වය (කුසුම්සිරි විජයවර්ධන)</w:t>
      </w:r>
    </w:p>
    <w:p w:rsidR="00DF298B" w:rsidRPr="00680B2B" w:rsidRDefault="00680B2B">
      <w:pPr>
        <w:rPr>
          <w:rFonts w:ascii="Nirmala UI" w:hAnsi="Nirmala UI" w:cs="Nirmala UI"/>
        </w:rPr>
      </w:pPr>
      <w:proofErr w:type="spellStart"/>
      <w:r w:rsidRPr="00680B2B">
        <w:rPr>
          <w:rFonts w:ascii="Nirmala UI" w:hAnsi="Nirmala UI" w:cs="Nirmala UI"/>
        </w:rPr>
        <w:t>බෙහෝ</w:t>
      </w:r>
      <w:proofErr w:type="spellEnd"/>
      <w:r w:rsidRPr="00680B2B">
        <w:rPr>
          <w:rFonts w:ascii="Nirmala UI" w:hAnsi="Nirmala UI" w:cs="Nirmala UI"/>
        </w:rPr>
        <w:t xml:space="preserve"> </w:t>
      </w:r>
      <w:proofErr w:type="spellStart"/>
      <w:r w:rsidRPr="00680B2B">
        <w:rPr>
          <w:rFonts w:ascii="Nirmala UI" w:hAnsi="Nirmala UI" w:cs="Nirmala UI"/>
        </w:rPr>
        <w:t>දෙනෙක්</w:t>
      </w:r>
      <w:proofErr w:type="spellEnd"/>
      <w:r w:rsidRPr="00680B2B">
        <w:rPr>
          <w:rFonts w:ascii="Nirmala UI" w:hAnsi="Nirmala UI" w:cs="Nirmala UI"/>
        </w:rPr>
        <w:t xml:space="preserve"> </w:t>
      </w:r>
      <w:proofErr w:type="spellStart"/>
      <w:r w:rsidRPr="00680B2B">
        <w:rPr>
          <w:rFonts w:ascii="Nirmala UI" w:hAnsi="Nirmala UI" w:cs="Nirmala UI"/>
        </w:rPr>
        <w:t>සිංහරාජ</w:t>
      </w:r>
      <w:proofErr w:type="spellEnd"/>
      <w:r w:rsidRPr="00680B2B">
        <w:rPr>
          <w:rFonts w:ascii="Nirmala UI" w:hAnsi="Nirmala UI" w:cs="Nirmala UI"/>
        </w:rPr>
        <w:t xml:space="preserve"> </w:t>
      </w:r>
      <w:proofErr w:type="spellStart"/>
      <w:r w:rsidRPr="00680B2B">
        <w:rPr>
          <w:rFonts w:ascii="Nirmala UI" w:hAnsi="Nirmala UI" w:cs="Nirmala UI"/>
        </w:rPr>
        <w:t>වනාන්තරයට</w:t>
      </w:r>
      <w:proofErr w:type="spellEnd"/>
      <w:r w:rsidRPr="00680B2B">
        <w:rPr>
          <w:rFonts w:ascii="Nirmala UI" w:hAnsi="Nirmala UI" w:cs="Nirmala UI"/>
        </w:rPr>
        <w:t xml:space="preserve"> යන්නේ රත්නපුර කලවාන හරහා කුඩවට ගිහින්. නමුත් සිංහරාජයේ අලංකාරය වඩාත් හොඳින් විඳගැනීමට නම් එතරම් සංචාරකයන් නොඑන දෙනියාය පැත්තෙන් යා යුතු බව අපගේ හැඟීම යි. දැන් අධිවේගී මාර්ගය හරහා පහසුවෙන් දෙනියායට ළඟා වෙන්නත් පුලුවන්නේ. කොළඹ  සිට අධිවේගී මාර්ගයෙන් විත් ඉමදූව හරහා දෙනියායට කි. මී. 196ක් දුර යි.  මේ සඳහා පැය තුනහමාරක් පමණ ගත වෙනවා. දෙනියාය සිට මෙදේරිපිටිය හරහා පිටදෙනියට යාමට තවත් පැය බාගයක් විතර යාවි. මේ ගමනේ දී වනාන්තරයට අමතරව ඔබ දැකගත යුතු තැන් කිහිපයක්ම තිබෙනවා.</w:t>
      </w:r>
    </w:p>
    <w:p w:rsidR="00DF298B" w:rsidRPr="00680B2B" w:rsidRDefault="00680B2B">
      <w:pPr>
        <w:rPr>
          <w:rFonts w:ascii="Nirmala UI" w:hAnsi="Nirmala UI" w:cs="Nirmala UI"/>
        </w:rPr>
      </w:pPr>
      <w:r w:rsidRPr="00680B2B">
        <w:rPr>
          <w:rFonts w:ascii="Nirmala UI" w:hAnsi="Nirmala UI" w:cs="Nirmala UI"/>
        </w:rPr>
        <w:t>දෙනියායේ ගොංගල කන්ද – සුන්දර දෙනියාය  facebook page  චමිල් ඉන්දික</w:t>
      </w:r>
    </w:p>
    <w:p w:rsidR="00DF298B" w:rsidRPr="00680B2B" w:rsidRDefault="00680B2B">
      <w:pPr>
        <w:rPr>
          <w:rFonts w:ascii="Nirmala UI" w:hAnsi="Nirmala UI" w:cs="Nirmala UI"/>
        </w:rPr>
      </w:pPr>
      <w:r w:rsidRPr="00680B2B">
        <w:rPr>
          <w:rFonts w:ascii="Nirmala UI" w:hAnsi="Nirmala UI" w:cs="Nirmala UI"/>
        </w:rPr>
        <w:t>මේ ගමනේ දී මිහිදුමින් බර වූ ගොංගල ඇතුළු කඳු හිස්, තැනින් තැන ගලා බස්නා දියඇලි, කඳු බෑවුම් වසාගත් තේ වතු ඔබට දක්නට ලැබෙනවා. දෙනියායෙන් හැරුණු පසු ඔබ ගමන් ගන්නේ ගිං ගංගා නිම්නය ඔස්සේ. එතරම් පළල නොවූ තරුණ ගිං ගඟ පිරිසිදු ජලයෙන් යුක්තව ගලා බසින දසුනත් අපූරු යි.</w:t>
      </w:r>
    </w:p>
    <w:p w:rsidR="00DF298B" w:rsidRPr="00680B2B" w:rsidRDefault="00680B2B">
      <w:pPr>
        <w:rPr>
          <w:rFonts w:ascii="Nirmala UI" w:hAnsi="Nirmala UI" w:cs="Nirmala UI"/>
        </w:rPr>
      </w:pPr>
      <w:r w:rsidRPr="00680B2B">
        <w:rPr>
          <w:rFonts w:ascii="Nirmala UI" w:hAnsi="Nirmala UI" w:cs="Nirmala UI"/>
        </w:rPr>
        <w:t>ගැටබරු දේවාලයත් වඳින්න wikimapia.org</w:t>
      </w:r>
    </w:p>
    <w:p w:rsidR="00DF298B" w:rsidRPr="00680B2B" w:rsidRDefault="00680B2B">
      <w:pPr>
        <w:rPr>
          <w:rFonts w:ascii="Nirmala UI" w:hAnsi="Nirmala UI" w:cs="Nirmala UI"/>
        </w:rPr>
      </w:pPr>
      <w:r w:rsidRPr="00680B2B">
        <w:rPr>
          <w:rFonts w:ascii="Nirmala UI" w:hAnsi="Nirmala UI" w:cs="Nirmala UI"/>
        </w:rPr>
        <w:t>දෙනියාය මාර්ගයේ මොරවක කොටපොළට නුදුරින් කඳු ගැටයක් මත පිහිටා ඇති මේ දේවාලය දකුණු ප්‍රදේශයේ ජනතාව අතර ඉතා ප්‍රකට පුද බිමක්. ගැටබරු කන්ද පිහිටා තිබෙන්නේ රක්වාන හෙල්වලටත් සිංහරාජ කඳු වළල්ලටත් මොරවක් කන්ද කඳු වළල්ලටත් මැදිව යි.</w:t>
      </w:r>
    </w:p>
    <w:p w:rsidR="00DF298B" w:rsidRPr="00680B2B" w:rsidRDefault="00680B2B">
      <w:pPr>
        <w:rPr>
          <w:rFonts w:ascii="Nirmala UI" w:hAnsi="Nirmala UI" w:cs="Nirmala UI"/>
        </w:rPr>
      </w:pPr>
      <w:r w:rsidRPr="00680B2B">
        <w:rPr>
          <w:rFonts w:ascii="Nirmala UI" w:hAnsi="Nirmala UI" w:cs="Nirmala UI"/>
        </w:rPr>
        <w:t>එහි බාරහාර වීමට විශාල පිරිසක් දිනපතා ඇදී එනවා. මෙම දේවාලය රජ්ජුරුබණ්ඩාර දෙවිඳුන් වෙනුවෙන් ඉදි කර තිබෙනවා. සොරුන්ට සහ සතුරන්ට දඬුවම් දීම සඳහාත් පිහිටාරක්ෂාව ලබා දීමටත් ප්‍රසිද්ධියක් උසුලන මෙම දේවාලය සහ ලෙන් විහාරය වළගම්බා රජු විසින් කරන්නට ඇතැයි සැලකෙනවා.</w:t>
      </w:r>
    </w:p>
    <w:p w:rsidR="00DF298B" w:rsidRPr="00680B2B" w:rsidRDefault="00680B2B">
      <w:pPr>
        <w:rPr>
          <w:rFonts w:ascii="Nirmala UI" w:hAnsi="Nirmala UI" w:cs="Nirmala UI"/>
        </w:rPr>
      </w:pPr>
      <w:r w:rsidRPr="00680B2B">
        <w:rPr>
          <w:rFonts w:ascii="Nirmala UI" w:hAnsi="Nirmala UI" w:cs="Nirmala UI"/>
        </w:rPr>
        <w:lastRenderedPageBreak/>
        <w:t>හත්මාලේ සුන්දරත්වය- photobook- nature,trail and candid facebook page ජනක බොරලැස්ස</w:t>
      </w:r>
    </w:p>
    <w:p w:rsidR="00DF298B" w:rsidRPr="00680B2B" w:rsidRDefault="00680B2B">
      <w:pPr>
        <w:rPr>
          <w:rFonts w:ascii="Nirmala UI" w:hAnsi="Nirmala UI" w:cs="Nirmala UI"/>
        </w:rPr>
      </w:pPr>
      <w:r w:rsidRPr="00680B2B">
        <w:rPr>
          <w:rFonts w:ascii="Nirmala UI" w:hAnsi="Nirmala UI" w:cs="Nirmala UI"/>
        </w:rPr>
        <w:t>දෙනියාය අවට හත්මාලේ ඇල්ල, කොටපොළ ඇල්ල, අටුපොළ ඇල්ල හා ඒදඩු ඇල්ල පිහිටා තිබෙනවා.  මේ අතරින් අලංකාරම දියඇල්ල වන්නේ හත්මාලේ ඇල්ලයි. මේ ඇල්ල නිර්මාණය වන්නේ අඩි 3900ක් උස දෙනියායේ ගොංගල කන්දෙන් උපත ලබනා ගිං ගඟෙන්. දෙණියායේ සිට පල්ලේගම මාර්ගයේ දියඇල්ලට දුර කි. මී .12යි.  මහාමාර්ගයෙන් හැරී තවත් අතුරු මාර්ගයක කි. මී 2ක් පමණ ගමන් කළ යුතුයි.  සරුසාර තේ යාය මැදින් පහළට බැස ගිය විට හත්මාලේ ඇල්ල පාමුලට යන්නට පුළුවන්. කළුගල් මළු සතකින් සැදුණු මහල් සතකින් යුතු වූ හෙයින් ඊට සත් මාලේ ඇල්ල යැයි කියනවා. උසින් මීටර් 45 ක් සහ පළලින් මීටර් 10 ක් වන හත්මාලේ ඇල්ල ලංකාවේ දිය ඇලි අතර උසින් 68 වැනි තැන ගන්නවා.</w:t>
      </w:r>
    </w:p>
    <w:p w:rsidR="00DF298B" w:rsidRPr="00680B2B" w:rsidRDefault="00680B2B">
      <w:pPr>
        <w:rPr>
          <w:rFonts w:ascii="Nirmala UI" w:hAnsi="Nirmala UI" w:cs="Nirmala UI"/>
        </w:rPr>
      </w:pPr>
      <w:r w:rsidRPr="00680B2B">
        <w:rPr>
          <w:rFonts w:ascii="Nirmala UI" w:hAnsi="Nirmala UI" w:cs="Nirmala UI"/>
        </w:rPr>
        <w:t>වනාන්තරයට පෙරමඟ සලකුණු lakdasun.org</w:t>
      </w:r>
    </w:p>
    <w:p w:rsidR="00DF298B" w:rsidRPr="00680B2B" w:rsidRDefault="00680B2B">
      <w:pPr>
        <w:rPr>
          <w:rFonts w:ascii="Nirmala UI" w:hAnsi="Nirmala UI" w:cs="Nirmala UI"/>
        </w:rPr>
      </w:pPr>
      <w:r w:rsidRPr="00680B2B">
        <w:rPr>
          <w:rFonts w:ascii="Nirmala UI" w:hAnsi="Nirmala UI" w:cs="Nirmala UI"/>
        </w:rPr>
        <w:t>ඔබ පිටදෙනියෙන් සිංහරාජයට ඇතුළු වෙනවා නම් මුලින්ම යා යුත්තේ මෙදේරිපිටිය හන්දියට. හන්දිය කිව්වාට එතැනින් දෙනියායේ සිට එන තාර පාර ඉවරයි. කඩ දෙකක් විතර තියනවා. දෙනියායේ සිට මෙදේරිපිටිය බස් රථයකුත් ගමන් කරනවා. මෙතැන වාහන නතර කරලා පිටදෙනියට පයින් ගමන් කළ යුතුයි. මේ ගම්මානවල සුන්දරත්වයත් ඔබට දැක ගැනීමට ලැබෙනවා.</w:t>
      </w:r>
    </w:p>
    <w:p w:rsidR="00DF298B" w:rsidRPr="00680B2B" w:rsidRDefault="00680B2B">
      <w:pPr>
        <w:rPr>
          <w:rFonts w:ascii="Nirmala UI" w:hAnsi="Nirmala UI" w:cs="Nirmala UI"/>
        </w:rPr>
      </w:pPr>
      <w:r w:rsidRPr="00680B2B">
        <w:rPr>
          <w:rFonts w:ascii="Nirmala UI" w:hAnsi="Nirmala UI" w:cs="Nirmala UI"/>
        </w:rPr>
        <w:t>හත්මාලේ ඇල්ල කඩා වැටෙමින් photobook- nature,trail and candid facebook page ජනක බොරලැස්ස</w:t>
      </w:r>
    </w:p>
    <w:p w:rsidR="00DF298B" w:rsidRPr="00680B2B" w:rsidRDefault="00680B2B">
      <w:pPr>
        <w:rPr>
          <w:rFonts w:ascii="Nirmala UI" w:hAnsi="Nirmala UI" w:cs="Nirmala UI"/>
        </w:rPr>
      </w:pPr>
      <w:r w:rsidRPr="00680B2B">
        <w:rPr>
          <w:rFonts w:ascii="Nirmala UI" w:hAnsi="Nirmala UI" w:cs="Nirmala UI"/>
        </w:rPr>
        <w:t>ඈතින් දියදාව කන්ද මෙතැනට දිස් වෙනවා. සිංහරාජයේ කඳු හිස් මේ දර්ශනය අලංකාර කරනවා. කෙත් යායන් හා තේ වගා අතරින් ඇදී යන ගොඩැලි සහිත මාර්ගයක කිලෝ මීටර් එකහමාරක් පමණ ගමන් කර වන මැද පිහිටි වන සංරක්ෂණ දෙපාර්තමේන්තුවේ ප්‍රවේශපත් කවුන්ටරයට  පැමිණීමට පුලුවන්.</w:t>
      </w:r>
    </w:p>
    <w:p w:rsidR="00DF298B" w:rsidRPr="00680B2B" w:rsidRDefault="00680B2B">
      <w:pPr>
        <w:rPr>
          <w:rFonts w:ascii="Nirmala UI" w:hAnsi="Nirmala UI" w:cs="Nirmala UI"/>
        </w:rPr>
      </w:pPr>
      <w:r w:rsidRPr="00680B2B">
        <w:rPr>
          <w:rFonts w:ascii="Nirmala UI" w:hAnsi="Nirmala UI" w:cs="Nirmala UI"/>
        </w:rPr>
        <w:t>පිටදෙනියේ ගිංගඟ හරහා ඉදිකර ඇති පාලමක්  sancharacamerawa.blogspot.com</w:t>
      </w:r>
    </w:p>
    <w:p w:rsidR="00DF298B" w:rsidRPr="00680B2B" w:rsidRDefault="00680B2B">
      <w:pPr>
        <w:rPr>
          <w:rFonts w:ascii="Nirmala UI" w:hAnsi="Nirmala UI" w:cs="Nirmala UI"/>
        </w:rPr>
      </w:pPr>
      <w:r w:rsidRPr="00680B2B">
        <w:rPr>
          <w:rFonts w:ascii="Nirmala UI" w:hAnsi="Nirmala UI" w:cs="Nirmala UI"/>
        </w:rPr>
        <w:t>ඔබට තිබෙන කාලය අනුව වනයේ ගමන් කරන දුර ප්‍රමාණය එහෙම තීරණය කළ යුතුයි. දෙනියායට යන ලංකාගම වැසියන් ගමන් කරන්නේ ද මේ පාරේ. බඩුමලුත් ඔසවාගෙන පයින් යන ලංකාගම වැසියන් ද සමහරවිට ඔබ සමඟ සිනාවේවි. වනාන්තරය ගැන තොරතුරු ලබා ගැනීමට තොරතුරු මධ්‍යස්ථානයකුත් ගිංගඟ ඉවුරේ ඉදි කර තිබෙනවා.</w:t>
      </w:r>
    </w:p>
    <w:p w:rsidR="00DF298B" w:rsidRPr="00680B2B" w:rsidRDefault="00680B2B">
      <w:pPr>
        <w:rPr>
          <w:rFonts w:ascii="Nirmala UI" w:hAnsi="Nirmala UI" w:cs="Nirmala UI"/>
        </w:rPr>
      </w:pPr>
      <w:r w:rsidRPr="00680B2B">
        <w:rPr>
          <w:rFonts w:ascii="Nirmala UI" w:hAnsi="Nirmala UI" w:cs="Nirmala UI"/>
        </w:rPr>
        <w:t>පිටදෙනිය වන නිවහන sancharacamerawa.blogspot.com</w:t>
      </w:r>
    </w:p>
    <w:p w:rsidR="00DF298B" w:rsidRPr="00680B2B" w:rsidRDefault="00680B2B">
      <w:pPr>
        <w:rPr>
          <w:rFonts w:ascii="Nirmala UI" w:hAnsi="Nirmala UI" w:cs="Nirmala UI"/>
        </w:rPr>
      </w:pPr>
      <w:r w:rsidRPr="00680B2B">
        <w:rPr>
          <w:rFonts w:ascii="Nirmala UI" w:hAnsi="Nirmala UI" w:cs="Nirmala UI"/>
        </w:rPr>
        <w:t xml:space="preserve">වනිගසේකර ශාලාව, වන නිවහන සහ ගිං ගඟ වන නිවහන යන නවාතැන් ස්ථාන වනාන්තරය තුළ පිහිටා තිබෙනවා. මේවා වන සංරක්ෂණ දෙපාර්තමේන්තුවෙන් </w:t>
      </w:r>
      <w:r w:rsidRPr="00680B2B">
        <w:rPr>
          <w:rFonts w:ascii="Nirmala UI" w:hAnsi="Nirmala UI" w:cs="Nirmala UI"/>
        </w:rPr>
        <w:lastRenderedPageBreak/>
        <w:t>වෙන් කර ගත යුතුයි. මෙයට අමතරව වනාන්තරයට ළඟා වීමට පහසු දුරකින් පුද්ගලික නිවාඩු නිකේතන කිහිපයක් ද පිහිටුවා තිබෙනවා.</w:t>
      </w:r>
    </w:p>
    <w:p w:rsidR="00DF298B" w:rsidRPr="00680B2B" w:rsidRDefault="00680B2B">
      <w:pPr>
        <w:rPr>
          <w:rFonts w:ascii="Nirmala UI" w:hAnsi="Nirmala UI" w:cs="Nirmala UI"/>
        </w:rPr>
      </w:pPr>
      <w:r w:rsidRPr="00680B2B">
        <w:rPr>
          <w:rFonts w:ascii="Nirmala UI" w:hAnsi="Nirmala UI" w:cs="Nirmala UI"/>
        </w:rPr>
        <w:t>පතන් ඇල්ලට සහ කැකුණ ඇල්ලට වගේම බ්‍රාහ්මණ ඇල්ලට සහ තට්ටු ඇල්ලටත් සිංහ ගලටත් මෙහි සිට ඔබට ගමන් කළ හැකි යි. මේ සෑම ගමනක දීම වනයේ සුන්දරත්වය කදිමට රස විඳින්නට ඔබට ඉඩ ලැබෙනවා. කුඩව ප්‍රදේශයේ මෙන් මෙහි වනය 1970 දශකයේ දැව සඳහා හෙළි පෙහෙළි කර නැහැ. ඒ නිසා නොඉඳුල් වනාන්තර ප්‍රමාණය වැඩි යි. ගිං ගඟ හරහා මෑතක දී ඉදි කළ පාලමෙන් එගොඩ වී  අඩි පාරක ගමන් කළ යුතුයි.  මේ සඳහා පුහුණුව ලත් මාර්ගෝපදේශකයෙකුත් වන සංරක්ෂණ දෙපාර්තමේන්තුව හරහා ලබා ගත හැකියි.</w:t>
      </w:r>
    </w:p>
    <w:p w:rsidR="00DF298B" w:rsidRPr="00680B2B" w:rsidRDefault="00680B2B">
      <w:pPr>
        <w:rPr>
          <w:rFonts w:ascii="Nirmala UI" w:hAnsi="Nirmala UI" w:cs="Nirmala UI"/>
        </w:rPr>
      </w:pPr>
      <w:r w:rsidRPr="00680B2B">
        <w:rPr>
          <w:rFonts w:ascii="Nirmala UI" w:hAnsi="Nirmala UI" w:cs="Nirmala UI"/>
        </w:rPr>
        <w:t>සොඳුරු වනපෙත lankahouses.com</w:t>
      </w:r>
    </w:p>
    <w:p w:rsidR="00DF298B" w:rsidRPr="00680B2B" w:rsidRDefault="00680B2B">
      <w:pPr>
        <w:rPr>
          <w:rFonts w:ascii="Nirmala UI" w:hAnsi="Nirmala UI" w:cs="Nirmala UI"/>
        </w:rPr>
      </w:pPr>
      <w:r w:rsidRPr="00680B2B">
        <w:rPr>
          <w:rFonts w:ascii="Nirmala UI" w:hAnsi="Nirmala UI" w:cs="Nirmala UI"/>
        </w:rPr>
        <w:t>සිංහරාජ වර්ෂා වනාන්තරය හෙක්ටයාර් 11185 ක විශාලත්වයකින් යුක්ත ය. රත්නපුර සහ ගාල්ල දිස්ත්‍රික්කවල එය පැතිර තිබෙනවා. පිටදෙනියෙන් වනයට යන විට ඔබ එහි පිවිසෙන්නේ ගාල්ල දිස්ත්‍රික්කයෙන්.</w:t>
      </w:r>
    </w:p>
    <w:p w:rsidR="00DF298B" w:rsidRPr="00680B2B" w:rsidRDefault="00680B2B">
      <w:pPr>
        <w:rPr>
          <w:rFonts w:ascii="Nirmala UI" w:hAnsi="Nirmala UI" w:cs="Nirmala UI"/>
        </w:rPr>
      </w:pPr>
      <w:r w:rsidRPr="00680B2B">
        <w:rPr>
          <w:rFonts w:ascii="Nirmala UI" w:hAnsi="Nirmala UI" w:cs="Nirmala UI"/>
        </w:rPr>
        <w:t>ආවේණික ශාක විශේෂ 192 ක්, ජාතික මට්ටමින් වඳ වී යාමේ තර්ජනයට ලක් වූ ශාක විශේෂ 30 ක් සහ ගෝලීයව වඳ වී යාමේ තර්ජනයට ලක් වූ ශාක විශේෂ 116 ක් ඇතුළු කාෂ්ඨීය ශාක විශේෂ 337 ක් සිංහරාජ වනාන්තරය තුළින් හමු වී තිබෙනවා. මෙය ශ්‍රී ලංකාවේ ඕනෑම වනාන්තරයකින් වාර්තා වී තිබෙන ඉහළම කාෂ්ඨීය ශාක විශේෂ සංඛ්‍යාව යි.</w:t>
      </w:r>
    </w:p>
    <w:p w:rsidR="00DF298B" w:rsidRPr="00680B2B" w:rsidRDefault="00680B2B">
      <w:pPr>
        <w:rPr>
          <w:rFonts w:ascii="Nirmala UI" w:hAnsi="Nirmala UI" w:cs="Nirmala UI"/>
        </w:rPr>
      </w:pPr>
      <w:r w:rsidRPr="00680B2B">
        <w:rPr>
          <w:rFonts w:ascii="Nirmala UI" w:hAnsi="Nirmala UI" w:cs="Nirmala UI"/>
        </w:rPr>
        <w:t>ඇහැටුල්ලා සුලබ සර්පයෙක් sancharacamerawa.blogspot.com</w:t>
      </w:r>
    </w:p>
    <w:p w:rsidR="00DF298B" w:rsidRPr="00680B2B" w:rsidRDefault="00680B2B">
      <w:pPr>
        <w:rPr>
          <w:rFonts w:ascii="Nirmala UI" w:hAnsi="Nirmala UI" w:cs="Nirmala UI"/>
        </w:rPr>
      </w:pPr>
      <w:r w:rsidRPr="00680B2B">
        <w:rPr>
          <w:rFonts w:ascii="Nirmala UI" w:hAnsi="Nirmala UI" w:cs="Nirmala UI"/>
        </w:rPr>
        <w:t>ඉතා සෙමින් සංචරණය කරන ගොළුබෙල්ලාගේ සිට ප්‍රතාපවත් දිවියා දක්වා වූ පුළුල් පරාසයක් තුළ ව්‍යාප්තව පවත්නා සත්ව විශේෂ රැසකට සිංහරාජ වනාන්තරය වාසස්ථාන සපයනවා. සිංහරාජ වනාන්තරයෙන් සත්ව කුල 140 කට වඩා වැඩි සංඛ්‍යාවක් වාර්තා වෙනවා.</w:t>
      </w:r>
    </w:p>
    <w:p w:rsidR="00DF298B" w:rsidRPr="00680B2B" w:rsidRDefault="00680B2B">
      <w:pPr>
        <w:rPr>
          <w:rFonts w:ascii="Nirmala UI" w:hAnsi="Nirmala UI" w:cs="Nirmala UI"/>
        </w:rPr>
      </w:pPr>
      <w:r w:rsidRPr="00680B2B">
        <w:rPr>
          <w:rFonts w:ascii="Nirmala UI" w:hAnsi="Nirmala UI" w:cs="Nirmala UI"/>
        </w:rPr>
        <w:t>මෑතකදී සොයාගත් ආවේණික බකමූණු විශේෂය otus thilohoffmanni- Wikipedia.org</w:t>
      </w:r>
    </w:p>
    <w:p w:rsidR="00DF298B" w:rsidRPr="00680B2B" w:rsidRDefault="00680B2B">
      <w:pPr>
        <w:rPr>
          <w:rFonts w:ascii="Nirmala UI" w:hAnsi="Nirmala UI" w:cs="Nirmala UI"/>
        </w:rPr>
      </w:pPr>
      <w:r w:rsidRPr="00680B2B">
        <w:rPr>
          <w:rFonts w:ascii="Nirmala UI" w:hAnsi="Nirmala UI" w:cs="Nirmala UI"/>
        </w:rPr>
        <w:t>මත්ස්‍ය විශේෂ 19, උභය ජිවීන් විශේෂ 33 ක්, උරග විශේෂ 71 ක්, පක්ෂීන් විශේෂ 147 ක් සහ ක්ෂීරපායීන් විශේෂ 44 ක් වාර්තා වී තිබෙනවා.  දේශීය පක්ෂි විශේෂ අතුරින් 60% ක් පමණ මෙන්ම, මෑතක දී සොයා ගත් Otus Thilohoffmanni නම් බකමූණු විශේෂය ද ඇතුළුව ශ්‍රී ලංකාවට ආවේණික පක්ෂි විශේෂ 33 ම මෙම වනාන්තරයෙන් වාර්තා වෙනවා. අවට වනාන්තරයේ ජෛව විවිධත්වය නරඹමින් ඉදිරියට යන ඔබට හමු වන පළමු දිය ඇල්ල කැකුණ ඇල්ල යි.</w:t>
      </w:r>
    </w:p>
    <w:p w:rsidR="00DF298B" w:rsidRPr="00680B2B" w:rsidRDefault="00680B2B">
      <w:pPr>
        <w:rPr>
          <w:rFonts w:ascii="Nirmala UI" w:hAnsi="Nirmala UI" w:cs="Nirmala UI"/>
        </w:rPr>
      </w:pPr>
      <w:r w:rsidRPr="00680B2B">
        <w:rPr>
          <w:rFonts w:ascii="Nirmala UI" w:hAnsi="Nirmala UI" w:cs="Nirmala UI"/>
        </w:rPr>
        <w:t>දියඇල්ල sancharacamerawa.blogspot.com</w:t>
      </w:r>
    </w:p>
    <w:p w:rsidR="00DF298B" w:rsidRPr="00680B2B" w:rsidRDefault="00680B2B">
      <w:pPr>
        <w:rPr>
          <w:rFonts w:ascii="Nirmala UI" w:hAnsi="Nirmala UI" w:cs="Nirmala UI"/>
        </w:rPr>
      </w:pPr>
      <w:r w:rsidRPr="00680B2B">
        <w:rPr>
          <w:rFonts w:ascii="Nirmala UI" w:hAnsi="Nirmala UI" w:cs="Nirmala UI"/>
        </w:rPr>
        <w:lastRenderedPageBreak/>
        <w:t>ප්‍රවේශපත් කවුන්ටරයේ සිට කි. මී. 2.5ක් දුරින් වන මැද මෙය පිහිටා තිබෙනවා. ඇල්ල නිර්මාණය වන්නේ ආරණුව දොළෙන්. මෙය එතරම් උස නැතත් එය පිහිටි වටපිටාව නම් ඉතා සුන්දර යි. දිය ඇල්ල පිහිටි ආරනුව දොළ අපට ආවේණික මත්ස්‍ය විශේෂ කිහිපයකටම වාසස්ථාන සපයනවා. ජලය ඉතා පැහැදිලි නිසා මෙම මසුන් ඔබට පහසුවෙන් නැරඹීමට පුලුවන්.</w:t>
      </w:r>
    </w:p>
    <w:p w:rsidR="00DF298B" w:rsidRPr="00680B2B" w:rsidRDefault="00680B2B">
      <w:pPr>
        <w:rPr>
          <w:rFonts w:ascii="Nirmala UI" w:hAnsi="Nirmala UI" w:cs="Nirmala UI"/>
        </w:rPr>
      </w:pPr>
      <w:r w:rsidRPr="00680B2B">
        <w:rPr>
          <w:rFonts w:ascii="Nirmala UI" w:hAnsi="Nirmala UI" w:cs="Nirmala UI"/>
        </w:rPr>
        <w:t>කැකුණ ඇල්ලත් බලාගෙන ඉදිරියට යන ඔබට මේ දිය ඇල්ල දැකගැනීමට ලැබෙනවා. පතන්ඔය ඇල්ල නිර්මාණය වන්නේද ගිං ගඟේ ශාඛාවක් වන ආරනුව දොළෙන්. මෙයට ප්‍රවේශපත් කවුන්ටරයේ සිට කි. මී. 4ක් දුරයි. මෙහි සිට ලංකාගමට ඇත්තේ කෙටි දුරක්. ඔබට අවශ්‍ය නම් ලංකාගමට ගොස් ඒ අවට දිය ඇලි නැරඹීමටත් පුලුවන්. ලංකාගම දූලි ඇල්ල සහ බ්‍රාහ්මණ ඇල්ල ඒ අතර ප්‍රධානත්වය ගන්නවා. ඒ වගේම සමහර සංචාරකයන් ලංකාගම වනගත ගම්මානය අවට ජන ජීවිතය දැක ගැනීමටත් උනන්දු වෙනවා.</w:t>
      </w:r>
    </w:p>
    <w:p w:rsidR="00DF298B" w:rsidRPr="00680B2B" w:rsidRDefault="00680B2B">
      <w:pPr>
        <w:rPr>
          <w:rFonts w:ascii="Nirmala UI" w:hAnsi="Nirmala UI" w:cs="Nirmala UI"/>
        </w:rPr>
      </w:pPr>
      <w:proofErr w:type="spellStart"/>
      <w:r w:rsidRPr="00680B2B">
        <w:rPr>
          <w:rFonts w:ascii="Nirmala UI" w:hAnsi="Nirmala UI" w:cs="Nirmala UI"/>
        </w:rPr>
        <w:t>දුම්බර</w:t>
      </w:r>
      <w:proofErr w:type="spellEnd"/>
      <w:r w:rsidRPr="00680B2B">
        <w:rPr>
          <w:rFonts w:ascii="Nirmala UI" w:hAnsi="Nirmala UI" w:cs="Nirmala UI"/>
        </w:rPr>
        <w:t xml:space="preserve"> </w:t>
      </w:r>
      <w:proofErr w:type="spellStart"/>
      <w:r w:rsidRPr="00680B2B">
        <w:rPr>
          <w:rFonts w:ascii="Nirmala UI" w:hAnsi="Nirmala UI" w:cs="Nirmala UI"/>
        </w:rPr>
        <w:t>හෙවත්</w:t>
      </w:r>
      <w:proofErr w:type="spellEnd"/>
      <w:r w:rsidRPr="00680B2B">
        <w:rPr>
          <w:rFonts w:ascii="Nirmala UI" w:hAnsi="Nirmala UI" w:cs="Nirmala UI"/>
        </w:rPr>
        <w:t xml:space="preserve"> </w:t>
      </w:r>
      <w:proofErr w:type="spellStart"/>
      <w:r w:rsidRPr="00680B2B">
        <w:rPr>
          <w:rFonts w:ascii="Nirmala UI" w:hAnsi="Nirmala UI" w:cs="Nirmala UI"/>
        </w:rPr>
        <w:t>නකල්ස්</w:t>
      </w:r>
      <w:proofErr w:type="spellEnd"/>
      <w:r w:rsidRPr="00680B2B">
        <w:rPr>
          <w:rFonts w:ascii="Nirmala UI" w:hAnsi="Nirmala UI" w:cs="Nirmala UI"/>
        </w:rPr>
        <w:t xml:space="preserve"> </w:t>
      </w:r>
      <w:proofErr w:type="spellStart"/>
      <w:r w:rsidRPr="00680B2B">
        <w:rPr>
          <w:rFonts w:ascii="Nirmala UI" w:hAnsi="Nirmala UI" w:cs="Nirmala UI"/>
        </w:rPr>
        <w:t>කඳුවැටියේ</w:t>
      </w:r>
      <w:proofErr w:type="spellEnd"/>
      <w:r w:rsidRPr="00680B2B">
        <w:rPr>
          <w:rFonts w:ascii="Nirmala UI" w:hAnsi="Nirmala UI" w:cs="Nirmala UI"/>
        </w:rPr>
        <w:t xml:space="preserve"> එක් අන්තයක් වූ බඹරැල්ලට සංචාරකයන් යන්නේ ඉතා අඩුවෙන්. සොඳුරු සොබාසිරියෙන් යුත් මේ ප්‍රදේශය සොබාදහම් රසිකයෙක් දැකගත යුතුම පැත්තක්. මහනුවර ක‍ටුගස්තොට වත්තේගම හරහා බඹ‍රැල්ලට පහසුවෙන් ළඟාවෙන්න පුලුවන්.  මහනුවර සිට දුර කි. මී. 37යි.</w:t>
      </w:r>
    </w:p>
    <w:p w:rsidR="00DF298B" w:rsidRPr="00680B2B" w:rsidRDefault="00680B2B">
      <w:pPr>
        <w:rPr>
          <w:rFonts w:ascii="Nirmala UI" w:hAnsi="Nirmala UI" w:cs="Nirmala UI"/>
        </w:rPr>
      </w:pPr>
      <w:r w:rsidRPr="00680B2B">
        <w:rPr>
          <w:rFonts w:ascii="Nirmala UI" w:hAnsi="Nirmala UI" w:cs="Nirmala UI"/>
        </w:rPr>
        <w:t>දුම්බර කඳු – කුසුම්සිරි විජයවර්ධන</w:t>
      </w:r>
    </w:p>
    <w:p w:rsidR="00DF298B" w:rsidRPr="00680B2B" w:rsidRDefault="00680B2B">
      <w:pPr>
        <w:rPr>
          <w:rFonts w:ascii="Nirmala UI" w:hAnsi="Nirmala UI" w:cs="Nirmala UI"/>
        </w:rPr>
      </w:pPr>
      <w:r w:rsidRPr="00680B2B">
        <w:rPr>
          <w:rFonts w:ascii="Nirmala UI" w:hAnsi="Nirmala UI" w:cs="Nirmala UI"/>
        </w:rPr>
        <w:t>පෞද්ගලික වාහනයකින් යනවා නම් පැය එකහමාරක් විතර වැය වෙනවා. එයට හේතුව කඳුකර මාර්ගයක් නිසා වේගයෙන් ධාවනය කිරීම අසීරු වීමයි. මේ අවට පිහිටි ප්‍රධාන නගරය වත්තේගමයි. ඔබගේ අවශ්‍යතා එම නගරයෙන් සපුරාගෙන බඹරැල්ලට ගමන් කළ යුතුයි. වත්තේගම නගරයේ සිට කි.මී 28 ක දුරිනුයි බඹ‍රැල්ල පිහිටල තියෙන්නෙ. වත්තේගම සිට පන්විල හරහා බඹරැල්ලට බස්රථ ධාවනය වෙනවා. මේ අතරමඟදී හුළුගඟ නගරයත් අපි පසුකරනවා. තේ වතුයායන් වගේම වනාන්තරත් අවට දැකගත හැකියි. වැසි කාලයක යනවා නම් කඳුවලින් කඩාහැලෙනා දියඇලි සුලබයි.</w:t>
      </w:r>
    </w:p>
    <w:p w:rsidR="00DF298B" w:rsidRPr="00680B2B" w:rsidRDefault="00680B2B">
      <w:pPr>
        <w:rPr>
          <w:rFonts w:ascii="Nirmala UI" w:hAnsi="Nirmala UI" w:cs="Nirmala UI"/>
        </w:rPr>
      </w:pPr>
      <w:r w:rsidRPr="00680B2B">
        <w:rPr>
          <w:rFonts w:ascii="Nirmala UI" w:hAnsi="Nirmala UI" w:cs="Nirmala UI"/>
        </w:rPr>
        <w:t>මහනුවර සිට බඔරැල්ලට සිතියම- isuruflicker.blogspot.com</w:t>
      </w:r>
    </w:p>
    <w:p w:rsidR="00DF298B" w:rsidRPr="00680B2B" w:rsidRDefault="00680B2B">
      <w:pPr>
        <w:rPr>
          <w:rFonts w:ascii="Nirmala UI" w:hAnsi="Nirmala UI" w:cs="Nirmala UI"/>
        </w:rPr>
      </w:pPr>
      <w:r w:rsidRPr="00680B2B">
        <w:rPr>
          <w:rFonts w:ascii="Nirmala UI" w:hAnsi="Nirmala UI" w:cs="Nirmala UI"/>
        </w:rPr>
        <w:t>බඹ‍රැල්ලෙන් තාර පාර අවසාන වෙනවා. ඊට පසු ආරම්භ වන්නේ කඳු අතර පිහිටි තේවතු හරහා ගමන් කරන කුඩා මාර්ග. කඳුවලට වැටුණු අඩිපාරවල්. මේ මාර්ග අප රැගෙන යන්නේ සුන්දර ගමනාන්ත වෙතටයි. ( ඔබ මේ ප්‍රදේශවල සංචාරය කරනවා නම් කූඩැල්ලන්ගෙන් පරිස්සම් විය යුතුයි). මේ ප්‍රදේශයේ ප්‍රධාන ජල ප්‍රවාහය වන්නේ මහවැලි ගඟේ ශාඛාවක් වන හුලුගඟයි. එය වික්ටෝරියා ජලාශයට එක්වෙනවා.</w:t>
      </w:r>
    </w:p>
    <w:p w:rsidR="00DF298B" w:rsidRPr="00680B2B" w:rsidRDefault="00680B2B">
      <w:pPr>
        <w:rPr>
          <w:rFonts w:ascii="Nirmala UI" w:hAnsi="Nirmala UI" w:cs="Nirmala UI"/>
        </w:rPr>
      </w:pPr>
      <w:r w:rsidRPr="00680B2B">
        <w:rPr>
          <w:rFonts w:ascii="Nirmala UI" w:hAnsi="Nirmala UI" w:cs="Nirmala UI"/>
        </w:rPr>
        <w:t>බඹරැල්ලට යන අතරමඟ- කුසුම්සිරි විජයවර්ධන</w:t>
      </w:r>
    </w:p>
    <w:p w:rsidR="00DF298B" w:rsidRPr="00680B2B" w:rsidRDefault="00680B2B">
      <w:pPr>
        <w:rPr>
          <w:rFonts w:ascii="Nirmala UI" w:hAnsi="Nirmala UI" w:cs="Nirmala UI"/>
        </w:rPr>
      </w:pPr>
      <w:r w:rsidRPr="00680B2B">
        <w:rPr>
          <w:rFonts w:ascii="Nirmala UI" w:hAnsi="Nirmala UI" w:cs="Nirmala UI"/>
        </w:rPr>
        <w:lastRenderedPageBreak/>
        <w:t>අඩි 3500ක් පමණ උසකින් පිහිටා ඇති බඹරැල්ල සීත දේශගුණයෙන් යුක්ත නිතර සුළං හමන පෙදෙසක්. වතු ලයිම් නිවාස බහුලව දැකගත හැකියි. නකල්ස් කඳුවලින් කඩා හැලෙන සුන්දර දියඇලි මේ වටපිටාව අලංකාර කරනවා. හුළුගඟ දිය ඇල්ල, ජෝඩු ඇල්ල, ලෙබනන් වත්ත දිය ඇල්ල ඉන් කිහිපයක්. මේ අවට සංචාරය කිරීමට වඩාත් සුදුසු වන්නේ මැයි සිට අගෝස්තු දක්වා කාලයයි. බඹරැල්ල අයත් වන්නේ පාතදුම්බර මැතිවරණ කොට්ටාසයටයි.</w:t>
      </w:r>
    </w:p>
    <w:p w:rsidR="00DF298B" w:rsidRPr="00680B2B" w:rsidRDefault="00680B2B">
      <w:pPr>
        <w:rPr>
          <w:rFonts w:ascii="Nirmala UI" w:hAnsi="Nirmala UI" w:cs="Nirmala UI"/>
        </w:rPr>
      </w:pPr>
      <w:r w:rsidRPr="00680B2B">
        <w:rPr>
          <w:rFonts w:ascii="Nirmala UI" w:hAnsi="Nirmala UI" w:cs="Nirmala UI"/>
        </w:rPr>
        <w:t>හුලු ගඟ ගලාබසිමින්- කුසුම්සිරි විජයවර්ධන</w:t>
      </w:r>
    </w:p>
    <w:p w:rsidR="00DF298B" w:rsidRPr="00680B2B" w:rsidRDefault="00680B2B">
      <w:pPr>
        <w:rPr>
          <w:rFonts w:ascii="Nirmala UI" w:hAnsi="Nirmala UI" w:cs="Nirmala UI"/>
        </w:rPr>
      </w:pPr>
      <w:r w:rsidRPr="00680B2B">
        <w:rPr>
          <w:rFonts w:ascii="Nirmala UI" w:hAnsi="Nirmala UI" w:cs="Nirmala UI"/>
        </w:rPr>
        <w:t>බඹ‍රැල්ලෙන්  තේවතු හරහා ඇති අඩිපාරවල් ඔස්සේ ගමන් කිරීමෙන් නකල්ස් වෙත පිවිසීමට පුලුවන්. ලෙබනන් වත්ත, රත්නගිරිය වත්ත හරහා ගමන් කිරීමෙන් නකල්ස් වනාන්තරයේ සීමාවට ළඟාවිය හැකියි. ඉන්පසු බට ගස් වලින් පිරුනු බටහිර බැවුමේ කඳුවැටි ඔස්සේ මාර්ගය වැටී තිබෙනවා.</w:t>
      </w:r>
    </w:p>
    <w:p w:rsidR="00DF298B" w:rsidRPr="00680B2B" w:rsidRDefault="00680B2B">
      <w:pPr>
        <w:rPr>
          <w:rFonts w:ascii="Nirmala UI" w:hAnsi="Nirmala UI" w:cs="Nirmala UI"/>
        </w:rPr>
      </w:pPr>
      <w:r w:rsidRPr="00680B2B">
        <w:rPr>
          <w:rFonts w:ascii="Nirmala UI" w:hAnsi="Nirmala UI" w:cs="Nirmala UI"/>
        </w:rPr>
        <w:t>බඹරැල්ලෙන් නකල්ස් බලා- කුසුම්සිරි විජයවර්ධන</w:t>
      </w:r>
    </w:p>
    <w:p w:rsidR="00DF298B" w:rsidRPr="00680B2B" w:rsidRDefault="00680B2B">
      <w:pPr>
        <w:rPr>
          <w:rFonts w:ascii="Nirmala UI" w:hAnsi="Nirmala UI" w:cs="Nirmala UI"/>
        </w:rPr>
      </w:pPr>
      <w:r w:rsidRPr="00680B2B">
        <w:rPr>
          <w:rFonts w:ascii="Nirmala UI" w:hAnsi="Nirmala UI" w:cs="Nirmala UI"/>
        </w:rPr>
        <w:t>මෙම ප්‍රදේශය 1:50000 සිතියමේ “සෙල්වාකන්ද සානුව” ලෙස හැඳින්වෙනවා. මේ කඳුබෑවුම් හරහා ගමන් කිරීමෙන් නකල්ස් කඳුකරයේ දෙවැනි උසම කන්ද වන නකල්ස් කඳු මුදුනට (මීටර් 1864, අඩි 6112) ළඟාවීමටත් පුලුවන්. දන්දෙනිකුඹුර, ලෙබනන්වත්ත, රිලාගල ආදී කඳු ප්‍රදේශ අවට පැතිර තිබෙනවා. මේ කඳු හරහා අළුගල්ලෙනට හෝ කෝබට් කපොල්ලට ළඟාවීමටත් හැකියාව තිබෙනවා. එහෙත් ඒ සඳහා ඔබ කලින් සැලසුම් කළ යුතුයි.</w:t>
      </w:r>
    </w:p>
    <w:p w:rsidR="00DF298B" w:rsidRPr="00680B2B" w:rsidRDefault="00680B2B">
      <w:pPr>
        <w:rPr>
          <w:rFonts w:ascii="Nirmala UI" w:hAnsi="Nirmala UI" w:cs="Nirmala UI"/>
        </w:rPr>
      </w:pPr>
      <w:r w:rsidRPr="00680B2B">
        <w:rPr>
          <w:rFonts w:ascii="Nirmala UI" w:hAnsi="Nirmala UI" w:cs="Nirmala UI"/>
        </w:rPr>
        <w:t>නවාතැන් ගැනීමට අවශ්‍ය සංචාරකයන්ට බඹරැල්ල අවට නවාතැන් කිහිපයක්ම තිබෙනවා. මේ වැඩි හරියක් පාරිසරික බංගලා ලෙසයි ක්‍රියාත්මක වන්නේ. අන්තර්ජාලයෙන් පිරික්සා බලා ඒවා කලින් වෙන්කර ගෙන පැමිණිම තමයි වඩාත් සුදුසු වන්නේ. දියඇලි නැරඹීමට මඟසලකුණු සොයා ගැනීමට ස්මාට් දුරකථනවලින් ගූගල් සිතියමක් ආධාර කර ගැනීමටත් පුලුවන්.</w:t>
      </w:r>
    </w:p>
    <w:p w:rsidR="00DF298B" w:rsidRPr="00680B2B" w:rsidRDefault="00680B2B">
      <w:pPr>
        <w:rPr>
          <w:rFonts w:ascii="Nirmala UI" w:hAnsi="Nirmala UI" w:cs="Nirmala UI"/>
        </w:rPr>
      </w:pPr>
      <w:r w:rsidRPr="00680B2B">
        <w:rPr>
          <w:rFonts w:ascii="Nirmala UI" w:hAnsi="Nirmala UI" w:cs="Nirmala UI"/>
        </w:rPr>
        <w:t>මහනුවර සිට චාරිකාව අරඹන ඔබට මුලින්ම දැකගන්න ලැබෙන්නේ රහස් ඇල්ලයි. වත්තේගම සිට තේ වතු අතරින් වැටුණු මාර්ගයේ විත් පන්විල දෙසට කි. මී. එකහමාරක් පමණ ගමන් කරන විට රවන් ඔය හරහා ඉදිවූ පාලම අසලින් ගල්පර්වත අතරින් ගලා හැලෙනා රහස් ඇල්ල දැක ගැනීමට ලැබෙනවා. මෙහි දියඇලි දෙකක් තිබෙනවා. පළමු ඇල්ල මහාමාර්ගයට හොඳින් පේනවා. දියඇල්ලේ උස මීටර් 15ක්. ඇල්ල පාමුල ගැඹුරු ජලතටාකයක් නිර්මාණය වී තිබෙනවා. දෙවැනි දියඇල්ල ගලා බසින්නේ පාලමට යටින්. ශ්‍රී වික්‍රම රාජසිංහ රජු මෙම දියඇල්ලට ඉහළ වනාන්තරයේ සතුරු ආක්‍රමණ කාලවලදී සැඟවී සිටි බව පැවසෙනවා.</w:t>
      </w:r>
    </w:p>
    <w:p w:rsidR="00DF298B" w:rsidRPr="00680B2B" w:rsidRDefault="00680B2B">
      <w:pPr>
        <w:rPr>
          <w:rFonts w:ascii="Nirmala UI" w:hAnsi="Nirmala UI" w:cs="Nirmala UI"/>
        </w:rPr>
      </w:pPr>
      <w:r w:rsidRPr="00680B2B">
        <w:rPr>
          <w:rFonts w:ascii="Nirmala UI" w:hAnsi="Nirmala UI" w:cs="Nirmala UI"/>
        </w:rPr>
        <w:t>හුලු ගඟ ඇල්ල කඩාහැලෙමින්- srilankantravalogue.blogspot.com – Kasun de Silva</w:t>
      </w:r>
    </w:p>
    <w:p w:rsidR="00DF298B" w:rsidRPr="00680B2B" w:rsidRDefault="00680B2B">
      <w:pPr>
        <w:rPr>
          <w:rFonts w:ascii="Nirmala UI" w:hAnsi="Nirmala UI" w:cs="Nirmala UI"/>
        </w:rPr>
      </w:pPr>
      <w:r w:rsidRPr="00680B2B">
        <w:rPr>
          <w:rFonts w:ascii="Nirmala UI" w:hAnsi="Nirmala UI" w:cs="Nirmala UI"/>
        </w:rPr>
        <w:lastRenderedPageBreak/>
        <w:t>පන්විල පසුකරමින් අප පිවිසෙන්නේ තේවතු පිරිවරාගත් කඳු අතර පිහිටි හුලුගඟ හන්දියටයි. කුඩා කඩමණ්ඩියක් වූ එහි සුද්දන්ගේ කාලයේ තැනූ යකඩ පාලමක් ද පිහිටා තිබෙනවා. මේ පාලම යටින් ගුගුරමින් විශාල දියඇල්ලක් කඩාහැලෙනවා. එය උසින් මීටර් 68ක්. හුලු ගඟින් නිර්මාණය වන විශාලම ඇල්ල මෙයයි. ජල වාෂ්ප විහිදුවමින් දියඇල්ල ගලාහැලෙන අන්දම මහාමාර්ගයේ සිටම දැකගත හැකියි.</w:t>
      </w:r>
    </w:p>
    <w:p w:rsidR="00DF298B" w:rsidRPr="00680B2B" w:rsidRDefault="00680B2B">
      <w:pPr>
        <w:rPr>
          <w:rFonts w:ascii="Nirmala UI" w:hAnsi="Nirmala UI" w:cs="Nirmala UI"/>
        </w:rPr>
      </w:pPr>
      <w:r w:rsidRPr="00680B2B">
        <w:rPr>
          <w:rFonts w:ascii="Nirmala UI" w:hAnsi="Nirmala UI" w:cs="Nirmala UI"/>
        </w:rPr>
        <w:t>නකල්ස් කඳුකරයේ බටහිරින් පිහිටි ගොම්බානිය සිට කිරිගල්පොත්ත දක්වා පිහිටි කඳු මුදුන්වලින් උපත ලබන ජල ධාරාවලින් ඇරඹෙන හුලු ගඟෙන් තැනෙන මේ සොඳුරු ඇල්ලේ දර්ශනයට හන්දියේ අවිධිමත් කඩසාප්පු ඉදිකිරීම් නිසා බාධා එල්ල වී ඇති බවයි අපට පෙනුණේ.</w:t>
      </w:r>
    </w:p>
    <w:p w:rsidR="00DF298B" w:rsidRPr="00680B2B" w:rsidRDefault="00680B2B">
      <w:pPr>
        <w:rPr>
          <w:rFonts w:ascii="Nirmala UI" w:hAnsi="Nirmala UI" w:cs="Nirmala UI"/>
        </w:rPr>
      </w:pPr>
      <w:r w:rsidRPr="00680B2B">
        <w:rPr>
          <w:rFonts w:ascii="Nirmala UI" w:hAnsi="Nirmala UI" w:cs="Nirmala UI"/>
        </w:rPr>
        <w:t>තලිය වැටුණු ඇල්ල – lakdasun.org  Darshana Herath</w:t>
      </w:r>
    </w:p>
    <w:p w:rsidR="00DF298B" w:rsidRPr="00680B2B" w:rsidRDefault="00680B2B">
      <w:pPr>
        <w:rPr>
          <w:rFonts w:ascii="Nirmala UI" w:hAnsi="Nirmala UI" w:cs="Nirmala UI"/>
        </w:rPr>
      </w:pPr>
      <w:r w:rsidRPr="00680B2B">
        <w:rPr>
          <w:rFonts w:ascii="Nirmala UI" w:hAnsi="Nirmala UI" w:cs="Nirmala UI"/>
        </w:rPr>
        <w:t>මෙම දියඇල්ලට ගමන්කිරීමට නම් හුලුගඟ හන්දියේ සිට අලකොළය තේවතුයාය හරහා ගමන් කළ  යුතුයි. තේ කම්හල ආසන්නයේදී කඳු බෑවුමකින් ගලාහැලෙනා දියඇල්ල දක්නට ලැබෙනවා. මළු දෙකක් වශයෙන් කඩාහැලෙන මෙය උසින් අඩු දියඇල්ලක්.</w:t>
      </w:r>
    </w:p>
    <w:p w:rsidR="00DF298B" w:rsidRPr="00680B2B" w:rsidRDefault="00680B2B">
      <w:pPr>
        <w:rPr>
          <w:rFonts w:ascii="Nirmala UI" w:hAnsi="Nirmala UI" w:cs="Nirmala UI"/>
        </w:rPr>
      </w:pPr>
      <w:r w:rsidRPr="00680B2B">
        <w:rPr>
          <w:rFonts w:ascii="Nirmala UI" w:hAnsi="Nirmala UI" w:cs="Nirmala UI"/>
        </w:rPr>
        <w:t>ජෝඩු ඇල්ලට ඈත සිට බැල්මක් – කුසුම්සිරි විජයවර්ධන</w:t>
      </w:r>
    </w:p>
    <w:p w:rsidR="00DF298B" w:rsidRPr="00680B2B" w:rsidRDefault="00680B2B">
      <w:pPr>
        <w:rPr>
          <w:rFonts w:ascii="Nirmala UI" w:hAnsi="Nirmala UI" w:cs="Nirmala UI"/>
        </w:rPr>
      </w:pPr>
      <w:r w:rsidRPr="00680B2B">
        <w:rPr>
          <w:rFonts w:ascii="Nirmala UI" w:hAnsi="Nirmala UI" w:cs="Nirmala UI"/>
        </w:rPr>
        <w:t>බඹරැල්ලට නුදුරින් පිහිටි ගෝමරේ හන්දියෙන් හැරි ටික දූරක් ගමන් කළ පසු දියඇල්ල අසලට ළඟාවිය හැකියි. වත්තේගම – බඹරැල්ල මාර්ගයේ තවලන්තැන්න ග්‍රාම නිලධාරි වසමේ නකල්ස් ජනපදය අසලින් සුන්දර ජෝඩු දිය ඇල්ල ගලා බසිනවා. උසින් මීටර් 45 පමණ වෙන මෙම දිය ඇල්ල එක ළඟ පිහිටි දිය ඇලි දෙකකින් යුක්ත නිසා ජෝඩු ඇල්ල යන නම වැටී තිබෙනවා. මෙය නිර්මාණය වී ඇත්තේ හුලු ගඟේ අතු ගංගාවක් වන මොරගහ ඔයෙන්. මහාමාර්ගය අද්දරට වුවත් දියඇල්ල කඩාහැලෙන අන්දම ඈතින් අපූරුවට දැකගත හැකියි.</w:t>
      </w:r>
    </w:p>
    <w:p w:rsidR="00DF298B" w:rsidRPr="00680B2B" w:rsidRDefault="00680B2B">
      <w:pPr>
        <w:rPr>
          <w:rFonts w:ascii="Nirmala UI" w:hAnsi="Nirmala UI" w:cs="Nirmala UI"/>
        </w:rPr>
      </w:pPr>
      <w:r w:rsidRPr="00680B2B">
        <w:rPr>
          <w:rFonts w:ascii="Nirmala UI" w:hAnsi="Nirmala UI" w:cs="Nirmala UI"/>
        </w:rPr>
        <w:t>සාරි ඇල්ලේ සුන්දරත්වය-thepearl.lk</w:t>
      </w:r>
    </w:p>
    <w:p w:rsidR="00DF298B" w:rsidRPr="00680B2B" w:rsidRDefault="00680B2B">
      <w:pPr>
        <w:rPr>
          <w:rFonts w:ascii="Nirmala UI" w:hAnsi="Nirmala UI" w:cs="Nirmala UI"/>
        </w:rPr>
      </w:pPr>
      <w:r w:rsidRPr="00680B2B">
        <w:rPr>
          <w:rFonts w:ascii="Nirmala UI" w:hAnsi="Nirmala UI" w:cs="Nirmala UI"/>
        </w:rPr>
        <w:t>බඹරැල්ලේ දී හුලුගඟ සිරිසිරියාවෙන් ගල්පර්වත අතරින් ගලායනු දැකගත හැකියි. එහි තවලන්තැන්න ගමේ සිට සිට තවත් කි. මී. දෙකක් පමණ තේවතු හරහා ගමන් කර නකල්ස් සීමාවට පැමිණි විට වනගත සාරිඇල්ල දැකගත හැකියි.</w:t>
      </w:r>
    </w:p>
    <w:p w:rsidR="00DF298B" w:rsidRPr="00680B2B" w:rsidRDefault="00680B2B">
      <w:pPr>
        <w:rPr>
          <w:rFonts w:ascii="Nirmala UI" w:hAnsi="Nirmala UI" w:cs="Nirmala UI"/>
        </w:rPr>
      </w:pPr>
      <w:r w:rsidRPr="00680B2B">
        <w:rPr>
          <w:rFonts w:ascii="Nirmala UI" w:hAnsi="Nirmala UI" w:cs="Nirmala UI"/>
        </w:rPr>
        <w:t>සාරි ඇල්ල ආසන්නයෙන් – srilankantravalogue.blogspot.com – Kasun de Silva</w:t>
      </w:r>
    </w:p>
    <w:p w:rsidR="00DF298B" w:rsidRPr="00680B2B" w:rsidRDefault="00680B2B">
      <w:pPr>
        <w:rPr>
          <w:rFonts w:ascii="Nirmala UI" w:hAnsi="Nirmala UI" w:cs="Nirmala UI"/>
        </w:rPr>
      </w:pPr>
      <w:r w:rsidRPr="00680B2B">
        <w:rPr>
          <w:rFonts w:ascii="Nirmala UI" w:hAnsi="Nirmala UI" w:cs="Nirmala UI"/>
        </w:rPr>
        <w:t>උසින් මීටර් 25ක් වන සාරි ඇල්ල කඩා හැලෙන්නේ කාන්තාවකගේ සාරියක් වගේ. සිහින්ව පිහිටි ඇල්ලේඉහළ කොටස සාරි පොට ලෙසත් පහල කොටස සාරියේ නෙරිය ලෙසත් කඩා හැලෙන නිසා එයට සාරි ඇල්ල කියන නම ලැබී තිබෙනවා. වනය මැදින් ගලාහැලෙන නිසා මේ දියඇල්ලේ ජලය ඉතා පිරිසිදුයි.</w:t>
      </w:r>
    </w:p>
    <w:p w:rsidR="00DF298B" w:rsidRPr="00680B2B" w:rsidRDefault="00680B2B">
      <w:pPr>
        <w:rPr>
          <w:rFonts w:ascii="Nirmala UI" w:hAnsi="Nirmala UI" w:cs="Nirmala UI"/>
        </w:rPr>
      </w:pPr>
      <w:r w:rsidRPr="00680B2B">
        <w:rPr>
          <w:rFonts w:ascii="Nirmala UI" w:hAnsi="Nirmala UI" w:cs="Nirmala UI"/>
        </w:rPr>
        <w:t>ලෙබනන් වත්තේ අලංකාරය- srilankantravalogue.blogspot.com – Kasun de Silva</w:t>
      </w:r>
    </w:p>
    <w:p w:rsidR="00DF298B" w:rsidRPr="00680B2B" w:rsidRDefault="00680B2B">
      <w:pPr>
        <w:rPr>
          <w:rFonts w:ascii="Nirmala UI" w:hAnsi="Nirmala UI" w:cs="Nirmala UI"/>
        </w:rPr>
      </w:pPr>
      <w:r w:rsidRPr="00680B2B">
        <w:rPr>
          <w:rFonts w:ascii="Nirmala UI" w:hAnsi="Nirmala UI" w:cs="Nirmala UI"/>
        </w:rPr>
        <w:lastRenderedPageBreak/>
        <w:t>බඹරැල්ල ලෙබනන් තේ වතුයායයේ පිහිටා තිබෙන මෙය උසින් මීටර් 40ක්. හුලු ගඟේ ශාඛාවක් මොරගහ ඔයෙන් නිර්මාණය වී තිබෙනවා.</w:t>
      </w:r>
    </w:p>
    <w:p w:rsidR="00DF298B" w:rsidRPr="00680B2B" w:rsidRDefault="00680B2B">
      <w:pPr>
        <w:rPr>
          <w:rFonts w:ascii="Nirmala UI" w:hAnsi="Nirmala UI" w:cs="Nirmala UI"/>
        </w:rPr>
      </w:pPr>
      <w:r w:rsidRPr="00680B2B">
        <w:rPr>
          <w:rFonts w:ascii="Nirmala UI" w:hAnsi="Nirmala UI" w:cs="Nirmala UI"/>
        </w:rPr>
        <w:t>දියඇලි අද්දර සොඳුරු දසුනක්- කුසුම්සිරි විජයවර්ධන</w:t>
      </w:r>
    </w:p>
    <w:p w:rsidR="00DF298B" w:rsidRPr="00680B2B" w:rsidRDefault="00680B2B">
      <w:pPr>
        <w:rPr>
          <w:rFonts w:ascii="Nirmala UI" w:hAnsi="Nirmala UI" w:cs="Nirmala UI"/>
        </w:rPr>
      </w:pPr>
      <w:r w:rsidRPr="00680B2B">
        <w:rPr>
          <w:rFonts w:ascii="Nirmala UI" w:hAnsi="Nirmala UI" w:cs="Nirmala UI"/>
        </w:rPr>
        <w:t>නම් සඳහන් කළ ඉහත දියඇලිවලට අමතරව තවත් දියඇලි රාශියක් මේ අවට සංචාරය කරන ඔබට දැකගැනීමට ලැබේවි. මේ ජලමාර්ගවල ස්නානය කිරීමේදී වඩාත් ප්‍රවේසම් වීමට ඔබ සැලකිලිමත් විය යුතුයි. ඒ වගේම පොලිතින්, ප්ලාස්ටික් අපද්‍රව්‍ය වගේ කසළවලින් මේ සුන්දර පරිසරය අපවිත්‍ර නොකිරීමටත් වගබලාගත යුතුයි.</w:t>
      </w:r>
    </w:p>
    <w:p w:rsidR="00DF298B" w:rsidRPr="00680B2B" w:rsidRDefault="00680B2B">
      <w:pPr>
        <w:rPr>
          <w:rFonts w:ascii="Nirmala UI" w:hAnsi="Nirmala UI" w:cs="Nirmala UI"/>
        </w:rPr>
      </w:pPr>
      <w:proofErr w:type="spellStart"/>
      <w:r w:rsidRPr="00680B2B">
        <w:rPr>
          <w:rFonts w:ascii="Nirmala UI" w:hAnsi="Nirmala UI" w:cs="Nirmala UI"/>
        </w:rPr>
        <w:t>මහනුවර</w:t>
      </w:r>
      <w:proofErr w:type="spellEnd"/>
      <w:r w:rsidRPr="00680B2B">
        <w:rPr>
          <w:rFonts w:ascii="Nirmala UI" w:hAnsi="Nirmala UI" w:cs="Nirmala UI"/>
        </w:rPr>
        <w:t xml:space="preserve"> </w:t>
      </w:r>
      <w:proofErr w:type="spellStart"/>
      <w:r w:rsidRPr="00680B2B">
        <w:rPr>
          <w:rFonts w:ascii="Nirmala UI" w:hAnsi="Nirmala UI" w:cs="Nirmala UI"/>
        </w:rPr>
        <w:t>ඉඳන්</w:t>
      </w:r>
      <w:proofErr w:type="spellEnd"/>
      <w:r w:rsidRPr="00680B2B">
        <w:rPr>
          <w:rFonts w:ascii="Nirmala UI" w:hAnsi="Nirmala UI" w:cs="Nirmala UI"/>
        </w:rPr>
        <w:t xml:space="preserve"> </w:t>
      </w:r>
      <w:proofErr w:type="spellStart"/>
      <w:r w:rsidRPr="00680B2B">
        <w:rPr>
          <w:rFonts w:ascii="Nirmala UI" w:hAnsi="Nirmala UI" w:cs="Nirmala UI"/>
        </w:rPr>
        <w:t>කි</w:t>
      </w:r>
      <w:proofErr w:type="spellEnd"/>
      <w:r w:rsidRPr="00680B2B">
        <w:rPr>
          <w:rFonts w:ascii="Nirmala UI" w:hAnsi="Nirmala UI" w:cs="Nirmala UI"/>
        </w:rPr>
        <w:t>. මී. 31ක් දුරින් පිහිටා තිබෙන හඟුරන්කෙත අයිති නුවරඑළිය දිස්ත්‍රික්කයටයි. මහනුවර සිට තැන්නෙකුඹුර, හාරගම හරහා හොඳ මාර්ග පහසුකම් හඟුරන්කෙත දක්වා තිබෙනවා.</w:t>
      </w:r>
    </w:p>
    <w:p w:rsidR="00DF298B" w:rsidRPr="00680B2B" w:rsidRDefault="00680B2B">
      <w:pPr>
        <w:rPr>
          <w:rFonts w:ascii="Nirmala UI" w:hAnsi="Nirmala UI" w:cs="Nirmala UI"/>
        </w:rPr>
      </w:pPr>
      <w:r w:rsidRPr="00680B2B">
        <w:rPr>
          <w:rFonts w:ascii="Nirmala UI" w:hAnsi="Nirmala UI" w:cs="Nirmala UI"/>
        </w:rPr>
        <w:t>හඟුරන්කෙත යන අතරමඟ (කුසුම්සිරි විජයවර්ධන)</w:t>
      </w:r>
    </w:p>
    <w:p w:rsidR="00DF298B" w:rsidRPr="00680B2B" w:rsidRDefault="00680B2B">
      <w:pPr>
        <w:rPr>
          <w:rFonts w:ascii="Nirmala UI" w:hAnsi="Nirmala UI" w:cs="Nirmala UI"/>
        </w:rPr>
      </w:pPr>
      <w:r w:rsidRPr="00680B2B">
        <w:rPr>
          <w:rFonts w:ascii="Nirmala UI" w:hAnsi="Nirmala UI" w:cs="Nirmala UI"/>
        </w:rPr>
        <w:t>මේ මාර්ගය ඇදී යන්නේ කඳුබෑවුම් සහිත සුන්දර දර්ශන දැකබලා ගැනීමට ඔබට ඉඩ සලසමින්. විටෙක වික්ටෝරියා ජලාශ ඉවුරෙන් පාර ඇදී යනවා. හැබැයි මේ සුන්දරත්වය දැකබලා ගැනීමට යන සංචාරකයන් ගණන නම් ඉතා අල්පයි.</w:t>
      </w:r>
    </w:p>
    <w:p w:rsidR="00DF298B" w:rsidRPr="00680B2B" w:rsidRDefault="00680B2B">
      <w:pPr>
        <w:rPr>
          <w:rFonts w:ascii="Nirmala UI" w:hAnsi="Nirmala UI" w:cs="Nirmala UI"/>
        </w:rPr>
      </w:pPr>
      <w:r w:rsidRPr="00680B2B">
        <w:rPr>
          <w:rFonts w:ascii="Nirmala UI" w:hAnsi="Nirmala UI" w:cs="Nirmala UI"/>
        </w:rPr>
        <w:t>හඟුරන්කෙතට මායිම් වන බෙලිහුල්ඔය. මෙය බලංගොඩ බෙලිහුල්ඔය නොව වෙනත් එකකි. (කුසුම්සිරි විජයවර්ධන)</w:t>
      </w:r>
    </w:p>
    <w:p w:rsidR="00DF298B" w:rsidRPr="00680B2B" w:rsidRDefault="00680B2B">
      <w:pPr>
        <w:rPr>
          <w:rFonts w:ascii="Nirmala UI" w:hAnsi="Nirmala UI" w:cs="Nirmala UI"/>
        </w:rPr>
      </w:pPr>
      <w:r w:rsidRPr="00680B2B">
        <w:rPr>
          <w:rFonts w:ascii="Nirmala UI" w:hAnsi="Nirmala UI" w:cs="Nirmala UI"/>
        </w:rPr>
        <w:t>පුරාණයේ හඟුරන්කෙත අයත් වුණේ කන්ද උඩරට රාජධානියේ පස්රට හේවාහැට ප්‍රදේශයටයි. උඩරට රාජධානි සමයේ දී රජවරුන්ගේ ආරක්ෂිත අගනගරය වශයෙන් හඟුරන්කෙත වැදගත් වුණා. එය මහනුවර ළඟට ඇති වැදගත්ම නගරය වුණා.</w:t>
      </w:r>
    </w:p>
    <w:p w:rsidR="00DF298B" w:rsidRPr="00680B2B" w:rsidRDefault="00680B2B">
      <w:pPr>
        <w:rPr>
          <w:rFonts w:ascii="Nirmala UI" w:hAnsi="Nirmala UI" w:cs="Nirmala UI"/>
        </w:rPr>
      </w:pPr>
      <w:r w:rsidRPr="00680B2B">
        <w:rPr>
          <w:rFonts w:ascii="Nirmala UI" w:hAnsi="Nirmala UI" w:cs="Nirmala UI"/>
        </w:rPr>
        <w:t>මහනුවර රාජධානියේ පළමු රජු වූ විමලධර්මසූරියගේ සිට අවසාන රජු වූ ශ්‍රී වික්‍රම රාජසිංහ දක්වා සෑම රජකෙනෙක්ම මෙම නගරය තාවකාලිකව හෝ පුර්ණ කාලීනව වාසය පිණිස යොදාගත්තා. ඒ අතරින් දෙවන රාජසිංහ, වීර පරාක්‍රම නරේන්ද්‍රසිංහ, විජය රාජසිංහ යන රජවරු මහනුවරට වඩා වැඩි කාලයක් වාසය කළේ හඟුරන්කෙතයි. විජය රාජසිංහ රජු මෙහි වැඩි කලක් වාසය කළ නිසා හඟුරන්කෙත රජ්ජුරුවෝ කියාද හඳුන්වා තිබෙනවා.</w:t>
      </w:r>
    </w:p>
    <w:p w:rsidR="00DF298B" w:rsidRPr="00680B2B" w:rsidRDefault="00680B2B">
      <w:pPr>
        <w:rPr>
          <w:rFonts w:ascii="Nirmala UI" w:hAnsi="Nirmala UI" w:cs="Nirmala UI"/>
        </w:rPr>
      </w:pPr>
      <w:r w:rsidRPr="00680B2B">
        <w:rPr>
          <w:rFonts w:ascii="Nirmala UI" w:hAnsi="Nirmala UI" w:cs="Nirmala UI"/>
        </w:rPr>
        <w:t>කඳුවලින් වටවූ තරමක තැනිතලා බිමක නගරය පැතිර තිබෙනවා. පසෙකින් පිහිටි වැව නිසා නගරයේ අලංකාරය වැඩි වෙනවා. හඟුරන්කෙත පිහිටා ඇත්තේ මුහුදු මට්ටමේ සිට අඩි 2000ක් පමණ උසකින් නිසා අපට දැනෙන්නේ සෞම්‍ය සීතලක්. බොහෝවිට මිහිදුම් බර කඳුහිස් නගරය වටා පිහිටා තිබෙනවා.</w:t>
      </w:r>
    </w:p>
    <w:p w:rsidR="00DF298B" w:rsidRPr="00680B2B" w:rsidRDefault="00680B2B">
      <w:pPr>
        <w:rPr>
          <w:rFonts w:ascii="Nirmala UI" w:hAnsi="Nirmala UI" w:cs="Nirmala UI"/>
        </w:rPr>
      </w:pPr>
      <w:r w:rsidRPr="00680B2B">
        <w:rPr>
          <w:rFonts w:ascii="Nirmala UI" w:hAnsi="Nirmala UI" w:cs="Nirmala UI"/>
        </w:rPr>
        <w:t>නගරයේ මහ වීදිය (කුසුම්සිරි විජයවර්ධන)</w:t>
      </w:r>
    </w:p>
    <w:p w:rsidR="00DF298B" w:rsidRPr="00680B2B" w:rsidRDefault="00680B2B">
      <w:pPr>
        <w:rPr>
          <w:rFonts w:ascii="Nirmala UI" w:hAnsi="Nirmala UI" w:cs="Nirmala UI"/>
        </w:rPr>
      </w:pPr>
      <w:r w:rsidRPr="00680B2B">
        <w:rPr>
          <w:rFonts w:ascii="Nirmala UI" w:hAnsi="Nirmala UI" w:cs="Nirmala UI"/>
        </w:rPr>
        <w:lastRenderedPageBreak/>
        <w:t>පුරාණයේදී මෙම නගරය හැඳින්වීමට බහුලව යොදාගෙන ඇත්තේ දියතිලක නුවර යන්නයි. පැරණි බෙදීම් අනුව මෙය දියතිලක කෝරළයට අයත්. පෙර නිරිඳෙකු තුන් ලක ජයගෙන කරවූ නුවර යන අර්ථයෙන් එම නම ලැබුණු බව මඟසලකුණ නම් කාව්‍ය කෘතියේ දැක්වෙනවා.</w:t>
      </w:r>
    </w:p>
    <w:p w:rsidR="00DF298B" w:rsidRPr="00680B2B" w:rsidRDefault="00680B2B">
      <w:pPr>
        <w:rPr>
          <w:rFonts w:ascii="Nirmala UI" w:hAnsi="Nirmala UI" w:cs="Nirmala UI"/>
        </w:rPr>
      </w:pPr>
      <w:r w:rsidRPr="00680B2B">
        <w:rPr>
          <w:rFonts w:ascii="Nirmala UI" w:hAnsi="Nirmala UI" w:cs="Nirmala UI"/>
        </w:rPr>
        <w:t>රාජාවලියට අනුව හඟුරන්කෙත නොහොත් දියතිලක නුවර පිහිටුවන ලද්දේ සෙනරත් රජු විසින්. ඔහු විසින් එහි තාවකාලික වාසස්‌ථානයක්‌ ගොඩනංවන ලද අතර, ඔහුගේ පුත් දෙවැනි රාජසිංහ විසින් එහි රාජකීයයන්ට සහ මහරජුට ගැලපෙන ආකාරයේ මන්දිරයක්‌ එහි ඉදි කර අංගසම්පුර්ණ නගරයක් බවට පත් කළා. වර්ෂ 1657 දී දෙවැනි රාජසිංහ රජ සමයේ ලක්‌දිවට පැමිණ සිරකරුවකුව සිටි රොබට්‌ නොක්‌ස්‌ නම් ඉංග්‍රීසි ජාතිකයා හඟුරන්කෙත රජ මැදුර පිළිබඳව අගනා විස්‌තරයක්‌ ඉදිරිපත් කර තිබෙනවා.</w:t>
      </w:r>
    </w:p>
    <w:p w:rsidR="00DF298B" w:rsidRPr="00680B2B" w:rsidRDefault="00680B2B">
      <w:pPr>
        <w:rPr>
          <w:rFonts w:ascii="Nirmala UI" w:hAnsi="Nirmala UI" w:cs="Nirmala UI"/>
        </w:rPr>
      </w:pPr>
      <w:r w:rsidRPr="00680B2B">
        <w:rPr>
          <w:rFonts w:ascii="Nirmala UI" w:hAnsi="Nirmala UI" w:cs="Nirmala UI"/>
        </w:rPr>
        <w:t>මෙහි මාලිගාවට පිටුපසින් ගලඋඩ කන්ද නම් පර්වතයක් වෙයි. කැරලි කාලයේ මහරජතුමා සැඟවී සිටි මේ පර්වතය දිගින් පළලින් ඉතා විශාලය. අවශ්‍ය ආහාර පානාදිය ලබාගැනීමට ගම්වර තුනක්ද කුඹුරු හා බිහිද මෙහි ඇත්තේ ය. (එදා හෙළදිව. පරිවර්තක – ඩේඩිඩ් කරුණාරත්න)</w:t>
      </w:r>
    </w:p>
    <w:p w:rsidR="00DF298B" w:rsidRPr="00680B2B" w:rsidRDefault="00680B2B">
      <w:pPr>
        <w:rPr>
          <w:rFonts w:ascii="Nirmala UI" w:hAnsi="Nirmala UI" w:cs="Nirmala UI"/>
        </w:rPr>
      </w:pPr>
      <w:r w:rsidRPr="00680B2B">
        <w:rPr>
          <w:rFonts w:ascii="Nirmala UI" w:hAnsi="Nirmala UI" w:cs="Nirmala UI"/>
        </w:rPr>
        <w:t>පොත්ගුල් විහාරයට භාවිත කළ රජ මාලිගයේ දොරටුව (කුසුම්සිරි විජයවර්ධන)</w:t>
      </w:r>
    </w:p>
    <w:p w:rsidR="00DF298B" w:rsidRPr="00680B2B" w:rsidRDefault="00680B2B">
      <w:pPr>
        <w:rPr>
          <w:rFonts w:ascii="Nirmala UI" w:hAnsi="Nirmala UI" w:cs="Nirmala UI"/>
        </w:rPr>
      </w:pPr>
      <w:r w:rsidRPr="00680B2B">
        <w:rPr>
          <w:rFonts w:ascii="Nirmala UI" w:hAnsi="Nirmala UI" w:cs="Nirmala UI"/>
        </w:rPr>
        <w:t>දියතිලක නුවර මාලිගය ගැන රොබට් නොක්ස් ඉදිරිපත් කරන විස්තරය අපූරුයි. එහි දැක්වෙන්නේ අලංකාර රජමාලිගයක් ඉදිකර පිළිසඳර මණ්ඩපය හා මඟුල් මඩුව ද රජුම තැනවූ බවයි.</w:t>
      </w:r>
    </w:p>
    <w:p w:rsidR="00DF298B" w:rsidRPr="00680B2B" w:rsidRDefault="00680B2B">
      <w:pPr>
        <w:rPr>
          <w:rFonts w:ascii="Nirmala UI" w:hAnsi="Nirmala UI" w:cs="Nirmala UI"/>
        </w:rPr>
      </w:pPr>
      <w:r w:rsidRPr="00680B2B">
        <w:rPr>
          <w:rFonts w:ascii="Nirmala UI" w:hAnsi="Nirmala UI" w:cs="Nirmala UI"/>
        </w:rPr>
        <w:t>හුණු පිරියම් කළ ශක්තිමත් පවුරකින් යුත් මාලිගා භූමිය ඇතුළත ගොඩනැගිලි රැසක් විය. ඒවා සෝබන ලෙස උළු සෙවිලි කර තිබුණි. වාතාශ්‍රය මැනවින් ලැබෙනු පිණිස කළ ගරාදි වැටවල් එවායේ තිබුණි. උළුවහු මෙන්ම දොරවල් ද කැටයම් කර ඇත්තේය. අඟුල් යතුරු තහඩු ආදියත් කැටයමින් හෙබියේය. (එදා හෙළදිව)</w:t>
      </w:r>
    </w:p>
    <w:p w:rsidR="00DF298B" w:rsidRPr="00680B2B" w:rsidRDefault="00680B2B">
      <w:pPr>
        <w:rPr>
          <w:rFonts w:ascii="Nirmala UI" w:hAnsi="Nirmala UI" w:cs="Nirmala UI"/>
        </w:rPr>
      </w:pPr>
      <w:r w:rsidRPr="00680B2B">
        <w:rPr>
          <w:rFonts w:ascii="Nirmala UI" w:hAnsi="Nirmala UI" w:cs="Nirmala UI"/>
        </w:rPr>
        <w:t>වර්ෂ 1765 දී සිදු වූ ඕලන්ද ආක්‍රමණයේදී සහ 1803 දී සිදු වූ ඉංග්‍රීසි ආක්‍රමණයේදී මාලිගය විනාශ කර තිබෙනවා. එය පසුව නැවත ගොඩනංවනු ලැබුවා.</w:t>
      </w:r>
    </w:p>
    <w:p w:rsidR="00DF298B" w:rsidRPr="00680B2B" w:rsidRDefault="00680B2B">
      <w:pPr>
        <w:rPr>
          <w:rFonts w:ascii="Nirmala UI" w:hAnsi="Nirmala UI" w:cs="Nirmala UI"/>
        </w:rPr>
      </w:pPr>
      <w:r w:rsidRPr="00680B2B">
        <w:rPr>
          <w:rFonts w:ascii="Nirmala UI" w:hAnsi="Nirmala UI" w:cs="Nirmala UI"/>
        </w:rPr>
        <w:t>පොත්ගුල් විහාරයට භාවිත කළ රජ මාලිගයේ ගල් කුළුණු (කුසුම්සිරි විජයවර්ධන)</w:t>
      </w:r>
    </w:p>
    <w:p w:rsidR="00DF298B" w:rsidRPr="00680B2B" w:rsidRDefault="00680B2B">
      <w:pPr>
        <w:rPr>
          <w:rFonts w:ascii="Nirmala UI" w:hAnsi="Nirmala UI" w:cs="Nirmala UI"/>
        </w:rPr>
      </w:pPr>
      <w:r w:rsidRPr="00680B2B">
        <w:rPr>
          <w:rFonts w:ascii="Nirmala UI" w:hAnsi="Nirmala UI" w:cs="Nirmala UI"/>
        </w:rPr>
        <w:t>මාලිගය පිහිටි භූමිය දැනට පල්ලේ මළුව වැව වශයෙන් හඳුන්වන භුමිය අවට පිහිටා තිබුණා. 1987 දී එම වැව ගොඩකර ක්‍රීඩාපිටියක් තනා තිබෙන අතර මේ නිසා මාලිගා නෂ්ටාවශේෂ රැසක් විනාශ වී ගිහින්. ඒ අවට ප්‍රාකාර, ගල්කණු, පැරණි සඳකඩ පහණ ආදියේ නටබුන් අදටත් හමුවෙනවා.</w:t>
      </w:r>
    </w:p>
    <w:p w:rsidR="00DF298B" w:rsidRPr="00680B2B" w:rsidRDefault="00680B2B">
      <w:pPr>
        <w:rPr>
          <w:rFonts w:ascii="Nirmala UI" w:hAnsi="Nirmala UI" w:cs="Nirmala UI"/>
        </w:rPr>
      </w:pPr>
      <w:r w:rsidRPr="00680B2B">
        <w:rPr>
          <w:rFonts w:ascii="Nirmala UI" w:hAnsi="Nirmala UI" w:cs="Nirmala UI"/>
        </w:rPr>
        <w:t>හඟුරන්කෙත පැරණි නගරයේ නටබුන් වී තිබූ රජ මාලිගාව සහ ඒ සමඟ වූ විහාරය ගැන ඩේවි මෙසේ පවසනවා.</w:t>
      </w:r>
    </w:p>
    <w:p w:rsidR="00DF298B" w:rsidRPr="00680B2B" w:rsidRDefault="00680B2B">
      <w:pPr>
        <w:rPr>
          <w:rFonts w:ascii="Nirmala UI" w:hAnsi="Nirmala UI" w:cs="Nirmala UI"/>
        </w:rPr>
      </w:pPr>
      <w:r w:rsidRPr="00680B2B">
        <w:rPr>
          <w:rFonts w:ascii="Nirmala UI" w:hAnsi="Nirmala UI" w:cs="Nirmala UI"/>
        </w:rPr>
        <w:lastRenderedPageBreak/>
        <w:t>“1815 දී අප මෙම ප්‍රදේශවලට ඇතුළු වනවිටද මාළිගාව සහ විහාරය හොඳ තත්වයේ තිබුණි. එහෙත් මේ වන විට නටබුන් වී ඇති මාළිගය එය තිබූ තැන සොයාගත නොහැකි මට්ටමටම පත් වී ඇත.”</w:t>
      </w:r>
    </w:p>
    <w:p w:rsidR="00DF298B" w:rsidRPr="00680B2B" w:rsidRDefault="00680B2B">
      <w:pPr>
        <w:rPr>
          <w:rFonts w:ascii="Nirmala UI" w:hAnsi="Nirmala UI" w:cs="Nirmala UI"/>
        </w:rPr>
      </w:pPr>
      <w:r w:rsidRPr="00680B2B">
        <w:rPr>
          <w:rFonts w:ascii="Nirmala UI" w:hAnsi="Nirmala UI" w:cs="Nirmala UI"/>
        </w:rPr>
        <w:t>ඉංග්‍රීසින්ට එරෙහිව කළ 1818 කැරැල්ලේදී ස්වදේශිකයන් විසින්ම මාලිගය ගිනිතබා විනාශ කළ බව පැවසෙනවා.</w:t>
      </w:r>
    </w:p>
    <w:p w:rsidR="00DF298B" w:rsidRPr="00680B2B" w:rsidRDefault="00680B2B">
      <w:pPr>
        <w:rPr>
          <w:rFonts w:ascii="Nirmala UI" w:hAnsi="Nirmala UI" w:cs="Nirmala UI"/>
        </w:rPr>
      </w:pPr>
      <w:r w:rsidRPr="00680B2B">
        <w:rPr>
          <w:rFonts w:ascii="Nirmala UI" w:hAnsi="Nirmala UI" w:cs="Nirmala UI"/>
        </w:rPr>
        <w:t>පොත්ගුල් විහාරය (කුසුම්සිරි විජයවර්ධන)</w:t>
      </w:r>
    </w:p>
    <w:p w:rsidR="00DF298B" w:rsidRPr="00680B2B" w:rsidRDefault="00680B2B">
      <w:pPr>
        <w:rPr>
          <w:rFonts w:ascii="Nirmala UI" w:hAnsi="Nirmala UI" w:cs="Nirmala UI"/>
        </w:rPr>
      </w:pPr>
      <w:r w:rsidRPr="00680B2B">
        <w:rPr>
          <w:rFonts w:ascii="Nirmala UI" w:hAnsi="Nirmala UI" w:cs="Nirmala UI"/>
        </w:rPr>
        <w:t>විනාශ වූ මාලිගයට අයත් කැටයම් ගල්කණු, දොර උළුවහු, ගල්පඩි, සඳකඩ පහණ ආදිය අදත් අපට දැකගැනීමට පුළුවන්. ඒ පොත්ගුල් විහාර මාලිගාවේදී. මෙම විහාරය ගොඩනංවා තිබෙන්නේ රජ මාලිගාවේ ගොඩනැගිලි ද්‍රව්‍ය භාවිතයෙන් නිසා එය ‘මාලිගාව’ නමින් හඳුන්වනවා.</w:t>
      </w:r>
    </w:p>
    <w:p w:rsidR="00DF298B" w:rsidRPr="00680B2B" w:rsidRDefault="00680B2B">
      <w:pPr>
        <w:rPr>
          <w:rFonts w:ascii="Nirmala UI" w:hAnsi="Nirmala UI" w:cs="Nirmala UI"/>
        </w:rPr>
      </w:pPr>
      <w:r w:rsidRPr="00680B2B">
        <w:rPr>
          <w:rFonts w:ascii="Nirmala UI" w:hAnsi="Nirmala UI" w:cs="Nirmala UI"/>
        </w:rPr>
        <w:t>පොත්ගුල් මාලිගයේ ඉදිකිරීම් 1830 දී පොහොලියද්දේ සිද්ධාර්ථ හිමියන් විසින් ආරම්භ කරන ලද අතර එය නිමකළේ දොරටියාවේ අත්ථදස්‌සි හිමිගේ කාලයේ 1880 දීයි.</w:t>
      </w:r>
    </w:p>
    <w:p w:rsidR="00DF298B" w:rsidRPr="00680B2B" w:rsidRDefault="00680B2B">
      <w:pPr>
        <w:rPr>
          <w:rFonts w:ascii="Nirmala UI" w:hAnsi="Nirmala UI" w:cs="Nirmala UI"/>
        </w:rPr>
      </w:pPr>
      <w:r w:rsidRPr="00680B2B">
        <w:rPr>
          <w:rFonts w:ascii="Nirmala UI" w:hAnsi="Nirmala UI" w:cs="Nirmala UI"/>
        </w:rPr>
        <w:t>එදා රජ මාලිගාවේ තිබූ ගල් කැටයම් සහිත ප්‍රධාන වාහල්‌කඩ විහාරස්‌ථානයේ ප්‍රධාන දොරටුවට යොදා තිබෙනවා. එසේම මකර තොරණ සහිත ගල් උළුවස්‌ස, කැටයම් සහ ගල්කණු යොදාගෙන විහාරස්‌ථානයේ අනිකුත් ගොඩනැඟිලි ඉදිකර තිබෙනවා. උඩරට යුගයට අයත් ත්‍රිකෝණාකාර සඳකඩ පහන් කීපයක්‌ද මෙයට යොදාගෙන තිබෙනවා.</w:t>
      </w:r>
    </w:p>
    <w:p w:rsidR="00DF298B" w:rsidRPr="00680B2B" w:rsidRDefault="00680B2B">
      <w:pPr>
        <w:rPr>
          <w:rFonts w:ascii="Nirmala UI" w:hAnsi="Nirmala UI" w:cs="Nirmala UI"/>
        </w:rPr>
      </w:pPr>
      <w:r w:rsidRPr="00680B2B">
        <w:rPr>
          <w:rFonts w:ascii="Nirmala UI" w:hAnsi="Nirmala UI" w:cs="Nirmala UI"/>
        </w:rPr>
        <w:t>පොත්ගුල් විහාරයේ ගොඩනැගිලි (කුසුම්සිරි විජයවර්ධන)</w:t>
      </w:r>
    </w:p>
    <w:p w:rsidR="00DF298B" w:rsidRPr="00680B2B" w:rsidRDefault="00680B2B">
      <w:pPr>
        <w:rPr>
          <w:rFonts w:ascii="Nirmala UI" w:hAnsi="Nirmala UI" w:cs="Nirmala UI"/>
        </w:rPr>
      </w:pPr>
      <w:r w:rsidRPr="00680B2B">
        <w:rPr>
          <w:rFonts w:ascii="Nirmala UI" w:hAnsi="Nirmala UI" w:cs="Nirmala UI"/>
        </w:rPr>
        <w:t>මෙහි ගොඩනැගිලිවලින් පෙනෙන්නේ ඉංග්‍රීසි ගෘහනිර්මාණ ශිල්පයයි. සියලු බිතුසිතුවම් මහනුවර යුගයෙහි අවසාන භාගයෙහි හෙවත් ඉංග්‍රීසි පාලන සමයෙහි සිතුවම් කළ ඒවායි. ප්‍රතිමා, මූර්ති සහ කැටයම්ද එම යුගයට අයත්. ඉංග්‍රීසි ආක්‍රමණයේදී රැගෙන ආ පැරණි කාලතුවක්කුවක්ද මෙම විහාරය ඉදිරිපිට අදත් දැකගත හැකියි.</w:t>
      </w:r>
    </w:p>
    <w:p w:rsidR="00DF298B" w:rsidRPr="00680B2B" w:rsidRDefault="00680B2B">
      <w:pPr>
        <w:rPr>
          <w:rFonts w:ascii="Nirmala UI" w:hAnsi="Nirmala UI" w:cs="Nirmala UI"/>
        </w:rPr>
      </w:pPr>
      <w:r w:rsidRPr="00680B2B">
        <w:rPr>
          <w:rFonts w:ascii="Nirmala UI" w:hAnsi="Nirmala UI" w:cs="Nirmala UI"/>
        </w:rPr>
        <w:t>විහාර වියන් සිත්තම් (කුසුම්සිරි විජයවර්ධන)</w:t>
      </w:r>
    </w:p>
    <w:p w:rsidR="00DF298B" w:rsidRPr="00680B2B" w:rsidRDefault="00680B2B">
      <w:pPr>
        <w:rPr>
          <w:rFonts w:ascii="Nirmala UI" w:hAnsi="Nirmala UI" w:cs="Nirmala UI"/>
        </w:rPr>
      </w:pPr>
      <w:r w:rsidRPr="00680B2B">
        <w:rPr>
          <w:rFonts w:ascii="Nirmala UI" w:hAnsi="Nirmala UI" w:cs="Nirmala UI"/>
        </w:rPr>
        <w:t>මෙහි ඇති පොත්ගුල ත්‍රිපිටකය, පැරණි සාහිත්‍ය ග්‍රන්ථ, ශාස්‌ත්‍රීය ග්‍රන්ථ මෙන්ම සියම් දේශයෙන් ගෙන ආ බණපොත් ඇතුළත් පුස්‌කොළ පොත් රාශියකින් සහ පොත්පත් රැසකින් සමන්විතයි.</w:t>
      </w:r>
    </w:p>
    <w:p w:rsidR="00DF298B" w:rsidRPr="00680B2B" w:rsidRDefault="00680B2B">
      <w:pPr>
        <w:rPr>
          <w:rFonts w:ascii="Nirmala UI" w:hAnsi="Nirmala UI" w:cs="Nirmala UI"/>
        </w:rPr>
      </w:pPr>
      <w:r w:rsidRPr="00680B2B">
        <w:rPr>
          <w:rFonts w:ascii="Nirmala UI" w:hAnsi="Nirmala UI" w:cs="Nirmala UI"/>
        </w:rPr>
        <w:t>දේවාල බිමේ ඓතිහාසික පැණි වරකා ගස (කුසුම්සිරි විජයවර්ධන)</w:t>
      </w:r>
    </w:p>
    <w:p w:rsidR="00DF298B" w:rsidRPr="00680B2B" w:rsidRDefault="00680B2B">
      <w:pPr>
        <w:rPr>
          <w:rFonts w:ascii="Nirmala UI" w:hAnsi="Nirmala UI" w:cs="Nirmala UI"/>
        </w:rPr>
      </w:pPr>
      <w:r w:rsidRPr="00680B2B">
        <w:rPr>
          <w:rFonts w:ascii="Nirmala UI" w:hAnsi="Nirmala UI" w:cs="Nirmala UI"/>
        </w:rPr>
        <w:t xml:space="preserve">පොත්ගුල් විහාරයට ඉදිරිපසින් මාර්ගයේ අනෙක් පැත්තේ මහ විෂ්ණු දේවාලය පිහිටා තිබෙනවා. දෙවන රාජසිංහ රජ කාලයටත් වඩා මෙය පැරණි බව හෙළිවී තිබෙන අතර අදටත් බොහෝ බැතිමතුන් දේව පිහිට පතා විෂ්ණු දේවාලයට ඇදී </w:t>
      </w:r>
      <w:r w:rsidRPr="00680B2B">
        <w:rPr>
          <w:rFonts w:ascii="Nirmala UI" w:hAnsi="Nirmala UI" w:cs="Nirmala UI"/>
        </w:rPr>
        <w:lastRenderedPageBreak/>
        <w:t>එනවා. දෙවන රාජසිංහ, දෙවන විමලධර්මසූරිය, කීර්ති ශ්‍රී රාජසිංහ යන රජවරුන්ගේ අන්‍රගහය දේවාලයට ලැබී තිබෙන බව සඳහන්.</w:t>
      </w:r>
    </w:p>
    <w:p w:rsidR="00DF298B" w:rsidRPr="00680B2B" w:rsidRDefault="00680B2B">
      <w:pPr>
        <w:rPr>
          <w:rFonts w:ascii="Nirmala UI" w:hAnsi="Nirmala UI" w:cs="Nirmala UI"/>
        </w:rPr>
      </w:pPr>
      <w:r w:rsidRPr="00680B2B">
        <w:rPr>
          <w:rFonts w:ascii="Nirmala UI" w:hAnsi="Nirmala UI" w:cs="Nirmala UI"/>
        </w:rPr>
        <w:t>පංච නාරිඝට කැටයම (කුසුම්සිරි විජයවර්ධන)</w:t>
      </w:r>
    </w:p>
    <w:p w:rsidR="00DF298B" w:rsidRPr="00680B2B" w:rsidRDefault="00680B2B">
      <w:pPr>
        <w:rPr>
          <w:rFonts w:ascii="Nirmala UI" w:hAnsi="Nirmala UI" w:cs="Nirmala UI"/>
        </w:rPr>
      </w:pPr>
      <w:r w:rsidRPr="00680B2B">
        <w:rPr>
          <w:rFonts w:ascii="Nirmala UI" w:hAnsi="Nirmala UI" w:cs="Nirmala UI"/>
        </w:rPr>
        <w:t>විෂ්ණු දේවාල දික්ගෙය, දේවතා බණ්ඩාර දේවාලය, බුදුමැදුර, මුළුතැන්ගෙය හා පැණි වරකා ගස පුරාවිද්‍යා ස්මාරක වශයෙන් නම්කර තිබෙනවා.</w:t>
      </w:r>
    </w:p>
    <w:p w:rsidR="00DF298B" w:rsidRPr="00680B2B" w:rsidRDefault="00680B2B">
      <w:pPr>
        <w:rPr>
          <w:rFonts w:ascii="Nirmala UI" w:hAnsi="Nirmala UI" w:cs="Nirmala UI"/>
        </w:rPr>
      </w:pPr>
      <w:r w:rsidRPr="00680B2B">
        <w:rPr>
          <w:rFonts w:ascii="Nirmala UI" w:hAnsi="Nirmala UI" w:cs="Nirmala UI"/>
        </w:rPr>
        <w:t>පැරණි මුළුතැන්ගෙය (කුසුම්සිරි විජයවර්ධන)</w:t>
      </w:r>
    </w:p>
    <w:p w:rsidR="00DF298B" w:rsidRPr="00680B2B" w:rsidRDefault="00680B2B">
      <w:pPr>
        <w:rPr>
          <w:rFonts w:ascii="Nirmala UI" w:hAnsi="Nirmala UI" w:cs="Nirmala UI"/>
        </w:rPr>
      </w:pPr>
      <w:r w:rsidRPr="00680B2B">
        <w:rPr>
          <w:rFonts w:ascii="Nirmala UI" w:hAnsi="Nirmala UI" w:cs="Nirmala UI"/>
        </w:rPr>
        <w:t>කළුගල් කැටයම් රාශියක් ද විෂ්ණු දේවාලය අලංකාර කරනවා. ඒ අතර දැකගත හැකි පංචනාරි ඝටය මහනුවර යුගයට අයත් විශිෂ්ට කැටයමක් ලෙස සැලකෙනවා.</w:t>
      </w:r>
    </w:p>
    <w:p w:rsidR="00DF298B" w:rsidRPr="00680B2B" w:rsidRDefault="00680B2B">
      <w:pPr>
        <w:rPr>
          <w:rFonts w:ascii="Nirmala UI" w:hAnsi="Nirmala UI" w:cs="Nirmala UI"/>
        </w:rPr>
      </w:pPr>
      <w:r w:rsidRPr="00680B2B">
        <w:rPr>
          <w:rFonts w:ascii="Nirmala UI" w:hAnsi="Nirmala UI" w:cs="Nirmala UI"/>
        </w:rPr>
        <w:t>පත්තිනි දේවාලය (කුසුම්සිරි විජයවර්ධන)</w:t>
      </w:r>
    </w:p>
    <w:p w:rsidR="00DF298B" w:rsidRPr="00680B2B" w:rsidRDefault="00680B2B">
      <w:pPr>
        <w:rPr>
          <w:rFonts w:ascii="Nirmala UI" w:hAnsi="Nirmala UI" w:cs="Nirmala UI"/>
        </w:rPr>
      </w:pPr>
      <w:r w:rsidRPr="00680B2B">
        <w:rPr>
          <w:rFonts w:ascii="Nirmala UI" w:hAnsi="Nirmala UI" w:cs="Nirmala UI"/>
        </w:rPr>
        <w:t>පොත්ගුල් විහාරයට යාබදව පිහිටි මෙම දේවාලයත් දෙවන රාජසිංහ රජ කාලයේදිත් පැවතුණු බවට සාධක තිබෙනවා. කීර්ති ශ්‍රී රාජසිංහ රජු මෙය ප්‍රතිසංස්කරණය කර තිබනවා.</w:t>
      </w:r>
    </w:p>
    <w:p w:rsidR="00DF298B" w:rsidRPr="00680B2B" w:rsidRDefault="00680B2B">
      <w:pPr>
        <w:rPr>
          <w:rFonts w:ascii="Nirmala UI" w:hAnsi="Nirmala UI" w:cs="Nirmala UI"/>
        </w:rPr>
      </w:pPr>
      <w:r w:rsidRPr="00680B2B">
        <w:rPr>
          <w:rFonts w:ascii="Nirmala UI" w:hAnsi="Nirmala UI" w:cs="Nirmala UI"/>
        </w:rPr>
        <w:t>ගල්කැටයම් (කුසුම්සිරි විජයවර්ධන)</w:t>
      </w:r>
    </w:p>
    <w:p w:rsidR="00DF298B" w:rsidRPr="00680B2B" w:rsidRDefault="00680B2B">
      <w:pPr>
        <w:rPr>
          <w:rFonts w:ascii="Nirmala UI" w:hAnsi="Nirmala UI" w:cs="Nirmala UI"/>
        </w:rPr>
      </w:pPr>
      <w:r w:rsidRPr="00680B2B">
        <w:rPr>
          <w:rFonts w:ascii="Nirmala UI" w:hAnsi="Nirmala UI" w:cs="Nirmala UI"/>
        </w:rPr>
        <w:t>මෙම දේවාලයත් පුරාවිද්‍යා ස්මාරකයක්. මෙහි හස්තීන් සහ මුරගල් කැටයම් සහිත කළුගල් පුවරු දැකගත හැකියි.</w:t>
      </w:r>
    </w:p>
    <w:p w:rsidR="00DF298B" w:rsidRPr="00680B2B" w:rsidRDefault="00680B2B">
      <w:pPr>
        <w:rPr>
          <w:rFonts w:ascii="Nirmala UI" w:hAnsi="Nirmala UI" w:cs="Nirmala UI"/>
        </w:rPr>
      </w:pPr>
      <w:r w:rsidRPr="00680B2B">
        <w:rPr>
          <w:rFonts w:ascii="Nirmala UI" w:hAnsi="Nirmala UI" w:cs="Nirmala UI"/>
        </w:rPr>
        <w:t>පත්තිනි දේවාලයේ පැරණි මුළුතැන්ගෙය (කුසුම්සිරි විජයවර්ධන)</w:t>
      </w:r>
    </w:p>
    <w:p w:rsidR="00DF298B" w:rsidRPr="00680B2B" w:rsidRDefault="00680B2B">
      <w:pPr>
        <w:rPr>
          <w:rFonts w:ascii="Nirmala UI" w:hAnsi="Nirmala UI" w:cs="Nirmala UI"/>
        </w:rPr>
      </w:pPr>
      <w:r w:rsidRPr="00680B2B">
        <w:rPr>
          <w:rFonts w:ascii="Nirmala UI" w:hAnsi="Nirmala UI" w:cs="Nirmala UI"/>
        </w:rPr>
        <w:t>ගලඋඩ කන්ද නමින්ද හඳුන්වන මෙම කන්ද නගරය පිටුපසින් ඉහළ නගින අන්දම ඉතා සුන්දර දසුනක්. උඩරට සමයේ රජවරු හඟුරන්කෙත මාලිගයේ වාසය කරන අතර සතුරු ආක්‍රමණවලදී ගලඋඩ කන්දට පලාගොස් තිබෙනවා. එහි ආරක්ෂිත බලකොටුවක් ද තිබූ බව ඉතිහාසයේ සඳහන්. එහෙත් අද එහි නටබුන් නම් දකින්න නැහැ.</w:t>
      </w:r>
    </w:p>
    <w:p w:rsidR="00DF298B" w:rsidRPr="00680B2B" w:rsidRDefault="00680B2B">
      <w:pPr>
        <w:rPr>
          <w:rFonts w:ascii="Nirmala UI" w:hAnsi="Nirmala UI" w:cs="Nirmala UI"/>
        </w:rPr>
      </w:pPr>
      <w:r w:rsidRPr="00680B2B">
        <w:rPr>
          <w:rFonts w:ascii="Nirmala UI" w:hAnsi="Nirmala UI" w:cs="Nirmala UI"/>
        </w:rPr>
        <w:t>නොක්ස් සඳහන් කරන්නේ එ් කාලේ සාමාන්‍ය වැසියන් මේ කන්දට පය තැබීමට පවා බියවූ බවයි. මෙහි උස අඩි 5017ක්. දියතිලක කෝරළයත් ගඟ පළාත කෝරළයත් වෙන් කෙරෙන්නේ මෙම කඳුවැටියෙන්. කන්ද උඩ පර්වතයක නරේන්ද්‍රසිංහ රාජ යුගයට අයත් සෙල්ලිපියක් ද කොටා තිබෙනවා. එහි සඳහන් වන්නේ නරේන්ද්‍රසිංහ රජු මේ කන්දට පැමිණි බවයි. මේ කන්ද තරණය කිරීමෙන් සොබාදහම් රසිකයන්ට අපූරු අත්දැකීමක් ද ලබාගත හැකියි.</w:t>
      </w:r>
    </w:p>
    <w:p w:rsidR="00DF298B" w:rsidRPr="00680B2B" w:rsidRDefault="00680B2B">
      <w:pPr>
        <w:rPr>
          <w:rFonts w:ascii="Nirmala UI" w:hAnsi="Nirmala UI" w:cs="Nirmala UI"/>
        </w:rPr>
      </w:pPr>
      <w:r w:rsidRPr="00680B2B">
        <w:rPr>
          <w:rFonts w:ascii="Nirmala UI" w:hAnsi="Nirmala UI" w:cs="Nirmala UI"/>
        </w:rPr>
        <w:t>උඩමළුව වැව (කුසුම්සිරි විජයවර්ධන)</w:t>
      </w:r>
    </w:p>
    <w:p w:rsidR="00DF298B" w:rsidRPr="00680B2B" w:rsidRDefault="00680B2B">
      <w:pPr>
        <w:rPr>
          <w:rFonts w:ascii="Nirmala UI" w:hAnsi="Nirmala UI" w:cs="Nirmala UI"/>
        </w:rPr>
      </w:pPr>
      <w:r w:rsidRPr="00680B2B">
        <w:rPr>
          <w:rFonts w:ascii="Nirmala UI" w:hAnsi="Nirmala UI" w:cs="Nirmala UI"/>
        </w:rPr>
        <w:t xml:space="preserve">දෙවැනි රාජසිංහ රජු විසින් නගරයේ ජල අවශ්‍යතා සපුරා ගැනීම සඳහා ඉදි කරන ලද වැව නගරය සුන්දර කරන අංගයක්. එහෙත් අද නම් එහි අලංකාර දර්ශනය </w:t>
      </w:r>
      <w:r w:rsidRPr="00680B2B">
        <w:rPr>
          <w:rFonts w:ascii="Nirmala UI" w:hAnsi="Nirmala UI" w:cs="Nirmala UI"/>
        </w:rPr>
        <w:lastRenderedPageBreak/>
        <w:t>ඇහිරිලා තිබෙන්නේ නගරයේ අවිධිමත් ඉදිකිරීම් නිසයි. මෙහි ජලය අදටත් වගා සඳහා යොදාගන්නවා.</w:t>
      </w:r>
    </w:p>
    <w:p w:rsidR="00DF298B" w:rsidRPr="00680B2B" w:rsidRDefault="00680B2B">
      <w:pPr>
        <w:rPr>
          <w:rFonts w:ascii="Nirmala UI" w:hAnsi="Nirmala UI" w:cs="Nirmala UI"/>
        </w:rPr>
      </w:pPr>
      <w:r w:rsidRPr="00680B2B">
        <w:rPr>
          <w:rFonts w:ascii="Nirmala UI" w:hAnsi="Nirmala UI" w:cs="Nirmala UI"/>
        </w:rPr>
        <w:t>හඟුරන්කෙත අංගසම්පූර්ණ නගරයක් බවට පත්කළ දෙවැනි රාජසිංහ රජු 1687 දී මියගියා. ඔහුගේ ආදාහනෝත්සවය පැවැත්වුණෙත් හඟුරන්කෙතදීයි. රජු ස්මරණය කිරීමට ගල්පුරුවක් සහිතව ස්මාරකයක් විෂ්ණු දේවාලය ඉදිරිපිට පිහිටුවා තිබුණා. 80 දශකයෙත් පැවති එම ස්මාරකය නගරයේ මාර්ග සංවර්ධනයේදී විනාශ කර තිබනවා. දැන් දැකගත හැක්කේ ඉතිරිවූ ගල්කණු කැබලි දෙකක් පමණයි.</w:t>
      </w:r>
    </w:p>
    <w:p w:rsidR="00DF298B" w:rsidRPr="00680B2B" w:rsidRDefault="00680B2B">
      <w:pPr>
        <w:rPr>
          <w:rFonts w:ascii="Nirmala UI" w:hAnsi="Nirmala UI" w:cs="Nirmala UI"/>
        </w:rPr>
      </w:pPr>
      <w:r w:rsidRPr="00680B2B">
        <w:rPr>
          <w:rFonts w:ascii="Nirmala UI" w:hAnsi="Nirmala UI" w:cs="Nirmala UI"/>
        </w:rPr>
        <w:t>අම්බලම (amazinglanka.com)</w:t>
      </w:r>
    </w:p>
    <w:p w:rsidR="00DF298B" w:rsidRPr="00680B2B" w:rsidRDefault="00680B2B">
      <w:pPr>
        <w:rPr>
          <w:rFonts w:ascii="Nirmala UI" w:hAnsi="Nirmala UI" w:cs="Nirmala UI"/>
        </w:rPr>
      </w:pPr>
      <w:r w:rsidRPr="00680B2B">
        <w:rPr>
          <w:rFonts w:ascii="Nirmala UI" w:hAnsi="Nirmala UI" w:cs="Nirmala UI"/>
        </w:rPr>
        <w:t>එදා හේවාහැට සිට මහනුවර බලා ගමන් ගත් ජනතාව විවේක ගන්නා නවාතැන් පොළක් වශයෙන් පැවති අම්බලම වසර 150ක් පමණ පැරණියි. එය පොත්ගුල් විහාරය ඉදිරිපිට පිහිටා තිබෙනවා. ඉංග්‍රීසි ගෘහනිර්මාණ ලක්ෂණ සහිත ගොඩනැගිල්ලක්. කාමර දෙකක් සහ විවෘත ආලින්දයකින් එය සමන්විතයි. අම්බලම ඉදිරිපට තිබෙන කළුගලින් කළ පිංතාලිය 1905 දී ඉදිකළ බව සඳහන්.</w:t>
      </w:r>
    </w:p>
    <w:p w:rsidR="00DF298B" w:rsidRPr="00680B2B" w:rsidRDefault="00680B2B">
      <w:pPr>
        <w:rPr>
          <w:rFonts w:ascii="Nirmala UI" w:hAnsi="Nirmala UI" w:cs="Nirmala UI"/>
        </w:rPr>
      </w:pPr>
      <w:r w:rsidRPr="00680B2B">
        <w:rPr>
          <w:rFonts w:ascii="Nirmala UI" w:hAnsi="Nirmala UI" w:cs="Nirmala UI"/>
        </w:rPr>
        <w:t>කවරයේ රූපය : හඟුරන්කෙත කඳුවැටි (කුසුම්සිරි විජයවර්ධන</w:t>
      </w:r>
    </w:p>
    <w:p w:rsidR="00DF298B" w:rsidRPr="00680B2B" w:rsidRDefault="00680B2B">
      <w:pPr>
        <w:rPr>
          <w:rFonts w:ascii="Nirmala UI" w:hAnsi="Nirmala UI" w:cs="Nirmala UI"/>
        </w:rPr>
      </w:pPr>
      <w:r w:rsidRPr="00680B2B">
        <w:rPr>
          <w:rFonts w:ascii="Nirmala UI" w:hAnsi="Nirmala UI" w:cs="Nirmala UI"/>
        </w:rPr>
        <w:t>ආශ්‍රිත මූලාශ්‍ර:</w:t>
      </w:r>
    </w:p>
    <w:p w:rsidR="00DF298B" w:rsidRPr="00680B2B" w:rsidRDefault="00680B2B">
      <w:pPr>
        <w:rPr>
          <w:rFonts w:ascii="Nirmala UI" w:hAnsi="Nirmala UI" w:cs="Nirmala UI"/>
        </w:rPr>
      </w:pPr>
      <w:r w:rsidRPr="00680B2B">
        <w:rPr>
          <w:rFonts w:ascii="Nirmala UI" w:hAnsi="Nirmala UI" w:cs="Nirmala UI"/>
        </w:rPr>
        <w:t>කොළඹ සිට කි. මි. 46ක් දුරින් පිහිටි අවිස්සාවේල්ලට නුදුරු සීතාවක අදින් සියවස් හතරහමාරකට පෙර රටේ ප්‍රබල රාජධානියක්. මේ රාජධානිය බිහිවන්නේ 1521 දී කෝට්ටේ සිදුවූ විජයබා කොල්ලයෙන් පසුවයි. මායාදුන්නේ කුමරු ( 1521-1581) මුලින්ම සීතාවක රජවන අතර,ඊට පසු ඔහුගේ පුත් සීතාවක රාජසිංහ ( 1581-1593) මෙහි කිරුළු දරනවා. මේ රාජ කාලවලට සහ ඊට පෙර යුගයන්ට අයත් ඉපැරණි නටබුන්ද සීතාවක දක්නට ලැබෙනවා. නමුන් වැඩිදෙනෙක් ඒවා දැකබලා ගැනීමට නම් උනන්දුවන බවක් පේන්න නැහැ.</w:t>
      </w:r>
    </w:p>
    <w:p w:rsidR="00DF298B" w:rsidRPr="00680B2B" w:rsidRDefault="00680B2B">
      <w:pPr>
        <w:rPr>
          <w:rFonts w:ascii="Nirmala UI" w:hAnsi="Nirmala UI" w:cs="Nirmala UI"/>
        </w:rPr>
      </w:pPr>
      <w:r w:rsidRPr="00680B2B">
        <w:rPr>
          <w:rFonts w:ascii="Nirmala UI" w:hAnsi="Nirmala UI" w:cs="Nirmala UI"/>
        </w:rPr>
        <w:t>සීතාවක කොටුව දැක්වෙන ඕලන්ද සිතියමක්- archaeology.lk</w:t>
      </w:r>
    </w:p>
    <w:p w:rsidR="00DF298B" w:rsidRPr="00680B2B" w:rsidRDefault="00680B2B">
      <w:pPr>
        <w:rPr>
          <w:rFonts w:ascii="Nirmala UI" w:hAnsi="Nirmala UI" w:cs="Nirmala UI"/>
        </w:rPr>
      </w:pPr>
      <w:r w:rsidRPr="00680B2B">
        <w:rPr>
          <w:rFonts w:ascii="Nirmala UI" w:hAnsi="Nirmala UI" w:cs="Nirmala UI"/>
        </w:rPr>
        <w:t>ලංකාවේ රාජධානි අතර නොමැකෙන මතක සටහන් රැසක් තැබූ සීතාවක රාජධානියේ ප්‍රධාන ස්මාරකය සීතාවක කොටුවයි. මෙය පිහිටා ඇත්තේ අවිස්සාවේල්ලේ සිට කි.මී. 2 ක් දුරින් තල්දූවෙන් හැරී යන පනාවල පාරෙහි බණ්ඩාරවත්ත ප්‍රදේශයේ. බටහිරින් හා නැගෙනහිරින්  සීතාවක නදියටද නිරිත දිගින් ගැටහැති ඔයටද මායිම් වූ මෙහි උතුරින් කුඩා  කඳුගැටයක් තිබෙනවා. ඊසාන දෙසින් තැඹිලියාන කන්දයි. ජල දුර්ග හා ගිරිදුර්ග වලින් සුරක්ෂිත වූ උස් බිම් කඩක පිහිටි මෙම කොටුව ප්‍රසිද්ධව තිබුණේ ඕලන්ද බලකොටුවක් ලෙසින්.නමුත් එහි කරන ලද පුරාවිද්‍යා කැණීම්වලදී පැරණි සීතාවක රාජ මාලිගය පිහිටි භූමියේ බලකොටුව ඉදිකළ බව හෙළි වුණා.</w:t>
      </w:r>
    </w:p>
    <w:p w:rsidR="00DF298B" w:rsidRPr="00680B2B" w:rsidRDefault="00680B2B">
      <w:pPr>
        <w:rPr>
          <w:rFonts w:ascii="Nirmala UI" w:hAnsi="Nirmala UI" w:cs="Nirmala UI"/>
        </w:rPr>
      </w:pPr>
      <w:r w:rsidRPr="00680B2B">
        <w:rPr>
          <w:rFonts w:ascii="Nirmala UI" w:hAnsi="Nirmala UI" w:cs="Nirmala UI"/>
        </w:rPr>
        <w:t>රජ මාලියට මඟ පෙන්වන නාම පුවරුව – archaeology.lk</w:t>
      </w:r>
    </w:p>
    <w:p w:rsidR="00DF298B" w:rsidRPr="00680B2B" w:rsidRDefault="00680B2B">
      <w:pPr>
        <w:rPr>
          <w:rFonts w:ascii="Nirmala UI" w:hAnsi="Nirmala UI" w:cs="Nirmala UI"/>
        </w:rPr>
      </w:pPr>
      <w:r w:rsidRPr="00680B2B">
        <w:rPr>
          <w:rFonts w:ascii="Nirmala UI" w:hAnsi="Nirmala UI" w:cs="Nirmala UI"/>
        </w:rPr>
        <w:lastRenderedPageBreak/>
        <w:t>මායාදුන්නේ රජු මාලිගා සංකීර්ණය ඉදිකිරීමේ කටයුතු ඉටු කරගෙන ඇත්තේ ආර්ය නම් ඇමැතිවරයා ලවා බව සීතාවක හටනේ දැක්වෙනවා. රාජ සභා ශාලාව, සක්මන්  මණ්ඩපය, සළු මණ්ඩපය, උල්පැන්ගෙය, ආයුධ මණ්ඩපය, බිසෝ මාලිගා, ගබඩා ගෙවල්, මුළුතැන් ගෙවල්, ඇත්හල්, අස්හල් ආදියෙන් මාලිගා භූමිය සමන්විත වූ බව සීතාවක හටනේ විස්තර වෙනවා.</w:t>
      </w:r>
    </w:p>
    <w:p w:rsidR="00DF298B" w:rsidRPr="00680B2B" w:rsidRDefault="00680B2B">
      <w:pPr>
        <w:rPr>
          <w:rFonts w:ascii="Nirmala UI" w:hAnsi="Nirmala UI" w:cs="Nirmala UI"/>
        </w:rPr>
      </w:pPr>
      <w:r w:rsidRPr="00680B2B">
        <w:rPr>
          <w:rFonts w:ascii="Nirmala UI" w:hAnsi="Nirmala UI" w:cs="Nirmala UI"/>
        </w:rPr>
        <w:t>කැණීම්වලින් මතුකරගත් රජ මාලිගයේ නටබුන්- භූෂණ කල්හාර</w:t>
      </w:r>
    </w:p>
    <w:p w:rsidR="00DF298B" w:rsidRPr="00680B2B" w:rsidRDefault="00680B2B">
      <w:pPr>
        <w:rPr>
          <w:rFonts w:ascii="Nirmala UI" w:hAnsi="Nirmala UI" w:cs="Nirmala UI"/>
        </w:rPr>
      </w:pPr>
      <w:r w:rsidRPr="00680B2B">
        <w:rPr>
          <w:rFonts w:ascii="Nirmala UI" w:hAnsi="Nirmala UI" w:cs="Nirmala UI"/>
        </w:rPr>
        <w:t>මාලිගයේ නටබුන්- භූෂණ කල්හාර</w:t>
      </w:r>
    </w:p>
    <w:p w:rsidR="00DF298B" w:rsidRPr="00680B2B" w:rsidRDefault="00680B2B">
      <w:pPr>
        <w:rPr>
          <w:rFonts w:ascii="Nirmala UI" w:hAnsi="Nirmala UI" w:cs="Nirmala UI"/>
        </w:rPr>
      </w:pPr>
      <w:r w:rsidRPr="00680B2B">
        <w:rPr>
          <w:rFonts w:ascii="Nirmala UI" w:hAnsi="Nirmala UI" w:cs="Nirmala UI"/>
        </w:rPr>
        <w:t>සැවුල් සංදේශයද මෙම මාලිගය පිළිබඳ තොරතුරු දක්වන මූලාශ්‍රක්. එයට අනුව බිමට ඔප දමන ලද ගල් පුවරු ඇල්ලූ විසිතුරු කැටයම් කණු මත වහලය තනා රන්කොත් පළඳවා බිත්ති සිතුවමින් අලංකාර කර තිබුණා. ඕලන්ද පිඟන් කැබලි, දුම් පයිප්ප කැබලි, ඊයම් මූනිස්සම්, උළු කැබලි, මධ්‍ය කාලීන අවධියට අයත් කාසි, වළං කැබලි, කම්මල් ඇණ ආදී අවශේෂ මින් හමුවුණා.</w:t>
      </w:r>
    </w:p>
    <w:p w:rsidR="00DF298B" w:rsidRPr="00680B2B" w:rsidRDefault="00680B2B">
      <w:pPr>
        <w:rPr>
          <w:rFonts w:ascii="Nirmala UI" w:hAnsi="Nirmala UI" w:cs="Nirmala UI"/>
        </w:rPr>
      </w:pPr>
      <w:r w:rsidRPr="00680B2B">
        <w:rPr>
          <w:rFonts w:ascii="Nirmala UI" w:hAnsi="Nirmala UI" w:cs="Nirmala UI"/>
        </w:rPr>
        <w:t>මානියංගම ලෙන් විහාරය avissawella.com</w:t>
      </w:r>
    </w:p>
    <w:p w:rsidR="00DF298B" w:rsidRPr="00680B2B" w:rsidRDefault="00680B2B">
      <w:pPr>
        <w:rPr>
          <w:rFonts w:ascii="Nirmala UI" w:hAnsi="Nirmala UI" w:cs="Nirmala UI"/>
        </w:rPr>
      </w:pPr>
      <w:r w:rsidRPr="00680B2B">
        <w:rPr>
          <w:rFonts w:ascii="Nirmala UI" w:hAnsi="Nirmala UI" w:cs="Nirmala UI"/>
        </w:rPr>
        <w:t>රජ මාලිගය නරඹා පනාවල මාර්ගයේම තවත් ඉදිරියට කි. මී. 4ක් යනවිට මාර්ගය වම්පසින් ඉහළ නගින යකහටුවාව කන්ද අපට පේනවා. මේ කඳුබෑවුමේ පිහිටි විශාල ගල්පර්වතයක් ඇසුරුකර ගෙන ඉදිකර තිබෙන්නේ මානියංගම ලෙන් විහාරයයි. එය සීතාවක රාජධානි සමයේ රජවරු වැඳපුදාගත් ප්‍රධාන පූජනීය ස්ථානයයි. පසුව උඩරට රාජධානි සමයේද මෙම පුදබිමට රාජ්‍ය අනුග්‍රහය ලැබී තිබෙනවා.</w:t>
      </w:r>
    </w:p>
    <w:p w:rsidR="00DF298B" w:rsidRPr="00680B2B" w:rsidRDefault="00680B2B">
      <w:pPr>
        <w:rPr>
          <w:rFonts w:ascii="Nirmala UI" w:hAnsi="Nirmala UI" w:cs="Nirmala UI"/>
        </w:rPr>
      </w:pPr>
      <w:r w:rsidRPr="00680B2B">
        <w:rPr>
          <w:rFonts w:ascii="Nirmala UI" w:hAnsi="Nirmala UI" w:cs="Nirmala UI"/>
        </w:rPr>
        <w:t>කඳුවැටියෙන් ගලාබසින සුන්දර දොළ පහර දෙකක් මැද පිහිටි මෙම ලෙන් විහාරය මුලින්ම ආරම්භ කළේ වළගම්බා රජ සමයේ බව ජනප්‍රවාදවල දැක්වෙනවා.  උඩරට සම්ප්‍රදායට අයත් බිතුසිතුවම් මෙහි දක්නට පුලුවන්. රජමහා විහාරයේ මකර තොරණ් දෙක අතර කීර්ති ශ්‍රී රාජසිංහ රජතුමාගේ අඩි 6ක් පමණ උස රූපයක් අඹා තිබෙනවා. මෙහි පැවැත්වෙන සුවිශේෂ සංස්කෘතික අංගයක් වන්නේ  දුරුතු පෝය දින වීදි සංචාරය කරන කරල් පෙරහරයි. අලුත් අස්වැන්නෙන් නෙලාගත් වී කරල් එලෙස පෙරහරේ රැගෙන යනවා.  එහි පෙරහර පිටත්වීමට දැනුම්දෙන්නේ කීර්ති ශ්‍රී රාජසිංහ රජතුමා පරිත්‍යාග කළ කාලතුවක්කුවෙන් බවයි පැවසෙන්නේ.</w:t>
      </w:r>
    </w:p>
    <w:p w:rsidR="00DF298B" w:rsidRPr="00680B2B" w:rsidRDefault="00680B2B">
      <w:pPr>
        <w:rPr>
          <w:rFonts w:ascii="Nirmala UI" w:hAnsi="Nirmala UI" w:cs="Nirmala UI"/>
        </w:rPr>
      </w:pPr>
      <w:r w:rsidRPr="00680B2B">
        <w:rPr>
          <w:rFonts w:ascii="Nirmala UI" w:hAnsi="Nirmala UI" w:cs="Nirmala UI"/>
        </w:rPr>
        <w:t>කන්ද ඈතට දිස්වන අයුරු – භූෂණ කල්හාර</w:t>
      </w:r>
    </w:p>
    <w:p w:rsidR="00DF298B" w:rsidRPr="00680B2B" w:rsidRDefault="00680B2B">
      <w:pPr>
        <w:rPr>
          <w:rFonts w:ascii="Nirmala UI" w:hAnsi="Nirmala UI" w:cs="Nirmala UI"/>
        </w:rPr>
      </w:pPr>
      <w:r w:rsidRPr="00680B2B">
        <w:rPr>
          <w:rFonts w:ascii="Nirmala UI" w:hAnsi="Nirmala UI" w:cs="Nirmala UI"/>
        </w:rPr>
        <w:t xml:space="preserve">මානියංගම විහාරය පසුපසින් ඉහළ නගින කඳුවැටිය යකහටුවාව හෙවත් කොබෝතුරාගලයි. සීතාවක රාජධානි සමයේදී පෘතුගීසින් පැමිණෙනවාදැයි ඔත්තු බැලීමට මෙම කන්ද යොදාගත් බව පැවසෙනවා. මේ කන්ද තරණය කිරීමට පනාවල පාරේ තවත් ඉදිරියට ගොස් බෝමළුව හන්දියෙන් හැරී යද්දෙහිකන්ද දක්වා ඇති අතුරු මාර්ගයේ කි. මී 2ක් ගමන් කළ යුතුයි. මේ පාර කොන්ක්‍රීට් දැමූ දුෂ්කර බෑවුම් සහිත මාර්ගයක්. ජීප් රථයකට හෝ ත්‍රිවිල් එකකට ගමන් කළ හැකියි. </w:t>
      </w:r>
      <w:r w:rsidRPr="00680B2B">
        <w:rPr>
          <w:rFonts w:ascii="Nirmala UI" w:hAnsi="Nirmala UI" w:cs="Nirmala UI"/>
        </w:rPr>
        <w:lastRenderedPageBreak/>
        <w:t>යද්දෙහිකන්දේදී කන්ද මුදුනට යන මාර්ගය ගැන ගම්වැසියන්ගෙන් අසාගත යුතුයි. කන්දට යාමට ස්ථිර පාරක් නැහැ. රබර් වතු හා වනාන්තර හරහා ගමන් කළයුතුයි. කිතුල් මැදීම හා රබර් කිරි කැපීම මේ අවට සිදුවෙනවා. හේන් බෝග වගාවත් අතරින් පතර දැකගත හැකියි. කොළඹට නුදුරින් දුෂ්කර කඳුකර අත්දැකීමක් ලබාගැනීමට මෙය කදිමයි.</w:t>
      </w:r>
    </w:p>
    <w:p w:rsidR="00DF298B" w:rsidRPr="00680B2B" w:rsidRDefault="00680B2B">
      <w:pPr>
        <w:rPr>
          <w:rFonts w:ascii="Nirmala UI" w:hAnsi="Nirmala UI" w:cs="Nirmala UI"/>
        </w:rPr>
      </w:pPr>
      <w:r w:rsidRPr="00680B2B">
        <w:rPr>
          <w:rFonts w:ascii="Nirmala UI" w:hAnsi="Nirmala UI" w:cs="Nirmala UI"/>
        </w:rPr>
        <w:t>කඳු මුදුන ආසන්නයේ පැතිර තිබෙන්නේ කොබෝතුරාගල පර්වතයයි.  එම පර්වතය නැගීම නම් ඇඟ හිරිවැටෙන වැඩක්. ඒ තරම් සෘජු බෑවුමක් සහිතයි. එය තරණය කිරීමට සබරගමුව පළාත් සභාවෙන් කොන්ක්‍රීට් පියගැට පෙළක් ඉදිකර තිබෙනවා. නමුත් අපට දැකගැනීමට ලැබුණේ එහි අත්වැට කඩාදමා ඇති බවයි. කඳු මුදුනට සබරගමුව කඳුවල හා කොළඹ දක්වා බස්නාහිර තැනිතලාවේ අංශක 360ක අපූරු දර්ශනයක් දැකගත හැකියි. අහස පැහැදිලි දිනවල සමනල කඳුවැටියත් අලංකාරව දිස්වෙනවා.</w:t>
      </w:r>
    </w:p>
    <w:p w:rsidR="00DF298B" w:rsidRPr="00680B2B" w:rsidRDefault="00680B2B">
      <w:pPr>
        <w:rPr>
          <w:rFonts w:ascii="Nirmala UI" w:hAnsi="Nirmala UI" w:cs="Nirmala UI"/>
        </w:rPr>
      </w:pPr>
      <w:r w:rsidRPr="00680B2B">
        <w:rPr>
          <w:rFonts w:ascii="Nirmala UI" w:hAnsi="Nirmala UI" w:cs="Nirmala UI"/>
        </w:rPr>
        <w:t>කන්ද තරණය කර ආපසු තල්දූවට පැමිණ යටියන්තොට පාරේ මඳ දුරක් ගමන් කළ විට මහාමාර්ගය අද්දර පුරාවිද්‍යා නාම පුවරුවක් සවිකර තිබෙනවා. එතැනින් හැරිලා තවත් මීටර 200ක් පමණ නිවාස මැදින් වැටුණු පටු පාරක ගමන් කළ විට බැරැන්ඩි කෝවිල් භූමියට පැමිණිය හැකියි.</w:t>
      </w:r>
    </w:p>
    <w:p w:rsidR="00DF298B" w:rsidRPr="00680B2B" w:rsidRDefault="00680B2B">
      <w:pPr>
        <w:rPr>
          <w:rFonts w:ascii="Nirmala UI" w:hAnsi="Nirmala UI" w:cs="Nirmala UI"/>
        </w:rPr>
      </w:pPr>
      <w:r w:rsidRPr="00680B2B">
        <w:rPr>
          <w:rFonts w:ascii="Nirmala UI" w:hAnsi="Nirmala UI" w:cs="Nirmala UI"/>
        </w:rPr>
        <w:t>බැරැන්ඩි කෝවිල කිව්වම හිතට එන්නේ නිකම් නුහුරු හැඟීමක්. සැවුල් සංදේශයේ මෙය හඳුන්වා තිබෙන්නේ භෛරව කෝවිල යනුවෙන්. සීතාවක රාජධානියට අයත් බැරැන්ඩි කෝවිල පිහිටා තිබෙන්නේ තරමක් උස් භූමියක. එයට පහළින් සීතාවක ගඟ ගලාබසිනවා. සීතාවක රාජධානියේ හමුවන ඵෙතිහාසික ස්ථාන අතර ශෙලමය නටබුන් වැඩිම නිර්මාණය ලෙස මෙය හඳුන්වන්න පුළුවන්. අඩි 100ක් පමණ දිග හා පළලින් යුත් ශෛලමය වේදිකාවක් මත කළුගල් පුවරු  ඇතිරූ මළුවක් තියෙනවා. මෙම මළුව මැද අඩි 15ක් පළල අඩි 20ක් පමණ දිග දෙවොල් ගෙයක් දක්නට ලැබෙනවා. එහි පිහිටි කුලුනු සම්පූර්ණයෙන් වැඩ නිම කර නැහැ. ඒවායේ අපූරු කැටයම් දක්නට ලැබෙනවා. ඒවා ද්‍රවිඩ වාස්තු විද්‍යා ලක්ෂණවලින් යුක්තයි.</w:t>
      </w:r>
    </w:p>
    <w:p w:rsidR="00DF298B" w:rsidRPr="00680B2B" w:rsidRDefault="00680B2B">
      <w:pPr>
        <w:rPr>
          <w:rFonts w:ascii="Nirmala UI" w:hAnsi="Nirmala UI" w:cs="Nirmala UI"/>
        </w:rPr>
      </w:pPr>
      <w:r w:rsidRPr="00680B2B">
        <w:rPr>
          <w:rFonts w:ascii="Nirmala UI" w:hAnsi="Nirmala UI" w:cs="Nirmala UI"/>
        </w:rPr>
        <w:t>කෝවිලේ සමීප දසුනක්- seethawakahanda fb page</w:t>
      </w:r>
    </w:p>
    <w:p w:rsidR="00DF298B" w:rsidRPr="00680B2B" w:rsidRDefault="00680B2B">
      <w:pPr>
        <w:rPr>
          <w:rFonts w:ascii="Nirmala UI" w:hAnsi="Nirmala UI" w:cs="Nirmala UI"/>
        </w:rPr>
      </w:pPr>
      <w:r w:rsidRPr="00680B2B">
        <w:rPr>
          <w:rFonts w:ascii="Nirmala UI" w:hAnsi="Nirmala UI" w:cs="Nirmala UI"/>
        </w:rPr>
        <w:t>මේ කෝවිල පළමු වන රාජසිංහ රජු විසින් අරිට්ඨ කී වෙන්ඩු පෙරුමාල්ගේ උපදෙස් අනුව කරවූ බව තමයි පැවසෙන්නේ. නමුත් මිනිස්සු 2000 ක් මෙහි වැඩට යෙදවූ පසුත් රජතුමාට මේ කෝවිල ඉදිකරගන්න බැරිවෙලා තියෙනවා. අරිට්ඨ කී වෙන්ඩු පෙරුමාල් මේ කෝවිල හදන්න පටන් අරං තියෙන්නේ කවදාවත් ඉවර කරන්න නෙවෙයි කියලයි ජනප්‍රවාද පවසන්නේ. සීතාවක රාජසිංහ රජතුමා පියා මරා ශිවභක්තිය වැළදගෙන එම පාපය ගෙවීමට බැරැන්ඩි කෝවිල ඉදි කළ බවට ජනප්‍රවාදයක් පැවතියත් ලිඛිත හා පුරාවිද්‍යා නටබුන් මූලාශ්‍ර පරීක්ෂා කිරීමෙන් සීතාවක රාජසිංහ රජතුමා පියා මරා ශිව භක්තිය වැළද නොගත් බව තහවුරු වෙනවා.</w:t>
      </w:r>
    </w:p>
    <w:p w:rsidR="00DF298B" w:rsidRPr="00680B2B" w:rsidRDefault="00680B2B">
      <w:pPr>
        <w:rPr>
          <w:rFonts w:ascii="Nirmala UI" w:hAnsi="Nirmala UI" w:cs="Nirmala UI"/>
        </w:rPr>
      </w:pPr>
      <w:r w:rsidRPr="00680B2B">
        <w:rPr>
          <w:rFonts w:ascii="Nirmala UI" w:hAnsi="Nirmala UI" w:cs="Nirmala UI"/>
        </w:rPr>
        <w:lastRenderedPageBreak/>
        <w:t>රාජසිංහ රජු පෙතන්ගොඩ උයනේදී විෂ කටුවක් ඇනිලා මිය ගියාට මිය ගියාට පස්සේ කෝවිලේ වැඩ අත්හැරලා දමා තිබෙනවා. ඒ වන විට බාගෙට හදපු කෝවිල පස්සේ කාලෙක කඩා වැදුණු පෘතුගීසින් විසින් විනාශ කළ බවත් පැවසෙනවා.</w:t>
      </w:r>
    </w:p>
    <w:p w:rsidR="00DF298B" w:rsidRPr="00680B2B" w:rsidRDefault="00680B2B">
      <w:pPr>
        <w:rPr>
          <w:rFonts w:ascii="Nirmala UI" w:hAnsi="Nirmala UI" w:cs="Nirmala UI"/>
        </w:rPr>
      </w:pPr>
      <w:r w:rsidRPr="00680B2B">
        <w:rPr>
          <w:rFonts w:ascii="Nirmala UI" w:hAnsi="Nirmala UI" w:cs="Nirmala UI"/>
        </w:rPr>
        <w:t>සොහොන පිහිටි ස්ථානය ctkumara.blogspot.com</w:t>
      </w:r>
    </w:p>
    <w:p w:rsidR="00DF298B" w:rsidRPr="00680B2B" w:rsidRDefault="00680B2B">
      <w:pPr>
        <w:rPr>
          <w:rFonts w:ascii="Nirmala UI" w:hAnsi="Nirmala UI" w:cs="Nirmala UI"/>
        </w:rPr>
      </w:pPr>
      <w:r w:rsidRPr="00680B2B">
        <w:rPr>
          <w:rFonts w:ascii="Nirmala UI" w:hAnsi="Nirmala UI" w:cs="Nirmala UI"/>
        </w:rPr>
        <w:t>බැරැන්ඩි කෝවිල නරඹා ආපසු පැමිණ යළිත් යටියන්තොට පාරේ තල්දූව පසුකර පාරේ මඳ දුරක් ගියවිට ගුරුගල්ල පාර හමුවෙනවා. ඒ පාර ඇදීයන්නේ කැලණි ගංගාවට සමාන්තරවයි. එහි මඳදුරක් යනවිට පැරණි තුරග තරග පිටිය දකින්න ලැබෙනවා. මේ පාරේ හරියටම කිලෝ මීටර් දෙකක් ගිය තැන රාජසිංහ සොහොන පිහිටි ස්ථානයට අපි ළඟාවෙනවා. මහාමාර්ගය අද්දරම පුරාවිද්‍යා දෙපාර්තමේන්තුවේ නාම පුවරුවක් සවිකර තිබෙන නිසා පාර සොයාගැනීම පහසුයි.</w:t>
      </w:r>
    </w:p>
    <w:p w:rsidR="00DF298B" w:rsidRPr="00680B2B" w:rsidRDefault="00680B2B">
      <w:pPr>
        <w:rPr>
          <w:rFonts w:ascii="Nirmala UI" w:hAnsi="Nirmala UI" w:cs="Nirmala UI"/>
        </w:rPr>
      </w:pPr>
      <w:r w:rsidRPr="00680B2B">
        <w:rPr>
          <w:rFonts w:ascii="Nirmala UI" w:hAnsi="Nirmala UI" w:cs="Nirmala UI"/>
        </w:rPr>
        <w:t>මේ අසලින් කැලණි නදිය ගලාබසිනවා. මෙහි පැරණි නටබුන් දකින්න ලැබෙන්නේ නැහැ. ස්වභාවික ගල්කණු කිහිපයක් පමණක් සහිත ස්ථානයක්. එය වටකර පුරාවිද්‍යා දෙපාර්තමේන්තුව විසින් වැටක් සවිකර තිබෙනවා.</w:t>
      </w:r>
    </w:p>
    <w:p w:rsidR="00DF298B" w:rsidRPr="00680B2B" w:rsidRDefault="00680B2B">
      <w:pPr>
        <w:rPr>
          <w:rFonts w:ascii="Nirmala UI" w:hAnsi="Nirmala UI" w:cs="Nirmala UI"/>
        </w:rPr>
      </w:pPr>
      <w:r w:rsidRPr="00680B2B">
        <w:rPr>
          <w:rFonts w:ascii="Nirmala UI" w:hAnsi="Nirmala UI" w:cs="Nirmala UI"/>
        </w:rPr>
        <w:t>යටියන්තොට පාරේ තවත් ඉදිරියට යන විට අප ළඟාවන්නේ දෙහිඕවිටටයි. දෙහිඕවිටට නුදුරු පිටදෙනියෙන් හැරී කිලෝ මීටරයක් ගමන් කිරීමෙන් තිඹිරිපොළට පිවිසිය හැකියි. සීතාවක ගඟ මේ ගමට නුදුරින් ගලාගෙන යනවා. ගමට ඈතින් ප්‍රාකාරයක් සේ ඉහළ නගින්නේ මානියංගම යකහටුවාව කන්දයි. රජලෙනට පැමිණීමට නම් ගඟ හරහා ඉදිකර ඇති සංගිලි පාලමෙන් එගොඩවී තවත් ටික දුරක් පියමං කළ යුතුයි. ලෙනට පිවිසීමට පෙර ගං ඉවුරට නුදුරින් ලදු කැලෑවක පිහිටි රම්පටගල සිරිපතුල් කැටයමද නැරඹීමට පුලුවන්. එය කොටා තිබෙන්නේ ගල්පර්වතයක් මතයි. සිරිපතුල මැද නෙලුම් මල් මෝස්තර කැටයම් කර තිබෙනවා. මෙය වෙතට පැමිණීමට නිශ්චිත මාර්ගයක් නැති නිසා ගම්වැසියන්ගෙන් මඟසලකුණු අසාගැනීමට සිදුවේවි. පූර්ව බ්‍රාහ්මී අක්ෂර සහිත සෙල්ලිපි දෙකකින් යුත් රජලෙන තවත් ටික දුරක් ගමන් කරන විට හමුවෙනවා. මෙම සෙල්ලිපිය වසර 2000ක් පමණ පැරණියි. මෙරටට බුදුදහම ලැබුණු ආසන්න සමයකට එය අයත් වෙනවා. ගම් ප්‍රධානියකු සහ උපාසකයකු විසින් ලෙන් කරවා භික්ෂුන් වහන්සේට පූජා කිරීම ගැනයි මෙම සෙල්ලිපිවල සඳහන් වන්නේ. අවශ්‍ය නම් මේ මාර්ගයේ තවත් ඉදිරියට ගොස් යකහටුවාව කන්දට පැමිණීමටත් පුලුවන්.</w:t>
      </w:r>
    </w:p>
    <w:p w:rsidR="00DF298B" w:rsidRPr="00680B2B" w:rsidRDefault="00680B2B">
      <w:pPr>
        <w:rPr>
          <w:rFonts w:ascii="Nirmala UI" w:hAnsi="Nirmala UI" w:cs="Nirmala UI"/>
        </w:rPr>
      </w:pPr>
      <w:proofErr w:type="spellStart"/>
      <w:r w:rsidRPr="00680B2B">
        <w:rPr>
          <w:rFonts w:ascii="Nirmala UI" w:hAnsi="Nirmala UI" w:cs="Nirmala UI"/>
        </w:rPr>
        <w:t>පුරාණ</w:t>
      </w:r>
      <w:proofErr w:type="spellEnd"/>
      <w:r w:rsidRPr="00680B2B">
        <w:rPr>
          <w:rFonts w:ascii="Nirmala UI" w:hAnsi="Nirmala UI" w:cs="Nirmala UI"/>
        </w:rPr>
        <w:t xml:space="preserve"> </w:t>
      </w:r>
      <w:proofErr w:type="spellStart"/>
      <w:r w:rsidRPr="00680B2B">
        <w:rPr>
          <w:rFonts w:ascii="Nirmala UI" w:hAnsi="Nirmala UI" w:cs="Nirmala UI"/>
        </w:rPr>
        <w:t>හතර</w:t>
      </w:r>
      <w:proofErr w:type="spellEnd"/>
      <w:r w:rsidRPr="00680B2B">
        <w:rPr>
          <w:rFonts w:ascii="Nirmala UI" w:hAnsi="Nirmala UI" w:cs="Nirmala UI"/>
        </w:rPr>
        <w:t xml:space="preserve"> </w:t>
      </w:r>
      <w:proofErr w:type="spellStart"/>
      <w:r w:rsidRPr="00680B2B">
        <w:rPr>
          <w:rFonts w:ascii="Nirmala UI" w:hAnsi="Nirmala UI" w:cs="Nirmala UI"/>
        </w:rPr>
        <w:t>කෝරළයට</w:t>
      </w:r>
      <w:proofErr w:type="spellEnd"/>
      <w:r w:rsidRPr="00680B2B">
        <w:rPr>
          <w:rFonts w:ascii="Nirmala UI" w:hAnsi="Nirmala UI" w:cs="Nirmala UI"/>
        </w:rPr>
        <w:t xml:space="preserve"> </w:t>
      </w:r>
      <w:proofErr w:type="spellStart"/>
      <w:r w:rsidRPr="00680B2B">
        <w:rPr>
          <w:rFonts w:ascii="Nirmala UI" w:hAnsi="Nirmala UI" w:cs="Nirmala UI"/>
        </w:rPr>
        <w:t>අයත්</w:t>
      </w:r>
      <w:proofErr w:type="spellEnd"/>
      <w:r w:rsidRPr="00680B2B">
        <w:rPr>
          <w:rFonts w:ascii="Nirmala UI" w:hAnsi="Nirmala UI" w:cs="Nirmala UI"/>
        </w:rPr>
        <w:t xml:space="preserve"> මාවනැල්ල මහනුවර යනවිට අප පසුකර යන නගරයක් වුවත් එහි සුන්දරත්වය විඳ ගැනීමට නම් ඔබ සිතන්න නැතුව ඇති.  මාවනැල්ල පිහිටා ඇත්තේ කොළඹ සිට කි. මී. 90ක් දුරින්. රාජධානි සමයේ සෙංකඩගල අගනුවරට පිවිසෙන කඩයිමක් වුණේ මාවනැල්ලයි. මාඔය ගලාගෙන යන්නේ මේ නගරය ආසන්නයෙන්. පුරාණ ලෙන්විහාර, පර්වත කූට, වනවදුලු ආදියෙන් යුත් මෙහි සොබා සුන්දරත්වය ඔබ විඳගත යුතුම බව අප හැඟීමයි. මෙහි </w:t>
      </w:r>
      <w:r w:rsidRPr="00680B2B">
        <w:rPr>
          <w:rFonts w:ascii="Nirmala UI" w:hAnsi="Nirmala UI" w:cs="Nirmala UI"/>
        </w:rPr>
        <w:lastRenderedPageBreak/>
        <w:t>පිහිටි තවත් සුන්දර පර්වතයක් වූ දනකිරිගල ගැන පෙර ලිපියෙන් ඔබ කියවන්න ඇති.</w:t>
      </w:r>
    </w:p>
    <w:p w:rsidR="00DF298B" w:rsidRPr="00680B2B" w:rsidRDefault="00680B2B">
      <w:pPr>
        <w:rPr>
          <w:rFonts w:ascii="Nirmala UI" w:hAnsi="Nirmala UI" w:cs="Nirmala UI"/>
        </w:rPr>
      </w:pPr>
      <w:r w:rsidRPr="00680B2B">
        <w:rPr>
          <w:rFonts w:ascii="Nirmala UI" w:hAnsi="Nirmala UI" w:cs="Nirmala UI"/>
        </w:rPr>
        <w:t>දෙවනගල අවට කඳු – කුසුම්සිරි විජයවර්ධන</w:t>
      </w:r>
    </w:p>
    <w:p w:rsidR="00DF298B" w:rsidRPr="00680B2B" w:rsidRDefault="00680B2B">
      <w:pPr>
        <w:rPr>
          <w:rFonts w:ascii="Nirmala UI" w:hAnsi="Nirmala UI" w:cs="Nirmala UI"/>
        </w:rPr>
      </w:pPr>
      <w:r w:rsidRPr="00680B2B">
        <w:rPr>
          <w:rFonts w:ascii="Nirmala UI" w:hAnsi="Nirmala UI" w:cs="Nirmala UI"/>
        </w:rPr>
        <w:t>මාවනැල්ලේ සිට හෙම්මාතගම පාරේ කි.මී. 6ක් ගමන් කරන විට අප පිවිසින්නේ දෙවනගල ගම්මානයටයි. දෙවනගල ප්‍රසිද්ධ වී තිබෙන්නේ එම පර්වතය මත පිහිටා තිබෙන රජමහා විහාරය නිසයි. ඉබ්බෙකුගේ පිටක් වැනි පර්වතයේ විශාලත්වය අක්කර 72ක්.</w:t>
      </w:r>
    </w:p>
    <w:p w:rsidR="00DF298B" w:rsidRPr="00680B2B" w:rsidRDefault="00680B2B">
      <w:pPr>
        <w:rPr>
          <w:rFonts w:ascii="Nirmala UI" w:hAnsi="Nirmala UI" w:cs="Nirmala UI"/>
        </w:rPr>
      </w:pPr>
      <w:r w:rsidRPr="00680B2B">
        <w:rPr>
          <w:rFonts w:ascii="Nirmala UI" w:hAnsi="Nirmala UI" w:cs="Nirmala UI"/>
        </w:rPr>
        <w:t>විහාර මන්දිරය, දාගැබ, ධර්ම ශාලාව, පැරණි සංඝාවාසය සහ ශෛලමය විහාරයේ නටබුන් සහ ‍පොකුණ ද පිහිටා ඇත්තේ පර්වතයේ උසම කොටසේයි. මෙම පූජනීය ගොඩනැගිලිවලට මඳක් පහළින් අලුත් නුවර දැඩිමුණ්ඩ දෙවියන් වෙනුවෙන් කැපවූ කුඩා දෙවොලක් දැකගත හැකියි.</w:t>
      </w:r>
    </w:p>
    <w:p w:rsidR="00DF298B" w:rsidRPr="00680B2B" w:rsidRDefault="00680B2B">
      <w:pPr>
        <w:rPr>
          <w:rFonts w:ascii="Nirmala UI" w:hAnsi="Nirmala UI" w:cs="Nirmala UI"/>
        </w:rPr>
      </w:pPr>
      <w:r w:rsidRPr="00680B2B">
        <w:rPr>
          <w:rFonts w:ascii="Nirmala UI" w:hAnsi="Nirmala UI" w:cs="Nirmala UI"/>
        </w:rPr>
        <w:t>පර්වතය මත පිහිටි දාගැබ- කුසුම්සිරි විජයවර්ධන</w:t>
      </w:r>
    </w:p>
    <w:p w:rsidR="00DF298B" w:rsidRPr="00680B2B" w:rsidRDefault="00680B2B">
      <w:pPr>
        <w:rPr>
          <w:rFonts w:ascii="Nirmala UI" w:hAnsi="Nirmala UI" w:cs="Nirmala UI"/>
        </w:rPr>
      </w:pPr>
      <w:r w:rsidRPr="00680B2B">
        <w:rPr>
          <w:rFonts w:ascii="Nirmala UI" w:hAnsi="Nirmala UI" w:cs="Nirmala UI"/>
        </w:rPr>
        <w:t>මේ ගල්පව්වට පිවිසීමට ගලේම කොටා සකස්කළ පියගැට තිබෙනවා. පර්වතය මතට උඩුකුරු කළ බේසමක පතු‍ලේ සිටින්නෙකුට මෙන් හාත්පසින් ඉහළ නැගී හතරකෝරළයේ කඳුවැටිත් මාඔය නිම්නයේ කෙත්වතුත් මනාව දැකගත හැකියි. බලන, දෙකිඳ, බෙල්ලාකඩ. අල්පිටිය, සැලව, ඌරාකන්ද ආදී කඳු ඒ අතර කැපී පෙනෙනවා. එළඟපිටිය, අම්බලකන්ද, රාස්සවකන්ද ඇතුළු දොළොස්බාගේ කඳු වළා අතර සැඟව තිබෙන අන්දමත් අලංකාර දසුනක් මවනවා.</w:t>
      </w:r>
    </w:p>
    <w:p w:rsidR="00DF298B" w:rsidRPr="00680B2B" w:rsidRDefault="00680B2B">
      <w:pPr>
        <w:rPr>
          <w:rFonts w:ascii="Nirmala UI" w:hAnsi="Nirmala UI" w:cs="Nirmala UI"/>
        </w:rPr>
      </w:pPr>
      <w:r w:rsidRPr="00680B2B">
        <w:rPr>
          <w:rFonts w:ascii="Nirmala UI" w:hAnsi="Nirmala UI" w:cs="Nirmala UI"/>
        </w:rPr>
        <w:t>පළමුවන විමලධර්මසූරිය රජු පිහිට වූ සෙල්ලිපියක් පර්වතය මත කොටා තිබෙනවා. එම පර්වත ලිපියේ දෙවනගල රතනාලංකාර හිමියන්ගේ ශාසන හිතකාමී වැඩපිළිවෙළ විස්තර කෙරෙනවා. එම ලිපියට අනුව පෘතුගීසි ආක්‍රමණ හමුවේ ලංකාව අරාජික නොවී උඩරට රජවීමට කොනප්පු බණ්ඩාරට (පසුව විමලධර්මසූරිය) උපකාර කළේ රතනාලංකාර හිමියන් බව සඳහන්. විහාරය අසල පිහිටා ඇති ‍පොකුණ අලංකාරයි. එය නෙළුම්මලින් ගැවසී තිබෙනවා.</w:t>
      </w:r>
    </w:p>
    <w:p w:rsidR="00DF298B" w:rsidRPr="00680B2B" w:rsidRDefault="00680B2B">
      <w:pPr>
        <w:rPr>
          <w:rFonts w:ascii="Nirmala UI" w:hAnsi="Nirmala UI" w:cs="Nirmala UI"/>
        </w:rPr>
      </w:pPr>
      <w:r w:rsidRPr="00680B2B">
        <w:rPr>
          <w:rFonts w:ascii="Nirmala UI" w:hAnsi="Nirmala UI" w:cs="Nirmala UI"/>
        </w:rPr>
        <w:t>විහාර බිම අලංකාර කරන පොකුණ- කුසුම්සිරි විජයවර්ධන</w:t>
      </w:r>
    </w:p>
    <w:p w:rsidR="00DF298B" w:rsidRPr="00680B2B" w:rsidRDefault="00680B2B">
      <w:pPr>
        <w:rPr>
          <w:rFonts w:ascii="Nirmala UI" w:hAnsi="Nirmala UI" w:cs="Nirmala UI"/>
        </w:rPr>
      </w:pPr>
      <w:r w:rsidRPr="00680B2B">
        <w:rPr>
          <w:rFonts w:ascii="Nirmala UI" w:hAnsi="Nirmala UI" w:cs="Nirmala UI"/>
        </w:rPr>
        <w:t>උඩරට මූර්ති ශිල්පයට නිදසුන් සපයන මෙහි ප්‍රතිමා මන්දිරය පොකුණට නුදුරින් දැකගත හැකියි. මකර තොරණ සහිත බුද්ධ ප්‍රතිමාවකින් සහ බිතුසිතුවම්වලින් එය සරසා තිබෙනවා. පිළිමගෙයට නුදුරින් පිහිටා ඇත්තේ දාගැබයි. මේ දාගැබ කඩුගන්නාව කඳු තරණය කරන විටත් අපට පේනවා. පර්වතයේ එක් කොණක පිහිටා ඇත්තේ මහනුවර යුගයට වඩා පැරණි කාලයකට අයත් කළුගල් විහාරයක නටබුන්. මෙම ශෛලමය ගොඩනැගිල්ල ගෙඩිගේ සම්ප්‍රදායේ ගොඩනැගිල්ලක්. එය දිගින් අඩි 32ක් ද පළලින් අඩි 21ක් ද වෙනවා.</w:t>
      </w:r>
    </w:p>
    <w:p w:rsidR="00DF298B" w:rsidRPr="00680B2B" w:rsidRDefault="00680B2B">
      <w:pPr>
        <w:rPr>
          <w:rFonts w:ascii="Nirmala UI" w:hAnsi="Nirmala UI" w:cs="Nirmala UI"/>
        </w:rPr>
      </w:pPr>
      <w:r w:rsidRPr="00680B2B">
        <w:rPr>
          <w:rFonts w:ascii="Nirmala UI" w:hAnsi="Nirmala UI" w:cs="Nirmala UI"/>
        </w:rPr>
        <w:t>ශෛලමය ගොඩනැගිල්ල- කුසුම්සිරි විජයවර්ධන</w:t>
      </w:r>
    </w:p>
    <w:p w:rsidR="00DF298B" w:rsidRPr="00680B2B" w:rsidRDefault="00680B2B">
      <w:pPr>
        <w:rPr>
          <w:rFonts w:ascii="Nirmala UI" w:hAnsi="Nirmala UI" w:cs="Nirmala UI"/>
        </w:rPr>
      </w:pPr>
      <w:r w:rsidRPr="00680B2B">
        <w:rPr>
          <w:rFonts w:ascii="Nirmala UI" w:hAnsi="Nirmala UI" w:cs="Nirmala UI"/>
        </w:rPr>
        <w:lastRenderedPageBreak/>
        <w:t>විහාරයට නුදුරින් පර්වත බෑවුම පටන් ගන්නා ස්ථානයේම සිරිපතුල් ගලක් කැටයම් කර තිබෙනවා. සිරිපතු‍ලේ දිග අඩි 7ක්. එහි මඟුල් ලකුණු කැටයම් කර තිබෙනවා. සිරිපතුලට නුදුරින් පළමුවන විමලධර්මසූරිය රජුගේ සෙල්ලිපිය කොටා තිබෙනවා.</w:t>
      </w:r>
    </w:p>
    <w:p w:rsidR="00DF298B" w:rsidRPr="00680B2B" w:rsidRDefault="00680B2B">
      <w:pPr>
        <w:rPr>
          <w:rFonts w:ascii="Nirmala UI" w:hAnsi="Nirmala UI" w:cs="Nirmala UI"/>
        </w:rPr>
      </w:pPr>
      <w:r w:rsidRPr="00680B2B">
        <w:rPr>
          <w:rFonts w:ascii="Nirmala UI" w:hAnsi="Nirmala UI" w:cs="Nirmala UI"/>
        </w:rPr>
        <w:t>විහාරයේ බුද්ධ ප්‍රතිමා- කුසුම්සිරි විජයවර්ධන</w:t>
      </w:r>
    </w:p>
    <w:p w:rsidR="00DF298B" w:rsidRPr="00680B2B" w:rsidRDefault="00680B2B">
      <w:pPr>
        <w:rPr>
          <w:rFonts w:ascii="Nirmala UI" w:hAnsi="Nirmala UI" w:cs="Nirmala UI"/>
        </w:rPr>
      </w:pPr>
      <w:r w:rsidRPr="00680B2B">
        <w:rPr>
          <w:rFonts w:ascii="Nirmala UI" w:hAnsi="Nirmala UI" w:cs="Nirmala UI"/>
        </w:rPr>
        <w:t>මෙහි ඓතිහාසිකත්වය ඔප් නංවන පළමුවෙනි පරාක්‍රමබාහුගේ සෙල්ලිපිය කොටා තිබෙන්නේ පර්වතයේ උතුරු  බෑවුමේ. එය දැකගැනීමට නම් පර්වතය පහළට පියගැට පේළිය දිගේ බැසිය යුතුයි.</w:t>
      </w:r>
    </w:p>
    <w:p w:rsidR="00DF298B" w:rsidRPr="00680B2B" w:rsidRDefault="00680B2B">
      <w:pPr>
        <w:rPr>
          <w:rFonts w:ascii="Nirmala UI" w:hAnsi="Nirmala UI" w:cs="Nirmala UI"/>
        </w:rPr>
      </w:pPr>
      <w:r w:rsidRPr="00680B2B">
        <w:rPr>
          <w:rFonts w:ascii="Nirmala UI" w:hAnsi="Nirmala UI" w:cs="Nirmala UI"/>
        </w:rPr>
        <w:t>අප දෙවනගල පර්වතය මතදී බතලේගල සොඳුරු දර්ශනය දුටුපසු එය තරණය කිරීමේ කැමැත්ත තවත් ඉහළ ගියා. කඩුගන්නාව පසුකරන විට දකුණු පසින් ඉහළ නගින කඳු අතර කැපී පෙනෙන බතලේගල ඔබ නිතර දකින් දසුනක්. එය ඈතට පොතක් මෙන් දිස්වන නිසා ඉංග්‍රීසින් එයට බයිබල් රොක් යයි කිව්වා. අපට එය පේන්නේ සීගිරිය වගේ නිසා සමහරු පුංචි සීගිරිය යන නමත් එයට යෙදුවා.</w:t>
      </w:r>
    </w:p>
    <w:p w:rsidR="00DF298B" w:rsidRPr="00680B2B" w:rsidRDefault="00680B2B">
      <w:pPr>
        <w:rPr>
          <w:rFonts w:ascii="Nirmala UI" w:hAnsi="Nirmala UI" w:cs="Nirmala UI"/>
        </w:rPr>
      </w:pPr>
      <w:r w:rsidRPr="00680B2B">
        <w:rPr>
          <w:rFonts w:ascii="Nirmala UI" w:hAnsi="Nirmala UI" w:cs="Nirmala UI"/>
        </w:rPr>
        <w:t>බතලේගල දෙවනගල සිට- කුසුම්සිරි විජයවර්ධන</w:t>
      </w:r>
    </w:p>
    <w:p w:rsidR="00DF298B" w:rsidRPr="00680B2B" w:rsidRDefault="00680B2B">
      <w:pPr>
        <w:rPr>
          <w:rFonts w:ascii="Nirmala UI" w:hAnsi="Nirmala UI" w:cs="Nirmala UI"/>
        </w:rPr>
      </w:pPr>
      <w:r w:rsidRPr="00680B2B">
        <w:rPr>
          <w:rFonts w:ascii="Nirmala UI" w:hAnsi="Nirmala UI" w:cs="Nirmala UI"/>
        </w:rPr>
        <w:t>බතලේගල නැගීමට මාවනැල්ල නගරයේ ඉඳලා අරණායක පාරෙන් ආවොත් දුර දුර කි.මි 13 ක් විතර ඇති. මේක අයත් වෙන්නේ හත්ගම්පල කියන ග්‍රාම නිලධාරි වසමට. බස්රථයකින් වුණත් පහසුවෙන් ළඟාවීමට පුලුවන්. මාවනැල්ල සිට දෙබත්ගම බසයක ගිහින් හත්ගම්පල හන්දියෙන් බැසගත යුතුයි. එහි සිට බතලේගල පර්වතයට යන නාම පුවරුවෙන් දක්වා ඇති බුලුගම්මන මාර්ගයේ කඳු පාමුලට කි. මී. 2ක් පයින් යායුතුයි. කඳු මුදුන දක්වා තවත් කි. මී. එකහමාරක් පමණ දුරයි. වංගු සහ දළ බෑවුම් සහිත මෙම මාර්ගය දැන් තාර හා කොන්ක්‍රීට්‌ යොදා පිළිසකර කර ඇති නිසා කුඩා වාහනයකින් වුවත් ගමන් කළ හැකියි. තේ, ගොරකා, කරාබු, ගම්මිරිස්‌, කෙසෙල්, පුවක්, කොස්‌ වැනි වගාවලින් පිරි ගෙවතුවලින් සමන්විත ගම්මානයක්‌ මැදින් මාර්ගය වැටී තිබෙනවා. සමහර තැනක හෙල්මළු කුඹුරුත් දකින්න ලැබෙනවා.</w:t>
      </w:r>
    </w:p>
    <w:p w:rsidR="00DF298B" w:rsidRPr="00680B2B" w:rsidRDefault="00680B2B">
      <w:pPr>
        <w:rPr>
          <w:rFonts w:ascii="Nirmala UI" w:hAnsi="Nirmala UI" w:cs="Nirmala UI"/>
        </w:rPr>
      </w:pPr>
      <w:r w:rsidRPr="00680B2B">
        <w:rPr>
          <w:rFonts w:ascii="Nirmala UI" w:hAnsi="Nirmala UI" w:cs="Nirmala UI"/>
        </w:rPr>
        <w:t>බතලේගල තරණය කරමින්- youtube.com</w:t>
      </w:r>
    </w:p>
    <w:p w:rsidR="00DF298B" w:rsidRPr="00680B2B" w:rsidRDefault="00680B2B">
      <w:pPr>
        <w:rPr>
          <w:rFonts w:ascii="Nirmala UI" w:hAnsi="Nirmala UI" w:cs="Nirmala UI"/>
        </w:rPr>
      </w:pPr>
      <w:r w:rsidRPr="00680B2B">
        <w:rPr>
          <w:rFonts w:ascii="Nirmala UI" w:hAnsi="Nirmala UI" w:cs="Nirmala UI"/>
        </w:rPr>
        <w:t>කන්දේ පර්වතය ආසන්නයට යනකම්ම ජනාවාස පැතිර තිබෙනවා. ඒ ගැමියන් ගතකරන්නේ දුෂ්කර ජීවිතයක් බවත් ඔබට දැකගැනීමට ලැබේවි.</w:t>
      </w:r>
    </w:p>
    <w:p w:rsidR="00DF298B" w:rsidRPr="00680B2B" w:rsidRDefault="00680B2B">
      <w:pPr>
        <w:rPr>
          <w:rFonts w:ascii="Nirmala UI" w:hAnsi="Nirmala UI" w:cs="Nirmala UI"/>
        </w:rPr>
      </w:pPr>
      <w:r w:rsidRPr="00680B2B">
        <w:rPr>
          <w:rFonts w:ascii="Nirmala UI" w:hAnsi="Nirmala UI" w:cs="Nirmala UI"/>
        </w:rPr>
        <w:t>බතලේගල පිහිටා තියෙන්නේ කෑගල්ල දිස්ත්‍රික්කයේ අරණායක ප්‍රාදේශිය ලේකම් කොට්ඨාශයේ. මේ පර්වතය මුහුදු මට්ටමේ සිට අඩි 2618 උසින් යුක්තයි. අද බතලේගල කඳු නගින්නන් අතර ඉතා ජනප්‍රිය ගමනාන්තයක් වෙලා. සබරගමුව පළාත් සභාවෙන් මෙහි සංචාරක ආකර්ෂණය වැඩිකිරීමේ වැඩසටහන්ද ක්‍රියාත්මක කර තිබෙනවා.</w:t>
      </w:r>
    </w:p>
    <w:p w:rsidR="00DF298B" w:rsidRPr="00680B2B" w:rsidRDefault="00680B2B">
      <w:pPr>
        <w:rPr>
          <w:rFonts w:ascii="Nirmala UI" w:hAnsi="Nirmala UI" w:cs="Nirmala UI"/>
        </w:rPr>
      </w:pPr>
      <w:r w:rsidRPr="00680B2B">
        <w:rPr>
          <w:rFonts w:ascii="Nirmala UI" w:hAnsi="Nirmala UI" w:cs="Nirmala UI"/>
        </w:rPr>
        <w:lastRenderedPageBreak/>
        <w:t>බතලේගල කන්ද මුදුනේ වන පර්වතය පමණක් අඩි 540ක් පමණ උසයි. කඳු මුදුනට පිවිසීමට පර්වතය හරහා ඉතා සීඝ්‍ර බෑවුමක් තරණය කළ යුතුයි. පර්වතය අවට වනාන්තරයක් ද දක්නට ලැබෙනවා. අක්කර 150ක් පමණ විශාල එහි ඇටඹ, වල් දෙල්, හල්මිල්ල, බලබොඩ, බදුල්ල, කළුමැදිරිය, කිතුල් ඇතුළු ගස්වැල් පැතිර තිබෙනවා. කලවැද්දා, කබල්ලෑවා, වල්ඌරා, කොළ දිවියා ඇතුළු ක්ෂීරපායී විශේෂ රැසක්ද මෙහි ජීවත් වෙනවා.</w:t>
      </w:r>
    </w:p>
    <w:p w:rsidR="00DF298B" w:rsidRPr="00680B2B" w:rsidRDefault="00680B2B">
      <w:pPr>
        <w:rPr>
          <w:rFonts w:ascii="Nirmala UI" w:hAnsi="Nirmala UI" w:cs="Nirmala UI"/>
        </w:rPr>
      </w:pPr>
      <w:r w:rsidRPr="00680B2B">
        <w:rPr>
          <w:rFonts w:ascii="Nirmala UI" w:hAnsi="Nirmala UI" w:cs="Nirmala UI"/>
        </w:rPr>
        <w:t>කඳු මුදුනට පිවිසි අපු තැනිතලා පර්වතයක් අපට දැකගත හැකිය. එය විශෘලත්වයෙන්  අක්කර 6ක්. මෙම භූමියේ මෑත අතීතයේ දී විහාරයක් ඉදිකර තිබෙනවා. කඳු මුදුනට සබරගමු කඳු මෙන්ම මධ්‍ය කඳුකරයත් කදිමට දිස්වෙනවා. මේ දර්ශනයේ කැපීපෙනෙන්නේ රාස්සව කඳු අතරින් කඩාහැලෙනා අහුපිනි ඇල්ලයි.</w:t>
      </w:r>
    </w:p>
    <w:p w:rsidR="00DF298B" w:rsidRPr="00680B2B" w:rsidRDefault="00680B2B">
      <w:pPr>
        <w:rPr>
          <w:rFonts w:ascii="Nirmala UI" w:hAnsi="Nirmala UI" w:cs="Nirmala UI"/>
        </w:rPr>
      </w:pPr>
      <w:r w:rsidRPr="00680B2B">
        <w:rPr>
          <w:rFonts w:ascii="Nirmala UI" w:hAnsi="Nirmala UI" w:cs="Nirmala UI"/>
        </w:rPr>
        <w:t>වාකිරිගල කන්ද- කුසුම්සිරි විජයවර්ධන</w:t>
      </w:r>
    </w:p>
    <w:p w:rsidR="00DF298B" w:rsidRPr="00680B2B" w:rsidRDefault="00680B2B">
      <w:pPr>
        <w:rPr>
          <w:rFonts w:ascii="Nirmala UI" w:hAnsi="Nirmala UI" w:cs="Nirmala UI"/>
        </w:rPr>
      </w:pPr>
      <w:r w:rsidRPr="00680B2B">
        <w:rPr>
          <w:rFonts w:ascii="Nirmala UI" w:hAnsi="Nirmala UI" w:cs="Nirmala UI"/>
        </w:rPr>
        <w:t>උඩරට සම්ප්‍රදායට අයත් ටැම්පිට විහාරයක් සහිත වාකිරිගල පොළොන්නරු යුගය දක්වා දිවයන ඉතිහාසයක් සහිත පූජනීය ස්ථානයක්. දඹදෙණි යුගයේද මේ විහාරය බැබලී තිබෙනවා. හතර කෝරළේ ගල්බොඩ කෝරළේට අයත් වාකිරිගලට  මාවනැල්ල අරණායක මාර්ගයේ විත් උස්සාපිටියෙන් හැරී ගල්අතර පාරේ ගමන් කළ යුතුයි. කඳු බෑවුම් සහිත පිටිසර පෙදෙසක පිහිටි මේ විහාරය ටැම්පිට විහාරයකින්, දාගැබකින් සහ ගල්ලෙනකින් ද සමන්විතයි. විහාර භූමියේ ඇති  කුඩා ගල්ලෙන තුළ දඹදෙනි යුගයේ පූජාවලිය ලියූ බුද්ධපුත‍්‍ර හිමි වැඩවිසූ බව පැවසෙනවා. ටැම්පිට විහාරය උඩරට සම්ප්‍රදායේ ප්‍රතිමා සහ බිතුසිතුවම්වලින් සමන්විතයි.</w:t>
      </w:r>
    </w:p>
    <w:p w:rsidR="00DF298B" w:rsidRPr="00680B2B" w:rsidRDefault="00680B2B">
      <w:pPr>
        <w:rPr>
          <w:rFonts w:ascii="Nirmala UI" w:hAnsi="Nirmala UI" w:cs="Nirmala UI"/>
        </w:rPr>
      </w:pPr>
      <w:r w:rsidRPr="00680B2B">
        <w:rPr>
          <w:rFonts w:ascii="Nirmala UI" w:hAnsi="Nirmala UI" w:cs="Nirmala UI"/>
        </w:rPr>
        <w:t>බලකොටු දුර්ගයේ ගල්දොරුවක්-කුසුම්සිරි විජයවර්ධන</w:t>
      </w:r>
    </w:p>
    <w:p w:rsidR="00DF298B" w:rsidRPr="00680B2B" w:rsidRDefault="00680B2B">
      <w:pPr>
        <w:rPr>
          <w:rFonts w:ascii="Nirmala UI" w:hAnsi="Nirmala UI" w:cs="Nirmala UI"/>
        </w:rPr>
      </w:pPr>
      <w:r w:rsidRPr="00680B2B">
        <w:rPr>
          <w:rFonts w:ascii="Nirmala UI" w:hAnsi="Nirmala UI" w:cs="Nirmala UI"/>
        </w:rPr>
        <w:t>පොළොන්නරුව සොලීන්ගෙන් බේරාගැනීම සඳහා පළමුවැනි විජයබාහු රජු(1070- 1114) සටන් සංවිධානය කළේ මෙම වාකිරිගල පිහිටි පර්වත බලකොටුවේ  සිට බව මහාවංශය සඳහන් කරනවා.  විහාරයේ සිට කිලෝමීටරයක් පමණ දුරින් වාකිරිගල කන්ද පිහිටා තිබෙනවා. එය පුරාණයේ හඳුන්වා තිබෙන්නේ වාතගිරි නමින්.  මෙම පර්වතයට පිවිසීම නම් ඉතා දුෂ්කරයි. එයට හේතුව ඒ වෙත වැටුණු නිසි මාර්ගයක් නැතිවීමයි. ගෙවතු හරහා ගැමියන්ගෙන් විස්තර අසාගෙන යායුතුයි. මෙහි පිවිසීමට ඇති දුෂ්කරබව නිසාම විජයබාහු රජු එය තම බලකොටුව වශයෙන් තෝරාගෙන තිබෙනවා. අපේ ඓතිහාසිකත්වය සොයාගෙන යන ගවේෂකයන්ට වාකිරිගල බලකොටුව අපූරු ගමනාන්තයක්. පර්වතය මතට අවට ප්‍රදේශයේ සුන්දර දර්ශනයක්ද දැකගත හැකියි.</w:t>
      </w:r>
    </w:p>
    <w:p w:rsidR="00DF298B" w:rsidRPr="00680B2B" w:rsidRDefault="00680B2B">
      <w:pPr>
        <w:rPr>
          <w:rFonts w:ascii="Nirmala UI" w:hAnsi="Nirmala UI" w:cs="Nirmala UI"/>
        </w:rPr>
      </w:pPr>
      <w:r w:rsidRPr="00680B2B">
        <w:rPr>
          <w:rFonts w:ascii="Nirmala UI" w:hAnsi="Nirmala UI" w:cs="Nirmala UI"/>
        </w:rPr>
        <w:t>පර්වතය මත අද දැකගත හැක්කේ කැලෑවක්. එය අක්කර 16ක විශාලත්වයකින් යුක්තයි. වාකිරිගල පුරාවිද්‍යා රක්ෂිතයක්. පැරණි ගල්කණු, ප්‍රාකාර කොටස් ආදිය එහි පිහිටා තිබෙනවා. ඒවා නිදන්හොරුන්ගේ විනාශයට ලක්වෙලා.</w:t>
      </w:r>
    </w:p>
    <w:p w:rsidR="00DF298B" w:rsidRPr="00680B2B" w:rsidRDefault="00680B2B">
      <w:pPr>
        <w:rPr>
          <w:rFonts w:ascii="Nirmala UI" w:hAnsi="Nirmala UI" w:cs="Nirmala UI"/>
        </w:rPr>
      </w:pPr>
      <w:r w:rsidRPr="00680B2B">
        <w:rPr>
          <w:rFonts w:ascii="Nirmala UI" w:hAnsi="Nirmala UI" w:cs="Nirmala UI"/>
        </w:rPr>
        <w:t>වාකිරිගල අම්බලමේ දැව කැටයම්- කුසුම්සිරි විජයවර්ධන</w:t>
      </w:r>
    </w:p>
    <w:p w:rsidR="00DF298B" w:rsidRPr="00680B2B" w:rsidRDefault="00680B2B">
      <w:pPr>
        <w:rPr>
          <w:rFonts w:ascii="Nirmala UI" w:hAnsi="Nirmala UI" w:cs="Nirmala UI"/>
        </w:rPr>
      </w:pPr>
      <w:r w:rsidRPr="00680B2B">
        <w:rPr>
          <w:rFonts w:ascii="Nirmala UI" w:hAnsi="Nirmala UI" w:cs="Nirmala UI"/>
        </w:rPr>
        <w:lastRenderedPageBreak/>
        <w:t>කන්ද උඩරට දක්වා වැටී ඇති පුරාණ රජමාවතේ පිහිටි වාකිරිගල අම්බලමත් මෙයට නුදුරින් දක්නට ලැබෙනවා.</w:t>
      </w:r>
    </w:p>
    <w:p w:rsidR="00DF298B" w:rsidRPr="00680B2B" w:rsidRDefault="00680B2B">
      <w:pPr>
        <w:rPr>
          <w:rFonts w:ascii="Nirmala UI" w:hAnsi="Nirmala UI" w:cs="Nirmala UI"/>
        </w:rPr>
      </w:pPr>
      <w:r w:rsidRPr="00680B2B">
        <w:rPr>
          <w:rFonts w:ascii="Nirmala UI" w:hAnsi="Nirmala UI" w:cs="Nirmala UI"/>
        </w:rPr>
        <w:t>සරදියෙල්ගල උතුවන  සිට – tharanaya.com</w:t>
      </w:r>
    </w:p>
    <w:p w:rsidR="00DF298B" w:rsidRPr="00680B2B" w:rsidRDefault="00680B2B">
      <w:pPr>
        <w:rPr>
          <w:rFonts w:ascii="Nirmala UI" w:hAnsi="Nirmala UI" w:cs="Nirmala UI"/>
        </w:rPr>
      </w:pPr>
      <w:r w:rsidRPr="00680B2B">
        <w:rPr>
          <w:rFonts w:ascii="Nirmala UI" w:hAnsi="Nirmala UI" w:cs="Nirmala UI"/>
        </w:rPr>
        <w:t>කොළඹ නුවර පාරේ මාවනැල්ල පසුකරමින් යන විට මාර්ගය වම්පසින් ඉහළ නගින පර්වතයක් සහිත කන්ද කාටත් හුරුපුරුදුයි. එය සුද්දන් කාසල් රොක් නමින් හැඳින්වුයේ බලකොටුවක් මෙන් ඈතට පෙනෙන නිසයි. එම කන්ද අප අතර ජනප්‍රිය වී ඇත්තේ “සර්දියෙල්“ නම් සිංහලයන්ට හිතවත් දාමරිකයා සැඟවී සිටි ස්ථානය නිසයි. සරදියෙල් ඉංග්‍රීසින්ගෙන් ධනය කොල්ල කා සිංහල දුප්පතුන් අතර බෙදාදුන් නිසා ගැමියන් අතර ජනප්‍රිය වුණා. සූර සරදියෙල් නමින් හැඳින්වුණා. පොලීසියෙන් බේරීමට ඔහු සැඟව සිටියේ මේ කඳු මුදුනෙයි.</w:t>
      </w:r>
    </w:p>
    <w:p w:rsidR="00DF298B" w:rsidRPr="00680B2B" w:rsidRDefault="00680B2B">
      <w:pPr>
        <w:rPr>
          <w:rFonts w:ascii="Nirmala UI" w:hAnsi="Nirmala UI" w:cs="Nirmala UI"/>
        </w:rPr>
      </w:pPr>
      <w:r w:rsidRPr="00680B2B">
        <w:rPr>
          <w:rFonts w:ascii="Nirmala UI" w:hAnsi="Nirmala UI" w:cs="Nirmala UI"/>
        </w:rPr>
        <w:t>සරදියෙල් ගල මත පිහිටි පර්වතය – tharanaya.com</w:t>
      </w:r>
    </w:p>
    <w:p w:rsidR="00DF298B" w:rsidRPr="00680B2B" w:rsidRDefault="00680B2B">
      <w:pPr>
        <w:rPr>
          <w:rFonts w:ascii="Nirmala UI" w:hAnsi="Nirmala UI" w:cs="Nirmala UI"/>
        </w:rPr>
      </w:pPr>
      <w:r w:rsidRPr="00680B2B">
        <w:rPr>
          <w:rFonts w:ascii="Nirmala UI" w:hAnsi="Nirmala UI" w:cs="Nirmala UI"/>
        </w:rPr>
        <w:t>මාවනැල්ලේ උතුවන හන්දියෙන් දිවයන අතුරු මාර්ගයේ උතුවන්කන්ද ගම්මානයට පැමිණිමෙන් මෙම කන්ද තරණය කළ හැකියි. ටික කලකට පෙර සොබාදහමට කැමති සංචාරකයන් දුෂ්කරතා විඳ මේ කන්ද තරණය කළා. මෑතකදී කඳු පාමුල පිහිටවූ සරදියෙල් ගම්මානය නිසා සරදියෙල් ගල නැගීමත් ජනප්‍රිය වී තිබෙනවා.</w:t>
      </w:r>
    </w:p>
    <w:p w:rsidR="00DF298B" w:rsidRPr="00680B2B" w:rsidRDefault="00680B2B">
      <w:pPr>
        <w:rPr>
          <w:rFonts w:ascii="Nirmala UI" w:hAnsi="Nirmala UI" w:cs="Nirmala UI"/>
        </w:rPr>
      </w:pPr>
      <w:r w:rsidRPr="00680B2B">
        <w:rPr>
          <w:rFonts w:ascii="Nirmala UI" w:hAnsi="Nirmala UI" w:cs="Nirmala UI"/>
        </w:rPr>
        <w:t>සරදියෙල් ගම්මානය – robinhoodofceylon.blogspot.com</w:t>
      </w:r>
    </w:p>
    <w:p w:rsidR="00DF298B" w:rsidRPr="00680B2B" w:rsidRDefault="00680B2B">
      <w:pPr>
        <w:rPr>
          <w:rFonts w:ascii="Nirmala UI" w:hAnsi="Nirmala UI" w:cs="Nirmala UI"/>
        </w:rPr>
      </w:pPr>
      <w:r w:rsidRPr="00680B2B">
        <w:rPr>
          <w:rFonts w:ascii="Nirmala UI" w:hAnsi="Nirmala UI" w:cs="Nirmala UI"/>
        </w:rPr>
        <w:t>උතුවන්කන්ද නවාතැන් පොළ කරගත් සරදියෙල් උපත ලැබුවේ 1832 මාර්තු 25 වැනි දිනයි. සරදියෙල්ගේ පියා හලාවත, හාල්දඬුවන ගමේ පදිංචිකාරයකු වූ ආදාසි අප්පුයි. උතුවන්කන්ද – මොලගොඩ පදිංචි පිචෝහාමි ඔහුගේ මවයි. මේ කන්ද අවට ගම්මාන වන්නේ මුවපිටිය, මොළගොඩ, මොළගම, කිරිවන්දෙණිය හා තොටගමයි. මේ ගම්මාන අවට වනරොදින් ගහණයි. වනපෙත මැදින් අඩි 1410ක් උසැති උතුවන්කන්ද තරණය කරන අයකුට ඒ සඳහා විශාල වෙහෙසක් දරන්නට සිදුවෙනවා. කඳු මුදුනට ආසන්නවීමට පෙර ඇති ගල්තලාව මත පිහිටි ගල් ගුහාව සරදියෙල්ගේ සැඟවී සිටි ස්ථානය ලෙස සැලකෙනවා.</w:t>
      </w:r>
    </w:p>
    <w:p w:rsidR="00DF298B" w:rsidRPr="00680B2B" w:rsidRDefault="00680B2B">
      <w:pPr>
        <w:rPr>
          <w:rFonts w:ascii="Nirmala UI" w:hAnsi="Nirmala UI" w:cs="Nirmala UI"/>
        </w:rPr>
      </w:pPr>
      <w:proofErr w:type="spellStart"/>
      <w:r w:rsidRPr="00680B2B">
        <w:rPr>
          <w:rFonts w:ascii="Nirmala UI" w:hAnsi="Nirmala UI" w:cs="Nirmala UI"/>
        </w:rPr>
        <w:t>පුරාණයේ</w:t>
      </w:r>
      <w:proofErr w:type="spellEnd"/>
      <w:r w:rsidRPr="00680B2B">
        <w:rPr>
          <w:rFonts w:ascii="Nirmala UI" w:hAnsi="Nirmala UI" w:cs="Nirmala UI"/>
        </w:rPr>
        <w:t xml:space="preserve"> </w:t>
      </w:r>
      <w:proofErr w:type="spellStart"/>
      <w:r w:rsidRPr="00680B2B">
        <w:rPr>
          <w:rFonts w:ascii="Nirmala UI" w:hAnsi="Nirmala UI" w:cs="Nirmala UI"/>
        </w:rPr>
        <w:t>අපේ</w:t>
      </w:r>
      <w:proofErr w:type="spellEnd"/>
      <w:r w:rsidRPr="00680B2B">
        <w:rPr>
          <w:rFonts w:ascii="Nirmala UI" w:hAnsi="Nirmala UI" w:cs="Nirmala UI"/>
        </w:rPr>
        <w:t xml:space="preserve"> </w:t>
      </w:r>
      <w:proofErr w:type="spellStart"/>
      <w:r w:rsidRPr="00680B2B">
        <w:rPr>
          <w:rFonts w:ascii="Nirmala UI" w:hAnsi="Nirmala UI" w:cs="Nirmala UI"/>
        </w:rPr>
        <w:t>ඇත්තන්</w:t>
      </w:r>
      <w:proofErr w:type="spellEnd"/>
      <w:r w:rsidRPr="00680B2B">
        <w:rPr>
          <w:rFonts w:ascii="Nirmala UI" w:hAnsi="Nirmala UI" w:cs="Nirmala UI"/>
        </w:rPr>
        <w:t xml:space="preserve"> </w:t>
      </w:r>
      <w:proofErr w:type="spellStart"/>
      <w:r w:rsidRPr="00680B2B">
        <w:rPr>
          <w:rFonts w:ascii="Nirmala UI" w:hAnsi="Nirmala UI" w:cs="Nirmala UI"/>
        </w:rPr>
        <w:t>වට</w:t>
      </w:r>
      <w:proofErr w:type="spellEnd"/>
      <w:r w:rsidRPr="00680B2B">
        <w:rPr>
          <w:rFonts w:ascii="Nirmala UI" w:hAnsi="Nirmala UI" w:cs="Nirmala UI"/>
        </w:rPr>
        <w:t xml:space="preserve"> වන්දනාවේ ගිය සිද්ධස්ථාන අතර මුල්කිරිගලට මුල් තැනක් හිමි වුණා. එදා වන්දනාකරුවන් මේ විහාරයට ගියේ බෙලිඅත්ත වීරකැටිය පාරෙන්. බෙලිඅත්තේ සිට විහාරයට දුර කි. මී. 6ක්. මුල් කාලයේ එය ගුරු පාරක්. දැන් නම් විහාරයට යන තෙක් හොඳ මාර්ග පහසුකම් තිබෙනවා. මුල්කිරිගල දකුණු  පළාතේ සංචාරය කරන කාටත් පහසුවෙන් ගොස් සොඳුරු අත්දැකීමක් ලබා ගත හැකි තැනක්. දික්වැල්ල හෝ තංගල්ල හරහා බෙලිඅත්තට පැමිණීමෙන් මේ වෙත ළඟා වීමට පුළුවන්. කොළඹ සිට අධිවේගී මාර්ගය හරහා මුල්කිරිගලට දුර කි. මී. 193ක්. එය වෙත ළඟා වීමට පැය 4ක් පමණ ගත වෙනවා.</w:t>
      </w:r>
    </w:p>
    <w:p w:rsidR="00DF298B" w:rsidRPr="00680B2B" w:rsidRDefault="00680B2B">
      <w:pPr>
        <w:rPr>
          <w:rFonts w:ascii="Nirmala UI" w:hAnsi="Nirmala UI" w:cs="Nirmala UI"/>
        </w:rPr>
      </w:pPr>
      <w:r w:rsidRPr="00680B2B">
        <w:rPr>
          <w:rFonts w:ascii="Nirmala UI" w:hAnsi="Nirmala UI" w:cs="Nirmala UI"/>
        </w:rPr>
        <w:t>මැදමළුවේ ලෙන් විහාරය – රචකයාගෙනි</w:t>
      </w:r>
    </w:p>
    <w:p w:rsidR="00DF298B" w:rsidRPr="00680B2B" w:rsidRDefault="00680B2B">
      <w:pPr>
        <w:rPr>
          <w:rFonts w:ascii="Nirmala UI" w:hAnsi="Nirmala UI" w:cs="Nirmala UI"/>
        </w:rPr>
      </w:pPr>
      <w:r w:rsidRPr="00680B2B">
        <w:rPr>
          <w:rFonts w:ascii="Nirmala UI" w:hAnsi="Nirmala UI" w:cs="Nirmala UI"/>
        </w:rPr>
        <w:lastRenderedPageBreak/>
        <w:t>මුහුදු මට්ටමේ සිට අඩි 672ක් පමණ උස් වූ වනයෙන් ගැවසුණු ගල් පර්වතයක ගොඩනගා ඇති මුල්කිරිගල රජමහා විහාරය ප්‍රධාන මළු පහකින් සමන්විත යි. සියඹලා මළුව, පහළ මළුව, මැද මළුව, රජමහා මළුව, උඩහ මළුව යන මළු ඊට අයත් වෙනවා.  පර්වතයෙහි මුදුනට පිවිසීම සඳහා ආසන්න වශයෙන් පියවර 550ක පමණ පඩි තරණය කළ යුතුයි. දේශීය සංචාරකයන් වගේම විදේශීය සංචාරකයන් ද  මුල්කිරිගලට විශාල වශයෙන් පැමිණෙනවා. මේ නිසා විහාරය අසල වගේම කන්දේ ඉහළත් විවිධ විසිතුරු බඩු විකුණන අලෙවි සැල් රැසක්ද අපට දැක ගැනීමට ලැබෙනවා. ඒ වගේම රිළවුන් බහුලව  මුල්කිරිගල කන්දට නගින ඔබට විසුලු කරමින් සැරිසරාවි.</w:t>
      </w:r>
    </w:p>
    <w:p w:rsidR="00DF298B" w:rsidRPr="00680B2B" w:rsidRDefault="00680B2B">
      <w:pPr>
        <w:rPr>
          <w:rFonts w:ascii="Nirmala UI" w:hAnsi="Nirmala UI" w:cs="Nirmala UI"/>
        </w:rPr>
      </w:pPr>
      <w:r w:rsidRPr="00680B2B">
        <w:rPr>
          <w:rFonts w:ascii="Nirmala UI" w:hAnsi="Nirmala UI" w:cs="Nirmala UI"/>
        </w:rPr>
        <w:t>මැද මළුවට පියගැට පෙළ – රචකයාගෙනි</w:t>
      </w:r>
    </w:p>
    <w:p w:rsidR="00DF298B" w:rsidRPr="00680B2B" w:rsidRDefault="00680B2B">
      <w:pPr>
        <w:rPr>
          <w:rFonts w:ascii="Nirmala UI" w:hAnsi="Nirmala UI" w:cs="Nirmala UI"/>
        </w:rPr>
      </w:pPr>
      <w:r w:rsidRPr="00680B2B">
        <w:rPr>
          <w:rFonts w:ascii="Nirmala UI" w:hAnsi="Nirmala UI" w:cs="Nirmala UI"/>
        </w:rPr>
        <w:t>බෑනගල, කොන්දගල, සීලවතී ගල, බිසෝ ගල යන පර්වත හතරකින් මෙම කන්ද වට වී තිබෙනවා. පර්වතය පාමුල දක්නට ලැබෙන්නේ පලොස්පිටිය වැවයි.</w:t>
      </w:r>
    </w:p>
    <w:p w:rsidR="00DF298B" w:rsidRPr="00680B2B" w:rsidRDefault="00680B2B">
      <w:pPr>
        <w:rPr>
          <w:rFonts w:ascii="Nirmala UI" w:hAnsi="Nirmala UI" w:cs="Nirmala UI"/>
        </w:rPr>
      </w:pPr>
      <w:r w:rsidRPr="00680B2B">
        <w:rPr>
          <w:rFonts w:ascii="Nirmala UI" w:hAnsi="Nirmala UI" w:cs="Nirmala UI"/>
        </w:rPr>
        <w:t>ඉහළ මළුවට දුෂ්කර පියගැට පෙළ- hambantotazone.com</w:t>
      </w:r>
    </w:p>
    <w:p w:rsidR="00DF298B" w:rsidRPr="00680B2B" w:rsidRDefault="00680B2B">
      <w:pPr>
        <w:rPr>
          <w:rFonts w:ascii="Nirmala UI" w:hAnsi="Nirmala UI" w:cs="Nirmala UI"/>
        </w:rPr>
      </w:pPr>
      <w:r w:rsidRPr="00680B2B">
        <w:rPr>
          <w:rFonts w:ascii="Nirmala UI" w:hAnsi="Nirmala UI" w:cs="Nirmala UI"/>
        </w:rPr>
        <w:t>බෝධිවංශයෙහි ගිරුවාගල නමින් ද පූජාවලියෙහි මුහුදුගිරි නමින් ද පාලි පොත්වල සමුද්දපබ්බත නමින් ද මේ විහාරය හැඳින්වෙනවා. මුහුන්ද්ගිරි කියන නම මෙහි පිහිටි සෙල්ලිපියකත් සඳහන් කර තිබෙනවා. ඈතට මුහුදු පෙනෙන නිසා මුහුදු ගිරි යන නම යොදාගෙන තිබෙන බව නිසැකයි.</w:t>
      </w:r>
    </w:p>
    <w:p w:rsidR="00DF298B" w:rsidRPr="00680B2B" w:rsidRDefault="00680B2B">
      <w:pPr>
        <w:rPr>
          <w:rFonts w:ascii="Nirmala UI" w:hAnsi="Nirmala UI" w:cs="Nirmala UI"/>
        </w:rPr>
      </w:pPr>
      <w:r w:rsidRPr="00680B2B">
        <w:rPr>
          <w:rFonts w:ascii="Nirmala UI" w:hAnsi="Nirmala UI" w:cs="Nirmala UI"/>
        </w:rPr>
        <w:t>ලෙන් විහාරය ඇතුළත- hambantotazone.com</w:t>
      </w:r>
    </w:p>
    <w:p w:rsidR="00DF298B" w:rsidRPr="00680B2B" w:rsidRDefault="00680B2B">
      <w:pPr>
        <w:rPr>
          <w:rFonts w:ascii="Nirmala UI" w:hAnsi="Nirmala UI" w:cs="Nirmala UI"/>
        </w:rPr>
      </w:pPr>
      <w:r w:rsidRPr="00680B2B">
        <w:rPr>
          <w:rFonts w:ascii="Nirmala UI" w:hAnsi="Nirmala UI" w:cs="Nirmala UI"/>
        </w:rPr>
        <w:t>ජනප්‍රවාද සාධක අනුව පැවසෙන්නේ සද්ධාතිස්ස රජු (ක්‍රි.පූ. 137– 119) මේ අවට දඩය‍මේ යන විට විහාරයක් ඉදි කිරීමට ‍යෝග්‍ය භූමියක් මෙහි පිහිටි බව වැද්‍‍දෙකු විසින් ‍පෙන්වා දුන් බවයි. ඒ නිසා  මූ- කිවු- ගල පිහිටි භූමිය පසු කාලයේ මුල්කිරිගල නම් වූ බව පැවසෙනවා. කඳු මුදුනේ තිබෙන දාගැබත් සද්ධාතිස්ස රජු විසින් ඉදි කළ බව විශ්වාසයයි. හත්වන සියවසට අයත් මුල්කිරිගල ශිලා ‍ලේඛන‍යේ සාධක මත ‍මෙම විහාරය එකල රාජකීය අනුග්‍රහය ලැබූ මුල් පෙළේ විහාරයක් ව පැවති බව තහවුරු වෙනවා. 12 වන සියවසට අයත් මානාභරණ රජු‍ගේ කටගමුව ශිලා ‍ලේඛන‍යේ “තලා මුහුද්ගිරි විහාරය” වශ‍යෙන් හඳුන්වන විහාරය මුල්කිරිගල බව ඉතිහාසඥයන්ගේ පිළිගැනීමයි. ක්‍රි. පූ. 2 වන සියව‍‍සේ දී කාවන්තිස්ස රජු කර වූ බවට වංශ කථා‍වේ සඳහන් සමුද්ගිරි විහාරයත් මෙය විය හැකි බවට ද අදහස් ඉදිරිපත් වී තිබෙනවා.</w:t>
      </w:r>
    </w:p>
    <w:p w:rsidR="00DF298B" w:rsidRPr="00680B2B" w:rsidRDefault="00680B2B">
      <w:pPr>
        <w:rPr>
          <w:rFonts w:ascii="Nirmala UI" w:hAnsi="Nirmala UI" w:cs="Nirmala UI"/>
        </w:rPr>
      </w:pPr>
      <w:r w:rsidRPr="00680B2B">
        <w:rPr>
          <w:rFonts w:ascii="Nirmala UI" w:hAnsi="Nirmala UI" w:cs="Nirmala UI"/>
        </w:rPr>
        <w:t>උඩහ මළුවේ ලෙන්- රචකයාගෙනි</w:t>
      </w:r>
    </w:p>
    <w:p w:rsidR="00DF298B" w:rsidRPr="00680B2B" w:rsidRDefault="00680B2B">
      <w:pPr>
        <w:rPr>
          <w:rFonts w:ascii="Nirmala UI" w:hAnsi="Nirmala UI" w:cs="Nirmala UI"/>
        </w:rPr>
      </w:pPr>
      <w:r w:rsidRPr="00680B2B">
        <w:rPr>
          <w:rFonts w:ascii="Nirmala UI" w:hAnsi="Nirmala UI" w:cs="Nirmala UI"/>
        </w:rPr>
        <w:t xml:space="preserve">මුල්කිරිගල විහාර‍යේ ආරම්භය පිළිබඳව නිශ්චිත මත ඉදිරිපත් වී නැතත් අවට ‍ලෙන් පද්ධතිය හා විහාරය ඉදි කිරීමට ‍‍ගෙන ඇති පරිශ්‍රමය අනුව පැහැදිලි </w:t>
      </w:r>
      <w:r w:rsidRPr="00680B2B">
        <w:rPr>
          <w:rFonts w:ascii="Nirmala UI" w:hAnsi="Nirmala UI" w:cs="Nirmala UI"/>
        </w:rPr>
        <w:lastRenderedPageBreak/>
        <w:t>වන්‍‍නේ ‍‍‍මෙරටට බුදුදහම ලැබුණු අනුරාධපුර මුල් යුගයේ සිට ම රාජ්‍ය අනුග්‍රහයක් ලද භූමියක් බව යි.</w:t>
      </w:r>
    </w:p>
    <w:p w:rsidR="00DF298B" w:rsidRPr="00680B2B" w:rsidRDefault="00680B2B">
      <w:pPr>
        <w:rPr>
          <w:rFonts w:ascii="Nirmala UI" w:hAnsi="Nirmala UI" w:cs="Nirmala UI"/>
        </w:rPr>
      </w:pPr>
      <w:r w:rsidRPr="00680B2B">
        <w:rPr>
          <w:rFonts w:ascii="Nirmala UI" w:hAnsi="Nirmala UI" w:cs="Nirmala UI"/>
        </w:rPr>
        <w:t>පර්වතය මුදුනේ පොකුණ- රචකයාගෙනි</w:t>
      </w:r>
    </w:p>
    <w:p w:rsidR="00DF298B" w:rsidRPr="00680B2B" w:rsidRDefault="00680B2B">
      <w:pPr>
        <w:rPr>
          <w:rFonts w:ascii="Nirmala UI" w:hAnsi="Nirmala UI" w:cs="Nirmala UI"/>
        </w:rPr>
      </w:pPr>
      <w:r w:rsidRPr="00680B2B">
        <w:rPr>
          <w:rFonts w:ascii="Nirmala UI" w:hAnsi="Nirmala UI" w:cs="Nirmala UI"/>
        </w:rPr>
        <w:t>මහනුවර කීර්ති ශ්‍රී රාජසිංහ රාජ්‍ය සම‍‍යේ දී  විහාරයේ ප්‍රතිසංස්කරණ කටයුතු සිදු ‍කොට ලෙන් කිහිපයක් මහනුවර සම්ප්‍රදා‍යේ පහතරට ශෛලියේ සිතුවමින්  හා මුර්තිවලින් සරසා තිබෙනවා. ලන්‍‍දේසින් මුහුදුබඩ පාලනය කළ අවධි‍යේ ‍මෙම විහාරය පිහිටි කන්ද හඳුන්වා තිබෙන්නේ ‘අඩම්ස් බර්ග් නමින්’.</w:t>
      </w:r>
    </w:p>
    <w:p w:rsidR="00DF298B" w:rsidRPr="00680B2B" w:rsidRDefault="00680B2B">
      <w:pPr>
        <w:rPr>
          <w:rFonts w:ascii="Nirmala UI" w:hAnsi="Nirmala UI" w:cs="Nirmala UI"/>
        </w:rPr>
      </w:pPr>
      <w:r w:rsidRPr="00680B2B">
        <w:rPr>
          <w:rFonts w:ascii="Nirmala UI" w:hAnsi="Nirmala UI" w:cs="Nirmala UI"/>
        </w:rPr>
        <w:t>පර්වතයට පෙනෙන ගිරුවා පත්තුවේ ඈත දසුනක්- රචකයාගෙනි</w:t>
      </w:r>
    </w:p>
    <w:p w:rsidR="00DF298B" w:rsidRPr="00680B2B" w:rsidRDefault="00680B2B">
      <w:pPr>
        <w:rPr>
          <w:rFonts w:ascii="Nirmala UI" w:hAnsi="Nirmala UI" w:cs="Nirmala UI"/>
        </w:rPr>
      </w:pPr>
      <w:r w:rsidRPr="00680B2B">
        <w:rPr>
          <w:rFonts w:ascii="Nirmala UI" w:hAnsi="Nirmala UI" w:cs="Nirmala UI"/>
        </w:rPr>
        <w:t>පර්වතයේ විවිධ උස් මට්ටම් කිහිපයකම විහාර පිහිටා තිබෙනවා. මේ ලෙන් විහාර දැක බලා ගනිමින් පර්වතය තරණය කිරීම අපූරු අත්දැකීමක්. විහාරයේ පහළින්ම සියඹලා මළුවේ සංඝාවාසය, කෞතුකාගාරය, විශ්‍රාම ශාලාව ආදී ගොඩනැගිලි පිහිටා තිබෙනවා. ඊට පසු හමුවන පහළ මළුවට, ස්ථූපය, බෝධිය, රජමහා නාලෙන් විහාරය, පදුම රහත් විහාරය, සෙල් ලිපිය, පැරණි සීමා මාලකය, භාණක ලෙන සහ ගිරි ලිපිය අයත් වෙනවා. මැද මළුවට ස්ථූපය, බෝධිය, මැද මළුව ලෙන් විහාරය අයත්. රජමහා මළුවට අයත් වන්නේ සාල ගල් ගේ, සෙල් ලිපිය, පොකුණ, අලුත් විහාරය, නාග විහාරයයි.</w:t>
      </w:r>
    </w:p>
    <w:p w:rsidR="00DF298B" w:rsidRPr="00680B2B" w:rsidRDefault="00680B2B">
      <w:pPr>
        <w:rPr>
          <w:rFonts w:ascii="Nirmala UI" w:hAnsi="Nirmala UI" w:cs="Nirmala UI"/>
        </w:rPr>
      </w:pPr>
      <w:r w:rsidRPr="00680B2B">
        <w:rPr>
          <w:rFonts w:ascii="Nirmala UI" w:hAnsi="Nirmala UI" w:cs="Nirmala UI"/>
        </w:rPr>
        <w:t>සූවිසි විවරණ සිතුවමක්- panoramio.com</w:t>
      </w:r>
    </w:p>
    <w:p w:rsidR="00DF298B" w:rsidRPr="00680B2B" w:rsidRDefault="00680B2B">
      <w:pPr>
        <w:rPr>
          <w:rFonts w:ascii="Nirmala UI" w:hAnsi="Nirmala UI" w:cs="Nirmala UI"/>
        </w:rPr>
      </w:pPr>
      <w:r w:rsidRPr="00680B2B">
        <w:rPr>
          <w:rFonts w:ascii="Nirmala UI" w:hAnsi="Nirmala UI" w:cs="Nirmala UI"/>
        </w:rPr>
        <w:t>පර්වත මුදුනට පිවිසීමට සෘජු ගල් පර්වතයක කැපූ දුෂ්කර පියගැට පන්තියක් තරණය කළ යුතුයි. ඊට පසු තරමක තැනිතලා ස්වරූපයක් ගත් භූමියක මළුව පිහිටා තිබෙනවා. එහි තැන් තැන්වල වනය වැවී තිබෙනවා. උඩහ මළුවට ස්ථූපය, දෙතිස් ඵල රුහ බෝධිය, ඝණ්ඨාර කුලුන අයත්. මීට අමතරව ගැරඬි කපොල්ල හා අලංකාර පොකුණක් ද මෙහි දැකගත හැකියි.</w:t>
      </w:r>
    </w:p>
    <w:p w:rsidR="00DF298B" w:rsidRPr="00680B2B" w:rsidRDefault="00680B2B">
      <w:pPr>
        <w:rPr>
          <w:rFonts w:ascii="Nirmala UI" w:hAnsi="Nirmala UI" w:cs="Nirmala UI"/>
        </w:rPr>
      </w:pPr>
      <w:r w:rsidRPr="00680B2B">
        <w:rPr>
          <w:rFonts w:ascii="Nirmala UI" w:hAnsi="Nirmala UI" w:cs="Nirmala UI"/>
        </w:rPr>
        <w:t>ගිරුවා පත්තුවේ රමණීය දර්ශනයක් මේ කඳු මුදුනට දැකගත හැකියි. මේ නිසාම සංචාරකයන් කඳු මත සැරිසැරීමට වැඩි කැමැත්තක් දක්වනවා. මුහුදට යන තෙක් පොල් රුප්පා සහ වනපෙත් මැදින් දිවෙන දසුන සිත් සුවපත් කරනා සුන්දරත්වයක් ගෙන දෙනවා.</w:t>
      </w:r>
    </w:p>
    <w:p w:rsidR="00DF298B" w:rsidRPr="00680B2B" w:rsidRDefault="00680B2B">
      <w:pPr>
        <w:rPr>
          <w:rFonts w:ascii="Nirmala UI" w:hAnsi="Nirmala UI" w:cs="Nirmala UI"/>
        </w:rPr>
      </w:pPr>
      <w:r w:rsidRPr="00680B2B">
        <w:rPr>
          <w:rFonts w:ascii="Nirmala UI" w:hAnsi="Nirmala UI" w:cs="Nirmala UI"/>
        </w:rPr>
        <w:t>(විහාර ප්‍රතිසංස්කරණයක් ගැන සඳහනක්)- රචකයාගෙනි</w:t>
      </w:r>
    </w:p>
    <w:p w:rsidR="00DF298B" w:rsidRPr="00680B2B" w:rsidRDefault="00680B2B">
      <w:pPr>
        <w:rPr>
          <w:rFonts w:ascii="Nirmala UI" w:hAnsi="Nirmala UI" w:cs="Nirmala UI"/>
        </w:rPr>
      </w:pPr>
      <w:r w:rsidRPr="00680B2B">
        <w:rPr>
          <w:rFonts w:ascii="Nirmala UI" w:hAnsi="Nirmala UI" w:cs="Nirmala UI"/>
        </w:rPr>
        <w:t>කටාරම් කෙටූ ගල් ලෙන් 25ක් පමණ මුල්කිරිගල කන්දේ පැතිර තිබෙනවා. එයින් හතක්ම විහාර ගෙවල්. අනෙක් ලෙන් වවුලන්ට හා වන සතුන්ට වාසභූමි වෙලා. මෙහි පිහිටි ලෙන් විහාර මන්දිරවලින් හමු වන්නේ මහනුවර යුගයට අයත් බිතු සිතුවම් සහ මූර්ති.</w:t>
      </w:r>
    </w:p>
    <w:p w:rsidR="00DF298B" w:rsidRPr="00680B2B" w:rsidRDefault="00680B2B">
      <w:pPr>
        <w:rPr>
          <w:rFonts w:ascii="Nirmala UI" w:hAnsi="Nirmala UI" w:cs="Nirmala UI"/>
        </w:rPr>
      </w:pPr>
      <w:r w:rsidRPr="00680B2B">
        <w:rPr>
          <w:rFonts w:ascii="Nirmala UI" w:hAnsi="Nirmala UI" w:cs="Nirmala UI"/>
        </w:rPr>
        <w:lastRenderedPageBreak/>
        <w:t>මුල්කිරිගල ඉතිහාසය පවසන මූලාශ්‍ර අතර සෙල් ලිපිවලට වැදගත් ස්ථානයක් හිමි වෙනවා. භාණක ලෙනේ දැකගත හැකි ලෙන් ලිපිය ක්‍රි. පූ. 2-1 සියවසට අයත්. මඤ්ධිමභාණක උපසෝණ නම් භික්ෂුවගේ ලෙන පැමිණි නොපැමිණි භීක්ෂූන්ට පූජා කිරීම ගැන විස්තර එහි ඇතුළත්. බත සදතිස ලෙන නමින් තවත් ලෙන් ලිපියක් හමුවෙනවා. එහි අර්ථය ස්වාමි වූ සද්ධාතිස්සගේ ලෙන කියලයි. විහාරයේ පොකුණ අසල කොටා ඇති පර්වත සෙල්ලිපියේ කියැවෙන්නේ ගල් පඩිපෙළ කරවීම ගැනයි. ඒ ගිරි ලිපිය ක්‍රි. ව. 9-10 සියවසට අයත් වෙනවා.</w:t>
      </w:r>
    </w:p>
    <w:p w:rsidR="00DF298B" w:rsidRPr="00680B2B" w:rsidRDefault="00680B2B">
      <w:pPr>
        <w:rPr>
          <w:rFonts w:ascii="Nirmala UI" w:hAnsi="Nirmala UI" w:cs="Nirmala UI"/>
        </w:rPr>
      </w:pPr>
      <w:r w:rsidRPr="00680B2B">
        <w:rPr>
          <w:rFonts w:ascii="Nirmala UI" w:hAnsi="Nirmala UI" w:cs="Nirmala UI"/>
        </w:rPr>
        <w:t>තේලපත්ත ජාතකය- Wikipedia.org</w:t>
      </w:r>
    </w:p>
    <w:p w:rsidR="00DF298B" w:rsidRPr="00680B2B" w:rsidRDefault="00680B2B">
      <w:pPr>
        <w:rPr>
          <w:rFonts w:ascii="Nirmala UI" w:hAnsi="Nirmala UI" w:cs="Nirmala UI"/>
        </w:rPr>
      </w:pPr>
      <w:r w:rsidRPr="00680B2B">
        <w:rPr>
          <w:rFonts w:ascii="Nirmala UI" w:hAnsi="Nirmala UI" w:cs="Nirmala UI"/>
        </w:rPr>
        <w:t>මුල්කිරිගල විහාරස්ථානයේ වූ ලෙන් සිතුවම් මහනුවර සිතුවම් සම්ප්‍රදායේ විශේෂ ස්ථානයක් හිමිකර ගන්නවා. ඒවා ඇඳ තිබෙන්නේ පහතරට සිත්තරුන් වීම විශේෂත්වයක්. මෙහි වෙස්සන්තර, තේලපත්ත හා ශිවි වැනි ජාතක කතා විශිෂ්ට ලක්ෂණ පළ කරන බව විචාරක මතයයි. මෙහිලා විශේෂිත සිතුවමක් ලෙස තේලපත්ත ජාතක සිතුවමේ උඩුකය නිරුවත් ආභරණ පැළැඳි කතුන් බෙර හොරණෑ රබන් වාදනයේ යෙදෙන අවස්ථාව  සැලකෙනවා.</w:t>
      </w:r>
    </w:p>
    <w:p w:rsidR="00DF298B" w:rsidRPr="00680B2B" w:rsidRDefault="00680B2B">
      <w:pPr>
        <w:rPr>
          <w:rFonts w:ascii="Nirmala UI" w:hAnsi="Nirmala UI" w:cs="Nirmala UI"/>
        </w:rPr>
      </w:pPr>
      <w:r w:rsidRPr="00680B2B">
        <w:rPr>
          <w:rFonts w:ascii="Nirmala UI" w:hAnsi="Nirmala UI" w:cs="Nirmala UI"/>
        </w:rPr>
        <w:t>(පහළ මළුව විහාර බිතු සිතුවම්)- Wikipedia.org</w:t>
      </w:r>
    </w:p>
    <w:p w:rsidR="00DF298B" w:rsidRPr="00680B2B" w:rsidRDefault="00680B2B">
      <w:pPr>
        <w:rPr>
          <w:rFonts w:ascii="Nirmala UI" w:hAnsi="Nirmala UI" w:cs="Nirmala UI"/>
        </w:rPr>
      </w:pPr>
      <w:r w:rsidRPr="00680B2B">
        <w:rPr>
          <w:rFonts w:ascii="Nirmala UI" w:hAnsi="Nirmala UI" w:cs="Nirmala UI"/>
        </w:rPr>
        <w:t>වෙස්සන්තර ජාතක සිතුවමත් බොහෝ කලා විචාරකයන් අගය කරනවා. එම සිතුවම් අතර රෝස මල්, මිදි පොකුරු යනාදිය දක්වා තිබීම මගින් මෙරට සිතුවම් කලාවට ලැබුණු යටත් විජිත බලපෑම් පෙන්නුම් කරනවා.</w:t>
      </w:r>
    </w:p>
    <w:p w:rsidR="00DF298B" w:rsidRPr="00680B2B" w:rsidRDefault="00680B2B">
      <w:pPr>
        <w:rPr>
          <w:rFonts w:ascii="Nirmala UI" w:hAnsi="Nirmala UI" w:cs="Nirmala UI"/>
        </w:rPr>
      </w:pPr>
      <w:proofErr w:type="spellStart"/>
      <w:r w:rsidRPr="00680B2B">
        <w:rPr>
          <w:rFonts w:ascii="Nirmala UI" w:hAnsi="Nirmala UI" w:cs="Nirmala UI"/>
        </w:rPr>
        <w:t>මහනුවර</w:t>
      </w:r>
      <w:proofErr w:type="spellEnd"/>
      <w:r w:rsidRPr="00680B2B">
        <w:rPr>
          <w:rFonts w:ascii="Nirmala UI" w:hAnsi="Nirmala UI" w:cs="Nirmala UI"/>
        </w:rPr>
        <w:t xml:space="preserve"> </w:t>
      </w:r>
      <w:proofErr w:type="spellStart"/>
      <w:r w:rsidRPr="00680B2B">
        <w:rPr>
          <w:rFonts w:ascii="Nirmala UI" w:hAnsi="Nirmala UI" w:cs="Nirmala UI"/>
        </w:rPr>
        <w:t>සිට</w:t>
      </w:r>
      <w:proofErr w:type="spellEnd"/>
      <w:r w:rsidRPr="00680B2B">
        <w:rPr>
          <w:rFonts w:ascii="Nirmala UI" w:hAnsi="Nirmala UI" w:cs="Nirmala UI"/>
        </w:rPr>
        <w:t xml:space="preserve">  </w:t>
      </w:r>
      <w:proofErr w:type="spellStart"/>
      <w:r w:rsidRPr="00680B2B">
        <w:rPr>
          <w:rFonts w:ascii="Nirmala UI" w:hAnsi="Nirmala UI" w:cs="Nirmala UI"/>
        </w:rPr>
        <w:t>කි</w:t>
      </w:r>
      <w:proofErr w:type="spellEnd"/>
      <w:r w:rsidRPr="00680B2B">
        <w:rPr>
          <w:rFonts w:ascii="Nirmala UI" w:hAnsi="Nirmala UI" w:cs="Nirmala UI"/>
        </w:rPr>
        <w:t>. මී. 7ක් දුරින් පිහිටි දෙගල්දොරුව රජමහා විහාරය උඩරට සම්ප්‍රදායේ විශිෂ්ට බිතු සිතුවම් නැරඹීමට හැකි කලාගාරයක් ලෙස සැලකෙනවා. මෙය පිහිටා ඇත්තේ දුම්බර අමුණුගම නම් ගමෙයි. මහනුවර සිට ලේවැල්ල පාලම හරහා ඉතා පහසුවෙන් දෙගල්දොරුවට ළඟා වීමට පුලුවන්.  විදේශීය සංචාරකයන් ගෙන එන සංචාරක සමාගම් තම මහනුවර චාරිකා සිතියමට දෙගල්දොරුවත් ඇතුළත් කර තිබෙනවා. විදේශීය සංචාරකයන් ද බහුලව මෙම පුද බිමට ඇදී එන්නේ ඒ නිසයි. උඩරට බිතු සිතුවම් ගැන හදාරන සිසුන් නම් මේ විහාර සිතුවම් ගැන ඉගෙනගෙන ඇති. ඒත් වැඩි දෙනෙක් මේ විහාරයේ ඉතිහාසය ගැන නම් දන්නේ නැහැ .</w:t>
      </w:r>
    </w:p>
    <w:p w:rsidR="00DF298B" w:rsidRPr="00680B2B" w:rsidRDefault="00680B2B">
      <w:pPr>
        <w:rPr>
          <w:rFonts w:ascii="Nirmala UI" w:hAnsi="Nirmala UI" w:cs="Nirmala UI"/>
        </w:rPr>
      </w:pPr>
      <w:r w:rsidRPr="00680B2B">
        <w:rPr>
          <w:rFonts w:ascii="Nirmala UI" w:hAnsi="Nirmala UI" w:cs="Nirmala UI"/>
        </w:rPr>
        <w:t>(විහාර මන්දිරය ඉදිරිපසින්) – රචකයා</w:t>
      </w:r>
    </w:p>
    <w:p w:rsidR="00DF298B" w:rsidRPr="00680B2B" w:rsidRDefault="00680B2B">
      <w:pPr>
        <w:rPr>
          <w:rFonts w:ascii="Nirmala UI" w:hAnsi="Nirmala UI" w:cs="Nirmala UI"/>
        </w:rPr>
      </w:pPr>
      <w:r w:rsidRPr="00680B2B">
        <w:rPr>
          <w:rFonts w:ascii="Nirmala UI" w:hAnsi="Nirmala UI" w:cs="Nirmala UI"/>
        </w:rPr>
        <w:t xml:space="preserve">මහනුවර ගල්මඩුව විහාරය ඉදි කරමින් සිටි කීර්ති ශ්‍රී රාජසිංහ රජු(1747 – 1782)ට එයට නුදුරින් පිහිටි විහාරයකට කදිම ලෙනක් ගැන දැනගන්න ලැබුණාලු. රජු ගල්මඩුව කරවීම පැත්තක තියලා අලුත් ලෙනේ විහාරය කරවීමට නියෝග කර තිබෙනවා. ඒ විහාරය තමයි දෙගල්දොරුව කියලා කියන්නේ. ලෙන් විහාරය පිහිටා ඇති පර්වතය මත මුලදී තිබී ඇත්තේ ගම්පොළ යුගයේදී කරවන ලද පිටියේ </w:t>
      </w:r>
      <w:r w:rsidRPr="00680B2B">
        <w:rPr>
          <w:rFonts w:ascii="Nirmala UI" w:hAnsi="Nirmala UI" w:cs="Nirmala UI"/>
        </w:rPr>
        <w:lastRenderedPageBreak/>
        <w:t>දෙවියන්ගේ දේවාලයක්‌ බව සැලකෙනවා. පිටියේ දෙවියන් යනු දුම්බර ප්‍රදේශයට අධිගෘහිත දෙවියන්.</w:t>
      </w:r>
    </w:p>
    <w:p w:rsidR="00DF298B" w:rsidRPr="00680B2B" w:rsidRDefault="00680B2B">
      <w:pPr>
        <w:rPr>
          <w:rFonts w:ascii="Nirmala UI" w:hAnsi="Nirmala UI" w:cs="Nirmala UI"/>
        </w:rPr>
      </w:pPr>
      <w:r w:rsidRPr="00680B2B">
        <w:rPr>
          <w:rFonts w:ascii="Nirmala UI" w:hAnsi="Nirmala UI" w:cs="Nirmala UI"/>
        </w:rPr>
        <w:t>(ලෙන් විහාරය පර්වතය සමඟ) – රචකයා</w:t>
      </w:r>
    </w:p>
    <w:p w:rsidR="00DF298B" w:rsidRPr="00680B2B" w:rsidRDefault="00680B2B">
      <w:pPr>
        <w:rPr>
          <w:rFonts w:ascii="Nirmala UI" w:hAnsi="Nirmala UI" w:cs="Nirmala UI"/>
        </w:rPr>
      </w:pPr>
      <w:r w:rsidRPr="00680B2B">
        <w:rPr>
          <w:rFonts w:ascii="Nirmala UI" w:hAnsi="Nirmala UI" w:cs="Nirmala UI"/>
        </w:rPr>
        <w:t>කීර්ති ශ්‍රී රාජසිංහ රජු මේ විහාරය කරවීම ඇරඹුවත් එහි නිමාව දැකගැනීමට රජුට වාසනාවක් තිබුණේ නැහැ. ඒ අසු පිටින් ඇද වැටී  ඔහු මරණයට පත් වූ නිසයි. ඊට පසු රජවූ ඔහුගේ සොයුරු රාජාධිරාජසිංහ රජු (1782 – 1798) විහාරය නිම කරලා මොරතොට ධම්මක්‌ඛන්ධ හිමියන් ඇතුළු ඒ හිමියන්ගේ ශිෂ්‍යානු ශිෂ්‍ය පරම්පරාවට පූජා කරලා තිබෙනවා. ඒ බව හෙළි වන්නේ රාජාධිරාජසිංහ රජුගේ දෙගල්දොරුව තඹ සන්නසෙන්. විහාරය නිම කර තිබෙන්නේ ක්‍රි. ව. 1786 දී යි. විහාරයෙහි ඇතුළු දො‍රෙහි මැණික් ඔබ්බවා ඒවායින් පරාවර්තිත ආලෝකයෙන් එකල ලෙන් විහාරය නැරඹූ බවත් ජනප්‍රවාදවලින් පැවසෙනවා.</w:t>
      </w:r>
    </w:p>
    <w:p w:rsidR="00DF298B" w:rsidRPr="00680B2B" w:rsidRDefault="00680B2B">
      <w:pPr>
        <w:rPr>
          <w:rFonts w:ascii="Nirmala UI" w:hAnsi="Nirmala UI" w:cs="Nirmala UI"/>
        </w:rPr>
      </w:pPr>
      <w:r w:rsidRPr="00680B2B">
        <w:rPr>
          <w:rFonts w:ascii="Nirmala UI" w:hAnsi="Nirmala UI" w:cs="Nirmala UI"/>
        </w:rPr>
        <w:t>(සඳකඩ පහණ) – රචකයා</w:t>
      </w:r>
    </w:p>
    <w:p w:rsidR="00DF298B" w:rsidRPr="00680B2B" w:rsidRDefault="00680B2B">
      <w:pPr>
        <w:rPr>
          <w:rFonts w:ascii="Nirmala UI" w:hAnsi="Nirmala UI" w:cs="Nirmala UI"/>
        </w:rPr>
      </w:pPr>
      <w:r w:rsidRPr="00680B2B">
        <w:rPr>
          <w:rFonts w:ascii="Nirmala UI" w:hAnsi="Nirmala UI" w:cs="Nirmala UI"/>
        </w:rPr>
        <w:t>තඹ සන්නස දෙගල්දොරුවේ ඉතිහාසය හෙළි කරන වැදගත් සාධකයක්. එයට අනුව මෙම ලෙන ගැන දැන ගැනීමට ලැබී ඇත්තේ කීර්ති ශ්‍රී රාජසිංහ රජුගේ පියාටයි. විහාරයක්‌ කරවීමට අවශ්‍ය වන අයුරින් ලෙන විශාල කරවීමට භාණ්‌ඩාගාරයෙන් අවශ්‍ය අලවංගු, යවුල්, කටු, මිටි ආදිය සපයන ලදුව, දිගින් රියන් දොළහක්‌ද, පළලින් රියන් අටක්‌ද, උසින් රියන් තුනක්‌ ද වන සේ ලෙන විශාල කර තිබෙනවා. අනතුරුව සඳකඩපහණ හා ගල්පඩි සකස්‌ කර ගල්ටැම් දොළහක්‌ සිටුවා විහාර ගොඩනැගිල්ල නිමා කර තිබෙනවා. ඊට පසු විහාර බිතු සිතුවම් හා ප්‍රතිමා කරවා අගුල් යතුරු අල්ලා විහාරගෙය නිමා කළ බවත් සන්නසේ  අපූරුවට විස්තර වෙනවා. විහාර නඩත්තුවට ගොඩමඩ ඉඩම් අමුණු පනහක් පූජා කර තිබෙනවා.  ඒ විතරක් නෙවෙයි. විහාරස්‌ථානයට අවශ්‍ය තිර, වියන්, කුඩ කොඩි, බෙර, දවුල්, පඩික්‌කම්, බුලත් හෙප්පු, පහන් ආදියත් රජු පූජා කර තිබෙනවා. දෙවරගම්පල සිල්වත්තැන, නීලගම පටබැන්දා, කොස්‌වත්තේ හිත්තර නයිදේ යන ඒ කාලයේ සිටි විශිෂ්ටතමයන් මෙම විහාර කර්මාන්තයට දායක වූ බවයි, පැවසෙන්නේ.</w:t>
      </w:r>
    </w:p>
    <w:p w:rsidR="00DF298B" w:rsidRPr="00680B2B" w:rsidRDefault="00680B2B">
      <w:pPr>
        <w:rPr>
          <w:rFonts w:ascii="Nirmala UI" w:hAnsi="Nirmala UI" w:cs="Nirmala UI"/>
        </w:rPr>
      </w:pPr>
      <w:r w:rsidRPr="00680B2B">
        <w:rPr>
          <w:rFonts w:ascii="Nirmala UI" w:hAnsi="Nirmala UI" w:cs="Nirmala UI"/>
        </w:rPr>
        <w:t>(මකර තොරණ සහිත ලෙන් විහාර දොරටුව)- Wikipedia.org</w:t>
      </w:r>
    </w:p>
    <w:p w:rsidR="00DF298B" w:rsidRPr="00680B2B" w:rsidRDefault="00680B2B">
      <w:pPr>
        <w:rPr>
          <w:rFonts w:ascii="Nirmala UI" w:hAnsi="Nirmala UI" w:cs="Nirmala UI"/>
        </w:rPr>
      </w:pPr>
      <w:r w:rsidRPr="00680B2B">
        <w:rPr>
          <w:rFonts w:ascii="Nirmala UI" w:hAnsi="Nirmala UI" w:cs="Nirmala UI"/>
        </w:rPr>
        <w:t xml:space="preserve">ලෙන් විහාරය පිහිටා ඇත්තේ කුඩා කඳුගැටයක් පාමුලයි. එයට නුදුරින් පැරණි සංඝාවාසයත් අපට දැකගත හැකියි.  ලෙන් විහාර ගොඩනැගිල්ලට සම්බන්ධව මුලින්ම පිහිටා ඇත්තේ හේවිසි මණ්ඩපයයි. හේවිසිකරුවන් හේවිසි වාදනය කරන්නේ එහි සිටයි. එය  ගල් කණු 20 ක් යොදා සාදන ලද බරාඳයක්. බරාඳයේ වියන ලෑලිවලින් නිම කර රෙදිවල අඳින ලද සිතුවම් අලවා අලංකාර කර තිබෙනවා. වියනෙහි බහුලවම දක්නට ලැබෙන්නේ නෙළුම් පෙති මෝස්තර සහ ජ්‍යාමිතික රටා ඇසුරින් නිර්මාණය කරන ලද මෝස්තරයි. මහනුවර යුගයට අයත් සඳකඩ පහණ දෙකක් ද මෙහි දැක ගැනීමට පුලුවන්. විහාරයට ඇතුළුවිය යුත්තේ මකර තොරණින් අලංකාර කළ දොරටුවකින්. දොර පියනද අලංකාර මෝස්තරවලින් පරිපූර්ණයි. පිට </w:t>
      </w:r>
      <w:r w:rsidRPr="00680B2B">
        <w:rPr>
          <w:rFonts w:ascii="Nirmala UI" w:hAnsi="Nirmala UI" w:cs="Nirmala UI"/>
        </w:rPr>
        <w:lastRenderedPageBreak/>
        <w:t>මාලයේ සහ ඇතුළු මාලයේ බිත්තිවල සහ ලෙන් වියනේ ද අගනා බිතු සිතුවම් ඇඳ තිබෙනවා. ජාතක කතා හයක් දෙගල්දොරුවේ සිත්තම් කර තිබෙනවා. ඒවා නම් මහා සීලව, වෙස්සන්තර, සත්තුභත්ත,ක්ෂාන්තිවාදී සහ අයෝධර යන ජාතක කතායි. ආලවක දමනය, සූවිසි විවරණය, තව්තිසා දෙව්ලොව, සොළොස්මස්ථානය ආදියත් මෙහි බිත්තිවල හා වියනේ ඇඳ තිබෙනවා.</w:t>
      </w:r>
    </w:p>
    <w:p w:rsidR="00DF298B" w:rsidRPr="00680B2B" w:rsidRDefault="00680B2B">
      <w:pPr>
        <w:rPr>
          <w:rFonts w:ascii="Nirmala UI" w:hAnsi="Nirmala UI" w:cs="Nirmala UI"/>
        </w:rPr>
      </w:pPr>
      <w:r w:rsidRPr="00680B2B">
        <w:rPr>
          <w:rFonts w:ascii="Nirmala UI" w:hAnsi="Nirmala UI" w:cs="Nirmala UI"/>
        </w:rPr>
        <w:t>(වියනේ නෙලුම් මල් රටා)- රචකයා</w:t>
      </w:r>
    </w:p>
    <w:p w:rsidR="00DF298B" w:rsidRPr="00680B2B" w:rsidRDefault="00680B2B">
      <w:pPr>
        <w:rPr>
          <w:rFonts w:ascii="Nirmala UI" w:hAnsi="Nirmala UI" w:cs="Nirmala UI"/>
        </w:rPr>
      </w:pPr>
      <w:r w:rsidRPr="00680B2B">
        <w:rPr>
          <w:rFonts w:ascii="Nirmala UI" w:hAnsi="Nirmala UI" w:cs="Nirmala UI"/>
        </w:rPr>
        <w:t>ආනන්ද කුමාරස්වාමි ප්‍රකාශ කර ඇති පරිදි ඒවායේ අගය රඳා පවතින්නේ ශෝභනත්වය හා සිත්කළු බව නිසාම පමණක්‌ නොව රටේ ඉතිහාසය පිළිබඳ තොරතුරු ඒවා මගින් ප්‍රකාශ වන නිසයි.  මේ චිත‍්‍ර නැරඹීම තුළින් එකල ජීවත් වූ විවිධ තරාතිරමේ ගැහැණුන්ගේ හා පිරිමින්ගේ ඇඳුම් පැළඳුම් ආභරණ සහ පොදු සමාජ සිරිත් ගැනද කිසියම් අවබෝධයක් ලබාගත හැකිය.  රූප සම්පිණ්ඩනය, වර්ණ සංයෝජනය සහ රේඛා භාවිතය අතින් මෙම සිතුවම් ඉහළ තැනක වැජඹෙනවා.</w:t>
      </w:r>
    </w:p>
    <w:p w:rsidR="00DF298B" w:rsidRPr="00680B2B" w:rsidRDefault="00680B2B">
      <w:pPr>
        <w:rPr>
          <w:rFonts w:ascii="Nirmala UI" w:hAnsi="Nirmala UI" w:cs="Nirmala UI"/>
        </w:rPr>
      </w:pPr>
      <w:r w:rsidRPr="00680B2B">
        <w:rPr>
          <w:rFonts w:ascii="Nirmala UI" w:hAnsi="Nirmala UI" w:cs="Nirmala UI"/>
        </w:rPr>
        <w:t>(වෙස්සන්තර ජාතකයේ  අවස්ථාවක්)- travelwithkamal.com</w:t>
      </w:r>
    </w:p>
    <w:p w:rsidR="00DF298B" w:rsidRPr="00680B2B" w:rsidRDefault="00680B2B">
      <w:pPr>
        <w:rPr>
          <w:rFonts w:ascii="Nirmala UI" w:hAnsi="Nirmala UI" w:cs="Nirmala UI"/>
        </w:rPr>
      </w:pPr>
      <w:r w:rsidRPr="00680B2B">
        <w:rPr>
          <w:rFonts w:ascii="Nirmala UI" w:hAnsi="Nirmala UI" w:cs="Nirmala UI"/>
        </w:rPr>
        <w:t>මෙහි බිතු සිතුවම් අතර සුවිශේෂී චිත්‍ර කිහිපයක්ම හමු වෙනවා. ඒවා උඩරට බිතුසිතුවම් කලාවේ විශිෂ්ට ලක්ෂණ පළ කරනවා. වෙසතුරු ජාතකයේ අලි ඇතුන් දන් දීම, භාණ්ඩ දන් දීම, ළිඳ ළඟ කළහය, ජූජක බමුණා සැඟ වී සිටීම සුවිශේෂී වෙනවා. ඒ වගේම‍ මාර පරාජය සිතුවමේ පංච මහා බෝධි වෘක්ෂය, පංච මාර රූපය, මාර පරාජයේ තුවක්කු අතින් ගත් මාර සෙබළු, මහී කාන්තාවගේ රූපය, ක්ෂාන්තිවාදී ජාතකයේ මදුරුදැල් ආදී සිතුවම් ඒ අතර ප්‍රධානයි. වෙස්සන්තර ජාතක චිත‍්‍රාවලියේ ඇති විශේෂ ලක්ෂණය නම් එවකට පැවති නුවර පෙරහැරේ ගති ලක්ෂණ මෙම සිතුවමේ අදහස් ප‍්‍රකාශ කිරීම සඳහා මැනවින් යොදා ගෙන තිබීමයි.</w:t>
      </w:r>
    </w:p>
    <w:p w:rsidR="00DF298B" w:rsidRPr="00680B2B" w:rsidRDefault="00680B2B">
      <w:pPr>
        <w:rPr>
          <w:rFonts w:ascii="Nirmala UI" w:hAnsi="Nirmala UI" w:cs="Nirmala UI"/>
        </w:rPr>
      </w:pPr>
      <w:r w:rsidRPr="00680B2B">
        <w:rPr>
          <w:rFonts w:ascii="Nirmala UI" w:hAnsi="Nirmala UI" w:cs="Nirmala UI"/>
        </w:rPr>
        <w:t>(තුවක්කු අතැතිව සිටින මාර සෙබළු)- flickr.com, Thilak Indika Senevirathna</w:t>
      </w:r>
    </w:p>
    <w:p w:rsidR="00DF298B" w:rsidRPr="00680B2B" w:rsidRDefault="00680B2B">
      <w:pPr>
        <w:rPr>
          <w:rFonts w:ascii="Nirmala UI" w:hAnsi="Nirmala UI" w:cs="Nirmala UI"/>
        </w:rPr>
      </w:pPr>
      <w:r w:rsidRPr="00680B2B">
        <w:rPr>
          <w:rFonts w:ascii="Nirmala UI" w:hAnsi="Nirmala UI" w:cs="Nirmala UI"/>
        </w:rPr>
        <w:t>සෑම සිතුවමක් ම සියුම් රේඛා මගින් මතු කර පෙන්වනවා. මේ රේඛා නිර්මාණයේ දක්ෂතාවය මහී කාන්තාව සිතුවමේ කදිමට නිරූපණය කෙරෙනවා. මාර පරාජයේ සුවිශේෂිත්වය වන්නේ භයංකාර මාරයාට විසුළු ස්වරූපයක් ලබා දී තිබීමත්, මාරයන්ගේ දුනු ඊතල හෙලි අතරට තුවක්කු ද යොදා තිබීමත්. මාර පරාජයේ තුවක්කුව අතින් ගත් මාරයින් සුදු අධිරාජ්‍යවාදී බලපෑමට සියුම් විරෝධයක් දැක්වීමට යොදාගෙන ඇති බවට සිතිය හැකි යයි සමහර විචාරකයන් පවසනවා. මාර පරාජයේ හිස් පහක් සහ ඔටුණු පහක් සහිත පංච මාරයාගේ ද සෙසු මාරයින්ගේද ජුගුප්සාජනක බව හොඳින් නිරූපිතයි.</w:t>
      </w:r>
    </w:p>
    <w:p w:rsidR="00DF298B" w:rsidRPr="00680B2B" w:rsidRDefault="00680B2B">
      <w:pPr>
        <w:rPr>
          <w:rFonts w:ascii="Nirmala UI" w:hAnsi="Nirmala UI" w:cs="Nirmala UI"/>
        </w:rPr>
      </w:pPr>
      <w:r w:rsidRPr="00680B2B">
        <w:rPr>
          <w:rFonts w:ascii="Nirmala UI" w:hAnsi="Nirmala UI" w:cs="Nirmala UI"/>
        </w:rPr>
        <w:t>මේ සිතුවම් කලාකරුවන් අමන්දානන්දයට පත් කළ, විවේචකයන්ගේ නොමඳ පැසසුමට ලක් වූ ඒවායි.</w:t>
      </w:r>
    </w:p>
    <w:p w:rsidR="00DF298B" w:rsidRPr="00680B2B" w:rsidRDefault="00680B2B">
      <w:pPr>
        <w:rPr>
          <w:rFonts w:ascii="Nirmala UI" w:hAnsi="Nirmala UI" w:cs="Nirmala UI"/>
        </w:rPr>
      </w:pPr>
      <w:r w:rsidRPr="00680B2B">
        <w:rPr>
          <w:rFonts w:ascii="Nirmala UI" w:hAnsi="Nirmala UI" w:cs="Nirmala UI"/>
        </w:rPr>
        <w:t>(සැතපෙන බුද්ධ ප්‍රතිමාව) -රචකයා</w:t>
      </w:r>
    </w:p>
    <w:p w:rsidR="00DF298B" w:rsidRPr="00680B2B" w:rsidRDefault="00680B2B">
      <w:pPr>
        <w:rPr>
          <w:rFonts w:ascii="Nirmala UI" w:hAnsi="Nirmala UI" w:cs="Nirmala UI"/>
        </w:rPr>
      </w:pPr>
      <w:r w:rsidRPr="00680B2B">
        <w:rPr>
          <w:rFonts w:ascii="Nirmala UI" w:hAnsi="Nirmala UI" w:cs="Nirmala UI"/>
        </w:rPr>
        <w:lastRenderedPageBreak/>
        <w:t>දොළොස්‌ රියන් සැතපෙන බුද්ධ ප්‍රතිමාව හා එහි දෙපැත්තෙන් තැන්පත් කිරීම සඳහා හිඳි පිළිම හයක්‌ කර වූ බව සන්නසේ සඳහන්. අපට අද විහාරය තුළ  සැතපෙන බුද්ධ ප්‍රතිමාව සහ හිඳි බුද්ධ ප්‍රතිමාවක් ද හිටි බුද්ධ ප්‍රතිමා දෙකක් ද දැකගත හැකියි. මේවා උඩරට මූර්ති ශිල්පයට උදාහරණ සපයනවා.</w:t>
      </w:r>
    </w:p>
    <w:p w:rsidR="00DF298B" w:rsidRPr="00680B2B" w:rsidRDefault="00680B2B">
      <w:pPr>
        <w:rPr>
          <w:rFonts w:ascii="Nirmala UI" w:hAnsi="Nirmala UI" w:cs="Nirmala UI"/>
        </w:rPr>
      </w:pPr>
      <w:r w:rsidRPr="00680B2B">
        <w:rPr>
          <w:rFonts w:ascii="Nirmala UI" w:hAnsi="Nirmala UI" w:cs="Nirmala UI"/>
        </w:rPr>
        <w:t>දෙගල්දොරුව පිළිබඳ කතාබහ නැවත වරක්‌ රට පුරා පැතිරී යන්නේ ශ්‍රී වික්‍රම රාජසිංහ රජුගේ (1798-1815) වකවාණුවේ දී යි. ඒ මෙම විහාරස්‌ථානයේ නායක ධුරය ඉසිලූ පරණාතල අනුනායක හිමියන් 1814 දී රජු විසින් හිස ගසා මරණයට පත් කරන ලද නිසයි. එහිමියන් රජුගේ අප්‍රසාදයට ලක්‌වීම නිසා මෙසේ ඝාතනය කරන ලද බව පැවසෙනවා.</w:t>
      </w:r>
    </w:p>
    <w:p w:rsidR="00DF298B" w:rsidRPr="00680B2B" w:rsidRDefault="00680B2B">
      <w:pPr>
        <w:rPr>
          <w:rFonts w:ascii="Nirmala UI" w:hAnsi="Nirmala UI" w:cs="Nirmala UI"/>
        </w:rPr>
      </w:pPr>
      <w:r w:rsidRPr="00680B2B">
        <w:rPr>
          <w:rFonts w:ascii="Nirmala UI" w:hAnsi="Nirmala UI" w:cs="Nirmala UI"/>
        </w:rPr>
        <w:t>(දාගැබ)- රචකයා</w:t>
      </w:r>
    </w:p>
    <w:p w:rsidR="00DF298B" w:rsidRPr="00680B2B" w:rsidRDefault="00680B2B">
      <w:pPr>
        <w:rPr>
          <w:rFonts w:ascii="Nirmala UI" w:hAnsi="Nirmala UI" w:cs="Nirmala UI"/>
        </w:rPr>
      </w:pPr>
      <w:r w:rsidRPr="00680B2B">
        <w:rPr>
          <w:rFonts w:ascii="Nirmala UI" w:hAnsi="Nirmala UI" w:cs="Nirmala UI"/>
        </w:rPr>
        <w:t>පියගැට නැග විහාරයේ ඉහළ මළුවට පැමිණි විට කඳුගැටය මත පිහිටි දාගැබ සහ බෝධි වෘක්ෂය වන්දනා කිරීමටත් ඔබට පුලුවන්.</w:t>
      </w:r>
    </w:p>
    <w:p w:rsidR="00DF298B" w:rsidRPr="00680B2B" w:rsidRDefault="00680B2B">
      <w:pPr>
        <w:rPr>
          <w:rFonts w:ascii="Nirmala UI" w:hAnsi="Nirmala UI" w:cs="Nirmala UI"/>
        </w:rPr>
      </w:pPr>
      <w:r w:rsidRPr="00680B2B">
        <w:rPr>
          <w:rFonts w:ascii="Nirmala UI" w:hAnsi="Nirmala UI" w:cs="Nirmala UI"/>
        </w:rPr>
        <w:t>‘</w:t>
      </w:r>
      <w:proofErr w:type="spellStart"/>
      <w:r w:rsidRPr="00680B2B">
        <w:rPr>
          <w:rFonts w:ascii="Nirmala UI" w:hAnsi="Nirmala UI" w:cs="Nirmala UI"/>
        </w:rPr>
        <w:t>හන්තානේ</w:t>
      </w:r>
      <w:proofErr w:type="spellEnd"/>
      <w:r w:rsidRPr="00680B2B">
        <w:rPr>
          <w:rFonts w:ascii="Nirmala UI" w:hAnsi="Nirmala UI" w:cs="Nirmala UI"/>
        </w:rPr>
        <w:t xml:space="preserve"> </w:t>
      </w:r>
      <w:proofErr w:type="spellStart"/>
      <w:r w:rsidRPr="00680B2B">
        <w:rPr>
          <w:rFonts w:ascii="Nirmala UI" w:hAnsi="Nirmala UI" w:cs="Nirmala UI"/>
        </w:rPr>
        <w:t>කඳු</w:t>
      </w:r>
      <w:proofErr w:type="spellEnd"/>
      <w:r w:rsidRPr="00680B2B">
        <w:rPr>
          <w:rFonts w:ascii="Nirmala UI" w:hAnsi="Nirmala UI" w:cs="Nirmala UI"/>
        </w:rPr>
        <w:t xml:space="preserve"> </w:t>
      </w:r>
      <w:proofErr w:type="spellStart"/>
      <w:r w:rsidRPr="00680B2B">
        <w:rPr>
          <w:rFonts w:ascii="Nirmala UI" w:hAnsi="Nirmala UI" w:cs="Nirmala UI"/>
        </w:rPr>
        <w:t>මුදුන</w:t>
      </w:r>
      <w:proofErr w:type="spellEnd"/>
      <w:r w:rsidRPr="00680B2B">
        <w:rPr>
          <w:rFonts w:ascii="Nirmala UI" w:hAnsi="Nirmala UI" w:cs="Nirmala UI"/>
        </w:rPr>
        <w:t xml:space="preserve"> </w:t>
      </w:r>
      <w:proofErr w:type="spellStart"/>
      <w:r w:rsidRPr="00680B2B">
        <w:rPr>
          <w:rFonts w:ascii="Nirmala UI" w:hAnsi="Nirmala UI" w:cs="Nirmala UI"/>
        </w:rPr>
        <w:t>සිසාරා</w:t>
      </w:r>
      <w:proofErr w:type="spellEnd"/>
      <w:r w:rsidRPr="00680B2B">
        <w:rPr>
          <w:rFonts w:ascii="Nirmala UI" w:hAnsi="Nirmala UI" w:cs="Nirmala UI"/>
        </w:rPr>
        <w:t xml:space="preserve"> පවනක් වී එන්නම්’, ‘හන්තාන අඩවියේ මැඳුරු කවුලු සුදු සඳලු තලා පිස..’, හන්තානට පායන සඳ …. ඒ හන්තාන ගැන සඳහන් ගීත කිහිපයක්. අපේ ගීත රචකයන් අතර ඉතා ජනප්‍රිය තේමාවක් වූ මහනුවර හන්තාන, කඳු තරණය කරන ගවේෂකයන්ගේ ද ජනප්‍රියම ගමනාන්තයක්. සමහරු කඳු මුදුනට පිවිස එහි කූඩාරම් ගසා තවාතැන් ගෙන කඳු ගවේෂණය කරනවා.</w:t>
      </w:r>
    </w:p>
    <w:p w:rsidR="00DF298B" w:rsidRPr="00680B2B" w:rsidRDefault="00680B2B">
      <w:pPr>
        <w:rPr>
          <w:rFonts w:ascii="Nirmala UI" w:hAnsi="Nirmala UI" w:cs="Nirmala UI"/>
        </w:rPr>
      </w:pPr>
      <w:r w:rsidRPr="00680B2B">
        <w:rPr>
          <w:rFonts w:ascii="Nirmala UI" w:hAnsi="Nirmala UI" w:cs="Nirmala UI"/>
        </w:rPr>
        <w:t>(හතර කණුව කඳු තැනීමේ ස්ථානය) – lakdadun.org</w:t>
      </w:r>
    </w:p>
    <w:p w:rsidR="00DF298B" w:rsidRPr="00680B2B" w:rsidRDefault="00680B2B">
      <w:pPr>
        <w:rPr>
          <w:rFonts w:ascii="Nirmala UI" w:hAnsi="Nirmala UI" w:cs="Nirmala UI"/>
        </w:rPr>
      </w:pPr>
      <w:r w:rsidRPr="00680B2B">
        <w:rPr>
          <w:rFonts w:ascii="Nirmala UI" w:hAnsi="Nirmala UI" w:cs="Nirmala UI"/>
        </w:rPr>
        <w:t>නිතර මිහිදුමින් බරව තිබෙන මේ කන්ද සරසවි සිසුන් අතර ජනප්‍රිය වී ඇත්තේ ‘ආදර කන්ද’ නමින්. පේරාදෙනිය සරසවිය ඉදිකර ඇත්තේ හන්තාන කඳු බෑවුමේ. අනෙක් සරසවිවල සිසුන් ද තම වාර්ෂික චාරිකාවල දී පළමු වසරේ චාරිකාව හන්තාන තරණයට යොදා ගැනීම සාමාන්‍ය දෙයක්. ඔවුන්ට පේරාදෙනියේ සහෝදර  සිසුන්ගෙන් මඟපෙන්වීම ද ලැබෙනවා.</w:t>
      </w:r>
    </w:p>
    <w:p w:rsidR="00DF298B" w:rsidRPr="00680B2B" w:rsidRDefault="00680B2B">
      <w:pPr>
        <w:rPr>
          <w:rFonts w:ascii="Nirmala UI" w:hAnsi="Nirmala UI" w:cs="Nirmala UI"/>
        </w:rPr>
      </w:pPr>
      <w:r w:rsidRPr="00680B2B">
        <w:rPr>
          <w:rFonts w:ascii="Nirmala UI" w:hAnsi="Nirmala UI" w:cs="Nirmala UI"/>
        </w:rPr>
        <w:t>(හන්තානේ සිතියම) – lakdadun.org</w:t>
      </w:r>
    </w:p>
    <w:p w:rsidR="00DF298B" w:rsidRPr="00680B2B" w:rsidRDefault="00680B2B">
      <w:pPr>
        <w:rPr>
          <w:rFonts w:ascii="Nirmala UI" w:hAnsi="Nirmala UI" w:cs="Nirmala UI"/>
        </w:rPr>
      </w:pPr>
      <w:r w:rsidRPr="00680B2B">
        <w:rPr>
          <w:rFonts w:ascii="Nirmala UI" w:hAnsi="Nirmala UI" w:cs="Nirmala UI"/>
        </w:rPr>
        <w:t>මේ විනෝද චාරිකාවලදී අලුත් පෙම්වතුන් බිහිවීම ද සිදු වෙනවා. ඒ වගේම පේරාදෙනියේ පෙම්වතුන් හන්තාන තරණයටත් ඉමහත් ලැදිකමක් දක්වනවා. ඉතින් හන්තානට ‘ආදර කන්ද’ යන යෙදුම අපූරුවට ගැලපෙනවා නේද?</w:t>
      </w:r>
    </w:p>
    <w:p w:rsidR="00DF298B" w:rsidRPr="00680B2B" w:rsidRDefault="00680B2B">
      <w:pPr>
        <w:rPr>
          <w:rFonts w:ascii="Nirmala UI" w:hAnsi="Nirmala UI" w:cs="Nirmala UI"/>
        </w:rPr>
      </w:pPr>
      <w:r w:rsidRPr="00680B2B">
        <w:rPr>
          <w:rFonts w:ascii="Nirmala UI" w:hAnsi="Nirmala UI" w:cs="Nirmala UI"/>
        </w:rPr>
        <w:t>(හතරෙ කණුවේ සිට පැමිණි විට උඩවෙල කඳු ප්‍රදේශය) – කුසුම්සිරි විජයවර්ධන</w:t>
      </w:r>
    </w:p>
    <w:p w:rsidR="00DF298B" w:rsidRPr="00680B2B" w:rsidRDefault="00680B2B">
      <w:pPr>
        <w:rPr>
          <w:rFonts w:ascii="Nirmala UI" w:hAnsi="Nirmala UI" w:cs="Nirmala UI"/>
        </w:rPr>
      </w:pPr>
      <w:r w:rsidRPr="00680B2B">
        <w:rPr>
          <w:rFonts w:ascii="Nirmala UI" w:hAnsi="Nirmala UI" w:cs="Nirmala UI"/>
        </w:rPr>
        <w:t xml:space="preserve">සරසවි භූමිය හරහා හන්තාන නගින සරසවි සිසුන්ට උපකුලපති කාර්යාලයෙන් උපදෙස් මාලාවක්ද නිකුත් කර තිබෙනවා. ඒ කඳු තරණයට ගොස් සිසුන් අමාරුවේ වැටීම වළක්වා ගැනීමටයි. ඒ අනුව පෙ. ව. 9.00ට පෙර කන්ද නැගීම ඇරඹිය යුතු අතර </w:t>
      </w:r>
      <w:r w:rsidRPr="00680B2B">
        <w:rPr>
          <w:rFonts w:ascii="Nirmala UI" w:hAnsi="Nirmala UI" w:cs="Nirmala UI"/>
        </w:rPr>
        <w:lastRenderedPageBreak/>
        <w:t>සවස 3.00ට පෙර ආපසු පැමිණීම ඇරඹිය යුතුයි. එමෙන්ම කඳු තරණයට යන විට ජල බෝතල්, වැස්සෙන් බේරීමට කුඩ. ආහාර ආදිය රැගෙන යායුතු බවත් එහි සඳහන්</w:t>
      </w:r>
    </w:p>
    <w:p w:rsidR="00DF298B" w:rsidRPr="00680B2B" w:rsidRDefault="00680B2B">
      <w:pPr>
        <w:rPr>
          <w:rFonts w:ascii="Nirmala UI" w:hAnsi="Nirmala UI" w:cs="Nirmala UI"/>
        </w:rPr>
      </w:pPr>
      <w:r w:rsidRPr="00680B2B">
        <w:rPr>
          <w:rFonts w:ascii="Nirmala UI" w:hAnsi="Nirmala UI" w:cs="Nirmala UI"/>
        </w:rPr>
        <w:t>(උඩවෙලට කඳුවැටිය පෙනෙන අයුරු) – කුසුම්සිරි විජයවර්ධන</w:t>
      </w:r>
    </w:p>
    <w:p w:rsidR="00DF298B" w:rsidRPr="00680B2B" w:rsidRDefault="00680B2B">
      <w:pPr>
        <w:rPr>
          <w:rFonts w:ascii="Nirmala UI" w:hAnsi="Nirmala UI" w:cs="Nirmala UI"/>
        </w:rPr>
      </w:pPr>
      <w:r w:rsidRPr="00680B2B">
        <w:rPr>
          <w:rFonts w:ascii="Nirmala UI" w:hAnsi="Nirmala UI" w:cs="Nirmala UI"/>
        </w:rPr>
        <w:t>(හන්තානේ දියකඳුරු)- gaveshskaya.blogspot.com</w:t>
      </w:r>
    </w:p>
    <w:p w:rsidR="00DF298B" w:rsidRPr="00680B2B" w:rsidRDefault="00680B2B">
      <w:pPr>
        <w:rPr>
          <w:rFonts w:ascii="Nirmala UI" w:hAnsi="Nirmala UI" w:cs="Nirmala UI"/>
        </w:rPr>
      </w:pPr>
      <w:r w:rsidRPr="00680B2B">
        <w:rPr>
          <w:rFonts w:ascii="Nirmala UI" w:hAnsi="Nirmala UI" w:cs="Nirmala UI"/>
        </w:rPr>
        <w:t>හන්තාන කඳුවැටිය මහනුවර නගරයේ සිට ගලහ නගරය දක්‌වා පැතිර තිබෙනවා. මෙම කඳුවැටිය  ගඟවට, පාතහේවාහැට, උඩපළාත සහ දෙල්තොට යන ප්‍රාදේශීය ලේකම් කොට්‌ඨාසවලට අයත්. මහවැලි ගඟේ ඉතාමත් වැදගත් ජලපෝෂක ප්‍රදේශයක්‌ ලෙස හන්තාන කඳුවැටියේ බටහිර බෑවුම් ක්‍රියාකරනවා. මුහුදු මට්‌ටමේ සිට මීටර් 1240 ක්‌ (අඩි 3720) පමණ උපරිම උසකින් පිහිටි මෙම කඳුවැටිය එකිනෙකි න් වෙන් වී ඇත්තේ මහවැලි ගඟේ අතු ගංගා නිම්නවලින්. කඳු 7 කින් සමන්විත හන්තාන කඳු වැටියේ උසම මුදුන ඌරා කන්දයි. කන්ද උඩට නැග ඊට පසු එහි එකිනෙක මුදුන්වලට ළඟාවීම දුෂ්කර නමුත් එය ඉතා සුන්දර ඇත්දැකීමක්. කඳු මුදුනට මහනුවර නගරයේ අපූරු දසුනක් ද දැකගත හැකියි. මහවැලි නදිය මහනුවර පැදකුණු කරමින් ගලායන ආකරයත් රමණීය අයුරින් පේනවා.  මධ්‍ය කඳුකරයේ නකල්ස් ඇතුළු කඳුත් අරණායක ප්‍රදේශයේ දොළොස්බාගේ කඳු ඇතුළු සබරගමු කඳුකරයත් මෙහි සිට අපූරුවට දැක බලාගත හැකි ය.</w:t>
      </w:r>
    </w:p>
    <w:p w:rsidR="00DF298B" w:rsidRPr="00680B2B" w:rsidRDefault="00680B2B">
      <w:pPr>
        <w:rPr>
          <w:rFonts w:ascii="Nirmala UI" w:hAnsi="Nirmala UI" w:cs="Nirmala UI"/>
        </w:rPr>
      </w:pPr>
      <w:r w:rsidRPr="00680B2B">
        <w:rPr>
          <w:rFonts w:ascii="Nirmala UI" w:hAnsi="Nirmala UI" w:cs="Nirmala UI"/>
        </w:rPr>
        <w:t>(පේරාදෙනිය සරසවිය අසලින් හන්තාන නගින සරසවි සිසුන්) –  peraexplorer.com චලිත ප්‍රභාත්</w:t>
      </w:r>
    </w:p>
    <w:p w:rsidR="00DF298B" w:rsidRPr="00680B2B" w:rsidRDefault="00680B2B">
      <w:pPr>
        <w:rPr>
          <w:rFonts w:ascii="Nirmala UI" w:hAnsi="Nirmala UI" w:cs="Nirmala UI"/>
        </w:rPr>
      </w:pPr>
      <w:r w:rsidRPr="00680B2B">
        <w:rPr>
          <w:rFonts w:ascii="Nirmala UI" w:hAnsi="Nirmala UI" w:cs="Nirmala UI"/>
        </w:rPr>
        <w:t>පේරාදෙනිය සරසවිය ඉදිකළේ 1946 දී හන්තාන වතුයායේ පහළ බෑවුමේ යි. හන්තානෙන් ඉඩම් අක්කර 1080 ක් සරසවියට අයත්. කඳු මුදුන අවට වන සංරක්ෂණ දෙපාර්තමේන්තුවට අයත් අක්කර 500 ක පයිනස් වගාවක් ද පිහිටා තිබෙනවා. නොඉඳුල් වනයක් නොවුණත් වනාන්තර ප්‍රදේශ රාශියක් කඳු මුදුන් අවට දක්නට ලැබනවා. ඉංගී‍්‍රසින් එකල මේ කන්ද හඳුන්වා ඇත්තේ ‘මට්න් බට්න්’ (මත්තන පතන) යනුවෙන්.</w:t>
      </w:r>
    </w:p>
    <w:p w:rsidR="00DF298B" w:rsidRPr="00680B2B" w:rsidRDefault="00680B2B">
      <w:pPr>
        <w:rPr>
          <w:rFonts w:ascii="Nirmala UI" w:hAnsi="Nirmala UI" w:cs="Nirmala UI"/>
        </w:rPr>
      </w:pPr>
      <w:r w:rsidRPr="00680B2B">
        <w:rPr>
          <w:rFonts w:ascii="Nirmala UI" w:hAnsi="Nirmala UI" w:cs="Nirmala UI"/>
        </w:rPr>
        <w:t>( හන්තානට රහ වැටුණු විදේශිකයන්) – srilankadaytours.com</w:t>
      </w:r>
    </w:p>
    <w:p w:rsidR="00DF298B" w:rsidRPr="00680B2B" w:rsidRDefault="00680B2B">
      <w:pPr>
        <w:rPr>
          <w:rFonts w:ascii="Nirmala UI" w:hAnsi="Nirmala UI" w:cs="Nirmala UI"/>
        </w:rPr>
      </w:pPr>
      <w:r w:rsidRPr="00680B2B">
        <w:rPr>
          <w:rFonts w:ascii="Nirmala UI" w:hAnsi="Nirmala UI" w:cs="Nirmala UI"/>
        </w:rPr>
        <w:t>හන්තාන අවදානමකින් තොරව පහසුවෙන් ගවේෂණය කළ හැකි කඳු වැටියක්.  පේරාදෙණිය ගලහ පාර ඔස්සේ ගොස් විශ්ව විද්‍යාලය අසලින් මෙන් ම මහනුවර රෝහල අසලින් ඇති උඩවෙල – 4 කණුව දක්වා දිවෙන මාර්ගයෙන් ද හන්තාන අඩවියට පිවිසිය හැකි ය.</w:t>
      </w:r>
    </w:p>
    <w:p w:rsidR="00DF298B" w:rsidRPr="00680B2B" w:rsidRDefault="00680B2B">
      <w:pPr>
        <w:rPr>
          <w:rFonts w:ascii="Nirmala UI" w:hAnsi="Nirmala UI" w:cs="Nirmala UI"/>
        </w:rPr>
      </w:pPr>
      <w:r w:rsidRPr="00680B2B">
        <w:rPr>
          <w:rFonts w:ascii="Nirmala UI" w:hAnsi="Nirmala UI" w:cs="Nirmala UI"/>
        </w:rPr>
        <w:t>(උප කඳුකර වනාන්තර) -moramag.com</w:t>
      </w:r>
    </w:p>
    <w:p w:rsidR="00DF298B" w:rsidRPr="00680B2B" w:rsidRDefault="00680B2B">
      <w:pPr>
        <w:rPr>
          <w:rFonts w:ascii="Nirmala UI" w:hAnsi="Nirmala UI" w:cs="Nirmala UI"/>
        </w:rPr>
      </w:pPr>
      <w:r w:rsidRPr="00680B2B">
        <w:rPr>
          <w:rFonts w:ascii="Nirmala UI" w:hAnsi="Nirmala UI" w:cs="Nirmala UI"/>
        </w:rPr>
        <w:t xml:space="preserve">උඩවෙල මාර්ගයේ යන්නේ නම් උඩවෙල හෝ 4 කණුව බස් රථයෙන් ගොස් හන්තාන වතුයාය අසලින් බැස කන්ද තරණය කළ හැකිය. ඈතින් කඳු මුදුනේ දිස්වන දුරකථන සංඥා කුලුණ අසලට ගොස් තවත් ඉදිරියට ගමන් කිරීමෙන් කඳු මුදුන්වලට යා </w:t>
      </w:r>
      <w:r w:rsidRPr="00680B2B">
        <w:rPr>
          <w:rFonts w:ascii="Nirmala UI" w:hAnsi="Nirmala UI" w:cs="Nirmala UI"/>
        </w:rPr>
        <w:lastRenderedPageBreak/>
        <w:t>හැකිය.  පේරාදෙනිය සරසවිය ළඟින් පටන් ගන්නවා නම් හන්තාන උඩ පේරාදෙනිය පාර දිගේ ගියහම Upper Hanthana Lodge එක හමු වෙනවා. එතනින් තියෙන අඩිපාර දිගේ  කඳු මුදුන්වලට ළඟාවිය හැකියි.  මේ මාර්ග දෙකට අමතරව මහකන්ද සරසවිගම ප්‍රදේශය හරහා වැටී ඇති පාර ඔස්‌සේත්, දෙල්තොට ප්‍රදේශය ඔස්‌සේත් හන්තාන තරණය කළ හැකිය. කන්දට යන මාර්ගය අවට පයිනස් වන වගා සහ තැන තැන ඇති වන වදුලු දැකගත හැකි ය. මෙහි විශාල පෙදෙසක පැතිර ඇත්තේ මානා සහ ඉලුක් තණ තලාවක්.</w:t>
      </w:r>
    </w:p>
    <w:p w:rsidR="00DF298B" w:rsidRPr="00680B2B" w:rsidRDefault="00680B2B">
      <w:pPr>
        <w:rPr>
          <w:rFonts w:ascii="Nirmala UI" w:hAnsi="Nirmala UI" w:cs="Nirmala UI"/>
        </w:rPr>
      </w:pPr>
      <w:r w:rsidRPr="00680B2B">
        <w:rPr>
          <w:rFonts w:ascii="Nirmala UI" w:hAnsi="Nirmala UI" w:cs="Nirmala UI"/>
        </w:rPr>
        <w:t>(වනාන්තර විනාශයෙන් පසු හටගත් තණබිම්) – asianmirror.com</w:t>
      </w:r>
    </w:p>
    <w:p w:rsidR="00DF298B" w:rsidRPr="00680B2B" w:rsidRDefault="00680B2B">
      <w:pPr>
        <w:rPr>
          <w:rFonts w:ascii="Nirmala UI" w:hAnsi="Nirmala UI" w:cs="Nirmala UI"/>
        </w:rPr>
      </w:pPr>
      <w:r w:rsidRPr="00680B2B">
        <w:rPr>
          <w:rFonts w:ascii="Nirmala UI" w:hAnsi="Nirmala UI" w:cs="Nirmala UI"/>
        </w:rPr>
        <w:t>රාජධානි සමයේ දී මෙය ආරක්ෂිත වනයක් ලෙස සැලකුණු බව ජෝන් ඩේවි සඳහන් කරනවා. එකල ජනතාවට අවසර ලැබී ඇත්තේ මින් දර සහ වේවැල් ආදිය ගෙනයාමට පමණයි. මේ නිසා එකල මෙම වනය වන සතුන්ගෙන් ගහණ ඝන වනයක් වශයෙන් පැවතුණා.</w:t>
      </w:r>
    </w:p>
    <w:p w:rsidR="00DF298B" w:rsidRPr="00680B2B" w:rsidRDefault="00680B2B">
      <w:pPr>
        <w:rPr>
          <w:rFonts w:ascii="Nirmala UI" w:hAnsi="Nirmala UI" w:cs="Nirmala UI"/>
        </w:rPr>
      </w:pPr>
      <w:r w:rsidRPr="00680B2B">
        <w:rPr>
          <w:rFonts w:ascii="Nirmala UI" w:hAnsi="Nirmala UI" w:cs="Nirmala UI"/>
        </w:rPr>
        <w:t>(උසම කඳු මුදුන ඌරාකන්ද) –  Wikipedia.com</w:t>
      </w:r>
    </w:p>
    <w:p w:rsidR="00DF298B" w:rsidRPr="00680B2B" w:rsidRDefault="00680B2B">
      <w:pPr>
        <w:rPr>
          <w:rFonts w:ascii="Nirmala UI" w:hAnsi="Nirmala UI" w:cs="Nirmala UI"/>
        </w:rPr>
      </w:pPr>
      <w:r w:rsidRPr="00680B2B">
        <w:rPr>
          <w:rFonts w:ascii="Nirmala UI" w:hAnsi="Nirmala UI" w:cs="Nirmala UI"/>
        </w:rPr>
        <w:t>1815 දී ඉංගී‍්‍රසින්ට උඩරට යටත් වූ පසුව නගරය අවට වනබිම්වල විනාශය ආරම්භ වුණා. පළමුව කෝපි සහ පසුව තේ වගාව සඳහාත් ගොඩනැගිලි සහ යුද කඳවුරු ඉදිකිරීමටත් හන්තාන කන්ද එළි කළා.  එකල ආරම්භ වූ තේ වතු අදටත් මෙහි බොහෝ දුරට පැතිර තිබෙනවා. තවත් සමහරක් ප්‍රදේශ කෝපි සහ තේ වගාවෙන් පසුව මුඩුබිම් බවට පත්ව ඇති අයුරු ඔබට දැක ගැනීමට ලැබෙනවා.</w:t>
      </w:r>
    </w:p>
    <w:p w:rsidR="00DF298B" w:rsidRPr="00680B2B" w:rsidRDefault="00680B2B">
      <w:pPr>
        <w:rPr>
          <w:rFonts w:ascii="Nirmala UI" w:hAnsi="Nirmala UI" w:cs="Nirmala UI"/>
        </w:rPr>
      </w:pPr>
      <w:r w:rsidRPr="00680B2B">
        <w:rPr>
          <w:rFonts w:ascii="Nirmala UI" w:hAnsi="Nirmala UI" w:cs="Nirmala UI"/>
        </w:rPr>
        <w:t>(උඩවෙල ප්‍රදේශයේ කඳු මතට පෙනෙන කුඹුරු) – රචකයාගෙන්</w:t>
      </w:r>
    </w:p>
    <w:p w:rsidR="00DF298B" w:rsidRPr="00680B2B" w:rsidRDefault="00680B2B">
      <w:pPr>
        <w:rPr>
          <w:rFonts w:ascii="Nirmala UI" w:hAnsi="Nirmala UI" w:cs="Nirmala UI"/>
        </w:rPr>
      </w:pPr>
      <w:r w:rsidRPr="00680B2B">
        <w:rPr>
          <w:rFonts w:ascii="Nirmala UI" w:hAnsi="Nirmala UI" w:cs="Nirmala UI"/>
        </w:rPr>
        <w:t>1980 අංක 47 දරන ජාතික පාරිසරික පනතට අනුව හන්තාන පරිසර ආරක්‍ෂක ප්‍රදේශයක්‌ ලෙසට නම් කර තිබෙනවා. අඩි 3000 න් ඉහළ සීමාව සම්පූර්ණයෙන්ම වන ආවරණයක්‌ බවට පත්කරන්න සැලම් කර තිබෙනවා. ඒ යටතේ මධ්‍යම පරිසර අධිකාරිය විසින් අනවශ්‍ය ක්‍රියාකාරකම් තහනම් කර තිබුණත් මෙහි පරිසරය දිනෙන් දින වැනසෙන බව තමයි අපට නම් පෙනෙන්නේ. ජනාවාස පැතිරීම සහ හෝටල් ඉදි කිරීමත් එයට බලපාලා. වසරේ පෙබරවාරි, මාර්තු යන කාල සීමාවල දී සිදු වන ගිනි ගැනීම්, එනම් වියළි කාලය පැමිණීමත් සමඟ අවට පදිංචිකරුවන් විසින් වල් ඌරන් හා හාවුන් දඩයම් කිරීමේ අරමුණින් සිදුකරනු ලබන කැලෑ ගිනි තැබීම් නිසාත් පරිසරය වැනසෙනවා.</w:t>
      </w:r>
    </w:p>
    <w:p w:rsidR="00DF298B" w:rsidRPr="00680B2B" w:rsidRDefault="00680B2B">
      <w:pPr>
        <w:rPr>
          <w:rFonts w:ascii="Nirmala UI" w:hAnsi="Nirmala UI" w:cs="Nirmala UI"/>
        </w:rPr>
      </w:pPr>
      <w:r w:rsidRPr="00680B2B">
        <w:rPr>
          <w:rFonts w:ascii="Nirmala UI" w:hAnsi="Nirmala UI" w:cs="Nirmala UI"/>
        </w:rPr>
        <w:t>හන්තාන කඳුවැටියේ පක්‍ෂී විශේෂ 120 ක් පමණ වාර්තා වෙනවා. හඳුන් දිවියා, හාවා, මීමින්නා, මුගටියා, හෝතඹුවා. වල්ඌරා, නරියා, ඉත්තෑවා, ලේනා, රිලවා වැනි ක්‍ෂීරපායි සත්ත්ව විශේෂ කීපයක්‌ පමණක්‌ දක්‌නට ලැබෙනවා. ඒ වගේම කොටියා ද මේ කන්දෙන් වාර්තා වන සත්වයෙක්.</w:t>
      </w:r>
    </w:p>
    <w:p w:rsidR="00DF298B" w:rsidRPr="00680B2B" w:rsidRDefault="00680B2B">
      <w:pPr>
        <w:rPr>
          <w:rFonts w:ascii="Nirmala UI" w:hAnsi="Nirmala UI" w:cs="Nirmala UI"/>
        </w:rPr>
      </w:pPr>
      <w:r w:rsidRPr="00680B2B">
        <w:rPr>
          <w:rFonts w:ascii="Nirmala UI" w:hAnsi="Nirmala UI" w:cs="Nirmala UI"/>
        </w:rPr>
        <w:t>(හන්තාන විහාරයේ බුද්ධ ප්‍රතිමා) -රචකයාගෙන්</w:t>
      </w:r>
    </w:p>
    <w:p w:rsidR="00DF298B" w:rsidRPr="00680B2B" w:rsidRDefault="00680B2B">
      <w:pPr>
        <w:rPr>
          <w:rFonts w:ascii="Nirmala UI" w:hAnsi="Nirmala UI" w:cs="Nirmala UI"/>
        </w:rPr>
      </w:pPr>
      <w:r w:rsidRPr="00680B2B">
        <w:rPr>
          <w:rFonts w:ascii="Nirmala UI" w:hAnsi="Nirmala UI" w:cs="Nirmala UI"/>
        </w:rPr>
        <w:lastRenderedPageBreak/>
        <w:t>හන්තාන කන්දේ සුන්දරත්වය විඳි ඔබට මහනුවර පිහිටි විහාරස්ථාන අතරින් ඉහළම උසකින් පිහිටා ඇති හන්තාන විහාරයට යාමත් අපූරු අත්දැකීමක් වේවි. උඩුවෙල මාර්ගයේ යන්නේ නම් මහනුවර නගරයේ සිට විහාරයට දුර කි. මී.10 ක්.</w:t>
      </w:r>
    </w:p>
    <w:p w:rsidR="00DF298B" w:rsidRPr="00680B2B" w:rsidRDefault="00680B2B">
      <w:pPr>
        <w:rPr>
          <w:rFonts w:ascii="Nirmala UI" w:hAnsi="Nirmala UI" w:cs="Nirmala UI"/>
        </w:rPr>
      </w:pPr>
      <w:r w:rsidRPr="00680B2B">
        <w:rPr>
          <w:rFonts w:ascii="Nirmala UI" w:hAnsi="Nirmala UI" w:cs="Nirmala UI"/>
        </w:rPr>
        <w:t>(හන්තාන පුරාණ විහාරය) – රචකයාගෙන්</w:t>
      </w:r>
    </w:p>
    <w:p w:rsidR="00DF298B" w:rsidRPr="00680B2B" w:rsidRDefault="00680B2B">
      <w:pPr>
        <w:rPr>
          <w:rFonts w:ascii="Nirmala UI" w:hAnsi="Nirmala UI" w:cs="Nirmala UI"/>
        </w:rPr>
      </w:pPr>
      <w:r w:rsidRPr="00680B2B">
        <w:rPr>
          <w:rFonts w:ascii="Nirmala UI" w:hAnsi="Nirmala UI" w:cs="Nirmala UI"/>
        </w:rPr>
        <w:t>මුලින්ම මෙම විහාරය ආරම්භ කර ඇත්තේ ‘හන්තාන ආරණ්‍යය’ නමින්, වැලිවිට සරණංකර සංඝරාජ හිමියන් විවේකීව වැඩ සිටීමට පි‍්‍රය කළ ස්ථානයක් වශයෙන් මෙම ආරණ්‍ය සඳහන් වෙනවා.</w:t>
      </w:r>
    </w:p>
    <w:p w:rsidR="00DF298B" w:rsidRPr="00680B2B" w:rsidRDefault="00680B2B">
      <w:pPr>
        <w:rPr>
          <w:rFonts w:ascii="Nirmala UI" w:hAnsi="Nirmala UI" w:cs="Nirmala UI"/>
        </w:rPr>
      </w:pPr>
      <w:r w:rsidRPr="00680B2B">
        <w:rPr>
          <w:rFonts w:ascii="Nirmala UI" w:hAnsi="Nirmala UI" w:cs="Nirmala UI"/>
        </w:rPr>
        <w:t>1778 වර්ෂයේ ඇසළ පෝදා සරණංකර හිමියන් දන් වළඳා හන්තාන ආරණ්‍යය වෙත ගමන් කර වස් කාලය ගතකිරීමේ අදහසින් වැඩිය ද උන් වහන්සේට අසනීප ස්වභාවයක් ඇති වුණා. යළිත් ලැගුම් ගෙට වඩින අතර අපවත් වුනු බව සඳහන් වෙනවා. අද මෙම විහාරය ප්‍රතිමා මන්දිරය, දාගැබ ඇතුළු විහාරාංගවලින් සමන්විතයි. සංඝාවාසයත් මහනුවර යුගයට අයත් ගොඩනැගිල්ලක්.</w:t>
      </w:r>
    </w:p>
    <w:p w:rsidR="00DF298B" w:rsidRPr="00680B2B" w:rsidRDefault="00680B2B">
      <w:pPr>
        <w:rPr>
          <w:rFonts w:ascii="Nirmala UI" w:hAnsi="Nirmala UI" w:cs="Nirmala UI"/>
        </w:rPr>
      </w:pPr>
      <w:r w:rsidRPr="00680B2B">
        <w:rPr>
          <w:rFonts w:ascii="Nirmala UI" w:hAnsi="Nirmala UI" w:cs="Nirmala UI"/>
        </w:rPr>
        <w:t xml:space="preserve">හන්තාන තරණය කරන ඔබ ඒ සඳහා උදෑසන 8.00ට පෙර පිටත් විය හැකි නම් වැඩි  ප්‍රදේශයක ඇවිදීමට ඉඩ ලැබෙනවා. ඒ වගේම එක්වරම දේශගුණය වෙනස් වීමට ඉඩ ඇති නිසා 3.30ට පමණ ආපසු ගමන ආරම්භ කළ යුතුයි. රෑ බෝවීම නිසා මාර්ගය වැරදී අතරමං වූ සිසුන් ගැනත් </w:t>
      </w:r>
      <w:proofErr w:type="spellStart"/>
      <w:r w:rsidRPr="00680B2B">
        <w:rPr>
          <w:rFonts w:ascii="Nirmala UI" w:hAnsi="Nirmala UI" w:cs="Nirmala UI"/>
        </w:rPr>
        <w:t>පසුගිය</w:t>
      </w:r>
      <w:proofErr w:type="spellEnd"/>
      <w:r w:rsidRPr="00680B2B">
        <w:rPr>
          <w:rFonts w:ascii="Nirmala UI" w:hAnsi="Nirmala UI" w:cs="Nirmala UI"/>
        </w:rPr>
        <w:t xml:space="preserve"> </w:t>
      </w:r>
      <w:proofErr w:type="spellStart"/>
      <w:r w:rsidRPr="00680B2B">
        <w:rPr>
          <w:rFonts w:ascii="Nirmala UI" w:hAnsi="Nirmala UI" w:cs="Nirmala UI"/>
        </w:rPr>
        <w:t>කාලයේ</w:t>
      </w:r>
      <w:proofErr w:type="spellEnd"/>
      <w:r w:rsidRPr="00680B2B">
        <w:rPr>
          <w:rFonts w:ascii="Nirmala UI" w:hAnsi="Nirmala UI" w:cs="Nirmala UI"/>
        </w:rPr>
        <w:t xml:space="preserve"> </w:t>
      </w:r>
      <w:proofErr w:type="spellStart"/>
      <w:r w:rsidRPr="00680B2B">
        <w:rPr>
          <w:rFonts w:ascii="Nirmala UI" w:hAnsi="Nirmala UI" w:cs="Nirmala UI"/>
        </w:rPr>
        <w:t>වාර්තා</w:t>
      </w:r>
      <w:proofErr w:type="spellEnd"/>
      <w:r w:rsidRPr="00680B2B">
        <w:rPr>
          <w:rFonts w:ascii="Nirmala UI" w:hAnsi="Nirmala UI" w:cs="Nirmala UI"/>
        </w:rPr>
        <w:t xml:space="preserve"> </w:t>
      </w:r>
      <w:proofErr w:type="spellStart"/>
      <w:r w:rsidRPr="00680B2B">
        <w:rPr>
          <w:rFonts w:ascii="Nirmala UI" w:hAnsi="Nirmala UI" w:cs="Nirmala UI"/>
        </w:rPr>
        <w:t>වුණා</w:t>
      </w:r>
      <w:proofErr w:type="spellEnd"/>
      <w:r w:rsidRPr="00680B2B">
        <w:rPr>
          <w:rFonts w:ascii="Nirmala UI" w:hAnsi="Nirmala UI" w:cs="Nirmala UI"/>
        </w:rPr>
        <w:t>.</w:t>
      </w:r>
      <w:bookmarkStart w:id="0" w:name="_GoBack"/>
      <w:bookmarkEnd w:id="0"/>
    </w:p>
    <w:sectPr w:rsidR="00DF298B" w:rsidRPr="00680B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bC0MDa0NDI3NTY3szBV0lEKTi0uzszPAykwrAUA6sA04ywAAAA="/>
  </w:docVars>
  <w:rsids>
    <w:rsidRoot w:val="00B47730"/>
    <w:rsid w:val="00034616"/>
    <w:rsid w:val="0006063C"/>
    <w:rsid w:val="0015074B"/>
    <w:rsid w:val="0029639D"/>
    <w:rsid w:val="00326F90"/>
    <w:rsid w:val="00656BB4"/>
    <w:rsid w:val="00680B2B"/>
    <w:rsid w:val="00AA1D8D"/>
    <w:rsid w:val="00B47730"/>
    <w:rsid w:val="00CB0664"/>
    <w:rsid w:val="00DF29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2EAB613-34AC-408D-8E97-D75D5208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993E1-615D-489E-9B8C-DD96271EB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356</Pages>
  <Words>107732</Words>
  <Characters>614075</Characters>
  <Application>Microsoft Office Word</Application>
  <DocSecurity>0</DocSecurity>
  <Lines>5117</Lines>
  <Paragraphs>1440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720367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2013-12-23T23:15:00Z</dcterms:created>
  <dcterms:modified xsi:type="dcterms:W3CDTF">2020-11-27T20:58:00Z</dcterms:modified>
  <cp:category/>
</cp:coreProperties>
</file>
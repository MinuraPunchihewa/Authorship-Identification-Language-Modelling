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96" w:rsidRPr="005B78FF" w:rsidRDefault="005B78FF">
      <w:pPr>
        <w:rPr>
          <w:rFonts w:ascii="Nirmala UI" w:hAnsi="Nirmala UI" w:cs="Nirmala UI"/>
        </w:rPr>
      </w:pPr>
      <w:r w:rsidRPr="005B78FF">
        <w:rPr>
          <w:rFonts w:ascii="Nirmala UI" w:hAnsi="Nirmala UI" w:cs="Nirmala UI"/>
        </w:rPr>
        <w:t>සෞදි අරාබියේ ප්‍රතිසංස්කරණවාදී රජෙක් ලෙස ප්‍රකට වූ ෆයිසාල් රජු, 1975 මාර්තු මාසයේ දී ඝාතනය වුණා.</w:t>
      </w:r>
    </w:p>
    <w:p w:rsidR="00253196" w:rsidRPr="005B78FF" w:rsidRDefault="005B78FF">
      <w:pPr>
        <w:rPr>
          <w:rFonts w:ascii="Nirmala UI" w:hAnsi="Nirmala UI" w:cs="Nirmala UI"/>
        </w:rPr>
      </w:pPr>
      <w:r w:rsidRPr="005B78FF">
        <w:rPr>
          <w:rFonts w:ascii="Nirmala UI" w:hAnsi="Nirmala UI" w:cs="Nirmala UI"/>
        </w:rPr>
        <w:t>නව කොරෝනාවෛරසය හෙවත් කෝවිඩ්-19 වසංගතය හේතුවෙන් ඇමරිකාවේ සියලුම ප්‍රාන්තවල රෝගීන් වාර්තා වීම හා විශාල මරණ ප්‍රමාණයක් වාර්තා වීමත් සමග, නොවැම්බරයේ දී පැවැත්වීමට නියමිතව ඇති ජනාධිපතිවරණය ඇතුළු මැතිවරණ කල් දැමීමට සිදුවේදැ යි කතාබහක් මතුව තිබෙනවා.</w:t>
      </w:r>
    </w:p>
    <w:p w:rsidR="00253196" w:rsidRPr="005B78FF" w:rsidRDefault="005B78FF">
      <w:pPr>
        <w:rPr>
          <w:rFonts w:ascii="Nirmala UI" w:hAnsi="Nirmala UI" w:cs="Nirmala UI"/>
        </w:rPr>
      </w:pPr>
      <w:r w:rsidRPr="005B78FF">
        <w:rPr>
          <w:rFonts w:ascii="Nirmala UI" w:hAnsi="Nirmala UI" w:cs="Nirmala UI"/>
        </w:rPr>
        <w:t>ඇමරිකානු ජනාධිපතිවරණයේ මහජන ඡන්ද විමසීම සෑම වසර හතරකටම වරක් පැවැත්වෙනවා. ඊට අමතරව සෙනට් සභාවේ මන්ත්‍රීන් අතුරින් තුනෙන් එක් දෙනෙකු සඳහා ද, නියෝජිත මන්ත්‍රී මණ්ඩලයේ මන්ත්‍රීන් සඳහා ද මැතිවරණ එදිනම පැවැත්වෙනවා. මේ අවස්ථාවේ කතාබහට ලක් වන කරුණ වන්නේ, වසංගත තත්ත්වයක් පවතින අවස්ථාවක මෙම මැතිවරණ පැවැත්විය හැකි ද යන්න යි.</w:t>
      </w:r>
    </w:p>
    <w:p w:rsidR="00253196" w:rsidRPr="005B78FF" w:rsidRDefault="005B78FF">
      <w:pPr>
        <w:rPr>
          <w:rFonts w:ascii="Nirmala UI" w:hAnsi="Nirmala UI" w:cs="Nirmala UI"/>
        </w:rPr>
      </w:pPr>
      <w:r w:rsidRPr="005B78FF">
        <w:rPr>
          <w:rFonts w:ascii="Nirmala UI" w:hAnsi="Nirmala UI" w:cs="Nirmala UI"/>
        </w:rPr>
        <w:t>කෝවිඩ්-19 වසංගතය ඇමරිකාවේ වේගයෙන් පැතිරීම ඇරඹුණේ ඇමරිකාවේ ඩිමොක්‍රටික් පක්ෂය සිය ජනාධිපති අපේක්ෂකයා තෝරාගැනීමේ ඡන්ද විමසීම් පවත්වමින් සිටි අතරතුර යි. මෙය විවිධ ප්‍රාන්තවල විවිධ දිනයන් හි පැවැත්වෙනවා. වසංගතය හේතුවෙන් ප්‍රාන්ත කිහිපයක මෙම ඡන්ද විමසීම් අවලංගු කරනු ලැබුණා.</w:t>
      </w:r>
    </w:p>
    <w:p w:rsidR="00253196" w:rsidRPr="005B78FF" w:rsidRDefault="005B78FF">
      <w:pPr>
        <w:rPr>
          <w:rFonts w:ascii="Nirmala UI" w:hAnsi="Nirmala UI" w:cs="Nirmala UI"/>
        </w:rPr>
      </w:pPr>
      <w:r w:rsidRPr="005B78FF">
        <w:rPr>
          <w:rFonts w:ascii="Nirmala UI" w:hAnsi="Nirmala UI" w:cs="Nirmala UI"/>
        </w:rPr>
        <w:t>කෙසේ වෙතත්, මෙම කල් දැමීම් පූර්වාදර්ශයක් කරගනිමින් නොවැම්බරයේ පවත්වන්නට නියමිත ජනාධිපතිවරණය කල් දැමීමට, ජනාධිපති ඩොනල්ඩ් ට්‍රම්ප්ගේ පාර්ශවය උත්සාහ කරනු ඇතැ යි ඇතැම් අය සැක මතු කළා. ඊට හේතු වුණේ, කෝවිඩ්-19 වසංගතය පිළිබඳ ඇමරිකන් රජයේ ක්‍රියා පිළිවෙත අසාර්ථක වන බවක් පෙන්නුම් කිරීම සමග යි.</w:t>
      </w:r>
    </w:p>
    <w:p w:rsidR="00253196" w:rsidRPr="005B78FF" w:rsidRDefault="005B78FF">
      <w:pPr>
        <w:rPr>
          <w:rFonts w:ascii="Nirmala UI" w:hAnsi="Nirmala UI" w:cs="Nirmala UI"/>
        </w:rPr>
      </w:pPr>
      <w:r w:rsidRPr="005B78FF">
        <w:rPr>
          <w:rFonts w:ascii="Nirmala UI" w:hAnsi="Nirmala UI" w:cs="Nirmala UI"/>
        </w:rPr>
        <w:t>මේ අතර, වසංගත තත්ත්වය හේතුවෙන් නොවැම්බරයේ ජනාධිපතිවරණය පැවැත්වීම අපහසු විය හැකියැ යි ද සැක සංකා මතු වී තිබෙනවා.</w:t>
      </w:r>
    </w:p>
    <w:p w:rsidR="00253196" w:rsidRPr="005B78FF" w:rsidRDefault="005B78FF">
      <w:pPr>
        <w:rPr>
          <w:rFonts w:ascii="Nirmala UI" w:hAnsi="Nirmala UI" w:cs="Nirmala UI"/>
        </w:rPr>
      </w:pPr>
      <w:r w:rsidRPr="005B78FF">
        <w:rPr>
          <w:rFonts w:ascii="Nirmala UI" w:hAnsi="Nirmala UI" w:cs="Nirmala UI"/>
        </w:rPr>
        <w:t>ජනාධිපතිවරණය ඇතුළු කලින් සඳහන් කළ මැතිවරණ තුනම පවත්වන දිනය නොවැම්බර් මාසයේ පළමු සඳුදාට පසුව එන අඟහරුවාදා ලෙස ෆෙඩරල් නීති මඟින් තහවුරු වී තිබෙනවා. මේ හේතුව නිසා එම දිනය වෙනස් කළ හැක්කේ ඇමරිකානු කොන්ග්‍රස් මණ්ඩලයට පමණයි.</w:t>
      </w:r>
    </w:p>
    <w:p w:rsidR="00253196" w:rsidRPr="005B78FF" w:rsidRDefault="005B78FF">
      <w:pPr>
        <w:rPr>
          <w:rFonts w:ascii="Nirmala UI" w:hAnsi="Nirmala UI" w:cs="Nirmala UI"/>
        </w:rPr>
      </w:pPr>
      <w:r w:rsidRPr="005B78FF">
        <w:rPr>
          <w:rFonts w:ascii="Nirmala UI" w:hAnsi="Nirmala UI" w:cs="Nirmala UI"/>
        </w:rPr>
        <w:t>යම්කිසි කරුණක් හේතුවෙන් ජනාධිපතිවරණය කල් දැම්ම ද, එය එළඹෙන ජනවාරි 20 වනදාට පෙර පැවැත්විය යුතු යි. එදින මධ්‍යහ්නයේ ට්‍රම්ප්ගේ සහ උප ජනාධිපති මයික් පෙන්ස්ගේ ධුර කාලය අවසන් වීමට නියමිත යි. යම් හෙයකින් ඒ වන විට නව ජනාධිපතිවරයකු තෝරාගෙන නොතිබුණහොත්, ජනාධිපති ධුරයේ වැඩ බැලීමට පත් වන්නේ කවරෙකු ද යන්න ව්‍යවස්ථානුකූලව පැහැදිලි නැති කරුණක්.</w:t>
      </w:r>
    </w:p>
    <w:p w:rsidR="00253196" w:rsidRPr="005B78FF" w:rsidRDefault="005B78FF">
      <w:pPr>
        <w:rPr>
          <w:rFonts w:ascii="Nirmala UI" w:hAnsi="Nirmala UI" w:cs="Nirmala UI"/>
        </w:rPr>
      </w:pPr>
      <w:r w:rsidRPr="005B78FF">
        <w:rPr>
          <w:rFonts w:ascii="Nirmala UI" w:hAnsi="Nirmala UI" w:cs="Nirmala UI"/>
        </w:rPr>
        <w:lastRenderedPageBreak/>
        <w:t>ඇමරිකානු ජනාධිපතිවරණ පිළිබඳ බොහෝ විට අප අමතක කරන කරුණක් වනවා. එනම්, මහජන ඡන්ද විමසීම ඇමරිකානු ජනාධිපතිවරණය නොවන බව යි. ජනාධිපති තෝරා ගනු ලබන්නේ ඡන්ද විද්‍යාලයක් විසින්.</w:t>
      </w:r>
    </w:p>
    <w:p w:rsidR="00253196" w:rsidRPr="005B78FF" w:rsidRDefault="005B78FF">
      <w:pPr>
        <w:rPr>
          <w:rFonts w:ascii="Nirmala UI" w:hAnsi="Nirmala UI" w:cs="Nirmala UI"/>
        </w:rPr>
      </w:pPr>
      <w:r w:rsidRPr="005B78FF">
        <w:rPr>
          <w:rFonts w:ascii="Nirmala UI" w:hAnsi="Nirmala UI" w:cs="Nirmala UI"/>
        </w:rPr>
        <w:t>ඇමරිකානු නීතියට අනුව ජනාධිපති තෝරාගැනීම සිදුකරන්නේ සාමාජිකයන් 535කින් යුතු ඡන්ද විද්‍යාලයක් විසින්. මෙයට එක් එක් ප්‍රාන්තයෙන් නියෝජිතයන් යම් ප්‍රමාණයක් පත් කෙරෙනවා. එය තීරණය වන්නේ, ඒ ඒ ප්‍රාන්තයේ ජනගහනය මත යි. මේ අනුව කැලිෆෝර්නියාවෙන් ඡන්ද විද්‍යාලයට නියෝජිතයන් 52 දෙනෙක් තෝරා ගැනෙනවා. එය වැඩිම නියෝජිතයන් ප්‍රමාණයක් තෝරා ගැනෙන ප්‍රාන්තය යි. ඇලස්කාවෙන් තෝරා ගැනෙන්නේ 3 දෙනෙක්.</w:t>
      </w:r>
    </w:p>
    <w:p w:rsidR="00253196" w:rsidRPr="005B78FF" w:rsidRDefault="005B78FF">
      <w:pPr>
        <w:rPr>
          <w:rFonts w:ascii="Nirmala UI" w:hAnsi="Nirmala UI" w:cs="Nirmala UI"/>
        </w:rPr>
      </w:pPr>
      <w:r w:rsidRPr="005B78FF">
        <w:rPr>
          <w:rFonts w:ascii="Nirmala UI" w:hAnsi="Nirmala UI" w:cs="Nirmala UI"/>
        </w:rPr>
        <w:t>යම් ප්‍රාන්තයක් විසින් ඡන්ද විද්‍යාලයට නියෝජිතයන් පත් කළ යුතුයැ යි සඳහන් වුව ද, එය සිදුකළ යුතු ආකාරය ෆෙඩරල් නීතිය මඟින් තීරණය කර නැහැ. එනම්, යම් ප්‍රාන්තයකට අවශ්‍ය පරිදි මෙම නියෝජිතයන් තෝරා ගත හැකියි. කෙසේ වෙතත්, සෑම ප්‍රාන්තයක්ම මේ වෙද්දී එම නියෝජිතයන් තේරීමේ කාර්යය සිදුකරන්නේ මහජන ඡන්දයකට අනුව යි. එනම්, ජනාධිපතිවරණයේ දී යම් ප්‍රාන්තයක් ජයගන්නා අපේක්ෂකයාට එම ප්‍රාන්තයේ ඡන්ද විද්‍යාල නියෝජිතයන් සියල්ලගේ ඡන්දය හිමි වන ලෙස ක්‍රමවේදය සැකසී තිබෙනවා.</w:t>
      </w:r>
    </w:p>
    <w:p w:rsidR="00253196" w:rsidRPr="005B78FF" w:rsidRDefault="005B78FF">
      <w:pPr>
        <w:rPr>
          <w:rFonts w:ascii="Nirmala UI" w:hAnsi="Nirmala UI" w:cs="Nirmala UI"/>
        </w:rPr>
      </w:pPr>
      <w:r w:rsidRPr="005B78FF">
        <w:rPr>
          <w:rFonts w:ascii="Nirmala UI" w:hAnsi="Nirmala UI" w:cs="Nirmala UI"/>
        </w:rPr>
        <w:t>මෙය සෑම අවස්ථාවකම මෙසේ වූයේ නැහැ. ඇමරිකන් සිවිල් යුද්ධය වනතුරුම දකුණු කැරොලිනාව ජනාධිපතිවරණ ඡන්ද විද්‍යාල නියෝජිතයන් තෝරාගත්තේ මහජන ඡන්දයෙන් නොවේ. එය එම ප්‍රාන්ත කොන්ග්‍රස් සභාව විසින් සිදුකෙරුණා. එහෙත්, අනෙක් ප්‍රාන්ත 1832 වන විට මහජන ඡන්දය අනුව ඡන්ද විද්‍යාල නියෝජිතයන් තෝරාගන්නා තැනට පැමිණ තිබුණා. මේ හේතුවෙන් එය දැන් සම්ප්‍රදායික තත්ත්වයටම පැමිණ තිබෙනවා.</w:t>
      </w:r>
    </w:p>
    <w:p w:rsidR="00253196" w:rsidRPr="005B78FF" w:rsidRDefault="005B78FF">
      <w:pPr>
        <w:rPr>
          <w:rFonts w:ascii="Nirmala UI" w:hAnsi="Nirmala UI" w:cs="Nirmala UI"/>
        </w:rPr>
      </w:pPr>
      <w:r w:rsidRPr="005B78FF">
        <w:rPr>
          <w:rFonts w:ascii="Nirmala UI" w:hAnsi="Nirmala UI" w:cs="Nirmala UI"/>
        </w:rPr>
        <w:t>යම් ප්‍රාන්තයක ව්‍යවස්ථාදායකයට අවශ්‍ය නම් නව නීති සම්මත කර මහජන ඡන්දය වෙනුවට වෙන ක්‍රමයකින් ඡන්ද විද්‍යාලයට නියෝජිතයන් පත් කිරීමට හැකියාව තිබෙනවා. එහෙත්, එයට ප්‍රාන්තයේ නීතිරීති වෙනස් කළ යුතු යි. කෙසේ වෙතත්, කාලයක් පවතින ක්‍රමය වෙනස් කිරීමට ඔවුන් උත්සාහ කරනු ඇතැ යි සිතීමට අපහසු යි.</w:t>
      </w:r>
    </w:p>
    <w:p w:rsidR="00253196" w:rsidRPr="005B78FF" w:rsidRDefault="005B78FF">
      <w:pPr>
        <w:rPr>
          <w:rFonts w:ascii="Nirmala UI" w:hAnsi="Nirmala UI" w:cs="Nirmala UI"/>
        </w:rPr>
      </w:pPr>
      <w:r w:rsidRPr="005B78FF">
        <w:rPr>
          <w:rFonts w:ascii="Nirmala UI" w:hAnsi="Nirmala UI" w:cs="Nirmala UI"/>
        </w:rPr>
        <w:t>මේ අනුව, යම් හෙයකින් 2020 ඇමරිකන් ජනාධිපතිවරණය, දැනට නියමිත පරිදි නොවැම්බර් මාසයේ පළමු සඳුදාට පසුව එළඹෙන අඟහරුවාදා වන නොවැම්බර් 3 වනදා පවත්වන්න බොහෝ ඉඩ තිබෙනවා. එය කල් දැම්මත් 2021 ජනවාරි 20ට පෙර නව ජනාධිපතිවරයකු පත් කර ගත යුතු වනවා. එහෙයින්, උපරිමයෙන් මාස දෙකහමාරකට වඩා ජනාධිපතිවරණය කල් දැමිය නොහැකියි.</w:t>
      </w:r>
    </w:p>
    <w:p w:rsidR="00253196" w:rsidRPr="005B78FF" w:rsidRDefault="005B78FF">
      <w:pPr>
        <w:rPr>
          <w:rFonts w:ascii="Nirmala UI" w:hAnsi="Nirmala UI" w:cs="Nirmala UI"/>
        </w:rPr>
      </w:pPr>
      <w:r w:rsidRPr="005B78FF">
        <w:rPr>
          <w:rFonts w:ascii="Nirmala UI" w:hAnsi="Nirmala UI" w:cs="Nirmala UI"/>
        </w:rPr>
        <w:t>කවරයේ ඡායාරූපය: මුල්කාලීනව කෝවිඩ්-19 තර්ජනය එතරම් ගණන් නොගත් ට්‍රම්ප්, මේ වන විට නිතර ඒ පිළිබඳ මාධ්‍ය හමු පවත්වනවා (AP)</w:t>
      </w:r>
    </w:p>
    <w:p w:rsidR="00253196" w:rsidRPr="005B78FF" w:rsidRDefault="005B78FF">
      <w:pPr>
        <w:rPr>
          <w:rFonts w:ascii="Nirmala UI" w:hAnsi="Nirmala UI" w:cs="Nirmala UI"/>
        </w:rPr>
      </w:pPr>
      <w:r w:rsidRPr="005B78FF">
        <w:rPr>
          <w:rFonts w:ascii="Nirmala UI" w:hAnsi="Nirmala UI" w:cs="Nirmala UI"/>
        </w:rPr>
        <w:lastRenderedPageBreak/>
        <w:t>බරීස් ගදුනෝෆ්, රුසියානු ඉතිහාසයේ සුවිශේෂී චරිතයක්. එතරම්ම උසස් පවුලක උපත නොලැබූ නමුත්, ඔහු සාර් පදවියට ද පත් වුණා. ඔහු දක්ෂයකු බවට විවාදයක් නැහැ. එහෙත්, ඔහු පාලකයකු ලෙස එතරම් වාසනාවන්ත වූයේ නැහැ. එමෙන්ම, ඔහුගේ මරණයෙන් පසු රුසියාව ඉතා අස්ථාවර තත්ත්වයකට පත් වුණා.</w:t>
      </w:r>
    </w:p>
    <w:p w:rsidR="00253196" w:rsidRPr="005B78FF" w:rsidRDefault="005B78FF">
      <w:pPr>
        <w:rPr>
          <w:rFonts w:ascii="Nirmala UI" w:hAnsi="Nirmala UI" w:cs="Nirmala UI"/>
        </w:rPr>
      </w:pPr>
      <w:r w:rsidRPr="005B78FF">
        <w:rPr>
          <w:rFonts w:ascii="Nirmala UI" w:hAnsi="Nirmala UI" w:cs="Nirmala UI"/>
        </w:rPr>
        <w:t>රුසියාවේ සාර් පදවියට පත් වූ ඉවාන් ග්‍රොස්නි හෙවත් බිහිසුණු ඉවාන් පිළිබඳ අපි මීට පෙර විස්තර කළා. ඉවාන් 1584 දී මියගියේ රට අස්ථාවර වීමේ අවදානමට හෙළමින්. එම අවස්ථාවේ රුසියාව ස්ථාවරව තබාගැනීමේ වගකීම පැටවුණේ බරීස් ගදුනෝෆ් වෙත යි.</w:t>
      </w:r>
    </w:p>
    <w:p w:rsidR="00253196" w:rsidRPr="005B78FF" w:rsidRDefault="005B78FF">
      <w:pPr>
        <w:rPr>
          <w:rFonts w:ascii="Nirmala UI" w:hAnsi="Nirmala UI" w:cs="Nirmala UI"/>
        </w:rPr>
      </w:pPr>
      <w:r w:rsidRPr="005B78FF">
        <w:rPr>
          <w:rFonts w:ascii="Nirmala UI" w:hAnsi="Nirmala UI" w:cs="Nirmala UI"/>
        </w:rPr>
        <w:t>කියවන්න: රුසියාවේ පළමු සාර්වරයා- හතරවන ඉවාන්</w:t>
      </w:r>
    </w:p>
    <w:p w:rsidR="00253196" w:rsidRPr="005B78FF" w:rsidRDefault="005B78FF">
      <w:pPr>
        <w:rPr>
          <w:rFonts w:ascii="Nirmala UI" w:hAnsi="Nirmala UI" w:cs="Nirmala UI"/>
        </w:rPr>
      </w:pPr>
      <w:r w:rsidRPr="005B78FF">
        <w:rPr>
          <w:rFonts w:ascii="Nirmala UI" w:hAnsi="Nirmala UI" w:cs="Nirmala UI"/>
        </w:rPr>
        <w:t>කෙසේ වෙතත්, ගදුනෝෆ්ගේ බලය වැඩිකලක් පැවතුණේ නැහැ. බලය තහවුරු කරගෙන වසර කිහිපයකින් නොසිතූ දෙසකින් ඔහුගේ බලයට තර්ජනයක් මතු වෙද්දී එයට මුහුණ දීමට සුදුසු තැනක ඔහු සිටියේ නැහැ.</w:t>
      </w:r>
    </w:p>
    <w:p w:rsidR="00253196" w:rsidRPr="005B78FF" w:rsidRDefault="005B78FF">
      <w:pPr>
        <w:rPr>
          <w:rFonts w:ascii="Nirmala UI" w:hAnsi="Nirmala UI" w:cs="Nirmala UI"/>
        </w:rPr>
      </w:pPr>
      <w:r w:rsidRPr="005B78FF">
        <w:rPr>
          <w:rFonts w:ascii="Nirmala UI" w:hAnsi="Nirmala UI" w:cs="Nirmala UI"/>
        </w:rPr>
        <w:t>බරීස් ගදුනෝෆ්ගේ පරම්පරාව ඕර්තඩොක්ස් ක්‍රිස්තියානි ධර්මයට හැරුණ ටාටාර් කුමාරයකු වූ චෙට්ගෙන් පැවතෙනවා. රුසියාවේ සුප්‍රසිද්ධ දේවස්ථානයක් වන කස්ත්‍රොමා නගරයේ, ඉපතියේෆ් දේවස්ථානය ඉදිකළේ 14 වන සියවස ජීවත් වූ මෙම චෙට් නම් කුමාරයා යි.</w:t>
      </w:r>
    </w:p>
    <w:p w:rsidR="00253196" w:rsidRPr="005B78FF" w:rsidRDefault="005B78FF">
      <w:pPr>
        <w:rPr>
          <w:rFonts w:ascii="Nirmala UI" w:hAnsi="Nirmala UI" w:cs="Nirmala UI"/>
        </w:rPr>
      </w:pPr>
      <w:r w:rsidRPr="005B78FF">
        <w:rPr>
          <w:rFonts w:ascii="Nirmala UI" w:hAnsi="Nirmala UI" w:cs="Nirmala UI"/>
        </w:rPr>
        <w:t>ගදුනෝෆ් උපන්නේ 1551 වසරේ දී පමණ බව සැලකෙනවා. ඔහු 1570 දී ඉවාන් ග්‍රොස්නිගේ පුද්ගලික ආරක්ෂක බලකාය වූ අප්‍රීච්නික් හා එක් වුණා. ගදුනෝෆ් මෙම අප්‍රීච්නික් බලකායෙහි නායකයාගේ දියණිය හා විවාහ වීමත් සමග ඔහුගේ බලය ඉහළ ගියා.</w:t>
      </w:r>
    </w:p>
    <w:p w:rsidR="00253196" w:rsidRPr="005B78FF" w:rsidRDefault="005B78FF">
      <w:pPr>
        <w:rPr>
          <w:rFonts w:ascii="Nirmala UI" w:hAnsi="Nirmala UI" w:cs="Nirmala UI"/>
        </w:rPr>
      </w:pPr>
      <w:r w:rsidRPr="005B78FF">
        <w:rPr>
          <w:rFonts w:ascii="Nirmala UI" w:hAnsi="Nirmala UI" w:cs="Nirmala UI"/>
        </w:rPr>
        <w:t>බරීස් ගදුනෝෆ්, ඉවාන් ග්‍රොස්නි සමග සමීප සබඳතාවක් ඇති කරගන්නට ඇතැයි සිතිය හැකියි. 1580 දී ඉවාන් ග්‍රොස්නි සිය බාල පුත්‍රයා වූ ෆියෝතර්ගේ බිරිඳ ලෙස ගදුනෝෆ්ගේ බාල සහෝදරිය ඉරිනා ගදුනවා තෝරාගත්තා.</w:t>
      </w:r>
    </w:p>
    <w:p w:rsidR="00253196" w:rsidRPr="005B78FF" w:rsidRDefault="005B78FF">
      <w:pPr>
        <w:rPr>
          <w:rFonts w:ascii="Nirmala UI" w:hAnsi="Nirmala UI" w:cs="Nirmala UI"/>
        </w:rPr>
      </w:pPr>
      <w:r w:rsidRPr="005B78FF">
        <w:rPr>
          <w:rFonts w:ascii="Nirmala UI" w:hAnsi="Nirmala UI" w:cs="Nirmala UI"/>
        </w:rPr>
        <w:t>1581 දී ඉවාන් ග්‍රොස්නිගේ වැඩිමහල් පුත්‍රයා වූ ඉවාන් ඉවානොවිච්ට ඉවාන් ග්‍රොස්නි විසින් පහර දෙන අවස්ථාවේ ගදුනෝෆ් එතැන සිටි බව ඇතම් පුරාවෘත්තයන් කියා සිටිනවා. ඉවාන් ග්‍රොස්නිව වළක්වන්නට ගදුනෝෆ් උත්සාහ කරද්දී ඔහුට ද පහර වැදුණ බවක් ද කියවෙනවා. එහෙත්, මෙම සම්පූර්ණ සිද්ධියම පුරාවෘත්තයක් පමණක් විය හැකියි.</w:t>
      </w:r>
    </w:p>
    <w:p w:rsidR="00253196" w:rsidRPr="005B78FF" w:rsidRDefault="005B78FF">
      <w:pPr>
        <w:rPr>
          <w:rFonts w:ascii="Nirmala UI" w:hAnsi="Nirmala UI" w:cs="Nirmala UI"/>
        </w:rPr>
      </w:pPr>
      <w:r w:rsidRPr="005B78FF">
        <w:rPr>
          <w:rFonts w:ascii="Nirmala UI" w:hAnsi="Nirmala UI" w:cs="Nirmala UI"/>
        </w:rPr>
        <w:t>කියවන්න: සාර් ඉවාන් සහ ඔහුගේ පුත්‍රයාගේ ආන්දෝලනාත්මක චිත්‍රය</w:t>
      </w:r>
    </w:p>
    <w:p w:rsidR="00253196" w:rsidRPr="005B78FF" w:rsidRDefault="005B78FF">
      <w:pPr>
        <w:rPr>
          <w:rFonts w:ascii="Nirmala UI" w:hAnsi="Nirmala UI" w:cs="Nirmala UI"/>
        </w:rPr>
      </w:pPr>
      <w:r w:rsidRPr="005B78FF">
        <w:rPr>
          <w:rFonts w:ascii="Nirmala UI" w:hAnsi="Nirmala UI" w:cs="Nirmala UI"/>
        </w:rPr>
        <w:t>කෙසේ වෙතත්, ඉවාන් ඉවානොවිච් දින කිහිපයක් තුළ මියගියා. ඔහුගේ මරණය බරීස් ගදුනෝෆ් බලයට ගෙන ඒමට ඍජුවම දායක වුණා. මක්නිසා ද යත්, ඔහුගේ සහෝදරියගේ ස්වාමියා වූ ෆියෝතර් සිහසුන හිමි කුමරු බවට පත් වීම නිසා යි.</w:t>
      </w:r>
    </w:p>
    <w:p w:rsidR="00253196" w:rsidRPr="005B78FF" w:rsidRDefault="005B78FF">
      <w:pPr>
        <w:rPr>
          <w:rFonts w:ascii="Nirmala UI" w:hAnsi="Nirmala UI" w:cs="Nirmala UI"/>
        </w:rPr>
      </w:pPr>
      <w:r w:rsidRPr="005B78FF">
        <w:rPr>
          <w:rFonts w:ascii="Nirmala UI" w:hAnsi="Nirmala UI" w:cs="Nirmala UI"/>
        </w:rPr>
        <w:lastRenderedPageBreak/>
        <w:t xml:space="preserve">පළමුවන ෆියෝතර්, 1584 දී සාර් බවට පැමිණියේ ඉවාන් ග්‍රොස්නි මියගිය පසු යි. </w:t>
      </w:r>
      <w:proofErr w:type="spellStart"/>
      <w:r w:rsidRPr="005B78FF">
        <w:rPr>
          <w:rFonts w:ascii="Nirmala UI" w:hAnsi="Nirmala UI" w:cs="Nirmala UI"/>
        </w:rPr>
        <w:t>ඉවාන්</w:t>
      </w:r>
      <w:proofErr w:type="spellEnd"/>
      <w:r w:rsidRPr="005B78FF">
        <w:rPr>
          <w:rFonts w:ascii="Nirmala UI" w:hAnsi="Nirmala UI" w:cs="Nirmala UI"/>
        </w:rPr>
        <w:t xml:space="preserve"> </w:t>
      </w:r>
      <w:proofErr w:type="spellStart"/>
      <w:r w:rsidRPr="005B78FF">
        <w:rPr>
          <w:rFonts w:ascii="Nirmala UI" w:hAnsi="Nirmala UI" w:cs="Nirmala UI"/>
        </w:rPr>
        <w:t>ග්‍රොස්නි</w:t>
      </w:r>
      <w:proofErr w:type="spellEnd"/>
      <w:r w:rsidRPr="005B78FF">
        <w:rPr>
          <w:rFonts w:ascii="Nirmala UI" w:hAnsi="Nirmala UI" w:cs="Nirmala UI"/>
        </w:rPr>
        <w:t xml:space="preserve"> </w:t>
      </w:r>
      <w:proofErr w:type="spellStart"/>
      <w:r w:rsidRPr="005B78FF">
        <w:rPr>
          <w:rFonts w:ascii="Nirmala UI" w:hAnsi="Nirmala UI" w:cs="Nirmala UI"/>
        </w:rPr>
        <w:t>එක්</w:t>
      </w:r>
      <w:proofErr w:type="spellEnd"/>
      <w:r w:rsidRPr="005B78FF">
        <w:rPr>
          <w:rFonts w:ascii="Nirmala UI" w:hAnsi="Nirmala UI" w:cs="Nirmala UI"/>
        </w:rPr>
        <w:t xml:space="preserve"> </w:t>
      </w:r>
      <w:proofErr w:type="spellStart"/>
      <w:r w:rsidRPr="005B78FF">
        <w:rPr>
          <w:rFonts w:ascii="Nirmala UI" w:hAnsi="Nirmala UI" w:cs="Nirmala UI"/>
        </w:rPr>
        <w:t>පසෙකින්</w:t>
      </w:r>
      <w:proofErr w:type="spellEnd"/>
      <w:r w:rsidRPr="005B78FF">
        <w:rPr>
          <w:rFonts w:ascii="Nirmala UI" w:hAnsi="Nirmala UI" w:cs="Nirmala UI"/>
        </w:rPr>
        <w:t xml:space="preserve"> රුසියාවේ භූමිය පුළුල් කර තිබුණත්, අනෙක් පසින් අභ්‍යන්තර හා බාහිර ගැටුම් මඟින් රුසියාව දුබල කර තිබුණා. මේ ගැටළුවලට මුහුණ වීමට ශක්තියක් ෆියෝතර් සතු වූයේ නැහැ. ඔහු වෙනුවෙන් රාජ්‍ය කටයුතු සිදුකළේ බරිස් ගදුනෝෆ් විසින්.</w:t>
      </w:r>
    </w:p>
    <w:p w:rsidR="00253196" w:rsidRPr="005B78FF" w:rsidRDefault="005B78FF">
      <w:pPr>
        <w:rPr>
          <w:rFonts w:ascii="Nirmala UI" w:hAnsi="Nirmala UI" w:cs="Nirmala UI"/>
        </w:rPr>
      </w:pPr>
      <w:r w:rsidRPr="005B78FF">
        <w:rPr>
          <w:rFonts w:ascii="Nirmala UI" w:hAnsi="Nirmala UI" w:cs="Nirmala UI"/>
        </w:rPr>
        <w:t>1598 දී ෆියෝතර් මියගියේ දරුවන් නොමැතිව යි. එවිට සිහසුන පිළිබඳ තරගයක් ඇති වුණා. එහි ඉදිරියෙන්ම සිටියේ ගදුනෝෆ් සහ තවත් ෆියෝතර් කෙනෙක්. ඔහු තමයි ෆියෝතර් රොමානෆ්.</w:t>
      </w:r>
    </w:p>
    <w:p w:rsidR="00253196" w:rsidRPr="005B78FF" w:rsidRDefault="005B78FF">
      <w:pPr>
        <w:rPr>
          <w:rFonts w:ascii="Nirmala UI" w:hAnsi="Nirmala UI" w:cs="Nirmala UI"/>
        </w:rPr>
      </w:pPr>
      <w:r w:rsidRPr="005B78FF">
        <w:rPr>
          <w:rFonts w:ascii="Nirmala UI" w:hAnsi="Nirmala UI" w:cs="Nirmala UI"/>
        </w:rPr>
        <w:t>ෆියෝතර් රොමානෆ් යනු ඉවාන් ග්‍රොස්නිගේ පළමු භාර්යාව වූ අනස්තාසියා රොමනෝවාගේ සහෝදරයාගේ පුත්‍රයෙක්. මේ නෑදෑකම මත ඔහුට රජකම සඳහා අයිතිය ප්‍රකාශ කරන්න පුළුවන් වුණා. එහෙත්, එවකට රුසියාවේ පාර්ලිමේන්තුව වූ සෙම්ස්කි සබෝර් විසින් ගවුනෝෆ් සාර් ලෙස තෝරාගැනුණා.</w:t>
      </w:r>
    </w:p>
    <w:p w:rsidR="00253196" w:rsidRPr="005B78FF" w:rsidRDefault="005B78FF">
      <w:pPr>
        <w:rPr>
          <w:rFonts w:ascii="Nirmala UI" w:hAnsi="Nirmala UI" w:cs="Nirmala UI"/>
        </w:rPr>
      </w:pPr>
      <w:r w:rsidRPr="005B78FF">
        <w:rPr>
          <w:rFonts w:ascii="Nirmala UI" w:hAnsi="Nirmala UI" w:cs="Nirmala UI"/>
        </w:rPr>
        <w:t>ස්වල්ප කලෙකින් ගදුනෝෆ් තම ප්‍රතිවාදියා වූ රොමානෆ්ගේ පවුලෙන් පළි ගත්තා. ෆියෝතර්ට සහ ඔහුගේ බිරිඳට පූජකයින් වන්නට බල කෙරුණා. ඒ අනුව ඔවුන් ෆිලරෙත් හා මාර්තා බවට පත් වුණා. ෆියෝතර් රොමානෆ්ගේ සහෝදරයින් සිව්දෙනාගෙන් තිදෙනකු ඝාතනය කෙරුණා; නැත්නම් මරණයට පත් වුණා. ඉතිරි වූ එකම සහෝදරයා වූයේ ඉවාන් රොමානෆ්. ෆියෝතර්ගේ පුත්‍රයා වූ මිහායිල් නැන්දණියකගේ භාරයට පත් කෙරුණා.</w:t>
      </w:r>
    </w:p>
    <w:p w:rsidR="00253196" w:rsidRPr="005B78FF" w:rsidRDefault="005B78FF">
      <w:pPr>
        <w:rPr>
          <w:rFonts w:ascii="Nirmala UI" w:hAnsi="Nirmala UI" w:cs="Nirmala UI"/>
        </w:rPr>
      </w:pPr>
      <w:r w:rsidRPr="005B78FF">
        <w:rPr>
          <w:rFonts w:ascii="Nirmala UI" w:hAnsi="Nirmala UI" w:cs="Nirmala UI"/>
        </w:rPr>
        <w:t>නමුත්, රොමානෆ්වරුන්ගේ දේශපාලන උප්පරවැට්ටි නිමා වී තිබුණේ නැහැ. මේ අවස්ථාවේ ෆියෝතර් උපයෝගී කරගත්තේ දිමිත්‍රි ඉවානොවිච් කුමරුගේ කතාපුවත යි.</w:t>
      </w:r>
    </w:p>
    <w:p w:rsidR="00253196" w:rsidRPr="005B78FF" w:rsidRDefault="005B78FF">
      <w:pPr>
        <w:rPr>
          <w:rFonts w:ascii="Nirmala UI" w:hAnsi="Nirmala UI" w:cs="Nirmala UI"/>
        </w:rPr>
      </w:pPr>
      <w:r w:rsidRPr="005B78FF">
        <w:rPr>
          <w:rFonts w:ascii="Nirmala UI" w:hAnsi="Nirmala UI" w:cs="Nirmala UI"/>
        </w:rPr>
        <w:t>දිමිත්‍රි ඉවානොවිච් යනු සාර් ඉවාන් ග්‍රොස්නිගේ අවසන් විවාහයේ පුත්‍රයා යි. ඔහු ද ගදුනෝෆ්ට තර්ජනයක් වන්නට ඉඩ තිබුණ අතර ඔහුව ඝාතනය කෙරුණා. මේ කුමරුට අපස්මාරය වැළඳුණු බවත්, පිහියක් අත තිබූ විටෙක රෝගය උත්සන්න වීමෙන් ඔහු තමන්ටම වැරදීමෙන් ඇනගත් බවත් නිල වශයෙන් නිවේදනය කෙරුණා. එහෙත්, ගදුනෝෆ් ඔහුව මැරවූ බව සාමාන්‍ය විශ්වාසය වුණා.</w:t>
      </w:r>
    </w:p>
    <w:p w:rsidR="00253196" w:rsidRPr="005B78FF" w:rsidRDefault="005B78FF">
      <w:pPr>
        <w:rPr>
          <w:rFonts w:ascii="Nirmala UI" w:hAnsi="Nirmala UI" w:cs="Nirmala UI"/>
        </w:rPr>
      </w:pPr>
      <w:r w:rsidRPr="005B78FF">
        <w:rPr>
          <w:rFonts w:ascii="Nirmala UI" w:hAnsi="Nirmala UI" w:cs="Nirmala UI"/>
        </w:rPr>
        <w:t>මින් ස්වල්ප කලකට පසු දිමිත්‍රි මියගියේ නැති බවට රාවයක් රුසියාවේ පැතිර යන්නට වුණා. මෙම රාවය පැතිර වූයේ රොමානෆ්වරුන් බව යි සැලකෙන්නේ. රටේ පැවති අස්ථාවරත්වය සහ ගදුනෝෆ් ද රෝගී වීම වැනි කරුණු මත, බෙහෙවින් ඇද වැටෙමින් තිබුණු රුසියානුවන්ට මෙය අලුත් බලාපොරොත්තුවක් වුණා.</w:t>
      </w:r>
    </w:p>
    <w:p w:rsidR="00253196" w:rsidRPr="005B78FF" w:rsidRDefault="005B78FF">
      <w:pPr>
        <w:rPr>
          <w:rFonts w:ascii="Nirmala UI" w:hAnsi="Nirmala UI" w:cs="Nirmala UI"/>
        </w:rPr>
      </w:pPr>
      <w:r w:rsidRPr="005B78FF">
        <w:rPr>
          <w:rFonts w:ascii="Nirmala UI" w:hAnsi="Nirmala UI" w:cs="Nirmala UI"/>
        </w:rPr>
        <w:t xml:space="preserve">මේ අතර අභිරහස් පුද්ගලයකු දිමිත්‍රි නමින් පෙනී සිටියා. ඔහු කාගේ කවුරුන්දැ යි කිසිවකුත් තහවුරු කරගෙන නැහැ. පෝලන්තයේ උපකාරයෙන් කුඩා හමුදාවක් ගොඩනගාගත් ඔහු, 1605 මාර්තුවේ දී රුසියාවට කඩා වැදුණා. ගදුනෝෆ්ගේ </w:t>
      </w:r>
      <w:r w:rsidRPr="005B78FF">
        <w:rPr>
          <w:rFonts w:ascii="Nirmala UI" w:hAnsi="Nirmala UI" w:cs="Nirmala UI"/>
        </w:rPr>
        <w:lastRenderedPageBreak/>
        <w:t>විරුද්ධවාදී බෝයාර්වරුන් සාර්වරයාට එරෙහිව ජනතාව උසිගන්වන්න පටන් ගත්තා. ජනතාව බදු ගෙවීම ද නැවැත්වූවා.</w:t>
      </w:r>
    </w:p>
    <w:p w:rsidR="00253196" w:rsidRPr="005B78FF" w:rsidRDefault="005B78FF">
      <w:pPr>
        <w:rPr>
          <w:rFonts w:ascii="Nirmala UI" w:hAnsi="Nirmala UI" w:cs="Nirmala UI"/>
        </w:rPr>
      </w:pPr>
      <w:r w:rsidRPr="005B78FF">
        <w:rPr>
          <w:rFonts w:ascii="Nirmala UI" w:hAnsi="Nirmala UI" w:cs="Nirmala UI"/>
        </w:rPr>
        <w:t>ගදුනෝෆ් හා දිමිත්‍රි අතර සටනක් සිදුවීමට පෙර සාර්වරයා මොළයේ ලේ ගැලීමකින් මියගියා. ඔහුගේ පුත්‍රයා සාර් ලෙස පත් කළ ද, ඔහුව ඝාතනය කෙරුණා. දිමිත්‍රි ඉවානොවිච් නමින් පෙනී සිටි තැනැත්තා මොස්කව් වෙත ඇතුල් වුණා.</w:t>
      </w:r>
    </w:p>
    <w:p w:rsidR="00253196" w:rsidRPr="005B78FF" w:rsidRDefault="005B78FF">
      <w:pPr>
        <w:rPr>
          <w:rFonts w:ascii="Nirmala UI" w:hAnsi="Nirmala UI" w:cs="Nirmala UI"/>
        </w:rPr>
      </w:pPr>
      <w:r w:rsidRPr="005B78FF">
        <w:rPr>
          <w:rFonts w:ascii="Nirmala UI" w:hAnsi="Nirmala UI" w:cs="Nirmala UI"/>
        </w:rPr>
        <w:t>කෙසේ වෙතත්, දිමිත්‍රිගේ පැමිණීමෙන් රුසියාවේ අස්ථාවරත්වය අවසන් වූයේ නැහැ. ඒ වෙනුවට සිදුවුණේ රට තවත් අස්ථාවර වීම යි. එම සමය "කරදරකාරී කාලය" ලෙස රුසියානු ඉතිහාසයෙහි හැඳින්වෙනවා. 1613 දී එම සමය අවසන් වූයේ කලින් සඳහන් වූ මිහායිල් රොමානෆ් සාර් ලෙස පත් වීමෙන්.</w:t>
      </w:r>
    </w:p>
    <w:p w:rsidR="00253196" w:rsidRPr="005B78FF" w:rsidRDefault="005B78FF">
      <w:pPr>
        <w:rPr>
          <w:rFonts w:ascii="Nirmala UI" w:hAnsi="Nirmala UI" w:cs="Nirmala UI"/>
        </w:rPr>
      </w:pPr>
      <w:r w:rsidRPr="005B78FF">
        <w:rPr>
          <w:rFonts w:ascii="Nirmala UI" w:hAnsi="Nirmala UI" w:cs="Nirmala UI"/>
        </w:rPr>
        <w:t>බරීස් ගදුනෝෆ්ගේ කතා පුවත අලෙක්සන්දර් පුෂ්කින් විසින් නාට්‍යයකට නැගූ අතර, පසු කාලයක මෝදස්ත් මූසර්ග්ස්කි විසින් එම නාට්‍යය අනුසාරයෙන් ඔපෙරාවක් ද නිර්මාණය කළා.</w:t>
      </w:r>
    </w:p>
    <w:p w:rsidR="00253196" w:rsidRPr="005B78FF" w:rsidRDefault="005B78FF">
      <w:pPr>
        <w:rPr>
          <w:rFonts w:ascii="Nirmala UI" w:hAnsi="Nirmala UI" w:cs="Nirmala UI"/>
        </w:rPr>
      </w:pPr>
      <w:r w:rsidRPr="005B78FF">
        <w:rPr>
          <w:rFonts w:ascii="Nirmala UI" w:hAnsi="Nirmala UI" w:cs="Nirmala UI"/>
        </w:rPr>
        <w:t>කවරයේ ඡායාරූපය: මිහායිල් කසාකොෆ් "බරීස් ගදුනෝෆ්" ඔපෙරාවේ ප්‍රධාන චරිතය රඟ දක්වමින් (Dmitri Yusupov)</w:t>
      </w:r>
    </w:p>
    <w:p w:rsidR="00253196" w:rsidRPr="005B78FF" w:rsidRDefault="005B78FF">
      <w:pPr>
        <w:rPr>
          <w:rFonts w:ascii="Nirmala UI" w:hAnsi="Nirmala UI" w:cs="Nirmala UI"/>
        </w:rPr>
      </w:pPr>
      <w:proofErr w:type="spellStart"/>
      <w:r w:rsidRPr="005B78FF">
        <w:rPr>
          <w:rFonts w:ascii="Nirmala UI" w:hAnsi="Nirmala UI" w:cs="Nirmala UI"/>
        </w:rPr>
        <w:t>ග්‍රීසිය</w:t>
      </w:r>
      <w:proofErr w:type="spellEnd"/>
      <w:r w:rsidRPr="005B78FF">
        <w:rPr>
          <w:rFonts w:ascii="Nirmala UI" w:hAnsi="Nirmala UI" w:cs="Nirmala UI"/>
        </w:rPr>
        <w:t xml:space="preserve"> </w:t>
      </w:r>
      <w:proofErr w:type="spellStart"/>
      <w:r w:rsidRPr="005B78FF">
        <w:rPr>
          <w:rFonts w:ascii="Nirmala UI" w:hAnsi="Nirmala UI" w:cs="Nirmala UI"/>
        </w:rPr>
        <w:t>පළමු</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යුද්ධයට</w:t>
      </w:r>
      <w:proofErr w:type="spellEnd"/>
      <w:r w:rsidRPr="005B78FF">
        <w:rPr>
          <w:rFonts w:ascii="Nirmala UI" w:hAnsi="Nirmala UI" w:cs="Nirmala UI"/>
        </w:rPr>
        <w:t xml:space="preserve"> සම්බන්ධ වීම සිදුවුණේ තරමක් සංකීර්ණ වූ ක්‍රියාවලියක් හරහා යි. මෙය එක් අතකින් රාජාණ්ඩුව ඇතුළු පැරණි සම්ප්‍රදායයන් ගරු කරන්නන් සහ ලිබරල්වාදී නව සම්ප්‍රදායයන් ගරු කරන්නන් අතර ගැටුමක් ලෙස ද, අනෙක් අතට මධ්‍ය බලවතුන් සහ මිත්‍ර පාක්ෂිකයන් යන දෙපාර්ශවයට සහාය පළ කරන්නන් අතර ගැටුමක් ලෙස ද ගොඩනැගුණා.</w:t>
      </w:r>
    </w:p>
    <w:p w:rsidR="00253196" w:rsidRPr="005B78FF" w:rsidRDefault="005B78FF">
      <w:pPr>
        <w:rPr>
          <w:rFonts w:ascii="Nirmala UI" w:hAnsi="Nirmala UI" w:cs="Nirmala UI"/>
        </w:rPr>
      </w:pPr>
      <w:r w:rsidRPr="005B78FF">
        <w:rPr>
          <w:rFonts w:ascii="Nirmala UI" w:hAnsi="Nirmala UI" w:cs="Nirmala UI"/>
        </w:rPr>
        <w:t>ග්‍රීසිය සියවස් කිහිපයක් පැවතුණේ ඔටෝමන් පාලනය යටතේ යි. එරට නිදහස් ව්‍යාපාරය 1821 දී ඔටෝමන් පාලනයට එරෙහිව සටන් ඇරඹූ අතර, 1832 දී නිදහස් ග්‍රීක රාජ්‍යයක් බිහි වුණා. නමුත්, එය වත්මන් ග්‍රීසිය තරම් විශාල වූයේ නැහැ. එමෙන්ම, ජනගහනයෙන් බහුතරය ග්‍රීකයන් වූ ප්‍රදේශ අතුරින් සැලකිය යුතු ප්‍රමාණයක් තිබුණේ මෙම ග්‍රීක රාජ්‍යයට එපිටින්. මේ ප්‍රදේශ අතර මැසඩෝනියාව, ක්‍රීටය, ඊජියානු දූපත්, සයිප්‍රසය මෙන්ම බටහිර ඇනටෝලියාව සහ කළු මුහුදු වෙරළේ ප්‍රදේශයන් ද තිබුණා. ග්‍රීසියේ ජීවත් වූවාක් මෙන් සිව් ගුණයක පමණ ග්‍රීකයෝ ඉන් පිටත ජීවත් වුණා.</w:t>
      </w:r>
    </w:p>
    <w:p w:rsidR="00253196" w:rsidRPr="005B78FF" w:rsidRDefault="005B78FF">
      <w:pPr>
        <w:rPr>
          <w:rFonts w:ascii="Nirmala UI" w:hAnsi="Nirmala UI" w:cs="Nirmala UI"/>
        </w:rPr>
      </w:pPr>
      <w:r w:rsidRPr="005B78FF">
        <w:rPr>
          <w:rFonts w:ascii="Nirmala UI" w:hAnsi="Nirmala UI" w:cs="Nirmala UI"/>
        </w:rPr>
        <w:t>රටින් පිටත ජීවත් වූ ග්‍රීක ජනතාව තම පාලනය යටතට ගැනීම නිදහස් ග්‍රීසියේ ප්‍රධානම බලාපොරොත්තුවක් වුණා. නමුත්, මුල්කාලීන ග්‍රීසිය කුඩා දුර්වල රාජ්‍යයක් වූ හෙයින් මෙම අවශ්‍යතාව ඉටුවන ලකුණු පෙනුණේ නැහැ. එවන් එක් උත්සාහයක් 1897 දී ගනු ලැබුණා. ඒ ක්‍රීට දූපත අරබයා ඔටෝමන් අධිරාජ්‍යය සමග ඇති වූ යුද්ධය යි. එයින් මාසයක් තුළ දී ග්‍රීසිය පරාජය වුණා.</w:t>
      </w:r>
    </w:p>
    <w:p w:rsidR="00253196" w:rsidRPr="005B78FF" w:rsidRDefault="005B78FF">
      <w:pPr>
        <w:rPr>
          <w:rFonts w:ascii="Nirmala UI" w:hAnsi="Nirmala UI" w:cs="Nirmala UI"/>
        </w:rPr>
      </w:pPr>
      <w:r w:rsidRPr="005B78FF">
        <w:rPr>
          <w:rFonts w:ascii="Nirmala UI" w:hAnsi="Nirmala UI" w:cs="Nirmala UI"/>
        </w:rPr>
        <w:lastRenderedPageBreak/>
        <w:t>1909 දී ග්‍රීසියෙහි තරුණ හමුදා නිලධාරීන් පිරිසක් විසින් දියත් කරන ලද කුමන්ත්‍රණයක ප්‍රතිඵලයක් ලෙස එරට දේශපාලන ප්‍රතිසංස්කරණ ක්‍රියාත්මක කෙරුණා. මෙහි දී සාම්ප්‍රදායික කණ්ඩායම් සහ නවීනත්වය අගයන කණ්ඩායම් අතර ගැටුමක් වර්ධනය වුණා. එහි දී අර්බුදය නිම කිරීම සඳහා නායකත්වය දීමට ක්‍රීට දූපතේ දේශපාලකයකු වෙත නවීනත්වය අගයන කඳවුර නැඹුරු වුණා.</w:t>
      </w:r>
    </w:p>
    <w:p w:rsidR="00253196" w:rsidRPr="005B78FF" w:rsidRDefault="005B78FF">
      <w:pPr>
        <w:rPr>
          <w:rFonts w:ascii="Nirmala UI" w:hAnsi="Nirmala UI" w:cs="Nirmala UI"/>
        </w:rPr>
      </w:pPr>
      <w:r w:rsidRPr="005B78FF">
        <w:rPr>
          <w:rFonts w:ascii="Nirmala UI" w:hAnsi="Nirmala UI" w:cs="Nirmala UI"/>
        </w:rPr>
        <w:t>දේශපාලන අර්බුදයක් යනු නව නායකයන්ට ඉස්මතු වීම සඳහා කදිම අවස්ථාවක් බව කියනු ලබනවා. 1909 ග්‍රීක කුමන්ත්‍රණයෙන් පසු මතු වූ අර්බුදය අවස්ථාව සැලසූයේ එලෙෆ්තේරියෝස් වෙනිසේලොස්ට යි.</w:t>
      </w:r>
    </w:p>
    <w:p w:rsidR="00253196" w:rsidRPr="005B78FF" w:rsidRDefault="005B78FF">
      <w:pPr>
        <w:rPr>
          <w:rFonts w:ascii="Nirmala UI" w:hAnsi="Nirmala UI" w:cs="Nirmala UI"/>
        </w:rPr>
      </w:pPr>
      <w:r w:rsidRPr="005B78FF">
        <w:rPr>
          <w:rFonts w:ascii="Nirmala UI" w:hAnsi="Nirmala UI" w:cs="Nirmala UI"/>
        </w:rPr>
        <w:t>1897 දී ක්‍රීටය පිළිබඳ ඇති වූ යුද්ධයෙන් ග්‍රීසිය පරාජය වුව ද, යුරෝපා බලවතුන්ගේ මැදිහත් වීම මත ඔටෝමන් පාලනය යටතේ පුළුල් බලතල සහිත ප්‍රදේශයක් බවට ක්‍රීටය පත් කරනු ලැබුණා. මෙම නව ක්‍රීටයේ ප්‍රධාන දේශපාලකයකු වූ වෙනිසේලොස්, 1909 කුමන්ත්‍රණයෙන් පසු මතු වූ අර්බුදය අතරතුර ග්‍රීසිය වෙත පැමිණෙන්නට තීරණය කළා. ඔහු ලිබරල් පක්ෂය පිහිටවූ අතර, 1910 අගෝස්තු මැතිවරණයෙන් එය පාර්ලිමේන්තුවේ විශාලම පක්ෂය බවට පත් වුණා. ඔක්තෝබරයේ දී වෙනිසේලොස් අගමැති ලෙස පත් කරනු ලැබුණේ ඒ අනුව යි. නමුත්, පාර්ලිමේන්තුවේ තම පක්ෂයට තනි බහුතර බලයක් නොවූයෙන් වෙනිසේලොස්ට නව මැතිවරණයක් කැඳවීමට අවශ්‍ය වුණා. නොවැම්බරයේ දී පවත්වන ලද එම මැතිවරණයෙන් ලිබරල් පක්ෂය දැවැන්ත ජයග්‍රහණයක් ලැබුවා.</w:t>
      </w:r>
    </w:p>
    <w:p w:rsidR="00253196" w:rsidRPr="005B78FF" w:rsidRDefault="005B78FF">
      <w:pPr>
        <w:rPr>
          <w:rFonts w:ascii="Nirmala UI" w:hAnsi="Nirmala UI" w:cs="Nirmala UI"/>
        </w:rPr>
      </w:pPr>
      <w:r w:rsidRPr="005B78FF">
        <w:rPr>
          <w:rFonts w:ascii="Nirmala UI" w:hAnsi="Nirmala UI" w:cs="Nirmala UI"/>
        </w:rPr>
        <w:t>1908 යෞවන තුර්කි ව්‍යාපාරයේ විප්ලවයෙන් පසු ඔටෝමන් තුර්කියෙහි ජාතිකවාදී හැඟීම් වර්ධනය වූ අතර, මෙය එරට ජීවත් වූ ක්‍රිස්තියානි ලබ්ධිකයන්ට ගැටළු ඇති කළා. මේ සමග, සර්බියාව සහ බල්ගේරියාව අතර ඔටෝමන් විරෝධී ගිවිසුමක් ඇති වුණා. බ්‍රිතාන්‍යයේ සහ ප්‍රංශයේ ද බලපෑම මත මෙයට ග්‍රීසිය ද එක් වුණා. ග්‍රීසියෙහි වැදගත්කම වූයේ එරටට නාවික හමුදාවක් තිබීම යි. මේ අනුව ඔටෝමන් තුර්කියට එරෙහි යුද්ධයක දී එය ඉතා වැදගත් වනු ඇතැ යි අදහස් කරනු ලැබුණා.</w:t>
      </w:r>
    </w:p>
    <w:p w:rsidR="00253196" w:rsidRPr="005B78FF" w:rsidRDefault="005B78FF">
      <w:pPr>
        <w:rPr>
          <w:rFonts w:ascii="Nirmala UI" w:hAnsi="Nirmala UI" w:cs="Nirmala UI"/>
        </w:rPr>
      </w:pPr>
      <w:r w:rsidRPr="005B78FF">
        <w:rPr>
          <w:rFonts w:ascii="Nirmala UI" w:hAnsi="Nirmala UI" w:cs="Nirmala UI"/>
        </w:rPr>
        <w:t>1912 දී ඇරඹි පළමු බෝල්කන් යුද්ධයේ දී සර්බියාව, බල්ගේරියාව සහ ග්‍රීසිය ඔටෝමන් තුර්කියට එරෙහිව යුධ වැදුණා. එම යුද්ධය ග්‍රීසියට අතිශයින්ම වාසිදායක වුණා. එරටට මැසඩෝනියාවේ අගනුවර වූ සැලෝනිකාව ඇතුළු එම ප්‍රදේශයෙන් සැලකිය යුතු ප්‍රදේශයක් ද, එපිරස් හි භූමි ප්‍රදේශයෙන් විශාල පංගුවක් ද, ඊජියානු දූපත් ද ලැබුණ අතර ක්‍රීට් දූපතේ ග්‍රීක පාලනය නිල වශයෙන් පිළිගනු ලැබුණා.</w:t>
      </w:r>
    </w:p>
    <w:p w:rsidR="00253196" w:rsidRPr="005B78FF" w:rsidRDefault="005B78FF">
      <w:pPr>
        <w:rPr>
          <w:rFonts w:ascii="Nirmala UI" w:hAnsi="Nirmala UI" w:cs="Nirmala UI"/>
        </w:rPr>
      </w:pPr>
      <w:r w:rsidRPr="005B78FF">
        <w:rPr>
          <w:rFonts w:ascii="Nirmala UI" w:hAnsi="Nirmala UI" w:cs="Nirmala UI"/>
        </w:rPr>
        <w:t>සර්බියාව සහ ග්‍රීසිය අන්‍යොන්‍ය ආරක්ෂක ගිවිසුමක් අත්සන් කළා. මේ අතර පළමු බෝල්කන් යුද්ධවලින් ලද භූමි ප්‍රදේශ පිළිබඳ මතභේදයක් හේතුවෙන් බල්ගේරියාව සහ සර්බියාව යුධ වැදුණා. මෙහි දී ග්‍රීසිය ද සර්බියාව පාර්ශවයෙන් යුද්ධයට අවතීර්ණ වුණා. යුද්ධාවසානයේ දී ග්‍රීසියට මැසඩෝනියාවෙහි තවත් කොටසක් ලැබුණා.</w:t>
      </w:r>
    </w:p>
    <w:p w:rsidR="00253196" w:rsidRPr="005B78FF" w:rsidRDefault="005B78FF">
      <w:pPr>
        <w:rPr>
          <w:rFonts w:ascii="Nirmala UI" w:hAnsi="Nirmala UI" w:cs="Nirmala UI"/>
        </w:rPr>
      </w:pPr>
      <w:r w:rsidRPr="005B78FF">
        <w:rPr>
          <w:rFonts w:ascii="Nirmala UI" w:hAnsi="Nirmala UI" w:cs="Nirmala UI"/>
        </w:rPr>
        <w:lastRenderedPageBreak/>
        <w:t>1913 මාර්තු 18 වනදා පනස් වසරක් ග්‍රීසිය පාලනය කළ පළමුවන ජෝර්ජ් රජු වෙඩි තබා ඝාතනය කරනු ලැබුණා. ඉනික්බිති, ඔහුගේ පුත්‍ර කොන්ස්ටන්ටයින් ග්‍රීසියෙහි රජ බවට පත් වුණා. කෙසේ වෙතත්, ජෝර්ජ් රජු ඒ වෙද්දිත් සිටියේ සිහසුන අත්හරින්න සූදානමින්.</w:t>
      </w:r>
    </w:p>
    <w:p w:rsidR="00253196" w:rsidRPr="005B78FF" w:rsidRDefault="005B78FF">
      <w:pPr>
        <w:rPr>
          <w:rFonts w:ascii="Nirmala UI" w:hAnsi="Nirmala UI" w:cs="Nirmala UI"/>
        </w:rPr>
      </w:pPr>
      <w:r w:rsidRPr="005B78FF">
        <w:rPr>
          <w:rFonts w:ascii="Nirmala UI" w:hAnsi="Nirmala UI" w:cs="Nirmala UI"/>
        </w:rPr>
        <w:t>1868 දී උපන් කොන්ස්ටන්ටයින් විවාහ වී සිටියේ ජර්මන් කයිසර් දෙවන විල්හෙල්ම්ගේ සහෝදරිය වූ සොෆියා සමග යි. එහෙයින්, ඔහු ජර්මනියට පක්ෂපාතී බවට සැකයක් වූයේ නැහැ. එමෙන්ම, කොන්ස්ටන්ටයින් ජර්මනියේ හමුදා පුහුණුව ලැබූවකු වුණා. ඔහු 1897 දී ඔටෝමන් සේනාංක සමග යුධ වැදුණ ග්‍රීක හමුදාවෙහි ප්‍රධාන අණදෙන නිලධාරියා ද වුණා. යුද්ධයෙහි පරාජයත් සමග ඔහු සහ රාජාණ්ඩුව විවේචනයට ලක් වූ අතර, 1909 සිදු වූ කුමන්ත්‍රණයට ද එහි යම් දායකත්වයක් ඇතැ යි සැලකිය හැකියි.</w:t>
      </w:r>
    </w:p>
    <w:p w:rsidR="00253196" w:rsidRPr="005B78FF" w:rsidRDefault="005B78FF">
      <w:pPr>
        <w:rPr>
          <w:rFonts w:ascii="Nirmala UI" w:hAnsi="Nirmala UI" w:cs="Nirmala UI"/>
        </w:rPr>
      </w:pPr>
      <w:r w:rsidRPr="005B78FF">
        <w:rPr>
          <w:rFonts w:ascii="Nirmala UI" w:hAnsi="Nirmala UI" w:cs="Nirmala UI"/>
        </w:rPr>
        <w:t>ඔස්ට්‍රියා-හන්ගේරියාව විසින් සර්බියාව ආක්‍රමණය කළ පසු ග්‍රීසියෙහි රජු සහ අගමැති අතර මතභේදයක් මතු වුණා. සර්බියාව සමග වූ එකඟත්වය අනුව ග්‍රීසිය එරටට සහාය දැක්විය යුතු වුණා. එමෙන්ම, මිත්‍ර පාක්ෂිකයන් යුද්ධය ජයග්‍රහණය කරනු ඇති බවට වෙනිසේලොස් තදින් විශ්වාස කළා. ඔටෝමන් අධිරාජ්‍යය මධ්‍ය බලවතුන් පාර්ශවයෙන් යුද්ධයට අවතීර්ණ වූ විට, බටහිර ඇනටෝලියාවෙහි ග්‍රීකයන්ට නිදහස දිනා දීම සඳහා එකම මාර්ගය මිත්‍ර පාර්ශවයෙන් යුද්ධයට එක් වීම බව වෙනිසේලොස්ගේ විශ්වාසය වුණා.</w:t>
      </w:r>
    </w:p>
    <w:p w:rsidR="00253196" w:rsidRPr="005B78FF" w:rsidRDefault="005B78FF">
      <w:pPr>
        <w:rPr>
          <w:rFonts w:ascii="Nirmala UI" w:hAnsi="Nirmala UI" w:cs="Nirmala UI"/>
        </w:rPr>
      </w:pPr>
      <w:r w:rsidRPr="005B78FF">
        <w:rPr>
          <w:rFonts w:ascii="Nirmala UI" w:hAnsi="Nirmala UI" w:cs="Nirmala UI"/>
        </w:rPr>
        <w:t>නමුත්, කොන්ස්ටන්ටයින් යුද්ධයට සම්බන්ධ වීම ප්‍රතික්ෂේප කළා. මේ අවස්ථාවේ ඔහුට අවශ්‍ය වූයේ නිල වශයෙන් පාර්ශවයක් නොගෙන සිටීමට යි. කොන්ස්ටන්ටයින්ගේ පක්ෂපාතීත්වය වූයේ ජර්මනිය සමග යි. එමෙන්ම, ජර්මනිය යුද්ධය ජයග්‍රහණය කරනු ඇතැ යි ද ඔහු විශ්වාස කළා. නමුත්, ඔටෝමන් හමුදා සහ ග්‍රීසිය එක පාර්ශවයක සිට යුධ වැදීම කිසි ලෙසකින්වත් බලාපොරොත්තු විය හැක්කක් නොවන බව ද කොන්ස්ටන්ටයින් දැන සිටියා. එහෙයින්, වඩා සුදුසු වන්නේ මධ්‍යස්ථව සිටීම බව ඔහු තීරණය කළා.</w:t>
      </w:r>
    </w:p>
    <w:p w:rsidR="00253196" w:rsidRPr="005B78FF" w:rsidRDefault="005B78FF">
      <w:pPr>
        <w:rPr>
          <w:rFonts w:ascii="Nirmala UI" w:hAnsi="Nirmala UI" w:cs="Nirmala UI"/>
        </w:rPr>
      </w:pPr>
      <w:r w:rsidRPr="005B78FF">
        <w:rPr>
          <w:rFonts w:ascii="Nirmala UI" w:hAnsi="Nirmala UI" w:cs="Nirmala UI"/>
        </w:rPr>
        <w:t>මෙම අවස්ථාවේ දී 1909 කුමන්ත්‍රණයට සම්බන්ධ වූ තරුණ හමුදා නිලධාරීන් වෙනිසේලොස්ගේ පාර්ශවය ගත් නමුත්, උසස් නිලධාරීන් බොහෝ දෙනා වූයේ කොන්ස්ටන්ටයින්ගේ පාර්ශවයේ යි. මේ අතර ප්‍රතිසංස්කරණ හේතුවෙන් සිය බලය සහ සමාජ තත්ත්වය කෙමෙන් අභියෝගයට ලක්වනු දුටු සාම්ප්‍රදායික ඉඩම් හිමි රදලයන් හා ඕර්තඩොක්ස් පූජකයන් ද කොන්ස්ටන්ටයින්ගේ පාර්ශවය ගත්තා. තරුණයින් සහ වෙළෙඳ ප්‍රජාව වෙනිසේලොස් පාර්ශවය ගත්තා. මේ අනුව රජු සහ අගමැති අතර ගැටුම පන්ති අතර ගැටුමක් සහ සමාජ ක්‍රම අතර ගැටුමක් ලෙස ද පරිණාමය වුණා.</w:t>
      </w:r>
    </w:p>
    <w:p w:rsidR="00253196" w:rsidRPr="005B78FF" w:rsidRDefault="005B78FF">
      <w:pPr>
        <w:rPr>
          <w:rFonts w:ascii="Nirmala UI" w:hAnsi="Nirmala UI" w:cs="Nirmala UI"/>
        </w:rPr>
      </w:pPr>
      <w:r w:rsidRPr="005B78FF">
        <w:rPr>
          <w:rFonts w:ascii="Nirmala UI" w:hAnsi="Nirmala UI" w:cs="Nirmala UI"/>
        </w:rPr>
        <w:t xml:space="preserve">1915 දී ගැලිපොලි යුධ ව්‍යාපාරය සැලසුම් කෙරෙන අවස්ථාවේ, ග්‍රීසියෙහි සහය මිත්‍ර පාක්ෂිකයෝ බලාපොරොත්තු වුණා. ඔවුන් ග්‍රීසියට බටහිර ඇනටෝලියාව </w:t>
      </w:r>
      <w:r w:rsidRPr="005B78FF">
        <w:rPr>
          <w:rFonts w:ascii="Nirmala UI" w:hAnsi="Nirmala UI" w:cs="Nirmala UI"/>
        </w:rPr>
        <w:lastRenderedPageBreak/>
        <w:t>ලබාදීමට ප්‍රතිඥා දුන්නා. වෙනිසේලොස් යුද්ධයට අවතීර්ණ වීමට සූදානම් වූ නමුත්, ග්‍රීක යුධ හමුදා ප්‍රධානීන් ඊට විරුද්ධ වුණා. පාර්ලිමේන්තුව විසුරුවන ලද අතර නව මැතිවරණයක් කැඳවනු ලැබුණා.</w:t>
      </w:r>
    </w:p>
    <w:p w:rsidR="00253196" w:rsidRPr="005B78FF" w:rsidRDefault="005B78FF">
      <w:pPr>
        <w:rPr>
          <w:rFonts w:ascii="Nirmala UI" w:hAnsi="Nirmala UI" w:cs="Nirmala UI"/>
        </w:rPr>
      </w:pPr>
      <w:r w:rsidRPr="005B78FF">
        <w:rPr>
          <w:rFonts w:ascii="Nirmala UI" w:hAnsi="Nirmala UI" w:cs="Nirmala UI"/>
        </w:rPr>
        <w:t>ගැලිපොලි යුධ ව්‍යාපාරය ක්‍රියාත්මක වන අතරතුර 1915 මැයි මාසයේ දී ග්‍රීක පාර්ලිමේන්තු මැතිවරණය පවත්වනු ලැබුණා. සිය මැතිවරණ ව්‍යාපාරයේ දී වෙනිසේලොස් ප්‍රතිඥා දුන්නේ යම් හෙයකින් බල්ගේරියාව සර්බියාවට එරෙහිව යුධ ප්‍රකාශ කළහොත්, තමන් සර්බියාව සමග වූ එකඟතාවට ගරු කරමින් බල්ගේරියාවට එරෙහිව යුධ ප්‍රකාශ කරන බව යි. මෙම මැතිවරණයෙන් ලිබරල් පක්ෂය බහුතර ආසන ප්‍රමාණයක් දිනාගෙන යළි බලයට පත් වුණා. වෙනිසේලොස් මෙම ප්‍රතිඵලය අර්ථ දැක්වූයේ මිත්‍ර පාක්ෂිකයන්ට හිතවාදී වූ තම ස්ථාවරය අනුමත කරන්නක් ලෙස යි.</w:t>
      </w:r>
    </w:p>
    <w:p w:rsidR="00253196" w:rsidRPr="005B78FF" w:rsidRDefault="005B78FF">
      <w:pPr>
        <w:rPr>
          <w:rFonts w:ascii="Nirmala UI" w:hAnsi="Nirmala UI" w:cs="Nirmala UI"/>
        </w:rPr>
      </w:pPr>
      <w:r w:rsidRPr="005B78FF">
        <w:rPr>
          <w:rFonts w:ascii="Nirmala UI" w:hAnsi="Nirmala UI" w:cs="Nirmala UI"/>
        </w:rPr>
        <w:t>රජු සහ වෙනිසේලොස් අතර මීළඟ බරපතල මතභේදයට පාර කැපුණේ 1915 සැප්තැම්බරයේ දී බල්ගේරියාව හමුදා ජංගමගත කිරීමත් සමග යි. ඔවුන් ඒ පියවර ගත්තේ ජර්මනිය ප්‍රමුඛ මධ්‍ය බලවතුන් සර්බියාවට එරෙහිව දියත් කරන මෙහෙයුමට එකතු වන අදහසින්. මේ අවස්ථාවේ කොන්ස්ටන්ටයින්, සීමිත ජංගමගත කිරීමක් සඳහා වෙනිසේලොස්ට අවසර දුන්නා. නමුත්, කොන්ස්ටන්ටයින්ගේ නියෝගය වූයේ ග්‍රීසිය ආක්‍රමණය කළහොත් පමණක් එරට යුද්ධයට ඇතුළත් විය යුතු බව යි.</w:t>
      </w:r>
    </w:p>
    <w:p w:rsidR="00253196" w:rsidRPr="005B78FF" w:rsidRDefault="005B78FF">
      <w:pPr>
        <w:rPr>
          <w:rFonts w:ascii="Nirmala UI" w:hAnsi="Nirmala UI" w:cs="Nirmala UI"/>
        </w:rPr>
      </w:pPr>
      <w:r w:rsidRPr="005B78FF">
        <w:rPr>
          <w:rFonts w:ascii="Nirmala UI" w:hAnsi="Nirmala UI" w:cs="Nirmala UI"/>
        </w:rPr>
        <w:t>මීට පිළිතුරු ලෙස වෙනිසේලොස් දැඩි පියවරක් ගත්තා. සර්බියාවට ආධාර කිරීම සඳහා සැලෝනිකාවට හමුදා ගොඩබැස්වීමට ඔහු මිත්‍ර පාර්ශවයට අවසර දුන්නා. ප්‍රංශ ජෙනරාල් මොරිස් සරේගේ සේනාංක සැලෝනිකාවට ගොඩ බැස්සේ එම අවසරයෙන්. නමුත්, මෙම උත්සාහය සර්බියාව ආරක්ෂා කිරීමට ප්‍රමාණවත් නොවූ අතර ග්‍රීසිය යුද්ධයට අවතීර්ණ වූයේ ද නැහැ. වෙනිසේලොස්ට යළිත් ඉල්ලා අස්වීමට බල කරනු ලැබුණා.</w:t>
      </w:r>
    </w:p>
    <w:p w:rsidR="00253196" w:rsidRPr="005B78FF" w:rsidRDefault="005B78FF">
      <w:pPr>
        <w:rPr>
          <w:rFonts w:ascii="Nirmala UI" w:hAnsi="Nirmala UI" w:cs="Nirmala UI"/>
        </w:rPr>
      </w:pPr>
      <w:r w:rsidRPr="005B78FF">
        <w:rPr>
          <w:rFonts w:ascii="Nirmala UI" w:hAnsi="Nirmala UI" w:cs="Nirmala UI"/>
        </w:rPr>
        <w:t>දෙසැම්බරයේ දී පවත්වන ලද මැතිවරණය ලිබරල් පක්ෂය විසින් වර්ජනය කරනු ලැබුණා. මේ අනුව රාජාණ්ඩුවාදී පාර්ලිමේන්තුවක් පත් වුණා. නමුත්, මෙමඟින් රටෙහි සැලකිය යුතු ජන කොටසකගේ නියෝජනයක් සිදුවූයේ නැහැ.</w:t>
      </w:r>
    </w:p>
    <w:p w:rsidR="00253196" w:rsidRPr="005B78FF" w:rsidRDefault="005B78FF">
      <w:pPr>
        <w:rPr>
          <w:rFonts w:ascii="Nirmala UI" w:hAnsi="Nirmala UI" w:cs="Nirmala UI"/>
        </w:rPr>
      </w:pPr>
      <w:r w:rsidRPr="005B78FF">
        <w:rPr>
          <w:rFonts w:ascii="Nirmala UI" w:hAnsi="Nirmala UI" w:cs="Nirmala UI"/>
        </w:rPr>
        <w:t>1916 ජනවාරියේ දී මොන්ටිනේග්‍රෝව වැටීමත් සමග බෝල්කන් පෙරමුණෙහි සටන් අවසන් වුණා. නමුත්, මිත්‍ර හමුදා සැලෝනිකාවෙන් ඉවත් කරගනු ලැබුණේ නැහැ. ග්‍රීක රාජාණ්ඩුවාදීන් තර්ක කළේ මෙසේ මිත්‍ර සේනා රැඳී සිටීම මඟින් ග්‍රීසිය යුද්ධයට ඇද ගැනීමට උත්සාහ කරන බව යි. විශේෂයෙන්ම මධ්‍ය බලවතුන් ග්‍රීසිය ආක්‍රමණය කළහොත්, ඔවුන් හා යුද්ධයට ග්‍රීසිය පැටලෙනු ඇත යන්න රාජාණ්ඩුවාදීන් ඉදිරිපත් කළ අදහස වුණා.</w:t>
      </w:r>
    </w:p>
    <w:p w:rsidR="00253196" w:rsidRPr="005B78FF" w:rsidRDefault="005B78FF">
      <w:pPr>
        <w:rPr>
          <w:rFonts w:ascii="Nirmala UI" w:hAnsi="Nirmala UI" w:cs="Nirmala UI"/>
        </w:rPr>
      </w:pPr>
      <w:r w:rsidRPr="005B78FF">
        <w:rPr>
          <w:rFonts w:ascii="Nirmala UI" w:hAnsi="Nirmala UI" w:cs="Nirmala UI"/>
        </w:rPr>
        <w:lastRenderedPageBreak/>
        <w:t>නමුත්, මධ්‍ය බලවතුනට ග්‍රීසිය ආක්‍රමණය කිරීමේ අවශ්‍යතාවක් තිබුණේ නැහැ. මිත්‍ර පාක්ෂිකයන්ට ද හමුදා ඉවත් කරගැනීමේ අවශ්‍යතාවක් වූයේ නැහැ. මෙසේ මාස කිහිපයක් ඇදී ගියා.</w:t>
      </w:r>
    </w:p>
    <w:p w:rsidR="00253196" w:rsidRPr="005B78FF" w:rsidRDefault="005B78FF">
      <w:pPr>
        <w:rPr>
          <w:rFonts w:ascii="Nirmala UI" w:hAnsi="Nirmala UI" w:cs="Nirmala UI"/>
        </w:rPr>
      </w:pPr>
      <w:r w:rsidRPr="005B78FF">
        <w:rPr>
          <w:rFonts w:ascii="Nirmala UI" w:hAnsi="Nirmala UI" w:cs="Nirmala UI"/>
        </w:rPr>
        <w:t>මේ අතර මිත්‍ර පාක්ෂිකයෝ සැලෝනිකාවෙහි හමුදා තර කරන්න පටන් ගත්තා. මෙය එක් අතකින් බල්ගේරියාවට තර්ජනයක් ලෙස ද අනෙක් අතට තුර්කියෙහි අගනුවර වූ කොන්ස්තන්තිනෝපලයට තර්ජනයක් ලෙස ද සලකනු ලැබුණා.</w:t>
      </w:r>
    </w:p>
    <w:p w:rsidR="00253196" w:rsidRPr="005B78FF" w:rsidRDefault="005B78FF">
      <w:pPr>
        <w:rPr>
          <w:rFonts w:ascii="Nirmala UI" w:hAnsi="Nirmala UI" w:cs="Nirmala UI"/>
        </w:rPr>
      </w:pPr>
      <w:r w:rsidRPr="005B78FF">
        <w:rPr>
          <w:rFonts w:ascii="Nirmala UI" w:hAnsi="Nirmala UI" w:cs="Nirmala UI"/>
        </w:rPr>
        <w:t>මේ අයුරින් පැවති සැලෝනිකා පෙරමුණ ක්‍රියාකාරී වීමට කරුණු දෙකක් හේතු වුණා. එනම්, රුමේනියාව යුද්ධයට සම්බන්ධ වීමේ අවදානම සහ ප්‍රතිසංවිධානය කළ සර්බියානු හමුදා එම පෙරමුණෙහි එක්රැස් වීම යි.</w:t>
      </w:r>
    </w:p>
    <w:p w:rsidR="00253196" w:rsidRPr="005B78FF" w:rsidRDefault="005B78FF">
      <w:pPr>
        <w:rPr>
          <w:rFonts w:ascii="Nirmala UI" w:hAnsi="Nirmala UI" w:cs="Nirmala UI"/>
        </w:rPr>
      </w:pPr>
      <w:r w:rsidRPr="005B78FF">
        <w:rPr>
          <w:rFonts w:ascii="Nirmala UI" w:hAnsi="Nirmala UI" w:cs="Nirmala UI"/>
        </w:rPr>
        <w:t>බල්ගේරියානු සේනා අගෝස්තුවේ දී ග්‍රීසිය ආක්‍රමණය කළ ද ග්‍රීක සේනා කොන්ස්ටන්ටයින්ගේ අණ පරිදි පසු බැස්සා. මේ අනුව බල්ගේරියානුවන්ට මුහුණ දුන්නේ බ්‍රිතාන්‍ය, ප්‍රංශ, රුසියන්, සර්බියන් සහ ඉතාලි මිත්‍ර සේනාංකයන්. සැප්තැම්බරයේ දී මිත්‍ර පාක්ෂිකයෝ ප්‍රතිප්‍රහාර එල්ල කරමින් බල්ගේරියානුවන් තරමක් පසු බැස්සවූවා.</w:t>
      </w:r>
    </w:p>
    <w:p w:rsidR="00253196" w:rsidRPr="005B78FF" w:rsidRDefault="005B78FF">
      <w:pPr>
        <w:rPr>
          <w:rFonts w:ascii="Nirmala UI" w:hAnsi="Nirmala UI" w:cs="Nirmala UI"/>
        </w:rPr>
      </w:pPr>
      <w:r w:rsidRPr="005B78FF">
        <w:rPr>
          <w:rFonts w:ascii="Nirmala UI" w:hAnsi="Nirmala UI" w:cs="Nirmala UI"/>
        </w:rPr>
        <w:t>බල්ගේරියානු හමුදා ග්‍රීසිය ආක්‍රමණය කරන අවස්ථාවේ ග්‍රීසිය ඊට ප්‍රතිචාර නොදැක්වීම වෙනිසේලොස් පාක්ෂික හමුදා නිලධාරීන්ගේ නොසතුටට හේතු වුණා. මධ්‍ය බලවතුන් ග්‍රීසියෙහි සැලකිය යුතු ප්‍රදේශයක් අල්ලාගනු ඇත යන බිය ඔවුන් තුළ ජනිත වුණා. මෙහි ප්‍රතිඵලය වූයේ සැලෝනිකාවේ වෙනිසේලොස් පාක්ෂික හමුදා නිලධාරීන් විසින් විකල්ප හමුදා සංවිධානයක් බිහි කිරීම යි.</w:t>
      </w:r>
    </w:p>
    <w:p w:rsidR="00253196" w:rsidRPr="005B78FF" w:rsidRDefault="005B78FF">
      <w:pPr>
        <w:rPr>
          <w:rFonts w:ascii="Nirmala UI" w:hAnsi="Nirmala UI" w:cs="Nirmala UI"/>
        </w:rPr>
      </w:pPr>
      <w:r w:rsidRPr="005B78FF">
        <w:rPr>
          <w:rFonts w:ascii="Nirmala UI" w:hAnsi="Nirmala UI" w:cs="Nirmala UI"/>
        </w:rPr>
        <w:t>1916 අගෝස්තු මාසයේ දී මුල් බල්ගේරියානු ප්‍රහාරය එල්ල වන විට මෙම ජාතික ආරක්ෂක සංවිධානය පිහිටුවා ගත් ග්‍රීක හමුදා නිලධාරීන් පිරිසක් සැලෝනිකාවෙහි විකල්ප රජයක් පිහිටුවීමේ කටයුතු ඇරඹුවා. මීට මිත්‍ර රටවල අනුග්‍රහය ලැබුණි. වෙනිසේලොස් මෙම කටයුතු සඳහා සැලෝනිකාවට පැමිණි අතර 1916 ඔක්තෝබරයේ දී විකල්ප ග්‍රීක රජයක් සැලෝනිකාවේ දී නිල වශයෙන් පිහිටුවා ගනු ලැබුණා. මෙම විකල්ප රජය සති කිහිපයකට පසු මධ්‍ය බලවතුන්ට එරෙහිව යුධ ප්‍රකාශ කළා.</w:t>
      </w:r>
    </w:p>
    <w:p w:rsidR="00253196" w:rsidRPr="005B78FF" w:rsidRDefault="005B78FF">
      <w:pPr>
        <w:rPr>
          <w:rFonts w:ascii="Nirmala UI" w:hAnsi="Nirmala UI" w:cs="Nirmala UI"/>
        </w:rPr>
      </w:pPr>
      <w:r w:rsidRPr="005B78FF">
        <w:rPr>
          <w:rFonts w:ascii="Nirmala UI" w:hAnsi="Nirmala UI" w:cs="Nirmala UI"/>
        </w:rPr>
        <w:t>මෙම සිද්ධීන් සිදුවන අතර මිත්‍ර පාක්ෂිකයන් ද සිටියේ කොන්ස්ටන්ටයින් සමග සාකච්ඡා කරමින්. එක් අවස්ථාවක දී, ග්‍රීසිය යුද්ධයට අවතීර්ණ වන්නේ නම් සයිප්‍රසය එරටට ලබාදීමට පවා බ්‍රිතාන්‍යය යෝජනා කළා. එහෙත්, කොන්ස්ටන්ටයින් ඊට එකඟ වූයේ නැහැ.</w:t>
      </w:r>
    </w:p>
    <w:p w:rsidR="00253196" w:rsidRPr="005B78FF" w:rsidRDefault="005B78FF">
      <w:pPr>
        <w:rPr>
          <w:rFonts w:ascii="Nirmala UI" w:hAnsi="Nirmala UI" w:cs="Nirmala UI"/>
        </w:rPr>
      </w:pPr>
      <w:r w:rsidRPr="005B78FF">
        <w:rPr>
          <w:rFonts w:ascii="Nirmala UI" w:hAnsi="Nirmala UI" w:cs="Nirmala UI"/>
        </w:rPr>
        <w:t xml:space="preserve">විකල්ප රජය පිහිටුවා ගැනීමෙන් පසු ග්‍රීක අර්බුදය නිරාකරණය කරගැනීම සඳහා කොන්ස්ටන්ටයින් සහ මිත්‍ර පාර්ශවය අතර සාකච්ඡා ඉක්මන් කෙරුණා. ග්‍රීසිය විසින් සැලෝනිකාව ආශ්‍රිත ප්‍රදේශයෙන් හමුදා ඉවත් කරගැනීම ද එරට නාවික හමුදාව පවරා දීම ද ආදී වශයෙන් ඉල්ලීම් මිත්‍ර රටවලින් පැමිණියා. </w:t>
      </w:r>
      <w:r w:rsidRPr="005B78FF">
        <w:rPr>
          <w:rFonts w:ascii="Nirmala UI" w:hAnsi="Nirmala UI" w:cs="Nirmala UI"/>
        </w:rPr>
        <w:lastRenderedPageBreak/>
        <w:t>වෙනිසේලොස්ගේ විකල්ප රජයට නිල පිළිගැනීමක් නොදෙන ලෙස කොන්ස්ටන්ටයින් ඉල්ලා සිටියා.</w:t>
      </w:r>
    </w:p>
    <w:p w:rsidR="00253196" w:rsidRPr="005B78FF" w:rsidRDefault="005B78FF">
      <w:pPr>
        <w:rPr>
          <w:rFonts w:ascii="Nirmala UI" w:hAnsi="Nirmala UI" w:cs="Nirmala UI"/>
        </w:rPr>
      </w:pPr>
      <w:r w:rsidRPr="005B78FF">
        <w:rPr>
          <w:rFonts w:ascii="Nirmala UI" w:hAnsi="Nirmala UI" w:cs="Nirmala UI"/>
        </w:rPr>
        <w:t>1916 ඔක්තෝබරයේ දී කොන්ස්ටන්ටයින් ඇතැම් මිත්‍ර පාක්ෂික යෝජනාවලට එකඟ වුණා. මේ අනුව සැලෝනිකා ප්‍රදේශයේ වූ ග්‍රීක සේනාංක ඉවත් කරගැනීමට සහ නාවික යාත්‍රා සමහරක් පවරා දීමට රජු කැමැත්ත පළ කළා.</w:t>
      </w:r>
    </w:p>
    <w:p w:rsidR="00253196" w:rsidRPr="005B78FF" w:rsidRDefault="005B78FF">
      <w:pPr>
        <w:rPr>
          <w:rFonts w:ascii="Nirmala UI" w:hAnsi="Nirmala UI" w:cs="Nirmala UI"/>
        </w:rPr>
      </w:pPr>
      <w:r w:rsidRPr="005B78FF">
        <w:rPr>
          <w:rFonts w:ascii="Nirmala UI" w:hAnsi="Nirmala UI" w:cs="Nirmala UI"/>
        </w:rPr>
        <w:t>නමුත්, ග්‍රීක හමුදා නායකත්වය මෙම එකඟතාව පිළිබඳ අප්‍රසාදයෙන් පසු වුණා. ඔවුනගේ පෙළඹවීම මත කොන්ස්ටන්ටයින් ද එම එකඟතාව අනුව කටයුතු කිරීමෙන් වැළකී සිටියා. මේ අතර ඇතන්ස් හරහා සැලෝනිකා පෙරමුණට ආධාර යැවීම ද ග්‍රීසිය ප්‍රතික්ෂේප කළා.</w:t>
      </w:r>
    </w:p>
    <w:p w:rsidR="00253196" w:rsidRPr="005B78FF" w:rsidRDefault="005B78FF">
      <w:pPr>
        <w:rPr>
          <w:rFonts w:ascii="Nirmala UI" w:hAnsi="Nirmala UI" w:cs="Nirmala UI"/>
        </w:rPr>
      </w:pPr>
      <w:r w:rsidRPr="005B78FF">
        <w:rPr>
          <w:rFonts w:ascii="Nirmala UI" w:hAnsi="Nirmala UI" w:cs="Nirmala UI"/>
        </w:rPr>
        <w:t>1916 දෙසැම්බර් 1 වනදා තුන් දහසක බ්‍රිතාන්‍ය සහ ප්‍රංශ සේනාංකයක් ඇතන්ස් අගනුවර අසල පිරේයස් වරායට ගොඩ බැස්සා. යොවානිස් මෙටක්සාස් විසින් නායකත්වය දුන් රාජාණ්ඩුවාදී පැරාමිලිටරි සංවිධානයක් ඔවුන් හා ගැටුණා. ඊළඟ දිනයේ උදෑසන මිත්‍ර හමුදා ඉවත්ව ගියා.</w:t>
      </w:r>
    </w:p>
    <w:p w:rsidR="00253196" w:rsidRPr="005B78FF" w:rsidRDefault="005B78FF">
      <w:pPr>
        <w:rPr>
          <w:rFonts w:ascii="Nirmala UI" w:hAnsi="Nirmala UI" w:cs="Nirmala UI"/>
        </w:rPr>
      </w:pPr>
      <w:r w:rsidRPr="005B78FF">
        <w:rPr>
          <w:rFonts w:ascii="Nirmala UI" w:hAnsi="Nirmala UI" w:cs="Nirmala UI"/>
        </w:rPr>
        <w:t>(මෙටක්සාස් පසු කලෙක ග්‍රීසියේ ප්‍රකට ෆැසිස්ට් ඒකාධිපතියකු බවට පත් වුණා).</w:t>
      </w:r>
    </w:p>
    <w:p w:rsidR="00253196" w:rsidRPr="005B78FF" w:rsidRDefault="005B78FF">
      <w:pPr>
        <w:rPr>
          <w:rFonts w:ascii="Nirmala UI" w:hAnsi="Nirmala UI" w:cs="Nirmala UI"/>
        </w:rPr>
      </w:pPr>
      <w:r w:rsidRPr="005B78FF">
        <w:rPr>
          <w:rFonts w:ascii="Nirmala UI" w:hAnsi="Nirmala UI" w:cs="Nirmala UI"/>
        </w:rPr>
        <w:t>මෙම සිද්ධියෙන් පසු මිත්‍ර පාක්ෂිකයෝ දෙසැම්බර් 8 වනදා සිට ක්‍රියාත්මක වන පරිදි ග්‍රීසියට එරෙහිව නාවික අවහිරතාවයක් දියත් කළා. නමුත්, කොන්ස්ටන්ටයින් ඔවුන් ඉල්ලා සිටි පරිදි යුද්ධයට සම්බන්ධ වීමට සූදානම් වූයේ නැහැ. ඔහු අවසානයේ දී මිත්‍ර පාක්ෂිකයන්ගේ පීඩනයට යටත් වූයේ 1917 ජූනි මාසයේ යි. ජූනි 11 වනදා සිහසුන අතැර දැමූ හෙතෙම රටින් පිටව ගියා.</w:t>
      </w:r>
    </w:p>
    <w:p w:rsidR="00253196" w:rsidRPr="005B78FF" w:rsidRDefault="005B78FF">
      <w:pPr>
        <w:rPr>
          <w:rFonts w:ascii="Nirmala UI" w:hAnsi="Nirmala UI" w:cs="Nirmala UI"/>
        </w:rPr>
      </w:pPr>
      <w:r w:rsidRPr="005B78FF">
        <w:rPr>
          <w:rFonts w:ascii="Nirmala UI" w:hAnsi="Nirmala UI" w:cs="Nirmala UI"/>
        </w:rPr>
        <w:t>කොන්ස්ටන්ටයින්ගෙන් පුරප්පාඩු වූ රජකමට ඔහුගේ දෙවන පුත්‍රයා වූ ඇලෙක්සැන්ඩර් පත් කරනු ලැබුණා. කොන්ස්ටන්ටයින්ගේ පළමු පුත්‍රයා වූ ජෝර්ජ් ද ජර්මන් හිතවාදියකුයැ යි සලකන ලද හෙයින්, ඔහු රාජ්‍යත්වයට පත් කිරීම කෙරෙහි මිත්‍ර රටවල් විරෝධය පළ කළා. මේ අනුව ඇලෙක්සැන්ඩර් රජ වූ අතර වෙනිසේලොස් ඇතැන්ස් නුවරට පැමිණියා. අභිනව රජයෙහි අග්‍රාමාත්‍ය ලෙස ඔහු පත් වූ අතර, ජූනි 30 වනදා ග්‍රීසිය මධ්‍යම බලවතුනට එරෙහිව යුධ ප්‍රකාශ කළා.</w:t>
      </w:r>
    </w:p>
    <w:p w:rsidR="00253196" w:rsidRPr="005B78FF" w:rsidRDefault="005B78FF">
      <w:pPr>
        <w:rPr>
          <w:rFonts w:ascii="Nirmala UI" w:hAnsi="Nirmala UI" w:cs="Nirmala UI"/>
        </w:rPr>
      </w:pPr>
      <w:r w:rsidRPr="005B78FF">
        <w:rPr>
          <w:rFonts w:ascii="Nirmala UI" w:hAnsi="Nirmala UI" w:cs="Nirmala UI"/>
        </w:rPr>
        <w:t>ග්‍රීසිය යුද්ධයට ඈඳා ගැනීම සඳහා මිත්‍ර පාක්ෂිකයන් කටයුතු කළේ එරට ස්වෛරීභාවය පිළිබඳව අබමල් රේණුවකුදු නොසලකමිනි. නමුත්, එරට ජනතාවගේ බහුතරයකගේ මතය කොන්ස්ටන්ටයින් විසින් නියෝජනය නොකරන ලද බව කිව හැකියි.</w:t>
      </w:r>
    </w:p>
    <w:p w:rsidR="00253196" w:rsidRPr="005B78FF" w:rsidRDefault="005B78FF">
      <w:pPr>
        <w:rPr>
          <w:rFonts w:ascii="Nirmala UI" w:hAnsi="Nirmala UI" w:cs="Nirmala UI"/>
        </w:rPr>
      </w:pPr>
      <w:r w:rsidRPr="005B78FF">
        <w:rPr>
          <w:rFonts w:ascii="Nirmala UI" w:hAnsi="Nirmala UI" w:cs="Nirmala UI"/>
        </w:rPr>
        <w:t xml:space="preserve">කෙසේ නමුත්, රටක් යුද්ධයකට අවතීර්ණ විය යුත්තේ එහි අනිටු ප්‍රතිඵල පිළිබඳ මනා අවබෝධයකින් යුතුව යි. එසේ නොමැති අවස්ථාවන්හි දී සිදුවිය හැක්කේ විශාල අගතියක්. ග්‍රීසිය ද මුල් අවස්ථාවේම මිත්‍ර පාර්ශවයෙන් යුද්ධයට අවතීර්ණ වූයේ </w:t>
      </w:r>
      <w:r w:rsidRPr="005B78FF">
        <w:rPr>
          <w:rFonts w:ascii="Nirmala UI" w:hAnsi="Nirmala UI" w:cs="Nirmala UI"/>
        </w:rPr>
        <w:lastRenderedPageBreak/>
        <w:t>නම්, යුධ ඉතිහාසය කෙසේ වෙනස් වේ ද යන්න අනාවැකි පළ කිරීම අපහසු බව කිව යුතු යි.</w:t>
      </w:r>
    </w:p>
    <w:p w:rsidR="00253196" w:rsidRPr="005B78FF" w:rsidRDefault="005B78FF">
      <w:pPr>
        <w:rPr>
          <w:rFonts w:ascii="Nirmala UI" w:hAnsi="Nirmala UI" w:cs="Nirmala UI"/>
        </w:rPr>
      </w:pPr>
      <w:r w:rsidRPr="005B78FF">
        <w:rPr>
          <w:rFonts w:ascii="Nirmala UI" w:hAnsi="Nirmala UI" w:cs="Nirmala UI"/>
        </w:rPr>
        <w:t>කවරයේ ඡායාරූපය: වෙනිසේලොස්ගේ ග්‍රීක අන්තර්වාර රජය විසින් පිහිටවූ සෙරෙස් ඩිවිෂනයෙහි රෙජිමේන්තු ධජ ප්‍රදානය (Public Domain)</w:t>
      </w:r>
    </w:p>
    <w:p w:rsidR="00253196" w:rsidRPr="005B78FF" w:rsidRDefault="005B78FF">
      <w:pPr>
        <w:rPr>
          <w:rFonts w:ascii="Nirmala UI" w:hAnsi="Nirmala UI" w:cs="Nirmala UI"/>
        </w:rPr>
      </w:pPr>
      <w:proofErr w:type="spellStart"/>
      <w:r w:rsidRPr="005B78FF">
        <w:rPr>
          <w:rFonts w:ascii="Nirmala UI" w:hAnsi="Nirmala UI" w:cs="Nirmala UI"/>
        </w:rPr>
        <w:t>මේ</w:t>
      </w:r>
      <w:proofErr w:type="spellEnd"/>
      <w:r w:rsidRPr="005B78FF">
        <w:rPr>
          <w:rFonts w:ascii="Nirmala UI" w:hAnsi="Nirmala UI" w:cs="Nirmala UI"/>
        </w:rPr>
        <w:t xml:space="preserve"> </w:t>
      </w:r>
      <w:proofErr w:type="spellStart"/>
      <w:r w:rsidRPr="005B78FF">
        <w:rPr>
          <w:rFonts w:ascii="Nirmala UI" w:hAnsi="Nirmala UI" w:cs="Nirmala UI"/>
        </w:rPr>
        <w:t>දිනවල</w:t>
      </w:r>
      <w:proofErr w:type="spellEnd"/>
      <w:r w:rsidRPr="005B78FF">
        <w:rPr>
          <w:rFonts w:ascii="Nirmala UI" w:hAnsi="Nirmala UI" w:cs="Nirmala UI"/>
        </w:rPr>
        <w:t xml:space="preserve"> </w:t>
      </w:r>
      <w:proofErr w:type="spellStart"/>
      <w:r w:rsidRPr="005B78FF">
        <w:rPr>
          <w:rFonts w:ascii="Nirmala UI" w:hAnsi="Nirmala UI" w:cs="Nirmala UI"/>
        </w:rPr>
        <w:t>නව</w:t>
      </w:r>
      <w:proofErr w:type="spellEnd"/>
      <w:r w:rsidRPr="005B78FF">
        <w:rPr>
          <w:rFonts w:ascii="Nirmala UI" w:hAnsi="Nirmala UI" w:cs="Nirmala UI"/>
        </w:rPr>
        <w:t xml:space="preserve"> </w:t>
      </w:r>
      <w:proofErr w:type="spellStart"/>
      <w:r w:rsidRPr="005B78FF">
        <w:rPr>
          <w:rFonts w:ascii="Nirmala UI" w:hAnsi="Nirmala UI" w:cs="Nirmala UI"/>
        </w:rPr>
        <w:t>කොරෝනාවෛරසය</w:t>
      </w:r>
      <w:proofErr w:type="spellEnd"/>
      <w:r w:rsidRPr="005B78FF">
        <w:rPr>
          <w:rFonts w:ascii="Nirmala UI" w:hAnsi="Nirmala UI" w:cs="Nirmala UI"/>
        </w:rPr>
        <w:t xml:space="preserve"> හෙවත් කෝවිඩ්-19 වසංගතයක් ලෙස පැතිර ගොස් ඇති පසුබිමක, අතීතයේ ලොව පැතිර ගිය වසංගත පිළිබඳ ද ඇතැම් අය උනන්දුවක් දක්වන්න පටන්ගෙන තිබෙනවා.</w:t>
      </w:r>
    </w:p>
    <w:p w:rsidR="00253196" w:rsidRPr="005B78FF" w:rsidRDefault="005B78FF">
      <w:pPr>
        <w:rPr>
          <w:rFonts w:ascii="Nirmala UI" w:hAnsi="Nirmala UI" w:cs="Nirmala UI"/>
        </w:rPr>
      </w:pPr>
      <w:r w:rsidRPr="005B78FF">
        <w:rPr>
          <w:rFonts w:ascii="Nirmala UI" w:hAnsi="Nirmala UI" w:cs="Nirmala UI"/>
        </w:rPr>
        <w:t>මීට සියවසකට පෙර පැතිර ගිය ඉන්ෆ්ලුවෙන්සා වසංගතය මේ අයුරින් ලොව පුරා පැතිර ගියා. 1918 සිට 1920 දක්වා පැතිර ගිය එම වසංගතයට හසුව මියගිය පිරිස පිළිබඳ විවිධ අනුමානයන් තිබෙනවා. මෙම මරණ සංඛ්‍යාව මිලියන 17ක් පමණ වූ බව යි අවම ඇස්තමේන්තු පවා සඳහන් කරන්නේ.</w:t>
      </w:r>
    </w:p>
    <w:p w:rsidR="00253196" w:rsidRPr="005B78FF" w:rsidRDefault="005B78FF">
      <w:pPr>
        <w:rPr>
          <w:rFonts w:ascii="Nirmala UI" w:hAnsi="Nirmala UI" w:cs="Nirmala UI"/>
        </w:rPr>
      </w:pPr>
      <w:r w:rsidRPr="005B78FF">
        <w:rPr>
          <w:rFonts w:ascii="Nirmala UI" w:hAnsi="Nirmala UI" w:cs="Nirmala UI"/>
        </w:rPr>
        <w:t>මෙම වසංගතයට හසු වූ බව කියන අය අතුරින් සෝවියට් රුසියාවේ ප්‍රබලයකු වූ යාකොව් ස්වෙර්ද්ලෝෆ් ද එක් අයෙක්. ලෙනින්ගේ හිතවතෙකු වූ ඔහු මියයන විට සෝවියට් රුසියාවේ නිල රාජ්‍ය නායකයා වුණා. එමෙන්ම, 1918 දී ලෙනින් ඝාතනය කිරීමට ගත් උත්සාහය සාර්ථක වූයේ නම්, සෝවියට් රුසියාවේ සැබෑ නායකයා වීමේ ඉඩක් ද ඔහුට තිබුණා. ඔහු ජීවතුන් අතර සිටියේ නම්, ඇතැම් විට ස්ටාලින් බෝල්ෂවික් පක්ෂයේ බලය අල්ලාගැනීම නොවන්නත් ඉඩ තිබුණා.</w:t>
      </w:r>
    </w:p>
    <w:p w:rsidR="00253196" w:rsidRPr="005B78FF" w:rsidRDefault="005B78FF">
      <w:pPr>
        <w:rPr>
          <w:rFonts w:ascii="Nirmala UI" w:hAnsi="Nirmala UI" w:cs="Nirmala UI"/>
        </w:rPr>
      </w:pPr>
      <w:r w:rsidRPr="005B78FF">
        <w:rPr>
          <w:rFonts w:ascii="Nirmala UI" w:hAnsi="Nirmala UI" w:cs="Nirmala UI"/>
        </w:rPr>
        <w:t>කියවන්න: ව්ලැඩිමීර් ලෙනින් නූලෙන් ගැලවුණ ඝාතන තැත</w:t>
      </w:r>
    </w:p>
    <w:p w:rsidR="00253196" w:rsidRPr="005B78FF" w:rsidRDefault="005B78FF">
      <w:pPr>
        <w:rPr>
          <w:rFonts w:ascii="Nirmala UI" w:hAnsi="Nirmala UI" w:cs="Nirmala UI"/>
        </w:rPr>
      </w:pPr>
      <w:r w:rsidRPr="005B78FF">
        <w:rPr>
          <w:rFonts w:ascii="Nirmala UI" w:hAnsi="Nirmala UI" w:cs="Nirmala UI"/>
        </w:rPr>
        <w:t>කෙසේ වෙතත්, මේ සියල්ල අවිනිශ්චිත කරුණු යි. නිශ්චිත කාරණය වන්නේ ස්වෙර්ද්ලෝෆ් ඉතා තරුණ වයසේ දී ම මියගිය බව යි.</w:t>
      </w:r>
    </w:p>
    <w:p w:rsidR="00253196" w:rsidRPr="005B78FF" w:rsidRDefault="005B78FF">
      <w:pPr>
        <w:rPr>
          <w:rFonts w:ascii="Nirmala UI" w:hAnsi="Nirmala UI" w:cs="Nirmala UI"/>
        </w:rPr>
      </w:pPr>
      <w:r w:rsidRPr="005B78FF">
        <w:rPr>
          <w:rFonts w:ascii="Nirmala UI" w:hAnsi="Nirmala UI" w:cs="Nirmala UI"/>
        </w:rPr>
        <w:t>යාකොව් ස්වෙර්ද්ලෝෆ් උපන්නේ 1885 වසරේ දී යි. ඒ නිෂ්නි නෝව්ගරද් නගරයෙහි යුදෙව් පවුලක යි. ඔහුගේ පියා විප්ලවවාදී ව්‍යාපාරයන් හා සම්බන්ධ වූ අයෙක්. ඔහු ව්‍යාජ ලිපි ලේඛන සකස් කිරීමෙන් එම කණ්ඩායම්වලට සහාය දැක්වූවා. එමෙන්ම, මක්සිම් ගෝර්කි ඔවුන්ගේ පවුලේ මිතුරකු වුණා.</w:t>
      </w:r>
    </w:p>
    <w:p w:rsidR="00253196" w:rsidRPr="005B78FF" w:rsidRDefault="005B78FF">
      <w:pPr>
        <w:rPr>
          <w:rFonts w:ascii="Nirmala UI" w:hAnsi="Nirmala UI" w:cs="Nirmala UI"/>
        </w:rPr>
      </w:pPr>
      <w:r w:rsidRPr="005B78FF">
        <w:rPr>
          <w:rFonts w:ascii="Nirmala UI" w:hAnsi="Nirmala UI" w:cs="Nirmala UI"/>
        </w:rPr>
        <w:t>ස්වෙර්ද්ලෝෆ් පාසැල් ගමන ඇරඹුවේ වයස අවුරුදු 11ක් වූ පසුව යි. නිෂ්නි නෝව්ගරද් හි පළාත් ජිම්නේසියමට ඇතුල් වූ ඔහු, එහි වූ නීතිරීතිවලට කැමැත්තක් දැක්වූයේ නැහැ. එහෙයින්, මුල් කාලයේ සිටම ඔහු එහි දී ගුරුවරුන් සමග ආරවුල් ඇති කරගත්තා. පස්වෙනි පන්තියේ දී ඔහුව පාසැලෙන් ඉවත් කෙරුණා.</w:t>
      </w:r>
    </w:p>
    <w:p w:rsidR="00253196" w:rsidRPr="005B78FF" w:rsidRDefault="005B78FF">
      <w:pPr>
        <w:rPr>
          <w:rFonts w:ascii="Nirmala UI" w:hAnsi="Nirmala UI" w:cs="Nirmala UI"/>
        </w:rPr>
      </w:pPr>
      <w:r w:rsidRPr="005B78FF">
        <w:rPr>
          <w:rFonts w:ascii="Nirmala UI" w:hAnsi="Nirmala UI" w:cs="Nirmala UI"/>
        </w:rPr>
        <w:t>ස්වෙර්ද්ලෝෆ් එකල සිටම කම්කරුවන්ගේ අයිතීන් පිළිබඳ උනන්දු වූ අයෙක්. පාසැලෙන් නික්මුණ පසු අසල නගරයක රැකියාවක් සොයා ගත් ඔහු, එහි දී ලී වැඩපළක කම්කරුවන් හඳුනාගත්තා. එහි දී ඔහු ඇසූ, දුටු දේ ඔහු නිවසට ද පැමිණ විස්තර කළා. ඔහුගේ පියා ඒ වන විටත් විප්ලවකාරී කටයුතුවල නිරතව සිටියා. ඔවුන්ගේ නිවස රහසිගත සැඟවුම් ස්ථානයක් ලෙස ද යොදාගැනුණා.</w:t>
      </w:r>
    </w:p>
    <w:p w:rsidR="00253196" w:rsidRPr="005B78FF" w:rsidRDefault="005B78FF">
      <w:pPr>
        <w:rPr>
          <w:rFonts w:ascii="Nirmala UI" w:hAnsi="Nirmala UI" w:cs="Nirmala UI"/>
        </w:rPr>
      </w:pPr>
      <w:r w:rsidRPr="005B78FF">
        <w:rPr>
          <w:rFonts w:ascii="Nirmala UI" w:hAnsi="Nirmala UI" w:cs="Nirmala UI"/>
        </w:rPr>
        <w:lastRenderedPageBreak/>
        <w:t>ස්වෙර්ද්ලෝෆ් රුසියානු සමාජ ප්‍රජාතන්ත්‍රවාදී කම්කරු පක්ෂයට එක් වූයේ 1902 දී, වයස අවුරුදු 17ක තරුණයකු ලෙස යි. පක්ෂය බෝල්ෂවික් හා මෙන්ෂවික් ලෙස දෙකඩ වූ අවස්ථාවේ ඔහු ලෙනින්ගේ බෝල්ෂවික් කණ්ඩායම හා එක් වුණා. එතැන් පටන් ලෙනින්ගේ අනුගාමිකයකු ලෙස ස්වෙර්ද්ලෝෆ් මියයන තෙක් ම කටයුතු කළා.</w:t>
      </w:r>
    </w:p>
    <w:p w:rsidR="00253196" w:rsidRPr="005B78FF" w:rsidRDefault="005B78FF">
      <w:pPr>
        <w:rPr>
          <w:rFonts w:ascii="Nirmala UI" w:hAnsi="Nirmala UI" w:cs="Nirmala UI"/>
        </w:rPr>
      </w:pPr>
      <w:r w:rsidRPr="005B78FF">
        <w:rPr>
          <w:rFonts w:ascii="Nirmala UI" w:hAnsi="Nirmala UI" w:cs="Nirmala UI"/>
        </w:rPr>
        <w:t>1905 විප්ලවය අවස්ථාවේ ස්වෙර්ද්ලෝෆ් ඌරල් කඳුකර ප්‍රදේශයන් හි ක්‍රියාකාරී බෝල්ෂවික්වාදියකු වූ අතර, පක්ෂයේ ප්‍රධානම කථිකයකු ද වුණා. ඔහුගේ පළමු විවාහයෙන් ලැබුණ දියණිය වූ එලේනා උපන්නේ ද මේ වසරේ යි.</w:t>
      </w:r>
    </w:p>
    <w:p w:rsidR="00253196" w:rsidRPr="005B78FF" w:rsidRDefault="005B78FF">
      <w:pPr>
        <w:rPr>
          <w:rFonts w:ascii="Nirmala UI" w:hAnsi="Nirmala UI" w:cs="Nirmala UI"/>
        </w:rPr>
      </w:pPr>
      <w:r w:rsidRPr="005B78FF">
        <w:rPr>
          <w:rFonts w:ascii="Nirmala UI" w:hAnsi="Nirmala UI" w:cs="Nirmala UI"/>
        </w:rPr>
        <w:t>ස්වෙර්ද්ලෝෆ් මුලින්ම පොලිස් අත්අඩංගුවට පත් වූයේ 1906 දී. 1905 විප්ලවය අසාර්ථක වීමත් සමග විප්ලවවාදීන්ට අයහපත් කාලයක් උදා වී තිබුණා. ස්වෙර්ද්ලෝෆ් 1906 සිට 1917 දක්වා කාලයෙන් වැඩි කොටස ගත කළේ බන්ධනාගාරයේ හෝ පිටුවහල් කරනු ලදුව යි.</w:t>
      </w:r>
    </w:p>
    <w:p w:rsidR="00253196" w:rsidRPr="005B78FF" w:rsidRDefault="005B78FF">
      <w:pPr>
        <w:rPr>
          <w:rFonts w:ascii="Nirmala UI" w:hAnsi="Nirmala UI" w:cs="Nirmala UI"/>
        </w:rPr>
      </w:pPr>
      <w:r w:rsidRPr="005B78FF">
        <w:rPr>
          <w:rFonts w:ascii="Nirmala UI" w:hAnsi="Nirmala UI" w:cs="Nirmala UI"/>
        </w:rPr>
        <w:t>මෙසේ සිටින කාලයේ ඔහු සිය අධ්‍යයන කටයුතු සඳහා අවධානය යොමු කළා. එමෙන්ම, කිහිප විටක්ම පලා යාමට ද ස්වෙර්ද්ලෝෆ් සමත් වුණා. මෙසේ පලාගිය එක් වතාවක ඔහුට සිය දෙවන බිරිඳ වූ ක්ලව්දියා නව්ගරද්ත්සෙවා හමුවුණා. ඔවුන් සිය විවාහයෙන් දරුවන් දෙදෙනකු ලැබුවා.</w:t>
      </w:r>
    </w:p>
    <w:p w:rsidR="00253196" w:rsidRPr="005B78FF" w:rsidRDefault="005B78FF">
      <w:pPr>
        <w:rPr>
          <w:rFonts w:ascii="Nirmala UI" w:hAnsi="Nirmala UI" w:cs="Nirmala UI"/>
        </w:rPr>
      </w:pPr>
      <w:r w:rsidRPr="005B78FF">
        <w:rPr>
          <w:rFonts w:ascii="Nirmala UI" w:hAnsi="Nirmala UI" w:cs="Nirmala UI"/>
        </w:rPr>
        <w:t>1912 දී සිරෙන් පලාගිය වතාවක ස්වෙර්ද්ලෝෆ් සාන්ත පීතර්බුර්ග් වෙත පැමිණියා. ඔහු කලක් රහසිගතව දේශපාලනයේ යෙදුණ අතර, එකල බෝල්ෂවික් මධ්‍යම කාරක සභාවට ද පත් වුණා. එහෙත්, 1913 දී ඔහු නැවත පොලිසියට කොටු වුණා. ඔහුව නැගෙනහිර සයිබීරියාවට පිටුවහල් කෙරුණා. එහි දී ඔහු වසර තුනක් ජෝසෆ් ස්ටාලින් සමග එක් නිවසක වාසය කළා. මුලින් දෙදෙනා අතර සබඳතාව යහපත් වුව ද, පසුව ඔවුන් එකිනෙකා නුරුස්සන අය බවට පත් වුණා.</w:t>
      </w:r>
    </w:p>
    <w:p w:rsidR="00253196" w:rsidRPr="005B78FF" w:rsidRDefault="005B78FF">
      <w:pPr>
        <w:rPr>
          <w:rFonts w:ascii="Nirmala UI" w:hAnsi="Nirmala UI" w:cs="Nirmala UI"/>
        </w:rPr>
      </w:pPr>
      <w:r w:rsidRPr="005B78FF">
        <w:rPr>
          <w:rFonts w:ascii="Nirmala UI" w:hAnsi="Nirmala UI" w:cs="Nirmala UI"/>
        </w:rPr>
        <w:t>පෙබරවාරි විප්ලවයෙන් පසු ස්වෙර්ද්ලෝෆ් පීතර්බුර්ග් වෙත පැමිණියා. (ඒ වෙද්දී නගරයේ නම පෙත්‍රොග්‍රාද් ලෙස වෙනස් කොට තිබුණා). ස්වෙර්ද්ලෝෆ් ක්‍රියාකාරී ලෙස බෝල්ෂවික් පක්ෂ කටයුතුවල නියැලුණා. එමෙන්ම, අප්‍රේල් මාසයේ දී ඔහු ඌරල් කඳුකර ප්‍රදේශයේ එකතරින්බර්ග් වෙත පිටත් වුණා. එහි බෝල්ෂවික් පක්ෂ කටයුතු සංවිධානය කර ආපසු ජූනි මාසයේ දී පෙත්‍රොග්‍රාදය වෙත පැමිණි ස්වෙර්ද්ලෝෆ් පක්ෂයේ කටයුතුවලට තදින්ම මැදිහත් වුණා.</w:t>
      </w:r>
    </w:p>
    <w:p w:rsidR="00253196" w:rsidRPr="005B78FF" w:rsidRDefault="005B78FF">
      <w:pPr>
        <w:rPr>
          <w:rFonts w:ascii="Nirmala UI" w:hAnsi="Nirmala UI" w:cs="Nirmala UI"/>
        </w:rPr>
      </w:pPr>
      <w:r w:rsidRPr="005B78FF">
        <w:rPr>
          <w:rFonts w:ascii="Nirmala UI" w:hAnsi="Nirmala UI" w:cs="Nirmala UI"/>
        </w:rPr>
        <w:t>කියවන්න: සෝවියට් විප්ලවයට මං විවර කළ පෙබරවාරි විප්ලවය</w:t>
      </w:r>
    </w:p>
    <w:p w:rsidR="00253196" w:rsidRPr="005B78FF" w:rsidRDefault="005B78FF">
      <w:pPr>
        <w:rPr>
          <w:rFonts w:ascii="Nirmala UI" w:hAnsi="Nirmala UI" w:cs="Nirmala UI"/>
        </w:rPr>
      </w:pPr>
      <w:r w:rsidRPr="005B78FF">
        <w:rPr>
          <w:rFonts w:ascii="Nirmala UI" w:hAnsi="Nirmala UI" w:cs="Nirmala UI"/>
        </w:rPr>
        <w:t>අගෝස්තු මාසය වන විට ස්වෙර්ද්ලෝෆ් පක්ෂ මධ්‍යම කාරක සභාවේ සංවිධාන අංශය භාරව සිටියා. එමෙන්ම, ෆීලික්ස් ජර්සින්ස්කි සමග බෝල්ෂවික් පක්ෂයේ මිලිටරි කමිටුව ද මෙහෙයවූවා. ලෙනින් නොමැති අවස්ථාවන්හි දී ස්වෙර්ද්ලෝෆ් පක්ෂ මධ්‍යම කාරක සභාවේ රැස්වීම්වල මුලසුන හෙබවූවා.</w:t>
      </w:r>
    </w:p>
    <w:p w:rsidR="00253196" w:rsidRPr="005B78FF" w:rsidRDefault="005B78FF">
      <w:pPr>
        <w:rPr>
          <w:rFonts w:ascii="Nirmala UI" w:hAnsi="Nirmala UI" w:cs="Nirmala UI"/>
        </w:rPr>
      </w:pPr>
      <w:r w:rsidRPr="005B78FF">
        <w:rPr>
          <w:rFonts w:ascii="Nirmala UI" w:hAnsi="Nirmala UI" w:cs="Nirmala UI"/>
        </w:rPr>
        <w:lastRenderedPageBreak/>
        <w:t>ඔක්තෝබර් විප්ලවයට ක්‍රියාකාරී ලෙස සම්බන්ධ වූ ස්වෙර්ද්ලෝෆ්, සමස්ථ රුසියානු මධ්‍යම විධායක කමිටුවේ ප්‍රධානියා ලෙස තෝරාගනු ලැබුණා. බෝල්ෂවික්වරුන් පෙත්‍රොග්‍රාදයේ බලය අල්ලාගත් බව රටපුරා ප්‍රදේශයන්ට විදුලි පණිවිඩ මඟින් දන්වනු ලැබුයේ ස්වෙර්ද්ලෝෆ්ගේ මූලිකත්වයෙන්.</w:t>
      </w:r>
    </w:p>
    <w:p w:rsidR="00253196" w:rsidRPr="005B78FF" w:rsidRDefault="005B78FF">
      <w:pPr>
        <w:rPr>
          <w:rFonts w:ascii="Nirmala UI" w:hAnsi="Nirmala UI" w:cs="Nirmala UI"/>
        </w:rPr>
      </w:pPr>
      <w:r w:rsidRPr="005B78FF">
        <w:rPr>
          <w:rFonts w:ascii="Nirmala UI" w:hAnsi="Nirmala UI" w:cs="Nirmala UI"/>
        </w:rPr>
        <w:t>ස්වෙර්ද්ලෝෆ් ඉතා දක්ෂ සංවිධායකයකු වුණා. විප්ලවයට පෙර මෙන්ම, එයින් පසුව ද පක්ෂයේ කටයුතු මෙන්ම විප්ලවයෙන් පසු අභිනව සෝවියට් රජයේ කටයුතු ද සංවිධානය කිරීමේ ප්‍රමුඛයකු ලෙස ස්වෙර්ද්ලෝෆ් කැපී පෙනුණා. ඇතැම් විචාරකයින්ට අනුව, ලෙනින් පක්ෂයට සෛද්ධාන්තික නායකත්වය ලබාදෙද්දී ප්‍රායෝගිකව ක්‍රියාකාරී නායකත්වය ලැබුණේ ස්වෙර්ද්ලෝෆ් වෙතින්.</w:t>
      </w:r>
    </w:p>
    <w:p w:rsidR="00253196" w:rsidRPr="005B78FF" w:rsidRDefault="005B78FF">
      <w:pPr>
        <w:rPr>
          <w:rFonts w:ascii="Nirmala UI" w:hAnsi="Nirmala UI" w:cs="Nirmala UI"/>
        </w:rPr>
      </w:pPr>
      <w:r w:rsidRPr="005B78FF">
        <w:rPr>
          <w:rFonts w:ascii="Nirmala UI" w:hAnsi="Nirmala UI" w:cs="Nirmala UI"/>
        </w:rPr>
        <w:t>1918 ජූලි මාසයේ දී සාර් දෙවන නිකුලස් සහ ඔහුගේ පවුලේ සාමාජිකයන් ඝාතනය කිරීමේ සිද්ධියට ද ස්වෙර්ද්ලෝෆ් ඍජුව මැදිහත් වුණා. ඒ සඳහා අවසරය ලබාදුන්නේ ඔහු බව යි සඳහන් වන්නේ. එමෙන්ම, (සාමාන්‍යයෙන් විශ්වාස කෙරෙන පරිදි) ෆැනී කප්ලාන් විසින් ලෙනින් ඝාතනය කිරීමට ගත් උත්සාහයෙන් පසු සෝවියට් රජයෙහි කටයුතු පිළිබඳ ඉක්මනින් ක්‍රියාත්මක වීමට ස්වෙර්ද්ලෝෆ්ට හැකි වුණා.</w:t>
      </w:r>
    </w:p>
    <w:p w:rsidR="00253196" w:rsidRPr="005B78FF" w:rsidRDefault="005B78FF">
      <w:pPr>
        <w:rPr>
          <w:rFonts w:ascii="Nirmala UI" w:hAnsi="Nirmala UI" w:cs="Nirmala UI"/>
        </w:rPr>
      </w:pPr>
      <w:r w:rsidRPr="005B78FF">
        <w:rPr>
          <w:rFonts w:ascii="Nirmala UI" w:hAnsi="Nirmala UI" w:cs="Nirmala UI"/>
        </w:rPr>
        <w:t>ස්වෙර්ද්ලෝෆ් මියගියේ 1919 මාර්තු 16 වනදා යි. ඔහු ඉන්ෆ්ලුවෙන්සාවෙන් මියගිය බව සාමාන්‍යයෙන් පිළිගැනෙන කරුණ යි. එමෙන්ම, ඔහුට එම රෝගය වැළඳුණේ ඔරියොල් හි දී බව විශ්වාස කෙරෙනවා. ස්වෙර්ද්ලෝෆ්ගේ මරණය පිළිබඳ වෙනත් මත ද තිබුණත්, ඒවා මෙම මතය තරම් පිළිගැනෙන්නේ නැහැ.</w:t>
      </w:r>
    </w:p>
    <w:p w:rsidR="00253196" w:rsidRPr="005B78FF" w:rsidRDefault="005B78FF">
      <w:pPr>
        <w:rPr>
          <w:rFonts w:ascii="Nirmala UI" w:hAnsi="Nirmala UI" w:cs="Nirmala UI"/>
        </w:rPr>
      </w:pPr>
      <w:r w:rsidRPr="005B78FF">
        <w:rPr>
          <w:rFonts w:ascii="Nirmala UI" w:hAnsi="Nirmala UI" w:cs="Nirmala UI"/>
        </w:rPr>
        <w:t>1924 දී එකතෙරින් බර්ග් නගරය, ස්වෙර්ද්ලෝව්ස්ක් ලෙස නම් කෙරුණා. සෝවියට් දේශය බිඳවැටුණ පසු එම නගරය යළි එකතෙරින්බර්ග් ලෙස නම් කෙරුණ ද, එම නගරය අයත් පළාත අදටත් ස්වෙර්ද්ලොව්ස්කායා ඔබ්ලාස්ත් (ස්වෙර්ද්ලොව්ස්ක් පළාත) නමින් හඳුන්වනු ලබනවා.</w:t>
      </w:r>
    </w:p>
    <w:p w:rsidR="00253196" w:rsidRPr="005B78FF" w:rsidRDefault="005B78FF">
      <w:pPr>
        <w:rPr>
          <w:rFonts w:ascii="Nirmala UI" w:hAnsi="Nirmala UI" w:cs="Nirmala UI"/>
        </w:rPr>
      </w:pPr>
      <w:r w:rsidRPr="005B78FF">
        <w:rPr>
          <w:rFonts w:ascii="Nirmala UI" w:hAnsi="Nirmala UI" w:cs="Nirmala UI"/>
        </w:rPr>
        <w:t xml:space="preserve">කෝවිඩ්-19 </w:t>
      </w:r>
      <w:proofErr w:type="spellStart"/>
      <w:r w:rsidRPr="005B78FF">
        <w:rPr>
          <w:rFonts w:ascii="Nirmala UI" w:hAnsi="Nirmala UI" w:cs="Nirmala UI"/>
        </w:rPr>
        <w:t>හෙවත්</w:t>
      </w:r>
      <w:proofErr w:type="spellEnd"/>
      <w:r w:rsidRPr="005B78FF">
        <w:rPr>
          <w:rFonts w:ascii="Nirmala UI" w:hAnsi="Nirmala UI" w:cs="Nirmala UI"/>
        </w:rPr>
        <w:t xml:space="preserve"> </w:t>
      </w:r>
      <w:proofErr w:type="spellStart"/>
      <w:r w:rsidRPr="005B78FF">
        <w:rPr>
          <w:rFonts w:ascii="Nirmala UI" w:hAnsi="Nirmala UI" w:cs="Nirmala UI"/>
        </w:rPr>
        <w:t>නව</w:t>
      </w:r>
      <w:proofErr w:type="spellEnd"/>
      <w:r w:rsidRPr="005B78FF">
        <w:rPr>
          <w:rFonts w:ascii="Nirmala UI" w:hAnsi="Nirmala UI" w:cs="Nirmala UI"/>
        </w:rPr>
        <w:t xml:space="preserve"> </w:t>
      </w:r>
      <w:proofErr w:type="spellStart"/>
      <w:r w:rsidRPr="005B78FF">
        <w:rPr>
          <w:rFonts w:ascii="Nirmala UI" w:hAnsi="Nirmala UI" w:cs="Nirmala UI"/>
        </w:rPr>
        <w:t>කොරෝනාවෛරසය</w:t>
      </w:r>
      <w:proofErr w:type="spellEnd"/>
      <w:r w:rsidRPr="005B78FF">
        <w:rPr>
          <w:rFonts w:ascii="Nirmala UI" w:hAnsi="Nirmala UI" w:cs="Nirmala UI"/>
        </w:rPr>
        <w:t xml:space="preserve"> ලොව පුරාම පැතිර ගිය වසංගතයක් බවට පත්ව තිබෙනවා. එය මැඩ පැවැත්වීමට දරන උත්සාහය කෙතරම් කල් පවතිනු ඇති ද යන්න තවමත් අවිනිශ්චිත යි. මේ අතර, ලෝක ආර්ථිකය ද අවපාතයක් කරා ගමන් ගනු ඇතැ යි අනාවැකි පළ වනවා.</w:t>
      </w:r>
    </w:p>
    <w:p w:rsidR="00253196" w:rsidRPr="005B78FF" w:rsidRDefault="005B78FF">
      <w:pPr>
        <w:rPr>
          <w:rFonts w:ascii="Nirmala UI" w:hAnsi="Nirmala UI" w:cs="Nirmala UI"/>
        </w:rPr>
      </w:pPr>
      <w:r w:rsidRPr="005B78FF">
        <w:rPr>
          <w:rFonts w:ascii="Nirmala UI" w:hAnsi="Nirmala UI" w:cs="Nirmala UI"/>
        </w:rPr>
        <w:t>ජර්මනියේ හෙසන් ප්‍රාන්තයේ මුදල් ඇමති ලෙස වසර දහයක් කටයුතු කළ, එරට ක්‍රිස්තියානි ප්‍රජාතාන්ත්‍රික එකමුතුවෙහි කෘතහස්ත දේශපාලකයකු වූ තොමාස් ෂේෆර්ගේ දිවි නසාගැනීමත් සමග කෝවිඩ්-19 හි ආර්ථික බලපෑම පිළිබඳ නැවතත් කතාබහක් ඇති වුණා.</w:t>
      </w:r>
    </w:p>
    <w:p w:rsidR="00253196" w:rsidRPr="005B78FF" w:rsidRDefault="005B78FF">
      <w:pPr>
        <w:rPr>
          <w:rFonts w:ascii="Nirmala UI" w:hAnsi="Nirmala UI" w:cs="Nirmala UI"/>
        </w:rPr>
      </w:pPr>
      <w:r w:rsidRPr="005B78FF">
        <w:rPr>
          <w:rFonts w:ascii="Nirmala UI" w:hAnsi="Nirmala UI" w:cs="Nirmala UI"/>
        </w:rPr>
        <w:t xml:space="preserve">ෂේෆර් මියගිය පුවත ජර්මන් මාධ්‍ය වාර්තා කළේ මාර්තු 29 වනදා යි. ඔහු දුම්රියකට පැන සියදිවි නසාගත් බව සඳහන් වී තිබුණා. එමෙන්ම මරණයට පෙර ඔහු සිය දිවි නසාගැනීම පිළිබඳ සටහනක් තබා තිබුණේයැ යි ද කියැවුණා. එයට අනුව, කොරෝනාවෛරසය හේතුවෙන් ජනතාව බලාපොරොත්තු වන මූල්‍ය ආධාර </w:t>
      </w:r>
      <w:r w:rsidRPr="005B78FF">
        <w:rPr>
          <w:rFonts w:ascii="Nirmala UI" w:hAnsi="Nirmala UI" w:cs="Nirmala UI"/>
        </w:rPr>
        <w:lastRenderedPageBreak/>
        <w:t>ලබාදිය හැකි ද යන්න පිළිබඳ වූ අවිනිශ්චිතතාව සිය තීරණයට හේතුව ලෙස ඔහු දක්වනවා. මේ බව කියා සිටියේ ප්‍රාන්ත මහ ඇමතිවරයා යි. ජර්මනියේ ආර්ථික මධ්‍යස්ථානය වන ෆ්‍රැන්ක්ෆර්ට් නගරය පිහිටා තිබෙන්නේ ද හෙසන් ප්‍රාන්තයේ යි.</w:t>
      </w:r>
    </w:p>
    <w:p w:rsidR="00253196" w:rsidRPr="005B78FF" w:rsidRDefault="005B78FF">
      <w:pPr>
        <w:rPr>
          <w:rFonts w:ascii="Nirmala UI" w:hAnsi="Nirmala UI" w:cs="Nirmala UI"/>
        </w:rPr>
      </w:pPr>
      <w:r w:rsidRPr="005B78FF">
        <w:rPr>
          <w:rFonts w:ascii="Nirmala UI" w:hAnsi="Nirmala UI" w:cs="Nirmala UI"/>
        </w:rPr>
        <w:t>චාන්සලර් ඇන්ගෙලා මර්කල්ගේ පක්ෂයේ ප්‍රබලයකු මෙන්ම දක්ෂ ඇමතිවරයකු ද වූ ෂේෆර්ගේ මරණයට වෙනත් හේතු ද බලපෑවේ ද යන්න කිව නොහැකියි. එහෙත්, එමඟින් ළඟ එන ආර්ථික අර්බුදයක් පිළිබඳ වන අනතුරු ඇඟවීම තවත් ප්‍රබල වූ බව කිව හැකියි.</w:t>
      </w:r>
    </w:p>
    <w:p w:rsidR="00253196" w:rsidRPr="005B78FF" w:rsidRDefault="005B78FF">
      <w:pPr>
        <w:rPr>
          <w:rFonts w:ascii="Nirmala UI" w:hAnsi="Nirmala UI" w:cs="Nirmala UI"/>
        </w:rPr>
      </w:pPr>
      <w:r w:rsidRPr="005B78FF">
        <w:rPr>
          <w:rFonts w:ascii="Nirmala UI" w:hAnsi="Nirmala UI" w:cs="Nirmala UI"/>
        </w:rPr>
        <w:t>කෝවිඩ්-19 හේතුවෙන් සිදුවන ආර්ථික බලපෑම පිළිබඳ සම්පූර්ණ අදහසක් ගත හැක්කේ මෙම වෛරසයෙහි පැතිරීම හා එහි බලපෑම කෙතරම් කල් පවතිනු ඇති ද යන කරුණ මත යි. එමෙන්ම එය මැඩලීම උදෙසා රජයන් ගන්නා පියවර ද, පසු කෝවිඩ්-19 සමයේ දී ආර්ථිකය නැංවීමට ගන්නා පියවර ද මෙහි දී වැදගත් වනු ඇති.</w:t>
      </w:r>
    </w:p>
    <w:p w:rsidR="00253196" w:rsidRPr="005B78FF" w:rsidRDefault="005B78FF">
      <w:pPr>
        <w:rPr>
          <w:rFonts w:ascii="Nirmala UI" w:hAnsi="Nirmala UI" w:cs="Nirmala UI"/>
        </w:rPr>
      </w:pPr>
      <w:r w:rsidRPr="005B78FF">
        <w:rPr>
          <w:rFonts w:ascii="Nirmala UI" w:hAnsi="Nirmala UI" w:cs="Nirmala UI"/>
        </w:rPr>
        <w:t>මුල්කාලීනව මෙම වෛරසය හටිහැටි හඳුනා නොගත් තත්ත්වයක දී කළ යුතුව තිබුණ පියවර වූයේ ප්‍රජාවේ සමාජ සබඳතා සීමා කිරීම යි (Social Distancing). මෙය චීනයේ සැලකිය යුතු සාර්ථකත්වයකින් ක්‍රියාවට නැගුණා. එහි ප්‍රතිඵල කෙටිකාලීනව චීන ආර්ථිකයට අයහපත් ලෙස බලපෑ බව සත්‍යයක්. උදාහරණයක් වශයෙන් ගත්කල, චීනයේ කර්මාන්ත හා සේවා ක්ෂේත්‍ර මෙම වසරේ පළමු මාස කිහිපය තුළ බරපතල පසුබෑමකට ලක් වුණා. ජනවාරි හා පෙබරවාරි මාසවල චීනයේ අපනයන සියයට 17.2කින් පහළ ගියා. පෙබරවාරියේ දී චීනයේ මෝටර් රථ අලෙවිය සියයට 80කින් අඩු වුණා.</w:t>
      </w:r>
    </w:p>
    <w:p w:rsidR="00253196" w:rsidRPr="005B78FF" w:rsidRDefault="005B78FF">
      <w:pPr>
        <w:rPr>
          <w:rFonts w:ascii="Nirmala UI" w:hAnsi="Nirmala UI" w:cs="Nirmala UI"/>
        </w:rPr>
      </w:pPr>
      <w:r w:rsidRPr="005B78FF">
        <w:rPr>
          <w:rFonts w:ascii="Nirmala UI" w:hAnsi="Nirmala UI" w:cs="Nirmala UI"/>
        </w:rPr>
        <w:t>මෙසේ කෙටිකාලීනව චීන ආර්ථිකයට ඇති වූ බලපෑම ප්‍රබල වුව ද, සති කිහිපයක් තුළ වෛරසයේ පැතිරීම පාලනය කරගැනීමට චීනය සමත් වුණා. මේ අනුව, චීනය යළි නිෂ්පාදන ආර්ථිකය නගා සිටුවීමට හැකි තත්ත්වයකට පැමිණෙමින් සිටිනවා.</w:t>
      </w:r>
    </w:p>
    <w:p w:rsidR="00253196" w:rsidRPr="005B78FF" w:rsidRDefault="005B78FF">
      <w:pPr>
        <w:rPr>
          <w:rFonts w:ascii="Nirmala UI" w:hAnsi="Nirmala UI" w:cs="Nirmala UI"/>
        </w:rPr>
      </w:pPr>
      <w:r w:rsidRPr="005B78FF">
        <w:rPr>
          <w:rFonts w:ascii="Nirmala UI" w:hAnsi="Nirmala UI" w:cs="Nirmala UI"/>
        </w:rPr>
        <w:t>කෙසේවෙතත්, චීනයට වන විශාලම අභියෝගය වන්නේ තම භාණ්ඩ අපනයනය කරන වෙළෙඳපොළ වෙතින් ඇති ඉල්ලුම අඩු වීම යි. යුරෝපය සහ ඇමරිකාව කොරෝනාවෛරසයෙන් බැටකන පසුබිමක මෙය සිදුවන්නට පුළුවන්. එහෙයින්, චීනයට ද තම රටේ තත්ත්වය පාලනය වූ පමණින් සියල්ල යහපත් අතට හැරෙන්නේ නැහැ.</w:t>
      </w:r>
    </w:p>
    <w:p w:rsidR="00253196" w:rsidRPr="005B78FF" w:rsidRDefault="005B78FF">
      <w:pPr>
        <w:rPr>
          <w:rFonts w:ascii="Nirmala UI" w:hAnsi="Nirmala UI" w:cs="Nirmala UI"/>
        </w:rPr>
      </w:pPr>
      <w:r w:rsidRPr="005B78FF">
        <w:rPr>
          <w:rFonts w:ascii="Nirmala UI" w:hAnsi="Nirmala UI" w:cs="Nirmala UI"/>
        </w:rPr>
        <w:t>යුරෝපය හා ඇමරිකාව මුල් අවස්ථාවේ දී තත්ත්වය පාලනය කිරීමට සමත් වූයේ නැහැ. එහෙයින්, වර්තමානය වන විට එම ප්‍රදේශ දරුණු තර්ජනයකට මුහුණ දී සිටිනවා. රුසියාවේ තත්ත්වය ද නරක අතට හැරෙමින් පවතිනවා.</w:t>
      </w:r>
    </w:p>
    <w:p w:rsidR="00253196" w:rsidRPr="005B78FF" w:rsidRDefault="005B78FF">
      <w:pPr>
        <w:rPr>
          <w:rFonts w:ascii="Nirmala UI" w:hAnsi="Nirmala UI" w:cs="Nirmala UI"/>
        </w:rPr>
      </w:pPr>
      <w:r w:rsidRPr="005B78FF">
        <w:rPr>
          <w:rFonts w:ascii="Nirmala UI" w:hAnsi="Nirmala UI" w:cs="Nirmala UI"/>
        </w:rPr>
        <w:t xml:space="preserve">මුල්කාලීනව තත්ත්වය පාලනය කළේ නම් රටේ සෞඛ්‍ය ක්ෂේත්‍රය වෙත ඇති වන බලපෑම අඩු කරගත හැකිව තිබුණා. එමෙන්ම, ආර්ථිකය කෙරෙහි බලපෑම ද අඩු කරගත හැකි ව තිබුණා. එහෙත් දැන් යුරෝපය සහ ඇමරිකාව දරාගත නොහැකි </w:t>
      </w:r>
      <w:r w:rsidRPr="005B78FF">
        <w:rPr>
          <w:rFonts w:ascii="Nirmala UI" w:hAnsi="Nirmala UI" w:cs="Nirmala UI"/>
        </w:rPr>
        <w:lastRenderedPageBreak/>
        <w:t>තරම් බරපතල සෞඛ්‍ය ප්‍රශ්නයකට මුහුණ දෙමින් සිටිනවා. නිෂ්පාදන කටයුතු හා සේවා ආර්ථික වෙත ද මෙය බරපතල අභියෝගයක් වනවා.</w:t>
      </w:r>
    </w:p>
    <w:p w:rsidR="00253196" w:rsidRPr="005B78FF" w:rsidRDefault="005B78FF">
      <w:pPr>
        <w:rPr>
          <w:rFonts w:ascii="Nirmala UI" w:hAnsi="Nirmala UI" w:cs="Nirmala UI"/>
        </w:rPr>
      </w:pPr>
      <w:r w:rsidRPr="005B78FF">
        <w:rPr>
          <w:rFonts w:ascii="Nirmala UI" w:hAnsi="Nirmala UI" w:cs="Nirmala UI"/>
        </w:rPr>
        <w:t>නැවතත් ගැටළුව මතු වන්නේ කෙතෙක් කල් මෙම තත්ත්වය දරාගෙන සිටින්නට වන්නේ ද යන කරුණ මත යි. ඇතැම් විට, වෛරසය පාලනය කළ විගස යළි ආර්ථිකය පණගැන්වීම ද කළ නොහැකියි. එවන් උත්සාහයන් ගත් ඇතැම් අවස්ථාවල, සමාජ සබඳතා මත වූ සීමා ඉවත් වූ පසු, නැවත වෛරසය පැතිර ගිය අවස්ථා අපට සිංගප්පූරුවේ දී හා හොංකොං හි දී දක්නට ලැබුණා.</w:t>
      </w:r>
    </w:p>
    <w:p w:rsidR="00253196" w:rsidRPr="005B78FF" w:rsidRDefault="005B78FF">
      <w:pPr>
        <w:rPr>
          <w:rFonts w:ascii="Nirmala UI" w:hAnsi="Nirmala UI" w:cs="Nirmala UI"/>
        </w:rPr>
      </w:pPr>
      <w:r w:rsidRPr="005B78FF">
        <w:rPr>
          <w:rFonts w:ascii="Nirmala UI" w:hAnsi="Nirmala UI" w:cs="Nirmala UI"/>
        </w:rPr>
        <w:t>දියුණු රටවලට වන බලපෑම කෙතරම් ද යන්න පැහැදිලිව දිස්වන හෙයින් දියුණු වෙමින් පවතින රටවල තත්ත්වය කොයි ආකාර වේ ද යන්න සිතා ගැනීමට හැකියාව තිබෙනවා. විශේෂයෙන්ම, අප්‍රිකානු රටවල් මහත් වූ ව්‍යසනයක් කරා ගමන් කරනවා විය හැකියි. එම රටවල සෞඛ්‍ය පහසුකම් ද ආර්ථිකය ද එතරම් ශක්තිමත් නැහැ. ඇතැම් අප්‍රිකානු රටවල් පසුගිය සමයේ බොරතෙල් මත සිය ආදායම් ඉහළ නංවා ගත්තා. එහෙත්, බොරතෙල් මිල ද සීඝ්‍රයෙන් පහළ වැටීමත් සමග එම රටවලට ද මූල්‍යමය ගැටළු මතු විය හැකියි.</w:t>
      </w:r>
    </w:p>
    <w:p w:rsidR="00253196" w:rsidRPr="005B78FF" w:rsidRDefault="005B78FF">
      <w:pPr>
        <w:rPr>
          <w:rFonts w:ascii="Nirmala UI" w:hAnsi="Nirmala UI" w:cs="Nirmala UI"/>
        </w:rPr>
      </w:pPr>
      <w:r w:rsidRPr="005B78FF">
        <w:rPr>
          <w:rFonts w:ascii="Nirmala UI" w:hAnsi="Nirmala UI" w:cs="Nirmala UI"/>
        </w:rPr>
        <w:t>ලෝකය පුරා ගමනාගමනය සීමා වීමත් සමග, ගුවන් ගමන් සේවා ඇතුළු ප්‍රවාහන අංශයන් සහ සංචාරක කර්මාන්තය දරුණු පසුබෑමකට ලක් වනවා. කෝවිඩ්-19 හේතුවෙන් ගුවන් සේවා සමාගම් ඇමරිකන් ඩොලර් බිලියන 63ත් 113ත් අතර පාඩුවක් ලබනු ඇතැ යි අන්තර්ජාතික ගුවන් ගමන් සංගමය මාර්තු මුල දී අනතුරු ඇඟවූවා. ඇමරිකාවේ හා යුරෝපයේ තත්ත්වය තවත් බරපතල වුවහොත්, මෙම අනාවැකි මීටත් වඩා අයහපත් වේයැ යි සැක මතු වනවා.</w:t>
      </w:r>
    </w:p>
    <w:p w:rsidR="00253196" w:rsidRPr="005B78FF" w:rsidRDefault="005B78FF">
      <w:pPr>
        <w:rPr>
          <w:rFonts w:ascii="Nirmala UI" w:hAnsi="Nirmala UI" w:cs="Nirmala UI"/>
        </w:rPr>
      </w:pPr>
      <w:r w:rsidRPr="005B78FF">
        <w:rPr>
          <w:rFonts w:ascii="Nirmala UI" w:hAnsi="Nirmala UI" w:cs="Nirmala UI"/>
        </w:rPr>
        <w:t>මේ අතර, හෝටල්, ආපන ශාලා, ශරීර සුවතා මධ්‍යස්ථාන යනා දී විවිධ අංශ කෙරෙහි වන බලපෑම ඉතා බරපතල වනවා. ලංකාව වැනි රටවල එතරම් තදින් නොදැනුණ ද ප්‍රකට පාපන්දු ලීග් යනා දී සතිපතා තරග ගණනාවක් පවත්වන ක්‍රීඩා තරගාවලි ඇති රටවල එවන් අංග නොපැවැත්වීම තුළින් ද සැලකිය යුතු බලපෑමක් ඇති වනවා. එමෙන්ම, සිනමා කර්මාන්තයට ද සංගීත ශිල්පීන් ආදීන්ට ද මෙයින් ප්‍රබල පහරක් එල්ල විය හැකියි. ජාත්‍යන්තර චිත්‍රපට කර්මාන්තයට විය හැකි පාඩුව ඩොලර් බිලියන පහක් බව අනුමාන කෙරෙනවා.</w:t>
      </w:r>
    </w:p>
    <w:p w:rsidR="00253196" w:rsidRPr="005B78FF" w:rsidRDefault="005B78FF">
      <w:pPr>
        <w:rPr>
          <w:rFonts w:ascii="Nirmala UI" w:hAnsi="Nirmala UI" w:cs="Nirmala UI"/>
        </w:rPr>
      </w:pPr>
      <w:r w:rsidRPr="005B78FF">
        <w:rPr>
          <w:rFonts w:ascii="Nirmala UI" w:hAnsi="Nirmala UI" w:cs="Nirmala UI"/>
        </w:rPr>
        <w:t>මෙම ආර්ථික අංශ සමග බැඳී තිබෙන ඍජු හා වක්‍ර රැකියා අහිමි වීමේ අවදානමක් ද තිබෙන හෙයින්, ඒ ඒ පුද්ගලයන්ගේ ආර්ථිකයන්ට සිදුවන බලපෑම ද දරාගැනීම ලෙහෙසි පහසු නොවනු ඇති.</w:t>
      </w:r>
    </w:p>
    <w:p w:rsidR="00253196" w:rsidRPr="005B78FF" w:rsidRDefault="005B78FF">
      <w:pPr>
        <w:rPr>
          <w:rFonts w:ascii="Nirmala UI" w:hAnsi="Nirmala UI" w:cs="Nirmala UI"/>
        </w:rPr>
      </w:pPr>
      <w:proofErr w:type="spellStart"/>
      <w:r w:rsidRPr="005B78FF">
        <w:rPr>
          <w:rFonts w:ascii="Nirmala UI" w:hAnsi="Nirmala UI" w:cs="Nirmala UI"/>
        </w:rPr>
        <w:t>බ්ලූටූත්</w:t>
      </w:r>
      <w:proofErr w:type="spellEnd"/>
      <w:r w:rsidRPr="005B78FF">
        <w:rPr>
          <w:rFonts w:ascii="Nirmala UI" w:hAnsi="Nirmala UI" w:cs="Nirmala UI"/>
        </w:rPr>
        <w:t xml:space="preserve"> </w:t>
      </w:r>
      <w:proofErr w:type="spellStart"/>
      <w:r w:rsidRPr="005B78FF">
        <w:rPr>
          <w:rFonts w:ascii="Nirmala UI" w:hAnsi="Nirmala UI" w:cs="Nirmala UI"/>
        </w:rPr>
        <w:t>කියන්නෙ</w:t>
      </w:r>
      <w:proofErr w:type="spellEnd"/>
      <w:r w:rsidRPr="005B78FF">
        <w:rPr>
          <w:rFonts w:ascii="Nirmala UI" w:hAnsi="Nirmala UI" w:cs="Nirmala UI"/>
        </w:rPr>
        <w:t xml:space="preserve"> </w:t>
      </w:r>
      <w:proofErr w:type="spellStart"/>
      <w:r w:rsidRPr="005B78FF">
        <w:rPr>
          <w:rFonts w:ascii="Nirmala UI" w:hAnsi="Nirmala UI" w:cs="Nirmala UI"/>
        </w:rPr>
        <w:t>ස්මාර්ට්</w:t>
      </w:r>
      <w:proofErr w:type="spellEnd"/>
      <w:r w:rsidRPr="005B78FF">
        <w:rPr>
          <w:rFonts w:ascii="Nirmala UI" w:hAnsi="Nirmala UI" w:cs="Nirmala UI"/>
        </w:rPr>
        <w:t xml:space="preserve"> </w:t>
      </w:r>
      <w:proofErr w:type="spellStart"/>
      <w:r w:rsidRPr="005B78FF">
        <w:rPr>
          <w:rFonts w:ascii="Nirmala UI" w:hAnsi="Nirmala UI" w:cs="Nirmala UI"/>
        </w:rPr>
        <w:t>ෆෝන්</w:t>
      </w:r>
      <w:proofErr w:type="spellEnd"/>
      <w:r w:rsidRPr="005B78FF">
        <w:rPr>
          <w:rFonts w:ascii="Nirmala UI" w:hAnsi="Nirmala UI" w:cs="Nirmala UI"/>
        </w:rPr>
        <w:t xml:space="preserve"> එකක් තියෙන හැම කෙනෙකුම වගේ අසා ඇති වචනයක්. අපේ ස්මාර්ට් ෆෝන් එකේ තිබෙන ෆයිල් එකක් අසල තියෙන තවත් ෆෝන් එකකට යවන්න අපට එම තාක්ෂණය පාවිච්චි කරන්න පුළුවන්.</w:t>
      </w:r>
    </w:p>
    <w:p w:rsidR="00253196" w:rsidRPr="005B78FF" w:rsidRDefault="005B78FF">
      <w:pPr>
        <w:rPr>
          <w:rFonts w:ascii="Nirmala UI" w:hAnsi="Nirmala UI" w:cs="Nirmala UI"/>
        </w:rPr>
      </w:pPr>
      <w:r w:rsidRPr="005B78FF">
        <w:rPr>
          <w:rFonts w:ascii="Nirmala UI" w:hAnsi="Nirmala UI" w:cs="Nirmala UI"/>
        </w:rPr>
        <w:lastRenderedPageBreak/>
        <w:t>බ්ලූටූත් තාක්ෂණයට නම යොදා තිබෙන්නේ ඩෙන්මාර්කය එක්සත් කරපු හැරල්ඩ් බ්ලූටූත් නම් වයිකිං රජුගේ නමින්. හැරල්ඩ් බ්ලූටූත් විසින් ඩෙන්මාර්කයේ විවිධ ගෝත්‍ර එක්සත් කළ අයුරින්, මෙම තාක්ෂණය විසින් ජනතාව එකතු කරන්නේ ය යන අදහසින් මෙම නම යොදාගත් බව යි කියවෙන්නේ.</w:t>
      </w:r>
    </w:p>
    <w:p w:rsidR="00253196" w:rsidRPr="005B78FF" w:rsidRDefault="005B78FF">
      <w:pPr>
        <w:rPr>
          <w:rFonts w:ascii="Nirmala UI" w:hAnsi="Nirmala UI" w:cs="Nirmala UI"/>
        </w:rPr>
      </w:pPr>
      <w:r w:rsidRPr="005B78FF">
        <w:rPr>
          <w:rFonts w:ascii="Nirmala UI" w:hAnsi="Nirmala UI" w:cs="Nirmala UI"/>
        </w:rPr>
        <w:t>වයිකිංවරුන් යනු ස්කැන්ඩිනේවියානු රටවල සිට අනෙක් යුරෝපීය ප්‍රදේශ කරා පැතිරුණ ජන කොටසක්. සාමාන්‍යයෙන් පොදුවේ වයිකිංවරුන්යැ යි ව්‍යවහාර කළ ද, ඔවුන් විශාල ජන කණ්ඩායම් ලෙස සංවිධානය වූයේ නැහැ. බොහෝ විට මෙවන් එක් වයිකිං කණ්ඩායමක් එක් නැවක හෝ නැව් කිහිපයක හෝ නැගුණ පිරිසකගෙන් සමන්විත වුණා.</w:t>
      </w:r>
    </w:p>
    <w:p w:rsidR="00253196" w:rsidRPr="005B78FF" w:rsidRDefault="005B78FF">
      <w:pPr>
        <w:rPr>
          <w:rFonts w:ascii="Nirmala UI" w:hAnsi="Nirmala UI" w:cs="Nirmala UI"/>
        </w:rPr>
      </w:pPr>
      <w:r w:rsidRPr="005B78FF">
        <w:rPr>
          <w:rFonts w:ascii="Nirmala UI" w:hAnsi="Nirmala UI" w:cs="Nirmala UI"/>
        </w:rPr>
        <w:t>වයිකිං යන වචනය නිර්මාණය වූ මූලය පිළිබඳ මත කිහිපයක් තිබෙනවා. ඉන් එක් මතයකට අනුව වයිකිං යන වචනය හටගන්නේ මුහුදු කොල්ලකරුවන්ට යෙදුණ නමකින්. මේ අනුව, වයිකිංවරුන් යනු මුහුදු කොල්ලකරුවන් වුණා.</w:t>
      </w:r>
    </w:p>
    <w:p w:rsidR="00253196" w:rsidRPr="005B78FF" w:rsidRDefault="005B78FF">
      <w:pPr>
        <w:rPr>
          <w:rFonts w:ascii="Nirmala UI" w:hAnsi="Nirmala UI" w:cs="Nirmala UI"/>
        </w:rPr>
      </w:pPr>
      <w:r w:rsidRPr="005B78FF">
        <w:rPr>
          <w:rFonts w:ascii="Nirmala UI" w:hAnsi="Nirmala UI" w:cs="Nirmala UI"/>
        </w:rPr>
        <w:t>ස්කැන්ඩිනේවියානු රටවල බොහෝ ප්‍රදේශයන්හි එතරම් ඉඩකඩ නැහැ. මේ නිසා, ජනගහනය ඉහළ යද්දි, අලුත් ඉඩම් සහ ධනය සොයාගෙන වයිකිංවරුන් නැව් නැග්ගා. ඒ අයුරින් තමයි ඔවුන් උතුරු යුරෝපයේ සහ බ්‍රිතාන්‍ය දූපත්වල වෙරළබඩ ප්‍රදේශයන් කරා පැමිණියේ.</w:t>
      </w:r>
    </w:p>
    <w:p w:rsidR="00253196" w:rsidRPr="005B78FF" w:rsidRDefault="005B78FF">
      <w:pPr>
        <w:rPr>
          <w:rFonts w:ascii="Nirmala UI" w:hAnsi="Nirmala UI" w:cs="Nirmala UI"/>
        </w:rPr>
      </w:pPr>
      <w:r w:rsidRPr="005B78FF">
        <w:rPr>
          <w:rFonts w:ascii="Nirmala UI" w:hAnsi="Nirmala UI" w:cs="Nirmala UI"/>
        </w:rPr>
        <w:t>කෙසේ වෙතත්, ඩෙන්මාර්කයේ සහ දකුණු ස්වීඩනයේ වැඩිපුර ඉඩම් තිබෙන හෙයින් එම ප්‍රදේශයන් හි වඩා විශාල ජනාවාස නිර්මාණය වුණා. එහෙත්, මුල්කාලීනව එහි ද විශාල රාජධානි වූයේ නැහැ. ඒ වෙනුවට විවිධ ප්‍රදේශ විවිධ පාලකයන් විසින් පාලනය කළා. වර්තමාන නෝර්වේ හි අගනුවර වන ඔස්ලෝ නගරය පිහිටි ප්‍රදේශය ආශ්‍රිතව ද මෙසේ තරමක ජනාවාස බිහිවුණා.</w:t>
      </w:r>
    </w:p>
    <w:p w:rsidR="00253196" w:rsidRPr="005B78FF" w:rsidRDefault="005B78FF">
      <w:pPr>
        <w:rPr>
          <w:rFonts w:ascii="Nirmala UI" w:hAnsi="Nirmala UI" w:cs="Nirmala UI"/>
        </w:rPr>
      </w:pPr>
      <w:r w:rsidRPr="005B78FF">
        <w:rPr>
          <w:rFonts w:ascii="Nirmala UI" w:hAnsi="Nirmala UI" w:cs="Nirmala UI"/>
        </w:rPr>
        <w:t>ඩේන්වරුන් අතර එක්සත්කමක් වර්ධනය වීමට බලපෑ එක් හේතුවක් වූයේ, ෆ්‍රෑන්ක්වරුන් විසින් ස්ථාපිත කරන ලද රාජ්‍යයේ සිදුවෙමින් පැවති සිද්ධි මාලාව යි. ක්‍රි.ව. 768 දී එහි ශ්‍රේෂ්ඨ චාර්ල්ස් හෙවත් චාර්ලිමේන් රාජ්‍යත්වයට පැමිණියා. රෝමන් අධිරාජ්‍යයේ උරුමක්කාරයා ලෙස ද කතෝලික ධර්ම ප්‍රචාරයේ ඒජන්තයකු ලෙස ද තමන්ව සැලකූ ඔහු, උතුරුදිග ජර්මනියේ සැක්සන්වරුන් මර්දනය කිරීමට අදහස් කළා. මේ අනුව 772 වසරේ ජර්මනියේ ෆ්‍රෑන්ක්වරුන් හා සැක්සන්වරුන් අතර සටන් ඇති වුණා.</w:t>
      </w:r>
    </w:p>
    <w:p w:rsidR="00253196" w:rsidRPr="005B78FF" w:rsidRDefault="005B78FF">
      <w:pPr>
        <w:rPr>
          <w:rFonts w:ascii="Nirmala UI" w:hAnsi="Nirmala UI" w:cs="Nirmala UI"/>
        </w:rPr>
      </w:pPr>
      <w:r w:rsidRPr="005B78FF">
        <w:rPr>
          <w:rFonts w:ascii="Nirmala UI" w:hAnsi="Nirmala UI" w:cs="Nirmala UI"/>
        </w:rPr>
        <w:t>ක්‍රි.ව. 777 දී සැක්සන් නායක විඩුකින්ඩ් ඩෙන්මාර්කය වෙත පලා ගියා. මේ අතර ඩෙන්මාර්කයේ ප්‍රදේශයක පාලකයා වූ ගොඩ්ෆ්‍රෙඩ් නම් රජු දකුණුදිගට හමුදා මෙහෙයවා චාර්ලිමේන්ට සහාය දැක්වූ සැක්සන්වරුන් ඇතමෙක්ට පහර දුන්නා. මෙසේ සිදුකළ එක් ප්‍රහාරයක දී එහි වූ ප්‍රධාන වෙළෙඳ වරායක් විනාශ කිරීමට ගොඩ්ෆ්‍රෙඩ් සමත් වුණා. එයින් පසු ප්‍රදේශයේ ප්‍රධානම වරාය බවට පත් වූයේ ඩෙන්මාර්කයේ හෙඩෙබි නගරය යි.</w:t>
      </w:r>
    </w:p>
    <w:p w:rsidR="00253196" w:rsidRPr="005B78FF" w:rsidRDefault="005B78FF">
      <w:pPr>
        <w:rPr>
          <w:rFonts w:ascii="Nirmala UI" w:hAnsi="Nirmala UI" w:cs="Nirmala UI"/>
        </w:rPr>
      </w:pPr>
      <w:r w:rsidRPr="005B78FF">
        <w:rPr>
          <w:rFonts w:ascii="Nirmala UI" w:hAnsi="Nirmala UI" w:cs="Nirmala UI"/>
        </w:rPr>
        <w:lastRenderedPageBreak/>
        <w:t>හෙඩබි සිට උතුරු මුහුද දක්වා දිවෙන ආරක්ෂක පවුරක් ඉදිකිරීමට ඩෙන්මාර්ක වැසියන් කටයුතු කළා. ඒ අනුව සැක්සන් සහ ෆ්‍රෑන්ක් ප්‍රහාරවලින් ඔවුන් ආරක්ෂාව සලසා ගත්තා.</w:t>
      </w:r>
    </w:p>
    <w:p w:rsidR="00253196" w:rsidRPr="005B78FF" w:rsidRDefault="005B78FF">
      <w:pPr>
        <w:rPr>
          <w:rFonts w:ascii="Nirmala UI" w:hAnsi="Nirmala UI" w:cs="Nirmala UI"/>
        </w:rPr>
      </w:pPr>
      <w:r w:rsidRPr="005B78FF">
        <w:rPr>
          <w:rFonts w:ascii="Nirmala UI" w:hAnsi="Nirmala UI" w:cs="Nirmala UI"/>
        </w:rPr>
        <w:t>චාර්ලිමේන් 814 වසරේ දී මියගිය අතර, ඔහුගේ පුත්‍රයා වූ ධාර්මික ලුවී (Louis the Pious) අධිරාජයා ධර්ම ප්‍රචාරක කටයුතු සඳහා වැඩි අවධානය යොමු කළා. 826 දී එවකට 25 හැවිරිදි මිෂනාරියකු වූ අන්ස්කාර් නමැත්තා හෙඩබි වෙත යැවීමට ලුවී ක්‍රියා කළා. වසර කිහිපයකට පසු අන්ස්කාර්ව එළවා දැමීමට ඩේන්වරුන් ක්‍රියා කළා.</w:t>
      </w:r>
    </w:p>
    <w:p w:rsidR="00253196" w:rsidRPr="005B78FF" w:rsidRDefault="005B78FF">
      <w:pPr>
        <w:rPr>
          <w:rFonts w:ascii="Nirmala UI" w:hAnsi="Nirmala UI" w:cs="Nirmala UI"/>
        </w:rPr>
      </w:pPr>
      <w:r w:rsidRPr="005B78FF">
        <w:rPr>
          <w:rFonts w:ascii="Nirmala UI" w:hAnsi="Nirmala UI" w:cs="Nirmala UI"/>
        </w:rPr>
        <w:t>අන්ස්කාර් හැම්බර්ග් නගරය කේන්ද්‍ර කරගනිමින් උතුරට ධර්ම ප්‍රචාරය කිරීමට වුණා. මේ අතර 840 දී ලුවී මියගිය අතර ඔහුගේ පුතුන් තිදෙනා සිහසුනට සටන් කිරීමට වුණා. මේ අවසරයෙන් ඩේන්වරුන් 849 දී හැම්බර්ග් නගරයට පහර දුන්නා. අන්ස්කාර් දිවි ගලවාගෙන පලා යාමට සමත් වුණා.</w:t>
      </w:r>
    </w:p>
    <w:p w:rsidR="00253196" w:rsidRPr="005B78FF" w:rsidRDefault="005B78FF">
      <w:pPr>
        <w:rPr>
          <w:rFonts w:ascii="Nirmala UI" w:hAnsi="Nirmala UI" w:cs="Nirmala UI"/>
        </w:rPr>
      </w:pPr>
      <w:r w:rsidRPr="005B78FF">
        <w:rPr>
          <w:rFonts w:ascii="Nirmala UI" w:hAnsi="Nirmala UI" w:cs="Nirmala UI"/>
        </w:rPr>
        <w:t>මේ අතර ඩේන්වරුන්ගේ ප්‍රධාන රජු බවට ජ්‍යෙෂ්ඨ හොරික් (Horik the Elder) පත් වුණා. ෆ්‍රෑන්ක්වරුන් ද සිය බල අරගලය අවසන් කරගත්තා. මේ අනුව නැවතත් ෆ්‍රෑන්ක්වරුන් ශක්තිමත් ලෙස නැගී සිටියා. ඔවුන් සමග සටන් කිරීමට නොකැමැති වූ හොරික් මිෂනාරීන්ට ඩෙන්මාර්කයට පැමිණීමට ඉඩ දුන්නා.</w:t>
      </w:r>
    </w:p>
    <w:p w:rsidR="00253196" w:rsidRPr="005B78FF" w:rsidRDefault="005B78FF">
      <w:pPr>
        <w:rPr>
          <w:rFonts w:ascii="Nirmala UI" w:hAnsi="Nirmala UI" w:cs="Nirmala UI"/>
        </w:rPr>
      </w:pPr>
      <w:r w:rsidRPr="005B78FF">
        <w:rPr>
          <w:rFonts w:ascii="Nirmala UI" w:hAnsi="Nirmala UI" w:cs="Nirmala UI"/>
        </w:rPr>
        <w:t>853 දී ජ්‍යෙෂ්ඨ හොරික් මියගිය අතර, ඔහුගේ පුතුන් අතර සිහසුනට සටන් ඇතිවුණා. 853 වෙද්දී කනිෂ්ඨ හොරික් නම් පුත්‍රයා එයින් ජයගෙන සිහසුනට පත් වුණා. ඔහුගේ සහෝදරයන් මරණයට පත් වූයේයැ යි විශ්වාස කෙරුණ ද, එය ස්ථිර නැහැ. ඇතැම් විට ඔවුන් ඩෙන්මාර්කයේ වෙනත් ප්‍රදේශ පාලනය කරන්නට ඇතැ යි සිතිය හැකියි. ස්ථිරවම කිව හැකි කරුණ වන්නේ ඩෙන්මාර්ක ප්‍රදේශයන් හි ප්‍රධාන රජකු සිටිය ද, අවශේෂ රජවරුන් තවමත් සිටිය බව යි.</w:t>
      </w:r>
    </w:p>
    <w:p w:rsidR="00253196" w:rsidRPr="005B78FF" w:rsidRDefault="005B78FF">
      <w:pPr>
        <w:rPr>
          <w:rFonts w:ascii="Nirmala UI" w:hAnsi="Nirmala UI" w:cs="Nirmala UI"/>
        </w:rPr>
      </w:pPr>
      <w:r w:rsidRPr="005B78FF">
        <w:rPr>
          <w:rFonts w:ascii="Nirmala UI" w:hAnsi="Nirmala UI" w:cs="Nirmala UI"/>
        </w:rPr>
        <w:t>ක්‍රි.ව. 900 පමණ වන විට දකුණුදිග ස්වීඩනයේ වැසියන් සිය බලය දකුණු දෙසට පැතිරුවා. ඔවුන් වෙළෙඳ නගරයක් වූ හෙඩබි දෙස ගිජුව බලා සිටි අතර 900 වසර ආසන්න කාල වකවානුවක එය අල්ලා ගත්තා. කෙසේ වෙතත්, ඩෙන්මාර්කයේ ජට්ලන්ත අර්ධද්වීපය හෝ අනෙක් දූපත් කෙරෙහි ස්වීඩන වැසියන් එතරම් අවධානයක් යොමු කළ බවක් දිස් වන්නේ නැහැ.</w:t>
      </w:r>
    </w:p>
    <w:p w:rsidR="00253196" w:rsidRPr="005B78FF" w:rsidRDefault="005B78FF">
      <w:pPr>
        <w:rPr>
          <w:rFonts w:ascii="Nirmala UI" w:hAnsi="Nirmala UI" w:cs="Nirmala UI"/>
        </w:rPr>
      </w:pPr>
      <w:r w:rsidRPr="005B78FF">
        <w:rPr>
          <w:rFonts w:ascii="Nirmala UI" w:hAnsi="Nirmala UI" w:cs="Nirmala UI"/>
        </w:rPr>
        <w:t>මෙයින් පසු ගත වූ සමය එතරම් පැහැදිලි නැතත්, ක්‍රි. ව. 935 වෙද්දී හෙඩබි නැවතත් ඩෙන්මාර්ක් ජාතිකයන් අතට පත් වූ බව පෙනෙන්නට තිබෙනවා. එමෙන්ම, ඩෙන්මාර්කයේ ප්‍රධාන පාලකයා බවට වයෝවෘද්ධ ගෝර්ම් (Gorm the Old) පත්ව තිබුණා. ඔහු මිෂනාරීන් රටින් පලවා හැරියා.</w:t>
      </w:r>
    </w:p>
    <w:p w:rsidR="00253196" w:rsidRPr="005B78FF" w:rsidRDefault="005B78FF">
      <w:pPr>
        <w:rPr>
          <w:rFonts w:ascii="Nirmala UI" w:hAnsi="Nirmala UI" w:cs="Nirmala UI"/>
        </w:rPr>
      </w:pPr>
      <w:r w:rsidRPr="005B78FF">
        <w:rPr>
          <w:rFonts w:ascii="Nirmala UI" w:hAnsi="Nirmala UI" w:cs="Nirmala UI"/>
        </w:rPr>
        <w:t xml:space="preserve">මෙකල ඩෙන්මාර්කයේ අවශේෂ පාලකයන් ලෙස ඉතිරිව සිටියේ ජට්ලන්ත අර්ධද්වීපයේ උතුරු ප්‍රදේශය පාලනය කළ අයකු පමණයි. ගෝර්ම් එම පාලකයාගේ දියණිය වූ තයිරි විවාහ කරගත්තා. ඔවුන්ගේ පුත්‍රයා හැරල්ඩ් බ්ලෝටන්ඩ් </w:t>
      </w:r>
      <w:r w:rsidRPr="005B78FF">
        <w:rPr>
          <w:rFonts w:ascii="Nirmala UI" w:hAnsi="Nirmala UI" w:cs="Nirmala UI"/>
        </w:rPr>
        <w:lastRenderedPageBreak/>
        <w:t>(ඉංග්‍රීසියෙන් හැරල්ඩ් බ්ලූටූත්) නම් වුණා. අවපැහැ ගැන්වී නිල් පැහැයට හුරු වර්ණයකින් දිස්වන දතක් තිබීම ඔහුට මෙම නම ලැබීමට හේතුව වන්නට ඇතැ යි සිතිය හැකියි.</w:t>
      </w:r>
    </w:p>
    <w:p w:rsidR="00253196" w:rsidRPr="005B78FF" w:rsidRDefault="005B78FF">
      <w:pPr>
        <w:rPr>
          <w:rFonts w:ascii="Nirmala UI" w:hAnsi="Nirmala UI" w:cs="Nirmala UI"/>
        </w:rPr>
      </w:pPr>
      <w:r w:rsidRPr="005B78FF">
        <w:rPr>
          <w:rFonts w:ascii="Nirmala UI" w:hAnsi="Nirmala UI" w:cs="Nirmala UI"/>
        </w:rPr>
        <w:t>හැරල්ඩ් බ්ලූටූත් සිය මවගේ සහ පියාගේ උරුමයන් හේතුවෙන් ඩෙන්මාර්කය එක්සත් කළා. එමෙන්ම, ඔහු සිය පියාගේ ප්‍රතිපත්තිය වෙනස් කරමින් කතෝලික දහම වැළඳ ගත්තා.</w:t>
      </w:r>
    </w:p>
    <w:p w:rsidR="00253196" w:rsidRPr="005B78FF" w:rsidRDefault="005B78FF">
      <w:pPr>
        <w:rPr>
          <w:rFonts w:ascii="Nirmala UI" w:hAnsi="Nirmala UI" w:cs="Nirmala UI"/>
        </w:rPr>
      </w:pPr>
      <w:r w:rsidRPr="005B78FF">
        <w:rPr>
          <w:rFonts w:ascii="Nirmala UI" w:hAnsi="Nirmala UI" w:cs="Nirmala UI"/>
        </w:rPr>
        <w:t>හැරල්ඩ් කතෝලික දහම වැළඳගැනීම දේශපාලනික අවශ්‍යතාවයක් මත සිදුවූවක්යැ යි විශ්වාස කළ හැකියි. මේ වන විට ඔහුගේ රාජ්‍යයට දකුණුදිග ප්‍රදේශයන් හි කතෝලික දහම පැළපදියම් වෙමින් තිබුණා. එහෙයින් ඔවුන් හා දිගින් දිගටම ගැටීම දිගුකාලීනව අවාසිදායක බව හැරල්ඩ් තේරුම් ගත්තා. එමෙන්ම, ඩෙන්මාර්කයෙන් උතුරේ ප්‍රදේශ කරා සිය බලය පැතිරවීමට ආගම අවියක් කරගත හැකියැ යි ඔහු කල්පනා කළා. තමන් ආගම වෙනුවෙන් භූමිය දිනාගන්නේයැ යි අනෙක් කතෝලික රටවලට ඒත්තු ගැන්වීමට හැකි වීම ඔහු ලද වාසිය යි.</w:t>
      </w:r>
    </w:p>
    <w:p w:rsidR="00253196" w:rsidRPr="005B78FF" w:rsidRDefault="005B78FF">
      <w:pPr>
        <w:rPr>
          <w:rFonts w:ascii="Nirmala UI" w:hAnsi="Nirmala UI" w:cs="Nirmala UI"/>
        </w:rPr>
      </w:pPr>
      <w:r w:rsidRPr="005B78FF">
        <w:rPr>
          <w:rFonts w:ascii="Nirmala UI" w:hAnsi="Nirmala UI" w:cs="Nirmala UI"/>
        </w:rPr>
        <w:t>හැරල්ඩ් සිය රාජ්‍යයේ ආරක්ෂාව තර කළා. ප්‍රධාන බලකොටු පහක් රටෙහි වැදගත් ස්ථානවල ඉදිකළ ඔහු සිය බලය තහවුරු කරගත්තා. ඉන්පසු ඔහු වර්තමාන ඔස්ලෝ ප්‍රදේශය කරා සිය බලය පැතිර වීමට උත්සාහ කළා.</w:t>
      </w:r>
    </w:p>
    <w:p w:rsidR="00253196" w:rsidRPr="005B78FF" w:rsidRDefault="005B78FF">
      <w:pPr>
        <w:rPr>
          <w:rFonts w:ascii="Nirmala UI" w:hAnsi="Nirmala UI" w:cs="Nirmala UI"/>
        </w:rPr>
      </w:pPr>
      <w:r w:rsidRPr="005B78FF">
        <w:rPr>
          <w:rFonts w:ascii="Nirmala UI" w:hAnsi="Nirmala UI" w:cs="Nirmala UI"/>
        </w:rPr>
        <w:t>ක්‍රි.ව. 970 ගණන්වල ඔහු එම ප්‍රදේශයේ බලය අල්ලා ගත් බව පෙනී යනවා. එහෙත්, ඔහුගේ බලය එම ප්‍රදේශයේ එතරම්ම හොඳින් තහවුරු වූ බව පෙනී යන්නේ නැහැ.</w:t>
      </w:r>
    </w:p>
    <w:p w:rsidR="00253196" w:rsidRPr="005B78FF" w:rsidRDefault="005B78FF">
      <w:pPr>
        <w:rPr>
          <w:rFonts w:ascii="Nirmala UI" w:hAnsi="Nirmala UI" w:cs="Nirmala UI"/>
        </w:rPr>
      </w:pPr>
      <w:r w:rsidRPr="005B78FF">
        <w:rPr>
          <w:rFonts w:ascii="Nirmala UI" w:hAnsi="Nirmala UI" w:cs="Nirmala UI"/>
        </w:rPr>
        <w:t>කෙසේ වෙතත්, ඩෙන්මාර්කය එක්සත් කිරීම සම්පූර්ණ කර, එය ශක්තිමත් රාජ්‍යයක් ලෙස ස්ථාපිත කිරීමට කටයුතු කිරීම පිළිබඳ මෙන්ම එරට ක්‍රිස්තියානිකරණය කිරීම පිළිබඳ ද හැරල්ඩ් බ්ලූටූත් ඉතිහාසයේ සිය නම සටහන් කළා.</w:t>
      </w:r>
    </w:p>
    <w:p w:rsidR="00253196" w:rsidRPr="005B78FF" w:rsidRDefault="005B78FF">
      <w:pPr>
        <w:rPr>
          <w:rFonts w:ascii="Nirmala UI" w:hAnsi="Nirmala UI" w:cs="Nirmala UI"/>
        </w:rPr>
      </w:pPr>
      <w:r w:rsidRPr="005B78FF">
        <w:rPr>
          <w:rFonts w:ascii="Nirmala UI" w:hAnsi="Nirmala UI" w:cs="Nirmala UI"/>
        </w:rPr>
        <w:t>කවරයේ පින්තූරය: චිත්‍ර ශිල්පියකු හැරල්ඩ් බ්ලූටූත් සිතුවමට නැගූ අයුරු (Public Domain)</w:t>
      </w:r>
    </w:p>
    <w:p w:rsidR="00253196" w:rsidRPr="005B78FF" w:rsidRDefault="005B78FF">
      <w:pPr>
        <w:rPr>
          <w:rFonts w:ascii="Nirmala UI" w:hAnsi="Nirmala UI" w:cs="Nirmala UI"/>
        </w:rPr>
      </w:pPr>
      <w:proofErr w:type="spellStart"/>
      <w:r w:rsidRPr="005B78FF">
        <w:rPr>
          <w:rFonts w:ascii="Nirmala UI" w:hAnsi="Nirmala UI" w:cs="Nirmala UI"/>
        </w:rPr>
        <w:t>මීට</w:t>
      </w:r>
      <w:proofErr w:type="spellEnd"/>
      <w:r w:rsidRPr="005B78FF">
        <w:rPr>
          <w:rFonts w:ascii="Nirmala UI" w:hAnsi="Nirmala UI" w:cs="Nirmala UI"/>
        </w:rPr>
        <w:t xml:space="preserve"> </w:t>
      </w:r>
      <w:proofErr w:type="spellStart"/>
      <w:r w:rsidRPr="005B78FF">
        <w:rPr>
          <w:rFonts w:ascii="Nirmala UI" w:hAnsi="Nirmala UI" w:cs="Nirmala UI"/>
        </w:rPr>
        <w:t>පළමුව</w:t>
      </w:r>
      <w:proofErr w:type="spellEnd"/>
      <w:r w:rsidRPr="005B78FF">
        <w:rPr>
          <w:rFonts w:ascii="Nirmala UI" w:hAnsi="Nirmala UI" w:cs="Nirmala UI"/>
        </w:rPr>
        <w:t xml:space="preserve"> </w:t>
      </w:r>
      <w:proofErr w:type="spellStart"/>
      <w:r w:rsidRPr="005B78FF">
        <w:rPr>
          <w:rFonts w:ascii="Nirmala UI" w:hAnsi="Nirmala UI" w:cs="Nirmala UI"/>
        </w:rPr>
        <w:t>ඔඩෙස්සා</w:t>
      </w:r>
      <w:proofErr w:type="spellEnd"/>
      <w:r w:rsidRPr="005B78FF">
        <w:rPr>
          <w:rFonts w:ascii="Nirmala UI" w:hAnsi="Nirmala UI" w:cs="Nirmala UI"/>
        </w:rPr>
        <w:t xml:space="preserve"> </w:t>
      </w:r>
      <w:proofErr w:type="spellStart"/>
      <w:r w:rsidRPr="005B78FF">
        <w:rPr>
          <w:rFonts w:ascii="Nirmala UI" w:hAnsi="Nirmala UI" w:cs="Nirmala UI"/>
        </w:rPr>
        <w:t>නගරය</w:t>
      </w:r>
      <w:proofErr w:type="spellEnd"/>
      <w:r w:rsidRPr="005B78FF">
        <w:rPr>
          <w:rFonts w:ascii="Nirmala UI" w:hAnsi="Nirmala UI" w:cs="Nirmala UI"/>
        </w:rPr>
        <w:t xml:space="preserve"> සඳහා වූ සටන පිළිබඳ ලිපියේ දී ක්‍රිමියාවට එල්ල වූ ජර්මන් ප්‍රහාරය හේතුවෙන් නගරය අත්හරින්නට සෝවියට් හමුදාවලට සිදු වූ අයුරු අපි විස්තර කළා.</w:t>
      </w:r>
    </w:p>
    <w:p w:rsidR="00253196" w:rsidRPr="005B78FF" w:rsidRDefault="005B78FF">
      <w:pPr>
        <w:rPr>
          <w:rFonts w:ascii="Nirmala UI" w:hAnsi="Nirmala UI" w:cs="Nirmala UI"/>
        </w:rPr>
      </w:pPr>
      <w:r w:rsidRPr="005B78FF">
        <w:rPr>
          <w:rFonts w:ascii="Nirmala UI" w:hAnsi="Nirmala UI" w:cs="Nirmala UI"/>
        </w:rPr>
        <w:t>කියවන්න: සෝවියට් හමුදාවන්ගේ ඔඩෙස්සා නගරය රැකගැනීමේ සටන</w:t>
      </w:r>
    </w:p>
    <w:p w:rsidR="00253196" w:rsidRPr="005B78FF" w:rsidRDefault="005B78FF">
      <w:pPr>
        <w:rPr>
          <w:rFonts w:ascii="Nirmala UI" w:hAnsi="Nirmala UI" w:cs="Nirmala UI"/>
        </w:rPr>
      </w:pPr>
      <w:r w:rsidRPr="005B78FF">
        <w:rPr>
          <w:rFonts w:ascii="Nirmala UI" w:hAnsi="Nirmala UI" w:cs="Nirmala UI"/>
        </w:rPr>
        <w:t>ක්‍රිමියාව අල්ලාගැනීම භාර වූයේ ජර්මන් ජෙනරාල් එරික් ෆොන් මැන්ස්ටයින් වෙත යි. ඔහුගේ හමුදා 1941 සැප්තැම්බර් 11 වන දා පෙරෙකොප් වෙත පැමිණියා. ඒ සමගම ක්‍රිමියාව ප්‍රධාන භූමිය හා සම්බන්ධ වන ගොඩබිම් මාර්ගය ජර්මන් හමුදා අතට පත් වුණා.</w:t>
      </w:r>
    </w:p>
    <w:p w:rsidR="00253196" w:rsidRPr="005B78FF" w:rsidRDefault="005B78FF">
      <w:pPr>
        <w:rPr>
          <w:rFonts w:ascii="Nirmala UI" w:hAnsi="Nirmala UI" w:cs="Nirmala UI"/>
        </w:rPr>
      </w:pPr>
      <w:r w:rsidRPr="005B78FF">
        <w:rPr>
          <w:rFonts w:ascii="Nirmala UI" w:hAnsi="Nirmala UI" w:cs="Nirmala UI"/>
        </w:rPr>
        <w:lastRenderedPageBreak/>
        <w:t>ක්‍රිමියාවෙහි වූ සෝවියට් හමුදා එහි දකුණුදිග වූ කඳුකරයට පසුබැස, එතැනින් යාල්ටා මාර්ගය දිගේ සෙවස්තෝපල් වෙත ළඟා වුණා. සෙවස්තෝපල් හි සිටි කුඩා සේනාංකය ඉතා නිර්භීතව සටන් කරමින් ජර්මන් ප්‍රහාරයන්ගෙන් නගරය ආරක්ෂා කළා. එහි දී වෙරළබඩ කාලතුවක්කුවලින් ද ඔවුන්ට ප්‍රබල සහායක් ලැබුණා. කෙසේ වෙතත්, නගරය වටලමින් පැවති අතර ක්‍රිමියාවේ අනෙකුත් ප්‍රදේශ ජර්මානුන් අතට පත් වුණා. ඔඩෙස්සාවේ සිට මුහුදුබඩ හමුදාව සෙවස්තෝපල් කරා ළඟා වූයේ එවන් පසුබිමක යි.</w:t>
      </w:r>
    </w:p>
    <w:p w:rsidR="00253196" w:rsidRPr="005B78FF" w:rsidRDefault="005B78FF">
      <w:pPr>
        <w:rPr>
          <w:rFonts w:ascii="Nirmala UI" w:hAnsi="Nirmala UI" w:cs="Nirmala UI"/>
        </w:rPr>
      </w:pPr>
      <w:r w:rsidRPr="005B78FF">
        <w:rPr>
          <w:rFonts w:ascii="Nirmala UI" w:hAnsi="Nirmala UI" w:cs="Nirmala UI"/>
        </w:rPr>
        <w:t>ජර්මානුන් දෙසැම්බර් මුල වන විට සෙවස්තෝපල් අල්ලාගැනීම සඳහා වන ප්‍රහාරයට සූදානම් වෙමින් සිටියා. එය දෙසැම්බර් 8 වන දා ඇරඹීමට දින නියම වූ අතර, දින හතරක් හෝ පහක් හෝ ඇදෙනු ඇතැ යි අනුමාන කරනු ලැබුණා. කෙසේ නමුත්, ශීත කාලය එළඹි හෙයින් ප්‍රහාරය කල් දැමීමට සිද්ධ වුණා.</w:t>
      </w:r>
    </w:p>
    <w:p w:rsidR="00253196" w:rsidRPr="005B78FF" w:rsidRDefault="005B78FF">
      <w:pPr>
        <w:rPr>
          <w:rFonts w:ascii="Nirmala UI" w:hAnsi="Nirmala UI" w:cs="Nirmala UI"/>
        </w:rPr>
      </w:pPr>
      <w:r w:rsidRPr="005B78FF">
        <w:rPr>
          <w:rFonts w:ascii="Nirmala UI" w:hAnsi="Nirmala UI" w:cs="Nirmala UI"/>
        </w:rPr>
        <w:t>මේ අතරවාරයේ සෙවස්තෝපල් හි සෝවියට් හමුදාවන්ට සහාය වීම සඳහා ජර්මානුන්ගේ අවධානය වෙනතක යොමුකිරීමට සෝවියට් හමුදා සැලසුම් කරමින් සිටියා. ක්‍රිමියා අර්ධද්වීපයේ නැගෙනහිර කෙළවර පිහිටි කර්ච් වෙත ද, ඊට ස්වල්පයක් බටහිරින් පිහිටි ෆියඩෝසියා වෙත ද සෝවියට් සේනා ගොඩබැස්වීමට සැලසුම් කරනු ලැබුවා.</w:t>
      </w:r>
    </w:p>
    <w:p w:rsidR="00253196" w:rsidRPr="005B78FF" w:rsidRDefault="005B78FF">
      <w:pPr>
        <w:rPr>
          <w:rFonts w:ascii="Nirmala UI" w:hAnsi="Nirmala UI" w:cs="Nirmala UI"/>
        </w:rPr>
      </w:pPr>
      <w:r w:rsidRPr="005B78FF">
        <w:rPr>
          <w:rFonts w:ascii="Nirmala UI" w:hAnsi="Nirmala UI" w:cs="Nirmala UI"/>
        </w:rPr>
        <w:t>නමුත්, මෙම ගොඩබැසීමට පෙර සෙවස්තෝපල් වෙත ජර්මන් ප්‍රහාරය ආරම්භ වුණා. මැන්ස්ටයින් මෙහි දී සෝවියට් හමුදා නායකත්වය බලාපොරොත්තු නොවූ පහරක් එල්ල කරන්න සමත් වුණා. සෝවියට් නායකත්වය බලාපොරොත්තු වූයේ ප්‍රධාන ජර්මන් ප්‍රහාරය යාල්ටා මාර්ගය දෙසට එල්ල කෙරෙනු ඇති බව යි. ජර්මන් යුධ ටැංකි යෙදවීම සඳහා එම ප්‍රදේශය වඩා වාසිදායක වීම එම අනුමානයට හේතු වුණා. එහෙත්, මැන්ස්ටයින් පහර දුන්නේ උතුරුදිග බොක්ක වෙත යි. එමඟින් ඔහු බලාපොරොත්තු වූයේ සෙවස්තෝපල් හි වරායේ කටයුතු කඩාකප්පල් කිරීම යි. සෙවස්තෝපල් වෙත සැපයුම් ලැබුණේ එම මාර්ගයෙන් පමණක්ම වූ හෙයින්, වරායේ කටයුතු අඩපණ වීම මඟින් සෙවස්තෝපල් හි සිටි රතු හමුදා වෙත එල්ල කළ හැකි වූ තර්ජනය සුළුපටු වූයේ නැහැ.</w:t>
      </w:r>
    </w:p>
    <w:p w:rsidR="00253196" w:rsidRPr="005B78FF" w:rsidRDefault="005B78FF">
      <w:pPr>
        <w:rPr>
          <w:rFonts w:ascii="Nirmala UI" w:hAnsi="Nirmala UI" w:cs="Nirmala UI"/>
        </w:rPr>
      </w:pPr>
      <w:r w:rsidRPr="005B78FF">
        <w:rPr>
          <w:rFonts w:ascii="Nirmala UI" w:hAnsi="Nirmala UI" w:cs="Nirmala UI"/>
        </w:rPr>
        <w:t>බලාපොරොත්තු නොවූ දෙසකින් ප්‍රහාරය එල්ල වූයෙන්, රතු හමුදාව බරපතල අර්බුදයකට මුහුණ දුන්නා. සැලසුම් වෙනස් කිරීමට සිදුවුණා. එමෙන්ම, අමතර සේනාංක ද අවශ්‍ය බව ඔවුන් තීරණය කළා. මේ අනුව කර්ච් සහ ෆියඩෝසියා වෙත එල්ල කරන්නට නියමිත ප්‍රහාරය සඳහා සූදානම් වී සිටි ඇතැම් සේනාංක සෙවස්තෝපල් වෙත යැවීමට සිදුවුණා.</w:t>
      </w:r>
    </w:p>
    <w:p w:rsidR="00253196" w:rsidRPr="005B78FF" w:rsidRDefault="005B78FF">
      <w:pPr>
        <w:rPr>
          <w:rFonts w:ascii="Nirmala UI" w:hAnsi="Nirmala UI" w:cs="Nirmala UI"/>
        </w:rPr>
      </w:pPr>
      <w:r w:rsidRPr="005B78FF">
        <w:rPr>
          <w:rFonts w:ascii="Nirmala UI" w:hAnsi="Nirmala UI" w:cs="Nirmala UI"/>
        </w:rPr>
        <w:t xml:space="preserve">කෙසේ වෙතත්, කර්ච් සහ ෆියඩෝසියා ගොඩබැසීම් ක්‍රියාවට නැගුණා. දෙසැම්බර් 26 වන දා කර්ච් සහ ෆියඩෝසියා ගොඩබැසීම් සිදුකරනු ලැබුණා. සෝවියට් යුධ සැලසුම් හි මෙය හඳුන්වන ලද්දේ ක්‍රිමියානු පෙරමුණ ලෙස යි. මෙයට සහභාගී වූ ඇතැම් බල ඇණි සටන් බිමකට පැමිණියේ පළමු වරට වීම නිසා, ගොඩබැසීම පහසු </w:t>
      </w:r>
      <w:r w:rsidRPr="005B78FF">
        <w:rPr>
          <w:rFonts w:ascii="Nirmala UI" w:hAnsi="Nirmala UI" w:cs="Nirmala UI"/>
        </w:rPr>
        <w:lastRenderedPageBreak/>
        <w:t>වූයේ නැහැ. එහෙත් එය මඟින් ජර්මන් හමුදාවන්ට කර්ච් අර්ධද්වීපය සහ ඒ අසල තරමක ප්‍රදේශයක් අතැර පසුබැසීමට සිදුවුණා.</w:t>
      </w:r>
    </w:p>
    <w:p w:rsidR="00253196" w:rsidRPr="005B78FF" w:rsidRDefault="005B78FF">
      <w:pPr>
        <w:rPr>
          <w:rFonts w:ascii="Nirmala UI" w:hAnsi="Nirmala UI" w:cs="Nirmala UI"/>
        </w:rPr>
      </w:pPr>
      <w:r w:rsidRPr="005B78FF">
        <w:rPr>
          <w:rFonts w:ascii="Nirmala UI" w:hAnsi="Nirmala UI" w:cs="Nirmala UI"/>
        </w:rPr>
        <w:t>ක්‍රිමියානු පෙරමුණෙන් එන තර්ජනය වහා මැඩ පැවැත්වීම අනිවාර්ය බව මැන්ස්ටයින් තීරණය කළා. ඒ අනුව සෙවස්තෝපල් ප්‍රදේශයේ වූ ඇතැම් හමුදා කණ්ඩායම් එයින් ක්‍රිමියානු පෙරමුණ දෙසට මාරු කරනු ලැබුණා. ඊට සමගාමීව ජර්මන් හමුදා සෙවස්තෝපල් ප්‍රදේශයේ නගර සීමාවෙන් තරමක් පසුපසට ගියා. නගරය වෙත වූ තර්ජනය තරමක් අඩු වුණා.</w:t>
      </w:r>
    </w:p>
    <w:p w:rsidR="00253196" w:rsidRPr="005B78FF" w:rsidRDefault="005B78FF">
      <w:pPr>
        <w:rPr>
          <w:rFonts w:ascii="Nirmala UI" w:hAnsi="Nirmala UI" w:cs="Nirmala UI"/>
        </w:rPr>
      </w:pPr>
      <w:r w:rsidRPr="005B78FF">
        <w:rPr>
          <w:rFonts w:ascii="Nirmala UI" w:hAnsi="Nirmala UI" w:cs="Nirmala UI"/>
        </w:rPr>
        <w:t>කෙසේ වෙතත්, සෙවස්තෝපල් හි වූ සෝවියට් හමුදා වෙත අවශ්‍ය සැපයුම් ලබාදීම දිනෙන් දින අපහසු වෙමින් පැවතුණා. මෙසේ අවශ්‍ය ද්‍රව්‍ය ගෙන ආයේ නැව් මඟින්. මෙම නැව් නිතර ජර්මන් ගුවන් ප්‍රහාරයන්ට ලක් වීම සෝවියට් හමුදා මුහුණ දුන් ප්‍රබල අභියෝගයක් වුණා.</w:t>
      </w:r>
    </w:p>
    <w:p w:rsidR="00253196" w:rsidRPr="005B78FF" w:rsidRDefault="005B78FF">
      <w:pPr>
        <w:rPr>
          <w:rFonts w:ascii="Nirmala UI" w:hAnsi="Nirmala UI" w:cs="Nirmala UI"/>
        </w:rPr>
      </w:pPr>
      <w:r w:rsidRPr="005B78FF">
        <w:rPr>
          <w:rFonts w:ascii="Nirmala UI" w:hAnsi="Nirmala UI" w:cs="Nirmala UI"/>
        </w:rPr>
        <w:t>ක්‍රිමියානු පෙරමුණෙහි සෝවියට් හමුදා මධ්‍යම පරිපාලක මණ්ඩලයේ නියෝජිතයා ලෙස පත් කර එවන ලද මාර්ෂල් ලෙෆ් මෙක්ලිස්, ස්ටාලින්ගේ තවත් හිතවතෙකු වූ අතර, හමුදාමය උපක්‍රමික දැනුම අතින් ඔහු සිටියේ ඉතා පහළ තැනක යි. එහෙයින්, ඔහු හා පෙරමුණු අණදෙන නිලධාරී ලුතිනන් ජෙනරාල් දිමිත්‍රි කොස්ලොෆ් අතර නිතර ගැටුම් ඇති වුණා. මෙය ක්‍රිමියානු පෙරමුණ කෙරෙහි අයහපත් ලෙස බලපෑවා.</w:t>
      </w:r>
    </w:p>
    <w:p w:rsidR="00253196" w:rsidRPr="005B78FF" w:rsidRDefault="005B78FF">
      <w:pPr>
        <w:rPr>
          <w:rFonts w:ascii="Nirmala UI" w:hAnsi="Nirmala UI" w:cs="Nirmala UI"/>
        </w:rPr>
      </w:pPr>
      <w:r w:rsidRPr="005B78FF">
        <w:rPr>
          <w:rFonts w:ascii="Nirmala UI" w:hAnsi="Nirmala UI" w:cs="Nirmala UI"/>
        </w:rPr>
        <w:t>මුල් ජර්මන් ප්‍රහාරවලින් සෝවියට් හමුදා ෆෙයඩෝසියාවෙන් පළවා හරිනු ලැබුණා. එහෙත්, කර්ච් අර්ධද්වීපය ආසන්න ප්‍රදේශයේ වූ සෝවියට් සේනා එහි රැඳී සිටීමට සමත් වුණා. මේ අයුරින් මාස කිහිපයක් මුළුල්ලේ තත්ත්වය පැවතුණා. මේ අතර දෙපාර්ශවය ම විශාල ප්‍රහාරක මෙහෙයුම් සඳහා සූදානම් වෙමින් සිටියා.</w:t>
      </w:r>
    </w:p>
    <w:p w:rsidR="00253196" w:rsidRPr="005B78FF" w:rsidRDefault="005B78FF">
      <w:pPr>
        <w:rPr>
          <w:rFonts w:ascii="Nirmala UI" w:hAnsi="Nirmala UI" w:cs="Nirmala UI"/>
        </w:rPr>
      </w:pPr>
      <w:r w:rsidRPr="005B78FF">
        <w:rPr>
          <w:rFonts w:ascii="Nirmala UI" w:hAnsi="Nirmala UI" w:cs="Nirmala UI"/>
        </w:rPr>
        <w:t>මුලින්ම ප්‍රහාරය ඇරඹුවේ ජර්මානුන්. 1942 මැයි 8 වනදා සෝවියට් හමුදාවල ඉදිරි ආරක්ෂක ස්ථාන බිඳගෙන ජර්මානුවෝ කර්ච් දෙස ගමන් ඇරඹුවා. තමන් ද ප්‍රහාරක මෙහෙයුමක් සඳහා සූදානම් වෙමින් සිටියෙන් සෝවියට් සේනාංක ප්‍රමාණවත් ආරක්ෂක ස්ථාන ගොඩනගා තිබුණේ නැහැ. එහෙයින්, විවෘත භූමියේ දී සෝවියට් සේනා ජර්මන් ගුවන් යානාවලට පහසු ඉලක්ක බවට පත් වුණා</w:t>
      </w:r>
    </w:p>
    <w:p w:rsidR="00253196" w:rsidRPr="005B78FF" w:rsidRDefault="005B78FF">
      <w:pPr>
        <w:rPr>
          <w:rFonts w:ascii="Nirmala UI" w:hAnsi="Nirmala UI" w:cs="Nirmala UI"/>
        </w:rPr>
      </w:pPr>
      <w:r w:rsidRPr="005B78FF">
        <w:rPr>
          <w:rFonts w:ascii="Nirmala UI" w:hAnsi="Nirmala UI" w:cs="Nirmala UI"/>
        </w:rPr>
        <w:t>මේ අවස්ථාවේ දී තත්ත්වය යම් තරමකට හෝ වෙනස් කළේ සෝවියට් KV යුධ ටැංකි යි. මැයි 9 වනදා ඔවුන් විසින් 22 වන ජර්මන් පැන්සර් ඩිවිෂනයේ ඉදිරි ගමන තාවකාලිකව නවතා දැමුණා. එම අවසරයෙන් සෝවියට් හමුදා පසුබැස යන්න සමත් වුණා.</w:t>
      </w:r>
    </w:p>
    <w:p w:rsidR="00253196" w:rsidRPr="005B78FF" w:rsidRDefault="005B78FF">
      <w:pPr>
        <w:rPr>
          <w:rFonts w:ascii="Nirmala UI" w:hAnsi="Nirmala UI" w:cs="Nirmala UI"/>
        </w:rPr>
      </w:pPr>
      <w:r w:rsidRPr="005B78FF">
        <w:rPr>
          <w:rFonts w:ascii="Nirmala UI" w:hAnsi="Nirmala UI" w:cs="Nirmala UI"/>
        </w:rPr>
        <w:t>යළි ප්‍රතිසංවිධානය වී ජර්මන් හමුදාවන්ට මුහුණ දීමට ගත් උත්සාහයන් ව්‍යර්ථ වූයෙන් සෝවියට් හමුදා කර්ච් අර්ධද්වීපයේ කෙළවරටම පසුබැස ගියා. එම සේනාංක ගලවාගත හැකි වූ එකම ක්‍රමය කර්ච් සමුද්‍ර සන්ධිය හරහා තමාන් අර්ධද්වීපය කරා ගෙන යාම බව පැහැදිලි වුණා.</w:t>
      </w:r>
    </w:p>
    <w:p w:rsidR="00253196" w:rsidRPr="005B78FF" w:rsidRDefault="005B78FF">
      <w:pPr>
        <w:rPr>
          <w:rFonts w:ascii="Nirmala UI" w:hAnsi="Nirmala UI" w:cs="Nirmala UI"/>
        </w:rPr>
      </w:pPr>
      <w:r w:rsidRPr="005B78FF">
        <w:rPr>
          <w:rFonts w:ascii="Nirmala UI" w:hAnsi="Nirmala UI" w:cs="Nirmala UI"/>
        </w:rPr>
        <w:lastRenderedPageBreak/>
        <w:t>ඉංග්‍රීසීන් ඩන්කර්ක් හි දී කළාක් මෙන් සෝවියට්වරු ද, ජලයේ පාවී යන ඕනෑම යාත්‍රාවක් කර්ච් වෙත හැකි ඉක්මණින් එවීමට ක්‍රියා කළා. මුහුද රළු වූයෙන් ගමන අපහසු වුණා. යාත්‍රාවලට ගොඩවිය නොහැකි වූ ඇතැම්හු පිහිනා ගියා. සෝවියට් හමුදාවන් හි 14,000ක් පමණ තමන් වෙත ළඟා වෙන්න සමත් වුණා. මැයි 19 වනවිට ජර්මානුන් කර්ච් ප්‍රදේශයේ බලය අත්පත් කරගත්තා.</w:t>
      </w:r>
    </w:p>
    <w:p w:rsidR="00253196" w:rsidRPr="005B78FF" w:rsidRDefault="005B78FF">
      <w:pPr>
        <w:rPr>
          <w:rFonts w:ascii="Nirmala UI" w:hAnsi="Nirmala UI" w:cs="Nirmala UI"/>
        </w:rPr>
      </w:pPr>
      <w:r w:rsidRPr="005B78FF">
        <w:rPr>
          <w:rFonts w:ascii="Nirmala UI" w:hAnsi="Nirmala UI" w:cs="Nirmala UI"/>
        </w:rPr>
        <w:t>කර්ච් හි සටන් නිම වූ පසු ක්‍රිමියාවේ ජර්මන් හමුදා සිය පූර්ණ අවධානය සෙවස්තෝපල් වෙත යොමු කරන බව පැහැදිලි වුණා. හිට්ලර් මෙම සමයේ දී කොකේසස් ප්‍රදේශය වෙත දැවැන්ත මෙහෙයුමක් සැලසුම් කරමින් සිටි අතර, ඊට පෙර සෙවස්තෝපල් අල්ලගැනීම අත්‍යවශ්‍ය වුණා. නගරයේ සෝවියට් හමුදා වූයේ ඉතා අයහපත් තත්ත්වයක යි. ජූනි මස මුල වන විට එහි 120,000කට ආසන්න සෝවියට් හමුදා සේනාංක වුණා. එහෙයින්, ගැටළුව වූයේ පිරිස් බලය නොවෙයි. ඔවුන් සතු වෙඩි උණ්ඩ ප්‍රමාණය සීමා සහිත වීමත්, නගරයට අවි ආයුධ, ආහාර ආදී සැපයුම් කළ හැකි වූයේ සමුද්‍රය දෙසින් පමණක් වීමත් සෝවියට් හමුදා මුහුණ පෑ බරපතලම ප්‍රශ්නය වුණා.</w:t>
      </w:r>
    </w:p>
    <w:p w:rsidR="00253196" w:rsidRPr="005B78FF" w:rsidRDefault="005B78FF">
      <w:pPr>
        <w:rPr>
          <w:rFonts w:ascii="Nirmala UI" w:hAnsi="Nirmala UI" w:cs="Nirmala UI"/>
        </w:rPr>
      </w:pPr>
      <w:r w:rsidRPr="005B78FF">
        <w:rPr>
          <w:rFonts w:ascii="Nirmala UI" w:hAnsi="Nirmala UI" w:cs="Nirmala UI"/>
        </w:rPr>
        <w:t>සෝවියට් හමුදාවන්ට සෙවස්තෝපල් අතැර පසුබැසීමට ස්ථානයක් තිබුණේ ද නැහැ. සෙවස්තෝපල් සතුරා අතට පත්වීමට ඉඩ නොදිය යුතු බව සෝවියට් හමුදා නායකත්වයෙහි නියෝගය වුණා. එහෙයින්, හමුදා ඉවත් කරගැනීමේ සැලසුමක් වූයේ නැහැ. සෝවියට් සේනා ඉවත් කරගැනීම සඳහා ප්‍රමාණවත් නෞකා සංඛ්‍යාවක් ද තිබුණේ නැහැ.</w:t>
      </w:r>
    </w:p>
    <w:p w:rsidR="00253196" w:rsidRPr="005B78FF" w:rsidRDefault="005B78FF">
      <w:pPr>
        <w:rPr>
          <w:rFonts w:ascii="Nirmala UI" w:hAnsi="Nirmala UI" w:cs="Nirmala UI"/>
        </w:rPr>
      </w:pPr>
      <w:r w:rsidRPr="005B78FF">
        <w:rPr>
          <w:rFonts w:ascii="Nirmala UI" w:hAnsi="Nirmala UI" w:cs="Nirmala UI"/>
        </w:rPr>
        <w:t>බක්චිසරායි ප්‍රදේශයෙහි රඳවන ලද මිලි මීටර් 800 උණ්ඩ සහිත "ඩෝරා" නම් දැවැන්ත කාලතුවක්කු ද, මිලි මීටර් 600 උණ්ඩ සහිත "කාර්ල්" නම් කාලතුවක්කු හය ද ඇතුළු ජර්මන් කාලතුවක්කු මගින් ජූනි මාසයේ මුල සිට නගරය වෙත දින ගණනක් පහර දෙනු ලැබුණා. මෙම බැරැති කාලතුවක්කුවලින් සිදුකළ හැකි හානිය සැලකිය යුතු වුව ද ඒවායෙන් වෙඩි තැබිය හැකි සීඝ්‍රතාව අඩු වුණා. උදාහරණයක් ලෙස "කාර්ල්" වෙතින් වෙඩි තැබිය හැකි වූයේ විනාඩි දහයකට වරක් පමණයි.</w:t>
      </w:r>
    </w:p>
    <w:p w:rsidR="00253196" w:rsidRPr="005B78FF" w:rsidRDefault="005B78FF">
      <w:pPr>
        <w:rPr>
          <w:rFonts w:ascii="Nirmala UI" w:hAnsi="Nirmala UI" w:cs="Nirmala UI"/>
        </w:rPr>
      </w:pPr>
      <w:r w:rsidRPr="005B78FF">
        <w:rPr>
          <w:rFonts w:ascii="Nirmala UI" w:hAnsi="Nirmala UI" w:cs="Nirmala UI"/>
        </w:rPr>
        <w:t>ජර්මානුවන් සහ රුමේනියානුවන් සතුව හවිට්සර් වර්ගයේ කාලතුවක්කු ඇතුළු විවිධ ක්ෂේත්‍ර කාලතුවක්කු දහසකට ආසන්න ප්‍රමාණයක් තිබුණ නමුත්, ඒවා සඳහා ද වෙඩි උණ්ඩ අවශ්‍ය පමණට තිබුණේ නෑ. එහෙත්, ඒවායෙන් ද සෙවස්තෝපල් වෙත දැවැන්ත ප්‍රහාරයක් එල්ල කෙරිණ.</w:t>
      </w:r>
    </w:p>
    <w:p w:rsidR="00253196" w:rsidRPr="005B78FF" w:rsidRDefault="005B78FF">
      <w:pPr>
        <w:rPr>
          <w:rFonts w:ascii="Nirmala UI" w:hAnsi="Nirmala UI" w:cs="Nirmala UI"/>
        </w:rPr>
      </w:pPr>
      <w:r w:rsidRPr="005B78FF">
        <w:rPr>
          <w:rFonts w:ascii="Nirmala UI" w:hAnsi="Nirmala UI" w:cs="Nirmala UI"/>
        </w:rPr>
        <w:t xml:space="preserve">නැවත වරක් ප්‍රධාන ලෙස ජර්මන් අවධානය යොමු වූයේ උතුරුදිග බොක්ක දෙසට යි. මෙම අවස්ථාවේ දී ප්‍රහාරය දෙසැම්බර් ප්‍රහාරයට වඩා දරුණු වුණා. එහෙත්, මෙම අවස්ථාවේ දී එම ප්‍රහාරයෙන් සෝවියට් සේනාංක පුදුම වූයේ නැහැ. ඔවුන් ජර්මානුවන් වෙත ප්‍රබල ලෙස ප්‍රතිරෝධය දැක්වූවා. මැන්ස්ටයින් තවත් අවි සහ පිරිස් බලය ඉල්ලා සිටියා. සෙවස්තෝපල් කරදරයෙන් හැකි ඉක්මණින් නිදහස් වීමට </w:t>
      </w:r>
      <w:r w:rsidRPr="005B78FF">
        <w:rPr>
          <w:rFonts w:ascii="Nirmala UI" w:hAnsi="Nirmala UI" w:cs="Nirmala UI"/>
        </w:rPr>
        <w:lastRenderedPageBreak/>
        <w:t>සිතූ හිට්ලර්, පාබල සේනාංක කිහිපයක් එහි එවූ අතර, ගුවන් හමුදාව ද තව ස්වල්ප කලක් එහි ප්‍රහාර සඳහා යොමු කරවූවා.</w:t>
      </w:r>
    </w:p>
    <w:p w:rsidR="00253196" w:rsidRPr="005B78FF" w:rsidRDefault="005B78FF">
      <w:pPr>
        <w:rPr>
          <w:rFonts w:ascii="Nirmala UI" w:hAnsi="Nirmala UI" w:cs="Nirmala UI"/>
        </w:rPr>
      </w:pPr>
      <w:r w:rsidRPr="005B78FF">
        <w:rPr>
          <w:rFonts w:ascii="Nirmala UI" w:hAnsi="Nirmala UI" w:cs="Nirmala UI"/>
        </w:rPr>
        <w:t>1942 ජූනි 20 වන දා සෙවස්තෝපල් සටනෙහි තීරණාත්මක අවස්ථාවක් උදා වුණා. එදින ජර්මන් සේනාංක උතුරුදිග බොක්කෙහි උතුරු වෙරළට ළඟා වීමට සමත් වීම මෙම තීරණාත්මක හැරවුම් ස්ථානය යි. එයින් අනතුරුව විශාල ප්‍රමාණයේ සෝවියට් නෞකාවලට සෙවස්තෝපල් වෙත පැමිණිය නොහැකි වුණා. එහෙයින් අවශ්‍ය ප්‍රමාණයෙන්, සැලකිය යුතු තරමක්වත් සැපයුම් ගෙන්වා ගැනීම කළ නොහැකි තත්ත්වයක් මතු වුණා.</w:t>
      </w:r>
    </w:p>
    <w:p w:rsidR="00253196" w:rsidRPr="005B78FF" w:rsidRDefault="005B78FF">
      <w:pPr>
        <w:rPr>
          <w:rFonts w:ascii="Nirmala UI" w:hAnsi="Nirmala UI" w:cs="Nirmala UI"/>
        </w:rPr>
      </w:pPr>
      <w:r w:rsidRPr="005B78FF">
        <w:rPr>
          <w:rFonts w:ascii="Nirmala UI" w:hAnsi="Nirmala UI" w:cs="Nirmala UI"/>
        </w:rPr>
        <w:t>එසේ වුව ද, සෝවියට් සේනාංක සටන අතහැරියේ නැහැ. නගරයේ නිරිතදිග වූ කුඩා ස්වාභාවික වරායවලට කුඩා ප්‍රමාණයේ නැව් පැමිණියා. මේ අතර විශාල නැව් ගෙන්වාගත හැකි පරිදි නව ජැටියක් ඉදිකිරීම ද අරඹනු ලැබුණා.</w:t>
      </w:r>
    </w:p>
    <w:p w:rsidR="00253196" w:rsidRPr="005B78FF" w:rsidRDefault="005B78FF">
      <w:pPr>
        <w:rPr>
          <w:rFonts w:ascii="Nirmala UI" w:hAnsi="Nirmala UI" w:cs="Nirmala UI"/>
        </w:rPr>
      </w:pPr>
      <w:r w:rsidRPr="005B78FF">
        <w:rPr>
          <w:rFonts w:ascii="Nirmala UI" w:hAnsi="Nirmala UI" w:cs="Nirmala UI"/>
        </w:rPr>
        <w:t>මේ අවස්ථාවේ මැන්ස්ටයින් නැවතත් සෝවියට් හමුදාවන් බලාපොරොත්තු නොවූ ස්ථානයකින් පහර දුන්නා. ජූනි 29 වන දා උදෑසන, බෝට්ටුවල නැගුණ ජර්මන් සේනාංක උතුරුදිග බොක්කෙහි උතුරු වෙරළෙන් පිටත්ව දකුණු වෙරළට ගොඩබැස්සා. මේ අතර, යාල්ටා මාර්ගය දෙසින් ද ජර්මන් ප්‍රහාරයක් එල්ල කෙරුණා. සෝවියට් ආරක්ෂක වළල්ලම මෙම ද්විත්ව ප්‍රහාර හේතුවෙන් බිඳවැටුණා.</w:t>
      </w:r>
    </w:p>
    <w:p w:rsidR="00253196" w:rsidRPr="005B78FF" w:rsidRDefault="005B78FF">
      <w:pPr>
        <w:rPr>
          <w:rFonts w:ascii="Nirmala UI" w:hAnsi="Nirmala UI" w:cs="Nirmala UI"/>
        </w:rPr>
      </w:pPr>
      <w:r w:rsidRPr="005B78FF">
        <w:rPr>
          <w:rFonts w:ascii="Nirmala UI" w:hAnsi="Nirmala UI" w:cs="Nirmala UI"/>
        </w:rPr>
        <w:t>සෙවස්තෝපල් හි වූ සෝවියට් සන්නද්ධ අංශයන් හි ප්‍රධාන නිලධාරීන් රැසක් ගුවනින් හා සබ්මැරීන මඟින් කොකේසස් දෙසට ඉවත් කරගන්නට සෝවියට් යුධ බලධාරීන් ක්‍රියා කළා. මෙසේ නිලධාරීන් රැසක් ඉවත් කරගැනීම සෙවස්තෝපල් හි සාමාන්‍ය සෙබළුන් සමහරකගේ චිත්ත ධෛර්යය කඩා බිඳ දැමීමට හේතු වුණා. එහෙත්, මේ අවස්ථාවේ සෝවියට් හමුදාවන්ට වෙනත් විකල්පයක් ද වූයේ නැහැ.</w:t>
      </w:r>
    </w:p>
    <w:p w:rsidR="00253196" w:rsidRPr="005B78FF" w:rsidRDefault="005B78FF">
      <w:pPr>
        <w:rPr>
          <w:rFonts w:ascii="Nirmala UI" w:hAnsi="Nirmala UI" w:cs="Nirmala UI"/>
        </w:rPr>
      </w:pPr>
      <w:r w:rsidRPr="005B78FF">
        <w:rPr>
          <w:rFonts w:ascii="Nirmala UI" w:hAnsi="Nirmala UI" w:cs="Nirmala UI"/>
        </w:rPr>
        <w:t>ඇතැම් නිලධාරීන් දිගටම සටනෙහි රැඳී සිට සෙබළුන් සමග ම මියගියා. ඇතැම් සෙබළුන් විවිධ ද්‍රව්‍ය යොදාගෙන පාරු සාදා, ඒවායෙන් කළු මුහුදට පලා යාමේ උත්සාහයක යෙදුණා. ඇතැම් පාරු ජර්මන් ප්‍රහාරයන් හේතුවෙන් විනාශ වුව ද, ඇතැම් පාරු ගැඹුරු මුහුද වෙත ගෙන යාමට ඒවායේ සෙබළු සමත් වුණා. එහි දී සෝවියට් යාත්‍රා විසින් පාරු කිහිපයක වූ අය බේරාගනු ලැබුණා.</w:t>
      </w:r>
    </w:p>
    <w:p w:rsidR="00253196" w:rsidRPr="005B78FF" w:rsidRDefault="005B78FF">
      <w:pPr>
        <w:rPr>
          <w:rFonts w:ascii="Nirmala UI" w:hAnsi="Nirmala UI" w:cs="Nirmala UI"/>
        </w:rPr>
      </w:pPr>
      <w:r w:rsidRPr="005B78FF">
        <w:rPr>
          <w:rFonts w:ascii="Nirmala UI" w:hAnsi="Nirmala UI" w:cs="Nirmala UI"/>
        </w:rPr>
        <w:t>1942 ජූලි 4 වන දා වන විට සෙවස්තෝපල් හි සටන් නිම වුණා. ඇතැම් සෝවියට් සෙබළුන් ක්‍රිමියාවේ දකුණුදිග කඳුකරයේ පාර්ටිසාන්වරුන් ලෙස සැඟව සිට ගරිල්ලා සටනක යෙදුණා. රතු හමුදා යළි ක්‍රිමියාවට කඩා වැදුණේ වසර දෙකකට පසුව යි.</w:t>
      </w:r>
    </w:p>
    <w:p w:rsidR="00253196" w:rsidRPr="005B78FF" w:rsidRDefault="005B78FF">
      <w:pPr>
        <w:rPr>
          <w:rFonts w:ascii="Nirmala UI" w:hAnsi="Nirmala UI" w:cs="Nirmala UI"/>
        </w:rPr>
      </w:pPr>
      <w:proofErr w:type="spellStart"/>
      <w:r w:rsidRPr="005B78FF">
        <w:rPr>
          <w:rFonts w:ascii="Nirmala UI" w:hAnsi="Nirmala UI" w:cs="Nirmala UI"/>
        </w:rPr>
        <w:t>දෙවන</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යුධ</w:t>
      </w:r>
      <w:proofErr w:type="spellEnd"/>
      <w:r w:rsidRPr="005B78FF">
        <w:rPr>
          <w:rFonts w:ascii="Nirmala UI" w:hAnsi="Nirmala UI" w:cs="Nirmala UI"/>
        </w:rPr>
        <w:t xml:space="preserve"> </w:t>
      </w:r>
      <w:proofErr w:type="spellStart"/>
      <w:r w:rsidRPr="005B78FF">
        <w:rPr>
          <w:rFonts w:ascii="Nirmala UI" w:hAnsi="Nirmala UI" w:cs="Nirmala UI"/>
        </w:rPr>
        <w:t>සමයේ</w:t>
      </w:r>
      <w:proofErr w:type="spellEnd"/>
      <w:r w:rsidRPr="005B78FF">
        <w:rPr>
          <w:rFonts w:ascii="Nirmala UI" w:hAnsi="Nirmala UI" w:cs="Nirmala UI"/>
        </w:rPr>
        <w:t xml:space="preserve"> ජර්මනිය විසින් සෝවියට් දේශය ආක්‍රමණය කරන ලද්දේ 1941 ජූනි 22 වන දා යි. බාබරෝසා මෙහෙයුම නමින් හඳුන්වන ලද එම මෙහෙයුම ලෝක ඉතිහාසයේ දැවැන්තම යුධ මෙහෙයුමයැ  යි සැලකෙනවා.</w:t>
      </w:r>
    </w:p>
    <w:p w:rsidR="00253196" w:rsidRPr="005B78FF" w:rsidRDefault="005B78FF">
      <w:pPr>
        <w:rPr>
          <w:rFonts w:ascii="Nirmala UI" w:hAnsi="Nirmala UI" w:cs="Nirmala UI"/>
        </w:rPr>
      </w:pPr>
      <w:r w:rsidRPr="005B78FF">
        <w:rPr>
          <w:rFonts w:ascii="Nirmala UI" w:hAnsi="Nirmala UI" w:cs="Nirmala UI"/>
        </w:rPr>
        <w:lastRenderedPageBreak/>
        <w:t>බාබරෝසා මෙහෙයුම ආරම්භ කළ පසු, හිට්ලර් තුළ වූ එක් බියක් වූයේ ක්‍රිමියාවේ සිටින සෝවියට් ගුවන් හමුදාව විසින් රුමේනියාවේ තෙල් ළිං වෙත පහර දෙනු ඇත යන්න යි. සෝවියට් ගුවන් සේනාංක රුමේනියාවේ තෙල් ළිං ඉලක්ක කර ප්‍රහාර කිහිපයක් එල්ල කිරීමත් සමග මේ අවදානම දුරලීම කෙරෙහි හිට්ලර්ගේ අවධානය යොමු වුණා. මේ අනුව ක්‍රිමියාව අල්ලාගැනීම සිය මූලික අරමුණක් විය යුතු බවට හිට්ලර් උපදෙස් දුන්නා. මෙය බාබරෝසා මෙහෙයුමේ මූලික සැලසුම වෙනස් කිරීමක් ද වුණා.</w:t>
      </w:r>
    </w:p>
    <w:p w:rsidR="00253196" w:rsidRPr="005B78FF" w:rsidRDefault="005B78FF">
      <w:pPr>
        <w:rPr>
          <w:rFonts w:ascii="Nirmala UI" w:hAnsi="Nirmala UI" w:cs="Nirmala UI"/>
        </w:rPr>
      </w:pPr>
      <w:r w:rsidRPr="005B78FF">
        <w:rPr>
          <w:rFonts w:ascii="Nirmala UI" w:hAnsi="Nirmala UI" w:cs="Nirmala UI"/>
        </w:rPr>
        <w:t>කළු මුහුදේ සෝවියට් හමුදාවන්ට තිබුණ අමතර වාසියක් වූයේ එහි වූ කළු මුහුදු නාවික බල ඇණිය යි. වයිස් අද්මිරාල් ෆිලිප් ඔක්ත්‍යාබර්ස්කි විසින් මෙහෙයවුණු මෙම නාවික බල ඇණියෙහි මූලස්ථානය ක්‍රිමියාවේ සෙවස්තෝපල් හි පිහිටියා.</w:t>
      </w:r>
    </w:p>
    <w:p w:rsidR="00253196" w:rsidRPr="005B78FF" w:rsidRDefault="005B78FF">
      <w:pPr>
        <w:rPr>
          <w:rFonts w:ascii="Nirmala UI" w:hAnsi="Nirmala UI" w:cs="Nirmala UI"/>
        </w:rPr>
      </w:pPr>
      <w:r w:rsidRPr="005B78FF">
        <w:rPr>
          <w:rFonts w:ascii="Nirmala UI" w:hAnsi="Nirmala UI" w:cs="Nirmala UI"/>
        </w:rPr>
        <w:t>කළු මුහුදුබඩ සෝවියට් නගර අතුරින් ජර්මනිය ප්‍රමුඛ අක්ෂ බලවතුන්ට මුලින්ම හමුවන විශාල නගරය වූයේ ඔඩෙස්සා නගරය යි (Odessa - රුසියන් උච්ඡාරණය අඩෙස්සා). මෙම නගරය දෙසට 4 වන රුමේනියානු හමුදාව පැමිණෙමින් සිටියා. ඔඩෙස්සා හි නිත්‍ය බලකොටු නොවූ නමුත්, සෝවියට් සේනා නගරය අතැර දැමීමට සූදානම් වුණේ නැහැ. නගරවාසීන් සමග එක්ව ආරක්ෂක වළලු කිහිපයක් ඉදිකිරීමට රතු හමුදාව කටයුතු කළා.</w:t>
      </w:r>
    </w:p>
    <w:p w:rsidR="00253196" w:rsidRPr="005B78FF" w:rsidRDefault="005B78FF">
      <w:pPr>
        <w:rPr>
          <w:rFonts w:ascii="Nirmala UI" w:hAnsi="Nirmala UI" w:cs="Nirmala UI"/>
        </w:rPr>
      </w:pPr>
      <w:r w:rsidRPr="005B78FF">
        <w:rPr>
          <w:rFonts w:ascii="Nirmala UI" w:hAnsi="Nirmala UI" w:cs="Nirmala UI"/>
        </w:rPr>
        <w:t>මේ නිසා රුමේනියානු හමුදාව පහසු සටනක් බලාපොරොත්තු වුව ද, ඔවුනට මුහුණ දීමට සිදුවූයේ ප්‍රබල සෝවියට් ප්‍රතිරෝධයකට යි. 1941 අගෝස්තු මාසය මුල දී නගරය සඳහා සටන් පටන් ගත්තා. අගෝස්තු 13 වන විට ඔඩෙස්සාව සම්පූර්ණයෙන් වටලන්න ජර්මන් හා රුමේනියා සේනාංක සමත් වුණා. එයින් පසු සෝවියට් හමුදාවලට නගරය සමග සම්බන්ධතාව පවත්වාගන්නට වුණේ කළු මුහුද දෙසිනුයි.</w:t>
      </w:r>
    </w:p>
    <w:p w:rsidR="00253196" w:rsidRPr="005B78FF" w:rsidRDefault="005B78FF">
      <w:pPr>
        <w:rPr>
          <w:rFonts w:ascii="Nirmala UI" w:hAnsi="Nirmala UI" w:cs="Nirmala UI"/>
        </w:rPr>
      </w:pPr>
      <w:r w:rsidRPr="005B78FF">
        <w:rPr>
          <w:rFonts w:ascii="Nirmala UI" w:hAnsi="Nirmala UI" w:cs="Nirmala UI"/>
        </w:rPr>
        <w:t>මේ වන විට ඔඩෙස්සාවෙහි සටන් කරමින් සිටියේ සෝවියට් මුහුදුබඩ හමුදාව සහ අනෙකුත් සේනාංක යි. කළු මුහුදු නාවික බල ඇණිය ඔවුන්ට සමුදුරෙහි සිට ආධාර කළා. සෝවියට් හමුදා අතර ඔඩෙස්සාවේ දී දස්කම් දැක්වූ කැපී පෙනෙන අයෙකු වූයේ ස්නයිපර් වෙඩික්කාරියක වූ ල්‍යුද්මිලා පව්ලිචේන්කෝ යි. ඇය, ඔඩෙස්සා සටනේ දී සතුරු හමුදාවන් හි 187 දෙනකු මරා දමන ලද්දේයැ යි සඳහන් වනවා.</w:t>
      </w:r>
    </w:p>
    <w:p w:rsidR="00253196" w:rsidRPr="005B78FF" w:rsidRDefault="005B78FF">
      <w:pPr>
        <w:rPr>
          <w:rFonts w:ascii="Nirmala UI" w:hAnsi="Nirmala UI" w:cs="Nirmala UI"/>
        </w:rPr>
      </w:pPr>
      <w:r w:rsidRPr="005B78FF">
        <w:rPr>
          <w:rFonts w:ascii="Nirmala UI" w:hAnsi="Nirmala UI" w:cs="Nirmala UI"/>
        </w:rPr>
        <w:t>සැප්තැම්බර් 21 වන දා වන විට අක්ෂ හමුදා ඔඩෙස්සාවෙහි නැගෙනහිර දෙසින් ප්‍රධාන ආරක්ෂක වළල්ල කරා ළඟා වුණා. මේ අවස්ථාවේ නගරයේ වරාය වෙත කාලතුවක්කු ප්‍රහාර එල්ල කළ හැකි දුරකට ජර්මන් හා රුමේනියා සේනාංක ළඟා වුණා. ඒ සමගම ඔඩෙස්සාව හා සම්බන්ධතාව පවත්වා ගැනීම අසීරු වුණා.</w:t>
      </w:r>
    </w:p>
    <w:p w:rsidR="00253196" w:rsidRPr="005B78FF" w:rsidRDefault="005B78FF">
      <w:pPr>
        <w:rPr>
          <w:rFonts w:ascii="Nirmala UI" w:hAnsi="Nirmala UI" w:cs="Nirmala UI"/>
        </w:rPr>
      </w:pPr>
      <w:r w:rsidRPr="005B78FF">
        <w:rPr>
          <w:rFonts w:ascii="Nirmala UI" w:hAnsi="Nirmala UI" w:cs="Nirmala UI"/>
        </w:rPr>
        <w:t xml:space="preserve">මෙම භයානක තත්ත්වයට ප්‍රතිචාර ලෙස සෝවියට් හමුදා සැප්තැම්බර් 22 වන දා ප්‍රතිප්‍රහාරයක් එල්ල කළා. එහි දී, නගරයට නැගෙනහිර දෙසින් වූ අක්ෂ රටවල හමුදාවන්ට පිටිපසින් පැරෂුට් භටයින් ගොඩබස්වනු ලැබුණා. ඔවුන් සහ නගරය දෙස වූ සෝවියට් සේනාංක විසින් දෙපසින් එල්ල කළ ප්‍රහාරයට සතුරු හමුදා </w:t>
      </w:r>
      <w:r w:rsidRPr="005B78FF">
        <w:rPr>
          <w:rFonts w:ascii="Nirmala UI" w:hAnsi="Nirmala UI" w:cs="Nirmala UI"/>
        </w:rPr>
        <w:lastRenderedPageBreak/>
        <w:t>කොටු වුණා. එම ප්‍රහාරයෙන් ජර්මන් ඩිවිෂන දෙකක් විනාශ වූ අතර අක්ෂ හමුදාවන් කිලෝමීටර කිහිපයක් පසුපසට තල්ලු කරනු ලැබුවා.</w:t>
      </w:r>
    </w:p>
    <w:p w:rsidR="00253196" w:rsidRPr="005B78FF" w:rsidRDefault="005B78FF">
      <w:pPr>
        <w:rPr>
          <w:rFonts w:ascii="Nirmala UI" w:hAnsi="Nirmala UI" w:cs="Nirmala UI"/>
        </w:rPr>
      </w:pPr>
      <w:r w:rsidRPr="005B78FF">
        <w:rPr>
          <w:rFonts w:ascii="Nirmala UI" w:hAnsi="Nirmala UI" w:cs="Nirmala UI"/>
        </w:rPr>
        <w:t>මේ අනුව, සටන තාවකාලිකව සෝවියට් පාර්ශවය දෙසට හැරුණා. එහෙත්, එම වාසිය වැඩි දිනක් තිබුණේ නැහැ. ඊට හේතු වුණේ වෙනත් සිද්ධියක්.</w:t>
      </w:r>
    </w:p>
    <w:p w:rsidR="00253196" w:rsidRPr="005B78FF" w:rsidRDefault="005B78FF">
      <w:pPr>
        <w:rPr>
          <w:rFonts w:ascii="Nirmala UI" w:hAnsi="Nirmala UI" w:cs="Nirmala UI"/>
        </w:rPr>
      </w:pPr>
      <w:r w:rsidRPr="005B78FF">
        <w:rPr>
          <w:rFonts w:ascii="Nirmala UI" w:hAnsi="Nirmala UI" w:cs="Nirmala UI"/>
        </w:rPr>
        <w:t>ඔඩෙස්සාව ආරක්ෂා කරන සෝවියට් මුහුදුබඩ හමුදාව සිසිර ඍතුවේ සටන් සඳහා සූදානම් වන අතරතුර, 1941 සැප්තැම්බර් 30 වන දා, සෝවියට් ආරක්ෂක මූලස්ථානයෙන් ඔවුන් වෙත නියෝගයක් ළඟා වුණා. ඔඩෙස්සාව අතැර, ක්‍රිමියාව වෙත හමුදාව යැවිය යුතු බව එම නියෝගයෙන් කියැවුණා. එම නියෝගයට හේතු වුණේ ක්‍රිමියාවේ මතුව තිබූ අවදානම් තත්ත්වය යි.</w:t>
      </w:r>
    </w:p>
    <w:p w:rsidR="00253196" w:rsidRPr="005B78FF" w:rsidRDefault="005B78FF">
      <w:pPr>
        <w:rPr>
          <w:rFonts w:ascii="Nirmala UI" w:hAnsi="Nirmala UI" w:cs="Nirmala UI"/>
        </w:rPr>
      </w:pPr>
      <w:r w:rsidRPr="005B78FF">
        <w:rPr>
          <w:rFonts w:ascii="Nirmala UI" w:hAnsi="Nirmala UI" w:cs="Nirmala UI"/>
        </w:rPr>
        <w:t>සැප්තැම්බර් 11 වන දා ජෙනරාල් මැන්ස්ටයින්ගේ හමුදා ද්නීපර් නදිය තරණය කර පෙරෙකොප් වෙත පැමිණ තිබුණා. එයින්, ක්‍රිමියා අර්ධද්වීපය ප්‍රධාන භූමියට සම්බන්ධ වූ ගොඩබිම් මාර්ගය ජර්මානුවන් අතට පත් වුණා. වැඩි දිනක් නොගොස්, ක්‍රිමියාවේ සෙවස්තෝපල් හැර අනෙක් ප්‍රදේශ ජර්මානුන් අතට පත් වුණා. ක්‍රිමියාව ආරක්ෂා කරගැනීම සඳහා ගෙන්වාගත හැකිව තිබුණු එකම අතිරේක සේනාංකය වූයේ ඔඩෙස්සාවෙහි සටන් වදින මුහුදුබඩ හමුදාව යි.</w:t>
      </w:r>
    </w:p>
    <w:p w:rsidR="00253196" w:rsidRPr="005B78FF" w:rsidRDefault="005B78FF">
      <w:pPr>
        <w:rPr>
          <w:rFonts w:ascii="Nirmala UI" w:hAnsi="Nirmala UI" w:cs="Nirmala UI"/>
        </w:rPr>
      </w:pPr>
      <w:r w:rsidRPr="005B78FF">
        <w:rPr>
          <w:rFonts w:ascii="Nirmala UI" w:hAnsi="Nirmala UI" w:cs="Nirmala UI"/>
        </w:rPr>
        <w:t>ඔක්තෝබර් 1 වන දා සිට 16 වන දා තෙක් වූ කාල සීමාව තුළ ඔඩෙස්සාවෙහි වූ හමුදා මුහුදු මඟින් සෙවස්තෝපල් වෙත ගෙන යනු ලැබුණා. හමුදා සාමාජිකයන් 86,000ක්, යුධ ටැංකි 19ක්, කාලතුවක්කු 462ක්, මෝටර් රථ 1,158ක්, අශ්වයින් 3,625ක්, භාණ්ඩ ටොන් 25,000ක් මෙන්ම සිවිල් වැසියෝ 15,000ක් ද මෙසේ ඔඩෙස්සාවෙන් පිටත් කරන ලද බව සෝවියට් වාර්තා කියා සිටිනවා. සෝවියට් පසුබැසීම ආවරණය කිරීම සඳහා ප්‍රාදේශීයව බඳවා ගත් භටයින් ඇතුළු පිරිසක් අවසානය තෙක් රැඳී සිටිය හ. ඔවුහු බොහෝ දෙනා සාමාන්‍ය ජනයා හා මිශ්‍ර වී ගියා.</w:t>
      </w:r>
    </w:p>
    <w:p w:rsidR="00253196" w:rsidRPr="005B78FF" w:rsidRDefault="005B78FF">
      <w:pPr>
        <w:rPr>
          <w:rFonts w:ascii="Nirmala UI" w:hAnsi="Nirmala UI" w:cs="Nirmala UI"/>
        </w:rPr>
      </w:pPr>
      <w:r w:rsidRPr="005B78FF">
        <w:rPr>
          <w:rFonts w:ascii="Nirmala UI" w:hAnsi="Nirmala UI" w:cs="Nirmala UI"/>
        </w:rPr>
        <w:t>සටන අවසානය කරා ළඟා වන විට සෝවියට් භටයෝ ඔඩෙස්සා වරාය අසබඩ ප්‍රදේශයේ බිත්තිවල දැන්වීමක් ඇලවූවා.</w:t>
      </w:r>
    </w:p>
    <w:p w:rsidR="00253196" w:rsidRPr="005B78FF" w:rsidRDefault="005B78FF">
      <w:pPr>
        <w:rPr>
          <w:rFonts w:ascii="Nirmala UI" w:hAnsi="Nirmala UI" w:cs="Nirmala UI"/>
        </w:rPr>
      </w:pPr>
      <w:r w:rsidRPr="005B78FF">
        <w:rPr>
          <w:rFonts w:ascii="Nirmala UI" w:hAnsi="Nirmala UI" w:cs="Nirmala UI"/>
        </w:rPr>
        <w:t>"අපි අපේ සදාදරණීය ඔඩෙස්සාව හැර යන්නෙමු. එහෙත්, ඒ සදාකල් නොවේ. දිගු කලකටවත් නොවේ. ම්ලේච්ඡ ෆැසිස්ට් මිනීමරුවන් අප නගරයෙන් පළවා දැමෙනු ඇත. සහෝදරවරුනි, අපි නුදුරේ දී ම යළි පැමිණෙන්නෙමු!"</w:t>
      </w:r>
    </w:p>
    <w:p w:rsidR="00253196" w:rsidRPr="005B78FF" w:rsidRDefault="005B78FF">
      <w:pPr>
        <w:rPr>
          <w:rFonts w:ascii="Nirmala UI" w:hAnsi="Nirmala UI" w:cs="Nirmala UI"/>
        </w:rPr>
      </w:pPr>
      <w:r w:rsidRPr="005B78FF">
        <w:rPr>
          <w:rFonts w:ascii="Nirmala UI" w:hAnsi="Nirmala UI" w:cs="Nirmala UI"/>
        </w:rPr>
        <w:t>ඔඩෙස්සාවේ දී මාස දෙකහමාරක් තිස්සේ සෝවියට් හමුදා ගෙන ගියේ නිර්භීත සංග්‍රාමයක් බව කිව යුතු යි. එමෙන්ම, එහි ප්‍රතිඵල සෝවියට් යුධ ප්‍රයත්නයට සැලකිය යුතු වැදගත්කමකින් යුක්ත වුණා. ෆැසිස්ට් පක්ෂයට මෙම සටනේ දී දැඩි හානි සිදු වූ අතර, රුමේනියානු 4 වන හමුදාවෙහි ශක්තිය බෙහෙවින් හීන වී ගියා. එය ප්‍රතිසංවිධානය කිරීම සඳහා රුමේනියාව වෙත ගෙන්වා ගන්නට සිදුවුණා.</w:t>
      </w:r>
    </w:p>
    <w:p w:rsidR="00253196" w:rsidRPr="005B78FF" w:rsidRDefault="005B78FF">
      <w:pPr>
        <w:rPr>
          <w:rFonts w:ascii="Nirmala UI" w:hAnsi="Nirmala UI" w:cs="Nirmala UI"/>
        </w:rPr>
      </w:pPr>
      <w:proofErr w:type="spellStart"/>
      <w:r w:rsidRPr="005B78FF">
        <w:rPr>
          <w:rFonts w:ascii="Nirmala UI" w:hAnsi="Nirmala UI" w:cs="Nirmala UI"/>
        </w:rPr>
        <w:lastRenderedPageBreak/>
        <w:t>මේ</w:t>
      </w:r>
      <w:proofErr w:type="spellEnd"/>
      <w:r w:rsidRPr="005B78FF">
        <w:rPr>
          <w:rFonts w:ascii="Nirmala UI" w:hAnsi="Nirmala UI" w:cs="Nirmala UI"/>
        </w:rPr>
        <w:t xml:space="preserve"> </w:t>
      </w:r>
      <w:proofErr w:type="spellStart"/>
      <w:r w:rsidRPr="005B78FF">
        <w:rPr>
          <w:rFonts w:ascii="Nirmala UI" w:hAnsi="Nirmala UI" w:cs="Nirmala UI"/>
        </w:rPr>
        <w:t>දිනවල</w:t>
      </w:r>
      <w:proofErr w:type="spellEnd"/>
      <w:r w:rsidRPr="005B78FF">
        <w:rPr>
          <w:rFonts w:ascii="Nirmala UI" w:hAnsi="Nirmala UI" w:cs="Nirmala UI"/>
        </w:rPr>
        <w:t xml:space="preserve"> </w:t>
      </w:r>
      <w:proofErr w:type="spellStart"/>
      <w:r w:rsidRPr="005B78FF">
        <w:rPr>
          <w:rFonts w:ascii="Nirmala UI" w:hAnsi="Nirmala UI" w:cs="Nirmala UI"/>
        </w:rPr>
        <w:t>ලෝකය</w:t>
      </w:r>
      <w:proofErr w:type="spellEnd"/>
      <w:r w:rsidRPr="005B78FF">
        <w:rPr>
          <w:rFonts w:ascii="Nirmala UI" w:hAnsi="Nirmala UI" w:cs="Nirmala UI"/>
        </w:rPr>
        <w:t xml:space="preserve"> </w:t>
      </w:r>
      <w:proofErr w:type="spellStart"/>
      <w:r w:rsidRPr="005B78FF">
        <w:rPr>
          <w:rFonts w:ascii="Nirmala UI" w:hAnsi="Nirmala UI" w:cs="Nirmala UI"/>
        </w:rPr>
        <w:t>පුරා</w:t>
      </w:r>
      <w:proofErr w:type="spellEnd"/>
      <w:r w:rsidRPr="005B78FF">
        <w:rPr>
          <w:rFonts w:ascii="Nirmala UI" w:hAnsi="Nirmala UI" w:cs="Nirmala UI"/>
        </w:rPr>
        <w:t xml:space="preserve"> නව කොරෝනාවෛරසය (කෝවිඩ්-19) පිළිබඳ අවධානය යොමු වෙද්දී, ලෝකයේ එක් රටක පවතින, සම්පූර්ණයෙන්ම වැළැක්විය හැකිව තිබූ වසංගතයක් පිළිබඳ එතරම් අවධානයක් යොමු වන්නේ නැහැ. ඇත්තෙන්ම, කෝවිඩ්-19 පිළිබඳ මුලින්ම අවධානය යොමු වන විටත් මෙම වසංගතයෙන් 6,000ක් පමණ මියගොස් තිබුණා.</w:t>
      </w:r>
    </w:p>
    <w:p w:rsidR="00253196" w:rsidRPr="005B78FF" w:rsidRDefault="005B78FF">
      <w:pPr>
        <w:rPr>
          <w:rFonts w:ascii="Nirmala UI" w:hAnsi="Nirmala UI" w:cs="Nirmala UI"/>
        </w:rPr>
      </w:pPr>
      <w:r w:rsidRPr="005B78FF">
        <w:rPr>
          <w:rFonts w:ascii="Nirmala UI" w:hAnsi="Nirmala UI" w:cs="Nirmala UI"/>
        </w:rPr>
        <w:t>ප්‍රජාතන්ත්‍රවාදී කොංගෝ ජනරජය අප්‍රිකාවේ පිහිටි විශාල රාජ්‍යයක්. අප්‍රිකාවේ සිතියමක් ගත්තොත්, එහි මැදට වෙන්නට පිහිටි විශාල රට තමයි කොංගෝ ප්‍රජාතන්ත්‍රවාදී ජනරජය නමින් හැඳින්වෙන්නේ.</w:t>
      </w:r>
    </w:p>
    <w:p w:rsidR="00253196" w:rsidRPr="005B78FF" w:rsidRDefault="005B78FF">
      <w:pPr>
        <w:rPr>
          <w:rFonts w:ascii="Nirmala UI" w:hAnsi="Nirmala UI" w:cs="Nirmala UI"/>
        </w:rPr>
      </w:pPr>
      <w:r w:rsidRPr="005B78FF">
        <w:rPr>
          <w:rFonts w:ascii="Nirmala UI" w:hAnsi="Nirmala UI" w:cs="Nirmala UI"/>
        </w:rPr>
        <w:t>කොංගෝ ප්‍රජාතන්ත්‍රවාදී ජනරජය විශාල රාජ්‍යයක් පමණක් නෙවෙයි; ස්වාභාවික සම්පත් අතින් ද එම රාජ්‍යය බොහොම පොහොසත්. එහෙත්, එහි ජනතාව අන්ත දරිද්‍රතාවයෙන් පෙළෙනවා. කාලාන්තරයක් තිස්සේ පැවති සිවිල් යුද්ධ, ආර්ථික කළමනාකරණය දුර්වල වීම වගේම, දූෂණය ද හේතුවෙන් රටේ යටිතල පහසුකම් තත්ත්වය ඉතා අයහපත් වනවා. ගමනාගමන සහ සෞඛ්‍ය පහසුකම් පවතින්නේ අන්ත දුර්වල තත්ත්වයක යි.</w:t>
      </w:r>
    </w:p>
    <w:p w:rsidR="00253196" w:rsidRPr="005B78FF" w:rsidRDefault="005B78FF">
      <w:pPr>
        <w:rPr>
          <w:rFonts w:ascii="Nirmala UI" w:hAnsi="Nirmala UI" w:cs="Nirmala UI"/>
        </w:rPr>
      </w:pPr>
      <w:r w:rsidRPr="005B78FF">
        <w:rPr>
          <w:rFonts w:ascii="Nirmala UI" w:hAnsi="Nirmala UI" w:cs="Nirmala UI"/>
        </w:rPr>
        <w:t>මීට හොඳ උදාහරණයක් ලෙස 2019 දී එරටින් මතු වූ සරම්ප වසංගතය දකින්න පුළුවන්. එන්නත් මඟින් පාලනය කළ හැකි රෝගයක් මෙසේ වසංගතයක් ලෙස පැතිරීම කොංගෝවේ ඇති අයහපත් තත්ත්වය පිළිබඳ ප්‍රබල සාක්ෂ්‍යයක් වනවා.</w:t>
      </w:r>
    </w:p>
    <w:p w:rsidR="00253196" w:rsidRPr="005B78FF" w:rsidRDefault="005B78FF">
      <w:pPr>
        <w:rPr>
          <w:rFonts w:ascii="Nirmala UI" w:hAnsi="Nirmala UI" w:cs="Nirmala UI"/>
        </w:rPr>
      </w:pPr>
      <w:r w:rsidRPr="005B78FF">
        <w:rPr>
          <w:rFonts w:ascii="Nirmala UI" w:hAnsi="Nirmala UI" w:cs="Nirmala UI"/>
        </w:rPr>
        <w:t>ප්‍රජාතන්ත්‍රවාදී කොංගෝ ජනරජයේ සරම්ප වසංගතය හටගත්තේ 2019 වසරේ යි. ලෝක සෞඛ්‍ය සංවිධානය විසින් එය වසංගතයක් ලෙස ප්‍රකාශ කරන ලද්දේ එම වසරේම ජූනි මාසයේ යි. මෙම වසංගතය පැතිරෙන කාලය වන විටත් කොංගෝව ඉතිහාසයේ භයානකම ඉබෝලා වසංගතයකින් පීඩා විඳිමින් සිටියා.</w:t>
      </w:r>
    </w:p>
    <w:p w:rsidR="00253196" w:rsidRPr="005B78FF" w:rsidRDefault="005B78FF">
      <w:pPr>
        <w:rPr>
          <w:rFonts w:ascii="Nirmala UI" w:hAnsi="Nirmala UI" w:cs="Nirmala UI"/>
        </w:rPr>
      </w:pPr>
      <w:r w:rsidRPr="005B78FF">
        <w:rPr>
          <w:rFonts w:ascii="Nirmala UI" w:hAnsi="Nirmala UI" w:cs="Nirmala UI"/>
        </w:rPr>
        <w:t>කොංගෝවේ සරම්ප වසංගතය ද එකල ලෝකයේ වේගයෙන් ම පැතිරෙන වසංගතය ලෙස හඳුනා ගැනුණා. 2019 වසර තුළ සරම්ප රෝගය වැළඳුණේයැ යි සැක කෙරෙන 310,000 දෙනකු වූයේයැ යි ද ලෝක සෞඛ්‍ය සංවිධානය පැවසුවා. එමෙන්ම, එම වසංගතයෙන් මියගිය ප්‍රමාණය 6,000ක් පමණ වුණා.</w:t>
      </w:r>
    </w:p>
    <w:p w:rsidR="00253196" w:rsidRPr="005B78FF" w:rsidRDefault="005B78FF">
      <w:pPr>
        <w:rPr>
          <w:rFonts w:ascii="Nirmala UI" w:hAnsi="Nirmala UI" w:cs="Nirmala UI"/>
        </w:rPr>
      </w:pPr>
      <w:r w:rsidRPr="005B78FF">
        <w:rPr>
          <w:rFonts w:ascii="Nirmala UI" w:hAnsi="Nirmala UI" w:cs="Nirmala UI"/>
        </w:rPr>
        <w:t>තත්ත්වය පාලනය කිරීම සඳහා කඩිනම් එන්නත් කිරීමේ වැඩසටහනක් ලෝක සෞඛ්‍ය සංවිධානය සහ ප්‍රජාතන්ත්‍රවාදී කොංගෝ ජනරජය දියත් කළා. මෙමඟින් වයස අවුරුදු 5ට අඩු ළමයින් මිලියන 18කට එන්නත් කිරීමට හැකිව තිබෙනවා.</w:t>
      </w:r>
    </w:p>
    <w:p w:rsidR="00253196" w:rsidRPr="005B78FF" w:rsidRDefault="005B78FF">
      <w:pPr>
        <w:rPr>
          <w:rFonts w:ascii="Nirmala UI" w:hAnsi="Nirmala UI" w:cs="Nirmala UI"/>
        </w:rPr>
      </w:pPr>
      <w:r w:rsidRPr="005B78FF">
        <w:rPr>
          <w:rFonts w:ascii="Nirmala UI" w:hAnsi="Nirmala UI" w:cs="Nirmala UI"/>
        </w:rPr>
        <w:t xml:space="preserve">එහෙත්, එය මෙම වසංගතය මැඩීමට කිසිසේත්ම ප්‍රමාණවත් වූයේ නැහැ. එයට එක් හේතුවක් වුණේ ගමනාගමන පහසුකම්වල අඩුපාඩු හේතුවෙන් ඇතැම් ප්‍රදේශයන්හි මෙම කටයුතු හරියාකාරව කරගත නොහැකි වීම යි. එමෙන්ම, දේශපාලන අස්ථාවරත්වය සහ සන්නද්ධ ගැටුම් හේතුවෙන් ද ඇතැම් ප්‍රදේශයන් වෙත මෙම කටයුතු පුළුල් කිරීම අපහසු වුණා. ප්‍රජාතන්ත්‍රවාදී කොංගෝ </w:t>
      </w:r>
      <w:r w:rsidRPr="005B78FF">
        <w:rPr>
          <w:rFonts w:ascii="Nirmala UI" w:hAnsi="Nirmala UI" w:cs="Nirmala UI"/>
        </w:rPr>
        <w:lastRenderedPageBreak/>
        <w:t>ජනරජයේ කලක් තිස්සේ පවතින සන්නද්ධ ගැටුම්වල දී සෞඛ්‍ය ක්ෂේත්‍රයට අයත් පුද්ගලයින්ට මෙන්ම රෝහල් ආදී ස්ථානවලට ද පහර දීම් සිදුවුණා.</w:t>
      </w:r>
    </w:p>
    <w:p w:rsidR="00253196" w:rsidRPr="005B78FF" w:rsidRDefault="005B78FF">
      <w:pPr>
        <w:rPr>
          <w:rFonts w:ascii="Nirmala UI" w:hAnsi="Nirmala UI" w:cs="Nirmala UI"/>
        </w:rPr>
      </w:pPr>
      <w:r w:rsidRPr="005B78FF">
        <w:rPr>
          <w:rFonts w:ascii="Nirmala UI" w:hAnsi="Nirmala UI" w:cs="Nirmala UI"/>
        </w:rPr>
        <w:t>මීට අමතරව අරමුදල්වල හිඟකම ද මෙම කටයුතු සඳහා බාධකයක් වුණා. විශේෂයෙන්ම, වයස අවුරුදු පහට වැඩි ළමුන් වෙනුවෙන් එන්නත් ලබාදීමේ වැඩපිළිවෙල පුළුල් කිරීමට අවශ්‍ය මුදල් ලැබුණේ නැහැ. මේ හේතුව නිසා ඔවුන් අතර රෝගය පැතිරීම පාලනය කිරීමට අපහසු වුණා.</w:t>
      </w:r>
    </w:p>
    <w:p w:rsidR="00253196" w:rsidRPr="005B78FF" w:rsidRDefault="005B78FF">
      <w:pPr>
        <w:rPr>
          <w:rFonts w:ascii="Nirmala UI" w:hAnsi="Nirmala UI" w:cs="Nirmala UI"/>
        </w:rPr>
      </w:pPr>
      <w:r w:rsidRPr="005B78FF">
        <w:rPr>
          <w:rFonts w:ascii="Nirmala UI" w:hAnsi="Nirmala UI" w:cs="Nirmala UI"/>
        </w:rPr>
        <w:t>ලෝක සෞඛ්‍ය සංවිධානය ප්‍රකාශ කර තිබුණේ, එන්නත් මඟින් වළක්වා ගත හැකි රෝගයක් හේතුවෙන් මෙසේ ජීවිත අහිමි වීම කණගාටුවට කරුණක් බව යි.</w:t>
      </w:r>
    </w:p>
    <w:p w:rsidR="00253196" w:rsidRPr="005B78FF" w:rsidRDefault="005B78FF">
      <w:pPr>
        <w:rPr>
          <w:rFonts w:ascii="Nirmala UI" w:hAnsi="Nirmala UI" w:cs="Nirmala UI"/>
        </w:rPr>
      </w:pPr>
      <w:r w:rsidRPr="005B78FF">
        <w:rPr>
          <w:rFonts w:ascii="Nirmala UI" w:hAnsi="Nirmala UI" w:cs="Nirmala UI"/>
        </w:rPr>
        <w:t>සරම්ප රෝගය, වෛරසයක් මඟින් හටගන්නා අතර බෝවීමේ ප්‍රවණතාව ඉහළ යි. එය වැළඳුණු වැඩි පිරිසක් සුව වන නමුත්, ඇතැම් අය මරණයට ද පත් වීමට ඉඩ තිබෙනවා. බොහෝ විට එය සිදුවන්නේ සරම්ප රෝගය වැළඳුණු පසු පෙනහළුවල හෝ මොළයේ ආසාදනයන් වර්ධනය වීමෙන්.</w:t>
      </w:r>
    </w:p>
    <w:p w:rsidR="00253196" w:rsidRPr="005B78FF" w:rsidRDefault="005B78FF">
      <w:pPr>
        <w:rPr>
          <w:rFonts w:ascii="Nirmala UI" w:hAnsi="Nirmala UI" w:cs="Nirmala UI"/>
        </w:rPr>
      </w:pPr>
      <w:r w:rsidRPr="005B78FF">
        <w:rPr>
          <w:rFonts w:ascii="Nirmala UI" w:hAnsi="Nirmala UI" w:cs="Nirmala UI"/>
        </w:rPr>
        <w:t>2019 වසරේ මුල් මාස තුනේ දී මෙම රෝගය පැතිරීම, ඊට කලින් වසරෙහි මුල් මාස තුනේ දී වූ තත්ත්වයට වඩා දරුණු වූ බව ලෝක සෞඛ්‍ය සංවිධානය පවසා තිබුණා. එනම්, 2018 මුල් මාස තුනේ දී වාර්තා වූ රෝගීන් සංඛ්‍යාව මෙන් සිව් ගුණයක් රෝගීන් 2019 දී වාර්තා වී තිබුණා. ජනගහනයේ ප්‍රතිශතයක් ලෙස රෝගීන් සංඛ්‍යාව සැලකූ විට වැඩිම රෝගීන් ප්‍රතිශතයක් වාර්තා වී තිබුණේ යුක්‍රේනය, ඉන්දියාව හා මැඩගස්කරය යන රටවලින්. කොංගෝවේ වසංගතය දරුණු අතට හැරුණේ එයින් පසුව යි.</w:t>
      </w:r>
    </w:p>
    <w:p w:rsidR="00253196" w:rsidRPr="005B78FF" w:rsidRDefault="005B78FF">
      <w:pPr>
        <w:rPr>
          <w:rFonts w:ascii="Nirmala UI" w:hAnsi="Nirmala UI" w:cs="Nirmala UI"/>
        </w:rPr>
      </w:pPr>
      <w:r w:rsidRPr="005B78FF">
        <w:rPr>
          <w:rFonts w:ascii="Nirmala UI" w:hAnsi="Nirmala UI" w:cs="Nirmala UI"/>
        </w:rPr>
        <w:t>මෙසේ සරම්ප රෝගය පැතිරීම වැඩි වීමට හේතු කිහිපයක් තිබෙන්නට පුළුවන්. දුගී රටවල මූලික ප්‍රශ්නය වන්නේ ළමුන් එන්නත් කිරීමට තරම් මූල්‍යමය ශක්තිය නොමැතිකම යි. එහෙත්, ඇතැම් රටවල මෙවන් රෝග පැතිරීමට හේතු වූයේ එන්නත් කිරීමට එරෙහි මතවාදයන් පැතිරීම හේතුවෙන් බව විශ්වාස කෙරෙනවා. මෙවන් දුර්මත හේතුවෙන් මෙම රෝගය වළක්වා ගත හැකි ප්‍රජාවන් අතර ද සරම්ප රෝගය පැතිරීම කණගාටුවට කරුණක් වනවා.</w:t>
      </w:r>
    </w:p>
    <w:p w:rsidR="00253196" w:rsidRPr="005B78FF" w:rsidRDefault="005B78FF">
      <w:pPr>
        <w:rPr>
          <w:rFonts w:ascii="Nirmala UI" w:hAnsi="Nirmala UI" w:cs="Nirmala UI"/>
        </w:rPr>
      </w:pPr>
      <w:r w:rsidRPr="005B78FF">
        <w:rPr>
          <w:rFonts w:ascii="Nirmala UI" w:hAnsi="Nirmala UI" w:cs="Nirmala UI"/>
        </w:rPr>
        <w:t>කෙසේ වෙතත්, වඩා දරුණු වසංගත ඇති වන්නේ දුගී රටවල යි. ප්‍රජාතන්ත්‍රවාදී කොංගෝ ජනරජය ඊට කදිම උදාහරණයක්.</w:t>
      </w:r>
    </w:p>
    <w:p w:rsidR="00253196" w:rsidRPr="005B78FF" w:rsidRDefault="005B78FF">
      <w:pPr>
        <w:rPr>
          <w:rFonts w:ascii="Nirmala UI" w:hAnsi="Nirmala UI" w:cs="Nirmala UI"/>
        </w:rPr>
      </w:pPr>
      <w:proofErr w:type="spellStart"/>
      <w:r w:rsidRPr="005B78FF">
        <w:rPr>
          <w:rFonts w:ascii="Nirmala UI" w:hAnsi="Nirmala UI" w:cs="Nirmala UI"/>
        </w:rPr>
        <w:t>මෑත</w:t>
      </w:r>
      <w:proofErr w:type="spellEnd"/>
      <w:r w:rsidRPr="005B78FF">
        <w:rPr>
          <w:rFonts w:ascii="Nirmala UI" w:hAnsi="Nirmala UI" w:cs="Nirmala UI"/>
        </w:rPr>
        <w:t xml:space="preserve"> </w:t>
      </w:r>
      <w:proofErr w:type="spellStart"/>
      <w:r w:rsidRPr="005B78FF">
        <w:rPr>
          <w:rFonts w:ascii="Nirmala UI" w:hAnsi="Nirmala UI" w:cs="Nirmala UI"/>
        </w:rPr>
        <w:t>කාලයේ</w:t>
      </w:r>
      <w:proofErr w:type="spellEnd"/>
      <w:r w:rsidRPr="005B78FF">
        <w:rPr>
          <w:rFonts w:ascii="Nirmala UI" w:hAnsi="Nirmala UI" w:cs="Nirmala UI"/>
        </w:rPr>
        <w:t xml:space="preserve"> </w:t>
      </w:r>
      <w:proofErr w:type="spellStart"/>
      <w:r w:rsidRPr="005B78FF">
        <w:rPr>
          <w:rFonts w:ascii="Nirmala UI" w:hAnsi="Nirmala UI" w:cs="Nirmala UI"/>
        </w:rPr>
        <w:t>ඇතැම්</w:t>
      </w:r>
      <w:proofErr w:type="spellEnd"/>
      <w:r w:rsidRPr="005B78FF">
        <w:rPr>
          <w:rFonts w:ascii="Nirmala UI" w:hAnsi="Nirmala UI" w:cs="Nirmala UI"/>
        </w:rPr>
        <w:t xml:space="preserve"> </w:t>
      </w:r>
      <w:proofErr w:type="spellStart"/>
      <w:r w:rsidRPr="005B78FF">
        <w:rPr>
          <w:rFonts w:ascii="Nirmala UI" w:hAnsi="Nirmala UI" w:cs="Nirmala UI"/>
        </w:rPr>
        <w:t>ජනමාධ්‍ය</w:t>
      </w:r>
      <w:proofErr w:type="spellEnd"/>
      <w:r w:rsidRPr="005B78FF">
        <w:rPr>
          <w:rFonts w:ascii="Nirmala UI" w:hAnsi="Nirmala UI" w:cs="Nirmala UI"/>
        </w:rPr>
        <w:t xml:space="preserve"> ආයතනවලින් ප්‍රසිද්ධ වූ කතාවක් වූයේ උතුරු කොරියානු රජය කොරෝනා වෛරස ආසාදනය වූ එම රටේ පළමුවැන්නාට වෙඩි තැබූ බව යි. එම පුවත ඇතැම් මාධ්‍ය ආයතනවලින් වාර්තා කළ පසු එය සැබෑවට ගත් ඇතැමුන් එය වර්ණනා කරනු ද දකින්න තිබුණා.</w:t>
      </w:r>
    </w:p>
    <w:p w:rsidR="00253196" w:rsidRPr="005B78FF" w:rsidRDefault="005B78FF">
      <w:pPr>
        <w:rPr>
          <w:rFonts w:ascii="Nirmala UI" w:hAnsi="Nirmala UI" w:cs="Nirmala UI"/>
        </w:rPr>
      </w:pPr>
      <w:r w:rsidRPr="005B78FF">
        <w:rPr>
          <w:rFonts w:ascii="Nirmala UI" w:hAnsi="Nirmala UI" w:cs="Nirmala UI"/>
        </w:rPr>
        <w:t>මේ කතාවේ ඇත්ත නැත්ත පරීක්ෂා කර බලන්න අදහස් කළේ මෙම කරුණ හේතුවෙන්.</w:t>
      </w:r>
    </w:p>
    <w:p w:rsidR="00253196" w:rsidRPr="005B78FF" w:rsidRDefault="005B78FF">
      <w:pPr>
        <w:rPr>
          <w:rFonts w:ascii="Nirmala UI" w:hAnsi="Nirmala UI" w:cs="Nirmala UI"/>
        </w:rPr>
      </w:pPr>
      <w:r w:rsidRPr="005B78FF">
        <w:rPr>
          <w:rFonts w:ascii="Nirmala UI" w:hAnsi="Nirmala UI" w:cs="Nirmala UI"/>
        </w:rPr>
        <w:lastRenderedPageBreak/>
        <w:t>උතුරු කොරියාව සැඟවුණු රටක් වන හෙයින් එහි අභ්‍යන්තරයේ සිදුවන ඇතැම් දේ පිටතට දැනගන්නට ලැබෙන්නේ නැහැ. නමුත්, එය හේතුවෙන්ම ඇතැම් අයට එම රට පිළිබඳ විවිධ ව්‍යාජ පුවත් නිර්මාණය කිරීමට ද අවස්ථාව ලැබෙනවා. මෙවැනි සිද්ධියක් වාර්තා වූ විට සත්‍ය තත්ත්වය කුමක්දැ යි සියයට සියයක් තහවුරු කළ නොහැකි වුණත්, අදාළ ප්‍රවෘත්තියට මුල් වූ මූලාශ්‍ර පිළිබඳ සොයා බැලීමෙන් අදහසක් ගත හැකියි.</w:t>
      </w:r>
    </w:p>
    <w:p w:rsidR="00253196" w:rsidRPr="005B78FF" w:rsidRDefault="005B78FF">
      <w:pPr>
        <w:rPr>
          <w:rFonts w:ascii="Nirmala UI" w:hAnsi="Nirmala UI" w:cs="Nirmala UI"/>
        </w:rPr>
      </w:pPr>
      <w:r w:rsidRPr="005B78FF">
        <w:rPr>
          <w:rFonts w:ascii="Nirmala UI" w:hAnsi="Nirmala UI" w:cs="Nirmala UI"/>
        </w:rPr>
        <w:t>උතුරු කොරියානු රජය කොරෝනා වෛරස් ආසාදනය වූ අයකුට වෙඩි තැබූ පුවත මුලින්ම පළ වුණේ ඉන්ටර්නැෂනල් බිස්නස් ටයිම්ස් කියන මාධ්‍ය ආයතනයේ සිංගප්පූරු වෙබ් අඩවියේ බව යි පෙනෙන්නට තිබෙන්නේ.</w:t>
      </w:r>
    </w:p>
    <w:p w:rsidR="00253196" w:rsidRPr="005B78FF" w:rsidRDefault="005B78FF">
      <w:pPr>
        <w:rPr>
          <w:rFonts w:ascii="Nirmala UI" w:hAnsi="Nirmala UI" w:cs="Nirmala UI"/>
        </w:rPr>
      </w:pPr>
      <w:r w:rsidRPr="005B78FF">
        <w:rPr>
          <w:rFonts w:ascii="Nirmala UI" w:hAnsi="Nirmala UI" w:cs="Nirmala UI"/>
        </w:rPr>
        <w:t>මෙම පුවත ඇතුළට ගිහින් කියවද්දි පෙනී යන කරුණ නම්, මෙම වෙඩි තැබූ කතාව එක් නිර්නාමික පුද්ගලයකු සමාජ මාධ්‍ය ඔස්සේ පළ කළ අදහසක් ඇසුරින් ගොඩනැගූවක් බව යි.</w:t>
      </w:r>
    </w:p>
    <w:p w:rsidR="00253196" w:rsidRPr="005B78FF" w:rsidRDefault="005B78FF">
      <w:pPr>
        <w:rPr>
          <w:rFonts w:ascii="Nirmala UI" w:hAnsi="Nirmala UI" w:cs="Nirmala UI"/>
        </w:rPr>
      </w:pPr>
      <w:r w:rsidRPr="005B78FF">
        <w:rPr>
          <w:rFonts w:ascii="Nirmala UI" w:hAnsi="Nirmala UI" w:cs="Nirmala UI"/>
        </w:rPr>
        <w:t>Secret Beijing නමින් පෙනී සිටින, චීනය පිළිබඳ විශ්ලේෂකයකුයැ යි කියාගන්නා අයකු විසින් කරන ලද ප්‍රකාශයක් මත පමණක් පදනම් වෙලා තමයි මෙම පුවත නිර්මාණය කරලා තිබෙන්නේ. එනම්, මෙම වෙඩි තැබූ පුවතට වෙන කිසිම සාක්ෂ්‍යයක් නැහැ.</w:t>
      </w:r>
    </w:p>
    <w:p w:rsidR="00253196" w:rsidRPr="005B78FF" w:rsidRDefault="005B78FF">
      <w:pPr>
        <w:rPr>
          <w:rFonts w:ascii="Nirmala UI" w:hAnsi="Nirmala UI" w:cs="Nirmala UI"/>
        </w:rPr>
      </w:pPr>
      <w:r w:rsidRPr="005B78FF">
        <w:rPr>
          <w:rFonts w:ascii="Nirmala UI" w:hAnsi="Nirmala UI" w:cs="Nirmala UI"/>
        </w:rPr>
        <w:t>මේ නිසාම, සාමාන්‍යයෙන් ප්‍රවෘත්ති වාර්තාකරණය පිළිබඳ යම් පිළිගැනීමක් සහ පළපුරුද්දක් ඇති මාධ්‍ය ආයතන, එනම් BBC, CNN යනාදී බටහිර මාධ්‍ය වගේම රුසියාවේ, චීනයේ ආදී වෙනත් ප්‍රධාන රටවල ද ප්‍රධාන මාධ්‍ය කිසිවක් මෙම පුවත ප්‍රචාරය කළේ නැහැ. මෙය පළ වූයේ ගොසිප් අඩවි සහ සමාජ මාධ්‍ය ඔස්සේ පමණයි.</w:t>
      </w:r>
    </w:p>
    <w:p w:rsidR="00253196" w:rsidRPr="005B78FF" w:rsidRDefault="005B78FF">
      <w:pPr>
        <w:rPr>
          <w:rFonts w:ascii="Nirmala UI" w:hAnsi="Nirmala UI" w:cs="Nirmala UI"/>
        </w:rPr>
      </w:pPr>
      <w:r w:rsidRPr="005B78FF">
        <w:rPr>
          <w:rFonts w:ascii="Nirmala UI" w:hAnsi="Nirmala UI" w:cs="Nirmala UI"/>
        </w:rPr>
        <w:t>සත්‍ය වශයෙන්ම, මෙම පුවත පළ කිරීමෙන් ඇතැමුන්, බටහිර රටවල උතුරු කොරියාව පිළිබඳ නරක ප්‍රතිරූපයක් මවාපෑමේ උත්සාහයක් සිදුවනු දකින්න ලැබුණා. එහි අයහපත් පැත්ත වුණේ උතුරු කොරියාව කොරෝනා වෛරස් තත්ත්වයට මුහුණ දීමට කටයුතු කළ ආකාරය පිළිබඳ පුවත් සම්බන්ධව වූ අවධානය අඩු වීම යි. ඒ පිළිබඳ BBC ආදී මාධ්‍ය ආයතන සාකච්ඡා කළත්, උතුරු කොරියාව රෝගීන්ට වෙඩි තබා ප්‍රශ්නය විසඳා ගත් බව බෙහෙවින් ප්‍රකට මතයක් බවට පත් වුණා.</w:t>
      </w:r>
    </w:p>
    <w:p w:rsidR="00253196" w:rsidRPr="005B78FF" w:rsidRDefault="005B78FF">
      <w:pPr>
        <w:rPr>
          <w:rFonts w:ascii="Nirmala UI" w:hAnsi="Nirmala UI" w:cs="Nirmala UI"/>
        </w:rPr>
      </w:pPr>
      <w:r w:rsidRPr="005B78FF">
        <w:rPr>
          <w:rFonts w:ascii="Nirmala UI" w:hAnsi="Nirmala UI" w:cs="Nirmala UI"/>
        </w:rPr>
        <w:t>උතුරු කොරියාව නව කොරෝනා වෛරසය චීනයේ පැතිර යන්න පටන්ගෙන ස්වල්ප කලකින් චීනය සමග වූ දේශසීමාව වසා දැම්මා. තමන්ගේ විදේශ වෙළෙඳ කටයුතුවලින් සියයට අනූවක් පමණ චීනය සමග කරන උතුරු කොරියාවට මෙය පහසු දෙයක් වුණේ නැහැ. මෙම පියවරෙහි ආර්ථිකමය බලපෑම කොතරම් ද යන්න අපට පැහැදිලි නැතත් එය සුළුපටු විය නොහැකියි.</w:t>
      </w:r>
    </w:p>
    <w:p w:rsidR="00253196" w:rsidRPr="005B78FF" w:rsidRDefault="005B78FF">
      <w:pPr>
        <w:rPr>
          <w:rFonts w:ascii="Nirmala UI" w:hAnsi="Nirmala UI" w:cs="Nirmala UI"/>
        </w:rPr>
      </w:pPr>
      <w:r w:rsidRPr="005B78FF">
        <w:rPr>
          <w:rFonts w:ascii="Nirmala UI" w:hAnsi="Nirmala UI" w:cs="Nirmala UI"/>
        </w:rPr>
        <w:lastRenderedPageBreak/>
        <w:t>කරුණු එසේ වුණත්, උතුරු කොරියාව එක් කරුණක් පැහැදිලිව දැන සිටිනවා. රටේ සෞඛ්‍ය ක්ෂේත්‍රය එතරම් දියුණු නොවන හෙයින්, කොරෝනා වෛරසය තමන්ගෙ රටේ පැතිරෙන්නට ගත්තොත්, එහි ප්‍රතිඵලය භයානක වන්නට පුළුවන් බව එරට බලධාරීන් දන්නවා. චීනය සමග දේශසීමාව වැසීමේ ආර්ථික පාඩුවට වඩා ව්‍යසනයක් කොරෝනා වෛරසය පැතිරීමෙන් ඔවුන්ට සිදුවන්නට ඉඩ තිබුණා.</w:t>
      </w:r>
    </w:p>
    <w:p w:rsidR="00253196" w:rsidRPr="005B78FF" w:rsidRDefault="005B78FF">
      <w:pPr>
        <w:rPr>
          <w:rFonts w:ascii="Nirmala UI" w:hAnsi="Nirmala UI" w:cs="Nirmala UI"/>
        </w:rPr>
      </w:pPr>
      <w:r w:rsidRPr="005B78FF">
        <w:rPr>
          <w:rFonts w:ascii="Nirmala UI" w:hAnsi="Nirmala UI" w:cs="Nirmala UI"/>
        </w:rPr>
        <w:t>ජීවානුහරණ කටයුතුවල යෙදෙන උතුරු කොරියානුවන් (KCNA)</w:t>
      </w:r>
    </w:p>
    <w:p w:rsidR="00253196" w:rsidRPr="005B78FF" w:rsidRDefault="005B78FF">
      <w:pPr>
        <w:rPr>
          <w:rFonts w:ascii="Nirmala UI" w:hAnsi="Nirmala UI" w:cs="Nirmala UI"/>
        </w:rPr>
      </w:pPr>
      <w:r w:rsidRPr="005B78FF">
        <w:rPr>
          <w:rFonts w:ascii="Nirmala UI" w:hAnsi="Nirmala UI" w:cs="Nirmala UI"/>
        </w:rPr>
        <w:t>මේ අතර උතුරු කොරියානු රජය සිය මාධ්‍ය ආයතන හරහා කොරෝනා වෛරසය පිළිබඳ දැනුවත් කිරීම් දිගින් දිගටම සිදුකළා. එක අතකින් ලෝකය පුරා එහි පැතිරීම පිළිබඳ දැනුවත් කිරීම් සිදුකරන අතර, එයින් බේරී සිටීම සඳහා අවශ්‍ය උපදෙස් ද ජනමාධ්‍ය ඔස්සේ නිතිපතා ලබාදෙනු ලැබුණ බව වාර්තා වුණා.</w:t>
      </w:r>
    </w:p>
    <w:p w:rsidR="00253196" w:rsidRPr="005B78FF" w:rsidRDefault="005B78FF">
      <w:pPr>
        <w:rPr>
          <w:rFonts w:ascii="Nirmala UI" w:hAnsi="Nirmala UI" w:cs="Nirmala UI"/>
        </w:rPr>
      </w:pPr>
      <w:r w:rsidRPr="005B78FF">
        <w:rPr>
          <w:rFonts w:ascii="Nirmala UI" w:hAnsi="Nirmala UI" w:cs="Nirmala UI"/>
        </w:rPr>
        <w:t>උතුරු කොරියාව සිදුකළ තවත් කරුණක් වූයේ; එරට සිටින විදේශිකයන් සියල්ල නිරෝධායනය කර, සංචාරකයින් පැමිණීම නවතා දැමීම යි. උතුරු කොරියාවේ ඉතා ස්වල්ප විදේශිකයන් ප්‍රමාණයක් සිටීම මෙහි දී පහසුවක් වුණා. එරටෙහි සිටියේ තානාපති නිලධාරීන් සහ එක්සත් ජාතීන්ගේ සංවිධානයේ විවිධ ආයතනවල නිලධාරීන් ආදී විදේශිකයන් හා ඔවුන්ගේ පවුල්වල අය ඇතුළුව, විදේශිකයන් 380ක පමණ ප්‍රමාණයක් බව යි පැවසුණේ. එම පිරිස නිරෝධායනයට ලක් කර, පසුව ඔවුන්ට රටින් පිටව යාමට අවස්ථාව දෙනු ලැබුවා.</w:t>
      </w:r>
    </w:p>
    <w:p w:rsidR="00253196" w:rsidRPr="005B78FF" w:rsidRDefault="005B78FF">
      <w:pPr>
        <w:rPr>
          <w:rFonts w:ascii="Nirmala UI" w:hAnsi="Nirmala UI" w:cs="Nirmala UI"/>
        </w:rPr>
      </w:pPr>
      <w:r w:rsidRPr="005B78FF">
        <w:rPr>
          <w:rFonts w:ascii="Nirmala UI" w:hAnsi="Nirmala UI" w:cs="Nirmala UI"/>
        </w:rPr>
        <w:t>උතුරු කොරියාවට සංචාරකයින් සීමා සහිත ප්‍රමාණයක් පැමිණෙනවා. ඔවුන්ට මාර්ගෝපදේශනයක් රහිතව සංචාරය කරන්නට ලැබෙන්නේ නැහැ. කෙසේ නමුත්, මෙම සීමා සහිත සංචාරක පැමිණීම ද එරට රජය විසින් තහනම් කරනු ලැබුවා.</w:t>
      </w:r>
    </w:p>
    <w:p w:rsidR="00253196" w:rsidRPr="005B78FF" w:rsidRDefault="005B78FF">
      <w:pPr>
        <w:rPr>
          <w:rFonts w:ascii="Nirmala UI" w:hAnsi="Nirmala UI" w:cs="Nirmala UI"/>
        </w:rPr>
      </w:pPr>
      <w:r w:rsidRPr="005B78FF">
        <w:rPr>
          <w:rFonts w:ascii="Nirmala UI" w:hAnsi="Nirmala UI" w:cs="Nirmala UI"/>
        </w:rPr>
        <w:t>මෙවන් පියවරවලින් තමයි උතුරු කොරියාව කොරෝනා වෛරසය පැමිණීම පාලනය කිරීමට සහ ජනතාව දැනුවත් කිරීමට උත්සාහ කළේ. අවාසනාවකට මෙන්, දේශසීමා වැසීම සහ දැනුවත් කිරීමේ වැඩසටහන් පිළිබඳ අවධානය යොමු වනවා වෙනුවට, බොහෝ දෙනෙක් අවධානය යොමු කළේ, සාක්ෂ්‍ය නැති ප්‍රකාශයක් වූ වෙඩි තැබූ කතාවට යි.</w:t>
      </w:r>
    </w:p>
    <w:p w:rsidR="00253196" w:rsidRPr="005B78FF" w:rsidRDefault="005B78FF">
      <w:pPr>
        <w:rPr>
          <w:rFonts w:ascii="Nirmala UI" w:hAnsi="Nirmala UI" w:cs="Nirmala UI"/>
        </w:rPr>
      </w:pPr>
      <w:r w:rsidRPr="005B78FF">
        <w:rPr>
          <w:rFonts w:ascii="Nirmala UI" w:hAnsi="Nirmala UI" w:cs="Nirmala UI"/>
        </w:rPr>
        <w:t>වර්තමානයේ දී උතුරු කොරියාව පවසන පරිදි එරටින් කොරෝනා වෛරස් ආසාදිතයින් වාර්තා වන්නේ නැහැ. විශ්ලේෂකයන් මේ ප්‍රකාශය පිළිබඳ සැක පහළ කරනවා. කෙසේ වෙතත්, දැනට ලැබෙන තොරතුරු අනුව එක් කරුණක් පැහැදිලි යි. කොරෝනා වෛරසය උතුරු කොරියාවේ බරපතල ලෙස පැතිර නොගිය බව එම කරුණයි. එසේ පැතිරුණා නම්, ඊට නොබියව මුහුණ දීමේ හැකියාවක් එරට සෞඛ්‍ය ක්ෂේත්‍රයට ඇති බව සිතීමට අපහසු යි.</w:t>
      </w:r>
    </w:p>
    <w:p w:rsidR="00253196" w:rsidRPr="005B78FF" w:rsidRDefault="005B78FF">
      <w:pPr>
        <w:rPr>
          <w:rFonts w:ascii="Nirmala UI" w:hAnsi="Nirmala UI" w:cs="Nirmala UI"/>
        </w:rPr>
      </w:pPr>
      <w:proofErr w:type="spellStart"/>
      <w:r w:rsidRPr="005B78FF">
        <w:rPr>
          <w:rFonts w:ascii="Nirmala UI" w:hAnsi="Nirmala UI" w:cs="Nirmala UI"/>
        </w:rPr>
        <w:t>සෝවියට්</w:t>
      </w:r>
      <w:proofErr w:type="spellEnd"/>
      <w:r w:rsidRPr="005B78FF">
        <w:rPr>
          <w:rFonts w:ascii="Nirmala UI" w:hAnsi="Nirmala UI" w:cs="Nirmala UI"/>
        </w:rPr>
        <w:t xml:space="preserve"> </w:t>
      </w:r>
      <w:proofErr w:type="spellStart"/>
      <w:r w:rsidRPr="005B78FF">
        <w:rPr>
          <w:rFonts w:ascii="Nirmala UI" w:hAnsi="Nirmala UI" w:cs="Nirmala UI"/>
        </w:rPr>
        <w:t>දේශයේ</w:t>
      </w:r>
      <w:proofErr w:type="spellEnd"/>
      <w:r w:rsidRPr="005B78FF">
        <w:rPr>
          <w:rFonts w:ascii="Nirmala UI" w:hAnsi="Nirmala UI" w:cs="Nirmala UI"/>
        </w:rPr>
        <w:t xml:space="preserve"> </w:t>
      </w:r>
      <w:proofErr w:type="spellStart"/>
      <w:r w:rsidRPr="005B78FF">
        <w:rPr>
          <w:rFonts w:ascii="Nirmala UI" w:hAnsi="Nirmala UI" w:cs="Nirmala UI"/>
        </w:rPr>
        <w:t>අන්තිම</w:t>
      </w:r>
      <w:proofErr w:type="spellEnd"/>
      <w:r w:rsidRPr="005B78FF">
        <w:rPr>
          <w:rFonts w:ascii="Nirmala UI" w:hAnsi="Nirmala UI" w:cs="Nirmala UI"/>
        </w:rPr>
        <w:t xml:space="preserve"> </w:t>
      </w:r>
      <w:proofErr w:type="spellStart"/>
      <w:r w:rsidRPr="005B78FF">
        <w:rPr>
          <w:rFonts w:ascii="Nirmala UI" w:hAnsi="Nirmala UI" w:cs="Nirmala UI"/>
        </w:rPr>
        <w:t>කාලයේ</w:t>
      </w:r>
      <w:proofErr w:type="spellEnd"/>
      <w:r w:rsidRPr="005B78FF">
        <w:rPr>
          <w:rFonts w:ascii="Nirmala UI" w:hAnsi="Nirmala UI" w:cs="Nirmala UI"/>
        </w:rPr>
        <w:t>, බෝල්ටික් සමූහාණ්ඩු හරහා නිර්මාණය කෙරුණ මෙම මිනිස් දම්වැල සඳහා මිලියන දෙකක පිරිසක් එක් වූ බව විශ්වාස කෙරෙනවා.</w:t>
      </w:r>
    </w:p>
    <w:p w:rsidR="00253196" w:rsidRPr="005B78FF" w:rsidRDefault="005B78FF">
      <w:pPr>
        <w:rPr>
          <w:rFonts w:ascii="Nirmala UI" w:hAnsi="Nirmala UI" w:cs="Nirmala UI"/>
        </w:rPr>
      </w:pPr>
      <w:r w:rsidRPr="005B78FF">
        <w:rPr>
          <w:rFonts w:ascii="Nirmala UI" w:hAnsi="Nirmala UI" w:cs="Nirmala UI"/>
        </w:rPr>
        <w:lastRenderedPageBreak/>
        <w:t>පළමු ලෝක යුධ සමයේ දී බටහිර පෙරමුණේ සිදු වූ, සාපේක්ෂව කුඩා නමුත් වැදගත් සටනක් ලෙස න්‍යු ෂැපෙල් සංග්‍රාමය සැලකිය හැකියි.</w:t>
      </w:r>
    </w:p>
    <w:p w:rsidR="00253196" w:rsidRPr="005B78FF" w:rsidRDefault="005B78FF">
      <w:pPr>
        <w:rPr>
          <w:rFonts w:ascii="Nirmala UI" w:hAnsi="Nirmala UI" w:cs="Nirmala UI"/>
        </w:rPr>
      </w:pPr>
      <w:r w:rsidRPr="005B78FF">
        <w:rPr>
          <w:rFonts w:ascii="Nirmala UI" w:hAnsi="Nirmala UI" w:cs="Nirmala UI"/>
        </w:rPr>
        <w:t>මෙම සටන බටහිර පෙරමුණේ බ්‍රිතාන්‍යයන් මූලිකත්වය ගෙන සිදුකළ පළමු ප්‍රහාරක මෙහෙයුම විය. එමෙන්ම, බටහිර පෙරමුණේ දී බ්‍රිතාන්‍ය ඉන්දියානු හමුදා සහභාගී වූ පළමු සටන වූයේ ද එය යි.</w:t>
      </w:r>
    </w:p>
    <w:p w:rsidR="00253196" w:rsidRPr="005B78FF" w:rsidRDefault="005B78FF">
      <w:pPr>
        <w:rPr>
          <w:rFonts w:ascii="Nirmala UI" w:hAnsi="Nirmala UI" w:cs="Nirmala UI"/>
        </w:rPr>
      </w:pPr>
      <w:r w:rsidRPr="005B78FF">
        <w:rPr>
          <w:rFonts w:ascii="Nirmala UI" w:hAnsi="Nirmala UI" w:cs="Nirmala UI"/>
        </w:rPr>
        <w:t>එමෙන්ම, යුධ පෙරමුණේ ඔත්තු බැලීම සහ සටන් පෙරමුණේ තත්ත්වය පරීක්ෂා කිරීම සඳහා ගුවන් යානා යොදවා ගැනීම පිළිබඳ ද මෙම සටන මුල් කාලීන උදාහරණයක් වුණා.</w:t>
      </w:r>
    </w:p>
    <w:p w:rsidR="00253196" w:rsidRPr="005B78FF" w:rsidRDefault="005B78FF">
      <w:pPr>
        <w:rPr>
          <w:rFonts w:ascii="Nirmala UI" w:hAnsi="Nirmala UI" w:cs="Nirmala UI"/>
        </w:rPr>
      </w:pPr>
      <w:r w:rsidRPr="005B78FF">
        <w:rPr>
          <w:rFonts w:ascii="Nirmala UI" w:hAnsi="Nirmala UI" w:cs="Nirmala UI"/>
        </w:rPr>
        <w:t>1914 දී යුද්ධය ඇරඹි මුල් දිනවල ජර්මන් හමුදා පැරිසිය කරා පැමිණි ගමන මාර්න් නදී සංග්‍රාමයෙන් අවසන් වුණා. ඉන් ස්වල්ප කලකට පසු බටහිර පෙරමුණෙහි දෙපාර්ශවයම යුධ අගල් ඉදිකර, ඒවායේ සිට එකිනෙකා හා ගැටුණා. මෙම අගල්වලින් ප්‍රතිවාදීන් එළවා දැමීම පහසු වූයේ නැහැ. ඒවායේ ආරක්ෂාවට කටු කම්බි වැටවල් ඉදිකර තිබුණා. එමෙන්ම, මැෂින් තුවක්කු ද සවි කරනු ලැබුණා. එහෙයින් ප්‍රතිවාදී අගල් කරා හමුදා යැවීම අපහසු වුණා.</w:t>
      </w:r>
    </w:p>
    <w:p w:rsidR="00253196" w:rsidRPr="005B78FF" w:rsidRDefault="005B78FF">
      <w:pPr>
        <w:rPr>
          <w:rFonts w:ascii="Nirmala UI" w:hAnsi="Nirmala UI" w:cs="Nirmala UI"/>
        </w:rPr>
      </w:pPr>
      <w:r w:rsidRPr="005B78FF">
        <w:rPr>
          <w:rFonts w:ascii="Nirmala UI" w:hAnsi="Nirmala UI" w:cs="Nirmala UI"/>
        </w:rPr>
        <w:t>මේ අනුව, 1915 වන විට ජර්මන් හමුදා මෙන්ම මිත්‍ර හමුදා ද ප්‍රතිවාදී යුධ අගල් අල්ලා ගැනීම පිළිබඳ සැලසුම් සකසමින් සිටියා. මැෂින් තුවක්කු මෙන්ම කටු කම්බි වැටවල් ද මෙහි දී සැලකිය යුතු බාධක වුණා. පාබල හමුදා යැවීමට පෙර කාලතුවක්කු ප්‍රහාර එල්ල කිරීම මඟින් ඉදිරිපෙළ අගල්වල ආරක්ෂාවට සිටි සෙබළුන් පළවා හැරීම සහ කටුකම්බි වැටවල් විනාශ කිරීම කළ යුතුයැ යි තීරණය කෙරුණා.</w:t>
      </w:r>
    </w:p>
    <w:p w:rsidR="00253196" w:rsidRPr="005B78FF" w:rsidRDefault="005B78FF">
      <w:pPr>
        <w:rPr>
          <w:rFonts w:ascii="Nirmala UI" w:hAnsi="Nirmala UI" w:cs="Nirmala UI"/>
        </w:rPr>
      </w:pPr>
      <w:r w:rsidRPr="005B78FF">
        <w:rPr>
          <w:rFonts w:ascii="Nirmala UI" w:hAnsi="Nirmala UI" w:cs="Nirmala UI"/>
        </w:rPr>
        <w:t>බටහිර පෙරමුණේ දී වසන්ත ඍතුවේ එල්ල කෙරෙන ප්‍රහාරක මෙහෙයුම් සඳහා මිත්‍ර හමුදා සූදානම් වුණා. මෙහි මුල්ම පියවර ගැනීමට නියමිත වූයේ බ්‍රිතාන්‍ය හමුදාව යි.</w:t>
      </w:r>
    </w:p>
    <w:p w:rsidR="00253196" w:rsidRPr="005B78FF" w:rsidRDefault="005B78FF">
      <w:pPr>
        <w:rPr>
          <w:rFonts w:ascii="Nirmala UI" w:hAnsi="Nirmala UI" w:cs="Nirmala UI"/>
        </w:rPr>
      </w:pPr>
      <w:r w:rsidRPr="005B78FF">
        <w:rPr>
          <w:rFonts w:ascii="Nirmala UI" w:hAnsi="Nirmala UI" w:cs="Nirmala UI"/>
        </w:rPr>
        <w:t>මෙම ප්‍රහාරයට සූදානම් වන සමයෙහි බ්‍රිතාන්‍ය හමුදා තමන් සතු කාලතුවක්කුවලින් කුමක් ආරම්භක ප්‍රහාරය සඳහා වඩා සුදුසු වේ ද යන්න පිළිබඳ සොයා බැලීම සඳහා පරීක්ෂණ සිදුකළා. මෙහි දී ඔවුනට වැදගත් වූයේ ප්‍රතිවාදී යුධ අගල් ආරක්ෂා කළ කටුකම්බි වැටවල් කඩා දැමීම යි. මේ සඳහා ශ්‍රැප්නෙල් වර්ගයේ (කුඩා කැබලිවලට කැඩී යන) උණ්ඩ වඩා සුදුසුයැ යි පෙන්නුම් කෙරුණා.</w:t>
      </w:r>
    </w:p>
    <w:p w:rsidR="00253196" w:rsidRPr="005B78FF" w:rsidRDefault="005B78FF">
      <w:pPr>
        <w:rPr>
          <w:rFonts w:ascii="Nirmala UI" w:hAnsi="Nirmala UI" w:cs="Nirmala UI"/>
        </w:rPr>
      </w:pPr>
      <w:r w:rsidRPr="005B78FF">
        <w:rPr>
          <w:rFonts w:ascii="Nirmala UI" w:hAnsi="Nirmala UI" w:cs="Nirmala UI"/>
        </w:rPr>
        <w:t>1915 මාර්තු 10 වන දා බ්‍රිතාන්‍ය සේනාංක විසින් ආර්ටුවා ප්‍රදේශයේ, න්‍යු-ෂැපේල් ගම්මානයට එල්ල කරන ලද ප්‍රහාරය බටහිර පෙරමුණේ දී එම වසරේ සිදු වූ පළමු ප්‍රහාරය යි. ඉන්දීය හමුදාවේ මීරූට් සහ ලාහෝර් ඩිවිෂන ද මෙම සටන සඳහා සහභාගී වුණා.</w:t>
      </w:r>
    </w:p>
    <w:p w:rsidR="00253196" w:rsidRPr="005B78FF" w:rsidRDefault="005B78FF">
      <w:pPr>
        <w:rPr>
          <w:rFonts w:ascii="Nirmala UI" w:hAnsi="Nirmala UI" w:cs="Nirmala UI"/>
        </w:rPr>
      </w:pPr>
      <w:r w:rsidRPr="005B78FF">
        <w:rPr>
          <w:rFonts w:ascii="Nirmala UI" w:hAnsi="Nirmala UI" w:cs="Nirmala UI"/>
        </w:rPr>
        <w:t>මෙහි දී මූලික වශයෙන් බ්‍රිතාන්‍යයන් සාර්ථක වූ නමුත්, ඊට වැඩි සාර්ථකත්වයක් ලබාගැනීමට වූ අවස්ථාව ඔවුනගේම දුර්වලතා හේතුවෙන් මඟහැරී ගියා.</w:t>
      </w:r>
    </w:p>
    <w:p w:rsidR="00253196" w:rsidRPr="005B78FF" w:rsidRDefault="005B78FF">
      <w:pPr>
        <w:rPr>
          <w:rFonts w:ascii="Nirmala UI" w:hAnsi="Nirmala UI" w:cs="Nirmala UI"/>
        </w:rPr>
      </w:pPr>
      <w:r w:rsidRPr="005B78FF">
        <w:rPr>
          <w:rFonts w:ascii="Nirmala UI" w:hAnsi="Nirmala UI" w:cs="Nirmala UI"/>
        </w:rPr>
        <w:lastRenderedPageBreak/>
        <w:t>මාර්තු 10 වන දා උදෑසන 7.30ට දරුණු කාලතුවක්කු ප්‍රහාරයක් ජර්මන් අගල් දෙසට එල්ල කෙරුණේ, එහි වූ කටු කම්බි සහ වෙනත් ආරක්ෂක විධිවිධාන ඉලක්ක කරගෙන යි. පැය භාගයක දරුණු ප්‍රහාරයෙන් පසු බ්‍රිතාන්‍ය හමුදා ඉදිරියට ගොස් ජර්මන් අගල් පේළි සමහරක් අල්ලා ගත්තා. ජර්මානුන් මුල් ප්‍රහාරයෙන් මවිතයට පත්ව සිටි අතර, මුල් අගල් පේළි අතැර පසු බැසීමට ඔවුන් කටයුතු කර තිබුණා. ජර්මානු හමුදා වේගයෙන් පසුබැසීම හේතුවෙන් බ්‍රිතාන්‍ය සේනා න්‍යු-ෂැපේල් වෙත ද ඇතුල් වුණා.</w:t>
      </w:r>
    </w:p>
    <w:p w:rsidR="00253196" w:rsidRPr="005B78FF" w:rsidRDefault="005B78FF">
      <w:pPr>
        <w:rPr>
          <w:rFonts w:ascii="Nirmala UI" w:hAnsi="Nirmala UI" w:cs="Nirmala UI"/>
        </w:rPr>
      </w:pPr>
      <w:r w:rsidRPr="005B78FF">
        <w:rPr>
          <w:rFonts w:ascii="Nirmala UI" w:hAnsi="Nirmala UI" w:cs="Nirmala UI"/>
        </w:rPr>
        <w:t>බ්‍රිතාන්‍යයන්ට මූලික වරදක් සිදුවූයේ මෙම අවස්ථාවේ යි. මුල් යුධ සැලසුමේ ඉලක්ක කරා ළඟා වූ පසු එම හමුදා තවත් ඉදිරියට යාම නවතා දැමුවා. ඊට හේතුව වුණේ සටන් පෙරමුණේ තත්ත්වයන්ට අනුව යුධ සැලැස්ම වෙනස් කරගත නොහැකි වීම යි.</w:t>
      </w:r>
    </w:p>
    <w:p w:rsidR="00253196" w:rsidRPr="005B78FF" w:rsidRDefault="005B78FF">
      <w:pPr>
        <w:rPr>
          <w:rFonts w:ascii="Nirmala UI" w:hAnsi="Nirmala UI" w:cs="Nirmala UI"/>
        </w:rPr>
      </w:pPr>
      <w:r w:rsidRPr="005B78FF">
        <w:rPr>
          <w:rFonts w:ascii="Nirmala UI" w:hAnsi="Nirmala UI" w:cs="Nirmala UI"/>
        </w:rPr>
        <w:t>සටනට පෙර සැකසූ යුධ සැලසුමට අනුව මුල් ප්‍රහාරයෙන් පසු එම ප්‍රදේශයේ බලය තහවුරු කරගැනීමට අමතර සේනා පැමිණෙන තෙක්, ඉදිරිපෙළ සේනාංක මඳක් නැවතී සිටිය යුතු වුණා. යළි ඉදිරිය බලා ගමන් කළ යුතු වූයේ ඉන් පසුව යි. ජර්මන් පෙරමුණ එතරම් වේගයෙන් බිඳවැටෙනු ඇතැ යි බලාපොරොත්තු නොවීම මේ ආකාරයේ ආරක්ෂාකාරී සැලැස්මක් පිළියෙල කිරීමට හේතුව වුණා. මෙම අවස්ථාවේ පෙරමුණෙහි මතු වූ තත්ත්වය පිළිබඳ හමුදාවේ අණදෙන නිලධාරීන්ට දන්වන ලද නමුත්, ඔවුන්ගෙන් උපදෙස් ලැබීම ප්‍රමාද වුණා. මෙම ප්‍රමාදය හේතුවෙන් ජර්මන් සේනාංකවලට මුල් අගල් පේළිය පසුපසින් වූ දෙවන අගල් පෙළක දී ප්‍රතිසංවිධානය වීමට කාලය ලැබුණා. මේ අනුව බ්‍රිතාන්‍ය ප්‍රහාරය අඩාල වුණා.</w:t>
      </w:r>
    </w:p>
    <w:p w:rsidR="00253196" w:rsidRPr="005B78FF" w:rsidRDefault="005B78FF">
      <w:pPr>
        <w:rPr>
          <w:rFonts w:ascii="Nirmala UI" w:hAnsi="Nirmala UI" w:cs="Nirmala UI"/>
        </w:rPr>
      </w:pPr>
      <w:r w:rsidRPr="005B78FF">
        <w:rPr>
          <w:rFonts w:ascii="Nirmala UI" w:hAnsi="Nirmala UI" w:cs="Nirmala UI"/>
        </w:rPr>
        <w:t>ගුවන් නිරීක්ෂණය මඟින් සතුරු ඉලක්ක හඳුනාගැනීම සහ සටන සිදුවන අවස්ථාවේ දී ද අවශ්‍ය පරිදි ඉලක්ක වෙනස් කරගැනීම සඳහා ගුවන් නිරීක්ෂණය උපයෝගී කරගැනීම ද මෙම සටනේ දී බ්‍රිතාන්‍යයන් විසින් සිදුකළ අත්හදා බැලීම් වුණා. සටන සිදුවන අවස්ථාවේ පෙරමුණ නිරීක්ෂණය සඳහා ගුවන් ගත වූ බ්‍රිතාන්‍ය ගුවන් යානාවල රේඩියෝ යන්ත්‍ර සවිකොට තිබුණේ එම විස්තර තම හමුදා වෙත කඩිනමින් දැනුම් දීමට යි. කෙසේ වෙතත්, මේවා මූලික තත්ත්වයන් හි වූ හෙයින් එහි දී අඩුපාඩු සිදුවුණා.</w:t>
      </w:r>
    </w:p>
    <w:p w:rsidR="00253196" w:rsidRPr="005B78FF" w:rsidRDefault="005B78FF">
      <w:pPr>
        <w:rPr>
          <w:rFonts w:ascii="Nirmala UI" w:hAnsi="Nirmala UI" w:cs="Nirmala UI"/>
        </w:rPr>
      </w:pPr>
      <w:r w:rsidRPr="005B78FF">
        <w:rPr>
          <w:rFonts w:ascii="Nirmala UI" w:hAnsi="Nirmala UI" w:cs="Nirmala UI"/>
        </w:rPr>
        <w:t>මාර්තු 12 වන දා ජර්මන් හමුදා ප්‍රතිප්‍රහාරයක් දියත් කළා. බ්‍රිතාන්‍ය හමුදාවන් මෙම ප්‍රහාරය මැඩලූ නමුත්, ඒ සඳහා ඔවුනගේ කාලතුවක්කු උණ්ඩ විශාල ප්‍රමාණයක් වැය කිරීමට සිදුවුණා. මේ හේතුව නිසා, බ්‍රිතාන්‍යයන් විසින් එල්ල කිරීමට සැලසුම් කළ මීළඟ ප්‍රහාරය අතැර දැමීමට සිදුවුණා. මුලින්ම මාර්තු 15 වනදාට කල් තැබූ එම මෙහෙයුම, පසුව සම්පූර්ණයෙන්ම අතැර දැමීමට බ්‍රිතාන්‍ය හමුදා නායකත්වය තීරණය කළා.</w:t>
      </w:r>
    </w:p>
    <w:p w:rsidR="00253196" w:rsidRPr="005B78FF" w:rsidRDefault="005B78FF">
      <w:pPr>
        <w:rPr>
          <w:rFonts w:ascii="Nirmala UI" w:hAnsi="Nirmala UI" w:cs="Nirmala UI"/>
        </w:rPr>
      </w:pPr>
      <w:r w:rsidRPr="005B78FF">
        <w:rPr>
          <w:rFonts w:ascii="Nirmala UI" w:hAnsi="Nirmala UI" w:cs="Nirmala UI"/>
        </w:rPr>
        <w:t xml:space="preserve">අලුත් උපක්‍රම හඳුන්වා දීමට ගත් උත්සාහය හේතුවෙන් න්‍යු-ෂැපේල් සටන වැදගත් වුණා. එමෙන්ම, යුධ අගල්වල තෝරා ගත් ප්‍රදේශයකට එල්ල කරන ප්‍රබල </w:t>
      </w:r>
      <w:r w:rsidRPr="005B78FF">
        <w:rPr>
          <w:rFonts w:ascii="Nirmala UI" w:hAnsi="Nirmala UI" w:cs="Nirmala UI"/>
        </w:rPr>
        <w:lastRenderedPageBreak/>
        <w:t>කාලතුවක්කු ප්‍රහාර මඟින්, සාමාන්‍ය සාර්ථකත්වයක් ලබාගත හැකියැ යි මෙහි දී පෙන්වා දෙනු ලැබුණා.</w:t>
      </w:r>
    </w:p>
    <w:p w:rsidR="00253196" w:rsidRPr="005B78FF" w:rsidRDefault="005B78FF">
      <w:pPr>
        <w:rPr>
          <w:rFonts w:ascii="Nirmala UI" w:hAnsi="Nirmala UI" w:cs="Nirmala UI"/>
        </w:rPr>
      </w:pPr>
      <w:proofErr w:type="spellStart"/>
      <w:r w:rsidRPr="005B78FF">
        <w:rPr>
          <w:rFonts w:ascii="Nirmala UI" w:hAnsi="Nirmala UI" w:cs="Nirmala UI"/>
        </w:rPr>
        <w:t>මාර්තු</w:t>
      </w:r>
      <w:proofErr w:type="spellEnd"/>
      <w:r w:rsidRPr="005B78FF">
        <w:rPr>
          <w:rFonts w:ascii="Nirmala UI" w:hAnsi="Nirmala UI" w:cs="Nirmala UI"/>
        </w:rPr>
        <w:t xml:space="preserve"> 8 </w:t>
      </w:r>
      <w:proofErr w:type="spellStart"/>
      <w:r w:rsidRPr="005B78FF">
        <w:rPr>
          <w:rFonts w:ascii="Nirmala UI" w:hAnsi="Nirmala UI" w:cs="Nirmala UI"/>
        </w:rPr>
        <w:t>වනදා</w:t>
      </w:r>
      <w:proofErr w:type="spellEnd"/>
      <w:r w:rsidRPr="005B78FF">
        <w:rPr>
          <w:rFonts w:ascii="Nirmala UI" w:hAnsi="Nirmala UI" w:cs="Nirmala UI"/>
        </w:rPr>
        <w:t xml:space="preserve"> </w:t>
      </w:r>
      <w:proofErr w:type="spellStart"/>
      <w:r w:rsidRPr="005B78FF">
        <w:rPr>
          <w:rFonts w:ascii="Nirmala UI" w:hAnsi="Nirmala UI" w:cs="Nirmala UI"/>
        </w:rPr>
        <w:t>අපි</w:t>
      </w:r>
      <w:proofErr w:type="spellEnd"/>
      <w:r w:rsidRPr="005B78FF">
        <w:rPr>
          <w:rFonts w:ascii="Nirmala UI" w:hAnsi="Nirmala UI" w:cs="Nirmala UI"/>
        </w:rPr>
        <w:t xml:space="preserve"> ලෝක කාන්තා දිනය සමරනවා. ඊට සමගාමීව, ලෝකය ජයගත් ශ්‍රී ලාංකික කාන්තාවන් අතර ඉදිරියෙන් ම සිටින කිහිප දෙනෙක් ගැන විස්තර කරන්න අපි සිතුවා.</w:t>
      </w:r>
    </w:p>
    <w:p w:rsidR="00253196" w:rsidRPr="005B78FF" w:rsidRDefault="005B78FF">
      <w:pPr>
        <w:rPr>
          <w:rFonts w:ascii="Nirmala UI" w:hAnsi="Nirmala UI" w:cs="Nirmala UI"/>
        </w:rPr>
      </w:pPr>
      <w:r w:rsidRPr="005B78FF">
        <w:rPr>
          <w:rFonts w:ascii="Nirmala UI" w:hAnsi="Nirmala UI" w:cs="Nirmala UI"/>
        </w:rPr>
        <w:t>මෑත කාලයේ ලෝක දේශපාලන ක්ෂේත්‍රයෙහි බෙහෙවින් ම කතාබහට ලක් වූ සිදුවීමක් වූයේ ඇමරිකා එක්සත් ජනපදය සහ තලේබාන් සංවිධානය අතර ඇති වූ සාම ගිවිසුම යි.</w:t>
      </w:r>
    </w:p>
    <w:p w:rsidR="00253196" w:rsidRPr="005B78FF" w:rsidRDefault="005B78FF">
      <w:pPr>
        <w:rPr>
          <w:rFonts w:ascii="Nirmala UI" w:hAnsi="Nirmala UI" w:cs="Nirmala UI"/>
        </w:rPr>
      </w:pPr>
      <w:r w:rsidRPr="005B78FF">
        <w:rPr>
          <w:rFonts w:ascii="Nirmala UI" w:hAnsi="Nirmala UI" w:cs="Nirmala UI"/>
        </w:rPr>
        <w:t>මෙම ගිවිසුම අනුව ඇෆ්ඝනිස්ථානයෙහි සිටින ඇමරිකන් හමුදාවන්ගෙන් කොටසක් ඉවත් කරගැනීම පිළිබඳ එකඟතාවක් ඇති වූ අතර, මාස දහහතරක් තුළ ඇෆ්ඝනිස්ථානයේ සිටින සියලු ඇමරිකන් සහ නේටෝ හමුදා ඉවත් කරගැනීම අපේක්ෂාව යි.</w:t>
      </w:r>
    </w:p>
    <w:p w:rsidR="00253196" w:rsidRPr="005B78FF" w:rsidRDefault="005B78FF">
      <w:pPr>
        <w:rPr>
          <w:rFonts w:ascii="Nirmala UI" w:hAnsi="Nirmala UI" w:cs="Nirmala UI"/>
        </w:rPr>
      </w:pPr>
      <w:r w:rsidRPr="005B78FF">
        <w:rPr>
          <w:rFonts w:ascii="Nirmala UI" w:hAnsi="Nirmala UI" w:cs="Nirmala UI"/>
        </w:rPr>
        <w:t>මෙසේ විදේශීය හමුදා ඇෆ්ඝනිස්ථානයෙන් ඉවත් වීමෙන් පසු ඇෆ්ඝනිස්ථානයේ සටන් වැදී සිටින පාර්ශවයන් අතර සාම වැඩපිළිවෙලක් ක්‍රියාවට නැගෙනු ඇතැ යි අපේක්ෂා කෙරෙනවා. එහෙත්, පසුගිය ඉතිහාසය මෙන්ම වත්මන් තත්ත්වයන් සැලකීමේ දී එවැනි ඉඩක් වේදැ යි සැක සහිත යි.</w:t>
      </w:r>
    </w:p>
    <w:p w:rsidR="00253196" w:rsidRPr="005B78FF" w:rsidRDefault="005B78FF">
      <w:pPr>
        <w:rPr>
          <w:rFonts w:ascii="Nirmala UI" w:hAnsi="Nirmala UI" w:cs="Nirmala UI"/>
        </w:rPr>
      </w:pPr>
      <w:r w:rsidRPr="005B78FF">
        <w:rPr>
          <w:rFonts w:ascii="Nirmala UI" w:hAnsi="Nirmala UI" w:cs="Nirmala UI"/>
        </w:rPr>
        <w:t>ඇෆ්ඝන් යුද්ධය, ඇමරිකාව පැටලී ඇති දීර්ඝතම යුද්ධය ලෙස සැලකෙනවා. 2001 ඔක්තෝබරයේ සිට ඔවුන් එරට යුධ වදිමින් සිටිනවා.</w:t>
      </w:r>
    </w:p>
    <w:p w:rsidR="00253196" w:rsidRPr="005B78FF" w:rsidRDefault="005B78FF">
      <w:pPr>
        <w:rPr>
          <w:rFonts w:ascii="Nirmala UI" w:hAnsi="Nirmala UI" w:cs="Nirmala UI"/>
        </w:rPr>
      </w:pPr>
      <w:r w:rsidRPr="005B78FF">
        <w:rPr>
          <w:rFonts w:ascii="Nirmala UI" w:hAnsi="Nirmala UI" w:cs="Nirmala UI"/>
        </w:rPr>
        <w:t>ඇෆ්ඝන් යුද්ධවල ඉතිහාසය 1978 පමණ තරම් ඈතට දිවයන බව අප දන්නා කරුණක්. සෝවියට් දේශය විසින් ඇෆ්ඝනිස්ථානය ආක්‍රමණය කළ පසු ඇමරිකාව සෝවියට් විරෝධී සටනට යුධමය ආධාර ලබා දුන්නා. එහෙත්, එම අවස්ථාවේ දී ඇමරිකානුවන් ක්‍රියාකාරීව යුද්ධයට සහභාගී වූයේ නැහැ.</w:t>
      </w:r>
    </w:p>
    <w:p w:rsidR="00253196" w:rsidRPr="005B78FF" w:rsidRDefault="005B78FF">
      <w:pPr>
        <w:rPr>
          <w:rFonts w:ascii="Nirmala UI" w:hAnsi="Nirmala UI" w:cs="Nirmala UI"/>
        </w:rPr>
      </w:pPr>
      <w:r w:rsidRPr="005B78FF">
        <w:rPr>
          <w:rFonts w:ascii="Nirmala UI" w:hAnsi="Nirmala UI" w:cs="Nirmala UI"/>
        </w:rPr>
        <w:t>සෝවියට් දේශය පරාජය වූ පසු එතෙක් ඊට එරෙහිව සටන් කළ විවිධ කණ්ඩායම් අතර රටේ බලය අල්ලා ගැනීම සඳහා ගැටුමක් ඇති වුණා. 1996 දී තලේබාන් සංවිධානය බලයට පත් වන්නේ එම සිවිල් යුද්ධය පසුබිමේ යි.</w:t>
      </w:r>
    </w:p>
    <w:p w:rsidR="00253196" w:rsidRPr="005B78FF" w:rsidRDefault="005B78FF">
      <w:pPr>
        <w:rPr>
          <w:rFonts w:ascii="Nirmala UI" w:hAnsi="Nirmala UI" w:cs="Nirmala UI"/>
        </w:rPr>
      </w:pPr>
      <w:r w:rsidRPr="005B78FF">
        <w:rPr>
          <w:rFonts w:ascii="Nirmala UI" w:hAnsi="Nirmala UI" w:cs="Nirmala UI"/>
        </w:rPr>
        <w:t>ඇමරිකාව නැවත ඇෆ්ඝනිස්ථානය දෙස අවධානය යොමු කරන්නේ 2001 සැප්තැම්බර් 11 ත්‍රස්ත ප්‍රහාරයෙන් පසුව යි. අල් කයිඩා නායක ඔසාමා බින් ලාඩන්ට රැකවරණය දීම හේතුවෙන් තලේබාන් සංවිධානයට එරෙහිව ඇමරිකාව ප්‍රහාරයන් ආරම්භ කළා. එම වසර අවසන් වීමට පෙර තලේබාන් බලය කඩා වැටුණා.</w:t>
      </w:r>
    </w:p>
    <w:p w:rsidR="00253196" w:rsidRPr="005B78FF" w:rsidRDefault="005B78FF">
      <w:pPr>
        <w:rPr>
          <w:rFonts w:ascii="Nirmala UI" w:hAnsi="Nirmala UI" w:cs="Nirmala UI"/>
        </w:rPr>
      </w:pPr>
      <w:r w:rsidRPr="005B78FF">
        <w:rPr>
          <w:rFonts w:ascii="Nirmala UI" w:hAnsi="Nirmala UI" w:cs="Nirmala UI"/>
        </w:rPr>
        <w:t xml:space="preserve">කෙසේ වෙතත්, ඔසාමා බින් ලාඩ්න් මෙන්ම තලේබාන් නායක මුල්ලා මොහොමඩ් ඔමාර් ද පලා ගියා. ඔවුන් සොයාගැනීමටත්, තලේබාන් සංවිධානය සම්පූර්ණයෙන් </w:t>
      </w:r>
      <w:r w:rsidRPr="005B78FF">
        <w:rPr>
          <w:rFonts w:ascii="Nirmala UI" w:hAnsi="Nirmala UI" w:cs="Nirmala UI"/>
        </w:rPr>
        <w:lastRenderedPageBreak/>
        <w:t>පරාජය කිරීමටත්, ඇෆ්ඝනිසථානයේ තමන්ට හිතවත් පාලනයක් පිහිටුවා ගැනීමටත් ඇමරිකාව සහ නේටෝ හමුදා එරට ස්ථානගත කෙරුණා.</w:t>
      </w:r>
    </w:p>
    <w:p w:rsidR="00253196" w:rsidRPr="005B78FF" w:rsidRDefault="005B78FF">
      <w:pPr>
        <w:rPr>
          <w:rFonts w:ascii="Nirmala UI" w:hAnsi="Nirmala UI" w:cs="Nirmala UI"/>
        </w:rPr>
      </w:pPr>
      <w:r w:rsidRPr="005B78FF">
        <w:rPr>
          <w:rFonts w:ascii="Nirmala UI" w:hAnsi="Nirmala UI" w:cs="Nirmala UI"/>
        </w:rPr>
        <w:t>තලේබාන් ක්‍රියාකාරීත්වය පකිස්ථානය වෙත පැතිර ගිය අතර, වසර කිහිපයක් ගත වෙද්දී නැවතත් ඇෆ්ඝනිස්ථානය තුළ එම සංවිධානය නැවත ස්ථාවර වීමට පටන් ගැනුණා. මෙම තත්ත්වය පාලනය කිරීමට ඇමරිකන් හා නේටෝ හමුදා ගත් උත්සාහයන් සාර්ථක වූයේ නැහැ.</w:t>
      </w:r>
    </w:p>
    <w:p w:rsidR="00253196" w:rsidRPr="005B78FF" w:rsidRDefault="005B78FF">
      <w:pPr>
        <w:rPr>
          <w:rFonts w:ascii="Nirmala UI" w:hAnsi="Nirmala UI" w:cs="Nirmala UI"/>
        </w:rPr>
      </w:pPr>
      <w:r w:rsidRPr="005B78FF">
        <w:rPr>
          <w:rFonts w:ascii="Nirmala UI" w:hAnsi="Nirmala UI" w:cs="Nirmala UI"/>
        </w:rPr>
        <w:t>ඇමරිකානු හමුදා ඇෆ්ඝනිස්ථානයෙන් ඉවත් කරගැනීම පිළිබඳ සාකච්ඡාව තදින්ම මතු වන්නේ ඩොනල්ඩ් ට්‍රම්ප් ජනාධිපති ලෙස පත් වීමෙන් පසු යි. මේ අනුව 2018 දී ඇමරිකානු - තලේබාන් සාකච්ඡා දෝහා හි දී ක්‍රියාත්මක වුණා. තලේබාන්වරුන් ඇමරිකානු හමුදාවන්ට එල්ල කළ ප්‍රහාරයක් හේතුවෙන් ඇමරිකාව වරක් සාකච්ඡාවලින් ඉවත්ව ගියා. නමුත්, පසුව ඔවුන් නැවත සාකච්ඡා සඳහා එක් වුණා.</w:t>
      </w:r>
    </w:p>
    <w:p w:rsidR="00253196" w:rsidRPr="005B78FF" w:rsidRDefault="005B78FF">
      <w:pPr>
        <w:rPr>
          <w:rFonts w:ascii="Nirmala UI" w:hAnsi="Nirmala UI" w:cs="Nirmala UI"/>
        </w:rPr>
      </w:pPr>
      <w:r w:rsidRPr="005B78FF">
        <w:rPr>
          <w:rFonts w:ascii="Nirmala UI" w:hAnsi="Nirmala UI" w:cs="Nirmala UI"/>
        </w:rPr>
        <w:t>මේ අවස්ථාවේ දී ඇෆ්ඝනිස්ථානයේ ඇමරිකන් හමුදා ශක්තිය 14,000 සිට 8,600ට අඩු කිරීම පිළිබඳ එකඟ වී ඇති අතර, ඉතිරි ඇමරිකන් හා නේටෝ හමුදා ක්‍රමානුකූලව ඉවත් කෙරෙනු ඇති.</w:t>
      </w:r>
    </w:p>
    <w:p w:rsidR="00253196" w:rsidRPr="005B78FF" w:rsidRDefault="005B78FF">
      <w:pPr>
        <w:rPr>
          <w:rFonts w:ascii="Nirmala UI" w:hAnsi="Nirmala UI" w:cs="Nirmala UI"/>
        </w:rPr>
      </w:pPr>
      <w:r w:rsidRPr="005B78FF">
        <w:rPr>
          <w:rFonts w:ascii="Nirmala UI" w:hAnsi="Nirmala UI" w:cs="Nirmala UI"/>
        </w:rPr>
        <w:t>මෙම එකඟතාව තලේබාන් සංවිධානය ලැබූ ජයග්‍රහණයක් බවට මතයක් ව මේ අතර පළ වනවා. විශේෂයෙන්ම මෙම ක්‍රියාවලිය තුළ ඇෆ්ඝන් රජය එතරම් සැලකිල්ලකට නොගෙන තිබීම තුළ රජය බල රහිත වී ඇතැ යි පෙනී යනවා.</w:t>
      </w:r>
    </w:p>
    <w:p w:rsidR="00253196" w:rsidRPr="005B78FF" w:rsidRDefault="005B78FF">
      <w:pPr>
        <w:rPr>
          <w:rFonts w:ascii="Nirmala UI" w:hAnsi="Nirmala UI" w:cs="Nirmala UI"/>
        </w:rPr>
      </w:pPr>
      <w:r w:rsidRPr="005B78FF">
        <w:rPr>
          <w:rFonts w:ascii="Nirmala UI" w:hAnsi="Nirmala UI" w:cs="Nirmala UI"/>
        </w:rPr>
        <w:t>තලේබාන් පාලනය බිඳවැටුණ පසු බිහි වූ ඇෆ්ඝන් රජයන් රටේ බලය තහවුරු කරගැනීමේ දී විශාල අභියෝගයන්ට මුහුණ දුන්නා. එක් කලෙක හිටපු ජනාධිපති හමිඩ් කර්සායි ව ඇතැමුන් විසින් හඳුන්වන ලද්දේ කාබුල් හි නගරාධිපති ලෙස යි. ඇෆ්ඝන් රජයේ පාලනය එතරම් ම සීමා වී තිබූ සමයක් ද තිබුණා.</w:t>
      </w:r>
    </w:p>
    <w:p w:rsidR="00253196" w:rsidRPr="005B78FF" w:rsidRDefault="005B78FF">
      <w:pPr>
        <w:rPr>
          <w:rFonts w:ascii="Nirmala UI" w:hAnsi="Nirmala UI" w:cs="Nirmala UI"/>
        </w:rPr>
      </w:pPr>
      <w:r w:rsidRPr="005B78FF">
        <w:rPr>
          <w:rFonts w:ascii="Nirmala UI" w:hAnsi="Nirmala UI" w:cs="Nirmala UI"/>
        </w:rPr>
        <w:t>වර්තමානයේ ද ජනාධිපති අෂ්රෆ් ඝානි පිළිබඳ පැහැදිලි ගැටළු තිබෙනවා. විශේෂයෙන් ඔහු දෙවන වරට ද ජනාධිපති ලෙස තේරී පත් වූ නමුත්, එම ජනාධිපතිවරණය දූෂිත වූ බව විපක්ෂ කණ්ඩායම් චෝදනා කරනවා.</w:t>
      </w:r>
    </w:p>
    <w:p w:rsidR="00253196" w:rsidRPr="005B78FF" w:rsidRDefault="005B78FF">
      <w:pPr>
        <w:rPr>
          <w:rFonts w:ascii="Nirmala UI" w:hAnsi="Nirmala UI" w:cs="Nirmala UI"/>
        </w:rPr>
      </w:pPr>
      <w:r w:rsidRPr="005B78FF">
        <w:rPr>
          <w:rFonts w:ascii="Nirmala UI" w:hAnsi="Nirmala UI" w:cs="Nirmala UI"/>
        </w:rPr>
        <w:t>එමෙන්ම ඇෆ්ඝන් පාර්ශවයන් අතර සාකච්ඡා තුළින් ස්ථිරසාර සාමයක් ස්ථාපිත කරගත යුතුයැ යි ප්‍රකාශ කළ ද, එය සිදුවිය යුත්තේ කෙසේ ද යන්න පිළිබඳ ගැටළු පවතිනවා. එක් හේතුවක් වන්නේ රජය සහ තලේබාන් සංවිධානයට අමතරව ස්වදේශික යුධ නායකයන් ද මෙය කෙරෙහි උනන්දුවක් දැක්වීම යි. එමෙන්ම තලේබාන් සංවිධානය හා රජය අතර මූලික සාකච්ඡා ඇරඹීම සඳහා වන කොන්දේසි පිළිබඳ ද වාද විවාද මතු විය හැකියි.</w:t>
      </w:r>
    </w:p>
    <w:p w:rsidR="00253196" w:rsidRPr="005B78FF" w:rsidRDefault="005B78FF">
      <w:pPr>
        <w:rPr>
          <w:rFonts w:ascii="Nirmala UI" w:hAnsi="Nirmala UI" w:cs="Nirmala UI"/>
        </w:rPr>
      </w:pPr>
      <w:r w:rsidRPr="005B78FF">
        <w:rPr>
          <w:rFonts w:ascii="Nirmala UI" w:hAnsi="Nirmala UI" w:cs="Nirmala UI"/>
        </w:rPr>
        <w:t xml:space="preserve">මේ වන විට ද ඒ පිළිබඳ ගැටළු ඇති වන බවට අඟවන කරුණු සිදු \වෙමින් පවතිනවා. ඇෆ්ඝන් අත්අඩංගුවේ සිටින තලේබාන් සිරකරුවන් 5,000ක් පිළිබඳ මතු වූ ගැටුම ඊට උදාහරණයක් වුණා. ඇමරිකන් - තලේබාන් සාකච්ඡා අනුව එම සිරකරුවන් නිදහස් </w:t>
      </w:r>
      <w:r w:rsidRPr="005B78FF">
        <w:rPr>
          <w:rFonts w:ascii="Nirmala UI" w:hAnsi="Nirmala UI" w:cs="Nirmala UI"/>
        </w:rPr>
        <w:lastRenderedPageBreak/>
        <w:t>කළ යුත්තේයැ යි, තලේබාන් සංවිධානය කියා සිටිනවා. නමුත් රජය ප්‍රකාශ කරන්නේ, එය තමන් සහ තලේබාන් සංවිධානය අතර සාකච්ඡාවල දී විසඳාගත යුතු ගැටළුවක් මිස සාකච්ඡා සඳහා පූර්ව කොන්දේසියක් නොවන බව යි.</w:t>
      </w:r>
    </w:p>
    <w:p w:rsidR="00253196" w:rsidRPr="005B78FF" w:rsidRDefault="005B78FF">
      <w:pPr>
        <w:rPr>
          <w:rFonts w:ascii="Nirmala UI" w:hAnsi="Nirmala UI" w:cs="Nirmala UI"/>
        </w:rPr>
      </w:pPr>
      <w:r w:rsidRPr="005B78FF">
        <w:rPr>
          <w:rFonts w:ascii="Nirmala UI" w:hAnsi="Nirmala UI" w:cs="Nirmala UI"/>
        </w:rPr>
        <w:t>මේ අතර, මාර්තු 4 වන දා ඇමරිකන් ගුවන් හමුදා විසින් ඇෆ්ඝනිස්ථානයේ හෙල්මන්ඩ් ප්‍රාන්තයේ දී තලේබාන් ඉලක්කයන් වෙත ගුවන් ප්‍රහාර එල්ල කර තිබුණා. මෙසේ ප්‍රහාරයක් එල්ල කළේ දින එකොළහකට පසුව යි. ඇමරිකාව ප්‍රකාශ කළේ තලේබාන් සංවිධානය එම ප්‍රදේශයේ ප්‍රහාර කිහිපයක් එල්ල කළ හෙයින් මෙම ප්‍රතිචාරය දැක්වූ බව යි.</w:t>
      </w:r>
    </w:p>
    <w:p w:rsidR="00253196" w:rsidRPr="005B78FF" w:rsidRDefault="005B78FF">
      <w:pPr>
        <w:rPr>
          <w:rFonts w:ascii="Nirmala UI" w:hAnsi="Nirmala UI" w:cs="Nirmala UI"/>
        </w:rPr>
      </w:pPr>
      <w:r w:rsidRPr="005B78FF">
        <w:rPr>
          <w:rFonts w:ascii="Nirmala UI" w:hAnsi="Nirmala UI" w:cs="Nirmala UI"/>
        </w:rPr>
        <w:t>මෙසේ ඉදිරි සාකච්ඡා පිළිබඳ අවිනිශ්චිතතාවයක් ඇති හෙයින් නැවත වරක් ඇෆ්ඝනිස්ථානයේ අභ්‍යන්තරික ගැටුම යුධ ශක්තිය මත තීරණය වේයැ යි බියක් මතුව තිබෙනවා.</w:t>
      </w:r>
    </w:p>
    <w:p w:rsidR="00253196" w:rsidRPr="005B78FF" w:rsidRDefault="005B78FF">
      <w:pPr>
        <w:rPr>
          <w:rFonts w:ascii="Nirmala UI" w:hAnsi="Nirmala UI" w:cs="Nirmala UI"/>
        </w:rPr>
      </w:pPr>
      <w:proofErr w:type="spellStart"/>
      <w:r w:rsidRPr="005B78FF">
        <w:rPr>
          <w:rFonts w:ascii="Nirmala UI" w:hAnsi="Nirmala UI" w:cs="Nirmala UI"/>
        </w:rPr>
        <w:t>රුසියාවේ</w:t>
      </w:r>
      <w:proofErr w:type="spellEnd"/>
      <w:r w:rsidRPr="005B78FF">
        <w:rPr>
          <w:rFonts w:ascii="Nirmala UI" w:hAnsi="Nirmala UI" w:cs="Nirmala UI"/>
        </w:rPr>
        <w:t xml:space="preserve"> </w:t>
      </w:r>
      <w:proofErr w:type="spellStart"/>
      <w:r w:rsidRPr="005B78FF">
        <w:rPr>
          <w:rFonts w:ascii="Nirmala UI" w:hAnsi="Nirmala UI" w:cs="Nirmala UI"/>
        </w:rPr>
        <w:t>ආණ්ඩුක්‍රම</w:t>
      </w:r>
      <w:proofErr w:type="spellEnd"/>
      <w:r w:rsidRPr="005B78FF">
        <w:rPr>
          <w:rFonts w:ascii="Nirmala UI" w:hAnsi="Nirmala UI" w:cs="Nirmala UI"/>
        </w:rPr>
        <w:t xml:space="preserve"> </w:t>
      </w:r>
      <w:proofErr w:type="spellStart"/>
      <w:r w:rsidRPr="005B78FF">
        <w:rPr>
          <w:rFonts w:ascii="Nirmala UI" w:hAnsi="Nirmala UI" w:cs="Nirmala UI"/>
        </w:rPr>
        <w:t>ව්‍යවස්ථාවට</w:t>
      </w:r>
      <w:proofErr w:type="spellEnd"/>
      <w:r w:rsidRPr="005B78FF">
        <w:rPr>
          <w:rFonts w:ascii="Nirmala UI" w:hAnsi="Nirmala UI" w:cs="Nirmala UI"/>
        </w:rPr>
        <w:t xml:space="preserve"> </w:t>
      </w:r>
      <w:proofErr w:type="spellStart"/>
      <w:r w:rsidRPr="005B78FF">
        <w:rPr>
          <w:rFonts w:ascii="Nirmala UI" w:hAnsi="Nirmala UI" w:cs="Nirmala UI"/>
        </w:rPr>
        <w:t>හඳුන්වා</w:t>
      </w:r>
      <w:proofErr w:type="spellEnd"/>
      <w:r w:rsidRPr="005B78FF">
        <w:rPr>
          <w:rFonts w:ascii="Nirmala UI" w:hAnsi="Nirmala UI" w:cs="Nirmala UI"/>
        </w:rPr>
        <w:t xml:space="preserve"> දී ඇති සංශෝධන කිහිපයක් පිළිබඳ ජනමත විචාරණයක් අප්‍රේල් 22 වන දා එරට පවත්වනු ලබනවා.</w:t>
      </w:r>
    </w:p>
    <w:p w:rsidR="00253196" w:rsidRPr="005B78FF" w:rsidRDefault="005B78FF">
      <w:pPr>
        <w:rPr>
          <w:rFonts w:ascii="Nirmala UI" w:hAnsi="Nirmala UI" w:cs="Nirmala UI"/>
        </w:rPr>
      </w:pPr>
      <w:r w:rsidRPr="005B78FF">
        <w:rPr>
          <w:rFonts w:ascii="Nirmala UI" w:hAnsi="Nirmala UI" w:cs="Nirmala UI"/>
        </w:rPr>
        <w:t>නව ආණ්ඩුක්‍රම ව්‍යවස්ථාවක් පිළිබඳ 1993 දී සිදුකෙරුණ ජනමත විචාරණයෙන් පසු එරට ජනමත විචාරණයක් සිදුකෙරෙන පළමු අවස්ථාව මෙය යි.</w:t>
      </w:r>
    </w:p>
    <w:p w:rsidR="00253196" w:rsidRPr="005B78FF" w:rsidRDefault="005B78FF">
      <w:pPr>
        <w:rPr>
          <w:rFonts w:ascii="Nirmala UI" w:hAnsi="Nirmala UI" w:cs="Nirmala UI"/>
        </w:rPr>
      </w:pPr>
      <w:r w:rsidRPr="005B78FF">
        <w:rPr>
          <w:rFonts w:ascii="Nirmala UI" w:hAnsi="Nirmala UI" w:cs="Nirmala UI"/>
        </w:rPr>
        <w:t>ජනාධිපති ව්ලදිමීර් පුටින් රුසියාවට ව්‍යවස්ථා සංශෝධන හඳුන්වා දීම පිළිබඳ මෙම ජනවාරි මාසයේ දී එරට පාර්ලිමේන්තුව අමතා සිදුකරන ලද කතාවේ දී ප්‍රකාශ කළා. එම සංශෝධන පිළිබඳ සාකච්ඡා කිරීම සඳහා ක්‍රියාකාරී කමිටුවක් ද ඔහු විසින් පත් කෙරුණා. පසුව, පුටින් විසින් එම යෝජනා එරට පාර්ලිමේන්තුව වෙත යොමු කිරීමට කටයුතු කෙරුණා.</w:t>
      </w:r>
    </w:p>
    <w:p w:rsidR="00253196" w:rsidRPr="005B78FF" w:rsidRDefault="005B78FF">
      <w:pPr>
        <w:rPr>
          <w:rFonts w:ascii="Nirmala UI" w:hAnsi="Nirmala UI" w:cs="Nirmala UI"/>
        </w:rPr>
      </w:pPr>
      <w:r w:rsidRPr="005B78FF">
        <w:rPr>
          <w:rFonts w:ascii="Nirmala UI" w:hAnsi="Nirmala UI" w:cs="Nirmala UI"/>
        </w:rPr>
        <w:t>කියවන්න: රුසියාවේ අගමැති ඉල්ලා අස්වීම- පුටින්ගේ අලුත්ම පියවර</w:t>
      </w:r>
    </w:p>
    <w:p w:rsidR="00253196" w:rsidRPr="005B78FF" w:rsidRDefault="005B78FF">
      <w:pPr>
        <w:rPr>
          <w:rFonts w:ascii="Nirmala UI" w:hAnsi="Nirmala UI" w:cs="Nirmala UI"/>
        </w:rPr>
      </w:pPr>
      <w:r w:rsidRPr="005B78FF">
        <w:rPr>
          <w:rFonts w:ascii="Nirmala UI" w:hAnsi="Nirmala UI" w:cs="Nirmala UI"/>
        </w:rPr>
        <w:t>පුටින්ගේ විවේචකයන් කියා සිටින්නේ මෙම යෝජනාවලිය, පුටින්ගේ බලය 2024න් පසුව ද පවත්වා ගැනීමට ඉවහල් වන බව යි. කෙසේ වෙතත්, මෙම පියවර ජනාධිපති ධුරයේ බලය යම් ප්‍රමාණයකට සීමා කර, පාර්ලිමේන්තුවේ බලය ඉහළ නැංවීමේ අරමුණින් සිදුවන බව රුසියානු රජයේ අදහස වනවා.</w:t>
      </w:r>
    </w:p>
    <w:p w:rsidR="00253196" w:rsidRPr="005B78FF" w:rsidRDefault="005B78FF">
      <w:pPr>
        <w:rPr>
          <w:rFonts w:ascii="Nirmala UI" w:hAnsi="Nirmala UI" w:cs="Nirmala UI"/>
        </w:rPr>
      </w:pPr>
      <w:r w:rsidRPr="005B78FF">
        <w:rPr>
          <w:rFonts w:ascii="Nirmala UI" w:hAnsi="Nirmala UI" w:cs="Nirmala UI"/>
        </w:rPr>
        <w:t>සමස්තයක් ලෙස ගත් විට, ආණ්ඩුක්‍රම ව්‍යවස්ථාවේ වගන්ති දහ හතරක් සංශෝධනය වීමට නියමිත යි.</w:t>
      </w:r>
    </w:p>
    <w:p w:rsidR="00253196" w:rsidRPr="005B78FF" w:rsidRDefault="005B78FF">
      <w:pPr>
        <w:rPr>
          <w:rFonts w:ascii="Nirmala UI" w:hAnsi="Nirmala UI" w:cs="Nirmala UI"/>
        </w:rPr>
      </w:pPr>
      <w:r w:rsidRPr="005B78FF">
        <w:rPr>
          <w:rFonts w:ascii="Nirmala UI" w:hAnsi="Nirmala UI" w:cs="Nirmala UI"/>
        </w:rPr>
        <w:t xml:space="preserve">රුසියානු ආණ්ඩුක්‍රම ව්‍යවස්ථාව ජාත්‍යන්තර නීතියට වඩා ඉහළින් පවතින්නේ ය යන කොන්දේසිය ඇතුළත් කිරීම මේ අතරින් එක් සංශෝධනයක් වනවා. එමෙන්ම රාජ්‍ය ඩූමාව හෙවත් පාර්ලිමේන්තුවේ පහළ මන්ත්‍රී මණ්ඩලය අගමැතිවරයා පත් කළ යුතු වනවා. දැනට පවතින ක්‍රමය යටතේ ජනාධිපති විසින් නම් කෙරෙන අගමැතිවරයාට සිය කැමැත්ත හෝ අකමැත්ත හෝ පළ කිරීම පමණක් ඩූමාවට කළ </w:t>
      </w:r>
      <w:r w:rsidRPr="005B78FF">
        <w:rPr>
          <w:rFonts w:ascii="Nirmala UI" w:hAnsi="Nirmala UI" w:cs="Nirmala UI"/>
        </w:rPr>
        <w:lastRenderedPageBreak/>
        <w:t>හැකියි. එමෙන්ම උප අගමැතිවරුන්, ෆෙඩරල් ඇමතිවරුන් ද ඩූමාව විසින් තෝරාගනු ඇති අතර ජනාධිපතිවරයාට එම පත් වීම් ප්‍රතික්ෂේප කළ නොහැකි වනු ඇති.</w:t>
      </w:r>
    </w:p>
    <w:p w:rsidR="00253196" w:rsidRPr="005B78FF" w:rsidRDefault="005B78FF">
      <w:pPr>
        <w:rPr>
          <w:rFonts w:ascii="Nirmala UI" w:hAnsi="Nirmala UI" w:cs="Nirmala UI"/>
        </w:rPr>
      </w:pPr>
      <w:r w:rsidRPr="005B78FF">
        <w:rPr>
          <w:rFonts w:ascii="Nirmala UI" w:hAnsi="Nirmala UI" w:cs="Nirmala UI"/>
        </w:rPr>
        <w:t>රටේ ආරක්ෂාව සම්බන්ධයෙන් වැදගත් වන තනතුරු දරන ජනාධිපති, අගමැති සහ ඇමතිවරුන්, විනිසුරුවරුන් හා ප්‍රාන්තවල ප්‍රධානීන් ආදීන් සිය ධුරයන් දරන කාලය තුළ විදෙස් රටක පුරවැසිභාවය හෝ පදිංචි වීමේ අවසරය නොමැති අයෙකු විය යුතු බවට ද ආණ්ඩුක්‍රම ව්‍යවස්ථාවට ඇතුල් කිරීමට යෝජනා කෙරෙනවා. එමෙන්ම ජනාධිපති ධුරය දරන්නා ජීවිත කාලයේම කිසිදු අවස්ථාවක පිටරටක පුරවැසිභාවය හෝ පදිංචි වීමේ අවසරය හිමි අයෙකු නොවිය යුතු යි.</w:t>
      </w:r>
    </w:p>
    <w:p w:rsidR="00253196" w:rsidRPr="005B78FF" w:rsidRDefault="005B78FF">
      <w:pPr>
        <w:rPr>
          <w:rFonts w:ascii="Nirmala UI" w:hAnsi="Nirmala UI" w:cs="Nirmala UI"/>
        </w:rPr>
      </w:pPr>
      <w:r w:rsidRPr="005B78FF">
        <w:rPr>
          <w:rFonts w:ascii="Nirmala UI" w:hAnsi="Nirmala UI" w:cs="Nirmala UI"/>
        </w:rPr>
        <w:t>ජනාධිපති ධුර අපේක්ෂකයකු, එම ධුරයට තරග කිරීමට පෙර එක දිගට දස වසරක් ඇතුළුව වසර 25ක් රුසියාවේ ජීවත් වූ අයෙකු ද විය යුතු බවට සංශෝධනයක් ව්‍යවස්ථාවට ඇතුල් කිරීමේ යෝජනාවක් ඉදිරිපත් වී තිබෙනවා.</w:t>
      </w:r>
    </w:p>
    <w:p w:rsidR="00253196" w:rsidRPr="005B78FF" w:rsidRDefault="005B78FF">
      <w:pPr>
        <w:rPr>
          <w:rFonts w:ascii="Nirmala UI" w:hAnsi="Nirmala UI" w:cs="Nirmala UI"/>
        </w:rPr>
      </w:pPr>
      <w:r w:rsidRPr="005B78FF">
        <w:rPr>
          <w:rFonts w:ascii="Nirmala UI" w:hAnsi="Nirmala UI" w:cs="Nirmala UI"/>
        </w:rPr>
        <w:t>මේ අතර විනිසුරුවරුන් පත් කිරීම සහ විශේෂයෙන්ම ඉවත් කිරීම පිළිබඳ පාර්ලිමේන්තුවේ ඉහළ මන්ත්‍රණ මණ්ඩලය වන ෆෙඩරේෂණ කවුන්සිලයට ලැබෙන බලය වැඩි කිරීමේ යෝජනාවක්, නව පනතක් සම්මත වූ පසු එයට ජනාධිපති අත්සන් තැබීමට පෙර එහි ආණ්ඩුක්‍රම ව්‍යවස්ථානුකූලභාවය පරික්ෂා කිරීමට ආණ්ඩුක්‍රම ව්‍යවස්ථා අධිකරණයට අවස්ථාව ලැබෙන යෝජනාවක් ආදිය ද නව සංශෝධන අතර වනවා.</w:t>
      </w:r>
    </w:p>
    <w:p w:rsidR="00253196" w:rsidRPr="005B78FF" w:rsidRDefault="005B78FF">
      <w:pPr>
        <w:rPr>
          <w:rFonts w:ascii="Nirmala UI" w:hAnsi="Nirmala UI" w:cs="Nirmala UI"/>
        </w:rPr>
      </w:pPr>
      <w:r w:rsidRPr="005B78FF">
        <w:rPr>
          <w:rFonts w:ascii="Nirmala UI" w:hAnsi="Nirmala UI" w:cs="Nirmala UI"/>
        </w:rPr>
        <w:t>දැනට රුසියානු ජනාධිපතිවරයාට පිටපිට දෙවරකට වඩා එම ධුරයට පත් විය නොහැකියි. මෙහි "පිටපිට" යන කොන්දේසිය ඉවත් කිරීමට ද යෝජනාවක් ඉදිරිපත් වී තිබෙනවා. එනම්, යම් අයෙකුට ජනාධිපති ධුරය දැරීමට හැකියාව පවතිනු ඇත්තේ දෙවරක් පමණයි.</w:t>
      </w:r>
    </w:p>
    <w:p w:rsidR="00253196" w:rsidRPr="005B78FF" w:rsidRDefault="005B78FF">
      <w:pPr>
        <w:rPr>
          <w:rFonts w:ascii="Nirmala UI" w:hAnsi="Nirmala UI" w:cs="Nirmala UI"/>
        </w:rPr>
      </w:pPr>
      <w:r w:rsidRPr="005B78FF">
        <w:rPr>
          <w:rFonts w:ascii="Nirmala UI" w:hAnsi="Nirmala UI" w:cs="Nirmala UI"/>
        </w:rPr>
        <w:t>මීට අමතරව දැනට උපදේශක මණ්ඩලයක් ලෙස පවතින රාජ්‍ය කවුන්සිලයේ කාර්යභාරය බලාත්මක කිරීමේ යෝජනාවක් ද ඇතුළත්ව තිබෙනවා.</w:t>
      </w:r>
    </w:p>
    <w:p w:rsidR="00253196" w:rsidRPr="005B78FF" w:rsidRDefault="005B78FF">
      <w:pPr>
        <w:rPr>
          <w:rFonts w:ascii="Nirmala UI" w:hAnsi="Nirmala UI" w:cs="Nirmala UI"/>
        </w:rPr>
      </w:pPr>
      <w:r w:rsidRPr="005B78FF">
        <w:rPr>
          <w:rFonts w:ascii="Nirmala UI" w:hAnsi="Nirmala UI" w:cs="Nirmala UI"/>
        </w:rPr>
        <w:t>සමරිසි විවාහ තහනම් කිරීමේ යෝජනාවක් ද පුටින් විසින් නව ආණ්ඩුක්‍රම ව්‍යවස්ථා සංශෝධනය සඳහා ඉදිරිපත් කර තිබෙන බව වාර්තා වුණා.</w:t>
      </w:r>
    </w:p>
    <w:p w:rsidR="00253196" w:rsidRPr="005B78FF" w:rsidRDefault="005B78FF">
      <w:pPr>
        <w:rPr>
          <w:rFonts w:ascii="Nirmala UI" w:hAnsi="Nirmala UI" w:cs="Nirmala UI"/>
        </w:rPr>
      </w:pPr>
      <w:r w:rsidRPr="005B78FF">
        <w:rPr>
          <w:rFonts w:ascii="Nirmala UI" w:hAnsi="Nirmala UI" w:cs="Nirmala UI"/>
        </w:rPr>
        <w:t>ඇතැම් විචාරකයන් පවසන්නේ පුටින් මෙම සංශෝධන මඟින් පාර්ලිමේන්තුවට හිමි බලය ඉහළ නංවා සිය ධුරයෙන් විශ්‍රාම ගැනීමෙන් පසු යළි අගමැති ලෙස කටයුතු කිරීමට බලාපොරොත්තු වන බව යි.</w:t>
      </w:r>
    </w:p>
    <w:p w:rsidR="00253196" w:rsidRPr="005B78FF" w:rsidRDefault="005B78FF">
      <w:pPr>
        <w:rPr>
          <w:rFonts w:ascii="Nirmala UI" w:hAnsi="Nirmala UI" w:cs="Nirmala UI"/>
        </w:rPr>
      </w:pPr>
      <w:r w:rsidRPr="005B78FF">
        <w:rPr>
          <w:rFonts w:ascii="Nirmala UI" w:hAnsi="Nirmala UI" w:cs="Nirmala UI"/>
        </w:rPr>
        <w:t>මේ අතර 2024 දී ජනාධිපති ධුරයෙන් විශ්‍රාම ගැනීමෙන් පසු, පුටින් ‍රාජ්‍ය කවුන්සිලයට ඇතුළත් වී, එමඟින් තම බලය පවත්වාගෙන යනු ඇතැ යි ද මතයක් පළ වනවා. රාජ්‍ය කවුන්සිලය බලාත්මක කරනු ලබන්නේ එම අරමුණින්යැ යි ද මතයක් පළ වනවා.</w:t>
      </w:r>
    </w:p>
    <w:p w:rsidR="00253196" w:rsidRPr="005B78FF" w:rsidRDefault="005B78FF">
      <w:pPr>
        <w:rPr>
          <w:rFonts w:ascii="Nirmala UI" w:hAnsi="Nirmala UI" w:cs="Nirmala UI"/>
        </w:rPr>
      </w:pPr>
      <w:r w:rsidRPr="005B78FF">
        <w:rPr>
          <w:rFonts w:ascii="Nirmala UI" w:hAnsi="Nirmala UI" w:cs="Nirmala UI"/>
        </w:rPr>
        <w:lastRenderedPageBreak/>
        <w:t>රුසියාවේ වර්තමානයේ පවතින ජනාධිපති ක්‍රමය 1993 ආණ්ඩුක්‍රම ව්‍යවස්ථාව මඟින් බලාත්මක කරන ලද්දක්. එකල එම ක්‍රමය හඳුන්වා දෙනු ලැබුණේ රටේ පැවති අස්ථාවර තත්ත්වයත්, ජනාධිපති සහ පාර්ලිමේන්තුව අතර ඇති වූ බල අරගලයත් හේතුවෙන්. කෙසේ වෙතත්, සිය ධුර කාලය තුළ ජනාධිපති බොරිස් යෙල්ත්සින් දුර්වල, අදක්ෂ පාලකයකු බව පැහැදිලි වුණා. චෙච්නියා යුද්ධය පරාජය වීම, මාෆියා කල්ලිවල කටයුතු, අයහපත් ආර්ථික තත්ත්වය යනාදී කරුණු හේතුවෙන් යෙල්ත්සින් දැඩි අප්‍රසාදයට පත් වුණා.</w:t>
      </w:r>
    </w:p>
    <w:p w:rsidR="00253196" w:rsidRPr="005B78FF" w:rsidRDefault="005B78FF">
      <w:pPr>
        <w:rPr>
          <w:rFonts w:ascii="Nirmala UI" w:hAnsi="Nirmala UI" w:cs="Nirmala UI"/>
        </w:rPr>
      </w:pPr>
      <w:r w:rsidRPr="005B78FF">
        <w:rPr>
          <w:rFonts w:ascii="Nirmala UI" w:hAnsi="Nirmala UI" w:cs="Nirmala UI"/>
        </w:rPr>
        <w:t>පුටින්ගේ පාලන සමයේ දී ජනාධිපති සතුව අධික බලයක් පැවතීම රුසියාව ස්ථාවර කිරීමට උපකාර වුණා. නමුත් අනාගතයේ දී නැවත දුර්වල ජනාධිපතිවරයකු බලයට පැමිණියහොත් එළඹිය හැකි තත්ත්වයන් පිළිබඳ අවදානම මඟ හැරීමට ආණ්ඩුක්‍රම ව්‍යවස්ථාවෙහි වෙනසක් අවශ්‍ය බව රුසියානු රජය විශ්වාස කරන බවක් පෙනී යනවා.</w:t>
      </w:r>
    </w:p>
    <w:p w:rsidR="00253196" w:rsidRPr="005B78FF" w:rsidRDefault="005B78FF">
      <w:pPr>
        <w:rPr>
          <w:rFonts w:ascii="Nirmala UI" w:hAnsi="Nirmala UI" w:cs="Nirmala UI"/>
        </w:rPr>
      </w:pPr>
      <w:r w:rsidRPr="005B78FF">
        <w:rPr>
          <w:rFonts w:ascii="Nirmala UI" w:hAnsi="Nirmala UI" w:cs="Nirmala UI"/>
        </w:rPr>
        <w:t>මෙම නව සංශෝධන යෝජනා පිළිබඳ ජනතාවගේ කැමැත්ත කෙසේ වනු ඇතිදැ යි මතය පැහැදිලි වනු ඇත්තේ අප්‍රේල් 22 වන දා යි. ජනතාව මෙම ජනමත විමසුම කෙරෙහි කෙතරම් උනන්දුවක් දක්වනු ඇතිදැ යි ද ඉදිරියේ දී දිස්වනු ඇති.</w:t>
      </w:r>
    </w:p>
    <w:p w:rsidR="00253196" w:rsidRPr="005B78FF" w:rsidRDefault="005B78FF">
      <w:pPr>
        <w:rPr>
          <w:rFonts w:ascii="Nirmala UI" w:hAnsi="Nirmala UI" w:cs="Nirmala UI"/>
        </w:rPr>
      </w:pPr>
      <w:proofErr w:type="spellStart"/>
      <w:r w:rsidRPr="005B78FF">
        <w:rPr>
          <w:rFonts w:ascii="Nirmala UI" w:hAnsi="Nirmala UI" w:cs="Nirmala UI"/>
        </w:rPr>
        <w:t>කොරෝනා</w:t>
      </w:r>
      <w:proofErr w:type="spellEnd"/>
      <w:r w:rsidRPr="005B78FF">
        <w:rPr>
          <w:rFonts w:ascii="Nirmala UI" w:hAnsi="Nirmala UI" w:cs="Nirmala UI"/>
        </w:rPr>
        <w:t xml:space="preserve"> </w:t>
      </w:r>
      <w:proofErr w:type="spellStart"/>
      <w:r w:rsidRPr="005B78FF">
        <w:rPr>
          <w:rFonts w:ascii="Nirmala UI" w:hAnsi="Nirmala UI" w:cs="Nirmala UI"/>
        </w:rPr>
        <w:t>වෛරසය</w:t>
      </w:r>
      <w:proofErr w:type="spellEnd"/>
      <w:r w:rsidRPr="005B78FF">
        <w:rPr>
          <w:rFonts w:ascii="Nirmala UI" w:hAnsi="Nirmala UI" w:cs="Nirmala UI"/>
        </w:rPr>
        <w:t xml:space="preserve"> </w:t>
      </w:r>
      <w:proofErr w:type="spellStart"/>
      <w:r w:rsidRPr="005B78FF">
        <w:rPr>
          <w:rFonts w:ascii="Nirmala UI" w:hAnsi="Nirmala UI" w:cs="Nirmala UI"/>
        </w:rPr>
        <w:t>ලොව</w:t>
      </w:r>
      <w:proofErr w:type="spellEnd"/>
      <w:r w:rsidRPr="005B78FF">
        <w:rPr>
          <w:rFonts w:ascii="Nirmala UI" w:hAnsi="Nirmala UI" w:cs="Nirmala UI"/>
        </w:rPr>
        <w:t xml:space="preserve"> </w:t>
      </w:r>
      <w:proofErr w:type="spellStart"/>
      <w:r w:rsidRPr="005B78FF">
        <w:rPr>
          <w:rFonts w:ascii="Nirmala UI" w:hAnsi="Nirmala UI" w:cs="Nirmala UI"/>
        </w:rPr>
        <w:t>පුරා</w:t>
      </w:r>
      <w:proofErr w:type="spellEnd"/>
      <w:r w:rsidRPr="005B78FF">
        <w:rPr>
          <w:rFonts w:ascii="Nirmala UI" w:hAnsi="Nirmala UI" w:cs="Nirmala UI"/>
        </w:rPr>
        <w:t xml:space="preserve"> පැතිර යාමත් සමග 2020 තෝකියෝ ඔලිම්පික් උළෙල අවලංගු වීමේ අවදානමක් මතු වී තිබෙනවා.</w:t>
      </w:r>
    </w:p>
    <w:p w:rsidR="00253196" w:rsidRPr="005B78FF" w:rsidRDefault="005B78FF">
      <w:pPr>
        <w:rPr>
          <w:rFonts w:ascii="Nirmala UI" w:hAnsi="Nirmala UI" w:cs="Nirmala UI"/>
        </w:rPr>
      </w:pPr>
      <w:r w:rsidRPr="005B78FF">
        <w:rPr>
          <w:rFonts w:ascii="Nirmala UI" w:hAnsi="Nirmala UI" w:cs="Nirmala UI"/>
        </w:rPr>
        <w:t>ඇමරිකා එක්සත් ජනපදයේ ජනාධිපතිවරණය සෑම වසර හතරකටම වරක් (හතරෙන් හරියටම බෙදෙන වසරවල) නොවැම්බර් මාසයේ පළමු සඳුදාට පසුව එන අඟහරුවාදා දිනෙක පැවැත්වෙනවා.</w:t>
      </w:r>
    </w:p>
    <w:p w:rsidR="00253196" w:rsidRPr="005B78FF" w:rsidRDefault="005B78FF">
      <w:pPr>
        <w:rPr>
          <w:rFonts w:ascii="Nirmala UI" w:hAnsi="Nirmala UI" w:cs="Nirmala UI"/>
        </w:rPr>
      </w:pPr>
      <w:r w:rsidRPr="005B78FF">
        <w:rPr>
          <w:rFonts w:ascii="Nirmala UI" w:hAnsi="Nirmala UI" w:cs="Nirmala UI"/>
        </w:rPr>
        <w:t>එහෙයින් ඇමරිකානු ජනාධිපතිවරණය සම්බන්ධ වැදගත්ම දිනය වන ඡන්ද විමසීම පැවැත්වෙන්නේ අඟහරුවාදා දිනෙක යි.</w:t>
      </w:r>
    </w:p>
    <w:p w:rsidR="00253196" w:rsidRPr="005B78FF" w:rsidRDefault="005B78FF">
      <w:pPr>
        <w:rPr>
          <w:rFonts w:ascii="Nirmala UI" w:hAnsi="Nirmala UI" w:cs="Nirmala UI"/>
        </w:rPr>
      </w:pPr>
      <w:r w:rsidRPr="005B78FF">
        <w:rPr>
          <w:rFonts w:ascii="Nirmala UI" w:hAnsi="Nirmala UI" w:cs="Nirmala UI"/>
        </w:rPr>
        <w:t>නමුත්, සුපිරි අඟහරුවාදා හෙවත් "සුපර් ටියුස්ඩේ" යනු වෙනත් දිනයක්. ඇත්තෙන්ම, ජනාධිපතිවරණයේ පූර්ව කාලය පිළිබඳ සැලකීමේ දී, වැඩියෙන්ම අවධානය යොමු වන දිනය සුපර් ටියුස්ඩේ ලෙස සලකන්න පුළුවන්. සාමාන්‍යයෙන් මෙය එළඹෙන්නේ, ජනාධිපතිවරණය පවත්වන වර්ෂයෙහි මාර්තු මාසයේ මුල යි.</w:t>
      </w:r>
    </w:p>
    <w:p w:rsidR="00253196" w:rsidRPr="005B78FF" w:rsidRDefault="005B78FF">
      <w:pPr>
        <w:rPr>
          <w:rFonts w:ascii="Nirmala UI" w:hAnsi="Nirmala UI" w:cs="Nirmala UI"/>
        </w:rPr>
      </w:pPr>
      <w:r w:rsidRPr="005B78FF">
        <w:rPr>
          <w:rFonts w:ascii="Nirmala UI" w:hAnsi="Nirmala UI" w:cs="Nirmala UI"/>
        </w:rPr>
        <w:t>ඇමරිකාවේ මැතිවරණවල දී, මහජන ඡන්දයෙන් තෝරා පත් කර ගන්නා නියෝජිතයන් සහ නිලධාරීන් තෝරාගැනීමේ පටිපාටිය අපේ රටේ ක්‍රමයට වඩා වෙනස්. අපේ රටේ නම්, පළාත් පාලන ආයතනයේ සිට ජනාධිපති දක්වා, එක් එක් පක්ෂවල අපේක්ෂකයන් තෝරාගන්නේ ඒ ඒ පක්ෂවල නායකයින්ගේ හිතු මනාපයට යි. ජනප්‍රිය අපේක්ෂකයකු සිටියහොත් නායකත්වය අකමැති වුණත් නාමයෝජනා දීමට සිදුවෙන්න ඉඩ තියෙනවා. එහෙත්, එය නිශ්චිත කරුණක් නොවෙයි.</w:t>
      </w:r>
    </w:p>
    <w:p w:rsidR="00253196" w:rsidRPr="005B78FF" w:rsidRDefault="005B78FF">
      <w:pPr>
        <w:rPr>
          <w:rFonts w:ascii="Nirmala UI" w:hAnsi="Nirmala UI" w:cs="Nirmala UI"/>
        </w:rPr>
      </w:pPr>
      <w:r w:rsidRPr="005B78FF">
        <w:rPr>
          <w:rFonts w:ascii="Nirmala UI" w:hAnsi="Nirmala UI" w:cs="Nirmala UI"/>
        </w:rPr>
        <w:lastRenderedPageBreak/>
        <w:t>නමුත්, ඇමරිකාවේ ක්‍රමය ඊට හාත්පසින්ම වෙනස්. එහි නාමයෝජනා දිනාගන්නට අදාළ අපේක්ෂකයන් තරග කරන්න අවශ්‍ය යි. මෙය ප්‍රාන්ත ව්‍යවස්ථාදායක සභා මන්ත්‍රී ධුරයන්, ප්‍රාන්ත ආණ්ඩුකාර ධුරයන්, කොන්ග්‍රස් සභාවේ මන්ත්‍රී ධුරයන් ආදී සියල්ලටම පොදුයි. ජනාධිපතිවරණය සඳහා ද එය එසේම යි.</w:t>
      </w:r>
    </w:p>
    <w:p w:rsidR="00253196" w:rsidRPr="005B78FF" w:rsidRDefault="005B78FF">
      <w:pPr>
        <w:rPr>
          <w:rFonts w:ascii="Nirmala UI" w:hAnsi="Nirmala UI" w:cs="Nirmala UI"/>
        </w:rPr>
      </w:pPr>
      <w:r w:rsidRPr="005B78FF">
        <w:rPr>
          <w:rFonts w:ascii="Nirmala UI" w:hAnsi="Nirmala UI" w:cs="Nirmala UI"/>
        </w:rPr>
        <w:t>ප්‍රධාන පක්ෂ දෙකේ ජනාධිපතිවරණ අපේක්ෂකයා නිල වශයෙන් තෝරාගන්නේ ඒ පක්ෂවල ජාතික සම්මේලනවල දී. මෙම සම්මේලන ජූනි - ජූලි කාලයේ සාමාන්‍යයෙන් පවත්වනවා. මේ සඳහා එක් එක් ප්‍රාන්තයෙන් නියෝජිතයන් යම් ප්‍රමාණයක් තෝරාගන්නවා. ඒ නියෝජිතයන් කුමන අපේක්ෂකයා සඳහා ඡන්දය දෙනවා ද යන්න කලින් නිගමනය කෙරෙනවා. ඇතැම් කුඩා පක්ෂ ද මේ ක්‍රියාවලිය අනුගමනය කරනවා.</w:t>
      </w:r>
    </w:p>
    <w:p w:rsidR="00253196" w:rsidRPr="005B78FF" w:rsidRDefault="005B78FF">
      <w:pPr>
        <w:rPr>
          <w:rFonts w:ascii="Nirmala UI" w:hAnsi="Nirmala UI" w:cs="Nirmala UI"/>
        </w:rPr>
      </w:pPr>
      <w:r w:rsidRPr="005B78FF">
        <w:rPr>
          <w:rFonts w:ascii="Nirmala UI" w:hAnsi="Nirmala UI" w:cs="Nirmala UI"/>
        </w:rPr>
        <w:t>මේ අනුව, ප්‍රධාන පක්ෂ දෙකේ මෙන්ම ඇතැම් කුඩා පක්ෂවල ද, ජනාධිපතිවරණ නාමයෝජනාව දිනාගැනීමට පක්ෂය විසින් තරගයක් පවත්වනවා. එයට සම්බන්ධව මූලික ඡන්ද විමසීම්, ජනාධිපතිවරණය පවත්වන අවුරුද්දේ මුල පටන් පැවැත්වෙනවා.</w:t>
      </w:r>
    </w:p>
    <w:p w:rsidR="00253196" w:rsidRPr="005B78FF" w:rsidRDefault="005B78FF">
      <w:pPr>
        <w:rPr>
          <w:rFonts w:ascii="Nirmala UI" w:hAnsi="Nirmala UI" w:cs="Nirmala UI"/>
        </w:rPr>
      </w:pPr>
      <w:r w:rsidRPr="005B78FF">
        <w:rPr>
          <w:rFonts w:ascii="Nirmala UI" w:hAnsi="Nirmala UI" w:cs="Nirmala UI"/>
        </w:rPr>
        <w:t>මේ ඡන්ද විමසීම් පවත්වන ආකාරය තීරණය කරන්නේ අදාළ පක්ෂයේ, අදාළ ප්‍රාන්ත ශාඛාව විසින්. එහෙයින්, ඩිමොක්‍රටික් පක්ෂයේ කැලිෆෝර්නියා ප්‍රාන්තයේ මූලික තරගය පවත්වන ක්‍රමය සහ එහි ම අයෝවා ප්‍රාන්තයේ මූලික ඡන්ද විමසීම පවත්වන ආකාරය වෙනස් වෙන්න පුළුවන්. එමෙන්ම, රිපබ්ලිකන් පක්ෂයේ අයෝවා ප්‍රාන්ත ඡන්ද විමසීම ඒ දෙවිදියටම වෙනස් අයුරකින් පවත්වනවා වෙන්න පුළුවන්. (මේ ප්‍රාන්ත නම් කළේ උදාහරණ ලෙස පමණයි).</w:t>
      </w:r>
    </w:p>
    <w:p w:rsidR="00253196" w:rsidRPr="005B78FF" w:rsidRDefault="005B78FF">
      <w:pPr>
        <w:rPr>
          <w:rFonts w:ascii="Nirmala UI" w:hAnsi="Nirmala UI" w:cs="Nirmala UI"/>
        </w:rPr>
      </w:pPr>
      <w:r w:rsidRPr="005B78FF">
        <w:rPr>
          <w:rFonts w:ascii="Nirmala UI" w:hAnsi="Nirmala UI" w:cs="Nirmala UI"/>
        </w:rPr>
        <w:t>ජනාධිපතිවරණය පවත්වන වසරක මුල් මාස දෙක තුළ ප්‍රාන්ත කිහිපයක මෙවැනි මූලික තරග පවත්වනවා. එහෙත්, මාර්තු මුල දී, ප්‍රාන්ත ගණනාවක මූලික තරග එකම දිනයේ පවත්වනවා. සුපිරි අඟහරුවාදා ලෙස නම් කෙරෙන්නේ එම දිනය යි. මීට අමතරව, ඇමරිකාවට අයත් ප්‍රාන්ත නොවන පාලන ප්‍රදේශයන්හි ද මෙම ඡන්ද පවත්වනවා. නමුත්, එම ප්‍රදේශ ජනාධිපති තෝරාගැනීමට සහභාගී වන්නේ නැහැ. එසේ සහභාගී වන්නේ වොෂිංටන් ඩී.සී. ප්‍රදේශය පමණයි.</w:t>
      </w:r>
    </w:p>
    <w:p w:rsidR="00253196" w:rsidRPr="005B78FF" w:rsidRDefault="005B78FF">
      <w:pPr>
        <w:rPr>
          <w:rFonts w:ascii="Nirmala UI" w:hAnsi="Nirmala UI" w:cs="Nirmala UI"/>
        </w:rPr>
      </w:pPr>
      <w:r w:rsidRPr="005B78FF">
        <w:rPr>
          <w:rFonts w:ascii="Nirmala UI" w:hAnsi="Nirmala UI" w:cs="Nirmala UI"/>
        </w:rPr>
        <w:t>මෙම වසරේ දී රිපබ්ලිකන් පක්ෂය මූලික වටයේ ඡන්ද විමසීමක් පවත්වන්නේ නැහැ. මෙවර ජනාධිපතිවරණය සඳහා ඩොනල්ඩ් ට්‍රම්ප් ඉදිරිපත් වන්නේයැ යි ප්‍රකාශ කර තිබෙන අතර, ඔහුට පක්ෂය තුළින් අභියෝගයක් එල්ල වී නැහැ. එහෙයින්, එම පක්ෂයට මූලික තරගයක් පැවැත්වීමේ අවශ්‍යතාවයක් නැහැ.</w:t>
      </w:r>
    </w:p>
    <w:p w:rsidR="00253196" w:rsidRPr="005B78FF" w:rsidRDefault="005B78FF">
      <w:pPr>
        <w:rPr>
          <w:rFonts w:ascii="Nirmala UI" w:hAnsi="Nirmala UI" w:cs="Nirmala UI"/>
        </w:rPr>
      </w:pPr>
      <w:r w:rsidRPr="005B78FF">
        <w:rPr>
          <w:rFonts w:ascii="Nirmala UI" w:hAnsi="Nirmala UI" w:cs="Nirmala UI"/>
        </w:rPr>
        <w:t>නමුත්, ඩිමොක්‍රටික් පක්ෂය සිය අපේක්ෂකයා තෝරාගැනීම පිණිස වූ තරගය අරඹා තිබෙනවා. මුල දී අපේක්ෂකයන් 20ක් පමණ ඊට එක් වූ නමුත් මුල් විවාදවලින් සහ මත විමසුම්වලින් ද, පවත්වන ලද මූලික ඡන්ද විමසීම් කිහිපයෙන් ද පසු එම අපේක්ෂකයන් බොහෝ දෙනෙකු සිය තරගය අත්හිටවූවා.</w:t>
      </w:r>
    </w:p>
    <w:p w:rsidR="00253196" w:rsidRPr="005B78FF" w:rsidRDefault="005B78FF">
      <w:pPr>
        <w:rPr>
          <w:rFonts w:ascii="Nirmala UI" w:hAnsi="Nirmala UI" w:cs="Nirmala UI"/>
        </w:rPr>
      </w:pPr>
      <w:r w:rsidRPr="005B78FF">
        <w:rPr>
          <w:rFonts w:ascii="Nirmala UI" w:hAnsi="Nirmala UI" w:cs="Nirmala UI"/>
        </w:rPr>
        <w:lastRenderedPageBreak/>
        <w:t>පළමුවෙන්ම මූලික තරගය පවත්වන ලද ප්‍රාන්තය වූ අයෝවා හි දී පීට් බුටෙජෙජ් ඉදිරියෙන් සිටියා. ඒ අනුව ඔහු නියෝජිතයන් 9 දෙනෙකු දිනාගත්තා. දෙවන ස්ථානයට පැමිණියේ බර්නි සැන්ඩර්ස්. නිව් හැම්ප්ශයර් ප්‍රාන්තයේ දී සැන්ඩර්ස් පෙරමුණ ගත් අතර බුටෙජෙජ් දෙවන ස්ථානය දිනාගත්තා. නෙවාඩා ප්‍රාන්තයේ දී ද සැන්ඩර්ස් මුල් ස්ථානය දිනාගත් අතර, දකුණු කැරොලිනා ප්‍රාන්තයේ දී මෙතෙක් තරගයේ පසුබා සිටි හිටපු උප ජනාධිපති ජෝ බයිඩන් විශිෂ්ට ජයක් වාර්තා කළා.</w:t>
      </w:r>
    </w:p>
    <w:p w:rsidR="00253196" w:rsidRPr="005B78FF" w:rsidRDefault="005B78FF">
      <w:pPr>
        <w:rPr>
          <w:rFonts w:ascii="Nirmala UI" w:hAnsi="Nirmala UI" w:cs="Nirmala UI"/>
        </w:rPr>
      </w:pPr>
      <w:r w:rsidRPr="005B78FF">
        <w:rPr>
          <w:rFonts w:ascii="Nirmala UI" w:hAnsi="Nirmala UI" w:cs="Nirmala UI"/>
        </w:rPr>
        <w:t>ඩිමොක්‍රටික් පක්ෂ නාමයෝජනාව දිනාගැනීමට අපේක්ෂකයකු ජාතික සමුළු නියෝජිතයන් 1991 දෙනෙක් දිනාගත යුතු යි. මේ වන විට සැන්ඩර්ස් 58 දෙනෙකු ද, බයිඩන් 50 දෙනෙකු ද, බුටෙජෙජ් 26 දෙනෙකු ද දිනා සිටිනවා. කෙසේ වෙතත්, බුටෙජෙජ් තරගයෙන් ඉවත් වීමට තීරණය කළෙන් ප්‍රධාන සටන වනු ඇත්තේ සැන්ඩර්ස් හා බයිඩන් අතර යි. මේ අතර, අලුතින් තරගයට එකතු වූ මයිකල් බ්ලූම්බර්ග් කෙතරම් සාර්ථක වේ ද යන්න මුලින්ම දැකගත හැකි වන්නේ ද මෙහි දී යි.</w:t>
      </w:r>
    </w:p>
    <w:p w:rsidR="00253196" w:rsidRPr="005B78FF" w:rsidRDefault="005B78FF">
      <w:pPr>
        <w:rPr>
          <w:rFonts w:ascii="Nirmala UI" w:hAnsi="Nirmala UI" w:cs="Nirmala UI"/>
        </w:rPr>
      </w:pPr>
      <w:r w:rsidRPr="005B78FF">
        <w:rPr>
          <w:rFonts w:ascii="Nirmala UI" w:hAnsi="Nirmala UI" w:cs="Nirmala UI"/>
        </w:rPr>
        <w:t>කියවන්න: ඩිමොක්‍රටික් ජනාධිපති අපේක්ෂකත්ව සටනට බ්ලූම්බර්ග් කඩා වැදීම</w:t>
      </w:r>
    </w:p>
    <w:p w:rsidR="00253196" w:rsidRPr="005B78FF" w:rsidRDefault="005B78FF">
      <w:pPr>
        <w:rPr>
          <w:rFonts w:ascii="Nirmala UI" w:hAnsi="Nirmala UI" w:cs="Nirmala UI"/>
        </w:rPr>
      </w:pPr>
      <w:r w:rsidRPr="005B78FF">
        <w:rPr>
          <w:rFonts w:ascii="Nirmala UI" w:hAnsi="Nirmala UI" w:cs="Nirmala UI"/>
        </w:rPr>
        <w:t>මෙවර සුපිරි අඟහරුවාදා ප්‍රාන්ත 14ක මූලික තරග පවත්වනවා. එහි දී විශාලම ජනගහනයක් සිටින කැලිෆෝර්නියා ප්‍රාන්තය ද සිය මූලික තරගය පවත්වනවා. කැලිෆෝර්නියාව ඩිමොක්‍රටික් ජාතික සමුළුවට නියෝජිතයන් 415ක් යවනු ලබන අතර, නියෝජිතයන් 228ක් තෝරාගන්නා ටෙක්සාස් ප්‍රාන්තය, නියෝජිතයන් 110ක් තෝරාගන්නා උතුරු කැරොලිනා ප්‍රාන්තය සහ නියෝජිතයන් 99ක් තෝරාගන්නා වර්ජිනියා ප්‍රාන්තය ද සුපිරි අඟහරුවාදා සිය මූලික තරග පවත්වනවා. එදින තෝරාගනු ලබන සමස්ත නියෝජිතයන් සංඛ්‍යාව 1344ක්. එය ජාතික සම්මේලනයේ සමස්ත නියෝජිත සංඛ්‍යාව වන 3,979න් තුනෙන් එකක් පමණ වනවා. එහෙයින්, ඩිමොක්‍රටික් ජනාධිපති අපේක්ෂකයා කවරෙකු ද යන්න ඇතැම් විට සුපිරි අඟහරුවාදා දිනයේ නිගමනය වන්නට ඉඩ තිබෙනවා.</w:t>
      </w:r>
    </w:p>
    <w:p w:rsidR="00253196" w:rsidRPr="005B78FF" w:rsidRDefault="005B78FF">
      <w:pPr>
        <w:rPr>
          <w:rFonts w:ascii="Nirmala UI" w:hAnsi="Nirmala UI" w:cs="Nirmala UI"/>
        </w:rPr>
      </w:pPr>
      <w:proofErr w:type="spellStart"/>
      <w:r w:rsidRPr="005B78FF">
        <w:rPr>
          <w:rFonts w:ascii="Nirmala UI" w:hAnsi="Nirmala UI" w:cs="Nirmala UI"/>
        </w:rPr>
        <w:t>උතුරු</w:t>
      </w:r>
      <w:proofErr w:type="spellEnd"/>
      <w:r w:rsidRPr="005B78FF">
        <w:rPr>
          <w:rFonts w:ascii="Nirmala UI" w:hAnsi="Nirmala UI" w:cs="Nirmala UI"/>
        </w:rPr>
        <w:t xml:space="preserve"> </w:t>
      </w:r>
      <w:proofErr w:type="spellStart"/>
      <w:r w:rsidRPr="005B78FF">
        <w:rPr>
          <w:rFonts w:ascii="Nirmala UI" w:hAnsi="Nirmala UI" w:cs="Nirmala UI"/>
        </w:rPr>
        <w:t>කොරියාවෙන්</w:t>
      </w:r>
      <w:proofErr w:type="spellEnd"/>
      <w:r w:rsidRPr="005B78FF">
        <w:rPr>
          <w:rFonts w:ascii="Nirmala UI" w:hAnsi="Nirmala UI" w:cs="Nirmala UI"/>
        </w:rPr>
        <w:t xml:space="preserve"> </w:t>
      </w:r>
      <w:proofErr w:type="spellStart"/>
      <w:r w:rsidRPr="005B78FF">
        <w:rPr>
          <w:rFonts w:ascii="Nirmala UI" w:hAnsi="Nirmala UI" w:cs="Nirmala UI"/>
        </w:rPr>
        <w:t>දකුණු</w:t>
      </w:r>
      <w:proofErr w:type="spellEnd"/>
      <w:r w:rsidRPr="005B78FF">
        <w:rPr>
          <w:rFonts w:ascii="Nirmala UI" w:hAnsi="Nirmala UI" w:cs="Nirmala UI"/>
        </w:rPr>
        <w:t xml:space="preserve"> </w:t>
      </w:r>
      <w:proofErr w:type="spellStart"/>
      <w:r w:rsidRPr="005B78FF">
        <w:rPr>
          <w:rFonts w:ascii="Nirmala UI" w:hAnsi="Nirmala UI" w:cs="Nirmala UI"/>
        </w:rPr>
        <w:t>කොරියාවට</w:t>
      </w:r>
      <w:proofErr w:type="spellEnd"/>
      <w:r w:rsidRPr="005B78FF">
        <w:rPr>
          <w:rFonts w:ascii="Nirmala UI" w:hAnsi="Nirmala UI" w:cs="Nirmala UI"/>
        </w:rPr>
        <w:t xml:space="preserve"> පලා ආ හිටපු උතුරු කොරියානු තානාපති නිලධාරියකු වන තෙ යොං-හෝ, දකුණු කොරියාවේ මහ මැතිවරණයට ඉදිරිපත් වන බව නිවේදනය කළා.</w:t>
      </w:r>
    </w:p>
    <w:p w:rsidR="00253196" w:rsidRPr="005B78FF" w:rsidRDefault="005B78FF">
      <w:pPr>
        <w:rPr>
          <w:rFonts w:ascii="Nirmala UI" w:hAnsi="Nirmala UI" w:cs="Nirmala UI"/>
        </w:rPr>
      </w:pPr>
      <w:r w:rsidRPr="005B78FF">
        <w:rPr>
          <w:rFonts w:ascii="Nirmala UI" w:hAnsi="Nirmala UI" w:cs="Nirmala UI"/>
        </w:rPr>
        <w:t>බ්‍රිතාන්‍යයේ හිටපු උතුරු කොරියානු නියෝජ්‍ය තානාපති වූ තෙ යොං-හෝ, 2016 දී සිය පවුල සමග දකුණු කොරියාව වෙත පලා ආවා.</w:t>
      </w:r>
    </w:p>
    <w:p w:rsidR="00253196" w:rsidRPr="005B78FF" w:rsidRDefault="005B78FF">
      <w:pPr>
        <w:rPr>
          <w:rFonts w:ascii="Nirmala UI" w:hAnsi="Nirmala UI" w:cs="Nirmala UI"/>
        </w:rPr>
      </w:pPr>
      <w:r w:rsidRPr="005B78FF">
        <w:rPr>
          <w:rFonts w:ascii="Nirmala UI" w:hAnsi="Nirmala UI" w:cs="Nirmala UI"/>
        </w:rPr>
        <w:t>ඔහු සඳහන් කරන්නේ තමන් පිටරටවල රැකියා සඳහා පැමිණෙන උතුරු කොරියානුවන් අතර ප්‍රජාතන්ත්‍රවාදය පිළිබඳ අවබෝධය ඇති කිරීමටත්, ලෝක සහ කලාපීය බලවතුන්ව උතුරු කොරියාව පිළිබඳ නිශ්චිත ප්‍රතිපත්තියක් කරා ගෙන ඒමටත් උත්සාහ කරන බව යි.</w:t>
      </w:r>
    </w:p>
    <w:p w:rsidR="00253196" w:rsidRPr="005B78FF" w:rsidRDefault="005B78FF">
      <w:pPr>
        <w:rPr>
          <w:rFonts w:ascii="Nirmala UI" w:hAnsi="Nirmala UI" w:cs="Nirmala UI"/>
        </w:rPr>
      </w:pPr>
      <w:r w:rsidRPr="005B78FF">
        <w:rPr>
          <w:rFonts w:ascii="Nirmala UI" w:hAnsi="Nirmala UI" w:cs="Nirmala UI"/>
        </w:rPr>
        <w:lastRenderedPageBreak/>
        <w:t>පිටරටවල සේවය කිරීමට සහ අධ්‍යාපනය ලැබීමට අවසර ලද 50,000ත් 70,000ත් අතර උතුරු කොරියානුවන් පිරිසක් සිටින බව තෙ යොං-හෝ පවසනවා. ඔවුන් උතුරු කොරියාවේ වරප්‍රසාද ලද පිරිසක් වුවද, ඔවුන් තුළ දකුණු කොරියාව පිළිබඳ මෙන්ම ප්‍රජාතන්ත්‍රවාදය පිළිබඳ තිබෙන අනවබෝධය දුරු කළ යුතුයැ යි තෙ යොං-හෝ විශ්වාස කරනවා. ඒ සඳහා අන්තර්ජාලය යොදාගත හැකි බව යි ඔහු කියා සිටින්නේ. සෑම අයෙකුටම පාහේ ස්මාර්ට් දුරකථනයක් ඇති හෙයින් අන්තර්ජාලය හරහා එම පිරිස ඇමතිය හැකි වේයැ යි ඔහු විශ්වාස කරනවා.</w:t>
      </w:r>
    </w:p>
    <w:p w:rsidR="00253196" w:rsidRPr="005B78FF" w:rsidRDefault="005B78FF">
      <w:pPr>
        <w:rPr>
          <w:rFonts w:ascii="Nirmala UI" w:hAnsi="Nirmala UI" w:cs="Nirmala UI"/>
        </w:rPr>
      </w:pPr>
      <w:r w:rsidRPr="005B78FF">
        <w:rPr>
          <w:rFonts w:ascii="Nirmala UI" w:hAnsi="Nirmala UI" w:cs="Nirmala UI"/>
        </w:rPr>
        <w:t>කෙසේ වෙතත්, තෙ යොං-හෝ දකුණු කොරියාවේ දේශීය කරුණු පිළිබඳ එතරම් අවබෝධයක් ඇති අයෙකු බව පෙනෙන්නේ නැහැ. එහෙයින් මැතිවරණයක දී දකුණු කොරියානුවන් ඔහුව කෙතරම් දුරට පිළිගනු ඇති ද යන්න සැක සහිත යි.</w:t>
      </w:r>
    </w:p>
    <w:p w:rsidR="00253196" w:rsidRPr="005B78FF" w:rsidRDefault="005B78FF">
      <w:pPr>
        <w:rPr>
          <w:rFonts w:ascii="Nirmala UI" w:hAnsi="Nirmala UI" w:cs="Nirmala UI"/>
        </w:rPr>
      </w:pPr>
      <w:r w:rsidRPr="005B78FF">
        <w:rPr>
          <w:rFonts w:ascii="Nirmala UI" w:hAnsi="Nirmala UI" w:cs="Nirmala UI"/>
        </w:rPr>
        <w:t>දකුණු කොරියානු පාර්ලිමේන්තු මැතිවරණය අප්‍රේල් 15 වන දා පැවැත්වීමට නියමිතව තිබෙනවා. ආසන 330කින් යුතු ජාතික සභාව සඳහා මෙම මැතිවරණය පැවැත්වෙනු ඇති. දැනට ජාතික සභාවේ වැඩිම ආසන සංඛ්‍යාව වන 123ක් හිමි ව ඇත්තේ ජනාධිපති මූන් ජේ-ඉන් නියෝජනය කරන ප්‍රජාතන්ත්‍රවාදී පක්ෂයට යි. නව පක්ෂ කිහිපයක් ද මෙවර මැතිවරණයට එක් වන අතර, ඉන් සමහරක් පැරණි පක්ෂ අතර සන්ධානයන් හෝ ප්‍රතිසංවිධානයන් හෝ තුළින් නිර්මාණය වී තිබෙනවා.</w:t>
      </w:r>
    </w:p>
    <w:p w:rsidR="00253196" w:rsidRPr="005B78FF" w:rsidRDefault="005B78FF">
      <w:pPr>
        <w:rPr>
          <w:rFonts w:ascii="Nirmala UI" w:hAnsi="Nirmala UI" w:cs="Nirmala UI"/>
        </w:rPr>
      </w:pPr>
      <w:r w:rsidRPr="005B78FF">
        <w:rPr>
          <w:rFonts w:ascii="Nirmala UI" w:hAnsi="Nirmala UI" w:cs="Nirmala UI"/>
        </w:rPr>
        <w:t>තෙ යොංග්-හෝ පවසා සිටින්නේ, ප්‍රජාතන්ත්‍රවාදී රටවල පාර්ලිමේන්තු ක්‍රමය පිළිබඳ උතුරු කොරියානුවන් වෙත මවා දී ඇත්තේ ඉතා අයහපත් චිත්‍රයක් බව යි. උතුරු කොරියාව බාහිර ලෝකයෙන් බොහෝ සේ වැසී ඇති හෙයින් එය පහසු වී තිබෙනවා. නමුත්, එරටින් පිට සිටින උතුරු කොරියානුවන් එම රට තුළට තොරතුරු යැවීමේ වැදගත් මාධ්‍යයක් බව ඔහු විශ්වාස කරනවා.</w:t>
      </w:r>
    </w:p>
    <w:p w:rsidR="00253196" w:rsidRPr="005B78FF" w:rsidRDefault="005B78FF">
      <w:pPr>
        <w:rPr>
          <w:rFonts w:ascii="Nirmala UI" w:hAnsi="Nirmala UI" w:cs="Nirmala UI"/>
        </w:rPr>
      </w:pPr>
      <w:r w:rsidRPr="005B78FF">
        <w:rPr>
          <w:rFonts w:ascii="Nirmala UI" w:hAnsi="Nirmala UI" w:cs="Nirmala UI"/>
        </w:rPr>
        <w:t>මේ වන විට ද පෙන් ඩ්‍රයිව් සහ SD කාර්ඩ් වැනි උපාංග මඟින් අනෙකුත් රටවල සංස්කෘතික අංග, දේශපාලන ස්වභාවය ආදිය පිළිබඳ තොරතුරු මෙන්ම විදෙස් චිත්‍රපට ද උතුරු කොරියාව වෙත රහසින් ගෙන යාමේ කටයුතු සිදුවනවා. තෙ යොංග්-හෝ විශ්වාස කරන පරිදි මෙය සැලකිය යුතු බලපෑමක් කළ හැකි ක්‍රියාවලියක්. කෙසේ වෙතත්, උතුරු කොරියාවෙන් පිටත සිටින එම රටේ වැසියන් ප්‍රජාතන්ත්‍රවාදය පිළිබඳ එරට තුළ සිටින්නන් දැනුවත් කිරීමට වඩා සාර්ථක මාර්ගයක් වේයැ යි ඔහු විශ්වාස කරනවා.</w:t>
      </w:r>
    </w:p>
    <w:p w:rsidR="00253196" w:rsidRPr="005B78FF" w:rsidRDefault="005B78FF">
      <w:pPr>
        <w:rPr>
          <w:rFonts w:ascii="Nirmala UI" w:hAnsi="Nirmala UI" w:cs="Nirmala UI"/>
        </w:rPr>
      </w:pPr>
      <w:r w:rsidRPr="005B78FF">
        <w:rPr>
          <w:rFonts w:ascii="Nirmala UI" w:hAnsi="Nirmala UI" w:cs="Nirmala UI"/>
        </w:rPr>
        <w:t>තෙ යොංග්-හෝ මැතිවරණයට ඉදිරිපත් වීමට බලපෑ ප්‍රධාන කරුණක් ලෙස දැක්වෙන්නේ 2019 නොවැම්බරයේ දී දකුණු කොරියානු මුහුදු සීමාවේ දී අල්ලා ගන්නා ලද උතුරු කොරියානු ධීවරයන් දෙදෙනෙකු, උතුරු කොරියාව වෙත භාරදීමේ සිද්ධිය යි. මෙම දෙදෙනා සිය කපිතාන් හා තවත් සගයින් පිරිසක් ඝාතනය කළ බවට චෝදනා පළ වුණා. එහෙත් ඔවුන් පිළිබඳ කිසිදු විභාගයක් නොපවත්වා ඔවුන් ආපසු භාර දුන් බව යි පැවසුණේ.</w:t>
      </w:r>
    </w:p>
    <w:p w:rsidR="00253196" w:rsidRPr="005B78FF" w:rsidRDefault="005B78FF">
      <w:pPr>
        <w:rPr>
          <w:rFonts w:ascii="Nirmala UI" w:hAnsi="Nirmala UI" w:cs="Nirmala UI"/>
        </w:rPr>
      </w:pPr>
      <w:r w:rsidRPr="005B78FF">
        <w:rPr>
          <w:rFonts w:ascii="Nirmala UI" w:hAnsi="Nirmala UI" w:cs="Nirmala UI"/>
        </w:rPr>
        <w:lastRenderedPageBreak/>
        <w:t>උතුරු කොරියාව කෙරෙහි දකුණු කොරියාව සහ ඇමරිකාව අනුගමනය කරන ප්‍රතිපත්ති තෙ යොංග්-හෝ දරුණු ලෙස විවේචනය කරනවා. 2018 දී කිම් ජොංග්-උන් සහ ඩොනල්ඩ් ට්‍රම්ප් අතර වූ පළමු හමුව ඇමරිකානුවන් විසින් සිදුකළ බරපතල වරදක් සේ ඔහු දකිනවා. කෙසේ වෙතත්, කිම්- ට්‍රම්ප් දෙවන හමුවේ දී ඇමරිකාව වඩා යහපත් ස්ථාවරයක සිටියේයැ යි තෙ යොංග්-හෝ පවසනවා. උතුරු කොරියාව කිසිදු අවස්ථාවක සිය න්‍යෂ්ටික අවි වැඩපිළිවෙල අත නොහරින බව යි තෙ යොංග්-හෝ කියා සිටින්නේ.</w:t>
      </w:r>
    </w:p>
    <w:p w:rsidR="00253196" w:rsidRPr="005B78FF" w:rsidRDefault="005B78FF">
      <w:pPr>
        <w:rPr>
          <w:rFonts w:ascii="Nirmala UI" w:hAnsi="Nirmala UI" w:cs="Nirmala UI"/>
        </w:rPr>
      </w:pPr>
      <w:r w:rsidRPr="005B78FF">
        <w:rPr>
          <w:rFonts w:ascii="Nirmala UI" w:hAnsi="Nirmala UI" w:cs="Nirmala UI"/>
        </w:rPr>
        <w:t>තෙ යොංග්-හෝ මැතිවරණයට තරග කරන බව නිල වශයෙන් ප්‍රකාශ කර ස්වල්ප දිනෙකින් වාර්තා වූයේ ඔහුගේ දුරකතනය වෙත උතුරු කොරියාවට හිතවාදී පිරිසක් විසින් හැකර් ප්‍රහාරයක් එල්ල කර ඇති බව යි.</w:t>
      </w:r>
    </w:p>
    <w:p w:rsidR="00253196" w:rsidRPr="005B78FF" w:rsidRDefault="005B78FF">
      <w:pPr>
        <w:rPr>
          <w:rFonts w:ascii="Nirmala UI" w:hAnsi="Nirmala UI" w:cs="Nirmala UI"/>
        </w:rPr>
      </w:pPr>
      <w:r w:rsidRPr="005B78FF">
        <w:rPr>
          <w:rFonts w:ascii="Nirmala UI" w:hAnsi="Nirmala UI" w:cs="Nirmala UI"/>
        </w:rPr>
        <w:t>මේ අතර උතුරු කොරියාවෙන් දකුණු කොරියාව වෙත පලා විත් සිටින පිරිස් එක් කරගෙන නව දේශපාලන පක්ෂයක් පිහිටුවීමේ කටයුතු කෙරෙමින් පවතින්නේයැ යි වාර්තා වනවා.</w:t>
      </w:r>
    </w:p>
    <w:p w:rsidR="00253196" w:rsidRPr="005B78FF" w:rsidRDefault="005B78FF">
      <w:pPr>
        <w:rPr>
          <w:rFonts w:ascii="Nirmala UI" w:hAnsi="Nirmala UI" w:cs="Nirmala UI"/>
        </w:rPr>
      </w:pPr>
      <w:r w:rsidRPr="005B78FF">
        <w:rPr>
          <w:rFonts w:ascii="Nirmala UI" w:hAnsi="Nirmala UI" w:cs="Nirmala UI"/>
        </w:rPr>
        <w:t>මෙසේ පැමිණ සිටින උතුරු කොරියානුවන් සංඛ්‍යාව 35,000ක් පමණ වේයැ යි අනුමාන කෙරෙනවා. මෙයින් වැඩි ප්‍රමාණයක් කාන්තාවන් වන අතර, බොහෝ දෙනෙක් දරිද්‍රතාවයෙන් මිදීමට පලා ආ පිරිස් වනවා. උතුරු කොරියානු සන්නද්ධ අංශවල සහ වෙනත් වැදගත් තනතුරුවල සිටි පුද්ගලයින් ද ස්වල්ප දෙනෙකු මෙසේ පලා ඒමට සමත් වී තිබෙනවා. තමන් අමතක කරන ලද කොටසක් බවට උතුරු කොරියාවෙන් පලා ආ සමහරෙකු අතර විශ්වාසයක් පවතින බව යි වාර්තා වන්නේ. නව දේශපාලන පක්ෂයක් පිහිටුවීමේ කටයුතු ක්‍රියාවට නැගෙන්නේ එම පසුබිමේ යි.</w:t>
      </w:r>
    </w:p>
    <w:p w:rsidR="00253196" w:rsidRPr="005B78FF" w:rsidRDefault="005B78FF">
      <w:pPr>
        <w:rPr>
          <w:rFonts w:ascii="Nirmala UI" w:hAnsi="Nirmala UI" w:cs="Nirmala UI"/>
        </w:rPr>
      </w:pPr>
      <w:r w:rsidRPr="005B78FF">
        <w:rPr>
          <w:rFonts w:ascii="Nirmala UI" w:hAnsi="Nirmala UI" w:cs="Nirmala UI"/>
        </w:rPr>
        <w:t>මේ අතර උතුරු කොරියාවෙන් පලා විත් සිටින තවත් අයෙකු ද මෙවර දකුණු කොරියානු මැතිවරණයට සහභාගී වීමට සූදානම් වන්නේයැ යි ප්‍රකාශ කර තිබෙනවා.</w:t>
      </w:r>
    </w:p>
    <w:p w:rsidR="00253196" w:rsidRPr="005B78FF" w:rsidRDefault="005B78FF">
      <w:pPr>
        <w:rPr>
          <w:rFonts w:ascii="Nirmala UI" w:hAnsi="Nirmala UI" w:cs="Nirmala UI"/>
        </w:rPr>
      </w:pPr>
      <w:proofErr w:type="spellStart"/>
      <w:r w:rsidRPr="005B78FF">
        <w:rPr>
          <w:rFonts w:ascii="Nirmala UI" w:hAnsi="Nirmala UI" w:cs="Nirmala UI"/>
        </w:rPr>
        <w:t>ඇමරිකානු</w:t>
      </w:r>
      <w:proofErr w:type="spellEnd"/>
      <w:r w:rsidRPr="005B78FF">
        <w:rPr>
          <w:rFonts w:ascii="Nirmala UI" w:hAnsi="Nirmala UI" w:cs="Nirmala UI"/>
        </w:rPr>
        <w:t xml:space="preserve"> </w:t>
      </w:r>
      <w:proofErr w:type="spellStart"/>
      <w:r w:rsidRPr="005B78FF">
        <w:rPr>
          <w:rFonts w:ascii="Nirmala UI" w:hAnsi="Nirmala UI" w:cs="Nirmala UI"/>
        </w:rPr>
        <w:t>ජනාධිපති</w:t>
      </w:r>
      <w:proofErr w:type="spellEnd"/>
      <w:r w:rsidRPr="005B78FF">
        <w:rPr>
          <w:rFonts w:ascii="Nirmala UI" w:hAnsi="Nirmala UI" w:cs="Nirmala UI"/>
        </w:rPr>
        <w:t xml:space="preserve"> </w:t>
      </w:r>
      <w:proofErr w:type="spellStart"/>
      <w:r w:rsidRPr="005B78FF">
        <w:rPr>
          <w:rFonts w:ascii="Nirmala UI" w:hAnsi="Nirmala UI" w:cs="Nirmala UI"/>
        </w:rPr>
        <w:t>ඩොනල්ඩ්</w:t>
      </w:r>
      <w:proofErr w:type="spellEnd"/>
      <w:r w:rsidRPr="005B78FF">
        <w:rPr>
          <w:rFonts w:ascii="Nirmala UI" w:hAnsi="Nirmala UI" w:cs="Nirmala UI"/>
        </w:rPr>
        <w:t xml:space="preserve"> </w:t>
      </w:r>
      <w:proofErr w:type="spellStart"/>
      <w:r w:rsidRPr="005B78FF">
        <w:rPr>
          <w:rFonts w:ascii="Nirmala UI" w:hAnsi="Nirmala UI" w:cs="Nirmala UI"/>
        </w:rPr>
        <w:t>ට්‍රම්ප්</w:t>
      </w:r>
      <w:proofErr w:type="spellEnd"/>
      <w:r w:rsidRPr="005B78FF">
        <w:rPr>
          <w:rFonts w:ascii="Nirmala UI" w:hAnsi="Nirmala UI" w:cs="Nirmala UI"/>
        </w:rPr>
        <w:t xml:space="preserve"> පසුගිය දා සිය පළමු නිල ඉන්දියානු සංචාරයෙහි නිරත වුණා.</w:t>
      </w:r>
    </w:p>
    <w:p w:rsidR="00253196" w:rsidRPr="005B78FF" w:rsidRDefault="005B78FF">
      <w:pPr>
        <w:rPr>
          <w:rFonts w:ascii="Nirmala UI" w:hAnsi="Nirmala UI" w:cs="Nirmala UI"/>
        </w:rPr>
      </w:pPr>
      <w:r w:rsidRPr="005B78FF">
        <w:rPr>
          <w:rFonts w:ascii="Nirmala UI" w:hAnsi="Nirmala UI" w:cs="Nirmala UI"/>
        </w:rPr>
        <w:t>තුරින්ජියාව යනු ජර්මනියේ ප්‍රාන්ත දහසයෙන් එකක්. එමෙන්ම, එය පැරණි නැගෙනහිර ජර්මනියට අයත් ප්‍රදේශයේ පිහිටි ප්‍රාන්ත හයෙන් එකක් වනවා. එහි ජනගහනය මිලියන දෙකක් පමණ වනවා.</w:t>
      </w:r>
    </w:p>
    <w:p w:rsidR="00253196" w:rsidRPr="005B78FF" w:rsidRDefault="005B78FF">
      <w:pPr>
        <w:rPr>
          <w:rFonts w:ascii="Nirmala UI" w:hAnsi="Nirmala UI" w:cs="Nirmala UI"/>
        </w:rPr>
      </w:pPr>
      <w:r w:rsidRPr="005B78FF">
        <w:rPr>
          <w:rFonts w:ascii="Nirmala UI" w:hAnsi="Nirmala UI" w:cs="Nirmala UI"/>
        </w:rPr>
        <w:t>පැරණි නැගෙනහිර ජර්මනියේ අන් ප්‍රදේශ ගණනාවක මෙන්ම මෙහි ද ජර්මනියේ වාම පක්ෂය (Die Linke) ප්‍රබලයි. වාම පක්ෂය යනු නැගෙනහිර ජර්මනියේ එවකට පාලන පක්ෂය වූ සමාජවාදී එක්සත් පක්ෂය තුළින් මතු වූ පක්ෂයෙහි වර්තමාන ස්වරූපය යි.</w:t>
      </w:r>
    </w:p>
    <w:p w:rsidR="00253196" w:rsidRPr="005B78FF" w:rsidRDefault="005B78FF">
      <w:pPr>
        <w:rPr>
          <w:rFonts w:ascii="Nirmala UI" w:hAnsi="Nirmala UI" w:cs="Nirmala UI"/>
        </w:rPr>
      </w:pPr>
      <w:r w:rsidRPr="005B78FF">
        <w:rPr>
          <w:rFonts w:ascii="Nirmala UI" w:hAnsi="Nirmala UI" w:cs="Nirmala UI"/>
        </w:rPr>
        <w:lastRenderedPageBreak/>
        <w:t>මෑත කාලයේ දී තුරින්ජියාවෙහි ජර්මනිය සඳහා විකල්පය (AfD) පක්ෂය ජනප්‍රිය වෙමින් තිබෙනවා. එය ජාතිකවාදී, අන්ත දක්ෂිණාංශික පක්ෂයක් වනවා. එහි ඇතැම් සාමාජිකයන්ගේ ස්ථාවරයන් වඩා ආසන්න වන්නේ නව නට්සිවාදී දර්ශනයන් සමග බව යි පෙනී යන්නේ.</w:t>
      </w:r>
    </w:p>
    <w:p w:rsidR="00253196" w:rsidRPr="005B78FF" w:rsidRDefault="005B78FF">
      <w:pPr>
        <w:rPr>
          <w:rFonts w:ascii="Nirmala UI" w:hAnsi="Nirmala UI" w:cs="Nirmala UI"/>
        </w:rPr>
      </w:pPr>
      <w:r w:rsidRPr="005B78FF">
        <w:rPr>
          <w:rFonts w:ascii="Nirmala UI" w:hAnsi="Nirmala UI" w:cs="Nirmala UI"/>
        </w:rPr>
        <w:t>පසුගිය දිනෙක තුරින්ජියාවෙහි සිදු වූ සිද්ධියකින් පසු ජර්මනියේ විශාල කලබගෑනියක් ඇති වුණා. එහි ප්‍රතිඵලය ලෙස මේ වන විට එහි නව ප්‍රාන්ත මැතිවරණයක් පැවැත්වීමට කටයුතු කර තිබෙනවා.</w:t>
      </w:r>
    </w:p>
    <w:p w:rsidR="00253196" w:rsidRPr="005B78FF" w:rsidRDefault="005B78FF">
      <w:pPr>
        <w:rPr>
          <w:rFonts w:ascii="Nirmala UI" w:hAnsi="Nirmala UI" w:cs="Nirmala UI"/>
        </w:rPr>
      </w:pPr>
      <w:r w:rsidRPr="005B78FF">
        <w:rPr>
          <w:rFonts w:ascii="Nirmala UI" w:hAnsi="Nirmala UI" w:cs="Nirmala UI"/>
        </w:rPr>
        <w:t>2019 ඔක්තෝබරයේ පැවති ප්‍රාන්ත මැතිවරණ ප්‍රතිඵලය විසින් ජර්මනිය සොලවාලනු ලැබුවා. එහි දී එරට ප්‍රධාන පක්ෂ දෙකම පසුපසට ඇද දමමින් වාම පක්ෂය හා AfD පක්ෂය පිළිවෙලින් පළමු හා දෙවන තැනට පත් වුණා.</w:t>
      </w:r>
    </w:p>
    <w:p w:rsidR="00253196" w:rsidRPr="005B78FF" w:rsidRDefault="005B78FF">
      <w:pPr>
        <w:rPr>
          <w:rFonts w:ascii="Nirmala UI" w:hAnsi="Nirmala UI" w:cs="Nirmala UI"/>
        </w:rPr>
      </w:pPr>
      <w:r w:rsidRPr="005B78FF">
        <w:rPr>
          <w:rFonts w:ascii="Nirmala UI" w:hAnsi="Nirmala UI" w:cs="Nirmala UI"/>
        </w:rPr>
        <w:t>වාම පක්ෂය ආසන 90න් 29ක් ද AfD පක්ෂය ආසන 22ක් ද දිනා ගනිද්දී, චාන්සලර් ඇන්ගෙලා මර්කල්ගේ ක්‍රිස්තියානි ප්‍රජාතන්ත්‍රවාදී එකමුතුව (CDU) ආසන 21ක් දිනා ගත්තා. සමාජ ප්‍රජාතන්ත්‍රවාදී පක්ෂය ආසන 8ක් ද, හරිත පක්ෂය හා නිදහස් ප්‍රජාතන්ත්‍රවාදී පක්ෂය (FDP) ආසන පහ බැගින් ද දිනාගත්තා.</w:t>
      </w:r>
    </w:p>
    <w:p w:rsidR="00253196" w:rsidRPr="005B78FF" w:rsidRDefault="005B78FF">
      <w:pPr>
        <w:rPr>
          <w:rFonts w:ascii="Nirmala UI" w:hAnsi="Nirmala UI" w:cs="Nirmala UI"/>
        </w:rPr>
      </w:pPr>
      <w:r w:rsidRPr="005B78FF">
        <w:rPr>
          <w:rFonts w:ascii="Nirmala UI" w:hAnsi="Nirmala UI" w:cs="Nirmala UI"/>
        </w:rPr>
        <w:t>ප්‍රාන්ත පාර්ලිමේන්තුවේ ආසන දිනාගැනීමට පක්ෂයක් සියයට 5ක ඡන්ද ප්‍රතිශතය ඉක්මවා යා යුතු යි. ලිබරල්වාදී පක්ෂයක් ලෙස සැලකෙන FDPය මේ කඩඉම පසු කළේ යාන්තමින්.</w:t>
      </w:r>
    </w:p>
    <w:p w:rsidR="00253196" w:rsidRPr="005B78FF" w:rsidRDefault="005B78FF">
      <w:pPr>
        <w:rPr>
          <w:rFonts w:ascii="Nirmala UI" w:hAnsi="Nirmala UI" w:cs="Nirmala UI"/>
        </w:rPr>
      </w:pPr>
      <w:r w:rsidRPr="005B78FF">
        <w:rPr>
          <w:rFonts w:ascii="Nirmala UI" w:hAnsi="Nirmala UI" w:cs="Nirmala UI"/>
        </w:rPr>
        <w:t>2020 පෙබරවාරි 5 වන දා තුරින්ජියාවේ ප්‍රාන්ත ප්‍රධාන ඇමති තෝරාගැනීමට එහි පාර්ලිමේන්තුවේ ඡන්ද විමසීමක් පවත්වනු ලැබුණා. එහි දී වාම පක්ෂයෙන් හිටපු ප්‍රධාන ඇමති බෝඩෝ රමෙලොව් ඉදිරිපත්ව සිටි අතර, යන්තම් පාර්ලිමේන්තු වරම් දිනාගත් නිදහස් ප්‍රජාතන්ත්‍රවාදී පක්ෂයේ ප්‍රාන්ත නායක තොමාස් කෙමරිච් ඔහු හා තරග කළා.</w:t>
      </w:r>
    </w:p>
    <w:p w:rsidR="00253196" w:rsidRPr="005B78FF" w:rsidRDefault="005B78FF">
      <w:pPr>
        <w:rPr>
          <w:rFonts w:ascii="Nirmala UI" w:hAnsi="Nirmala UI" w:cs="Nirmala UI"/>
        </w:rPr>
      </w:pPr>
      <w:r w:rsidRPr="005B78FF">
        <w:rPr>
          <w:rFonts w:ascii="Nirmala UI" w:hAnsi="Nirmala UI" w:cs="Nirmala UI"/>
        </w:rPr>
        <w:t>කෙසේ වෙතත් FDPයට, CDU පක්ෂයේ සහාය ලැබුණා. වාම පක්ෂයට සමාජ ප්‍රජාතන්ත්‍රවාදී පක්ෂයේ හා හරිත පක්ෂයේ සහාය ලැබුණා.</w:t>
      </w:r>
    </w:p>
    <w:p w:rsidR="00253196" w:rsidRPr="005B78FF" w:rsidRDefault="005B78FF">
      <w:pPr>
        <w:rPr>
          <w:rFonts w:ascii="Nirmala UI" w:hAnsi="Nirmala UI" w:cs="Nirmala UI"/>
        </w:rPr>
      </w:pPr>
      <w:r w:rsidRPr="005B78FF">
        <w:rPr>
          <w:rFonts w:ascii="Nirmala UI" w:hAnsi="Nirmala UI" w:cs="Nirmala UI"/>
        </w:rPr>
        <w:t>ඡන්දයේ දී රමලොව් ඡන්ද 44 ක් දිනාගත්තා. කෙමරිච් ඡන්ද 45ක් දිනාගෙන ඔහුව පරාජය කළා. එය සිදුවූයේ AfDය ඔහු වෙනුවෙන් ඡන්දය භාවිතා කළ නිසයි.</w:t>
      </w:r>
    </w:p>
    <w:p w:rsidR="00253196" w:rsidRPr="005B78FF" w:rsidRDefault="005B78FF">
      <w:pPr>
        <w:rPr>
          <w:rFonts w:ascii="Nirmala UI" w:hAnsi="Nirmala UI" w:cs="Nirmala UI"/>
        </w:rPr>
      </w:pPr>
      <w:r w:rsidRPr="005B78FF">
        <w:rPr>
          <w:rFonts w:ascii="Nirmala UI" w:hAnsi="Nirmala UI" w:cs="Nirmala UI"/>
        </w:rPr>
        <w:t>මේ අනුව කෙමරිච් නව ප්‍රධාන අමාත්‍ය ලෙස පත් වුණා. එහෙත් ඔහු කියා සිටියේ, තමන් AfDය හා එක්ව ආණ්ඩු නොකරන බව යි. AfDය තමන්ට ඡන්දය දුන්නේ ප්‍රජාතන්ත්‍රවාදය කඩාකප්පල් කිරීමට බව FDPය කියා සිටියා. තමන් එම පක්ෂයේ සහාය ඉල්ලා නොසිටි බව යි, FDP පක්ෂය කියා සිටියේ. සාමාන්‍යයෙන් AfD පක්ෂය සමග කටයුතු කිරීමෙන් අන් පක්ෂ වැළකී සිටිනවා.</w:t>
      </w:r>
    </w:p>
    <w:p w:rsidR="00253196" w:rsidRPr="005B78FF" w:rsidRDefault="005B78FF">
      <w:pPr>
        <w:rPr>
          <w:rFonts w:ascii="Nirmala UI" w:hAnsi="Nirmala UI" w:cs="Nirmala UI"/>
        </w:rPr>
      </w:pPr>
      <w:r w:rsidRPr="005B78FF">
        <w:rPr>
          <w:rFonts w:ascii="Nirmala UI" w:hAnsi="Nirmala UI" w:cs="Nirmala UI"/>
        </w:rPr>
        <w:t xml:space="preserve">කෙමරිච් කුමක් කීව ද, ඔහු ප්‍රධාන අමාත්‍ය ධුරය භාරගත් හෙයින් ඔහු කෙරෙහි මෙන්ම FDPය වෙත ද දරුණු විරෝධයක් එල්ල වුණා. මෙම ක්‍රියාව හේතුවෙන් </w:t>
      </w:r>
      <w:r w:rsidRPr="005B78FF">
        <w:rPr>
          <w:rFonts w:ascii="Nirmala UI" w:hAnsi="Nirmala UI" w:cs="Nirmala UI"/>
        </w:rPr>
        <w:lastRenderedPageBreak/>
        <w:t>බර්ලින් නුවර FDP මූලස්ථානය විරෝධතාකරුවන් විසින් වටලනු ලැබුණා. චාන්සලර් ඇන්ගෙලා මර්කල් පවා එම ක්‍රියාව විවේචනය කළා.</w:t>
      </w:r>
    </w:p>
    <w:p w:rsidR="00253196" w:rsidRPr="005B78FF" w:rsidRDefault="005B78FF">
      <w:pPr>
        <w:rPr>
          <w:rFonts w:ascii="Nirmala UI" w:hAnsi="Nirmala UI" w:cs="Nirmala UI"/>
        </w:rPr>
      </w:pPr>
      <w:r w:rsidRPr="005B78FF">
        <w:rPr>
          <w:rFonts w:ascii="Nirmala UI" w:hAnsi="Nirmala UI" w:cs="Nirmala UI"/>
        </w:rPr>
        <w:t>මෙම විරෝධතාවල ප්‍රතිඵලය වූයේ එක් දිනක් තුළ කෙමරිච් ප්‍රධාන ඇමති ධුරයෙන් ඉවත් වීම යි. තුරින්ජියා පාර්ලිමේන්තුව විසිරුවා හැර නව මැතිවරණයක් පවත්වන ලෙස ඔහු ඉල්ලා සිටියා.</w:t>
      </w:r>
    </w:p>
    <w:p w:rsidR="00253196" w:rsidRPr="005B78FF" w:rsidRDefault="005B78FF">
      <w:pPr>
        <w:rPr>
          <w:rFonts w:ascii="Nirmala UI" w:hAnsi="Nirmala UI" w:cs="Nirmala UI"/>
        </w:rPr>
      </w:pPr>
      <w:r w:rsidRPr="005B78FF">
        <w:rPr>
          <w:rFonts w:ascii="Nirmala UI" w:hAnsi="Nirmala UI" w:cs="Nirmala UI"/>
        </w:rPr>
        <w:t>තුරින්ජියාවේ මැතිවරණයක් පැවැත්වීම හැර අන් විකල්පයක් නොමැති බව මේ වන විට පැහැදිලිව තිබෙනවා. එහි නුදුරේ දී ම නව ප්‍රාන්ත මැතිවරණයක් පැවැත්වීමට නියමිත යි.</w:t>
      </w:r>
    </w:p>
    <w:p w:rsidR="00253196" w:rsidRPr="005B78FF" w:rsidRDefault="005B78FF">
      <w:pPr>
        <w:rPr>
          <w:rFonts w:ascii="Nirmala UI" w:hAnsi="Nirmala UI" w:cs="Nirmala UI"/>
        </w:rPr>
      </w:pPr>
      <w:r w:rsidRPr="005B78FF">
        <w:rPr>
          <w:rFonts w:ascii="Nirmala UI" w:hAnsi="Nirmala UI" w:cs="Nirmala UI"/>
        </w:rPr>
        <w:t>තුරින්ජියාවේ මෙන්ම ජර්මනියේ අනෙක් ප්‍රදේශවල ද දේශපාලන ප්‍රවාහයන් ගමන් කරන ස්වභාවය හේතුවෙන් 1920 දශකය සමග සමාන්තර තත්ත්වයන් පිළිබඳ ඇතැම් විචාරකයන් සිහි කරනවා. එකල මෙන්ම වර්තමානයේ ද මධ්‍යස්ථ පක්ෂ ජනප්‍රියත්වයෙන් පහළ යන අතර, අන්ත දක්ෂිණාංශික සහ අන්ත වාමාංශික පක්ෂ වඩා ජනප්‍රිය වීමෙන් රටෙහි දේශපාලන අර්බුදයක් නිර්මාණය වේයැ යි සැක මතු කෙරෙනවා. එම තත්ත්වය ප්‍රාන්ත මට්ටමෙන් තුරින්ජියාව වැනි ස්ථානවල දැනටත් සිදුව තිබෙනවා.</w:t>
      </w:r>
    </w:p>
    <w:p w:rsidR="00253196" w:rsidRPr="005B78FF" w:rsidRDefault="005B78FF">
      <w:pPr>
        <w:rPr>
          <w:rFonts w:ascii="Nirmala UI" w:hAnsi="Nirmala UI" w:cs="Nirmala UI"/>
        </w:rPr>
      </w:pPr>
      <w:r w:rsidRPr="005B78FF">
        <w:rPr>
          <w:rFonts w:ascii="Nirmala UI" w:hAnsi="Nirmala UI" w:cs="Nirmala UI"/>
        </w:rPr>
        <w:t>එදා සහ අද අතර පවතින ප්‍රධාන වෙනස නම්, නට්සිවාදය විසින් ගෙන ආ විනාශය පිළිබඳ ජර්මන් ජනතාවට තවමත් අමතකව නැහැ. එම නිසා අන්ත දක්ෂිණාංශික පක්ෂ පිළිබඳ තවමත් ජර්මනියේ සැලකිය යුතු පිරිසක් සිටින්නේ විරෝධාකල්පී ස්ථානයක යි.</w:t>
      </w:r>
    </w:p>
    <w:p w:rsidR="00253196" w:rsidRPr="005B78FF" w:rsidRDefault="005B78FF">
      <w:pPr>
        <w:rPr>
          <w:rFonts w:ascii="Nirmala UI" w:hAnsi="Nirmala UI" w:cs="Nirmala UI"/>
        </w:rPr>
      </w:pPr>
      <w:r w:rsidRPr="005B78FF">
        <w:rPr>
          <w:rFonts w:ascii="Nirmala UI" w:hAnsi="Nirmala UI" w:cs="Nirmala UI"/>
        </w:rPr>
        <w:t>මේ හේතුවෙන්ම ඇඩොල්ෆ් හිට්ලර් බලයට පැමිණීමට පෙර ජර්මන් කොමියුනිස්ට් පක්ෂය අනුගමනය කළාට වඩා වෙනස් ක්‍රමයක් වර්තමාන වාම පක්ෂය අනුගමනය කරනවා. ඔවුන් ද සාමාන්‍යයෙන් අනෙක් දේශපාලන පක්ෂ සමග කටයුතු කරන්නේ නැහැ. එහෙත් මෑතකාලීනව ඇතැම් අවස්ථාවල ඔවුන් සමග සීමිත මට්ටමේ එකඟතාවයන් කරා එළඹීමට වාම පක්ෂය කටයුතු කර තිබෙනවා.</w:t>
      </w:r>
    </w:p>
    <w:p w:rsidR="00253196" w:rsidRPr="005B78FF" w:rsidRDefault="005B78FF">
      <w:pPr>
        <w:rPr>
          <w:rFonts w:ascii="Nirmala UI" w:hAnsi="Nirmala UI" w:cs="Nirmala UI"/>
        </w:rPr>
      </w:pPr>
      <w:r w:rsidRPr="005B78FF">
        <w:rPr>
          <w:rFonts w:ascii="Nirmala UI" w:hAnsi="Nirmala UI" w:cs="Nirmala UI"/>
        </w:rPr>
        <w:t>මේ අතර වර්තමාන දේශපාලන පලහිලව් පාලක ක්‍රිස්තියානු ප්‍රජාතාන්ත්‍රික එකමුතුවට ද බලපා තිබෙනවා. පක්ෂයේ නායිකාව ලෙස මෑතක දී වැඩ බාරගත් අනග්‍රෙත් ක්‍රෑම්ප්-කැරන්බවර් එම ධුරයෙන් ඉල්ලා අස්වන බව නිවේදනය කළා. මේ අනුව එම පක්ෂය ද නව නායකයකු තෝරාගැනීමේ ක්‍රියාවලිය අරඹා තිබෙනවා.</w:t>
      </w:r>
    </w:p>
    <w:p w:rsidR="00253196" w:rsidRPr="005B78FF" w:rsidRDefault="005B78FF">
      <w:pPr>
        <w:rPr>
          <w:rFonts w:ascii="Nirmala UI" w:hAnsi="Nirmala UI" w:cs="Nirmala UI"/>
        </w:rPr>
      </w:pPr>
      <w:proofErr w:type="spellStart"/>
      <w:r w:rsidRPr="005B78FF">
        <w:rPr>
          <w:rFonts w:ascii="Nirmala UI" w:hAnsi="Nirmala UI" w:cs="Nirmala UI"/>
        </w:rPr>
        <w:t>ඇමරිකාවේ</w:t>
      </w:r>
      <w:proofErr w:type="spellEnd"/>
      <w:r w:rsidRPr="005B78FF">
        <w:rPr>
          <w:rFonts w:ascii="Nirmala UI" w:hAnsi="Nirmala UI" w:cs="Nirmala UI"/>
        </w:rPr>
        <w:t xml:space="preserve"> </w:t>
      </w:r>
      <w:proofErr w:type="spellStart"/>
      <w:r w:rsidRPr="005B78FF">
        <w:rPr>
          <w:rFonts w:ascii="Nirmala UI" w:hAnsi="Nirmala UI" w:cs="Nirmala UI"/>
        </w:rPr>
        <w:t>මීළඟ</w:t>
      </w:r>
      <w:proofErr w:type="spellEnd"/>
      <w:r w:rsidRPr="005B78FF">
        <w:rPr>
          <w:rFonts w:ascii="Nirmala UI" w:hAnsi="Nirmala UI" w:cs="Nirmala UI"/>
        </w:rPr>
        <w:t xml:space="preserve"> </w:t>
      </w:r>
      <w:proofErr w:type="spellStart"/>
      <w:r w:rsidRPr="005B78FF">
        <w:rPr>
          <w:rFonts w:ascii="Nirmala UI" w:hAnsi="Nirmala UI" w:cs="Nirmala UI"/>
        </w:rPr>
        <w:t>ජනාධිපතිවරණය</w:t>
      </w:r>
      <w:proofErr w:type="spellEnd"/>
      <w:r w:rsidRPr="005B78FF">
        <w:rPr>
          <w:rFonts w:ascii="Nirmala UI" w:hAnsi="Nirmala UI" w:cs="Nirmala UI"/>
        </w:rPr>
        <w:t xml:space="preserve"> 2020 නොවැම්බරයේ දී පැවැත්වෙනවා. ඒ සඳහා රිපබ්ලිකන් පක්ෂයෙන් ජනාධිපති ඩොනල්ඩ් ට්‍රම්ප් ඉදිරිපත් වීමට බලාපොරොත්තු වනවා. මේ අතර ඩිමොක්‍රටික් පක්ෂයේ ජනාධිපතිවරණ නාමයෝජනාව දිනාගැනීම සඳහා කලක පටන් ප්‍රබල සටනක් පවතිනවා.</w:t>
      </w:r>
    </w:p>
    <w:p w:rsidR="00253196" w:rsidRPr="005B78FF" w:rsidRDefault="005B78FF">
      <w:pPr>
        <w:rPr>
          <w:rFonts w:ascii="Nirmala UI" w:hAnsi="Nirmala UI" w:cs="Nirmala UI"/>
        </w:rPr>
      </w:pPr>
      <w:r w:rsidRPr="005B78FF">
        <w:rPr>
          <w:rFonts w:ascii="Nirmala UI" w:hAnsi="Nirmala UI" w:cs="Nirmala UI"/>
        </w:rPr>
        <w:lastRenderedPageBreak/>
        <w:t>ඩිමොක්‍රටික් නාමයෝජනා සටනට අපේක්ෂකයන් විසි දෙනකුටත් වඩා ඉදිරිපත් වුණා. එයින් ප්‍රධානම කිහිපදෙනා වූයේ හිටපු උප ජනාධිපති ජෝ බයිඩන්, සෙනට් සභික බර්නි සැන්ඩර්ස්, සෙනට් සභික එලිසබත් වොරන් යන අය යි. ඊට අමතරව සෙනට් සභික ඒමි ක්ලොබුචාර්, හිටපු නගරාධිපති පීට් බුටිජිජ් යන අය ද මෙම තරගයේ පෙරමුණට අවුත් තිබෙනවා. අනෙකුත් බොහෝ අපේක්ෂකයන්ට නාම යෝජනා දිනාගැනීම අසීරු බව පෙනී යන අතර, ඉන් බොහෝ දෙනෙක් තරගයෙන් ඉවත්ව තිබෙනවා.</w:t>
      </w:r>
    </w:p>
    <w:p w:rsidR="00253196" w:rsidRPr="005B78FF" w:rsidRDefault="005B78FF">
      <w:pPr>
        <w:rPr>
          <w:rFonts w:ascii="Nirmala UI" w:hAnsi="Nirmala UI" w:cs="Nirmala UI"/>
        </w:rPr>
      </w:pPr>
      <w:r w:rsidRPr="005B78FF">
        <w:rPr>
          <w:rFonts w:ascii="Nirmala UI" w:hAnsi="Nirmala UI" w:cs="Nirmala UI"/>
        </w:rPr>
        <w:t>කියවන්න: ලෝකයටම බලපාන ඇමරිකානු ජනපතිවරණය පවත්වන්නේ මෙහෙමයි.</w:t>
      </w:r>
    </w:p>
    <w:p w:rsidR="00253196" w:rsidRPr="005B78FF" w:rsidRDefault="005B78FF">
      <w:pPr>
        <w:rPr>
          <w:rFonts w:ascii="Nirmala UI" w:hAnsi="Nirmala UI" w:cs="Nirmala UI"/>
        </w:rPr>
      </w:pPr>
      <w:r w:rsidRPr="005B78FF">
        <w:rPr>
          <w:rFonts w:ascii="Nirmala UI" w:hAnsi="Nirmala UI" w:cs="Nirmala UI"/>
        </w:rPr>
        <w:t>දැනට පවත්වන ලද මූලික ඡන්ද විමසීම්වල දී පීට් බුටිජිජ් සහ ඒමි ක්ලොබුචාර් බලාපොරොත්තු නොවූ තරම් සාර්ථක වන විට, එලිසබත් වොරන් සහ ජෝ බයිඩන් සිතූ තරම් සාර්ථක නොවීම ද කැපී පෙනෙනවා. අයෝවා ප්‍රාන්තයේ පැවති මූලික ඡන්ද විමසීමේ දී බුටිජිජ් විසින් සැන්ඩර්ස් ව සුළු ඡන්ද ප්‍රමාණයකින් පරාජය කර පළමු ස්ථානය දිනාගත්තා. මේ අතර නිව් හැම්ප්ශයර් ප්‍රාන්තයේ දී සැන්ඩර්ස් විසින් සුළු ඡන්ද සංඛ්‍යාවකින් බුටිජිජ් පරාජය කළා.</w:t>
      </w:r>
    </w:p>
    <w:p w:rsidR="00253196" w:rsidRPr="005B78FF" w:rsidRDefault="005B78FF">
      <w:pPr>
        <w:rPr>
          <w:rFonts w:ascii="Nirmala UI" w:hAnsi="Nirmala UI" w:cs="Nirmala UI"/>
        </w:rPr>
      </w:pPr>
      <w:r w:rsidRPr="005B78FF">
        <w:rPr>
          <w:rFonts w:ascii="Nirmala UI" w:hAnsi="Nirmala UI" w:cs="Nirmala UI"/>
        </w:rPr>
        <w:t>මේ සියලු කරුණු මැද ඩිමොක්‍රටික් පක්ෂයේ නාම යෝජනාව සඳහා තරග කිරීමට තවත් අපේක්ෂකයකු ඉදිරිපත්ව තිබෙනවා. හිටපු නිව් යෝර්ක් නගරාධිපති මයිකල් බ්ලූම්බර්ග් එම අපේක්ෂකයා යි. ඔහු බ්ලූම්බර්ග් සමාගමේ ප්‍රධාන කොටස් හිමිකරුවා ද වනවා.</w:t>
      </w:r>
    </w:p>
    <w:p w:rsidR="00253196" w:rsidRPr="005B78FF" w:rsidRDefault="005B78FF">
      <w:pPr>
        <w:rPr>
          <w:rFonts w:ascii="Nirmala UI" w:hAnsi="Nirmala UI" w:cs="Nirmala UI"/>
        </w:rPr>
      </w:pPr>
      <w:r w:rsidRPr="005B78FF">
        <w:rPr>
          <w:rFonts w:ascii="Nirmala UI" w:hAnsi="Nirmala UI" w:cs="Nirmala UI"/>
        </w:rPr>
        <w:t>බ්ලූම්බර්ග් උපන්නේ 1942 වසරේ යි. ඔහු ජෝන් හොප්කින්ස් සහ හාවර්ඩ් සරසවිවලින් අධ්‍යාපනය ලබා ව්‍යාපාර ක්ෂේත්‍රයට සම්බන්ධ වුණා. ඔහු බ්ලූම්බර්ග් සමාගම පිහිටවූයේ 1981 දී යි.</w:t>
      </w:r>
    </w:p>
    <w:p w:rsidR="00253196" w:rsidRPr="005B78FF" w:rsidRDefault="005B78FF">
      <w:pPr>
        <w:rPr>
          <w:rFonts w:ascii="Nirmala UI" w:hAnsi="Nirmala UI" w:cs="Nirmala UI"/>
        </w:rPr>
      </w:pPr>
      <w:r w:rsidRPr="005B78FF">
        <w:rPr>
          <w:rFonts w:ascii="Nirmala UI" w:hAnsi="Nirmala UI" w:cs="Nirmala UI"/>
        </w:rPr>
        <w:t>දේශපාලනික වශයෙන් මයිකල් බ්ලූම්බර්ග් ඩිමොක්‍රටික් පාක්ෂිකයකු වුණා. එහෙත්, 2001 නිව් යෝර්ක් නගරාධිපති තරගය සඳහා ඉදිරිපත් වීමට පෙර ඔහු රිපබ්ලිකන් පක්ෂය සමග සම්බන්ධ වුණා. ඔහු නගරාධිපති ධුරයට තරග කළේ සැප්තැම්බර් 11 ප්‍රහාරය සිදු වූ පසුබිමේ යි. නගරාධිපති තරගයෙන් ජයගත් ඔහු 2013 වනතෙක් එම ධුරය දැරුවා. ඔහු 2004 දී ජනාධිපති ජෝර්ජ් ඩබ්. බුෂ්ට සහාය දුන්නා. නමුත්, පසුව ඔහු ස්වාධීන ලෙස කටයුතු කිරීමට පටන් ගත්තා.</w:t>
      </w:r>
    </w:p>
    <w:p w:rsidR="00253196" w:rsidRPr="005B78FF" w:rsidRDefault="005B78FF">
      <w:pPr>
        <w:rPr>
          <w:rFonts w:ascii="Nirmala UI" w:hAnsi="Nirmala UI" w:cs="Nirmala UI"/>
        </w:rPr>
      </w:pPr>
      <w:r w:rsidRPr="005B78FF">
        <w:rPr>
          <w:rFonts w:ascii="Nirmala UI" w:hAnsi="Nirmala UI" w:cs="Nirmala UI"/>
        </w:rPr>
        <w:t>2018 සිට බ්ලූම්බර්ග් නැවත ඩිමොක්‍රටික් පක්ෂයට සහාය දක්වන්නට පටන්ගෙන තිබෙනවා. එම වසරේ පැවති මැතිවරණවල දී ඔහු ඩිමොක්‍රටික් අපේක්ෂකයන් වෙනුවෙන් සිය පුද්ගලික ධනයෙන් වියදම් කළා. බ්ලූම්බර්ග්ගේ වත්කම් ප්‍රමාණය ඩොලර් බිලියන 64ක් පමණ වේයැ යි ඇස්තමේන්තු කර තිබෙනවා.</w:t>
      </w:r>
    </w:p>
    <w:p w:rsidR="00253196" w:rsidRPr="005B78FF" w:rsidRDefault="005B78FF">
      <w:pPr>
        <w:rPr>
          <w:rFonts w:ascii="Nirmala UI" w:hAnsi="Nirmala UI" w:cs="Nirmala UI"/>
        </w:rPr>
      </w:pPr>
      <w:r w:rsidRPr="005B78FF">
        <w:rPr>
          <w:rFonts w:ascii="Nirmala UI" w:hAnsi="Nirmala UI" w:cs="Nirmala UI"/>
        </w:rPr>
        <w:t xml:space="preserve">මයිකල් බ්ලූම්බර්ග් ජනාධිපතිවරණ නාමයෝජනා දිනාගැනීමේ සටනට ඉදිරිපත් වන බව ප්‍රකාශ කළේ 2019 නොවැම්බර් 24 වන දා යි. අයෝවා, නිව් හැම්ප්ශයර් ආදී </w:t>
      </w:r>
      <w:r w:rsidRPr="005B78FF">
        <w:rPr>
          <w:rFonts w:ascii="Nirmala UI" w:hAnsi="Nirmala UI" w:cs="Nirmala UI"/>
        </w:rPr>
        <w:lastRenderedPageBreak/>
        <w:t>මූලික ඡන්ද විමසීම්වලට තරග නොකර මාර්තු 3 වන දා හෙවත් "සුපිරි අඟහරුවාදා" පවත්වන නාමයෝජනා ඡන්ද වීමසීම් සඳහා ඉදිරිපත් වීමට තීරණය කළා.</w:t>
      </w:r>
    </w:p>
    <w:p w:rsidR="00253196" w:rsidRPr="005B78FF" w:rsidRDefault="005B78FF">
      <w:pPr>
        <w:rPr>
          <w:rFonts w:ascii="Nirmala UI" w:hAnsi="Nirmala UI" w:cs="Nirmala UI"/>
        </w:rPr>
      </w:pPr>
      <w:r w:rsidRPr="005B78FF">
        <w:rPr>
          <w:rFonts w:ascii="Nirmala UI" w:hAnsi="Nirmala UI" w:cs="Nirmala UI"/>
        </w:rPr>
        <w:t>සුපිරි අඟහරුවාදා යනු ඇමරිකාවේ ප්‍රාන්ත ගණනාවක නාමයෝජනා තරගයේ මූලික වටයේ තරග පවත්වන දිනය යි. මෙවර එම දිනය මාර්තු 3 වනදාට යෙදී තිබෙනවා. ප්‍රාන්ත 14 ක මූලික ඡන්ද විමසීම් එදින පැවැත්වෙනවා. ඒ අතර කැලිෆෝර්නියා, ටෙක්සාස්, උතුරු කැරොලිනා, වර්ජිනියා වැනි ප්‍රාන්ත ද වනවා. බොහෝ විට සුපිරි අඟහරුවාදා ප්‍රතිඵලය අනුව ජනාධිපතිවරණයේ දී එක් එක් පක්ෂයේ අපේක්ෂකයා නිගමනය වීමට ඉඩ තිබෙනවා. එහෙයින්, මෙවර ඩිමොක්‍රටික් පක්ෂ නාමයෝජනා තරගයේ දී එය වැදගත් දිනයක් වනු ඇති.</w:t>
      </w:r>
    </w:p>
    <w:p w:rsidR="00253196" w:rsidRPr="005B78FF" w:rsidRDefault="005B78FF">
      <w:pPr>
        <w:rPr>
          <w:rFonts w:ascii="Nirmala UI" w:hAnsi="Nirmala UI" w:cs="Nirmala UI"/>
        </w:rPr>
      </w:pPr>
      <w:r w:rsidRPr="005B78FF">
        <w:rPr>
          <w:rFonts w:ascii="Nirmala UI" w:hAnsi="Nirmala UI" w:cs="Nirmala UI"/>
        </w:rPr>
        <w:t>බ්ලූම්බර්ග් මෙවර නාමයෝජනා තරගයේ දී සුපිරි අඟහරුවාදා සටන පිළිබඳ ව විශේෂ අවධානයක් යොමුකර තිබෙනවා. ටෙක්සාස් වැනි ප්‍රාන්තවල ඔහු ප්‍රචාරක කටයුතු පටන් ගත්තේ දැනට කලකට පෙර යි. දශක දෙකහමාරක් පමණ එම ප්‍රාන්තයේ වූ රිපබ්ලිකන් බලය දියවෙමින් පවතින සෙයක් පෙන්නුම් කෙරෙන හෙයින් ටෙක්සාස් ප්‍රාන්තය වෙත ඩිමොක්‍රටික් පක්ෂයේ අවධානය වැඩියෙන් ලැබී තිබෙනවා.</w:t>
      </w:r>
    </w:p>
    <w:p w:rsidR="00253196" w:rsidRPr="005B78FF" w:rsidRDefault="005B78FF">
      <w:pPr>
        <w:rPr>
          <w:rFonts w:ascii="Nirmala UI" w:hAnsi="Nirmala UI" w:cs="Nirmala UI"/>
        </w:rPr>
      </w:pPr>
      <w:r w:rsidRPr="005B78FF">
        <w:rPr>
          <w:rFonts w:ascii="Nirmala UI" w:hAnsi="Nirmala UI" w:cs="Nirmala UI"/>
        </w:rPr>
        <w:t>බ්ලූම්බර්ග් ජනාධිපති සටනට පැමිණීමත් සමග ඔහුගේ නගරාධිපති සමය සහ ඉන්පසුව ඔහුගේ ඇතැම් ක්‍රියා පිළිබඳ කතාබහ වර්ධනය වී තිබෙනවා.</w:t>
      </w:r>
    </w:p>
    <w:p w:rsidR="00253196" w:rsidRPr="005B78FF" w:rsidRDefault="005B78FF">
      <w:pPr>
        <w:rPr>
          <w:rFonts w:ascii="Nirmala UI" w:hAnsi="Nirmala UI" w:cs="Nirmala UI"/>
        </w:rPr>
      </w:pPr>
      <w:r w:rsidRPr="005B78FF">
        <w:rPr>
          <w:rFonts w:ascii="Nirmala UI" w:hAnsi="Nirmala UI" w:cs="Nirmala UI"/>
        </w:rPr>
        <w:t>නගරාධිපති සමයේ දී ඔහු ක්‍රියාත්මක කළ ආරක්ෂක වැඩපිළිවෙල පිළිබඳ විවේචනය ඉන් ප්‍රමුඛ වනවා. මෙය Stop, question and frisk (නවත්වා, ප්‍රශ්න කර, පරීක්ෂා කිරීම) යනුවෙන් හඳුන්වනු ලැබුණා. මෙය අපරාධ මැඩීමට ක්‍රියාත්මක කළ නමුදු, එයින් කළු සහ ලැටීනෝ ජාතිකයන් වැඩිපුර ඉලක්ක වූයේයැ යි චෝදනා පළ වනවා. මෙය බ්ලූම්බර්ග්ට පෙර රූඩි ජුලියානි සමයේ ඇරඹි ක්‍රමයක් වුණත් බ්ලූම්බර්ග් ද එයට සහාය දැක්වූවා.</w:t>
      </w:r>
    </w:p>
    <w:p w:rsidR="00253196" w:rsidRPr="005B78FF" w:rsidRDefault="005B78FF">
      <w:pPr>
        <w:rPr>
          <w:rFonts w:ascii="Nirmala UI" w:hAnsi="Nirmala UI" w:cs="Nirmala UI"/>
        </w:rPr>
      </w:pPr>
      <w:r w:rsidRPr="005B78FF">
        <w:rPr>
          <w:rFonts w:ascii="Nirmala UI" w:hAnsi="Nirmala UI" w:cs="Nirmala UI"/>
        </w:rPr>
        <w:t>කෙසේ වෙතත්, මෑතක දී බ්ලූම්බර්ග් එකල ඔහුගේ ස්ථාවරය පිළිබඳ සමාව ඉල්ලා සිටියා.</w:t>
      </w:r>
    </w:p>
    <w:p w:rsidR="00253196" w:rsidRPr="005B78FF" w:rsidRDefault="005B78FF">
      <w:pPr>
        <w:rPr>
          <w:rFonts w:ascii="Nirmala UI" w:hAnsi="Nirmala UI" w:cs="Nirmala UI"/>
        </w:rPr>
      </w:pPr>
      <w:r w:rsidRPr="005B78FF">
        <w:rPr>
          <w:rFonts w:ascii="Nirmala UI" w:hAnsi="Nirmala UI" w:cs="Nirmala UI"/>
        </w:rPr>
        <w:t>මේ අතර ඔහු කාන්තාවන් සම්බන්ධයෙන් ඇතැම් අවස්ථාවල පළ කරන ලද අදහස් පිළිබඳව ද ඔහුට පහර එල්ල වනවා.</w:t>
      </w:r>
    </w:p>
    <w:p w:rsidR="00253196" w:rsidRPr="005B78FF" w:rsidRDefault="005B78FF">
      <w:pPr>
        <w:rPr>
          <w:rFonts w:ascii="Nirmala UI" w:hAnsi="Nirmala UI" w:cs="Nirmala UI"/>
        </w:rPr>
      </w:pPr>
      <w:r w:rsidRPr="005B78FF">
        <w:rPr>
          <w:rFonts w:ascii="Nirmala UI" w:hAnsi="Nirmala UI" w:cs="Nirmala UI"/>
        </w:rPr>
        <w:t>පසුගිය සමයෙහි බ්ලූම්බර්ග් නැවතත් ඩිමොක්‍රටික් පක්ෂය දෙසට තල්ලු කළ ප්‍රධාන හේතුවක් වූයේ ගිනි අවි හිමිකම පාලනය කිරීමට පක්ෂව ඔහු දරන ස්ථාවරය යි. ඒ සඳහා ඔහු සිවිල් සංවිධානයක් ද ගොඩනගා තිබෙනවා.</w:t>
      </w:r>
    </w:p>
    <w:p w:rsidR="00253196" w:rsidRPr="005B78FF" w:rsidRDefault="005B78FF">
      <w:pPr>
        <w:rPr>
          <w:rFonts w:ascii="Nirmala UI" w:hAnsi="Nirmala UI" w:cs="Nirmala UI"/>
        </w:rPr>
      </w:pPr>
      <w:r w:rsidRPr="005B78FF">
        <w:rPr>
          <w:rFonts w:ascii="Nirmala UI" w:hAnsi="Nirmala UI" w:cs="Nirmala UI"/>
        </w:rPr>
        <w:t>බ්ලූම්බර්ග් පරිසර ක්‍රියාකාරිකයකු ලෙස ද කලක් තිස්සේ කටයුතු කරනවා. 2030 වන විට හරිතාගාර වායු විමෝචනය සියයට 50කින් අඩු කිරීම ඔහුගේ අපේක්ෂාව යි.</w:t>
      </w:r>
    </w:p>
    <w:p w:rsidR="00253196" w:rsidRPr="005B78FF" w:rsidRDefault="005B78FF">
      <w:pPr>
        <w:rPr>
          <w:rFonts w:ascii="Nirmala UI" w:hAnsi="Nirmala UI" w:cs="Nirmala UI"/>
        </w:rPr>
      </w:pPr>
      <w:r w:rsidRPr="005B78FF">
        <w:rPr>
          <w:rFonts w:ascii="Nirmala UI" w:hAnsi="Nirmala UI" w:cs="Nirmala UI"/>
        </w:rPr>
        <w:lastRenderedPageBreak/>
        <w:t>මේ අතර ඔහු වසරකට ඩොලර් මිලියන පහකට වඩා වැඩි ආදායම් ලබන්නන්ට සියයට පහක බද්දක් පැනවීමට සහ බැංකු සහ මූල්‍ය ආයතන මත වන අධීක්ෂණය පුළුල් කිරීමට යෝජනා කරනවා.</w:t>
      </w:r>
    </w:p>
    <w:p w:rsidR="00253196" w:rsidRPr="005B78FF" w:rsidRDefault="005B78FF">
      <w:pPr>
        <w:rPr>
          <w:rFonts w:ascii="Nirmala UI" w:hAnsi="Nirmala UI" w:cs="Nirmala UI"/>
        </w:rPr>
      </w:pPr>
      <w:r w:rsidRPr="005B78FF">
        <w:rPr>
          <w:rFonts w:ascii="Nirmala UI" w:hAnsi="Nirmala UI" w:cs="Nirmala UI"/>
        </w:rPr>
        <w:t>බ්ලූම්බර්ග් මෙවර ඩිමොක්‍රටික් විවාදයක් සඳහා පළමු වතාවට සුදුසුකම් ලබා ගත්තා. එයට හේතු වූයේ නවතම සමීක්ෂණ වාර්තා අනුව ඔහු ඩිමොක්‍රටික් අපේක්ෂකයන් අතුරින් දෙවන ස්ථානයට පත්ව සිටීම යි. ඔහුට වඩා ඉදිරියෙන් සිටින්නේ බර්නි සැන්ඩර්ස් පමණයි. සැන්ඩර්ස්ගේ අනුගාමිකයන් වැඩි දෙනෙකු තරුණයින් වන අතර බ්ලූම්බර්ග් ඊට වඩා මැදි වයස්වල අය වැඩියෙන් දිනාගන්නා බව පෙනී යනවා. එමෙන්ම, පක්ෂයේ මධ්‍යස්ථ මතධාරීන් අතර ඔහු ඉදිරියට පැමිණ තිබෙන්නේ බයිඩන්ව පසු කරමින්. පක්ෂයේ වඩා වාමවාදී කඳවුර තුළ සැන්ඩර්ස් හා වොරන් ආදීන් නියෝජනය වනවා.</w:t>
      </w:r>
    </w:p>
    <w:p w:rsidR="00253196" w:rsidRPr="005B78FF" w:rsidRDefault="005B78FF">
      <w:pPr>
        <w:rPr>
          <w:rFonts w:ascii="Nirmala UI" w:hAnsi="Nirmala UI" w:cs="Nirmala UI"/>
        </w:rPr>
      </w:pPr>
      <w:proofErr w:type="spellStart"/>
      <w:r w:rsidRPr="005B78FF">
        <w:rPr>
          <w:rFonts w:ascii="Nirmala UI" w:hAnsi="Nirmala UI" w:cs="Nirmala UI"/>
        </w:rPr>
        <w:t>චීනය</w:t>
      </w:r>
      <w:proofErr w:type="spellEnd"/>
      <w:r w:rsidRPr="005B78FF">
        <w:rPr>
          <w:rFonts w:ascii="Nirmala UI" w:hAnsi="Nirmala UI" w:cs="Nirmala UI"/>
        </w:rPr>
        <w:t xml:space="preserve"> </w:t>
      </w:r>
      <w:proofErr w:type="spellStart"/>
      <w:r w:rsidRPr="005B78FF">
        <w:rPr>
          <w:rFonts w:ascii="Nirmala UI" w:hAnsi="Nirmala UI" w:cs="Nirmala UI"/>
        </w:rPr>
        <w:t>සහ</w:t>
      </w:r>
      <w:proofErr w:type="spellEnd"/>
      <w:r w:rsidRPr="005B78FF">
        <w:rPr>
          <w:rFonts w:ascii="Nirmala UI" w:hAnsi="Nirmala UI" w:cs="Nirmala UI"/>
        </w:rPr>
        <w:t xml:space="preserve"> </w:t>
      </w:r>
      <w:proofErr w:type="spellStart"/>
      <w:r w:rsidRPr="005B78FF">
        <w:rPr>
          <w:rFonts w:ascii="Nirmala UI" w:hAnsi="Nirmala UI" w:cs="Nirmala UI"/>
        </w:rPr>
        <w:t>ඇමරිකා</w:t>
      </w:r>
      <w:proofErr w:type="spellEnd"/>
      <w:r w:rsidRPr="005B78FF">
        <w:rPr>
          <w:rFonts w:ascii="Nirmala UI" w:hAnsi="Nirmala UI" w:cs="Nirmala UI"/>
        </w:rPr>
        <w:t xml:space="preserve"> </w:t>
      </w:r>
      <w:proofErr w:type="spellStart"/>
      <w:r w:rsidRPr="005B78FF">
        <w:rPr>
          <w:rFonts w:ascii="Nirmala UI" w:hAnsi="Nirmala UI" w:cs="Nirmala UI"/>
        </w:rPr>
        <w:t>එක්සත්</w:t>
      </w:r>
      <w:proofErr w:type="spellEnd"/>
      <w:r w:rsidRPr="005B78FF">
        <w:rPr>
          <w:rFonts w:ascii="Nirmala UI" w:hAnsi="Nirmala UI" w:cs="Nirmala UI"/>
        </w:rPr>
        <w:t xml:space="preserve"> ජනපදය අතර මෑත කාලයේ දී මතුව තිබෙන එදිරිවාදිකම් හමුවේ බොහෝ දෙනකුට අමතක වන කාරණයක් වන්නේ, එක්තරා කාලයක මෙම දෙරට සම්පූර්ණයෙන් ම එකිනෙකාට එරෙහිව සිටි බව යි. වසර විසි තුනක් තිස්සේ ඇමරිකාව සහ මහජන චීන සමූහාණ්ඩුව අතර වූ එදිරිවාදිකම් අවසන් වූ බවට හොඳම සාධකය වූයේ 1972 පෙබරවාරියේ සිදු වූ නික්සන්ගේ චීන සංචාරය යි.</w:t>
      </w:r>
    </w:p>
    <w:p w:rsidR="00253196" w:rsidRPr="005B78FF" w:rsidRDefault="005B78FF">
      <w:pPr>
        <w:rPr>
          <w:rFonts w:ascii="Nirmala UI" w:hAnsi="Nirmala UI" w:cs="Nirmala UI"/>
        </w:rPr>
      </w:pPr>
      <w:r w:rsidRPr="005B78FF">
        <w:rPr>
          <w:rFonts w:ascii="Nirmala UI" w:hAnsi="Nirmala UI" w:cs="Nirmala UI"/>
        </w:rPr>
        <w:t>දෙවන ලෝක යුද්ධයට පෙර චීනයේ නිල රජය ලෙස ඇමරිකාව විසින් පිළිගත්තේ ගුවෝමින්ඩාංග් පක්ෂය (KMT) හෙවත් චීන ජාතිකවාදීන් විසින් පාලනය කෙරුණ චීන ජනරජය යි. කෙසේ වෙතත්, දෙවන ලෝක යුද්ධය අතරතුර ඇමරිකානුවන් හා KMT නායක චියැං කායි ෂෙක් අතර අනවබෝධාත්මක තත්ත්වයන් වර්ධනය වුණා. මේ අතර ජපානය පරාජය කිරීමට කොමියුනිස්ට්වාදීන්ගේ සහාය ලබාගැනීම අවශ්‍ය බවට ඇමරිකානුවන් තීරණය කළා. මේ අනුව මාඕ සේතුංගේ කොමියුනිස්ට් පාලනය සමග ඇමරිකානුවන් සබඳතා ගොඩනගා ගත්තා.</w:t>
      </w:r>
    </w:p>
    <w:p w:rsidR="00253196" w:rsidRPr="005B78FF" w:rsidRDefault="005B78FF">
      <w:pPr>
        <w:rPr>
          <w:rFonts w:ascii="Nirmala UI" w:hAnsi="Nirmala UI" w:cs="Nirmala UI"/>
        </w:rPr>
      </w:pPr>
      <w:r w:rsidRPr="005B78FF">
        <w:rPr>
          <w:rFonts w:ascii="Nirmala UI" w:hAnsi="Nirmala UI" w:cs="Nirmala UI"/>
        </w:rPr>
        <w:t>කෙසේ වෙතත්, ජපානයේ පරාජයෙන් දෙවන ලෝක යුද්ධය අවසන් වූ අතර 1946 සිට චීනයේ පාලනය පිළිබඳ KMT සහ කොමියුනිස්ට් දෙපාර්ශවය අතර සිවිල් යුද්ධයක් හටගත්තා. කොමියුනිස්ට්වාදය පැතිරීම පිළිබඳ බිය වූ ඇමරිකාව මෙහි දී ගත්තේ ගුවෝමින්ඩාංග් පාර්ශවය යි. එහෙත්, 1949 වන විට කොමියුනිස්ට්වාදීන් ජයග්‍රහණය කළ අතර චියැං කායි ෂෙක් තායිවානයට පලා ගියා.</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ඇමරිකාව ප්‍රමුඛ බොහෝ රටවල් තවදුරටත් නිල රජය ලෙස පිළිගත්තේ චීන ජනරජය යි. මහජන චීන සමූහාණ්ඩුව චීනයේ නිල රජය ලෙස පිළිගත්තේ කොමියුනිස්ට් කඳවුරට අයත් රටවල් පමණයි.</w:t>
      </w:r>
    </w:p>
    <w:p w:rsidR="00253196" w:rsidRPr="005B78FF" w:rsidRDefault="005B78FF">
      <w:pPr>
        <w:rPr>
          <w:rFonts w:ascii="Nirmala UI" w:hAnsi="Nirmala UI" w:cs="Nirmala UI"/>
        </w:rPr>
      </w:pPr>
      <w:r w:rsidRPr="005B78FF">
        <w:rPr>
          <w:rFonts w:ascii="Nirmala UI" w:hAnsi="Nirmala UI" w:cs="Nirmala UI"/>
        </w:rPr>
        <w:lastRenderedPageBreak/>
        <w:t>1953 දී සිදු වූ ස්ටාලින්ගේ මරණයෙන් පසු නව සෝවියට් රජය සහ චීන රජය අතර දුරස් වීම් ඇති වන්නට පටන් ගත්තා. 1960 දශකයෙහි මැද වන විට මෙම තත්ත්වය කොමියුනිස්ට් කඳවුර දෙකඩ වීමට හේතු වී තිබුණා. තත්ත්වය කෙතෙක් බරපතල වී ද යත් චීනය සහ සෝවියට් දේශය අතර දේශසීමා යුද්ධයක් පවා ඇති වුණා.</w:t>
      </w:r>
    </w:p>
    <w:p w:rsidR="00253196" w:rsidRPr="005B78FF" w:rsidRDefault="005B78FF">
      <w:pPr>
        <w:rPr>
          <w:rFonts w:ascii="Nirmala UI" w:hAnsi="Nirmala UI" w:cs="Nirmala UI"/>
        </w:rPr>
      </w:pPr>
      <w:r w:rsidRPr="005B78FF">
        <w:rPr>
          <w:rFonts w:ascii="Nirmala UI" w:hAnsi="Nirmala UI" w:cs="Nirmala UI"/>
        </w:rPr>
        <w:t>මේ අතර ඇමරිකාව වියට්නාම් යුද්ධයට දිනෙන් දින වැඩි වැඩියෙන් පැටලෙමින් සිටියා. 1968 ජනාධිපතිවරණයට නික්සන් ඉදිරිපත් වූයේ වියට්නාම් යුද්ධය පිළිබඳ ප්‍රශ්නය විසඳන බවට ද පොරොන්දු වෙමින්.</w:t>
      </w:r>
    </w:p>
    <w:p w:rsidR="00253196" w:rsidRPr="005B78FF" w:rsidRDefault="005B78FF">
      <w:pPr>
        <w:rPr>
          <w:rFonts w:ascii="Nirmala UI" w:hAnsi="Nirmala UI" w:cs="Nirmala UI"/>
        </w:rPr>
      </w:pPr>
      <w:r w:rsidRPr="005B78FF">
        <w:rPr>
          <w:rFonts w:ascii="Nirmala UI" w:hAnsi="Nirmala UI" w:cs="Nirmala UI"/>
        </w:rPr>
        <w:t>පවතින තත්ත්වයන් තුළ චීනය සමග සබඳතා ගොඩනගා ගැනීම වැදගත්යැ යි ඇමරිකාව කල්පනා කළා. නික්සන්ගේ ජාතික ආරක්ෂක උපදේශක හෙන්රි කිසින්ජර් මේ සඳහා කටයුතු සලසන්නට පටන් ගත්තා.</w:t>
      </w:r>
    </w:p>
    <w:p w:rsidR="00253196" w:rsidRPr="005B78FF" w:rsidRDefault="005B78FF">
      <w:pPr>
        <w:rPr>
          <w:rFonts w:ascii="Nirmala UI" w:hAnsi="Nirmala UI" w:cs="Nirmala UI"/>
        </w:rPr>
      </w:pPr>
      <w:r w:rsidRPr="005B78FF">
        <w:rPr>
          <w:rFonts w:ascii="Nirmala UI" w:hAnsi="Nirmala UI" w:cs="Nirmala UI"/>
        </w:rPr>
        <w:t>ඇමරිකන් ස්ථාවරය වෙනස් වීමට හේතු වූ කරුණු කිහිපයක් වනවා. එයින් ප්‍රධානම කාරණයක් වූයේ ඇමරිකානුවන්ට ලෝක දේශපාලනය තුළ වඩා ක්‍රියාකාරී විය හැකි මාර්ගයක් සකසා ගැනීම යි. සෝවියට් - චීන බෙදීම තම වාසියට යොදාගැනීම මෙහි දී ඇමරිකානු අරමුණ වුණා. එමෙන්ම, චීනය සමග ඇමරිකාව ඇති කරගන්නා මිත්‍රත්වය තුළින් සෝවියට් පාලනය තරමක් බිය ගන්වා ඔවුන් ද තමන් හා වඩා මිත්‍රශීලී ලෙස ගනුදෙනු කරන තැනකට ගෙන ඒම ද ඇමරිකානු අරමුණක් වුණා.</w:t>
      </w:r>
    </w:p>
    <w:p w:rsidR="00253196" w:rsidRPr="005B78FF" w:rsidRDefault="005B78FF">
      <w:pPr>
        <w:rPr>
          <w:rFonts w:ascii="Nirmala UI" w:hAnsi="Nirmala UI" w:cs="Nirmala UI"/>
        </w:rPr>
      </w:pPr>
      <w:r w:rsidRPr="005B78FF">
        <w:rPr>
          <w:rFonts w:ascii="Nirmala UI" w:hAnsi="Nirmala UI" w:cs="Nirmala UI"/>
        </w:rPr>
        <w:t>මේ අතර, වියට්නාම් යුද්ධය විසඳුමක් කරා ගෙන යාමට ද ඇමරිකාවට චීනයේ සහාය අවශ්‍ය වුණා. චීනය සහ සෝවියට් දේශය යොදාගෙන, සාකච්ඡා මඟින් වන විසඳුමකට වියට්නාමය එකඟ කරගැනීමට නික්සන් පාලනය බලාපොරොත්තු වුණා.</w:t>
      </w:r>
    </w:p>
    <w:p w:rsidR="00253196" w:rsidRPr="005B78FF" w:rsidRDefault="005B78FF">
      <w:pPr>
        <w:rPr>
          <w:rFonts w:ascii="Nirmala UI" w:hAnsi="Nirmala UI" w:cs="Nirmala UI"/>
        </w:rPr>
      </w:pPr>
      <w:r w:rsidRPr="005B78FF">
        <w:rPr>
          <w:rFonts w:ascii="Nirmala UI" w:hAnsi="Nirmala UI" w:cs="Nirmala UI"/>
        </w:rPr>
        <w:t>දෙරට අතර සබඳතා අලුත් වන බවට හොඳම සංඥාවක් වූයේ 1971 දී සිදු වූ "පිං පොං ඩිප්ලොමසි" සිද්ධිය හෙවත් ඇමරිකන් මේස පන්දු කණ්ඩායමට චීනයේ සංචාරයක් සඳහා ලැබුණ ආරාධනය යි.</w:t>
      </w:r>
    </w:p>
    <w:p w:rsidR="00253196" w:rsidRPr="005B78FF" w:rsidRDefault="005B78FF">
      <w:pPr>
        <w:rPr>
          <w:rFonts w:ascii="Nirmala UI" w:hAnsi="Nirmala UI" w:cs="Nirmala UI"/>
        </w:rPr>
      </w:pPr>
      <w:r w:rsidRPr="005B78FF">
        <w:rPr>
          <w:rFonts w:ascii="Nirmala UI" w:hAnsi="Nirmala UI" w:cs="Nirmala UI"/>
        </w:rPr>
        <w:t>එයින් මාස කිහිපයකට පසු, 1971 ජූලි මාසයේ දී පාකිස්ථාන සංචාරයක් අතරතුර කිසින්ජර්, රහසිගතව චීනයේ සංචාරය කළා. නික්සන්ගේ ගමනට අවශ්‍ය මූලික කරුණු එහි දී සම්පාදනය කෙරුණා.</w:t>
      </w:r>
    </w:p>
    <w:p w:rsidR="00253196" w:rsidRPr="005B78FF" w:rsidRDefault="005B78FF">
      <w:pPr>
        <w:rPr>
          <w:rFonts w:ascii="Nirmala UI" w:hAnsi="Nirmala UI" w:cs="Nirmala UI"/>
        </w:rPr>
      </w:pPr>
      <w:r w:rsidRPr="005B78FF">
        <w:rPr>
          <w:rFonts w:ascii="Nirmala UI" w:hAnsi="Nirmala UI" w:cs="Nirmala UI"/>
        </w:rPr>
        <w:t>නික්සන් පෙබරවාරි 21 වන දා ෂැංහයි වෙත ගොඩබැස එතැනින් බීජිං වෙත පිටත් වුණා. ඔහු එහි දී චීන නායක මාඕ සේතුං සමග කෙටි සාකච්ඡාවක නියැළුණා. මෙය නික්සන් හා මාඕ අතර වූ එකම සාකච්ඡාව බවට පත් වුණා. එමෙන්ම, මෙම සාකච්ඡාව සඳහා කිසින්ජර් එක් වුව ද රාජ්‍ය ලේකම් විලියම් රොජර්ස් සහභාගී කර නොගැනීම විශේෂ සිද්ධියක් වුණා.</w:t>
      </w:r>
    </w:p>
    <w:p w:rsidR="00253196" w:rsidRPr="005B78FF" w:rsidRDefault="005B78FF">
      <w:pPr>
        <w:rPr>
          <w:rFonts w:ascii="Nirmala UI" w:hAnsi="Nirmala UI" w:cs="Nirmala UI"/>
        </w:rPr>
      </w:pPr>
      <w:r w:rsidRPr="005B78FF">
        <w:rPr>
          <w:rFonts w:ascii="Nirmala UI" w:hAnsi="Nirmala UI" w:cs="Nirmala UI"/>
        </w:rPr>
        <w:t>මෙම සාකච්ඡා අතරතුර දී මාඕ චීනයේ මූලික ස්ථාවරයන් පිළිබඳ පැහැදිලි කළා. ජපානයේ බලය වර්ධනය වීම පිළිබඳ සහ තායිවානය ස්වාධීනත්වය ප්‍රකාශ කිරීම පිළිබඳ තම විරෝධය මෙහි දී මාඕ විසින් පළ කෙරුණා.</w:t>
      </w:r>
    </w:p>
    <w:p w:rsidR="00253196" w:rsidRPr="005B78FF" w:rsidRDefault="005B78FF">
      <w:pPr>
        <w:rPr>
          <w:rFonts w:ascii="Nirmala UI" w:hAnsi="Nirmala UI" w:cs="Nirmala UI"/>
        </w:rPr>
      </w:pPr>
      <w:r w:rsidRPr="005B78FF">
        <w:rPr>
          <w:rFonts w:ascii="Nirmala UI" w:hAnsi="Nirmala UI" w:cs="Nirmala UI"/>
        </w:rPr>
        <w:lastRenderedPageBreak/>
        <w:t>නික්සන් චීනයේ සතියක් ගත කළා. එහි දී ඔහු චීන අගමැති චෞ එන් ලායි සමග සාකච්ඡා ගණනාවක් පැවැත්වූවා. ඔහු චීන මහා ප්‍රාකාරය නැරඹීමට ද ගිය අතර හැංචෞ හා ෂැංහයි වෙත ද සංචාරය කළා.</w:t>
      </w:r>
    </w:p>
    <w:p w:rsidR="00253196" w:rsidRPr="005B78FF" w:rsidRDefault="005B78FF">
      <w:pPr>
        <w:rPr>
          <w:rFonts w:ascii="Nirmala UI" w:hAnsi="Nirmala UI" w:cs="Nirmala UI"/>
        </w:rPr>
      </w:pPr>
      <w:r w:rsidRPr="005B78FF">
        <w:rPr>
          <w:rFonts w:ascii="Nirmala UI" w:hAnsi="Nirmala UI" w:cs="Nirmala UI"/>
        </w:rPr>
        <w:t>නික්සන්ගේ සංචාරයේ ප්‍රධානම ප්‍රතිඵලයක් වූයේ තායිවාන ප්‍රශ්නය සාමකාමීව විසඳාගැනීමට චීනය එකඟ වීම යි. එමෙන්ම, ඇමරිකාව සහ චීනය අතර වෙළෙඳ සබඳතා වර්ධනය කරගැනීම පිළිබඳ ද මෙහි දී සාකච්ඡා කෙරුණා.</w:t>
      </w:r>
    </w:p>
    <w:p w:rsidR="00253196" w:rsidRPr="005B78FF" w:rsidRDefault="005B78FF">
      <w:pPr>
        <w:rPr>
          <w:rFonts w:ascii="Nirmala UI" w:hAnsi="Nirmala UI" w:cs="Nirmala UI"/>
        </w:rPr>
      </w:pPr>
      <w:r w:rsidRPr="005B78FF">
        <w:rPr>
          <w:rFonts w:ascii="Nirmala UI" w:hAnsi="Nirmala UI" w:cs="Nirmala UI"/>
        </w:rPr>
        <w:t>දිගු කාලීනව සැලකීමේ දී ඇමරිකා එක්සත් ජනපදය සහ සෝවියට් දේශය අතර 1970 දශකයේ ඇති වූ සාකච්ඡා කෙරෙහි මෙම නව චීන - ඇමරිකා මිත්‍රත්වය ද බලපාන්නට ඇතැ යි සිතන්න පුළුවන්. මේ සමය තුළ චීනය සහ සෝවියට් දේශය අතර එදිරිවාදිකම් එලෙසම පැවතුණා.</w:t>
      </w:r>
    </w:p>
    <w:p w:rsidR="00253196" w:rsidRPr="005B78FF" w:rsidRDefault="005B78FF">
      <w:pPr>
        <w:rPr>
          <w:rFonts w:ascii="Nirmala UI" w:hAnsi="Nirmala UI" w:cs="Nirmala UI"/>
        </w:rPr>
      </w:pPr>
      <w:r w:rsidRPr="005B78FF">
        <w:rPr>
          <w:rFonts w:ascii="Nirmala UI" w:hAnsi="Nirmala UI" w:cs="Nirmala UI"/>
        </w:rPr>
        <w:t>කෙසේ වෙතත්, ඇමරිකාව සහ මහජන චීනය අතර තානාපති සබඳතා ස්ථාපිත කරන ලද්දේ 1979 දී යි. මේ අතර, 1978න් පසු චීනයේ ඇති වූ නව ප්‍රතිසංස්කරණ ද සමග දෙරට අතර ආර්ථික සබඳතා වර්ධනය වීම වේගවත් වුණා.</w:t>
      </w:r>
    </w:p>
    <w:p w:rsidR="00253196" w:rsidRPr="005B78FF" w:rsidRDefault="005B78FF">
      <w:pPr>
        <w:rPr>
          <w:rFonts w:ascii="Nirmala UI" w:hAnsi="Nirmala UI" w:cs="Nirmala UI"/>
        </w:rPr>
      </w:pPr>
      <w:proofErr w:type="spellStart"/>
      <w:r w:rsidRPr="005B78FF">
        <w:rPr>
          <w:rFonts w:ascii="Nirmala UI" w:hAnsi="Nirmala UI" w:cs="Nirmala UI"/>
        </w:rPr>
        <w:t>රුසියාවේ</w:t>
      </w:r>
      <w:proofErr w:type="spellEnd"/>
      <w:r w:rsidRPr="005B78FF">
        <w:rPr>
          <w:rFonts w:ascii="Nirmala UI" w:hAnsi="Nirmala UI" w:cs="Nirmala UI"/>
        </w:rPr>
        <w:t xml:space="preserve"> </w:t>
      </w:r>
      <w:proofErr w:type="spellStart"/>
      <w:r w:rsidRPr="005B78FF">
        <w:rPr>
          <w:rFonts w:ascii="Nirmala UI" w:hAnsi="Nirmala UI" w:cs="Nirmala UI"/>
        </w:rPr>
        <w:t>නව</w:t>
      </w:r>
      <w:proofErr w:type="spellEnd"/>
      <w:r w:rsidRPr="005B78FF">
        <w:rPr>
          <w:rFonts w:ascii="Nirmala UI" w:hAnsi="Nirmala UI" w:cs="Nirmala UI"/>
        </w:rPr>
        <w:t xml:space="preserve"> </w:t>
      </w:r>
      <w:proofErr w:type="spellStart"/>
      <w:r w:rsidRPr="005B78FF">
        <w:rPr>
          <w:rFonts w:ascii="Nirmala UI" w:hAnsi="Nirmala UI" w:cs="Nirmala UI"/>
        </w:rPr>
        <w:t>ආණ්ඩුක්‍රම</w:t>
      </w:r>
      <w:proofErr w:type="spellEnd"/>
      <w:r w:rsidRPr="005B78FF">
        <w:rPr>
          <w:rFonts w:ascii="Nirmala UI" w:hAnsi="Nirmala UI" w:cs="Nirmala UI"/>
        </w:rPr>
        <w:t xml:space="preserve"> </w:t>
      </w:r>
      <w:proofErr w:type="spellStart"/>
      <w:r w:rsidRPr="005B78FF">
        <w:rPr>
          <w:rFonts w:ascii="Nirmala UI" w:hAnsi="Nirmala UI" w:cs="Nirmala UI"/>
        </w:rPr>
        <w:t>ව්‍යවස්ථාවක්</w:t>
      </w:r>
      <w:proofErr w:type="spellEnd"/>
      <w:r w:rsidRPr="005B78FF">
        <w:rPr>
          <w:rFonts w:ascii="Nirmala UI" w:hAnsi="Nirmala UI" w:cs="Nirmala UI"/>
        </w:rPr>
        <w:t xml:space="preserve"> සම්පාදනය කිරීමේ දී එයට, එරට භූමියට අයත් කොටස් වෙනත් රටකට පැවරීම තහනම් කෙරෙන වගන්තියක් ඇතුළත් කිරීමේ යෝජනාවක් ඉදිරිපත් වී තිබෙනවා.</w:t>
      </w:r>
    </w:p>
    <w:p w:rsidR="00253196" w:rsidRPr="005B78FF" w:rsidRDefault="005B78FF">
      <w:pPr>
        <w:rPr>
          <w:rFonts w:ascii="Nirmala UI" w:hAnsi="Nirmala UI" w:cs="Nirmala UI"/>
        </w:rPr>
      </w:pPr>
      <w:r w:rsidRPr="005B78FF">
        <w:rPr>
          <w:rFonts w:ascii="Nirmala UI" w:hAnsi="Nirmala UI" w:cs="Nirmala UI"/>
        </w:rPr>
        <w:t>මේ පිළිබඳ කරුණු විමසීම සඳහා ජනාධිපති ව්ලදිමීර් පුටින් පසුගිය සතියේ උපදේශන කමිටුවක් කැඳවා තිබුණා.</w:t>
      </w:r>
    </w:p>
    <w:p w:rsidR="00253196" w:rsidRPr="005B78FF" w:rsidRDefault="005B78FF">
      <w:pPr>
        <w:rPr>
          <w:rFonts w:ascii="Nirmala UI" w:hAnsi="Nirmala UI" w:cs="Nirmala UI"/>
        </w:rPr>
      </w:pPr>
      <w:r w:rsidRPr="005B78FF">
        <w:rPr>
          <w:rFonts w:ascii="Nirmala UI" w:hAnsi="Nirmala UI" w:cs="Nirmala UI"/>
        </w:rPr>
        <w:t>මෙම යෝජනාව මුලින්ම ඉදිරිපත් ව තිබුණේ නව ආණ්ඩුක්‍රම ව්‍යවස්ථාවක් පිළියෙල කිරීම පිළිබඳ වන කාර්යය සාධන බලකායේ රැස්වීමක දී, එහි සාමාජිකයකු වන ව්ලදිමීර් මෂ්කොෆ් විසින්. ඔහුගේ තර්කය වී ඇත්තේ; ව්ලදිමීර් පුටින් ධුරයෙන් ඉවත් වූ පසු දිනෙක, විදෙස් රටවල් රුසියාවේ විවිධ ප්‍රදේශ සඳහා අයිතිවාසිකම් කීමට ඉඩ තිබෙන හෙයින් මෙවන් කොන්දේසියක් ඇතුළත් විය යුතු බව යි. යම්කිසි ලෙසකින් දුර්වල නායකයකු රුසියාවේ යම් දිනෙක බලයට පැමිණියහොත්, මෙවන් ඉල්ලීම් දැඩි විය හැකි බවට තර්කයක් මතුව තිබෙනවා.</w:t>
      </w:r>
    </w:p>
    <w:p w:rsidR="00253196" w:rsidRPr="005B78FF" w:rsidRDefault="005B78FF">
      <w:pPr>
        <w:rPr>
          <w:rFonts w:ascii="Nirmala UI" w:hAnsi="Nirmala UI" w:cs="Nirmala UI"/>
        </w:rPr>
      </w:pPr>
      <w:r w:rsidRPr="005B78FF">
        <w:rPr>
          <w:rFonts w:ascii="Nirmala UI" w:hAnsi="Nirmala UI" w:cs="Nirmala UI"/>
        </w:rPr>
        <w:t>දුර්වල පාලනයක් පිළිබඳ අත්දැකීම් සඳහා රුසියානුවන්ට බොහෝ ඈත අතීතයට යන්නට අවශ්‍ය නැහැ. බොරිස් යෙල්ත්සින් පාලන සමය තුළ රටේ වූ අස්ථාවරත්වය පිළිබඳ බොහෝ රුසියානුවන්ට අදට ද අමතක නැහැ. එම සමයෙහි රටේ එක් කොටසක් (චෙච්නියාව) ස්වාධීන වීමට ගත් උත්සාහය රුසියානුවන්ට අමතක විය නොහැකියි.</w:t>
      </w:r>
    </w:p>
    <w:p w:rsidR="00253196" w:rsidRPr="005B78FF" w:rsidRDefault="005B78FF">
      <w:pPr>
        <w:rPr>
          <w:rFonts w:ascii="Nirmala UI" w:hAnsi="Nirmala UI" w:cs="Nirmala UI"/>
        </w:rPr>
      </w:pPr>
      <w:r w:rsidRPr="005B78FF">
        <w:rPr>
          <w:rFonts w:ascii="Nirmala UI" w:hAnsi="Nirmala UI" w:cs="Nirmala UI"/>
        </w:rPr>
        <w:t>කියවන්න: රුසියාවට ලජ්ජාසහගත පරාජයක් ගෙනා පළමු චෙච්නියානු යුද්ධය</w:t>
      </w:r>
    </w:p>
    <w:p w:rsidR="00253196" w:rsidRPr="005B78FF" w:rsidRDefault="005B78FF">
      <w:pPr>
        <w:rPr>
          <w:rFonts w:ascii="Nirmala UI" w:hAnsi="Nirmala UI" w:cs="Nirmala UI"/>
        </w:rPr>
      </w:pPr>
      <w:r w:rsidRPr="005B78FF">
        <w:rPr>
          <w:rFonts w:ascii="Nirmala UI" w:hAnsi="Nirmala UI" w:cs="Nirmala UI"/>
        </w:rPr>
        <w:lastRenderedPageBreak/>
        <w:t>නව ව්‍යවස්ථා සංශෝධනය පිළිබඳ පුටින් සිය කැමැත්ත පළ කරන ලද බව වාර්තා වුණා. එමෙන්ම, එවන් කොන්දේසියක් ආණ්ඩුක්‍රම ව්‍යවස්ථාවට ඇතුළත් කළ යුතු ආකාරය පිළිබඳ නීති විශාරදයින්ගෙන් කරුණු විමසීමට ඔහු අදහස් කර තිබෙනවා.</w:t>
      </w:r>
    </w:p>
    <w:p w:rsidR="00253196" w:rsidRPr="005B78FF" w:rsidRDefault="005B78FF">
      <w:pPr>
        <w:rPr>
          <w:rFonts w:ascii="Nirmala UI" w:hAnsi="Nirmala UI" w:cs="Nirmala UI"/>
        </w:rPr>
      </w:pPr>
      <w:r w:rsidRPr="005B78FF">
        <w:rPr>
          <w:rFonts w:ascii="Nirmala UI" w:hAnsi="Nirmala UI" w:cs="Nirmala UI"/>
        </w:rPr>
        <w:t>කියවන්න: රුසියාවේ අගමැති ඉල්ලා අස්වීම- පුටින්ගේ අලුත්ම පියවර</w:t>
      </w:r>
    </w:p>
    <w:p w:rsidR="00253196" w:rsidRPr="005B78FF" w:rsidRDefault="005B78FF">
      <w:pPr>
        <w:rPr>
          <w:rFonts w:ascii="Nirmala UI" w:hAnsi="Nirmala UI" w:cs="Nirmala UI"/>
        </w:rPr>
      </w:pPr>
      <w:r w:rsidRPr="005B78FF">
        <w:rPr>
          <w:rFonts w:ascii="Nirmala UI" w:hAnsi="Nirmala UI" w:cs="Nirmala UI"/>
        </w:rPr>
        <w:t>මෙම කොන්දේසිය මූලික වශයෙන් ප්‍රදේශ තුනක් පිළිබඳ වැදගත් වනු ඇතැ යි අපේක්ෂා කෙරෙනවා. එනම් කුරීල් දූපත්, ක්‍රිමියාව සහ කලිනින්ග්‍රාද් යන ප්‍රදේශ යි.</w:t>
      </w:r>
    </w:p>
    <w:p w:rsidR="00253196" w:rsidRPr="005B78FF" w:rsidRDefault="005B78FF">
      <w:pPr>
        <w:rPr>
          <w:rFonts w:ascii="Nirmala UI" w:hAnsi="Nirmala UI" w:cs="Nirmala UI"/>
        </w:rPr>
      </w:pPr>
      <w:r w:rsidRPr="005B78FF">
        <w:rPr>
          <w:rFonts w:ascii="Nirmala UI" w:hAnsi="Nirmala UI" w:cs="Nirmala UI"/>
        </w:rPr>
        <w:t>මෙවන් කොන්දේසියක් පැනවීම පිළිබඳ සලකා බැලීම, ජපානය හා රුසියාව අතර දේශසීමා පිළිබඳ සාකච්ඡාවලට ද බලපානු ඇතැ යි අපේක්ෂා කෙරෙනවා.</w:t>
      </w:r>
    </w:p>
    <w:p w:rsidR="00253196" w:rsidRPr="005B78FF" w:rsidRDefault="005B78FF">
      <w:pPr>
        <w:rPr>
          <w:rFonts w:ascii="Nirmala UI" w:hAnsi="Nirmala UI" w:cs="Nirmala UI"/>
        </w:rPr>
      </w:pPr>
      <w:r w:rsidRPr="005B78FF">
        <w:rPr>
          <w:rFonts w:ascii="Nirmala UI" w:hAnsi="Nirmala UI" w:cs="Nirmala UI"/>
        </w:rPr>
        <w:t>දැනට රුසියාවට බලපාන ප්‍රධාන දේශසීමා ගැටළු වන්නේ කුරීල් දූපත්වලින් හතරකට ජපානය අයිතිවාසිකම් කීම සහ ක්‍රිමියාව පිළිබඳ යුක්‍රේනය සමග ඇති මතභේදය යි. මීට අමතරව කලිනින්ග්‍රාද් ප්‍රදේශය පිළිබඳ  ඇතැම් අවස්ථාවන් හි අසන්නට ලැබුණ ද දැනට ඒ පිළිබඳ එතරම් කතාබහට ලක් වන්නේ නැහැ.</w:t>
      </w:r>
    </w:p>
    <w:p w:rsidR="00253196" w:rsidRPr="005B78FF" w:rsidRDefault="005B78FF">
      <w:pPr>
        <w:rPr>
          <w:rFonts w:ascii="Nirmala UI" w:hAnsi="Nirmala UI" w:cs="Nirmala UI"/>
        </w:rPr>
      </w:pPr>
      <w:r w:rsidRPr="005B78FF">
        <w:rPr>
          <w:rFonts w:ascii="Nirmala UI" w:hAnsi="Nirmala UI" w:cs="Nirmala UI"/>
        </w:rPr>
        <w:t>කුරීල් දූපත් පිළිබඳ ප්‍රශ්නය දෙවන ලෝක යුද්ධ සමය කරා දිවෙන අතර, කලිනින්ග්‍රාද් ද එකල සිට රුසියානු පාලනය යටතේ වන ප්‍රදේශයක්. ක්‍රිමියාව පිළිබඳ අර්බුදය හටගත්තේ 2014 දී යි.</w:t>
      </w:r>
    </w:p>
    <w:p w:rsidR="00253196" w:rsidRPr="005B78FF" w:rsidRDefault="005B78FF">
      <w:pPr>
        <w:rPr>
          <w:rFonts w:ascii="Nirmala UI" w:hAnsi="Nirmala UI" w:cs="Nirmala UI"/>
        </w:rPr>
      </w:pPr>
      <w:r w:rsidRPr="005B78FF">
        <w:rPr>
          <w:rFonts w:ascii="Nirmala UI" w:hAnsi="Nirmala UI" w:cs="Nirmala UI"/>
        </w:rPr>
        <w:t>සයිබීරියාවේ ඈත පෙරදිග පිහිටි කම්චැට්කා අර්ධද්වීපයේ දකුණුදිග කෙළවරෙහි සිට ජපානයේ හොක්කයිදෝ දූපත කරා ඇති ප්‍රදේශය පුරා පැතිර ඇති කුරීල් දූපත් සමූහයෙහි ප්‍රධාන දූපත් 56ක් වනවා. එයින් හොක්කයිදෝ දූපත ආසන්නයේ පිහිටි දූපත් හතරකට ජපානය අයිතිවාසිකම් කියනවා. ඒ අතර මෙම දූපත් සමූහයෙහි ප්‍රධානම දූපත් දෙක ද වනවා.</w:t>
      </w:r>
    </w:p>
    <w:p w:rsidR="00253196" w:rsidRPr="005B78FF" w:rsidRDefault="005B78FF">
      <w:pPr>
        <w:rPr>
          <w:rFonts w:ascii="Nirmala UI" w:hAnsi="Nirmala UI" w:cs="Nirmala UI"/>
        </w:rPr>
      </w:pPr>
      <w:r w:rsidRPr="005B78FF">
        <w:rPr>
          <w:rFonts w:ascii="Nirmala UI" w:hAnsi="Nirmala UI" w:cs="Nirmala UI"/>
        </w:rPr>
        <w:t>ජපානය හා රුසියාව අතර මෙම ප්‍රදේශය සහ සහාලින් (Sakhalin) දූපත පිළිබඳ වන මතභේදයන් 19 වන සියවස මැද භාගය කරා දිවෙනවා. එහෙත්, මෙය දෙපාර්ශවය අතර ප්‍රබල ගැටළුවක් බවට පත් වූයේ 1945 දී, දෙවන ලෝක යුද්ධය අවසානයේ දී, සෝවියට් දේශය විසින් මෙම දූපත් අල්ලා ගැනීමෙන් පසු යි.</w:t>
      </w:r>
    </w:p>
    <w:p w:rsidR="00253196" w:rsidRPr="005B78FF" w:rsidRDefault="005B78FF">
      <w:pPr>
        <w:rPr>
          <w:rFonts w:ascii="Nirmala UI" w:hAnsi="Nirmala UI" w:cs="Nirmala UI"/>
        </w:rPr>
      </w:pPr>
      <w:r w:rsidRPr="005B78FF">
        <w:rPr>
          <w:rFonts w:ascii="Nirmala UI" w:hAnsi="Nirmala UI" w:cs="Nirmala UI"/>
        </w:rPr>
        <w:t>දෙවන ලෝක යුද්ධයෙන් පසු මිත්‍ර රටවල් හා ජපානය අතර ඇති වූ සාම ගිවිසුමට සෝවියට් දේශය ඇතුළත් වූයේ නැහැ. කුරීල් දූපත් හතරේ අර්බුදය හේතුවෙන් සාම ගිවිසුමක් අත්සන් කිරීම අදටත් කල් යමින් තිබෙනවා.</w:t>
      </w:r>
    </w:p>
    <w:p w:rsidR="00253196" w:rsidRPr="005B78FF" w:rsidRDefault="005B78FF">
      <w:pPr>
        <w:rPr>
          <w:rFonts w:ascii="Nirmala UI" w:hAnsi="Nirmala UI" w:cs="Nirmala UI"/>
        </w:rPr>
      </w:pPr>
      <w:r w:rsidRPr="005B78FF">
        <w:rPr>
          <w:rFonts w:ascii="Nirmala UI" w:hAnsi="Nirmala UI" w:cs="Nirmala UI"/>
        </w:rPr>
        <w:t>රුසියාවේ නව ආණ්ඩුක්‍රම ව්‍යවස්ථාවකට එහි භූමියට අයත් කොටසක් වෙනත් රටකට පැවරිය නොහැකි ලෙස කොන්දේසියක් ඇතුළත් වුවහොත්, එය ජපානය සමග වන සාකච්ඡාවලට කෙළින්ම බලපානු ඇතැ යි සැක මතු කෙරෙනවා.</w:t>
      </w:r>
    </w:p>
    <w:p w:rsidR="00253196" w:rsidRPr="005B78FF" w:rsidRDefault="005B78FF">
      <w:pPr>
        <w:rPr>
          <w:rFonts w:ascii="Nirmala UI" w:hAnsi="Nirmala UI" w:cs="Nirmala UI"/>
        </w:rPr>
      </w:pPr>
      <w:r w:rsidRPr="005B78FF">
        <w:rPr>
          <w:rFonts w:ascii="Nirmala UI" w:hAnsi="Nirmala UI" w:cs="Nirmala UI"/>
        </w:rPr>
        <w:lastRenderedPageBreak/>
        <w:t>සෝවියට් දේශය නිර්මාණය වූ මුල් කාලයේ ක්‍රිමියාව අයත් වූයේ රුසියාවට යි. 1954 දී සෝවියට් රජය විසින් එම ප්‍රදේශය යුක්‍රේනයට පවරා දෙනු ලැබුණා. එය පැවතුණේ ස්වතන්ත්‍ර සමූහාණ්ඩුවක් ලෙස යි. එනම් පූර්ණ සෝවියට් සමූහාණ්ඩුවලින් පහළ මට්ටමේ ස්වතන්ත්‍ර පාලනයක් හිමි ප්‍රදේශයක් ලෙස යි.</w:t>
      </w:r>
    </w:p>
    <w:p w:rsidR="00253196" w:rsidRPr="005B78FF" w:rsidRDefault="005B78FF">
      <w:pPr>
        <w:rPr>
          <w:rFonts w:ascii="Nirmala UI" w:hAnsi="Nirmala UI" w:cs="Nirmala UI"/>
        </w:rPr>
      </w:pPr>
      <w:r w:rsidRPr="005B78FF">
        <w:rPr>
          <w:rFonts w:ascii="Nirmala UI" w:hAnsi="Nirmala UI" w:cs="Nirmala UI"/>
        </w:rPr>
        <w:t>සෝවියට් දේශයේ අවසන් වසර කිහිපය තුළ ක්‍රිමියාවෙහි අනාගතය පිළිබඳ යම් අවිනිශ්චිතභාවයක් තිබුණා. එක්තරා අවස්ථාවක ක්‍රිමියාව වෙනම ම සෝවියට් සමූහාණ්ඩුවක් බවට පත් කිරීමට පවා යෝජනා වුණා. නමුත්, සෝවියට් දේශය බිඳ වැටුණ අතර ක්‍රිමියාව යුක්‍රේනයේ කොටසක් ලෙස පැවතුණා.</w:t>
      </w:r>
    </w:p>
    <w:p w:rsidR="00253196" w:rsidRPr="005B78FF" w:rsidRDefault="005B78FF">
      <w:pPr>
        <w:rPr>
          <w:rFonts w:ascii="Nirmala UI" w:hAnsi="Nirmala UI" w:cs="Nirmala UI"/>
        </w:rPr>
      </w:pPr>
      <w:r w:rsidRPr="005B78FF">
        <w:rPr>
          <w:rFonts w:ascii="Nirmala UI" w:hAnsi="Nirmala UI" w:cs="Nirmala UI"/>
        </w:rPr>
        <w:t>යුක්‍රේනයේ කොටසක් ලෙස පවතින සමයෙහි ක්‍රිමියාවේ ස්වතන්ත්‍ර බලතල අඩු කෙරුණා. මෙහි ජනගහනයෙන් වැඩි ප්‍රතිශතයක් වූ රුසියානු ජාතිකයන් ඒ පිළිබඳ එතරම් සතුටින් පසු වූයේ නැහැ.</w:t>
      </w:r>
    </w:p>
    <w:p w:rsidR="00253196" w:rsidRPr="005B78FF" w:rsidRDefault="005B78FF">
      <w:pPr>
        <w:rPr>
          <w:rFonts w:ascii="Nirmala UI" w:hAnsi="Nirmala UI" w:cs="Nirmala UI"/>
        </w:rPr>
      </w:pPr>
      <w:r w:rsidRPr="005B78FF">
        <w:rPr>
          <w:rFonts w:ascii="Nirmala UI" w:hAnsi="Nirmala UI" w:cs="Nirmala UI"/>
        </w:rPr>
        <w:t>2014 පෙබරවාරියේ දී යුක්‍රේන ජනාධිපති වික්ටර් යනුකොවිච් බලයෙන් ඉවත් වීමත් සමග එහි බලයට පැමිණි අන්තර්වාර පාලනයට එරෙහිව ක්‍රිමියාවේ උද්ඝෝෂණ ඇති වුණා. එයින් පසුව ඉතා වේගයෙන් කරුණු සිදුවුණා. 2014 මාර්තු 16 වන දා එහි ජනමත විචාරණයක් පවත්වන බවට නිවේදනය කෙරුණා. මාර්තු 11 වන දා ක්‍රිමියාව යුක්‍රේනයෙන් වෙන්ව යන බවට නිවේදනය කළා. ජනමත විචාරණයේ දී එය රුසියාවට එක් වීමට කැමැත්ත පළ කළා.</w:t>
      </w:r>
    </w:p>
    <w:p w:rsidR="00253196" w:rsidRPr="005B78FF" w:rsidRDefault="005B78FF">
      <w:pPr>
        <w:rPr>
          <w:rFonts w:ascii="Nirmala UI" w:hAnsi="Nirmala UI" w:cs="Nirmala UI"/>
        </w:rPr>
      </w:pPr>
      <w:r w:rsidRPr="005B78FF">
        <w:rPr>
          <w:rFonts w:ascii="Nirmala UI" w:hAnsi="Nirmala UI" w:cs="Nirmala UI"/>
        </w:rPr>
        <w:t>කියවන්න: රුසියාව විසින් ක්‍රිමියාව ඈඳා ගැනීම</w:t>
      </w:r>
    </w:p>
    <w:p w:rsidR="00253196" w:rsidRPr="005B78FF" w:rsidRDefault="005B78FF">
      <w:pPr>
        <w:rPr>
          <w:rFonts w:ascii="Nirmala UI" w:hAnsi="Nirmala UI" w:cs="Nirmala UI"/>
        </w:rPr>
      </w:pPr>
      <w:r w:rsidRPr="005B78FF">
        <w:rPr>
          <w:rFonts w:ascii="Nirmala UI" w:hAnsi="Nirmala UI" w:cs="Nirmala UI"/>
        </w:rPr>
        <w:t>ක්‍රිමියාව තවදුරටත් යුක්‍රේනයේ කොටසක් බව යුක්‍රේනය සහ බොහෝ රටවල් පිළිගන්නවා. එහෙත්, රුසියාව සලකන්නේ එය තමන්ට අයත් බව යි. එමෙන්ම, එම ප්‍රදේශය සමග ගමනාගමනය දියුණු කිරීමට ද රුසියාව කටයුතු කර තිබෙනවා.</w:t>
      </w:r>
    </w:p>
    <w:p w:rsidR="00253196" w:rsidRPr="005B78FF" w:rsidRDefault="005B78FF">
      <w:pPr>
        <w:rPr>
          <w:rFonts w:ascii="Nirmala UI" w:hAnsi="Nirmala UI" w:cs="Nirmala UI"/>
        </w:rPr>
      </w:pPr>
      <w:r w:rsidRPr="005B78FF">
        <w:rPr>
          <w:rFonts w:ascii="Nirmala UI" w:hAnsi="Nirmala UI" w:cs="Nirmala UI"/>
        </w:rPr>
        <w:t>කලිනින්ග්‍රාද් යනු සියවස් ගණනක ඉතිහාසයකින් යුක්ත වූ නගරයක් වුණා. එය 13 වන සියවසෙහි සිටම පැවතියේ ජර්මන් නගරයක් ලෙස යි. එහි පැරණි නම වූයේ ක්‍යූනිග්ස්බර්ග් යන්න යි.</w:t>
      </w:r>
    </w:p>
    <w:p w:rsidR="00253196" w:rsidRPr="005B78FF" w:rsidRDefault="005B78FF">
      <w:pPr>
        <w:rPr>
          <w:rFonts w:ascii="Nirmala UI" w:hAnsi="Nirmala UI" w:cs="Nirmala UI"/>
        </w:rPr>
      </w:pPr>
      <w:r w:rsidRPr="005B78FF">
        <w:rPr>
          <w:rFonts w:ascii="Nirmala UI" w:hAnsi="Nirmala UI" w:cs="Nirmala UI"/>
        </w:rPr>
        <w:t>දෙවන ලෝක යුද්ධයෙන් පසු මෙම ප්‍රදේශය සෝවියට් දේශය විසින් අත්පත් කරගනු ලැබුණා. එය කොමියුනිස්ට් නායකයකු වූ මිහායිල් කලිනින්ගේ නමින් කලිනින්ග්‍රාද් ලෙස නම් කෙරුණා. මෙහි වූ ජර්මානුවන් බොහෝ දෙනෙකු පිටමං කරනු ලැබුණා. කලක් ඔවුන්ගේ අයිතීන් පිළිබඳ ප්‍රශ්නය ජර්මනියේ කතාබහට ලක් වූ කරුණක් වුණා.</w:t>
      </w:r>
    </w:p>
    <w:p w:rsidR="00253196" w:rsidRPr="005B78FF" w:rsidRDefault="005B78FF">
      <w:pPr>
        <w:rPr>
          <w:rFonts w:ascii="Nirmala UI" w:hAnsi="Nirmala UI" w:cs="Nirmala UI"/>
        </w:rPr>
      </w:pPr>
      <w:r w:rsidRPr="005B78FF">
        <w:rPr>
          <w:rFonts w:ascii="Nirmala UI" w:hAnsi="Nirmala UI" w:cs="Nirmala UI"/>
        </w:rPr>
        <w:t xml:space="preserve">රුසියාවේ ප්‍රධාන භූමියේ සිට කලිනින්ග්‍රාද් වෙත ඍජු ගොඩබිම් සම්බන්ධයක් නැහැ. සෝවියට් දේශය පවතින සමයේ මෙය ගැටළුවක් වූයේ නැහැ. වර්තමානයේ ද එහි අයිතිය පිළිබඳ විශාල අර්බුද නැහැ. බෝල්ටික් මුහුදේ රුසියානු බලය සඳහා මෙය </w:t>
      </w:r>
      <w:r w:rsidRPr="005B78FF">
        <w:rPr>
          <w:rFonts w:ascii="Nirmala UI" w:hAnsi="Nirmala UI" w:cs="Nirmala UI"/>
        </w:rPr>
        <w:lastRenderedPageBreak/>
        <w:t>වැදගත් ස්ථානයක් වනවා. එහෙයින් යුරෝපා රටවල් එම ප්‍රදේශය පිළිබඳ විමසිල්ලෙන් පසුවනවා.</w:t>
      </w:r>
    </w:p>
    <w:p w:rsidR="00253196" w:rsidRPr="005B78FF" w:rsidRDefault="005B78FF">
      <w:pPr>
        <w:rPr>
          <w:rFonts w:ascii="Nirmala UI" w:hAnsi="Nirmala UI" w:cs="Nirmala UI"/>
        </w:rPr>
      </w:pPr>
      <w:r w:rsidRPr="005B78FF">
        <w:rPr>
          <w:rFonts w:ascii="Nirmala UI" w:hAnsi="Nirmala UI" w:cs="Nirmala UI"/>
        </w:rPr>
        <w:t>ක්‍රිමියාව යුක්‍රේනයට පවරා දුන් ලෙසටම කලිනින්ග්‍රාද් ද සෝවියට් ලිතුවේනියාවට පවරා දීම පිළිබඳ කෘශ්ෂොෆ් වරක් සලකා බැලුවා. එහෙත් ලිතුවේනියාවේ කොමියුනිස්ට් නායකයින් ඊට කැමැත්තක් දැක්වූයේ නැහැ.</w:t>
      </w:r>
    </w:p>
    <w:p w:rsidR="00253196" w:rsidRPr="005B78FF" w:rsidRDefault="005B78FF">
      <w:pPr>
        <w:rPr>
          <w:rFonts w:ascii="Nirmala UI" w:hAnsi="Nirmala UI" w:cs="Nirmala UI"/>
        </w:rPr>
      </w:pPr>
      <w:r w:rsidRPr="005B78FF">
        <w:rPr>
          <w:rFonts w:ascii="Nirmala UI" w:hAnsi="Nirmala UI" w:cs="Nirmala UI"/>
        </w:rPr>
        <w:t>වර්තමානයේ ජර්මනිය කලිනින්ග්‍රාද් ප්‍රදේශයට අයිතිවාසිකම් කියන්නේ නැහැ. එමෙන්ම එය ලිතුවේනියාව හා එක් විය යුතුයැ යි ද, ස්වාධීන විය යුතුයැ යි ද වන මතවාදයන්ට වැඩි ජනප්‍රියත්වයක් ඇත්තේ ද නැහැ. අනාගතයේ දී රුසියාව විශාල ලෙස අස්ථාවර වූයේ නැතිනම් මෙම ප්‍රදේශය පිළිබඳ ගැටළුවක් ඇති වේයැ යි සිතන්නට අපහසු යි.</w:t>
      </w:r>
    </w:p>
    <w:p w:rsidR="00253196" w:rsidRPr="005B78FF" w:rsidRDefault="005B78FF">
      <w:pPr>
        <w:rPr>
          <w:rFonts w:ascii="Nirmala UI" w:hAnsi="Nirmala UI" w:cs="Nirmala UI"/>
        </w:rPr>
      </w:pPr>
      <w:proofErr w:type="spellStart"/>
      <w:r w:rsidRPr="005B78FF">
        <w:rPr>
          <w:rFonts w:ascii="Nirmala UI" w:hAnsi="Nirmala UI" w:cs="Nirmala UI"/>
        </w:rPr>
        <w:t>දෙවන</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යුද්ධයේ</w:t>
      </w:r>
      <w:proofErr w:type="spellEnd"/>
      <w:r w:rsidRPr="005B78FF">
        <w:rPr>
          <w:rFonts w:ascii="Nirmala UI" w:hAnsi="Nirmala UI" w:cs="Nirmala UI"/>
        </w:rPr>
        <w:t xml:space="preserve"> </w:t>
      </w:r>
      <w:proofErr w:type="spellStart"/>
      <w:r w:rsidRPr="005B78FF">
        <w:rPr>
          <w:rFonts w:ascii="Nirmala UI" w:hAnsi="Nirmala UI" w:cs="Nirmala UI"/>
        </w:rPr>
        <w:t>අවසන්</w:t>
      </w:r>
      <w:proofErr w:type="spellEnd"/>
      <w:r w:rsidRPr="005B78FF">
        <w:rPr>
          <w:rFonts w:ascii="Nirmala UI" w:hAnsi="Nirmala UI" w:cs="Nirmala UI"/>
        </w:rPr>
        <w:t xml:space="preserve"> භාගයේ සිදුකෙරුණ ප්‍රකට යුධ ව්‍යාපාරයක් වූයේ බුඩාපෙස්ට් ක්‍රියාන්විතය යි. එහි අරමුණ වූයේ හන්ගේරියාවේ අගනුවර සෝවියට් පාලනය යටතට ගැනීම යි. මෙම ක්‍රියාන්විතය 1944 ඔක්තෝබර් 29 වන දා ආරම්භ කරනු ලදුව බුඩාපෙස්ට් නගරය සම්පූර්ණයෙන් අල්ලා ගැනීමෙන් අවසන් වුණා. එසේ බුඩාපෙස්ට් හි සෝවියට් පාලනය සම්පූර්ණයෙන්ම තහවුරු වූයේ 1945 පෙබරවාරි 13 වන දා යි.</w:t>
      </w:r>
    </w:p>
    <w:p w:rsidR="00253196" w:rsidRPr="005B78FF" w:rsidRDefault="005B78FF">
      <w:pPr>
        <w:rPr>
          <w:rFonts w:ascii="Nirmala UI" w:hAnsi="Nirmala UI" w:cs="Nirmala UI"/>
        </w:rPr>
      </w:pPr>
      <w:r w:rsidRPr="005B78FF">
        <w:rPr>
          <w:rFonts w:ascii="Nirmala UI" w:hAnsi="Nirmala UI" w:cs="Nirmala UI"/>
        </w:rPr>
        <w:t>හන්ගේරියාව 1920 සිට පාලනය කළේ අද්මිරාල් මික්ලෝස් හොර්ති විසින්. නිල වශයෙන් එරට රාජාණ්ඩුවක් වූ අතර, හොර්ති කටයුතු කළේ රාජ්‍යත්වයෙහි වැඩ බලන්නා (Regent) ලෙස යි. 1930 දශකය ගෙවී යද්දී ඔහු ජර්මනියේ ඇඩොල්ෆ් හිට්ලර් පාලනයේ සහායකයකු බවට පත් වුණා. මුල දී ඔහු එසේ ජර්මනියට සමීප වූයේ එතරම් ප්‍රසාදයකින් යුතුව නොව ජර්මන් බලය කෙරෙහි වූ බිය හේතුවෙන්.</w:t>
      </w:r>
    </w:p>
    <w:p w:rsidR="00253196" w:rsidRPr="005B78FF" w:rsidRDefault="005B78FF">
      <w:pPr>
        <w:rPr>
          <w:rFonts w:ascii="Nirmala UI" w:hAnsi="Nirmala UI" w:cs="Nirmala UI"/>
        </w:rPr>
      </w:pPr>
      <w:r w:rsidRPr="005B78FF">
        <w:rPr>
          <w:rFonts w:ascii="Nirmala UI" w:hAnsi="Nirmala UI" w:cs="Nirmala UI"/>
        </w:rPr>
        <w:t>ජර්මනිය සමග වූ මිත්‍රත්වය මුල දී හන්ගේරියාවට වාසිදායක වුණා. ඔවුන්ට රුමේනියාවෙන් කොටසක් ද, චෙකොස්ලොවැකියාවේ කොටසක් ද ලබාගැනීමට හැකි වුණා. කෙසේ වෙතත්, ඒ වෙනුවෙන් හන්ගේරියාවට සැලකිය යුතු මිලක් ගෙවීමට සිදුවුණා. එයට හේතු වූයේ, සෝවියට් දේශයට එරෙහිව සිය හමුදා යැවීමට හන්ගේරියාවට සිදුවීම නිසයි.</w:t>
      </w:r>
    </w:p>
    <w:p w:rsidR="00253196" w:rsidRPr="005B78FF" w:rsidRDefault="005B78FF">
      <w:pPr>
        <w:rPr>
          <w:rFonts w:ascii="Nirmala UI" w:hAnsi="Nirmala UI" w:cs="Nirmala UI"/>
        </w:rPr>
      </w:pPr>
      <w:r w:rsidRPr="005B78FF">
        <w:rPr>
          <w:rFonts w:ascii="Nirmala UI" w:hAnsi="Nirmala UI" w:cs="Nirmala UI"/>
        </w:rPr>
        <w:t>1944 මාර්තුවේ දී ජර්මනිය හන්ගේරියාවට හමුදා එව්වේ එහි රජය වෙනමම සාම ගිවිසුමක් අත්සන් කිරීමේ අවදානම වැළැක්වීමට යි. කෙසේ වෙතත්, සෝවියට් හමුදා 1944 ගිම්හානයේ දී බෝල්කන් ප්‍රදේශයන් වෙත කඩා වැදුණා. අගෝස්තු 31 වන දා සෝවියට් හමුදා රුමේනියාවේ බුකාරෙස්ට් අගනුවර අල්ලා ගත්තා. සැප්තැම්බර් මුල දී බල්ගේරියාව ඔවුන් අතට පත් වුණා.</w:t>
      </w:r>
    </w:p>
    <w:p w:rsidR="00253196" w:rsidRPr="005B78FF" w:rsidRDefault="005B78FF">
      <w:pPr>
        <w:rPr>
          <w:rFonts w:ascii="Nirmala UI" w:hAnsi="Nirmala UI" w:cs="Nirmala UI"/>
        </w:rPr>
      </w:pPr>
      <w:r w:rsidRPr="005B78FF">
        <w:rPr>
          <w:rFonts w:ascii="Nirmala UI" w:hAnsi="Nirmala UI" w:cs="Nirmala UI"/>
        </w:rPr>
        <w:t>මේ අතර හන්ගේරියාව දෙසට ද සෝවියට් හමුදා තර්ජනය කළා. අද්මිරාල් හොර්ති සෝවියට් බලධාරීන් සමග වෙනමම සාමයක් පිළිබඳ සාකච්ඡා කරමින් සිටියා. ඒ පිළිබඳ ජර්මානුන්ට ද දැනගන්නට ලැබුණා.</w:t>
      </w:r>
    </w:p>
    <w:p w:rsidR="00253196" w:rsidRPr="005B78FF" w:rsidRDefault="005B78FF">
      <w:pPr>
        <w:rPr>
          <w:rFonts w:ascii="Nirmala UI" w:hAnsi="Nirmala UI" w:cs="Nirmala UI"/>
        </w:rPr>
      </w:pPr>
      <w:r w:rsidRPr="005B78FF">
        <w:rPr>
          <w:rFonts w:ascii="Nirmala UI" w:hAnsi="Nirmala UI" w:cs="Nirmala UI"/>
        </w:rPr>
        <w:lastRenderedPageBreak/>
        <w:t>තත්ත්වය තරමක් අවදානම් බව වටහා ගත් ජර්මනිය, හන්ගේරියාවේ රජය තමන් අතට ගැනීමට කටයුතු කළා. ඔවුන් ඒ සඳහා ඉයත් කළ මෙහෙයුම වූයේ "ඔපරේෂන් පැන්සර්ෆවුස්ට්" යන්න යි. එහි ප්‍රධාන මෙහෙයුම් ප්‍රධානියකු වූයේ හිට්ලර්ගේ හොඳම කමාන්ඩෝවරයා ලෙස ද යුරෝපයේ භයානකම තැනැත්තා ලෙස ද ඇතැමුන් විසින් හඳුන්වා දෙනු ලැබුණ ඔටෝ ස්කෝර්ට්සෙනි යි.</w:t>
      </w:r>
    </w:p>
    <w:p w:rsidR="00253196" w:rsidRPr="005B78FF" w:rsidRDefault="005B78FF">
      <w:pPr>
        <w:rPr>
          <w:rFonts w:ascii="Nirmala UI" w:hAnsi="Nirmala UI" w:cs="Nirmala UI"/>
        </w:rPr>
      </w:pPr>
      <w:r w:rsidRPr="005B78FF">
        <w:rPr>
          <w:rFonts w:ascii="Nirmala UI" w:hAnsi="Nirmala UI" w:cs="Nirmala UI"/>
        </w:rPr>
        <w:t>කියවන්න: හිට්ලර්ගේ ප්‍රසිද්ධම කමාන්ඩෝ නිලධාරියා- ඔටෝ ස්කෝර්ට්සෙනි</w:t>
      </w:r>
    </w:p>
    <w:p w:rsidR="00253196" w:rsidRPr="005B78FF" w:rsidRDefault="005B78FF">
      <w:pPr>
        <w:rPr>
          <w:rFonts w:ascii="Nirmala UI" w:hAnsi="Nirmala UI" w:cs="Nirmala UI"/>
        </w:rPr>
      </w:pPr>
      <w:r w:rsidRPr="005B78FF">
        <w:rPr>
          <w:rFonts w:ascii="Nirmala UI" w:hAnsi="Nirmala UI" w:cs="Nirmala UI"/>
        </w:rPr>
        <w:t>මික්ලෝස් හොර්තිගේ පුත්‍රයා වූ කනිෂ්ඨ මික්ලෝස් හොර්ති ඔක්තෝබර් 15 වන දා සෝවියට් ඒජන්තයින් සමග රහස් සාකච්ඡාවකට සහභාගී වීමට නියමිත වුණා. එහෙත්, එම සාකච්ඡා ස්ථානය වෙත ඔහු යද්දී ඔහුව ස්කෝට්සෙනිගේ පිරිස විසින් පැහැරගනු ලැබුණා. පසුව, ජර්මානුන් විසින් අද්මිරාල් හොර්තිව ද තම භාරයට ගත්තා. ඔක්තෝබර් 16 හිමිදිරියේ ස්කෝර්ට්සෙනිගේ පිරිස බුඩා බලකොටුව අත්පත් කරගත් අතර, එදිනම හොර්ති බලය අතහැරීමට කැමැත්ත පළ කළා. ඔහුගේ ස්ථානයට පත් වූයේ හන්ගරිස්ට්වාදියකු වූ ෆෙරෙන්ක් සලාසි යි. ඔහු ඊතල කුරුස පක්ෂයේ නායකයා වුණා. හොර්ති පසුව සඳහන් කළේ තම පුත්‍රයාගේ ජීවිතය වෙනුවෙන් ඔහු එම පියවර ගත් බව යි.</w:t>
      </w:r>
    </w:p>
    <w:p w:rsidR="00253196" w:rsidRPr="005B78FF" w:rsidRDefault="005B78FF">
      <w:pPr>
        <w:rPr>
          <w:rFonts w:ascii="Nirmala UI" w:hAnsi="Nirmala UI" w:cs="Nirmala UI"/>
        </w:rPr>
      </w:pPr>
      <w:r w:rsidRPr="005B78FF">
        <w:rPr>
          <w:rFonts w:ascii="Nirmala UI" w:hAnsi="Nirmala UI" w:cs="Nirmala UI"/>
        </w:rPr>
        <w:t>බුඩාපෙස්ට් නගරය ඩැනියුබ් නදිය මඟින් බෙදෙන අතර, එය ඇත්තෙන්ම නගර දෙකක එකතුවක්. ඩැනියුබ් නදියෙන් බටහිර දෙස බුඩා නගරය හා නදියෙන් නැගෙනහිර පෙස්ට් ප්‍රදේශය එක් වීමෙන් බුඩාපෙස්ට් නිර්මාණය වී තිබෙනවා. පෙස්ට් ප්‍රදේශය තැනිතලා බිමක් වන අතර, බුඩා ප්‍රදේශය තරමක් කඳුකර ප්‍රදේශයක් වනවා.</w:t>
      </w:r>
    </w:p>
    <w:p w:rsidR="00253196" w:rsidRPr="005B78FF" w:rsidRDefault="005B78FF">
      <w:pPr>
        <w:rPr>
          <w:rFonts w:ascii="Nirmala UI" w:hAnsi="Nirmala UI" w:cs="Nirmala UI"/>
        </w:rPr>
      </w:pPr>
      <w:r w:rsidRPr="005B78FF">
        <w:rPr>
          <w:rFonts w:ascii="Nirmala UI" w:hAnsi="Nirmala UI" w:cs="Nirmala UI"/>
        </w:rPr>
        <w:t>සෝවියට් රතු හමුදා බුඩාපෙස්ට් දෙසට පහර දීම ඇරඹුවේ ඔක්තෝබර් 29 වන දා යි. මෙයට සම්බන්ධ වූයේ මාර්ෂල් රදියෝන් මලිනොව්ස්කි යටතේ වූ දෙවන යුක්‍රේන පෙරමුණු සෝවියට් හමුදා යි. පෙස්ට් ප්‍රදේශය ඉලක්ක කරමින් මෙම ප්‍රහාරය ආරම්භ කෙරුණා. සෝවියට් හමුදා විසින් සැලකිය යුතු ප්‍රදේශයක් අල්ලා ගත් නමුත්, ජර්මානුන් සහ ඔවුන්ට සහාය දුන් හන්ගේරියානුවන් ප්‍රබල ප්‍රතිරෝධයක් දැක්වූ හෙයින් සටන පහසු වූයේ නැහැ. නොවැම්බර් පළමු සතිය නිම වෙද්දී සෝවියට් හමුදා සහ ඊට සහාය වූ රුමේනියානු හමුදා පෙස්ට් හි නැගෙනහිර ප්‍රත්‍යන්තයන් කරා ළඟා වුණා.</w:t>
      </w:r>
    </w:p>
    <w:p w:rsidR="00253196" w:rsidRPr="005B78FF" w:rsidRDefault="005B78FF">
      <w:pPr>
        <w:rPr>
          <w:rFonts w:ascii="Nirmala UI" w:hAnsi="Nirmala UI" w:cs="Nirmala UI"/>
        </w:rPr>
      </w:pPr>
      <w:r w:rsidRPr="005B78FF">
        <w:rPr>
          <w:rFonts w:ascii="Nirmala UI" w:hAnsi="Nirmala UI" w:cs="Nirmala UI"/>
        </w:rPr>
        <w:t>දෙසැම්බර් මුල දී යුගෝස්ලාවියාව දෙසින් තුන්වන යුක්‍රේනියානු පෙරමුණේ සෝවියට් හමුදා බුඩාපෙස්ට් දෙසට ගමන් කළා. මේ අනුව නගරයෙන් උතුරු හා දකුණු දෙසින් ප්‍රහාරයන් දෙකක් එල්ල වුණා.</w:t>
      </w:r>
    </w:p>
    <w:p w:rsidR="00253196" w:rsidRPr="005B78FF" w:rsidRDefault="005B78FF">
      <w:pPr>
        <w:rPr>
          <w:rFonts w:ascii="Nirmala UI" w:hAnsi="Nirmala UI" w:cs="Nirmala UI"/>
        </w:rPr>
      </w:pPr>
      <w:r w:rsidRPr="005B78FF">
        <w:rPr>
          <w:rFonts w:ascii="Nirmala UI" w:hAnsi="Nirmala UI" w:cs="Nirmala UI"/>
        </w:rPr>
        <w:t xml:space="preserve">දෙසැම්බර් 26 වන විට නගරය වටලෑම සම්පූර්ණ වුණා. සෝවියට් හමුදා පෙස්ට් ප්‍රදේශයේ බලය කඩිනමින් තහවුරු කරන්නට වුණා. ජර්මානුන් ද සටන අතහරින්නට සූදානම් වූයේ නැහැ. හිට්ලර් විසින් බුඩාපෙස්ට් නගරය බලකොටු </w:t>
      </w:r>
      <w:r w:rsidRPr="005B78FF">
        <w:rPr>
          <w:rFonts w:ascii="Nirmala UI" w:hAnsi="Nirmala UI" w:cs="Nirmala UI"/>
        </w:rPr>
        <w:lastRenderedPageBreak/>
        <w:t>නගරයක් ලෙස (ෆෙස්ටුංග් බුඩාපෙස්ට්) නම් කළා. ඒ අනුව අවසන් සොල්දාදුවා තෙක් එහි සටන අතනොහැරිය යුතු වුණා.</w:t>
      </w:r>
    </w:p>
    <w:p w:rsidR="00253196" w:rsidRPr="005B78FF" w:rsidRDefault="005B78FF">
      <w:pPr>
        <w:rPr>
          <w:rFonts w:ascii="Nirmala UI" w:hAnsi="Nirmala UI" w:cs="Nirmala UI"/>
        </w:rPr>
      </w:pPr>
      <w:r w:rsidRPr="005B78FF">
        <w:rPr>
          <w:rFonts w:ascii="Nirmala UI" w:hAnsi="Nirmala UI" w:cs="Nirmala UI"/>
        </w:rPr>
        <w:t>1945 ජනවාරි මුල දී ජර්මානුන් නගරය ගලවා ගැනීමට අසාර්ථක උත්සාහයක් ගත්තා. එයින් පසු පෙස්ට් ප්‍රදේශයේ ඉතිරිව සිටි ජර්මන් හමුදාවන්ට බුඩා වෙතට පසුබැසීමට හිට්ලර් අවසර දුන්නා. ඔවුන් ඩැනියුබ් නදිය මත වූ පාලම් විනාශ කළා.</w:t>
      </w:r>
    </w:p>
    <w:p w:rsidR="00253196" w:rsidRPr="005B78FF" w:rsidRDefault="005B78FF">
      <w:pPr>
        <w:rPr>
          <w:rFonts w:ascii="Nirmala UI" w:hAnsi="Nirmala UI" w:cs="Nirmala UI"/>
        </w:rPr>
      </w:pPr>
      <w:r w:rsidRPr="005B78FF">
        <w:rPr>
          <w:rFonts w:ascii="Nirmala UI" w:hAnsi="Nirmala UI" w:cs="Nirmala UI"/>
        </w:rPr>
        <w:t>ජර්මන් පැන්සර් බලකායන් විසින් යළිත් වරක් නගරය ගලවා හැනීමට උත්සාහ කළ ද, නැවත එය අසාර්ථක වුණා. එයින් පසු සෝවියට් වටලෑම තවත් දරුණු වුණා. නගරයේ කොටු වී සිටි ජර්මන් හා හන්ගේරියානු සේනාංකයන්ට අවශ්‍ය සැපයුම් ප්‍රමාණවත් තරමින් ලැබුණේ නැහැ. ආධාර ලබාගත හැකි වූයේ ගුවනින් පමණයි. කලක් යනතුරු බුඩා වෙත ගුවනින් සැපයුම් එවන ලද නමුත්, පසුව එය ද කළ නොහැක්කක් වුණා.</w:t>
      </w:r>
    </w:p>
    <w:p w:rsidR="00253196" w:rsidRPr="005B78FF" w:rsidRDefault="005B78FF">
      <w:pPr>
        <w:rPr>
          <w:rFonts w:ascii="Nirmala UI" w:hAnsi="Nirmala UI" w:cs="Nirmala UI"/>
        </w:rPr>
      </w:pPr>
      <w:r w:rsidRPr="005B78FF">
        <w:rPr>
          <w:rFonts w:ascii="Nirmala UI" w:hAnsi="Nirmala UI" w:cs="Nirmala UI"/>
        </w:rPr>
        <w:t>මේ අතර ජර්මනියේ යුධ ව්‍යාපාරයම කඩා වැටෙමින් තිබුණා. බටහිර පෙරමුණේ මිත්‍ර හමුදා ජයග්‍රහණ කිහිපයක් ලද අතර, 1944 දෙසැම්බරයේ දී ජර්මනිය ලද තාවකාලික වාසිය ද ස්වල්ප දිනෙකින් ඔවුන්ට අහිමි වුණා. මේ අතර පෝලන්තය හරහා එල්ල වෙමින් පැවති ප්‍රහාරක මෙහෙයුම ජර්මානුවන්ව ඕඩර් නදිය වෙතටම පසුබස්වමින් තිබුණා.</w:t>
      </w:r>
    </w:p>
    <w:p w:rsidR="00253196" w:rsidRPr="005B78FF" w:rsidRDefault="005B78FF">
      <w:pPr>
        <w:rPr>
          <w:rFonts w:ascii="Nirmala UI" w:hAnsi="Nirmala UI" w:cs="Nirmala UI"/>
        </w:rPr>
      </w:pPr>
      <w:r w:rsidRPr="005B78FF">
        <w:rPr>
          <w:rFonts w:ascii="Nirmala UI" w:hAnsi="Nirmala UI" w:cs="Nirmala UI"/>
        </w:rPr>
        <w:t>මෙම පසුබිමෙහි බුඩාපෙස්ට් ආරක්ෂා කරගැනීම පහසු වූයේ නැහැ. බුඩා හි කඳුකර පිහිටීම් ජර්මානුන්ට යම් සහායක් ලබාදුන් හෙයින්, ඔවුන් ප්‍රබල ලෙස ප්‍රතිරෝධය දැක්වූ නමුත් එය දිගටම කරගෙන යාමේ හැකියාවක් වූයේ නැහැ. එහෙයින්, 1945 පෙබරවාරි 13 වන විට නගරය සම්පූර්ණයෙන්ම සෝවියට් බලයට නතු වුණා.</w:t>
      </w:r>
    </w:p>
    <w:p w:rsidR="00253196" w:rsidRPr="005B78FF" w:rsidRDefault="005B78FF">
      <w:pPr>
        <w:rPr>
          <w:rFonts w:ascii="Nirmala UI" w:hAnsi="Nirmala UI" w:cs="Nirmala UI"/>
        </w:rPr>
      </w:pPr>
      <w:proofErr w:type="spellStart"/>
      <w:r w:rsidRPr="005B78FF">
        <w:rPr>
          <w:rFonts w:ascii="Nirmala UI" w:hAnsi="Nirmala UI" w:cs="Nirmala UI"/>
        </w:rPr>
        <w:t>දිල්ලියේ</w:t>
      </w:r>
      <w:proofErr w:type="spellEnd"/>
      <w:r w:rsidRPr="005B78FF">
        <w:rPr>
          <w:rFonts w:ascii="Nirmala UI" w:hAnsi="Nirmala UI" w:cs="Nirmala UI"/>
        </w:rPr>
        <w:t xml:space="preserve"> </w:t>
      </w:r>
      <w:proofErr w:type="spellStart"/>
      <w:r w:rsidRPr="005B78FF">
        <w:rPr>
          <w:rFonts w:ascii="Nirmala UI" w:hAnsi="Nirmala UI" w:cs="Nirmala UI"/>
        </w:rPr>
        <w:t>මැතිවරණයෙන්</w:t>
      </w:r>
      <w:proofErr w:type="spellEnd"/>
      <w:r w:rsidRPr="005B78FF">
        <w:rPr>
          <w:rFonts w:ascii="Nirmala UI" w:hAnsi="Nirmala UI" w:cs="Nirmala UI"/>
        </w:rPr>
        <w:t xml:space="preserve"> </w:t>
      </w:r>
      <w:proofErr w:type="spellStart"/>
      <w:r w:rsidRPr="005B78FF">
        <w:rPr>
          <w:rFonts w:ascii="Nirmala UI" w:hAnsi="Nirmala UI" w:cs="Nirmala UI"/>
        </w:rPr>
        <w:t>පාලක</w:t>
      </w:r>
      <w:proofErr w:type="spellEnd"/>
      <w:r w:rsidRPr="005B78FF">
        <w:rPr>
          <w:rFonts w:ascii="Nirmala UI" w:hAnsi="Nirmala UI" w:cs="Nirmala UI"/>
        </w:rPr>
        <w:t xml:space="preserve"> </w:t>
      </w:r>
      <w:proofErr w:type="spellStart"/>
      <w:r w:rsidRPr="005B78FF">
        <w:rPr>
          <w:rFonts w:ascii="Nirmala UI" w:hAnsi="Nirmala UI" w:cs="Nirmala UI"/>
        </w:rPr>
        <w:t>ආම්</w:t>
      </w:r>
      <w:proofErr w:type="spellEnd"/>
      <w:r w:rsidRPr="005B78FF">
        <w:rPr>
          <w:rFonts w:ascii="Nirmala UI" w:hAnsi="Nirmala UI" w:cs="Nirmala UI"/>
        </w:rPr>
        <w:t xml:space="preserve"> ආද්මි පක්ෂය තුන්වන වරටත් එහි බලය පිට පිටම ලබා ගත්තා. මෙය ඇතැම් විදෙස් මාධ්‍ය විසින් හඳුන්වා දෙනු ලැබුණේ ආම් ආද්මි පක්ෂයේ "හැට්-ට්‍රික්" එක හෙවත් "ත්‍රිත්වය" ලෙස යි. මෙම යෙදුම නිවැරදිම නොවෙතත්, අරවින්ද් කෙජ්රිවාල් පිටපිටම තුන්වන වරටත් දිල්ලියේ මහ ඇමති ධුරයට පත් වූ හෙයින් එම යෙදුමෙහි එතරම් වරදක් ද නැහැ.</w:t>
      </w:r>
    </w:p>
    <w:p w:rsidR="00253196" w:rsidRPr="005B78FF" w:rsidRDefault="005B78FF">
      <w:pPr>
        <w:rPr>
          <w:rFonts w:ascii="Nirmala UI" w:hAnsi="Nirmala UI" w:cs="Nirmala UI"/>
        </w:rPr>
      </w:pPr>
      <w:r w:rsidRPr="005B78FF">
        <w:rPr>
          <w:rFonts w:ascii="Nirmala UI" w:hAnsi="Nirmala UI" w:cs="Nirmala UI"/>
        </w:rPr>
        <w:t>දිල්ලියේ මැතිවරණයේ දී වූයේ තුන්කොන් සටනක්. ආම් ආද්මි පක්ෂයට ප්‍රබලම අභියෝගය එල්ල වූයේ ඉන්දීය මධ්‍යම රජය පාලනය කරන භාරතීය ජනතා පක්ෂය වෙතින්. මේ අතර කොන්ග්‍රස් පක්ෂයෙන් ද තරමක අභියෝගයක් එල්ල වේයැ යි අපේක්ෂා කෙරුණා.</w:t>
      </w:r>
    </w:p>
    <w:p w:rsidR="00253196" w:rsidRPr="005B78FF" w:rsidRDefault="005B78FF">
      <w:pPr>
        <w:rPr>
          <w:rFonts w:ascii="Nirmala UI" w:hAnsi="Nirmala UI" w:cs="Nirmala UI"/>
        </w:rPr>
      </w:pPr>
      <w:r w:rsidRPr="005B78FF">
        <w:rPr>
          <w:rFonts w:ascii="Nirmala UI" w:hAnsi="Nirmala UI" w:cs="Nirmala UI"/>
        </w:rPr>
        <w:t>එහෙත් මැතිවරණ ප්‍රතිඵල නිකුත් වීමත් සමග පෙනී ගියේ ආම් ආද්මි පක්ෂය පහසුවෙන්ම දිල්ලිය නැවත ජයගත් බව යි. මේ අතර කොන්ග්‍රස් පක්ෂය අතුගෑවී ගියේයැ යි කිව හැකියි. එම පක්ෂයේ අපේක්ෂකයන් 70 දෙනාගෙන් 63 දෙනෙකුගේම ඇප මුදල් පවා රාජසන්තක වුණා. 2013 තෙක් දිල්ලිය පාලනය කළ කොන්ග්‍රස් පක්ෂය වැටී ඇති තත්ත්වය ඉතා කණගාටුදායක බව කිව හැකියි.</w:t>
      </w:r>
    </w:p>
    <w:p w:rsidR="00253196" w:rsidRPr="005B78FF" w:rsidRDefault="005B78FF">
      <w:pPr>
        <w:rPr>
          <w:rFonts w:ascii="Nirmala UI" w:hAnsi="Nirmala UI" w:cs="Nirmala UI"/>
        </w:rPr>
      </w:pPr>
      <w:r w:rsidRPr="005B78FF">
        <w:rPr>
          <w:rFonts w:ascii="Nirmala UI" w:hAnsi="Nirmala UI" w:cs="Nirmala UI"/>
        </w:rPr>
        <w:lastRenderedPageBreak/>
        <w:t>දිල්ලියේ 2013 දී පැවති මැතිවරණයට ආම් ආද්මි පක්ෂය ඉදිරිපත් වීම නැවුම් අත්දැකීමක් වුණා. එම පක්ෂය බිහි වූයේ කොන්ග්‍රස් පක්ෂ පාලන සමයේ දී මතු වූ දූෂණ විරෝධී ජනතා ව්‍යාපාරයක් තුළින්. එමෙන්ම, එම පක්ෂය ඉන්දියාවේ ඇතැම් ප්‍රදේශවල තරුණ කොටස් අතර ප්‍රබල බලපෑමක් ඇති කළා.</w:t>
      </w:r>
    </w:p>
    <w:p w:rsidR="00253196" w:rsidRPr="005B78FF" w:rsidRDefault="005B78FF">
      <w:pPr>
        <w:rPr>
          <w:rFonts w:ascii="Nirmala UI" w:hAnsi="Nirmala UI" w:cs="Nirmala UI"/>
        </w:rPr>
      </w:pPr>
      <w:r w:rsidRPr="005B78FF">
        <w:rPr>
          <w:rFonts w:ascii="Nirmala UI" w:hAnsi="Nirmala UI" w:cs="Nirmala UI"/>
        </w:rPr>
        <w:t>2013 දිල්ලි මැතිවරණයේ දී වැඩිම ආසන සංඛ්‍යාවක් දිනාගත්තේ භාරතීය ජනතා පක්ෂය යි. එහෙත් එයට තනිව රජයක් පිහිටුවීමට නොහැකි වුණා. මේ අනුව රජයක් පිහිටුවීම සඳහා ආසන 28ක් දිනාගත් ආම් ආද්මි පක්ෂයට අවස්ථාව ලැබුණා. ඊට කොන්ග්‍රස් පක්ෂය පිටතින් සිට සහාය දුන්නා. අර්වින්ද් කෙජ්රිවාල් දිල්ලි මහ ඇමති ලෙස පත් වුණා.</w:t>
      </w:r>
    </w:p>
    <w:p w:rsidR="00253196" w:rsidRPr="005B78FF" w:rsidRDefault="005B78FF">
      <w:pPr>
        <w:rPr>
          <w:rFonts w:ascii="Nirmala UI" w:hAnsi="Nirmala UI" w:cs="Nirmala UI"/>
        </w:rPr>
      </w:pPr>
      <w:r w:rsidRPr="005B78FF">
        <w:rPr>
          <w:rFonts w:ascii="Nirmala UI" w:hAnsi="Nirmala UI" w:cs="Nirmala UI"/>
        </w:rPr>
        <w:t>කෙසේ වෙතත්, මෙම සුළුතර රජය වැඩි දිනක් පැවතුණේ නැහැ. දින 49කට පසු කෙජ්රිවාල් මහ ඇමති ධුරයෙන් ඉල්ලා අස් වුණා. නව මැතිවරණයක් 2015 දී පැවැත්වුණා.</w:t>
      </w:r>
    </w:p>
    <w:p w:rsidR="00253196" w:rsidRPr="005B78FF" w:rsidRDefault="005B78FF">
      <w:pPr>
        <w:rPr>
          <w:rFonts w:ascii="Nirmala UI" w:hAnsi="Nirmala UI" w:cs="Nirmala UI"/>
        </w:rPr>
      </w:pPr>
      <w:r w:rsidRPr="005B78FF">
        <w:rPr>
          <w:rFonts w:ascii="Nirmala UI" w:hAnsi="Nirmala UI" w:cs="Nirmala UI"/>
        </w:rPr>
        <w:t>2015 දිල්ලි මැතිවරණය පවත්වන ලද්දේ 2014 ඉන්දියානු මහමැතිවරණයෙන් බී.ජේ.පී ය ජයගත් පසුබිමක යි. අගමැති නරේන්ද්‍ර මෝදි ද දිල්ලි ජයග්‍රහණය වෙනුවෙන් දැඩි උත්සාහයක යෙදුණා. නමුත්, එම මැතිවරණය අවසන් වූයේ ආම් ආද්මි පක්ෂයට විශිෂ්ට ජයක් ලබාදෙමින්. එම පක්ෂය ආසන 67ක් දිනාගනිද්දී, බී.ජේ.පී ය ලබාගත්තේ ආසන තුනක් පමණයි.</w:t>
      </w:r>
    </w:p>
    <w:p w:rsidR="00253196" w:rsidRPr="005B78FF" w:rsidRDefault="005B78FF">
      <w:pPr>
        <w:rPr>
          <w:rFonts w:ascii="Nirmala UI" w:hAnsi="Nirmala UI" w:cs="Nirmala UI"/>
        </w:rPr>
      </w:pPr>
      <w:r w:rsidRPr="005B78FF">
        <w:rPr>
          <w:rFonts w:ascii="Nirmala UI" w:hAnsi="Nirmala UI" w:cs="Nirmala UI"/>
        </w:rPr>
        <w:t>නමුත්, මෙවර දිල්ලි මැතිවරණයට බී.ජේ.පී ය මුහුණ දුන්නේ යළිත් වරක් ජාතික මට්ටමේ මැතිවරණ ජයග්‍රහණයකින් ස්වල්ප කාලයකට පසුව යි. එම මැතිවරණයේ දී ද ඔවුන් දරුණු ලෙස හින්දුත්ව සංකල්පය සිය ඡන්ද ව්‍යාපාරය සඳහා යොදාගත්තා. එමෙන්ම කාශ්මීර ප්‍රශ්නයේ දී හින්දූන් සතුටු වන ආකාරයේ පියවර රජය විසින් ගෙන තිබුණා. අයෝධ්‍යා නඩුව ද ඔවුන් සතුටු වන ආකාරයෙන් අවසන්ව තිබුණා. එමෙන්ම දිල්ලි මැතිවරණයේ දී ද ආගම්වාදී අදහස් බී.ජේ.පී ය වෙතින් මතු වනු දක්නට ලැබුණා.</w:t>
      </w:r>
    </w:p>
    <w:p w:rsidR="00253196" w:rsidRPr="005B78FF" w:rsidRDefault="005B78FF">
      <w:pPr>
        <w:rPr>
          <w:rFonts w:ascii="Nirmala UI" w:hAnsi="Nirmala UI" w:cs="Nirmala UI"/>
        </w:rPr>
      </w:pPr>
      <w:r w:rsidRPr="005B78FF">
        <w:rPr>
          <w:rFonts w:ascii="Nirmala UI" w:hAnsi="Nirmala UI" w:cs="Nirmala UI"/>
        </w:rPr>
        <w:t>පසුගිය සමයේ පුරවැසිභාවය පිළිබඳ පනත හේතුවෙන් ඇති වූ විරෝධයත් සමග බී.ජේ.පී. විරෝධී කණ්ඩායම් ද තමන්ට හොඳ ප්‍රතිඵලයක් ලැබේයැ යි විශ්වාස කළා. එහි දී සැකයක් වූයේ ආම් ආද්මි පක්ෂය හා කොන්ග්‍රස් පක්ෂය අතර ඡන්ද කැඩී යාම බී.ජේ.පී යට වාසියක් වේ ය යන්න යි.</w:t>
      </w:r>
    </w:p>
    <w:p w:rsidR="00253196" w:rsidRPr="005B78FF" w:rsidRDefault="005B78FF">
      <w:pPr>
        <w:rPr>
          <w:rFonts w:ascii="Nirmala UI" w:hAnsi="Nirmala UI" w:cs="Nirmala UI"/>
        </w:rPr>
      </w:pPr>
      <w:r w:rsidRPr="005B78FF">
        <w:rPr>
          <w:rFonts w:ascii="Nirmala UI" w:hAnsi="Nirmala UI" w:cs="Nirmala UI"/>
        </w:rPr>
        <w:t>ආම් ආද්මි පක්ෂය මෙම මැතිවරණයට ඉදිරිපත් වූයේ පසුගිය වසර තුනක ඉටුකළ පොරොන්දු රැසක් සහිතව යි. දිල්ලියේ අඩු ආදායම්ලාභීන්ට එක්තරා ඒකක ගණනක් දක්වා විදුලිය හා ජලය නොමිලේ ලැබෙනවා. ඒ වගේම, ප්‍රාන්ත බස් රථවල කාන්තාවන්ට නොමිලේ ගමන් පහසුකම් ලැබෙනවා. වීදි ආලෝකකරණය පුළුල් කිරීමෙන් සහ වෙනත් ක්‍රමවලින් නගරයේ ආරක්ෂාව ඉහළ නැංවීමට උත්සාහ ගෙන තිබෙනවා.</w:t>
      </w:r>
    </w:p>
    <w:p w:rsidR="00253196" w:rsidRPr="005B78FF" w:rsidRDefault="005B78FF">
      <w:pPr>
        <w:rPr>
          <w:rFonts w:ascii="Nirmala UI" w:hAnsi="Nirmala UI" w:cs="Nirmala UI"/>
        </w:rPr>
      </w:pPr>
      <w:r w:rsidRPr="005B78FF">
        <w:rPr>
          <w:rFonts w:ascii="Nirmala UI" w:hAnsi="Nirmala UI" w:cs="Nirmala UI"/>
        </w:rPr>
        <w:lastRenderedPageBreak/>
        <w:t>බීජේපීයට තිබුණේ ජාතික මට්ටමේ පොරොන්දු සහ වර්ගවාදී ප්‍රචාරයන් යන කරුණු දෙක යි. ජාතික මට්ටමේ දේශපාලනය හා බිම් මට්ටමේ අවශ්‍යතා අතර වෙනස ඔවුන් හඳුනා ගත් බවක් පෙනුණේ නැහැ. එය ඔවුන්ට අවාසියක් වුණා. දිල්ලි ජනයා මේ දෙකෙහි වෙනස අවබෝධ කරගැනීමට තරම් බුද්ධිමත් වුණා.</w:t>
      </w:r>
    </w:p>
    <w:p w:rsidR="00253196" w:rsidRPr="005B78FF" w:rsidRDefault="005B78FF">
      <w:pPr>
        <w:rPr>
          <w:rFonts w:ascii="Nirmala UI" w:hAnsi="Nirmala UI" w:cs="Nirmala UI"/>
        </w:rPr>
      </w:pPr>
      <w:r w:rsidRPr="005B78FF">
        <w:rPr>
          <w:rFonts w:ascii="Nirmala UI" w:hAnsi="Nirmala UI" w:cs="Nirmala UI"/>
        </w:rPr>
        <w:t>කොන්ග්‍රස් පක්ෂයේ නම් තත්ත්වය ඉතාම කණගාටුදායක වුණා. ඔවුනට වසර ගණනකට පෙර කළ දේ පිළිබඳ කියනු මිසක, අලුත් දෙයක් දිල්ලි වැසියන්ට ඉදිරිපත් කරන්නට හැකි වූයේ නැහැ. දිල්ලි මට්ටමෙන් හෝ ජාතික මට්ටමෙන් හෝ නිවැරදි නායකත්වයක් එම පක්ෂයට නැහැ. එමෙන්ම පක්ෂයේ නායකත්වය දිල්ලි මැතිවරණ සටන අතැර දැමූ බවක් පෙනෙන්නට තිබුණා. අවසන් සතියේ පමණ කොන්ග්‍රස් නායකයින් කිහිප දෙනකු ජනතාව අමතා රැස්වීම්වල කතා පැවැත්වුව ද, ඉන් පෙර සති කිහිපයේ දී මැතිවරණ ව්‍යාපාරය දියාරු ගතියක් පෙන්නුම් කළා. ඒ ඒ අපේක්ෂකයන් තම තම ශක්ති ප්‍රමාණයෙන් සිදුකළ ප්‍රචාරයන් හැර යමක් පක්ෂයෙන් එකල වූයේ නැහැ.</w:t>
      </w:r>
    </w:p>
    <w:p w:rsidR="00253196" w:rsidRPr="005B78FF" w:rsidRDefault="005B78FF">
      <w:pPr>
        <w:rPr>
          <w:rFonts w:ascii="Nirmala UI" w:hAnsi="Nirmala UI" w:cs="Nirmala UI"/>
        </w:rPr>
      </w:pPr>
      <w:r w:rsidRPr="005B78FF">
        <w:rPr>
          <w:rFonts w:ascii="Nirmala UI" w:hAnsi="Nirmala UI" w:cs="Nirmala UI"/>
        </w:rPr>
        <w:t xml:space="preserve">කොන්ග්‍රස් පක්ෂය තරග කළේ රාෂ්ත්‍රීය ජනතා දාල් පක්ෂය හා සන්ධානගතව යි. ආසන 70න් 66කට කොන්ග්‍රස් අපේක්ෂකයන් තරග කළා. එම අපේක්ෂකයින් 66 දෙනාගෙන් 63 දෙනෙකුම සිය ඇප මුදල් අහිමි කරගත්තා. </w:t>
      </w:r>
    </w:p>
    <w:p w:rsidR="00253196" w:rsidRPr="005B78FF" w:rsidRDefault="005B78FF">
      <w:pPr>
        <w:rPr>
          <w:rFonts w:ascii="Nirmala UI" w:hAnsi="Nirmala UI" w:cs="Nirmala UI"/>
        </w:rPr>
      </w:pPr>
      <w:r w:rsidRPr="005B78FF">
        <w:rPr>
          <w:rFonts w:ascii="Nirmala UI" w:hAnsi="Nirmala UI" w:cs="Nirmala UI"/>
        </w:rPr>
        <w:t>දිල්ලි මැතිවරණය ජාතික ජන මතය පෙන්නුම් කරන්නක් නොවේ. ඒ තබා, ජාතික මැතිවරණයක දී දිල්ලි ජනමතය පවා ඉන් පිළිබිඹු වන්නේ නැහැ. අද හෙට ජාතික මැතිවරණයක් පැවැත්වුණ ද දිල්ලිය බොහෝ විට බීජේපී ය විසින් ජයගනු ඇතැ යි අපේක්ෂා කළ හැකියි. අද ආම් ආද්මි පක්ෂය තෝරා ගත් ඇතැමුන් ද එදිනට බීජේපී ය තෝරාගනු ඇති.</w:t>
      </w:r>
    </w:p>
    <w:p w:rsidR="00253196" w:rsidRPr="005B78FF" w:rsidRDefault="005B78FF">
      <w:pPr>
        <w:rPr>
          <w:rFonts w:ascii="Nirmala UI" w:hAnsi="Nirmala UI" w:cs="Nirmala UI"/>
        </w:rPr>
      </w:pPr>
      <w:r w:rsidRPr="005B78FF">
        <w:rPr>
          <w:rFonts w:ascii="Nirmala UI" w:hAnsi="Nirmala UI" w:cs="Nirmala UI"/>
        </w:rPr>
        <w:t>එහෙයින්, මෙම මැතිවරණය දැකිය යුතු වන්නේ දිල්ලි ජනයාගේ දේශපාලන බුද්ධිය පිළිබඳ එක් නිදර්ශනයක් ලෙස යි. එමෙන්ම, කොන්ග්‍රස් පක්ෂයේ කණගාටුදායක තත්ත්වය පිළිබඳ ද මෙය පැහැදිලිව පෙන්නුම් කරනවා.</w:t>
      </w:r>
    </w:p>
    <w:p w:rsidR="00253196" w:rsidRPr="005B78FF" w:rsidRDefault="005B78FF">
      <w:pPr>
        <w:rPr>
          <w:rFonts w:ascii="Nirmala UI" w:hAnsi="Nirmala UI" w:cs="Nirmala UI"/>
        </w:rPr>
      </w:pPr>
      <w:proofErr w:type="spellStart"/>
      <w:r w:rsidRPr="005B78FF">
        <w:rPr>
          <w:rFonts w:ascii="Nirmala UI" w:hAnsi="Nirmala UI" w:cs="Nirmala UI"/>
        </w:rPr>
        <w:t>මැදපෙරදිග</w:t>
      </w:r>
      <w:proofErr w:type="spellEnd"/>
      <w:r w:rsidRPr="005B78FF">
        <w:rPr>
          <w:rFonts w:ascii="Nirmala UI" w:hAnsi="Nirmala UI" w:cs="Nirmala UI"/>
        </w:rPr>
        <w:t xml:space="preserve"> </w:t>
      </w:r>
      <w:proofErr w:type="spellStart"/>
      <w:r w:rsidRPr="005B78FF">
        <w:rPr>
          <w:rFonts w:ascii="Nirmala UI" w:hAnsi="Nirmala UI" w:cs="Nirmala UI"/>
        </w:rPr>
        <w:t>දේශපාලනය</w:t>
      </w:r>
      <w:proofErr w:type="spellEnd"/>
      <w:r w:rsidRPr="005B78FF">
        <w:rPr>
          <w:rFonts w:ascii="Nirmala UI" w:hAnsi="Nirmala UI" w:cs="Nirmala UI"/>
        </w:rPr>
        <w:t xml:space="preserve"> </w:t>
      </w:r>
      <w:proofErr w:type="spellStart"/>
      <w:r w:rsidRPr="005B78FF">
        <w:rPr>
          <w:rFonts w:ascii="Nirmala UI" w:hAnsi="Nirmala UI" w:cs="Nirmala UI"/>
        </w:rPr>
        <w:t>උඩුයටිකුරු</w:t>
      </w:r>
      <w:proofErr w:type="spellEnd"/>
      <w:r w:rsidRPr="005B78FF">
        <w:rPr>
          <w:rFonts w:ascii="Nirmala UI" w:hAnsi="Nirmala UI" w:cs="Nirmala UI"/>
        </w:rPr>
        <w:t xml:space="preserve"> </w:t>
      </w:r>
      <w:proofErr w:type="spellStart"/>
      <w:r w:rsidRPr="005B78FF">
        <w:rPr>
          <w:rFonts w:ascii="Nirmala UI" w:hAnsi="Nirmala UI" w:cs="Nirmala UI"/>
        </w:rPr>
        <w:t>කළ</w:t>
      </w:r>
      <w:proofErr w:type="spellEnd"/>
      <w:r w:rsidRPr="005B78FF">
        <w:rPr>
          <w:rFonts w:ascii="Nirmala UI" w:hAnsi="Nirmala UI" w:cs="Nirmala UI"/>
        </w:rPr>
        <w:t xml:space="preserve"> ඉරාන ඉස්ලාමීය විප්ලවය.</w:t>
      </w:r>
    </w:p>
    <w:p w:rsidR="00253196" w:rsidRPr="005B78FF" w:rsidRDefault="005B78FF">
      <w:pPr>
        <w:rPr>
          <w:rFonts w:ascii="Nirmala UI" w:hAnsi="Nirmala UI" w:cs="Nirmala UI"/>
        </w:rPr>
      </w:pPr>
      <w:r w:rsidRPr="005B78FF">
        <w:rPr>
          <w:rFonts w:ascii="Nirmala UI" w:hAnsi="Nirmala UI" w:cs="Nirmala UI"/>
        </w:rPr>
        <w:t>අසර්බයිජානයේ පෙබරවාරි 9 වන දා පවත්වන ලද මහ මැතිවරණයෙන් පාලක යෙනි අසර්බයිජානි (නව අසර්බයිජානි) පක්ෂය ජයගනු ලැබුවා.</w:t>
      </w:r>
    </w:p>
    <w:p w:rsidR="00253196" w:rsidRPr="005B78FF" w:rsidRDefault="005B78FF">
      <w:pPr>
        <w:rPr>
          <w:rFonts w:ascii="Nirmala UI" w:hAnsi="Nirmala UI" w:cs="Nirmala UI"/>
        </w:rPr>
      </w:pPr>
      <w:r w:rsidRPr="005B78FF">
        <w:rPr>
          <w:rFonts w:ascii="Nirmala UI" w:hAnsi="Nirmala UI" w:cs="Nirmala UI"/>
        </w:rPr>
        <w:t>එරට පාර්ලිමේන්තුවේ ආසන 64ක් ඔවුන් විසින් දිනාගෙන ඇතැ යි වාර්තා වුණා. මේ අතර ඉතිරි ආසන බහුතරයක් ද නාමිකව ස්වාධීන අපේක්ෂකයන් විසින් දිනාගෙන තිබෙනවා. ඔවුන් බොහෝ දෙනෙක් පාලක නව අසර්බයිජානි පක්ෂයට සහාය දක්වන්නන් වනවා.</w:t>
      </w:r>
    </w:p>
    <w:p w:rsidR="00253196" w:rsidRPr="005B78FF" w:rsidRDefault="005B78FF">
      <w:pPr>
        <w:rPr>
          <w:rFonts w:ascii="Nirmala UI" w:hAnsi="Nirmala UI" w:cs="Nirmala UI"/>
        </w:rPr>
      </w:pPr>
      <w:r w:rsidRPr="005B78FF">
        <w:rPr>
          <w:rFonts w:ascii="Nirmala UI" w:hAnsi="Nirmala UI" w:cs="Nirmala UI"/>
        </w:rPr>
        <w:lastRenderedPageBreak/>
        <w:t>මෙවර මැතිවරණයට දේශපාලන පක්ෂ 19ක් නියෝජනය කරන්නන් හා ස්වාධීන අපේක්ෂකයන් ඇතුළුව සමස්ත අපේක්ෂකයන් 1,300ක් පමණ තරග කළා. පාර්ලිමේන්තු ආසන 125ක් සඳහා මැතිවරණය පැවැත්වූයේ කේවල ක්‍රමය අනුව යි.</w:t>
      </w:r>
    </w:p>
    <w:p w:rsidR="00253196" w:rsidRPr="005B78FF" w:rsidRDefault="005B78FF">
      <w:pPr>
        <w:rPr>
          <w:rFonts w:ascii="Nirmala UI" w:hAnsi="Nirmala UI" w:cs="Nirmala UI"/>
        </w:rPr>
      </w:pPr>
      <w:r w:rsidRPr="005B78FF">
        <w:rPr>
          <w:rFonts w:ascii="Nirmala UI" w:hAnsi="Nirmala UI" w:cs="Nirmala UI"/>
        </w:rPr>
        <w:t>විපක්ෂ කණ්ඩායම් චෝදනා කරන්නේ පවතින රජය විපක්ෂයට විවිධ බාධා කිරීම් සිදුකරන බව යි. එහෙයින් සාධාරණ ඡන්ද ව්‍යාපාරයක් සඳහා ඉඩ ප්‍රස්ථාව නොලැබෙන බව යි ඔවුන් චෝදනා කරන්නේ.</w:t>
      </w:r>
    </w:p>
    <w:p w:rsidR="00253196" w:rsidRPr="005B78FF" w:rsidRDefault="005B78FF">
      <w:pPr>
        <w:rPr>
          <w:rFonts w:ascii="Nirmala UI" w:hAnsi="Nirmala UI" w:cs="Nirmala UI"/>
        </w:rPr>
      </w:pPr>
      <w:r w:rsidRPr="005B78FF">
        <w:rPr>
          <w:rFonts w:ascii="Nirmala UI" w:hAnsi="Nirmala UI" w:cs="Nirmala UI"/>
        </w:rPr>
        <w:t>අසර්බයිජානය පැරණි සෝවියට් දේශයට අයත් වූ සමූහාණ්ඩුවක්. එහි වත්මන් ජනගහනය මිලියන 9ක් පමණ වනවා.</w:t>
      </w:r>
    </w:p>
    <w:p w:rsidR="00253196" w:rsidRPr="005B78FF" w:rsidRDefault="005B78FF">
      <w:pPr>
        <w:rPr>
          <w:rFonts w:ascii="Nirmala UI" w:hAnsi="Nirmala UI" w:cs="Nirmala UI"/>
        </w:rPr>
      </w:pPr>
      <w:r w:rsidRPr="005B78FF">
        <w:rPr>
          <w:rFonts w:ascii="Nirmala UI" w:hAnsi="Nirmala UI" w:cs="Nirmala UI"/>
        </w:rPr>
        <w:t>අසර්බයිජානය 1993 සිට 2003 තෙක් පාලනය කළේ හයිදර් අලියෙව් විසින්. ඔහු, 1969 සිට 1982 තෙක් අසර්බයිජාන් කොමියුනිස්ට් පක්ෂයේ මධ්‍යම කාරක සභාවේ ප්‍රධාන ලේකම් වුණා. එමෙන්ම ඔහු, හිටපු KGB නිලධාරියකු ද වුණා. 1982න් පසු ඔහු කලක් මොස්කව් හි මධ්‍යම පාලනය සමග කටයුතු කළා. ගොර්බචොෆ් සමයේ බලයෙන් වැටුණ අලියෙව් යළි අසර්බයිජානය වෙත ගියා. 1991 දී සෝවියට් දේශය බිඳවැටුණ පසු ඔහු යළි දේශපාලනයට පැමිණියා. ඒ වන විට ඔහු ජාතිකවාදියකු ලෙස පෙනී සිටිමින්, 1992 දී නව අසර්බයිජාන පක්ෂය පිහිටුවා එහි නායකත්වයට පත් වුණා. 1993 දී ඔහු ජනාධිපති ලෙස තෝරාපත් කර ගැනුණා. ඔහු යටතේ ද දැඩි ඒකාධිපති පාලනයක් අසර්බයිජානයේ පැවතුණා.</w:t>
      </w:r>
    </w:p>
    <w:p w:rsidR="00253196" w:rsidRPr="005B78FF" w:rsidRDefault="005B78FF">
      <w:pPr>
        <w:rPr>
          <w:rFonts w:ascii="Nirmala UI" w:hAnsi="Nirmala UI" w:cs="Nirmala UI"/>
        </w:rPr>
      </w:pPr>
      <w:r w:rsidRPr="005B78FF">
        <w:rPr>
          <w:rFonts w:ascii="Nirmala UI" w:hAnsi="Nirmala UI" w:cs="Nirmala UI"/>
        </w:rPr>
        <w:t>2003 දී හයිදර් අලියෙව්ගේ පුත්‍රයා වන ඉල්හාම් අලියෙව් ජනාධිපති ලෙස පත් වූ අතර, ඔහු මේ දක්වා එම ධුරය දරනවා. ඔහු යටතේ ද පවතින්නේ දැඩි පාලනයක්.</w:t>
      </w:r>
    </w:p>
    <w:p w:rsidR="00253196" w:rsidRPr="005B78FF" w:rsidRDefault="005B78FF">
      <w:pPr>
        <w:rPr>
          <w:rFonts w:ascii="Nirmala UI" w:hAnsi="Nirmala UI" w:cs="Nirmala UI"/>
        </w:rPr>
      </w:pPr>
      <w:r w:rsidRPr="005B78FF">
        <w:rPr>
          <w:rFonts w:ascii="Nirmala UI" w:hAnsi="Nirmala UI" w:cs="Nirmala UI"/>
        </w:rPr>
        <w:t>2017 දී ඔහු තම බිරිඳ වන මෙහ්රිබාන් අලියෙව් අසර්බයිජානයේ උප ජනාධිපති ලෙස පත් කළා. ඒ අනුව දැන් එරට ප්‍රධාන පුරවැසියන් දෙදෙනා වන්නේ එම යුවළ යි. අසර්බයිජානයේ පාලනය මේ අයුරින් එම පවුල තුළ කේන්ද්‍ර වී තිබෙනවා.</w:t>
      </w:r>
    </w:p>
    <w:p w:rsidR="00253196" w:rsidRPr="005B78FF" w:rsidRDefault="005B78FF">
      <w:pPr>
        <w:rPr>
          <w:rFonts w:ascii="Nirmala UI" w:hAnsi="Nirmala UI" w:cs="Nirmala UI"/>
        </w:rPr>
      </w:pPr>
      <w:r w:rsidRPr="005B78FF">
        <w:rPr>
          <w:rFonts w:ascii="Nirmala UI" w:hAnsi="Nirmala UI" w:cs="Nirmala UI"/>
        </w:rPr>
        <w:t>ඉල්හාම්ට දරුවන් තිදෙනකු වනවා. වැඩිමල් දියණිය ලෙයිලා හයිදාර් ක්‍රියාකාරී දේශපාලනයට ඍජුවම සම්බන්ධ නැතත් දේශපාලන කටයුතුවල නිරත වනවා. දෙවන දියණිය අර්සු චිත්‍රපට නිෂ්පාදකවරියක්. තුන්වන දරුවා වන්නේ හෙයිදාර් නම් පුත්‍රයා යි. මොවුන් තිදෙනාට ද ඩුබායි ආදී පෙදෙස්වල විශාල වත්කම් හිමි බවට චෝදනා එල්ල වනවා.</w:t>
      </w:r>
    </w:p>
    <w:p w:rsidR="00253196" w:rsidRPr="005B78FF" w:rsidRDefault="005B78FF">
      <w:pPr>
        <w:rPr>
          <w:rFonts w:ascii="Nirmala UI" w:hAnsi="Nirmala UI" w:cs="Nirmala UI"/>
        </w:rPr>
      </w:pPr>
      <w:r w:rsidRPr="005B78FF">
        <w:rPr>
          <w:rFonts w:ascii="Nirmala UI" w:hAnsi="Nirmala UI" w:cs="Nirmala UI"/>
        </w:rPr>
        <w:t>අසර්බයිජානය පසුගිය සමයේ ආර්ථික වශයෙන් පසුබෑමකට ලක් වුණා. ඊට එක් හේතුවක් වූයේ ලෝක වෙළෙඳපොළේ බොරතෙල් මිල පහළ යාම යි. අසර්බයිජානය තෙල් සඳහා ප්‍රකට රාජ්‍යයක්. එහි අපනයනවල වටිනාකමෙන් හතරෙන් තුනකට වඩා සමන්විත වන්නේ බොරතෙල්වලින්.</w:t>
      </w:r>
    </w:p>
    <w:p w:rsidR="00253196" w:rsidRPr="005B78FF" w:rsidRDefault="005B78FF">
      <w:pPr>
        <w:rPr>
          <w:rFonts w:ascii="Nirmala UI" w:hAnsi="Nirmala UI" w:cs="Nirmala UI"/>
        </w:rPr>
      </w:pPr>
      <w:r w:rsidRPr="005B78FF">
        <w:rPr>
          <w:rFonts w:ascii="Nirmala UI" w:hAnsi="Nirmala UI" w:cs="Nirmala UI"/>
        </w:rPr>
        <w:lastRenderedPageBreak/>
        <w:t>තෙල් මිල අඩුවීම හේතුවෙන් අසර්බයිජානයේ මනාට් මුදල් ඒකකයෙහි වටිනාකම අඩු වුණා. එමෙන්ම, ආර්ථිකය විවිධාංගීකරණය කිරීමට කරන ලද උත්සාහයන් එතරම් සාර්ථක වී නැහැ.</w:t>
      </w:r>
    </w:p>
    <w:p w:rsidR="00253196" w:rsidRPr="005B78FF" w:rsidRDefault="005B78FF">
      <w:pPr>
        <w:rPr>
          <w:rFonts w:ascii="Nirmala UI" w:hAnsi="Nirmala UI" w:cs="Nirmala UI"/>
        </w:rPr>
      </w:pPr>
      <w:r w:rsidRPr="005B78FF">
        <w:rPr>
          <w:rFonts w:ascii="Nirmala UI" w:hAnsi="Nirmala UI" w:cs="Nirmala UI"/>
        </w:rPr>
        <w:t>ඉල්හාම් අලියෙව් විසින් දෙසැම්බරයේ දී අසර්බයිජාන අගමැති ඉවත් කර පාර්ලිමේන්තුව විසිරුවා හැරියා. 2020 නොවැම්බර් මාසයට නියමිත වූ මහ මැතිවරණය පෙබරවාරිය වෙත කඩිනම් කිරීමට රටේ අයහපත් ආර්ථික තත්ත්වය ද හේතු වූයේයැ යි විශ්වාස කෙරෙනවා.</w:t>
      </w:r>
    </w:p>
    <w:p w:rsidR="00253196" w:rsidRPr="005B78FF" w:rsidRDefault="005B78FF">
      <w:pPr>
        <w:rPr>
          <w:rFonts w:ascii="Nirmala UI" w:hAnsi="Nirmala UI" w:cs="Nirmala UI"/>
        </w:rPr>
      </w:pPr>
      <w:r w:rsidRPr="005B78FF">
        <w:rPr>
          <w:rFonts w:ascii="Nirmala UI" w:hAnsi="Nirmala UI" w:cs="Nirmala UI"/>
        </w:rPr>
        <w:t>අලියෙව් පවුලේ පාලනය යටතේ පැවති සෑම මැතිවරණයක් පිළිබඳව ම විවේචන පැවති අතර, මෙවර ද එහි වෙනසක් නැහැ. අසර්බයිජානයේ පැරණිම දේශපාලන පක්ෂය වන මුසවෙට්ස් පක්ෂයේ ප්‍රධානියකු AFP පුවත් සේවය හා පවසා තිබුණේ මෙම මැතිවරණය සම්පූර්ණයෙන් ම ව්‍යාජ එකක් බව යි. ඡන්ද පෙට්ටි පිරවීමේ සිද්ධීන් හා එකම පුද්ගලයා කිහිපවිටක් ඡන්දය භාවිතා කිරීමේ සිද්ධීන් ගණනාවක් වාර්තා වූ බව ඔහු කියා සිටියා.</w:t>
      </w:r>
    </w:p>
    <w:p w:rsidR="00253196" w:rsidRPr="005B78FF" w:rsidRDefault="005B78FF">
      <w:pPr>
        <w:rPr>
          <w:rFonts w:ascii="Nirmala UI" w:hAnsi="Nirmala UI" w:cs="Nirmala UI"/>
        </w:rPr>
      </w:pPr>
      <w:r w:rsidRPr="005B78FF">
        <w:rPr>
          <w:rFonts w:ascii="Nirmala UI" w:hAnsi="Nirmala UI" w:cs="Nirmala UI"/>
        </w:rPr>
        <w:t>මේ අතර ජනමාධ්‍ය හරහා ප්‍රචාරණය සඳහා සාධාරණ ඉඩක් ලබා නොදීම සහ රැස්වීම් පැවැත්වීමට පැනවූ සීමාවලට විරෝධය පාමින් ඇතැම් දේශපාලන පක්ෂ මෙම මැතිවරණය වර්ජනය කළා.</w:t>
      </w:r>
    </w:p>
    <w:p w:rsidR="00253196" w:rsidRPr="005B78FF" w:rsidRDefault="005B78FF">
      <w:pPr>
        <w:rPr>
          <w:rFonts w:ascii="Nirmala UI" w:hAnsi="Nirmala UI" w:cs="Nirmala UI"/>
        </w:rPr>
      </w:pPr>
      <w:r w:rsidRPr="005B78FF">
        <w:rPr>
          <w:rFonts w:ascii="Nirmala UI" w:hAnsi="Nirmala UI" w:cs="Nirmala UI"/>
        </w:rPr>
        <w:t>පාර්ලිමේන්තුව කලින් විසුරුවා හැරීම පිළිබඳ රජයේ ස්ථාවරය වූයේ අලියෙව්ගේ ප්‍රතිසංස්කරණ වැඩපිළිවෙල ක්‍රියාත්මක කරවීම සඳහා එහි සංයුතිය වෙනස් කළ යුතු බව යි. කෙසේ වෙතත්, අලියෙව්ගේ සැබෑ අරමුණ වන්නේ තමන්ට බාධාවක් විය හැකි, තම පියා යටතේ සේවය කළ පැරණි දේශපාලකයන් පසෙකට කර තමන්ට හිතවත් පිරිසක් ඉදිරියට ගෙන ඒම බව විශ්වාස කෙරෙනවා.</w:t>
      </w:r>
    </w:p>
    <w:p w:rsidR="00253196" w:rsidRPr="005B78FF" w:rsidRDefault="005B78FF">
      <w:pPr>
        <w:rPr>
          <w:rFonts w:ascii="Nirmala UI" w:hAnsi="Nirmala UI" w:cs="Nirmala UI"/>
        </w:rPr>
      </w:pPr>
      <w:r w:rsidRPr="005B78FF">
        <w:rPr>
          <w:rFonts w:ascii="Nirmala UI" w:hAnsi="Nirmala UI" w:cs="Nirmala UI"/>
        </w:rPr>
        <w:t>කවරයේ ඡායාරූපය: ඡන්දය ප්‍රකාශ කරන කාන්තාවක් (Reuters)</w:t>
      </w:r>
    </w:p>
    <w:p w:rsidR="00253196" w:rsidRPr="005B78FF" w:rsidRDefault="005B78FF">
      <w:pPr>
        <w:rPr>
          <w:rFonts w:ascii="Nirmala UI" w:hAnsi="Nirmala UI" w:cs="Nirmala UI"/>
        </w:rPr>
      </w:pPr>
      <w:r w:rsidRPr="005B78FF">
        <w:rPr>
          <w:rFonts w:ascii="Nirmala UI" w:hAnsi="Nirmala UI" w:cs="Nirmala UI"/>
        </w:rPr>
        <w:t>කොසැක්වරුන් පිළිබඳ අසන විට සාමාන්‍යයෙන් අපගේ මතකයට එන්නේ රුසියාව යි. මෙම සටන්කාමී අසරුවන් රුසියන් හමුදාවන් හි වැදගත් කොටසක් වුණා. යුරෝපයම ඔවුන් පිළිබඳ දැන සිටියා. එමෙන්ම, ඔවුන්ගේ සටන්කාමීත්වය පිළිබඳ බියෙන් පසුවුණා.</w:t>
      </w:r>
    </w:p>
    <w:p w:rsidR="00253196" w:rsidRPr="005B78FF" w:rsidRDefault="005B78FF">
      <w:pPr>
        <w:rPr>
          <w:rFonts w:ascii="Nirmala UI" w:hAnsi="Nirmala UI" w:cs="Nirmala UI"/>
        </w:rPr>
      </w:pPr>
      <w:r w:rsidRPr="005B78FF">
        <w:rPr>
          <w:rFonts w:ascii="Nirmala UI" w:hAnsi="Nirmala UI" w:cs="Nirmala UI"/>
        </w:rPr>
        <w:t>කොසැක්වරුන් වැනි සටන්කාමී අශ්වාරෝහක හමුදා නිර්මාණය කිරීමට ඇතැම් රටවල්වලට අවශ්‍ය වුණා. එක් රටක් ඒ සඳහා රුසියාවේ සහාය ඉල්ලා ගත්තා. එය ඉරානය හෙවත් පර්සියාව යි.</w:t>
      </w:r>
    </w:p>
    <w:p w:rsidR="00253196" w:rsidRPr="005B78FF" w:rsidRDefault="005B78FF">
      <w:pPr>
        <w:rPr>
          <w:rFonts w:ascii="Nirmala UI" w:hAnsi="Nirmala UI" w:cs="Nirmala UI"/>
        </w:rPr>
      </w:pPr>
      <w:r w:rsidRPr="005B78FF">
        <w:rPr>
          <w:rFonts w:ascii="Nirmala UI" w:hAnsi="Nirmala UI" w:cs="Nirmala UI"/>
        </w:rPr>
        <w:t xml:space="preserve">එවකට පර්සියාවේ පාලකයා වූ නසර් අල්-දින් ෂා කජාර්, කොසැක්වරුන්ව මුලින්ම දුටුවේ 1878 දී යෙරවාන් වෙත කරන ලද සංචාරයක් අතරතුර යි. ඔවුන්ගේ රණකාමීත්වය සහ යුධ සංවිධානය දුටු නසර් අල්-දින් ෂා කජාර්, ඉතාම පැහැදීමට පත් ව, එවැනි අශ්වාරෝහක හමුදාවක් සිය රටෙහි ස්ථාපිත කරන්නට රුසියාවේ </w:t>
      </w:r>
      <w:r w:rsidRPr="005B78FF">
        <w:rPr>
          <w:rFonts w:ascii="Nirmala UI" w:hAnsi="Nirmala UI" w:cs="Nirmala UI"/>
        </w:rPr>
        <w:lastRenderedPageBreak/>
        <w:t>සහාය පැතුවා. රුසියාවේ දෙවන අලෙක්සන්දර් අධිරාජයා ඒ සඳහා අනුමැතිය ලබා දුන්නා.</w:t>
      </w:r>
    </w:p>
    <w:p w:rsidR="00253196" w:rsidRPr="005B78FF" w:rsidRDefault="005B78FF">
      <w:pPr>
        <w:rPr>
          <w:rFonts w:ascii="Nirmala UI" w:hAnsi="Nirmala UI" w:cs="Nirmala UI"/>
        </w:rPr>
      </w:pPr>
      <w:r w:rsidRPr="005B78FF">
        <w:rPr>
          <w:rFonts w:ascii="Nirmala UI" w:hAnsi="Nirmala UI" w:cs="Nirmala UI"/>
        </w:rPr>
        <w:t>රුසියාවට මෙවැනි අවස්ථාවක් කිසි ලෙසකින්වත් අපතේ යැවීමට අවශ්‍ය වූයේ නැහැ. මෙකල රුසියාව සහ බ්‍රිතාන්‍යය මෙම කලාපයේ බලය පිළිබඳ තරගයක පැටලී සිටියා. පර්සියාවේ විශේෂ අශ්වාරෝහක බල ඇණියක් ස්ථාපිත කිරීමට ලද අවස්ථාව මෙහි දී රුසියාව ලද වැදගත් ජයග්‍රහණයක් වුණා.</w:t>
      </w:r>
    </w:p>
    <w:p w:rsidR="00253196" w:rsidRPr="005B78FF" w:rsidRDefault="005B78FF">
      <w:pPr>
        <w:rPr>
          <w:rFonts w:ascii="Nirmala UI" w:hAnsi="Nirmala UI" w:cs="Nirmala UI"/>
        </w:rPr>
      </w:pPr>
      <w:r w:rsidRPr="005B78FF">
        <w:rPr>
          <w:rFonts w:ascii="Nirmala UI" w:hAnsi="Nirmala UI" w:cs="Nirmala UI"/>
        </w:rPr>
        <w:t xml:space="preserve">මේ අනුව ලුතිනන් කර්නල් අලෙක්සේයි දොමන්තෝවිච් සහ තවත් නිලධාරීන් කිහිපදෙනෙක් පර්සියාව වෙත යවන ලද්දේ පර්සියානු කොසැක් බ්‍රිගේඩය පිහිටුවීම උදෙසා යි. </w:t>
      </w:r>
    </w:p>
    <w:p w:rsidR="00253196" w:rsidRPr="005B78FF" w:rsidRDefault="005B78FF">
      <w:pPr>
        <w:rPr>
          <w:rFonts w:ascii="Nirmala UI" w:hAnsi="Nirmala UI" w:cs="Nirmala UI"/>
        </w:rPr>
      </w:pPr>
      <w:r w:rsidRPr="005B78FF">
        <w:rPr>
          <w:rFonts w:ascii="Nirmala UI" w:hAnsi="Nirmala UI" w:cs="Nirmala UI"/>
        </w:rPr>
        <w:t>මේ අනුව 1880 වන විට පර්සියානුවන් 200 දෙනෙකුගෙන් මෙම නව බ්‍රිගේඩය සමන්විත වුණා. එහි නිලධාරීන් වූයේ රුසියානුවන්.</w:t>
      </w:r>
    </w:p>
    <w:p w:rsidR="00253196" w:rsidRPr="005B78FF" w:rsidRDefault="005B78FF">
      <w:pPr>
        <w:rPr>
          <w:rFonts w:ascii="Nirmala UI" w:hAnsi="Nirmala UI" w:cs="Nirmala UI"/>
        </w:rPr>
      </w:pPr>
      <w:r w:rsidRPr="005B78FF">
        <w:rPr>
          <w:rFonts w:ascii="Nirmala UI" w:hAnsi="Nirmala UI" w:cs="Nirmala UI"/>
        </w:rPr>
        <w:t>පර්සියානු කොසැක් බ්‍රිගේඩයට අණ දුන්නේ රුසියානු නිලධාරියකු විසින්. ඔහුට පර්සියාවේ උසස් ම සම්මානයන් ප්‍රදානය කෙරුණා. එමෙන්ම බ්‍රිගේඩයේ කටයුතු පැවතියේ ඔහුගේ යටතේ යි. පර්සියානු ෂා වරයා කිසිදු අවස්ථාවක පර්සියානු කොසැක් බ්‍රිගේඩයේ අභ්‍යන්තර කටයුතුවලට ඇඟිලි ගසන්නට උත්සාහ කළේ නැහැ. ඔහු තනිකරම ගනුදෙනු කළේ අණදෙන නිලධාරියා සමග යි.</w:t>
      </w:r>
    </w:p>
    <w:p w:rsidR="00253196" w:rsidRPr="005B78FF" w:rsidRDefault="005B78FF">
      <w:pPr>
        <w:rPr>
          <w:rFonts w:ascii="Nirmala UI" w:hAnsi="Nirmala UI" w:cs="Nirmala UI"/>
        </w:rPr>
      </w:pPr>
      <w:r w:rsidRPr="005B78FF">
        <w:rPr>
          <w:rFonts w:ascii="Nirmala UI" w:hAnsi="Nirmala UI" w:cs="Nirmala UI"/>
        </w:rPr>
        <w:t>මුල්කාලීනව පැවති කුඩා බ්‍රිගේඩය පසුව විශාල වුණා. එයට පාබල බල ඇණියක් මෙන්ම කාලතුවක්කු කණ්ඩායමක් ද ඇතුළත් වුණා.</w:t>
      </w:r>
    </w:p>
    <w:p w:rsidR="00253196" w:rsidRPr="005B78FF" w:rsidRDefault="005B78FF">
      <w:pPr>
        <w:rPr>
          <w:rFonts w:ascii="Nirmala UI" w:hAnsi="Nirmala UI" w:cs="Nirmala UI"/>
        </w:rPr>
      </w:pPr>
      <w:r w:rsidRPr="005B78FF">
        <w:rPr>
          <w:rFonts w:ascii="Nirmala UI" w:hAnsi="Nirmala UI" w:cs="Nirmala UI"/>
        </w:rPr>
        <w:t>පර්සියානු කොසැක් බ්‍රිගේඩය ෂා වරයා හා වෙනත් ප්‍රභූන්ට මෙන්ම අමාත්‍යාංශ හා තානාපති කාර්යාලවලටත්, බැංකුවලටත් ආරක්ෂාව සැපයීමෙහි යෙදුණා.</w:t>
      </w:r>
    </w:p>
    <w:p w:rsidR="00253196" w:rsidRPr="005B78FF" w:rsidRDefault="005B78FF">
      <w:pPr>
        <w:rPr>
          <w:rFonts w:ascii="Nirmala UI" w:hAnsi="Nirmala UI" w:cs="Nirmala UI"/>
        </w:rPr>
      </w:pPr>
      <w:r w:rsidRPr="005B78FF">
        <w:rPr>
          <w:rFonts w:ascii="Nirmala UI" w:hAnsi="Nirmala UI" w:cs="Nirmala UI"/>
        </w:rPr>
        <w:t>රුසියාව මෙම බ්‍රිගේඩයට අවශ්‍ය මූල්‍ය ප්‍රතිපාදන ද කොටසක් සැපයුවා. එමෙන්ම, මෙම බ්‍රිගේඩයට සාමාන්‍යයෙන් හොඳම යුධ ආයුධ හා වෙනත් පහසුකම් ලැබුණා. කෙසේ වෙතත්, ඉරාන පාලකයින් ඇතමෙක් පර්සියානු කොසැක් බ්‍රිගේඩය පිළිබඳ ප්‍රසාදයට පත් වෙද්දී, ඇතමෙකු ඊට දැක්වූයේ අඩු සැලකිල්ලක්.</w:t>
      </w:r>
    </w:p>
    <w:p w:rsidR="00253196" w:rsidRPr="005B78FF" w:rsidRDefault="005B78FF">
      <w:pPr>
        <w:rPr>
          <w:rFonts w:ascii="Nirmala UI" w:hAnsi="Nirmala UI" w:cs="Nirmala UI"/>
        </w:rPr>
      </w:pPr>
      <w:r w:rsidRPr="005B78FF">
        <w:rPr>
          <w:rFonts w:ascii="Nirmala UI" w:hAnsi="Nirmala UI" w:cs="Nirmala UI"/>
        </w:rPr>
        <w:t>කෙසේ වෙතත්, පර්සියානු කොසැක් බ්‍රිගේඩය යටතේ වෙනම ශිෂ්‍ය භට පාසැලක් ද විවෘත කෙරුණා. පර්සියානුවන්ව පුහුණු කර ඊට බඳවාගැනීම එයින් සිදුකෙරුණා. මෙහි දී බොහෝ පාඨමාලා රුසියන් බසින් සිදුකෙරුණා. ඇතැම් දක්ෂ පර්සියානුවන් නිලධාරීන් ලෙස ද පත් කෙරුණා.</w:t>
      </w:r>
    </w:p>
    <w:p w:rsidR="00253196" w:rsidRPr="005B78FF" w:rsidRDefault="005B78FF">
      <w:pPr>
        <w:rPr>
          <w:rFonts w:ascii="Nirmala UI" w:hAnsi="Nirmala UI" w:cs="Nirmala UI"/>
        </w:rPr>
      </w:pPr>
      <w:r w:rsidRPr="005B78FF">
        <w:rPr>
          <w:rFonts w:ascii="Nirmala UI" w:hAnsi="Nirmala UI" w:cs="Nirmala UI"/>
        </w:rPr>
        <w:t>1914 දී පළමු ලෝක යුද්ධය ඇරඹෙන අවස්ථාව වනවිට පර්සියාවේ වූ හොඳම සේනාංකය, මෙම කොසැක් බ්‍රිගේඩය යි.</w:t>
      </w:r>
    </w:p>
    <w:p w:rsidR="00253196" w:rsidRPr="005B78FF" w:rsidRDefault="005B78FF">
      <w:pPr>
        <w:rPr>
          <w:rFonts w:ascii="Nirmala UI" w:hAnsi="Nirmala UI" w:cs="Nirmala UI"/>
        </w:rPr>
      </w:pPr>
      <w:r w:rsidRPr="005B78FF">
        <w:rPr>
          <w:rFonts w:ascii="Nirmala UI" w:hAnsi="Nirmala UI" w:cs="Nirmala UI"/>
        </w:rPr>
        <w:t>විසිවන සියවසෙහි ආරම්භය වන විට පර්සියාවේ දෙව්ශපාලන අර්බුදයක් මෝදු වෙමින් තිබුණා. එය පුපුරා ගියේ 1905 ව්‍යවස්ථා විප්ලවය සමග යි.</w:t>
      </w:r>
    </w:p>
    <w:p w:rsidR="00253196" w:rsidRPr="005B78FF" w:rsidRDefault="005B78FF">
      <w:pPr>
        <w:rPr>
          <w:rFonts w:ascii="Nirmala UI" w:hAnsi="Nirmala UI" w:cs="Nirmala UI"/>
        </w:rPr>
      </w:pPr>
      <w:r w:rsidRPr="005B78FF">
        <w:rPr>
          <w:rFonts w:ascii="Nirmala UI" w:hAnsi="Nirmala UI" w:cs="Nirmala UI"/>
        </w:rPr>
        <w:lastRenderedPageBreak/>
        <w:t>පාර්ලිමේන්තුව හෙවත් මජ්ලිසය හා ෂා වරයා අතර බල අරගලය දිගටම පැවති අතර, එහි වැදගත්ම සිදුවීමක් වූයේ 1908 දී කොසැක් බ්‍රිගේඩය විසින් මජ්ලිසයට පහර දීම යි. එයින් පසු කෙටි කලකට ෂා වරයා ප්‍රබල ස්ථානයක සිටියා. එහෙත්, 1909 දී ආණ්ඩුක්‍රම ව්‍යවස්ථාවාදීන් නැවත ටෙහෙරානයට ඇතුල් වුණා.</w:t>
      </w:r>
    </w:p>
    <w:p w:rsidR="00253196" w:rsidRPr="005B78FF" w:rsidRDefault="005B78FF">
      <w:pPr>
        <w:rPr>
          <w:rFonts w:ascii="Nirmala UI" w:hAnsi="Nirmala UI" w:cs="Nirmala UI"/>
        </w:rPr>
      </w:pPr>
      <w:r w:rsidRPr="005B78FF">
        <w:rPr>
          <w:rFonts w:ascii="Nirmala UI" w:hAnsi="Nirmala UI" w:cs="Nirmala UI"/>
        </w:rPr>
        <w:t>මේ කලබගෑනිවලින් ද පසු කොසැක් බ්‍රිගේඩය පර්සියාවේ ප්‍රබලම හමුදා සේනාංකය ලෙස පැවතියා.</w:t>
      </w:r>
    </w:p>
    <w:p w:rsidR="00253196" w:rsidRPr="005B78FF" w:rsidRDefault="005B78FF">
      <w:pPr>
        <w:rPr>
          <w:rFonts w:ascii="Nirmala UI" w:hAnsi="Nirmala UI" w:cs="Nirmala UI"/>
        </w:rPr>
      </w:pPr>
      <w:r w:rsidRPr="005B78FF">
        <w:rPr>
          <w:rFonts w:ascii="Nirmala UI" w:hAnsi="Nirmala UI" w:cs="Nirmala UI"/>
        </w:rPr>
        <w:t>පළමු ලෝක යුද්ධය ඇරඹුණ අවස්ථාවේ පර්සියාව මධ්‍යස්ථභාවය ප්‍රකාශයට පත් කළා. එහෙත්, තුර්කිය හා රුසියාව අතර සටන් ඇති වූ අවස්ථාවේ එය පර්සියාව දෙසට ද පැතිර ගියා. මෙහි දී පර්සියානු කොසැක් බ්‍රිගේඩය හේතුවෙන් රුසියාවට වාසියක් සිදුවුණා. කෙසේ වෙතත්, පර්සියානු ජාතිකවාදීන් උතුරුදිග කඳුකරයේ රුසියන් හමුදාවන්ට එරෙහිව සටන් වැදුණා.</w:t>
      </w:r>
    </w:p>
    <w:p w:rsidR="00253196" w:rsidRPr="005B78FF" w:rsidRDefault="005B78FF">
      <w:pPr>
        <w:rPr>
          <w:rFonts w:ascii="Nirmala UI" w:hAnsi="Nirmala UI" w:cs="Nirmala UI"/>
        </w:rPr>
      </w:pPr>
      <w:r w:rsidRPr="005B78FF">
        <w:rPr>
          <w:rFonts w:ascii="Nirmala UI" w:hAnsi="Nirmala UI" w:cs="Nirmala UI"/>
        </w:rPr>
        <w:t>1917 දී සිදු වූ රුසියන් විප්ලව හේතුවෙන් එරට සහ පර්සියානු කොසැක් බ්‍රිගේඩය අතර සබඳතා බිඳවැටුණා. නමුත්, බ්‍රිගේඩයේ රුසියන් නිලධාරීන් දිගටම පර්සියානු හමුදාව වෙනුවෙන් සේවය කළා. කලක් බෝල්ෂවික්වරුන් පර්සියාව වෙත පැමිණීම වැළැක්වීම සඳහා පර්සියානු බ්‍රිගේඩය උපකාර වුණා.</w:t>
      </w:r>
    </w:p>
    <w:p w:rsidR="00253196" w:rsidRPr="005B78FF" w:rsidRDefault="005B78FF">
      <w:pPr>
        <w:rPr>
          <w:rFonts w:ascii="Nirmala UI" w:hAnsi="Nirmala UI" w:cs="Nirmala UI"/>
        </w:rPr>
      </w:pPr>
      <w:r w:rsidRPr="005B78FF">
        <w:rPr>
          <w:rFonts w:ascii="Nirmala UI" w:hAnsi="Nirmala UI" w:cs="Nirmala UI"/>
        </w:rPr>
        <w:t>1921 දී බ්‍රිගේඩයේ රුසියන් නිලධාරීන් 120 දෙනාම ඉවත් කෙරුණා. ඒ වෙනුවට ස්වල්ප කලක් එහි අණදෙන නිලධාරියා ලෙස එවකට බ්‍රිගේඩියර් ජෙනරාල්වරයකු වූ රෙසා ෂා පත් කෙරුණා. රෙසා ෂා, පසු කලෙක ඉරානයේ බලය අල්ලාගත්තා.</w:t>
      </w:r>
    </w:p>
    <w:p w:rsidR="00253196" w:rsidRPr="005B78FF" w:rsidRDefault="005B78FF">
      <w:pPr>
        <w:rPr>
          <w:rFonts w:ascii="Nirmala UI" w:hAnsi="Nirmala UI" w:cs="Nirmala UI"/>
        </w:rPr>
      </w:pPr>
      <w:r w:rsidRPr="005B78FF">
        <w:rPr>
          <w:rFonts w:ascii="Nirmala UI" w:hAnsi="Nirmala UI" w:cs="Nirmala UI"/>
        </w:rPr>
        <w:t>කෙසේ නමුත්, පර්සියානු කොසැක් බ්‍රිගේඩය 1921 දී ම විසුරුවා හරිනු ලැබුණා. නමුත් එවකට පර්සියාවේ වූ හොඳම හමුදා නිලධාරීන් ලෙස සැලකුණේ, එම බ්‍රිගේඩයේ සේවය කළ අය යි. එහෙයින්, පසුකාලීනව පර්සියානු යුධ හමුදාව නිර්මාණය වීම කෙරෙහි එම බ්‍රිගේඩයේ විශාල බලපෑමක් තිබුණා.</w:t>
      </w:r>
    </w:p>
    <w:p w:rsidR="00253196" w:rsidRPr="005B78FF" w:rsidRDefault="005B78FF">
      <w:pPr>
        <w:rPr>
          <w:rFonts w:ascii="Nirmala UI" w:hAnsi="Nirmala UI" w:cs="Nirmala UI"/>
        </w:rPr>
      </w:pPr>
      <w:r w:rsidRPr="005B78FF">
        <w:rPr>
          <w:rFonts w:ascii="Nirmala UI" w:hAnsi="Nirmala UI" w:cs="Nirmala UI"/>
        </w:rPr>
        <w:t>ප්‍රංශයේ සියවස් ගණනක් පැවති රාජාණ්ඩුවට අභියෝග කරමින් එරට විප්ලවීය අරගලය ඇරඹුණේ 1789 වසරේ යි. ටෙනිස් පිටියේ ප්‍රකාශනය හා බැස්ටීලයට පහර දීම ඔස්සේ මෙම විප්ලවය පටන් ගැනුණා.</w:t>
      </w:r>
    </w:p>
    <w:p w:rsidR="00253196" w:rsidRPr="005B78FF" w:rsidRDefault="005B78FF">
      <w:pPr>
        <w:rPr>
          <w:rFonts w:ascii="Nirmala UI" w:hAnsi="Nirmala UI" w:cs="Nirmala UI"/>
        </w:rPr>
      </w:pPr>
      <w:r w:rsidRPr="005B78FF">
        <w:rPr>
          <w:rFonts w:ascii="Nirmala UI" w:hAnsi="Nirmala UI" w:cs="Nirmala UI"/>
        </w:rPr>
        <w:t>විප්ලවකාරී ප්‍රංශයට එරෙහිව යුරෝපයේ රාජාණ්ඩු අවි අමෝරා ගත්තා. ඊට හේතුව වුණේ, තම රටවලට ද ප්‍රංශ විප්ලවයේ උණුසුම පැතිරී ඒවායේ රජවරුන්ට ද සිහසුන් අහිමි වේ’ය යන බිය යි.</w:t>
      </w:r>
    </w:p>
    <w:p w:rsidR="00253196" w:rsidRPr="005B78FF" w:rsidRDefault="005B78FF">
      <w:pPr>
        <w:rPr>
          <w:rFonts w:ascii="Nirmala UI" w:hAnsi="Nirmala UI" w:cs="Nirmala UI"/>
        </w:rPr>
      </w:pPr>
      <w:r w:rsidRPr="005B78FF">
        <w:rPr>
          <w:rFonts w:ascii="Nirmala UI" w:hAnsi="Nirmala UI" w:cs="Nirmala UI"/>
        </w:rPr>
        <w:t>ප්‍රංශය 1792 වසන්ත සමයේ දී ඔස්ට්‍රියාවට එරෙහිව යුද්ධ ප්‍රකාශ කළා. මේ අවස්ථාවේ ඓතිහාසික නිර්මාණයක් සඳහා අවස්ථාව උදා වුණා. එය, ප්‍රංශ ජාතික ගීය ලෙස අදට ද භාවිතා වන "ලා මාර්සේයි" ගීතය යි.</w:t>
      </w:r>
    </w:p>
    <w:p w:rsidR="00253196" w:rsidRPr="005B78FF" w:rsidRDefault="005B78FF">
      <w:pPr>
        <w:rPr>
          <w:rFonts w:ascii="Nirmala UI" w:hAnsi="Nirmala UI" w:cs="Nirmala UI"/>
        </w:rPr>
      </w:pPr>
      <w:r w:rsidRPr="005B78FF">
        <w:rPr>
          <w:rFonts w:ascii="Nirmala UI" w:hAnsi="Nirmala UI" w:cs="Nirmala UI"/>
        </w:rPr>
        <w:t xml:space="preserve">පළපුරුදු යුධ හමුදාවන්ට එරෙහිව විප්ලවකාරී ප්‍රංශයේ හමුදා සාර්ථක වේ ද යන අවිනිශ්චිතතාව තිබුණා. යුධ හමුදාව දිරිමත් කිරීම සඳහා ගීයක් නිර්මාණය කරන </w:t>
      </w:r>
      <w:r w:rsidRPr="005B78FF">
        <w:rPr>
          <w:rFonts w:ascii="Nirmala UI" w:hAnsi="Nirmala UI" w:cs="Nirmala UI"/>
        </w:rPr>
        <w:lastRenderedPageBreak/>
        <w:t>ලෙස, ස්ට්‍රාස්බර්ග් නගරයේ පුරපති ෆිලිප් ෆෙඩ්‍රික් ද ඩීට්‍රිෂ් විසින් තම අමුත්තකු වශයෙන් සිටි රූගේ ද ලීල් වෙත යෝජනාවක් කෙරුණේ මේ අතර යි. එදින 1792 අප්‍රේල් 25 වන දා වූ බව යි සඳහන් වන්නේ.</w:t>
      </w:r>
    </w:p>
    <w:p w:rsidR="00253196" w:rsidRPr="005B78FF" w:rsidRDefault="005B78FF">
      <w:pPr>
        <w:rPr>
          <w:rFonts w:ascii="Nirmala UI" w:hAnsi="Nirmala UI" w:cs="Nirmala UI"/>
        </w:rPr>
      </w:pPr>
      <w:r w:rsidRPr="005B78FF">
        <w:rPr>
          <w:rFonts w:ascii="Nirmala UI" w:hAnsi="Nirmala UI" w:cs="Nirmala UI"/>
        </w:rPr>
        <w:t>ක්ලෝඩ් ජෝසෆ් රූගේ ද ලීල් ප්‍රංශ හමුදාවේ නිලධාරියකු මෙන්ම ආධුනික ගීත රචකයකු වුණා. එහෙත්, ඔහු එතරම් සාර්ථක වූ ගී රචකයකු වූයේ නැහැ. කෙසේ වෙතත්, ඩීට්‍රිෂ්ගේ යෝජනාව ඉදිරිපත් වූ දිනයේම රාත්‍රියේ රූගේ ද ලීල් ගීතයක් රචනා කළා. එයට ඔහු නම තැබුවේ "රයින් නදියේ යුධ හමුදාවේ රණ ගීය" යනුවෙන්.</w:t>
      </w:r>
    </w:p>
    <w:p w:rsidR="00253196" w:rsidRPr="005B78FF" w:rsidRDefault="005B78FF">
      <w:pPr>
        <w:rPr>
          <w:rFonts w:ascii="Nirmala UI" w:hAnsi="Nirmala UI" w:cs="Nirmala UI"/>
        </w:rPr>
      </w:pPr>
      <w:r w:rsidRPr="005B78FF">
        <w:rPr>
          <w:rFonts w:ascii="Nirmala UI" w:hAnsi="Nirmala UI" w:cs="Nirmala UI"/>
        </w:rPr>
        <w:t>මේ ගීතය කෙටි කලකින් ම විප්ලවකාරී හමුදා අතර ජනප්‍රිය වුණා. විශේෂයෙන්ම මෙය දකුණුදිග ප්‍රංශයේ, මාර්සේයි නගරයේ සිට පැමිණි ස්වේච්ඡා භටයින් අතර බෙහෙවින් ප්‍රචලිත වුණා. එහෙයින් මේ ගීතය ද "ලා මාර්සේයි" ලෙස ප්‍රචලිත වුණා.</w:t>
      </w:r>
    </w:p>
    <w:p w:rsidR="00253196" w:rsidRPr="005B78FF" w:rsidRDefault="005B78FF">
      <w:pPr>
        <w:rPr>
          <w:rFonts w:ascii="Nirmala UI" w:hAnsi="Nirmala UI" w:cs="Nirmala UI"/>
        </w:rPr>
      </w:pPr>
      <w:r w:rsidRPr="005B78FF">
        <w:rPr>
          <w:rFonts w:ascii="Nirmala UI" w:hAnsi="Nirmala UI" w:cs="Nirmala UI"/>
        </w:rPr>
        <w:t>1792 දී සිදු වූ වාල්මි සංග්‍රාමයෙන් ප්‍රංශය ජයගැනීමෙන් පසු එරට රාජාණ්ඩුව අහෝසි කෙරුණා. ඉන්පසු බලයට පත් වූ ජාතික සම්මේලන රජය, 1795 ජූලි 14 වන දා පටන් "ලා මාර්සේයි" ගීතය ප්‍රංශයේ ජාතික ගීය ලෙස නම් කළා.</w:t>
      </w:r>
    </w:p>
    <w:p w:rsidR="00253196" w:rsidRPr="005B78FF" w:rsidRDefault="005B78FF">
      <w:pPr>
        <w:rPr>
          <w:rFonts w:ascii="Nirmala UI" w:hAnsi="Nirmala UI" w:cs="Nirmala UI"/>
        </w:rPr>
      </w:pPr>
      <w:r w:rsidRPr="005B78FF">
        <w:rPr>
          <w:rFonts w:ascii="Nirmala UI" w:hAnsi="Nirmala UI" w:cs="Nirmala UI"/>
        </w:rPr>
        <w:t>කෙසේ වෙතත්, ඇතැම් පාලකයින් මෙම ගීතයට කැමැත්තක් දැක්වූයේ නැහැ. ඊට හේතු වූයේ එහි විප්ලවවාදී මූලය යි.</w:t>
      </w:r>
    </w:p>
    <w:p w:rsidR="00253196" w:rsidRPr="005B78FF" w:rsidRDefault="005B78FF">
      <w:pPr>
        <w:rPr>
          <w:rFonts w:ascii="Nirmala UI" w:hAnsi="Nirmala UI" w:cs="Nirmala UI"/>
        </w:rPr>
      </w:pPr>
      <w:r w:rsidRPr="005B78FF">
        <w:rPr>
          <w:rFonts w:ascii="Nirmala UI" w:hAnsi="Nirmala UI" w:cs="Nirmala UI"/>
        </w:rPr>
        <w:t>විප්ලවය තුළින් බලයට පත් වුව ද, නැපෝලියන් කෙමෙන් සිය බලය වර්ධනය කරගනිද්දී ඉන් වෙනස් මාර්ගයක ගමන් ගත්තා. 1804 දී ප්‍රංශය අධිරාජයක් බවට පත් වූ පසු නැපෝලියන් විසින් "ලා මාර්සේයි" ගීතයට ජාතික ගීතය ලෙස වූ පිළිගැනීම නැති කළා.</w:t>
      </w:r>
    </w:p>
    <w:p w:rsidR="00253196" w:rsidRPr="005B78FF" w:rsidRDefault="005B78FF">
      <w:pPr>
        <w:rPr>
          <w:rFonts w:ascii="Nirmala UI" w:hAnsi="Nirmala UI" w:cs="Nirmala UI"/>
        </w:rPr>
      </w:pPr>
      <w:r w:rsidRPr="005B78FF">
        <w:rPr>
          <w:rFonts w:ascii="Nirmala UI" w:hAnsi="Nirmala UI" w:cs="Nirmala UI"/>
        </w:rPr>
        <w:t>නැපෝලියන්ගේ වැටීමෙන් පසු බලයට පැමිණි බූර්බන් රාජවාංශික පාලනය යටතේ "ලා මාර්සේයි" ගීතය සම්පූර්ණයෙන් තහනම් කෙරුණා.</w:t>
      </w:r>
    </w:p>
    <w:p w:rsidR="00253196" w:rsidRPr="005B78FF" w:rsidRDefault="005B78FF">
      <w:pPr>
        <w:rPr>
          <w:rFonts w:ascii="Nirmala UI" w:hAnsi="Nirmala UI" w:cs="Nirmala UI"/>
        </w:rPr>
      </w:pPr>
      <w:r w:rsidRPr="005B78FF">
        <w:rPr>
          <w:rFonts w:ascii="Nirmala UI" w:hAnsi="Nirmala UI" w:cs="Nirmala UI"/>
        </w:rPr>
        <w:t>1830 ජූලි විප්ලවයෙන් පසු නැවත "ලා මාර්සේයි" ගීයට ප්‍රමුඛ ස්ථානයක් ලැබුණා. ලුවී නැපෝලියන් බොනපාට් ප්‍රංශයේ අධිරාජයා ලෙස 1852 දී පත් වූ පසු වෙනත් ගීයක් ජාතික ගීතය ලෙස භාවිතා කළා. නැවත වරක් "ලා මාර්සේයි" ගීතය ජාතික ගීය ලෙස පිළිගන්නා ලද්දේ 1879 වසරේ යි.</w:t>
      </w:r>
    </w:p>
    <w:p w:rsidR="00253196" w:rsidRPr="005B78FF" w:rsidRDefault="005B78FF">
      <w:pPr>
        <w:rPr>
          <w:rFonts w:ascii="Nirmala UI" w:hAnsi="Nirmala UI" w:cs="Nirmala UI"/>
        </w:rPr>
      </w:pPr>
      <w:r w:rsidRPr="005B78FF">
        <w:rPr>
          <w:rFonts w:ascii="Nirmala UI" w:hAnsi="Nirmala UI" w:cs="Nirmala UI"/>
        </w:rPr>
        <w:t>දෙවන ලෝක යුද්ධයේ දී ප්‍රංශය නිදහස් කරගනු ලැබුණු පසුව, රටෙහි පාසැල්වල මෙම ගීතය ගායනා කරන ලෙස රජය විසින් උපදෙස් දෙනු ලැබුණා. එසේ කරන ලද්දේ රට වෙනුවෙන් ජීවිත පූජා කළ අය සිහිවීමට යි.</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1946 සිව් වන ප්‍රංශ සමූහාණ්ඩුවේ ආණ්ඩුක්‍රම ව්‍යවස්ථාව මඟින් ද, 1958 පස් වන ප්‍රංශ සමූහාණ්ඩුවේ ආණ්ඩුක්‍රම ව්‍යවස්ථාව මඟින් ද "ලා මාර්සේයි" ගීතය ජාතික ගීය ලෙස නම් කරනු ලැබුණා.</w:t>
      </w:r>
    </w:p>
    <w:p w:rsidR="00253196" w:rsidRPr="005B78FF" w:rsidRDefault="005B78FF">
      <w:pPr>
        <w:rPr>
          <w:rFonts w:ascii="Nirmala UI" w:hAnsi="Nirmala UI" w:cs="Nirmala UI"/>
        </w:rPr>
      </w:pPr>
      <w:r w:rsidRPr="005B78FF">
        <w:rPr>
          <w:rFonts w:ascii="Nirmala UI" w:hAnsi="Nirmala UI" w:cs="Nirmala UI"/>
        </w:rPr>
        <w:lastRenderedPageBreak/>
        <w:t>මෙම ගීතයෙහි නිර්මාණකරු වූ රූගේ ද ලීල්, තවත් ගීත කිහිපයක් ලියූ අතර පසුකාලීනව වැඩි ප්‍රසිද්ධියකින් තොරව ජීවත් වුණා. 1830 ජූලි විප්ලවයෙන් පසු ඔහු ස්වල්ප කලකට ප්‍රසිද්ධ සමාජයේ පෙනී සිටි අතර, ඉන්පසු නැවත ඔහු නොපෙනී ගියා. ඔහු 76 හැවිරිදිව සිටිය දී 1836 වසරේ දී මියගියා. 1915 ජූලි 14 වන දා ඔහුගේ භෂ්මාවශේෂ ලෙස් ඉන්වැලිඩ්ස් හි තැන්පත් කෙරුණා.</w:t>
      </w:r>
    </w:p>
    <w:p w:rsidR="00253196" w:rsidRPr="005B78FF" w:rsidRDefault="005B78FF">
      <w:pPr>
        <w:rPr>
          <w:rFonts w:ascii="Nirmala UI" w:hAnsi="Nirmala UI" w:cs="Nirmala UI"/>
        </w:rPr>
      </w:pPr>
      <w:r w:rsidRPr="005B78FF">
        <w:rPr>
          <w:rFonts w:ascii="Nirmala UI" w:hAnsi="Nirmala UI" w:cs="Nirmala UI"/>
        </w:rPr>
        <w:t>ප්‍රංශ විප්ලව සමයේ රොබ්ස්පියර් විසින් දියත් කළ භීම කාලයේ ද ලීල්ගේ ජීවිතය ගැලවුණේ ඔහු "ලා මාර්සේයි" ගීතය ලිවීම හේතුවෙන් බව යි කියැවෙන්නේ.</w:t>
      </w:r>
    </w:p>
    <w:p w:rsidR="00253196" w:rsidRPr="005B78FF" w:rsidRDefault="005B78FF">
      <w:pPr>
        <w:rPr>
          <w:rFonts w:ascii="Nirmala UI" w:hAnsi="Nirmala UI" w:cs="Nirmala UI"/>
        </w:rPr>
      </w:pPr>
      <w:r w:rsidRPr="005B78FF">
        <w:rPr>
          <w:rFonts w:ascii="Nirmala UI" w:hAnsi="Nirmala UI" w:cs="Nirmala UI"/>
        </w:rPr>
        <w:t>කෙසේ වෙතත්, ඔහුට මෙම ගීතය ලිවීමට අදහස ලබා දුන් ඩීට්‍රිෂ් එතරම් වාසනාවන්ත වූයේ නැහැ. 1793 දෙසැම්බරයේ දී ඔහු ගිලටීනයෙන් මරණ දඬුවමට ලක් කරනු ලැබුණා.</w:t>
      </w:r>
    </w:p>
    <w:p w:rsidR="00253196" w:rsidRPr="005B78FF" w:rsidRDefault="005B78FF">
      <w:pPr>
        <w:rPr>
          <w:rFonts w:ascii="Nirmala UI" w:hAnsi="Nirmala UI" w:cs="Nirmala UI"/>
        </w:rPr>
      </w:pPr>
      <w:r w:rsidRPr="005B78FF">
        <w:rPr>
          <w:rFonts w:ascii="Nirmala UI" w:hAnsi="Nirmala UI" w:cs="Nirmala UI"/>
        </w:rPr>
        <w:t>"ලා මාර්සේයි" ගීතය ලොව පුරා විප්ලවවාදී ව්‍යාපාරයන් වෙත අභිප්‍රේරණයක් ඇති කරන ගීතයක් වුණා. බොහෝ විප්ලවවාදී ව්‍යාපාරයන් මෙම ගීතය භාවිතා කළා. 1871 දී පැරිස් කොමියුනය ද "ලා මාර්සේයි" ගීය තම ගීතය මෙන් භාවිතා කළා. ජාත්‍යන්තර ගීතය නිර්මාණය වන තෙක් ලෝකයේ විප්ලවවාදී ව්‍යාපාරයන්ට පොදු ගීතයක් වී නම් ඒ "ලා මාර්සේයි" ගීතය යි.</w:t>
      </w:r>
    </w:p>
    <w:p w:rsidR="00253196" w:rsidRPr="005B78FF" w:rsidRDefault="005B78FF">
      <w:pPr>
        <w:rPr>
          <w:rFonts w:ascii="Nirmala UI" w:hAnsi="Nirmala UI" w:cs="Nirmala UI"/>
        </w:rPr>
      </w:pPr>
      <w:r w:rsidRPr="005B78FF">
        <w:rPr>
          <w:rFonts w:ascii="Nirmala UI" w:hAnsi="Nirmala UI" w:cs="Nirmala UI"/>
        </w:rPr>
        <w:t>රුසියාවේ ද මෙම ගීතය බෙහෙවින් ජනප්‍රියව පැවතුණා. සාර් පාලනය බිඳවැටුණ පසු ඇති වූ විප්ලවකාරී සමයේ "ලා මාර්සේයි" ගීතයේ තනුව අනුව තැනූ රුසියන් ගීයක් එරට ජාතික ගීතය මෙන් භාවිතා කෙරුණා. පසුව, ජාත්‍යන්තර ගීතයේ රුසියන් පරිවර්තනය නිල ගීතය ලෙස යොදාගන්නට වුණා.</w:t>
      </w:r>
    </w:p>
    <w:p w:rsidR="00253196" w:rsidRPr="005B78FF" w:rsidRDefault="005B78FF">
      <w:pPr>
        <w:rPr>
          <w:rFonts w:ascii="Nirmala UI" w:hAnsi="Nirmala UI" w:cs="Nirmala UI"/>
        </w:rPr>
      </w:pPr>
      <w:r w:rsidRPr="005B78FF">
        <w:rPr>
          <w:rFonts w:ascii="Nirmala UI" w:hAnsi="Nirmala UI" w:cs="Nirmala UI"/>
        </w:rPr>
        <w:t>කවරයේ ඡායාරූපය: ලා මාර්සේයි ගීතය පළමු වරට ගයන අවස්ථාව (ඉසිදෝර් පිල්ස්ගේ චිත්‍රයක්)</w:t>
      </w:r>
    </w:p>
    <w:p w:rsidR="00253196" w:rsidRPr="005B78FF" w:rsidRDefault="005B78FF">
      <w:pPr>
        <w:rPr>
          <w:rFonts w:ascii="Nirmala UI" w:hAnsi="Nirmala UI" w:cs="Nirmala UI"/>
        </w:rPr>
      </w:pPr>
      <w:r w:rsidRPr="005B78FF">
        <w:rPr>
          <w:rFonts w:ascii="Nirmala UI" w:hAnsi="Nirmala UI" w:cs="Nirmala UI"/>
        </w:rPr>
        <w:t>බ්‍රිතාන්‍යය, ජනවාරි 31 වන දා යුරෝපා සංගමයෙන් ඉවත් වුණා. ඒ අනුව ඔවුන් 2016 දී පටන් අරගෙන, අවුල් ජාලාවක් කරගත්තු කාරණයක් අවසානයක් කරා ගෙනෙන්නට සමත් වුණා. එහෙත්, ඇත්තෙන්ම එය අවසානය කරා එළඹී නැහැ.</w:t>
      </w:r>
    </w:p>
    <w:p w:rsidR="00253196" w:rsidRPr="005B78FF" w:rsidRDefault="005B78FF">
      <w:pPr>
        <w:rPr>
          <w:rFonts w:ascii="Nirmala UI" w:hAnsi="Nirmala UI" w:cs="Nirmala UI"/>
        </w:rPr>
      </w:pPr>
      <w:r w:rsidRPr="005B78FF">
        <w:rPr>
          <w:rFonts w:ascii="Nirmala UI" w:hAnsi="Nirmala UI" w:cs="Nirmala UI"/>
        </w:rPr>
        <w:t>බ්‍රෙක්සිට් ක්‍රියාවලිය අතර සිද්ධ වුණ ප්‍රධාන සිද්ධි පෙළ මෙම ලිපියෙන්: බ්‍රිතාන්‍යය යුරෝපා සංගමයෙන් ඉවත් වීම- සිදුවීම් මාලාව</w:t>
      </w:r>
    </w:p>
    <w:p w:rsidR="00253196" w:rsidRPr="005B78FF" w:rsidRDefault="005B78FF">
      <w:pPr>
        <w:rPr>
          <w:rFonts w:ascii="Nirmala UI" w:hAnsi="Nirmala UI" w:cs="Nirmala UI"/>
        </w:rPr>
      </w:pPr>
      <w:r w:rsidRPr="005B78FF">
        <w:rPr>
          <w:rFonts w:ascii="Nirmala UI" w:hAnsi="Nirmala UI" w:cs="Nirmala UI"/>
        </w:rPr>
        <w:t>සාමාන්‍යයෙන් යුරෝපා සංගමයෙන් ඉවත් වන රාජ්‍යයක්, ඒ සඳහා ලිස්බන් සම්මුතිය නම් ගිවිසුමෙහි 50 වන වගන්තිය ක්‍රියාත්මක කළ යුතු යි.</w:t>
      </w:r>
    </w:p>
    <w:p w:rsidR="00253196" w:rsidRPr="005B78FF" w:rsidRDefault="005B78FF">
      <w:pPr>
        <w:rPr>
          <w:rFonts w:ascii="Nirmala UI" w:hAnsi="Nirmala UI" w:cs="Nirmala UI"/>
        </w:rPr>
      </w:pPr>
      <w:r w:rsidRPr="005B78FF">
        <w:rPr>
          <w:rFonts w:ascii="Nirmala UI" w:hAnsi="Nirmala UI" w:cs="Nirmala UI"/>
        </w:rPr>
        <w:t xml:space="preserve">මෙම වගන්තිය ක්‍රියාත්මක කිරීමෙන් පසු යුරෝපා සංගමයෙන් ඉවත් වීමට වසර දෙකක් ලැබෙනවා. එම කාලය තුළ දී යුරෝපා සංගමයෙන් ඉවත් වීම පිළිබඳ එකඟතා ගිවිසුම්වලට එළඹීම අපේක්ෂා කෙරෙනවා. කලක් එකම යුරෝපීය කලාපයක කොටසක් වූ රාජ්‍යයක් ඉන් ඉවත් වීමේ දී, එතෙක් පැවති එකඟතාවලට සිදුවන දේ </w:t>
      </w:r>
      <w:r w:rsidRPr="005B78FF">
        <w:rPr>
          <w:rFonts w:ascii="Nirmala UI" w:hAnsi="Nirmala UI" w:cs="Nirmala UI"/>
        </w:rPr>
        <w:lastRenderedPageBreak/>
        <w:t>පිළිබඳ අදාළ රට හා යුරෝපා සංගමය අතර අවබෝධතාවක් ඇති කරගැනීම එහි බලාපොරොත්තුව යි.</w:t>
      </w:r>
    </w:p>
    <w:p w:rsidR="00253196" w:rsidRPr="005B78FF" w:rsidRDefault="005B78FF">
      <w:pPr>
        <w:rPr>
          <w:rFonts w:ascii="Nirmala UI" w:hAnsi="Nirmala UI" w:cs="Nirmala UI"/>
        </w:rPr>
      </w:pPr>
      <w:r w:rsidRPr="005B78FF">
        <w:rPr>
          <w:rFonts w:ascii="Nirmala UI" w:hAnsi="Nirmala UI" w:cs="Nirmala UI"/>
        </w:rPr>
        <w:t>කෙසේ වෙතත්, මෙසේ ඇති වන එකඟතාවන් පිළිබඳ බ්‍රිතාන්‍යය තුළ විවිධාකාර අදහස් තිබුණා. පාර්ලිමේන්තුව තුළ ද වූයේ එවන් තත්ත්වයක්. එහි ප්‍රතිඵලය වූයේ ක්‍රමානුකූල එකඟතාවක් කරා දෙපාර්ශවයට පැමිණීමට නොහැකි වීම යි.</w:t>
      </w:r>
    </w:p>
    <w:p w:rsidR="00253196" w:rsidRPr="005B78FF" w:rsidRDefault="005B78FF">
      <w:pPr>
        <w:rPr>
          <w:rFonts w:ascii="Nirmala UI" w:hAnsi="Nirmala UI" w:cs="Nirmala UI"/>
        </w:rPr>
      </w:pPr>
      <w:r w:rsidRPr="005B78FF">
        <w:rPr>
          <w:rFonts w:ascii="Nirmala UI" w:hAnsi="Nirmala UI" w:cs="Nirmala UI"/>
        </w:rPr>
        <w:t>2019 ජූලි මාසයේ අගමැති ධුරයට පත් වූ බොරිස් ජොන්සන්ට මෙය කඩිනමින් අවසන් කරගැනීමට අවශ්‍ය වුණා. ඔහු ඉක්මණින් නව ගිවිසුමක් කරා එළඹීමට උත්සාහ කළේ ඔක්තෝබර් 31ට පෙර බ්‍රෙක්සිට් සිදුකිරීමට නියමිත වූ නිසා යි. එහෙත්, එයට ද පාර්ලිමේන්තු අනුමැතිය ලැබුණේ නැහැ. ඉන්පසු නැවත වරක් ජනවාරි 31 තෙක් කල් ඉල්ලා ගත් ඔහු, පාර්ලිමේන්තු මැතිවරණයක් කැඳවා එයින් ජයගත්තා. ඉන්පසු, ජනවාරි 31 වන දා බ්‍රෙක්සිට් සිදුකිරීමට අවශ්‍ය කරුණු සැකසුණා.</w:t>
      </w:r>
    </w:p>
    <w:p w:rsidR="00253196" w:rsidRPr="005B78FF" w:rsidRDefault="005B78FF">
      <w:pPr>
        <w:rPr>
          <w:rFonts w:ascii="Nirmala UI" w:hAnsi="Nirmala UI" w:cs="Nirmala UI"/>
        </w:rPr>
      </w:pPr>
      <w:r w:rsidRPr="005B78FF">
        <w:rPr>
          <w:rFonts w:ascii="Nirmala UI" w:hAnsi="Nirmala UI" w:cs="Nirmala UI"/>
        </w:rPr>
        <w:t>නමුත්, මේ සඳහා බ්‍රිතාන්‍යය සහ යුරෝපා සංගමය අතර අත්සන් කෙරුණ ගිවිසුමෙහි අඩංගු වන්නේ බ්‍රෙක්සිට් සිදුකිරීමට අවශ්‍ය මූලික කරුණු පමණයි. වඩා පුළුල් එකඟතා ගිවිසුම් කරා යාමට අවශ්‍ය කාල සටහනක් එහි වනවා.</w:t>
      </w:r>
    </w:p>
    <w:p w:rsidR="00253196" w:rsidRPr="005B78FF" w:rsidRDefault="005B78FF">
      <w:pPr>
        <w:rPr>
          <w:rFonts w:ascii="Nirmala UI" w:hAnsi="Nirmala UI" w:cs="Nirmala UI"/>
        </w:rPr>
      </w:pPr>
      <w:r w:rsidRPr="005B78FF">
        <w:rPr>
          <w:rFonts w:ascii="Nirmala UI" w:hAnsi="Nirmala UI" w:cs="Nirmala UI"/>
        </w:rPr>
        <w:t>මූලිකම කාරණය තමයි බ්‍රිතාන්‍යය යුරෝපා සංගමයේ සාමාජිකත්වයෙන් ඉවත් වීම. මේ අනුව ජනවාරි 31 වන දා බ්‍රිතාන්‍ය වෙලාවෙන් රාත්‍රී 11 සිට බ්‍රිතාන්‍යය යුරෝපා සංගමයෙන් ඉවත් වුණා.</w:t>
      </w:r>
    </w:p>
    <w:p w:rsidR="00253196" w:rsidRPr="005B78FF" w:rsidRDefault="005B78FF">
      <w:pPr>
        <w:rPr>
          <w:rFonts w:ascii="Nirmala UI" w:hAnsi="Nirmala UI" w:cs="Nirmala UI"/>
        </w:rPr>
      </w:pPr>
      <w:r w:rsidRPr="005B78FF">
        <w:rPr>
          <w:rFonts w:ascii="Nirmala UI" w:hAnsi="Nirmala UI" w:cs="Nirmala UI"/>
        </w:rPr>
        <w:t>කෙසේ වෙතත් තවමත් බ්‍රිතාන්‍යය, යුරෝපා සංගමය සමග එකම තීරුබදු කලාපයේ සහ එකම වෙළෙඳපොළක සිටිනු ඇති. මේ තත්ත්වය 2020 දෙසැම්බර් 31 වන තෙක් පවතින අතර, ඒ වන විට දෙපාර්ශවය අතට නිදහස් වෙළෙඳ ගිවිසුමක් කරා එළඹීම අපේක්ෂාව යි. මෙම කාලය සංක්‍රාන්ති සමය ලෙස හඳුන්වන අතර, අවශ්‍ය නම් මෙම කාලය දීර්ඝ කරගත හැකියි. එහෙත්, එවැනි දිගු කිරීමක් 2020 ජූනි 30 හෝ ඊට පෙර හෝ සිදුකළ යුතු යි.</w:t>
      </w:r>
    </w:p>
    <w:p w:rsidR="00253196" w:rsidRPr="005B78FF" w:rsidRDefault="005B78FF">
      <w:pPr>
        <w:rPr>
          <w:rFonts w:ascii="Nirmala UI" w:hAnsi="Nirmala UI" w:cs="Nirmala UI"/>
        </w:rPr>
      </w:pPr>
      <w:r w:rsidRPr="005B78FF">
        <w:rPr>
          <w:rFonts w:ascii="Nirmala UI" w:hAnsi="Nirmala UI" w:cs="Nirmala UI"/>
        </w:rPr>
        <w:t>මේ අතර එක්සත් රාජධානිය තුළ සිටින යුරෝපා සංගම් රටවල වැසියන් ද, යුරෝපා සංගමය තුළ සිටින එක්සත් රාජධානි වැසියන් ද සිය අනාගතය පිළිබඳ තීරණයක් ගත යුතු යි.</w:t>
      </w:r>
    </w:p>
    <w:p w:rsidR="00253196" w:rsidRPr="005B78FF" w:rsidRDefault="005B78FF">
      <w:pPr>
        <w:rPr>
          <w:rFonts w:ascii="Nirmala UI" w:hAnsi="Nirmala UI" w:cs="Nirmala UI"/>
        </w:rPr>
      </w:pPr>
      <w:r w:rsidRPr="005B78FF">
        <w:rPr>
          <w:rFonts w:ascii="Nirmala UI" w:hAnsi="Nirmala UI" w:cs="Nirmala UI"/>
        </w:rPr>
        <w:t>දැනට පවතින තත්ත්වය අනුව, එක්සත් රාජධානියේ ජීවත් වන යුරෝපා සංගම් වැසියන්ට අවශ්‍ය තරම් කල් එහි රැඳී සිටීමට ඉල්ලුම් කළ හැකියි. එසේ අවසර ලබන මවකට, එක්සත් රාජධානිය තුළ දී උපදින දරුවකුට එරට පුරවැසිකම ලැබෙනු ඇති.</w:t>
      </w:r>
    </w:p>
    <w:p w:rsidR="00253196" w:rsidRPr="005B78FF" w:rsidRDefault="005B78FF">
      <w:pPr>
        <w:rPr>
          <w:rFonts w:ascii="Nirmala UI" w:hAnsi="Nirmala UI" w:cs="Nirmala UI"/>
        </w:rPr>
      </w:pPr>
      <w:r w:rsidRPr="005B78FF">
        <w:rPr>
          <w:rFonts w:ascii="Nirmala UI" w:hAnsi="Nirmala UI" w:cs="Nirmala UI"/>
        </w:rPr>
        <w:t xml:space="preserve">දැනට පවතින මූලිකම අවශ්‍යතාව වන්නේ දෙපාර්ශවය අතර නිදහස් වෙළෙඳ ගිවිසුමක් අත්සන් කිරීම යි. බ්‍රිතාන්‍යය යුරෝපා වෙළෙඳ කලාපයෙන් මෙන්ම යුරෝපය සමග වන තීරුබදු කලාපයෙන් ද ඉවත් වීමට සැලසුම් කරනවා. නමුත් </w:t>
      </w:r>
      <w:r w:rsidRPr="005B78FF">
        <w:rPr>
          <w:rFonts w:ascii="Nirmala UI" w:hAnsi="Nirmala UI" w:cs="Nirmala UI"/>
        </w:rPr>
        <w:lastRenderedPageBreak/>
        <w:t>යුරෝපා සංගමය සමග භාණ්ඩ හා සේවා හුවමාරුව හැකි පමණ පවත්වා ගැනීමටත් බ්‍රිතාන්‍යයට අවශ්‍ය වනවා.</w:t>
      </w:r>
    </w:p>
    <w:p w:rsidR="00253196" w:rsidRPr="005B78FF" w:rsidRDefault="005B78FF">
      <w:pPr>
        <w:rPr>
          <w:rFonts w:ascii="Nirmala UI" w:hAnsi="Nirmala UI" w:cs="Nirmala UI"/>
        </w:rPr>
      </w:pPr>
      <w:r w:rsidRPr="005B78FF">
        <w:rPr>
          <w:rFonts w:ascii="Nirmala UI" w:hAnsi="Nirmala UI" w:cs="Nirmala UI"/>
        </w:rPr>
        <w:t>වෙළෙඳ ගිවිසුමක් පිළිබඳ සාකච්ඡා සති කිහිපය තුළ ඇරඹීමට නියමිත යි. කෙසේ වෙතත්, දෙසැම්බර් 31ට පෙර එවැනි ගිවිසුමක් කරා එළඹීම සැක සහිත යි. සාමාන්‍යයෙන් වෙළෙඳ ගිවිසුමක් පිළිබඳ කරුණු සාකච්ඡා කිරීමට ඇතැම් විට වසර ගණන් ගතවීම ඊට හේතුව වනවා.</w:t>
      </w:r>
    </w:p>
    <w:p w:rsidR="00253196" w:rsidRPr="005B78FF" w:rsidRDefault="005B78FF">
      <w:pPr>
        <w:rPr>
          <w:rFonts w:ascii="Nirmala UI" w:hAnsi="Nirmala UI" w:cs="Nirmala UI"/>
        </w:rPr>
      </w:pPr>
      <w:r w:rsidRPr="005B78FF">
        <w:rPr>
          <w:rFonts w:ascii="Nirmala UI" w:hAnsi="Nirmala UI" w:cs="Nirmala UI"/>
        </w:rPr>
        <w:t>මීට අමතරව, මෙතෙක් පැවති ආරක්ෂක එකඟතා ආදී අනෙකුත් කරුණු පිළිබඳ ද එකඟතාවක් කරා දෙපාර්ශවය එළඹෙන්නට අවශ්‍ය යි.</w:t>
      </w:r>
    </w:p>
    <w:p w:rsidR="00253196" w:rsidRPr="005B78FF" w:rsidRDefault="005B78FF">
      <w:pPr>
        <w:rPr>
          <w:rFonts w:ascii="Nirmala UI" w:hAnsi="Nirmala UI" w:cs="Nirmala UI"/>
        </w:rPr>
      </w:pPr>
      <w:r w:rsidRPr="005B78FF">
        <w:rPr>
          <w:rFonts w:ascii="Nirmala UI" w:hAnsi="Nirmala UI" w:cs="Nirmala UI"/>
        </w:rPr>
        <w:t>2020 දෙසැම්බර් 31 වන දා සංක්‍රාන්ති කාලය නිමා වෙනවා. එවිට කුමක් සිදුවන්නේ ද යන්න තීරණය වන්නේ, දෙපාර්ශවය ඒ වෙද්දී කිනම් ආකාරයේ ගිවිසුමකට හෝ එළඹ ඇති ද යන කරුණ මත යි.</w:t>
      </w:r>
    </w:p>
    <w:p w:rsidR="00253196" w:rsidRPr="005B78FF" w:rsidRDefault="005B78FF">
      <w:pPr>
        <w:rPr>
          <w:rFonts w:ascii="Nirmala UI" w:hAnsi="Nirmala UI" w:cs="Nirmala UI"/>
        </w:rPr>
      </w:pPr>
      <w:r w:rsidRPr="005B78FF">
        <w:rPr>
          <w:rFonts w:ascii="Nirmala UI" w:hAnsi="Nirmala UI" w:cs="Nirmala UI"/>
        </w:rPr>
        <w:t>මේ අනුව, දෙපාර්ශවය අතර නිදහස් වෙළෙඳ ගිවිසුමක් අත්සන් කෙරුණහොත් 2021 ජනවාරි 1 වන දා සිට අලුත් ගිවිසුම අනුව බ්‍රිතාන්‍යය හා යුරෝපා සංගමය කටයුතු කරනු ඇති.</w:t>
      </w:r>
    </w:p>
    <w:p w:rsidR="00253196" w:rsidRPr="005B78FF" w:rsidRDefault="005B78FF">
      <w:pPr>
        <w:rPr>
          <w:rFonts w:ascii="Nirmala UI" w:hAnsi="Nirmala UI" w:cs="Nirmala UI"/>
        </w:rPr>
      </w:pPr>
      <w:r w:rsidRPr="005B78FF">
        <w:rPr>
          <w:rFonts w:ascii="Nirmala UI" w:hAnsi="Nirmala UI" w:cs="Nirmala UI"/>
        </w:rPr>
        <w:t>කෙසේ වෙතත්, එවන් ගිවිසුමක් කරා එළඹීමට අපොහොසත් වුවහොත් බ්‍රිතාන්‍යය යුරෝපා ආර්ථික කලාපයෙන් හා තීරුබදු කලාපයෙන් ඉවත් වන්නේ නියමාකාර ගිවිසුමක් නොමැතිව යි. එවිට යම් යම් ව්‍යාකූලතා ඇති වීමට ඉඩ තිබෙනවා.</w:t>
      </w:r>
    </w:p>
    <w:p w:rsidR="00253196" w:rsidRPr="005B78FF" w:rsidRDefault="005B78FF">
      <w:pPr>
        <w:rPr>
          <w:rFonts w:ascii="Nirmala UI" w:hAnsi="Nirmala UI" w:cs="Nirmala UI"/>
        </w:rPr>
      </w:pPr>
      <w:proofErr w:type="spellStart"/>
      <w:r w:rsidRPr="005B78FF">
        <w:rPr>
          <w:rFonts w:ascii="Nirmala UI" w:hAnsi="Nirmala UI" w:cs="Nirmala UI"/>
        </w:rPr>
        <w:t>බ්‍රිතාන්‍යය</w:t>
      </w:r>
      <w:proofErr w:type="spellEnd"/>
      <w:r w:rsidRPr="005B78FF">
        <w:rPr>
          <w:rFonts w:ascii="Nirmala UI" w:hAnsi="Nirmala UI" w:cs="Nirmala UI"/>
        </w:rPr>
        <w:t xml:space="preserve"> 2020 </w:t>
      </w:r>
      <w:proofErr w:type="spellStart"/>
      <w:r w:rsidRPr="005B78FF">
        <w:rPr>
          <w:rFonts w:ascii="Nirmala UI" w:hAnsi="Nirmala UI" w:cs="Nirmala UI"/>
        </w:rPr>
        <w:t>ජනවාරි</w:t>
      </w:r>
      <w:proofErr w:type="spellEnd"/>
      <w:r w:rsidRPr="005B78FF">
        <w:rPr>
          <w:rFonts w:ascii="Nirmala UI" w:hAnsi="Nirmala UI" w:cs="Nirmala UI"/>
        </w:rPr>
        <w:t xml:space="preserve"> 31 වන දා රාත්‍රී 11ට යුරෝපා සංගමයේ සාමාජිකත්වයෙන් ඉවත් වුණා. මේ අනුව යුරෝපා සංගමයේ සාමාජිකයකු ව සිට ඉන් ඉවත් වූ පළමු රට බවට බ්‍රිතාන්‍යය පත් වුණා. බ්‍රෙක්සිට් ක්‍රියාවලිය පිළිබඳ ආපසු හැරී බැලීමට මෙය අවස්ථාව යයි අප තීරණය කළා.</w:t>
      </w:r>
    </w:p>
    <w:p w:rsidR="00253196" w:rsidRPr="005B78FF" w:rsidRDefault="005B78FF">
      <w:pPr>
        <w:rPr>
          <w:rFonts w:ascii="Nirmala UI" w:hAnsi="Nirmala UI" w:cs="Nirmala UI"/>
        </w:rPr>
      </w:pPr>
      <w:r w:rsidRPr="005B78FF">
        <w:rPr>
          <w:rFonts w:ascii="Nirmala UI" w:hAnsi="Nirmala UI" w:cs="Nirmala UI"/>
        </w:rPr>
        <w:t>බ්‍රිතාන්‍යය යුරෝපා සංගමයෙන් ඉවත් විය යුතු බවට කලෙක පටන් බ්‍රිතාන්‍යයේ අදහසක් තිබුණා. එකල මෙය ප්‍රධාන වශයෙන්ම ප්‍රචලිත කළේ එක්සත් රාජධානි ස්වාධීනතා පක්ෂය (United Kingdom Independence Party - UKIP) සහ තවත් අන්ත දක්ෂිණාංශික කණ්ඩායම් කිහිපයක් විසිනුයි. යුරෝපා සංගමයේ සාමාජිකත්වය හේතුවෙන් බ්‍රිතාන්‍යයේ ස්වෛරීභාවයට බලපෑමක් වන බව සහ බ්‍රිතාන්‍යයට සංක්‍රමණිකයන් පැමිණීම හේතුවෙන් එරට පුරවැසියන්ට අසාධාරණයක් සිදුවන බවත් ඔවුන්ගේ මූලික තර්කය වුණා.</w:t>
      </w:r>
    </w:p>
    <w:p w:rsidR="00253196" w:rsidRPr="005B78FF" w:rsidRDefault="005B78FF">
      <w:pPr>
        <w:rPr>
          <w:rFonts w:ascii="Nirmala UI" w:hAnsi="Nirmala UI" w:cs="Nirmala UI"/>
        </w:rPr>
      </w:pPr>
      <w:r w:rsidRPr="005B78FF">
        <w:rPr>
          <w:rFonts w:ascii="Nirmala UI" w:hAnsi="Nirmala UI" w:cs="Nirmala UI"/>
        </w:rPr>
        <w:t>කොන්සර්වේටිව් පක්ෂය තුළ බ්‍රිතාන්‍යය යුරෝපා සංගමයෙන් ඉවත් වීම පිළිබඳ මත දෙකම නියෝජනය කරන්න සිටියා. එක් කණ්ඩායමක් බ්‍රිතාන්‍යය යුරෝපා සංගමයෙන් ඉවත් විය යුතුයැ යි කියා සිටිද්දී අනෙක් කණ්ඩායම ඊට විරුද්ධ වුණා.</w:t>
      </w:r>
    </w:p>
    <w:p w:rsidR="00253196" w:rsidRPr="005B78FF" w:rsidRDefault="005B78FF">
      <w:pPr>
        <w:rPr>
          <w:rFonts w:ascii="Nirmala UI" w:hAnsi="Nirmala UI" w:cs="Nirmala UI"/>
        </w:rPr>
      </w:pPr>
      <w:r w:rsidRPr="005B78FF">
        <w:rPr>
          <w:rFonts w:ascii="Nirmala UI" w:hAnsi="Nirmala UI" w:cs="Nirmala UI"/>
        </w:rPr>
        <w:t>එවකට අගමැති වූ ඩේවිඩ් කැමරන් මෙම ප්‍රශ්නය පිළිබඳ ජනමත විචාරණයක් පැවැත්වීමට තීරණය කළා. එය 2016 ජූනි 23 වන දා පවත්වනු ලැබුණා.</w:t>
      </w:r>
    </w:p>
    <w:p w:rsidR="00253196" w:rsidRPr="005B78FF" w:rsidRDefault="005B78FF">
      <w:pPr>
        <w:rPr>
          <w:rFonts w:ascii="Nirmala UI" w:hAnsi="Nirmala UI" w:cs="Nirmala UI"/>
        </w:rPr>
      </w:pPr>
      <w:r w:rsidRPr="005B78FF">
        <w:rPr>
          <w:rFonts w:ascii="Nirmala UI" w:hAnsi="Nirmala UI" w:cs="Nirmala UI"/>
        </w:rPr>
        <w:lastRenderedPageBreak/>
        <w:t>බ්‍රෙක්සිට් පිළිබඳ ජනමත විචාරණය පවත්වනු ලැබුණා. මෙහි දී සියයට 52ක් දෙනා බ්‍රිතාන්‍යය යුරෝපා සංගමයෙන් ඉවත් විය යුතුයැ යි කියා සිටියා. ඊළඟ දිනයේ කැමරන් අගමැති ධුරයෙන් ඉල්ලා අස් වුණා. ඔහු කියා සිටියේ තමන් බ්‍රෙක්සිට්වලට විපක්ෂ වූ හෙයින්, බ්‍රෙක්සිට් ක්‍රියාවලිය නව නායකයකු යටතේ පැවැත්විය යුතු බව යි.</w:t>
      </w:r>
    </w:p>
    <w:p w:rsidR="00253196" w:rsidRPr="005B78FF" w:rsidRDefault="005B78FF">
      <w:pPr>
        <w:rPr>
          <w:rFonts w:ascii="Nirmala UI" w:hAnsi="Nirmala UI" w:cs="Nirmala UI"/>
        </w:rPr>
      </w:pPr>
      <w:r w:rsidRPr="005B78FF">
        <w:rPr>
          <w:rFonts w:ascii="Nirmala UI" w:hAnsi="Nirmala UI" w:cs="Nirmala UI"/>
        </w:rPr>
        <w:t>කොන්සර්වේටිව් පක්ෂයේ නායකත්ව තරගයෙන් ජයගත් තෙරේසා මේ අගමැති ධුරයට පත් වුණා.</w:t>
      </w:r>
    </w:p>
    <w:p w:rsidR="00253196" w:rsidRPr="005B78FF" w:rsidRDefault="005B78FF">
      <w:pPr>
        <w:rPr>
          <w:rFonts w:ascii="Nirmala UI" w:hAnsi="Nirmala UI" w:cs="Nirmala UI"/>
        </w:rPr>
      </w:pPr>
      <w:r w:rsidRPr="005B78FF">
        <w:rPr>
          <w:rFonts w:ascii="Nirmala UI" w:hAnsi="Nirmala UI" w:cs="Nirmala UI"/>
        </w:rPr>
        <w:t>කොන්සර්වේටිව් පක්ෂ සමුළුව අමතමින් තෙරේසා මේ, පළමු වරට බ්‍රෙක්සිට් පිළිබඳ තමන්ගේ යෝජනා සහ සීමාවන් විස්තර කළා.</w:t>
      </w:r>
    </w:p>
    <w:p w:rsidR="00253196" w:rsidRPr="005B78FF" w:rsidRDefault="005B78FF">
      <w:pPr>
        <w:rPr>
          <w:rFonts w:ascii="Nirmala UI" w:hAnsi="Nirmala UI" w:cs="Nirmala UI"/>
        </w:rPr>
      </w:pPr>
      <w:r w:rsidRPr="005B78FF">
        <w:rPr>
          <w:rFonts w:ascii="Nirmala UI" w:hAnsi="Nirmala UI" w:cs="Nirmala UI"/>
        </w:rPr>
        <w:t>යුරෝපා සංගමයෙහි නීතිය අනුව යම් රටක් එයින් ඉවත් වන්නේ නම් ලිස්බන් ගිවිසුමෙහි 50 වන වගන්තිය ක්‍රියාත්මක කළ යුතු වනවා. ඉන්පසු එම රට සහ යුරෝපා සංගමය අතර ඒ පිළිබඳ සාකච්ඡා පැවැත්වෙන අතර, වෙන් වීම පිළිබඳ එකඟතා කරා එළඹීම අපේක්ෂා කෙරෙනවා. මේ සඳහා, 50 වන වගන්තිය ක්‍රියාත්මක කිරීමෙන් අවුරුදු දෙකක කාලයක් නියම කර තිබෙනවා.</w:t>
      </w:r>
    </w:p>
    <w:p w:rsidR="00253196" w:rsidRPr="005B78FF" w:rsidRDefault="005B78FF">
      <w:pPr>
        <w:rPr>
          <w:rFonts w:ascii="Nirmala UI" w:hAnsi="Nirmala UI" w:cs="Nirmala UI"/>
        </w:rPr>
      </w:pPr>
      <w:r w:rsidRPr="005B78FF">
        <w:rPr>
          <w:rFonts w:ascii="Nirmala UI" w:hAnsi="Nirmala UI" w:cs="Nirmala UI"/>
        </w:rPr>
        <w:t>තෙරේසා මේ තර්ක කර තිබුණේ, ජනමත විචාරණයෙන් බ්‍රෙක්සිට් සඳහා කැමැත්ත පළ කර තිබුණ හෙයින් 50 වන වගන්තිය ක්‍රියාවට නැගීමට පාර්ලිමේන්තු අනුමැතිය අනවශ්‍ය බව යි. එහෙත්, එක්සත් රාජධානියේ ශ්‍රේෂ්ඨාධිකරණය එම මතය ප්‍රතික්ෂේප කරමින් තීන්දුවක් ලබා දුන්නා.</w:t>
      </w:r>
    </w:p>
    <w:p w:rsidR="00253196" w:rsidRPr="005B78FF" w:rsidRDefault="005B78FF">
      <w:pPr>
        <w:rPr>
          <w:rFonts w:ascii="Nirmala UI" w:hAnsi="Nirmala UI" w:cs="Nirmala UI"/>
        </w:rPr>
      </w:pPr>
      <w:r w:rsidRPr="005B78FF">
        <w:rPr>
          <w:rFonts w:ascii="Nirmala UI" w:hAnsi="Nirmala UI" w:cs="Nirmala UI"/>
        </w:rPr>
        <w:t>බ්‍රෙක්සිට් ක්‍රියාත්මක වූ පසු යුරෝපා සංගමය සමග ඒකාබද්ධ වෙළෙඳපොළ හෝ තීරුබදු එකමුතුව පවත්වා නොගන්නා බව තෙරේසා මේ කියා සිටියා.</w:t>
      </w:r>
    </w:p>
    <w:p w:rsidR="00253196" w:rsidRPr="005B78FF" w:rsidRDefault="005B78FF">
      <w:pPr>
        <w:rPr>
          <w:rFonts w:ascii="Nirmala UI" w:hAnsi="Nirmala UI" w:cs="Nirmala UI"/>
        </w:rPr>
      </w:pPr>
      <w:r w:rsidRPr="005B78FF">
        <w:rPr>
          <w:rFonts w:ascii="Nirmala UI" w:hAnsi="Nirmala UI" w:cs="Nirmala UI"/>
        </w:rPr>
        <w:t>ලිස්බන් ගිවිසුමේ 50 වන වගන්තිය ක්‍රියාත්මක කරනු ලැබුණා.</w:t>
      </w:r>
    </w:p>
    <w:p w:rsidR="00253196" w:rsidRPr="005B78FF" w:rsidRDefault="005B78FF">
      <w:pPr>
        <w:rPr>
          <w:rFonts w:ascii="Nirmala UI" w:hAnsi="Nirmala UI" w:cs="Nirmala UI"/>
        </w:rPr>
      </w:pPr>
      <w:r w:rsidRPr="005B78FF">
        <w:rPr>
          <w:rFonts w:ascii="Nirmala UI" w:hAnsi="Nirmala UI" w:cs="Nirmala UI"/>
        </w:rPr>
        <w:t>තෙරේසා මේ හදිසි මහමැතිවරණයක් කැඳවීමට තීරණය කළා. එම තීරණයට කම්කරු පක්ෂයේ සහාය ද ලැබුණා. තෙරේසා මේ බලාපොරොත්තු වුණේ බ්‍රෙක්සිට් සඳහා තමන්ට අවශ්‍ය පාර්ලිමේන්තු බහුතරය ලබාගැනීම යි.</w:t>
      </w:r>
    </w:p>
    <w:p w:rsidR="00253196" w:rsidRPr="005B78FF" w:rsidRDefault="005B78FF">
      <w:pPr>
        <w:rPr>
          <w:rFonts w:ascii="Nirmala UI" w:hAnsi="Nirmala UI" w:cs="Nirmala UI"/>
        </w:rPr>
      </w:pPr>
      <w:r w:rsidRPr="005B78FF">
        <w:rPr>
          <w:rFonts w:ascii="Nirmala UI" w:hAnsi="Nirmala UI" w:cs="Nirmala UI"/>
        </w:rPr>
        <w:t>බ්‍රිතාන්‍ය මහ මැතිවරණයේ දී කම්කරු පක්ෂය බලාපොරොත්තු නොවූ තරම් හොඳ ප්‍රතිඵලයක් පෙන්නුම් කළා. කොන්සර්වේටිව් පක්ෂය පළමු ස්ථානයට පැමිණි නමුත්, ඔවුන් පාර්ලිමේන්තු බහුතරය අහිමි කරගත්තා. මේ අනුව, රජයක් පිහිටුවීම සඳහා උතුරු අයර්ලන්තයේ ඩිමොක්‍රටික් සහ යූනියනිස්ට් පක්ෂය සමග එකඟතාවක් ඇති කරගැනීමට තෙරේසා මේට සිදුවුණා.</w:t>
      </w:r>
    </w:p>
    <w:p w:rsidR="00253196" w:rsidRPr="005B78FF" w:rsidRDefault="005B78FF">
      <w:pPr>
        <w:rPr>
          <w:rFonts w:ascii="Nirmala UI" w:hAnsi="Nirmala UI" w:cs="Nirmala UI"/>
        </w:rPr>
      </w:pPr>
      <w:r w:rsidRPr="005B78FF">
        <w:rPr>
          <w:rFonts w:ascii="Nirmala UI" w:hAnsi="Nirmala UI" w:cs="Nirmala UI"/>
        </w:rPr>
        <w:t>බ්‍රෙක්සිට් පිළිබඳ මූලික කරුණු සම්බන්ධයෙන් එකඟතාවක් කරා එළඹුණ බව තෙරේසා මේ සහ යුරෝපා කොමිසමේ සභාපති ශෝන්-ක්ලෝඩ් යුන්කර් කියා සිටියා.</w:t>
      </w:r>
    </w:p>
    <w:p w:rsidR="00253196" w:rsidRPr="005B78FF" w:rsidRDefault="005B78FF">
      <w:pPr>
        <w:rPr>
          <w:rFonts w:ascii="Nirmala UI" w:hAnsi="Nirmala UI" w:cs="Nirmala UI"/>
        </w:rPr>
      </w:pPr>
      <w:r w:rsidRPr="005B78FF">
        <w:rPr>
          <w:rFonts w:ascii="Nirmala UI" w:hAnsi="Nirmala UI" w:cs="Nirmala UI"/>
        </w:rPr>
        <w:lastRenderedPageBreak/>
        <w:t>කැබිනෙට් මණ්ඩලය විසින් තෙරේසා මේගේ බ්‍රෙක්සිට් යෝජනාවලිය අනුමත කළා. මෙම යෝජනා අනුව භාණ්ඩ සඳහා එක්සත් රාජධානිය හා යුරෝපා සංගමය අතර නිදහස් වෙළෙඳ කලාපයක් ද යෝජනා වුණා. කෙසේ වෙතත්, විදේශ ලේකම් බොරිස් ජොන්සන් සහ බ්‍රෙක්සිට් ලේකම් ඩේවිඩ් ඩේවිස් මෙයින් පසු සිය ධුරවලින් ඉල්ලා අස් වුණා.</w:t>
      </w:r>
    </w:p>
    <w:p w:rsidR="00253196" w:rsidRPr="005B78FF" w:rsidRDefault="005B78FF">
      <w:pPr>
        <w:rPr>
          <w:rFonts w:ascii="Nirmala UI" w:hAnsi="Nirmala UI" w:cs="Nirmala UI"/>
        </w:rPr>
      </w:pPr>
      <w:r w:rsidRPr="005B78FF">
        <w:rPr>
          <w:rFonts w:ascii="Nirmala UI" w:hAnsi="Nirmala UI" w:cs="Nirmala UI"/>
        </w:rPr>
        <w:t>බ්‍රිතාන්‍යය සහ යුරෝපා සංගමය අතර බ්‍රෙක්සිට් පිළිබඳ එකඟතා ගිවිසුමක් ඇති කරගත් බව නිවේදනය කෙරුණා. නැවතත්, නව බ්‍රෙක්සිට් ලේකම් ඩොමිනික් රාබ් සහ විශ්‍රාම වැටුප් ලේකම් එස්තර් මැක්වේ සිය තනතුරුවලින් ඉල්ලා අස් වුණා.</w:t>
      </w:r>
    </w:p>
    <w:p w:rsidR="00253196" w:rsidRPr="005B78FF" w:rsidRDefault="005B78FF">
      <w:pPr>
        <w:rPr>
          <w:rFonts w:ascii="Nirmala UI" w:hAnsi="Nirmala UI" w:cs="Nirmala UI"/>
        </w:rPr>
      </w:pPr>
      <w:r w:rsidRPr="005B78FF">
        <w:rPr>
          <w:rFonts w:ascii="Nirmala UI" w:hAnsi="Nirmala UI" w:cs="Nirmala UI"/>
        </w:rPr>
        <w:t>බ්‍රෙක්සිට් යෝජනා ගිවිසුම පිළිබඳ පාර්ලිමේන්තුවේ පැවැත්වීමට නියමිත වූ ඡන්ද විමසීමක් කල් දැමීමට තෙරේසා මේ ක්‍රියා කළා.</w:t>
      </w:r>
    </w:p>
    <w:p w:rsidR="00253196" w:rsidRPr="005B78FF" w:rsidRDefault="005B78FF">
      <w:pPr>
        <w:rPr>
          <w:rFonts w:ascii="Nirmala UI" w:hAnsi="Nirmala UI" w:cs="Nirmala UI"/>
        </w:rPr>
      </w:pPr>
      <w:r w:rsidRPr="005B78FF">
        <w:rPr>
          <w:rFonts w:ascii="Nirmala UI" w:hAnsi="Nirmala UI" w:cs="Nirmala UI"/>
        </w:rPr>
        <w:t>කොන්සර්වේටිව් පක්ෂය තුළ තෙරේසා මේගේ නායකත්වයට එරෙහිව මතු වූ විශ්වාසභංග යෝජනාවක් පරාජය කෙරුණා. කොන්සර්වේටිව් පාර්ලිමේන්තු මන්ත්‍රීන් අතර පවත්වන ලද මෙම යෝජනාව පිළිබඳ ඡන්දයේ දී මන්ත්‍රීන් 200ක් ඇය පිළිබඳ විශ්වාසය පළ කළා. මේ අතර 117 දෙනකු ඇයට එරෙහිව ඡන්දය පළ කර තිබුණා.</w:t>
      </w:r>
    </w:p>
    <w:p w:rsidR="00253196" w:rsidRPr="005B78FF" w:rsidRDefault="005B78FF">
      <w:pPr>
        <w:rPr>
          <w:rFonts w:ascii="Nirmala UI" w:hAnsi="Nirmala UI" w:cs="Nirmala UI"/>
        </w:rPr>
      </w:pPr>
      <w:r w:rsidRPr="005B78FF">
        <w:rPr>
          <w:rFonts w:ascii="Nirmala UI" w:hAnsi="Nirmala UI" w:cs="Nirmala UI"/>
        </w:rPr>
        <w:t>බ්‍රෙක්සිට් එකඟතා ගිවිසුම පිළිබඳ ඡන්ද විමසීම පාර්ලිමේන්තුවේ දී ඡන්ද 432ට 202ක් ලෙස පරාජය වුණා. මෙසේ ඡන්ද 230කින් යෝජනාවක් පරාජය වීම ඉතිහාසයේ බ්‍රිතාන්‍ය රජයක් ලද දරුණුම පරාජය ලෙස වාර්තා වුණා.</w:t>
      </w:r>
    </w:p>
    <w:p w:rsidR="00253196" w:rsidRPr="005B78FF" w:rsidRDefault="005B78FF">
      <w:pPr>
        <w:rPr>
          <w:rFonts w:ascii="Nirmala UI" w:hAnsi="Nirmala UI" w:cs="Nirmala UI"/>
        </w:rPr>
      </w:pPr>
      <w:r w:rsidRPr="005B78FF">
        <w:rPr>
          <w:rFonts w:ascii="Nirmala UI" w:hAnsi="Nirmala UI" w:cs="Nirmala UI"/>
        </w:rPr>
        <w:t>මේ අතර විපක්ෂ නායක ජෙරමි කෝර්බින්, තෙරේසා මේට එරෙහිව විශ්වාසභංග යෝජනාවක් ඉදිරිපත් කළා. ඒ පිළිබඳ ඡන්ද විමසීම ජනවාරි 16 වන දා පවත්වන ලද අතර එහි දී එම යෝජනාව පරාජය වුණා. මන්ත්‍රීන් 325ක් තෙරේසා මේ පිළිබඳ විශ්වාසය පළ කළා. විශ්වාසභංග යෝජනාවට පක්ෂ වූයේ මන්ත්‍රීන් 306ක් පමණයි.</w:t>
      </w:r>
    </w:p>
    <w:p w:rsidR="00253196" w:rsidRPr="005B78FF" w:rsidRDefault="005B78FF">
      <w:pPr>
        <w:rPr>
          <w:rFonts w:ascii="Nirmala UI" w:hAnsi="Nirmala UI" w:cs="Nirmala UI"/>
        </w:rPr>
      </w:pPr>
      <w:r w:rsidRPr="005B78FF">
        <w:rPr>
          <w:rFonts w:ascii="Nirmala UI" w:hAnsi="Nirmala UI" w:cs="Nirmala UI"/>
        </w:rPr>
        <w:t>බ්‍රෙක්සිට් පිළිබඳ යුරෝපා සංගමය සමග වූ එකඟතා ගිවිසුම තවත් දෙවරක් පාර්ලිමේන්තුවේ දී පරාජය වුණා. මේ අනුව බ්‍රෙක්සිට් සඳහා ජූනි 30 තෙක් කල් ඉල්ලා ගැනීමට රජයට සිදුවුණා. පසුව ඔක්තෝබර් 31 තෙක් කාලය දිගු කරන්නට යුරෝපා සංගමය අනුමැතිය දුන්නා.</w:t>
      </w:r>
    </w:p>
    <w:p w:rsidR="00253196" w:rsidRPr="005B78FF" w:rsidRDefault="005B78FF">
      <w:pPr>
        <w:rPr>
          <w:rFonts w:ascii="Nirmala UI" w:hAnsi="Nirmala UI" w:cs="Nirmala UI"/>
        </w:rPr>
      </w:pPr>
      <w:r w:rsidRPr="005B78FF">
        <w:rPr>
          <w:rFonts w:ascii="Nirmala UI" w:hAnsi="Nirmala UI" w:cs="Nirmala UI"/>
        </w:rPr>
        <w:t>තමන් අගමැති සහ කොන්සර්වේටිව් පක්ෂ නායකත්වය යන තනතුරු දෙකෙන්ම ළඟදීම ඉල්ලා අස් වන බව තෙරේසා මේ කියා සිටියා.</w:t>
      </w:r>
    </w:p>
    <w:p w:rsidR="00253196" w:rsidRPr="005B78FF" w:rsidRDefault="005B78FF">
      <w:pPr>
        <w:rPr>
          <w:rFonts w:ascii="Nirmala UI" w:hAnsi="Nirmala UI" w:cs="Nirmala UI"/>
        </w:rPr>
      </w:pPr>
      <w:r w:rsidRPr="005B78FF">
        <w:rPr>
          <w:rFonts w:ascii="Nirmala UI" w:hAnsi="Nirmala UI" w:cs="Nirmala UI"/>
        </w:rPr>
        <w:t>කොන්සර්වේටිව් පක්ෂයේ නායකත්වයට බොරිස් ජොන්සන් පත් වුණා. ඊළඟ දිනයේ ඔහු බ්‍රිතාන්‍ය අගමැති ලෙස පත් වුණා.</w:t>
      </w:r>
    </w:p>
    <w:p w:rsidR="00253196" w:rsidRPr="005B78FF" w:rsidRDefault="005B78FF">
      <w:pPr>
        <w:rPr>
          <w:rFonts w:ascii="Nirmala UI" w:hAnsi="Nirmala UI" w:cs="Nirmala UI"/>
        </w:rPr>
      </w:pPr>
      <w:r w:rsidRPr="005B78FF">
        <w:rPr>
          <w:rFonts w:ascii="Nirmala UI" w:hAnsi="Nirmala UI" w:cs="Nirmala UI"/>
        </w:rPr>
        <w:t xml:space="preserve">තම බ්‍රෙක්සිට් යෝජනාවට පාර්ලිමේන්තු අනුමැතිය නොලැබෙන බව අවබෝධ කරගත් ජොන්සන් පාර්ලිමේන්තුව කල් තබන ලෙස රැජිණට දන්වා සිටියා. පසුව </w:t>
      </w:r>
      <w:r w:rsidRPr="005B78FF">
        <w:rPr>
          <w:rFonts w:ascii="Nirmala UI" w:hAnsi="Nirmala UI" w:cs="Nirmala UI"/>
        </w:rPr>
        <w:lastRenderedPageBreak/>
        <w:t>එක්සත් රාජධානි ශ්‍රේෂ්ඨාධිකරණය විසින් එම ක්‍රියාව ව්‍යවස්ථා විරෝධී බව තීන්දු කළා.</w:t>
      </w:r>
    </w:p>
    <w:p w:rsidR="00253196" w:rsidRPr="005B78FF" w:rsidRDefault="005B78FF">
      <w:pPr>
        <w:rPr>
          <w:rFonts w:ascii="Nirmala UI" w:hAnsi="Nirmala UI" w:cs="Nirmala UI"/>
        </w:rPr>
      </w:pPr>
      <w:r w:rsidRPr="005B78FF">
        <w:rPr>
          <w:rFonts w:ascii="Nirmala UI" w:hAnsi="Nirmala UI" w:cs="Nirmala UI"/>
        </w:rPr>
        <w:t>කියවන්න: බොරිස් ජොන්සන් සහ බ්‍රෙක්සිට් ආරවුල</w:t>
      </w:r>
    </w:p>
    <w:p w:rsidR="00253196" w:rsidRPr="005B78FF" w:rsidRDefault="005B78FF">
      <w:pPr>
        <w:rPr>
          <w:rFonts w:ascii="Nirmala UI" w:hAnsi="Nirmala UI" w:cs="Nirmala UI"/>
        </w:rPr>
      </w:pPr>
      <w:r w:rsidRPr="005B78FF">
        <w:rPr>
          <w:rFonts w:ascii="Nirmala UI" w:hAnsi="Nirmala UI" w:cs="Nirmala UI"/>
        </w:rPr>
        <w:t>ජොන්සන් තම රජය හා යුරෝපා සංගමය අතර බ්‍රෙක්සිට් පිළිබඳ නව එකඟතා ගිවිසුම පිළිබඳ නිවේදනය කළා. නමුත්, බ්‍රෙක්සිට් සඳහා ජනවාරි 31 තෙක් දිගුවක් ලබාගන්නට ජොන්සන්ට සිදුවුණා.</w:t>
      </w:r>
    </w:p>
    <w:p w:rsidR="00253196" w:rsidRPr="005B78FF" w:rsidRDefault="005B78FF">
      <w:pPr>
        <w:rPr>
          <w:rFonts w:ascii="Nirmala UI" w:hAnsi="Nirmala UI" w:cs="Nirmala UI"/>
        </w:rPr>
      </w:pPr>
      <w:r w:rsidRPr="005B78FF">
        <w:rPr>
          <w:rFonts w:ascii="Nirmala UI" w:hAnsi="Nirmala UI" w:cs="Nirmala UI"/>
        </w:rPr>
        <w:t>මේ අතර දෙසැම්බර් 12 වන දා නව මහ මැතිවරණයක් සඳහා දින නියම කෙරුණා.</w:t>
      </w:r>
    </w:p>
    <w:p w:rsidR="00253196" w:rsidRPr="005B78FF" w:rsidRDefault="005B78FF">
      <w:pPr>
        <w:rPr>
          <w:rFonts w:ascii="Nirmala UI" w:hAnsi="Nirmala UI" w:cs="Nirmala UI"/>
        </w:rPr>
      </w:pPr>
      <w:r w:rsidRPr="005B78FF">
        <w:rPr>
          <w:rFonts w:ascii="Nirmala UI" w:hAnsi="Nirmala UI" w:cs="Nirmala UI"/>
        </w:rPr>
        <w:t>කියවන්න: දෙසැම්බරයේ දී බ්‍රිතාන්‍යයේ පැවැත්වෙන හදිසි මහමැතිවරණය</w:t>
      </w:r>
    </w:p>
    <w:p w:rsidR="00253196" w:rsidRPr="005B78FF" w:rsidRDefault="005B78FF">
      <w:pPr>
        <w:rPr>
          <w:rFonts w:ascii="Nirmala UI" w:hAnsi="Nirmala UI" w:cs="Nirmala UI"/>
        </w:rPr>
      </w:pPr>
      <w:r w:rsidRPr="005B78FF">
        <w:rPr>
          <w:rFonts w:ascii="Nirmala UI" w:hAnsi="Nirmala UI" w:cs="Nirmala UI"/>
        </w:rPr>
        <w:t>කොන්සර්වේටිව් පක්ෂය මැතිවරණයෙන් විශිෂ්ට ජයක් ලබා ගත්තා.</w:t>
      </w:r>
    </w:p>
    <w:p w:rsidR="00253196" w:rsidRPr="005B78FF" w:rsidRDefault="005B78FF">
      <w:pPr>
        <w:rPr>
          <w:rFonts w:ascii="Nirmala UI" w:hAnsi="Nirmala UI" w:cs="Nirmala UI"/>
        </w:rPr>
      </w:pPr>
      <w:r w:rsidRPr="005B78FF">
        <w:rPr>
          <w:rFonts w:ascii="Nirmala UI" w:hAnsi="Nirmala UI" w:cs="Nirmala UI"/>
        </w:rPr>
        <w:t>බ්‍රෙක්සිට් ගිවිසුම යුරෝපා පාර්ලිමේන්තුව විසින් සම්මත කෙරුණා.</w:t>
      </w:r>
    </w:p>
    <w:p w:rsidR="00253196" w:rsidRPr="005B78FF" w:rsidRDefault="005B78FF">
      <w:pPr>
        <w:rPr>
          <w:rFonts w:ascii="Nirmala UI" w:hAnsi="Nirmala UI" w:cs="Nirmala UI"/>
        </w:rPr>
      </w:pPr>
      <w:r w:rsidRPr="005B78FF">
        <w:rPr>
          <w:rFonts w:ascii="Nirmala UI" w:hAnsi="Nirmala UI" w:cs="Nirmala UI"/>
        </w:rPr>
        <w:t>බ්‍රිතාන්‍ය වෙලාවෙන් රාත්‍රී 11ට එරට යුරෝපා සංගමයෙන් ඉවත් වුණා.</w:t>
      </w:r>
    </w:p>
    <w:p w:rsidR="00253196" w:rsidRPr="005B78FF" w:rsidRDefault="005B78FF">
      <w:pPr>
        <w:rPr>
          <w:rFonts w:ascii="Nirmala UI" w:hAnsi="Nirmala UI" w:cs="Nirmala UI"/>
        </w:rPr>
      </w:pPr>
      <w:proofErr w:type="spellStart"/>
      <w:r w:rsidRPr="005B78FF">
        <w:rPr>
          <w:rFonts w:ascii="Nirmala UI" w:hAnsi="Nirmala UI" w:cs="Nirmala UI"/>
        </w:rPr>
        <w:t>නව</w:t>
      </w:r>
      <w:proofErr w:type="spellEnd"/>
      <w:r w:rsidRPr="005B78FF">
        <w:rPr>
          <w:rFonts w:ascii="Nirmala UI" w:hAnsi="Nirmala UI" w:cs="Nirmala UI"/>
        </w:rPr>
        <w:t xml:space="preserve"> </w:t>
      </w:r>
      <w:proofErr w:type="spellStart"/>
      <w:r w:rsidRPr="005B78FF">
        <w:rPr>
          <w:rFonts w:ascii="Nirmala UI" w:hAnsi="Nirmala UI" w:cs="Nirmala UI"/>
        </w:rPr>
        <w:t>කොරෝනා</w:t>
      </w:r>
      <w:proofErr w:type="spellEnd"/>
      <w:r w:rsidRPr="005B78FF">
        <w:rPr>
          <w:rFonts w:ascii="Nirmala UI" w:hAnsi="Nirmala UI" w:cs="Nirmala UI"/>
        </w:rPr>
        <w:t xml:space="preserve"> </w:t>
      </w:r>
      <w:proofErr w:type="spellStart"/>
      <w:r w:rsidRPr="005B78FF">
        <w:rPr>
          <w:rFonts w:ascii="Nirmala UI" w:hAnsi="Nirmala UI" w:cs="Nirmala UI"/>
        </w:rPr>
        <w:t>වෛරස්</w:t>
      </w:r>
      <w:proofErr w:type="spellEnd"/>
      <w:r w:rsidRPr="005B78FF">
        <w:rPr>
          <w:rFonts w:ascii="Nirmala UI" w:hAnsi="Nirmala UI" w:cs="Nirmala UI"/>
        </w:rPr>
        <w:t xml:space="preserve"> </w:t>
      </w:r>
      <w:proofErr w:type="spellStart"/>
      <w:r w:rsidRPr="005B78FF">
        <w:rPr>
          <w:rFonts w:ascii="Nirmala UI" w:hAnsi="Nirmala UI" w:cs="Nirmala UI"/>
        </w:rPr>
        <w:t>රෝගය</w:t>
      </w:r>
      <w:proofErr w:type="spellEnd"/>
      <w:r w:rsidRPr="005B78FF">
        <w:rPr>
          <w:rFonts w:ascii="Nirmala UI" w:hAnsi="Nirmala UI" w:cs="Nirmala UI"/>
        </w:rPr>
        <w:t xml:space="preserve"> පිළිබඳ මුලින්ම වාර්තා වූයේ 2019 දෙසැම්බරයේ දී යි. චීනයේ වූහාන් නගරයෙන් ඇරඹි මෙම රෝගය, මේ වන විට වෙනත් රටවල් කරා ද ව්‍යාප්ත වී තිබෙනවා. සතුන්ගෙන් මිනිසාට ඇතුල් වන්නක් සේ මුලින් මෙය සොයාගැනුණ අතර, මිනිසාගෙන් මිනිසාට ද බෝ විය හැකියැ යි පසුව සොයාගනු ලැබුණා.</w:t>
      </w:r>
    </w:p>
    <w:p w:rsidR="00253196" w:rsidRPr="005B78FF" w:rsidRDefault="005B78FF">
      <w:pPr>
        <w:rPr>
          <w:rFonts w:ascii="Nirmala UI" w:hAnsi="Nirmala UI" w:cs="Nirmala UI"/>
        </w:rPr>
      </w:pPr>
      <w:r w:rsidRPr="005B78FF">
        <w:rPr>
          <w:rFonts w:ascii="Nirmala UI" w:hAnsi="Nirmala UI" w:cs="Nirmala UI"/>
        </w:rPr>
        <w:t>හඳුනා නොගත් හේතුවකින් හට ගත් නිව්මෝනියා තත්ත්වයක් සඳහා පුද්ගලයන්ට ප්‍රතිකාර කරන ලද බවට වාර්තාවක් වූහාන් නගරයේ සෞඛ්‍ය බලධාරීන් විසින් නිවේදනය කෙරුණා. මෙයින් බොහෝ දෙනා හුනාන් මුහුදු ආහාර තොග වෙළෙඳපොළේ වෙළෙඳාමේ යෙදෙන්නන් බව මේ අතර වාර්තා වුණා.</w:t>
      </w:r>
    </w:p>
    <w:p w:rsidR="00253196" w:rsidRPr="005B78FF" w:rsidRDefault="005B78FF">
      <w:pPr>
        <w:rPr>
          <w:rFonts w:ascii="Nirmala UI" w:hAnsi="Nirmala UI" w:cs="Nirmala UI"/>
        </w:rPr>
      </w:pPr>
      <w:r w:rsidRPr="005B78FF">
        <w:rPr>
          <w:rFonts w:ascii="Nirmala UI" w:hAnsi="Nirmala UI" w:cs="Nirmala UI"/>
        </w:rPr>
        <w:t>හුනාන් මුහුදු ආහාර තොග වෙළෙඳපොළ වසා දමා විෂබීජහරණය කෙරුණ බව චීනයෙන් වාර්තා වුණා.</w:t>
      </w:r>
    </w:p>
    <w:p w:rsidR="00253196" w:rsidRPr="005B78FF" w:rsidRDefault="005B78FF">
      <w:pPr>
        <w:rPr>
          <w:rFonts w:ascii="Nirmala UI" w:hAnsi="Nirmala UI" w:cs="Nirmala UI"/>
        </w:rPr>
      </w:pPr>
      <w:r w:rsidRPr="005B78FF">
        <w:rPr>
          <w:rFonts w:ascii="Nirmala UI" w:hAnsi="Nirmala UI" w:cs="Nirmala UI"/>
        </w:rPr>
        <w:t>නව වෛරස් රෝගයට 41 දෙනෙකු ලක් ව ඇතැ යි වාර්තා වුණා.</w:t>
      </w:r>
    </w:p>
    <w:p w:rsidR="00253196" w:rsidRPr="005B78FF" w:rsidRDefault="005B78FF">
      <w:pPr>
        <w:rPr>
          <w:rFonts w:ascii="Nirmala UI" w:hAnsi="Nirmala UI" w:cs="Nirmala UI"/>
        </w:rPr>
      </w:pPr>
      <w:r w:rsidRPr="005B78FF">
        <w:rPr>
          <w:rFonts w:ascii="Nirmala UI" w:hAnsi="Nirmala UI" w:cs="Nirmala UI"/>
        </w:rPr>
        <w:t>නව කොරෝනා වෛරසයක්, රෝගී වූ පුද්ගලයකු වෙතින් හඳුනාගත හැකි වූයේ යයි ලෝක සෞඛ්‍ය සංවිධානය කියා සිටියා. මේ අතර එදිනම පළමු මරණය වාර්තා වුණා.</w:t>
      </w:r>
    </w:p>
    <w:p w:rsidR="00253196" w:rsidRPr="005B78FF" w:rsidRDefault="005B78FF">
      <w:pPr>
        <w:rPr>
          <w:rFonts w:ascii="Nirmala UI" w:hAnsi="Nirmala UI" w:cs="Nirmala UI"/>
        </w:rPr>
      </w:pPr>
      <w:r w:rsidRPr="005B78FF">
        <w:rPr>
          <w:rFonts w:ascii="Nirmala UI" w:hAnsi="Nirmala UI" w:cs="Nirmala UI"/>
        </w:rPr>
        <w:t>චීනයෙන් පිටත පළමු නව කොරෝනා වෛරස් රෝගියා තායිලන්තයෙන් වාර්තා වුණා. ඇය 61 හැවිරිදි චීන කාන්තාවක්. වූහාන් හි පදිංචිකාරියක වූ ඇය තායිලන්තයට පැමිණ තිබුණේ ජනවාරි 8 වන දා යි.</w:t>
      </w:r>
    </w:p>
    <w:p w:rsidR="00253196" w:rsidRPr="005B78FF" w:rsidRDefault="005B78FF">
      <w:pPr>
        <w:rPr>
          <w:rFonts w:ascii="Nirmala UI" w:hAnsi="Nirmala UI" w:cs="Nirmala UI"/>
        </w:rPr>
      </w:pPr>
      <w:r w:rsidRPr="005B78FF">
        <w:rPr>
          <w:rFonts w:ascii="Nirmala UI" w:hAnsi="Nirmala UI" w:cs="Nirmala UI"/>
        </w:rPr>
        <w:t>මෙම නව රෝගය මිනිසාගෙන් මිනිසාට බෝ වීමේ සැකය මතු වුණා.</w:t>
      </w:r>
    </w:p>
    <w:p w:rsidR="00253196" w:rsidRPr="005B78FF" w:rsidRDefault="005B78FF">
      <w:pPr>
        <w:rPr>
          <w:rFonts w:ascii="Nirmala UI" w:hAnsi="Nirmala UI" w:cs="Nirmala UI"/>
        </w:rPr>
      </w:pPr>
      <w:r w:rsidRPr="005B78FF">
        <w:rPr>
          <w:rFonts w:ascii="Nirmala UI" w:hAnsi="Nirmala UI" w:cs="Nirmala UI"/>
        </w:rPr>
        <w:lastRenderedPageBreak/>
        <w:t>චීනයේ ගුවන්ඩොංග් පළාතෙන් සහ බීජිං නගරයෙන් රෝගීන් වාර්තා වුණා. මෙය වූහාන්වලින් පිටත චීනයේ ප්‍රදේශවලින් නව කොරෝනා වෛරස් රෝගීන් වාර්තා වූ පළමු වතාව යි.</w:t>
      </w:r>
    </w:p>
    <w:p w:rsidR="00253196" w:rsidRPr="005B78FF" w:rsidRDefault="005B78FF">
      <w:pPr>
        <w:rPr>
          <w:rFonts w:ascii="Nirmala UI" w:hAnsi="Nirmala UI" w:cs="Nirmala UI"/>
        </w:rPr>
      </w:pPr>
      <w:r w:rsidRPr="005B78FF">
        <w:rPr>
          <w:rFonts w:ascii="Nirmala UI" w:hAnsi="Nirmala UI" w:cs="Nirmala UI"/>
        </w:rPr>
        <w:t>දකුණු කොරියාව පළමු නව කොරෝනා වෛරස් රෝගියා පිළිබඳ වාර්තා කළා.</w:t>
      </w:r>
    </w:p>
    <w:p w:rsidR="00253196" w:rsidRPr="005B78FF" w:rsidRDefault="005B78FF">
      <w:pPr>
        <w:rPr>
          <w:rFonts w:ascii="Nirmala UI" w:hAnsi="Nirmala UI" w:cs="Nirmala UI"/>
        </w:rPr>
      </w:pPr>
      <w:r w:rsidRPr="005B78FF">
        <w:rPr>
          <w:rFonts w:ascii="Nirmala UI" w:hAnsi="Nirmala UI" w:cs="Nirmala UI"/>
        </w:rPr>
        <w:t>නව කොරෝනා වෛරසය මහජන සෞඛ්‍යය පිළිබඳ ජාත්‍යන්තර මට්ටමේ හදිසි තත්ත්වයක් ද යන්න නිගමනය කිරීමට ලෝක සෞඛ්‍ය සංවිධානයේ හදිසි රැස්වීමක් පවත්වනු ලැබුණා. එහෙත් අවසන් තීරණයකට එළඹෙන්න නොහැකි වුණා.</w:t>
      </w:r>
    </w:p>
    <w:p w:rsidR="00253196" w:rsidRPr="005B78FF" w:rsidRDefault="005B78FF">
      <w:pPr>
        <w:rPr>
          <w:rFonts w:ascii="Nirmala UI" w:hAnsi="Nirmala UI" w:cs="Nirmala UI"/>
        </w:rPr>
      </w:pPr>
      <w:r w:rsidRPr="005B78FF">
        <w:rPr>
          <w:rFonts w:ascii="Nirmala UI" w:hAnsi="Nirmala UI" w:cs="Nirmala UI"/>
        </w:rPr>
        <w:t>මේ වන විට චීනයේ බොහෝ ප්‍රදේශවලින් රෝගීන් වාර්තා වෙමින් තිබුණා. වූහාන් නගරය සියලු පොදු ප්‍රවාහන සේවා නවතා දැමීමට තීරණය කළා.</w:t>
      </w:r>
    </w:p>
    <w:p w:rsidR="00253196" w:rsidRPr="005B78FF" w:rsidRDefault="005B78FF">
      <w:pPr>
        <w:rPr>
          <w:rFonts w:ascii="Nirmala UI" w:hAnsi="Nirmala UI" w:cs="Nirmala UI"/>
        </w:rPr>
      </w:pPr>
      <w:r w:rsidRPr="005B78FF">
        <w:rPr>
          <w:rFonts w:ascii="Nirmala UI" w:hAnsi="Nirmala UI" w:cs="Nirmala UI"/>
        </w:rPr>
        <w:t>චීනයෙන් පිටත ස්ථානයක මිනිසාගෙන් මිනිසාට රෝගය පැතිරුණු පළමු අවස්ථාව වියට්නාමයෙන් වාර්තා වුණා.</w:t>
      </w:r>
    </w:p>
    <w:p w:rsidR="00253196" w:rsidRPr="005B78FF" w:rsidRDefault="005B78FF">
      <w:pPr>
        <w:rPr>
          <w:rFonts w:ascii="Nirmala UI" w:hAnsi="Nirmala UI" w:cs="Nirmala UI"/>
        </w:rPr>
      </w:pPr>
      <w:r w:rsidRPr="005B78FF">
        <w:rPr>
          <w:rFonts w:ascii="Nirmala UI" w:hAnsi="Nirmala UI" w:cs="Nirmala UI"/>
        </w:rPr>
        <w:t>කොරෝනා වෛරසය වැළඳුණු බවට සැක කෙරෙන චීන කාන්තාවක හා තවත් අයකු පිළිබඳ ශ්‍රී ලංකාවෙන් වාර්තා වුණා.</w:t>
      </w:r>
    </w:p>
    <w:p w:rsidR="00253196" w:rsidRPr="005B78FF" w:rsidRDefault="005B78FF">
      <w:pPr>
        <w:rPr>
          <w:rFonts w:ascii="Nirmala UI" w:hAnsi="Nirmala UI" w:cs="Nirmala UI"/>
        </w:rPr>
      </w:pPr>
      <w:r w:rsidRPr="005B78FF">
        <w:rPr>
          <w:rFonts w:ascii="Nirmala UI" w:hAnsi="Nirmala UI" w:cs="Nirmala UI"/>
        </w:rPr>
        <w:t>චීනයේ ශැංහයි හි පළමු කොරෝනා වෛරස් මරණය වාර්තා වුණා. ඒ, 88 හැවිරිදි අයෙක්.</w:t>
      </w:r>
    </w:p>
    <w:p w:rsidR="00253196" w:rsidRPr="005B78FF" w:rsidRDefault="005B78FF">
      <w:pPr>
        <w:rPr>
          <w:rFonts w:ascii="Nirmala UI" w:hAnsi="Nirmala UI" w:cs="Nirmala UI"/>
        </w:rPr>
      </w:pPr>
      <w:r w:rsidRPr="005B78FF">
        <w:rPr>
          <w:rFonts w:ascii="Nirmala UI" w:hAnsi="Nirmala UI" w:cs="Nirmala UI"/>
        </w:rPr>
        <w:t>ශ්‍රී ලංකාව පළමු තහවුරු කරන ලද කොරෝනා වෛරස් රෝගියා පිළිබඳ නිවේදනය කළා. ඒ, 43 හැවිරිදි චීන කාන්තාවක්.</w:t>
      </w:r>
    </w:p>
    <w:p w:rsidR="00253196" w:rsidRPr="005B78FF" w:rsidRDefault="005B78FF">
      <w:pPr>
        <w:rPr>
          <w:rFonts w:ascii="Nirmala UI" w:hAnsi="Nirmala UI" w:cs="Nirmala UI"/>
        </w:rPr>
      </w:pPr>
      <w:r w:rsidRPr="005B78FF">
        <w:rPr>
          <w:rFonts w:ascii="Nirmala UI" w:hAnsi="Nirmala UI" w:cs="Nirmala UI"/>
        </w:rPr>
        <w:t>චීන අගමැති ලී කෙකියෑංග් වූහාන් නගරයේ සංචාරයක යෙදෙමින් සෞඛ්‍ය අංශයන් හි කටයුතු පරීක්ෂා කළා.</w:t>
      </w:r>
    </w:p>
    <w:p w:rsidR="00253196" w:rsidRPr="005B78FF" w:rsidRDefault="005B78FF">
      <w:pPr>
        <w:rPr>
          <w:rFonts w:ascii="Nirmala UI" w:hAnsi="Nirmala UI" w:cs="Nirmala UI"/>
        </w:rPr>
      </w:pPr>
      <w:r w:rsidRPr="005B78FF">
        <w:rPr>
          <w:rFonts w:ascii="Nirmala UI" w:hAnsi="Nirmala UI" w:cs="Nirmala UI"/>
        </w:rPr>
        <w:t>ලොව පුරා කොරෝනා වෛරස් මරණ සංඛ්‍යාව 100 ඉක්මවා ගිය බව වාර්තා වුණා.</w:t>
      </w:r>
    </w:p>
    <w:p w:rsidR="00253196" w:rsidRPr="005B78FF" w:rsidRDefault="005B78FF">
      <w:pPr>
        <w:rPr>
          <w:rFonts w:ascii="Nirmala UI" w:hAnsi="Nirmala UI" w:cs="Nirmala UI"/>
        </w:rPr>
      </w:pPr>
      <w:r w:rsidRPr="005B78FF">
        <w:rPr>
          <w:rFonts w:ascii="Nirmala UI" w:hAnsi="Nirmala UI" w:cs="Nirmala UI"/>
        </w:rPr>
        <w:t>චීනයේ අධ්‍යාපනය ලබන සිසුන් ලංකාවට ගෙන්වා ගැනීම ඇරඹුණා.</w:t>
      </w:r>
    </w:p>
    <w:p w:rsidR="00253196" w:rsidRPr="005B78FF" w:rsidRDefault="005B78FF">
      <w:pPr>
        <w:rPr>
          <w:rFonts w:ascii="Nirmala UI" w:hAnsi="Nirmala UI" w:cs="Nirmala UI"/>
        </w:rPr>
      </w:pPr>
      <w:r w:rsidRPr="005B78FF">
        <w:rPr>
          <w:rFonts w:ascii="Nirmala UI" w:hAnsi="Nirmala UI" w:cs="Nirmala UI"/>
        </w:rPr>
        <w:t>ශ්‍රී ලංකාවෙන් හඳුනාගත් රෝගියාට අමතරව රෝගය ඇතැ යි සැක කෙරෙන තවත් පස් දෙනෙකු ජාතික බෝවන රෝග විද්‍යායතනයේ ප්‍රතිකාර ලබන බව සෞඛ්‍ය ප්‍රවර්ධන කාර්යංශය නිවේදනය කළා.</w:t>
      </w:r>
    </w:p>
    <w:p w:rsidR="00253196" w:rsidRPr="005B78FF" w:rsidRDefault="005B78FF">
      <w:pPr>
        <w:rPr>
          <w:rFonts w:ascii="Nirmala UI" w:hAnsi="Nirmala UI" w:cs="Nirmala UI"/>
        </w:rPr>
      </w:pPr>
      <w:r w:rsidRPr="005B78FF">
        <w:rPr>
          <w:rFonts w:ascii="Nirmala UI" w:hAnsi="Nirmala UI" w:cs="Nirmala UI"/>
        </w:rPr>
        <w:t>එමෙන්ම මෙම රෝගයට ප්‍රතිකාර කිරීමට රෝහල් 12ක් සූදානමින් තිබෙන බව එම ආයතනය කියා සිටියා.</w:t>
      </w:r>
    </w:p>
    <w:p w:rsidR="00253196" w:rsidRPr="005B78FF" w:rsidRDefault="005B78FF">
      <w:pPr>
        <w:rPr>
          <w:rFonts w:ascii="Nirmala UI" w:hAnsi="Nirmala UI" w:cs="Nirmala UI"/>
        </w:rPr>
      </w:pPr>
      <w:r w:rsidRPr="005B78FF">
        <w:rPr>
          <w:rFonts w:ascii="Nirmala UI" w:hAnsi="Nirmala UI" w:cs="Nirmala UI"/>
        </w:rPr>
        <w:t>- ජාතික බෝවන රෝග විද්‍යායතනය MRI</w:t>
      </w:r>
    </w:p>
    <w:p w:rsidR="00253196" w:rsidRPr="005B78FF" w:rsidRDefault="005B78FF">
      <w:pPr>
        <w:rPr>
          <w:rFonts w:ascii="Nirmala UI" w:hAnsi="Nirmala UI" w:cs="Nirmala UI"/>
        </w:rPr>
      </w:pPr>
      <w:r w:rsidRPr="005B78FF">
        <w:rPr>
          <w:rFonts w:ascii="Nirmala UI" w:hAnsi="Nirmala UI" w:cs="Nirmala UI"/>
        </w:rPr>
        <w:t>- උතුරු කොළඹ ශික්ෂණ රෝහල-රාගම</w:t>
      </w:r>
    </w:p>
    <w:p w:rsidR="00253196" w:rsidRPr="005B78FF" w:rsidRDefault="005B78FF">
      <w:pPr>
        <w:rPr>
          <w:rFonts w:ascii="Nirmala UI" w:hAnsi="Nirmala UI" w:cs="Nirmala UI"/>
        </w:rPr>
      </w:pPr>
      <w:r w:rsidRPr="005B78FF">
        <w:rPr>
          <w:rFonts w:ascii="Nirmala UI" w:hAnsi="Nirmala UI" w:cs="Nirmala UI"/>
        </w:rPr>
        <w:t>- ගම්පහ මහ රෝහල</w:t>
      </w:r>
    </w:p>
    <w:p w:rsidR="00253196" w:rsidRPr="005B78FF" w:rsidRDefault="005B78FF">
      <w:pPr>
        <w:rPr>
          <w:rFonts w:ascii="Nirmala UI" w:hAnsi="Nirmala UI" w:cs="Nirmala UI"/>
        </w:rPr>
      </w:pPr>
      <w:r w:rsidRPr="005B78FF">
        <w:rPr>
          <w:rFonts w:ascii="Nirmala UI" w:hAnsi="Nirmala UI" w:cs="Nirmala UI"/>
        </w:rPr>
        <w:lastRenderedPageBreak/>
        <w:t>- මීගමුව මහ රෝහල</w:t>
      </w:r>
    </w:p>
    <w:p w:rsidR="00253196" w:rsidRPr="005B78FF" w:rsidRDefault="005B78FF">
      <w:pPr>
        <w:rPr>
          <w:rFonts w:ascii="Nirmala UI" w:hAnsi="Nirmala UI" w:cs="Nirmala UI"/>
        </w:rPr>
      </w:pPr>
      <w:r w:rsidRPr="005B78FF">
        <w:rPr>
          <w:rFonts w:ascii="Nirmala UI" w:hAnsi="Nirmala UI" w:cs="Nirmala UI"/>
        </w:rPr>
        <w:t>- ජාතික රෝහල-මහනුවර</w:t>
      </w:r>
    </w:p>
    <w:p w:rsidR="00253196" w:rsidRPr="005B78FF" w:rsidRDefault="005B78FF">
      <w:pPr>
        <w:rPr>
          <w:rFonts w:ascii="Nirmala UI" w:hAnsi="Nirmala UI" w:cs="Nirmala UI"/>
        </w:rPr>
      </w:pPr>
      <w:r w:rsidRPr="005B78FF">
        <w:rPr>
          <w:rFonts w:ascii="Nirmala UI" w:hAnsi="Nirmala UI" w:cs="Nirmala UI"/>
        </w:rPr>
        <w:t>- ශික්ෂණ රෝහල-කරාපිටිය</w:t>
      </w:r>
    </w:p>
    <w:p w:rsidR="00253196" w:rsidRPr="005B78FF" w:rsidRDefault="005B78FF">
      <w:pPr>
        <w:rPr>
          <w:rFonts w:ascii="Nirmala UI" w:hAnsi="Nirmala UI" w:cs="Nirmala UI"/>
        </w:rPr>
      </w:pPr>
      <w:r w:rsidRPr="005B78FF">
        <w:rPr>
          <w:rFonts w:ascii="Nirmala UI" w:hAnsi="Nirmala UI" w:cs="Nirmala UI"/>
        </w:rPr>
        <w:t>- ශික්ෂණ රෝහල- අනුරාධපුර</w:t>
      </w:r>
    </w:p>
    <w:p w:rsidR="00253196" w:rsidRPr="005B78FF" w:rsidRDefault="005B78FF">
      <w:pPr>
        <w:rPr>
          <w:rFonts w:ascii="Nirmala UI" w:hAnsi="Nirmala UI" w:cs="Nirmala UI"/>
        </w:rPr>
      </w:pPr>
      <w:r w:rsidRPr="005B78FF">
        <w:rPr>
          <w:rFonts w:ascii="Nirmala UI" w:hAnsi="Nirmala UI" w:cs="Nirmala UI"/>
        </w:rPr>
        <w:t>- ශික්ෂණ රෝහල-යාපනය</w:t>
      </w:r>
    </w:p>
    <w:p w:rsidR="00253196" w:rsidRPr="005B78FF" w:rsidRDefault="005B78FF">
      <w:pPr>
        <w:rPr>
          <w:rFonts w:ascii="Nirmala UI" w:hAnsi="Nirmala UI" w:cs="Nirmala UI"/>
        </w:rPr>
      </w:pPr>
      <w:r w:rsidRPr="005B78FF">
        <w:rPr>
          <w:rFonts w:ascii="Nirmala UI" w:hAnsi="Nirmala UI" w:cs="Nirmala UI"/>
        </w:rPr>
        <w:t>- ශික්ෂණ රෝහල- කුරුණෑගල</w:t>
      </w:r>
    </w:p>
    <w:p w:rsidR="00253196" w:rsidRPr="005B78FF" w:rsidRDefault="005B78FF">
      <w:pPr>
        <w:rPr>
          <w:rFonts w:ascii="Nirmala UI" w:hAnsi="Nirmala UI" w:cs="Nirmala UI"/>
        </w:rPr>
      </w:pPr>
      <w:r w:rsidRPr="005B78FF">
        <w:rPr>
          <w:rFonts w:ascii="Nirmala UI" w:hAnsi="Nirmala UI" w:cs="Nirmala UI"/>
        </w:rPr>
        <w:t>- පළාත් මහරෝහල-රත්නපුර</w:t>
      </w:r>
    </w:p>
    <w:p w:rsidR="00253196" w:rsidRPr="005B78FF" w:rsidRDefault="005B78FF">
      <w:pPr>
        <w:rPr>
          <w:rFonts w:ascii="Nirmala UI" w:hAnsi="Nirmala UI" w:cs="Nirmala UI"/>
        </w:rPr>
      </w:pPr>
      <w:r w:rsidRPr="005B78FF">
        <w:rPr>
          <w:rFonts w:ascii="Nirmala UI" w:hAnsi="Nirmala UI" w:cs="Nirmala UI"/>
        </w:rPr>
        <w:t>- පළාත් මහරෝහල-බදුල්ල</w:t>
      </w:r>
    </w:p>
    <w:p w:rsidR="00253196" w:rsidRPr="005B78FF" w:rsidRDefault="005B78FF">
      <w:pPr>
        <w:rPr>
          <w:rFonts w:ascii="Nirmala UI" w:hAnsi="Nirmala UI" w:cs="Nirmala UI"/>
        </w:rPr>
      </w:pPr>
      <w:r w:rsidRPr="005B78FF">
        <w:rPr>
          <w:rFonts w:ascii="Nirmala UI" w:hAnsi="Nirmala UI" w:cs="Nirmala UI"/>
        </w:rPr>
        <w:t>- ශික්ෂණ රෝහල-මඩකලපුව</w:t>
      </w:r>
    </w:p>
    <w:p w:rsidR="00253196" w:rsidRPr="005B78FF" w:rsidRDefault="005B78FF">
      <w:pPr>
        <w:rPr>
          <w:rFonts w:ascii="Nirmala UI" w:hAnsi="Nirmala UI" w:cs="Nirmala UI"/>
        </w:rPr>
      </w:pPr>
      <w:r w:rsidRPr="005B78FF">
        <w:rPr>
          <w:rFonts w:ascii="Nirmala UI" w:hAnsi="Nirmala UI" w:cs="Nirmala UI"/>
        </w:rPr>
        <w:t>එමෙන්ම චීනයෙන් පැමිණෙන සිසුන් දින 14ක් සිය නිවෙස් තුළ සිටින ලෙස ද එම ආයතනය දන්වා සිටියා.</w:t>
      </w:r>
    </w:p>
    <w:p w:rsidR="00253196" w:rsidRPr="005B78FF" w:rsidRDefault="005B78FF">
      <w:pPr>
        <w:rPr>
          <w:rFonts w:ascii="Nirmala UI" w:hAnsi="Nirmala UI" w:cs="Nirmala UI"/>
        </w:rPr>
      </w:pPr>
      <w:r w:rsidRPr="005B78FF">
        <w:rPr>
          <w:rFonts w:ascii="Nirmala UI" w:hAnsi="Nirmala UI" w:cs="Nirmala UI"/>
        </w:rPr>
        <w:t>ටිබෙටය සිය පළමු තහවුරු කරන ලද කොරෝනා වෛරස් රෝගියා පිළිබඳ වාර්තා කළා. ඒ අනුව චීනයේ සියලු පළාත්වල මෙම රෝගීන් වාර්තා වී තිබුණා.</w:t>
      </w:r>
    </w:p>
    <w:p w:rsidR="00253196" w:rsidRPr="005B78FF" w:rsidRDefault="005B78FF">
      <w:pPr>
        <w:rPr>
          <w:rFonts w:ascii="Nirmala UI" w:hAnsi="Nirmala UI" w:cs="Nirmala UI"/>
        </w:rPr>
      </w:pPr>
      <w:r w:rsidRPr="005B78FF">
        <w:rPr>
          <w:rFonts w:ascii="Nirmala UI" w:hAnsi="Nirmala UI" w:cs="Nirmala UI"/>
        </w:rPr>
        <w:t>ශ්‍රී ලංකාව ඇතුළු රටවල් කිහිපයක් චීන ජාතිකයන් පැමිණීමේ සීමාවන් පැණවූවා.</w:t>
      </w:r>
    </w:p>
    <w:p w:rsidR="00253196" w:rsidRPr="005B78FF" w:rsidRDefault="005B78FF">
      <w:pPr>
        <w:rPr>
          <w:rFonts w:ascii="Nirmala UI" w:hAnsi="Nirmala UI" w:cs="Nirmala UI"/>
        </w:rPr>
      </w:pPr>
      <w:r w:rsidRPr="005B78FF">
        <w:rPr>
          <w:rFonts w:ascii="Nirmala UI" w:hAnsi="Nirmala UI" w:cs="Nirmala UI"/>
        </w:rPr>
        <w:t>ඉන්දියාව සහ පිලිපීනය සිය පළමු කොරෝනා වෛරස් රෝගීන් පිළිබඳ වාර්තා කළා.</w:t>
      </w:r>
    </w:p>
    <w:p w:rsidR="00253196" w:rsidRPr="005B78FF" w:rsidRDefault="005B78FF">
      <w:pPr>
        <w:rPr>
          <w:rFonts w:ascii="Nirmala UI" w:hAnsi="Nirmala UI" w:cs="Nirmala UI"/>
        </w:rPr>
      </w:pPr>
      <w:r w:rsidRPr="005B78FF">
        <w:rPr>
          <w:rFonts w:ascii="Nirmala UI" w:hAnsi="Nirmala UI" w:cs="Nirmala UI"/>
        </w:rPr>
        <w:t>රුසියාව, චීන දේශසීමාව වසා දැමීමට කටයුතු කළා.</w:t>
      </w:r>
    </w:p>
    <w:p w:rsidR="00253196" w:rsidRPr="005B78FF" w:rsidRDefault="005B78FF">
      <w:pPr>
        <w:rPr>
          <w:rFonts w:ascii="Nirmala UI" w:hAnsi="Nirmala UI" w:cs="Nirmala UI"/>
        </w:rPr>
      </w:pPr>
      <w:r w:rsidRPr="005B78FF">
        <w:rPr>
          <w:rFonts w:ascii="Nirmala UI" w:hAnsi="Nirmala UI" w:cs="Nirmala UI"/>
        </w:rPr>
        <w:t>මොස්කව් - බීජිං සෘජු දුම්රිය ගමන හැර චීනය සමග වන සියලු දුම්රිය ගමන් නවතා දමන බව රුසියාව නිවේදනය කළා.</w:t>
      </w:r>
    </w:p>
    <w:p w:rsidR="00253196" w:rsidRPr="005B78FF" w:rsidRDefault="005B78FF">
      <w:pPr>
        <w:rPr>
          <w:rFonts w:ascii="Nirmala UI" w:hAnsi="Nirmala UI" w:cs="Nirmala UI"/>
        </w:rPr>
      </w:pPr>
      <w:r w:rsidRPr="005B78FF">
        <w:rPr>
          <w:rFonts w:ascii="Nirmala UI" w:hAnsi="Nirmala UI" w:cs="Nirmala UI"/>
        </w:rPr>
        <w:t>ලෝක සෞඛ්‍ය සංවිධාන හදිසි අවස්ථා කමිටුව කොරෝනා වෛරස වසංගත තත්ත්වය අන්තර්ජාතික මහජන සෞඛ්‍ය හදිසි අවස්ථාවක් ලෙස ප්‍රකාශයට පත් කළා.</w:t>
      </w:r>
    </w:p>
    <w:p w:rsidR="00253196" w:rsidRPr="005B78FF" w:rsidRDefault="005B78FF">
      <w:pPr>
        <w:rPr>
          <w:rFonts w:ascii="Nirmala UI" w:hAnsi="Nirmala UI" w:cs="Nirmala UI"/>
        </w:rPr>
      </w:pPr>
      <w:r w:rsidRPr="005B78FF">
        <w:rPr>
          <w:rFonts w:ascii="Nirmala UI" w:hAnsi="Nirmala UI" w:cs="Nirmala UI"/>
        </w:rPr>
        <w:t>ශ්‍රී ලාංකික සිසුන් රැගත් ගුවන් යානය මත්තල වෙත ගොඩබැස්සා. ඔවුන් ශ්‍රී ලංකා යුධ හමුදාවේ රසායනික න්‍යෂ්ටික ජීවවිද්‍යාත්මක සහ විකිරණශීලි ප්‍රතිචාර බලඝණය විසින් දියතලාව වෙත රැගෙන ගියා. එහි ඔවුන් වෙනුවෙන් විශේෂ මධ්‍යස්ථානයක් සකසා තිබුණා.</w:t>
      </w:r>
    </w:p>
    <w:p w:rsidR="00253196" w:rsidRPr="005B78FF" w:rsidRDefault="005B78FF">
      <w:pPr>
        <w:rPr>
          <w:rFonts w:ascii="Nirmala UI" w:hAnsi="Nirmala UI" w:cs="Nirmala UI"/>
        </w:rPr>
      </w:pPr>
      <w:r w:rsidRPr="005B78FF">
        <w:rPr>
          <w:rFonts w:ascii="Nirmala UI" w:hAnsi="Nirmala UI" w:cs="Nirmala UI"/>
        </w:rPr>
        <w:t>කොරෝනා වෛරසය ආසාදනය වූ චීන ජාතික කාන්තාව සම්පූර්ණයෙන් සුව ව ඇතැ යි ශ්‍රී ලංකාවේ සෞඛ්‍ය බලධාරීන් නිවේදනය කළා.</w:t>
      </w:r>
    </w:p>
    <w:p w:rsidR="00253196" w:rsidRPr="005B78FF" w:rsidRDefault="005B78FF">
      <w:pPr>
        <w:rPr>
          <w:rFonts w:ascii="Nirmala UI" w:hAnsi="Nirmala UI" w:cs="Nirmala UI"/>
        </w:rPr>
      </w:pPr>
      <w:r w:rsidRPr="005B78FF">
        <w:rPr>
          <w:rFonts w:ascii="Nirmala UI" w:hAnsi="Nirmala UI" w:cs="Nirmala UI"/>
        </w:rPr>
        <w:lastRenderedPageBreak/>
        <w:t>කොරෝනා වෛරස ආසාදිතයන්ට ප්‍රතිකාර කිරීම සඳහා වූහාන් හි කඩිනමින් ඉදිකෙරුණ හුවෝශෙන්‍ෂාන් රෝහලෙහි වැඩ අවසන් කෙරුණා.</w:t>
      </w:r>
    </w:p>
    <w:p w:rsidR="00253196" w:rsidRPr="005B78FF" w:rsidRDefault="005B78FF">
      <w:pPr>
        <w:rPr>
          <w:rFonts w:ascii="Nirmala UI" w:hAnsi="Nirmala UI" w:cs="Nirmala UI"/>
        </w:rPr>
      </w:pPr>
      <w:r w:rsidRPr="005B78FF">
        <w:rPr>
          <w:rFonts w:ascii="Nirmala UI" w:hAnsi="Nirmala UI" w:cs="Nirmala UI"/>
        </w:rPr>
        <w:t>සංචාරකයන් ගෙන යන සුඛෝපභෝගී නෞකාවක් වන World Dream හි ජනවාරි මස 19 සිට 24 දක්වා වූ සංචාරයකට සහභාගී වූ තිදෙනකුට කොරෝනා වෛරසය වැළඳී ඇතැ යි වාර්තා වුණා. මෙම නැව තායිවානය විසින් හරවා එවන ලදුව, පසුව හොංකොං වෙත ළඟා වුණා.</w:t>
      </w:r>
    </w:p>
    <w:p w:rsidR="00253196" w:rsidRPr="005B78FF" w:rsidRDefault="005B78FF">
      <w:pPr>
        <w:rPr>
          <w:rFonts w:ascii="Nirmala UI" w:hAnsi="Nirmala UI" w:cs="Nirmala UI"/>
        </w:rPr>
      </w:pPr>
      <w:r w:rsidRPr="005B78FF">
        <w:rPr>
          <w:rFonts w:ascii="Nirmala UI" w:hAnsi="Nirmala UI" w:cs="Nirmala UI"/>
        </w:rPr>
        <w:t>කොරෝනා වෛරසයෙන් මියගිය පළමු හොංකොං වැසියා පිළිබඳ වාර්තා වුණා.</w:t>
      </w:r>
    </w:p>
    <w:p w:rsidR="00253196" w:rsidRPr="005B78FF" w:rsidRDefault="005B78FF">
      <w:pPr>
        <w:rPr>
          <w:rFonts w:ascii="Nirmala UI" w:hAnsi="Nirmala UI" w:cs="Nirmala UI"/>
        </w:rPr>
      </w:pPr>
      <w:r w:rsidRPr="005B78FF">
        <w:rPr>
          <w:rFonts w:ascii="Nirmala UI" w:hAnsi="Nirmala UI" w:cs="Nirmala UI"/>
        </w:rPr>
        <w:t>ජපානයේ යෝකහෝමා හි දී ඩයමන්ඩ් ප්‍රින්සස් නම් සුඛෝපභෝගී නෞකාව නිරෝධායනයට ලක් කෙරුණා. එහි 3,700 දෙනෙකු ගමන් කරමින් සිටියේයැ යි වාර්තා වුණා.</w:t>
      </w:r>
    </w:p>
    <w:p w:rsidR="00253196" w:rsidRPr="005B78FF" w:rsidRDefault="005B78FF">
      <w:pPr>
        <w:rPr>
          <w:rFonts w:ascii="Nirmala UI" w:hAnsi="Nirmala UI" w:cs="Nirmala UI"/>
        </w:rPr>
      </w:pPr>
      <w:r w:rsidRPr="005B78FF">
        <w:rPr>
          <w:rFonts w:ascii="Nirmala UI" w:hAnsi="Nirmala UI" w:cs="Nirmala UI"/>
        </w:rPr>
        <w:t>ඩයමන්ඩ් ප්‍රින්සස් නෞකාවේ සිටි දස දෙනෙකුට කොරෝනා වෛරසය ආසාදනය වී ඇතැ යි ජපන් සෞඛ්‍ය ඇමති සඳහන් කළා.</w:t>
      </w:r>
    </w:p>
    <w:p w:rsidR="00253196" w:rsidRPr="005B78FF" w:rsidRDefault="005B78FF">
      <w:pPr>
        <w:rPr>
          <w:rFonts w:ascii="Nirmala UI" w:hAnsi="Nirmala UI" w:cs="Nirmala UI"/>
        </w:rPr>
      </w:pPr>
      <w:r w:rsidRPr="005B78FF">
        <w:rPr>
          <w:rFonts w:ascii="Nirmala UI" w:hAnsi="Nirmala UI" w:cs="Nirmala UI"/>
        </w:rPr>
        <w:t>(අවසන් වරට යාවත්කාලීන කළේ 2020 පෙබරවාරි 5 පස්වරු 1.30ට)</w:t>
      </w:r>
    </w:p>
    <w:p w:rsidR="00253196" w:rsidRPr="005B78FF" w:rsidRDefault="005B78FF">
      <w:pPr>
        <w:rPr>
          <w:rFonts w:ascii="Nirmala UI" w:hAnsi="Nirmala UI" w:cs="Nirmala UI"/>
        </w:rPr>
      </w:pPr>
      <w:proofErr w:type="spellStart"/>
      <w:r w:rsidRPr="005B78FF">
        <w:rPr>
          <w:rFonts w:ascii="Nirmala UI" w:hAnsi="Nirmala UI" w:cs="Nirmala UI"/>
        </w:rPr>
        <w:t>චීනයේ</w:t>
      </w:r>
      <w:proofErr w:type="spellEnd"/>
      <w:r w:rsidRPr="005B78FF">
        <w:rPr>
          <w:rFonts w:ascii="Nirmala UI" w:hAnsi="Nirmala UI" w:cs="Nirmala UI"/>
        </w:rPr>
        <w:t xml:space="preserve"> </w:t>
      </w:r>
      <w:proofErr w:type="spellStart"/>
      <w:r w:rsidRPr="005B78FF">
        <w:rPr>
          <w:rFonts w:ascii="Nirmala UI" w:hAnsi="Nirmala UI" w:cs="Nirmala UI"/>
        </w:rPr>
        <w:t>වූහාන්</w:t>
      </w:r>
      <w:proofErr w:type="spellEnd"/>
      <w:r w:rsidRPr="005B78FF">
        <w:rPr>
          <w:rFonts w:ascii="Nirmala UI" w:hAnsi="Nirmala UI" w:cs="Nirmala UI"/>
        </w:rPr>
        <w:t xml:space="preserve"> </w:t>
      </w:r>
      <w:proofErr w:type="spellStart"/>
      <w:r w:rsidRPr="005B78FF">
        <w:rPr>
          <w:rFonts w:ascii="Nirmala UI" w:hAnsi="Nirmala UI" w:cs="Nirmala UI"/>
        </w:rPr>
        <w:t>නගරය</w:t>
      </w:r>
      <w:proofErr w:type="spellEnd"/>
      <w:r w:rsidRPr="005B78FF">
        <w:rPr>
          <w:rFonts w:ascii="Nirmala UI" w:hAnsi="Nirmala UI" w:cs="Nirmala UI"/>
        </w:rPr>
        <w:t xml:space="preserve">, </w:t>
      </w:r>
      <w:proofErr w:type="spellStart"/>
      <w:r w:rsidRPr="005B78FF">
        <w:rPr>
          <w:rFonts w:ascii="Nirmala UI" w:hAnsi="Nirmala UI" w:cs="Nirmala UI"/>
        </w:rPr>
        <w:t>මෑතක</w:t>
      </w:r>
      <w:proofErr w:type="spellEnd"/>
      <w:r w:rsidRPr="005B78FF">
        <w:rPr>
          <w:rFonts w:ascii="Nirmala UI" w:hAnsi="Nirmala UI" w:cs="Nirmala UI"/>
        </w:rPr>
        <w:t xml:space="preserve"> දී ඇති වූ නව කොරෝනා වෛරස් වසංගතයක් හේතුවෙන් බෙහෙවින් කතාබහට ලක් වන නගරයක් බවට පත් වෙලා. තත්ත්වය කෙතරම් බැරෑරුම් ද යත්, වූහාන් නගරය මේ වන විට පිටත ලෝකයෙන් වෙන් කර තබා තිබෙනවා.</w:t>
      </w:r>
    </w:p>
    <w:p w:rsidR="00253196" w:rsidRPr="005B78FF" w:rsidRDefault="005B78FF">
      <w:pPr>
        <w:rPr>
          <w:rFonts w:ascii="Nirmala UI" w:hAnsi="Nirmala UI" w:cs="Nirmala UI"/>
        </w:rPr>
      </w:pPr>
      <w:r w:rsidRPr="005B78FF">
        <w:rPr>
          <w:rFonts w:ascii="Nirmala UI" w:hAnsi="Nirmala UI" w:cs="Nirmala UI"/>
        </w:rPr>
        <w:t>මිලියන 11ක ජනගහනයක් වාසය කරන වූහාන් නගරය, මධ්‍යම චීනයේ විශාලම නගරය යි. චීනයේ විශාලම නදිය වන යැංසි කියෑං හා එහි විශාලම අතු ගංගාව වන හන් නදිය හමුවන ස්ථානයේ යි එය පිහිටා තිබෙන්නේ.</w:t>
      </w:r>
    </w:p>
    <w:p w:rsidR="00253196" w:rsidRPr="005B78FF" w:rsidRDefault="005B78FF">
      <w:pPr>
        <w:rPr>
          <w:rFonts w:ascii="Nirmala UI" w:hAnsi="Nirmala UI" w:cs="Nirmala UI"/>
        </w:rPr>
      </w:pPr>
      <w:r w:rsidRPr="005B78FF">
        <w:rPr>
          <w:rFonts w:ascii="Nirmala UI" w:hAnsi="Nirmala UI" w:cs="Nirmala UI"/>
        </w:rPr>
        <w:t>වූහාන් නගරය පැරණි නගර තුනක් වන වූචාංග්, හන්කව් හා හන්යංග් යන නගර තුනේ එකතුවක් වනවා. වසර 3,500ක් පමණ ඈතකට මෙහි ඉතිහාසය දිවයන බව කියනු ලබනවා. යැංසි නදියේ මේ ප්‍රදේශයේ නාවික යාත්‍රාවලට ගමන් කළ හැකි හෙයින් වූහාන් නගරය වැදගත් තොටුපලක් බවට ද පත් වුණා.</w:t>
      </w:r>
    </w:p>
    <w:p w:rsidR="00253196" w:rsidRPr="005B78FF" w:rsidRDefault="005B78FF">
      <w:pPr>
        <w:rPr>
          <w:rFonts w:ascii="Nirmala UI" w:hAnsi="Nirmala UI" w:cs="Nirmala UI"/>
        </w:rPr>
      </w:pPr>
      <w:r w:rsidRPr="005B78FF">
        <w:rPr>
          <w:rFonts w:ascii="Nirmala UI" w:hAnsi="Nirmala UI" w:cs="Nirmala UI"/>
        </w:rPr>
        <w:t>කෙසේ වෙතත්, අප සලකා බලන්නේ 19 වන සියවස අග භාගයේ හා 20 වන සියවස මුල් භාගයේ වූහාන් ප්‍රදේශයේ ඉතිහාසය යි.</w:t>
      </w:r>
    </w:p>
    <w:p w:rsidR="00253196" w:rsidRPr="005B78FF" w:rsidRDefault="005B78FF">
      <w:pPr>
        <w:rPr>
          <w:rFonts w:ascii="Nirmala UI" w:hAnsi="Nirmala UI" w:cs="Nirmala UI"/>
        </w:rPr>
      </w:pPr>
      <w:r w:rsidRPr="005B78FF">
        <w:rPr>
          <w:rFonts w:ascii="Nirmala UI" w:hAnsi="Nirmala UI" w:cs="Nirmala UI"/>
        </w:rPr>
        <w:t>චීනයේ ටයිපිං කැරැල්ල සමයේ මෙම ප්‍රදේශය වසර ගණනාවක් තිස්සේ කැරලිකරුවන් අත පැවතුණා. මෙම ප්‍රදේශයට එකල සැලකිය යුතු හානියක් සිදුවුණා. මේ අතර 1856-60 සමයේ චීනය බ්‍රිතාන්‍යය සමග දෙවන අබිං යුද්ධයට පැටලීලයි සිටියේ. එහි ප්‍රතිඵලය වුණේ, වරායන් එකොළහක් විදෙස් වෙළෙඳාම සඳහා විවෘත කිරීමට චීනයට සිදුවීම යි. ‘හන්කවු’ ද ඉන් එක් වරායක්.</w:t>
      </w:r>
    </w:p>
    <w:p w:rsidR="00253196" w:rsidRPr="005B78FF" w:rsidRDefault="005B78FF">
      <w:pPr>
        <w:rPr>
          <w:rFonts w:ascii="Nirmala UI" w:hAnsi="Nirmala UI" w:cs="Nirmala UI"/>
        </w:rPr>
      </w:pPr>
      <w:r w:rsidRPr="005B78FF">
        <w:rPr>
          <w:rFonts w:ascii="Nirmala UI" w:hAnsi="Nirmala UI" w:cs="Nirmala UI"/>
        </w:rPr>
        <w:t>කියවන්න: බ්‍රිතාන්‍යය සහ ප්‍රංශය එක්ව දියත් කළ දෙවන අබිං යුද්ධය</w:t>
      </w:r>
    </w:p>
    <w:p w:rsidR="00253196" w:rsidRPr="005B78FF" w:rsidRDefault="005B78FF">
      <w:pPr>
        <w:rPr>
          <w:rFonts w:ascii="Nirmala UI" w:hAnsi="Nirmala UI" w:cs="Nirmala UI"/>
        </w:rPr>
      </w:pPr>
      <w:r w:rsidRPr="005B78FF">
        <w:rPr>
          <w:rFonts w:ascii="Nirmala UI" w:hAnsi="Nirmala UI" w:cs="Nirmala UI"/>
        </w:rPr>
        <w:lastRenderedPageBreak/>
        <w:t>මේ අතර 19 වන සියවස අවසාන සමයේ මෙම ප්‍රදේශය සැලකිය යුතු කාර්මීකරණයක් දුටුවා.</w:t>
      </w:r>
    </w:p>
    <w:p w:rsidR="00253196" w:rsidRPr="005B78FF" w:rsidRDefault="005B78FF">
      <w:pPr>
        <w:rPr>
          <w:rFonts w:ascii="Nirmala UI" w:hAnsi="Nirmala UI" w:cs="Nirmala UI"/>
        </w:rPr>
      </w:pPr>
      <w:r w:rsidRPr="005B78FF">
        <w:rPr>
          <w:rFonts w:ascii="Nirmala UI" w:hAnsi="Nirmala UI" w:cs="Nirmala UI"/>
        </w:rPr>
        <w:t>බටහිර රටවල් හමුදාමය තර්ජන කරමින් විවිධ අවස්ථාවල චීනයේ වැදගත් වෙළෙඳ නගරවල "අවසරලත් කලාප" (concessions) ලබා ගත්තා. මේවායේ බල පැවැත්වුණේ, ඒ ඒ රටවල නීතිය මිසෙක චීන නීතිය නොවේ.</w:t>
      </w:r>
    </w:p>
    <w:p w:rsidR="00253196" w:rsidRPr="005B78FF" w:rsidRDefault="005B78FF">
      <w:pPr>
        <w:rPr>
          <w:rFonts w:ascii="Nirmala UI" w:hAnsi="Nirmala UI" w:cs="Nirmala UI"/>
        </w:rPr>
      </w:pPr>
      <w:r w:rsidRPr="005B78FF">
        <w:rPr>
          <w:rFonts w:ascii="Nirmala UI" w:hAnsi="Nirmala UI" w:cs="Nirmala UI"/>
        </w:rPr>
        <w:t>20 වන සියවස මුල් කාලය වන විට චීනයේ අධිරාජ්‍යයට එරෙහි විප්ලවවාදී කණ්ඩායම් මතු ව තිබුණා. චිං අධිරාජ්‍ය හමුදාවට බැඳීමට සමත් වූ මෙවන් විප්ලවවාදීන් පිරිසක් යම් ප්‍රහාරයකට සූදානම් වෙමින් සිටිය දී 1910 ඔක්තෝබර් 9 වන දා පිපිරීමක් සිදුවුණා. මෙය සිදුවුණේ රුසියානු අවසරලත් ප්‍රදේශයේ යි. විප්ලවකාරී කණ්ඩායමේ අනෙකුත් සාමාජිකයන් තීරණය කළේ, චිං බලධාරීන් තමන් අත්අඩංගුවට ගැනීමට පෙර තමන් ක්‍රියාත්මක විය යුතු බව යි. මේ අනුව ඔක්තෝබර් 10 වන දා (දහයයි දහය) සවස් යාමයේ එම සාමාජිකයන් නගරයේ ආණ්ඩුකාර නිවස ඇතුළු වැදගත් ගොඩනැගිලි කිහිපයක් අල්ලා ගත්තා. මීළඟ දින කිහිපය තුළ ඔවුන් සමස්ථ ප්‍රදේශයේම සිය බලය තහවුරු කළා. ඉන්පසුව අවට ප්‍රදේශවල ද මෙම කැරැල්ල පැතිර ගියා. මෙම ක්‍රියාවලියේ අවසානය වුණේ 1911 දී චීන අධිරාජ්‍යය බිඳ වැටීමෙන්.</w:t>
      </w:r>
    </w:p>
    <w:p w:rsidR="00253196" w:rsidRPr="005B78FF" w:rsidRDefault="005B78FF">
      <w:pPr>
        <w:rPr>
          <w:rFonts w:ascii="Nirmala UI" w:hAnsi="Nirmala UI" w:cs="Nirmala UI"/>
        </w:rPr>
      </w:pPr>
      <w:r w:rsidRPr="005B78FF">
        <w:rPr>
          <w:rFonts w:ascii="Nirmala UI" w:hAnsi="Nirmala UI" w:cs="Nirmala UI"/>
        </w:rPr>
        <w:t>කියවන්න: චීන අධිරාජ්‍යය බිඳ දැමූ ෂින්හායි විප්ලවය</w:t>
      </w:r>
    </w:p>
    <w:p w:rsidR="00253196" w:rsidRPr="005B78FF" w:rsidRDefault="005B78FF">
      <w:pPr>
        <w:rPr>
          <w:rFonts w:ascii="Nirmala UI" w:hAnsi="Nirmala UI" w:cs="Nirmala UI"/>
        </w:rPr>
      </w:pPr>
      <w:r w:rsidRPr="005B78FF">
        <w:rPr>
          <w:rFonts w:ascii="Nirmala UI" w:hAnsi="Nirmala UI" w:cs="Nirmala UI"/>
        </w:rPr>
        <w:t>මෙය චීනයේ ෂින්හායි විප්ලවය ලෙස හැඳින්වෙනවා. මෙම විප්ලවයෙන් පසු චීනය දශක කිහිපයක අස්ථාවර කාලයක් කරා ගමන් කළා.</w:t>
      </w:r>
    </w:p>
    <w:p w:rsidR="00253196" w:rsidRPr="005B78FF" w:rsidRDefault="005B78FF">
      <w:pPr>
        <w:rPr>
          <w:rFonts w:ascii="Nirmala UI" w:hAnsi="Nirmala UI" w:cs="Nirmala UI"/>
        </w:rPr>
      </w:pPr>
      <w:r w:rsidRPr="005B78FF">
        <w:rPr>
          <w:rFonts w:ascii="Nirmala UI" w:hAnsi="Nirmala UI" w:cs="Nirmala UI"/>
        </w:rPr>
        <w:t>ෂින්හායි විප්ලවයෙන් පසු බලය එක් පාර්ශවයක් අත වූයේ නැහැ. රටේ ප්‍රදේශ ගණනක් පැවතියේ ප්‍රාදේශීය යුධ නායකයන් අත යි. මේ අතර, දකුණුදිග චීනයේ සුන් යත්-සෙන් මෙහෙය වූ ජාතිකවාදී ගුවොමින්ඩාං (KMT) ව්‍යාපාරය ක්‍රියාත්මක වුණා.</w:t>
      </w:r>
    </w:p>
    <w:p w:rsidR="00253196" w:rsidRPr="005B78FF" w:rsidRDefault="005B78FF">
      <w:pPr>
        <w:rPr>
          <w:rFonts w:ascii="Nirmala UI" w:hAnsi="Nirmala UI" w:cs="Nirmala UI"/>
        </w:rPr>
      </w:pPr>
      <w:r w:rsidRPr="005B78FF">
        <w:rPr>
          <w:rFonts w:ascii="Nirmala UI" w:hAnsi="Nirmala UI" w:cs="Nirmala UI"/>
        </w:rPr>
        <w:t>1925 දී සුන් යත්-සෙන් මියගිය පසු මෙම ව්‍යාපාරයේ නායකත්වය පිළිබඳ චියැංග් කායි-ශෙක් හා වෑංග් ජිංග්වෙයි අතර ගැටුමක් හටගත්තා. 1926 අගභාගයේ දී වෑංග් ජිංග්වෙයි වූහාන් හි රජයක් පිහිටවූවා. එහෙත් ජාතිකවාදී කඳවුරේ හමුදා ශක්තිය වැඩිපුර වූයේ චියැං සතු ව යි. එහි ප්‍රතිඵලය වූයේ මාස කිහිපයක් තුළ වූහාන් හි බලය චියැං අතට පත් වීම යි.</w:t>
      </w:r>
    </w:p>
    <w:p w:rsidR="00253196" w:rsidRPr="005B78FF" w:rsidRDefault="005B78FF">
      <w:pPr>
        <w:rPr>
          <w:rFonts w:ascii="Nirmala UI" w:hAnsi="Nirmala UI" w:cs="Nirmala UI"/>
        </w:rPr>
      </w:pPr>
      <w:r w:rsidRPr="005B78FF">
        <w:rPr>
          <w:rFonts w:ascii="Nirmala UI" w:hAnsi="Nirmala UI" w:cs="Nirmala UI"/>
        </w:rPr>
        <w:t>චියැං කායි ශෙක් විසින් චීන ජනරජයෙහි අගනුවර ලෙස නැන්කිං නගරය නම් කර තිබුණා. 1937 ජූලි මාසයේ ජපානය සමග යුද්ධය ඇති වූ අවස්ථාවේ ජපන් තර්ජනය නැන්කිං වෙත එල්ල වුණා. ප්‍රධාන සටන පැවතියේ ෂැංහයි නගරයේ යි. එම නගරය ජපනුන් අතට පත් වූ පසු නැන්කිං ආරක්ෂා කිරීම පහසු වූයේ නැහැ. 1937 දෙසැම්බරයේ දී නැන්කිං ජපනුන් අතට පත් වුණා. එහි දී ජපනුන් විසින් චීන ජාතිකයන් විශාල පිරිසක් ඝාතනය කළා.</w:t>
      </w:r>
    </w:p>
    <w:p w:rsidR="00253196" w:rsidRPr="005B78FF" w:rsidRDefault="005B78FF">
      <w:pPr>
        <w:rPr>
          <w:rFonts w:ascii="Nirmala UI" w:hAnsi="Nirmala UI" w:cs="Nirmala UI"/>
        </w:rPr>
      </w:pPr>
      <w:r w:rsidRPr="005B78FF">
        <w:rPr>
          <w:rFonts w:ascii="Nirmala UI" w:hAnsi="Nirmala UI" w:cs="Nirmala UI"/>
        </w:rPr>
        <w:lastRenderedPageBreak/>
        <w:t xml:space="preserve">කියවන්න: ලක්ෂ ගණනක් අතවරයට ලක්කර ඝාතනය කෙරුණු නැන්කිං සංහාරය </w:t>
      </w:r>
    </w:p>
    <w:p w:rsidR="00253196" w:rsidRPr="005B78FF" w:rsidRDefault="005B78FF">
      <w:pPr>
        <w:rPr>
          <w:rFonts w:ascii="Nirmala UI" w:hAnsi="Nirmala UI" w:cs="Nirmala UI"/>
        </w:rPr>
      </w:pPr>
      <w:r w:rsidRPr="005B78FF">
        <w:rPr>
          <w:rFonts w:ascii="Nirmala UI" w:hAnsi="Nirmala UI" w:cs="Nirmala UI"/>
        </w:rPr>
        <w:t>චීන ජනරජ ආණ්ඩුව වූහාන් වෙත පසුබැස එහි සිය අගනුවර පිහිටුවා ගත්තා. දිගටම එල්ල වූ ජපන් ප්‍රහාරවලට KMT හමුදා තරමක් කල් සාර්ථකව මුහුණ දුන්නා. වූහාන් සඳහා සටන 1938 ජූනි මාසයේ දී ඇරඹුණ අතර, ඔක්තෝබරය අවසාන වෙද්දී එය නිම වූයේ ජපනුන් නගරය අල්ලා ගැනීමෙන්. KMT රජය තවත් රට මැදට පසුබැස්සා.</w:t>
      </w:r>
    </w:p>
    <w:p w:rsidR="00253196" w:rsidRPr="005B78FF" w:rsidRDefault="005B78FF">
      <w:pPr>
        <w:rPr>
          <w:rFonts w:ascii="Nirmala UI" w:hAnsi="Nirmala UI" w:cs="Nirmala UI"/>
        </w:rPr>
      </w:pPr>
      <w:r w:rsidRPr="005B78FF">
        <w:rPr>
          <w:rFonts w:ascii="Nirmala UI" w:hAnsi="Nirmala UI" w:cs="Nirmala UI"/>
        </w:rPr>
        <w:t>වූහාන් නගරයේ උපක්‍රමික පිහිටීම හේතුවෙන් එය ජපානයට ද ඉතා වටිනා ගමනාගමන මධ්‍යස්ථානයක් වුණා. දුම්රිය, ගංගා සහ ගුවන් මාර්ග කේන්ද්‍රයක් ලෙස වූහාන් වැදගත් වුණා. 1944 වසන්තයේ ජපනුන් දියත් කළ ඉචිගෝ යුධ ව්‍යාපාරයේ දී ගුවන් හමුදා මධ්‍යස්ථානයක් ලෙස එය වැදගත් වුණා. එහෙයින් එය ඇමරිකන් ගුවන් හමුදා ඉලක්කයක් බවට පත් වුණා.</w:t>
      </w:r>
    </w:p>
    <w:p w:rsidR="00253196" w:rsidRPr="005B78FF" w:rsidRDefault="005B78FF">
      <w:pPr>
        <w:rPr>
          <w:rFonts w:ascii="Nirmala UI" w:hAnsi="Nirmala UI" w:cs="Nirmala UI"/>
        </w:rPr>
      </w:pPr>
      <w:r w:rsidRPr="005B78FF">
        <w:rPr>
          <w:rFonts w:ascii="Nirmala UI" w:hAnsi="Nirmala UI" w:cs="Nirmala UI"/>
        </w:rPr>
        <w:t>එකල ඇමරිකන් ගුවන් හමුදා සහ යුධ උපදේශකයන් චීන පාලන ප්‍රදේශයන් හි සිට එයට සහාය වෙමින් කටයුතු කළා. වූහාන් නගරයට ගිනි ගන්නා බෝම්බ දැමීම සඳහා චියැං අනුමැතිය දුන් අතර, මෙම ප්‍රහාරය සඳහා ම ඇමරිකානු B-29 ෆ්ලයිං සුපර් ෆෝට්‍රස් යානා 92ක් ගෙන්වනු ලැබුණා.</w:t>
      </w:r>
    </w:p>
    <w:p w:rsidR="00253196" w:rsidRPr="005B78FF" w:rsidRDefault="005B78FF">
      <w:pPr>
        <w:rPr>
          <w:rFonts w:ascii="Nirmala UI" w:hAnsi="Nirmala UI" w:cs="Nirmala UI"/>
        </w:rPr>
      </w:pPr>
      <w:r w:rsidRPr="005B78FF">
        <w:rPr>
          <w:rFonts w:ascii="Nirmala UI" w:hAnsi="Nirmala UI" w:cs="Nirmala UI"/>
        </w:rPr>
        <w:t>මෙම ප්‍රහාරය වූහාන් වෙත ගෙන ආවේ විශාල ව්‍යසනයක්. මෙයින් 40,000ක් දෙනා මියගියා. හන්කවු ප්‍රදේශයේ ගින්න දින තුනක් පැවතුණා.</w:t>
      </w:r>
    </w:p>
    <w:p w:rsidR="00253196" w:rsidRPr="005B78FF" w:rsidRDefault="005B78FF">
      <w:pPr>
        <w:rPr>
          <w:rFonts w:ascii="Nirmala UI" w:hAnsi="Nirmala UI" w:cs="Nirmala UI"/>
        </w:rPr>
      </w:pPr>
      <w:r w:rsidRPr="005B78FF">
        <w:rPr>
          <w:rFonts w:ascii="Nirmala UI" w:hAnsi="Nirmala UI" w:cs="Nirmala UI"/>
        </w:rPr>
        <w:t>දෙවන ලෝක යුද්ධය අවසානයේ දී වූහාන් ප්‍රදේශය නැවතත් චීන ජාතිකවාදී පාලනයට නතු වුණා. කෙසේ නමුත්, 1949 දී චීන සිවිල් යුධ සමයේ දී කොමියුනිස්ට්වාදීන් විසින් එහි බලය අල්ලා ගත්තා.</w:t>
      </w:r>
    </w:p>
    <w:p w:rsidR="00253196" w:rsidRPr="005B78FF" w:rsidRDefault="005B78FF">
      <w:pPr>
        <w:rPr>
          <w:rFonts w:ascii="Nirmala UI" w:hAnsi="Nirmala UI" w:cs="Nirmala UI"/>
        </w:rPr>
      </w:pPr>
      <w:proofErr w:type="spellStart"/>
      <w:r w:rsidRPr="005B78FF">
        <w:rPr>
          <w:rFonts w:ascii="Nirmala UI" w:hAnsi="Nirmala UI" w:cs="Nirmala UI"/>
        </w:rPr>
        <w:t>ලිබියාව</w:t>
      </w:r>
      <w:proofErr w:type="spellEnd"/>
      <w:r w:rsidRPr="005B78FF">
        <w:rPr>
          <w:rFonts w:ascii="Nirmala UI" w:hAnsi="Nirmala UI" w:cs="Nirmala UI"/>
        </w:rPr>
        <w:t xml:space="preserve"> 2011 </w:t>
      </w:r>
      <w:proofErr w:type="spellStart"/>
      <w:r w:rsidRPr="005B78FF">
        <w:rPr>
          <w:rFonts w:ascii="Nirmala UI" w:hAnsi="Nirmala UI" w:cs="Nirmala UI"/>
        </w:rPr>
        <w:t>සිටම</w:t>
      </w:r>
      <w:proofErr w:type="spellEnd"/>
      <w:r w:rsidRPr="005B78FF">
        <w:rPr>
          <w:rFonts w:ascii="Nirmala UI" w:hAnsi="Nirmala UI" w:cs="Nirmala UI"/>
        </w:rPr>
        <w:t xml:space="preserve"> </w:t>
      </w:r>
      <w:proofErr w:type="spellStart"/>
      <w:r w:rsidRPr="005B78FF">
        <w:rPr>
          <w:rFonts w:ascii="Nirmala UI" w:hAnsi="Nirmala UI" w:cs="Nirmala UI"/>
        </w:rPr>
        <w:t>සිටින්නේ</w:t>
      </w:r>
      <w:proofErr w:type="spellEnd"/>
      <w:r w:rsidRPr="005B78FF">
        <w:rPr>
          <w:rFonts w:ascii="Nirmala UI" w:hAnsi="Nirmala UI" w:cs="Nirmala UI"/>
        </w:rPr>
        <w:t xml:space="preserve"> සිවිල් යුධ තත්ත්වයකට මුහුණ දෙමින්. මුලින්ම හිටපු පාලක මුවම්මර් ගඩාෆිට එරෙහිව එරටෙහි කැරැල්ලක් මතු වූයේ "අරාබි වසන්තය" පසුබිමේ යි. මෙහි දී නේටෝ සංවිධානයේ සහාය කැරලිකරුවන්ට හිමි වූ අතර, 2011 ඔක්තෝබරයේ දී ගඩාෆි මරා දමනු ලැබුණා.</w:t>
      </w:r>
    </w:p>
    <w:p w:rsidR="00253196" w:rsidRPr="005B78FF" w:rsidRDefault="005B78FF">
      <w:pPr>
        <w:rPr>
          <w:rFonts w:ascii="Nirmala UI" w:hAnsi="Nirmala UI" w:cs="Nirmala UI"/>
        </w:rPr>
      </w:pPr>
      <w:r w:rsidRPr="005B78FF">
        <w:rPr>
          <w:rFonts w:ascii="Nirmala UI" w:hAnsi="Nirmala UI" w:cs="Nirmala UI"/>
        </w:rPr>
        <w:t>ගඩාෆිගේ මරණය ලිබියාවට ස්ථාවරත්වය ගෙන ආවේ නැහැ. ඒ වෙනුවට සිදුවූයේ රට අස්ථාවර වීම යි.</w:t>
      </w:r>
    </w:p>
    <w:p w:rsidR="00253196" w:rsidRPr="005B78FF" w:rsidRDefault="005B78FF">
      <w:pPr>
        <w:rPr>
          <w:rFonts w:ascii="Nirmala UI" w:hAnsi="Nirmala UI" w:cs="Nirmala UI"/>
        </w:rPr>
      </w:pPr>
      <w:r w:rsidRPr="005B78FF">
        <w:rPr>
          <w:rFonts w:ascii="Nirmala UI" w:hAnsi="Nirmala UI" w:cs="Nirmala UI"/>
        </w:rPr>
        <w:t>කියවන්න: හතලිස් දෙවසරක් ලිබියාව පාලනය කළ මුවම්මර් ගඩාෆි</w:t>
      </w:r>
    </w:p>
    <w:p w:rsidR="00253196" w:rsidRPr="005B78FF" w:rsidRDefault="005B78FF">
      <w:pPr>
        <w:rPr>
          <w:rFonts w:ascii="Nirmala UI" w:hAnsi="Nirmala UI" w:cs="Nirmala UI"/>
        </w:rPr>
      </w:pPr>
      <w:r w:rsidRPr="005B78FF">
        <w:rPr>
          <w:rFonts w:ascii="Nirmala UI" w:hAnsi="Nirmala UI" w:cs="Nirmala UI"/>
        </w:rPr>
        <w:t>ලිබියාව විවිධ ගෝත්‍රයන්ට අයත් ජන කණ්ඩායම් ජීවත් වන රටක්. ගඩාෆි එහි ස්ථාවරත්වය පවත්වාගෙන ගියේ, ආරක්ෂක අංශවල ශක්තියෙන් සහ එක් එක් ගෝත්‍රවල එදිරිවාදිකම් භාවිතා කිරීමෙන්. කෙසේ වෙතත්, ගඩාෆිගේ මරණින් පසු ඔහු පවත්වා ගෙන ගිය මධ්‍යගත පාලනය කඩා වැටී ගෝත්‍ර එකිනෙකා කුළල් කාගන්නට වුණා. එහෙයින් 2011න් පසු ලිබියාවේ සාමකාමී කාලයක් පැවතියේ නැහැ.</w:t>
      </w:r>
    </w:p>
    <w:p w:rsidR="00253196" w:rsidRPr="005B78FF" w:rsidRDefault="005B78FF">
      <w:pPr>
        <w:rPr>
          <w:rFonts w:ascii="Nirmala UI" w:hAnsi="Nirmala UI" w:cs="Nirmala UI"/>
        </w:rPr>
      </w:pPr>
      <w:r w:rsidRPr="005B78FF">
        <w:rPr>
          <w:rFonts w:ascii="Nirmala UI" w:hAnsi="Nirmala UI" w:cs="Nirmala UI"/>
        </w:rPr>
        <w:lastRenderedPageBreak/>
        <w:t>ගඩාෆිගේ වැටීමෙන් පසු කලක් ලිබියාව පාලනය කළේ ජාතික අන්තර්වාර කවුන්සිලය විසින්. නමුත්, පාලනය කළායැ යි සඳහන් කළත්, බොහෝ ප්‍රදේශයන් හි බලය තිබුණේ ප්‍රාදේශීය ගෝත්‍රයන් අත යි.</w:t>
      </w:r>
    </w:p>
    <w:p w:rsidR="00253196" w:rsidRPr="005B78FF" w:rsidRDefault="005B78FF">
      <w:pPr>
        <w:rPr>
          <w:rFonts w:ascii="Nirmala UI" w:hAnsi="Nirmala UI" w:cs="Nirmala UI"/>
        </w:rPr>
      </w:pPr>
      <w:r w:rsidRPr="005B78FF">
        <w:rPr>
          <w:rFonts w:ascii="Nirmala UI" w:hAnsi="Nirmala UI" w:cs="Nirmala UI"/>
        </w:rPr>
        <w:t>2012 දී ලිබියාවේ පාර්ලිමේන්තු මැතිවරණයක් පැවැත්වූ අතර එමඟින් නව රජයක් පිහිටුවිය යුතු වුණා. එහෙත්, එයට ද රටේ ස්ථාවරත්වය ගොඩනැගීමට නොහැකි වුණා. එහි බලය පැවතියේ බටහිරදිග ලිබියාවේ කණ්ඩායම් අත යි. ඒවාට සන්නද්ධ කණ්ඩායම් ද සම්බන්ධව සිටියා.</w:t>
      </w:r>
    </w:p>
    <w:p w:rsidR="00253196" w:rsidRPr="005B78FF" w:rsidRDefault="005B78FF">
      <w:pPr>
        <w:rPr>
          <w:rFonts w:ascii="Nirmala UI" w:hAnsi="Nirmala UI" w:cs="Nirmala UI"/>
        </w:rPr>
      </w:pPr>
      <w:r w:rsidRPr="005B78FF">
        <w:rPr>
          <w:rFonts w:ascii="Nirmala UI" w:hAnsi="Nirmala UI" w:cs="Nirmala UI"/>
        </w:rPr>
        <w:t>මේ අතර 2014 දී නව මැතිවරණයක් පවත්වනු ලැබුණා. එම මැතිවරණයෙන් පත් වූයේ නියෝජිත මන්ත්‍රී මණ්ඩලය නම් ව්‍යවස්ථාදායක ආයතනයක්. කෙසේ නමුත්, එම මැතිවරණයට එරෙහිව ලිබියානු ආණ්ඩුක්‍රම ව්‍යවස්ථා අධිකරණය විසින් තීන්දුවක් ලබා දුන්නා. නියෝජිත මන්ත්‍රී මණ්ඩලය මෙම තීන්දුව ප්‍රතික්ෂේප කළා. එය සඳහන් කළේ අධිකරණය බටහිර ලිබියාවේ සන්නද්ධ මිලීෂියා කණ්ඩායම්වල තර්ජන මත මෙම තීන්දුව ලබාදුන් වග යි. මේ අනුව එම පාර්ලිමේන්තුව නැගෙනහිර ලිබියාවේ ටොබෘක් හි රැස්වීමට පටන් ගත්තා.</w:t>
      </w:r>
    </w:p>
    <w:p w:rsidR="00253196" w:rsidRPr="005B78FF" w:rsidRDefault="005B78FF">
      <w:pPr>
        <w:rPr>
          <w:rFonts w:ascii="Nirmala UI" w:hAnsi="Nirmala UI" w:cs="Nirmala UI"/>
        </w:rPr>
      </w:pPr>
      <w:r w:rsidRPr="005B78FF">
        <w:rPr>
          <w:rFonts w:ascii="Nirmala UI" w:hAnsi="Nirmala UI" w:cs="Nirmala UI"/>
        </w:rPr>
        <w:t>මෙම දෙපිරිස අතර එකඟතාවක් ඇති කිරීමට කළ උත්සාහය අසාර්ථක වුණා. මේ අනුව ලිබියාවේ නිල අගනුවර වන ට්‍රිපොලි හි "ජාතික එකඟතා රජය" පිහිටුවද්දී ටොබෘක් හි නියෝජිත මන්ත්‍රී මණ්ඩලය යටතේ රජයක් ස්ථාපිතව තිබෙනවා.</w:t>
      </w:r>
    </w:p>
    <w:p w:rsidR="00253196" w:rsidRPr="005B78FF" w:rsidRDefault="005B78FF">
      <w:pPr>
        <w:rPr>
          <w:rFonts w:ascii="Nirmala UI" w:hAnsi="Nirmala UI" w:cs="Nirmala UI"/>
        </w:rPr>
      </w:pPr>
      <w:r w:rsidRPr="005B78FF">
        <w:rPr>
          <w:rFonts w:ascii="Nirmala UI" w:hAnsi="Nirmala UI" w:cs="Nirmala UI"/>
        </w:rPr>
        <w:t>මීට අමතරව කලක් මෙම සිවිල් යුද්ධයට තුන්වන පාර්ශවයක් ද එක්ව සිටියා. ඒ, ISIS හා වෙනත් අන්තවාදී ඉස්ලාමීය සංවිධාන යි. කෙසේ වෙතත්, ඉහත කී රජයන් දෙකේම සන්නද්ධ කණ්ඩායම් විසින් එම අන්තවාදීන් සම්පූර්ණයෙන් පරාජය කළා. නමුත් මෑතක දී, දිගටම පවතින අස්ථාවර තත්ත්වය හේතුවෙන් එම සංවිධාන යළි හිස එසවීමේ තර්ජනයක් තිබෙනවා.</w:t>
      </w:r>
    </w:p>
    <w:p w:rsidR="00253196" w:rsidRPr="005B78FF" w:rsidRDefault="005B78FF">
      <w:pPr>
        <w:rPr>
          <w:rFonts w:ascii="Nirmala UI" w:hAnsi="Nirmala UI" w:cs="Nirmala UI"/>
        </w:rPr>
      </w:pPr>
      <w:r w:rsidRPr="005B78FF">
        <w:rPr>
          <w:rFonts w:ascii="Nirmala UI" w:hAnsi="Nirmala UI" w:cs="Nirmala UI"/>
        </w:rPr>
        <w:t>ටොබෘක් රජය මූලික කරගෙන ක්‍රියාත්මක වන කණ්ඩායමේ නායකත්වයට පත්ව තිබෙන්නේ ෆීල්ඩ් මාර්ෂල් කලීෆා හෆ්තාර් නම් හමුදා නිලධාරියා යි. ඔහු විසින් ගොඩනගන ලද සන්නද්ධ අංශය ලිබියානු ජාතික හමුදාව (LNA) නම් වනවා.</w:t>
      </w:r>
    </w:p>
    <w:p w:rsidR="00253196" w:rsidRPr="005B78FF" w:rsidRDefault="005B78FF">
      <w:pPr>
        <w:rPr>
          <w:rFonts w:ascii="Nirmala UI" w:hAnsi="Nirmala UI" w:cs="Nirmala UI"/>
        </w:rPr>
      </w:pPr>
      <w:r w:rsidRPr="005B78FF">
        <w:rPr>
          <w:rFonts w:ascii="Nirmala UI" w:hAnsi="Nirmala UI" w:cs="Nirmala UI"/>
        </w:rPr>
        <w:t>කලීෆා හෆ්තාර් 1943 දී උපන් අයෙක්. ගඩාෆිගේ පාලන සමය ආරම්භයේ දී හෆ්තාර් ඔහුගේ සමීප සගයෙකු වුණා. 1980 දශකයේ දී ඔහු චැඩ් රාජ්‍යයේ ලිබියානු හමුදා මැදිහත්වීමට සම්බන්ධ වූ අතර, එහි අසාර්ථකත්වය හේතුවෙන් ගඩාෆි සහ හෆ්තාර් අතර විරසකයක් ඇති වුණා. එහි ප්‍රතිඵලය වුණේ හෆ්තාර් ලිබියාව අතැර ඇමරිකාවේ පදිංචියට යාම යි. ඔහු එහි ද පුරවැසිභාවය ලබාගත්තා. හෆ්තාර් ආපසු පැමිණියේ ගඩාෆි බලයෙන් ඉවත් වූ පසුව යි. 2013 මැදභාගයේ සිට ඔහු නැගෙනහිර ලිබියාවේ සිය බලය ස්ථාපිත කරගන්නට වුණා. ඔහුගේ LNA සන්නද්ධ හමුදාවට දැනට 25,000ක පමණ පිරිස් ශක්තියක් වන්නේයැ යි විශ්වාස කෙරෙනවා. හෆ්තාර් ද ඒකාධිපති ලක්ෂණ පෙන්නුම් කරන්නකු වනවා. අස්ථාවර ලිබියාවට ස්ථාවර රජයක් ලබාදීමට ඔහුට හැකි බව යි හෆ්තාර් පෙන්වා දෙන්නට උත්සාහ කරන්නේ.</w:t>
      </w:r>
    </w:p>
    <w:p w:rsidR="00253196" w:rsidRPr="005B78FF" w:rsidRDefault="005B78FF">
      <w:pPr>
        <w:rPr>
          <w:rFonts w:ascii="Nirmala UI" w:hAnsi="Nirmala UI" w:cs="Nirmala UI"/>
        </w:rPr>
      </w:pPr>
      <w:r w:rsidRPr="005B78FF">
        <w:rPr>
          <w:rFonts w:ascii="Nirmala UI" w:hAnsi="Nirmala UI" w:cs="Nirmala UI"/>
        </w:rPr>
        <w:lastRenderedPageBreak/>
        <w:t>LNA සංවිධානයට සහ නියෝජිත මන්ත්‍රී මණ්ඩලයට විරුද්ධව සිටින නිල ලිබියානු රජයට හිටපු යුධ හමුදාවේ කොටස් හා බටහිර ලිබියාවේ මිලීෂියා කණ්ඩායම් ආධාර කරනවා. එක්සත් ජාතීන්ගේ සංවිධානය, යුරෝපා සංගමය ආදීන් පිළිගන්නේ මෙම රජය යි.</w:t>
      </w:r>
    </w:p>
    <w:p w:rsidR="00253196" w:rsidRPr="005B78FF" w:rsidRDefault="005B78FF">
      <w:pPr>
        <w:rPr>
          <w:rFonts w:ascii="Nirmala UI" w:hAnsi="Nirmala UI" w:cs="Nirmala UI"/>
        </w:rPr>
      </w:pPr>
      <w:r w:rsidRPr="005B78FF">
        <w:rPr>
          <w:rFonts w:ascii="Nirmala UI" w:hAnsi="Nirmala UI" w:cs="Nirmala UI"/>
        </w:rPr>
        <w:t>ලිබියාවේ යුද්ධයට විදෙස් රාජ්‍යයන් කිහිපයක් සම්බන්ධව සිටිනවා. හෆ්තාර්ට ඊජිප්තුව සහ එක්සත් අරාබි එමීර් රාජ්‍යය කලක පටන් සහාය දෙනවා. මෙයට ප්‍රධාන හේතුවක් වන්නේ GNAය, මුස්ලිම් සහෝදරත්වය වැනි ඉස්ලාමීය දේශපාලන සංවිධාන සමග ද සම්බන්ධ වී සිටීම යි. මේ අතර රුසියාවේ සහාය හෆ්තාර් වෙත ලැබෙන බව සඳහන් වන අතර සෞදි අරාබිය ද ඊට සහාය දෙනවා.</w:t>
      </w:r>
    </w:p>
    <w:p w:rsidR="00253196" w:rsidRPr="005B78FF" w:rsidRDefault="005B78FF">
      <w:pPr>
        <w:rPr>
          <w:rFonts w:ascii="Nirmala UI" w:hAnsi="Nirmala UI" w:cs="Nirmala UI"/>
        </w:rPr>
      </w:pPr>
      <w:r w:rsidRPr="005B78FF">
        <w:rPr>
          <w:rFonts w:ascii="Nirmala UI" w:hAnsi="Nirmala UI" w:cs="Nirmala UI"/>
        </w:rPr>
        <w:t>GNAය වෙත එක්සත් ජාතීන්, යුරෝපා සංගමය, කටාර් හා තුර්කිය සහාය දෙන අතර මෑතක දී තුර්කිය සිය හමුදා ලිබියාවට යැවීමට කටයුතු කළා. මේ අතර තුර්කියේ උපකාරයෙන්, සිරියානු කුලී හේවායන් ද ලිබියාවේ GNA වෙනුවෙන් සටන් කිරීමට ගෙන ගොස් ඇතැ යි කියැවෙනවා.</w:t>
      </w:r>
    </w:p>
    <w:p w:rsidR="00253196" w:rsidRPr="005B78FF" w:rsidRDefault="005B78FF">
      <w:pPr>
        <w:rPr>
          <w:rFonts w:ascii="Nirmala UI" w:hAnsi="Nirmala UI" w:cs="Nirmala UI"/>
        </w:rPr>
      </w:pPr>
      <w:r w:rsidRPr="005B78FF">
        <w:rPr>
          <w:rFonts w:ascii="Nirmala UI" w:hAnsi="Nirmala UI" w:cs="Nirmala UI"/>
        </w:rPr>
        <w:t>මේ අතර, යුරෝපා සංගමයේ සහාය නිල වශයෙන් GNA වෙත ලැබුණ ද, ප්‍රංශය හෆ්තාර් සමග සබඳතා පවත්වනවා. ඉස්ලාමීය අන්තවාදය ලිබියාවේ හිස එසවීම පිළිබඳවත් තෙල් සම්පත පිළිබඳවත් එරට උනන්දු වනවා.</w:t>
      </w:r>
    </w:p>
    <w:p w:rsidR="00253196" w:rsidRPr="005B78FF" w:rsidRDefault="005B78FF">
      <w:pPr>
        <w:rPr>
          <w:rFonts w:ascii="Nirmala UI" w:hAnsi="Nirmala UI" w:cs="Nirmala UI"/>
        </w:rPr>
      </w:pPr>
      <w:r w:rsidRPr="005B78FF">
        <w:rPr>
          <w:rFonts w:ascii="Nirmala UI" w:hAnsi="Nirmala UI" w:cs="Nirmala UI"/>
        </w:rPr>
        <w:t>ඉතාලිය සාමාන්‍යයෙන් GNA වෙත සහාය දුන්න ද, මෑතක දී ඉතාලි අගමැතිවරයා හෆ්තාර් හමුවුණා. සංක්‍රමණිකයන් පැමිණීම පාලනයට ලිබියාව වැදගත් වීම ඊට එක් හේතුවක් වනවා. එමෙන්ම, 2019 වසර මුල් මාසවල ලිබියානු තෙල් ළිං හෆ්තාර් අතට පත් වීම ද එයට වැදගත් හේතුවක් වන්නට ඇති.</w:t>
      </w:r>
    </w:p>
    <w:p w:rsidR="00253196" w:rsidRPr="005B78FF" w:rsidRDefault="005B78FF">
      <w:pPr>
        <w:rPr>
          <w:rFonts w:ascii="Nirmala UI" w:hAnsi="Nirmala UI" w:cs="Nirmala UI"/>
        </w:rPr>
      </w:pPr>
      <w:r w:rsidRPr="005B78FF">
        <w:rPr>
          <w:rFonts w:ascii="Nirmala UI" w:hAnsi="Nirmala UI" w:cs="Nirmala UI"/>
        </w:rPr>
        <w:t>2019 අප්‍රේල් මාසයේ හෆ්තාර් ට්‍රිපොලි අගනුවර දෙසට ප්‍රහාරයක් ඇරඹුවා. එය අගනුවර අල්ලා ගැනීමට සමත් නොවුණ ද, GNA වෙත දැඩි පීඩනයක් එල්ල කළා.</w:t>
      </w:r>
    </w:p>
    <w:p w:rsidR="00253196" w:rsidRPr="005B78FF" w:rsidRDefault="005B78FF">
      <w:pPr>
        <w:rPr>
          <w:rFonts w:ascii="Nirmala UI" w:hAnsi="Nirmala UI" w:cs="Nirmala UI"/>
        </w:rPr>
      </w:pPr>
      <w:r w:rsidRPr="005B78FF">
        <w:rPr>
          <w:rFonts w:ascii="Nirmala UI" w:hAnsi="Nirmala UI" w:cs="Nirmala UI"/>
        </w:rPr>
        <w:t>මේ අතර මෑත කාලයේ දී ලිබියානු සාමකතා නැවත පණගැන්වූ අතර, මොස්කව් හා බර්ලින් නගරවල දී සාකච්ඡා පවත්වනු ලැබුණා. එහෙත්, තවමත් එහි ප්‍රගතියක් පෙන්නුම් කෙරෙන්නේ නැහැ.</w:t>
      </w:r>
    </w:p>
    <w:p w:rsidR="00253196" w:rsidRPr="005B78FF" w:rsidRDefault="005B78FF">
      <w:pPr>
        <w:rPr>
          <w:rFonts w:ascii="Nirmala UI" w:hAnsi="Nirmala UI" w:cs="Nirmala UI"/>
        </w:rPr>
      </w:pPr>
      <w:proofErr w:type="spellStart"/>
      <w:r w:rsidRPr="005B78FF">
        <w:rPr>
          <w:rFonts w:ascii="Nirmala UI" w:hAnsi="Nirmala UI" w:cs="Nirmala UI"/>
        </w:rPr>
        <w:t>දෙවන</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යුද්ධයේ</w:t>
      </w:r>
      <w:proofErr w:type="spellEnd"/>
      <w:r w:rsidRPr="005B78FF">
        <w:rPr>
          <w:rFonts w:ascii="Nirmala UI" w:hAnsi="Nirmala UI" w:cs="Nirmala UI"/>
        </w:rPr>
        <w:t xml:space="preserve"> </w:t>
      </w:r>
      <w:proofErr w:type="spellStart"/>
      <w:r w:rsidRPr="005B78FF">
        <w:rPr>
          <w:rFonts w:ascii="Nirmala UI" w:hAnsi="Nirmala UI" w:cs="Nirmala UI"/>
        </w:rPr>
        <w:t>අවසානය</w:t>
      </w:r>
      <w:proofErr w:type="spellEnd"/>
      <w:r w:rsidRPr="005B78FF">
        <w:rPr>
          <w:rFonts w:ascii="Nirmala UI" w:hAnsi="Nirmala UI" w:cs="Nirmala UI"/>
        </w:rPr>
        <w:t xml:space="preserve"> සිදු වී 75 වසරක් ආසන්න වෙද්දී ලෝක දේශපාලන ක්ෂේත්‍රයේ අලුත් ගැටුමක් නිර්මාණය වෙලා තිබෙනවා. මෙයට මූලිකව හේතු වන්නේ පෝලන්තය විසින් කරන ලද චෝදනාවක්. ඔවුන් පවසන්නේ දෙවන ලෝක යුද්ධය ඇරඹීමට ස්ටාලින් ද හිට්ලර් හා සමානව වගකිව යුතු බව යි. මෙම අදහස සඳහා ඇතැම් බටහිර මාධ්‍යයන් ඔස්සේ ද සැලකිය යුතු ප්‍රචාරයක් ලැබී තිබෙනවා.</w:t>
      </w:r>
    </w:p>
    <w:p w:rsidR="00253196" w:rsidRPr="005B78FF" w:rsidRDefault="005B78FF">
      <w:pPr>
        <w:rPr>
          <w:rFonts w:ascii="Nirmala UI" w:hAnsi="Nirmala UI" w:cs="Nirmala UI"/>
        </w:rPr>
      </w:pPr>
      <w:r w:rsidRPr="005B78FF">
        <w:rPr>
          <w:rFonts w:ascii="Nirmala UI" w:hAnsi="Nirmala UI" w:cs="Nirmala UI"/>
        </w:rPr>
        <w:t xml:space="preserve">කෙසේ වෙතත්, මේ පිළිබඳ ප්‍රතිචාර දක්වන රුසියාව සඳහන් කරන්නේ පෝලන්තය ඉතිහාසය විකෘති කරන බව යි. දෙවන ලෝක යුද්ධය දියත් කිරීමේ වරද, හිට්ලර්ට </w:t>
      </w:r>
      <w:r w:rsidRPr="005B78FF">
        <w:rPr>
          <w:rFonts w:ascii="Nirmala UI" w:hAnsi="Nirmala UI" w:cs="Nirmala UI"/>
        </w:rPr>
        <w:lastRenderedPageBreak/>
        <w:t>සහ ස්ටාලින්ට සමානව පැවරීම පිළිගත නොහැකි සහ නිවැරදි නොවන කරුණක් බව ජනාධිපති ව්ලදිමීර් පුටින් ප්‍රකාශ කළා.</w:t>
      </w:r>
    </w:p>
    <w:p w:rsidR="00253196" w:rsidRPr="005B78FF" w:rsidRDefault="005B78FF">
      <w:pPr>
        <w:rPr>
          <w:rFonts w:ascii="Nirmala UI" w:hAnsi="Nirmala UI" w:cs="Nirmala UI"/>
        </w:rPr>
      </w:pPr>
      <w:r w:rsidRPr="005B78FF">
        <w:rPr>
          <w:rFonts w:ascii="Nirmala UI" w:hAnsi="Nirmala UI" w:cs="Nirmala UI"/>
        </w:rPr>
        <w:t>ඔහු කියා සිටියේ; 1938 දී මියුනික් හි මහා පාවාදීමෙන් ජර්මනියට සිය බලය වර්ධනය කරගැනීමට හැකියාව ලැබුණ බව යි.</w:t>
      </w:r>
    </w:p>
    <w:p w:rsidR="00253196" w:rsidRPr="005B78FF" w:rsidRDefault="005B78FF">
      <w:pPr>
        <w:rPr>
          <w:rFonts w:ascii="Nirmala UI" w:hAnsi="Nirmala UI" w:cs="Nirmala UI"/>
        </w:rPr>
      </w:pPr>
      <w:r w:rsidRPr="005B78FF">
        <w:rPr>
          <w:rFonts w:ascii="Nirmala UI" w:hAnsi="Nirmala UI" w:cs="Nirmala UI"/>
        </w:rPr>
        <w:t>ඇත්තෙන්ම, ‘හිට්ලර් හා ස්ටාලින් දෙවන ලෝක යුද්ධය ඇරඹීම සම්බන්ධව, එක හා වැරදි ද?’ යන්න විමසිය යුතු කරුණක්.</w:t>
      </w:r>
    </w:p>
    <w:p w:rsidR="00253196" w:rsidRPr="005B78FF" w:rsidRDefault="005B78FF">
      <w:pPr>
        <w:rPr>
          <w:rFonts w:ascii="Nirmala UI" w:hAnsi="Nirmala UI" w:cs="Nirmala UI"/>
        </w:rPr>
      </w:pPr>
      <w:r w:rsidRPr="005B78FF">
        <w:rPr>
          <w:rFonts w:ascii="Nirmala UI" w:hAnsi="Nirmala UI" w:cs="Nirmala UI"/>
        </w:rPr>
        <w:t>දෙවන ලෝක යුද්ධය ඇරඹීම පිළිබඳ හිට්ලර්ට සහ ස්ටාලින්ට සමානව වරද පැටවීමට බලපා ඇති මූලිකම හේතුව වන්නේ 1939 අගෝස්තු 23 වන දා අත්සන් කෙරුණු නට්සි - සෝවියට් ගිවිසුම යි. දෙරටෙහි විදේශ අමාත්‍යවරුන් වූ යෝකිම් ෆොන් රීබන්ත්‍රොප් සහ ව්‍යචෙස්ලාව් මෝලතෆ් අතර අත්සන් කෙරුණ මෙම ගිවිසුම හේතුවෙන් ජර්මනියට සෝවියට් දේශයේ බාධාවක් නොමැතිව පෝලන්තය ආක්‍රමණය කිරීමේ අවස්ථාව ලැබුණා. ජර්මනිය 1939 සැප්තැම්බර් 1 වන දා පෝලන්ත ආක්‍රමණය ඇරඹුවා.</w:t>
      </w:r>
    </w:p>
    <w:p w:rsidR="00253196" w:rsidRPr="005B78FF" w:rsidRDefault="005B78FF">
      <w:pPr>
        <w:rPr>
          <w:rFonts w:ascii="Nirmala UI" w:hAnsi="Nirmala UI" w:cs="Nirmala UI"/>
        </w:rPr>
      </w:pPr>
      <w:r w:rsidRPr="005B78FF">
        <w:rPr>
          <w:rFonts w:ascii="Nirmala UI" w:hAnsi="Nirmala UI" w:cs="Nirmala UI"/>
        </w:rPr>
        <w:t>මේ අතර දෙරට අතර ඇති වූ රහස් එකඟතාවක් අනුව සැප්තැම්බර් 17 වන දා නැගෙනහිර පෝලන්තයට සෝවියට් හමුදා ළඟා වුණා. මේ අනුව පෝලන්තයේ කොටසක් සෝවියට් පාලනයට යටත් වුණා.</w:t>
      </w:r>
    </w:p>
    <w:p w:rsidR="00253196" w:rsidRPr="005B78FF" w:rsidRDefault="005B78FF">
      <w:pPr>
        <w:rPr>
          <w:rFonts w:ascii="Nirmala UI" w:hAnsi="Nirmala UI" w:cs="Nirmala UI"/>
        </w:rPr>
      </w:pPr>
      <w:r w:rsidRPr="005B78FF">
        <w:rPr>
          <w:rFonts w:ascii="Nirmala UI" w:hAnsi="Nirmala UI" w:cs="Nirmala UI"/>
        </w:rPr>
        <w:t>මේ අනුව, බැලූ බැල්මට යුද්ධය ඇරඹීමේ සහ පෝලන්තය ආක්‍රමණය කිරීමේ වරද හිට්ලර් සහ ස්ටාලින් දෙදෙනාට පැවරිය හැකියැ යි සිතෙන්නට පුළුවන්. එහෙත්, හිට්ලර් යටතේ ජර්මනිය ශක්තිමත් වීමට ප්‍රධාන වශයෙන්ම හේතු වූයේ බටහිර ප්‍රජාතන්ත්‍රවාදී රටවල් බව බොහෝ දෙනා අමතක කරනවා.</w:t>
      </w:r>
    </w:p>
    <w:p w:rsidR="00253196" w:rsidRPr="005B78FF" w:rsidRDefault="005B78FF">
      <w:pPr>
        <w:rPr>
          <w:rFonts w:ascii="Nirmala UI" w:hAnsi="Nirmala UI" w:cs="Nirmala UI"/>
        </w:rPr>
      </w:pPr>
      <w:r w:rsidRPr="005B78FF">
        <w:rPr>
          <w:rFonts w:ascii="Nirmala UI" w:hAnsi="Nirmala UI" w:cs="Nirmala UI"/>
        </w:rPr>
        <w:t>පළමු ලෝක යුද්ධයෙන් පසු රයින්ලන්තය එනම්, රයින් නදියේ සිට ප්‍රංශ - ජර්මන් දේශසීමාව තෙක් වූ ප්‍රදේශය යුධ හමුදා මුක්ත කලාපයක් ලෙස නම්කර තිබුණා. හිට්ලර් රයින්ලන්තයට හමුදා එවීමට සැරසෙන බව 1936 මුල වන විට ඉඟි පළ වී තිබුණ ද, ඒ පිළිබඳ එතරම් අවධානයක් යොමු වුණේ නැහැ. ප්‍රංශය අභ්‍යන්තර දේශපාලන වියවුල් හි ගැලී සිටියෙන් එරට අවධානය ප්‍රමාණවත් ලෙස මේ පිළිබඳ යොමු නොවූ අතර, බ්‍රිතාන්‍යය ද ඒ කෙරෙහි දැක්වූයේ උදාසීන බවක්.</w:t>
      </w:r>
    </w:p>
    <w:p w:rsidR="00253196" w:rsidRPr="005B78FF" w:rsidRDefault="005B78FF">
      <w:pPr>
        <w:rPr>
          <w:rFonts w:ascii="Nirmala UI" w:hAnsi="Nirmala UI" w:cs="Nirmala UI"/>
        </w:rPr>
      </w:pPr>
      <w:r w:rsidRPr="005B78FF">
        <w:rPr>
          <w:rFonts w:ascii="Nirmala UI" w:hAnsi="Nirmala UI" w:cs="Nirmala UI"/>
        </w:rPr>
        <w:t xml:space="preserve">රයින්ලන්තයට හමුදා යැවීම සිදුවූයේ 1936 මාර්තු 7 වන දා යි. මෙම පියවර හිට්ලර් හා ජර්මන් හමුදා නායකත්වය අතර මතභේදයකට හේතු වුණා. ප්‍රංශය හා බ්‍රිතාන්‍යය මේ පිළිබඳ කිසිවක් නොකරන බව හිට්ලර් තදින් විශ්වාස කළා. ඒත් හමුදා නායකත්වය සිටියේ දෙගිඩියාවෙන්. ප්‍රංශය රයින්ලන්තය ආක්‍රමණය කළේ නම් ජර්මන් හමුදාවන්ට සිදුවන්නේ පැමිණි වේගයෙන්ම ආපසු පළා යාමට බැව් ජර්මන් හමුදා ප්‍රධානීහු දැන සිටියා. ප්‍රංශය සමග යුද්ධයක් සඳහා කිසිදු සූදානමක් ජර්මනියට තිබුණේ නැහැ. ප්‍රංශය එම වෙලාවේ එවන් පියවරක් ගත්තා නම්, </w:t>
      </w:r>
      <w:r w:rsidRPr="005B78FF">
        <w:rPr>
          <w:rFonts w:ascii="Nirmala UI" w:hAnsi="Nirmala UI" w:cs="Nirmala UI"/>
        </w:rPr>
        <w:lastRenderedPageBreak/>
        <w:t>හිට්ලර්ගේ දේශපාලන අනාගතය පවා අනතුරට ලක් වෙන්නට ඉඩ තිබුණා. එහෙත් ඔවුන් කළේ හිට්ලර් සිතූ විදියෙන්ම, බලා සිටීම යි.</w:t>
      </w:r>
    </w:p>
    <w:p w:rsidR="00253196" w:rsidRPr="005B78FF" w:rsidRDefault="005B78FF">
      <w:pPr>
        <w:rPr>
          <w:rFonts w:ascii="Nirmala UI" w:hAnsi="Nirmala UI" w:cs="Nirmala UI"/>
        </w:rPr>
      </w:pPr>
      <w:r w:rsidRPr="005B78FF">
        <w:rPr>
          <w:rFonts w:ascii="Nirmala UI" w:hAnsi="Nirmala UI" w:cs="Nirmala UI"/>
        </w:rPr>
        <w:t>ප්‍රංශය මුහුණදුන් ගැටළුව දෙයාකාර වුණා. එක් අතකින් දේශපාලනිකව වූ අස්ථාවර තත්ත්වය එරට දුර්වල කළා. එමෙන්ම ප්‍රංශ යුධ උපක්‍රමවල ආරක්ෂාකාරී ප්‍රතිපත්තිය විසින් යුධ හමුදාව අකර්මණ්‍ය කළා.</w:t>
      </w:r>
    </w:p>
    <w:p w:rsidR="00253196" w:rsidRPr="005B78FF" w:rsidRDefault="005B78FF">
      <w:pPr>
        <w:rPr>
          <w:rFonts w:ascii="Nirmala UI" w:hAnsi="Nirmala UI" w:cs="Nirmala UI"/>
        </w:rPr>
      </w:pPr>
      <w:r w:rsidRPr="005B78FF">
        <w:rPr>
          <w:rFonts w:ascii="Nirmala UI" w:hAnsi="Nirmala UI" w:cs="Nirmala UI"/>
        </w:rPr>
        <w:t>ප්‍රංශයින් එක් ප්‍රබල සේනාංකයක් එවන්නට කටයුතු කළේ නම් ජර්මානුන්ට පසුබැසීම හැර විකල්පයක් නොමැති වන බව පැහැදිලි කරුණක්. අවාසනාවට ප්‍රංශය, යුද්ධය තමා වෙත එනතෙක් බලා සිටින පරාජිත මානසිකත්වයක සිටියා.</w:t>
      </w:r>
    </w:p>
    <w:p w:rsidR="00253196" w:rsidRPr="005B78FF" w:rsidRDefault="005B78FF">
      <w:pPr>
        <w:rPr>
          <w:rFonts w:ascii="Nirmala UI" w:hAnsi="Nirmala UI" w:cs="Nirmala UI"/>
        </w:rPr>
      </w:pPr>
      <w:r w:rsidRPr="005B78FF">
        <w:rPr>
          <w:rFonts w:ascii="Nirmala UI" w:hAnsi="Nirmala UI" w:cs="Nirmala UI"/>
        </w:rPr>
        <w:t>රයින්ලන්තය අත්පත් කරගැනීමෙන් සිව් මාසයකට පසු මීළඟ යුරෝපීය අර්බුදය මතු වුණා. ස්පාඤ්ඤ සමූහාණ්ඩුවට එරෙහිව ජෙනරාල් ෆ්‍රැන්සිස්කෝ ෆ්‍රැන්කෝට පක්ෂ යුධ හමුදා කැරලි ගැසුවා. ඉතාලිය හා ජර්මනිය ෆ්‍රැන්කෝට සහාය දුන් අතර, සෝවියට් දේශය සමූහාණ්ඩුවාදීන්ට සහාය දුන්නා. ප්‍රංශය, බ්‍රිතාන්‍යය සහ ඇමරිකා එක්සත් ජනපදය මධ්‍යස්ථ බව ප්‍රකාශ කළා.</w:t>
      </w:r>
    </w:p>
    <w:p w:rsidR="00253196" w:rsidRPr="005B78FF" w:rsidRDefault="005B78FF">
      <w:pPr>
        <w:rPr>
          <w:rFonts w:ascii="Nirmala UI" w:hAnsi="Nirmala UI" w:cs="Nirmala UI"/>
        </w:rPr>
      </w:pPr>
      <w:r w:rsidRPr="005B78FF">
        <w:rPr>
          <w:rFonts w:ascii="Nirmala UI" w:hAnsi="Nirmala UI" w:cs="Nirmala UI"/>
        </w:rPr>
        <w:t>කියවන්න: ෆැසිස්ට් ඒකාධිපතියෙකු බලයට ගෙනා ස්පාඤ්ඤ සිවිල් යුද්ධය</w:t>
      </w:r>
    </w:p>
    <w:p w:rsidR="00253196" w:rsidRPr="005B78FF" w:rsidRDefault="005B78FF">
      <w:pPr>
        <w:rPr>
          <w:rFonts w:ascii="Nirmala UI" w:hAnsi="Nirmala UI" w:cs="Nirmala UI"/>
        </w:rPr>
      </w:pPr>
      <w:r w:rsidRPr="005B78FF">
        <w:rPr>
          <w:rFonts w:ascii="Nirmala UI" w:hAnsi="Nirmala UI" w:cs="Nirmala UI"/>
        </w:rPr>
        <w:t>මේ මධ්‍යස්ථභාවය සත්‍ය ලෙසම උපකාර කළේ ප්‍රජාතන්ත්‍රවාදී විරෝධී කඳවුර වෙත යි. එයින් ෆැසිස්ට් කඳවුර ශක්තිමත් වුණා. ජර්මනිය හා ඉතාලිය දිගටම ෆ්‍රැන්කෝට සහාය දුන්නා. දෙවනුව, සමූහාණ්ඩු පක්ෂය වැඩි වැඩියෙන් සෝවියට් දේශය මත රැඳී සිටින තත්ත්වයක් මින් ඇති වුණා. ප්‍රංශය හා බ්‍රිතාන්‍යය ස්පාඤ්ඤ සමූහාණ්ඩුවාදීන්ට සහාය දුන්නේ නම් මෙම ප්‍රතිඵල දෙකම නොවන්නට ඉඩ තිබුණා.</w:t>
      </w:r>
    </w:p>
    <w:p w:rsidR="00253196" w:rsidRPr="005B78FF" w:rsidRDefault="005B78FF">
      <w:pPr>
        <w:rPr>
          <w:rFonts w:ascii="Nirmala UI" w:hAnsi="Nirmala UI" w:cs="Nirmala UI"/>
        </w:rPr>
      </w:pPr>
      <w:r w:rsidRPr="005B78FF">
        <w:rPr>
          <w:rFonts w:ascii="Nirmala UI" w:hAnsi="Nirmala UI" w:cs="Nirmala UI"/>
        </w:rPr>
        <w:t>මේ අතර 1938 මාර්තුවේ දී ජර්මනිය විසින් ඔස්ට්‍රියාව ඈඳා ගනු ලැබුණා. ප්‍රජාතන්ත්‍රවාදී රටවලට කළ හැක්කක් වූයේ නැහැ. මින්පසු හිට්ලර් චෙකොස්ලොවැකියාව ඉලක්ක කළා. ඊට මුල් වූයේ සුඩෙටන්ලන්තය යි. චෙකොස්ලොවැකියාවේ ජර්මන් දේශසීමාව අසල වන සුඩෙටන්ලන්තයෙහි විශාල ජර්මන් ජනගහනයක් වූ අතර එහි අර්බුද නිර්මාණය කිරීමට ප්‍රදේශයේ නට්සිවාදීහු කටයුතු කළා. හිට්ලර්ගේ චෝදනාව වූයේ චෙකොස්ලොවැකියා රජය ජර්මානුන් පීඩාවට පත් කරන බව යි.</w:t>
      </w:r>
    </w:p>
    <w:p w:rsidR="00253196" w:rsidRPr="005B78FF" w:rsidRDefault="005B78FF">
      <w:pPr>
        <w:rPr>
          <w:rFonts w:ascii="Nirmala UI" w:hAnsi="Nirmala UI" w:cs="Nirmala UI"/>
        </w:rPr>
      </w:pPr>
      <w:r w:rsidRPr="005B78FF">
        <w:rPr>
          <w:rFonts w:ascii="Nirmala UI" w:hAnsi="Nirmala UI" w:cs="Nirmala UI"/>
        </w:rPr>
        <w:t xml:space="preserve">ප්‍රධාන වශයෙන්ම නට්සීන් විසින් ම නිර්මාණය කළ මෙම අර්බුදය සඳහා විසඳුමක් සෙවීමට යුරෝපීය බලවතුන්ගේ හමුවක් සංවිධානය කරනු ලැබුණා. ඊට සහභාගී වූයේ ජර්මනිය, බ්‍රිතාන්‍යය, ප්‍රංශය හා ඉතාලිය යන රටවල් හතර යි. සෝවියට් දේශය ඊට සම්බන්ධ නොකරගන්නා ලද අතර, මෙම අර්බුදයේ අනෙක් පාර්ශවය වූ චෙකොස්ලොවැකියාව ද ඊට සම්බන්ධ කරගනු ලැබුණේ නැහැ. ජර්මනියේ මියුනික් හි 1938 සැප්තැම්බරයේ දී සිදු වූ මෙම සමුළුවේ තීරණය සැලකෙන්නේ මියුනික් හි </w:t>
      </w:r>
      <w:r w:rsidRPr="005B78FF">
        <w:rPr>
          <w:rFonts w:ascii="Nirmala UI" w:hAnsi="Nirmala UI" w:cs="Nirmala UI"/>
        </w:rPr>
        <w:lastRenderedPageBreak/>
        <w:t>මහා පාවාදීම ලෙස යි. සුඩෙටන්ලන්තය ජර්මනියට පවරා දිය යුතුයැ යි බලවතුන් විසින් චෙකොස්ලොවැකියාව වෙත දැනුම් දෙනු ලැබුණා.</w:t>
      </w:r>
    </w:p>
    <w:p w:rsidR="00253196" w:rsidRPr="005B78FF" w:rsidRDefault="005B78FF">
      <w:pPr>
        <w:rPr>
          <w:rFonts w:ascii="Nirmala UI" w:hAnsi="Nirmala UI" w:cs="Nirmala UI"/>
        </w:rPr>
      </w:pPr>
      <w:r w:rsidRPr="005B78FF">
        <w:rPr>
          <w:rFonts w:ascii="Nirmala UI" w:hAnsi="Nirmala UI" w:cs="Nirmala UI"/>
        </w:rPr>
        <w:t>සුඩෙටන්ලන්තය හිමි වීම ජර්මනියට කිහිප ආකාරයකින් වාසිදායක වුණා. චෙකොස්ලොවැකියාවේ අවි කම්හල් වැඩිපුර වූයේ මෙම ප්‍රදේශයේ යි. ගල් අඟුරු කර්මාන්තය ද ප්‍රධාන ලෙසම වූයේ මෙම ප්‍රදේශයේ යි. එමෙන්ම කඳුකර බලකොටු වූයේ සුඩෙටන්ලන්තයේ යි. මෙම අවි කම්හල් පසුකාලීන ජර්මන් යුධ ප්‍රයත්නයට ඉමහත් පිටුවහලක් වුණා. තව ද, සුඩෙටන්ලන්තයේ බලකොටු ජර්මනියට අයත් වූ පසු චෙකොස්ලොවැකියාවට කිසිදු ආරක්ෂාවක් තිබුණේ නැහැ. 1939 මාර්තු මාසයේ දී එරටෙහි අනෙක් ප්‍රදේශ ද ජර්මනිය විසින් ආක්‍රමණය කර අල්ලා ගැනුණේ කිසිදු විරුද්ධත්වයකින් තොරව යි.</w:t>
      </w:r>
    </w:p>
    <w:p w:rsidR="00253196" w:rsidRPr="005B78FF" w:rsidRDefault="005B78FF">
      <w:pPr>
        <w:rPr>
          <w:rFonts w:ascii="Nirmala UI" w:hAnsi="Nirmala UI" w:cs="Nirmala UI"/>
        </w:rPr>
      </w:pPr>
      <w:r w:rsidRPr="005B78FF">
        <w:rPr>
          <w:rFonts w:ascii="Nirmala UI" w:hAnsi="Nirmala UI" w:cs="Nirmala UI"/>
        </w:rPr>
        <w:t>සෝවියට් දේශයෙහි විදේශ අමාත්‍යවරයා වූ මක්සිම් ලීත්විනෆ්, ඒකාබද්ධ සුරක්ෂිතතාව පිළිබඳ විශ්වාස කළ අයකු වුණා. නට්සි ජර්මන් තර්ජනයට එරෙහිව සියලු ප්‍රධාන රටවල් ඒකාබද්ධ වී ආරක්ෂාව සලසාගත යුතු බව ඔහුගේ ස්ථාවරය වුණා.</w:t>
      </w:r>
    </w:p>
    <w:p w:rsidR="00253196" w:rsidRPr="005B78FF" w:rsidRDefault="005B78FF">
      <w:pPr>
        <w:rPr>
          <w:rFonts w:ascii="Nirmala UI" w:hAnsi="Nirmala UI" w:cs="Nirmala UI"/>
        </w:rPr>
      </w:pPr>
      <w:r w:rsidRPr="005B78FF">
        <w:rPr>
          <w:rFonts w:ascii="Nirmala UI" w:hAnsi="Nirmala UI" w:cs="Nirmala UI"/>
        </w:rPr>
        <w:t>සෝවියට් දේශයට නට්සි ජර්මන් බලය වර්ධනය වීම පිළිබඳ පැහැදිලි බියක් තිබුණා. පෝලන්තය සහ රුමේනියාව වැනි රටක් ජර්මන් බලපෑමට යටත් වූයේ නම් ඊළඟ ඉලක්කය විය හැකි වූයේ සෝවියට් දේශය යි. හිට්ලර්, 1920 දශකයේ මැද දී ලියැවුණු "මගේ සටන" කෘතියෙන් ද පෙන්වා දී තිබුණේ ජර්මනිය නැගෙනහිර දෙසට ව්‍යාප්ත කළයුතු බව යි. එමෙන්ම නට්සි පක්ෂය සිය පරම සතුරා ලෙස සැලකූයේ කොමියුනිස්ට්වාදය යි.</w:t>
      </w:r>
    </w:p>
    <w:p w:rsidR="00253196" w:rsidRPr="005B78FF" w:rsidRDefault="005B78FF">
      <w:pPr>
        <w:rPr>
          <w:rFonts w:ascii="Nirmala UI" w:hAnsi="Nirmala UI" w:cs="Nirmala UI"/>
        </w:rPr>
      </w:pPr>
      <w:r w:rsidRPr="005B78FF">
        <w:rPr>
          <w:rFonts w:ascii="Nirmala UI" w:hAnsi="Nirmala UI" w:cs="Nirmala UI"/>
        </w:rPr>
        <w:t>එමෙන්ම, සෝවියට් දේශය සමග ආරක්ෂක එකඟතාවක් කරා එළඹීම ප්‍රංශය, බ්‍රිතාන්‍යය හා පෝලන්තය වැනි රටවලට අත්‍යවශ්‍ය කරුණක් වුණා. කිසියම් ආකාරයකින් ජර්මනිය පෝලන්තයට පහර දුන්නහොත්, ඊට මුහුණදීම සඳහා සෝවියට් සහාය අත්‍යවශ්‍ය වුණා. බටහිරින් පිහිටි ප්‍රංශය හා බ්‍රිතාන්‍යය සිය හමුදා එක්රැස් කරගෙන සටනට එළඹෙද්දී පෝලන්තයේ අවසානය වුව ද ළඟා වී තිබිය හැකි වුණා. එමෙන්ම බ්‍රිතාන්‍යයට සහ ප්‍රංශයට පෝලන්තය වෙත ඍජුව සහාය දීම අපහසු වුණා. එයට හේතුව වූයේ එම රටවල් අතර දුර මෙන්ම ඔවුන් අතර ජර්මනිය පිහිටීමත් හේතුවෙනි.</w:t>
      </w:r>
    </w:p>
    <w:p w:rsidR="00253196" w:rsidRPr="005B78FF" w:rsidRDefault="005B78FF">
      <w:pPr>
        <w:rPr>
          <w:rFonts w:ascii="Nirmala UI" w:hAnsi="Nirmala UI" w:cs="Nirmala UI"/>
        </w:rPr>
      </w:pPr>
      <w:r w:rsidRPr="005B78FF">
        <w:rPr>
          <w:rFonts w:ascii="Nirmala UI" w:hAnsi="Nirmala UI" w:cs="Nirmala UI"/>
        </w:rPr>
        <w:t>මේ අනුව සෝවියට් දේශය සමග එක්ව කටයුතු කිරීම අත්‍යවශ්‍ය කරුණක් වුණා. එහෙත් තම උග්‍ර කොමියුනිස්ට් විරෝධය හා පෝලන්තයේ සාමාන්‍යයෙන් පැවති රුසියන් විරෝධී ස්වභාවය හේතුවෙන් පෝලන්ත රජය ඊට එකඟ වූයේ නැහැ.</w:t>
      </w:r>
    </w:p>
    <w:p w:rsidR="00253196" w:rsidRPr="005B78FF" w:rsidRDefault="005B78FF">
      <w:pPr>
        <w:rPr>
          <w:rFonts w:ascii="Nirmala UI" w:hAnsi="Nirmala UI" w:cs="Nirmala UI"/>
        </w:rPr>
      </w:pPr>
      <w:r w:rsidRPr="005B78FF">
        <w:rPr>
          <w:rFonts w:ascii="Nirmala UI" w:hAnsi="Nirmala UI" w:cs="Nirmala UI"/>
        </w:rPr>
        <w:t>මේ අතර, සෝවියට් දේශය ඒකාබද්ධ ආරක්ෂක ක්‍රමවේදයක් සඳහා යෝජනා කරද්දී බ්‍රිතාන්‍යය හා ප්‍රංශය උදාසීන සෙයක් පෙන්නුම් කළා. 1939 අප්‍රේල් මාසයේ ද එවැනි යෝජනාවක් ලීත්විනෆ් විසින් ඔවුන් වෙත යොමු කරන ලද නමුත්, එය කෙරෙහි ද බ්‍රිතාන්‍යය හා ප්‍රංශය දැක්වූයේ උදාසීනභාවයක්.</w:t>
      </w:r>
    </w:p>
    <w:p w:rsidR="00253196" w:rsidRPr="005B78FF" w:rsidRDefault="005B78FF">
      <w:pPr>
        <w:rPr>
          <w:rFonts w:ascii="Nirmala UI" w:hAnsi="Nirmala UI" w:cs="Nirmala UI"/>
        </w:rPr>
      </w:pPr>
      <w:r w:rsidRPr="005B78FF">
        <w:rPr>
          <w:rFonts w:ascii="Nirmala UI" w:hAnsi="Nirmala UI" w:cs="Nirmala UI"/>
        </w:rPr>
        <w:lastRenderedPageBreak/>
        <w:t>තව ද, මියුනික් හි දී චෙකොස්ලොවැකියාව පිළිබඳ තීරණය කිරීමේ සමුළුවට සෝවියට් දේශය වෙත ආරාධනා නොකිරීම ද එරටෙහි අප්‍රසාදයට හේතු වුණා.</w:t>
      </w:r>
    </w:p>
    <w:p w:rsidR="00253196" w:rsidRPr="005B78FF" w:rsidRDefault="005B78FF">
      <w:pPr>
        <w:rPr>
          <w:rFonts w:ascii="Nirmala UI" w:hAnsi="Nirmala UI" w:cs="Nirmala UI"/>
        </w:rPr>
      </w:pPr>
      <w:r w:rsidRPr="005B78FF">
        <w:rPr>
          <w:rFonts w:ascii="Nirmala UI" w:hAnsi="Nirmala UI" w:cs="Nirmala UI"/>
        </w:rPr>
        <w:t>ජර්මනියට නැගෙනහිරින් පිහිටි කුඩා රටවල් ආරක්ෂා කිරීමේ දී සෝවියට් දේශය අත්‍යවශ්‍ය සාධකයක් බව එම කුඩා රටවල් මෙන්ම ප්‍රංශය හා බ්‍රිතාන්‍යය අමතක කළ බවක් පෙනුණා. රයින්ලන්තයට ජර්මන් හමුදාවක් එවීම වැළැක්වීමට කෂේරුකාවක් නොවූ ප්‍රංශය, නැගෙනහිරින් ජර්මනිය පෝලන්තයට පහර දෙද්දී, බටහිරින් ජර්මනියට පහර දී පෝලන්තය ගලවා ගනු ඇතැ යි හිතන්න පුළුවන්කමක් වූයේ නැහැ.</w:t>
      </w:r>
    </w:p>
    <w:p w:rsidR="00253196" w:rsidRPr="005B78FF" w:rsidRDefault="005B78FF">
      <w:pPr>
        <w:rPr>
          <w:rFonts w:ascii="Nirmala UI" w:hAnsi="Nirmala UI" w:cs="Nirmala UI"/>
        </w:rPr>
      </w:pPr>
      <w:r w:rsidRPr="005B78FF">
        <w:rPr>
          <w:rFonts w:ascii="Nirmala UI" w:hAnsi="Nirmala UI" w:cs="Nirmala UI"/>
        </w:rPr>
        <w:t>මියුනික් පාවාදීමෙන් පසු සෝවියට් දේශය හා ජර්මනිය කෙමෙන් කෙමෙන්, ඉතා සෙමින්, එකිනෙකාට සමීප වන බවක් දිස් වුණා. මුලින්ම මෙය සිදුවූයේ වෙළෙඳ සබඳතා පිළිබඳ සාකච්ඡා ලෙස යි.</w:t>
      </w:r>
    </w:p>
    <w:p w:rsidR="00253196" w:rsidRPr="005B78FF" w:rsidRDefault="005B78FF">
      <w:pPr>
        <w:rPr>
          <w:rFonts w:ascii="Nirmala UI" w:hAnsi="Nirmala UI" w:cs="Nirmala UI"/>
        </w:rPr>
      </w:pPr>
      <w:r w:rsidRPr="005B78FF">
        <w:rPr>
          <w:rFonts w:ascii="Nirmala UI" w:hAnsi="Nirmala UI" w:cs="Nirmala UI"/>
        </w:rPr>
        <w:t>1939 මැයි තුන්වන දා සෝවියට් පුවත්පත්වල කුඩාවට එක් පුවතක් පළ වී තිබුණා. ඊට අනුව ලීත්විනෆ් විදේශ අමාත්‍ය ධුරයෙන් විශ්‍රාම ගෙන තිබුණා. ඔහුගේ ඉල්ලීම මත එය සිදුවූයේයැ යි සඳහන් වුව ද, එම තීරණය ස්ටාලින්ගේ බව පැහැදිලි යි. ස්ටාලින්ගේ සමීපතමයකු වූ ව්‍යචෙස්ලාව් මෝලතෆ් (Vyacheslav Molotov) එම තනතුරට පත් කෙරුණා. ලීත්විනෆගේ ඒකාබද්ධ සුරක්ෂිතතාව අසාර්ථක වී තිබුණ හෙයින් ස්ටාලින්ට වෙනත් උපක්‍රමයක් අවශ්‍ය වුණා.</w:t>
      </w:r>
    </w:p>
    <w:p w:rsidR="00253196" w:rsidRPr="005B78FF" w:rsidRDefault="005B78FF">
      <w:pPr>
        <w:rPr>
          <w:rFonts w:ascii="Nirmala UI" w:hAnsi="Nirmala UI" w:cs="Nirmala UI"/>
        </w:rPr>
      </w:pPr>
      <w:r w:rsidRPr="005B78FF">
        <w:rPr>
          <w:rFonts w:ascii="Nirmala UI" w:hAnsi="Nirmala UI" w:cs="Nirmala UI"/>
        </w:rPr>
        <w:t>කෙසේ වෙතත්, නැගෙනහිර යුරෝපයේ ආරක්ෂාව සඳහා සෝවියට් දේශය අවශ්‍ය බව ප්‍රංශය හා බ්‍රිතාන්‍යය තේරුම් ගනිමින් සිටියා. එහෙත්, ඔවුන් ඒ පිළිබඳ තවමත් දැක්වූයේ උදාසීනභාවයක්. ඒකාබද්ධ හමුදා උපක්‍රම සාකච්ඡා කිරීමට ඔවුන් විසින් දෙවන පෙළ නිලධාරීන් කිහිප දෙනකු නැව් මඟින් සෝවියට් දේශයට පිටත් කළා. මෙම නොසැලකිල්ල සෝවියට් දේශයේ පාලකයින් හොඳින්ම දුටුවා.</w:t>
      </w:r>
    </w:p>
    <w:p w:rsidR="00253196" w:rsidRPr="005B78FF" w:rsidRDefault="005B78FF">
      <w:pPr>
        <w:rPr>
          <w:rFonts w:ascii="Nirmala UI" w:hAnsi="Nirmala UI" w:cs="Nirmala UI"/>
        </w:rPr>
      </w:pPr>
      <w:r w:rsidRPr="005B78FF">
        <w:rPr>
          <w:rFonts w:ascii="Nirmala UI" w:hAnsi="Nirmala UI" w:cs="Nirmala UI"/>
        </w:rPr>
        <w:t>එම තත්ත්වය යටතේ වුව ද සාකච්ඡා පැවති නමුත්, පෝලන්තය සෝවියට් ආධාර ලබාගැනීම ප්‍රතික්ෂේප කිරීමේ කරුණ මත සාකච්ඡා අයාලේ යන්නට වුණා. පෝලන්තය කොමියුනිස්ට් සෝවියට් රජය කෙරෙහි බිය වීම සම්පූර්ණයෙන් අසාධාරණ නොවෙතත්, වඩා ළඟ එන උවදුර ඔවුනට පෙනුණේ නැහැ.</w:t>
      </w:r>
    </w:p>
    <w:p w:rsidR="00253196" w:rsidRPr="005B78FF" w:rsidRDefault="005B78FF">
      <w:pPr>
        <w:rPr>
          <w:rFonts w:ascii="Nirmala UI" w:hAnsi="Nirmala UI" w:cs="Nirmala UI"/>
        </w:rPr>
      </w:pPr>
      <w:r w:rsidRPr="005B78FF">
        <w:rPr>
          <w:rFonts w:ascii="Nirmala UI" w:hAnsi="Nirmala UI" w:cs="Nirmala UI"/>
        </w:rPr>
        <w:t>ප්‍රංශය හා බ්‍රිතාන්‍යය සෝවියට් ඉල්ලීම්වලට උදාසීන ලෙස ප්‍රතිචාර දැක්වූ හෙයින් සෝවියට් දේශය ජර්මනියෙන් පැමිණි උද්‍යෝගීමත් ඉල්ලීම් පිළිබඳ සාකච්ඡා කිරීමට පෙළඹුණා. ප්‍රංශය හා බ්‍රිතාන්‍යය දෙවන පෙළ නිලධාරීන් කිහිපදෙනකු නැව් මඟින් එව්වත්, ජර්මනිය කළේ සිය විදේශ ඇමති ගුවනින් මොස්කව් යැවීම යි. ජර්මනියට වූ හදිසිය මෙන්ම සෝවියට් දේශය හා ගිවිසුමක් අත්සන් කිරීම කෙරෙහි ඔවුන් දුන් වැදගත්කම ස්ටාලින් දුටුවා. සෝවියට් දේශයට ද අවශ්‍ය වූයේ තම ආරක්ෂාව සැලසෙන ක්‍රමයක්. බ්‍රිතාන්‍යය හා ප්‍රංශය ඒ පිළිබඳ උනන්දු නොවූයෙන් ස්ටාලින් ඉතා කැමැත්තෙන් ජර්මන් ඉල්ලීමට එකඟ වුණා. එහි අවසානය වූයේ ලොවම තිගැස්සූ මෝලතෆ් - රීබන්ත්‍රොප් ගිවිසුම යි.</w:t>
      </w:r>
    </w:p>
    <w:p w:rsidR="00253196" w:rsidRPr="005B78FF" w:rsidRDefault="005B78FF">
      <w:pPr>
        <w:rPr>
          <w:rFonts w:ascii="Nirmala UI" w:hAnsi="Nirmala UI" w:cs="Nirmala UI"/>
        </w:rPr>
      </w:pPr>
      <w:proofErr w:type="spellStart"/>
      <w:r w:rsidRPr="005B78FF">
        <w:rPr>
          <w:rFonts w:ascii="Nirmala UI" w:hAnsi="Nirmala UI" w:cs="Nirmala UI"/>
        </w:rPr>
        <w:lastRenderedPageBreak/>
        <w:t>ඉරාන</w:t>
      </w:r>
      <w:proofErr w:type="spellEnd"/>
      <w:r w:rsidRPr="005B78FF">
        <w:rPr>
          <w:rFonts w:ascii="Nirmala UI" w:hAnsi="Nirmala UI" w:cs="Nirmala UI"/>
        </w:rPr>
        <w:t xml:space="preserve"> </w:t>
      </w:r>
      <w:proofErr w:type="spellStart"/>
      <w:r w:rsidRPr="005B78FF">
        <w:rPr>
          <w:rFonts w:ascii="Nirmala UI" w:hAnsi="Nirmala UI" w:cs="Nirmala UI"/>
        </w:rPr>
        <w:t>ඉස්ලාමීය</w:t>
      </w:r>
      <w:proofErr w:type="spellEnd"/>
      <w:r w:rsidRPr="005B78FF">
        <w:rPr>
          <w:rFonts w:ascii="Nirmala UI" w:hAnsi="Nirmala UI" w:cs="Nirmala UI"/>
        </w:rPr>
        <w:t xml:space="preserve"> </w:t>
      </w:r>
      <w:proofErr w:type="spellStart"/>
      <w:r w:rsidRPr="005B78FF">
        <w:rPr>
          <w:rFonts w:ascii="Nirmala UI" w:hAnsi="Nirmala UI" w:cs="Nirmala UI"/>
        </w:rPr>
        <w:t>විප්ලවය</w:t>
      </w:r>
      <w:proofErr w:type="spellEnd"/>
      <w:r w:rsidRPr="005B78FF">
        <w:rPr>
          <w:rFonts w:ascii="Nirmala UI" w:hAnsi="Nirmala UI" w:cs="Nirmala UI"/>
        </w:rPr>
        <w:t xml:space="preserve"> </w:t>
      </w:r>
      <w:proofErr w:type="spellStart"/>
      <w:r w:rsidRPr="005B78FF">
        <w:rPr>
          <w:rFonts w:ascii="Nirmala UI" w:hAnsi="Nirmala UI" w:cs="Nirmala UI"/>
        </w:rPr>
        <w:t>මැදපෙරදිග</w:t>
      </w:r>
      <w:proofErr w:type="spellEnd"/>
      <w:r w:rsidRPr="005B78FF">
        <w:rPr>
          <w:rFonts w:ascii="Nirmala UI" w:hAnsi="Nirmala UI" w:cs="Nirmala UI"/>
        </w:rPr>
        <w:t xml:space="preserve"> දේශපාලනය උඩුයටිකුරු කළ සිදුවීමක් වුණා. ඉතා කෙටි කලක් තුළ ඉරානයේ දේශපාලන ස්ථාවරය එක් අන්තයක සිට අනෙක් අන්තයට මාරු වූ අතර, එරටෙහි විශාලත්වය සහ දේශපාලන පිහිටීමත් සමග එය කලාපීයව මෙන්ම එයින් ද ඔබ්බට බලපාන සිදුවීමක් බවට පත් වුණා.</w:t>
      </w:r>
    </w:p>
    <w:p w:rsidR="00253196" w:rsidRPr="005B78FF" w:rsidRDefault="005B78FF">
      <w:pPr>
        <w:rPr>
          <w:rFonts w:ascii="Nirmala UI" w:hAnsi="Nirmala UI" w:cs="Nirmala UI"/>
        </w:rPr>
      </w:pPr>
      <w:r w:rsidRPr="005B78FF">
        <w:rPr>
          <w:rFonts w:ascii="Nirmala UI" w:hAnsi="Nirmala UI" w:cs="Nirmala UI"/>
        </w:rPr>
        <w:t>ඉරාන ඉස්ලාමීය විප්ලවයට මූලිකවම බලපෑවේ ඉරානයේ අධිරාජයා හෙවත් ෂා තනතුර දැරූ මොහොමඩ් රෙසා පහ්ලවි විසින් ගන්නා ලද වැරදි තීරණයි. එක්තරා කාලයක ඉතා හොඳ ආර්ථික තත්ත්වයක් හිමිකර ගත් ඉරානය 1970 දශකයේ දෙවන භාගයේ දී කඩා වැටෙන්නට පටන් ගත් අතර, ජනතා සහාය ෂාගෙන් ඈත් වීමට එය සහ තවත් කරුණු බලපෑවා. රට පාලනය කරගත නොහැකිව ෂා මොහොමඩ් රෙසා පහ්ලවි රටින් පලා ගියා. ඔහුට විරුද්ධ ප්‍රධානම හඬ වූ අයතුල්ලා රුහොල්ලා කොමෙයිනි බලයට පැමිණීම සහ පූජක රාජ්‍යයක් නිර්මාණය වීම මෙම විප්ලවයේ ප්‍රතිඵල වුණා. එමෙන්ම, අධිරාජයා දැඩි බටහිර ගැති පාලකයකු වූ අතර කොමෙයිනි ඊට සපුරා විරුද්ධ මතයක් දැරුවා.</w:t>
      </w:r>
    </w:p>
    <w:p w:rsidR="00253196" w:rsidRPr="005B78FF" w:rsidRDefault="005B78FF">
      <w:pPr>
        <w:rPr>
          <w:rFonts w:ascii="Nirmala UI" w:hAnsi="Nirmala UI" w:cs="Nirmala UI"/>
        </w:rPr>
      </w:pPr>
      <w:r w:rsidRPr="005B78FF">
        <w:rPr>
          <w:rFonts w:ascii="Nirmala UI" w:hAnsi="Nirmala UI" w:cs="Nirmala UI"/>
        </w:rPr>
        <w:t>ඉරාන ජනතාව බටහිර රටවල් හා අප්‍රසාදයට පත් වීමට මූලික හේතුවක් වූයේ 1953 දී එවකට අගමැතිවරයා වූ මොහොමඩ් මොසඩෙක් බලයෙන් නෙරපීම හේතුවෙන්.</w:t>
      </w:r>
    </w:p>
    <w:p w:rsidR="00253196" w:rsidRPr="005B78FF" w:rsidRDefault="005B78FF">
      <w:pPr>
        <w:rPr>
          <w:rFonts w:ascii="Nirmala UI" w:hAnsi="Nirmala UI" w:cs="Nirmala UI"/>
        </w:rPr>
      </w:pPr>
      <w:r w:rsidRPr="005B78FF">
        <w:rPr>
          <w:rFonts w:ascii="Nirmala UI" w:hAnsi="Nirmala UI" w:cs="Nirmala UI"/>
        </w:rPr>
        <w:t>ඉරානයේ නිරිතදිග ප්‍රදේශයේ විසිවන සියවස මුල් කාලයේ තෙල් නිධි සොයාගැනුණ අතර එහි ආයෝජනය කළේ බ්‍රිතාන්‍යයන්. ඔවුන් එහි ඇන්ග්ලෝ ඉරාන තෙල් සමාගම (Anglo Iranian Oil Company - AIOC) ස්ථාපිත කළා. වර්තමානයේ බ්‍රිටිෂ් පෙට්‍රෝලියම් සමාගම වන්නේ එය යි. ඉරාන තෙල් නිධිවල ධනය ඇදී ගියේ බ්‍රිතාන්‍යයන් වෙත යි. ඉරාන ජාතික සේවකයන් ජීවත් වූයේ ඉතාම කටුක තත්ත්වයන් යටතේ යි. ඔවුන් ලැබුවේ ද සොච්චම් වැටුපක්. මේ හේතු නිසා ඉරාන ජනයා මෙම තෙල් සමාගම කෙරෙහි අප්‍රසාදයෙන් පසු වුණා.</w:t>
      </w:r>
    </w:p>
    <w:p w:rsidR="00253196" w:rsidRPr="005B78FF" w:rsidRDefault="005B78FF">
      <w:pPr>
        <w:rPr>
          <w:rFonts w:ascii="Nirmala UI" w:hAnsi="Nirmala UI" w:cs="Nirmala UI"/>
        </w:rPr>
      </w:pPr>
      <w:r w:rsidRPr="005B78FF">
        <w:rPr>
          <w:rFonts w:ascii="Nirmala UI" w:hAnsi="Nirmala UI" w:cs="Nirmala UI"/>
        </w:rPr>
        <w:t>මෙකල ඉරානය ව්‍යවස්ථාපිත රාජාණ්ඩුවක් වුණා. 1951 දී ඉරානයේ අගමැති ලෙස ජාතිකවාදී නායකයකු වූ මොහොමඩ් මොසඩෙක්ව පාර්ලිමේන්තුව විසින් තෝරාගනු ලැබුණා. ඔහු 1952 දී AIOC සමාගම ජනසතු කළා. මෙය බ්‍රිතාන්‍යයේ අප්‍රසාදයට හේතු වුණා.</w:t>
      </w:r>
    </w:p>
    <w:p w:rsidR="00253196" w:rsidRPr="005B78FF" w:rsidRDefault="005B78FF">
      <w:pPr>
        <w:rPr>
          <w:rFonts w:ascii="Nirmala UI" w:hAnsi="Nirmala UI" w:cs="Nirmala UI"/>
        </w:rPr>
      </w:pPr>
      <w:r w:rsidRPr="005B78FF">
        <w:rPr>
          <w:rFonts w:ascii="Nirmala UI" w:hAnsi="Nirmala UI" w:cs="Nirmala UI"/>
        </w:rPr>
        <w:t>බ්‍රිතාන්‍යය මොසඩෙක්ව බලයෙන් නෙරපීමට අවශ්‍ය බව තීරණය කළා. එයට ඔවුන් ඇමරිකාවෙන් සහාය ඉල්ලා සිටියා. මේ අනුව ඇමරිකාවේ CIA ආයතනය සහ බ්‍රිතාන්‍ය MI6 ආයතනය මොසඩෙක් බලයෙන් නෙරපීමේ රහසිගත මෙහෙයුමක් ක්‍රියාත්මක කළා. එය 1953 දී සාර්ථක වූ අතර මොසඩෙක් 1953 අගෝස්තුවේ බලයෙන් ඉවත් කෙරුණා. මොහොමඩ් රෙසා පහ්ලවි තම බලය වර්ධනය කරගත්තා. මීළඟ වසර කිහිපය තුළ අධිරාජයාගේ බලය කෙමෙන් වැඩි වෙමින් පාර්ලිමේන්තුවට වූ බලය අඩු කෙරුණා.</w:t>
      </w:r>
    </w:p>
    <w:p w:rsidR="00253196" w:rsidRPr="005B78FF" w:rsidRDefault="005B78FF">
      <w:pPr>
        <w:rPr>
          <w:rFonts w:ascii="Nirmala UI" w:hAnsi="Nirmala UI" w:cs="Nirmala UI"/>
        </w:rPr>
      </w:pPr>
      <w:r w:rsidRPr="005B78FF">
        <w:rPr>
          <w:rFonts w:ascii="Nirmala UI" w:hAnsi="Nirmala UI" w:cs="Nirmala UI"/>
        </w:rPr>
        <w:t xml:space="preserve">මොසඩෙක් 1967 දී මියයන තෙක්ම නිවාස අඩස්සියේ පසු වුණා. මේ අතර මොහොමඩ් රෙසා පහ්ලවි දැඩි බටහිර ගැති ප්‍රතිපත්තියක් අනුගමනය කළා. </w:t>
      </w:r>
      <w:r w:rsidRPr="005B78FF">
        <w:rPr>
          <w:rFonts w:ascii="Nirmala UI" w:hAnsi="Nirmala UI" w:cs="Nirmala UI"/>
        </w:rPr>
        <w:lastRenderedPageBreak/>
        <w:t>මොසඩෙක්ගේ නම පවා සඳහන් කිරීම තහනම් වුණා. එහෙත්, අධිරාජයාගේ බටහිර ගැති පාලනය ප්‍රතික්ෂේප කළ ජාතිකවාදීන් අතර මොසඩෙක් දිගටම ජනප්‍රිය ව සිටියා.</w:t>
      </w:r>
    </w:p>
    <w:p w:rsidR="00253196" w:rsidRPr="005B78FF" w:rsidRDefault="005B78FF">
      <w:pPr>
        <w:rPr>
          <w:rFonts w:ascii="Nirmala UI" w:hAnsi="Nirmala UI" w:cs="Nirmala UI"/>
        </w:rPr>
      </w:pPr>
      <w:r w:rsidRPr="005B78FF">
        <w:rPr>
          <w:rFonts w:ascii="Nirmala UI" w:hAnsi="Nirmala UI" w:cs="Nirmala UI"/>
        </w:rPr>
        <w:t>1963 දී ඉරානයේ ෂා මොහොමඩ් රෙසා පහ්ලවි පුළුල් ප්‍රතිසංස්කරණ වැඩපිළිවෙලක් ක්‍රියාවට නැගුවා. "ධවල විප්ලවය" ලෙස හඳුන්වා දෙනු ලැබූ මෙන ව්‍යාපෘතියේ දී ඉඩම් ප්‍රතිසංස්කර හා සමාජීය ප්‍රතිසංස්කරණ ක්‍රියාවට නැගුණා. කාන්තාවන්ට ඡන්ද බලය දෙනු ලැබුණා. බටහිර සංස්කෘතික සහ දේශපාලනික හර පද්ධතීන් ඉරානයට හඳුන්වා දීමට උත්සාහ කරන ලද බවක් පෙනෙන්නට තිබුණා.</w:t>
      </w:r>
    </w:p>
    <w:p w:rsidR="00253196" w:rsidRPr="005B78FF" w:rsidRDefault="005B78FF">
      <w:pPr>
        <w:rPr>
          <w:rFonts w:ascii="Nirmala UI" w:hAnsi="Nirmala UI" w:cs="Nirmala UI"/>
        </w:rPr>
      </w:pPr>
      <w:r w:rsidRPr="005B78FF">
        <w:rPr>
          <w:rFonts w:ascii="Nirmala UI" w:hAnsi="Nirmala UI" w:cs="Nirmala UI"/>
        </w:rPr>
        <w:t>කෙසේ වෙතත්, මෙම ප්‍රතිසංස්කරණ පිළිබඳ ඉඩම් හිමියන් මෙන්ම පූජ්‍ය පක්ෂය ද විරෝධය පළ කළා. පූජ්‍ය පක්ෂයේ විරෝධයට හේතු වූයේ ඉරානයේ ෂියා ඉස්ලාමීය සංස්කෘතියට හානි පැමිණවීමට එයින් උත්සාහ කරන බවට වූ චෝදනාව යි. මේ අතර ප්‍රබලම විවේචකයකු ලෙස කැපී පෙනුණේ අයතුල්ලා රුහොල්ලා කොමෙයිනි යි. ඔහු ධවල විප්ලවය බටහිර ගැති වැඩපිළිවෙලක් යයි දැඩි ලෙස විවේචනය කළා. (අයතුල්ලා යනු ප්‍රධාන පෙළේ ෂියා ආගමික නායකයකු හඳුන්වන අයුරු යි). අයතුල්ලා කොමෙයිනි අත්අඩංගුවට ගනු ලැබුණ අතර ඊට එරෙහිව විරෝධතා පැතිර ගියා.</w:t>
      </w:r>
    </w:p>
    <w:p w:rsidR="00253196" w:rsidRPr="005B78FF" w:rsidRDefault="005B78FF">
      <w:pPr>
        <w:rPr>
          <w:rFonts w:ascii="Nirmala UI" w:hAnsi="Nirmala UI" w:cs="Nirmala UI"/>
        </w:rPr>
      </w:pPr>
      <w:r w:rsidRPr="005B78FF">
        <w:rPr>
          <w:rFonts w:ascii="Nirmala UI" w:hAnsi="Nirmala UI" w:cs="Nirmala UI"/>
        </w:rPr>
        <w:t>ඉරාන රජය විසින් අයතුල්ලා කොමෙයිනි පිටුවහල් කළා. කොමෙයිනි එහි සිට සිය විවේචන දිගටම කරගෙන ගියා. කෙසේ වෙතත්, ධවල විප්ලවය මුල් කාලයේ ඉරාන ආර්ථිකය යහපත් තත්ත්වයක තිබුණ හෙයින් ෂාගේ පාලනය ස්ථාවරව තිබුණා.</w:t>
      </w:r>
    </w:p>
    <w:p w:rsidR="00253196" w:rsidRPr="005B78FF" w:rsidRDefault="005B78FF">
      <w:pPr>
        <w:rPr>
          <w:rFonts w:ascii="Nirmala UI" w:hAnsi="Nirmala UI" w:cs="Nirmala UI"/>
        </w:rPr>
      </w:pPr>
      <w:r w:rsidRPr="005B78FF">
        <w:rPr>
          <w:rFonts w:ascii="Nirmala UI" w:hAnsi="Nirmala UI" w:cs="Nirmala UI"/>
        </w:rPr>
        <w:t>1973න් පසු තෙල් මිල ඉහළ යාමත් සමග ඉරානය තවත් ධනවත් වුණා. එහෙත් මෙම ධනය වැඩි වැඩියෙන් ආර්ථිකයට යෙදවීමෙන් මුදලේ අගය අවප්‍රමාණ වීමත් සමග ආර්ථික අපහසුතා හටගත්තා.</w:t>
      </w:r>
    </w:p>
    <w:p w:rsidR="00253196" w:rsidRPr="005B78FF" w:rsidRDefault="005B78FF">
      <w:pPr>
        <w:rPr>
          <w:rFonts w:ascii="Nirmala UI" w:hAnsi="Nirmala UI" w:cs="Nirmala UI"/>
        </w:rPr>
      </w:pPr>
      <w:r w:rsidRPr="005B78FF">
        <w:rPr>
          <w:rFonts w:ascii="Nirmala UI" w:hAnsi="Nirmala UI" w:cs="Nirmala UI"/>
        </w:rPr>
        <w:t>අධිරාජයා සිය බලය රඳවා ගැනීමට යොදාගත් එක් ආයතනයක් වූයේ සවාක් (SAVAK) රහස් පොලිසිය යි. 1970 දශකයේ දී, විශේෂයෙන්ම ඔහුට එරෙහිව විරෝධය ගොඩනැගෙද්දී, ඔහු එහි සම්පූර්ණ බලය දේශපාලන විරුද්ධවාදීන් වෙත යොමු කළා. SAVAK ආයතනය සිය කටයුතු මගින් ජනතාව බියවද්දවා සිටියා. මේ අවස්ථාවේ විශේෂ අවධානයක් යොමු වූයේ වාමාංශිකයන් මර්ධනය කෙරෙහි යි. ඒ සඳහා අධිරාජයා පූජක පන්තියේ සහාය ලබාගත්තා. එහෙත් පූජක පක්ෂය අධිරාජයාට පක්ෂ වූයේ නැහැ.</w:t>
      </w:r>
    </w:p>
    <w:p w:rsidR="00253196" w:rsidRPr="005B78FF" w:rsidRDefault="005B78FF">
      <w:pPr>
        <w:rPr>
          <w:rFonts w:ascii="Nirmala UI" w:hAnsi="Nirmala UI" w:cs="Nirmala UI"/>
        </w:rPr>
      </w:pPr>
      <w:r w:rsidRPr="005B78FF">
        <w:rPr>
          <w:rFonts w:ascii="Nirmala UI" w:hAnsi="Nirmala UI" w:cs="Nirmala UI"/>
        </w:rPr>
        <w:t>1975 දී අධිරාජයා ඉරානය තනි පක්ෂ රාජ්‍යයක් බවට පත් කළා. එයින් පසු මර්දනය ද ඉහළ ගියා. එයට සමගාමීව අයතුල්ලා කොමෙයිනිගේ විවේචන ද දැඩි වුණා. ඉරානයේ ෂා, එවකට ඉරාක උප ජනාධිපති වූ සදාම් හුසේන් සමග සාකච්ඡා කර කොමෙයිනි ඉරාකයෙන් පිටුවහල් කරවූවා. ඔහු ප්‍රංශයේ පැරිසිය අසල කුඩා නගරයකට පදිංචියට ගියා.</w:t>
      </w:r>
    </w:p>
    <w:p w:rsidR="00253196" w:rsidRPr="005B78FF" w:rsidRDefault="005B78FF">
      <w:pPr>
        <w:rPr>
          <w:rFonts w:ascii="Nirmala UI" w:hAnsi="Nirmala UI" w:cs="Nirmala UI"/>
        </w:rPr>
      </w:pPr>
      <w:r w:rsidRPr="005B78FF">
        <w:rPr>
          <w:rFonts w:ascii="Nirmala UI" w:hAnsi="Nirmala UI" w:cs="Nirmala UI"/>
        </w:rPr>
        <w:lastRenderedPageBreak/>
        <w:t>කෙසේ නමුත්, 1978 වසර අවසන් වෙද්දී ෂාගේ පාලනය කඩා වැටෙමින් තිබුණා. එම වසරේ සැප්තැම්බරයේ දී වූ විරෝධතාවකට පොලිසිය පහර දීමෙන් පසු තවත් විරෝධතා උත්සන්න වුණා. දෙසැම්බරය වෙද්දී රජයේ පාලනය ගිලිහෙමින් පැවතුණා. රටේ සෑම පැළැන්තියකම පාහේ පිරිස් විරෝධතා සමග එක් වුණා. ෂා මොහොමඩ් රෙසා පහ්ලවි විසින් දෙසැම්බර් 28 වන දා, විපක්ෂයේ දේශපාලකයකු වූ ෂාහ්පූර් බක්ටියාර් අගමැති ලෙස පත් කෙරුණා.</w:t>
      </w:r>
    </w:p>
    <w:p w:rsidR="00253196" w:rsidRPr="005B78FF" w:rsidRDefault="005B78FF">
      <w:pPr>
        <w:rPr>
          <w:rFonts w:ascii="Nirmala UI" w:hAnsi="Nirmala UI" w:cs="Nirmala UI"/>
        </w:rPr>
      </w:pPr>
      <w:r w:rsidRPr="005B78FF">
        <w:rPr>
          <w:rFonts w:ascii="Nirmala UI" w:hAnsi="Nirmala UI" w:cs="Nirmala UI"/>
        </w:rPr>
        <w:t>1979 ජනවාරි 16 වන දා ෂා මොහොමඩ් රෙසා පහ්ලවි ඉරානයෙන් පලා ගියා. බක්ටියාර් කොමෙයිනිට ඉරානයට පැමිණෙන ලෙස ආරාධනා කළා. පෙබරවාරි 1 වන දා කොමෙයිනි නැවත ඉරානයට පැමිණියා. ඔහු බක්ටියාර් රජය ප්‍රතික්ෂේප කළ අතර පෙබරවාරි 5 වන දා මෙහ්දි බසර්ගන් අන්තර්වාර අගමැති ලෙස පත් කළා. දින කිහිපයක් මෙම ආණ්ඩු දෙක අතර බල අරගලයක් වූ අතර පෙබරවාරි 11 වන දා බක්ටියාර් රජය පෙරළනු ලැබුණා. පලා ගිය බක්ටියාර් 1991 දී ඉරාන ඒජන්තයකු විසින් පැරිසියේ දී ඝාතනය කෙරුණා.</w:t>
      </w:r>
    </w:p>
    <w:p w:rsidR="00253196" w:rsidRPr="005B78FF" w:rsidRDefault="005B78FF">
      <w:pPr>
        <w:rPr>
          <w:rFonts w:ascii="Nirmala UI" w:hAnsi="Nirmala UI" w:cs="Nirmala UI"/>
        </w:rPr>
      </w:pPr>
      <w:r w:rsidRPr="005B78FF">
        <w:rPr>
          <w:rFonts w:ascii="Nirmala UI" w:hAnsi="Nirmala UI" w:cs="Nirmala UI"/>
        </w:rPr>
        <w:t>විප්ලවයට බොහෝ කණ්ඩායම් දායක වූ නමුත්, බලය අල්ලාගත්තේ අයතුල්ලා කොමෙයිනිගේ පූජක කණ්ඩායම යි. ඔවුන් වහ වහා පැරණි රජයේ හමුදා, පොලිස් හා අන් නිලධාරීන්ගෙන් පළිගැනීමට පටන් ගත්තා. බොහෝ දෙනා ව්‍යාජ නඩු විභාගවලින් පසු මරා දැමුණා.</w:t>
      </w:r>
    </w:p>
    <w:p w:rsidR="00253196" w:rsidRPr="005B78FF" w:rsidRDefault="005B78FF">
      <w:pPr>
        <w:rPr>
          <w:rFonts w:ascii="Nirmala UI" w:hAnsi="Nirmala UI" w:cs="Nirmala UI"/>
        </w:rPr>
      </w:pPr>
      <w:r w:rsidRPr="005B78FF">
        <w:rPr>
          <w:rFonts w:ascii="Nirmala UI" w:hAnsi="Nirmala UI" w:cs="Nirmala UI"/>
        </w:rPr>
        <w:t>1979 අප්‍රේල් 1 වන දා ඉරානය ඉස්ලාමීය ජනරජයක් ලෙස ප්‍රකාශ කරන ලද අතර, බටහිර ශිෂ්ටාචාරයෙහි වූ ලක්ෂණ සියල්ල ඉරානයෙන් අතු ගා දැමීමට රජය කටයුතු කළා. එම වසරේම අවසන් භාගයේ නව ව්‍යවස්ථාවක් සම්මත කර, පූජක පක්ෂය සිවිල් රාජ්‍යයට ඉහළ ස්ථානයක ස්ථාපිත කිරීමට කටයුතු කෙරුණා. අයතුල්ලා රුහොල්ලා කොමෙයිනි ඉරාන ඉස්ලාමීය ජනරජයේ ආධ්‍යාත්මික නායකයා ලෙස ප්‍රකාශයට පත් කෙරුණා.</w:t>
      </w:r>
    </w:p>
    <w:p w:rsidR="00253196" w:rsidRPr="005B78FF" w:rsidRDefault="005B78FF">
      <w:pPr>
        <w:rPr>
          <w:rFonts w:ascii="Nirmala UI" w:hAnsi="Nirmala UI" w:cs="Nirmala UI"/>
        </w:rPr>
      </w:pPr>
      <w:proofErr w:type="spellStart"/>
      <w:r w:rsidRPr="005B78FF">
        <w:rPr>
          <w:rFonts w:ascii="Nirmala UI" w:hAnsi="Nirmala UI" w:cs="Nirmala UI"/>
        </w:rPr>
        <w:t>ඉරානය</w:t>
      </w:r>
      <w:proofErr w:type="spellEnd"/>
      <w:r w:rsidRPr="005B78FF">
        <w:rPr>
          <w:rFonts w:ascii="Nirmala UI" w:hAnsi="Nirmala UI" w:cs="Nirmala UI"/>
        </w:rPr>
        <w:t xml:space="preserve"> 1979 </w:t>
      </w:r>
      <w:proofErr w:type="spellStart"/>
      <w:r w:rsidRPr="005B78FF">
        <w:rPr>
          <w:rFonts w:ascii="Nirmala UI" w:hAnsi="Nirmala UI" w:cs="Nirmala UI"/>
        </w:rPr>
        <w:t>ඉස්ලාමීය</w:t>
      </w:r>
      <w:proofErr w:type="spellEnd"/>
      <w:r w:rsidRPr="005B78FF">
        <w:rPr>
          <w:rFonts w:ascii="Nirmala UI" w:hAnsi="Nirmala UI" w:cs="Nirmala UI"/>
        </w:rPr>
        <w:t xml:space="preserve"> </w:t>
      </w:r>
      <w:proofErr w:type="spellStart"/>
      <w:r w:rsidRPr="005B78FF">
        <w:rPr>
          <w:rFonts w:ascii="Nirmala UI" w:hAnsi="Nirmala UI" w:cs="Nirmala UI"/>
        </w:rPr>
        <w:t>විප්ලවයේ</w:t>
      </w:r>
      <w:proofErr w:type="spellEnd"/>
      <w:r w:rsidRPr="005B78FF">
        <w:rPr>
          <w:rFonts w:ascii="Nirmala UI" w:hAnsi="Nirmala UI" w:cs="Nirmala UI"/>
        </w:rPr>
        <w:t xml:space="preserve"> සිටම ඇමරිකාව, ඊශ්‍රායලය සහ ඇතැම් මැදපෙරදිග කලාපයේ රටවල් සමග බරපතල එදිරිවාදිකමක පැටලී සිටිනවා. ඔවුන් 1980 සිට 1988 දක්වා ඉරාකය සමග යුද්ධයක ද පැටලී සිටියා. එමෙන්ම කලාපයේ සිදුවීම් පිළිබඳ ඔවුන් අවධානයෙන් සිටිමින් සිය ආරක්ෂක වැඩපිළිවෙල සකස් කරගන්නවා.</w:t>
      </w:r>
    </w:p>
    <w:p w:rsidR="00253196" w:rsidRPr="005B78FF" w:rsidRDefault="005B78FF">
      <w:pPr>
        <w:rPr>
          <w:rFonts w:ascii="Nirmala UI" w:hAnsi="Nirmala UI" w:cs="Nirmala UI"/>
        </w:rPr>
      </w:pPr>
      <w:r w:rsidRPr="005B78FF">
        <w:rPr>
          <w:rFonts w:ascii="Nirmala UI" w:hAnsi="Nirmala UI" w:cs="Nirmala UI"/>
        </w:rPr>
        <w:t>රටක ආරක්ෂක ප්‍රතිපත්ති ප්‍රහාරාත්මක (offensive), ආරක්ෂාකාරී (defensive), ප්‍රතිවාදියා වළක්වාලන (deterrent) ආදී විවිධ මතවාදයන් ඔස්සේ සැකසෙනවා. යුධ උපක්‍රම සැකසීම, පුහුණුව, අවි ආයුධ සපයා ගැනීම යන කරුණු සඳහා මෙම මූලික මතවාදය වැදගත්.</w:t>
      </w:r>
    </w:p>
    <w:p w:rsidR="00253196" w:rsidRPr="005B78FF" w:rsidRDefault="005B78FF">
      <w:pPr>
        <w:rPr>
          <w:rFonts w:ascii="Nirmala UI" w:hAnsi="Nirmala UI" w:cs="Nirmala UI"/>
        </w:rPr>
      </w:pPr>
      <w:r w:rsidRPr="005B78FF">
        <w:rPr>
          <w:rFonts w:ascii="Nirmala UI" w:hAnsi="Nirmala UI" w:cs="Nirmala UI"/>
        </w:rPr>
        <w:t xml:space="preserve">ප්‍රහාරාත්මක මතවාදය සතුරා විනාශ කිරීම මූලිකව අරමුණු කරගන්නා අතර, යුද්ධයක පළමු පියවර ගැනීමත්, සතුරු ප්‍රදේශවල යුද්ධ කිරීමත් සඳහා සූදානම් වීම එහි අංගයක්. ආරක්ෂාකාරී මතවාදයක් අනුගමනය කරන රටවල් අන් රටවල් හා </w:t>
      </w:r>
      <w:r w:rsidRPr="005B78FF">
        <w:rPr>
          <w:rFonts w:ascii="Nirmala UI" w:hAnsi="Nirmala UI" w:cs="Nirmala UI"/>
        </w:rPr>
        <w:lastRenderedPageBreak/>
        <w:t>ගැටුම් අවම කරගන්නා අතරම සිය රටෙහි ආරක්ෂාව පිළිබඳ වැඩි අවධානය යොමු කරනවා. ප්‍රතිවාදියා වළක්වාලන මතවාදයෙහි අරමුණ වන්නේ යම් රටක් තමන්ට පහර නොදෙන තරමට සිය ශක්තිය වර්ධනය කරගැනීම යි. එසේ පහර දුනහොත් ඊට බරපතල විපාක භුක්ති විඳින්නට වන බව සතුරාට පෙන්වා දීම මෙහි අරමුණ යි.</w:t>
      </w:r>
    </w:p>
    <w:p w:rsidR="00253196" w:rsidRPr="005B78FF" w:rsidRDefault="005B78FF">
      <w:pPr>
        <w:rPr>
          <w:rFonts w:ascii="Nirmala UI" w:hAnsi="Nirmala UI" w:cs="Nirmala UI"/>
        </w:rPr>
      </w:pPr>
      <w:r w:rsidRPr="005B78FF">
        <w:rPr>
          <w:rFonts w:ascii="Nirmala UI" w:hAnsi="Nirmala UI" w:cs="Nirmala UI"/>
        </w:rPr>
        <w:t>ඉරානයට, සිය ප්‍රතිවාදීන්ට සාපේක්ෂව නවීන අවි ආයුධවල අඩුවක් තිබෙනවා. එහෙයින් ඔවුන් ප්‍රහාරක මතවාදය කරා යොමුවීමේ නැඹුරුවක් මෑතක් වනතෙක් තිබුණේ නැහැ. ඒ වෙනුවට ඔවුන් ආරක්ෂාකාරී හා ප්‍රතිවාදියා වළකන ක්‍රමවේදයන් අනුගමනය කළා. ප්‍රතිවාදී සන්නද්ධ ශක්තියට අභියෝග කළ හැකි බැලිස්ටික් මිසයිල වැඩසටහනක් වෙත ඔවුන් යොමු වූයේ ඒ අනුව යි.</w:t>
      </w:r>
    </w:p>
    <w:p w:rsidR="00253196" w:rsidRPr="005B78FF" w:rsidRDefault="005B78FF">
      <w:pPr>
        <w:rPr>
          <w:rFonts w:ascii="Nirmala UI" w:hAnsi="Nirmala UI" w:cs="Nirmala UI"/>
        </w:rPr>
      </w:pPr>
      <w:r w:rsidRPr="005B78FF">
        <w:rPr>
          <w:rFonts w:ascii="Nirmala UI" w:hAnsi="Nirmala UI" w:cs="Nirmala UI"/>
        </w:rPr>
        <w:t>එහෙත් පසුගිය වසර අටක පමණ කාලය තුළ ඔවුන් සතුරා වෙත යුද්ධය රැගෙන යාම වේගවත් කර තිබෙනවා. එය සිදු වන්නේ ඍජුව ඔවුන්ගේ හමුදා යෙදවීමෙන් නොවේ (කෙසේ වෙතත් සිරියාවේ යුද්ධය සඳහා ඔවුන් තම හමුදා යෙදවූවා). ඉරානය මෙහිදී සිදු කරන්නේ වෙනත් කලාපීය රටවල ක්‍රියාත්මක සන්නද්ධ කණ්ඩායම් වෙත ආධාර කිරීම යි.</w:t>
      </w:r>
    </w:p>
    <w:p w:rsidR="00253196" w:rsidRPr="005B78FF" w:rsidRDefault="005B78FF">
      <w:pPr>
        <w:rPr>
          <w:rFonts w:ascii="Nirmala UI" w:hAnsi="Nirmala UI" w:cs="Nirmala UI"/>
        </w:rPr>
      </w:pPr>
      <w:r w:rsidRPr="005B78FF">
        <w:rPr>
          <w:rFonts w:ascii="Nirmala UI" w:hAnsi="Nirmala UI" w:cs="Nirmala UI"/>
        </w:rPr>
        <w:t>ඉරානය කලක පටන් ලෙබනනයේ හිස්බුල්ලා සංවිධානය වෙත සහ හමාස් මෙන්ම පලස්තීන ඉස්ලාමීය ජිහාඩ් සංවිධානය වෙත සහය දැක්වූවා. නමුත් දැන් ඔවුන්ගේ සහය ලබන සංවිධාන වඩා පුළුල් වී තිබෙන අතර එසේ ලැබෙන සහයෝගය ද ප්‍රමාණාත්මක ලෙස වැඩි වී තිබෙන බවක් පෙනී යනවා.</w:t>
      </w:r>
    </w:p>
    <w:p w:rsidR="00253196" w:rsidRPr="005B78FF" w:rsidRDefault="005B78FF">
      <w:pPr>
        <w:rPr>
          <w:rFonts w:ascii="Nirmala UI" w:hAnsi="Nirmala UI" w:cs="Nirmala UI"/>
        </w:rPr>
      </w:pPr>
      <w:r w:rsidRPr="005B78FF">
        <w:rPr>
          <w:rFonts w:ascii="Nirmala UI" w:hAnsi="Nirmala UI" w:cs="Nirmala UI"/>
        </w:rPr>
        <w:t>ලෙබනන සිවිල් යුධ සමයේ දී, 1980 දශකයේ මුල් කාලයේ මෙම සංවිධානය බිහි වුණා. මෙහි නමෙහි අර්ථය "දෙවියන්ගේ පක්ෂය" යන්නයි. ඊශ්‍රායලයට එරෙහිව සටන් වදින සංවිධානයක් ලෙස මෙය කැපී පෙනෙනවා. ලෙබනනයේ යුධ හමුදාවට වඩා සන්නද්ධ ශක්තියක් මෙම සංවිධානය සතු යි. එමෙන්ම ලෙබනනයේ ප්‍රබල දේශපාලන ව්‍යාපාරයක් ලෙස මෙම සංවිධානයේ දේශපාලන අංශය ක්‍රියාකාරී දේශපාලනයේ යෙදෙනවා. එම සංවිධානය 2018 මහ මැතිවරණයේදී ලෙබනන පාර්ලිමේන්තුවේ ආසන 128න් 13ක් හිමි කරගත්තා. එමෙන්ම එය ලෙබනන රජයේ ද කොටස්කරුවකු වනවා.</w:t>
      </w:r>
    </w:p>
    <w:p w:rsidR="00253196" w:rsidRPr="005B78FF" w:rsidRDefault="005B78FF">
      <w:pPr>
        <w:rPr>
          <w:rFonts w:ascii="Nirmala UI" w:hAnsi="Nirmala UI" w:cs="Nirmala UI"/>
        </w:rPr>
      </w:pPr>
      <w:r w:rsidRPr="005B78FF">
        <w:rPr>
          <w:rFonts w:ascii="Nirmala UI" w:hAnsi="Nirmala UI" w:cs="Nirmala UI"/>
        </w:rPr>
        <w:t>කියවන්න: ලෙබනනය විනාශ කළ සිවිල් යුද්ධය</w:t>
      </w:r>
    </w:p>
    <w:p w:rsidR="00253196" w:rsidRPr="005B78FF" w:rsidRDefault="005B78FF">
      <w:pPr>
        <w:rPr>
          <w:rFonts w:ascii="Nirmala UI" w:hAnsi="Nirmala UI" w:cs="Nirmala UI"/>
        </w:rPr>
      </w:pPr>
      <w:r w:rsidRPr="005B78FF">
        <w:rPr>
          <w:rFonts w:ascii="Nirmala UI" w:hAnsi="Nirmala UI" w:cs="Nirmala UI"/>
        </w:rPr>
        <w:t>අරාබි ලීගය මෙන්ම ඇමරිකාව, බ්‍රිතාන්‍යය, ඊශ්‍රායලය යනාදී රටවල් හිස්බුල්ලා සංවිධානය සලකන්නේ ත්‍රස්තවාදී සංවිධානයක් ලෙස යි. එහෙත් යුරෝපා සංගමය හා ඇතැම් අන් රටවල් එහි සන්නද්ධ අංශය පමණක් ත්‍රස්ත සංවිධානයක් ලෙස නම් කර තිබෙනවා.</w:t>
      </w:r>
    </w:p>
    <w:p w:rsidR="00253196" w:rsidRPr="005B78FF" w:rsidRDefault="005B78FF">
      <w:pPr>
        <w:rPr>
          <w:rFonts w:ascii="Nirmala UI" w:hAnsi="Nirmala UI" w:cs="Nirmala UI"/>
        </w:rPr>
      </w:pPr>
      <w:r w:rsidRPr="005B78FF">
        <w:rPr>
          <w:rFonts w:ascii="Nirmala UI" w:hAnsi="Nirmala UI" w:cs="Nirmala UI"/>
        </w:rPr>
        <w:t xml:space="preserve">හිස්බුල්ලා සංවිධානය 2006 දී ඊශ්‍රායලය සමග බරපතල සටනකට පැටළුණා. ඉන්පසුව ද ඔවුන් ඊශ්‍රායලයට තර්ජනයක් වනවා. මේ අතර, 2011 සිට සිරියානු </w:t>
      </w:r>
      <w:r w:rsidRPr="005B78FF">
        <w:rPr>
          <w:rFonts w:ascii="Nirmala UI" w:hAnsi="Nirmala UI" w:cs="Nirmala UI"/>
        </w:rPr>
        <w:lastRenderedPageBreak/>
        <w:t>යුද්ධයේ දී ඉරාන සේනාංක සහ හිස්බුල්ලා සංවිධානය බෂාර් අල් අසාද් පාලනය ආරක්ෂා කිරීමට විශාල වැඩකොටසක් ඉටු කළා.</w:t>
      </w:r>
    </w:p>
    <w:p w:rsidR="00253196" w:rsidRPr="005B78FF" w:rsidRDefault="005B78FF">
      <w:pPr>
        <w:rPr>
          <w:rFonts w:ascii="Nirmala UI" w:hAnsi="Nirmala UI" w:cs="Nirmala UI"/>
        </w:rPr>
      </w:pPr>
      <w:r w:rsidRPr="005B78FF">
        <w:rPr>
          <w:rFonts w:ascii="Nirmala UI" w:hAnsi="Nirmala UI" w:cs="Nirmala UI"/>
        </w:rPr>
        <w:t>කියවන්න: සිරියාවේ සිවිල් යුද්ධයෙහි හිස්බුල්ලා සංවිධානයේ ක්‍රියාකාරීත්වය</w:t>
      </w:r>
    </w:p>
    <w:p w:rsidR="00253196" w:rsidRPr="005B78FF" w:rsidRDefault="005B78FF">
      <w:pPr>
        <w:rPr>
          <w:rFonts w:ascii="Nirmala UI" w:hAnsi="Nirmala UI" w:cs="Nirmala UI"/>
        </w:rPr>
      </w:pPr>
      <w:r w:rsidRPr="005B78FF">
        <w:rPr>
          <w:rFonts w:ascii="Nirmala UI" w:hAnsi="Nirmala UI" w:cs="Nirmala UI"/>
        </w:rPr>
        <w:t>පලස්තීනයේ ක්‍රියාත්මක හමාස් සංවිධානය මුස්ලිම් සහෝදරත්වය සංවිධානය තුලින් බිහි වූවක්. 1987 දී පිහිටුවන ලද මෙය ඊශ්‍රායලයට බරපතල ලෙස එරෙහි වන්නක්. මුලින් පලස්තීන විමුක්ති සංවිධානයට ප්‍රතිවිරුද්ධ ප්‍රධානම පලස්තීන සන්නද්ධ සංවිධානය වූ මෙය පලස්තීන සාම වැඩපිළිවෙලට ද එරෙහි වුණා. කෙසේ වෙතත් පසුකාලීනව එය පලස්තීන පාලන අධිකාරියේ මැතිවරණ සඳහා ඉදිරිපත් වුණා. 2006 මැතිවරණයෙන් ජයගත්තේ හමාස් සංවිධානය යි. පසුව එය සහ ෆටා සංවිධානය (පලස්තීන විමුක්ති සංවිධානයේ ප්‍රධානම සාමාජිකයා) අතර සිවිල් යුද්ධයක් හටගත් අතර හමාස් සංවිධානය ගාසා තීරයේ බලය අල්ලාගත්තා.</w:t>
      </w:r>
    </w:p>
    <w:p w:rsidR="00253196" w:rsidRPr="005B78FF" w:rsidRDefault="005B78FF">
      <w:pPr>
        <w:rPr>
          <w:rFonts w:ascii="Nirmala UI" w:hAnsi="Nirmala UI" w:cs="Nirmala UI"/>
        </w:rPr>
      </w:pPr>
      <w:r w:rsidRPr="005B78FF">
        <w:rPr>
          <w:rFonts w:ascii="Nirmala UI" w:hAnsi="Nirmala UI" w:cs="Nirmala UI"/>
        </w:rPr>
        <w:t>හමාස් සංවිධානයේ මුල් කාලීන ස්ථාවරය වූයේ ඊශ්‍රායලය විනාශ කළ යුතු බව යි. එහෙත් 2017 දී ඔවුන් "රාජ්‍ය දෙකේ විසඳුම" පිළිගත්තා. ඔවුන් කියා සිටින්නේ 1967 සය දින යුද්ධයට පෙර පැවති දේශසීමා ඔස්සේ පලස්තීන රාජ්‍යයක් තමන් පිළිගන්නා බව යි. නමුත් එම යෝජනාවට ඊශ්‍රායලය පක්ෂ නොවන බව පැහැදිලි කරුණක්.</w:t>
      </w:r>
    </w:p>
    <w:p w:rsidR="00253196" w:rsidRPr="005B78FF" w:rsidRDefault="005B78FF">
      <w:pPr>
        <w:rPr>
          <w:rFonts w:ascii="Nirmala UI" w:hAnsi="Nirmala UI" w:cs="Nirmala UI"/>
        </w:rPr>
      </w:pPr>
      <w:r w:rsidRPr="005B78FF">
        <w:rPr>
          <w:rFonts w:ascii="Nirmala UI" w:hAnsi="Nirmala UI" w:cs="Nirmala UI"/>
        </w:rPr>
        <w:t>පලස්තීනයේ ක්‍රියාත්මක තවත් සන්නද්ධ සංවිධානයක් වන මෙහි ආරම්භය සිදු වන්නේ 1980 දශකයේ මුල යි. ඊට මුල් වන්නේ ඊජිප්තු ඉස්ලාමීය ජිහාඩ් සංවිධානය සමග සම්බන්ධ වූ පිරිසක්. මෙම සංවිධානය ගාසා තීරයේ ප්‍රබලව ක්‍රියාත්මක අතර බටහිර ඉවුරේ ද ඔවුන් කටයුතු කරනවා. හමාස් සංවිධානය සිය මතවාදය යම් තරමකට වෙනස් කරගත්ත ද පලස්තීන ඉස්ලාමික් ජිහාඩ් සංවිධානය දිගටම කියා සිටින්නේ ඊශ්‍රායලය මුලිනුපුටා දැමිය යුතු බව යි. එමෙන්ම පලස්තීන පාලන අධිකාරියේ දේශපාලන කටයුතු ද ඔවුන් පිළිකෙව් කරනවා.</w:t>
      </w:r>
    </w:p>
    <w:p w:rsidR="00253196" w:rsidRPr="005B78FF" w:rsidRDefault="005B78FF">
      <w:pPr>
        <w:rPr>
          <w:rFonts w:ascii="Nirmala UI" w:hAnsi="Nirmala UI" w:cs="Nirmala UI"/>
        </w:rPr>
      </w:pPr>
      <w:r w:rsidRPr="005B78FF">
        <w:rPr>
          <w:rFonts w:ascii="Nirmala UI" w:hAnsi="Nirmala UI" w:cs="Nirmala UI"/>
        </w:rPr>
        <w:t>කියවන්න: ඊශ්‍රායලය සමග ගැටෙන පලස්තීන ඉස්ලාමීය ජිහාඩ් සංවිධානය</w:t>
      </w:r>
    </w:p>
    <w:p w:rsidR="00253196" w:rsidRPr="005B78FF" w:rsidRDefault="005B78FF">
      <w:pPr>
        <w:rPr>
          <w:rFonts w:ascii="Nirmala UI" w:hAnsi="Nirmala UI" w:cs="Nirmala UI"/>
        </w:rPr>
      </w:pPr>
      <w:r w:rsidRPr="005B78FF">
        <w:rPr>
          <w:rFonts w:ascii="Nirmala UI" w:hAnsi="Nirmala UI" w:cs="Nirmala UI"/>
        </w:rPr>
        <w:t>පලස්තීන ඉස්ලාමික් ජිහාඩයෙහි සන්නද්ධ අංශය අල් කුද්ස් බ්‍රිගේඩය යි (අල් කුද්ස් යනු යෙරුසලමට අරාබි බසින් කියවෙන නම යි. එමෙන්ම ඉරානයේ ඉස්ලාමීය විප්ලවකාරී ආරක්ෂක බලකායේ විශේෂිතම ඒකකය ද කුද්ස් බලකාය ලෙස හඳුන්වන බව ඔබට මතක ඇති). පලස්තීන ඉස්ලාමික් ජිහාඩය මෑතක දී සිය ක්‍රියාකාරකම් වැඩි කරමින් සිටින අතර ඉරානයෙන් ලැබෙන ආධාර ඊට හේතුවන බව විශ්වාස කෙරෙනවා.</w:t>
      </w:r>
    </w:p>
    <w:p w:rsidR="00253196" w:rsidRPr="005B78FF" w:rsidRDefault="005B78FF">
      <w:pPr>
        <w:rPr>
          <w:rFonts w:ascii="Nirmala UI" w:hAnsi="Nirmala UI" w:cs="Nirmala UI"/>
        </w:rPr>
      </w:pPr>
      <w:r w:rsidRPr="005B78FF">
        <w:rPr>
          <w:rFonts w:ascii="Nirmala UI" w:hAnsi="Nirmala UI" w:cs="Nirmala UI"/>
        </w:rPr>
        <w:t xml:space="preserve">සාමාන්‍යයෙන් හූති ව්‍යාපාරය ලෙස හඳුන්වන අන්සර් අල්ලාහ් (දෙවියන්ට සහය දෙන්නෝ) ව්‍යාපාරය යේමනයේ ශියා මුස්ලිම් කණ්ඩායම්වල මූලිකත්වයෙන් ක්‍රියාත්මක වන්නක්. අරාබි වසන්තයෙන් පසු මෙම ව්‍යාපාරය යළි කරලියට පැමිණියේ ජනාධිපති අලි අබ්දුල්ලා සාලෙහ්ට එරෙහිව යි. පසුව, 2015 දී, යේමන සිවිල් </w:t>
      </w:r>
      <w:r w:rsidRPr="005B78FF">
        <w:rPr>
          <w:rFonts w:ascii="Nirmala UI" w:hAnsi="Nirmala UI" w:cs="Nirmala UI"/>
        </w:rPr>
        <w:lastRenderedPageBreak/>
        <w:t>යුද්ධයට සෞදි අරාබිය ප්‍රමුඛ සන්ධානයක් මැදිහත් වූ අතර හූති ව්‍යාපාරය ඔවුන් හා දරුණු ගැටුමක මැදිව සිටිනවා. හූති මිසයිල සෞදි ඉලක්ක කරා නිරන්තරයෙන් ළඟා වන අතර ඇතැම් අවස්ථාවන්හි සෞදි හමුදාවන්ට ද දරුණු හූති ප්‍රහාර එල්ල වුණා.</w:t>
      </w:r>
    </w:p>
    <w:p w:rsidR="00253196" w:rsidRPr="005B78FF" w:rsidRDefault="005B78FF">
      <w:pPr>
        <w:rPr>
          <w:rFonts w:ascii="Nirmala UI" w:hAnsi="Nirmala UI" w:cs="Nirmala UI"/>
        </w:rPr>
      </w:pPr>
      <w:r w:rsidRPr="005B78FF">
        <w:rPr>
          <w:rFonts w:ascii="Nirmala UI" w:hAnsi="Nirmala UI" w:cs="Nirmala UI"/>
        </w:rPr>
        <w:t>ඉරානය හූති ව්‍යාපාරයට සහය දෙන බවට වන චෝදනා එම රට ප්‍රතික්ෂේප කරනවා. එහෙත් හූති ව්‍යාපාරය සතුව මෙතරම් සවිමත් මිසයිල බලකායක් ඇත්තේ ඉරාන සහය හේතුවෙන් බව යි විශ්වාස කෙරෙන්නේ.</w:t>
      </w:r>
    </w:p>
    <w:p w:rsidR="00253196" w:rsidRPr="005B78FF" w:rsidRDefault="005B78FF">
      <w:pPr>
        <w:rPr>
          <w:rFonts w:ascii="Nirmala UI" w:hAnsi="Nirmala UI" w:cs="Nirmala UI"/>
        </w:rPr>
      </w:pPr>
      <w:r w:rsidRPr="005B78FF">
        <w:rPr>
          <w:rFonts w:ascii="Nirmala UI" w:hAnsi="Nirmala UI" w:cs="Nirmala UI"/>
        </w:rPr>
        <w:t>ඉරාකයේ ක්‍රියාත්මක අල්-හෂ්ද් අල්-ෂාබි හෙවත් මහජන ජංගමගත කිරීමේ ඒකක (මහජන ජංගමගත කිරීමේ බලකා) සංවිධානය ෂියා මුස්ලිම් සංවිධානයක්. මෙය ප්‍රබල ලෙස ඉරානය හා සම්බන්ධ වී සිටින අතර ඉරාක රජය සමග ISIS සංවිධානය පරාජය කිරීමේ සටන්වල නියැළුණා. එහිදී මෙම සංවිධානය ඉතා වැදගත් කාර්යයභාරයක් ඉටු කළා.</w:t>
      </w:r>
    </w:p>
    <w:p w:rsidR="00253196" w:rsidRPr="005B78FF" w:rsidRDefault="005B78FF">
      <w:pPr>
        <w:rPr>
          <w:rFonts w:ascii="Nirmala UI" w:hAnsi="Nirmala UI" w:cs="Nirmala UI"/>
        </w:rPr>
      </w:pPr>
      <w:r w:rsidRPr="005B78FF">
        <w:rPr>
          <w:rFonts w:ascii="Nirmala UI" w:hAnsi="Nirmala UI" w:cs="Nirmala UI"/>
        </w:rPr>
        <w:t>කියවන්න: ඉරානයේ සුප්‍රකටම හමුදා නිලධාරියා ඇමරිකන් ප්‍රහාරයකින් මරුට!</w:t>
      </w:r>
    </w:p>
    <w:p w:rsidR="00253196" w:rsidRPr="005B78FF" w:rsidRDefault="005B78FF">
      <w:pPr>
        <w:rPr>
          <w:rFonts w:ascii="Nirmala UI" w:hAnsi="Nirmala UI" w:cs="Nirmala UI"/>
        </w:rPr>
      </w:pPr>
      <w:r w:rsidRPr="005B78FF">
        <w:rPr>
          <w:rFonts w:ascii="Nirmala UI" w:hAnsi="Nirmala UI" w:cs="Nirmala UI"/>
        </w:rPr>
        <w:t>පසුගිය දා ඉරානයේ කුද්ස් බලකා ප්‍රධානී කාසෙම් සුලෙයිමානි මරා දමන ලද අවස්ථාවේ මෙම සංවිධානයේ ප්‍රබලයකු වූ අබු මහ්දි අල්-මුහන්දිස් ද ඝාතනය වුණා.</w:t>
      </w:r>
    </w:p>
    <w:p w:rsidR="00253196" w:rsidRPr="005B78FF" w:rsidRDefault="005B78FF">
      <w:pPr>
        <w:rPr>
          <w:rFonts w:ascii="Nirmala UI" w:hAnsi="Nirmala UI" w:cs="Nirmala UI"/>
        </w:rPr>
      </w:pPr>
      <w:proofErr w:type="spellStart"/>
      <w:r w:rsidRPr="005B78FF">
        <w:rPr>
          <w:rFonts w:ascii="Nirmala UI" w:hAnsi="Nirmala UI" w:cs="Nirmala UI"/>
        </w:rPr>
        <w:t>පසුගිය</w:t>
      </w:r>
      <w:proofErr w:type="spellEnd"/>
      <w:r w:rsidRPr="005B78FF">
        <w:rPr>
          <w:rFonts w:ascii="Nirmala UI" w:hAnsi="Nirmala UI" w:cs="Nirmala UI"/>
        </w:rPr>
        <w:t xml:space="preserve"> </w:t>
      </w:r>
      <w:proofErr w:type="spellStart"/>
      <w:r w:rsidRPr="005B78FF">
        <w:rPr>
          <w:rFonts w:ascii="Nirmala UI" w:hAnsi="Nirmala UI" w:cs="Nirmala UI"/>
        </w:rPr>
        <w:t>ජනවාරි</w:t>
      </w:r>
      <w:proofErr w:type="spellEnd"/>
      <w:r w:rsidRPr="005B78FF">
        <w:rPr>
          <w:rFonts w:ascii="Nirmala UI" w:hAnsi="Nirmala UI" w:cs="Nirmala UI"/>
        </w:rPr>
        <w:t xml:space="preserve"> 8 </w:t>
      </w:r>
      <w:proofErr w:type="spellStart"/>
      <w:r w:rsidRPr="005B78FF">
        <w:rPr>
          <w:rFonts w:ascii="Nirmala UI" w:hAnsi="Nirmala UI" w:cs="Nirmala UI"/>
        </w:rPr>
        <w:t>වන</w:t>
      </w:r>
      <w:proofErr w:type="spellEnd"/>
      <w:r w:rsidRPr="005B78FF">
        <w:rPr>
          <w:rFonts w:ascii="Nirmala UI" w:hAnsi="Nirmala UI" w:cs="Nirmala UI"/>
        </w:rPr>
        <w:t xml:space="preserve"> දා, ඉරානය සහ ඇමරිකා එක්සත් ජනපදය අතර යුධ උණුසුම බරපතල වෙද්දී, රුසියානු ජනාධිපති ව්ලදිමීර් පුටින් සිටියේ තුර්කියේ ඉස්තාන්බුල් නගරයේ යි. එහිදී ඔහු තුර්කි ජනාධිපති රචෙප් ටයෙප් එර්ඩොවාන්, සර්බ් ජනාධිපති ඇලෙක්සැන්ඩර් වුචිච් සහ බල්ගේරියානු අගමැති බොයිකෝ බොරිසොව් යන අය සමග ටර්ක් ස්ට්‍රීම් ස්වාභාවික වායු නල මාර්ගය නිල වශයෙන් විවෘත කිරීමේ උත්සවයට සහභාගී වුණා.</w:t>
      </w:r>
    </w:p>
    <w:p w:rsidR="00253196" w:rsidRPr="005B78FF" w:rsidRDefault="005B78FF">
      <w:pPr>
        <w:rPr>
          <w:rFonts w:ascii="Nirmala UI" w:hAnsi="Nirmala UI" w:cs="Nirmala UI"/>
        </w:rPr>
      </w:pPr>
      <w:r w:rsidRPr="005B78FF">
        <w:rPr>
          <w:rFonts w:ascii="Nirmala UI" w:hAnsi="Nirmala UI" w:cs="Nirmala UI"/>
        </w:rPr>
        <w:t>ටර්ක් ස්ට්‍රීම් නල මාර්ගය දැවැන්ත ආයෝජනයක් වනවා. එමෙන්ම එහි ප්‍රතිලාභ රුසියාවට මෙන්ම තුර්කියට ද ලැබෙන අතර අනාගතයේ දී වෙනත් රටවල් ද එයින් අමතර ප්‍රතිලාභ අපේක්ෂා කරනු ඇති. මේ අතර යුක්‍රේනයට මෙම මාර්ගය හේතුවෙන් බරපතල පාඩු විඳින්නට සිදුවේයැ යි පෙනී යනවා.</w:t>
      </w:r>
    </w:p>
    <w:p w:rsidR="00253196" w:rsidRPr="005B78FF" w:rsidRDefault="005B78FF">
      <w:pPr>
        <w:rPr>
          <w:rFonts w:ascii="Nirmala UI" w:hAnsi="Nirmala UI" w:cs="Nirmala UI"/>
        </w:rPr>
      </w:pPr>
      <w:r w:rsidRPr="005B78FF">
        <w:rPr>
          <w:rFonts w:ascii="Nirmala UI" w:hAnsi="Nirmala UI" w:cs="Nirmala UI"/>
        </w:rPr>
        <w:t xml:space="preserve">ටර්ක් ස්ට්‍රීම් ව්‍යාපෘතිය පිළිබඳ මුලින්ම නිවේදනය කෙරුණේ 2014 වසරේ දී යි. ඒ, යුක්‍රේනයේ රුසියාවට ප්‍රතිවිරුද්ධ රජයක් බිහිවීමෙන් මාස කිහිපයකට පසුව යි. රුසියාවේ ගෑස්ප්‍රොම් සමාගම සහ තුර්කියේ BOTAS සමාගම අතර මේ පිළිබඳ අවබෝධතා ගිවිසුම අත්සන් කෙරුණේ 2014 දෙසැම්බරයේ දී යි. යුක්‍රේනය හරහා යන නළ මාර්ගවලට විකල්පයක් සෙවීමට අමතරව, මෙම නළ මාර්ගය මඟින්, තුර්කියේ ඉහළ යන බලශක්ති අවශ්‍යතා සඳහා රුසියාවෙන් ස්වභාවික වායු මිලට ගැනීම ද අරමුණු කෙරුණා. කෙසේ වෙතත් 2015 දී තුර්කිය විසින් සිරියා-තුර්කි දේශසීමාවේ දී රුසියන් ප්‍රහාරක යානයක් බිම දැමීමෙන් අනතුරුව ටර්ක් ස්ට්‍රීම්හි </w:t>
      </w:r>
      <w:r w:rsidRPr="005B78FF">
        <w:rPr>
          <w:rFonts w:ascii="Nirmala UI" w:hAnsi="Nirmala UI" w:cs="Nirmala UI"/>
        </w:rPr>
        <w:lastRenderedPageBreak/>
        <w:t>කටයුතු නවතා දමනු ලැබුණා. 2016 දී රුසියාව සහ තුර්කිය සිය විරසකය සමහන් කරගත් අතර නළ මාර්ග ව්‍යාපෘතියේ කටයුතු නැවත ක්‍රියාවට නැගුණා.</w:t>
      </w:r>
    </w:p>
    <w:p w:rsidR="00253196" w:rsidRPr="005B78FF" w:rsidRDefault="005B78FF">
      <w:pPr>
        <w:rPr>
          <w:rFonts w:ascii="Nirmala UI" w:hAnsi="Nirmala UI" w:cs="Nirmala UI"/>
        </w:rPr>
      </w:pPr>
      <w:r w:rsidRPr="005B78FF">
        <w:rPr>
          <w:rFonts w:ascii="Nirmala UI" w:hAnsi="Nirmala UI" w:cs="Nirmala UI"/>
        </w:rPr>
        <w:t>ටර්ක් ස්ට්‍රීම් හි ඉදිකිරීම් 2017 මැයි මාසයේ ඇරඹුණා. එහි නළ මාර්ග දෙකක් වන අතර එකක ධාරිතාව වසරකට ඝන මීටර් බිලියන 15.75ක් වනවා. එක් නළ මාර්ගයක්, කළු මුහුද අසබඩ පිහිටි රුසියාවේ අනාපා නගරය අසළින් ඇරඹී තුර්කියේ ඉස්තාන්බුල් අසල කියිකොයි වෙත පැමිණෙනවා. දෙවන මාර්ගය කියිකොයි සිට බෝල්කන් ප්‍රදේශ කරා ඇදෙනවා. කළු මුහුද යටින් දිවෙන පළමු කොටසේ දිග කිලෝමීටර් 930ක්.</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නිල වශයෙන් නළ මාර්ගය විවෘත කළේ 2020 ජනවාරි 8 වන දා වුව ද ජනවාරි 1 වන දා සිට මෙයින් ස්වභාවික වායු සැපයුම් සිදු වුණා. මෙසේ රුසියානු ස්වාභාවික වායු සැපයුම එදින පටන් බල්ගේරියාව වෙත ළඟා වුණා. ජනවාරි 5 වන දා සිට ග්‍රීසිය සහ උතුරු මැසඩෝනියාවට රුසියන් ස්වභාවික වායු සැපයුම ටර්ක් ස්ට්‍රීම් ව්‍යාපෘතිය යටතේ ආරම්භ කෙරුණා.</w:t>
      </w:r>
    </w:p>
    <w:p w:rsidR="00253196" w:rsidRPr="005B78FF" w:rsidRDefault="005B78FF">
      <w:pPr>
        <w:rPr>
          <w:rFonts w:ascii="Nirmala UI" w:hAnsi="Nirmala UI" w:cs="Nirmala UI"/>
        </w:rPr>
      </w:pPr>
      <w:r w:rsidRPr="005B78FF">
        <w:rPr>
          <w:rFonts w:ascii="Nirmala UI" w:hAnsi="Nirmala UI" w:cs="Nirmala UI"/>
        </w:rPr>
        <w:t xml:space="preserve">මේ අතර, 2020 මැද දී සර්බියාව වෙත ද මෙම ව්‍යාපෘතිය ඔස්සේ බලශක්ති සැපයුම සිදුවනු ඇති. එමෙන්ම, ටර්ක් ස්ට්‍රීම් ව්‍යාපෘතිය 2021 දී හන්ගේරියාවටත්, 2022 දී ස්ලොවේකියාවටත් දිගු වේයැ යි විශ්වාස කෙරෙනවා. ගෑස්ප්‍රොම් සමාගමේ ප්‍රධානී අලෙක්සේයි මිලර් සඳහන් කරන්නේ ටර්ක් ස්ට්‍රීම් ව්‍යාපෘතිය යටතේ වසර 110 ක් </w:t>
      </w:r>
    </w:p>
    <w:p w:rsidR="00253196" w:rsidRPr="005B78FF" w:rsidRDefault="005B78FF">
      <w:pPr>
        <w:rPr>
          <w:rFonts w:ascii="Nirmala UI" w:hAnsi="Nirmala UI" w:cs="Nirmala UI"/>
        </w:rPr>
      </w:pPr>
      <w:r w:rsidRPr="005B78FF">
        <w:rPr>
          <w:rFonts w:ascii="Nirmala UI" w:hAnsi="Nirmala UI" w:cs="Nirmala UI"/>
        </w:rPr>
        <w:t>ටර්ක් ස්ට්‍රීම් ව්‍යාපෘතිය ක්‍රියාත්මක වීම හා වර්ධනය වීම සමග තුර්කිය නව බලශක්ති කේන්ද්‍රස්ථානයක් ලෙස ඉස්මතු වනු ඇතැ යි අපේක්ෂා කෙරෙනවා. එක් අතකින් ටර්ක් ස්ට්‍රීම් විසින් තුර්කියේ බලශක්ති අවශ්‍යතාවයෙන් තුනෙන් එකක් පිරිමැහෙන අතර, අනෙකුත් රටවලට සිය රට හරහා බලශක්තිය යැවීමෙන් ද විශාල ධනයක් එරටට උපයාගත හැකියි.</w:t>
      </w:r>
    </w:p>
    <w:p w:rsidR="00253196" w:rsidRPr="005B78FF" w:rsidRDefault="005B78FF">
      <w:pPr>
        <w:rPr>
          <w:rFonts w:ascii="Nirmala UI" w:hAnsi="Nirmala UI" w:cs="Nirmala UI"/>
        </w:rPr>
      </w:pPr>
      <w:r w:rsidRPr="005B78FF">
        <w:rPr>
          <w:rFonts w:ascii="Nirmala UI" w:hAnsi="Nirmala UI" w:cs="Nirmala UI"/>
        </w:rPr>
        <w:t>මේ අතර යුරෝපා රටවල බලශක්ති සුරක්ෂිතතාව කෙරෙහි මෙම ව්‍යාපෘතිය ඉතා වැදගත් වනු ඇතැ යි රුසියානු ජනාධිපති ව්ලදිමීර් පුටින් විශ්වාසය පළ කළා. සර්බියාව සහ බල්ගේරියාව ද ටර්ක් ස්ට්‍රීම් හේතුවෙන් තමන් බලශක්තිය සඳහා කරන වියදම් අඩු වේයැ යි විශ්වාස කරනවා.</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දකුණුදිග යුරෝපය, එනම් ග්‍රීසිය සහ බෝල්කන් කලාපය ලෝක බල තුලනයෙහි වැදගත් තරගබිමක් ලෙස ඉස්මතු වී තිබෙනවා. එක් අතකින් නේටෝ සංවිධානය සහ යුරෝපා සංගමය මෙම ප්‍රදේශයේ බලය ව්‍යාප්ත කරද්දී අනෙක් අතින් රුසියාව 1991න් පසු තමන්ට අහිමි වූ ස්ථානය යළි ලබාගැනීමට උත්සාහ කරනවා. බලශක්තිය මෙහිදී රුසියාව සතු ප්‍රබලම අවියක් වනවා.</w:t>
      </w:r>
    </w:p>
    <w:p w:rsidR="00253196" w:rsidRPr="005B78FF" w:rsidRDefault="005B78FF">
      <w:pPr>
        <w:rPr>
          <w:rFonts w:ascii="Nirmala UI" w:hAnsi="Nirmala UI" w:cs="Nirmala UI"/>
        </w:rPr>
      </w:pPr>
      <w:r w:rsidRPr="005B78FF">
        <w:rPr>
          <w:rFonts w:ascii="Nirmala UI" w:hAnsi="Nirmala UI" w:cs="Nirmala UI"/>
        </w:rPr>
        <w:lastRenderedPageBreak/>
        <w:t>ටුර්ක් ස්ට්‍රීම් හි ප්‍රතිඵලයක් ලෙස මෙතෙක් රුසියාවේ සිට ස්වාභාවික වායු යුරෝපයට යැවීමේ දී යුක්‍රේනයට තිබුණු වැදගත්කම බොහෝ දුරට අඩු වනවා. යුක්‍රේනය හරහා බලශක්තිය ලබාගත් බොහෝ රටවලට දැන් ටර්ක් ස්ට්‍රීම් වෙත යොමුවීමට හැකියාව තිබෙනවා. එහෙයින් යුක්‍රේනයට වසරකට ඩොලර් මිලියන 450ක පමණ පාඩුවක් වේයැ යි අනුමාන කරනු ලබනවා.</w:t>
      </w:r>
    </w:p>
    <w:p w:rsidR="00253196" w:rsidRPr="005B78FF" w:rsidRDefault="005B78FF">
      <w:pPr>
        <w:rPr>
          <w:rFonts w:ascii="Nirmala UI" w:hAnsi="Nirmala UI" w:cs="Nirmala UI"/>
        </w:rPr>
      </w:pPr>
      <w:r w:rsidRPr="005B78FF">
        <w:rPr>
          <w:rFonts w:ascii="Nirmala UI" w:hAnsi="Nirmala UI" w:cs="Nirmala UI"/>
        </w:rPr>
        <w:t>රුසියාව යුරෝපය දෙසට සිය ස්වාභාවික වායු සැපයුම ව්‍යාප්ත කරන්නේ ඇමරිකන් කෙණෙහිලිකම් මැද යි. වර්තමානයේ ජර්මනිය ආදී රටවල් කිහිපයක් වෙත බෝල්ටික් මුහුද හරහා දිවෙන "නෝර්ඩ් ස්ට්‍රීම් 2" නළ මාර්ගය පිළිබඳ ද කටයුතු සිදුවෙමින් පවතිනවා. එසේ වන්නේ ඇමරිකන් සම්බාධක හා බාධාකිරීම් මධ්‍යයේ යි.</w:t>
      </w:r>
    </w:p>
    <w:p w:rsidR="00253196" w:rsidRPr="005B78FF" w:rsidRDefault="005B78FF">
      <w:pPr>
        <w:rPr>
          <w:rFonts w:ascii="Nirmala UI" w:hAnsi="Nirmala UI" w:cs="Nirmala UI"/>
        </w:rPr>
      </w:pPr>
      <w:r w:rsidRPr="005B78FF">
        <w:rPr>
          <w:rFonts w:ascii="Nirmala UI" w:hAnsi="Nirmala UI" w:cs="Nirmala UI"/>
        </w:rPr>
        <w:t>ඇමරිකානුවන්ට මෙහි ඇත්තේ එක් අතින් දේශපාලනික සහ අනෙක් අතින් ආර්ථික කාරණයක්. යුරෝපය බලශක්තිය ලබාගැනීම සඳහා රුසියාව කෙරෙහි රඳා පැවතිය නොයුතු බව ඇමරිකාව කියා සිටිනවා. මේ අතර සිය ද්‍රවීකරණය කළ ස්වාභාවික වායු (LNG) නිශ්පාදන යුරෝපයට අලෙවි කිරීමේ ආර්ථික අවශ්‍යතාව ද ඇමරිකාවට තිබෙනවා. කෙසේ වෙතත් දැනට පවතින තත්ත්වය යටතේ "නෝර්ඩ් ස්ට්‍රීම් 2" ද කඩිනමින් සම්පූර්ණ වනු ඇතැයි විශ්වාසය පළ වී තිබෙනවා.</w:t>
      </w:r>
    </w:p>
    <w:p w:rsidR="00253196" w:rsidRPr="005B78FF" w:rsidRDefault="005B78FF">
      <w:pPr>
        <w:rPr>
          <w:rFonts w:ascii="Nirmala UI" w:hAnsi="Nirmala UI" w:cs="Nirmala UI"/>
        </w:rPr>
      </w:pPr>
      <w:proofErr w:type="spellStart"/>
      <w:r w:rsidRPr="005B78FF">
        <w:rPr>
          <w:rFonts w:ascii="Nirmala UI" w:hAnsi="Nirmala UI" w:cs="Nirmala UI"/>
        </w:rPr>
        <w:t>ජනවාරි</w:t>
      </w:r>
      <w:proofErr w:type="spellEnd"/>
      <w:r w:rsidRPr="005B78FF">
        <w:rPr>
          <w:rFonts w:ascii="Nirmala UI" w:hAnsi="Nirmala UI" w:cs="Nirmala UI"/>
        </w:rPr>
        <w:t xml:space="preserve"> 15 </w:t>
      </w:r>
      <w:proofErr w:type="spellStart"/>
      <w:r w:rsidRPr="005B78FF">
        <w:rPr>
          <w:rFonts w:ascii="Nirmala UI" w:hAnsi="Nirmala UI" w:cs="Nirmala UI"/>
        </w:rPr>
        <w:t>වන</w:t>
      </w:r>
      <w:proofErr w:type="spellEnd"/>
      <w:r w:rsidRPr="005B78FF">
        <w:rPr>
          <w:rFonts w:ascii="Nirmala UI" w:hAnsi="Nirmala UI" w:cs="Nirmala UI"/>
        </w:rPr>
        <w:t xml:space="preserve"> </w:t>
      </w:r>
      <w:proofErr w:type="spellStart"/>
      <w:r w:rsidRPr="005B78FF">
        <w:rPr>
          <w:rFonts w:ascii="Nirmala UI" w:hAnsi="Nirmala UI" w:cs="Nirmala UI"/>
        </w:rPr>
        <w:t>දා</w:t>
      </w:r>
      <w:proofErr w:type="spellEnd"/>
      <w:r w:rsidRPr="005B78FF">
        <w:rPr>
          <w:rFonts w:ascii="Nirmala UI" w:hAnsi="Nirmala UI" w:cs="Nirmala UI"/>
        </w:rPr>
        <w:t xml:space="preserve"> රුසියානු ජනාධිපති ව්ලදිමීර් පුටින් සිය වාර්ෂික "රාජ්‍යයේ තත්ත්වය පිළිබඳ කතාව" එරට පාර්ලිමේන්තුවේ උභය මන්ත්‍රණ සභා ඉදිරියේ සිදුකිරීමට නියමිතව තිබුණා. එය සාමාන්‍යයෙන් සෑම වසරකම සිරිතක් ලෙස සිදුකෙරෙන්නක් බැවින්, ඒ පිළිබඳ අසාමාන්‍ය ලෙස විශේෂ අවධානයක් යොමු විය යුතු වූයේ නැහැ. නමුත්, ඔහුගේ කතාවෙන් අනතුරුව සිදු වූ සිද්ධීන් හේතුවෙන් රුසියාව මෙන්ම සමස්ථ ලෝකයම තුෂ්ණිම්භූත වුණා.</w:t>
      </w:r>
    </w:p>
    <w:p w:rsidR="00253196" w:rsidRPr="005B78FF" w:rsidRDefault="005B78FF">
      <w:pPr>
        <w:rPr>
          <w:rFonts w:ascii="Nirmala UI" w:hAnsi="Nirmala UI" w:cs="Nirmala UI"/>
        </w:rPr>
      </w:pPr>
      <w:r w:rsidRPr="005B78FF">
        <w:rPr>
          <w:rFonts w:ascii="Nirmala UI" w:hAnsi="Nirmala UI" w:cs="Nirmala UI"/>
        </w:rPr>
        <w:t>පුටින්ගේ කතාවේ දී ඔහු ජාතික මෙන්ම ජාත්‍යන්තර තත්ත්වයන් පිළිබඳ අවධානය යොමු කළා. ජාත්‍යන්තර වශයෙන් ලෝක සාමය පවත්වා ගැනීම න්‍යෂ්ටික බලවතුන්ගේ වගකීමක් බව ඔහු පෙන්වා දුන්නා. කතාව තුළ, විශේෂයෙන් ඉංග්‍රීසි මාධ්‍යයන් මූලිකවම මෙම කරුණ කෙරෙහි අවධානය යොමු කළා.</w:t>
      </w:r>
    </w:p>
    <w:p w:rsidR="00253196" w:rsidRPr="005B78FF" w:rsidRDefault="005B78FF">
      <w:pPr>
        <w:rPr>
          <w:rFonts w:ascii="Nirmala UI" w:hAnsi="Nirmala UI" w:cs="Nirmala UI"/>
        </w:rPr>
      </w:pPr>
      <w:r w:rsidRPr="005B78FF">
        <w:rPr>
          <w:rFonts w:ascii="Nirmala UI" w:hAnsi="Nirmala UI" w:cs="Nirmala UI"/>
        </w:rPr>
        <w:t>පුටින් දේශීය වශයෙන් ආණ්ඩුක්‍රම ව්‍යවස්ථාවට සැලකිය යුතු වෙනස්කම් කිරීමේ අවශ්‍යතාව අවධාරණය කළා. එහෙත් ඒ සඳහා මෙතරම් හදිසියෙන් යමක් කෙරෙනු ඇතැ යි එම අවස්ථාවේ විශ්වාස කෙරුණේ නැහැ. පුටින්ට 2024 තෙක් ජනාධිපති ලෙස ධුරය දැරිය හැකි හෙයින් එවන් කඩිනමක අවශ්‍යතාවයක් එකවර දිස් වූයේ ද නැහැ.</w:t>
      </w:r>
    </w:p>
    <w:p w:rsidR="00253196" w:rsidRPr="005B78FF" w:rsidRDefault="005B78FF">
      <w:pPr>
        <w:rPr>
          <w:rFonts w:ascii="Nirmala UI" w:hAnsi="Nirmala UI" w:cs="Nirmala UI"/>
        </w:rPr>
      </w:pPr>
      <w:r w:rsidRPr="005B78FF">
        <w:rPr>
          <w:rFonts w:ascii="Nirmala UI" w:hAnsi="Nirmala UI" w:cs="Nirmala UI"/>
        </w:rPr>
        <w:t xml:space="preserve">දිමිත්‍රි මෙද්වේදව් පිළිබඳ බාහිර ලෝකයේ බොහෝ දෙනකු දැනගත්තේ 2008 දී ඔහු ජනාධිපති ධුරයට පත් වූ පසු යි. එහෙත් ඔහු හා ව්ලදිමීර් පුටින් අතර සම්බන්ධය 1990 දශකය කරා දිවෙනවා. එකල සාන්ත පීතර්බුර්ග් නගරාධිපති අනතෝලි සොබ්චක් යටතේ මේ දෙදෙනාම සේවය කළා. පුටින් 1999 දී අගමැති ධුරයට පත් වූ පසු මෙද්වේදව් මොස්කව් වෙත ගෙන්වා ගැනුණා. පුටින් වැඩ බලන ජනාධිපති ලෙස </w:t>
      </w:r>
      <w:r w:rsidRPr="005B78FF">
        <w:rPr>
          <w:rFonts w:ascii="Nirmala UI" w:hAnsi="Nirmala UI" w:cs="Nirmala UI"/>
        </w:rPr>
        <w:lastRenderedPageBreak/>
        <w:t>පත් වූ පසු ජනාධිපති කාර්යය මණ්ඩලයේ උප ප්‍රධානියා ලෙස පත් වූ මෙද්වේදව්, 2000 ජනාධිපතිවරණයේ දී පුටින්ගේ ඡන්ද ව්‍යාපාරය මෙහෙයවූ කළමණාකරු වුණා. 2003 දී ජනාධිපති කාර්යය මණ්ඩල ප්‍රධානියා ලෙස පත් වූ ඔහු 2005 දී පළමු නියෝජ්‍ය අගමැති ලෙස පත් වුණා.</w:t>
      </w:r>
    </w:p>
    <w:p w:rsidR="00253196" w:rsidRPr="005B78FF" w:rsidRDefault="005B78FF">
      <w:pPr>
        <w:rPr>
          <w:rFonts w:ascii="Nirmala UI" w:hAnsi="Nirmala UI" w:cs="Nirmala UI"/>
        </w:rPr>
      </w:pPr>
      <w:r w:rsidRPr="005B78FF">
        <w:rPr>
          <w:rFonts w:ascii="Nirmala UI" w:hAnsi="Nirmala UI" w:cs="Nirmala UI"/>
        </w:rPr>
        <w:t>කියවන්න: පුටින් ජනාධිපති ධූරය කරා පැමිණි ගමන</w:t>
      </w:r>
    </w:p>
    <w:p w:rsidR="00253196" w:rsidRPr="005B78FF" w:rsidRDefault="005B78FF">
      <w:pPr>
        <w:rPr>
          <w:rFonts w:ascii="Nirmala UI" w:hAnsi="Nirmala UI" w:cs="Nirmala UI"/>
        </w:rPr>
      </w:pPr>
      <w:r w:rsidRPr="005B78FF">
        <w:rPr>
          <w:rFonts w:ascii="Nirmala UI" w:hAnsi="Nirmala UI" w:cs="Nirmala UI"/>
        </w:rPr>
        <w:t>පුටින්ට තුන්වන ධුර කාලයක් පිට පිටම දැරිය නොහැකි වූයෙන් 2008 ජනාධිපතිවරණය සඳහා වෙනත් අයෙකු "එක්සත් රුසියාව" පක්ෂයෙන් යෝජනා කළ යුතු වුණා. පුටින් ඒ සඳහා යෝජනා කළේ මෙද්වේදව්ගේ නම යි. ඔහු 2008 ජනාධිපතිවරණය ජයගෙන එම ධුරයට පත් වූ පසු පුටින්ව සිය අගමැති ලෙස පත් කළා. බොහෝ දෙනෙකු කීවේ රුසියාවේ සැබෑ පාලකයා තවමත් පුටින් ම බව යි.</w:t>
      </w:r>
    </w:p>
    <w:p w:rsidR="00253196" w:rsidRPr="005B78FF" w:rsidRDefault="005B78FF">
      <w:pPr>
        <w:rPr>
          <w:rFonts w:ascii="Nirmala UI" w:hAnsi="Nirmala UI" w:cs="Nirmala UI"/>
        </w:rPr>
      </w:pPr>
      <w:r w:rsidRPr="005B78FF">
        <w:rPr>
          <w:rFonts w:ascii="Nirmala UI" w:hAnsi="Nirmala UI" w:cs="Nirmala UI"/>
        </w:rPr>
        <w:t>2012 ජනාධිපතිවරණයේ දී පුටින්ට නැවත ජනාධිපති ධුරය සඳහා තරග කළ හැකි වූ අතර, ඔහු එම ධුරයට පත් වූ පසු මෙද්වේදව් අගමැති ලෙස පත් කෙරුණා. එතෙක් වසර හතරක් වූ රුසියානු ජනාධිපති ධුර කාලය වසර හයක් දක්වා දිගු කෙරුණ අතර 2018 දී නැවතත් පුටින් ජනාධිපති ලෙස පත් වුණා.</w:t>
      </w:r>
    </w:p>
    <w:p w:rsidR="00253196" w:rsidRPr="005B78FF" w:rsidRDefault="005B78FF">
      <w:pPr>
        <w:rPr>
          <w:rFonts w:ascii="Nirmala UI" w:hAnsi="Nirmala UI" w:cs="Nirmala UI"/>
        </w:rPr>
      </w:pPr>
      <w:r w:rsidRPr="005B78FF">
        <w:rPr>
          <w:rFonts w:ascii="Nirmala UI" w:hAnsi="Nirmala UI" w:cs="Nirmala UI"/>
        </w:rPr>
        <w:t>දිමිත්‍රි මෙද්වේදව් අගමැති ධුරයෙන් ඉවත් කෙරෙන රාවයන් මතු වූ පළමු අවස්ථාව මෙය නොවෙයි. මීට පෙර වතාවක හෝ දෙකක ඔහු ඉවත් කිරීමට ඇති ඉඩකඩ පිළිබඳ වාර්තා පළ වුණා.</w:t>
      </w:r>
    </w:p>
    <w:p w:rsidR="00253196" w:rsidRPr="005B78FF" w:rsidRDefault="005B78FF">
      <w:pPr>
        <w:rPr>
          <w:rFonts w:ascii="Nirmala UI" w:hAnsi="Nirmala UI" w:cs="Nirmala UI"/>
        </w:rPr>
      </w:pPr>
      <w:r w:rsidRPr="005B78FF">
        <w:rPr>
          <w:rFonts w:ascii="Nirmala UI" w:hAnsi="Nirmala UI" w:cs="Nirmala UI"/>
        </w:rPr>
        <w:t>මෙයින් ප්‍රධානම අවස්ථාව වූයේ 2018 දී ජනාධිපති ධුරයට නැවත තරග කළ පුටින් ජයග්‍රහණය කළහොත්, මෙද්වේදව් අගමැති ලෙස පත් නොකරනු ඇතැ යි මොස්කව් පාලනයට විරුද්ධ මාධ්‍ය විසින් වාර්තා කිරීම යි. ඊට හේතුව ලෙස කියැවුණේ මෙද්වේදව් සුඛෝපභෝගී භාණ්ඩ සඳහා මුදල් අවභාවිත කළ බවට පළ වූ දූෂණ චෝදනා රජයට අයහපත් ලෙස බලපෑම යි. එකල රුසියාවේ මතු වූ දූෂණ විරෝධී උද්ඝෝෂණ සඳහා මෙද්වේදව් ද වගකිව යුතුයැ යි පුටින් පාලනය විශ්වාස කළ බව මෙම වාර්තා කියා සිටියා. නමුත්, එසේ වාර්තා වූ ලෙස මෙද්වේදව් ඉවත් කිරීමට ක්‍රියා කෙරුණේ නැහැ.</w:t>
      </w:r>
    </w:p>
    <w:p w:rsidR="00253196" w:rsidRPr="005B78FF" w:rsidRDefault="005B78FF">
      <w:pPr>
        <w:rPr>
          <w:rFonts w:ascii="Nirmala UI" w:hAnsi="Nirmala UI" w:cs="Nirmala UI"/>
        </w:rPr>
      </w:pPr>
      <w:r w:rsidRPr="005B78FF">
        <w:rPr>
          <w:rFonts w:ascii="Nirmala UI" w:hAnsi="Nirmala UI" w:cs="Nirmala UI"/>
        </w:rPr>
        <w:t>පුටින් 2020 ජනවාරි 15 දා තම කතාවේ දී ආණ්ඩුක්‍රම ව්‍යවස්ථාවට සංශෝධන හඳුන්වා දීම පිළිබඳ අදහස් පළ කළා. ඔහු කියා සිටියේ, අගමැතිවරයාට හා පාර්ලිමේන්තුවට වැඩි බලයක් ලැබෙන ලෙස සංශෝධන ඇතුළත් විය යුතු බව යි.</w:t>
      </w:r>
    </w:p>
    <w:p w:rsidR="00253196" w:rsidRPr="005B78FF" w:rsidRDefault="005B78FF">
      <w:pPr>
        <w:rPr>
          <w:rFonts w:ascii="Nirmala UI" w:hAnsi="Nirmala UI" w:cs="Nirmala UI"/>
        </w:rPr>
      </w:pPr>
      <w:r w:rsidRPr="005B78FF">
        <w:rPr>
          <w:rFonts w:ascii="Nirmala UI" w:hAnsi="Nirmala UI" w:cs="Nirmala UI"/>
        </w:rPr>
        <w:t>පුටින් රුසියාව පාලනය කළේ ජනාධිපති සතුව වැඩි බලයක් සහිත පාලනයක් යටතේ යි. එය සිදුවූයේ බොරිස් යෙල්ත්සින් පාලන සමයේ දී, 1993 වසරේ, ජනාධිපති සහ පාර්ලිමේන්තුව (ඩූමාව) අතර ඇති වූ සිවිල් යුද්ධයකින් පසු යි. යෙල්ත්සින් විසින් එහි දී ඩූමා ගොඩනැගිල්ලට යුධ ටැංකි යොදාගෙන පහර දුන්නා. මෙම සිද්ධීන්ගෙන් පසු ජනාධිපති සතුව වැඩි බලයක් කේන්ද්‍ර වන පරිදි ව්‍යවස්ථාවක් සකස් කෙරුණා.</w:t>
      </w:r>
    </w:p>
    <w:p w:rsidR="00253196" w:rsidRPr="005B78FF" w:rsidRDefault="005B78FF">
      <w:pPr>
        <w:rPr>
          <w:rFonts w:ascii="Nirmala UI" w:hAnsi="Nirmala UI" w:cs="Nirmala UI"/>
        </w:rPr>
      </w:pPr>
      <w:r w:rsidRPr="005B78FF">
        <w:rPr>
          <w:rFonts w:ascii="Nirmala UI" w:hAnsi="Nirmala UI" w:cs="Nirmala UI"/>
        </w:rPr>
        <w:lastRenderedPageBreak/>
        <w:t>නමුත් දැන් පුටින් අදහස් කරන්නේ එම බලතල සීමාවකට යටත් කර පාර්ලිමේන්තුවට වැඩි බලයක් පැවරීම යි. මෙහි අරමුණ විධායක බලයක් සහිත අගමැතිවරයකු ලෙස 2024න් පසු ද දිගටම බලයේ සිටීමයැ යි මතයක් පළ වනවා.</w:t>
      </w:r>
    </w:p>
    <w:p w:rsidR="00253196" w:rsidRPr="005B78FF" w:rsidRDefault="005B78FF">
      <w:pPr>
        <w:rPr>
          <w:rFonts w:ascii="Nirmala UI" w:hAnsi="Nirmala UI" w:cs="Nirmala UI"/>
        </w:rPr>
      </w:pPr>
      <w:r w:rsidRPr="005B78FF">
        <w:rPr>
          <w:rFonts w:ascii="Nirmala UI" w:hAnsi="Nirmala UI" w:cs="Nirmala UI"/>
        </w:rPr>
        <w:t>එහෙත් ඊට වෙනස් මතයක් ලෙස දැක්වෙන්නේ, පුටින් ජනප්‍රිය සහ සාර්ථක ජනාධිපතිවරයකු ලෙස ධුරයෙන් 2024 දී හෝ ඉන් පෙර හෝ විශ්‍රාම ගැනීමට ඉඩ ඇති බව යි. අනවශ්‍ය තරම් කල් බලය අල්ලාගෙන සිටීමේ අවදානම ඔහු දන්නා බවත්, එම අවදානම ඔහු නොගනු ඇති බවත් එම මතයෙන් දැක්වෙනවා.</w:t>
      </w:r>
    </w:p>
    <w:p w:rsidR="00253196" w:rsidRPr="005B78FF" w:rsidRDefault="005B78FF">
      <w:pPr>
        <w:rPr>
          <w:rFonts w:ascii="Nirmala UI" w:hAnsi="Nirmala UI" w:cs="Nirmala UI"/>
        </w:rPr>
      </w:pPr>
      <w:r w:rsidRPr="005B78FF">
        <w:rPr>
          <w:rFonts w:ascii="Nirmala UI" w:hAnsi="Nirmala UI" w:cs="Nirmala UI"/>
        </w:rPr>
        <w:t>මේ අතර රුසියාවේ පළාත් ප්‍රධානීන් සහ වෙනත් නිලධාරීන්ගෙන් සැදුම්ලත් රාජ්‍ය කවුන්සිලය ශක්තිමත් කිරීම පිළිබඳ ද පුටින් අදහස් දක්වා තිබෙනවා. ඇතැම් විට විශ්‍රාම ගැනීමෙන් පසු ඔහු එහි සාමාජිකයකු ලෙස ජ්‍යෙෂ්ඨ නායකයකුගේ භූමිකාවෙහි කටයුතු කිරීමට අදහස් කරනවා විය හැකියි.</w:t>
      </w:r>
    </w:p>
    <w:p w:rsidR="00253196" w:rsidRPr="005B78FF" w:rsidRDefault="005B78FF">
      <w:pPr>
        <w:rPr>
          <w:rFonts w:ascii="Nirmala UI" w:hAnsi="Nirmala UI" w:cs="Nirmala UI"/>
        </w:rPr>
      </w:pPr>
      <w:r w:rsidRPr="005B78FF">
        <w:rPr>
          <w:rFonts w:ascii="Nirmala UI" w:hAnsi="Nirmala UI" w:cs="Nirmala UI"/>
        </w:rPr>
        <w:t>රුසියාවේ නව අගමැති ලෙස මිහායිල් මිෂුස්තින්ගේ නම යෝජනා කරන ලද්දේ ව්ලදිමීර් පුටින් විසින්ම යි.</w:t>
      </w:r>
    </w:p>
    <w:p w:rsidR="00253196" w:rsidRPr="005B78FF" w:rsidRDefault="005B78FF">
      <w:pPr>
        <w:rPr>
          <w:rFonts w:ascii="Nirmala UI" w:hAnsi="Nirmala UI" w:cs="Nirmala UI"/>
        </w:rPr>
      </w:pPr>
      <w:r w:rsidRPr="005B78FF">
        <w:rPr>
          <w:rFonts w:ascii="Nirmala UI" w:hAnsi="Nirmala UI" w:cs="Nirmala UI"/>
        </w:rPr>
        <w:t>හිටපු අගමැති දිමිත්‍රි මෙද්වේදව් ඉල්ලා අස් වූ පසු ජනාධිපති ව්ලදිමීර් පුටින්, 53 හැවිරිදි මිෂුස්තින් හමුවුණා. එයින් පසු ඔහුව අගමැති ධුරයට යෝජනා කෙරෙන බව ප්‍රකාශ කෙරුණා.</w:t>
      </w:r>
    </w:p>
    <w:p w:rsidR="00253196" w:rsidRPr="005B78FF" w:rsidRDefault="005B78FF">
      <w:pPr>
        <w:rPr>
          <w:rFonts w:ascii="Nirmala UI" w:hAnsi="Nirmala UI" w:cs="Nirmala UI"/>
        </w:rPr>
      </w:pPr>
      <w:r w:rsidRPr="005B78FF">
        <w:rPr>
          <w:rFonts w:ascii="Nirmala UI" w:hAnsi="Nirmala UI" w:cs="Nirmala UI"/>
        </w:rPr>
        <w:t>මිෂුස්තින් මොස්කව් නගර වැසියෙක්. ඔහු 1990 දශකයේ තොරතුරු තාක්ෂණික ක්ෂේත්‍රයේ කටයුතු කළා. 2010 සිට ඔහු රුසියානු ෆෙඩරල් බදු සේවයේ ප්‍රධානියා වනවා.</w:t>
      </w:r>
    </w:p>
    <w:p w:rsidR="00253196" w:rsidRPr="005B78FF" w:rsidRDefault="005B78FF">
      <w:pPr>
        <w:rPr>
          <w:rFonts w:ascii="Nirmala UI" w:hAnsi="Nirmala UI" w:cs="Nirmala UI"/>
        </w:rPr>
      </w:pPr>
      <w:r w:rsidRPr="005B78FF">
        <w:rPr>
          <w:rFonts w:ascii="Nirmala UI" w:hAnsi="Nirmala UI" w:cs="Nirmala UI"/>
        </w:rPr>
        <w:t>දේශපාලන ක්ෂේත්‍රයේ ක්‍රියාකාරිකයකු නොවුණත්, ඔහු දක්ෂ නිලධාරියෙක්. බදු එකතු කිරීමේ ක්‍රියාවලිය කාර්යක්ෂම කිරීමෙන් බදු ආදායම සියයට 20කින් වර්ධනය කිරීමට ඔහු සිය ධුර කාලයේ දී සමත් වුණා. එසේ කෙරුණේ විශාල බදු ඉහළ දැමීම් නොමැතිව යි.</w:t>
      </w:r>
    </w:p>
    <w:p w:rsidR="00253196" w:rsidRPr="005B78FF" w:rsidRDefault="005B78FF">
      <w:pPr>
        <w:rPr>
          <w:rFonts w:ascii="Nirmala UI" w:hAnsi="Nirmala UI" w:cs="Nirmala UI"/>
        </w:rPr>
      </w:pPr>
      <w:r w:rsidRPr="005B78FF">
        <w:rPr>
          <w:rFonts w:ascii="Nirmala UI" w:hAnsi="Nirmala UI" w:cs="Nirmala UI"/>
        </w:rPr>
        <w:t>මිෂුස්තින් දේශපාලන ලෝකයේ එතරම් ප්‍රබලයකු නොවෙතත් කාර්යක්ෂම නිලධාරියකු වනවා. 1999 දී අගමැති ලෙස පත් වීමේ දී පුටින් පිළිබඳ ද එම විස්තරය ම කිව හැකි වුණා.</w:t>
      </w:r>
    </w:p>
    <w:p w:rsidR="00253196" w:rsidRPr="005B78FF" w:rsidRDefault="005B78FF">
      <w:pPr>
        <w:rPr>
          <w:rFonts w:ascii="Nirmala UI" w:hAnsi="Nirmala UI" w:cs="Nirmala UI"/>
        </w:rPr>
      </w:pPr>
      <w:r w:rsidRPr="005B78FF">
        <w:rPr>
          <w:rFonts w:ascii="Nirmala UI" w:hAnsi="Nirmala UI" w:cs="Nirmala UI"/>
        </w:rPr>
        <w:t>මිෂුස්තින්ව කරලියට ගෙන ඒම, තමා විශ්‍රාම ගැනීමෙන් පසු රටේ කටයුතු සාර්ථක ලෙස කරගෙන යා හැකි, සාපේක්ෂව වයසින් අඩු අයකු හඳුන්වා දීමට පුටින් ගත් ක්‍රියාමාර්ගයක් ලෙස ද සලකන්නට පුළුවන්.</w:t>
      </w:r>
    </w:p>
    <w:p w:rsidR="00253196" w:rsidRPr="005B78FF" w:rsidRDefault="005B78FF">
      <w:pPr>
        <w:rPr>
          <w:rFonts w:ascii="Nirmala UI" w:hAnsi="Nirmala UI" w:cs="Nirmala UI"/>
        </w:rPr>
      </w:pPr>
      <w:proofErr w:type="spellStart"/>
      <w:r w:rsidRPr="005B78FF">
        <w:rPr>
          <w:rFonts w:ascii="Nirmala UI" w:hAnsi="Nirmala UI" w:cs="Nirmala UI"/>
        </w:rPr>
        <w:t>ජනවාරි</w:t>
      </w:r>
      <w:proofErr w:type="spellEnd"/>
      <w:r w:rsidRPr="005B78FF">
        <w:rPr>
          <w:rFonts w:ascii="Nirmala UI" w:hAnsi="Nirmala UI" w:cs="Nirmala UI"/>
        </w:rPr>
        <w:t xml:space="preserve"> </w:t>
      </w:r>
      <w:proofErr w:type="spellStart"/>
      <w:r w:rsidRPr="005B78FF">
        <w:rPr>
          <w:rFonts w:ascii="Nirmala UI" w:hAnsi="Nirmala UI" w:cs="Nirmala UI"/>
        </w:rPr>
        <w:t>මස</w:t>
      </w:r>
      <w:proofErr w:type="spellEnd"/>
      <w:r w:rsidRPr="005B78FF">
        <w:rPr>
          <w:rFonts w:ascii="Nirmala UI" w:hAnsi="Nirmala UI" w:cs="Nirmala UI"/>
        </w:rPr>
        <w:t xml:space="preserve"> 3 </w:t>
      </w:r>
      <w:proofErr w:type="spellStart"/>
      <w:r w:rsidRPr="005B78FF">
        <w:rPr>
          <w:rFonts w:ascii="Nirmala UI" w:hAnsi="Nirmala UI" w:cs="Nirmala UI"/>
        </w:rPr>
        <w:t>වන</w:t>
      </w:r>
      <w:proofErr w:type="spellEnd"/>
      <w:r w:rsidRPr="005B78FF">
        <w:rPr>
          <w:rFonts w:ascii="Nirmala UI" w:hAnsi="Nirmala UI" w:cs="Nirmala UI"/>
        </w:rPr>
        <w:t xml:space="preserve"> දා උදෑසන ඉරාකයේ බැග්ඩෑඩ් අන්තර්ජාතික ගුවන් තොටුපලේ දී ඉරාන විප්ලවකාරී ආරක්ෂක බලකායෙහි විශේෂ ඒකකයක් වන කුද්ස් බලකායේ ප්‍රධානී ජෙනරාල් කාසෙම් සුලෙයිමානි, ඇමරිකන් ප්‍රහාරයකින් ඝාතනය වුණා.</w:t>
      </w:r>
    </w:p>
    <w:p w:rsidR="00253196" w:rsidRPr="005B78FF" w:rsidRDefault="005B78FF">
      <w:pPr>
        <w:rPr>
          <w:rFonts w:ascii="Nirmala UI" w:hAnsi="Nirmala UI" w:cs="Nirmala UI"/>
        </w:rPr>
      </w:pPr>
      <w:r w:rsidRPr="005B78FF">
        <w:rPr>
          <w:rFonts w:ascii="Nirmala UI" w:hAnsi="Nirmala UI" w:cs="Nirmala UI"/>
        </w:rPr>
        <w:lastRenderedPageBreak/>
        <w:t>මෙම සිද්ධිය මැදපෙරදිග, විශේෂයෙන්ම ඇමරිකාව සහ ඉරානය අතර එදිරිවාදිකම යළි තීව්‍ර කිරීමට හේතු වුණා. ජනවාරි 8 වන දා ඉරාකයේ ඇමරිකන් හමුදා රැඳී සිටින කඳවුරු දෙකකට එල්ල වූ ඉරාන ප්‍රහාරයත් සමග තත්ත්වය දෙපාර්ශවය අතර යුද්ධයක් කරා යනු ඇතැ යි මත පළ වුණා. එපමණක් නොව, ලෝක යුද්ධයක් වැනි තත්ත්වයක් කරා වුව ද මෙම අර්බුදය වර්ධනය වීමේ ඉඩක් ඇතැ යි යන බිය ඇතැමුන් තුළ මතු වුණා.</w:t>
      </w:r>
    </w:p>
    <w:p w:rsidR="00253196" w:rsidRPr="005B78FF" w:rsidRDefault="005B78FF">
      <w:pPr>
        <w:rPr>
          <w:rFonts w:ascii="Nirmala UI" w:hAnsi="Nirmala UI" w:cs="Nirmala UI"/>
        </w:rPr>
      </w:pPr>
      <w:r w:rsidRPr="005B78FF">
        <w:rPr>
          <w:rFonts w:ascii="Nirmala UI" w:hAnsi="Nirmala UI" w:cs="Nirmala UI"/>
        </w:rPr>
        <w:t>කියවන්න: ඉරානයේ සුප්‍රකටම හමුදා නිලධාරියා ඇමරිකන් ප්‍රහාරයකින් මරුට!</w:t>
      </w:r>
    </w:p>
    <w:p w:rsidR="00253196" w:rsidRPr="005B78FF" w:rsidRDefault="005B78FF">
      <w:pPr>
        <w:rPr>
          <w:rFonts w:ascii="Nirmala UI" w:hAnsi="Nirmala UI" w:cs="Nirmala UI"/>
        </w:rPr>
      </w:pPr>
      <w:r w:rsidRPr="005B78FF">
        <w:rPr>
          <w:rFonts w:ascii="Nirmala UI" w:hAnsi="Nirmala UI" w:cs="Nirmala UI"/>
        </w:rPr>
        <w:t>කෙසේ වෙතත්, ජනවාරි 8 වන දා ඇමරිකන් ජනාධිපති ඩොනල්ඩ් ට්‍රම්ප් විසින් කරන ලද කතාවෙන් පසු යුධ අවදානම තාවකාලිකව හෝ පහව ගියා. මේ අතර, සුලෙයිමානි ඝාතනය කිරීමට ඇමරිකානුවන්ට වූ අවශ්‍යතාව පිළිබඳ විවිධ මත පළවන්නට වුණා.</w:t>
      </w:r>
    </w:p>
    <w:p w:rsidR="00253196" w:rsidRPr="005B78FF" w:rsidRDefault="005B78FF">
      <w:pPr>
        <w:rPr>
          <w:rFonts w:ascii="Nirmala UI" w:hAnsi="Nirmala UI" w:cs="Nirmala UI"/>
        </w:rPr>
      </w:pPr>
      <w:r w:rsidRPr="005B78FF">
        <w:rPr>
          <w:rFonts w:ascii="Nirmala UI" w:hAnsi="Nirmala UI" w:cs="Nirmala UI"/>
        </w:rPr>
        <w:t>සුලෙයිමානි ඝාතනය කිරීම පිළිබඳ ඇමරිකානුවන් මුලින්ම ප්‍රකාශ කළ අදහස වූයේ ඉරාන ජෙනරාල්වරයා ඇමරිකන් තානාපති කාර්යාල ඉලක්ක කර ප්‍රහාර එල්ල කිරීමට සැලසුම් කරමින් සිටි හෙයින් ඔහුව ඝාතනය කළ බව යි. 2019 දෙසැම්බර් 31 වන දා ඉරාකයේ ඇමරිකන් තානාපති කාර්යාලයට එල්ල වූ ප්‍රහාරය ද මෙම චෝදනාවට බලපෑ බව යි පෙනෙන්නට තිබුණේ.</w:t>
      </w:r>
    </w:p>
    <w:p w:rsidR="00253196" w:rsidRPr="005B78FF" w:rsidRDefault="005B78FF">
      <w:pPr>
        <w:rPr>
          <w:rFonts w:ascii="Nirmala UI" w:hAnsi="Nirmala UI" w:cs="Nirmala UI"/>
        </w:rPr>
      </w:pPr>
      <w:r w:rsidRPr="005B78FF">
        <w:rPr>
          <w:rFonts w:ascii="Nirmala UI" w:hAnsi="Nirmala UI" w:cs="Nirmala UI"/>
        </w:rPr>
        <w:t>කෙසේ වෙතත්, ඊළඟ දිනවල දී ඇමරිකානුවන්ට තම චෝදනාව තහවුරු කිරීම සඳහා කරුණු ඉදිරිපත් කළ නොහැකි බව පෙනෙන්නට තිබුණා. එමෙන්ම ඇමරිකානු ආරක්ෂක ලේකම් මාර්ක් එස්පර් ප්‍රසිද්ධියේ කියා සිටියේ; සුලෙයිමානි තානාපති කාර්යාල වෙත පහරදීමට සූදානම් වන්නේයැ යි තහවුරු කළ හැකි සාක්ෂි තමන් සතු නොවන බව යි. ඒ අනුව සුලෙයිමානි ඝාතනය පිළිබඳ ඇමරිකන් කරුණු දැක්වීම අසත්‍ය බව පැහැදිලි වනවා.</w:t>
      </w:r>
    </w:p>
    <w:p w:rsidR="00253196" w:rsidRPr="005B78FF" w:rsidRDefault="005B78FF">
      <w:pPr>
        <w:rPr>
          <w:rFonts w:ascii="Nirmala UI" w:hAnsi="Nirmala UI" w:cs="Nirmala UI"/>
        </w:rPr>
      </w:pPr>
      <w:r w:rsidRPr="005B78FF">
        <w:rPr>
          <w:rFonts w:ascii="Nirmala UI" w:hAnsi="Nirmala UI" w:cs="Nirmala UI"/>
        </w:rPr>
        <w:t>මේ අතර RT America රූපවහිනියේ රික් සන්චේස් සුලෙයිමානි ඝාතනය පිළිබඳ වෙනත් මතයක් ඉදිරිපත් කළා. සුලෙයිමානි, ඉරානය සහ සෞදි අරාබිය හා එකඟතාවක් ඇති කර ගනු පිණිස සාකච්ඡාවල නිරත වෙමින් සිටි බවත්, ඇමරිකාව එය නොරිස්සූ බවත් ඔහු කියා සිටිනවා. මේ හේතුව නිසා සුලෙයිමානි ඝාතනය කළ බව යි සන්චේස් කියා සිටින්නේ.</w:t>
      </w:r>
    </w:p>
    <w:p w:rsidR="00253196" w:rsidRPr="005B78FF" w:rsidRDefault="005B78FF">
      <w:pPr>
        <w:rPr>
          <w:rFonts w:ascii="Nirmala UI" w:hAnsi="Nirmala UI" w:cs="Nirmala UI"/>
        </w:rPr>
      </w:pPr>
      <w:r w:rsidRPr="005B78FF">
        <w:rPr>
          <w:rFonts w:ascii="Nirmala UI" w:hAnsi="Nirmala UI" w:cs="Nirmala UI"/>
        </w:rPr>
        <w:t>මෙසේ ඉරානය සමග එකඟතාවක් ඇති කර ගැනීමට සෞදි අරාබිය යොමු වී තිබෙන්නේ 2019 සැප්තැම්බර් මාසයේ සෞදි ඇරැම්කෝ තෙල් සංකීර්ණ දෙකක් ඉලක්ක කර එල්ල වූ ප්‍රහාරවලින් පසුව යි. මෙම ප්‍රහාර යේමනයේ හූති කැරලිකරුවන් විසින් එල්ල කළේයැ යි පැවසුන ද, එහි වගකීම ඉරානය දෙසට ද හරවනු ලැබුණා. කෙසේ වෙතත්, හූති කැරලිකරුවන්ට ද ඉරාන සහාය ලැබෙන හෙයින් එය ඉරානයේ උපකාර සහිතව එල්ල වූ ප්‍රහාරයක්යැ යි සිතිය හැකියි.</w:t>
      </w:r>
    </w:p>
    <w:p w:rsidR="00253196" w:rsidRPr="005B78FF" w:rsidRDefault="005B78FF">
      <w:pPr>
        <w:rPr>
          <w:rFonts w:ascii="Nirmala UI" w:hAnsi="Nirmala UI" w:cs="Nirmala UI"/>
        </w:rPr>
      </w:pPr>
      <w:r w:rsidRPr="005B78FF">
        <w:rPr>
          <w:rFonts w:ascii="Nirmala UI" w:hAnsi="Nirmala UI" w:cs="Nirmala UI"/>
        </w:rPr>
        <w:lastRenderedPageBreak/>
        <w:t>මෙම ප්‍රහාරය මඟින් ඉරානය විසින් සෞදි අරාබියට දුන් පණිවිඩය පැහැදිලි එකක් වුණා. යම්කිසි අයුරකින් ඇමරිකාව හෝ එරට මිත්‍ර රාජ්‍යයක් හෝ තමන් ඉලක්ක කර ප්‍රහාර එල්ල කළහොත්, ඊට පිළිතුරු ලෙස සෞදි තෙල් සම්පත හා වෙනත් සෞදි ඉලක්ක වෙත පහරදෙන බව ඉරානය අඟවා සිටියා. සෞදි අරාබියට මෙය ප්‍රශ්නකාරී තත්ත්වයක් ඇති කළා. සෞදි ඇරැම්කෝ සමාගම සිය කොටස් මහජනයාට විවෘත කරමින් බාහිර ආයෝජන ඊට ගෙන්වා ගැනීමට උත්සාහ කරන පසුබිමක මෙවන් තත්ත්වයක් ඇති වීම අවාසි සහගත වුණා.</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මේ අතර සෞදි අරාබිය තවත් පඹ ගාලක පැටලී සිටින අතර, එයින් ද සිය ආත්ම ගරුත්වය රැකගෙන නිදහස් වීමේ ක්‍රමයක් සොයමින් සිටිනවා. එනම්, යේමනයේ යුද්ධය යි. වරක් ඊජිප්තුව කරගත් වරදම කරගනිමින් සෞදි අරාබිය ද යේමනයේ යුද්ධයකට පැටලුණේ පහසු ජයක් බලාපොරොත්තු වෙමින් බව පැහැදිලි යි. වසර පහකට ආසන්න කාලයක් ගත වී ඇතත් එම ජයග්‍රහණය තවමත් බෙහෙවින් ම දුර බව යි පෙනී යන්නේ.</w:t>
      </w:r>
    </w:p>
    <w:p w:rsidR="00253196" w:rsidRPr="005B78FF" w:rsidRDefault="005B78FF">
      <w:pPr>
        <w:rPr>
          <w:rFonts w:ascii="Nirmala UI" w:hAnsi="Nirmala UI" w:cs="Nirmala UI"/>
        </w:rPr>
      </w:pPr>
      <w:r w:rsidRPr="005B78FF">
        <w:rPr>
          <w:rFonts w:ascii="Nirmala UI" w:hAnsi="Nirmala UI" w:cs="Nirmala UI"/>
        </w:rPr>
        <w:t>ඉරානය සමග යම් එකඟතාවකට එළඹියේ නම්; සෞදි අරාබියට තම තෙල් කර්මාන්ත සංකීර්ණ ආරක්ෂා කරගැනීමටත්, ඒ හරහා පෞද්ගලික ආයෝජන සෞදි ඇරැම්කෝ සමාගම වෙත ආකර්ෂණය කරගැනීමටත් සෞදි අරාබියට හැකි වන අතර ආත්ම ගරුත්වය යම් තරමකට හෝ රැකගෙන යේමනයෙන් පිටවීමට ද හැකියාව ලැබෙන්නට ඉඩ තිබෙනවා.</w:t>
      </w:r>
    </w:p>
    <w:p w:rsidR="00253196" w:rsidRPr="005B78FF" w:rsidRDefault="005B78FF">
      <w:pPr>
        <w:rPr>
          <w:rFonts w:ascii="Nirmala UI" w:hAnsi="Nirmala UI" w:cs="Nirmala UI"/>
        </w:rPr>
      </w:pPr>
      <w:r w:rsidRPr="005B78FF">
        <w:rPr>
          <w:rFonts w:ascii="Nirmala UI" w:hAnsi="Nirmala UI" w:cs="Nirmala UI"/>
        </w:rPr>
        <w:t>රික් සන්චේස් කියා සිටින ආකාරයට ඉරානය සහ සෞදි අරාබිය අතර සබඳතා වර්ධනය කිරීමේ මඟුල් කපුකමට දායක වී සිටින්නේ ඉරාකය සහ පාකිස්ථානය යි. කාසෙම් සුලෙයිමානි ජනවාරි මුල බැග්ඩෑඩ් වෙත පැමිණිය් ඉරාක අගමැතිවරයා හමු වී සිය රජයේ පණිවිඩ ඔහු වෙත දැන්වීමට බව විශ්වාස කෙරෙනවා. ඉරාක අගමැතිවරයා ඉරානය හා සෞදි අරාබිය අතර පණිවිඩ හුවමාරු කළ බව යි මෙම මතයට අනුව මතු වී ඇති විශ්වාසය වන්නේ.</w:t>
      </w:r>
    </w:p>
    <w:p w:rsidR="00253196" w:rsidRPr="005B78FF" w:rsidRDefault="005B78FF">
      <w:pPr>
        <w:rPr>
          <w:rFonts w:ascii="Nirmala UI" w:hAnsi="Nirmala UI" w:cs="Nirmala UI"/>
        </w:rPr>
      </w:pPr>
      <w:r w:rsidRPr="005B78FF">
        <w:rPr>
          <w:rFonts w:ascii="Nirmala UI" w:hAnsi="Nirmala UI" w:cs="Nirmala UI"/>
        </w:rPr>
        <w:t>මෙවන් එකඟතාවක් පිළිබඳ සාකච්ඡා සත්‍ය වශයෙන්ම පැවතියේ නම් එවැන්නක් කඩාකප්පල් කිරීමට ඇමරිකාව උනන්දු වීම පුදුමයක් නොවෙයි. සෞදි අරාබිය හා ඉරානය අතර සංහිඳියාවක් ඇති වීම ඇමරිකානුවන්ට අවාසිදායක වනවා. විශේෂයෙන්ම කලාපයේ තෙල් සම්පත පිළිබඳ ද ඒ ඔස්සේ එකඟතාවක් ඇති වීමේ ඉඩක් තිබෙනවා. විශේෂයෙන්ම ඉරානයට එරෙහිව ඇමරිකානුවන් පනවා ඇති සම්බාධක හමුවේ ඩොලර්වලින් නොව, වෙනත් මුදල් ඒකකයකින් තෙල් ගනුදෙනු සිදුකිරීම කෙරෙහි පෙළඹවීමේ අවශ්‍යතාවයක් ඉරානයට තිබෙනවා. රුසියාව සහ චීනය යන දෙරටම සෞදි අරාබිය හා ඉරානය යන දෙරට සමග මිත්‍රත්වය ගොඩනගාගෙන සිටින හෙයින් සෞදි - ඉරාන මිත්‍රත්වයක් ඇති වුවහොත් එය ඇමරිකාවට බරපතල පහරක් වනවා.</w:t>
      </w:r>
    </w:p>
    <w:p w:rsidR="00253196" w:rsidRPr="005B78FF" w:rsidRDefault="005B78FF">
      <w:pPr>
        <w:rPr>
          <w:rFonts w:ascii="Nirmala UI" w:hAnsi="Nirmala UI" w:cs="Nirmala UI"/>
        </w:rPr>
      </w:pPr>
      <w:r w:rsidRPr="005B78FF">
        <w:rPr>
          <w:rFonts w:ascii="Nirmala UI" w:hAnsi="Nirmala UI" w:cs="Nirmala UI"/>
        </w:rPr>
        <w:lastRenderedPageBreak/>
        <w:t>මේ අනුව, සෞදි - ඉරාන එකඟතාවයක් වැළක්වීමේ අදහසින් සුලෙයිමානි ඝාතනය කළේ ය යන්න තර්කානුකූලව පිළිගත හැකි මතයක් වන බව පෙනී යනවා. එහෙයින් ඒ පිළිබඳ වැඩිදුර තොරතුරු සොයාබැලීම වැදගත් වනු ඇති.</w:t>
      </w:r>
    </w:p>
    <w:p w:rsidR="00253196" w:rsidRPr="005B78FF" w:rsidRDefault="005B78FF">
      <w:pPr>
        <w:rPr>
          <w:rFonts w:ascii="Nirmala UI" w:hAnsi="Nirmala UI" w:cs="Nirmala UI"/>
        </w:rPr>
      </w:pPr>
      <w:proofErr w:type="spellStart"/>
      <w:r w:rsidRPr="005B78FF">
        <w:rPr>
          <w:rFonts w:ascii="Nirmala UI" w:hAnsi="Nirmala UI" w:cs="Nirmala UI"/>
        </w:rPr>
        <w:t>ඕමානය</w:t>
      </w:r>
      <w:proofErr w:type="spellEnd"/>
      <w:r w:rsidRPr="005B78FF">
        <w:rPr>
          <w:rFonts w:ascii="Nirmala UI" w:hAnsi="Nirmala UI" w:cs="Nirmala UI"/>
        </w:rPr>
        <w:t xml:space="preserve"> </w:t>
      </w:r>
      <w:proofErr w:type="spellStart"/>
      <w:r w:rsidRPr="005B78FF">
        <w:rPr>
          <w:rFonts w:ascii="Nirmala UI" w:hAnsi="Nirmala UI" w:cs="Nirmala UI"/>
        </w:rPr>
        <w:t>වසර</w:t>
      </w:r>
      <w:proofErr w:type="spellEnd"/>
      <w:r w:rsidRPr="005B78FF">
        <w:rPr>
          <w:rFonts w:ascii="Nirmala UI" w:hAnsi="Nirmala UI" w:cs="Nirmala UI"/>
        </w:rPr>
        <w:t xml:space="preserve"> </w:t>
      </w:r>
      <w:proofErr w:type="spellStart"/>
      <w:r w:rsidRPr="005B78FF">
        <w:rPr>
          <w:rFonts w:ascii="Nirmala UI" w:hAnsi="Nirmala UI" w:cs="Nirmala UI"/>
        </w:rPr>
        <w:t>පනහකට</w:t>
      </w:r>
      <w:proofErr w:type="spellEnd"/>
      <w:r w:rsidRPr="005B78FF">
        <w:rPr>
          <w:rFonts w:ascii="Nirmala UI" w:hAnsi="Nirmala UI" w:cs="Nirmala UI"/>
        </w:rPr>
        <w:t xml:space="preserve"> </w:t>
      </w:r>
      <w:proofErr w:type="spellStart"/>
      <w:r w:rsidRPr="005B78FF">
        <w:rPr>
          <w:rFonts w:ascii="Nirmala UI" w:hAnsi="Nirmala UI" w:cs="Nirmala UI"/>
        </w:rPr>
        <w:t>ආසන්න</w:t>
      </w:r>
      <w:proofErr w:type="spellEnd"/>
      <w:r w:rsidRPr="005B78FF">
        <w:rPr>
          <w:rFonts w:ascii="Nirmala UI" w:hAnsi="Nirmala UI" w:cs="Nirmala UI"/>
        </w:rPr>
        <w:t xml:space="preserve"> කාලයක් පාලනය කළ, එමෙන්ම එරට වැඩවසම් යුගයෙන් නූතන ලෝකයට ගෙන ආ සුල්තාන් කබූස් බින් සයිද් අල් සයිද් 79 හැවිරිදිව සිටිය දී මියගිය බව ඕමාන රජය ජනවාරි 11 වන දා නිවේදනය කළා. ඔහු ජනවාරි 10 වන දා සන්ධ්‍යා භාගයේ දී අභාවප්‍රාප්ත වූ බව යි එම නිවේදනයෙන් කියවුණේ.</w:t>
      </w:r>
    </w:p>
    <w:p w:rsidR="00253196" w:rsidRPr="005B78FF" w:rsidRDefault="005B78FF">
      <w:pPr>
        <w:rPr>
          <w:rFonts w:ascii="Nirmala UI" w:hAnsi="Nirmala UI" w:cs="Nirmala UI"/>
        </w:rPr>
      </w:pPr>
      <w:r w:rsidRPr="005B78FF">
        <w:rPr>
          <w:rFonts w:ascii="Nirmala UI" w:hAnsi="Nirmala UI" w:cs="Nirmala UI"/>
        </w:rPr>
        <w:t>සුල්තාන් කබූස් ලෙස ප්‍රකටව සිටි ඕමානයේ සුල්තාන්වරයා මියයන විට අරාබිකරයේ දීර්ඝම කලක් රාජ්‍ය පාලනයේ නිරතව සිටි තැනැත්තා ද වනවා. 1970 ජූලි 23 වන දා බලය අල්ලාගත් සුල්තාන් කබූස් වැඩවසම් සමාජයක් වූ ඕමානය නවීකරණය කිරීමේ නියමුවා වුණා. බ්‍රිතාන්‍යයේ ආධාරයෙන් බලය තහවුරු කරගත්ත ද ඔහු මධ්‍යස්ථ විදෙස් ප්‍රතිපත්තියක් අනුගමනය කළා. එහෙයින් මැදපෙරදිග කලාපයේ සියළු නායකයන්ගේ ගෞරවය දිනා සිටි ඔහු නිසා මැදපෙරදිග අර්බුදයන් යම්තාක් දුරට හෝ සමනය වුණා.</w:t>
      </w:r>
    </w:p>
    <w:p w:rsidR="00253196" w:rsidRPr="005B78FF" w:rsidRDefault="005B78FF">
      <w:pPr>
        <w:rPr>
          <w:rFonts w:ascii="Nirmala UI" w:hAnsi="Nirmala UI" w:cs="Nirmala UI"/>
        </w:rPr>
      </w:pPr>
      <w:r w:rsidRPr="005B78FF">
        <w:rPr>
          <w:rFonts w:ascii="Nirmala UI" w:hAnsi="Nirmala UI" w:cs="Nirmala UI"/>
        </w:rPr>
        <w:t>රට ඇතුලත සුල්තාන් කබූස් බලය තමන් අත තබාගත්තා. ඒ අනුව අගමැති, විදේශ ඇමති, මුදල් ඇමති හා සන්නද්ධ සේනාංකයන්හි අණදෙන නිලධාරියා වූයේ ඔහු යි. කෙසේ නමුත් ඔහු සිය රට සංවර්ධනය කිරීමේ දී විදේශිකයන්ගේ සේවය නොමසුරුව ලබා ගත්තා. දිගු කලක් ඕමානයේ පොලිස්පති ලෙස ශ්‍රී ලාංකිකයකු වූ ෆීලික්ස් ද සිල්වා සේවය කිරීම ඊට එක් උදාහරණයක් වනවා.</w:t>
      </w:r>
    </w:p>
    <w:p w:rsidR="00253196" w:rsidRPr="005B78FF" w:rsidRDefault="005B78FF">
      <w:pPr>
        <w:rPr>
          <w:rFonts w:ascii="Nirmala UI" w:hAnsi="Nirmala UI" w:cs="Nirmala UI"/>
        </w:rPr>
      </w:pPr>
      <w:r w:rsidRPr="005B78FF">
        <w:rPr>
          <w:rFonts w:ascii="Nirmala UI" w:hAnsi="Nirmala UI" w:cs="Nirmala UI"/>
        </w:rPr>
        <w:t>කබූස් බින් සයිද් අල් සයිද් උපන්නේ 1940 නොවැම්බර් 18 වන දා යි. ඔහුගේ පියා වූයේ සුල්තාන් සයිද් බින් තයිමූර්. එකල ඕමානයේ පාසැල් අධ්‍යාපනය නොදියුණු මට්ටමක පැවති හෙයින්, මූලික අධ්‍යාපනයෙන් පසු කබූස් වැඩිදුර අධ්‍යාපනය ලැබීමට එංගලන්තයට යවනු ලැබුණා. එහි පාසැල් අධ්‍යාපනය අවසන් කළ ඔහු සැන්ඩ්හර්ස්ට් මිලිටරි ඇකඩමියේ හමුදා පුහුණුව ලබා කලක් බ්‍රිතාන්‍ය හමුදාවේ සේවය කළා.</w:t>
      </w:r>
    </w:p>
    <w:p w:rsidR="00253196" w:rsidRPr="005B78FF" w:rsidRDefault="005B78FF">
      <w:pPr>
        <w:rPr>
          <w:rFonts w:ascii="Nirmala UI" w:hAnsi="Nirmala UI" w:cs="Nirmala UI"/>
        </w:rPr>
      </w:pPr>
      <w:r w:rsidRPr="005B78FF">
        <w:rPr>
          <w:rFonts w:ascii="Nirmala UI" w:hAnsi="Nirmala UI" w:cs="Nirmala UI"/>
        </w:rPr>
        <w:t>1970 වනවිට ඕමානය පැවතියේ බෙහෙවින් නොදියුණු තත්ත්වයක යි. රටේ ජනතාව බහුතරය ධීවරයින්, ගොවීන්, හෝ එඬේර ජනයා වුණා. එමෙන්ම දකුණු යේමනයෙන් ආධාර ලබන මාක්ස්වාදී කැරැල්ලකට මුහුණ දෙමින් සිටියා. එම තත්ත්වය පාලනය කිරීමට සුල්තාන් සයිද් බින් තයිමූර් අපොහොසත් වන බවක් පෙනෙන්නට තිබුණා. ඔහු සිය පුත්‍රයාව රාජ්‍ය පාලන කටයුතුවලින් ඈත්කර තැබුවේ ඔවුන් අතර වූ මතවාදී වෙනස්කම් හේතුවෙන්. සුල්තාන්වරයා ලෝකයෙන් සියරට හුදෙකලා කර තැබීමට උත්සාහ කළා. මේ අවස්ථාවේ, 1970 ජූලි 23 වන දා, බ්‍රිතාන්‍ය ආධාර ද සහිතව කබූස් බින් සයිද් අල් සයිද් රටේ බලය අල්ලාගත්තා.</w:t>
      </w:r>
    </w:p>
    <w:p w:rsidR="00253196" w:rsidRPr="005B78FF" w:rsidRDefault="005B78FF">
      <w:pPr>
        <w:rPr>
          <w:rFonts w:ascii="Nirmala UI" w:hAnsi="Nirmala UI" w:cs="Nirmala UI"/>
        </w:rPr>
      </w:pPr>
      <w:r w:rsidRPr="005B78FF">
        <w:rPr>
          <w:rFonts w:ascii="Nirmala UI" w:hAnsi="Nirmala UI" w:cs="Nirmala UI"/>
        </w:rPr>
        <w:t xml:space="preserve">ඕමානයේ බටහිරට වන්නට පිහිටි පළාත වූ දෝෆාර්හි 1963 සිට මාක්ස්වාදී කැරැල්ලක් ක්‍රියාත්මක වුණා. ඊට දකුණුදිග යේමන ප්‍රදේශයන්ගෙන් ද සහය </w:t>
      </w:r>
      <w:r w:rsidRPr="005B78FF">
        <w:rPr>
          <w:rFonts w:ascii="Nirmala UI" w:hAnsi="Nirmala UI" w:cs="Nirmala UI"/>
        </w:rPr>
        <w:lastRenderedPageBreak/>
        <w:t>ලැබුණා. විශේෂයෙන් 1967 දී දකුණු යේමනය ස්වාධීන රාජ්‍යයක් වූ පසු මෙම ආධාර තවත් වැඩි වුණා.</w:t>
      </w:r>
    </w:p>
    <w:p w:rsidR="00253196" w:rsidRPr="005B78FF" w:rsidRDefault="005B78FF">
      <w:pPr>
        <w:rPr>
          <w:rFonts w:ascii="Nirmala UI" w:hAnsi="Nirmala UI" w:cs="Nirmala UI"/>
        </w:rPr>
      </w:pPr>
      <w:r w:rsidRPr="005B78FF">
        <w:rPr>
          <w:rFonts w:ascii="Nirmala UI" w:hAnsi="Nirmala UI" w:cs="Nirmala UI"/>
        </w:rPr>
        <w:t>1970 දී බලය ලබාගත් සුල්තාන් කබූස් මෙම තර්ජනය මැඩපැවැත්වීම සඳහා කටයුතු කරන්නට පටන් ගත්තා. ඔහු සිය පියාගේ සමයේ ඔහුගේ පාලනයට එරෙහි වූවන්ට පොදු සමාවක් ප්‍රධානය කළා. යටත් නොවූ කැරලිකරුවන් හා සටන් වැදීමට බ්‍රිතාන්‍ය විශේෂ බලකා ඕමානයට පැමිණියා. එය අතිශය රහස් මෙහෙයුමක් ලෙස සිදු වුණා. මේ අතර දෝෆාර් ප්‍රදේශය මෙන්ම සමස්ථ රටම සංවර්ධනය කිරීමේ වැඩපිළිවෙලක් ද ඇරඹුණා.</w:t>
      </w:r>
    </w:p>
    <w:p w:rsidR="00253196" w:rsidRPr="005B78FF" w:rsidRDefault="005B78FF">
      <w:pPr>
        <w:rPr>
          <w:rFonts w:ascii="Nirmala UI" w:hAnsi="Nirmala UI" w:cs="Nirmala UI"/>
        </w:rPr>
      </w:pPr>
      <w:r w:rsidRPr="005B78FF">
        <w:rPr>
          <w:rFonts w:ascii="Nirmala UI" w:hAnsi="Nirmala UI" w:cs="Nirmala UI"/>
        </w:rPr>
        <w:t>වසර කිහිපයක් තිස්සේ බ්‍රිතාන්‍යය, එක්සත් අරාබි එමීර් රාජ්‍යය, ඉරානය ආදී රාජ්‍යයන්ගේ සහාය ඇතිව කළ මෙහෙයුම්වලින් දෝෆාර් කැරැල්ල පරාජය කරනු ලැබුණා.</w:t>
      </w:r>
    </w:p>
    <w:p w:rsidR="00253196" w:rsidRPr="005B78FF" w:rsidRDefault="005B78FF">
      <w:pPr>
        <w:rPr>
          <w:rFonts w:ascii="Nirmala UI" w:hAnsi="Nirmala UI" w:cs="Nirmala UI"/>
        </w:rPr>
      </w:pPr>
      <w:r w:rsidRPr="005B78FF">
        <w:rPr>
          <w:rFonts w:ascii="Nirmala UI" w:hAnsi="Nirmala UI" w:cs="Nirmala UI"/>
        </w:rPr>
        <w:t>සුල්තාන් කබූස් ඕමානයේ බලයට පත්වන සමයේ එරට ආර්ථික සහ අධ්‍යාපන අංශයන්ගෙන් ඉතා නොදියුණු මට්ටමක තිබුණා. එරට තාර දැමූ මහාමාර්ගවල දිග කිලෝමීටර් දහයක් පමණක් වූ අතර පාසැල් තිබුණේ ද කිහිපය යි. එමෙන්ම එරට එකල ද වහල් මෙහෙය පවා ක්‍රියාත්මක වුණා.</w:t>
      </w:r>
    </w:p>
    <w:p w:rsidR="00253196" w:rsidRPr="005B78FF" w:rsidRDefault="005B78FF">
      <w:pPr>
        <w:rPr>
          <w:rFonts w:ascii="Nirmala UI" w:hAnsi="Nirmala UI" w:cs="Nirmala UI"/>
        </w:rPr>
      </w:pPr>
      <w:r w:rsidRPr="005B78FF">
        <w:rPr>
          <w:rFonts w:ascii="Nirmala UI" w:hAnsi="Nirmala UI" w:cs="Nirmala UI"/>
        </w:rPr>
        <w:t>සුල්තාන් කබූස් බලයට පැමිණ මුලින්ම කළ කරුණක් වූයේ වහල් මෙහෙය අහෝසි කිරීම යි. මේ අතර ඔහු අධ්‍යාපන අවස්ථා සහ යටිතල පහසුකම් පුළුල් කිරීමට කටයුතු කළා. වසර කිහිපයකට පෙර ඕමානයේ තෙල් සම්පත සොයාගෙන තිබුණෙන් මේ සඳහා ආයෝජනය කිරීමේ අපහසුවක් වූයේ නැහැ. ඕමානය මුහුණදුන් ගැටළුව වූයේ අදාල ක්ෂේත්‍රයන්හි පුහුණුව ලත් සුදුස්සන් නොමැති වීම යි. ඊට විසඳුම ලෙස සුල්තාන් කබූස් ඕමානය විදේශික වෘත්තිකයන්ට විවෘත කළා. ශ්‍රී ලාංකිකයන් ද බොහෝ දෙනකු ඕමානයේ විවිධ වෘත්තීන්හි නියැළුණ බව ඔබ අසා ඇති. එහි පොලිස්පති ලෙස කටයුතු කළ ෆීලික්ස් ද සිල්වා ඒ අතරින් ප්‍රකටම තැනැත්තා වන්නට ඇති. එමෙන්ම ඕමානයේ ක්‍රිකට් පුහුණුකරු ලෙස දිගු කලක් තිස්සේ හිටපු ශ්‍රී ලංකා ක්‍රිකට් නායක සහ කළමනාකරුවකු වූ දුලිප් මෙන්ඩිස් කටයුතු කරනවා.</w:t>
      </w:r>
    </w:p>
    <w:p w:rsidR="00253196" w:rsidRPr="005B78FF" w:rsidRDefault="005B78FF">
      <w:pPr>
        <w:rPr>
          <w:rFonts w:ascii="Nirmala UI" w:hAnsi="Nirmala UI" w:cs="Nirmala UI"/>
        </w:rPr>
      </w:pPr>
      <w:r w:rsidRPr="005B78FF">
        <w:rPr>
          <w:rFonts w:ascii="Nirmala UI" w:hAnsi="Nirmala UI" w:cs="Nirmala UI"/>
        </w:rPr>
        <w:t>සුල්තාන් කබූස් බලයට පත්වන සමයේ ඕමානයේ සාමාන්‍ය ජීවන අපේක්ෂාව වූයේ අවුරුදු 40 ගණනක්. වර්තමානයේ දී එය අවුරුදු 70 ඉක්මවා තිබෙනවා. එමෙන්ම සාක්ෂරතාව සියයට 90 ආසන්නයට පැමිණ තිබෙනවා.</w:t>
      </w:r>
    </w:p>
    <w:p w:rsidR="00253196" w:rsidRPr="005B78FF" w:rsidRDefault="005B78FF">
      <w:pPr>
        <w:rPr>
          <w:rFonts w:ascii="Nirmala UI" w:hAnsi="Nirmala UI" w:cs="Nirmala UI"/>
        </w:rPr>
      </w:pPr>
      <w:r w:rsidRPr="005B78FF">
        <w:rPr>
          <w:rFonts w:ascii="Nirmala UI" w:hAnsi="Nirmala UI" w:cs="Nirmala UI"/>
        </w:rPr>
        <w:t>සුල්තාන් කබූස් මැද මාවතේ විදේශ ප්‍රතිපත්තියක් ගෙනගිය අයෙක්. ඔහු මැදපෙරදිග නායකයින් සියල්ලන්ගෙන්ම පාහේ විශාල ගෞරවාදරයක් දිනා සිටි අයෙක්.</w:t>
      </w:r>
    </w:p>
    <w:p w:rsidR="00253196" w:rsidRPr="005B78FF" w:rsidRDefault="005B78FF">
      <w:pPr>
        <w:rPr>
          <w:rFonts w:ascii="Nirmala UI" w:hAnsi="Nirmala UI" w:cs="Nirmala UI"/>
        </w:rPr>
      </w:pPr>
      <w:r w:rsidRPr="005B78FF">
        <w:rPr>
          <w:rFonts w:ascii="Nirmala UI" w:hAnsi="Nirmala UI" w:cs="Nirmala UI"/>
        </w:rPr>
        <w:t xml:space="preserve">බලයට පැමිණි පසු සිය පියාගේ විදේශ ප්‍රතිපත්තිය උඩුයටිකුරු කළ සුල්තාන් කබූස්, ලෝකය සමග ගනුදෙනු පුළුල් කළා. අරාබි ලීගයට බැඳුණු ඔහු 1981 දී ගල්ෆ් </w:t>
      </w:r>
      <w:r w:rsidRPr="005B78FF">
        <w:rPr>
          <w:rFonts w:ascii="Nirmala UI" w:hAnsi="Nirmala UI" w:cs="Nirmala UI"/>
        </w:rPr>
        <w:lastRenderedPageBreak/>
        <w:t>සහයෝගීතා කවුන්සිලයේ ආරම්භක සාමාජිකයකු වුණා. එහෙත් ඔහු බොහෝවිට මැද මාවතක් අනුගමනය කිරීමට උත්සුක වුණා. ඔහුගේ විදේශ ප්‍රතිපත්තිය සරල ප්‍රකාශයකින් විස්තර කෙරුණේ "Friend of all, enemy to no one (සියල්ලන්ගේම මිත්‍රයා, කිසිවකුගේ සතුරා නොවේ) යන ප්‍රකාශයෙන්.</w:t>
      </w:r>
    </w:p>
    <w:p w:rsidR="00253196" w:rsidRPr="005B78FF" w:rsidRDefault="005B78FF">
      <w:pPr>
        <w:rPr>
          <w:rFonts w:ascii="Nirmala UI" w:hAnsi="Nirmala UI" w:cs="Nirmala UI"/>
        </w:rPr>
      </w:pPr>
      <w:r w:rsidRPr="005B78FF">
        <w:rPr>
          <w:rFonts w:ascii="Nirmala UI" w:hAnsi="Nirmala UI" w:cs="Nirmala UI"/>
        </w:rPr>
        <w:t>1991 දී ඔහු සදාම් හුසේන්ට විරුද්ධ යුද්ධයට සහාය දුන්නා. එය ඔහුගේ විදේශ ප්‍රතිපත්තිය යම් වෙනසකට භාජනය වූ අවස්ථාවක් වුණත් එහිදී කුවේටය පිළිබඳ ප්‍රශ්නය පැහැදිලි ලෙස බලපෑවා. කෙසේ වෙතත් සුල්තාන් කබූස්, 1979 ඉස්ලාමික විප්ලවයෙන් පසුව වුව ද, ඉරානය සමග යහපත් සබඳතා පවත්වාගැනීමට සමත් වුණා. 2015 දී අත්සන් කරන ලද ඉරාන න්‍යෂ්ටික ගිවිසුම සඳහා මැදිහත්කරුවකු ලෙස සුල්තාන් කබූස් වැදගත් භූමිකාවක් රඟ දැක්වූවා. මේ අතර, ඕමානය ඊශ්‍රායලය සමග පවා සීමිත සබඳතා ගොඩනගාගෙන තිබෙනවා.</w:t>
      </w:r>
    </w:p>
    <w:p w:rsidR="00253196" w:rsidRPr="005B78FF" w:rsidRDefault="005B78FF">
      <w:pPr>
        <w:rPr>
          <w:rFonts w:ascii="Nirmala UI" w:hAnsi="Nirmala UI" w:cs="Nirmala UI"/>
        </w:rPr>
      </w:pPr>
      <w:r w:rsidRPr="005B78FF">
        <w:rPr>
          <w:rFonts w:ascii="Nirmala UI" w:hAnsi="Nirmala UI" w:cs="Nirmala UI"/>
        </w:rPr>
        <w:t>සුල්තාන් කබූස්ගේ අනුප්‍රාප්තිකයා පිළිබඳ කලක පටන් අවිනිශ්චිතතාවක් තිබුණා. ඔහුට දරුවන් නොසිටීමත් ඔහු විසින් අනුප්‍රාප්තිකයකු නම් නොකිරීමත් ඊට හේතු වුණා. කෙසේ නමුත් 2017 දී ඔහු සිය අනුප්‍රාප්තිකයා පිළිබඳ රහස් ලියවිල්ලක් ලියා තැබූ බව වාර්තා වුණා. සුල්තාන්වරයාගේ මරණයෙන් දින තුනක් තුළ නව පාලකයා නම් කළ යුතු වුණා. ඒ පිළිබඳ රජ පවුලට එකඟතාවක් ඇතිකරගත නොහැකි වී නම්, අදාල ලියවිල්ල විවෘත කරන ලෙස සුල්තාන් කබූස් උපදෙස් දී තිබුණා. කෙසේ නමුත්, ජනවාරි 11 වන දාම රජ පවුල විසින් අදාල ලියවිල්ල විවෘත කර, ඒ අනුව සුල්තාන් කබූස්ගේ ඥාති සොයුරකු වූ හයිතම් බින් තරික් අල් සයිද් ඔහුගේ අනුප්‍රාප්තිකයා ලෙස පත් කෙරුණා. සුල්තාන් කබූස්ගේ ප්‍රතිපත්ති දිගටම ක්‍රියාත්මක කරන බව යි නව සුල්තාන්වරයා සඳහන් කළේ.</w:t>
      </w:r>
    </w:p>
    <w:p w:rsidR="00253196" w:rsidRPr="005B78FF" w:rsidRDefault="005B78FF">
      <w:pPr>
        <w:rPr>
          <w:rFonts w:ascii="Nirmala UI" w:hAnsi="Nirmala UI" w:cs="Nirmala UI"/>
        </w:rPr>
      </w:pPr>
      <w:r w:rsidRPr="005B78FF">
        <w:rPr>
          <w:rFonts w:ascii="Nirmala UI" w:hAnsi="Nirmala UI" w:cs="Nirmala UI"/>
        </w:rPr>
        <w:t>සුල්තාන් කබූස්ගේ අවමංගල්‍ය උත්සවය මුස්ලිම් චාරිත්‍ර අනුව, පූර්ණ රාජ්‍ය අනුග්‍රහයද සහිතව ජනවාරි 11 වන දා සිදු කෙරුණා.</w:t>
      </w:r>
    </w:p>
    <w:p w:rsidR="00253196" w:rsidRPr="005B78FF" w:rsidRDefault="005B78FF">
      <w:pPr>
        <w:rPr>
          <w:rFonts w:ascii="Nirmala UI" w:hAnsi="Nirmala UI" w:cs="Nirmala UI"/>
        </w:rPr>
      </w:pPr>
      <w:proofErr w:type="spellStart"/>
      <w:r w:rsidRPr="005B78FF">
        <w:rPr>
          <w:rFonts w:ascii="Nirmala UI" w:hAnsi="Nirmala UI" w:cs="Nirmala UI"/>
        </w:rPr>
        <w:t>ඉල්යා</w:t>
      </w:r>
      <w:proofErr w:type="spellEnd"/>
      <w:r w:rsidRPr="005B78FF">
        <w:rPr>
          <w:rFonts w:ascii="Nirmala UI" w:hAnsi="Nirmala UI" w:cs="Nirmala UI"/>
        </w:rPr>
        <w:t xml:space="preserve"> </w:t>
      </w:r>
      <w:proofErr w:type="spellStart"/>
      <w:r w:rsidRPr="005B78FF">
        <w:rPr>
          <w:rFonts w:ascii="Nirmala UI" w:hAnsi="Nirmala UI" w:cs="Nirmala UI"/>
        </w:rPr>
        <w:t>රේපින්</w:t>
      </w:r>
      <w:proofErr w:type="spellEnd"/>
      <w:r w:rsidRPr="005B78FF">
        <w:rPr>
          <w:rFonts w:ascii="Nirmala UI" w:hAnsi="Nirmala UI" w:cs="Nirmala UI"/>
        </w:rPr>
        <w:t xml:space="preserve"> 19 </w:t>
      </w:r>
      <w:proofErr w:type="spellStart"/>
      <w:r w:rsidRPr="005B78FF">
        <w:rPr>
          <w:rFonts w:ascii="Nirmala UI" w:hAnsi="Nirmala UI" w:cs="Nirmala UI"/>
        </w:rPr>
        <w:t>වන</w:t>
      </w:r>
      <w:proofErr w:type="spellEnd"/>
      <w:r w:rsidRPr="005B78FF">
        <w:rPr>
          <w:rFonts w:ascii="Nirmala UI" w:hAnsi="Nirmala UI" w:cs="Nirmala UI"/>
        </w:rPr>
        <w:t xml:space="preserve"> සියවසෙහි ජීවත් වූ ප්‍රසිද්ධම රුසියානු සිත්තරා යි. රුසියානු සාහිත්‍යයට තොල්ස්තෝයි විසින් කළ බලපෑම යම් සේ ද, රුසියානු චිත්‍ර කලාවට රේපින් විසින් එවැනිම බලපෑමක් කළේයැ යි සැලකිය හැකියි. 1844 උපන් රේපින්, මියගියේ 1930 දී යි. ඔහු 1917 ඔක්තෝබර් විප්ලවයෙන් පසු ෆින්ලන්තයේ පදිංචි වූ අතර සෝවියට් රුසියාවට පැමිණියේ නැහැ.</w:t>
      </w:r>
    </w:p>
    <w:p w:rsidR="00253196" w:rsidRPr="005B78FF" w:rsidRDefault="005B78FF">
      <w:pPr>
        <w:rPr>
          <w:rFonts w:ascii="Nirmala UI" w:hAnsi="Nirmala UI" w:cs="Nirmala UI"/>
        </w:rPr>
      </w:pPr>
      <w:r w:rsidRPr="005B78FF">
        <w:rPr>
          <w:rFonts w:ascii="Nirmala UI" w:hAnsi="Nirmala UI" w:cs="Nirmala UI"/>
        </w:rPr>
        <w:t>රේපින් විසින් ප්‍රසිද්ධියට පත් වූ බොහෝ චිත්‍ර නිර්මාණය කළා. එයින් ද ඉතා ආන්දෝලනාත්මක චිත්‍රයක් වූයේ සාර් ඉවාන් ග්‍රොස්නි සහ ඔහුගේ පුත්‍රයා දැක්වෙන සිතුවම යි. මෙය ඉතිහාසයෙහි එක්තරා වැදගත්, නමුත් විවාදාත්මක අවස්ථාවක් පෙන්නුම් කරන්නක් වනවා. එයින් ඉතිහාසය විකෘති කරන්නේයැ යි චෝදනාවක් ද මතු වී තිබෙනවා.</w:t>
      </w:r>
    </w:p>
    <w:p w:rsidR="00253196" w:rsidRPr="005B78FF" w:rsidRDefault="005B78FF">
      <w:pPr>
        <w:rPr>
          <w:rFonts w:ascii="Nirmala UI" w:hAnsi="Nirmala UI" w:cs="Nirmala UI"/>
        </w:rPr>
      </w:pPr>
      <w:r w:rsidRPr="005B78FF">
        <w:rPr>
          <w:rFonts w:ascii="Nirmala UI" w:hAnsi="Nirmala UI" w:cs="Nirmala UI"/>
        </w:rPr>
        <w:lastRenderedPageBreak/>
        <w:t>රුසියාවේ පළමුවන සාර් ලෙස සැලකෙන්නේ ඉවාන් ග්‍රොස්නි හෙවත් හතරවැනි ඉවාන් සාර්වරයා යි. "බිහිසුණු ඉවාන්" ලෙස ප්‍රසිද්ධියට පත්ව තිබෙන්නේ ඔහු යි. එහෙත් එය වැරදි පරිවර්තනයක් හේතුවෙන් සෑදුණු නමක් වනවා.</w:t>
      </w:r>
    </w:p>
    <w:p w:rsidR="00253196" w:rsidRPr="005B78FF" w:rsidRDefault="005B78FF">
      <w:pPr>
        <w:rPr>
          <w:rFonts w:ascii="Nirmala UI" w:hAnsi="Nirmala UI" w:cs="Nirmala UI"/>
        </w:rPr>
      </w:pPr>
      <w:r w:rsidRPr="005B78FF">
        <w:rPr>
          <w:rFonts w:ascii="Nirmala UI" w:hAnsi="Nirmala UI" w:cs="Nirmala UI"/>
        </w:rPr>
        <w:t>කියවන්න: රුසියාවේ පළමු සාර්වරයා- හතරවන ඉවාන්</w:t>
      </w:r>
    </w:p>
    <w:p w:rsidR="00253196" w:rsidRPr="005B78FF" w:rsidRDefault="005B78FF">
      <w:pPr>
        <w:rPr>
          <w:rFonts w:ascii="Nirmala UI" w:hAnsi="Nirmala UI" w:cs="Nirmala UI"/>
        </w:rPr>
      </w:pPr>
      <w:r w:rsidRPr="005B78FF">
        <w:rPr>
          <w:rFonts w:ascii="Nirmala UI" w:hAnsi="Nirmala UI" w:cs="Nirmala UI"/>
        </w:rPr>
        <w:t>කෙසේ වෙතත්, ඉවාන් ග්‍රොස්නි බිහිසුණු දේ නොකළ අයෙකු නොවේ. රදලයින් හා ඇති වූ ගැටුම්වල දී ඔහු ඉතා දරුණු ක්‍රියාමාර්ග අනුගමනය කළා. නොව්ගොරද් නගරයෙහි සිදුකළ සමූල ඝාතනය ඔහුගේ බිහිසුණුම ක්‍රියාවක් ලෙස සැලකෙනවා.</w:t>
      </w:r>
    </w:p>
    <w:p w:rsidR="00253196" w:rsidRPr="005B78FF" w:rsidRDefault="005B78FF">
      <w:pPr>
        <w:rPr>
          <w:rFonts w:ascii="Nirmala UI" w:hAnsi="Nirmala UI" w:cs="Nirmala UI"/>
        </w:rPr>
      </w:pPr>
      <w:r w:rsidRPr="005B78FF">
        <w:rPr>
          <w:rFonts w:ascii="Nirmala UI" w:hAnsi="Nirmala UI" w:cs="Nirmala UI"/>
        </w:rPr>
        <w:t>ඉවාන් යනු බිහිසුණු අයෙකු බවට වන කරුණ තහවුරු කෙරෙන්නට හේතු වන එක් කතා පුවතක් වන්නේ; ඔහු අතින් සිදු වූ ඔහුගේම පුත්‍රයාගේ මරණය පිළිබඳ පුරාවෘත්තය යි. ඉල්යා රේපින්ගේ සුප්‍රකට සිතුවමක් පාදක වන්නේ එම පුරාවෘත්තය මත යි.</w:t>
      </w:r>
    </w:p>
    <w:p w:rsidR="00253196" w:rsidRPr="005B78FF" w:rsidRDefault="005B78FF">
      <w:pPr>
        <w:rPr>
          <w:rFonts w:ascii="Nirmala UI" w:hAnsi="Nirmala UI" w:cs="Nirmala UI"/>
        </w:rPr>
      </w:pPr>
      <w:r w:rsidRPr="005B78FF">
        <w:rPr>
          <w:rFonts w:ascii="Nirmala UI" w:hAnsi="Nirmala UI" w:cs="Nirmala UI"/>
        </w:rPr>
        <w:t>ඉවාන් ග්‍රොස්නිගේ පුත්‍රයින් අතුරින් වැඩිහිටි වියට පත් වූයේ දෙදෙනකු පමණයි. එයින් ද වැඩිමහලු පුත්‍රයා වූ ඉවාන් ඉවානොවිච් කිරුළ හිමි කුමාරයා වුණා.</w:t>
      </w:r>
    </w:p>
    <w:p w:rsidR="00253196" w:rsidRPr="005B78FF" w:rsidRDefault="005B78FF">
      <w:pPr>
        <w:rPr>
          <w:rFonts w:ascii="Nirmala UI" w:hAnsi="Nirmala UI" w:cs="Nirmala UI"/>
        </w:rPr>
      </w:pPr>
      <w:r w:rsidRPr="005B78FF">
        <w:rPr>
          <w:rFonts w:ascii="Nirmala UI" w:hAnsi="Nirmala UI" w:cs="Nirmala UI"/>
        </w:rPr>
        <w:t>ඉවාන් ග්‍රොස්නි සිය පවුලේ සාමාජිකයන් පිළිබඳ සියලු තීන්දු තීරණ තමන් යටතේ තබාගත් අයෙක්. එහෙයින්, ඔහු හා ඉවාන් ඉවානොවිච් අතර ආතතිමය තත්ත්වයක් නිර්මාණය වී තිබෙන්නට ඇති.</w:t>
      </w:r>
    </w:p>
    <w:p w:rsidR="00253196" w:rsidRPr="005B78FF" w:rsidRDefault="005B78FF">
      <w:pPr>
        <w:rPr>
          <w:rFonts w:ascii="Nirmala UI" w:hAnsi="Nirmala UI" w:cs="Nirmala UI"/>
        </w:rPr>
      </w:pPr>
      <w:r w:rsidRPr="005B78FF">
        <w:rPr>
          <w:rFonts w:ascii="Nirmala UI" w:hAnsi="Nirmala UI" w:cs="Nirmala UI"/>
        </w:rPr>
        <w:t>මෙය පුපුරා ගියේ එක්තරා දිනෙක ඉවාන් ඉවානොවිච්ගේ බිරිඳ නුසුදුසු ඇඳුමකින් සැරසී ඉවාන් ග්‍රොස්නි ඉදිරියේ සිටි අවස්ථාවක් හේතුවෙන් බව යි පුරාවෘත්තයන් හි කියැවෙන්නේ. ඉවාන් ග්‍රොස්නි සිය ලේලියට පහර දී ඇති අතර, එයින් පසු පියා සහ පුතා අතර බහින්බස් වීමකට මෙය වර්ධනය වී තිබෙනවා. එම අවස්ථාවේ ඉවාන් ග්‍රොස්නි තමා අත වූ යෂ්ටියකින් ඉවාන් ඉවානොවිච්ට පහර දී ඇති අතර, එය හිසට වැදී ඔහුට බරපතල තුවාලයක් සිදු ව තිබෙනවා.</w:t>
      </w:r>
    </w:p>
    <w:p w:rsidR="00253196" w:rsidRPr="005B78FF" w:rsidRDefault="005B78FF">
      <w:pPr>
        <w:rPr>
          <w:rFonts w:ascii="Nirmala UI" w:hAnsi="Nirmala UI" w:cs="Nirmala UI"/>
        </w:rPr>
      </w:pPr>
      <w:r w:rsidRPr="005B78FF">
        <w:rPr>
          <w:rFonts w:ascii="Nirmala UI" w:hAnsi="Nirmala UI" w:cs="Nirmala UI"/>
        </w:rPr>
        <w:t>ක්ෂණික කෝපයෙන් සිවු වූ මෙම අනතුර පිළිබඳ ඉවාන් ග්‍රොස්නි බරපතල ලෙස ශෝකයට හා භීතියට පත් ව තිබෙනවා. ඉවාන් ඉවානොවිච් දින කිහිපයක් අසාධ්‍ය තත්ත්වයෙන් සිටි අතර ඉන්පසු මරණයට පත් වුණා. ඉවාන් ග්‍රොස්නි සිය පුත්‍රයාගේ ඇඳ අසලම රැඳෙමින් දිගටම ඔහු වෙනුවෙන් යාඥා කළේයැ යි සඳහන් වනවා.</w:t>
      </w:r>
    </w:p>
    <w:p w:rsidR="00253196" w:rsidRPr="005B78FF" w:rsidRDefault="005B78FF">
      <w:pPr>
        <w:rPr>
          <w:rFonts w:ascii="Nirmala UI" w:hAnsi="Nirmala UI" w:cs="Nirmala UI"/>
        </w:rPr>
      </w:pPr>
      <w:r w:rsidRPr="005B78FF">
        <w:rPr>
          <w:rFonts w:ascii="Nirmala UI" w:hAnsi="Nirmala UI" w:cs="Nirmala UI"/>
        </w:rPr>
        <w:t>ඉල්යා රේපින් විසින් "ඉවාන් ග්‍රොස්නි සහ ඔහුගේ පුත් ඉවාන්, 1581 නොවැම්බර් 16 වන දා" යන චිත්‍රය අඳින ලද්දේ 1885 දී යි. මෙහි දී ඔහු ඉහත කී පුරාවෘත්තය සත්‍ය ලෙස ගෙන එම චිත්‍රය ඇඳ තිබෙනවා. රේපින් එය සිය අනුග්‍රාහකයා වූ පාවෙල් ත්‍රෙත්යකෝෆ් වෙත අලෙවි කළ අතර, එය ත්‍රෙත්යකෝෆ් කලාගාරයෙහි තැන්පත් කෙරුණා.</w:t>
      </w:r>
    </w:p>
    <w:p w:rsidR="00253196" w:rsidRPr="005B78FF" w:rsidRDefault="005B78FF">
      <w:pPr>
        <w:rPr>
          <w:rFonts w:ascii="Nirmala UI" w:hAnsi="Nirmala UI" w:cs="Nirmala UI"/>
        </w:rPr>
      </w:pPr>
      <w:r w:rsidRPr="005B78FF">
        <w:rPr>
          <w:rFonts w:ascii="Nirmala UI" w:hAnsi="Nirmala UI" w:cs="Nirmala UI"/>
        </w:rPr>
        <w:lastRenderedPageBreak/>
        <w:t>මෙම චිත්‍රය ඉවාන් ග්‍රොස්නිගේ දෑසෙහි වන භීතිය මෙන්ම, ඉවාන් ඉවානොවිච්ගේ තුවාලයෙන් රුධිරය ගලන ආකාරයෙහි බරපතලකම මනාව පෙන්නුම් කරනවා. මෙම චිත්‍රය දුටු ඇතැම් කාන්තාවන් භීතියට පත් ව ක්ලාන්ත වූ බව සඳහන් වනවා. එහි ප්‍රතිඵලය ලෙස සාර් තුන්වන අලෙක්සන්දර් විසින් මෙම චිත්‍රය ප්‍රදර්ශනය තහනම් කළ බව ද කියවෙනවා. කෙසේ වෙතත්, ස්වල්ප කලෙකින්ම තහනම ඉවත් කෙරුණා. රුසියාවේ මෙසේ ප්‍රදර්ශනය කළ පසු වාරණය වූ පළමු චිත්‍රය මෙය බව සැලකෙනවා.</w:t>
      </w:r>
    </w:p>
    <w:p w:rsidR="00253196" w:rsidRPr="005B78FF" w:rsidRDefault="005B78FF">
      <w:pPr>
        <w:rPr>
          <w:rFonts w:ascii="Nirmala UI" w:hAnsi="Nirmala UI" w:cs="Nirmala UI"/>
        </w:rPr>
      </w:pPr>
      <w:r w:rsidRPr="005B78FF">
        <w:rPr>
          <w:rFonts w:ascii="Nirmala UI" w:hAnsi="Nirmala UI" w:cs="Nirmala UI"/>
        </w:rPr>
        <w:t>මේ පිළිබඳ වන ගැටළුව නම් ඉවාන් ඉවානොවිච්ගේ මරණය පිළිබඳ ඉතිහාසකරුවන් අතර ඇති වාදය යි. ඉවාන් ග්‍රොස්නි අතින් ඔහුගේ පුත්‍රයා ඝාතනය වූ බවට වන මෙම පුරාවෘත්තය ප්‍රබන්ධයක් බව ඇතැම් ඉතිහාසකරුවන් කියා සිටිනවා. එහෙයින් ඉල්යා රේපින්ගේ චිත්‍රය විසින් ඉතා ප්‍රබලව තහවුරු කෙරෙන සිද්ධිය සත්‍යයක් ද යන්න විවාදාත්මක කරුණක්.</w:t>
      </w:r>
    </w:p>
    <w:p w:rsidR="00253196" w:rsidRPr="005B78FF" w:rsidRDefault="005B78FF">
      <w:pPr>
        <w:rPr>
          <w:rFonts w:ascii="Nirmala UI" w:hAnsi="Nirmala UI" w:cs="Nirmala UI"/>
        </w:rPr>
      </w:pPr>
      <w:r w:rsidRPr="005B78FF">
        <w:rPr>
          <w:rFonts w:ascii="Nirmala UI" w:hAnsi="Nirmala UI" w:cs="Nirmala UI"/>
        </w:rPr>
        <w:t>රේපින්ගේ මෙම චිත්‍රය විනාශ කිරීමට උත්සාහයන් දෙකක් ගනු ලැබුණා. 1913 දී මුල් ම උත්සාහය ගන්නා ලද්දේ රුසියාවේ පැරණි ඕර්තඩොක්ස් දහම අදහන්නකු (Old Believer) විසින්. ආගමික චිත්‍ර අඳින ශිල්පියකු වූ අබ්‍රම් බලෂොෆ් නම් වූ මේ තැනැත්තා, ත්‍රෙත්යකෝෆ් කලාගාරයේ ප්‍රදර්ශනය කෙරුණ එම චිත්‍රයට පිහියකින් හානි සිදුකළා. රේපින් එකල ජීවතුන් අතර වූයෙන්, ඔහු විසින්ම එය ප්‍රතිසංස්කරණය කිරීම පටන් ගැනුණා. නමුත් එවකට ඔහු වර්ණ අන්ධතාවයෙන් පසු වූයෙන් එය ඔහුට තනිව කළ හැකි වූයේ නැති බව සඳහන් වනවා.</w:t>
      </w:r>
    </w:p>
    <w:p w:rsidR="00253196" w:rsidRPr="005B78FF" w:rsidRDefault="005B78FF">
      <w:pPr>
        <w:rPr>
          <w:rFonts w:ascii="Nirmala UI" w:hAnsi="Nirmala UI" w:cs="Nirmala UI"/>
        </w:rPr>
      </w:pPr>
      <w:r w:rsidRPr="005B78FF">
        <w:rPr>
          <w:rFonts w:ascii="Nirmala UI" w:hAnsi="Nirmala UI" w:cs="Nirmala UI"/>
        </w:rPr>
        <w:t>දෙවන වරට මෙම චිත්‍රය විනාශ කිරීමට උත්සාහ කළේ 2018 මැයි 25 වන දා යි. ඒ 37 හැවිරිදි රුසියානුවකු විසින්. චිත්‍රය ආවරණය කළ වීදුරු ආවරණය යකඩ පොල්ලකින් බිඳ දැමූ ඔහු කැන්වසය හිල් කර තිබුණා. මෙම ප්‍රහාරකයා පැවසූයේ මෙම චිත්‍රය ඉතිහාසය විකෘති කරන බව යි. ඔහුගේ අදහස නම් ඉවාන් ග්‍රොස්නි සිය පුත්‍රයා මරා දැමූ පුරාවෘත්තය ව්‍යාජයක් බව යි.</w:t>
      </w:r>
    </w:p>
    <w:p w:rsidR="00253196" w:rsidRPr="005B78FF" w:rsidRDefault="005B78FF">
      <w:pPr>
        <w:rPr>
          <w:rFonts w:ascii="Nirmala UI" w:hAnsi="Nirmala UI" w:cs="Nirmala UI"/>
        </w:rPr>
      </w:pPr>
      <w:proofErr w:type="spellStart"/>
      <w:r w:rsidRPr="005B78FF">
        <w:rPr>
          <w:rFonts w:ascii="Nirmala UI" w:hAnsi="Nirmala UI" w:cs="Nirmala UI"/>
        </w:rPr>
        <w:t>ක්‍රොයේෂියාවේ</w:t>
      </w:r>
      <w:proofErr w:type="spellEnd"/>
      <w:r w:rsidRPr="005B78FF">
        <w:rPr>
          <w:rFonts w:ascii="Nirmala UI" w:hAnsi="Nirmala UI" w:cs="Nirmala UI"/>
        </w:rPr>
        <w:t xml:space="preserve"> </w:t>
      </w:r>
      <w:proofErr w:type="spellStart"/>
      <w:r w:rsidRPr="005B78FF">
        <w:rPr>
          <w:rFonts w:ascii="Nirmala UI" w:hAnsi="Nirmala UI" w:cs="Nirmala UI"/>
        </w:rPr>
        <w:t>ජනාධිපතිනි</w:t>
      </w:r>
      <w:proofErr w:type="spellEnd"/>
      <w:r w:rsidRPr="005B78FF">
        <w:rPr>
          <w:rFonts w:ascii="Nirmala UI" w:hAnsi="Nirmala UI" w:cs="Nirmala UI"/>
        </w:rPr>
        <w:t xml:space="preserve"> </w:t>
      </w:r>
      <w:proofErr w:type="spellStart"/>
      <w:r w:rsidRPr="005B78FF">
        <w:rPr>
          <w:rFonts w:ascii="Nirmala UI" w:hAnsi="Nirmala UI" w:cs="Nirmala UI"/>
        </w:rPr>
        <w:t>කොලින්දා</w:t>
      </w:r>
      <w:proofErr w:type="spellEnd"/>
      <w:r w:rsidRPr="005B78FF">
        <w:rPr>
          <w:rFonts w:ascii="Nirmala UI" w:hAnsi="Nirmala UI" w:cs="Nirmala UI"/>
        </w:rPr>
        <w:t xml:space="preserve"> </w:t>
      </w:r>
      <w:proofErr w:type="spellStart"/>
      <w:r w:rsidRPr="005B78FF">
        <w:rPr>
          <w:rFonts w:ascii="Nirmala UI" w:hAnsi="Nirmala UI" w:cs="Nirmala UI"/>
        </w:rPr>
        <w:t>ග්‍රබාර්-කිතරොවිච්</w:t>
      </w:r>
      <w:proofErr w:type="spellEnd"/>
      <w:r w:rsidRPr="005B78FF">
        <w:rPr>
          <w:rFonts w:ascii="Nirmala UI" w:hAnsi="Nirmala UI" w:cs="Nirmala UI"/>
        </w:rPr>
        <w:t>, පසුගිය ලෝක කුසලාන පාපන්දු තරගාවලියේ අවසන් මහා තරගය සඳහා රුසියාවට කළ සංචාරය අතරතුර ලොව පුරා ප්‍රසිද්ධියට පත් වූ බව ඔබට මතක ඇති.</w:t>
      </w:r>
    </w:p>
    <w:p w:rsidR="00253196" w:rsidRPr="005B78FF" w:rsidRDefault="005B78FF">
      <w:pPr>
        <w:rPr>
          <w:rFonts w:ascii="Nirmala UI" w:hAnsi="Nirmala UI" w:cs="Nirmala UI"/>
        </w:rPr>
      </w:pPr>
      <w:r w:rsidRPr="005B78FF">
        <w:rPr>
          <w:rFonts w:ascii="Nirmala UI" w:hAnsi="Nirmala UI" w:cs="Nirmala UI"/>
        </w:rPr>
        <w:t>කෙසේ නමුත්, ක්‍රොයේෂියාවේ පැවති ජනාධිපතිවරණයේ දී ඇයට ජයග්‍රහණය කිරීමට හැකි වූයේ නැහැ. සාමාන්‍යයෙන් යුරෝපයේ මේ සමයේ පවතින ප්‍රවණතාවයේ වෙනසක් පෙන්නුම් කරමින් වාමාංශික අපේක්ෂකයකු වන සොරාන් මිලනොවිච් එම ජනාධිපතිවරණය ජයග්‍රහණය කළා. කෙසේ වෙතත්, මෙය යුරෝපයේ වාමාංශික ප්‍රබෝධයක ලකුණු පෙන්වනවාට වඩා ක්‍රොයේෂියාවේ දේශීය තත්ත්වයන් හි පිළිබිඹුවක් බව යි පෙනී යන්නේ.</w:t>
      </w:r>
    </w:p>
    <w:p w:rsidR="00253196" w:rsidRPr="005B78FF" w:rsidRDefault="005B78FF">
      <w:pPr>
        <w:rPr>
          <w:rFonts w:ascii="Nirmala UI" w:hAnsi="Nirmala UI" w:cs="Nirmala UI"/>
        </w:rPr>
      </w:pPr>
      <w:r w:rsidRPr="005B78FF">
        <w:rPr>
          <w:rFonts w:ascii="Nirmala UI" w:hAnsi="Nirmala UI" w:cs="Nirmala UI"/>
        </w:rPr>
        <w:lastRenderedPageBreak/>
        <w:t>2019 දෙසැම්බර් 22 වන දා පැවති ජනාධිපතිවරණයේ පළමු වටයේ දී අපේක්ෂකයන් එකොළොස් දෙනකු තරග වැදුණා. ඒ අතර ප්‍රධානම අපේක්ෂකයන් වූයේ ග්‍රබාර්-කිතරොවිච්, සොරාන් මිලනොවිච්, සහ මිරොස්ලාව් ෂ්කෝරෝ යන තිදෙනා යි.</w:t>
      </w:r>
    </w:p>
    <w:p w:rsidR="00253196" w:rsidRPr="005B78FF" w:rsidRDefault="005B78FF">
      <w:pPr>
        <w:rPr>
          <w:rFonts w:ascii="Nirmala UI" w:hAnsi="Nirmala UI" w:cs="Nirmala UI"/>
        </w:rPr>
      </w:pPr>
      <w:r w:rsidRPr="005B78FF">
        <w:rPr>
          <w:rFonts w:ascii="Nirmala UI" w:hAnsi="Nirmala UI" w:cs="Nirmala UI"/>
        </w:rPr>
        <w:t>කොලින්දා ග්‍රබාර්-කිතරොවිච් ජනාධිපති ධුරයට පත් වූයේ 2015 දී යි. ඇය ක්‍රොයේෂියාවේ ජනාධිපති ධුරයට පත් පළමු කාන්තාව යි. එමෙන්ම එවකට 46 හැවිරිදි වූ ඇය එම ධුරයට පත් වූ ළාබාලම පුද්ගලයා ද වුණා. ඇය නාමිකව ස්වාධීන වුව ද, ක්‍රොයේෂියානු ප්‍රජාතන්ත්‍රවාදී එකමුතුව (HDZ) ඇයට සහාය දක්වනවා. ඇය 2015 දක්වා එහි සාමාජිකාවක වුණා. දේශපාලනයට පැමිණීමට පෙර ඇය රාජ්‍ය තාන්ත්‍රික නිලධාරිනියක ලෙස කටයුතු කළා.</w:t>
      </w:r>
    </w:p>
    <w:p w:rsidR="00253196" w:rsidRPr="005B78FF" w:rsidRDefault="005B78FF">
      <w:pPr>
        <w:rPr>
          <w:rFonts w:ascii="Nirmala UI" w:hAnsi="Nirmala UI" w:cs="Nirmala UI"/>
        </w:rPr>
      </w:pPr>
      <w:r w:rsidRPr="005B78FF">
        <w:rPr>
          <w:rFonts w:ascii="Nirmala UI" w:hAnsi="Nirmala UI" w:cs="Nirmala UI"/>
        </w:rPr>
        <w:t>සමාජ ප්‍රජාතන්ත්‍රවාදී පක්ෂය යනු පැරණි කොමියුනිස්ට් පක්ෂයෙන් බිඳී නිර්මාණය වූ පක්ෂය යි. එය වර්තමානයේ ක්‍රොයේෂියාවේ ප්‍රධානම වාමාංශික පක්ෂය වනවා. සොරාන් මිලනොවිච් දශකයක පමණ කාලයක් එම පක්ෂයේ නායකයාව සිටි අතර, 2011 සිට 2016 තෙක් ක්‍රොයේෂියාවේ අගමැති ධුරය ද දැරුවා. ඔහු ද දේශපාලනයට පිවිසීමට පෙර රාජ්‍ය තාන්ත්‍රික උපදේශකයකු ලෙස කටයුතු කළ අයෙක්.</w:t>
      </w:r>
    </w:p>
    <w:p w:rsidR="00253196" w:rsidRPr="005B78FF" w:rsidRDefault="005B78FF">
      <w:pPr>
        <w:rPr>
          <w:rFonts w:ascii="Nirmala UI" w:hAnsi="Nirmala UI" w:cs="Nirmala UI"/>
        </w:rPr>
      </w:pPr>
      <w:r w:rsidRPr="005B78FF">
        <w:rPr>
          <w:rFonts w:ascii="Nirmala UI" w:hAnsi="Nirmala UI" w:cs="Nirmala UI"/>
        </w:rPr>
        <w:t>පළමු වටයේ අපේක්ෂකයන් අතුරින් බලාපොරොත්තු වූවාට වඩා ඉදිරියට පැමිණීමට සමත් වූයේ ජාතිකවාදියකු වන මිරොස්ලාව් ෂ්කෝරෝ යි. ඔහු ජන සංගීතවේදියකු ලෙස ද ප්‍රකට වූවෙක් වන අතර, කලක් තිස්සේ දේශපාලනයෙහි නිරත වනවා. ස්වාධීන අපේක්ෂකයකු ලෙස ඔහු ඉදිරිපත් වුණා.</w:t>
      </w:r>
    </w:p>
    <w:p w:rsidR="00253196" w:rsidRPr="005B78FF" w:rsidRDefault="005B78FF">
      <w:pPr>
        <w:rPr>
          <w:rFonts w:ascii="Nirmala UI" w:hAnsi="Nirmala UI" w:cs="Nirmala UI"/>
        </w:rPr>
      </w:pPr>
      <w:r w:rsidRPr="005B78FF">
        <w:rPr>
          <w:rFonts w:ascii="Nirmala UI" w:hAnsi="Nirmala UI" w:cs="Nirmala UI"/>
        </w:rPr>
        <w:t>පළමු වටයේ ඡන්ද විමසීමේ දී ප්‍රධාන අපේක්ෂකයන් තිදෙනාගෙන් එක් අයෙකුවත් සියයට පනහේ ප්‍රතිශතය ඉක්මවන්නේ නැති බව පෙනෙන්නට තිබුණා. එමෙන්ම මොවුන් තිදෙනා අතර තියුණු තරගයක් පවතින බව ද පෙනෙන්නට තිබුණා. එහෙයින් ඔවුන් අතුරින් ඕනෑම දෙදෙනකු ඊළඟ වටයට සුදුසුකම් ලබනු ඇතැ යි ද පෙනෙන්නට තිබුණා. එයිනුත් මිරොස්ලාව් ෂ්කෝරෝ සිටියේ අනෙක් දෙදෙනාට තරමක් පිටුපසින්.</w:t>
      </w:r>
    </w:p>
    <w:p w:rsidR="00253196" w:rsidRPr="005B78FF" w:rsidRDefault="005B78FF">
      <w:pPr>
        <w:rPr>
          <w:rFonts w:ascii="Nirmala UI" w:hAnsi="Nirmala UI" w:cs="Nirmala UI"/>
        </w:rPr>
      </w:pPr>
      <w:r w:rsidRPr="005B78FF">
        <w:rPr>
          <w:rFonts w:ascii="Nirmala UI" w:hAnsi="Nirmala UI" w:cs="Nirmala UI"/>
        </w:rPr>
        <w:t>ග්‍රබාර්-කිතරොවිච් සාමාන්‍යයෙන් ජනප්‍රිය අයකු වුව ද, පසුගිය වසරක පමණ කාලය තුළ ඇයගේ ජනප්‍රියත්වය අඩු වෙමින් පැවතුණා. HDZ පක්ෂය තුළ වූ අභ්‍යන්තර ගැටුම් ද ඊට හේතු වුණා. එමෙන්ම ෂ්කෝරෝ වෙත ඡන්දදායකයන් නැඹුරුවීම ද ඇයට අවාසිදායක වුණා.</w:t>
      </w:r>
    </w:p>
    <w:p w:rsidR="00253196" w:rsidRPr="005B78FF" w:rsidRDefault="005B78FF">
      <w:pPr>
        <w:rPr>
          <w:rFonts w:ascii="Nirmala UI" w:hAnsi="Nirmala UI" w:cs="Nirmala UI"/>
        </w:rPr>
      </w:pPr>
      <w:r w:rsidRPr="005B78FF">
        <w:rPr>
          <w:rFonts w:ascii="Nirmala UI" w:hAnsi="Nirmala UI" w:cs="Nirmala UI"/>
        </w:rPr>
        <w:t>මේ අවස්ථාවේ HDZ පක්ෂයේ ග්‍රබාර්-කිතරොවිච්ගේ සමීපතමයෙකු ෂ්කෝරෝ වෙත චෝදනාවක් එල්ල කරමින් කියා සිටියේ ඔහුගේ බිරිඳ සර්බ් ජාතික කාන්තාවක බව යි. යුගොස්ලාව් යුද්ධ සමයේ ඇති වූ සර්බ් - ක්‍රොඇට් විරසකයන් හේතුවෙන් අදටත් සර්බ් ජාතික සම්බන්ධයක් ඇති අයෙකුට ක්‍රොයේෂියාවේ සාර්ථක දේශපාලකයකු වීම කළ නොහැක්කක්.</w:t>
      </w:r>
    </w:p>
    <w:p w:rsidR="00253196" w:rsidRPr="005B78FF" w:rsidRDefault="005B78FF">
      <w:pPr>
        <w:rPr>
          <w:rFonts w:ascii="Nirmala UI" w:hAnsi="Nirmala UI" w:cs="Nirmala UI"/>
        </w:rPr>
      </w:pPr>
      <w:r w:rsidRPr="005B78FF">
        <w:rPr>
          <w:rFonts w:ascii="Nirmala UI" w:hAnsi="Nirmala UI" w:cs="Nirmala UI"/>
        </w:rPr>
        <w:lastRenderedPageBreak/>
        <w:t>කෙසේ වුව ද, ෂ්කෝරෝ මෙම චෝදනා ප්‍රතික්ෂේප කළා. එමෙන්ම මාධ්‍ය හමුවේ ඔහු හැඟීම්බර කතාවක් කරමින් තම බිරිඳ වෙත අභූත චෝදනා නොකරන ලෙසත්, තම පවුල දේශපාලන මඩ ප්‍රහාරවලට ගාවා නොගන්නා ලෙසත් ඉල්ලා සිටියා.</w:t>
      </w:r>
    </w:p>
    <w:p w:rsidR="00253196" w:rsidRPr="005B78FF" w:rsidRDefault="005B78FF">
      <w:pPr>
        <w:rPr>
          <w:rFonts w:ascii="Nirmala UI" w:hAnsi="Nirmala UI" w:cs="Nirmala UI"/>
        </w:rPr>
      </w:pPr>
      <w:r w:rsidRPr="005B78FF">
        <w:rPr>
          <w:rFonts w:ascii="Nirmala UI" w:hAnsi="Nirmala UI" w:cs="Nirmala UI"/>
        </w:rPr>
        <w:t>ෂ්කෝරෝ වෙත එල්ල වූ ප්‍රහාර සාර්ථක වූ බව පෙනුණේ නැහැ. ඔහු ජනාධිපතිවරණයේ පළමු වටයේ දී ලබාගත්තේ තුන්වන ස්ථානය යි. එහෙත් ඔහු බලාපොරොත්තු වූවාට වඩා හොඳ ප්‍රතිඵලයක් පෙන්නුම් කළා. ඡන්ද 465,704ක් හෙවත් සියයට 24.45ක ප්‍රතිශතයක් ඔහු ලබාගත්තා. මෙහි දී ෂ්කෝරෝ හොඳම ප්‍රතිඵල පෙන්නුම් කළේ, යාබද බොස්නියාවේ සර්බ් ජනතාව වාසය කරන ප්‍රදේශයන් ආසන්නව ඇති ක්‍රොයේෂියානු දේශසීමා ප්‍රදේශවල යි.</w:t>
      </w:r>
    </w:p>
    <w:p w:rsidR="00253196" w:rsidRPr="005B78FF" w:rsidRDefault="005B78FF">
      <w:pPr>
        <w:rPr>
          <w:rFonts w:ascii="Nirmala UI" w:hAnsi="Nirmala UI" w:cs="Nirmala UI"/>
        </w:rPr>
      </w:pPr>
      <w:r w:rsidRPr="005B78FF">
        <w:rPr>
          <w:rFonts w:ascii="Nirmala UI" w:hAnsi="Nirmala UI" w:cs="Nirmala UI"/>
        </w:rPr>
        <w:t>ෂ්කෝරෝ මෙසේ බලාපොරොත්තු වූවාට වඩා හොඳ ප්‍රතිඵල ලබාගනිද්දී ග්‍රබාර්-කිතරොවිච් දෙවන ස්ථානයට පත් වූයේ ඡන්ද 507,628ක් (26.65%) සමග යි. මිලනොවිච් ඡන්ද 562,783ක් (29.55%) ලබාගත්තා.</w:t>
      </w:r>
    </w:p>
    <w:p w:rsidR="00253196" w:rsidRPr="005B78FF" w:rsidRDefault="005B78FF">
      <w:pPr>
        <w:rPr>
          <w:rFonts w:ascii="Nirmala UI" w:hAnsi="Nirmala UI" w:cs="Nirmala UI"/>
        </w:rPr>
      </w:pPr>
      <w:r w:rsidRPr="005B78FF">
        <w:rPr>
          <w:rFonts w:ascii="Nirmala UI" w:hAnsi="Nirmala UI" w:cs="Nirmala UI"/>
        </w:rPr>
        <w:t>දෙවන වටයේ ඡන්ද විමසීම පවත්වන ලද්දේ 2020 ජනවාරි 5 වන දා යි. එහි දී මිලනොවිච් සහ ග්‍රබාර්-කිතරොවිච් තරග වැදුණා. පළමු වටයේ ඡන්ද ප්‍රතිඵල අනුව දක්ෂිනාංශික අපේක්ෂකයන් වැඩි ඡන්ද ප්‍රමාණයක් ලබාගත් හෙයින් ජනාධිපතිනියට වැඩි වාසි අත් වේයැ යි බැලූබැල්මට සිතුණ ද, සමීක්ෂණ වාර්තා අනුව මිලනොවිච් යන්තමින් ඉදිරියෙන් සිටින බව පෙනෙන්නට තිබුණා. මේ අතර, ජනාධිපතිනියට ඡන්දය නොදෙන ලෙස ෂ්කෝරෝ තම අනුගාමිකයන්ට කියා සිටියා.</w:t>
      </w:r>
    </w:p>
    <w:p w:rsidR="00253196" w:rsidRPr="005B78FF" w:rsidRDefault="005B78FF">
      <w:pPr>
        <w:rPr>
          <w:rFonts w:ascii="Nirmala UI" w:hAnsi="Nirmala UI" w:cs="Nirmala UI"/>
        </w:rPr>
      </w:pPr>
      <w:r w:rsidRPr="005B78FF">
        <w:rPr>
          <w:rFonts w:ascii="Nirmala UI" w:hAnsi="Nirmala UI" w:cs="Nirmala UI"/>
        </w:rPr>
        <w:t>මීට අමතරව ජනතාවට වෙනසක අවශ්‍යතාව දැනෙමින් තිබුණ බවක් පෙනුණා. HDZ පක්ෂයේ ගැටුම් ද මෙයට බලපෑවා. ඒ අනුව මිලනොවිච් සියයට 52.7ක ඡන්ද ප්‍රතිශතයක් ලබාගෙන ජනාධිපතිවරණය ජයග්‍රහණය කළා.</w:t>
      </w:r>
    </w:p>
    <w:p w:rsidR="00253196" w:rsidRPr="005B78FF" w:rsidRDefault="005B78FF">
      <w:pPr>
        <w:rPr>
          <w:rFonts w:ascii="Nirmala UI" w:hAnsi="Nirmala UI" w:cs="Nirmala UI"/>
        </w:rPr>
      </w:pPr>
      <w:r w:rsidRPr="005B78FF">
        <w:rPr>
          <w:rFonts w:ascii="Nirmala UI" w:hAnsi="Nirmala UI" w:cs="Nirmala UI"/>
        </w:rPr>
        <w:t>මිලනොවිච්ගේ ජයග්‍රහණයට මූලික හේතු ලෙස දේශීය කරුණු බව පෙනී යනවා. යුරෝපයේ පවතින දක්ෂිනාංශික සහ විශේෂයෙන්ම ජාතිකවාදී නැඹුරුව ආපසු හැරීමක් මෙයින් ඍජුව පිළිබිඹු වන්නේ නැහැ.</w:t>
      </w:r>
    </w:p>
    <w:p w:rsidR="00253196" w:rsidRPr="005B78FF" w:rsidRDefault="005B78FF">
      <w:pPr>
        <w:rPr>
          <w:rFonts w:ascii="Nirmala UI" w:hAnsi="Nirmala UI" w:cs="Nirmala UI"/>
        </w:rPr>
      </w:pPr>
      <w:r w:rsidRPr="005B78FF">
        <w:rPr>
          <w:rFonts w:ascii="Nirmala UI" w:hAnsi="Nirmala UI" w:cs="Nirmala UI"/>
        </w:rPr>
        <w:t>මිලනොවිච්, ස්වාධීන ක්‍රොයේෂියාවේ ජනාධිපති ධුරයට පත් තුන්වන වාමාංශිකයා යි. ඔහු පෙබරවාරියේ දී වැඩ භාරගනු ඇති. ක්‍රොයේෂියාවේ ජනාධිපති එතරම් බලයක් සහිත අයෙකු නොවෙතත්, ඔහු හෝ ඇය විදේශ කටයුතු හා ජාතික ආරක්ෂාව පිළිබඳ යම් කාර්යයභාරයක් ඉටුකරනවා.</w:t>
      </w:r>
    </w:p>
    <w:p w:rsidR="00253196" w:rsidRPr="005B78FF" w:rsidRDefault="005B78FF">
      <w:pPr>
        <w:rPr>
          <w:rFonts w:ascii="Nirmala UI" w:hAnsi="Nirmala UI" w:cs="Nirmala UI"/>
        </w:rPr>
      </w:pPr>
      <w:proofErr w:type="spellStart"/>
      <w:r w:rsidRPr="005B78FF">
        <w:rPr>
          <w:rFonts w:ascii="Nirmala UI" w:hAnsi="Nirmala UI" w:cs="Nirmala UI"/>
        </w:rPr>
        <w:t>ඉරානයේ</w:t>
      </w:r>
      <w:proofErr w:type="spellEnd"/>
      <w:r w:rsidRPr="005B78FF">
        <w:rPr>
          <w:rFonts w:ascii="Nirmala UI" w:hAnsi="Nirmala UI" w:cs="Nirmala UI"/>
        </w:rPr>
        <w:t xml:space="preserve"> </w:t>
      </w:r>
      <w:proofErr w:type="spellStart"/>
      <w:r w:rsidRPr="005B78FF">
        <w:rPr>
          <w:rFonts w:ascii="Nirmala UI" w:hAnsi="Nirmala UI" w:cs="Nirmala UI"/>
        </w:rPr>
        <w:t>ඉස්ලාමීය</w:t>
      </w:r>
      <w:proofErr w:type="spellEnd"/>
      <w:r w:rsidRPr="005B78FF">
        <w:rPr>
          <w:rFonts w:ascii="Nirmala UI" w:hAnsi="Nirmala UI" w:cs="Nirmala UI"/>
        </w:rPr>
        <w:t xml:space="preserve"> </w:t>
      </w:r>
      <w:proofErr w:type="spellStart"/>
      <w:r w:rsidRPr="005B78FF">
        <w:rPr>
          <w:rFonts w:ascii="Nirmala UI" w:hAnsi="Nirmala UI" w:cs="Nirmala UI"/>
        </w:rPr>
        <w:t>විප්ලවකාරී</w:t>
      </w:r>
      <w:proofErr w:type="spellEnd"/>
      <w:r w:rsidRPr="005B78FF">
        <w:rPr>
          <w:rFonts w:ascii="Nirmala UI" w:hAnsi="Nirmala UI" w:cs="Nirmala UI"/>
        </w:rPr>
        <w:t xml:space="preserve"> </w:t>
      </w:r>
      <w:proofErr w:type="spellStart"/>
      <w:r w:rsidRPr="005B78FF">
        <w:rPr>
          <w:rFonts w:ascii="Nirmala UI" w:hAnsi="Nirmala UI" w:cs="Nirmala UI"/>
        </w:rPr>
        <w:t>ආරක්ෂක</w:t>
      </w:r>
      <w:proofErr w:type="spellEnd"/>
      <w:r w:rsidRPr="005B78FF">
        <w:rPr>
          <w:rFonts w:ascii="Nirmala UI" w:hAnsi="Nirmala UI" w:cs="Nirmala UI"/>
        </w:rPr>
        <w:t xml:space="preserve"> බලකායේ විශේෂ අංශයක් වන කුද්ස් බලකායෙහි ප්‍රධානී ජෙනරාල් කාසෙම් සුලෙයිමානි, ඉරාකයේ බැග්ඩෑඩ් අන්තර්ජාතික ගුවන් තොටුපලේ දී 2020 ජනවාරි 3 වන දා සිදු වූ ඇමරිකන් ගුවන් ප්‍රහාරයකින් මියගියා.</w:t>
      </w:r>
    </w:p>
    <w:p w:rsidR="00253196" w:rsidRPr="005B78FF" w:rsidRDefault="005B78FF">
      <w:pPr>
        <w:rPr>
          <w:rFonts w:ascii="Nirmala UI" w:hAnsi="Nirmala UI" w:cs="Nirmala UI"/>
        </w:rPr>
      </w:pPr>
      <w:r w:rsidRPr="005B78FF">
        <w:rPr>
          <w:rFonts w:ascii="Nirmala UI" w:hAnsi="Nirmala UI" w:cs="Nirmala UI"/>
        </w:rPr>
        <w:lastRenderedPageBreak/>
        <w:t>මේ බව ධවල මන්දිරය සහ පෙන්ටගනය විසින් තහවුරු කෙරුණා. පෙන්ටගනය කියා සිටියේ මෙය ජනාධිපති ට්‍රම්ප්ගේ උපදෙස් පරිදි සිදුකෙරුණු ප්‍රහාරයක් බව යි. 2019 දෙසැම්බර් 31 වන දා බැග්ඩෑඩ් නගරයේ ඇමරිකන් තානාපති කාර්යාලයට එල්ල වූ ප්‍රහාරයට ප්‍රතිචාරයක් ලෙස මෙම ප්‍රහාරය එල්ල වූයේ යයි විශ්වාස කෙරෙනවා. පෙන්ටගනය පවසන්නේ සුලෙයිමානි ඇමරිකන් තානාපති නිලධාරීන් ඉලක්ක කරගෙන තවත් ප්‍රහාර එල්ල කිරීමට සැලසුම් කරමින් සිටි බව යි.</w:t>
      </w:r>
    </w:p>
    <w:p w:rsidR="00253196" w:rsidRPr="005B78FF" w:rsidRDefault="005B78FF">
      <w:pPr>
        <w:rPr>
          <w:rFonts w:ascii="Nirmala UI" w:hAnsi="Nirmala UI" w:cs="Nirmala UI"/>
        </w:rPr>
      </w:pPr>
      <w:r w:rsidRPr="005B78FF">
        <w:rPr>
          <w:rFonts w:ascii="Nirmala UI" w:hAnsi="Nirmala UI" w:cs="Nirmala UI"/>
        </w:rPr>
        <w:t>මේ අතර, මෙම ගුවන් ප්‍රහාරයෙන් ඉරාකයේ අල්-හෂ්ද් අෂ්-ශාබි හෙවත් මහජනයා ජංගමගත කිරීමේ බලකාය (PMU) මිලීෂියා සංවිධානයේ උප ප්‍රධානී අබු මහ්දි අල්-මුහන්දිස් ද මියගියා.</w:t>
      </w:r>
    </w:p>
    <w:p w:rsidR="00253196" w:rsidRPr="005B78FF" w:rsidRDefault="005B78FF">
      <w:pPr>
        <w:rPr>
          <w:rFonts w:ascii="Nirmala UI" w:hAnsi="Nirmala UI" w:cs="Nirmala UI"/>
        </w:rPr>
      </w:pPr>
      <w:r w:rsidRPr="005B78FF">
        <w:rPr>
          <w:rFonts w:ascii="Nirmala UI" w:hAnsi="Nirmala UI" w:cs="Nirmala UI"/>
        </w:rPr>
        <w:t>ඉරාන ආධ්‍යාත්මික නායක අයතුල්ලා අලි කමනෙයි මෙම ඝාතනයට වගකිවයුතු "අපරාධකරුවන්" වෙතින් බරපතල ලෙස පළිගන්නා බවට ශපථ කළා.</w:t>
      </w:r>
    </w:p>
    <w:p w:rsidR="00253196" w:rsidRPr="005B78FF" w:rsidRDefault="005B78FF">
      <w:pPr>
        <w:rPr>
          <w:rFonts w:ascii="Nirmala UI" w:hAnsi="Nirmala UI" w:cs="Nirmala UI"/>
        </w:rPr>
      </w:pPr>
      <w:r w:rsidRPr="005B78FF">
        <w:rPr>
          <w:rFonts w:ascii="Nirmala UI" w:hAnsi="Nirmala UI" w:cs="Nirmala UI"/>
        </w:rPr>
        <w:t>ඉරාන විදේශ ඇමති ජාවඩ් සරීෆ් කියා සිටියේ මෙය අන්තර්ජාතික ත්‍රස්තවාදී ක්‍රියාවක් බව යි.</w:t>
      </w:r>
    </w:p>
    <w:p w:rsidR="00253196" w:rsidRPr="005B78FF" w:rsidRDefault="005B78FF">
      <w:pPr>
        <w:rPr>
          <w:rFonts w:ascii="Nirmala UI" w:hAnsi="Nirmala UI" w:cs="Nirmala UI"/>
        </w:rPr>
      </w:pPr>
      <w:r w:rsidRPr="005B78FF">
        <w:rPr>
          <w:rFonts w:ascii="Nirmala UI" w:hAnsi="Nirmala UI" w:cs="Nirmala UI"/>
        </w:rPr>
        <w:t>සුලෙයිමානි ඉරානයේ සුප්‍රකටම හමුදා නිලධාරියා වූයේ යයි පැවසීම අතිශයෝක්තියක් නොවේ. 1957 මාර්තු 11 වන දා උපන් ඔහු, 1979 ඉරාන ඉස්ලාමීය විප්ලවයෙන් පසු එරට සන්නද්ධ අංශ වෙත එක් වුණා. 1980 සැප්තැම්බර් මාසයේ සදාම් හුසේන්ගේ ඉරාකය විසින් ඉරානය ආක්‍රමණය කරන ලද අතර, ඉරාන-ඉරාක යුධ සමයේ දී සුලෙයිමානි යුධබිමේ නිර්භීත හමුදා නිලධාරියකු ලෙස නමක් දිනා ගත්තා.</w:t>
      </w:r>
    </w:p>
    <w:p w:rsidR="00253196" w:rsidRPr="005B78FF" w:rsidRDefault="005B78FF">
      <w:pPr>
        <w:rPr>
          <w:rFonts w:ascii="Nirmala UI" w:hAnsi="Nirmala UI" w:cs="Nirmala UI"/>
        </w:rPr>
      </w:pPr>
      <w:r w:rsidRPr="005B78FF">
        <w:rPr>
          <w:rFonts w:ascii="Nirmala UI" w:hAnsi="Nirmala UI" w:cs="Nirmala UI"/>
        </w:rPr>
        <w:t>ඉරානයේ සන්නද්ධ අංශයන් හි විශේෂ අංශයක් ලෙස ඉරාන විප්ලවකාරී ආරක්ෂක බලකාය (IRGC) සැලකෙනවා. එය ඉරාන විප්ලවයේ ප්‍රධාන ආරක්ෂකයා ලෙස ගැනෙන අතර යුධමය වශයෙන් ද, මතවාදී වශයෙන් ද ඉස්ලාමීය රාජ්‍යයේ බලකණුවක් වනවා. කුද්ස් බලකාය යනු එම විශේෂ IRGC හි ද විශේෂිත බලකායක්. එය ඍජුවම වගකියන්නේ ඉරාන ආධ්‍යාත්මික නායකයාට යි. යෙරුසලම අරාබි බසින් හැඳින්වෙන්නේ අල් කුද්ස් යනුවෙනුයි. කුද්ස් බලකායට නම ලැබෙන්නේ එලෙස යි.</w:t>
      </w:r>
    </w:p>
    <w:p w:rsidR="00253196" w:rsidRPr="005B78FF" w:rsidRDefault="005B78FF">
      <w:pPr>
        <w:rPr>
          <w:rFonts w:ascii="Nirmala UI" w:hAnsi="Nirmala UI" w:cs="Nirmala UI"/>
        </w:rPr>
      </w:pPr>
      <w:r w:rsidRPr="005B78FF">
        <w:rPr>
          <w:rFonts w:ascii="Nirmala UI" w:hAnsi="Nirmala UI" w:cs="Nirmala UI"/>
        </w:rPr>
        <w:t xml:space="preserve">1998 සිට කුද්ස් බලකායේ ප්‍රධානියා ලෙස කටයුතු කළ සුලෙයිමානි, මැදපෙරදිග ප්‍රදේශයේ ඉරාන ආරක්ෂක යාන්ත්‍රණය සැකසීමේ මහමොළකරු වනවා. සම්ප්‍රදායික යුධ ශක්තිය සාග නවීන යුධ අවිවලින් සන්නද්ධ ඇමරිකානු හමුදා සහ ඇමරිකාවේ මිත්‍රයින් හා ගැටීම අපහසු බව වටහාගත් ඉරානය, එක් අතකින් මිසයිල වැඩපිළිවෙළ දියුණු කරද්දී අනෙක් අතින් "ඉදිරිපෙළ ආරක්ෂාව" (Forward Defense) නම් උපක්‍රමය ක්‍රියාවට නැගුවා. මේ අනුව බෂාර් අල් අසාද්ගේ සිරියානු රජයට ආධාර දීමත්, ඉරාකයේ ශියා ඉස්ලාමික මිලීෂියා කණ්ඩායම්, යේමනයේ හූති කැරලිකරුවන්, ලෙබනනයේ හිස්බුල්ලා ව්‍යාපාරය, සහ පලස්තීනයේ හමාස් සංවිධානය වැනි සංවිධානවලට ආධාර කිරීමත් ඉරානය විසින් සිදුකරනවා. එමඟින් </w:t>
      </w:r>
      <w:r w:rsidRPr="005B78FF">
        <w:rPr>
          <w:rFonts w:ascii="Nirmala UI" w:hAnsi="Nirmala UI" w:cs="Nirmala UI"/>
        </w:rPr>
        <w:lastRenderedPageBreak/>
        <w:t>තම විරුද්ධවාදීන්ට තර්ජනය කිරීමට හා ඔවුන් දුර්වලව තබා ගැනීමට ඉරානය බලාපොරොත්තු වනවා.</w:t>
      </w:r>
    </w:p>
    <w:p w:rsidR="00253196" w:rsidRPr="005B78FF" w:rsidRDefault="005B78FF">
      <w:pPr>
        <w:rPr>
          <w:rFonts w:ascii="Nirmala UI" w:hAnsi="Nirmala UI" w:cs="Nirmala UI"/>
        </w:rPr>
      </w:pPr>
      <w:r w:rsidRPr="005B78FF">
        <w:rPr>
          <w:rFonts w:ascii="Nirmala UI" w:hAnsi="Nirmala UI" w:cs="Nirmala UI"/>
        </w:rPr>
        <w:t>කියවන්න: ඉරාන හමුදා කෙතරම් ප්‍රබල ද?</w:t>
      </w:r>
    </w:p>
    <w:p w:rsidR="00253196" w:rsidRPr="005B78FF" w:rsidRDefault="005B78FF">
      <w:pPr>
        <w:rPr>
          <w:rFonts w:ascii="Nirmala UI" w:hAnsi="Nirmala UI" w:cs="Nirmala UI"/>
        </w:rPr>
      </w:pPr>
      <w:r w:rsidRPr="005B78FF">
        <w:rPr>
          <w:rFonts w:ascii="Nirmala UI" w:hAnsi="Nirmala UI" w:cs="Nirmala UI"/>
        </w:rPr>
        <w:t>මෙම උපක්‍රමයේ මහමොළකරු ලෙස ජෙනරාල් සුලෙයිමානි පිළිගැනෙනවා. ඔහු පසුගිය වසරවල සිරියාවේ අල්-අසාද් පාලනයට සහාය දැක්වීමේ වැදගත් වැඩකොටසක් කළ අතර, එහි ISIS තර්ජනය මැඩලීම උදෙසා ද ක්‍රියාකාරීව දායක වුණා. ඔහු යුධ මෙහෙයුම් සම්බන්ධීකරණය කිරීම උදෙසා නිතර ඉරාකයේ හා සිරියාවේ සංචාරය කළා. ඔහුගේ ඇතැම් අනුගාමිකයන් ඔහුව හඳුන්වා දෙනු ලබන්නේ ඉරානයේ රොමෙල් හෙවත් ඉරානයේ කාන්තාරයේ හිවලා ලෙස යි.</w:t>
      </w:r>
    </w:p>
    <w:p w:rsidR="00253196" w:rsidRPr="005B78FF" w:rsidRDefault="005B78FF">
      <w:pPr>
        <w:rPr>
          <w:rFonts w:ascii="Nirmala UI" w:hAnsi="Nirmala UI" w:cs="Nirmala UI"/>
        </w:rPr>
      </w:pPr>
      <w:r w:rsidRPr="005B78FF">
        <w:rPr>
          <w:rFonts w:ascii="Nirmala UI" w:hAnsi="Nirmala UI" w:cs="Nirmala UI"/>
        </w:rPr>
        <w:t>මේ අතර PMU හි අල්-මුහන්දිස් ද ඉරානයේ "ඉදිරිපෙළ ආරක්ෂාව" උපක්‍රමයෙහි වැදගත් පුරුකක් වුණා. ඉරාකයේ උපන් ඔහු, 1979 දී ඉරානයට පලා ගියා. IRGC වෙනුවෙන් සේවය කළ ඔහු, 1983 දී කුවේටයේ ඇමරිකන් හා ප්‍රංශ තානාපති කාර්යාල වෙත එල්ල වූ ප්‍රහාරයන්ට සම්බන්ධ බවට සැක කෙරෙනවා. අල්-මුහන්දිස් 2003 දී ඇමරිකන් හමුදා සදාම් හුසේන්ව බලයෙන් නෙරපා දැමූ පසු නැවත ඉරාකය වෙත පැමිණියා. ඔහු ඇතැම් අවස්ථාවන් හි ඉරාක රජයන් හි හමුදා උපදේශකයකු ලෙස ද කටයුතු කළා. සිරියාවේ මෙන්ම ඉරාකයේ ISIS ත්‍රස්තයින් පරාජය කිරීමේ වැදගත් වැඩකොටසක් අල්-මුහන්දිස් විසින් සිදුකෙරුණා. PMU සංවිධානය පසුගිය වසර කිහිපය පුරා ISIS ත්‍රස්තයින් හා සටන් වැදුණා.</w:t>
      </w:r>
    </w:p>
    <w:p w:rsidR="00253196" w:rsidRPr="005B78FF" w:rsidRDefault="005B78FF">
      <w:pPr>
        <w:rPr>
          <w:rFonts w:ascii="Nirmala UI" w:hAnsi="Nirmala UI" w:cs="Nirmala UI"/>
        </w:rPr>
      </w:pPr>
      <w:r w:rsidRPr="005B78FF">
        <w:rPr>
          <w:rFonts w:ascii="Nirmala UI" w:hAnsi="Nirmala UI" w:cs="Nirmala UI"/>
        </w:rPr>
        <w:t>ISIS සංවිධානය පරාජය කිරීම සඳහා විශාල දායකත්වයක් දැක්වූ සුලෙයිමානි සහ අල්-මුහන්දිස් ඝාතනය කිරීම මැදපෙරදිග කලාපයේ ඉරානය හා ඇමරිකාව අතර මතුව තිබෙන එදිරිවාදිකම් තවදුරටත් වර්ධනය වීමට හේතු වනු ඇති. සුලෙයිමානි ඉරාන යුධ උපක්‍රම සැලසුම් කිරීමේ ප්‍රධානම කාර්යයභාරයක් කරන නිලධාරියකු වූයෙන් ඔහු ඝාතනය කිරීම අනාගතයේ ඉරානය සමග පැටලෙන අවස්ථාවක තමන්ට වාසියක් අත්කර දෙනු ඇතැ යි ඇමරිකාවේ විශ්වාසය විය යුතු යි. සත්‍ය වශයෙන්ම සුලෙයිමානි ඝාතනය ඉරානයට දැඩි පහරක් බවට කිසිදු විවාදයක් නැහැ.</w:t>
      </w:r>
    </w:p>
    <w:p w:rsidR="00253196" w:rsidRPr="005B78FF" w:rsidRDefault="005B78FF">
      <w:pPr>
        <w:rPr>
          <w:rFonts w:ascii="Nirmala UI" w:hAnsi="Nirmala UI" w:cs="Nirmala UI"/>
        </w:rPr>
      </w:pPr>
      <w:r w:rsidRPr="005B78FF">
        <w:rPr>
          <w:rFonts w:ascii="Nirmala UI" w:hAnsi="Nirmala UI" w:cs="Nirmala UI"/>
        </w:rPr>
        <w:t>අනෙක් අතට මෙම ක්‍රියාවෙන් ඇමරිකානුවන් පෙන්වා දෙන්නේ තම විරුද්ධවාදීන් විනාශ කිරීමේ දී තමන් දේශසීමා, ස්වෛරීභාවය ආදී දේ නොසලකන බව යි. ඉරානය ද මැදපෙරදිග ප්‍රදේශයේ එවැනිම ආකාරයෙන් ක්‍රියා කිරීමට පෙළඹීමේ ඉඩක් ඇති හෙයින් මීළඟ සති කිහිපය මැදපෙරදිග සිදුවන සිද්ධීන් පිළිබඳ විශේෂ අවධානයකින් සිටීම වැදගත් වනු ඇති.</w:t>
      </w:r>
    </w:p>
    <w:p w:rsidR="00253196" w:rsidRPr="005B78FF" w:rsidRDefault="005B78FF">
      <w:pPr>
        <w:rPr>
          <w:rFonts w:ascii="Nirmala UI" w:hAnsi="Nirmala UI" w:cs="Nirmala UI"/>
        </w:rPr>
      </w:pPr>
      <w:r w:rsidRPr="005B78FF">
        <w:rPr>
          <w:rFonts w:ascii="Nirmala UI" w:hAnsi="Nirmala UI" w:cs="Nirmala UI"/>
        </w:rPr>
        <w:t xml:space="preserve">1960 </w:t>
      </w:r>
      <w:proofErr w:type="spellStart"/>
      <w:r w:rsidRPr="005B78FF">
        <w:rPr>
          <w:rFonts w:ascii="Nirmala UI" w:hAnsi="Nirmala UI" w:cs="Nirmala UI"/>
        </w:rPr>
        <w:t>දශකයේ</w:t>
      </w:r>
      <w:proofErr w:type="spellEnd"/>
      <w:r w:rsidRPr="005B78FF">
        <w:rPr>
          <w:rFonts w:ascii="Nirmala UI" w:hAnsi="Nirmala UI" w:cs="Nirmala UI"/>
        </w:rPr>
        <w:t xml:space="preserve"> </w:t>
      </w:r>
      <w:proofErr w:type="spellStart"/>
      <w:r w:rsidRPr="005B78FF">
        <w:rPr>
          <w:rFonts w:ascii="Nirmala UI" w:hAnsi="Nirmala UI" w:cs="Nirmala UI"/>
        </w:rPr>
        <w:t>අරාබි</w:t>
      </w:r>
      <w:proofErr w:type="spellEnd"/>
      <w:r w:rsidRPr="005B78FF">
        <w:rPr>
          <w:rFonts w:ascii="Nirmala UI" w:hAnsi="Nirmala UI" w:cs="Nirmala UI"/>
        </w:rPr>
        <w:t xml:space="preserve"> </w:t>
      </w:r>
      <w:proofErr w:type="spellStart"/>
      <w:r w:rsidRPr="005B78FF">
        <w:rPr>
          <w:rFonts w:ascii="Nirmala UI" w:hAnsi="Nirmala UI" w:cs="Nirmala UI"/>
        </w:rPr>
        <w:t>ජාතිකවාදී</w:t>
      </w:r>
      <w:proofErr w:type="spellEnd"/>
      <w:r w:rsidRPr="005B78FF">
        <w:rPr>
          <w:rFonts w:ascii="Nirmala UI" w:hAnsi="Nirmala UI" w:cs="Nirmala UI"/>
        </w:rPr>
        <w:t xml:space="preserve"> කඳවුරේ ප්‍රබලයා ලෙස කැපී පෙනෙන්නට උත්සාහ කළ අය අතුරින් ඊජිප්තුවේ ගමාල් අබ්දල් නසාර් පෙරමුණෙන්ම සිටියා. සූවස් අර්බුදය තුළින් ජයග්‍රාහකයා ලෙස ඉස්මතු වූ ඔහු, වරක් සිරියාව සමග "එක්සත් අරාබි ජනරජයක්" පිහිටුවීමේ අසාර්ථක උත්සාහයක ද යෙදුණා. එමෙන්ම තවත් වතාවක ඔහු යේමනයේ අභ්‍යන්තර අරගලයකට පංගුකාරයකු වුණා. මෙම අර්බුදය </w:t>
      </w:r>
      <w:r w:rsidRPr="005B78FF">
        <w:rPr>
          <w:rFonts w:ascii="Nirmala UI" w:hAnsi="Nirmala UI" w:cs="Nirmala UI"/>
        </w:rPr>
        <w:lastRenderedPageBreak/>
        <w:t>අවසානයේ කොටි වලිගයක් මෙන් වූ ගැටළුවක් බවට පත් වූ අතර, ගමාල් අබ්දල් නසාර් විසින්ම එය හඳුන්වා දෙනු ලැබුණේ තමන්ගේ "වියට්නාම් යුද්ධය" ලෙස යි. කෙටියෙන් කිවහොත් ඇමරිකා එක්සත් ජනපදයට වියට්නාමයේ දී සිදු වූ දෙය ම යේමනයේ දී ඊජිප්තුවට ද සිදුවුණා. එනම්, වඩා දුර්වල හමුදා ශක්තියකින් යුතු වූ ප්‍රතිවාදියකු හමුවේ කෙළවරක් නොමැති යුද්ධයක පැටලීම යි.</w:t>
      </w:r>
    </w:p>
    <w:p w:rsidR="00253196" w:rsidRPr="005B78FF" w:rsidRDefault="005B78FF">
      <w:pPr>
        <w:rPr>
          <w:rFonts w:ascii="Nirmala UI" w:hAnsi="Nirmala UI" w:cs="Nirmala UI"/>
        </w:rPr>
      </w:pPr>
      <w:r w:rsidRPr="005B78FF">
        <w:rPr>
          <w:rFonts w:ascii="Nirmala UI" w:hAnsi="Nirmala UI" w:cs="Nirmala UI"/>
        </w:rPr>
        <w:t>මෙම යුද්ධය හට ගත්තේ වර්තමාන උතුරු යේමනයේ යි. (එකල දකුණු යේමන ප්‍රදේශ බ්‍රිතාන්‍ය පාලනය යටතේ වූ අතර 1967 සිට 1990 දක්වා එය වෙනම ම ස්වාධීන රාජ්‍යයක් වුණා). ඊජිප්තුව, යේමන අර්බුදයට සම්බන්ධ වූයේ 1962 දී යි. එතැන් පටන් 1967 වන විට නසාර් 10,000ක මිනිසුන් ද, ඩොලර් බිලියන ගණනක ධනය ද අහිමි කරගෙන ඉතා බරපතල අර්බුදයක ගිලී සිටියා. එහි කෙළවර දුටුවේ ඊශ්‍රායලය හා සිදු වූ විනාශකාරී යුද්ධයක් ද සමග යි.</w:t>
      </w:r>
    </w:p>
    <w:p w:rsidR="00253196" w:rsidRPr="005B78FF" w:rsidRDefault="005B78FF">
      <w:pPr>
        <w:rPr>
          <w:rFonts w:ascii="Nirmala UI" w:hAnsi="Nirmala UI" w:cs="Nirmala UI"/>
        </w:rPr>
      </w:pPr>
      <w:r w:rsidRPr="005B78FF">
        <w:rPr>
          <w:rFonts w:ascii="Nirmala UI" w:hAnsi="Nirmala UI" w:cs="Nirmala UI"/>
        </w:rPr>
        <w:t>1962 සැප්තැම්බරයේ දී යේමනයේ ඉමාම් මුහමද් අල්-බදර් බලයෙන් පළවා හරින ලද අතර, ඊජිප්තු මොඩලයේ ජනරජයක් එහි පිහිටුවනු ලැබුණා. එහෙත් එය දුර්වල පාලන තන්ත්‍රයක් වුණා මෙන්ම සයිදි ෂියා නිකාය අනුගමනය කරන ගෝත්‍ර විසින් එයට තර්ජනය කළා. මෙම කණ්ඩායම්වලට ආධාර ලැබුණේ සෞදි අරාබියෙන්. සෞදි අරාබිය සුන්නි රාජ්‍යයක් වුණත්, මෙහි දී වැදගත් වූයේ යේමන ජනරජය දෙපාර්ශවයේම පොදු සතුරෙකු වීම යි. අරාබියේ ප්‍රබලයා වීමේ තරගයක ඊජිප්තුවත් - සෞදි අරාබියත් පැටලී සිටියා. යේමනය ඊට වැදගත් එක් අදියරක් ලෙස නසාර් දුටුවා. ඒ අනුව ඔහු යේමනයට ඇඟිලි ගසන්නට තීරණය කළා. අරාබි බල තරගයේ අදියරක් ලෙස යේමන අර්බුදය දිගහැරුණා. (වර්තමානය වෙද්දි සෞදි අරාබිය හා ඊජිප්තුව එක් පාර්ශවයක සිට සයිදි ෂියා ගෝත්‍ර අනෙක් පස සිට යේමන යුධ බිමෙහි සටන් කරනවා. මැදපෙරදිග සෞදි අරාබියේ ප්‍රතිවාදියා ලෙස දැන් සිටින්නේ ඉරානය යි).</w:t>
      </w:r>
    </w:p>
    <w:p w:rsidR="00253196" w:rsidRPr="005B78FF" w:rsidRDefault="005B78FF">
      <w:pPr>
        <w:rPr>
          <w:rFonts w:ascii="Nirmala UI" w:hAnsi="Nirmala UI" w:cs="Nirmala UI"/>
        </w:rPr>
      </w:pPr>
      <w:r w:rsidRPr="005B78FF">
        <w:rPr>
          <w:rFonts w:ascii="Nirmala UI" w:hAnsi="Nirmala UI" w:cs="Nirmala UI"/>
        </w:rPr>
        <w:t>1962 දී යේමනයට හමුදා යැවීමට සූදානම් වෙද්දී බොහෝ ඊජිප්තු හමුදා බලධාරීන් විශ්වාස කළේ එය පහසු යුධ ව්‍යාපාරයක් වනු ඇති බව යි. ඔවුනට තිබුණ ප්‍රධාන අභියෝග කිහිපයක් ම මෙහි දී ඊජිප්තු බලධාරීන් එතරම් ම ගණනකට ගත්තේ නැහැ. මෙයින් එක් ප්‍රධාන අභියෝගයක් වූයේ කඳුකරයේ ස්වදේශික රණකාමී ගෝත්‍ර හා සටන් වැදීමේ අපහසුව යි. ඊජිප්තු යුධ ටැංකි මෙහි දී ප්‍රයෝජනවත් වූයේ නැහැ. වඩා හොඳ අවි තිබුණ ද එයින් ඵලක් වූයේ නැහැ.</w:t>
      </w:r>
    </w:p>
    <w:p w:rsidR="00253196" w:rsidRPr="005B78FF" w:rsidRDefault="005B78FF">
      <w:pPr>
        <w:rPr>
          <w:rFonts w:ascii="Nirmala UI" w:hAnsi="Nirmala UI" w:cs="Nirmala UI"/>
        </w:rPr>
      </w:pPr>
      <w:r w:rsidRPr="005B78FF">
        <w:rPr>
          <w:rFonts w:ascii="Nirmala UI" w:hAnsi="Nirmala UI" w:cs="Nirmala UI"/>
        </w:rPr>
        <w:t>මීට අමතරව ඊජිප්තුව හා යේමනය අතර දුර හේතුවෙන් ඊජිප්තු හමුදාවට අවශ්‍ය දෑ සැපයීම ද බරපතල අභියෝගයක් වුණා. කල් ගතවන යුද්ධයක දී මෙය බරපතල ප්‍රශ්නයක් වන බව පැහැදිලි කරුණක්. කෙසේවෙතත්, මුල දී එවන් යුධ ව්‍යාපාරයක තමුන් පැටලේ යයි ඊජිප්තුව විශ්වාස නොකළ හෙයින් එය ගැටළුවක් සේ දැකීමේ හැකියාවක් කෙසේවත් තිබුණේ නැහැ.</w:t>
      </w:r>
    </w:p>
    <w:p w:rsidR="00253196" w:rsidRPr="005B78FF" w:rsidRDefault="005B78FF">
      <w:pPr>
        <w:rPr>
          <w:rFonts w:ascii="Nirmala UI" w:hAnsi="Nirmala UI" w:cs="Nirmala UI"/>
        </w:rPr>
      </w:pPr>
      <w:r w:rsidRPr="005B78FF">
        <w:rPr>
          <w:rFonts w:ascii="Nirmala UI" w:hAnsi="Nirmala UI" w:cs="Nirmala UI"/>
        </w:rPr>
        <w:lastRenderedPageBreak/>
        <w:t>මුලින්ම යේමනයේ සනා අගනුවර ආරක්ෂාව උදෙසා කමාන්ඩෝ බල ඇණියක් යැවූ ඊජිප්තුව, පසුව එහි ආරක්ෂාව තර කිරීමට සන්නාහ සන්නද්ධ බල ඇණියක් යැව්වා. අවි ගැටුම් දිගටම ඇදෙද්දී තව තවත් සේනාංක එහි යැවීමට ඊජිප්තුවට සිදුවුණා. යේමන ජනරජය දුර්වල වීම හේතුවෙන් එය බලයේ තබා ගැනීමට ඊජිප්තුවට විශාල වෙහෙසක් ගැනීමට සිද්ධ වුණා.</w:t>
      </w:r>
    </w:p>
    <w:p w:rsidR="00253196" w:rsidRPr="005B78FF" w:rsidRDefault="005B78FF">
      <w:pPr>
        <w:rPr>
          <w:rFonts w:ascii="Nirmala UI" w:hAnsi="Nirmala UI" w:cs="Nirmala UI"/>
        </w:rPr>
      </w:pPr>
      <w:r w:rsidRPr="005B78FF">
        <w:rPr>
          <w:rFonts w:ascii="Nirmala UI" w:hAnsi="Nirmala UI" w:cs="Nirmala UI"/>
        </w:rPr>
        <w:t>කෙසේ නමුත්, සෞදි අරාබියේ සිට දේශසීමාව හරහා දිගටම අල්-බදර්ගේ අනුගාමිකයන් වෙත යුධ ආධාර එවනු ලැබුණා. එය වැළැක්වීමට ඊජිප්තුව උත්සාහ කළේ එම මාර්ග ඉලක්ක කර ගුවන් ප්‍රහාර එල්ල කිරීමෙන්. එය ද එතරම් සාර්ථක වූයේ නැහැ. මේ අතර කඳුකර ප්‍රදේශයන්වල දී ඊජිප්තු හමුදා නිරන්තර ප්‍රහාරවලට ලක් වුණා. සෞදි අරාබියට අමතරව බ්‍රිතාන්‍යය ද එමීර්වරයාගේ හමුදාවන්ට ආධාර එව්වා. ඊශ්‍රායලය ද ඔවුන්ට යුධ ආධාර එවූ බව සඳහන්.</w:t>
      </w:r>
    </w:p>
    <w:p w:rsidR="00253196" w:rsidRPr="005B78FF" w:rsidRDefault="005B78FF">
      <w:pPr>
        <w:rPr>
          <w:rFonts w:ascii="Nirmala UI" w:hAnsi="Nirmala UI" w:cs="Nirmala UI"/>
        </w:rPr>
      </w:pPr>
      <w:r w:rsidRPr="005B78FF">
        <w:rPr>
          <w:rFonts w:ascii="Nirmala UI" w:hAnsi="Nirmala UI" w:cs="Nirmala UI"/>
        </w:rPr>
        <w:t>මේ හේතූන් මත යුද්ධය දිගින් දිගටම ඇදෙද්දී නසර්ගේ තත්ත්වයට එය අයහපත් ලෙස බලපෑවා. ජාත්‍යන්තරය තුළ ද, අරාබියේ ද ඔහුගේ අසාර්ථකත්වය පෙන්නුම් වීමත්, ඊජිප්තු රාජ්‍ය භාණ්ඩාගාරයට වූ දැඩි බලපෑම හේතුවෙන් දේශීයව ඔහු මුහුණ දුන් තත්ත්වයත් නසර්ට විශාල ගැටළු ඇති කළා. ඔහු වඩ වඩා සෝවියට් ආධාර වෙත නැඹුරු වන විට ඇමරිකාව සමග කෙනඩි පාලන කාලයේ ගොඩනගා ගත් මිත්‍රත්වය පළුදු වෙන්නට වුණා. සිය කීර්තිය යළි වැඩිදියුණු කරගැනීමට ඔහු උත්සාහ කළේ ඊශ්‍රායලය සමග ආරවුලක් යළි ඇති කර ගනිමින්. 1967 ජූනි මාසයේ දී, සය දින යුද්ධයෙන් ඊජිප්තුව බිම ඇද වැටීමෙන් නසර්ගේ මේ උත්සාහය කෙළවර වුණා. එහි ප්‍රතිඵලයක් ලෙස සෞදි අරාබිය, අරාබිකරයේ ප්‍රමුඛ බලවතා ලෙස ඉස්මතු වුණා.</w:t>
      </w:r>
    </w:p>
    <w:p w:rsidR="00253196" w:rsidRPr="005B78FF" w:rsidRDefault="005B78FF">
      <w:pPr>
        <w:rPr>
          <w:rFonts w:ascii="Nirmala UI" w:hAnsi="Nirmala UI" w:cs="Nirmala UI"/>
        </w:rPr>
      </w:pPr>
      <w:r w:rsidRPr="005B78FF">
        <w:rPr>
          <w:rFonts w:ascii="Nirmala UI" w:hAnsi="Nirmala UI" w:cs="Nirmala UI"/>
        </w:rPr>
        <w:t>යේමනයේ ඊජිප්තු යුධ ප්‍රයත්නය ද එම වසරේම නොවැම්බරයේ දී නිම වුණා. ඊජිප්තු ආධාර ලද යේමන ජනාධිපති අබ්දුල්ලා අල්-සල්ලාල් බලයෙන් ඉවත් කෙරුණා. කෙසේ නමුත්, යේමනයේ ඉමාම් යළි බලයට ආවේ නැහැ. නසර් බලාපොරොත්තු වූ මොඩලයේම නොවුණත්, යේමනයේ ජනරජයක් දිගටම බලයේ රැඳුණා.</w:t>
      </w:r>
    </w:p>
    <w:p w:rsidR="00253196" w:rsidRPr="005B78FF" w:rsidRDefault="005B78FF">
      <w:pPr>
        <w:rPr>
          <w:rFonts w:ascii="Nirmala UI" w:hAnsi="Nirmala UI" w:cs="Nirmala UI"/>
        </w:rPr>
      </w:pPr>
      <w:r w:rsidRPr="005B78FF">
        <w:rPr>
          <w:rFonts w:ascii="Nirmala UI" w:hAnsi="Nirmala UI" w:cs="Nirmala UI"/>
        </w:rPr>
        <w:t>අරාබිකරයේ නසර් සතුව තිබූ කීර්තිය කඩා වැටුණත්, සෞදි අරාබියේ දේශපාලනය පිළිනොගත් විශාල පිරිසක් අරාබිකරයෙහි සිටියා. එහෙයින් වැඩිකල් නොගොස් ඉරාකයේ සදාම්, ලිබියාවේ ගඩාෆි ආදී නායකයින් ඉස්මතු වුණා. මේ අතර, දකුණුදිග යේමනයේ කලක් තිස්සේ මාක්ස්වාදී රජයක් ද බලයේ සිටියා.</w:t>
      </w:r>
    </w:p>
    <w:p w:rsidR="00253196" w:rsidRPr="005B78FF" w:rsidRDefault="005B78FF">
      <w:pPr>
        <w:rPr>
          <w:rFonts w:ascii="Nirmala UI" w:hAnsi="Nirmala UI" w:cs="Nirmala UI"/>
        </w:rPr>
      </w:pPr>
      <w:proofErr w:type="spellStart"/>
      <w:r w:rsidRPr="005B78FF">
        <w:rPr>
          <w:rFonts w:ascii="Nirmala UI" w:hAnsi="Nirmala UI" w:cs="Nirmala UI"/>
        </w:rPr>
        <w:t>ප්‍රංශ</w:t>
      </w:r>
      <w:proofErr w:type="spellEnd"/>
      <w:r w:rsidRPr="005B78FF">
        <w:rPr>
          <w:rFonts w:ascii="Nirmala UI" w:hAnsi="Nirmala UI" w:cs="Nirmala UI"/>
        </w:rPr>
        <w:t xml:space="preserve"> </w:t>
      </w:r>
      <w:proofErr w:type="spellStart"/>
      <w:r w:rsidRPr="005B78FF">
        <w:rPr>
          <w:rFonts w:ascii="Nirmala UI" w:hAnsi="Nirmala UI" w:cs="Nirmala UI"/>
        </w:rPr>
        <w:t>රජය</w:t>
      </w:r>
      <w:proofErr w:type="spellEnd"/>
      <w:r w:rsidRPr="005B78FF">
        <w:rPr>
          <w:rFonts w:ascii="Nirmala UI" w:hAnsi="Nirmala UI" w:cs="Nirmala UI"/>
        </w:rPr>
        <w:t xml:space="preserve"> </w:t>
      </w:r>
      <w:proofErr w:type="spellStart"/>
      <w:r w:rsidRPr="005B78FF">
        <w:rPr>
          <w:rFonts w:ascii="Nirmala UI" w:hAnsi="Nirmala UI" w:cs="Nirmala UI"/>
        </w:rPr>
        <w:t>විසින්</w:t>
      </w:r>
      <w:proofErr w:type="spellEnd"/>
      <w:r w:rsidRPr="005B78FF">
        <w:rPr>
          <w:rFonts w:ascii="Nirmala UI" w:hAnsi="Nirmala UI" w:cs="Nirmala UI"/>
        </w:rPr>
        <w:t xml:space="preserve"> </w:t>
      </w:r>
      <w:proofErr w:type="spellStart"/>
      <w:r w:rsidRPr="005B78FF">
        <w:rPr>
          <w:rFonts w:ascii="Nirmala UI" w:hAnsi="Nirmala UI" w:cs="Nirmala UI"/>
        </w:rPr>
        <w:t>හඳුන්වා</w:t>
      </w:r>
      <w:proofErr w:type="spellEnd"/>
      <w:r w:rsidRPr="005B78FF">
        <w:rPr>
          <w:rFonts w:ascii="Nirmala UI" w:hAnsi="Nirmala UI" w:cs="Nirmala UI"/>
        </w:rPr>
        <w:t xml:space="preserve"> දීමට යන නව විශ්‍රාම වැටුප් ක්‍රමවේදයට එරෙහිව එරට විශාල උද්ඝෝෂණ හටගෙන තිබෙනවා. මේ එහි පසුබිම් කතාව යි.</w:t>
      </w:r>
    </w:p>
    <w:p w:rsidR="00253196" w:rsidRPr="005B78FF" w:rsidRDefault="005B78FF">
      <w:pPr>
        <w:rPr>
          <w:rFonts w:ascii="Nirmala UI" w:hAnsi="Nirmala UI" w:cs="Nirmala UI"/>
        </w:rPr>
      </w:pPr>
      <w:r w:rsidRPr="005B78FF">
        <w:rPr>
          <w:rFonts w:ascii="Nirmala UI" w:hAnsi="Nirmala UI" w:cs="Nirmala UI"/>
        </w:rPr>
        <w:t xml:space="preserve">දෙවන ලෝක යුද්ධයේ නැගෙනහිර පෙරමුණෙහි විවිධ සටන් ගැන අපි අසා තිබෙනවා. මොස්කව්, ලෙනින් ග්‍රාද් වටලෑම, සෙවස්තපෝල් වටලෑම, කීව්, ස්ටාලින් </w:t>
      </w:r>
      <w:r w:rsidRPr="005B78FF">
        <w:rPr>
          <w:rFonts w:ascii="Nirmala UI" w:hAnsi="Nirmala UI" w:cs="Nirmala UI"/>
        </w:rPr>
        <w:lastRenderedPageBreak/>
        <w:t>ග්‍රාද් ආදී සටන් මෙහි දී ඉතා ප්‍රකට යි. එහෙත් රෂෙෆ් හි සටන් පිළිබඳ අප අසා ඇත්තේ ඉතා අඩුවෙන්.</w:t>
      </w:r>
    </w:p>
    <w:p w:rsidR="00253196" w:rsidRPr="005B78FF" w:rsidRDefault="005B78FF">
      <w:pPr>
        <w:rPr>
          <w:rFonts w:ascii="Nirmala UI" w:hAnsi="Nirmala UI" w:cs="Nirmala UI"/>
        </w:rPr>
      </w:pPr>
      <w:r w:rsidRPr="005B78FF">
        <w:rPr>
          <w:rFonts w:ascii="Nirmala UI" w:hAnsi="Nirmala UI" w:cs="Nirmala UI"/>
        </w:rPr>
        <w:t>එසේ වුව ද, මොස්කව් සටනෙහි දී සෝවියට් සේනා විසින් ජර්මානුවන් පසු බැස්වීමෙන් පසු කාලයක් තිස්සේ රෂෙෆ් ප්‍රදේශය ආශ්‍රිතව සටන් පැවතුණා. එම ප්‍රදේශයෙන් ජර්මානුන් ඉවත් කෙරෙන තුරු මොස්කව්වල ආරක්ෂාව පිළිබඳ සෝවියට් බලධාරීන්ට තිබූ සැකය පහව ගියේ නැහැ. රෂෙෆ් සිට මොස්කව් වෙත ඇති දුර කිලෝමීටර් 230ක් පමණ වීම, ඊට හේතුව යි.</w:t>
      </w:r>
    </w:p>
    <w:p w:rsidR="00253196" w:rsidRPr="005B78FF" w:rsidRDefault="005B78FF">
      <w:pPr>
        <w:rPr>
          <w:rFonts w:ascii="Nirmala UI" w:hAnsi="Nirmala UI" w:cs="Nirmala UI"/>
        </w:rPr>
      </w:pPr>
      <w:r w:rsidRPr="005B78FF">
        <w:rPr>
          <w:rFonts w:ascii="Nirmala UI" w:hAnsi="Nirmala UI" w:cs="Nirmala UI"/>
        </w:rPr>
        <w:t>රෂේෆ් හි සටන් 1942 ජනවාරියේ සිට 1943 මාර්තු වන තුරු පැවතුණා. ස්ටාලින්ග්‍රාද් සටන අවසන් වන සමයේම රෂේෆ් දෙසින් ද, ජර්මානුවන් පසු බැස්වීමට සෝවියට් රතු හමුදාව සමත් වුණා. වසරකට අධික කාලයක් පැවති සටන්වල දී සිදු වූ අති විශාල ජීවිත හානිය හේතුවෙන් මෙම සටන්බිම රෂේෆ් ඝාතකාගාරය සහ රෂේෆ් මස් අඹරනය (Rzhev Meat Grinder) ආදී නම්වලින් හැඳින්වෙනවා. මෙම සටන්වලින් මියගිය, තුවාල ලද, අල්ලා ගත් හෝ අතුරුදහන් වූ සෝවියට් හමුදා සාමාජිකයන් සංඛ්‍යාව මිලියන දෙක ඉක්මවන බව යි සඳහන් වන්නේ. ජර්මානුන්ට ද 700,000ක පමණ පිරිසක් මේ විවිධ ආකාරයෙන් අහිමි වූයේයැ යි සැලකෙනවා.</w:t>
      </w:r>
    </w:p>
    <w:p w:rsidR="00253196" w:rsidRPr="005B78FF" w:rsidRDefault="005B78FF">
      <w:pPr>
        <w:rPr>
          <w:rFonts w:ascii="Nirmala UI" w:hAnsi="Nirmala UI" w:cs="Nirmala UI"/>
        </w:rPr>
      </w:pPr>
      <w:r w:rsidRPr="005B78FF">
        <w:rPr>
          <w:rFonts w:ascii="Nirmala UI" w:hAnsi="Nirmala UI" w:cs="Nirmala UI"/>
        </w:rPr>
        <w:t>රෂේෆ් ප්‍රදේශයට ජර්මන් හමුදා පැමිණියේ 1941 ඔක්තෝබරයේ දී මොස්කව් වෙත එල්ල වූ මෙහෙයුම අවස්ථාවේ යි. දෙසැම්බර් මුල වන විට මොස්කව් ආසන්නයටම පැමිණි ජර්මානුන් එහි දී නවත්වනු ලැබුණා. මොස්කව් නගරය බේරාගනු ලැබුණා. එහෙත් ජර්මානුන්ව නගරයෙන් බොහෝ ඈතට පලවා හැරීමට සෝවියට් හමුදාවන්ට හැකි වූයේ නැහැ. 1942 ජනවාරියේ දී රෂේෆ් ප්‍රදේශය ආශ්‍රිතව දරුණු සටන් සිදුවුණා. සෝවියට් හමුදා මෙහෙයවූ ජෙනරාල් (පසුව මාර්ෂල්) ෂූකොව් සහ කර්නල් ජෙනරාල් (පසුව මාර්ෂල්) කොනේෆ් උත්සාහ කළේ ස්මොලෙන්ස්ක් - වියස්මා මාර්ගය අල්ලා ගැනීමට යි. එම උත්සාහය සාර්ථක වූයේ නම් රෂේෆ් හි සිටි ජර්මානුන් වෙත වූ සැපයුම් මාර්ග කපා දමා ඔවුන්ට යටත් වීමට බල කළ හැකිව තිබුණා.</w:t>
      </w:r>
    </w:p>
    <w:p w:rsidR="00253196" w:rsidRPr="005B78FF" w:rsidRDefault="005B78FF">
      <w:pPr>
        <w:rPr>
          <w:rFonts w:ascii="Nirmala UI" w:hAnsi="Nirmala UI" w:cs="Nirmala UI"/>
        </w:rPr>
      </w:pPr>
      <w:r w:rsidRPr="005B78FF">
        <w:rPr>
          <w:rFonts w:ascii="Nirmala UI" w:hAnsi="Nirmala UI" w:cs="Nirmala UI"/>
        </w:rPr>
        <w:t>කෙසේ වෙතත්, මෙය ළඟා කරගැනීමට පහසු ඉලක්කයක් වූයේ නැහැ. දෙසැම්බරයේ දී සිදු වූ සටන්වලින් සෝවියට් හමුදාවන් සතු වූ යුධ ටැංකි විශාල ප්‍රමාණයක් විනාශ වී තිබුණා. ඒ වෙනුවට ඔවුන් කළේ අශ්වාරෝහක සේනාංක සටනට එවීම යි. නමුත්, ඔවුන් අසුන් පිට නැගී යුධ වැදුණේ නැහැ. ඔවුන් යුධ ටැංකි රෙජිමේන්තුවලට ආධාර කරන ජංගම පාබල සේනාංක මෙන් කටයුතු කළා. සටනක් ඇති වන අවස්ථාවක ඔවුන් අසුන්ගෙන් බිමට බැස පාබල සේනා ලෙස ක්‍රියා කළා. මේ අතර රතු හමුදාව තමන් සතු වූ කත්යූෂා තුවක්කු ද සටනට යෙදවූවා.</w:t>
      </w:r>
    </w:p>
    <w:p w:rsidR="00253196" w:rsidRPr="005B78FF" w:rsidRDefault="005B78FF">
      <w:pPr>
        <w:rPr>
          <w:rFonts w:ascii="Nirmala UI" w:hAnsi="Nirmala UI" w:cs="Nirmala UI"/>
        </w:rPr>
      </w:pPr>
      <w:r w:rsidRPr="005B78FF">
        <w:rPr>
          <w:rFonts w:ascii="Nirmala UI" w:hAnsi="Nirmala UI" w:cs="Nirmala UI"/>
        </w:rPr>
        <w:t xml:space="preserve">මොවුන්ට මුහුණ දුන්නේ මධ්‍යම හමුදා කණ්ඩායම (Army Group Center) සහ විශේෂයෙන් එහි නව වැනි ජර්මන් හමුදාව යි. නව වැනි ජර්මන් හමුදාවේ අණදෙන නිලධාරියා ලෙස 1942 ජනවාරියේ දී යුධ ටැංකි ජෙනරාල් (පසුව ෆීල්ඩ් මාර්ෂල්) </w:t>
      </w:r>
      <w:r w:rsidRPr="005B78FF">
        <w:rPr>
          <w:rFonts w:ascii="Nirmala UI" w:hAnsi="Nirmala UI" w:cs="Nirmala UI"/>
        </w:rPr>
        <w:lastRenderedPageBreak/>
        <w:t>වෝල්තර් මොඩෙල් පත් කෙරුණා. මොඩෙල් දක්ෂ සෙන්පතියකු වූ අතර, සෝවියට් ප්‍රහාරවලට ඉතා හොඳින් මුහුණ දුන්නා. මේ අනුව ස්මොලෙන්ස්ක් - වියස්මා මාර්ගය අල්ලා ගැනීමේ සෝවියට් උත්සාහයන් අසාර්ථක වුණා.</w:t>
      </w:r>
    </w:p>
    <w:p w:rsidR="00253196" w:rsidRPr="005B78FF" w:rsidRDefault="005B78FF">
      <w:pPr>
        <w:rPr>
          <w:rFonts w:ascii="Nirmala UI" w:hAnsi="Nirmala UI" w:cs="Nirmala UI"/>
        </w:rPr>
      </w:pPr>
      <w:r w:rsidRPr="005B78FF">
        <w:rPr>
          <w:rFonts w:ascii="Nirmala UI" w:hAnsi="Nirmala UI" w:cs="Nirmala UI"/>
        </w:rPr>
        <w:t>එම සටන්වලින් පසු සෝවියට් පෙරමුණ තුළට කඩා වැදුණ රෂේෆ් අඩකවය නිර්මාණය වුණා. ඊට පෙරමුණු දෙකක සෝවියට් හමුදා මුහුණ දී සිටියා. අඩකවයට නැගෙනහිර දෙසින් "බටහිර පෙරමුණේ" (මොස්කව්වලින් බටහිර) සෝවියට් හමුදා සිටියා. අඩකවයෙන් උතුරු හා බටහිර දෙසින් කලිනින් පෙරමුණ වුණා. (සෝවියට්වරුන් පෙරමුණක් ලෙස නම් කළේ සමස්ථ යුධ පෙරමුණම නොවේ. යුධ ඉතිහාසයේ දී අප සාමාන්‍යයෙන් සෝවියට් පෙරමුණටම නැගෙනහිර පෙරමුණයැ යි නම් කරනවා. නමුත්, සෝවියට් නාමකරණයේ දී එක් එක් එක් හමුදා ඒකරාශී වීම් වෙනම ම පෙරමුණු ලෙස හඳුන්වනවා. මේ අනුව ලෙනින්ග්‍රාද් පෙරමුණ, ස්ටාලින්ග්‍රාද් පෙරමුණ, කලිනින් පෙරමුණ ආදී නම් අපට හමුවනවා).</w:t>
      </w:r>
    </w:p>
    <w:p w:rsidR="00253196" w:rsidRPr="005B78FF" w:rsidRDefault="005B78FF">
      <w:pPr>
        <w:rPr>
          <w:rFonts w:ascii="Nirmala UI" w:hAnsi="Nirmala UI" w:cs="Nirmala UI"/>
        </w:rPr>
      </w:pPr>
      <w:r w:rsidRPr="005B78FF">
        <w:rPr>
          <w:rFonts w:ascii="Nirmala UI" w:hAnsi="Nirmala UI" w:cs="Nirmala UI"/>
        </w:rPr>
        <w:t>මේ අතර රෂේෆ් අඩකවය තුළට කඩා වැදුණ සෝවියට් පාලන ප්‍රදේශයක් ද වුණා. එය කෝල්ම් - සිර්නොව්ස්කි අඩකවය යි.</w:t>
      </w:r>
    </w:p>
    <w:p w:rsidR="00253196" w:rsidRPr="005B78FF" w:rsidRDefault="005B78FF">
      <w:pPr>
        <w:rPr>
          <w:rFonts w:ascii="Nirmala UI" w:hAnsi="Nirmala UI" w:cs="Nirmala UI"/>
        </w:rPr>
      </w:pPr>
      <w:r w:rsidRPr="005B78FF">
        <w:rPr>
          <w:rFonts w:ascii="Nirmala UI" w:hAnsi="Nirmala UI" w:cs="Nirmala UI"/>
        </w:rPr>
        <w:t>1942 ජූලි 2 වන දා මෙම අඩකවය දෙසට ජර්මන් ප්‍රහාරයක් එල්ල වුණා. එය නම් කර තිබුණේ සීඩ්ලිට්ස් මෙහෙයුම ලෙස යි. ඔවුන් අඩකවය සහ ප්‍රධාන සෝවියට් හමුදා අතර වූ කොරිඩෝව වසා දැම්මා. එහි කොටු වූ සෝවියට් සේනාංකවලින් 18,000ක පිරිසක් මහත් පරිශ්‍රමයකින් පසු ජර්මන් වටලෑම හරහා පලා ඒමට සමත් වුණා.</w:t>
      </w:r>
    </w:p>
    <w:p w:rsidR="00253196" w:rsidRPr="005B78FF" w:rsidRDefault="005B78FF">
      <w:pPr>
        <w:rPr>
          <w:rFonts w:ascii="Nirmala UI" w:hAnsi="Nirmala UI" w:cs="Nirmala UI"/>
        </w:rPr>
      </w:pPr>
      <w:r w:rsidRPr="005B78FF">
        <w:rPr>
          <w:rFonts w:ascii="Nirmala UI" w:hAnsi="Nirmala UI" w:cs="Nirmala UI"/>
        </w:rPr>
        <w:t>මෙම පරාජයෙන් පසුව වුව ද, රෂේෆ් අඩකවය අල්ලා ගැනීම කෙරෙහි සෝවියට් හමුදා මූලිකත්වය දුන්නා. ජූලි 30 වන දා කොනේෆ් යටතේ කලිනින් පෙරමුණේ හමුදා මීළඟ ප්‍රහාරය දියත් කළේ රෂේෆ් නගරය අල්ලා ගැනීමට යි. රෂේෆ් - සිචියොව්කා මෙහෙයුම ලෙස නම් කෙරුණ මෙහි දෙවන දිනයේ දී රෂේෆ් අත්පත් කරගැනීම ඉලක්කය වුණා.</w:t>
      </w:r>
    </w:p>
    <w:p w:rsidR="00253196" w:rsidRPr="005B78FF" w:rsidRDefault="005B78FF">
      <w:pPr>
        <w:rPr>
          <w:rFonts w:ascii="Nirmala UI" w:hAnsi="Nirmala UI" w:cs="Nirmala UI"/>
        </w:rPr>
      </w:pPr>
      <w:r w:rsidRPr="005B78FF">
        <w:rPr>
          <w:rFonts w:ascii="Nirmala UI" w:hAnsi="Nirmala UI" w:cs="Nirmala UI"/>
        </w:rPr>
        <w:t>සෝවියට් කාලතුවක්කු සහ කත්යූෂා තුවක්කු ජර්මානුන්ට ප්‍රබල තර්ජනයක් වුණා. එහෙත් සෝවියට් පාබල සේනාවන් හි ප්‍රහාරයන්ට ජර්මන් කාලතුවක්කුවලින් ද එල්ල වූයේ ප්‍රබල තර්ජනයක්. එහෙයින් සෝවියට් හමුදා බලාපොරොත්තු වූ ජයග්‍රහණ ලබාගත හැකි වූයේ නැහැ.</w:t>
      </w:r>
    </w:p>
    <w:p w:rsidR="00253196" w:rsidRPr="005B78FF" w:rsidRDefault="005B78FF">
      <w:pPr>
        <w:rPr>
          <w:rFonts w:ascii="Nirmala UI" w:hAnsi="Nirmala UI" w:cs="Nirmala UI"/>
        </w:rPr>
      </w:pPr>
      <w:r w:rsidRPr="005B78FF">
        <w:rPr>
          <w:rFonts w:ascii="Nirmala UI" w:hAnsi="Nirmala UI" w:cs="Nirmala UI"/>
        </w:rPr>
        <w:t>මේ අතර අගෝස්තු මුල දී බටහිර පෙරමුණේ (මොස්කව්වලින් බටහිර) සෝවියට් හමුදා රෂේෆ් අඩකවය වෙත පහර දුන්නා. ඔවුන් දින කිහිපයක් තිස්සේ ජර්මානුන්ව පසුබැස්වූ අතර, ඉන්පසු ජර්මන් ප්‍රතිප්‍රහාරයන් හමුවේ සෝවියට් ප්‍රහාර දුර්වල වුණා.</w:t>
      </w:r>
    </w:p>
    <w:p w:rsidR="00253196" w:rsidRPr="005B78FF" w:rsidRDefault="005B78FF">
      <w:pPr>
        <w:rPr>
          <w:rFonts w:ascii="Nirmala UI" w:hAnsi="Nirmala UI" w:cs="Nirmala UI"/>
        </w:rPr>
      </w:pPr>
      <w:r w:rsidRPr="005B78FF">
        <w:rPr>
          <w:rFonts w:ascii="Nirmala UI" w:hAnsi="Nirmala UI" w:cs="Nirmala UI"/>
        </w:rPr>
        <w:t xml:space="preserve">මේ අනුව, ෂූකොව් කර්මානවා නම් ගම්මානය දෙසට අවධානය යොමු කර එම ප්‍රදේශය අල්ලා ගත්තා. ඉන්පසු බටහිර පෙරමුණේ හමුදා නැවත ඉදිරියට ගියා. ඊට </w:t>
      </w:r>
      <w:r w:rsidRPr="005B78FF">
        <w:rPr>
          <w:rFonts w:ascii="Nirmala UI" w:hAnsi="Nirmala UI" w:cs="Nirmala UI"/>
        </w:rPr>
        <w:lastRenderedPageBreak/>
        <w:t>සමගාමීව කලිනින් පෙරමුණේ දී කොනේෆ්ගේ හමුදා රෂේෆ් නගරය ආසන්නයට ළඟා වුණා. මෙම ප්‍රහාරයක මෙහෙයුම් අගෝස්තු 23 වන දා තෙක් පැවතුණා. 1942 අගෝස්තුවේ දී, සමස්ථ නැනෙහහිර පෙරමුණම සැලකීමේ දී, සෝවියට් හමුදා ඉදිරියට ගියේ රෂේෆ් ප්‍රදේශයේ දී පමණක් වීම කැපී පෙනුණා.</w:t>
      </w:r>
    </w:p>
    <w:p w:rsidR="00253196" w:rsidRPr="005B78FF" w:rsidRDefault="005B78FF">
      <w:pPr>
        <w:rPr>
          <w:rFonts w:ascii="Nirmala UI" w:hAnsi="Nirmala UI" w:cs="Nirmala UI"/>
        </w:rPr>
      </w:pPr>
      <w:r w:rsidRPr="005B78FF">
        <w:rPr>
          <w:rFonts w:ascii="Nirmala UI" w:hAnsi="Nirmala UI" w:cs="Nirmala UI"/>
        </w:rPr>
        <w:t>මේ අවස්ථාවේ ෂුකොෆ්ට මොස්කව්වලින් කැඳවීමක් ලැබුණා. ඔහුව ස්ටාලින්ග්‍රාද් වෙත යැවීමට තීරණය කර තිබුණා. මේ අනුව බටහිර පෙරමුණේ හමුදා අණදෙන නිලධාරියා ලෙස කොනේෆ් පත් වුණා. ඔහු සිචොව්කා වෙත අවධානය යොමු කරනු වෙනුවට කෙළින්ම රෂේෆ් නගරය වෙත අවධානය යොමු කළා. සටන සාර්ථක වන බව පෙනී ගිය ද, මේ ආවස්ථාවේ මොඩෙල් වෙත අමතර සේනාංක ලැබී තිබුණා.</w:t>
      </w:r>
    </w:p>
    <w:p w:rsidR="00253196" w:rsidRPr="005B78FF" w:rsidRDefault="005B78FF">
      <w:pPr>
        <w:rPr>
          <w:rFonts w:ascii="Nirmala UI" w:hAnsi="Nirmala UI" w:cs="Nirmala UI"/>
        </w:rPr>
      </w:pPr>
      <w:r w:rsidRPr="005B78FF">
        <w:rPr>
          <w:rFonts w:ascii="Nirmala UI" w:hAnsi="Nirmala UI" w:cs="Nirmala UI"/>
        </w:rPr>
        <w:t>මෙම හමුදා සහ මොඩෙල්ගේ දක්ෂතාව මත සෝවියට් ප්‍රහාරයන් අඩපණව ගියා. මේ අනුව ඔක්තෝබරය වන විට රෂේෆ් ආඩකවයේ සටන් අඩු වුණා.</w:t>
      </w:r>
    </w:p>
    <w:p w:rsidR="00253196" w:rsidRPr="005B78FF" w:rsidRDefault="005B78FF">
      <w:pPr>
        <w:rPr>
          <w:rFonts w:ascii="Nirmala UI" w:hAnsi="Nirmala UI" w:cs="Nirmala UI"/>
        </w:rPr>
      </w:pPr>
      <w:r w:rsidRPr="005B78FF">
        <w:rPr>
          <w:rFonts w:ascii="Nirmala UI" w:hAnsi="Nirmala UI" w:cs="Nirmala UI"/>
        </w:rPr>
        <w:t>1942 නොවැම්බර් 19 වන දා ස්ටාලින්ග්‍රාද් හි අක්ෂ බලවතුන් වටලෑම සඳහා වූ යුරේනස් මෙහෙයුම සෝවියට් සේනාංක විසින් දියත් කෙරුණා. ඊට සමගාමීව රෂේෆ් අඩකවයේ දී මාර්ස් මෙහෙයුම සැලසුම් කර තිබුණා. එහි අරමුණ වූයේ ස්ටාලින්ග්‍රාද් දෙසට හමුදා යැවීම වැළැක්වීම යි.</w:t>
      </w:r>
    </w:p>
    <w:p w:rsidR="00253196" w:rsidRPr="005B78FF" w:rsidRDefault="005B78FF">
      <w:pPr>
        <w:rPr>
          <w:rFonts w:ascii="Nirmala UI" w:hAnsi="Nirmala UI" w:cs="Nirmala UI"/>
        </w:rPr>
      </w:pPr>
      <w:r w:rsidRPr="005B78FF">
        <w:rPr>
          <w:rFonts w:ascii="Nirmala UI" w:hAnsi="Nirmala UI" w:cs="Nirmala UI"/>
        </w:rPr>
        <w:t>නොවැම්බර් 25 වන දා මෙම මෙහෙයුම ඇරඹුණේ අයහපත් කාලගුණික තත්ත්වයක් යටතේ යි. අධික හිම පතනය සහ දෘශ්‍යතාව (දුර පෙනෙන ප්‍රමාණය) අඩු වීම හේතුවෙන් ප්‍රහාරක මෙහෙයුම සඳහා ප්‍රමාණවත් සැපයුම් ද සම්පාදනය කිරීම පහසු වූයේ නැහැ. බටහිර පෙරමුණේ සෝවියට් හමුදා එතරම් සාර්ථක නොවූව ද, කලිනින් පෙරමුණේ හමුදා ජර්මානුන්ට ප්‍රබල අභියෝගයක් වුණා. ඒ අනුව මොඩෙල්ට නැවතත් තමන් සතු සියලු අතිරේක සේනා සටනට යෙදවීමට සිදුවුණා. ස්මොලෙන්ස්ක් වෙතින් ද අතිරේක බල ඇණි එවනු ලැබුණා.</w:t>
      </w:r>
    </w:p>
    <w:p w:rsidR="00253196" w:rsidRPr="005B78FF" w:rsidRDefault="005B78FF">
      <w:pPr>
        <w:rPr>
          <w:rFonts w:ascii="Nirmala UI" w:hAnsi="Nirmala UI" w:cs="Nirmala UI"/>
        </w:rPr>
      </w:pPr>
      <w:r w:rsidRPr="005B78FF">
        <w:rPr>
          <w:rFonts w:ascii="Nirmala UI" w:hAnsi="Nirmala UI" w:cs="Nirmala UI"/>
        </w:rPr>
        <w:t>ෆොන් පවුලුස්ගේ හය වැනි ජර්මන් හමුදාව ස්ටාලින්ග්‍රාද් හි කොටු වුණා. ඔවුන් ගලවා ගැනීමට ජෙනරාල් මැන්ස්ටයින් ස්ටාලින්ග්‍රාද් දෙසට ප්‍රහාරයක් ඇරඹුවා. එහෙත් ඔහුට අවශ්‍ය වූ තරම් හමුදාව ලැබුණේ නැහැ. අතිරේක බල ඇණි සමහරක් රෂේෆ් වෙත යැවීම ඊට් හේතුව යි. මෙම අමතර සේනා විසින් රෂේෆ් හි සෝවියට් ප්‍රහාරයන් මැඩ පවත්වනු ලැබුණා.</w:t>
      </w:r>
    </w:p>
    <w:p w:rsidR="00253196" w:rsidRPr="005B78FF" w:rsidRDefault="005B78FF">
      <w:pPr>
        <w:rPr>
          <w:rFonts w:ascii="Nirmala UI" w:hAnsi="Nirmala UI" w:cs="Nirmala UI"/>
        </w:rPr>
      </w:pPr>
      <w:r w:rsidRPr="005B78FF">
        <w:rPr>
          <w:rFonts w:ascii="Nirmala UI" w:hAnsi="Nirmala UI" w:cs="Nirmala UI"/>
        </w:rPr>
        <w:t>මාර්ස් මෙහෙයුම අසාර්ථක ලෙස අවසන් වූ අතර, කොනේෆ් හමුදා අණදෙන තනතුරෙන් පහළ හෙලනු ලැබුණා. මේ අතර ජර්මන් මධ්‍යම හමුදා කණ්ඩායමේ අණදෙන නිලධරියා වූ ෆොන් ක්ලූග වෙත රෂේෆ් ආරක්ෂා කිරීම පිළිබඳ ගෞරව ලබා දෙනු ලැබුණා. කෙසේ වෙතත්, මාර්ස් මෙහෙයුම විසින් සෝවියට් හමුදාවට වාසිදායක තත්ත්වයන් කිහිපයක් ඇති කළා. එක් අතකින් ස්ටාලින්ග්‍රාද් වෙත අමතර සේනා යැවීමට ජර්මානුන්ට නොහැකි වුණා. එමෙන්ම ජර්මන් නව වැනි හමුදාවට බරපතල හානි සිදුවුණා.</w:t>
      </w:r>
    </w:p>
    <w:p w:rsidR="00253196" w:rsidRPr="005B78FF" w:rsidRDefault="005B78FF">
      <w:pPr>
        <w:rPr>
          <w:rFonts w:ascii="Nirmala UI" w:hAnsi="Nirmala UI" w:cs="Nirmala UI"/>
        </w:rPr>
      </w:pPr>
      <w:r w:rsidRPr="005B78FF">
        <w:rPr>
          <w:rFonts w:ascii="Nirmala UI" w:hAnsi="Nirmala UI" w:cs="Nirmala UI"/>
        </w:rPr>
        <w:lastRenderedPageBreak/>
        <w:t>1943 ජනවාරියේ දී සෝවියට් හමුදා විසින් රෂේෆ්වලින් කිලෝමීටර 250ක් පමණ බටහිරින් වන වෙලීකියේ ලූකි අල්ලා ගත්තා. තමන් සතු සේනාංක සමග රෂේෆ් ආරක්ෂා කිරීම අපහසු වග ක්ලූග තේරුම් ගත්තා. ඔහු එම අඩකවය අතැර පසුබැසීමට අවසර ඉල්ලුවා. හිට්ලර් එම අවසරය ඔහුට ලබා දුන්නේ පවුලුස්ගේ හමුදාව ස්ටාලින්ග්‍රාද් හිදී යටත් වූ පසු යි.</w:t>
      </w:r>
    </w:p>
    <w:p w:rsidR="00253196" w:rsidRPr="005B78FF" w:rsidRDefault="005B78FF">
      <w:pPr>
        <w:rPr>
          <w:rFonts w:ascii="Nirmala UI" w:hAnsi="Nirmala UI" w:cs="Nirmala UI"/>
        </w:rPr>
      </w:pPr>
      <w:r w:rsidRPr="005B78FF">
        <w:rPr>
          <w:rFonts w:ascii="Nirmala UI" w:hAnsi="Nirmala UI" w:cs="Nirmala UI"/>
        </w:rPr>
        <w:t>ජර්මානුන් නව ආරක්ෂක වළල්ලක් ඉදිකර එය වෙත පසුබැස්සා. මෙම පසුබැසීමේ ක්‍රියාන්විතය බ්‍යුෆල් මෙහෙයුම ලෙස නම් කෙරුණා. මෙය රෂේෆ් අඩකවයේ සිදු වූ අවසන් සටන යි.</w:t>
      </w:r>
    </w:p>
    <w:p w:rsidR="00253196" w:rsidRPr="005B78FF" w:rsidRDefault="005B78FF">
      <w:pPr>
        <w:rPr>
          <w:rFonts w:ascii="Nirmala UI" w:hAnsi="Nirmala UI" w:cs="Nirmala UI"/>
        </w:rPr>
      </w:pPr>
      <w:r w:rsidRPr="005B78FF">
        <w:rPr>
          <w:rFonts w:ascii="Nirmala UI" w:hAnsi="Nirmala UI" w:cs="Nirmala UI"/>
        </w:rPr>
        <w:t>වඩා විශාල වූ ස්ටාලින්ග්‍රාද් සංග්‍රාමය හේතුවෙන් රෂේෆ් අඩකවයේ සටන් පිළිබඳ ඉතිහාසකරුවන් දෙන වැදගත්කම අඩුව තිබෙන බවක් පෙනී යනවා. මාර්ස් මෙහෙයුම අසාර්ථක වීම හේතුවෙන් සෝවියට් ඉතිහාසකරුවන්ට ද එය අමතකව ගිය බවක් පෙන්නුම් කෙරෙනවා. එහෙත් සත්‍ය වශයෙන්ම ස්ටාලින්ග්‍රාද් සටනෙහි අවසන් ප්‍රතිඵලයට ද ඉන් විශාල බලපෑමක් ඇති වූ බව අමතක නොකළ යුතු යි.</w:t>
      </w:r>
    </w:p>
    <w:p w:rsidR="00253196" w:rsidRPr="005B78FF" w:rsidRDefault="005B78FF">
      <w:pPr>
        <w:rPr>
          <w:rFonts w:ascii="Nirmala UI" w:hAnsi="Nirmala UI" w:cs="Nirmala UI"/>
        </w:rPr>
      </w:pPr>
      <w:proofErr w:type="spellStart"/>
      <w:r w:rsidRPr="005B78FF">
        <w:rPr>
          <w:rFonts w:ascii="Nirmala UI" w:hAnsi="Nirmala UI" w:cs="Nirmala UI"/>
        </w:rPr>
        <w:t>ජෝර්ජියාවේ</w:t>
      </w:r>
      <w:proofErr w:type="spellEnd"/>
      <w:r w:rsidRPr="005B78FF">
        <w:rPr>
          <w:rFonts w:ascii="Nirmala UI" w:hAnsi="Nirmala UI" w:cs="Nirmala UI"/>
        </w:rPr>
        <w:t xml:space="preserve"> </w:t>
      </w:r>
      <w:proofErr w:type="spellStart"/>
      <w:r w:rsidRPr="005B78FF">
        <w:rPr>
          <w:rFonts w:ascii="Nirmala UI" w:hAnsi="Nirmala UI" w:cs="Nirmala UI"/>
        </w:rPr>
        <w:t>වයඹදිග</w:t>
      </w:r>
      <w:proofErr w:type="spellEnd"/>
      <w:r w:rsidRPr="005B78FF">
        <w:rPr>
          <w:rFonts w:ascii="Nirmala UI" w:hAnsi="Nirmala UI" w:cs="Nirmala UI"/>
        </w:rPr>
        <w:t xml:space="preserve"> </w:t>
      </w:r>
      <w:proofErr w:type="spellStart"/>
      <w:r w:rsidRPr="005B78FF">
        <w:rPr>
          <w:rFonts w:ascii="Nirmala UI" w:hAnsi="Nirmala UI" w:cs="Nirmala UI"/>
        </w:rPr>
        <w:t>ප්‍රදේශයේ</w:t>
      </w:r>
      <w:proofErr w:type="spellEnd"/>
      <w:r w:rsidRPr="005B78FF">
        <w:rPr>
          <w:rFonts w:ascii="Nirmala UI" w:hAnsi="Nirmala UI" w:cs="Nirmala UI"/>
        </w:rPr>
        <w:t xml:space="preserve"> </w:t>
      </w:r>
      <w:proofErr w:type="spellStart"/>
      <w:r w:rsidRPr="005B78FF">
        <w:rPr>
          <w:rFonts w:ascii="Nirmala UI" w:hAnsi="Nirmala UI" w:cs="Nirmala UI"/>
        </w:rPr>
        <w:t>පිහිටි</w:t>
      </w:r>
      <w:proofErr w:type="spellEnd"/>
      <w:r w:rsidRPr="005B78FF">
        <w:rPr>
          <w:rFonts w:ascii="Nirmala UI" w:hAnsi="Nirmala UI" w:cs="Nirmala UI"/>
        </w:rPr>
        <w:t xml:space="preserve"> අබ්කාසියාව බිම් මට්ටමෙහි තත්ත්වය සැලකූ විට ස්වාධීන රාජ්‍යයක් ලෙස පවතිනවා. එහෙත්, නෛතිකව එහි ස්වාධීනත්වය පිළිගනු ලබන්නේ රුසියාව සහ තවත් රටවල් කිහිපයක් පමණයි. අනෙක් රටවල් විසින් එය සලකනු ලබන්නේ ජෝර්ජියාවේ ස්වතන්ත්‍ර පාලන ප්‍රදේශයක් ලෙස යි. එම නිසා අබ්කාසියාව අර්ධ වශයෙන් පිළිගැනීම ලද රාජ්‍යයක් ලෙස සැලකීමට සිදුවෙනවා.</w:t>
      </w:r>
    </w:p>
    <w:p w:rsidR="00253196" w:rsidRPr="005B78FF" w:rsidRDefault="005B78FF">
      <w:pPr>
        <w:rPr>
          <w:rFonts w:ascii="Nirmala UI" w:hAnsi="Nirmala UI" w:cs="Nirmala UI"/>
        </w:rPr>
      </w:pPr>
      <w:r w:rsidRPr="005B78FF">
        <w:rPr>
          <w:rFonts w:ascii="Nirmala UI" w:hAnsi="Nirmala UI" w:cs="Nirmala UI"/>
        </w:rPr>
        <w:t>අබ්කාසියාව, ලෝකයේ සුන්දරම ප්‍රදේශයක් ලෙස යි සැලකෙන්නේ. එහි විශාලත්වය වර්ග කිලෝමීටර 8,660ක් වනවා. ජනගහනය ආසන්න වශයෙන් 240,000ක් පමණ වන අබ්කාසියාවේ අගනුවර සහ ප්‍රධාන නගරය සුකුමි නම් වනවා. සුන්දර වෙරළ තීරයන් මෙන්ම මනරම් කඳුකරය හේතුවෙන් ද අබ්කාසියාව ස්වභාව සෞන්දර්යයෙන් අනූන භූමියක් ලෙස සැලකිය හැකියි.</w:t>
      </w:r>
    </w:p>
    <w:p w:rsidR="00253196" w:rsidRPr="005B78FF" w:rsidRDefault="005B78FF">
      <w:pPr>
        <w:rPr>
          <w:rFonts w:ascii="Nirmala UI" w:hAnsi="Nirmala UI" w:cs="Nirmala UI"/>
        </w:rPr>
      </w:pPr>
      <w:r w:rsidRPr="005B78FF">
        <w:rPr>
          <w:rFonts w:ascii="Nirmala UI" w:hAnsi="Nirmala UI" w:cs="Nirmala UI"/>
        </w:rPr>
        <w:t>සෝවියට් දේශය පැවති සමයෙහි සංචාරකයින් විශාල වශයෙන් පැමිණි ප්‍රදේශයක් ලෙස අබ්කාසියාව ප්‍රසිද්ධ වී තිබුණා. එකල සෑම වසරකම මිලියන තුනක පමණ සංචාරකයින් එම ප්‍රදේශයට පැමිණියා. කෙසේ වෙතත්, සෝවියට් දේශයේ බිඳ වැටීම සහ ඉන්පසු ඇති වූ සිවිල් යුද්ධයත්, එයින් පසුව දශකයකට වැඩි කලක් තිස්සේ එම ප්‍රදේශයේ නෛතික තත්ත්වය පිළිබඳ පැවති ගැටළුවත් හේතුවෙන් අබ්කාසියාවට සංචාරකයින් පැමිණියේ නැති තරම්. එහෙයින් පැරණි හෝටල් ආදිය අභාවයට ගොස් තිබෙනවා.</w:t>
      </w:r>
    </w:p>
    <w:p w:rsidR="00253196" w:rsidRPr="005B78FF" w:rsidRDefault="005B78FF">
      <w:pPr>
        <w:rPr>
          <w:rFonts w:ascii="Nirmala UI" w:hAnsi="Nirmala UI" w:cs="Nirmala UI"/>
        </w:rPr>
      </w:pPr>
      <w:r w:rsidRPr="005B78FF">
        <w:rPr>
          <w:rFonts w:ascii="Nirmala UI" w:hAnsi="Nirmala UI" w:cs="Nirmala UI"/>
        </w:rPr>
        <w:t>අබ්කාසියාව ග්‍රීක, රෝමන්, බිසන්ටියම් ආභාෂය ඉතිහාසයේ ලැබූ අතර ක්‍රි.ව. 778 දී දෙවන ලියොන් රජු යටතේ පූර්ණ ස්වාධීනත්වය ලබා ගත්තා. මෙම රාජ්‍යය ක්‍රි. ව. 1008 දී ජෝර්ජියාව සමග එක්සත් වූයේ රටවල් දෙකෙහිම එකම පාලකයකු බලයට පත් වීමෙන්.</w:t>
      </w:r>
    </w:p>
    <w:p w:rsidR="00253196" w:rsidRPr="005B78FF" w:rsidRDefault="005B78FF">
      <w:pPr>
        <w:rPr>
          <w:rFonts w:ascii="Nirmala UI" w:hAnsi="Nirmala UI" w:cs="Nirmala UI"/>
        </w:rPr>
      </w:pPr>
      <w:r w:rsidRPr="005B78FF">
        <w:rPr>
          <w:rFonts w:ascii="Nirmala UI" w:hAnsi="Nirmala UI" w:cs="Nirmala UI"/>
        </w:rPr>
        <w:lastRenderedPageBreak/>
        <w:t>ඔටෝමන් තුර්කි බලය මෙම පෙදෙස්වල පැතිරීමත් සමග අබ්කාසියාවේ ප්‍රභූ පවුල් බොහොමයක් ඉස්ලාමය වෙත හැරුණා. 19 වන සියවස වනතෙක් මෙහි වූයේ තුර්කි පාලනය යි. කොකේසස් කලාපයේ ඊළඟ බලවතා වූ රුසියාව එයින් පසු අබ්කාසියාවෙහි බලය තහවුරු කරගත්තා.</w:t>
      </w:r>
    </w:p>
    <w:p w:rsidR="00253196" w:rsidRPr="005B78FF" w:rsidRDefault="005B78FF">
      <w:pPr>
        <w:rPr>
          <w:rFonts w:ascii="Nirmala UI" w:hAnsi="Nirmala UI" w:cs="Nirmala UI"/>
        </w:rPr>
      </w:pPr>
      <w:r w:rsidRPr="005B78FF">
        <w:rPr>
          <w:rFonts w:ascii="Nirmala UI" w:hAnsi="Nirmala UI" w:cs="Nirmala UI"/>
        </w:rPr>
        <w:t>1917 පෙබරවාරි විප්ලවයෙන් පසු ගත වූ වසර කිහිපය ජෝර්ජියාව ස්වාධීන රාජ්‍යයක් ලෙස පැවති අතරෙහි දී අබ්කාසියාව එහි පාලනය යටතට වැටුණා. 1921 ව්‍යවස්ථාව මඟින් ඊට සවයං පාලන අයිතිය ලැබුණා.</w:t>
      </w:r>
    </w:p>
    <w:p w:rsidR="00253196" w:rsidRPr="005B78FF" w:rsidRDefault="005B78FF">
      <w:pPr>
        <w:rPr>
          <w:rFonts w:ascii="Nirmala UI" w:hAnsi="Nirmala UI" w:cs="Nirmala UI"/>
        </w:rPr>
      </w:pPr>
      <w:r w:rsidRPr="005B78FF">
        <w:rPr>
          <w:rFonts w:ascii="Nirmala UI" w:hAnsi="Nirmala UI" w:cs="Nirmala UI"/>
        </w:rPr>
        <w:t>එහෙත් ස්වල්ප කලකින් ජෝර්ජියාව කොමියුනිස්ට් පාලනයට යටත් වුණා. අබ්කාසියාව වසර කිහිපයක් සෝවියට් සමූහාණ්ඩුවක් ලෙස පැවතුණා. එහෙත් 1931 දී එය ජෝර්ජියානු සෝවියට් සමූහාණ්ඩුවට ඇතුළත් කරනු ලැබුණේ අබ්කාසියා ස්වතන්ත්‍ර සෝවියට් සමූහාණ්ඩුව ලෙස යි.</w:t>
      </w:r>
    </w:p>
    <w:p w:rsidR="00253196" w:rsidRPr="005B78FF" w:rsidRDefault="005B78FF">
      <w:pPr>
        <w:rPr>
          <w:rFonts w:ascii="Nirmala UI" w:hAnsi="Nirmala UI" w:cs="Nirmala UI"/>
        </w:rPr>
      </w:pPr>
      <w:r w:rsidRPr="005B78FF">
        <w:rPr>
          <w:rFonts w:ascii="Nirmala UI" w:hAnsi="Nirmala UI" w:cs="Nirmala UI"/>
        </w:rPr>
        <w:t>ස්ටාලින්ගේ පාලන සමයේ දී අබ්කාසියානු සංස්කෘතිය සහ භාෂාව යටපත් කරනු ලැබුණා. සෝවියට් දේශයෙහි අවසන් කාලය පැමිණෙන තෙක් තත්ත්වය මේ ආකාර වුණා. නමුත්, 1989 පමණ සිට ජෝර්ජියානුවන් හා අබ්කාසියානුවන් අතර ගැටුම් හටගන්නට වුණා.</w:t>
      </w:r>
    </w:p>
    <w:p w:rsidR="00253196" w:rsidRPr="005B78FF" w:rsidRDefault="005B78FF">
      <w:pPr>
        <w:rPr>
          <w:rFonts w:ascii="Nirmala UI" w:hAnsi="Nirmala UI" w:cs="Nirmala UI"/>
        </w:rPr>
      </w:pPr>
      <w:r w:rsidRPr="005B78FF">
        <w:rPr>
          <w:rFonts w:ascii="Nirmala UI" w:hAnsi="Nirmala UI" w:cs="Nirmala UI"/>
        </w:rPr>
        <w:t>1991 දී ජෝර්ජියාව සෝවියට් දේශයෙන් ස්වාධීනත්වය ප්‍රකාශ කළා. නමුත්, අබ්කාසියානුවන් ඊට පක්ෂ වූයේ නැහැ. කෙසේ වෙතත්, එම වසර අවසානයේ දී සෝවියට් දේශය බිඳ වැටුණ හෙයින් අබ්කාසියාව නිතැතින්ම ජෝර්ජියාවේ කොටසක් බවට පත් වුණා.</w:t>
      </w:r>
    </w:p>
    <w:p w:rsidR="00253196" w:rsidRPr="005B78FF" w:rsidRDefault="005B78FF">
      <w:pPr>
        <w:rPr>
          <w:rFonts w:ascii="Nirmala UI" w:hAnsi="Nirmala UI" w:cs="Nirmala UI"/>
        </w:rPr>
      </w:pPr>
      <w:r w:rsidRPr="005B78FF">
        <w:rPr>
          <w:rFonts w:ascii="Nirmala UI" w:hAnsi="Nirmala UI" w:cs="Nirmala UI"/>
        </w:rPr>
        <w:t>මේ මුල් අවුරුදු කිහිපය ජෝර්ජියාව සිවිල් යුධ තත්ත්වයකින් වෙළා ගත් සමයක්. එක් අතකින් එහි පළමු ජනාධිපති ස්වියාද් ගම්සකුර්දියා සහ එඩුවාර්ඩ් ශෙවර්ඩ්නාඩ්සේ යන දෙදෙනාගේ පාර්ශවයන් හා ගැටුම් පැවති අතර, 1992 අගෝස්තුවේ දී ජෝර්ජියානුවන් හා අබ්කාසියානුවන් අතර ද ගැටුම් ඇති වුණා. අබ්කාසියානු යුද්ධය අවසන් වූයේ 1993 සැප්තැම්බරයේ දී ජෝර්ජියානුවන් එහි බොහෝ ප්‍රදේශවලින් පලවා හැරීමෙන් පසු යි. රුසියාව අබ්කාසියානුවන්ට ආධාර කළේයැ යි ජෝර්ජියාව චෝදනා කළා. කෙසේ වෙතත්, රුසියාවේ මැදිහත් වීමෙන් 1994 දී සටන් විරාමයක් අත්සන් කෙරුණා.</w:t>
      </w:r>
    </w:p>
    <w:p w:rsidR="00253196" w:rsidRPr="005B78FF" w:rsidRDefault="005B78FF">
      <w:pPr>
        <w:rPr>
          <w:rFonts w:ascii="Nirmala UI" w:hAnsi="Nirmala UI" w:cs="Nirmala UI"/>
        </w:rPr>
      </w:pPr>
      <w:r w:rsidRPr="005B78FF">
        <w:rPr>
          <w:rFonts w:ascii="Nirmala UI" w:hAnsi="Nirmala UI" w:cs="Nirmala UI"/>
        </w:rPr>
        <w:t>එතැන් පටන් අබ්කාසියාවෙහි රජය එහි භූමිය පාලනය කරනවා. 2008 වනතෙක් සුළු කොටසක ජෝර්ජියානු පාලනය තිබුණත්, එම වසරේ දී සිදු වූ රුසියාව සහ ජෝර්ජියාව අතර යුද්ධය අතරතුර, එහි බලය ද අබ්කාසියානුවන් අතට පත් වුණා. කෙසේ වෙතත්, අබ්කාසියාව ස්වෛරී රාජ්‍යයක් ලෙස 2008 වන තෙක් වෙනත් කිසිදු රටක් විසින් නිල වශයෙන් පිළිගැනුණේ නැහැ.</w:t>
      </w:r>
    </w:p>
    <w:p w:rsidR="00253196" w:rsidRPr="005B78FF" w:rsidRDefault="005B78FF">
      <w:pPr>
        <w:rPr>
          <w:rFonts w:ascii="Nirmala UI" w:hAnsi="Nirmala UI" w:cs="Nirmala UI"/>
        </w:rPr>
      </w:pPr>
      <w:r w:rsidRPr="005B78FF">
        <w:rPr>
          <w:rFonts w:ascii="Nirmala UI" w:hAnsi="Nirmala UI" w:cs="Nirmala UI"/>
        </w:rPr>
        <w:t xml:space="preserve">2008 අගෝස්තුවේ දී ජෝර්ජියාව සමග වූ ගැටුමින් පසු රුසියාව විසින් අබ්කාසියාව මෙන්ම දකුණු ඔසෙටියාව ද ස්වාධීන රාජ්‍යයන් ලෙස පිළිගත්තා. අබ්කාසියානු </w:t>
      </w:r>
      <w:r w:rsidRPr="005B78FF">
        <w:rPr>
          <w:rFonts w:ascii="Nirmala UI" w:hAnsi="Nirmala UI" w:cs="Nirmala UI"/>
        </w:rPr>
        <w:lastRenderedPageBreak/>
        <w:t>ජනයාගෙන් බහුතරය මේ පිළිබඳ සතුටට පත් වූ බව යි පෙනී යන්නේ. ජෝර්ජියානුවන් කොයි මොහොතේ හෝ නැවත තම භූමිය ආක්‍රමණය කරනු ඇතැ යි වූ බිය එයින් පහ ව ගියේයැ යි ඇතැම් අබ්කාසියානුවන් පවසනවා. කෙසේ වෙතත්, ජෝර්ජියාව විසින් රුසියාවේ මෙම පියවර දක්නා ලද්දේ තම රට කඩා බිඳ දැමීමට කරන ලද උත්සාහයක් ලෙස යි.</w:t>
      </w:r>
    </w:p>
    <w:p w:rsidR="00253196" w:rsidRPr="005B78FF" w:rsidRDefault="005B78FF">
      <w:pPr>
        <w:rPr>
          <w:rFonts w:ascii="Nirmala UI" w:hAnsi="Nirmala UI" w:cs="Nirmala UI"/>
        </w:rPr>
      </w:pPr>
      <w:r w:rsidRPr="005B78FF">
        <w:rPr>
          <w:rFonts w:ascii="Nirmala UI" w:hAnsi="Nirmala UI" w:cs="Nirmala UI"/>
        </w:rPr>
        <w:t>කියවන්න: කුඩා ජෝර්ජියාව සමග යෝධ රුසියාව ගැටුණ 2008 යුද්ධය</w:t>
      </w:r>
    </w:p>
    <w:p w:rsidR="00253196" w:rsidRPr="005B78FF" w:rsidRDefault="005B78FF">
      <w:pPr>
        <w:rPr>
          <w:rFonts w:ascii="Nirmala UI" w:hAnsi="Nirmala UI" w:cs="Nirmala UI"/>
        </w:rPr>
      </w:pPr>
      <w:r w:rsidRPr="005B78FF">
        <w:rPr>
          <w:rFonts w:ascii="Nirmala UI" w:hAnsi="Nirmala UI" w:cs="Nirmala UI"/>
        </w:rPr>
        <w:t>අබ්කාසියාවට අද ඇති ප්‍රධාන ගැටළුව ආර්ථිකය යි. සංචාරක කර්මාන්තය නැවත සෝවියට් යුගයෙහි තත්ත්වය කරා ළඟා වන බව පෙනෙන්නට තිබෙනවා. එහෙත් එහි දී ප්‍රධාන දායකත්වය දරන්නේ රුසියානුවන් විසින්. වෙනත් රටවල වැසියන්ට අබ්කාසියාවේ නිල තත්ත්වය හේතුවෙන් එහි පැමිණීමේ දී විවිධ බාධක මතු වීමේ හැකියාව තිබෙනවා.</w:t>
      </w:r>
    </w:p>
    <w:p w:rsidR="00253196" w:rsidRPr="005B78FF" w:rsidRDefault="005B78FF">
      <w:pPr>
        <w:rPr>
          <w:rFonts w:ascii="Nirmala UI" w:hAnsi="Nirmala UI" w:cs="Nirmala UI"/>
        </w:rPr>
      </w:pPr>
      <w:r w:rsidRPr="005B78FF">
        <w:rPr>
          <w:rFonts w:ascii="Nirmala UI" w:hAnsi="Nirmala UI" w:cs="Nirmala UI"/>
        </w:rPr>
        <w:t>මෙසේ එක් රටක් මත බොහෝ සේ රඳා පැවතීමට සිදුවීම එතරම්ම යහපත් තත්ත්වයක් නොවේ. එහෙත් අබ්කාසියාවට වෙනත් විසඳුමක් ද පෙනෙන්නට නැහැ. රටේ විරැකියාව, නිවාස ප්‍රශ්නය ආදී ගැටළු ද විසඳිය යුතුව තිබෙනවා.</w:t>
      </w:r>
    </w:p>
    <w:p w:rsidR="00253196" w:rsidRPr="005B78FF" w:rsidRDefault="005B78FF">
      <w:pPr>
        <w:rPr>
          <w:rFonts w:ascii="Nirmala UI" w:hAnsi="Nirmala UI" w:cs="Nirmala UI"/>
        </w:rPr>
      </w:pPr>
      <w:r w:rsidRPr="005B78FF">
        <w:rPr>
          <w:rFonts w:ascii="Nirmala UI" w:hAnsi="Nirmala UI" w:cs="Nirmala UI"/>
        </w:rPr>
        <w:t>අබ්කාසියාවේ නෛතික පිළිගැනීම පිළිබඳ ගැටළුව විසඳාගන්නා තෙක් ඔවුනට බොහෝ දේ උදෙසා රුසියාව මත රැඳී පැවතීමට සිදුවීම ස්වාභාවික යි. අබ්කාසියා රජය කියා සිටින්නේ නැවත ඔවුන් ජෝර්ජියාව හා එක්සත් වීම යනු කිසිසේත් සිදුනොවන්නක් බව බටහිර රටවල් වටහාගත යුතු බව යි. කිසිසේත්ම පැවතිය නොහැකි එක්සත්කමක් පවත්වා ගැනීමට බල කිරීමෙන් ප්‍රශ්නය නොවිසඳී පවතින බව අබ්කාසියාව ප්‍රකාශ කරනවා.</w:t>
      </w:r>
    </w:p>
    <w:p w:rsidR="00253196" w:rsidRPr="005B78FF" w:rsidRDefault="005B78FF">
      <w:pPr>
        <w:rPr>
          <w:rFonts w:ascii="Nirmala UI" w:hAnsi="Nirmala UI" w:cs="Nirmala UI"/>
        </w:rPr>
      </w:pPr>
      <w:r w:rsidRPr="005B78FF">
        <w:rPr>
          <w:rFonts w:ascii="Nirmala UI" w:hAnsi="Nirmala UI" w:cs="Nirmala UI"/>
        </w:rPr>
        <w:t xml:space="preserve">1960 </w:t>
      </w:r>
      <w:proofErr w:type="spellStart"/>
      <w:r w:rsidRPr="005B78FF">
        <w:rPr>
          <w:rFonts w:ascii="Nirmala UI" w:hAnsi="Nirmala UI" w:cs="Nirmala UI"/>
        </w:rPr>
        <w:t>දශකයේ</w:t>
      </w:r>
      <w:proofErr w:type="spellEnd"/>
      <w:r w:rsidRPr="005B78FF">
        <w:rPr>
          <w:rFonts w:ascii="Nirmala UI" w:hAnsi="Nirmala UI" w:cs="Nirmala UI"/>
        </w:rPr>
        <w:t xml:space="preserve"> </w:t>
      </w:r>
      <w:proofErr w:type="spellStart"/>
      <w:r w:rsidRPr="005B78FF">
        <w:rPr>
          <w:rFonts w:ascii="Nirmala UI" w:hAnsi="Nirmala UI" w:cs="Nirmala UI"/>
        </w:rPr>
        <w:t>අගභාගය</w:t>
      </w:r>
      <w:proofErr w:type="spellEnd"/>
      <w:r w:rsidRPr="005B78FF">
        <w:rPr>
          <w:rFonts w:ascii="Nirmala UI" w:hAnsi="Nirmala UI" w:cs="Nirmala UI"/>
        </w:rPr>
        <w:t xml:space="preserve"> </w:t>
      </w:r>
      <w:proofErr w:type="spellStart"/>
      <w:r w:rsidRPr="005B78FF">
        <w:rPr>
          <w:rFonts w:ascii="Nirmala UI" w:hAnsi="Nirmala UI" w:cs="Nirmala UI"/>
        </w:rPr>
        <w:t>ඇමරිකානු</w:t>
      </w:r>
      <w:proofErr w:type="spellEnd"/>
      <w:r w:rsidRPr="005B78FF">
        <w:rPr>
          <w:rFonts w:ascii="Nirmala UI" w:hAnsi="Nirmala UI" w:cs="Nirmala UI"/>
        </w:rPr>
        <w:t xml:space="preserve"> ලේඛක මාරියෝ පූසෝට එතරම්ම හොඳ කාලයක් වූයේ නැහැ. ඔහු ඉන් පෙර ලියූ පොත් දෙකක් පමණ විචාරක ප්‍රසාදයට ලක් වුණත්, ඒවායෙන් විශාල මූල්‍යමය වාසියක් ඔහුට ලැබී තිබුණේ නැහැ. ඔහු සිටියේ ණය බරින් පීඩා විඳිමින්. එමෙන්ම සිය සාහිත්‍යකරණයෙහි අනාගතය පිළිබඳ ඔහු තුළ වූයේ සැකයක්.</w:t>
      </w:r>
    </w:p>
    <w:p w:rsidR="00253196" w:rsidRPr="005B78FF" w:rsidRDefault="005B78FF">
      <w:pPr>
        <w:rPr>
          <w:rFonts w:ascii="Nirmala UI" w:hAnsi="Nirmala UI" w:cs="Nirmala UI"/>
        </w:rPr>
      </w:pPr>
      <w:r w:rsidRPr="005B78FF">
        <w:rPr>
          <w:rFonts w:ascii="Nirmala UI" w:hAnsi="Nirmala UI" w:cs="Nirmala UI"/>
        </w:rPr>
        <w:t>මේ අතර, ණය බරින් මිදීම සඳහා අපහසුවෙන් වුණත් ඔහු තවත් පොතක් ලිවීමට පටන් ගෙන තිබුණා. ඔහු සතුව ඉතාලි-ඇමරිකන් මාෆියා සංවිධාන පිළිබඳ තරමක දැනුමක් තිබුණා. ඔහු එය උපයෝගී කරගෙන සිය නවකතාව ලියුවා. ඊට ඔහුට ලැබුණ අත්තිකාරම් මුදල වූයේ ඩොලර් 5,000ක්.</w:t>
      </w:r>
    </w:p>
    <w:p w:rsidR="00253196" w:rsidRPr="005B78FF" w:rsidRDefault="005B78FF">
      <w:pPr>
        <w:rPr>
          <w:rFonts w:ascii="Nirmala UI" w:hAnsi="Nirmala UI" w:cs="Nirmala UI"/>
        </w:rPr>
      </w:pPr>
      <w:r w:rsidRPr="005B78FF">
        <w:rPr>
          <w:rFonts w:ascii="Nirmala UI" w:hAnsi="Nirmala UI" w:cs="Nirmala UI"/>
        </w:rPr>
        <w:t>කෙසේ වෙතත්, 1969 දී එම පොත පළ වූ පසු එය දැවැන්ත සාර්ථකත්වයක් දිනා ගත්තා. එය ඇමරිකාවේ මෙන්ම බ්‍රිතාන්‍යය, ප්‍රංශය, ජර්මනිය ආදී රටවල් කිහිපයකම උණු කැවුම් මෙන් අලෙවි වුණා.</w:t>
      </w:r>
    </w:p>
    <w:p w:rsidR="00253196" w:rsidRPr="005B78FF" w:rsidRDefault="005B78FF">
      <w:pPr>
        <w:rPr>
          <w:rFonts w:ascii="Nirmala UI" w:hAnsi="Nirmala UI" w:cs="Nirmala UI"/>
        </w:rPr>
      </w:pPr>
      <w:r w:rsidRPr="005B78FF">
        <w:rPr>
          <w:rFonts w:ascii="Nirmala UI" w:hAnsi="Nirmala UI" w:cs="Nirmala UI"/>
        </w:rPr>
        <w:t>මේ ග්‍රන්ථය අප කවුරුත් අසා ඇති "ද ගෝඩ්ෆාදර්" නවකතාව යි.</w:t>
      </w:r>
    </w:p>
    <w:p w:rsidR="00253196" w:rsidRPr="005B78FF" w:rsidRDefault="005B78FF">
      <w:pPr>
        <w:rPr>
          <w:rFonts w:ascii="Nirmala UI" w:hAnsi="Nirmala UI" w:cs="Nirmala UI"/>
        </w:rPr>
      </w:pPr>
      <w:r w:rsidRPr="005B78FF">
        <w:rPr>
          <w:rFonts w:ascii="Nirmala UI" w:hAnsi="Nirmala UI" w:cs="Nirmala UI"/>
        </w:rPr>
        <w:lastRenderedPageBreak/>
        <w:t>මෙම නවකතාව පළ වී වසර කිහිපයක් ඇතුළත පූසෝ එම කෘතිය ආශ්‍රයෙන් තැනූ චිත්‍රපටයෙහි තිර රචනයට දායක වුණා. මෙම චිත්‍රපටය නවකතාවටත් වඩා ජනප්‍රිය වූයේයැ යි කිව හැකියි. එනිසා, කෙටි කලෙකින්ම එම චිත්‍රපටයේ දෙවන කොටසක් ද නිර්මාණය කරනු ලැබුණා. එම චිත්‍රපට දෙකටම සම්මාන පිට සම්මාන ලැබුණා. ඉන් තරමක් කල් ගොස්, එම චිත්‍රපට මාලාවට තුන්වැන්නක් ද එක් වුණා.</w:t>
      </w:r>
    </w:p>
    <w:p w:rsidR="00253196" w:rsidRPr="005B78FF" w:rsidRDefault="005B78FF">
      <w:pPr>
        <w:rPr>
          <w:rFonts w:ascii="Nirmala UI" w:hAnsi="Nirmala UI" w:cs="Nirmala UI"/>
        </w:rPr>
      </w:pPr>
      <w:r w:rsidRPr="005B78FF">
        <w:rPr>
          <w:rFonts w:ascii="Nirmala UI" w:hAnsi="Nirmala UI" w:cs="Nirmala UI"/>
        </w:rPr>
        <w:t>කියවන්න: The Godfather; පියවරු සහ පුත්තු</w:t>
      </w:r>
    </w:p>
    <w:p w:rsidR="00253196" w:rsidRPr="005B78FF" w:rsidRDefault="005B78FF">
      <w:pPr>
        <w:rPr>
          <w:rFonts w:ascii="Nirmala UI" w:hAnsi="Nirmala UI" w:cs="Nirmala UI"/>
        </w:rPr>
      </w:pPr>
      <w:r w:rsidRPr="005B78FF">
        <w:rPr>
          <w:rFonts w:ascii="Nirmala UI" w:hAnsi="Nirmala UI" w:cs="Nirmala UI"/>
        </w:rPr>
        <w:t>මාරියෝ පූසෝ උපන්නේ 1920 ඔක්තෝබර් 15 වනදා නිව් යෝර්ක් නගරයේ "හෙල්ස් කිචන්" නම් ප්‍රදේශයේ යි. දකුණු ඉතාලියේ කැම්පේනියා ප්‍රදේශයේ, අවෙලිනෝ පළාතේ ගමකින් සංක්‍රමණය වූ දෙමාපියන්ගේ දරුවකු වූ පූසෝගේ බොහෝ කෘතිවල මෙම ඉතාලි සම්භවය තුළින් උකහා ගන්නා ලද දේ තිබෙනවා. දුම්රිය සේවකයකු වූ පූසෝගේ පියා පූසෝට වයස අවුරුදු 12ක් වෙද්දී පවුල හැරදමා ගියා. ඒ අනුව, දරුවන් හත් දෙනෙකු රැකබලා ගැනීමේ වගකීම මාරියෝ පූසෝගේ මව වූ මාරියාට පැවරුණා.</w:t>
      </w:r>
    </w:p>
    <w:p w:rsidR="00253196" w:rsidRPr="005B78FF" w:rsidRDefault="005B78FF">
      <w:pPr>
        <w:rPr>
          <w:rFonts w:ascii="Nirmala UI" w:hAnsi="Nirmala UI" w:cs="Nirmala UI"/>
        </w:rPr>
      </w:pPr>
      <w:r w:rsidRPr="005B78FF">
        <w:rPr>
          <w:rFonts w:ascii="Nirmala UI" w:hAnsi="Nirmala UI" w:cs="Nirmala UI"/>
        </w:rPr>
        <w:t>කෙසේ වෙතත් ඔහු මාෆියා සංවිධාන පිළිබඳ ලීව ද, ඔවුන් කිසිවකු පුද්ගලිකව දැන නොසිටි බව යි පැවසෙන්නේ. ඔහු ජීවත් වූ ප්‍රදේශය අවට විවිධ කල්ලි ක්‍රියාත්මක වුණත්, සිය මව ඔහුව, ඔවුන් හා මිශ්‍ර වීමට නොදී ආරක්ෂා කරගත්තා. ඇය ඔහුට පැවසූයේ පිටත දී අයහපත් දේ සිදුවිය හැකි බැවින් නිවෙසට වී සිටින ලෙස යි. පූසෝ සඳහන් කළ පරිදි ඔහු සූදු ව්‍යාපාරය පිළිබඳ පුද්ගලිකව දැන සිටියත්, ඉතාලි-ඇමරිකන් අපරාධ කල්ලි පිළිබඳ කරුණු ඔහු සොයා ගත් දේ වුණා.</w:t>
      </w:r>
    </w:p>
    <w:p w:rsidR="00253196" w:rsidRPr="005B78FF" w:rsidRDefault="005B78FF">
      <w:pPr>
        <w:rPr>
          <w:rFonts w:ascii="Nirmala UI" w:hAnsi="Nirmala UI" w:cs="Nirmala UI"/>
        </w:rPr>
      </w:pPr>
      <w:r w:rsidRPr="005B78FF">
        <w:rPr>
          <w:rFonts w:ascii="Nirmala UI" w:hAnsi="Nirmala UI" w:cs="Nirmala UI"/>
        </w:rPr>
        <w:t>ඔහු වරක් සඳහන් කළ පරිදි පූසෝ සිය කෘතියෙහි ඩොන් විටෝ කොර්ලියෝනේ චරිතය සඳහා පාදක කරගත්තේ ඔහුගේ මව යි. ඇය ඉතා අග්‍රගණ්‍ය කාන්තාවක වගේම, ඇතැම්විට අනුකම්පා විරහිත ලක්ෂණ පෙන්වන්නියක බව යි පූසෝ කියා සිටියේ.</w:t>
      </w:r>
    </w:p>
    <w:p w:rsidR="00253196" w:rsidRPr="005B78FF" w:rsidRDefault="005B78FF">
      <w:pPr>
        <w:rPr>
          <w:rFonts w:ascii="Nirmala UI" w:hAnsi="Nirmala UI" w:cs="Nirmala UI"/>
        </w:rPr>
      </w:pPr>
      <w:r w:rsidRPr="005B78FF">
        <w:rPr>
          <w:rFonts w:ascii="Nirmala UI" w:hAnsi="Nirmala UI" w:cs="Nirmala UI"/>
        </w:rPr>
        <w:t>වරක් ඔහු සඳහන් කළේ ඔහුගේ කෘති අතුරින් ඔහු වඩාත්ම ප්‍රිය කරන්නේ 1965 දී පළ කළ The Fortunate Pilgrim කෘතියට බව යි. ඔහු එය ලිවීම ආරම්භ කළේ තම අත්දැකීම් අනුසාරයෙන් ලිවීමට වුව ද, පසුව ඔහුගේ මව පාදක කරගෙන තැනූ චරිතය එහි පෙරමුණට පැමිණියා.</w:t>
      </w:r>
    </w:p>
    <w:p w:rsidR="00253196" w:rsidRPr="005B78FF" w:rsidRDefault="005B78FF">
      <w:pPr>
        <w:rPr>
          <w:rFonts w:ascii="Nirmala UI" w:hAnsi="Nirmala UI" w:cs="Nirmala UI"/>
        </w:rPr>
      </w:pPr>
      <w:r w:rsidRPr="005B78FF">
        <w:rPr>
          <w:rFonts w:ascii="Nirmala UI" w:hAnsi="Nirmala UI" w:cs="Nirmala UI"/>
        </w:rPr>
        <w:t>පූසෝ ලේඛන කලාවට අත තැබුවේ පාසැල් සමයේ දී යි. පාසැලෙහි උසස් පන්තිවල සිටිය දී ඔහු ලේඛකයකු ලෙස ජීවිකාව සලසා ගැනීම පිළිබඳ සිහින දුටුවා. නමුත්, තරුණ කාලයෙහි ඔහු සිය පියා මෙන්ම නිව් යෝර්ක් මධ්‍යම දුම්රිය සේවයෙහි රැකියාවක නියැළුණා.</w:t>
      </w:r>
    </w:p>
    <w:p w:rsidR="00253196" w:rsidRPr="005B78FF" w:rsidRDefault="005B78FF">
      <w:pPr>
        <w:rPr>
          <w:rFonts w:ascii="Nirmala UI" w:hAnsi="Nirmala UI" w:cs="Nirmala UI"/>
        </w:rPr>
      </w:pPr>
      <w:r w:rsidRPr="005B78FF">
        <w:rPr>
          <w:rFonts w:ascii="Nirmala UI" w:hAnsi="Nirmala UI" w:cs="Nirmala UI"/>
        </w:rPr>
        <w:t>දෙවන ලෝක යුධ සමයෙහි හමුදාවට බැඳී ජර්මනියෙහි සේවය කළ පූසෝ පසුව සියරට පැමිණ, නිව් යෝර්ක් සිටි සරසවියට අනුබද්ධ නිව් යෝර්ක් සිටි කොලේජ් හි අධ්‍යාපනය ලැබුවා. ඒ සමගම ඔහු කෙටිකතා ලියන්නට ද පෙළඹුණා.</w:t>
      </w:r>
    </w:p>
    <w:p w:rsidR="00253196" w:rsidRPr="005B78FF" w:rsidRDefault="005B78FF">
      <w:pPr>
        <w:rPr>
          <w:rFonts w:ascii="Nirmala UI" w:hAnsi="Nirmala UI" w:cs="Nirmala UI"/>
        </w:rPr>
      </w:pPr>
      <w:r w:rsidRPr="005B78FF">
        <w:rPr>
          <w:rFonts w:ascii="Nirmala UI" w:hAnsi="Nirmala UI" w:cs="Nirmala UI"/>
        </w:rPr>
        <w:lastRenderedPageBreak/>
        <w:t>ඔහුගේ පළමු නවකතාව වූ The Dark Arena ලිවීමට පටන් ගත්තේ ද මේ සමයේ යි. එයින් කියැවෙන්නේ යුධ සමයේ තමා සබඳතාවක් ගොඩනගා ගත් කාන්තාවක සොයාගෙන යළි ජර්මනියට යන හිටපු ඇමරිකන් සෙබළකු ගැන යි.</w:t>
      </w:r>
    </w:p>
    <w:p w:rsidR="00253196" w:rsidRPr="005B78FF" w:rsidRDefault="005B78FF">
      <w:pPr>
        <w:rPr>
          <w:rFonts w:ascii="Nirmala UI" w:hAnsi="Nirmala UI" w:cs="Nirmala UI"/>
        </w:rPr>
      </w:pPr>
      <w:r w:rsidRPr="005B78FF">
        <w:rPr>
          <w:rFonts w:ascii="Nirmala UI" w:hAnsi="Nirmala UI" w:cs="Nirmala UI"/>
        </w:rPr>
        <w:t>1960 දී බෲස් ජේ ෆ්‍රීමන් විසින් පූසෝව පුරුෂයින් සඳහා වූ සඟරා කිහිපයක සහාය කර්තෘවරයකු ලෙස බඳවා ගත්තා. එකල පුසෝ එම සඟරා සඳහා කෙටිකතා ලියූ අතර, ඔහු ප්‍රකටව සිටියේ විශාල කියවීමේ පිපාසයකින් යුතු අයකු ලෙස යි.</w:t>
      </w:r>
    </w:p>
    <w:p w:rsidR="00253196" w:rsidRPr="005B78FF" w:rsidRDefault="005B78FF">
      <w:pPr>
        <w:rPr>
          <w:rFonts w:ascii="Nirmala UI" w:hAnsi="Nirmala UI" w:cs="Nirmala UI"/>
        </w:rPr>
      </w:pPr>
      <w:r w:rsidRPr="005B78FF">
        <w:rPr>
          <w:rFonts w:ascii="Nirmala UI" w:hAnsi="Nirmala UI" w:cs="Nirmala UI"/>
        </w:rPr>
        <w:t>"ද ගෝඩ්ෆාදර්" ලියන සමයේ ද පූසෝ නිදහස් ලේඛකයකු ලෙස කටයුතු කළා. ඔහුගේ ආර්ථික අපහසුතා එම පොත ලියූ පසු නිම වුණා. ඔහු එහි කර්තෘභාගය ලෙස ලද මුදල ඩොලර් 410,000ක්.</w:t>
      </w:r>
    </w:p>
    <w:p w:rsidR="00253196" w:rsidRPr="005B78FF" w:rsidRDefault="005B78FF">
      <w:pPr>
        <w:rPr>
          <w:rFonts w:ascii="Nirmala UI" w:hAnsi="Nirmala UI" w:cs="Nirmala UI"/>
        </w:rPr>
      </w:pPr>
      <w:r w:rsidRPr="005B78FF">
        <w:rPr>
          <w:rFonts w:ascii="Nirmala UI" w:hAnsi="Nirmala UI" w:cs="Nirmala UI"/>
        </w:rPr>
        <w:t>මෙම කෘතිය මාෆියා සංවිධාන ගැන පමණක් සාකච්ඡා කරන්නක් නොවේ. ඒ ඔස්සේ පවුලෙහි වැදගත්කම, අන්ත ධනවාදයේ අයහපත් ලක්ෂණ ආදී කරුණු ද සාකච්ඡා වනවා.</w:t>
      </w:r>
    </w:p>
    <w:p w:rsidR="00253196" w:rsidRPr="005B78FF" w:rsidRDefault="005B78FF">
      <w:pPr>
        <w:rPr>
          <w:rFonts w:ascii="Nirmala UI" w:hAnsi="Nirmala UI" w:cs="Nirmala UI"/>
        </w:rPr>
      </w:pPr>
      <w:r w:rsidRPr="005B78FF">
        <w:rPr>
          <w:rFonts w:ascii="Nirmala UI" w:hAnsi="Nirmala UI" w:cs="Nirmala UI"/>
        </w:rPr>
        <w:t>කියවන්න: දූෂිත සමාජ සංවිධානය පිළිබඳ මාරියෝ පූසෝගේ අග්‍රගණ්‍ය කෘතිය- The Godfather</w:t>
      </w:r>
    </w:p>
    <w:p w:rsidR="00253196" w:rsidRPr="005B78FF" w:rsidRDefault="005B78FF">
      <w:pPr>
        <w:rPr>
          <w:rFonts w:ascii="Nirmala UI" w:hAnsi="Nirmala UI" w:cs="Nirmala UI"/>
        </w:rPr>
      </w:pPr>
      <w:r w:rsidRPr="005B78FF">
        <w:rPr>
          <w:rFonts w:ascii="Nirmala UI" w:hAnsi="Nirmala UI" w:cs="Nirmala UI"/>
        </w:rPr>
        <w:t>ගෝඩ් ෆාදර් පළමු චිත්‍රපට දෙකෙන් පසු පූසෝ වෙනත් චිත්‍රපට කිහිපයක තිර රචනයෙන් දායක වුණා. ඒ අතර සුපර්මෑන්, සුපර්මෑන් 2, A Time to Die, The Cotton Club ආදිය වනවා.</w:t>
      </w:r>
    </w:p>
    <w:p w:rsidR="00253196" w:rsidRPr="005B78FF" w:rsidRDefault="005B78FF">
      <w:pPr>
        <w:rPr>
          <w:rFonts w:ascii="Nirmala UI" w:hAnsi="Nirmala UI" w:cs="Nirmala UI"/>
        </w:rPr>
      </w:pPr>
      <w:r w:rsidRPr="005B78FF">
        <w:rPr>
          <w:rFonts w:ascii="Nirmala UI" w:hAnsi="Nirmala UI" w:cs="Nirmala UI"/>
        </w:rPr>
        <w:t>පූසෝ 1978 දී ලාස් වේගාස් හි සූදු ව්‍යාපාර පිළිබඳ Fools Die නම් කෘතිය පළ කළා. එහි කර්තෘභාගය ලෙස ඔහුට ගෙවූ මුදල ඩොලර් මිලියන 2.55ක් වුණා.</w:t>
      </w:r>
    </w:p>
    <w:p w:rsidR="00253196" w:rsidRPr="005B78FF" w:rsidRDefault="005B78FF">
      <w:pPr>
        <w:rPr>
          <w:rFonts w:ascii="Nirmala UI" w:hAnsi="Nirmala UI" w:cs="Nirmala UI"/>
        </w:rPr>
      </w:pPr>
      <w:r w:rsidRPr="005B78FF">
        <w:rPr>
          <w:rFonts w:ascii="Nirmala UI" w:hAnsi="Nirmala UI" w:cs="Nirmala UI"/>
        </w:rPr>
        <w:t>පූසෝ 1984 දී පළ කළ, The Sicilian (සිසිලියානුවා) සමග නැවත ඉතාලි මාතෘකා වෙත නැඹුරු වුණා. එහි ප්‍රධාන චරිතය වූයේ සැල්වතෝර් ජුලියානෝ නම් සැබෑ චරිතයක්. සරදියෙල් පන්නයේ අයකු වූ ජුලියානෝ රජයට මං පහරන්නකු ද, දුප්පත් සිසිලි වැසියන්ට වීරයකු ද වුණා. මෙය අනුසාරයෙන් ද 1987 දී චිත්‍රපටයක් පටිගත කෙරුණා.</w:t>
      </w:r>
    </w:p>
    <w:p w:rsidR="00253196" w:rsidRPr="005B78FF" w:rsidRDefault="005B78FF">
      <w:pPr>
        <w:rPr>
          <w:rFonts w:ascii="Nirmala UI" w:hAnsi="Nirmala UI" w:cs="Nirmala UI"/>
        </w:rPr>
      </w:pPr>
      <w:r w:rsidRPr="005B78FF">
        <w:rPr>
          <w:rFonts w:ascii="Nirmala UI" w:hAnsi="Nirmala UI" w:cs="Nirmala UI"/>
        </w:rPr>
        <w:t>පූසෝගේ පසුකාලීන කෘති අතර The Fourth K මෙන්ම The Last Don ද කැපී පෙනෙනවා.</w:t>
      </w:r>
    </w:p>
    <w:p w:rsidR="00253196" w:rsidRPr="005B78FF" w:rsidRDefault="005B78FF">
      <w:pPr>
        <w:rPr>
          <w:rFonts w:ascii="Nirmala UI" w:hAnsi="Nirmala UI" w:cs="Nirmala UI"/>
        </w:rPr>
      </w:pPr>
      <w:r w:rsidRPr="005B78FF">
        <w:rPr>
          <w:rFonts w:ascii="Nirmala UI" w:hAnsi="Nirmala UI" w:cs="Nirmala UI"/>
        </w:rPr>
        <w:t>මාරියෝ පූසෝ 1999 ජූලි 2 වනදා හෘදයාබාධයකින් මියගියා. ඔහු ලියූ Omerta කෘතිය පළ වූයේ ඔහුගේ මරණින් පසුව යි.</w:t>
      </w:r>
    </w:p>
    <w:p w:rsidR="00253196" w:rsidRPr="005B78FF" w:rsidRDefault="005B78FF">
      <w:pPr>
        <w:rPr>
          <w:rFonts w:ascii="Nirmala UI" w:hAnsi="Nirmala UI" w:cs="Nirmala UI"/>
        </w:rPr>
      </w:pPr>
      <w:r w:rsidRPr="005B78FF">
        <w:rPr>
          <w:rFonts w:ascii="Nirmala UI" w:hAnsi="Nirmala UI" w:cs="Nirmala UI"/>
        </w:rPr>
        <w:t>ඇත්තෙන්ම ඔහුගේ තවත් අඩක් නිම වූ කෘතියක් තිබුණා. හයවන ඇලෙක්සැන්ඩර් පාප්වහන්සේ පිළිබඳ ලියැවුණු The Family නම් වූ එම කෘතිය අවසන් කළේ ඔහුගේ පෙම්වතිය වූ කැරොල් ජිනෝ විසින්. 1978 දී තම බිරිඳ මියගිය පසු පූසෝ ජීවත් වූයේ ජිනෝ සමග යි.</w:t>
      </w:r>
    </w:p>
    <w:p w:rsidR="00253196" w:rsidRPr="005B78FF" w:rsidRDefault="005B78FF">
      <w:pPr>
        <w:rPr>
          <w:rFonts w:ascii="Nirmala UI" w:hAnsi="Nirmala UI" w:cs="Nirmala UI"/>
        </w:rPr>
      </w:pPr>
      <w:proofErr w:type="spellStart"/>
      <w:r w:rsidRPr="005B78FF">
        <w:rPr>
          <w:rFonts w:ascii="Nirmala UI" w:hAnsi="Nirmala UI" w:cs="Nirmala UI"/>
        </w:rPr>
        <w:lastRenderedPageBreak/>
        <w:t>සමස්ථ</w:t>
      </w:r>
      <w:proofErr w:type="spellEnd"/>
      <w:r w:rsidRPr="005B78FF">
        <w:rPr>
          <w:rFonts w:ascii="Nirmala UI" w:hAnsi="Nirmala UI" w:cs="Nirmala UI"/>
        </w:rPr>
        <w:t xml:space="preserve"> </w:t>
      </w:r>
      <w:proofErr w:type="spellStart"/>
      <w:r w:rsidRPr="005B78FF">
        <w:rPr>
          <w:rFonts w:ascii="Nirmala UI" w:hAnsi="Nirmala UI" w:cs="Nirmala UI"/>
        </w:rPr>
        <w:t>අප්‍රිකාවම</w:t>
      </w:r>
      <w:proofErr w:type="spellEnd"/>
      <w:r w:rsidRPr="005B78FF">
        <w:rPr>
          <w:rFonts w:ascii="Nirmala UI" w:hAnsi="Nirmala UI" w:cs="Nirmala UI"/>
        </w:rPr>
        <w:t xml:space="preserve"> </w:t>
      </w:r>
      <w:proofErr w:type="spellStart"/>
      <w:r w:rsidRPr="005B78FF">
        <w:rPr>
          <w:rFonts w:ascii="Nirmala UI" w:hAnsi="Nirmala UI" w:cs="Nirmala UI"/>
        </w:rPr>
        <w:t>පාහේ</w:t>
      </w:r>
      <w:proofErr w:type="spellEnd"/>
      <w:r w:rsidRPr="005B78FF">
        <w:rPr>
          <w:rFonts w:ascii="Nirmala UI" w:hAnsi="Nirmala UI" w:cs="Nirmala UI"/>
        </w:rPr>
        <w:t xml:space="preserve"> </w:t>
      </w:r>
      <w:proofErr w:type="spellStart"/>
      <w:r w:rsidRPr="005B78FF">
        <w:rPr>
          <w:rFonts w:ascii="Nirmala UI" w:hAnsi="Nirmala UI" w:cs="Nirmala UI"/>
        </w:rPr>
        <w:t>යුරෝපීය</w:t>
      </w:r>
      <w:proofErr w:type="spellEnd"/>
      <w:r w:rsidRPr="005B78FF">
        <w:rPr>
          <w:rFonts w:ascii="Nirmala UI" w:hAnsi="Nirmala UI" w:cs="Nirmala UI"/>
        </w:rPr>
        <w:t xml:space="preserve"> යටත් විජිත ලෙස පවතින සමයෙහි බටහිර අප්‍රිකාවේ වූ පෘතුගීසි ගිනියාව සහ කේප් වර්ඩේ දූපත්වල ජාතික නිදහස උදෙසා සටන් වැදුණ විමුක්තිදායකයා ලෙස සැලකෙන්නේ අමිල්කාර් කබ්රාල් නම් වූ නායකයා යි.</w:t>
      </w:r>
    </w:p>
    <w:p w:rsidR="00253196" w:rsidRPr="005B78FF" w:rsidRDefault="005B78FF">
      <w:pPr>
        <w:rPr>
          <w:rFonts w:ascii="Nirmala UI" w:hAnsi="Nirmala UI" w:cs="Nirmala UI"/>
        </w:rPr>
      </w:pPr>
      <w:r w:rsidRPr="005B78FF">
        <w:rPr>
          <w:rFonts w:ascii="Nirmala UI" w:hAnsi="Nirmala UI" w:cs="Nirmala UI"/>
        </w:rPr>
        <w:t>වෘත්තියෙන් කෘෂි විද්‍යාඥයකු වූ හෙතෙම කවියකු සහ ලේඛකයකු මෙන්ම මාක්ස්වාදී දේශපාලන චින්තකයකු ද වුණා. තම කර්තව්‍යයේ අවසාන ජයග්‍රහණය දකින්නට හෝ ඉන්පසු සිදු වූ කඩා වැටීම දකින්නට හෝ ඔහු ජීවතුන් අතර සිටියේ නැහැ.</w:t>
      </w:r>
    </w:p>
    <w:p w:rsidR="00253196" w:rsidRPr="005B78FF" w:rsidRDefault="005B78FF">
      <w:pPr>
        <w:rPr>
          <w:rFonts w:ascii="Nirmala UI" w:hAnsi="Nirmala UI" w:cs="Nirmala UI"/>
        </w:rPr>
      </w:pPr>
      <w:r w:rsidRPr="005B78FF">
        <w:rPr>
          <w:rFonts w:ascii="Nirmala UI" w:hAnsi="Nirmala UI" w:cs="Nirmala UI"/>
        </w:rPr>
        <w:t>අමිල්කාර් කබ්රාල් උපන්නේ 1924 සැප්තැම්බර් 12 වන දා යි. ඔහු උපන්නේ පෘතුගීසි ගිනියාවේ (වර්තමාන ගිනි බිසව්) බෆටා නගරයේ දී වුව ද, ඔහුගේ දෙමාපියන් කේප් වර්ඩේ දූපත්වල පදිංචිකරුවන් වුණා. ඔහුගේ පියා ධනවත් ඉඩම් හිමියකු ද වුණා. කබ්රාල් මෙම ප්‍රදේශ දෙකම පිළිබඳ උද්‍යෝගයෙන් පසු වූ අතර, ප්‍රදේශ දෙකම එක අනාගතයක් සහිත ප්‍රදේශ ලෙස සැලකුවා. පෘතුගීසි පාලකයින් මෙම ප්‍රදේශ දෙකට තරමක් වෙනස් ලෙස සැලකූ අතර, කේප් වර්ඩේ වෙත වැඩි සැලකිලි දක්වනු පෙන්නුම් කෙරුණා.</w:t>
      </w:r>
    </w:p>
    <w:p w:rsidR="00253196" w:rsidRPr="005B78FF" w:rsidRDefault="005B78FF">
      <w:pPr>
        <w:rPr>
          <w:rFonts w:ascii="Nirmala UI" w:hAnsi="Nirmala UI" w:cs="Nirmala UI"/>
        </w:rPr>
      </w:pPr>
      <w:r w:rsidRPr="005B78FF">
        <w:rPr>
          <w:rFonts w:ascii="Nirmala UI" w:hAnsi="Nirmala UI" w:cs="Nirmala UI"/>
        </w:rPr>
        <w:t>පෘතුගීසි පාලනය යටතේ වූ අප්‍රිකානු ප්‍රදේශ වූයේ ඇන්ගෝලාව, පෘතුගීසි ගිනිකොනදිග අප්‍රිකාව හෙවත් මොසැම්බික්, කේප් වර්ඩේ සහ පෘතුගීසි ගිනියාව යි.</w:t>
      </w:r>
    </w:p>
    <w:p w:rsidR="00253196" w:rsidRPr="005B78FF" w:rsidRDefault="005B78FF">
      <w:pPr>
        <w:rPr>
          <w:rFonts w:ascii="Nirmala UI" w:hAnsi="Nirmala UI" w:cs="Nirmala UI"/>
        </w:rPr>
      </w:pPr>
      <w:r w:rsidRPr="005B78FF">
        <w:rPr>
          <w:rFonts w:ascii="Nirmala UI" w:hAnsi="Nirmala UI" w:cs="Nirmala UI"/>
        </w:rPr>
        <w:t>පෘතුගීසි පාලකයින් ඉතා නරක ලෙස අප්‍රිකානු විජිතවලට සැලකූ බව ප්‍රකට කරුණක්. ඔවුන් අතීතයේ දී ධනය ඉපයීමේ ප්‍රධානම මාර්ගයක් කරගත්තේ මෙම ප්‍රදේශවලින් ඇරඹුණ වහල් වෙළෙඳාම යි. 1940 දශකයේ කේප් වර්ඩේ දූපත්වලට සාගත කිහිපයක්ම බලපෑ අතර, යටත් විජිත පාලකයින් ඒවා පිළිබඳ තැකීමක් කළේ නැහැ. තව ද, පෘතුගීසි ගිනියාවේ ජනයා ඔවුන් විසින් දැඩි ලෙස තලා පෙලා දමනු ලැබුණා.</w:t>
      </w:r>
    </w:p>
    <w:p w:rsidR="00253196" w:rsidRPr="005B78FF" w:rsidRDefault="005B78FF">
      <w:pPr>
        <w:rPr>
          <w:rFonts w:ascii="Nirmala UI" w:hAnsi="Nirmala UI" w:cs="Nirmala UI"/>
        </w:rPr>
      </w:pPr>
      <w:r w:rsidRPr="005B78FF">
        <w:rPr>
          <w:rFonts w:ascii="Nirmala UI" w:hAnsi="Nirmala UI" w:cs="Nirmala UI"/>
        </w:rPr>
        <w:t>මෙකල පෘතුගීසි පාලකයින් යටත් විජිතවල තෝරාගන්නා ලද කිහිපදෙනකුට පෘතුගාලයේ අධ්‍යාපනය ලැබීමට ශිෂ්‍යත්ව ලබා දුන්නා. එහි අරමුණ වූයේ අනාගතයේ දිනෙක තම පරිපාලනයට සහාය වන කණ්ඩායමක් නිර්මාණය කිරීම යි. 1945 දී කබ්රාල්ට ලිස්බන් නගරයේ දී කෘෂි විද්‍යාව හැදෑරීම සඳහා ශිෂ්‍යත්වයක් ලැබුණා.</w:t>
      </w:r>
    </w:p>
    <w:p w:rsidR="00253196" w:rsidRPr="005B78FF" w:rsidRDefault="005B78FF">
      <w:pPr>
        <w:rPr>
          <w:rFonts w:ascii="Nirmala UI" w:hAnsi="Nirmala UI" w:cs="Nirmala UI"/>
        </w:rPr>
      </w:pPr>
      <w:r w:rsidRPr="005B78FF">
        <w:rPr>
          <w:rFonts w:ascii="Nirmala UI" w:hAnsi="Nirmala UI" w:cs="Nirmala UI"/>
        </w:rPr>
        <w:t>අප්‍රිකාවේ දී ඔහුට අන් පෘතුගීසි අප්‍රිකානු විජිතවලින් පැමිණි අය ද මුණගැසුණා. ඒ අතර ඇන්ගෝලාවේ අගොස්තිනෝ අන්තෝනියෝ නෙටෝ, මොසැම්බික් හි එඩුවාර්ඩෝ මොන්ඩ්ලේන් ආදීන් සිටියා. මේ අතර ඔහු යටිබිම්ගත වාමාංශික ක්‍රියාකාරීන් සමග ද සබඳතා ගොඩනගා ගත්තා. ඔවුන් වෙතින් ඔහුට වාමාංශික පොත පත ලැබුණා.</w:t>
      </w:r>
    </w:p>
    <w:p w:rsidR="00253196" w:rsidRPr="005B78FF" w:rsidRDefault="005B78FF">
      <w:pPr>
        <w:rPr>
          <w:rFonts w:ascii="Nirmala UI" w:hAnsi="Nirmala UI" w:cs="Nirmala UI"/>
        </w:rPr>
      </w:pPr>
      <w:r w:rsidRPr="005B78FF">
        <w:rPr>
          <w:rFonts w:ascii="Nirmala UI" w:hAnsi="Nirmala UI" w:cs="Nirmala UI"/>
        </w:rPr>
        <w:lastRenderedPageBreak/>
        <w:t>සිය අධ්‍යයන කටයුතු හමාර කළ කබ්රාල්, නැවත පෘතුගීසි ගිනියාව වෙත පැමිණියා. ඔහු රටෙහි ගම්බද ප්‍රදේශයන් හි සංචාරය කරමින් එහි පාංශු සංයුතිය සහ භෝග වගාව පිළිබඳ අධ්‍යයනය කළා. තම රටේත්, ඇන්ගෝලාවේත් කළ සංචාරයන්හි දී ඔහු යටත්විජිතකරණය විසින් එම රටවල ජනතාව මත පටවන ලද මානසික සහ සංස්කෘතික පීඩනය නිරීක්ෂණය කළා. පෘතුගීසි පාලකයන් රටකජු වැවිලි භෝග වගාවට ජනයා පෙළඹවීම සහ එයින් රටේ සරු පස නාස්ති වීමත්, අධික මිලට භාණ්ඩ විකුණන පෘතුගීසි වෙළෙන්දනුත් ගිනියාවේ ජනයා පීඩනයට පත් කළා.</w:t>
      </w:r>
    </w:p>
    <w:p w:rsidR="00253196" w:rsidRPr="005B78FF" w:rsidRDefault="005B78FF">
      <w:pPr>
        <w:rPr>
          <w:rFonts w:ascii="Nirmala UI" w:hAnsi="Nirmala UI" w:cs="Nirmala UI"/>
        </w:rPr>
      </w:pPr>
      <w:r w:rsidRPr="005B78FF">
        <w:rPr>
          <w:rFonts w:ascii="Nirmala UI" w:hAnsi="Nirmala UI" w:cs="Nirmala UI"/>
        </w:rPr>
        <w:t>කේප් වර්ඩේ දූපත් අප්‍රිකානු වෙරළෙන් කිලෝමීටර් 800ක් පමණ ඈත පිහිටි නමුදු, ඒවායේ සහ පෘතුගීසි ගිනියාවේ ජනතාවගේ ඉරණම එකට බැඳී තිබෙන බව විශ්වාස කළ කබ්රාල්, 1956 දී ස්වාධීනත්වය උදෙසා අප්‍රිකානු පක්ෂය පිහිටවූවා. පසුකාලීනව එය ගිනියාවේ සහ කේප් වර්ඩේ හි ස්වාධීනත්වය උදෙසා වන අප්‍රිකානු පක්ෂය (PAIGC) ලෙස නම් කෙරුණා.</w:t>
      </w:r>
    </w:p>
    <w:p w:rsidR="00253196" w:rsidRPr="005B78FF" w:rsidRDefault="005B78FF">
      <w:pPr>
        <w:rPr>
          <w:rFonts w:ascii="Nirmala UI" w:hAnsi="Nirmala UI" w:cs="Nirmala UI"/>
        </w:rPr>
      </w:pPr>
      <w:r w:rsidRPr="005B78FF">
        <w:rPr>
          <w:rFonts w:ascii="Nirmala UI" w:hAnsi="Nirmala UI" w:cs="Nirmala UI"/>
        </w:rPr>
        <w:t>මෙකල ලොව පුරා පැතිර යමින් පැවති ජාතික විමුක්තිකාමී රැල්ලෙහි ප්‍රබලයකු ලෙස කබ්රාල් කැපී පෙනුණා. ඔහු බටහිර අප්‍රිකාවේ අරගලය ක්‍රියාවට නගන සමයෙහි අප්‍රිකානු රටවල් නිදහස ලබමින් තිබුණා. චීන විප්ලවය ජයගෙන වැඩිකල් ගතව තිබුණේ නැහැ. කියුබානු විප්ලවයේත් වියට්නාම් ජනතා අරගලයේත් මතකයන් නැවුම්ව පැවතියා. ජනතාව බලගැන්වීම මඟින් මහජන විමුක්තිකාමී ව්‍යාපාරයක් ගොඩනැගීම කබ්රාල්ගේ බලාපොරොත්තුව වුණා.</w:t>
      </w:r>
    </w:p>
    <w:p w:rsidR="00253196" w:rsidRPr="005B78FF" w:rsidRDefault="005B78FF">
      <w:pPr>
        <w:rPr>
          <w:rFonts w:ascii="Nirmala UI" w:hAnsi="Nirmala UI" w:cs="Nirmala UI"/>
        </w:rPr>
      </w:pPr>
      <w:r w:rsidRPr="005B78FF">
        <w:rPr>
          <w:rFonts w:ascii="Nirmala UI" w:hAnsi="Nirmala UI" w:cs="Nirmala UI"/>
        </w:rPr>
        <w:t>1961 දී ඇන්ගෝලාවේ නිදහස් සටන ඇරඹුණා. ඉන් ස්වල්ප කලකට පසු මොසැම්බික්, පෘතුගීසි ගිනියාව සහ කේප් වර්ඩේ ප්‍රදේශයන්හි ද ජාතික විමුක්ති අරගලයන් පැතිර ගියා. පෘතුගීසි ෆැසිස්ට් පාලනය මෙම අරගලයන් මර්දනය කිරීම සඳහා ප්‍රබල උත්සාහයක් ගත්තා. එය පෘතුගීසි භාණ්ඩාගාරයට විශාල බරක් බවට පත් වුණා. කෙතරම් උත්සාහ කළත්, මෙම විමුක්ති ව්‍යාපාර මර්දනය කිරීමට පෘතුගාලය සමත් වූයේ නැහැ. නිදහස ලබන සමය වන විට පෘතුගීසි ගිනියාවේ භූමියෙන් තුනෙන් දෙකක් පමණ වූයේ PAIGC සෙබළුන් අත යි.</w:t>
      </w:r>
    </w:p>
    <w:p w:rsidR="00253196" w:rsidRPr="005B78FF" w:rsidRDefault="005B78FF">
      <w:pPr>
        <w:rPr>
          <w:rFonts w:ascii="Nirmala UI" w:hAnsi="Nirmala UI" w:cs="Nirmala UI"/>
        </w:rPr>
      </w:pPr>
      <w:r w:rsidRPr="005B78FF">
        <w:rPr>
          <w:rFonts w:ascii="Nirmala UI" w:hAnsi="Nirmala UI" w:cs="Nirmala UI"/>
        </w:rPr>
        <w:t>මේ අතර, අප්‍රිකාවේ දී ඇතැම් පෘතුගීසි සෙබළුන් නව අදහස්වලට නිරාවරණය වුණා. කෙමෙන් කෙමෙන් ඔවුන් ෆැසිස්ට් විරෝධී ස්ථාවරයකට පැමිණියා. 1974 දී පෘතුගාලයේ ෆැසිස්ට් පාලනය අවසන් කළ හමුදා කුමන්ත්‍රණයට හේතු වූ කරුණු දෙකක් වන්නේ භාණ්ඩාගාරය හිස් වීම සහ ෆැසිස්ට් විරෝධී අදහස් හමුදාව තුළ පැතිරීම යි.</w:t>
      </w:r>
    </w:p>
    <w:p w:rsidR="00253196" w:rsidRPr="005B78FF" w:rsidRDefault="005B78FF">
      <w:pPr>
        <w:rPr>
          <w:rFonts w:ascii="Nirmala UI" w:hAnsi="Nirmala UI" w:cs="Nirmala UI"/>
        </w:rPr>
      </w:pPr>
      <w:r w:rsidRPr="005B78FF">
        <w:rPr>
          <w:rFonts w:ascii="Nirmala UI" w:hAnsi="Nirmala UI" w:cs="Nirmala UI"/>
        </w:rPr>
        <w:t>ෆැසිස්ට් පාලනය බිඳ වැටුණ පසු පෘතුගාලය විසින් අප්‍රිකාවේ යටත් විජිතවලට නිදහස ප්‍රදානය කළා. ඒ අනුව 1975 දී එම රටවල් නිදහස ලැබුවා.</w:t>
      </w:r>
    </w:p>
    <w:p w:rsidR="00253196" w:rsidRPr="005B78FF" w:rsidRDefault="005B78FF">
      <w:pPr>
        <w:rPr>
          <w:rFonts w:ascii="Nirmala UI" w:hAnsi="Nirmala UI" w:cs="Nirmala UI"/>
        </w:rPr>
      </w:pPr>
      <w:r w:rsidRPr="005B78FF">
        <w:rPr>
          <w:rFonts w:ascii="Nirmala UI" w:hAnsi="Nirmala UI" w:cs="Nirmala UI"/>
        </w:rPr>
        <w:t xml:space="preserve">එහෙත් එම අනාගතය දකින්නට අමිල්කාර් කබ්රාල් ජීවත් වූයේ නැහැ. 1973 ජනවාරි 20 වන දා ඔහුගේ විරුද්ධවාදීන් විසින් කබ්රාල් ඝාතනය කෙරුණා. මෙය පිටුපස පෘතුගාල රහස් පොලිසිය සිටින්නේයැ යි සැක කළ ද, එය තහවුරු වී නැහැ. මේ අතර, </w:t>
      </w:r>
      <w:r w:rsidRPr="005B78FF">
        <w:rPr>
          <w:rFonts w:ascii="Nirmala UI" w:hAnsi="Nirmala UI" w:cs="Nirmala UI"/>
        </w:rPr>
        <w:lastRenderedPageBreak/>
        <w:t>කබ්රාල් ලබා සිටි ජාත්‍යන්තර කීර්තිය නොරිස්සූ ගිනියාවේ ජනාධිපති අහමඩ් සෙකවු ටූරේ මෙම ඝාතනය පිටිපස වීයැ යි ද ඇතමුන් සැක කරනවා. එය ද තහවුරු වූ කරුණක් නොවේ.</w:t>
      </w:r>
    </w:p>
    <w:p w:rsidR="00253196" w:rsidRPr="005B78FF" w:rsidRDefault="005B78FF">
      <w:pPr>
        <w:rPr>
          <w:rFonts w:ascii="Nirmala UI" w:hAnsi="Nirmala UI" w:cs="Nirmala UI"/>
        </w:rPr>
      </w:pPr>
      <w:r w:rsidRPr="005B78FF">
        <w:rPr>
          <w:rFonts w:ascii="Nirmala UI" w:hAnsi="Nirmala UI" w:cs="Nirmala UI"/>
        </w:rPr>
        <w:t>පෘතුගීසි ගිනියාව නිදහස ලද්දේ ගිනි බිසව් යන නමින්. අමිල්කාර්ගේ අර්ධ සහෝදරයකු වූ ලුවී කබ්රාල් එරට ප්‍රථම ජනාධිපති වුණා. මේ අතර PAIGC පක්ෂය ගිනි බිසව් මෙන්ම කේප් වර්ඩි යන දෙරටෙහිම පාලක පක්ෂය ලෙස පැවතුණා. 1980 දී ගිනි බිසව් හි සිදු වූ හමුදා කුමන්ත්‍රණයෙන් පසු කේප් වර්ඩේ හි පක්ෂය වෙන්ව ගියා. ගිනි බිසව්, රාජ්‍යය හමුදා කුමන්ත්‍රණ සහ අසාර්ථක පාලකයන් හේතුවෙන් අප්‍රිකාවේ අයහපත්ම තත්ත්වයක සිටින රාජ්‍යයක් බවට පත් ව තිබෙනවා.</w:t>
      </w:r>
    </w:p>
    <w:p w:rsidR="00253196" w:rsidRPr="005B78FF" w:rsidRDefault="005B78FF">
      <w:pPr>
        <w:rPr>
          <w:rFonts w:ascii="Nirmala UI" w:hAnsi="Nirmala UI" w:cs="Nirmala UI"/>
        </w:rPr>
      </w:pPr>
      <w:proofErr w:type="spellStart"/>
      <w:r w:rsidRPr="005B78FF">
        <w:rPr>
          <w:rFonts w:ascii="Nirmala UI" w:hAnsi="Nirmala UI" w:cs="Nirmala UI"/>
        </w:rPr>
        <w:t>දොස්තර</w:t>
      </w:r>
      <w:proofErr w:type="spellEnd"/>
      <w:r w:rsidRPr="005B78FF">
        <w:rPr>
          <w:rFonts w:ascii="Nirmala UI" w:hAnsi="Nirmala UI" w:cs="Nirmala UI"/>
        </w:rPr>
        <w:t xml:space="preserve"> </w:t>
      </w:r>
      <w:proofErr w:type="spellStart"/>
      <w:r w:rsidRPr="005B78FF">
        <w:rPr>
          <w:rFonts w:ascii="Nirmala UI" w:hAnsi="Nirmala UI" w:cs="Nirmala UI"/>
        </w:rPr>
        <w:t>ආර්</w:t>
      </w:r>
      <w:proofErr w:type="spellEnd"/>
      <w:r w:rsidRPr="005B78FF">
        <w:rPr>
          <w:rFonts w:ascii="Nirmala UI" w:hAnsi="Nirmala UI" w:cs="Nirmala UI"/>
        </w:rPr>
        <w:t>. එල්. ස්පිටල්, ලංකාවේ වැදි ජනයා අතර කළ සේවය හේතුවෙන් එම ජනයා අතර ආදරයට පාත්‍ර වුණා. ඔවුන් විසින් ඉතා ගෞරවයෙන් ඔහුට "සුදු හූරා" යනුවෙන් ආමන්ත්‍රණය කළ බව අප අසා තිබෙනවා. මේ ආකාරයෙන්ම සුදු ජාතිකයකු පැරගුවේ හි ග්‍රෑන් චැකෝ ප්‍රදේශයේ මකා ඉන්දියානුවන් අතර ගෞරවාදරයට පත් වුණා. එම ගෞරවය කෙතරම් වී ද යත්, ඔහුගේ මරණින් පසු එම ජනයා විසින් ඔහුව දේවත්වයට පවා නංවා තිබෙනවා. අප අද විස්තර කිරීමට අදහස් කරන්නේ ඉවාන් බෙල්යායෙෆ් හෙවත් හුවාන් බෙලායෙෆ් නම් වූ මෙම රුසියානුවා ගැන යි.</w:t>
      </w:r>
    </w:p>
    <w:p w:rsidR="00253196" w:rsidRPr="005B78FF" w:rsidRDefault="005B78FF">
      <w:pPr>
        <w:rPr>
          <w:rFonts w:ascii="Nirmala UI" w:hAnsi="Nirmala UI" w:cs="Nirmala UI"/>
        </w:rPr>
      </w:pPr>
      <w:r w:rsidRPr="005B78FF">
        <w:rPr>
          <w:rFonts w:ascii="Nirmala UI" w:hAnsi="Nirmala UI" w:cs="Nirmala UI"/>
        </w:rPr>
        <w:t>ඉවාන් බෙල්යායෙෆ් උපන්නේ 1875 දී රුසියාවේ සාන්ත පීතර්බුර්ග් නගරයේ යි. කුඩා කාලයේ පටන්ම ඔහු ඇමරිකා මහාද්වීපයන් හි ස්වදේශිකයන් පිළිබඳ විශේෂ උනන්දුවක් දැක්වූ බව සඳහන් වනවා. ඊට හේතු වී ඇත්තේ අහම්බයෙන් ඔහු දුටු The Last of the Mohicans කෘතියක්. ජේම්ස් ෆෙනිමෝර් කූපර් විසින් 1826 දී ලියන ලද මෙම නවකතාව ඔහුගේ ජනප්‍රියම කෘතියක් වුණා.</w:t>
      </w:r>
    </w:p>
    <w:p w:rsidR="00253196" w:rsidRPr="005B78FF" w:rsidRDefault="005B78FF">
      <w:pPr>
        <w:rPr>
          <w:rFonts w:ascii="Nirmala UI" w:hAnsi="Nirmala UI" w:cs="Nirmala UI"/>
        </w:rPr>
      </w:pPr>
      <w:r w:rsidRPr="005B78FF">
        <w:rPr>
          <w:rFonts w:ascii="Nirmala UI" w:hAnsi="Nirmala UI" w:cs="Nirmala UI"/>
        </w:rPr>
        <w:t>බෙල්යායෙෆ් රුසියානු හමුදාවට බැඳුණු අතර, ඔහු සේවය කළේ කාලතුවක්කු නිලධාරියෙකු ලෙස යි. පළමුවන ලෝක යුද්ධය ඇරඹෙන විට ඔහු කර්නල්වරයෙකු වුණා.</w:t>
      </w:r>
    </w:p>
    <w:p w:rsidR="00253196" w:rsidRPr="005B78FF" w:rsidRDefault="005B78FF">
      <w:pPr>
        <w:rPr>
          <w:rFonts w:ascii="Nirmala UI" w:hAnsi="Nirmala UI" w:cs="Nirmala UI"/>
        </w:rPr>
      </w:pPr>
      <w:r w:rsidRPr="005B78FF">
        <w:rPr>
          <w:rFonts w:ascii="Nirmala UI" w:hAnsi="Nirmala UI" w:cs="Nirmala UI"/>
        </w:rPr>
        <w:t>යුද්ධයේ දී ඔහු කිහිප විටක්ම අනතුරුදායක අවස්ථාවලින් ගැලවීමට වාසනාව ලැබුවා. එක් අවස්ථාවක ඔහුගේ පපු ප්‍රදේශය තුළට උණ්ඩයක් ඇතුල් වුණ ද, එය අනතුරුදායක ඉන්ද්‍රියයන් කිසිවකට හානි කළේ නැහැ. ප්‍රතිකාර සඳහා ඔහුව පෙත්‍රොග්‍රාදය වෙත යවනු ලැබුණා. එහි දී ඔහුව ජෙනරාල් ධුරයට උසස් කෙරුණා.</w:t>
      </w:r>
    </w:p>
    <w:p w:rsidR="00253196" w:rsidRPr="005B78FF" w:rsidRDefault="005B78FF">
      <w:pPr>
        <w:rPr>
          <w:rFonts w:ascii="Nirmala UI" w:hAnsi="Nirmala UI" w:cs="Nirmala UI"/>
        </w:rPr>
      </w:pPr>
      <w:r w:rsidRPr="005B78FF">
        <w:rPr>
          <w:rFonts w:ascii="Nirmala UI" w:hAnsi="Nirmala UI" w:cs="Nirmala UI"/>
        </w:rPr>
        <w:t>1917 ඔක්තෝබර් විප්ලවයෙන් පසු රුසියාවේ සිවිල් යුධ තත්ත්වයක් ඇති වුණා. මෙහි දී බෙල්යායෙෆ්, පියතෝර් ව්‍රැන්ගල්ගේ ස්වේච්ඡා හමුදාව හා එක් වුණා. එය බෝල්ෂවික් රතු හමුදාවට එරෙහිව සටන් කළ සුදු හමුදාවන්ගෙන් එකක් වුණා.</w:t>
      </w:r>
    </w:p>
    <w:p w:rsidR="00253196" w:rsidRPr="005B78FF" w:rsidRDefault="005B78FF">
      <w:pPr>
        <w:rPr>
          <w:rFonts w:ascii="Nirmala UI" w:hAnsi="Nirmala UI" w:cs="Nirmala UI"/>
        </w:rPr>
      </w:pPr>
      <w:r w:rsidRPr="005B78FF">
        <w:rPr>
          <w:rFonts w:ascii="Nirmala UI" w:hAnsi="Nirmala UI" w:cs="Nirmala UI"/>
        </w:rPr>
        <w:t>ව්‍රැන්ගල්ගේ හමුදා පරාජය කෙරුණ අතර, බෙල්යායෙෆ් රටින් පිට වුණා. වැඩිකල් නොගොස් ඔහු දකුණු ඇමරිකාවට පිටත්ව ගියා.</w:t>
      </w:r>
    </w:p>
    <w:p w:rsidR="00253196" w:rsidRPr="005B78FF" w:rsidRDefault="005B78FF">
      <w:pPr>
        <w:rPr>
          <w:rFonts w:ascii="Nirmala UI" w:hAnsi="Nirmala UI" w:cs="Nirmala UI"/>
        </w:rPr>
      </w:pPr>
      <w:r w:rsidRPr="005B78FF">
        <w:rPr>
          <w:rFonts w:ascii="Nirmala UI" w:hAnsi="Nirmala UI" w:cs="Nirmala UI"/>
        </w:rPr>
        <w:lastRenderedPageBreak/>
        <w:t>බෙල්යායෙෆ් ආර්ජන්ටිනාවේ පදිංචි වුව ද, ඔහු වැඩිකල් නොගොස් පැරගුවේ වෙත පැමිණියා. ඔහුගේ අදහස වූයේ පිටුවහල් වූ තවත් රුසියානුවන් ද එහි පදිංචි වීමට පෙළඹවීම යි.</w:t>
      </w:r>
    </w:p>
    <w:p w:rsidR="00253196" w:rsidRPr="005B78FF" w:rsidRDefault="005B78FF">
      <w:pPr>
        <w:rPr>
          <w:rFonts w:ascii="Nirmala UI" w:hAnsi="Nirmala UI" w:cs="Nirmala UI"/>
        </w:rPr>
      </w:pPr>
      <w:r w:rsidRPr="005B78FF">
        <w:rPr>
          <w:rFonts w:ascii="Nirmala UI" w:hAnsi="Nirmala UI" w:cs="Nirmala UI"/>
        </w:rPr>
        <w:t>පැරගුවේ රාජ්‍යය ද මෙම සංක්‍රමණිකයන් පිළිගැනීමට සූදානමින් සිටියා. දකුණු ඇමරිකාව යුරෝපීයයන් සංක්‍රමණය වූ ප්‍රදේශයක් වුණත්, පැරගුවේ රාජ්‍යය වෙත විශාල අවධානයක් යොමු වූයේ නැහැ. කෙසේ වෙතත්, බෙල්යායෙෆ් සිය නම ද ස්පාඤ්ඤ ඌරුවට වෙනස් කර ගෙන 1924 දී එහි පදිංචි වුණා.</w:t>
      </w:r>
    </w:p>
    <w:p w:rsidR="00253196" w:rsidRPr="005B78FF" w:rsidRDefault="005B78FF">
      <w:pPr>
        <w:rPr>
          <w:rFonts w:ascii="Nirmala UI" w:hAnsi="Nirmala UI" w:cs="Nirmala UI"/>
        </w:rPr>
      </w:pPr>
      <w:r w:rsidRPr="005B78FF">
        <w:rPr>
          <w:rFonts w:ascii="Nirmala UI" w:hAnsi="Nirmala UI" w:cs="Nirmala UI"/>
        </w:rPr>
        <w:t>එම වසරේ දී ම ඉවාන් බෙල්යායෙෆ් හෙවත් හුවාන් බෙලායෙෆ්, තවත් සුදු හමුදා නිලධාරීන් දොළොස් දෙනෙකු සමග පැරගුවේ හමුදාවට එක් වුණා.</w:t>
      </w:r>
    </w:p>
    <w:p w:rsidR="00253196" w:rsidRPr="005B78FF" w:rsidRDefault="005B78FF">
      <w:pPr>
        <w:rPr>
          <w:rFonts w:ascii="Nirmala UI" w:hAnsi="Nirmala UI" w:cs="Nirmala UI"/>
        </w:rPr>
      </w:pPr>
      <w:r w:rsidRPr="005B78FF">
        <w:rPr>
          <w:rFonts w:ascii="Nirmala UI" w:hAnsi="Nirmala UI" w:cs="Nirmala UI"/>
        </w:rPr>
        <w:t>බෙලායෙෆ්, මීළඟ වසර කිහිපය තුළ කළ ප්‍රධානම කර්තව්‍යය වූයේ සිතියම් ශිල්පියෙකු ලෙස පර්යේෂණ චාරිකා සිදුකිරීම යි. ඔහුට මකා ගෝත්‍රිකයන් මුණගැසුණේ එම සංචාරයන් අතරතුර දී යි.</w:t>
      </w:r>
    </w:p>
    <w:p w:rsidR="00253196" w:rsidRPr="005B78FF" w:rsidRDefault="005B78FF">
      <w:pPr>
        <w:rPr>
          <w:rFonts w:ascii="Nirmala UI" w:hAnsi="Nirmala UI" w:cs="Nirmala UI"/>
        </w:rPr>
      </w:pPr>
      <w:r w:rsidRPr="005B78FF">
        <w:rPr>
          <w:rFonts w:ascii="Nirmala UI" w:hAnsi="Nirmala UI" w:cs="Nirmala UI"/>
        </w:rPr>
        <w:t>මකා ගෝත්‍රිකයන් ඔවුන්ටම ආවේණික වූ භාෂාවකින් සහ සංස්කෘතියකින් යුතු අය යි. එමෙන්ම 20 වන සියවස මුල් කාලය වන විට ද, ඔවුන් අන් ජනයා හා එතරම් සම්බන්ධයක් වූයේ නැහැ. කෙසේ නමුත්, බෙලායෙෆ් ඔවුන් සමග හොඳ සහසම්බන්ධයක් ගොඩනගා ගත්තා. කලක පටන් ඇමරිකානු මහාද්වීපවල ස්වදේශික ජනයා පිළිබඳ දැඩි උද්‍යෝගයකින් පසු වූ ඔහුට ඔවුන් හා කටයුතු කිරීමට ලැබුණේ පළමු වතාවට යි.</w:t>
      </w:r>
    </w:p>
    <w:p w:rsidR="00253196" w:rsidRPr="005B78FF" w:rsidRDefault="005B78FF">
      <w:pPr>
        <w:rPr>
          <w:rFonts w:ascii="Nirmala UI" w:hAnsi="Nirmala UI" w:cs="Nirmala UI"/>
        </w:rPr>
      </w:pPr>
      <w:r w:rsidRPr="005B78FF">
        <w:rPr>
          <w:rFonts w:ascii="Nirmala UI" w:hAnsi="Nirmala UI" w:cs="Nirmala UI"/>
        </w:rPr>
        <w:t>බෙලායෙෆ් බටහිරදිග පැරගුවේ හි චාරිකා දහතුනක් සිදුකළා. ඒ අතරතුර ඔහු ස්වදේශික ජනතාවට ඇඳුම් සහ වෙනත් ද්‍රව්‍යමය ආධාරයන් ලබා දුන්නා. එමෙන්ම ඔවුන්ගේ භාෂාව සහ සංස්කෘතිය හැදෑරුවා. ඔවුන් වෙනුවෙන් පාසැල් ඇති කළා. මෙම ස්වදේශිකයන් ඔහුව "සුදු පියා" යයි හඳුන්වන්නට පටන් ගත්තා.</w:t>
      </w:r>
    </w:p>
    <w:p w:rsidR="00253196" w:rsidRPr="005B78FF" w:rsidRDefault="005B78FF">
      <w:pPr>
        <w:rPr>
          <w:rFonts w:ascii="Nirmala UI" w:hAnsi="Nirmala UI" w:cs="Nirmala UI"/>
        </w:rPr>
      </w:pPr>
      <w:r w:rsidRPr="005B78FF">
        <w:rPr>
          <w:rFonts w:ascii="Nirmala UI" w:hAnsi="Nirmala UI" w:cs="Nirmala UI"/>
        </w:rPr>
        <w:t>බෙලායෙෆ්ගේ කටයුතු පැරගුවේ රාජ්‍යයට විශාල වැදගත්කමකින් යුතු වුණේ බොලිවියාව සමග චැකෝ යුද්ධයට පැටලුණ අවස්ථාවේ යි. මෙහි දී බෙලායෙෆ් සටන් කළේ නැති වුණත් පැරගුවේ හමුදාවට උපදෙස් ලබා දුන්නා. විශේෂයෙන්ම බලකොටු ඉදිකිරීම සඳහා සුදුසු ස්ථාන තෝරාගැනීමට ඔහු ලබාදුන් උපදෙස් බෙහෙවින් ප්‍රයෝජනවත් වුණා.</w:t>
      </w:r>
    </w:p>
    <w:p w:rsidR="00253196" w:rsidRPr="005B78FF" w:rsidRDefault="005B78FF">
      <w:pPr>
        <w:rPr>
          <w:rFonts w:ascii="Nirmala UI" w:hAnsi="Nirmala UI" w:cs="Nirmala UI"/>
        </w:rPr>
      </w:pPr>
      <w:r w:rsidRPr="005B78FF">
        <w:rPr>
          <w:rFonts w:ascii="Nirmala UI" w:hAnsi="Nirmala UI" w:cs="Nirmala UI"/>
        </w:rPr>
        <w:t>කියවන්න: තෙල් සම්පත සොයා දස දහස් ගණන් ජීවිත බිලි දුන් චැකෝ යුද්ධය</w:t>
      </w:r>
    </w:p>
    <w:p w:rsidR="00253196" w:rsidRPr="005B78FF" w:rsidRDefault="005B78FF">
      <w:pPr>
        <w:rPr>
          <w:rFonts w:ascii="Nirmala UI" w:hAnsi="Nirmala UI" w:cs="Nirmala UI"/>
        </w:rPr>
      </w:pPr>
      <w:r w:rsidRPr="005B78FF">
        <w:rPr>
          <w:rFonts w:ascii="Nirmala UI" w:hAnsi="Nirmala UI" w:cs="Nirmala UI"/>
        </w:rPr>
        <w:t xml:space="preserve">මේ සියලු කාරණා මැද බෙලායෙෆ්ගේ ප්‍රධානම අරමුණ වූයේ පැරගුවේ හි රුසියන් ජනපදයක් ඉදිකිරීම යි. මෙම "නව රුසියාවේ" සැලසුම නම් සාර්ථක වුණේ නැහැ. රුසියානුවන් වැඩි දෙනෙකු එරට පදිංචියට පැමිණෙන්නට උනන්දු නොවීම එයට හේතු වුණා. පැමිණි අය ද වඩා පොහොසත් වූ ආර්ජන්ටිනාව, උරුගුවේ, බ්‍රසීලය ආදී රටවලට සංක්‍රමණය වුණා. කෙසේ වෙතත්, රුසියානුවන් කිහිප දහසක් පැරගුවේ හි </w:t>
      </w:r>
      <w:r w:rsidRPr="005B78FF">
        <w:rPr>
          <w:rFonts w:ascii="Nirmala UI" w:hAnsi="Nirmala UI" w:cs="Nirmala UI"/>
        </w:rPr>
        <w:lastRenderedPageBreak/>
        <w:t>නතර වුණ බව සැලකෙනවා. මෙම පිරිස යුධ ක්ෂේත්‍රයේ මෙන්ම ගුරුවරුන් ආදී වෙනත් වෘත්තිකයන් ලෙස ද සැලකිය යුතු සේවයක් පැරගුවේ වෙත සිදුකළා. මේ අයගෙන් පැවතෙන බොහෝ දෙනෙක් මේ වන විට කෙතෙක් පැරගුවේ හි සංස්කෘතියට අනුගතව ඇති ද යත්, ඔවුන් රුසියන් බස ද නොදන්නා බව සඳහන් වනවා.</w:t>
      </w:r>
    </w:p>
    <w:p w:rsidR="00253196" w:rsidRPr="005B78FF" w:rsidRDefault="005B78FF">
      <w:pPr>
        <w:rPr>
          <w:rFonts w:ascii="Nirmala UI" w:hAnsi="Nirmala UI" w:cs="Nirmala UI"/>
        </w:rPr>
      </w:pPr>
      <w:r w:rsidRPr="005B78FF">
        <w:rPr>
          <w:rFonts w:ascii="Nirmala UI" w:hAnsi="Nirmala UI" w:cs="Nirmala UI"/>
        </w:rPr>
        <w:t>බෙලායෙෆ් සිය ජීවිතයේ අවසන් කාලය ගෙව්වේ අසෙන්ෂන් අගනුවර අසල පැරගුවේ නදිය මැද වන දූපතක යි. මෙහි ප්‍රකට මකා ගෝත්‍රික ජනාවාසයක් වනවා. 1957 දී බෙලායෙෆ් මියගිය අතර, ඔහුගේ සිරුර ස්වදේශික රක්ෂිත ප්‍රදේශයක ඉදිකළ විශේෂ සමාධියක තැන්පත් කෙරුණා. මකා ඉන්දියානුවන් ඔහුව දේවත්වයෙන් අදහනු ලබනවා.</w:t>
      </w:r>
    </w:p>
    <w:p w:rsidR="00253196" w:rsidRPr="005B78FF" w:rsidRDefault="005B78FF">
      <w:pPr>
        <w:rPr>
          <w:rFonts w:ascii="Nirmala UI" w:hAnsi="Nirmala UI" w:cs="Nirmala UI"/>
        </w:rPr>
      </w:pPr>
      <w:proofErr w:type="spellStart"/>
      <w:r w:rsidRPr="005B78FF">
        <w:rPr>
          <w:rFonts w:ascii="Nirmala UI" w:hAnsi="Nirmala UI" w:cs="Nirmala UI"/>
        </w:rPr>
        <w:t>මූගල්</w:t>
      </w:r>
      <w:proofErr w:type="spellEnd"/>
      <w:r w:rsidRPr="005B78FF">
        <w:rPr>
          <w:rFonts w:ascii="Nirmala UI" w:hAnsi="Nirmala UI" w:cs="Nirmala UI"/>
        </w:rPr>
        <w:t xml:space="preserve"> </w:t>
      </w:r>
      <w:proofErr w:type="spellStart"/>
      <w:r w:rsidRPr="005B78FF">
        <w:rPr>
          <w:rFonts w:ascii="Nirmala UI" w:hAnsi="Nirmala UI" w:cs="Nirmala UI"/>
        </w:rPr>
        <w:t>අධිරාජ්‍යයේ</w:t>
      </w:r>
      <w:proofErr w:type="spellEnd"/>
      <w:r w:rsidRPr="005B78FF">
        <w:rPr>
          <w:rFonts w:ascii="Nirmala UI" w:hAnsi="Nirmala UI" w:cs="Nirmala UI"/>
        </w:rPr>
        <w:t xml:space="preserve"> </w:t>
      </w:r>
      <w:proofErr w:type="spellStart"/>
      <w:r w:rsidRPr="005B78FF">
        <w:rPr>
          <w:rFonts w:ascii="Nirmala UI" w:hAnsi="Nirmala UI" w:cs="Nirmala UI"/>
        </w:rPr>
        <w:t>පස්වන</w:t>
      </w:r>
      <w:proofErr w:type="spellEnd"/>
      <w:r w:rsidRPr="005B78FF">
        <w:rPr>
          <w:rFonts w:ascii="Nirmala UI" w:hAnsi="Nirmala UI" w:cs="Nirmala UI"/>
        </w:rPr>
        <w:t xml:space="preserve"> </w:t>
      </w:r>
      <w:proofErr w:type="spellStart"/>
      <w:r w:rsidRPr="005B78FF">
        <w:rPr>
          <w:rFonts w:ascii="Nirmala UI" w:hAnsi="Nirmala UI" w:cs="Nirmala UI"/>
        </w:rPr>
        <w:t>අධිරාජයා</w:t>
      </w:r>
      <w:proofErr w:type="spellEnd"/>
      <w:r w:rsidRPr="005B78FF">
        <w:rPr>
          <w:rFonts w:ascii="Nirmala UI" w:hAnsi="Nirmala UI" w:cs="Nirmala UI"/>
        </w:rPr>
        <w:t xml:space="preserve"> වූ ෂා ජහාන් වඩාත්ම ප්‍රකටව සිටින්නේ සිය නැසීගිය බිරිඳ වූ මුම්ටාස් මහාල් වෙනුවෙන් තැනූ සොහොන් ගෙය, ටාජ් මහාල් හේතුවෙන් බව විවාදයක් නැහැ. ටාජ් මහාල් පිළිබඳ වන විවිධ කතාපුවත් අතර එහි දැවැන්ත වියදම සහ එය රජයට බරක් වූ ආකාරය පිළිබඳ ද ඇතැම් විට කතාබහක් ඇතිවනවා. නමුත්, සත්‍ය වශයෙන්ම ෂා ජහාන්ගේ වියදම් අධිකම ව්‍යාපෘතිය ටාජ් මහාල් නොවූ බව බොහෝ දෙනාගේ මතකයට නැගෙන්නේ නැහැ.</w:t>
      </w:r>
    </w:p>
    <w:p w:rsidR="00253196" w:rsidRPr="005B78FF" w:rsidRDefault="005B78FF">
      <w:pPr>
        <w:rPr>
          <w:rFonts w:ascii="Nirmala UI" w:hAnsi="Nirmala UI" w:cs="Nirmala UI"/>
        </w:rPr>
      </w:pPr>
      <w:r w:rsidRPr="005B78FF">
        <w:rPr>
          <w:rFonts w:ascii="Nirmala UI" w:hAnsi="Nirmala UI" w:cs="Nirmala UI"/>
        </w:rPr>
        <w:t>ෂා ජහාන් විසින් සාදවන ලද මොණර සිංහාසනය ටාජ් මහල මෙන් කිහිප ගුණයක වියදමක් දරා තනන ලද්දක්. ඉන්දීය ඉතිහාසය පිළිබඳ පර්යේෂක සහ ලේඛක විලියම් ඩැල් රිම්පල් සඳහන් කරන පරිදි එය නිර්මාණය කිරීම සඳහා ටාජ් මහාල් වෙනුවෙන් වියදම් කළාක් මෙන් සිව් ගුණයක ධනයක් වියදම් කර තිබෙනවා.</w:t>
      </w:r>
    </w:p>
    <w:p w:rsidR="00253196" w:rsidRPr="005B78FF" w:rsidRDefault="005B78FF">
      <w:pPr>
        <w:rPr>
          <w:rFonts w:ascii="Nirmala UI" w:hAnsi="Nirmala UI" w:cs="Nirmala UI"/>
        </w:rPr>
      </w:pPr>
      <w:r w:rsidRPr="005B78FF">
        <w:rPr>
          <w:rFonts w:ascii="Nirmala UI" w:hAnsi="Nirmala UI" w:cs="Nirmala UI"/>
        </w:rPr>
        <w:t>මූගල්වරුන් දියමන්තිවලට සහ මැණික්වලට බෙහෙවින් ප්‍රිය කළේයැ යි සඳහන් වනවා. එහෙයින් ඔවුන්ගේ රාජ්‍ය භාණ්ඩාගාරයෙහි දියමන්ති සහ මැණික් විශාල ප්‍රමාණයක් එකතු වී තිබුණා. කෙසේ නමුත්, මේවායෙන් කිසිදු ප්‍රායෝගික ප්‍රයෝජනයක් නොමැති බව වටහා ගත් ෂා ජහාන්, එයින් වැඩක් ගැනීමට තීරණය කළා.</w:t>
      </w:r>
    </w:p>
    <w:p w:rsidR="00253196" w:rsidRPr="005B78FF" w:rsidRDefault="005B78FF">
      <w:pPr>
        <w:rPr>
          <w:rFonts w:ascii="Nirmala UI" w:hAnsi="Nirmala UI" w:cs="Nirmala UI"/>
        </w:rPr>
      </w:pPr>
      <w:r w:rsidRPr="005B78FF">
        <w:rPr>
          <w:rFonts w:ascii="Nirmala UI" w:hAnsi="Nirmala UI" w:cs="Nirmala UI"/>
        </w:rPr>
        <w:t>ප්‍රචාරණය සඳහා කලාවේ ඇති ශක්තිය අවබෝධ කරගෙන සිටි ෂා ජහාන්, මෙම දියමන්ති සහ මැණික් ඔබ්බවා සිංහාසනයක් තැනවීමට කටයුතු කළා. එය සැලසුම් කරන ලද්දේ කුරානයේ සඳහන් සොලමන්ගේ සිංහාසනයේ ප්‍රතිනිර්මාණයක් ලෙස බව යි සඳහන් වන්නේ. සොලමන්ගේ සිංහාසනයේ මොණරුන් වූ බැවින් මෙහි ද මොණරුන් නිර්මාණය කෙරුණා. මෙම සිංහාසනය රත්‍රන්වලින් සාදා, දියමන්ති සහ මැණික් ඔබ්බවනු ලැබුණා.</w:t>
      </w:r>
    </w:p>
    <w:p w:rsidR="00253196" w:rsidRPr="005B78FF" w:rsidRDefault="005B78FF">
      <w:pPr>
        <w:rPr>
          <w:rFonts w:ascii="Nirmala UI" w:hAnsi="Nirmala UI" w:cs="Nirmala UI"/>
        </w:rPr>
      </w:pPr>
      <w:r w:rsidRPr="005B78FF">
        <w:rPr>
          <w:rFonts w:ascii="Nirmala UI" w:hAnsi="Nirmala UI" w:cs="Nirmala UI"/>
        </w:rPr>
        <w:t>මූගල් අධිරාජ්‍යයේ පාලකයින්ගේ සිංහාසනය ලෙස මෙය වසර සියයක කාලයක් භාවිතා වුණා. ෂා ජහාන්ගේ පුත්‍රයා වූ ඕරංග්සෙබ් ද මෙයට ඉතා ඇලුම් කළ අයකු බව සඳහන් වනවා. ඕරංග්සෙබ් ධනය පිළිබඳ එතරම්ම තැකීමක් නොකළ අයකු වන හෙයින් ඔහු මෙම සිහසුනට ප්‍රිය කිරීම විශේෂ සිදුවීමක් ලෙස සැලකිය හැකියි.</w:t>
      </w:r>
    </w:p>
    <w:p w:rsidR="00253196" w:rsidRPr="005B78FF" w:rsidRDefault="005B78FF">
      <w:pPr>
        <w:rPr>
          <w:rFonts w:ascii="Nirmala UI" w:hAnsi="Nirmala UI" w:cs="Nirmala UI"/>
        </w:rPr>
      </w:pPr>
      <w:r w:rsidRPr="005B78FF">
        <w:rPr>
          <w:rFonts w:ascii="Nirmala UI" w:hAnsi="Nirmala UI" w:cs="Nirmala UI"/>
        </w:rPr>
        <w:lastRenderedPageBreak/>
        <w:t>ඕරංග්සෙබ්ගෙන් පසු මූගල් අධිරාජ්‍යය දුර්වල අධිරාජයින් කිහිපදෙනෙකු විසින් පාලනය කෙරුණා. එයින් පසු තරමක කාලයක් සිහසුනේ රැඳී සිටි මොහොමඩ් ෂා, එහි සිහසුනට පත් වූයේ 1719 දී යි.</w:t>
      </w:r>
    </w:p>
    <w:p w:rsidR="00253196" w:rsidRPr="005B78FF" w:rsidRDefault="005B78FF">
      <w:pPr>
        <w:rPr>
          <w:rFonts w:ascii="Nirmala UI" w:hAnsi="Nirmala UI" w:cs="Nirmala UI"/>
        </w:rPr>
      </w:pPr>
      <w:r w:rsidRPr="005B78FF">
        <w:rPr>
          <w:rFonts w:ascii="Nirmala UI" w:hAnsi="Nirmala UI" w:cs="Nirmala UI"/>
        </w:rPr>
        <w:t>මොහොමඩ් ෂා වඩා ප්‍රකටව සිටින්නේ මොහොමඩ් ෂා රංගීලා යන නමින්. ඔහු කලාකාමී පාලකයකු ලෙස ප්‍රකට අයෙක්. පන්ජාබ් ජන සංගීතයේ භාවිතා වූ සිතාරය සහ තබ්ලාව මූගල් රාජ සභාව වෙත ගෙනැවිත්, එම භාණ්ඩ භාරතීය සංගීත ක්ෂේත්‍රය තුළ ජනප්‍රිය කරවූයේ ඔහු බව යි සඳහන් වන්නේ.</w:t>
      </w:r>
    </w:p>
    <w:p w:rsidR="00253196" w:rsidRPr="005B78FF" w:rsidRDefault="005B78FF">
      <w:pPr>
        <w:rPr>
          <w:rFonts w:ascii="Nirmala UI" w:hAnsi="Nirmala UI" w:cs="Nirmala UI"/>
        </w:rPr>
      </w:pPr>
      <w:r w:rsidRPr="005B78FF">
        <w:rPr>
          <w:rFonts w:ascii="Nirmala UI" w:hAnsi="Nirmala UI" w:cs="Nirmala UI"/>
        </w:rPr>
        <w:t>කෙසේ වෙතත්, මූගල් අධිරාජ්‍යය වැටී සිටි තත්ත්වයෙන් ගොඩගැනීමට මොහොමඩ් ෂා නුසුදුසු අයකු වුණා. ඊට හේතු ඉතාම සරල යි. මොහොමඩ් ෂා යුධ කලාව පිළිබඳ දක්ෂයකු වූයේ නැහැ. එමෙන්ම දේශපාලන කටයුතු පිළිබඳ ද ඔහුට විශේෂ උද්‍යෝගයක් වූයේ නැහැ. යුද්ධයෙන් ගොඩනැගූ අධිරාජ්‍යයක් පාලනය කිරීමට ඔහු නුසුදුසු අයකු වුණා.</w:t>
      </w:r>
    </w:p>
    <w:p w:rsidR="00253196" w:rsidRPr="005B78FF" w:rsidRDefault="005B78FF">
      <w:pPr>
        <w:rPr>
          <w:rFonts w:ascii="Nirmala UI" w:hAnsi="Nirmala UI" w:cs="Nirmala UI"/>
        </w:rPr>
      </w:pPr>
      <w:r w:rsidRPr="005B78FF">
        <w:rPr>
          <w:rFonts w:ascii="Nirmala UI" w:hAnsi="Nirmala UI" w:cs="Nirmala UI"/>
        </w:rPr>
        <w:t>මූගල් අධිරාජ්‍යය කලක පටන් සතුරු තර්ජනවලට මුහුණ දෙමින් තිබුණා. කෙසේ වෙතත්, එම අධිරාජ්‍යය කඩා වැටීමට බලපෑ බරපතලම ආක්‍රමණය පැමිණියේ 1739 දී යි. ඉරානයේ නදීර් ෂා, සිය හමුදා රැගෙන මූගල් අධිරාජ්‍යයට කඩා වැදුණේ එහි වස්තුව කොල්ලකන අටියෙන්. නදීර් ෂා මැණික් සහ දියමන්තිවලට බොහෝ ඇලුම් කළ බව ප්‍රකට කරුණක්.</w:t>
      </w:r>
    </w:p>
    <w:p w:rsidR="00253196" w:rsidRPr="005B78FF" w:rsidRDefault="005B78FF">
      <w:pPr>
        <w:rPr>
          <w:rFonts w:ascii="Nirmala UI" w:hAnsi="Nirmala UI" w:cs="Nirmala UI"/>
        </w:rPr>
      </w:pPr>
      <w:r w:rsidRPr="005B78FF">
        <w:rPr>
          <w:rFonts w:ascii="Nirmala UI" w:hAnsi="Nirmala UI" w:cs="Nirmala UI"/>
        </w:rPr>
        <w:t>නදීර් ෂාගේ හමුදා ඇෆ්ගනිස්තානය හරහා උතුරු ඉන්දියාවට ළඟා වුණා. ඔහුට මුහුණ දීම සඳහා මූගල් හමුදා තුනක් කර්නාල් වෙත එක් වුණා. නදීර් ෂාගේ හමුදාවට වඩා ඉතා විශාල සෙනගක් මූගල්වරුන්ට සිටිය ද නදීර් ෂා මෙන් යුධ කලාවේ කෙළපැමිණි අයෙකු එහි වූයේ නැහැ.</w:t>
      </w:r>
    </w:p>
    <w:p w:rsidR="00253196" w:rsidRPr="005B78FF" w:rsidRDefault="005B78FF">
      <w:pPr>
        <w:rPr>
          <w:rFonts w:ascii="Nirmala UI" w:hAnsi="Nirmala UI" w:cs="Nirmala UI"/>
        </w:rPr>
      </w:pPr>
      <w:r w:rsidRPr="005B78FF">
        <w:rPr>
          <w:rFonts w:ascii="Nirmala UI" w:hAnsi="Nirmala UI" w:cs="Nirmala UI"/>
        </w:rPr>
        <w:t>නදීර් ෂාගේ හමුදාවේ ප්‍රධානම අවියක් වූයේ අසුන් පිට රඳවන ලද කුඩා කාලතුවක්කු යි. මෙවන් තුවක්කු බලකා පර්සියානු හමුදාවල අංගයක් වූ අතර, නදීර් ෂා එය ඉතා දක්ෂ ලෙස යොදාගත්තා. මෙවන් හමුදා කණ්ඩායම්, සම්බුරාක් ඒකක ලෙස නම් කර තිබුණා. සාමාන්‍යයෙන් ඔටුවන් මේ සඳහා යොදාගනු ලැබුණා.</w:t>
      </w:r>
    </w:p>
    <w:p w:rsidR="00253196" w:rsidRPr="005B78FF" w:rsidRDefault="005B78FF">
      <w:pPr>
        <w:rPr>
          <w:rFonts w:ascii="Nirmala UI" w:hAnsi="Nirmala UI" w:cs="Nirmala UI"/>
        </w:rPr>
      </w:pPr>
      <w:r w:rsidRPr="005B78FF">
        <w:rPr>
          <w:rFonts w:ascii="Nirmala UI" w:hAnsi="Nirmala UI" w:cs="Nirmala UI"/>
        </w:rPr>
        <w:t>කර්නාල් සටනේ දී නදීර් ෂා යොදාගත්තේ සරල උපායක්. මූගල් ප්‍රහාරය හමුවේ පසුබසින බවක් පෙන්වා මූගල්වරුන්ව ඔවුනගේ කඳවුරෙන් ඈතට ගෙන්වා ගැනීම එම උපාය යි. මූගල්වරුන් නොදැනීම නදීර් ෂාගේ තුවක්කුවල ඉලක්ක බවට පත් වුණා. එයින් පසු දිල්ලියට යන මාර්ගය නදීර් ෂා වෙත මාර්ගය විවෘත වුණා.</w:t>
      </w:r>
    </w:p>
    <w:p w:rsidR="00253196" w:rsidRPr="005B78FF" w:rsidRDefault="005B78FF">
      <w:pPr>
        <w:rPr>
          <w:rFonts w:ascii="Nirmala UI" w:hAnsi="Nirmala UI" w:cs="Nirmala UI"/>
        </w:rPr>
      </w:pPr>
      <w:r w:rsidRPr="005B78FF">
        <w:rPr>
          <w:rFonts w:ascii="Nirmala UI" w:hAnsi="Nirmala UI" w:cs="Nirmala UI"/>
        </w:rPr>
        <w:t>නදීර් ෂා ආපසු ගියේ සම්පූර්ණ මූගල් භාණ්ඩාගාරය හිස් කරගෙන යි. ඔහුට ඉන්දියාවේ පාලකයා වීමේ අවශ්‍යතාවක් වූයේ නැහැ. එහෙයින් ඔහු මූගල්වරුන්ගේ වස්තුව රැගෙන ආපසු ඉරානය වෙත පිටව ගියා. ඔහු ඉන්දියාව ආක්‍රමණය කිරීමට ප්‍රධාන හේතුවක් වූ මොණර සිංහාසනය ද ඒ සමගම ඔහු විසින් රැගෙන යනු ලැබුණා.</w:t>
      </w:r>
    </w:p>
    <w:p w:rsidR="00253196" w:rsidRPr="005B78FF" w:rsidRDefault="005B78FF">
      <w:pPr>
        <w:rPr>
          <w:rFonts w:ascii="Nirmala UI" w:hAnsi="Nirmala UI" w:cs="Nirmala UI"/>
        </w:rPr>
      </w:pPr>
      <w:r w:rsidRPr="005B78FF">
        <w:rPr>
          <w:rFonts w:ascii="Nirmala UI" w:hAnsi="Nirmala UI" w:cs="Nirmala UI"/>
        </w:rPr>
        <w:lastRenderedPageBreak/>
        <w:t>නදීර් ෂා ඊළඟ වසරවල දී දිනෙන් දින වඩ වඩාත් ඒකාධිපති වන්නට පටන් ගත්තා. එමෙන්ම කෙමෙන් කෙමෙන් සියලු දෙනා සැක කිරීමට වුණා. මෙම තත්ත්වය හමුවේ ඔහුව බලයෙන් පහ කළ යුතු ය යන අදහස ඔහුගේම ආරක්ෂක බලකාය තුළ මුල්බැස ගත්තා.</w:t>
      </w:r>
    </w:p>
    <w:p w:rsidR="00253196" w:rsidRPr="005B78FF" w:rsidRDefault="005B78FF">
      <w:pPr>
        <w:rPr>
          <w:rFonts w:ascii="Nirmala UI" w:hAnsi="Nirmala UI" w:cs="Nirmala UI"/>
        </w:rPr>
      </w:pPr>
      <w:r w:rsidRPr="005B78FF">
        <w:rPr>
          <w:rFonts w:ascii="Nirmala UI" w:hAnsi="Nirmala UI" w:cs="Nirmala UI"/>
        </w:rPr>
        <w:t>1747 ජූනි මාසයේ රාත්‍රියක මොවුන් ක්‍රියාත්මක වුණා. නදීර් ෂා ඝාතනය කළ ආරක්ෂක භටයින් මාලිගයේ වස්තුව කොල්ල කෑවා. මැණික් සහ දියමන්ති කඩා ගැනීම සඳහා මොණර සිහසුන එදින රාත්‍රියේ විනාශ කරනු ලැබුණ බව සාමාන්‍යයෙන් විශ්වාස කෙරෙනවා.</w:t>
      </w:r>
    </w:p>
    <w:p w:rsidR="00253196" w:rsidRPr="005B78FF" w:rsidRDefault="005B78FF">
      <w:pPr>
        <w:rPr>
          <w:rFonts w:ascii="Nirmala UI" w:hAnsi="Nirmala UI" w:cs="Nirmala UI"/>
        </w:rPr>
      </w:pPr>
      <w:r w:rsidRPr="005B78FF">
        <w:rPr>
          <w:rFonts w:ascii="Nirmala UI" w:hAnsi="Nirmala UI" w:cs="Nirmala UI"/>
        </w:rPr>
        <w:t>මෙම සිහසුනෙහි තිබුණු ප්‍රධාන දියමන්ති කිහිපයක් පිළිබඳ අප අසා තිබෙනවා. මෙයින් කොහි නූර් දියමන්තිය විවිධ පිරිස් අතින් අතට ගොස්, වර්තමානයේ බ්‍රිතාන්‍ය රජ කිරුළෙහි සවිකර තිබෙනවා. තවත් දියමන්තියක් වූ දාරියා ඊ නූර් දියමන්තිය ඉරාන රජ ආභරණවල කොටසක් ලෙස දැනට ඉරාන මහ බැංකුව භාරයේ තිබෙනවා.</w:t>
      </w:r>
    </w:p>
    <w:p w:rsidR="00253196" w:rsidRPr="005B78FF" w:rsidRDefault="005B78FF">
      <w:pPr>
        <w:rPr>
          <w:rFonts w:ascii="Nirmala UI" w:hAnsi="Nirmala UI" w:cs="Nirmala UI"/>
        </w:rPr>
      </w:pPr>
      <w:r w:rsidRPr="005B78FF">
        <w:rPr>
          <w:rFonts w:ascii="Nirmala UI" w:hAnsi="Nirmala UI" w:cs="Nirmala UI"/>
        </w:rPr>
        <w:t>මොණර සිහසුනේ විවිධ කොටස් හමු වූ බවට ඉඳහිට රාවයන් පැතිර ගිය ද, අදට ද එහි කොටසක් හෝ නිරුපද්‍රිතව තිබේ ද යන්න අබිරහසක්.</w:t>
      </w:r>
    </w:p>
    <w:p w:rsidR="00253196" w:rsidRPr="005B78FF" w:rsidRDefault="005B78FF">
      <w:pPr>
        <w:rPr>
          <w:rFonts w:ascii="Nirmala UI" w:hAnsi="Nirmala UI" w:cs="Nirmala UI"/>
        </w:rPr>
      </w:pPr>
      <w:proofErr w:type="spellStart"/>
      <w:r w:rsidRPr="005B78FF">
        <w:rPr>
          <w:rFonts w:ascii="Nirmala UI" w:hAnsi="Nirmala UI" w:cs="Nirmala UI"/>
        </w:rPr>
        <w:t>කොසොවෝ</w:t>
      </w:r>
      <w:proofErr w:type="spellEnd"/>
      <w:r w:rsidRPr="005B78FF">
        <w:rPr>
          <w:rFonts w:ascii="Nirmala UI" w:hAnsi="Nirmala UI" w:cs="Nirmala UI"/>
        </w:rPr>
        <w:t xml:space="preserve"> </w:t>
      </w:r>
      <w:proofErr w:type="spellStart"/>
      <w:r w:rsidRPr="005B78FF">
        <w:rPr>
          <w:rFonts w:ascii="Nirmala UI" w:hAnsi="Nirmala UI" w:cs="Nirmala UI"/>
        </w:rPr>
        <w:t>හි</w:t>
      </w:r>
      <w:proofErr w:type="spellEnd"/>
      <w:r w:rsidRPr="005B78FF">
        <w:rPr>
          <w:rFonts w:ascii="Nirmala UI" w:hAnsi="Nirmala UI" w:cs="Nirmala UI"/>
        </w:rPr>
        <w:t xml:space="preserve"> </w:t>
      </w:r>
      <w:proofErr w:type="spellStart"/>
      <w:r w:rsidRPr="005B78FF">
        <w:rPr>
          <w:rFonts w:ascii="Nirmala UI" w:hAnsi="Nirmala UI" w:cs="Nirmala UI"/>
        </w:rPr>
        <w:t>දී</w:t>
      </w:r>
      <w:proofErr w:type="spellEnd"/>
      <w:r w:rsidRPr="005B78FF">
        <w:rPr>
          <w:rFonts w:ascii="Nirmala UI" w:hAnsi="Nirmala UI" w:cs="Nirmala UI"/>
        </w:rPr>
        <w:t xml:space="preserve"> 1389 වසරේ දී සිදු වූ සටනින් පසු ඔටෝමන් සුල්තාන් බවට පත් වූ බෙයසිඩ්, මීළඟ දශකයක පමණ කාලය තුළ බෝල්කන් කලාපයේ සිය බලය තහවුරු කරගත්තා. 1402 වන විට ඔහු කොන්ස්තන්තිනෝපලයට තර්ජනය කරමින් සිටියා. මෙම අවස්ථාවේ බටහිරින් පැමිණි තර්ජනයක් හේතුවෙන් බෙයසිඩ්ට නැවත සුළු ආසියාව වෙත අවධානය යොමු කිරීමට සිදුවුණා.</w:t>
      </w:r>
    </w:p>
    <w:p w:rsidR="00253196" w:rsidRPr="005B78FF" w:rsidRDefault="005B78FF">
      <w:pPr>
        <w:rPr>
          <w:rFonts w:ascii="Nirmala UI" w:hAnsi="Nirmala UI" w:cs="Nirmala UI"/>
        </w:rPr>
      </w:pPr>
      <w:r w:rsidRPr="005B78FF">
        <w:rPr>
          <w:rFonts w:ascii="Nirmala UI" w:hAnsi="Nirmala UI" w:cs="Nirmala UI"/>
        </w:rPr>
        <w:t>කියවන්න: ඓතිහාසික 1389 කොසොවෝ සටන</w:t>
      </w:r>
    </w:p>
    <w:p w:rsidR="00253196" w:rsidRPr="005B78FF" w:rsidRDefault="005B78FF">
      <w:pPr>
        <w:rPr>
          <w:rFonts w:ascii="Nirmala UI" w:hAnsi="Nirmala UI" w:cs="Nirmala UI"/>
        </w:rPr>
      </w:pPr>
      <w:r w:rsidRPr="005B78FF">
        <w:rPr>
          <w:rFonts w:ascii="Nirmala UI" w:hAnsi="Nirmala UI" w:cs="Nirmala UI"/>
        </w:rPr>
        <w:t>ඔහුට මෙසේ තර්ජනය කළේ මධ්‍යම ආසියාවේ එවකට වූ දැවැන්තම අධිරාජ්‍යය ගොඩනගමින් සිටි ටිමූර් හෙවත් ටැමර්ලේන් නම් පාලකයා යි. ටිමූර් සහ බෙයසිඩ් අතර වසර කිහිපයක් තිස්සේ ලියුම් ගනුදෙනු වූ නමුත්, ඔවුන් අතර එකඟත්වයක් ගොඩනගාගත නොහැකි වීමෙන් මෙම යුද්ධය හටගත්තා.</w:t>
      </w:r>
    </w:p>
    <w:p w:rsidR="00253196" w:rsidRPr="005B78FF" w:rsidRDefault="005B78FF">
      <w:pPr>
        <w:rPr>
          <w:rFonts w:ascii="Nirmala UI" w:hAnsi="Nirmala UI" w:cs="Nirmala UI"/>
        </w:rPr>
      </w:pPr>
      <w:r w:rsidRPr="005B78FF">
        <w:rPr>
          <w:rFonts w:ascii="Nirmala UI" w:hAnsi="Nirmala UI" w:cs="Nirmala UI"/>
        </w:rPr>
        <w:t>1336 දී මධ්‍යම ආසියාවේ මොංගොල් ගෝත්‍රයක උපන් ටිමූර් සටනට දක්ෂ අයකු වුණා. වයස 22 වන විට සිය ගෝත්‍රයේ නායකත්වයට පත් වූ ඔහුගේ පාදයක් එකල සිදු වූ සටනකින් හානියට පත් වුණා. එහෙයින් ඔහු කොර ගසන්නා යන අර්ථය ඇති "ලේන්" යන නම පටබැඳුණා. ටැමර්ලේන් ලෙස ඔහු බටහිර රටවල ප්‍රකටව සිටින්නේ මෙම කරුණ නිසා යි.</w:t>
      </w:r>
    </w:p>
    <w:p w:rsidR="00253196" w:rsidRPr="005B78FF" w:rsidRDefault="005B78FF">
      <w:pPr>
        <w:rPr>
          <w:rFonts w:ascii="Nirmala UI" w:hAnsi="Nirmala UI" w:cs="Nirmala UI"/>
        </w:rPr>
      </w:pPr>
      <w:r w:rsidRPr="005B78FF">
        <w:rPr>
          <w:rFonts w:ascii="Nirmala UI" w:hAnsi="Nirmala UI" w:cs="Nirmala UI"/>
        </w:rPr>
        <w:t xml:space="preserve">මෙම සමයෙහි මොංගොල් අධිරාජ්‍යය කැබලි වී තිබුණා. ඉරානය සහ අවට ප්‍රදේශ පාලනය කළ ඉල්ඛානේටය ද සී සී කඩව තිබුණා. විවිධ යුධ නායකයන් තම බලය </w:t>
      </w:r>
      <w:r w:rsidRPr="005B78FF">
        <w:rPr>
          <w:rFonts w:ascii="Nirmala UI" w:hAnsi="Nirmala UI" w:cs="Nirmala UI"/>
        </w:rPr>
        <w:lastRenderedPageBreak/>
        <w:t>වර්ධනය කරගැනීමට එකිනෙකා හා සටන් වැදුණා. ටිමූර් ඔවුන් අතරින් සාර්ථක වූයෙන් 1370 වන විට මධ්‍යම ආසියාවේ ප්‍රබලම පාලකයා බවට පත් වුණා.</w:t>
      </w:r>
    </w:p>
    <w:p w:rsidR="00253196" w:rsidRPr="005B78FF" w:rsidRDefault="005B78FF">
      <w:pPr>
        <w:rPr>
          <w:rFonts w:ascii="Nirmala UI" w:hAnsi="Nirmala UI" w:cs="Nirmala UI"/>
        </w:rPr>
      </w:pPr>
      <w:r w:rsidRPr="005B78FF">
        <w:rPr>
          <w:rFonts w:ascii="Nirmala UI" w:hAnsi="Nirmala UI" w:cs="Nirmala UI"/>
        </w:rPr>
        <w:t>ටිමූර්. M. ගෙරසිමෝෆ්ගේ ප්‍රතිනිර්මාණය (Wikimedia Commons)</w:t>
      </w:r>
    </w:p>
    <w:p w:rsidR="00253196" w:rsidRPr="005B78FF" w:rsidRDefault="005B78FF">
      <w:pPr>
        <w:rPr>
          <w:rFonts w:ascii="Nirmala UI" w:hAnsi="Nirmala UI" w:cs="Nirmala UI"/>
        </w:rPr>
      </w:pPr>
      <w:r w:rsidRPr="005B78FF">
        <w:rPr>
          <w:rFonts w:ascii="Nirmala UI" w:hAnsi="Nirmala UI" w:cs="Nirmala UI"/>
        </w:rPr>
        <w:t>1380 දශකයේ මුල් භාගය තුළ ටිමූර් ඉරානයෙහි සිය බලය ව්‍යාප්ත කළා. ඉන්පසු ඔහුගේ බලය කොකේසස් ප්‍රදේශයන් දෙසට ද පැතිරුණා. පැරණි මොංගොල් අධිරාජ්‍යයේ අනුප්‍රාප්තිකයා ලෙස තමන්ව සැලකූ ඔහු එම අධිරාජ්‍යය යළි නිර්මාණය කිරීමට වෙහෙසුණා.</w:t>
      </w:r>
    </w:p>
    <w:p w:rsidR="00253196" w:rsidRPr="005B78FF" w:rsidRDefault="005B78FF">
      <w:pPr>
        <w:rPr>
          <w:rFonts w:ascii="Nirmala UI" w:hAnsi="Nirmala UI" w:cs="Nirmala UI"/>
        </w:rPr>
      </w:pPr>
      <w:r w:rsidRPr="005B78FF">
        <w:rPr>
          <w:rFonts w:ascii="Nirmala UI" w:hAnsi="Nirmala UI" w:cs="Nirmala UI"/>
        </w:rPr>
        <w:t>ටිමූර් එකිනෙකට පරස්පර විරෝධී අදහස් තිබූ අයෙක්. එක් අතකින් ඔහු කලාවට අනුබල දුන්නා. අනෙක් අතින් ඔහු සිය යුද්ධවල දී ඉතා ප්‍රචණ්ඩ වුණා. තමන්ට එරෙහි වූ නගර බිමට සමතලා කළ ඔහු මරා දමන ලද නගරවාසීන්ගේ හිස් කබල්වලින් කඳු නිර්මාණය කළා. ඔහුට එරෙහි වීම එතරම් නුවණැති ක්‍රියාවක් වූයේ නැහැ.</w:t>
      </w:r>
    </w:p>
    <w:p w:rsidR="00253196" w:rsidRPr="005B78FF" w:rsidRDefault="005B78FF">
      <w:pPr>
        <w:rPr>
          <w:rFonts w:ascii="Nirmala UI" w:hAnsi="Nirmala UI" w:cs="Nirmala UI"/>
        </w:rPr>
      </w:pPr>
      <w:r w:rsidRPr="005B78FF">
        <w:rPr>
          <w:rFonts w:ascii="Nirmala UI" w:hAnsi="Nirmala UI" w:cs="Nirmala UI"/>
        </w:rPr>
        <w:t>කොකේසස් ප්‍රදේශයේ බලය පැතිරූ පසු ටිමූර්ගේ පාලන ප්‍රදේශ සුළු ආසියාවට සමීප වුණා. මේ අතර නැගෙනහිර සුළු අසියානු ප්‍රදේශයන් හි වූ කුඩා තුර්කික් රාජ්‍යයන් වෙත බෙයසිඩ් තම අණසක පැතිර වූවා. මේ අනුව මෙම ප්‍රබලයින් දෙදෙනාගේ බල ප්‍රදේශ එකිනෙක හමුවුණා.</w:t>
      </w:r>
    </w:p>
    <w:p w:rsidR="00253196" w:rsidRPr="005B78FF" w:rsidRDefault="005B78FF">
      <w:pPr>
        <w:rPr>
          <w:rFonts w:ascii="Nirmala UI" w:hAnsi="Nirmala UI" w:cs="Nirmala UI"/>
        </w:rPr>
      </w:pPr>
      <w:r w:rsidRPr="005B78FF">
        <w:rPr>
          <w:rFonts w:ascii="Nirmala UI" w:hAnsi="Nirmala UI" w:cs="Nirmala UI"/>
        </w:rPr>
        <w:t>දෙදෙනා අතර එදිරිවාදිකම් වැඩිදියුණු වීමට බලපෑ තවත් කරුණක් වූයේ එකිනෙකාගේ යුධ මෙහෙයුම් හේතුවෙන් සිය බලය අහිමි වූ පාලකයින් අනෙකාගේ සරණ සොයා යාම යි. මේ අනුව නැගෙනහිර සුළු ආසියාවේ තුර්කික් බේවරුන් (Bey) ඇතමෙක් ටිමූර් වෙත යද්දී, ඉරානයේ ඇතැම් පාලකයන් බෙයසිඩ් වෙත පැමිණියා.</w:t>
      </w:r>
    </w:p>
    <w:p w:rsidR="00253196" w:rsidRPr="005B78FF" w:rsidRDefault="005B78FF">
      <w:pPr>
        <w:rPr>
          <w:rFonts w:ascii="Nirmala UI" w:hAnsi="Nirmala UI" w:cs="Nirmala UI"/>
        </w:rPr>
      </w:pPr>
      <w:r w:rsidRPr="005B78FF">
        <w:rPr>
          <w:rFonts w:ascii="Nirmala UI" w:hAnsi="Nirmala UI" w:cs="Nirmala UI"/>
        </w:rPr>
        <w:t>බෙයසිඩ් (Public Domain)</w:t>
      </w:r>
    </w:p>
    <w:p w:rsidR="00253196" w:rsidRPr="005B78FF" w:rsidRDefault="005B78FF">
      <w:pPr>
        <w:rPr>
          <w:rFonts w:ascii="Nirmala UI" w:hAnsi="Nirmala UI" w:cs="Nirmala UI"/>
        </w:rPr>
      </w:pPr>
      <w:r w:rsidRPr="005B78FF">
        <w:rPr>
          <w:rFonts w:ascii="Nirmala UI" w:hAnsi="Nirmala UI" w:cs="Nirmala UI"/>
        </w:rPr>
        <w:t>කෙසේ වෙතත්, තවත් මුස්ලිම් පාලකයකු හා යුධ වැදීමට ටිමූර් එතරම් කැමැත්තක් දැක්වූ බවක් පෙනෙන්නේ නැහැ. මේ අනුව මේ දෙදෙනා එකිනෙකා හා ලියුම් ගනුදෙනු සිදුකළා. මෙහි දී එකඟත්වයක් කරා පැමිණීම කෙසේ වෙතත්, එකිනෙකාට වහසි බස් කියාගැනීම නම් සිදුවුණා.</w:t>
      </w:r>
    </w:p>
    <w:p w:rsidR="00253196" w:rsidRPr="005B78FF" w:rsidRDefault="005B78FF">
      <w:pPr>
        <w:rPr>
          <w:rFonts w:ascii="Nirmala UI" w:hAnsi="Nirmala UI" w:cs="Nirmala UI"/>
        </w:rPr>
      </w:pPr>
      <w:r w:rsidRPr="005B78FF">
        <w:rPr>
          <w:rFonts w:ascii="Nirmala UI" w:hAnsi="Nirmala UI" w:cs="Nirmala UI"/>
        </w:rPr>
        <w:t>1400 සිට ටිමූර්, ඔටෝමන් ප්‍රදේශ වටලන්නට වුණා. ජෝර්ජියාව සහ ආර්මේනියාව වෙත තම අණසක පැතිර වූ ඔහු, ඉන්පසු සිරියාවට කඩා වැදුණා. ඊජිප්තුවේ සහ සිරියාවේ බලය හිමිව තිබූ මැමලුක් සුල්තාන්වරුන්, ඔටෝමන්වරුන් හා සම්බන්ධ වීම වැළැක්වීම ඔහුගේ අරමුණ වුණා. සිරියාව අල්ලාගත් පසු, 1401 අග දී ටිමූර්, ඔටෝමන් පාලනය යටතේ වූ සිවාස් වෙත ගමන් කළා.</w:t>
      </w:r>
    </w:p>
    <w:p w:rsidR="00253196" w:rsidRPr="005B78FF" w:rsidRDefault="005B78FF">
      <w:pPr>
        <w:rPr>
          <w:rFonts w:ascii="Nirmala UI" w:hAnsi="Nirmala UI" w:cs="Nirmala UI"/>
        </w:rPr>
      </w:pPr>
      <w:r w:rsidRPr="005B78FF">
        <w:rPr>
          <w:rFonts w:ascii="Nirmala UI" w:hAnsi="Nirmala UI" w:cs="Nirmala UI"/>
        </w:rPr>
        <w:t>මෙම අවස්ථාවේ බෙයසිඩ් සිටියේ කොන්ස්තන්තිනෝපල් වටලමින්. එම යුධ ව්‍යාපාරය අතරමඟ නවතා දැමූ ඔහු අන්කාරා දෙසට පැමිණියා. 1402 ජූනි මාසයේ දී ඔහු අන්කාරා වෙත ළඟා වුණා.</w:t>
      </w:r>
    </w:p>
    <w:p w:rsidR="00253196" w:rsidRPr="005B78FF" w:rsidRDefault="005B78FF">
      <w:pPr>
        <w:rPr>
          <w:rFonts w:ascii="Nirmala UI" w:hAnsi="Nirmala UI" w:cs="Nirmala UI"/>
        </w:rPr>
      </w:pPr>
      <w:r w:rsidRPr="005B78FF">
        <w:rPr>
          <w:rFonts w:ascii="Nirmala UI" w:hAnsi="Nirmala UI" w:cs="Nirmala UI"/>
        </w:rPr>
        <w:lastRenderedPageBreak/>
        <w:t>මෙයින් පසු සිදුවූයේ ටිමූර් විසින් උපක්‍රමිකව කළ හමුදා මෙහෙයවීම් හමුවේ බෙයසිඩ් අපහසුවේ වැටීම යි. ටිමූර්, සිවාස්වලින් නැගෙනහිරට සිය ප්‍රධාන සේනාංකය සමග පසුබැස්සා. එම ප්‍රදේශ ටිමූර් විසින් විනාශ කරනු ඇතැ යි බෙයසිඩ් වටහා ගත්තා. මේ අනුව ඔහු අන්කාරාවලින් පිටත් වූයේ සිවාස් අසලට පැමිණෙන අදහස සහිතව යි. එහෙත් ඔහු කෙලින්ම සිවාස් වෙත පහර දීමෙන් වැළකුණා. ඒ වෙනුවට ඔහු කළේ වනගත පෙදෙසක කඳවුරු බැඳගැනීම යි. එවන් ප්‍රදේශයක ටිමූර්ගේ අසරු දුනුවායන්ට ක්‍රියාත්මක විය නොහැකි වූ හෙයින් එය බෙයසිඩ්ට වාසිදායක වුණා.</w:t>
      </w:r>
    </w:p>
    <w:p w:rsidR="00253196" w:rsidRPr="005B78FF" w:rsidRDefault="005B78FF">
      <w:pPr>
        <w:rPr>
          <w:rFonts w:ascii="Nirmala UI" w:hAnsi="Nirmala UI" w:cs="Nirmala UI"/>
        </w:rPr>
      </w:pPr>
      <w:r w:rsidRPr="005B78FF">
        <w:rPr>
          <w:rFonts w:ascii="Nirmala UI" w:hAnsi="Nirmala UI" w:cs="Nirmala UI"/>
        </w:rPr>
        <w:t>නැගෙනහිර ඇන්ටෝලියාව සහ අවට ප්‍රදේශය (Wikimedia Commons)</w:t>
      </w:r>
    </w:p>
    <w:p w:rsidR="00253196" w:rsidRPr="005B78FF" w:rsidRDefault="005B78FF">
      <w:pPr>
        <w:rPr>
          <w:rFonts w:ascii="Nirmala UI" w:hAnsi="Nirmala UI" w:cs="Nirmala UI"/>
        </w:rPr>
      </w:pPr>
      <w:r w:rsidRPr="005B78FF">
        <w:rPr>
          <w:rFonts w:ascii="Nirmala UI" w:hAnsi="Nirmala UI" w:cs="Nirmala UI"/>
        </w:rPr>
        <w:t>ටිමූර් අවාසි සහගත භූමියක සටන් කිරීමට සූදානම් වූයේ නැහැ. සුළු ආසියාවෙන් ඉවත් වී පසුබැසීමට ද ඔහු සූදානම් වූයේ නැහැ. මේ අවස්ථාවේ ඔහු කළේ තම හමුදා බෙයසිඩ්ට රහසේ දකුණුදිගට ගෙන යාම යි. මෙය ඔහු සාර්ථක ලෙස සිදුකළ අතර, බෙයසිඩ්ගේ හමුදාවන්ට නොදැනෙන තරම් ඈතින්, ඔවුන්ට දකුණු දිශාවෙන්, සුළු ආසියාවේ බටහිර දෙසට ටිමූර් සිය හමුදා ගෙන ගියා. බෙයසිඩ් සිතුවේ ටිමූර් සිය හමුදා රැගෙන නැගෙනහිරට යන්නට ඇති බව යි. ඔහු සිය හමුදාව රැගෙන සිවාස් ද පසුකර නැගෙනහිර දෙසට ගමන් කළා. සිදුවූයේ කුමක්දැ යි බෙයසිඩ් වටහා ගත්තේ ටිමූර් යළි උතුරු දෙසට හැරී අන්කාරා නගරය වටලෑමත් සමග යි.</w:t>
      </w:r>
    </w:p>
    <w:p w:rsidR="00253196" w:rsidRPr="005B78FF" w:rsidRDefault="005B78FF">
      <w:pPr>
        <w:rPr>
          <w:rFonts w:ascii="Nirmala UI" w:hAnsi="Nirmala UI" w:cs="Nirmala UI"/>
        </w:rPr>
      </w:pPr>
      <w:r w:rsidRPr="005B78FF">
        <w:rPr>
          <w:rFonts w:ascii="Nirmala UI" w:hAnsi="Nirmala UI" w:cs="Nirmala UI"/>
        </w:rPr>
        <w:t>අන්කාරා නගරය බේරාගැනීම සඳහා බෙයසිඩ් හැකි වේගයෙන් එදෙසට පැමිණියා. ඒ වන විට ද තෙහෙට්ටු වී සිටි ඔහුගේ හමුදාවට මෙම වේගවත් ගමන තවත් වෙහෙසකර වුණා.</w:t>
      </w:r>
    </w:p>
    <w:p w:rsidR="00253196" w:rsidRPr="005B78FF" w:rsidRDefault="005B78FF">
      <w:pPr>
        <w:rPr>
          <w:rFonts w:ascii="Nirmala UI" w:hAnsi="Nirmala UI" w:cs="Nirmala UI"/>
        </w:rPr>
      </w:pPr>
      <w:r w:rsidRPr="005B78FF">
        <w:rPr>
          <w:rFonts w:ascii="Nirmala UI" w:hAnsi="Nirmala UI" w:cs="Nirmala UI"/>
        </w:rPr>
        <w:t>ටිමූර්ට ප්‍රධාන වාසි දෙකක් මෙහි දී බලපෑවා. එක් අතකින් ඔහුගේ හමුදාව බෙයසිඩ්ගේ හමුදාවට වඩා විශාල වුණා. ටිමූර් 140,000ක් පමණ වූ පිරිසක් මෙහෙය වී යයි සඳහන් වනවා. බෙයසිඩ්ගේ හමුදාවේ වූයේ 85,000ක් පමණ වූ පිරිසක්. එමෙන්ම, ටිමූර්ට තිබුණු අනෙක් වාසිය නම් බෙයසිඩ්ගේ හමුදාව වෙහෙසට පත්ව සිටීම යි.</w:t>
      </w:r>
    </w:p>
    <w:p w:rsidR="00253196" w:rsidRPr="005B78FF" w:rsidRDefault="005B78FF">
      <w:pPr>
        <w:rPr>
          <w:rFonts w:ascii="Nirmala UI" w:hAnsi="Nirmala UI" w:cs="Nirmala UI"/>
        </w:rPr>
      </w:pPr>
      <w:r w:rsidRPr="005B78FF">
        <w:rPr>
          <w:rFonts w:ascii="Nirmala UI" w:hAnsi="Nirmala UI" w:cs="Nirmala UI"/>
        </w:rPr>
        <w:t>ටිමූර්ගේ සේනාව සාමාන්‍ය මොංගොල් සේනාංකයක් වුණා. එහි අශ්වාරෝහක දුනුවායන් ප්‍රධානම කොටස වූ අතර යුධ ඇතුන් පිරිසක් ද එම හමුදාවේ වුණා.</w:t>
      </w:r>
    </w:p>
    <w:p w:rsidR="00253196" w:rsidRPr="005B78FF" w:rsidRDefault="005B78FF">
      <w:pPr>
        <w:rPr>
          <w:rFonts w:ascii="Nirmala UI" w:hAnsi="Nirmala UI" w:cs="Nirmala UI"/>
        </w:rPr>
      </w:pPr>
      <w:r w:rsidRPr="005B78FF">
        <w:rPr>
          <w:rFonts w:ascii="Nirmala UI" w:hAnsi="Nirmala UI" w:cs="Nirmala UI"/>
        </w:rPr>
        <w:t>බෙයසිඩ් සතුව ජැනිසරි ඇතුළු වෘත්තීය සෙබළ පිරිසක් මෙන්ම කුලී හේවායන් ද ස්ටෙෆාන් ලසාරොවිච් නම් සර්බ් ප්‍රධානියා මෙහෙයවූ යුරෝපීය නයිට්වරුන්ගේ සේනාංකයක් ද වුණා.</w:t>
      </w:r>
    </w:p>
    <w:p w:rsidR="00253196" w:rsidRPr="005B78FF" w:rsidRDefault="005B78FF">
      <w:pPr>
        <w:rPr>
          <w:rFonts w:ascii="Nirmala UI" w:hAnsi="Nirmala UI" w:cs="Nirmala UI"/>
        </w:rPr>
      </w:pPr>
      <w:r w:rsidRPr="005B78FF">
        <w:rPr>
          <w:rFonts w:ascii="Nirmala UI" w:hAnsi="Nirmala UI" w:cs="Nirmala UI"/>
        </w:rPr>
        <w:t>ටිමූර් සිය අශ්වාරෝහක දුනුවායන් කොටස් හතරකට වෙන් කළා. ඉන් එක් කොටසක් සේනාංකය මධ්‍යයේ තැබූ ඔහු ඊට ඉදිරියෙන් යුධ ඇතුන් රැඳවූවා. තම වම් පසින් සහ දකුණු පසින් තවත් අසරු දුනුවායන් දෙකොටසක් තැබූ ඔහු, සිව්වන කොටස අතිරේක සේනාංකයක් ලෙස තබාගත්තා.</w:t>
      </w:r>
    </w:p>
    <w:p w:rsidR="00253196" w:rsidRPr="005B78FF" w:rsidRDefault="005B78FF">
      <w:pPr>
        <w:rPr>
          <w:rFonts w:ascii="Nirmala UI" w:hAnsi="Nirmala UI" w:cs="Nirmala UI"/>
        </w:rPr>
      </w:pPr>
      <w:r w:rsidRPr="005B78FF">
        <w:rPr>
          <w:rFonts w:ascii="Nirmala UI" w:hAnsi="Nirmala UI" w:cs="Nirmala UI"/>
        </w:rPr>
        <w:lastRenderedPageBreak/>
        <w:t>බෙයසිඩ්ගේ සේනාවේ මධ්‍යය ඉතා ශක්තිමත් වුණා. එහි ජැනිසරි මෙන්ම සෙෆාහි අශ්වාරෝහකයන් වුණා. ඔහුගේ වම් පසින් ලසාරොවිච්ගේ නයිට්වරුන් අසුන් පිට නැගී සිටියා. දකුණත පසින් ඇනටෝලියානු සහ ටාටාර් අසරුවන් වුණා.</w:t>
      </w:r>
    </w:p>
    <w:p w:rsidR="00253196" w:rsidRPr="005B78FF" w:rsidRDefault="005B78FF">
      <w:pPr>
        <w:rPr>
          <w:rFonts w:ascii="Nirmala UI" w:hAnsi="Nirmala UI" w:cs="Nirmala UI"/>
        </w:rPr>
      </w:pPr>
      <w:r w:rsidRPr="005B78FF">
        <w:rPr>
          <w:rFonts w:ascii="Nirmala UI" w:hAnsi="Nirmala UI" w:cs="Nirmala UI"/>
        </w:rPr>
        <w:t>සටනේ ප්‍රධාන හමුදා මෙහෙයවීම් (historical-quest.com)</w:t>
      </w:r>
    </w:p>
    <w:p w:rsidR="00253196" w:rsidRPr="005B78FF" w:rsidRDefault="005B78FF">
      <w:pPr>
        <w:rPr>
          <w:rFonts w:ascii="Nirmala UI" w:hAnsi="Nirmala UI" w:cs="Nirmala UI"/>
        </w:rPr>
      </w:pPr>
      <w:r w:rsidRPr="005B78FF">
        <w:rPr>
          <w:rFonts w:ascii="Nirmala UI" w:hAnsi="Nirmala UI" w:cs="Nirmala UI"/>
        </w:rPr>
        <w:t>ටිමූර්ගේ දකුණුපස වූ අශ්වාරෝහක දුනුවායන් බෙයසිඩ්ගේ වම්පස වූ සර්බ් හමුදා වෙත පහර දීමෙන් සටන ඇරඹුණා. අශ්වාරෝහක දුනුවායන් දෙවරක් මෙසේ පහර දුන් නමුත්, එම දෙවරම සර්බ් අසරුවන් එම ප්‍රහාර මැඩ පැවැත්වූවා. මේ අතර බෙයසිඩ්ගේ දකුණුපස වූ ටාටාර් සහ ඇනටෝලියානු සේනා වෙත ද ප්‍රහාරයක් එල්ල වුණා. ටිමූර් සිය හමුදාවේ මැද කොටසේ සිටි ඇතුන් හා අසරු දුනුවායන් බෙයසිඩ්ගේ හමුදාවේ මැද සිටි ජැනිසරි විශේෂ බලකාය දෙසට එව්වා.</w:t>
      </w:r>
    </w:p>
    <w:p w:rsidR="00253196" w:rsidRPr="005B78FF" w:rsidRDefault="005B78FF">
      <w:pPr>
        <w:rPr>
          <w:rFonts w:ascii="Nirmala UI" w:hAnsi="Nirmala UI" w:cs="Nirmala UI"/>
        </w:rPr>
      </w:pPr>
      <w:r w:rsidRPr="005B78FF">
        <w:rPr>
          <w:rFonts w:ascii="Nirmala UI" w:hAnsi="Nirmala UI" w:cs="Nirmala UI"/>
        </w:rPr>
        <w:t>මෙම අවස්ථාවේ සටන අනෙක්පස හැර වූ එක් ප්‍රධාන සිදුවීමක් වුණා. බෙයසිඩ්ගේ දකුණුපස වූ ටාටර් කුලී අසරුවන් ටිමූර්ගේ පැත්ත ගත්තා. එම කොටස මෙහෙයවූ සුලෙයිමාන් කුමරුට පසුබසින්න සිදුවුණා.</w:t>
      </w:r>
    </w:p>
    <w:p w:rsidR="00253196" w:rsidRPr="005B78FF" w:rsidRDefault="005B78FF">
      <w:pPr>
        <w:rPr>
          <w:rFonts w:ascii="Nirmala UI" w:hAnsi="Nirmala UI" w:cs="Nirmala UI"/>
        </w:rPr>
      </w:pPr>
      <w:r w:rsidRPr="005B78FF">
        <w:rPr>
          <w:rFonts w:ascii="Nirmala UI" w:hAnsi="Nirmala UI" w:cs="Nirmala UI"/>
        </w:rPr>
        <w:t>සර්බ් හමුදාවලට මෙහි දී දිගටම ප්‍රහාර එල්ල වුණා. ලසාරොවිච් දිගටම ප්‍රබල ලෙස ප්‍රතිරෝධය දැක්වූවා. මේ අතර සුලෙයිමාන්ගේ පසුබැසීමට ආධාර කිරීමටත් ඔහුගේ පිරිසක් යවනු ලැබුණා.</w:t>
      </w:r>
    </w:p>
    <w:p w:rsidR="00253196" w:rsidRPr="005B78FF" w:rsidRDefault="005B78FF">
      <w:pPr>
        <w:rPr>
          <w:rFonts w:ascii="Nirmala UI" w:hAnsi="Nirmala UI" w:cs="Nirmala UI"/>
        </w:rPr>
      </w:pPr>
      <w:r w:rsidRPr="005B78FF">
        <w:rPr>
          <w:rFonts w:ascii="Nirmala UI" w:hAnsi="Nirmala UI" w:cs="Nirmala UI"/>
        </w:rPr>
        <w:t>කෙසේ නමුත්, සිය පිරිස් බලය යොදාගෙන ටිමූර් බෙයසිඩ්ව පසුබස්වන්න පටන් ගත්තා. බෙයසිඩ් පළා යාමට උත්සාහ කළ අවස්ථාවේ ඔහුගේ අශ්වයාට ඊතල පහරක් එල්ල වී ඌ මැරී වැටුණා. බෙයසිඩ් ටිමූර්ගේ හමුදා විසින් අල්ලා ගැනුණා.</w:t>
      </w:r>
    </w:p>
    <w:p w:rsidR="00253196" w:rsidRPr="005B78FF" w:rsidRDefault="005B78FF">
      <w:pPr>
        <w:rPr>
          <w:rFonts w:ascii="Nirmala UI" w:hAnsi="Nirmala UI" w:cs="Nirmala UI"/>
        </w:rPr>
      </w:pPr>
      <w:r w:rsidRPr="005B78FF">
        <w:rPr>
          <w:rFonts w:ascii="Nirmala UI" w:hAnsi="Nirmala UI" w:cs="Nirmala UI"/>
        </w:rPr>
        <w:t>බෙයසිඩ් මෙසේ සටන් බිමේ දී සතුරාට හසු වූ පළමු ඔටෝමන් සුල්තාන්වරයා බවට පත් වුණා. ඔහු මාස කිහිපයකට පසු මියගියා. මේ අතර ඔටෝමන් අධිරාජ්‍යය බෙයසිඩ්ගේ පුතුන් අතර සිවිල් යුද්ධයකින් අස්ථාවර වුණා.</w:t>
      </w:r>
    </w:p>
    <w:p w:rsidR="00253196" w:rsidRPr="005B78FF" w:rsidRDefault="005B78FF">
      <w:pPr>
        <w:rPr>
          <w:rFonts w:ascii="Nirmala UI" w:hAnsi="Nirmala UI" w:cs="Nirmala UI"/>
        </w:rPr>
      </w:pPr>
      <w:r w:rsidRPr="005B78FF">
        <w:rPr>
          <w:rFonts w:ascii="Nirmala UI" w:hAnsi="Nirmala UI" w:cs="Nirmala UI"/>
        </w:rPr>
        <w:t>සටනින් පසු බෙයසිඩ්, ටිමූර් හමුවට පැමිණවීම (Stanislav Chlebowski)</w:t>
      </w:r>
    </w:p>
    <w:p w:rsidR="00253196" w:rsidRPr="005B78FF" w:rsidRDefault="005B78FF">
      <w:pPr>
        <w:rPr>
          <w:rFonts w:ascii="Nirmala UI" w:hAnsi="Nirmala UI" w:cs="Nirmala UI"/>
        </w:rPr>
      </w:pPr>
      <w:r w:rsidRPr="005B78FF">
        <w:rPr>
          <w:rFonts w:ascii="Nirmala UI" w:hAnsi="Nirmala UI" w:cs="Nirmala UI"/>
        </w:rPr>
        <w:t>ටිමූර් සිය අවධානය චීනය දෙසට යොමු කළා. 1404 දී ඔහු චීන ආක්‍රමණයක් දියත් කළා. එහෙත් එම මෙහෙයුම් අතරතුර, 1405 පෙබරවාරියේ ඔහු මියගියා. ඉන්පසු ඔහුගේ අධිරාජ්‍යය ද කැබලි වුණා.</w:t>
      </w:r>
    </w:p>
    <w:p w:rsidR="00253196" w:rsidRPr="005B78FF" w:rsidRDefault="005B78FF">
      <w:pPr>
        <w:rPr>
          <w:rFonts w:ascii="Nirmala UI" w:hAnsi="Nirmala UI" w:cs="Nirmala UI"/>
        </w:rPr>
      </w:pPr>
      <w:r w:rsidRPr="005B78FF">
        <w:rPr>
          <w:rFonts w:ascii="Nirmala UI" w:hAnsi="Nirmala UI" w:cs="Nirmala UI"/>
        </w:rPr>
        <w:t>අන්කාරා සටනින් දිගුකාලීන වාසියක් ලැබුණේ කොන්ස්තන්තිනෝපල් නගරයට යි. එම නගරය තවත් පනස් වසරක් බිසන්ටියම් පාලනය යටතේ පැවතුණා. අන්කාරා සටන, ඉන්පසු ඇති වූ සිවිල් යුද්ධ සහ ක්‍රිස්තියානි ආක්‍රමණ නිසා ඔටෝමන්වරුන්ට 1453 තෙක් යළි නගරය අල්ලා ගැනීමට හැකි වූයේ නැහැ.</w:t>
      </w:r>
    </w:p>
    <w:p w:rsidR="00253196" w:rsidRPr="005B78FF" w:rsidRDefault="005B78FF">
      <w:pPr>
        <w:rPr>
          <w:rFonts w:ascii="Nirmala UI" w:hAnsi="Nirmala UI" w:cs="Nirmala UI"/>
        </w:rPr>
      </w:pPr>
      <w:r w:rsidRPr="005B78FF">
        <w:rPr>
          <w:rFonts w:ascii="Nirmala UI" w:hAnsi="Nirmala UI" w:cs="Nirmala UI"/>
        </w:rPr>
        <w:t>කියවන්න: ඉතිහාසයේ මඟ වෙනස් කළ කොන්ස්තන්තිනෝපලය බිඳවැටීම</w:t>
      </w:r>
    </w:p>
    <w:p w:rsidR="00253196" w:rsidRPr="005B78FF" w:rsidRDefault="005B78FF">
      <w:pPr>
        <w:rPr>
          <w:rFonts w:ascii="Nirmala UI" w:hAnsi="Nirmala UI" w:cs="Nirmala UI"/>
        </w:rPr>
      </w:pPr>
      <w:proofErr w:type="spellStart"/>
      <w:r w:rsidRPr="005B78FF">
        <w:rPr>
          <w:rFonts w:ascii="Nirmala UI" w:hAnsi="Nirmala UI" w:cs="Nirmala UI"/>
        </w:rPr>
        <w:lastRenderedPageBreak/>
        <w:t>කාර්තේජ්</w:t>
      </w:r>
      <w:proofErr w:type="spellEnd"/>
      <w:r w:rsidRPr="005B78FF">
        <w:rPr>
          <w:rFonts w:ascii="Nirmala UI" w:hAnsi="Nirmala UI" w:cs="Nirmala UI"/>
        </w:rPr>
        <w:t xml:space="preserve"> </w:t>
      </w:r>
      <w:proofErr w:type="spellStart"/>
      <w:r w:rsidRPr="005B78FF">
        <w:rPr>
          <w:rFonts w:ascii="Nirmala UI" w:hAnsi="Nirmala UI" w:cs="Nirmala UI"/>
        </w:rPr>
        <w:t>රාජ්‍යයෙන්</w:t>
      </w:r>
      <w:proofErr w:type="spellEnd"/>
      <w:r w:rsidRPr="005B78FF">
        <w:rPr>
          <w:rFonts w:ascii="Nirmala UI" w:hAnsi="Nirmala UI" w:cs="Nirmala UI"/>
        </w:rPr>
        <w:t xml:space="preserve"> </w:t>
      </w:r>
      <w:proofErr w:type="spellStart"/>
      <w:r w:rsidRPr="005B78FF">
        <w:rPr>
          <w:rFonts w:ascii="Nirmala UI" w:hAnsi="Nirmala UI" w:cs="Nirmala UI"/>
        </w:rPr>
        <w:t>බිහි</w:t>
      </w:r>
      <w:proofErr w:type="spellEnd"/>
      <w:r w:rsidRPr="005B78FF">
        <w:rPr>
          <w:rFonts w:ascii="Nirmala UI" w:hAnsi="Nirmala UI" w:cs="Nirmala UI"/>
        </w:rPr>
        <w:t xml:space="preserve"> </w:t>
      </w:r>
      <w:proofErr w:type="spellStart"/>
      <w:r w:rsidRPr="005B78FF">
        <w:rPr>
          <w:rFonts w:ascii="Nirmala UI" w:hAnsi="Nirmala UI" w:cs="Nirmala UI"/>
        </w:rPr>
        <w:t>වූ</w:t>
      </w:r>
      <w:proofErr w:type="spellEnd"/>
      <w:r w:rsidRPr="005B78FF">
        <w:rPr>
          <w:rFonts w:ascii="Nirmala UI" w:hAnsi="Nirmala UI" w:cs="Nirmala UI"/>
        </w:rPr>
        <w:t xml:space="preserve"> විශිෂ්ටතම සෙන්පතියා වූ හැනිබල් බාර්කා, එක්තරා අවස්ථාවක රෝමයට බරපතල තර්ජනයක් වූ බව අප අසා තිබෙනවා. හැනිබල්, යුධ ඇතුන් ද සහිත වූ ඔහුගේ හමුදාව ඇල්ප්ස් කඳුකරය හරහා ගෙනගොස් රෝමය වෙත තර්ජනය කළා. කැනීහි දී දැවැන්ත පරාජයක් රෝමයට අත්කර දුන්නත් ඔහුට රෝමය කරා ඍජුව පහර දීමට නොහැකි වුණා.</w:t>
      </w:r>
    </w:p>
    <w:p w:rsidR="00253196" w:rsidRPr="005B78FF" w:rsidRDefault="005B78FF">
      <w:pPr>
        <w:rPr>
          <w:rFonts w:ascii="Nirmala UI" w:hAnsi="Nirmala UI" w:cs="Nirmala UI"/>
        </w:rPr>
      </w:pPr>
      <w:r w:rsidRPr="005B78FF">
        <w:rPr>
          <w:rFonts w:ascii="Nirmala UI" w:hAnsi="Nirmala UI" w:cs="Nirmala UI"/>
        </w:rPr>
        <w:t>මේ අතර රෝමන් සේනා කාර්තේජ් රාජ්‍යය ආක්‍රමණය කළා. ක්‍රි.පූ. 202 දී සාමා සටනේ දී (Battle of Zama) ස්කිපියෝ අෆ්‍රිකානුස් විසින් හැනිබල් පරදවනු ලැබුණා.</w:t>
      </w:r>
    </w:p>
    <w:p w:rsidR="00253196" w:rsidRPr="005B78FF" w:rsidRDefault="005B78FF">
      <w:pPr>
        <w:rPr>
          <w:rFonts w:ascii="Nirmala UI" w:hAnsi="Nirmala UI" w:cs="Nirmala UI"/>
        </w:rPr>
      </w:pPr>
      <w:r w:rsidRPr="005B78FF">
        <w:rPr>
          <w:rFonts w:ascii="Nirmala UI" w:hAnsi="Nirmala UI" w:cs="Nirmala UI"/>
        </w:rPr>
        <w:t>මෙයින් පසු හැනිබල් කාර්තේජ් වෙනුවෙන් හමුදා මෙහෙයවූයේ නැහැ. එහෙයින් බොහෝ විට අපට හැනිබල්ගේ අවසන් වසර කිහිපය පිළිබඳ එතරම් අසන්නට ලැබෙන්නේ නැහැ. නමුත් සාමාහි පරාජයෙන් පසු ඔහු දශක දෙකක් ජීවත් වූවා පමණක් නොව එම කාලය මුළුල්ලේම රෝමයට එරෙහිව කළ හැකි වූ සියල්ලක්ම කළා. අනෙක් අතට රෝමය ද ඔහුව අල්ලාගැන්මට සියළු උත්සාහයන් දැරුවා.</w:t>
      </w:r>
    </w:p>
    <w:p w:rsidR="00253196" w:rsidRPr="005B78FF" w:rsidRDefault="005B78FF">
      <w:pPr>
        <w:rPr>
          <w:rFonts w:ascii="Nirmala UI" w:hAnsi="Nirmala UI" w:cs="Nirmala UI"/>
        </w:rPr>
      </w:pPr>
      <w:r w:rsidRPr="005B78FF">
        <w:rPr>
          <w:rFonts w:ascii="Nirmala UI" w:hAnsi="Nirmala UI" w:cs="Nirmala UI"/>
        </w:rPr>
        <w:t>සාමා සටනින් පසු දෙවන පියුනික් යුද්ධය නිමා වූ අතර රෝමය වෙත විශාල වන්දියක් ගෙවීමට කාර්තේජ් රාජ්‍යයට සිදු වුණා. ඉන්පසු හැනිබල් එරට ප්‍රධාන විනිසුරු ධුරයට පත් වුණා. ඔහු රටේ දූෂණය පිටුදැක මූල්‍ය ප්‍රතිසංස්කරණ ක්‍රියාවට නැංවීම සඳහා විශාල වැඩ කොටසක් සිදු කළා. එහි ප්‍රතිඵලය ලෙස ඉතා කෙටි කලකින් එම වන්දි මුදල ගෙවීමට කාර්තේජ් රාජ්‍යය සමත් වුණා.</w:t>
      </w:r>
    </w:p>
    <w:p w:rsidR="00253196" w:rsidRPr="005B78FF" w:rsidRDefault="005B78FF">
      <w:pPr>
        <w:rPr>
          <w:rFonts w:ascii="Nirmala UI" w:hAnsi="Nirmala UI" w:cs="Nirmala UI"/>
        </w:rPr>
      </w:pPr>
      <w:r w:rsidRPr="005B78FF">
        <w:rPr>
          <w:rFonts w:ascii="Nirmala UI" w:hAnsi="Nirmala UI" w:cs="Nirmala UI"/>
        </w:rPr>
        <w:t>මේ අවස්ථාවේ දී කාර්තේජ් රාජ්‍යය නැවත ශක්තිමත් වේ ය යන බිය රෝමයට ඇති වුණා. ඔවුන් හැනිබල් එහි රැඳී සිටීම පිළිබඳ විරෝධය දක්වන්නට වුණා. තමන්ව රෝමය වෙත භාරදෙන ලෙස ඉල්ල සිටීමේ පැහැදිලි ඉඩක් ඇති බව හැනිබල් වටහා ගත්තා.</w:t>
      </w:r>
    </w:p>
    <w:p w:rsidR="00253196" w:rsidRPr="005B78FF" w:rsidRDefault="005B78FF">
      <w:pPr>
        <w:rPr>
          <w:rFonts w:ascii="Nirmala UI" w:hAnsi="Nirmala UI" w:cs="Nirmala UI"/>
        </w:rPr>
      </w:pPr>
      <w:r w:rsidRPr="005B78FF">
        <w:rPr>
          <w:rFonts w:ascii="Nirmala UI" w:hAnsi="Nirmala UI" w:cs="Nirmala UI"/>
        </w:rPr>
        <w:t>මෙහි ගැටළුව වූයේ මේ වන විටත් ඔහුගේ දූෂණ විරෝධී කටයුතු හේතුවෙන් කාර්තේජ්හි ඔහුට සතුරන් ගණනාවක්ම නිර්මාණය වී තිබීම යි. මේ අනුව එහි පාලක කවුන්සිලය තමන්ට එරෙහිව කටයුතු කරනු ඇතැ යි හැනිබල් සැක කළා.</w:t>
      </w:r>
    </w:p>
    <w:p w:rsidR="00253196" w:rsidRPr="005B78FF" w:rsidRDefault="005B78FF">
      <w:pPr>
        <w:rPr>
          <w:rFonts w:ascii="Nirmala UI" w:hAnsi="Nirmala UI" w:cs="Nirmala UI"/>
        </w:rPr>
      </w:pPr>
      <w:r w:rsidRPr="005B78FF">
        <w:rPr>
          <w:rFonts w:ascii="Nirmala UI" w:hAnsi="Nirmala UI" w:cs="Nirmala UI"/>
        </w:rPr>
        <w:t>එක් දිනෙක තම හිතවතුන් පිරිසක් සමග හැනිබල් කාර්තේජ් රටින් නැව් නැග්ගා. ඔහු ඒ අසල දූපතක නැවතුන විට තවත් පිරිසක් පැමිණියා. ඔවුන් හැනිබල්ව හඳුනාගත්තා. මේ අවස්ථාවේ හැනිබල් කළේ තමන් සාමාන්‍ය සංචාරයකට පැමිණි බව ඇඟවීම යි. එදින රාත්‍රියේ ඔවුන් සාදයක් පැවැත්වූ අතර, ඊළඟ දින හිමිදිරියේ අනෙක් පිරිස නිදා සිටිය දී ඔහු තම පිරිස සමාග නැව් නැග පළා ගියා.</w:t>
      </w:r>
    </w:p>
    <w:p w:rsidR="00253196" w:rsidRPr="005B78FF" w:rsidRDefault="005B78FF">
      <w:pPr>
        <w:rPr>
          <w:rFonts w:ascii="Nirmala UI" w:hAnsi="Nirmala UI" w:cs="Nirmala UI"/>
        </w:rPr>
      </w:pPr>
      <w:r w:rsidRPr="005B78FF">
        <w:rPr>
          <w:rFonts w:ascii="Nirmala UI" w:hAnsi="Nirmala UI" w:cs="Nirmala UI"/>
        </w:rPr>
        <w:t>හැනිබල් මුලින්ම ටයර් නගරයට පැමිණියා. එය ඔහුගේ මුතුන්මිත්තන් වූ ෆිනීෂියානුවන් මධ්‍යධරණියෙහි බලය පැතිරවීමට පටන් ගත් ස්ථානය යි. එහි සිට ඔහු සෙලෙයුසිඩ් අධිරාජ්‍යයේ අගනුවර වූ ඇන්ටියොක්හි දී එහි පාලක තුන්වන ඇන්ටියෝකස් හමුවුණා.</w:t>
      </w:r>
    </w:p>
    <w:p w:rsidR="00253196" w:rsidRPr="005B78FF" w:rsidRDefault="005B78FF">
      <w:pPr>
        <w:rPr>
          <w:rFonts w:ascii="Nirmala UI" w:hAnsi="Nirmala UI" w:cs="Nirmala UI"/>
        </w:rPr>
      </w:pPr>
      <w:r w:rsidRPr="005B78FF">
        <w:rPr>
          <w:rFonts w:ascii="Nirmala UI" w:hAnsi="Nirmala UI" w:cs="Nirmala UI"/>
        </w:rPr>
        <w:lastRenderedPageBreak/>
        <w:t>මේ වන විට රෝමය ග්‍රීසිය වෙත ද සිය බලය පතුරවා තිබුණා. ඇන්ටියෝකස් රෝමයට එරෙහිව යුද්ධයක් සඳහා සූදානම් වුණා. හැනිබල් ඔහුගෙන් හමුදාවක් ඉල්ලා සිටිය ද සෙලෙයුසිඩ් ප්‍රභූන් ඊට කැමති වූයේ නැහැ. එහෙයින් හැනිබල් උපදේශකයකු ලෙස පමණක් කටයුතු කළා.</w:t>
      </w:r>
    </w:p>
    <w:p w:rsidR="00253196" w:rsidRPr="005B78FF" w:rsidRDefault="005B78FF">
      <w:pPr>
        <w:rPr>
          <w:rFonts w:ascii="Nirmala UI" w:hAnsi="Nirmala UI" w:cs="Nirmala UI"/>
        </w:rPr>
      </w:pPr>
      <w:r w:rsidRPr="005B78FF">
        <w:rPr>
          <w:rFonts w:ascii="Nirmala UI" w:hAnsi="Nirmala UI" w:cs="Nirmala UI"/>
        </w:rPr>
        <w:t>මේ අතර ක්‍රි.පූ. 193 දී සෙලෙයුසිඩ් පාලකයින් හා සාකච්ඡා කිරීමට ස්කිපියෝ ප්‍රමුඛ රෝමන් නියෝජිත පිරිසක් පැමිණියා. මෙහිදී ස්කිපියෝ හා හැනිබල් එකිනෙකා මුණගැසුණා. මීට පෙර, මොවුන් දෙදෙනා සාමා සටනට පෙර ද සාකච්ඡා කර තිබුණා.</w:t>
      </w:r>
    </w:p>
    <w:p w:rsidR="00253196" w:rsidRPr="005B78FF" w:rsidRDefault="005B78FF">
      <w:pPr>
        <w:rPr>
          <w:rFonts w:ascii="Nirmala UI" w:hAnsi="Nirmala UI" w:cs="Nirmala UI"/>
        </w:rPr>
      </w:pPr>
      <w:r w:rsidRPr="005B78FF">
        <w:rPr>
          <w:rFonts w:ascii="Nirmala UI" w:hAnsi="Nirmala UI" w:cs="Nirmala UI"/>
        </w:rPr>
        <w:t>ඔවුන් අතර වූ දෙවන හමුවේ දී දෙදෙනා අතර මතකයේ රැඳෙන දෙබසක් වූ බව ඉතිහාසකරුවන් කියනවා.</w:t>
      </w:r>
    </w:p>
    <w:p w:rsidR="00253196" w:rsidRPr="005B78FF" w:rsidRDefault="005B78FF">
      <w:pPr>
        <w:rPr>
          <w:rFonts w:ascii="Nirmala UI" w:hAnsi="Nirmala UI" w:cs="Nirmala UI"/>
        </w:rPr>
      </w:pPr>
      <w:r w:rsidRPr="005B78FF">
        <w:rPr>
          <w:rFonts w:ascii="Nirmala UI" w:hAnsi="Nirmala UI" w:cs="Nirmala UI"/>
        </w:rPr>
        <w:t>ඉතිහාසයේ සිටි හොඳම සෙන්පතියා කවරෙකුදැ යි ස්කිපියෝ හැනිබල්ගෙන් විමසා සිටියා. හැනිබල්ගේ පිළිතුර වූයේ ඒ මහා ඇලෙක්සැන්ඩර් අධිරාජයා බව යි. කුඩා සේනාංක සහිතව ඔහු ලැබූ ජයග්‍රහණ මෙන්ම ඈත ප්‍රදේශයන් කරා ළඟා වීමට හැකිවීම ඊට හේතු ලෙස හැනිබල් පෙන්වා දුන්නා. දෙවැනියට හොඳම සෙන්පතියා කවරෙකුදැ යි විමසූ විට හැනිබල් පිළිතුරු දුන්නේ ඒ එපිරස් රාජධානියේ ෆිරස් රජු බව යි.</w:t>
      </w:r>
    </w:p>
    <w:p w:rsidR="00253196" w:rsidRPr="005B78FF" w:rsidRDefault="005B78FF">
      <w:pPr>
        <w:rPr>
          <w:rFonts w:ascii="Nirmala UI" w:hAnsi="Nirmala UI" w:cs="Nirmala UI"/>
        </w:rPr>
      </w:pPr>
      <w:r w:rsidRPr="005B78FF">
        <w:rPr>
          <w:rFonts w:ascii="Nirmala UI" w:hAnsi="Nirmala UI" w:cs="Nirmala UI"/>
        </w:rPr>
        <w:t>තෙවැනියට හොඳම සෙන්පතියා කවරෙකුදැ යි ස්කිපියෝ විමසූ විට, හැනිබල්ගේ පිළිතුර වූයේ ඒ තමා බව යි.</w:t>
      </w:r>
    </w:p>
    <w:p w:rsidR="00253196" w:rsidRPr="005B78FF" w:rsidRDefault="005B78FF">
      <w:pPr>
        <w:rPr>
          <w:rFonts w:ascii="Nirmala UI" w:hAnsi="Nirmala UI" w:cs="Nirmala UI"/>
        </w:rPr>
      </w:pPr>
      <w:r w:rsidRPr="005B78FF">
        <w:rPr>
          <w:rFonts w:ascii="Nirmala UI" w:hAnsi="Nirmala UI" w:cs="Nirmala UI"/>
        </w:rPr>
        <w:t>"එසේ නම් සාමාහි දී ඔබ මාව පැරදුවේ නම් මොකද වෙන්නෙ?"</w:t>
      </w:r>
    </w:p>
    <w:p w:rsidR="00253196" w:rsidRPr="005B78FF" w:rsidRDefault="005B78FF">
      <w:pPr>
        <w:rPr>
          <w:rFonts w:ascii="Nirmala UI" w:hAnsi="Nirmala UI" w:cs="Nirmala UI"/>
        </w:rPr>
      </w:pPr>
      <w:r w:rsidRPr="005B78FF">
        <w:rPr>
          <w:rFonts w:ascii="Nirmala UI" w:hAnsi="Nirmala UI" w:cs="Nirmala UI"/>
        </w:rPr>
        <w:t>"එසේ නම් පළමුවැන්නා වෙන්නේ මම යි."</w:t>
      </w:r>
    </w:p>
    <w:p w:rsidR="00253196" w:rsidRPr="005B78FF" w:rsidRDefault="005B78FF">
      <w:pPr>
        <w:rPr>
          <w:rFonts w:ascii="Nirmala UI" w:hAnsi="Nirmala UI" w:cs="Nirmala UI"/>
        </w:rPr>
      </w:pPr>
      <w:r w:rsidRPr="005B78FF">
        <w:rPr>
          <w:rFonts w:ascii="Nirmala UI" w:hAnsi="Nirmala UI" w:cs="Nirmala UI"/>
        </w:rPr>
        <w:t>මෙම උපක්‍රමික පිළිතුර ස්කිපියෝ සතුටට පත්කළ බව සඳහන් වනවා.</w:t>
      </w:r>
    </w:p>
    <w:p w:rsidR="00253196" w:rsidRPr="005B78FF" w:rsidRDefault="005B78FF">
      <w:pPr>
        <w:rPr>
          <w:rFonts w:ascii="Nirmala UI" w:hAnsi="Nirmala UI" w:cs="Nirmala UI"/>
        </w:rPr>
      </w:pPr>
      <w:r w:rsidRPr="005B78FF">
        <w:rPr>
          <w:rFonts w:ascii="Nirmala UI" w:hAnsi="Nirmala UI" w:cs="Nirmala UI"/>
        </w:rPr>
        <w:t>කෙසේ වෙතත්, සාකච්ඡා අසාර්ථක වූ අතර දෙපාර්ශවය යුද්ධයට සැරසුණා. පුහුණුව සහ උපක්‍රම අතින් ඉදිරියෙන් සිටි රෝමන් සේනාංක හා කරට කර සිටින්නට සෙලෙයුසිඩ් හමුදාවන් අසමත් වන බව හැනිබල්ට පැහැදිලි වුණා. සෙලෙයුසිඩ් සේනාංක පරාජය වීමෙන් වසර කිහිපයක් තුළ යුද්ධය නිම වුණා.</w:t>
      </w:r>
    </w:p>
    <w:p w:rsidR="00253196" w:rsidRPr="005B78FF" w:rsidRDefault="005B78FF">
      <w:pPr>
        <w:rPr>
          <w:rFonts w:ascii="Nirmala UI" w:hAnsi="Nirmala UI" w:cs="Nirmala UI"/>
        </w:rPr>
      </w:pPr>
      <w:r w:rsidRPr="005B78FF">
        <w:rPr>
          <w:rFonts w:ascii="Nirmala UI" w:hAnsi="Nirmala UI" w:cs="Nirmala UI"/>
        </w:rPr>
        <w:t>මේ අවස්ථාවේ සෙලෙයුසිඩ් අධිරාජ්‍යයේ රැඳී සිටීම අවදානම් බව වටහාගත් හැනිබල් එයින් ද පළා ගියා. ඔහු ළඟා වූයේ ක්‍රීටයට යි. එකල එම දූපත ග්‍රීක මුහුදු කොල්ලකරුවන්ගේ තිප්පලක් වුණා. ඔවුන් රෝමන් නැව් ගමනාගමනයට තර්ජනයක්ව තිබුණා. වසර කිහිපයක දී රෝමන්වරු එම දූපත ද තම පාලනයට නතු කරගන්නට වුණා. හැනිබල් නැවත පළා ගියා.</w:t>
      </w:r>
    </w:p>
    <w:p w:rsidR="00253196" w:rsidRPr="005B78FF" w:rsidRDefault="005B78FF">
      <w:pPr>
        <w:rPr>
          <w:rFonts w:ascii="Nirmala UI" w:hAnsi="Nirmala UI" w:cs="Nirmala UI"/>
        </w:rPr>
      </w:pPr>
      <w:r w:rsidRPr="005B78FF">
        <w:rPr>
          <w:rFonts w:ascii="Nirmala UI" w:hAnsi="Nirmala UI" w:cs="Nirmala UI"/>
        </w:rPr>
        <w:lastRenderedPageBreak/>
        <w:t>මේ අවස්ථාවේ ඔහු නැවතුණේ ඇනටෝලියාවේ වයඹදිග ප්‍රදේශයේ බිතිනියාවේ යි. එම රාජ්‍යය ඒ වන විට රෝමයට අවනත රාජ්‍යයක් වූ පර්ගමොන් සමග යුධවැදී සිටියා.</w:t>
      </w:r>
    </w:p>
    <w:p w:rsidR="00253196" w:rsidRPr="005B78FF" w:rsidRDefault="005B78FF">
      <w:pPr>
        <w:rPr>
          <w:rFonts w:ascii="Nirmala UI" w:hAnsi="Nirmala UI" w:cs="Nirmala UI"/>
        </w:rPr>
      </w:pPr>
      <w:r w:rsidRPr="005B78FF">
        <w:rPr>
          <w:rFonts w:ascii="Nirmala UI" w:hAnsi="Nirmala UI" w:cs="Nirmala UI"/>
        </w:rPr>
        <w:t>හැනිබල් බිතිනියාවේ අගනුවරින් තරමක් ඈත වූ මන්දිරයක අප්‍රකටව ජීවත් වුණා. එහෙත් ඒ අතර ඔහු එරට රජුගේ යුධ උපදේශකයකු ද වුණා. වක්‍රාකාරයෙන් හෝ රෝමයට එරෙහි වන අයකුට සිය සේවය සැපයීම යි හැනිබල්ගේ අරමුණ වන්නට ඇත්තේ.</w:t>
      </w:r>
    </w:p>
    <w:p w:rsidR="00253196" w:rsidRPr="005B78FF" w:rsidRDefault="005B78FF">
      <w:pPr>
        <w:rPr>
          <w:rFonts w:ascii="Nirmala UI" w:hAnsi="Nirmala UI" w:cs="Nirmala UI"/>
        </w:rPr>
      </w:pPr>
      <w:r w:rsidRPr="005B78FF">
        <w:rPr>
          <w:rFonts w:ascii="Nirmala UI" w:hAnsi="Nirmala UI" w:cs="Nirmala UI"/>
        </w:rPr>
        <w:t>යුද්ධය බිතිනියාවට එතරම් සාර්ථක ලෙස ඇදී ගියේ නැහැ. විශේෂයෙන් ගොඩබිම් සටන් කිහිපයක දී ඔවුන් පසුබැස්සා. නමුත් දෙපාර්ශවයේ නාවික හමුදා ගැටුණ විට සිදු වූයේ අනෙකක්.</w:t>
      </w:r>
    </w:p>
    <w:p w:rsidR="00253196" w:rsidRPr="005B78FF" w:rsidRDefault="005B78FF">
      <w:pPr>
        <w:rPr>
          <w:rFonts w:ascii="Nirmala UI" w:hAnsi="Nirmala UI" w:cs="Nirmala UI"/>
        </w:rPr>
      </w:pPr>
      <w:r w:rsidRPr="005B78FF">
        <w:rPr>
          <w:rFonts w:ascii="Nirmala UI" w:hAnsi="Nirmala UI" w:cs="Nirmala UI"/>
        </w:rPr>
        <w:t>හැනිබල් පර්ගමොන් රාජ්‍යයේ නාවිකයන් පරාජය කිරීමට උපක්‍රමයක් සැලසුම් කළා. එකල නෞකාවල හබල්කරුවන් බොහෝකොටම නිර්වස්ත්‍රවම උන් අතර සෙබළුන් ද ඉතා කුඩා ඉණකඩක් පමණක් හැඳ සිටියා. හැනිබල්ගේ උපාය වූයේ මැටි බඳුන්වල සර්පයින් බහා ලා, එම බඳුන් ප්‍රතිවාදී නැව් වෙත දමා ගැසීම යි. අවශ්‍ය තරම් විසකුරු සර්පයින් ඇනටෝලියාවේ සොයාගත හැකි වුණා. මෙම උපක්‍රමය ඉතා සාර්ථක වුණා.</w:t>
      </w:r>
    </w:p>
    <w:p w:rsidR="00253196" w:rsidRPr="005B78FF" w:rsidRDefault="005B78FF">
      <w:pPr>
        <w:rPr>
          <w:rFonts w:ascii="Nirmala UI" w:hAnsi="Nirmala UI" w:cs="Nirmala UI"/>
        </w:rPr>
      </w:pPr>
      <w:r w:rsidRPr="005B78FF">
        <w:rPr>
          <w:rFonts w:ascii="Nirmala UI" w:hAnsi="Nirmala UI" w:cs="Nirmala UI"/>
        </w:rPr>
        <w:t>කෙසේ වෙතත්, කිසියම් උපක්‍රමික ඥානයකින් යුතු අයෙකු බිතිනියා රජුට උපදෙස් දෙන බව, මෙම සටනින් පසු රෝමන්වරුන් සැක කළා. මේ සැකය ඔස්සේ හඹා ගිය ඔවුන් හැනිබල් සිටින ස්ථානය හෙළි කරගත්තා. ඔවුන්ට බිතිනියා රාජ්‍යයෙන් ගිය දූතයකු තොරතුරු දුන්නේයැ යි ද සැක කෙරෙනවා.</w:t>
      </w:r>
    </w:p>
    <w:p w:rsidR="00253196" w:rsidRPr="005B78FF" w:rsidRDefault="005B78FF">
      <w:pPr>
        <w:rPr>
          <w:rFonts w:ascii="Nirmala UI" w:hAnsi="Nirmala UI" w:cs="Nirmala UI"/>
        </w:rPr>
      </w:pPr>
      <w:r w:rsidRPr="005B78FF">
        <w:rPr>
          <w:rFonts w:ascii="Nirmala UI" w:hAnsi="Nirmala UI" w:cs="Nirmala UI"/>
        </w:rPr>
        <w:t>රෝමන්වරුන් හැනිබල් අල්ලාගැනීමට හමුදාවක් බිතිනියාව වෙත එව්වා. ඔවුන් ඔහුගේ මන්දිරය වැටලූ බව වැටහුණ විට තම අවසානය ළඟා වී ඇතැ යි හැනිබල් තේරුම් ගත්තා. ඔහුට සිරකරුවකු ලෙස රෝමයට යන්නට අවශ්‍ය වූයේ නැහැ. පළා යාමට ද ක්‍රමයක් වූයේ නැහැ. එහෙයින් ඔහු සිය දිවි නසාගත්තා. ඔහුගේ මරණය ක්‍රි.පූ. 183 දී පමණ සිදු වූ අතර එවිට ඔහු 63 වන වියෙහි වූයේයැ යි විශ්වාස කරනු ලබනවා.</w:t>
      </w:r>
    </w:p>
    <w:p w:rsidR="00253196" w:rsidRPr="005B78FF" w:rsidRDefault="005B78FF">
      <w:pPr>
        <w:rPr>
          <w:rFonts w:ascii="Nirmala UI" w:hAnsi="Nirmala UI" w:cs="Nirmala UI"/>
        </w:rPr>
      </w:pPr>
      <w:proofErr w:type="spellStart"/>
      <w:r w:rsidRPr="005B78FF">
        <w:rPr>
          <w:rFonts w:ascii="Nirmala UI" w:hAnsi="Nirmala UI" w:cs="Nirmala UI"/>
        </w:rPr>
        <w:t>පොම්පෙයි</w:t>
      </w:r>
      <w:proofErr w:type="spellEnd"/>
      <w:r w:rsidRPr="005B78FF">
        <w:rPr>
          <w:rFonts w:ascii="Nirmala UI" w:hAnsi="Nirmala UI" w:cs="Nirmala UI"/>
        </w:rPr>
        <w:t xml:space="preserve"> </w:t>
      </w:r>
      <w:proofErr w:type="spellStart"/>
      <w:r w:rsidRPr="005B78FF">
        <w:rPr>
          <w:rFonts w:ascii="Nirmala UI" w:hAnsi="Nirmala UI" w:cs="Nirmala UI"/>
        </w:rPr>
        <w:t>නගරය</w:t>
      </w:r>
      <w:proofErr w:type="spellEnd"/>
      <w:r w:rsidRPr="005B78FF">
        <w:rPr>
          <w:rFonts w:ascii="Nirmala UI" w:hAnsi="Nirmala UI" w:cs="Nirmala UI"/>
        </w:rPr>
        <w:t xml:space="preserve"> </w:t>
      </w:r>
      <w:proofErr w:type="spellStart"/>
      <w:r w:rsidRPr="005B78FF">
        <w:rPr>
          <w:rFonts w:ascii="Nirmala UI" w:hAnsi="Nirmala UI" w:cs="Nirmala UI"/>
        </w:rPr>
        <w:t>ලොව</w:t>
      </w:r>
      <w:proofErr w:type="spellEnd"/>
      <w:r w:rsidRPr="005B78FF">
        <w:rPr>
          <w:rFonts w:ascii="Nirmala UI" w:hAnsi="Nirmala UI" w:cs="Nirmala UI"/>
        </w:rPr>
        <w:t xml:space="preserve"> </w:t>
      </w:r>
      <w:proofErr w:type="spellStart"/>
      <w:r w:rsidRPr="005B78FF">
        <w:rPr>
          <w:rFonts w:ascii="Nirmala UI" w:hAnsi="Nirmala UI" w:cs="Nirmala UI"/>
        </w:rPr>
        <w:t>පුරා</w:t>
      </w:r>
      <w:proofErr w:type="spellEnd"/>
      <w:r w:rsidRPr="005B78FF">
        <w:rPr>
          <w:rFonts w:ascii="Nirmala UI" w:hAnsi="Nirmala UI" w:cs="Nirmala UI"/>
        </w:rPr>
        <w:t xml:space="preserve"> ප්‍රසිද්ධව තිබෙන්නේ ඉතාලියේ ගිනි කන්දක් පුපුරා යාමෙන් විනාශ වූ රෝමන් නගරයක් ලෙස යි. ක්‍රිස්තු වර්ෂ 79 දී සිදු වූ බව සැලකෙන මෙම පිපිරීමෙන් පසු, විසූවියස් ගිනි කන්දෙන් නිකුත් වූ අළුවලින් නගරය වැසී ගිය අතර එහි කළ කැණීම්වලින් එකල රෝමන් නගරයක් කෙසේ පවතින්නට ඇතිදැ යි හොඳ අදහසක් ලබගැනීමට හැකිව තිබෙනවා.</w:t>
      </w:r>
    </w:p>
    <w:p w:rsidR="00253196" w:rsidRPr="005B78FF" w:rsidRDefault="005B78FF">
      <w:pPr>
        <w:rPr>
          <w:rFonts w:ascii="Nirmala UI" w:hAnsi="Nirmala UI" w:cs="Nirmala UI"/>
        </w:rPr>
      </w:pPr>
      <w:r w:rsidRPr="005B78FF">
        <w:rPr>
          <w:rFonts w:ascii="Nirmala UI" w:hAnsi="Nirmala UI" w:cs="Nirmala UI"/>
        </w:rPr>
        <w:t xml:space="preserve">පොම්පෙයි නගරයෙන් පසුගිය වසරේ දී සොයාගන්නා ලද බිතු සිතුවමක් මහජන ප්‍රදර්ශනය සඳහා මෑත දී විවෘත කරනු ලැබුණා. මෙය එහි රෙජියෝ V ප්‍රදේශයේ </w:t>
      </w:r>
      <w:r w:rsidRPr="005B78FF">
        <w:rPr>
          <w:rFonts w:ascii="Nirmala UI" w:hAnsi="Nirmala UI" w:cs="Nirmala UI"/>
        </w:rPr>
        <w:lastRenderedPageBreak/>
        <w:t>කැණීම් කටයුතු අතරතුර දී සොයාගන්නා ලද ලිඩා සහ හංසයා නම් ග්‍රීක පුරාවෘත්තය දැක්වෙන සිතුවමක් මෙසේ ප්‍රදර්ශනය කෙරෙනවා.</w:t>
      </w:r>
    </w:p>
    <w:p w:rsidR="00253196" w:rsidRPr="005B78FF" w:rsidRDefault="005B78FF">
      <w:pPr>
        <w:rPr>
          <w:rFonts w:ascii="Nirmala UI" w:hAnsi="Nirmala UI" w:cs="Nirmala UI"/>
        </w:rPr>
      </w:pPr>
      <w:r w:rsidRPr="005B78FF">
        <w:rPr>
          <w:rFonts w:ascii="Nirmala UI" w:hAnsi="Nirmala UI" w:cs="Nirmala UI"/>
        </w:rPr>
        <w:t>ග්‍රීක පුරාවෘත්තයන්ට අනුව ලිඩා යනු ස්පාර්ටා රාජ්‍යයේ රජු වූ ටින්ඩේරියස්ගේ බිරිඳ යි. සියුස් දෙවියන් ලිඩා වෙත හංසයකු සේ පැමිණ ඇය හා සංසර්ගයෙන් ඇයට දරුවන් දෙදෙනකු ලැබෙනවා. එම දරුවන් වන්නේ හෙලන් සහ පොලිඩියුසස් යන දියණිය හා පුත්‍රයා යි. ඒ සමගම ටින්ඩේරියස් විසින් ද ඇයව ගැබිණියක බවට පත් කර කැස්ටර් සහ ක්ලිටෙම්නෙස්ට්‍රා නම් පිරිමි සහ ගැහැණු දරුවන් ඇයට ලැබෙනවා. මෙසේ නිවුන් දරුවන් ලෙස උපදින සිව් දෙනාගෙන් දෙදෙනකු ටින්ඩේරියස්ගේ වන අතර අනෙක් දෙදෙන සියුස්ගේ වනවා.</w:t>
      </w:r>
    </w:p>
    <w:p w:rsidR="00253196" w:rsidRPr="005B78FF" w:rsidRDefault="005B78FF">
      <w:pPr>
        <w:rPr>
          <w:rFonts w:ascii="Nirmala UI" w:hAnsi="Nirmala UI" w:cs="Nirmala UI"/>
        </w:rPr>
      </w:pPr>
      <w:r w:rsidRPr="005B78FF">
        <w:rPr>
          <w:rFonts w:ascii="Nirmala UI" w:hAnsi="Nirmala UI" w:cs="Nirmala UI"/>
        </w:rPr>
        <w:t>මෙම මිත්‍යා කතාවේ විවිධ වෙනස් විස්තරයන් තිබෙනවා. ඇතැම් විස්තර අනුව සියුස් ලිඩා හා සංසර්ගයේ යෙදෙනුයේ බලහත්කාරයෙන්. එහෙත් ඇතැම් විස්තර අනුව ඔවුන් අතර එකඟතාවයෙන් මෙම ක්‍රියාව සිදු වනවා.</w:t>
      </w:r>
    </w:p>
    <w:p w:rsidR="00253196" w:rsidRPr="005B78FF" w:rsidRDefault="005B78FF">
      <w:pPr>
        <w:rPr>
          <w:rFonts w:ascii="Nirmala UI" w:hAnsi="Nirmala UI" w:cs="Nirmala UI"/>
        </w:rPr>
      </w:pPr>
      <w:r w:rsidRPr="005B78FF">
        <w:rPr>
          <w:rFonts w:ascii="Nirmala UI" w:hAnsi="Nirmala UI" w:cs="Nirmala UI"/>
        </w:rPr>
        <w:t>ට්‍රෝයිහි හෙලන් ලෙස ප්‍රකට වන්නේ මෙසේ සියුස් හේතුවෙන් ලිඩාට ලැබෙන හෙලන් බවයි මෙම මිත්‍යා කතාව අනුව කියවෙන්නේ. එමෙන්ම ක්ලිටෙම්නෙස්ට්‍රා පසු කලෙක අගමෙම්නන් රජුගේ බිරිඳ බවට පත් වනවා. ට්‍රෝජන් යුද්ධයෙන් පසු යළි සියරට බලා එන අගමෙම්නන් රජුව ඇය විසින් ඝාතනය කෙරෙන බව කියවෙනවා.</w:t>
      </w:r>
    </w:p>
    <w:p w:rsidR="00253196" w:rsidRPr="005B78FF" w:rsidRDefault="005B78FF">
      <w:pPr>
        <w:rPr>
          <w:rFonts w:ascii="Nirmala UI" w:hAnsi="Nirmala UI" w:cs="Nirmala UI"/>
        </w:rPr>
      </w:pPr>
      <w:r w:rsidRPr="005B78FF">
        <w:rPr>
          <w:rFonts w:ascii="Nirmala UI" w:hAnsi="Nirmala UI" w:cs="Nirmala UI"/>
        </w:rPr>
        <w:t>ලිඩා සහ හංසයා පිළිබඳ පුරාවෘත්තය පුනරුද සමයේ ද චිත්‍ර ගණනාවකට වස්තු විෂය වුණා. එයින් මයිකල් ආන්ජලෝ විසින් අඳින ලද සිතුවමක පිටපත වඩාත් ප්‍රකට යි. මෙහි මුල් චිත්‍රය අතුරුදහන්ව තිබෙනවා.</w:t>
      </w:r>
    </w:p>
    <w:p w:rsidR="00253196" w:rsidRPr="005B78FF" w:rsidRDefault="005B78FF">
      <w:pPr>
        <w:rPr>
          <w:rFonts w:ascii="Nirmala UI" w:hAnsi="Nirmala UI" w:cs="Nirmala UI"/>
        </w:rPr>
      </w:pPr>
      <w:r w:rsidRPr="005B78FF">
        <w:rPr>
          <w:rFonts w:ascii="Nirmala UI" w:hAnsi="Nirmala UI" w:cs="Nirmala UI"/>
        </w:rPr>
        <w:t>රෝමයේ ද මෙම පුරාවෘත්තය ප්‍රකට වූවක් බව පෙනී යනවා. මයිකල් ආන්ජලෝ ද සිය චිත්‍රය සඳහා පාදක කරගත්තේ රෝමන් චිත්‍ර බව යි විශ්වාස කෙරෙන්නේ. එම චිත්‍ර, පොම්පෙයි හි හමුවූ චිත්‍රයට සමාන වන්නට ඇතැ යි විශ්වාස කෙරෙනවා.</w:t>
      </w:r>
    </w:p>
    <w:p w:rsidR="00253196" w:rsidRPr="005B78FF" w:rsidRDefault="005B78FF">
      <w:pPr>
        <w:rPr>
          <w:rFonts w:ascii="Nirmala UI" w:hAnsi="Nirmala UI" w:cs="Nirmala UI"/>
        </w:rPr>
      </w:pPr>
      <w:r w:rsidRPr="005B78FF">
        <w:rPr>
          <w:rFonts w:ascii="Nirmala UI" w:hAnsi="Nirmala UI" w:cs="Nirmala UI"/>
        </w:rPr>
        <w:t>පොම්පෙයි නගරය ක්‍රිස්තු වර්ෂ 79 දී සිදු වූ ගිනි කඳු පිපිරීමකින් විනාශ වූ අතර 18 වන සියවස දී එහි කැණීම් කටයුතු ඇරඹුණා. එහිදී, එකල සමාජය විසින් අශ්ලීලයැ යි සලකන ලද විවිධ චිත්‍ර සහ මූර්ති සොයාගනු ලැබුණා. මේ බොහොමයක් එකල නේපල්ස්හි කෞතුකාගාරයේ රහස් කුටියක සඟවනු ලැබුණා.</w:t>
      </w:r>
    </w:p>
    <w:p w:rsidR="00253196" w:rsidRPr="005B78FF" w:rsidRDefault="005B78FF">
      <w:pPr>
        <w:rPr>
          <w:rFonts w:ascii="Nirmala UI" w:hAnsi="Nirmala UI" w:cs="Nirmala UI"/>
        </w:rPr>
      </w:pPr>
      <w:r w:rsidRPr="005B78FF">
        <w:rPr>
          <w:rFonts w:ascii="Nirmala UI" w:hAnsi="Nirmala UI" w:cs="Nirmala UI"/>
        </w:rPr>
        <w:t>කියවන්න: වික්ටෝරියානු සමාජය දෙදෙරවූ පොම්පෙයිහි කාමෝද්දීපන කලා නිර්මාණ</w:t>
      </w:r>
    </w:p>
    <w:p w:rsidR="00253196" w:rsidRPr="005B78FF" w:rsidRDefault="005B78FF">
      <w:pPr>
        <w:rPr>
          <w:rFonts w:ascii="Nirmala UI" w:hAnsi="Nirmala UI" w:cs="Nirmala UI"/>
        </w:rPr>
      </w:pPr>
      <w:r w:rsidRPr="005B78FF">
        <w:rPr>
          <w:rFonts w:ascii="Nirmala UI" w:hAnsi="Nirmala UI" w:cs="Nirmala UI"/>
        </w:rPr>
        <w:t>පොම්පෙයි මෙන්ම යාබද හර්කියුලේනියම් නගරයේ ද නටඹුන් අතර ලිංගික කාරණා පිළිබ්ඳ සිතුවම් සැලකිය යුතු ප්‍රමාණයක් දකින්නට ලැබුණා. මේවා වෛශ්‍යා නිවාස, තැබෑරුම් ආදියෙහි පමණක් නොව පුද්ගලික නිවාසවල ද දකින්නට ලැබීම විශේෂ යි.</w:t>
      </w:r>
    </w:p>
    <w:p w:rsidR="00253196" w:rsidRPr="005B78FF" w:rsidRDefault="005B78FF">
      <w:pPr>
        <w:rPr>
          <w:rFonts w:ascii="Nirmala UI" w:hAnsi="Nirmala UI" w:cs="Nirmala UI"/>
        </w:rPr>
      </w:pPr>
      <w:r w:rsidRPr="005B78FF">
        <w:rPr>
          <w:rFonts w:ascii="Nirmala UI" w:hAnsi="Nirmala UI" w:cs="Nirmala UI"/>
        </w:rPr>
        <w:lastRenderedPageBreak/>
        <w:t>අප අද විස්තර කරන ලිඩා සහ හංසයා සිතුවම ද සොයාගන්නා ලද්දේ එවන් නිවෙසක යි. මෙම නිවසේම මීට පෙර ද වැදගත් සොයාගැනීමක් සිදුකර තිබුණා. එනම් සරුභාවය පිළිබඳ දේවතාවා වන ප්‍රියාපස්, සාමාන්‍ය ප්‍රමාණයට වඩා ඉතා විශාල වූ සිය ලිංගය, තරාදියක් මත තබාගෙන සිටිනු දිස්වන චිත්‍රය යි.</w:t>
      </w:r>
    </w:p>
    <w:p w:rsidR="00253196" w:rsidRPr="005B78FF" w:rsidRDefault="005B78FF">
      <w:pPr>
        <w:rPr>
          <w:rFonts w:ascii="Nirmala UI" w:hAnsi="Nirmala UI" w:cs="Nirmala UI"/>
        </w:rPr>
      </w:pPr>
      <w:r w:rsidRPr="005B78FF">
        <w:rPr>
          <w:rFonts w:ascii="Nirmala UI" w:hAnsi="Nirmala UI" w:cs="Nirmala UI"/>
        </w:rPr>
        <w:t>කෙසේ වෙතත් මෙම ප්‍රියාපස් චිත්‍රයත් ලිඩා සහ හංසයා දැක්වෙන චිත්‍රයත් අතර පැහැදිලි වෙනසක් තිබෙනවා. ප්‍රියාපස් දේවතා රූපය මෙම නිවසට ඇතුල්වන ස්ථානයේ කොරිඩෝවක දක්නට තිබෙන අතර ලිඩා සහ හංසයා චිත්‍රය ඇත්තේ ඇතුලත කාමරයක යි. සශ්‍රීකත්වයෙහි දෙවියන්ගේ රූප ප්‍රසිද්ධියේ ප්‍රදර්ශනය කිරීම රෝමන් සභ්‍යත්වය සමග ගැටුම් ඇති නොකළ බව යි පෙනී යන්නේ. මේ අතර අනෙකුත් චිත්‍ර ධනවතුන්ගේ නිවෙස්වල හෝ ගණිකා නිවාස ආදියෙහි ඇතුළත දක්නට ලැබුණ බව යි පෙනී යන්නේ.</w:t>
      </w:r>
    </w:p>
    <w:p w:rsidR="00253196" w:rsidRPr="005B78FF" w:rsidRDefault="005B78FF">
      <w:pPr>
        <w:rPr>
          <w:rFonts w:ascii="Nirmala UI" w:hAnsi="Nirmala UI" w:cs="Nirmala UI"/>
        </w:rPr>
      </w:pPr>
      <w:r w:rsidRPr="005B78FF">
        <w:rPr>
          <w:rFonts w:ascii="Nirmala UI" w:hAnsi="Nirmala UI" w:cs="Nirmala UI"/>
        </w:rPr>
        <w:t>එමෙන්ම රෝමන් ජනජීවිතය තුළ ග්‍රීක සහ රෝමන් දේවකතා කෙතරම් බලපෑමක් කරන්නට ඇතිදැ යි පෙන්නුම් කෙරෙන අවස්ථාවක් ලෙස ද අපට ලිඩා සහ හංසයා චිත්‍රය පෙන්නුම් කළ හැකි වනවා.</w:t>
      </w:r>
    </w:p>
    <w:p w:rsidR="00253196" w:rsidRPr="005B78FF" w:rsidRDefault="005B78FF">
      <w:pPr>
        <w:rPr>
          <w:rFonts w:ascii="Nirmala UI" w:hAnsi="Nirmala UI" w:cs="Nirmala UI"/>
        </w:rPr>
      </w:pPr>
      <w:r w:rsidRPr="005B78FF">
        <w:rPr>
          <w:rFonts w:ascii="Nirmala UI" w:hAnsi="Nirmala UI" w:cs="Nirmala UI"/>
        </w:rPr>
        <w:t>රෙජියෝ V ප්‍රදේශය 1960 දශකයෙන් පසු පොම්පෙයිහි විශාලම කැණීම් ව්‍යාපෘතිය සිදු කෙරෙන ස්ථානය යි. යුරෝපා සංගමය සහ ඉතාලි රජය මෙහි කැණීම් සඳහා වියදම දරනවා. රෙජියෝ V හි කැණීම් ඇරඹුණේ පසුගිය වසරේ යි. මෙම ප්‍රදේශයේ සමස්ථ භූමි ප්‍රමාණය අක්කර 54ක් වනවා. මීට අමතරව හර්කියුලේනියම් ප්‍රදේශයේ ද කැණීම් කටයුතු සිදුවෙමින් පවතිනවා.</w:t>
      </w:r>
    </w:p>
    <w:p w:rsidR="00253196" w:rsidRPr="005B78FF" w:rsidRDefault="005B78FF">
      <w:pPr>
        <w:rPr>
          <w:rFonts w:ascii="Nirmala UI" w:hAnsi="Nirmala UI" w:cs="Nirmala UI"/>
        </w:rPr>
      </w:pPr>
      <w:r w:rsidRPr="005B78FF">
        <w:rPr>
          <w:rFonts w:ascii="Nirmala UI" w:hAnsi="Nirmala UI" w:cs="Nirmala UI"/>
        </w:rPr>
        <w:t>ලිඩා සහ හංසයාගේ සිතුවම මහජන ප්‍රදර්ශනයට විවෘත වීමත් සමග පොම්පෙයි පිළිබඳ නව උද්‍යෝගයක් ජනතාව අතර ඇතිවනු ඇතැ යි අපේක්ෂා කෙරෙනවා. එමෙන්ම රෙජියෝ V ප්‍රදේශයේ කැණීම්වලින් පොම්පෙයි පිළිබඳ මෙතෙක් නොදත් කරුණු ද අනාවරණය වනු ඇතැ යි විශ්වාස කෙරෙනවා. පසුගිය දිනෙක හමුවූ එක් බිත්ති සටහනක් මඟින් පොම්පෙයි හි විනාශයට හේතු වූ ගිනි කඳු පිපිරීම ක්‍රි.ව. 79 අගෝස්තුවේ නොව ඔක්තෝබරයේ දී සිදු වූයේයැ යි මතයක් ඇතිවීම එවැනි එක් සිදුවීමක්.</w:t>
      </w:r>
    </w:p>
    <w:p w:rsidR="00253196" w:rsidRPr="005B78FF" w:rsidRDefault="005B78FF">
      <w:pPr>
        <w:rPr>
          <w:rFonts w:ascii="Nirmala UI" w:hAnsi="Nirmala UI" w:cs="Nirmala UI"/>
        </w:rPr>
      </w:pPr>
      <w:r w:rsidRPr="005B78FF">
        <w:rPr>
          <w:rFonts w:ascii="Nirmala UI" w:hAnsi="Nirmala UI" w:cs="Nirmala UI"/>
        </w:rPr>
        <w:t>මේ අතර, ලිඩා සහ හංසයා චිත්‍රය මෙන්ම ප්‍රියාපස්ගේ චිත්‍රය ද වැඩි ආරක්ෂාව උදෙසා ඒවා දැන් තිබෙන ස්ථානවලින් ඉවත් කර කෞතුකාගාරයක තැන්පත් කිරීම පිළිබඳ ද බලධාරීන්ගේ අවධානය යොමුව තිබෙනවා.</w:t>
      </w:r>
    </w:p>
    <w:p w:rsidR="00253196" w:rsidRPr="005B78FF" w:rsidRDefault="005B78FF">
      <w:pPr>
        <w:rPr>
          <w:rFonts w:ascii="Nirmala UI" w:hAnsi="Nirmala UI" w:cs="Nirmala UI"/>
        </w:rPr>
      </w:pPr>
      <w:proofErr w:type="spellStart"/>
      <w:r w:rsidRPr="005B78FF">
        <w:rPr>
          <w:rFonts w:ascii="Nirmala UI" w:hAnsi="Nirmala UI" w:cs="Nirmala UI"/>
        </w:rPr>
        <w:t>ලලිත්</w:t>
      </w:r>
      <w:proofErr w:type="spellEnd"/>
      <w:r w:rsidRPr="005B78FF">
        <w:rPr>
          <w:rFonts w:ascii="Nirmala UI" w:hAnsi="Nirmala UI" w:cs="Nirmala UI"/>
        </w:rPr>
        <w:t xml:space="preserve"> </w:t>
      </w:r>
      <w:proofErr w:type="spellStart"/>
      <w:r w:rsidRPr="005B78FF">
        <w:rPr>
          <w:rFonts w:ascii="Nirmala UI" w:hAnsi="Nirmala UI" w:cs="Nirmala UI"/>
        </w:rPr>
        <w:t>විලියම්</w:t>
      </w:r>
      <w:proofErr w:type="spellEnd"/>
      <w:r w:rsidRPr="005B78FF">
        <w:rPr>
          <w:rFonts w:ascii="Nirmala UI" w:hAnsi="Nirmala UI" w:cs="Nirmala UI"/>
        </w:rPr>
        <w:t xml:space="preserve"> </w:t>
      </w:r>
      <w:proofErr w:type="spellStart"/>
      <w:r w:rsidRPr="005B78FF">
        <w:rPr>
          <w:rFonts w:ascii="Nirmala UI" w:hAnsi="Nirmala UI" w:cs="Nirmala UI"/>
        </w:rPr>
        <w:t>ඇතුලත්මුදලි</w:t>
      </w:r>
      <w:proofErr w:type="spellEnd"/>
      <w:r w:rsidRPr="005B78FF">
        <w:rPr>
          <w:rFonts w:ascii="Nirmala UI" w:hAnsi="Nirmala UI" w:cs="Nirmala UI"/>
        </w:rPr>
        <w:t xml:space="preserve"> </w:t>
      </w:r>
      <w:proofErr w:type="spellStart"/>
      <w:r w:rsidRPr="005B78FF">
        <w:rPr>
          <w:rFonts w:ascii="Nirmala UI" w:hAnsi="Nirmala UI" w:cs="Nirmala UI"/>
        </w:rPr>
        <w:t>ශ්‍රී</w:t>
      </w:r>
      <w:proofErr w:type="spellEnd"/>
      <w:r w:rsidRPr="005B78FF">
        <w:rPr>
          <w:rFonts w:ascii="Nirmala UI" w:hAnsi="Nirmala UI" w:cs="Nirmala UI"/>
        </w:rPr>
        <w:t xml:space="preserve"> ලංකාවේ කෘතහස්ත දේශපාලකයෙකු මෙන්ම කීර්තිමත් නීති විශාරදයෙකු වුණා. කලක් ජාත්‍යන්තර විශ්වවිද්‍යාල කිහිපයකම නීතිය ඉගැන්වීමෙහි යෙදී 1970 දශකයේ දේශපාලනයට පිවිසියා. මුලින් එක්සත් ජාතික පක්ෂය නියෝජනය කළ ඔහු 1992 සිට මිය යනතුරු ප්‍රජාතන්ත්‍රවාදී එක්සත් ජාතික පෙරමුණ නියෝජනය කළා. සාහසිකයෙකුගේ වෙඩි පහරින් 1993 </w:t>
      </w:r>
      <w:r w:rsidRPr="005B78FF">
        <w:rPr>
          <w:rFonts w:ascii="Nirmala UI" w:hAnsi="Nirmala UI" w:cs="Nirmala UI"/>
        </w:rPr>
        <w:lastRenderedPageBreak/>
        <w:t>අප්‍රේල් 23 රාත්‍රියේ මිය ගිය ලලිත් ඇතුලත්මුදලි වඩාත් ප්‍රකටව සිටින්නේ මහපොළ ශිෂ්‍යාධාර ක්‍රමයෙහි නිර්මාතෘ ලෙසයැ යි සඳහන් කළ හැකියි.</w:t>
      </w:r>
    </w:p>
    <w:p w:rsidR="00253196" w:rsidRPr="005B78FF" w:rsidRDefault="005B78FF">
      <w:pPr>
        <w:rPr>
          <w:rFonts w:ascii="Nirmala UI" w:hAnsi="Nirmala UI" w:cs="Nirmala UI"/>
        </w:rPr>
      </w:pPr>
      <w:r w:rsidRPr="005B78FF">
        <w:rPr>
          <w:rFonts w:ascii="Nirmala UI" w:hAnsi="Nirmala UI" w:cs="Nirmala UI"/>
        </w:rPr>
        <w:t>හිටපු රාජ්‍ය මන්ත්‍රණ සභා මන්ත්‍රී ඩී. ඩී. ඇතුලත්මුදලි ලලිත්ගේ පියා වුණා. ඩී. ඩී. ඇතුලත්මුදලි 1931 – 36 සමයෙහි රාජ්‍ය මන්ත්‍රණ සභාව නියෝජනය කළ අතර 1947 සහ 1952 වසරවල දී එක්සත් ජාතික පක්ෂයෙන් මැතිවරණයට ඉදිරිපත්ව පරාජය වුණා. 1946 සැප්තැම්බර් 6 වනදා එක්සත් ජාතික පක්ෂය පිහිටුවීම සනිටුහන් කළ රැස්වීමට ද ඩී. ඩී. සහභාගී වුණා.</w:t>
      </w:r>
    </w:p>
    <w:p w:rsidR="00253196" w:rsidRPr="005B78FF" w:rsidRDefault="005B78FF">
      <w:pPr>
        <w:rPr>
          <w:rFonts w:ascii="Nirmala UI" w:hAnsi="Nirmala UI" w:cs="Nirmala UI"/>
        </w:rPr>
      </w:pPr>
      <w:r w:rsidRPr="005B78FF">
        <w:rPr>
          <w:rFonts w:ascii="Nirmala UI" w:hAnsi="Nirmala UI" w:cs="Nirmala UI"/>
        </w:rPr>
        <w:t>ලලිත් ඇතුලත්මුදලි තවත් බාල සහෝදරියකගේ සහ සහෝදරයෙකුගේ වැඩිමහල් සොහොයුරා වුණා.</w:t>
      </w:r>
    </w:p>
    <w:p w:rsidR="00253196" w:rsidRPr="005B78FF" w:rsidRDefault="005B78FF">
      <w:pPr>
        <w:rPr>
          <w:rFonts w:ascii="Nirmala UI" w:hAnsi="Nirmala UI" w:cs="Nirmala UI"/>
        </w:rPr>
      </w:pPr>
      <w:r w:rsidRPr="005B78FF">
        <w:rPr>
          <w:rFonts w:ascii="Nirmala UI" w:hAnsi="Nirmala UI" w:cs="Nirmala UI"/>
        </w:rPr>
        <w:t>ලලිත් ඇතුලත්මුදලි සිය පළමු පාසැල් වසර ගත කළේ කොළඹ කාන්තා විද්‍යාලයේ යි. එකල කොළඹ ප්‍රධාන කාන්තා පාසැල්වල පළමු පන්තිවල පිරිමි ළමුන් කිහිප දෙනෙකුට අවස්ථාව දෙනු ලැබුණා. ලලිත් කාන්තා විද්‍යාලයේ ඉගෙනුම ලබන්නේ එලෙසින්.</w:t>
      </w:r>
    </w:p>
    <w:p w:rsidR="00253196" w:rsidRPr="005B78FF" w:rsidRDefault="005B78FF">
      <w:pPr>
        <w:rPr>
          <w:rFonts w:ascii="Nirmala UI" w:hAnsi="Nirmala UI" w:cs="Nirmala UI"/>
        </w:rPr>
      </w:pPr>
      <w:r w:rsidRPr="005B78FF">
        <w:rPr>
          <w:rFonts w:ascii="Nirmala UI" w:hAnsi="Nirmala UI" w:cs="Nirmala UI"/>
        </w:rPr>
        <w:t>කෙසේ නමුත් ඉන්පසු, 1942 ජනවාරියේ, ඔහු රාජකීය ප්‍රාථමිකයට ඇතුලත් කෙරුණා. නමුත් ඔහුට එහි වැඩිකල් සිටීමට වූයේ නැහැ. මාර්තු මාසයේ ඇතුලත්මුදලි පවුල කොළඹින් පිට පදිංචියට ගියේ දෙවන ලෝක යුද්ධයේ උණුසුම ඒ වන විට ලංකාවට ද දැනෙමින් තිබූ බැවිනි. කෙටි කලකට පසු ඔහු පානදුර ශාන්ත ජෝන් විද්‍යාලයයට ඇතුළත් කෙරුණ අතර නැවතත් 1943 ජනවාරියේ සිට කොළඹ රාජකීය ප්‍රාථමික විද්‍යාලයට ඇතුලත් කෙරුණා.</w:t>
      </w:r>
    </w:p>
    <w:p w:rsidR="00253196" w:rsidRPr="005B78FF" w:rsidRDefault="005B78FF">
      <w:pPr>
        <w:rPr>
          <w:rFonts w:ascii="Nirmala UI" w:hAnsi="Nirmala UI" w:cs="Nirmala UI"/>
        </w:rPr>
      </w:pPr>
      <w:r w:rsidRPr="005B78FF">
        <w:rPr>
          <w:rFonts w:ascii="Nirmala UI" w:hAnsi="Nirmala UI" w:cs="Nirmala UI"/>
        </w:rPr>
        <w:t>1948 දී ඔහු රාජකීය ප්‍රාථමික විද්‍යාලයයෙන් රාජකීය විද්‍යාලයයට ඇතුලත් වුණා (එකල රාජකීය විද්‍යාලයය සහ රාජකීය ප්‍රාථමික විද්‍යාලයය වෙනමම පාසැල් දෙකක් ලෙසයි ක්‍රියාත්මක වුණේ).</w:t>
      </w:r>
    </w:p>
    <w:p w:rsidR="00253196" w:rsidRPr="005B78FF" w:rsidRDefault="005B78FF">
      <w:pPr>
        <w:rPr>
          <w:rFonts w:ascii="Nirmala UI" w:hAnsi="Nirmala UI" w:cs="Nirmala UI"/>
        </w:rPr>
      </w:pPr>
      <w:r w:rsidRPr="005B78FF">
        <w:rPr>
          <w:rFonts w:ascii="Nirmala UI" w:hAnsi="Nirmala UI" w:cs="Nirmala UI"/>
        </w:rPr>
        <w:t>පාසැල් සමයෙහි ඔහු මළල ක්‍රීඩාවට යොමු වූ අතර බාලදක්ෂ ව්‍යාපාරයට සහ ශිෂ්‍යභට කණ්ඩායමට ද සම්බන්ධ වුණා. 1954 දී දෙවන එලිසබෙත් රැජිණ ලංකාවට පැමිණි අවස්ථාවේ ආචාර පෙළපාලියකට ද ඔහු සහභාගී වුණා. මේ අතර 1952 දී අන්තර් පාඨශාලයීය කඩුලු මතින් දිවීමේ වයස 16න් පහල වාර්තාව හිමි කරගැනීමට ද ඔහු සමත් වුණා.</w:t>
      </w:r>
    </w:p>
    <w:p w:rsidR="00253196" w:rsidRPr="005B78FF" w:rsidRDefault="005B78FF">
      <w:pPr>
        <w:rPr>
          <w:rFonts w:ascii="Nirmala UI" w:hAnsi="Nirmala UI" w:cs="Nirmala UI"/>
        </w:rPr>
      </w:pPr>
      <w:r w:rsidRPr="005B78FF">
        <w:rPr>
          <w:rFonts w:ascii="Nirmala UI" w:hAnsi="Nirmala UI" w:cs="Nirmala UI"/>
        </w:rPr>
        <w:t>පාසැලෙන් පසු වැඩිදුර අධ්‍යාපනය සඳහා බ්‍රිතාන්‍යයේ ඔක්ස්ෆර්ඩ් සරසවියට ඇතුලත් වූ ඇතුලත්මුදලි එහිදී හැදෑරූයේ නීතිය යි. මේ අතර ඔක්ස්ෆර්ඩ් ශිෂ්‍ය සංගමයේ (Oxford Union) කනිෂ්ඨ කාරක සභාවට 1956 මැද දී තරග කළ ඔහු ඉන් ජය ලබා ගත්තා. 1956 නොවැම්බර් 26 වනදා ඔහු එහි ලේකම් ලෙස තේරී පත් වුණා. මේ අතර 1957 දී ඔක්ස්ෆර්ඩ් විශ්වවිද්‍යාලීය බෞද්ධ සංගමයේ ආරම්භක සභාපති වූ ඔහු 1957 ජූනියේ දී ඔක්ස්ෆර්ඩ් ශිෂ්‍ය සංගමයේ භාණ්ඩාගාරික ලෙස තෝරාගනු ලැබුණා.</w:t>
      </w:r>
    </w:p>
    <w:p w:rsidR="00253196" w:rsidRPr="005B78FF" w:rsidRDefault="005B78FF">
      <w:pPr>
        <w:rPr>
          <w:rFonts w:ascii="Nirmala UI" w:hAnsi="Nirmala UI" w:cs="Nirmala UI"/>
        </w:rPr>
      </w:pPr>
      <w:r w:rsidRPr="005B78FF">
        <w:rPr>
          <w:rFonts w:ascii="Nirmala UI" w:hAnsi="Nirmala UI" w:cs="Nirmala UI"/>
        </w:rPr>
        <w:lastRenderedPageBreak/>
        <w:t>1957 නොවැම්බර් 26 වනදා ඔහුගේ උපන් දිනය දාම, ඔක්ස්ෆර්ඩ් සරසවියේ ශිෂ්‍ය සංගමයේ සභාපති ධුරයට තරග කළ ලලිත් එම ධුරයට තේරී පත්වුණා.</w:t>
      </w:r>
    </w:p>
    <w:p w:rsidR="00253196" w:rsidRPr="005B78FF" w:rsidRDefault="005B78FF">
      <w:pPr>
        <w:rPr>
          <w:rFonts w:ascii="Nirmala UI" w:hAnsi="Nirmala UI" w:cs="Nirmala UI"/>
        </w:rPr>
      </w:pPr>
      <w:r w:rsidRPr="005B78FF">
        <w:rPr>
          <w:rFonts w:ascii="Nirmala UI" w:hAnsi="Nirmala UI" w:cs="Nirmala UI"/>
        </w:rPr>
        <w:t>ලලිත් ඇතුලත්මුදලිගේ ඔක්ස්ෆර්ඩ් දිවිය නිම වීමට පෙර ඔහුගේ පියා මියගියා. ඒ 1958 නොවැම්බර් 10 වනදා යි. ඒ සමගම ඔහුගේ පවුලට ආර්ථික අපහසුතා එල්ලවන්නට වුණා. මේ අවස්ථාවේ එවක අගමැති එස්. ඩබ්. ආර්. ඩී. බණ්ඩාරනායක ඔහුගේ අධ්‍යාපනය සඳහා රජයෙන් ශිෂ්‍යත්වයක් ලබාදීමට අදහස් කළා. එවක අධ්‍යාපන ඇමති විජයානන්ද දහනායක විසින් පාර්ලිමේන්තුවට ඉරිදිපත් කළ යෝජනාව සම්මත වූයෙන් ලලිත් ඇතුලත්මුදලිට විශේෂ ශිෂ්‍යත්වයක් හිමි වුණා.</w:t>
      </w:r>
    </w:p>
    <w:p w:rsidR="00253196" w:rsidRPr="005B78FF" w:rsidRDefault="005B78FF">
      <w:pPr>
        <w:rPr>
          <w:rFonts w:ascii="Nirmala UI" w:hAnsi="Nirmala UI" w:cs="Nirmala UI"/>
        </w:rPr>
      </w:pPr>
      <w:r w:rsidRPr="005B78FF">
        <w:rPr>
          <w:rFonts w:ascii="Nirmala UI" w:hAnsi="Nirmala UI" w:cs="Nirmala UI"/>
        </w:rPr>
        <w:t>එම විවාදය පැවතියේ 1959 පෙබරවාරි 24 දා යි. ඇතුලත්මුදලිට දෙවසරක අධ්‍යාපනය සඳහා රුපියල් 5000කට නොවැඩි මුදලක් වෙන් කරනු ලැබුණා.</w:t>
      </w:r>
    </w:p>
    <w:p w:rsidR="00253196" w:rsidRPr="005B78FF" w:rsidRDefault="005B78FF">
      <w:pPr>
        <w:rPr>
          <w:rFonts w:ascii="Nirmala UI" w:hAnsi="Nirmala UI" w:cs="Nirmala UI"/>
        </w:rPr>
      </w:pPr>
      <w:r w:rsidRPr="005B78FF">
        <w:rPr>
          <w:rFonts w:ascii="Nirmala UI" w:hAnsi="Nirmala UI" w:cs="Nirmala UI"/>
        </w:rPr>
        <w:t>ඔක්ස්ෆර්ඩ් සරසවියෙන් උපාධිය අවසන් කළ පසු ඇතුලත්මුදලිට මලයා විශ්වවිද්‍යාලයයේ සිංගප්පූරු සරසවියේ (University of Malaya, Singapore Campus) සහකාර කථිකාචාර්ය තනතුරක් ලැබුණා. පසුව සිංගප්පූරු විශ්වවිද්‍යාලයය බවට පත්ව, අද වන විට සිංගප්පූරු ජාතික විශ්වවිද්‍යාලයය නමින් සුපතලව ඇත්තේ මෙම ආයතනය යි.</w:t>
      </w:r>
    </w:p>
    <w:p w:rsidR="00253196" w:rsidRPr="005B78FF" w:rsidRDefault="005B78FF">
      <w:pPr>
        <w:rPr>
          <w:rFonts w:ascii="Nirmala UI" w:hAnsi="Nirmala UI" w:cs="Nirmala UI"/>
        </w:rPr>
      </w:pPr>
      <w:r w:rsidRPr="005B78FF">
        <w:rPr>
          <w:rFonts w:ascii="Nirmala UI" w:hAnsi="Nirmala UI" w:cs="Nirmala UI"/>
        </w:rPr>
        <w:t>කෙටි කලකින්ම කථිකාචාර්ය තනතුරට උසස්වීමක් ලද ඇතුලත්මුදලි 1962 දී සරසවි නිවාඩු සමයේ ඊශ්‍රායලයේ හීබෲ සරසවියේ ආගන්තුක කථිකාචාර්යවරයෙකු ලෙස සේවය කළා. පසුව ඔහු හාවඩ් විශ්ව විද්‍යාලයෙන් ශ්‍රාස්ත්‍රපති (L.L.M) උපාධිය සම්පූර්ණ කළා.</w:t>
      </w:r>
    </w:p>
    <w:p w:rsidR="00253196" w:rsidRPr="005B78FF" w:rsidRDefault="005B78FF">
      <w:pPr>
        <w:rPr>
          <w:rFonts w:ascii="Nirmala UI" w:hAnsi="Nirmala UI" w:cs="Nirmala UI"/>
        </w:rPr>
      </w:pPr>
      <w:r w:rsidRPr="005B78FF">
        <w:rPr>
          <w:rFonts w:ascii="Nirmala UI" w:hAnsi="Nirmala UI" w:cs="Nirmala UI"/>
        </w:rPr>
        <w:t>නැවත සිංගප්පූරු සරසවියේ වසරක් ගෙවූ ඔහු 1964 ජූනි මාසයේදී ලංකාවේ අධිනීතීඥයෙකු ලෙස දිවුරුම් දුන්නා.</w:t>
      </w:r>
    </w:p>
    <w:p w:rsidR="00253196" w:rsidRPr="005B78FF" w:rsidRDefault="005B78FF">
      <w:pPr>
        <w:rPr>
          <w:rFonts w:ascii="Nirmala UI" w:hAnsi="Nirmala UI" w:cs="Nirmala UI"/>
        </w:rPr>
      </w:pPr>
      <w:r w:rsidRPr="005B78FF">
        <w:rPr>
          <w:rFonts w:ascii="Nirmala UI" w:hAnsi="Nirmala UI" w:cs="Nirmala UI"/>
        </w:rPr>
        <w:t>ලලිත් ඇතුලත්මුදලි එක්සත් ජාතික පක්ෂයේ අගලවත්ත ආසන සංවිධායක ලෙස පත්වීම ලැබූයේ 1973 මැයි 23 වනදා යි. 1976 ජූනි 1 වනදා ඔහු රත්මලාන සංවිධායක ලෙස පත් කරන ලද අතර 1977 මහ මැතිවරණයට ඔහු එක්සත් ජාතික පක්ෂය නියෝජනය කරමින් තරග කළා. ඇතුලත්මුදලි මෙහිදී ඡන්ද 19,972ක් ලබාගත් අතර ශ්‍රී ලංකා නිදහස් පක්ෂයේ සී.වී. ගුණරත්න ඡන්ද 12,141ක් ද, ලංකා සම සමාජ පක්ෂයේ විවියන් ගුණවර්ධන ඡන්ද 3,305ක් ද ලබාගත්තා. යූ. ජී. ගුණදාස පෙරේරා ඡන්ද 108ක් පමණක් ලබාගන්නට සමත් වුණා.</w:t>
      </w:r>
    </w:p>
    <w:p w:rsidR="00253196" w:rsidRPr="005B78FF" w:rsidRDefault="005B78FF">
      <w:pPr>
        <w:rPr>
          <w:rFonts w:ascii="Nirmala UI" w:hAnsi="Nirmala UI" w:cs="Nirmala UI"/>
        </w:rPr>
      </w:pPr>
      <w:r w:rsidRPr="005B78FF">
        <w:rPr>
          <w:rFonts w:ascii="Nirmala UI" w:hAnsi="Nirmala UI" w:cs="Nirmala UI"/>
        </w:rPr>
        <w:t>1977 දී වෙළෙඳ ඇමති පදවියට පත් කරන ලද ඇතුලත්මුදලි විවෘත ආර්ථිකය ශ්‍රී ලංකාවට හඳුන්වා දීමේ මූලික කාර්යභාරයක් සිදු කළ බව සඳහන්. විවෘත ආර්ථිකය යනු නිදහස් ආර්ථිකයක් නොවන බවත් එහි දොරටුවක් ඇති බවත් ඔහු පවසා තිබෙනවා. මෙම දොරටුව කෙතරම් විවිර කරන්නේ ද යන්න විවෘත ආර්ථිකයේ දී තීරණය කළ යුතු බව ඔහුගේ අදහස වුණා.</w:t>
      </w:r>
    </w:p>
    <w:p w:rsidR="00253196" w:rsidRPr="005B78FF" w:rsidRDefault="005B78FF">
      <w:pPr>
        <w:rPr>
          <w:rFonts w:ascii="Nirmala UI" w:hAnsi="Nirmala UI" w:cs="Nirmala UI"/>
        </w:rPr>
      </w:pPr>
      <w:r w:rsidRPr="005B78FF">
        <w:rPr>
          <w:rFonts w:ascii="Nirmala UI" w:hAnsi="Nirmala UI" w:cs="Nirmala UI"/>
        </w:rPr>
        <w:lastRenderedPageBreak/>
        <w:t>ආර්ථිකයේ පදනම තරගය නම් මිනිසා කැපවීමෙන් වැඩ කරනු ඇතැ යි යන්න ද, එවිට ඔහුගේ කුසලතා මතුවනු ඇතැයි යන්න ද මෙහි තවත් උපකල්පනයක් වුණා.</w:t>
      </w:r>
    </w:p>
    <w:p w:rsidR="00253196" w:rsidRPr="005B78FF" w:rsidRDefault="005B78FF">
      <w:pPr>
        <w:rPr>
          <w:rFonts w:ascii="Nirmala UI" w:hAnsi="Nirmala UI" w:cs="Nirmala UI"/>
        </w:rPr>
      </w:pPr>
      <w:r w:rsidRPr="005B78FF">
        <w:rPr>
          <w:rFonts w:ascii="Nirmala UI" w:hAnsi="Nirmala UI" w:cs="Nirmala UI"/>
        </w:rPr>
        <w:t>1978 සැප්තැම්බර් 7 වනදා සිට ඇතුලත්මුදලි වෙළෙඳ සහ නාවික ඇමති ලෙස පත් කෙරුණ අතර, කොළඹ වරාය කන්ටේනර් වරායක් බවට පත්කිරීම ඔහුගේ නායකත්වය යටතේ සිදු කෙරුණා.</w:t>
      </w:r>
    </w:p>
    <w:p w:rsidR="00253196" w:rsidRPr="005B78FF" w:rsidRDefault="005B78FF">
      <w:pPr>
        <w:rPr>
          <w:rFonts w:ascii="Nirmala UI" w:hAnsi="Nirmala UI" w:cs="Nirmala UI"/>
        </w:rPr>
      </w:pPr>
      <w:r w:rsidRPr="005B78FF">
        <w:rPr>
          <w:rFonts w:ascii="Nirmala UI" w:hAnsi="Nirmala UI" w:cs="Nirmala UI"/>
        </w:rPr>
        <w:t>කෙසේ නමුත් ලලිත් ඇතුලත්මුදලි නාමය ශ්‍රී ලංකාවේ පැළපදියම් වූ හේතුව නම් විශ්වවිද්‍යාල ශිෂ්‍යයන්ට මහපොල ශිෂ්‍යාධාර ක්‍රමය ඇති කිරීම යි. එම ක්‍රමය ඇරඹුණේ 1980 වසරේ දී යි.</w:t>
      </w:r>
    </w:p>
    <w:p w:rsidR="00253196" w:rsidRPr="005B78FF" w:rsidRDefault="005B78FF">
      <w:pPr>
        <w:rPr>
          <w:rFonts w:ascii="Nirmala UI" w:hAnsi="Nirmala UI" w:cs="Nirmala UI"/>
        </w:rPr>
      </w:pPr>
      <w:r w:rsidRPr="005B78FF">
        <w:rPr>
          <w:rFonts w:ascii="Nirmala UI" w:hAnsi="Nirmala UI" w:cs="Nirmala UI"/>
        </w:rPr>
        <w:t>1984 මාර්තු 23 වනදා ඇතුලත්මුදලි ආරක්ෂක නියෝජ්‍ය අමාත්‍ය සහ රාජ්‍ය ආරක්ෂක අමාත්‍ය ලෙස දිවුරුම් දුන්නා. 1987 දී සුප්‍රසිද්ධ වඩමාරච්චි මෙහෙයුම හෙවත් විමුක්ති මෙහෙයුම (Operation Liberation) දියත් වන්නේ ඔහුගේ අධීක්ෂණය යටතේ යි. එම මෙහෙයුමේ දෙවන අදියරේ දී ඉන්දියානු බලපෑම මත එය නවතා දමන ලද අතර ජනාධිපති ජේ. ආර්. ජයවර්ධන සහ ඇතුලත්මුදලි අතර මතභේදයකට ද එය හේතු වුණා. ඉන්දියාවේ අවශ්‍යතාවට අත්සන් කෙරුණ ඉන්දු ලංකා ගිවිසුමට ඇතුලත්මුදලි තදින්ම විරුද්ධ වුණා.</w:t>
      </w:r>
    </w:p>
    <w:p w:rsidR="00253196" w:rsidRPr="005B78FF" w:rsidRDefault="005B78FF">
      <w:pPr>
        <w:rPr>
          <w:rFonts w:ascii="Nirmala UI" w:hAnsi="Nirmala UI" w:cs="Nirmala UI"/>
        </w:rPr>
      </w:pPr>
      <w:r w:rsidRPr="005B78FF">
        <w:rPr>
          <w:rFonts w:ascii="Nirmala UI" w:hAnsi="Nirmala UI" w:cs="Nirmala UI"/>
        </w:rPr>
        <w:t>කෙසේ නමුත් මෙම විරසකය දරුණු අර්බුදයක් වීමට පෙර 1987 අගෝස්තු 18 වන දා පාර්ලිමේන්තු බෝම්බ ප්‍රහාරය සිදු වුණා. රජයේ මන්ත්‍රීවරුන් එදින පාර්ලිමේන්තු සංකීර්ණයේ දී රැස් වූ අතර 1987 ඉන්දු – ලංකා ගිවිසුමෙන් පසු ඔවුන් එසේ රැස් වූ පළමු අවස්ථාව එය යි. එම කාමරය වෙත බෝම්බ ප්‍රහාරයක් එල්ල වුණා. මින් කීර්ති අබේවික්‍රම මන්ත්‍රීවරයා සහ තවත් නිලධාරියෙක් මිය ගියා. 1987 ඉන්දු – ලංකා ගිවිසුමට එරෙහිව ජනතා විමුක්ති පෙරමුණ විසින් මෙම ප්‍රහාරය දියත් කළ බව සැලකෙනවා. මින් එම ගිවිසුමට එරෙහි වූ ඇතුලත්මුදලි බරපතල තුවාල ලැබීම දෛවෝපගත සිද්ධියකි.</w:t>
      </w:r>
    </w:p>
    <w:p w:rsidR="00253196" w:rsidRPr="005B78FF" w:rsidRDefault="005B78FF">
      <w:pPr>
        <w:rPr>
          <w:rFonts w:ascii="Nirmala UI" w:hAnsi="Nirmala UI" w:cs="Nirmala UI"/>
        </w:rPr>
      </w:pPr>
      <w:r w:rsidRPr="005B78FF">
        <w:rPr>
          <w:rFonts w:ascii="Nirmala UI" w:hAnsi="Nirmala UI" w:cs="Nirmala UI"/>
        </w:rPr>
        <w:t>සමානුපාත ක්‍රමය හඳුන්වා දීමෙන් පසු පැවති පළමු පාර්ලිමේන්තු මතිවරණය පවත්වන ලද්දේ 1989 පෙබරවාරි 15 දා යි. එහිදී එක්සත් ජාතික පක්ෂයෙන් කොළඹ දිස්ත්‍රික්කයෙන් තරග කළ ඇතුලත්මුදලි මනාප 235,447ක් ලබා එම මැතිවරණයේ වැඩිම මනාප ලාභියා බවට පත් වුණා.</w:t>
      </w:r>
    </w:p>
    <w:p w:rsidR="00253196" w:rsidRPr="005B78FF" w:rsidRDefault="005B78FF">
      <w:pPr>
        <w:rPr>
          <w:rFonts w:ascii="Nirmala UI" w:hAnsi="Nirmala UI" w:cs="Nirmala UI"/>
        </w:rPr>
      </w:pPr>
      <w:r w:rsidRPr="005B78FF">
        <w:rPr>
          <w:rFonts w:ascii="Nirmala UI" w:hAnsi="Nirmala UI" w:cs="Nirmala UI"/>
        </w:rPr>
        <w:t>මෙම මැතිවරණයෙන් පසු කෘෂිකර්ම, ආහාර සහ සමූපකාර ඇමතිවරයා වූ ඔහු 1990 මාර්තුවේ දී අධ්‍යාපන හා උසස් අධ්‍යාපන ඇමති ලෙස පත් කරනු ලැබුණා.</w:t>
      </w:r>
    </w:p>
    <w:p w:rsidR="00253196" w:rsidRPr="005B78FF" w:rsidRDefault="005B78FF">
      <w:pPr>
        <w:rPr>
          <w:rFonts w:ascii="Nirmala UI" w:hAnsi="Nirmala UI" w:cs="Nirmala UI"/>
        </w:rPr>
      </w:pPr>
      <w:r w:rsidRPr="005B78FF">
        <w:rPr>
          <w:rFonts w:ascii="Nirmala UI" w:hAnsi="Nirmala UI" w:cs="Nirmala UI"/>
        </w:rPr>
        <w:t xml:space="preserve">මෙකළ ජනාධිපති ප්‍රේමදාස හා ගැටුම් වර්ධනය වන සමය වුණා. මෙහි උච්ච ස්ථානය වූයේ ජනාධිපතිවරයාට එරෙහිව දෝශාභියෝග යෝජනාවක් ගෙන ඒම යි. ඒ 1991 අගෝස්තුවේ යි. ශ්‍රී ලංකා නිදහස් පක්ෂයේ පිරිසක් සහ එක්සත් ජාතික පක්ෂයේ ප්‍රේමදාස විරෝධීන් පිරිසක් මෙම ක්‍රියාවලියෙහි නිරත වුණා. කෙසේ </w:t>
      </w:r>
      <w:r w:rsidRPr="005B78FF">
        <w:rPr>
          <w:rFonts w:ascii="Nirmala UI" w:hAnsi="Nirmala UI" w:cs="Nirmala UI"/>
        </w:rPr>
        <w:lastRenderedPageBreak/>
        <w:t>වෙතත්, දෝෂාභියෝහය ඉදිරිපත් කර දින දෙකකට පසු ඇතුලත්මුදලි ඇමතිධුරයෙන් ඉල්ලා අස් වුණා. ඒ 1991 අගෝස්තු 30 දා යි.</w:t>
      </w:r>
    </w:p>
    <w:p w:rsidR="00253196" w:rsidRPr="005B78FF" w:rsidRDefault="005B78FF">
      <w:pPr>
        <w:rPr>
          <w:rFonts w:ascii="Nirmala UI" w:hAnsi="Nirmala UI" w:cs="Nirmala UI"/>
        </w:rPr>
      </w:pPr>
      <w:r w:rsidRPr="005B78FF">
        <w:rPr>
          <w:rFonts w:ascii="Nirmala UI" w:hAnsi="Nirmala UI" w:cs="Nirmala UI"/>
        </w:rPr>
        <w:t>සැප්තැම්බර් 3 වනදා ඔහු ඇතුලු කැරලිකාර එජාප මන්ත්‍රීන්ගේ පක්ෂ සාමාජිකත්වය අහෝසි කෙරුණා. මන්ත්‍රීන් අට දෙනෙක් ඊට එරෙහිව ශ්‍රේෂ්ඨාධිකරණයේ නඩු පැවරුවා.</w:t>
      </w:r>
    </w:p>
    <w:p w:rsidR="00253196" w:rsidRPr="005B78FF" w:rsidRDefault="005B78FF">
      <w:pPr>
        <w:rPr>
          <w:rFonts w:ascii="Nirmala UI" w:hAnsi="Nirmala UI" w:cs="Nirmala UI"/>
        </w:rPr>
      </w:pPr>
      <w:r w:rsidRPr="005B78FF">
        <w:rPr>
          <w:rFonts w:ascii="Nirmala UI" w:hAnsi="Nirmala UI" w:cs="Nirmala UI"/>
        </w:rPr>
        <w:t>මේ අතර නව පක්ෂයක් ලියාපදිංචි කිරීමට ද මෙම පිරිස පියවර ගත්තේ නඩු තීන්දුව කිනම් ආකාර වේදැයි නොදත් නිසයි. කෙසේ නමුත් නඩු කටයුත්ත හේතුවෙන් ලලිත් ඇතුලු පිරිස නිල වශයෙන් ඊට සම්බන්ධ වුණේ නැහැ. මැතිවරණ කොමසාරිස් වෙත අදාල අයදුම්පත යොමු කළේ 1991 නොවැම්බර් 28 වනදා යි. පක්ෂ නායකයා වූයේ රාජනීතීඥ ඒ. සී. ගුණරත්න යි.</w:t>
      </w:r>
    </w:p>
    <w:p w:rsidR="00253196" w:rsidRPr="005B78FF" w:rsidRDefault="005B78FF">
      <w:pPr>
        <w:rPr>
          <w:rFonts w:ascii="Nirmala UI" w:hAnsi="Nirmala UI" w:cs="Nirmala UI"/>
        </w:rPr>
      </w:pPr>
      <w:r w:rsidRPr="005B78FF">
        <w:rPr>
          <w:rFonts w:ascii="Nirmala UI" w:hAnsi="Nirmala UI" w:cs="Nirmala UI"/>
        </w:rPr>
        <w:t>දෙසැම්බර් 3 වනදා ඇතුලත්මුදලි ඇතුලු පිරිසට එරෙහිව ශ්‍රේෂ්ඨාධිකරණ තීන්දුව ප්‍රකාශ වුණා. ඉන්පසු ඔහු නව පක්ෂයේ වැඩකටයුතුවලට සම්බන්ධ වුණා. 1992 ජනවාරි 20 වනදා ප්‍රජාතන්ත්‍රවාදී එක්සත් ජාතික පෙරමුණ රාජාලියා ලකුණින් ලියාපදිංචි පක්ෂයක් වෙද්දී ලලිත් ඇතුලත්මුදලි සහ ගාමිණී දිසානායක එහි උප සභාපතිවරු ලෙස පත් වුණා.</w:t>
      </w:r>
    </w:p>
    <w:p w:rsidR="00253196" w:rsidRPr="005B78FF" w:rsidRDefault="005B78FF">
      <w:pPr>
        <w:rPr>
          <w:rFonts w:ascii="Nirmala UI" w:hAnsi="Nirmala UI" w:cs="Nirmala UI"/>
        </w:rPr>
      </w:pPr>
      <w:r w:rsidRPr="005B78FF">
        <w:rPr>
          <w:rFonts w:ascii="Nirmala UI" w:hAnsi="Nirmala UI" w:cs="Nirmala UI"/>
        </w:rPr>
        <w:t>ප්‍රේමදාස පාර්ශවයෙන් ඇතුලත්මුදලිට 1991 – 1992 වසරවල සිව් වරක් මැර ප්‍රහාර එල්ල කෙරුණා. 1992 අගෝස්තු 29 වනදා දෙහිවල දී එල්ල වූ ප්‍රහාරයෙන් ඔහුගේ දිවි ගැලවුනේ වාසනාවටැ යි කිව හැකියි.</w:t>
      </w:r>
    </w:p>
    <w:p w:rsidR="00253196" w:rsidRPr="005B78FF" w:rsidRDefault="005B78FF">
      <w:pPr>
        <w:rPr>
          <w:rFonts w:ascii="Nirmala UI" w:hAnsi="Nirmala UI" w:cs="Nirmala UI"/>
        </w:rPr>
      </w:pPr>
      <w:r w:rsidRPr="005B78FF">
        <w:rPr>
          <w:rFonts w:ascii="Nirmala UI" w:hAnsi="Nirmala UI" w:cs="Nirmala UI"/>
        </w:rPr>
        <w:t>ලලිත් ඇතුලත්මුදලි 1993 අප්‍රේල් 23 වනදා රාත්‍රී 8.30 ට පමණ කිරුලපන පැවති ජන රැළියක් ඇමතුවා. ඒ පළාත් සභා මැතිවරණ සමය වූ අතර, ඔහු තම පක්ෂයේ කොළඹ දිස්ත්‍රික් අපේක්ෂකයෙකු වුණා. ඔහුගේ කතාව අවසන් වූ පසු ඔහුට සාහසිකයෙකු විසින් වෙඩි තබනු ලැබුණා. රෝහල්ගත කරන ලද ඇතුලත්මුදලි පසුව මියගියා.</w:t>
      </w:r>
    </w:p>
    <w:p w:rsidR="00253196" w:rsidRPr="005B78FF" w:rsidRDefault="005B78FF">
      <w:pPr>
        <w:rPr>
          <w:rFonts w:ascii="Nirmala UI" w:hAnsi="Nirmala UI" w:cs="Nirmala UI"/>
        </w:rPr>
      </w:pPr>
      <w:r w:rsidRPr="005B78FF">
        <w:rPr>
          <w:rFonts w:ascii="Nirmala UI" w:hAnsi="Nirmala UI" w:cs="Nirmala UI"/>
        </w:rPr>
        <w:t>එම ඝාතනයේ වගකීම එල්.ටී.ටී.ඊ සංවිධානය වෙත පැවරීමට රජය උත්සාහ කළ ද ජනාධිපති ප්‍රේමදාස වෙත එහි ඇඟිල්ල දිගු වන්නට වුණා. අප්‍රේල් 28 වනදා ඇතුලත්මුදලිගේ අවමඟුල දා, අවමඟුල් පෙරහැර අවස්ථාවේ ඇතිවූ නොසන්සුන්තාවයන් සහ කඳුලු ගෑස් ප්‍රහාර ද එම සැකය වැඩි කිරීමට හේතු වුණා.</w:t>
      </w:r>
    </w:p>
    <w:p w:rsidR="00253196" w:rsidRPr="005B78FF" w:rsidRDefault="005B78FF">
      <w:pPr>
        <w:rPr>
          <w:rFonts w:ascii="Nirmala UI" w:hAnsi="Nirmala UI" w:cs="Nirmala UI"/>
        </w:rPr>
      </w:pPr>
      <w:r w:rsidRPr="005B78FF">
        <w:rPr>
          <w:rFonts w:ascii="Nirmala UI" w:hAnsi="Nirmala UI" w:cs="Nirmala UI"/>
        </w:rPr>
        <w:t>ඔහුගේ මරණින් දින කිහිපයකට පසු 1993 මැයි 1 වනදා ජනපති රණසිංහ ප්‍රේමදාස මරාගෙන මැරෙන බෝම්බකරුවකුගේ ගොදුරක් බවට පත් වුණා.</w:t>
      </w:r>
    </w:p>
    <w:p w:rsidR="00253196" w:rsidRPr="005B78FF" w:rsidRDefault="005B78FF">
      <w:pPr>
        <w:rPr>
          <w:rFonts w:ascii="Nirmala UI" w:hAnsi="Nirmala UI" w:cs="Nirmala UI"/>
        </w:rPr>
      </w:pPr>
      <w:r w:rsidRPr="005B78FF">
        <w:rPr>
          <w:rFonts w:ascii="Nirmala UI" w:hAnsi="Nirmala UI" w:cs="Nirmala UI"/>
        </w:rPr>
        <w:t>ඇතුලත්මුදලිගේ මරණින් පසුවද ඔහු අතිශය ජනප්‍රිය පුද්ගලයෙකු වුණා. ඔහුගේ මරණින් පසුව පවත්වන ලද පළාත් සභා මැතිවරණයේ දී ඔහුට විශාල ඡන්ද ප්‍රමාණයක් ලැබුණ අතර ඔහුගේ බිරිඳ වූ ශ්‍රීමණී ඇතුලත්මුදලි 1994 මහ මැතිවරණයේදී කොළඹ දිස්ත්‍රික්කයෙන් පාර්ලිමේන්තුවට තේරී පත් වුණා.</w:t>
      </w:r>
    </w:p>
    <w:p w:rsidR="00253196" w:rsidRPr="005B78FF" w:rsidRDefault="005B78FF">
      <w:pPr>
        <w:rPr>
          <w:rFonts w:ascii="Nirmala UI" w:hAnsi="Nirmala UI" w:cs="Nirmala UI"/>
        </w:rPr>
      </w:pPr>
      <w:r w:rsidRPr="005B78FF">
        <w:rPr>
          <w:rFonts w:ascii="Nirmala UI" w:hAnsi="Nirmala UI" w:cs="Nirmala UI"/>
        </w:rPr>
        <w:lastRenderedPageBreak/>
        <w:t>කෙසේ නමුත් ප්‍රේමදාසගේ මරණින් පසු ගාමිණී දිසානායක ඇතුලු ප්‍රජාතන්ත්‍රවාදී එක්සත් ජාතික පෙරමුණේ ප්‍රබලයින් පිරිසක් යළි එජාපයට එක් වූ අතර පක්ෂය දියාරු වී ගියා.</w:t>
      </w:r>
    </w:p>
    <w:p w:rsidR="00253196" w:rsidRPr="005B78FF" w:rsidRDefault="005B78FF">
      <w:pPr>
        <w:rPr>
          <w:rFonts w:ascii="Nirmala UI" w:hAnsi="Nirmala UI" w:cs="Nirmala UI"/>
        </w:rPr>
      </w:pPr>
      <w:proofErr w:type="spellStart"/>
      <w:r w:rsidRPr="005B78FF">
        <w:rPr>
          <w:rFonts w:ascii="Nirmala UI" w:hAnsi="Nirmala UI" w:cs="Nirmala UI"/>
        </w:rPr>
        <w:t>නැගෙනහිර</w:t>
      </w:r>
      <w:proofErr w:type="spellEnd"/>
      <w:r w:rsidRPr="005B78FF">
        <w:rPr>
          <w:rFonts w:ascii="Nirmala UI" w:hAnsi="Nirmala UI" w:cs="Nirmala UI"/>
        </w:rPr>
        <w:t xml:space="preserve"> </w:t>
      </w:r>
      <w:proofErr w:type="spellStart"/>
      <w:r w:rsidRPr="005B78FF">
        <w:rPr>
          <w:rFonts w:ascii="Nirmala UI" w:hAnsi="Nirmala UI" w:cs="Nirmala UI"/>
        </w:rPr>
        <w:t>රෝම</w:t>
      </w:r>
      <w:proofErr w:type="spellEnd"/>
      <w:r w:rsidRPr="005B78FF">
        <w:rPr>
          <w:rFonts w:ascii="Nirmala UI" w:hAnsi="Nirmala UI" w:cs="Nirmala UI"/>
        </w:rPr>
        <w:t xml:space="preserve"> </w:t>
      </w:r>
      <w:proofErr w:type="spellStart"/>
      <w:r w:rsidRPr="005B78FF">
        <w:rPr>
          <w:rFonts w:ascii="Nirmala UI" w:hAnsi="Nirmala UI" w:cs="Nirmala UI"/>
        </w:rPr>
        <w:t>අධිරාජ්‍යය</w:t>
      </w:r>
      <w:proofErr w:type="spellEnd"/>
      <w:r w:rsidRPr="005B78FF">
        <w:rPr>
          <w:rFonts w:ascii="Nirmala UI" w:hAnsi="Nirmala UI" w:cs="Nirmala UI"/>
        </w:rPr>
        <w:t xml:space="preserve"> </w:t>
      </w:r>
      <w:proofErr w:type="spellStart"/>
      <w:r w:rsidRPr="005B78FF">
        <w:rPr>
          <w:rFonts w:ascii="Nirmala UI" w:hAnsi="Nirmala UI" w:cs="Nirmala UI"/>
        </w:rPr>
        <w:t>හෙවත්</w:t>
      </w:r>
      <w:proofErr w:type="spellEnd"/>
      <w:r w:rsidRPr="005B78FF">
        <w:rPr>
          <w:rFonts w:ascii="Nirmala UI" w:hAnsi="Nirmala UI" w:cs="Nirmala UI"/>
        </w:rPr>
        <w:t xml:space="preserve"> බිසන්ටියන් අධිරාජ්‍යය කඩා වැටීමට පටන් ගැනීමත් සමග සුළු ආසියාවේ අලුත් බලවේගයක් ඉස්මතු වුණා. ඒ ඔටෝමන් තුර්කිවරු යි. මොන්ගොල් ආක්‍රමණ හේතුවෙන් මධ්‍යම ආසියාවෙන් සංක්‍රමණය වූ තුර්කික් ගෝත්‍රයක් වූ ඔටෝමන්වරු, තමන්ට පෙර පැමිණි සෙල්ජුක්වරුන්ට වඩා ඉස්ලාමයට සමීප කොටසක් වුණා. ඔවුන් වැදගත් ලෙස සැලකූයේ ඉස්ලාමීය නොවන කණ්ඩායම් සමග සටන් කර ඔවුන් විනාශ කිරීම යි.</w:t>
      </w:r>
    </w:p>
    <w:p w:rsidR="00253196" w:rsidRPr="005B78FF" w:rsidRDefault="005B78FF">
      <w:pPr>
        <w:rPr>
          <w:rFonts w:ascii="Nirmala UI" w:hAnsi="Nirmala UI" w:cs="Nirmala UI"/>
        </w:rPr>
      </w:pPr>
      <w:r w:rsidRPr="005B78FF">
        <w:rPr>
          <w:rFonts w:ascii="Nirmala UI" w:hAnsi="Nirmala UI" w:cs="Nirmala UI"/>
        </w:rPr>
        <w:t>1204 දී බිඳ වැටුණ බිසන්ටියම 1261 දී ප්‍රතිස්ථාපනය කළ පසු ඔවුන් බෝල්කන් ප්‍රදේශ සමහරක ද සිය බලය පැතිර වූවා. එහෙත්, තුර්කි ගෝත්‍ර තවදුරටත් සුළු ආසියාව කරා පැමිණෙමින් තිබුණා. මෙසේ පැමිණි ඔටෝමන්වරු බිසන්ටියම් දේශසීමාව අසල කුඩා ප්‍රදේශයක සිය පාලනය තහවුරු කරගත්තේ 14 වන සියවස මුල දී යි.</w:t>
      </w:r>
    </w:p>
    <w:p w:rsidR="00253196" w:rsidRPr="005B78FF" w:rsidRDefault="005B78FF">
      <w:pPr>
        <w:rPr>
          <w:rFonts w:ascii="Nirmala UI" w:hAnsi="Nirmala UI" w:cs="Nirmala UI"/>
        </w:rPr>
      </w:pPr>
      <w:r w:rsidRPr="005B78FF">
        <w:rPr>
          <w:rFonts w:ascii="Nirmala UI" w:hAnsi="Nirmala UI" w:cs="Nirmala UI"/>
        </w:rPr>
        <w:t>ඔටෝමන්වරුන් මුලින්ම යුරෝපයේ බලය තහවුරු කරගත්තේ 1354 දී ගැලිපොලි අල්ලා ගැනීමෙන්. මීළඟ දශකයක කාලය තුළ අද්‍රියනෝපල් (වර්තමාන එඩර්නා), ප්ලොව්දිව් ආදී ප්‍රදේශයන් හි බලය ඔටෝමන්වරුන් අතට පත් වුණා. පළමුවන මුරාද් සුල්තාන් ධුරයට පත් වූ පසු අද්‍රියනෝපල් නගරය ඔටෝමන් අගනුවර බවට පත් කරනු ලැබුණා.</w:t>
      </w:r>
    </w:p>
    <w:p w:rsidR="00253196" w:rsidRPr="005B78FF" w:rsidRDefault="005B78FF">
      <w:pPr>
        <w:rPr>
          <w:rFonts w:ascii="Nirmala UI" w:hAnsi="Nirmala UI" w:cs="Nirmala UI"/>
        </w:rPr>
      </w:pPr>
      <w:r w:rsidRPr="005B78FF">
        <w:rPr>
          <w:rFonts w:ascii="Nirmala UI" w:hAnsi="Nirmala UI" w:cs="Nirmala UI"/>
        </w:rPr>
        <w:t>ඔටෝමන්වරුන් විසින් අල්ලා ගත් ප්‍රදේශයන්ට බටහිරින් සර්බියානු පාලනය යටතේ වූ ප්‍රදේශයන් වුණා. මේ අනුව, ඔටෝමන්වරුන්ට මීළඟ අභියෝගය වූයේ සර්බියාව යි. ඔටෝමන්වරුන් තර්ජනයක් වීමට පෙර ඔවුන් පරාජය කිරීමට මෙහි දී සර්බියානුවන් සැලසුම් කළා.</w:t>
      </w:r>
    </w:p>
    <w:p w:rsidR="00253196" w:rsidRPr="005B78FF" w:rsidRDefault="005B78FF">
      <w:pPr>
        <w:rPr>
          <w:rFonts w:ascii="Nirmala UI" w:hAnsi="Nirmala UI" w:cs="Nirmala UI"/>
        </w:rPr>
      </w:pPr>
      <w:r w:rsidRPr="005B78FF">
        <w:rPr>
          <w:rFonts w:ascii="Nirmala UI" w:hAnsi="Nirmala UI" w:cs="Nirmala UI"/>
        </w:rPr>
        <w:t>1371 දී, මුරාද්ගේ හමුදා සුළු ආසියාවේ රැඳී සිටි අවස්ථාවක සර්බියාවේ වුකසින් රජු අද්‍රියනෝපල් දෙසට විශාල සේනාවක් සමග පැමිණියා. ඇතැම් අනුමානයන්ට අනුව සර්බ් සේනාංකය 70,000ක් තරම් විශාල වුණා. මෙම පිරිස මරිට්සා නදිය අසබඩ කඳවුරු බැඳගත්තා.</w:t>
      </w:r>
    </w:p>
    <w:p w:rsidR="00253196" w:rsidRPr="005B78FF" w:rsidRDefault="005B78FF">
      <w:pPr>
        <w:rPr>
          <w:rFonts w:ascii="Nirmala UI" w:hAnsi="Nirmala UI" w:cs="Nirmala UI"/>
        </w:rPr>
      </w:pPr>
      <w:r w:rsidRPr="005B78FF">
        <w:rPr>
          <w:rFonts w:ascii="Nirmala UI" w:hAnsi="Nirmala UI" w:cs="Nirmala UI"/>
        </w:rPr>
        <w:t>මෙම සේනාංකයට මුහුණ දීමට තරම් තුර්කි සේනාංකයක් ඔවුන්ගේ යුරෝපීය පාලන ප්‍රදේශයන් හි වූයේ නැහැ. එහෙයින් වුකසින් රජු ද තම කඳවුරට විශාල රැකවල් යෙදීමක් කළේ නැහැ. මෙය ඔහු විසින් කළ බරපතල වරදක් වුණා. 1371 සැප්තැම් බර් 26 වන දා රාත්‍රියේ දහසක පමණ තුර්කි අසරුවන් පිරිසක් සර්බ් කඳවුරට කඩාවැදී මහත් ව්‍යසනයක් සිදුකළා. වුකසින් රජු ද මරණයට පත් වූ අතර, විශාල සර්බ් පිරිසක් මියගියේ දියේ ගිලීමෙන්.</w:t>
      </w:r>
    </w:p>
    <w:p w:rsidR="00253196" w:rsidRPr="005B78FF" w:rsidRDefault="005B78FF">
      <w:pPr>
        <w:rPr>
          <w:rFonts w:ascii="Nirmala UI" w:hAnsi="Nirmala UI" w:cs="Nirmala UI"/>
        </w:rPr>
      </w:pPr>
      <w:r w:rsidRPr="005B78FF">
        <w:rPr>
          <w:rFonts w:ascii="Nirmala UI" w:hAnsi="Nirmala UI" w:cs="Nirmala UI"/>
        </w:rPr>
        <w:lastRenderedPageBreak/>
        <w:t>සර්බියන් රදලයින් රැසක් මෙම සටනින් මියගිය අතර මෙහි ප්‍රතිඵලය ලෙස, ඉතිරි වූ බොහෝ සර්බ් රදලයින් තුර්කීන්ට යටහත් පාලකයින් බවට පත් වුණා. මේ අතර එක් අයෙකු වූයේ මොරේවියානු සර්බියාවේ (මොරාවා නදිය අසබඩ සර්බ් ප්‍රදේශ) ලසාර් කුමරුවා යි.</w:t>
      </w:r>
    </w:p>
    <w:p w:rsidR="00253196" w:rsidRPr="005B78FF" w:rsidRDefault="005B78FF">
      <w:pPr>
        <w:rPr>
          <w:rFonts w:ascii="Nirmala UI" w:hAnsi="Nirmala UI" w:cs="Nirmala UI"/>
        </w:rPr>
      </w:pPr>
      <w:r w:rsidRPr="005B78FF">
        <w:rPr>
          <w:rFonts w:ascii="Nirmala UI" w:hAnsi="Nirmala UI" w:cs="Nirmala UI"/>
        </w:rPr>
        <w:t>කෙසේ වෙතත්, 1380 දශකය මැද දී මුරාද්ගේ සේනාංක යළිත් සුළු ආසියානු ප්‍රදේශයන් හි සිටිය දී ලසාර් තුර්කි අධිපතීත්වයට එරෙහිව කැරලි ගැසුවා. ඔහු සමග තවත් සර්බ් කුමරුවන් ද එක් වුණා. 1386 දී ප්ලොච්නික් සටනේ දී ලසාර් විසින් කුඩා තුර්කි හමුදාවක් පරාජය කළා. ඉන් දෙවසරකට පසු, 1388 දී තවත් තුර්කි සේනාවක් සර්බියානුවන් අතින් පරාජය වුණා. මේ අතර තුර්කි බලයට එරෙහි වූවන් ලසාර් කෙරෙහි බලාපොරොත්තු වර්ධනය කරගන්නට වුණා. ඔහු සර්බ් මෙන්ම වෙනත් රදලයන් ද සහිත පුළුල් සන්ධානයක් ගොඩනැගුවා.</w:t>
      </w:r>
    </w:p>
    <w:p w:rsidR="00253196" w:rsidRPr="005B78FF" w:rsidRDefault="005B78FF">
      <w:pPr>
        <w:rPr>
          <w:rFonts w:ascii="Nirmala UI" w:hAnsi="Nirmala UI" w:cs="Nirmala UI"/>
        </w:rPr>
      </w:pPr>
      <w:r w:rsidRPr="005B78FF">
        <w:rPr>
          <w:rFonts w:ascii="Nirmala UI" w:hAnsi="Nirmala UI" w:cs="Nirmala UI"/>
        </w:rPr>
        <w:t>මුරාද් මෙම තර්ජනය අවසානයක් කරන අටියෙන්, සිය පුත්‍රයින් වූ බයසිඩ් සහ යාකුබ් සමග විශාල හමුදාවක් රැගෙන 1389 දී සර්බියාව වෙත පැමිණියා. ඔවුන් ජූනි මාසයේ දී ප්‍රිස්ටීනා නගරය කරා ළඟා වුණා. ඔවුන් සමග සටන් වැදීමට පැමිණි සර්බියානුවන් නගරයට තරමක් ඈතින් කොසොවෝ තැනිතලාවේ ස්ථානගත වුණා.</w:t>
      </w:r>
    </w:p>
    <w:p w:rsidR="00253196" w:rsidRPr="005B78FF" w:rsidRDefault="005B78FF">
      <w:pPr>
        <w:rPr>
          <w:rFonts w:ascii="Nirmala UI" w:hAnsi="Nirmala UI" w:cs="Nirmala UI"/>
        </w:rPr>
      </w:pPr>
      <w:r w:rsidRPr="005B78FF">
        <w:rPr>
          <w:rFonts w:ascii="Nirmala UI" w:hAnsi="Nirmala UI" w:cs="Nirmala UI"/>
        </w:rPr>
        <w:t>දෙපාර්ශවයේ හමුදා ශක්තීන් පිළිබඳ විවිධ අනුමානයන් තිබෙනවා. සාමාන්‍යයෙන් විශ්වාස කරනුයේ තුර්කි සේනාංකය වඩා විශාල වූ බව යි. එය 30,000 - 50,000ක් අතර වන්නට ඇතැ යි අනුමාන කෙරෙන අතර, සර්බියානු සේනාංකය 30,000කට වඩා විශාල නොවූ බව යි විශ්වාස කෙරෙන්නේ.</w:t>
      </w:r>
    </w:p>
    <w:p w:rsidR="00253196" w:rsidRPr="005B78FF" w:rsidRDefault="005B78FF">
      <w:pPr>
        <w:rPr>
          <w:rFonts w:ascii="Nirmala UI" w:hAnsi="Nirmala UI" w:cs="Nirmala UI"/>
        </w:rPr>
      </w:pPr>
      <w:r w:rsidRPr="005B78FF">
        <w:rPr>
          <w:rFonts w:ascii="Nirmala UI" w:hAnsi="Nirmala UI" w:cs="Nirmala UI"/>
        </w:rPr>
        <w:t>තුර්කි හමුදාවේ සැහැල්ලු අසරුවන් ද, සෙපාහි අශ්වාරෝහකයන් ද වූ අතර සාමාන්‍ය පාබල සේනා මෙන්ම එයට දශක කිහිපයකට පෙර මුලින්ම පිහිටුවන ලද බව කියන ජැනිසරි විශේෂ බලකායන් ද වුණා. සුල්තාන්ගේ ආරක්ෂක බලකාය වූ ඔවුන්ට පාබල සහ අසරු ඒකක සිටියා.</w:t>
      </w:r>
    </w:p>
    <w:p w:rsidR="00253196" w:rsidRPr="005B78FF" w:rsidRDefault="005B78FF">
      <w:pPr>
        <w:rPr>
          <w:rFonts w:ascii="Nirmala UI" w:hAnsi="Nirmala UI" w:cs="Nirmala UI"/>
        </w:rPr>
      </w:pPr>
      <w:r w:rsidRPr="005B78FF">
        <w:rPr>
          <w:rFonts w:ascii="Nirmala UI" w:hAnsi="Nirmala UI" w:cs="Nirmala UI"/>
        </w:rPr>
        <w:t>මේ අතර සර්බ් හමුදාව යුරෝපීය පන්නයේ එකක් වුණා. එහි අසරුවන් ද, පාබල සේනා ද වුණා. සර්බ් සේනාවේ මධ්‍යය ලසාර් විසින් මෙහෙය වූවා. එහි ඉදිරිපෙළ අසරුවන් ද, දෙවන පෙළ පාබල සේනාංක ද වුණා. සර්බ් සේනාවේ වම් පස ව්ලැට්කෝ වුකොවිච් විසින් ද, දකුණුපස වුක් බ්‍රැන්කොවිච් විසින් ද මෙහෙයවනු ලැබුණා. බ්‍රැන්කොවිච් යනු එම ප්‍රදේශයේ සර්බ් රදල පාලකයා වුණා.</w:t>
      </w:r>
    </w:p>
    <w:p w:rsidR="00253196" w:rsidRPr="005B78FF" w:rsidRDefault="005B78FF">
      <w:pPr>
        <w:rPr>
          <w:rFonts w:ascii="Nirmala UI" w:hAnsi="Nirmala UI" w:cs="Nirmala UI"/>
        </w:rPr>
      </w:pPr>
      <w:r w:rsidRPr="005B78FF">
        <w:rPr>
          <w:rFonts w:ascii="Nirmala UI" w:hAnsi="Nirmala UI" w:cs="Nirmala UI"/>
        </w:rPr>
        <w:t>ඔටෝමන් සේනාවේ මධ්‍යයෙහි මුරාද් වූ අතර එහි වම්පස යාකොව් ද, දකුණුපස බයසිඩ් ද සිටියා. සේනාවේ ඉදිරිපෙළ දුනුවායන් ස්ථානගත කෙරුණා. ඔවුන් කුඩා ආරක්ෂිත අගලක් සාරා, එහි ලී දඬු සවිකර ආරක්ෂිත වැටක් තනා තිබුණා.</w:t>
      </w:r>
    </w:p>
    <w:p w:rsidR="00253196" w:rsidRPr="005B78FF" w:rsidRDefault="005B78FF">
      <w:pPr>
        <w:rPr>
          <w:rFonts w:ascii="Nirmala UI" w:hAnsi="Nirmala UI" w:cs="Nirmala UI"/>
        </w:rPr>
      </w:pPr>
      <w:r w:rsidRPr="005B78FF">
        <w:rPr>
          <w:rFonts w:ascii="Nirmala UI" w:hAnsi="Nirmala UI" w:cs="Nirmala UI"/>
        </w:rPr>
        <w:t>දෙපාර්ශවයේම හමුදා සතුව කාලතුවක්කු තිබුණ අතර, ඒවා සේනාංකයන් හි මධ්‍යයට වන්නට ස්ථානගත කෙරුණා.</w:t>
      </w:r>
    </w:p>
    <w:p w:rsidR="00253196" w:rsidRPr="005B78FF" w:rsidRDefault="005B78FF">
      <w:pPr>
        <w:rPr>
          <w:rFonts w:ascii="Nirmala UI" w:hAnsi="Nirmala UI" w:cs="Nirmala UI"/>
        </w:rPr>
      </w:pPr>
      <w:r w:rsidRPr="005B78FF">
        <w:rPr>
          <w:rFonts w:ascii="Nirmala UI" w:hAnsi="Nirmala UI" w:cs="Nirmala UI"/>
        </w:rPr>
        <w:lastRenderedPageBreak/>
        <w:t>1389 ජූනි 15 වන දා කොසොවෝ සටන සටන ඇරඹුණේ සර්බ් කාලතුවක්කු ප්‍රහාරයකින්. එහෙත් දුර හේතුවෙන් එයින් ප්‍රතිවාදියාට හානියක් සිදුවූයේ නැහැ. තුර්කි කාලතුවක්කු ප්‍රහාර ද එලෙසම අසාර්ථක වුණා. මේ අවස්ථාවේ තුර්කි දුනුවායන් ඉදිරියට යැවුණා. සර්බියානු අසරුවන් වේගයෙන් ඔවුන් කරා කඩාවැදී ඔවුන් පසුබැස්සවීමට කටයුතු කළා. මේ අවස්ථාවේ තුර්කි සේනා ඉදිරියට පැමිණ සර්බ් අසරුවන් හා ගැටුණා.</w:t>
      </w:r>
    </w:p>
    <w:p w:rsidR="00253196" w:rsidRPr="005B78FF" w:rsidRDefault="005B78FF">
      <w:pPr>
        <w:rPr>
          <w:rFonts w:ascii="Nirmala UI" w:hAnsi="Nirmala UI" w:cs="Nirmala UI"/>
        </w:rPr>
      </w:pPr>
      <w:r w:rsidRPr="005B78FF">
        <w:rPr>
          <w:rFonts w:ascii="Nirmala UI" w:hAnsi="Nirmala UI" w:cs="Nirmala UI"/>
        </w:rPr>
        <w:t>බ්‍රැන්කොවිච්ගේ සර්බ් සේනා යාකුබ්ව පසුබැස්වීමට සමත් වෙද්දී බයසිඩ්ගේ තුර්කි සේනා අපහසුවෙන් වුකොවිච්ව පසුබැස්වීමට සමත් වුණා. මේ අවස්ථාවේ ලසාර් සිය හමුදාව සමග තුර්කි සේනාවේ මධ්‍යය දෙසට පැමිණියා. සටනේ තීරණාත්මක අවස්ථාවක් මෙසේ උදා වුණා. ලසාර් සටනෙහි වැඩි වාසි තමන් අතට ගෙන තිබුණ අතර, මුරාද් චකිතයට පත් වුණා.</w:t>
      </w:r>
    </w:p>
    <w:p w:rsidR="00253196" w:rsidRPr="005B78FF" w:rsidRDefault="005B78FF">
      <w:pPr>
        <w:rPr>
          <w:rFonts w:ascii="Nirmala UI" w:hAnsi="Nirmala UI" w:cs="Nirmala UI"/>
        </w:rPr>
      </w:pPr>
      <w:r w:rsidRPr="005B78FF">
        <w:rPr>
          <w:rFonts w:ascii="Nirmala UI" w:hAnsi="Nirmala UI" w:cs="Nirmala UI"/>
        </w:rPr>
        <w:t>මේ අවස්ථාවේ සටන නොසිතූ විරූ දෙසකට යාමට හේතු වූ කරුණු කිහිපයක් සිදුවුණා.</w:t>
      </w:r>
    </w:p>
    <w:p w:rsidR="00253196" w:rsidRPr="005B78FF" w:rsidRDefault="005B78FF">
      <w:pPr>
        <w:rPr>
          <w:rFonts w:ascii="Nirmala UI" w:hAnsi="Nirmala UI" w:cs="Nirmala UI"/>
        </w:rPr>
      </w:pPr>
      <w:r w:rsidRPr="005B78FF">
        <w:rPr>
          <w:rFonts w:ascii="Nirmala UI" w:hAnsi="Nirmala UI" w:cs="Nirmala UI"/>
        </w:rPr>
        <w:t>සර්බියාවේ දකුණත පස වූ වුක් බ්‍රැන්කොවිච්, සිය හමුදාව සමග සටනින් ඉවත්ව ගියා. ඔහු තුර්කි සේනා සමග රහස් ගිවිසුමක් අනුව එසේ පසුබැස්සේදැ යි පැහැදිලි නැහැ. ඔහුව විවේචනය කරන්නන් දරන අදහස එය යි. නමුත්, ඔහුව සාධාරණීකරණය කරන්නන් සඳහන් කරන්නේ ඔහු දීර්ඝ සටනක් සඳහා සිය හමුදා ආරක්ෂා කරගැනීමට බ්‍රැන්කොවිච් සමත් වූ බව යි.</w:t>
      </w:r>
    </w:p>
    <w:p w:rsidR="00253196" w:rsidRPr="005B78FF" w:rsidRDefault="005B78FF">
      <w:pPr>
        <w:rPr>
          <w:rFonts w:ascii="Nirmala UI" w:hAnsi="Nirmala UI" w:cs="Nirmala UI"/>
        </w:rPr>
      </w:pPr>
      <w:r w:rsidRPr="005B78FF">
        <w:rPr>
          <w:rFonts w:ascii="Nirmala UI" w:hAnsi="Nirmala UI" w:cs="Nirmala UI"/>
        </w:rPr>
        <w:t>කෙසේ වෙතත්, මෙම අනපේක්ෂිත සිද්ධිය සමග සටන කණපිට හැරෙන අවදානමක් මතු වුණා. යාකුබ්ගේ සේනා සර්බ් මධ්‍යයේ වූ ලසාර්ගේ හමුදාවන්ට පසෙකින් පහර දෙන්නට වුණා. කෙමෙන් සර්බ් හමුදාව පසුබස්වනු ලැබුණ අතර, තුර්කීන් ඔවුන්ව වටලන්නට පටන් ගත්තා.</w:t>
      </w:r>
    </w:p>
    <w:p w:rsidR="00253196" w:rsidRPr="005B78FF" w:rsidRDefault="005B78FF">
      <w:pPr>
        <w:rPr>
          <w:rFonts w:ascii="Nirmala UI" w:hAnsi="Nirmala UI" w:cs="Nirmala UI"/>
        </w:rPr>
      </w:pPr>
      <w:r w:rsidRPr="005B78FF">
        <w:rPr>
          <w:rFonts w:ascii="Nirmala UI" w:hAnsi="Nirmala UI" w:cs="Nirmala UI"/>
        </w:rPr>
        <w:t>මේ අවස්ථාවේ තවත් අනපේක්ෂිත සිදුවීමක් වුණා. තුර්කි හමුදා සිය සම්පූර්ණ ශක්තියෙන් සර්බ් සේනාංකවලට පහර දෙද්දී මුරාද් අනාරක්ෂිත වුණා. මෙය නිරීක්ෂණය කළ සර්බ් නයිට්වරුන් කිහිප දෙනෙකු සතුරු සේනා මැදින් කපා ගෙනවිත් මුරාද් සිටින ඉසව්වට පැමිණියා. ඔවුන් විසින් මුරාද් මරා දැමුණා.</w:t>
      </w:r>
    </w:p>
    <w:p w:rsidR="00253196" w:rsidRPr="005B78FF" w:rsidRDefault="005B78FF">
      <w:pPr>
        <w:rPr>
          <w:rFonts w:ascii="Nirmala UI" w:hAnsi="Nirmala UI" w:cs="Nirmala UI"/>
        </w:rPr>
      </w:pPr>
      <w:r w:rsidRPr="005B78FF">
        <w:rPr>
          <w:rFonts w:ascii="Nirmala UI" w:hAnsi="Nirmala UI" w:cs="Nirmala UI"/>
        </w:rPr>
        <w:t>මෙසේ මුරාද්ව මරා දමන ලද්දේ මිලොස් ඔබෙලිච් බව යි කියවෙන්නේ. ඔබෙලිච් ද එම ප්‍රහාරයේ දී මියගියා.</w:t>
      </w:r>
    </w:p>
    <w:p w:rsidR="00253196" w:rsidRPr="005B78FF" w:rsidRDefault="005B78FF">
      <w:pPr>
        <w:rPr>
          <w:rFonts w:ascii="Nirmala UI" w:hAnsi="Nirmala UI" w:cs="Nirmala UI"/>
        </w:rPr>
      </w:pPr>
      <w:r w:rsidRPr="005B78FF">
        <w:rPr>
          <w:rFonts w:ascii="Nirmala UI" w:hAnsi="Nirmala UI" w:cs="Nirmala UI"/>
        </w:rPr>
        <w:t>කෙසේ නමුත්, මුරාද්ගේ මරණයෙන් සටනෙහි ප්‍රතිඵලය වෙනස් වූයේ නැහැ. ඒ වන විට ද සර්බ් සේනා වට කරනු ලැබ තිබුණෙන්, එම සේනා විනාශ කරනු ලැබුණා. ලසාර් ද මෙහි දී මරණයට පත් වුණා.</w:t>
      </w:r>
    </w:p>
    <w:p w:rsidR="00253196" w:rsidRPr="005B78FF" w:rsidRDefault="005B78FF">
      <w:pPr>
        <w:rPr>
          <w:rFonts w:ascii="Nirmala UI" w:hAnsi="Nirmala UI" w:cs="Nirmala UI"/>
        </w:rPr>
      </w:pPr>
      <w:r w:rsidRPr="005B78FF">
        <w:rPr>
          <w:rFonts w:ascii="Nirmala UI" w:hAnsi="Nirmala UI" w:cs="Nirmala UI"/>
        </w:rPr>
        <w:t>ලසාර් සහ ඔබෙලිච් යන දෙදෙනාම සර්බියානු ඕර්තඩොක්ස් පල්ලිය විසින් සාන්තුවරයින් ලෙස සලකනු ලබනවා.</w:t>
      </w:r>
    </w:p>
    <w:p w:rsidR="00253196" w:rsidRPr="005B78FF" w:rsidRDefault="005B78FF">
      <w:pPr>
        <w:rPr>
          <w:rFonts w:ascii="Nirmala UI" w:hAnsi="Nirmala UI" w:cs="Nirmala UI"/>
        </w:rPr>
      </w:pPr>
      <w:r w:rsidRPr="005B78FF">
        <w:rPr>
          <w:rFonts w:ascii="Nirmala UI" w:hAnsi="Nirmala UI" w:cs="Nirmala UI"/>
        </w:rPr>
        <w:lastRenderedPageBreak/>
        <w:t>බ්‍රැන්කොවිච්ගේ සේනාංක හැර සම්පූර්ණ සර්බ් සේනාවම මෙම සටනේ දී විනාශ වූ නමුත්, තුර්කීන්ට ද මෙහි දී විශාල ජීවිත හානි සිදුවුණා. සටනින් පසු තුර්කීන් ද කොසොවෝ තැනිතලාවෙන් පසුබැස්සා. යාකුබ්ව ඝාතනය කළ බයසිඩ් ඔටෝමන් කිරුළ තමන් අතට ගත්තා.</w:t>
      </w:r>
    </w:p>
    <w:p w:rsidR="00253196" w:rsidRPr="005B78FF" w:rsidRDefault="005B78FF">
      <w:pPr>
        <w:rPr>
          <w:rFonts w:ascii="Nirmala UI" w:hAnsi="Nirmala UI" w:cs="Nirmala UI"/>
        </w:rPr>
      </w:pPr>
      <w:r w:rsidRPr="005B78FF">
        <w:rPr>
          <w:rFonts w:ascii="Nirmala UI" w:hAnsi="Nirmala UI" w:cs="Nirmala UI"/>
        </w:rPr>
        <w:t>ඔටෝමන් පාලනයට අවනත නොවී තිබුණු බොහෝ සර්බ් කුමරුවන් ද ඔවුනට අවනත වුණා. ඔවුන්ට වෙනත් විකල්පයක් වූයේ ද නැහැ. ඔවුන්ගේ හමුදා සම්පූර්ණයෙන්ම පාහේ විනාශ වී තිබීම ඊට හේතුව යි. තුර්කීන්ට තවමත් හමුදා ඉතිරිව සිටි අතර, හමුදා බඳවා ගැනීමට ද හැකියාව තිබුණා. සර්බියානුවන්ට එවැනි අවස්ථාවක් වූයේ නැහැ.</w:t>
      </w:r>
    </w:p>
    <w:p w:rsidR="00253196" w:rsidRPr="005B78FF" w:rsidRDefault="005B78FF">
      <w:pPr>
        <w:rPr>
          <w:rFonts w:ascii="Nirmala UI" w:hAnsi="Nirmala UI" w:cs="Nirmala UI"/>
        </w:rPr>
      </w:pPr>
      <w:r w:rsidRPr="005B78FF">
        <w:rPr>
          <w:rFonts w:ascii="Nirmala UI" w:hAnsi="Nirmala UI" w:cs="Nirmala UI"/>
        </w:rPr>
        <w:t>මේ අනුව, සටනින් දෙපාර්ශවයටම බරපතල හානි සිදුවුව ද, සර්බියාවට එයින් වැඩි අවාසි සිදුවූයේයැ යි සැලකෙනවා.</w:t>
      </w:r>
    </w:p>
    <w:p w:rsidR="00253196" w:rsidRPr="005B78FF" w:rsidRDefault="005B78FF">
      <w:pPr>
        <w:rPr>
          <w:rFonts w:ascii="Nirmala UI" w:hAnsi="Nirmala UI" w:cs="Nirmala UI"/>
        </w:rPr>
      </w:pPr>
      <w:r w:rsidRPr="005B78FF">
        <w:rPr>
          <w:rFonts w:ascii="Nirmala UI" w:hAnsi="Nirmala UI" w:cs="Nirmala UI"/>
        </w:rPr>
        <w:t xml:space="preserve">19 </w:t>
      </w:r>
      <w:proofErr w:type="spellStart"/>
      <w:r w:rsidRPr="005B78FF">
        <w:rPr>
          <w:rFonts w:ascii="Nirmala UI" w:hAnsi="Nirmala UI" w:cs="Nirmala UI"/>
        </w:rPr>
        <w:t>වන</w:t>
      </w:r>
      <w:proofErr w:type="spellEnd"/>
      <w:r w:rsidRPr="005B78FF">
        <w:rPr>
          <w:rFonts w:ascii="Nirmala UI" w:hAnsi="Nirmala UI" w:cs="Nirmala UI"/>
        </w:rPr>
        <w:t xml:space="preserve"> </w:t>
      </w:r>
      <w:proofErr w:type="spellStart"/>
      <w:r w:rsidRPr="005B78FF">
        <w:rPr>
          <w:rFonts w:ascii="Nirmala UI" w:hAnsi="Nirmala UI" w:cs="Nirmala UI"/>
        </w:rPr>
        <w:t>සියවසේ</w:t>
      </w:r>
      <w:proofErr w:type="spellEnd"/>
      <w:r w:rsidRPr="005B78FF">
        <w:rPr>
          <w:rFonts w:ascii="Nirmala UI" w:hAnsi="Nirmala UI" w:cs="Nirmala UI"/>
        </w:rPr>
        <w:t xml:space="preserve"> </w:t>
      </w:r>
      <w:proofErr w:type="spellStart"/>
      <w:r w:rsidRPr="005B78FF">
        <w:rPr>
          <w:rFonts w:ascii="Nirmala UI" w:hAnsi="Nirmala UI" w:cs="Nirmala UI"/>
        </w:rPr>
        <w:t>දී</w:t>
      </w:r>
      <w:proofErr w:type="spellEnd"/>
      <w:r w:rsidRPr="005B78FF">
        <w:rPr>
          <w:rFonts w:ascii="Nirmala UI" w:hAnsi="Nirmala UI" w:cs="Nirmala UI"/>
        </w:rPr>
        <w:t xml:space="preserve"> රුසියාව සහ තුර්කිය අතර කළු මුහුද ආශ්‍රිත ප්‍රදේශයේ ප්‍රබල බල අරගලයක් තිබුණා. මෙහි දී නාවික සටන් ද වැදගත් භූමිකාවක් ඉටු කළා. තුර්කිය පරාජය කර එම ප්‍රදේශයේ බලය තහවුරු කිරීමට රුසියානු නාවික සේනාංක දැක්වූයේ ප්‍රබල දායකත්වයක්. ඊට මූලික වූයේ අද්මිරාල් ෆියදෝර් උෂකෝෆ් නම් වූ කෘතහස්ත නිලධාරියා යි.</w:t>
      </w:r>
    </w:p>
    <w:p w:rsidR="00253196" w:rsidRPr="005B78FF" w:rsidRDefault="005B78FF">
      <w:pPr>
        <w:rPr>
          <w:rFonts w:ascii="Nirmala UI" w:hAnsi="Nirmala UI" w:cs="Nirmala UI"/>
        </w:rPr>
      </w:pPr>
      <w:r w:rsidRPr="005B78FF">
        <w:rPr>
          <w:rFonts w:ascii="Nirmala UI" w:hAnsi="Nirmala UI" w:cs="Nirmala UI"/>
        </w:rPr>
        <w:t>උෂකෝෆ් ඓතිහාසික නිලධාරියෙක්. සටන් 43ක දී ඔහු කිසිදු පරාජයක් නොලැබුවා පමණක් නොව, කිසිදු නෞකාවක් අහිමි කරගත්තේ ද නැහැ. ඔහු යටතේ වූ කිසිදු නාවිකයකු සතුරා විසින් අල්ලා ගැනුණේ ද නැහැ.</w:t>
      </w:r>
    </w:p>
    <w:p w:rsidR="00253196" w:rsidRPr="005B78FF" w:rsidRDefault="005B78FF">
      <w:pPr>
        <w:rPr>
          <w:rFonts w:ascii="Nirmala UI" w:hAnsi="Nirmala UI" w:cs="Nirmala UI"/>
        </w:rPr>
      </w:pPr>
      <w:r w:rsidRPr="005B78FF">
        <w:rPr>
          <w:rFonts w:ascii="Nirmala UI" w:hAnsi="Nirmala UI" w:cs="Nirmala UI"/>
        </w:rPr>
        <w:t>එමෙන්ම, මෑත කාලයේ දී රුසියානු ඕර්තඩොක්ස් පල්ලිය විසින් ඔහුව සාන්තුවරයට ද උසස් කෙරුණා.</w:t>
      </w:r>
    </w:p>
    <w:p w:rsidR="00253196" w:rsidRPr="005B78FF" w:rsidRDefault="005B78FF">
      <w:pPr>
        <w:rPr>
          <w:rFonts w:ascii="Nirmala UI" w:hAnsi="Nirmala UI" w:cs="Nirmala UI"/>
        </w:rPr>
      </w:pPr>
      <w:r w:rsidRPr="005B78FF">
        <w:rPr>
          <w:rFonts w:ascii="Nirmala UI" w:hAnsi="Nirmala UI" w:cs="Nirmala UI"/>
        </w:rPr>
        <w:t>එපමණක් නොවේ, රුසියානු නාවික හමුදාව නවීකරණය කිරීමේ ගෞරවය බෙහෙවින්ම හිමි විය යුත්තේ ද උෂකෝෆ්ට යි.</w:t>
      </w:r>
    </w:p>
    <w:p w:rsidR="00253196" w:rsidRPr="005B78FF" w:rsidRDefault="005B78FF">
      <w:pPr>
        <w:rPr>
          <w:rFonts w:ascii="Nirmala UI" w:hAnsi="Nirmala UI" w:cs="Nirmala UI"/>
        </w:rPr>
      </w:pPr>
      <w:r w:rsidRPr="005B78FF">
        <w:rPr>
          <w:rFonts w:ascii="Nirmala UI" w:hAnsi="Nirmala UI" w:cs="Nirmala UI"/>
        </w:rPr>
        <w:t>ෆියදෝර් උෂකෝෆ් උපන්නේ 1744 පෙබරවාරි 24 වන දා යරොස්ලාව් ප්‍රදේශයේ, බුර්නකෝව ගම්මානයේ යි. රදල පවුලක උපන් ඔහුගේ දෙමාපියන් ඉතා භක්තිමත් ඕර්තඩොක්ස් ක්‍රිස්තියානි ආගමිකයන් වූ අතර, පූජකයෙකු වූ ඔහුගේ මාමා කෙනෙකු ෆියදෝර් කෙරෙහි විශාල බලපෑමක් ඇති කළා. ඒ වගේම ඔහු බොහෝ රදල ළමුන් මෙන් නොව, ගමේ ගොඩේ අනෙක් ළමුන් සමග ආශ්‍රය කළා. එසේ ක්‍රීඩාශීලී කුඩා කාලයක් ගත කළ ඔහු, ශරීර ශක්තියෙන් ද ඉහළ තත්ත්වයක සිටියා. ඔහු වයස අවුරුදු 14 වෙද්දී ගම්වැසියන් හා එක්ව වලසුන් පවා දඩයම් කර තිබෙනවා.</w:t>
      </w:r>
    </w:p>
    <w:p w:rsidR="00253196" w:rsidRPr="005B78FF" w:rsidRDefault="005B78FF">
      <w:pPr>
        <w:rPr>
          <w:rFonts w:ascii="Nirmala UI" w:hAnsi="Nirmala UI" w:cs="Nirmala UI"/>
        </w:rPr>
      </w:pPr>
      <w:r w:rsidRPr="005B78FF">
        <w:rPr>
          <w:rFonts w:ascii="Nirmala UI" w:hAnsi="Nirmala UI" w:cs="Nirmala UI"/>
        </w:rPr>
        <w:lastRenderedPageBreak/>
        <w:t>වයස අවුරුදු 16 වෙද්දී උෂකෝෆ්, සාන්ත පීතර්බුර්ග් නාවික විද්‍යාලයට ඇතුල් වුණා. ඔහු එහි දී අංක ගණිතය, නාවික යාත්‍රා මෙහෙයවීම, ඉතිහාසය ආදී විෂයයන් ඉගෙන ගත්තා.</w:t>
      </w:r>
    </w:p>
    <w:p w:rsidR="00253196" w:rsidRPr="005B78FF" w:rsidRDefault="005B78FF">
      <w:pPr>
        <w:rPr>
          <w:rFonts w:ascii="Nirmala UI" w:hAnsi="Nirmala UI" w:cs="Nirmala UI"/>
        </w:rPr>
      </w:pPr>
      <w:r w:rsidRPr="005B78FF">
        <w:rPr>
          <w:rFonts w:ascii="Nirmala UI" w:hAnsi="Nirmala UI" w:cs="Nirmala UI"/>
        </w:rPr>
        <w:t>1765 දී ඔහු නාවික විද්‍යාලයේ අධ්‍යාපනය හමාර කළා. මීළඟ වසරවල ඔහු බෝල්ටික් මුහුදේ සහ ආර්ක්ටික් සාගරයේ නැව්වල සේවය කළා. මෙම ප්‍රදේශයන් හි සාගරයේ සේවය කිරීම ඉතා අභියෝගාත්මක, කටුක අත්දැකීමක් වූයෙන්, එයම උෂකෝෆ් දක්ෂ නාවිකයකු කිරීමට හේතු වුණා.</w:t>
      </w:r>
    </w:p>
    <w:p w:rsidR="00253196" w:rsidRPr="005B78FF" w:rsidRDefault="005B78FF">
      <w:pPr>
        <w:rPr>
          <w:rFonts w:ascii="Nirmala UI" w:hAnsi="Nirmala UI" w:cs="Nirmala UI"/>
        </w:rPr>
      </w:pPr>
      <w:r w:rsidRPr="005B78FF">
        <w:rPr>
          <w:rFonts w:ascii="Nirmala UI" w:hAnsi="Nirmala UI" w:cs="Nirmala UI"/>
        </w:rPr>
        <w:t>1768 දී රුසියාව සහ තුර්කිය අතර යුද්ධයක් හටගත් අවස්ථාවේ උෂකෝෆ් දොන් නාවික බලකාය වෙත මාරු කර යැවුණා. කලක් තගන්රොග් නගරයේ සේවය කළ ඔහු ඉන්පසු, කුඩා නෞකාවක කපිතාන් ලෙස කළු මුහුදේ සේවය කරමින් පළමු වතාවට සටන් මෙහෙයුම් සඳහා ද සහභාගී වුණා. කලක් ඔහු මධ්‍යධරණියේ බ්‍රිතාන්‍ය මුහුදු කොල්ලකරුවන්ගෙන් රුසියානු නැව් ආරක්ෂා කරන මෙහෙයුම්වල ද නිරත වුණා.</w:t>
      </w:r>
    </w:p>
    <w:p w:rsidR="00253196" w:rsidRPr="005B78FF" w:rsidRDefault="005B78FF">
      <w:pPr>
        <w:rPr>
          <w:rFonts w:ascii="Nirmala UI" w:hAnsi="Nirmala UI" w:cs="Nirmala UI"/>
        </w:rPr>
      </w:pPr>
      <w:r w:rsidRPr="005B78FF">
        <w:rPr>
          <w:rFonts w:ascii="Nirmala UI" w:hAnsi="Nirmala UI" w:cs="Nirmala UI"/>
        </w:rPr>
        <w:t>උෂකෝෆ් සැමවිටම නව සටන් ක්‍රම සැලසුම් කිරීමට උත්සුක වුණා. එකල ප්‍රකට නාවික සටන් සැලැස්මක් වූයේ පෙළ සැදීම යි. 1770 දී චෙස්මා සටනේ දී තුර්කීන් එය අනුගමනය කළ අතර, අද්මිරාල් ස්පිරිදනෝෆ්ගේ රුසියන් නාවික සේනාංකය එය බිඳ හෙළමින් තුර්කීන්ට පහර දීමට සමත් වුණා. මෙම සටනට ද උෂකෝෆ් සහභාගී වුණා.</w:t>
      </w:r>
    </w:p>
    <w:p w:rsidR="00253196" w:rsidRPr="005B78FF" w:rsidRDefault="005B78FF">
      <w:pPr>
        <w:rPr>
          <w:rFonts w:ascii="Nirmala UI" w:hAnsi="Nirmala UI" w:cs="Nirmala UI"/>
        </w:rPr>
      </w:pPr>
      <w:r w:rsidRPr="005B78FF">
        <w:rPr>
          <w:rFonts w:ascii="Nirmala UI" w:hAnsi="Nirmala UI" w:cs="Nirmala UI"/>
        </w:rPr>
        <w:t>ක්‍රිමියාවේ සෙවස්තපෝල් හි රුසියානු කළු මුහුදු නාවික බල ඇණියේ මූලස්ථානය පිහිටුවීමේ කටයුතු සඳහා ද උෂකෝෆ් ඍජු ලෙසම සම්බන්ධ වුණා.</w:t>
      </w:r>
    </w:p>
    <w:p w:rsidR="00253196" w:rsidRPr="005B78FF" w:rsidRDefault="005B78FF">
      <w:pPr>
        <w:rPr>
          <w:rFonts w:ascii="Nirmala UI" w:hAnsi="Nirmala UI" w:cs="Nirmala UI"/>
        </w:rPr>
      </w:pPr>
      <w:r w:rsidRPr="005B78FF">
        <w:rPr>
          <w:rFonts w:ascii="Nirmala UI" w:hAnsi="Nirmala UI" w:cs="Nirmala UI"/>
        </w:rPr>
        <w:t>උෂකෝෆ්ගේ උපක්‍රමික දස්කම් වඩාත් හොඳින් දිස් වූ අවස්ථාවක් වූයේ 1788 දී තුර්කිය සමග පැවති යුද්ධය අතරතුර දී සිදු වූ ෆිඩොනිසි සටන යි. එහි දී ඔහු තමාගේ සේනාවට වඩා විශාල තුර්කි නාවික සේනාවකට මුහුණ දුන්නා. ඔහු මෙහි දී කළේ තුර්කීන් බලාපොරොත්තු නොවූ පරිදි සිය ප්‍රහාරය ප්‍රධාන තුර්කි නෞකාව වෙත යොමු කිරීම යි. මෙයින් තුර්කි සේනාව අඩපණ වුණා.</w:t>
      </w:r>
    </w:p>
    <w:p w:rsidR="00253196" w:rsidRPr="005B78FF" w:rsidRDefault="005B78FF">
      <w:pPr>
        <w:rPr>
          <w:rFonts w:ascii="Nirmala UI" w:hAnsi="Nirmala UI" w:cs="Nirmala UI"/>
        </w:rPr>
      </w:pPr>
      <w:r w:rsidRPr="005B78FF">
        <w:rPr>
          <w:rFonts w:ascii="Nirmala UI" w:hAnsi="Nirmala UI" w:cs="Nirmala UI"/>
        </w:rPr>
        <w:t>උෂකෝෆ් සැම අවස්ථාවකම පාහේ සිය නෞකාව සටනෙහි ඉදිරියෙන්ම ගෙන ගියා. එමෙන්ම, එය ඔහුට බොහෝ සාර්ථක ක්‍රමයක් බවට ද පත් වුණා.</w:t>
      </w:r>
    </w:p>
    <w:p w:rsidR="00253196" w:rsidRPr="005B78FF" w:rsidRDefault="005B78FF">
      <w:pPr>
        <w:rPr>
          <w:rFonts w:ascii="Nirmala UI" w:hAnsi="Nirmala UI" w:cs="Nirmala UI"/>
        </w:rPr>
      </w:pPr>
      <w:r w:rsidRPr="005B78FF">
        <w:rPr>
          <w:rFonts w:ascii="Nirmala UI" w:hAnsi="Nirmala UI" w:cs="Nirmala UI"/>
        </w:rPr>
        <w:t>1790 මාර්තුවේ දී උෂකෝෆ් රියර් අද්මිරාල් තනතුරට උසස් කෙරුණා. ඔහු 1790 ජූලි 8 වනදා කර්ච් සටනේ දී තුර්කීන්ට දරුණු ලෙස අලාභ හානි සිදුකර, ඔවුන් ක්‍රිමියාවේ ගොඩබැසීමට කළ උත්සාහය ව්‍යර්ථ කිරීමට සමත් වුණා. එයින් පසුව ඔහු සෙවස්තපෝල් වෙත පැමිණියේ වීරයකු ලෙස යි. එයින් පසු ද සටන් කිහිපයක දී ම ඔහු තුර්කීන්ව පරාජය කළා.</w:t>
      </w:r>
    </w:p>
    <w:p w:rsidR="00253196" w:rsidRPr="005B78FF" w:rsidRDefault="005B78FF">
      <w:pPr>
        <w:rPr>
          <w:rFonts w:ascii="Nirmala UI" w:hAnsi="Nirmala UI" w:cs="Nirmala UI"/>
        </w:rPr>
      </w:pPr>
      <w:r w:rsidRPr="005B78FF">
        <w:rPr>
          <w:rFonts w:ascii="Nirmala UI" w:hAnsi="Nirmala UI" w:cs="Nirmala UI"/>
        </w:rPr>
        <w:lastRenderedPageBreak/>
        <w:t>මෙවර රුසියානු- තුර්කි යුද්ධය නිම වූයේ 1792 දී යි. යුද්ධයෙන් පසුව කළු මුහුදේ රුසියානු නාවික හමුදාව ප්‍රතිසංස්කරණය කිරීම උෂකෝෆ් වෙත පැවරුණා. 1793 දී ඔහු වයිස් අද්මිරාල් ධුරයට උසස් කරනු ලැබුණා.</w:t>
      </w:r>
    </w:p>
    <w:p w:rsidR="00253196" w:rsidRPr="005B78FF" w:rsidRDefault="005B78FF">
      <w:pPr>
        <w:rPr>
          <w:rFonts w:ascii="Nirmala UI" w:hAnsi="Nirmala UI" w:cs="Nirmala UI"/>
        </w:rPr>
      </w:pPr>
      <w:r w:rsidRPr="005B78FF">
        <w:rPr>
          <w:rFonts w:ascii="Nirmala UI" w:hAnsi="Nirmala UI" w:cs="Nirmala UI"/>
        </w:rPr>
        <w:t>තුර්කිය සමග වූ සටන්වලින් ස්වල්ප කලකට පසු 1798 දී, උෂකෝෆ්ට නව මෙහෙයුමක් සඳහා සම්බන්ධ වීමට සිදුවුණා. ඒ ප්‍රංශ නාවික හමුදාවට එරෙහිව යි. මෙහි දී ප්‍රංශ නාවික බලය පිහිටුවා තිබූ ස්ථාන කිහිපයකින්ම ඔවුන් ඉවත් කිරීමට උෂකෝෆ් සමත් වුණා.</w:t>
      </w:r>
    </w:p>
    <w:p w:rsidR="00253196" w:rsidRPr="005B78FF" w:rsidRDefault="005B78FF">
      <w:pPr>
        <w:rPr>
          <w:rFonts w:ascii="Nirmala UI" w:hAnsi="Nirmala UI" w:cs="Nirmala UI"/>
        </w:rPr>
      </w:pPr>
      <w:r w:rsidRPr="005B78FF">
        <w:rPr>
          <w:rFonts w:ascii="Nirmala UI" w:hAnsi="Nirmala UI" w:cs="Nirmala UI"/>
        </w:rPr>
        <w:t>නැගෙනහිර මධ්‍යධරණියෙහි ප්‍රංශ බලයට ප්‍රධාන වශයෙන් උපකාර වූයේ කෝර්ෆු දූපත යි. එහි ආරක්ෂක සංවිධාන තර කරමින් ප්‍රංශය එහි සිය බලය ස්ථාවර කරගත්තා. මෙම දූපත අල්ලා ගැනීම උෂකෝෆ්ගේ ප්‍රධාන ඉලක්කයක් වුණා.</w:t>
      </w:r>
    </w:p>
    <w:p w:rsidR="00253196" w:rsidRPr="005B78FF" w:rsidRDefault="005B78FF">
      <w:pPr>
        <w:rPr>
          <w:rFonts w:ascii="Nirmala UI" w:hAnsi="Nirmala UI" w:cs="Nirmala UI"/>
        </w:rPr>
      </w:pPr>
      <w:r w:rsidRPr="005B78FF">
        <w:rPr>
          <w:rFonts w:ascii="Nirmala UI" w:hAnsi="Nirmala UI" w:cs="Nirmala UI"/>
        </w:rPr>
        <w:t>මේ සඳහා අසල පිහිටි විඩෝ දූපත අල්ලා ගැනීම වැදගත් බව උෂකෝෆ් නිගමනය කළා. එහි බලය තහවුරු කරගෙන කෝර්ෆු වෙත ගොඩබැසීම යි, ප්‍රංශ විරෝධී සන්ධානයේ සැලසුම වූයේ. උෂකෝෆ් සිය සේනාව පෙරහුරු සඳහා යොමු කරමින් සූදානම් කළා. ඉන්පසු, සාර්ථක ලෙස විඩෝ දූපත අල්ලාගත්තා. කෝර්ෆු දූපත ද ඉන්පසු අල්ලා ගනු ලැබුණා.</w:t>
      </w:r>
    </w:p>
    <w:p w:rsidR="00253196" w:rsidRPr="005B78FF" w:rsidRDefault="005B78FF">
      <w:pPr>
        <w:rPr>
          <w:rFonts w:ascii="Nirmala UI" w:hAnsi="Nirmala UI" w:cs="Nirmala UI"/>
        </w:rPr>
      </w:pPr>
      <w:r w:rsidRPr="005B78FF">
        <w:rPr>
          <w:rFonts w:ascii="Nirmala UI" w:hAnsi="Nirmala UI" w:cs="Nirmala UI"/>
        </w:rPr>
        <w:t>උෂකෝෆ් දිගටම මධ්‍යධරණියේ මෙහෙයුම්වල නිරත වුණා. එහෙත් මෙහි දී ඔහු හා බ්‍රිතාන්‍ය නාවික සෙන්පති හොරේෂියෝ නෙල්සන් අතර ගැටුමක් ඇති වුණා. නෙල්සන්ට වඩා ඒ වෙද්දී උෂකෝෆ් නිලයෙන් උසස් වීම ඊට හේතුවෙන් උෂකෝෆ්ගේ විධානයන් නෙල්සන් අබිබවා යන හෙයින් මෙම ප්‍රශ්නය ඇති වූ බව සඳහන්.</w:t>
      </w:r>
    </w:p>
    <w:p w:rsidR="00253196" w:rsidRPr="005B78FF" w:rsidRDefault="005B78FF">
      <w:pPr>
        <w:rPr>
          <w:rFonts w:ascii="Nirmala UI" w:hAnsi="Nirmala UI" w:cs="Nirmala UI"/>
        </w:rPr>
      </w:pPr>
      <w:r w:rsidRPr="005B78FF">
        <w:rPr>
          <w:rFonts w:ascii="Nirmala UI" w:hAnsi="Nirmala UI" w:cs="Nirmala UI"/>
        </w:rPr>
        <w:t>දෙදෙනා අතර මතගැටුම් බරපතල වීමට පෙර රුසියාවේ දේශපාලන තත්ත්වය වෙනස් වුණා. 1801 දී පළමුවන අලෙක්සන්දර් රුසියාවේ සාර් බාවට පත් වූ අතර, ඔහු උෂ්කෝෆ්ව එතරම් රිස්සුවේ නැහැ. එහෙයින් අලෙක්සන්දර් උෂකෝෆ් ව නැවත කැඳවූවා.</w:t>
      </w:r>
    </w:p>
    <w:p w:rsidR="00253196" w:rsidRPr="005B78FF" w:rsidRDefault="005B78FF">
      <w:pPr>
        <w:rPr>
          <w:rFonts w:ascii="Nirmala UI" w:hAnsi="Nirmala UI" w:cs="Nirmala UI"/>
        </w:rPr>
      </w:pPr>
      <w:r w:rsidRPr="005B78FF">
        <w:rPr>
          <w:rFonts w:ascii="Nirmala UI" w:hAnsi="Nirmala UI" w:cs="Nirmala UI"/>
        </w:rPr>
        <w:t>අලෙක්සන්දර් විසින් එතරම් සැලකීමට ලක් නොකළ උෂකෝෆ් කලකිරීමට පත් ව 1807 දී මොස්කව් සිට කිලෝමීටර් 500ක් නැගෙනහිරින් පිහිටි සනක්සාර් දේවස්ථානයේ වාසයට ගියා. 1812 දී නැපෝලියන් රුසියාව ආක්‍රමණය කළ අවස්ථාවේ එම ආක්‍රමණයට එරෙහිව සටනට සහාය දෙන ලෙස රුසියානු රජය විසින් කළ ඉල්ලීම් සියල්ල ඔහු ප්‍රතික්ෂේප කළා. ඔහු විවාහ වූයේ ද නැහැ. 1817 ඔක්තෝබර් 14 වන දා ඔහු මියගිය අතර, දේවස්ථාන භූමියේම වළලනු ලැබුවා.</w:t>
      </w:r>
    </w:p>
    <w:p w:rsidR="00253196" w:rsidRPr="005B78FF" w:rsidRDefault="005B78FF">
      <w:pPr>
        <w:rPr>
          <w:rFonts w:ascii="Nirmala UI" w:hAnsi="Nirmala UI" w:cs="Nirmala UI"/>
        </w:rPr>
      </w:pPr>
      <w:r w:rsidRPr="005B78FF">
        <w:rPr>
          <w:rFonts w:ascii="Nirmala UI" w:hAnsi="Nirmala UI" w:cs="Nirmala UI"/>
        </w:rPr>
        <w:t>උෂකෝෆ් දැඩි ආගමික භක්තියෙන් වූ අයෙකු සේ ප්‍රකට යි. ඔහු නැවියන් අතර බීමත්කම අධෛර්යය කළා. සිය ධනය පුණ්‍ය කටයුතු සඳහා ප්‍රදානය කළ ඔහු දේවස්ථානවලට වී පැය ගණන් යාඥා කළා.</w:t>
      </w:r>
    </w:p>
    <w:p w:rsidR="00253196" w:rsidRPr="005B78FF" w:rsidRDefault="005B78FF">
      <w:pPr>
        <w:rPr>
          <w:rFonts w:ascii="Nirmala UI" w:hAnsi="Nirmala UI" w:cs="Nirmala UI"/>
        </w:rPr>
      </w:pPr>
      <w:r w:rsidRPr="005B78FF">
        <w:rPr>
          <w:rFonts w:ascii="Nirmala UI" w:hAnsi="Nirmala UI" w:cs="Nirmala UI"/>
        </w:rPr>
        <w:lastRenderedPageBreak/>
        <w:t>රුසියානු ඕර්තඩොක්ස් පල්ලිය විසින් ඔහුව 2000 දී සාන්තුවරයට උසස් කෙරුණා. ඉන් වසර කිහිපයකට පසුව උෂකෝෆ් රුසියානු නැවියන්ගේ ආරක්ෂක සාන්තුවරයා ලෙස ද නම් කරනු ලැබුණා.</w:t>
      </w:r>
    </w:p>
    <w:p w:rsidR="00253196" w:rsidRPr="005B78FF" w:rsidRDefault="005B78FF">
      <w:pPr>
        <w:rPr>
          <w:rFonts w:ascii="Nirmala UI" w:hAnsi="Nirmala UI" w:cs="Nirmala UI"/>
        </w:rPr>
      </w:pPr>
      <w:r w:rsidRPr="005B78FF">
        <w:rPr>
          <w:rFonts w:ascii="Nirmala UI" w:hAnsi="Nirmala UI" w:cs="Nirmala UI"/>
        </w:rPr>
        <w:t>කවරයේ පින්තූරය: අද්මිරාල් උෂකෝෆ් (russgreecefest.com)</w:t>
      </w:r>
    </w:p>
    <w:p w:rsidR="00253196" w:rsidRPr="005B78FF" w:rsidRDefault="005B78FF">
      <w:pPr>
        <w:rPr>
          <w:rFonts w:ascii="Nirmala UI" w:hAnsi="Nirmala UI" w:cs="Nirmala UI"/>
        </w:rPr>
      </w:pPr>
      <w:r w:rsidRPr="005B78FF">
        <w:rPr>
          <w:rFonts w:ascii="Nirmala UI" w:hAnsi="Nirmala UI" w:cs="Nirmala UI"/>
        </w:rPr>
        <w:t>ඉරානය විසින් ඉරාකය තම ග්‍රහණයට ගත් ආකාරය විස්තර කරනු ලබන රහස්‍ය ලේඛන ගොන්නක් මහජනතාවට නිකුත් වීම, මැදපෙරදිග දේශපාලනය අලුත් මානයකට ගෙන යෑමට ඉඩක් තිබෙනවා.</w:t>
      </w:r>
    </w:p>
    <w:p w:rsidR="00253196" w:rsidRPr="005B78FF" w:rsidRDefault="005B78FF">
      <w:pPr>
        <w:rPr>
          <w:rFonts w:ascii="Nirmala UI" w:hAnsi="Nirmala UI" w:cs="Nirmala UI"/>
        </w:rPr>
      </w:pPr>
      <w:r w:rsidRPr="005B78FF">
        <w:rPr>
          <w:rFonts w:ascii="Nirmala UI" w:hAnsi="Nirmala UI" w:cs="Nirmala UI"/>
        </w:rPr>
        <w:t>පසුගිය සමයෙහි ඉරාකය කෙමෙන් කෙමෙන් ඉරානය දෙසට නැඹුරු වීමේ ප්‍රවණතාවයක් තිබුණා. දේශපාලනික අර්ථයෙන් එය පුදුම වීමට කරුණක් නොවෙයි. එහෙත්, ඉරාක බුද්ධි තොරතුරු ඉරානය වෙත ලබා දීම පිළිබඳ චෝදනා මෙන්ම ඉරාන බුද්ධි අංශ සහ ඉරාක නායකත්වය අතර සබඳතා තිබීම පිළිබඳ චෝදනා ඊට වඩා බෙහෙවින් බරපතල වනවා.</w:t>
      </w:r>
    </w:p>
    <w:p w:rsidR="00253196" w:rsidRPr="005B78FF" w:rsidRDefault="005B78FF">
      <w:pPr>
        <w:rPr>
          <w:rFonts w:ascii="Nirmala UI" w:hAnsi="Nirmala UI" w:cs="Nirmala UI"/>
        </w:rPr>
      </w:pPr>
      <w:r w:rsidRPr="005B78FF">
        <w:rPr>
          <w:rFonts w:ascii="Nirmala UI" w:hAnsi="Nirmala UI" w:cs="Nirmala UI"/>
        </w:rPr>
        <w:t>නම හෙළි නොවූ තැනැත්තෙකු හෝ කණ්ඩායමක් විසින් පිටු 700ක පමණ වූ මෙම වාර්තා ලබා දී තිබුණේ The Intercept නම් වෙබ් මාධ්‍ය ආයතනයට යි. ඔවුන් එය නිව් යෝර්ක් ටයිම්ස් ආයතනය සමග බෙදාගෙන තිබුණා. මෙය ලබා දුන් පාර්ශවය සඳහන් කර තිබුණේ, "මාගේ දේශය වන ඉරාකයට, ඉරානය විසින් සිදුකරන දේ පිළිබඳ ලෝකයා දැනුවත් කිරීමට" මෙම ලේඛන හෙළි කරන බව යි.</w:t>
      </w:r>
    </w:p>
    <w:p w:rsidR="00253196" w:rsidRPr="005B78FF" w:rsidRDefault="005B78FF">
      <w:pPr>
        <w:rPr>
          <w:rFonts w:ascii="Nirmala UI" w:hAnsi="Nirmala UI" w:cs="Nirmala UI"/>
        </w:rPr>
      </w:pPr>
      <w:r w:rsidRPr="005B78FF">
        <w:rPr>
          <w:rFonts w:ascii="Nirmala UI" w:hAnsi="Nirmala UI" w:cs="Nirmala UI"/>
        </w:rPr>
        <w:t>මෙම ලේඛන ලැබුණේ කාගෙන්දැ යි තමන් නොදන්නා බව The Intercept ආයතනය කියා සිටිනවා.</w:t>
      </w:r>
    </w:p>
    <w:p w:rsidR="00253196" w:rsidRPr="005B78FF" w:rsidRDefault="005B78FF">
      <w:pPr>
        <w:rPr>
          <w:rFonts w:ascii="Nirmala UI" w:hAnsi="Nirmala UI" w:cs="Nirmala UI"/>
        </w:rPr>
      </w:pPr>
      <w:r w:rsidRPr="005B78FF">
        <w:rPr>
          <w:rFonts w:ascii="Nirmala UI" w:hAnsi="Nirmala UI" w:cs="Nirmala UI"/>
        </w:rPr>
        <w:t>මෙම ලේඛන මඟින් ප්‍රධාන කරුණු කිහිපයක් හෙළිදරව් වන බව වාර්තා වුණා. ඒ අතර, එක් වැදගත් කරුණක් වන්නේ ඇමරිකන් හමුදා 2011 දී ඉවත් කරගත් පසු එතෙක් CIA සංවිධානය වෙනුවෙන් සේවය කළ ඉරාක ජාතිකයන් තම සේවයට බඳවා ගැනීමට ඉරානය කටයුතු කළ ආකාරය යි.</w:t>
      </w:r>
    </w:p>
    <w:p w:rsidR="00253196" w:rsidRPr="005B78FF" w:rsidRDefault="005B78FF">
      <w:pPr>
        <w:rPr>
          <w:rFonts w:ascii="Nirmala UI" w:hAnsi="Nirmala UI" w:cs="Nirmala UI"/>
        </w:rPr>
      </w:pPr>
      <w:r w:rsidRPr="005B78FF">
        <w:rPr>
          <w:rFonts w:ascii="Nirmala UI" w:hAnsi="Nirmala UI" w:cs="Nirmala UI"/>
        </w:rPr>
        <w:t>2011 දී ඇමරිකානු හමුදා ඉරාකයෙන් ඉවත් කරගැනීම සම්පූර්ණ කෙරුණා. මෙහි දී සියලු ඇමරිකන් හමුදා ඉවත් කරගනු ලැබුණේ නැහැ. හමුදා සාමාජිකයන් 6,000ක් පමණ එහි තවදුරටත් රැඳී සිටියා. එහෙත් ඔවුන් උපදේශන සහ අනෙකුත් කටයුතු සඳහා රැඳුණ අතර, ඉරාකයේ ක්‍රියාකාරී යුධ සේවයෙන් ඇමරිකන් හමුදා ඉවත් වුණා. ඒ සමගම CIA සංවිධානයට තොරතුරු ලබාදුන් ඉරාක ඒජන්තයින් සමහරකුගේ සේවය නවතා දමන ලද බව පෙනී යනවා. එයින් සිදුවූයේ ඔවුන්ට එතෙක් ලැබුණ වරදාන නොලැබී යාම යි. මේ අයව සොයා ගත් ඉරාන ඔත්තු සේවා, මොවුන්ව සිය සේවයට බඳවාගත් බව යි සැලකෙන්නේ.</w:t>
      </w:r>
    </w:p>
    <w:p w:rsidR="00253196" w:rsidRPr="005B78FF" w:rsidRDefault="005B78FF">
      <w:pPr>
        <w:rPr>
          <w:rFonts w:ascii="Nirmala UI" w:hAnsi="Nirmala UI" w:cs="Nirmala UI"/>
        </w:rPr>
      </w:pPr>
      <w:r w:rsidRPr="005B78FF">
        <w:rPr>
          <w:rFonts w:ascii="Nirmala UI" w:hAnsi="Nirmala UI" w:cs="Nirmala UI"/>
        </w:rPr>
        <w:t xml:space="preserve">මීට අමතරව, ඉහත ලේඛන සඳහන් කරන පරිදි ඉරාන – ඉරාක හමුදා නිලධාරී හමුවක දී ඉරාක හමුදා බුද්ධි තොරතුරු සියල්ල ඉරානයට දීමට ඉරාකය එකඟ වී </w:t>
      </w:r>
      <w:r w:rsidRPr="005B78FF">
        <w:rPr>
          <w:rFonts w:ascii="Nirmala UI" w:hAnsi="Nirmala UI" w:cs="Nirmala UI"/>
        </w:rPr>
        <w:lastRenderedPageBreak/>
        <w:t>තිබෙනවා. තමන් සතු සියලු තොරතුරු ඉරානය සතු දේ ලෙස සලකන ලෙස ඉරාක හමුදා නිලධාරීන් සඳහන් කළ බවට මෙම ලේඛන චෝදනා කරනවා.</w:t>
      </w:r>
    </w:p>
    <w:p w:rsidR="00253196" w:rsidRPr="005B78FF" w:rsidRDefault="005B78FF">
      <w:pPr>
        <w:rPr>
          <w:rFonts w:ascii="Nirmala UI" w:hAnsi="Nirmala UI" w:cs="Nirmala UI"/>
        </w:rPr>
      </w:pPr>
      <w:r w:rsidRPr="005B78FF">
        <w:rPr>
          <w:rFonts w:ascii="Nirmala UI" w:hAnsi="Nirmala UI" w:cs="Nirmala UI"/>
        </w:rPr>
        <w:t>හිටපු ඉරාක අගමැති හයිදර් අල්-අබාඩි ඉරාන බුද්ධි සේවා සමග එක්ව කටයුතු කිරීමට කැමැත්ත පළ කර ඇති අතර, 2015 ජනවාරියේ දී බුද්ධි නිලධාරියකු සමග වූ සාකච්ඡාවක් පිළිබඳ තොරතුරු ද මෙම ලේඛනවල අඩංගු යි. කෙසේ වෙතත්, මෙම චෝදනාව අබාඩි ප්‍රතික්ෂේප කරනවා.</w:t>
      </w:r>
    </w:p>
    <w:p w:rsidR="00253196" w:rsidRPr="005B78FF" w:rsidRDefault="005B78FF">
      <w:pPr>
        <w:rPr>
          <w:rFonts w:ascii="Nirmala UI" w:hAnsi="Nirmala UI" w:cs="Nirmala UI"/>
        </w:rPr>
      </w:pPr>
      <w:r w:rsidRPr="005B78FF">
        <w:rPr>
          <w:rFonts w:ascii="Nirmala UI" w:hAnsi="Nirmala UI" w:cs="Nirmala UI"/>
        </w:rPr>
        <w:t>තවද, ඉරාකය විසින් සංවිධානයට එරෙහිව කරන ලද යුද්ධයට ඉරානය විසින් උපදෙස් දුන් බවට ද මෙම ලේඛන මඟින් චෝදනා කෙරෙනවා.</w:t>
      </w:r>
    </w:p>
    <w:p w:rsidR="00253196" w:rsidRPr="005B78FF" w:rsidRDefault="005B78FF">
      <w:pPr>
        <w:rPr>
          <w:rFonts w:ascii="Nirmala UI" w:hAnsi="Nirmala UI" w:cs="Nirmala UI"/>
        </w:rPr>
      </w:pPr>
      <w:r w:rsidRPr="005B78FF">
        <w:rPr>
          <w:rFonts w:ascii="Nirmala UI" w:hAnsi="Nirmala UI" w:cs="Nirmala UI"/>
        </w:rPr>
        <w:t>ඉරානය, සිය යාබද රාජ්‍යය වන ඉරාකය සම්බන්ධයෙන් විශේෂ අවධානයක් යොමු කිරීමට බලපාන කරුණක් වන්නේ තම රාජ්‍යය මෙන්ම ඉරාකයේ ද බහුතරය ෂියා මුස්ලිම්වරුන් වීම යි. ෂියා මුස්ලිම්වරුන් සිය ශුද්ධ වූ ස්ථාන ලෙස සලකන ස්ථාන ඉරාකයේ ද පිහිටා තිබෙනවා. එමෙන්ම ෂියා මුස්ලිම් ලෝකයේ ප්‍රධාන නායකයින් සමහරෙක් ද වාසය කරන්නේ ඉරාකයේ යි.</w:t>
      </w:r>
    </w:p>
    <w:p w:rsidR="00253196" w:rsidRPr="005B78FF" w:rsidRDefault="005B78FF">
      <w:pPr>
        <w:rPr>
          <w:rFonts w:ascii="Nirmala UI" w:hAnsi="Nirmala UI" w:cs="Nirmala UI"/>
        </w:rPr>
      </w:pPr>
      <w:r w:rsidRPr="005B78FF">
        <w:rPr>
          <w:rFonts w:ascii="Nirmala UI" w:hAnsi="Nirmala UI" w:cs="Nirmala UI"/>
        </w:rPr>
        <w:t>ඉරාකය බිහි වූයේ පළමු ලෝක යුද්ධයෙන් පසුව යි. මුල් කාලයේ පටන්ම එහි පාලනය ගෙන ගියේ සුන්නි පාලකයින් විසින්. එහෙයින් රටේ බහුතරයක් වූ ෂියා මුස්ලිම් ජනතාවට දේශපාලන බලයක් වූයේ නැහැ. 1958 දී එරට රාජාණ්ඩුව කුමන්ත්‍රණයකින් බලයෙන් පහ කෙරුණ පසු ද එම තත්ත්වය එසේ ම පැවතුණා. 1968 දී බලය අල්ලා ගත් බාත් පක්ෂයේ ද නායකයින් වූයේ සුන්නි මුස්ලිම්වරුන් පිරිසක්.</w:t>
      </w:r>
    </w:p>
    <w:p w:rsidR="00253196" w:rsidRPr="005B78FF" w:rsidRDefault="005B78FF">
      <w:pPr>
        <w:rPr>
          <w:rFonts w:ascii="Nirmala UI" w:hAnsi="Nirmala UI" w:cs="Nirmala UI"/>
        </w:rPr>
      </w:pPr>
      <w:r w:rsidRPr="005B78FF">
        <w:rPr>
          <w:rFonts w:ascii="Nirmala UI" w:hAnsi="Nirmala UI" w:cs="Nirmala UI"/>
        </w:rPr>
        <w:t>එම පාලනයෙහි අගමැති වූ සදාම් හුසේන් 1979 දී ඉරාක ජනාධිපති ලෙස පත් වුණා. ඉරානයේ ඉස්ලාමීය විප්ලවය සිදුවූයේ ද මේ සමයේ යි. බටහිර රටවල ද සහායෙන් ඉරාකය, ඉරානයට එරෙහිව 1980 දී යුද්ධයක් ඇරඹුවා. එය වසර අටක් ඇදී ගියා.</w:t>
      </w:r>
    </w:p>
    <w:p w:rsidR="00253196" w:rsidRPr="005B78FF" w:rsidRDefault="005B78FF">
      <w:pPr>
        <w:rPr>
          <w:rFonts w:ascii="Nirmala UI" w:hAnsi="Nirmala UI" w:cs="Nirmala UI"/>
        </w:rPr>
      </w:pPr>
      <w:r w:rsidRPr="005B78FF">
        <w:rPr>
          <w:rFonts w:ascii="Nirmala UI" w:hAnsi="Nirmala UI" w:cs="Nirmala UI"/>
        </w:rPr>
        <w:t>ෂියා ජනයා තමන්ට එරෙහිව කැරලි ගැසීම වැළැක්වීමට දැඩි පාලනයක් ගෙන ගිය සදාම්ට හැකි වුණා. අනෙක් අතට, අන්තවාදී ඉස්ලාමීය පාලනයකට ද ඉරාක ෂියාවරුන් බහුතරය විශේෂ කැමැත්තක් දැක්වූයේ නැති බවත් සිතිය හැකියි. 1991 ගල්ෆ් යුද්ධයෙන් පසුව ද සදාම් දිගටම සිය රට තුළ බලය රැකගත්තා. ඉරාක කුර්දීන්ට වෙනම පාලන ප්‍රදේශයක් ලැබුණ ද, ෂියාවරුන්ට එවැන්නක් වූයේ නැහැ.</w:t>
      </w:r>
    </w:p>
    <w:p w:rsidR="00253196" w:rsidRPr="005B78FF" w:rsidRDefault="005B78FF">
      <w:pPr>
        <w:rPr>
          <w:rFonts w:ascii="Nirmala UI" w:hAnsi="Nirmala UI" w:cs="Nirmala UI"/>
        </w:rPr>
      </w:pPr>
      <w:r w:rsidRPr="005B78FF">
        <w:rPr>
          <w:rFonts w:ascii="Nirmala UI" w:hAnsi="Nirmala UI" w:cs="Nirmala UI"/>
        </w:rPr>
        <w:t>ෂියාවරුන් දේශපාලනිකව බලවත් වූයේ 2003 ඇමරිකන් ආක්‍රමණයෙන් පසුව ඉරාකයේ මැතිවරණ පැවැත්වීමත් සමග යි. ඒ අනුව ෂියාවරුන් යටතට දේශපාලන බලය ලැබුණා. ඒ සමගම කෙමෙන් කෙමෙන් ඉරානය සමග ද සබඳතා වර්ධනය වුණා. මෙසේ ඉරානයට සමීප රජයක් ඉරාකයේ බිහිවීම ඇමරිකන් ආක්‍රමණයේ ඇමරිකාවටම අහිතවත් වූ එක් ප්‍රතිඵලයක් වනවා.</w:t>
      </w:r>
    </w:p>
    <w:p w:rsidR="00253196" w:rsidRPr="005B78FF" w:rsidRDefault="005B78FF">
      <w:pPr>
        <w:rPr>
          <w:rFonts w:ascii="Nirmala UI" w:hAnsi="Nirmala UI" w:cs="Nirmala UI"/>
        </w:rPr>
      </w:pPr>
      <w:r w:rsidRPr="005B78FF">
        <w:rPr>
          <w:rFonts w:ascii="Nirmala UI" w:hAnsi="Nirmala UI" w:cs="Nirmala UI"/>
        </w:rPr>
        <w:lastRenderedPageBreak/>
        <w:t>ඉරානයේ සහාය ලබමින් එළිපිටම කටයුතු කළ සංවිධානයක් වූයේ අල්-හෂ්ද් අෂ්-ෂාබි මිලීෂියා කණ්ඩායම යි. ISIS ත්‍රස්ත සංවිධානයට එරෙහි සටනේ ප්‍රධාන කොටස්කරුවෙකු වූ ඔවුන්, ඉරාන විප්ලවකාරී ආරක්ෂක බලකා නිලධාරීන්ගේ උපදෙස් ලබාගත් බව ප්‍රකට කරුණක්.</w:t>
      </w:r>
    </w:p>
    <w:p w:rsidR="00253196" w:rsidRPr="005B78FF" w:rsidRDefault="005B78FF">
      <w:pPr>
        <w:rPr>
          <w:rFonts w:ascii="Nirmala UI" w:hAnsi="Nirmala UI" w:cs="Nirmala UI"/>
        </w:rPr>
      </w:pPr>
      <w:r w:rsidRPr="005B78FF">
        <w:rPr>
          <w:rFonts w:ascii="Nirmala UI" w:hAnsi="Nirmala UI" w:cs="Nirmala UI"/>
        </w:rPr>
        <w:t>ඔක්තෝබර් මාසයේ මුල සිටම ඉරාකයේ රාජ්‍ය විරෝධී උද්ඝෝෂණ පවතිනවා. ඊට මූලිකවම හේතු වූයේ විරැකියාව, අයහපත් සේවා සහ දූෂණය යි. මෙම උද්ඝෝෂණ මර්දනය කිරීම සඳහා පොලිසිය ගත් පියවර හේතුවෙන් එරට සිය ගණනක් මරණ වාර්තා වුණා. උද්ඝෝෂකයින් කියා සිටින්නේ රජය ඉල්ලා අස්විය යුතු බව යි. මේ අතර ඉරානයේ බලපෑමට රජය යටවීම පිළිබඳව ද විරෝධතාකරුවන් රජයට චෝදනා කරනවා. ඔවුන් පවසා සිටින්නේ රහස්‍ය ලේඛන මඟින් ඔවුන් ඒ වන විට ද දැන සිටි කරුණක් සනාථ වූවා පමණක් බව යි.</w:t>
      </w:r>
    </w:p>
    <w:p w:rsidR="00253196" w:rsidRPr="005B78FF" w:rsidRDefault="005B78FF">
      <w:pPr>
        <w:rPr>
          <w:rFonts w:ascii="Nirmala UI" w:hAnsi="Nirmala UI" w:cs="Nirmala UI"/>
        </w:rPr>
      </w:pPr>
      <w:r w:rsidRPr="005B78FF">
        <w:rPr>
          <w:rFonts w:ascii="Nirmala UI" w:hAnsi="Nirmala UI" w:cs="Nirmala UI"/>
        </w:rPr>
        <w:t>මේ අතර පසුගිය නොවැම්බර් 14 වන දා තෙල් මිල ඉහළ නැංවීමට ඉරානය ගත් පියවර ද සමග එරට ද උද්ඝෝෂණ මාලාවකින් ඇළලී ගියා. පොලිසිය හා විරෝධතාකරුවන් අතර ගැටුම් දරුණු අතට හැරී තිබෙන අතර, සියයකට අධික පිරිසක් එයින් ද මියගොස් ඇතැ යි වාර්තා වනවා.</w:t>
      </w:r>
    </w:p>
    <w:p w:rsidR="00253196" w:rsidRPr="005B78FF" w:rsidRDefault="005B78FF">
      <w:pPr>
        <w:rPr>
          <w:rFonts w:ascii="Nirmala UI" w:hAnsi="Nirmala UI" w:cs="Nirmala UI"/>
        </w:rPr>
      </w:pPr>
      <w:r w:rsidRPr="005B78FF">
        <w:rPr>
          <w:rFonts w:ascii="Nirmala UI" w:hAnsi="Nirmala UI" w:cs="Nirmala UI"/>
        </w:rPr>
        <w:t>මෙම අවස්ථාවේ ඉරාන කටයුතු පිළිබඳ රහස්‍ය ලේඛන බව කියන වාර්තා පිටවීම, දෙරටේම අස්ථාවර තත්ත්වය තවත් බරපතල අතට හැරවීමට හේතු විය හැකියි.</w:t>
      </w:r>
    </w:p>
    <w:p w:rsidR="00253196" w:rsidRPr="005B78FF" w:rsidRDefault="005B78FF">
      <w:pPr>
        <w:rPr>
          <w:rFonts w:ascii="Nirmala UI" w:hAnsi="Nirmala UI" w:cs="Nirmala UI"/>
        </w:rPr>
      </w:pPr>
      <w:r w:rsidRPr="005B78FF">
        <w:rPr>
          <w:rFonts w:ascii="Nirmala UI" w:hAnsi="Nirmala UI" w:cs="Nirmala UI"/>
        </w:rPr>
        <w:t>කවරයේ පින්තූරය: ඉරාකයේ විරෝධතාවක් අතරතුර (Reuters)</w:t>
      </w:r>
    </w:p>
    <w:p w:rsidR="00253196" w:rsidRPr="005B78FF" w:rsidRDefault="005B78FF">
      <w:pPr>
        <w:rPr>
          <w:rFonts w:ascii="Nirmala UI" w:hAnsi="Nirmala UI" w:cs="Nirmala UI"/>
        </w:rPr>
      </w:pPr>
      <w:r w:rsidRPr="005B78FF">
        <w:rPr>
          <w:rFonts w:ascii="Nirmala UI" w:hAnsi="Nirmala UI" w:cs="Nirmala UI"/>
        </w:rPr>
        <w:t>ඊශ්‍රායලයට එරෙහිව සටන් වදින පලස්තීන සටන්කාමී සංවිධාන ගණනාවක් අතුරින් එකකි මේ පලස්තීන ඉස්ලාමීය ජිහාඩ් සංවිධානය.</w:t>
      </w:r>
    </w:p>
    <w:p w:rsidR="00253196" w:rsidRPr="005B78FF" w:rsidRDefault="005B78FF">
      <w:pPr>
        <w:rPr>
          <w:rFonts w:ascii="Nirmala UI" w:hAnsi="Nirmala UI" w:cs="Nirmala UI"/>
        </w:rPr>
      </w:pPr>
      <w:r w:rsidRPr="005B78FF">
        <w:rPr>
          <w:rFonts w:ascii="Nirmala UI" w:hAnsi="Nirmala UI" w:cs="Nirmala UI"/>
        </w:rPr>
        <w:t>ඊශ්‍රායලය සමග එම සංවිධානය පසුගිය දිනවල දරුණු සටන්වලට පැටලීම හේතුවෙන් එම සංවිධානය පිළිබඳ කතාබහක් හටගත්තා. මෙම සටන්වලට හේතු වූයේ, ඊශ්‍රායලය විසින් ඉස්ලාමීය ජිහාඩ් සංවිධානයේ ප්‍රබලයකු මරා දැමීම යි.</w:t>
      </w:r>
    </w:p>
    <w:p w:rsidR="00253196" w:rsidRPr="005B78FF" w:rsidRDefault="005B78FF">
      <w:pPr>
        <w:rPr>
          <w:rFonts w:ascii="Nirmala UI" w:hAnsi="Nirmala UI" w:cs="Nirmala UI"/>
        </w:rPr>
      </w:pPr>
      <w:r w:rsidRPr="005B78FF">
        <w:rPr>
          <w:rFonts w:ascii="Nirmala UI" w:hAnsi="Nirmala UI" w:cs="Nirmala UI"/>
        </w:rPr>
        <w:t>මෑත කාලයේ දී පලස්තීන ඉස්ලාමීය ජිහාඩ් සංවිධානය වෙනත් කිසිදු කලකට වඩා ප්‍රබල බවක් පෙන්නුම් කරනවා. ඊට හේතු වී ඇත්තේ ඉරානයෙන් ඊට ලැබෙන ආධාර බවට විශ්වාස කෙරෙනවා. ඊශ්‍රායලයට අමතරව ඇමරිකා එක්සත් ජනපදය, යුරෝපා සංගමය, එක්සත් රාජධානිය ආදී පාර්ශව කිහිපයක්ම මෙම සංවිධානය ත්‍රස්ත සංවිධානයක් ලෙස නම් කර තිබෙනවා.</w:t>
      </w:r>
    </w:p>
    <w:p w:rsidR="00253196" w:rsidRPr="005B78FF" w:rsidRDefault="005B78FF">
      <w:pPr>
        <w:rPr>
          <w:rFonts w:ascii="Nirmala UI" w:hAnsi="Nirmala UI" w:cs="Nirmala UI"/>
        </w:rPr>
      </w:pPr>
      <w:r w:rsidRPr="005B78FF">
        <w:rPr>
          <w:rFonts w:ascii="Nirmala UI" w:hAnsi="Nirmala UI" w:cs="Nirmala UI"/>
        </w:rPr>
        <w:t xml:space="preserve">පලස්තීන ඉස්ලාමීය ජිහාඩ් සංවිධානය ආරම්භ වීමට මුල් වූ ඇතැමුන් මුලින් ඊජිප්තුවේ අන්තවාදී ඉස්ලාමීය සංවිධානයක් වන ඊජිප්තු ඉස්ලාමීය ජිහාඩ් සංවිධානය හා සම්බන්ධව සිටියා. කෙසේ වෙතත් පලස්තීන ඉස්ලාමීය ජිහාඩ් සංවිධානය ආරම්භ කිරීමට මැදපෙරදිග කලාපයේ පැතිර තිබෙන "මුස්ලිම් සහෝදරත්වය" (Muslim Brotherhood) දේශපාලන ව්‍යාපාරයේ ද, ඉරාන ඉස්ලාමීය </w:t>
      </w:r>
      <w:r w:rsidRPr="005B78FF">
        <w:rPr>
          <w:rFonts w:ascii="Nirmala UI" w:hAnsi="Nirmala UI" w:cs="Nirmala UI"/>
        </w:rPr>
        <w:lastRenderedPageBreak/>
        <w:t>විප්ලවයේ ද ආභාෂය ලැබුණා. මෙහි ආරම්භක නායකයන් වූයේ ෆාති ශකාකි සහ අබ්ද් අල් අසීස් අව්දා යන අය යි.</w:t>
      </w:r>
    </w:p>
    <w:p w:rsidR="00253196" w:rsidRPr="005B78FF" w:rsidRDefault="005B78FF">
      <w:pPr>
        <w:rPr>
          <w:rFonts w:ascii="Nirmala UI" w:hAnsi="Nirmala UI" w:cs="Nirmala UI"/>
        </w:rPr>
      </w:pPr>
      <w:r w:rsidRPr="005B78FF">
        <w:rPr>
          <w:rFonts w:ascii="Nirmala UI" w:hAnsi="Nirmala UI" w:cs="Nirmala UI"/>
        </w:rPr>
        <w:t>පලස්තීන ඉස්ලාමීය ජිහාඩ් හි සන්නද්ධ අංශය අල් කුද්ස් බ්‍රිගේඩ් ලෙස හඳුන්වනවා. ගාසා තීරයේ ප්‍රධානම පලස්තීන කණ්ඩායම වන හමාස් සංවිධානය මෙන් පලස්තීන ඉස්ලාමීය ජිහාඩය දේශපාලන ප්‍රවාහයට ඇතුළත්ව නැහැ. ගාසා තීරයට අමතරව මෙම සංවිධානය බටහිර ඉවුරේ ද ක්‍රියාත්මක යි.</w:t>
      </w:r>
    </w:p>
    <w:p w:rsidR="00253196" w:rsidRPr="005B78FF" w:rsidRDefault="005B78FF">
      <w:pPr>
        <w:rPr>
          <w:rFonts w:ascii="Nirmala UI" w:hAnsi="Nirmala UI" w:cs="Nirmala UI"/>
        </w:rPr>
      </w:pPr>
      <w:r w:rsidRPr="005B78FF">
        <w:rPr>
          <w:rFonts w:ascii="Nirmala UI" w:hAnsi="Nirmala UI" w:cs="Nirmala UI"/>
        </w:rPr>
        <w:t>ඉස්ලාමීය ජිහාඩ් සංවිධානය මෙන්ම හමාස් සංවිධානය ද ඉරානයේ සහාය සහ ආභාෂය ලබන සංවිධානයක් වනවා. මෙම සංවිධාන දෙකෙහි සන්නද්ධ අංශ ඇතැම් අවස්ථාවන්හි එක්ව කටයුතු කළා. කෙසේ වෙතත්, හමාස් සංවිධානය පලස්තීන අධිකාරිය තුළ දේශපාලනයට අවතීර්ණ වෙමින් 2006 මැතිවරණයට තරග කළා. ඉස්ලාමීය ජිහාඩ් සංවිධානය දිගටම සන්නද්ධ ක්‍රියාවන් හි නිරත වුණා.</w:t>
      </w:r>
    </w:p>
    <w:p w:rsidR="00253196" w:rsidRPr="005B78FF" w:rsidRDefault="005B78FF">
      <w:pPr>
        <w:rPr>
          <w:rFonts w:ascii="Nirmala UI" w:hAnsi="Nirmala UI" w:cs="Nirmala UI"/>
        </w:rPr>
      </w:pPr>
      <w:r w:rsidRPr="005B78FF">
        <w:rPr>
          <w:rFonts w:ascii="Nirmala UI" w:hAnsi="Nirmala UI" w:cs="Nirmala UI"/>
        </w:rPr>
        <w:t>වර්තමානය වන විට මෙම සංවිධාන දෙකම ගාසා තීරයේ ක්‍රියාත්මක යි. නමුත්, හමාස් සංවිධානය තරමටම හෝ ඒ ආසන්නයටම සිය සන්නද්ධ ශක්තිය වර්ධනය කරගැනීමට ඉස්ලාමීය ජිහාඩ් සමත්ව ඇති බවක් පෙනී යනවා.</w:t>
      </w:r>
    </w:p>
    <w:p w:rsidR="00253196" w:rsidRPr="005B78FF" w:rsidRDefault="005B78FF">
      <w:pPr>
        <w:rPr>
          <w:rFonts w:ascii="Nirmala UI" w:hAnsi="Nirmala UI" w:cs="Nirmala UI"/>
        </w:rPr>
      </w:pPr>
      <w:r w:rsidRPr="005B78FF">
        <w:rPr>
          <w:rFonts w:ascii="Nirmala UI" w:hAnsi="Nirmala UI" w:cs="Nirmala UI"/>
        </w:rPr>
        <w:t>ඉස්ලාමීය ජිහාඩ් සංවිධානයෙහි පිරිස් ශක්තිය පිළිබඳ විවිධ ඇස්තමේන්තු දකින්න ලැබෙනවා. සාමාන්‍යයෙන් විශ්වාස කෙරෙන්නේ එම සංඛ්‍යාව 8,000ක් පමණ වන බව යි. පලස්තීනයේ ඊශ්‍රායල විරෝධී උද්ඝෝෂණවලට සහභාගී වන්නන් සහ වෙනත් විවිධ පිරිස් එම සංවිධානයට බඳවා ගැනෙන බව විශ්වාස කෙරෙනවා. ඔවුන් කාන්තාවන් ද බඳවා ගනු ලබන අතර, ඇතැම් විට ඔවුන් මරාගෙන මැරෙන ප්‍රහාර සඳහා ද යොමු කෙරෙනවා. කෙසේ වෙතත්, මෙම සංවිධානය බඳවා ගැනීම් කරන ආකාරය පිළිබඳ නිශ්චිත අදහසක් විශ්ලේෂකයන්ට දැනටත් නැහැ.</w:t>
      </w:r>
    </w:p>
    <w:p w:rsidR="00253196" w:rsidRPr="005B78FF" w:rsidRDefault="005B78FF">
      <w:pPr>
        <w:rPr>
          <w:rFonts w:ascii="Nirmala UI" w:hAnsi="Nirmala UI" w:cs="Nirmala UI"/>
        </w:rPr>
      </w:pPr>
      <w:r w:rsidRPr="005B78FF">
        <w:rPr>
          <w:rFonts w:ascii="Nirmala UI" w:hAnsi="Nirmala UI" w:cs="Nirmala UI"/>
        </w:rPr>
        <w:t>ඉස්ලාමීය ජිහාඩ් හි අවි බලය මෑත කාලයේ දී වර්ධනය වී ඇති බවක් පෙන්නුම් කෙරෙනවා. මෙම වසර මුල දී ඔවුන් සඳහන් කළේ තමන් සතුව ඊශ්‍රායලයට පහර දිය හැකි මිසයිල තිබෙන බව යි. මේවා ඉරානයේ සහායෙන් ලැබුණ මිසයිල බවට සැක කෙරෙනවා. මේ අතර සිරියාව සහ ලෙබනනයේ හිස්බුල්ලා සංවිධානය ද ඉස්ලාමීය ජිහාඩ් සංවිධානයට සහාය දෙන බව විශ්වාස කෙරෙනවා.</w:t>
      </w:r>
    </w:p>
    <w:p w:rsidR="00253196" w:rsidRPr="005B78FF" w:rsidRDefault="005B78FF">
      <w:pPr>
        <w:rPr>
          <w:rFonts w:ascii="Nirmala UI" w:hAnsi="Nirmala UI" w:cs="Nirmala UI"/>
        </w:rPr>
      </w:pPr>
      <w:r w:rsidRPr="005B78FF">
        <w:rPr>
          <w:rFonts w:ascii="Nirmala UI" w:hAnsi="Nirmala UI" w:cs="Nirmala UI"/>
        </w:rPr>
        <w:t>මීට අමතරව ගාසා තීරයේ සිට ඊශ්‍රායලයට පහර දීමට සටන්කාමීන් යැවීමට ඉස්ලාමීය ජිහාඩය නිරන්තරයෙන් උමං මාර්ග උපයෝගී කරගන්නවා. මෙම උමං මාර්ග සොයාගැනීම ඊශ්‍රායල හමුදාවේ ප්‍රධාන අභියෝගයක් වනවා.</w:t>
      </w:r>
    </w:p>
    <w:p w:rsidR="00253196" w:rsidRPr="005B78FF" w:rsidRDefault="005B78FF">
      <w:pPr>
        <w:rPr>
          <w:rFonts w:ascii="Nirmala UI" w:hAnsi="Nirmala UI" w:cs="Nirmala UI"/>
        </w:rPr>
      </w:pPr>
      <w:r w:rsidRPr="005B78FF">
        <w:rPr>
          <w:rFonts w:ascii="Nirmala UI" w:hAnsi="Nirmala UI" w:cs="Nirmala UI"/>
        </w:rPr>
        <w:t>ඉස්ලාමීය ජිහාඩ් සංවිධානය වසර මුල දී ඊශ්‍රායලය වෙත තර්ජනය කළත්, මෙම වසරේ දී මෑතක් වනතෙක් ඊශ්‍රායලය ගාසා තීරයේ දී වැඩිපුර ගැටුණේ හමාස් සංවිධානය සමග බව යි පෙනෙන්නට තිබුණේ. ඊට අමතරව සිරියාවේ දී ඉරාන සහ හිස්බුල්ලා ඉලක්ක වෙත දිගටම ප්‍රහාර ඔවුන් විසින් එල්ල කෙරුණා.</w:t>
      </w:r>
    </w:p>
    <w:p w:rsidR="00253196" w:rsidRPr="005B78FF" w:rsidRDefault="005B78FF">
      <w:pPr>
        <w:rPr>
          <w:rFonts w:ascii="Nirmala UI" w:hAnsi="Nirmala UI" w:cs="Nirmala UI"/>
        </w:rPr>
      </w:pPr>
      <w:r w:rsidRPr="005B78FF">
        <w:rPr>
          <w:rFonts w:ascii="Nirmala UI" w:hAnsi="Nirmala UI" w:cs="Nirmala UI"/>
        </w:rPr>
        <w:lastRenderedPageBreak/>
        <w:t>කෙසේ නමුත්, නොවැම්බර් 12 වන දා ඊශ්‍රායල ගුවන් හමුදාව විසින් ගාසා තීරයේ මෙන්ම සිරියාවේ දමස්කස් අගනුවර ඉලක්ක දෙකකට පහර දෙනු ලැබුණා. මෙමඟින් ඔවුන් ඉලක්ක කළේ ඉස්ලාමීය ජිහාඩ් ප්‍රබලයින් දෙදෙනෙක්ව යි. ගාසා තීරයේ දී එයින් එක් අයෙකු වූ බහා අබු අල්-අටා මියගිය අතර, දමස්කසයේ දී ඉලක්ක කළ අක්‍රම් අල්-අජූරි ප්‍රහාරයෙන් දිවි ගලවාගෙන තිබුණා. එහෙත් ඔහුගේ දියණිය සහ පුත්‍රයා ඉන් මියගියා.</w:t>
      </w:r>
    </w:p>
    <w:p w:rsidR="00253196" w:rsidRPr="005B78FF" w:rsidRDefault="005B78FF">
      <w:pPr>
        <w:rPr>
          <w:rFonts w:ascii="Nirmala UI" w:hAnsi="Nirmala UI" w:cs="Nirmala UI"/>
        </w:rPr>
      </w:pPr>
      <w:r w:rsidRPr="005B78FF">
        <w:rPr>
          <w:rFonts w:ascii="Nirmala UI" w:hAnsi="Nirmala UI" w:cs="Nirmala UI"/>
        </w:rPr>
        <w:t>මෙම ප්‍රහාර එල්ල වීමත් සමග ඉස්ලාමීය ජිහාඩ් සටන්කාමීන් ඊශ්‍රායලය ඉලක්ක කරගෙන රොකට් ප්‍රහාර එල්ල කරන්නට පටන් ගත්තා. එක්තරා අවස්ථාවක ඊශ්‍රායල ආරක්ෂක සේනා සඳහන් කළේ පැය 48ක කාලය තුළ ඊශ්‍රායලය වෙත රොකට් 450ක් එල්ල කෙරුණ බව යි. ඉන් වැඩි ප්‍රමාණයක් ඊශ්‍රායලයේ අයර්න් ඩෝම් මිසයිල ආරක්ෂක පද්ධතිය විසින් විනාශ කළ බවත් ඔවුන් කියා සිටියා.</w:t>
      </w:r>
    </w:p>
    <w:p w:rsidR="00253196" w:rsidRPr="005B78FF" w:rsidRDefault="005B78FF">
      <w:pPr>
        <w:rPr>
          <w:rFonts w:ascii="Nirmala UI" w:hAnsi="Nirmala UI" w:cs="Nirmala UI"/>
        </w:rPr>
      </w:pPr>
      <w:r w:rsidRPr="005B78FF">
        <w:rPr>
          <w:rFonts w:ascii="Nirmala UI" w:hAnsi="Nirmala UI" w:cs="Nirmala UI"/>
        </w:rPr>
        <w:t>මේ අතර ඊශ්‍රායලය මෙම ප්‍රහාරයන්ට පිළිතුරු ලෙස ගාසා තීරය වෙත ගුවන් ප්‍රහාර එල්ල කළා. මෙහි දී මිසයිල ප්‍රහාර එල්ල කිරීමට සූදානම් වන සටන්කාමීන් ද, ගුවනේ සිට නිරීක්ෂණය කර පහර දුන් බව ද ඊශ්‍රායල ආරක්ෂක සේනා සඳහන් කළා.</w:t>
      </w:r>
    </w:p>
    <w:p w:rsidR="00253196" w:rsidRPr="005B78FF" w:rsidRDefault="005B78FF">
      <w:pPr>
        <w:rPr>
          <w:rFonts w:ascii="Nirmala UI" w:hAnsi="Nirmala UI" w:cs="Nirmala UI"/>
        </w:rPr>
      </w:pPr>
      <w:r w:rsidRPr="005B78FF">
        <w:rPr>
          <w:rFonts w:ascii="Nirmala UI" w:hAnsi="Nirmala UI" w:cs="Nirmala UI"/>
        </w:rPr>
        <w:t>කියවන්න: සතුරු රොකට් සහ මිසයිල ප්‍රහාරවලින් ඊශ්‍රායලය ආරක්ෂා කරන Iron Dome පද්ධතිය</w:t>
      </w:r>
    </w:p>
    <w:p w:rsidR="00253196" w:rsidRPr="005B78FF" w:rsidRDefault="005B78FF">
      <w:pPr>
        <w:rPr>
          <w:rFonts w:ascii="Nirmala UI" w:hAnsi="Nirmala UI" w:cs="Nirmala UI"/>
        </w:rPr>
      </w:pPr>
      <w:r w:rsidRPr="005B78FF">
        <w:rPr>
          <w:rFonts w:ascii="Nirmala UI" w:hAnsi="Nirmala UI" w:cs="Nirmala UI"/>
        </w:rPr>
        <w:t>මේ අතර පලස්තීන සෞඛ්‍ය අමාත්‍යංශයට අනුව නොවැම්බර් 14 උදෑසන වන විට ඊශ්‍රායල ප්‍රහාරවලින් 34 දෙනකු මියගොස් තිබුණා. ඉන් තුනෙන් එකක් පමණ සිවිල් වැසියන් වූ බව යි, එම අමාත්‍යංශය වැඩිදුරටත් සඳහන් කළේ.</w:t>
      </w:r>
    </w:p>
    <w:p w:rsidR="00253196" w:rsidRPr="005B78FF" w:rsidRDefault="005B78FF">
      <w:pPr>
        <w:rPr>
          <w:rFonts w:ascii="Nirmala UI" w:hAnsi="Nirmala UI" w:cs="Nirmala UI"/>
        </w:rPr>
      </w:pPr>
      <w:r w:rsidRPr="005B78FF">
        <w:rPr>
          <w:rFonts w:ascii="Nirmala UI" w:hAnsi="Nirmala UI" w:cs="Nirmala UI"/>
        </w:rPr>
        <w:t>නොවැම්බර් 14 වනදා දෙපාර්ශවය අතර සටන් විරාමයක් ප්‍රකාශ කෙරුණා. ඊට මැදිහත්කරු ලෙස ක්‍රියා කළේ ඊජිප්තුව යි. එහෙත් පැය කිහිපයක දී එය බිඳ වැටුණ බව වාර්තා වුණා. ඊශ්‍රායලය පවසන්නේ ගාසා තීරයේ සිට තම රට වෙත රොකට් ප්‍රහාර කිහිපයක් එල්ල වූ බව යි.</w:t>
      </w:r>
    </w:p>
    <w:p w:rsidR="00253196" w:rsidRPr="005B78FF" w:rsidRDefault="005B78FF">
      <w:pPr>
        <w:rPr>
          <w:rFonts w:ascii="Nirmala UI" w:hAnsi="Nirmala UI" w:cs="Nirmala UI"/>
        </w:rPr>
      </w:pPr>
      <w:r w:rsidRPr="005B78FF">
        <w:rPr>
          <w:rFonts w:ascii="Nirmala UI" w:hAnsi="Nirmala UI" w:cs="Nirmala UI"/>
        </w:rPr>
        <w:t>කෙසේ නමුත්, ඉස්ලාමීය ජිහාඩ් සංවිධානය ඊශ්‍රායලය සහමුලින් විනාශ කර පැරණි (1948ට පෙර) පලස්තීනයේ ඉස්ලාමීය රාජ්‍යයක් නිර්මාණය කිරීමේ තම අරමුණ වෙනස් කරගන්නා බවක් පෙනෙන්නේ නැහැ. එනම්, මේ දෙපාර්ශවය අතර සටන ද දිගටම පවතිනු ඇතැ යි සිතන්න පුළුවන්.</w:t>
      </w:r>
    </w:p>
    <w:p w:rsidR="00253196" w:rsidRPr="005B78FF" w:rsidRDefault="005B78FF">
      <w:pPr>
        <w:rPr>
          <w:rFonts w:ascii="Nirmala UI" w:hAnsi="Nirmala UI" w:cs="Nirmala UI"/>
        </w:rPr>
      </w:pPr>
      <w:r w:rsidRPr="005B78FF">
        <w:rPr>
          <w:rFonts w:ascii="Nirmala UI" w:hAnsi="Nirmala UI" w:cs="Nirmala UI"/>
        </w:rPr>
        <w:t>කවරයේ පින්තූරය: පලස්තීන ඉස්ලාමීය ජිහාඩ් සටන්කාමීන් පිරිසක් (Reuters)</w:t>
      </w:r>
    </w:p>
    <w:p w:rsidR="00253196" w:rsidRPr="005B78FF" w:rsidRDefault="005B78FF">
      <w:pPr>
        <w:rPr>
          <w:rFonts w:ascii="Nirmala UI" w:hAnsi="Nirmala UI" w:cs="Nirmala UI"/>
        </w:rPr>
      </w:pPr>
      <w:r w:rsidRPr="005B78FF">
        <w:rPr>
          <w:rFonts w:ascii="Nirmala UI" w:hAnsi="Nirmala UI" w:cs="Nirmala UI"/>
        </w:rPr>
        <w:t>නොවැම්බර් 16 වන දා පැවැත්වෙන ජනාධිපතිවරණය ළං වෙද්දී, ප්‍රචාරණ කටයුතු සඳහා සමාජ මාධ්‍ය භාවිතා වන ප්‍රමාණය ද නිරීක්ෂණය කරන විට, සමාජ මාධ්‍යවලින් ජනමතය වෙනස් වීමට කෙතරම් බලපෑමක් වේ ද යන ප්‍රශ්නය නිතැතින්ම අපට මතු වනවා.</w:t>
      </w:r>
    </w:p>
    <w:p w:rsidR="00253196" w:rsidRPr="005B78FF" w:rsidRDefault="005B78FF">
      <w:pPr>
        <w:rPr>
          <w:rFonts w:ascii="Nirmala UI" w:hAnsi="Nirmala UI" w:cs="Nirmala UI"/>
        </w:rPr>
      </w:pPr>
      <w:r w:rsidRPr="005B78FF">
        <w:rPr>
          <w:rFonts w:ascii="Nirmala UI" w:hAnsi="Nirmala UI" w:cs="Nirmala UI"/>
        </w:rPr>
        <w:lastRenderedPageBreak/>
        <w:t>මැතිවරණයක අපේක්ෂකයන්ගේ මූලික අවශ්‍යතාව ජනතාවගේ සිත දිනාගැනීම යි. ඒ සඳහා ඔවුන් විවිධ උපක්‍රම භාවිතා කරනවා. මෙය විචාර බුද්ධියට ඇමතීම, හැඟීම්වලට ඇමතීම, ඒ ඒ අයට බලපාන සමාන ස්ථරවල පිරිස් යොදාගැනීම, ප්‍රසිද්ධ පුද්ගලයන් යොදාගැනීම මෙන්ම රැවටිලිකාර ප්‍රයෝග භාවිතා කිරීම ආදී ඕනෑම ක්‍රමයක් වෙන්න පුළුවන්.</w:t>
      </w:r>
    </w:p>
    <w:p w:rsidR="00253196" w:rsidRPr="005B78FF" w:rsidRDefault="005B78FF">
      <w:pPr>
        <w:rPr>
          <w:rFonts w:ascii="Nirmala UI" w:hAnsi="Nirmala UI" w:cs="Nirmala UI"/>
        </w:rPr>
      </w:pPr>
      <w:r w:rsidRPr="005B78FF">
        <w:rPr>
          <w:rFonts w:ascii="Nirmala UI" w:hAnsi="Nirmala UI" w:cs="Nirmala UI"/>
        </w:rPr>
        <w:t>මානව ඉතිහාසයේ සියවස් ගණනාවක තිස්සේ මැතිවරණ ප්‍රචාරක කටයුතු සඳහා අපේක්ෂකයන් කථිකත්වය සහ පත්‍රිකා යොදාගත්තා. කෙසේ නමුත් පුවත්පත්, ගුවන්විදුලිය සහ රූපවාහිනිය ආදී මාධ්‍යයන් ප්‍රචලිත වීමත් සමග ඒ ඒ මාධ්‍ය මැතිවරණ ප්‍රචාරණයට යොදාගැනීම වැඩි වුණා. අද වනවිට ඡන්ද ව්‍යාපාරයෙහි යෙදෙන්නන් මෙන්ම ඡන්දදායකයින් ද සමාජ මාධ්‍යවල දේශපාලන කරුණු සාකච්ඡාවට සහ විවාදයට භාජනය කරනු දකින්න පුළුවන්.</w:t>
      </w:r>
    </w:p>
    <w:p w:rsidR="00253196" w:rsidRPr="005B78FF" w:rsidRDefault="005B78FF">
      <w:pPr>
        <w:rPr>
          <w:rFonts w:ascii="Nirmala UI" w:hAnsi="Nirmala UI" w:cs="Nirmala UI"/>
        </w:rPr>
      </w:pPr>
      <w:r w:rsidRPr="005B78FF">
        <w:rPr>
          <w:rFonts w:ascii="Nirmala UI" w:hAnsi="Nirmala UI" w:cs="Nirmala UI"/>
        </w:rPr>
        <w:t>ඡන්දයකදී ජනමතයට බලපෑම් කිරීම අලුත් දෙයක් නොවෙයි. එහෙත් ඩිජිටල් මාධ්‍යය පැතිරීමත් සමග ජනමතයට බලපෑම් කිරීමේ නව ක්‍රමවේදයන් සැකසෙමින් තිබෙනවා. මේ පිළිබඳ ඕනෑ තරම් සාක්ෂ්‍ය සහ උදාහරණ මෑත වසරවල දකින්න ලැබුණා. මේ පිළිබඳ ඡන්දදායකයන්, අපේක්ෂකයන් මෙන්ම මැතිවරණ බලධාරීන් ද විමසිලිමත් වීම වටිනවා.</w:t>
      </w:r>
    </w:p>
    <w:p w:rsidR="00253196" w:rsidRPr="005B78FF" w:rsidRDefault="005B78FF">
      <w:pPr>
        <w:rPr>
          <w:rFonts w:ascii="Nirmala UI" w:hAnsi="Nirmala UI" w:cs="Nirmala UI"/>
        </w:rPr>
      </w:pPr>
      <w:r w:rsidRPr="005B78FF">
        <w:rPr>
          <w:rFonts w:ascii="Nirmala UI" w:hAnsi="Nirmala UI" w:cs="Nirmala UI"/>
        </w:rPr>
        <w:t>දින කිහිපයකට පෙර පළ වූ පර්යේෂණ වාර්තාවකින් දේශපාලකයන් සහ ඡන්ද ව්‍යාපාරයේ යෙදෙන්නෙන් ලොව පුරා මැතිවරණ ප්‍රතිඵලවලට බලපෑම් කිරීම සිදු කරන අයුරු විස්තර කෙරෙනවා. වොෂිංටන් ඩී.සී. කේන්ද්‍ර කරගත් ෆ්‍රීඩම් හවුස් ආයතනයේ Freedom on the Net 2019 (FOTN 2019) වාර්තාවේ ප්‍රධාන සොයාගැනීමක් වන්නේ මෙම කරුණ යි.</w:t>
      </w:r>
    </w:p>
    <w:p w:rsidR="00253196" w:rsidRPr="005B78FF" w:rsidRDefault="005B78FF">
      <w:pPr>
        <w:rPr>
          <w:rFonts w:ascii="Nirmala UI" w:hAnsi="Nirmala UI" w:cs="Nirmala UI"/>
        </w:rPr>
      </w:pPr>
      <w:r w:rsidRPr="005B78FF">
        <w:rPr>
          <w:rFonts w:ascii="Nirmala UI" w:hAnsi="Nirmala UI" w:cs="Nirmala UI"/>
        </w:rPr>
        <w:t>"ප්‍රජාතන්ත්‍රවාදය සඳහා වන නව සටන් බිම වන්නේ ඩිජිටල් වේදිකාවන් ය. මැතිවරණ හරහා ප්‍රජාතන්ත්‍රවාදී බලහුවමාරුවලට බලපෑම් කිරීම සඳහා, අන්තර්ජාලය ඔස්සේ සංසරණය වන තොරතුරු හැඩගැස්වීම, වර්තමානයේදී අත්‍යවශ්‍ය උපක්‍රමයක් ලෙස භාවිතා වනවා" යනුවෙන් එම වාර්තාව සඳහන් කළා.</w:t>
      </w:r>
    </w:p>
    <w:p w:rsidR="00253196" w:rsidRPr="005B78FF" w:rsidRDefault="005B78FF">
      <w:pPr>
        <w:rPr>
          <w:rFonts w:ascii="Nirmala UI" w:hAnsi="Nirmala UI" w:cs="Nirmala UI"/>
        </w:rPr>
      </w:pPr>
      <w:r w:rsidRPr="005B78FF">
        <w:rPr>
          <w:rFonts w:ascii="Nirmala UI" w:hAnsi="Nirmala UI" w:cs="Nirmala UI"/>
        </w:rPr>
        <w:t xml:space="preserve">FOTN 2019 වාර්තාව 2018 ජූනි මාසයේ සිට 2019 මැයි මාසය දක්වා කාලය තුළ රටවල් 65ක් සිය අධ්‍යයනයට යොදාගත්තා. ලෝක අන්තර්ජාල පරිභෝජකයන්ගෙන් සියයට 87ක් මෙම රටවල ජීවත්වන අතර සලකා බලන ලද කාලය තුළ එයින් රටවල් 30ක මැතිවරණ හෝ ජනමත විචාරණ පවත්වනු ලැබුණා. </w:t>
      </w:r>
    </w:p>
    <w:p w:rsidR="00253196" w:rsidRPr="005B78FF" w:rsidRDefault="005B78FF">
      <w:pPr>
        <w:rPr>
          <w:rFonts w:ascii="Nirmala UI" w:hAnsi="Nirmala UI" w:cs="Nirmala UI"/>
        </w:rPr>
      </w:pPr>
      <w:r w:rsidRPr="005B78FF">
        <w:rPr>
          <w:rFonts w:ascii="Nirmala UI" w:hAnsi="Nirmala UI" w:cs="Nirmala UI"/>
        </w:rPr>
        <w:t>මෙම වාර්තාව කියා සිටින පරිදි ඉහත සඳහන් රටවල් 30න් 24ක්ම තොරතුරු හුවමාරුව පිළිබඳ යම් සීමාකිරීම්වලට ලක් වුණා. වෙනත් ආකාරයකින් කිවහොත් රජය හෝ වෙනත් යම් පාර්ශවයකට වාසිදායක වන පරිදි අන්තර්ජාල සාකච්ඡාවන් කූට ලෙසින් එක් පසෙකට නැඹුරු කිරීමේ සිද්ධීන් එම රටවල දී සිදු වුණා. මේ සඳහා ප්‍රධානම මාධ්‍යය වූයේ සමාජ මාධ්‍ය යි.</w:t>
      </w:r>
    </w:p>
    <w:p w:rsidR="00253196" w:rsidRPr="005B78FF" w:rsidRDefault="005B78FF">
      <w:pPr>
        <w:rPr>
          <w:rFonts w:ascii="Nirmala UI" w:hAnsi="Nirmala UI" w:cs="Nirmala UI"/>
        </w:rPr>
      </w:pPr>
      <w:r w:rsidRPr="005B78FF">
        <w:rPr>
          <w:rFonts w:ascii="Nirmala UI" w:hAnsi="Nirmala UI" w:cs="Nirmala UI"/>
        </w:rPr>
        <w:lastRenderedPageBreak/>
        <w:t>අන්තර්ජාලය ඔස්සේ හුවමාරු වන තොරතුරුවලට බලපෑම් කිරීමේ ක්‍රම පහක් ෆ්‍රීඩම් හවුස් ආයතනය 2017 දී හඳුනාගෙන තිබුණා.</w:t>
      </w:r>
    </w:p>
    <w:p w:rsidR="00253196" w:rsidRPr="005B78FF" w:rsidRDefault="005B78FF">
      <w:pPr>
        <w:rPr>
          <w:rFonts w:ascii="Nirmala UI" w:hAnsi="Nirmala UI" w:cs="Nirmala UI"/>
        </w:rPr>
      </w:pPr>
      <w:r w:rsidRPr="005B78FF">
        <w:rPr>
          <w:rFonts w:ascii="Nirmala UI" w:hAnsi="Nirmala UI" w:cs="Nirmala UI"/>
        </w:rPr>
        <w:t>මුලදී, සමාජ මාධ්‍ය හරහා වන අනිසි බලපෑම් පිළිබඳ වැඩියෙන් ඇඟිල්ල දිගු කෙරුණේ විදෙස් රටවල් කෙරෙහි යි. ප්‍රජාතන්ත්‍රවාදී රටවල මැතිවරණ කෙරෙහි සමාජ මාධ්‍ය හරහා බලපෑම් කිරිම පිළිබඳ රුසියාවට සහ චීනයට චෝදනා එල්ල වනවා.</w:t>
      </w:r>
    </w:p>
    <w:p w:rsidR="00253196" w:rsidRPr="005B78FF" w:rsidRDefault="005B78FF">
      <w:pPr>
        <w:rPr>
          <w:rFonts w:ascii="Nirmala UI" w:hAnsi="Nirmala UI" w:cs="Nirmala UI"/>
        </w:rPr>
      </w:pPr>
      <w:r w:rsidRPr="005B78FF">
        <w:rPr>
          <w:rFonts w:ascii="Nirmala UI" w:hAnsi="Nirmala UI" w:cs="Nirmala UI"/>
        </w:rPr>
        <w:t>නමුත්, වර්තමානය වනවිට ප්‍රජාතන්ත්‍රවාදයට තර්ජනයන් එම රටවල් තුලින්ම පැමිණෙමින් තිබෙනවා. ජනකාන්තවාදී නායකයින් සහ ඔවුන්ගේ සහචරයින් අන්තර්ජාලය භාවිතයෙන් ස්වකීය රටවල දේශපාලනය අවුල් කිරීමට පටන්ගෙන තිබෙන බව FOTN 2019 වාර්තාව කියා සිටිනවා.</w:t>
      </w:r>
    </w:p>
    <w:p w:rsidR="00253196" w:rsidRPr="005B78FF" w:rsidRDefault="005B78FF">
      <w:pPr>
        <w:rPr>
          <w:rFonts w:ascii="Nirmala UI" w:hAnsi="Nirmala UI" w:cs="Nirmala UI"/>
        </w:rPr>
      </w:pPr>
      <w:r w:rsidRPr="005B78FF">
        <w:rPr>
          <w:rFonts w:ascii="Nirmala UI" w:hAnsi="Nirmala UI" w:cs="Nirmala UI"/>
        </w:rPr>
        <w:t>"ලොව පුරා ඒකාධිපතිවාදීන් සහ ජනකාන්තවාදීන්, මිනිස් ස්වභාවයන් මෙන්ම පරිගණක ඇල්ගොරිතම භාවිතා කරමින් ඡන්දය අත්පත් කරගන්නට උත්සාහ කරන්නේ, නිදහස් සහ සාධාරණ මැතිවරණ පැවැත්වීම සඳහා වන නීති රීති ද නොසලකමින්," ෆ්‍රීඩම් හවුස් සභාපති මයික් ඇබ්‍රමොවිට්ස් පැහැදිලි කරනවා.</w:t>
      </w:r>
    </w:p>
    <w:p w:rsidR="00253196" w:rsidRPr="005B78FF" w:rsidRDefault="005B78FF">
      <w:pPr>
        <w:rPr>
          <w:rFonts w:ascii="Nirmala UI" w:hAnsi="Nirmala UI" w:cs="Nirmala UI"/>
        </w:rPr>
      </w:pPr>
      <w:r w:rsidRPr="005B78FF">
        <w:rPr>
          <w:rFonts w:ascii="Nirmala UI" w:hAnsi="Nirmala UI" w:cs="Nirmala UI"/>
        </w:rPr>
        <w:t>විවිධ රටවල මේ සඳහා භාවිතා වන ප්‍රධාන උපක්‍රම දෙකක් ගැන පර්යේෂකයන් පෙන්වා දෙනවා.</w:t>
      </w:r>
    </w:p>
    <w:p w:rsidR="00253196" w:rsidRPr="005B78FF" w:rsidRDefault="005B78FF">
      <w:pPr>
        <w:rPr>
          <w:rFonts w:ascii="Nirmala UI" w:hAnsi="Nirmala UI" w:cs="Nirmala UI"/>
        </w:rPr>
      </w:pPr>
      <w:r w:rsidRPr="005B78FF">
        <w:rPr>
          <w:rFonts w:ascii="Nirmala UI" w:hAnsi="Nirmala UI" w:cs="Nirmala UI"/>
        </w:rPr>
        <w:t>මෙහිදී අන්තර්ජාලය භාවිතා කරන්නන්ගේ ජනවාර්ගික, මානසික, භූගෝලීය සහ හැසිරීම් රටා ආදිය පිළිබඳ දත්ත, ඔවුන්ගේ සමාජ මාධ්‍ය සහ සෙවුම් යන්ත්‍රවල හැසිරීම් ඔස්සේ එකතු කිරීම සහ විශ්ලේෂණය කිරීම සිදු කෙරෙනවා. මෙම දත්ත (Big Data) විශ්ලේෂණය මගින් එක් එක් පුද්ගලයාගේ මිලදී ගැනීමේ හැසිරීම්, අවශ්‍යතා සහ අදහස් පිළිබඳ කරුණු ලබාගත හැකියි. මෙය නීති විරෝධී ක්‍රියාවක් නොවුණත්, විවිධ ඡන්දදායක කණ්ඩායම් මෙසේ වෙන්කර ඔවුනටම සැකසූ ප්‍රචාරයන් වෙනමම ලබාදීම පිළිබඳ විවිධ ගැටළු මතු වනවා. 2016 බ්‍රෙක්සිට් ජනමත විචාරණයේ දී සහ 2016 එක්සත් ජනපද ජනාධිපතිවරණයේ දී මෙවැනි දේ සිදු වූ බව දන්නා කරුණක්.</w:t>
      </w:r>
    </w:p>
    <w:p w:rsidR="00253196" w:rsidRPr="005B78FF" w:rsidRDefault="005B78FF">
      <w:pPr>
        <w:rPr>
          <w:rFonts w:ascii="Nirmala UI" w:hAnsi="Nirmala UI" w:cs="Nirmala UI"/>
        </w:rPr>
      </w:pPr>
      <w:r w:rsidRPr="005B78FF">
        <w:rPr>
          <w:rFonts w:ascii="Nirmala UI" w:hAnsi="Nirmala UI" w:cs="Nirmala UI"/>
        </w:rPr>
        <w:t xml:space="preserve">මොවුන් ලිංගිකත්වය උලුප්පන හෝ ජනප්‍රිය සංස්කෘතික පුවත් (pop-culture news) අතරට දේශපාලන පණිවිඩ මිශ්‍ර කරන්නන් වනවා. 2019 මැයි පිලිපීන මැතිවරණයේ දී මෙම කරුණ පැහැදිලිව පෙනුණ ප්‍රවණතාවයක් වුණා. සමාජ මාධ්‍ය ඔස්සේ කෙරෙන ඍජු ප්‍රචාරණය එහි අන්තර්ගතය හා වියදම් පිළිබඳ පරීක්ෂාවකට භාජනය වුව ද මෙවැනි දේ ඊට හසු වන්නේ නැහැ. එමෙන්ම මේ සඳහා කළයුතු වියදම ද සාපේක්ෂව අඩු යි. එමෙන්ම සමාජ මාධ්‍යවල ඇති බෙදාගැනීම (Share කිරීම) මඟින් ප්‍රචාරය වීමේ ක්‍රමවේදය සමග මේවා වඩා අව්‍යාජ තොරතුරු ලෙස පෙනීමේ හැකියාව තිබෙනවා. කෙසේ නමුත්, බොහෝ මැතිවරණවල දී මීටත් වඩා ප්‍රාථමික ආකාරයෙන් ව්‍යාජ තොරතුරු, කුමන්ත්‍රණ කතා සහ ලේ කෝප කරන </w:t>
      </w:r>
      <w:r w:rsidRPr="005B78FF">
        <w:rPr>
          <w:rFonts w:ascii="Nirmala UI" w:hAnsi="Nirmala UI" w:cs="Nirmala UI"/>
        </w:rPr>
        <w:lastRenderedPageBreak/>
        <w:t>කතන්දර බෙදාහැරීමෙන් යම් ආගමික කණ්ඩායමකට හෝ ජනවර්ගයකට අගතියක් වන තොරතුරු සමාජගත කිරීමේ කටයුතු සිදුව තිබෙනවා.</w:t>
      </w:r>
    </w:p>
    <w:p w:rsidR="00253196" w:rsidRPr="005B78FF" w:rsidRDefault="005B78FF">
      <w:pPr>
        <w:rPr>
          <w:rFonts w:ascii="Nirmala UI" w:hAnsi="Nirmala UI" w:cs="Nirmala UI"/>
        </w:rPr>
      </w:pPr>
      <w:r w:rsidRPr="005B78FF">
        <w:rPr>
          <w:rFonts w:ascii="Nirmala UI" w:hAnsi="Nirmala UI" w:cs="Nirmala UI"/>
        </w:rPr>
        <w:t>මෙසේ සමාජ මාධ්‍ය වේදිකාවන් යම් යම් පිරිස් විසින් අනිසි අයුරින් භාවිතා කිරීම ප්‍රජාතන්ත්‍රවාදී ක්‍රියාවලියට තර්ජනයක්. භාෂණයේ නිදහස රකින ගමන්ම (දැඩි නීති රීති හෝ වාරණයන් නොපණවමින්) අන්තවාදී අදහස් පළ කිරීම් සීමා කිරීම කෙසේ කරන්නේද යන්න තවම විසඳාගත නොහැකි වූ ප්‍රශ්නයක් වනවා.</w:t>
      </w:r>
    </w:p>
    <w:p w:rsidR="00253196" w:rsidRPr="005B78FF" w:rsidRDefault="005B78FF">
      <w:pPr>
        <w:rPr>
          <w:rFonts w:ascii="Nirmala UI" w:hAnsi="Nirmala UI" w:cs="Nirmala UI"/>
        </w:rPr>
      </w:pPr>
      <w:r w:rsidRPr="005B78FF">
        <w:rPr>
          <w:rFonts w:ascii="Nirmala UI" w:hAnsi="Nirmala UI" w:cs="Nirmala UI"/>
        </w:rPr>
        <w:t>සෑම ප්‍රධාන සමාජ මාධ්‍ය ආයතනයකම පාහේ මේ සඳහා රීතීන් තිබෙනවා. ෆේස්බුක් හි ප්‍රජා ප්‍රමිතීන් (Community Standards) සහ යූටියුබ් හි "ප්‍රජා මාර්ගසූචක" (Community Guidelines) ඇත්තේ මේ සඳහා යි. එහෙත් මෙම සමාජ මාධ්‍ය ජාලවල මෙම රීතීන් කඩන සියළු ප්‍රකාශනයන් ඉක්මණින් පාලනය කිරීම හැකි දෙයක් නොවේ. එමෙන්ම මේ රීතීන් කඩන්නන්, ඒ සඳහා අලුත් ක්‍රම නිරන්තරයෙන් සොයා ගනිමින් සිටිනවා.</w:t>
      </w:r>
    </w:p>
    <w:p w:rsidR="00253196" w:rsidRPr="005B78FF" w:rsidRDefault="005B78FF">
      <w:pPr>
        <w:rPr>
          <w:rFonts w:ascii="Nirmala UI" w:hAnsi="Nirmala UI" w:cs="Nirmala UI"/>
        </w:rPr>
      </w:pPr>
      <w:r w:rsidRPr="005B78FF">
        <w:rPr>
          <w:rFonts w:ascii="Nirmala UI" w:hAnsi="Nirmala UI" w:cs="Nirmala UI"/>
        </w:rPr>
        <w:t>මැතිවරණ බලධාරීන් ද ඡන්ද ව්‍යාපාර කටයුතු දේශීය නීති රීතිවලට යටත්ව සිදුවන බව සහතික කිරීමට හැකි සෑම උත්සාහයක්ම ගන්නවා.</w:t>
      </w:r>
    </w:p>
    <w:p w:rsidR="00253196" w:rsidRPr="005B78FF" w:rsidRDefault="005B78FF">
      <w:pPr>
        <w:rPr>
          <w:rFonts w:ascii="Nirmala UI" w:hAnsi="Nirmala UI" w:cs="Nirmala UI"/>
        </w:rPr>
      </w:pPr>
      <w:r w:rsidRPr="005B78FF">
        <w:rPr>
          <w:rFonts w:ascii="Nirmala UI" w:hAnsi="Nirmala UI" w:cs="Nirmala UI"/>
        </w:rPr>
        <w:t>උදාහරණයක් ලෙස, පසුගිය සැප්තැම්බර් 21 වන දා මැතිවරණ කොමිෂන් සභාව මෙවර ජනාධිපතිවරණයට අදාල මාධ්‍ය උපමාන ගැසට් කළා. සමාජ මාධ්‍ය පිළිබඳ මෙහි තැන් දෙකක සඳහන් වනවා. එහි 30 වන වගන්තිය අනුව, සමාජ මාධ්‍ය පිටුවල පරිපාලකයින් මෙම උපමාන අදාල වන අවස්ථාවල ඒවා අනුගමනය කළ යුතුයි. එමෙන්ම මාධ්‍ය ආයතන හිමිකරුවන්ට ද සමාජ මාධ්‍ය පරිපාලකයන්ට ද මෙම උපමාන අනුගමනය කිරීමට වගකීමක් මෙන්ම යුතුකමක් තිබෙන බව දැක්වෙනවා.</w:t>
      </w:r>
    </w:p>
    <w:p w:rsidR="00253196" w:rsidRPr="005B78FF" w:rsidRDefault="005B78FF">
      <w:pPr>
        <w:rPr>
          <w:rFonts w:ascii="Nirmala UI" w:hAnsi="Nirmala UI" w:cs="Nirmala UI"/>
        </w:rPr>
      </w:pPr>
      <w:r w:rsidRPr="005B78FF">
        <w:rPr>
          <w:rFonts w:ascii="Nirmala UI" w:hAnsi="Nirmala UI" w:cs="Nirmala UI"/>
        </w:rPr>
        <w:t>එහෙත්, සමාජ මාධ්‍ය ඔස්සේ හුවමාරු වන අති විශාල තොරතුරු සම්භාරය පරීක්ෂා කිරීමට මැතිවරණ කොමිෂන් සභාව කෙසේ කටයුතු කරන්නේ ද යන්න පැහැදිලි නැහැ.ඊටත් වඩා වැදගත් කරුණ වන, අදාල උපමාන කඩකරන්නන්ට එරෙහිව පියවර ගන්නා ආකාරය ද පැහැදිලි නැහැ.</w:t>
      </w:r>
    </w:p>
    <w:p w:rsidR="00253196" w:rsidRPr="005B78FF" w:rsidRDefault="005B78FF">
      <w:pPr>
        <w:rPr>
          <w:rFonts w:ascii="Nirmala UI" w:hAnsi="Nirmala UI" w:cs="Nirmala UI"/>
        </w:rPr>
      </w:pPr>
      <w:r w:rsidRPr="005B78FF">
        <w:rPr>
          <w:rFonts w:ascii="Nirmala UI" w:hAnsi="Nirmala UI" w:cs="Nirmala UI"/>
        </w:rPr>
        <w:t>අතේ පැලවෙන බොරු, අර්ධ ව්‍යාජ පුවත්, අන්තගාමී අදහස් ආදිය පැතිරවීම පිළිබඳ ප්‍රධාන මාධ්‍ය ද වරදකරුවන් වනවා.</w:t>
      </w:r>
    </w:p>
    <w:p w:rsidR="00253196" w:rsidRPr="005B78FF" w:rsidRDefault="005B78FF">
      <w:pPr>
        <w:rPr>
          <w:rFonts w:ascii="Nirmala UI" w:hAnsi="Nirmala UI" w:cs="Nirmala UI"/>
        </w:rPr>
      </w:pPr>
      <w:r w:rsidRPr="005B78FF">
        <w:rPr>
          <w:rFonts w:ascii="Nirmala UI" w:hAnsi="Nirmala UI" w:cs="Nirmala UI"/>
        </w:rPr>
        <w:t>ශ්‍රී ලංකාවේ ජනමතය විලක් නම්, එහි විශාල රැලි ඇතිකිරීමේ හැකියාව ගත් විට රූපවාහිනී ආයතන ඉදිරියෙන් සිටිනවා. ඉන්පසු ගුවන් විදුලි ආයතනවල බලපෑම වැදගත් වනවා.</w:t>
      </w:r>
    </w:p>
    <w:p w:rsidR="00253196" w:rsidRPr="005B78FF" w:rsidRDefault="005B78FF">
      <w:pPr>
        <w:rPr>
          <w:rFonts w:ascii="Nirmala UI" w:hAnsi="Nirmala UI" w:cs="Nirmala UI"/>
        </w:rPr>
      </w:pPr>
      <w:r w:rsidRPr="005B78FF">
        <w:rPr>
          <w:rFonts w:ascii="Nirmala UI" w:hAnsi="Nirmala UI" w:cs="Nirmala UI"/>
        </w:rPr>
        <w:t>ඊට සාපේක්ෂව සමාජ මාධ්‍ය විසින් තවමත් ඇති කරන්නේ කුඩා රැලිති පමණයි. නමුත් එම කුඩා රැලිතිවලට සමස්ථ ජලාශයම මඩ කිරීමට හෝ විෂ කිරීමට හෝ හැකියාව තිබෙනවා.</w:t>
      </w:r>
    </w:p>
    <w:p w:rsidR="00253196" w:rsidRPr="005B78FF" w:rsidRDefault="005B78FF">
      <w:pPr>
        <w:rPr>
          <w:rFonts w:ascii="Nirmala UI" w:hAnsi="Nirmala UI" w:cs="Nirmala UI"/>
        </w:rPr>
      </w:pPr>
      <w:r w:rsidRPr="005B78FF">
        <w:rPr>
          <w:rFonts w:ascii="Nirmala UI" w:hAnsi="Nirmala UI" w:cs="Nirmala UI"/>
        </w:rPr>
        <w:lastRenderedPageBreak/>
        <w:t>ශ්‍රී ලංකාවේ අටවැනි ජනාධිපතිවරණය තවත් දින කිහිපයකින් පැවැත්වෙනවා. මෙවර ඡන්දය ප්‍රකාශ කිරීමට මිලියන 16ක් පමණ සුදුසුකම් ලබා තිබෙනවා. 1982 දී පැවති පළමු ජනාධිපතිවරණය සමග සන්සන්දනය කරද්දී, ඡන්දදායකයින් සංඛ්‍යාව දෙගුණයකට ආසන්න ප්‍රමාණයකින් ඉහළ ගොසින් තිබෙන බව යි පෙනී යන්නේ.</w:t>
      </w:r>
    </w:p>
    <w:p w:rsidR="00253196" w:rsidRPr="005B78FF" w:rsidRDefault="005B78FF">
      <w:pPr>
        <w:rPr>
          <w:rFonts w:ascii="Nirmala UI" w:hAnsi="Nirmala UI" w:cs="Nirmala UI"/>
        </w:rPr>
      </w:pPr>
      <w:r w:rsidRPr="005B78FF">
        <w:rPr>
          <w:rFonts w:ascii="Nirmala UI" w:hAnsi="Nirmala UI" w:cs="Nirmala UI"/>
        </w:rPr>
        <w:t>කෙසේ වෙතත්, ඇතැම් ශ්‍රී ලාංකිකයන් ඡන්දය හිමි වයස් සීමාව පසු කළ ද ඡන්දය ප්‍රකාශ කිරීමට සුදුසුකම් ලබන්නේ නැහැ. මීට විවිධ හේතු බලපානවා. අද අපි විස්තර කරන්නේ අන්න ඒ කණ්ඩායම් ගැන යි.</w:t>
      </w:r>
    </w:p>
    <w:p w:rsidR="00253196" w:rsidRPr="005B78FF" w:rsidRDefault="005B78FF">
      <w:pPr>
        <w:rPr>
          <w:rFonts w:ascii="Nirmala UI" w:hAnsi="Nirmala UI" w:cs="Nirmala UI"/>
        </w:rPr>
      </w:pPr>
      <w:r w:rsidRPr="005B78FF">
        <w:rPr>
          <w:rFonts w:ascii="Nirmala UI" w:hAnsi="Nirmala UI" w:cs="Nirmala UI"/>
        </w:rPr>
        <w:t>ශ්‍රී ලංකාවේ නීතියට අනුව වයස අවුරුදු 18 සම්පූර්ණ කළ පුද්ගලයන්ට ඡන්ද බලය හිමි වනවා. නමුත් ඡන්ද හිමි නාම ලේඛනය පළ කෙරෙන්නේ සෑම වසරකම ඔක්තෝබර් මාසයේ යි. එහි දී එම වසරේ ජූනි 1 වනදාට පෙර වයස අවුරුදු 18 සම්පූර්ණ වූවන් පමණක් ඇතුළත් වනවා. තවද, මෙවර ජනාධිපතිවරණයේ දී භාවිතා කෙරෙන්නේ 2018 ඡන්ද හිමි නාමලේඛනය යි. එහෙයින් 2018 ජූනි 1 වෙනිදාට පෙර උපන් අයට පමණක් මෙම මැතිවරණයේ දී ඡන්දය ප්‍රකාශ කළ හැකියි.</w:t>
      </w:r>
    </w:p>
    <w:p w:rsidR="00253196" w:rsidRPr="005B78FF" w:rsidRDefault="005B78FF">
      <w:pPr>
        <w:rPr>
          <w:rFonts w:ascii="Nirmala UI" w:hAnsi="Nirmala UI" w:cs="Nirmala UI"/>
        </w:rPr>
      </w:pPr>
      <w:r w:rsidRPr="005B78FF">
        <w:rPr>
          <w:rFonts w:ascii="Nirmala UI" w:hAnsi="Nirmala UI" w:cs="Nirmala UI"/>
        </w:rPr>
        <w:t>මේ පිරිසට ඡන්ද බලය තිබුණ ද, ප්‍රායෝගික හේතූන් මත ඡන්දය පාවිච්චි කරන්නට හැකියාව ලැබෙන්නේ නැහැ. විවිධ හේතු නිසා ඡන්ද පොළ වෙත යන්නට බැරි පිරිස මීට අයත් වනවා. ඡන්දය දවසේ රෝහල්ගත වී සිටින අයත්, වැඩිහිටි නිවාසවල නේවාසිකයනුත් මේ අතර වනවා. විශේෂයෙන්ම වැඩිහිටි නිවාසය තිබෙන්නේ අදාළ තැනැත්තාට ඡන්දය ප්‍රකාශ කිරීමට නියමිත ඡන්දපොළෙන් ඈතක නම් මෙම තත්ත්වය ඇති වීමේ ඉඩකඩ ඉහළ යි.</w:t>
      </w:r>
    </w:p>
    <w:p w:rsidR="00253196" w:rsidRPr="005B78FF" w:rsidRDefault="005B78FF">
      <w:pPr>
        <w:rPr>
          <w:rFonts w:ascii="Nirmala UI" w:hAnsi="Nirmala UI" w:cs="Nirmala UI"/>
        </w:rPr>
      </w:pPr>
      <w:r w:rsidRPr="005B78FF">
        <w:rPr>
          <w:rFonts w:ascii="Nirmala UI" w:hAnsi="Nirmala UI" w:cs="Nirmala UI"/>
        </w:rPr>
        <w:t>අත්‍යවශ්‍ය සේවාවන්හි නිරත වූවන්ටත්, වෙනත් රැකියාමය හේතූන් නිසා ගැටළු මතු වන්නන්ටත් මැතිවරණයක දී ඡන්දය ප්‍රකාශ කිරීමේ ගැටළු මතු වනවා.</w:t>
      </w:r>
    </w:p>
    <w:p w:rsidR="00253196" w:rsidRPr="005B78FF" w:rsidRDefault="005B78FF">
      <w:pPr>
        <w:rPr>
          <w:rFonts w:ascii="Nirmala UI" w:hAnsi="Nirmala UI" w:cs="Nirmala UI"/>
        </w:rPr>
      </w:pPr>
      <w:r w:rsidRPr="005B78FF">
        <w:rPr>
          <w:rFonts w:ascii="Nirmala UI" w:hAnsi="Nirmala UI" w:cs="Nirmala UI"/>
        </w:rPr>
        <w:t>වෛද්‍යවරුන් සහ හෙදියන්, ධීවරයින්, වතු කම්කරුවන්, වැඩමුර අනුව රාජකාරි කරන ආරක්ෂක අංශවල පිරිස්, රේගු නිලධාරීන් මෙන්ම ගුවන්තොටුපල, වරාය, දුම්රිය සහ බස් සේවකයන් ආදීන්ට මෙසේ ගැටළු මතු විය හැකියි.</w:t>
      </w:r>
    </w:p>
    <w:p w:rsidR="00253196" w:rsidRPr="005B78FF" w:rsidRDefault="005B78FF">
      <w:pPr>
        <w:rPr>
          <w:rFonts w:ascii="Nirmala UI" w:hAnsi="Nirmala UI" w:cs="Nirmala UI"/>
        </w:rPr>
      </w:pPr>
      <w:r w:rsidRPr="005B78FF">
        <w:rPr>
          <w:rFonts w:ascii="Nirmala UI" w:hAnsi="Nirmala UI" w:cs="Nirmala UI"/>
        </w:rPr>
        <w:t>තවද, බන්ධනාගාර සේවකයන්, පොලිසියේ සහ සිවිල් ආරක්ෂක බලකායේ සාමාජිකයන්, මැතිවරණ රාජකාරිවල සහ නිරීක්ෂණ කටයුතුවල නිරත වන නිලධාරීන්, මැතිවරණ කටයුතු සම්බන්ධව වාර්තාකරණයෙහි යෙදෙන මාධ්‍යවේදීන් යනාදීන්ට ද ඡන්දය ප්‍රකාශ කිරීමේ ගැටළු මතු විය හැකියි.</w:t>
      </w:r>
    </w:p>
    <w:p w:rsidR="00253196" w:rsidRPr="005B78FF" w:rsidRDefault="005B78FF">
      <w:pPr>
        <w:rPr>
          <w:rFonts w:ascii="Nirmala UI" w:hAnsi="Nirmala UI" w:cs="Nirmala UI"/>
        </w:rPr>
      </w:pPr>
      <w:r w:rsidRPr="005B78FF">
        <w:rPr>
          <w:rFonts w:ascii="Nirmala UI" w:hAnsi="Nirmala UI" w:cs="Nirmala UI"/>
        </w:rPr>
        <w:t>මැතිවරණ රාජකාරි සිදුකරන රාජ්‍ය නිලධාරීන්, අත්‍යවශ්‍ය සේවාවන් හි යෙදෙන නිලධාරීන් සහ ආරක්ෂක අංශ සාමාජිකයන්ට තැපැල් ඡන්ද හිමි වනවා. නමුත්, ප්‍රායෝගික හේතූන් මත ඡන්දය ප්‍රකාශ කිරීමට ඔවුන් අතරින් ද ඇතැමෙකුට නොහැකි විය හැකියි.</w:t>
      </w:r>
    </w:p>
    <w:p w:rsidR="00253196" w:rsidRPr="005B78FF" w:rsidRDefault="005B78FF">
      <w:pPr>
        <w:rPr>
          <w:rFonts w:ascii="Nirmala UI" w:hAnsi="Nirmala UI" w:cs="Nirmala UI"/>
        </w:rPr>
      </w:pPr>
      <w:r w:rsidRPr="005B78FF">
        <w:rPr>
          <w:rFonts w:ascii="Nirmala UI" w:hAnsi="Nirmala UI" w:cs="Nirmala UI"/>
        </w:rPr>
        <w:lastRenderedPageBreak/>
        <w:t>රැකියා හෝ අධ්‍යාපන කටයුතු උදෙසා මෙන්ම, සාමසාධක හමුදා සාමාජිකයන් ලෙස යනාදී වශයෙන් විදෙස්ගත වූ ලාංකිකයන්ට ද ඡන්දය ප්‍රකාශ කිරීමේ අවස්ථාව ලැබෙන්නේ නැහැ. ඇතැම් රටවල් විදෙස්ගත පුරවැසියන්ට ඡන්දය දීමට විවිධ ක්‍රම සකසා තිබෙනවා. ඒ ඒ රටවල තානාපති කාර්යාලවල දී ඡන්දය ප්‍රකාශ කිරීමට ඉඩ සැලසීම, අන්තර්ජාලයෙන්, ෆැක්ස් මඟින් හෝ තැපැල් ඡන්ද මඟින් හෝ ඡන්දය භාවිතා කිරීමේ ක්‍රම සැකසීම මේ අතර ප්‍රධාන යි. එහෙත් ශ්‍රී ලංකාව මේ පිළිබඳ මෙතෙක් කිසිදු වැඩපිළිවෙලක් සකසා නැහැ.</w:t>
      </w:r>
    </w:p>
    <w:p w:rsidR="00253196" w:rsidRPr="005B78FF" w:rsidRDefault="005B78FF">
      <w:pPr>
        <w:rPr>
          <w:rFonts w:ascii="Nirmala UI" w:hAnsi="Nirmala UI" w:cs="Nirmala UI"/>
        </w:rPr>
      </w:pPr>
      <w:r w:rsidRPr="005B78FF">
        <w:rPr>
          <w:rFonts w:ascii="Nirmala UI" w:hAnsi="Nirmala UI" w:cs="Nirmala UI"/>
        </w:rPr>
        <w:t>විදේශ සේවා නියුක්ති කාර්යාංශයේ ඇස්තමේන්තු අනුව 2017 දී විදෙස්ගත වූ ශ්‍රමිකයන්ගෙන් සියයට 55ක් නුපුහුණු සහ ගෘහසේවිකා යන අංශවලට අයත් වූවන් වූ අතර, වසරකට මැදපෙරදිග සහ වෙනත් ප්‍රදේශ කරා 200,000ක පමණ ශ්‍රමිකයන් පිරිසක් පිටත් වනවා.</w:t>
      </w:r>
    </w:p>
    <w:p w:rsidR="00253196" w:rsidRPr="005B78FF" w:rsidRDefault="005B78FF">
      <w:pPr>
        <w:rPr>
          <w:rFonts w:ascii="Nirmala UI" w:hAnsi="Nirmala UI" w:cs="Nirmala UI"/>
        </w:rPr>
      </w:pPr>
      <w:r w:rsidRPr="005B78FF">
        <w:rPr>
          <w:rFonts w:ascii="Nirmala UI" w:hAnsi="Nirmala UI" w:cs="Nirmala UI"/>
        </w:rPr>
        <w:t>1980 අංක 44 දරන ඡන්ද දායකයන් ලියාපදිංචි කිරීමේ පනත අනුව පදිංචි ලිපිනයක් නොතිබීම ඡන්දය අහිමි වීමට හේතුවක් වනවා. ලිපිනයක් නොමැති පිරිස්වලට අමතරව අභ්‍යන්තර වශයෙන් අවතැන් වූ ජනයා ද ඡන්දය ප්‍රකාශ කිරීමේ දී ගැටළුවලට මුහුණ දෙනවා. තම ඉඩකඩම් අහිමි වීම, ජාතික හැඳුනුම්පතක් නොමැති වීම, ඡන්දපොළ වෙත යාමේ දී ඇති වන ගැටළු ආදිය මෙහි දී ප්‍රධාන යි.</w:t>
      </w:r>
    </w:p>
    <w:p w:rsidR="00253196" w:rsidRPr="005B78FF" w:rsidRDefault="005B78FF">
      <w:pPr>
        <w:rPr>
          <w:rFonts w:ascii="Nirmala UI" w:hAnsi="Nirmala UI" w:cs="Nirmala UI"/>
        </w:rPr>
      </w:pPr>
      <w:r w:rsidRPr="005B78FF">
        <w:rPr>
          <w:rFonts w:ascii="Nirmala UI" w:hAnsi="Nirmala UI" w:cs="Nirmala UI"/>
        </w:rPr>
        <w:t>අවතැන් වූවන් සඳහා ලියාපදිංචි වීමේ ක්‍රමවේදය ලිහිල් කිරීමට අවශ්‍ය නීති සම්පාදනයටත්, ප්‍රවාහන පහසුකම් සැලසීමටත් අවශ්‍ය කරුණු සිදුකිරීමට මැතිවරණ කොමිෂන් සභාව කටයුතු කර තිබෙනවා. නමුත්, ඡන්දය ප්‍රකාශ කිරීම අවතැන් වූවන්ට තවමත් අභියෝගයක්.</w:t>
      </w:r>
    </w:p>
    <w:p w:rsidR="00253196" w:rsidRPr="005B78FF" w:rsidRDefault="005B78FF">
      <w:pPr>
        <w:rPr>
          <w:rFonts w:ascii="Nirmala UI" w:hAnsi="Nirmala UI" w:cs="Nirmala UI"/>
        </w:rPr>
      </w:pPr>
      <w:r w:rsidRPr="005B78FF">
        <w:rPr>
          <w:rFonts w:ascii="Nirmala UI" w:hAnsi="Nirmala UI" w:cs="Nirmala UI"/>
        </w:rPr>
        <w:t>නිවාස අහිමි පුද්ගලයන්ට ඡන්ද අයිතිය ලබාදීම කෙරෙහි කිසිදු ක්‍රමවේදයක් මෙතෙක් සැකසී නැහැ. මේ සඳහා නව නීති සැකසීම අවශ්‍ය යි.</w:t>
      </w:r>
    </w:p>
    <w:p w:rsidR="00253196" w:rsidRPr="005B78FF" w:rsidRDefault="005B78FF">
      <w:pPr>
        <w:rPr>
          <w:rFonts w:ascii="Nirmala UI" w:hAnsi="Nirmala UI" w:cs="Nirmala UI"/>
        </w:rPr>
      </w:pPr>
      <w:r w:rsidRPr="005B78FF">
        <w:rPr>
          <w:rFonts w:ascii="Nirmala UI" w:hAnsi="Nirmala UI" w:cs="Nirmala UI"/>
        </w:rPr>
        <w:t>මැතිවරණ ක්‍රියාවලියෙන් තමන් ඉවත් කර තැබීම පිළිබඳ යම් පුරවැසියකුට අවශ්‍ය නම් අදාළ දිස්ත්‍රික් නිලධාරියා වෙත හෝ මැතිවරණ ලේකම් කාර්යාලය වෙත හෝ පැමිණිලි කළ හැකියි. එහෙත් දැනටත් සමාජයෙන් කොන් වූ ජීවිත ගෙවන්නන් එවැනි පියවරක් කරා පෙළඹෙනු ඇතැ යි සිතීම අපහසු යි.</w:t>
      </w:r>
    </w:p>
    <w:p w:rsidR="00253196" w:rsidRPr="005B78FF" w:rsidRDefault="005B78FF">
      <w:pPr>
        <w:rPr>
          <w:rFonts w:ascii="Nirmala UI" w:hAnsi="Nirmala UI" w:cs="Nirmala UI"/>
        </w:rPr>
      </w:pPr>
      <w:r w:rsidRPr="005B78FF">
        <w:rPr>
          <w:rFonts w:ascii="Nirmala UI" w:hAnsi="Nirmala UI" w:cs="Nirmala UI"/>
        </w:rPr>
        <w:t>ශ්‍රී ලංකාවේ අයෙකුට නිල ලේඛනවල සිය ලිංගිකභාවය වෙනස් කිරීමේ නිශ්චිත පටිපාටියක් නැහැ. මේ හේතුව නිසා සංක්‍රාන්ති ලිංගිකයකුට තමන් කැමති ලිංගිකභාවය ඇතුළත් කර හැඳුනුම්පතක් සහ අනෙකුත් ලේඛන සකසා ගැනීම ඉතා අසීරු කටයුත්තක්.</w:t>
      </w:r>
    </w:p>
    <w:p w:rsidR="00253196" w:rsidRPr="005B78FF" w:rsidRDefault="005B78FF">
      <w:pPr>
        <w:rPr>
          <w:rFonts w:ascii="Nirmala UI" w:hAnsi="Nirmala UI" w:cs="Nirmala UI"/>
        </w:rPr>
      </w:pPr>
      <w:r w:rsidRPr="005B78FF">
        <w:rPr>
          <w:rFonts w:ascii="Nirmala UI" w:hAnsi="Nirmala UI" w:cs="Nirmala UI"/>
        </w:rPr>
        <w:t>මේ හේතුව නිසා තම පැරණි හැඳුනුම්පත් උපයෝගී කරගෙන ඡන්දය භාවිතා කිරීමට යන සංක්‍රාන්ති ලිංගිකයන් විවිධ ප්‍රශ්න කිරීම්වලට ලක් වන්නට ඉඩ තිබෙනවා. එම හේතුව මත මෙවැනි බොහෝ දෙනා ඡන්දය දීමට යොමු වන්නේ නැහැ.</w:t>
      </w:r>
    </w:p>
    <w:p w:rsidR="00253196" w:rsidRPr="005B78FF" w:rsidRDefault="005B78FF">
      <w:pPr>
        <w:rPr>
          <w:rFonts w:ascii="Nirmala UI" w:hAnsi="Nirmala UI" w:cs="Nirmala UI"/>
        </w:rPr>
      </w:pPr>
      <w:r w:rsidRPr="005B78FF">
        <w:rPr>
          <w:rFonts w:ascii="Nirmala UI" w:hAnsi="Nirmala UI" w:cs="Nirmala UI"/>
        </w:rPr>
        <w:lastRenderedPageBreak/>
        <w:t>ලිංගිකත්වය පිළිගැනීමේ සහතිකයක් පිළිබඳ මානව හිමිකම් කොමිෂන් සභාව සහ සෞඛ්‍ය අමාත්‍යංශය යෝජනා කර තිබුණත්, එය පුද්ගලයන් ලියාපදිංචි කිරීමේ දෙපාර්තමේන්තුව විසින් මෙතෙක් පිළිගෙන නැහැ.</w:t>
      </w:r>
    </w:p>
    <w:p w:rsidR="00253196" w:rsidRPr="005B78FF" w:rsidRDefault="005B78FF">
      <w:pPr>
        <w:rPr>
          <w:rFonts w:ascii="Nirmala UI" w:hAnsi="Nirmala UI" w:cs="Nirmala UI"/>
        </w:rPr>
      </w:pPr>
      <w:r w:rsidRPr="005B78FF">
        <w:rPr>
          <w:rFonts w:ascii="Nirmala UI" w:hAnsi="Nirmala UI" w:cs="Nirmala UI"/>
        </w:rPr>
        <w:t>කලාපයේ රටවල් මේ වන විට මේ අංශයෙන් ඉදිරියට පැමිණ තිබෙනවා. බංග්ලාදේශයේ ඡන්ද හිමි ලේඛනවල තුන්වන ලිංගයකට අයත් වූවන් සඳහා ස්ථානයක් තිබෙනවා.</w:t>
      </w:r>
    </w:p>
    <w:p w:rsidR="00253196" w:rsidRPr="005B78FF" w:rsidRDefault="005B78FF">
      <w:pPr>
        <w:rPr>
          <w:rFonts w:ascii="Nirmala UI" w:hAnsi="Nirmala UI" w:cs="Nirmala UI"/>
        </w:rPr>
      </w:pPr>
      <w:r w:rsidRPr="005B78FF">
        <w:rPr>
          <w:rFonts w:ascii="Nirmala UI" w:hAnsi="Nirmala UI" w:cs="Nirmala UI"/>
        </w:rPr>
        <w:t>ශ්‍රී ලංකාවේ පූජ්‍ය පක්ෂය ජාතික හැඳුනුම්පතක් ලබාගැනීමට පුද්ගලයන් ලියාපදිංචි කිරීමේ දෙපාර්තමේන්තුව වෙත විශේෂ සහතිකයක් ඉදිරිපත් කළ යුතු යි. බෞද්ධ භික්ෂුවකට නම් මෙය සාමණේර සහතිකය හෝ උපසම්පදා සහතිකය හෝ වනවා.</w:t>
      </w:r>
    </w:p>
    <w:p w:rsidR="00253196" w:rsidRPr="005B78FF" w:rsidRDefault="005B78FF">
      <w:pPr>
        <w:rPr>
          <w:rFonts w:ascii="Nirmala UI" w:hAnsi="Nirmala UI" w:cs="Nirmala UI"/>
        </w:rPr>
      </w:pPr>
      <w:r w:rsidRPr="005B78FF">
        <w:rPr>
          <w:rFonts w:ascii="Nirmala UI" w:hAnsi="Nirmala UI" w:cs="Nirmala UI"/>
        </w:rPr>
        <w:t>නමුත්, භික්ෂුණී සාසනය ලංකාවේ මෙතෙක් නිල පිළිගැනීමට ලක්ව නැහැ. එහෙයින් ඔවුන්ට හැඳුනුම්පතක් පවා ලබාගැනීමේ ගැටළු මතු වනවා. භික්ෂුණීන් විවිධ කරුණුවල දී වෙනස් කර සැලකුම් ලැබීමට මෙය හේතු වනවා.</w:t>
      </w:r>
    </w:p>
    <w:p w:rsidR="00253196" w:rsidRPr="005B78FF" w:rsidRDefault="005B78FF">
      <w:pPr>
        <w:rPr>
          <w:rFonts w:ascii="Nirmala UI" w:hAnsi="Nirmala UI" w:cs="Nirmala UI"/>
        </w:rPr>
      </w:pPr>
      <w:r w:rsidRPr="005B78FF">
        <w:rPr>
          <w:rFonts w:ascii="Nirmala UI" w:hAnsi="Nirmala UI" w:cs="Nirmala UI"/>
        </w:rPr>
        <w:t>ආරක්ෂාව පතා රටින් පලා ගිය සහ විදේශීය රටක නිල රැකවරණ අහිමිව කොටු වී සිටින පිරිස්වලට සිය උපන් රටේ ඡන්දය භාවිතා කිරීමේ අවස්ථාව ද අහිමි වනවා.</w:t>
      </w:r>
    </w:p>
    <w:p w:rsidR="00253196" w:rsidRPr="005B78FF" w:rsidRDefault="005B78FF">
      <w:pPr>
        <w:rPr>
          <w:rFonts w:ascii="Nirmala UI" w:hAnsi="Nirmala UI" w:cs="Nirmala UI"/>
        </w:rPr>
      </w:pPr>
      <w:r w:rsidRPr="005B78FF">
        <w:rPr>
          <w:rFonts w:ascii="Nirmala UI" w:hAnsi="Nirmala UI" w:cs="Nirmala UI"/>
        </w:rPr>
        <w:t>ලංකාවේ පසුගිය යුධ සමයන් හි රටින් පලා ගිය සමහරුන්ට විදේශයන් හි රැකවරණ ලැබුණා. තවත් අය තවම තාවකාලික කඳවුරුවල ජීවත් වනවා. තමිල්නාඩුවේ සහ කේරලයේ ජීවත් වන 90,000 - 100,000ක් අතර වන ශ්‍රී ලාංකික සරණාගතයින් මෙසේ දේශපාලන ක්‍රියාවලියෙන් ඈත් කරනු ලැබ තිබෙනවා.</w:t>
      </w:r>
    </w:p>
    <w:p w:rsidR="00253196" w:rsidRPr="005B78FF" w:rsidRDefault="005B78FF">
      <w:pPr>
        <w:rPr>
          <w:rFonts w:ascii="Nirmala UI" w:hAnsi="Nirmala UI" w:cs="Nirmala UI"/>
        </w:rPr>
      </w:pPr>
      <w:r w:rsidRPr="005B78FF">
        <w:rPr>
          <w:rFonts w:ascii="Nirmala UI" w:hAnsi="Nirmala UI" w:cs="Nirmala UI"/>
        </w:rPr>
        <w:t>නැවත ලංකාවට පැමිණෙන මෙවැනි පුද්ගලයන්ට ද නිත්‍ය ලිපිනයක් නොමැති වීම, උප්පැන්න සහතික ආදී ලියවිලි අස්ථානගත වීම වැනි කරුණු මත ජාතික හැඳුනුම්පත් හා අන් ලියවිලි ලබාගැනීම දුෂ්කර වී තිබෙනවා.</w:t>
      </w:r>
    </w:p>
    <w:p w:rsidR="00253196" w:rsidRPr="005B78FF" w:rsidRDefault="005B78FF">
      <w:pPr>
        <w:rPr>
          <w:rFonts w:ascii="Nirmala UI" w:hAnsi="Nirmala UI" w:cs="Nirmala UI"/>
        </w:rPr>
      </w:pPr>
      <w:r w:rsidRPr="005B78FF">
        <w:rPr>
          <w:rFonts w:ascii="Nirmala UI" w:hAnsi="Nirmala UI" w:cs="Nirmala UI"/>
        </w:rPr>
        <w:t>ශ්‍රී ලංකාවේ ගොඩනැගිලි සහ ආයතනවලට ප්‍රවේශ වීම සඳහා ආබාධිත ජනයාට ඇති පහසුකම් අදටත් ඇත්තේ දුර්වල තැනක යි. ඡන්ද මධ්‍යස්ථාන ලෙස භාවිතා කෙරෙන බොහෝ තැන්වල මෙම ගැටළුව මතු වනවා. එමෙන්ම ප්‍රවාහන පහසුකම් ද ඔවුනට ප්‍රශ්නයක් වනවා. පුද්ගලික වාහනයකට ඡන්ද මධ්‍යස්ථානයකින් මීටර් 500කට වඩා ආසන්නයට පැමිණීමට නොහැකි වීම ඊට හේතුව යි.</w:t>
      </w:r>
    </w:p>
    <w:p w:rsidR="00253196" w:rsidRPr="005B78FF" w:rsidRDefault="005B78FF">
      <w:pPr>
        <w:rPr>
          <w:rFonts w:ascii="Nirmala UI" w:hAnsi="Nirmala UI" w:cs="Nirmala UI"/>
        </w:rPr>
      </w:pPr>
      <w:r w:rsidRPr="005B78FF">
        <w:rPr>
          <w:rFonts w:ascii="Nirmala UI" w:hAnsi="Nirmala UI" w:cs="Nirmala UI"/>
        </w:rPr>
        <w:t>ආබාධිත ජනයාට වාහනයකින් පැමිණීමේ විශේෂ අවසරයක් ලබාගත හැකියි. එහෙත්, ඊට අවශ්‍ය අමතර ලිපිලේඛන කටයුතු සිදුකිරීමට බොහෝ දෙනෙක් පෙළඹෙන්නේ නැහැ.</w:t>
      </w:r>
    </w:p>
    <w:p w:rsidR="00253196" w:rsidRPr="005B78FF" w:rsidRDefault="005B78FF">
      <w:pPr>
        <w:rPr>
          <w:rFonts w:ascii="Nirmala UI" w:hAnsi="Nirmala UI" w:cs="Nirmala UI"/>
        </w:rPr>
      </w:pPr>
      <w:r w:rsidRPr="005B78FF">
        <w:rPr>
          <w:rFonts w:ascii="Nirmala UI" w:hAnsi="Nirmala UI" w:cs="Nirmala UI"/>
        </w:rPr>
        <w:t>තවද, විශේෂ අවශ්‍යතා ඇති පුද්ගලයන්ට ඡන්ද ප්‍රකාශ කිරීමට අදාළ ක්‍රියාවලිය පිළිබඳ දැනුවත් වීමට ඇති ඉඩ ප්‍රස්තාව ද අඩු යි. ඉඳහිට බ්‍රේල් ක්‍රමය, ශ්‍රවණාධාරක ආදිය භාවිතා කරන අවස්ථා ඇතත්, එය ඉතා දුර්ලභ යි.</w:t>
      </w:r>
    </w:p>
    <w:p w:rsidR="00253196" w:rsidRPr="005B78FF" w:rsidRDefault="005B78FF">
      <w:pPr>
        <w:rPr>
          <w:rFonts w:ascii="Nirmala UI" w:hAnsi="Nirmala UI" w:cs="Nirmala UI"/>
        </w:rPr>
      </w:pPr>
      <w:r w:rsidRPr="005B78FF">
        <w:rPr>
          <w:rFonts w:ascii="Nirmala UI" w:hAnsi="Nirmala UI" w:cs="Nirmala UI"/>
        </w:rPr>
        <w:lastRenderedPageBreak/>
        <w:t>විශේෂ අවශ්‍යතා ඇති අයට ඡන්දය ප්‍රකාශ කිරීමේ දී වෙනත් අයකුගේ උපකාර ලබාගත හැකි ක්‍රමයක් තිබෙනවා. එහෙත් එවිට ඡන්දයේ රහස්‍යභාවය අහිමි වන අතර, ඊට අමතරව ඒ සඳහා ද ලියකියවිලි කටයුතු සිදුකිරීමට තිබෙනවා.</w:t>
      </w:r>
    </w:p>
    <w:p w:rsidR="00253196" w:rsidRPr="005B78FF" w:rsidRDefault="005B78FF">
      <w:pPr>
        <w:rPr>
          <w:rFonts w:ascii="Nirmala UI" w:hAnsi="Nirmala UI" w:cs="Nirmala UI"/>
        </w:rPr>
      </w:pPr>
      <w:r w:rsidRPr="005B78FF">
        <w:rPr>
          <w:rFonts w:ascii="Nirmala UI" w:hAnsi="Nirmala UI" w:cs="Nirmala UI"/>
        </w:rPr>
        <w:t>ආණ්ඩුක්‍රම ව්‍යවස්ථාවේ 89 වන ව්‍යවස්ථාව අනුව මරණ දණ්ඩනය ආදී බරපතල දඬුවම් පැනවී ඇති අයට ඡන්දය භාවිතා කළ නොහැකියි. මේ අතර, මධ්‍යගත ක්‍රමවේදයක් නොමැති හෙයින් අනෙකුත් සිරකරුවන්ට ද ඡන්දය ප්‍රකාශ කිරීම ප්‍රායෝගිකව අපහසු යි.</w:t>
      </w:r>
    </w:p>
    <w:p w:rsidR="00253196" w:rsidRPr="005B78FF" w:rsidRDefault="005B78FF">
      <w:pPr>
        <w:rPr>
          <w:rFonts w:ascii="Nirmala UI" w:hAnsi="Nirmala UI" w:cs="Nirmala UI"/>
        </w:rPr>
      </w:pPr>
      <w:r w:rsidRPr="005B78FF">
        <w:rPr>
          <w:rFonts w:ascii="Nirmala UI" w:hAnsi="Nirmala UI" w:cs="Nirmala UI"/>
        </w:rPr>
        <w:t>මෑතකාලීනව ඡන්ද හිමි නාම ලේඛනයේ තම නම නොමැති වීම පිළිබඳ මෙන්ම, ඡන්ද කාඩ්පත් නොලැබීම පිළිබඳ ද පැමිණිලි විවිධ පුද්ගලයන් විසින් ඉදිරිපත් කරනු දකින්නට ලැබෙනවා.</w:t>
      </w:r>
    </w:p>
    <w:p w:rsidR="00253196" w:rsidRPr="005B78FF" w:rsidRDefault="005B78FF">
      <w:pPr>
        <w:rPr>
          <w:rFonts w:ascii="Nirmala UI" w:hAnsi="Nirmala UI" w:cs="Nirmala UI"/>
        </w:rPr>
      </w:pPr>
      <w:r w:rsidRPr="005B78FF">
        <w:rPr>
          <w:rFonts w:ascii="Nirmala UI" w:hAnsi="Nirmala UI" w:cs="Nirmala UI"/>
        </w:rPr>
        <w:t>මොවුන් සමහරෙක් චෝදනා කරන්නේ ග්‍රාම නිලධාරීන් විසින් මෙසේ නම් කපා දමා ඇති බව යි. මෙවන් සිද්ධීන් පිළිබඳ සොයා බලන බව මැතිවරණ කොමිෂන් සභාව පවසනවා. එහෙත්, ඡන්දදායකයා වෙත ලැබෙන විසඳුම් පිළිබඳ ඇතැම් විට පැහැදිලි නොවිය හැකියි.</w:t>
      </w:r>
    </w:p>
    <w:p w:rsidR="00253196" w:rsidRPr="005B78FF" w:rsidRDefault="005B78FF">
      <w:pPr>
        <w:rPr>
          <w:rFonts w:ascii="Nirmala UI" w:hAnsi="Nirmala UI" w:cs="Nirmala UI"/>
        </w:rPr>
      </w:pPr>
      <w:r w:rsidRPr="005B78FF">
        <w:rPr>
          <w:rFonts w:ascii="Nirmala UI" w:hAnsi="Nirmala UI" w:cs="Nirmala UI"/>
        </w:rPr>
        <w:t>ඡන්ද බලය අහිමි වන අයගේ ප්‍රශ්නය ලංකාවට අලුත් දෙයක් නොවෙයි. මේ පිළිබඳ ඇතැම් සමාජ ක්‍රියාකාරීන් දිගටම කරුණු දක්වනවා. වඩා වැඩි සහභාගීත්වයක් තහවුරු කිරීමට උපක්‍රමික සැලසුම්, නෛතික ප්‍රතිසංස්කරණ මෙන්ම රාජ්‍ය සහ පළාත් පාලන මට්ටමේ ආයතනික ක්‍රියාවලියක් අවශ්‍ය යි. නමුත්, මෙවන් උත්සාහයක ප්‍රතිඵලය වඩා අර්ථවත් ප්‍රජාතන්ත්‍රවාදී ක්‍රමවේදයක් වනු ඇති.</w:t>
      </w:r>
    </w:p>
    <w:p w:rsidR="00253196" w:rsidRPr="005B78FF" w:rsidRDefault="005B78FF">
      <w:pPr>
        <w:rPr>
          <w:rFonts w:ascii="Nirmala UI" w:hAnsi="Nirmala UI" w:cs="Nirmala UI"/>
        </w:rPr>
      </w:pPr>
      <w:proofErr w:type="spellStart"/>
      <w:r w:rsidRPr="005B78FF">
        <w:rPr>
          <w:rFonts w:ascii="Nirmala UI" w:hAnsi="Nirmala UI" w:cs="Nirmala UI"/>
        </w:rPr>
        <w:t>දෙවන</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යුද්ධය</w:t>
      </w:r>
      <w:proofErr w:type="spellEnd"/>
      <w:r w:rsidRPr="005B78FF">
        <w:rPr>
          <w:rFonts w:ascii="Nirmala UI" w:hAnsi="Nirmala UI" w:cs="Nirmala UI"/>
        </w:rPr>
        <w:t xml:space="preserve"> </w:t>
      </w:r>
      <w:proofErr w:type="spellStart"/>
      <w:r w:rsidRPr="005B78FF">
        <w:rPr>
          <w:rFonts w:ascii="Nirmala UI" w:hAnsi="Nirmala UI" w:cs="Nirmala UI"/>
        </w:rPr>
        <w:t>පවතින</w:t>
      </w:r>
      <w:proofErr w:type="spellEnd"/>
      <w:r w:rsidRPr="005B78FF">
        <w:rPr>
          <w:rFonts w:ascii="Nirmala UI" w:hAnsi="Nirmala UI" w:cs="Nirmala UI"/>
        </w:rPr>
        <w:t xml:space="preserve"> අතරවාරයේ, 1941 ඔක්තෝබර් - නොවැම්බර් වන විට, නට්සි ජර්මන් හමුදා සෝවියට් දේශයේ මොස්කව් නගරය අසලට පැමිණියා. සෝවියට් රජයෙන් කොටසක් කුයිබිෂෙෆ් නගරය දෙසට පළා ගිය අතර, තවත් කොටසක් මයාකොව්ස්කායා මෙත්‍රො නැවතුමේ රැකවරණ ලබා ගත්තා. නගරයේ ජනයා හැකි දේ කරපින්නා ගෙන පලා ගියා. කර්මාන්ත ශාලා හැකි පමණින් නගරයෙන් ඉවත් කරගනු ලැබුණා. මේ අවස්ථාවේ රජයට ජනතාවගේ චිත්ත ධෛර්යය නැංවීම සඳහා දැනෙන යමක් කරන්නට සිදුවුණා.</w:t>
      </w:r>
    </w:p>
    <w:p w:rsidR="00253196" w:rsidRPr="005B78FF" w:rsidRDefault="005B78FF">
      <w:pPr>
        <w:rPr>
          <w:rFonts w:ascii="Nirmala UI" w:hAnsi="Nirmala UI" w:cs="Nirmala UI"/>
        </w:rPr>
      </w:pPr>
      <w:r w:rsidRPr="005B78FF">
        <w:rPr>
          <w:rFonts w:ascii="Nirmala UI" w:hAnsi="Nirmala UI" w:cs="Nirmala UI"/>
        </w:rPr>
        <w:t>සෝවියට් නායක ජෝසෆ් ස්ටාලින් මෙහි දී තීරණාත්මක තීන්දුවක් ගත්තා. සාමාන්‍ය පරිදි නොවැම්බර් 7 වනදා පැවැත්වෙන බෝල්‍ෂවික් විප්ලව සැමරුම රතු චතුරශ්‍රයේ දී වෙනදා මෙන්ම පැවැත්වීම එම තීරණය යි. එය මොස්කව් ජනයාගේ චිත්ත ධෛර්යය නැංවූ අනගි සිද්ධියක් වුණා. රතු හමුදාවේ 28,500ක් ඊට සම්බන්ධ වූ අතර, ඔවුන් රතු චතුරශ්‍රයෙන් කෙළින්ම ගියේ යුධ පෙරමුණ වෙත යි.</w:t>
      </w:r>
    </w:p>
    <w:p w:rsidR="00253196" w:rsidRPr="005B78FF" w:rsidRDefault="005B78FF">
      <w:pPr>
        <w:rPr>
          <w:rFonts w:ascii="Nirmala UI" w:hAnsi="Nirmala UI" w:cs="Nirmala UI"/>
        </w:rPr>
      </w:pPr>
      <w:r w:rsidRPr="005B78FF">
        <w:rPr>
          <w:rFonts w:ascii="Nirmala UI" w:hAnsi="Nirmala UI" w:cs="Nirmala UI"/>
        </w:rPr>
        <w:t xml:space="preserve">මෙම හමුදා පෙළපාලියේ ඡායාරූප දකින අයකුට නිතැතින්ම සිතෙන දෙය නම්, යුධ සමයේ ද රතු චතුරශ්‍රය වෙනදා මෙන්ම පැවති බව යි. එය නිවැරදි නැහැ. </w:t>
      </w:r>
      <w:r w:rsidRPr="005B78FF">
        <w:rPr>
          <w:rFonts w:ascii="Nirmala UI" w:hAnsi="Nirmala UI" w:cs="Nirmala UI"/>
        </w:rPr>
        <w:lastRenderedPageBreak/>
        <w:t>නොවැම්බර් 7 වනදා එය සම්පූර්ණයෙන් විවෘත භූමියක් සේ පෙනුණ ද, මොස්කව් අසල යුද්ධය පැවති අනෙක් දිනවල එය විවෘත භූමියක් ලෙස පැවතියේ නැහැ.</w:t>
      </w:r>
    </w:p>
    <w:p w:rsidR="00253196" w:rsidRPr="005B78FF" w:rsidRDefault="005B78FF">
      <w:pPr>
        <w:rPr>
          <w:rFonts w:ascii="Nirmala UI" w:hAnsi="Nirmala UI" w:cs="Nirmala UI"/>
        </w:rPr>
      </w:pPr>
      <w:r w:rsidRPr="005B78FF">
        <w:rPr>
          <w:rFonts w:ascii="Nirmala UI" w:hAnsi="Nirmala UI" w:cs="Nirmala UI"/>
        </w:rPr>
        <w:t>සෝවියට් පාලන තන්ත්‍රයේ කේන්ද්‍රය වූයේ මොස්කව් ක්‍රෙම්ලීනය යි. එහෙයින් ක්‍රෙම්ලීනයට ගුවන් ප්‍රහාර එල්ල වීම හැකි සෑම ලෙසම වළක්වා ගැනීමට සෝවියට් බලධාරීන්ට අවශ්‍ය වුණා. ඒ සඳහා ඔවුන් විවිධ උපක්‍රම යොදාගත්තා. රතු චතුරශ්‍රය ද ඒ අනුව වෙනස් කරනු ලැබුණා.</w:t>
      </w:r>
    </w:p>
    <w:p w:rsidR="00253196" w:rsidRPr="005B78FF" w:rsidRDefault="005B78FF">
      <w:pPr>
        <w:rPr>
          <w:rFonts w:ascii="Nirmala UI" w:hAnsi="Nirmala UI" w:cs="Nirmala UI"/>
        </w:rPr>
      </w:pPr>
      <w:r w:rsidRPr="005B78FF">
        <w:rPr>
          <w:rFonts w:ascii="Nirmala UI" w:hAnsi="Nirmala UI" w:cs="Nirmala UI"/>
        </w:rPr>
        <w:t>යුධ අවස්ථාවක දී, ඉහළ අහසෙහි සිට බලන විටෙක ක්‍රෙම්ලිනය දර්ශනය නොවන සේ සැඟවීම පිළිබඳ මුලින්ම අවධානය යොමු වී තිබුණේ ජර්මන් ආක්‍රමණයට ද පෙර යි. ක්‍රෙම්ලිනයෙහි හමුදා අණදෙන නිලධාරී නිකොලායි ස්පිරිදනොෆ් ඒ පිළිබඳ අදහස් දක්වා තිබුණා. ජර්මනිය විසින් සෝවියට් දේශය ආක්‍රමණය කර දින කිහිපයක් ඇතුළත ස්පිරිදනොෆ් සිය අවසන් සැලැස්ම ඉදිරිපත් කළා.</w:t>
      </w:r>
    </w:p>
    <w:p w:rsidR="00253196" w:rsidRPr="005B78FF" w:rsidRDefault="005B78FF">
      <w:pPr>
        <w:rPr>
          <w:rFonts w:ascii="Nirmala UI" w:hAnsi="Nirmala UI" w:cs="Nirmala UI"/>
        </w:rPr>
      </w:pPr>
      <w:r w:rsidRPr="005B78FF">
        <w:rPr>
          <w:rFonts w:ascii="Nirmala UI" w:hAnsi="Nirmala UI" w:cs="Nirmala UI"/>
        </w:rPr>
        <w:t>ඔහු මුහුණ දුන් ප්‍රධාන අභියෝග දෙකක් වුණා. එකක් නම් ඉහළ අහසේ සිට ක්‍රෙම්ලිනය දර්ශනය වීම වැළැක්වීම යි. අනෙක නම් බෝම්බ හෙළන යානා විසින් කිමිදෙමින් එල්ල කරන ප්‍රහාර, ක්‍රෙම්ලිනය තුළ වූ ගොඩනැගිලි වෙත එල්ල වීම සීමා කිරීම යි.</w:t>
      </w:r>
    </w:p>
    <w:p w:rsidR="00253196" w:rsidRPr="005B78FF" w:rsidRDefault="005B78FF">
      <w:pPr>
        <w:rPr>
          <w:rFonts w:ascii="Nirmala UI" w:hAnsi="Nirmala UI" w:cs="Nirmala UI"/>
        </w:rPr>
      </w:pPr>
      <w:r w:rsidRPr="005B78FF">
        <w:rPr>
          <w:rFonts w:ascii="Nirmala UI" w:hAnsi="Nirmala UI" w:cs="Nirmala UI"/>
        </w:rPr>
        <w:t>ක්‍රෙම්ලිනය පැහැදිලිව පෙනෙන ත්‍රිකෝණාකාර පවුරකින් සමන්විත කොටසක්. එම පවුරේ දිග කිලෝමීටර් දෙකකට මඳක් වැඩි යි. එමෙන්ම එහි කුළුණු 20ක් වන අතර ඒවා පවුරට වඩා සැලකිය යුතු උසකින් යුතු යි. ඊටත් අමතරව, ක්‍රෙම්ලින් භූමිය තුළ පිහිටි ආසන දෙව් මැදුරු සහ වෙනත් ගොඩනැගිලි සමහරක් පැහැදිලිව පෙනෙන ආකාරයේ ඒවා යි. තවද, ක්‍රෙම්ලිනයේ එක් පසෙක සීමාවෙහි වන රතු චතුරශ්‍රය ද පැහැදිලිව පෙනෙන හිස් ඉඩක් වනවා.</w:t>
      </w:r>
    </w:p>
    <w:p w:rsidR="00253196" w:rsidRPr="005B78FF" w:rsidRDefault="005B78FF">
      <w:pPr>
        <w:rPr>
          <w:rFonts w:ascii="Nirmala UI" w:hAnsi="Nirmala UI" w:cs="Nirmala UI"/>
        </w:rPr>
      </w:pPr>
      <w:r w:rsidRPr="005B78FF">
        <w:rPr>
          <w:rFonts w:ascii="Nirmala UI" w:hAnsi="Nirmala UI" w:cs="Nirmala UI"/>
        </w:rPr>
        <w:t>මේ සියලු කරුණු සමග, ක්‍රෙම්ලිනය සැඟවීමේ කාර්යය භාර දෙන ලද්දේ එකල ප්‍රකටම සෝවියට් ගෘහනිර්මාණ ශිල්පියා වූ බොරිස් ඉයොෆාන් වෙත යි. ක්‍රෙම්ලිනයෙහි ප්‍රධාන උස් කොටස් ඒ අවට ප්‍රදේශ හා එකට බැඳී සිටින අයුරින් පෙනෙන සේ පින්තාරු කිරීම ඔහුගේ අදහසක් වුණා.</w:t>
      </w:r>
    </w:p>
    <w:p w:rsidR="00253196" w:rsidRPr="005B78FF" w:rsidRDefault="005B78FF">
      <w:pPr>
        <w:rPr>
          <w:rFonts w:ascii="Nirmala UI" w:hAnsi="Nirmala UI" w:cs="Nirmala UI"/>
        </w:rPr>
      </w:pPr>
      <w:r w:rsidRPr="005B78FF">
        <w:rPr>
          <w:rFonts w:ascii="Nirmala UI" w:hAnsi="Nirmala UI" w:cs="Nirmala UI"/>
        </w:rPr>
        <w:t>පින්තාරු කිරීමේ කටයුතු 1941 ජූනි 28 වනදා අරඹන ලද අතර, අගෝස්තු මාසය වන තෙක් එම කටයුතු සිදුවුණා. ඊට රතු හමුදාව යොදවනු ලැබුණා.</w:t>
      </w:r>
    </w:p>
    <w:p w:rsidR="00253196" w:rsidRPr="005B78FF" w:rsidRDefault="005B78FF">
      <w:pPr>
        <w:rPr>
          <w:rFonts w:ascii="Nirmala UI" w:hAnsi="Nirmala UI" w:cs="Nirmala UI"/>
        </w:rPr>
      </w:pPr>
      <w:r w:rsidRPr="005B78FF">
        <w:rPr>
          <w:rFonts w:ascii="Nirmala UI" w:hAnsi="Nirmala UI" w:cs="Nirmala UI"/>
        </w:rPr>
        <w:t>ඉවාන් ග්‍රොස්නි ඔරලෝසු කණුව, ක්‍රෙම්ලිනයෙහි තරු සහ ආසන දෙව් මැදුරුවල ඉහළ කොටස් ආවරණය කෙරුණා. ඉන් අනතුරුව ඒවා මත තීන්ත ආලේප කළේ ඒවා අවාට පරිසරය හා මුසු වන ලෙසයි. ප්‍රධාන කුළුණු තට්ටු නිවාස සේ පෙනෙන්නට සැලැස්වූ අතර ක්‍රෙම්ලින් තාප්පයෙහි වීදි පින්තාරු කෙරුණා.</w:t>
      </w:r>
    </w:p>
    <w:p w:rsidR="00253196" w:rsidRPr="005B78FF" w:rsidRDefault="005B78FF">
      <w:pPr>
        <w:rPr>
          <w:rFonts w:ascii="Nirmala UI" w:hAnsi="Nirmala UI" w:cs="Nirmala UI"/>
        </w:rPr>
      </w:pPr>
      <w:r w:rsidRPr="005B78FF">
        <w:rPr>
          <w:rFonts w:ascii="Nirmala UI" w:hAnsi="Nirmala UI" w:cs="Nirmala UI"/>
        </w:rPr>
        <w:t xml:space="preserve">ලෙනින් සමාධිය ද ආවරණය කරන ලද අතර එය දැවයෙන් කළ නිවසක් මෙන් දිස් වුණා. ලෙනින්ගේ සිරුර 1941 ජූලි 3 වනදා මොස්කව්වලින් ඉවත ගෙන යනු ලැබුණා. </w:t>
      </w:r>
      <w:r w:rsidRPr="005B78FF">
        <w:rPr>
          <w:rFonts w:ascii="Nirmala UI" w:hAnsi="Nirmala UI" w:cs="Nirmala UI"/>
        </w:rPr>
        <w:lastRenderedPageBreak/>
        <w:t>ලෙනින් සමාධිය සම්පූර්ණ යුද්ධ සමයේම පාහේ ආවරණය කරනු ලැබ තිබුණා. ලෙනින්ගේ සිරුර ද යළි මොස්කව් වෙත ගෙනෙන ලද්දේ 1945 දී යි.</w:t>
      </w:r>
    </w:p>
    <w:p w:rsidR="00253196" w:rsidRPr="005B78FF" w:rsidRDefault="005B78FF">
      <w:pPr>
        <w:rPr>
          <w:rFonts w:ascii="Nirmala UI" w:hAnsi="Nirmala UI" w:cs="Nirmala UI"/>
        </w:rPr>
      </w:pPr>
      <w:r w:rsidRPr="005B78FF">
        <w:rPr>
          <w:rFonts w:ascii="Nirmala UI" w:hAnsi="Nirmala UI" w:cs="Nirmala UI"/>
        </w:rPr>
        <w:t>රතු චතුරශ්‍රයේ විවෘත භූමිය සැඟවීමට එහි ව්‍යාජ ගොඩනැගිලි ඉදි කිරීමට කටයුතු කෙරුණා. 1941 නොවැම්බර් 7 වනදා පෙළපාලියට පෙර ඒවා ඉවත් කෙරුණ අතර පෙළපාලියෙන් පසු යළි එම ව්‍යාජ ගොඩනැගිලි ඉදි කරනු ලැබුණා.</w:t>
      </w:r>
    </w:p>
    <w:p w:rsidR="00253196" w:rsidRPr="005B78FF" w:rsidRDefault="005B78FF">
      <w:pPr>
        <w:rPr>
          <w:rFonts w:ascii="Nirmala UI" w:hAnsi="Nirmala UI" w:cs="Nirmala UI"/>
        </w:rPr>
      </w:pPr>
      <w:r w:rsidRPr="005B78FF">
        <w:rPr>
          <w:rFonts w:ascii="Nirmala UI" w:hAnsi="Nirmala UI" w:cs="Nirmala UI"/>
        </w:rPr>
        <w:t>සෝවියට් නිරීක්ෂණ යානා මීටර 1,000ක උඩක සිට නගරය නිරීක්ෂණය කරමින් තම සැඟවුම් උපක්‍රම සාර්ථක බව වටහා ගත්තා. ඒ අනුව ජර්මන් නියමුවන්ට ක්‍රෙම්ලිනය සොයාගැනීම අපහසු බව සෝවියට් නියමුවන්ගේ මතය වුණා.</w:t>
      </w:r>
    </w:p>
    <w:p w:rsidR="00253196" w:rsidRPr="005B78FF" w:rsidRDefault="005B78FF">
      <w:pPr>
        <w:rPr>
          <w:rFonts w:ascii="Nirmala UI" w:hAnsi="Nirmala UI" w:cs="Nirmala UI"/>
        </w:rPr>
      </w:pPr>
      <w:r w:rsidRPr="005B78FF">
        <w:rPr>
          <w:rFonts w:ascii="Nirmala UI" w:hAnsi="Nirmala UI" w:cs="Nirmala UI"/>
        </w:rPr>
        <w:t>කෙසේ නමුත්, ජර්මන් යානා පහතට පැමිණියේ නම් මෙම සැඟවීම් නිරීක්ෂණය කිරීමේ යම් ඉඩක් තිබුණා. එය වැළැක්වීමට නම් ජර්මන් යානා පහතට පැමිණීම වැළැක්විය යුතු වුණා. මේ සඳහා මොස්කව් හි ගුවන් ආරක්ෂණ පද්ධතිය ශක්තිමත් කෙරුණා. එහෙයින් ගුවන් යානාවලට දැඩි ප්‍රහාරයන්ට ලක් නොවී පහතට පැමිණීම පහසු වූයේ නැහැ. මෙහි ප්‍රතිඵලය වූයේ ජර්මන් ගුවන් යානා කිලෝමීටරයකට වඩා ඉහළ සිට හෝ රාත්‍රී කාලයේ හෝ මොස්කව් වෙත පහර දීමට පැමිණීම යි.</w:t>
      </w:r>
    </w:p>
    <w:p w:rsidR="00253196" w:rsidRPr="005B78FF" w:rsidRDefault="005B78FF">
      <w:pPr>
        <w:rPr>
          <w:rFonts w:ascii="Nirmala UI" w:hAnsi="Nirmala UI" w:cs="Nirmala UI"/>
        </w:rPr>
      </w:pPr>
      <w:r w:rsidRPr="005B78FF">
        <w:rPr>
          <w:rFonts w:ascii="Nirmala UI" w:hAnsi="Nirmala UI" w:cs="Nirmala UI"/>
        </w:rPr>
        <w:t>අගෝස්තු 21-22 රාත්‍රියේ මුල් වරට ජර්මන් බෝම්බ හෙලන යානා මොස්කව් වෙත පහර දුන්නා. එදින ක්‍රෙම්ලිනය සැඟවුම් කටයුතු නිමවා තිබුණේ නැහැ. විශාල බෝම්බයක් මහා ක්‍රෙම්ලින් මන්දිරයේ වහල පසාරු කරගෙන සාන්ත ජෝර්ජ් ශාලාවට වැටුණා. එහෙත්, ප්‍රාතිහාර්යයකට මෙන් එය පුපුරා ගියේ නැහැ.</w:t>
      </w:r>
    </w:p>
    <w:p w:rsidR="00253196" w:rsidRPr="005B78FF" w:rsidRDefault="005B78FF">
      <w:pPr>
        <w:rPr>
          <w:rFonts w:ascii="Nirmala UI" w:hAnsi="Nirmala UI" w:cs="Nirmala UI"/>
        </w:rPr>
      </w:pPr>
      <w:r w:rsidRPr="005B78FF">
        <w:rPr>
          <w:rFonts w:ascii="Nirmala UI" w:hAnsi="Nirmala UI" w:cs="Nirmala UI"/>
        </w:rPr>
        <w:t>සමාන්‍යයෙන් ගත් විට, මොස්කව් ක්‍රෙම්ලිනය ගුවන් ප්‍රහාරවලින් ආරක්ෂා වුණා. යුධ සමයේ දී මොස්කව් වෙත ගුවන් ප්‍රහාර 141ක් එල්ල වූ නමුත්, ක්‍රෙම්ලිනයට බෝම්බ හෙලන ලද්දේ අට වතාවක් පමණයි.</w:t>
      </w:r>
    </w:p>
    <w:p w:rsidR="00253196" w:rsidRPr="005B78FF" w:rsidRDefault="005B78FF">
      <w:pPr>
        <w:rPr>
          <w:rFonts w:ascii="Nirmala UI" w:hAnsi="Nirmala UI" w:cs="Nirmala UI"/>
        </w:rPr>
      </w:pPr>
      <w:r w:rsidRPr="005B78FF">
        <w:rPr>
          <w:rFonts w:ascii="Nirmala UI" w:hAnsi="Nirmala UI" w:cs="Nirmala UI"/>
        </w:rPr>
        <w:t>ක්‍රෙම්ලිනය මෙන්ම ගුවනෙහි සිට පැහැදිලිව පෙනෙන ඇතැම් ස්ථාන මෙන්ම කර්මාන්තශාලා වැනි ඉලක්ක විය හැකි ස්ථාන ද ගුවනෙහි සිට නොපෙනෙන පරිදි සඟවා දමනු ලැබුණා. මෙය, මොස්කව් වෙත එල්ල වූ ජර්මන් ගුවන් ප්‍රහාර සිතූ තරම් සාර්ථක නොවීමට හේතු වුණා.</w:t>
      </w:r>
    </w:p>
    <w:p w:rsidR="00253196" w:rsidRPr="005B78FF" w:rsidRDefault="005B78FF">
      <w:pPr>
        <w:rPr>
          <w:rFonts w:ascii="Nirmala UI" w:hAnsi="Nirmala UI" w:cs="Nirmala UI"/>
        </w:rPr>
      </w:pPr>
      <w:r w:rsidRPr="005B78FF">
        <w:rPr>
          <w:rFonts w:ascii="Nirmala UI" w:hAnsi="Nirmala UI" w:cs="Nirmala UI"/>
        </w:rPr>
        <w:t>කවරයේ පින්තූරය: මොස්ක්වා හෝටලය මත ගුවන් ආරක්ෂකයින්. මෙය දැන් ෆෝර් සීසන්ස් හෝටලය ලෙස හැඳින්වේ. (RIA Novosti)</w:t>
      </w:r>
    </w:p>
    <w:p w:rsidR="00253196" w:rsidRPr="005B78FF" w:rsidRDefault="005B78FF">
      <w:pPr>
        <w:rPr>
          <w:rFonts w:ascii="Nirmala UI" w:hAnsi="Nirmala UI" w:cs="Nirmala UI"/>
        </w:rPr>
      </w:pPr>
      <w:proofErr w:type="spellStart"/>
      <w:r w:rsidRPr="005B78FF">
        <w:rPr>
          <w:rFonts w:ascii="Nirmala UI" w:hAnsi="Nirmala UI" w:cs="Nirmala UI"/>
        </w:rPr>
        <w:t>ශ්‍රී</w:t>
      </w:r>
      <w:proofErr w:type="spellEnd"/>
      <w:r w:rsidRPr="005B78FF">
        <w:rPr>
          <w:rFonts w:ascii="Nirmala UI" w:hAnsi="Nirmala UI" w:cs="Nirmala UI"/>
        </w:rPr>
        <w:t xml:space="preserve"> </w:t>
      </w:r>
      <w:proofErr w:type="spellStart"/>
      <w:r w:rsidRPr="005B78FF">
        <w:rPr>
          <w:rFonts w:ascii="Nirmala UI" w:hAnsi="Nirmala UI" w:cs="Nirmala UI"/>
        </w:rPr>
        <w:t>ලංකාවේ</w:t>
      </w:r>
      <w:proofErr w:type="spellEnd"/>
      <w:r w:rsidRPr="005B78FF">
        <w:rPr>
          <w:rFonts w:ascii="Nirmala UI" w:hAnsi="Nirmala UI" w:cs="Nirmala UI"/>
        </w:rPr>
        <w:t xml:space="preserve"> </w:t>
      </w:r>
      <w:proofErr w:type="spellStart"/>
      <w:r w:rsidRPr="005B78FF">
        <w:rPr>
          <w:rFonts w:ascii="Nirmala UI" w:hAnsi="Nirmala UI" w:cs="Nirmala UI"/>
        </w:rPr>
        <w:t>අටවන</w:t>
      </w:r>
      <w:proofErr w:type="spellEnd"/>
      <w:r w:rsidRPr="005B78FF">
        <w:rPr>
          <w:rFonts w:ascii="Nirmala UI" w:hAnsi="Nirmala UI" w:cs="Nirmala UI"/>
        </w:rPr>
        <w:t xml:space="preserve"> </w:t>
      </w:r>
      <w:proofErr w:type="spellStart"/>
      <w:r w:rsidRPr="005B78FF">
        <w:rPr>
          <w:rFonts w:ascii="Nirmala UI" w:hAnsi="Nirmala UI" w:cs="Nirmala UI"/>
        </w:rPr>
        <w:t>ජනාධිපතිවරණය</w:t>
      </w:r>
      <w:proofErr w:type="spellEnd"/>
      <w:r w:rsidRPr="005B78FF">
        <w:rPr>
          <w:rFonts w:ascii="Nirmala UI" w:hAnsi="Nirmala UI" w:cs="Nirmala UI"/>
        </w:rPr>
        <w:t xml:space="preserve"> නොවැම්බර් 16 වනදා පැවැත්වෙනවා. මෙවර විශේෂත්වයක් වන්නේ අපේක්ෂකයන් 35 දෙනකු ඉදිරිපත්ව සිටීම යි. ඉතිහාසයේ වැඩිම අපේක්ෂකයන් ඉදිරිපත් වූ ජනාධිපතිවරණය බවට මෙවර ජනාධිපතිවරණය පත්ව තිබෙනවා. මීට පෙර 2010 දී අපේක්ෂකයන් 22 ක් ඉදිරිපත් වුණා.</w:t>
      </w:r>
    </w:p>
    <w:p w:rsidR="00253196" w:rsidRPr="005B78FF" w:rsidRDefault="005B78FF">
      <w:pPr>
        <w:rPr>
          <w:rFonts w:ascii="Nirmala UI" w:hAnsi="Nirmala UI" w:cs="Nirmala UI"/>
        </w:rPr>
      </w:pPr>
      <w:r w:rsidRPr="005B78FF">
        <w:rPr>
          <w:rFonts w:ascii="Nirmala UI" w:hAnsi="Nirmala UI" w:cs="Nirmala UI"/>
        </w:rPr>
        <w:t xml:space="preserve">සාමාන්‍යයෙන් ශ්‍රී ලංකාවේ දේශපාලනය පසුගිය දශක හයක පමණ කාලය තුළ තීරණය වූයේ එක්සත් ජාතික පක්ෂය සහ ශ්‍රී ලංකා නිදහස් පක්ෂය මූලික කරගත් </w:t>
      </w:r>
      <w:r w:rsidRPr="005B78FF">
        <w:rPr>
          <w:rFonts w:ascii="Nirmala UI" w:hAnsi="Nirmala UI" w:cs="Nirmala UI"/>
        </w:rPr>
        <w:lastRenderedPageBreak/>
        <w:t>පක්ෂ ව්‍යුහයකින්. ඇතැම් අවස්ථාවල එම පක්ෂ සමග වෙනත් පක්ෂ ද සන්ධානගතවීම් සිදු වුව ද, ප්‍රධාන පාර්ශව දෙක වූයේ එම පක්ෂ යි. මෙවර ශ්‍රී ලංකා නිදහස් පක්ෂය වෙනුවට ශ්‍රී ලංකා පොදුජන පෙරමුණ පෙරට පැමිණීම විශේෂ අවස්ථාවක්.</w:t>
      </w:r>
    </w:p>
    <w:p w:rsidR="00253196" w:rsidRPr="005B78FF" w:rsidRDefault="005B78FF">
      <w:pPr>
        <w:rPr>
          <w:rFonts w:ascii="Nirmala UI" w:hAnsi="Nirmala UI" w:cs="Nirmala UI"/>
        </w:rPr>
      </w:pPr>
      <w:r w:rsidRPr="005B78FF">
        <w:rPr>
          <w:rFonts w:ascii="Nirmala UI" w:hAnsi="Nirmala UI" w:cs="Nirmala UI"/>
        </w:rPr>
        <w:t>එමෙන්ම විකල්පයක් පිළිබඳ කලක පටන් පැවති කතිකාවත් ඔස්සේ විකල්ප දේශපාලන ව්‍යාපාර කිහිපයක් මෙවර තරග බිමට පැමිණ තිබෙනවා. එමෙන්ම රටේ ප්‍රධාන තෙවන පක්ෂය වන ජනතා විමුක්ති පෙරමුණ ද 1999 න් පසු පළමු වරට තම ප්‍රධානත්වයෙන් ගොඩනැගූ සන්ධානයක් ලෙස තරග බිමට පැමිණ තිබෙනවා.</w:t>
      </w:r>
    </w:p>
    <w:p w:rsidR="00253196" w:rsidRPr="005B78FF" w:rsidRDefault="005B78FF">
      <w:pPr>
        <w:rPr>
          <w:rFonts w:ascii="Nirmala UI" w:hAnsi="Nirmala UI" w:cs="Nirmala UI"/>
        </w:rPr>
      </w:pPr>
      <w:r w:rsidRPr="005B78FF">
        <w:rPr>
          <w:rFonts w:ascii="Nirmala UI" w:hAnsi="Nirmala UI" w:cs="Nirmala UI"/>
        </w:rPr>
        <w:t>2005 දී සහ 2010 දී ඔවුන් වෙනත් අපේක්ෂකයන්ට සහය දැක්වූවා. 2015 දී ඔවුන් නිල වශයෙන් කිසිදු අපේක්ෂකයකුට සහය නොදැක්වූව ද ඔවුන් තරග නොකිරීමේ වාසිය ලැබුණේ ජනාධිපති මෛත්‍රිපාල සිරිසේනට යි.</w:t>
      </w:r>
    </w:p>
    <w:p w:rsidR="00253196" w:rsidRPr="005B78FF" w:rsidRDefault="005B78FF">
      <w:pPr>
        <w:rPr>
          <w:rFonts w:ascii="Nirmala UI" w:hAnsi="Nirmala UI" w:cs="Nirmala UI"/>
        </w:rPr>
      </w:pPr>
      <w:r w:rsidRPr="005B78FF">
        <w:rPr>
          <w:rFonts w:ascii="Nirmala UI" w:hAnsi="Nirmala UI" w:cs="Nirmala UI"/>
        </w:rPr>
        <w:t>මේ අතර ජනාධිපති සිරිසේන මෙවර තරග බිමට පිවිසීමෙන් වැළකී සිටීමත් සමග, දෙවන වර ජනාධිපති ධුරයට තරග නොකළ පළමු ජනාධිපති ලෙස ද ඔහු ඉතිහාසගත වනවා.</w:t>
      </w:r>
    </w:p>
    <w:p w:rsidR="00253196" w:rsidRPr="005B78FF" w:rsidRDefault="005B78FF">
      <w:pPr>
        <w:rPr>
          <w:rFonts w:ascii="Nirmala UI" w:hAnsi="Nirmala UI" w:cs="Nirmala UI"/>
        </w:rPr>
      </w:pPr>
      <w:r w:rsidRPr="005B78FF">
        <w:rPr>
          <w:rFonts w:ascii="Nirmala UI" w:hAnsi="Nirmala UI" w:cs="Nirmala UI"/>
        </w:rPr>
        <w:t>මෙවර ඉදිරිපත් වන අපේක්ෂකයින් ඇතමෙක් නිතර පුවත් මවන නමුත් තවත් ඇතැමුන් පිළිබඳ කතාබහක් ඇත්තේම නැති තරම්. ඇතැම් විට ඔවුන් කවුරුන්දැ යි සොයාගැනීමටත් පහසු නැහැ. ඒ නිසා අප ඔවුන් 35 දෙනාම පිළිබඳ සාරාංශගත කරුණු කිහිපයක් මෙසේ පෙළගැස්වීමට තීරණය කළා.</w:t>
      </w:r>
    </w:p>
    <w:p w:rsidR="00253196" w:rsidRPr="005B78FF" w:rsidRDefault="005B78FF">
      <w:pPr>
        <w:rPr>
          <w:rFonts w:ascii="Nirmala UI" w:hAnsi="Nirmala UI" w:cs="Nirmala UI"/>
        </w:rPr>
      </w:pPr>
      <w:r w:rsidRPr="005B78FF">
        <w:rPr>
          <w:rFonts w:ascii="Nirmala UI" w:hAnsi="Nirmala UI" w:cs="Nirmala UI"/>
        </w:rPr>
        <w:t>ISIS ත්‍රස්ත සංවිධානය ඉරාකය සහ සිරියාව ආශ්‍රිතව ඊනියා ඉස්ලාමීය කලිෆාතයක් නිර්මාණය කරගැනීමට විශාල ප්‍රයත්නයක යෙදුණ බව අප දන්නවා. එම උත්සාහයට ප්‍රබල පහරක් වූයේ, 2019 මාර්තු 23 වනදා එම කලාපයේ ඔවුන් සතුව පැවති අවසන් ප්‍රදේශය වූ බගූස් හි පාලනය ඔවුනට අහිමි වීම යි. ඔක්තෝබර් 26 වනදා එම සංවිධානයේ නායකයා වූ අබුබකර් අල්-බග්දාදි ඇමරිකානු ප්‍රහාරයකින් මරුමුවට පත් වීම ද ඔවුන් පසුබැසීමට තවත් හේතුවක් වනු ඇති.</w:t>
      </w:r>
    </w:p>
    <w:p w:rsidR="00253196" w:rsidRPr="005B78FF" w:rsidRDefault="005B78FF">
      <w:pPr>
        <w:rPr>
          <w:rFonts w:ascii="Nirmala UI" w:hAnsi="Nirmala UI" w:cs="Nirmala UI"/>
        </w:rPr>
      </w:pPr>
      <w:r w:rsidRPr="005B78FF">
        <w:rPr>
          <w:rFonts w:ascii="Nirmala UI" w:hAnsi="Nirmala UI" w:cs="Nirmala UI"/>
        </w:rPr>
        <w:t>කියවන්න: ISIS නායක අල්-බග්දාදි මරා දැමූ ඇමරිකන් මෙහෙයුම</w:t>
      </w:r>
    </w:p>
    <w:p w:rsidR="00253196" w:rsidRPr="005B78FF" w:rsidRDefault="005B78FF">
      <w:pPr>
        <w:rPr>
          <w:rFonts w:ascii="Nirmala UI" w:hAnsi="Nirmala UI" w:cs="Nirmala UI"/>
        </w:rPr>
      </w:pPr>
      <w:r w:rsidRPr="005B78FF">
        <w:rPr>
          <w:rFonts w:ascii="Nirmala UI" w:hAnsi="Nirmala UI" w:cs="Nirmala UI"/>
        </w:rPr>
        <w:t>අල්-බග්දාදිගේ මරණය ISIS ත්‍රස්ත සංවිධානයට ඍජු ලෙස කෙතරම් බලපෑමක් කරනු ඇතිදැ යි අනාවැකි පළ කිරීම අපහසු වන නමුත්, එම සංවිධානය ඔහුගේ මරණය නිසාවෙන් කඩා බිඳ වැටෙනු ඇතැ යි සිතීමට අපහසු යි. එහි කටයුතු විවිධ ආකාරවලින් සිදුවනු ඇති.</w:t>
      </w:r>
    </w:p>
    <w:p w:rsidR="00253196" w:rsidRPr="005B78FF" w:rsidRDefault="005B78FF">
      <w:pPr>
        <w:rPr>
          <w:rFonts w:ascii="Nirmala UI" w:hAnsi="Nirmala UI" w:cs="Nirmala UI"/>
        </w:rPr>
      </w:pPr>
      <w:r w:rsidRPr="005B78FF">
        <w:rPr>
          <w:rFonts w:ascii="Nirmala UI" w:hAnsi="Nirmala UI" w:cs="Nirmala UI"/>
        </w:rPr>
        <w:t>කියවන්න: අල්-බග්දාදිගෙන් පසු ISIS සංවිධානයට කුමක් වෙයි ද?</w:t>
      </w:r>
    </w:p>
    <w:p w:rsidR="00253196" w:rsidRPr="005B78FF" w:rsidRDefault="005B78FF">
      <w:pPr>
        <w:rPr>
          <w:rFonts w:ascii="Nirmala UI" w:hAnsi="Nirmala UI" w:cs="Nirmala UI"/>
        </w:rPr>
      </w:pPr>
      <w:r w:rsidRPr="005B78FF">
        <w:rPr>
          <w:rFonts w:ascii="Nirmala UI" w:hAnsi="Nirmala UI" w:cs="Nirmala UI"/>
        </w:rPr>
        <w:t xml:space="preserve">මේ අතර ISIS ත්‍රස්ත සංවිධානය සිරියාව සහ ඉරාකය යන රටවලට එපිට වන වෙනත් ප්‍රදේශයන් හි ද ක්‍රියාත්මකව පවතින අතර, අල්-බග්දාදිගේ මරණය එම ක්‍රියාකාරකම් සඳහා විශාල බලපෑමක් කරනු ඇතැ යි පෙනෙන්නේ නැහැ. මෙසේ </w:t>
      </w:r>
      <w:r w:rsidRPr="005B78FF">
        <w:rPr>
          <w:rFonts w:ascii="Nirmala UI" w:hAnsi="Nirmala UI" w:cs="Nirmala UI"/>
        </w:rPr>
        <w:lastRenderedPageBreak/>
        <w:t>වෙනත් ප්‍රදේශයන් හි ඇති තර්ජනයන්ට හොඳම උදාහරණයක් වන්නේ මධ්‍යම ආසියාව සහ ඇෆ්ඝනිස්ථානය යි.</w:t>
      </w:r>
    </w:p>
    <w:p w:rsidR="00253196" w:rsidRPr="005B78FF" w:rsidRDefault="005B78FF">
      <w:pPr>
        <w:rPr>
          <w:rFonts w:ascii="Nirmala UI" w:hAnsi="Nirmala UI" w:cs="Nirmala UI"/>
        </w:rPr>
      </w:pPr>
      <w:r w:rsidRPr="005B78FF">
        <w:rPr>
          <w:rFonts w:ascii="Nirmala UI" w:hAnsi="Nirmala UI" w:cs="Nirmala UI"/>
        </w:rPr>
        <w:t>වර්තමාන ඉස්ලාමීය ත්‍රස්තවාදය සඳහා මූලික හේතු කාරණා සැපයූ ස්ථානය ලෙස ඇෆ්ඝනිස්ථානය සැලකිය හැකියි. 1979 දෙසැම්බරයේ දී සිදු වූ සෝවියට් ආක්‍රමණයට පසු සෝවියට් විරෝධී ඉස්ලාමීය කණ්ඩායම්වලට ඇමරිකානු හමුදා අධාර ලැබුණා. එමෙන්ම විදේශික සටන්කාමීන් ද ඇෆ්ඝනිස්ථානය වෙත පැමිණියා.</w:t>
      </w:r>
    </w:p>
    <w:p w:rsidR="00253196" w:rsidRPr="005B78FF" w:rsidRDefault="005B78FF">
      <w:pPr>
        <w:rPr>
          <w:rFonts w:ascii="Nirmala UI" w:hAnsi="Nirmala UI" w:cs="Nirmala UI"/>
        </w:rPr>
      </w:pPr>
      <w:r w:rsidRPr="005B78FF">
        <w:rPr>
          <w:rFonts w:ascii="Nirmala UI" w:hAnsi="Nirmala UI" w:cs="Nirmala UI"/>
        </w:rPr>
        <w:t>අල් කයිඩා සංවිධානය මෙන්ම වෙනත් ඇතැම් අන්තවාදී ඉස්ලාමීය සංවිධාන බිහි වීම සඳහා මූලික වූ සටන්කාමීන් සිය කටයුතු ඇරඹුවේ ඇෆ්ඝනිස්ථානයෙන්. අල් කයිඩා සංවිධානය තුළින් බිහි වූ කණ්ඩායමක් ලෙස ISIS සංවිධානය සැලකිය හැකියි.</w:t>
      </w:r>
    </w:p>
    <w:p w:rsidR="00253196" w:rsidRPr="005B78FF" w:rsidRDefault="005B78FF">
      <w:pPr>
        <w:rPr>
          <w:rFonts w:ascii="Nirmala UI" w:hAnsi="Nirmala UI" w:cs="Nirmala UI"/>
        </w:rPr>
      </w:pPr>
      <w:r w:rsidRPr="005B78FF">
        <w:rPr>
          <w:rFonts w:ascii="Nirmala UI" w:hAnsi="Nirmala UI" w:cs="Nirmala UI"/>
        </w:rPr>
        <w:t>සෝවියට් හමුදා ඇෆ්ඝනිස්ථානයෙන් ඉවත් වූ පසු බොහෝ විදේශික සටන්කාමීන් සිය රටවල් බලා ගියා. නමුත් රට තුළ සිවිල් යුධ තත්ත්වය දිගටම පැවති අතර, එහි ප්‍රතිඵලය ලෙස අලුතින් බිහි වූ තලේබාන් සංවිධානය එහි බලය ලබාගත්තා. 2001 ඇමරිකන් ආක්‍රමණයෙන් පසු ඔවුන්ට බලය අහිමි වුව ද ඔවුන් දිගටම ත්‍රස්ත කටයුතුවල යෙදෙමින් වසර කිහිපයකට පසු යළි සිය බලය වර්ධනය කරගත්තා.</w:t>
      </w:r>
    </w:p>
    <w:p w:rsidR="00253196" w:rsidRPr="005B78FF" w:rsidRDefault="005B78FF">
      <w:pPr>
        <w:rPr>
          <w:rFonts w:ascii="Nirmala UI" w:hAnsi="Nirmala UI" w:cs="Nirmala UI"/>
        </w:rPr>
      </w:pPr>
      <w:r w:rsidRPr="005B78FF">
        <w:rPr>
          <w:rFonts w:ascii="Nirmala UI" w:hAnsi="Nirmala UI" w:cs="Nirmala UI"/>
        </w:rPr>
        <w:t>මේ අතර සෝවියට් දේශය 1991 දී බිඳ වැටීමත් සමග මධ්‍යම ආසියාවේ යම් යම් වෙනස්කම් සිදුවුණා. ආගම් ඇදහීම කෙරෙහි වූ සීමා ලිහිල් වීමත් සමග ඇතැම් රටවල ඉස්ලාමීය කණ්ඩායම් වර්ධනය වුණා. මේ අතර මෙම රටවල බලය කොමියුනිස්ට් සමයේ ප්‍රධානීන් අතටම පත් වුණා. ඔවුන් ඒකාධිපති පාලනයක් ගෙන ගිය අතර, පහළ ස්ථරවල දුගී ජනයාට ඔවුන් වෙතින් ලැබුණේ අල්ප වූ සහනයක්. ඒ අනුව එම ජනයා අතරට අන්තවාදී පිරිස්වලට පැතිරීමේ ඉඩක් ලැබුණා.</w:t>
      </w:r>
    </w:p>
    <w:p w:rsidR="00253196" w:rsidRPr="005B78FF" w:rsidRDefault="005B78FF">
      <w:pPr>
        <w:rPr>
          <w:rFonts w:ascii="Nirmala UI" w:hAnsi="Nirmala UI" w:cs="Nirmala UI"/>
        </w:rPr>
      </w:pPr>
      <w:r w:rsidRPr="005B78FF">
        <w:rPr>
          <w:rFonts w:ascii="Nirmala UI" w:hAnsi="Nirmala UI" w:cs="Nirmala UI"/>
        </w:rPr>
        <w:t>අන්තවාදී ISIS ත්‍රස්තවාදීන් විසින් ඉරාකයේ සහ සිරියාවේ විශාල ප්‍රදේශයක බලය පැතිරවීමත් සමග අනෙකුත් රටවල ද අන්තවාදී ඉස්ලාමීය කණ්ඩායම් ඒ පිළිබඳව විශේෂ උනන්දුවක් දැක්වූවා. එමෙන්ම ISIS ත්‍රස්තවාදීන් ද තමන් නිර්මාණය කළ මෙම ඊනියා කලිෆාතය වෙත පැමිණෙන ලෙස විදේශික ඉස්ලාමීය අන්තවාදීන් පොළඹවන්න පටන් ගත්තා. මෙසේ ඇෆ්ඝනිස්ථානයේ සහ මධ්‍යම ආසියාවේ සිට ද පිරිස් සිරියාව වෙත යන්නට ඇතැ යි විශ්වාස කෙරෙනවා. මෙසේ 2015 මුල වන විට සිරියාව වෙත ගිය මධ්‍යම ආසියාතිකයන් සංඛ්‍යාව 2,000ත් 4,000ත් අතර පිරිසක් වේයැ යි අනුමාන කෙරෙනවා.</w:t>
      </w:r>
    </w:p>
    <w:p w:rsidR="00253196" w:rsidRPr="005B78FF" w:rsidRDefault="005B78FF">
      <w:pPr>
        <w:rPr>
          <w:rFonts w:ascii="Nirmala UI" w:hAnsi="Nirmala UI" w:cs="Nirmala UI"/>
        </w:rPr>
      </w:pPr>
      <w:r w:rsidRPr="005B78FF">
        <w:rPr>
          <w:rFonts w:ascii="Nirmala UI" w:hAnsi="Nirmala UI" w:cs="Nirmala UI"/>
        </w:rPr>
        <w:t>සිය ඊනියා කලිෆාතය බිඳ වැටෙන විට ISIS ත්‍රස්තයින් නව උපක්‍රම සෙවීමට පටන් ගත්තා. මේ අනුව තවදුරටත් තම පාලන ප්‍රදේශයන් වෙත පැමිණීමෙන් වළකින ලෙසත්, තමන් සිටින ප්‍රදේශයන්හි ම කටයුතු කරන ලෙසත් ඔවුන් සිය අනුගාමිකයන් වෙත දන්වා සිටියා. විදේශයන්හි සිට සිරියාවට සහ ඉරාකයට පැමිණි ISIS සටන්කාමීන් නැවත තම රටවල් බලා යාමට පටන් ගත්තා.</w:t>
      </w:r>
    </w:p>
    <w:p w:rsidR="00253196" w:rsidRPr="005B78FF" w:rsidRDefault="005B78FF">
      <w:pPr>
        <w:rPr>
          <w:rFonts w:ascii="Nirmala UI" w:hAnsi="Nirmala UI" w:cs="Nirmala UI"/>
        </w:rPr>
      </w:pPr>
      <w:r w:rsidRPr="005B78FF">
        <w:rPr>
          <w:rFonts w:ascii="Nirmala UI" w:hAnsi="Nirmala UI" w:cs="Nirmala UI"/>
        </w:rPr>
        <w:lastRenderedPageBreak/>
        <w:t>මෙසේ සිරියාවෙහි සහ ඉරාකයේ ISIS සංවිධානය දුර්වල වෙමින් පවතිද්දී ඇෆ්ඝනිස්ථානය තුළ එය ශක්තිමත් වන්නට පටන් ගත්තා. මෙසේ එය තලේබාන් සංවිධානයට ද තරගයක් වුණා. නමුත් පිරිස් ශක්තිය අතින් තලේබාන් සංවිධානය ඉතා ඉදිරියෙන් සිටිනවා. එක්සත් ජාතීන් විසින් මීට මාස කිහිපයකට පෙර නිකුත් කළ වාර්තාවක් අනුව තලේබාන් සටන්කාමීන් 60,000 - 65,000 අතර ප්‍රමාණයක වේයැ යි අනුමාන කෙරුණ ද, ISIS සටන්කාමීන් ඇෆ්ඝනිස්ථානයේ සිටින්නේ 2,500ත් 4,000ත් අතර ප්‍රමාණයක් බව විශ්වාස කෙරෙනවා. 2018 වසරේ සිදු වූ යුධ මෙහෙයුම් ඔවුන්ගේ පිරිස් ශක්තිය අඩු කිරීමට හේතු වූ බව සඳහන්. වර්තමානයේ ඔවුන් වැඩිපුර පැතිර සිටින්නේ කුනාර්, නන්ගර්හාර් යන නැගෙනහිර ප්‍රාන්තවල සහ ඒ අවට ප්‍රදේශවල යි. උතුරු ඇෆ්ඝනිස්ථානයේ ISIS පිරිස් ශක්තිය පසුගිය සමයේ තලේබාන් සංවිධානය සමග වූ සටන් හේතුවෙන් මෙන්ම ඇමරිකානු සහ ඇෆ්ඝන් හමුදා ප්‍රහාර ද හේතුවෙන් දුර්වල වී තිබෙනවා.</w:t>
      </w:r>
    </w:p>
    <w:p w:rsidR="00253196" w:rsidRPr="005B78FF" w:rsidRDefault="005B78FF">
      <w:pPr>
        <w:rPr>
          <w:rFonts w:ascii="Nirmala UI" w:hAnsi="Nirmala UI" w:cs="Nirmala UI"/>
        </w:rPr>
      </w:pPr>
      <w:r w:rsidRPr="005B78FF">
        <w:rPr>
          <w:rFonts w:ascii="Nirmala UI" w:hAnsi="Nirmala UI" w:cs="Nirmala UI"/>
        </w:rPr>
        <w:t>මෙසේ ISIS සංවිධානය වර්ධනය වීමට බලපෑ කරුණු අතර සිරියාවෙහි සහ ඉරාකයේ සිට පැමිණි සටන්කාමීන් හැරුණු කල වෙනත් හේතු කිහිපයක් ම වුණා. දේශීය වශයෙන්, තලේබාන් සංවිධානයෙහි අභ්‍යන්තර ගැටුම් සහ වෙනත් කරුණු මත එම සංවිධානයෙන් බිඳී ගිය කොටස් ISIS සංවිධානය හා එක් වීම ඉන් වැදගත් කරුණක් වනවා. මේ අතර මධ්‍යම ආසියාතික සහ දකුණු ආසියාතික සටන්කාමීන් ඔවුන් හා එක් වීම ද වැදගත් බඳවා ගැනීමේ ක්‍රමයක් වනවා. ඇතැම් අනුමානයන්ට අනුව ඇෆ්ඝනිස්ථානයේ ISIS සටන්කාමීන් අතුරින් සිරියාවේ සටන් බිමෙහි අත්දැකීම් ඇත්තේ සියයට දහයක පමණ ප්‍රමාණයකට පමණයි. මොවුන්ට පහසුවෙන් පාකිස්ථානය හා අවි ආයුධ මෙන්ම පිරිස් ද ගෙන්විය හැකියි. එය එම සංවිධානයෙහි කල් පැවැත්මට වැදගත් කරුණක් වනවා.</w:t>
      </w:r>
    </w:p>
    <w:p w:rsidR="00253196" w:rsidRPr="005B78FF" w:rsidRDefault="005B78FF">
      <w:pPr>
        <w:rPr>
          <w:rFonts w:ascii="Nirmala UI" w:hAnsi="Nirmala UI" w:cs="Nirmala UI"/>
        </w:rPr>
      </w:pPr>
      <w:r w:rsidRPr="005B78FF">
        <w:rPr>
          <w:rFonts w:ascii="Nirmala UI" w:hAnsi="Nirmala UI" w:cs="Nirmala UI"/>
        </w:rPr>
        <w:t>මධ්‍යම ආසියාවේ දී ISIS ත්‍රස්තවාදීන්ට ක්‍රියාත්මක වීම ඇෆ්ඝනිස්ථානයේ තරම් ම පහසු නැහැ. ඊට හේතුව නම් මධ්‍යම රජයයන්ගේ පාලනය ශක්තිමත් වීම යි. එහෙත් එම රටවල ඒකාධිපති පාලනයට අභියෝග කිරීමට පෙළඹෙන පුද්ගලයන් අන්තවාදී සංවිධාන කරා නැඹුරු වීමේ ඉඩක් පවතිනවා. ඇෆ්ඝනිස්ථානයට යාබද උස්බෙකිස්ථානයේ සහ විශේෂයෙන්ම තජිකිස්ථානයේ මෙම තත්ත්වය බරපතල තර්ජනයක් වීමට ඉඩ තිබෙනවා.</w:t>
      </w:r>
    </w:p>
    <w:p w:rsidR="00253196" w:rsidRPr="005B78FF" w:rsidRDefault="005B78FF">
      <w:pPr>
        <w:rPr>
          <w:rFonts w:ascii="Nirmala UI" w:hAnsi="Nirmala UI" w:cs="Nirmala UI"/>
        </w:rPr>
      </w:pPr>
      <w:r w:rsidRPr="005B78FF">
        <w:rPr>
          <w:rFonts w:ascii="Nirmala UI" w:hAnsi="Nirmala UI" w:cs="Nirmala UI"/>
        </w:rPr>
        <w:t>කලකට පෙර උස්බෙකිස්ථානයේ ප්‍රබල ඉස්ලාමීය ත්‍රස්තවාදී සංවිධානයක් ක්‍රියාත්මක වුණා. එය අල් කයිඩා සංවිධානයට සහාය දැක්වූ අතර, 2001 සැප්තැම්බර් 11 ත්‍රස්ත ප්‍රහාරයෙන් පසු සිදු වූ හමුදා මෙහෙයුම් හමුවේ එම සංවිධානය බරපතල ලෙස දුර්වලව ගියා. නමුත්, උස්බෙකිස්ථානයේ පවතින ඒකාධිපති පාලනයට එරෙහි ඇතැම් පිරිස් ISIS සංවිධානය දෙසට නැඹුරු වෙමින් පවතින බවට ලක්ෂණ පෙන්නුම් කෙරෙනවා.</w:t>
      </w:r>
    </w:p>
    <w:p w:rsidR="00253196" w:rsidRPr="005B78FF" w:rsidRDefault="005B78FF">
      <w:pPr>
        <w:rPr>
          <w:rFonts w:ascii="Nirmala UI" w:hAnsi="Nirmala UI" w:cs="Nirmala UI"/>
        </w:rPr>
      </w:pPr>
      <w:r w:rsidRPr="005B78FF">
        <w:rPr>
          <w:rFonts w:ascii="Nirmala UI" w:hAnsi="Nirmala UI" w:cs="Nirmala UI"/>
        </w:rPr>
        <w:t xml:space="preserve">තජිකිස්ථානයේ පසුගිය වසර දෙකක පමණ කාලය තුළ විටින් විට සිදු වූ ත්‍රස්ත ප්‍රහාර හේතුවෙන් ISIS සංවිධානය එම රට තුළ සිදුකරන ක්‍රියාකාරකම් පිළිබඳ </w:t>
      </w:r>
      <w:r w:rsidRPr="005B78FF">
        <w:rPr>
          <w:rFonts w:ascii="Nirmala UI" w:hAnsi="Nirmala UI" w:cs="Nirmala UI"/>
        </w:rPr>
        <w:lastRenderedPageBreak/>
        <w:t>විමසිලිමත් වීම වැදගත් වනවා. 2018 දී බටහිර රටවලින් පැමිණි සංචාරක බයිසිකල්කරුවන් සිව් දෙනෙකු ඝාතනය කිරීමෙහි වගකීම පිළිගත් පුද්ගලයින් තමන් ISIS හි අනුගාමිකයන් බව සඳහන් කළා. නමුත්, එම අවස්ථාවේ තජිකිස්ථාන් රජය එම ප්‍රහාරයෙහි වගකීම පැවරූයේ තහනම් කරන ලද ඉස්ලාමීය පුනරුද පක්ෂය වෙත යි.</w:t>
      </w:r>
    </w:p>
    <w:p w:rsidR="00253196" w:rsidRPr="005B78FF" w:rsidRDefault="005B78FF">
      <w:pPr>
        <w:rPr>
          <w:rFonts w:ascii="Nirmala UI" w:hAnsi="Nirmala UI" w:cs="Nirmala UI"/>
        </w:rPr>
      </w:pPr>
      <w:r w:rsidRPr="005B78FF">
        <w:rPr>
          <w:rFonts w:ascii="Nirmala UI" w:hAnsi="Nirmala UI" w:cs="Nirmala UI"/>
        </w:rPr>
        <w:t>මේ අතර මෑතක දී තජිකිස්ථානයේ උස්බෙක් දේශසීමාව අසල මුරපොලක් වෙත එල්ල වූ ප්‍රහාරය සම්බන්ධයෙන් ISIS සංවිධානය වෙත චෝදනා කෙරුණා. එහෙත් දින දෙකක් යන තුරුත් ISIS සංවිධානය එහි වගකීම බාරගෙන තිබුණේ නැහැ.</w:t>
      </w:r>
    </w:p>
    <w:p w:rsidR="00253196" w:rsidRPr="005B78FF" w:rsidRDefault="005B78FF">
      <w:pPr>
        <w:rPr>
          <w:rFonts w:ascii="Nirmala UI" w:hAnsi="Nirmala UI" w:cs="Nirmala UI"/>
        </w:rPr>
      </w:pPr>
      <w:r w:rsidRPr="005B78FF">
        <w:rPr>
          <w:rFonts w:ascii="Nirmala UI" w:hAnsi="Nirmala UI" w:cs="Nirmala UI"/>
        </w:rPr>
        <w:t>ඇෆ්ඝනිස්ථානයේ ද උතුරුදිග ප්‍රදේශයන් හි තජික් සහ උස්බෙක් ජනයා වාසය කරනවා. එහෙත් මෑත කාලීනව එම ප්‍රදේශයන් හි ISIS ක්‍රියාකාරකම් අඩුව ඇති හෙයින් මධ්‍යම ආසියාවේ ක්‍රියාත්මක පිරිස් එම රටවල් තුළින්ම මතු වූ අන්තවාදීන් වීමට වැඩි ඉඩක් තිබෙනවා.</w:t>
      </w:r>
    </w:p>
    <w:p w:rsidR="00253196" w:rsidRPr="005B78FF" w:rsidRDefault="005B78FF">
      <w:pPr>
        <w:rPr>
          <w:rFonts w:ascii="Nirmala UI" w:hAnsi="Nirmala UI" w:cs="Nirmala UI"/>
        </w:rPr>
      </w:pPr>
      <w:r w:rsidRPr="005B78FF">
        <w:rPr>
          <w:rFonts w:ascii="Nirmala UI" w:hAnsi="Nirmala UI" w:cs="Nirmala UI"/>
        </w:rPr>
        <w:t>කවරයේ ඡායාරූපය: ඇෆ්ඝන් කමාන්ඩෝ භටයෙක් ඈත එන හමුදා කණ්ඩායමක් නිරීක්ෂණය කරමින්. (Public Domain)</w:t>
      </w:r>
    </w:p>
    <w:p w:rsidR="00253196" w:rsidRPr="005B78FF" w:rsidRDefault="005B78FF">
      <w:pPr>
        <w:rPr>
          <w:rFonts w:ascii="Nirmala UI" w:hAnsi="Nirmala UI" w:cs="Nirmala UI"/>
        </w:rPr>
      </w:pPr>
      <w:r w:rsidRPr="005B78FF">
        <w:rPr>
          <w:rFonts w:ascii="Nirmala UI" w:hAnsi="Nirmala UI" w:cs="Nirmala UI"/>
        </w:rPr>
        <w:t>1941 දී ජර්මනිය විසින් සෝවියට් දේශය ආක්‍රමණය කරනු ලැබ ටික දවසක් යද්දි ජර්මනියට කලින් මුහුණ දෙන්න නොලැබුණ අලුත් අභියෝගයක් හමුවුණා. ඒ තමයි- 34 යුධ ටැංකිය. ඉන්පසුව, සෝවියට්වරු KV-1 යනුවෙනුත් යුධ ටැංකියක් නිර්මාණය කළා. මේවාට එරෙහිව ජර්මනියෙන් සටන් බිමට එවන ලද්දේ පැන්තර් සහ ටයිගර් කියන යුධ ටැංකි දෙක යි.</w:t>
      </w:r>
    </w:p>
    <w:p w:rsidR="00253196" w:rsidRPr="005B78FF" w:rsidRDefault="005B78FF">
      <w:pPr>
        <w:rPr>
          <w:rFonts w:ascii="Nirmala UI" w:hAnsi="Nirmala UI" w:cs="Nirmala UI"/>
        </w:rPr>
      </w:pPr>
      <w:r w:rsidRPr="005B78FF">
        <w:rPr>
          <w:rFonts w:ascii="Nirmala UI" w:hAnsi="Nirmala UI" w:cs="Nirmala UI"/>
        </w:rPr>
        <w:t>විශේෂයෙන්ම 1943 දී පැන්තර් යුධ ටැංකිය හඳුන්වා දුන් පසු මේ නව අභියෝගයට මුහුණ දීමට වෙනත් විකල්පයක් සොයන්න වෙන බව සෝවියට් හමුදා නායකත්වයට වැටහුණා.</w:t>
      </w:r>
    </w:p>
    <w:p w:rsidR="00253196" w:rsidRPr="005B78FF" w:rsidRDefault="005B78FF">
      <w:pPr>
        <w:rPr>
          <w:rFonts w:ascii="Nirmala UI" w:hAnsi="Nirmala UI" w:cs="Nirmala UI"/>
        </w:rPr>
      </w:pPr>
      <w:r w:rsidRPr="005B78FF">
        <w:rPr>
          <w:rFonts w:ascii="Nirmala UI" w:hAnsi="Nirmala UI" w:cs="Nirmala UI"/>
        </w:rPr>
        <w:t>එක් එක් යුධ ටැංකි සංසන්දනය කරද්දි පොදුවේ බලපාන සාධක තුනක් තිබෙනවා. ඒ වෙඩි බලය, සන්නාහය සහ ගමන් කළ හැකි වේගය යි. ටයිගර් යුධ ටැංකිය නිර්මාණය කරද්දී ජර්මානුන් වෙඩි බලය සහ සන්නාහය පිළිබඳ වැඩි අවධානයක් යොමු කළා. ඒ අනුව T-34 යුධ ටැංකියකට, ටයිගර් යුධ ටැංකියකට පහර දීමට නම් ඒ ආසන්නයට එන්නට සිදුවුණා. එවිට එය ටයිගර් ටැංකියේ ප්‍රහාරයට ලක් වීමේ සම්භාවිතාව වැඩි වුණා.</w:t>
      </w:r>
    </w:p>
    <w:p w:rsidR="00253196" w:rsidRPr="005B78FF" w:rsidRDefault="005B78FF">
      <w:pPr>
        <w:rPr>
          <w:rFonts w:ascii="Nirmala UI" w:hAnsi="Nirmala UI" w:cs="Nirmala UI"/>
        </w:rPr>
      </w:pPr>
      <w:r w:rsidRPr="005B78FF">
        <w:rPr>
          <w:rFonts w:ascii="Nirmala UI" w:hAnsi="Nirmala UI" w:cs="Nirmala UI"/>
        </w:rPr>
        <w:t>මේ පිළිබඳ අවධානය යොමු කළ සෝවියට් බලධාරීන් නව යුධ ටැංකියක් කෙරෙහි අවධානය යොමු කිරීමට පටන් ගත්තා. මේ අනුව තමයි, IS පන්තියේ යුධ ටැංකි නිර්මාණය කෙරුණේ. IS යන නම යොදාගත්තේ සෝවියට් නායක ජෝසෆ් ස්ටාලින්ගේ නමෙහි රුසියානු ඌරුව (Iosef Stalin) යොදා ගනිමින්. ඇතැම් අවස්ථාවන් හි මීට JS පන්තිය ලෙස ද නම් කෙරෙනවා දකින්න පුළුවන්.</w:t>
      </w:r>
    </w:p>
    <w:p w:rsidR="00253196" w:rsidRPr="005B78FF" w:rsidRDefault="005B78FF">
      <w:pPr>
        <w:rPr>
          <w:rFonts w:ascii="Nirmala UI" w:hAnsi="Nirmala UI" w:cs="Nirmala UI"/>
        </w:rPr>
      </w:pPr>
      <w:r w:rsidRPr="005B78FF">
        <w:rPr>
          <w:rFonts w:ascii="Nirmala UI" w:hAnsi="Nirmala UI" w:cs="Nirmala UI"/>
        </w:rPr>
        <w:lastRenderedPageBreak/>
        <w:t>IS යුධ ටැංකි පන්තිය</w:t>
      </w:r>
    </w:p>
    <w:p w:rsidR="00253196" w:rsidRPr="005B78FF" w:rsidRDefault="005B78FF">
      <w:pPr>
        <w:rPr>
          <w:rFonts w:ascii="Nirmala UI" w:hAnsi="Nirmala UI" w:cs="Nirmala UI"/>
        </w:rPr>
      </w:pPr>
      <w:r w:rsidRPr="005B78FF">
        <w:rPr>
          <w:rFonts w:ascii="Nirmala UI" w:hAnsi="Nirmala UI" w:cs="Nirmala UI"/>
        </w:rPr>
        <w:t>මෙහි පළමු යුධ ටැංකිය වූ IS-1 යුධ ටැංකිය ඉක්මනින්ම සැලසුම් කර නිෂ්පාදනය කෙරුණා. එහි මිලිමීටර් 85ක තුවක්කුවක් සවි කෙරුණා. කෙසේ නමුත්, මෙය දිගුකාලීන විසඳුමක් වූයේ නැහැ.</w:t>
      </w:r>
    </w:p>
    <w:p w:rsidR="00253196" w:rsidRPr="005B78FF" w:rsidRDefault="005B78FF">
      <w:pPr>
        <w:rPr>
          <w:rFonts w:ascii="Nirmala UI" w:hAnsi="Nirmala UI" w:cs="Nirmala UI"/>
        </w:rPr>
      </w:pPr>
      <w:r w:rsidRPr="005B78FF">
        <w:rPr>
          <w:rFonts w:ascii="Nirmala UI" w:hAnsi="Nirmala UI" w:cs="Nirmala UI"/>
        </w:rPr>
        <w:t>ශක්තිමත් සන්නාහයකින් ද, ප්‍රබල තුවක්කුවකින් ද යුක්තව IS-2 යුධ ටැංකිය රතු හමුදාවට එකතු වුණේ 1943 ඔක්තෝබර් 31 වනදා යි. ඊට මිලිමීටර් 122 තුවක්කුවක් එකතු කර තිබුණා. ඊට කිලෝමීටර් 1.5ක් සහ 2ක් අතර වූ සතුරු ඉලක්කවලට වුවද හානි සිදුකළ හැකි වුණා. එමෙන්ම කිලෝමීටරයක පමණ දුර සිට ටයිගර් යුධ ටැංකියේ සන්නාහය පසාරු කර යන්නට ඊට හැකියාව තිබුණා.</w:t>
      </w:r>
    </w:p>
    <w:p w:rsidR="00253196" w:rsidRPr="005B78FF" w:rsidRDefault="005B78FF">
      <w:pPr>
        <w:rPr>
          <w:rFonts w:ascii="Nirmala UI" w:hAnsi="Nirmala UI" w:cs="Nirmala UI"/>
        </w:rPr>
      </w:pPr>
      <w:r w:rsidRPr="005B78FF">
        <w:rPr>
          <w:rFonts w:ascii="Nirmala UI" w:hAnsi="Nirmala UI" w:cs="Nirmala UI"/>
        </w:rPr>
        <w:t>යුධ ටැංකියෙහි තවත් අමතර වාසියක් තිබුණා. ජර්මන් යුධ හමුදාව සතු වූ මිලිමීටර් 88 ෆ්ලැක් තුවක්කුවට මුහුණ දීමට සමත් සන්නාහයක් සහිත වූ එකම යුධ ටැංකිය වූයේ මෙය යි. වෙනත් කිසිදු ඇමරිකන්, බ්‍රිතාන්‍ය, සෝවියට් හෝ වෙනත් රටවල යුධ ටැංකියකට මෙම තුවක්කුවෙන් සිය කාර්යය මණ්ඩලය ආරක්ෂා කළ හැකි වූයේ නැහැ.</w:t>
      </w:r>
    </w:p>
    <w:p w:rsidR="00253196" w:rsidRPr="005B78FF" w:rsidRDefault="005B78FF">
      <w:pPr>
        <w:rPr>
          <w:rFonts w:ascii="Nirmala UI" w:hAnsi="Nirmala UI" w:cs="Nirmala UI"/>
        </w:rPr>
      </w:pPr>
      <w:r w:rsidRPr="005B78FF">
        <w:rPr>
          <w:rFonts w:ascii="Nirmala UI" w:hAnsi="Nirmala UI" w:cs="Nirmala UI"/>
        </w:rPr>
        <w:t>මේ කරුණු හේතුවෙන් ජර්මන් යුධ හමුදාවට IS-2 යුධ ටැංකිය මහත් වූ හිසරදයක් බවට පත් වුණා. එය හා සටනක් ජයග්‍රහණය කිරීමට නම් ටයිගර් යුධ ටැංකියක් මීටර් 800ක්වත් ඊට ආසන්න විය යුතු වූ අතර, එවිට එය පහසු ඉලක්කයක් බවට පත් වීමේ ඉඩක් තිබුණා. එහෙයින් ජර්මානුන් මෙම යුධ ටැංකිය සැලකූයේ ප්‍රබල අභියෝගයක් ලෙස යි. එය සමග ද්වන්ද්ව සටන් සඳහා යොමු නොවන ලෙස ජර්මානුන් විසින් සිය යුධ ටැංකි භටයින් වෙත උපදෙස් දෙනු ලැබුණා.</w:t>
      </w:r>
    </w:p>
    <w:p w:rsidR="00253196" w:rsidRPr="005B78FF" w:rsidRDefault="005B78FF">
      <w:pPr>
        <w:rPr>
          <w:rFonts w:ascii="Nirmala UI" w:hAnsi="Nirmala UI" w:cs="Nirmala UI"/>
        </w:rPr>
      </w:pPr>
      <w:r w:rsidRPr="005B78FF">
        <w:rPr>
          <w:rFonts w:ascii="Nirmala UI" w:hAnsi="Nirmala UI" w:cs="Nirmala UI"/>
        </w:rPr>
        <w:t>ජර්මනිය මුහුණ දුන් අනෙක් අර්බුදය වූයේ ඔවුන් දිගින් දිගටම පසුබැසීම යි. එවිට තමන්ගේ යුධ ටැංකි සටන් බිමේ දී යාන්ත්‍රික දෝෂ හෝ ප්‍රහාරයන් හේතුවෙන් අතැර දැමුවහොත් එය යළි ලබාගැනීම කළ නොහැකි වුණා. එහෙයින් ඔවුන් හැකි සෑම විටෙකම සිය යුධ ටැංකි ප්‍රවේශමෙන් භාවිතා කරන්නට වුණා. මේ හේතුව නිසා ඔවුන් IS-2 යුධ ටැංකිය සමග ගැටෙන්නට පැමිණියේ ඉතා ප්‍රවේශමෙන්.</w:t>
      </w:r>
    </w:p>
    <w:p w:rsidR="00253196" w:rsidRPr="005B78FF" w:rsidRDefault="005B78FF">
      <w:pPr>
        <w:rPr>
          <w:rFonts w:ascii="Nirmala UI" w:hAnsi="Nirmala UI" w:cs="Nirmala UI"/>
        </w:rPr>
      </w:pPr>
      <w:r w:rsidRPr="005B78FF">
        <w:rPr>
          <w:rFonts w:ascii="Nirmala UI" w:hAnsi="Nirmala UI" w:cs="Nirmala UI"/>
        </w:rPr>
        <w:t>IS-2 යුධ ටැංකියෙහි වේගය සාපේක්ෂව අඩු වූ නමුත්, සන්නාහය සහ වෙඩි බලය අතින් ඉහළ තැනක තිබුණු හෙයින් එම අඩුව මැකී ගියා. එමෙන්ම එම කරුණ නිසාම මෙය නගරවල සටන් සඳහා ද වඩා යෝග්‍ය වුණා. 1944 වසරේ දෙවන භාගයේ දී රුසියානු විවෘත භූමිවලින් වඩා ජනාකීර්ණ ප්‍රදේශ කරා සටන් පෙරමුණ පැමිණෙද්දී IS-2 යුධ ටැංකිය ප්‍රයෝජනවත් වුණා.</w:t>
      </w:r>
    </w:p>
    <w:p w:rsidR="00253196" w:rsidRPr="005B78FF" w:rsidRDefault="005B78FF">
      <w:pPr>
        <w:rPr>
          <w:rFonts w:ascii="Nirmala UI" w:hAnsi="Nirmala UI" w:cs="Nirmala UI"/>
        </w:rPr>
      </w:pPr>
      <w:r w:rsidRPr="005B78FF">
        <w:rPr>
          <w:rFonts w:ascii="Nirmala UI" w:hAnsi="Nirmala UI" w:cs="Nirmala UI"/>
        </w:rPr>
        <w:t>නැගෙනහිර යුරෝපයේ නගරවල වීදි ඔස්සේ, ජර්මන් ආරක්ෂිත ස්ථාන කුඩුපට්ටම් කරමින් IS-2 යුධ ටැංකිය ඉදිරියට ඇදුණා. බර්ලින් නගරය සඳහා කළ අවසන් සටනේදී ද මෙම යුධ ටැංකි විශාල වශයෙන් භාවිතා වුණා.</w:t>
      </w:r>
    </w:p>
    <w:p w:rsidR="00253196" w:rsidRPr="005B78FF" w:rsidRDefault="005B78FF">
      <w:pPr>
        <w:rPr>
          <w:rFonts w:ascii="Nirmala UI" w:hAnsi="Nirmala UI" w:cs="Nirmala UI"/>
        </w:rPr>
      </w:pPr>
      <w:r w:rsidRPr="005B78FF">
        <w:rPr>
          <w:rFonts w:ascii="Nirmala UI" w:hAnsi="Nirmala UI" w:cs="Nirmala UI"/>
        </w:rPr>
        <w:lastRenderedPageBreak/>
        <w:t>යුද්ධය අවසන් වන විට සෝවියට් දේශය විසින් IS-2 යුධ ටැංකි 3,395ක් නිපදවා තිබුණා. යුද්ධයෙන් පසුව ද මේවා සෝවියට් දේශය විසින් මෙන්ම වෙනත් රටවල් කිහිපයක් විසින්ම භාවිතා කෙරුණා. චෙකොස්ලොවැකියාව, නැගෙනහිර ජර්මනිය, චීනය, කියුබාව, උතුරු කොරියාව, පෝලන්තය යන රටවල් මේ අතර ප්‍රමුඛ යි. චීනය විසින් කොරියානු යුද්ධයේ දී ද මෙම යුධ ටැංකි යොදා ගත්තා.</w:t>
      </w:r>
    </w:p>
    <w:p w:rsidR="00253196" w:rsidRPr="005B78FF" w:rsidRDefault="005B78FF">
      <w:pPr>
        <w:rPr>
          <w:rFonts w:ascii="Nirmala UI" w:hAnsi="Nirmala UI" w:cs="Nirmala UI"/>
        </w:rPr>
      </w:pPr>
      <w:r w:rsidRPr="005B78FF">
        <w:rPr>
          <w:rFonts w:ascii="Nirmala UI" w:hAnsi="Nirmala UI" w:cs="Nirmala UI"/>
        </w:rPr>
        <w:t>IS-2 යුධ ටැංකි 1995 වන තෙක් ඇතැම් ස්ථානවල ක්‍රියාකාරී යුධ සේවයෙහි යොදාගනු ලැබුණ අතර, ඉන්පසුව ද කියුබාවේ වෙරළබඩ ස්ථාන සමහරක ආරක්ෂාව සඳහා ස්ථානීය තුවක්කු ලෙස යොදවනු ලැබුණා. එනම්, ඒවා තවදුරටත් ජංගමගත වූයේ නැහැ.</w:t>
      </w:r>
    </w:p>
    <w:p w:rsidR="00253196" w:rsidRPr="005B78FF" w:rsidRDefault="005B78FF">
      <w:pPr>
        <w:rPr>
          <w:rFonts w:ascii="Nirmala UI" w:hAnsi="Nirmala UI" w:cs="Nirmala UI"/>
        </w:rPr>
      </w:pPr>
      <w:r w:rsidRPr="005B78FF">
        <w:rPr>
          <w:rFonts w:ascii="Nirmala UI" w:hAnsi="Nirmala UI" w:cs="Nirmala UI"/>
        </w:rPr>
        <w:t>ඇතැම් විට, මෙම යුධ ටැංකි අවශ්‍ය නම් නැවත ක්‍රියාකාරී තත්ත්වයට පත් කිරීමට හැකියාව තිබෙන්නට පුළුවන්. IS-2 යුධ ටැංකියක් නම් මෑතක දී නැවත ක්‍රියාකාරී ලෙස යුධමය මෙහෙයුමකට යොදාගත් බවක් වාර්තා වන්නේ නැහැ. එහෙත් එයින් පසුව, පන්තියේ නිර්මාණය කළ IS-3 යුධ ටැංකියක් 2014 දී යළි ක්‍රියාකාරී තත්ත්වයට පත් කරනු ලැබුණා. දෙවන ලෝක යුධ ස්මාරකයක තිබුණු එම යුධ ටැංකිය නැගෙනහිර යුක්‍රේනයේ කැරලිකරුවන් විසින් සිය සේවයට ගනු ලැබුණා.</w:t>
      </w:r>
    </w:p>
    <w:p w:rsidR="00253196" w:rsidRPr="005B78FF" w:rsidRDefault="005B78FF">
      <w:pPr>
        <w:rPr>
          <w:rFonts w:ascii="Nirmala UI" w:hAnsi="Nirmala UI" w:cs="Nirmala UI"/>
        </w:rPr>
      </w:pPr>
      <w:proofErr w:type="spellStart"/>
      <w:r w:rsidRPr="005B78FF">
        <w:rPr>
          <w:rFonts w:ascii="Nirmala UI" w:hAnsi="Nirmala UI" w:cs="Nirmala UI"/>
        </w:rPr>
        <w:t>ඇමරිකා</w:t>
      </w:r>
      <w:proofErr w:type="spellEnd"/>
      <w:r w:rsidRPr="005B78FF">
        <w:rPr>
          <w:rFonts w:ascii="Nirmala UI" w:hAnsi="Nirmala UI" w:cs="Nirmala UI"/>
        </w:rPr>
        <w:t xml:space="preserve"> </w:t>
      </w:r>
      <w:proofErr w:type="spellStart"/>
      <w:r w:rsidRPr="005B78FF">
        <w:rPr>
          <w:rFonts w:ascii="Nirmala UI" w:hAnsi="Nirmala UI" w:cs="Nirmala UI"/>
        </w:rPr>
        <w:t>එක්සත්</w:t>
      </w:r>
      <w:proofErr w:type="spellEnd"/>
      <w:r w:rsidRPr="005B78FF">
        <w:rPr>
          <w:rFonts w:ascii="Nirmala UI" w:hAnsi="Nirmala UI" w:cs="Nirmala UI"/>
        </w:rPr>
        <w:t xml:space="preserve"> </w:t>
      </w:r>
      <w:proofErr w:type="spellStart"/>
      <w:r w:rsidRPr="005B78FF">
        <w:rPr>
          <w:rFonts w:ascii="Nirmala UI" w:hAnsi="Nirmala UI" w:cs="Nirmala UI"/>
        </w:rPr>
        <w:t>ජනපදය</w:t>
      </w:r>
      <w:proofErr w:type="spellEnd"/>
      <w:r w:rsidRPr="005B78FF">
        <w:rPr>
          <w:rFonts w:ascii="Nirmala UI" w:hAnsi="Nirmala UI" w:cs="Nirmala UI"/>
        </w:rPr>
        <w:t xml:space="preserve"> </w:t>
      </w:r>
      <w:proofErr w:type="spellStart"/>
      <w:r w:rsidRPr="005B78FF">
        <w:rPr>
          <w:rFonts w:ascii="Nirmala UI" w:hAnsi="Nirmala UI" w:cs="Nirmala UI"/>
        </w:rPr>
        <w:t>සඳහන්</w:t>
      </w:r>
      <w:proofErr w:type="spellEnd"/>
      <w:r w:rsidRPr="005B78FF">
        <w:rPr>
          <w:rFonts w:ascii="Nirmala UI" w:hAnsi="Nirmala UI" w:cs="Nirmala UI"/>
        </w:rPr>
        <w:t xml:space="preserve"> කරන පරිදි ඔක්තෝබර් 26 වනදා සිරියාවේ ඉඩ්ලිබ් ප්‍රදේශයේ සිදුකරන ලද මෙහෙයුමක දී ISIS ත්‍රස්ත සංවිධානයේ නායක අබුබකර් අල්-බග්දාදි මරණයට පත් වුණා.</w:t>
      </w:r>
    </w:p>
    <w:p w:rsidR="00253196" w:rsidRPr="005B78FF" w:rsidRDefault="005B78FF">
      <w:pPr>
        <w:rPr>
          <w:rFonts w:ascii="Nirmala UI" w:hAnsi="Nirmala UI" w:cs="Nirmala UI"/>
        </w:rPr>
      </w:pPr>
      <w:r w:rsidRPr="005B78FF">
        <w:rPr>
          <w:rFonts w:ascii="Nirmala UI" w:hAnsi="Nirmala UI" w:cs="Nirmala UI"/>
        </w:rPr>
        <w:t>කියවන්න: ISIS නායක අල්-බග්දාදි මරා දැමූ ඇමරිකන් මෙහෙයුම</w:t>
      </w:r>
    </w:p>
    <w:p w:rsidR="00253196" w:rsidRPr="005B78FF" w:rsidRDefault="005B78FF">
      <w:pPr>
        <w:rPr>
          <w:rFonts w:ascii="Nirmala UI" w:hAnsi="Nirmala UI" w:cs="Nirmala UI"/>
        </w:rPr>
      </w:pPr>
      <w:r w:rsidRPr="005B78FF">
        <w:rPr>
          <w:rFonts w:ascii="Nirmala UI" w:hAnsi="Nirmala UI" w:cs="Nirmala UI"/>
        </w:rPr>
        <w:t>මේ සමග, ISIS ත්‍රස්ත සංවිධානයේ අනාගතය පිළිබඳ විවිධ අදහස් මතු වෙමින් පවතිනවා.</w:t>
      </w:r>
    </w:p>
    <w:p w:rsidR="00253196" w:rsidRPr="005B78FF" w:rsidRDefault="005B78FF">
      <w:pPr>
        <w:rPr>
          <w:rFonts w:ascii="Nirmala UI" w:hAnsi="Nirmala UI" w:cs="Nirmala UI"/>
        </w:rPr>
      </w:pPr>
      <w:r w:rsidRPr="005B78FF">
        <w:rPr>
          <w:rFonts w:ascii="Nirmala UI" w:hAnsi="Nirmala UI" w:cs="Nirmala UI"/>
        </w:rPr>
        <w:t>කෙසේ වෙතත්, මීට ස්වල්ප කලකට පෙර ද ISIS ත්‍රස්ත සංවිධානයේ අනාගතය පිළිබඳ කතිකාවතක් නිර්මාණය වුණා. ඊට හේතු වූයේ ඔවුන් යටතේ පාලනය වූ ඊනියා කලිෆාතයට අයත් භූමිය මෙම වසරේ මාර්තු මාසයේ දී මුළුමනින්ම මුදවා ගැනීම යි. අල්-බග්දාදිගේ මරණය ද එවැනිම පරාජයක් විය හැකියැ යි ඇතැම් විටෙක සිතන්නට පුළුවන්. තම පාලන ප්‍රදේශ අහිමි වුව ද, ISIS සංවිධානය තවමත් ඉරාකයේ සහ සිරියාවේ සැලකිය යුතු තර්ජනයක්ව පවතිනවා. අල්-බග්දාදි මියගිය ද, ISIS ත්‍රස්ත සංවිධානය සහමුලින්ම පරාජය වේයැ යි සිතීමට අපහසු යි.</w:t>
      </w:r>
    </w:p>
    <w:p w:rsidR="00253196" w:rsidRPr="005B78FF" w:rsidRDefault="005B78FF">
      <w:pPr>
        <w:rPr>
          <w:rFonts w:ascii="Nirmala UI" w:hAnsi="Nirmala UI" w:cs="Nirmala UI"/>
        </w:rPr>
      </w:pPr>
      <w:r w:rsidRPr="005B78FF">
        <w:rPr>
          <w:rFonts w:ascii="Nirmala UI" w:hAnsi="Nirmala UI" w:cs="Nirmala UI"/>
        </w:rPr>
        <w:t>කියවන්න: ISIS ත්‍රස්තයින් සතු අවසන් ප්‍රදේශයේ සටන් දිගටම</w:t>
      </w:r>
    </w:p>
    <w:p w:rsidR="00253196" w:rsidRPr="005B78FF" w:rsidRDefault="005B78FF">
      <w:pPr>
        <w:rPr>
          <w:rFonts w:ascii="Nirmala UI" w:hAnsi="Nirmala UI" w:cs="Nirmala UI"/>
        </w:rPr>
      </w:pPr>
      <w:r w:rsidRPr="005B78FF">
        <w:rPr>
          <w:rFonts w:ascii="Nirmala UI" w:hAnsi="Nirmala UI" w:cs="Nirmala UI"/>
        </w:rPr>
        <w:t xml:space="preserve">සාමාන්‍යයෙන් ත්‍රස්ත සංවිධානයක් කඩා බිඳ දැමීමට හැකි එක් ක්‍රමයක් වන්නේ එහි නායකත්වය විනාශ කිරීම යි. එම නායකයා අදාළ සංවිධානයට කෙතරම් වැදගත් වේ ද යන කරුණ මත නායකයකු සටන් බිමෙන් ඉවත් කිරීමේ බලපෑම තීරණය වනවා. ඇතැම් සංවිධාන රඳා පවතින්නේ එහි නායකයා වටා ගොඩනැගුණ </w:t>
      </w:r>
      <w:r w:rsidRPr="005B78FF">
        <w:rPr>
          <w:rFonts w:ascii="Nirmala UI" w:hAnsi="Nirmala UI" w:cs="Nirmala UI"/>
        </w:rPr>
        <w:lastRenderedPageBreak/>
        <w:t>මෙහෙයුම් ක්‍රියාවලියක් සහ මතවාදයක් ඔස්සේ යි. එවිට නායකයා ඉවත් කළ විට සංවිධානය කැඩී විසිරී යාම කඩිනම් වනවා. එවන් අවස්ථාවකට ඇති හොඳම උදාහරණයක් වන්නේ 1992 දී පේරු රටේ සෙන්දේරෝ ලුමිනෝසෝ නායකයා අල්ලාගත් අවස්ථාව යි.</w:t>
      </w:r>
    </w:p>
    <w:p w:rsidR="00253196" w:rsidRPr="005B78FF" w:rsidRDefault="005B78FF">
      <w:pPr>
        <w:rPr>
          <w:rFonts w:ascii="Nirmala UI" w:hAnsi="Nirmala UI" w:cs="Nirmala UI"/>
        </w:rPr>
      </w:pPr>
      <w:r w:rsidRPr="005B78FF">
        <w:rPr>
          <w:rFonts w:ascii="Nirmala UI" w:hAnsi="Nirmala UI" w:cs="Nirmala UI"/>
        </w:rPr>
        <w:t>කියවන්න: පේරු රාජ්‍යය භීතියට පත් කළ “දිදුලන මාවත”</w:t>
      </w:r>
    </w:p>
    <w:p w:rsidR="00253196" w:rsidRPr="005B78FF" w:rsidRDefault="005B78FF">
      <w:pPr>
        <w:rPr>
          <w:rFonts w:ascii="Nirmala UI" w:hAnsi="Nirmala UI" w:cs="Nirmala UI"/>
        </w:rPr>
      </w:pPr>
      <w:r w:rsidRPr="005B78FF">
        <w:rPr>
          <w:rFonts w:ascii="Nirmala UI" w:hAnsi="Nirmala UI" w:cs="Nirmala UI"/>
        </w:rPr>
        <w:t>අල්-බග්දාදි ISIS සංවිධානයේ මෙහෙයුම් ක්‍රියාවලිය හා කෙතරම් සම්බන්ධ වූයේ ද යන්න අපැහැදිලි යි. එහෙත් ඔහුගෙන් සිදුවූයේ මතවාදී මෙහෙවරක් මිස, හමුදාමය මෙහෙවරක්යැ යි සිතීමට ඇති ඉඩකඩ සීමා සහිත වනවා. ඔහුගේ අතීතය දෙස බැලූ විට පෙනී යන්නේ අල්-බග්දාදි ඉස්ලාම් ධර්මය අධ්‍යයනය කළ පුද්ගලයකු විනා හමුදාමය පසුබිමක් තිබූ අයෙකු නොවන බව යි.</w:t>
      </w:r>
    </w:p>
    <w:p w:rsidR="00253196" w:rsidRPr="005B78FF" w:rsidRDefault="005B78FF">
      <w:pPr>
        <w:rPr>
          <w:rFonts w:ascii="Nirmala UI" w:hAnsi="Nirmala UI" w:cs="Nirmala UI"/>
        </w:rPr>
      </w:pPr>
      <w:r w:rsidRPr="005B78FF">
        <w:rPr>
          <w:rFonts w:ascii="Nirmala UI" w:hAnsi="Nirmala UI" w:cs="Nirmala UI"/>
        </w:rPr>
        <w:t>ISIS සංවිධානය විසින් පිහිට වූ ඊනියා කලිෆාතය බිඳවැටීමත් සමග එහි කටයුතු ඒ ඒ ප්‍රදේශයන් හි ක්‍රියාත්මක කණ්ඩායම් විසින් ක්‍රියාත්මක කරන තත්ත්වයක් පෙන්නුම් කෙරෙනවා. මේ අනුව ප්‍රධාන නායකත්වයේ හමුදාමය වැදගත්කම යම් ප්‍රමාණයකට අඩු වීම ස්වාභාවිකව ම සිදුවනවා.</w:t>
      </w:r>
    </w:p>
    <w:p w:rsidR="00253196" w:rsidRPr="005B78FF" w:rsidRDefault="005B78FF">
      <w:pPr>
        <w:rPr>
          <w:rFonts w:ascii="Nirmala UI" w:hAnsi="Nirmala UI" w:cs="Nirmala UI"/>
        </w:rPr>
      </w:pPr>
      <w:r w:rsidRPr="005B78FF">
        <w:rPr>
          <w:rFonts w:ascii="Nirmala UI" w:hAnsi="Nirmala UI" w:cs="Nirmala UI"/>
        </w:rPr>
        <w:t>ISIS සංවිධානයේ මතවාදයට අබුබකර් අල්-බග්දාදි වැදගත් වූයේ ඔහු ඔවුන් විසින් නිර්මාණය කළ ඊනියා කලිෆාතයේ නායකයා වූ නිසා යි. එහෙත් ඔහුගේ මරණයට පෙර ඔවුන් විසින් ගොඩනැගූ ඊනියා කලිෆාතය විනාශ කරන ලද හෙයින්, එම අර්ථයෙන් ද ඔහුගේ වැදගත්කම ද යම් ප්‍රමාණයකට අඩු වූයේයැ යි සිතන්නට පුළුවනි.</w:t>
      </w:r>
    </w:p>
    <w:p w:rsidR="00253196" w:rsidRPr="005B78FF" w:rsidRDefault="005B78FF">
      <w:pPr>
        <w:rPr>
          <w:rFonts w:ascii="Nirmala UI" w:hAnsi="Nirmala UI" w:cs="Nirmala UI"/>
        </w:rPr>
      </w:pPr>
      <w:r w:rsidRPr="005B78FF">
        <w:rPr>
          <w:rFonts w:ascii="Nirmala UI" w:hAnsi="Nirmala UI" w:cs="Nirmala UI"/>
        </w:rPr>
        <w:t>අල්-බග්දාදිගේ මරණය ISIS සංවිධානයේ සාමාජිකයන්ගේ චිත්ත ධෛර්යයට දැඩි පහරක් වනවා. ඊටත් වඩා, ISIS සංවිධානය දුර්වල වෙමින් පවතින බවට පිටත සිට බලා සිටින නිරීක්ෂකයන්ට හැඟවීමක් වනවා. එවිට එම සංවිධානයට විශේෂයෙන්ම විදේශයන් හි පිරිස් බඳවා ගැනීම අපහසු වනවා. 2013 - 2016 පමණ සමයේ ඔවුන් විදේශයන් හි සාමාජිකයන් බඳවා ගත්තේ සිරියාවේ සහ ඉරාකයේ විශාල ප්‍රදේශයක් හරහා පැතිරුණු ඊනියා කලිෆාතය වෙත එන ලෙස කියමින්. නමුත් එම කලිෆාතය කඩා වැටීමත් සමග එම ප්‍රචාරණය ද සැලකිය යුතු පසුබෑමකට ලක් වුණා. අල්-බග්දාදිගේ මරණය එම ප්‍රචාරණ කටයුතු සඳහා තවත් පහරක් වනු ඇති.</w:t>
      </w:r>
    </w:p>
    <w:p w:rsidR="00253196" w:rsidRPr="005B78FF" w:rsidRDefault="005B78FF">
      <w:pPr>
        <w:rPr>
          <w:rFonts w:ascii="Nirmala UI" w:hAnsi="Nirmala UI" w:cs="Nirmala UI"/>
        </w:rPr>
      </w:pPr>
      <w:r w:rsidRPr="005B78FF">
        <w:rPr>
          <w:rFonts w:ascii="Nirmala UI" w:hAnsi="Nirmala UI" w:cs="Nirmala UI"/>
        </w:rPr>
        <w:t>මේ අතර ISIS සංවිධානය තම නව නායකයා ලෙස අබු ඊබ්‍රහිම් අල්-හෂෙමි අල්-කුරෂි නම්කර තිබෙනවා. මේ පුද්ගලයා කවරකුදැ යි හරිහැටි පැහැදිලි නැති අතර, මෙම නම ද ආරූඪ කරගත් නමක් ලෙස සැලකෙනවා. එක් මතයක් වන්නේ මොහු ද අල්-බග්දාදි මෙන්ම ආගමික විද්‍යාර්ථියකු වන බව යි. නමුත්, තවත් අනුමානයක් වන්නේ මොහු අබ්දුල්ලා කර්දේෂ් විය හැකි බව යි. ඔහු සදාම් හුසේන් පාලන සමයේ දී ඉරාක හමුදාවේ නිලධාරියකු වූ අයෙක්.</w:t>
      </w:r>
    </w:p>
    <w:p w:rsidR="00253196" w:rsidRPr="005B78FF" w:rsidRDefault="005B78FF">
      <w:pPr>
        <w:rPr>
          <w:rFonts w:ascii="Nirmala UI" w:hAnsi="Nirmala UI" w:cs="Nirmala UI"/>
        </w:rPr>
      </w:pPr>
      <w:r w:rsidRPr="005B78FF">
        <w:rPr>
          <w:rFonts w:ascii="Nirmala UI" w:hAnsi="Nirmala UI" w:cs="Nirmala UI"/>
        </w:rPr>
        <w:lastRenderedPageBreak/>
        <w:t>අල්-කුරෂි යනු කර්දේෂ් ම නම්, අල්-බග්දාදි මෙන් නොව, හමුදාමය පසුබිමක් ඇති අයකු ISIS සංවිධානයේ නායකයා බවට පත්ව තිබීම වැදගත් සිද්ධියක් සේ ගත හැකියි. මෙය හිතාමතා සිදුකළ දෙයක් ද, එසේත් නැත්නම් අල්-කුරෂි, අල්-බග්දාදිගේ අනුප්‍රාප්තිකයා ලෙස මුල සිටම නම් කරන ලදුව තිබුණි ද යන්න පැහැදිලි වන්නේ නැහැ.</w:t>
      </w:r>
    </w:p>
    <w:p w:rsidR="00253196" w:rsidRPr="005B78FF" w:rsidRDefault="005B78FF">
      <w:pPr>
        <w:rPr>
          <w:rFonts w:ascii="Nirmala UI" w:hAnsi="Nirmala UI" w:cs="Nirmala UI"/>
        </w:rPr>
      </w:pPr>
      <w:r w:rsidRPr="005B78FF">
        <w:rPr>
          <w:rFonts w:ascii="Nirmala UI" w:hAnsi="Nirmala UI" w:cs="Nirmala UI"/>
        </w:rPr>
        <w:t>නව නායකයා කර්දේෂ් යයි උපකල්පනය කළහොත්, තවත් වැදගත් යමක් නිරීක්ෂණය කළ හැකියි. ඉරාක ජාතිකයකු නායකයා ලෙස පත් වීමෙන් පෙනී යන්නේ ISIS සංවිධානය සිය ඉරාක මූලයන් ඔස්සේ තවමත් ගොඩනැගෙන බව යි. පසුගිය සමයෙහි ඔවුන් වැඩි අවධානය යොමු කළේ සිරියාව කෙරෙහි වුව ද, (ඔවුන් සිය අගනුවර ලෙස නම් කළේ ද සිරියානු නගරයක්) එහි මූලයන් ඇත්තේ ඉරාකයේ යි. ඉරාකයේ කටයුතු ඔවුන් කිසි ලෙසකින්වත් අමතක කර නොමැති බවට එය ද එක් සාක්ෂියක් වනවා.</w:t>
      </w:r>
    </w:p>
    <w:p w:rsidR="00253196" w:rsidRPr="005B78FF" w:rsidRDefault="005B78FF">
      <w:pPr>
        <w:rPr>
          <w:rFonts w:ascii="Nirmala UI" w:hAnsi="Nirmala UI" w:cs="Nirmala UI"/>
        </w:rPr>
      </w:pPr>
      <w:r w:rsidRPr="005B78FF">
        <w:rPr>
          <w:rFonts w:ascii="Nirmala UI" w:hAnsi="Nirmala UI" w:cs="Nirmala UI"/>
        </w:rPr>
        <w:t>ISIS සංවිධානය ඉරාකයේ සහ සිරියාවේ සාර්ථක වීමත් සමග වෙනත් ප්‍රදේශයන්වල ක්‍රියාත්මක මූලධර්මවාදී සුන්නි ඉස්ලාමීය ත්‍රස්තවාදී කණ්ඩායම් ඊට සිය අවනතභාවය ප්‍රකාශ කළා. එහෙත් ඒවා ක්‍රියාත්මක වූයේ එකිනෙකින් ස්වාධීනව බව යි පෙනී යන්නේ. ISIS සංවිධානය විසින් තම සහයෝගය පිළිගැනීම එම සංවිධාන දුටුවේ අන්තවාදී ඉස්ලාමීය කඳවුර තුළ තමන්ට ලැබුණ පිළිගැනීමක් ලෙස යි.</w:t>
      </w:r>
    </w:p>
    <w:p w:rsidR="00253196" w:rsidRPr="005B78FF" w:rsidRDefault="005B78FF">
      <w:pPr>
        <w:rPr>
          <w:rFonts w:ascii="Nirmala UI" w:hAnsi="Nirmala UI" w:cs="Nirmala UI"/>
        </w:rPr>
      </w:pPr>
      <w:r w:rsidRPr="005B78FF">
        <w:rPr>
          <w:rFonts w:ascii="Nirmala UI" w:hAnsi="Nirmala UI" w:cs="Nirmala UI"/>
        </w:rPr>
        <w:t>ISIS සංවිධානය ද මෙම පරිවාර පිරිස්වල සහයෝගය ඇතිව වඩා පුළුල් ඉස්ලාමීය රාජ්‍යයක් නිර්මාණය කිරීමට බලාපොරොත්තු වූයේයැ යි විශ්වාස කළ හැකියි. නමුත් ඔවුන් විසින් ගොඩනැගූ "රාජ්‍යය" කඩා වැටීම හේතුවෙන් එය සිදුකළ නොහැක්කක් බවට පෙනී යනවා.</w:t>
      </w:r>
    </w:p>
    <w:p w:rsidR="00253196" w:rsidRPr="005B78FF" w:rsidRDefault="005B78FF">
      <w:pPr>
        <w:rPr>
          <w:rFonts w:ascii="Nirmala UI" w:hAnsi="Nirmala UI" w:cs="Nirmala UI"/>
        </w:rPr>
      </w:pPr>
      <w:r w:rsidRPr="005B78FF">
        <w:rPr>
          <w:rFonts w:ascii="Nirmala UI" w:hAnsi="Nirmala UI" w:cs="Nirmala UI"/>
        </w:rPr>
        <w:t>මේ අනුව, ISIS සංවිධානය අනාගතයේ දී ද ත්‍රස්ත සංවිධානයක් ලෙස ක්‍රියාත්මක වනු ඇති අතර, එය පරාජය කිරීම සිතන තරම් පහසු නොවනු ඇති. එහෙත් ඊනියා කලිෆාතයක් නිර්මාණය කිරීමට ඔවුන්ට හැකි වේයැ යි සිතන්නට අපහසු වනවා.</w:t>
      </w:r>
    </w:p>
    <w:p w:rsidR="00253196" w:rsidRPr="005B78FF" w:rsidRDefault="005B78FF">
      <w:pPr>
        <w:rPr>
          <w:rFonts w:ascii="Nirmala UI" w:hAnsi="Nirmala UI" w:cs="Nirmala UI"/>
        </w:rPr>
      </w:pPr>
      <w:proofErr w:type="spellStart"/>
      <w:r w:rsidRPr="005B78FF">
        <w:rPr>
          <w:rFonts w:ascii="Nirmala UI" w:hAnsi="Nirmala UI" w:cs="Nirmala UI"/>
        </w:rPr>
        <w:t>බ්‍රිතාන්‍යය</w:t>
      </w:r>
      <w:proofErr w:type="spellEnd"/>
      <w:r w:rsidRPr="005B78FF">
        <w:rPr>
          <w:rFonts w:ascii="Nirmala UI" w:hAnsi="Nirmala UI" w:cs="Nirmala UI"/>
        </w:rPr>
        <w:t xml:space="preserve">, </w:t>
      </w:r>
      <w:proofErr w:type="spellStart"/>
      <w:r w:rsidRPr="005B78FF">
        <w:rPr>
          <w:rFonts w:ascii="Nirmala UI" w:hAnsi="Nirmala UI" w:cs="Nirmala UI"/>
        </w:rPr>
        <w:t>දෙසැම්බර්</w:t>
      </w:r>
      <w:proofErr w:type="spellEnd"/>
      <w:r w:rsidRPr="005B78FF">
        <w:rPr>
          <w:rFonts w:ascii="Nirmala UI" w:hAnsi="Nirmala UI" w:cs="Nirmala UI"/>
        </w:rPr>
        <w:t xml:space="preserve"> 12 </w:t>
      </w:r>
      <w:proofErr w:type="spellStart"/>
      <w:r w:rsidRPr="005B78FF">
        <w:rPr>
          <w:rFonts w:ascii="Nirmala UI" w:hAnsi="Nirmala UI" w:cs="Nirmala UI"/>
        </w:rPr>
        <w:t>වනදා</w:t>
      </w:r>
      <w:proofErr w:type="spellEnd"/>
      <w:r w:rsidRPr="005B78FF">
        <w:rPr>
          <w:rFonts w:ascii="Nirmala UI" w:hAnsi="Nirmala UI" w:cs="Nirmala UI"/>
        </w:rPr>
        <w:t xml:space="preserve"> මහමැතිවරණයක් පවත්වනවා. නියමිත කාලයට වඩා වසර දෙකහමාරක් කලින් පැවැත්වෙන මෙම මහමැතිවරණය පවත්වනු ලබන්නේ බ්‍රෙක්සිට් ක්‍රියාවලියට පැහැදිලි අවසානාත්මක විසඳුමක් සොයාගැනීමේ අරමුණින්. බ්‍රිතාන්‍යයේ දෙසැම්බර් මාසයක මහමැතිවරණයක් පවත්වන්නේ 1923න් පසු පළමු වතාවට යි.</w:t>
      </w:r>
    </w:p>
    <w:p w:rsidR="00253196" w:rsidRPr="005B78FF" w:rsidRDefault="005B78FF">
      <w:pPr>
        <w:rPr>
          <w:rFonts w:ascii="Nirmala UI" w:hAnsi="Nirmala UI" w:cs="Nirmala UI"/>
        </w:rPr>
      </w:pPr>
      <w:r w:rsidRPr="005B78FF">
        <w:rPr>
          <w:rFonts w:ascii="Nirmala UI" w:hAnsi="Nirmala UI" w:cs="Nirmala UI"/>
        </w:rPr>
        <w:t xml:space="preserve">මීට පෙර අවස්ථා කිහිපයක දී ම අගමැති බොරිස් ජොන්සන් මහමැතිවරණයක් පැවැත්වීම සඳහා පාර්ලිමේන්තුවට යෝජනා ඉදිරිපත් කළා. එහෙත් එම යෝජනා පාර්ලිමේන්තුව විසින් ප්‍රතික්ෂේප කරනු ලැබුණා. බ්‍රිතාන්‍ය නීතියට අනුව නියමිත කාලයට පෙර පාර්ලිමේන්තුව විසුරුවා හැරීමට නම් පාර්ලිමේන්තු මන්ත්‍රීන්ගෙන් </w:t>
      </w:r>
      <w:r w:rsidRPr="005B78FF">
        <w:rPr>
          <w:rFonts w:ascii="Nirmala UI" w:hAnsi="Nirmala UI" w:cs="Nirmala UI"/>
        </w:rPr>
        <w:lastRenderedPageBreak/>
        <w:t>තුනෙන් දෙකක අනුමැතිය හිමි විය යුතු යි. එහෙත් කම්කරු පක්ෂය ඇතුළු පක්ෂ කිහිපයක විරෝධය නිසා එම අනුමැතිය පෙර අවස්ථාවල ලැබුණේ නැහැ.</w:t>
      </w:r>
    </w:p>
    <w:p w:rsidR="00253196" w:rsidRPr="005B78FF" w:rsidRDefault="005B78FF">
      <w:pPr>
        <w:rPr>
          <w:rFonts w:ascii="Nirmala UI" w:hAnsi="Nirmala UI" w:cs="Nirmala UI"/>
        </w:rPr>
      </w:pPr>
      <w:r w:rsidRPr="005B78FF">
        <w:rPr>
          <w:rFonts w:ascii="Nirmala UI" w:hAnsi="Nirmala UI" w:cs="Nirmala UI"/>
        </w:rPr>
        <w:t>එම පක්ෂවල විරෝධතාවට ප්‍රධාන හේතුව වූයේ බොරිස් ජොන්සන් "එකඟතා ගිවිසුමක් නොමැති බ්‍රෙක්සිට්" ක්‍රියාවලිය සඳහා සිය සහාය දැක්වීම යි. එනම් යුරෝපා සංගමය සහ එක්සත් රාජධානිය අතර පවතින එකඟතාවලට බ්‍රෙක්සිට්වලින් පසු කුමක් සිදුවේ ද යන්න පිළිබඳ පූර්ව එකඟතාවයකින් තොරව වුව ද බ්‍රෙක්සිට් සිදුකළ යුතුයැ යි ජොන්සන් ප්‍රකාශ කරමින් සිටියා. නමුත් ඊට එරෙහි පිරිස් කියා සිටින්නේ එයින් අනවශ්‍ය අවුල් ජාලයක් නිර්මාණය වන බව යි.</w:t>
      </w:r>
    </w:p>
    <w:p w:rsidR="00253196" w:rsidRPr="005B78FF" w:rsidRDefault="005B78FF">
      <w:pPr>
        <w:rPr>
          <w:rFonts w:ascii="Nirmala UI" w:hAnsi="Nirmala UI" w:cs="Nirmala UI"/>
        </w:rPr>
      </w:pPr>
      <w:r w:rsidRPr="005B78FF">
        <w:rPr>
          <w:rFonts w:ascii="Nirmala UI" w:hAnsi="Nirmala UI" w:cs="Nirmala UI"/>
        </w:rPr>
        <w:t>කෙසේ නමුත්, පවතින තත්ත්වය යටතේ එවැනි බ්‍රෙක්සිට් ක්‍රියාවලියක් සිදුනොවන බව පැහැදිලි වූ පසු කම්කරු පක්ෂය ද මහමැතිවරණයක් සඳහා සිය අනුමැතිය ලබා දුන්නා.</w:t>
      </w:r>
    </w:p>
    <w:p w:rsidR="00253196" w:rsidRPr="005B78FF" w:rsidRDefault="005B78FF">
      <w:pPr>
        <w:rPr>
          <w:rFonts w:ascii="Nirmala UI" w:hAnsi="Nirmala UI" w:cs="Nirmala UI"/>
        </w:rPr>
      </w:pPr>
      <w:r w:rsidRPr="005B78FF">
        <w:rPr>
          <w:rFonts w:ascii="Nirmala UI" w:hAnsi="Nirmala UI" w:cs="Nirmala UI"/>
        </w:rPr>
        <w:t>හිටපු අගමැතිනි තෙරේසා මේ 2017 මැද දී මහමැතිවරණයක් කැඳවූයේ තම බ්‍රෙක්සිට් සැලැස්ම සඳහා පාර්ලිමේන්තු බහුතරයක් නිර්මාණය කර ගැනීමට යි. එම අවස්ථාවේ කම්කරු පක්ෂ නායක ජෙරමි කෝර්බින් ද ඉතා කැමැත්තෙන් මැතිවරණයට ඉදිරිපත් වුණා. එපමණක් නොව, කම්කරු පක්ෂය බලාපොරොත්තු වූවාට වඩා හොඳ ප්‍රතිඵලයක් ද ලබාගත්තා. එයින් සිදුවූයේ තෙරේසා මේගේ කොන්සර්වේටිව් පක්ෂයට තිබුණු පාර්ලිමේන්තු බහුතරය ද අහිමි වීම යි. ඇයට උතුරු අයර්ලන්තයේ ඩිමොක්‍රටික් යූනියනිස්ට් පක්ෂය (DUP) සමග සභාග රජයක් පිහිටුවන්නට සිද්ධ වුණා.</w:t>
      </w:r>
    </w:p>
    <w:p w:rsidR="00253196" w:rsidRPr="005B78FF" w:rsidRDefault="005B78FF">
      <w:pPr>
        <w:rPr>
          <w:rFonts w:ascii="Nirmala UI" w:hAnsi="Nirmala UI" w:cs="Nirmala UI"/>
        </w:rPr>
      </w:pPr>
      <w:r w:rsidRPr="005B78FF">
        <w:rPr>
          <w:rFonts w:ascii="Nirmala UI" w:hAnsi="Nirmala UI" w:cs="Nirmala UI"/>
        </w:rPr>
        <w:t>තෙරේසා මේ යුරෝපා සංගමය සමග බ්‍රෙක්සිට් පිළිබඳ එකඟතා ගිවිසුමකට එළඹුණ නමුත්, එයට පාර්ලිමේන්තුවේ බහුතරය ලබා ගන්නට නොහැකි වුණා. කොන්සර්වේටිව් පක්ෂයේම කොටසක් ඊට එරෙහි වීමෙන් තත්ත්වය තවත් ව්‍යාකූල වුණා.</w:t>
      </w:r>
    </w:p>
    <w:p w:rsidR="00253196" w:rsidRPr="005B78FF" w:rsidRDefault="005B78FF">
      <w:pPr>
        <w:rPr>
          <w:rFonts w:ascii="Nirmala UI" w:hAnsi="Nirmala UI" w:cs="Nirmala UI"/>
        </w:rPr>
      </w:pPr>
      <w:r w:rsidRPr="005B78FF">
        <w:rPr>
          <w:rFonts w:ascii="Nirmala UI" w:hAnsi="Nirmala UI" w:cs="Nirmala UI"/>
        </w:rPr>
        <w:t>කියවන්න: බොරිස් ජොන්සන් සහ බ්‍රෙක්සිට් අවුල</w:t>
      </w:r>
    </w:p>
    <w:p w:rsidR="00253196" w:rsidRPr="005B78FF" w:rsidRDefault="005B78FF">
      <w:pPr>
        <w:rPr>
          <w:rFonts w:ascii="Nirmala UI" w:hAnsi="Nirmala UI" w:cs="Nirmala UI"/>
        </w:rPr>
      </w:pPr>
      <w:r w:rsidRPr="005B78FF">
        <w:rPr>
          <w:rFonts w:ascii="Nirmala UI" w:hAnsi="Nirmala UI" w:cs="Nirmala UI"/>
        </w:rPr>
        <w:t>මුලින් 2019 මාර්තු 29 වනදා බ්‍රෙක්සිට් සිදුවීමට නියමිතව තිබුණා. එහෙත් එය සිදුවූයේ නැහැ. එකඟතා ගිවිසුම පිළිබඳ පාර්ලිමේන්තු විරෝධයත්, එකඟතා ගිවිසුමක් නොමැතිව බ්‍රෙක්සිට් සිදුකිරීමට පාර්ලිමේන්තුව විරුද්ධ වීමත් ඊට හේතු වුණා.</w:t>
      </w:r>
    </w:p>
    <w:p w:rsidR="00253196" w:rsidRPr="005B78FF" w:rsidRDefault="005B78FF">
      <w:pPr>
        <w:rPr>
          <w:rFonts w:ascii="Nirmala UI" w:hAnsi="Nirmala UI" w:cs="Nirmala UI"/>
        </w:rPr>
      </w:pPr>
      <w:r w:rsidRPr="005B78FF">
        <w:rPr>
          <w:rFonts w:ascii="Nirmala UI" w:hAnsi="Nirmala UI" w:cs="Nirmala UI"/>
        </w:rPr>
        <w:t>තවත් දිගු කිරීම් කිහිපයකින් පසු එම දිනය ඔක්තෝබර් 31 දක්වා දිගු කරනු ලැබුණා. මේ අතර තෙරේසා මේ අගමැති ධුරයෙන් සහ කොන්සර්වේටිව් පක්ෂ නායකත්වයෙන් ඉවත් වන බව නිවේදනය කළා. ජූලි මාසයේ දී පක්ෂ නායකත්වයට බොරිස් ජොන්සන් පත් වූ අතර, ජූලි 24 වනදා ඔහු අගමැති ලෙස දිවුරුම් දුන්නා.</w:t>
      </w:r>
    </w:p>
    <w:p w:rsidR="00253196" w:rsidRPr="005B78FF" w:rsidRDefault="005B78FF">
      <w:pPr>
        <w:rPr>
          <w:rFonts w:ascii="Nirmala UI" w:hAnsi="Nirmala UI" w:cs="Nirmala UI"/>
        </w:rPr>
      </w:pPr>
      <w:r w:rsidRPr="005B78FF">
        <w:rPr>
          <w:rFonts w:ascii="Nirmala UI" w:hAnsi="Nirmala UI" w:cs="Nirmala UI"/>
        </w:rPr>
        <w:lastRenderedPageBreak/>
        <w:t>ජොන්සන් බලයට පැමිණ දින ගණනක දී පවත්වන ලද අතුරු මැතිවරණයකින් සිදු වූ පරාජයත් සමග කොන්සර්වේටිව් පක්ෂය ඇතුළු සභාග රජයට පාර්ලිමේන්තු බහුතරය අහිමි වුණා. එයින් පසු ගත වූ සමය තුළ ජොන්සන් එක් පසෙකින් එකඟතා ගිවිසුමක් තොරව වුව ද, නියමිත දිනට බ්‍රෙක්සිට් සිදුකළ යුතු බව කියා සිටින ගමන් අනෙක් අතින් නව එකඟතා ගිවිසුමක් සඳහා සාකච්ඡා ද ඇරඹුවා. මේ අතර සැප්තැම්බරයේ දී පාර්ලිමේන්තුව කල් තැබීමට ඔහු ගත් පියවර අධිකරණය විසින් නීති විරෝධී බවට නිගමනය කෙරුණා.</w:t>
      </w:r>
    </w:p>
    <w:p w:rsidR="00253196" w:rsidRPr="005B78FF" w:rsidRDefault="005B78FF">
      <w:pPr>
        <w:rPr>
          <w:rFonts w:ascii="Nirmala UI" w:hAnsi="Nirmala UI" w:cs="Nirmala UI"/>
        </w:rPr>
      </w:pPr>
      <w:r w:rsidRPr="005B78FF">
        <w:rPr>
          <w:rFonts w:ascii="Nirmala UI" w:hAnsi="Nirmala UI" w:cs="Nirmala UI"/>
        </w:rPr>
        <w:t>පාර්ලිමේන්තුවේ පැවති තත්ත්වය වෙනස් කර තමන්ට අවශ්‍ය බ්‍රෙක්සිට් ක්‍රියාවලිය ක්‍රියාත්මක කිරීමේ අදහසින් ජොන්සන් පාර්ලිමේන්තුව විසුරුවීමට අවසර ඉල්ලූ නමුත්, එම අවස්ථාව ලැබුණේ ඔක්තෝබර් 29 වනදා යි.</w:t>
      </w:r>
    </w:p>
    <w:p w:rsidR="00253196" w:rsidRPr="005B78FF" w:rsidRDefault="005B78FF">
      <w:pPr>
        <w:rPr>
          <w:rFonts w:ascii="Nirmala UI" w:hAnsi="Nirmala UI" w:cs="Nirmala UI"/>
        </w:rPr>
      </w:pPr>
      <w:r w:rsidRPr="005B78FF">
        <w:rPr>
          <w:rFonts w:ascii="Nirmala UI" w:hAnsi="Nirmala UI" w:cs="Nirmala UI"/>
        </w:rPr>
        <w:t>මෙවර බ්‍රිතාන්‍ය මහමැතිවරණයේ දී අන් සියලු කරුණු අබිබවා වැදගත් වන්නේ බ්‍රෙක්සිට් පිළිබඳ එක් එක් පක්ෂ දරන මතය යි. කොන්සර්වේටිව් පක්ෂය තුළ බ්‍රෙක්සිට් විරෝධී කණ්ඩායමක් ද සිටින නමුත්, ජොන්සන් ප්‍රමුඛ කොන්සර්වේටිව් නායකත්වයට අවශ්‍ය වන්නේ හැකි ඉක්මනින් බ්‍රෙක්සිට් සිදුකිරීමට යි. යුරෝපා සංගමය සමග ඔහු එළඹ ඇති එකඟතාව සම්මත කර ගැනීමට අවශ්‍ය පාර්ලිමේන්තු බහුතරය මෙම මැතිවරණයේ දී ජොන්සන් බලාපොරොත්තු වනවා.</w:t>
      </w:r>
    </w:p>
    <w:p w:rsidR="00253196" w:rsidRPr="005B78FF" w:rsidRDefault="005B78FF">
      <w:pPr>
        <w:rPr>
          <w:rFonts w:ascii="Nirmala UI" w:hAnsi="Nirmala UI" w:cs="Nirmala UI"/>
        </w:rPr>
      </w:pPr>
      <w:r w:rsidRPr="005B78FF">
        <w:rPr>
          <w:rFonts w:ascii="Nirmala UI" w:hAnsi="Nirmala UI" w:cs="Nirmala UI"/>
        </w:rPr>
        <w:t>කොන්සර්වේටිව් පක්ෂය නැවත බ්‍රෙක්සිට් පිළිබඳ ජනමත විචාරණයක් පැවැත්වීමට විරුද්ධ වනවා.</w:t>
      </w:r>
    </w:p>
    <w:p w:rsidR="00253196" w:rsidRPr="005B78FF" w:rsidRDefault="005B78FF">
      <w:pPr>
        <w:rPr>
          <w:rFonts w:ascii="Nirmala UI" w:hAnsi="Nirmala UI" w:cs="Nirmala UI"/>
        </w:rPr>
      </w:pPr>
      <w:r w:rsidRPr="005B78FF">
        <w:rPr>
          <w:rFonts w:ascii="Nirmala UI" w:hAnsi="Nirmala UI" w:cs="Nirmala UI"/>
        </w:rPr>
        <w:t>ප්‍රධාන විපක්ෂය වන කම්කරු පක්ෂය සඳහන් කරන්නේ, තමන් රජයක් පිහිටුවහොත් මාස තුනක් ඇතුළත නව එකඟතා ගිවිසුමක් පිළිබඳ සාකච්ඡා කරන බව යි. ඉන්පසු එම එකඟතා ගිවිසුම ද සමග ජනමත විචාරණයක් කරා යාම ඔවුන්ගේ අපේක්ෂාව යි. මෙසේ පැවැත්වෙන ජනමත විචාරණයක දී ජනතාවට ලැබෙන තෝරාගැනීම් මොනවාදැ යි තවමත් පැහැදිලි නැහැ. එහෙත් බ්‍රෙක්සිට් අවලංගු කිරීමේ අවස්ථාව සහ නව ගිවිසුම අනුව බ්‍රෙක්සිට් සිදුකිරීමේ අවස්ථාව ද ඇතුළත් වේයැ යි අපේක්ෂා කෙරෙනවා.</w:t>
      </w:r>
    </w:p>
    <w:p w:rsidR="00253196" w:rsidRPr="005B78FF" w:rsidRDefault="005B78FF">
      <w:pPr>
        <w:rPr>
          <w:rFonts w:ascii="Nirmala UI" w:hAnsi="Nirmala UI" w:cs="Nirmala UI"/>
        </w:rPr>
      </w:pPr>
      <w:r w:rsidRPr="005B78FF">
        <w:rPr>
          <w:rFonts w:ascii="Nirmala UI" w:hAnsi="Nirmala UI" w:cs="Nirmala UI"/>
        </w:rPr>
        <w:t>කම්කරු පක්ෂයේ සැලසුම වන්නේ තම රජයක් යටතේ මාස තුනක් තුළ නව ගිවිසුමක් පිළිබඳ සාකච්ඡා අවසන් කර, මාස හයක් තුළ ජනමත විචාරණයක් පැවැත්වීම යි.</w:t>
      </w:r>
    </w:p>
    <w:p w:rsidR="00253196" w:rsidRPr="005B78FF" w:rsidRDefault="005B78FF">
      <w:pPr>
        <w:rPr>
          <w:rFonts w:ascii="Nirmala UI" w:hAnsi="Nirmala UI" w:cs="Nirmala UI"/>
        </w:rPr>
      </w:pPr>
      <w:r w:rsidRPr="005B78FF">
        <w:rPr>
          <w:rFonts w:ascii="Nirmala UI" w:hAnsi="Nirmala UI" w:cs="Nirmala UI"/>
        </w:rPr>
        <w:t>ලිබරල් ඩිමොක්‍රටික්වරුන් කියා සිටින්නේ ඔවුන් බලයට පත් වුවහොත් බ්‍රෙක්සිට් අවලංගු කරන බව යි. ඔවුන් බලයට පත් නොවුණහොත්, දෙවන ජනමත විචාරණයක් සඳහා දිගටම සටන් කරන බව එම පක්ෂය පවසනවා.</w:t>
      </w:r>
    </w:p>
    <w:p w:rsidR="00253196" w:rsidRPr="005B78FF" w:rsidRDefault="005B78FF">
      <w:pPr>
        <w:rPr>
          <w:rFonts w:ascii="Nirmala UI" w:hAnsi="Nirmala UI" w:cs="Nirmala UI"/>
        </w:rPr>
      </w:pPr>
      <w:r w:rsidRPr="005B78FF">
        <w:rPr>
          <w:rFonts w:ascii="Nirmala UI" w:hAnsi="Nirmala UI" w:cs="Nirmala UI"/>
        </w:rPr>
        <w:t>ඩිමොක්‍රටික් යූනියනිස්ට් පක්ෂය බ්‍රෙක්සිට් ඉක්මනින් කළ යුතු බව කියා සිටිනවා. නමුත්, උතුරු අයර්ලන්තය සහ අයර්ලන්තය අතර රේගු සහ ආරක්ෂක මුරපලවල් ආදිය ඇති වීමට ඔවුන් විරුද්ධ යි.</w:t>
      </w:r>
    </w:p>
    <w:p w:rsidR="00253196" w:rsidRPr="005B78FF" w:rsidRDefault="005B78FF">
      <w:pPr>
        <w:rPr>
          <w:rFonts w:ascii="Nirmala UI" w:hAnsi="Nirmala UI" w:cs="Nirmala UI"/>
        </w:rPr>
      </w:pPr>
      <w:r w:rsidRPr="005B78FF">
        <w:rPr>
          <w:rFonts w:ascii="Nirmala UI" w:hAnsi="Nirmala UI" w:cs="Nirmala UI"/>
        </w:rPr>
        <w:lastRenderedPageBreak/>
        <w:t>මේ අතර උතුරු අයර්ලන්තයේ සින් ෆෙන් පක්ෂය බ්‍රෙක්සිට්වලට විරුද්ධ වනවා. නමුත් ඔවුන් පාර්ලිමේන්තුවේ ආසනවල අසුන් ගන්නේ නැහැ.</w:t>
      </w:r>
    </w:p>
    <w:p w:rsidR="00253196" w:rsidRPr="005B78FF" w:rsidRDefault="005B78FF">
      <w:pPr>
        <w:rPr>
          <w:rFonts w:ascii="Nirmala UI" w:hAnsi="Nirmala UI" w:cs="Nirmala UI"/>
        </w:rPr>
      </w:pPr>
      <w:r w:rsidRPr="005B78FF">
        <w:rPr>
          <w:rFonts w:ascii="Nirmala UI" w:hAnsi="Nirmala UI" w:cs="Nirmala UI"/>
        </w:rPr>
        <w:t>ප්ලේඩ් කම්රී (Plaid Cymru) හෙවත් වෙල්‍ෂ් පක්ෂය බ්‍රෙක්සිට් අහෝසි කිරීම සඳහා සටන් කරනවා. හරිත පක්ෂය ද නව ජනමත විචාරණයක් ඉල්ලා සිටිනවා.</w:t>
      </w:r>
    </w:p>
    <w:p w:rsidR="00253196" w:rsidRPr="005B78FF" w:rsidRDefault="005B78FF">
      <w:pPr>
        <w:rPr>
          <w:rFonts w:ascii="Nirmala UI" w:hAnsi="Nirmala UI" w:cs="Nirmala UI"/>
        </w:rPr>
      </w:pPr>
      <w:r w:rsidRPr="005B78FF">
        <w:rPr>
          <w:rFonts w:ascii="Nirmala UI" w:hAnsi="Nirmala UI" w:cs="Nirmala UI"/>
        </w:rPr>
        <w:t>ලිබරල් ඩිමොක්‍රටික්වරුන්, ප්ලේඩ් කම්රී සහ හරිත පක්ෂය අතර මැතිවරණය සඳහා එකඟතාවක් ඇති කරගැනීමට එම පක්ෂ තුන කටයුතු කරන බව වාර්තා වුණා. ඒ අනුව ඔවුන් ඇතැම් ආසන සඳහා නිතරග ගිවිසුමකට එළඹෙනු ඇතැ යි අපේක්ෂා කෙරෙනවා.</w:t>
      </w:r>
    </w:p>
    <w:p w:rsidR="00253196" w:rsidRPr="005B78FF" w:rsidRDefault="005B78FF">
      <w:pPr>
        <w:rPr>
          <w:rFonts w:ascii="Nirmala UI" w:hAnsi="Nirmala UI" w:cs="Nirmala UI"/>
        </w:rPr>
      </w:pPr>
      <w:r w:rsidRPr="005B78FF">
        <w:rPr>
          <w:rFonts w:ascii="Nirmala UI" w:hAnsi="Nirmala UI" w:cs="Nirmala UI"/>
        </w:rPr>
        <w:t>ස්කොට්ලන්ත ජාතික පක්ෂය තරමක වෙනස් අදහසක් දරනවා. බ්‍රෙක්සිට් ජනමත විචාරණයේ දී ස්කොට්ලන්ත ජනතාවගෙන් බහුතරයක් යුරෝපා සංගමය සමග සිටිය යුතුයැ යි කියා සිටි බැවින්, ස්කොට්ලන්තයට යුරෝපා සංගමයෙන් ඉවත් වීමට බල කළ නොයුතු බව එහි මතය යි. ඒ අනුව ස්කොට්ලන්තය ලබන වසරේ දී ස්වාධීනත්වය පිළිබඳ ජනමත විචාරණයක් පවත්වා, බ්‍රිතාන්‍යයෙන් වෙන් වීමට ජනතා කැමැත්ත හිමි වුවහොත්, ස්වාධීන රාජ්‍යයක් ලෙස යුරෝපා සංගම් සාමාජිකත්වය ලබා ගැනීමට බලාපොරොත්තු වනවා.</w:t>
      </w:r>
    </w:p>
    <w:p w:rsidR="00253196" w:rsidRPr="005B78FF" w:rsidRDefault="005B78FF">
      <w:pPr>
        <w:rPr>
          <w:rFonts w:ascii="Nirmala UI" w:hAnsi="Nirmala UI" w:cs="Nirmala UI"/>
        </w:rPr>
      </w:pPr>
      <w:r w:rsidRPr="005B78FF">
        <w:rPr>
          <w:rFonts w:ascii="Nirmala UI" w:hAnsi="Nirmala UI" w:cs="Nirmala UI"/>
        </w:rPr>
        <w:t>මෑතක දී හිටපු කම්කරු පක්ෂ සහ කොන්සර්වේටිව් පක්ෂ මන්ත්‍රීන් කිහිපදෙනකු විසින් පිහිට වූ වෙනසක් සඳහා ස්වාධීන කණ්ඩායම නැවත ජනමත විමසුමක් ඉල්ලා සිටිනවා.</w:t>
      </w:r>
    </w:p>
    <w:p w:rsidR="00253196" w:rsidRPr="005B78FF" w:rsidRDefault="005B78FF">
      <w:pPr>
        <w:rPr>
          <w:rFonts w:ascii="Nirmala UI" w:hAnsi="Nirmala UI" w:cs="Nirmala UI"/>
        </w:rPr>
      </w:pPr>
      <w:r w:rsidRPr="005B78FF">
        <w:rPr>
          <w:rFonts w:ascii="Nirmala UI" w:hAnsi="Nirmala UI" w:cs="Nirmala UI"/>
        </w:rPr>
        <w:t>මේ අතර හිටපු එක්සත් රාජධානි ස්වාධීනතා පක්ෂයේ නායක නයිජල් ෆරාජ් දැන් නායකත්වය දෙන බ්‍රෙක්සිට් පක්ෂය කියා සිටින්නේ කිසිදු එකඟතාවක් නොමැතිව වුව ද බ්‍රෙක්සිට් කඩිනමින් සිදුකළ යුතු බව යි. එම පක්ෂය මේ වන විට සිය මැතිවරණ උපක්‍රම පිළිබඳ අභ්‍යන්තර විවාදයක පැටලී සිටිනවා. පක්ෂයේ ඇතැම් ප්‍රබලයින් පාර්ලිමේන්තු ආසන 650ට ම තරග කළ යුතුයැ යි කියා සිටිනවා. නමුත් තවත් කොටසක් කියා සිටින්නේ, ප්‍රබල බ්‍රෙක්සිට් පාක්ෂික කොන්සර්වේටිව් මන්ත්‍රීන් තරග කරන ආසනවල තම පක්ෂය තරග නොකළ යුතු බව යි.</w:t>
      </w:r>
    </w:p>
    <w:p w:rsidR="00253196" w:rsidRPr="005B78FF" w:rsidRDefault="005B78FF">
      <w:pPr>
        <w:rPr>
          <w:rFonts w:ascii="Nirmala UI" w:hAnsi="Nirmala UI" w:cs="Nirmala UI"/>
        </w:rPr>
      </w:pPr>
      <w:proofErr w:type="spellStart"/>
      <w:r w:rsidRPr="005B78FF">
        <w:rPr>
          <w:rFonts w:ascii="Nirmala UI" w:hAnsi="Nirmala UI" w:cs="Nirmala UI"/>
        </w:rPr>
        <w:t>පිටත</w:t>
      </w:r>
      <w:proofErr w:type="spellEnd"/>
      <w:r w:rsidRPr="005B78FF">
        <w:rPr>
          <w:rFonts w:ascii="Nirmala UI" w:hAnsi="Nirmala UI" w:cs="Nirmala UI"/>
        </w:rPr>
        <w:t xml:space="preserve"> </w:t>
      </w:r>
      <w:proofErr w:type="spellStart"/>
      <w:r w:rsidRPr="005B78FF">
        <w:rPr>
          <w:rFonts w:ascii="Nirmala UI" w:hAnsi="Nirmala UI" w:cs="Nirmala UI"/>
        </w:rPr>
        <w:t>සිට</w:t>
      </w:r>
      <w:proofErr w:type="spellEnd"/>
      <w:r w:rsidRPr="005B78FF">
        <w:rPr>
          <w:rFonts w:ascii="Nirmala UI" w:hAnsi="Nirmala UI" w:cs="Nirmala UI"/>
        </w:rPr>
        <w:t xml:space="preserve"> </w:t>
      </w:r>
      <w:proofErr w:type="spellStart"/>
      <w:r w:rsidRPr="005B78FF">
        <w:rPr>
          <w:rFonts w:ascii="Nirmala UI" w:hAnsi="Nirmala UI" w:cs="Nirmala UI"/>
        </w:rPr>
        <w:t>ඉරානය</w:t>
      </w:r>
      <w:proofErr w:type="spellEnd"/>
      <w:r w:rsidRPr="005B78FF">
        <w:rPr>
          <w:rFonts w:ascii="Nirmala UI" w:hAnsi="Nirmala UI" w:cs="Nirmala UI"/>
        </w:rPr>
        <w:t xml:space="preserve"> </w:t>
      </w:r>
      <w:proofErr w:type="spellStart"/>
      <w:r w:rsidRPr="005B78FF">
        <w:rPr>
          <w:rFonts w:ascii="Nirmala UI" w:hAnsi="Nirmala UI" w:cs="Nirmala UI"/>
        </w:rPr>
        <w:t>නිරීක්ෂණය</w:t>
      </w:r>
      <w:proofErr w:type="spellEnd"/>
      <w:r w:rsidRPr="005B78FF">
        <w:rPr>
          <w:rFonts w:ascii="Nirmala UI" w:hAnsi="Nirmala UI" w:cs="Nirmala UI"/>
        </w:rPr>
        <w:t xml:space="preserve"> කරන බොහෝ දෙනෙකුට අමතක වන කරුණක් නම්, එරට බහු වාර්ගික රාජ්‍යයක් බව යි. එහි අරාබි, කුර්දි මෙන්ම අසර්බයිජාන් ජාතිකයන් වාසය කරනවා. මෙම කරුණ දෙවන ලෝක යුධ සමයේ දී සහ ඉන් අනතුරුව ගත වූ කෙටි කාලයක් තුළ දී, ඉරානයේ කොටසක් ඈඳා ගැනීමට සෝවියට් දේශය විසින් ගන්නා ලද උත්සාහයකට හේතු වුණා.</w:t>
      </w:r>
    </w:p>
    <w:p w:rsidR="00253196" w:rsidRPr="005B78FF" w:rsidRDefault="005B78FF">
      <w:pPr>
        <w:rPr>
          <w:rFonts w:ascii="Nirmala UI" w:hAnsi="Nirmala UI" w:cs="Nirmala UI"/>
        </w:rPr>
      </w:pPr>
      <w:r w:rsidRPr="005B78FF">
        <w:rPr>
          <w:rFonts w:ascii="Nirmala UI" w:hAnsi="Nirmala UI" w:cs="Nirmala UI"/>
        </w:rPr>
        <w:t>රුසියානු අධිරාජ්‍යය දකුණු දෙසට ව්‍යාප්ත වෙද්දී පර්සියානු අධිරාජ්‍යය සමග යුද්ධ කිහිපයකටම පැටලුණා. ඒවා හේතුවෙන් ඓතිහාසික අසර්බයිජාන බිම් ප්‍රදේශ මෙම රටවල් දෙක අතර බෙදී ගියා. දෙවන ලෝක යුද්ධය ඇරඹෙන අවස්ථාව වන විට ද තත්ත්වය වූයේ ඒ ආකාරයෙන්.</w:t>
      </w:r>
    </w:p>
    <w:p w:rsidR="00253196" w:rsidRPr="005B78FF" w:rsidRDefault="005B78FF">
      <w:pPr>
        <w:rPr>
          <w:rFonts w:ascii="Nirmala UI" w:hAnsi="Nirmala UI" w:cs="Nirmala UI"/>
        </w:rPr>
      </w:pPr>
      <w:r w:rsidRPr="005B78FF">
        <w:rPr>
          <w:rFonts w:ascii="Nirmala UI" w:hAnsi="Nirmala UI" w:cs="Nirmala UI"/>
        </w:rPr>
        <w:lastRenderedPageBreak/>
        <w:t>දෙවන ලෝක යුද්ධය ඇදීගෙන යන විට, 1941 අගෝස්තු මාසයේ දී බ්‍රිතාන්‍ය සහ සෝවියට් හමුදා ඉරානය ආක්‍රමණය කළා. ඉරානය සිය මධ්‍යස්ථභාවය ප්‍රකාශ කර තිබුණ ද, එහි ජර්මන් ක්‍රියාකාරීත්වය පිළිබඳ මිත්‍ර පාක්ෂිකයන් තුළ සැක මතු වීම ඊට හේතු වුණා. ජර්මන් බුද්ධි නිලධාරීන් ඉරානය තුළ කටයුතු කිරීම සහ ඉරානයේ තෙල් සම්පත ජර්මනිය අතට පත් වීම පිළිබඳ වූ බිය, මිත්‍ර පාක්ෂික ආක්‍රමණයට මූලිකව බලපෑ බව කිව හැකියි. ඉරානය වැඩි සටනක් නොමැතිව යටත් වුණා. ජර්මන් ජාතිකයන් එරටින් පිටමං කරනු ලැබුණා. දෙවන ලෝක යුද්ධය අවසන් වනතුරු එරට උතුරුදිග ප්‍රදේශයන් හි සෝවියට් හමුදා ද, දකුණුදිග ප්‍රදේශයන් හි බ්‍රිතාන්‍ය හමුදා ද රැඳී සිටියා. නිල වශයෙන් මෙම ප්‍රදේශ දිගටම ඉරාන ෂාවරයාගේ (අධිරාජයා) පාලනයට යටත් වූ නමුත්, සත්‍ය ලෙසම එම ප්‍රදේශයන් හි බලය තිබුණේ විදේශීය හමුදාවන්ට යි.</w:t>
      </w:r>
    </w:p>
    <w:p w:rsidR="00253196" w:rsidRPr="005B78FF" w:rsidRDefault="005B78FF">
      <w:pPr>
        <w:rPr>
          <w:rFonts w:ascii="Nirmala UI" w:hAnsi="Nirmala UI" w:cs="Nirmala UI"/>
        </w:rPr>
      </w:pPr>
      <w:r w:rsidRPr="005B78FF">
        <w:rPr>
          <w:rFonts w:ascii="Nirmala UI" w:hAnsi="Nirmala UI" w:cs="Nirmala UI"/>
        </w:rPr>
        <w:t>ඉරානයට අයත් දකුණු අසර්බයිජානය මේ අනුව සෝවියට් බලපෑමට යටත් වුණා. ඒ සමගම සෝවියට් දේශය එම ප්‍රදේශයෙහි අසර්බයිජාන් ජනයා දිනාගැනීමේ ආර්ථික, සංස්කෘතික, දේශපාලනික සහ මතවාදීමය ව්‍යාපෘතියකට මුල පිරුවා. ඉරාන පාලනය යටතේ අසෙරි ජනයා පීඩනයට ලක් වීම මෙම කටයුතුවල දී සෝවියට් දේශයට වාසියක් වුණා. මෙහි දී සෝවියට් දේශය විසින් එවන ලද විශේෂඥයන් සැලකිය යුතු පිරිසක් පැමිණියේ සෝවියට් අසර්බයිජානයෙන්.</w:t>
      </w:r>
    </w:p>
    <w:p w:rsidR="00253196" w:rsidRPr="005B78FF" w:rsidRDefault="005B78FF">
      <w:pPr>
        <w:rPr>
          <w:rFonts w:ascii="Nirmala UI" w:hAnsi="Nirmala UI" w:cs="Nirmala UI"/>
        </w:rPr>
      </w:pPr>
      <w:r w:rsidRPr="005B78FF">
        <w:rPr>
          <w:rFonts w:ascii="Nirmala UI" w:hAnsi="Nirmala UI" w:cs="Nirmala UI"/>
        </w:rPr>
        <w:t>අදාළ ප්‍රදේශයේ ජනජීවිතය නගා සිටුවීම සඳහා අවශ්‍ය යටිතල පහසුකම් සංවර්ධනය සෝවියට් දේශය විසින් මුලින්ම ක්‍රියාත්මක කළ වැඩපිළිවෙල යි. ඉන් අනතුරුව දේශපාලනික ප්‍රචාරක ව්‍යාපෘති ඇරඹුණා. කොමියුනිස්ට් දර්ශනය සහ සෝවියට් දේශය ප්‍රචලිත කිරීම සඳහා පුවත්පත් පළ වූ අතර, පොත් පත් පළ කිරීමට ප්‍රකාශන ආයතනයක් ද ස්ථාපිත කරනු ලැබුණා. මේ අතර, නාට්‍ය සහ වෙනත් සංස්කෘතිකාංග ද ප්‍රචලිත කෙරුණා.</w:t>
      </w:r>
    </w:p>
    <w:p w:rsidR="00253196" w:rsidRPr="005B78FF" w:rsidRDefault="005B78FF">
      <w:pPr>
        <w:rPr>
          <w:rFonts w:ascii="Nirmala UI" w:hAnsi="Nirmala UI" w:cs="Nirmala UI"/>
        </w:rPr>
      </w:pPr>
      <w:r w:rsidRPr="005B78FF">
        <w:rPr>
          <w:rFonts w:ascii="Nirmala UI" w:hAnsi="Nirmala UI" w:cs="Nirmala UI"/>
        </w:rPr>
        <w:t>සෝවියට් දේශයෙහි නිල ස්ථාවරය වූයේ, තමන් පැමිණ සිටින්නේ ජනතාවගේ ජීවන තත්ත්වය නගා සිටුවීමට මිස මෙම ප්‍රදේශ බලහත්කාරයෙන් අල්ලාගැනීමට නොවන බව යි. නමුත්, ඉරානය යටතේ ජීවත් වීමට වඩා සෝවියට් දේශයෙහි කොටසක් වීම යහපත් බව දකුණු අසර්බයිජාන ජනයා වෙත අඟවනු ලැබුණා.</w:t>
      </w:r>
    </w:p>
    <w:p w:rsidR="00253196" w:rsidRPr="005B78FF" w:rsidRDefault="005B78FF">
      <w:pPr>
        <w:rPr>
          <w:rFonts w:ascii="Nirmala UI" w:hAnsi="Nirmala UI" w:cs="Nirmala UI"/>
        </w:rPr>
      </w:pPr>
      <w:r w:rsidRPr="005B78FF">
        <w:rPr>
          <w:rFonts w:ascii="Nirmala UI" w:hAnsi="Nirmala UI" w:cs="Nirmala UI"/>
        </w:rPr>
        <w:t>දෙවන ලෝක යුද්ධය අවසන් වීමෙන් මාස කිහිපයක් තුළ විදේශීය හමුදා ඉවත් කරගැනීමට ඉරානයේ ෂාවරයා සමග මිත්‍ර පාක්ෂිකයන් එකඟ වී තිබුණා. බ්‍රිතාන්‍යය මේ අනුව සිය හමුදා ඉවත් කරගත්තා. එහෙත්, සෝවියට් දේශය සිය හමුදා ඉවාත් කරගැනීම ප්‍රමාද කරන්නට වුණා.</w:t>
      </w:r>
    </w:p>
    <w:p w:rsidR="00253196" w:rsidRPr="005B78FF" w:rsidRDefault="005B78FF">
      <w:pPr>
        <w:rPr>
          <w:rFonts w:ascii="Nirmala UI" w:hAnsi="Nirmala UI" w:cs="Nirmala UI"/>
        </w:rPr>
      </w:pPr>
      <w:r w:rsidRPr="005B78FF">
        <w:rPr>
          <w:rFonts w:ascii="Nirmala UI" w:hAnsi="Nirmala UI" w:cs="Nirmala UI"/>
        </w:rPr>
        <w:t xml:space="preserve">සෝවියට් බලය ඒ වන විට දකුණු අසර්බයිජානයේ තදබල ලෙස ස්ථාපිතව තිබුණා. සෝවියට් අසර්බයිජානයේ නායකයා වූ මීර් ජෆාර් බගිරොෆ් අසර්බයිජානය එක්සත් කළ නායකයා ලෙස ප්‍රසිද්ධ වීමේ ආශාවකින් පෙලුණා. එමෙන්ම ඔහු සිය ව්‍යාප්තිවාදී අදහස් දකුණු අසර්බයිජානයෙන් ද එපිට ටෙහෙරානය වෙත ද යොමු </w:t>
      </w:r>
      <w:r w:rsidRPr="005B78FF">
        <w:rPr>
          <w:rFonts w:ascii="Nirmala UI" w:hAnsi="Nirmala UI" w:cs="Nirmala UI"/>
        </w:rPr>
        <w:lastRenderedPageBreak/>
        <w:t>කළා. ඉරාන අගනුවර වූ ටෙහෙරානය ද ඓතිහාසික අසර්බයිජාන නගරයක් බව ඔහු කියා සිටින්නට වුණා.</w:t>
      </w:r>
    </w:p>
    <w:p w:rsidR="00253196" w:rsidRPr="005B78FF" w:rsidRDefault="005B78FF">
      <w:pPr>
        <w:rPr>
          <w:rFonts w:ascii="Nirmala UI" w:hAnsi="Nirmala UI" w:cs="Nirmala UI"/>
        </w:rPr>
      </w:pPr>
      <w:r w:rsidRPr="005B78FF">
        <w:rPr>
          <w:rFonts w:ascii="Nirmala UI" w:hAnsi="Nirmala UI" w:cs="Nirmala UI"/>
        </w:rPr>
        <w:t>මේ අතර දකුණු අසර්බයිජානයේ ආර්ථිකය සෝවියට් දේශයේ ආර්ථිකය හා සම්බන්ධ කරනු ලැබුණා. සෝවියට් පාක්ෂික වූ ඉරාන අසර්බයිජානයේ ප්‍රජාතන්ත්‍රවාදී පක්ෂයට සම්බන්ධ සන්නද්ධ මිලීෂියා කණ්ඩායම් 1945 නොවැම්බරයේ දී එම ප්‍රදේශයේ වැදගත් ස්ථානවල බලය තහවුරු කරගත්තා.</w:t>
      </w:r>
    </w:p>
    <w:p w:rsidR="00253196" w:rsidRPr="005B78FF" w:rsidRDefault="005B78FF">
      <w:pPr>
        <w:rPr>
          <w:rFonts w:ascii="Nirmala UI" w:hAnsi="Nirmala UI" w:cs="Nirmala UI"/>
        </w:rPr>
      </w:pPr>
      <w:r w:rsidRPr="005B78FF">
        <w:rPr>
          <w:rFonts w:ascii="Nirmala UI" w:hAnsi="Nirmala UI" w:cs="Nirmala UI"/>
        </w:rPr>
        <w:t>මෙහි දී නිරීක්ෂණය කළ හැකි වැදගත් කරුණක් වූයේ, සෝවියට් දේශය දකුණු අසර්බයිජානය වෙත සිය බලපෑම ව්‍යාප්ත කිරීමේ දී කොමියුනිස්ට්වාදය මෙන්ම අසර්බයිජාන් ජාතිකත්වය ද ප්‍රයෝජනයට ගත් බව යි.</w:t>
      </w:r>
    </w:p>
    <w:p w:rsidR="00253196" w:rsidRPr="005B78FF" w:rsidRDefault="005B78FF">
      <w:pPr>
        <w:rPr>
          <w:rFonts w:ascii="Nirmala UI" w:hAnsi="Nirmala UI" w:cs="Nirmala UI"/>
        </w:rPr>
      </w:pPr>
      <w:r w:rsidRPr="005B78FF">
        <w:rPr>
          <w:rFonts w:ascii="Nirmala UI" w:hAnsi="Nirmala UI" w:cs="Nirmala UI"/>
        </w:rPr>
        <w:t>මෙහි උච්චතම අවස්ථාව වූයේ 1945 දෙසැම්බර් 12 වනදා අසර්බයිජාන් ප්‍රජාතන්ත්‍රවාදී ජනරජය ප්‍රකාශයට පත් කිරීම යි. නාමිකව මෙය ඉරානයේ ස්වතන්ත්‍ර පාලන ප්‍රදේශයක් ලෙස සැලකුන ද සත්‍ය වශයෙන්ම එය සෝවියට් පරිවාර රාජ්‍යයක් වුණා.</w:t>
      </w:r>
    </w:p>
    <w:p w:rsidR="00253196" w:rsidRPr="005B78FF" w:rsidRDefault="005B78FF">
      <w:pPr>
        <w:rPr>
          <w:rFonts w:ascii="Nirmala UI" w:hAnsi="Nirmala UI" w:cs="Nirmala UI"/>
        </w:rPr>
      </w:pPr>
      <w:r w:rsidRPr="005B78FF">
        <w:rPr>
          <w:rFonts w:ascii="Nirmala UI" w:hAnsi="Nirmala UI" w:cs="Nirmala UI"/>
        </w:rPr>
        <w:t>මේ අතරතුර ඉරානයේ කුර්දි ජනයා වාසය කරන ප්‍රදේශයෙහි ද කුර්දි රාජ්‍යයක් නිර්මාණය කිරීමට කටයුතු කෙරුණා. මහාබාද් නගරය කේන්ද්‍ර කර ගත් මෙම ප්‍රදේශය මහාබාද් ජනරජය ලෙස හඳුන්වනු ලැබුණා. කුර්දි ප්‍රදේශයන් ද 1941 සිටම සෝවියට් පාලනයට යටත්ව තිබුණු නමුත්, ඉරාන අසර්බයිජානය තරම් අවධානයක් ඔවුන් විසින් කුර්දි ප්‍රදේශ වෙත ලබා දුන්නේ නැහැ.</w:t>
      </w:r>
    </w:p>
    <w:p w:rsidR="00253196" w:rsidRPr="005B78FF" w:rsidRDefault="005B78FF">
      <w:pPr>
        <w:rPr>
          <w:rFonts w:ascii="Nirmala UI" w:hAnsi="Nirmala UI" w:cs="Nirmala UI"/>
        </w:rPr>
      </w:pPr>
      <w:r w:rsidRPr="005B78FF">
        <w:rPr>
          <w:rFonts w:ascii="Nirmala UI" w:hAnsi="Nirmala UI" w:cs="Nirmala UI"/>
        </w:rPr>
        <w:t>මහාබාද් ජනරජය ස්ථාපිත කරන ලද්දේ 1946 ජනවාරි 22 දා යි. එහෙත් අසර්බයිජාන් ප්‍රජාතන්ත්‍රවාදී ජනරජයේ දී මෙන් නොව, මහාබාද් ජනරජයේ දී සෝවියට් සහාය ලැබූ රජයට විශාල ජනතා සහයෝගයක් ලැබුණේ නැහැ.</w:t>
      </w:r>
    </w:p>
    <w:p w:rsidR="00253196" w:rsidRPr="005B78FF" w:rsidRDefault="005B78FF">
      <w:pPr>
        <w:rPr>
          <w:rFonts w:ascii="Nirmala UI" w:hAnsi="Nirmala UI" w:cs="Nirmala UI"/>
        </w:rPr>
      </w:pPr>
      <w:r w:rsidRPr="005B78FF">
        <w:rPr>
          <w:rFonts w:ascii="Nirmala UI" w:hAnsi="Nirmala UI" w:cs="Nirmala UI"/>
        </w:rPr>
        <w:t>මෙම ප්‍රදේශයන්ට හමුදා එවීමට නොහැකි තත්ත්වයක් වූයෙන් ඉරානය රාජ්‍යතාන්ත්‍රික මාර්ගවලින් සිය විරෝධතාව දක්වන්නට පටන් ගත්තා. සෝවියට් දේශයේ ව්‍යාප්තිවාදී වැඩපිළිවෙල පිළිබඳ ඉරානය එක්සත් ජාතීන්ගේ ආරක්ෂක මණ්ඩලයට පැමිණිලි කළා. මෙය ආරක්ෂක මණ්ඩලය වෙත ලැබුණ පළමු පැමිණිල්ල ලෙස වාර්තා වනවා. එමෙන්ම ඊට බ්‍රිතාන්‍යය සහ ඇමරිකා එක්සත් ජනපදය ක්‍රියාකාරීව සහාය දුන්නා.</w:t>
      </w:r>
    </w:p>
    <w:p w:rsidR="00253196" w:rsidRPr="005B78FF" w:rsidRDefault="005B78FF">
      <w:pPr>
        <w:rPr>
          <w:rFonts w:ascii="Nirmala UI" w:hAnsi="Nirmala UI" w:cs="Nirmala UI"/>
        </w:rPr>
      </w:pPr>
      <w:r w:rsidRPr="005B78FF">
        <w:rPr>
          <w:rFonts w:ascii="Nirmala UI" w:hAnsi="Nirmala UI" w:cs="Nirmala UI"/>
        </w:rPr>
        <w:t>මෙම අවස්ථාවේ ඉරාන ප්‍රශ්නය අරබයා ප්‍රබල රාජ්‍යතාන්ත්‍රික ප්‍රතිරෝධයකට මුහුණ දීමේ අවශ්‍යතාවයක් සෝවියට් නායක ජෝසෆ් ස්ටාලින්ට වූයේ නැහැ. එහෙයින් ඔහු සාකච්ඡා කිරීමට කැමැති වුණා. මාස කිහිපයක් පැවති සාකච්ඡාවලින් පසු, උතුරු ඉරානයේ තෙල් ළිං සංවර්ධනය කිරීමට සෝවියට් දේශයට අවස්ථාව ලබාදීමේ එකඟතාව මත හමුදා ඉවත් කරගැනීමට ඔහු කැමැත්ත පළ කළා. ඒ අනුව ඔහු අසර්බයිජාන සහ කුර්දි රාජ්‍යයන්ට හමුදා සහාය දැක්වීම නතර කළා.</w:t>
      </w:r>
    </w:p>
    <w:p w:rsidR="00253196" w:rsidRPr="005B78FF" w:rsidRDefault="005B78FF">
      <w:pPr>
        <w:rPr>
          <w:rFonts w:ascii="Nirmala UI" w:hAnsi="Nirmala UI" w:cs="Nirmala UI"/>
        </w:rPr>
      </w:pPr>
      <w:r w:rsidRPr="005B78FF">
        <w:rPr>
          <w:rFonts w:ascii="Nirmala UI" w:hAnsi="Nirmala UI" w:cs="Nirmala UI"/>
        </w:rPr>
        <w:lastRenderedPageBreak/>
        <w:t>1946 නොවැම්බර් සහ දෙසැම්බර් මාසවල ඉරාන හමුදා මෙම ප්‍රදේශයන් නැවත අත්පත් කරගත්තා. කුර්දි රාජ්‍යයේ නායකයින් කිහිපදෙනකු අල්ලාගත් ඉරානය 1947 මුල දී ඔවුනට මරණ දඬුවම ලබා දුන්නා. අසර්බයිජාන රාජ්‍යයෙහි නායකයින් සෝවියට් දේශය වෙත පලා ගියා.</w:t>
      </w:r>
    </w:p>
    <w:p w:rsidR="00253196" w:rsidRPr="005B78FF" w:rsidRDefault="005B78FF">
      <w:pPr>
        <w:rPr>
          <w:rFonts w:ascii="Nirmala UI" w:hAnsi="Nirmala UI" w:cs="Nirmala UI"/>
        </w:rPr>
      </w:pPr>
      <w:r w:rsidRPr="005B78FF">
        <w:rPr>
          <w:rFonts w:ascii="Nirmala UI" w:hAnsi="Nirmala UI" w:cs="Nirmala UI"/>
        </w:rPr>
        <w:t>නමුත් ඔවුනට එහි දී බලාපොරොත්තු වූ පිළිගැනීම ලැබුණේ නැහැ. ඇතැමුන් ඔත්තු බැලීමේ චෝදනාව මත සිර කඳවුරුවලට යවනු ලැබුණා. අසර්බයිජාන රාජ්‍යයේ නායකයා වූ සයෙද් ජෆාර් පිෂේවාරි, මෝටර් රථ අනතුරකින් මියගිය අතර එය සෝවියට් රහස් පොලිසියේ ක්‍රියාවක් බව සැලකෙනවා.</w:t>
      </w:r>
    </w:p>
    <w:p w:rsidR="00253196" w:rsidRPr="005B78FF" w:rsidRDefault="005B78FF">
      <w:pPr>
        <w:rPr>
          <w:rFonts w:ascii="Nirmala UI" w:hAnsi="Nirmala UI" w:cs="Nirmala UI"/>
        </w:rPr>
      </w:pPr>
      <w:proofErr w:type="spellStart"/>
      <w:r w:rsidRPr="005B78FF">
        <w:rPr>
          <w:rFonts w:ascii="Nirmala UI" w:hAnsi="Nirmala UI" w:cs="Nirmala UI"/>
        </w:rPr>
        <w:t>ශ්‍රී</w:t>
      </w:r>
      <w:proofErr w:type="spellEnd"/>
      <w:r w:rsidRPr="005B78FF">
        <w:rPr>
          <w:rFonts w:ascii="Nirmala UI" w:hAnsi="Nirmala UI" w:cs="Nirmala UI"/>
        </w:rPr>
        <w:t xml:space="preserve"> </w:t>
      </w:r>
      <w:proofErr w:type="spellStart"/>
      <w:r w:rsidRPr="005B78FF">
        <w:rPr>
          <w:rFonts w:ascii="Nirmala UI" w:hAnsi="Nirmala UI" w:cs="Nirmala UI"/>
        </w:rPr>
        <w:t>ලාංකාවේ</w:t>
      </w:r>
      <w:proofErr w:type="spellEnd"/>
      <w:r w:rsidRPr="005B78FF">
        <w:rPr>
          <w:rFonts w:ascii="Nirmala UI" w:hAnsi="Nirmala UI" w:cs="Nirmala UI"/>
        </w:rPr>
        <w:t xml:space="preserve"> </w:t>
      </w:r>
      <w:proofErr w:type="spellStart"/>
      <w:r w:rsidRPr="005B78FF">
        <w:rPr>
          <w:rFonts w:ascii="Nirmala UI" w:hAnsi="Nirmala UI" w:cs="Nirmala UI"/>
        </w:rPr>
        <w:t>වේලාවෙන්</w:t>
      </w:r>
      <w:proofErr w:type="spellEnd"/>
      <w:r w:rsidRPr="005B78FF">
        <w:rPr>
          <w:rFonts w:ascii="Nirmala UI" w:hAnsi="Nirmala UI" w:cs="Nirmala UI"/>
        </w:rPr>
        <w:t xml:space="preserve"> </w:t>
      </w:r>
      <w:proofErr w:type="spellStart"/>
      <w:r w:rsidRPr="005B78FF">
        <w:rPr>
          <w:rFonts w:ascii="Nirmala UI" w:hAnsi="Nirmala UI" w:cs="Nirmala UI"/>
        </w:rPr>
        <w:t>ඔක්තෝබර්</w:t>
      </w:r>
      <w:proofErr w:type="spellEnd"/>
      <w:r w:rsidRPr="005B78FF">
        <w:rPr>
          <w:rFonts w:ascii="Nirmala UI" w:hAnsi="Nirmala UI" w:cs="Nirmala UI"/>
        </w:rPr>
        <w:t xml:space="preserve"> 26 වනදා සවස ඇමරිකානු ජනාධිපති ඩොනල්ඩ් ට්‍රම්ප් සිය ට්විටර් ගිණුම ඔස්සේ එක් වාක්‍යයක් සටහන් කළා.</w:t>
      </w:r>
    </w:p>
    <w:p w:rsidR="00253196" w:rsidRPr="005B78FF" w:rsidRDefault="005B78FF">
      <w:pPr>
        <w:rPr>
          <w:rFonts w:ascii="Nirmala UI" w:hAnsi="Nirmala UI" w:cs="Nirmala UI"/>
        </w:rPr>
      </w:pPr>
      <w:r w:rsidRPr="005B78FF">
        <w:rPr>
          <w:rFonts w:ascii="Nirmala UI" w:hAnsi="Nirmala UI" w:cs="Nirmala UI"/>
        </w:rPr>
        <w:t>"Something very big has just happened!" (බොහොම වැදගත් දෙයක් මේ දැන් සිදුවුණා).</w:t>
      </w:r>
    </w:p>
    <w:p w:rsidR="00253196" w:rsidRPr="005B78FF" w:rsidRDefault="005B78FF">
      <w:pPr>
        <w:rPr>
          <w:rFonts w:ascii="Nirmala UI" w:hAnsi="Nirmala UI" w:cs="Nirmala UI"/>
        </w:rPr>
      </w:pPr>
      <w:r w:rsidRPr="005B78FF">
        <w:rPr>
          <w:rFonts w:ascii="Nirmala UI" w:hAnsi="Nirmala UI" w:cs="Nirmala UI"/>
        </w:rPr>
        <w:t>ට්‍රම්ප්ගේ ට්ටිටර් පණිවිඩ පිළිබඳ විවිධාකාර අත්දැකීම් ඇති හෙයින් මේ පණිවිඩය පිළිබඳ ද විවිධ අදහස් සහ අනාවැකි පළ වුණා.</w:t>
      </w:r>
    </w:p>
    <w:p w:rsidR="00253196" w:rsidRPr="005B78FF" w:rsidRDefault="005B78FF">
      <w:pPr>
        <w:rPr>
          <w:rFonts w:ascii="Nirmala UI" w:hAnsi="Nirmala UI" w:cs="Nirmala UI"/>
        </w:rPr>
      </w:pPr>
      <w:r w:rsidRPr="005B78FF">
        <w:rPr>
          <w:rFonts w:ascii="Nirmala UI" w:hAnsi="Nirmala UI" w:cs="Nirmala UI"/>
        </w:rPr>
        <w:t>මේ අතර, සිරියාවේ ඉඩ්ලිබ් ප්‍රදේශයේ බරීෂා නම් ගම්මානයකට එල්ල වූ අභිරහස් ගුවන් ප්‍රහාරයක් පිළිබඳ ඇතැම් මැදපෙරදිග මාධ්‍ය වාර්තා කළා. මේ පිළිබඳ නිවැරදි අදහසක් ඔවුනට ද තිබුණේ නැහැ.</w:t>
      </w:r>
    </w:p>
    <w:p w:rsidR="00253196" w:rsidRPr="005B78FF" w:rsidRDefault="005B78FF">
      <w:pPr>
        <w:rPr>
          <w:rFonts w:ascii="Nirmala UI" w:hAnsi="Nirmala UI" w:cs="Nirmala UI"/>
        </w:rPr>
      </w:pPr>
      <w:r w:rsidRPr="005B78FF">
        <w:rPr>
          <w:rFonts w:ascii="Nirmala UI" w:hAnsi="Nirmala UI" w:cs="Nirmala UI"/>
        </w:rPr>
        <w:t>ලංකාවේ වේලාවෙන් ඔක්තෝබර් 27 වනදා දහවල් වෙද්දී ත්‍රස්ත නායක අබුබකර් අල්-බග්දාදි මියගොස් ඇතැ යි වාර්තා පළ වෙන්නට පටන් ගත්තා. ඇතැම් වාර්තා අනුව කියැවුණේ අල්-බග්දාදි විශේෂ බලකා ප්‍රහාරය හමුවේ පුපුරන ද්‍රව්‍ය කබායක් පුපුරවාගෙන දිවි නසාගත් බවයි. අනෙක් සමහර වාර්තාවලින් අල්-බග්දාදි වෙත පහර දුන් නමුත්, ඔහු මියගියේ ද යන්න තහවුරු කළ නොහැකියැ යි කියැවුණා.</w:t>
      </w:r>
    </w:p>
    <w:p w:rsidR="00253196" w:rsidRPr="005B78FF" w:rsidRDefault="005B78FF">
      <w:pPr>
        <w:rPr>
          <w:rFonts w:ascii="Nirmala UI" w:hAnsi="Nirmala UI" w:cs="Nirmala UI"/>
        </w:rPr>
      </w:pPr>
      <w:r w:rsidRPr="005B78FF">
        <w:rPr>
          <w:rFonts w:ascii="Nirmala UI" w:hAnsi="Nirmala UI" w:cs="Nirmala UI"/>
        </w:rPr>
        <w:t>ඔක්තෝබර් 27 වනදා ශ්‍රී ලංකාවේ වේලාවෙන් සවස 6.30ට පමණ ජනාධිපති ඩොනල්ඩ් ට්‍රම්ප් විශේෂ ප්‍රකාශයක් කරමින් මෙම ප්‍රහාරය පිළිබඳ විස්තර කළා.</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ට්‍රම්ප් සඳහන් කළේ ඔවුන් සති කිහිපයක සිට අල්-බග්දාදිගේ කටයුතු නිරීක්ෂණය කරමින් සිටි බව යි. මීට පෙර අවස්ථා කිහිපයකම ඔහු වෙත පහර දීමට සලකා බැලූ නමුත්, අල්-බග්දාදි අවසන් මොහොතේ සිය සැලසුම් වෙනස් කළ හෙයින් ඔවුන්ගේ සැලසුම් ද වෙනස් කිරීමට සිදුවූයේයැ යි ට්‍රම්ප් කියා සිටියා.</w:t>
      </w:r>
    </w:p>
    <w:p w:rsidR="00253196" w:rsidRPr="005B78FF" w:rsidRDefault="005B78FF">
      <w:pPr>
        <w:rPr>
          <w:rFonts w:ascii="Nirmala UI" w:hAnsi="Nirmala UI" w:cs="Nirmala UI"/>
        </w:rPr>
      </w:pPr>
      <w:r w:rsidRPr="005B78FF">
        <w:rPr>
          <w:rFonts w:ascii="Nirmala UI" w:hAnsi="Nirmala UI" w:cs="Nirmala UI"/>
        </w:rPr>
        <w:t xml:space="preserve">අල්-බග්දාදි ඉලක්ක කර සිදුකෙරුණ ප්‍රහාරයේ අපහසුම අවස්ථාව වූයේ එම ස්ථානයට ළඟා වීම බව යි ට්‍රම්ප් සඳහන් කළේ. ප්‍රහාරය දියත් කළ ඩෙල්ටා ෆෝර්ස් කණ්ඩායම ඇතුළු ඇමරිකානු පිරිස හෙලිකොප්ටර් අටකින් එම ප්‍රදේශයට ගමන් </w:t>
      </w:r>
      <w:r w:rsidRPr="005B78FF">
        <w:rPr>
          <w:rFonts w:ascii="Nirmala UI" w:hAnsi="Nirmala UI" w:cs="Nirmala UI"/>
        </w:rPr>
        <w:lastRenderedPageBreak/>
        <w:t>කළ අතර, ඔවුන් ඉතා පහළින් සහ ඉතා වේගයෙන් පියාසර කළ බව ට්‍රම්ප් පෙන්වා දුන්නා. එමෙන්ම ඔවුන් ගමන් කළේ රුසියානු, සිරියානු, තුර්කි, කුර්දි පාලනයන් තිබෙන ප්‍රදේශයන්ට ඉහළින් බව යි ඔහු කියා සිටියේ.</w:t>
      </w:r>
    </w:p>
    <w:p w:rsidR="00253196" w:rsidRPr="005B78FF" w:rsidRDefault="005B78FF">
      <w:pPr>
        <w:rPr>
          <w:rFonts w:ascii="Nirmala UI" w:hAnsi="Nirmala UI" w:cs="Nirmala UI"/>
        </w:rPr>
      </w:pPr>
      <w:r w:rsidRPr="005B78FF">
        <w:rPr>
          <w:rFonts w:ascii="Nirmala UI" w:hAnsi="Nirmala UI" w:cs="Nirmala UI"/>
        </w:rPr>
        <w:t>මෙම මෙහෙයුමේ දී එම සියලු පාර්ශව තම හෙලිකොප්ටර්වල ගමනට ඉඩ දුන් බව කියා සිටි ට්‍රම්ප්, මෙහෙයුම සාර්ථක කරගැනීමට රුසියාව, තුර්කිය, සිරියාව, ඉරාකය සහ කුර්දිවරුන් දුන් සහාය වෙනුවෙන් ඔවුනට ස්තූති කළා.</w:t>
      </w:r>
    </w:p>
    <w:p w:rsidR="00253196" w:rsidRPr="005B78FF" w:rsidRDefault="005B78FF">
      <w:pPr>
        <w:rPr>
          <w:rFonts w:ascii="Nirmala UI" w:hAnsi="Nirmala UI" w:cs="Nirmala UI"/>
        </w:rPr>
      </w:pPr>
      <w:r w:rsidRPr="005B78FF">
        <w:rPr>
          <w:rFonts w:ascii="Nirmala UI" w:hAnsi="Nirmala UI" w:cs="Nirmala UI"/>
        </w:rPr>
        <w:t>සිය විශේෂ ප්‍රකාශය හා ඉන්පසු පැවති මාධ්‍ය සාකච්ඡාවේ දී ට්‍රම්ප් විසින් ඇමරිකන් හෙලිකොප්ටර් පිටත් වූ ස්ථානය හෙළි කළේ නැහැ. එමෙන්ම ඒවා ගිය මාර්ගයේම යළි පැමිණි බවත් ඔහු සඳහන් කළා. ඔහු කියා සිටියේ මෙහෙයුමෙහි භයානකම අවස්ථාව වූයේ මෙම ගමන බව යි. යාමට සහ ඒමට පැයකුත් විනාඩි දහය බැගින් ගත වූ බව ඔහු කියා සිටියා. ඇතැම් අවස්ථාවල යම් යම් පිරිස් හෙලිකොප්ටර්වලට වෙඩි තැබූ බවත්, ඒ සංවිධානාත්මක ප්‍රහාර නොවන්නට ඇති බවත් ඔහු සඳහන් කළා.</w:t>
      </w:r>
    </w:p>
    <w:p w:rsidR="00253196" w:rsidRPr="005B78FF" w:rsidRDefault="005B78FF">
      <w:pPr>
        <w:rPr>
          <w:rFonts w:ascii="Nirmala UI" w:hAnsi="Nirmala UI" w:cs="Nirmala UI"/>
        </w:rPr>
      </w:pPr>
      <w:r w:rsidRPr="005B78FF">
        <w:rPr>
          <w:rFonts w:ascii="Nirmala UI" w:hAnsi="Nirmala UI" w:cs="Nirmala UI"/>
        </w:rPr>
        <w:t>ට්‍රම්ප් හෙළි නොකළ ද එම ප්‍රහාරය සඳහා හෙලිකොප්ටර් පිට වූයේ ඉරාකයේ සිට බව යි ඇසෝසියේටඩ් ප්‍රෙස් පුවත් සේවය සඳහන් කළේ.</w:t>
      </w:r>
    </w:p>
    <w:p w:rsidR="00253196" w:rsidRPr="005B78FF" w:rsidRDefault="005B78FF">
      <w:pPr>
        <w:rPr>
          <w:rFonts w:ascii="Nirmala UI" w:hAnsi="Nirmala UI" w:cs="Nirmala UI"/>
        </w:rPr>
      </w:pPr>
      <w:r w:rsidRPr="005B78FF">
        <w:rPr>
          <w:rFonts w:ascii="Nirmala UI" w:hAnsi="Nirmala UI" w:cs="Nirmala UI"/>
        </w:rPr>
        <w:t>අල්-බග්දාදි රැඳී සිටි ස්ථානය පිළිබඳ තමන් සැලකිය යුතු තරම් දැන සිටි බව ට්‍රම්ප් සඳහන් කළා. ඒ අනුව, එහි ප්‍රධාන දොරටුවෙහි මර උගුල් අටවා ඇති බව ද, එහි උමං වූ බව ද, ඉන් එක් උමඟක් එයින් පිටතට පැමිණීමට හැකි සේ සාරා තිබූ බව ද තමන් දැන සිටි බව යි ට්‍රම්ප් කියා සිටියේ. ඩෙල්ටා ෆෝර්ස් කණ්ඩායම ප්‍රධාන දොරටුවෙන් නොව පසෙකින් එම ස්ථානයට ඇතුල් වූ බවත්, පිටතට පැමිණ පළා යා හැකි වන සේ සකසා තිබූ උමඟ අසල රැක සිටි බවත් ට්‍රම්ප් සඳහන් කළා.</w:t>
      </w:r>
    </w:p>
    <w:p w:rsidR="00253196" w:rsidRPr="005B78FF" w:rsidRDefault="005B78FF">
      <w:pPr>
        <w:rPr>
          <w:rFonts w:ascii="Nirmala UI" w:hAnsi="Nirmala UI" w:cs="Nirmala UI"/>
        </w:rPr>
      </w:pPr>
      <w:r w:rsidRPr="005B78FF">
        <w:rPr>
          <w:rFonts w:ascii="Nirmala UI" w:hAnsi="Nirmala UI" w:cs="Nirmala UI"/>
        </w:rPr>
        <w:t>අල්-බග්දාදි සිය ළමුන් තිදෙනකු සමග උමඟක් ඔස්සේ පළා යාමට උත්සාහ කළ බවත්, සිය සුනඛයන් ඔහු පසුපස එළවා ගිය බවත් ට්‍රම්ප් කියා සිටියා. විලාප තබමින් පළා ගිය ත්‍රස්ත නායකයා අවසානයේ සිය පුපුරන ද්‍රව්‍ය සහිත කබාය පුපුරවාගෙන මියගිය බවත්, දරුවන් තිදෙනා ද ඒ සමග මියගිය බවත් ට්‍රම්ප් ප්‍රකාශ කළා. ඔහු සඳහන් කළේ අල්-බග්දාදි වීරයකු ලෙස නොව සුනඛයකු සහ බයගුල්ලකු ලෙස මියගිය බව යි.</w:t>
      </w:r>
    </w:p>
    <w:p w:rsidR="00253196" w:rsidRPr="005B78FF" w:rsidRDefault="005B78FF">
      <w:pPr>
        <w:rPr>
          <w:rFonts w:ascii="Nirmala UI" w:hAnsi="Nirmala UI" w:cs="Nirmala UI"/>
        </w:rPr>
      </w:pPr>
      <w:r w:rsidRPr="005B78FF">
        <w:rPr>
          <w:rFonts w:ascii="Nirmala UI" w:hAnsi="Nirmala UI" w:cs="Nirmala UI"/>
        </w:rPr>
        <w:t>පිපිරීම හේතුවෙන් උමඟ කඩා වැටී තිබුණ අතර අල්-බග්දාදිගේ සිරුර ඉන් පිටතට ගැනීමට තරමක වෙහෙසක් ගැනීමට සිදුවුණා. එම සිරුර බොහෝ දුරට විනාශ වී තිබුණ ද පරීක්ෂණයක් සඳහා ප්‍රමාණවත් කොටස් එහි වූ බවත්, විශේෂ බලකා කණ්ඩායම DNA පරීක්ෂාවක් කිරීමට සූදානමින් ම පැමිණි බවත් ජනාධිපති ට්‍රම්ප් හෙළි කළා. ඒ අනුව මියගිය තැනැත්තා අල්-බග්දාදි ම බව තහවුරු කර ගැනුණා.</w:t>
      </w:r>
    </w:p>
    <w:p w:rsidR="00253196" w:rsidRPr="005B78FF" w:rsidRDefault="005B78FF">
      <w:pPr>
        <w:rPr>
          <w:rFonts w:ascii="Nirmala UI" w:hAnsi="Nirmala UI" w:cs="Nirmala UI"/>
        </w:rPr>
      </w:pPr>
      <w:r w:rsidRPr="005B78FF">
        <w:rPr>
          <w:rFonts w:ascii="Nirmala UI" w:hAnsi="Nirmala UI" w:cs="Nirmala UI"/>
        </w:rPr>
        <w:t xml:space="preserve">මේ අතර ඔක්තෝබර් 29 වනදා සිරියානු ප්‍රජාතන්ත්‍රික බලකා (SDF) සංවිධානය ප්‍රකාශ කළේ DNA පරීක්ෂාව සඳහා සාම්පල ලබාගැනීමට අල්-බග්දාදිගේ යට </w:t>
      </w:r>
      <w:r w:rsidRPr="005B78FF">
        <w:rPr>
          <w:rFonts w:ascii="Nirmala UI" w:hAnsi="Nirmala UI" w:cs="Nirmala UI"/>
        </w:rPr>
        <w:lastRenderedPageBreak/>
        <w:t>ඇඳුමක් සොරකම් කිරීමට කටයුතු කළ බව යි. එමෙන්ම, මැයි 15 වනදා සිට තම සංවිධානය අල්-බග්දාදි අල්ලාගැනීමේ මෙහෙයුම සඳහා CIA සංවිධානය හා එක්ව කටයුතු කළ බව ද ඔවුන් පැවසුවා. තව ද, ප්‍රහාරය එල්ල වන අවස්ථාවේ අල්-බග්දාදි ජරබ්ලුස් නගරය වෙත යෑමට සූදානම් වෙමින් සිටියේයැ යි ද SDF සංවිධානය කියා සිටිනවා.</w:t>
      </w:r>
    </w:p>
    <w:p w:rsidR="00253196" w:rsidRPr="005B78FF" w:rsidRDefault="005B78FF">
      <w:pPr>
        <w:rPr>
          <w:rFonts w:ascii="Nirmala UI" w:hAnsi="Nirmala UI" w:cs="Nirmala UI"/>
        </w:rPr>
      </w:pPr>
      <w:r w:rsidRPr="005B78FF">
        <w:rPr>
          <w:rFonts w:ascii="Nirmala UI" w:hAnsi="Nirmala UI" w:cs="Nirmala UI"/>
        </w:rPr>
        <w:t>ට්‍රම්ප් සඳහන් කරන පරිදි මෙම මෙහෙයුමෙන් පසු පැය දෙකක් පමණ විශේෂ බලකා අදාළ ස්ථානයේ රැඳී සිටි අතර, ISIS සංවිධානය පිළිබඳ තොරතුරු රැසක් හෙළිකර ගැනීමට සමත් වූ බව ඔහු කියා සිටිනවා.</w:t>
      </w:r>
    </w:p>
    <w:p w:rsidR="00253196" w:rsidRPr="005B78FF" w:rsidRDefault="005B78FF">
      <w:pPr>
        <w:rPr>
          <w:rFonts w:ascii="Nirmala UI" w:hAnsi="Nirmala UI" w:cs="Nirmala UI"/>
        </w:rPr>
      </w:pPr>
      <w:r w:rsidRPr="005B78FF">
        <w:rPr>
          <w:rFonts w:ascii="Nirmala UI" w:hAnsi="Nirmala UI" w:cs="Nirmala UI"/>
        </w:rPr>
        <w:t>අල්-බග්දාදි සැඟව සිටින ස්ථානය පිළිබඳ විවිධ අවස්ථාවල විවිධ මත පළ වුණා. ඔහු අවසන් වරට පොදු ස්ථානයක පෙනී සිටියේ 2014 දී ඉරාකයේ මෝසුල් නගරයේ දී යි. ඉරාකයේ සහ සිරියාවේ විශාල භූමියක් ඒ වන විට සංවිධානය යටතට පත්ව තිබූ අතර, ඔහු එය කලිෆාතයක් ලෙස ප්‍රකාශයට පත් කළේ එම අවස්ථාවේ දී යි.</w:t>
      </w:r>
    </w:p>
    <w:p w:rsidR="00253196" w:rsidRPr="005B78FF" w:rsidRDefault="005B78FF">
      <w:pPr>
        <w:rPr>
          <w:rFonts w:ascii="Nirmala UI" w:hAnsi="Nirmala UI" w:cs="Nirmala UI"/>
        </w:rPr>
      </w:pPr>
      <w:r w:rsidRPr="005B78FF">
        <w:rPr>
          <w:rFonts w:ascii="Nirmala UI" w:hAnsi="Nirmala UI" w:cs="Nirmala UI"/>
        </w:rPr>
        <w:t>නමුත් ඉන්පසු ඔහු ප්‍රසිද්ධ ස්ථානවලට පෙනී සිටියේ නැහැ. මේ අතර සංවිධානයට අයත් ව තිබූ අවසන් පාලන ප්‍රදේශය 2019 මාර්තු 23 වනදා නිදහස් කරගැනීමත් සමග අල්-බග්දාදි සිටින ස්ථානය පිළිබඳ විවිධ මත පළ වෙන්නට වුණා. ඇතැම් අදහස් අනුව කියැවුණේ ඔහු ලිබියාවට පළා යන්නට ඇති බව යි.</w:t>
      </w:r>
    </w:p>
    <w:p w:rsidR="00253196" w:rsidRPr="005B78FF" w:rsidRDefault="005B78FF">
      <w:pPr>
        <w:rPr>
          <w:rFonts w:ascii="Nirmala UI" w:hAnsi="Nirmala UI" w:cs="Nirmala UI"/>
        </w:rPr>
      </w:pPr>
      <w:r w:rsidRPr="005B78FF">
        <w:rPr>
          <w:rFonts w:ascii="Nirmala UI" w:hAnsi="Nirmala UI" w:cs="Nirmala UI"/>
        </w:rPr>
        <w:t>අල්-බග්දාදි සිරියාවේ ඉඩ්ලිබ් ප්‍රදේශයේ සැඟව සිටින්නේය යන ඔත්තුව මුලින්ම CIA සංවිධානය වෙත ලැබුණේ මීට මාස කිහිපයකට පෙර යි. අල්-බග්දාදිගේ බිරිඳක සහ පණිවිඩකරුවකු අත්අඩංගුවට ගෙන ප්‍රශ්න කිරීමෙන් මේ බව දැනගෙන තිබෙනවා. ඉන්පසු ඉරාක සහ කුර්දි බුද්ධි නිලධාරීන් සමග එක්ව කටයුතු කිරීමෙන් CIA සංවිධානය අල්-බග්දාදි සිටින තැන සොයාගත් බව යි සඳහන් වන්නේ.</w:t>
      </w:r>
    </w:p>
    <w:p w:rsidR="00253196" w:rsidRPr="005B78FF" w:rsidRDefault="005B78FF">
      <w:pPr>
        <w:rPr>
          <w:rFonts w:ascii="Nirmala UI" w:hAnsi="Nirmala UI" w:cs="Nirmala UI"/>
        </w:rPr>
      </w:pPr>
      <w:r w:rsidRPr="005B78FF">
        <w:rPr>
          <w:rFonts w:ascii="Nirmala UI" w:hAnsi="Nirmala UI" w:cs="Nirmala UI"/>
        </w:rPr>
        <w:t>අල්-බග්දාදි ඉඩ්ලිබ් හි සැඟව සිටි බව දැනගත් විට ඇතැම් විචාරකයන් තරමක් පුදුමයට පත් වූ නමුත්, ට්‍රම්ප් කියා සිටියේ එය පුදුමයට කරුණක් නොවන බව යි. ISIS ත්‍රස්තයින් ප්‍රතිසංවිධානය වීම සඳහා ඉඩ්ලිබ් ප්‍රදේශය තෝරාගෙන තිබූ බව ට්‍රම්ප් කියා සිටිනවා. පසුගිය සමයේ දී යාබද හමා ප්‍රාන්තයේ ISIS ක්‍රියාකාරීත්වයෙහි වර්ධනයක් පෙන්නුම කර තිබුණා.</w:t>
      </w:r>
    </w:p>
    <w:p w:rsidR="00253196" w:rsidRPr="005B78FF" w:rsidRDefault="005B78FF">
      <w:pPr>
        <w:rPr>
          <w:rFonts w:ascii="Nirmala UI" w:hAnsi="Nirmala UI" w:cs="Nirmala UI"/>
        </w:rPr>
      </w:pPr>
      <w:r w:rsidRPr="005B78FF">
        <w:rPr>
          <w:rFonts w:ascii="Nirmala UI" w:hAnsi="Nirmala UI" w:cs="Nirmala UI"/>
        </w:rPr>
        <w:t>අල්-බග්දාදිගේ මරණය පිළිබඳ වාර්තා වීමෙන් පැය කිහිපයකට පසු වාර්තා වූයේ, ISIS සංවිධානයේ ප්‍රකාශක අබු හසන් අල්-මුජහීර් ද සිරියාවේ දී එල්ල වූ ප්‍රහාරයකින් මියගිය බව යි. ඔහු අල්-බග්දාදිට පසු එම සංවිධානයේ නායකයා විය හැකිව තිබූ තැනැත්තා බව සඳහන් වුණා.</w:t>
      </w:r>
    </w:p>
    <w:p w:rsidR="00253196" w:rsidRPr="005B78FF" w:rsidRDefault="005B78FF">
      <w:pPr>
        <w:rPr>
          <w:rFonts w:ascii="Nirmala UI" w:hAnsi="Nirmala UI" w:cs="Nirmala UI"/>
        </w:rPr>
      </w:pPr>
      <w:r w:rsidRPr="005B78FF">
        <w:rPr>
          <w:rFonts w:ascii="Nirmala UI" w:hAnsi="Nirmala UI" w:cs="Nirmala UI"/>
        </w:rPr>
        <w:t xml:space="preserve">සදාම් හුසේන් පාලන සමයෙහි ඉරාක යුධ හමුදාවේ නිලධාරියකු ලෙස සේවය කළ අබ්දුල්ලා කර්දේෂ් සංවිධානයෙහි මීළඟ නායකයා වන්නේ යයි වාර්තා වුණා. මේ අතර, සංවිධානයෙහි මෙහෙයුම් කටයුතු කලෙක සිට ම ඔහු විසින් මෙහෙයවනු ලැබූ බවත් සැක කෙරෙනවා. එම කරුණ සත්‍යය නම් සංවිධානයේ මෙහෙයුම් ශක්තියට </w:t>
      </w:r>
      <w:r w:rsidRPr="005B78FF">
        <w:rPr>
          <w:rFonts w:ascii="Nirmala UI" w:hAnsi="Nirmala UI" w:cs="Nirmala UI"/>
        </w:rPr>
        <w:lastRenderedPageBreak/>
        <w:t>අල්-බග්දාදිගේ මරණය බරපතල හානියක් කරනු නොමැති බවට ද අදහස් පළ වනවා. එහෙත් මෙම මරණය හේතුවෙන් සංවිධානයේ සාමාජිකයන්ගේ චිත්ත ධෛර්යයට වන හානිය නම් සුළුපටු නොවනු ඇති.</w:t>
      </w:r>
    </w:p>
    <w:p w:rsidR="00253196" w:rsidRPr="005B78FF" w:rsidRDefault="005B78FF">
      <w:pPr>
        <w:rPr>
          <w:rFonts w:ascii="Nirmala UI" w:hAnsi="Nirmala UI" w:cs="Nirmala UI"/>
        </w:rPr>
      </w:pPr>
      <w:r w:rsidRPr="005B78FF">
        <w:rPr>
          <w:rFonts w:ascii="Nirmala UI" w:hAnsi="Nirmala UI" w:cs="Nirmala UI"/>
        </w:rPr>
        <w:t>කවරයේ ඡායාරූපය: අල්-බග්දාදි රැඳී සිටි ස්ථානය විනාශ කෙරුණ පසු එය පරීක්ෂා කරන ගම්වැසියන් (AFP)</w:t>
      </w:r>
    </w:p>
    <w:p w:rsidR="00253196" w:rsidRPr="005B78FF" w:rsidRDefault="005B78FF">
      <w:pPr>
        <w:rPr>
          <w:rFonts w:ascii="Nirmala UI" w:hAnsi="Nirmala UI" w:cs="Nirmala UI"/>
        </w:rPr>
      </w:pPr>
      <w:r w:rsidRPr="005B78FF">
        <w:rPr>
          <w:rFonts w:ascii="Nirmala UI" w:hAnsi="Nirmala UI" w:cs="Nirmala UI"/>
        </w:rPr>
        <w:t>අභ්‍යවකාශයට ගිය පළමු මිනිසා කවරෙකුදැ යි ඇසුවොත් පාසැල් සිසුවෙකු වුණත් යූරි ගගාරින් යන නම මතකයට නගනු නිසැක යි. නමුත්, අභ්‍යවකාශයේ "ඇවිද ගිය" පළමු මිනිසා කවරෙකුදැ යි ඇසුවහොත් එම ප්‍රශ්නයට පිළිතුර බොහෝ දෙනකු දන්නේ නැහැ. පළමු වරට අභ්‍යවකාශයේ දී, තම අභ්‍යවකාශ යානයෙන් පිටතට පැමිණි (එනම් අභ්‍යවකාශයේ ඇවිද ගිය) පුද්ගලයා වූයේ ද සෝවියට් වැසියෙක්. අලෙක්සේයි අර්හීපොවිච් ලියෝනෆ් ඔහුගේ නම යි. ලියෝනෆ් මෙම වසරේ ඔක්තෝබර් 11 වනදා මියගිය අතර, ඒ වෙද්දී ඔහු 85 වන වියෙහි පසු වුණා.</w:t>
      </w:r>
    </w:p>
    <w:p w:rsidR="00253196" w:rsidRPr="005B78FF" w:rsidRDefault="005B78FF">
      <w:pPr>
        <w:rPr>
          <w:rFonts w:ascii="Nirmala UI" w:hAnsi="Nirmala UI" w:cs="Nirmala UI"/>
        </w:rPr>
      </w:pPr>
      <w:r w:rsidRPr="005B78FF">
        <w:rPr>
          <w:rFonts w:ascii="Nirmala UI" w:hAnsi="Nirmala UI" w:cs="Nirmala UI"/>
        </w:rPr>
        <w:t>1965 මාර්තු මාසයේ දී වොස්ක්හොද්-2 (Voskhod-2) අභ්‍යවකාශ මෙහෙයුමෙන් අභ්‍යවකාශගත වූ ලියෝනෆ්, විනාඩි 12කුත් තත්පර 9ක් අභ්‍යවකාශ යානයෙන් පිටත රැඳී සිටියා.</w:t>
      </w:r>
    </w:p>
    <w:p w:rsidR="00253196" w:rsidRPr="005B78FF" w:rsidRDefault="005B78FF">
      <w:pPr>
        <w:rPr>
          <w:rFonts w:ascii="Nirmala UI" w:hAnsi="Nirmala UI" w:cs="Nirmala UI"/>
        </w:rPr>
      </w:pPr>
      <w:r w:rsidRPr="005B78FF">
        <w:rPr>
          <w:rFonts w:ascii="Nirmala UI" w:hAnsi="Nirmala UI" w:cs="Nirmala UI"/>
        </w:rPr>
        <w:t>1975 දී පළමු සෝවියට් සහ ඇමරිකන් ඒකාබද්ධ මෙහෙයුම වූ ඇපලෝ-සයූස් මෙහෙයුම සඳහා ලියෝනෆ්, සෝවියට් අජටාකාශගාමීන්ගේ නායකයා ලෙස ක්‍රියා කළා. මෙහි දී එම යානා දෙක එකිනෙක සම්බන්ධ වීම සිදුවුණා.</w:t>
      </w:r>
    </w:p>
    <w:p w:rsidR="00253196" w:rsidRPr="005B78FF" w:rsidRDefault="005B78FF">
      <w:pPr>
        <w:rPr>
          <w:rFonts w:ascii="Nirmala UI" w:hAnsi="Nirmala UI" w:cs="Nirmala UI"/>
        </w:rPr>
      </w:pPr>
      <w:r w:rsidRPr="005B78FF">
        <w:rPr>
          <w:rFonts w:ascii="Nirmala UI" w:hAnsi="Nirmala UI" w:cs="Nirmala UI"/>
        </w:rPr>
        <w:t>ලියෝනෆ් 1970-1991 සමයේ සෝවියට් අභ්‍යවකාශගාමී පුහුණු මධ්‍යස්ථානයේ උප ප්‍රධානියා ලෙස කටයුතු කළා. විශ්‍රාම ගිය පසු විවේක සුවය විඳින අතර ඔහු චිත්‍ර ශිල්පය වෙත ද යොමු වුණා. ලියෝනෆ් එහි දී ද ප්‍රධාන වශයෙන්ම අභ්‍යවකාශය පාදක කරගත් චිත්‍ර ඇඳීමට යොමු වුණා.</w:t>
      </w:r>
    </w:p>
    <w:p w:rsidR="00253196" w:rsidRPr="005B78FF" w:rsidRDefault="005B78FF">
      <w:pPr>
        <w:rPr>
          <w:rFonts w:ascii="Nirmala UI" w:hAnsi="Nirmala UI" w:cs="Nirmala UI"/>
        </w:rPr>
      </w:pPr>
      <w:r w:rsidRPr="005B78FF">
        <w:rPr>
          <w:rFonts w:ascii="Nirmala UI" w:hAnsi="Nirmala UI" w:cs="Nirmala UI"/>
        </w:rPr>
        <w:t>මෙම ලිපියෙන් ඔබට එම චිත්‍රවලින් සමහරක් දැකගන්න පුළුවනි.</w:t>
      </w:r>
    </w:p>
    <w:p w:rsidR="00253196" w:rsidRPr="005B78FF" w:rsidRDefault="005B78FF">
      <w:pPr>
        <w:rPr>
          <w:rFonts w:ascii="Nirmala UI" w:hAnsi="Nirmala UI" w:cs="Nirmala UI"/>
        </w:rPr>
      </w:pPr>
      <w:r w:rsidRPr="005B78FF">
        <w:rPr>
          <w:rFonts w:ascii="Nirmala UI" w:hAnsi="Nirmala UI" w:cs="Nirmala UI"/>
        </w:rPr>
        <w:t>මොස්කව් නගරයෙන් කිලෝමීටර් 3,600ක් නැගෙනහිරට වෙන්නට, බටහිර සයිබීරියාවේ කෙමෙරෝවෝ ප්‍රදේශයේ අලෙක්සේයි ලියෝනෆ් උපන්නේ, 1934 මැයි 30 වනදා යි. ඔහු කුඩා කාලයේ, ස්ටාලින් පාලනය විසින් ඔහුගේ පියාව රාජ්‍ය විරෝධියකු ලෙස අත්අඩංගුවට ගනු ලැබුවා. පසුව ඔහුව නිදහස් කෙරුණ අතර, දෙවන ලෝක යුද්ධයෙන් පසු ඔවුන් පදිංචිය වෙනස් කළා. මේ අනුව, ජර්මනියෙන් අල්ලාගත් කලිනින්ග්‍රාද් ප්‍රදේශයෙහි ඔවුන් පදිංචියට පැමිණියා.</w:t>
      </w:r>
    </w:p>
    <w:p w:rsidR="00253196" w:rsidRPr="005B78FF" w:rsidRDefault="005B78FF">
      <w:pPr>
        <w:rPr>
          <w:rFonts w:ascii="Nirmala UI" w:hAnsi="Nirmala UI" w:cs="Nirmala UI"/>
        </w:rPr>
      </w:pPr>
      <w:r w:rsidRPr="005B78FF">
        <w:rPr>
          <w:rFonts w:ascii="Nirmala UI" w:hAnsi="Nirmala UI" w:cs="Nirmala UI"/>
        </w:rPr>
        <w:t>ලියෝනෆ් චිත්‍ර කලාවට ඇලුම් කළ අතර, රීගා නගරයේ චිත්‍ර කලා ඇකඩමියට ඇතුල් වීමට බලාපොරොත්තුවෙන් සිටියා. එහෙත් ඔහුට එහි වියදම දැරිය හැකි වූයේ නැහැ. මේ අතර ඔහු සෝවියට් ගුවන් හමුදාවට බැඳුණා.</w:t>
      </w:r>
    </w:p>
    <w:p w:rsidR="00253196" w:rsidRPr="005B78FF" w:rsidRDefault="005B78FF">
      <w:pPr>
        <w:rPr>
          <w:rFonts w:ascii="Nirmala UI" w:hAnsi="Nirmala UI" w:cs="Nirmala UI"/>
        </w:rPr>
      </w:pPr>
      <w:r w:rsidRPr="005B78FF">
        <w:rPr>
          <w:rFonts w:ascii="Nirmala UI" w:hAnsi="Nirmala UI" w:cs="Nirmala UI"/>
        </w:rPr>
        <w:lastRenderedPageBreak/>
        <w:t>අභ්‍යවකාශ වැඩපිළිවෙල සඳහා 1960 දී තෝරාගන්නා ලද, යූරි ගගාරින් ඇතුළු සෝවියට් ගුවන් නියමුවන් 20 දෙනෙකුගේ පළමු කණ්ඩායමට ලියෝනෆ් ද අයත් වුණා. ඔහු එම පිරිසගෙන් කැපී පෙනෙන අයෙකු වූ බව සෝවියට් අභ්‍යවකාශ වැඩපිළිවෙලෙහි ප්‍රධානී සර්ගේයි කොරොලොෆ් සහ රොකට් විද්‍යාඥයකු වූ බොරිස් චර්තොක් ඇතුළු සෝවියට් අභ්‍යවකාශ ව්‍යාපෘතියට සම්බන්ධ ව සිටි අය සඳහන් කර තිබෙනවා. එහෙයින්ම ඔහුව පළමු අභ්‍යවකාශ ඇවිදීම සඳහා තෝරාගනු ලැබුණා.</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මෙම ගමන මුලින් සැලසුම් කළේ වොස්ක්හොද්-1 මෙහෙයුමේ දී සිදුකිරීමට යි. එහෙත්, පසුව එය වොස්ක්හොද්-2 මෙහෙයුමට කල් දමනු ලැබුණා.</w:t>
      </w:r>
    </w:p>
    <w:p w:rsidR="00253196" w:rsidRPr="005B78FF" w:rsidRDefault="005B78FF">
      <w:pPr>
        <w:rPr>
          <w:rFonts w:ascii="Nirmala UI" w:hAnsi="Nirmala UI" w:cs="Nirmala UI"/>
        </w:rPr>
      </w:pPr>
      <w:r w:rsidRPr="005B78FF">
        <w:rPr>
          <w:rFonts w:ascii="Nirmala UI" w:hAnsi="Nirmala UI" w:cs="Nirmala UI"/>
        </w:rPr>
        <w:t>වොස්ක්හොද්-2 මෙහෙයුම සඳහා අජටාකාශගාමීන් දෙදෙනෙකු සූදනම් වුණා. ලියෝනෆ්ගේ සගයා වූයේ පාවෙල් බෙල්යායෙෆ් නම් අභ්‍යවකාශගාමියා යි. ඔහු යානය මෙහෙයවීමට අමතරව යම් අපහසුතාවක් වූයේ නම් ලියෝනෆ්ට යළි යානයට පැමිණීමට උපකාර කිරීමට ද සූදානමින් සිටියා. ලියෝනෆ් විසින් කරන්නට නියමිත වූයේ කිසිවකුත් මින් පෙර නොකළ දෙයක් බැවින්, එය කෙසේ සිදු වේදැ යි සියයට සියයක් නිවැරදි අනාවැකි පළ කිරීමට ක්‍රමයක් වූයේ නැහැ.</w:t>
      </w:r>
    </w:p>
    <w:p w:rsidR="00253196" w:rsidRPr="005B78FF" w:rsidRDefault="005B78FF">
      <w:pPr>
        <w:rPr>
          <w:rFonts w:ascii="Nirmala UI" w:hAnsi="Nirmala UI" w:cs="Nirmala UI"/>
        </w:rPr>
      </w:pPr>
      <w:r w:rsidRPr="005B78FF">
        <w:rPr>
          <w:rFonts w:ascii="Nirmala UI" w:hAnsi="Nirmala UI" w:cs="Nirmala UI"/>
        </w:rPr>
        <w:t>වොස්ක්හොද්-2 යානාය රැගත් රොකට්ටුව 1965 මාර්තු 18 වනදා බයිකනූර් අභ්‍යවකාශ මධ්‍යස්ථානයෙන් පිටත් වුණා. ලියෝනෆ් අභ්‍යවකාශයේ දී යානයෙන් පිට වූයේ මීටර 5.3ක් දිග පටියකින් එය සමග සබඳතාව තබා ගනිමින්. මෙම අවස්ථාවේ දී ඔහුගේ අභ්‍යවකාශ ඇඳුම පිම්බෙන්නට වූයෙන් ඔහුට සිය චලනයන් සිදුකිරීම අපහසු වුණා. බෙල්යායෙෆ්ගේ සහායෙන් විනාඩි 12කට පසු ඔහු යළි යානය වෙත පැමිණියා.</w:t>
      </w:r>
    </w:p>
    <w:p w:rsidR="00253196" w:rsidRPr="005B78FF" w:rsidRDefault="005B78FF">
      <w:pPr>
        <w:rPr>
          <w:rFonts w:ascii="Nirmala UI" w:hAnsi="Nirmala UI" w:cs="Nirmala UI"/>
        </w:rPr>
      </w:pPr>
      <w:r w:rsidRPr="005B78FF">
        <w:rPr>
          <w:rFonts w:ascii="Nirmala UI" w:hAnsi="Nirmala UI" w:cs="Nirmala UI"/>
        </w:rPr>
        <w:t>ආපසු පෘථිවියට පැමිණෙද්දී යානයේ ස්වයංක්‍රීය ගොඩබැස්වීමේ පද්ධතිය ක්‍රියාවිරහිත වූයෙන් බෙල්යායෙෆ්ට එය ගොඩබස්වන්නට සිදුවුණා. ගොඩබිමෙහි යමෙකුට හානියක් නොවන ලෙස ඌරල් කඳුකරයෙහි උතුරු දෙසට යානය වැටෙන්නට දුන් බෙල්යායෙෆ්, ලියෝනෆ් ද සමග පැරෂුට් මඟින් පෘථිවියට ළඟා වුණා.</w:t>
      </w:r>
    </w:p>
    <w:p w:rsidR="00253196" w:rsidRPr="005B78FF" w:rsidRDefault="005B78FF">
      <w:pPr>
        <w:rPr>
          <w:rFonts w:ascii="Nirmala UI" w:hAnsi="Nirmala UI" w:cs="Nirmala UI"/>
        </w:rPr>
      </w:pPr>
      <w:r w:rsidRPr="005B78FF">
        <w:rPr>
          <w:rFonts w:ascii="Nirmala UI" w:hAnsi="Nirmala UI" w:cs="Nirmala UI"/>
        </w:rPr>
        <w:t>ඔවුන්ගේ වීරක්‍රියා (එහෙමත් නැත්නම් ඔවුන් මුහුණ දුන් අකරතැබ්බයන්) එතැනින් කෙළවර වූයේ නැහැ. ඔවුන් ගොඩබැස්සේ ජනශුන්‍ය පෙදෙසකට යි. ඔවුන් සතු සන්නිවේදන උපකරණ ද ක්‍රියා විරහිත වූයෙන් දින දෙකක් ඔවුනට කඳුකර පෙදෙසෙහි ගත කිරීමට සිදුවුණා. ඔවුන් සතුව වූයේ අභ්‍යාවකාශ ඇඳුම් පමණයි. කඳුකරයේ සීතලේ මෙසේ දෙදිනක් ගෙවූ පසු ඔවුන්ව බේරාගනු ලැබුණා.</w:t>
      </w:r>
    </w:p>
    <w:p w:rsidR="00253196" w:rsidRPr="005B78FF" w:rsidRDefault="005B78FF">
      <w:pPr>
        <w:rPr>
          <w:rFonts w:ascii="Nirmala UI" w:hAnsi="Nirmala UI" w:cs="Nirmala UI"/>
        </w:rPr>
      </w:pPr>
      <w:r w:rsidRPr="005B78FF">
        <w:rPr>
          <w:rFonts w:ascii="Nirmala UI" w:hAnsi="Nirmala UI" w:cs="Nirmala UI"/>
        </w:rPr>
        <w:t xml:space="preserve">1975 වසරේ දී පළමු වරට ඇමරිකානු සහ සෝවියට් ඒකාබද්ධ අභ්‍යවකාශ මෙහෙයුමක් ලෙස ඇපලෝ-සයූස් පරීක්ෂණ ව්‍යාපෘතිය ක්‍රියාත්මක කෙරුණා. මෙහි දී ඇමරිකානු යානයක් සහ සෝවියට් යානයක් අභ්‍යවකාශයේ දී එකිනෙක හා </w:t>
      </w:r>
      <w:r w:rsidRPr="005B78FF">
        <w:rPr>
          <w:rFonts w:ascii="Nirmala UI" w:hAnsi="Nirmala UI" w:cs="Nirmala UI"/>
        </w:rPr>
        <w:lastRenderedPageBreak/>
        <w:t>සම්බන්ධ වුණා. එය සිදුවුණේ 1975 ජූලි 17 වනදා යි. මෙම ව්‍යාපෘතියට ඇමරිකන් අභ්‍යවකාශගාමීන් තිදෙනකු සහ සෝවියට් අභ්‍යවකාශගාමීන් දෙදෙනකු සහභාගී වුණා. ලියෝනෆ් සෝවියට් කණ්ඩායමෙහි නායකයා ලෙස ක්‍රියා කළා. මෙය එකල බෙහෙවින් කතාබහට ලක් වූ සිදුවීමක් වුණා.</w:t>
      </w:r>
    </w:p>
    <w:p w:rsidR="00253196" w:rsidRPr="005B78FF" w:rsidRDefault="005B78FF">
      <w:pPr>
        <w:rPr>
          <w:rFonts w:ascii="Nirmala UI" w:hAnsi="Nirmala UI" w:cs="Nirmala UI"/>
        </w:rPr>
      </w:pPr>
      <w:r w:rsidRPr="005B78FF">
        <w:rPr>
          <w:rFonts w:ascii="Nirmala UI" w:hAnsi="Nirmala UI" w:cs="Nirmala UI"/>
        </w:rPr>
        <w:t>මේ අතර 1970 සිට ඔහු සෝවියට් අභ්‍යවකාශගාමී පුහුණු මධ්‍යස්ථානයේ උප ප්‍රධානියා ලෙස කටයුතු කළා. 1991 දී විශ්‍රාම යන තුරු ඔහු එම ධුරය දැරුවා.</w:t>
      </w:r>
    </w:p>
    <w:p w:rsidR="00253196" w:rsidRPr="005B78FF" w:rsidRDefault="005B78FF">
      <w:pPr>
        <w:rPr>
          <w:rFonts w:ascii="Nirmala UI" w:hAnsi="Nirmala UI" w:cs="Nirmala UI"/>
        </w:rPr>
      </w:pPr>
      <w:r w:rsidRPr="005B78FF">
        <w:rPr>
          <w:rFonts w:ascii="Nirmala UI" w:hAnsi="Nirmala UI" w:cs="Nirmala UI"/>
        </w:rPr>
        <w:t>දෙවතාවක් සෝවියට් දේශයේ වීරයා පදක්කමෙන් පිදුම් ලද ලියෝනෆ්, ජනාධිපති ව්ලදිමීර් පුටින්ගේ ද ගෞරවාදරය දිනාගත්තකු වුණා. ඔවුන් හොඳින් එකිනෙකා දැන හැඳින සිටි අතර, ලියෝනෆ්ගේ නිර්භීතභාවය පුටින්ගේ නොමද ගෞරවයට පත් වූ බව පුටින්ගේ මාධ්‍ය ලේකම් දිමිත්‍රි පෙස්කෝෆ් සඳහන් කරනවා.</w:t>
      </w:r>
    </w:p>
    <w:p w:rsidR="00253196" w:rsidRPr="005B78FF" w:rsidRDefault="005B78FF">
      <w:pPr>
        <w:rPr>
          <w:rFonts w:ascii="Nirmala UI" w:hAnsi="Nirmala UI" w:cs="Nirmala UI"/>
        </w:rPr>
      </w:pPr>
      <w:proofErr w:type="spellStart"/>
      <w:r w:rsidRPr="005B78FF">
        <w:rPr>
          <w:rFonts w:ascii="Nirmala UI" w:hAnsi="Nirmala UI" w:cs="Nirmala UI"/>
        </w:rPr>
        <w:t>ඔක්තෝබර්</w:t>
      </w:r>
      <w:proofErr w:type="spellEnd"/>
      <w:r w:rsidRPr="005B78FF">
        <w:rPr>
          <w:rFonts w:ascii="Nirmala UI" w:hAnsi="Nirmala UI" w:cs="Nirmala UI"/>
        </w:rPr>
        <w:t xml:space="preserve"> 21 </w:t>
      </w:r>
      <w:proofErr w:type="spellStart"/>
      <w:r w:rsidRPr="005B78FF">
        <w:rPr>
          <w:rFonts w:ascii="Nirmala UI" w:hAnsi="Nirmala UI" w:cs="Nirmala UI"/>
        </w:rPr>
        <w:t>වනදා</w:t>
      </w:r>
      <w:proofErr w:type="spellEnd"/>
      <w:r w:rsidRPr="005B78FF">
        <w:rPr>
          <w:rFonts w:ascii="Nirmala UI" w:hAnsi="Nirmala UI" w:cs="Nirmala UI"/>
        </w:rPr>
        <w:t xml:space="preserve"> </w:t>
      </w:r>
      <w:proofErr w:type="spellStart"/>
      <w:r w:rsidRPr="005B78FF">
        <w:rPr>
          <w:rFonts w:ascii="Nirmala UI" w:hAnsi="Nirmala UI" w:cs="Nirmala UI"/>
        </w:rPr>
        <w:t>පැවති</w:t>
      </w:r>
      <w:proofErr w:type="spellEnd"/>
      <w:r w:rsidRPr="005B78FF">
        <w:rPr>
          <w:rFonts w:ascii="Nirmala UI" w:hAnsi="Nirmala UI" w:cs="Nirmala UI"/>
        </w:rPr>
        <w:t xml:space="preserve"> කැනඩාවේ 43 වන ෆෙඩරල් මැතිවරණයෙන් එරට අගමැති ජස්ටින් ටෲඩෝගේ ලිබරල් පක්ෂය අනපේක්ෂිත ලෙස ජයග්‍රහණය කළා.</w:t>
      </w:r>
    </w:p>
    <w:p w:rsidR="00253196" w:rsidRPr="005B78FF" w:rsidRDefault="005B78FF">
      <w:pPr>
        <w:rPr>
          <w:rFonts w:ascii="Nirmala UI" w:hAnsi="Nirmala UI" w:cs="Nirmala UI"/>
        </w:rPr>
      </w:pPr>
      <w:r w:rsidRPr="005B78FF">
        <w:rPr>
          <w:rFonts w:ascii="Nirmala UI" w:hAnsi="Nirmala UI" w:cs="Nirmala UI"/>
        </w:rPr>
        <w:t>මීට මාස කිහිපයකට පෙර තිබුණු තත්ත්වය අනුව කොන්සර්වේටිව් පක්ෂය පහසුවෙන් ජයග්‍රහණය කරනු ඇතැ යි බලාපොරොත්තු පළ වී තිබුණා. කෙසේ වෙතත්, අවසන් මාස කිහිපය තුළ මැතිවරණ සටන තමන් වෙත හරවා ගැනීමට ටෲඩෝ සමත්ව තිබෙනවා. මෙය 2015 දී ලබාගත් පැහැදිලි ජයග්‍රහණය තරම් සාර්ථක ප්‍රතිඵලයක් නොවන බව සැබෑවක්. නමුත්, කොන්සර්වේටිව් පක්ෂය ජයග්‍රහණය කරනු ඇතැ යි සිතූ මැතිවරණයක දී ඔවුන් පසු කරමින් ලිබරල් පක්ෂය ඉදිරියට පැමිණීම ඔවුන් ලද සාර්ථකත්වයක් ලෙස සලකන්න පුළුවන්.</w:t>
      </w:r>
    </w:p>
    <w:p w:rsidR="00253196" w:rsidRPr="005B78FF" w:rsidRDefault="005B78FF">
      <w:pPr>
        <w:rPr>
          <w:rFonts w:ascii="Nirmala UI" w:hAnsi="Nirmala UI" w:cs="Nirmala UI"/>
        </w:rPr>
      </w:pPr>
      <w:r w:rsidRPr="005B78FF">
        <w:rPr>
          <w:rFonts w:ascii="Nirmala UI" w:hAnsi="Nirmala UI" w:cs="Nirmala UI"/>
        </w:rPr>
        <w:t>ලිබරල් පක්ෂය ආසන 157ක් දිනාගන තිබෙන අතර, ආසන 338කින් යුතු පාර්ලිමේන්තුවේ බහුතරය තනිව පිහිටුවීමට ඔවුනට ආසන 13ක් අඩු ව තිබුණා. ඒ අනුව මීළඟ කැනේඩියානු රජය සුළුතර රජයක් වනු ඇති අතර පාර්ලිමේන්තුවේ බහුතරය ලබාගැනීමට ලිබරල් පක්ෂයට වෙනත් පක්ෂවල සහාය අවශ්‍ය වනු ඇති. මේ අතර, නව ප්‍රජාතන්ත්‍රවාදී පක්ෂය ආසන 24ක් දිනාගෙන තිබෙනවා. ඔවුන් ලිබරල් පක්ෂයට සහාය දෙනු ඇතැ යි අපේක්ෂා කෙරෙනවා. කොන්සර්වේටිව් පක්ෂය ආසන 121ක් ලබාගැනීමට සමත්ව තිබුණා.</w:t>
      </w:r>
    </w:p>
    <w:p w:rsidR="00253196" w:rsidRPr="005B78FF" w:rsidRDefault="005B78FF">
      <w:pPr>
        <w:rPr>
          <w:rFonts w:ascii="Nirmala UI" w:hAnsi="Nirmala UI" w:cs="Nirmala UI"/>
        </w:rPr>
      </w:pPr>
      <w:r w:rsidRPr="005B78FF">
        <w:rPr>
          <w:rFonts w:ascii="Nirmala UI" w:hAnsi="Nirmala UI" w:cs="Nirmala UI"/>
        </w:rPr>
        <w:t>කියවන්න: කැනඩාවේ අගමැති වීමට බලාපොරොත්තු වන සීක් ජාතිකයා</w:t>
      </w:r>
    </w:p>
    <w:p w:rsidR="00253196" w:rsidRPr="005B78FF" w:rsidRDefault="005B78FF">
      <w:pPr>
        <w:rPr>
          <w:rFonts w:ascii="Nirmala UI" w:hAnsi="Nirmala UI" w:cs="Nirmala UI"/>
        </w:rPr>
      </w:pPr>
      <w:r w:rsidRPr="005B78FF">
        <w:rPr>
          <w:rFonts w:ascii="Nirmala UI" w:hAnsi="Nirmala UI" w:cs="Nirmala UI"/>
        </w:rPr>
        <w:t>නව ප්‍රජාතන්ත්‍රවාදී පක්ෂය 2015 දී ලබාගත්තාට වඩා, මෙවර ලබාගත් ඡන්ද ප්‍රතිශතය ස්වල්පයක් අඩු වී තිබුණා. ඊට එක් හේතුවක් වූයේ ක්විබෙක් ප්‍රාන්තයේ දී ක්විබෙක් කණ්ඩායම 2015ට වඩා සාර්ථක වීම යි.</w:t>
      </w:r>
    </w:p>
    <w:p w:rsidR="00253196" w:rsidRPr="005B78FF" w:rsidRDefault="005B78FF">
      <w:pPr>
        <w:rPr>
          <w:rFonts w:ascii="Nirmala UI" w:hAnsi="Nirmala UI" w:cs="Nirmala UI"/>
        </w:rPr>
      </w:pPr>
      <w:r w:rsidRPr="005B78FF">
        <w:rPr>
          <w:rFonts w:ascii="Nirmala UI" w:hAnsi="Nirmala UI" w:cs="Nirmala UI"/>
        </w:rPr>
        <w:t xml:space="preserve">කැනඩාවේ 2019 ෆෙඩරල් මහමැතිවරණ ව්‍යාපාරය කිසිදු ආකාරයේ නිශ්චිත ප්‍රතිපත්තිමය කරුණක් මත සිදුනොවූවක් ලෙස සලකන්න පුළුවන්. මෙහි දී විවිධ කරුණු පිළිබඳව සාකච්ඡා වූ නමුත්, එක් කරුණක් පිළිබඳ නිශ්චිත ලෙස විවාදයක් </w:t>
      </w:r>
      <w:r w:rsidRPr="005B78FF">
        <w:rPr>
          <w:rFonts w:ascii="Nirmala UI" w:hAnsi="Nirmala UI" w:cs="Nirmala UI"/>
        </w:rPr>
        <w:lastRenderedPageBreak/>
        <w:t>මතු නොවූ බවට විවේචනයක් තිබෙනවා. ඊට වඩා පුද්ගලික මට්ටමේ විවේචන සහ කරුණු පිළිබඳ වැඩි අවධානයක් යොමුව තිබුණා.</w:t>
      </w:r>
    </w:p>
    <w:p w:rsidR="00253196" w:rsidRPr="005B78FF" w:rsidRDefault="005B78FF">
      <w:pPr>
        <w:rPr>
          <w:rFonts w:ascii="Nirmala UI" w:hAnsi="Nirmala UI" w:cs="Nirmala UI"/>
        </w:rPr>
      </w:pPr>
      <w:r w:rsidRPr="005B78FF">
        <w:rPr>
          <w:rFonts w:ascii="Nirmala UI" w:hAnsi="Nirmala UI" w:cs="Nirmala UI"/>
        </w:rPr>
        <w:t>අවසන් සතිවල දී සිදු වූ එක් ආන්දෝලනාත්මක සිද්ධියක් වූයේ, ජස්ටින් ටෲඩෝ පාසැල් කාලයේ දී කළු පැහැ මුහුණක් පැළඳ සිටි ඡයාරූප හෙළි වීම යි. ජාතීන් අතර සංහිඳියාව ඇති කිරීම පිළිබඳ පෙනී සිටින්නකු ලෙස ප්‍රකට ටෲඩෝට, ඉන් ප්‍රබල හානියක් සිදුවුණ අතර ඔහු එම සිද්ධීන් පිළිබඳව සමාව ගත්තා.</w:t>
      </w:r>
    </w:p>
    <w:p w:rsidR="00253196" w:rsidRPr="005B78FF" w:rsidRDefault="005B78FF">
      <w:pPr>
        <w:rPr>
          <w:rFonts w:ascii="Nirmala UI" w:hAnsi="Nirmala UI" w:cs="Nirmala UI"/>
        </w:rPr>
      </w:pPr>
      <w:r w:rsidRPr="005B78FF">
        <w:rPr>
          <w:rFonts w:ascii="Nirmala UI" w:hAnsi="Nirmala UI" w:cs="Nirmala UI"/>
        </w:rPr>
        <w:t>විපක්ෂය මෙම සිද්ධිය ප්‍රයෝජනයට ගෙන ටෲඩෝට පහර දුන්න ද, එය සිතූ තරම් සාර්ථක වූයේ නැහැ. ජනතාව අතර එම සිද්ධිය යම් අප්‍රසාදයක් ඇති කළ ද, එයින් විපක්ෂය බලාපොරොත්තු වූ තරම් ඡන්ද ප්‍රමාණයක් ලිබරල් පක්ෂයට අහිමි වූ බවක් පෙනෙන්නේ නැහැ.</w:t>
      </w:r>
    </w:p>
    <w:p w:rsidR="00253196" w:rsidRPr="005B78FF" w:rsidRDefault="005B78FF">
      <w:pPr>
        <w:rPr>
          <w:rFonts w:ascii="Nirmala UI" w:hAnsi="Nirmala UI" w:cs="Nirmala UI"/>
        </w:rPr>
      </w:pPr>
      <w:r w:rsidRPr="005B78FF">
        <w:rPr>
          <w:rFonts w:ascii="Nirmala UI" w:hAnsi="Nirmala UI" w:cs="Nirmala UI"/>
        </w:rPr>
        <w:t>මේ අතර කොන්සර්වේටිව් නායක ඇන්ඩෲ ෂියර්, කැනේඩියානු සහ ඇමරිකානු ද්විත්ව පුරවැසියකු බව හෙළි වීම ඔහු පිළිබඳ විශ්වසනීයත්වය පළුදු වීමට හේතු වුණා. ද්විත්ව පුරවැසිකමක් තිබීම කැනඩාවේ අගමැති ධුරය දැරීමට නුසුදුසුකමක් නොවේ. නමුත්, දිගු කලක් දේශපාලනයේ යෙදුණ අයෙකු ලෙස ෂියර් මේ පිළිබඳව මීට පෙර ජනතාවට හෙළි නොකිරීම ප්‍රශ්න කරනු ලැබුණා. එවැනි අයකුට රටේ පාලනය බාර දිය යුතු ද යන්න ලිබරල් පක්ෂය විසින් ඉදිරිපත් කෙරුණ ප්‍රශ්නය යි.</w:t>
      </w:r>
    </w:p>
    <w:p w:rsidR="00253196" w:rsidRPr="005B78FF" w:rsidRDefault="005B78FF">
      <w:pPr>
        <w:rPr>
          <w:rFonts w:ascii="Nirmala UI" w:hAnsi="Nirmala UI" w:cs="Nirmala UI"/>
        </w:rPr>
      </w:pPr>
      <w:r w:rsidRPr="005B78FF">
        <w:rPr>
          <w:rFonts w:ascii="Nirmala UI" w:hAnsi="Nirmala UI" w:cs="Nirmala UI"/>
        </w:rPr>
        <w:t>මෙම මැතිවරණයේ දී ජනතාව මූලික වශයෙන්ම අවධානය යොමු කළ කරුණු ලෙස සෞඛ්‍ය ආරක්ෂණ වැඩපිළිවෙල සහ පරිසර ප්‍රතිපත්ති සලකන්න පුළුවන්. බදු, අධ්‍යපනය, ගංජා නීතිගත කිරීම ආදී කරුණු පිළිබඳව ද ජනතාව අතර අවධානයක් යොමු වුණා.</w:t>
      </w:r>
    </w:p>
    <w:p w:rsidR="00253196" w:rsidRPr="005B78FF" w:rsidRDefault="005B78FF">
      <w:pPr>
        <w:rPr>
          <w:rFonts w:ascii="Nirmala UI" w:hAnsi="Nirmala UI" w:cs="Nirmala UI"/>
        </w:rPr>
      </w:pPr>
      <w:r w:rsidRPr="005B78FF">
        <w:rPr>
          <w:rFonts w:ascii="Nirmala UI" w:hAnsi="Nirmala UI" w:cs="Nirmala UI"/>
        </w:rPr>
        <w:t>බදු අඩු කිරීම කෙරෙහි වැඩි අවධානයක් යොමු කරනු ඇත්තේ කොන්සර්වේටිව් පක්ෂය බවට සාමාන්‍ය පිළිගැනීමක් තිබුණා. එහෙත්, පාරිසරික කරුණු පිළිබඳ ක්‍රියාකාරීව කටයුතු කිරීම කෙරෙහි ඔවුන් එතරම් අවධානයක් යොමු නොකරනු ඇතැ යි යන පොදු පිළිගැනීමක් ද තිබුණා. මේ අතර ටෲඩෝ රජයෙහි පරිසර ප්‍රතිපත්ති පිළිබඳ ද යම් ප්‍රශ්න නැගෙමින් පැවතුණා. මේ කරුණු මත කැනඩාවේ හරිත පක්ෂය මෙවර මැතිවරණයේ දී ප්‍රබල හඬක් බවට පත් වී තිබුණා. කේවල ක්‍රමය යටතේ ඔවුනට දිනාගැනීමට හැකි වූයේ ආසන තුනක් පමණයි. එහෙත් ඔවුන් විසින් ඇති කළ විවාදය වැදගත් වුණා.</w:t>
      </w:r>
    </w:p>
    <w:p w:rsidR="00253196" w:rsidRPr="005B78FF" w:rsidRDefault="005B78FF">
      <w:pPr>
        <w:rPr>
          <w:rFonts w:ascii="Nirmala UI" w:hAnsi="Nirmala UI" w:cs="Nirmala UI"/>
        </w:rPr>
      </w:pPr>
      <w:r w:rsidRPr="005B78FF">
        <w:rPr>
          <w:rFonts w:ascii="Nirmala UI" w:hAnsi="Nirmala UI" w:cs="Nirmala UI"/>
        </w:rPr>
        <w:t>මැතිවරණයට පෙර හිටපු ඇමරිකානු ජනාධිපති බරක් ඔබාමා සිය සහාය ජස්ටින් ටෲඩෝ වෙත දක්වා සිටියා. "ලෝකයට ඔහුගේ ප්‍රගතිශීලී නායකත්වය අවශ්‍යයි. ඒ නිසා අපේ උතුරුදිග අසල්වාසීන් ඔහුට සහාය දෙනු ඇතැ යි මා අපේක්ෂා කරනවා" යනුවෙන් ඔහු ට්විටර් පණිවිඩයක් පළ කළා. මෙය ටෲඩෝට කෙතරම් වාසිදායක වීදැ යි කිව නොහැකි නමුත්, ඉන් ලිබරල් පාක්ෂිකයන් සවිමත් වූ බව කිව හැකියි.</w:t>
      </w:r>
    </w:p>
    <w:p w:rsidR="00253196" w:rsidRPr="005B78FF" w:rsidRDefault="005B78FF">
      <w:pPr>
        <w:rPr>
          <w:rFonts w:ascii="Nirmala UI" w:hAnsi="Nirmala UI" w:cs="Nirmala UI"/>
        </w:rPr>
      </w:pPr>
      <w:r w:rsidRPr="005B78FF">
        <w:rPr>
          <w:rFonts w:ascii="Nirmala UI" w:hAnsi="Nirmala UI" w:cs="Nirmala UI"/>
        </w:rPr>
        <w:lastRenderedPageBreak/>
        <w:t>මීට අමතරව ඇතැම් ප්‍රාන්තවල ප්‍රාදේශීය කරුණු ද වැදගත් වනවා. ඇල්බර්ටා ප්‍රාන්තයේ 2015 ප්‍රාන්ත මැතිවරණය ජයගත්තේ නව ප්‍රජාතන්ත්‍රවාදී පක්ෂය යි. එහෙත්, 2019 පාර්ලිමේන්තු මැතිවරණයේ දී එම ප්‍රාන්තයේ එක් ආසනයක් හැර අන් සියලු ආසන කොන්සර්වේටිව් පක්ෂය විසින් දිනාගත්තා.</w:t>
      </w:r>
    </w:p>
    <w:p w:rsidR="00253196" w:rsidRPr="005B78FF" w:rsidRDefault="005B78FF">
      <w:pPr>
        <w:rPr>
          <w:rFonts w:ascii="Nirmala UI" w:hAnsi="Nirmala UI" w:cs="Nirmala UI"/>
        </w:rPr>
      </w:pPr>
      <w:r w:rsidRPr="005B78FF">
        <w:rPr>
          <w:rFonts w:ascii="Nirmala UI" w:hAnsi="Nirmala UI" w:cs="Nirmala UI"/>
        </w:rPr>
        <w:t>කෙසේ වෙතත්, මේ වන විට මැතිවරණයේ ප්‍රතිඵල තීරණය වී ඇති නිසා ජස්ටින් ටෲඩෝ දිගටම අගමැති ධුරයෙහි කටයුතු කරනු ඇති. සුළුතර රජයක් පවත්වාගන යාමේ අභියෝගයට ඔහු කෙසේ මුහුණ දෙනු ඇතිදැ යි ඉදිරියේ දී අපට බලාගන්නට පුළුවන්.</w:t>
      </w:r>
    </w:p>
    <w:p w:rsidR="00253196" w:rsidRPr="005B78FF" w:rsidRDefault="005B78FF">
      <w:pPr>
        <w:rPr>
          <w:rFonts w:ascii="Nirmala UI" w:hAnsi="Nirmala UI" w:cs="Nirmala UI"/>
        </w:rPr>
      </w:pPr>
      <w:proofErr w:type="spellStart"/>
      <w:r w:rsidRPr="005B78FF">
        <w:rPr>
          <w:rFonts w:ascii="Nirmala UI" w:hAnsi="Nirmala UI" w:cs="Nirmala UI"/>
        </w:rPr>
        <w:t>ඇමරිකානු</w:t>
      </w:r>
      <w:proofErr w:type="spellEnd"/>
      <w:r w:rsidRPr="005B78FF">
        <w:rPr>
          <w:rFonts w:ascii="Nirmala UI" w:hAnsi="Nirmala UI" w:cs="Nirmala UI"/>
        </w:rPr>
        <w:t xml:space="preserve"> </w:t>
      </w:r>
      <w:proofErr w:type="spellStart"/>
      <w:r w:rsidRPr="005B78FF">
        <w:rPr>
          <w:rFonts w:ascii="Nirmala UI" w:hAnsi="Nirmala UI" w:cs="Nirmala UI"/>
        </w:rPr>
        <w:t>නිදහස්</w:t>
      </w:r>
      <w:proofErr w:type="spellEnd"/>
      <w:r w:rsidRPr="005B78FF">
        <w:rPr>
          <w:rFonts w:ascii="Nirmala UI" w:hAnsi="Nirmala UI" w:cs="Nirmala UI"/>
        </w:rPr>
        <w:t xml:space="preserve"> </w:t>
      </w:r>
      <w:proofErr w:type="spellStart"/>
      <w:r w:rsidRPr="005B78FF">
        <w:rPr>
          <w:rFonts w:ascii="Nirmala UI" w:hAnsi="Nirmala UI" w:cs="Nirmala UI"/>
        </w:rPr>
        <w:t>සටනට</w:t>
      </w:r>
      <w:proofErr w:type="spellEnd"/>
      <w:r w:rsidRPr="005B78FF">
        <w:rPr>
          <w:rFonts w:ascii="Nirmala UI" w:hAnsi="Nirmala UI" w:cs="Nirmala UI"/>
        </w:rPr>
        <w:t xml:space="preserve"> </w:t>
      </w:r>
      <w:proofErr w:type="spellStart"/>
      <w:r w:rsidRPr="005B78FF">
        <w:rPr>
          <w:rFonts w:ascii="Nirmala UI" w:hAnsi="Nirmala UI" w:cs="Nirmala UI"/>
        </w:rPr>
        <w:t>ස්වල්ප</w:t>
      </w:r>
      <w:proofErr w:type="spellEnd"/>
      <w:r w:rsidRPr="005B78FF">
        <w:rPr>
          <w:rFonts w:ascii="Nirmala UI" w:hAnsi="Nirmala UI" w:cs="Nirmala UI"/>
        </w:rPr>
        <w:t xml:space="preserve"> කලකට පසු බ්‍රිතාන්‍යය වඩා විශාල යුද්ධයකට පැටළුණා. ඒ විප්ලවකාරී ප්‍රංශය සමග යි. ප්‍රංශයේ නායකත්වයට නැපෝලියන් පත්වීමත් සමග මේ යුද්ධය තවත් බරපතල අතට හැරුණා. මෙහි අතුරුඵලයක් ලෙස බ්‍රිතාන්‍යය නැවතත් ඇමරිකාව සමග ගැටුමකට පැටළුණා.</w:t>
      </w:r>
    </w:p>
    <w:p w:rsidR="00253196" w:rsidRPr="005B78FF" w:rsidRDefault="005B78FF">
      <w:pPr>
        <w:rPr>
          <w:rFonts w:ascii="Nirmala UI" w:hAnsi="Nirmala UI" w:cs="Nirmala UI"/>
        </w:rPr>
      </w:pPr>
      <w:r w:rsidRPr="005B78FF">
        <w:rPr>
          <w:rFonts w:ascii="Nirmala UI" w:hAnsi="Nirmala UI" w:cs="Nirmala UI"/>
        </w:rPr>
        <w:t>1812 දී අරඹන ලද හෙයින් මෙම යුද්ධයට 1812 යුද්ධය (එක්දහස් අටසිය දොළහේ යුද්ධය) යි නම් තබා තිබෙනවා. මෙම යුද්ධය නිම වූයේ ප්‍රධාන පාර්ශව දෙක අතර ජය පැරදුමකින් තොරව යි. නමුත් යුද්ධයට සහභාගී වූ තුන්වන පාර්ශවයක් ඉන් පරාජයට පත්ව ඔවුන් අවාසි සහගත තත්ත්වයකට පත් වුණා. ස්වදේශික ඇමරිකානුවන් එම පාර්ශවය යි.</w:t>
      </w:r>
    </w:p>
    <w:p w:rsidR="00253196" w:rsidRPr="005B78FF" w:rsidRDefault="005B78FF">
      <w:pPr>
        <w:rPr>
          <w:rFonts w:ascii="Nirmala UI" w:hAnsi="Nirmala UI" w:cs="Nirmala UI"/>
        </w:rPr>
      </w:pPr>
      <w:r w:rsidRPr="005B78FF">
        <w:rPr>
          <w:rFonts w:ascii="Nirmala UI" w:hAnsi="Nirmala UI" w:cs="Nirmala UI"/>
        </w:rPr>
        <w:t>ප්‍රංශය සහ බ්‍රිතාන්‍යය අතර යුද්ධය පිළිබඳ ඇමරිකානුවන් තුළ එතරම් විශාල අප්‍රසාදයක් වූයේ නැහැ. මධ්‍යස්ථව සිටිමින් දෙපාර්ශවය සමගම වෙළෙඳ සබඳතා පවත්වා ගැනීමට ඔවුන් බලාපොරොත්තු වුණා. නමුත් බ්‍රිතාන්‍යයන් ඊට අවස්ථාවක් ලබා දුන්නේ නැහැ. ඔවුන් ප්‍රංශයට එරෙහි වෙළෙඳ බාධකයක් ක්‍රියාත්මක කළා. බ්‍රිතාන්‍යය සතු වූ විශාල නාවික යාත්‍රා ප්‍රමාණය හේතුවෙන් ඔවුනට මෙය පවත්වාගෙන යාමට පුළුවන් වුණා.</w:t>
      </w:r>
    </w:p>
    <w:p w:rsidR="00253196" w:rsidRPr="005B78FF" w:rsidRDefault="005B78FF">
      <w:pPr>
        <w:rPr>
          <w:rFonts w:ascii="Nirmala UI" w:hAnsi="Nirmala UI" w:cs="Nirmala UI"/>
        </w:rPr>
      </w:pPr>
      <w:r w:rsidRPr="005B78FF">
        <w:rPr>
          <w:rFonts w:ascii="Nirmala UI" w:hAnsi="Nirmala UI" w:cs="Nirmala UI"/>
        </w:rPr>
        <w:t>ප්‍රංශය සමග වෙළෙඳාම් කරන මධ්‍යස්ථ රටවල නැව් පවා පරීක්ෂා කිරීමට බ්‍රිතාන්‍යය කටයුතු කළා. මෙය ඇමරිකානුවන් ගේ නොසතුටට හේතු වුණා. එමෙන්ම බ්‍රිතාන්‍යයන් ඇමරිකන් නාවිකයන්ව තම නැව්වල රාජකාරි කිරීම සඳහා පොළඹවා ගැනීමේ ක්‍රියාවලියක් ද ගෙනගියා.</w:t>
      </w:r>
    </w:p>
    <w:p w:rsidR="00253196" w:rsidRPr="005B78FF" w:rsidRDefault="005B78FF">
      <w:pPr>
        <w:rPr>
          <w:rFonts w:ascii="Nirmala UI" w:hAnsi="Nirmala UI" w:cs="Nirmala UI"/>
        </w:rPr>
      </w:pPr>
      <w:r w:rsidRPr="005B78FF">
        <w:rPr>
          <w:rFonts w:ascii="Nirmala UI" w:hAnsi="Nirmala UI" w:cs="Nirmala UI"/>
        </w:rPr>
        <w:t>බ්‍රිතාන්‍යයන් විසින් ගෙනගිය මෙම ක්‍රියාකලාපයන් ඇමරිකානුවන් සමහරකගේ කෝපයට හේතු වුණා. 1807 චෙසපීක් - ලෙපාර්ඩ් සිද්ධිය වූයේ මේ අතර යි. බ්‍රිතාන්‍ය යුධ නෞකාවක් වූ ලෙපාර්ඩ් නෞකාව ඇමරිකානු යුධ නැවක් වූ චෙසපීක් හඹා ආවා. එයට හේතු වූයේ ලෙපාර්ඩ් නැවෙන් පළා ගිය නාවිකයන් සිව් දෙනකු චෙසපීක් නැවෙහි වන බවට වූ රාවය යි. ලෙපාර්ඩ් නැව විසින් චෙසපීක් නැවට වෙඩි තැබූ අතර චෙසපීක් නෞකාව යටත් වුණා. ලෙපාර්ඩ් හි නාවිකයන් පැමිණ චෙසපීක් හි වූ තම නැවෙන් පළාගිය බව කියන සිව් දෙනා රැගෙන ගියා.</w:t>
      </w:r>
    </w:p>
    <w:p w:rsidR="00253196" w:rsidRPr="005B78FF" w:rsidRDefault="005B78FF">
      <w:pPr>
        <w:rPr>
          <w:rFonts w:ascii="Nirmala UI" w:hAnsi="Nirmala UI" w:cs="Nirmala UI"/>
        </w:rPr>
      </w:pPr>
      <w:r w:rsidRPr="005B78FF">
        <w:rPr>
          <w:rFonts w:ascii="Nirmala UI" w:hAnsi="Nirmala UI" w:cs="Nirmala UI"/>
        </w:rPr>
        <w:lastRenderedPageBreak/>
        <w:t>මෙම සිද්ධියෙන් පසු දෙරට අතර උණුසුම්කාරී තත්ත්වයක් පැවතුණා. එය තවත් උත්සන්න කළේ ස්වදේශික ඇමරිකානුවන්ට එරෙහිව ඇමරිකානුවන් කරගෙන ගිය යුධ ව්‍යාපාරය යි.</w:t>
      </w:r>
    </w:p>
    <w:p w:rsidR="00253196" w:rsidRPr="005B78FF" w:rsidRDefault="005B78FF">
      <w:pPr>
        <w:rPr>
          <w:rFonts w:ascii="Nirmala UI" w:hAnsi="Nirmala UI" w:cs="Nirmala UI"/>
        </w:rPr>
      </w:pPr>
      <w:r w:rsidRPr="005B78FF">
        <w:rPr>
          <w:rFonts w:ascii="Nirmala UI" w:hAnsi="Nirmala UI" w:cs="Nirmala UI"/>
        </w:rPr>
        <w:t>ඇමරිකානු නිදහස් සටන අවසානයේ, 1783 දී එළඹුණ ගිවිසුම් ප්‍රකාරව බ්‍රිතාන්‍යයන් විසින් ඔහායෝ නදියෙන් උතුරෙහි වූ බිම් කොටසක් ඇමරිකාව වෙත ලබා දුන්නා. ඔහායෝ, ඉන්දියානා, ඉලිනෝයි, විස්කොන්සින්, සහ මිෂිගන් යන වර්තමාන ප්‍රාන්ත මෙම ප්‍රදේශයේ වුණා. එහෙත් 1783 වෙද්දී මෙහි ජීවත් වූයේ ස්වදේශික ඇමරිකානු ගෝත්‍ර යි.</w:t>
      </w:r>
    </w:p>
    <w:p w:rsidR="00253196" w:rsidRPr="005B78FF" w:rsidRDefault="005B78FF">
      <w:pPr>
        <w:rPr>
          <w:rFonts w:ascii="Nirmala UI" w:hAnsi="Nirmala UI" w:cs="Nirmala UI"/>
        </w:rPr>
      </w:pPr>
      <w:r w:rsidRPr="005B78FF">
        <w:rPr>
          <w:rFonts w:ascii="Nirmala UI" w:hAnsi="Nirmala UI" w:cs="Nirmala UI"/>
        </w:rPr>
        <w:t>ඇමරිකානුවන්ට මෙම ගෝත්‍රයන් යටපත් කර වයඹදිග ප්‍රදේශ ලෙස තමන් විසින් හැඳින්වූ ප්‍රදේශවල බලය තහවුරු කරගැනීමට අවශ්‍ය වුණා. මේ සඳහා කළ හමුදා මෙහෙයුම්වල නායකයා ලෙස කටයුතු කළේ ජෙනරාල් විලියම් හෙන්රි හැරිසන් නම් නිලධාරියා ය (ඔහු පසු කලෙක ජනාධිපති ධුරයට ද පත් වුණා).</w:t>
      </w:r>
    </w:p>
    <w:p w:rsidR="00253196" w:rsidRPr="005B78FF" w:rsidRDefault="005B78FF">
      <w:pPr>
        <w:rPr>
          <w:rFonts w:ascii="Nirmala UI" w:hAnsi="Nirmala UI" w:cs="Nirmala UI"/>
        </w:rPr>
      </w:pPr>
      <w:r w:rsidRPr="005B78FF">
        <w:rPr>
          <w:rFonts w:ascii="Nirmala UI" w:hAnsi="Nirmala UI" w:cs="Nirmala UI"/>
        </w:rPr>
        <w:t>වයඹදිග ප්‍රදේශයන්හි විශිෂ්ට ස්වදේශික නායකයකු බිහි වූයේ මේ සමයේ යි. ඔහු ටෙකුම්සේ නම් වුණා. ඉන්දියානු ගෝත්‍ර බෙදී සිටීම ඔවුනට අවාසි සහගත බවත්, ඇමරිකානුවන් ඒ එක් එක් ගෝත්‍රය තනි තනිව ගෙන පරාජය කරන බවත් ටෙකුම්සේ තේරුම් ගත්තා. ඒ අනුව ඔහු ස්වදේශික ගෝත්‍ර එක් කිරීමේ උත්සාහයක් ගත්තා. ටෙකුම්සේගේ සංධානය බිහි වූයේ එලෙස යි.</w:t>
      </w:r>
    </w:p>
    <w:p w:rsidR="00253196" w:rsidRPr="005B78FF" w:rsidRDefault="005B78FF">
      <w:pPr>
        <w:rPr>
          <w:rFonts w:ascii="Nirmala UI" w:hAnsi="Nirmala UI" w:cs="Nirmala UI"/>
        </w:rPr>
      </w:pPr>
      <w:r w:rsidRPr="005B78FF">
        <w:rPr>
          <w:rFonts w:ascii="Nirmala UI" w:hAnsi="Nirmala UI" w:cs="Nirmala UI"/>
        </w:rPr>
        <w:t>1811 දී දෙපාර්ශවය අතර වූ ටිපකැනූ සංග්‍රාමයෙන් පසු ඇමරිකානුවන් ස්වදේශිකයන් ළඟ තිබූ බ්‍රිතාන්‍ය ආයුධ සොයාගත්තා. බ්‍රිතාන්‍යයන් ස්වදේශිකයන්ට සහය දෙන බවට ඇමරිකානුවන් තුළ වූ සැකය මින් තවත් තීව්‍ර වුණා.</w:t>
      </w:r>
    </w:p>
    <w:p w:rsidR="00253196" w:rsidRPr="005B78FF" w:rsidRDefault="005B78FF">
      <w:pPr>
        <w:rPr>
          <w:rFonts w:ascii="Nirmala UI" w:hAnsi="Nirmala UI" w:cs="Nirmala UI"/>
        </w:rPr>
      </w:pPr>
      <w:r w:rsidRPr="005B78FF">
        <w:rPr>
          <w:rFonts w:ascii="Nirmala UI" w:hAnsi="Nirmala UI" w:cs="Nirmala UI"/>
        </w:rPr>
        <w:t>ඇමරිකානු ව්‍යවස්ථාවට අනුව යුධ ප්‍රකාශ කිරීම කොන්ග්‍රස් මණ්ඩලය විසින් අනුමත කළ යුතුයි. 1812 ජූනි 1 වනදා ජනාධිපති ජේම්ස් මැඩිසන් බ්‍රිතාන්‍යයන්ට එරෙහිව ඇමරිකානුවන් විසින් මතු කළ චෝදනා පිළිබඳ කොන් ග්‍රස් සභාව වෙත දන්වා යැව්වා. එහෙත් ඔහු යුධ ප්‍රකාශ කරන ලෙස ඉල්ලීමක් කළේ නැහැ. කොන්ග්‍රස් සභාවේ නියෝජිත මන්ත්‍රී මණ්ඩලය මෙම කරුණු විවාදයට ගත් අවස්ථාවේ යුධවාදී කඳවුර ප්‍රබල ලෙස ඉස්මතු වුණා. දින හතරක විවාදයකින් පසු ඡන්ද 79ට 49ක් ලෙස නියෝජිත මන්ත්‍රී මණ්ඩලය යුධ ප්‍රකාශ කිරීමට අනුමැතිය දුන්නා.</w:t>
      </w:r>
    </w:p>
    <w:p w:rsidR="00253196" w:rsidRPr="005B78FF" w:rsidRDefault="005B78FF">
      <w:pPr>
        <w:rPr>
          <w:rFonts w:ascii="Nirmala UI" w:hAnsi="Nirmala UI" w:cs="Nirmala UI"/>
        </w:rPr>
      </w:pPr>
      <w:r w:rsidRPr="005B78FF">
        <w:rPr>
          <w:rFonts w:ascii="Nirmala UI" w:hAnsi="Nirmala UI" w:cs="Nirmala UI"/>
        </w:rPr>
        <w:t>සෙනට් සභාවේ දී මෙම විවාදය මීට වඩා බරපතල වූ අතර අවසානයේ එහිදී ද ඡන්ද 19ට 13ක් ලෙස යුධ ප්‍රකාශ කිරීමට අනුමැතිය ලැබුණා. ජූනි 18 වනදා මැඩිසන් යුධ ප්‍රකාශ කිරීමට අනුමැතිය දෙමින් සිය අත්සන තැබුවා.</w:t>
      </w:r>
    </w:p>
    <w:p w:rsidR="00253196" w:rsidRPr="005B78FF" w:rsidRDefault="005B78FF">
      <w:pPr>
        <w:rPr>
          <w:rFonts w:ascii="Nirmala UI" w:hAnsi="Nirmala UI" w:cs="Nirmala UI"/>
        </w:rPr>
      </w:pPr>
      <w:r w:rsidRPr="005B78FF">
        <w:rPr>
          <w:rFonts w:ascii="Nirmala UI" w:hAnsi="Nirmala UI" w:cs="Nirmala UI"/>
        </w:rPr>
        <w:t xml:space="preserve">මෙම අවස්ථාවේ ඇමරිකානුවන්ට වාසියට සිටියේ බ්‍රිතාන්‍යය යුරෝපයේ වඩා බරපතල යුද්ධයක පැටලී සිටීම යි. එහෙත් ඇමරිකානු වෙරළ ප්‍රදේශය වෙත </w:t>
      </w:r>
      <w:r w:rsidRPr="005B78FF">
        <w:rPr>
          <w:rFonts w:ascii="Nirmala UI" w:hAnsi="Nirmala UI" w:cs="Nirmala UI"/>
        </w:rPr>
        <w:lastRenderedPageBreak/>
        <w:t>සැලකිය යුතු නාවික යාත්‍රා ප්‍රමාණයක් එවීමට බ්‍රිතාන්‍යයට හැකි වුණා. මේ අතර නැපෝලියන් ද රුසියාවට එරෙහිව යුධ ව්‍යාපාරයක් ඇරඹීම බ්‍රිතාන්‍යයන්ට වාසිදායක වුණා.</w:t>
      </w:r>
    </w:p>
    <w:p w:rsidR="00253196" w:rsidRPr="005B78FF" w:rsidRDefault="005B78FF">
      <w:pPr>
        <w:rPr>
          <w:rFonts w:ascii="Nirmala UI" w:hAnsi="Nirmala UI" w:cs="Nirmala UI"/>
        </w:rPr>
      </w:pPr>
      <w:r w:rsidRPr="005B78FF">
        <w:rPr>
          <w:rFonts w:ascii="Nirmala UI" w:hAnsi="Nirmala UI" w:cs="Nirmala UI"/>
        </w:rPr>
        <w:t>තනි තනි සටන්වල දී ඇමරිකානු නෞකා යම් සාර්ථකත්වයක් ලැබුවා. යුද්ධයේ මුල් මාසවල ඇමරිකන් යුධ හමුදා අසාර්ථක වෙද්දී ඔවුන්ට සැමරීමට තිබුණේ මෙම නාවික ජයග්‍රහණ පමණ යි. එහෙත් තනි තනි ජයග්‍රහණ කිහිපයක් මගින් බ්‍රිතාන්‍ය නාවික හමුදාවට කළ හැකි වූ සමස්ථ හානිය ඉතා අල්ප වුණා.</w:t>
      </w:r>
    </w:p>
    <w:p w:rsidR="00253196" w:rsidRPr="005B78FF" w:rsidRDefault="005B78FF">
      <w:pPr>
        <w:rPr>
          <w:rFonts w:ascii="Nirmala UI" w:hAnsi="Nirmala UI" w:cs="Nirmala UI"/>
        </w:rPr>
      </w:pPr>
      <w:r w:rsidRPr="005B78FF">
        <w:rPr>
          <w:rFonts w:ascii="Nirmala UI" w:hAnsi="Nirmala UI" w:cs="Nirmala UI"/>
        </w:rPr>
        <w:t>යුද්ධය පටන් ගත් අවස්ථාවේ ඇමරිකානු තර්ජනය යොමු වූයේ බ්‍රිතාන්‍ය පාලනය යටතේ පැවති කැනඩාව දෙසට යි. ඇමරිකානුවන් තුන් පසෙකින් කැනඩාවට කඩා වැදීමට උත්සාහ කළ ද එම තුන් පසින්ම ඔවුන් පරාජය කෙරුණා.</w:t>
      </w:r>
    </w:p>
    <w:p w:rsidR="00253196" w:rsidRPr="005B78FF" w:rsidRDefault="005B78FF">
      <w:pPr>
        <w:rPr>
          <w:rFonts w:ascii="Nirmala UI" w:hAnsi="Nirmala UI" w:cs="Nirmala UI"/>
        </w:rPr>
      </w:pPr>
      <w:r w:rsidRPr="005B78FF">
        <w:rPr>
          <w:rFonts w:ascii="Nirmala UI" w:hAnsi="Nirmala UI" w:cs="Nirmala UI"/>
        </w:rPr>
        <w:t>මුල් කාලීන ඇමරිකන් ජෙනරාල්වරුන් වැඩි දෙනෙක් වයස්ගත, සම්ප්‍රදායික නිලධාරීන් වූ අතර බ්‍රිතාන්‍යයන් හමුවේ ඔවුන් පහසුවෙන් පරාජය කෙරුණා. ආරම්භක මාසවල සිදු වූ දරුණුම පරාජයක් වූයේ ඩිට්‍රොයිට් බලකොටුව යටත් වීම යි. 1812 අගෝස්තු 16 වන දා ඇමරිකන් ජෙනරාල් විලියම් හල්ගේ අණ පරිදි එම බලකොටුව සුදු කොඩියක් ඔසවා යටත් වුණා. මෙය ඇමරිකානු භූමිය තුළ බලකොටුවක් සුදු කොඩියක් ඔසවා යටත් වූ එකම අවස්ථාව ලෙස සැලකෙනවා. ජෙනරාල් හල් පසු කලෙක යුධ අධිකරණයක් හමුවට පමුණුවා මරණ දඬුවමට නියම කරන ලද නමුත් ජේම්ස් මැඩිසන් විසින් ඔහුට සමාව දෙනු ලැබුණා.</w:t>
      </w:r>
    </w:p>
    <w:p w:rsidR="00253196" w:rsidRPr="005B78FF" w:rsidRDefault="005B78FF">
      <w:pPr>
        <w:rPr>
          <w:rFonts w:ascii="Nirmala UI" w:hAnsi="Nirmala UI" w:cs="Nirmala UI"/>
        </w:rPr>
      </w:pPr>
      <w:r w:rsidRPr="005B78FF">
        <w:rPr>
          <w:rFonts w:ascii="Nirmala UI" w:hAnsi="Nirmala UI" w:cs="Nirmala UI"/>
        </w:rPr>
        <w:t>සමුද්‍රයේ මෙන්ම පංච මහා විල් ප්‍රදේශයේ ද නාවික සටන් යුද්ධයට වැදගත් වුණා. ඊරි විලෙහි නාවික බලය තමන් අතට පත්කර ගැනීමට 1813 දී ඇමරිකානුවන් සමත් වුණා. ඒ සමගම ඩිට්‍රොයිට් බලකොටුව වෙත වූ සැපයුම් මාර්ග බිඳ වැටුණා. එහෙයින් බ්‍රිතාන්‍ය ජෙනරාල් හෙන්රි ප්‍රොක්ටර් සිය හමුදා රැගෙන කැනඩාවේ තේම්ස් නදිය දිගේ පසුබැස්සා. ඒ සමග ටෙකුම්සේගේ ස්වදේශික හමුදා ද පැමිණියා.</w:t>
      </w:r>
    </w:p>
    <w:p w:rsidR="00253196" w:rsidRPr="005B78FF" w:rsidRDefault="005B78FF">
      <w:pPr>
        <w:rPr>
          <w:rFonts w:ascii="Nirmala UI" w:hAnsi="Nirmala UI" w:cs="Nirmala UI"/>
        </w:rPr>
      </w:pPr>
      <w:r w:rsidRPr="005B78FF">
        <w:rPr>
          <w:rFonts w:ascii="Nirmala UI" w:hAnsi="Nirmala UI" w:cs="Nirmala UI"/>
        </w:rPr>
        <w:t>ඇමරිකානු හමුදා හමුවේ සටන් නොකර පසුබැසීමට ප්‍රොක්ටර් ගත් තීරණය ටෙකුම්සේගේ අප්‍රසාදයට හේතු වුණා. 1813 ඔක්තෝබර් 5 වනදා තේම්ස් නදී සටනේ දී  ඇමරිකන් ප්‍රහාර හමුවේ ප්‍රොක්ටර් පසුබැස්සා. බ්‍රිතාන්‍ය සේනාංක කොටසක් යටත් වුණා.</w:t>
      </w:r>
    </w:p>
    <w:p w:rsidR="00253196" w:rsidRPr="005B78FF" w:rsidRDefault="005B78FF">
      <w:pPr>
        <w:rPr>
          <w:rFonts w:ascii="Nirmala UI" w:hAnsi="Nirmala UI" w:cs="Nirmala UI"/>
        </w:rPr>
      </w:pPr>
      <w:r w:rsidRPr="005B78FF">
        <w:rPr>
          <w:rFonts w:ascii="Nirmala UI" w:hAnsi="Nirmala UI" w:cs="Nirmala UI"/>
        </w:rPr>
        <w:t>ටෙකුම්සේගේ සෙබළුන් දිගටම සටන් කළ අතර ඇමරිකානුවන් විසින් ඔවුන් පරාජය කෙරුණා. ඇමරිකන් ප්‍රහාර හමුවේ ටෙකුම්සේ ද මියගියා. ඔහුගේ ස්වදේශික සන්ධානය ද ඒ සමගම බිඳ වැටුණා.</w:t>
      </w:r>
    </w:p>
    <w:p w:rsidR="00253196" w:rsidRPr="005B78FF" w:rsidRDefault="005B78FF">
      <w:pPr>
        <w:rPr>
          <w:rFonts w:ascii="Nirmala UI" w:hAnsi="Nirmala UI" w:cs="Nirmala UI"/>
        </w:rPr>
      </w:pPr>
      <w:r w:rsidRPr="005B78FF">
        <w:rPr>
          <w:rFonts w:ascii="Nirmala UI" w:hAnsi="Nirmala UI" w:cs="Nirmala UI"/>
        </w:rPr>
        <w:t>1813 ජූනි 1 වනදා බොස්ටන් නගරයට ඔබ්බෙන් මුහුදේදී බ්‍රිතාන්‍යයේ HMS ෂැනන් යුධ නෞකාව ඇමරිකානු USS චෙසපීක් යුධනැව සමග ගැටුණා. HMS ෂැනන් නැව මෙහෙයවූයේ කපිතාන් ෆිලිප් බ්‍රෝක් විසින්. චෙසපීක් නැවේ කපිතාන් වූයේ ජේම්ස් ලෝරන්ස් නමැත්තා යි.</w:t>
      </w:r>
    </w:p>
    <w:p w:rsidR="00253196" w:rsidRPr="005B78FF" w:rsidRDefault="005B78FF">
      <w:pPr>
        <w:rPr>
          <w:rFonts w:ascii="Nirmala UI" w:hAnsi="Nirmala UI" w:cs="Nirmala UI"/>
        </w:rPr>
      </w:pPr>
      <w:r w:rsidRPr="005B78FF">
        <w:rPr>
          <w:rFonts w:ascii="Nirmala UI" w:hAnsi="Nirmala UI" w:cs="Nirmala UI"/>
        </w:rPr>
        <w:lastRenderedPageBreak/>
        <w:t>සටන ඇරඹී ස්වල්ප වෙලාවකින් බ්‍රිතාන්‍යයන් විසින් එල්ල කළ දරුණු ප්‍රහාර හමුවේ චෙසපීක් නෞකාවට සැලකිය යුතු අලාභහානි සිදු වුණා. ලෝරන්ස්ට ද වෙඩි වැදුණ අතර ඔහුව පහල තට්ටුවේ ආරක්ෂාව කරා රැගෙන යද්දී "මිනිසුන්ට වේගයෙන් වෙඩි තබන්න කියන්න. නැව අත නොහරින්න" යයි අණ කළා. එහෙත් ඉතා කෙටි කාලයක දී නැව යටත් වුණා. ලෝරන්ස් තුවාලවලින් මියගියා.</w:t>
      </w:r>
    </w:p>
    <w:p w:rsidR="00253196" w:rsidRPr="005B78FF" w:rsidRDefault="005B78FF">
      <w:pPr>
        <w:rPr>
          <w:rFonts w:ascii="Nirmala UI" w:hAnsi="Nirmala UI" w:cs="Nirmala UI"/>
        </w:rPr>
      </w:pPr>
      <w:r w:rsidRPr="005B78FF">
        <w:rPr>
          <w:rFonts w:ascii="Nirmala UI" w:hAnsi="Nirmala UI" w:cs="Nirmala UI"/>
        </w:rPr>
        <w:t>චෙසපීක් නෞකාව බ්‍රිතාන්‍යයන් විසින් තම සේවයට ගෙන වසර කිහිපයකට පසු සේවයෙන් ඉවත් කළා. එය දැව සඳහා විකුණනු ලැබුණේ 1819 දී යි. එය මිලට ගත් තැනැත්තා එම දැවයෙන් මෝලක් ඉදිකළ අතර එය අදට ද පවතිනවා.</w:t>
      </w:r>
    </w:p>
    <w:p w:rsidR="00253196" w:rsidRPr="005B78FF" w:rsidRDefault="005B78FF">
      <w:pPr>
        <w:rPr>
          <w:rFonts w:ascii="Nirmala UI" w:hAnsi="Nirmala UI" w:cs="Nirmala UI"/>
        </w:rPr>
      </w:pPr>
      <w:r w:rsidRPr="005B78FF">
        <w:rPr>
          <w:rFonts w:ascii="Nirmala UI" w:hAnsi="Nirmala UI" w:cs="Nirmala UI"/>
        </w:rPr>
        <w:t>ඇමරිකා එක්සත් ජනපදයෙහි අගනුවර වූ වොෂිංටන් ඩී.සී. නගරය ඉදි කෙරුණේ එරට නිදහස ලද පසු යි. ජනාධිපති නිල නිවස වූ ධවල මන් දිරයේ වැඩ ඇරඹුණේ 1792 දී. 1814 වනවිට ද වොෂිංටන් ඩී.සී. යනු 8,000ක පමණ ජනගහනයෙන් යුතු කුඩා නගරයක් වුණා.</w:t>
      </w:r>
    </w:p>
    <w:p w:rsidR="00253196" w:rsidRPr="005B78FF" w:rsidRDefault="005B78FF">
      <w:pPr>
        <w:rPr>
          <w:rFonts w:ascii="Nirmala UI" w:hAnsi="Nirmala UI" w:cs="Nirmala UI"/>
        </w:rPr>
      </w:pPr>
      <w:r w:rsidRPr="005B78FF">
        <w:rPr>
          <w:rFonts w:ascii="Nirmala UI" w:hAnsi="Nirmala UI" w:cs="Nirmala UI"/>
        </w:rPr>
        <w:t>මෙම නගරය චෙසපීක් බොක්ක ආසන්නයේ වූ යෙහින් බ්‍රිතාන්‍යයන් එම බොක්ක ආශ්‍රිතව කරන ලද නාවික මෙහෙයුම්වලින් නගරය දෙසට තර්ජනය කෙරුණා. මීට එරෙහිව කුඩා ඇමරිකන් නාවික සේනාංකයක් සටන් කළ නමුත් කල් යාමේ දී එම ප්‍රදේශයේ නාවික බලය බ්‍රිතාන්‍යයන් අතට පත් වුණා.</w:t>
      </w:r>
    </w:p>
    <w:p w:rsidR="00253196" w:rsidRPr="005B78FF" w:rsidRDefault="005B78FF">
      <w:pPr>
        <w:rPr>
          <w:rFonts w:ascii="Nirmala UI" w:hAnsi="Nirmala UI" w:cs="Nirmala UI"/>
        </w:rPr>
      </w:pPr>
      <w:r w:rsidRPr="005B78FF">
        <w:rPr>
          <w:rFonts w:ascii="Nirmala UI" w:hAnsi="Nirmala UI" w:cs="Nirmala UI"/>
        </w:rPr>
        <w:t>මේ අතර 1814 අප්‍රේල් මාසයේ දී නැපෝලියන් අධිරාජයා සිහසුන අත හැරියා. ඒ සමගම යුරෝපයේ සටන් කළ ඇතැම් බ්‍රිතාන්‍ය සේනාංක උතුරු ඇමරිකාව වෙත එවනු ලැබුණා. එවන් සේනාංකයක් චෙසපීක් බොක්ක ඔස්සේ පැමිණ ඇමරිකන් වෙරළෙහි ගොඩබැස වොෂිංටන් ඩී.සී. වෙත පැමිණියා.</w:t>
      </w:r>
    </w:p>
    <w:p w:rsidR="00253196" w:rsidRPr="005B78FF" w:rsidRDefault="005B78FF">
      <w:pPr>
        <w:rPr>
          <w:rFonts w:ascii="Nirmala UI" w:hAnsi="Nirmala UI" w:cs="Nirmala UI"/>
        </w:rPr>
      </w:pPr>
      <w:r w:rsidRPr="005B78FF">
        <w:rPr>
          <w:rFonts w:ascii="Nirmala UI" w:hAnsi="Nirmala UI" w:cs="Nirmala UI"/>
        </w:rPr>
        <w:t>අගෝස්තු 24 වනදා නගරය වෙත ඇමරිකන් සේනා පැමිණෙමින් සිටියදී ජනාධිපති ආර්යා ඩොලී මැඩිසන් ධවල මන්දිරයෙහි වූ වටිනා දේ පිට කර ඇය ද ඉන් පිට වුණා. නගරය අල්ලාගත් බ්‍රිතාන්‍යයන් ධවල මන්දිරය ආදී ගොඩනැගිලි ගිනි තැබුවා. කෙසේ නමුත් ඉන් පැය ගණනකට පසු ධාරානිපාත වර්ෂාවක් නගරය වෙත ඇද හැළුණ අතර බොහෝ ගොඩනැගිලි සම්පූර්ණයෙන් විනාශ වීමට පෙර ගිනි නිවී ගියා. බ්‍රිතාන්‍යයන් නගරය අල්ලාගෙන සිටියේ ද නැහැ.</w:t>
      </w:r>
    </w:p>
    <w:p w:rsidR="00253196" w:rsidRPr="005B78FF" w:rsidRDefault="005B78FF">
      <w:pPr>
        <w:rPr>
          <w:rFonts w:ascii="Nirmala UI" w:hAnsi="Nirmala UI" w:cs="Nirmala UI"/>
        </w:rPr>
      </w:pPr>
      <w:r w:rsidRPr="005B78FF">
        <w:rPr>
          <w:rFonts w:ascii="Nirmala UI" w:hAnsi="Nirmala UI" w:cs="Nirmala UI"/>
        </w:rPr>
        <w:t>වොෂිංටන් ඩී.සී. නගරය ගිනිබත් කළ ද එය හමුදාමය ලෙස වැදගත් ජයග්‍රහණයක් වූයේ නැහැ. මෙයින් ඇමරිකානුවන් ගේ චිත්ත ධෛර්යයට යම් හානියක් වුව ද එය එතරම් කල් පැවතියේ ද නැහැ.</w:t>
      </w:r>
    </w:p>
    <w:p w:rsidR="00253196" w:rsidRPr="005B78FF" w:rsidRDefault="005B78FF">
      <w:pPr>
        <w:rPr>
          <w:rFonts w:ascii="Nirmala UI" w:hAnsi="Nirmala UI" w:cs="Nirmala UI"/>
        </w:rPr>
      </w:pPr>
      <w:r w:rsidRPr="005B78FF">
        <w:rPr>
          <w:rFonts w:ascii="Nirmala UI" w:hAnsi="Nirmala UI" w:cs="Nirmala UI"/>
        </w:rPr>
        <w:t>1814 අවසාන මාස කිහිපය තුළ බෙල්ජියමේ ගෙන්ට් නගරයේ දී යුද්ධය අවසන් කිරීම සඳහා සාම සාකච්ඡා පැවතියා. මෙහිදී දෙපාර්ශවයම සටන්වලදී පැහැදිලි ජයක් බලාපොරොත්තු වූයේ තමන්ට සාකච්ඡාවල දී කේවල් කිරීමේ ශක්තිය ලබාගැනීමට යි. 1812 සහ 1813 දී ඇමරිකානුවන්ට වඩා බ්‍රිතාන්‍යයන් සාර්ථක වූ නමුත් 1814 අවසන් මාසවල යුද්ධය ඇමරිකාව දෙසට හැරීම මෙහිදී වැදගත් සිදුවීමක් වුණා.</w:t>
      </w:r>
    </w:p>
    <w:p w:rsidR="00253196" w:rsidRPr="005B78FF" w:rsidRDefault="005B78FF">
      <w:pPr>
        <w:rPr>
          <w:rFonts w:ascii="Nirmala UI" w:hAnsi="Nirmala UI" w:cs="Nirmala UI"/>
        </w:rPr>
      </w:pPr>
      <w:r w:rsidRPr="005B78FF">
        <w:rPr>
          <w:rFonts w:ascii="Nirmala UI" w:hAnsi="Nirmala UI" w:cs="Nirmala UI"/>
        </w:rPr>
        <w:lastRenderedPageBreak/>
        <w:t>වොෂිංටන් ඩී.සී. දෙසට පහර දුන් බ්‍රිතාන්‍යයන් ඊළඟට ඉලක්ක කළේ ශක්තිමත් බලකොටුවක් වූ බොල්ටිමෝරය යි. මෙහි ආරක්ෂක විධිවිධාන අතර වැදගත්ම ස්ථානයක් ලෙස මැක්හෙන්රි බලකොටුව සැලකුණා. 1813 සැප්තැම්බර් 13 වන දා බ්‍රිතාන්‍ය නාවික ප්‍රහාරයක් සමග බලකොටුව අල්ලාගැනීමේ උත්සාහය ඇරඹුණා.</w:t>
      </w:r>
    </w:p>
    <w:p w:rsidR="00253196" w:rsidRPr="005B78FF" w:rsidRDefault="005B78FF">
      <w:pPr>
        <w:rPr>
          <w:rFonts w:ascii="Nirmala UI" w:hAnsi="Nirmala UI" w:cs="Nirmala UI"/>
        </w:rPr>
      </w:pPr>
      <w:r w:rsidRPr="005B78FF">
        <w:rPr>
          <w:rFonts w:ascii="Nirmala UI" w:hAnsi="Nirmala UI" w:cs="Nirmala UI"/>
        </w:rPr>
        <w:t>මේ අවස්ථාවේ ඒ අසල නැවකට වී මෙම සිද්ධිය බලා සිටි නීතීඥයකු වුණා. ෆ්‍රැන්සිස් ස්කොට් කී නම් වූ ඔහු රත්‍රිය මුළුල්ලේ බලාකොටුවට එල්ල වූ කාලතුවක්කු ප්‍රහාර දුටුවා. පසුදා උදෑසන ඔහු දුටුවේ බලකොටුව මඟින් නැගුණ විශාල ඇමරිකානු ධජයක්. වහා පෑනක් සහ කොළයක් අතට ගත් ඔහු මැක්හෙන්රි බලකොටුව රැක ගැනීම යනුවෙන් පද්‍යයක් ලියුවා. මෙය සති කිහිපයක් තුළ ඇමරිකාවේ බොහෝ පුවත්පත්වල පළ වූ අතර එය ජනතාවගේ චිත්ත ධෛර්යය නැංවීමට හේතු වුණා. පසු කලෙක "තරු විසිරුණ ධජය" නමින් නම් කළ එය ඇමරිකා එක්සත් ජනපදයේ ජාතික ගීය බවට පත් වුණා.</w:t>
      </w:r>
    </w:p>
    <w:p w:rsidR="00253196" w:rsidRPr="005B78FF" w:rsidRDefault="005B78FF">
      <w:pPr>
        <w:rPr>
          <w:rFonts w:ascii="Nirmala UI" w:hAnsi="Nirmala UI" w:cs="Nirmala UI"/>
        </w:rPr>
      </w:pPr>
      <w:r w:rsidRPr="005B78FF">
        <w:rPr>
          <w:rFonts w:ascii="Nirmala UI" w:hAnsi="Nirmala UI" w:cs="Nirmala UI"/>
        </w:rPr>
        <w:t>1814 දෙසැම්බර් 24 වනදා සාම ගිවිසුමක් අත්සන් කෙරුණා. නමුත් ඒ පිළිබඳ පුවත ඇමරිකානු භූමියට ලැබෙන්නට සති කිහිපයක් ගතවුණා. මේ අනුව යුද්ධය නිමා වී නොමැති බව සිතා සිටි දෙපාර්ශවය තවත් සති දෙකක් පමණ සටන් වැදුණා.</w:t>
      </w:r>
    </w:p>
    <w:p w:rsidR="00253196" w:rsidRPr="005B78FF" w:rsidRDefault="005B78FF">
      <w:pPr>
        <w:rPr>
          <w:rFonts w:ascii="Nirmala UI" w:hAnsi="Nirmala UI" w:cs="Nirmala UI"/>
        </w:rPr>
      </w:pPr>
      <w:r w:rsidRPr="005B78FF">
        <w:rPr>
          <w:rFonts w:ascii="Nirmala UI" w:hAnsi="Nirmala UI" w:cs="Nirmala UI"/>
        </w:rPr>
        <w:t>ඇමරිකාවේ මිසිසිපි නදියෙහි මුවදොර වූ නිව් ඔර්ලියන්ස් නගරය ඉලක්ක කරගැනීමට බ්‍රිතාන්‍යයන් ක්‍රියා කළේ ඒ අනුව යි. 1815 ජනවාරි 8 වනදා නගරය අල්ලා ගැනීමට බ්‍රිතාන්‍ය හමුදාව උත්සාහ කළා. එහිදී ඇමරිකන් හමුදා මෙහෙයවූයේ ජෙනරාල් ඇන්ඩෘ ජැක්සන් විසින් (ඔහු ද පසු කලෙක ජනාධිපති ධුරයට පත් වුණා). ඇමරිකන් කාලතුවක්කු විසින් බ්‍රිතාන්‍යය සේනාංකය විනාශ කළේ ඉතා කෙටි, බිහිසුණු සටනකින් පසුව යි.</w:t>
      </w:r>
    </w:p>
    <w:p w:rsidR="00253196" w:rsidRPr="005B78FF" w:rsidRDefault="005B78FF">
      <w:pPr>
        <w:rPr>
          <w:rFonts w:ascii="Nirmala UI" w:hAnsi="Nirmala UI" w:cs="Nirmala UI"/>
        </w:rPr>
      </w:pPr>
      <w:r w:rsidRPr="005B78FF">
        <w:rPr>
          <w:rFonts w:ascii="Nirmala UI" w:hAnsi="Nirmala UI" w:cs="Nirmala UI"/>
        </w:rPr>
        <w:t>ඇමරිකානුවන්ට සාම ගිවිසුම පිළිබඳ පුවත ලැබුණේ නිව් ඔර්ලියන්ස් සටන පිළිබඳ පුවත ලැබුණ පසුව යි. එහෙයින් එම සටන සිදුව තිබුණේ යුද්ධය අවසන් වූ පසුව බව බොහෝ දෙනාට එතරම් වැටහුණේ නැහැ. එමෙන්ම එහි වැදගත්කමක් ද වූයේ නැහැ. මෙම සටනින් සිදු වූ ප්‍රධානම කරුණ නම් ජැක්සන් යුධ විරුවකු ලෙස නමක් දිනාගැනීම යි. පසු කලෙක ඩිමොක්‍රටික් පක්ෂය නිර්මාණය කිරීමට ද ජනාධිපති ධුරයට පත් වීමට ද මෙම කීර්ති නාමය ඔහුට මහෝපකාරී වුණා.</w:t>
      </w:r>
    </w:p>
    <w:p w:rsidR="00253196" w:rsidRPr="005B78FF" w:rsidRDefault="005B78FF">
      <w:pPr>
        <w:rPr>
          <w:rFonts w:ascii="Nirmala UI" w:hAnsi="Nirmala UI" w:cs="Nirmala UI"/>
        </w:rPr>
      </w:pPr>
      <w:r w:rsidRPr="005B78FF">
        <w:rPr>
          <w:rFonts w:ascii="Nirmala UI" w:hAnsi="Nirmala UI" w:cs="Nirmala UI"/>
        </w:rPr>
        <w:t>සාම සාකච්ඡාවල දී ඇමරිකාවේ ව්‍යාප්තිය සීමා කිරීමට බ්‍රිතාන්‍යයට අවශ්‍ය වුණා. මේ අනුව වයඹදිග ප්‍රදේශයේ ස්වදේශික ප්‍රදේශයක් පිහිටුවීමෙන් ඇමරිකාව සහ කැනඩාව අතර බාධකයක් ඇති කිරීමට ඔවුන් යෝජනා කළා. එහෙත් සටන් බිමේ දී ඔවුන් ලද පරාජයත් සමග එවැන්නක් ක්‍රියාත්මක කරවා ගැනීමට බ්‍රිතාන්‍යයන්ට නොහැකි වුණා. මෙහි දිගු කාලීන ප්‍රතිඵලය වූයේ එම ප්‍රදේශවල ස්වදේශිකයන් යටපත් කරමින් ඇමරිකානුවන් එහි බලය ස්ථාපිත කිරීම යි.</w:t>
      </w:r>
    </w:p>
    <w:p w:rsidR="00253196" w:rsidRPr="005B78FF" w:rsidRDefault="005B78FF">
      <w:pPr>
        <w:rPr>
          <w:rFonts w:ascii="Nirmala UI" w:hAnsi="Nirmala UI" w:cs="Nirmala UI"/>
        </w:rPr>
      </w:pPr>
      <w:r w:rsidRPr="005B78FF">
        <w:rPr>
          <w:rFonts w:ascii="Nirmala UI" w:hAnsi="Nirmala UI" w:cs="Nirmala UI"/>
        </w:rPr>
        <w:t xml:space="preserve">යුද්ධාවසානයේදී කලින් තිබුණ දේශසීමා ඒ ආකාරයෙන්ම ස්ථාපිත වුණා. කැනඩාව ආරක්ෂා කරන ලද අතර ඇමරිකාව බටහිර දෙසට ව්‍යාප්ත වීමට ද අවස්ථාව </w:t>
      </w:r>
      <w:r w:rsidRPr="005B78FF">
        <w:rPr>
          <w:rFonts w:ascii="Nirmala UI" w:hAnsi="Nirmala UI" w:cs="Nirmala UI"/>
        </w:rPr>
        <w:lastRenderedPageBreak/>
        <w:t>සැලසුණා. මේ අනුව වර්තමාන උතුරු ඇමරිකාවේ දේශසීමා ස්ථාපිත වීමට මෙම යුද්ධය විශාල ලෙස හේතු වුණා.</w:t>
      </w:r>
    </w:p>
    <w:p w:rsidR="00253196" w:rsidRPr="005B78FF" w:rsidRDefault="005B78FF">
      <w:pPr>
        <w:rPr>
          <w:rFonts w:ascii="Nirmala UI" w:hAnsi="Nirmala UI" w:cs="Nirmala UI"/>
        </w:rPr>
      </w:pPr>
      <w:proofErr w:type="spellStart"/>
      <w:r w:rsidRPr="005B78FF">
        <w:rPr>
          <w:rFonts w:ascii="Nirmala UI" w:hAnsi="Nirmala UI" w:cs="Nirmala UI"/>
        </w:rPr>
        <w:t>ස්කැන්ඩිනේවියානු</w:t>
      </w:r>
      <w:proofErr w:type="spellEnd"/>
      <w:r w:rsidRPr="005B78FF">
        <w:rPr>
          <w:rFonts w:ascii="Nirmala UI" w:hAnsi="Nirmala UI" w:cs="Nirmala UI"/>
        </w:rPr>
        <w:t xml:space="preserve"> </w:t>
      </w:r>
      <w:proofErr w:type="spellStart"/>
      <w:r w:rsidRPr="005B78FF">
        <w:rPr>
          <w:rFonts w:ascii="Nirmala UI" w:hAnsi="Nirmala UI" w:cs="Nirmala UI"/>
        </w:rPr>
        <w:t>රටවලින්</w:t>
      </w:r>
      <w:proofErr w:type="spellEnd"/>
      <w:r w:rsidRPr="005B78FF">
        <w:rPr>
          <w:rFonts w:ascii="Nirmala UI" w:hAnsi="Nirmala UI" w:cs="Nirmala UI"/>
        </w:rPr>
        <w:t xml:space="preserve"> </w:t>
      </w:r>
      <w:proofErr w:type="spellStart"/>
      <w:r w:rsidRPr="005B78FF">
        <w:rPr>
          <w:rFonts w:ascii="Nirmala UI" w:hAnsi="Nirmala UI" w:cs="Nirmala UI"/>
        </w:rPr>
        <w:t>පටන්</w:t>
      </w:r>
      <w:proofErr w:type="spellEnd"/>
      <w:r w:rsidRPr="005B78FF">
        <w:rPr>
          <w:rFonts w:ascii="Nirmala UI" w:hAnsi="Nirmala UI" w:cs="Nirmala UI"/>
        </w:rPr>
        <w:t xml:space="preserve"> </w:t>
      </w:r>
      <w:proofErr w:type="spellStart"/>
      <w:r w:rsidRPr="005B78FF">
        <w:rPr>
          <w:rFonts w:ascii="Nirmala UI" w:hAnsi="Nirmala UI" w:cs="Nirmala UI"/>
        </w:rPr>
        <w:t>ගෙන</w:t>
      </w:r>
      <w:proofErr w:type="spellEnd"/>
      <w:r w:rsidRPr="005B78FF">
        <w:rPr>
          <w:rFonts w:ascii="Nirmala UI" w:hAnsi="Nirmala UI" w:cs="Nirmala UI"/>
        </w:rPr>
        <w:t xml:space="preserve"> උතුරුදිග යුරෝපයේ බොහෝ ප්‍රදේශයන් වෙත සිය බලය පැතිරූ වයිකිංවරුන්ට රුසියාව මුල් කාලීන ඉතිහාසයේ දී සිය නාවික බලය පිළිබඳ එතරම් ප්‍රකට නොවූවත්, කලක් එහි සිට මතු වූ කොල්ලකරුවන් පිරිසක් එකල ප්‍රබලම නාවිකයන් වූ වයිකිංවරුන්ට පවා තර්ජනය කළා. රුසියාවේ ගංගා ආශ්‍රිතව ක්‍රියාත්මක වූ මෙම උෂ්කුයිනික් නම් කොල්ලකරුවන් නෝර්වේ, ස්වීඩන්, ෆින්ලන්තය මෙන්ම මොංගොල් "ස්වර්ණමය රැළේ" අගනුවරට ද වරෙක පහර දුන්නා.</w:t>
      </w:r>
    </w:p>
    <w:p w:rsidR="00253196" w:rsidRPr="005B78FF" w:rsidRDefault="005B78FF">
      <w:pPr>
        <w:rPr>
          <w:rFonts w:ascii="Nirmala UI" w:hAnsi="Nirmala UI" w:cs="Nirmala UI"/>
        </w:rPr>
      </w:pPr>
      <w:r w:rsidRPr="005B78FF">
        <w:rPr>
          <w:rFonts w:ascii="Nirmala UI" w:hAnsi="Nirmala UI" w:cs="Nirmala UI"/>
        </w:rPr>
        <w:t>උෂ්කුයි යනු 12 වන සියවස පමණ වෙද්දී උතුරු රුසියානු ප්‍රදේශයන් හි ජීවත් වූවන් හිම වලසුන්ව හැඳින්වූ නමක් වූ අතර, ඔවුන් සිය බෝට්ටුවල එම වලසුන්ගේ හිස් සවි කිරීම සිරිතක් ලෙස සිදුකළා. උෂ්කුයිනික් යන නම ලැබෙන්නේ එමඟින්.</w:t>
      </w:r>
    </w:p>
    <w:p w:rsidR="00253196" w:rsidRPr="005B78FF" w:rsidRDefault="005B78FF">
      <w:pPr>
        <w:rPr>
          <w:rFonts w:ascii="Nirmala UI" w:hAnsi="Nirmala UI" w:cs="Nirmala UI"/>
        </w:rPr>
      </w:pPr>
      <w:r w:rsidRPr="005B78FF">
        <w:rPr>
          <w:rFonts w:ascii="Nirmala UI" w:hAnsi="Nirmala UI" w:cs="Nirmala UI"/>
        </w:rPr>
        <w:t>නූතන රුසියානු රාජ්‍යයේ ආරම්භකයා වූයේ ද වයිකිංවරයකු බව ඇතැම් විට ඔබට මතක ඇති. ඒ පිළිබඳ අප මින් පෙර ලිපියකින් විස්තර කළා.</w:t>
      </w:r>
    </w:p>
    <w:p w:rsidR="00253196" w:rsidRPr="005B78FF" w:rsidRDefault="005B78FF">
      <w:pPr>
        <w:rPr>
          <w:rFonts w:ascii="Nirmala UI" w:hAnsi="Nirmala UI" w:cs="Nirmala UI"/>
        </w:rPr>
      </w:pPr>
      <w:r w:rsidRPr="005B78FF">
        <w:rPr>
          <w:rFonts w:ascii="Nirmala UI" w:hAnsi="Nirmala UI" w:cs="Nirmala UI"/>
        </w:rPr>
        <w:t>කියවන්න: රුසියාවේ සමාරම්භකයා - වයිකිං නායක රුරික්</w:t>
      </w:r>
    </w:p>
    <w:p w:rsidR="00253196" w:rsidRPr="005B78FF" w:rsidRDefault="005B78FF">
      <w:pPr>
        <w:rPr>
          <w:rFonts w:ascii="Nirmala UI" w:hAnsi="Nirmala UI" w:cs="Nirmala UI"/>
        </w:rPr>
      </w:pPr>
      <w:r w:rsidRPr="005B78FF">
        <w:rPr>
          <w:rFonts w:ascii="Nirmala UI" w:hAnsi="Nirmala UI" w:cs="Nirmala UI"/>
        </w:rPr>
        <w:t>මේ සමයේ රුසියාවෙහි ජනයා වයිකිංවරුන් තරම් ප්‍රබලයින් වූයේ නැහැ. එහෙයින්, රුසියානු කොල්ලකරුවන්ට සාර්ථක විය හැකි වූයේ වේගවත් ප්‍රහාරයන් මඟින් වයිකිංවරුන් පුදුමයට පත් කිරීමෙන් පමණයි.</w:t>
      </w:r>
    </w:p>
    <w:p w:rsidR="00253196" w:rsidRPr="005B78FF" w:rsidRDefault="005B78FF">
      <w:pPr>
        <w:rPr>
          <w:rFonts w:ascii="Nirmala UI" w:hAnsi="Nirmala UI" w:cs="Nirmala UI"/>
        </w:rPr>
      </w:pPr>
      <w:r w:rsidRPr="005B78FF">
        <w:rPr>
          <w:rFonts w:ascii="Nirmala UI" w:hAnsi="Nirmala UI" w:cs="Nirmala UI"/>
        </w:rPr>
        <w:t>උෂ්කුයිනික්වරුන් සතු යාත්‍රා සුළඟ සහ හබල් ගැසීම යන දෙයාකාරයෙන්ම ගමන් කර විය හැකි වුණා. එහි පළල මීටර් 3ක් පමණ වූ අතර, දිග මීටර් 12ක් පමණ වුණා. එහි එක් පසක හබල් හය බැගින් හබල් 12ක් තිබුණා. එක් කුඹ ගසක් වූ අතර කුඹ ගස සවි කරන ලද්දේ එහි යි. මෙම යාත්‍රාවක මිනිසුන් 40ක් දක්වා ගෙන යා හැකි වුණා.</w:t>
      </w:r>
    </w:p>
    <w:p w:rsidR="00253196" w:rsidRPr="005B78FF" w:rsidRDefault="005B78FF">
      <w:pPr>
        <w:rPr>
          <w:rFonts w:ascii="Nirmala UI" w:hAnsi="Nirmala UI" w:cs="Nirmala UI"/>
        </w:rPr>
      </w:pPr>
      <w:r w:rsidRPr="005B78FF">
        <w:rPr>
          <w:rFonts w:ascii="Nirmala UI" w:hAnsi="Nirmala UI" w:cs="Nirmala UI"/>
        </w:rPr>
        <w:t>ගොවිතැන හෝ වෙනත් කර්මාන්තයක් කිරීමට එතරම් අකැමැති වූ යුධකාමී පිරිස් නොව්ගොරොද් හි සිටියා. උෂ්කුයිනික්වරුන් වූයේ ප්‍රධාන වශයෙන්ම ඔවුන් බව යි සඳහන් වන්නේ. ඔවුන් නොව්ගොරොද් සිට බෝල්ටික් මුහුද කරා පැමිණ ස්වීඩනය දෙසටත්, ලාදගා විල ප්‍රදේශයන්හිත් ක්‍රියාත්මක වුණා. නොව්ගොරොද් පාලකයන් ද මොවුන්ව පාලනය කිරීමට එතරම් උත්සුක වූයේ නැහැ. අවට ප්‍රදේශයන්ට පහර දෙමින් එම ප්‍රදේශ දුර්වල කිරීමට උෂ්කුයිනික්වරුන් දායක වීම ඊට හේතු වුණා.</w:t>
      </w:r>
    </w:p>
    <w:p w:rsidR="00253196" w:rsidRPr="005B78FF" w:rsidRDefault="005B78FF">
      <w:pPr>
        <w:rPr>
          <w:rFonts w:ascii="Nirmala UI" w:hAnsi="Nirmala UI" w:cs="Nirmala UI"/>
        </w:rPr>
      </w:pPr>
      <w:r w:rsidRPr="005B78FF">
        <w:rPr>
          <w:rFonts w:ascii="Nirmala UI" w:hAnsi="Nirmala UI" w:cs="Nirmala UI"/>
        </w:rPr>
        <w:t>සටන්කාමීන් වූ හෙයින්ම ඔවුන් යුධ අවි, සන්නාහ සහ පුහුණුව පිළිබඳ අවධානය යොමු කළා. ඔවුන් ආරක්ෂාවට සන්නාහයන් පැළඳ පළිහ සහ හිස් වැසුම් භාවිතා කළා. ඔවුන් කඩු ශිල්පයේ ද, දුනු ශිල්පයේ ද සමත්කම් දැක්වූවා. එමෙන්ම, එම ප්‍රදේශයේ ප්‍රකට අවියක් වූ පොරව ද භාවිතා කිරීමේ සමත්කම් දැක්වූවා.</w:t>
      </w:r>
    </w:p>
    <w:p w:rsidR="00253196" w:rsidRPr="005B78FF" w:rsidRDefault="005B78FF">
      <w:pPr>
        <w:rPr>
          <w:rFonts w:ascii="Nirmala UI" w:hAnsi="Nirmala UI" w:cs="Nirmala UI"/>
        </w:rPr>
      </w:pPr>
      <w:r w:rsidRPr="005B78FF">
        <w:rPr>
          <w:rFonts w:ascii="Nirmala UI" w:hAnsi="Nirmala UI" w:cs="Nirmala UI"/>
        </w:rPr>
        <w:lastRenderedPageBreak/>
        <w:t>උෂ්කුයිනික්වරුන් උතුරුදිග රුසියාවේ ගංගා භාවිතා කරමින් සිය ගමනාගමනය සිදුකළ අතර, නිතර බෝල්ටික් මුහුදු ප්‍රදේශයන්ට ද කඩා වැදුණා. එමෙන්ම ඔවුන් විටින් විට ඉතා සාර්ථක වූ මෙහෙයුම් දියත් කළා.</w:t>
      </w:r>
    </w:p>
    <w:p w:rsidR="00253196" w:rsidRPr="005B78FF" w:rsidRDefault="005B78FF">
      <w:pPr>
        <w:rPr>
          <w:rFonts w:ascii="Nirmala UI" w:hAnsi="Nirmala UI" w:cs="Nirmala UI"/>
        </w:rPr>
      </w:pPr>
      <w:r w:rsidRPr="005B78FF">
        <w:rPr>
          <w:rFonts w:ascii="Nirmala UI" w:hAnsi="Nirmala UI" w:cs="Nirmala UI"/>
        </w:rPr>
        <w:t>ඔවුන් දියත් කළ ප්‍රහාරයන් අතුරින් පළමු ප්‍රකටම ප්‍රහාරයක් එල්ල කළ බව සඳහන් වන්නේ, ඌරල් ප්‍රදේශයන්ට යි. එය 1032 දී සිදු වූ බව සඳහන්. කෙසේ නමුත්, 1187 දී ස්වීඩනයේ සිග්ටුනා නගරය වෙත එල්ල වූ ප්‍රහාරය ඔවුන් විසින් එල්ල කළ ප්‍රබලම ප්‍රහාරයක් වනවා. එහි දී ඔවුන් නගරයෙන් සැලකිය යුතු වස්තුවක් කොල්ල කෑමට සමත් වුණා. ඒ අතර ඉතා මනරම් කැටයමින් යුතු ගේට්ටුවක් ද පැහැරගත් අතර, එය දැනට නොව්ගොරොද් හි සාන්ත සොෆියා ආසන දෙව් මැදුර වෙත ඇතුල් වන ස්ථානයෙහි සවි කර තිබෙනවා.</w:t>
      </w:r>
    </w:p>
    <w:p w:rsidR="00253196" w:rsidRPr="005B78FF" w:rsidRDefault="005B78FF">
      <w:pPr>
        <w:rPr>
          <w:rFonts w:ascii="Nirmala UI" w:hAnsi="Nirmala UI" w:cs="Nirmala UI"/>
        </w:rPr>
      </w:pPr>
      <w:r w:rsidRPr="005B78FF">
        <w:rPr>
          <w:rFonts w:ascii="Nirmala UI" w:hAnsi="Nirmala UI" w:cs="Nirmala UI"/>
        </w:rPr>
        <w:t>1300 ගණන්වල මුල් කාලයේ උෂ්කුයිනික්වරුන් තවත් ප්‍රබල වූ බව පෙනෙන්නට තිබෙනවා. මෙකල මොංගොල් ආක්‍රමණ හේතුවෙන් රුසියාවේ ප්‍රබල රාජ්‍යයක් නොපැවතීම හේතුවෙන් පුද්ගලික මට්ටමේ කොල්ලකාරී කණ්ඩායම් තවත් ප්‍රබල වන්නට ඇතැ යි සිතන්නට පුළුවන්.</w:t>
      </w:r>
    </w:p>
    <w:p w:rsidR="00253196" w:rsidRPr="005B78FF" w:rsidRDefault="005B78FF">
      <w:pPr>
        <w:rPr>
          <w:rFonts w:ascii="Nirmala UI" w:hAnsi="Nirmala UI" w:cs="Nirmala UI"/>
        </w:rPr>
      </w:pPr>
      <w:r w:rsidRPr="005B78FF">
        <w:rPr>
          <w:rFonts w:ascii="Nirmala UI" w:hAnsi="Nirmala UI" w:cs="Nirmala UI"/>
        </w:rPr>
        <w:t>1318 දී එවකට ෆින්ලන්තයේ ප්‍රධාන නගරය වූ අබෝ (වර්තමාන ටුර්කු) නගරයට පහර දුන් උෂ්කුයිනික්වරුන්, එහි භාණ්ඩාගාරය කොල්ල කෑවා. 1320 සහ 1323 දී ඔවුන් නෝර්වේ දෙසට කෙතරම් තදින් පහර දුනි ද යත්, නෝර්වීජියානුවන් පාප්වහන්සේගෙන් ආධාර ඉල්ලා සිටියේයැ යි කියැවෙනවා.</w:t>
      </w:r>
    </w:p>
    <w:p w:rsidR="00253196" w:rsidRPr="005B78FF" w:rsidRDefault="005B78FF">
      <w:pPr>
        <w:rPr>
          <w:rFonts w:ascii="Nirmala UI" w:hAnsi="Nirmala UI" w:cs="Nirmala UI"/>
        </w:rPr>
      </w:pPr>
      <w:r w:rsidRPr="005B78FF">
        <w:rPr>
          <w:rFonts w:ascii="Nirmala UI" w:hAnsi="Nirmala UI" w:cs="Nirmala UI"/>
        </w:rPr>
        <w:t>මොංගොල් ආක්‍රමණවලින් පසු එවකට කියේවන් රස් ප්‍රදේශයේ වූ පාලකයන් සියල්ලම පාහේ ඔවුන්ට කප්පම් ගෙවන යටත් පාලකයන් බවට පත් වුණා. ස්වර්ණමය රැළ (Golden Horde) නමින් අද අප හඳුන්වන මෙම ටාටාර් රාජ්‍යයේ අගනුවර වූයේ, සරායි බටූ නගරය යි. එය එකල එම ප්‍රදේශයේ වූ ධනවත්ම නගරය වූ අතර, වර්තමාන වොල්ගොග්‍රාද් ආසන්නයේ පිහිටා තිබුණා.</w:t>
      </w:r>
    </w:p>
    <w:p w:rsidR="00253196" w:rsidRPr="005B78FF" w:rsidRDefault="005B78FF">
      <w:pPr>
        <w:rPr>
          <w:rFonts w:ascii="Nirmala UI" w:hAnsi="Nirmala UI" w:cs="Nirmala UI"/>
        </w:rPr>
      </w:pPr>
      <w:r w:rsidRPr="005B78FF">
        <w:rPr>
          <w:rFonts w:ascii="Nirmala UI" w:hAnsi="Nirmala UI" w:cs="Nirmala UI"/>
        </w:rPr>
        <w:t>1374 දී උෂ්කුයිනික් යාත්‍රා 90ක් නගරය වෙත කඩා වැදුණා. එය ඉතිහාසයේ වාර්තා වන විශාලම උෂ්කුයිනික් මෙහෙයුම යි. නගරය කොල්ලකරුවන් අතට පත් වූ අතර, ඔවුන් වස්තුව කොල්ල කා ආපසු හැරී පැමිණියා. මෙම සිද්ධියෙන් රුසියානු පාලකයන් වටහා ගත්තේ මොංගොල්වරුන් පරාජය කළ හැකි බව යි.</w:t>
      </w:r>
    </w:p>
    <w:p w:rsidR="00253196" w:rsidRPr="005B78FF" w:rsidRDefault="005B78FF">
      <w:pPr>
        <w:rPr>
          <w:rFonts w:ascii="Nirmala UI" w:hAnsi="Nirmala UI" w:cs="Nirmala UI"/>
        </w:rPr>
      </w:pPr>
      <w:r w:rsidRPr="005B78FF">
        <w:rPr>
          <w:rFonts w:ascii="Nirmala UI" w:hAnsi="Nirmala UI" w:cs="Nirmala UI"/>
        </w:rPr>
        <w:t>මෙයින් සය වසරකට පසුව 1380 දී, දිමිත්‍රි දොන්ස්කෝයි විසින් කුලිකෝවෝ සටනේ දී ස්වර්ණමය රැළ පරාජයට පත් කරනු ලැබුවා.</w:t>
      </w:r>
    </w:p>
    <w:p w:rsidR="00253196" w:rsidRPr="005B78FF" w:rsidRDefault="005B78FF">
      <w:pPr>
        <w:rPr>
          <w:rFonts w:ascii="Nirmala UI" w:hAnsi="Nirmala UI" w:cs="Nirmala UI"/>
        </w:rPr>
      </w:pPr>
      <w:r w:rsidRPr="005B78FF">
        <w:rPr>
          <w:rFonts w:ascii="Nirmala UI" w:hAnsi="Nirmala UI" w:cs="Nirmala UI"/>
        </w:rPr>
        <w:t>මේ අතර, 1374 දී ම උෂ්කුයිනික්වරුන් ක්ලිනොෆ් නගරය සිය මූලස්ථානය බවට පත් කරගත්තා. ව්‍යත්කා නමින් ද හඳුන්වන ලද්දේ එම නගරය යි. වර්තමානයේ එය කිරොෆ් නමින් හඳුන්වනු ලබනවා. මෙහි සිට උෂ්කුයිනික්වරුන් ටාටාර්වරුන්ට පමණක් නොව තමන්ට එරෙහි ව කටයුතු කළ රුසියානු නගරවලට ද තර්ජනය කළා.</w:t>
      </w:r>
    </w:p>
    <w:p w:rsidR="00253196" w:rsidRPr="005B78FF" w:rsidRDefault="005B78FF">
      <w:pPr>
        <w:rPr>
          <w:rFonts w:ascii="Nirmala UI" w:hAnsi="Nirmala UI" w:cs="Nirmala UI"/>
        </w:rPr>
      </w:pPr>
      <w:r w:rsidRPr="005B78FF">
        <w:rPr>
          <w:rFonts w:ascii="Nirmala UI" w:hAnsi="Nirmala UI" w:cs="Nirmala UI"/>
        </w:rPr>
        <w:lastRenderedPageBreak/>
        <w:t>මෙයට සමගාමීව ටාටාර් රාජ්‍යයන් දුර්වල වීමත් මොස්කව් නගරය ප්‍රබල වීමත් දකින්න ලැබුණා. මොස්කව් පාලකයන්ට ව්‍යත්කා හි උෂ්කුයිනික්වරුන් පාලනය කිරීමට අවශ්‍ය වුණා.</w:t>
      </w:r>
    </w:p>
    <w:p w:rsidR="00253196" w:rsidRPr="005B78FF" w:rsidRDefault="005B78FF">
      <w:pPr>
        <w:rPr>
          <w:rFonts w:ascii="Nirmala UI" w:hAnsi="Nirmala UI" w:cs="Nirmala UI"/>
        </w:rPr>
      </w:pPr>
      <w:r w:rsidRPr="005B78FF">
        <w:rPr>
          <w:rFonts w:ascii="Nirmala UI" w:hAnsi="Nirmala UI" w:cs="Nirmala UI"/>
        </w:rPr>
        <w:t>1458 දී දෙවන වසීලි ව්‍යත්කා නගරය තමන් යටතට ගත්තා. එහෙත් උෂ්කුයිනික්වාරුන් පරාජය පිළිගත්තේ නැහැ. 1466 දී ඔවුන් නැවත මොස්කව් හි ප්‍රදේශයන්ට පහර දුන්නා. එමෙන්ම, ඔවුන් කසාන් සමග එකඟතාවක් ද ගොඩනගා ගත්තා.</w:t>
      </w:r>
    </w:p>
    <w:p w:rsidR="00253196" w:rsidRPr="005B78FF" w:rsidRDefault="005B78FF">
      <w:pPr>
        <w:rPr>
          <w:rFonts w:ascii="Nirmala UI" w:hAnsi="Nirmala UI" w:cs="Nirmala UI"/>
        </w:rPr>
      </w:pPr>
      <w:r w:rsidRPr="005B78FF">
        <w:rPr>
          <w:rFonts w:ascii="Nirmala UI" w:hAnsi="Nirmala UI" w:cs="Nirmala UI"/>
        </w:rPr>
        <w:t>මොස්කව් හි ශ්‍රේෂ්ඨ කුමාරයා ලෙස තුන්වන ඉවාන් බලයට පැමිණියේ මේ අතර යි. ඔහු ස්වර්ණමය රැළට එරෙහි සටන සඳහා නැවත උෂ්කුයිනික්වරුන් වෙතින් සහාය පතා සිටියා. 1471 දී කොල්ලකරුවන් සරායි නගරය අල්ලා ගෙන, ධනය මෙන්ම ගැහැණුන් සහ ළමුන් ද විශාල ප්‍රමාණයක් අල්ලා ගත්තා. ඉන් වසර නවයකට පසු ඉවාන් විසින් ස්වර්ණමය රැළේ හමුදා බරපතල පරාජයකට පත් කළා.</w:t>
      </w:r>
    </w:p>
    <w:p w:rsidR="00253196" w:rsidRPr="005B78FF" w:rsidRDefault="005B78FF">
      <w:pPr>
        <w:rPr>
          <w:rFonts w:ascii="Nirmala UI" w:hAnsi="Nirmala UI" w:cs="Nirmala UI"/>
        </w:rPr>
      </w:pPr>
      <w:r w:rsidRPr="005B78FF">
        <w:rPr>
          <w:rFonts w:ascii="Nirmala UI" w:hAnsi="Nirmala UI" w:cs="Nirmala UI"/>
        </w:rPr>
        <w:t>කසාන් රාජ්‍යය තවමත් සවිමත්ව පැවතුණා. එය පරාජය කිරීමට පෙර ඉවාන් උෂ්කුයිනික්වරුන් තමන් යටතට ගැනීම හෝ කසානය සමග අමනාප කරවීම සිදුකළ යුතු වුණා. 1489 දී ඔහු ව්‍යත්කා වෙත විශාල හමුදාවක් යැවූ අතර නගරය යටත් වුණා. එහි වූ ප්‍රභූන් විවිධ ප්‍රදේශයන් වෙත පදිංචියට යවනු ලැබුණා. එයින් පසු උෂ්කුයිනික්වරුන් විසින් එල්ල කළ ප්‍රහාරයන් පිළිබඳ අසන්නට ලැබෙන්නේ නැහැ.</w:t>
      </w:r>
    </w:p>
    <w:p w:rsidR="00253196" w:rsidRPr="005B78FF" w:rsidRDefault="005B78FF">
      <w:pPr>
        <w:rPr>
          <w:rFonts w:ascii="Nirmala UI" w:hAnsi="Nirmala UI" w:cs="Nirmala UI"/>
        </w:rPr>
      </w:pPr>
      <w:proofErr w:type="spellStart"/>
      <w:r w:rsidRPr="005B78FF">
        <w:rPr>
          <w:rFonts w:ascii="Nirmala UI" w:hAnsi="Nirmala UI" w:cs="Nirmala UI"/>
        </w:rPr>
        <w:t>මහජන</w:t>
      </w:r>
      <w:proofErr w:type="spellEnd"/>
      <w:r w:rsidRPr="005B78FF">
        <w:rPr>
          <w:rFonts w:ascii="Nirmala UI" w:hAnsi="Nirmala UI" w:cs="Nirmala UI"/>
        </w:rPr>
        <w:t xml:space="preserve"> </w:t>
      </w:r>
      <w:proofErr w:type="spellStart"/>
      <w:r w:rsidRPr="005B78FF">
        <w:rPr>
          <w:rFonts w:ascii="Nirmala UI" w:hAnsi="Nirmala UI" w:cs="Nirmala UI"/>
        </w:rPr>
        <w:t>චීන</w:t>
      </w:r>
      <w:proofErr w:type="spellEnd"/>
      <w:r w:rsidRPr="005B78FF">
        <w:rPr>
          <w:rFonts w:ascii="Nirmala UI" w:hAnsi="Nirmala UI" w:cs="Nirmala UI"/>
        </w:rPr>
        <w:t xml:space="preserve"> </w:t>
      </w:r>
      <w:proofErr w:type="spellStart"/>
      <w:r w:rsidRPr="005B78FF">
        <w:rPr>
          <w:rFonts w:ascii="Nirmala UI" w:hAnsi="Nirmala UI" w:cs="Nirmala UI"/>
        </w:rPr>
        <w:t>සමූහාණ්ඩුවට</w:t>
      </w:r>
      <w:proofErr w:type="spellEnd"/>
      <w:r w:rsidRPr="005B78FF">
        <w:rPr>
          <w:rFonts w:ascii="Nirmala UI" w:hAnsi="Nirmala UI" w:cs="Nirmala UI"/>
        </w:rPr>
        <w:t xml:space="preserve"> </w:t>
      </w:r>
      <w:proofErr w:type="spellStart"/>
      <w:r w:rsidRPr="005B78FF">
        <w:rPr>
          <w:rFonts w:ascii="Nirmala UI" w:hAnsi="Nirmala UI" w:cs="Nirmala UI"/>
        </w:rPr>
        <w:t>දැන්</w:t>
      </w:r>
      <w:proofErr w:type="spellEnd"/>
      <w:r w:rsidRPr="005B78FF">
        <w:rPr>
          <w:rFonts w:ascii="Nirmala UI" w:hAnsi="Nirmala UI" w:cs="Nirmala UI"/>
        </w:rPr>
        <w:t xml:space="preserve"> වසර 70ක් වනවා. මේ අවුරුදු 70 තුළ එම රට විවිධ ආකාරයෙන් වෙනස් වුණා.</w:t>
      </w:r>
    </w:p>
    <w:p w:rsidR="00253196" w:rsidRPr="005B78FF" w:rsidRDefault="005B78FF">
      <w:pPr>
        <w:rPr>
          <w:rFonts w:ascii="Nirmala UI" w:hAnsi="Nirmala UI" w:cs="Nirmala UI"/>
        </w:rPr>
      </w:pPr>
      <w:r w:rsidRPr="005B78FF">
        <w:rPr>
          <w:rFonts w:ascii="Nirmala UI" w:hAnsi="Nirmala UI" w:cs="Nirmala UI"/>
        </w:rPr>
        <w:t>පසුගිය දා සිරියාවේ ඊසානදිග ප්‍රදේශයන් වෙත එල්ල වූ තුර්කි ප්‍රහාර හේතුවෙන් සිරියානු සිවිල් යුද්ධයෙහි තවත් වෙනස්කම් සිදු වුණා. එක් අතකින් තුර්කිය වෙත ජාත්‍යන්තර බලපෑම් වර්ධනය වෙද්දී අනෙක් අතින් සිරියානු රජය සහ කුර්දීන් අතර එකඟත්වයක් නිර්මාණය වීම සැලකිය යුතු විපර්යාසයක් ලෙස සැලකිය හැකියි.</w:t>
      </w:r>
    </w:p>
    <w:p w:rsidR="00253196" w:rsidRPr="005B78FF" w:rsidRDefault="005B78FF">
      <w:pPr>
        <w:rPr>
          <w:rFonts w:ascii="Nirmala UI" w:hAnsi="Nirmala UI" w:cs="Nirmala UI"/>
        </w:rPr>
      </w:pPr>
      <w:r w:rsidRPr="005B78FF">
        <w:rPr>
          <w:rFonts w:ascii="Nirmala UI" w:hAnsi="Nirmala UI" w:cs="Nirmala UI"/>
        </w:rPr>
        <w:t>තුර්කිය විසින් ඊසානදිග සිරියාවේ තුර්කි - සිරියා දේශසීමා ප්‍රදේශය වෙත පහර දීම අරඹන ලද්දේ ඔක්තෝබර් 9 වන දා යි. සිය දේශසීමාවෙන් කිලෝමීටර් 30 ක සුරක්ෂිත ප්‍රදේශයක් පිහිටුවා ගැනීම තම අපේක්ෂාව බව තුර්කීන් සඳහන් කරනවා. තුර්කිය සඳහන් කරන්නේ සිරියානු ප්‍රජාතන්තවාදී බලකා (SDF) සංවිධානය සිය දේශසීමාව ආසන්න ප්‍රදේශයන් පාලනය කිරීම තමන්ට තර්ජනයක් බව යි.</w:t>
      </w:r>
    </w:p>
    <w:p w:rsidR="00253196" w:rsidRPr="005B78FF" w:rsidRDefault="005B78FF">
      <w:pPr>
        <w:rPr>
          <w:rFonts w:ascii="Nirmala UI" w:hAnsi="Nirmala UI" w:cs="Nirmala UI"/>
        </w:rPr>
      </w:pPr>
      <w:r w:rsidRPr="005B78FF">
        <w:rPr>
          <w:rFonts w:ascii="Nirmala UI" w:hAnsi="Nirmala UI" w:cs="Nirmala UI"/>
        </w:rPr>
        <w:t>තුර්කියෙහි ක්‍රියාත්මක කුර්දි විමුක්ති සංවිධානයක් වන කුර්දිස්ථාන කම්කරු පක්ෂය (PKK) සමග SDF සංවිධානයට සමීප සබඳතාවයක් ඇති බවට චෝදනා කරන තුර්කි රජය එකී කරුණ හේතුවෙන් තම රටට SDF සංවිධානය තර්ජනයක් බව කියා සිටිනවා.</w:t>
      </w:r>
    </w:p>
    <w:p w:rsidR="00253196" w:rsidRPr="005B78FF" w:rsidRDefault="005B78FF">
      <w:pPr>
        <w:rPr>
          <w:rFonts w:ascii="Nirmala UI" w:hAnsi="Nirmala UI" w:cs="Nirmala UI"/>
        </w:rPr>
      </w:pPr>
      <w:r w:rsidRPr="005B78FF">
        <w:rPr>
          <w:rFonts w:ascii="Nirmala UI" w:hAnsi="Nirmala UI" w:cs="Nirmala UI"/>
        </w:rPr>
        <w:lastRenderedPageBreak/>
        <w:t>මෙම තර්කය මත, 2018 ජනවාරියේ දී තුර්කි හමුදා සිරියාවේ වයඹදිග අෆ්‍රින් ප්‍රදේශය වෙත ද ප්‍රහාර එල්ල කළා. අෆ්‍රින් දිස්ත්‍රික්කය සම්පූර්ණයෙන්ම තුර්කි හමුදා සහ ඔවුනට හිතවත් සිරියානු සන්නද්ධ කණ්ඩායම් අතට පත් වුණා.</w:t>
      </w:r>
    </w:p>
    <w:p w:rsidR="00253196" w:rsidRPr="005B78FF" w:rsidRDefault="005B78FF">
      <w:pPr>
        <w:rPr>
          <w:rFonts w:ascii="Nirmala UI" w:hAnsi="Nirmala UI" w:cs="Nirmala UI"/>
        </w:rPr>
      </w:pPr>
      <w:r w:rsidRPr="005B78FF">
        <w:rPr>
          <w:rFonts w:ascii="Nirmala UI" w:hAnsi="Nirmala UI" w:cs="Nirmala UI"/>
        </w:rPr>
        <w:t>කියවන්න: සිරියාවේ යුද්ධය සංකීර්ණ කරන තුර්කි ක්‍රියාන්විතය</w:t>
      </w:r>
    </w:p>
    <w:p w:rsidR="00253196" w:rsidRPr="005B78FF" w:rsidRDefault="005B78FF">
      <w:pPr>
        <w:rPr>
          <w:rFonts w:ascii="Nirmala UI" w:hAnsi="Nirmala UI" w:cs="Nirmala UI"/>
        </w:rPr>
      </w:pPr>
      <w:r w:rsidRPr="005B78FF">
        <w:rPr>
          <w:rFonts w:ascii="Nirmala UI" w:hAnsi="Nirmala UI" w:cs="Nirmala UI"/>
        </w:rPr>
        <w:t>අෆ්‍රින් ප්‍රහාරය එල්ල වන අවස්ථාවේ සිරියාවේ ISIS සංවිධානයට අයත් පාලන ප්‍රදේශ සම්පූර්ණයෙන්ම අල්ලාගෙන තිබුණේ නැහැ. එහෙයින් SDF සංවිධානය නැගෙනහිර සිරියාවෙහි ත්‍රස්තවාදීන් සමග සටන් කරමින් සිටියා. නමුත් මේ වනවිට ISIS සංවිධානයට අයත් වූ ප්‍රදේශයන් මුදාගෙන අවසන්. එම සංවිධානය සම්පූර්ණයෙන් පරාජය කර නැති වුණත් ඔවුන් අතේ කිසිදු පාලන ප්‍රදේශයක් පවතින්නේ නැහැ.</w:t>
      </w:r>
    </w:p>
    <w:p w:rsidR="00253196" w:rsidRPr="005B78FF" w:rsidRDefault="005B78FF">
      <w:pPr>
        <w:rPr>
          <w:rFonts w:ascii="Nirmala UI" w:hAnsi="Nirmala UI" w:cs="Nirmala UI"/>
        </w:rPr>
      </w:pPr>
      <w:r w:rsidRPr="005B78FF">
        <w:rPr>
          <w:rFonts w:ascii="Nirmala UI" w:hAnsi="Nirmala UI" w:cs="Nirmala UI"/>
        </w:rPr>
        <w:t>මෙම සිද්ධියේ දී ඇමරිකානු ස්ථාවරය ආන්දෝලනාත්මක එකක් වුණා. ඔක්තෝබර් 6 වන දා ඇමරිකානු හමුදා ඊසානදිග සිරියාවෙන් ඉවත් කරගන්නා බව එම රට කියා සිටියා. ආරක්ෂක ලේකම් මාර්ක් එස්පර් සඳහන් කළේ ප්‍රතිවිරුද්ධ හමුදා දෙකක ගැටුමකට ඇමරිකානු සෙබළුන් මැදි විය හැකි හෙයින් ඔවුන් ඉවත් කරගන්නා බව යි. නමුත් මෙම ස්ථාවරය දැඩි විවේචනයට බඳුන්ව තිබෙනවා. SDF සංවිධානයෙන් තමන්ට අවශ්‍ය දේ කරගෙන පසුව ඔවුන් අතැර දැමූ බවට ඇමරිකාව වෙත චෝදනා එල්ල වනවා.</w:t>
      </w:r>
    </w:p>
    <w:p w:rsidR="00253196" w:rsidRPr="005B78FF" w:rsidRDefault="005B78FF">
      <w:pPr>
        <w:rPr>
          <w:rFonts w:ascii="Nirmala UI" w:hAnsi="Nirmala UI" w:cs="Nirmala UI"/>
        </w:rPr>
      </w:pPr>
      <w:r w:rsidRPr="005B78FF">
        <w:rPr>
          <w:rFonts w:ascii="Nirmala UI" w:hAnsi="Nirmala UI" w:cs="Nirmala UI"/>
        </w:rPr>
        <w:t>මෙම චෝදනා හේතුවෙන්ම දෝ තුර්කියට එරෙහිව සම්බාධක පනවන බවට ජනාධිපති ඩොනල්ඩ් ට්‍රම්ප් තර්ජනය කළා. පසුව, තුර්කියට එරෙහි සම්බාධක පැනවීම සහ වෙළෙඳ සබඳතා අත් හිටුවීම පිළිබඳ පියවරයන් ගැනීමට තමන් යොමු වන බව ඇමරිකාව කියා සිටියා.</w:t>
      </w:r>
    </w:p>
    <w:p w:rsidR="00253196" w:rsidRPr="005B78FF" w:rsidRDefault="005B78FF">
      <w:pPr>
        <w:rPr>
          <w:rFonts w:ascii="Nirmala UI" w:hAnsi="Nirmala UI" w:cs="Nirmala UI"/>
        </w:rPr>
      </w:pPr>
      <w:r w:rsidRPr="005B78FF">
        <w:rPr>
          <w:rFonts w:ascii="Nirmala UI" w:hAnsi="Nirmala UI" w:cs="Nirmala UI"/>
        </w:rPr>
        <w:t>මේ අතර ජර්මනිය සහ ප්‍රංශය තුර්කිය වෙත යුධ අවි වෙළෙඳාම නවතා දමන බව නිවේදනය කළා. ජර්මන් යුධ ටැංකි තුර්කි හමුදාවේ වැදගත් කොටසක් වන අතර 2018 අෆ්‍රින් මෙහෙයුම් අතරතුර ද තුර්කියට යුධ අවි වෙළෙඳාම් කිරීම නවතා දමන ලෙස ජර්මනියෙන් ඉල්ලීම් කෙරුණා. එහෙත් එම අවස්ථාවේ ජර්මනිය එම ඉල්ලීම් අනුව කටයුතු කළේ නැහැ. කෙසේ වෙතත්, තුර්කි ජනාධිපති රචෙප් තයෙප් එර්දොවාන් නිරන්තරයෙන් ජර්මනිය සමග ගැටුම් ඇති කරගන්නා අයකු ද වනවා.</w:t>
      </w:r>
    </w:p>
    <w:p w:rsidR="00253196" w:rsidRPr="005B78FF" w:rsidRDefault="005B78FF">
      <w:pPr>
        <w:rPr>
          <w:rFonts w:ascii="Nirmala UI" w:hAnsi="Nirmala UI" w:cs="Nirmala UI"/>
        </w:rPr>
      </w:pPr>
      <w:r w:rsidRPr="005B78FF">
        <w:rPr>
          <w:rFonts w:ascii="Nirmala UI" w:hAnsi="Nirmala UI" w:cs="Nirmala UI"/>
        </w:rPr>
        <w:t>ජර්මනියටත්, තුර්කියටත් ඒ ඒ රටවල දේශපාලනය වැදගත් වන්නේ සැලකිය යුතු තුර්කීන් ප්‍රමාණයක් ජර්මනියේ ජීවත් වන නිසා යි. එමෙන්ම සැලකිය යුතු කුර්දි ජනගහනයක් ද ඇතැම් යුරෝපා රටවල ජීවත් වනවා.</w:t>
      </w:r>
    </w:p>
    <w:p w:rsidR="00253196" w:rsidRPr="005B78FF" w:rsidRDefault="005B78FF">
      <w:pPr>
        <w:rPr>
          <w:rFonts w:ascii="Nirmala UI" w:hAnsi="Nirmala UI" w:cs="Nirmala UI"/>
        </w:rPr>
      </w:pPr>
      <w:r w:rsidRPr="005B78FF">
        <w:rPr>
          <w:rFonts w:ascii="Nirmala UI" w:hAnsi="Nirmala UI" w:cs="Nirmala UI"/>
        </w:rPr>
        <w:t xml:space="preserve">සිරියාවේ සිවිල් යුද්ධය ඇරඹුණ මුල් කාලයේ පටන් බෂාර් අල්-අසාද් රජයට එරෙහි කණ්ඩායමක් ලෙස කුර්දි සහ අරාබි ජනයාගේ සන්ධානයක් වන SDF සංවිධානය මතු වුණා. ඔවුන් පහසුවෙන්ම තුර්කි දේශසීමාව ඔස්සේ වන කුර්දි ප්‍රදේශ තමන් අතට </w:t>
      </w:r>
      <w:r w:rsidRPr="005B78FF">
        <w:rPr>
          <w:rFonts w:ascii="Nirmala UI" w:hAnsi="Nirmala UI" w:cs="Nirmala UI"/>
        </w:rPr>
        <w:lastRenderedPageBreak/>
        <w:t>ගත්තා. ඩමස්කස් අගනුවරට සමීප විවිධ සන්නද්ධ කණ්ඩායම් සිටියෙන්, රජයේ හමුදාවන්ට ඔවුන් සමග සටන් වැදීමට හැකියාවක් වූයේ නැහැ.</w:t>
      </w:r>
    </w:p>
    <w:p w:rsidR="00253196" w:rsidRPr="005B78FF" w:rsidRDefault="005B78FF">
      <w:pPr>
        <w:rPr>
          <w:rFonts w:ascii="Nirmala UI" w:hAnsi="Nirmala UI" w:cs="Nirmala UI"/>
        </w:rPr>
      </w:pPr>
      <w:r w:rsidRPr="005B78FF">
        <w:rPr>
          <w:rFonts w:ascii="Nirmala UI" w:hAnsi="Nirmala UI" w:cs="Nirmala UI"/>
        </w:rPr>
        <w:t>SDF සංවිධානයට තර්ජනයක් මතු වූයේ ISIS සංවිධානය සිරියාවේ ශක්තිමත් වීම සමග යි. කුර්දීන්ව ඉස්ලාමීය අන්තවාදීන් විසින් සලකනු ලබන්නේ ද්‍රෝහීන් ලෙස යි. මේ අනුව ISIS සංවිධානයේ තර්ජනයට SDF සංවිධානය මුහුණ දුන්නා. කෙසේ වෙතත් ඔවුන් මෙහිදී සැලකිය යුතු සාර්ථකත්වයක් දිනා ගත්තා.</w:t>
      </w:r>
    </w:p>
    <w:p w:rsidR="00253196" w:rsidRPr="005B78FF" w:rsidRDefault="005B78FF">
      <w:pPr>
        <w:rPr>
          <w:rFonts w:ascii="Nirmala UI" w:hAnsi="Nirmala UI" w:cs="Nirmala UI"/>
        </w:rPr>
      </w:pPr>
      <w:r w:rsidRPr="005B78FF">
        <w:rPr>
          <w:rFonts w:ascii="Nirmala UI" w:hAnsi="Nirmala UI" w:cs="Nirmala UI"/>
        </w:rPr>
        <w:t>මෙම යුද්ධය අතරතුර ඇමරිකානු විශේෂ බලකා සිරියාවේ කුර්දි පාලන ප්‍රදේශ වෙත එවනු ලැබුණා. සිරියානු රජය ඒ පිළිබඳ සිය අප්‍රසාදය පළ කළා. රජය කියා සිටියේ පාලනය යටතේ පවතින්නේ ද සිරියානු ස්වෛරී බිම් ප්‍රදේශයේ කොටසක් බැවින් එම ප්‍රදේශයන්ට රජයේ අවසර නොමැතිව විදෙස් හමුදා පැමිණීම නීති විරෝධී බවයි.</w:t>
      </w:r>
    </w:p>
    <w:p w:rsidR="00253196" w:rsidRPr="005B78FF" w:rsidRDefault="005B78FF">
      <w:pPr>
        <w:rPr>
          <w:rFonts w:ascii="Nirmala UI" w:hAnsi="Nirmala UI" w:cs="Nirmala UI"/>
        </w:rPr>
      </w:pPr>
      <w:r w:rsidRPr="005B78FF">
        <w:rPr>
          <w:rFonts w:ascii="Nirmala UI" w:hAnsi="Nirmala UI" w:cs="Nirmala UI"/>
        </w:rPr>
        <w:t>මෙම තර්කය මතම, තුර්කිය විසින් සිරියාවට හමුදා එවීම සිරියානු රජයේ අප්‍රසාදයට හේතු වුණා. ඒ පිළිබඳ තමන් පියවරක් ගන්නා බව සිරියානු රජය කියා සිටියා. මෙහි ප්‍රතිඵලය වූයේ රජය සහ SDF සංවිධානය අතර එකඟත්වයක් ඇති වීමයි. ඒ අනුව දේශසීමා ප්‍රදේශයට සිරියානු හමුදා එවන බවට ප්‍රකාශ කෙරුණා.</w:t>
      </w:r>
    </w:p>
    <w:p w:rsidR="00253196" w:rsidRPr="005B78FF" w:rsidRDefault="005B78FF">
      <w:pPr>
        <w:rPr>
          <w:rFonts w:ascii="Nirmala UI" w:hAnsi="Nirmala UI" w:cs="Nirmala UI"/>
        </w:rPr>
      </w:pPr>
      <w:r w:rsidRPr="005B78FF">
        <w:rPr>
          <w:rFonts w:ascii="Nirmala UI" w:hAnsi="Nirmala UI" w:cs="Nirmala UI"/>
        </w:rPr>
        <w:t>ISIS සංවිධානය සමග සටන් වදින සමයෙහි රජයේ හමුදා සහ SDF සංවිධානය අතර අප්‍රකාශිත එකඟත්වයක් තිබුණා. ඒ අනුව ඔවුන් තම එදිරිවාදිකම් මදකට පසෙක ලා පොදු සතුරා පරාජය කිරීමට කටයුතු කළා. මෙහිදී SDF වෙත ඇමරිකාවේ ද සිරියානු රජයට රුසියාවේ ද සහය ලැබුණා. එකල මෙම දෙපිරිස සැලකුණේ සිරියාව තුළ තම තමන්ගේ බලපෑම සඳහා ද තරග කරන දෙපිරිසක් ලෙසයි.</w:t>
      </w:r>
    </w:p>
    <w:p w:rsidR="00253196" w:rsidRPr="005B78FF" w:rsidRDefault="005B78FF">
      <w:pPr>
        <w:rPr>
          <w:rFonts w:ascii="Nirmala UI" w:hAnsi="Nirmala UI" w:cs="Nirmala UI"/>
        </w:rPr>
      </w:pPr>
      <w:r w:rsidRPr="005B78FF">
        <w:rPr>
          <w:rFonts w:ascii="Nirmala UI" w:hAnsi="Nirmala UI" w:cs="Nirmala UI"/>
        </w:rPr>
        <w:t>නමුත් වර්තමාන තත්ත්වය කෙසේ දිගහැරේ ද යන්න තවමත් අපැහැදිලියි. තුර්කි සහ සිරියානු හමුදා අතර ඍජු ගැටුම් ඇතිවීමේ තර්ජනය ද මෙහිදී පවතින හෙයින් සිරියාවේ යුද්ධය තවත් සංකීර්ණ වනු ඇතැයි සිතිය හැකියි.</w:t>
      </w:r>
    </w:p>
    <w:p w:rsidR="00253196" w:rsidRPr="005B78FF" w:rsidRDefault="005B78FF">
      <w:pPr>
        <w:rPr>
          <w:rFonts w:ascii="Nirmala UI" w:hAnsi="Nirmala UI" w:cs="Nirmala UI"/>
        </w:rPr>
      </w:pPr>
      <w:proofErr w:type="spellStart"/>
      <w:r w:rsidRPr="005B78FF">
        <w:rPr>
          <w:rFonts w:ascii="Nirmala UI" w:hAnsi="Nirmala UI" w:cs="Nirmala UI"/>
        </w:rPr>
        <w:t>ඇමරිකා</w:t>
      </w:r>
      <w:proofErr w:type="spellEnd"/>
      <w:r w:rsidRPr="005B78FF">
        <w:rPr>
          <w:rFonts w:ascii="Nirmala UI" w:hAnsi="Nirmala UI" w:cs="Nirmala UI"/>
        </w:rPr>
        <w:t xml:space="preserve"> </w:t>
      </w:r>
      <w:proofErr w:type="spellStart"/>
      <w:r w:rsidRPr="005B78FF">
        <w:rPr>
          <w:rFonts w:ascii="Nirmala UI" w:hAnsi="Nirmala UI" w:cs="Nirmala UI"/>
        </w:rPr>
        <w:t>එක්සත්</w:t>
      </w:r>
      <w:proofErr w:type="spellEnd"/>
      <w:r w:rsidRPr="005B78FF">
        <w:rPr>
          <w:rFonts w:ascii="Nirmala UI" w:hAnsi="Nirmala UI" w:cs="Nirmala UI"/>
        </w:rPr>
        <w:t xml:space="preserve"> </w:t>
      </w:r>
      <w:proofErr w:type="spellStart"/>
      <w:r w:rsidRPr="005B78FF">
        <w:rPr>
          <w:rFonts w:ascii="Nirmala UI" w:hAnsi="Nirmala UI" w:cs="Nirmala UI"/>
        </w:rPr>
        <w:t>ජනපදයේ</w:t>
      </w:r>
      <w:proofErr w:type="spellEnd"/>
      <w:r w:rsidRPr="005B78FF">
        <w:rPr>
          <w:rFonts w:ascii="Nirmala UI" w:hAnsi="Nirmala UI" w:cs="Nirmala UI"/>
        </w:rPr>
        <w:t xml:space="preserve"> 2020 ජනාධිපතිවරණය සඳහා ඩිමොක්‍රටික් පාක්ෂික අපේක්ෂකයා තෝරාගැනීමේ තරගය මේ දිනවල පැවැත්වෙනවා. මේ සඳහා අපේක්ෂකයන් 25 දෙනකුට වැඩි පිරිසක් මුලින් ඉදිරිපත් වූ අතර කිහිප දෙනෙකු මේ වනවිට ඉන් ඉවත්ව තිබෙනවා. එමෙන්ම, හිලරි ක්ලින්ටන් ද මෙම තරගයට ඇතුල් වේයැ යි ඇතැමුන් තවම විශ්වාස කරනවා.</w:t>
      </w:r>
    </w:p>
    <w:p w:rsidR="00253196" w:rsidRPr="005B78FF" w:rsidRDefault="005B78FF">
      <w:pPr>
        <w:rPr>
          <w:rFonts w:ascii="Nirmala UI" w:hAnsi="Nirmala UI" w:cs="Nirmala UI"/>
        </w:rPr>
      </w:pPr>
      <w:r w:rsidRPr="005B78FF">
        <w:rPr>
          <w:rFonts w:ascii="Nirmala UI" w:hAnsi="Nirmala UI" w:cs="Nirmala UI"/>
        </w:rPr>
        <w:t>මෙවර නාම යෝජනා දිනාගැනීමේ තරගයේ ප්‍රධාන ලක්ෂණ ලෙස ඉදිරිපත් වූ අපේක්ෂක සංඛ්‍යාව, ඔවුන් අතර තරුණ අපේක්ෂක සංඛ්‍යාව සහ කාන්තා අපේක්ෂක සංඛ්‍යාව ද සලකන්න පුළුවන්. දැනට තරගයේ රැඳී සිටින්නන් 19 දෙනාගෙන් පස් දෙනකු කාන්තාවන් වන අතර, අට දෙනකු වයස අවුරුදු 50 හෝ ඊට අඩු අය යි.</w:t>
      </w:r>
    </w:p>
    <w:p w:rsidR="00253196" w:rsidRPr="005B78FF" w:rsidRDefault="005B78FF">
      <w:pPr>
        <w:rPr>
          <w:rFonts w:ascii="Nirmala UI" w:hAnsi="Nirmala UI" w:cs="Nirmala UI"/>
        </w:rPr>
      </w:pPr>
      <w:r w:rsidRPr="005B78FF">
        <w:rPr>
          <w:rFonts w:ascii="Nirmala UI" w:hAnsi="Nirmala UI" w:cs="Nirmala UI"/>
        </w:rPr>
        <w:lastRenderedPageBreak/>
        <w:t>මේ අතරින් ලාබාලම අපේක්ෂිකාවක ලෙස 38 හැවිරිදි තුල්සි ගැබාර්ඩ් හඳුන්වා දෙන්නා පුළුවන්. එමෙන්ම ඇය ඇමරිකානු ජනාධිපති ධුරයට තරග කරන පළමු හින්දු භක්තිකයා ලෙස ද සැලකෙනවා. තවද, ජනාධිපති ධුරයට තරග කරන යුධ සේවයේ නිරත වූ පළමු කාන්තාව ලෙස ද ඇය සැලකෙනවා. (මෙහිදී අපේක්ෂකත්වය යන්නෙන් අදහස් කරන්නේ ජනාධිපතිවරණ නාම යෝජනා සටන ද ඇතුලත්ව යි. ඇමරිකාවේ බොහෝ පක්ෂවල ජනාධිපතිවරණ නාම යෝජනා දිනා ගැනීම සඳහා පක්ෂය තුළම තරගයක් පැවැත්වෙනවා. මේ දිනවල ඩිමොක්‍රටික් පක්ෂයේ එම නාම යෝජනා තරගය පැවැත්වෙනවා. රිපබ්ලිකන් පක්ෂයේ නාම යෝජනා සඳහා ඩොනල්ඩ් ට්‍රම්ප්ට අභියෝගයක් එල්ල වේයැ යි සිතීමට අපහසු යි).</w:t>
      </w:r>
    </w:p>
    <w:p w:rsidR="00253196" w:rsidRPr="005B78FF" w:rsidRDefault="005B78FF">
      <w:pPr>
        <w:rPr>
          <w:rFonts w:ascii="Nirmala UI" w:hAnsi="Nirmala UI" w:cs="Nirmala UI"/>
        </w:rPr>
      </w:pPr>
      <w:r w:rsidRPr="005B78FF">
        <w:rPr>
          <w:rFonts w:ascii="Nirmala UI" w:hAnsi="Nirmala UI" w:cs="Nirmala UI"/>
        </w:rPr>
        <w:t>කියවන්න: ලෝකයටම බලපාන ඇමරිකානු ජනපතිවරණය පවත්වන්නේ මෙහෙමයි</w:t>
      </w:r>
    </w:p>
    <w:p w:rsidR="00253196" w:rsidRPr="005B78FF" w:rsidRDefault="005B78FF">
      <w:pPr>
        <w:rPr>
          <w:rFonts w:ascii="Nirmala UI" w:hAnsi="Nirmala UI" w:cs="Nirmala UI"/>
        </w:rPr>
      </w:pPr>
      <w:r w:rsidRPr="005B78FF">
        <w:rPr>
          <w:rFonts w:ascii="Nirmala UI" w:hAnsi="Nirmala UI" w:cs="Nirmala UI"/>
        </w:rPr>
        <w:t>හවායි හි ජීවත්වන තුල්සි ගැබාර්ඩ් උපතින් සැමෝවානු ඇමරිකන් කාන්තාවක්. 2012 දී ඇය හවායි ප්‍රාන්තයේ දෙවන කොන්ග්‍රස් දිස්ත්‍රික්කයෙන් ඇමරිකානු කොන්ග්‍රස් සභාවේ නියෝජිත මන්ත්‍රී මණ්ඩලයට තේරී පත්වුණේ කොන්ග්‍රස් සභාවේ පළමු සැමෝවානු ඇමරිකන් සහ පළමු හින්දු ලබ්ධික සභිකයා බවට පත් වෙමින්.</w:t>
      </w:r>
    </w:p>
    <w:p w:rsidR="00253196" w:rsidRPr="005B78FF" w:rsidRDefault="005B78FF">
      <w:pPr>
        <w:rPr>
          <w:rFonts w:ascii="Nirmala UI" w:hAnsi="Nirmala UI" w:cs="Nirmala UI"/>
        </w:rPr>
      </w:pPr>
      <w:r w:rsidRPr="005B78FF">
        <w:rPr>
          <w:rFonts w:ascii="Nirmala UI" w:hAnsi="Nirmala UI" w:cs="Nirmala UI"/>
        </w:rPr>
        <w:t>තුල්සි ගැබාර්ඩ් උපන්නේ 1981 අප්‍රේල් 12 වනදා ඇමරිකන් සැමෝවා හි විශාලම දූපත වන ටුටුයිලා හි දී යි. ඇගේ වයස අවුරුදු දෙකක් වනවිට ඇගේ පවුල හවායි වෙත පදිංචියට පැමිණියා. ඇගේ පියා වන මයික් ගැබාර්ඩ් එහි ප්‍රාන්ත සෙනට් සභාවේ සභිකයකු වනවා.</w:t>
      </w:r>
    </w:p>
    <w:p w:rsidR="00253196" w:rsidRPr="005B78FF" w:rsidRDefault="005B78FF">
      <w:pPr>
        <w:rPr>
          <w:rFonts w:ascii="Nirmala UI" w:hAnsi="Nirmala UI" w:cs="Nirmala UI"/>
        </w:rPr>
      </w:pPr>
      <w:r w:rsidRPr="005B78FF">
        <w:rPr>
          <w:rFonts w:ascii="Nirmala UI" w:hAnsi="Nirmala UI" w:cs="Nirmala UI"/>
        </w:rPr>
        <w:t>තුල්සිගේ මව ජර්මන් සම්භවයකින් යුත් කාන්තාවක වන අතර ඇය හින්දු ආගම අදහන්නියක්. තුල්සි ද එම ආගම තෝරාගනු ලැබුවා. තුල්සි තමා පිළිබඳව සඳහන් කරන පරිදි ඇය අග්නිදිග ආසියානු, ජර්මන්, පොලිනීසියන් සහ වෙනත් ජනවර්ග නවයක පමණ සම්භවයන් සහිත කාන්තාවක් වනවා.</w:t>
      </w:r>
    </w:p>
    <w:p w:rsidR="00253196" w:rsidRPr="005B78FF" w:rsidRDefault="005B78FF">
      <w:pPr>
        <w:rPr>
          <w:rFonts w:ascii="Nirmala UI" w:hAnsi="Nirmala UI" w:cs="Nirmala UI"/>
        </w:rPr>
      </w:pPr>
      <w:r w:rsidRPr="005B78FF">
        <w:rPr>
          <w:rFonts w:ascii="Nirmala UI" w:hAnsi="Nirmala UI" w:cs="Nirmala UI"/>
        </w:rPr>
        <w:t>තුල්සි ගැබාර්ඩ් 2002 දී හවායි ප්‍රාන්ත නියෝජිත මන්ත්‍රණ සභාවට තරග කර ජයග්‍රහණය කළා. ඉන් ස්වල්ප කලකට පසු, 2003 මාර්තු මාසයේ දී ඉරාක යුද්ධය ඇරඹුණා. අප්‍රේල් මාසයේ දී හවායි ජාතික භට හමුදාවට බැඳුණ ඇය ජූලි මස සිට වසරක් ඉරාකයේ සේවය කළා. පසු කාලීනව 2008 සිට වසරක කාලයක් ඇය කුවේට් රාජ්‍යයේ සේවය කළා.</w:t>
      </w:r>
    </w:p>
    <w:p w:rsidR="00253196" w:rsidRPr="005B78FF" w:rsidRDefault="005B78FF">
      <w:pPr>
        <w:rPr>
          <w:rFonts w:ascii="Nirmala UI" w:hAnsi="Nirmala UI" w:cs="Nirmala UI"/>
        </w:rPr>
      </w:pPr>
      <w:r w:rsidRPr="005B78FF">
        <w:rPr>
          <w:rFonts w:ascii="Nirmala UI" w:hAnsi="Nirmala UI" w:cs="Nirmala UI"/>
        </w:rPr>
        <w:t xml:space="preserve">තුල්සි ගැබාර්ඩ් 2010 දී නැවත දේශපාලනයට පිවිසියේ හවායි හි හොනලුලු නගර සභාවට තරග කර ජය ගැනීමෙන්. 2012 දී ඇය ඇමරිකා එක්සත් ජනපද කොන්ග්‍රස් සභාවේ නියෝජිත මන්ත්‍රී මණ්ඩලය සඳහා හවායි හි දෙවන දිස්ත්‍රික්කයෙන් තරග කළා. සුරක්ෂිත ඩිමොක්‍රටික් ආසනයක් වන එහි ඇයට තිබුණ විශාලම අභියෝගය වූයේ පක්ෂයේ නාමයෝජනා දිනාගැනීම යි. ඇයට එරෙහිව පැමිණි විශාලම චෝදනාව වූයේ ඇය තවම බොහෝ තරුණ අයකු වීම යි. එහෙත් එම අභියෝගයට මුහුණ දුන් ඇය පක්ෂයේ නාමයෝජනා දිනාගැනීමේ තරගයෙන් ජයගත්තා. ඉන් </w:t>
      </w:r>
      <w:r w:rsidRPr="005B78FF">
        <w:rPr>
          <w:rFonts w:ascii="Nirmala UI" w:hAnsi="Nirmala UI" w:cs="Nirmala UI"/>
        </w:rPr>
        <w:lastRenderedPageBreak/>
        <w:t>අනතුරුව පහසුවෙන්ම ඇය කොන්ග්‍රස් සභාවට තේරී පත්වුණා. එතැන් පටන් මේ දක්වා ඇය දිගටම කොන්ග්‍රස් සභිකයකු ලෙස කටයුතු කරනවා.</w:t>
      </w:r>
    </w:p>
    <w:p w:rsidR="00253196" w:rsidRPr="005B78FF" w:rsidRDefault="005B78FF">
      <w:pPr>
        <w:rPr>
          <w:rFonts w:ascii="Nirmala UI" w:hAnsi="Nirmala UI" w:cs="Nirmala UI"/>
        </w:rPr>
      </w:pPr>
      <w:r w:rsidRPr="005B78FF">
        <w:rPr>
          <w:rFonts w:ascii="Nirmala UI" w:hAnsi="Nirmala UI" w:cs="Nirmala UI"/>
        </w:rPr>
        <w:t>තුල්සි ගැබාර්ඩ් කොන්ග්‍රස් සභිකවරියක ලෙස සන්නද්ධ සේවා කමිටුව, විදේශ කටයුතු කමිටුව සහ මූල්‍ය සේවා කමිටුව යන කොන්ග්‍රස් සභා කමිටුවල කටයුතු කර තිබෙනවා.</w:t>
      </w:r>
    </w:p>
    <w:p w:rsidR="00253196" w:rsidRPr="005B78FF" w:rsidRDefault="005B78FF">
      <w:pPr>
        <w:rPr>
          <w:rFonts w:ascii="Nirmala UI" w:hAnsi="Nirmala UI" w:cs="Nirmala UI"/>
        </w:rPr>
      </w:pPr>
      <w:r w:rsidRPr="005B78FF">
        <w:rPr>
          <w:rFonts w:ascii="Nirmala UI" w:hAnsi="Nirmala UI" w:cs="Nirmala UI"/>
        </w:rPr>
        <w:t>තුල්සි ගැබාර්ඩ්ගේ ස්ථාවරයන් සාමාන්‍යයෙන් සෙනට් සභික බර්නි සැන්ඩර්ස්ගේ ස්ථාවරයන් කිට්ටුවෙන් පවතින බව සැලකීමට පුළුවන්. 2016 දී, තමා එවකට දරමින් සිටි ඩිමොක්‍රටික් ජාතික කමිටුවේ උප සභාපති ධුරයෙන් ඉවත් වූ ඇය ඩිමොක්‍රටික් පක්ෂ ජනාධිපතිවරණ නාමයෝජනා තරගයේ දී සැන්ඩර්ස්ට සහය පළ කළා. නමුත් හිලරි ක්ලින්ටන් විසින් එහිදී සැන්ඩර්ස් පරාජයට පත් කෙරුණා.</w:t>
      </w:r>
    </w:p>
    <w:p w:rsidR="00253196" w:rsidRPr="005B78FF" w:rsidRDefault="005B78FF">
      <w:pPr>
        <w:rPr>
          <w:rFonts w:ascii="Nirmala UI" w:hAnsi="Nirmala UI" w:cs="Nirmala UI"/>
        </w:rPr>
      </w:pPr>
      <w:r w:rsidRPr="005B78FF">
        <w:rPr>
          <w:rFonts w:ascii="Nirmala UI" w:hAnsi="Nirmala UI" w:cs="Nirmala UI"/>
        </w:rPr>
        <w:t>ගැබාර්ඩ්ගේ ප්‍රතිපත්ති අතර සැමට සෞඛ්‍ය ආරක්ෂණ ක්‍රමවේදයක් ලබාදීම ප්‍රධාන වන අතර අනෙකුත් කරුණු බොහොමයක දී ඇය සහ අනෙක් ඩිමොක්‍රටික් පාක්ෂිකයන් අතර ද විශාල වෙනස්කම් නැතැ යි කිව හැකියි. නමුත් ඇය ඇතැම් කරුණු හේතුවෙන් ආන්දෝලනාත්මක චරිතයක් වනවා.</w:t>
      </w:r>
    </w:p>
    <w:p w:rsidR="00253196" w:rsidRPr="005B78FF" w:rsidRDefault="005B78FF">
      <w:pPr>
        <w:rPr>
          <w:rFonts w:ascii="Nirmala UI" w:hAnsi="Nirmala UI" w:cs="Nirmala UI"/>
        </w:rPr>
      </w:pPr>
      <w:r w:rsidRPr="005B78FF">
        <w:rPr>
          <w:rFonts w:ascii="Nirmala UI" w:hAnsi="Nirmala UI" w:cs="Nirmala UI"/>
        </w:rPr>
        <w:t>මේ අතර 2017 දී සිරියානු ජනාධිපති බෂාර් අල්-අසාද් හමුවීමට යාම ප්‍රධාන යි. එකල අසාද් රජය වෙත රසායන අවි භාවිතා කිරීම පිළිබඳ චෝදනා මතුවෙමින් තිබුණා. ගැබාර්ඩ් එම චෝදනා පිළිබඳ සැක පළ කළා.</w:t>
      </w:r>
    </w:p>
    <w:p w:rsidR="00253196" w:rsidRPr="005B78FF" w:rsidRDefault="005B78FF">
      <w:pPr>
        <w:rPr>
          <w:rFonts w:ascii="Nirmala UI" w:hAnsi="Nirmala UI" w:cs="Nirmala UI"/>
        </w:rPr>
      </w:pPr>
      <w:r w:rsidRPr="005B78FF">
        <w:rPr>
          <w:rFonts w:ascii="Nirmala UI" w:hAnsi="Nirmala UI" w:cs="Nirmala UI"/>
        </w:rPr>
        <w:t>දේශපාලනයට පැමිණි සමයෙහි ගැබාර්ඩ් සමරිසි අයිතීන්ට එරෙහි වූවකු වූ අතර පසුව එම ස්ථාවරයන් වෙනස් කරගෙන තිබෙනවා. ඇගේ පියා ප්‍රබල ලෙස සමරිසි අයිතීන්ට එරෙහි වන්නකු ලෙස ප්‍රකට යි.</w:t>
      </w:r>
    </w:p>
    <w:p w:rsidR="00253196" w:rsidRPr="005B78FF" w:rsidRDefault="005B78FF">
      <w:pPr>
        <w:rPr>
          <w:rFonts w:ascii="Nirmala UI" w:hAnsi="Nirmala UI" w:cs="Nirmala UI"/>
        </w:rPr>
      </w:pPr>
      <w:r w:rsidRPr="005B78FF">
        <w:rPr>
          <w:rFonts w:ascii="Nirmala UI" w:hAnsi="Nirmala UI" w:cs="Nirmala UI"/>
        </w:rPr>
        <w:t>තුල්සි ගැබාර්ඩ් සිය ජනාධිපතිවරණ ව්‍යාපාරය ඇරඹූවේ 2019 ජනවාරි 11 වන දා යි. ඇය පිළිබඳ සැලකිය යුතු උද්‍යෝගයක් පැවති නමුත් විශාල අපේක්ෂකයන් පිරිසක් අතර ඇයට වඩා අවධානය යොමු වූ කිහිප දෙනකුම සිටියා. එහෙයින් ගැබාර්ඩ් තවමත් අපේක්ෂකත්ව තරගයේ බෙහෙවින් පිටිපසින් සිටිනවා.</w:t>
      </w:r>
    </w:p>
    <w:p w:rsidR="00253196" w:rsidRPr="005B78FF" w:rsidRDefault="005B78FF">
      <w:pPr>
        <w:rPr>
          <w:rFonts w:ascii="Nirmala UI" w:hAnsi="Nirmala UI" w:cs="Nirmala UI"/>
        </w:rPr>
      </w:pPr>
      <w:r w:rsidRPr="005B78FF">
        <w:rPr>
          <w:rFonts w:ascii="Nirmala UI" w:hAnsi="Nirmala UI" w:cs="Nirmala UI"/>
        </w:rPr>
        <w:t>ඇය පළමු ඩිමොක්‍රටික් විවාද දෙකට සහභාගී වුණ ද තුන්වන විවාදයට සුදුසුකම් ලැබුවේ නැහැ. සිව් වන විවාදයට සුදුසුකම් ලැබුව ද ඇය වරක් එය වර්ජනය කිරීමට සූදානම් වුණා. විවාදවලට සුදුසුකම් ලැබීමේ ක්‍රමය ඇය විසින් ප්‍රශ්න කරනු ලැබුණා. කෙසේ නමුත් පසුව ඇය එම විවාදයට ඉදිරිපත් වන බව කියා සිටියා.</w:t>
      </w:r>
    </w:p>
    <w:p w:rsidR="00253196" w:rsidRPr="005B78FF" w:rsidRDefault="005B78FF">
      <w:pPr>
        <w:rPr>
          <w:rFonts w:ascii="Nirmala UI" w:hAnsi="Nirmala UI" w:cs="Nirmala UI"/>
        </w:rPr>
      </w:pPr>
      <w:proofErr w:type="spellStart"/>
      <w:r w:rsidRPr="005B78FF">
        <w:rPr>
          <w:rFonts w:ascii="Nirmala UI" w:hAnsi="Nirmala UI" w:cs="Nirmala UI"/>
        </w:rPr>
        <w:t>ක්ලිමෙන්ත්</w:t>
      </w:r>
      <w:proofErr w:type="spellEnd"/>
      <w:r w:rsidRPr="005B78FF">
        <w:rPr>
          <w:rFonts w:ascii="Nirmala UI" w:hAnsi="Nirmala UI" w:cs="Nirmala UI"/>
        </w:rPr>
        <w:t xml:space="preserve"> </w:t>
      </w:r>
      <w:proofErr w:type="spellStart"/>
      <w:r w:rsidRPr="005B78FF">
        <w:rPr>
          <w:rFonts w:ascii="Nirmala UI" w:hAnsi="Nirmala UI" w:cs="Nirmala UI"/>
        </w:rPr>
        <w:t>වරශිලොෆ්</w:t>
      </w:r>
      <w:proofErr w:type="spellEnd"/>
      <w:r w:rsidRPr="005B78FF">
        <w:rPr>
          <w:rFonts w:ascii="Nirmala UI" w:hAnsi="Nirmala UI" w:cs="Nirmala UI"/>
        </w:rPr>
        <w:t xml:space="preserve"> </w:t>
      </w:r>
      <w:proofErr w:type="spellStart"/>
      <w:r w:rsidRPr="005B78FF">
        <w:rPr>
          <w:rFonts w:ascii="Nirmala UI" w:hAnsi="Nirmala UI" w:cs="Nirmala UI"/>
        </w:rPr>
        <w:t>වසර</w:t>
      </w:r>
      <w:proofErr w:type="spellEnd"/>
      <w:r w:rsidRPr="005B78FF">
        <w:rPr>
          <w:rFonts w:ascii="Nirmala UI" w:hAnsi="Nirmala UI" w:cs="Nirmala UI"/>
        </w:rPr>
        <w:t xml:space="preserve"> </w:t>
      </w:r>
      <w:proofErr w:type="spellStart"/>
      <w:r w:rsidRPr="005B78FF">
        <w:rPr>
          <w:rFonts w:ascii="Nirmala UI" w:hAnsi="Nirmala UI" w:cs="Nirmala UI"/>
        </w:rPr>
        <w:t>ගණනාවක්</w:t>
      </w:r>
      <w:proofErr w:type="spellEnd"/>
      <w:r w:rsidRPr="005B78FF">
        <w:rPr>
          <w:rFonts w:ascii="Nirmala UI" w:hAnsi="Nirmala UI" w:cs="Nirmala UI"/>
        </w:rPr>
        <w:t xml:space="preserve"> සෝවියට් දේශයේ පාලකයා වූ ස්ටාලින්ගේ සමීපයෙකු වුණා. එහෙත් ඔහු බලයට කෑදර වූයේ නැහැ. ඔහු දක්ෂ වෙඩික්කරුවකු සහ නිර්භීත සටන්කාමියෙකු වුණා. තමන් යටතේ වූ පිරිස් ශක්තිමත් කිරීමේ සහ දිරිමත් කිරීමේ ශූරයකු වුණා. එමෙන්ම සෝවියට් දේශයේ පළමු මාර්ෂල්වරුන් </w:t>
      </w:r>
      <w:r w:rsidRPr="005B78FF">
        <w:rPr>
          <w:rFonts w:ascii="Nirmala UI" w:hAnsi="Nirmala UI" w:cs="Nirmala UI"/>
        </w:rPr>
        <w:lastRenderedPageBreak/>
        <w:t>පස්දෙනාගෙන් අයෙකු බවටත් පත් වුණා. එහෙත්, වරශිලොෆ් අන්තිම අසාර්ථක සෙන්පතියෙකු ද වුණා.</w:t>
      </w:r>
    </w:p>
    <w:p w:rsidR="00253196" w:rsidRPr="005B78FF" w:rsidRDefault="005B78FF">
      <w:pPr>
        <w:rPr>
          <w:rFonts w:ascii="Nirmala UI" w:hAnsi="Nirmala UI" w:cs="Nirmala UI"/>
        </w:rPr>
      </w:pPr>
      <w:r w:rsidRPr="005B78FF">
        <w:rPr>
          <w:rFonts w:ascii="Nirmala UI" w:hAnsi="Nirmala UI" w:cs="Nirmala UI"/>
        </w:rPr>
        <w:t>වරශිලොෆ්ගේ නිර්භීතත්වය සහ රතු හමුදාව කෙරෙහි වූ නොසැලෙන කැපවීම හේතුවෙන් ඔහු "පළමු රතු සොල්දාදුවා" සහ "පළමු මාර්ෂල්වරයා" ලෙස හඳුන්වනු ලැබුණා. ඔහු පිළිබඳ ගීත පවා ලියැවුණා. සෝවියට් දේශයේ ඔහුගේ නම කියැවුණේ වීරත්වයේ සංකේතයක් ලෙස යි.</w:t>
      </w:r>
    </w:p>
    <w:p w:rsidR="00253196" w:rsidRPr="005B78FF" w:rsidRDefault="005B78FF">
      <w:pPr>
        <w:rPr>
          <w:rFonts w:ascii="Nirmala UI" w:hAnsi="Nirmala UI" w:cs="Nirmala UI"/>
        </w:rPr>
      </w:pPr>
      <w:r w:rsidRPr="005B78FF">
        <w:rPr>
          <w:rFonts w:ascii="Nirmala UI" w:hAnsi="Nirmala UI" w:cs="Nirmala UI"/>
        </w:rPr>
        <w:t>ක්ලිමෙන්ත් හෙවත් ක්ලිම් වරශිලොෆ් උපන්නේ 1881 පෙබරවාරි 4 වනදා වර්තමාන යුක්‍රේනයේ ලුහාන්ස්ක් ප්‍රදේශයේ යි. දරුවන් පස් දෙනකුගෙන් යුතු දුගී පවුලක උපන් ඔහුට කුඩා කාලයේ දී ම රැකියාවක් සොයාගැනීමට සිදුවුණා. ඔහුගේ පියා නිතර හාම්පුතුන් සමග ආරවුල් ඇති කරගැනීම හේතුවෙන් කිසි රැකියාවක දිගු කලක් සිටීමට නොහැකි වීම ඊට හේතුව යි.</w:t>
      </w:r>
    </w:p>
    <w:p w:rsidR="00253196" w:rsidRPr="005B78FF" w:rsidRDefault="005B78FF">
      <w:pPr>
        <w:rPr>
          <w:rFonts w:ascii="Nirmala UI" w:hAnsi="Nirmala UI" w:cs="Nirmala UI"/>
        </w:rPr>
      </w:pPr>
      <w:r w:rsidRPr="005B78FF">
        <w:rPr>
          <w:rFonts w:ascii="Nirmala UI" w:hAnsi="Nirmala UI" w:cs="Nirmala UI"/>
        </w:rPr>
        <w:t>වයස අවුරුදු හයේ දී ගවයින් බලාගැනීමේ රැකියාවක් ලබාගත් ඔහු, ස්වල්ප කලෙකින් ගල් අඟුරු ආකරයක රැකියාවක් ලබාගත්තා. ගල් අඟුරු, ආකරයේ සිට පිටතට රැගෙන ඒම ඔහුගේ රාජකාරිය වුණා. ඔහුගේ කැපවීම දුටු පරීක්ෂකයෙකු ඔහුව ගල් අඟුරු යන්ත්‍ර ලිහිසි ගන්වන්නෙකු ලෙස පත් කළා. ක්ලිම්ගේ උසස් වීම නොරිස්සූ වැඩිමහළු ළමුන් පිරිසක් ඔහුට සිහි නැති වන තුරු පහර දුන්නා. දින කිහිපයකට පසු ඔහුට සිහිය එළඹියේ රෝහලක දී යි. මෙම පහරකෑම නිසාවෙන් වරශිලොෆ්ට ජීවිත කාලය පුරාම විටින් විට මතු වන හිසරදයක් තිබුණා.</w:t>
      </w:r>
    </w:p>
    <w:p w:rsidR="00253196" w:rsidRPr="005B78FF" w:rsidRDefault="005B78FF">
      <w:pPr>
        <w:rPr>
          <w:rFonts w:ascii="Nirmala UI" w:hAnsi="Nirmala UI" w:cs="Nirmala UI"/>
        </w:rPr>
      </w:pPr>
      <w:r w:rsidRPr="005B78FF">
        <w:rPr>
          <w:rFonts w:ascii="Nirmala UI" w:hAnsi="Nirmala UI" w:cs="Nirmala UI"/>
        </w:rPr>
        <w:t>වයස අවුරුදු 12 දී මුල් වරට පාසැල් ගිය ක්ලිම්, ලියන්නට සහ කියවන්නට ඉගෙන ගත්තා. ඔහු කියවීමට ඉතා ප්‍රිය කළ අයෙක්. ජීවිත කාලය තුළ ඔහු විශාල පොත් ප්‍රමාණයක් එකතු කළ අතර, එම එකතුව වර්තමානයේ ලුහාන්ස්ක් ඉතිහාස සහ සංස්කෘතික කෞතුකාගාරයේ තැන්පත් කර තිබෙනවා.</w:t>
      </w:r>
    </w:p>
    <w:p w:rsidR="00253196" w:rsidRPr="005B78FF" w:rsidRDefault="005B78FF">
      <w:pPr>
        <w:rPr>
          <w:rFonts w:ascii="Nirmala UI" w:hAnsi="Nirmala UI" w:cs="Nirmala UI"/>
        </w:rPr>
      </w:pPr>
      <w:r w:rsidRPr="005B78FF">
        <w:rPr>
          <w:rFonts w:ascii="Nirmala UI" w:hAnsi="Nirmala UI" w:cs="Nirmala UI"/>
        </w:rPr>
        <w:t>වයස අවුරුදු 17 දී ඔහු අතට පත් වූ පොතක් ඔහුගේ දේශපාලන මතවාදය තීරණය කිරීමට සමත් වුණා. එය කොමියුනිස්ට් පක්ෂ ප්‍රකාශනය යි. එය කියවීමෙන් පසු මාක්ස්වාදියෙකු බවට පත් වූ ඔහු, ඉන් කලකට පසු රුසියානු සමාජ ප්‍රජාතන්ත්‍රවාදී කම්කරු පක්ෂයට බැඳුණා. කෙසේ වෙතත්, ඔහු කොමියුනිස්ට් සිද්ධාන්ත පිළිබඳ විශේෂ දැනුමක් ඇති අයෙකු වූයේ නැහැ. ඔහුගේ දක්ෂතාව තිබුණේ භාවිතයේ යි.</w:t>
      </w:r>
    </w:p>
    <w:p w:rsidR="00253196" w:rsidRPr="005B78FF" w:rsidRDefault="005B78FF">
      <w:pPr>
        <w:rPr>
          <w:rFonts w:ascii="Nirmala UI" w:hAnsi="Nirmala UI" w:cs="Nirmala UI"/>
        </w:rPr>
      </w:pPr>
      <w:r w:rsidRPr="005B78FF">
        <w:rPr>
          <w:rFonts w:ascii="Nirmala UI" w:hAnsi="Nirmala UI" w:cs="Nirmala UI"/>
        </w:rPr>
        <w:t>1905 දී රුසියානු අධිරාජ්‍යය විප්ලව උණුසුමෙන් ඇළලී යද්දී ලුහාන්ස්ක් හි හාර්ට්මාන් දුම්රිය කර්මාන්ත ශාලාවේ සේවක වර්ජනයට නායකත්වය දුන් ක්ලිමෙන්ත් වරශිලොෆ්, එම සේවයකයන්ගේ ඉල්ලීම් 29ක් දිනා දීමට සමත් වුණා. එහෙත්, ඉන් ස්වල්ප දිනකට පසු ඔහුව පළමු වරට අත්අඩංගුවට ගැනුණා. මාස කිහිපයක් සිරභාරයේ සිටි ඔහුට එරෙහිව නඩු පැවරුණේ නැහැ. ඔහු නිදහස් කරන ලෙස ලුහාන්ස්ක් හි කම්කරුවන් උද්ඝෝෂණය කළ අතර නගර පාලකයින් එම ඉල්ලීම ඉටු කළා.</w:t>
      </w:r>
    </w:p>
    <w:p w:rsidR="00253196" w:rsidRPr="005B78FF" w:rsidRDefault="005B78FF">
      <w:pPr>
        <w:rPr>
          <w:rFonts w:ascii="Nirmala UI" w:hAnsi="Nirmala UI" w:cs="Nirmala UI"/>
        </w:rPr>
      </w:pPr>
      <w:r w:rsidRPr="005B78FF">
        <w:rPr>
          <w:rFonts w:ascii="Nirmala UI" w:hAnsi="Nirmala UI" w:cs="Nirmala UI"/>
        </w:rPr>
        <w:lastRenderedPageBreak/>
        <w:t>වරශිලොෆ් 1906 දී ලුහාන්ස්ක් හි නියෝජිතයා ලෙස පක්ෂ සම්මේලනයට සහභාගී වුණා. ස්වීඩනයේ ස්ටොක්හෝම් නගරයේ පැවති මෙම සම්මේලනය දිනවල ඔහු සමග එක කාමරයේ නැවතී සිටියේ ඉයොසිෆ් ජුගෂ්විලි නම් වූ තරුණයෙක්. ස්ටාලින් නමින් ලෝක ප්‍රසිද්ධ වූයේ ඔහු යි. වරශිලොෆ් පක්ෂ සම්මේලනයේ කතාබහට ලක් වූ දේ පිළිබඳව මෙම තරුණයා සමග සාකච්ඡා කිරීමට පුරුදුව සිටියා.</w:t>
      </w:r>
    </w:p>
    <w:p w:rsidR="00253196" w:rsidRPr="005B78FF" w:rsidRDefault="005B78FF">
      <w:pPr>
        <w:rPr>
          <w:rFonts w:ascii="Nirmala UI" w:hAnsi="Nirmala UI" w:cs="Nirmala UI"/>
        </w:rPr>
      </w:pPr>
      <w:r w:rsidRPr="005B78FF">
        <w:rPr>
          <w:rFonts w:ascii="Nirmala UI" w:hAnsi="Nirmala UI" w:cs="Nirmala UI"/>
        </w:rPr>
        <w:t>මෙම සම්මේලනයෙන් ස්වල්ප කලකට පසු වරශිලොෆ් නැවත අත්අඩංගුවට පත් වුණා. මේ අවස්ථාවේ දී ඔහුව අහන් ගෙල්ස්ක් වෙත පිටුවහල් කෙරුණා. ඔහුට තම අනාගත බිරිඳ ද මුණගැහුණේ එහි දී යි. පිටුවහල් කළ විප්ලවවාදී ක්‍රියාකාරිණියක වූ ඇය, ගොල්ඩා ගොර්බ්මන් නම් වූ යුදෙව් තරුණියක වුණා.</w:t>
      </w:r>
    </w:p>
    <w:p w:rsidR="00253196" w:rsidRPr="005B78FF" w:rsidRDefault="005B78FF">
      <w:pPr>
        <w:rPr>
          <w:rFonts w:ascii="Nirmala UI" w:hAnsi="Nirmala UI" w:cs="Nirmala UI"/>
        </w:rPr>
      </w:pPr>
      <w:r w:rsidRPr="005B78FF">
        <w:rPr>
          <w:rFonts w:ascii="Nirmala UI" w:hAnsi="Nirmala UI" w:cs="Nirmala UI"/>
        </w:rPr>
        <w:t>1910 දී ඔවුන් විවාහ වුණා. එහෙත් එම විවාහය සඳහා අවසර ලැබුණේ, ගොල්ඩා ඕර්තඩොක්ස් ක්‍රිස්තියානි දහම වැළඳගත්තේ නම් පමණයි. ඒ අනුව ඇය, එකතරීනා දවිදොව්නා ලෙස සිය නම වෙනස් කරගනිමින් ඕර්තොඩොක්ස් ක්‍රිස්තියානි පල්ලියේ බෞතිස්ම වුණා.</w:t>
      </w:r>
    </w:p>
    <w:p w:rsidR="00253196" w:rsidRPr="005B78FF" w:rsidRDefault="005B78FF">
      <w:pPr>
        <w:rPr>
          <w:rFonts w:ascii="Nirmala UI" w:hAnsi="Nirmala UI" w:cs="Nirmala UI"/>
        </w:rPr>
      </w:pPr>
      <w:r w:rsidRPr="005B78FF">
        <w:rPr>
          <w:rFonts w:ascii="Nirmala UI" w:hAnsi="Nirmala UI" w:cs="Nirmala UI"/>
        </w:rPr>
        <w:t>1917 පෙබරවාරි විප්ලවය වන විට වරශිලොෆ් සිටියේ පෙත්‍රොග්‍රාදයේ යි. නමුත් බෝල්‍ෂවික් පක්ෂය විසින් ඔහුව වහාම ලුහාන්ස්ක් වෙත යවන ලද්දේ එහි ප්‍රචාරණ කටයුතු සඳහා යි. වරශිලොෆ් ප්‍රචාරණයේ දී ස්වභාවයෙන්ම සාර්ථක වූ අයෙක්. ලුහාන්ස්ක් හි වෘත්තිය සමිති පමණක් නොව නගර සභාව පවා බෝල්‍ෂවික්වාදීන් අතට පත් වුණා.</w:t>
      </w:r>
    </w:p>
    <w:p w:rsidR="00253196" w:rsidRPr="005B78FF" w:rsidRDefault="005B78FF">
      <w:pPr>
        <w:rPr>
          <w:rFonts w:ascii="Nirmala UI" w:hAnsi="Nirmala UI" w:cs="Nirmala UI"/>
        </w:rPr>
      </w:pPr>
      <w:r w:rsidRPr="005B78FF">
        <w:rPr>
          <w:rFonts w:ascii="Nirmala UI" w:hAnsi="Nirmala UI" w:cs="Nirmala UI"/>
        </w:rPr>
        <w:t>කියවන්න: සෝවියට් විප්ලවයට මං විවර කළ පෙබරවාරි විප්ලවය</w:t>
      </w:r>
    </w:p>
    <w:p w:rsidR="00253196" w:rsidRPr="005B78FF" w:rsidRDefault="005B78FF">
      <w:pPr>
        <w:rPr>
          <w:rFonts w:ascii="Nirmala UI" w:hAnsi="Nirmala UI" w:cs="Nirmala UI"/>
        </w:rPr>
      </w:pPr>
      <w:r w:rsidRPr="005B78FF">
        <w:rPr>
          <w:rFonts w:ascii="Nirmala UI" w:hAnsi="Nirmala UI" w:cs="Nirmala UI"/>
        </w:rPr>
        <w:t>සමස්ථ රුසියානු ව්‍යවස්ථාදායක සභාවට තෝරා ගන්නා ලද වරශිලොෆ් එහි සැසිවාර සඳහා සහභාගී වීම පිණිස පෙත්‍රොග්‍රාද් වෙත පැමිණියා. මේ අවස්ථාවේ ඔක්තෝබර් විප්ලවය සිදුවුණා. ඉන් අනතුරුව, වරශිලොෆ් පෙත්‍රොග්‍රාද් මිලිටරි කමිටුවේ ප්‍රධානියා ලෙස පත් කෙරුණා.</w:t>
      </w:r>
    </w:p>
    <w:p w:rsidR="00253196" w:rsidRPr="005B78FF" w:rsidRDefault="005B78FF">
      <w:pPr>
        <w:rPr>
          <w:rFonts w:ascii="Nirmala UI" w:hAnsi="Nirmala UI" w:cs="Nirmala UI"/>
        </w:rPr>
      </w:pPr>
      <w:r w:rsidRPr="005B78FF">
        <w:rPr>
          <w:rFonts w:ascii="Nirmala UI" w:hAnsi="Nirmala UI" w:cs="Nirmala UI"/>
        </w:rPr>
        <w:t>සිවිල් යුධ සමයේ දී වරශිලොෆ් 1918 පෙබරවාරියේ සිට තාවකාලික සෝවියට් සමූහාණ්ඩුවක් වූ ඩොනෙට්ස්- ක්‍රිවොයි රොග් සෝවියට් සමූහාණ්ඩුව වෙනුවෙන් ලුහාන්ස්ක් ප්‍රදේශයේ සෙබළුන් සංවිධානය කළා. ඔහු නිර්භීත සටන්කාමියකු ලෙස එහි දී නමක් දිනාගත්තා. කෙසේ නමුත්, ජර්මන් ප්‍රහාර හමුවේ එම සමූහාණ්ඩුව බිඳ වැටුණ අතර පළා යන බෝල්‍ෂවික්වාදී සේනාංක ත්සරිත්සින් (වර්තමාන වොල්ගොග්‍රාද්) වෙත ගෙන යාමේ පෙරමුණ ගත්තේ වරශිලොෆ් විසින්. සතුරු බල ප්‍රදේශ මැදින්, කැඩී බිඳී ගිය පාලම් සහ දුම්රිය මාර්ග පිළිසකර කරමින් මෙසේ ගිය ගමන අතිදුෂ්කර එකක් වුණා. වරශිලොෆ් නොවන්නට එම පසුබැසීම අසාර්ථක වීමට ද ඉඩ තිබුණා.</w:t>
      </w:r>
    </w:p>
    <w:p w:rsidR="00253196" w:rsidRPr="005B78FF" w:rsidRDefault="005B78FF">
      <w:pPr>
        <w:rPr>
          <w:rFonts w:ascii="Nirmala UI" w:hAnsi="Nirmala UI" w:cs="Nirmala UI"/>
        </w:rPr>
      </w:pPr>
      <w:r w:rsidRPr="005B78FF">
        <w:rPr>
          <w:rFonts w:ascii="Nirmala UI" w:hAnsi="Nirmala UI" w:cs="Nirmala UI"/>
        </w:rPr>
        <w:t xml:space="preserve">වරශිලොෆ් ත්සරිත්සින්වලට පැමිණි වහාම මෙන් එම නගරයට ද සුදු හමුදා ප්‍රහාර එල්ල වුණා. ස්ටාලින් සහ වරශිලොෆ් ත්සරිත්සින් ආරක්ෂා කිරීම පිළිබඳ නමක් </w:t>
      </w:r>
      <w:r w:rsidRPr="005B78FF">
        <w:rPr>
          <w:rFonts w:ascii="Nirmala UI" w:hAnsi="Nirmala UI" w:cs="Nirmala UI"/>
        </w:rPr>
        <w:lastRenderedPageBreak/>
        <w:t>දිනාගත්තේ මෙහි දී යි. එමෙන්ම ස්ටාලින් සහ ට්‍රොට්ස්කි අතර ගැටුම් වර්ධනය වූයේ ද මෙම සමයේ යි. වරශිලොෆ් මෙහි දී ස්ටාලින්ගේ පසින් සිටගත්තා.</w:t>
      </w:r>
    </w:p>
    <w:p w:rsidR="00253196" w:rsidRPr="005B78FF" w:rsidRDefault="005B78FF">
      <w:pPr>
        <w:rPr>
          <w:rFonts w:ascii="Nirmala UI" w:hAnsi="Nirmala UI" w:cs="Nirmala UI"/>
        </w:rPr>
      </w:pPr>
      <w:r w:rsidRPr="005B78FF">
        <w:rPr>
          <w:rFonts w:ascii="Nirmala UI" w:hAnsi="Nirmala UI" w:cs="Nirmala UI"/>
        </w:rPr>
        <w:t>1919 දී වරශිලොෆ්ට 14 වන හමුදාවේ අණදෙන නිලධාරී තනතුර ලැබුණා. එහෙත් එය වැඩිකල් නොගොස් අසාර්ථක වූ අතර, ඒ පිළිබඳ පැවති පරීක්ෂණයේ දී හෙළි වූයේ වරශිලොෆ් බැටෑලියනයක් තරම්වත් පිරිසක් මෙහෙයවීමට හැකි යුධ ඥානයකින් යුක්ත නොවන්නකු බව යි. නිර්භීතකම හෝ ඉලක්කයට වෙඩි තැබීමේ දක්ෂතාව විසින් යුධ සෙන්පතියකු බිහි වන්නේ නැති බවට ඔහු හොඳම සාක්ෂ්‍යයක් වුණා.</w:t>
      </w:r>
    </w:p>
    <w:p w:rsidR="00253196" w:rsidRPr="005B78FF" w:rsidRDefault="005B78FF">
      <w:pPr>
        <w:rPr>
          <w:rFonts w:ascii="Nirmala UI" w:hAnsi="Nirmala UI" w:cs="Nirmala UI"/>
        </w:rPr>
      </w:pPr>
      <w:r w:rsidRPr="005B78FF">
        <w:rPr>
          <w:rFonts w:ascii="Nirmala UI" w:hAnsi="Nirmala UI" w:cs="Nirmala UI"/>
        </w:rPr>
        <w:t>වරශිලොෆ්ට සැපයුම් කටයුතු, පිරිස් බඳවාගැනීම් සහ සෙබළුන් අතර ප්‍රචාරණ සහ චිත්ත ධෛර්යය වර්ධනය කිරීමේ කටයුතු භාරදෙන ලද අතර, එහි දී ඔහු වැඩි සාර්ථකත්වයක් පෙන්නුම් කළා.</w:t>
      </w:r>
    </w:p>
    <w:p w:rsidR="00253196" w:rsidRPr="005B78FF" w:rsidRDefault="005B78FF">
      <w:pPr>
        <w:rPr>
          <w:rFonts w:ascii="Nirmala UI" w:hAnsi="Nirmala UI" w:cs="Nirmala UI"/>
        </w:rPr>
      </w:pPr>
      <w:r w:rsidRPr="005B78FF">
        <w:rPr>
          <w:rFonts w:ascii="Nirmala UI" w:hAnsi="Nirmala UI" w:cs="Nirmala UI"/>
        </w:rPr>
        <w:t>නමුත්, ඔහු හමුදාවේ කටයුතු කිරීමට වඩා දේශපාලන කටයුතු සඳහා කැමැත්තක් දැක්වූවා. ඔහු ඒ සඳහා අවසර ඉල්ලූ නමුත් ඊට අවසර ලැබුණේ නැහැ. සිදුවූයේ ඊට වඩා හාත්පසින්ම වෙනස් දෙයක්.</w:t>
      </w:r>
    </w:p>
    <w:p w:rsidR="00253196" w:rsidRPr="005B78FF" w:rsidRDefault="005B78FF">
      <w:pPr>
        <w:rPr>
          <w:rFonts w:ascii="Nirmala UI" w:hAnsi="Nirmala UI" w:cs="Nirmala UI"/>
        </w:rPr>
      </w:pPr>
      <w:r w:rsidRPr="005B78FF">
        <w:rPr>
          <w:rFonts w:ascii="Nirmala UI" w:hAnsi="Nirmala UI" w:cs="Nirmala UI"/>
        </w:rPr>
        <w:t>ලෙනින්ගේ මරණින් පසු ට්‍රොට්ස්කිව රතු හමුදාවේ තනතුරුවලින් එළවීමට ස්ටාලින් සමත් වුණා. 1925 ජනවාරියේ දී යුධ සහ නාවික හමුදා පිළිබඳ මහජන කොමිසාර් ලෙස මිහයිල් ෆෘන්ස පත් වුණා. වරශිලොෆ් ඔහුගේ දෙවැනියා ලෙස පත් කෙරුණා. එම වසරේම ඔක්තෝබරයේ දී ෆෘන්ස හදිසියේ අභාවප්‍රාප්ත වූයෙන් නොවැම්බර් 6 වනදා යුධ සහ නාවික හමුදා පිළිබඳ මහජන කොමිසාර් ලෙස එනම්, යුධ සහ නාවික හමුදා ඇමති හෙවත් ආරක්ෂක ඇමති ලෙස වරශිලොෆ් පත් වුණා. 1935 දී සෝවියට් දේශයේ පළමු මාර්ෂල්වරුන් පස්දෙනා නම් කළ අවස්ථාවේ වරශිලොෆ් ද ඒ අතර සිටියා.</w:t>
      </w:r>
    </w:p>
    <w:p w:rsidR="00253196" w:rsidRPr="005B78FF" w:rsidRDefault="005B78FF">
      <w:pPr>
        <w:rPr>
          <w:rFonts w:ascii="Nirmala UI" w:hAnsi="Nirmala UI" w:cs="Nirmala UI"/>
        </w:rPr>
      </w:pPr>
      <w:r w:rsidRPr="005B78FF">
        <w:rPr>
          <w:rFonts w:ascii="Nirmala UI" w:hAnsi="Nirmala UI" w:cs="Nirmala UI"/>
        </w:rPr>
        <w:t>1936 සිට ස්ටාලින් පැරණි බෝල්‍ෂවික්වරුන් ආදී තමන්ට එරෙහි වේ යයි සිතූ පුද්ගලයින් පක්ෂයෙන් ඉවත් කිරීමට පටන් ගත්තා. මේ අතර රතු හමුදාව කෙරෙහි ද අවධානය යොමු කරනු ලැබුණා. මාර්ෂල් තුකෂෙව්ස්කි අත්අඩංගුවට ගෙන මරණ දණ්ඩනය නියම කිරීම මෙකල සිදු වූ ආන්දෝලනාත්මක සිදුවීමක් වුණා. ඇතැමුන් සැක කරන්නේ තුකෂෙව්ස්කි සත්‍ය ලෙසම දක්ෂ යුධ සෙනවියෙකු වූ හෙයින් වරශිලොෆ් ඔහුව තර්ජනයක් සේ දුටු බව යි. එහෙත් තුකෂෙව්ස්කි ඉවත් කිරීම පිළිබඳව වරශිලොෆ්ට වැරදි පැටවීමට නිශ්චිත සාධක මෙතෙක් හමුව නැහැ.</w:t>
      </w:r>
    </w:p>
    <w:p w:rsidR="00253196" w:rsidRPr="005B78FF" w:rsidRDefault="005B78FF">
      <w:pPr>
        <w:rPr>
          <w:rFonts w:ascii="Nirmala UI" w:hAnsi="Nirmala UI" w:cs="Nirmala UI"/>
        </w:rPr>
      </w:pPr>
      <w:r w:rsidRPr="005B78FF">
        <w:rPr>
          <w:rFonts w:ascii="Nirmala UI" w:hAnsi="Nirmala UI" w:cs="Nirmala UI"/>
        </w:rPr>
        <w:t>1939-40 සීත ඍතුවේ දී ෆින්ලන්තය සමග සිසිර යුද්ධය ක්‍රියාත්මක වුණා. එහි දී වරශිලොෆ් රතු හමුදා මෙහෙය වූ අතර නැවතත් ඔහු අසාර්ථක වුණා.</w:t>
      </w:r>
    </w:p>
    <w:p w:rsidR="00253196" w:rsidRPr="005B78FF" w:rsidRDefault="005B78FF">
      <w:pPr>
        <w:rPr>
          <w:rFonts w:ascii="Nirmala UI" w:hAnsi="Nirmala UI" w:cs="Nirmala UI"/>
        </w:rPr>
      </w:pPr>
      <w:r w:rsidRPr="005B78FF">
        <w:rPr>
          <w:rFonts w:ascii="Nirmala UI" w:hAnsi="Nirmala UI" w:cs="Nirmala UI"/>
        </w:rPr>
        <w:t>කියවන්න: දෙවන ලෝක යුධ සමයෙහි ෆින්ලන්තය</w:t>
      </w:r>
    </w:p>
    <w:p w:rsidR="00253196" w:rsidRPr="005B78FF" w:rsidRDefault="005B78FF">
      <w:pPr>
        <w:rPr>
          <w:rFonts w:ascii="Nirmala UI" w:hAnsi="Nirmala UI" w:cs="Nirmala UI"/>
        </w:rPr>
      </w:pPr>
      <w:r w:rsidRPr="005B78FF">
        <w:rPr>
          <w:rFonts w:ascii="Nirmala UI" w:hAnsi="Nirmala UI" w:cs="Nirmala UI"/>
        </w:rPr>
        <w:t xml:space="preserve">1941 ජූනි මාසයේ දී ජර්මානුන් සෝවියට් දේශය ආක්‍රමණය කළ විට වරශිලොෆ් ලෙනින් ග්‍රාද් ගලවා ගැනීමේ උත්සාහය මෙහෙය වීමට යවනු ලැබුණා. හැට හැවිරිදි </w:t>
      </w:r>
      <w:r w:rsidRPr="005B78FF">
        <w:rPr>
          <w:rFonts w:ascii="Nirmala UI" w:hAnsi="Nirmala UI" w:cs="Nirmala UI"/>
        </w:rPr>
        <w:lastRenderedPageBreak/>
        <w:t>වියේ වුවද, ඔහුගේ නිර්භීතකමෙහි අඩුවක් වූයේ නැහැ. ඔහු සටන් පෙරමුණෙහිම සටන් වැදුණා. එහෙත් ඔහු යුධ සෙන්පතියකු සහ උපායශීලියෙකු ලෙස සාර්ථක වූයේ නැහැ. 1941 සැප්තැම්බර් 8 වනදා ඔහුව එම පෙරමුණෙන් ඉවත් කෙරුණා. යුද්ධයේ ඉතිරි කාලයේ ඔහු වැඩි වශයෙන් කටයුතු කළේ සංවිධාන, සැපයුම් සහ ප්‍රචාරණ කටයුතු සඳහා යි. නව සෝවියට් ජාතික ගීය නිර්මාණය කළ කමිටුවේ ද සභාපති වූයේ ඔහු යි.</w:t>
      </w:r>
    </w:p>
    <w:p w:rsidR="00253196" w:rsidRPr="005B78FF" w:rsidRDefault="005B78FF">
      <w:pPr>
        <w:rPr>
          <w:rFonts w:ascii="Nirmala UI" w:hAnsi="Nirmala UI" w:cs="Nirmala UI"/>
        </w:rPr>
      </w:pPr>
      <w:r w:rsidRPr="005B78FF">
        <w:rPr>
          <w:rFonts w:ascii="Nirmala UI" w:hAnsi="Nirmala UI" w:cs="Nirmala UI"/>
        </w:rPr>
        <w:t>1953 මාර්තු මස මුල දී ස්ටාලින් මියගියා. ඉන්පසු, ස්වල්ප කලක් යන තුරු සෝවියට් නයකත්වය කා අතට පත් වේ ද යන්න සැක සහිතව තිබුණා. මාර්තු 15 වනදා වරශිලොෆ් උත්තරීතර සෝවියට් සභාවේ සභාපති මණ්ඩලයේ සභාපති ලෙස පත් කෙරුණා. එනම්, නිල වශයෙන් රාජ්‍ය නායකයා වූයේ ඔහු යි. එහෙත් ඔහුට එතරම් බලයක් වූයේ නැහැ. සෝවියට් දේශයේ සත්‍ය ලෙසම බලය තිබුණේ කොමියුනිස්ට් පක්ෂ මහ ලේකම් අත යි.</w:t>
      </w:r>
    </w:p>
    <w:p w:rsidR="00253196" w:rsidRPr="005B78FF" w:rsidRDefault="005B78FF">
      <w:pPr>
        <w:rPr>
          <w:rFonts w:ascii="Nirmala UI" w:hAnsi="Nirmala UI" w:cs="Nirmala UI"/>
        </w:rPr>
      </w:pPr>
      <w:r w:rsidRPr="005B78FF">
        <w:rPr>
          <w:rFonts w:ascii="Nirmala UI" w:hAnsi="Nirmala UI" w:cs="Nirmala UI"/>
        </w:rPr>
        <w:t>ස්ටාලින්වාදීන් පසෙකට කරමින් කොමියුනිස්ට් පක්ෂයේ බලය නිකිතා කෘශ්ෂොෆ් විසින් අල්ලා ගනු ලැබුණා. 1957 දී ඔහුව බලයෙන් නෙරපීමට කෙරුණ උත්සාහය ව්‍යර්ථ වුණා. වරශිලොෆ් ද එම ප්‍රයත්නයට සම්බන්ධ වූවන්ට සහාය දුන්නත්, අනෙක් අය මෙන් ඔහුගේ තනතුරු අහිමි කෙරුණේ නැහැ. වරශිලොෆ් 1960 තෙක් නිල රාජ්‍ය නායකයාව සිට පසුව විශ්‍රාම ගත්තා.</w:t>
      </w:r>
    </w:p>
    <w:p w:rsidR="00253196" w:rsidRPr="005B78FF" w:rsidRDefault="005B78FF">
      <w:pPr>
        <w:rPr>
          <w:rFonts w:ascii="Nirmala UI" w:hAnsi="Nirmala UI" w:cs="Nirmala UI"/>
        </w:rPr>
      </w:pPr>
      <w:r w:rsidRPr="005B78FF">
        <w:rPr>
          <w:rFonts w:ascii="Nirmala UI" w:hAnsi="Nirmala UI" w:cs="Nirmala UI"/>
        </w:rPr>
        <w:t>1959 දී සිදු වූ ඔහුගේ බිරිඳගේ මරණය ඔහු විශ්‍රාම ගැන්වීම කඩිනම් කරන්නට හේතු වන්නට ඇතැ යි සිතිය හැකියි. බලය පිළිබඳ විශේෂ කෑදරකමක් නොතිබූ වරශිලොෆ් තම බිරිඳගේ මරණයෙන් දැඩි කම්පනයකට පත් වූ බව සඳහන් වනවා.</w:t>
      </w:r>
    </w:p>
    <w:p w:rsidR="00253196" w:rsidRPr="005B78FF" w:rsidRDefault="005B78FF">
      <w:pPr>
        <w:rPr>
          <w:rFonts w:ascii="Nirmala UI" w:hAnsi="Nirmala UI" w:cs="Nirmala UI"/>
        </w:rPr>
      </w:pPr>
      <w:r w:rsidRPr="005B78FF">
        <w:rPr>
          <w:rFonts w:ascii="Nirmala UI" w:hAnsi="Nirmala UI" w:cs="Nirmala UI"/>
        </w:rPr>
        <w:t>1964 දී කෘශ්ෂොෆ් බලයෙන් පහ වූ පසු වරශිලොෆ් යළි පක්ෂ මධ්‍යම කාරක සභාවට පත් වුණා. එහෙත් ඔහුට විශේෂ බලයක් වූයේ නැහැ. එමෙන්ම ඒ වන විට ඔහු බෙහෙවින් වයෝවෘද්ධ ව සිටියා.</w:t>
      </w:r>
    </w:p>
    <w:p w:rsidR="00253196" w:rsidRPr="005B78FF" w:rsidRDefault="005B78FF">
      <w:pPr>
        <w:rPr>
          <w:rFonts w:ascii="Nirmala UI" w:hAnsi="Nirmala UI" w:cs="Nirmala UI"/>
        </w:rPr>
      </w:pPr>
      <w:r w:rsidRPr="005B78FF">
        <w:rPr>
          <w:rFonts w:ascii="Nirmala UI" w:hAnsi="Nirmala UI" w:cs="Nirmala UI"/>
        </w:rPr>
        <w:t>1969 නොවැම්බර් මස අන්තිම කාලයේ දිනෙක, රාත්‍රියේ වරශිලොෆ්ගේ සෞඛ්‍යය තත්ත්වය පහළ වැටුණා. රෝහල කරා යන ලෙස හිතවතුන් කළ ඉල්ලීම ඔහු ප්‍රතික්ෂේප කළා. ඊළඟ දිනයේ සම්පූර්ණ නිල ඇඳුමින් සැරසුණ ඔහු රෝහල කරා ගියා. ඉන් දින කිහිපයකට පසු, 1969 දෙසැම්බර් 2 වනදා වරශිලොෆ් මියගියා.</w:t>
      </w:r>
    </w:p>
    <w:p w:rsidR="00253196" w:rsidRPr="005B78FF" w:rsidRDefault="005B78FF">
      <w:pPr>
        <w:rPr>
          <w:rFonts w:ascii="Nirmala UI" w:hAnsi="Nirmala UI" w:cs="Nirmala UI"/>
        </w:rPr>
      </w:pPr>
      <w:proofErr w:type="spellStart"/>
      <w:r w:rsidRPr="005B78FF">
        <w:rPr>
          <w:rFonts w:ascii="Nirmala UI" w:hAnsi="Nirmala UI" w:cs="Nirmala UI"/>
        </w:rPr>
        <w:t>යේමනයේ</w:t>
      </w:r>
      <w:proofErr w:type="spellEnd"/>
      <w:r w:rsidRPr="005B78FF">
        <w:rPr>
          <w:rFonts w:ascii="Nirmala UI" w:hAnsi="Nirmala UI" w:cs="Nirmala UI"/>
        </w:rPr>
        <w:t xml:space="preserve"> </w:t>
      </w:r>
      <w:proofErr w:type="spellStart"/>
      <w:r w:rsidRPr="005B78FF">
        <w:rPr>
          <w:rFonts w:ascii="Nirmala UI" w:hAnsi="Nirmala UI" w:cs="Nirmala UI"/>
        </w:rPr>
        <w:t>සිවිල්</w:t>
      </w:r>
      <w:proofErr w:type="spellEnd"/>
      <w:r w:rsidRPr="005B78FF">
        <w:rPr>
          <w:rFonts w:ascii="Nirmala UI" w:hAnsi="Nirmala UI" w:cs="Nirmala UI"/>
        </w:rPr>
        <w:t xml:space="preserve"> </w:t>
      </w:r>
      <w:proofErr w:type="spellStart"/>
      <w:r w:rsidRPr="005B78FF">
        <w:rPr>
          <w:rFonts w:ascii="Nirmala UI" w:hAnsi="Nirmala UI" w:cs="Nirmala UI"/>
        </w:rPr>
        <w:t>යුද්ධය</w:t>
      </w:r>
      <w:proofErr w:type="spellEnd"/>
      <w:r w:rsidRPr="005B78FF">
        <w:rPr>
          <w:rFonts w:ascii="Nirmala UI" w:hAnsi="Nirmala UI" w:cs="Nirmala UI"/>
        </w:rPr>
        <w:t xml:space="preserve"> 2015 සිට මැදපෙරදිග කලාපීය යුද්ධයක තත්ත්වයට පත් ව තිබෙනවා. පසුගිය දිනවල එහි හූති කැරලිකරුවන් විසින් සෞදි අරාබිය වෙත එල්ල කළ ප්‍රහාර කිහිපයක් හේතුවෙන් මෙම යුද්ධය පිළිබඳ අවධානය නැවත ඉහළ ගොස් තිබෙනවා. ඩ්‍රෝන සහ මිසයිල මඟින් වඩා ප්‍රබල ප්‍රතිවාදීන් අපහසුතාවයට පත් කිරීමට සමත් වීමත්, ඉරානය සමග රටවල් කිහිපයකට ඇති එදිරිවාදිකම හේතුවෙනුත් හූතිවරුන් පිළිබඳ කතාබහ වර්ධනය වී තිබෙනවා.</w:t>
      </w:r>
    </w:p>
    <w:p w:rsidR="00253196" w:rsidRPr="005B78FF" w:rsidRDefault="005B78FF">
      <w:pPr>
        <w:rPr>
          <w:rFonts w:ascii="Nirmala UI" w:hAnsi="Nirmala UI" w:cs="Nirmala UI"/>
        </w:rPr>
      </w:pPr>
      <w:r w:rsidRPr="005B78FF">
        <w:rPr>
          <w:rFonts w:ascii="Nirmala UI" w:hAnsi="Nirmala UI" w:cs="Nirmala UI"/>
        </w:rPr>
        <w:lastRenderedPageBreak/>
        <w:t>යේමනය තරමක් සංකීර්ණ රාජ්‍යයක්. එහි ජනයා විවිධ ගෝත්‍රයන්ට අයත් වනවා. එමෙන්ම 1990 වන තෙක් එරට උතුරු යේමනය සහ දකුණු යේමනය වශයෙන් රටවල් දෙකක් ලෙස පැවතියා.</w:t>
      </w:r>
    </w:p>
    <w:p w:rsidR="00253196" w:rsidRPr="005B78FF" w:rsidRDefault="005B78FF">
      <w:pPr>
        <w:rPr>
          <w:rFonts w:ascii="Nirmala UI" w:hAnsi="Nirmala UI" w:cs="Nirmala UI"/>
        </w:rPr>
      </w:pPr>
      <w:r w:rsidRPr="005B78FF">
        <w:rPr>
          <w:rFonts w:ascii="Nirmala UI" w:hAnsi="Nirmala UI" w:cs="Nirmala UI"/>
        </w:rPr>
        <w:t>යේමනයේ දිගටම විවිධ සන්නද්ධ කණ්ඩායම් ක්‍රියාත්මක වුණා. අල් කයිඩා සංවිධානය ද කලක් තිස්සේ එහි ක්‍රියාත්මක යි. 2002 දී USS Cole නම් ඇමරිකානු යුධ නැවට පහරදීම, ඔවුන් යේමනයේ දී කළ ප්‍රකට ප්‍රහාරයක් වනවා.</w:t>
      </w:r>
    </w:p>
    <w:p w:rsidR="00253196" w:rsidRPr="005B78FF" w:rsidRDefault="005B78FF">
      <w:pPr>
        <w:rPr>
          <w:rFonts w:ascii="Nirmala UI" w:hAnsi="Nirmala UI" w:cs="Nirmala UI"/>
        </w:rPr>
      </w:pPr>
      <w:r w:rsidRPr="005B78FF">
        <w:rPr>
          <w:rFonts w:ascii="Nirmala UI" w:hAnsi="Nirmala UI" w:cs="Nirmala UI"/>
        </w:rPr>
        <w:t>යේමනයේ වර්තමාන සිවිල් යුද්ධයට පාර කැපුණේ 2011 අරාබි වසන්තය සමග යි. බටහිර ගැති ඒකාධිපති පාලකයෙකු ලෙස නම් දරා සිටි අලි අබ්දුල්ලා සාලෙහ්, 1978 සිට එරට ජනාධිපති ලෙස කටයුතු කරමින් සිටියා (1978 සිට උතුරු යේමනයේ ජනාධිපති සහ 1990 සිට ඒකාබද්ධ යේමනයේ ජනාධිපති). ඔහුට එරෙහිව ජනතා උද්ඝෝෂණ හටගත්තා. ඔහු එම උද්ඝෝෂණ හමුවේ ද දිගටම බලයේ රැඳී සිටීමේ උත්සාහයක් ගත්තා.</w:t>
      </w:r>
    </w:p>
    <w:p w:rsidR="00253196" w:rsidRPr="005B78FF" w:rsidRDefault="005B78FF">
      <w:pPr>
        <w:rPr>
          <w:rFonts w:ascii="Nirmala UI" w:hAnsi="Nirmala UI" w:cs="Nirmala UI"/>
        </w:rPr>
      </w:pPr>
      <w:r w:rsidRPr="005B78FF">
        <w:rPr>
          <w:rFonts w:ascii="Nirmala UI" w:hAnsi="Nirmala UI" w:cs="Nirmala UI"/>
        </w:rPr>
        <w:t>මෙම උත්සාහය අසාර්ථක වීමට ප්‍රධාන ලෙසම බලපෑවේ හූති ව්‍යාපාරයේ ප්‍රබෝධය යි. සාලෙහ් බලයෙන් පහ කිරීමට අවශ්‍ය වූ කණ්ඩායමට ඔවුන් සන්නද්ධ ශක්තියක් ද ලබා දුන්නා.</w:t>
      </w:r>
    </w:p>
    <w:p w:rsidR="00253196" w:rsidRPr="005B78FF" w:rsidRDefault="005B78FF">
      <w:pPr>
        <w:rPr>
          <w:rFonts w:ascii="Nirmala UI" w:hAnsi="Nirmala UI" w:cs="Nirmala UI"/>
        </w:rPr>
      </w:pPr>
      <w:r w:rsidRPr="005B78FF">
        <w:rPr>
          <w:rFonts w:ascii="Nirmala UI" w:hAnsi="Nirmala UI" w:cs="Nirmala UI"/>
        </w:rPr>
        <w:t>අප කැමැත්තෙන් හෝ අකමැත්තෙන් හෝ පිළිගත යුතු සත්‍යයක් වන්නේ ‍යේමනය තුළ බලය තීරණය වන්නේ අවි බලය අනුව බව යි. ප්‍රජාතන්ත්‍රවාදී උද්ඝෝෂණ හමුවේ බලය රැකගෙන සිටි සාලෙහ් සන්නද්ධ තර්ජනය හමුවේ 2012 දී බලයෙන් ඉවත් වුණා. ඔහුගේ උප ජනාධිපති අබ්ද්-රබ්බු මන්සූර් හාදි නව ජනාධිපති ලෙස පත් වුණා.</w:t>
      </w:r>
    </w:p>
    <w:p w:rsidR="00253196" w:rsidRPr="005B78FF" w:rsidRDefault="005B78FF">
      <w:pPr>
        <w:rPr>
          <w:rFonts w:ascii="Nirmala UI" w:hAnsi="Nirmala UI" w:cs="Nirmala UI"/>
        </w:rPr>
      </w:pPr>
      <w:r w:rsidRPr="005B78FF">
        <w:rPr>
          <w:rFonts w:ascii="Nirmala UI" w:hAnsi="Nirmala UI" w:cs="Nirmala UI"/>
        </w:rPr>
        <w:t>එහෙත් මෙම නව රජය සමග ද හූතිවරුන් එතරම් පැහැදී සිටියේ නැහැ. සාලෙහ්ට එරෙහි සටනේ දී ශක්තිමත් ව සිටි ඔවුන් 2015 දී යේමන අගනුවර වන සනා නගරය අල්ලාගත්තා. හාදි රජය දකුණු යේමනයේ ඒඩ්න් වෙත පළා ගියා.</w:t>
      </w:r>
    </w:p>
    <w:p w:rsidR="00253196" w:rsidRPr="005B78FF" w:rsidRDefault="005B78FF">
      <w:pPr>
        <w:rPr>
          <w:rFonts w:ascii="Nirmala UI" w:hAnsi="Nirmala UI" w:cs="Nirmala UI"/>
        </w:rPr>
      </w:pPr>
      <w:r w:rsidRPr="005B78FF">
        <w:rPr>
          <w:rFonts w:ascii="Nirmala UI" w:hAnsi="Nirmala UI" w:cs="Nirmala UI"/>
        </w:rPr>
        <w:t>මෙම අවස්ථාවේ සෞදි අරාබිය ප්‍රමුඛ කලාපීය සන්ධානයක් යේමනයේ හූති කැරලිකරුවන්ට එරෙහිව යුද්ධයට අවතීර්ණ වුණා. එක්සත් අරාබි එමීර්, කටාර්, ඊජිප්තුව ආදී රටවල් මෙම සන්ධානයට අයත් වුණා. කටාර් රාජ්‍යය සහ සෞදි අරාබියේ අනෙක් මිත්‍ර රටවල් අතර ඇති වූ අර්බුදයෙන් පසු එම රාජ්‍යය එම සන්ධානයෙන් ඉවත් වුණා.</w:t>
      </w:r>
    </w:p>
    <w:p w:rsidR="00253196" w:rsidRPr="005B78FF" w:rsidRDefault="005B78FF">
      <w:pPr>
        <w:rPr>
          <w:rFonts w:ascii="Nirmala UI" w:hAnsi="Nirmala UI" w:cs="Nirmala UI"/>
        </w:rPr>
      </w:pPr>
      <w:r w:rsidRPr="005B78FF">
        <w:rPr>
          <w:rFonts w:ascii="Nirmala UI" w:hAnsi="Nirmala UI" w:cs="Nirmala UI"/>
        </w:rPr>
        <w:t>මෙසේ සෞදි අරාබිය ප්‍රමුඛ සන්ධානය හූතිවරුන්ට එරෙහිව ප්‍රහාර එල්ල කිරීමට පටන් ගැනීමත් සමග යුද්ධය නව මානයකට ගමන් ගත්තා. ඒ අනුව යේමන සිවිල් යුද්ධයේ ඉතිහාසය 2015 සිට වෙනමම පරිච්ඡේදයක් ලෙස සැලකිය හැකි වෙනවා.</w:t>
      </w:r>
    </w:p>
    <w:p w:rsidR="00253196" w:rsidRPr="005B78FF" w:rsidRDefault="005B78FF">
      <w:pPr>
        <w:rPr>
          <w:rFonts w:ascii="Nirmala UI" w:hAnsi="Nirmala UI" w:cs="Nirmala UI"/>
        </w:rPr>
      </w:pPr>
      <w:r w:rsidRPr="005B78FF">
        <w:rPr>
          <w:rFonts w:ascii="Nirmala UI" w:hAnsi="Nirmala UI" w:cs="Nirmala UI"/>
        </w:rPr>
        <w:t xml:space="preserve">හූති ගෝත්‍රයේ අයෙකු විසින් අරඹන ලද හෙයින් හූති ව්‍යාපාරය ලෙස හඳුන්වන මෙහි නිල නාමය අන්සාර් අල්ලාහ් (දෙවියන්ගේ සහචරයා) යන්න යි. මෙහි </w:t>
      </w:r>
      <w:r w:rsidRPr="005B78FF">
        <w:rPr>
          <w:rFonts w:ascii="Nirmala UI" w:hAnsi="Nirmala UI" w:cs="Nirmala UI"/>
        </w:rPr>
        <w:lastRenderedPageBreak/>
        <w:t>මූලාරම්භය වූයේ ෂියා මුස්ලිම් නිකායක් වන සයිදි නිකායේ ජනතා ව්‍යාපාරයක් ලෙස යි. උතුරු යේමනයේ ෂියා මුසල්මානුවන් විශාල පිරිසක් මෙම නිකායට අයත්. සලාෆිවාදය පැතිරීමට එරෙහිව ඇරඹි මෙය පසුව, අලි අබ්දුල්ලා සාලෙහ් පාලනයට එරෙහි ව්‍යාපාරයක් ලෙස වර්ධනය වුණා. 1990 දශකයේ දී ඇරඹුණු හූති ව්‍යාපාරයේ ආරම්භක නායකයා වූයේ හුසේන් බදර්අද්දීන් අල්-හූති නමැත්තා යි. 2004 දී ඔහුව යේමන හමුදාව විසින් ඝාතනය කෙරුණ අතර ඉන්පසු, හූති ව්‍යාපාරය සන්නද්ධ අරගලයකට පිවිසුණා. හුසේන් අල්-හූති මියගිය පසු ඔහුගේ සහෝදර අබ්දුල් මලික් අල්-හූති එම ව්‍යාපාරයේ නායකයා වනවා.</w:t>
      </w:r>
    </w:p>
    <w:p w:rsidR="00253196" w:rsidRPr="005B78FF" w:rsidRDefault="005B78FF">
      <w:pPr>
        <w:rPr>
          <w:rFonts w:ascii="Nirmala UI" w:hAnsi="Nirmala UI" w:cs="Nirmala UI"/>
        </w:rPr>
      </w:pPr>
      <w:r w:rsidRPr="005B78FF">
        <w:rPr>
          <w:rFonts w:ascii="Nirmala UI" w:hAnsi="Nirmala UI" w:cs="Nirmala UI"/>
        </w:rPr>
        <w:t>හූති ව්‍යාපාරයට ඉරානයේ සහාය ලැබෙන බවට චෝදනා පළ වූවද, ඉරානය එය සම්පූර්ණයෙන් ප්‍රතික්ෂේප කරනවා. නමුත් එම චෝදනාව එල්ල කරන්නන් කියා සිටින්නේ හූති ව්‍යාපාරයට මිසයිල සහ ඩ්‍රෝන ලබාදීමට කටයුතු කරන්නේ ඉරානය බව යි.</w:t>
      </w:r>
    </w:p>
    <w:p w:rsidR="00253196" w:rsidRPr="005B78FF" w:rsidRDefault="005B78FF">
      <w:pPr>
        <w:rPr>
          <w:rFonts w:ascii="Nirmala UI" w:hAnsi="Nirmala UI" w:cs="Nirmala UI"/>
        </w:rPr>
      </w:pPr>
      <w:r w:rsidRPr="005B78FF">
        <w:rPr>
          <w:rFonts w:ascii="Nirmala UI" w:hAnsi="Nirmala UI" w:cs="Nirmala UI"/>
        </w:rPr>
        <w:t>හූති ව්‍යාපාරයේ පිරිස් ශක්තිය පිළිබඳව ද විවිධ මත පවතිනවා. ඇතැම් ඇස්තමේන්තු අනුව ඔවුන් සතුව 200,000ක් පමණ වූ සන්නද්ධ අංශයක් සිටිනවා.</w:t>
      </w:r>
    </w:p>
    <w:p w:rsidR="00253196" w:rsidRPr="005B78FF" w:rsidRDefault="005B78FF">
      <w:pPr>
        <w:rPr>
          <w:rFonts w:ascii="Nirmala UI" w:hAnsi="Nirmala UI" w:cs="Nirmala UI"/>
        </w:rPr>
      </w:pPr>
      <w:r w:rsidRPr="005B78FF">
        <w:rPr>
          <w:rFonts w:ascii="Nirmala UI" w:hAnsi="Nirmala UI" w:cs="Nirmala UI"/>
        </w:rPr>
        <w:t>2015 දී යුද්ධය පුළුල් වන විට සෞදි අරාබිය, එක්සත් අරාබි එමීර් රාජ්‍යය, කටාර් සහ ඊජිප්තුව ආදී රටවල් මන්සූර් හාදි රජයට සහාය දැක්වූවා. මේ අතර අලි අබ්දුල්ලා සාලෙහ් විසින් පිහිටුවන ලද මහා ජනතා කොන්ග්‍රසය දෙකඩ වෙමින් කොටසක් හාදි සමග ද, කොටසක් සාලෙහ් සමග ද කටයුතු කිරීමට වුණා. සාලෙහ්, තම පැරණි එදිරිවාදීන් වූ හූති ව්‍යාපාරය සමග සන්ධානගත වෙමින් හාදිට එරෙහිව සටන් ඇරඹුවා.</w:t>
      </w:r>
    </w:p>
    <w:p w:rsidR="00253196" w:rsidRPr="005B78FF" w:rsidRDefault="005B78FF">
      <w:pPr>
        <w:rPr>
          <w:rFonts w:ascii="Nirmala UI" w:hAnsi="Nirmala UI" w:cs="Nirmala UI"/>
        </w:rPr>
      </w:pPr>
      <w:r w:rsidRPr="005B78FF">
        <w:rPr>
          <w:rFonts w:ascii="Nirmala UI" w:hAnsi="Nirmala UI" w:cs="Nirmala UI"/>
        </w:rPr>
        <w:t>2017 මැද දී කටාර් රාජ්‍යය සමග සෞදි අරාබිය ප්‍රමුඛ රටවල් කිහිපයක් ගැටුමක් ඇරඹූ හෙයින් එම රාජ්‍යය යුද්ධයෙන් ඉවත් වුණා. පසුකාලීනව ඔවුන් හූතිවරුන්ට සහාය දැක්වූ බවට චෝදනා මතු වනවා.</w:t>
      </w:r>
    </w:p>
    <w:p w:rsidR="00253196" w:rsidRPr="005B78FF" w:rsidRDefault="005B78FF">
      <w:pPr>
        <w:rPr>
          <w:rFonts w:ascii="Nirmala UI" w:hAnsi="Nirmala UI" w:cs="Nirmala UI"/>
        </w:rPr>
      </w:pPr>
      <w:r w:rsidRPr="005B78FF">
        <w:rPr>
          <w:rFonts w:ascii="Nirmala UI" w:hAnsi="Nirmala UI" w:cs="Nirmala UI"/>
        </w:rPr>
        <w:t>මේ අතර 2017 දෙසැම්බර් 4 වනදා අලි අබ්දුල්ලා සාලෙහ්, සනා හිදී ඝාතනය කෙරුණා. ඔහු ටික කලක පටන් නැවත සෞදි අරාබිය සමග සන්ධානගත වීමේ සූදානමකින් පසු වූ බව හූතිවරුන් සැක කළා. හූතිවරුන් පරාජය කිරීමට සාලෙහ්ගේ සහාය ලබා ගැනීමට සෞදි අරාබිය බලාපොරොත්තු වුණා. එහෙත් හූතිවරුන් ඔවුන්ට වඩා ඉක්මන් වුණා.</w:t>
      </w:r>
    </w:p>
    <w:p w:rsidR="00253196" w:rsidRPr="005B78FF" w:rsidRDefault="005B78FF">
      <w:pPr>
        <w:rPr>
          <w:rFonts w:ascii="Nirmala UI" w:hAnsi="Nirmala UI" w:cs="Nirmala UI"/>
        </w:rPr>
      </w:pPr>
      <w:r w:rsidRPr="005B78FF">
        <w:rPr>
          <w:rFonts w:ascii="Nirmala UI" w:hAnsi="Nirmala UI" w:cs="Nirmala UI"/>
        </w:rPr>
        <w:t>හූතිවරුන් මිසයිල සහ ඩ්‍රෝන ප්‍රහාර එල්ල කරමින් දිගින් දිගටම සෞදි අරාබියට තර්ජනය කරනවා. ඔවුන් විසින් එල්ල කළ මිසයිල සෞදි අගනුවර වන රියාද් කරා ද ළඟා වී තිබෙනවා. එමෙන්ම මෑතක දී නැගෙනහිර සෞදි අරාබියේ, සෞදි ඇරැම්කෝ තෙල් සංකීර්ණ දෙකකට එල්ල වූ ඩ්‍රෝන ප්‍රහාරවල වගකීම ද හූතිවරුන් බාර ගත්තා. නමුත්, ඒ පිළිබඳව ඉරානයට ද චෝදනා එල්ල වනවා.</w:t>
      </w:r>
    </w:p>
    <w:p w:rsidR="00253196" w:rsidRPr="005B78FF" w:rsidRDefault="005B78FF">
      <w:pPr>
        <w:rPr>
          <w:rFonts w:ascii="Nirmala UI" w:hAnsi="Nirmala UI" w:cs="Nirmala UI"/>
        </w:rPr>
      </w:pPr>
      <w:r w:rsidRPr="005B78FF">
        <w:rPr>
          <w:rFonts w:ascii="Nirmala UI" w:hAnsi="Nirmala UI" w:cs="Nirmala UI"/>
        </w:rPr>
        <w:lastRenderedPageBreak/>
        <w:t>2019 සැප්තැම්බර් 28 වනදා සෞදි හමුදා සේනාංකයකට පහර දුන් හූතිවරුන් විශාල සෞදි හමුදා සාමාජිකයන් පිරිසක් අත්අඩංගුවට ගත් බව ප්‍රකාශ කළා. මේ පිළිබඳ සෞදි අරාබියෙන් නම් මතු වූයේ නිහඬ පිළිවෙතක්.</w:t>
      </w:r>
    </w:p>
    <w:p w:rsidR="00253196" w:rsidRPr="005B78FF" w:rsidRDefault="005B78FF">
      <w:pPr>
        <w:rPr>
          <w:rFonts w:ascii="Nirmala UI" w:hAnsi="Nirmala UI" w:cs="Nirmala UI"/>
        </w:rPr>
      </w:pPr>
      <w:r w:rsidRPr="005B78FF">
        <w:rPr>
          <w:rFonts w:ascii="Nirmala UI" w:hAnsi="Nirmala UI" w:cs="Nirmala UI"/>
        </w:rPr>
        <w:t>වර්තමානය වන විට පැරණි උතුරු යේමනයට අයත් වූ ප්‍රදේශයේ වැඩි කොටසක් තිබෙන්නේ හූතිවරුන් අත යි. වසර පහකට ආසන්න කාලයක් තිස්සේ එල්ල වූ ගුවන් ප්‍රහාරවලින් හූතිවරුන් පරාජය කිරීමට සෞදි අරාබිය සමත් වී නැහැ.</w:t>
      </w:r>
    </w:p>
    <w:p w:rsidR="00253196" w:rsidRPr="005B78FF" w:rsidRDefault="005B78FF">
      <w:pPr>
        <w:rPr>
          <w:rFonts w:ascii="Nirmala UI" w:hAnsi="Nirmala UI" w:cs="Nirmala UI"/>
        </w:rPr>
      </w:pPr>
      <w:r w:rsidRPr="005B78FF">
        <w:rPr>
          <w:rFonts w:ascii="Nirmala UI" w:hAnsi="Nirmala UI" w:cs="Nirmala UI"/>
        </w:rPr>
        <w:t>දෙවන ලෝක යුද්ධයෙන් පසු බටහිර ජර්මනිය සහ නැගෙනහිර ජර්මනිය ලෙස ජර්මනිය දෙකඩ වුණා. මේ දෙකඩ වීමේ සංකේතයක් ලෙස වසර 28ක් බර්ලින් නගරය දෙකඩ කරමින් බර්ලින් තාප්පය ගොඩනැගී තිබුණා. පහත ලිපියෙන් ඔබට ඒ ගැන කියවන්න පුළුවන්.</w:t>
      </w:r>
    </w:p>
    <w:p w:rsidR="00253196" w:rsidRPr="005B78FF" w:rsidRDefault="005B78FF">
      <w:pPr>
        <w:rPr>
          <w:rFonts w:ascii="Nirmala UI" w:hAnsi="Nirmala UI" w:cs="Nirmala UI"/>
        </w:rPr>
      </w:pPr>
      <w:r w:rsidRPr="005B78FF">
        <w:rPr>
          <w:rFonts w:ascii="Nirmala UI" w:hAnsi="Nirmala UI" w:cs="Nirmala UI"/>
        </w:rPr>
        <w:t>කියවන්න: ජර්මනිය දෙකඩ කළ බර්ලින් තාප්පයේ කතාව</w:t>
      </w:r>
    </w:p>
    <w:p w:rsidR="00253196" w:rsidRPr="005B78FF" w:rsidRDefault="005B78FF">
      <w:pPr>
        <w:rPr>
          <w:rFonts w:ascii="Nirmala UI" w:hAnsi="Nirmala UI" w:cs="Nirmala UI"/>
        </w:rPr>
      </w:pPr>
      <w:r w:rsidRPr="005B78FF">
        <w:rPr>
          <w:rFonts w:ascii="Nirmala UI" w:hAnsi="Nirmala UI" w:cs="Nirmala UI"/>
        </w:rPr>
        <w:t>ලිපි කියවන්න කම්මැලියි වගේ නම් මේ වීඩියෝ එකෙන් ඔබට ඒ ගැන විස්තර දැනගන්න පුළුවන්.</w:t>
      </w:r>
    </w:p>
    <w:p w:rsidR="00253196" w:rsidRPr="005B78FF" w:rsidRDefault="005B78FF">
      <w:pPr>
        <w:rPr>
          <w:rFonts w:ascii="Nirmala UI" w:hAnsi="Nirmala UI" w:cs="Nirmala UI"/>
        </w:rPr>
      </w:pPr>
      <w:proofErr w:type="spellStart"/>
      <w:r w:rsidRPr="005B78FF">
        <w:rPr>
          <w:rFonts w:ascii="Nirmala UI" w:hAnsi="Nirmala UI" w:cs="Nirmala UI"/>
        </w:rPr>
        <w:t>නැගෙනහිර</w:t>
      </w:r>
      <w:proofErr w:type="spellEnd"/>
      <w:r w:rsidRPr="005B78FF">
        <w:rPr>
          <w:rFonts w:ascii="Nirmala UI" w:hAnsi="Nirmala UI" w:cs="Nirmala UI"/>
        </w:rPr>
        <w:t xml:space="preserve"> </w:t>
      </w:r>
      <w:proofErr w:type="spellStart"/>
      <w:r w:rsidRPr="005B78FF">
        <w:rPr>
          <w:rFonts w:ascii="Nirmala UI" w:hAnsi="Nirmala UI" w:cs="Nirmala UI"/>
        </w:rPr>
        <w:t>ජර්මනියේ</w:t>
      </w:r>
      <w:proofErr w:type="spellEnd"/>
      <w:r w:rsidRPr="005B78FF">
        <w:rPr>
          <w:rFonts w:ascii="Nirmala UI" w:hAnsi="Nirmala UI" w:cs="Nirmala UI"/>
        </w:rPr>
        <w:t xml:space="preserve"> </w:t>
      </w:r>
      <w:proofErr w:type="spellStart"/>
      <w:r w:rsidRPr="005B78FF">
        <w:rPr>
          <w:rFonts w:ascii="Nirmala UI" w:hAnsi="Nirmala UI" w:cs="Nirmala UI"/>
        </w:rPr>
        <w:t>අවසන්</w:t>
      </w:r>
      <w:proofErr w:type="spellEnd"/>
      <w:r w:rsidRPr="005B78FF">
        <w:rPr>
          <w:rFonts w:ascii="Nirmala UI" w:hAnsi="Nirmala UI" w:cs="Nirmala UI"/>
        </w:rPr>
        <w:t xml:space="preserve"> </w:t>
      </w:r>
      <w:proofErr w:type="spellStart"/>
      <w:r w:rsidRPr="005B78FF">
        <w:rPr>
          <w:rFonts w:ascii="Nirmala UI" w:hAnsi="Nirmala UI" w:cs="Nirmala UI"/>
        </w:rPr>
        <w:t>සති</w:t>
      </w:r>
      <w:proofErr w:type="spellEnd"/>
      <w:r w:rsidRPr="005B78FF">
        <w:rPr>
          <w:rFonts w:ascii="Nirmala UI" w:hAnsi="Nirmala UI" w:cs="Nirmala UI"/>
        </w:rPr>
        <w:t xml:space="preserve"> කිහිපය තුළ කොමියුනිස්ට් පාලනය එහි ප්‍රතිසංස්කරණ ක්‍රියාත්මක කිරීමට උත්සාහ කළා. එහෙත් එය ප්‍රමාණවත් වුණේ නැහැ. බර්ලින් තාප්පය බිඳ වැටුණ පසු මෙසේ ප්‍රතිසංස්කරණ ඇති කිරීමේ අර්ථයක් නොමැති බව වැටහුණා. ඉන්පසු ක්‍රියාත්මක වූයේ ජර්මනිය යළි එක්සත් කිරීමේ කර්තව්‍යය යි.</w:t>
      </w:r>
    </w:p>
    <w:p w:rsidR="00253196" w:rsidRPr="005B78FF" w:rsidRDefault="005B78FF">
      <w:pPr>
        <w:rPr>
          <w:rFonts w:ascii="Nirmala UI" w:hAnsi="Nirmala UI" w:cs="Nirmala UI"/>
        </w:rPr>
      </w:pPr>
      <w:r w:rsidRPr="005B78FF">
        <w:rPr>
          <w:rFonts w:ascii="Nirmala UI" w:hAnsi="Nirmala UI" w:cs="Nirmala UI"/>
        </w:rPr>
        <w:t>1989 නොවැම්බර් මාසයේ 28 වනදා බටහිර ජර්මනියේ චාන්සලර් වූ හෙල්මුත් කෝල්, ජර්මනිය යළි එක්සත් කිරීමේ වැඩපිළිවෙලක් යෝජනා කළා. කෙසේ නමුත්, මෙය කිනම් කාල රාමුවක් තුළ සිදුවේදැ යි නිශ්චිත වූයේ නැහැ.</w:t>
      </w:r>
    </w:p>
    <w:p w:rsidR="00253196" w:rsidRPr="005B78FF" w:rsidRDefault="005B78FF">
      <w:pPr>
        <w:rPr>
          <w:rFonts w:ascii="Nirmala UI" w:hAnsi="Nirmala UI" w:cs="Nirmala UI"/>
        </w:rPr>
      </w:pPr>
      <w:r w:rsidRPr="005B78FF">
        <w:rPr>
          <w:rFonts w:ascii="Nirmala UI" w:hAnsi="Nirmala UI" w:cs="Nirmala UI"/>
        </w:rPr>
        <w:t>මෙම වැඩපිළිවෙලෙහි කරුණු දහයක් වූ බැවින් එය කෝල්ගේ කරුණු දහයේ වැඩපිළිවෙල ලෙස හැඳින්වුණා. මෙය වැදගත් වූයේ කෝල් කිසිවකුට හෝ කලින් දැනුම් දීමකින් තොරව මෙය එළිදැක්වීම යි.</w:t>
      </w:r>
    </w:p>
    <w:p w:rsidR="00253196" w:rsidRPr="005B78FF" w:rsidRDefault="005B78FF">
      <w:pPr>
        <w:rPr>
          <w:rFonts w:ascii="Nirmala UI" w:hAnsi="Nirmala UI" w:cs="Nirmala UI"/>
        </w:rPr>
      </w:pPr>
      <w:r w:rsidRPr="005B78FF">
        <w:rPr>
          <w:rFonts w:ascii="Nirmala UI" w:hAnsi="Nirmala UI" w:cs="Nirmala UI"/>
        </w:rPr>
        <w:t>දෙවන ලෝක යුද්ධයෙන් පසු ඇති වූ තත්ත්වය අනුව ජර්මනිය තුළ දේශපාලන මායිම් වෙනස් කෙරෙන්නේ නම් එයට ඇමරිකාව, බ්‍රිතාන්‍යය, ප්‍රංශය සහ සෝවියට් දේශය යන රටවල අනුමැතිය අවශ්‍ය වුණා. මෙකල බ්‍රිතාන්‍ය අගමැති වූ මාග්‍රට් තැවර්, එක්සත් ජර්මනියක් සඳහා කැමැත්තක් දැක්වූයේ නැහැ. ප්‍රංශය සැමවිටම එක්සත් ජර්මනියක් පිළිබඳ අකමැත්තක් දැක්වූවා. මෙම රටවල් එක්සත් ජර්මනියක් තමන්ට තර්ජනයක් වේයැ යි විශ්වාස කළා. මේ කරුණු මත කෝල් තීරණය කළේ ඔවුන්ට ද නොදන්වා ජර්මනිය යළි එක්සත් කිරීමේ යෝජනාව ප්‍රසිද්ධ කිරීම යි.</w:t>
      </w:r>
    </w:p>
    <w:p w:rsidR="00253196" w:rsidRPr="005B78FF" w:rsidRDefault="005B78FF">
      <w:pPr>
        <w:rPr>
          <w:rFonts w:ascii="Nirmala UI" w:hAnsi="Nirmala UI" w:cs="Nirmala UI"/>
        </w:rPr>
      </w:pPr>
      <w:r w:rsidRPr="005B78FF">
        <w:rPr>
          <w:rFonts w:ascii="Nirmala UI" w:hAnsi="Nirmala UI" w:cs="Nirmala UI"/>
        </w:rPr>
        <w:t xml:space="preserve">සෝවියට් දේශය වැඩි විරෝධයක් නොමැතිව ජර්මන් එක්සත්භාවය සඳහා සිය කැමැත්ත ලබා දුන්නා. සෝවියට් නායක මිහායිල් ගොර්බචොෆ්ට ඒ වෙද්දී විසඳීමට </w:t>
      </w:r>
      <w:r w:rsidRPr="005B78FF">
        <w:rPr>
          <w:rFonts w:ascii="Nirmala UI" w:hAnsi="Nirmala UI" w:cs="Nirmala UI"/>
        </w:rPr>
        <w:lastRenderedPageBreak/>
        <w:t>ඕනෑ තරම් ප්‍රශ්න තිබුණ අතර, ජර්මනියේ කුමක් සිදුවේදැ යි සොයාබැලීමට ඔහුට හැකියාවක් තිබුණේ නැහැ.</w:t>
      </w:r>
    </w:p>
    <w:p w:rsidR="00253196" w:rsidRPr="005B78FF" w:rsidRDefault="005B78FF">
      <w:pPr>
        <w:rPr>
          <w:rFonts w:ascii="Nirmala UI" w:hAnsi="Nirmala UI" w:cs="Nirmala UI"/>
        </w:rPr>
      </w:pPr>
      <w:r w:rsidRPr="005B78FF">
        <w:rPr>
          <w:rFonts w:ascii="Nirmala UI" w:hAnsi="Nirmala UI" w:cs="Nirmala UI"/>
        </w:rPr>
        <w:t>ජර්මනිය එක්සත් කිරීමේ කාර්යය කඩිනම් කිරීමට 1990 මාර්තු 18 වනදා පැවති නැගෙනහිර ජර්මන් මහමැතිවරණය හේතු වුණා. මෙය නැගෙනහිර ජර්මනියේ පැවති එකම නිදහස් සහ සාධාරණ මැතිවරණය යි. එහි දී එවකට බටහිර ජර්මනිය පාලනය කළ ක්‍රිස්තියානි ප්‍රජාතන්ත්‍රික එකමුතුවේ නැගෙනහිර ජර්මන් ශාඛාව තරග වැදුණේ වේගවත්ව ජර්මනිය නැවත එක්සත් කරන පදනම යටතේ යි. මීට අමතරව නැගෙනහිර ජර්මන් සමාජ ප්‍රජාතන්ත්‍රවාදී පක්ෂය ද නැවත ස්ථාපිත කරනු ලැබ මැතිවරණයට තරග කළා. පැරණි පාලක පක්ෂය වූ සමාජවාදී ඒකාබද්ධතා පක්ෂය, ප්‍රජාතන්ත්‍රික සමාජවාදයේ පක්ෂය නමින් ප්‍රතිසංවිධානය වී මැතිවරණයට ඉදිරිපත් වූ අතර වෙනත් පක්ෂ ද කිහිපයක්ම මැතිවරණයට තරග කළා. 2005 දී ජර්මන් චාන්සලර් බවට පත් වූ ඇන්ගෙලා මර්කල් ද, මෙහි දී කුඩා පක්ෂයක් වූ ප්‍රජාතාන්ත්‍රික පිබිදීම නම් පක්ෂයෙන් තරග බිමට පිවිසුණා.</w:t>
      </w:r>
    </w:p>
    <w:p w:rsidR="00253196" w:rsidRPr="005B78FF" w:rsidRDefault="005B78FF">
      <w:pPr>
        <w:rPr>
          <w:rFonts w:ascii="Nirmala UI" w:hAnsi="Nirmala UI" w:cs="Nirmala UI"/>
        </w:rPr>
      </w:pPr>
      <w:r w:rsidRPr="005B78FF">
        <w:rPr>
          <w:rFonts w:ascii="Nirmala UI" w:hAnsi="Nirmala UI" w:cs="Nirmala UI"/>
        </w:rPr>
        <w:t>කියවන්න: ජර්මනියේ පළමු කාන්තා චාන්සලර් - ඇන්ගෙලා මර්කල්</w:t>
      </w:r>
    </w:p>
    <w:p w:rsidR="00253196" w:rsidRPr="005B78FF" w:rsidRDefault="005B78FF">
      <w:pPr>
        <w:rPr>
          <w:rFonts w:ascii="Nirmala UI" w:hAnsi="Nirmala UI" w:cs="Nirmala UI"/>
        </w:rPr>
      </w:pPr>
      <w:r w:rsidRPr="005B78FF">
        <w:rPr>
          <w:rFonts w:ascii="Nirmala UI" w:hAnsi="Nirmala UI" w:cs="Nirmala UI"/>
        </w:rPr>
        <w:t>ලෝතාර් ඩි මයිසියර් යටතේ තරග කළ ක්‍රිස්තියානි ප්‍රජාතාන්ත්‍රික එකමුතුව මැතිවරණයෙන් ආසන 400න් 163ක් දිනාගත්තා. පැරණි පාලක පක්ෂයට ලැබුණේ ආසන 66ක් පමණයි.</w:t>
      </w:r>
    </w:p>
    <w:p w:rsidR="00253196" w:rsidRPr="005B78FF" w:rsidRDefault="005B78FF">
      <w:pPr>
        <w:rPr>
          <w:rFonts w:ascii="Nirmala UI" w:hAnsi="Nirmala UI" w:cs="Nirmala UI"/>
        </w:rPr>
      </w:pPr>
      <w:r w:rsidRPr="005B78FF">
        <w:rPr>
          <w:rFonts w:ascii="Nirmala UI" w:hAnsi="Nirmala UI" w:cs="Nirmala UI"/>
        </w:rPr>
        <w:t>අප්‍රේල් මාසයේ දී ක්‍රිස්තියානි ප්‍රජතාන්ත්‍රික එකමුතුව සහ සමාජ ප්‍රජාතන්ත්‍රවාදී පක්ෂයත්, කුඩා පක්ෂ කිහිපයකුත් එක්ව සන්ධාන රජයක් නැගෙනහිර ජර්මනියේ පිහිටුවාගනු ලැබුණා.</w:t>
      </w:r>
    </w:p>
    <w:p w:rsidR="00253196" w:rsidRPr="005B78FF" w:rsidRDefault="005B78FF">
      <w:pPr>
        <w:rPr>
          <w:rFonts w:ascii="Nirmala UI" w:hAnsi="Nirmala UI" w:cs="Nirmala UI"/>
        </w:rPr>
      </w:pPr>
      <w:r w:rsidRPr="005B78FF">
        <w:rPr>
          <w:rFonts w:ascii="Nirmala UI" w:hAnsi="Nirmala UI" w:cs="Nirmala UI"/>
        </w:rPr>
        <w:t>නැගෙනහිර ජර්මනියේ නව අගමැතිවරයා වූ ලෝතාර් ඩි මෙයිසියර් යටතේ ජර්මනිය යළි එක්සත් කිරීම පිළිබඳ සාකච්ඡා සිදුවුණා. මෙහි දී මුල් අවධානය යොමු වූයේ ආර්ථික ඒකාබද්ධතාව කෙරෙහි යි. 1989 වන විට නැගෙනහිර ජර්මන් මාර්ක් මුදල් ඒකකය වටිනාකමක් නොමැත්තක් බවට පත් වෙමින් පැවතුණා. රටේ පැහැදිලි මූල්‍ය අර්බුදයක් නිර්මාණය වෙමින් පැවතියා. මේ අනුව ආර්ථිකය වේගයෙන් ප්‍රතිසංස්කරණය කළ යුතු වුණා.</w:t>
      </w:r>
    </w:p>
    <w:p w:rsidR="00253196" w:rsidRPr="005B78FF" w:rsidRDefault="005B78FF">
      <w:pPr>
        <w:rPr>
          <w:rFonts w:ascii="Nirmala UI" w:hAnsi="Nirmala UI" w:cs="Nirmala UI"/>
        </w:rPr>
      </w:pPr>
      <w:r w:rsidRPr="005B78FF">
        <w:rPr>
          <w:rFonts w:ascii="Nirmala UI" w:hAnsi="Nirmala UI" w:cs="Nirmala UI"/>
        </w:rPr>
        <w:t>1990 මැයි මාසයේ දී බටහිර සහ නැගෙනහිර ජර්මනිය අතර මූල්‍ය, ආර්ථික සහ සාමාජීය ඒකාබද්ධතාව පිළිබඳ ගිවිසුමක් අත්සන් කෙරුණා. ඒ අනුව එම වසරේ ජූලි 1 වනදා සිට දෙරට මූල්‍යමය වශයෙන් ඒකාබද්ධ වුණා. බටහිර ජර්මනියේ ඩොයිෂ් මාර්ක් මුදල් ඒකකය නැගෙනහිර ජර්මනියේ ද මුදල් ඒකකය බවට පත් වුණා. එමෙන්ම මේ කාලය තුළ බටහිර ජර්මනියේ නීති පද්ධතියට නැගෙනහිර ජර්මනිය ද කෙමෙන් අනුගත කිරීම සිදුකෙරුණා.</w:t>
      </w:r>
    </w:p>
    <w:p w:rsidR="00253196" w:rsidRPr="005B78FF" w:rsidRDefault="005B78FF">
      <w:pPr>
        <w:rPr>
          <w:rFonts w:ascii="Nirmala UI" w:hAnsi="Nirmala UI" w:cs="Nirmala UI"/>
        </w:rPr>
      </w:pPr>
      <w:r w:rsidRPr="005B78FF">
        <w:rPr>
          <w:rFonts w:ascii="Nirmala UI" w:hAnsi="Nirmala UI" w:cs="Nirmala UI"/>
        </w:rPr>
        <w:t xml:space="preserve">ආර්ථික ඒකාබද්ධතාව සම්පූර්ණ වූ පසු ජර්මනිය එක්සත් කිරීමේ අනෙකුත් කරුණු වැඩි කලක් නොගොස් සිදුවීම ස්වභාවිකව බලාපොරොත්තු විය හැකි තත්ත්වයක් </w:t>
      </w:r>
      <w:r w:rsidRPr="005B78FF">
        <w:rPr>
          <w:rFonts w:ascii="Nirmala UI" w:hAnsi="Nirmala UI" w:cs="Nirmala UI"/>
        </w:rPr>
        <w:lastRenderedPageBreak/>
        <w:t>වුණා. මේ පිළිබඳ දෙපාර්ශවයේ නියෝජිතයන් විසින් සාකච්ඡා කෙරුණ අතර, 1990 අගෝස්තු මස අවසන් වන විට ඔවුන් බටහිර ජර්මනිය සහ නැගෙනහිර ජර්මනිය අතර ඒකාබද්ධතා ගිවිසුමක් පිළියෙල කිරීමට සමත් වුණා. මීට අගෝස්තු 31 වනදා අත්සන් තැබුණා.</w:t>
      </w:r>
    </w:p>
    <w:p w:rsidR="00253196" w:rsidRPr="005B78FF" w:rsidRDefault="005B78FF">
      <w:pPr>
        <w:rPr>
          <w:rFonts w:ascii="Nirmala UI" w:hAnsi="Nirmala UI" w:cs="Nirmala UI"/>
        </w:rPr>
      </w:pPr>
      <w:r w:rsidRPr="005B78FF">
        <w:rPr>
          <w:rFonts w:ascii="Nirmala UI" w:hAnsi="Nirmala UI" w:cs="Nirmala UI"/>
        </w:rPr>
        <w:t>සැප්තැම්බරයේ දී දෙරටේම පාර්ලිමේන්තු විසින් මෙම ගිවිසුම අනුමත කරනු ලැබුණා. මේ අනුව, ගිවිසුම් ප්‍රකාරව 1990 ඔක්තෝබර් 3 වනදා ජර්මනිය නැවත එක්සත් රාජ්‍යයක් බවට පත් වුණා.</w:t>
      </w:r>
    </w:p>
    <w:p w:rsidR="00253196" w:rsidRPr="005B78FF" w:rsidRDefault="005B78FF">
      <w:pPr>
        <w:rPr>
          <w:rFonts w:ascii="Nirmala UI" w:hAnsi="Nirmala UI" w:cs="Nirmala UI"/>
        </w:rPr>
      </w:pPr>
      <w:r w:rsidRPr="005B78FF">
        <w:rPr>
          <w:rFonts w:ascii="Nirmala UI" w:hAnsi="Nirmala UI" w:cs="Nirmala UI"/>
        </w:rPr>
        <w:t>කවරයේ පින්තූරය: ජර්මනිය එක්සත් වීම සමරන පිරිසක් (AFP)</w:t>
      </w:r>
    </w:p>
    <w:p w:rsidR="00253196" w:rsidRPr="005B78FF" w:rsidRDefault="005B78FF">
      <w:pPr>
        <w:rPr>
          <w:rFonts w:ascii="Nirmala UI" w:hAnsi="Nirmala UI" w:cs="Nirmala UI"/>
        </w:rPr>
      </w:pPr>
      <w:r w:rsidRPr="005B78FF">
        <w:rPr>
          <w:rFonts w:ascii="Nirmala UI" w:hAnsi="Nirmala UI" w:cs="Nirmala UI"/>
        </w:rPr>
        <w:t>පළමු ලෝක යුද්ධයේ දී සතුරු සොල්දාදුවන් ඉලක්ක කරන වෙඩික්කරුවන් හෙවත් ස්නයිපර්කරුවන් වැදගත් යුධමය කාර්යයක් ඉටු කළා. එකල මේ සඳහා විශේෂයෙන් අවි නිපදවනු නොලැබුණත් තිබුණ අවි වැඩිදියුණු කරගෙන භාවිතා කරනු ලැබුණා. ඇතැම් විට, සටන් බිම නිහඬව තිබෙන අවස්ථාවක වුව ද, බලාපොරොත්තු නොවන ලෙස එන එක් වෙඩිල්ලකින් යම් සෙබළකු ඇද වැටෙන අවස්ථා තිබුණ අතර එය යුද්ධයේ භයංකරත්වය ඉහළ නැංවූවා.</w:t>
      </w:r>
    </w:p>
    <w:p w:rsidR="00253196" w:rsidRPr="005B78FF" w:rsidRDefault="005B78FF">
      <w:pPr>
        <w:rPr>
          <w:rFonts w:ascii="Nirmala UI" w:hAnsi="Nirmala UI" w:cs="Nirmala UI"/>
        </w:rPr>
      </w:pPr>
      <w:r w:rsidRPr="005B78FF">
        <w:rPr>
          <w:rFonts w:ascii="Nirmala UI" w:hAnsi="Nirmala UI" w:cs="Nirmala UI"/>
        </w:rPr>
        <w:t>පළමු ලෝක යුද්ධයේ සාර්ථකම ස්නයිපර්කරුවා ලෙස හඳුන්වනු ලබන්නේ කැනේඩියානුවකු වන ෆ්‍රැන්සිස් පෙගමගාබොව්. ඔහු කැනේඩියානුවකු මෙන්ම ස්වදේශික කැනේඩියානුවකු හෙවත් "පළමු ජනතාව"ට (First Nations) අයත් අයෙක්. යුද්ධයේදී ඔහු ප්‍රතිවාදීන් 378 දෙනෙකු මරා දමන ලද්දේයැ යි විශ්වාස කෙරෙනවා. එමෙන්ම ඔහු තවත් ජර්මානුන් 300ක් පමණ අල්ලා ගැනීමට සමත් වූයේයැ යි ද කියනු ලබනවා.</w:t>
      </w:r>
    </w:p>
    <w:p w:rsidR="00253196" w:rsidRPr="005B78FF" w:rsidRDefault="005B78FF">
      <w:pPr>
        <w:rPr>
          <w:rFonts w:ascii="Nirmala UI" w:hAnsi="Nirmala UI" w:cs="Nirmala UI"/>
        </w:rPr>
      </w:pPr>
      <w:r w:rsidRPr="005B78FF">
        <w:rPr>
          <w:rFonts w:ascii="Nirmala UI" w:hAnsi="Nirmala UI" w:cs="Nirmala UI"/>
        </w:rPr>
        <w:t>පළමු ලෝක යුද්ධයෙන් පසුව ස්වදේශික කැනේඩියානු ජනතා ව්‍යාපාරයෙහි වැදගත් සාමාජිකයකු ලෙස පෙගමගාබොව් කටයුතු කළා.</w:t>
      </w:r>
    </w:p>
    <w:p w:rsidR="00253196" w:rsidRPr="005B78FF" w:rsidRDefault="005B78FF">
      <w:pPr>
        <w:rPr>
          <w:rFonts w:ascii="Nirmala UI" w:hAnsi="Nirmala UI" w:cs="Nirmala UI"/>
        </w:rPr>
      </w:pPr>
      <w:r w:rsidRPr="005B78FF">
        <w:rPr>
          <w:rFonts w:ascii="Nirmala UI" w:hAnsi="Nirmala UI" w:cs="Nirmala UI"/>
        </w:rPr>
        <w:t>පෙගමගාබොව් 1891 මාර්තු 9 වනදා උපත ලබන්නට ඇතැ යි විශ්වාස කෙරෙනවා. ඔහු යුධ සේවයට බැඳීමේ දී ද ඔහුගේ උපන් දිනය ලෙස එම දිනය ලබා දී තිබෙනවා. නමුත් ඔහු උපන්නේ 1889 මාර්තු 9යැ යි ද මතයක් වනවා.</w:t>
      </w:r>
    </w:p>
    <w:p w:rsidR="00253196" w:rsidRPr="005B78FF" w:rsidRDefault="005B78FF">
      <w:pPr>
        <w:rPr>
          <w:rFonts w:ascii="Nirmala UI" w:hAnsi="Nirmala UI" w:cs="Nirmala UI"/>
        </w:rPr>
      </w:pPr>
      <w:r w:rsidRPr="005B78FF">
        <w:rPr>
          <w:rFonts w:ascii="Nirmala UI" w:hAnsi="Nirmala UI" w:cs="Nirmala UI"/>
        </w:rPr>
        <w:t>කුඩා කලම දෙමාපියන් අහිමි වීම නිසා ගෝත්‍රයේ වැඩිහිටියන් විසින් රැකබලා ගන්නා ලද පෙගමගාබොව් කුඩා කාලයේ එතරම් යහපත් ශරීර සෞඛ්‍යයෙන් නොවූ බවට විශ්වාස කෙරෙනවා. එහෙත් වැඩිමහල් වියට එළඹීමේ දී මේ තත්ත්වය වෙනස් වූ බවයි පෙනී යන්නේ. එමෙන්ම ඔහු වයස අවුරුදු 21 දී පමණ ඉංග්‍රීසි ලිවීමට සහ කියවීමට ඉගෙනගෙන තිබෙනවා. එකල ස්වදේශික කැනේඩියානුවන් අතර මෙය විරල කරුණක් වුණා.</w:t>
      </w:r>
    </w:p>
    <w:p w:rsidR="00253196" w:rsidRPr="005B78FF" w:rsidRDefault="005B78FF">
      <w:pPr>
        <w:rPr>
          <w:rFonts w:ascii="Nirmala UI" w:hAnsi="Nirmala UI" w:cs="Nirmala UI"/>
        </w:rPr>
      </w:pPr>
      <w:r w:rsidRPr="005B78FF">
        <w:rPr>
          <w:rFonts w:ascii="Nirmala UI" w:hAnsi="Nirmala UI" w:cs="Nirmala UI"/>
        </w:rPr>
        <w:t xml:space="preserve">1914 දී යුද්ධය ඇරඹෙන විට ඔහු හමුදාවට බැඳුණා. එකල සාමාන්‍යයෙන් ස්වදේශික කැනේඩියානුවන් හමුදා සේවයෙන් නිදහස් කෙරුණත් ඔහු හමුදා සේවයට බැඳුණා. </w:t>
      </w:r>
      <w:r w:rsidRPr="005B78FF">
        <w:rPr>
          <w:rFonts w:ascii="Nirmala UI" w:hAnsi="Nirmala UI" w:cs="Nirmala UI"/>
        </w:rPr>
        <w:lastRenderedPageBreak/>
        <w:t>ඔහු පළමු කැනේඩියානු පාබල බැටෑලියනයේ ආරම්භක සාමාජිකයකු වූ අතර 1914 ඔක්තෝබරයේ දී යුරෝපයට පැමිණියා. ස්වල්ප කලක් එංගලන්තයේ දී පුහුණුව ලද ඔහුගේ රෙජිමේන්තුව පළමු කැනේඩියානු ඩිවිෂනයේ කොටසක් ලෙස 1915 පෙබරවාරියේ ප්‍රංශයට යවනු ලැබුණා.</w:t>
      </w:r>
    </w:p>
    <w:p w:rsidR="00253196" w:rsidRPr="005B78FF" w:rsidRDefault="005B78FF">
      <w:pPr>
        <w:rPr>
          <w:rFonts w:ascii="Nirmala UI" w:hAnsi="Nirmala UI" w:cs="Nirmala UI"/>
        </w:rPr>
      </w:pPr>
      <w:r w:rsidRPr="005B78FF">
        <w:rPr>
          <w:rFonts w:ascii="Nirmala UI" w:hAnsi="Nirmala UI" w:cs="Nirmala UI"/>
        </w:rPr>
        <w:t>පෙගමගබොව් සගයින් අතර ප්‍රකට වූයේ "පෙගී" යන නමින්. ඔහු 1915 අප්‍රේල් මාසයේ ඊප්‍ර හි දෙවන සටනේ දී සටන් බිමෙහි සිටියා. මෙහිදී ජර්මානුවන් විෂ වායු යොදාගත් අතර ඔහුගේ බැටෑලියනයේ පිරිස් ශක්තියෙන් අඩක් පමණ පළමු දින තුනේ දී ඔවුනට හිමි වුණා. ඊප්‍ර හි සටන්වලින් පසු පෙගමගබොව් ලාන්ස් කෝප්‍රල්වරයකු ලෙස උසස් කරනු ලැබුණා.</w:t>
      </w:r>
    </w:p>
    <w:p w:rsidR="00253196" w:rsidRPr="005B78FF" w:rsidRDefault="005B78FF">
      <w:pPr>
        <w:rPr>
          <w:rFonts w:ascii="Nirmala UI" w:hAnsi="Nirmala UI" w:cs="Nirmala UI"/>
        </w:rPr>
      </w:pPr>
      <w:r w:rsidRPr="005B78FF">
        <w:rPr>
          <w:rFonts w:ascii="Nirmala UI" w:hAnsi="Nirmala UI" w:cs="Nirmala UI"/>
        </w:rPr>
        <w:t>කියවන්න: යුද්ධයක දී සිදුකෙරුණ පළමු විෂ වායු ප්‍රහාරය</w:t>
      </w:r>
    </w:p>
    <w:p w:rsidR="00253196" w:rsidRPr="005B78FF" w:rsidRDefault="005B78FF">
      <w:pPr>
        <w:rPr>
          <w:rFonts w:ascii="Nirmala UI" w:hAnsi="Nirmala UI" w:cs="Nirmala UI"/>
        </w:rPr>
      </w:pPr>
      <w:r w:rsidRPr="005B78FF">
        <w:rPr>
          <w:rFonts w:ascii="Nirmala UI" w:hAnsi="Nirmala UI" w:cs="Nirmala UI"/>
        </w:rPr>
        <w:t>මේ කාලයේ ඔහු සාර්ථක වෙඩික්කරුවකු ලෙස නමක් දිනාගත්තා. ඔහු දෙපාර්ශවයේ යුධ අගල් අතර වූ කිසිවකුට අයත් නොවූ ප්‍රදේශය (No Man’s Land) කරා ගමන් කර ප්‍රතිවාදී අගල් පේළිවල වූ සෙබළුන් සොයා ඉලක්ක කරන්නට වුණා. මෙය භයානක ක්‍රියාවක් වුණත් ඔහු එය මනා සේ ප්‍රගුණ කළා.</w:t>
      </w:r>
    </w:p>
    <w:p w:rsidR="00253196" w:rsidRPr="005B78FF" w:rsidRDefault="005B78FF">
      <w:pPr>
        <w:rPr>
          <w:rFonts w:ascii="Nirmala UI" w:hAnsi="Nirmala UI" w:cs="Nirmala UI"/>
        </w:rPr>
      </w:pPr>
      <w:r w:rsidRPr="005B78FF">
        <w:rPr>
          <w:rFonts w:ascii="Nirmala UI" w:hAnsi="Nirmala UI" w:cs="Nirmala UI"/>
        </w:rPr>
        <w:t>1916 දී මවුන්ට් සොරෙල් සටනට සහභාගී වූ පෙගමගාබොව් 300කට ආසන්න පිරිසක් අල්ලාගත් බව සඳහන් වන්නේ එම සටන අතරතුර යි. ඉන් අනතුරුව සෝම් නදී සංග්‍රාමයට ද සහභාගී වූ ඔහු එහිදී 1916 සැප්තැම්බර් 26 වන දා පාදයට වෙඩි වැදීමෙන් පසු සටන් බිමෙන් ඉවත් කෙරුණා. එහෙත් සති කිහිපයකින් ඔහු යළි සටන් බිමට පැමිණියා.</w:t>
      </w:r>
    </w:p>
    <w:p w:rsidR="00253196" w:rsidRPr="005B78FF" w:rsidRDefault="005B78FF">
      <w:pPr>
        <w:rPr>
          <w:rFonts w:ascii="Nirmala UI" w:hAnsi="Nirmala UI" w:cs="Nirmala UI"/>
        </w:rPr>
      </w:pPr>
      <w:r w:rsidRPr="005B78FF">
        <w:rPr>
          <w:rFonts w:ascii="Nirmala UI" w:hAnsi="Nirmala UI" w:cs="Nirmala UI"/>
        </w:rPr>
        <w:t>කියවන්න: බ්‍රිතාන්‍ය යුධ ඉතිහාසයේ විනාශකාරී ම දිනය: 1916 ජූලි 1</w:t>
      </w:r>
    </w:p>
    <w:p w:rsidR="00253196" w:rsidRPr="005B78FF" w:rsidRDefault="005B78FF">
      <w:pPr>
        <w:rPr>
          <w:rFonts w:ascii="Nirmala UI" w:hAnsi="Nirmala UI" w:cs="Nirmala UI"/>
        </w:rPr>
      </w:pPr>
      <w:r w:rsidRPr="005B78FF">
        <w:rPr>
          <w:rFonts w:ascii="Nirmala UI" w:hAnsi="Nirmala UI" w:cs="Nirmala UI"/>
        </w:rPr>
        <w:t>නැවතත් ඔහුගේ සටන්කාමීත්වය ඉස්මතු වූයේ පැෂන්ඩේල් සංග්‍රාමයේ දී යි. එහි අවසන් සති කිහිපයේ දී කැනේඩියානුවන් පැෂන්‍ඩේල් කඳු ගැටය අල්ලාගන්නා තෙක් සටනට සහභාගී වුණා. නැවත පෙගමගබොව්ගේ ස්නයිපර් ක්‍රියා එහිදී ඔවුනට උපකාරී වුණා.</w:t>
      </w:r>
    </w:p>
    <w:p w:rsidR="00253196" w:rsidRPr="005B78FF" w:rsidRDefault="005B78FF">
      <w:pPr>
        <w:rPr>
          <w:rFonts w:ascii="Nirmala UI" w:hAnsi="Nirmala UI" w:cs="Nirmala UI"/>
        </w:rPr>
      </w:pPr>
      <w:r w:rsidRPr="005B78FF">
        <w:rPr>
          <w:rFonts w:ascii="Nirmala UI" w:hAnsi="Nirmala UI" w:cs="Nirmala UI"/>
        </w:rPr>
        <w:t>විෂ වායු ප්‍රහාර හේතුවෙන් වූ සංකූලතා සහ නිව්මෝනියා තත්ත්වය හේතුවෙන් ඔහු කලක් රෝගීව සිටි අතර 1918 දී නැවත සටන් බිමට පැමිණියා. යුද්ධයේ අවසන් මාසවල ඔහු අමියොන් සහ වෙනත් සටන්වලට දායක වුණා.</w:t>
      </w:r>
    </w:p>
    <w:p w:rsidR="00253196" w:rsidRPr="005B78FF" w:rsidRDefault="005B78FF">
      <w:pPr>
        <w:rPr>
          <w:rFonts w:ascii="Nirmala UI" w:hAnsi="Nirmala UI" w:cs="Nirmala UI"/>
        </w:rPr>
      </w:pPr>
      <w:r w:rsidRPr="005B78FF">
        <w:rPr>
          <w:rFonts w:ascii="Nirmala UI" w:hAnsi="Nirmala UI" w:cs="Nirmala UI"/>
        </w:rPr>
        <w:t>යුද්ධයෙන් පසු යුධ විරුවකු ලෙස ඔහු යළි කැනඩාවට ගියත් එහිදී ඔහු දුටුවේ ඔහුටත් ඔහුගේ සහෝදර ස්වදේශික ජනතාවටත් දුක්ඛිත ජීවිතම උරුම වන බව යි. ඔහු එම ජනතාවගේ අයිතීන් වෙනුවෙන් සටන් කිරීමට වූයේ ඒ අනුව යි. පෙගමගාබොව් එම කාලයේ දේශපාලන නායකයින්ට ලිපි ලියමින්, ස්වදේශික ජනයාගේ දේශපාලන සංවිධානවල වැඩ කරමින් කල් ගතකළා.</w:t>
      </w:r>
    </w:p>
    <w:p w:rsidR="00253196" w:rsidRPr="005B78FF" w:rsidRDefault="005B78FF">
      <w:pPr>
        <w:rPr>
          <w:rFonts w:ascii="Nirmala UI" w:hAnsi="Nirmala UI" w:cs="Nirmala UI"/>
        </w:rPr>
      </w:pPr>
      <w:r w:rsidRPr="005B78FF">
        <w:rPr>
          <w:rFonts w:ascii="Nirmala UI" w:hAnsi="Nirmala UI" w:cs="Nirmala UI"/>
        </w:rPr>
        <w:lastRenderedPageBreak/>
        <w:t>දෙවන ලෝක යුධ සමයේ ඔහු ස්වදේශික මිලීෂියා භටයකු ලෙස කටයුතු කළා. ඊට අමතරව දිගටම ස්වදේශික ජනයා වෙනුවෙන් පෙනී සිටියා. ඔහු 1945 දී ජාතික ඉන්දියානු ආණ්ඩුව නම් වූ සංවිධානය පිහිටුවා ගැනීමට දායක වුණා මෙන්ම එහි ප්‍රධානියා ලෙස ද කලක් කටයුතු කළා. මෙය මුල් කාලීන ස්වදේශික දේශපාලන සංගමයක් වුණා. තව ද, පෙගමගාබොව් ජාතික ඉන්දියානු සහෝදරත්වයේ ද සාමාජිකයකු වුණා. වර්තමානයේ එය පළමු ජනතාවගේ සභාව ලෙස හඳුන්වනු ලබනවා.</w:t>
      </w:r>
    </w:p>
    <w:p w:rsidR="00253196" w:rsidRPr="005B78FF" w:rsidRDefault="005B78FF">
      <w:pPr>
        <w:rPr>
          <w:rFonts w:ascii="Nirmala UI" w:hAnsi="Nirmala UI" w:cs="Nirmala UI"/>
        </w:rPr>
      </w:pPr>
      <w:r w:rsidRPr="005B78FF">
        <w:rPr>
          <w:rFonts w:ascii="Nirmala UI" w:hAnsi="Nirmala UI" w:cs="Nirmala UI"/>
        </w:rPr>
        <w:t>පෙගමගාබොව් 1962 අගෝස්තු 5 වන දා මියගියා. යුධ සේවයේ සිටිය දී පෙනහළුවලට වූ හානිය හේතුවෙන් ඔහු වසර ගණනක් පීඩා විඳි අතර ඔහුගේ මරණය සිදු වූයේ හෘදයාබාධයකින්.</w:t>
      </w:r>
    </w:p>
    <w:p w:rsidR="00253196" w:rsidRPr="005B78FF" w:rsidRDefault="005B78FF">
      <w:pPr>
        <w:rPr>
          <w:rFonts w:ascii="Nirmala UI" w:hAnsi="Nirmala UI" w:cs="Nirmala UI"/>
        </w:rPr>
      </w:pPr>
      <w:proofErr w:type="spellStart"/>
      <w:r w:rsidRPr="005B78FF">
        <w:rPr>
          <w:rFonts w:ascii="Nirmala UI" w:hAnsi="Nirmala UI" w:cs="Nirmala UI"/>
        </w:rPr>
        <w:t>ඇමරිකානු</w:t>
      </w:r>
      <w:proofErr w:type="spellEnd"/>
      <w:r w:rsidRPr="005B78FF">
        <w:rPr>
          <w:rFonts w:ascii="Nirmala UI" w:hAnsi="Nirmala UI" w:cs="Nirmala UI"/>
        </w:rPr>
        <w:t xml:space="preserve"> </w:t>
      </w:r>
      <w:proofErr w:type="spellStart"/>
      <w:r w:rsidRPr="005B78FF">
        <w:rPr>
          <w:rFonts w:ascii="Nirmala UI" w:hAnsi="Nirmala UI" w:cs="Nirmala UI"/>
        </w:rPr>
        <w:t>ජනාධිපති</w:t>
      </w:r>
      <w:proofErr w:type="spellEnd"/>
      <w:r w:rsidRPr="005B78FF">
        <w:rPr>
          <w:rFonts w:ascii="Nirmala UI" w:hAnsi="Nirmala UI" w:cs="Nirmala UI"/>
        </w:rPr>
        <w:t xml:space="preserve"> </w:t>
      </w:r>
      <w:proofErr w:type="spellStart"/>
      <w:r w:rsidRPr="005B78FF">
        <w:rPr>
          <w:rFonts w:ascii="Nirmala UI" w:hAnsi="Nirmala UI" w:cs="Nirmala UI"/>
        </w:rPr>
        <w:t>ට්‍රම්ප්ට</w:t>
      </w:r>
      <w:proofErr w:type="spellEnd"/>
      <w:r w:rsidRPr="005B78FF">
        <w:rPr>
          <w:rFonts w:ascii="Nirmala UI" w:hAnsi="Nirmala UI" w:cs="Nirmala UI"/>
        </w:rPr>
        <w:t xml:space="preserve"> </w:t>
      </w:r>
      <w:proofErr w:type="spellStart"/>
      <w:r w:rsidRPr="005B78FF">
        <w:rPr>
          <w:rFonts w:ascii="Nirmala UI" w:hAnsi="Nirmala UI" w:cs="Nirmala UI"/>
        </w:rPr>
        <w:t>එරෙහිව</w:t>
      </w:r>
      <w:proofErr w:type="spellEnd"/>
      <w:r w:rsidRPr="005B78FF">
        <w:rPr>
          <w:rFonts w:ascii="Nirmala UI" w:hAnsi="Nirmala UI" w:cs="Nirmala UI"/>
        </w:rPr>
        <w:t xml:space="preserve"> දෝෂාභියෝගයක් ගෙන එන බව ඩිමොක්‍රටික් පක්ෂය සඳහන් කළා. පවතින තත්ත්වය යටතේ එය සම්මත විය හැකි නමුත් ට්‍රම්ප්ව ධුරයෙන් ඉවත් කිරීමට හැකි වේදැ යි සැක සහිත යි.</w:t>
      </w:r>
    </w:p>
    <w:p w:rsidR="00253196" w:rsidRPr="005B78FF" w:rsidRDefault="005B78FF">
      <w:pPr>
        <w:rPr>
          <w:rFonts w:ascii="Nirmala UI" w:hAnsi="Nirmala UI" w:cs="Nirmala UI"/>
        </w:rPr>
      </w:pPr>
      <w:r w:rsidRPr="005B78FF">
        <w:rPr>
          <w:rFonts w:ascii="Nirmala UI" w:hAnsi="Nirmala UI" w:cs="Nirmala UI"/>
        </w:rPr>
        <w:t>ඡන්ද කාලෙ ළඟ ළඟම එනවා. ඡන්ද ව්‍යාපාරය දැන් දැන් එහෙන් මෙහෙන් පටන් ගැනෙමින් තිබෙනවා. තව දින කිහිපයක් යද්දි තාප්ප, දැන්වීම් පුවරු ආදිය සිනහමුසු දේශපාලකයින් ගේ රූපවලින් වැසී යනු ඇති.</w:t>
      </w:r>
    </w:p>
    <w:p w:rsidR="00253196" w:rsidRPr="005B78FF" w:rsidRDefault="005B78FF">
      <w:pPr>
        <w:rPr>
          <w:rFonts w:ascii="Nirmala UI" w:hAnsi="Nirmala UI" w:cs="Nirmala UI"/>
        </w:rPr>
      </w:pPr>
      <w:r w:rsidRPr="005B78FF">
        <w:rPr>
          <w:rFonts w:ascii="Nirmala UI" w:hAnsi="Nirmala UI" w:cs="Nirmala UI"/>
        </w:rPr>
        <w:t>මේ අතර ඊළඟ සති කිහිපය ගෙවෙද්දී දේශපාලන රැළි, සංගීත සන්දර්ශන ආදී විසූක දස්සන රටපුරා දැක බලාගන්න පුළුවන් වේවි.</w:t>
      </w:r>
    </w:p>
    <w:p w:rsidR="00253196" w:rsidRPr="005B78FF" w:rsidRDefault="005B78FF">
      <w:pPr>
        <w:rPr>
          <w:rFonts w:ascii="Nirmala UI" w:hAnsi="Nirmala UI" w:cs="Nirmala UI"/>
        </w:rPr>
      </w:pPr>
      <w:r w:rsidRPr="005B78FF">
        <w:rPr>
          <w:rFonts w:ascii="Nirmala UI" w:hAnsi="Nirmala UI" w:cs="Nirmala UI"/>
        </w:rPr>
        <w:t>මැතිවරණයක දී මේ කිසිවක් අමුතු දේවල් නෙවෙයි. එහෙත් මේ සියල්ල නොමිලයේ සිද්ධ වන්නේ නැහැ. මේවාට කවුරුන් හෝ වියදම් කරන්න අවශ්‍ය යි. අදිසි හස්තයන් මතුවන්නේ මෙන්න මෙතන දී යි.</w:t>
      </w:r>
    </w:p>
    <w:p w:rsidR="00253196" w:rsidRPr="005B78FF" w:rsidRDefault="005B78FF">
      <w:pPr>
        <w:rPr>
          <w:rFonts w:ascii="Nirmala UI" w:hAnsi="Nirmala UI" w:cs="Nirmala UI"/>
        </w:rPr>
      </w:pPr>
      <w:r w:rsidRPr="005B78FF">
        <w:rPr>
          <w:rFonts w:ascii="Nirmala UI" w:hAnsi="Nirmala UI" w:cs="Nirmala UI"/>
        </w:rPr>
        <w:t>මැතිවරණ ව්‍යාපාරයක පිටිපස සිටින අදිසි අත්වල හිමිකරුවන් වන්නේ ඒ ඒ අය විසින් ආධාර ලබාදෙන අපේක්ෂකයන් වෙතින් අනාගතයේ දී වාසි බලාපොරොත්තු වන විවිධ අය යි. මෙය ලංකාවට පමණක් සීමා වූ කාරණයක් නම් නෙවෙයි.</w:t>
      </w:r>
    </w:p>
    <w:p w:rsidR="00253196" w:rsidRPr="005B78FF" w:rsidRDefault="005B78FF">
      <w:pPr>
        <w:rPr>
          <w:rFonts w:ascii="Nirmala UI" w:hAnsi="Nirmala UI" w:cs="Nirmala UI"/>
        </w:rPr>
      </w:pPr>
      <w:r w:rsidRPr="005B78FF">
        <w:rPr>
          <w:rFonts w:ascii="Nirmala UI" w:hAnsi="Nirmala UI" w:cs="Nirmala UI"/>
        </w:rPr>
        <w:t>ප්‍රජාතන්ත්‍රවාදය පිළිබඳ සංකේතයක් ලෙස ඇතැමුන් විසින් සලකන ඇමරිකා එක්සත් ජනපදයේ දේශපාලනය තුළ පවා මේ කරුණ පැහැදිලිව දකින්න පුළුවන්. රිපබ්ලිකන් පක්ෂයේ දේශපාලනය තමන්ට අවශ්‍ය පරිදි හසුරවන්න මුදල් කුට්ටි විසි කළ කොච් සහෝදරවරුන් ඒ පිළිබඳ හොඳ සාධකයක් වනවා.</w:t>
      </w:r>
    </w:p>
    <w:p w:rsidR="00253196" w:rsidRPr="005B78FF" w:rsidRDefault="005B78FF">
      <w:pPr>
        <w:rPr>
          <w:rFonts w:ascii="Nirmala UI" w:hAnsi="Nirmala UI" w:cs="Nirmala UI"/>
        </w:rPr>
      </w:pPr>
      <w:r w:rsidRPr="005B78FF">
        <w:rPr>
          <w:rFonts w:ascii="Nirmala UI" w:hAnsi="Nirmala UI" w:cs="Nirmala UI"/>
        </w:rPr>
        <w:t xml:space="preserve">කොච් සහෝදරවරුන්ගේ මුදල් සහමුලින්ම අයහපත් දේ සඳහා යෙදවුණේයැ යි මින් අදහස් වන්නේ නැහැ. ඔවුන් අපරාධ නීතිය සංශෝධනය සහ අප්‍රිකානු ඇමරිකානු ශිෂ්‍යයන්ට ශිෂ්‍යත්ව ලබාදීම ආදී කරුණු සඳහා ද මුදල් යොදවා තිබෙනවා. නමුත් තමන් විසින් සහාය ලබාදෙන දේශපාලකයන් හරහා පාරිසරික නීති සහ ව්‍යාපාරික </w:t>
      </w:r>
      <w:r w:rsidRPr="005B78FF">
        <w:rPr>
          <w:rFonts w:ascii="Nirmala UI" w:hAnsi="Nirmala UI" w:cs="Nirmala UI"/>
        </w:rPr>
        <w:lastRenderedPageBreak/>
        <w:t>නීති පිළිබඳ තමන්ට අවශ්‍ය දේ සිදු කරගැනීම පිළිබඳ කොච් සහෝදරවරුන් ප්‍රකට යි.</w:t>
      </w:r>
    </w:p>
    <w:p w:rsidR="00253196" w:rsidRPr="005B78FF" w:rsidRDefault="005B78FF">
      <w:pPr>
        <w:rPr>
          <w:rFonts w:ascii="Nirmala UI" w:hAnsi="Nirmala UI" w:cs="Nirmala UI"/>
        </w:rPr>
      </w:pPr>
      <w:r w:rsidRPr="005B78FF">
        <w:rPr>
          <w:rFonts w:ascii="Nirmala UI" w:hAnsi="Nirmala UI" w:cs="Nirmala UI"/>
        </w:rPr>
        <w:t>තවත් මුදල් විසිකර දේශපාලකයන් නටවන ආයතනයක් ලෙස එක්සත් ජනපදයේ කුප්‍රකට සංවිධානයක් වන්නේ ජාතික රයිෆල් සංගමය (NRA) යි. ගිනි අවි භාවිතය පිළිබඳ නීති හඳුන්වා දීමට එරෙහි වන පදනම යටතේ ඔවුන් වසර ගණනාවක් තිස්සේ විවිධ ඇමරිකානු කොන්ග්‍රස් සභිකයන්ට සහාය ලබා දෙනවා. මේ තත්ත්වය කෙතරම් බරපතලදැ යි කිවහොත් 2018 දී සිදු කරන ලද පර්යේෂණයක් අනුව කොන්ග්‍රස් සභාවේ සාමාජිකයන් අඩක් පමණ වෙතින් විවිධ ප්‍රතිලාභ ලබාගන්නවා.</w:t>
      </w:r>
    </w:p>
    <w:p w:rsidR="00253196" w:rsidRPr="005B78FF" w:rsidRDefault="005B78FF">
      <w:pPr>
        <w:rPr>
          <w:rFonts w:ascii="Nirmala UI" w:hAnsi="Nirmala UI" w:cs="Nirmala UI"/>
        </w:rPr>
      </w:pPr>
      <w:r w:rsidRPr="005B78FF">
        <w:rPr>
          <w:rFonts w:ascii="Nirmala UI" w:hAnsi="Nirmala UI" w:cs="Nirmala UI"/>
        </w:rPr>
        <w:t>නමුත් ඇමරිකාවේ සහ ලංකාවේ පැහැදිලි වෙනසක් තිබෙනවා. ඇමරිකාවේ දේශපාලකයන්ගේ ඡන්ද ව්‍යාපාරයන් සඳහා මුදල් යොදවන අය පිළිබඳ වාර්තා පහසුවෙන් ලබාගන්න පුළුවනි. එම වාර්තා අන්තර්ජාලයෙන් පවා සොයාගත හැකියි. කෙසේ වෙතත් ලංකාවේ මෙම ආධාරකරුවන් පිළිබඳ කිසිදු විනිවිදභාවයක් නැහැ. එහෙයින් ඔවුන් ඉන්නේ සැඟවුණ අමුත්තන් ලෙස යි. එවිට, තිරය යට ඇත්තෙන්ම සිදුවන දේශපාලන "ගේම්" ගැන ජනතාවට එතරම් දැනුමක් නැහැ.</w:t>
      </w:r>
    </w:p>
    <w:p w:rsidR="00253196" w:rsidRPr="005B78FF" w:rsidRDefault="005B78FF">
      <w:pPr>
        <w:rPr>
          <w:rFonts w:ascii="Nirmala UI" w:hAnsi="Nirmala UI" w:cs="Nirmala UI"/>
        </w:rPr>
      </w:pPr>
      <w:r w:rsidRPr="005B78FF">
        <w:rPr>
          <w:rFonts w:ascii="Nirmala UI" w:hAnsi="Nirmala UI" w:cs="Nirmala UI"/>
        </w:rPr>
        <w:t>ශ්‍රී ලංකාවේ මැතිවරණ ව්‍යාපාර සඳහා වියදම් පිළිබඳ ඇති නීති රීති පිළිබඳ කණගාටුදායක කාරණය නම්, අවශ්‍ය නීති රීති, පූර්වයේ දී මෙරට ක්‍රියාත්මක වී තිබීම යි. ජාතික රාජ්‍ය සභාව විසින් 1946 දී සම්මත කළ ලංකා පාර්ලිමේන්තු මැතිවරණ ආඥාව විසින් මේ සඳහා අවශ්‍ය ප්‍රතිපාදන සම්පාදනය කර තිබුණා. මෙම කරුණු මත ඡන්ද පෙත්සම් ඉදිරිපත්ව ඒවායෙන් පරාජය වූ අපේක්ෂකයන් ද එකල සිටියා. එහෙත්, 1978 දී දෙවන ජනරජ ව්‍යවස්ථාව විසින් එම නීති රීති ඉවත් කෙරුණා. එමෙන්ම සමානුපාත මැතිවරණ ක්‍රමය හඳුන්වා දීමත් සමග එකම පක්ෂයේ අපේක්ෂකයන් අතර පවා මනාප පොරය වර්ධනය වුණා. ඒ සමගම වියදම් ද ඉහළ ගියා.</w:t>
      </w:r>
    </w:p>
    <w:p w:rsidR="00253196" w:rsidRPr="005B78FF" w:rsidRDefault="005B78FF">
      <w:pPr>
        <w:rPr>
          <w:rFonts w:ascii="Nirmala UI" w:hAnsi="Nirmala UI" w:cs="Nirmala UI"/>
        </w:rPr>
      </w:pPr>
      <w:r w:rsidRPr="005B78FF">
        <w:rPr>
          <w:rFonts w:ascii="Nirmala UI" w:hAnsi="Nirmala UI" w:cs="Nirmala UI"/>
        </w:rPr>
        <w:t>මැතිවරණ ප්‍රචාරක කටයුතු සඳහා විශාල ලෙස මුදල් යෙදවීම තුළින් එයින් ජයග්‍රහණය කිරීමට දරන උත්සාහයන් ශ්‍රී ලංකාවේ දැන් සාමාන්‍ය දෙයක්. ඡන්ද දායකයින් සමහරෙක් ද මේ වනවිට දේශපාලකයින් වෙතින් ලැබෙන වියළි ආහාර, විදුලි උපාංග ආදී විවිධ තෑගි බෝග අපේක්ෂාවෙන් සිටින තැනට පත්ව තිබෙනවා.</w:t>
      </w:r>
    </w:p>
    <w:p w:rsidR="00253196" w:rsidRPr="005B78FF" w:rsidRDefault="005B78FF">
      <w:pPr>
        <w:rPr>
          <w:rFonts w:ascii="Nirmala UI" w:hAnsi="Nirmala UI" w:cs="Nirmala UI"/>
        </w:rPr>
      </w:pPr>
      <w:r w:rsidRPr="005B78FF">
        <w:rPr>
          <w:rFonts w:ascii="Nirmala UI" w:hAnsi="Nirmala UI" w:cs="Nirmala UI"/>
        </w:rPr>
        <w:t>ඇතැම් මැතිවරණ ප්‍රචාරණ කටයුතු මීටත් වඩා පුදුමාකාර මානයන් කරා යන අයුරු අපට දකින්න ලැබෙනවා. 2010 දී එක් නියෝජ්‍ය ඇමතිවරයෙක් ඇමරිකානු ඩොලර් 4,000කට අධික මුදලක් වියදම් කර පැය දෙකක කාලයකට හෙලිකොප්ටරයක් කුලියට ගෙන පත්‍රිකා බෙදා හැරියා. එමෙන්ම 2014 දී විහාරස්ථානවල සිල් රෙදි බෙදීමේ සිද්ධිය ද ඔබට මතක ඇති.</w:t>
      </w:r>
    </w:p>
    <w:p w:rsidR="00253196" w:rsidRPr="005B78FF" w:rsidRDefault="005B78FF">
      <w:pPr>
        <w:rPr>
          <w:rFonts w:ascii="Nirmala UI" w:hAnsi="Nirmala UI" w:cs="Nirmala UI"/>
        </w:rPr>
      </w:pPr>
      <w:r w:rsidRPr="005B78FF">
        <w:rPr>
          <w:rFonts w:ascii="Nirmala UI" w:hAnsi="Nirmala UI" w:cs="Nirmala UI"/>
        </w:rPr>
        <w:t>ශ්‍රී ලංකාවේ දේශපාලනයේ දී ප්‍රධාන කඳවුරු දෙකක් දකින්න පුළුවන්. මේ දෙපාර්ශවයටම දූෂණ සහ අක්‍රමිකතා පිළිබඳ චෝදනා එල්ල වනවා.</w:t>
      </w:r>
    </w:p>
    <w:p w:rsidR="00253196" w:rsidRPr="005B78FF" w:rsidRDefault="005B78FF">
      <w:pPr>
        <w:rPr>
          <w:rFonts w:ascii="Nirmala UI" w:hAnsi="Nirmala UI" w:cs="Nirmala UI"/>
        </w:rPr>
      </w:pPr>
      <w:r w:rsidRPr="005B78FF">
        <w:rPr>
          <w:rFonts w:ascii="Nirmala UI" w:hAnsi="Nirmala UI" w:cs="Nirmala UI"/>
        </w:rPr>
        <w:lastRenderedPageBreak/>
        <w:t>උදාහරණයක් ලෙස නිව් යෝර්ක් ටයිම්ස් පුවත්පත වාර්තා කළ පරිදි 2015 ජනාධිපතිවරණයේ දී එක් අපේක්ෂකයකුගේ පාර්ශවය වෙත චීන වරාය ඉදිකිරීම් අරමුදල් ගලාගෙන ඇවිත් තිබුණා. එමෙන්ම මහ බැංකු වංචා සිද්ධියට සම්බන්ධ වූ බව කියන පර්පෙචුවල් ට්‍රෙෂරීස් සමාගමට සබඳතා ඇති සමාගමකින් අනෙක් පාර්ශවයේ දේශපාලකයින් කිහිප දෙනකුට මුදල් ගලාගිය බව ද වාර්තා වුණා.</w:t>
      </w:r>
    </w:p>
    <w:p w:rsidR="00253196" w:rsidRPr="005B78FF" w:rsidRDefault="005B78FF">
      <w:pPr>
        <w:rPr>
          <w:rFonts w:ascii="Nirmala UI" w:hAnsi="Nirmala UI" w:cs="Nirmala UI"/>
        </w:rPr>
      </w:pPr>
      <w:r w:rsidRPr="005B78FF">
        <w:rPr>
          <w:rFonts w:ascii="Nirmala UI" w:hAnsi="Nirmala UI" w:cs="Nirmala UI"/>
        </w:rPr>
        <w:t>මෙවන් චෝදනා නිතර මතු වුව ද ඊට එරෙහිව ගනු ලබන ක්‍රියාමාර්ග ඉතා අවම යි. මෑත කාලයේ දී එවැනි සිදුවීමක් හේතුවෙන් රාජ්‍ය නිලධාරීන් දෙදෙනකුට එරෙහිව පමණක් අධිකරණ කටයුත්තක් අවසන් වනු දකින්නට ලැබුණා.</w:t>
      </w:r>
    </w:p>
    <w:p w:rsidR="00253196" w:rsidRPr="005B78FF" w:rsidRDefault="005B78FF">
      <w:pPr>
        <w:rPr>
          <w:rFonts w:ascii="Nirmala UI" w:hAnsi="Nirmala UI" w:cs="Nirmala UI"/>
        </w:rPr>
      </w:pPr>
      <w:r w:rsidRPr="005B78FF">
        <w:rPr>
          <w:rFonts w:ascii="Nirmala UI" w:hAnsi="Nirmala UI" w:cs="Nirmala UI"/>
        </w:rPr>
        <w:t>මැතිවරණ වියදම් පිළිබඳ නීති ශක්තිමත් නොවූව ද ඒ සම්බන්ධ අක්‍රමිකතා පිළිබඳ කටයුතු කිරීම සඳහා වෙනත් නීති රීති තිබෙනවා. අල්ලස් පිළිබඳ නීති රීති ඊට උදාහරණයක්. කෙසේ වෙතත් ඒවා බලාත්මක වීමේ අඩුපාඩු තිබෙනවා.</w:t>
      </w:r>
    </w:p>
    <w:p w:rsidR="00253196" w:rsidRPr="005B78FF" w:rsidRDefault="005B78FF">
      <w:pPr>
        <w:rPr>
          <w:rFonts w:ascii="Nirmala UI" w:hAnsi="Nirmala UI" w:cs="Nirmala UI"/>
        </w:rPr>
      </w:pPr>
      <w:r w:rsidRPr="005B78FF">
        <w:rPr>
          <w:rFonts w:ascii="Nirmala UI" w:hAnsi="Nirmala UI" w:cs="Nirmala UI"/>
        </w:rPr>
        <w:t>සාමාන්‍ය ජනතාව මැතිවරණ වියදම් පිළිබඳ ප්‍රශ්නය නොදන්නවා නොවේ. එහෙත් ඒ පිළිබඳ ඔවුන් දක්වන්නේ උදාසීනභාවයක්. මැතිවරණ ව්‍යාපාර සඳහා වන වියදම් පිළිබඳ විනිවිදභාවයක් ඇති කිරීම සඳහා සිවිල් සංවිධාන විසින් කලක් තිස්සේ උත්සාහයක් දරන නමුත් ඊට පුරවැසියන් වෙතින් ප්‍රමාණවත් සහායක් ලැබී ඇතැයි පෙනෙන්නේ නැහැ.</w:t>
      </w:r>
    </w:p>
    <w:p w:rsidR="00253196" w:rsidRPr="005B78FF" w:rsidRDefault="005B78FF">
      <w:pPr>
        <w:rPr>
          <w:rFonts w:ascii="Nirmala UI" w:hAnsi="Nirmala UI" w:cs="Nirmala UI"/>
        </w:rPr>
      </w:pPr>
      <w:r w:rsidRPr="005B78FF">
        <w:rPr>
          <w:rFonts w:ascii="Nirmala UI" w:hAnsi="Nirmala UI" w:cs="Nirmala UI"/>
        </w:rPr>
        <w:t>මේ පිළිබඳ පනත් කෙටුම්පත් දෙකක් කරලියට පැමිණ තිබෙනවා. මැතිවරණ නිරීක්ෂකයන් සහ අනෙකුත් පාර්ශවකරුවන් සමග සාකච්ඡාවලින් පසු මින් එකක් කෙටුම්පත් කරන ලද්දේ මැතිවරණ කොමිෂන් සභාවේ මූලිකත්වයෙන්. අනෙක් පනත් කෙටුම්පත මැතිවරණ නිරීක්ෂකයන් විසින් පිළියෙල කර තිබෙනවා. එහෙත් 2017 සිට ඒවා පිළිබඳ ප්‍රගතියක් නැහැ. මීළඟ මහමැතිවරණයට පෙර මේ පිළිබඳ නීති සම්මත කරගැනීමට කටයුතු කරන බව මැතිවරණ කොමිෂන් සභාවේ සභාපති මහින්ද දේශප්‍රිය ප්‍රකාශ කර තිබුණා.</w:t>
      </w:r>
    </w:p>
    <w:p w:rsidR="00253196" w:rsidRPr="005B78FF" w:rsidRDefault="005B78FF">
      <w:pPr>
        <w:rPr>
          <w:rFonts w:ascii="Nirmala UI" w:hAnsi="Nirmala UI" w:cs="Nirmala UI"/>
        </w:rPr>
      </w:pPr>
      <w:r w:rsidRPr="005B78FF">
        <w:rPr>
          <w:rFonts w:ascii="Nirmala UI" w:hAnsi="Nirmala UI" w:cs="Nirmala UI"/>
        </w:rPr>
        <w:t>පෝස්ටර්වලින් තොර, ප්ලාස්ටික්වලින් තොර මැතිවරණ පිළිබඳ අවධානය යොමුව තිබුණත්, දූෂණයෙන් තොර මැතිවරණ පිළිබඳ යොමුව ඇති අවධානය අඩු යි. නමුත් මැතිවරණයක් වඩාත් නිදහස් සහ සාධාරණ වීමටත්, විනිවිදභාවයෙන් යුක්ත වීමටත්, මැතිවරණ ව්‍යාපාර සඳහා වන වියදම් පිළිබඳ නීති රීති සැකසිය යුතු යි.</w:t>
      </w:r>
    </w:p>
    <w:p w:rsidR="00253196" w:rsidRPr="005B78FF" w:rsidRDefault="005B78FF">
      <w:pPr>
        <w:rPr>
          <w:rFonts w:ascii="Nirmala UI" w:hAnsi="Nirmala UI" w:cs="Nirmala UI"/>
        </w:rPr>
      </w:pPr>
      <w:r w:rsidRPr="005B78FF">
        <w:rPr>
          <w:rFonts w:ascii="Nirmala UI" w:hAnsi="Nirmala UI" w:cs="Nirmala UI"/>
        </w:rPr>
        <w:t>හිටපු ටියුනීසියා ජනාධිපති සීන් එල් අබිදිනේ බෙන් අලී පසුගිය සැප්තැම් බර් 19 වන දා මියගියා. ඔහු මියගියේ සෞදි අරාබියේ දී යි. ඒ වනවිට බෙන් අලීගේ වයස අවුරුදු 83ක් වුණා.</w:t>
      </w:r>
    </w:p>
    <w:p w:rsidR="00253196" w:rsidRPr="005B78FF" w:rsidRDefault="005B78FF">
      <w:pPr>
        <w:rPr>
          <w:rFonts w:ascii="Nirmala UI" w:hAnsi="Nirmala UI" w:cs="Nirmala UI"/>
        </w:rPr>
      </w:pPr>
      <w:r w:rsidRPr="005B78FF">
        <w:rPr>
          <w:rFonts w:ascii="Nirmala UI" w:hAnsi="Nirmala UI" w:cs="Nirmala UI"/>
        </w:rPr>
        <w:t xml:space="preserve">බෙන් අලී ඉතිහාසගත වන්නේ ටියුනීසියාවේ දෙවන ජනාධිපති ලෙස පමණක් නොවේ. ඊට වඩා ඔහු වැදගත් වන්නේ අරාබි වසන්තයට වක්‍රාකාරයෙන් මූලික වූ අයකු වීම යි. කුඩා නගරයකින් හටගත් විරෝධතා ව්‍යාපාරයක් අගනගරය කරා පැමිණීමෙන් පසු ඔහුට රටින් පළා යාමට සිදු වුණා. එතෙක් එළවා දැමිය නොහැකියැ </w:t>
      </w:r>
      <w:r w:rsidRPr="005B78FF">
        <w:rPr>
          <w:rFonts w:ascii="Nirmala UI" w:hAnsi="Nirmala UI" w:cs="Nirmala UI"/>
        </w:rPr>
        <w:lastRenderedPageBreak/>
        <w:t>යි විශ්වාස කෙරුණ ඒකාධිපතියකු මෙසේ එළවා දැමීමට ටියුනීසියානුවන් සමත් වීම හේතුවෙන් අනෙක් රටවල ජනතාව දිරිමත් වූ අතර, එය කලාපය පුරා උද්ඝෝෂණ පැතිර යාමට හේතුවක් වුණා. ඇතැම් විට බෙන් අලී බලයෙහි රැඳී සිටියා නම් අරාබි වසන්තය සිදු නොවීමට හෝ වූවාට වඩා බොහෝ අඩු වැදගත්කමකින් යුතුව නිම වීමට ඉඩ තිබුණා.</w:t>
      </w:r>
    </w:p>
    <w:p w:rsidR="00253196" w:rsidRPr="005B78FF" w:rsidRDefault="005B78FF">
      <w:pPr>
        <w:rPr>
          <w:rFonts w:ascii="Nirmala UI" w:hAnsi="Nirmala UI" w:cs="Nirmala UI"/>
        </w:rPr>
      </w:pPr>
      <w:r w:rsidRPr="005B78FF">
        <w:rPr>
          <w:rFonts w:ascii="Nirmala UI" w:hAnsi="Nirmala UI" w:cs="Nirmala UI"/>
        </w:rPr>
        <w:t>බෙන් අලී 1936 දී උපන්නේ එවකට ප්‍රංශ ටියුනීසියාවේ සූස් නගරයේ දී යි. ඔහු පාසැල් අධ්‍යාපනය අවසන් කිරීමට සමත් වූයේ නැහැ. 1958 දී ටියුනීසියාවේ යුධ හමුදාවට බැඳුණ ඔහු වැඩිපුර කටයුතු කළේ බුද්ධි කටයුතුවල යි.</w:t>
      </w:r>
    </w:p>
    <w:p w:rsidR="00253196" w:rsidRPr="005B78FF" w:rsidRDefault="005B78FF">
      <w:pPr>
        <w:rPr>
          <w:rFonts w:ascii="Nirmala UI" w:hAnsi="Nirmala UI" w:cs="Nirmala UI"/>
        </w:rPr>
      </w:pPr>
      <w:r w:rsidRPr="005B78FF">
        <w:rPr>
          <w:rFonts w:ascii="Nirmala UI" w:hAnsi="Nirmala UI" w:cs="Nirmala UI"/>
        </w:rPr>
        <w:t>ඔහු 1970 දශකයේ කලක් ජාතික බුද්ධි අධ්‍යක්ෂ ලෙස කටයුතු කළා. 1984 දී නැවතත් එම තනතුරට පත් වූ ඔහු 1986 දී අභ්‍යන්තර කටයුතු ඇමති ලෙස පත්ව 1987 ඔක්තෝබරයේ අගමැති ධුරයට පත් වුණා.</w:t>
      </w:r>
    </w:p>
    <w:p w:rsidR="00253196" w:rsidRPr="005B78FF" w:rsidRDefault="005B78FF">
      <w:pPr>
        <w:rPr>
          <w:rFonts w:ascii="Nirmala UI" w:hAnsi="Nirmala UI" w:cs="Nirmala UI"/>
        </w:rPr>
      </w:pPr>
      <w:r w:rsidRPr="005B78FF">
        <w:rPr>
          <w:rFonts w:ascii="Nirmala UI" w:hAnsi="Nirmala UI" w:cs="Nirmala UI"/>
        </w:rPr>
        <w:t>ටියුනීසියාවේ පළමු ජනාධිපතිවරයා වූයේ හබීබ් බොගීබා යි. ටියුනීසියාව නිදහස ලද පසු 1956 දී එහි පළමු අගමැතිවරයා වූ ඔහු 1957 දී එහි රජු බලයෙන් පහ කර ජනාධිපති තනතුරට පත් වුණා. බොගීබා ඒකාධිපති පාලනයක් ගෙනගියා.</w:t>
      </w:r>
    </w:p>
    <w:p w:rsidR="00253196" w:rsidRPr="005B78FF" w:rsidRDefault="005B78FF">
      <w:pPr>
        <w:rPr>
          <w:rFonts w:ascii="Nirmala UI" w:hAnsi="Nirmala UI" w:cs="Nirmala UI"/>
        </w:rPr>
      </w:pPr>
      <w:r w:rsidRPr="005B78FF">
        <w:rPr>
          <w:rFonts w:ascii="Nirmala UI" w:hAnsi="Nirmala UI" w:cs="Nirmala UI"/>
        </w:rPr>
        <w:t>1980 දශකය වනවිට බොගීබා බොහෝ දෙනා සැක කිරීමට පටන් ගනිමින් සිටියා. ඉස්ලාමීය කණ්ඩායම්වල වර්ධනය ද ඊට හේතු වුණා. මේ අතර බොගීබා පාලනය ජනතාවට ද තිත්ත වෙමින් පැවතුණා.</w:t>
      </w:r>
    </w:p>
    <w:p w:rsidR="00253196" w:rsidRPr="005B78FF" w:rsidRDefault="005B78FF">
      <w:pPr>
        <w:rPr>
          <w:rFonts w:ascii="Nirmala UI" w:hAnsi="Nirmala UI" w:cs="Nirmala UI"/>
        </w:rPr>
      </w:pPr>
      <w:r w:rsidRPr="005B78FF">
        <w:rPr>
          <w:rFonts w:ascii="Nirmala UI" w:hAnsi="Nirmala UI" w:cs="Nirmala UI"/>
        </w:rPr>
        <w:t>අගමැති ධුරයට පත් ව ස්වල්ප දිනකින්, 1987 නොවැම්බර් 7 වනදා බෙන් අලී, ලේ නොසෙල්වූ කුමන්ත්‍රණයක් මඟින් බලය අල්ලා ගත්තා. ඔහු ජනතාවට නව ආරම්භයක් පොරොන්දු වුණා. බොගීබා පාලනයෙන් හෙම්බත්ව සිටි ජනතාවගෙන් බහුතරයක් මෙම නව වෙනස පිළිබඳ බලාපොරොත්තු දල්වාගෙන සිටියා.</w:t>
      </w:r>
    </w:p>
    <w:p w:rsidR="00253196" w:rsidRPr="005B78FF" w:rsidRDefault="005B78FF">
      <w:pPr>
        <w:rPr>
          <w:rFonts w:ascii="Nirmala UI" w:hAnsi="Nirmala UI" w:cs="Nirmala UI"/>
        </w:rPr>
      </w:pPr>
      <w:r w:rsidRPr="005B78FF">
        <w:rPr>
          <w:rFonts w:ascii="Nirmala UI" w:hAnsi="Nirmala UI" w:cs="Nirmala UI"/>
        </w:rPr>
        <w:t>කෙසේ නමුත් බෙන් අලී යටතේ විශාල වෙනසක් සිදු වූයේ නැහැ. රටේ තනි පක්ෂ පාලනය වැඩි වෙනසකට භාජනය වූයේ නැහැ. කල් යාමේ දී වෙනත් දේශපාලන පක්ෂ කිහිපයකට ක්‍රියාත්මක වීමට ඉඩ ලැබුණ ද ඒ ඉතා සීමා සහිත අවකාශයක් තුළ යි. ටියුනීසියාව නාමමාත්‍රව බහුපක්ෂ දේශපාලනයක් පැවති රාජ්‍යයක් ලෙස සැලකිය හැකියි.</w:t>
      </w:r>
    </w:p>
    <w:p w:rsidR="00253196" w:rsidRPr="005B78FF" w:rsidRDefault="005B78FF">
      <w:pPr>
        <w:rPr>
          <w:rFonts w:ascii="Nirmala UI" w:hAnsi="Nirmala UI" w:cs="Nirmala UI"/>
        </w:rPr>
      </w:pPr>
      <w:r w:rsidRPr="005B78FF">
        <w:rPr>
          <w:rFonts w:ascii="Nirmala UI" w:hAnsi="Nirmala UI" w:cs="Nirmala UI"/>
        </w:rPr>
        <w:t>මේ අතර බෙන් අලී තම පවුල සහ හිතමිතුරන් වටා බලය මෙන්ම ධනය ද කේන්ද්‍ර කරගැනීමට කටයුතු කළා. රටේ ප්‍රධාන ව්‍යාපාර බොහොමයක් පවුලේ අය හෝ සමීප හිතවතුන් අත පැවතුණා. මේ අතර දේශීය මාධ්‍ය ආයතන භාවිතා කරමින් බෙන් අලී සිය ප්‍රතිරූපය ඉහළ නංවා ගැනීමට ද කටයුතු කළා.</w:t>
      </w:r>
    </w:p>
    <w:p w:rsidR="00253196" w:rsidRPr="005B78FF" w:rsidRDefault="005B78FF">
      <w:pPr>
        <w:rPr>
          <w:rFonts w:ascii="Nirmala UI" w:hAnsi="Nirmala UI" w:cs="Nirmala UI"/>
        </w:rPr>
      </w:pPr>
      <w:r w:rsidRPr="005B78FF">
        <w:rPr>
          <w:rFonts w:ascii="Nirmala UI" w:hAnsi="Nirmala UI" w:cs="Nirmala UI"/>
        </w:rPr>
        <w:t xml:space="preserve">මේ අතර බටහිර රටවල් සමග ද ඔහු යහපත් සබඳතාවක් පවත්වා ගැනීමට සමත් වුණා. මෙහිදී විශේෂයෙන්ම වැදගත් වූයේ ප්‍රංශය සමග වූ සබඳතාව යි. ප්‍රංශය විශේෂයෙන්ම අප්‍රිකාවේ සිය පැරණි යටත් විජිත සමග සාමාන්‍යයෙන් යහපත් </w:t>
      </w:r>
      <w:r w:rsidRPr="005B78FF">
        <w:rPr>
          <w:rFonts w:ascii="Nirmala UI" w:hAnsi="Nirmala UI" w:cs="Nirmala UI"/>
        </w:rPr>
        <w:lastRenderedPageBreak/>
        <w:t>සබඳතාවක් පවත්වා ගත් රාජ්‍යයක් ලෙස ප්‍රසිද්ධ යි. බෙන් අලීගේ පාලනය ඒකාධිපති ස්වරූපයක් ගන්නා බව දැන දැනම ප්‍රංශය ඊට සහාය දැක්වූවා. බෙන් අලීගේ තර්කය වූයේ තමන් ටියුනීසියාවට ස්ථාවරත්වය ගෙන එන බව යි. තමන් නොමැති වුවහොත්, ඉස්ලාමීය ව්‍යාපාර, විශේෂයෙන්ම අරාබිකරයේ බොහෝ රටවල පැතිර තිබෙන "මුස්ලිම් සහෝදරත්වය" සමග සම්බන්ධ ව්‍යාපාර හිස ඔසවනු ඇති බවයි.</w:t>
      </w:r>
    </w:p>
    <w:p w:rsidR="00253196" w:rsidRPr="005B78FF" w:rsidRDefault="005B78FF">
      <w:pPr>
        <w:rPr>
          <w:rFonts w:ascii="Nirmala UI" w:hAnsi="Nirmala UI" w:cs="Nirmala UI"/>
        </w:rPr>
      </w:pPr>
      <w:r w:rsidRPr="005B78FF">
        <w:rPr>
          <w:rFonts w:ascii="Nirmala UI" w:hAnsi="Nirmala UI" w:cs="Nirmala UI"/>
        </w:rPr>
        <w:t>බෙන් අලී ජනප්‍රියත්වයෙන් පහළ වැටෙමින් සිටිය ද ඔහු බලයෙන් නෙරපනු ලැබෙනු ඇතැ යි වැඩි දෙනෙක් බලාපොරොත්තු වූයේ නැහැ. ඔහු පමණක් නොව, අරාබිකරයෙහි කාලාන්තරයක් තිස්සේ බලය අල්ලාගෙන සිටි ඒකාධිපතීන් එකකු හෝ පළවා හරිනු ඇතැ යි විශ්වාස කිරීමට තරම් හේතුවක් තිබුණේ නැහැ. සියල්ල වෙනස් වූයේ අන්තර්ජාලය සහ සමාජ මාධ්‍ය හේතුවෙන් යයි කිව හැකියි.</w:t>
      </w:r>
    </w:p>
    <w:p w:rsidR="00253196" w:rsidRPr="005B78FF" w:rsidRDefault="005B78FF">
      <w:pPr>
        <w:rPr>
          <w:rFonts w:ascii="Nirmala UI" w:hAnsi="Nirmala UI" w:cs="Nirmala UI"/>
        </w:rPr>
      </w:pPr>
      <w:r w:rsidRPr="005B78FF">
        <w:rPr>
          <w:rFonts w:ascii="Nirmala UI" w:hAnsi="Nirmala UI" w:cs="Nirmala UI"/>
        </w:rPr>
        <w:t>2010 දෙසැම්බර් 17 වන දා මධ්‍යම ටියුනීසියාවේ කුඩා නගරයක් වන සිදි බූසිද්හි පදික වේදිකා වෙළෙන්දකු වූ මොහොමඩ් බෝඅසීසි සිය සිරුරට ගිනි තබාගත්තා. ඒ ඔහුගේ කරත්තය රජයේ නිලධාරීන් විසින් සිය භාරයට ගැනීම හේතුවෙන්. සිය පවුල නඩත්තු කිරීමට කලෙක පටන් වෙළෙඳාමේ නිරත වූ ඔහුට නිතර පොලිසිය හා නිලධාරීන් හිරිහැර කළා. නමුත් 2010 දෙසැම්බර් 17 වන දා ඔහුට එය තව දුරටත් දරාගත නොහැකිව ඔහු මෙම දරුණු පියවරට ගියා.</w:t>
      </w:r>
    </w:p>
    <w:p w:rsidR="00253196" w:rsidRPr="005B78FF" w:rsidRDefault="005B78FF">
      <w:pPr>
        <w:rPr>
          <w:rFonts w:ascii="Nirmala UI" w:hAnsi="Nirmala UI" w:cs="Nirmala UI"/>
        </w:rPr>
      </w:pPr>
      <w:r w:rsidRPr="005B78FF">
        <w:rPr>
          <w:rFonts w:ascii="Nirmala UI" w:hAnsi="Nirmala UI" w:cs="Nirmala UI"/>
        </w:rPr>
        <w:t>තමන්ගේ තුවාල හේතුවෙන් 2011 ජනවාරි 4 වන දා බෝඅසීසි මියගියා. එහෙත් ඒ වෙද්දී ඔහුගේ සිද්ධිය නිසා ඇති වූ විරෝධතා රැල්ල නොසිතූ වේගයෙන් පැතිරෙමින් තිබුණා. මුල දී සිදි බූසිද්හි මතුවූ විරෝධතා පිළිබඳ සමාජ මාධ්‍ය ඔස්සේ පැතිර ගියා. කෙමෙන් කෙමෙන් ප්‍රධාන නගරවල ද විරෝධතා හට ගන්නට පටන් ගත්තා.</w:t>
      </w:r>
    </w:p>
    <w:p w:rsidR="00253196" w:rsidRPr="005B78FF" w:rsidRDefault="005B78FF">
      <w:pPr>
        <w:rPr>
          <w:rFonts w:ascii="Nirmala UI" w:hAnsi="Nirmala UI" w:cs="Nirmala UI"/>
        </w:rPr>
      </w:pPr>
      <w:r w:rsidRPr="005B78FF">
        <w:rPr>
          <w:rFonts w:ascii="Nirmala UI" w:hAnsi="Nirmala UI" w:cs="Nirmala UI"/>
        </w:rPr>
        <w:t>බෙන් අලී මෙම විරෝධතා මර්ධනය කිරීමට උත්සාහ කළ ද ජනතාව වීදි බැස එහි පාලනය අතට ගන්නට වුණා. 2011 ජනවාරි 13 වනදා බෙන් අලී යම් යම් ප්‍රතිසංස්කරණ කරන බව ප්‍රකාශ කළා. නමුත් ඔහු පවතින තත්ත්වයෙහි මූලික සාධක කිසිවක් වෙනස් කිරීමට සූදානම් වූයේ නැහැ. ඔහු උත්සාහ කරමින් සිටියේ තවත් කාලය ලබාගැනීමට බව පෙනෙන්නට තිබුණා. එහෙත් ඔහුගේ අතින් පාලනය ගිලිහෙමින් තිබුණා. හමුදා අංශයන් ද ඔහුට අවනත නැති බව දිස් වූයෙන් බෙන් අලී ජනවාරි 14 වන දා රටින් පළා ගියා. ඔහුට ප්‍රංශයට ඇතුල් වීමට අවසර ලැබුණේ නැහැ. ඒ අනුව ඔහු සෞදි අරාබියට පිටත්ව ගියා.</w:t>
      </w:r>
    </w:p>
    <w:p w:rsidR="00253196" w:rsidRPr="005B78FF" w:rsidRDefault="005B78FF">
      <w:pPr>
        <w:rPr>
          <w:rFonts w:ascii="Nirmala UI" w:hAnsi="Nirmala UI" w:cs="Nirmala UI"/>
        </w:rPr>
      </w:pPr>
      <w:r w:rsidRPr="005B78FF">
        <w:rPr>
          <w:rFonts w:ascii="Nirmala UI" w:hAnsi="Nirmala UI" w:cs="Nirmala UI"/>
        </w:rPr>
        <w:t>බලයෙන් පහ කිරීමෙන් පසුව ඔහුට එරෙහිව ටියුනීසියාවේ දී දූෂණ චෝදනා පිළිබඳ නඩු පවරන ලද අතර ඔහු නොමැතිව කරන ලද නඩු විභාගයන්හි දී ඔහුව වරදකරු ද කරනු ලැබුණා. එහෙත් මියයන තෙක්ම ඔහු ඒ කිසිදු දඬුවමක් වින්ඳේ නැහැ.</w:t>
      </w:r>
    </w:p>
    <w:p w:rsidR="00253196" w:rsidRPr="005B78FF" w:rsidRDefault="005B78FF">
      <w:pPr>
        <w:rPr>
          <w:rFonts w:ascii="Nirmala UI" w:hAnsi="Nirmala UI" w:cs="Nirmala UI"/>
        </w:rPr>
      </w:pPr>
      <w:r w:rsidRPr="005B78FF">
        <w:rPr>
          <w:rFonts w:ascii="Nirmala UI" w:hAnsi="Nirmala UI" w:cs="Nirmala UI"/>
        </w:rPr>
        <w:t xml:space="preserve">කෙසේ වෙතත් 2011 ජනවාරි 14 වනදා බෙන් අලී බලයෙන් පහ වීමත් සමග අරාබිය පුරා නව ප්‍රබෝධයක් පැන නැගුණා. සති කිහිපයකදී ඊජිප්තු ඒකාධිපති හොස්නි </w:t>
      </w:r>
      <w:r w:rsidRPr="005B78FF">
        <w:rPr>
          <w:rFonts w:ascii="Nirmala UI" w:hAnsi="Nirmala UI" w:cs="Nirmala UI"/>
        </w:rPr>
        <w:lastRenderedPageBreak/>
        <w:t>මුබාරක් ද බලයෙන් පහ වීමත් සමග අරාබි වසන්තය සමස්ථ අරාබිකරයම පාහේ වෙළාගත්තා. එයින් හටගත් අවි ගැටුම් ඇතැම් රටවල තවමත් පවතිනවා.</w:t>
      </w:r>
    </w:p>
    <w:p w:rsidR="00253196" w:rsidRPr="005B78FF" w:rsidRDefault="005B78FF">
      <w:pPr>
        <w:rPr>
          <w:rFonts w:ascii="Nirmala UI" w:hAnsi="Nirmala UI" w:cs="Nirmala UI"/>
        </w:rPr>
      </w:pPr>
      <w:r w:rsidRPr="005B78FF">
        <w:rPr>
          <w:rFonts w:ascii="Nirmala UI" w:hAnsi="Nirmala UI" w:cs="Nirmala UI"/>
        </w:rPr>
        <w:t xml:space="preserve">1980 </w:t>
      </w:r>
      <w:proofErr w:type="spellStart"/>
      <w:r w:rsidRPr="005B78FF">
        <w:rPr>
          <w:rFonts w:ascii="Nirmala UI" w:hAnsi="Nirmala UI" w:cs="Nirmala UI"/>
        </w:rPr>
        <w:t>දශකයේ</w:t>
      </w:r>
      <w:proofErr w:type="spellEnd"/>
      <w:r w:rsidRPr="005B78FF">
        <w:rPr>
          <w:rFonts w:ascii="Nirmala UI" w:hAnsi="Nirmala UI" w:cs="Nirmala UI"/>
        </w:rPr>
        <w:t xml:space="preserve"> </w:t>
      </w:r>
      <w:proofErr w:type="spellStart"/>
      <w:r w:rsidRPr="005B78FF">
        <w:rPr>
          <w:rFonts w:ascii="Nirmala UI" w:hAnsi="Nirmala UI" w:cs="Nirmala UI"/>
        </w:rPr>
        <w:t>මැද</w:t>
      </w:r>
      <w:proofErr w:type="spellEnd"/>
      <w:r w:rsidRPr="005B78FF">
        <w:rPr>
          <w:rFonts w:ascii="Nirmala UI" w:hAnsi="Nirmala UI" w:cs="Nirmala UI"/>
        </w:rPr>
        <w:t xml:space="preserve"> </w:t>
      </w:r>
      <w:proofErr w:type="spellStart"/>
      <w:r w:rsidRPr="005B78FF">
        <w:rPr>
          <w:rFonts w:ascii="Nirmala UI" w:hAnsi="Nirmala UI" w:cs="Nirmala UI"/>
        </w:rPr>
        <w:t>භාගයේ</w:t>
      </w:r>
      <w:proofErr w:type="spellEnd"/>
      <w:r w:rsidRPr="005B78FF">
        <w:rPr>
          <w:rFonts w:ascii="Nirmala UI" w:hAnsi="Nirmala UI" w:cs="Nirmala UI"/>
        </w:rPr>
        <w:t xml:space="preserve"> පමණ සිට ලෙබනනයේ ක්‍රියාත්මක වූ හිස්බුල්ලා සංවිධානය දේශපාලන පක්ෂයක් මෙන්ම සන්නද්ධ හමුදාවක් ද ලෙසින් ක්‍රියාත්මක වෙනවා. ෂියා මුස්ලිම් ජන පදනමක් සහිත එම සංවිධානයෙහි දේශපාලන අංශය ලෙබනනයේ සැලකිය යුතු ශක්තියකින් යුතු දේශපාලන පක්ෂයක් වන අතර එහි සන්නද්ධ අංශය ලෙබනන යුධ හමුදාවට ද වඩා ප්‍රබල බව යි සැලකෙන්නේ.</w:t>
      </w:r>
    </w:p>
    <w:p w:rsidR="00253196" w:rsidRPr="005B78FF" w:rsidRDefault="005B78FF">
      <w:pPr>
        <w:rPr>
          <w:rFonts w:ascii="Nirmala UI" w:hAnsi="Nirmala UI" w:cs="Nirmala UI"/>
        </w:rPr>
      </w:pPr>
      <w:r w:rsidRPr="005B78FF">
        <w:rPr>
          <w:rFonts w:ascii="Nirmala UI" w:hAnsi="Nirmala UI" w:cs="Nirmala UI"/>
        </w:rPr>
        <w:t>ඊශ්‍රායලය සමග කලක් තිස්සේ ගැටුණ හිස්බුල්ලා සංවිධානය 2000 දී ඊශ්‍රායල හමුදා දකුණු ලෙබනනයෙන් ඉවත් වීම සහ 2006 දී ඊශ්‍රායල හමුදා සමග ඇති වූ යුද්ධයේ දී සැලකිය යුතු ප්‍රහාර එල්ල කරමින් ඊශ්‍රායලය බලාපොරොත්තු වූවාට වඩා ප්‍රබල ප්‍රතිරෝධයක් දැක්වීම යන කරුණු හේතුවෙන් වඩාත් ප්‍රකට වුණා.</w:t>
      </w:r>
    </w:p>
    <w:p w:rsidR="00253196" w:rsidRPr="005B78FF" w:rsidRDefault="005B78FF">
      <w:pPr>
        <w:rPr>
          <w:rFonts w:ascii="Nirmala UI" w:hAnsi="Nirmala UI" w:cs="Nirmala UI"/>
        </w:rPr>
      </w:pPr>
      <w:r w:rsidRPr="005B78FF">
        <w:rPr>
          <w:rFonts w:ascii="Nirmala UI" w:hAnsi="Nirmala UI" w:cs="Nirmala UI"/>
        </w:rPr>
        <w:t>හිස්බුල්ලා සංවිධානයට කලක පටන් ඉරානයේ සහාය ලැබුණ අතර, සිරියාව සහ ඉරානය අතර සබඳතා වර්ධනය වීමත් සමග හිස්බුල්ලා සංවිධානය හා සිරියාව අතර සබඳතා ද වර්ධනය වුණා.</w:t>
      </w:r>
    </w:p>
    <w:p w:rsidR="00253196" w:rsidRPr="005B78FF" w:rsidRDefault="005B78FF">
      <w:pPr>
        <w:rPr>
          <w:rFonts w:ascii="Nirmala UI" w:hAnsi="Nirmala UI" w:cs="Nirmala UI"/>
        </w:rPr>
      </w:pPr>
      <w:r w:rsidRPr="005B78FF">
        <w:rPr>
          <w:rFonts w:ascii="Nirmala UI" w:hAnsi="Nirmala UI" w:cs="Nirmala UI"/>
        </w:rPr>
        <w:t>2000 දී සිරියානු නයක හෆීස් අල් අසාද් මරණයට පත්වීමෙන් පසු ඔහුගේ පුත්‍රයා වන බෂාර් අල් අසාද් බලයට පත් වුණා. බෂාර් අල් අසාද් යටතේ හිස්බුල්ලා සංවිධානය සහ සිරියාව අතර ඉතා සමීප සබඳතා ගොඩනැගුණා.</w:t>
      </w:r>
    </w:p>
    <w:p w:rsidR="00253196" w:rsidRPr="005B78FF" w:rsidRDefault="005B78FF">
      <w:pPr>
        <w:rPr>
          <w:rFonts w:ascii="Nirmala UI" w:hAnsi="Nirmala UI" w:cs="Nirmala UI"/>
        </w:rPr>
      </w:pPr>
      <w:r w:rsidRPr="005B78FF">
        <w:rPr>
          <w:rFonts w:ascii="Nirmala UI" w:hAnsi="Nirmala UI" w:cs="Nirmala UI"/>
        </w:rPr>
        <w:t>අරාබි වසන්තය ක්‍රියාවලියත් සමග 2011 දී සිරියාවෙහි විරෝධතා ව්‍යාපාර හටගත්තා. ඊට රජය විසින් දැක්වූ ප්‍රතිචාර හේතුවෙන් තත්ත්වය භයානක සිවිල් යුද්ධයක් දක්වා වර්ධනය වුණා. ඒ සමග, කලාපීය සහ ලෝක බලවතුන් සිරියාව කෙරෙහි අවධානය යොමු කිරීමට පටන් ගත්තා.</w:t>
      </w:r>
    </w:p>
    <w:p w:rsidR="00253196" w:rsidRPr="005B78FF" w:rsidRDefault="005B78FF">
      <w:pPr>
        <w:rPr>
          <w:rFonts w:ascii="Nirmala UI" w:hAnsi="Nirmala UI" w:cs="Nirmala UI"/>
        </w:rPr>
      </w:pPr>
      <w:r w:rsidRPr="005B78FF">
        <w:rPr>
          <w:rFonts w:ascii="Nirmala UI" w:hAnsi="Nirmala UI" w:cs="Nirmala UI"/>
        </w:rPr>
        <w:t>සිරියානු රජයට එරෙහි කණ්ඩායම් විවිධ ආකාර වුණා. මුල් කාලයේ මෙයින් බිහි වූ ප්‍රධාන සන්නද්ධ සංවිධානය වූයේ නිදහස් සිරියානු හමුදාව යි. මේ අතර සිරියානු විපක්ෂය 2011 අවසානය වෙද්දී සිරියානු ජාතික කවුන්සිලය නමින් සංවිධානයක් පිහිටුවා ගත්තා.</w:t>
      </w:r>
    </w:p>
    <w:p w:rsidR="00253196" w:rsidRPr="005B78FF" w:rsidRDefault="005B78FF">
      <w:pPr>
        <w:rPr>
          <w:rFonts w:ascii="Nirmala UI" w:hAnsi="Nirmala UI" w:cs="Nirmala UI"/>
        </w:rPr>
      </w:pPr>
      <w:r w:rsidRPr="005B78FF">
        <w:rPr>
          <w:rFonts w:ascii="Nirmala UI" w:hAnsi="Nirmala UI" w:cs="Nirmala UI"/>
        </w:rPr>
        <w:t>2012 වනවිට අසාද්ගේ රජයෙහි තත්ත්වය එතරම්ම යහපත් වූයේ නැහැ. මේ අතර සිරියාවේ විපක්ෂයේ ඇතැම් කණ්ඩායම් හිස්බුල්ලා සංවිධානය වෙත කෙලින්ම අභියෝග කරන්නට වුණා.</w:t>
      </w:r>
    </w:p>
    <w:p w:rsidR="00253196" w:rsidRPr="005B78FF" w:rsidRDefault="005B78FF">
      <w:pPr>
        <w:rPr>
          <w:rFonts w:ascii="Nirmala UI" w:hAnsi="Nirmala UI" w:cs="Nirmala UI"/>
        </w:rPr>
      </w:pPr>
      <w:r w:rsidRPr="005B78FF">
        <w:rPr>
          <w:rFonts w:ascii="Nirmala UI" w:hAnsi="Nirmala UI" w:cs="Nirmala UI"/>
        </w:rPr>
        <w:t>මේ අතර 2012 පෙබරවාරි මාසයේ දී අල් කයිඩා සංවිධානයේ නායක අයිමාන් අල් සවහිරි සිරියාව ජිහාඩයේ නව සටන් බිම ලෙස ප්‍රකාශ කළා. ඉරාකයේ පසුබසිමින් සිටි ජිහාඩ්වාදීන් මෙන්ම විදෙස් සටන්කාමීන් ද සිරියාවට ගලාගෙන එන්නට වුණා. සිරියානු අරගලය කෙමෙන් කෙමෙන් ඉස්ලාමීය අන්තවාදීන් අතට පත්වීමට වුණා.</w:t>
      </w:r>
    </w:p>
    <w:p w:rsidR="00253196" w:rsidRPr="005B78FF" w:rsidRDefault="005B78FF">
      <w:pPr>
        <w:rPr>
          <w:rFonts w:ascii="Nirmala UI" w:hAnsi="Nirmala UI" w:cs="Nirmala UI"/>
        </w:rPr>
      </w:pPr>
      <w:r w:rsidRPr="005B78FF">
        <w:rPr>
          <w:rFonts w:ascii="Nirmala UI" w:hAnsi="Nirmala UI" w:cs="Nirmala UI"/>
        </w:rPr>
        <w:lastRenderedPageBreak/>
        <w:t>මෙම අන්තවාදීන් බලවත් වීමත් සමග හිස්බුල්ලා සංවිධානය වෙත කෙරෙන තර්ජනයන් ද වැඩි වන්නට වුණා. සිරියාවේ රජය බිඳ වැටුණ පසු හිස්බුල්ලා සංවිධානයට පහර දීම පිළිබඳ සිරියානු සංවිධාන වැඩි වැඩියෙන් ප්‍රකාශ කරන්නට වුණා.</w:t>
      </w:r>
    </w:p>
    <w:p w:rsidR="00253196" w:rsidRPr="005B78FF" w:rsidRDefault="005B78FF">
      <w:pPr>
        <w:rPr>
          <w:rFonts w:ascii="Nirmala UI" w:hAnsi="Nirmala UI" w:cs="Nirmala UI"/>
        </w:rPr>
      </w:pPr>
      <w:r w:rsidRPr="005B78FF">
        <w:rPr>
          <w:rFonts w:ascii="Nirmala UI" w:hAnsi="Nirmala UI" w:cs="Nirmala UI"/>
        </w:rPr>
        <w:t>ඉරානය මෙම තත්ත්වය පිළිබඳ විමසිල්ලෙන් පසු වුණා. සිරියානු රජයට යුධ ආධාර ලබාදීම මඟින් ඉරානය කලාපයේ තම ප්‍රබලම මිත්‍රයා ආරක්ෂා කරගැනීමට උත්සුක වුණා. අසාද් රජය වැටුණහොත් හිස්බුල්ලා සංවිධානයට ද තර්ජන එල්ල වන බවත් එවිට ඉරානය කලාපය තුළ දී දුර්වල වන බවත් පැහැදිලි වුණා.</w:t>
      </w:r>
    </w:p>
    <w:p w:rsidR="00253196" w:rsidRPr="005B78FF" w:rsidRDefault="005B78FF">
      <w:pPr>
        <w:rPr>
          <w:rFonts w:ascii="Nirmala UI" w:hAnsi="Nirmala UI" w:cs="Nirmala UI"/>
        </w:rPr>
      </w:pPr>
      <w:r w:rsidRPr="005B78FF">
        <w:rPr>
          <w:rFonts w:ascii="Nirmala UI" w:hAnsi="Nirmala UI" w:cs="Nirmala UI"/>
        </w:rPr>
        <w:t>2012 මැද වන විට ලෙබනන සිරියා දේශසීමාවෙහි ත්‍රස්‍ත සංවිධාන පැතිර ගිය අතර ඔවුනගේ කේන්ද්‍රස්ථානය වූයේ අල්-කසායර් නගරය යි.</w:t>
      </w:r>
    </w:p>
    <w:p w:rsidR="00253196" w:rsidRPr="005B78FF" w:rsidRDefault="005B78FF">
      <w:pPr>
        <w:rPr>
          <w:rFonts w:ascii="Nirmala UI" w:hAnsi="Nirmala UI" w:cs="Nirmala UI"/>
        </w:rPr>
      </w:pPr>
      <w:r w:rsidRPr="005B78FF">
        <w:rPr>
          <w:rFonts w:ascii="Nirmala UI" w:hAnsi="Nirmala UI" w:cs="Nirmala UI"/>
        </w:rPr>
        <w:t>2012 ජූලි 18 වන දා ඩමස්කස්හි ජාතික ආරක්ෂක මූලස්ථානය ඉලක්ක කරගෙන දරුණු බෝම්බ ප්‍රහාරයක් එල්ල වුණා. එහිදී ආරක්ෂක ඇමති ජෙනරාල් දාවුද් රජීහා, නියෝජ්‍ය ආරක්ෂක ඇමති සහ අසාද්ගේ මස්සිනා වූ අසීෆ් ශවුකත්, උප ජනාධිප්තිගේ සහයක හසන් තුර්ක්මානි සහ ජාතික ආරක්ෂක කාර්යංශයේ අධ්‍යක්ෂ හිෂාම් ඉක්තියාර් යන අය මියගියා.</w:t>
      </w:r>
    </w:p>
    <w:p w:rsidR="00253196" w:rsidRPr="005B78FF" w:rsidRDefault="005B78FF">
      <w:pPr>
        <w:rPr>
          <w:rFonts w:ascii="Nirmala UI" w:hAnsi="Nirmala UI" w:cs="Nirmala UI"/>
        </w:rPr>
      </w:pPr>
      <w:r w:rsidRPr="005B78FF">
        <w:rPr>
          <w:rFonts w:ascii="Nirmala UI" w:hAnsi="Nirmala UI" w:cs="Nirmala UI"/>
        </w:rPr>
        <w:t>මෙම ප්‍රහාරය එල්ල වූයේ සිරියානු කැරලිකරුවන් විසින් ඩමස්කස් නගරය දෙසට එල්ල කරන දැවැන්ත ප්‍රහාරයකට සමගාමීව යි. නගරය අසලටම සටන් පැමිණි අතර රජයේ තත්ත්වය ඉතා අවදානම් සහගත වුණා.</w:t>
      </w:r>
    </w:p>
    <w:p w:rsidR="00253196" w:rsidRPr="005B78FF" w:rsidRDefault="005B78FF">
      <w:pPr>
        <w:rPr>
          <w:rFonts w:ascii="Nirmala UI" w:hAnsi="Nirmala UI" w:cs="Nirmala UI"/>
        </w:rPr>
      </w:pPr>
      <w:r w:rsidRPr="005B78FF">
        <w:rPr>
          <w:rFonts w:ascii="Nirmala UI" w:hAnsi="Nirmala UI" w:cs="Nirmala UI"/>
        </w:rPr>
        <w:t>ජූලි 18 වන දා රාත්‍රියේ හිස්බුල්ලා මහ ලේකම් හසන් නස්රල්ලා කතාවක් කරමින් මියගිය සිරියානු හමුදා නායකයින් සිය සටන් සහෝදරයින් ලෙස නම් කළා. මේ අතරවාරයේ සිරියානු කැරලිකරුවන් ඇතමෙක්, ඩමස්කස් නගරය අල්ලාගත් පසු හිස්බුල්ලා සංවිධානයට පහර දෙන්නේයැ යි ශපථ කරන්නට වුණා.</w:t>
      </w:r>
    </w:p>
    <w:p w:rsidR="00253196" w:rsidRPr="005B78FF" w:rsidRDefault="005B78FF">
      <w:pPr>
        <w:rPr>
          <w:rFonts w:ascii="Nirmala UI" w:hAnsi="Nirmala UI" w:cs="Nirmala UI"/>
        </w:rPr>
      </w:pPr>
      <w:r w:rsidRPr="005B78FF">
        <w:rPr>
          <w:rFonts w:ascii="Nirmala UI" w:hAnsi="Nirmala UI" w:cs="Nirmala UI"/>
        </w:rPr>
        <w:t>සිරියාවේ යුද්ධයට හිස්බුල්ලා සංවිධානය කෙලින්ම සම්බන්ධ වූයේ මෙම පසුබිමෙහි බව  යි සඳහන් වන්නේ. 2012 අගෝස්තු මාසයේදී ඩමස්කස්හි දී මියගිය මූසා අලි ශෙයිනි සිරියානු යුද්ධයේදී මියගිය පළමු හිස්බුල්ලා සටන්කාමියා ලෙස සැලකෙනවා.</w:t>
      </w:r>
    </w:p>
    <w:p w:rsidR="00253196" w:rsidRPr="005B78FF" w:rsidRDefault="005B78FF">
      <w:pPr>
        <w:rPr>
          <w:rFonts w:ascii="Nirmala UI" w:hAnsi="Nirmala UI" w:cs="Nirmala UI"/>
        </w:rPr>
      </w:pPr>
      <w:r w:rsidRPr="005B78FF">
        <w:rPr>
          <w:rFonts w:ascii="Nirmala UI" w:hAnsi="Nirmala UI" w:cs="Nirmala UI"/>
        </w:rPr>
        <w:t>හිස්බුල්ලා සංවිධානය 2013 අප්‍රේල් - ජූනි සමයේ අල්-කුසායර් ප්‍රහාරක මෙහෙයුමේ දී සිරියානු හමුදාවට විශාල සහයක් ලබා දුන්නා. මෙය ලෙබනන දේශසීමාවේ අන්තවාදී ඉස්ලාමීය කණ්ඩායම් ඇතුළු කැරලිකරුවන් මර්ධනයට සහ ඩමස්කස් නගරය වෙත වූ තර්ජනය අවම කිරීමට හේතු වුණා.</w:t>
      </w:r>
    </w:p>
    <w:p w:rsidR="00253196" w:rsidRPr="005B78FF" w:rsidRDefault="005B78FF">
      <w:pPr>
        <w:rPr>
          <w:rFonts w:ascii="Nirmala UI" w:hAnsi="Nirmala UI" w:cs="Nirmala UI"/>
        </w:rPr>
      </w:pPr>
      <w:r w:rsidRPr="005B78FF">
        <w:rPr>
          <w:rFonts w:ascii="Nirmala UI" w:hAnsi="Nirmala UI" w:cs="Nirmala UI"/>
        </w:rPr>
        <w:t>මෙයින් පසු සිරියානු හමුදාවට හිස්බුල්ලා සංවිධානයේ සහය දිගටම ලැබුණා. හිස්බුල්ලා සංවිධානයේ තර්කය වූයේ සිරියානු රජය බිඳ වැටුණහොත් මීළඟ ඉලක්කය තමන් වන හෙයින්, ඊට පෙර තමන් සිරියාවට ගොස් සිය සතුරන් මර්ධනය කළ යුතු බව යි.</w:t>
      </w:r>
    </w:p>
    <w:p w:rsidR="00253196" w:rsidRPr="005B78FF" w:rsidRDefault="005B78FF">
      <w:pPr>
        <w:rPr>
          <w:rFonts w:ascii="Nirmala UI" w:hAnsi="Nirmala UI" w:cs="Nirmala UI"/>
        </w:rPr>
      </w:pPr>
      <w:r w:rsidRPr="005B78FF">
        <w:rPr>
          <w:rFonts w:ascii="Nirmala UI" w:hAnsi="Nirmala UI" w:cs="Nirmala UI"/>
        </w:rPr>
        <w:lastRenderedPageBreak/>
        <w:t>කියවන්න: දිනෙන් දින උණුසුම් වන ඉරාන - ඊශ්‍රායල සීතල යුද්ධය</w:t>
      </w:r>
    </w:p>
    <w:p w:rsidR="00253196" w:rsidRPr="005B78FF" w:rsidRDefault="005B78FF">
      <w:pPr>
        <w:rPr>
          <w:rFonts w:ascii="Nirmala UI" w:hAnsi="Nirmala UI" w:cs="Nirmala UI"/>
        </w:rPr>
      </w:pPr>
      <w:r w:rsidRPr="005B78FF">
        <w:rPr>
          <w:rFonts w:ascii="Nirmala UI" w:hAnsi="Nirmala UI" w:cs="Nirmala UI"/>
        </w:rPr>
        <w:t>ඉරාන සහ රුසියානු යුධ ආධාර ද සහිතව සිරියානු රජය මේ වනවිට සිය බලය බොහෝ ප්‍රදේශයන්හි ස්ථාපිත කර තිබෙනවා. මෙම සටන්වල දී හිස්බුල්ලා සටන්කාමීන් 4,000ක් පමණ මියගොස් ඇතැ යි ඇතැම් ඇස්තමේන්තු අනුව කියැවෙනවා. නමුත් අනෙක් අතට හිස්බුල්ලා සංවිධානය කලකින් ළඟා නොවූ ප්‍රබල ස්ථාවරයකට පත්ව තිබෙනවා.</w:t>
      </w:r>
    </w:p>
    <w:p w:rsidR="00253196" w:rsidRPr="005B78FF" w:rsidRDefault="005B78FF">
      <w:pPr>
        <w:rPr>
          <w:rFonts w:ascii="Nirmala UI" w:hAnsi="Nirmala UI" w:cs="Nirmala UI"/>
        </w:rPr>
      </w:pPr>
      <w:r w:rsidRPr="005B78FF">
        <w:rPr>
          <w:rFonts w:ascii="Nirmala UI" w:hAnsi="Nirmala UI" w:cs="Nirmala UI"/>
        </w:rPr>
        <w:t>මෙම අවස්ථාව වනවිට ඉරානයට එරෙහිව ඇමරිකාව, ඊශ්‍රායලය, සෞදි අරාබිය ආදී රටවල් විසින් ගෙනයන දේශපාලනික ක්‍රියාදාමය තුළ හිස්බුල්ලා සංවිධානය ඉරානය පාර්ශවයෙන් වැදගත් කාර්යයභාරයක් ඉටු කරනු ලබනවා. හිස්බුල්ලා සංවිධානය සිය මිසයිලවලින් ඊශ්‍රායලය දෙසට එල්ල කරන තර්ජනය ස්වල්ප නැහැ. එහෙයින්, ඉරානයට එරෙහිව මතුවන හමුදාමය ක්‍රියාදාමයක දී හිස්බුල්ලා සංවිධානය ද සැලකිය යුතු අභියෝගයක් වනු ඇති.</w:t>
      </w:r>
    </w:p>
    <w:p w:rsidR="00253196" w:rsidRPr="005B78FF" w:rsidRDefault="005B78FF">
      <w:pPr>
        <w:rPr>
          <w:rFonts w:ascii="Nirmala UI" w:hAnsi="Nirmala UI" w:cs="Nirmala UI"/>
        </w:rPr>
      </w:pPr>
      <w:proofErr w:type="spellStart"/>
      <w:r w:rsidRPr="005B78FF">
        <w:rPr>
          <w:rFonts w:ascii="Nirmala UI" w:hAnsi="Nirmala UI" w:cs="Nirmala UI"/>
        </w:rPr>
        <w:t>සෝවියට්</w:t>
      </w:r>
      <w:proofErr w:type="spellEnd"/>
      <w:r w:rsidRPr="005B78FF">
        <w:rPr>
          <w:rFonts w:ascii="Nirmala UI" w:hAnsi="Nirmala UI" w:cs="Nirmala UI"/>
        </w:rPr>
        <w:t xml:space="preserve"> </w:t>
      </w:r>
      <w:proofErr w:type="spellStart"/>
      <w:r w:rsidRPr="005B78FF">
        <w:rPr>
          <w:rFonts w:ascii="Nirmala UI" w:hAnsi="Nirmala UI" w:cs="Nirmala UI"/>
        </w:rPr>
        <w:t>රහස්</w:t>
      </w:r>
      <w:proofErr w:type="spellEnd"/>
      <w:r w:rsidRPr="005B78FF">
        <w:rPr>
          <w:rFonts w:ascii="Nirmala UI" w:hAnsi="Nirmala UI" w:cs="Nirmala UI"/>
        </w:rPr>
        <w:t xml:space="preserve"> </w:t>
      </w:r>
      <w:proofErr w:type="spellStart"/>
      <w:r w:rsidRPr="005B78FF">
        <w:rPr>
          <w:rFonts w:ascii="Nirmala UI" w:hAnsi="Nirmala UI" w:cs="Nirmala UI"/>
        </w:rPr>
        <w:t>පොලිසිය</w:t>
      </w:r>
      <w:proofErr w:type="spellEnd"/>
      <w:r w:rsidRPr="005B78FF">
        <w:rPr>
          <w:rFonts w:ascii="Nirmala UI" w:hAnsi="Nirmala UI" w:cs="Nirmala UI"/>
        </w:rPr>
        <w:t xml:space="preserve"> </w:t>
      </w:r>
      <w:proofErr w:type="spellStart"/>
      <w:r w:rsidRPr="005B78FF">
        <w:rPr>
          <w:rFonts w:ascii="Nirmala UI" w:hAnsi="Nirmala UI" w:cs="Nirmala UI"/>
        </w:rPr>
        <w:t>බොහෝ</w:t>
      </w:r>
      <w:proofErr w:type="spellEnd"/>
      <w:r w:rsidRPr="005B78FF">
        <w:rPr>
          <w:rFonts w:ascii="Nirmala UI" w:hAnsi="Nirmala UI" w:cs="Nirmala UI"/>
        </w:rPr>
        <w:t xml:space="preserve"> දෙනා අතර ප්‍රකට වුණේ කේ.ජී.බී. කියන නමින්. එසේ වුණත් එය කේ.ජී.බී. වුණේ 1954 දී යි. ඔක්තෝබර් විප්ලවයෙන් සති කිහිපයකට පසු, 1917 දෙසැම්බරයේ දි පළමු සෝවියට් රහස් පොලිසිය පිහිටුවනු ලැබුණා. එය ප්‍රකට වූයේ 'චෙකා' යන නමින්. චෙකා සංවිධානයේ පළමු ප්‍රධානියා වුණේ ෆීලික්ස් ජර්සින්ස්කි යි.</w:t>
      </w:r>
    </w:p>
    <w:p w:rsidR="00253196" w:rsidRPr="005B78FF" w:rsidRDefault="005B78FF">
      <w:pPr>
        <w:rPr>
          <w:rFonts w:ascii="Nirmala UI" w:hAnsi="Nirmala UI" w:cs="Nirmala UI"/>
        </w:rPr>
      </w:pPr>
      <w:r w:rsidRPr="005B78FF">
        <w:rPr>
          <w:rFonts w:ascii="Nirmala UI" w:hAnsi="Nirmala UI" w:cs="Nirmala UI"/>
        </w:rPr>
        <w:t>කියවන්න: සෝවියට් දේශයේ KGB ඔත්තු සේවය</w:t>
      </w:r>
    </w:p>
    <w:p w:rsidR="00253196" w:rsidRPr="005B78FF" w:rsidRDefault="005B78FF">
      <w:pPr>
        <w:rPr>
          <w:rFonts w:ascii="Nirmala UI" w:hAnsi="Nirmala UI" w:cs="Nirmala UI"/>
        </w:rPr>
      </w:pPr>
      <w:r w:rsidRPr="005B78FF">
        <w:rPr>
          <w:rFonts w:ascii="Nirmala UI" w:hAnsi="Nirmala UI" w:cs="Nirmala UI"/>
        </w:rPr>
        <w:t>පෝලන්ත සුළු රදළ පවුලක උපන් ජර්සින්ස්කි තරුණ සමයේම විප්ලවවාදී කටයුතු වෙත ඇදී ගියා. ඔහු ඉතා දැඩි, ධෛර්යය සම්පන්න අයකු වූ අතර එහෙයින්ම "යකඩ ෆීලික්ස්" ලෙස නමක් ද ඔහුට පටබැඳුණා. ඔහුගේ විරුද්ධවාදීන්ට අනුව ජර්සින්ස්කි අතිශයින්ම දරුණු අයෙක්. බෝල්ශවික්වාදීන්ට නම් ඔහු විප්ලවයේ ආරක්ෂාව සඳහා සටන් කළ වීරයකු වුණා. සෝවියට් සමයේ දි කේ.ජී.බී. මූලස්ථානය ඉදිරියේ ජර්සින්ස්කිගේ ප්‍රතිමාවක් තබා තිබුණේ ද එම කරුණ නිසා යි.</w:t>
      </w:r>
    </w:p>
    <w:p w:rsidR="00253196" w:rsidRPr="005B78FF" w:rsidRDefault="005B78FF">
      <w:pPr>
        <w:rPr>
          <w:rFonts w:ascii="Nirmala UI" w:hAnsi="Nirmala UI" w:cs="Nirmala UI"/>
        </w:rPr>
      </w:pPr>
      <w:r w:rsidRPr="005B78FF">
        <w:rPr>
          <w:rFonts w:ascii="Nirmala UI" w:hAnsi="Nirmala UI" w:cs="Nirmala UI"/>
        </w:rPr>
        <w:t>ජර්සින්ස්කි උපන්නේ 1877 සැප්තැම්බර් 11 වනදා සිය පවුලෙහි ජර්සිනෝවෝ වතු යායේ දී යි. එවකට රුසියානු අධිරජ්‍යයට අයත් වූ මින්ස්ක් ප්‍රදේශයෙහි පිටිසරබද වතු යායක් වූ මෙහි ඔහු ළමා කාලය ගතකළා.</w:t>
      </w:r>
    </w:p>
    <w:p w:rsidR="00253196" w:rsidRPr="005B78FF" w:rsidRDefault="005B78FF">
      <w:pPr>
        <w:rPr>
          <w:rFonts w:ascii="Nirmala UI" w:hAnsi="Nirmala UI" w:cs="Nirmala UI"/>
        </w:rPr>
      </w:pPr>
      <w:r w:rsidRPr="005B78FF">
        <w:rPr>
          <w:rFonts w:ascii="Nirmala UI" w:hAnsi="Nirmala UI" w:cs="Nirmala UI"/>
        </w:rPr>
        <w:t>ජර්සින්ස්කිගේ පවුල පෝලන්ත ජාතික රදළ පවුලක් වූ අතර ඔවුන් විශාල ධනවතුන් නම් වූයේ නැහැ. එමෙන්ම එකල පෝලන්ත ජාතිකයන්ට එතරම් යහපත් කාලයක් වූයේ ද නැහැ. 1863 සිදු වූ පෝලන්ත කැරැල්ලෙන් පසුව පෝලන්ත භාෂාව ප්‍රසිද්ධ ස්ථානයන්හි භාවිතා කිරීම තහනම් වී තිබුණා.</w:t>
      </w:r>
    </w:p>
    <w:p w:rsidR="00253196" w:rsidRPr="005B78FF" w:rsidRDefault="005B78FF">
      <w:pPr>
        <w:rPr>
          <w:rFonts w:ascii="Nirmala UI" w:hAnsi="Nirmala UI" w:cs="Nirmala UI"/>
        </w:rPr>
      </w:pPr>
      <w:r w:rsidRPr="005B78FF">
        <w:rPr>
          <w:rFonts w:ascii="Nirmala UI" w:hAnsi="Nirmala UI" w:cs="Nirmala UI"/>
        </w:rPr>
        <w:lastRenderedPageBreak/>
        <w:t>ජර්සින්ස්කි පවුල නිවසේ දී භාවිතා කළේ පෝලන්ත බස යි. එමෙන්ම ඔවුන් භක්තිමත් කතෝලිකයන් වුණා. ඔවුන් රහසේ පෝලන්ත ජාතික නිදහස අපේක්ෂා කළ පිරිසක්.</w:t>
      </w:r>
    </w:p>
    <w:p w:rsidR="00253196" w:rsidRPr="005B78FF" w:rsidRDefault="005B78FF">
      <w:pPr>
        <w:rPr>
          <w:rFonts w:ascii="Nirmala UI" w:hAnsi="Nirmala UI" w:cs="Nirmala UI"/>
        </w:rPr>
      </w:pPr>
      <w:r w:rsidRPr="005B78FF">
        <w:rPr>
          <w:rFonts w:ascii="Nirmala UI" w:hAnsi="Nirmala UI" w:cs="Nirmala UI"/>
        </w:rPr>
        <w:t>වයස අවුරුදු 10 දී ජර්සින්ස්කි පළමු විල්නියස් පාසැලට ඇතුල් වුණා. මෙය එකල ප්‍රදේශයේ වූ හොඳම පාසැලක්. කෙසේ වෙතත් කුඩා ෆීලික්ස් මෙම පාසැලට ගැලපුණේ නැහැ. ඔහුගේ රුසියන් කතා කිරීමේ හැකියාව දුර්වල වුණා; අධ්‍යාපන කටයුතු පිළිබඳව ද ඔහු එතරම් උනන්දුවක් දැක්වූයේ නැහැ.</w:t>
      </w:r>
    </w:p>
    <w:p w:rsidR="00253196" w:rsidRPr="005B78FF" w:rsidRDefault="005B78FF">
      <w:pPr>
        <w:rPr>
          <w:rFonts w:ascii="Nirmala UI" w:hAnsi="Nirmala UI" w:cs="Nirmala UI"/>
        </w:rPr>
      </w:pPr>
      <w:r w:rsidRPr="005B78FF">
        <w:rPr>
          <w:rFonts w:ascii="Nirmala UI" w:hAnsi="Nirmala UI" w:cs="Nirmala UI"/>
        </w:rPr>
        <w:t>ඔහුගේ උද්‍යෝගය දිනාගත් එකම දේ ආගම ඉගෙනීම පමණ යි. එහෙත් එක්වරම එය ද වෙනස් වුණා. දැඩි ආගම් භක්තියකින් සිටි, සෙමිනරියට පවා යෑම් ඊම් කරමින් කල් ගෙවූ ජර්සින්ස්කි, එකවරම දෙවියන් යනුවෙන් අයකු නැතැ යි කියා සිටින්නට වුණා.</w:t>
      </w:r>
    </w:p>
    <w:p w:rsidR="00253196" w:rsidRPr="005B78FF" w:rsidRDefault="005B78FF">
      <w:pPr>
        <w:rPr>
          <w:rFonts w:ascii="Nirmala UI" w:hAnsi="Nirmala UI" w:cs="Nirmala UI"/>
        </w:rPr>
      </w:pPr>
      <w:r w:rsidRPr="005B78FF">
        <w:rPr>
          <w:rFonts w:ascii="Nirmala UI" w:hAnsi="Nirmala UI" w:cs="Nirmala UI"/>
        </w:rPr>
        <w:t>මෙම විපර්යාසයට හේතු වූ කරුණ පිළිබඳ විවිධ මතයන් පවතිනවා. එක් විශ්වාසයක් වන්නේ අත්වැරදීමකින් සිදු වූ අනතුරක් ඊට හේතු වූ බව යි. ෆීලික්ස් සහ ඔහුගේ සහෝදරයා වූ ස්ටැනිස්ලාව් ඔවුන්ගේ වතුයායේ ඉලක්කයට වෙඩි තැබීම පුහුණු වෙමින් සිටින අතරතුර අත්වැරදීමකින් ඔවුනගේ සොයුරියක වූ වන්ඩා වෙඩි වැදී මියගියා. මෙය ෆීලික්ස් දෙවියන් කෙරෙහි සැක කිරීමට හේතු වූ බව ඇතැමුන් විශ්වාස කරනවා.</w:t>
      </w:r>
    </w:p>
    <w:p w:rsidR="00253196" w:rsidRPr="005B78FF" w:rsidRDefault="005B78FF">
      <w:pPr>
        <w:rPr>
          <w:rFonts w:ascii="Nirmala UI" w:hAnsi="Nirmala UI" w:cs="Nirmala UI"/>
        </w:rPr>
      </w:pPr>
      <w:r w:rsidRPr="005B78FF">
        <w:rPr>
          <w:rFonts w:ascii="Nirmala UI" w:hAnsi="Nirmala UI" w:cs="Nirmala UI"/>
        </w:rPr>
        <w:t>තවත් මතයක් වන්නේ කාල් මාක්ස්ගේ කෘති කියවීමට පටන් ගැනීම තුළින් ඔහුගේ වෙනස සිදු වූ බව යි. ඔහුගේ මිතුරකු විසින් ඔහුට මාක්ස්ගේ කෘති හඳුන්වා දුන්නේයැ යි විශ්වාස කෙරෙනවා.</w:t>
      </w:r>
    </w:p>
    <w:p w:rsidR="00253196" w:rsidRPr="005B78FF" w:rsidRDefault="005B78FF">
      <w:pPr>
        <w:rPr>
          <w:rFonts w:ascii="Nirmala UI" w:hAnsi="Nirmala UI" w:cs="Nirmala UI"/>
        </w:rPr>
      </w:pPr>
      <w:r w:rsidRPr="005B78FF">
        <w:rPr>
          <w:rFonts w:ascii="Nirmala UI" w:hAnsi="Nirmala UI" w:cs="Nirmala UI"/>
        </w:rPr>
        <w:t>1895 දී පමණ ජර්සින්ස්කි වාමාංශික කටයුතුවලට සම්බන්ධ වුණා. කෙටි කලකින් ඔහු ලිතුවේනියානු සමාජ ප්‍රජාතන්ත්‍රවාදී පක්ෂය සමග එකතු වුණා. එසේ එක් වූයේ එම පක්ෂයේ ආරම්භක අවස්ථාවලම යි. ඔහු රහසිගතව පත්‍රිකා සහ පුවත්පත් මුද්‍රණයේ යෙදී සිටියා.</w:t>
      </w:r>
    </w:p>
    <w:p w:rsidR="00253196" w:rsidRPr="005B78FF" w:rsidRDefault="005B78FF">
      <w:pPr>
        <w:rPr>
          <w:rFonts w:ascii="Nirmala UI" w:hAnsi="Nirmala UI" w:cs="Nirmala UI"/>
        </w:rPr>
      </w:pPr>
      <w:r w:rsidRPr="005B78FF">
        <w:rPr>
          <w:rFonts w:ascii="Nirmala UI" w:hAnsi="Nirmala UI" w:cs="Nirmala UI"/>
        </w:rPr>
        <w:t>ජර්සින්ස්කි මුලින්ම අත් අඩංගුවට පත් වූයේ 1897 ජූලි 17 වන දා යි. මුද්‍රණය කළ පත්‍රිකා ගොන්නක් තවත් ක්‍රියාධරයෙකු වෙත බාර දුන් අවස්ථාවේ ඔහුව අත් අඩංගුවට ගනු ලැබුණා. ඒ අනෙක් ක්‍රියාධරයා සත්‍ය වශයෙන්ම පොලිස් ඔත්තුකරුවකු වූ බව ජර්සින්ස්කි එතෙක් දැන සිටියේ නැහැ.</w:t>
      </w:r>
    </w:p>
    <w:p w:rsidR="00253196" w:rsidRPr="005B78FF" w:rsidRDefault="005B78FF">
      <w:pPr>
        <w:rPr>
          <w:rFonts w:ascii="Nirmala UI" w:hAnsi="Nirmala UI" w:cs="Nirmala UI"/>
        </w:rPr>
      </w:pPr>
      <w:r w:rsidRPr="005B78FF">
        <w:rPr>
          <w:rFonts w:ascii="Nirmala UI" w:hAnsi="Nirmala UI" w:cs="Nirmala UI"/>
        </w:rPr>
        <w:t>පොලිසිය ඔහුට පහර දීමෙන් සහ ආහාර නොදී සිටීමෙන් ඔහුගෙන් පාපොච්චාරණයක් ලබා ගැනීමට උත්සාහ කළා. කෙසේ වෙතත් ජර්සින්ස්කි කිසිදු තොරතුරක් ලබා දුන්නේ නැහැ.</w:t>
      </w:r>
    </w:p>
    <w:p w:rsidR="00253196" w:rsidRPr="005B78FF" w:rsidRDefault="005B78FF">
      <w:pPr>
        <w:rPr>
          <w:rFonts w:ascii="Nirmala UI" w:hAnsi="Nirmala UI" w:cs="Nirmala UI"/>
        </w:rPr>
      </w:pPr>
      <w:r w:rsidRPr="005B78FF">
        <w:rPr>
          <w:rFonts w:ascii="Nirmala UI" w:hAnsi="Nirmala UI" w:cs="Nirmala UI"/>
        </w:rPr>
        <w:t xml:space="preserve">වසරක කාලයක් විල්නියස්හි රඳවා සිටි ඔහුව ඉන්පසු නොලින්ස්ක් වෙත පිටුවහල් කෙරුණා. ඒ තුන් වසරක කාලයක් සඳහා යි. එහිදී ඔහු ප්‍රාදේශීය පොලිස් </w:t>
      </w:r>
      <w:r w:rsidRPr="005B78FF">
        <w:rPr>
          <w:rFonts w:ascii="Nirmala UI" w:hAnsi="Nirmala UI" w:cs="Nirmala UI"/>
        </w:rPr>
        <w:lastRenderedPageBreak/>
        <w:t>ප්‍රධානියාට බැණවැදීමේ සිද්ධියක් හේතුවෙන් කයිගොරොද්ස්කොයේ ප්‍රදේශයට පිටුවහල් කරනු ලැබුණා. එහිදී ඔහු පොලිසියේ ඇස් වසා වෝර්සෝවට පළා යාමට සමත් වුණා.</w:t>
      </w:r>
    </w:p>
    <w:p w:rsidR="00253196" w:rsidRPr="005B78FF" w:rsidRDefault="005B78FF">
      <w:pPr>
        <w:rPr>
          <w:rFonts w:ascii="Nirmala UI" w:hAnsi="Nirmala UI" w:cs="Nirmala UI"/>
        </w:rPr>
      </w:pPr>
      <w:r w:rsidRPr="005B78FF">
        <w:rPr>
          <w:rFonts w:ascii="Nirmala UI" w:hAnsi="Nirmala UI" w:cs="Nirmala UI"/>
        </w:rPr>
        <w:t>එතැන් පටන් ජර්සින්ස්කි දිගටම රහසිගත දේශපාලනයෙහි නිරත වුණා. කිහිප විටකම ඔහුව අත් අඩංගුවට ගෙන පිටුවහල් කෙරුණා. සයිබීරියාවේ කටුක ජීවිතය හේතුවෙන් ඔහුට ක්ෂය රෝගය ද වැළඳුණා.</w:t>
      </w:r>
    </w:p>
    <w:p w:rsidR="00253196" w:rsidRPr="005B78FF" w:rsidRDefault="005B78FF">
      <w:pPr>
        <w:rPr>
          <w:rFonts w:ascii="Nirmala UI" w:hAnsi="Nirmala UI" w:cs="Nirmala UI"/>
        </w:rPr>
      </w:pPr>
      <w:r w:rsidRPr="005B78FF">
        <w:rPr>
          <w:rFonts w:ascii="Nirmala UI" w:hAnsi="Nirmala UI" w:cs="Nirmala UI"/>
        </w:rPr>
        <w:t>1905 විප්ලවකාරී සමයේ දී සයිබීරියාවෙන් පළා ආ ජර්සින්ස්කි යළි වෝර්සෝවට පැමිණ එහි කම්කරුවන් සංවිධානය කිරීමට පටන් ගත්තා. එමෙන්ම මේ කාලයේ ඔහු පළමු වතාවට ව්ලදිමීර් ලෙනින්ව මුණගැසුණා. ඒ 1906 දී ස්වීඩනයේ පැවති රුසියානු සමාජ ප්‍රජාතන්ත්‍රවාදී කම්කරු පක්ෂයේ සිව් වන සමුළුවේ දී යි.</w:t>
      </w:r>
    </w:p>
    <w:p w:rsidR="00253196" w:rsidRPr="005B78FF" w:rsidRDefault="005B78FF">
      <w:pPr>
        <w:rPr>
          <w:rFonts w:ascii="Nirmala UI" w:hAnsi="Nirmala UI" w:cs="Nirmala UI"/>
        </w:rPr>
      </w:pPr>
      <w:r w:rsidRPr="005B78FF">
        <w:rPr>
          <w:rFonts w:ascii="Nirmala UI" w:hAnsi="Nirmala UI" w:cs="Nirmala UI"/>
        </w:rPr>
        <w:t>ජර්සින්ස්කිට සිය අනාගත බිරිඳ වූ සොෆියා මුෂ්කට් හමු වූයේ ද මේ කාලයේ යි. ඇය ධනවත් යුදෙව් පවුලක තරුණියක වුණා. ඔවුන් 1910 දී විවාහ වූ අතර 1911 දී ඔවුනගේ එකම පුත්‍රයා වූ ජාන් උපන්නේ ඇය බන් ධනාගාරයේ සිටිය දී යි. ජර්සින්ස්කි මෙන්ම සොෆියා ද නිතර විප්ලවකාරී ක්‍රියා හේතුවෙන් අත් අඩංගුවට පත් වුණා. එමෙන්ම ජර්සින්ස්කි තම පුත්‍රයාව දැක ගත්තේ ද වසර 8ක් ගිය පසු යි.</w:t>
      </w:r>
    </w:p>
    <w:p w:rsidR="00253196" w:rsidRPr="005B78FF" w:rsidRDefault="005B78FF">
      <w:pPr>
        <w:rPr>
          <w:rFonts w:ascii="Nirmala UI" w:hAnsi="Nirmala UI" w:cs="Nirmala UI"/>
        </w:rPr>
      </w:pPr>
      <w:r w:rsidRPr="005B78FF">
        <w:rPr>
          <w:rFonts w:ascii="Nirmala UI" w:hAnsi="Nirmala UI" w:cs="Nirmala UI"/>
        </w:rPr>
        <w:t>1912 දී වෝර්සෝවේ සැඟව සිටින අතරතුර නැවත අත් අඩංගුවට ගන්නා ලද ජර්සින්ස්කි 1914 දී තුන් වසරක් සඳහා බරපතල වැඩ සහිතව සිර දඬුවමකට ලක් කෙරුණා. ඔහු එකල ගතකළේ ඔරියොල් හි සිර කඳවුරේයි. මෙය ජර්සින්ස්කිගේ ජීවිතයේ නරකම කාලය වුණා. ඔහුගේ දෙපයේ බොහෝ අවස්ථාවල විලංගු දමා තිබුණ අතර ඔහුව නිරන්තරයෙන් හුදෙකලා සිරකුටිවල රඳවා තබනු ලැබුණා. ඔහුගේ දෙපයේ විලංගුවලින් හටගත් කැළලි ජීවිත කාලය පුරාම පැවති බව කියනු ලබනවා.</w:t>
      </w:r>
    </w:p>
    <w:p w:rsidR="00253196" w:rsidRPr="005B78FF" w:rsidRDefault="005B78FF">
      <w:pPr>
        <w:rPr>
          <w:rFonts w:ascii="Nirmala UI" w:hAnsi="Nirmala UI" w:cs="Nirmala UI"/>
        </w:rPr>
      </w:pPr>
      <w:r w:rsidRPr="005B78FF">
        <w:rPr>
          <w:rFonts w:ascii="Nirmala UI" w:hAnsi="Nirmala UI" w:cs="Nirmala UI"/>
        </w:rPr>
        <w:t>ඔරියොල්වලින් පසු ජර්සින්ස්කි මොස්කව්හි බුටිර්කා සිරගෙයට මාරු කරනු ලැබුණා. 1917 පෙබරවාරි විප්ලවය අවස්ථාවේ ඔහු නිදහස් කෙරුණා.</w:t>
      </w:r>
    </w:p>
    <w:p w:rsidR="00253196" w:rsidRPr="005B78FF" w:rsidRDefault="005B78FF">
      <w:pPr>
        <w:rPr>
          <w:rFonts w:ascii="Nirmala UI" w:hAnsi="Nirmala UI" w:cs="Nirmala UI"/>
        </w:rPr>
      </w:pPr>
      <w:r w:rsidRPr="005B78FF">
        <w:rPr>
          <w:rFonts w:ascii="Nirmala UI" w:hAnsi="Nirmala UI" w:cs="Nirmala UI"/>
        </w:rPr>
        <w:t>ජර්සින්ස්කි සොල්දාදුවන් අතර ප්‍රචාරක කටයුතු සඳහා යොදවනු ලැබුණා. එකල ඔහු සොල්දාදුවන් ගේ කබායක් සිය සාමාන්‍ය ඇඟලුම ලෙස භාවිතා කරන්නට පටන් ගත් අතර එය ඔහු හා බැඳුණ සංකේතයක් වන තරමට ඔහුට සමීප වුණා. මේ අතර පෙබරවාරි විප්ලවයෙන් පසුත් රුසියාවේ තත්ත්වය ඉතා අස්ථාවර වුණා. ජූලි දිනවලින් පසු බෝල්‍ෂවික් පක්ෂයට බලය ලබාගැනීමේ හැකියාව පිළිබඳ යම් අවිනිශ්චිතතාවක් ඇති වූ නමුත් ජර්සින්ස්කි එම පක්ෂය හා රැඳී සිටීමට තීරණය කළා. ඔහු ලෙනින්ගේ අනුගාමිකයකු බවට පත් වූ අතර බෝල්‍ෂවික් මධ්‍යම කාරක සභාවට ද පත් කරනු ලදුව, පක්ෂයේ මිලිටරි නායකත්වයෙහි ප්‍රබල චරිතයක් බවට පත් වුණා.</w:t>
      </w:r>
    </w:p>
    <w:p w:rsidR="00253196" w:rsidRPr="005B78FF" w:rsidRDefault="005B78FF">
      <w:pPr>
        <w:rPr>
          <w:rFonts w:ascii="Nirmala UI" w:hAnsi="Nirmala UI" w:cs="Nirmala UI"/>
        </w:rPr>
      </w:pPr>
      <w:r w:rsidRPr="005B78FF">
        <w:rPr>
          <w:rFonts w:ascii="Nirmala UI" w:hAnsi="Nirmala UI" w:cs="Nirmala UI"/>
        </w:rPr>
        <w:lastRenderedPageBreak/>
        <w:t>රුසියාවේ පැරණි දින දර්ශනයට අනුව 1917 ඔක්තෝබර් 24 වන දා (වර්තමාන දින දර්ශනය අනුව නොවැම්බර් 6) බෝල්‍ෂවික් පක්ෂය පෙත්‍රොග්‍රාද් අගනුවර බලය අල්ලාගැනීමේ උත්සාහය දියත් කළා. ජර්සින්ස්කිට බාර දී තිබුණේ පාලම්, ටෙලිග්‍රාෆ් කාර්යාල, විදුලි බලාගාර ආදී මර්මස්ථාන අල්ලාගැනීමේ කටයුතු සම්බන්ධීකරණය කිරීම යි. ඊළඟ දිනය වන විට අගනුවර බලය බෝල්‍ෂවික්වරුන්ට ලැබුණ අතර නව රජය පිළිබඳ පුවත ටෙලිග්‍රාෆ් මඟින් රටපුරා සන්නිවේදනය කරනු ලැබුණා.</w:t>
      </w:r>
    </w:p>
    <w:p w:rsidR="00253196" w:rsidRPr="005B78FF" w:rsidRDefault="005B78FF">
      <w:pPr>
        <w:rPr>
          <w:rFonts w:ascii="Nirmala UI" w:hAnsi="Nirmala UI" w:cs="Nirmala UI"/>
        </w:rPr>
      </w:pPr>
      <w:r w:rsidRPr="005B78FF">
        <w:rPr>
          <w:rFonts w:ascii="Nirmala UI" w:hAnsi="Nirmala UI" w:cs="Nirmala UI"/>
        </w:rPr>
        <w:t>කෙසේ නමුත් බෝල්‍ෂවික් රජය බාරගත්තේ පහසුවෙන් කරගෙන යා හැකි රජයක් නොවේ. එක් අතකින් රුසියාව පළමු ලෝක යුද්ධයෙන් හෙම්බත්ව සිටියා. අනෙක් අතට බොහෝ රජයේ නිලධාරීන් නව රජය පිළිගැනීමට මැළි වුණා. නව රජය කෙතරම් කල් පවතී ද යන්නත් සැක සහිත කරුණක් වුණා. අපරාධ ඉහළ යන්නට වුණා. ප්‍රතිවිප්ලවකාරී කණ්ඩායම් රටපුරා මතු වන්නට වුණා. ඉන්ධන නොමැතිව ගමනාගමනය ද ඇණ හිටියා. දෙසැම්බර් මුල වන විට නව සෝවියට් රජයට සෑම ආකාරයේ ම තර්ජනයන් එල්ල වෙමින් පැවතුණා.</w:t>
      </w:r>
    </w:p>
    <w:p w:rsidR="00253196" w:rsidRPr="005B78FF" w:rsidRDefault="005B78FF">
      <w:pPr>
        <w:rPr>
          <w:rFonts w:ascii="Nirmala UI" w:hAnsi="Nirmala UI" w:cs="Nirmala UI"/>
        </w:rPr>
      </w:pPr>
      <w:r w:rsidRPr="005B78FF">
        <w:rPr>
          <w:rFonts w:ascii="Nirmala UI" w:hAnsi="Nirmala UI" w:cs="Nirmala UI"/>
        </w:rPr>
        <w:t>1917 දෙසැම්බර් 20 වන දා (නව දින දර්ශනය අනුව) සෝවියට් රජයට එරෙහි තර්ජනවලට මුහුණ දීම සඳහා සමස්ථ රුසියානු අති විශේෂ කොමිසම පිහිටුවනු ලැබුණා. මෙය වඩාත් ප්‍රසිද්ධ වූයේ චෙකා යන නමින්. එහි සාමාජිකයන් චෙකාකාරයින් ලෙස හැඳින්වුණා. මෙහි ආරම්භක කාර්යාලය පිහිටවන ලද්දේ පෙත්‍රොග්‍රාද්හි ගරකවායා වීදියේ අංක 2 දරන ස්ථානයේ යි. එහි ප්‍රධානියා ජර්සින්ස්කි වූ අතර ඔහුට ලැබුණ පිරිස 30 දෙනකු වුණා. ඔවුන් යටිබිම්ගත දේශපාලනය පිළිබඳ ප්‍රායෝගික දැනුමින් යුතු වූ නමුත් රහස් පරීක්ෂක කටයුතු පිළිබඳ විශේෂ වෘත්තීය සුදුසුකම් සහිත අය වූයේ නැහැ.</w:t>
      </w:r>
    </w:p>
    <w:p w:rsidR="00253196" w:rsidRPr="005B78FF" w:rsidRDefault="005B78FF">
      <w:pPr>
        <w:rPr>
          <w:rFonts w:ascii="Nirmala UI" w:hAnsi="Nirmala UI" w:cs="Nirmala UI"/>
        </w:rPr>
      </w:pPr>
      <w:r w:rsidRPr="005B78FF">
        <w:rPr>
          <w:rFonts w:ascii="Nirmala UI" w:hAnsi="Nirmala UI" w:cs="Nirmala UI"/>
        </w:rPr>
        <w:t>චෙකා සංවිධානයට භාර වූ පළමු කටයුත්ත වූයේ අපරාධ මැඩීම යි. එයට දේපල රාජසන්තක කිරීමට, පුද්ගලයින් ඒවායින් ඉවත් කිරීමට සහ පුද්ගලයින්ට ආහාර මුද්දර අහෝසි කිරීමට ද අවසර තිබුණා. නමුත් මරණ දඬුවම ක්‍රියාත්මක කිරීමට එකල ඔවුනට අවසර ලැබුණේ නැහැ.</w:t>
      </w:r>
    </w:p>
    <w:p w:rsidR="00253196" w:rsidRPr="005B78FF" w:rsidRDefault="005B78FF">
      <w:pPr>
        <w:rPr>
          <w:rFonts w:ascii="Nirmala UI" w:hAnsi="Nirmala UI" w:cs="Nirmala UI"/>
        </w:rPr>
      </w:pPr>
      <w:r w:rsidRPr="005B78FF">
        <w:rPr>
          <w:rFonts w:ascii="Nirmala UI" w:hAnsi="Nirmala UI" w:cs="Nirmala UI"/>
        </w:rPr>
        <w:t>1918 වසර ඇරඹෙද්දී ප්‍රතිවිප්ලවවාදී ක්‍රියා දිගටම ක්‍රියාත්මක වුණා. ලෙනින් ඝාතනය කිරීමට ද උත්සාහයක් ජනවාරි 1 වන දා දරනු ලැබුණා. මේ අතර පෙත්‍රොග්‍රාද් වෙත එන සතුරු තර්ජන වැඩි වුණා. සෝවියට් රජය සිය අගනුවර මොස්කව් වෙත ගෙනගිය අතර මරණ දඬුවම ද නැවත ක්‍රියාත්මක කිරීමට තීරණය කළා. මෙසේ මරණ දඬුවම ක්‍රියාත්මක කිරීමේ තීරණය ගන්නා ලද්දේ ජර්සින්ස්කිගේ පෙළඹවීම මතයැ යි සාමාන්‍යයෙන් විශ්වාස කෙරෙනවා.</w:t>
      </w:r>
    </w:p>
    <w:p w:rsidR="00253196" w:rsidRPr="005B78FF" w:rsidRDefault="005B78FF">
      <w:pPr>
        <w:rPr>
          <w:rFonts w:ascii="Nirmala UI" w:hAnsi="Nirmala UI" w:cs="Nirmala UI"/>
        </w:rPr>
      </w:pPr>
      <w:r w:rsidRPr="005B78FF">
        <w:rPr>
          <w:rFonts w:ascii="Nirmala UI" w:hAnsi="Nirmala UI" w:cs="Nirmala UI"/>
        </w:rPr>
        <w:t xml:space="preserve">චෙකා සංවිධානය විසින් නිල වශයෙන් මරණ දඬුවම ක්‍රියාවට නැගීම ඇරඹුණේ 1918 පෙබරවාරි 24 වනදා යි. මේ අතර ජූලි මාසයේ දී අවසාන රුසියානු සාර් වූ දෙවන නිකුලස් සහ ඔහුගේ පවුල ඝාතනය කිරීමත්, අගෝස්තු 30 වනදා ලෙනින් ඝාතනයට </w:t>
      </w:r>
      <w:r w:rsidRPr="005B78FF">
        <w:rPr>
          <w:rFonts w:ascii="Nirmala UI" w:hAnsi="Nirmala UI" w:cs="Nirmala UI"/>
        </w:rPr>
        <w:lastRenderedPageBreak/>
        <w:t>දැරූ උත්සාහයෙන් පසු ක්‍රියාවට නැගූ භීම කාලයත් හේතුවෙන් චෙකා සංවිධානය සිය කුරිරුභාවය පිළිබඳ නමක් ගොඩනගා ගත්තා.</w:t>
      </w:r>
    </w:p>
    <w:p w:rsidR="00253196" w:rsidRPr="005B78FF" w:rsidRDefault="005B78FF">
      <w:pPr>
        <w:rPr>
          <w:rFonts w:ascii="Nirmala UI" w:hAnsi="Nirmala UI" w:cs="Nirmala UI"/>
        </w:rPr>
      </w:pPr>
      <w:r w:rsidRPr="005B78FF">
        <w:rPr>
          <w:rFonts w:ascii="Nirmala UI" w:hAnsi="Nirmala UI" w:cs="Nirmala UI"/>
        </w:rPr>
        <w:t>මේ කාලය අතරතුර 1918 ජූලි මාසයේ දී ජර්මන් තානාපති මිර්බාක් ඝාතනය කර සෝවියට් රජය පෙරළීමට වාම සමාජ විප්ලවවාදීන් ගත් උත්සාහය අතරතුර දී ජර්සින්ස්කිව තාවකාලිකව තනතුරෙන් ඉවත් කෙරුණා. ඊට හේතුව වූයේ ඝාතකයන් ජර්මන් තානාපති කාර්යාලයට ඇතුල් වීම සඳහා ජර්සින්ස්කිගේ අත්සනින් යුතු ලියවිලි උපයෝගී කරගෙන තිබීම යි. නමුත් එය තමන් අත්සන් කළා ලියවිල්ලක් නොවන බව ජර්සින්ස්කි කියා සිටියා. රජය ඔහුගේ කීම පිළිගෙන ඔහුව නැවත සේවයේ පිහිටවූවා.</w:t>
      </w:r>
    </w:p>
    <w:p w:rsidR="00253196" w:rsidRPr="005B78FF" w:rsidRDefault="005B78FF">
      <w:pPr>
        <w:rPr>
          <w:rFonts w:ascii="Nirmala UI" w:hAnsi="Nirmala UI" w:cs="Nirmala UI"/>
        </w:rPr>
      </w:pPr>
      <w:r w:rsidRPr="005B78FF">
        <w:rPr>
          <w:rFonts w:ascii="Nirmala UI" w:hAnsi="Nirmala UI" w:cs="Nirmala UI"/>
        </w:rPr>
        <w:t>සිවිල් යුධ සමයෙහි චෙකා සංවිධානය බෝල්‍ෂවික් විරෝධීන් මර්දනයෙහි දිගටම යෙදුණා. තත්ත්වය ඉතා භයානක වුණා. එහෙයින්ම ජර්සින්ස්කිට ද දිගටම වැඩෙහි නිරත වීමට සිදු වුණා. ඔහු නිදා ගත්තේ ද කාර්යාලයේම යි. වසර ගණනාවක් පිටුවහල්ව සිටියදී අයහපත් අතට හැරුණ ඔහුගේ ශරීර සෞඛ්‍යයට මෙම කාර්යය බහුලත්වය කිසිසේත් සුදුසු වූයේ නැහැ.</w:t>
      </w:r>
    </w:p>
    <w:p w:rsidR="00253196" w:rsidRPr="005B78FF" w:rsidRDefault="005B78FF">
      <w:pPr>
        <w:rPr>
          <w:rFonts w:ascii="Nirmala UI" w:hAnsi="Nirmala UI" w:cs="Nirmala UI"/>
        </w:rPr>
      </w:pPr>
      <w:r w:rsidRPr="005B78FF">
        <w:rPr>
          <w:rFonts w:ascii="Nirmala UI" w:hAnsi="Nirmala UI" w:cs="Nirmala UI"/>
        </w:rPr>
        <w:t>රහස් පොලිස් කටයුතුවලට අමතරව වෙනත් විවිධ දේ සඳහා ද ජර්සින්ස්කි සම්බන්ධ වුණා. 1920 පෝලන්තය සමග වූ යුද්ධය සමයේ ඔහු එහි සමාජවාදී රජයක් පිහිටුවීමේ උත්සාහයක් දැරුවා. එය අසාර්ථක වූ අතර එය ඔහුගේ පුද්ගලික පරාජයක් තරමට ජර්සින්ස්කිට දැනුණා. මීට අමතරව ඔහු කලක් සෝවියට් රුසියාවේ දුම්රිය පිළිබඳ මහජන කොමිසාර්වරයා ද වුණා.</w:t>
      </w:r>
    </w:p>
    <w:p w:rsidR="00253196" w:rsidRPr="005B78FF" w:rsidRDefault="005B78FF">
      <w:pPr>
        <w:rPr>
          <w:rFonts w:ascii="Nirmala UI" w:hAnsi="Nirmala UI" w:cs="Nirmala UI"/>
        </w:rPr>
      </w:pPr>
      <w:r w:rsidRPr="005B78FF">
        <w:rPr>
          <w:rFonts w:ascii="Nirmala UI" w:hAnsi="Nirmala UI" w:cs="Nirmala UI"/>
        </w:rPr>
        <w:t>චෙකා සංවිධානය පසුව වෙනත් නම්වලින් ද හැඳින්වූ අතර ජර්සින්ස්කි 1926 ජූලි 20 වන දා හෘදයාබාධයකින් සිය මරණය සිදුවන තෙක්ම රහස් පොලිසියේ ප්‍රධානියා වුණා.</w:t>
      </w:r>
    </w:p>
    <w:p w:rsidR="00253196" w:rsidRPr="005B78FF" w:rsidRDefault="005B78FF">
      <w:pPr>
        <w:rPr>
          <w:rFonts w:ascii="Nirmala UI" w:hAnsi="Nirmala UI" w:cs="Nirmala UI"/>
        </w:rPr>
      </w:pPr>
      <w:proofErr w:type="spellStart"/>
      <w:r w:rsidRPr="005B78FF">
        <w:rPr>
          <w:rFonts w:ascii="Nirmala UI" w:hAnsi="Nirmala UI" w:cs="Nirmala UI"/>
        </w:rPr>
        <w:t>සෞදි</w:t>
      </w:r>
      <w:proofErr w:type="spellEnd"/>
      <w:r w:rsidRPr="005B78FF">
        <w:rPr>
          <w:rFonts w:ascii="Nirmala UI" w:hAnsi="Nirmala UI" w:cs="Nirmala UI"/>
        </w:rPr>
        <w:t xml:space="preserve"> </w:t>
      </w:r>
      <w:proofErr w:type="spellStart"/>
      <w:r w:rsidRPr="005B78FF">
        <w:rPr>
          <w:rFonts w:ascii="Nirmala UI" w:hAnsi="Nirmala UI" w:cs="Nirmala UI"/>
        </w:rPr>
        <w:t>තෙල්</w:t>
      </w:r>
      <w:proofErr w:type="spellEnd"/>
      <w:r w:rsidRPr="005B78FF">
        <w:rPr>
          <w:rFonts w:ascii="Nirmala UI" w:hAnsi="Nirmala UI" w:cs="Nirmala UI"/>
        </w:rPr>
        <w:t xml:space="preserve"> </w:t>
      </w:r>
      <w:proofErr w:type="spellStart"/>
      <w:r w:rsidRPr="005B78FF">
        <w:rPr>
          <w:rFonts w:ascii="Nirmala UI" w:hAnsi="Nirmala UI" w:cs="Nirmala UI"/>
        </w:rPr>
        <w:t>සංකීර්ණ</w:t>
      </w:r>
      <w:proofErr w:type="spellEnd"/>
      <w:r w:rsidRPr="005B78FF">
        <w:rPr>
          <w:rFonts w:ascii="Nirmala UI" w:hAnsi="Nirmala UI" w:cs="Nirmala UI"/>
        </w:rPr>
        <w:t xml:space="preserve"> </w:t>
      </w:r>
      <w:proofErr w:type="spellStart"/>
      <w:r w:rsidRPr="005B78FF">
        <w:rPr>
          <w:rFonts w:ascii="Nirmala UI" w:hAnsi="Nirmala UI" w:cs="Nirmala UI"/>
        </w:rPr>
        <w:t>දෙකකට</w:t>
      </w:r>
      <w:proofErr w:type="spellEnd"/>
      <w:r w:rsidRPr="005B78FF">
        <w:rPr>
          <w:rFonts w:ascii="Nirmala UI" w:hAnsi="Nirmala UI" w:cs="Nirmala UI"/>
        </w:rPr>
        <w:t xml:space="preserve"> එල්ල වූ ප්‍රහාර පිළිබඳ පසුගිය දිනවල ලොකු කතාබහක් ඇති වුණා. මේක කවුරුන් කොහොම කළාද යන්න පිළිබඳවත් තවම වාද විවාද තිබෙනවා.</w:t>
      </w:r>
    </w:p>
    <w:p w:rsidR="00253196" w:rsidRPr="005B78FF" w:rsidRDefault="005B78FF">
      <w:pPr>
        <w:rPr>
          <w:rFonts w:ascii="Nirmala UI" w:hAnsi="Nirmala UI" w:cs="Nirmala UI"/>
        </w:rPr>
      </w:pPr>
      <w:r w:rsidRPr="005B78FF">
        <w:rPr>
          <w:rFonts w:ascii="Nirmala UI" w:hAnsi="Nirmala UI" w:cs="Nirmala UI"/>
        </w:rPr>
        <w:t>දෙවන ලෝක යුද්ධය සමයේ ෆින්ලන්තයේ යුධ ඉතිහාසය සුවිශේෂී වූවක් බව කිව යුතු යි. විශේෂයෙන්ම එය සෝවියට් දේශයේ යුධ කටයුතු හා බැඳී තිබුණා. යුද්ධයෙන් පසුව ද එරට විශේෂිත තත්ත්වයක් යටතේ පැවතුණ අතර නිරවි යුධ සමයෙහි එරට ප්‍රතිපත්ති සඳහා එය කෙලින්ම බලපෑවා.</w:t>
      </w:r>
    </w:p>
    <w:p w:rsidR="00253196" w:rsidRPr="005B78FF" w:rsidRDefault="005B78FF">
      <w:pPr>
        <w:rPr>
          <w:rFonts w:ascii="Nirmala UI" w:hAnsi="Nirmala UI" w:cs="Nirmala UI"/>
        </w:rPr>
      </w:pPr>
      <w:r w:rsidRPr="005B78FF">
        <w:rPr>
          <w:rFonts w:ascii="Nirmala UI" w:hAnsi="Nirmala UI" w:cs="Nirmala UI"/>
        </w:rPr>
        <w:t>ඔක්තෝබර් විප්ලවයට පෙර ෆින්ලන්තය රුසියාවෙහි කොටසක් ලෙස පැවතුණත් එය සැලකිය යුතු ස්වයං පාලනයක් සහිත ප්‍රදේශයක් වුණා. විප්ලවයෙන් මාසයකට පසු, 1917 දෙසැම්බර් 6 වන දා ෆින්ලන්තය සිය ස්වාධීනතාව ප්‍රකාශ කළා. ඉන් මාසයක කාලයක් ගිය තැන, 1918 ජනවාරි 4 වන දා, සෝවියට් රුසියාව ෆින්ලන්තයේ නිදහස පිළිගත්තා.</w:t>
      </w:r>
    </w:p>
    <w:p w:rsidR="00253196" w:rsidRPr="005B78FF" w:rsidRDefault="005B78FF">
      <w:pPr>
        <w:rPr>
          <w:rFonts w:ascii="Nirmala UI" w:hAnsi="Nirmala UI" w:cs="Nirmala UI"/>
        </w:rPr>
      </w:pPr>
      <w:r w:rsidRPr="005B78FF">
        <w:rPr>
          <w:rFonts w:ascii="Nirmala UI" w:hAnsi="Nirmala UI" w:cs="Nirmala UI"/>
        </w:rPr>
        <w:lastRenderedPageBreak/>
        <w:t>ෆින්ලන්තයේ නිදහස පිළිගැනීම සෝවියට් පාලකයන් ගත් උපාක්‍රමයක්. ඔවුන් බලාපොරොත්තු වූයේ ෆින්ලන්ත කොමියුනිස්ට්වාදීන්ට ආධාර කර එහි කොමියුනිස්ට් පාලනයක් බිහි කිරීම යි. නමුත් කෙටිකාලීන සහ දරුණු සිවිල් යුද්ධයකින් පසු ෆින්ලන්තයේ කොමියුනිස්ට්වාදීන් පරාජය කරනු ලැබුණා.</w:t>
      </w:r>
    </w:p>
    <w:p w:rsidR="00253196" w:rsidRPr="005B78FF" w:rsidRDefault="005B78FF">
      <w:pPr>
        <w:rPr>
          <w:rFonts w:ascii="Nirmala UI" w:hAnsi="Nirmala UI" w:cs="Nirmala UI"/>
        </w:rPr>
      </w:pPr>
      <w:r w:rsidRPr="005B78FF">
        <w:rPr>
          <w:rFonts w:ascii="Nirmala UI" w:hAnsi="Nirmala UI" w:cs="Nirmala UI"/>
        </w:rPr>
        <w:t>සෝවියට් පාලකයින් සෑම විටකම ෆින්ලන්තය පිළිබඳ විපරමින් සිටියා. මීට එක් හේතුවක් වුණේ ලෙනින්ග්‍රාද් (සාන්ත පීටර්ස්බුර්ග්) නගරයට ෆින්ලන්ත දේශසීමාව ඉතා ආසන්න වීම යි. යම් කිසි අවස්ථාවක ෆින්ලන්තය දෙසින් එම නගරයට තර්ජනය කිරීමේ හැකියාව තිබුණා.</w:t>
      </w:r>
    </w:p>
    <w:p w:rsidR="00253196" w:rsidRPr="005B78FF" w:rsidRDefault="005B78FF">
      <w:pPr>
        <w:rPr>
          <w:rFonts w:ascii="Nirmala UI" w:hAnsi="Nirmala UI" w:cs="Nirmala UI"/>
        </w:rPr>
      </w:pPr>
      <w:r w:rsidRPr="005B78FF">
        <w:rPr>
          <w:rFonts w:ascii="Nirmala UI" w:hAnsi="Nirmala UI" w:cs="Nirmala UI"/>
        </w:rPr>
        <w:t>1939 අගෝස්තු 23 වනදා නට්සි - සෝවියට් ගිවිසුම අත්සන් කිරීමෙන් පසු 1939 සැප්තැම්බර් 1 වන දා ජර්මනිය විසින් පෝලන්තය ආක්‍රමණය කිරීමත් සමග දෙවන ලෝක යුද්ධය ඇරඹුණා. සැප්තැම්බර් 17 වන දා සෝවියට් හමුදා නැගෙනහිර පෝලන්තය ආක්‍රමණය කළා. එයින් ස්වල්ප දිනකින් පෝලන්තය සම්පූර්ණයෙන් අල්ලාගනු ලැබුණා අතර එරට භූමිය ජර්මනිය සහ සෝවියට් දේශය විසින් බෙදා ගැනුණා.</w:t>
      </w:r>
    </w:p>
    <w:p w:rsidR="00253196" w:rsidRPr="005B78FF" w:rsidRDefault="005B78FF">
      <w:pPr>
        <w:rPr>
          <w:rFonts w:ascii="Nirmala UI" w:hAnsi="Nirmala UI" w:cs="Nirmala UI"/>
        </w:rPr>
      </w:pPr>
      <w:r w:rsidRPr="005B78FF">
        <w:rPr>
          <w:rFonts w:ascii="Nirmala UI" w:hAnsi="Nirmala UI" w:cs="Nirmala UI"/>
        </w:rPr>
        <w:t>සෝවියට් දේශය ඉන්පසු අවධානය යොමු කළේ ෆින්ලන්තය දෙසට යි. සෝවියට් දේශය සහ ෆින්ලන්තය අතර වූ දේශසීමාවේ පිහිටි ගම්මානයකට එල්ල වූ ප්‍රහාරයක් පදනම් කරගෙන 1939 නොවැම්බර් 30 වන දා සෝවියට් හමුදා ෆින්ලන්තයට පහර දුන්නා.</w:t>
      </w:r>
    </w:p>
    <w:p w:rsidR="00253196" w:rsidRPr="005B78FF" w:rsidRDefault="005B78FF">
      <w:pPr>
        <w:rPr>
          <w:rFonts w:ascii="Nirmala UI" w:hAnsi="Nirmala UI" w:cs="Nirmala UI"/>
        </w:rPr>
      </w:pPr>
      <w:r w:rsidRPr="005B78FF">
        <w:rPr>
          <w:rFonts w:ascii="Nirmala UI" w:hAnsi="Nirmala UI" w:cs="Nirmala UI"/>
        </w:rPr>
        <w:t>සංඛ්‍යාත්මකව ෆින්ලන්තයට වඩා ඉතා විශාල හමුදාවක් සෝවියට් දේශයට් සිටියෙන් යුද්ධය ඇරඹෙද්දී එහි ප්‍රතිඵලය පිළිබඳ බොහෝ දෙනෙක් සැක කරන්නට නැහැ. කෙසේ හෝ වේවා, සෝවියට් හමුදා බලාපොරොත්තු වූ තරම් පහසුවෙන් ෆින්ලන්තය පරාජය කළ නොහැකි වුණා. සිසිරයේ සටන් කිරීමේ දී විදේශීය භූමියක සටන් වැදීමට සිදුවීම රතු හමුදාවට අවාසියක් වුණා. 1939-40 සිසිරය වෙනදාටත් වඩා ශීතල වීම එම අභියෝගය තීව්‍ර කළා. ෆින්ලන්ත හමුදා ද හැකි උපරිම ප්‍රතිරෝධයක් දැක්වූවා. ඔවුන්ගේ ස්නයිපර් වෙඩික්කරුවන් සෝවියට් හමුදාවලට මහත් තර්ජනයක් වුණා.</w:t>
      </w:r>
    </w:p>
    <w:p w:rsidR="00253196" w:rsidRPr="005B78FF" w:rsidRDefault="005B78FF">
      <w:pPr>
        <w:rPr>
          <w:rFonts w:ascii="Nirmala UI" w:hAnsi="Nirmala UI" w:cs="Nirmala UI"/>
        </w:rPr>
      </w:pPr>
      <w:r w:rsidRPr="005B78FF">
        <w:rPr>
          <w:rFonts w:ascii="Nirmala UI" w:hAnsi="Nirmala UI" w:cs="Nirmala UI"/>
        </w:rPr>
        <w:t>මීළඟ මාස කිහිපය තුළ සිදු වූ සටන්වලින් සෝවියට් හමුදාවන්ට ප්‍රතිවාදී ෆින්ලන්ත හමුදාවලට සාපේක්ෂව විශාල ජීවිත හානි ප්‍රමාණයක් සිදු වුණා. කෙසේ වෙතත්, තම සංඛ්‍යාත්මක ශක්තිය හේතුවෙන් රතු හමුදාව සතු වූ වාසිය අමතක කළ හැක්කක් වූයේ නැහැ.</w:t>
      </w:r>
    </w:p>
    <w:p w:rsidR="00253196" w:rsidRPr="005B78FF" w:rsidRDefault="005B78FF">
      <w:pPr>
        <w:rPr>
          <w:rFonts w:ascii="Nirmala UI" w:hAnsi="Nirmala UI" w:cs="Nirmala UI"/>
        </w:rPr>
      </w:pPr>
      <w:r w:rsidRPr="005B78FF">
        <w:rPr>
          <w:rFonts w:ascii="Nirmala UI" w:hAnsi="Nirmala UI" w:cs="Nirmala UI"/>
        </w:rPr>
        <w:t>1940 පෙබරවාරිය වනවිට එක් පසෙකින් ෆින්ලන්තයට තව බොහෝ කලක් යුද්ධය පවත්වාගෙන යා නොහැකි බව වැටහුණා. අනෙක් අතට සෝවියට් දේශයට ඒ වනවිටත් යුද්ධය දේශපාලනික ලජ්ජාවක් බවට පත්ව තිබුණා. රතු හමුදාව බලාපොරොත්තු වූ තරම් සාර්ථක නොවීම ඊට හේතුව යි.</w:t>
      </w:r>
    </w:p>
    <w:p w:rsidR="00253196" w:rsidRPr="005B78FF" w:rsidRDefault="005B78FF">
      <w:pPr>
        <w:rPr>
          <w:rFonts w:ascii="Nirmala UI" w:hAnsi="Nirmala UI" w:cs="Nirmala UI"/>
        </w:rPr>
      </w:pPr>
      <w:r w:rsidRPr="005B78FF">
        <w:rPr>
          <w:rFonts w:ascii="Nirmala UI" w:hAnsi="Nirmala UI" w:cs="Nirmala UI"/>
        </w:rPr>
        <w:lastRenderedPageBreak/>
        <w:t>මාර්තු මුල වනවිට යුධ පෙරමුණ කඩාගෙන යාමට සෝවියට් හමුදා සමත් වුණා. මේ අතර දෙපාර්ශවය අතර සාකච්ඡා ඇරඹී තිබුණා. 1940 මාර්තු 12 වන දා සෝවියට් දේශය සටන් නැවැත්වීමට එකඟ වුණා. ඒ අනුව ෆින්ලන්තයට කරේලියාව, වයිබෝර්ග් නගරය ඇතුලුව ප්‍රදේශ ගණනාවක් බාර දෙන්න සිදු වුණා.</w:t>
      </w:r>
    </w:p>
    <w:p w:rsidR="00253196" w:rsidRPr="005B78FF" w:rsidRDefault="005B78FF">
      <w:pPr>
        <w:rPr>
          <w:rFonts w:ascii="Nirmala UI" w:hAnsi="Nirmala UI" w:cs="Nirmala UI"/>
        </w:rPr>
      </w:pPr>
      <w:r w:rsidRPr="005B78FF">
        <w:rPr>
          <w:rFonts w:ascii="Nirmala UI" w:hAnsi="Nirmala UI" w:cs="Nirmala UI"/>
        </w:rPr>
        <w:t>1941 ජූනි 22 වනදා ජර්මනිය විසින් සෝවියට් දේශය ආක්‍රමණය කළ අවස්ථාවේ සිසිර යුද්ධයේ දී තමන්ට අහිමි වූ ප්‍රදේශ ලබාගැනීමට සුදුසුම අවස්ථාව එළඹී ඇති බව ෆින්ලන්තය අවබෝධ කරගත්තා. ඇත්තෙන්ම ජර්මන් සහාය ෆින්ලන්තයට ලැබුණ අතර ෆින්ලන්තය දෙසින් ආක්‍රමණයක් පැමිණෙනු ඇතැ යි සෝවියට් දේශය ද විශ්වාස කළා. ෆින්ලන්තය විසින් මෙම යුද්ධය සලකන ලද්දේ සිසිර යුද්ධයේම දිගුවක් ලෙස යි. එහෙයින් Continuation War (මතු සම්බන්ධ යුද්ධය) ලෙස එය හැඳින්වෙනවා.</w:t>
      </w:r>
    </w:p>
    <w:p w:rsidR="00253196" w:rsidRPr="005B78FF" w:rsidRDefault="005B78FF">
      <w:pPr>
        <w:rPr>
          <w:rFonts w:ascii="Nirmala UI" w:hAnsi="Nirmala UI" w:cs="Nirmala UI"/>
        </w:rPr>
      </w:pPr>
      <w:r w:rsidRPr="005B78FF">
        <w:rPr>
          <w:rFonts w:ascii="Nirmala UI" w:hAnsi="Nirmala UI" w:cs="Nirmala UI"/>
        </w:rPr>
        <w:t>කෙසේ වෙතත් ෆින්ලන්තය ද ජර්මනියට සම්පූර්ණ සහායක් ලබා නොදුන් බව කිව හැකියි. සෝවියට් දේශය ආක්‍රමණය කිරීම සඳහා තම භූමිය යොදාගන්නට ෆින්ලන්තය ජර්මන් හමුදාවට ඉඩ දුන්නේ නැහැ. එහෙත් ජර්මන් ගුවන් හමුදාව ෆින්ලන්ත ගුවන් කඳවුරු භාවිතා කළ අතර ෆින්ලන්ත බොක්කේ දූපත්වලට හමුදා ගොඩබස්වන්නට ෆින්ලන්තය ක්‍රියා කළා.</w:t>
      </w:r>
    </w:p>
    <w:p w:rsidR="00253196" w:rsidRPr="005B78FF" w:rsidRDefault="005B78FF">
      <w:pPr>
        <w:rPr>
          <w:rFonts w:ascii="Nirmala UI" w:hAnsi="Nirmala UI" w:cs="Nirmala UI"/>
        </w:rPr>
      </w:pPr>
      <w:r w:rsidRPr="005B78FF">
        <w:rPr>
          <w:rFonts w:ascii="Nirmala UI" w:hAnsi="Nirmala UI" w:cs="Nirmala UI"/>
        </w:rPr>
        <w:t>ෆින්ලන්ත තර්ජනය අඩපණ කරනු පිණිස එම පෙරමුණේ දරුණු මට්ටමේ සටන් ඇරඹුවේ සෝවියට් දේශය යි. ඔවුන් ගුවන් ප්‍රහාර එල්ල කර ෆින්ලන්ත හමුදා අධෛර්යයමත් කිරීමට උත්සාහ කළා. එහෙත් ඔවුන් බලාපොරොත්තු වූ තරම් මෙම උත්සාහය සාර්ථක වූයේ නැහැ.</w:t>
      </w:r>
    </w:p>
    <w:p w:rsidR="00253196" w:rsidRPr="005B78FF" w:rsidRDefault="005B78FF">
      <w:pPr>
        <w:rPr>
          <w:rFonts w:ascii="Nirmala UI" w:hAnsi="Nirmala UI" w:cs="Nirmala UI"/>
        </w:rPr>
      </w:pPr>
      <w:r w:rsidRPr="005B78FF">
        <w:rPr>
          <w:rFonts w:ascii="Nirmala UI" w:hAnsi="Nirmala UI" w:cs="Nirmala UI"/>
        </w:rPr>
        <w:t>ෆින්ලන්ත හමුදා සෝවියට් සේනාංක වෙත පහර දෙමින් ලෙනින්ග්‍රාද් දෙසට පැමිණියා. අගෝස්තු අවසන් වෙද්දී වයිබෝර්ග් නගරය ඔවුන් අතට පත් වුණා. සැප්තැම්බර් මුල වන විට ඔවුන් 1940 දී අහිමි වූ සියළුම ප්‍රදේශ පාහේ නැවත ලබාගෙන තිබුණා.</w:t>
      </w:r>
    </w:p>
    <w:p w:rsidR="00253196" w:rsidRPr="005B78FF" w:rsidRDefault="005B78FF">
      <w:pPr>
        <w:rPr>
          <w:rFonts w:ascii="Nirmala UI" w:hAnsi="Nirmala UI" w:cs="Nirmala UI"/>
        </w:rPr>
      </w:pPr>
      <w:r w:rsidRPr="005B78FF">
        <w:rPr>
          <w:rFonts w:ascii="Nirmala UI" w:hAnsi="Nirmala UI" w:cs="Nirmala UI"/>
        </w:rPr>
        <w:t>මේ අතර ෆින්ලන්ත හමුදාවල තවත් ඉලක්කයක් වූයේ මුර්මාන්ස්ක් සිට ලෙනින්ග්‍රාද් වෙත වූ දුම්රිය මාර්ගය අල්ලා ගැනීම සහ මුර්මාන්ස්ක් නගරය අල්ලා ගැනීම යි. එහෙත් එම උත්සාහයන් සාර්ථක වූයේ නැහැ.</w:t>
      </w:r>
    </w:p>
    <w:p w:rsidR="00253196" w:rsidRPr="005B78FF" w:rsidRDefault="005B78FF">
      <w:pPr>
        <w:rPr>
          <w:rFonts w:ascii="Nirmala UI" w:hAnsi="Nirmala UI" w:cs="Nirmala UI"/>
        </w:rPr>
      </w:pPr>
      <w:r w:rsidRPr="005B78FF">
        <w:rPr>
          <w:rFonts w:ascii="Nirmala UI" w:hAnsi="Nirmala UI" w:cs="Nirmala UI"/>
        </w:rPr>
        <w:t>1941 අවසාන කාලයේ සිට 1944 ජනවාරිය දක්වා ලෙනින්ග්‍රාද් නගරය වටලා තිබුණ අතර ඒ කාලයේ ෆින්ලන්ත පෙරමුණේ එල්ල වූ සෝවියට් ප්‍රහාර කිහිපයක්ම අසාර්ථක වුණා. කෙසේ වෙතත් ෆින්ලන්තය දෙසින් ලෙනින්ග්‍රාද් නගරය වෙත පහර දීමට ෆින්ලන්ත හමුදා එතරම් ලොකු උත්සාහයක් ගත්තේ නැහැ.</w:t>
      </w:r>
    </w:p>
    <w:p w:rsidR="00253196" w:rsidRPr="005B78FF" w:rsidRDefault="005B78FF">
      <w:pPr>
        <w:rPr>
          <w:rFonts w:ascii="Nirmala UI" w:hAnsi="Nirmala UI" w:cs="Nirmala UI"/>
        </w:rPr>
      </w:pPr>
      <w:r w:rsidRPr="005B78FF">
        <w:rPr>
          <w:rFonts w:ascii="Nirmala UI" w:hAnsi="Nirmala UI" w:cs="Nirmala UI"/>
        </w:rPr>
        <w:t>එකල ලෙනින්ග්‍රාද් නගරය අසල ෆින්ලන්තයට මුහුණ ලා සිටියේ 23 වන සෝවියට් හමුදාව යි. ෆින්ලන්තයෙන් ලෙනින්ග්‍රාද් වෙත එල්ල වූ ප්‍රහාර කෙතරම් ද යත් එකල ප්‍රකට යාන් හෑල්ලක් ද ඒ පිළිබඳව නිර්මාණය වී තිබුණා.</w:t>
      </w:r>
    </w:p>
    <w:p w:rsidR="00253196" w:rsidRPr="005B78FF" w:rsidRDefault="005B78FF">
      <w:pPr>
        <w:rPr>
          <w:rFonts w:ascii="Nirmala UI" w:hAnsi="Nirmala UI" w:cs="Nirmala UI"/>
        </w:rPr>
      </w:pPr>
      <w:r w:rsidRPr="005B78FF">
        <w:rPr>
          <w:rFonts w:ascii="Nirmala UI" w:hAnsi="Nirmala UI" w:cs="Nirmala UI"/>
        </w:rPr>
        <w:lastRenderedPageBreak/>
        <w:t>"ලෝක යුද්ධයේ දී හමුදා තුනක් සටන් නොවදියි. ඒ ස්වීඩන් හමුදාව, තුර්කි හමුදාව, සහ 23 වන සෝවියට් හමුදාව යි." (ස්වීඩනය සහ තුර්කිය යුද්ධයට සම්බන්ධ වූයේ නැහැ)</w:t>
      </w:r>
    </w:p>
    <w:p w:rsidR="00253196" w:rsidRPr="005B78FF" w:rsidRDefault="005B78FF">
      <w:pPr>
        <w:rPr>
          <w:rFonts w:ascii="Nirmala UI" w:hAnsi="Nirmala UI" w:cs="Nirmala UI"/>
        </w:rPr>
      </w:pPr>
      <w:r w:rsidRPr="005B78FF">
        <w:rPr>
          <w:rFonts w:ascii="Nirmala UI" w:hAnsi="Nirmala UI" w:cs="Nirmala UI"/>
        </w:rPr>
        <w:t>ස්ටාලින්ග්‍රාද්, කුර්ස්ක් ආදී සටන්වලින් පරාජය වූ ජර්මනිය 1944 වසර ඇරඹෙද්දී සෝවියට් යුධ පෙරමුණේ දී පසුබසින්නට පටන් ගෙන තිබුණා. ලෙනින්ග්‍රාද් වටලෑම 1944 ජනවාරි 27 අවසන් වුණා. ඉන්පසු එම සටන් පෙරමුණේ සෝවියට් බලය ස්ථාවර වුණා.</w:t>
      </w:r>
    </w:p>
    <w:p w:rsidR="00253196" w:rsidRPr="005B78FF" w:rsidRDefault="005B78FF">
      <w:pPr>
        <w:rPr>
          <w:rFonts w:ascii="Nirmala UI" w:hAnsi="Nirmala UI" w:cs="Nirmala UI"/>
        </w:rPr>
      </w:pPr>
      <w:r w:rsidRPr="005B78FF">
        <w:rPr>
          <w:rFonts w:ascii="Nirmala UI" w:hAnsi="Nirmala UI" w:cs="Nirmala UI"/>
        </w:rPr>
        <w:t>කෙසේ වෙතත් මෙම පෙරමුණ සෝවියට් හමුදාවල ප්‍රමුඛතාව හිමි කරගත්තේ නැහැ. වැඩි අවධානය යොමු වූයේ බර්ලින් නගරය වෙත වූ ගමනට යි. මේ අතර ෆින්ලන්තය ද යුද්ධය නවතා දැමීමට අකමැත්තක් දැක්වූයේ නැහැ.</w:t>
      </w:r>
    </w:p>
    <w:p w:rsidR="00253196" w:rsidRPr="005B78FF" w:rsidRDefault="005B78FF">
      <w:pPr>
        <w:rPr>
          <w:rFonts w:ascii="Nirmala UI" w:hAnsi="Nirmala UI" w:cs="Nirmala UI"/>
        </w:rPr>
      </w:pPr>
      <w:r w:rsidRPr="005B78FF">
        <w:rPr>
          <w:rFonts w:ascii="Nirmala UI" w:hAnsi="Nirmala UI" w:cs="Nirmala UI"/>
        </w:rPr>
        <w:t>1944 ජූනි මාසයේ දී සෝවියට් සේනාංක ෆින්ලන්ත පෙරමුණේ කරේලියාව සහ ලාදගා විල ආශ්‍රිත ප්‍රදේශයේ මෙහෙයුමක් දියත් කළා. අගෝස්තුව නිම වනතෙක් මෙහි සටන් පැවතුණා. මේ සටන්වල දී ෆින්ලන්ත හමුදා 1939-40 සිසිර යුද්ධයේ දී මෙන්ම ඉතා සාර්ථකව සෝවියට් සේනාංක වෙත මුහුණ දුන්නා. නැවතත් ඔවුන්ට අවාසියට සිටියේ ඔවුන්ගේ හමුදා විශාල නොවීම යි.</w:t>
      </w:r>
    </w:p>
    <w:p w:rsidR="00253196" w:rsidRPr="005B78FF" w:rsidRDefault="005B78FF">
      <w:pPr>
        <w:rPr>
          <w:rFonts w:ascii="Nirmala UI" w:hAnsi="Nirmala UI" w:cs="Nirmala UI"/>
        </w:rPr>
      </w:pPr>
      <w:r w:rsidRPr="005B78FF">
        <w:rPr>
          <w:rFonts w:ascii="Nirmala UI" w:hAnsi="Nirmala UI" w:cs="Nirmala UI"/>
        </w:rPr>
        <w:t>මේ අතර සෝවියට් දේශයට ද බර්ලින් දෙස අවධානය යොමු කළ යුතු වූයෙන් ෆින්ලන්ත සටන් නිමා කිරීමට අවශ්‍ය වුණා. එහෙයින් සටන් අවසන් කෙරුණ අතර 1940 යුද්ධය අවසානයේ දී එළඹි දේශසීමාවට නැවත ෆින්ලන්තය හා සෝවියට් දේශය පැමිණියා.</w:t>
      </w:r>
    </w:p>
    <w:p w:rsidR="00253196" w:rsidRPr="005B78FF" w:rsidRDefault="005B78FF">
      <w:pPr>
        <w:rPr>
          <w:rFonts w:ascii="Nirmala UI" w:hAnsi="Nirmala UI" w:cs="Nirmala UI"/>
        </w:rPr>
      </w:pPr>
      <w:r w:rsidRPr="005B78FF">
        <w:rPr>
          <w:rFonts w:ascii="Nirmala UI" w:hAnsi="Nirmala UI" w:cs="Nirmala UI"/>
        </w:rPr>
        <w:t>සෝවියට් දේශය සමග වූ සටන් විරාම ගිවිසුම අනුව ෆින්ලන්තය විසින් සිය භූමියෙන් ජර්මන් හමුදා ඉවත් කළ යුතු වුණා. ජර්මනියට ද ෆින්ලන්තයේ රැඳී සිටීමට විශේෂ අවශ්‍යතාවක් වූයේ නැහැ. සිය රට සැම අතින්ම ආක්‍රමණයට ලක්වීමේ අවදානම ඊට හේතුව යි.</w:t>
      </w:r>
    </w:p>
    <w:p w:rsidR="00253196" w:rsidRPr="005B78FF" w:rsidRDefault="005B78FF">
      <w:pPr>
        <w:rPr>
          <w:rFonts w:ascii="Nirmala UI" w:hAnsi="Nirmala UI" w:cs="Nirmala UI"/>
        </w:rPr>
      </w:pPr>
      <w:r w:rsidRPr="005B78FF">
        <w:rPr>
          <w:rFonts w:ascii="Nirmala UI" w:hAnsi="Nirmala UI" w:cs="Nirmala UI"/>
        </w:rPr>
        <w:t>කෙසේ වෙතත් ජර්මන් හමුදා පලවා හැරීමේ ෆින්ලන්ත උත්සාහයේ දී දෙපාර්ශවය අතර සටන් ඇති වුණා. ෆින්ලන්තයේ උතුරුදිග ලැප්ලන්තයේ දී මෙම සටන් සිදු වූ හෙයින් එය ලැප්ලන්ත යුද්ධය යනුවෙන් හඳුන්වනු ලබනවා. මෙම යුද්ධයේ දී එතරම් දරුණු සටන් සිදු වූයේ නැහැ.</w:t>
      </w:r>
    </w:p>
    <w:p w:rsidR="00253196" w:rsidRPr="005B78FF" w:rsidRDefault="005B78FF">
      <w:pPr>
        <w:rPr>
          <w:rFonts w:ascii="Nirmala UI" w:hAnsi="Nirmala UI" w:cs="Nirmala UI"/>
        </w:rPr>
      </w:pPr>
      <w:r w:rsidRPr="005B78FF">
        <w:rPr>
          <w:rFonts w:ascii="Nirmala UI" w:hAnsi="Nirmala UI" w:cs="Nirmala UI"/>
        </w:rPr>
        <w:t>සෝවියට් නායක ජෝසෆ් ස්ටාලින් ෆින්ලන්තයේ කොමියුනිස්ට් බලය ස්ථාපිත කිරීම පිළිබඳ සිතුවිල්ල සහමුලින් අතැර දමා තිබූ බවක් පෙනුණේ නැහැ. එහෙයින් ඔහු ජීවතුන් අතර සිටිය දී සෝවියට් කරේලියාව වෙනම සෝවියට් සමූහාණ්ඩුවක් ලෙස පවත්වාගනු ලැබුණා. එහෙත් ඊට අමතරව ෆින්ලන්තය වෙත බලපෑම් කිරීමට ඔහුට වශ්‍ය වූ බවක් ද පෙනෙන්නේ නැහැ. ඔහු ෆින්ලන්තය මධ්‍යස්ථව තබා ගැනීමෙන් සෑහීමට පත් වූ බවක් පෙනී ගියා.</w:t>
      </w:r>
    </w:p>
    <w:p w:rsidR="00253196" w:rsidRPr="005B78FF" w:rsidRDefault="005B78FF">
      <w:pPr>
        <w:rPr>
          <w:rFonts w:ascii="Nirmala UI" w:hAnsi="Nirmala UI" w:cs="Nirmala UI"/>
        </w:rPr>
      </w:pPr>
      <w:r w:rsidRPr="005B78FF">
        <w:rPr>
          <w:rFonts w:ascii="Nirmala UI" w:hAnsi="Nirmala UI" w:cs="Nirmala UI"/>
        </w:rPr>
        <w:lastRenderedPageBreak/>
        <w:t>කියවන්න: සෝවියට් දේශයේ දහසය වන සෝවියට් සමූහාණ්ඩුව</w:t>
      </w:r>
    </w:p>
    <w:p w:rsidR="00253196" w:rsidRPr="005B78FF" w:rsidRDefault="005B78FF">
      <w:pPr>
        <w:rPr>
          <w:rFonts w:ascii="Nirmala UI" w:hAnsi="Nirmala UI" w:cs="Nirmala UI"/>
        </w:rPr>
      </w:pPr>
      <w:r w:rsidRPr="005B78FF">
        <w:rPr>
          <w:rFonts w:ascii="Nirmala UI" w:hAnsi="Nirmala UI" w:cs="Nirmala UI"/>
        </w:rPr>
        <w:t>ස්ටාලින්ගේ මරණින් වසර කිහිපයක් තුළ නිකිතා කෘශ්ෂොෆ් සෝවියට් දේශයේ බලය තහවුරු කරගත්තා. මේ අතර ෆින්ලන්තය සමග සබඳතා ද වෙනස් කිරීමට ඔහු ක්‍රියා කළා. නිරවි යුධ සමයේ දී නිර්පාක්ෂික වන ප්‍රතිඥාව පිට සෝවියට් දේශය විසින් ෆින්ලන්තය කෙරෙහි වඩා මිත්‍රශීලී ප්‍රතිපත්තියක් අනුගමනය කරන්නට වුණා. වසර 50ක් සඳහා සෝවියට් දේශයට බදු දී තිබුණු පොර්ක්කලා නාවික කඳවුර ප්‍රදේශයෙන් ඉවත් වීමට 1956 දී සෝවියට් දේශය ක්‍රියා කළා. සෝවියට් කරේලියාව ද සෝවියට් සමූහාණ්ඩුවක තත්ත්වයේ සිට ස්වතන්ත්‍ර සෝවියට් සමූහාණ්ඩුවක තත්ත්වයට පත් කරනු ලැබුණා.</w:t>
      </w:r>
    </w:p>
    <w:p w:rsidR="00253196" w:rsidRPr="005B78FF" w:rsidRDefault="005B78FF">
      <w:pPr>
        <w:rPr>
          <w:rFonts w:ascii="Nirmala UI" w:hAnsi="Nirmala UI" w:cs="Nirmala UI"/>
        </w:rPr>
      </w:pPr>
      <w:proofErr w:type="spellStart"/>
      <w:r w:rsidRPr="005B78FF">
        <w:rPr>
          <w:rFonts w:ascii="Nirmala UI" w:hAnsi="Nirmala UI" w:cs="Nirmala UI"/>
        </w:rPr>
        <w:t>නොවැම්බර්</w:t>
      </w:r>
      <w:proofErr w:type="spellEnd"/>
      <w:r w:rsidRPr="005B78FF">
        <w:rPr>
          <w:rFonts w:ascii="Nirmala UI" w:hAnsi="Nirmala UI" w:cs="Nirmala UI"/>
        </w:rPr>
        <w:t xml:space="preserve"> 16 </w:t>
      </w:r>
      <w:proofErr w:type="spellStart"/>
      <w:r w:rsidRPr="005B78FF">
        <w:rPr>
          <w:rFonts w:ascii="Nirmala UI" w:hAnsi="Nirmala UI" w:cs="Nirmala UI"/>
        </w:rPr>
        <w:t>වනදා</w:t>
      </w:r>
      <w:proofErr w:type="spellEnd"/>
      <w:r w:rsidRPr="005B78FF">
        <w:rPr>
          <w:rFonts w:ascii="Nirmala UI" w:hAnsi="Nirmala UI" w:cs="Nirmala UI"/>
        </w:rPr>
        <w:t xml:space="preserve"> </w:t>
      </w:r>
      <w:proofErr w:type="spellStart"/>
      <w:r w:rsidRPr="005B78FF">
        <w:rPr>
          <w:rFonts w:ascii="Nirmala UI" w:hAnsi="Nirmala UI" w:cs="Nirmala UI"/>
        </w:rPr>
        <w:t>පැවැත්වෙන</w:t>
      </w:r>
      <w:proofErr w:type="spellEnd"/>
      <w:r w:rsidRPr="005B78FF">
        <w:rPr>
          <w:rFonts w:ascii="Nirmala UI" w:hAnsi="Nirmala UI" w:cs="Nirmala UI"/>
        </w:rPr>
        <w:t xml:space="preserve"> ජනාධිපතිවරණය පිළිබඳ උණුසුම දිනෙන් දින වැඩි වෙමින් පවතිනවා. ඒ සමගම අපේක්ෂකයින් පිළිබඳව ද කතාබහ තීව්‍ර වනවා.</w:t>
      </w:r>
    </w:p>
    <w:p w:rsidR="00253196" w:rsidRPr="005B78FF" w:rsidRDefault="005B78FF">
      <w:pPr>
        <w:rPr>
          <w:rFonts w:ascii="Nirmala UI" w:hAnsi="Nirmala UI" w:cs="Nirmala UI"/>
        </w:rPr>
      </w:pPr>
      <w:r w:rsidRPr="005B78FF">
        <w:rPr>
          <w:rFonts w:ascii="Nirmala UI" w:hAnsi="Nirmala UI" w:cs="Nirmala UI"/>
        </w:rPr>
        <w:t>බහු පක්ෂ ක්‍රමයක් තිබුණ ද, ශ්‍රී ලංකාවේ දේශපාලනය තුළ ප්‍රධාන බලවේග ලෙස ක්‍රියාත්මක වූයේ නිදහසටත් පෙර 1946 දී පිහිටුවන ලද එක්සත් ජාතික පක්ෂය සහ 1951 දී පිහිටවූ ශ්‍රී ලංකා නිදහස් පක්ෂය යි. කෙසේ නමුත් මෑතක දී පිහිටුවන ලද ශ්‍රී ලංකා පොදුජන පෙරමුණේ ආගමනයත්, 1999න් පසු පළමු වරට ජනතා විමුක්ති පෙරමුණ ජනාධිපතිවරණයට තරග කිරීමත් හේතුවෙන් මෙවර ජනාධිපතිවරණය පිළිබඳ අවධානය වැඩි වී තිබෙනවා.</w:t>
      </w:r>
    </w:p>
    <w:p w:rsidR="00253196" w:rsidRPr="005B78FF" w:rsidRDefault="005B78FF">
      <w:pPr>
        <w:rPr>
          <w:rFonts w:ascii="Nirmala UI" w:hAnsi="Nirmala UI" w:cs="Nirmala UI"/>
        </w:rPr>
      </w:pPr>
      <w:r w:rsidRPr="005B78FF">
        <w:rPr>
          <w:rFonts w:ascii="Nirmala UI" w:hAnsi="Nirmala UI" w:cs="Nirmala UI"/>
        </w:rPr>
        <w:t>පොදුජන පෙරමුණ සහ ජනතා විමුක්ති පෙරමුණ සිය අපේක්ෂකයන් නිවේදනය කර අවසන්. එමෙන්ම තවත් පක්ෂ කිහිපයක් ද සිය අපේක්ෂකයන් නම් කර අවසාන යි. එහෙත් එක්සත් ජාතික පක්ෂය සහ ශ්‍රී ලංකා නිදහස් පක්ෂය තවම (සැප්තැම්බර් 20 උදෑසන වෙද්දී) ඒ පිළිබඳ සඳහනක් කර නැහැ.</w:t>
      </w:r>
    </w:p>
    <w:p w:rsidR="00253196" w:rsidRPr="005B78FF" w:rsidRDefault="005B78FF">
      <w:pPr>
        <w:rPr>
          <w:rFonts w:ascii="Nirmala UI" w:hAnsi="Nirmala UI" w:cs="Nirmala UI"/>
        </w:rPr>
      </w:pPr>
      <w:r w:rsidRPr="005B78FF">
        <w:rPr>
          <w:rFonts w:ascii="Nirmala UI" w:hAnsi="Nirmala UI" w:cs="Nirmala UI"/>
        </w:rPr>
        <w:t>මේ සියල්ල මැද්දේ, ජනාධිපති විය හැක්කේ සහ විය නොහැක්කේ කවරෙක් ද යන්න පිළිබඳ සොයා බලන්න අපි තීරණය කළා.</w:t>
      </w:r>
    </w:p>
    <w:p w:rsidR="00253196" w:rsidRPr="005B78FF" w:rsidRDefault="005B78FF">
      <w:pPr>
        <w:rPr>
          <w:rFonts w:ascii="Nirmala UI" w:hAnsi="Nirmala UI" w:cs="Nirmala UI"/>
        </w:rPr>
      </w:pPr>
      <w:r w:rsidRPr="005B78FF">
        <w:rPr>
          <w:rFonts w:ascii="Nirmala UI" w:hAnsi="Nirmala UI" w:cs="Nirmala UI"/>
        </w:rPr>
        <w:t>මේ අනුව, ජනාධිපති ධුරය දැරීම සඳහා විවිධ නිර්ණායක සලකා බැළුව ද, ඒ සඳහා කිසිදු අධ්‍යාපනික හෝ වෘත්තිමය සුදුසුකමක් අවශ්‍ය නොවන බව පැහැදිලියි. ඒ වගේම, මුදල් විසි කිරීම, ජනප්‍රිය පුද්ගලයින් ඉදිරිපත් කරවීම, වර්ගවාදී දේශපාලනය යනාදී කරුණු ද ජනාධිපතිවරණයක දී වැදගත් සාධක වෙන්නට ඉඩ තිබෙනවා. ඒත්, ඇත්තෙන්ම සිදුවිය යුත්තේ එය ද? ජනාධිපති කෙනෙකු වීමට අධ්‍යාපන හෝ වෙනත් නෛතික සුදුසුකම් වැදගත් නොවේ ද? ප්‍රජාතන්ත්‍රවාදී සමාජයක ප්‍රගමනයට මෙවැනි කරුණු පිළිබඳ ඔබේ අදහස් ද වැදගත් වනවා ඇති.</w:t>
      </w:r>
    </w:p>
    <w:p w:rsidR="00253196" w:rsidRPr="005B78FF" w:rsidRDefault="005B78FF">
      <w:pPr>
        <w:rPr>
          <w:rFonts w:ascii="Nirmala UI" w:hAnsi="Nirmala UI" w:cs="Nirmala UI"/>
        </w:rPr>
      </w:pPr>
      <w:r w:rsidRPr="005B78FF">
        <w:rPr>
          <w:rFonts w:ascii="Nirmala UI" w:hAnsi="Nirmala UI" w:cs="Nirmala UI"/>
        </w:rPr>
        <w:t>රුසියානු සාහිත්‍යය සිංහල පාඨකයන්ට ඉතා සමීප බව අමුතුවෙන් කියන්නට අවශ්‍ය නැහැ. කුඩා කාලයේ පටන් විවිධ රුසියන් සහ සෝවියට් පොත්පත්වල සිංහල අනුවාදයන් අපි ඇසුරු කරනවා.</w:t>
      </w:r>
    </w:p>
    <w:p w:rsidR="00253196" w:rsidRPr="005B78FF" w:rsidRDefault="005B78FF">
      <w:pPr>
        <w:rPr>
          <w:rFonts w:ascii="Nirmala UI" w:hAnsi="Nirmala UI" w:cs="Nirmala UI"/>
        </w:rPr>
      </w:pPr>
      <w:r w:rsidRPr="005B78FF">
        <w:rPr>
          <w:rFonts w:ascii="Nirmala UI" w:hAnsi="Nirmala UI" w:cs="Nirmala UI"/>
        </w:rPr>
        <w:lastRenderedPageBreak/>
        <w:t>රුසියානු සාහිත්‍යය අපට සමීප කිරීමට විශාලම සේවයක් සිදුකළේ කවරකුදැ යි විමසුවහොත් ඒ දැදිගම වී. රුද්‍රිගු බව අවිවාදයෙන් පිළිගැනෙන කරුණක්. නමින් ඔහුව එසේ දැන සිටියත්, ඔහු පිළිබඳ විශේෂ විස්තරයක් වැඩි දෙනකු දන්නේ නැහැ. ඔහු රුසියන් භාෂාවෙන් සිංහලයට පරිවර්තන කටයුතු කළ බවත්, සෝවියට් දේශයේ ජීවත් වූ බවත් බොහෝ දෙනෙකු දන්නවා.</w:t>
      </w:r>
    </w:p>
    <w:p w:rsidR="00253196" w:rsidRPr="005B78FF" w:rsidRDefault="005B78FF">
      <w:pPr>
        <w:rPr>
          <w:rFonts w:ascii="Nirmala UI" w:hAnsi="Nirmala UI" w:cs="Nirmala UI"/>
        </w:rPr>
      </w:pPr>
      <w:r w:rsidRPr="005B78FF">
        <w:rPr>
          <w:rFonts w:ascii="Nirmala UI" w:hAnsi="Nirmala UI" w:cs="Nirmala UI"/>
        </w:rPr>
        <w:t>දැදිගම වී. රුද්‍රිගුගේ මුල් කාලීන ජීවිතය පිළිබඳ තොරතුරු සොයා ගැනීම අපහසු යි. ඔහුගේ සැබෑ නම දොන් වින්සන්ට් රුද්‍රිගු වන අතර ඔහුට දැදිගම ප්‍රදේශය හා සම්බන්ධයක් ඇති බවක් පෙනෙන්නට නැහැ. ඒ නම පසුකාලීනව ඔහු විසින් භාවිතයට ගන්නා ලද්දක්.</w:t>
      </w:r>
    </w:p>
    <w:p w:rsidR="00253196" w:rsidRPr="005B78FF" w:rsidRDefault="005B78FF">
      <w:pPr>
        <w:rPr>
          <w:rFonts w:ascii="Nirmala UI" w:hAnsi="Nirmala UI" w:cs="Nirmala UI"/>
        </w:rPr>
      </w:pPr>
      <w:r w:rsidRPr="005B78FF">
        <w:rPr>
          <w:rFonts w:ascii="Nirmala UI" w:hAnsi="Nirmala UI" w:cs="Nirmala UI"/>
        </w:rPr>
        <w:t>1929 ජූනි 25 වනදා උපන් රුද්‍රිගු කිරුලපන ප්‍රදේශයේ ජීවත් වූ බව යි කියවෙන්නේ. එමෙන්ම ඔහු කලක් මරදාන සහිරා විද්‍යාලයෙන් අධ්‍යාපනය ලදැ යි කියවෙනවා. වෙස්ලි විද්‍යාලයෙන් අධ්‍යාපනය ලද බවක් ද කියැවෙනවා. නමුත් මේ කිසිවක් හරිහැටි පැහැදිලි නැහැ.</w:t>
      </w:r>
    </w:p>
    <w:p w:rsidR="00253196" w:rsidRPr="005B78FF" w:rsidRDefault="005B78FF">
      <w:pPr>
        <w:rPr>
          <w:rFonts w:ascii="Nirmala UI" w:hAnsi="Nirmala UI" w:cs="Nirmala UI"/>
        </w:rPr>
      </w:pPr>
      <w:r w:rsidRPr="005B78FF">
        <w:rPr>
          <w:rFonts w:ascii="Nirmala UI" w:hAnsi="Nirmala UI" w:cs="Nirmala UI"/>
        </w:rPr>
        <w:t>ඔහු තරුණ සමයේ සිටම ශ්‍රී ලංකාවේ කොමියුනිස්ට් පක්ෂයේ සාමාජිකයකු වුණා. එහිදී ඔහුගේ වැඩකටයුතු පිළිබඳ පැහැදිලි සාධක තිබෙනවා. ඔහු පක්ෂ ප්‍රකාශන සිංහලයට නැගීමේ යෙදුණ අතර පක්ෂයේ ප්‍රධාන ලේකම් වූ පීටර් කේනමන්ගේ භාෂා පරිවර්තකයා ද වුණා. එමෙන්ම පක්ෂයේ තරුණ කටයුතුවල නිරත වූ ඔහු එහි කොළඹ දිසාවේ තරුණ ලේකම්වරයා ද වුණා.</w:t>
      </w:r>
    </w:p>
    <w:p w:rsidR="00253196" w:rsidRPr="005B78FF" w:rsidRDefault="005B78FF">
      <w:pPr>
        <w:rPr>
          <w:rFonts w:ascii="Nirmala UI" w:hAnsi="Nirmala UI" w:cs="Nirmala UI"/>
        </w:rPr>
      </w:pPr>
      <w:r w:rsidRPr="005B78FF">
        <w:rPr>
          <w:rFonts w:ascii="Nirmala UI" w:hAnsi="Nirmala UI" w:cs="Nirmala UI"/>
        </w:rPr>
        <w:t>රුද්‍රිගු පළමු වරට සෝවියට් දේශයට පැමිණියේ 1957 වසරේදී 6 වන ලෝක තරුණ හා ශිෂ්‍ය සමුළුවට සහභාගී වූ ශ්‍රී ලාංකික නියෝජිතයකු ලෙස යි. ඔහුට තම බිරිඳ වූ ලුද්මිලා විෂ්නෙපොල්ස්කායා හමු වූයේ ද එම ගමනේ දී යි. ඔවුන් අතර ඇති වූ ප්‍රේම සම්බන්ධය ඉතා විශේෂ වූවක්.</w:t>
      </w:r>
    </w:p>
    <w:p w:rsidR="00253196" w:rsidRPr="005B78FF" w:rsidRDefault="005B78FF">
      <w:pPr>
        <w:rPr>
          <w:rFonts w:ascii="Nirmala UI" w:hAnsi="Nirmala UI" w:cs="Nirmala UI"/>
        </w:rPr>
      </w:pPr>
      <w:r w:rsidRPr="005B78FF">
        <w:rPr>
          <w:rFonts w:ascii="Nirmala UI" w:hAnsi="Nirmala UI" w:cs="Nirmala UI"/>
        </w:rPr>
        <w:t>රුද්‍රිගු යළි රුසියාව බලා යාමට එක් ප්‍රධාන හේතුවක් වූයේ මෙම ප්‍රේම සම්බන්ධය බව යි කියැවෙන්නේ. ලංකාවට පැමිණි පසු ද ඔහු නැවත රුසියාවට යාම පිළිබඳ විශාල අවශ්‍යතාවයකින් පසු වුණා. ඇය මිලිටරි ගුවන් යානා සැලසුම් ශිල්පිණියක වූ අතර රුද්‍රිගු ආපසු රුසියාවට ගිය පසු ඔවුන් විවාහ වුණා. ඔහුගේ මරණය තෙක්ම ඔවුන් ඉතා සමීපව සිටි බව ප්‍රකට කරුණක්. ඔවුනට වික්තර් සහ දිමිත්‍රි නම් පුත්‍රයින් දෙදෙනකු ලැබුණා.</w:t>
      </w:r>
    </w:p>
    <w:p w:rsidR="00253196" w:rsidRPr="005B78FF" w:rsidRDefault="005B78FF">
      <w:pPr>
        <w:rPr>
          <w:rFonts w:ascii="Nirmala UI" w:hAnsi="Nirmala UI" w:cs="Nirmala UI"/>
        </w:rPr>
      </w:pPr>
      <w:r w:rsidRPr="005B78FF">
        <w:rPr>
          <w:rFonts w:ascii="Nirmala UI" w:hAnsi="Nirmala UI" w:cs="Nirmala UI"/>
        </w:rPr>
        <w:t>රුද්‍රිගු ආපසු රුසියාවට ගියේ 1960 දී යි. එම වසරේ දී සෝවියට් දේශය විසින් මහජන මිත්‍රත්ව විශ්වවිද්‍යාලය ඇරඹූ විට, එහි පළමු ශිෂ්‍ය කණ්ඩායමට රුද්‍රිගු ද ඇතුලත් වුණා. ඔහු එහිදී වෛද්‍ය විද්‍යාව හැදෑරූ අතර උපාධිය ලද පසු කෙටි කලක් වෛද්‍යවරයකු ලෙස ද සේවය කළා.</w:t>
      </w:r>
    </w:p>
    <w:p w:rsidR="00253196" w:rsidRPr="005B78FF" w:rsidRDefault="005B78FF">
      <w:pPr>
        <w:rPr>
          <w:rFonts w:ascii="Nirmala UI" w:hAnsi="Nirmala UI" w:cs="Nirmala UI"/>
        </w:rPr>
      </w:pPr>
      <w:r w:rsidRPr="005B78FF">
        <w:rPr>
          <w:rFonts w:ascii="Nirmala UI" w:hAnsi="Nirmala UI" w:cs="Nirmala UI"/>
        </w:rPr>
        <w:t xml:space="preserve">කෙසේ වෙතත් රුද්‍රිගු සාහිත්‍යය සහ නිවේදන කටයුතු වෙත ඇදී ගියේ එම අංශයන් කෙරෙහි වූ ඔහුගේ උද්‍යෝගය සහ එකල වූ අවශ්‍යතා මත යි. 1963 දී </w:t>
      </w:r>
      <w:r w:rsidRPr="005B78FF">
        <w:rPr>
          <w:rFonts w:ascii="Nirmala UI" w:hAnsi="Nirmala UI" w:cs="Nirmala UI"/>
        </w:rPr>
        <w:lastRenderedPageBreak/>
        <w:t>එවකට අගමැති සිරිමා බණ්ඩාරනායක සෝවියට් දේශයේ කළ සංචාරයට සමගාමීව "රේඩියෝ මොස්කව්" හි සිංහල අංශය ඇරඹි අතර ඔහු එහි කාර්යය මණ්ඩලයට ඇතුලු වුණා. එමෙන්ම සෝවියට් චිත්‍රපටවලට සිංහල දෙබස් කැවීමට ද ඔහුව දායක කරගැනුණා. මේ අතර, සෝවියට් පත පොත සිංහලයට නැගීමේ කටයුතු ද මෙකල ඇරඹුණ අතර එයට ද ඔහුව දායක කරගැනුණා.</w:t>
      </w:r>
    </w:p>
    <w:p w:rsidR="00253196" w:rsidRPr="005B78FF" w:rsidRDefault="005B78FF">
      <w:pPr>
        <w:rPr>
          <w:rFonts w:ascii="Nirmala UI" w:hAnsi="Nirmala UI" w:cs="Nirmala UI"/>
        </w:rPr>
      </w:pPr>
      <w:r w:rsidRPr="005B78FF">
        <w:rPr>
          <w:rFonts w:ascii="Nirmala UI" w:hAnsi="Nirmala UI" w:cs="Nirmala UI"/>
        </w:rPr>
        <w:t>මුල් කාලීනව විවිධ කටයුතුවල නිරත වුණත් පසුව රුද්‍රිගු සම්පූර්ණයෙන්ම පාහේ පරිවර්තන කටයුතු වෙත අවධානය යොමු කළා. ඔහු විවිධ රුසියානු සහ සෝවියට් පොත් 250ක් පමණ පරිවර්තනය කර තිබෙනවා. ඒවා අතර දේශපාලන න්‍යායය, විද්‍යාව, ළමා කතා, සහ ප්‍රබන්ධ යනාදී විවිධ ක්ෂේත්‍ර ආවරණය කළ පොත් තිබුණා. මේ තරම් පොත් ප්‍රමාණයක් රුසියන් බසින්ම සිංහලයට පරිවර්තනය කිරීම මෙහිදී සුවිශේෂී වුණා.</w:t>
      </w:r>
    </w:p>
    <w:p w:rsidR="00253196" w:rsidRPr="005B78FF" w:rsidRDefault="005B78FF">
      <w:pPr>
        <w:rPr>
          <w:rFonts w:ascii="Nirmala UI" w:hAnsi="Nirmala UI" w:cs="Nirmala UI"/>
        </w:rPr>
      </w:pPr>
      <w:r w:rsidRPr="005B78FF">
        <w:rPr>
          <w:rFonts w:ascii="Nirmala UI" w:hAnsi="Nirmala UI" w:cs="Nirmala UI"/>
        </w:rPr>
        <w:t>රුද්‍රිගු අතින් පරිවර්තනය වූ සෝවියට් දේශය බිහි වීමට පෙර ලියවුණු රුසියන් කෘති අතර මක්සිම් ගෝර්කිගේ 'අම්මා' මෙන්ම 'ළමා විය', 'මිනිසුන් අතර' සහ 'මගේ සරසවි' යන තුන් ඈඳුතු කෘතින් ද, අලෙක්සාන්දර් පුෂ්කින්ගේ 'කපිතාන්ගේ දියණියෝ', 'ඉස්කෝප්ප රැජිණ', 'දුබ්‍රොව්ස්කි' ආදී කෘතීන් ද, නිකොලායි ගොගොල්ගේ 'තරාස් බුල්බා' ද, ලෙව් තොල්ස්තෝයිගේ 'ඉවාන් ඉලීච්ගේ මරණය' ද, ලෙර්මන්තොෆ්ගේ 'අපේ කාලයේ වීරයෙක්' ද ආදී වශයෙන් කෘතීන් රැසක් වනවා.</w:t>
      </w:r>
    </w:p>
    <w:p w:rsidR="00253196" w:rsidRPr="005B78FF" w:rsidRDefault="005B78FF">
      <w:pPr>
        <w:rPr>
          <w:rFonts w:ascii="Nirmala UI" w:hAnsi="Nirmala UI" w:cs="Nirmala UI"/>
        </w:rPr>
      </w:pPr>
      <w:r w:rsidRPr="005B78FF">
        <w:rPr>
          <w:rFonts w:ascii="Nirmala UI" w:hAnsi="Nirmala UI" w:cs="Nirmala UI"/>
        </w:rPr>
        <w:t>ඔහු විසින් සිංහලයට නැගූ සෝවියට් පොත් අතර බරිස් පලෙවෝයිගේ 'සැබෑ මිනිසකුගේ කතාවක්', නිකොලායි ඔස්ත්‍රොව්ස්කිගේ 'වානේ පන්නරය ලැබූ හැටි', චිංගිස් අයිත්මාතොෆ්ගේ 'ගුරු ගීතය', යූරි බොන්දරෙෆ්ගේ 'උණු හිම' ආදී කෘතීන් වනවා. මීට අමතරව ඔහු මාර්ක්ස්, එංගල්ස්, හා ලෙනින් ආදී කොමියුනිස්ට් චින්තකයන් ලියූ න්‍යායාත්මක කෘති ද සිංහලයට නැගුවා.</w:t>
      </w:r>
    </w:p>
    <w:p w:rsidR="00253196" w:rsidRPr="005B78FF" w:rsidRDefault="005B78FF">
      <w:pPr>
        <w:rPr>
          <w:rFonts w:ascii="Nirmala UI" w:hAnsi="Nirmala UI" w:cs="Nirmala UI"/>
        </w:rPr>
      </w:pPr>
      <w:r w:rsidRPr="005B78FF">
        <w:rPr>
          <w:rFonts w:ascii="Nirmala UI" w:hAnsi="Nirmala UI" w:cs="Nirmala UI"/>
        </w:rPr>
        <w:t>රුද්‍රිගු විසින් පරිවර්තිත ළමා කතා අතර නිකොලායි නෝසෆ්ගේ 'වැඩ බැරි දාසගේ කතා' මෙන්ම සුප්‍රකට 'ලස්සන වසීලිස්සා' ද, 'හත් පෙති මල', 'වලසුන් තුන්දෙනා' ආදී කතා ද වනවා.</w:t>
      </w:r>
    </w:p>
    <w:p w:rsidR="00253196" w:rsidRPr="005B78FF" w:rsidRDefault="005B78FF">
      <w:pPr>
        <w:rPr>
          <w:rFonts w:ascii="Nirmala UI" w:hAnsi="Nirmala UI" w:cs="Nirmala UI"/>
        </w:rPr>
      </w:pPr>
      <w:r w:rsidRPr="005B78FF">
        <w:rPr>
          <w:rFonts w:ascii="Nirmala UI" w:hAnsi="Nirmala UI" w:cs="Nirmala UI"/>
        </w:rPr>
        <w:t>දැදිගම වී රුද්‍රිගු මෙන්ම ඔහුගේ බිරිඳ ද ඉපයූ මුදලින් ඔවුන්ට සාමන්‍යයෙන් සැප පහසු නිවසක් තට්ටු නිවාස සංකීර්ණයකින් ලබාගන්නට හැකි වුණා. ලංකාවෙන් සෝවියට් දේශය වෙත යන්නන් නිතර ඔහුගේ නිවස වෙත පැමිණියා. ඔහු ද ඔවුන්ට හොඳින් සත්කාර කළා. විවිධ ස්ථාන නැරඹීමට රැගෙන ගියා. එමෙන්ම මොස්කව් රේඩියෝවේ සිංහල අංශය හරහා ඒ ඇතැමුන්ට සම්මුඛ සාකච්ඡා ද ලබා දෙන්නට රුද්‍රිගුට හැකි වුණා. සරසවි අධ්‍යාපනය වෙනුවෙන් මොස්කව් ගිය ශ්‍රී ලාංකික සිසුන් සමග ද ඔහුට හොඳ සබඳතාවක් තිබුණා.</w:t>
      </w:r>
    </w:p>
    <w:p w:rsidR="00253196" w:rsidRPr="005B78FF" w:rsidRDefault="005B78FF">
      <w:pPr>
        <w:rPr>
          <w:rFonts w:ascii="Nirmala UI" w:hAnsi="Nirmala UI" w:cs="Nirmala UI"/>
        </w:rPr>
      </w:pPr>
      <w:r w:rsidRPr="005B78FF">
        <w:rPr>
          <w:rFonts w:ascii="Nirmala UI" w:hAnsi="Nirmala UI" w:cs="Nirmala UI"/>
        </w:rPr>
        <w:t>මෙම කරුණ මත එකල ප්‍රසිද්ධව පැවති එක්තරා කතාවක්, එනම් "යාන් හෑල්ලක්" තිබුණා. ඒ පහත පරිදි යි.</w:t>
      </w:r>
    </w:p>
    <w:p w:rsidR="00253196" w:rsidRPr="005B78FF" w:rsidRDefault="005B78FF">
      <w:pPr>
        <w:rPr>
          <w:rFonts w:ascii="Nirmala UI" w:hAnsi="Nirmala UI" w:cs="Nirmala UI"/>
        </w:rPr>
      </w:pPr>
      <w:r w:rsidRPr="005B78FF">
        <w:rPr>
          <w:rFonts w:ascii="Nirmala UI" w:hAnsi="Nirmala UI" w:cs="Nirmala UI"/>
        </w:rPr>
        <w:lastRenderedPageBreak/>
        <w:t>“ඒ වකවානුවේ මොස්කව්හි ලංකාවේ තානාපති කාර්යාල දෙකක් පැවතියේ ය. එහි තානාපතිවරු දෙදෙනකු ද සිටියෝ ය. ඉන් එක් කාර්යාලයක් පිහිටියේ මොස්කව් හි ඌලිත්සා පෙෂ්කිනා හෙවත් පෙෂ්කිනා වීදියේ අංක 24 දරන සුවිසල් දෙමහල් මන්දිරයේ ය. ඒ, ශ්‍රී ලංකා රජයේ නිල තානාපති කාර්යාලය යි. රජයේ නිල තානාපතිවරයා සිටියේ එහි ය. අනෙක පිහිටියේ මොස්කව්හි පෙයර්වි දිමිත්‍රොව්ස්කි ප්‍රොයේස්ද් හෙවත් පළමුවන දිමිත්‍රොව්ස්කි මාවතේ අංක 16 තට්ටු නිවාසයේ අංක 18 දරන නිවසේ ය. ඒ අන් තැනක් නොව, දැදිගම වින්සන්ට් රුද්‍රිගුගේ නිවස්න යි. එය ලංකාවේ 'නොනිල තානාපති කාර්යාලය' වී ය. එපරිදිම, දැදිගම වී රුද්‍රිගු මොස්කව් හි ලංකාවේ 'නොනිල තානාපති' හෙවත් මහජන තානාපතිවරයා විය.”</w:t>
      </w:r>
    </w:p>
    <w:p w:rsidR="00253196" w:rsidRPr="005B78FF" w:rsidRDefault="005B78FF">
      <w:pPr>
        <w:rPr>
          <w:rFonts w:ascii="Nirmala UI" w:hAnsi="Nirmala UI" w:cs="Nirmala UI"/>
        </w:rPr>
      </w:pPr>
      <w:r w:rsidRPr="005B78FF">
        <w:rPr>
          <w:rFonts w:ascii="Nirmala UI" w:hAnsi="Nirmala UI" w:cs="Nirmala UI"/>
        </w:rPr>
        <w:t>මොස්කව් හි ජීවත් වුණත් රුද්‍රිගු නිතර ලංකාව පිළිබඳ මෙනෙහි කරමින් සිටි බව ප්‍රකට යි. නමුත් බිරිඳ හේතුවෙන් ඔහු මොස්කව් දමා ලංකාවට පැමිණියේ නැහැ.</w:t>
      </w:r>
    </w:p>
    <w:p w:rsidR="00253196" w:rsidRPr="005B78FF" w:rsidRDefault="005B78FF">
      <w:pPr>
        <w:rPr>
          <w:rFonts w:ascii="Nirmala UI" w:hAnsi="Nirmala UI" w:cs="Nirmala UI"/>
        </w:rPr>
      </w:pPr>
      <w:r w:rsidRPr="005B78FF">
        <w:rPr>
          <w:rFonts w:ascii="Nirmala UI" w:hAnsi="Nirmala UI" w:cs="Nirmala UI"/>
        </w:rPr>
        <w:t>දශක තුනකට ආසන්න කාලයක් මොස්කව් හි ජීවත් වෙමින්, 25 වසරක් සාහිත්‍යකරණයේ  නිරත වූ දැදිගම වී. රුද්‍රිගු 1988 නොවැම්බර් 27 වන දා මියගියා. ඔහුගේ නිවසේ වූ පොත් එකතුව ලුමුම්බා සරසවිය වෙත ප්‍රදානය කෙරුණා. ඊට මූලිකත්වය ගත්තේ එකල එහි ශ්‍රී ලාංකික ශිෂ්‍ය සංගමයේ සභාපති වූ වර්තමානයේ කොළඹ රුසියානු මධ්‍යස්ථානයේ ප්‍රධාන විධායක බුද්ධප්‍රිය රාමනායක යි.</w:t>
      </w:r>
    </w:p>
    <w:p w:rsidR="00253196" w:rsidRPr="005B78FF" w:rsidRDefault="005B78FF">
      <w:pPr>
        <w:rPr>
          <w:rFonts w:ascii="Nirmala UI" w:hAnsi="Nirmala UI" w:cs="Nirmala UI"/>
        </w:rPr>
      </w:pPr>
      <w:r w:rsidRPr="005B78FF">
        <w:rPr>
          <w:rFonts w:ascii="Nirmala UI" w:hAnsi="Nirmala UI" w:cs="Nirmala UI"/>
        </w:rPr>
        <w:t>සෝවියට් කාන්තාවක හා විවාහ වූ පළමු ශ්‍රී ලාංකිකයා බවට විශ්වාස කෙරෙන්නේ දැදිගම වී රුද්‍රිගු යි. එමෙන්ම පූර්ණ ගෞරව සහිතව සෝවියට් දේශයේ මිහිදන් කළ පළමු ශ්‍රී ලාංකිකයා ලෙස ද සැලකෙන්නේ ඔහු යි.</w:t>
      </w:r>
    </w:p>
    <w:p w:rsidR="00253196" w:rsidRPr="005B78FF" w:rsidRDefault="005B78FF">
      <w:pPr>
        <w:rPr>
          <w:rFonts w:ascii="Nirmala UI" w:hAnsi="Nirmala UI" w:cs="Nirmala UI"/>
        </w:rPr>
      </w:pPr>
      <w:proofErr w:type="spellStart"/>
      <w:r w:rsidRPr="005B78FF">
        <w:rPr>
          <w:rFonts w:ascii="Nirmala UI" w:hAnsi="Nirmala UI" w:cs="Nirmala UI"/>
        </w:rPr>
        <w:t>මෙම</w:t>
      </w:r>
      <w:proofErr w:type="spellEnd"/>
      <w:r w:rsidRPr="005B78FF">
        <w:rPr>
          <w:rFonts w:ascii="Nirmala UI" w:hAnsi="Nirmala UI" w:cs="Nirmala UI"/>
        </w:rPr>
        <w:t xml:space="preserve"> </w:t>
      </w:r>
      <w:proofErr w:type="spellStart"/>
      <w:r w:rsidRPr="005B78FF">
        <w:rPr>
          <w:rFonts w:ascii="Nirmala UI" w:hAnsi="Nirmala UI" w:cs="Nirmala UI"/>
        </w:rPr>
        <w:t>වසරේ</w:t>
      </w:r>
      <w:proofErr w:type="spellEnd"/>
      <w:r w:rsidRPr="005B78FF">
        <w:rPr>
          <w:rFonts w:ascii="Nirmala UI" w:hAnsi="Nirmala UI" w:cs="Nirmala UI"/>
        </w:rPr>
        <w:t xml:space="preserve"> </w:t>
      </w:r>
      <w:proofErr w:type="spellStart"/>
      <w:r w:rsidRPr="005B78FF">
        <w:rPr>
          <w:rFonts w:ascii="Nirmala UI" w:hAnsi="Nirmala UI" w:cs="Nirmala UI"/>
        </w:rPr>
        <w:t>නොවැම්බර්</w:t>
      </w:r>
      <w:proofErr w:type="spellEnd"/>
      <w:r w:rsidRPr="005B78FF">
        <w:rPr>
          <w:rFonts w:ascii="Nirmala UI" w:hAnsi="Nirmala UI" w:cs="Nirmala UI"/>
        </w:rPr>
        <w:t xml:space="preserve"> 9 සහ දෙසැම්බර් 9 අතර යම් දිනෙක, මීළඟ පස් වසරක කාලය සඳහා ශ්‍රී ලංකාවේ රාජ්‍ය නායකයා තෝරාගනු පිණිස මෙරට අටවැනි ජනාධිපතිවරණය පැවැත්වෙනු ඇත්තේ ය. ඕනෑම මැතිවරණයක දී මෙන්ම මැතිවරණය දක්වා කාලසීමාව දේශපාලන ලෝකයෙහි උණුසුම් කාලසීමාවක් වනු ඇත.</w:t>
      </w:r>
    </w:p>
    <w:p w:rsidR="00253196" w:rsidRPr="005B78FF" w:rsidRDefault="005B78FF">
      <w:pPr>
        <w:rPr>
          <w:rFonts w:ascii="Nirmala UI" w:hAnsi="Nirmala UI" w:cs="Nirmala UI"/>
        </w:rPr>
      </w:pPr>
      <w:r w:rsidRPr="005B78FF">
        <w:rPr>
          <w:rFonts w:ascii="Nirmala UI" w:hAnsi="Nirmala UI" w:cs="Nirmala UI"/>
        </w:rPr>
        <w:t>බොහෝ දෙනෙකුට මෙම මැතිවරණ කාලසීමාව ද, ඝෝෂාකාරී දේශපාලන කතා සහ කෑ මොරදීම්වලින් පිරුණ කාලසීමාවක් විය හැකිය. නමුත්, ක්‍රියාකාරී ප්‍රජාතන්ත්‍රවාදී සමාජයක පැවැත්ම සඳහා දේශපාලන ක්‍රියාවලියෙහි පුරවැසි දායකත්වය ඉතා වැදගත් හෙයින් අපගේ දැනුවත්භාවය වර්ධනය කරගැනීම වැදගත් ය. මෙම ලිපියෙන් අපි ඒ සඳහා පියවරක් තබන්නෙමු. ජනාධිපති ධුරය යනු කවරක් ද, එය ඇති කළේ කුමන කරුණු හේතුවෙන් ද, එය සතු බලතල සහ සීමා මොනවා ද යන කරුණු අපි මෙහිදී සාකච්ඡා කරමු.</w:t>
      </w:r>
    </w:p>
    <w:p w:rsidR="00253196" w:rsidRPr="005B78FF" w:rsidRDefault="005B78FF">
      <w:pPr>
        <w:rPr>
          <w:rFonts w:ascii="Nirmala UI" w:hAnsi="Nirmala UI" w:cs="Nirmala UI"/>
        </w:rPr>
      </w:pPr>
      <w:r w:rsidRPr="005B78FF">
        <w:rPr>
          <w:rFonts w:ascii="Nirmala UI" w:hAnsi="Nirmala UI" w:cs="Nirmala UI"/>
        </w:rPr>
        <w:t>ජනාධිපති ධුරය ශ්‍රී ලංකාවට හඳුන්වා දෙන ලද්දේ 1972 පළමු ජනරජ ව්‍යවස්ථාව මඟිනි. එහෙත් එවකට එය නාමමාත්‍ර ධුරයක් වූ අතර සැබෑ ලෙසම බලය රඳා පැවතියේ අගමැති අත ය.</w:t>
      </w:r>
    </w:p>
    <w:p w:rsidR="00253196" w:rsidRPr="005B78FF" w:rsidRDefault="005B78FF">
      <w:pPr>
        <w:rPr>
          <w:rFonts w:ascii="Nirmala UI" w:hAnsi="Nirmala UI" w:cs="Nirmala UI"/>
        </w:rPr>
      </w:pPr>
      <w:r w:rsidRPr="005B78FF">
        <w:rPr>
          <w:rFonts w:ascii="Nirmala UI" w:hAnsi="Nirmala UI" w:cs="Nirmala UI"/>
        </w:rPr>
        <w:lastRenderedPageBreak/>
        <w:t>මෙම තත්ත්වය දෙවන ජනරජ ව්‍යවස්ථාවේ දී සම්පූර්ණ වෙනසකට භාජනය වූයේ ය. මෙහිදී ජනාධිපති පූර්ණ විධායක බලතල සහිත අයකු බවට පත් වූයේ ය. එහිදී ජනාධිපතිවරයා වෙත විශාල බලයක් කේන්ද්‍රගත වූ අතර එම ක්‍රියාව අදට ද දේශපාලන ලෝකයේ වාද විවාදවලට මුල් වන කරුණකි.</w:t>
      </w:r>
    </w:p>
    <w:p w:rsidR="00253196" w:rsidRPr="005B78FF" w:rsidRDefault="005B78FF">
      <w:pPr>
        <w:rPr>
          <w:rFonts w:ascii="Nirmala UI" w:hAnsi="Nirmala UI" w:cs="Nirmala UI"/>
        </w:rPr>
      </w:pPr>
      <w:r w:rsidRPr="005B78FF">
        <w:rPr>
          <w:rFonts w:ascii="Nirmala UI" w:hAnsi="Nirmala UI" w:cs="Nirmala UI"/>
        </w:rPr>
        <w:t>එකල විධායක ජනාධිපති ලෙස පත් වූ ජේ. ආර්. ජයවර්ධන, 1966 සිටම එවැනි ක්‍රමයක් වෙනුවෙන් කරුණු දක්වා තිබුණි. ශක්තිමත් විධායකයක් අභ්‍යන්තර හෝ බාහිර හෝ බලවේග මඟින් පහසුවෙන් නමාගත නොහැකිය යන තර්කය එවන් ක්‍රමයක් බිහි කිරීමට පාදක වූයේ ය.</w:t>
      </w:r>
    </w:p>
    <w:p w:rsidR="00253196" w:rsidRPr="005B78FF" w:rsidRDefault="005B78FF">
      <w:pPr>
        <w:rPr>
          <w:rFonts w:ascii="Nirmala UI" w:hAnsi="Nirmala UI" w:cs="Nirmala UI"/>
        </w:rPr>
      </w:pPr>
      <w:r w:rsidRPr="005B78FF">
        <w:rPr>
          <w:rFonts w:ascii="Nirmala UI" w:hAnsi="Nirmala UI" w:cs="Nirmala UI"/>
        </w:rPr>
        <w:t>විධායක ජනාධිපති ක්‍රමය 1978 දී හඳුන්වා දුන්න ද, පළමු වරට ජනාධිපතිවරණයක් පවත්වන ලද්දේ 1982 දී ය. එම අවස්ථාවේ ජේ. ආර්. ජයවර්ධන දෙවන ධුර කාලයක් සඳහා තමන් පත් කරගන්නා ලෙස ජනතාවගෙන් ඉල්ලා සිටියේ ය.</w:t>
      </w:r>
    </w:p>
    <w:p w:rsidR="00253196" w:rsidRPr="005B78FF" w:rsidRDefault="005B78FF">
      <w:pPr>
        <w:rPr>
          <w:rFonts w:ascii="Nirmala UI" w:hAnsi="Nirmala UI" w:cs="Nirmala UI"/>
        </w:rPr>
      </w:pPr>
      <w:r w:rsidRPr="005B78FF">
        <w:rPr>
          <w:rFonts w:ascii="Nirmala UI" w:hAnsi="Nirmala UI" w:cs="Nirmala UI"/>
        </w:rPr>
        <w:t>ජනාධිපතිවරණය පවත්වනු ලබන්නේ මනාප අනුපිළිවෙල ක්‍රමයක් යටතේ යි. මේ අනුව, ඡන්ද දායකයකුට තමන් කැමති එක් අපේක්ෂකයකුට හෝ තමන් කැමති අනුපිළිවෙලට තිදෙනෙකුට මනාප දිය හැකි ය. වඩාත් පැහැදිලිව කිවහොත්, අවශ්‍ය නම් එක් අපේක්ෂකයකුට පමණක් කතිරයක් ගසා මනාපය ලබා දීමට හැකි අතර, අපේක්ෂකයන් තුන් දෙනෙකු හෝ වැඩි ගණනක් හෝ ඉදිරිපත් වූ විට, අවශ්‍ය නම් 1, 2, 3 ලෙස කැමති පිළිවෙල දැක්විය හැකියි.</w:t>
      </w:r>
    </w:p>
    <w:p w:rsidR="00253196" w:rsidRPr="005B78FF" w:rsidRDefault="005B78FF">
      <w:pPr>
        <w:rPr>
          <w:rFonts w:ascii="Nirmala UI" w:hAnsi="Nirmala UI" w:cs="Nirmala UI"/>
        </w:rPr>
      </w:pPr>
      <w:r w:rsidRPr="005B78FF">
        <w:rPr>
          <w:rFonts w:ascii="Nirmala UI" w:hAnsi="Nirmala UI" w:cs="Nirmala UI"/>
        </w:rPr>
        <w:t>පළමු ජනරජ ව්‍යවස්ථාවට අනුව ජනාධිපතිවරයාගේ ධුර කාලය වසර හතරක් වූ අතර දෙවරක් ධුරය දැරීමේ හැකියාව ඔහුට හෝ ඇයට තිබුණි. දෙවන ජනරජ ව්‍යවස්ථාව විසින් එය වසර හයක ධුර කාල දෙකක් බවට පත් කෙරුණි. 2010 දී 18 වන ව්‍යවස්ථා සංශෝධනය විසින් ධුරය දැරීමේ වාර ගණන සඳහා වූ සීමාව ඉවත් කෙරුණි. 2015 දී සම්මත කෙරුණ 19 වන ව්‍යවස්ථා සංශෝධනය මඟින් යළි දෙවතාවක් පමණක් ජනාධිපති ධුරයට පත් වීමේ සීමාව ඇතුලත් කර එක් ධුර කාලයක් වසර පහකට සීමා කළේ ය.</w:t>
      </w:r>
    </w:p>
    <w:p w:rsidR="00253196" w:rsidRPr="005B78FF" w:rsidRDefault="005B78FF">
      <w:pPr>
        <w:rPr>
          <w:rFonts w:ascii="Nirmala UI" w:hAnsi="Nirmala UI" w:cs="Nirmala UI"/>
        </w:rPr>
      </w:pPr>
      <w:r w:rsidRPr="005B78FF">
        <w:rPr>
          <w:rFonts w:ascii="Nirmala UI" w:hAnsi="Nirmala UI" w:cs="Nirmala UI"/>
        </w:rPr>
        <w:t>දැනට ධුරය දරන ජනාධිපතිගේ ධුර කාලය අවසන් වීමට මාසයකට නොඅඩු, මාස දෙකකට නොවැඩි කාලයක ජනාධිපතිවරණය පැවැත්විය යුතු ය. කෙසේ වෙතත්, ධුරය දරන ජනාධිපතිවරයාට අවශ්‍ය නම් සිය ධුර කාලයෙන් වසර හතරක් පිරුණු පසු ඕනෑම අවස්ථාවක ජනාධිපතිවරණයක් කැඳවිය හැකි ය.</w:t>
      </w:r>
    </w:p>
    <w:p w:rsidR="00253196" w:rsidRPr="005B78FF" w:rsidRDefault="005B78FF">
      <w:pPr>
        <w:rPr>
          <w:rFonts w:ascii="Nirmala UI" w:hAnsi="Nirmala UI" w:cs="Nirmala UI"/>
        </w:rPr>
      </w:pPr>
      <w:r w:rsidRPr="005B78FF">
        <w:rPr>
          <w:rFonts w:ascii="Nirmala UI" w:hAnsi="Nirmala UI" w:cs="Nirmala UI"/>
        </w:rPr>
        <w:t>මෙසේ ජනාධිපතිවරණයක් කැඳවනු ලබන විටෙක මැතිවරණ කොමිෂන් සභාව විසින් ගැසට් පත්‍රයෙහි පළ කරනු ලබන නියමයක් මඟින්, ඒ නියමය පළ කරන දිනයෙහි සිට දින 16කට නො අඩු, දින 21කට නො වැඩි දිනයක, අපේක්ෂකයන්ගේ නාම යෝජනා කිරීමේ දිනය ලෙස ද, නාම යෝජනා කිරීමේ ස්ථානය ද නියම කළ යුතු ය.</w:t>
      </w:r>
    </w:p>
    <w:p w:rsidR="00253196" w:rsidRPr="005B78FF" w:rsidRDefault="005B78FF">
      <w:pPr>
        <w:rPr>
          <w:rFonts w:ascii="Nirmala UI" w:hAnsi="Nirmala UI" w:cs="Nirmala UI"/>
        </w:rPr>
      </w:pPr>
      <w:r w:rsidRPr="005B78FF">
        <w:rPr>
          <w:rFonts w:ascii="Nirmala UI" w:hAnsi="Nirmala UI" w:cs="Nirmala UI"/>
        </w:rPr>
        <w:lastRenderedPageBreak/>
        <w:t>නාම යෝජනා කිරීමේ දිනයේ සිට මාසයකට නො අඩු, සති හයකට නොවැඩි කාලයක් තුළ ජනාධිපතිවරණය පැවැත්වේ. එමෙන්ම, මැතිවරණයට පැය 48කට පෙර සියලු ප්‍රචාරක කටයුතු අවසන් විය යුතු ය.</w:t>
      </w:r>
    </w:p>
    <w:p w:rsidR="00253196" w:rsidRPr="005B78FF" w:rsidRDefault="005B78FF">
      <w:pPr>
        <w:rPr>
          <w:rFonts w:ascii="Nirmala UI" w:hAnsi="Nirmala UI" w:cs="Nirmala UI"/>
        </w:rPr>
      </w:pPr>
      <w:r w:rsidRPr="005B78FF">
        <w:rPr>
          <w:rFonts w:ascii="Nirmala UI" w:hAnsi="Nirmala UI" w:cs="Nirmala UI"/>
        </w:rPr>
        <w:t>අපේක්ෂකයන් තෝරාගැනීම පිළිබඳ බලපාන විවිධ නීති වන අතර නිදහස් හා සාධාරණ මැතිවරණයක් පැවැත්වීමට ඉවහල් වන ලෙස විවිධ නෛතික පියවරයන් ද ගෙන තිබේ. ඒ පිළිබඳ අපි ඉදිරියේ දී වැඩිදුර කරුණු ගෙනහැර දැක්වීමට බලාපොරොත්තු වෙමු.</w:t>
      </w:r>
    </w:p>
    <w:p w:rsidR="00253196" w:rsidRPr="005B78FF" w:rsidRDefault="005B78FF">
      <w:pPr>
        <w:rPr>
          <w:rFonts w:ascii="Nirmala UI" w:hAnsi="Nirmala UI" w:cs="Nirmala UI"/>
        </w:rPr>
      </w:pPr>
      <w:r w:rsidRPr="005B78FF">
        <w:rPr>
          <w:rFonts w:ascii="Nirmala UI" w:hAnsi="Nirmala UI" w:cs="Nirmala UI"/>
        </w:rPr>
        <w:t>ජනාධිපතිවරණය පැවැත්වෙන දිනයේ උදෑසන 7ට ඡන්ද මධ්‍යස්ථාන විවෘත කෙරෙන අතර සවස 4ට ඡන්දය ප්‍රකාශ කිරීම අවසන් වේ. සවස 4න් පසු තැපැල් ඡන්ද ගණන් කිරීම ඇරඹේ. තැපැල් ඡන්ද සඳහා හිමිකම් ලබන්නේ මැතිවරණ රාජකාරිවල නිරත වන රාජ්‍ය නිලධාරීන්, අත්‍යාවශ්‍ය සේවාවන්හි නිරත වන රාජ්‍ය සේවකයන්, සහ ආරක්ෂක කටයුතු සඳහා යෙදවෙන ත්‍රිවිධ හමුදාවේ, පොලිසියේ සහ සිවිල් ආරක්ෂක බලකායේ සාමාජිකයන් ය.</w:t>
      </w:r>
    </w:p>
    <w:p w:rsidR="00253196" w:rsidRPr="005B78FF" w:rsidRDefault="005B78FF">
      <w:pPr>
        <w:rPr>
          <w:rFonts w:ascii="Nirmala UI" w:hAnsi="Nirmala UI" w:cs="Nirmala UI"/>
        </w:rPr>
      </w:pPr>
      <w:r w:rsidRPr="005B78FF">
        <w:rPr>
          <w:rFonts w:ascii="Nirmala UI" w:hAnsi="Nirmala UI" w:cs="Nirmala UI"/>
        </w:rPr>
        <w:t>ඡන්ද පෙට්ටි ගණන් කිරීමේ මධ්‍යස්ථාන කරා රැගෙන ගිය පසුව, ඡන්ද මධ්‍යස්ථානවල දී ප්‍රකාශිත ඡන්ද ගණන් කිරීම රාත්‍රී 7ට පමණ ආරම්භ වනු ඇත.</w:t>
      </w:r>
    </w:p>
    <w:p w:rsidR="00253196" w:rsidRPr="005B78FF" w:rsidRDefault="005B78FF">
      <w:pPr>
        <w:rPr>
          <w:rFonts w:ascii="Nirmala UI" w:hAnsi="Nirmala UI" w:cs="Nirmala UI"/>
        </w:rPr>
      </w:pPr>
      <w:r w:rsidRPr="005B78FF">
        <w:rPr>
          <w:rFonts w:ascii="Nirmala UI" w:hAnsi="Nirmala UI" w:cs="Nirmala UI"/>
        </w:rPr>
        <w:t>ගණන් කිරීමේ මධ්‍යස්ථානයක එම කටයුතු නිරීක්ෂණය කිරීම සඳහා මැතිවරණයට තරග කරන එක් පාර්ශවයක නියෝජිතයන් පස් දෙනකුට එම මධ්‍යස්ථානයේ රැඳී සිටීමේ ඉඩකඩ ඇත. තැපැල් ඡන්ද ගණන් කරන මධ්‍යස්ථානයක එක් පාර්ශවයක නියෝජිතයන් දෙදෙනකු බැගින් සිටිය හැක. මීට අමතරව ස්වාධීන නිරීක්ෂණ ආයතන නියෝජිතයන්ට ද මැතිවරණය නිරීක්ෂණය සඳහා අවස්ථා සැලසේ.</w:t>
      </w:r>
    </w:p>
    <w:p w:rsidR="00253196" w:rsidRPr="005B78FF" w:rsidRDefault="005B78FF">
      <w:pPr>
        <w:rPr>
          <w:rFonts w:ascii="Nirmala UI" w:hAnsi="Nirmala UI" w:cs="Nirmala UI"/>
        </w:rPr>
      </w:pPr>
      <w:r w:rsidRPr="005B78FF">
        <w:rPr>
          <w:rFonts w:ascii="Nirmala UI" w:hAnsi="Nirmala UI" w:cs="Nirmala UI"/>
        </w:rPr>
        <w:t>සාමාන්‍යයෙන් ලියාපදිංචි ඡන්දදායකයින් 10,000කට එක් ගණන් කිරීමේ මධ්‍යස්ථානය බැගින් වන අතර එහි ප්‍රධානියා ජ්‍යෙෂ්ඨ රජයේ සේවකයෙකි. ඔහු ප්‍රධාන ගණන් කිරීමේ නිලධාරියා ලෙස හඳුන්වනු ලබයි. ඔහුගේ සහයට සහය තේරීම් භාර නිලධාරීන් හය දෙනෙකුත්, වෙනත් රාජ්‍ය සේවකයින් 20 - 30ක් පමණත් වනු ඇත.</w:t>
      </w:r>
    </w:p>
    <w:p w:rsidR="00253196" w:rsidRPr="005B78FF" w:rsidRDefault="005B78FF">
      <w:pPr>
        <w:rPr>
          <w:rFonts w:ascii="Nirmala UI" w:hAnsi="Nirmala UI" w:cs="Nirmala UI"/>
        </w:rPr>
      </w:pPr>
      <w:r w:rsidRPr="005B78FF">
        <w:rPr>
          <w:rFonts w:ascii="Nirmala UI" w:hAnsi="Nirmala UI" w:cs="Nirmala UI"/>
        </w:rPr>
        <w:t>යම් අපේක්ෂකයකු සියයට පනහක් ඉක්මවූ වලංගු ඡන්ද ප්‍රතිශතයක් ලැබුවහොත් ඔහු හෝ ඇය ජනාධිපතිවරණය ජයගත්තේයැ යි සැලකේ. යම් හෙයකින් කිසිදු අපේක්ෂකයකු සියයට පනහේ සීමාව ඉක්මවා නොගියහොත් පළමු අපේක්ෂකයින් දෙදෙනා ඉතිරි කොට, අන් අපේක්ෂකයින් තරගයෙන් ඉවත් කෙරේ. ඉන්පසු, ඒ ඉවත් වූ අපේක්ෂකයින්ට ඡන්දය දුන් අය සිය දෙවන මනාපය ලකුණු කර ඇත්තේ කාහටදැ යි පරික්ෂා කර, එය මුල් අපේක්ෂකයන් දෙදෙනාගෙන් කෙනෙකුට පළ කර ඇත්නම් එම මනාපය ගණන් කරනු ලබයි. ඒ අනුව ජයග්‍රාහකයා තෝරාගනු ලබයි.</w:t>
      </w:r>
    </w:p>
    <w:p w:rsidR="00253196" w:rsidRPr="005B78FF" w:rsidRDefault="005B78FF">
      <w:pPr>
        <w:rPr>
          <w:rFonts w:ascii="Nirmala UI" w:hAnsi="Nirmala UI" w:cs="Nirmala UI"/>
        </w:rPr>
      </w:pPr>
      <w:r w:rsidRPr="005B78FF">
        <w:rPr>
          <w:rFonts w:ascii="Nirmala UI" w:hAnsi="Nirmala UI" w:cs="Nirmala UI"/>
        </w:rPr>
        <w:t xml:space="preserve">ජනාධිපතිවරයාගේ කාර්යය අතර වැදගත්ම වන්නේ ආණ්ඩුක්‍රම ව්‍යවස්ථාව අනුගමනය කරන බවට ද, ආරක්ෂා කරන බවට ද වගබලා ගැනීම ය. එමෙන්ම </w:t>
      </w:r>
      <w:r w:rsidRPr="005B78FF">
        <w:rPr>
          <w:rFonts w:ascii="Nirmala UI" w:hAnsi="Nirmala UI" w:cs="Nirmala UI"/>
        </w:rPr>
        <w:lastRenderedPageBreak/>
        <w:t>ජාතික ප්‍රතිසන්ධානය සහ ඒකාබද්ධතාව ප්‍රවර්ධනය කිරීම, ආණ්ඩුක්‍රම ව්‍යවස්ථා සභාවේ සහ ස්වාධීන කොමිෂන් සභාවන්හි නිසි ක්‍රියාකාරීත්වය පහසු කරලීම සහ මැතිවරණ කොමිෂන් සභාවේ උපදෙස් පරිදි නිදහස් හා සාධාරණ ඡන්ද විමසීම් සහ ජනමත විචාරණ පැවැත්වීම සඳහා උචිත වාතාවරණ නිර්මාණය කිරීම තහවුරු කිරීම ද ජනාධිපතිවරයාගේ කාර්යය වේ.</w:t>
      </w:r>
    </w:p>
    <w:p w:rsidR="00253196" w:rsidRPr="005B78FF" w:rsidRDefault="005B78FF">
      <w:pPr>
        <w:rPr>
          <w:rFonts w:ascii="Nirmala UI" w:hAnsi="Nirmala UI" w:cs="Nirmala UI"/>
        </w:rPr>
      </w:pPr>
      <w:r w:rsidRPr="005B78FF">
        <w:rPr>
          <w:rFonts w:ascii="Nirmala UI" w:hAnsi="Nirmala UI" w:cs="Nirmala UI"/>
        </w:rPr>
        <w:t>ශ්‍රී ලංකා ජනරජයෙහි රජයේ ප්‍රධානියා, විධායකයෙහි ප්‍රධානියා, ආණ්ඩුවේ ප්‍රධානියා, සන්නද්ධ සේවාවන්හි සේනාධිනායකයා වන ජනාධිපති සතුව සැලකිය යුතු බලතල ප්‍රමාණයක් වෙයි.</w:t>
      </w:r>
    </w:p>
    <w:p w:rsidR="00253196" w:rsidRPr="005B78FF" w:rsidRDefault="005B78FF">
      <w:pPr>
        <w:rPr>
          <w:rFonts w:ascii="Nirmala UI" w:hAnsi="Nirmala UI" w:cs="Nirmala UI"/>
        </w:rPr>
      </w:pPr>
      <w:r w:rsidRPr="005B78FF">
        <w:rPr>
          <w:rFonts w:ascii="Nirmala UI" w:hAnsi="Nirmala UI" w:cs="Nirmala UI"/>
        </w:rPr>
        <w:t>පාර්ලිමේන්තුවේ එක් එක් සැසිවාරය ආරම්භයේ, පාර්ලිමේන්තුවේ දී ආණ්ඩුවේ ප්‍රතිපත්ති ප්‍රකාශය කිරීමට ද පාර්ලිමේන්තුවේ මංගල රැස්වීම්වල මුලසුන දැරීමට ද ජනාධිපතිවරයාට බලය ඇත. තවද, පාර්ලිමේන්තුව කැඳවීමට, වාර අවසන් කිරීමට හා විසුරුවා හැරීමට ද ඊට අදාල ප්‍රතිපාදනවලට යටත්ව ඔහුට බලය තිබේ.</w:t>
      </w:r>
    </w:p>
    <w:p w:rsidR="00253196" w:rsidRPr="005B78FF" w:rsidRDefault="005B78FF">
      <w:pPr>
        <w:rPr>
          <w:rFonts w:ascii="Nirmala UI" w:hAnsi="Nirmala UI" w:cs="Nirmala UI"/>
        </w:rPr>
      </w:pPr>
      <w:r w:rsidRPr="005B78FF">
        <w:rPr>
          <w:rFonts w:ascii="Nirmala UI" w:hAnsi="Nirmala UI" w:cs="Nirmala UI"/>
        </w:rPr>
        <w:t>ජනරජයේ මුද්‍රාව භාරයේ තබාගත හැක්කේ ද ජනාධිපතිවරයාට ය. ඒ සමගම ඔහුට හෝ ඇයට අග්‍රාමාත්‍යවරයා ද, අමාත්‍ය මණ්ඩලයේ අනෙකුත් අමාත්‍යවරයන් ද, ශ්‍රේෂ්ඨාධිකරණයේ අග්‍ර විනිශ්චයකාරවරයා හා අනෙකුත් විනිශ්චයකාරවරුන් ද අභියාචනාධිකරණයෙහි සභාපති සහ අනෙකුත් විනිශ්චයකාරවරුන් ද පත් කිරීමේ අධිකාරපත්‍රවල ද රාජ්‍ය මුද්‍රාව තැබිය යුතු අනෙකුත් ලියවිලිවල ද එම මුද්‍රාව තබා අත්සන් කිරීමේ බලය ජනාධිපතිවරයාට හිමි ය. තානාපතිවරුන්, මහකොමසාරිස්වරුන් සහ වෙනත් රාජ්‍ය දූතයන් පත් කිරීමට හා ඔවුනට බලතල පිරිනැමීමට ද ඔවුන් පිළිගැනීමට ද ජනාධිපතිට බලය ඇත.</w:t>
      </w:r>
    </w:p>
    <w:p w:rsidR="00253196" w:rsidRPr="005B78FF" w:rsidRDefault="005B78FF">
      <w:pPr>
        <w:rPr>
          <w:rFonts w:ascii="Nirmala UI" w:hAnsi="Nirmala UI" w:cs="Nirmala UI"/>
        </w:rPr>
      </w:pPr>
      <w:r w:rsidRPr="005B78FF">
        <w:rPr>
          <w:rFonts w:ascii="Nirmala UI" w:hAnsi="Nirmala UI" w:cs="Nirmala UI"/>
        </w:rPr>
        <w:t>ජනාධිපතිගේ බලතල සඳහා ඇති සීමාකිරීම් සංකීර්ණ මෙන්ම අර්ථ නිරූපනයට විවෘත ය. උදාහරණයක් ලෙස ගතහොත්, ධුරය දරන සමය තුළ ජනාධිපතිවරයා සිවිල් හෝ අපරාධ නඩු කටයුතුවලින් මුක්තියක් ලබන නමුත්, ඔහු සිය කටයුතු ආණ්ඩුක්‍රම ව්‍යවස්ථාවට හෝ අන් ලිඛිහ නීතිවලට හෝ පටහැනි නොවන ලෙස අන්තර්ජාතික නීතිය, සිරිත් විරිත් හා භාවිත ද අනුගන්‍ය කරමින් ඉටු කළ යුතු ය.</w:t>
      </w:r>
    </w:p>
    <w:p w:rsidR="00253196" w:rsidRPr="005B78FF" w:rsidRDefault="005B78FF">
      <w:pPr>
        <w:rPr>
          <w:rFonts w:ascii="Nirmala UI" w:hAnsi="Nirmala UI" w:cs="Nirmala UI"/>
        </w:rPr>
      </w:pPr>
      <w:r w:rsidRPr="005B78FF">
        <w:rPr>
          <w:rFonts w:ascii="Nirmala UI" w:hAnsi="Nirmala UI" w:cs="Nirmala UI"/>
        </w:rPr>
        <w:t>තව ද, ආණ්ඩුක්‍රම ව්‍යවස්ථාව යටතේ ද මහජන ආරක්ෂාව සම්බන්ධයෙන් තත් කාලයේ පවතින නීතිය ඇතුළු යම් ලිඛිත නීතියක් යටතේ ද, ස්වකීය බලතල, කාර්ය හා කර්තව්‍ය යථා පරිදි ඉටු කිරීම හා ක්‍රියාත්මක කිරීම සම්බන්ධයෙන් ජනාධිපති පාර්ලිමේන්තුවට වගකිව යුතු ය.</w:t>
      </w:r>
    </w:p>
    <w:p w:rsidR="00253196" w:rsidRPr="005B78FF" w:rsidRDefault="005B78FF">
      <w:pPr>
        <w:rPr>
          <w:rFonts w:ascii="Nirmala UI" w:hAnsi="Nirmala UI" w:cs="Nirmala UI"/>
        </w:rPr>
      </w:pPr>
      <w:r w:rsidRPr="005B78FF">
        <w:rPr>
          <w:rFonts w:ascii="Nirmala UI" w:hAnsi="Nirmala UI" w:cs="Nirmala UI"/>
        </w:rPr>
        <w:t>ජනාධිපතිවරයා රාජ්‍යද්‍රෝහීවීම, චේතාන්විතව ආණ්ඩුක්‍රම ව්‍යවස්ථාව උල්ලංඝණය කිරීම, අල්ලස් ගැනීම, දූෂණය, බලය අයුතු ලෙස පාවිච්චි කිරීම යන කරුණුවලට වරදකරුය යනුවෙන් හෝ ජනාධිපතිවරයා සිය කර්තව්‍යයන් ඉටු කිරීමට නොහැකි තත්ත්වයට පත්ව ඇති බව හෝ යම් මන්ත්‍රීවරයකුට හැඟෙයි නම් ජනාධිපතිවරයාට එරෙහිව දෝෂාභියෝගයක් ඉදිරිපත් කළ හැකිය.</w:t>
      </w:r>
    </w:p>
    <w:p w:rsidR="00253196" w:rsidRPr="005B78FF" w:rsidRDefault="005B78FF">
      <w:pPr>
        <w:rPr>
          <w:rFonts w:ascii="Nirmala UI" w:hAnsi="Nirmala UI" w:cs="Nirmala UI"/>
        </w:rPr>
      </w:pPr>
      <w:r w:rsidRPr="005B78FF">
        <w:rPr>
          <w:rFonts w:ascii="Nirmala UI" w:hAnsi="Nirmala UI" w:cs="Nirmala UI"/>
        </w:rPr>
        <w:lastRenderedPageBreak/>
        <w:t>එහෙත් මෙම ක්‍රියාවලිය පහසු එකක් නොවන්නේ ය. දෝෂාභියෝගයක් සඳහා පාර්ලිමේන්තු මන්ත්‍රීන් තුනෙන් දෙකක අනුමැතිය අවශ්‍ය අතර ඉන්පසු එය ශ්‍රේෂ්ඨාධිකරණය වෙත යොමු කෙරේ. ජනාධිපතිවරයාට පුද්ගලිකව හෝ නීතිඥවරයකු මාර්ගයෙන් හෝ ශ්‍රේෂ්ඨාධිකරණයේ දී තමන් වෙනුවෙන් කරුණු දැක්වීමට ඉඩකඩ ඇත. අධිකරණයේ තීන්දුව මත එය සලකා බැලීමට ඉඩ ඇත්නම්, නැවත පාර්ලිමේන්තුව වෙත එය යොමු කෙරෙයි. යළිදු තුනෙන් දෙකක අනුමැතිය ලදහොත් ජනාධිපතිවරයා ධුරයෙන් ඉවත් කළ හැක.</w:t>
      </w:r>
    </w:p>
    <w:p w:rsidR="00253196" w:rsidRPr="005B78FF" w:rsidRDefault="005B78FF">
      <w:pPr>
        <w:rPr>
          <w:rFonts w:ascii="Nirmala UI" w:hAnsi="Nirmala UI" w:cs="Nirmala UI"/>
        </w:rPr>
      </w:pPr>
      <w:r w:rsidRPr="005B78FF">
        <w:rPr>
          <w:rFonts w:ascii="Nirmala UI" w:hAnsi="Nirmala UI" w:cs="Nirmala UI"/>
        </w:rPr>
        <w:t>මේ අතර 19 වන සංශෝධනය විසින් ද ජනාධිපතිවරයාගේ බලතල අඩු කිරීමක් සිදුකර ඇත. ආණ්ඩුක්‍රම ව්‍යවස්ථා සභාව සහ ස්වාධීන කොමිෂන් සභා මඟින් මෙසේ සීමා කිරීම් පැනවී තිබේ. ස්වාධීන කොමිෂන් සභා සඳහා සභාපතිවරුන් සහ සාමාජිකයන් නම් කිරීමට ජනාධිපතිට බලය ඇතත් එය ආණ්ඩුක්‍රම ව්‍යවස්ථා සභාව විසින් අනුමත කළ යුතු ය. එම සභාවේ සාමාජිකයන් අතර අගමැති, විපක්ෂ නායක, කතානායක ආදීන් ද වෙති.</w:t>
      </w:r>
    </w:p>
    <w:p w:rsidR="00253196" w:rsidRPr="005B78FF" w:rsidRDefault="005B78FF">
      <w:pPr>
        <w:rPr>
          <w:rFonts w:ascii="Nirmala UI" w:hAnsi="Nirmala UI" w:cs="Nirmala UI"/>
        </w:rPr>
      </w:pPr>
      <w:r w:rsidRPr="005B78FF">
        <w:rPr>
          <w:rFonts w:ascii="Nirmala UI" w:hAnsi="Nirmala UI" w:cs="Nirmala UI"/>
        </w:rPr>
        <w:t>ජනාධිපතිවරණය ළඟ ළඟම එන පසුබිමක ජනාධිපති ධුරයේ ඉතිහාසය, බලතල සහ කාර්යයන් පිළිබඳ දැනගැනීම ප්‍රයෝජනවත් ය. ජනාධිපති ධුරය ගැන ඔබ සිතන්නේ කුමක් ද? විධායක ජනාධිපති ක්‍රමය අවශ්‍ය ද? එය අහෝසි කළ යුතු ද? එමඟින් සුළුතර ජන කොටස්වල අයිතීන් ආරක්ෂා වන්නේ ද? විධායකය ශක්තිමත් විය යුතු ද? බාහිර බලපෑමෙන් ස්වාධීන විය යුතු ද? ජනාධිපතිවරණයට පෙර සිටම මේ පිළිබඳ සංවාදයක් ගොඩනැගීම වැදගත් ය.</w:t>
      </w:r>
    </w:p>
    <w:p w:rsidR="00253196" w:rsidRPr="005B78FF" w:rsidRDefault="005B78FF">
      <w:pPr>
        <w:rPr>
          <w:rFonts w:ascii="Nirmala UI" w:hAnsi="Nirmala UI" w:cs="Nirmala UI"/>
        </w:rPr>
      </w:pPr>
      <w:r w:rsidRPr="005B78FF">
        <w:rPr>
          <w:rFonts w:ascii="Nirmala UI" w:hAnsi="Nirmala UI" w:cs="Nirmala UI"/>
        </w:rPr>
        <w:t>වසර 50කට වැඩි කාලයක් තිස්සේ නිව් ගිනියා දිවයිනේ බටහිර කොටසේ හෙවත් ඉන්දුනීසියාවට අයත් කොටසේ ක්‍රියාත්මක වන නිදහස් සටනක් කෙරෙහි පසුගිය දා ජාත්‍යන්තර අවධානය යොමු වුණා. ඊට හේතුව වූයේ එම ප්‍රදේශයෙහි ප්‍රධාන නගරය වන ජයපුර හි සිදු වූ බරපතල විරෝධතා ව්‍යාපාරය යි.</w:t>
      </w:r>
    </w:p>
    <w:p w:rsidR="00253196" w:rsidRPr="005B78FF" w:rsidRDefault="005B78FF">
      <w:pPr>
        <w:rPr>
          <w:rFonts w:ascii="Nirmala UI" w:hAnsi="Nirmala UI" w:cs="Nirmala UI"/>
        </w:rPr>
      </w:pPr>
      <w:r w:rsidRPr="005B78FF">
        <w:rPr>
          <w:rFonts w:ascii="Nirmala UI" w:hAnsi="Nirmala UI" w:cs="Nirmala UI"/>
        </w:rPr>
        <w:t>මෙම විරෝධතාවට ආසන්නම හේතුව වූයේ ජාවා දූපතේ සුරබයාහි දී පැපුවා ප්‍රදේශයේ ශිෂ්‍යයන්ගේ විරෝධතාවක දී ඉන්දුනීසියානු පොලිසිය හැසිරුණ ආකාරය යි. පොලිසිය ජාතිවාදී විසිළු කරමින් සිසුන් පීඩාවට පත් කළ බවට චෝදනා එල්ල වූ අතර දෙපිරිස අතර ගැටුම් ද හටගෙන තිබුණා. මේ අතර ජාකර්තා අගනුවර දී ද උද්ඝෝෂණ හටගෙන තිබුණා.</w:t>
      </w:r>
    </w:p>
    <w:p w:rsidR="00253196" w:rsidRPr="005B78FF" w:rsidRDefault="005B78FF">
      <w:pPr>
        <w:rPr>
          <w:rFonts w:ascii="Nirmala UI" w:hAnsi="Nirmala UI" w:cs="Nirmala UI"/>
        </w:rPr>
      </w:pPr>
      <w:r w:rsidRPr="005B78FF">
        <w:rPr>
          <w:rFonts w:ascii="Nirmala UI" w:hAnsi="Nirmala UI" w:cs="Nirmala UI"/>
        </w:rPr>
        <w:t>ජයපුර නගරයේ සිදු වූ උද්ඝෝෂණ අතරතුර දී ප්‍රාදේශීය ව්‍යවස්ථාදායකය ද ගිනිගත් අතර එය උද්ඝෝෂකයන් විසින් සිදු කරන්නට ඇතැ යි සැක කෙරෙනවා.</w:t>
      </w:r>
    </w:p>
    <w:p w:rsidR="00253196" w:rsidRPr="005B78FF" w:rsidRDefault="005B78FF">
      <w:pPr>
        <w:rPr>
          <w:rFonts w:ascii="Nirmala UI" w:hAnsi="Nirmala UI" w:cs="Nirmala UI"/>
        </w:rPr>
      </w:pPr>
      <w:r w:rsidRPr="005B78FF">
        <w:rPr>
          <w:rFonts w:ascii="Nirmala UI" w:hAnsi="Nirmala UI" w:cs="Nirmala UI"/>
        </w:rPr>
        <w:t xml:space="preserve">යටත් විජිත සමයේ දී නිව් ගිනියා දූපතේ බටහිර කොටස නෙදර්ලන්ත පාලනයට නතු වුණා. 1949 දී ඉන්දුනීසියාවට ස්වාධීනත්වය ප්‍රකාශ කරන ලද අවස්ථාවේ නෙදර්ලන්තය බටහිර නිව් ගිනියාව හෙවත් ඉරියන් ජායා ප්‍රදේශය නිදහස් කළේ නැහැ. එය වෙනමම පාලන ප්‍රදේශයක් බවත් එහි ජනතාව ඉන්දුනීසියානුවන්ට වඩා වෙනස් ජනතාවක් වන බවත් නෙදර්ලන්තය කියා සිටියා. මේ අනුව එම ප්‍රදේශය </w:t>
      </w:r>
      <w:r w:rsidRPr="005B78FF">
        <w:rPr>
          <w:rFonts w:ascii="Nirmala UI" w:hAnsi="Nirmala UI" w:cs="Nirmala UI"/>
        </w:rPr>
        <w:lastRenderedPageBreak/>
        <w:t>වෙනමම ස්වාධීන රාජ්‍යයක් බවට පත් වීම සඳහා සූදානම් කිරීමට නෙදර්ලන්තය බලාපොරොත්තු වුණා.</w:t>
      </w:r>
    </w:p>
    <w:p w:rsidR="00253196" w:rsidRPr="005B78FF" w:rsidRDefault="005B78FF">
      <w:pPr>
        <w:rPr>
          <w:rFonts w:ascii="Nirmala UI" w:hAnsi="Nirmala UI" w:cs="Nirmala UI"/>
        </w:rPr>
      </w:pPr>
      <w:r w:rsidRPr="005B78FF">
        <w:rPr>
          <w:rFonts w:ascii="Nirmala UI" w:hAnsi="Nirmala UI" w:cs="Nirmala UI"/>
        </w:rPr>
        <w:t>මෙම ප්‍රදේශයේ ස්වදේශික ජනතාව අනෙකුත් ඉන්දුනීසියානුවන්ට වඩා වැඩි සමීපත්වයක් දක්වන්නේ ඔස්ට්‍රේලියාවේ ඇබොරිජින් ජනයාට යි. ඉන්දුනීසියාවේ අනෙකුත් ජනතාව මොවුන්ව ප්‍රාථමික ගෝත්‍ර ලෙස පහත් කර සලකනවා. බටහිර නිව් ගිනියාවේ මෙවන් ගෝත්‍ර 250ක ජනයා වාසය කරනවා.</w:t>
      </w:r>
    </w:p>
    <w:p w:rsidR="00253196" w:rsidRPr="005B78FF" w:rsidRDefault="005B78FF">
      <w:pPr>
        <w:rPr>
          <w:rFonts w:ascii="Nirmala UI" w:hAnsi="Nirmala UI" w:cs="Nirmala UI"/>
        </w:rPr>
      </w:pPr>
      <w:r w:rsidRPr="005B78FF">
        <w:rPr>
          <w:rFonts w:ascii="Nirmala UI" w:hAnsi="Nirmala UI" w:cs="Nirmala UI"/>
        </w:rPr>
        <w:t>1949 දී ස්වාධීන රාජ්‍යයක් බවට පත් වූ දින සිටම ඉන්දුනීසියාව විසින් පැපුවා ප්‍රදේශය සැලකූයේ තම පාලනය යටතේ පැවතිය යුතු ප්‍රදේශයක් ලෙස යි. අලුතින් නිදහස ලබන තුන්වන ලෝකයේ බොහෝ රටවල් ඉන්දුනීසියාවේ ස්ථාවරය පිළිගත්තා. නමුත් බටහිර රටවල ස්ථාවරය වෙනස් වුණා.</w:t>
      </w:r>
    </w:p>
    <w:p w:rsidR="00253196" w:rsidRPr="005B78FF" w:rsidRDefault="005B78FF">
      <w:pPr>
        <w:rPr>
          <w:rFonts w:ascii="Nirmala UI" w:hAnsi="Nirmala UI" w:cs="Nirmala UI"/>
        </w:rPr>
      </w:pPr>
      <w:r w:rsidRPr="005B78FF">
        <w:rPr>
          <w:rFonts w:ascii="Nirmala UI" w:hAnsi="Nirmala UI" w:cs="Nirmala UI"/>
        </w:rPr>
        <w:t>ඇමරිකා එක්සත් ජනපදය 1950 දශකයේ දී මෙම ප්‍රශ්නයෙන් හැකි පමණ ඈත්ව, මධ්‍යස්ථ ස්ථාවරයක සිටින්න උත්සාහ කළා. බ්‍රිතාන්‍යය නෙදර්ලන්තයේ පක්ෂය ගත් අතර ඔස්ට්‍රේලියාව සහ නවසීලන්තය ද එම ස්ථාවරයේම සිටියා. ඔස්ට්‍රේලියාව විසින් කලාපය තුළ නෙදර්ලන්තය සිටීම සැලකූයේ කොමියුනිස්ට්වාදයේ පැතිරීමට එරෙහි වැදගත් ආරක්ෂාවක් ලෙස යි.</w:t>
      </w:r>
    </w:p>
    <w:p w:rsidR="00253196" w:rsidRPr="005B78FF" w:rsidRDefault="005B78FF">
      <w:pPr>
        <w:rPr>
          <w:rFonts w:ascii="Nirmala UI" w:hAnsi="Nirmala UI" w:cs="Nirmala UI"/>
        </w:rPr>
      </w:pPr>
      <w:r w:rsidRPr="005B78FF">
        <w:rPr>
          <w:rFonts w:ascii="Nirmala UI" w:hAnsi="Nirmala UI" w:cs="Nirmala UI"/>
        </w:rPr>
        <w:t>ඉන්දුනීසියාව 1950 දශකයේ දී නොබැඳි ස්ථාවරයක් ගැනීමට උත්සාහ කළා. නමුත් කෙමෙන් කෙමෙන් ඔවුන් සෝවියට් බලපෑමට යටත් වන අවදානමක් පහළ වුණා. මේ අවස්ථාවේ ඇමරිකාවේ ජනාධිපති ලෙස පත්ව සිටි ජෝන් එෆ්. කෙනඩිට ඉන්දුනීසියාව සෝවියට් පාර්ශවයෙන් ඉවත තබා ගැනීමට අවශ්‍ය වුණා. ඒ අනුව පැපුවා ප්‍රදේශය පිළිබඳ එකඟතාවක් ඇති කරගන්නා ලෙස ඔවුන් නෙදර්ලන්තය පෙළඹවීමට වුණා.</w:t>
      </w:r>
    </w:p>
    <w:p w:rsidR="00253196" w:rsidRPr="005B78FF" w:rsidRDefault="005B78FF">
      <w:pPr>
        <w:rPr>
          <w:rFonts w:ascii="Nirmala UI" w:hAnsi="Nirmala UI" w:cs="Nirmala UI"/>
        </w:rPr>
      </w:pPr>
      <w:r w:rsidRPr="005B78FF">
        <w:rPr>
          <w:rFonts w:ascii="Nirmala UI" w:hAnsi="Nirmala UI" w:cs="Nirmala UI"/>
        </w:rPr>
        <w:t>බටහිර නිව් ගිනියාව පිළිබඳ නෙදර්ලන්තය සහ ඉන්දුනීසියාව අතර ගැටුම නිරාකරණය වූයේ 1962 දී ඇති කරගත් නිව් යෝර්ක් ගිවිසුම අනුව යි. ඒ අනුව 1963 මැයි 1 වනදා එය ඉන්දුනීසියාවට අයත් වුණා.</w:t>
      </w:r>
    </w:p>
    <w:p w:rsidR="00253196" w:rsidRPr="005B78FF" w:rsidRDefault="005B78FF">
      <w:pPr>
        <w:rPr>
          <w:rFonts w:ascii="Nirmala UI" w:hAnsi="Nirmala UI" w:cs="Nirmala UI"/>
        </w:rPr>
      </w:pPr>
      <w:r w:rsidRPr="005B78FF">
        <w:rPr>
          <w:rFonts w:ascii="Nirmala UI" w:hAnsi="Nirmala UI" w:cs="Nirmala UI"/>
        </w:rPr>
        <w:t>අදාල ගිවිසුම අනුව බටහිර නිව් ගිනියා ප්‍රදේශයේ අනාගතය පිළිබඳ ජනමත විමසුමක් 1969 දී පැවැත්විය යුතු වුණා. නමුත් එය පවත්වන ලද්දේ සාධාරණ අයුරින් නොවේ. සමස්ථ පැපුවා වාසීන්ට ඡන්දය ලබාදීමට ඉඩ දෙනු වෙනුවට, ඉන්දුනීසියා රජය, ගෝත්‍ර නායකයන් 1022 දෙනෙකුට පමණක් ඡන්දය ප්‍රකාශ කිරීමට අවසර දුන්නා. ඔවුන්ට ද ඉන්දුනීසියාව සමග දිගටම රැඳී සිටීමට පක්ෂව ඡන්දය දෙන ලෙස තර්ජනය කරනු ලැබුණා.</w:t>
      </w:r>
    </w:p>
    <w:p w:rsidR="00253196" w:rsidRPr="005B78FF" w:rsidRDefault="005B78FF">
      <w:pPr>
        <w:rPr>
          <w:rFonts w:ascii="Nirmala UI" w:hAnsi="Nirmala UI" w:cs="Nirmala UI"/>
        </w:rPr>
      </w:pPr>
      <w:r w:rsidRPr="005B78FF">
        <w:rPr>
          <w:rFonts w:ascii="Nirmala UI" w:hAnsi="Nirmala UI" w:cs="Nirmala UI"/>
        </w:rPr>
        <w:t>ඉන්දුනීසියාව විසින් බටහිර නිව් ගිනියාව අල්ලාගැනීමට එරෙහිව නිදහස් පැපුවා ව්‍යාපාරය (OPM) සංවිධානය වුණා. 1960 දශකයේ දී පිහිටුවා ගන්නා ලද මෙම සංවිධානය බටහිර නිව්ගිනියා ප්‍රදේශයේ නිදහස වෙනුවෙන් සටන් වදින ප්‍රධානම සංවිධානය ලෙස ක්‍රියාත්මක යි.</w:t>
      </w:r>
    </w:p>
    <w:p w:rsidR="00253196" w:rsidRPr="005B78FF" w:rsidRDefault="005B78FF">
      <w:pPr>
        <w:rPr>
          <w:rFonts w:ascii="Nirmala UI" w:hAnsi="Nirmala UI" w:cs="Nirmala UI"/>
        </w:rPr>
      </w:pPr>
      <w:r w:rsidRPr="005B78FF">
        <w:rPr>
          <w:rFonts w:ascii="Nirmala UI" w:hAnsi="Nirmala UI" w:cs="Nirmala UI"/>
        </w:rPr>
        <w:lastRenderedPageBreak/>
        <w:t>පැපුවා ප්‍රදේශයේ නිදහස සහ ඒකාබද්ධතාව පිළිබඳ සංකේත ඔවුන් සිය කටයුතුවල දී භාවිතා කරනවා. ඒ අතර පැපුවා ජාතික ධජය ලෙස ඔවුන් විසින් හඳුන්වන උදෑසන තාරකා ධජය, පැපුවා ජාතික ගීය ආදිය වනවා. පැපුවා ධජය එසවීම ඉන්දුනීසියාව තුළ අපරාධමය වරදක් වන අතර එම චෝදනාවට වරදකරු වී වසර 15ක් තරම් කාලයක් සඳහා බන්ධනාගාරයට නියම වූවන් සිටිනවා.</w:t>
      </w:r>
    </w:p>
    <w:p w:rsidR="00253196" w:rsidRPr="005B78FF" w:rsidRDefault="005B78FF">
      <w:pPr>
        <w:rPr>
          <w:rFonts w:ascii="Nirmala UI" w:hAnsi="Nirmala UI" w:cs="Nirmala UI"/>
        </w:rPr>
      </w:pPr>
      <w:r w:rsidRPr="005B78FF">
        <w:rPr>
          <w:rFonts w:ascii="Nirmala UI" w:hAnsi="Nirmala UI" w:cs="Nirmala UI"/>
        </w:rPr>
        <w:t>පැපුවා ප්‍රදේශයේ විශාල ඉන්දුනීසියානු හමුදා භට ප්‍රමාණයක් රඳවා තිබෙනවා. ඊට එරෙහිව සටන් කරන නිදහස් පැපුවා ව්‍යාපාරය ඉතා අඩු සටන්කාමීන් පිරිසකගෙන් යුක්ත සංවිධානයක් බව යි සැලකෙන්නේ. ඔවුන්ට ඇත්තේ ද ස්වල්ප අවි ආයුධ ප්‍රමාණයක්.</w:t>
      </w:r>
    </w:p>
    <w:p w:rsidR="00253196" w:rsidRPr="005B78FF" w:rsidRDefault="005B78FF">
      <w:pPr>
        <w:rPr>
          <w:rFonts w:ascii="Nirmala UI" w:hAnsi="Nirmala UI" w:cs="Nirmala UI"/>
        </w:rPr>
      </w:pPr>
      <w:r w:rsidRPr="005B78FF">
        <w:rPr>
          <w:rFonts w:ascii="Nirmala UI" w:hAnsi="Nirmala UI" w:cs="Nirmala UI"/>
        </w:rPr>
        <w:t>කෙසේ නමුත් බටහිර ගිනියාවේ ස්වදේශික ජනයාගෙන් බහුතරය ඉන්දුනීසියානු පාලනයට විරුද්ධ වන අතර, හමුදා ප්‍රහාර හේතුවෙන් ගම්බිම් කරා පැමිණීමට නොහැකි බව එම ජනයා පවසනවා. එහෙයින් ඔවුන් දූපතෙහි වන වනාන්තරයන් හි සැඟවී ජීවත් වනවා.</w:t>
      </w:r>
    </w:p>
    <w:p w:rsidR="00253196" w:rsidRPr="005B78FF" w:rsidRDefault="005B78FF">
      <w:pPr>
        <w:rPr>
          <w:rFonts w:ascii="Nirmala UI" w:hAnsi="Nirmala UI" w:cs="Nirmala UI"/>
        </w:rPr>
      </w:pPr>
      <w:r w:rsidRPr="005B78FF">
        <w:rPr>
          <w:rFonts w:ascii="Nirmala UI" w:hAnsi="Nirmala UI" w:cs="Nirmala UI"/>
        </w:rPr>
        <w:t>හමුදාමය වශයෙන් නිදහස් පැපුවා ව්‍යාපාරයට ප්‍රබල ඉන්දුනීසියාව වෙත තර්ජනයක් කිරීම නොකළ හැක්කක්. එහෙයින් ඔවුනට ජාත්‍යන්තර සහය සහ දේශපාලන, ප්‍රචාරණ කටයුතු ඉතා වැදගත් වනවා. එහෙයින් ඇතැම් පැපුවා ක්‍රියාකාරීන් වෙනත් රටවල ද උද්ඝෝෂණ සහ දේශපාලන කටයුතු සිදු කරනවා.</w:t>
      </w:r>
    </w:p>
    <w:p w:rsidR="00253196" w:rsidRPr="005B78FF" w:rsidRDefault="005B78FF">
      <w:pPr>
        <w:rPr>
          <w:rFonts w:ascii="Nirmala UI" w:hAnsi="Nirmala UI" w:cs="Nirmala UI"/>
        </w:rPr>
      </w:pPr>
      <w:r w:rsidRPr="005B78FF">
        <w:rPr>
          <w:rFonts w:ascii="Nirmala UI" w:hAnsi="Nirmala UI" w:cs="Nirmala UI"/>
        </w:rPr>
        <w:t>මේ අතර ඉන්දුනීසියාවේ වෙනත් ප්‍රදේශයන්වල සිට බටහිර නිව් ගිනියාවේ පදිංචියට පිරිස් පැමිණීම ද ස්වදේශික ජනයාට අභියෝගයක් බවට පත් වෙමින් තිබෙනවා. කලක් යද්දී ඔවුන් තම ස්වදේශීය ප්‍රදේශයන්හිම සුළුතරය බවට පත්වීමේ අවදානමට මුහුණ දී තිබෙනවා.</w:t>
      </w:r>
    </w:p>
    <w:p w:rsidR="00253196" w:rsidRPr="005B78FF" w:rsidRDefault="005B78FF">
      <w:pPr>
        <w:rPr>
          <w:rFonts w:ascii="Nirmala UI" w:hAnsi="Nirmala UI" w:cs="Nirmala UI"/>
        </w:rPr>
      </w:pPr>
      <w:r w:rsidRPr="005B78FF">
        <w:rPr>
          <w:rFonts w:ascii="Nirmala UI" w:hAnsi="Nirmala UI" w:cs="Nirmala UI"/>
        </w:rPr>
        <w:t>Cover Image: ස්වාධීනත්වය ඉල්ලන උද්ඝෝෂකයෙක් (Getty Images)</w:t>
      </w:r>
    </w:p>
    <w:p w:rsidR="00253196" w:rsidRPr="005B78FF" w:rsidRDefault="005B78FF">
      <w:pPr>
        <w:rPr>
          <w:rFonts w:ascii="Nirmala UI" w:hAnsi="Nirmala UI" w:cs="Nirmala UI"/>
        </w:rPr>
      </w:pPr>
      <w:r w:rsidRPr="005B78FF">
        <w:rPr>
          <w:rFonts w:ascii="Nirmala UI" w:hAnsi="Nirmala UI" w:cs="Nirmala UI"/>
        </w:rPr>
        <w:t>පළමු චෙච්නියානු යුද්ධයේ දී කුඩා චෙච්නියානු බෙදුම්වාදී ව්‍යාපාරය හමුවේ පරාජයට පත්වීම, සෝවියට් දේශයේ බිඳවැටීමෙන් පසු රුසියාව වැටී තිබූ තත්ත්වය පිළිබඳ හොඳ සාධකයක් වුණා. ඒ පිළිබඳ අප කලින් ලිපියක් පළ කළා ඇතැම් විට ඔබට මතක ඇති.</w:t>
      </w:r>
    </w:p>
    <w:p w:rsidR="00253196" w:rsidRPr="005B78FF" w:rsidRDefault="005B78FF">
      <w:pPr>
        <w:rPr>
          <w:rFonts w:ascii="Nirmala UI" w:hAnsi="Nirmala UI" w:cs="Nirmala UI"/>
        </w:rPr>
      </w:pPr>
      <w:r w:rsidRPr="005B78FF">
        <w:rPr>
          <w:rFonts w:ascii="Nirmala UI" w:hAnsi="Nirmala UI" w:cs="Nirmala UI"/>
        </w:rPr>
        <w:t>කියවන්න: රුසියාවට ලජ්ජාසහගත පරාජයක් ගෙනා පළමු චෙච්නියානු යුද්ධය</w:t>
      </w:r>
    </w:p>
    <w:p w:rsidR="00253196" w:rsidRPr="005B78FF" w:rsidRDefault="005B78FF">
      <w:pPr>
        <w:rPr>
          <w:rFonts w:ascii="Nirmala UI" w:hAnsi="Nirmala UI" w:cs="Nirmala UI"/>
        </w:rPr>
      </w:pPr>
      <w:r w:rsidRPr="005B78FF">
        <w:rPr>
          <w:rFonts w:ascii="Nirmala UI" w:hAnsi="Nirmala UI" w:cs="Nirmala UI"/>
        </w:rPr>
        <w:t>පළමු යුද්ධයෙන් කලක් යනතුරු චෙච්නියාව ප්‍රායෝගික වශයෙන් ගත් කළ ස්වාධීන රාජ්‍යයක් ලෙස පැවතුණා. මේ අතර රුසියාවේ දේශපාලන තත්ත්වය ද එතරම් ම ස්ථාවර වුණේ නැහැ. ජනාධිපති බොරිස් යෙල්ට්සින් අයහපත් සෞඛ්‍ය තත්ත්වයෙන් පසු වූ අතර අගමැතිවරුන් ද නිතර මාරු වුණා.</w:t>
      </w:r>
    </w:p>
    <w:p w:rsidR="00253196" w:rsidRPr="005B78FF" w:rsidRDefault="005B78FF">
      <w:pPr>
        <w:rPr>
          <w:rFonts w:ascii="Nirmala UI" w:hAnsi="Nirmala UI" w:cs="Nirmala UI"/>
        </w:rPr>
      </w:pPr>
      <w:r w:rsidRPr="005B78FF">
        <w:rPr>
          <w:rFonts w:ascii="Nirmala UI" w:hAnsi="Nirmala UI" w:cs="Nirmala UI"/>
        </w:rPr>
        <w:t xml:space="preserve">1999 අගෝස්තු 9 වනදා දේශපාලනයට නවකයකු වූ ව්ලදිමීර් පුටින්ව යෙල්ට්සින් විසින් වැඩබලන අගමැති ලෙස පත් කළා. ඉන් සතියකට පසු ඔහු එම ස්ථානයේ </w:t>
      </w:r>
      <w:r w:rsidRPr="005B78FF">
        <w:rPr>
          <w:rFonts w:ascii="Nirmala UI" w:hAnsi="Nirmala UI" w:cs="Nirmala UI"/>
        </w:rPr>
        <w:lastRenderedPageBreak/>
        <w:t>ස්ථිරවම පත් කෙරුණා. බොහෝ දෙනෙක් ඔහු ද වැඩි කලක් අගමැති තනතුර දරනු ඇතැ යි විශ්වාස කළේ නැහැ. එසේ විශ්වාස කිරීමට හේතුවක් තිබුණේ ද නැහැ. නමුත් කෙටි කලකින් ම පුටින් වෙත වැඩි වැඩියෙන් බලය පැවරීමට යෙල්ට්සින් කටයුතු කරනු පෙනුණා.</w:t>
      </w:r>
    </w:p>
    <w:p w:rsidR="00253196" w:rsidRPr="005B78FF" w:rsidRDefault="005B78FF">
      <w:pPr>
        <w:rPr>
          <w:rFonts w:ascii="Nirmala UI" w:hAnsi="Nirmala UI" w:cs="Nirmala UI"/>
        </w:rPr>
      </w:pPr>
      <w:r w:rsidRPr="005B78FF">
        <w:rPr>
          <w:rFonts w:ascii="Nirmala UI" w:hAnsi="Nirmala UI" w:cs="Nirmala UI"/>
        </w:rPr>
        <w:t>පුටින් වැඩබලන අගමැති ලෙස පත් වූ දිනවලම රුසියාව අලුත් තර්ජනයකට මුහුණ දුන්නා. බලය තමන් වෙත වඩා කේන්ද්‍රගත වෙද්දි, පුටින්ගේ දේශපාලන අනාගතය පිළිබඳව ද එම ප්‍රශ්නය වැදගත් ස්ථානයක් ගත්තා.</w:t>
      </w:r>
    </w:p>
    <w:p w:rsidR="00253196" w:rsidRPr="005B78FF" w:rsidRDefault="005B78FF">
      <w:pPr>
        <w:rPr>
          <w:rFonts w:ascii="Nirmala UI" w:hAnsi="Nirmala UI" w:cs="Nirmala UI"/>
        </w:rPr>
      </w:pPr>
      <w:r w:rsidRPr="005B78FF">
        <w:rPr>
          <w:rFonts w:ascii="Nirmala UI" w:hAnsi="Nirmala UI" w:cs="Nirmala UI"/>
        </w:rPr>
        <w:t>ප්‍රායෝගිකව ස්වාධීන රාජ්‍යයක් බවට පත්ව තිබුණ ද චෙච්නියාවේ තත්ත්වය ඉතා නරක වුණා. මධ්‍යම රජයට කිසිදු බලයක් නොමැති තැනට පත්ව තිබුණා. යුධ සමයේ දී මිලීෂියා නායකයින් වූවන් අත සැබෑ බලය රැඳුණා. මේ අතර, චෙච්නියානුවන් අන්තවාදී, වහාබ්වාදී ඉස්ලාමය කරා යොමු වෙමින් තිබුණා. මධ්‍යම රජයට රැකියා උත්පාදනයට හෝ ආර්ථිකය නගා සිටුවීමට හෝ හැකියාවක් වූයේ නැහැ.</w:t>
      </w:r>
    </w:p>
    <w:p w:rsidR="00253196" w:rsidRPr="005B78FF" w:rsidRDefault="005B78FF">
      <w:pPr>
        <w:rPr>
          <w:rFonts w:ascii="Nirmala UI" w:hAnsi="Nirmala UI" w:cs="Nirmala UI"/>
        </w:rPr>
      </w:pPr>
      <w:r w:rsidRPr="005B78FF">
        <w:rPr>
          <w:rFonts w:ascii="Nirmala UI" w:hAnsi="Nirmala UI" w:cs="Nirmala UI"/>
        </w:rPr>
        <w:t>1999 අගෝස්තු 7 වනදා, චෙච්නියාවේ සිට ඉස්ලාමීය සටන්කාමීන් යාබද රුසියානු ප්‍රදේශයක් වූ ඩගෙස්ථානය ආක්‍රමණය කළා. ඔවුන් එය ද ඉස්ලාමීය රාජ්‍යයක් ලෙස නම් කර, ඉස්ලාමීය නොවන්නන්ට එරෙහි යුද්ධයක් ක්‍රියාත්මක කරන බව ප්‍රකාශයට පත් කළා. මෙම මෙහෙයුමට නායකත්වය දුන්නේ ෂමිල් බසායෙෆ් සහ සෞදි අරාබියේ උපන් ඉස්ලාම් අන්තවාදියකු වූ ඉබන් අල්-හටාබ් නමැත්තා යි. ඔවුන් සමග 2,000ක පමණ පිරිසක් වූ අතර එහි චෙචන් සහ ඩගෙස්ථානි සටන්කාමීන් මෙන්ම අරාබියෙන් පැමිණි මුජහිදීන්වරු සහ වහාබ්වාදීන් ද සිටියා. චෙච්නියානු ජාතිකවාදී අරගලයක් ලෙස 1990 දශකයේ මුල් කාලයේ ඇරඹුණ බෙදුම්වාදී අරගලය මේ වනවිට ආගමික අන්තවාදී සටන්කාමීන් අතට පත්වී තිබීම පිළිබඳ මෙය හොඳ සාධකයක් වුණා.</w:t>
      </w:r>
    </w:p>
    <w:p w:rsidR="00253196" w:rsidRPr="005B78FF" w:rsidRDefault="005B78FF">
      <w:pPr>
        <w:rPr>
          <w:rFonts w:ascii="Nirmala UI" w:hAnsi="Nirmala UI" w:cs="Nirmala UI"/>
        </w:rPr>
      </w:pPr>
      <w:r w:rsidRPr="005B78FF">
        <w:rPr>
          <w:rFonts w:ascii="Nirmala UI" w:hAnsi="Nirmala UI" w:cs="Nirmala UI"/>
        </w:rPr>
        <w:t>මෙම ආක්‍රමණය ඇරඹුණ මුල් දිනවල රුසියානු රජයේ හමුදා ඊට එතරම් ක්‍රමානුකූලව මුහුණ දුන්නේ නැහැ. නමුත් ඩගෙස්ථාන් පොලිසිය සැලකිය යුතු ප්‍රතිරෝධයක් දැක්වීමට සමත් වූ අතර ඊට ස්වදේශික ගම් වැසියන් ද උපකාර කළා. සටන්කාමීන් බලාපොරොත්තු වූ තරම් සහයක් ඩගෙස්ථාන් වැසියන් වෙතින් ඔවුන්ට ලැබුණේ නැහැ.</w:t>
      </w:r>
    </w:p>
    <w:p w:rsidR="00253196" w:rsidRPr="005B78FF" w:rsidRDefault="005B78FF">
      <w:pPr>
        <w:rPr>
          <w:rFonts w:ascii="Nirmala UI" w:hAnsi="Nirmala UI" w:cs="Nirmala UI"/>
        </w:rPr>
      </w:pPr>
      <w:r w:rsidRPr="005B78FF">
        <w:rPr>
          <w:rFonts w:ascii="Nirmala UI" w:hAnsi="Nirmala UI" w:cs="Nirmala UI"/>
        </w:rPr>
        <w:t>ස්වල්ප දිනක් ගතවෙද්දි රජයේ හමුදාවල ප්‍රතිචාරය වඩා සාර්ථක වෙන්නට පටන් ගත්තා. ඔවුන් බර අවි යොදාගෙන සටන්කාමීන් වෙත පහර දුන්නා. එමෙන්ම ගුවනින් ද ඔවුන් වෙත පහර දෙනු ලැබුණා. මේ අනුව කෙමෙන් කෙමෙන් සටන්කාමීන්ව චෙච්නියාව දෙසට පසුබස්වනු ලැබුණා.</w:t>
      </w:r>
    </w:p>
    <w:p w:rsidR="00253196" w:rsidRPr="005B78FF" w:rsidRDefault="005B78FF">
      <w:pPr>
        <w:rPr>
          <w:rFonts w:ascii="Nirmala UI" w:hAnsi="Nirmala UI" w:cs="Nirmala UI"/>
        </w:rPr>
      </w:pPr>
      <w:r w:rsidRPr="005B78FF">
        <w:rPr>
          <w:rFonts w:ascii="Nirmala UI" w:hAnsi="Nirmala UI" w:cs="Nirmala UI"/>
        </w:rPr>
        <w:t>මෙම පසුබැසීමට ඔවුන් පිළිතුරු දුන්නේ ක්‍රම දෙකකින්. එකක් නම් බුයිනාක්ස්ක් නම් වූ නගරයක සිදු වූ කාර් බෝම්බ ප්‍රහාරය යි. අනෙක නම් ඩගෙස්ථානය වෙත එල්ල වූ දෙවැනි ආක්‍රමණය යි. මෙම දෙවන ආක්‍රමණය හේතුවෙන් රුසියන් සේනා දින කිහිපයක්  තරමක පීඩනයකට ලක්වී තිබුණා.</w:t>
      </w:r>
    </w:p>
    <w:p w:rsidR="00253196" w:rsidRPr="005B78FF" w:rsidRDefault="005B78FF">
      <w:pPr>
        <w:rPr>
          <w:rFonts w:ascii="Nirmala UI" w:hAnsi="Nirmala UI" w:cs="Nirmala UI"/>
        </w:rPr>
      </w:pPr>
      <w:r w:rsidRPr="005B78FF">
        <w:rPr>
          <w:rFonts w:ascii="Nirmala UI" w:hAnsi="Nirmala UI" w:cs="Nirmala UI"/>
        </w:rPr>
        <w:lastRenderedPageBreak/>
        <w:t>කෙසේ නමුත් සැප්තැම්බර් මැද වනවිට ඩගෙස්ථානය දෙසින් කැරලිකරුවන් පළවා හැරීමට රුසියන් හමුදා සමත් වුණා.</w:t>
      </w:r>
    </w:p>
    <w:p w:rsidR="00253196" w:rsidRPr="005B78FF" w:rsidRDefault="005B78FF">
      <w:pPr>
        <w:rPr>
          <w:rFonts w:ascii="Nirmala UI" w:hAnsi="Nirmala UI" w:cs="Nirmala UI"/>
        </w:rPr>
      </w:pPr>
      <w:r w:rsidRPr="005B78FF">
        <w:rPr>
          <w:rFonts w:ascii="Nirmala UI" w:hAnsi="Nirmala UI" w:cs="Nirmala UI"/>
        </w:rPr>
        <w:t>ඩගෙස්ථානය වෙතින් කැරලිකරුවන් පළවා හැරීමෙන් ප්‍රශ්නය අවසන් නොවන බව අවබෝධ කරගත් රුසියාව යුද්ධය චෙච්නියාව වෙත ගෙනගියා. පළමු චෙච්නියා යුද්ධයේ දී සිදු වූ වැරදීම් පිළිබඳ අවබෝධයක් තිබූ හෙයින් මෙවර ඔවුන් පිරිස් බලය සහ අවි බලය මනාව සංවිධානය කරගැනීමෙන් සහ අනවශ්‍ය කලබලයකින් තොරව, අඩුවෙන් අවදානම් ගනිමින් සටන් වැදුණා.</w:t>
      </w:r>
    </w:p>
    <w:p w:rsidR="00253196" w:rsidRPr="005B78FF" w:rsidRDefault="005B78FF">
      <w:pPr>
        <w:rPr>
          <w:rFonts w:ascii="Nirmala UI" w:hAnsi="Nirmala UI" w:cs="Nirmala UI"/>
        </w:rPr>
      </w:pPr>
      <w:r w:rsidRPr="005B78FF">
        <w:rPr>
          <w:rFonts w:ascii="Nirmala UI" w:hAnsi="Nirmala UI" w:cs="Nirmala UI"/>
        </w:rPr>
        <w:t>චෙච්නියාවේ උතුරුදිග තැනිතලා ප්‍රදේශ ඔස්සේ ටෙරෙක් නදිය වෙත පැමිණීමට රුසියානුවන්ට එතරම් අපහසුවක් වූයේ නැහැ. ඔක්තෝබර් මුල් සතියේ දී එම නදිය තෙක් රුසියානුවන් පැමිණියා. ඉන්පසු ඔවුන් නදිය තරණය කර මධ්‍යම චෙච්නියාව වෙත පැමිණියා. එහිදී ඔවුන් ඉතා සුපරික්ෂාකාරීව ගමන් කළ බව කිව යුතු යි.</w:t>
      </w:r>
    </w:p>
    <w:p w:rsidR="00253196" w:rsidRPr="005B78FF" w:rsidRDefault="005B78FF">
      <w:pPr>
        <w:rPr>
          <w:rFonts w:ascii="Nirmala UI" w:hAnsi="Nirmala UI" w:cs="Nirmala UI"/>
        </w:rPr>
      </w:pPr>
      <w:r w:rsidRPr="005B78FF">
        <w:rPr>
          <w:rFonts w:ascii="Nirmala UI" w:hAnsi="Nirmala UI" w:cs="Nirmala UI"/>
        </w:rPr>
        <w:t>දෙවන චෙච්නියා යුද්ධයේ වැදගත්ම අවස්ථාව වූයේ ග්‍රොස්නි නගරය වටලෑම යි. දෙසැම්බර් මුල සිට නගරය වෙත පහර දෙන ලද අතර නගරය වටලෑම සම්පූර්ණ වීමට ස්වල්ප දිනක් ගතවුණා. නගරය අවට වූ සටන්වලින් පසු නගරය සම්පූර්ණයෙන් වටලනු ලැබුණා. නගරය තුළ සිටියේ සටන්කාමීන් 3,000ක හෝ ඊට තරමක් වැඩි ප්‍රමාණයක් පමණ යි. නමුත් රුසියානුවන් කිසිදු අවදානමක් ගත්තේ නැහැ. ඔවුන් දිගින් දිගටම නගරයට පහර දුන් අතර නගරය සම්පූර්ණයෙන්ම පාහේ විනාශ වුණා (2003 දී එක්සත් ජාතීන් විසින් පළ කළ වාර්තාවකට අනුව දෙවන ලෝක යුද්ධයෙන් පසු වැඩියෙන්ම විනාශ වූ නගරය වූයේ ග්‍රොස්නි නගරය යි). සිවිල් වැසියන්ට ද මෙම ප්‍රහාර හේතුවෙන් විශාල පීඩාවක් එල්ල වුණා. සැලකිය යුතු සිවිල් වැසියන් ප්‍රමාණයක් මෙම ප්‍රහාර හේතුවෙන් මියගිය නමුත් ඒ පිළිබඳ නිශ්චිත සංඛ්‍යාලේඛන නැහැ.</w:t>
      </w:r>
    </w:p>
    <w:p w:rsidR="00253196" w:rsidRPr="005B78FF" w:rsidRDefault="005B78FF">
      <w:pPr>
        <w:rPr>
          <w:rFonts w:ascii="Nirmala UI" w:hAnsi="Nirmala UI" w:cs="Nirmala UI"/>
        </w:rPr>
      </w:pPr>
      <w:r w:rsidRPr="005B78FF">
        <w:rPr>
          <w:rFonts w:ascii="Nirmala UI" w:hAnsi="Nirmala UI" w:cs="Nirmala UI"/>
        </w:rPr>
        <w:t>2000 පෙබරවාරි මුල දී රුසියානුවන් ග්‍රොස්නි නගරයේ බලය තහවුරු කරගත්තා. ඒ වෙද්දි චෙච්නියානු සටන්කාමීන් සම්පූර්ණයෙන් පරාජය වී තිබුණේ නැහැ. රටේ දකුණුදිග කඳුකරයේ බලය රුසියානුවන් අතට පත් වූයේ තවත් කලක් ගිය පසුව යි. එහෙත් ග්‍රොස්නි සටන මෙම යුද්ධයේ තීරණාත්මකම සාධකය බවට පත් වුණා.</w:t>
      </w:r>
    </w:p>
    <w:p w:rsidR="00253196" w:rsidRPr="005B78FF" w:rsidRDefault="005B78FF">
      <w:pPr>
        <w:rPr>
          <w:rFonts w:ascii="Nirmala UI" w:hAnsi="Nirmala UI" w:cs="Nirmala UI"/>
        </w:rPr>
      </w:pPr>
      <w:r w:rsidRPr="005B78FF">
        <w:rPr>
          <w:rFonts w:ascii="Nirmala UI" w:hAnsi="Nirmala UI" w:cs="Nirmala UI"/>
        </w:rPr>
        <w:t>දකුණුදිග කඳුකරයේ ප්‍රධාන සටන් 2000 අවසන් වනතුරු ම පැවති අතර, ඉන්පසු ද චෙච්නියානු සහ ඉස්ලාමීය සටන්කාමීන් ගරිල්ලා ක්‍රමයේ සටන් වසර ගණනක්ම පවත්වගෙන ගියා. එමෙන්ම ප්‍රාණ ඇපකරුවන් රඳවා ගැනීම, බෝම්බ ප්‍රහාර ආදී ත්‍රස්ත ක්‍රියාවල ද ඔවුන් නිරත වුණා. කෙසේ නමුත් 2009 වන විට මෙම අරගලය සම්පූර්ණයෙන්ම පාහේ පරාජය කෙරුණා. රුසියාව එම වසරේ දී නිල වශයෙන් චෙච්නියාවේ යුද්ධය අවසන් බව නිවේදනය කළා.</w:t>
      </w:r>
    </w:p>
    <w:p w:rsidR="00253196" w:rsidRPr="005B78FF" w:rsidRDefault="005B78FF">
      <w:pPr>
        <w:rPr>
          <w:rFonts w:ascii="Nirmala UI" w:hAnsi="Nirmala UI" w:cs="Nirmala UI"/>
        </w:rPr>
      </w:pPr>
      <w:r w:rsidRPr="005B78FF">
        <w:rPr>
          <w:rFonts w:ascii="Nirmala UI" w:hAnsi="Nirmala UI" w:cs="Nirmala UI"/>
        </w:rPr>
        <w:t xml:space="preserve">චෙච්නියා යුද්ධයේ කෙටි කාලීන ප්‍රතිඵලය වූයේ 2000 මැයි මාසයේ දී පැවති ජනාධිපතිවරණය ජයග්‍රහණය කිරීම සඳහා යුධ සාර්ථකත්වය ව්ලදිමීර් පුටින්ට අතිශයින්ම වැදගත් වීම යි. රුසියානුවන් චෙච්නියාවේ දී නැවත අසාර්ථක වූයේ නම් </w:t>
      </w:r>
      <w:r w:rsidRPr="005B78FF">
        <w:rPr>
          <w:rFonts w:ascii="Nirmala UI" w:hAnsi="Nirmala UI" w:cs="Nirmala UI"/>
        </w:rPr>
        <w:lastRenderedPageBreak/>
        <w:t>පුටින් එම ජනාධිපතිවරණය ජය ගන්නට ඉඩ තිබුණේ ද යන්න නිශ්චිත වශයෙන් කිව නොහැකියි.</w:t>
      </w:r>
    </w:p>
    <w:p w:rsidR="00253196" w:rsidRPr="005B78FF" w:rsidRDefault="005B78FF">
      <w:pPr>
        <w:rPr>
          <w:rFonts w:ascii="Nirmala UI" w:hAnsi="Nirmala UI" w:cs="Nirmala UI"/>
        </w:rPr>
      </w:pPr>
      <w:proofErr w:type="spellStart"/>
      <w:r w:rsidRPr="005B78FF">
        <w:rPr>
          <w:rFonts w:ascii="Nirmala UI" w:hAnsi="Nirmala UI" w:cs="Nirmala UI"/>
        </w:rPr>
        <w:t>දෙවන</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යුද්ධය</w:t>
      </w:r>
      <w:proofErr w:type="spellEnd"/>
      <w:r w:rsidRPr="005B78FF">
        <w:rPr>
          <w:rFonts w:ascii="Nirmala UI" w:hAnsi="Nirmala UI" w:cs="Nirmala UI"/>
        </w:rPr>
        <w:t xml:space="preserve"> </w:t>
      </w:r>
      <w:proofErr w:type="spellStart"/>
      <w:r w:rsidRPr="005B78FF">
        <w:rPr>
          <w:rFonts w:ascii="Nirmala UI" w:hAnsi="Nirmala UI" w:cs="Nirmala UI"/>
        </w:rPr>
        <w:t>ඇරඹී</w:t>
      </w:r>
      <w:proofErr w:type="spellEnd"/>
      <w:r w:rsidRPr="005B78FF">
        <w:rPr>
          <w:rFonts w:ascii="Nirmala UI" w:hAnsi="Nirmala UI" w:cs="Nirmala UI"/>
        </w:rPr>
        <w:t xml:space="preserve"> වසර 80 ක් සැමරීම සඳහා පවත්වන ලද සැමරුම් උත්සවයේ දී ජර්මන් ජනාධිපති ෂ්ටෙයින්මෙයර්, යුද්ධය දියත් කිරීම පිළිබඳ ජර්මනිය වෙනුවෙන් සමාව ඉල්ලා සිටියා.</w:t>
      </w:r>
    </w:p>
    <w:p w:rsidR="00253196" w:rsidRPr="005B78FF" w:rsidRDefault="005B78FF">
      <w:pPr>
        <w:rPr>
          <w:rFonts w:ascii="Nirmala UI" w:hAnsi="Nirmala UI" w:cs="Nirmala UI"/>
        </w:rPr>
      </w:pPr>
      <w:r w:rsidRPr="005B78FF">
        <w:rPr>
          <w:rFonts w:ascii="Nirmala UI" w:hAnsi="Nirmala UI" w:cs="Nirmala UI"/>
        </w:rPr>
        <w:t>බ්‍රිතන්‍යය යුරෝපා සංගමයෙන් ඉවත් විය යුතු බව ජනමත විචාරණයක දී තීරණය වූයේ 2016 ජූනි මාසයේ දී යි. නමුත් එම ක්‍රියාවලිය තවම සම්පූර්ණ වී නැහැ. ඒ පිළිබඳ මතුවූ විවිධ අවුල් හමුවේ තවමත් බ්‍රෙක්සිට් ක්‍රියාවලිය කවදා, කෙසේ වේදැ යි ප්‍රශ්නයක් පවතිනවා.</w:t>
      </w:r>
    </w:p>
    <w:p w:rsidR="00253196" w:rsidRPr="005B78FF" w:rsidRDefault="005B78FF">
      <w:pPr>
        <w:rPr>
          <w:rFonts w:ascii="Nirmala UI" w:hAnsi="Nirmala UI" w:cs="Nirmala UI"/>
        </w:rPr>
      </w:pPr>
      <w:r w:rsidRPr="005B78FF">
        <w:rPr>
          <w:rFonts w:ascii="Nirmala UI" w:hAnsi="Nirmala UI" w:cs="Nirmala UI"/>
        </w:rPr>
        <w:t>කොන්සර්වේටිව් පක්ෂයේ නායකත්වයට බොරිස් ජොන්සන් පත් වූයේ ජූලි මාසයේ යි. ජූලි 24 වන දා ඔහු අගමැති ලෙස ද දිවුරුම් දුන්නා. ඔහුට අවශ්‍ය වන්නේ කිසිදු පූර්ව එකඟතාවයකින් තොරව වුව ද ඔක්තෝබර් 31 වන දා බ්‍රෙක්සිට් සිදු කිරීම යි. නමුත් ඊට එරෙහිව ප්‍රබල හඬක් මතුවී තිබෙනවා. එහි ප්‍රතිඵලය ලෙස ජොන්සන් ගේ රජය පාර්ලිමේන්තුවේ දී කිහිප විටක් පරාජය වූ අතර රජයට හිමිව තිබූ තුනී බහුතරය ද අහිමි වුණා.</w:t>
      </w:r>
    </w:p>
    <w:p w:rsidR="00253196" w:rsidRPr="005B78FF" w:rsidRDefault="005B78FF">
      <w:pPr>
        <w:rPr>
          <w:rFonts w:ascii="Nirmala UI" w:hAnsi="Nirmala UI" w:cs="Nirmala UI"/>
        </w:rPr>
      </w:pPr>
      <w:r w:rsidRPr="005B78FF">
        <w:rPr>
          <w:rFonts w:ascii="Nirmala UI" w:hAnsi="Nirmala UI" w:cs="Nirmala UI"/>
        </w:rPr>
        <w:t>2016 ජූනි 23 වන දා පැවති බ්‍රෙක්සිට් ජනමත විචාරණයේ දී එරට යුරෝපා සංගමයෙන් ඉවත් විය යුතු බව තීරණය වූ පසු හිටපු අගමැති ඩේවිඩ් කැමරන් අගමැති ධුරයෙන් මෙන්ම කොන්සර්වේටිව් පක්ෂ නායකත්වයෙන් ද ඉල්ලා අස්වුණා. ඒ අනුව කොන්සර්වේටිව් පක්ෂ නායකත්වයට සහ අගමැති ධුරයට පත්වූයේ තෙරේසා මේ යි.</w:t>
      </w:r>
    </w:p>
    <w:p w:rsidR="00253196" w:rsidRPr="005B78FF" w:rsidRDefault="005B78FF">
      <w:pPr>
        <w:rPr>
          <w:rFonts w:ascii="Nirmala UI" w:hAnsi="Nirmala UI" w:cs="Nirmala UI"/>
        </w:rPr>
      </w:pPr>
      <w:r w:rsidRPr="005B78FF">
        <w:rPr>
          <w:rFonts w:ascii="Nirmala UI" w:hAnsi="Nirmala UI" w:cs="Nirmala UI"/>
        </w:rPr>
        <w:t>යුරෝපා සංගමයේ ලිස්බන් ප්‍රඥප්තියේ 50 වන වගන්තිය අනුව යම් රටක් යුරෝපා සංගම් සාමාජිකත්වයෙන් ඉවත් වන්නේ නම්, ඉන් වසර දෙකකට පෙර එම වගන්තිය ක්‍රියාත්මක කළ යුතු යි. 2017 මාර්තු 29 වන දා, තෙරේසා මේ 50 වන වගන්තිය ක්‍රියාවට නගන්නේයැ යි ප්‍රකාශ කළා. ඒ අනුව බ්‍රෙක්සිට් සිදුවිය යුතු වූයේ 2019 මාර්තු 29 වන දා යි.</w:t>
      </w:r>
    </w:p>
    <w:p w:rsidR="00253196" w:rsidRPr="005B78FF" w:rsidRDefault="005B78FF">
      <w:pPr>
        <w:rPr>
          <w:rFonts w:ascii="Nirmala UI" w:hAnsi="Nirmala UI" w:cs="Nirmala UI"/>
        </w:rPr>
      </w:pPr>
      <w:r w:rsidRPr="005B78FF">
        <w:rPr>
          <w:rFonts w:ascii="Nirmala UI" w:hAnsi="Nirmala UI" w:cs="Nirmala UI"/>
        </w:rPr>
        <w:t>2017 ජූනි මාසයේ දී බ්‍රිතාන්‍යයේ හදිසි මහමැතිවරණයක් පවත්වනු ලැබුවා. තෙරේසා මේ එම මැතිවරණය පැවැත්වීමෙන් බලාපොරොත්තු වූයේ තමන්ට සුරක්ෂිත බහුතරයක් ලබා ගැනීම යි. එහෙත් එහිදී කොන්සර්වේටිව් පක්ෂය බලාපොරොත්තු වූවාට වඩා අඩු ජයග්‍රහණයක් ලැබූ අතර උතුරු අයර්ලන්ත පක්ෂයක් වන ඩිමොක්‍රටික් යූනියනිස්ට් පක්ෂය සමග සන්ධානයක් පිහිටුවා ගැනීමට ද ඔවුනට සිදු වුණා.</w:t>
      </w:r>
    </w:p>
    <w:p w:rsidR="00253196" w:rsidRPr="005B78FF" w:rsidRDefault="005B78FF">
      <w:pPr>
        <w:rPr>
          <w:rFonts w:ascii="Nirmala UI" w:hAnsi="Nirmala UI" w:cs="Nirmala UI"/>
        </w:rPr>
      </w:pPr>
      <w:r w:rsidRPr="005B78FF">
        <w:rPr>
          <w:rFonts w:ascii="Nirmala UI" w:hAnsi="Nirmala UI" w:cs="Nirmala UI"/>
        </w:rPr>
        <w:t xml:space="preserve">මේ අතර තෙරේසා මේ රජයෙහි අවධානය යොමු වූයේ යුරෝපා සංගමය සමග බ්‍රෙක්සිට් පිළිබඳ එකඟතා ගිවිසුමක් අත්සන් කිරීම පිළිබඳව යි. නව තත්ත්වය යටතේ තීරුබදු, වීසා කටයුතු, වෙළෙඳ ගිවිසුම් ආදිය පිළිබඳව කටයුතු කළ යුතු </w:t>
      </w:r>
      <w:r w:rsidRPr="005B78FF">
        <w:rPr>
          <w:rFonts w:ascii="Nirmala UI" w:hAnsi="Nirmala UI" w:cs="Nirmala UI"/>
        </w:rPr>
        <w:lastRenderedPageBreak/>
        <w:t>ආකාරය මෙවන් එකඟතා ගිවිසුමකට ඇතුළත් විය යුතු වුණා. එමෙන්ම උතුරු අයර්ලන්තය සහ අයර්ලන්තය අතර දේශසීමාව පිළිබඳව වූ ගැටළුව ද විසඳාගත යුතු වුණා.</w:t>
      </w:r>
    </w:p>
    <w:p w:rsidR="00253196" w:rsidRPr="005B78FF" w:rsidRDefault="005B78FF">
      <w:pPr>
        <w:rPr>
          <w:rFonts w:ascii="Nirmala UI" w:hAnsi="Nirmala UI" w:cs="Nirmala UI"/>
        </w:rPr>
      </w:pPr>
      <w:r w:rsidRPr="005B78FF">
        <w:rPr>
          <w:rFonts w:ascii="Nirmala UI" w:hAnsi="Nirmala UI" w:cs="Nirmala UI"/>
        </w:rPr>
        <w:t>මේ කරුණු පිළිබඳ එකඟතා ගිවිසුමක් සඳහා තෙරේසා මේ සහ යුරෝපා සංගමය එකඟ වුණා. නමුත් එම එකඟතා ගිවිසුම බ්‍රිතාන්‍ය පාර්ලිමේන්තුවට ඉදිරිපත් කළ විට කිහිප විටක්ම පරාජය වුණා.</w:t>
      </w:r>
    </w:p>
    <w:p w:rsidR="00253196" w:rsidRPr="005B78FF" w:rsidRDefault="005B78FF">
      <w:pPr>
        <w:rPr>
          <w:rFonts w:ascii="Nirmala UI" w:hAnsi="Nirmala UI" w:cs="Nirmala UI"/>
        </w:rPr>
      </w:pPr>
      <w:r w:rsidRPr="005B78FF">
        <w:rPr>
          <w:rFonts w:ascii="Nirmala UI" w:hAnsi="Nirmala UI" w:cs="Nirmala UI"/>
        </w:rPr>
        <w:t>කියවන්න: බ්‍රෙක්සිට්: ඊළඟට මොකද වෙන්නෙ?</w:t>
      </w:r>
    </w:p>
    <w:p w:rsidR="00253196" w:rsidRPr="005B78FF" w:rsidRDefault="005B78FF">
      <w:pPr>
        <w:rPr>
          <w:rFonts w:ascii="Nirmala UI" w:hAnsi="Nirmala UI" w:cs="Nirmala UI"/>
        </w:rPr>
      </w:pPr>
      <w:r w:rsidRPr="005B78FF">
        <w:rPr>
          <w:rFonts w:ascii="Nirmala UI" w:hAnsi="Nirmala UI" w:cs="Nirmala UI"/>
        </w:rPr>
        <w:t>මේ අනුව එකඟතා ගිවිසුමකින් තොරව බ්‍රෙක්සිට් සිදු කිරීමට වන තත්ත්වයක් ඇති වුණා. එහෙත් පාර්ලිමේන්තුව විසින් එය ද සිදු නොකළ යුතුයැ යි යෝජනාවක් සම්මත කරගත්තා. මේ අනුව යුරෝපා සංගමය සමග සාකච්ඡා කර බ්‍රෙක්සිට් කල් දමාගැනීමට තෙරේසා මේට සිදු වුණා. අවසානයේ එය ඔක්තෝබර් 31 දක්වාම කල් දමනු ලැබුණා.</w:t>
      </w:r>
    </w:p>
    <w:p w:rsidR="00253196" w:rsidRPr="005B78FF" w:rsidRDefault="005B78FF">
      <w:pPr>
        <w:rPr>
          <w:rFonts w:ascii="Nirmala UI" w:hAnsi="Nirmala UI" w:cs="Nirmala UI"/>
        </w:rPr>
      </w:pPr>
      <w:r w:rsidRPr="005B78FF">
        <w:rPr>
          <w:rFonts w:ascii="Nirmala UI" w:hAnsi="Nirmala UI" w:cs="Nirmala UI"/>
        </w:rPr>
        <w:t>බ්‍රෙක්සිට් විවාදය මෙසේ ඇදී යද්දී තෙරේසා මේ ද ගතහැකි පියවරක් නොමැති තත්ත්වයට පත් වෙමින් සිටියා. මේ අතරතුර දී බ්‍රෙක්සිට් ප්‍රමාදයට එරෙහිව නයිජල් ෆරාජ් විසින් පිහිටවූ බ්‍රෙක්සිට් පක්ෂය ජනප්‍රියත්වයෙන් ඉහළ යමින් තිබුණා. පළාත් පාලන මැතිවරණවල දී සහ 2019 මැයි යුරෝපා පාර්ලිමේන්තු මැතිවරණයේ දී කොන්සර්වේටිව් පක්ෂය ලද දුර්වල ප්‍රතිඵල ද සමග තෙරේසා මේට ඉල්ලා අස්වීමට බලපෑම් ඉහළ ගියා.</w:t>
      </w:r>
    </w:p>
    <w:p w:rsidR="00253196" w:rsidRPr="005B78FF" w:rsidRDefault="005B78FF">
      <w:pPr>
        <w:rPr>
          <w:rFonts w:ascii="Nirmala UI" w:hAnsi="Nirmala UI" w:cs="Nirmala UI"/>
        </w:rPr>
      </w:pPr>
      <w:r w:rsidRPr="005B78FF">
        <w:rPr>
          <w:rFonts w:ascii="Nirmala UI" w:hAnsi="Nirmala UI" w:cs="Nirmala UI"/>
        </w:rPr>
        <w:t>2019 ජූනි 7 වන දා තෙරේසා මේ නිවේදනය කළේ තමා පක්ෂ නායකත්වයෙන් ඉල්ලා අස්වන බව යි. ජූලි 23 වනදා නායකත්ව තරගයෙන් බොරිස් ජොන්සන් ජයගත් බව ප්‍රකාශ කෙරුණ අතර ඊළඟ දිනයේ දී ඔහු අගමැති ලෙස දිවුරුම් දුන්නා.</w:t>
      </w:r>
    </w:p>
    <w:p w:rsidR="00253196" w:rsidRPr="005B78FF" w:rsidRDefault="005B78FF">
      <w:pPr>
        <w:rPr>
          <w:rFonts w:ascii="Nirmala UI" w:hAnsi="Nirmala UI" w:cs="Nirmala UI"/>
        </w:rPr>
      </w:pPr>
      <w:r w:rsidRPr="005B78FF">
        <w:rPr>
          <w:rFonts w:ascii="Nirmala UI" w:hAnsi="Nirmala UI" w:cs="Nirmala UI"/>
        </w:rPr>
        <w:t>බොරිස් ජොන්සන් 2016 දී බ්‍රෙක්සිට් ජනමත විචාරණයේ දී බ්‍රිතාන්‍යය යුරෝපා සංගමයෙන් ඉවත් විය යුතු බවට වන පාර්ශවයේ ප්‍රබලයෙකු වුණා. කැමරන් කොන්සර්වේටිව් පක්ෂ නායකත්වයෙන් ඉවත් වූ විට ජොන්සන් එම ස්ථානය ගනීයැ යි බලාපොරොත්තු වුණත්, ඔහු එය කළේ නැහැ. ඔහු ඊට තරග නොකිරීම බොහෝ දෙනා පුදුමයට පත් කළා.</w:t>
      </w:r>
    </w:p>
    <w:p w:rsidR="00253196" w:rsidRPr="005B78FF" w:rsidRDefault="005B78FF">
      <w:pPr>
        <w:rPr>
          <w:rFonts w:ascii="Nirmala UI" w:hAnsi="Nirmala UI" w:cs="Nirmala UI"/>
        </w:rPr>
      </w:pPr>
      <w:r w:rsidRPr="005B78FF">
        <w:rPr>
          <w:rFonts w:ascii="Nirmala UI" w:hAnsi="Nirmala UI" w:cs="Nirmala UI"/>
        </w:rPr>
        <w:t>ජොන්සන් දිගටම කියා සිටියේ එකඟතාවයක් නොමැතිව හෝ බ්‍රෙක්සිට් නියමිත දිනට සිදුකළ යුතු බව යි. අග්‍රාමත්‍ය ධුරයට පත් වූ පසු ද ඔහු ඒ බව පුන පුනා කියා සිටියා. ජොන්සන් අගමැති ධුරයට පත්වීමත් සමග බ්‍රෙක්සිට් පක්ෂයට තිබූ සහය අඩු වී කොන්සර්වේටිව් පක්ෂය දෙසට එම සහයෝගය නැඹුරු වනු දකින්නට තිබුණා.</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lastRenderedPageBreak/>
        <w:t>නමුත් එකඟතාවයක් නොමැති බ්‍රෙක්සිට් හෙවත් No Deal Brexit පිළිබඳ කොන්සර්වේටිව් පක්ෂ මන්ත්‍රීන් සමහරෙක් ද සැක පළ කරනවා. එවන් තත්ත්වයක දී තීරුබදු, ගමනාගමනය වැනි කරුණු පිළිබඳව ඇතිවන ව්‍යාකූලතා හමුවේ රට අවුල් වේයැ යි ඔවුන් සැක කරනවා. විපක්ෂය ද සිටින්නේ එම මතයේ යි. භාණ්ඩ, ඖෂධ ආදිය පවා හිඟ විය හැකියැ යි ඇතැමුන් සැක පළ කරනවා.</w:t>
      </w:r>
    </w:p>
    <w:p w:rsidR="00253196" w:rsidRPr="005B78FF" w:rsidRDefault="005B78FF">
      <w:pPr>
        <w:rPr>
          <w:rFonts w:ascii="Nirmala UI" w:hAnsi="Nirmala UI" w:cs="Nirmala UI"/>
        </w:rPr>
      </w:pPr>
      <w:r w:rsidRPr="005B78FF">
        <w:rPr>
          <w:rFonts w:ascii="Nirmala UI" w:hAnsi="Nirmala UI" w:cs="Nirmala UI"/>
        </w:rPr>
        <w:t>ගිම්හාන විවේකයෙන් පසු පාර්ලිමේන්තුව රැස්වී දින කිහිපයක් තුළ එය කල් තැබීමට ජොන්සන් රැජිණගේ අනුමැතිය ගැනීමත් සමග බ්‍රෙක්සිට් ආරවුල දුරදිග ගියා. කම්කරු පක්ෂයේ මන්ත්‍රී හිලරි බෙන් විසින් ඉදිරිපත් කළ No Deal Brexit වැළැක්වීමේ පනතක් සැප්තැම්බර් 3 වන දා පාර්ලිමේන්තුව රැස් වූ විට විවාදයට ගැණුනා. එදිනම කොන්සර්වේටිව් මන්ත්‍රී වෛද්‍ය ෆිලිප් ලී, ලිබරල් ඩිමොක්‍රටික්වරුන් හා එක් වීමෙන් රජයට පාර්ලිමේන්තු බහුතරය ද අහිමි වුණා.</w:t>
      </w:r>
    </w:p>
    <w:p w:rsidR="00253196" w:rsidRPr="005B78FF" w:rsidRDefault="005B78FF">
      <w:pPr>
        <w:rPr>
          <w:rFonts w:ascii="Nirmala UI" w:hAnsi="Nirmala UI" w:cs="Nirmala UI"/>
        </w:rPr>
      </w:pPr>
      <w:r w:rsidRPr="005B78FF">
        <w:rPr>
          <w:rFonts w:ascii="Nirmala UI" w:hAnsi="Nirmala UI" w:cs="Nirmala UI"/>
        </w:rPr>
        <w:t>මේ අනුව ජොන්සන් කළේ හදිසි මැතිවරණයක් කැඳවීමේ යෝජනාවක් පාර්ලිමේන්තුවට ඉදිරිපත් කිරීම යි. බ්‍රිතාන්‍ය නීතිය අනුව එය සම්මත වීමට පාර්ලිමේන්තුවේ මන්ත්‍රීන් අතුරින් තුනෙන් දෙකක අනුමැතිය හිමිවිය යුතු යි. මන්ත්‍රීන් 298 ක් පමණක් ඊට අනුමැතිය දුන් අතර 56 දෙනෙකු ඊට එරෙහි වුණා. ප්‍රධාන විපක්ෂ දේශපාලන පක්ෂ ඊට ඡන්දය දීමෙන් වැළකී සිටියා.</w:t>
      </w:r>
    </w:p>
    <w:p w:rsidR="00253196" w:rsidRPr="005B78FF" w:rsidRDefault="005B78FF">
      <w:pPr>
        <w:rPr>
          <w:rFonts w:ascii="Nirmala UI" w:hAnsi="Nirmala UI" w:cs="Nirmala UI"/>
        </w:rPr>
      </w:pPr>
      <w:r w:rsidRPr="005B78FF">
        <w:rPr>
          <w:rFonts w:ascii="Nirmala UI" w:hAnsi="Nirmala UI" w:cs="Nirmala UI"/>
        </w:rPr>
        <w:t>මේ අනුව ඔක්තෝබර් 31 වන දා බ්‍රෙක්සිට් සිදුවීමේ ඉඩකඩ ඉතා සීමිත බව පෙනී යනවා. එහෙයින් බ්‍රෙක්සිට් පිළිබඳ තවමත් ඇත්තේ පැහැදිලි අවිනිශ්චිතතාවක් බව කිව හැකියි.</w:t>
      </w:r>
    </w:p>
    <w:p w:rsidR="00253196" w:rsidRPr="005B78FF" w:rsidRDefault="005B78FF">
      <w:pPr>
        <w:rPr>
          <w:rFonts w:ascii="Nirmala UI" w:hAnsi="Nirmala UI" w:cs="Nirmala UI"/>
        </w:rPr>
      </w:pPr>
      <w:proofErr w:type="spellStart"/>
      <w:r w:rsidRPr="005B78FF">
        <w:rPr>
          <w:rFonts w:ascii="Nirmala UI" w:hAnsi="Nirmala UI" w:cs="Nirmala UI"/>
        </w:rPr>
        <w:t>චීනයේ</w:t>
      </w:r>
      <w:proofErr w:type="spellEnd"/>
      <w:r w:rsidRPr="005B78FF">
        <w:rPr>
          <w:rFonts w:ascii="Nirmala UI" w:hAnsi="Nirmala UI" w:cs="Nirmala UI"/>
        </w:rPr>
        <w:t xml:space="preserve"> </w:t>
      </w:r>
      <w:proofErr w:type="spellStart"/>
      <w:r w:rsidRPr="005B78FF">
        <w:rPr>
          <w:rFonts w:ascii="Nirmala UI" w:hAnsi="Nirmala UI" w:cs="Nirmala UI"/>
        </w:rPr>
        <w:t>පාලනය</w:t>
      </w:r>
      <w:proofErr w:type="spellEnd"/>
      <w:r w:rsidRPr="005B78FF">
        <w:rPr>
          <w:rFonts w:ascii="Nirmala UI" w:hAnsi="Nirmala UI" w:cs="Nirmala UI"/>
        </w:rPr>
        <w:t xml:space="preserve"> </w:t>
      </w:r>
      <w:proofErr w:type="spellStart"/>
      <w:r w:rsidRPr="005B78FF">
        <w:rPr>
          <w:rFonts w:ascii="Nirmala UI" w:hAnsi="Nirmala UI" w:cs="Nirmala UI"/>
        </w:rPr>
        <w:t>කොමියුනිස්ට්</w:t>
      </w:r>
      <w:proofErr w:type="spellEnd"/>
      <w:r w:rsidRPr="005B78FF">
        <w:rPr>
          <w:rFonts w:ascii="Nirmala UI" w:hAnsi="Nirmala UI" w:cs="Nirmala UI"/>
        </w:rPr>
        <w:t xml:space="preserve"> </w:t>
      </w:r>
      <w:proofErr w:type="spellStart"/>
      <w:r w:rsidRPr="005B78FF">
        <w:rPr>
          <w:rFonts w:ascii="Nirmala UI" w:hAnsi="Nirmala UI" w:cs="Nirmala UI"/>
        </w:rPr>
        <w:t>පක්ෂය</w:t>
      </w:r>
      <w:proofErr w:type="spellEnd"/>
      <w:r w:rsidRPr="005B78FF">
        <w:rPr>
          <w:rFonts w:ascii="Nirmala UI" w:hAnsi="Nirmala UI" w:cs="Nirmala UI"/>
        </w:rPr>
        <w:t xml:space="preserve"> යටතට පත්වීමෙන් පසු 1949 ඔක්තෝබර් 1 වනදා, මාඕ සේතුං විසින් බීජින් නගරයේ දී මහජන චීන සමූහාණ්ඩුව ප්‍රකාශයට පත් කළා. චීන ජාතිකවාදී රජය ෆෝර්මෝසා දූපතට පලා යද්දී ලෝකයේ ජනාධිකම ප්‍රදේශයෙහි කොමියුනිස්ට් පාලනය පිහිටවන ලද්දේ නැගෙනහිර ආසියාවේ දේශපාලනය සැලකිය යුතු වෙනසකට ලක් කරමින්.</w:t>
      </w:r>
    </w:p>
    <w:p w:rsidR="00253196" w:rsidRPr="005B78FF" w:rsidRDefault="005B78FF">
      <w:pPr>
        <w:rPr>
          <w:rFonts w:ascii="Nirmala UI" w:hAnsi="Nirmala UI" w:cs="Nirmala UI"/>
        </w:rPr>
      </w:pPr>
      <w:r w:rsidRPr="005B78FF">
        <w:rPr>
          <w:rFonts w:ascii="Nirmala UI" w:hAnsi="Nirmala UI" w:cs="Nirmala UI"/>
        </w:rPr>
        <w:t>චීනයේ කොමියුනිස්ට් පක්ෂය පිහිටුවන ලද්දේ 1921 ජූලි 1 වන දා බව යි සඳහන් වන්නේ. එම පක්ෂය කලක් ජාතිකවාදී ගුවෝමින්ටාංග් පක්ෂය සමග එක්ව කටයුතු කළා. එහෙත් 1927 දී ගුවෝමින්ටාංග් නායක චියැං කායි ෂෙක් විසින් කොමියුනිස්ට්වාදීන්ට පහර දීමෙන් පසු ඔවුන් ප්‍රධාන නගරවලින් පසුබැස්සා. එයින් පසුව කෙමෙන් ඔවුනගේ අවධානය යොමු වූයේ ග්‍රාමීය ප්‍රදේශ වෙත යි.</w:t>
      </w:r>
    </w:p>
    <w:p w:rsidR="00253196" w:rsidRPr="005B78FF" w:rsidRDefault="005B78FF">
      <w:pPr>
        <w:rPr>
          <w:rFonts w:ascii="Nirmala UI" w:hAnsi="Nirmala UI" w:cs="Nirmala UI"/>
        </w:rPr>
      </w:pPr>
      <w:r w:rsidRPr="005B78FF">
        <w:rPr>
          <w:rFonts w:ascii="Nirmala UI" w:hAnsi="Nirmala UI" w:cs="Nirmala UI"/>
        </w:rPr>
        <w:t>1930 දශකයේ මුල් කාලයේ ඔවුන් ජියෑංෂි ප්‍රදේශයේ සෝවියට් පාලනයක් පිහිටුවා ගත්තා. ගුවොමින්ඩාංග් ප්‍රහාර හමුවේ එහි කොමියුනිස්ට්වාදීන් පරාජය වන විට ඔවුන් වයඹදිග චීනය දෙසට ගමන් කළා. මෙය මහා පා ගමන යි. මේ අතරවාරයේ මාඕ සේතුං පක්ෂයේ බලය අල්ලා ගත්තා.</w:t>
      </w:r>
    </w:p>
    <w:p w:rsidR="00253196" w:rsidRPr="005B78FF" w:rsidRDefault="005B78FF">
      <w:pPr>
        <w:rPr>
          <w:rFonts w:ascii="Nirmala UI" w:hAnsi="Nirmala UI" w:cs="Nirmala UI"/>
        </w:rPr>
      </w:pPr>
      <w:r w:rsidRPr="005B78FF">
        <w:rPr>
          <w:rFonts w:ascii="Nirmala UI" w:hAnsi="Nirmala UI" w:cs="Nirmala UI"/>
        </w:rPr>
        <w:lastRenderedPageBreak/>
        <w:t>1937 සිට 1945 දක්වා ජපනුන් සමග යුද්ධය පැවති සමයේ දී වැඩි පීඩනයක් එල්ල වූයේ ජාතිකවාදීන්ට යි. මේ අතර කොමියුනිස්ට්වාදීන්, යනාන් ප්‍රදේශයේ සිය පාලන කලාපය තුළ සාපේක්ෂව අඩු තර්ජනයක් සහිතව පාලනය ගෙනගියා. මේ අතර ගුවෝමින්ටාංග් පාලනය එහි වූ දූෂිත නිලධාරීන් හේතුවෙන් ද අපකීර්තියට පත් වෙමින් තිබුණා.</w:t>
      </w:r>
    </w:p>
    <w:p w:rsidR="00253196" w:rsidRPr="005B78FF" w:rsidRDefault="005B78FF">
      <w:pPr>
        <w:rPr>
          <w:rFonts w:ascii="Nirmala UI" w:hAnsi="Nirmala UI" w:cs="Nirmala UI"/>
        </w:rPr>
      </w:pPr>
      <w:r w:rsidRPr="005B78FF">
        <w:rPr>
          <w:rFonts w:ascii="Nirmala UI" w:hAnsi="Nirmala UI" w:cs="Nirmala UI"/>
        </w:rPr>
        <w:t>දෙවන ලෝක යුද්ධය නිමාවක් කරා එළඹෙද්දී, 1945 අගෝස්තු අවසානයේ දී, චුන්කින් නගරයේ දී චියැං සහ මාඕ මුණගැසී සාකච්ඡා කළා. ඔවුන් ඔක්තෝබර් 10 වන දා එකඟතා ගිවිසුමකට ද අත්සන් කළා. මේ අතරතුර 1945 අන්තිම මාස කිහිපය තුළ ද ගුවෝමින්ටාංග් සහ කොමියුනිස්ට් සේනා අතර ගැටුම් ඇති වුණා. නමුත් ඒවා බරපතල ගැටුම් වුණේ නැහැ.</w:t>
      </w:r>
    </w:p>
    <w:p w:rsidR="00253196" w:rsidRPr="005B78FF" w:rsidRDefault="005B78FF">
      <w:pPr>
        <w:rPr>
          <w:rFonts w:ascii="Nirmala UI" w:hAnsi="Nirmala UI" w:cs="Nirmala UI"/>
        </w:rPr>
      </w:pPr>
      <w:r w:rsidRPr="005B78FF">
        <w:rPr>
          <w:rFonts w:ascii="Nirmala UI" w:hAnsi="Nirmala UI" w:cs="Nirmala UI"/>
        </w:rPr>
        <w:t>දෙවන ලෝක යුද්ධය අවසන් දිනවලට එළඹෙද්දී ගුවෝමින්ටාංග් හමුදාව දකුණුදිග චීනයේ සැලකිය යුතු ප්‍රදේශයක සිටි නමුත් මැන්චූරියාවෙහි ඔවුන් වූයේ නැහැ. සෝවියට් දේශය 1945 අගෝස්තු 8 වන දා ජපානයට එරෙහිව යුධ ප්‍රකාශ කළ පසු මැන්චූරියාවට කඩා වැදුණෙන්, ඒ අවසරයෙන් කොමියුනිස්ට් චීන සේනාංක ද එහි ගම්බද ප්‍රදේශයන්හි සිය බලය පැතිරවූවා. ඔවුනට සෝවියට් හමුදා විසින් අල්ලාගත් ජපන් අයුධ මෙන්ම සෝවියට් යුධ ආධාර ද ලැබුණා. 1946 දී සෝවියට් හමුදා ඉවත් වෙද්දී එම ප්‍රදේශ බොහොමයක් කොමියුනිස්ට් සේනා විසින් අල්ලා ගත්තා. මෙය අනාගත කොමියුනිස්ට් ජයග්‍රහණය සඳහා විශාල පිටිවහලක් වුණා.</w:t>
      </w:r>
    </w:p>
    <w:p w:rsidR="00253196" w:rsidRPr="005B78FF" w:rsidRDefault="005B78FF">
      <w:pPr>
        <w:rPr>
          <w:rFonts w:ascii="Nirmala UI" w:hAnsi="Nirmala UI" w:cs="Nirmala UI"/>
        </w:rPr>
      </w:pPr>
      <w:r w:rsidRPr="005B78FF">
        <w:rPr>
          <w:rFonts w:ascii="Nirmala UI" w:hAnsi="Nirmala UI" w:cs="Nirmala UI"/>
        </w:rPr>
        <w:t>මේ අතරතුර කොමියුනිස්ට්වාදීන් විසින් යෝජනා කළ ඉඩම් ප්‍රතිසංස්කරණ සැලැස්ම විශාල ග්‍රාමීය ජනතා සහායක් ඔවුන් වෙත ආකර්ෂණය කරගැනීමට සමත් වුණා. ගුවොමින්ඩාංග් පාලනය සමයේ පීඩාවට පත් වූ ගොවීන් සහ ඉඩම් නැති ගැමියන් තමන්ට ඉඩම් ලැබේ ය යන විශ්වාසයෙන් කොමියුනිස්ට්වාදීන්ට සහාය දක්වන්නට පටන් ගත්තා.</w:t>
      </w:r>
    </w:p>
    <w:p w:rsidR="00253196" w:rsidRPr="005B78FF" w:rsidRDefault="005B78FF">
      <w:pPr>
        <w:rPr>
          <w:rFonts w:ascii="Nirmala UI" w:hAnsi="Nirmala UI" w:cs="Nirmala UI"/>
        </w:rPr>
      </w:pPr>
      <w:r w:rsidRPr="005B78FF">
        <w:rPr>
          <w:rFonts w:ascii="Nirmala UI" w:hAnsi="Nirmala UI" w:cs="Nirmala UI"/>
        </w:rPr>
        <w:t>1946 ජූලි 20 වන දා ගුවෝමින්ටාංග් සේනා විසින් ඇරඹූ යුධ මෙහෙයුමක් සමග නැවත යුද්ධය ඇවිල ගියා. ඔවුන් උත්සාහ කළේ උතුරුදිග චීනයේ කොමියුනිස්ට්වාදීන් පරාජය කිරීම යි. ඒ වන විට ද කොමියුනිස්ට් හමුදා ගුවොමින්ඩාංග් සේනාංකවලට වඩා ශක්තියෙන් අඩු වුණා. එහෙයින් කොමියුනිස්ට්වාදීන් අවාසි සහගත ස්ථානවලින් උපක්‍රමිකව පසුබසිමින්, ගුවොමින්ඩාංග් සේනාංක වෙහෙසට පත් කරවීමේ උත්සාහයක නිරත වුණා.</w:t>
      </w:r>
    </w:p>
    <w:p w:rsidR="00253196" w:rsidRPr="005B78FF" w:rsidRDefault="005B78FF">
      <w:pPr>
        <w:rPr>
          <w:rFonts w:ascii="Nirmala UI" w:hAnsi="Nirmala UI" w:cs="Nirmala UI"/>
        </w:rPr>
      </w:pPr>
      <w:r w:rsidRPr="005B78FF">
        <w:rPr>
          <w:rFonts w:ascii="Nirmala UI" w:hAnsi="Nirmala UI" w:cs="Nirmala UI"/>
        </w:rPr>
        <w:t>1947 මාර්තුවේ දී ගුවෝමින්ටාංග් සේනා විසින් යනාන් ප්‍රදේශය අල්ලා ගත්තා. නමුත් කොමියුනිස්ට්වාදීන් ඒ වන විට, විශේෂයෙන්ම උතුරු සහ ඊසානදිග චීනයේ ගම්බද ප්‍රදේශයන්හි බලය තහවුරු කරගනිමින් සිටියා.</w:t>
      </w:r>
    </w:p>
    <w:p w:rsidR="00253196" w:rsidRPr="005B78FF" w:rsidRDefault="005B78FF">
      <w:pPr>
        <w:rPr>
          <w:rFonts w:ascii="Nirmala UI" w:hAnsi="Nirmala UI" w:cs="Nirmala UI"/>
        </w:rPr>
      </w:pPr>
      <w:r w:rsidRPr="005B78FF">
        <w:rPr>
          <w:rFonts w:ascii="Nirmala UI" w:hAnsi="Nirmala UI" w:cs="Nirmala UI"/>
        </w:rPr>
        <w:t xml:space="preserve">මෙසේ ශක්තිමත් වූ කොමියුනිස්ට්වාදීන් 1948 අග භාගයේ සිට 1949 ජනවාරිය දක්වා කාලය ඇතුළත දියත් කෙරුණ යුධ ව්‍යාපාර තුනක දී උතුරු චීනයේ සහ මධ්‍යම චීනයේ නැගෙනහිර ප්‍රදේශයේ බලය තහවුරු කරගත්තා. මෙයින් පළමු යුධ </w:t>
      </w:r>
      <w:r w:rsidRPr="005B78FF">
        <w:rPr>
          <w:rFonts w:ascii="Nirmala UI" w:hAnsi="Nirmala UI" w:cs="Nirmala UI"/>
        </w:rPr>
        <w:lastRenderedPageBreak/>
        <w:t>ව්‍යාපාරය වූ උතුරු ලියාඔෂෙන් යුධ ව්‍යාපාරයේ දී මැන්චූරියාවේ ප්‍රධාන නගර තම බලයට නතු කරගත් කොමියුනිස්ට්වාදීන් සැලකිය යුතු ආයුධ ප්‍රමාණයක් ද අල්ලා ගත්තා. 1948 නොවැම්බර් සිට 1949 ජනවාරි දක්වා වූ පිංග්-ජින් යුධ ව්‍යාපාරයේ දී උතුරු චීනයේ සම්පූර්ණ පාලනය කොමියුනිස්ට්වාදීන්ට අත් වූ අතර එයට සමකාලීනව සිදු වූ හුවයිහායි යුධ ව්‍යාපාරයේ දී මධ්‍යම නැගෙනහිර චීනය ද කොමියුනිස්ට් පාලනයට යටත් වුණා.</w:t>
      </w:r>
    </w:p>
    <w:p w:rsidR="00253196" w:rsidRPr="005B78FF" w:rsidRDefault="005B78FF">
      <w:pPr>
        <w:rPr>
          <w:rFonts w:ascii="Nirmala UI" w:hAnsi="Nirmala UI" w:cs="Nirmala UI"/>
        </w:rPr>
      </w:pPr>
      <w:r w:rsidRPr="005B78FF">
        <w:rPr>
          <w:rFonts w:ascii="Nirmala UI" w:hAnsi="Nirmala UI" w:cs="Nirmala UI"/>
        </w:rPr>
        <w:t>මෙම යුධ මෙහෙයුම්වලින් පසු ගුවෝමින්ටාංග් බලය සීඝ්‍රයෙන් කඩා වැටුණා. 1949 අප්‍රේල් 21 වනදා ප්‍රධාන කොමියුනිස්ට් සේනාංකයක් යැන්සි නදිය තරණය කළා. අප්‍රේල් 23 වනදා ගුවෝමින්ටාංග් අගනුවර වූ නැන්ජිං නගරය කොමියුනිස්ට් පාලනයට නතු වුණා. කෙමෙන් කෙමෙන් දකුණට පසුබැස ගිය ගුවෝමින්ටාංග් ආණ්ඩුව දෙසැම්බර් 10 වන දා තයිවානයට පලා ගියා. ඇමරිකන් නාවික හමුදා රැඳී සිටීමත්, තමන්ට ශක්තිමත් නාවික හමුදාවක් නොමැතිවීමත් හේතුවෙන් කොමියුනිස්ට්වාදීන්ට තායිවාන් අල්ලාගත හැකි වූයේ නැහැ.</w:t>
      </w:r>
    </w:p>
    <w:p w:rsidR="00253196" w:rsidRPr="005B78FF" w:rsidRDefault="005B78FF">
      <w:pPr>
        <w:rPr>
          <w:rFonts w:ascii="Nirmala UI" w:hAnsi="Nirmala UI" w:cs="Nirmala UI"/>
        </w:rPr>
      </w:pPr>
      <w:r w:rsidRPr="005B78FF">
        <w:rPr>
          <w:rFonts w:ascii="Nirmala UI" w:hAnsi="Nirmala UI" w:cs="Nirmala UI"/>
        </w:rPr>
        <w:t>1949 ඔක්තෝබර් 1 වනදා මාඕ සේතුං විසින් බීජිං නගරයේ දී මහජන චීනා සමූහාණ්ඩුව ප්‍රකාශයට පත් කෙරුණා. එහි නායකයා හැඳින්වුණේ "සභාපති" ලෙස යි. තම අරමුණ සමාජවාදී සමාජයක් සහ ලෝක කොමියුනිස්ට්වාදය නිර්මාණය කිරීම බව සභාපති මාඕ එකල සඳහන් කළා. මාඕ විසින් නිර්මාණය කිරීමට බලාපොරොත්තු වූ දේශපාලන ක්‍රමය නව ප්‍රජාතන්ත්‍රවාදය ලෙස හඳුන්වනු ලැබුණා. මෙය තායිවානයේ සිට ක්‍රියාත්මක වූ චීන ජනරජයට ප්‍රතිවාදී රාජ්‍යයක් ලෙස කටයුතු කළා. මහජන චීන සමූහාණ්ඩුව විසින් තායිවානය දුටුවේ තම පාලනයට එරෙහිව කැරලි ගැසූ ප්‍රාන්තයක් ලෙස යි. ඒ අනුව, තායිවානයට වඩා සාර්ථක රාජ්‍යයක් නිර්මාණය කිරීම මහජන චීනයේ නායකයින්ගේ බලාපොරොත්තුවක් වුණා.</w:t>
      </w:r>
    </w:p>
    <w:p w:rsidR="00253196" w:rsidRPr="005B78FF" w:rsidRDefault="005B78FF">
      <w:pPr>
        <w:rPr>
          <w:rFonts w:ascii="Nirmala UI" w:hAnsi="Nirmala UI" w:cs="Nirmala UI"/>
        </w:rPr>
      </w:pPr>
      <w:r w:rsidRPr="005B78FF">
        <w:rPr>
          <w:rFonts w:ascii="Nirmala UI" w:hAnsi="Nirmala UI" w:cs="Nirmala UI"/>
        </w:rPr>
        <w:t>චීනය සෝවියට් කඳවුරේ ප්‍රබලයකු වූ අතර කොරියන් යුද්ධය සඳහා ද හමුදා දායකත්වයෙන් උතුරු කොරියාවට සහාය වුණා. මේ අතර දේශීය වශයෙන් ඉඩම් ප්‍රතිසංස්කරණ සහ කාර්මිකකරණය වේගවත් කිරීමේ උත්සාහයන් ද ගනු ලැබුණා. මේ අතර කොමියුනිස්ට් පක්ෂය රටේ කටයුතු තම පාලනයට නතු කරගත්තා.</w:t>
      </w:r>
    </w:p>
    <w:p w:rsidR="00253196" w:rsidRPr="005B78FF" w:rsidRDefault="005B78FF">
      <w:pPr>
        <w:rPr>
          <w:rFonts w:ascii="Nirmala UI" w:hAnsi="Nirmala UI" w:cs="Nirmala UI"/>
        </w:rPr>
      </w:pPr>
      <w:r w:rsidRPr="005B78FF">
        <w:rPr>
          <w:rFonts w:ascii="Nirmala UI" w:hAnsi="Nirmala UI" w:cs="Nirmala UI"/>
        </w:rPr>
        <w:t>චීනයේ බලය හේතුවෙන් ඇමරිකාව අග්නිදිග ආසියාවේ වඩාත් ක්‍රියාකාරී වුණා. එමෙන්ම ජපානය යළි සන්නද්ධ කිරීම පිළිබඳව ද අවධානය යොමු කිරීමට චීනයේ බලය ප්‍රධාන වශයෙන් හේතු වුණා. මේ අතර, දශක කිහිපයක් යනතුරු ප්‍රදේශයේ සන්නද්ධ අරගල සඳහා චීනයේ මතවාදී හෝ ද්‍රව්‍යමය සහාය ලැබුණා.</w:t>
      </w:r>
    </w:p>
    <w:p w:rsidR="00253196" w:rsidRPr="005B78FF" w:rsidRDefault="005B78FF">
      <w:pPr>
        <w:rPr>
          <w:rFonts w:ascii="Nirmala UI" w:hAnsi="Nirmala UI" w:cs="Nirmala UI"/>
        </w:rPr>
      </w:pPr>
      <w:proofErr w:type="spellStart"/>
      <w:r w:rsidRPr="005B78FF">
        <w:rPr>
          <w:rFonts w:ascii="Nirmala UI" w:hAnsi="Nirmala UI" w:cs="Nirmala UI"/>
        </w:rPr>
        <w:t>සිරියාවේ</w:t>
      </w:r>
      <w:proofErr w:type="spellEnd"/>
      <w:r w:rsidRPr="005B78FF">
        <w:rPr>
          <w:rFonts w:ascii="Nirmala UI" w:hAnsi="Nirmala UI" w:cs="Nirmala UI"/>
        </w:rPr>
        <w:t xml:space="preserve"> </w:t>
      </w:r>
      <w:proofErr w:type="spellStart"/>
      <w:r w:rsidRPr="005B78FF">
        <w:rPr>
          <w:rFonts w:ascii="Nirmala UI" w:hAnsi="Nirmala UI" w:cs="Nirmala UI"/>
        </w:rPr>
        <w:t>වයඹදිග</w:t>
      </w:r>
      <w:proofErr w:type="spellEnd"/>
      <w:r w:rsidRPr="005B78FF">
        <w:rPr>
          <w:rFonts w:ascii="Nirmala UI" w:hAnsi="Nirmala UI" w:cs="Nirmala UI"/>
        </w:rPr>
        <w:t xml:space="preserve"> </w:t>
      </w:r>
      <w:proofErr w:type="spellStart"/>
      <w:r w:rsidRPr="005B78FF">
        <w:rPr>
          <w:rFonts w:ascii="Nirmala UI" w:hAnsi="Nirmala UI" w:cs="Nirmala UI"/>
        </w:rPr>
        <w:t>ප්‍රදේශයේ</w:t>
      </w:r>
      <w:proofErr w:type="spellEnd"/>
      <w:r w:rsidRPr="005B78FF">
        <w:rPr>
          <w:rFonts w:ascii="Nirmala UI" w:hAnsi="Nirmala UI" w:cs="Nirmala UI"/>
        </w:rPr>
        <w:t xml:space="preserve"> </w:t>
      </w:r>
      <w:proofErr w:type="spellStart"/>
      <w:r w:rsidRPr="005B78FF">
        <w:rPr>
          <w:rFonts w:ascii="Nirmala UI" w:hAnsi="Nirmala UI" w:cs="Nirmala UI"/>
        </w:rPr>
        <w:t>ක්‍රියාත්මක</w:t>
      </w:r>
      <w:proofErr w:type="spellEnd"/>
      <w:r w:rsidRPr="005B78FF">
        <w:rPr>
          <w:rFonts w:ascii="Nirmala UI" w:hAnsi="Nirmala UI" w:cs="Nirmala UI"/>
        </w:rPr>
        <w:t xml:space="preserve"> මෙහෙයුම් හේතුවෙන් රුසියාව සහ තුර්කිය අතර යම් දුරස් වීමක් දකින්න ලැබුණා. එහෙත් ව්ලදිමීර් පුටින් සඳහන් කරන්නේ දෙපාර්ශවය අතර ඒ පිළිබඳව එකඟතාවක් ඇති වූ බව යි.</w:t>
      </w:r>
    </w:p>
    <w:p w:rsidR="00253196" w:rsidRPr="005B78FF" w:rsidRDefault="005B78FF">
      <w:pPr>
        <w:rPr>
          <w:rFonts w:ascii="Nirmala UI" w:hAnsi="Nirmala UI" w:cs="Nirmala UI"/>
        </w:rPr>
      </w:pPr>
      <w:r w:rsidRPr="005B78FF">
        <w:rPr>
          <w:rFonts w:ascii="Nirmala UI" w:hAnsi="Nirmala UI" w:cs="Nirmala UI"/>
        </w:rPr>
        <w:lastRenderedPageBreak/>
        <w:t>මූගල් අධිරාජ්‍යය සියවස් තුනකට ආසන්න කාලයක් ඉන්දියාවේ ප්‍රබල රාජ්‍යයක්ව පැවතියා. එය 1526 දී ස්ථාපිත කරන ලද්දේ මධ්‍යම ආසියාවේ ඉපිද, එහි තමන්ට හිමි වූ රාජ්‍යය අහිමි වී එම ප්‍රදේශය අතැර දමා පැමිණි අයකු විසිනුයි. ඔහු නමින් සහීර්-උද්-දීන් මුහම්මද් බාබර් වූ අතර බාබර් ලෙස ලෝක ප්‍රසිද්ධ යි.</w:t>
      </w:r>
    </w:p>
    <w:p w:rsidR="00253196" w:rsidRPr="005B78FF" w:rsidRDefault="005B78FF">
      <w:pPr>
        <w:rPr>
          <w:rFonts w:ascii="Nirmala UI" w:hAnsi="Nirmala UI" w:cs="Nirmala UI"/>
        </w:rPr>
      </w:pPr>
      <w:r w:rsidRPr="005B78FF">
        <w:rPr>
          <w:rFonts w:ascii="Nirmala UI" w:hAnsi="Nirmala UI" w:cs="Nirmala UI"/>
        </w:rPr>
        <w:t>බාබර් උපන්නේ මධ්‍යම ආසියාවේ ෆර්ඝානා ප්‍රදේශයේ දී 1483 වසරේ යි. ඔහුගේ පියා වූ උමර් ෂයික් මිර්සා ෆර්ඝානාවේ පාලකයා වුණා. වයස එකොළහේ දී පියාගේ ඇවෑමෙන් බාබර් එහි පාලකයා බවට පත් වුණා.</w:t>
      </w:r>
    </w:p>
    <w:p w:rsidR="00253196" w:rsidRPr="005B78FF" w:rsidRDefault="005B78FF">
      <w:pPr>
        <w:rPr>
          <w:rFonts w:ascii="Nirmala UI" w:hAnsi="Nirmala UI" w:cs="Nirmala UI"/>
        </w:rPr>
      </w:pPr>
      <w:r w:rsidRPr="005B78FF">
        <w:rPr>
          <w:rFonts w:ascii="Nirmala UI" w:hAnsi="Nirmala UI" w:cs="Nirmala UI"/>
        </w:rPr>
        <w:t>මෙකල මධ්‍යම ආසියාව විවිධ රාජ්‍යයන්‍ට කැඩී නිරන්තර යුධ කෝලාහල මැද පැවති ප්‍රදේශයක් වුණා. ඊට හේතු වූයේ ටිමූර් (ටැමර්ලේන්) විසින් ගොඩනැගූ අධිරාජ්‍යය 1405 දී සිදු වූ ඔහුගේ මරණින් පසු කැබලි වීම යි. මෙහි විවිධ ප්‍රදේශයන්හි වූ පාලකයන් බොහෝ දෙනා ටිමූර්ගෙන් පැවතෙන්නන් වූ අතර ඒ හේතුව නිසාම ඒ සැම අයකුම ටිමූර්ගේ අධිරාජ්‍යය යළි ගොඩ නගන්නට සිහින දැක්කා. බාබර් ද එවැන්නෙක්.</w:t>
      </w:r>
    </w:p>
    <w:p w:rsidR="00253196" w:rsidRPr="005B78FF" w:rsidRDefault="005B78FF">
      <w:pPr>
        <w:rPr>
          <w:rFonts w:ascii="Nirmala UI" w:hAnsi="Nirmala UI" w:cs="Nirmala UI"/>
        </w:rPr>
      </w:pPr>
      <w:r w:rsidRPr="005B78FF">
        <w:rPr>
          <w:rFonts w:ascii="Nirmala UI" w:hAnsi="Nirmala UI" w:cs="Nirmala UI"/>
        </w:rPr>
        <w:t>ටිමූර්ගේ අගනුවර වූ සමර්කන්ඩ් නගරය මෙකල පාලනය කළේ බාබර්ගේ පියාගේ වැඩිමහල් සහෝදරයා වූ අහමද් මිර්සා විසින්. ලාබාල බාබර් පළවා හැර ෆර්ඝානාව තම පාලනයට නතු කරගැනීමට අහමඩ් මිර්සා කල්පනා කළා. එහෙත් 1495 දී සිදු වූ ඔහුගේ හදිසි අභාවයෙන් පසු බාබර්ට සමර්කන්ඩ් අල්ලාගැනීමට හැකි වුණා.</w:t>
      </w:r>
    </w:p>
    <w:p w:rsidR="00253196" w:rsidRPr="005B78FF" w:rsidRDefault="005B78FF">
      <w:pPr>
        <w:rPr>
          <w:rFonts w:ascii="Nirmala UI" w:hAnsi="Nirmala UI" w:cs="Nirmala UI"/>
        </w:rPr>
      </w:pPr>
      <w:r w:rsidRPr="005B78FF">
        <w:rPr>
          <w:rFonts w:ascii="Nirmala UI" w:hAnsi="Nirmala UI" w:cs="Nirmala UI"/>
        </w:rPr>
        <w:t>මෙම අවස්ථාවේ බාබර්ගේ බලය ඉහළ ගියත්, වෙනත් ආකාරයේ උවදුරු ඔහුට හරහට සිටියා. ඔහු අසනීප වූ අවස්ථාවක රදළවරු ෆර්ඝනාවේ පාලකයා ලෙස ඔහිගේ සහෝදරයා පත් කරගත්තා. ඔහුව සමර්කන්ඩ් නගරයෙනුත් පළවා හරිනු ලැබුණා. ඔහු යළි එම නගරය අල්ලාගත් නමුත් ෂයිබානි ඛාන් විසින් මෙහෙයවූ උස්බෙක්වරුන්ගේ නැගීම හමුවේ යළි සමර්කන්ඩ් අහිමි වුණා. කලක් රාජ්‍යයක් නොමැතිව කඳුකර පෙදෙස් හි සැඟවුණු ජීවිතයක් ගෙවන්නත් ඔහුට සිද්ධ වුණා.</w:t>
      </w:r>
    </w:p>
    <w:p w:rsidR="00253196" w:rsidRPr="005B78FF" w:rsidRDefault="005B78FF">
      <w:pPr>
        <w:rPr>
          <w:rFonts w:ascii="Nirmala UI" w:hAnsi="Nirmala UI" w:cs="Nirmala UI"/>
        </w:rPr>
      </w:pPr>
      <w:r w:rsidRPr="005B78FF">
        <w:rPr>
          <w:rFonts w:ascii="Nirmala UI" w:hAnsi="Nirmala UI" w:cs="Nirmala UI"/>
        </w:rPr>
        <w:t>ෂයිබානිගේ බලය හේතුවෙන් අකමැත්තෙන් වුණත් බාබර්ට සමර්කන්ඩ් සිහිනය අත හැරීමට සිදු වුණා. එහෙයින් ඔහු අවධානය යොමු කළේ කාබුල් වෙත යි. ෂයිබානි ඛාන් විසින් පළවා හරින ලද ඇතැම් පිරිස් ද ඔහු හා එක් වූයෙන් බාබර්ට තරමක හමුදාවක් ගොඩනංවා ගන්නට පුළුවන් වුණා. ඔහු 1504 දී කාබුල් අල්ලාගත්තා.</w:t>
      </w:r>
    </w:p>
    <w:p w:rsidR="00253196" w:rsidRPr="005B78FF" w:rsidRDefault="005B78FF">
      <w:pPr>
        <w:rPr>
          <w:rFonts w:ascii="Nirmala UI" w:hAnsi="Nirmala UI" w:cs="Nirmala UI"/>
        </w:rPr>
      </w:pPr>
      <w:r w:rsidRPr="005B78FF">
        <w:rPr>
          <w:rFonts w:ascii="Nirmala UI" w:hAnsi="Nirmala UI" w:cs="Nirmala UI"/>
        </w:rPr>
        <w:t>ෂයිබානිගේ බලය හේතුවෙන් තවමත් තමන්ට සමර්කන්ඩ් ලබාගත නොහැකියැ යි වටහාගත් බාබර් ඉන්දියාව දෙසට අවධානය යොමු කළා. ඔහු මීළඟ වසර කිහිපයේ දී දෙවරක් ඒ දෙසට ගමන් කර ආපසු හැරී ආවා. මේ අතර හීරත් අල්ලාගත් ෂයිබානි කන්දහාර් දෙසට බලය පැතිරීමට ගත් උත්සාහය පිළිබඳ බාබර් අවධානය යොමු කරන්නට වුණා.</w:t>
      </w:r>
    </w:p>
    <w:p w:rsidR="00253196" w:rsidRPr="005B78FF" w:rsidRDefault="005B78FF">
      <w:pPr>
        <w:rPr>
          <w:rFonts w:ascii="Nirmala UI" w:hAnsi="Nirmala UI" w:cs="Nirmala UI"/>
        </w:rPr>
      </w:pPr>
      <w:r w:rsidRPr="005B78FF">
        <w:rPr>
          <w:rFonts w:ascii="Nirmala UI" w:hAnsi="Nirmala UI" w:cs="Nirmala UI"/>
        </w:rPr>
        <w:lastRenderedPageBreak/>
        <w:t>කන්දහාර් වෙත පහර දුන් නමුත් ෂයිබානි එහි බලය තහවුරු නොකර යළි හැරී ගියා. ඒ පර්සියාවේ පාලකයා විසින් එල්ල කළ තර්ජනය නිසා යි. 1510 දී පර්සියානුවන් විසින් ෂයිබානි ඛාන් මරා දැමුණා.</w:t>
      </w:r>
    </w:p>
    <w:p w:rsidR="00253196" w:rsidRPr="005B78FF" w:rsidRDefault="005B78FF">
      <w:pPr>
        <w:rPr>
          <w:rFonts w:ascii="Nirmala UI" w:hAnsi="Nirmala UI" w:cs="Nirmala UI"/>
        </w:rPr>
      </w:pPr>
      <w:r w:rsidRPr="005B78FF">
        <w:rPr>
          <w:rFonts w:ascii="Nirmala UI" w:hAnsi="Nirmala UI" w:cs="Nirmala UI"/>
        </w:rPr>
        <w:t>මෙම අවස්ථාවේ බාබර්ගේ සමර්කන්ඩ් සිහිනය යළි ඇවිළුණා. එමෙන්ම ඔහු 1511 දී ෆර්ඝානා, සමර්කන්ඩ් ආදී ප්‍රදේශ ගණනාවක් අල්ලාගෙන ටිමූර්ගේ අධිරාජ්‍යය ගොඩනැගීමේ සිහිනය අර්ධ වශයෙන් හෝ සඵල කරගත්තා. නමුත් ස්වල්ප කලකින් උස්බෙක්වරුන් එල්ල කළ අභියෝගය හමුවේ බාබර් සමර්කන්ඩ් අතැර ගියේ නැවත නොඑන්නම යි. සටනින් පැරද, සෙබළුන් විසින් ද අතැර දමන ලද බාබර් කඳුකර මාර්ග ඔස්සේ අපහසුවෙන් කාබුල් කරා පැමිණියා.</w:t>
      </w:r>
    </w:p>
    <w:p w:rsidR="00253196" w:rsidRPr="005B78FF" w:rsidRDefault="005B78FF">
      <w:pPr>
        <w:rPr>
          <w:rFonts w:ascii="Nirmala UI" w:hAnsi="Nirmala UI" w:cs="Nirmala UI"/>
        </w:rPr>
      </w:pPr>
      <w:r w:rsidRPr="005B78FF">
        <w:rPr>
          <w:rFonts w:ascii="Nirmala UI" w:hAnsi="Nirmala UI" w:cs="Nirmala UI"/>
        </w:rPr>
        <w:t>මීළඟ වසර කිහිපය, එනම් 1515-1518 සමයේ, ඔහු කාබුල් ප්‍රදේශයේ සාපේක්ෂව විවේකී කාලයක් ගත කළා. එකල ඔහු තම බලය එහි තහවුරු කරගත්තා. දැන් ඔහුගේ පැහැදිලි ඉලක්කය වූයේ ඉන්දියාව යි. බාබර් ඒ සඳහා හමුදා රැස් කිරීමට වුණා.</w:t>
      </w:r>
    </w:p>
    <w:p w:rsidR="00253196" w:rsidRPr="005B78FF" w:rsidRDefault="005B78FF">
      <w:pPr>
        <w:rPr>
          <w:rFonts w:ascii="Nirmala UI" w:hAnsi="Nirmala UI" w:cs="Nirmala UI"/>
        </w:rPr>
      </w:pPr>
      <w:r w:rsidRPr="005B78FF">
        <w:rPr>
          <w:rFonts w:ascii="Nirmala UI" w:hAnsi="Nirmala UI" w:cs="Nirmala UI"/>
        </w:rPr>
        <w:t>මෙකල උතුරු ඉන්දියාව පාලනය කළේ දිල්ලි සුල්තාන් රාජ්‍යයේ අවසන් පාලකයා වූ ඊබ්‍රහීම් ලෝදි යි. කලක් ප්‍රබල රජ්‍යයක්ව තිබුණු දිල්ලි සුල්තාන් රාජ්‍යය මේ වෙද්දි පරිහානියට පත් වෙමින් පැවතුණා. මේ අතර බාබර් සිය බලය වර්ධනය කරගනිමින් සිටියා. බදක්ෂානය අල්ලාගත් ඔහු එහි පාලනයට සිය වැඩිමහල් පුත් හුමායුන් පත් කළා. කන්දහාර් අල්ලාගෙන එහි පාලනය තවත් පුතකු වූ කම්රාන් වෙත භාර කළා.</w:t>
      </w:r>
    </w:p>
    <w:p w:rsidR="00253196" w:rsidRPr="005B78FF" w:rsidRDefault="005B78FF">
      <w:pPr>
        <w:rPr>
          <w:rFonts w:ascii="Nirmala UI" w:hAnsi="Nirmala UI" w:cs="Nirmala UI"/>
        </w:rPr>
      </w:pPr>
      <w:r w:rsidRPr="005B78FF">
        <w:rPr>
          <w:rFonts w:ascii="Nirmala UI" w:hAnsi="Nirmala UI" w:cs="Nirmala UI"/>
        </w:rPr>
        <w:t>මෙසේ බාබර් දිල්ලිය දෙස නෙත් යොමා සිටිය දී ඔහුට එදෙසට එන ලෙස තිදෙනකුගෙන් ආරාධනා ලැබුණා. ඔවුන් නම් පන්ජාබයේ දෞලාත් ඛාන්, අලා-උද්-දීන් හෙවත් අලාම් ඛාන් සහ මේවාර් හි රානා සංඝ යි. ඊබ්‍රහීම් ලෝදි විසින් පන්ජාබයේ පාලනයෙන් ඔහුව ඉවත් කිරීමේ අවදානමක් තිබීම දෞලාත් ඛාන් බාබර්ට එක් වීමට හේතු වුණා. දෞලාත් මෙන්ම අලාම් ඛාන් ද දිල්ලියේ පාලනය අල්ලාගැනීමට බලාපොරොත්තු වුණා. මේ අතර රාජ්පුත්වරුන්ගේ ප්‍රබලයකු වූ රානා සංඝ බලාපොරොත්තු වූයේ ඊබ්‍රහිම් ලෝදිගේ පරාජය යි.</w:t>
      </w:r>
    </w:p>
    <w:p w:rsidR="00253196" w:rsidRPr="005B78FF" w:rsidRDefault="005B78FF">
      <w:pPr>
        <w:rPr>
          <w:rFonts w:ascii="Nirmala UI" w:hAnsi="Nirmala UI" w:cs="Nirmala UI"/>
        </w:rPr>
      </w:pPr>
      <w:r w:rsidRPr="005B78FF">
        <w:rPr>
          <w:rFonts w:ascii="Nirmala UI" w:hAnsi="Nirmala UI" w:cs="Nirmala UI"/>
        </w:rPr>
        <w:t>1524 දී බාබර් ඉන්දියාවට පැමිණ පන්ජාබය අල්ලාගත්තා. ඔහු එය දෞලාත් ඛාන්ට නොව වෙනත් නායකයකු වෙත පැවරුවා. එයින් දෞලාත් ඔහු හා අමනාප වුණා. මේ අතර, අලාම් ඛාන් දිල්ලිය අල්ලාගත් විට පන්ජාබය නිල වශයෙන් බාබර් වෙත පවරා දීමට කැමති වුණා. නමුත් මේ අවස්ථාවේ බාබර්ට දිල්ලිය බලා යාමට හැකි වූයේ නැහැ. යළිත් සංවිධානය වී සිටි උස්බෙක්වරුන් ඔහුට තර්ජනය කිරීම හේතුවෙන් ඔහු බටහිර දෙසට ගමන් කළේ තම හමුදාවෙන් කොටසක් අලාම් ඛාන් වෙත තබමින්.</w:t>
      </w:r>
    </w:p>
    <w:p w:rsidR="00253196" w:rsidRPr="005B78FF" w:rsidRDefault="005B78FF">
      <w:pPr>
        <w:rPr>
          <w:rFonts w:ascii="Nirmala UI" w:hAnsi="Nirmala UI" w:cs="Nirmala UI"/>
        </w:rPr>
      </w:pPr>
      <w:r w:rsidRPr="005B78FF">
        <w:rPr>
          <w:rFonts w:ascii="Nirmala UI" w:hAnsi="Nirmala UI" w:cs="Nirmala UI"/>
        </w:rPr>
        <w:t>අලාම් ඛාන් දිල්ලිය බලා ගමන් ගත්තේ එම නගරය අල්ලා ගතහොත් එහි කීර්තිය තමන්ට තනිව ලැබෙන බව දැනගෙන යි. එහෙත් ඔහු ඊබ්‍රහීම් ලෝදි හමුවේ පරාජය වී ආපසු බාබර්ගේ පිහිට සොයාගෙන පැමිණියා.</w:t>
      </w:r>
    </w:p>
    <w:p w:rsidR="00253196" w:rsidRPr="005B78FF" w:rsidRDefault="005B78FF">
      <w:pPr>
        <w:rPr>
          <w:rFonts w:ascii="Nirmala UI" w:hAnsi="Nirmala UI" w:cs="Nirmala UI"/>
        </w:rPr>
      </w:pPr>
      <w:r w:rsidRPr="005B78FF">
        <w:rPr>
          <w:rFonts w:ascii="Nirmala UI" w:hAnsi="Nirmala UI" w:cs="Nirmala UI"/>
        </w:rPr>
        <w:lastRenderedPageBreak/>
        <w:t>බාබර් මීළඟ වරට ඉන්දියාවට පැමිණියේ 1526 මුල දී යි. මෙවර ඔහු දිල්ලිය කරා යාමට හොඳ සූදානමකින් යුතුව පැමිණියා. මුලින්ම පන්ජාබයේ දී දෞලාත් ඛාන්ගේ හමුදාවක් පරාජය කළ හෙතෙම ඉන් අනතුරුව දිල්ලිය දිශාවට ගියා. මෙම අවස්ථාවේ ඊබ්‍රහීම් ලෝදි සිය හමුදාව රැගෙන පානිපත් තැනිතලාවට පැමිණියා.</w:t>
      </w:r>
    </w:p>
    <w:p w:rsidR="00253196" w:rsidRPr="005B78FF" w:rsidRDefault="005B78FF">
      <w:pPr>
        <w:rPr>
          <w:rFonts w:ascii="Nirmala UI" w:hAnsi="Nirmala UI" w:cs="Nirmala UI"/>
        </w:rPr>
      </w:pPr>
      <w:r w:rsidRPr="005B78FF">
        <w:rPr>
          <w:rFonts w:ascii="Nirmala UI" w:hAnsi="Nirmala UI" w:cs="Nirmala UI"/>
        </w:rPr>
        <w:t>1526 අප්‍රේල් 21 වන දා සිදු වූ පළමු පානිපත් සටන ඉන්දීය ඉතිහාසයේ තීරණාත්මක සටන් කිහිපයෙන් එකක්. මෙම සටන සඳහා සහභාගී වූ සේනාංකවල ශක්තිය පිළිබඳ විවිධ අනුමානයන් පවතිනවා. එහෙත් ඊබ්‍රහීම් ලෝදිට 50,000 - 100,000ක් අතර සේනාංකයක් සිටි බවත්, බාබර්ට ලෝදි තරම් සෙනග නොසිටි බවත් පෙනී යනවා. ලෝදිගේ හමුදාවේ මූලික පදනම වූයේ ඇත් සහ අසරු සේනා යි. බාබර් සතුව කාලතුවක්කු විස්සක් තිබුණ අතර අත් තුවක්කු දැරූ සෙබළුන් සහ අසරු දුනුවායන් ද ඔහුට සිටියා.</w:t>
      </w:r>
    </w:p>
    <w:p w:rsidR="00253196" w:rsidRPr="005B78FF" w:rsidRDefault="005B78FF">
      <w:pPr>
        <w:rPr>
          <w:rFonts w:ascii="Nirmala UI" w:hAnsi="Nirmala UI" w:cs="Nirmala UI"/>
        </w:rPr>
      </w:pPr>
      <w:r w:rsidRPr="005B78FF">
        <w:rPr>
          <w:rFonts w:ascii="Nirmala UI" w:hAnsi="Nirmala UI" w:cs="Nirmala UI"/>
        </w:rPr>
        <w:t>ලෝදි තමා සේනාංක සැකසුවේ පළමු පෙළ ඇතුන්, දෙවන පෙළ අසරුවන් සහ තෙවන පෙළ පාබල සේනා ලෙසයි. ඔහු සිය අතපත්තු හමුදාව (පුද්ගලික ආරක්ෂක සේනාංකය) සමග පසුපසින්ම සිටියා.</w:t>
      </w:r>
    </w:p>
    <w:p w:rsidR="00253196" w:rsidRPr="005B78FF" w:rsidRDefault="005B78FF">
      <w:pPr>
        <w:rPr>
          <w:rFonts w:ascii="Nirmala UI" w:hAnsi="Nirmala UI" w:cs="Nirmala UI"/>
        </w:rPr>
      </w:pPr>
      <w:r w:rsidRPr="005B78FF">
        <w:rPr>
          <w:rFonts w:ascii="Nirmala UI" w:hAnsi="Nirmala UI" w:cs="Nirmala UI"/>
        </w:rPr>
        <w:t>බාබර් සිය හමුදාව සඳහා කරත්ත සපයාගෙන තිබුණ අතර ඒවා එකිනෙක හා සම්බන්ධ කර තිබුණා. බාබර්ගේ හමුදාව කරත්ත පිටිපසින් ආරක්ෂිත ලෙස රැඳී සිටියා. එම රථ එකිනෙක හා සම්බන්ධ කර තිබුණේ හිස් ඉඩ සහිතව යි. කාලතුවක්කු ඒ ස්ථාන පිටිපසින් රඳවා තිබුණා. ලෝදිගේ සේනා ඉදිරියට එද්දී මෙම කාලතුවක්කු ක්‍රියාත්මක වුණා. ඒවායේ හඬ හේතුවෙන් කලබල වූ ඇතුන් පළා යද්දී ලෝදිගේ සේනාංකවල ක්‍රමානුකූල ස්වභාවය බිඳ වැටුණා.</w:t>
      </w:r>
    </w:p>
    <w:p w:rsidR="00253196" w:rsidRPr="005B78FF" w:rsidRDefault="005B78FF">
      <w:pPr>
        <w:rPr>
          <w:rFonts w:ascii="Nirmala UI" w:hAnsi="Nirmala UI" w:cs="Nirmala UI"/>
        </w:rPr>
      </w:pPr>
      <w:r w:rsidRPr="005B78FF">
        <w:rPr>
          <w:rFonts w:ascii="Nirmala UI" w:hAnsi="Nirmala UI" w:cs="Nirmala UI"/>
        </w:rPr>
        <w:t>බාබර්ගේ අසරු හමුදා දිල්ලි සේනාංකය දෙපසින්ම වට කරන්නට පටන් ගත්තා. එවිට ඉදිරිපසින් සහ දෙපැත්තෙන් ලෝදිගේ සේනා වටකරනු ලැබුණා. මෙහිදී එල්ල වූ ප්‍රහාරවලින් ඊබ්‍රහිම් ලෝදි ද මරණයට පත්ව ඔහුගේ සේනා බරපතල ලෙස හානියට පත්ව විනාශ වුණා. ජයග්‍රාහී බාබර් දිල්ලිය කරා ගමන් ගත්තා.</w:t>
      </w:r>
    </w:p>
    <w:p w:rsidR="00253196" w:rsidRPr="005B78FF" w:rsidRDefault="005B78FF">
      <w:pPr>
        <w:rPr>
          <w:rFonts w:ascii="Nirmala UI" w:hAnsi="Nirmala UI" w:cs="Nirmala UI"/>
        </w:rPr>
      </w:pPr>
      <w:r w:rsidRPr="005B78FF">
        <w:rPr>
          <w:rFonts w:ascii="Nirmala UI" w:hAnsi="Nirmala UI" w:cs="Nirmala UI"/>
        </w:rPr>
        <w:t>1526 අප්‍රේල් 26 වන දා දිල්ලියේ ප්‍රධාන දේවස්ථානයේ දී බාබර් ඉන්දියාවේ පාද්‍ෂා හෙවත් අධිරාජයා ලෙස ප්‍රකාශයට පත් කෙරුණා. නමුත් ඔහු උපක්‍රමිකව වඩා වැදගත් වූ අග්‍රා නගරය සිය අගනුවර කරගත්තා.</w:t>
      </w:r>
    </w:p>
    <w:p w:rsidR="00253196" w:rsidRPr="005B78FF" w:rsidRDefault="005B78FF">
      <w:pPr>
        <w:rPr>
          <w:rFonts w:ascii="Nirmala UI" w:hAnsi="Nirmala UI" w:cs="Nirmala UI"/>
        </w:rPr>
      </w:pPr>
      <w:r w:rsidRPr="005B78FF">
        <w:rPr>
          <w:rFonts w:ascii="Nirmala UI" w:hAnsi="Nirmala UI" w:cs="Nirmala UI"/>
        </w:rPr>
        <w:t>බාබර් දිල්ලියේ බලවත් වීමත් සමග රානා සංඝ ඇතුළු රාජ්පුත්වරුන් කලබල වුණා. ඔවුන් විශාල සේනාවක් එකතු කරගෙන සටනට පැමිණි අතර 1527 මාර්තු 16 වන දා සිදු වූ කාන්ව සටනින් ඔවුන් පරාජය වුණා. මෙහිදී ද බාබර්ගේ ජයග්‍රහණයට කාලතුවක්කු මහත් උපකාරයක් වුණා.</w:t>
      </w:r>
    </w:p>
    <w:p w:rsidR="00253196" w:rsidRPr="005B78FF" w:rsidRDefault="005B78FF">
      <w:pPr>
        <w:rPr>
          <w:rFonts w:ascii="Nirmala UI" w:hAnsi="Nirmala UI" w:cs="Nirmala UI"/>
        </w:rPr>
      </w:pPr>
      <w:r w:rsidRPr="005B78FF">
        <w:rPr>
          <w:rFonts w:ascii="Nirmala UI" w:hAnsi="Nirmala UI" w:cs="Nirmala UI"/>
        </w:rPr>
        <w:t xml:space="preserve">කාන්ව සටනේ පරාජයෙන් පසු රාජ්පුත්වරුන් නැවත ප්‍රතිසංවිධානය වීමට උත්සාහ කළා. මේ බව දැනගත් බාබර් රානා සංඝගේ ප්‍රබල ආධාරකරුවකු වූ මේදිනී රාඕ පරාජය කිරීම සඳහා චන්දේරි වෙත පැමිණියා. බාබර් බලාපොරොත්තු </w:t>
      </w:r>
      <w:r w:rsidRPr="005B78FF">
        <w:rPr>
          <w:rFonts w:ascii="Nirmala UI" w:hAnsi="Nirmala UI" w:cs="Nirmala UI"/>
        </w:rPr>
        <w:lastRenderedPageBreak/>
        <w:t>නොවූ පරිදි එම බලකොටුවේ පිටත කොටස් පහසුවෙන්ම අල්ලා ගැනීමට ඔහු සමත් වුණා. මෙයින් පසු චන්දේරි හි ජෝහාර් උත්සවයක් පවත්වනු ලැබ රාජ්පුත් කාන්තාවන් ගින්නට බිලි වුණා. එහි වූ පුරුෂයන් ද සතුරාට හසු නොවී දිවි නසාගත්තා. මෙම ක්‍රියාව බාබර් දැඩි ලෙස පිළිකුල් කළ බව පෙනී යනවා.</w:t>
      </w:r>
    </w:p>
    <w:p w:rsidR="00253196" w:rsidRPr="005B78FF" w:rsidRDefault="005B78FF">
      <w:pPr>
        <w:rPr>
          <w:rFonts w:ascii="Nirmala UI" w:hAnsi="Nirmala UI" w:cs="Nirmala UI"/>
        </w:rPr>
      </w:pPr>
      <w:r w:rsidRPr="005B78FF">
        <w:rPr>
          <w:rFonts w:ascii="Nirmala UI" w:hAnsi="Nirmala UI" w:cs="Nirmala UI"/>
        </w:rPr>
        <w:t>චන්දේරි හි සටන් නිමවී දින කිහිපයකට පසු 1528 ජනවාරි 30 වන දා රානා සංඝ මියගියා. සාමාන්‍යයෙන් විශ්වාස කෙරෙන්නේ ඔහුගේ යටත් ප්‍රධානීන් ඔහුට වස දුන් බව යි. බාබර් සමග සටනට යාම බලාපොරොත්තු තබාගත නොහැකි කාර්යයක් බව ඔවුන් විශ්වාස කළ ද රානා සංඝ දිගටම සටනක් සඳහා සූදානම් වීම ඊට හේතුව යි.</w:t>
      </w:r>
    </w:p>
    <w:p w:rsidR="00253196" w:rsidRPr="005B78FF" w:rsidRDefault="005B78FF">
      <w:pPr>
        <w:rPr>
          <w:rFonts w:ascii="Nirmala UI" w:hAnsi="Nirmala UI" w:cs="Nirmala UI"/>
        </w:rPr>
      </w:pPr>
      <w:r w:rsidRPr="005B78FF">
        <w:rPr>
          <w:rFonts w:ascii="Nirmala UI" w:hAnsi="Nirmala UI" w:cs="Nirmala UI"/>
        </w:rPr>
        <w:t>බාබර්ට අවසන් බරපතල අභියෝගය පැමිණියේ දිල්ලි සිහසුනට උරුමකම් කී සුල්තාන් මුහම්මද් ලෝදි වෙතින්. බෙංගාලයේ සුල්තාන් නස්රත් ෂා ඔහු සමග එක්වුණා. 1529 මැයි 6 වන දා ගෝග්‍රා සටනින් ඔවුන් පරාජය වුණා. මුහම්මද් ලෝදි මියගිය අතර බාබර් බිහාරය ද ඈඳා ගත්තා. බෙංගාල සුල්තාන්වරයා සහ බාබර් අතර සාම ගිවිසුමක් ඇතිවුණා.</w:t>
      </w:r>
    </w:p>
    <w:p w:rsidR="00253196" w:rsidRPr="005B78FF" w:rsidRDefault="005B78FF">
      <w:pPr>
        <w:rPr>
          <w:rFonts w:ascii="Nirmala UI" w:hAnsi="Nirmala UI" w:cs="Nirmala UI"/>
        </w:rPr>
      </w:pPr>
      <w:r w:rsidRPr="005B78FF">
        <w:rPr>
          <w:rFonts w:ascii="Nirmala UI" w:hAnsi="Nirmala UI" w:cs="Nirmala UI"/>
        </w:rPr>
        <w:t>මෙය බාබර්ගේ අවසන් සටන වූ අතර, ඉන් වසර එකහමාරකට පසු 1530 දෙසැම්බරයේ දී ඔහු මියගියා. මුලින් අග්‍රා හි වළලන ලද ඔහුගේ සිරුර පසුව කාබුල් වෙත ගෙන ගොස් එහි වළලනු ලැබුණා.</w:t>
      </w:r>
    </w:p>
    <w:p w:rsidR="00253196" w:rsidRPr="005B78FF" w:rsidRDefault="005B78FF">
      <w:pPr>
        <w:rPr>
          <w:rFonts w:ascii="Nirmala UI" w:hAnsi="Nirmala UI" w:cs="Nirmala UI"/>
        </w:rPr>
      </w:pPr>
      <w:r w:rsidRPr="005B78FF">
        <w:rPr>
          <w:rFonts w:ascii="Nirmala UI" w:hAnsi="Nirmala UI" w:cs="Nirmala UI"/>
        </w:rPr>
        <w:t>බාබර් සටන්කාමියකු මෙන්ම සාහිත්‍යකරුවකු ලෙස ද ප්‍රකට යි. ඔහුගේ ස්වයං චරිතාපදානය වන බාබර්නාම යන කෘතිය ඔහු පිළිබඳ තොරතුරු බොහොමයක් ලැබෙන කෘතියක් වන අතර, අනවශ්‍ය ස්වයං වර්ණනා නොමැතිව ලියූ චරිතාපදානයක් ලෙස අගය කෙරෙනු ලබනවා. මීට අමතරව ඔහු කවියකු ලෙස ද යම් දස්කම් පෙන්වූවකු වනවා.</w:t>
      </w:r>
    </w:p>
    <w:p w:rsidR="00253196" w:rsidRPr="005B78FF" w:rsidRDefault="005B78FF">
      <w:pPr>
        <w:rPr>
          <w:rFonts w:ascii="Nirmala UI" w:hAnsi="Nirmala UI" w:cs="Nirmala UI"/>
        </w:rPr>
      </w:pPr>
      <w:proofErr w:type="spellStart"/>
      <w:r w:rsidRPr="005B78FF">
        <w:rPr>
          <w:rFonts w:ascii="Nirmala UI" w:hAnsi="Nirmala UI" w:cs="Nirmala UI"/>
        </w:rPr>
        <w:t>ඉතාලියේ</w:t>
      </w:r>
      <w:proofErr w:type="spellEnd"/>
      <w:r w:rsidRPr="005B78FF">
        <w:rPr>
          <w:rFonts w:ascii="Nirmala UI" w:hAnsi="Nirmala UI" w:cs="Nirmala UI"/>
        </w:rPr>
        <w:t xml:space="preserve"> </w:t>
      </w:r>
      <w:proofErr w:type="spellStart"/>
      <w:r w:rsidRPr="005B78FF">
        <w:rPr>
          <w:rFonts w:ascii="Nirmala UI" w:hAnsi="Nirmala UI" w:cs="Nirmala UI"/>
        </w:rPr>
        <w:t>මෑත</w:t>
      </w:r>
      <w:proofErr w:type="spellEnd"/>
      <w:r w:rsidRPr="005B78FF">
        <w:rPr>
          <w:rFonts w:ascii="Nirmala UI" w:hAnsi="Nirmala UI" w:cs="Nirmala UI"/>
        </w:rPr>
        <w:t xml:space="preserve"> </w:t>
      </w:r>
      <w:proofErr w:type="spellStart"/>
      <w:r w:rsidRPr="005B78FF">
        <w:rPr>
          <w:rFonts w:ascii="Nirmala UI" w:hAnsi="Nirmala UI" w:cs="Nirmala UI"/>
        </w:rPr>
        <w:t>කාලීනව</w:t>
      </w:r>
      <w:proofErr w:type="spellEnd"/>
      <w:r w:rsidRPr="005B78FF">
        <w:rPr>
          <w:rFonts w:ascii="Nirmala UI" w:hAnsi="Nirmala UI" w:cs="Nirmala UI"/>
        </w:rPr>
        <w:t xml:space="preserve"> </w:t>
      </w:r>
      <w:proofErr w:type="spellStart"/>
      <w:r w:rsidRPr="005B78FF">
        <w:rPr>
          <w:rFonts w:ascii="Nirmala UI" w:hAnsi="Nirmala UI" w:cs="Nirmala UI"/>
        </w:rPr>
        <w:t>මතු</w:t>
      </w:r>
      <w:proofErr w:type="spellEnd"/>
      <w:r w:rsidRPr="005B78FF">
        <w:rPr>
          <w:rFonts w:ascii="Nirmala UI" w:hAnsi="Nirmala UI" w:cs="Nirmala UI"/>
        </w:rPr>
        <w:t xml:space="preserve"> වූ දේශපාලන අර්බුදය නිමා කරමින් එරට නව රජයක් බිහි වූයේ පසුගිය සතියේ යි. මෙහිදී සාමාන්‍යයෙන් බලාපොරොත්තු විය නොහැකි පරිද්දෙන් ජනකාන්තවාදී දේශපාලන ව්‍යාපාරයක් වන තරු පහේ ව්‍යාපාරය සහ මධ්‍ය වාමාංශික දේශපාලන පක්ෂයක් වන ප්‍රජාතන්ත්‍රවාදී පක්ෂය එක්ව සභාග රජයක් පිහිටුවා ගනු ලැබුණා.</w:t>
      </w:r>
    </w:p>
    <w:p w:rsidR="00253196" w:rsidRPr="005B78FF" w:rsidRDefault="005B78FF">
      <w:pPr>
        <w:rPr>
          <w:rFonts w:ascii="Nirmala UI" w:hAnsi="Nirmala UI" w:cs="Nirmala UI"/>
        </w:rPr>
      </w:pPr>
      <w:r w:rsidRPr="005B78FF">
        <w:rPr>
          <w:rFonts w:ascii="Nirmala UI" w:hAnsi="Nirmala UI" w:cs="Nirmala UI"/>
        </w:rPr>
        <w:t>ඉතාලි දේශපාලන ව්‍යාකූලතාව මතු වූයේ තරු පහේ ව්‍යාපාරය සමග එක්ව සභාගයක් පිහිටුවාගන සිටි "ලීගය" එම රජයෙන් ඉවත් වීම හේතුවෙන්. මෙය ලීගයේ නායක මෙන්ම පැවති ඉතාලි රජයේ උප අගමැති සහ අභ්‍යන්තර කටයුතු ඇමති වූ මතයෝ සැල්විනිගේ බල අවශ්‍යතාව මත සිදු වූවක්. කෙසේ නමුත් නව සභාගය පිහිටුවීම තුළ සැල්විනිගේ අගමැති සිහිනය තාවකාලිකව හෝ කල් දැමීමට සිදුව තිබෙනවා.</w:t>
      </w:r>
    </w:p>
    <w:p w:rsidR="00253196" w:rsidRPr="005B78FF" w:rsidRDefault="005B78FF">
      <w:pPr>
        <w:rPr>
          <w:rFonts w:ascii="Nirmala UI" w:hAnsi="Nirmala UI" w:cs="Nirmala UI"/>
        </w:rPr>
      </w:pPr>
      <w:r w:rsidRPr="005B78FF">
        <w:rPr>
          <w:rFonts w:ascii="Nirmala UI" w:hAnsi="Nirmala UI" w:cs="Nirmala UI"/>
        </w:rPr>
        <w:lastRenderedPageBreak/>
        <w:t>තරු පහේ ව්‍යාපාරය යනු සාම්ප්‍රදායික දේශපාලන පක්ෂ සියල්ල ප්‍රතික්ෂේප කරමින් පිහිටුවාගන්නා ලද ජනකාන්තවාදී දේශපාලන පක්ෂයක්. එහි නිර්මාතෘ වූයේ හිටපු විකට නළුවකු සහ විචාරකයකු වූ බෙප්පෙ ග්‍රිල්ලෝ යි. මෙම සංවිධානය රටේ ආර්ථික අර්බුදය සහ සංක්‍රමණික ගැටළුව ආදී ප්‍රශ්න සඳහා පිළිතුරු ලබාදෙන බව පවසමින් බිහිවූවක්. එය සමාජ මාධ්‍ය ඔස්සේ වේගයෙන් සිය ප්‍රචාරණ කටයුතු වැඩිදියුණු කළේ සාම්ප්‍රදායික මාධ්‍ය පිළිබඳ එතරම් රඳා නොපවතිමින්.</w:t>
      </w:r>
    </w:p>
    <w:p w:rsidR="00253196" w:rsidRPr="005B78FF" w:rsidRDefault="005B78FF">
      <w:pPr>
        <w:rPr>
          <w:rFonts w:ascii="Nirmala UI" w:hAnsi="Nirmala UI" w:cs="Nirmala UI"/>
        </w:rPr>
      </w:pPr>
      <w:r w:rsidRPr="005B78FF">
        <w:rPr>
          <w:rFonts w:ascii="Nirmala UI" w:hAnsi="Nirmala UI" w:cs="Nirmala UI"/>
        </w:rPr>
        <w:t>මේ අතර ලීගය කලක් තිස්සේ ඉතාලියේ ක්‍රියාත්මක වූ නව ෆැසිස්ට්වාදී පක්ෂයක්. එය කලින් උතුරු ලීගය ලෙස හැඳින්වූ අතර උතුරු ඉහාලියට ස්වයං පාලනය අවශ්‍යයැ යි කියා සිටියා. එම පක්ෂය එකල ගෙන ආ තර්කය වූයේ වඩා දුප්පත් වූ දකුණු ඉතාලිය නඩත්තු කිරීමට උතුරු ඉතාලියේ ධනය යෙදවීම අසාධාරණයක් බවයි. මෑතකාලීනව එම පක්ෂය වඩා වැඩි පිරිසකට ආකර්ෂණය වීම සඳහා "ලීගය" ලෙස නම වෙනස් කරගත්තා.</w:t>
      </w:r>
    </w:p>
    <w:p w:rsidR="00253196" w:rsidRPr="005B78FF" w:rsidRDefault="005B78FF">
      <w:pPr>
        <w:rPr>
          <w:rFonts w:ascii="Nirmala UI" w:hAnsi="Nirmala UI" w:cs="Nirmala UI"/>
        </w:rPr>
      </w:pPr>
      <w:r w:rsidRPr="005B78FF">
        <w:rPr>
          <w:rFonts w:ascii="Nirmala UI" w:hAnsi="Nirmala UI" w:cs="Nirmala UI"/>
        </w:rPr>
        <w:t>2018 මහමැතිවරණයට ලීගය තරග  කළේ සිල්වියෝ බර්ලුස්කෝනිගේ ෆුවර්සා ඉතාලියා පක්ෂය සහ තවත් කුඩා පක්ෂ කිහිපයක් සමගයි. අන් සියළු පක්ෂ ප්‍රතික්ෂේප කළ තරු පහේ ව්‍යාපාරය තනිව තරග කළා. එවකට බලයේ සිටි ප්‍රජාතන්ත්‍රවාදී පක්ෂය ද කුඩා පක්ෂ කිහිපයක සහය ලැබුවා.</w:t>
      </w:r>
    </w:p>
    <w:p w:rsidR="00253196" w:rsidRPr="005B78FF" w:rsidRDefault="005B78FF">
      <w:pPr>
        <w:rPr>
          <w:rFonts w:ascii="Nirmala UI" w:hAnsi="Nirmala UI" w:cs="Nirmala UI"/>
        </w:rPr>
      </w:pPr>
      <w:r w:rsidRPr="005B78FF">
        <w:rPr>
          <w:rFonts w:ascii="Nirmala UI" w:hAnsi="Nirmala UI" w:cs="Nirmala UI"/>
        </w:rPr>
        <w:t>මැතිවරණයේදී තරු පහේ ව්‍යාපාරය ආසන 630න් 227ක් දිනාගත්තා. ඒ අනුව, කිසිදු පක්ෂයක් හා එක් වීමට අකමැති වූ ඔවුන්ට තනිව රජයක් පිහිටුවීමට නොහැකි වූවා සේම, ඔවුන් නොමැතිව කිසිවෙකුට රජයක් පිහිටුවීම ද අසීරු වුණා. ලීගය ආසන 125ක් ද එහි සන්ධානගත සහයකයා වූ ෆුවර්සා ඉතාලියා ආසන 104ක් ද, ප්‍රජාතන්ත්‍රවාදී පක්ෂය ආසන 112ක් ද දිනාගත්තා.</w:t>
      </w:r>
    </w:p>
    <w:p w:rsidR="00253196" w:rsidRPr="005B78FF" w:rsidRDefault="005B78FF">
      <w:pPr>
        <w:rPr>
          <w:rFonts w:ascii="Nirmala UI" w:hAnsi="Nirmala UI" w:cs="Nirmala UI"/>
        </w:rPr>
      </w:pPr>
      <w:r w:rsidRPr="005B78FF">
        <w:rPr>
          <w:rFonts w:ascii="Nirmala UI" w:hAnsi="Nirmala UI" w:cs="Nirmala UI"/>
        </w:rPr>
        <w:t>දූෂණ චෝදනා එල්ල වී තිබුණ බර්ලුස්කෝනි සමග කිසිම රජයකට හවුල් වීමට තරුපහේ ව්‍යාපාරය කැමැත්තක් දැක්වූයේ නැහැ. නමුත් ඔවුන් යම් කිසිවකු හෝ සමග සභාගයකට නොගියහොත් නැවත මැතිවරණයක් කරා යාමට සිදුවන බව පැහැදිලි වුණා. මේ අවස්ථාවේ බොහෝ සාකච්ඡා පැවැත්වීමෙන් පසු තරු පහේ ව්‍යාපාරය සහ ලීගය රජයක් පිහිටුවීමට එකඟ වුණා. ඒ අනුව ලීගය තම සන්ධානගත මිත්‍ර පක්ෂය අතැර රජයට එක් වුණා.</w:t>
      </w:r>
    </w:p>
    <w:p w:rsidR="00253196" w:rsidRPr="005B78FF" w:rsidRDefault="005B78FF">
      <w:pPr>
        <w:rPr>
          <w:rFonts w:ascii="Nirmala UI" w:hAnsi="Nirmala UI" w:cs="Nirmala UI"/>
        </w:rPr>
      </w:pPr>
      <w:r w:rsidRPr="005B78FF">
        <w:rPr>
          <w:rFonts w:ascii="Nirmala UI" w:hAnsi="Nirmala UI" w:cs="Nirmala UI"/>
        </w:rPr>
        <w:t>තරු පහේ ව්‍යාපාරය විසින් අගමැති ධුරයට නම් කෙරුණේ ද දේශපාලන අත්දැකීම් නොමැති අයකු වූ ගුසෙප් කොන්ටේ යි. ඔහු නිල වශයෙන් එම පක්ෂයේ සාමාජිකයකු ද වන්නේ නැහැ.</w:t>
      </w:r>
    </w:p>
    <w:p w:rsidR="00253196" w:rsidRPr="005B78FF" w:rsidRDefault="005B78FF">
      <w:pPr>
        <w:rPr>
          <w:rFonts w:ascii="Nirmala UI" w:hAnsi="Nirmala UI" w:cs="Nirmala UI"/>
        </w:rPr>
      </w:pPr>
      <w:r w:rsidRPr="005B78FF">
        <w:rPr>
          <w:rFonts w:ascii="Nirmala UI" w:hAnsi="Nirmala UI" w:cs="Nirmala UI"/>
        </w:rPr>
        <w:t xml:space="preserve">කෙසේ නමුත් මුල පටන්ම මෙම පක්ෂ දෙක අතර ගැටුම් ඇතිවුණා. එමෙන්ම ලීගයේ නායක සැල්විනි සිය සංක්‍රමණික ප්‍රතිපත්තිය ආදිය හේතුවෙන් වඩා ජනප්‍රිය වුණා. ඔහු යුරෝපයේ ඇතැම් අන්ත දක්ෂිනාංශික පක්ෂ සමග එක්ව යුරෝපා පාර්ලිමේන්තුවේ ද කණ්ඩායමක් ගොඩනගා ගත්තා. යුරෝපා මැතිවරණයට පෙර </w:t>
      </w:r>
      <w:r w:rsidRPr="005B78FF">
        <w:rPr>
          <w:rFonts w:ascii="Nirmala UI" w:hAnsi="Nirmala UI" w:cs="Nirmala UI"/>
        </w:rPr>
        <w:lastRenderedPageBreak/>
        <w:t>ඉතාලියේදී විශාල රැලියක් පවත්වා අනෙක් රටවල එම පක්ෂ නායකයන් ගෙන්වන්නට ද ඔහු ක්‍රියා කළා.</w:t>
      </w:r>
    </w:p>
    <w:p w:rsidR="00253196" w:rsidRPr="005B78FF" w:rsidRDefault="005B78FF">
      <w:pPr>
        <w:rPr>
          <w:rFonts w:ascii="Nirmala UI" w:hAnsi="Nirmala UI" w:cs="Nirmala UI"/>
        </w:rPr>
      </w:pPr>
      <w:r w:rsidRPr="005B78FF">
        <w:rPr>
          <w:rFonts w:ascii="Nirmala UI" w:hAnsi="Nirmala UI" w:cs="Nirmala UI"/>
        </w:rPr>
        <w:t>සිය ජනප්‍රියත්වය වර්ධනය වීමත් සමග තමන්ට මැතිවරණයකින් ජයගත හැකි වේයැ යි සැල්විනි බලාපොරොත්තු වන්නට වුණා. ඔහු රජයෙන් ඉවත්වීමට කටයුතු කළේ හදිසි මැතිවරණයක් පැවැත්විය යුතු බව කියා සිටිමින්. මේ අවස්ථාවේ ගුසෙප් කොන්ටේ සැල්විනිව දැඩි ලෙස විවේචනය කරමින් ඔහු අවස්ථාවාදියකු බවත්, ඔහුගේ ප්‍රශ්නයක් රටේ ප්‍රශ්නයක් බවට පෙරළා ගත් බවත් සඳහන් කළා.</w:t>
      </w:r>
    </w:p>
    <w:p w:rsidR="00253196" w:rsidRPr="005B78FF" w:rsidRDefault="005B78FF">
      <w:pPr>
        <w:rPr>
          <w:rFonts w:ascii="Nirmala UI" w:hAnsi="Nirmala UI" w:cs="Nirmala UI"/>
        </w:rPr>
      </w:pPr>
      <w:r w:rsidRPr="005B78FF">
        <w:rPr>
          <w:rFonts w:ascii="Nirmala UI" w:hAnsi="Nirmala UI" w:cs="Nirmala UI"/>
        </w:rPr>
        <w:t>මේ අවස්ථාවේදී කිසිදු අයකුට නව රජයක් පිහිටුවිය නොහැකි වුවහොත් මහ මැතිවරණයක් පැවැත්විය යුතු වුණා. පැවති තත්ත්වය යටතේ නව රජයක් පිහිටුවීමේ හැකියාවක් පෙනුණේ ද නැහැ. නමුත්, ඇතැම්විට සැල්විනි බලාපොරොත්තු නොවූ කරුණ වූයේ තරු පහේ ව්‍යාපාරය සහ ප්‍රජාතන්ත්‍රවාදී පක්ෂය රජයක් පිහිටුවීම සඳහා එක්වනු ඇති බව යි.</w:t>
      </w:r>
    </w:p>
    <w:p w:rsidR="00253196" w:rsidRPr="005B78FF" w:rsidRDefault="005B78FF">
      <w:pPr>
        <w:rPr>
          <w:rFonts w:ascii="Nirmala UI" w:hAnsi="Nirmala UI" w:cs="Nirmala UI"/>
        </w:rPr>
      </w:pPr>
      <w:r w:rsidRPr="005B78FF">
        <w:rPr>
          <w:rFonts w:ascii="Nirmala UI" w:hAnsi="Nirmala UI" w:cs="Nirmala UI"/>
        </w:rPr>
        <w:t>මෙම නව සභාගය පිහිටුවීම සඳහා සාකච්ඡා පැවති අවස්ථාවේ ද මෙම දෙපාර්ශවයේ වෙනස්කම් ප්‍රකට වුණා. තරු පහේ ව්‍යාපාරය දිගටම කියා සිටියේ කොන්ටේ අගමැති ලෙස රැඳී සිටිය යුතු බව යි. එහෙත් ප්‍රජාතන්ත්‍රවාදී පක්ෂය එයට එකවර එකඟ වූයේ නැහැ.</w:t>
      </w:r>
    </w:p>
    <w:p w:rsidR="00253196" w:rsidRPr="005B78FF" w:rsidRDefault="005B78FF">
      <w:pPr>
        <w:rPr>
          <w:rFonts w:ascii="Nirmala UI" w:hAnsi="Nirmala UI" w:cs="Nirmala UI"/>
        </w:rPr>
      </w:pPr>
      <w:r w:rsidRPr="005B78FF">
        <w:rPr>
          <w:rFonts w:ascii="Nirmala UI" w:hAnsi="Nirmala UI" w:cs="Nirmala UI"/>
        </w:rPr>
        <w:t>අගෝස්තු 28 වන බදාදා වන විට දෙපාර්ශවය රජයක් පිහිටුවීම සඳහා එකඟතාවකට පැමිණිය යුතු වුණා. නමුත් අගෝස්තු 26 වන දා රාත්‍රියේ පැවති සාකච්ඡා ද මෙම අගමැති ගැටළුව හමුවේ බිඳ වැටුණා. ඊළඟ දිනයේදී තරු පහේ ව්‍යාපාරය සඳහන් කළේ සාකච්ඡා අසාර්ථක වූ බව යි. නමුත් එම පක්ෂය විසින් එසේ නිවේදනය කර පැය කිහිපයක් තුළ, ප්‍රජාතන්ත්‍රවාදී පක්ෂය යළි සාකච්ඡා සඳහා පැමිණියේ අගමැති ධුරය කොන්ටේ වෙතම තබා ගැනීමට එකඟ වෙමින්.</w:t>
      </w:r>
    </w:p>
    <w:p w:rsidR="00253196" w:rsidRPr="005B78FF" w:rsidRDefault="005B78FF">
      <w:pPr>
        <w:rPr>
          <w:rFonts w:ascii="Nirmala UI" w:hAnsi="Nirmala UI" w:cs="Nirmala UI"/>
        </w:rPr>
      </w:pPr>
      <w:r w:rsidRPr="005B78FF">
        <w:rPr>
          <w:rFonts w:ascii="Nirmala UI" w:hAnsi="Nirmala UI" w:cs="Nirmala UI"/>
        </w:rPr>
        <w:t>මෙම පක්ෂ දෙක මේ අනුව අගෝස්තු 28 වන දා වනවිට නව රජයක් පිහිටුවා ගැනීමට එකඟ වුණා. මෙය තරු පහේ ව්‍යාපාරයේ සාමාජිකයන් විසින් අනුමත කළ යුතු නමුත් එය සිදු වේ යයි අපේක්ෂා කෙරෙනවා. එහෙත් සංක්‍රමණික ප්‍රශ්නය සහ යුරෝපා සංගමය පිළිබඳ මතය යනාදී මූලික කරුණු පිළිබඳ මෙම පක්ෂ දෙක දරන්නේ ඉතා වෙනස් මතයන් වන බැවින් මෙම රජය කෙතෙක් කල් පවතිනු ඇතිදැයි පැහැදිලි නැහැ.</w:t>
      </w:r>
    </w:p>
    <w:p w:rsidR="00253196" w:rsidRPr="005B78FF" w:rsidRDefault="005B78FF">
      <w:pPr>
        <w:rPr>
          <w:rFonts w:ascii="Nirmala UI" w:hAnsi="Nirmala UI" w:cs="Nirmala UI"/>
        </w:rPr>
      </w:pPr>
      <w:r w:rsidRPr="005B78FF">
        <w:rPr>
          <w:rFonts w:ascii="Nirmala UI" w:hAnsi="Nirmala UI" w:cs="Nirmala UI"/>
        </w:rPr>
        <w:t>මෙම රජයට ඇති තවත් ප්‍රශ්නයක් වන්නේ ඉතාලි සෙනට් සභාවේ බහුතරය රැක ගැනීමට ඔවුන්ට තවත් ආසන කිහිපයක් අවශ්‍ය වීම යි. එහෙයින් ස්වාධීන හෝ වාමවාදී සෙනට් සභිකයන් කිහිප දෙනකුගේ සහය ඔවුන්ට අවශ්‍ය වනවා.</w:t>
      </w:r>
    </w:p>
    <w:p w:rsidR="00253196" w:rsidRPr="005B78FF" w:rsidRDefault="005B78FF">
      <w:pPr>
        <w:rPr>
          <w:rFonts w:ascii="Nirmala UI" w:hAnsi="Nirmala UI" w:cs="Nirmala UI"/>
        </w:rPr>
      </w:pPr>
      <w:r w:rsidRPr="005B78FF">
        <w:rPr>
          <w:rFonts w:ascii="Nirmala UI" w:hAnsi="Nirmala UI" w:cs="Nirmala UI"/>
        </w:rPr>
        <w:t xml:space="preserve">තරු පහේ ව්‍යාපාරය සහ ප්‍රජාතන්ත්‍රවාදී පක්ෂය මෙසේ රජයක් පිහිටුවා ගැනීමෙන් පසු ඔවුන් දෙපාර්ශවයම විවේචනය කිරීමේ අවස්ථාව සැල්විනිට ලැබී තිබෙනවා. ඒ අනුව දැන් ඔහුට තමන්ගේ ප්‍රධානම ප්‍රතිවාදීන් දෙපිළම එකවර තම </w:t>
      </w:r>
      <w:r w:rsidRPr="005B78FF">
        <w:rPr>
          <w:rFonts w:ascii="Nirmala UI" w:hAnsi="Nirmala UI" w:cs="Nirmala UI"/>
        </w:rPr>
        <w:lastRenderedPageBreak/>
        <w:t>ප්‍රහාරයට ලක් කළ හැකියි. එයින් ඔහුගේ ජනප්‍රියත්වය රැක ගැනීමට ඔහුට ඉඩක් ලැබෙනවා.</w:t>
      </w:r>
    </w:p>
    <w:p w:rsidR="00253196" w:rsidRPr="005B78FF" w:rsidRDefault="005B78FF">
      <w:pPr>
        <w:rPr>
          <w:rFonts w:ascii="Nirmala UI" w:hAnsi="Nirmala UI" w:cs="Nirmala UI"/>
        </w:rPr>
      </w:pPr>
      <w:r w:rsidRPr="005B78FF">
        <w:rPr>
          <w:rFonts w:ascii="Nirmala UI" w:hAnsi="Nirmala UI" w:cs="Nirmala UI"/>
        </w:rPr>
        <w:t>ඇතැම් විට, මෙම පක්ෂ දෙක එකතු වේ ය යන ආදහස ඇතිවම, සැල්විනි සිය පළමු පියවර ගත්තා වන්නට ද ඉඩ තිබෙනවා. එය එසේ නම්, එය ඉතාම දක්ෂ දේශපාලන පියවරක් බව කිව හැකියි.</w:t>
      </w:r>
    </w:p>
    <w:p w:rsidR="00253196" w:rsidRPr="005B78FF" w:rsidRDefault="005B78FF">
      <w:pPr>
        <w:rPr>
          <w:rFonts w:ascii="Nirmala UI" w:hAnsi="Nirmala UI" w:cs="Nirmala UI"/>
        </w:rPr>
      </w:pPr>
      <w:proofErr w:type="spellStart"/>
      <w:r w:rsidRPr="005B78FF">
        <w:rPr>
          <w:rFonts w:ascii="Nirmala UI" w:hAnsi="Nirmala UI" w:cs="Nirmala UI"/>
        </w:rPr>
        <w:t>දෙවන</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යුධ</w:t>
      </w:r>
      <w:proofErr w:type="spellEnd"/>
      <w:r w:rsidRPr="005B78FF">
        <w:rPr>
          <w:rFonts w:ascii="Nirmala UI" w:hAnsi="Nirmala UI" w:cs="Nirmala UI"/>
        </w:rPr>
        <w:t xml:space="preserve"> </w:t>
      </w:r>
      <w:proofErr w:type="spellStart"/>
      <w:r w:rsidRPr="005B78FF">
        <w:rPr>
          <w:rFonts w:ascii="Nirmala UI" w:hAnsi="Nirmala UI" w:cs="Nirmala UI"/>
        </w:rPr>
        <w:t>සමයේ</w:t>
      </w:r>
      <w:proofErr w:type="spellEnd"/>
      <w:r w:rsidRPr="005B78FF">
        <w:rPr>
          <w:rFonts w:ascii="Nirmala UI" w:hAnsi="Nirmala UI" w:cs="Nirmala UI"/>
        </w:rPr>
        <w:t xml:space="preserve"> දී සෝවියට් හමුදා සඳහා නායකත්වය දුන් අයගෙන් වඩාත්ම ප්‍රකට වූ සෙන්පතියා ලෙස අවිවාදයෙන්ම සැලකෙන්නේ මාර්ෂල් ජෝර්ජි කොන්ස්තන්තිනෝවිච් ෂූකොව් ය. ඔහු බර්ලින් නගරය අල්ලාගත් අවසන් මෙහෙයුම ද මෙහෙයවූ අතර පසුව ජර්මනියේ සෝවියට් පාලන ප්‍රදේශයේ මිලිටරි ආණ්ඩුකාරවරයා ලෙස ද, ඉන්පසු කලෙක සෝවියට් ආරක්ෂක අමාත්‍යවරයා ලෙස ද කටයුතු කළා. අදටත් රුසියානුවන් අතර සාමාන්‍යයෙන් ඔහු පිළිබඳ ඇත්තේ යහපත් ප්‍රතිරූපයක්.</w:t>
      </w:r>
    </w:p>
    <w:p w:rsidR="00253196" w:rsidRPr="005B78FF" w:rsidRDefault="005B78FF">
      <w:pPr>
        <w:rPr>
          <w:rFonts w:ascii="Nirmala UI" w:hAnsi="Nirmala UI" w:cs="Nirmala UI"/>
        </w:rPr>
      </w:pPr>
      <w:r w:rsidRPr="005B78FF">
        <w:rPr>
          <w:rFonts w:ascii="Nirmala UI" w:hAnsi="Nirmala UI" w:cs="Nirmala UI"/>
        </w:rPr>
        <w:t>ෂූකොව් උපන්නේ 1896 දෙසැම්බර් 1 වන දා රුසියාවේ කලූගා ප්‍රදේශයේ පිහිටි කුඩා ගම්මානයක ජීවත් වූ අන්ත දුගී පවුලක යි. ඔහුගේ ළමා කාලය ඉතා කටුක වූ අතර කුඩා කලකම ඔහු ඥාතියකුගේ ලොම් ඇඳුම් මැසීමේ ව්‍යාපාරයක අත් උදව්කරුවකු ලෙස මොස්කව් වෙත පැමිණියා. එහි දී ද ඔහුගේ ජීවිතය කටුක වූ නමුත් ගම්මානයේ ජීවිතය තරම්ම දුගී බවින් පීඩා විඳින්නට ඔහුට සිදු වූයේ නැහැ. අනෙක් අතට නාගරික ජීවිතය පිළිබඳ දැක බලාගැනීමට වගේම, යම් කිසි ආකාරයක අධ්‍යාපනයක් ලැබීමට ද මොස්කව් ජීවිතය ඔහුට උපකාරී වුණා.</w:t>
      </w:r>
    </w:p>
    <w:p w:rsidR="00253196" w:rsidRPr="005B78FF" w:rsidRDefault="005B78FF">
      <w:pPr>
        <w:rPr>
          <w:rFonts w:ascii="Nirmala UI" w:hAnsi="Nirmala UI" w:cs="Nirmala UI"/>
        </w:rPr>
      </w:pPr>
      <w:r w:rsidRPr="005B78FF">
        <w:rPr>
          <w:rFonts w:ascii="Nirmala UI" w:hAnsi="Nirmala UI" w:cs="Nirmala UI"/>
        </w:rPr>
        <w:t>දුගී පවුලක උපත ලබා තිබීම බෝල්‍ෂවික් විප්ලවයෙන් පසු කොමියුනිස්ට් පක්ෂය තුළ වැදගත් ස්ථානයක් හිමි වීමට ෂූකොව්ට උපකාරී වුණා.</w:t>
      </w:r>
    </w:p>
    <w:p w:rsidR="00253196" w:rsidRPr="005B78FF" w:rsidRDefault="005B78FF">
      <w:pPr>
        <w:rPr>
          <w:rFonts w:ascii="Nirmala UI" w:hAnsi="Nirmala UI" w:cs="Nirmala UI"/>
        </w:rPr>
      </w:pPr>
      <w:r w:rsidRPr="005B78FF">
        <w:rPr>
          <w:rFonts w:ascii="Nirmala UI" w:hAnsi="Nirmala UI" w:cs="Nirmala UI"/>
        </w:rPr>
        <w:t>පළමු ලෝක යුද්ධය අතරතුර, 1915 දී, ෂූකොව් එවකට රුසියානු අධිරාජ්‍යයීය යුධ හමුදාවට බඳවා ගනු ලැබුණා. ඔහු එහිදී අවස්ථා දෙකක දී වීරත්වය සඳහා වූ සාන්ත ජෝර්ජ් කුරුසිය දිනාගත්තා. දෙවන අවස්ථාවේ තුවාල ලැබීම හේතුවෙන් ඔහු කලක් යුධබිමෙන් ඉවත්ව සිටියා.</w:t>
      </w:r>
    </w:p>
    <w:p w:rsidR="00253196" w:rsidRPr="005B78FF" w:rsidRDefault="005B78FF">
      <w:pPr>
        <w:rPr>
          <w:rFonts w:ascii="Nirmala UI" w:hAnsi="Nirmala UI" w:cs="Nirmala UI"/>
        </w:rPr>
      </w:pPr>
      <w:r w:rsidRPr="005B78FF">
        <w:rPr>
          <w:rFonts w:ascii="Nirmala UI" w:hAnsi="Nirmala UI" w:cs="Nirmala UI"/>
        </w:rPr>
        <w:t>1917 පෙබරවාරි විප්ලවයෙන් පසු ෂූකොව් කලක් හමුදා සේවය මඟහැර සිටියා. නමුත් ඔක්තෝබර් විප්ලවයෙන් අනතුරුව ඔහු රතු හමුදාවේ සේවයට එක් වුණා. ඔහු එහි මුලින් සේවය කළේ අශ්වාරෝහක හමුදාවේ යි. රුසියානු සිවිල් යුධ සමයෙහි එහි සේවය කළ ඔහු තම්බොෆ් කැරැල්ල මැඩීමටත් දායක වුණා.</w:t>
      </w:r>
    </w:p>
    <w:p w:rsidR="00253196" w:rsidRPr="005B78FF" w:rsidRDefault="005B78FF">
      <w:pPr>
        <w:rPr>
          <w:rFonts w:ascii="Nirmala UI" w:hAnsi="Nirmala UI" w:cs="Nirmala UI"/>
        </w:rPr>
      </w:pPr>
      <w:r w:rsidRPr="005B78FF">
        <w:rPr>
          <w:rFonts w:ascii="Nirmala UI" w:hAnsi="Nirmala UI" w:cs="Nirmala UI"/>
        </w:rPr>
        <w:t xml:space="preserve">සිවිල් යුධ සමයෙන් පසුව ෂූකොව් අශ්වාරෝහක හමුදාවේ නිලධාරියකු ලෙස ක්‍රමක්‍රමයෙන් උසස්වීම් ලබමින් කටයුතු කළා. 1938 දී මොන්ගෝලියාව වෙත යවන ලද්දේ ඒ අතරතුර යි. 1939 දී ජපානයට එරෙහිව කල්ඛින් ගොල් සංග්‍රාමයේ දී ඔහු විශිෂ්ට ජයග්‍රහණයක් වාර්තා කළා. එහිදී ෂූකොව් ප්‍රහාරක ගුවන් යානා, කාලතුවක්කු සහ යුධ ටැංකිවලින් ජපන් සේනාංකවලට වඩා සංඛ්‍යාත්මකව විශාල </w:t>
      </w:r>
      <w:r w:rsidRPr="005B78FF">
        <w:rPr>
          <w:rFonts w:ascii="Nirmala UI" w:hAnsi="Nirmala UI" w:cs="Nirmala UI"/>
        </w:rPr>
        <w:lastRenderedPageBreak/>
        <w:t>හමුදාවක් ගොඩනගාගෙන අවශ්‍ය අවස්ථාවේ ප්‍රහාරය එල්ල කළේ ජපන් සේනාංක සම්පූර්ණයෙන්ම අසරණ කරමින්. මෙම සටනින් පසු සයිබීරියාව දෙසට ව්‍යාප්ත වීම සඳහා වූ අදහස් ජපානය විසින් ඉවත දැමුවා.</w:t>
      </w:r>
    </w:p>
    <w:p w:rsidR="00253196" w:rsidRPr="005B78FF" w:rsidRDefault="005B78FF">
      <w:pPr>
        <w:rPr>
          <w:rFonts w:ascii="Nirmala UI" w:hAnsi="Nirmala UI" w:cs="Nirmala UI"/>
        </w:rPr>
      </w:pPr>
      <w:r w:rsidRPr="005B78FF">
        <w:rPr>
          <w:rFonts w:ascii="Nirmala UI" w:hAnsi="Nirmala UI" w:cs="Nirmala UI"/>
        </w:rPr>
        <w:t>1941 පෙබරවාරියේදී ෂූකොව් සෝවියට් රතු හමුදා මාණ්ඩලික ප්‍රධානියා ලෙස පත් කරනු ලැබුණා.</w:t>
      </w:r>
    </w:p>
    <w:p w:rsidR="00253196" w:rsidRPr="005B78FF" w:rsidRDefault="005B78FF">
      <w:pPr>
        <w:rPr>
          <w:rFonts w:ascii="Nirmala UI" w:hAnsi="Nirmala UI" w:cs="Nirmala UI"/>
        </w:rPr>
      </w:pPr>
      <w:r w:rsidRPr="005B78FF">
        <w:rPr>
          <w:rFonts w:ascii="Nirmala UI" w:hAnsi="Nirmala UI" w:cs="Nirmala UI"/>
        </w:rPr>
        <w:t>1941 ජූනි 22 වන දා ජර්මානු හමුදා විසින් බාබරෝසා මෙහෙයුම දියත් කළ අවස්ථාවේ සෝවියට් නායක ජෝසෆ් ස්ටාලින්ට ඒ බව දුරකථනය ඔස්සේ දැනුම් දුන්නේ ෂූකොව් බව යි සඳහන් වන්නේ. ස්ටාලින් ටික දිනක් පැහැදිලිව මානසිකව කඩා වැටුණා. මේ අතර යුධ පෙරමුණේ තත්ත්වය ද යහපත් වූයේ නැහැ. ෂූකොව් ජූලි මස අවසානයේ දී මාණ්ඩලික ප්‍රධානී තනතුරින් ඉවත් කරනු ලැබ, අතිරේක බලඇණි භාර අණදෙන නිලධාරියා ලෙස පත් කෙරුණා.</w:t>
      </w:r>
    </w:p>
    <w:p w:rsidR="00253196" w:rsidRPr="005B78FF" w:rsidRDefault="005B78FF">
      <w:pPr>
        <w:rPr>
          <w:rFonts w:ascii="Nirmala UI" w:hAnsi="Nirmala UI" w:cs="Nirmala UI"/>
        </w:rPr>
      </w:pPr>
      <w:r w:rsidRPr="005B78FF">
        <w:rPr>
          <w:rFonts w:ascii="Nirmala UI" w:hAnsi="Nirmala UI" w:cs="Nirmala UI"/>
        </w:rPr>
        <w:t>සැප්තැම්බරයේදී ඔහුව ලෙනින්ග්‍රාද් නගරය ආරක්ෂා කරගැනීම සඳහා එහි අණදෙන නිලධාරියා ලෙස යවනු ලැබුණා. එම තීරණාත්මක සති කිහිපය තුළ නගරය ආරක්ෂා කිරීමට ෂූකොව් සමත් වුණා.</w:t>
      </w:r>
    </w:p>
    <w:p w:rsidR="00253196" w:rsidRPr="005B78FF" w:rsidRDefault="005B78FF">
      <w:pPr>
        <w:rPr>
          <w:rFonts w:ascii="Nirmala UI" w:hAnsi="Nirmala UI" w:cs="Nirmala UI"/>
        </w:rPr>
      </w:pPr>
      <w:r w:rsidRPr="005B78FF">
        <w:rPr>
          <w:rFonts w:ascii="Nirmala UI" w:hAnsi="Nirmala UI" w:cs="Nirmala UI"/>
        </w:rPr>
        <w:t>පසුකාලීනව යුද්ධයේ දී සිදු වූ විවිධ සටන්වල දී ප්‍රධාන රතු හමුදාවේ ප්‍රධාන කාර්යය මණ්ඩලය නියෝජනය කරමින් ද එම සටන් සඳහා දායක වීමට ෂූකොව් කටයුතු කළා. ස්ටාලින්ග්‍රාද් සටනෙහි දී ද කුර්ස්ක් සටනේ දී ද මෙසේ දායකත්වය දැක්වූ ඔහු 1944 දී විවිධ ප්‍රහාරක මෙහෙයුම් සැලසුම් කිරීමේ දී ද වැදගත් මෙහෙයක් ඉටු කළා.</w:t>
      </w:r>
    </w:p>
    <w:p w:rsidR="00253196" w:rsidRPr="005B78FF" w:rsidRDefault="005B78FF">
      <w:pPr>
        <w:rPr>
          <w:rFonts w:ascii="Nirmala UI" w:hAnsi="Nirmala UI" w:cs="Nirmala UI"/>
        </w:rPr>
      </w:pPr>
      <w:r w:rsidRPr="005B78FF">
        <w:rPr>
          <w:rFonts w:ascii="Nirmala UI" w:hAnsi="Nirmala UI" w:cs="Nirmala UI"/>
        </w:rPr>
        <w:t>පළමු බෙලෝරුසියානු පෙරමුණේ අණදෙන නිලධාරියා ලෙස ෂූකොව් යුද්ධයේ අවසන් සමයේදී විස්ටියුලා නදියේ සිට සිට ඕඩර් නදිය දක්වා ද එතැන සිට බර්ලින් නගරය දක්වා ද රතු හමුදා දියත් කළ ප්‍රහාරයන් මෙහෙයවූවා.</w:t>
      </w:r>
    </w:p>
    <w:p w:rsidR="00253196" w:rsidRPr="005B78FF" w:rsidRDefault="005B78FF">
      <w:pPr>
        <w:rPr>
          <w:rFonts w:ascii="Nirmala UI" w:hAnsi="Nirmala UI" w:cs="Nirmala UI"/>
        </w:rPr>
      </w:pPr>
      <w:r w:rsidRPr="005B78FF">
        <w:rPr>
          <w:rFonts w:ascii="Nirmala UI" w:hAnsi="Nirmala UI" w:cs="Nirmala UI"/>
        </w:rPr>
        <w:t>ෂූකොව් යුද්ධයෙන් පසු නැගෙනහිර ජර්මනියේ සෝවියට් පාලන ප්‍රදේශයේ හමුදා ආණ්ඩුකාරයා ලෙස කටයුතු කළා. එකල ඔහු ඇමරිකානු ජෙනරාල් අයිසන්හවර් සහ බ්‍රිතාන්‍ය ජෙනරාල් මොන්ට්ගොමරි සමග යහපත් සබඳතාවක් ගොඩනගා ගත්තා. විශේෂයෙන්ම අයිසන්හවර් තුළ ෂූකොව් ගැන වූ ගෞරවය දිගටම පැවතුණා. අයිසන්හවර් පසු කලෙක ඇමරිකානු ජනාධිපති ලෙස පාත් වූ අතර ෂූකොව් ඊට සමකාලීනව කෙටි කලක් සෝවියට් ආරක්ෂක ඇමති වුණා. එහෙත් ඔවුන්ට දෙරට අතර සබඳතාව වඩා මිත්‍රශීලී තලයකට ගෙන ඒමට අවස්ථාවක් වූයේ නැහැ.</w:t>
      </w:r>
    </w:p>
    <w:p w:rsidR="00253196" w:rsidRPr="005B78FF" w:rsidRDefault="005B78FF">
      <w:pPr>
        <w:rPr>
          <w:rFonts w:ascii="Nirmala UI" w:hAnsi="Nirmala UI" w:cs="Nirmala UI"/>
        </w:rPr>
      </w:pPr>
      <w:r w:rsidRPr="005B78FF">
        <w:rPr>
          <w:rFonts w:ascii="Nirmala UI" w:hAnsi="Nirmala UI" w:cs="Nirmala UI"/>
        </w:rPr>
        <w:t xml:space="preserve">බර්ලිනයේ සේවය කරන සමයේදී ෂූකොව්ගේ කටයුතු පිළිබඳ ස්ටාලින් සැක කිරීමට පටන් ගත්තා. ඒ අනුව 1946 දී ඔහුව හමුදා ආණ්ඩුකාර ධුරයෙන් ඉවත් කර සෝවියට් දේශයට කැඳවනු ලැබුණා. ඔහුට ඔඩෙස්සා ප්‍රදේශයේ අණදෙන නිලධාරී තනතුරක් ලැබුණා. එකල ඔහු පළමුවරට හෘදයාබාධයකට ලක් වුණා. ෂූකොව්ට සමීප ඇතැම් නිලධාරීන් අත් අඩංගුවට ගෙන ප්‍රශ්න කිරීම මඟින් ඔහුව කොටු කිරීමට උත්සාහ </w:t>
      </w:r>
      <w:r w:rsidRPr="005B78FF">
        <w:rPr>
          <w:rFonts w:ascii="Nirmala UI" w:hAnsi="Nirmala UI" w:cs="Nirmala UI"/>
        </w:rPr>
        <w:lastRenderedPageBreak/>
        <w:t>කෙරුණා. මේ කටයුතු භාරව සිටියේ සෝවියට් රහස් පොලිස් ප්‍රධානී ලැව්රෙන්ති බෙරියා යි.</w:t>
      </w:r>
    </w:p>
    <w:p w:rsidR="00253196" w:rsidRPr="005B78FF" w:rsidRDefault="005B78FF">
      <w:pPr>
        <w:rPr>
          <w:rFonts w:ascii="Nirmala UI" w:hAnsi="Nirmala UI" w:cs="Nirmala UI"/>
        </w:rPr>
      </w:pPr>
      <w:r w:rsidRPr="005B78FF">
        <w:rPr>
          <w:rFonts w:ascii="Nirmala UI" w:hAnsi="Nirmala UI" w:cs="Nirmala UI"/>
        </w:rPr>
        <w:t>1948 දී ෂූකොව්ගේ නිවස පරික්ෂා කිරීමේදී ඔහු ළඟ තිබී ජර්මනියෙන් ගෙනා රත්‍රන් ආභරණ කිහිපයක් සහ රෙදි, ලොම් ඇඳුම් සහ චිත්‍ර සොයාගත්තා. ෂූකොව්ට මේ පිළිබඳව සමාව ගැනීමට ද සිදු වුණා. මෙය ඔහුගේ හමුදා ජීවිතයේ ඔහු වැටුණ පහළම තත්ත්වය යි. කෙසේ නමුත් මෙසේ විවිධ දෑ ජර්මනියෙන් ගෙන ආවේ ෂූකොව් පමණක් නොවේ. ඒ බව ඔහුද හොඳාකාරවම දැන සිටියා. ඔහු බෙරියාගේ ඉලක්කයක් වීම නිසා මෙසේ සිදු වූ බවයි ෂූකොව් විශ්වාස කළේ.</w:t>
      </w:r>
    </w:p>
    <w:p w:rsidR="00253196" w:rsidRPr="005B78FF" w:rsidRDefault="005B78FF">
      <w:pPr>
        <w:rPr>
          <w:rFonts w:ascii="Nirmala UI" w:hAnsi="Nirmala UI" w:cs="Nirmala UI"/>
        </w:rPr>
      </w:pPr>
      <w:r w:rsidRPr="005B78FF">
        <w:rPr>
          <w:rFonts w:ascii="Nirmala UI" w:hAnsi="Nirmala UI" w:cs="Nirmala UI"/>
        </w:rPr>
        <w:t>ෂූකොව් බෙරියාගෙන් පළිගත්තේ ස්ටාලින්ගේ මරණින් ටික කලකට පසු යි. නව සෝවියට් පාලකයින් බෙරියා ඉවත් කිරීමට කටයුතු කළා. ඔහුව හදිසියේම අත් අඩංගුවට ගන්නා ලද අතර ඒ සඳහා යවන ලද කණ්ඩායම මෙහෙයවූයේ ෂූකොව් විසින්.</w:t>
      </w:r>
    </w:p>
    <w:p w:rsidR="00253196" w:rsidRPr="005B78FF" w:rsidRDefault="005B78FF">
      <w:pPr>
        <w:rPr>
          <w:rFonts w:ascii="Nirmala UI" w:hAnsi="Nirmala UI" w:cs="Nirmala UI"/>
        </w:rPr>
      </w:pPr>
      <w:r w:rsidRPr="005B78FF">
        <w:rPr>
          <w:rFonts w:ascii="Nirmala UI" w:hAnsi="Nirmala UI" w:cs="Nirmala UI"/>
        </w:rPr>
        <w:t>1955 දී ෂූකොව් ආරක්ෂක ඇමති ලෙස පත් කරනු ලැබුණා. ඔහු හා කොමියුනිස්ට් පක්ෂ මහ ලේකම් නිකිතා කෘෂ්ශොෆ් අතර මිත්‍රත්වය ඉහළම තලයකට ළඟාවූයේ ද ඒ සමයේ යි. 1957 දී කෘෂ්ශොෆ් ඉවත් කිරීමට පක්ෂය තුළින් මතු වූ උත්සාහය පරාජය කිරීමට ද ෂූකොව් මූලික වුණා.</w:t>
      </w:r>
    </w:p>
    <w:p w:rsidR="00253196" w:rsidRPr="005B78FF" w:rsidRDefault="005B78FF">
      <w:pPr>
        <w:rPr>
          <w:rFonts w:ascii="Nirmala UI" w:hAnsi="Nirmala UI" w:cs="Nirmala UI"/>
        </w:rPr>
      </w:pPr>
      <w:r w:rsidRPr="005B78FF">
        <w:rPr>
          <w:rFonts w:ascii="Nirmala UI" w:hAnsi="Nirmala UI" w:cs="Nirmala UI"/>
        </w:rPr>
        <w:t>නමුත් ඉන් ස්වල්ප කලකට පසු ඔහුව ආරක්ෂක ඇමති තනතුරින් ඉවත් කෙරුණා. එතැන් පටන් ෂූකොව් වැඩිපුර ගතකළේ විශ්‍රාම සුවයෙන්. ඔහු සිය මතක් සටහන් ලියූ අතර 1969 දී පළ කෙරුණ එය අලෙවි වාර්තා තැබූ කෘතියක් බවට පත් වුණා. ෂූකොව් 1967 දී තවත් ආඝාතයට ලක්ව පක්ෂඝාතයට ලක් වුණා. ඔහු නැවත හෘදයාබාධයකට ලක් ව මියගියේ 1974 ජූනි 18 වන දා යි.</w:t>
      </w:r>
    </w:p>
    <w:p w:rsidR="00253196" w:rsidRPr="005B78FF" w:rsidRDefault="005B78FF">
      <w:pPr>
        <w:rPr>
          <w:rFonts w:ascii="Nirmala UI" w:hAnsi="Nirmala UI" w:cs="Nirmala UI"/>
        </w:rPr>
      </w:pPr>
      <w:proofErr w:type="spellStart"/>
      <w:r w:rsidRPr="005B78FF">
        <w:rPr>
          <w:rFonts w:ascii="Nirmala UI" w:hAnsi="Nirmala UI" w:cs="Nirmala UI"/>
        </w:rPr>
        <w:t>ඉරානය</w:t>
      </w:r>
      <w:proofErr w:type="spellEnd"/>
      <w:r w:rsidRPr="005B78FF">
        <w:rPr>
          <w:rFonts w:ascii="Nirmala UI" w:hAnsi="Nirmala UI" w:cs="Nirmala UI"/>
        </w:rPr>
        <w:t xml:space="preserve"> </w:t>
      </w:r>
      <w:proofErr w:type="spellStart"/>
      <w:r w:rsidRPr="005B78FF">
        <w:rPr>
          <w:rFonts w:ascii="Nirmala UI" w:hAnsi="Nirmala UI" w:cs="Nirmala UI"/>
        </w:rPr>
        <w:t>සහ</w:t>
      </w:r>
      <w:proofErr w:type="spellEnd"/>
      <w:r w:rsidRPr="005B78FF">
        <w:rPr>
          <w:rFonts w:ascii="Nirmala UI" w:hAnsi="Nirmala UI" w:cs="Nirmala UI"/>
        </w:rPr>
        <w:t xml:space="preserve"> </w:t>
      </w:r>
      <w:proofErr w:type="spellStart"/>
      <w:r w:rsidRPr="005B78FF">
        <w:rPr>
          <w:rFonts w:ascii="Nirmala UI" w:hAnsi="Nirmala UI" w:cs="Nirmala UI"/>
        </w:rPr>
        <w:t>ඊශ්‍රායලය</w:t>
      </w:r>
      <w:proofErr w:type="spellEnd"/>
      <w:r w:rsidRPr="005B78FF">
        <w:rPr>
          <w:rFonts w:ascii="Nirmala UI" w:hAnsi="Nirmala UI" w:cs="Nirmala UI"/>
        </w:rPr>
        <w:t xml:space="preserve"> </w:t>
      </w:r>
      <w:proofErr w:type="spellStart"/>
      <w:r w:rsidRPr="005B78FF">
        <w:rPr>
          <w:rFonts w:ascii="Nirmala UI" w:hAnsi="Nirmala UI" w:cs="Nirmala UI"/>
        </w:rPr>
        <w:t>ඔවුනොවුන්</w:t>
      </w:r>
      <w:proofErr w:type="spellEnd"/>
      <w:r w:rsidRPr="005B78FF">
        <w:rPr>
          <w:rFonts w:ascii="Nirmala UI" w:hAnsi="Nirmala UI" w:cs="Nirmala UI"/>
        </w:rPr>
        <w:t xml:space="preserve"> කෙරේ දක්වන විරෝධාකල්පය කිසිවකුට අමුත්තක් නොවේ. ඉරානය විසින් ඊශ්‍රායලය ස්වෛරී රාජ්‍යයක් ලෙස පිළිගන්නේ ද නැහැ. එමෙන්ම ඉරානය කලාපයේ ඊශ්‍රායලයට එරෙහි ඇතැම් සංවිධාන සඳහා දිගු කලක් තිස්සේ සහය දක්වනවා.</w:t>
      </w:r>
    </w:p>
    <w:p w:rsidR="00253196" w:rsidRPr="005B78FF" w:rsidRDefault="005B78FF">
      <w:pPr>
        <w:rPr>
          <w:rFonts w:ascii="Nirmala UI" w:hAnsi="Nirmala UI" w:cs="Nirmala UI"/>
        </w:rPr>
      </w:pPr>
      <w:r w:rsidRPr="005B78FF">
        <w:rPr>
          <w:rFonts w:ascii="Nirmala UI" w:hAnsi="Nirmala UI" w:cs="Nirmala UI"/>
        </w:rPr>
        <w:t>කෙසේ නමුත්, මේ දෙරට අතර ඇති සීතල යුද්ධය දැන් නව මුහුණුවරක් ගෙන ඇති බවක් පෙනී යනවා. මීට පෙරත්, ඊශ්‍රායලය විසින් ඉරානයට එරෙහිව රහස් මෙහෙයුම් දියත් කළා. නමුත් වර්තමානයේ දී ඊශ්‍රායලය විසින් ඉරානය සහ ඉරානයේ සහය ලබන සංවිධාන ඉලක්ක කරගෙන ගෙනයන ප්‍රහාර මැදපෙරදිග දේශපාලන තත්ත්වය ව්‍යාකූල කිරීමට සමත්ව තිබෙනවා.</w:t>
      </w:r>
    </w:p>
    <w:p w:rsidR="00253196" w:rsidRPr="005B78FF" w:rsidRDefault="005B78FF">
      <w:pPr>
        <w:rPr>
          <w:rFonts w:ascii="Nirmala UI" w:hAnsi="Nirmala UI" w:cs="Nirmala UI"/>
        </w:rPr>
      </w:pPr>
      <w:r w:rsidRPr="005B78FF">
        <w:rPr>
          <w:rFonts w:ascii="Nirmala UI" w:hAnsi="Nirmala UI" w:cs="Nirmala UI"/>
        </w:rPr>
        <w:t xml:space="preserve">ඉරානය කලාපීය වශයෙන් සෞදි අරාබිය සහ එරට මිත්‍රයින් සමග ද, ඇමරිකා එක්සත් ජනපදය සමග ද, ඊශ්‍රායලය සමග ද එදිරිවාදිකම් සහිත රටක්. විශේෂයෙන් ඇමරිකාව සතු අවි ආයුධ සමග සැලකීමේ දී ඉරානය සතු අවි බලය අඩු ශක්තියකින් යුතු වීම පොදුවේ දන්නා කරුණක්. එමෙන්ම, සෞදි අරාබිය ආදී </w:t>
      </w:r>
      <w:r w:rsidRPr="005B78FF">
        <w:rPr>
          <w:rFonts w:ascii="Nirmala UI" w:hAnsi="Nirmala UI" w:cs="Nirmala UI"/>
        </w:rPr>
        <w:lastRenderedPageBreak/>
        <w:t>රාජ්‍යයන්ට ද ඇමරිකානුවන් වෙතින් නවීන අවි ලැබෙන බැවින්, ඉරානයට ඊට එරෙහිව යම් ශක්තියක් ගොඩනගා ගැනීම අත්‍යවශ්‍ය වුණා. ඔවුන් ඒ සඳහා කරුණු තුනක් දෙස අවධානය යොමු කළා. එකක් වූයේ න්‍යෂ්ටික අවි පිළිබඳ අවධානය යොමු කිරීම යි. දෙවැන්න බැලිස්ටික් මිසයිල දියුණු කිරීම යි. තෙවැන්න නම් කලාපීය රටවල තමන්ට හිතවත් සංවිධාන සවිබල ගැන්වීම යි.</w:t>
      </w:r>
    </w:p>
    <w:p w:rsidR="00253196" w:rsidRPr="005B78FF" w:rsidRDefault="005B78FF">
      <w:pPr>
        <w:rPr>
          <w:rFonts w:ascii="Nirmala UI" w:hAnsi="Nirmala UI" w:cs="Nirmala UI"/>
        </w:rPr>
      </w:pPr>
      <w:r w:rsidRPr="005B78FF">
        <w:rPr>
          <w:rFonts w:ascii="Nirmala UI" w:hAnsi="Nirmala UI" w:cs="Nirmala UI"/>
        </w:rPr>
        <w:t>මෙයින් පළමු උපක්‍රමයට 2015 දී තාවකාලිකව නැවතීමේ තිතක් තබන ලද්දේ ඉරාන න්‍යෂ්ටික ගිවිසුම සමග යි. එහි තත්ත්වය ඉදිරියේ දී කෙසේ වේදැ යි අපැහැදිලි තත්ත්වයක් දැන් පවතිනවා. මේ අතර, බැලිස්ටික් මිසයිල ව්‍යාපෘති ද සැලකිය යුතු වේගයකින් ක්‍රියාත්මක වනවා.</w:t>
      </w:r>
    </w:p>
    <w:p w:rsidR="00253196" w:rsidRPr="005B78FF" w:rsidRDefault="005B78FF">
      <w:pPr>
        <w:rPr>
          <w:rFonts w:ascii="Nirmala UI" w:hAnsi="Nirmala UI" w:cs="Nirmala UI"/>
        </w:rPr>
      </w:pPr>
      <w:r w:rsidRPr="005B78FF">
        <w:rPr>
          <w:rFonts w:ascii="Nirmala UI" w:hAnsi="Nirmala UI" w:cs="Nirmala UI"/>
        </w:rPr>
        <w:t>මේ අතර, තමන්ට හිතවත් සංවිධාන ශක්තිමත් කිරීමේ දී ඉරානය සැලකිය යුතු සාර්ථකත්වයක් ලබා තිබෙන අතර එය කලාපීය වශයෙන් එරට සතු බලපෑම පැතිර යාමට ඉවහල්ව තිබෙනවා. ලෙබනනයේ හිස්බුල්ලා සංවිධානය මෙන්ම ඉරාන සන්නද්ධ අංශයන් ද සිරියානු සිවිල් යුද්ධයට දැක්වූ දායකත්වය සමග සිරියානු රජය වෙනදාටත් වඩා ඉරානය සමග සම්බන්ධ වී තිබෙනවා. එමෙන්ම හිස්බුල්ලා සංවිධානයේ ශක්තිය හේතුවෙන් එය ලෙබනනයේ ද ප්‍රබලම දේශපාලන සංවිධානයක් ලෙස ඉස්මතුව තිබෙන අතර, ලෙබනන යුධ හමුදාවට වඩා වැඩි සන්නද්ධ ශක්තියක් ද එය සතු යි.</w:t>
      </w:r>
    </w:p>
    <w:p w:rsidR="00253196" w:rsidRPr="005B78FF" w:rsidRDefault="005B78FF">
      <w:pPr>
        <w:rPr>
          <w:rFonts w:ascii="Nirmala UI" w:hAnsi="Nirmala UI" w:cs="Nirmala UI"/>
        </w:rPr>
      </w:pPr>
      <w:r w:rsidRPr="005B78FF">
        <w:rPr>
          <w:rFonts w:ascii="Nirmala UI" w:hAnsi="Nirmala UI" w:cs="Nirmala UI"/>
        </w:rPr>
        <w:t>සදාම් හුසේන්ව 2003 දී ඉරාකයේ නායකත්වයෙන් පළවා හරින ලද පසු ඉරානයේ බලපෑමට කෙමෙන් කෙමෙන් එරට ද ලක් වුණා. වර්තමානය වනවිට ඉරාන - ඉරාක සබඳතා ද යහපත් අතට පත්ව තිබෙන අතර, හෂෙඩ් අල්-ෂාබි නම් ෂියා මුස්ලිම් මිලීෂියා සංවිධානය ඉරාකයේ ප්‍රබල සන්නද්ධ සංවිධානයක් ලෙස මතු වී තිබෙනවා. එය සංවිධානයට එරෙහිව කළ සටන්වලදී ඉරාක රජයට ප්‍රබල සහයක් ලබා දුන්නා.</w:t>
      </w:r>
    </w:p>
    <w:p w:rsidR="00253196" w:rsidRPr="005B78FF" w:rsidRDefault="005B78FF">
      <w:pPr>
        <w:rPr>
          <w:rFonts w:ascii="Nirmala UI" w:hAnsi="Nirmala UI" w:cs="Nirmala UI"/>
        </w:rPr>
      </w:pPr>
      <w:r w:rsidRPr="005B78FF">
        <w:rPr>
          <w:rFonts w:ascii="Nirmala UI" w:hAnsi="Nirmala UI" w:cs="Nirmala UI"/>
        </w:rPr>
        <w:t>යේමනයේ හූති කැරලිකරුවන් ඉරානයට ඉතා වටිනා සහයකයකු බවට පත්ව තිබෙනවා. ඔවුන් මේ වන විට පැරණි උතුරු යේමනයම පාහේ තම පාලනයට ගෙන තිබෙන අතර නිරන්තරයෙන් සෞදි අරාබියට මිසයිල ප්‍රහාර ද එල්ල කරනවා.</w:t>
      </w:r>
    </w:p>
    <w:p w:rsidR="00253196" w:rsidRPr="005B78FF" w:rsidRDefault="005B78FF">
      <w:pPr>
        <w:rPr>
          <w:rFonts w:ascii="Nirmala UI" w:hAnsi="Nirmala UI" w:cs="Nirmala UI"/>
        </w:rPr>
      </w:pPr>
      <w:r w:rsidRPr="005B78FF">
        <w:rPr>
          <w:rFonts w:ascii="Nirmala UI" w:hAnsi="Nirmala UI" w:cs="Nirmala UI"/>
        </w:rPr>
        <w:t>ඉරානය මේ ආකාරයෙන් තම බලපෑම කලාපයේ පතුරවා හරින විට, ඊශ්‍රායලය ද ඊට ප්‍රතිචාර දක්වමින් සිටිනවා. පසුගිය මාස කිහිපයක කාලය තුළ ඊශ්‍රායලය බොහෝ විට අවධානය යොමු කළේ සිරියාව තුළ ඉරාන ක්‍රියාකාරීත්වය පිළිබඳව යි. ඉරාන සන්නද්ධ අංශ ඍජුවම සිරියාවේ සිවිල් යුද්ධයට සම්බන්ධ වී සිටීමත්, සිරියාව, සහ ඊශ්‍රායලය අතර දේශසීමාවක් පැවතීමත් හේතුවෙන් මෙම තත්ත්වය තේරුම්ගත හැකියි.</w:t>
      </w:r>
    </w:p>
    <w:p w:rsidR="00253196" w:rsidRPr="005B78FF" w:rsidRDefault="005B78FF">
      <w:pPr>
        <w:rPr>
          <w:rFonts w:ascii="Nirmala UI" w:hAnsi="Nirmala UI" w:cs="Nirmala UI"/>
        </w:rPr>
      </w:pPr>
      <w:r w:rsidRPr="005B78FF">
        <w:rPr>
          <w:rFonts w:ascii="Nirmala UI" w:hAnsi="Nirmala UI" w:cs="Nirmala UI"/>
        </w:rPr>
        <w:t>මීට අමතරව විවිධ අවස්ථාවල දී ගාසා තීරයේ හමාස් සංවිධානය ද ඉලක්ක කරගෙන ප්‍රහාර එල්ල කිරීමට පසුගිය කාලය මුළුල්ලේම ඊශ්‍රායලය කටයුතු කළා. හමාස් සංවිධානයට ද ඉරානයේ සහය ලැබෙන බව සඳහන් වනවා.</w:t>
      </w:r>
    </w:p>
    <w:p w:rsidR="00253196" w:rsidRPr="005B78FF" w:rsidRDefault="005B78FF">
      <w:pPr>
        <w:rPr>
          <w:rFonts w:ascii="Nirmala UI" w:hAnsi="Nirmala UI" w:cs="Nirmala UI"/>
        </w:rPr>
      </w:pPr>
      <w:r w:rsidRPr="005B78FF">
        <w:rPr>
          <w:rFonts w:ascii="Nirmala UI" w:hAnsi="Nirmala UI" w:cs="Nirmala UI"/>
        </w:rPr>
        <w:lastRenderedPageBreak/>
        <w:t>කෙසේ වෙතත්, සාමාන්‍යයෙන් ඊශ්‍රායලය විසින් සිදු කරන ප්‍රහාර හා සමගාමීව මෑත දිනවල දී ඔවුන් විවිධ ස්ථානයන් හි ප්‍රහාර එල්ල කරන බව පෙනී යනවා. ලෙබනනයේත්, ඉරාකයේත් සිදු වූ ප්‍රහාර කිහිපයක් පිළිබඳව ඊශ්‍රායලය වෙත චෝදනා එල්ල වනවා.</w:t>
      </w:r>
    </w:p>
    <w:p w:rsidR="00253196" w:rsidRPr="005B78FF" w:rsidRDefault="005B78FF">
      <w:pPr>
        <w:rPr>
          <w:rFonts w:ascii="Nirmala UI" w:hAnsi="Nirmala UI" w:cs="Nirmala UI"/>
        </w:rPr>
      </w:pPr>
      <w:r w:rsidRPr="005B78FF">
        <w:rPr>
          <w:rFonts w:ascii="Nirmala UI" w:hAnsi="Nirmala UI" w:cs="Nirmala UI"/>
        </w:rPr>
        <w:t>පසුගිය දින කිහිපය තුළ ඉරාකයේ විවිධ සැක සහිත පිපිරීම් කිහිපයක් වාර්තා වූ අතර ඒ පිළිබඳ ඊශ්‍රායලය වෙත චෝදනා එල්ල වුණා. මේ අතර නිව් යෝර්ක් ටයිම්ස් පුවත්පත වාර්තාවක් පළ කරමින් කියා සිටියේ එම ප්‍රහාර ඇත්තෙන්ම ඊශ්‍රායලය විසින් සිදු කරන ලද බවට ඇමරිකානු බලධාරියකු තහවුරු කළ බව යි. නමුත් ඊශ්‍රායලය ඒ පිළිබඳ නිහඬ ප්‍රතිපත්තියක් අනුගමනය කරනවා.</w:t>
      </w:r>
    </w:p>
    <w:p w:rsidR="00253196" w:rsidRPr="005B78FF" w:rsidRDefault="005B78FF">
      <w:pPr>
        <w:rPr>
          <w:rFonts w:ascii="Nirmala UI" w:hAnsi="Nirmala UI" w:cs="Nirmala UI"/>
        </w:rPr>
      </w:pPr>
      <w:r w:rsidRPr="005B78FF">
        <w:rPr>
          <w:rFonts w:ascii="Nirmala UI" w:hAnsi="Nirmala UI" w:cs="Nirmala UI"/>
        </w:rPr>
        <w:t>මේ අතර, අගෝස්තු 25 වනදා සිරියානු දේශසීමාව ආසන්නයේ සිදු වූ ප්‍රහාරයකින් හෂෙඩ් අල්-ෂාබි සංවිධානයේ 45 වන බ්‍රිගේඩයේ ප්‍රධානියකු මියගියා. එම සංවිධානය පවසා සිටියේ ඊශ්‍රායල ඩ්‍රෝන දෙකක් මගින් එම ප්‍රහාරය එල්ල කෙරුණ බව යි.</w:t>
      </w:r>
    </w:p>
    <w:p w:rsidR="00253196" w:rsidRPr="005B78FF" w:rsidRDefault="005B78FF">
      <w:pPr>
        <w:rPr>
          <w:rFonts w:ascii="Nirmala UI" w:hAnsi="Nirmala UI" w:cs="Nirmala UI"/>
        </w:rPr>
      </w:pPr>
      <w:r w:rsidRPr="005B78FF">
        <w:rPr>
          <w:rFonts w:ascii="Nirmala UI" w:hAnsi="Nirmala UI" w:cs="Nirmala UI"/>
        </w:rPr>
        <w:t>සිරියානු වෙලාවෙන් අගෝස්තු 24 සෙනසුරදා රාත්‍රියේ ඊශ්‍රායල ප්‍රහාරයක් සිරියාවේ අර්කබා නගරය දෙසට එල්ල කෙරුණා. ඊශ්‍රායලය පවසා සිටියේ තමන් සිරියාවෙහි සිටින ඉරාන විප්ලවකාරී ආරක්ෂක හමුදාවේ කුද්ස් බලකායෙහි සේනාංක ඉලක්ක කර ප්‍රහාරය දියත් කළ බව යි. එම බලකාය ඊශ්‍රායලය වෙත ඩ්‍රෝන ප්‍රහරයක් එල්ල කරන්නට සූදානමින් සිටි බව ද ඔවුන් සඳහන් කළා.</w:t>
      </w:r>
    </w:p>
    <w:p w:rsidR="00253196" w:rsidRPr="005B78FF" w:rsidRDefault="005B78FF">
      <w:pPr>
        <w:rPr>
          <w:rFonts w:ascii="Nirmala UI" w:hAnsi="Nirmala UI" w:cs="Nirmala UI"/>
        </w:rPr>
      </w:pPr>
      <w:r w:rsidRPr="005B78FF">
        <w:rPr>
          <w:rFonts w:ascii="Nirmala UI" w:hAnsi="Nirmala UI" w:cs="Nirmala UI"/>
        </w:rPr>
        <w:t>අගෝස්තු 25 වන දා ලෙබනනයේ බීරූට් අගනුවර දකුණුදිග ප්‍රදේශයේ ඩ්‍රෝන දෙකක් කඩා වැටුණ අතර ඉන් එකක් හිස්බුල්ලා සංවිධානයේ මාධ්‍ය අංශය වෙත කඩා වැටී එයට හානි සිදු කළා. හිස්බුල්ලා සංවිධානයේ නායක හසන් නස්රල්ලා එදින සවස රූපාවාහිනිය මඟින් කතාවක් සිදු කරමින් ඊශ්‍රායලයට අනතුරු අඟවා සිටියේ ප්‍රවේශම් වන ලෙස යි. ඊශ්‍රායල අගමැති බෙන්ජමින් නෙතන්යාහු අගෝස්තු 27 වන දා කළ කතාවක දී ඊට පිළිතුරු දෙමින් කියා සිටියේ හිස්බුල්ලා සංවිධානයේත් ලෙබනනයේ සහ ඉරානයේත් නායකත්වය සිය ක්‍රියාකාරකම්වලදී ප්‍රවේශම් විය යුතු බව යි.</w:t>
      </w:r>
    </w:p>
    <w:p w:rsidR="00253196" w:rsidRPr="005B78FF" w:rsidRDefault="005B78FF">
      <w:pPr>
        <w:rPr>
          <w:rFonts w:ascii="Nirmala UI" w:hAnsi="Nirmala UI" w:cs="Nirmala UI"/>
        </w:rPr>
      </w:pPr>
      <w:r w:rsidRPr="005B78FF">
        <w:rPr>
          <w:rFonts w:ascii="Nirmala UI" w:hAnsi="Nirmala UI" w:cs="Nirmala UI"/>
        </w:rPr>
        <w:t>ඊශ්‍රායලය විවිධ අවස්ථාවල දී සිරියානු භූමියේ ස්ථාන ඉලක්ක කරගැනීම සඳහා ලෙබනන ගුවන් සීමාව උල්ලංඝණය කර තිබෙනවා. එහෙත් 2006 යුද්ධයෙන් පසු බීරූට් වෙත ඊශ්‍රායල ප්‍රහාරයක් එල්ල වූ පළමු වතාව මෙය වුණා.</w:t>
      </w:r>
    </w:p>
    <w:p w:rsidR="00253196" w:rsidRPr="005B78FF" w:rsidRDefault="005B78FF">
      <w:pPr>
        <w:rPr>
          <w:rFonts w:ascii="Nirmala UI" w:hAnsi="Nirmala UI" w:cs="Nirmala UI"/>
        </w:rPr>
      </w:pPr>
      <w:r w:rsidRPr="005B78FF">
        <w:rPr>
          <w:rFonts w:ascii="Nirmala UI" w:hAnsi="Nirmala UI" w:cs="Nirmala UI"/>
        </w:rPr>
        <w:t>මීට අමතරව ඊශ්‍රායලය විසින් අගෝස්තු 26 වන දා ගාසා තීරයට ද ගුවන් ප්‍රහාරයක් එල්ල කළා. එරට ප්‍රකාශ කළේ ගාසා දෙසින් එල්ල වූ රොකට් ප්‍රහාරයන්ට පිළිතුරු දීමක් ලෙස එය සිදුකළ බව යි. එම රොකට් ප්‍රහාර ඊශ්‍රායලයේ අයර්න් ඩෝම් ආරක්ෂණ පද්ධතිය විසින් විනාශ කළේයැ යි ඊශ්‍රායලය ප්‍රකාශ කළා.</w:t>
      </w:r>
    </w:p>
    <w:p w:rsidR="00253196" w:rsidRPr="005B78FF" w:rsidRDefault="005B78FF">
      <w:pPr>
        <w:rPr>
          <w:rFonts w:ascii="Nirmala UI" w:hAnsi="Nirmala UI" w:cs="Nirmala UI"/>
        </w:rPr>
      </w:pPr>
      <w:r w:rsidRPr="005B78FF">
        <w:rPr>
          <w:rFonts w:ascii="Nirmala UI" w:hAnsi="Nirmala UI" w:cs="Nirmala UI"/>
        </w:rPr>
        <w:lastRenderedPageBreak/>
        <w:t>මෙම තත්ත්වය සමග, තත්ත්වය පාලනය කිරීමට සහාය වන ලෙස, අගෝස්තු 27 වනදා ලෙබනන අගමැති සාද් හරීරි රුසියානු විදේශ අමාත්‍යවරයාගෙන් ඉල්ලා සිටියා. රුසියාව දෙසින් ඒ පිළිබඳ යහපත් ප්‍රතිචාරයක් ලැබුණ බව යි රුසියානු මාධ්‍ය වාර්තා කළේ. මේ අතර, ඊශ්‍රායලය විසින් එල්ල කළ ප්‍රහාරයට පිළිතුරු දෙන්නේ කෙසේදැ යි හිස්බුල්ලා සංවිධානය සලකා බලමින් සිටිතැ යි තවත් මාධ්‍ය වාර්තාවකින් කියැවුණා. එකට එක කිරීම් හමුවේ කලාපයේ තත්ත්වය කොයි මොහොතේ හෝ පුපුරා යා හැකියැ යි බියක් බොහෝ දෙනා සතුව තිබෙනවා.</w:t>
      </w:r>
    </w:p>
    <w:p w:rsidR="00253196" w:rsidRPr="005B78FF" w:rsidRDefault="005B78FF">
      <w:pPr>
        <w:rPr>
          <w:rFonts w:ascii="Nirmala UI" w:hAnsi="Nirmala UI" w:cs="Nirmala UI"/>
        </w:rPr>
      </w:pPr>
      <w:proofErr w:type="spellStart"/>
      <w:r w:rsidRPr="005B78FF">
        <w:rPr>
          <w:rFonts w:ascii="Nirmala UI" w:hAnsi="Nirmala UI" w:cs="Nirmala UI"/>
        </w:rPr>
        <w:t>දෙවන</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w:t>
      </w:r>
      <w:proofErr w:type="spellStart"/>
      <w:r w:rsidRPr="005B78FF">
        <w:rPr>
          <w:rFonts w:ascii="Nirmala UI" w:hAnsi="Nirmala UI" w:cs="Nirmala UI"/>
        </w:rPr>
        <w:t>යුද්ධය</w:t>
      </w:r>
      <w:proofErr w:type="spellEnd"/>
      <w:r w:rsidRPr="005B78FF">
        <w:rPr>
          <w:rFonts w:ascii="Nirmala UI" w:hAnsi="Nirmala UI" w:cs="Nirmala UI"/>
        </w:rPr>
        <w:t xml:space="preserve"> </w:t>
      </w:r>
      <w:proofErr w:type="spellStart"/>
      <w:r w:rsidRPr="005B78FF">
        <w:rPr>
          <w:rFonts w:ascii="Nirmala UI" w:hAnsi="Nirmala UI" w:cs="Nirmala UI"/>
        </w:rPr>
        <w:t>අවස්ථාවේ</w:t>
      </w:r>
      <w:proofErr w:type="spellEnd"/>
      <w:r w:rsidRPr="005B78FF">
        <w:rPr>
          <w:rFonts w:ascii="Nirmala UI" w:hAnsi="Nirmala UI" w:cs="Nirmala UI"/>
        </w:rPr>
        <w:t xml:space="preserve"> මුල් කාලීනව සිදු වූ ජර්මන් ජයග්‍රහණවලින් පසු පැමිණෙන්නේ පරාජයන් ය. නැගෙනහිර පෙරමුණේ ස්ටාලින්ග්‍රාද් සටන පරාජය වූ පසු ජර්මානුන් වෙතින් ඔවුන් අල්ලාගන්නා ලද ප්‍රදේශ එකිනෙක මුදා ගන්නා ලැබුණ බව අප දන්නවා. 1944 ජූනි මස නෝර්මැන්ඩියට ගොඩබැසීමෙන් පසු ජර්මානුන්ට බටහිර පෙරමුණේ ද තර්ජනයට මුහුණ දීමට සිදු වුණා.</w:t>
      </w:r>
    </w:p>
    <w:p w:rsidR="00253196" w:rsidRPr="005B78FF" w:rsidRDefault="005B78FF">
      <w:pPr>
        <w:rPr>
          <w:rFonts w:ascii="Nirmala UI" w:hAnsi="Nirmala UI" w:cs="Nirmala UI"/>
        </w:rPr>
      </w:pPr>
      <w:r w:rsidRPr="005B78FF">
        <w:rPr>
          <w:rFonts w:ascii="Nirmala UI" w:hAnsi="Nirmala UI" w:cs="Nirmala UI"/>
        </w:rPr>
        <w:t>ජර්මානුන්ගෙන් බොහෝ නගර සහ අගනගර නිදහස් කරගත්ත ද ලොව පුරාම වඩාත්ම ප්‍රචලිතව ඇත්තේ පැරිස් නගරය නිදහස් කරගැනීමේ සිද්ධියයැ යි කිවහොත් එහි වරදක් නැහැ. පැරිසිය දෙවන ලෝක යුද්ධයට පෙර ලෝකයේ සංස්කෘතික අගනගරය ලෙස පැවතීම ඊට හේතු වන්නට ඇති.</w:t>
      </w:r>
    </w:p>
    <w:p w:rsidR="00253196" w:rsidRPr="005B78FF" w:rsidRDefault="005B78FF">
      <w:pPr>
        <w:rPr>
          <w:rFonts w:ascii="Nirmala UI" w:hAnsi="Nirmala UI" w:cs="Nirmala UI"/>
        </w:rPr>
      </w:pPr>
      <w:r w:rsidRPr="005B78FF">
        <w:rPr>
          <w:rFonts w:ascii="Nirmala UI" w:hAnsi="Nirmala UI" w:cs="Nirmala UI"/>
        </w:rPr>
        <w:t>1940 දී පැරිස් නගරය අල්ලා ගැනීමෙන් පසු ජර්මානුන් එහි තම බලය ස්ථාවර කරගත්තේ හමුදා සහ සිවිල් පාලන ආයතන ද එහි ස්ථාපිත කරමින්. ප්‍රංශයේ කොටසක් ජර්මන් පාලනයෙන් නාමිකව ස්වාධීනව තිබුණත්, පැරිසිය අයත් වුණේ ජර්මන් පාලනයට අයත් වූ කොටසේ යි.</w:t>
      </w:r>
    </w:p>
    <w:p w:rsidR="00253196" w:rsidRPr="005B78FF" w:rsidRDefault="005B78FF">
      <w:pPr>
        <w:rPr>
          <w:rFonts w:ascii="Nirmala UI" w:hAnsi="Nirmala UI" w:cs="Nirmala UI"/>
        </w:rPr>
      </w:pPr>
      <w:r w:rsidRPr="005B78FF">
        <w:rPr>
          <w:rFonts w:ascii="Nirmala UI" w:hAnsi="Nirmala UI" w:cs="Nirmala UI"/>
        </w:rPr>
        <w:t>1944 ජූනි 6 වනදා මිත්‍ර හමුදා නෝර්මැන්ඩියට ගොඩබැස්සාට පසු ප්‍රංශයේ ජර්මන් පාලනය තර්ජනයට ලක් වුණා. කෙසේ නමුත් නෝර්මැන්ඩියෙන් පිටතට කඩා වැදීමට මිත්‍ර හමුදාවන්ට සති කිහිපයක් ගත වුණා. අගෝස්තුව වෙද්දී මෙසේ මිත්‍ර හමුදා වේගයෙන් උතුරු ප්‍රංශය හරහා බෙල්ජියම දෙසට කඩා වැදුණා.</w:t>
      </w:r>
    </w:p>
    <w:p w:rsidR="00253196" w:rsidRPr="005B78FF" w:rsidRDefault="005B78FF">
      <w:pPr>
        <w:rPr>
          <w:rFonts w:ascii="Nirmala UI" w:hAnsi="Nirmala UI" w:cs="Nirmala UI"/>
        </w:rPr>
      </w:pPr>
      <w:r w:rsidRPr="005B78FF">
        <w:rPr>
          <w:rFonts w:ascii="Nirmala UI" w:hAnsi="Nirmala UI" w:cs="Nirmala UI"/>
        </w:rPr>
        <w:t>නමුත් පැරිසිය දෙසට ගමන් කිරීම මිත්‍ර හමුදා නායකත්වයේ මූලික අවශ්‍යතාවක් වුණේ නැහැ. ඇත්තෙන්ම ජර්මනිය දෙසට මාර්ගය වැටී තිබුණේ පැරිසියට ඈතින්. එහෙයින් පැරිසිය අල්ලා ගැනීමට හමුදා යැවීමේ අවශ්‍යතාවක් මිත්‍ර හමුදා නායකත්වයට වූයේ නැහැ. ජර්මනිය දෙසට මිත්‍ර හමුදා ගමන් කරද්දී ජර්මානුන් පැරිසිය අතැර දමනු ඇතැ යි මිත්‍ර හමුදා බලාපොරොත්තු වුණා.</w:t>
      </w:r>
    </w:p>
    <w:p w:rsidR="00253196" w:rsidRPr="005B78FF" w:rsidRDefault="005B78FF">
      <w:pPr>
        <w:rPr>
          <w:rFonts w:ascii="Nirmala UI" w:hAnsi="Nirmala UI" w:cs="Nirmala UI"/>
        </w:rPr>
      </w:pPr>
      <w:r w:rsidRPr="005B78FF">
        <w:rPr>
          <w:rFonts w:ascii="Nirmala UI" w:hAnsi="Nirmala UI" w:cs="Nirmala UI"/>
        </w:rPr>
        <w:t>නමුත් මෙම අවස්ථාවේ දී කරුණු කිහිපයක් එක්ව ඉතිහාසය වෙනස් කිරීමට සමර්ථ වුණා.</w:t>
      </w:r>
    </w:p>
    <w:p w:rsidR="00253196" w:rsidRPr="005B78FF" w:rsidRDefault="005B78FF">
      <w:pPr>
        <w:rPr>
          <w:rFonts w:ascii="Nirmala UI" w:hAnsi="Nirmala UI" w:cs="Nirmala UI"/>
        </w:rPr>
      </w:pPr>
      <w:r w:rsidRPr="005B78FF">
        <w:rPr>
          <w:rFonts w:ascii="Nirmala UI" w:hAnsi="Nirmala UI" w:cs="Nirmala UI"/>
        </w:rPr>
        <w:t xml:space="preserve">මිත්‍ර පාක්ෂික අනෙකුත් නායකයින් කුමක් සිතුවත් නිදහස් ප්‍රංශ සේනාංකයන් හි නායක චාර්ල්ස් ඩි ගෝල් පැරිසිය නිදහස් කරගැනීමේ අවශ්‍යතාවයෙන් පෙළුණා. නෝර්මැන්ඩියේ සිටි ඔහුගේ ප්‍රධාන සේනාංකය වූයේ ප්‍රංශ දෙවන සන්නාහ </w:t>
      </w:r>
      <w:r w:rsidRPr="005B78FF">
        <w:rPr>
          <w:rFonts w:ascii="Nirmala UI" w:hAnsi="Nirmala UI" w:cs="Nirmala UI"/>
        </w:rPr>
        <w:lastRenderedPageBreak/>
        <w:t>සන්නද්ධ ඩිවිෂනය යි. එහි අණදෙන නිලධාරියා වූයේ මේජර් ජෙනරාල් ෆිලිප් ලෙක්රෙක්.</w:t>
      </w:r>
    </w:p>
    <w:p w:rsidR="00253196" w:rsidRPr="005B78FF" w:rsidRDefault="005B78FF">
      <w:pPr>
        <w:rPr>
          <w:rFonts w:ascii="Nirmala UI" w:hAnsi="Nirmala UI" w:cs="Nirmala UI"/>
        </w:rPr>
      </w:pPr>
      <w:r w:rsidRPr="005B78FF">
        <w:rPr>
          <w:rFonts w:ascii="Nirmala UI" w:hAnsi="Nirmala UI" w:cs="Nirmala UI"/>
        </w:rPr>
        <w:t>1940 දී සිදුවූ අපකීර්තිය මකා ගැනීම ප්‍රංශ නායකයින්ට වූ දැඩි අවශ්‍යතාවයක්. ඒ සඳහා පැරිසිය නිදහස් කරගැනීම අත්‍යවශ්‍ය වුණා. එහි යුධමය වැදගත්කමක් නොවූව ද දේශපාලනමය වශයෙන් එය විශාල වැදගත්කමකින් යුතු වූ කාරණයක් වුණා.</w:t>
      </w:r>
    </w:p>
    <w:p w:rsidR="00253196" w:rsidRPr="005B78FF" w:rsidRDefault="005B78FF">
      <w:pPr>
        <w:rPr>
          <w:rFonts w:ascii="Nirmala UI" w:hAnsi="Nirmala UI" w:cs="Nirmala UI"/>
        </w:rPr>
      </w:pPr>
      <w:r w:rsidRPr="005B78FF">
        <w:rPr>
          <w:rFonts w:ascii="Nirmala UI" w:hAnsi="Nirmala UI" w:cs="Nirmala UI"/>
        </w:rPr>
        <w:t>ඩි ගෝල්ට පැරිසිය මුදවා ගැනීම සඳහා තමන් සම්බන්ධ වීමේ වැදගත්කම අමුතුවෙන් කිව යුතු වූයේ නැහැ. එහි ප්‍රචාරණමය වාසිය මෙන්ම තවත් යමක් පිළිබඳ ඔහු සිතමින් සිටියා. එනම් පැරිසිය නිදහස් කරගැනීමේ ඉදිරියෙන් ම සිටීම මඟින් කොමියුනිස්ට්වාදීන් වෙත එම ගෞරවය ලැබීම වැළැක්වීම යි.</w:t>
      </w:r>
    </w:p>
    <w:p w:rsidR="00253196" w:rsidRPr="005B78FF" w:rsidRDefault="005B78FF">
      <w:pPr>
        <w:rPr>
          <w:rFonts w:ascii="Nirmala UI" w:hAnsi="Nirmala UI" w:cs="Nirmala UI"/>
        </w:rPr>
      </w:pPr>
      <w:r w:rsidRPr="005B78FF">
        <w:rPr>
          <w:rFonts w:ascii="Nirmala UI" w:hAnsi="Nirmala UI" w:cs="Nirmala UI"/>
        </w:rPr>
        <w:t>මේ අතර ජර්මන් ආඥාදායක ඇඩොල්ෆ් හිට්ලර් පැරිසිය විනාශ කිරීමේ අදහසින් පසුවුණා. ඔහුගේ අණ වූයේ අයිෆල් කුළුණ, නෝත්‍රදාමය ආදී වැදගත් ස්ථාන සියල්ල විනාශ කළ යුතු බව යි. මේ අනුව, පැරිසියේ ජර්මන් හමුදාවන් හි අණදෙන නිලධාරී වූ ඩීට්‍රිෂ් ෆොන් චොල්ටිට්ස්ට මේ සඳහා උපදෙස් දෙනු ලැබුණා.</w:t>
      </w:r>
    </w:p>
    <w:p w:rsidR="00253196" w:rsidRPr="005B78FF" w:rsidRDefault="005B78FF">
      <w:pPr>
        <w:rPr>
          <w:rFonts w:ascii="Nirmala UI" w:hAnsi="Nirmala UI" w:cs="Nirmala UI"/>
        </w:rPr>
      </w:pPr>
      <w:r w:rsidRPr="005B78FF">
        <w:rPr>
          <w:rFonts w:ascii="Nirmala UI" w:hAnsi="Nirmala UI" w:cs="Nirmala UI"/>
        </w:rPr>
        <w:t>පසු කාලීනව චොල්ටිට්ස් කියා සිටියේ තමන්ට මෙම සංස්කෘතික වශයෙන් වැදගත් වූ ස්ථාන විනාශ කිරීමට අවශ්‍ය නොවූ බ වයි. කෙසේ වෙතත් ඇතැම් ස්ථානයන් හි පුපුරන ද්‍රව්‍ය සවිකිරීමේ කටයුතු ඇරඹුණා. මෙම ක්‍රියාව ප්‍රමාද වීමට එක් හේතුවක් වූයේ ප්‍රමාණවත් තරම් පුපුරන ද්‍රව්‍ය නොතිබීම යි. චොල්ටිට්ස් සත්‍ය ලෙසම එම ස්ථාන විනාශ කිරීමට අදහස් කළේ ද නැද්ද යන්න තහවුරු කිරීමේ හැකියාවක් නැහැ.</w:t>
      </w:r>
    </w:p>
    <w:p w:rsidR="00253196" w:rsidRPr="005B78FF" w:rsidRDefault="005B78FF">
      <w:pPr>
        <w:rPr>
          <w:rFonts w:ascii="Nirmala UI" w:hAnsi="Nirmala UI" w:cs="Nirmala UI"/>
        </w:rPr>
      </w:pPr>
      <w:r w:rsidRPr="005B78FF">
        <w:rPr>
          <w:rFonts w:ascii="Nirmala UI" w:hAnsi="Nirmala UI" w:cs="Nirmala UI"/>
        </w:rPr>
        <w:t>කෙසේ නමුත් ජර්මානුන් යම් ක්‍රියාවකට සූදානම් වන බව නගරයෙහි වූ ප්‍රංශ විමුක්තිකාමීන් වටහා ගත්තා. ඔවුනට ද මේ පිළිබඳ විස්තර කණින් කොණින් දැනගැනීමට ලැබුණා. ඒ අනුව, ඔවුන් එක් අතකින් නගරය තුළ කැරැල්ලක් සාංවිධානය කළ අතර අනෙක් අතට පැරිසිය විනාශ කිරීමේ ඉඩකඩ පිළිබඳ මිත්‍ර පාක්ෂිකයන්ට දැන්වීමට ද ඔවුන් උත්සාහ කළා. විමුක්තිකාමීන්ට තනිව නගරය අල්ලා ගැනීමට ප්‍රමාණවත් ශක්තියක් වූයේ නැහැ. එහෙයින්, නගරය විනාශයෙන් බේරා ගැනීම සඳහා මිත්‍ර පාක්ෂිකයන් එහි පැමිණීම අනිවාර්යය වුණා.</w:t>
      </w:r>
    </w:p>
    <w:p w:rsidR="00253196" w:rsidRPr="005B78FF" w:rsidRDefault="005B78FF">
      <w:pPr>
        <w:rPr>
          <w:rFonts w:ascii="Nirmala UI" w:hAnsi="Nirmala UI" w:cs="Nirmala UI"/>
        </w:rPr>
      </w:pPr>
      <w:r w:rsidRPr="005B78FF">
        <w:rPr>
          <w:rFonts w:ascii="Nirmala UI" w:hAnsi="Nirmala UI" w:cs="Nirmala UI"/>
        </w:rPr>
        <w:t>1944 අගෝස්තු 18 වන දා පැරිසියේ දුම්රිය සේවකයන් වැඩ වර්ජනයක් ඇරඹුවා. ප්‍රංශ පොලිස් නිලධාරීන් ද රාජකාරිවලින් ඉවත් වුණා. මේ අතර තැන තැන කුඩා ජර්මන් භට කණ්ඩායම් වෙත පහරදීම් ද පටන් ගැනුණා.</w:t>
      </w:r>
    </w:p>
    <w:p w:rsidR="00253196" w:rsidRPr="005B78FF" w:rsidRDefault="005B78FF">
      <w:pPr>
        <w:rPr>
          <w:rFonts w:ascii="Nirmala UI" w:hAnsi="Nirmala UI" w:cs="Nirmala UI"/>
        </w:rPr>
      </w:pPr>
      <w:r w:rsidRPr="005B78FF">
        <w:rPr>
          <w:rFonts w:ascii="Nirmala UI" w:hAnsi="Nirmala UI" w:cs="Nirmala UI"/>
        </w:rPr>
        <w:t xml:space="preserve">මෙකල පැරිසියේ විමුක්තිකාමීන් 20,000ක් පමණ වන්නට ඇතැ යි අනුමාන කෙරෙනවා. එහෙත් ඉන් වැඩි පිරිසක් සතුව අවි ආයුධ වූයේ නැහැ. නමුත් ඔවුන් විරෝධය දැක්වීමට වෙනත් ක්‍රම භාවිතා කළා. ජර්මන් වාහනවල ටයර් සිදුරු කිරීම, </w:t>
      </w:r>
      <w:r w:rsidRPr="005B78FF">
        <w:rPr>
          <w:rFonts w:ascii="Nirmala UI" w:hAnsi="Nirmala UI" w:cs="Nirmala UI"/>
        </w:rPr>
        <w:lastRenderedPageBreak/>
        <w:t>මාර්ග සලකුණු පුවරු ඉවත් කිරීමෙන් ජර්මානුන් අතරමං කිරීම ආදිය ඒ අතරින් ප්‍රධාන යි.</w:t>
      </w:r>
    </w:p>
    <w:p w:rsidR="00253196" w:rsidRPr="005B78FF" w:rsidRDefault="005B78FF">
      <w:pPr>
        <w:rPr>
          <w:rFonts w:ascii="Nirmala UI" w:hAnsi="Nirmala UI" w:cs="Nirmala UI"/>
        </w:rPr>
      </w:pPr>
      <w:r w:rsidRPr="005B78FF">
        <w:rPr>
          <w:rFonts w:ascii="Nirmala UI" w:hAnsi="Nirmala UI" w:cs="Nirmala UI"/>
        </w:rPr>
        <w:t>ජර්මානුන්ට මතු වෙමින් පැවති කැරැල්ල වෙතත්, මිත්‍ර පාක්ෂික හමුදාවන් පැමිණීමේ ඉඩත්, නගරයේ මර්මස්ථාන විනාශ කිරීමේ සැලසුමත් ආදී සියල්ල පිළිබඳ සොයන්නට සිදු වුණා. ඒ සඳහා ප්‍රමාණවත් ශක්තියක් ඔවුන් සතු වූයේ නැහැ. මේ අතර අගෝස්තු 19 වන දා වන විට නගරයේ පොලිස් ස්ථාන සමහරක් ද දුම්රිය ස්ථාන සමහරක් ද ඇතුළු ඇතැම් ස්ථාන වූයේ විමුක්තිකාමීන් අත යි.</w:t>
      </w:r>
    </w:p>
    <w:p w:rsidR="00253196" w:rsidRPr="005B78FF" w:rsidRDefault="005B78FF">
      <w:pPr>
        <w:rPr>
          <w:rFonts w:ascii="Nirmala UI" w:hAnsi="Nirmala UI" w:cs="Nirmala UI"/>
        </w:rPr>
      </w:pPr>
      <w:r w:rsidRPr="005B78FF">
        <w:rPr>
          <w:rFonts w:ascii="Nirmala UI" w:hAnsi="Nirmala UI" w:cs="Nirmala UI"/>
        </w:rPr>
        <w:t>කෙසේ නමුත් එදිනම ජර්මානුන් සහ විමුක්තිකාමීන් අතර සටන් විරාමයකට එළඹීමට කටයුතු කෙරුණා. ඒ සඳහා මූලිකත්වය ගත් විමුක්තිකාමීන් වූ අතර ස්වීඩන් කොන්සල්වරයා මැදිහත්වීම සිදු කළා. තමන් සත්‍ය වශයෙන්ම ඉතා දුර්වල තත්ත්වයක පසුවීම හේතුවෙන් එවන් සටන් විරාමයකට පැමිණීම විමුක්තිකාමීන්ට වාසිදායක වුණා. මේ අතර, තමන්ට මතුවූ එක් අභියෝගයකින් නිදහස් වීමට ලැබීම ජර්මානුන්ට ද අස්වැසිල්ලක් වුණා.</w:t>
      </w:r>
    </w:p>
    <w:p w:rsidR="00253196" w:rsidRPr="005B78FF" w:rsidRDefault="005B78FF">
      <w:pPr>
        <w:rPr>
          <w:rFonts w:ascii="Nirmala UI" w:hAnsi="Nirmala UI" w:cs="Nirmala UI"/>
        </w:rPr>
      </w:pPr>
      <w:r w:rsidRPr="005B78FF">
        <w:rPr>
          <w:rFonts w:ascii="Nirmala UI" w:hAnsi="Nirmala UI" w:cs="Nirmala UI"/>
        </w:rPr>
        <w:t>ඩි ගෝල් ප්‍රංශයට පැමිණියහොත් තම යුධ සැලසුම් සමග "පිස්සු නැටීමට" ඉඩ ඇති බව දත් මිත්‍ර පාක්ෂික දේශපාලන නායකත්වය ඔහුව හැකි තරම් කල් බ්‍රිතාන්‍යයේ තබා ගැනීමට උත්සාහ කළා. එහෙත් ඔහු ප්‍රංශය වෙත ගුවනින් පැමිණීමට සමත් වුණා.</w:t>
      </w:r>
    </w:p>
    <w:p w:rsidR="00253196" w:rsidRPr="005B78FF" w:rsidRDefault="005B78FF">
      <w:pPr>
        <w:rPr>
          <w:rFonts w:ascii="Nirmala UI" w:hAnsi="Nirmala UI" w:cs="Nirmala UI"/>
        </w:rPr>
      </w:pPr>
      <w:r w:rsidRPr="005B78FF">
        <w:rPr>
          <w:rFonts w:ascii="Nirmala UI" w:hAnsi="Nirmala UI" w:cs="Nirmala UI"/>
        </w:rPr>
        <w:t>මේ අතර මිත්‍ර හමුදා ප්‍රධාන අණදෙන නිලධාරී ජෙනරල් ඩ්වයිට් අයිසන්හවර් පැරිසිය අල්ලාගැනීම කල් දැමීමට වූ තීරණය තහවුරු කර තිබුණා. මේ අවස්ථාවේ ලෙක්රෙක් තම ඩිවිෂනයේ කොටසක් පැරිසිය වෙත යැව්වේ අයිසන්හවර්ගේ සහ තම සමීපම උසස් නිලධාරියා වූ ඇමරිකන් මේජර් ජෙනරාල් ජෙරෝව්ගේ අණ නොතකමින්.</w:t>
      </w:r>
    </w:p>
    <w:p w:rsidR="00253196" w:rsidRPr="005B78FF" w:rsidRDefault="005B78FF">
      <w:pPr>
        <w:rPr>
          <w:rFonts w:ascii="Nirmala UI" w:hAnsi="Nirmala UI" w:cs="Nirmala UI"/>
        </w:rPr>
      </w:pPr>
      <w:r w:rsidRPr="005B78FF">
        <w:rPr>
          <w:rFonts w:ascii="Nirmala UI" w:hAnsi="Nirmala UI" w:cs="Nirmala UI"/>
        </w:rPr>
        <w:t>විමුක්තිකාමීන් සහ ජර්මානුන් අතර සටන් විරාමය යම් යම් සිද්ධීන් යටතේ වුව ද අගෝස්තු 24 තෙක් පැවතුණා. කෙසේ වෙතත් එදා රාත්‍රියේ ප්‍රංශ සේනා පැරිස් නගර සීමාවට පැමිණ තිබුණා.</w:t>
      </w:r>
    </w:p>
    <w:p w:rsidR="00253196" w:rsidRPr="005B78FF" w:rsidRDefault="005B78FF">
      <w:pPr>
        <w:rPr>
          <w:rFonts w:ascii="Nirmala UI" w:hAnsi="Nirmala UI" w:cs="Nirmala UI"/>
        </w:rPr>
      </w:pPr>
      <w:r w:rsidRPr="005B78FF">
        <w:rPr>
          <w:rFonts w:ascii="Nirmala UI" w:hAnsi="Nirmala UI" w:cs="Nirmala UI"/>
        </w:rPr>
        <w:t>ප්‍රංශ සේනා පැරිසිය වෙත පිටව ගිය බව දැනගත් පසු ඇමරිකානුවන් ද සිය සේනාංකයක් එහි එව්වා. ඔවුන් ඊළඟ දිනයේ උදෑසන නගරය කරා පැමිණියා. මිත්‍ර පාක්ෂිකයන්ට පැරිසිය කරා එන ගමනේ දී විශේෂ විරෝධයකට මුහුණ දීමට සිදුව තිබුණේ ද නැහැ. ජර්මානුවන් පත්ව තිබුණේ එතරම්ම නරක තත්ත්වයකට යි.</w:t>
      </w:r>
    </w:p>
    <w:p w:rsidR="00253196" w:rsidRPr="005B78FF" w:rsidRDefault="005B78FF">
      <w:pPr>
        <w:rPr>
          <w:rFonts w:ascii="Nirmala UI" w:hAnsi="Nirmala UI" w:cs="Nirmala UI"/>
        </w:rPr>
      </w:pPr>
      <w:r w:rsidRPr="005B78FF">
        <w:rPr>
          <w:rFonts w:ascii="Nirmala UI" w:hAnsi="Nirmala UI" w:cs="Nirmala UI"/>
        </w:rPr>
        <w:t>අගෝස්තු 25 වන දාම චොල්ටිට්ස් යටත් වීමට ද තීරණය කළා. ඒ අනුව ප්‍රංශ හමුදා නායකයින් එදිනම පැරිසිය කරා පැමිණියා. එමෙන්ම එදිනම ජනතාව ඇමතූ ඩි ගෝල් සඳහන් කළේ පැරිසිය තමන් විසින්ම නිදහස ලබාගත් බව යි. මෙය එතරම් නිවැරදි නොවූ ප්‍රකාශයක් වුව ද (ප්‍රංශ සේනා සමස්ථ මිත්‍ර හමුදාවෙන්ම ඉතා කුඩා කොටසක් වුණා) එය දේශපාලනිකව ඉතා වැදගත් ප්‍රකාශයක් වුණා.</w:t>
      </w:r>
    </w:p>
    <w:p w:rsidR="00253196" w:rsidRPr="005B78FF" w:rsidRDefault="005B78FF">
      <w:pPr>
        <w:rPr>
          <w:rFonts w:ascii="Nirmala UI" w:hAnsi="Nirmala UI" w:cs="Nirmala UI"/>
        </w:rPr>
      </w:pPr>
      <w:r w:rsidRPr="005B78FF">
        <w:rPr>
          <w:rFonts w:ascii="Nirmala UI" w:hAnsi="Nirmala UI" w:cs="Nirmala UI"/>
        </w:rPr>
        <w:lastRenderedPageBreak/>
        <w:t>මීට අමතරව චාර්ල්ස් ඩි ගෝල් තම බලය පැරිසියේ ස්ථාවර කරගත්තා. ඒ අනුව නගරය ගලවා ගැනීමේ මූලික ගෞරවය හිමි වූයේ ඩි ගෝල්ට මිස කොමියුනිස්ට්වාදීන් ඇතුළු විමුක්තිකාමී කැරලිකරුවන්ට නොවේ.</w:t>
      </w:r>
    </w:p>
    <w:p w:rsidR="00253196" w:rsidRPr="005B78FF" w:rsidRDefault="005B78FF">
      <w:pPr>
        <w:rPr>
          <w:rFonts w:ascii="Nirmala UI" w:hAnsi="Nirmala UI" w:cs="Nirmala UI"/>
        </w:rPr>
      </w:pPr>
      <w:proofErr w:type="spellStart"/>
      <w:r w:rsidRPr="005B78FF">
        <w:rPr>
          <w:rFonts w:ascii="Nirmala UI" w:hAnsi="Nirmala UI" w:cs="Nirmala UI"/>
        </w:rPr>
        <w:t>වර්තමානයේ</w:t>
      </w:r>
      <w:proofErr w:type="spellEnd"/>
      <w:r w:rsidRPr="005B78FF">
        <w:rPr>
          <w:rFonts w:ascii="Nirmala UI" w:hAnsi="Nirmala UI" w:cs="Nirmala UI"/>
        </w:rPr>
        <w:t xml:space="preserve"> </w:t>
      </w:r>
      <w:proofErr w:type="spellStart"/>
      <w:r w:rsidRPr="005B78FF">
        <w:rPr>
          <w:rFonts w:ascii="Nirmala UI" w:hAnsi="Nirmala UI" w:cs="Nirmala UI"/>
        </w:rPr>
        <w:t>අප</w:t>
      </w:r>
      <w:proofErr w:type="spellEnd"/>
      <w:r w:rsidRPr="005B78FF">
        <w:rPr>
          <w:rFonts w:ascii="Nirmala UI" w:hAnsi="Nirmala UI" w:cs="Nirmala UI"/>
        </w:rPr>
        <w:t xml:space="preserve"> </w:t>
      </w:r>
      <w:proofErr w:type="spellStart"/>
      <w:r w:rsidRPr="005B78FF">
        <w:rPr>
          <w:rFonts w:ascii="Nirmala UI" w:hAnsi="Nirmala UI" w:cs="Nirmala UI"/>
        </w:rPr>
        <w:t>දකින</w:t>
      </w:r>
      <w:proofErr w:type="spellEnd"/>
      <w:r w:rsidRPr="005B78FF">
        <w:rPr>
          <w:rFonts w:ascii="Nirmala UI" w:hAnsi="Nirmala UI" w:cs="Nirmala UI"/>
        </w:rPr>
        <w:t xml:space="preserve"> </w:t>
      </w:r>
      <w:proofErr w:type="spellStart"/>
      <w:r w:rsidRPr="005B78FF">
        <w:rPr>
          <w:rFonts w:ascii="Nirmala UI" w:hAnsi="Nirmala UI" w:cs="Nirmala UI"/>
        </w:rPr>
        <w:t>රුසියාව</w:t>
      </w:r>
      <w:proofErr w:type="spellEnd"/>
      <w:r w:rsidRPr="005B78FF">
        <w:rPr>
          <w:rFonts w:ascii="Nirmala UI" w:hAnsi="Nirmala UI" w:cs="Nirmala UI"/>
        </w:rPr>
        <w:t xml:space="preserve"> එනමින් ස්ථාපිත කරන ලද්දේ 1547 දී යි. එම කටයුත්ත සිදුකළේ සමස්ථ රුසියාවේ සාර් ලෙස තමන්ව ප්‍රකාශයට පත් කරගත් හතරවන ඉවාන් විසින්. විදේශීය රටවල ඔහු වඩා ප්‍රසිද්ධ වන්නේ අයිවන් ද ටෙරිබල් (Ivan the Terrible) හෙවත් "බිහිසුණු අයිවන්" යන නමින්. නමුත් රුසියානුවන් ඔහුව හඳුන්වන්නේ "ඉවාන් ග්‍රෝස්නි" (</w:t>
      </w:r>
      <w:r w:rsidRPr="005B78FF">
        <w:rPr>
          <w:rFonts w:ascii="Calibri" w:hAnsi="Calibri" w:cs="Calibri"/>
        </w:rPr>
        <w:t>Ива</w:t>
      </w:r>
      <w:r w:rsidRPr="005B78FF">
        <w:rPr>
          <w:rFonts w:ascii="Nirmala UI" w:hAnsi="Nirmala UI" w:cs="Nirmala UI"/>
        </w:rPr>
        <w:t>́</w:t>
      </w:r>
      <w:r w:rsidRPr="005B78FF">
        <w:rPr>
          <w:rFonts w:ascii="Calibri" w:hAnsi="Calibri" w:cs="Calibri"/>
        </w:rPr>
        <w:t>н</w:t>
      </w:r>
      <w:r w:rsidRPr="005B78FF">
        <w:rPr>
          <w:rFonts w:ascii="Nirmala UI" w:hAnsi="Nirmala UI" w:cs="Nirmala UI"/>
        </w:rPr>
        <w:t xml:space="preserve"> </w:t>
      </w:r>
      <w:r w:rsidRPr="005B78FF">
        <w:rPr>
          <w:rFonts w:ascii="Calibri" w:hAnsi="Calibri" w:cs="Calibri"/>
        </w:rPr>
        <w:t>Гро</w:t>
      </w:r>
      <w:r w:rsidRPr="005B78FF">
        <w:rPr>
          <w:rFonts w:ascii="Nirmala UI" w:hAnsi="Nirmala UI" w:cs="Nirmala UI"/>
        </w:rPr>
        <w:t>́</w:t>
      </w:r>
      <w:r w:rsidRPr="005B78FF">
        <w:rPr>
          <w:rFonts w:ascii="Calibri" w:hAnsi="Calibri" w:cs="Calibri"/>
        </w:rPr>
        <w:t>зный</w:t>
      </w:r>
      <w:r w:rsidRPr="005B78FF">
        <w:rPr>
          <w:rFonts w:ascii="Nirmala UI" w:hAnsi="Nirmala UI" w:cs="Nirmala UI"/>
        </w:rPr>
        <w:t>) යන නමින්.</w:t>
      </w:r>
    </w:p>
    <w:p w:rsidR="00253196" w:rsidRPr="005B78FF" w:rsidRDefault="005B78FF">
      <w:pPr>
        <w:rPr>
          <w:rFonts w:ascii="Nirmala UI" w:hAnsi="Nirmala UI" w:cs="Nirmala UI"/>
        </w:rPr>
      </w:pPr>
      <w:r w:rsidRPr="005B78FF">
        <w:rPr>
          <w:rFonts w:ascii="Nirmala UI" w:hAnsi="Nirmala UI" w:cs="Nirmala UI"/>
        </w:rPr>
        <w:t>ඉවාන් ග්‍රොස්නි දරුණු පාලකයකු මෙන්ම හොඳ සංවිධායකයකු ලෙස ද සැලකෙනවා. එමෙන්ම ඔහු රුසියාවේ භූමි ප්‍රදේශය ව්‍යාප්ත කිරීමට ද දායක වුණා. එහෙත්, ඔහුගේ ක්ෂණික කෝපය හේතුවෙන් සිදුවූවක් නිසා රුසියාව දශකයකට වැඩි කලක් අරාජික සමයකට තල්ලු වී ගියේ යයි කිව හැකියි.</w:t>
      </w:r>
    </w:p>
    <w:p w:rsidR="00253196" w:rsidRPr="005B78FF" w:rsidRDefault="005B78FF">
      <w:pPr>
        <w:rPr>
          <w:rFonts w:ascii="Nirmala UI" w:hAnsi="Nirmala UI" w:cs="Nirmala UI"/>
        </w:rPr>
      </w:pPr>
      <w:r w:rsidRPr="005B78FF">
        <w:rPr>
          <w:rFonts w:ascii="Nirmala UI" w:hAnsi="Nirmala UI" w:cs="Nirmala UI"/>
        </w:rPr>
        <w:t>ඉංග්‍රීසි භාෂාවෙන් Terrible යන්න රුසියන් භාෂාවේ ග්‍රෝස්නි (</w:t>
      </w:r>
      <w:r w:rsidRPr="005B78FF">
        <w:rPr>
          <w:rFonts w:ascii="Calibri" w:hAnsi="Calibri" w:cs="Calibri"/>
        </w:rPr>
        <w:t>Гро</w:t>
      </w:r>
      <w:r w:rsidRPr="005B78FF">
        <w:rPr>
          <w:rFonts w:ascii="Nirmala UI" w:hAnsi="Nirmala UI" w:cs="Nirmala UI"/>
        </w:rPr>
        <w:t>́</w:t>
      </w:r>
      <w:r w:rsidRPr="005B78FF">
        <w:rPr>
          <w:rFonts w:ascii="Calibri" w:hAnsi="Calibri" w:cs="Calibri"/>
        </w:rPr>
        <w:t>зный</w:t>
      </w:r>
      <w:r w:rsidRPr="005B78FF">
        <w:rPr>
          <w:rFonts w:ascii="Nirmala UI" w:hAnsi="Nirmala UI" w:cs="Nirmala UI"/>
        </w:rPr>
        <w:t>) යන්නෙහි නිවැරදි පරිවර්තනයක් නොවේ. ග්‍රෝස්නි යන්න උපදින්නේ ග්‍රසා යන යෙදුමෙන්. එයින් විදුලි කෙටීම, අහස ගිගිරුම් දීම වැනි දේ හැඟවෙනවා. මේ අනුව ග්‍රෝස්නි යන යෙදුමට විදුලිය මෙන් ඉක්මන් යන අර්ථයක් ලැබෙනවා. එමෙන්ම ශක්තිමත්, වීරෝධාර, සතුරා බිය වද්දනසුලු යනාදී අර්ථ ද ඒ සඳහා ලබා දී තිබෙනවා. රුසියානුවන් ඉවාන් ග්‍රෝස්නි ලෙස හතරවන ඉවාන් හඳුන්වා දෙන්නේ මෙම විවිධ අර්ථයන්ගෙන්.</w:t>
      </w:r>
    </w:p>
    <w:p w:rsidR="00253196" w:rsidRPr="005B78FF" w:rsidRDefault="005B78FF">
      <w:pPr>
        <w:rPr>
          <w:rFonts w:ascii="Nirmala UI" w:hAnsi="Nirmala UI" w:cs="Nirmala UI"/>
        </w:rPr>
      </w:pPr>
      <w:r w:rsidRPr="005B78FF">
        <w:rPr>
          <w:rFonts w:ascii="Nirmala UI" w:hAnsi="Nirmala UI" w:cs="Nirmala UI"/>
        </w:rPr>
        <w:t>කෙසේ නමුත් ඉංග්‍රීසියෙන් ග්‍රෝස්නි යන්න යනුවෙන් හැඳින්වීමත් සමග විදේශයන් හි හතරවන ඉවාන් ප්‍රකටව ඇත්තේ "බිහිසුණු" අයිවන් යන නමින්. ඉවාන් බිහිසුණු දේ කළ බව ඇත්ත යි. නමුත් ඊටත් වඩා බිහිසුණු දේ සිදුකළ පාලකයින් සිටිය දී ඉවාන් බිහිසුණු යයි පැවසීම තරමක් අසාධරණ බව යි රුසියානුවන් අදහස් කරන්නේ.</w:t>
      </w:r>
    </w:p>
    <w:p w:rsidR="00253196" w:rsidRPr="005B78FF" w:rsidRDefault="005B78FF">
      <w:pPr>
        <w:rPr>
          <w:rFonts w:ascii="Nirmala UI" w:hAnsi="Nirmala UI" w:cs="Nirmala UI"/>
        </w:rPr>
      </w:pPr>
      <w:r w:rsidRPr="005B78FF">
        <w:rPr>
          <w:rFonts w:ascii="Nirmala UI" w:hAnsi="Nirmala UI" w:cs="Nirmala UI"/>
        </w:rPr>
        <w:t>පැරණි කියේවන් රස් රාජ්‍යයට අයත් වූ භූමි ප්‍රදේශ විවිධ රාජධානි යටතේ පැවති අතර, 16 වන සියවස වන විට මොස්කව් මහාධිපාද ප්‍රදේශය එයින් ප්‍රමුඛතම රාජ්‍යය බවට පත්ව තිබුණා. 1533 දී, එවකට තුන් හැවිරිදි වූ ඉවාන් වසිල්යෙවිච් කුමාරයා මෙහි පාලකයා බවට පත් වුණා. එකල එහි පාලකයා සාමාන්‍යයෙන් හඳුන්වන ලද්දේ ශ්‍රේෂ්ඨ කුමාරයා (Grand Prince) යනුවෙන්. ඒ අනුව, ඔහු මොස්කව් හි හතරවන ඉවාන් ලෙස ශ්‍රේෂ්ඨ කුමාරයා තනතුරට පත් වුණා.</w:t>
      </w:r>
    </w:p>
    <w:p w:rsidR="00253196" w:rsidRPr="005B78FF" w:rsidRDefault="005B78FF">
      <w:pPr>
        <w:rPr>
          <w:rFonts w:ascii="Nirmala UI" w:hAnsi="Nirmala UI" w:cs="Nirmala UI"/>
        </w:rPr>
      </w:pPr>
      <w:r w:rsidRPr="005B78FF">
        <w:rPr>
          <w:rFonts w:ascii="Nirmala UI" w:hAnsi="Nirmala UI" w:cs="Nirmala UI"/>
        </w:rPr>
        <w:t xml:space="preserve">ළාබාල කාලයේ දී ඉවාන් වෙනුවෙන් රාජ්‍යත්වයෙහි වැඩ බලන ලද්දේ වෙනත් අය යි. 1547 දී ඔහු රාජ්‍ය පාලනය ඍජුව තමා විසින් ම සිදුකිරීමට පටන් ගත්තා. මෙහිදී ඔහු තමන් රුසියාවේ සාර් ලෙස ප්‍රකාශයට පත් කළා. සාර් යන යෙදුම ලතින් භාෂාවේ සීසර් යන්නෙන් බිඳී එන්නක් වන අතර අධිරාජයා යන අර්ථය දෙනවා. එමෙන්ම වෙනත් සාමාන්‍ය මට්ටමට වඩා උසස් බලයක, එනම් ප්‍රබල අධිරාජයකුගේ හෝ ක්‍රිස්තියානි ආගමික නායකයාගේ අවසර ඇතිව, රාජ්‍ය පාලනය කරන්නා යන </w:t>
      </w:r>
      <w:r w:rsidRPr="005B78FF">
        <w:rPr>
          <w:rFonts w:ascii="Nirmala UI" w:hAnsi="Nirmala UI" w:cs="Nirmala UI"/>
        </w:rPr>
        <w:lastRenderedPageBreak/>
        <w:t>අර්ථය ද දෙනවා. මෙම තනතුර ස්ලැවික් රටවල් කිහිපයකම භාවිතා වී ඇති අතර මුලින්ම සාර්වරයෙකු බිහිවුණේ පළමු බාල්ගේරියානු අධිරාජ්‍යයේ යි.</w:t>
      </w:r>
    </w:p>
    <w:p w:rsidR="00253196" w:rsidRPr="005B78FF" w:rsidRDefault="005B78FF">
      <w:pPr>
        <w:rPr>
          <w:rFonts w:ascii="Nirmala UI" w:hAnsi="Nirmala UI" w:cs="Nirmala UI"/>
        </w:rPr>
      </w:pPr>
      <w:r w:rsidRPr="005B78FF">
        <w:rPr>
          <w:rFonts w:ascii="Nirmala UI" w:hAnsi="Nirmala UI" w:cs="Nirmala UI"/>
        </w:rPr>
        <w:t>සාර් යන නම පවරා ගැනීමෙන් ඉවාන් තමා සිටි ස්ථාවරයට වඩා උසස් වූ තනතුරක් පවරාගත්තා පමණක් නොව සමස්ථ රුසියාවේ පාලකයා තමන් බවට ඇඟවූවා. එමෙන්ම තමන්ට ආගමික සංස්ථාවේ සහය හිමි බව ද පෙන්වා සිටියා.</w:t>
      </w:r>
    </w:p>
    <w:p w:rsidR="00253196" w:rsidRPr="005B78FF" w:rsidRDefault="005B78FF">
      <w:pPr>
        <w:rPr>
          <w:rFonts w:ascii="Nirmala UI" w:hAnsi="Nirmala UI" w:cs="Nirmala UI"/>
        </w:rPr>
      </w:pPr>
      <w:r w:rsidRPr="005B78FF">
        <w:rPr>
          <w:rFonts w:ascii="Nirmala UI" w:hAnsi="Nirmala UI" w:cs="Nirmala UI"/>
        </w:rPr>
        <w:t>ඉවාන් ග්‍රෝස්නිගේ ළමා කාලය එතරම් යහපත් වූයේ නැහැ. එයම ඇතැම් විට පසුකලෙක ඔහුගේ ඇතැම් ක්‍රියාවන්ට හේතු වූයේදැ යි සැක කළ හැකියි. ඔහුගේ පියාගේ මරණින් පසු මොස්කව් හි පාලකයා බවට පත් වූ ඔහුගේ රාජ්‍යත්වයේ වැඩ බැලීම ඔහුගේ මව වූ එලේනා ග්ලින්ස්කායා විසින් සිදුකරනු ලැබුණා. ඉවාන්ට වයස අවුරුදු අටක් වෙද්දී එලේනා ග්ලින්ස්කායා මියගිය අතර ඇයට යමෙකු විසින් විෂ දෙන්නට ඇතැ යි සැක කෙරෙනවා. ඉන්පසු ඉවාන්ව පාලනය කිරීම සඳහා බෝයාර්වරුන් නම් වූ රදල පවුල් කිහිපයක් උත්සාහ කළා. එහෙයින් ඉවාන් තුළ රදලයින් පිළිබඳ විශාල කැමැත්තක් වූයේ නැහැ.</w:t>
      </w:r>
    </w:p>
    <w:p w:rsidR="00253196" w:rsidRPr="005B78FF" w:rsidRDefault="005B78FF">
      <w:pPr>
        <w:rPr>
          <w:rFonts w:ascii="Nirmala UI" w:hAnsi="Nirmala UI" w:cs="Nirmala UI"/>
        </w:rPr>
      </w:pPr>
      <w:r w:rsidRPr="005B78FF">
        <w:rPr>
          <w:rFonts w:ascii="Nirmala UI" w:hAnsi="Nirmala UI" w:cs="Nirmala UI"/>
        </w:rPr>
        <w:t>තමන්ම රාජ්‍ය පාලනය කිරීමට පටන් ගත් විට, ඉවාන් ප්‍රතිසංස්කරණ කිහිපයක්ම හඳුන්වා දුන්නා. ඔහු නීති පද්ධතිය ප්‍රතිසංස්කරණය කළා. නිත්‍ය හමුදාවක් (ස්ත්‍රෙල්ත්සි) ස්ථාපිත කළා. සෙම්ස්කි සොබෝර් නම් පාර්ලිමේන්තුව පිහිටවූවා. රදලයින් මෙන්ම පූජකයින් සහ නගර වැසියන් ද එහි නියෝජිතයන් ලෙස පත් වුණා. මේ සියල්ලෙන්ම ඔහු කළේ බෝයාර්වරුන් සතු වූ බලය කෙමෙන් සීමා කිරීමට උත්සාහ කිරීම යි. මේ අතර ඕර්තඩොක්ස් ක්‍රිස්තියානි සමුළුවක් පවත්වා රට පුරා ක්‍රිස්තියානි පල්ලියෙහි රීතීන් සහ වතාවත් එක් ක්‍රමයකට ගෙන එනු ලැබුණා.</w:t>
      </w:r>
    </w:p>
    <w:p w:rsidR="00253196" w:rsidRPr="005B78FF" w:rsidRDefault="005B78FF">
      <w:pPr>
        <w:rPr>
          <w:rFonts w:ascii="Nirmala UI" w:hAnsi="Nirmala UI" w:cs="Nirmala UI"/>
        </w:rPr>
      </w:pPr>
      <w:r w:rsidRPr="005B78FF">
        <w:rPr>
          <w:rFonts w:ascii="Nirmala UI" w:hAnsi="Nirmala UI" w:cs="Nirmala UI"/>
        </w:rPr>
        <w:t>මේ අතර ඉවාන්, සාර් ලෙස කටයුතු කළ මුල් දශකය තුළ රුසියාවේ බලය වොල්ගා නිම්නය ඔස්සේ පතුරවනු ලැබුණා. කසාන් රාජ්‍යය 1552 දී අත්පත් කරගැනීම මෙහිදී අතිශය වැදගත් වූ සිදුවීමක් වුණා. එය සැමරීම සඳහා මොස්කව් හි විචිත්‍රවත්ම ගොඩනැගිල්ලක් වූ සාන්ත බැසිල් ආසන දෙව් මැදුර ඉදිකෙරුණා.</w:t>
      </w:r>
    </w:p>
    <w:p w:rsidR="00253196" w:rsidRPr="005B78FF" w:rsidRDefault="005B78FF">
      <w:pPr>
        <w:rPr>
          <w:rFonts w:ascii="Nirmala UI" w:hAnsi="Nirmala UI" w:cs="Nirmala UI"/>
        </w:rPr>
      </w:pPr>
      <w:r w:rsidRPr="005B78FF">
        <w:rPr>
          <w:rFonts w:ascii="Nirmala UI" w:hAnsi="Nirmala UI" w:cs="Nirmala UI"/>
        </w:rPr>
        <w:t>කසාන් අල්ලාගෙන වසර හතරකට පසු 1556 දී අස්ත්‍රහාන් හි බලය ද රුසියානුවන් විසින් අල්ලාගනු ලැබුණා. මින් දශක කිහිපයකට පසු 1582 දී, එර්මාක් තිමොෆෙයෙවිච් විසින් සිබීර් රාජ්‍යය අල්ලාගනු ලැබීම රුසියානුවන් සයිබීරියාවට ව්‍යාප්ත වීමේ ඇරඹුම ද සනිටුහන් කළා.</w:t>
      </w:r>
    </w:p>
    <w:p w:rsidR="00253196" w:rsidRPr="005B78FF" w:rsidRDefault="005B78FF">
      <w:pPr>
        <w:rPr>
          <w:rFonts w:ascii="Nirmala UI" w:hAnsi="Nirmala UI" w:cs="Nirmala UI"/>
        </w:rPr>
      </w:pPr>
      <w:r w:rsidRPr="005B78FF">
        <w:rPr>
          <w:rFonts w:ascii="Nirmala UI" w:hAnsi="Nirmala UI" w:cs="Nirmala UI"/>
        </w:rPr>
        <w:t>1558 සිට රුසියාව දිගු කාලීන යුද්ධයකට පැටලුණා. එය හඳුන්වනු ලබන්නේ ලිවෝනියානු යුද්ධය යනුවෙන්. ඩෙන්මාර්ක්-නෝර්වේ, ස්වීඩනය, ලිතුවේනියාව, පෝලන්තය ආදී විවිධ රටවල් සමග මෙහිදී රුසියාව යුධ වැදුණා. මෙහිදී රුසියාවට භූමිය අහිමි වුණ අතර වෙළඳාම් කටයුතුවලට ද බාධා පැමිණුනා.</w:t>
      </w:r>
    </w:p>
    <w:p w:rsidR="00253196" w:rsidRPr="005B78FF" w:rsidRDefault="005B78FF">
      <w:pPr>
        <w:rPr>
          <w:rFonts w:ascii="Nirmala UI" w:hAnsi="Nirmala UI" w:cs="Nirmala UI"/>
        </w:rPr>
      </w:pPr>
      <w:r w:rsidRPr="005B78FF">
        <w:rPr>
          <w:rFonts w:ascii="Nirmala UI" w:hAnsi="Nirmala UI" w:cs="Nirmala UI"/>
        </w:rPr>
        <w:t xml:space="preserve">මේ අතර 1560 දී ඉවාන් ගේ බිරිඳ වූ අනස්තාසියා රොමනෝවා මරණයට පත් වුණා. ඇය ද විෂ ශරීරගත වීමෙන් මියගිය බව සැක කෙරුණා. මෙය ඉවාන්ට දෙවිධියකට </w:t>
      </w:r>
      <w:r w:rsidRPr="005B78FF">
        <w:rPr>
          <w:rFonts w:ascii="Nirmala UI" w:hAnsi="Nirmala UI" w:cs="Nirmala UI"/>
        </w:rPr>
        <w:lastRenderedPageBreak/>
        <w:t>බලපෑවා. එක් අතකින් රදලයින් කෙරෙහි වූ සැකය සහ කෝපය මින් තවත් වර්ධනය වුණා. එමෙන්ම ඔහුට ආත්ම සාහායිකාවක මෙන් සිටි විශ්වාසවන්ත කන්තාව ද ඔහුට අහිමි වුණා. ඉවාන් විශේෂයෙන් "බිහිසුණු" වන්නට පටන් ගත්තේ අනස්තාසියා මියගිය පසු බව සාමාන්‍යයෙන් පිළිගන්නා කරුණක්.</w:t>
      </w:r>
    </w:p>
    <w:p w:rsidR="00253196" w:rsidRPr="005B78FF" w:rsidRDefault="005B78FF">
      <w:pPr>
        <w:rPr>
          <w:rFonts w:ascii="Nirmala UI" w:hAnsi="Nirmala UI" w:cs="Nirmala UI"/>
        </w:rPr>
      </w:pPr>
      <w:r w:rsidRPr="005B78FF">
        <w:rPr>
          <w:rFonts w:ascii="Nirmala UI" w:hAnsi="Nirmala UI" w:cs="Nirmala UI"/>
        </w:rPr>
        <w:t>ඉවාන්ගේ රදල විරෝධී කටයුතු උත්සන්න වූයේ 1565 දී යි. ඔහු රුසියාවේ කොටසක් තම ඍජු පාලනය යටතට ගත්තා. එහි අප්‍රීට්ස්නිකි නම් වූ රහස් පොලිසියක් පිහිටවූවා. මෙය රුසියානු ඉතිහාසයේ පළමු රහස් පොලිසිය ලෙස සැලකෙනවා. ඉන් අනතුරුව ඉවාන් සිය බලය එහි තහවුරු කරගනිමින් තමන්ට එරෙහි වූ පිරිස් මර්දනය කළා.</w:t>
      </w:r>
    </w:p>
    <w:p w:rsidR="00253196" w:rsidRPr="005B78FF" w:rsidRDefault="005B78FF">
      <w:pPr>
        <w:rPr>
          <w:rFonts w:ascii="Nirmala UI" w:hAnsi="Nirmala UI" w:cs="Nirmala UI"/>
        </w:rPr>
      </w:pPr>
      <w:r w:rsidRPr="005B78FF">
        <w:rPr>
          <w:rFonts w:ascii="Nirmala UI" w:hAnsi="Nirmala UI" w:cs="Nirmala UI"/>
        </w:rPr>
        <w:t>1569 දී ඔහුගේ දෙවන බිරිඳ වූ මාරියා තෙව්රුකෝව්නාගේ මරණින් පසුව ඉවාන්ගේ සැක සංකා තවත් ඉහළ ගියා. එයින් ස්වල්ප දිනකට පසු ඔහුගේ ඥාති සහෝදරයා වූ ව්ලදිමීර් කුමාරයාට දිවි නසා ගැනීමට ඉවාන් බල කළා. ඒ, වසර ගණනක් තිස්සේ ව්ලදිමීර් පිළිබඳ තමන් තුළ වූ සැක සංකාවන් හි ප්‍රතිඵලයක් ලෙස යි.</w:t>
      </w:r>
    </w:p>
    <w:p w:rsidR="00253196" w:rsidRPr="005B78FF" w:rsidRDefault="005B78FF">
      <w:pPr>
        <w:rPr>
          <w:rFonts w:ascii="Nirmala UI" w:hAnsi="Nirmala UI" w:cs="Nirmala UI"/>
        </w:rPr>
      </w:pPr>
      <w:r w:rsidRPr="005B78FF">
        <w:rPr>
          <w:rFonts w:ascii="Nirmala UI" w:hAnsi="Nirmala UI" w:cs="Nirmala UI"/>
        </w:rPr>
        <w:t>ව්ලදිමීර් කුමාරයා එකල රුසියාවේ දෙවන විශාලම නගරය වූ නෝව්ගරද් හි ඉතා ජනප්‍රිය අයෙකු වුණා. ඉවාන් නෝව්ගරද් වැසියන් ද සැක කරන්නට වුණා. එහි ප්‍රතිඵලය වූයේ අප්‍රීට්ස්නික්වරුන් විසින් නගර වැසියන් සමූල ඝාතනය කිරීම යි. නෝව්ගරද් නගරය එහි පැරණි ශ්‍රී විභූතිය කරා යළි කෙදිනක හෝ ළඟා වූයේ නැහැ.</w:t>
      </w:r>
    </w:p>
    <w:p w:rsidR="00253196" w:rsidRPr="005B78FF" w:rsidRDefault="005B78FF">
      <w:pPr>
        <w:rPr>
          <w:rFonts w:ascii="Nirmala UI" w:hAnsi="Nirmala UI" w:cs="Nirmala UI"/>
        </w:rPr>
      </w:pPr>
      <w:r w:rsidRPr="005B78FF">
        <w:rPr>
          <w:rFonts w:ascii="Nirmala UI" w:hAnsi="Nirmala UI" w:cs="Nirmala UI"/>
        </w:rPr>
        <w:t>ඉවාන් තම සතුරන් යයි සිතූ අයට එරෙහිව දැඩි අමානුෂික වධ බන්ධනයන් ක්‍රියාවට නැගුවා. ඇතැම් විචාරකයින් විග්‍රහ කරන පරිදි ඉවාන් තමන්ව සැලකූයේ දෙවියන්ගේ නියෝජිතයා ලෙස යි. එවිට තමන්ට එරෙහිව යන අයට අපායේ දී හිමිවන දඬුවම් හිමි වියයුතු බව ඔහු විශ්වාස කළා.</w:t>
      </w:r>
    </w:p>
    <w:p w:rsidR="00253196" w:rsidRPr="005B78FF" w:rsidRDefault="005B78FF">
      <w:pPr>
        <w:rPr>
          <w:rFonts w:ascii="Nirmala UI" w:hAnsi="Nirmala UI" w:cs="Nirmala UI"/>
        </w:rPr>
      </w:pPr>
      <w:r w:rsidRPr="005B78FF">
        <w:rPr>
          <w:rFonts w:ascii="Nirmala UI" w:hAnsi="Nirmala UI" w:cs="Nirmala UI"/>
        </w:rPr>
        <w:t>1581 නොවැම්බර් මාසයේ දිනෙක සාර් ඉවාන් ග්‍රෝස්නි සිය පුත්‍රයා වූ ඉවාන් ඉවානොවිච්ගේ බිරිඳ වූ එලේනා ශෙරෙමෙතේවාට පහර දුන්නේ නුසුදුසු ඇඳුමක් හැඳ සිටියේ යයි චෝදනා කරමින්. ඇය එම අවස්ථාවේ ගැබිණියක ව සිටි අතර පහර දීමෙන් පසු ඇයට ගබ්සාවක් සිදුව තිබෙනවා. මේ පිළිබඳ සාර් ඉවාන් සහ සාර්යෙවිච් (කිරුළ හිමි කුමරු) ඉවාන් ඉවානවිච් අතර බහින්බස් වීමක් වුණා. එහි දී සාර් විසින් උල් අගිස්සක් සහිත බස්තමකින් එල්ල කළ පහරකින් සාර්යෙවිච් මරණාත්මක තුවාල ලැබුවා. ඉවාන් ග්‍රෝස්නි ප්‍රාතිහාර්යයක් ප්‍රාර්ථනා කරමින් යාඥා කළ ද දින කිහිපයකින් ඉවන් ඉවානවිච් මියගියා.</w:t>
      </w:r>
    </w:p>
    <w:p w:rsidR="00253196" w:rsidRPr="005B78FF" w:rsidRDefault="005B78FF">
      <w:pPr>
        <w:rPr>
          <w:rFonts w:ascii="Nirmala UI" w:hAnsi="Nirmala UI" w:cs="Nirmala UI"/>
        </w:rPr>
      </w:pPr>
      <w:r w:rsidRPr="005B78FF">
        <w:rPr>
          <w:rFonts w:ascii="Nirmala UI" w:hAnsi="Nirmala UI" w:cs="Nirmala UI"/>
        </w:rPr>
        <w:t>ඉවාන් ග්‍රෝස්නි මියගියේ 1584 මාර්තු 28 වනදා සිය සමීපතමයෙකු වූ බොග්දාන් බෙල්ස්කි සමග චෙස් ක්‍රීඩා කරමින් සිටිය දී රෝගී වීමෙන්. ඔහුගේ මරණය සමග රුසියාව අවිනිශ්චිත කාලයක් කරා ගමන් ගත්තා. ඉවාන් ඉවානොවිච් මරණයට පත් වීමෙන් පසු, සිහසුන හිමි ශක්තිමත් අයෙකු නොවීම මෙයට හේතුව වුණා.</w:t>
      </w:r>
    </w:p>
    <w:p w:rsidR="00253196" w:rsidRPr="005B78FF" w:rsidRDefault="005B78FF">
      <w:pPr>
        <w:rPr>
          <w:rFonts w:ascii="Nirmala UI" w:hAnsi="Nirmala UI" w:cs="Nirmala UI"/>
        </w:rPr>
      </w:pPr>
      <w:r w:rsidRPr="005B78FF">
        <w:rPr>
          <w:rFonts w:ascii="Nirmala UI" w:hAnsi="Nirmala UI" w:cs="Nirmala UI"/>
        </w:rPr>
        <w:lastRenderedPageBreak/>
        <w:t>ඉවාන් ඉවානොවිච්ගේ මරණය හේතුවෙන් ඔහුගේ බාල සහෝදරයා සාර්යෙවිච් බවට පත් වුණා. රෝගී තැනැත්තෙකු වූ ෆියදෝර් ඉවානොවිච් ආගම දහමට ලැදි, දේශපාලනය පිළිබඳ තැකීමක් නොකළ අයෙක්. 1584 දී සාර් ඉවාන් ග්‍රෝස්නි මියගිය පසු ෆියදෝර් සාර් ලෙස පත් වූ අතර, සත්‍ය වශයෙන්ම බලය තිබුණේ ඔහුගේ බිරිඳගේ සොයුරා වූ බරිස් ගදුනෝෆ් අත යි.</w:t>
      </w:r>
    </w:p>
    <w:p w:rsidR="00253196" w:rsidRPr="005B78FF" w:rsidRDefault="005B78FF">
      <w:pPr>
        <w:rPr>
          <w:rFonts w:ascii="Nirmala UI" w:hAnsi="Nirmala UI" w:cs="Nirmala UI"/>
        </w:rPr>
      </w:pPr>
      <w:r w:rsidRPr="005B78FF">
        <w:rPr>
          <w:rFonts w:ascii="Nirmala UI" w:hAnsi="Nirmala UI" w:cs="Nirmala UI"/>
        </w:rPr>
        <w:t>ඉවාන් ග්‍රෝස්නිගේ අවසන් බිරිඳ වූ මාරියා නගායා 1581 දී දිමිත්‍රි ඉවානොවිච් නම් පුත්‍රයකු බිහි කළා. ඔහු 1591 දී මියගිය අතර බරිස් ගදුනෝෆ් විසින් එම මරණය සිදුකර වූ බවට ද සැකයක් පවතිනවා.</w:t>
      </w:r>
    </w:p>
    <w:p w:rsidR="00253196" w:rsidRPr="005B78FF" w:rsidRDefault="005B78FF">
      <w:pPr>
        <w:rPr>
          <w:rFonts w:ascii="Nirmala UI" w:hAnsi="Nirmala UI" w:cs="Nirmala UI"/>
        </w:rPr>
      </w:pPr>
      <w:r w:rsidRPr="005B78FF">
        <w:rPr>
          <w:rFonts w:ascii="Nirmala UI" w:hAnsi="Nirmala UI" w:cs="Nirmala UI"/>
        </w:rPr>
        <w:t>ෆියදෝර් 1598 දී මියගියේ දරුවන් නොමැතිව යි. ඒ අනුව එතෙක් රුසියාව පාලනය කළ රුරික් රජවංශය ඉන් නිම වුණා. බරිස් ගදුනෝෆ් තමා සාර් ලෙස ප්‍රකාශ කළ ද ඔහුටත් විරුද්ධවාදීන් මතු වුණා. 1605 දී ගදුනෝෆ් මියගිය පසු රට අරාජික තත්ත්වයකට පත් වුණා.</w:t>
      </w:r>
    </w:p>
    <w:p w:rsidR="00253196" w:rsidRPr="005B78FF" w:rsidRDefault="005B78FF">
      <w:pPr>
        <w:rPr>
          <w:rFonts w:ascii="Nirmala UI" w:hAnsi="Nirmala UI" w:cs="Nirmala UI"/>
        </w:rPr>
      </w:pPr>
      <w:r w:rsidRPr="005B78FF">
        <w:rPr>
          <w:rFonts w:ascii="Nirmala UI" w:hAnsi="Nirmala UI" w:cs="Nirmala UI"/>
        </w:rPr>
        <w:t>මේ ආකාරයෙන් මතු වූ සමය "කරදරකාරී සමය" ලෙස හඳුන්වනවා. එය අවසන් වූයේ රොමානොෆ් රාජවංශය බලයට පැමිණීමෙනුයි.</w:t>
      </w:r>
    </w:p>
    <w:p w:rsidR="00253196" w:rsidRPr="005B78FF" w:rsidRDefault="005B78FF">
      <w:pPr>
        <w:rPr>
          <w:rFonts w:ascii="Nirmala UI" w:hAnsi="Nirmala UI" w:cs="Nirmala UI"/>
        </w:rPr>
      </w:pPr>
      <w:r w:rsidRPr="005B78FF">
        <w:rPr>
          <w:rFonts w:ascii="Nirmala UI" w:hAnsi="Nirmala UI" w:cs="Nirmala UI"/>
        </w:rPr>
        <w:t>කවරය: ඉවාන් ග්‍රෝස්නි (Victor Vasnetsov)</w:t>
      </w:r>
    </w:p>
    <w:p w:rsidR="00253196" w:rsidRPr="005B78FF" w:rsidRDefault="005B78FF">
      <w:pPr>
        <w:rPr>
          <w:rFonts w:ascii="Nirmala UI" w:hAnsi="Nirmala UI" w:cs="Nirmala UI"/>
        </w:rPr>
      </w:pPr>
      <w:r w:rsidRPr="005B78FF">
        <w:rPr>
          <w:rFonts w:ascii="Nirmala UI" w:hAnsi="Nirmala UI" w:cs="Nirmala UI"/>
        </w:rPr>
        <w:t>දකුණු යේමනයේ ප්‍රධාන නගරය වන ඒඩ්න් නගරයෙහි බලය මෑතක් වනතෙක් පැවතියේ අන්තර්ජාතිකව පිළිගත් යේමන රජය අත යි. එහෙත් අගෝස්තු 11 වනදා එම නගරයේ පිහිටි ජනාධිපති මන්දිරය සහ හමුදා කඳවුරුවල බලය දකුණුදිග අන්තර්වාර කවුන්සිලය නම් වූ බෙදුම්වාදී සංවිධානය අතට පත් වුණා. මෙය යේමන සිවිල් යුද්ධය වෙනස් අතකට ගෙන යාමට හේතු වී තිබෙනවා.</w:t>
      </w:r>
    </w:p>
    <w:p w:rsidR="00253196" w:rsidRPr="005B78FF" w:rsidRDefault="005B78FF">
      <w:pPr>
        <w:rPr>
          <w:rFonts w:ascii="Nirmala UI" w:hAnsi="Nirmala UI" w:cs="Nirmala UI"/>
        </w:rPr>
      </w:pPr>
      <w:r w:rsidRPr="005B78FF">
        <w:rPr>
          <w:rFonts w:ascii="Nirmala UI" w:hAnsi="Nirmala UI" w:cs="Nirmala UI"/>
        </w:rPr>
        <w:t>යේමන සිවිල් යුද්ධය ඇරඹුණේ 2011 දී අරාබිකරය ඔස්සේ පැතිර ගිය අරාබි වසන්තය උද්ඝෝෂණ මාලාව අතරතුර යි. එවකට යේමන ජනාධිපති වූ අලි අබ්දුල්ලා සාලෙහ් විසින් ගෙන ගිය පාලනයට එරෙහිව ජනතාව විරෝධතා ඇරඹුවා. කෙසේ වෙතත් සාමකාමී උද්ඝෝෂණවලින් සාලෙහ් ඉවත් කිරීමට හැකි වූයේ නැහැ. මේ අතර යේමනයේ විවිධ ගෝත්‍රික කණ්ඩායම් සිය බලය තහවුරු කර ගැනීමට එකිනෙකා හා සටන් කිරීමට පටන් ගත්තා. කෙටි කලෙකින් යේමනය පුරා අවි ගැටුම් වර්ධනය වුණා.</w:t>
      </w:r>
    </w:p>
    <w:p w:rsidR="00253196" w:rsidRPr="005B78FF" w:rsidRDefault="005B78FF">
      <w:pPr>
        <w:rPr>
          <w:rFonts w:ascii="Nirmala UI" w:hAnsi="Nirmala UI" w:cs="Nirmala UI"/>
        </w:rPr>
      </w:pPr>
      <w:r w:rsidRPr="005B78FF">
        <w:rPr>
          <w:rFonts w:ascii="Nirmala UI" w:hAnsi="Nirmala UI" w:cs="Nirmala UI"/>
        </w:rPr>
        <w:t>සාලෙහ් 2012 දී ඉල්ලා අස් වූ අතර උප ජනාධිපති අබ්ද් රබ්බු මන්සූර් හාදි එම තනතුරට පත් වුණා.</w:t>
      </w:r>
    </w:p>
    <w:p w:rsidR="00253196" w:rsidRPr="005B78FF" w:rsidRDefault="005B78FF">
      <w:pPr>
        <w:rPr>
          <w:rFonts w:ascii="Nirmala UI" w:hAnsi="Nirmala UI" w:cs="Nirmala UI"/>
        </w:rPr>
      </w:pPr>
      <w:r w:rsidRPr="005B78FF">
        <w:rPr>
          <w:rFonts w:ascii="Nirmala UI" w:hAnsi="Nirmala UI" w:cs="Nirmala UI"/>
        </w:rPr>
        <w:t>ඉන්පසුව ද යේමනයේ සාමකාමී තත්ත්වයක් වූයේ නැහැ. කල් යාමේ දී උතුරුදිග යේමනයෙන් බිහි වූ හූති ව්‍යාපාරය සිය බලය වර්ධනය කර ගන්නට වුණා. ඔවුනට ඉරානයේ සහාය ලැබෙන බව චෝදනා කෙරෙන නමුත් ඔවුන් එය ප්‍රතික්ෂේප කරනවා.</w:t>
      </w:r>
    </w:p>
    <w:p w:rsidR="00253196" w:rsidRPr="005B78FF" w:rsidRDefault="005B78FF">
      <w:pPr>
        <w:rPr>
          <w:rFonts w:ascii="Nirmala UI" w:hAnsi="Nirmala UI" w:cs="Nirmala UI"/>
        </w:rPr>
      </w:pPr>
      <w:r w:rsidRPr="005B78FF">
        <w:rPr>
          <w:rFonts w:ascii="Nirmala UI" w:hAnsi="Nirmala UI" w:cs="Nirmala UI"/>
        </w:rPr>
        <w:lastRenderedPageBreak/>
        <w:t>2015 දී හිටපු ජනාධිපති සාලෙහ් හූති ව්‍යාපාරය සමග සන්ධානගත වුණා. එම වසරේම සැප්තැම්බරයේ දී හූති කැරලිකරුවන් යේමන අගනගරය වන සනා හි බලය තහවුරු කර ගත්තා.</w:t>
      </w:r>
    </w:p>
    <w:p w:rsidR="00253196" w:rsidRPr="005B78FF" w:rsidRDefault="005B78FF">
      <w:pPr>
        <w:rPr>
          <w:rFonts w:ascii="Nirmala UI" w:hAnsi="Nirmala UI" w:cs="Nirmala UI"/>
        </w:rPr>
      </w:pPr>
      <w:r w:rsidRPr="005B78FF">
        <w:rPr>
          <w:rFonts w:ascii="Nirmala UI" w:hAnsi="Nirmala UI" w:cs="Nirmala UI"/>
        </w:rPr>
        <w:t>මේ අතර සෞදි අරාබිය ප්‍රමුඛ සන්ධානයක් හූති කැරලිකරුවන්ට එරෙහිව යුධ මෙහෙයුම් ඇරඹුවා. ඊට මැද පෙරදිග රටවල් කිහිපයක්ම සම්බන්ධ වූ අතර, මන්සූර් හාදිගේ යේමන රජය සහ හූති කැරලිකරුවන්ට එරෙහි වෙනත් සන්නද්ධ කණ්ඩායම් ඊට එකතුව සිටියා. දකුණුදිග අන්තර්වාර කවුන්සිලය ද එවැනි එක් සංවිධානයක්.</w:t>
      </w:r>
    </w:p>
    <w:p w:rsidR="00253196" w:rsidRPr="005B78FF" w:rsidRDefault="005B78FF">
      <w:pPr>
        <w:rPr>
          <w:rFonts w:ascii="Nirmala UI" w:hAnsi="Nirmala UI" w:cs="Nirmala UI"/>
        </w:rPr>
      </w:pPr>
      <w:r w:rsidRPr="005B78FF">
        <w:rPr>
          <w:rFonts w:ascii="Nirmala UI" w:hAnsi="Nirmala UI" w:cs="Nirmala UI"/>
        </w:rPr>
        <w:t>මේ අතර 2017 දෙසැම්බරයේ දී හූති ව්‍යාපාරය සහ සාලෙහ් අතර ගැටුමක් ඇති වුණා. මෙහිදී හූති සටන්කාමීන් විසින් සනා නගරයේ දී සාලෙහ්ගේ සටන්කාමීන් පරාජය කළ අතර එම සටන් අතරතුර සාලෙහ් ද මියගියා.</w:t>
      </w:r>
    </w:p>
    <w:p w:rsidR="00253196" w:rsidRPr="005B78FF" w:rsidRDefault="005B78FF">
      <w:pPr>
        <w:rPr>
          <w:rFonts w:ascii="Nirmala UI" w:hAnsi="Nirmala UI" w:cs="Nirmala UI"/>
        </w:rPr>
      </w:pPr>
      <w:r w:rsidRPr="005B78FF">
        <w:rPr>
          <w:rFonts w:ascii="Nirmala UI" w:hAnsi="Nirmala UI" w:cs="Nirmala UI"/>
        </w:rPr>
        <w:t>යේමනයේ දිගටම සටන් පැවති අතර 1990ට පෙර උතුරු යේමනයට අයත් වූ ප්‍රදේශ සියල්ලක්ම පාහේ මේ වනවිට හූති පාලනය යටතේ පවතිනවා.</w:t>
      </w:r>
    </w:p>
    <w:p w:rsidR="00253196" w:rsidRPr="005B78FF" w:rsidRDefault="005B78FF">
      <w:pPr>
        <w:rPr>
          <w:rFonts w:ascii="Nirmala UI" w:hAnsi="Nirmala UI" w:cs="Nirmala UI"/>
        </w:rPr>
      </w:pPr>
      <w:r w:rsidRPr="005B78FF">
        <w:rPr>
          <w:rFonts w:ascii="Nirmala UI" w:hAnsi="Nirmala UI" w:cs="Nirmala UI"/>
        </w:rPr>
        <w:t>යේමනයේ බ්‍රිතාන්‍ය පාලනයට යටත්ව තිබුණු ප්‍රදේශ ඒකාබද්ධව 1967 දී දකුණු යේමනය ස්වාධීන රාජ්‍යයක් ලෙස ස්ථාපිත කරනු ලැබුවා. එහි රජය වාමංශික නැඹුරුවකින් යුතු වූ අතර 1969 දී එහි වාමාවාදී කණ්ඩායම සිය බලය තහවුරු කරගත්තා. 1970 දී ඔවුන් දකුණු යේමනය නිල වශයෙන් මාක්ස්වාදී රාජ්‍යයක් ලෙස ප්‍රකාශයට පත් කළා.</w:t>
      </w:r>
    </w:p>
    <w:p w:rsidR="00253196" w:rsidRPr="005B78FF" w:rsidRDefault="005B78FF">
      <w:pPr>
        <w:rPr>
          <w:rFonts w:ascii="Nirmala UI" w:hAnsi="Nirmala UI" w:cs="Nirmala UI"/>
        </w:rPr>
      </w:pPr>
      <w:r w:rsidRPr="005B78FF">
        <w:rPr>
          <w:rFonts w:ascii="Nirmala UI" w:hAnsi="Nirmala UI" w:cs="Nirmala UI"/>
        </w:rPr>
        <w:t>නිරවි යුද්ධයේ අවසන් සමයේ දී දකුණු යේමනය සහ උතුරු යේමනය එක්සත් වීමට සාකච්ඡා ඇරඹුවා. මේ අනුව 1990 මැයි 22 වනදා එම රාජ්‍යයන් දෙක එක්සත් යේමනයක් බවට පත් වුණා. ඒ අනුව දකුණු යේමනයේ නායකයා වූ අලි සෙලිම් එල් බෙයිද් එක්සත් යේමනයේ උප ජනාධිපති ලෙස පත් කෙරුණා. යේමනයේ ජනාධිපති වූයේ එතෙක් උතුරු යේමන ජනාධිපති වූ අලි අබ්දුල්ලා සලේහ්.</w:t>
      </w:r>
    </w:p>
    <w:p w:rsidR="00253196" w:rsidRPr="005B78FF" w:rsidRDefault="005B78FF">
      <w:pPr>
        <w:rPr>
          <w:rFonts w:ascii="Nirmala UI" w:hAnsi="Nirmala UI" w:cs="Nirmala UI"/>
        </w:rPr>
      </w:pPr>
      <w:r w:rsidRPr="005B78FF">
        <w:rPr>
          <w:rFonts w:ascii="Nirmala UI" w:hAnsi="Nirmala UI" w:cs="Nirmala UI"/>
        </w:rPr>
        <w:t>මෙම එක්සත් කිරීම පිළිබඳ දකුණු යේමනයේ එතරම් තෘප්තිමත්භාවයක් වූයේ නැහැ. ඔවුන් අඩු සැලකිල්ලට පාත්‍ර වන්නේ ය යන අදහස එම නායකයින්ට තිබුණා. එහි ප්‍රතිඵලය වූයේ 1994 දී හටගත් සිවිල් යුධ තත්ත්වයක්. එහි දී දකුණු යේමන් සේනා පරාජය වීමෙන් පසු සාලෙහ් සමස්ථ රටෙහිම සිය බලය තහවුරු කරගත්තා.</w:t>
      </w:r>
    </w:p>
    <w:p w:rsidR="00253196" w:rsidRPr="005B78FF" w:rsidRDefault="005B78FF">
      <w:pPr>
        <w:rPr>
          <w:rFonts w:ascii="Nirmala UI" w:hAnsi="Nirmala UI" w:cs="Nirmala UI"/>
        </w:rPr>
      </w:pPr>
      <w:r w:rsidRPr="005B78FF">
        <w:rPr>
          <w:rFonts w:ascii="Nirmala UI" w:hAnsi="Nirmala UI" w:cs="Nirmala UI"/>
        </w:rPr>
        <w:t>දකුණුදිග අන්තර්වාර කවුන්සිලය පිහිටුවන ලද්දේ 2017 මැයි මාසයේ යි. මෙම කවුන්සිලයේ ප්‍රධානියා වන්නේ අයිදරූස් අල් - සුබයිදි ය. ඔහු කලින් මන්සූර් හාදිගේ රජය යටතේ ඒඩ්න් ප්‍රදේශයේ ආණ්ඩුකාරයා ව සිටියෙකි. ඔහුව එම තනතුරින් ඉවත් කළ පසු ඔහු දකුණුදිග අන්තර්වාර කවුන්සිලය පිහිටුවා ගත්තා. දකුණු යේමනයේ ප්‍රදේශ කිහිපයක හිටපු ආණ්ඩුකාරවරුන් ඇතුළු පිරිසක් ඔහු හා එක් වුණා.</w:t>
      </w:r>
    </w:p>
    <w:p w:rsidR="00253196" w:rsidRPr="005B78FF" w:rsidRDefault="005B78FF">
      <w:pPr>
        <w:rPr>
          <w:rFonts w:ascii="Nirmala UI" w:hAnsi="Nirmala UI" w:cs="Nirmala UI"/>
        </w:rPr>
      </w:pPr>
      <w:r w:rsidRPr="005B78FF">
        <w:rPr>
          <w:rFonts w:ascii="Nirmala UI" w:hAnsi="Nirmala UI" w:cs="Nirmala UI"/>
        </w:rPr>
        <w:lastRenderedPageBreak/>
        <w:t>දකුණුදිග අන්තර්වාර කවුන්සිලය වඩා පුළුල් වූ දකුණුදිග ව්‍යාපාරයේ සාමාජිකයන් වනවා. දකුණු යේමනය යළි ස්වාධීනත්වය ප්‍රකාශ කළ යුතු බව ඔවුන් සඳහන් කරනවා.</w:t>
      </w:r>
    </w:p>
    <w:p w:rsidR="00253196" w:rsidRPr="005B78FF" w:rsidRDefault="005B78FF">
      <w:pPr>
        <w:rPr>
          <w:rFonts w:ascii="Nirmala UI" w:hAnsi="Nirmala UI" w:cs="Nirmala UI"/>
        </w:rPr>
      </w:pPr>
      <w:r w:rsidRPr="005B78FF">
        <w:rPr>
          <w:rFonts w:ascii="Nirmala UI" w:hAnsi="Nirmala UI" w:cs="Nirmala UI"/>
        </w:rPr>
        <w:t>දකුණුදිග අන්තර්වාර කවුන්සිලය ආධාර ලැබූයේ එක්සත් අරාබි එමීර් රාජ්‍යයෙන්. ඔවුන් මෙම අගෝස්තුවට පෙර දකුණු යේමනයේ සැලකිය යුතු ප්‍රදේශයක් පාලනය කරමින් සිටියා. දකුණු යේමනයේ ප්‍රධාන නගරය වන ඒඩ්න්, මන්සූර් හාදිගේ රජයේ මූලස්ථානය වූ අතර හාදි රැඳී සිටියේ සෞදි අරාබියේ යි.</w:t>
      </w:r>
    </w:p>
    <w:p w:rsidR="00253196" w:rsidRPr="005B78FF" w:rsidRDefault="005B78FF">
      <w:pPr>
        <w:rPr>
          <w:rFonts w:ascii="Nirmala UI" w:hAnsi="Nirmala UI" w:cs="Nirmala UI"/>
        </w:rPr>
      </w:pPr>
      <w:r w:rsidRPr="005B78FF">
        <w:rPr>
          <w:rFonts w:ascii="Nirmala UI" w:hAnsi="Nirmala UI" w:cs="Nirmala UI"/>
        </w:rPr>
        <w:t>එකම සන්ධානය ඇතුළත සිටිය ද මන්සූර් හාදි රජය සහ දකුණුදිග අන්තර්වාර කවුන්සිලය අතර එදිරිවාදිකම බරපතල වුණා. විශේෂයෙන්ම හූති කැරලිකරුවන් සමග සටන් සාර්ථක නොවීම පිළිබඳව ද හාදිගේ රජය වෙත දෝෂාරෝපණය කරනු ලැබුණා.</w:t>
      </w:r>
    </w:p>
    <w:p w:rsidR="00253196" w:rsidRPr="005B78FF" w:rsidRDefault="005B78FF">
      <w:pPr>
        <w:rPr>
          <w:rFonts w:ascii="Nirmala UI" w:hAnsi="Nirmala UI" w:cs="Nirmala UI"/>
        </w:rPr>
      </w:pPr>
      <w:r w:rsidRPr="005B78FF">
        <w:rPr>
          <w:rFonts w:ascii="Nirmala UI" w:hAnsi="Nirmala UI" w:cs="Nirmala UI"/>
        </w:rPr>
        <w:t>හූති කැරලිකරුවන් විසින් මෑතක දී ඒඩ්න් හි යේමන් හමුදා කඳවුරක් වෙත ප්‍රහාරයක් එල්ල කළා. දකුණුදිග අන්තර්වාර කවුන්සිලය චෝදනා කරන්නේ මන්සූර් හාදිට සහාය පළ කරන ඉස්ලාමීය පක්ෂයක් මෙම ප්‍රහාරය සඳහා හූති කැරලිකරුවන්ට ආධාර කළ බව යි.</w:t>
      </w:r>
    </w:p>
    <w:p w:rsidR="00253196" w:rsidRPr="005B78FF" w:rsidRDefault="005B78FF">
      <w:pPr>
        <w:rPr>
          <w:rFonts w:ascii="Nirmala UI" w:hAnsi="Nirmala UI" w:cs="Nirmala UI"/>
        </w:rPr>
      </w:pPr>
      <w:r w:rsidRPr="005B78FF">
        <w:rPr>
          <w:rFonts w:ascii="Nirmala UI" w:hAnsi="Nirmala UI" w:cs="Nirmala UI"/>
        </w:rPr>
        <w:t>ඒඩ්න් හි පාලනය බෙදුම්වාදීන් විසින් අල්ලාගැනීමත් සමග යේමනයේ සිවිල් යුද්ධය තවත් සංකීර්ණ අතට හැරුණා. විශේෂයෙන්ම හූති කැරලිකරුවන්ට එරෙහි සන්ධානය තුළ බෙදීමක් ඇති වීම හේතුවෙන් එම කැරලිකරුවන් වෙත වාසියක් සැලසේ යයි සැක මතු වනවා.</w:t>
      </w:r>
    </w:p>
    <w:p w:rsidR="00253196" w:rsidRPr="005B78FF" w:rsidRDefault="005B78FF">
      <w:pPr>
        <w:rPr>
          <w:rFonts w:ascii="Nirmala UI" w:hAnsi="Nirmala UI" w:cs="Nirmala UI"/>
        </w:rPr>
      </w:pPr>
      <w:r w:rsidRPr="005B78FF">
        <w:rPr>
          <w:rFonts w:ascii="Nirmala UI" w:hAnsi="Nirmala UI" w:cs="Nirmala UI"/>
        </w:rPr>
        <w:t>සෞදි අරාබිය දකුණුදිග බෙදුම්වාදීන්ගේ ක්‍රියාව විවේචනය කරනවා. ඔවුන් සඳහන් කරන්නේ බෙදුම්වාදීන් ඒඩ්න් නගරයෙන් ඉවත් විය යුතු බව යි.</w:t>
      </w:r>
    </w:p>
    <w:p w:rsidR="00253196" w:rsidRPr="005B78FF" w:rsidRDefault="005B78FF">
      <w:pPr>
        <w:rPr>
          <w:rFonts w:ascii="Nirmala UI" w:hAnsi="Nirmala UI" w:cs="Nirmala UI"/>
        </w:rPr>
      </w:pPr>
      <w:r w:rsidRPr="005B78FF">
        <w:rPr>
          <w:rFonts w:ascii="Nirmala UI" w:hAnsi="Nirmala UI" w:cs="Nirmala UI"/>
        </w:rPr>
        <w:t>අගෝස්තු 15 වනදා දකුණු යේමන බෙදුම්වාදීන්ට සහාය පළ කරන දැවැන්ත රැලියක් ඒඩ්න් හි පැවැත්වුණා. දකුණුදිග යේමනයේ විවිධ පෙදෙස්වලින් පැමිණි අය මෙයට සහභාගී වූ බව වාර්තා වුණා. මේ අතර, දකුණු යේමන් සිවිල් සමාජ ක්‍රියාකාරීන් සහ වෘත්තීය සමිති කිහිපයක් විසින් දකුණුදිග අන්තර්වාර කවුන්සිලයේ නායක අයිදරූස් අල්-සුබයිදි වෙත ඉදිරිපත් කළ පෙත්සමක් මඟින් දකුණු යේමනයේ ස්වාධීනත්වය ප්‍රකාශ කරන ලෙස ඉල්ලා සිටියා.</w:t>
      </w:r>
    </w:p>
    <w:p w:rsidR="00253196" w:rsidRPr="005B78FF" w:rsidRDefault="005B78FF">
      <w:pPr>
        <w:rPr>
          <w:rFonts w:ascii="Nirmala UI" w:hAnsi="Nirmala UI" w:cs="Nirmala UI"/>
        </w:rPr>
      </w:pPr>
      <w:proofErr w:type="spellStart"/>
      <w:r w:rsidRPr="005B78FF">
        <w:rPr>
          <w:rFonts w:ascii="Nirmala UI" w:hAnsi="Nirmala UI" w:cs="Nirmala UI"/>
        </w:rPr>
        <w:t>ෆීල්ඩ්</w:t>
      </w:r>
      <w:proofErr w:type="spellEnd"/>
      <w:r w:rsidRPr="005B78FF">
        <w:rPr>
          <w:rFonts w:ascii="Nirmala UI" w:hAnsi="Nirmala UI" w:cs="Nirmala UI"/>
        </w:rPr>
        <w:t xml:space="preserve"> </w:t>
      </w:r>
      <w:proofErr w:type="spellStart"/>
      <w:r w:rsidRPr="005B78FF">
        <w:rPr>
          <w:rFonts w:ascii="Nirmala UI" w:hAnsi="Nirmala UI" w:cs="Nirmala UI"/>
        </w:rPr>
        <w:t>මාර්ෂල්</w:t>
      </w:r>
      <w:proofErr w:type="spellEnd"/>
      <w:r w:rsidRPr="005B78FF">
        <w:rPr>
          <w:rFonts w:ascii="Nirmala UI" w:hAnsi="Nirmala UI" w:cs="Nirmala UI"/>
        </w:rPr>
        <w:t xml:space="preserve"> </w:t>
      </w:r>
      <w:proofErr w:type="spellStart"/>
      <w:r w:rsidRPr="005B78FF">
        <w:rPr>
          <w:rFonts w:ascii="Nirmala UI" w:hAnsi="Nirmala UI" w:cs="Nirmala UI"/>
        </w:rPr>
        <w:t>පෝල්</w:t>
      </w:r>
      <w:proofErr w:type="spellEnd"/>
      <w:r w:rsidRPr="005B78FF">
        <w:rPr>
          <w:rFonts w:ascii="Nirmala UI" w:hAnsi="Nirmala UI" w:cs="Nirmala UI"/>
        </w:rPr>
        <w:t xml:space="preserve"> </w:t>
      </w:r>
      <w:proofErr w:type="spellStart"/>
      <w:r w:rsidRPr="005B78FF">
        <w:rPr>
          <w:rFonts w:ascii="Nirmala UI" w:hAnsi="Nirmala UI" w:cs="Nirmala UI"/>
        </w:rPr>
        <w:t>ෆොන්</w:t>
      </w:r>
      <w:proofErr w:type="spellEnd"/>
      <w:r w:rsidRPr="005B78FF">
        <w:rPr>
          <w:rFonts w:ascii="Nirmala UI" w:hAnsi="Nirmala UI" w:cs="Nirmala UI"/>
        </w:rPr>
        <w:t xml:space="preserve"> හින්ඩන්බර්ග් මෑත කාලීන ජර්මන් ඉතිහාසයෙහි ජීවත් වූ සුප්‍රකටම යුධ සෙන්පතියක්. එමෙන්ම ඇඩොල්ෆ් හිට්ලර් චාන්සලර් ධුරයට පත් කළේ ද හින්ඩන්බර්ග් විසින්. එහෙත්, හින්ඩන්බර්ග් මියගිය විට ඔහුගේ අන්තිම කැමැත්ත හිට්ලර් යටගැසූ බව විශ්වාස කෙරෙනවා.</w:t>
      </w:r>
    </w:p>
    <w:p w:rsidR="00253196" w:rsidRPr="005B78FF" w:rsidRDefault="005B78FF">
      <w:pPr>
        <w:rPr>
          <w:rFonts w:ascii="Nirmala UI" w:hAnsi="Nirmala UI" w:cs="Nirmala UI"/>
        </w:rPr>
      </w:pPr>
      <w:r w:rsidRPr="005B78FF">
        <w:rPr>
          <w:rFonts w:ascii="Nirmala UI" w:hAnsi="Nirmala UI" w:cs="Nirmala UI"/>
        </w:rPr>
        <w:t xml:space="preserve">හින්ඩන්බර්ග් උපන්නේ එකල ප්‍රශියාවෙහි පිහිටි, අද පෝලන්තයට අයත් පෝසන් ප්‍රදේශයේ, 1947 ඔක්තෝබර් 2 වන දා යි. ඔහු රදළ පවුලකට අයත් වූ අතර තරුණ </w:t>
      </w:r>
      <w:r w:rsidRPr="005B78FF">
        <w:rPr>
          <w:rFonts w:ascii="Nirmala UI" w:hAnsi="Nirmala UI" w:cs="Nirmala UI"/>
        </w:rPr>
        <w:lastRenderedPageBreak/>
        <w:t>වියේ දීම හමුදාවට බැඳුණා. 1866 දී ඔස්ට්‍රියාව සමග යුද්ධයට සහභාගී වූ ඔහු එහි තීරණාත්මක කූනිග්‍රාට්ස් සටනට සහභාගී වුණා. එහිදී ඔහු වීරත්වය වෙනුවෙන් පදක්කමක් ද දිනාගත්තා. ඔහු 1870-71 ප්‍රංශ - ප්‍රශියානු යුද්ධයට ද සහභාගී වුණා.</w:t>
      </w:r>
    </w:p>
    <w:p w:rsidR="00253196" w:rsidRPr="005B78FF" w:rsidRDefault="005B78FF">
      <w:pPr>
        <w:rPr>
          <w:rFonts w:ascii="Nirmala UI" w:hAnsi="Nirmala UI" w:cs="Nirmala UI"/>
        </w:rPr>
      </w:pPr>
      <w:r w:rsidRPr="005B78FF">
        <w:rPr>
          <w:rFonts w:ascii="Nirmala UI" w:hAnsi="Nirmala UI" w:cs="Nirmala UI"/>
        </w:rPr>
        <w:t>ඉන්පසුව ඔහු යුද්ධවලට සම්බන්ධ නොවූව ද විවිධ තනතුරු දරමින් 1911 තෙක් යුධ හමුදාවේ රැඳී සිටියා. එයින් ඔහු විශ්‍රාම ගත්තේ වසර 45ක සේවා කාලයෙන් පසුව යි.</w:t>
      </w:r>
    </w:p>
    <w:p w:rsidR="00253196" w:rsidRPr="005B78FF" w:rsidRDefault="005B78FF">
      <w:pPr>
        <w:rPr>
          <w:rFonts w:ascii="Nirmala UI" w:hAnsi="Nirmala UI" w:cs="Nirmala UI"/>
        </w:rPr>
      </w:pPr>
      <w:r w:rsidRPr="005B78FF">
        <w:rPr>
          <w:rFonts w:ascii="Nirmala UI" w:hAnsi="Nirmala UI" w:cs="Nirmala UI"/>
        </w:rPr>
        <w:t>පළමු ලෝක යුද්ධය අවස්ථාවේ මුල දීම ජර්මනියට බරපතල අභියෝගයකට මුහුණ දීමට සිද්ධ වුණා. ඒ, පෙරමුණු දෙකක යුද්ධ කිරීමට සිදු වීම යි. මෙහි අභියෝගය තීව්‍ර වුණේ රුසියාව බලාපොරොත්තු වුණාට වඩා ඉක්මණින් සිය හමුදා ජංගමගත කර යුධ පෙරමුණට එවීම හේතුවෙන්.</w:t>
      </w:r>
    </w:p>
    <w:p w:rsidR="00253196" w:rsidRPr="005B78FF" w:rsidRDefault="005B78FF">
      <w:pPr>
        <w:rPr>
          <w:rFonts w:ascii="Nirmala UI" w:hAnsi="Nirmala UI" w:cs="Nirmala UI"/>
        </w:rPr>
      </w:pPr>
      <w:r w:rsidRPr="005B78FF">
        <w:rPr>
          <w:rFonts w:ascii="Nirmala UI" w:hAnsi="Nirmala UI" w:cs="Nirmala UI"/>
        </w:rPr>
        <w:t>යුද්ධය පටන් ගත් දිනවලම, අවශ්‍ය නම් තම සේවය ලබා දීමට සූදානම් යයි හින්ඩන්බර්ග් රජයට දන්වා සිටියා. එහෙත් එම අවස්ථාවේ එහි අවශ්‍යතාවක් නොමැත්තේයැ යි රජය කියා සිටියා.</w:t>
      </w:r>
    </w:p>
    <w:p w:rsidR="00253196" w:rsidRPr="005B78FF" w:rsidRDefault="005B78FF">
      <w:pPr>
        <w:rPr>
          <w:rFonts w:ascii="Nirmala UI" w:hAnsi="Nirmala UI" w:cs="Nirmala UI"/>
        </w:rPr>
      </w:pPr>
      <w:r w:rsidRPr="005B78FF">
        <w:rPr>
          <w:rFonts w:ascii="Nirmala UI" w:hAnsi="Nirmala UI" w:cs="Nirmala UI"/>
        </w:rPr>
        <w:t>නමුත්, දැවැන්ත රුසියානු හමුදාවක්, බලාපොරොත්තු වූවාට වඩා ඉක්මණින් නැගෙනහිර ප්‍රශියාව දෙසට පැමිණෙන අවස්ථාවේ නැගෙනහිර යුධ පෙරමුණේ ජර්මානුවන්ට පසුබැසීමට සිදුවන අවදානමක් මතු වුණා.</w:t>
      </w:r>
    </w:p>
    <w:p w:rsidR="00253196" w:rsidRPr="005B78FF" w:rsidRDefault="005B78FF">
      <w:pPr>
        <w:rPr>
          <w:rFonts w:ascii="Nirmala UI" w:hAnsi="Nirmala UI" w:cs="Nirmala UI"/>
        </w:rPr>
      </w:pPr>
      <w:r w:rsidRPr="005B78FF">
        <w:rPr>
          <w:rFonts w:ascii="Nirmala UI" w:hAnsi="Nirmala UI" w:cs="Nirmala UI"/>
        </w:rPr>
        <w:t>කලින් ප්‍රතික්ෂේප කළ සේවය මේ අවස්ථාවේ ජර්මන් රජයට අවශ්‍ය වුණා. ඒ අනුව හින්ඩන්බර්ග් වෙත කැඳවීමක් කරන ලද අතර ඔහුව නැගෙනහිර පෙරමුණට යවනු ලැබුණා. ඔහුගේ ක්වාටර්මාස්ටර් ජෙනරාල් ලෙස එරික් ලූඩන්ඩෝර්ෆ් පත් කරනු ලැබුණා.</w:t>
      </w:r>
    </w:p>
    <w:p w:rsidR="00253196" w:rsidRPr="005B78FF" w:rsidRDefault="005B78FF">
      <w:pPr>
        <w:rPr>
          <w:rFonts w:ascii="Nirmala UI" w:hAnsi="Nirmala UI" w:cs="Nirmala UI"/>
        </w:rPr>
      </w:pPr>
      <w:r w:rsidRPr="005B78FF">
        <w:rPr>
          <w:rFonts w:ascii="Nirmala UI" w:hAnsi="Nirmala UI" w:cs="Nirmala UI"/>
        </w:rPr>
        <w:t>මේ දෙදෙනා විසින් මෙහෙයවන ලද ජර්මානු සේනාංක ටැනන්බර්ග් සටනේදී රුසියානුවන්ට දරුණු පරාජයක් අත්කර දුන්නා. මෙහිදී 92,000ක් පමණ වූ රුසියානුවන් අල්ලාගනු ලැබුණා.</w:t>
      </w:r>
    </w:p>
    <w:p w:rsidR="00253196" w:rsidRPr="005B78FF" w:rsidRDefault="005B78FF">
      <w:pPr>
        <w:rPr>
          <w:rFonts w:ascii="Nirmala UI" w:hAnsi="Nirmala UI" w:cs="Nirmala UI"/>
        </w:rPr>
      </w:pPr>
      <w:r w:rsidRPr="005B78FF">
        <w:rPr>
          <w:rFonts w:ascii="Nirmala UI" w:hAnsi="Nirmala UI" w:cs="Nirmala UI"/>
        </w:rPr>
        <w:t>වසර දෙකක කාලයක් නැගෙනහිර පෙරමුණේ අණදෙන නිලධාරියා ලෙස හින්ඩන්බර්ග් කටයුතු කළ අතර මේ සමයෙහි රුසියානුවන්ට එරෙහි විවිධ යුධ මෙහෙයුම් සිදු වුණා. මේවායේ බහුතරයක දී වැඩි වාසි අත්කරගත්තේ ජර්මනිය යි. එහිදී ජර්මන් යුධ උපක්‍රමවල සාර්ථකත්වය, ජර්මන් කාලතුවක්කු සේනාංකයන් හි අවි බලය සහ හැකියාව මෙන්ම රුසියානුවන්ගේ දුර්වලතා ද හේතු වුණා.</w:t>
      </w:r>
    </w:p>
    <w:p w:rsidR="00253196" w:rsidRPr="005B78FF" w:rsidRDefault="005B78FF">
      <w:pPr>
        <w:rPr>
          <w:rFonts w:ascii="Nirmala UI" w:hAnsi="Nirmala UI" w:cs="Nirmala UI"/>
        </w:rPr>
      </w:pPr>
      <w:r w:rsidRPr="005B78FF">
        <w:rPr>
          <w:rFonts w:ascii="Nirmala UI" w:hAnsi="Nirmala UI" w:cs="Nirmala UI"/>
        </w:rPr>
        <w:t>1916 වසර ගෙවී යද්දී එවකට ජර්මන් යුධ හමුදා මාණ්ඩලික ප්‍රධානියා වූ එරික් ෆැල්කන්හයින් අසාර්ථක වෙමින් සිටියා. වර්ඩාන් ප්‍රහාරය අසාර්ථක වීම, සෝම් නදී සංග්‍රාමය, රුමේනියාව යුද්ධයට අවතීර්ණ වීම ආදිය හේතුවෙන් ඔහුගේ කීර්ති නාමය පළුදු වී තිබුණා. මේ අනුව ඔහුව ඉවත් කර හින්ඩන්බර්ග් පත් කරනු ලැබුණා.</w:t>
      </w:r>
    </w:p>
    <w:p w:rsidR="00253196" w:rsidRPr="005B78FF" w:rsidRDefault="005B78FF">
      <w:pPr>
        <w:rPr>
          <w:rFonts w:ascii="Nirmala UI" w:hAnsi="Nirmala UI" w:cs="Nirmala UI"/>
        </w:rPr>
      </w:pPr>
      <w:r w:rsidRPr="005B78FF">
        <w:rPr>
          <w:rFonts w:ascii="Nirmala UI" w:hAnsi="Nirmala UI" w:cs="Nirmala UI"/>
        </w:rPr>
        <w:t>කියවන්න: බටහිර පෙරමුණේ බිහිසුණු ම සටන: වර්ඩාන්</w:t>
      </w:r>
    </w:p>
    <w:p w:rsidR="00253196" w:rsidRPr="005B78FF" w:rsidRDefault="005B78FF">
      <w:pPr>
        <w:rPr>
          <w:rFonts w:ascii="Nirmala UI" w:hAnsi="Nirmala UI" w:cs="Nirmala UI"/>
        </w:rPr>
      </w:pPr>
      <w:r w:rsidRPr="005B78FF">
        <w:rPr>
          <w:rFonts w:ascii="Nirmala UI" w:hAnsi="Nirmala UI" w:cs="Nirmala UI"/>
        </w:rPr>
        <w:lastRenderedPageBreak/>
        <w:t>හින්ඩන්බර් මුලදී ෆැල්කන්හයින්ගේ යුධ උපක්‍රම විවේචනය කරමින් වඩා ආරක්ෂාකාරී යුධ උපක්‍රම අනුගමනය කිරීමට පටන් ගත්තා. ඔවුන් බටහිර පෙරමුණේ සීග්ෆ්‍රීඩ් ආරක්ෂක වළල්ල නම් වූ ඉතා පළල් සහ සවිමත් ආරක්ෂක කලාපයක් ස්ථාපිත කළා.</w:t>
      </w:r>
    </w:p>
    <w:p w:rsidR="00253196" w:rsidRPr="005B78FF" w:rsidRDefault="005B78FF">
      <w:pPr>
        <w:rPr>
          <w:rFonts w:ascii="Nirmala UI" w:hAnsi="Nirmala UI" w:cs="Nirmala UI"/>
        </w:rPr>
      </w:pPr>
      <w:r w:rsidRPr="005B78FF">
        <w:rPr>
          <w:rFonts w:ascii="Nirmala UI" w:hAnsi="Nirmala UI" w:cs="Nirmala UI"/>
        </w:rPr>
        <w:t>1917 වසරේදී ජර්මනිය බටහිර පෙරමුණේ අනුගමනය කළේ ආරක්ෂාකාරී යුධ උපක්‍රම යි. මේ අතර රුසියාවේ දේශපාලන කැළඹීම් ද සමග එම පෙරමුණෙහි යුද්ධය එම වසර අවසන් වෙද්දී අවසානයක් කරා ළඟා වුණා.</w:t>
      </w:r>
    </w:p>
    <w:p w:rsidR="00253196" w:rsidRPr="005B78FF" w:rsidRDefault="005B78FF">
      <w:pPr>
        <w:rPr>
          <w:rFonts w:ascii="Nirmala UI" w:hAnsi="Nirmala UI" w:cs="Nirmala UI"/>
        </w:rPr>
      </w:pPr>
      <w:r w:rsidRPr="005B78FF">
        <w:rPr>
          <w:rFonts w:ascii="Nirmala UI" w:hAnsi="Nirmala UI" w:cs="Nirmala UI"/>
        </w:rPr>
        <w:t>1918 වසර එළඹෙද්දී නම් ජර්මනිය තරමක් දැඩි පීඩනයකට ලක් වෙමින් තිබුණා. ඇමරිකන් හමුදා එම වසර තුළ බටහිර පෙරමුණ වෙත විශාල වශයෙන් පැමිණේයැ යි අපේක්ෂා කළ අතර එයින් යුධ පෙරමුණේ තත්ත්වය මිත්‍ර පාර්ශවයට වාසිදායක ලෙස හැරෙනු ඇතැ යි අනාවැකි පළ වුණා. මේ අනුව ඇමරිකානුවන් පැමිණීමට පෙර යුද්ධයේ තීරණාත්මක ජයග්‍රහණක් ලබා ගැනීම අත්‍යවශ්‍ය වුණා.</w:t>
      </w:r>
    </w:p>
    <w:p w:rsidR="00253196" w:rsidRPr="005B78FF" w:rsidRDefault="005B78FF">
      <w:pPr>
        <w:rPr>
          <w:rFonts w:ascii="Nirmala UI" w:hAnsi="Nirmala UI" w:cs="Nirmala UI"/>
        </w:rPr>
      </w:pPr>
      <w:r w:rsidRPr="005B78FF">
        <w:rPr>
          <w:rFonts w:ascii="Nirmala UI" w:hAnsi="Nirmala UI" w:cs="Nirmala UI"/>
        </w:rPr>
        <w:t>1918 වසන්ත ක්‍රියාන්විතය දියත් කරන ලද්දේ එම අරමුණින්. එහිදී ජර්මානු සේනා මිත්‍ර හමුදා ස්ථාන වෙත දැවැන්ත ප්‍රහාර කිහිපයක්ම එල්ල කළා. ඔවුන් එක්තරා අවස්ථාවක පැරිස් නගරයට ද තර්ජනය කිරීමට සමත් වුණා. එහෙත් 1918 ජූලි මාසය වන විට ඔවුන්ගේ ප්‍රහාර යටපත් වුණා. තවදුරටත් ප්‍රහාරක මෙහෙයුම් කිරීමට තරම් පිරිස් ශක්තියක් ඔවුන් සතු වූයේ නැහැ.</w:t>
      </w:r>
    </w:p>
    <w:p w:rsidR="00253196" w:rsidRPr="005B78FF" w:rsidRDefault="005B78FF">
      <w:pPr>
        <w:rPr>
          <w:rFonts w:ascii="Nirmala UI" w:hAnsi="Nirmala UI" w:cs="Nirmala UI"/>
        </w:rPr>
      </w:pPr>
      <w:r w:rsidRPr="005B78FF">
        <w:rPr>
          <w:rFonts w:ascii="Nirmala UI" w:hAnsi="Nirmala UI" w:cs="Nirmala UI"/>
        </w:rPr>
        <w:t>අගෝස්තු 8 වනදා මිත්‍ර හමුදා විසින් දියත් කළ අමියොන් සටනින් සියල්ල කණපිට හැරුණා. එතැන් පටන් නොවැම්බරයේ යුද්ධය නිමා වනතෙක් ජර්මානුන් එකදිගටම පසුබස්වනු ලැබුණා.</w:t>
      </w:r>
    </w:p>
    <w:p w:rsidR="00253196" w:rsidRPr="005B78FF" w:rsidRDefault="005B78FF">
      <w:pPr>
        <w:rPr>
          <w:rFonts w:ascii="Nirmala UI" w:hAnsi="Nirmala UI" w:cs="Nirmala UI"/>
        </w:rPr>
      </w:pPr>
      <w:r w:rsidRPr="005B78FF">
        <w:rPr>
          <w:rFonts w:ascii="Nirmala UI" w:hAnsi="Nirmala UI" w:cs="Nirmala UI"/>
        </w:rPr>
        <w:t>යුද්ධයෙන් පසු, 1919 දී හින්ඩන්බර්ග් හමුදාවෙන් විශ්‍රාම ගත්තා. ඔහු රටේ ජනප්‍රිය චරිතයක් වූ අතර යුධ සැමරුම් වැනි අවස්ථා හැරුණ විට විවේකයෙන් ගත කළා. ඒ අතර ඔහු ලියූ චරිතාපදානය ඉතා ජනප්‍රිය වුණා.</w:t>
      </w:r>
    </w:p>
    <w:p w:rsidR="00253196" w:rsidRPr="005B78FF" w:rsidRDefault="005B78FF">
      <w:pPr>
        <w:rPr>
          <w:rFonts w:ascii="Nirmala UI" w:hAnsi="Nirmala UI" w:cs="Nirmala UI"/>
        </w:rPr>
      </w:pPr>
      <w:r w:rsidRPr="005B78FF">
        <w:rPr>
          <w:rFonts w:ascii="Nirmala UI" w:hAnsi="Nirmala UI" w:cs="Nirmala UI"/>
        </w:rPr>
        <w:t>1925 දී හින්ඩන්බර්ග් එකවරම දේශපාලන කරලියට පැමිණියා. ඒ, ජනාධිපතිවරණයට ඉදිරිපත් වීමෙන්. එම වසරේ මාර්තු මාසයේදී ජර්මන් ජනරජයේ පළමු ඍජු ජනාධිපතිවරණය පවත්වනු ලැබුණා. (1919 දී ජනාධිපති තෝරාගත්තේ පර්ලිමේන්තුව විසින්). 1925 ජනාධිපතිවරණයෙන් කිසිදු අපේක්ෂකයකු සියයට පනහක් ඉක්මවා ඡන්ද ලබගත්තේ නැහැ. ඒ අනුව අප්‍රේල් 26 වන දා නැවත ඡන්දයක් පවත්වනු ලැබුණා. මේ සඳහා දක්ෂිනාංශික පක්ෂ කිහිපයක් විසින් හින්ඩන්බර්ග්ව ඉදිරිපත් කළා. ඔහු එයින් ජයග්‍රහණය කර ජනාධිපති ධුරයට පත් වුණා.</w:t>
      </w:r>
    </w:p>
    <w:p w:rsidR="00253196" w:rsidRPr="005B78FF" w:rsidRDefault="005B78FF">
      <w:pPr>
        <w:rPr>
          <w:rFonts w:ascii="Nirmala UI" w:hAnsi="Nirmala UI" w:cs="Nirmala UI"/>
        </w:rPr>
      </w:pPr>
      <w:r w:rsidRPr="005B78FF">
        <w:rPr>
          <w:rFonts w:ascii="Nirmala UI" w:hAnsi="Nirmala UI" w:cs="Nirmala UI"/>
        </w:rPr>
        <w:t xml:space="preserve">ජර්මනියට ලෝක ආර්ථික අවපාතය බරපතල ලෙස බලපෑවේ ද ඔහුගේ කාලයේ යි. මේ අතර ජර්මනියේ බලයට පත් වූ රාජයයන් පාර්ලිමේන්තු බහුතරය නොමැතිව </w:t>
      </w:r>
      <w:r w:rsidRPr="005B78FF">
        <w:rPr>
          <w:rFonts w:ascii="Nirmala UI" w:hAnsi="Nirmala UI" w:cs="Nirmala UI"/>
        </w:rPr>
        <w:lastRenderedPageBreak/>
        <w:t>අස්ථාවර වන්නට පටන් ගත්තා. එක් අතකින් නට්සි පක්ෂයේ ද අනෙක් අතින් කොමියුනිස්ට් පක්ෂයේ ද බලය ඉහළ යාම ඊට හේතු වුණා.</w:t>
      </w:r>
    </w:p>
    <w:p w:rsidR="00253196" w:rsidRPr="005B78FF" w:rsidRDefault="005B78FF">
      <w:pPr>
        <w:rPr>
          <w:rFonts w:ascii="Nirmala UI" w:hAnsi="Nirmala UI" w:cs="Nirmala UI"/>
        </w:rPr>
      </w:pPr>
      <w:r w:rsidRPr="005B78FF">
        <w:rPr>
          <w:rFonts w:ascii="Nirmala UI" w:hAnsi="Nirmala UI" w:cs="Nirmala UI"/>
        </w:rPr>
        <w:t>ඇඩොල්ෆ් හිට්ලර්ගේ ජනප්‍රියත්වය ඉහළ යද්දි 1932 ජනාධිපතිවරණයෙන් ඔහුව පරාජය කිරීමට හැකි එකම තැනැත්තා හින්ඩන්බර්ග් බව පැහැදිලි වෙමින් තිබුණා. මේ හේතුව නිසා ඔහුට සිය වයස ද නොතකා ජනාධිපතිවරණයට ඉදිරිපත් වීමට සිද්ධ වුණා. එහිදී ඔහු යලිත් ජයග්‍රහණය කළා.</w:t>
      </w:r>
    </w:p>
    <w:p w:rsidR="00253196" w:rsidRPr="005B78FF" w:rsidRDefault="005B78FF">
      <w:pPr>
        <w:rPr>
          <w:rFonts w:ascii="Nirmala UI" w:hAnsi="Nirmala UI" w:cs="Nirmala UI"/>
        </w:rPr>
      </w:pPr>
      <w:r w:rsidRPr="005B78FF">
        <w:rPr>
          <w:rFonts w:ascii="Nirmala UI" w:hAnsi="Nirmala UI" w:cs="Nirmala UI"/>
        </w:rPr>
        <w:t>නමුත් රයික්ස්ටාගයේ (පාර්ලිමේන්තුවේ) බහුතර බලයක් ඇති රජයක් පිහිටුවීමට නට්සි පක්ෂය නොමැතිව නොහැකි බව මේ වෙද්දී පැහැදිලි වූ කරුණක්. හිට්ලර් සමග සභාග රජයක් පිහිටුවීමට දක්ෂිනාංශික දේශපාලකයන් වෙතින් යෝජනාවක් ආවේ ඒ අනුව යි. එහෙත් හිට්ලර්ට චාන්සලර් (අගමැති) පදවියම අවශ්‍ය වූ අතර ඔහුව චාන්සලර් ලෙස පත් කිරීම හින්ඩන්බර්ග් ප්‍රතික්ෂේප කළා. හින්ඩන්බර්ග් හිට්ලර්ව හැඳින්වූයේ ද ඉතා අවඥාසහගත ලෙස "ඔස්ට්‍රියානු කෝප්‍රල්වරයා" ලෙස යි.</w:t>
      </w:r>
    </w:p>
    <w:p w:rsidR="00253196" w:rsidRPr="005B78FF" w:rsidRDefault="005B78FF">
      <w:pPr>
        <w:rPr>
          <w:rFonts w:ascii="Nirmala UI" w:hAnsi="Nirmala UI" w:cs="Nirmala UI"/>
        </w:rPr>
      </w:pPr>
      <w:r w:rsidRPr="005B78FF">
        <w:rPr>
          <w:rFonts w:ascii="Nirmala UI" w:hAnsi="Nirmala UI" w:cs="Nirmala UI"/>
        </w:rPr>
        <w:t>කෙසේ වෙතත් හින්ඩන්බර්ග් සිය පුත්‍රයා වූ ඔස්කාර්ගේ ද බලපෑම මත හිට්ලර්ව චාන්සලර් ලෙස පත් කිරීමට කැමැත්ත පළ කළා පමණක් නොව සිය මරණය දක්වා නට්සින් විසින් සම්මත කරන ලද පනත්වලට අත්සන් ද තැබුවා.</w:t>
      </w:r>
    </w:p>
    <w:p w:rsidR="00253196" w:rsidRPr="005B78FF" w:rsidRDefault="005B78FF">
      <w:pPr>
        <w:rPr>
          <w:rFonts w:ascii="Nirmala UI" w:hAnsi="Nirmala UI" w:cs="Nirmala UI"/>
        </w:rPr>
      </w:pPr>
      <w:r w:rsidRPr="005B78FF">
        <w:rPr>
          <w:rFonts w:ascii="Nirmala UI" w:hAnsi="Nirmala UI" w:cs="Nirmala UI"/>
        </w:rPr>
        <w:t>හින්ඩන්බර්ග් 1934 අගෝස්තු 2 වන දා මියගියා. ඇඩොල්ෆ් හිට්ලර් ජර්මනියේ නායකත්වයට පත් වූ අතර ඉන්පසු ජනාධිපති සහ අගමැති තනතුරු දෙකම දැරුවේ ඔහු යි. නමුත් සාමාන්‍ය විශ්වාසය වන්නේ ඔහු හින්ඩන්බර්ග්ගේ අවසන් කැමැත්ත යටගැසූ බව යි.</w:t>
      </w:r>
    </w:p>
    <w:p w:rsidR="00253196" w:rsidRPr="005B78FF" w:rsidRDefault="005B78FF">
      <w:pPr>
        <w:rPr>
          <w:rFonts w:ascii="Nirmala UI" w:hAnsi="Nirmala UI" w:cs="Nirmala UI"/>
        </w:rPr>
      </w:pPr>
      <w:r w:rsidRPr="005B78FF">
        <w:rPr>
          <w:rFonts w:ascii="Nirmala UI" w:hAnsi="Nirmala UI" w:cs="Nirmala UI"/>
        </w:rPr>
        <w:t>හින්ඩන්බර්ග් දැඩි රාජාණ්ඩුවාදියකු වූ අතර සිය මරණින් පසු හිටපු කයිසර් (අධිරාජයා) ව්‍යවස්ථාපිත රාජාණ්ඩුවක නායකයා ලෙස පත් කිරීමට කැමැත්තෙන් සිටි බව යි සඳහන් වන්නේ. එහෙත් මෙය හිට්ලර් විසින් සඟවන ලදැ යි විශ්වාස කෙරෙනවා.</w:t>
      </w:r>
    </w:p>
    <w:p w:rsidR="00253196" w:rsidRPr="005B78FF" w:rsidRDefault="005B78FF">
      <w:pPr>
        <w:rPr>
          <w:rFonts w:ascii="Nirmala UI" w:hAnsi="Nirmala UI" w:cs="Nirmala UI"/>
        </w:rPr>
      </w:pPr>
      <w:proofErr w:type="spellStart"/>
      <w:r w:rsidRPr="005B78FF">
        <w:rPr>
          <w:rFonts w:ascii="Nirmala UI" w:hAnsi="Nirmala UI" w:cs="Nirmala UI"/>
        </w:rPr>
        <w:t>පසුගිය</w:t>
      </w:r>
      <w:proofErr w:type="spellEnd"/>
      <w:r w:rsidRPr="005B78FF">
        <w:rPr>
          <w:rFonts w:ascii="Nirmala UI" w:hAnsi="Nirmala UI" w:cs="Nirmala UI"/>
        </w:rPr>
        <w:t xml:space="preserve"> </w:t>
      </w:r>
      <w:proofErr w:type="spellStart"/>
      <w:r w:rsidRPr="005B78FF">
        <w:rPr>
          <w:rFonts w:ascii="Nirmala UI" w:hAnsi="Nirmala UI" w:cs="Nirmala UI"/>
        </w:rPr>
        <w:t>දිනෙක</w:t>
      </w:r>
      <w:proofErr w:type="spellEnd"/>
      <w:r w:rsidRPr="005B78FF">
        <w:rPr>
          <w:rFonts w:ascii="Nirmala UI" w:hAnsi="Nirmala UI" w:cs="Nirmala UI"/>
        </w:rPr>
        <w:t xml:space="preserve"> </w:t>
      </w:r>
      <w:proofErr w:type="spellStart"/>
      <w:r w:rsidRPr="005B78FF">
        <w:rPr>
          <w:rFonts w:ascii="Nirmala UI" w:hAnsi="Nirmala UI" w:cs="Nirmala UI"/>
        </w:rPr>
        <w:t>ඇමරිකානු</w:t>
      </w:r>
      <w:proofErr w:type="spellEnd"/>
      <w:r w:rsidRPr="005B78FF">
        <w:rPr>
          <w:rFonts w:ascii="Nirmala UI" w:hAnsi="Nirmala UI" w:cs="Nirmala UI"/>
        </w:rPr>
        <w:t xml:space="preserve"> </w:t>
      </w:r>
      <w:proofErr w:type="spellStart"/>
      <w:r w:rsidRPr="005B78FF">
        <w:rPr>
          <w:rFonts w:ascii="Nirmala UI" w:hAnsi="Nirmala UI" w:cs="Nirmala UI"/>
        </w:rPr>
        <w:t>ජනාධිපති</w:t>
      </w:r>
      <w:proofErr w:type="spellEnd"/>
      <w:r w:rsidRPr="005B78FF">
        <w:rPr>
          <w:rFonts w:ascii="Nirmala UI" w:hAnsi="Nirmala UI" w:cs="Nirmala UI"/>
        </w:rPr>
        <w:t xml:space="preserve"> ඩොනල්ඩ් ට්‍රම්ප් ග්‍රීන්ලන්තය මිල දී ගැනීමේ අදහසක් පළ කිරීමත් සමග ඇමරිකාව විසින් මීට පෙර මිල දී ගැනුණු ප්‍රදේශයන් පිළිබඳ ද කතාබහක් ඇති වුණා.</w:t>
      </w:r>
    </w:p>
    <w:p w:rsidR="00253196" w:rsidRPr="005B78FF" w:rsidRDefault="005B78FF">
      <w:pPr>
        <w:rPr>
          <w:rFonts w:ascii="Nirmala UI" w:hAnsi="Nirmala UI" w:cs="Nirmala UI"/>
        </w:rPr>
      </w:pPr>
      <w:r w:rsidRPr="005B78FF">
        <w:rPr>
          <w:rFonts w:ascii="Nirmala UI" w:hAnsi="Nirmala UI" w:cs="Nirmala UI"/>
        </w:rPr>
        <w:t>ඇමරිකා එක්සත් ජනපදය 19 වන සියවසේ දී ලුවිසියානා ප්‍රදේශය, ෆ්ලොරීඩාව සහ ඇලස්කාව පිටරටවලින් මිල දී ගත්තා. ඒ ගනුදෙනු සියල්ලෙන්ම ඇමරිකාවට වාසි අත්වූ බව ඇත්ත යි. කෙසේ වෙතත් ඒ ඒ රටවල් ඒ ඒ අවස්ථාවල එම ගනුදෙනු සඳහා එළඹුණේ ඔවුන්ට එම අදාල ප්‍රදේශ පාලනය කිරීමට හැකියාව නොතිබූ නිසා යි.</w:t>
      </w:r>
    </w:p>
    <w:p w:rsidR="00253196" w:rsidRPr="005B78FF" w:rsidRDefault="005B78FF">
      <w:pPr>
        <w:rPr>
          <w:rFonts w:ascii="Nirmala UI" w:hAnsi="Nirmala UI" w:cs="Nirmala UI"/>
        </w:rPr>
      </w:pPr>
      <w:r w:rsidRPr="005B78FF">
        <w:rPr>
          <w:rFonts w:ascii="Nirmala UI" w:hAnsi="Nirmala UI" w:cs="Nirmala UI"/>
        </w:rPr>
        <w:t>ඇලස්කාව මිල දී ගැනීම පිළිබඳව අප කලින් ලියා තිබෙනවා. ඔබට එම ලිපිය පහත ලින්ක් එකෙන් කියවන්න පුළුවන්.</w:t>
      </w:r>
    </w:p>
    <w:p w:rsidR="00253196" w:rsidRPr="005B78FF" w:rsidRDefault="005B78FF">
      <w:pPr>
        <w:rPr>
          <w:rFonts w:ascii="Nirmala UI" w:hAnsi="Nirmala UI" w:cs="Nirmala UI"/>
        </w:rPr>
      </w:pPr>
      <w:r w:rsidRPr="005B78FF">
        <w:rPr>
          <w:rFonts w:ascii="Nirmala UI" w:hAnsi="Nirmala UI" w:cs="Nirmala UI"/>
        </w:rPr>
        <w:t>කියවන්න: ඇලස්කාව මිල දී ගැනීම</w:t>
      </w:r>
    </w:p>
    <w:p w:rsidR="00253196" w:rsidRPr="005B78FF" w:rsidRDefault="005B78FF">
      <w:pPr>
        <w:rPr>
          <w:rFonts w:ascii="Nirmala UI" w:hAnsi="Nirmala UI" w:cs="Nirmala UI"/>
        </w:rPr>
      </w:pPr>
      <w:r w:rsidRPr="005B78FF">
        <w:rPr>
          <w:rFonts w:ascii="Nirmala UI" w:hAnsi="Nirmala UI" w:cs="Nirmala UI"/>
        </w:rPr>
        <w:lastRenderedPageBreak/>
        <w:t>ලුවිසියානා නමින් ඇමරිකා එක්සත් ජනපදයේ අදටත් ප්‍රාන්තයක් තිබෙනවා. නමුත් 1803 දී ප්‍රංශයෙන් මිල දී ගත් ලුවිසියානා ප්‍රදේශය ඊට වඩා බෙහෙවින් විශාල යි. වර්ග කිලෝමීටර දෙමිලියන එකසිය හතලිස් දහසක් (2,140,000) හෙවත් වර්ග සැතපුම් 828,000ක්. අක්කර සංඛ්‍යාව ගත්තොත් මිලියන 530ක්. මෙම ප්‍රදේශය ප්‍රංශය විසින් විකුණන ලද්දේ ඩොලර් මිලියන 15ට. එනම් අක්කරයකට ඇමරිකන් රජය වියදම් කළේ ආසන්න වශයෙන් ඩොලර් සත හතරක මුදලක්.</w:t>
      </w:r>
    </w:p>
    <w:p w:rsidR="00253196" w:rsidRPr="005B78FF" w:rsidRDefault="005B78FF">
      <w:pPr>
        <w:rPr>
          <w:rFonts w:ascii="Nirmala UI" w:hAnsi="Nirmala UI" w:cs="Nirmala UI"/>
        </w:rPr>
      </w:pPr>
      <w:r w:rsidRPr="005B78FF">
        <w:rPr>
          <w:rFonts w:ascii="Nirmala UI" w:hAnsi="Nirmala UI" w:cs="Nirmala UI"/>
        </w:rPr>
        <w:t>එදා සත හතර අද ඊට වඩා වැඩි මුදලක් වනවා. නමුත් ඒ සමයේ වුණත් එවැනි මුදලකට අක්කරයක් මිල දී ගැනීම ඉතා ලාභ ගනුදෙනුවක් වුණා.</w:t>
      </w:r>
    </w:p>
    <w:p w:rsidR="00253196" w:rsidRPr="005B78FF" w:rsidRDefault="005B78FF">
      <w:pPr>
        <w:rPr>
          <w:rFonts w:ascii="Nirmala UI" w:hAnsi="Nirmala UI" w:cs="Nirmala UI"/>
        </w:rPr>
      </w:pPr>
      <w:r w:rsidRPr="005B78FF">
        <w:rPr>
          <w:rFonts w:ascii="Nirmala UI" w:hAnsi="Nirmala UI" w:cs="Nirmala UI"/>
        </w:rPr>
        <w:t>ලුවිසියානා ප්‍රදේශය 1699 සිට පාලනය කළේ ප්‍රංශය විසිනුයි. එයට නම් තැබුවේ ද ප්‍රංශයේ එවකට පාලකයා වූ දහ හතරවන ලුවී රජුගේ නමින්. මෙම ප්‍රදේශයේ ලා නුවේවෝ ඔර්ලියන්ස් (නිව් ඔර්ලියන්ස්) හැරුණ කල, විශාල ප්‍රංශ ජනාවාස වූයේ නැහැ. එහෙත් මිසිසිපි නදිය හේතුවෙන් මෙය වැදගත් ප්‍රදේශයක් වුණා.</w:t>
      </w:r>
    </w:p>
    <w:p w:rsidR="00253196" w:rsidRPr="005B78FF" w:rsidRDefault="005B78FF">
      <w:pPr>
        <w:rPr>
          <w:rFonts w:ascii="Nirmala UI" w:hAnsi="Nirmala UI" w:cs="Nirmala UI"/>
        </w:rPr>
      </w:pPr>
      <w:r w:rsidRPr="005B78FF">
        <w:rPr>
          <w:rFonts w:ascii="Nirmala UI" w:hAnsi="Nirmala UI" w:cs="Nirmala UI"/>
        </w:rPr>
        <w:t>1762 දී ලුවිසියානා ප්‍රදේශය ස්පාඤ්ඤ පාලනයට යටත් වුණා. ස්පාඤ්ඤය ද මෙහි විශේෂ පාලනයක් කළේ නැහැ. මේ අතර ඇමරිකානු නිදහස් සටන ඇරඹි අතර 1783 දී ඇමරිකා එක්සත් ජනපදය ස්ථාපිත කෙරුණා.</w:t>
      </w:r>
    </w:p>
    <w:p w:rsidR="00253196" w:rsidRPr="005B78FF" w:rsidRDefault="005B78FF">
      <w:pPr>
        <w:rPr>
          <w:rFonts w:ascii="Nirmala UI" w:hAnsi="Nirmala UI" w:cs="Nirmala UI"/>
        </w:rPr>
      </w:pPr>
      <w:r w:rsidRPr="005B78FF">
        <w:rPr>
          <w:rFonts w:ascii="Nirmala UI" w:hAnsi="Nirmala UI" w:cs="Nirmala UI"/>
        </w:rPr>
        <w:t>ඇමරිකා එක්සත් ජනපදය ස්ථාපිත වෙද්දී පැරණි ජනපද 13ට අමතරව එහි සිට බටහිරට මිසිසිපිය වන තෙක් ප්‍රදේශය ඔවුන් විසින් පාලනය කළා. මේ අවස්ථාවේ මිසිසිපි නදියේ යාත්‍රා කිරීම සහ නිව් ඔර්ලියන්ස් වරාය භාවිතා කිරීම පිළිබඳව ඇමරිකානුවන් සහ ස්පාඤ්ඤයින් අතරේ යම් යම් මත ගැටුම් ඇති වුණා. 1795 දී අත්සන් කෙරුණ පින්ක්නේ ගිවිසුමෙන් එම ගැටළු නිරාකරණය කරගනු ලැබුණා.</w:t>
      </w:r>
    </w:p>
    <w:p w:rsidR="00253196" w:rsidRPr="005B78FF" w:rsidRDefault="005B78FF">
      <w:pPr>
        <w:rPr>
          <w:rFonts w:ascii="Nirmala UI" w:hAnsi="Nirmala UI" w:cs="Nirmala UI"/>
        </w:rPr>
      </w:pPr>
      <w:r w:rsidRPr="005B78FF">
        <w:rPr>
          <w:rFonts w:ascii="Nirmala UI" w:hAnsi="Nirmala UI" w:cs="Nirmala UI"/>
        </w:rPr>
        <w:t>ස්පාඤ්ඤය ඒ වනවිට දුර්වලව පැවති රාජ්‍යයක් වූ හෙයින් ඔවුන් විසින් ලුවිසියානා ප්‍රදේශය පාලනය කිරීම පිළිබඳ ඇමරිකානුවන් කලබල වූයේ නැහැ. යම් දිනෙක එම ප්‍රදේශයන් වෙත සිය පාලනය පැතිරවිය හැකි බවට ඇමරිකන් දේශපාලන නායකත්වය විශ්වාස කළා.</w:t>
      </w:r>
    </w:p>
    <w:p w:rsidR="00253196" w:rsidRPr="005B78FF" w:rsidRDefault="005B78FF">
      <w:pPr>
        <w:rPr>
          <w:rFonts w:ascii="Nirmala UI" w:hAnsi="Nirmala UI" w:cs="Nirmala UI"/>
        </w:rPr>
      </w:pPr>
      <w:r w:rsidRPr="005B78FF">
        <w:rPr>
          <w:rFonts w:ascii="Nirmala UI" w:hAnsi="Nirmala UI" w:cs="Nirmala UI"/>
        </w:rPr>
        <w:t>මේ තත්ත්වය වෙනස් වූයේ 19 වන සියවස මුල් කාලයේ යි. 1800 දී ස්පාඤ්ඤය සහ ප්‍රංශ ජනරජය අතර අත්සන් කෙරුණ තුන්වන සැන් ඉල්ඩිෆෙන්සෝ ගිවිසුම අනුව ලුවිසියානා ප්‍රදේශය නැවත ප්‍රංශයට පවරා දීමට ස්පාඤ්ඤය එකඟ වුණා. ප්‍රංශය එහි පාලනය 1802 දී භාර ගත්තා.</w:t>
      </w:r>
    </w:p>
    <w:p w:rsidR="00253196" w:rsidRPr="005B78FF" w:rsidRDefault="005B78FF">
      <w:pPr>
        <w:rPr>
          <w:rFonts w:ascii="Nirmala UI" w:hAnsi="Nirmala UI" w:cs="Nirmala UI"/>
        </w:rPr>
      </w:pPr>
      <w:r w:rsidRPr="005B78FF">
        <w:rPr>
          <w:rFonts w:ascii="Nirmala UI" w:hAnsi="Nirmala UI" w:cs="Nirmala UI"/>
        </w:rPr>
        <w:t>එකල ප්‍රංශ ජනරජයේ පළමු කොන්සල්වරයා වූ නැපෝලියන්ට තිබූ එක් අවශ්‍යතාවක් වූයේ සැන්ටෝ ඩොමින්ගෝ හි වහලුන්ගේ කැරැල්ල මර්ධනය කිරීම යි. ඉන්පසු ලුවිසියානා ප්‍රදේශය ප්‍රංශයේ ධාන්‍යාගාරය බවට පත් කිරීම ඔහුගේ සැලසුම වුණා.</w:t>
      </w:r>
    </w:p>
    <w:p w:rsidR="00253196" w:rsidRPr="005B78FF" w:rsidRDefault="005B78FF">
      <w:pPr>
        <w:rPr>
          <w:rFonts w:ascii="Nirmala UI" w:hAnsi="Nirmala UI" w:cs="Nirmala UI"/>
        </w:rPr>
      </w:pPr>
      <w:r w:rsidRPr="005B78FF">
        <w:rPr>
          <w:rFonts w:ascii="Nirmala UI" w:hAnsi="Nirmala UI" w:cs="Nirmala UI"/>
        </w:rPr>
        <w:lastRenderedPageBreak/>
        <w:t>එකල ඇමරිකානු ජනාධිපතිවරයා වූ තෝමස් ජෙෆර්සන් ප්‍රංශයේ ආගමනය පිළිබඳ තරමක් විමසිලිමත් වුණා. ස්පාඤ්ඤය මෙන් නොව ප්‍රංශය එකල හමුදාමය වශයෙන් ප්‍රබල රාජ්‍යයක් වූ හෙයින් ඔවුන් ලුවිසියානාවේ පැළපදියම් වීම පිළිබඳව ජෙෆර්සන් තරමක් කලබල වුණා. ඊටත් වඩ කලබලයට පත් වූයේ ජනපද දහතුනෙන් බටහිර ප්‍රදේශයේ ජීවත් වූවන්.</w:t>
      </w:r>
    </w:p>
    <w:p w:rsidR="00253196" w:rsidRPr="005B78FF" w:rsidRDefault="005B78FF">
      <w:pPr>
        <w:rPr>
          <w:rFonts w:ascii="Nirmala UI" w:hAnsi="Nirmala UI" w:cs="Nirmala UI"/>
        </w:rPr>
      </w:pPr>
      <w:r w:rsidRPr="005B78FF">
        <w:rPr>
          <w:rFonts w:ascii="Nirmala UI" w:hAnsi="Nirmala UI" w:cs="Nirmala UI"/>
        </w:rPr>
        <w:t>මේ අවස්ථාවේ දී ජෙෆර්සන් විසින් තම නියෝජිතයන් ලෙස ජේම්ස් මොන්රෝ සහ රොබර්ට් ලිවිංස්ටන් පැරිසියට පිටත් කළා (ජේම්ස් මොන්රෝ පසු කලෙක එක්සත් ජනපදයේ පස්වන ජනාධිපති බවට ද පත් වුණා). ඔවුන්ට භාරදුන් කටයුත්ත නම් නිව් ඔර්ලියන්ස් සහ අවට ප්‍රදේශය මිල දී ගැනීම සඳහා සාකච්ඡා කිරීමයි. එය අසාර්ථක වුවහොත් බ්‍රිතාන්‍යය සමග හමුදාමය සන්ධානයක් පිළිබඳ සාකච්ඡා කරන ලෙස ඔවුන්ට උපදෙස් දෙනු ලැබුණා.</w:t>
      </w:r>
    </w:p>
    <w:p w:rsidR="00253196" w:rsidRPr="005B78FF" w:rsidRDefault="005B78FF">
      <w:pPr>
        <w:rPr>
          <w:rFonts w:ascii="Nirmala UI" w:hAnsi="Nirmala UI" w:cs="Nirmala UI"/>
        </w:rPr>
      </w:pPr>
      <w:r w:rsidRPr="005B78FF">
        <w:rPr>
          <w:rFonts w:ascii="Nirmala UI" w:hAnsi="Nirmala UI" w:cs="Nirmala UI"/>
        </w:rPr>
        <w:t>සැන් ඩොමින්ගෝ වෙත යවන ලද ප්‍රංශ සේනාංක කහ උණ හේතුවෙන් සිය ගණනින් මිය යද්දී එම හමුදාමය මැදිහත්වීම කඩාකප්පල් වුණා. වර්තමාන හයිටි රාජ්‍යය බිහි වන්නේ එම වහල් නැගිටීම ඔස්සේ යි. කෙසේ නමුත්, එම සිද්ධියෙන් පසු තව දුරටත් ලුවිසියානාව තමන් සතුව තබා ගැනීමට ප්‍රංශයට හැකියාවක් වූයේ නැහැ. ඒ අනුව, නැපෝලියන් තම අදහස වෙනස් කරගත්තා.</w:t>
      </w:r>
    </w:p>
    <w:p w:rsidR="00253196" w:rsidRPr="005B78FF" w:rsidRDefault="005B78FF">
      <w:pPr>
        <w:rPr>
          <w:rFonts w:ascii="Nirmala UI" w:hAnsi="Nirmala UI" w:cs="Nirmala UI"/>
        </w:rPr>
      </w:pPr>
      <w:r w:rsidRPr="005B78FF">
        <w:rPr>
          <w:rFonts w:ascii="Nirmala UI" w:hAnsi="Nirmala UI" w:cs="Nirmala UI"/>
        </w:rPr>
        <w:t>ප්‍රංශ රජය ඩොලර් මිලියන 15කට ලුවිසියානාව විකිණීමට කැමැත්ත පළ කළ විට ඇමරිකානු නියෝජිතයන් දෙදෙනා පුදුමයට පත් වුණා. ඔවුන්ට ඇමරිකන් රජය උපදෙස් දී තිබුණේ නිව් ඔර්ලියන්ස් සහ අවට ප්‍රදේශය සඳහා ඩොලර් මිලියන 10ක් දක්වා මුදලක් වියදම් කළ හැකි බව යි. නමුත් සමස්ථ ලුවිසියානාවම ඩොලර් මිලියන 15කට විකිණීමට ප්‍රංශය ඉදිරිපත් වූ විට ඇමරිකානුවන් එම අවස්ථාව ලබා ගත්තා.</w:t>
      </w:r>
    </w:p>
    <w:p w:rsidR="00253196" w:rsidRPr="005B78FF" w:rsidRDefault="005B78FF">
      <w:pPr>
        <w:rPr>
          <w:rFonts w:ascii="Nirmala UI" w:hAnsi="Nirmala UI" w:cs="Nirmala UI"/>
        </w:rPr>
      </w:pPr>
      <w:r w:rsidRPr="005B78FF">
        <w:rPr>
          <w:rFonts w:ascii="Nirmala UI" w:hAnsi="Nirmala UI" w:cs="Nirmala UI"/>
        </w:rPr>
        <w:t>විදෙස් ඇමති ෂාර්ල් ටැලිරන්ඩ් (Charles Talleyrand) මෙම ගනුදෙනුවට එරෙහි වූ නමුත් නැපෝලියන් ඔහුගේ විරෝධය නොතකා එම ගනුදෙනුව සඳහා කටයුතු කළා. මුදල් ඇමති ෆ්‍රංශුවා බර්බේ-මාර්බෝයි ඇමරිකානුවන් සමග සාකච්ඡා කිරීම සඳහා නැපෝලියන් විසින් සිය නියෝජිතයා ලෙස පත් කෙරුණා. ඔහු සහ ඇමරිකානු නියෝජිතයන් 1803 මැයි 2 වන දා ගිවිසුමට අත්සන් කළා. දෙසැම්බරයේ දී ලුවිසියානාව ඇමරිකානු පාලනයට නතු වුණා.</w:t>
      </w:r>
    </w:p>
    <w:p w:rsidR="00253196" w:rsidRPr="005B78FF" w:rsidRDefault="005B78FF">
      <w:pPr>
        <w:rPr>
          <w:rFonts w:ascii="Nirmala UI" w:hAnsi="Nirmala UI" w:cs="Nirmala UI"/>
        </w:rPr>
      </w:pPr>
      <w:r w:rsidRPr="005B78FF">
        <w:rPr>
          <w:rFonts w:ascii="Nirmala UI" w:hAnsi="Nirmala UI" w:cs="Nirmala UI"/>
        </w:rPr>
        <w:t>ලුවිසියානාව ඇමරිකාව විසින් මිල දී ගැනීම ලෝක ඉතිහාසයට විශාල වැදගත්කමකින් යුතු සිදුවීමක් වුණා. මිසිසිපි නදියේ ගමනාගමනය කිරීමට හැකිවීම, ලුවිසියානාවේ ඉඩම් සහ ස්වාභාවික සම්පත් හිමි වීම සහ නිව් ඔර්ලියන්ස් වරාය හිමි වීම හේතුවෙන් ඇමරිකාවේ ආර්ථික ශක්තිය කෙරෙහි මෙම මිල දී ගැනීම විශේෂයෙන් වාසියක් වුණා. වර්තමාන එක්සත් ජනපදයේ ප්‍රාන්ත 15ක කොටස් මෙම ප්‍රදේශයේ පවතින අතර ඇතැම් ප්‍රාන්තවල භූමි ප්‍රදේශ සම්පූර්ණයෙන්ම පිහිටියේ ප්‍රංශයෙන් මිල දී ගත් ප්‍රදේශයේ යි.</w:t>
      </w:r>
    </w:p>
    <w:p w:rsidR="00253196" w:rsidRPr="005B78FF" w:rsidRDefault="005B78FF">
      <w:pPr>
        <w:rPr>
          <w:rFonts w:ascii="Nirmala UI" w:hAnsi="Nirmala UI" w:cs="Nirmala UI"/>
        </w:rPr>
      </w:pPr>
      <w:r w:rsidRPr="005B78FF">
        <w:rPr>
          <w:rFonts w:ascii="Nirmala UI" w:hAnsi="Nirmala UI" w:cs="Nirmala UI"/>
        </w:rPr>
        <w:lastRenderedPageBreak/>
        <w:t>මෙම ප්‍රදේශයෙන් උතුරෙහි වූ කුඩා කොටසක් පසු කාලයක බ්‍රිතාන්‍යයන්ට පවරා දුන් අතර වර්තමානයේ දී එය කැනඩාවේ කොටසක් වනවා.</w:t>
      </w:r>
    </w:p>
    <w:p w:rsidR="00253196" w:rsidRPr="005B78FF" w:rsidRDefault="005B78FF">
      <w:pPr>
        <w:rPr>
          <w:rFonts w:ascii="Nirmala UI" w:hAnsi="Nirmala UI" w:cs="Nirmala UI"/>
        </w:rPr>
      </w:pPr>
      <w:proofErr w:type="spellStart"/>
      <w:r w:rsidRPr="005B78FF">
        <w:rPr>
          <w:rFonts w:ascii="Nirmala UI" w:hAnsi="Nirmala UI" w:cs="Nirmala UI"/>
        </w:rPr>
        <w:t>දේවස්ථානයක</w:t>
      </w:r>
      <w:proofErr w:type="spellEnd"/>
      <w:r w:rsidRPr="005B78FF">
        <w:rPr>
          <w:rFonts w:ascii="Nirmala UI" w:hAnsi="Nirmala UI" w:cs="Nirmala UI"/>
        </w:rPr>
        <w:t xml:space="preserve"> </w:t>
      </w:r>
      <w:proofErr w:type="spellStart"/>
      <w:r w:rsidRPr="005B78FF">
        <w:rPr>
          <w:rFonts w:ascii="Nirmala UI" w:hAnsi="Nirmala UI" w:cs="Nirmala UI"/>
        </w:rPr>
        <w:t>විශාලත්වය</w:t>
      </w:r>
      <w:proofErr w:type="spellEnd"/>
      <w:r w:rsidRPr="005B78FF">
        <w:rPr>
          <w:rFonts w:ascii="Nirmala UI" w:hAnsi="Nirmala UI" w:cs="Nirmala UI"/>
        </w:rPr>
        <w:t xml:space="preserve"> </w:t>
      </w:r>
      <w:proofErr w:type="spellStart"/>
      <w:r w:rsidRPr="005B78FF">
        <w:rPr>
          <w:rFonts w:ascii="Nirmala UI" w:hAnsi="Nirmala UI" w:cs="Nirmala UI"/>
        </w:rPr>
        <w:t>විවිධ</w:t>
      </w:r>
      <w:proofErr w:type="spellEnd"/>
      <w:r w:rsidRPr="005B78FF">
        <w:rPr>
          <w:rFonts w:ascii="Nirmala UI" w:hAnsi="Nirmala UI" w:cs="Nirmala UI"/>
        </w:rPr>
        <w:t xml:space="preserve"> </w:t>
      </w:r>
      <w:proofErr w:type="spellStart"/>
      <w:r w:rsidRPr="005B78FF">
        <w:rPr>
          <w:rFonts w:ascii="Nirmala UI" w:hAnsi="Nirmala UI" w:cs="Nirmala UI"/>
        </w:rPr>
        <w:t>ක්‍රමවලින්</w:t>
      </w:r>
      <w:proofErr w:type="spellEnd"/>
      <w:r w:rsidRPr="005B78FF">
        <w:rPr>
          <w:rFonts w:ascii="Nirmala UI" w:hAnsi="Nirmala UI" w:cs="Nirmala UI"/>
        </w:rPr>
        <w:t xml:space="preserve"> කියන්නට පුළුවන්. ඒ අතර වරකට ඇතුලත සිටිය හැකි උපරිම බැතිමතුන් සංඛ්‍යාව, ගොඩනැගිල්ල විසින් වසාගැනෙන භූමියේ වර්ගඵලය, සහ ගොඩනැගිල්ලේ පරිමාව ආදී විවිධ නිර්ණායකයන් තියෙන්නට පුළුවන්.</w:t>
      </w:r>
    </w:p>
    <w:p w:rsidR="00253196" w:rsidRPr="005B78FF" w:rsidRDefault="005B78FF">
      <w:pPr>
        <w:rPr>
          <w:rFonts w:ascii="Nirmala UI" w:hAnsi="Nirmala UI" w:cs="Nirmala UI"/>
        </w:rPr>
      </w:pPr>
      <w:r w:rsidRPr="005B78FF">
        <w:rPr>
          <w:rFonts w:ascii="Nirmala UI" w:hAnsi="Nirmala UI" w:cs="Nirmala UI"/>
        </w:rPr>
        <w:t>ඇතැමුන් පවසන පරිදි මේ ඇතැම් නිර්ණායක අනුව ලෝකයේ විශාලම ඕර්තඩොක්ස් පල්ලිය වන්නේ මොස්කව් නගරයේ ඉදිකර ඇති ක්‍රිස්තුස් නම් ගැලවුම්කරුවාණන්ගේ ආසන දෙව් මැදුර යි. නමුත් එය විවාදාත්මක කරුණක්. කෙසේ නමුත් ලෝකයේ විශාලම ඕර්තඩොක්ස් දේවස්ථාන කිහිපයෙන් එකක් වන මෙය මොස්කව් හි ඇති විශාලම දේවස්ථානය බවට විවාදයක් නැහැ.</w:t>
      </w:r>
    </w:p>
    <w:p w:rsidR="00253196" w:rsidRPr="005B78FF" w:rsidRDefault="005B78FF">
      <w:pPr>
        <w:rPr>
          <w:rFonts w:ascii="Nirmala UI" w:hAnsi="Nirmala UI" w:cs="Nirmala UI"/>
        </w:rPr>
      </w:pPr>
      <w:r w:rsidRPr="005B78FF">
        <w:rPr>
          <w:rFonts w:ascii="Nirmala UI" w:hAnsi="Nirmala UI" w:cs="Nirmala UI"/>
        </w:rPr>
        <w:t>මෙම දේවස්ථානය ඉදි කිරීමට හේතු වූ කරුණත්, සුවිශේෂී ඓතිහාසික සිද්ධියක්. එමෙන්ම එය ඉදි කිරීමට මුල් තීරණය ගත් දා පටන්, එහි වැඩ අවසන් කිරීමට වසර 80කට වැඩි කාලයක් ගතවුණා. ඉදිකිරීම අවසන්ව වසර 50ක් යාමට ද පෙර එය කඩා දමනු ලැබුණා. එය යළි ඉදිකරන ලද්දේ සෝවියට් දේශය බිඳවැටුණ පසුයි.</w:t>
      </w:r>
    </w:p>
    <w:p w:rsidR="00253196" w:rsidRPr="005B78FF" w:rsidRDefault="005B78FF">
      <w:pPr>
        <w:rPr>
          <w:rFonts w:ascii="Nirmala UI" w:hAnsi="Nirmala UI" w:cs="Nirmala UI"/>
        </w:rPr>
      </w:pPr>
      <w:r w:rsidRPr="005B78FF">
        <w:rPr>
          <w:rFonts w:ascii="Nirmala UI" w:hAnsi="Nirmala UI" w:cs="Nirmala UI"/>
        </w:rPr>
        <w:t>පළමුවන අලෙක්සන්දර් රුසියාවේ සාර් බවට පත් වූයේ 1801 දී ඔහුගේ පියා වූ පළමුවන පෝල් සාර්ව රජවාසල කුමන්ත්‍රණයකින් ඝාතනය වූ පසුව යි. මෙම කුමන්ත්‍රණය පිළිබඳ අලෙක්සන්දර් දැන සිටිය ද ඊට ඔහු ඍජුව සම්බන්ධ වූයේ නැහැ. එමෙන්ම, තම පියා ඝාතනයට පත් කිරීමේ අවශ්‍යතාවක් ද අලෙක්සන්දර්ට වූයේ නැහැ. කුමන්ත්‍රණයට කෙලින්ම දායක නොවුණත්, තම පියාගේ ජීවිතය බේරා ගැනීමට නොහැකි වීම පිළිබඳව අලෙක්සන්දර් සිටියේ වරදකාරී හැඟීමෙන්.</w:t>
      </w:r>
    </w:p>
    <w:p w:rsidR="00253196" w:rsidRPr="005B78FF" w:rsidRDefault="005B78FF">
      <w:pPr>
        <w:rPr>
          <w:rFonts w:ascii="Nirmala UI" w:hAnsi="Nirmala UI" w:cs="Nirmala UI"/>
        </w:rPr>
      </w:pPr>
      <w:r w:rsidRPr="005B78FF">
        <w:rPr>
          <w:rFonts w:ascii="Nirmala UI" w:hAnsi="Nirmala UI" w:cs="Nirmala UI"/>
        </w:rPr>
        <w:t>1812 දී නැපෝලියන් දැවැන්ත හමුදාවක් සමග රුසියාව ආක්‍රමණය කරද්දී තමන් පරාජය වේයැ යි අලෙක්සන්දර් බිය වුණා. මෙම ආක්‍රමණය තම පියාගේ මරණය වැළැක්වීමට නොහැකි වීමේ පාපය ඵල දීමකැ යි ඔහු සිතන්නට පටන් ගත්තා. ඔහුගේ මානසික තත්ත්වය කෙමෙන් පහත වැටුණා. ඔහුගේ මිතුරකු වූ ගලිත්සින් කුමාරයාගේ බලපෑම මත අලෙක්සන්දර් ආගම වෙත නැඹුරු වූයේ මෙම අවස්ථාවේ යි.</w:t>
      </w:r>
    </w:p>
    <w:p w:rsidR="00253196" w:rsidRPr="005B78FF" w:rsidRDefault="005B78FF">
      <w:pPr>
        <w:rPr>
          <w:rFonts w:ascii="Nirmala UI" w:hAnsi="Nirmala UI" w:cs="Nirmala UI"/>
        </w:rPr>
      </w:pPr>
      <w:r w:rsidRPr="005B78FF">
        <w:rPr>
          <w:rFonts w:ascii="Nirmala UI" w:hAnsi="Nirmala UI" w:cs="Nirmala UI"/>
        </w:rPr>
        <w:t>කියවන්න: නැපෝලියන් විනාශයට පත් වූ, රුසියානු ආක්‍රමණය</w:t>
      </w:r>
    </w:p>
    <w:p w:rsidR="00253196" w:rsidRPr="005B78FF" w:rsidRDefault="005B78FF">
      <w:pPr>
        <w:rPr>
          <w:rFonts w:ascii="Nirmala UI" w:hAnsi="Nirmala UI" w:cs="Nirmala UI"/>
        </w:rPr>
      </w:pPr>
      <w:r w:rsidRPr="005B78FF">
        <w:rPr>
          <w:rFonts w:ascii="Nirmala UI" w:hAnsi="Nirmala UI" w:cs="Nirmala UI"/>
        </w:rPr>
        <w:t>නැපෝලියන් පරාජය වූ පසු අලෙක්සන්දර් තුළ පුද්ගලිකව මෙන්ම රුසියාවේ ද පොදුවේ ආගමික ප්‍රබෝධයක් ඇති වුණා. එහෙයින් මේ ජයග්‍රහණය පිළිබඳ ස්තූතිය පළ කිරීමටත්, එම ජයග්‍රහණයෙහි අනුස්මරණයක් ලෙසත් යම් සංකේතයක් අවශ්‍ය වුණා.</w:t>
      </w:r>
    </w:p>
    <w:p w:rsidR="00253196" w:rsidRPr="005B78FF" w:rsidRDefault="005B78FF">
      <w:pPr>
        <w:rPr>
          <w:rFonts w:ascii="Nirmala UI" w:hAnsi="Nirmala UI" w:cs="Nirmala UI"/>
        </w:rPr>
      </w:pPr>
      <w:r w:rsidRPr="005B78FF">
        <w:rPr>
          <w:rFonts w:ascii="Nirmala UI" w:hAnsi="Nirmala UI" w:cs="Nirmala UI"/>
        </w:rPr>
        <w:lastRenderedPageBreak/>
        <w:t>විවිධ ශිල්පීන් අලෙක්සන්දර් වෙත විවිධ අදහස්, සැලසුම් යෝජනා කළා. අලෙක්සන්දර් එයින් ඇතැම් යෝජනා පිළිබඳ සතුටට පත් වූ නමුත් ඔහුට එය ප්‍රමාණවත් වූයේ නැහැ. මේ අතර, සාන්ත පීතර්බුග්හි ජීවත් වූ ස්වීඩන් පවුලක උපන් ගෘහනිර්මාණ ශිල්පියකු වූ කාල් මැග්නස් විත්බර්ග් විසින් ඉදිරිපත් කළ සැලසුමකට අලෙක්සන්දර් ආකර්ශණය වුණා.</w:t>
      </w:r>
    </w:p>
    <w:p w:rsidR="00253196" w:rsidRPr="005B78FF" w:rsidRDefault="005B78FF">
      <w:pPr>
        <w:rPr>
          <w:rFonts w:ascii="Nirmala UI" w:hAnsi="Nirmala UI" w:cs="Nirmala UI"/>
        </w:rPr>
      </w:pPr>
      <w:r w:rsidRPr="005B78FF">
        <w:rPr>
          <w:rFonts w:ascii="Nirmala UI" w:hAnsi="Nirmala UI" w:cs="Nirmala UI"/>
        </w:rPr>
        <w:t>අලෙක්සන්දර් විත්බර්ග් පිළිබඳ කෙතරම් පැහැදුණා ද කිවහොත් මෙම ඉදිකිරීමේ කර්තව්‍යය ද ඔහුටම පැවරුවා. නමුත් විත්බර්ග් එය භාර ගැනීමට කැමැති වූයේ නැහැ. ඔහු ගෘහනිර්මාණ ශිල්පියකු වුණත්, ඉදිකිරීම් කටයුතු පිළිබඳ පළපුරුද්දක් ඔහුට වූයේ නැහැ. එහෙත් අලෙක්සන්දර් මෙම විරෝධය නොසලකා හැරියා.</w:t>
      </w:r>
    </w:p>
    <w:p w:rsidR="00253196" w:rsidRPr="005B78FF" w:rsidRDefault="005B78FF">
      <w:pPr>
        <w:rPr>
          <w:rFonts w:ascii="Nirmala UI" w:hAnsi="Nirmala UI" w:cs="Nirmala UI"/>
        </w:rPr>
      </w:pPr>
      <w:r w:rsidRPr="005B78FF">
        <w:rPr>
          <w:rFonts w:ascii="Nirmala UI" w:hAnsi="Nirmala UI" w:cs="Nirmala UI"/>
        </w:rPr>
        <w:t>ආසන දෙව් මැදුරේ කටයුතු මුලින්ම පටන් ගැනුණේ දැන් එය පිහිටි ස්ථානයේ නොව ස්පැරෝ කඳු පෙදෙසෙයි. එනම් අද මොස්කව් රාජ්‍ය විශ්වවිද්‍යාලයය පිහිටි ස්ථානයේ යි. 1817 සැප්තැම්බර් 13 වන දා මෙම ව්‍යාපෘතිය ඇරඹුණා.</w:t>
      </w:r>
    </w:p>
    <w:p w:rsidR="00253196" w:rsidRPr="005B78FF" w:rsidRDefault="005B78FF">
      <w:pPr>
        <w:rPr>
          <w:rFonts w:ascii="Nirmala UI" w:hAnsi="Nirmala UI" w:cs="Nirmala UI"/>
        </w:rPr>
      </w:pPr>
      <w:r w:rsidRPr="005B78FF">
        <w:rPr>
          <w:rFonts w:ascii="Nirmala UI" w:hAnsi="Nirmala UI" w:cs="Nirmala UI"/>
        </w:rPr>
        <w:t>කෙසේ වුණත් මෙම ඉදිකිරීම බෙහෙවින් වියදම් සහගත වුණා. 1825 දී අලෙක්සන්දර් මියගිය පසු ඔහුගේ සහෝදරයා පළමුවන නිකුලස් ලෙස සාර් පදවියට පත් වුණා. ඔහු මෙම ඉදිකිරීම නවතා දැමුවා.</w:t>
      </w:r>
    </w:p>
    <w:p w:rsidR="00253196" w:rsidRPr="005B78FF" w:rsidRDefault="005B78FF">
      <w:pPr>
        <w:rPr>
          <w:rFonts w:ascii="Nirmala UI" w:hAnsi="Nirmala UI" w:cs="Nirmala UI"/>
        </w:rPr>
      </w:pPr>
      <w:r w:rsidRPr="005B78FF">
        <w:rPr>
          <w:rFonts w:ascii="Nirmala UI" w:hAnsi="Nirmala UI" w:cs="Nirmala UI"/>
        </w:rPr>
        <w:t>පසුව සොයාගන්නා ලද්දේ මෙම ව්‍යාපෘතියේ දී විශාල පරිමාණයේ වංචා සිදුව ඇති බව යි. විත්බර්ග්ගේ දේපල පවරාගෙන ඔහුව පිටුවහල් කරනු ලැබුණා. බොහෝ ඉතිහාසඥයන් විශ්වාස කරන්නේ ඔහු අනෙක් පුද්ගලයින් විසින් කරන ලද වංචාවන්ට කොටු වූ නිර්දෝෂී අයකු බව යි.</w:t>
      </w:r>
    </w:p>
    <w:p w:rsidR="00253196" w:rsidRPr="005B78FF" w:rsidRDefault="005B78FF">
      <w:pPr>
        <w:rPr>
          <w:rFonts w:ascii="Nirmala UI" w:hAnsi="Nirmala UI" w:cs="Nirmala UI"/>
        </w:rPr>
      </w:pPr>
      <w:r w:rsidRPr="005B78FF">
        <w:rPr>
          <w:rFonts w:ascii="Nirmala UI" w:hAnsi="Nirmala UI" w:cs="Nirmala UI"/>
        </w:rPr>
        <w:t>පළමුවන නිකුලස් ඉතාම දැඩි ආගම් භක්තිකයකු ලෙස ප්‍රකට යි. ඔහු ආසන දෙව් මැදුරේ ව්‍යාපෘතිය නවතා දැමූ නමුත් තම නැසීගිය සහෝදරයාගේ ප්‍රතිඥාව ඉටු කිරීමට නොහැකි වීම පිළිබඳ චිත්ත පීඩාවට පත් වුණා. ඒ හේතුවෙන් ඔහු එම කටයුත්තට යළි අත තැබුවා. කලින් ස්ථානය වෙනුවට, වර්තමානයේ ආසන දෙව් මැදුර පිහිටි ස්ථානයේ මෙම කටයුත්ත ඇරඹුණේ 1839 සැප්තැම්බර් 20 වන දා.</w:t>
      </w:r>
    </w:p>
    <w:p w:rsidR="00253196" w:rsidRPr="005B78FF" w:rsidRDefault="005B78FF">
      <w:pPr>
        <w:rPr>
          <w:rFonts w:ascii="Nirmala UI" w:hAnsi="Nirmala UI" w:cs="Nirmala UI"/>
        </w:rPr>
      </w:pPr>
      <w:r w:rsidRPr="005B78FF">
        <w:rPr>
          <w:rFonts w:ascii="Nirmala UI" w:hAnsi="Nirmala UI" w:cs="Nirmala UI"/>
        </w:rPr>
        <w:t>පුරාවෘත්තවල සඳහන් පරිදි මෙම ස්ථානයේ ඊට පෙර ද ආරාමයක් තිබුණා. එය කඩා දමා නව දේවස්ථානය ඉදි කිරීමට කටයුතු කර තිබෙනවා. කලින් ආරාමය කඩා දැමීම පිළිබඳ කෝප වූ පූජකවරියක් නව දෙව් මැදුරට ශාප කළේයැ යි කියනු ලබනවා.</w:t>
      </w:r>
    </w:p>
    <w:p w:rsidR="00253196" w:rsidRPr="005B78FF" w:rsidRDefault="005B78FF">
      <w:pPr>
        <w:rPr>
          <w:rFonts w:ascii="Nirmala UI" w:hAnsi="Nirmala UI" w:cs="Nirmala UI"/>
        </w:rPr>
      </w:pPr>
      <w:r w:rsidRPr="005B78FF">
        <w:rPr>
          <w:rFonts w:ascii="Nirmala UI" w:hAnsi="Nirmala UI" w:cs="Nirmala UI"/>
        </w:rPr>
        <w:t>ක්‍රිස්තුස් නම් ගැලවුම්කරුවාණන්ගේ ආසන දෙව් මැදුර ඉදි කිරීම බොහෝ සේ කල් ගතවන ව්‍යාපෘතියක් බවට පත්වුණා. මෙය ඉදි කිරීම අවසන් වූයේ 1883 දී යි. ඊට වසරකට පෙර, 1882 දී, මෙම දේවස්ථානය අසල දී ප්‍යෝතර් චයිකොව්ස්කිගේ “1812 Overture” සංගීත නිර්මාණය පළමු වරට වාදනය කෙරුණා.</w:t>
      </w:r>
    </w:p>
    <w:p w:rsidR="00253196" w:rsidRPr="005B78FF" w:rsidRDefault="005B78FF">
      <w:pPr>
        <w:rPr>
          <w:rFonts w:ascii="Nirmala UI" w:hAnsi="Nirmala UI" w:cs="Nirmala UI"/>
        </w:rPr>
      </w:pPr>
      <w:r w:rsidRPr="005B78FF">
        <w:rPr>
          <w:rFonts w:ascii="Nirmala UI" w:hAnsi="Nirmala UI" w:cs="Nirmala UI"/>
        </w:rPr>
        <w:t xml:space="preserve">සෝවියට් නායක ජෝසප් ස්ටාලින්, සෝවියට් දේශයේ ශ්‍රේෂ්ටත්වය විදහා දැක්වීමට සෝවියට් මන්දිරය (Palace of the Soviets) නම් වූ දැවැන්ත ගොඩනැගිල්ලක් ඉදි කිරීමට </w:t>
      </w:r>
      <w:r w:rsidRPr="005B78FF">
        <w:rPr>
          <w:rFonts w:ascii="Nirmala UI" w:hAnsi="Nirmala UI" w:cs="Nirmala UI"/>
        </w:rPr>
        <w:lastRenderedPageBreak/>
        <w:t>අදහස් කළා. මේ සඳහා තෝරාගත් ස්ථානය වූයේ ක්‍රිස්තුස් නම් ගැලවුම්කරුවාණන්ගේ ආසන දෙව් මැදුර පිහිටි ස්ථානය යි. ඒ අනුව දේවස්ථානය කඩා දැමීමට තීරණය කරනු ලැබුණා.</w:t>
      </w:r>
    </w:p>
    <w:p w:rsidR="00253196" w:rsidRPr="005B78FF" w:rsidRDefault="005B78FF">
      <w:pPr>
        <w:rPr>
          <w:rFonts w:ascii="Nirmala UI" w:hAnsi="Nirmala UI" w:cs="Nirmala UI"/>
        </w:rPr>
      </w:pPr>
      <w:r w:rsidRPr="005B78FF">
        <w:rPr>
          <w:rFonts w:ascii="Nirmala UI" w:hAnsi="Nirmala UI" w:cs="Nirmala UI"/>
        </w:rPr>
        <w:t>1931 අග භාගයේ දී එය කඩා ඉවත් කිරීමේ මූලික කටයුතු ඇරඹුණා. එම වසරේම දෙසැම්බර් 5 වන දා එය පුපුරවා හරිනු ලැබුණා. මෙම ස්ථානයේ සුන්බුන් ඉවත් කිරීමට තව වසරක් පමණ ගතවුණා. මේ අතර නව ගොඩනැගිල්ල සඳහා සැලැස්මක් තෝරාගැනීමට ද දිගු කලක් ගතවුණා. කොමියුනිස්ට්වාදයේ උත්තරීතරභාවයට සංකේතයක් වියයුතු වූ මෙම ගොඩනැගිල්ල හැකි තරම් උසට නිර්මාණය කිරීම යි බලධාරීන්ගේ අවශ්‍යතාව වුණේ. මෙය නිර්මාණය කළේ නම්, එකල ලොව උසම ගොඩනැගිල්ල වීමට නියමිත වුණා. මෙහි ඉහල, ලෙනින්ගේ ප්‍රතිමාවක් නිමවීමට තීරණය වූ අතර එම ප්‍රතිමාව මීටර් 100ක් උස වියයුතු වුණා.</w:t>
      </w:r>
    </w:p>
    <w:p w:rsidR="00253196" w:rsidRPr="005B78FF" w:rsidRDefault="005B78FF">
      <w:pPr>
        <w:rPr>
          <w:rFonts w:ascii="Nirmala UI" w:hAnsi="Nirmala UI" w:cs="Nirmala UI"/>
        </w:rPr>
      </w:pPr>
      <w:r w:rsidRPr="005B78FF">
        <w:rPr>
          <w:rFonts w:ascii="Nirmala UI" w:hAnsi="Nirmala UI" w:cs="Nirmala UI"/>
        </w:rPr>
        <w:t>නව ගොඩනැගිල්ලේ වැඩ කටයුතු 1937 දී ඇරඹුණා. එහෙත් 1941 දී ජර්මන් ආක්‍රමණයත් සමග එම කටයුතු ඇණසිටියා. පසුව එහි වූ වානේ වෙනත් අවශ්‍යතා සඳහා යොදාගැණුනා.</w:t>
      </w:r>
    </w:p>
    <w:p w:rsidR="00253196" w:rsidRPr="005B78FF" w:rsidRDefault="005B78FF">
      <w:pPr>
        <w:rPr>
          <w:rFonts w:ascii="Nirmala UI" w:hAnsi="Nirmala UI" w:cs="Nirmala UI"/>
        </w:rPr>
      </w:pPr>
      <w:r w:rsidRPr="005B78FF">
        <w:rPr>
          <w:rFonts w:ascii="Nirmala UI" w:hAnsi="Nirmala UI" w:cs="Nirmala UI"/>
        </w:rPr>
        <w:t>දෙවන ලෝක යුද්ධයෙන් පසු ද ගොඩනැගිල්ලේ කටයුතු කළ හැකි වූයේ නැහැ. මේ අතර මෙම ගොඩනැගිල්ල පිහිටි ස්ථානයෙහි සැලසුම් කළ තරම් විශාල ගොඩනැගිල්ලක් ඉදිකළ නොහැකියැ යි සොයාගනු ලැබුණා.</w:t>
      </w:r>
    </w:p>
    <w:p w:rsidR="00253196" w:rsidRPr="005B78FF" w:rsidRDefault="005B78FF">
      <w:pPr>
        <w:rPr>
          <w:rFonts w:ascii="Nirmala UI" w:hAnsi="Nirmala UI" w:cs="Nirmala UI"/>
        </w:rPr>
      </w:pPr>
      <w:r w:rsidRPr="005B78FF">
        <w:rPr>
          <w:rFonts w:ascii="Nirmala UI" w:hAnsi="Nirmala UI" w:cs="Nirmala UI"/>
        </w:rPr>
        <w:t>එහි ඉදිකරන ලද අත්තිවාරම් කොටස් උපයෝගී කරගෙන 1958 දී මොස්ක්වා පිහිනුම් තටාකය ඉදිකරනු ලැබුණා. එය ලොව විශාලම එළිමහන් පිහිනුම් තටාකය වුණා. එහි ජලය උණුසුම් කරන ක්‍රමයක් තිබුණ අතර, එහෙයින් ශීත කාලයේ ද කොටසක එය භාවිතා කළ හැකි වුණා.</w:t>
      </w:r>
    </w:p>
    <w:p w:rsidR="00253196" w:rsidRPr="005B78FF" w:rsidRDefault="005B78FF">
      <w:pPr>
        <w:rPr>
          <w:rFonts w:ascii="Nirmala UI" w:hAnsi="Nirmala UI" w:cs="Nirmala UI"/>
        </w:rPr>
      </w:pPr>
      <w:r w:rsidRPr="005B78FF">
        <w:rPr>
          <w:rFonts w:ascii="Nirmala UI" w:hAnsi="Nirmala UI" w:cs="Nirmala UI"/>
        </w:rPr>
        <w:t>සෝවියට් දේශය බිඳවැටුණ පසු නැවත කලින් තිබුණු ආසන දෙව් මැදුර මෙහි ඉදිකිරීමට තීරණය කෙරුණා. ඒ අනුව යි අද දකින්නට ලැබෙන ගොඩනැගිල්ල ඉදිවූයේ. එය අවසන් කෙරුණේ 2000 දී යි.</w:t>
      </w:r>
    </w:p>
    <w:p w:rsidR="00253196" w:rsidRPr="005B78FF" w:rsidRDefault="005B78FF">
      <w:pPr>
        <w:rPr>
          <w:rFonts w:ascii="Nirmala UI" w:hAnsi="Nirmala UI" w:cs="Nirmala UI"/>
        </w:rPr>
      </w:pPr>
      <w:r w:rsidRPr="005B78FF">
        <w:rPr>
          <w:rFonts w:ascii="Nirmala UI" w:hAnsi="Nirmala UI" w:cs="Nirmala UI"/>
        </w:rPr>
        <w:t>Cover Image: ක්‍රිස්තුස් නම් ගැලවුම්කරුවානන්ගේ ආසන දෙව් මැදුර (Diego Delso)</w:t>
      </w:r>
    </w:p>
    <w:p w:rsidR="00253196" w:rsidRPr="005B78FF" w:rsidRDefault="005B78FF">
      <w:pPr>
        <w:rPr>
          <w:rFonts w:ascii="Nirmala UI" w:hAnsi="Nirmala UI" w:cs="Nirmala UI"/>
        </w:rPr>
      </w:pPr>
      <w:r w:rsidRPr="005B78FF">
        <w:rPr>
          <w:rFonts w:ascii="Nirmala UI" w:hAnsi="Nirmala UI" w:cs="Nirmala UI"/>
        </w:rPr>
        <w:t>ඕස්ට්‍රේලියාවේ මොනෑෂ් සරසවිය පිළිබඳ ඔබ අසා ඇතිවාට සැකයක් නැහැ. මොනෑෂ් සරසවිය එරට ඉතිහාසයේ පුද්ගලයකුගේ නමින් නම් කළ පළමු සරසවිය යි. එය නම් කළේ ඕස්ට්‍රේලියාවෙන් බිහි වූ විශිෂ්ටතම යුධ සෙන්පතියා ලෙස සැලකෙන සර් ජෝන් මොනෑෂ්ගේ නමින්.</w:t>
      </w:r>
    </w:p>
    <w:p w:rsidR="00253196" w:rsidRPr="005B78FF" w:rsidRDefault="005B78FF">
      <w:pPr>
        <w:rPr>
          <w:rFonts w:ascii="Nirmala UI" w:hAnsi="Nirmala UI" w:cs="Nirmala UI"/>
        </w:rPr>
      </w:pPr>
      <w:r w:rsidRPr="005B78FF">
        <w:rPr>
          <w:rFonts w:ascii="Nirmala UI" w:hAnsi="Nirmala UI" w:cs="Nirmala UI"/>
        </w:rPr>
        <w:t xml:space="preserve">සර් ජෝන් මොනෑෂ් පළමු ලෝක යුධ සමයේ දී මිත්‍ර පාක්ෂික යුධ උපක්‍රම නිර්ණය කිරීමේ දී වැදගත් කාර්යයභාරයක් ඉටුකළ අයෙක්. වරක් ඔහුගේ එදිරිවාදීන් විසින් ඔහුව ඕස්ට්‍රේලියානු බලකායේ අණදෙන නිලධාරී තනතුරෙන් ඉවත් කිරීමට ද උත්සාහ කළා. එහෙත් එවකට ඕස්ට්‍රේලියානු අගමැතිවරයා විසින් ගත් නිවැරදි </w:t>
      </w:r>
      <w:r w:rsidRPr="005B78FF">
        <w:rPr>
          <w:rFonts w:ascii="Nirmala UI" w:hAnsi="Nirmala UI" w:cs="Nirmala UI"/>
        </w:rPr>
        <w:lastRenderedPageBreak/>
        <w:t>තීරණයක් හේතුවෙන් ඔහු දිගටම එම ස්ථානයෙහි රැඳී සිටියා. මිත්‍ර පාක්ෂිකයන්ගේ ජයග්‍රහණයට ඕස්ට්‍රේලියානු අගමැතිගේ තීරණය කෙලින්ම බලපෑවේයැ යි කිව හැකියි.</w:t>
      </w:r>
    </w:p>
    <w:p w:rsidR="00253196" w:rsidRPr="005B78FF" w:rsidRDefault="005B78FF">
      <w:pPr>
        <w:rPr>
          <w:rFonts w:ascii="Nirmala UI" w:hAnsi="Nirmala UI" w:cs="Nirmala UI"/>
        </w:rPr>
      </w:pPr>
      <w:r w:rsidRPr="005B78FF">
        <w:rPr>
          <w:rFonts w:ascii="Nirmala UI" w:hAnsi="Nirmala UI" w:cs="Nirmala UI"/>
        </w:rPr>
        <w:t>ජෝන් මොනෑෂ් උපත ලද්දේ 1865 ජූනි 27 වන දා යි. ඔහුගේ දෙමාපියන් යුදෙව්වන් වූ අතර ප්‍රශියාවෙන් ඕස්ට්‍රේලියාවට සංක්‍රමණය වූවන් වුණා. ප්‍රශියාව 1871 දී ජර්මන් අධිරාජ්‍යය බිහි වීමට මුල් වූ රාජ්‍යය යි. එහෙයින්, මොනෑෂ් පළ්මු ලෝක යුද්ධයෙ දී යුධ වැදුණේ තම දෙමාපියන් ඉපදුණ ප්‍රදේශය ද ඇතුලත් වූ රටට එරෙහිව යි.</w:t>
      </w:r>
    </w:p>
    <w:p w:rsidR="00253196" w:rsidRPr="005B78FF" w:rsidRDefault="005B78FF">
      <w:pPr>
        <w:rPr>
          <w:rFonts w:ascii="Nirmala UI" w:hAnsi="Nirmala UI" w:cs="Nirmala UI"/>
        </w:rPr>
      </w:pPr>
      <w:r w:rsidRPr="005B78FF">
        <w:rPr>
          <w:rFonts w:ascii="Nirmala UI" w:hAnsi="Nirmala UI" w:cs="Nirmala UI"/>
        </w:rPr>
        <w:t>මොනෑෂ්ගේ නිවසෙහි භාවිතා කළේ ජර්මන් භාෂාව යි. නමුත් මොනෑෂ්ගේ ජර්මන් මූලයන් පිළිබඳ විශේෂ අවධානයක් යොමු වූයේ නැහැ. නමුත් ඔහුගේ හමුදා ජීවිතයේ දී ඉඳහිට මෙම මූලයන් ඔහුට ප්‍රශ්න ඇති කළා..</w:t>
      </w:r>
    </w:p>
    <w:p w:rsidR="00253196" w:rsidRPr="005B78FF" w:rsidRDefault="005B78FF">
      <w:pPr>
        <w:rPr>
          <w:rFonts w:ascii="Nirmala UI" w:hAnsi="Nirmala UI" w:cs="Nirmala UI"/>
        </w:rPr>
      </w:pPr>
      <w:r w:rsidRPr="005B78FF">
        <w:rPr>
          <w:rFonts w:ascii="Nirmala UI" w:hAnsi="Nirmala UI" w:cs="Nirmala UI"/>
        </w:rPr>
        <w:t>මොනෑෂ්ගේ දෙමාපියන් උපන් ප්‍රදේශය වර්තමානයේ දී අයත් වන්නේ පෝලන්තයට යි.</w:t>
      </w:r>
    </w:p>
    <w:p w:rsidR="00253196" w:rsidRPr="005B78FF" w:rsidRDefault="005B78FF">
      <w:pPr>
        <w:rPr>
          <w:rFonts w:ascii="Nirmala UI" w:hAnsi="Nirmala UI" w:cs="Nirmala UI"/>
        </w:rPr>
      </w:pPr>
      <w:r w:rsidRPr="005B78FF">
        <w:rPr>
          <w:rFonts w:ascii="Nirmala UI" w:hAnsi="Nirmala UI" w:cs="Nirmala UI"/>
        </w:rPr>
        <w:t>මොනෑෂ් කුඩාකල සංගීතයට ද දස්කම් පෙන්වූ අතර පසුව ඉංජිනේරු ක්ෂේත්‍රය පිළිබඳ හැකියාවන් පෙන්නුම් කළා. ඔහු මෙල්බර්න් සරසවියෙන් ඉංජිනේරුවකු ලෙස උපාධිය සම්පූර්ණ කළා. එකල ඔහු ශිෂ්‍ය දේශපාලන කටයුතුවලට ද සම්බන්ධ වුණා. එමෙන්ම වික්ටෝරියා ප්‍රාන්තයේ මිලීෂියාවට ද එක්ව කටයුතු කළා.</w:t>
      </w:r>
    </w:p>
    <w:p w:rsidR="00253196" w:rsidRPr="005B78FF" w:rsidRDefault="005B78FF">
      <w:pPr>
        <w:rPr>
          <w:rFonts w:ascii="Nirmala UI" w:hAnsi="Nirmala UI" w:cs="Nirmala UI"/>
        </w:rPr>
      </w:pPr>
      <w:r w:rsidRPr="005B78FF">
        <w:rPr>
          <w:rFonts w:ascii="Nirmala UI" w:hAnsi="Nirmala UI" w:cs="Nirmala UI"/>
        </w:rPr>
        <w:t>ඔහු ඉංජිනේරුවේදයට මෙන්ම හමුදා සිද්ධාන්ත පිළිබඳ අධ්‍යයනයට ද එක සේ රුචිකත්වය දැක්වූවා. ඔහු කාලතුවක්කු ශිල්පය පිළිබඳ අධ්‍යයනය කළ අතර කාලතුවක්කු නිලධාරියකු ලෙස ද කටයුතු කළා. 1912 දී ඔහු 13 වන පාබල බ්‍රිගේඩයේ අණදෙන නිලධාරියා ලෙස පත් වූයේ කර්නල් නිලය දරමින්. එමෙන්ම ඔහු ලියූ "භට කණ්ඩායම් අණදෙන නිලධාරීන්ට උපදෙස් සියයක්" පත්‍රිකාව හමුදා පුහුණුව සඳහා යොදාගන්නා නිර්දේශිත ලියවිල්ලක් බවට ද පත් වුණා.</w:t>
      </w:r>
    </w:p>
    <w:p w:rsidR="00253196" w:rsidRPr="005B78FF" w:rsidRDefault="005B78FF">
      <w:pPr>
        <w:rPr>
          <w:rFonts w:ascii="Nirmala UI" w:hAnsi="Nirmala UI" w:cs="Nirmala UI"/>
        </w:rPr>
      </w:pPr>
      <w:r w:rsidRPr="005B78FF">
        <w:rPr>
          <w:rFonts w:ascii="Nirmala UI" w:hAnsi="Nirmala UI" w:cs="Nirmala UI"/>
        </w:rPr>
        <w:t>පළමු ලෝක යුද්ධය ඇරඹී ස්වල්ප කලකින්, 1914 සැප්තැම්බර් මාසයේ දී, අධිරාජ්‍යයීය ඕස්ට්‍රේලියානු බලකාය පිහිටුවන ලද අතර මොනෑෂ්ව එහි සිව් වන පාබල බ්‍රිගේඩයෙහි අණදෙන නිලධාරියා ලෙස පත් කෙරුණා. ඔහුගේ ජර්මන් පසුබිම හේතුවෙන් ඔහුව එම ස්ථානයෙන් ඉවත් කිරීමට ඇතැමුන් උත්සාහ කළ ද උසස් නිලධාරීන් කිහිප දෙනෙකුම ඔහුට සහාය දැක්වූ හෙයින් එම උත්සාහයන් සාර්ථක වූයේ නැහැ.</w:t>
      </w:r>
    </w:p>
    <w:p w:rsidR="00253196" w:rsidRPr="005B78FF" w:rsidRDefault="005B78FF">
      <w:pPr>
        <w:rPr>
          <w:rFonts w:ascii="Nirmala UI" w:hAnsi="Nirmala UI" w:cs="Nirmala UI"/>
        </w:rPr>
      </w:pPr>
      <w:r w:rsidRPr="005B78FF">
        <w:rPr>
          <w:rFonts w:ascii="Nirmala UI" w:hAnsi="Nirmala UI" w:cs="Nirmala UI"/>
        </w:rPr>
        <w:t>1915 ජනවාරියේ මොනෑෂ්ගේ බ්‍රිගේඩය ඊජිප්තුව වෙත යවන ලද අතර ඔහු අප්‍රේල් මාසයේ ගැලිපොලි යුධ ව්‍යාපාරයට එකතු වුණා. එහි දී ද ස්වාධීන තීරණ ගැනීමේ හැකියාව පිළිබඳව ඔහු ප්‍රසිද්ධියක් දිනාගත්තා. කෙසේ වෙතත් මේ හා සමගාමී කාලයක ඔහුගේ විරුද්ධවාදීන් ඔහු පිළිබඳ පැතිරවූ කටකතාවකින් කියැවුණේ ඔහු ජර්මන් ඔත්තුකරුවකු ලෙස නිගමනය කර මරණ දඬුවමට ලක් කෙරුණ බව යි.</w:t>
      </w:r>
    </w:p>
    <w:p w:rsidR="00253196" w:rsidRPr="005B78FF" w:rsidRDefault="005B78FF">
      <w:pPr>
        <w:rPr>
          <w:rFonts w:ascii="Nirmala UI" w:hAnsi="Nirmala UI" w:cs="Nirmala UI"/>
        </w:rPr>
      </w:pPr>
      <w:r w:rsidRPr="005B78FF">
        <w:rPr>
          <w:rFonts w:ascii="Nirmala UI" w:hAnsi="Nirmala UI" w:cs="Nirmala UI"/>
        </w:rPr>
        <w:lastRenderedPageBreak/>
        <w:t>ගැලිපොලියෙන් පසු මොනෑෂ් කලක් සූවස් ඇළ ප්‍රදේශයේ ආරක්ෂක කටයුතුවල නිරත වුණා. 1916 ජූනි මාසයේ ඔහුව බටහිර පෙරමුණ වෙත අනුයුක්ත කෙරුණ අතර ජූලි මාසයේ දී මේජර් ජෙනරල් තනතුරට උසස් කර, ඕස්ට්‍රේලියානු තුන්වන ඩිවිෂනයෙහි අණදෙන නිලධාරියා ලෙස පත් කරනු ලැබුණා. ජෙනරාල් හර්බර්ට් ප්ලූමර් යටතේ වූ බ්‍රිතාන්‍ය දෙවන හමුදාවට මෙම සේනාංකය අනුයුක්ත කරනු ලැබුණා.</w:t>
      </w:r>
    </w:p>
    <w:p w:rsidR="00253196" w:rsidRPr="005B78FF" w:rsidRDefault="005B78FF">
      <w:pPr>
        <w:rPr>
          <w:rFonts w:ascii="Nirmala UI" w:hAnsi="Nirmala UI" w:cs="Nirmala UI"/>
        </w:rPr>
      </w:pPr>
      <w:r w:rsidRPr="005B78FF">
        <w:rPr>
          <w:rFonts w:ascii="Nirmala UI" w:hAnsi="Nirmala UI" w:cs="Nirmala UI"/>
        </w:rPr>
        <w:t>මේ යටතේ මොනෑෂ්ගේ සේනාංක මෙසීන් සහ පැෂන්ඩේල් සංග්‍රාමයන්ට සහභාගී වුණා. එහිදී ඔහුගේ සටන්කාමීත්වය සහ උද්‍යෝගය පිළිබඳ ඔහු නමක් දිනා ගත්තා.</w:t>
      </w:r>
    </w:p>
    <w:p w:rsidR="00253196" w:rsidRPr="005B78FF" w:rsidRDefault="005B78FF">
      <w:pPr>
        <w:rPr>
          <w:rFonts w:ascii="Nirmala UI" w:hAnsi="Nirmala UI" w:cs="Nirmala UI"/>
        </w:rPr>
      </w:pPr>
      <w:r w:rsidRPr="005B78FF">
        <w:rPr>
          <w:rFonts w:ascii="Nirmala UI" w:hAnsi="Nirmala UI" w:cs="Nirmala UI"/>
        </w:rPr>
        <w:t>1918 මාර්තුවේ ජර්මන් වසන්ත ඍතු ප්‍රහාරය ඇරඹෙද්දී ඕස්ට්‍රේලියානු සේනා සටන්වලට සහභාගී වූයේ නැහැ. කලින් වසරේ සිදු වූ සටන්වලින් හෙම්බත්ව සිටි ඔවුන් විවේක ගනිමින් සහ ප්‍රතිසංවිධානය වෙමින් සිටියා. මේ අතර 1918 ජූනි 1 වන දා මොනෑෂ්ව බටහිර පෙරමුණේ ඕස්ට්‍රේලියානු බලකායේ (Australian Corps) අණදෙන නිලධාරී ලෙස පත් කරනු ලැබුණා.</w:t>
      </w:r>
    </w:p>
    <w:p w:rsidR="00253196" w:rsidRPr="005B78FF" w:rsidRDefault="005B78FF">
      <w:pPr>
        <w:rPr>
          <w:rFonts w:ascii="Nirmala UI" w:hAnsi="Nirmala UI" w:cs="Nirmala UI"/>
        </w:rPr>
      </w:pPr>
      <w:r w:rsidRPr="005B78FF">
        <w:rPr>
          <w:rFonts w:ascii="Nirmala UI" w:hAnsi="Nirmala UI" w:cs="Nirmala UI"/>
        </w:rPr>
        <w:t>ඔහුගේ විරුද්ධවාදීන් මොනෑෂ්ට එරෙහිව ඕස්ට්‍රේලියානු අගමැති බිලී හියුස් වෙත විවිධ ව්‍යාජ අදහස් ගෙන දැක්වූවා. ඔවුන් කියා සිටියේ මොනෑෂ්ට ඕස්ට්‍රේලියානු බලකායේ නිලාධාරීන් කැමැත්තක් නොදක්වන බව යි. හියුස් බටහිර පෙරමුණෙහි සංචාරයකට පැමිණි අතර හියුස් ඒ වෙද්දී මොනෑෂ්ව තනතුරින් ඉවත් කිරීමට සූදානමින් සිටියා. නමුත් ඊට පෙර නිලධාරීන් සමග සාකච්ඡා කිරීමට ඔහු තීරණය කළා. එහිදී, තමන් තුළ වූ ප්‍රතිරූපය වැරදි බව හියුස් වටහා ගත්තා. ඒ අනුව මොනෑෂ් දිගටම තම ධුරයෙහි රැඳී සිටියා.</w:t>
      </w:r>
    </w:p>
    <w:p w:rsidR="00253196" w:rsidRPr="005B78FF" w:rsidRDefault="005B78FF">
      <w:pPr>
        <w:rPr>
          <w:rFonts w:ascii="Nirmala UI" w:hAnsi="Nirmala UI" w:cs="Nirmala UI"/>
        </w:rPr>
      </w:pPr>
      <w:r w:rsidRPr="005B78FF">
        <w:rPr>
          <w:rFonts w:ascii="Nirmala UI" w:hAnsi="Nirmala UI" w:cs="Nirmala UI"/>
        </w:rPr>
        <w:t>යුධ ටැංකිය නවීන අවියක් ලෙස තම ස්ථාවරත්වය ගොඩනගා ගත්තේ 1917 අවසන් දිනවල සිදු වූ කම්බ්‍රේ සටනේ දී යි. එමෙන්ම මේ වනවිට දින ගණන් එල්ල වන කාලතුවක්කු ප්‍රහාර වෙනුවට, පාබල හමුදාවන්ට සමගාමීව ඉදිරියට ඇදෙන කාලතුවක්කු ප්‍රහාර එල්ල කිරීමේ කලාව ද වර්ධනය වෙමින් තිබුණා. පොදුවේ සැලකූ විට, 1918 වසරේ දෙවන භාගය වනවිට පැරණි යුධ උපක්‍රම සම්පූර්ණයෙන් ම පාහේ ප්‍රතික්ෂේප වී තිබුණා.</w:t>
      </w:r>
    </w:p>
    <w:p w:rsidR="00253196" w:rsidRPr="005B78FF" w:rsidRDefault="005B78FF">
      <w:pPr>
        <w:rPr>
          <w:rFonts w:ascii="Nirmala UI" w:hAnsi="Nirmala UI" w:cs="Nirmala UI"/>
        </w:rPr>
      </w:pPr>
      <w:r w:rsidRPr="005B78FF">
        <w:rPr>
          <w:rFonts w:ascii="Nirmala UI" w:hAnsi="Nirmala UI" w:cs="Nirmala UI"/>
        </w:rPr>
        <w:t>මෙම සමයේ දී, නව යුධ උපක්‍රම සමග නව්‍ය ලෙස යුධ සැලසුම් සැකසීමේ ප්‍රමුඛයකු ලෙස මොනෑෂ් සැලකිය හැකියි. ඔහු ව ඉවත් කිරීමේ කුමන්ත්‍රණය දියත් වන සමයෙහි ඔහු සිටියේ මෙම නව උපක්‍රම අත්හදා බලන සටනක සැලසුමක් සකස් කරමින්. මෙම සැලසුම අනුමත වූ අතර 1918 ජූලි 4 වන දා එම සටන් ක්‍රියාත්මක වුණා. ඒ අමෙල් සටන (Battle of Hamel) යි.</w:t>
      </w:r>
    </w:p>
    <w:p w:rsidR="00253196" w:rsidRPr="005B78FF" w:rsidRDefault="005B78FF">
      <w:pPr>
        <w:rPr>
          <w:rFonts w:ascii="Nirmala UI" w:hAnsi="Nirmala UI" w:cs="Nirmala UI"/>
        </w:rPr>
      </w:pPr>
      <w:r w:rsidRPr="005B78FF">
        <w:rPr>
          <w:rFonts w:ascii="Nirmala UI" w:hAnsi="Nirmala UI" w:cs="Nirmala UI"/>
        </w:rPr>
        <w:t xml:space="preserve">ප්‍රංශයේ ල අමෙල් නගරය ආශ්‍රිතව දියත් කරන ලද මෙම ප්‍රහාරයේ අරමුණ වුණේ අමියොන් ප්‍රදේශයෙන් ජර්මන් සේනා පසුබැස්සවීම යි. එමෙන්ම අමෙල් සටන සීමා සහිත වූ ඉලක්කවලින් යුතු සටනක් වුණා. පළමු ලෝක යුද්ධයේ දින, සති, මාස ගණන් ඇදී ගිය සටන් හා සාපේක්ෂව අමෙල් සටන යනු ඉතාම කෙටි සටනක්. </w:t>
      </w:r>
      <w:r w:rsidRPr="005B78FF">
        <w:rPr>
          <w:rFonts w:ascii="Nirmala UI" w:hAnsi="Nirmala UI" w:cs="Nirmala UI"/>
        </w:rPr>
        <w:lastRenderedPageBreak/>
        <w:t>එනිසාම ඒ පිළිබඳ නිතර කතාබහට ලක්වනු දකින්නට ලැබෙන්නේ නැහැ. එහෙත් අමෙල් සටන හැඳින්වෙන්නේ සත්‍ය වශයෙන්ම නූතන වූ පළමු සටන යනුවෙන්. මෙහිදී පාබල, කාලතුවක්කු, යුධ ටැංකි, ගුවන් ආදී සියළු සේනා එක්ව ජර්මන් ඉලක්ක අල්ලාගැනීමේ සටනට සහභාගී වුණා.</w:t>
      </w:r>
    </w:p>
    <w:p w:rsidR="00253196" w:rsidRPr="005B78FF" w:rsidRDefault="005B78FF">
      <w:pPr>
        <w:rPr>
          <w:rFonts w:ascii="Nirmala UI" w:hAnsi="Nirmala UI" w:cs="Nirmala UI"/>
        </w:rPr>
      </w:pPr>
      <w:r w:rsidRPr="005B78FF">
        <w:rPr>
          <w:rFonts w:ascii="Nirmala UI" w:hAnsi="Nirmala UI" w:cs="Nirmala UI"/>
        </w:rPr>
        <w:t>සටන ඉක්මන් එකක් විය යුතු වුණා. මොනෑෂ් සැලසුම් කර තිබුණේ විනාඩි 90කින් සියළු ඉලක්ක අල්ලා ගැනීමට යි. ඒ සඳහා ගතවූ කාලය විනාඩි 93 ක් පමණයි. ඒ තරම්ම මොනෑෂ්ගේ සැලසුම තිතටම ක්‍රියාත්මක වුණා.</w:t>
      </w:r>
    </w:p>
    <w:p w:rsidR="00253196" w:rsidRPr="005B78FF" w:rsidRDefault="005B78FF">
      <w:pPr>
        <w:rPr>
          <w:rFonts w:ascii="Nirmala UI" w:hAnsi="Nirmala UI" w:cs="Nirmala UI"/>
        </w:rPr>
      </w:pPr>
      <w:r w:rsidRPr="005B78FF">
        <w:rPr>
          <w:rFonts w:ascii="Nirmala UI" w:hAnsi="Nirmala UI" w:cs="Nirmala UI"/>
        </w:rPr>
        <w:t>ජී. ජේ. මයර්ස් A World Undone: The Story of the Great War, 1914 to 1918 කෘතියෙහි මෙසේ සඳහන් කරනවා:</w:t>
      </w:r>
    </w:p>
    <w:p w:rsidR="00253196" w:rsidRPr="005B78FF" w:rsidRDefault="005B78FF">
      <w:pPr>
        <w:rPr>
          <w:rFonts w:ascii="Nirmala UI" w:hAnsi="Nirmala UI" w:cs="Nirmala UI"/>
        </w:rPr>
      </w:pPr>
      <w:r w:rsidRPr="005B78FF">
        <w:rPr>
          <w:rFonts w:ascii="Nirmala UI" w:hAnsi="Nirmala UI" w:cs="Nirmala UI"/>
        </w:rPr>
        <w:t>“අමෙල් සටන පළමුවන සත්‍ය ලෙසම නූතන සටන ලෙස හඳුන්වා දෙනු ලබයි. එය පසුකාලීන බ්‍රිතාන්‍ය යුධ මෙහෙයුම් සඳහා ආදර්ශයක් වූයේ ය. මොනෑෂ්ගේ යුධ උපක්‍රම පිළිබඳ පත්‍රිකාවක් බ්‍රිතාන්‍ය කාර්යය සාධන බලකායේ සියළුම හමුදා නිලධාරීන් අතර බෙදා දෙන ලද්දේ ය.”</w:t>
      </w:r>
    </w:p>
    <w:p w:rsidR="00253196" w:rsidRPr="005B78FF" w:rsidRDefault="005B78FF">
      <w:pPr>
        <w:rPr>
          <w:rFonts w:ascii="Nirmala UI" w:hAnsi="Nirmala UI" w:cs="Nirmala UI"/>
        </w:rPr>
      </w:pPr>
      <w:r w:rsidRPr="005B78FF">
        <w:rPr>
          <w:rFonts w:ascii="Nirmala UI" w:hAnsi="Nirmala UI" w:cs="Nirmala UI"/>
        </w:rPr>
        <w:t>1918 අගෝස්තු 8 වන දා ඇරඹි අමියොන් සටනෙහි සැලසුම සකස් කිරීම සඳහා මොනෑෂ් පුද්ගලිකව කෙතෙක් දායක වී ද යන්න තහවුරු කරන්නට බැහැ. නමුත් ඒ සඳහා උපයෝගී වූයේ අමෙල් සටන සඳහා වූ ඔහුගේ සැලසුම බවට විවාදයක් නැහැ. අමියොන් සටනේ දී ජර්මන් සේනා පැහැදිලි පරාජයක් ලද අතර එයින් පසු කිසිදු අවස්ථාවක ඔවුනට යුධ පෙරමුණෙහි තම ආධිපත්‍යය තහවුරු කරගැනීමට හැකි වූයේ නැහැ. අගෝස්තු 11 වන දා අමියොන් සටන නිම වෙද්දී මිත්‍ර පාක්ෂිකයන් බොහෝ දෙනාගේ අවධානය මොනෑෂ් වෙත යොමු වුණා. අගෝස්තු 12 වන දා පස්වන ජෝර්ජ් රජු විසින් ඔහුට නයිට් නාමයක් ප්‍රදානය කෙරුණා. මොනෑෂ් මීළඟ දිනවල ද ජර්මන් හමුදාව පරාජය කිරීමේදී සැලකිය යුතු දායකත්වයක් දැක්වූවා.</w:t>
      </w:r>
    </w:p>
    <w:p w:rsidR="00253196" w:rsidRPr="005B78FF" w:rsidRDefault="005B78FF">
      <w:pPr>
        <w:rPr>
          <w:rFonts w:ascii="Nirmala UI" w:hAnsi="Nirmala UI" w:cs="Nirmala UI"/>
        </w:rPr>
      </w:pPr>
      <w:r w:rsidRPr="005B78FF">
        <w:rPr>
          <w:rFonts w:ascii="Nirmala UI" w:hAnsi="Nirmala UI" w:cs="Nirmala UI"/>
        </w:rPr>
        <w:t>මොනෑෂ්ගේ යුධ මෙහෙයුම්වල ප්‍රධානම ලක්ෂණය වූයේ කලමණාකරණය යි. ඔහු පෙරමුණට අවශ්‍ය සියළු දේ නියමිත පරිදි මෙහෙයවීමට කටයුතු කළා. සටන් බිමේ ඉදිරිපෙළ සටන් කිරීම වෙනුවට ඔහුගේ මූලික කර්තව්‍යය වුණේ සියල්ල සැලසුම් සහගත ලෙස සිදුවන බවට වගබලා ගැනීම යි. එමෙන්ම ඔහු නවීන තාක්ෂණය සහ යුධ උපක්‍රම භාවිතා කිරීමට ද පසුබට වූයේ නැහැ.</w:t>
      </w:r>
    </w:p>
    <w:p w:rsidR="00253196" w:rsidRPr="005B78FF" w:rsidRDefault="005B78FF">
      <w:pPr>
        <w:rPr>
          <w:rFonts w:ascii="Nirmala UI" w:hAnsi="Nirmala UI" w:cs="Nirmala UI"/>
        </w:rPr>
      </w:pPr>
      <w:r w:rsidRPr="005B78FF">
        <w:rPr>
          <w:rFonts w:ascii="Nirmala UI" w:hAnsi="Nirmala UI" w:cs="Nirmala UI"/>
        </w:rPr>
        <w:t>යුද්ධය අවසන් වූ පසු මොනෑෂ් විසින් මුලින්ම සිදුකළ කර්තව්‍යයක් වුණේ ඕස්ට්‍රේලියානු සෙබළුන් හැකි ඉක්මණින් ආපසු සියරට එවීම යි. එය සිතන තරම් පහසු කරුණක් වූයේ නැහැ. ඒ සඳහා ආවශ්‍ය නෞකා සපයා ගැනීම ඉතා අසීරු වුණා. කෙසේ හෝ ඔහු මාස අටක් තුළ එම කාර්යය සම්පූර්ණ කළා.</w:t>
      </w:r>
    </w:p>
    <w:p w:rsidR="00253196" w:rsidRPr="005B78FF" w:rsidRDefault="005B78FF">
      <w:pPr>
        <w:rPr>
          <w:rFonts w:ascii="Nirmala UI" w:hAnsi="Nirmala UI" w:cs="Nirmala UI"/>
        </w:rPr>
      </w:pPr>
      <w:r w:rsidRPr="005B78FF">
        <w:rPr>
          <w:rFonts w:ascii="Nirmala UI" w:hAnsi="Nirmala UI" w:cs="Nirmala UI"/>
        </w:rPr>
        <w:t xml:space="preserve">මොනෑෂ් යුද්ධයෙන් පසු විවිධ තනතුරුවල කටයුතු කළා. මෙල්බර්න් සරසවියේ උපකුලපති තනතුර ද ඒ අතර වනවා. එපමණක් නොව, මෙල්බර්න් හි Shrine of </w:t>
      </w:r>
      <w:r w:rsidRPr="005B78FF">
        <w:rPr>
          <w:rFonts w:ascii="Nirmala UI" w:hAnsi="Nirmala UI" w:cs="Nirmala UI"/>
        </w:rPr>
        <w:lastRenderedPageBreak/>
        <w:t>Remembrance (අනුස්මරණයේ සිද්ධස්ථානය) නම් යුධ ස්මාරකය ඉදි කිරීමේ කටයුත්තෙහි ද මූලිකත්වය ගෙන කටයුතු කළ අයකු වූයේ ඔහු යි.</w:t>
      </w:r>
    </w:p>
    <w:p w:rsidR="00253196" w:rsidRPr="005B78FF" w:rsidRDefault="005B78FF">
      <w:pPr>
        <w:rPr>
          <w:rFonts w:ascii="Nirmala UI" w:hAnsi="Nirmala UI" w:cs="Nirmala UI"/>
        </w:rPr>
      </w:pPr>
      <w:r w:rsidRPr="005B78FF">
        <w:rPr>
          <w:rFonts w:ascii="Nirmala UI" w:hAnsi="Nirmala UI" w:cs="Nirmala UI"/>
        </w:rPr>
        <w:t>කෙසේ නමුත් එම ස්මාරකය නිමවීමට පෙර, 1931 ඔක්තෝබර් 8 වන දා සර් ජෝන් මොනෑෂ් හෘදයාබාධයකින් මියගියා.</w:t>
      </w:r>
    </w:p>
    <w:p w:rsidR="00253196" w:rsidRPr="005B78FF" w:rsidRDefault="005B78FF">
      <w:pPr>
        <w:rPr>
          <w:rFonts w:ascii="Nirmala UI" w:hAnsi="Nirmala UI" w:cs="Nirmala UI"/>
        </w:rPr>
      </w:pPr>
      <w:r w:rsidRPr="005B78FF">
        <w:rPr>
          <w:rFonts w:ascii="Nirmala UI" w:hAnsi="Nirmala UI" w:cs="Nirmala UI"/>
        </w:rPr>
        <w:t>Cover Image: ජෝන් මොනෑෂ් 1918 දී (Australian War Memorial)</w:t>
      </w:r>
    </w:p>
    <w:p w:rsidR="00253196" w:rsidRPr="005B78FF" w:rsidRDefault="005B78FF">
      <w:pPr>
        <w:rPr>
          <w:rFonts w:ascii="Nirmala UI" w:hAnsi="Nirmala UI" w:cs="Nirmala UI"/>
        </w:rPr>
      </w:pPr>
      <w:proofErr w:type="spellStart"/>
      <w:r w:rsidRPr="005B78FF">
        <w:rPr>
          <w:rFonts w:ascii="Nirmala UI" w:hAnsi="Nirmala UI" w:cs="Nirmala UI"/>
        </w:rPr>
        <w:t>පසුගිය</w:t>
      </w:r>
      <w:proofErr w:type="spellEnd"/>
      <w:r w:rsidRPr="005B78FF">
        <w:rPr>
          <w:rFonts w:ascii="Nirmala UI" w:hAnsi="Nirmala UI" w:cs="Nirmala UI"/>
        </w:rPr>
        <w:t xml:space="preserve"> </w:t>
      </w:r>
      <w:proofErr w:type="spellStart"/>
      <w:r w:rsidRPr="005B78FF">
        <w:rPr>
          <w:rFonts w:ascii="Nirmala UI" w:hAnsi="Nirmala UI" w:cs="Nirmala UI"/>
        </w:rPr>
        <w:t>දිනවල</w:t>
      </w:r>
      <w:proofErr w:type="spellEnd"/>
      <w:r w:rsidRPr="005B78FF">
        <w:rPr>
          <w:rFonts w:ascii="Nirmala UI" w:hAnsi="Nirmala UI" w:cs="Nirmala UI"/>
        </w:rPr>
        <w:t xml:space="preserve"> </w:t>
      </w:r>
      <w:proofErr w:type="spellStart"/>
      <w:r w:rsidRPr="005B78FF">
        <w:rPr>
          <w:rFonts w:ascii="Nirmala UI" w:hAnsi="Nirmala UI" w:cs="Nirmala UI"/>
        </w:rPr>
        <w:t>ඉන්දියාව</w:t>
      </w:r>
      <w:proofErr w:type="spellEnd"/>
      <w:r w:rsidRPr="005B78FF">
        <w:rPr>
          <w:rFonts w:ascii="Nirmala UI" w:hAnsi="Nirmala UI" w:cs="Nirmala UI"/>
        </w:rPr>
        <w:t xml:space="preserve"> </w:t>
      </w:r>
      <w:proofErr w:type="spellStart"/>
      <w:r w:rsidRPr="005B78FF">
        <w:rPr>
          <w:rFonts w:ascii="Nirmala UI" w:hAnsi="Nirmala UI" w:cs="Nirmala UI"/>
        </w:rPr>
        <w:t>විසින්</w:t>
      </w:r>
      <w:proofErr w:type="spellEnd"/>
      <w:r w:rsidRPr="005B78FF">
        <w:rPr>
          <w:rFonts w:ascii="Nirmala UI" w:hAnsi="Nirmala UI" w:cs="Nirmala UI"/>
        </w:rPr>
        <w:t xml:space="preserve"> කාශ්මීරයේ විශේෂ වරප්‍රසාද සහිත තත්ත්වය ඉවත් කර එය මධ්‍යම රජය යටතේ පාලනය වන ප්‍රදේශයක් බවට පත්කිරීම සඳහා ගන්නා ලද ක්‍රියාමාර්ග සමග එම ප්‍රදේශය උණුසුම් වුණා.</w:t>
      </w:r>
    </w:p>
    <w:p w:rsidR="00253196" w:rsidRPr="005B78FF" w:rsidRDefault="005B78FF">
      <w:pPr>
        <w:rPr>
          <w:rFonts w:ascii="Nirmala UI" w:hAnsi="Nirmala UI" w:cs="Nirmala UI"/>
        </w:rPr>
      </w:pPr>
      <w:r w:rsidRPr="005B78FF">
        <w:rPr>
          <w:rFonts w:ascii="Nirmala UI" w:hAnsi="Nirmala UI" w:cs="Nirmala UI"/>
        </w:rPr>
        <w:t>මේ සමගම, කාශ්මීරයේ ප්‍රදේශයක් ලෙස පැවති ලදාක් ප්‍රදේශය එයින් වෙන් කර, මධ්‍යම රජය යටතේ පාලනය වන පාලන ප්‍රදේශයක් ලෙස වෙනමම ස්ථාපිත කිරීමට ද රජය තීරණය කර තිබෙනවා. මෙය 2019 ඔක්තෝබර් 31 වනදා සිට ක්‍රියාත්මක වනු ඇති.</w:t>
      </w:r>
    </w:p>
    <w:p w:rsidR="00253196" w:rsidRPr="005B78FF" w:rsidRDefault="005B78FF">
      <w:pPr>
        <w:rPr>
          <w:rFonts w:ascii="Nirmala UI" w:hAnsi="Nirmala UI" w:cs="Nirmala UI"/>
        </w:rPr>
      </w:pPr>
      <w:r w:rsidRPr="005B78FF">
        <w:rPr>
          <w:rFonts w:ascii="Nirmala UI" w:hAnsi="Nirmala UI" w:cs="Nirmala UI"/>
        </w:rPr>
        <w:t>ලදාක් ප්‍රදේශය සාමාන්‍යයෙන් ප්‍රසිද්ධ ව පවතින්නේ බෞද්ධ ප්‍රදේශයක් ලෙස යි. ඇත්තෙන්ම එහි දිස්ත්‍රික්ක අතුරින් කාර්ගිල් හි මුස්ලිම්වරුන් බහුතරයක් වන අතර, ලේහ් හි බෞද්ධයින් බහුතරය වනවා. ආසන්න වශයෙන් බෞද්ධ සහ මුස්ලිම් ලබ්ධිකයන් සමාන ප්‍රමාණයක් ලදාක් හි වෙසෙනවා. කෙසේ නමුත් ටිබෙට් බුදුදහමේ බලපෑම ලදාක් හි ප්‍රකටව දකින්න පුළුවන්.</w:t>
      </w:r>
    </w:p>
    <w:p w:rsidR="00253196" w:rsidRPr="005B78FF" w:rsidRDefault="005B78FF">
      <w:pPr>
        <w:rPr>
          <w:rFonts w:ascii="Nirmala UI" w:hAnsi="Nirmala UI" w:cs="Nirmala UI"/>
        </w:rPr>
      </w:pPr>
      <w:r w:rsidRPr="005B78FF">
        <w:rPr>
          <w:rFonts w:ascii="Nirmala UI" w:hAnsi="Nirmala UI" w:cs="Nirmala UI"/>
        </w:rPr>
        <w:t>මූලික තොරතුරු</w:t>
      </w:r>
    </w:p>
    <w:p w:rsidR="00253196" w:rsidRPr="005B78FF" w:rsidRDefault="005B78FF">
      <w:pPr>
        <w:rPr>
          <w:rFonts w:ascii="Nirmala UI" w:hAnsi="Nirmala UI" w:cs="Nirmala UI"/>
        </w:rPr>
      </w:pPr>
      <w:r w:rsidRPr="005B78FF">
        <w:rPr>
          <w:rFonts w:ascii="Nirmala UI" w:hAnsi="Nirmala UI" w:cs="Nirmala UI"/>
        </w:rPr>
        <w:t>ලදාක් ප්‍රදේශයේ භූමියේ විශාලත්වය ශ්‍රී ලංකාවට ආසන්න යි. එම ප්‍රදේශය වර්ග කිලෝමීටර් 59,146ක් විශාල වන අතර ඉන් වර්ග කිලෝමීටර් 45,110ක් ලෙහ් දිස්ත්‍රික්කය යි. ඉතිරි කොටස කාර්ගිල් දිස්ත්‍රික්කය වනවා. මෙයින් කාර්ගිල් හි ජනඝනත්වය ලෙහ් ප්‍රදේශයට වඩා වැඩියි. දිස්ත්‍රික්ක දෙකේම ආසන්න වශයෙන් සමාන ජනගහනයන් ජීවත් වනවා. 2011 ජන සංගණනය අනුව කාර්ගිල් හි 143,388ක ජනගහනයක් වර්තා වූ අතර ලෙහ් හි එය 147,104ක් වුණා. මේ අනුව ලෙහ් දිස්ත්‍රික්කය ඉන්දියාවේ ජනඝනත්වය අඩුම ප්‍රදේශයක් වනවා.</w:t>
      </w:r>
    </w:p>
    <w:p w:rsidR="00253196" w:rsidRPr="005B78FF" w:rsidRDefault="005B78FF">
      <w:pPr>
        <w:rPr>
          <w:rFonts w:ascii="Nirmala UI" w:hAnsi="Nirmala UI" w:cs="Nirmala UI"/>
        </w:rPr>
      </w:pPr>
      <w:r w:rsidRPr="005B78FF">
        <w:rPr>
          <w:rFonts w:ascii="Nirmala UI" w:hAnsi="Nirmala UI" w:cs="Nirmala UI"/>
        </w:rPr>
        <w:t>ආගමික සංයුතිය ගත්විට කාර්ගිල් දිස්ත්‍රික්කයේ බහුතර ජනයා ශියා මුස්ලිම්වරුන් වන අතර ලෙහ් හි බහුතර ජනයා ටිබෙට් බුදුදහම අදහන්නන් වනවා.</w:t>
      </w:r>
    </w:p>
    <w:p w:rsidR="00253196" w:rsidRPr="005B78FF" w:rsidRDefault="005B78FF">
      <w:pPr>
        <w:rPr>
          <w:rFonts w:ascii="Nirmala UI" w:hAnsi="Nirmala UI" w:cs="Nirmala UI"/>
        </w:rPr>
      </w:pPr>
      <w:r w:rsidRPr="005B78FF">
        <w:rPr>
          <w:rFonts w:ascii="Nirmala UI" w:hAnsi="Nirmala UI" w:cs="Nirmala UI"/>
        </w:rPr>
        <w:t>ලදාක් ප්‍රදේශය ස්වභාව සෞන්දර්යය පිළිබඳ ඉතා ප්‍රකට ප්‍රදේශයක් වන අතර විශේෂයෙන්ම ලෙහ් දිස්ත්‍රික්කයේ බෞද්ධ ආරාමයන් ද එහි සුන්දරත්වයටත් ඓතිහාසික වටිනාකම ඉහළ නැංවීමටත් හේතු වනවා. ලදාක් ප්‍රදේශය විශේෂයෙන්ම යතුරුපැදි සවාරි සඳහා ප්‍රකට වූ ප්‍රදේශයක්.</w:t>
      </w:r>
    </w:p>
    <w:p w:rsidR="00253196" w:rsidRPr="005B78FF" w:rsidRDefault="005B78FF">
      <w:pPr>
        <w:rPr>
          <w:rFonts w:ascii="Nirmala UI" w:hAnsi="Nirmala UI" w:cs="Nirmala UI"/>
        </w:rPr>
      </w:pPr>
      <w:r w:rsidRPr="005B78FF">
        <w:rPr>
          <w:rFonts w:ascii="Nirmala UI" w:hAnsi="Nirmala UI" w:cs="Nirmala UI"/>
        </w:rPr>
        <w:lastRenderedPageBreak/>
        <w:t>ලදාක් පළාත මුලින්ම ජනාවාස කළේ කම්පා එඬේරුන් බව යි විශ්වාස කෙරෙන්නේ. ඔවුන් යැක් ගවයින් ඇති කළා. පසුව ඉන්දු නදිය ඔස්සේ මොන් නමින් හඳුන්වන ගෝත්‍රයක් හා බ්‍රොක්පා නම් ගෝත්‍රයක් විසින් ජනාවාස පිහිටවූ බව සඳහන්. මොන් ගෝත්‍රික නායකයකු වූ ග්‍යාපචෝ නමැත්තා ග්‍යා නම් ස්ථානයක සිය අගනුවර පිහිටවූවා. ඔහු විවිධ එඬේර ආක්‍රමණ ද පරාජය කිරීමට සමත් වුණා.</w:t>
      </w:r>
    </w:p>
    <w:p w:rsidR="00253196" w:rsidRPr="005B78FF" w:rsidRDefault="005B78FF">
      <w:pPr>
        <w:rPr>
          <w:rFonts w:ascii="Nirmala UI" w:hAnsi="Nirmala UI" w:cs="Nirmala UI"/>
        </w:rPr>
      </w:pPr>
      <w:r w:rsidRPr="005B78FF">
        <w:rPr>
          <w:rFonts w:ascii="Nirmala UI" w:hAnsi="Nirmala UI" w:cs="Nirmala UI"/>
        </w:rPr>
        <w:t>මේ සඳහා ග්‍යාපචෝට ස්කිල්ඩේ නමගොන් නමැත්තාගේ ආධාර ලැබුණා. ග්‍යාපචෝ විසින් ඔහුට ශේ (Shay) ඇතුළු ප්‍රදේශ කිහිපයක් පවරා දුන්නා. නමගොන්, ශේ හි බලකොටුවක් ඉදිකර පසුව සියා බලය ලදාක් පුරාම පැතිරවූවා. ඔහු 975 සිට 1000 තෙක් රාජ්‍ය පාලනය කළ අතර ලදාක් හි පළමු රජු ලෙස සැලකෙනවා.</w:t>
      </w:r>
    </w:p>
    <w:p w:rsidR="00253196" w:rsidRPr="005B78FF" w:rsidRDefault="005B78FF">
      <w:pPr>
        <w:rPr>
          <w:rFonts w:ascii="Nirmala UI" w:hAnsi="Nirmala UI" w:cs="Nirmala UI"/>
        </w:rPr>
      </w:pPr>
      <w:r w:rsidRPr="005B78FF">
        <w:rPr>
          <w:rFonts w:ascii="Nirmala UI" w:hAnsi="Nirmala UI" w:cs="Nirmala UI"/>
        </w:rPr>
        <w:t>මෙයින් පසු වසර පන්සියයකට ආසන්න කාලයක් විවිධ පාලකයන් ලදාක් පාලනය කළා අතර එකල ආගමික කටයුතු සහ කලා ශිල්ප ප්‍රචලිත වුණා. මේ අතර උතුරු ඉන්දීය ප්‍රදේශයන්ට ඉස්ලාමීය බලපෑම පැමිණීමත් සමග කලින් කලට මුස්ලිම් පාලකයන් වෙතින් ද තර්ජනයන් එල්ල වුණා. එමෙන්ම විටින් විට එම ප්‍රදේශයේ ද විවිධ පාලකයින් අතර ගැටුම් ඇතිවුණා.</w:t>
      </w:r>
    </w:p>
    <w:p w:rsidR="00253196" w:rsidRPr="005B78FF" w:rsidRDefault="005B78FF">
      <w:pPr>
        <w:rPr>
          <w:rFonts w:ascii="Nirmala UI" w:hAnsi="Nirmala UI" w:cs="Nirmala UI"/>
        </w:rPr>
      </w:pPr>
      <w:r w:rsidRPr="005B78FF">
        <w:rPr>
          <w:rFonts w:ascii="Nirmala UI" w:hAnsi="Nirmala UI" w:cs="Nirmala UI"/>
        </w:rPr>
        <w:t>15 වන සියවස දී භගාන් නම් වූ පාලකයකු ලදාක් ප්‍රදේශය යළි එක්සත් කළා. මෙයින් පසු නැවතත් කලක් යනතුරු ඉස්ලාමීය ආගමික ප්‍රචාරක කටයුතු පසුබා ගියේයැ යි පෙනී යනවා. 1679 - 84 සමයේ දී ලදාක් සහ ටිබෙටය අතර යුද්ධයක් ඇති වූ අතර ඊට මූගල් අධිරාජ්‍යය ලදාක් පාර්ශවයෙන් එක් වුණා. පසුව මූගල් අධිරාජ්‍යය යුද්ධයෙන් ඉවත් වූ අතර යුද්ධය අවසන අත්සන් කළ ගිවිසුමෙන් ලදාක් බොහෝ දුරට ටිබෙට් බලපෑමට යටත් වුණා.</w:t>
      </w:r>
    </w:p>
    <w:p w:rsidR="00253196" w:rsidRPr="005B78FF" w:rsidRDefault="005B78FF">
      <w:pPr>
        <w:rPr>
          <w:rFonts w:ascii="Nirmala UI" w:hAnsi="Nirmala UI" w:cs="Nirmala UI"/>
        </w:rPr>
      </w:pPr>
      <w:r w:rsidRPr="005B78FF">
        <w:rPr>
          <w:rFonts w:ascii="Nirmala UI" w:hAnsi="Nirmala UI" w:cs="Nirmala UI"/>
        </w:rPr>
        <w:t>19 වන සියවසේ දී ලදාක් ප්‍රදේශය කාශ්මීර බලපෑමට ලක් වුණා. කලක් කාශ්මීරය සීක් අධිරාජ්‍යය යටතේ පාලනය වෙද්දි කාශ්මීරයේ පාලකයා ප්‍රාදේශීය පාලකයකු වුණා. එකල සීක් - චිංග් යුද්ධය අවස්ථාවේ සීක් අධිරාජ්‍යය, චීන පාලන ප්‍රදේශයන්ට සිය බලය පැතිරවීමට උත්සාහ කර අසාර්ථක වුණා. සීක් අධිරාජ්‍යය ඉන් ස්වල්ප කලකට පසු බ්‍රිතාන්‍යය විසින් අල්ලාගත් අතර කශ්මීරය වෙනම පාලන ප්‍රදේශයක් බවට පත් වුණා. ඉන්පසු ලදාක් පාලනය වුණේ එහි කොටසක් ලෙස යි.</w:t>
      </w:r>
    </w:p>
    <w:p w:rsidR="00253196" w:rsidRPr="005B78FF" w:rsidRDefault="005B78FF">
      <w:pPr>
        <w:rPr>
          <w:rFonts w:ascii="Nirmala UI" w:hAnsi="Nirmala UI" w:cs="Nirmala UI"/>
        </w:rPr>
      </w:pPr>
      <w:r w:rsidRPr="005B78FF">
        <w:rPr>
          <w:rFonts w:ascii="Nirmala UI" w:hAnsi="Nirmala UI" w:cs="Nirmala UI"/>
        </w:rPr>
        <w:t>19 වන සියවසේ දී ඇති වූ දේශසීමා පිළිබඳ මතභේදයක ප්‍රතිඵලයක් ලෙස අක්සායි චින් නම් වූ ප්‍රදේශය පිළිබඳ චීනය සහ ඉන්දියාව අතර මතභේදයක් තිබෙනවා. අක්සායි චින් ප්‍රදේශය දැනට පාලනය කරන්නේ චීනය විසින්. නමුත් ඉන්දියාව එය සලකන්නේ ලදාක් ප්‍රදේශයට අයත් ප්‍රදේශයක් ලෙස යි. මෙම ප්‍රදේශය සහ අරුණාචල් ප්‍රදේශ් ප්‍රාන්තය පිළිබඳ දේශසීමා අර්බුදය හේතුවෙන් 1962 දී චීනය සහ ඉන්දියාව අතර යුද්ධයක් ද ඇතිවුණා.</w:t>
      </w:r>
    </w:p>
    <w:p w:rsidR="00253196" w:rsidRPr="005B78FF" w:rsidRDefault="005B78FF">
      <w:pPr>
        <w:rPr>
          <w:rFonts w:ascii="Nirmala UI" w:hAnsi="Nirmala UI" w:cs="Nirmala UI"/>
        </w:rPr>
      </w:pPr>
      <w:r w:rsidRPr="005B78FF">
        <w:rPr>
          <w:rFonts w:ascii="Nirmala UI" w:hAnsi="Nirmala UI" w:cs="Nirmala UI"/>
        </w:rPr>
        <w:t xml:space="preserve">මෙම දෙරට 1996 දී සිය දේශසීමා අර්බුදය තාවකාලිකව විසඳා ගත්තේ දැනට පවතින පාලන සීමාවන්ට ගරු කරන බවට එකඟතාවකට එළඹෙමින්. චීනය විසින් </w:t>
      </w:r>
      <w:r w:rsidRPr="005B78FF">
        <w:rPr>
          <w:rFonts w:ascii="Nirmala UI" w:hAnsi="Nirmala UI" w:cs="Nirmala UI"/>
        </w:rPr>
        <w:lastRenderedPageBreak/>
        <w:t>අක්සායි චින් ප්‍රදේශයේ මහා මාර්ග ඉදි කරමින් සිය පාලනය ස්ථාවර කරගත්තා. මේ පිළිබඳව ඉන්දියාව සිටින්නේ නොසතුටින්.</w:t>
      </w:r>
    </w:p>
    <w:p w:rsidR="00253196" w:rsidRPr="005B78FF" w:rsidRDefault="005B78FF">
      <w:pPr>
        <w:rPr>
          <w:rFonts w:ascii="Nirmala UI" w:hAnsi="Nirmala UI" w:cs="Nirmala UI"/>
        </w:rPr>
      </w:pPr>
      <w:r w:rsidRPr="005B78FF">
        <w:rPr>
          <w:rFonts w:ascii="Nirmala UI" w:hAnsi="Nirmala UI" w:cs="Nirmala UI"/>
        </w:rPr>
        <w:t>2019 අගෝස්තු 5 වන දා ඉන්දියාවේ අභ්‍යන්තර කටයුතු ඇමති අමිත් ෂා, එරට පාර්ලිමේන්තුවේ ඉහළ මන්ත්‍රී මණ්ඩලය වන රාජ්‍ය සභාවට ජම්මු හා කාශ්මීර ප්‍රතිසංවිධාන පනත් කෙටුම්පත ඉදිරිපත් කළා. එමගින් ජම්මු සහ කාශ්මීර් ප්‍රාන්තය කොටස් දෙකකට බෙදා ඒ දෙකම මධ්‍යම රජය විසින් පාලනය කරන ප්‍රදේශ බවට පත් කිරීමට යෝජනා කෙරුණා. මේ අනුව ජම්මු සහ කාශ්මීර් එක් ප්‍රදේශයක් ලෙසත්, ලදාක් තවත් පාලන ප්‍රදේශයක් ලෙසත් නම් කිරීමට යෝජනා වුණා.</w:t>
      </w:r>
    </w:p>
    <w:p w:rsidR="00253196" w:rsidRPr="005B78FF" w:rsidRDefault="005B78FF">
      <w:pPr>
        <w:rPr>
          <w:rFonts w:ascii="Nirmala UI" w:hAnsi="Nirmala UI" w:cs="Nirmala UI"/>
        </w:rPr>
      </w:pPr>
      <w:r w:rsidRPr="005B78FF">
        <w:rPr>
          <w:rFonts w:ascii="Nirmala UI" w:hAnsi="Nirmala UI" w:cs="Nirmala UI"/>
        </w:rPr>
        <w:t>ලදාක් ප්‍රදේශයේ ජනතාව මෙම වෙනස්කම පිළිබඳ විවිධ අදහස් දරනවා. කාර්ගිල් හි බහුතරයක් දෙනා ඊට එතරම් කැමැත්තක් දක්වන්නේ නැහැ. නමුත් ලෙහ් ප්‍රදේශයේ බෞද්ධ ජනයා බහුතරයක් දෙනා ඊට සහාය දක්වනවා.</w:t>
      </w:r>
    </w:p>
    <w:p w:rsidR="00253196" w:rsidRPr="005B78FF" w:rsidRDefault="005B78FF">
      <w:pPr>
        <w:rPr>
          <w:rFonts w:ascii="Nirmala UI" w:hAnsi="Nirmala UI" w:cs="Nirmala UI"/>
        </w:rPr>
      </w:pPr>
      <w:r w:rsidRPr="005B78FF">
        <w:rPr>
          <w:rFonts w:ascii="Nirmala UI" w:hAnsi="Nirmala UI" w:cs="Nirmala UI"/>
        </w:rPr>
        <w:t>කාශ්මීරයේ සිදු වූ නව වෙනස්කම් පිළිබඳ පාකිස්ථානය දැඩි සේ විරුද්ධත්වය පළ කරනවා. ඉන්දියාව කියා සිටින්නේ මෙය තම අභ්‍යන්තර කරුණක් බව යි. මේ අතර, පාකිස්ථානය යටතේ පවතින කාශ්මීර් ප්‍රදේශ සහ චීනය යටතේ පවතින අක්සායි චින් ප්‍රදේශය ද ඉන්දීය කාශ්මීරයේම කොටස් බව ඉන්දියාව කියා සිටිනවා.</w:t>
      </w:r>
    </w:p>
    <w:p w:rsidR="00253196" w:rsidRPr="005B78FF" w:rsidRDefault="005B78FF">
      <w:pPr>
        <w:rPr>
          <w:rFonts w:ascii="Nirmala UI" w:hAnsi="Nirmala UI" w:cs="Nirmala UI"/>
        </w:rPr>
      </w:pPr>
      <w:r w:rsidRPr="005B78FF">
        <w:rPr>
          <w:rFonts w:ascii="Nirmala UI" w:hAnsi="Nirmala UI" w:cs="Nirmala UI"/>
        </w:rPr>
        <w:t>ලදාක් වෙනම පාලන ප්‍රදේශයක් වීම පිළිබඳ චීනය ද තරමක් අවධානයෙන් පසුවනවා. එතුළින් අක්සායි චින් පිළිබඳ ගැටුම නැවත කරලියට එනු ඇතැ යි චීනය සැක කරන බව පෙනී යනවා.</w:t>
      </w:r>
    </w:p>
    <w:p w:rsidR="00253196" w:rsidRPr="005B78FF" w:rsidRDefault="005B78FF">
      <w:pPr>
        <w:rPr>
          <w:rFonts w:ascii="Nirmala UI" w:hAnsi="Nirmala UI" w:cs="Nirmala UI"/>
        </w:rPr>
      </w:pPr>
      <w:r w:rsidRPr="005B78FF">
        <w:rPr>
          <w:rFonts w:ascii="Nirmala UI" w:hAnsi="Nirmala UI" w:cs="Nirmala UI"/>
        </w:rPr>
        <w:t>Cover Image: ලකීර් පන්සල, ලදාක් (Karthik Kannan, Wikimedia Commons)</w:t>
      </w:r>
    </w:p>
    <w:p w:rsidR="00253196" w:rsidRPr="005B78FF" w:rsidRDefault="005B78FF">
      <w:pPr>
        <w:rPr>
          <w:rFonts w:ascii="Nirmala UI" w:hAnsi="Nirmala UI" w:cs="Nirmala UI"/>
        </w:rPr>
      </w:pPr>
      <w:r w:rsidRPr="005B78FF">
        <w:rPr>
          <w:rFonts w:ascii="Nirmala UI" w:hAnsi="Nirmala UI" w:cs="Nirmala UI"/>
        </w:rPr>
        <w:t>කාම්බෝජයේ කෙමර් රූජ් සංවිධානයේ නායක පොල් පොට්ගේ දෙවැනියා හෙවත් සංවිධානයේ අංක 2 සහෝදරයා (Brother Number 2) වූ නුවොන් චියා අගෝස්තු 4 වනදා මියගියා. මිය යද්දී 93 හැවිරිදි වූ ඔහු තම ජීවිත කාලයෙන් අඩ සියවසක් පමණ කොමියුනිස්ට් සංවිධානයන් හි කටයුතු කළ අතර ඉන් වසර 38ක් පමණ පොල් පොට්ගේ දෙවැන්නා ලෙස ක්‍රියා කළා. කෙමර් රූජ් පාලන සමය තුළ සිදු වූ ඝාතනවලට ඔහු ද ඍජුවම වගකිව යුතු යි.</w:t>
      </w:r>
    </w:p>
    <w:p w:rsidR="00253196" w:rsidRPr="005B78FF" w:rsidRDefault="005B78FF">
      <w:pPr>
        <w:rPr>
          <w:rFonts w:ascii="Nirmala UI" w:hAnsi="Nirmala UI" w:cs="Nirmala UI"/>
        </w:rPr>
      </w:pPr>
      <w:r w:rsidRPr="005B78FF">
        <w:rPr>
          <w:rFonts w:ascii="Nirmala UI" w:hAnsi="Nirmala UI" w:cs="Nirmala UI"/>
        </w:rPr>
        <w:t>ලාඕ කිම් ලෝර්න් නමින් නුවොන් චියා උපත ලැබුවේ 1926 ජූලි 7 වන දා යි. ඔහුගේ පියා වෙළෙඳාමෙහි සහ ගොවිතැනෙහි නිරත වූ බව සඳහන්. චීන සහ කෙමර් මිශ්‍ර සම්භවයක් ඇති නුවොන් චියාගේ පවුල කාම්බෝජයේ බටහිර ප්‍රදේශයේ බටෙම්බාංග්හි ජීවත් වූ යමක් කමක් ඇති පවුලක් වුණා.</w:t>
      </w:r>
    </w:p>
    <w:p w:rsidR="00253196" w:rsidRPr="005B78FF" w:rsidRDefault="005B78FF">
      <w:pPr>
        <w:rPr>
          <w:rFonts w:ascii="Nirmala UI" w:hAnsi="Nirmala UI" w:cs="Nirmala UI"/>
        </w:rPr>
      </w:pPr>
      <w:r w:rsidRPr="005B78FF">
        <w:rPr>
          <w:rFonts w:ascii="Nirmala UI" w:hAnsi="Nirmala UI" w:cs="Nirmala UI"/>
        </w:rPr>
        <w:t xml:space="preserve">කාම්බෝජය එකල වූයේ ප්‍රංශ පාලනය යටතේ යි. 1941 දී බටෙම්බාංග් ප්‍රදේශය තායිලන්තයේ පාලනයට යටත් වුණා. මෙවිට නුවොන් චියා බැංකොක් නගරය වෙත පිටත්ව ගියා. ඔහු පාසැල් අධ්‍යාපනය නිම කළේ එහිදී යි. කෙටි කලක් බෞද්ධ </w:t>
      </w:r>
      <w:r w:rsidRPr="005B78FF">
        <w:rPr>
          <w:rFonts w:ascii="Nirmala UI" w:hAnsi="Nirmala UI" w:cs="Nirmala UI"/>
        </w:rPr>
        <w:lastRenderedPageBreak/>
        <w:t>භික්ෂුවක ලෙස ද ගතකළ ඔහු තම්මසත් සරසවියේ ද කෙටි කලක් අධ්‍යාපනය හැදෑරුවා.</w:t>
      </w:r>
    </w:p>
    <w:p w:rsidR="00253196" w:rsidRPr="005B78FF" w:rsidRDefault="005B78FF">
      <w:pPr>
        <w:rPr>
          <w:rFonts w:ascii="Nirmala UI" w:hAnsi="Nirmala UI" w:cs="Nirmala UI"/>
        </w:rPr>
      </w:pPr>
      <w:r w:rsidRPr="005B78FF">
        <w:rPr>
          <w:rFonts w:ascii="Nirmala UI" w:hAnsi="Nirmala UI" w:cs="Nirmala UI"/>
        </w:rPr>
        <w:t>1946 දී බටෙම්බාංග් ප්‍රදේශය නැවත ප්‍රංශ පාලනයට යටත් වුව ද නුවොන් චියා දිගටම බැංකොක් හි නැවතී, රජයේ ආයතනයක ලිපිකරුවකු ලෙස රැකියාවක් ද ලබා ගත්තා. ඔහු තායි කොමියුනිස්ට් පක්ෂයට ද බැඳුණ අතර 1950 දී සිදු වූ ආණ්ඩු මාරුව වනතෙක් එම පක්ෂය තුළ කටයුතු කළා. නව රජය දැඩි ලෙස කොමියුනිස්ට් විරෝධී වූ අතර නුවොන් චියා යළි සිය උපන් බිම වෙත ගියා.</w:t>
      </w:r>
    </w:p>
    <w:p w:rsidR="00253196" w:rsidRPr="005B78FF" w:rsidRDefault="005B78FF">
      <w:pPr>
        <w:rPr>
          <w:rFonts w:ascii="Nirmala UI" w:hAnsi="Nirmala UI" w:cs="Nirmala UI"/>
        </w:rPr>
      </w:pPr>
      <w:r w:rsidRPr="005B78FF">
        <w:rPr>
          <w:rFonts w:ascii="Nirmala UI" w:hAnsi="Nirmala UI" w:cs="Nirmala UI"/>
        </w:rPr>
        <w:t>කාම්බෝජයේදී නුවොන් චියා සිය ඥාති සහෝදරයකු වූ සියු හෙන්ග් අනුගමනය කරමින් ඉන්දුචීන කොමියුනිස්ට් පක්ෂයට බැඳුණා. එකල සියු, කාම්බෝජයේ කුඩා කොමියුනිස්ට් ව්‍යාපාරය මෙහෙයවූවා. නුවොන් චියා වියට්නාමයේ කොමියුනිස්ට් පක්ෂ අධ්‍යාපන ආයතනවල දෙවසරක් අධ්‍යාපනය ලබා යළි කාම්බෝජයට පැමිණියා. එහිදී ඔහු ටවු සමොත් නම් පක්ෂ ක්‍රියාකාරිකයාට නාගරික පක්ෂ කටයුතු සඳහා සහය ලබා දුන්නා. ප්‍රංශයේ සිට පැමිණි තරුණ ගුරුවරයකු වූ සලොත් සාර් (පොල් පොට්ගේ සැබෑ නාමය) සමග නුවොන් චියා කටයුතු කිරීම ඇරඹුවේ ද එකල යි.</w:t>
      </w:r>
    </w:p>
    <w:p w:rsidR="00253196" w:rsidRPr="005B78FF" w:rsidRDefault="005B78FF">
      <w:pPr>
        <w:rPr>
          <w:rFonts w:ascii="Nirmala UI" w:hAnsi="Nirmala UI" w:cs="Nirmala UI"/>
        </w:rPr>
      </w:pPr>
      <w:r w:rsidRPr="005B78FF">
        <w:rPr>
          <w:rFonts w:ascii="Nirmala UI" w:hAnsi="Nirmala UI" w:cs="Nirmala UI"/>
        </w:rPr>
        <w:t>මේ අතර පක්ෂයේ වෙනස්කම් කිහිපයක් සිදු වුණා. 1958 දී සියු හෙන්ග් පක්ෂය හැර ගියා. 1960 දී එය කම්පූචියා කම්කරු පක්ෂය ලෙස ප්‍රතිසංවිධානය වූයේ ටවු සමොත්ගේ නායකත්වයෙන්. නුවොන් චියා ඔහුගේ දෙවැන්නා වුණා.</w:t>
      </w:r>
    </w:p>
    <w:p w:rsidR="00253196" w:rsidRPr="005B78FF" w:rsidRDefault="005B78FF">
      <w:pPr>
        <w:rPr>
          <w:rFonts w:ascii="Nirmala UI" w:hAnsi="Nirmala UI" w:cs="Nirmala UI"/>
        </w:rPr>
      </w:pPr>
      <w:r w:rsidRPr="005B78FF">
        <w:rPr>
          <w:rFonts w:ascii="Nirmala UI" w:hAnsi="Nirmala UI" w:cs="Nirmala UI"/>
        </w:rPr>
        <w:t>1962 දී රජයේ පොලිසිය විසින් සමොත්ව ඝාතනය කළා. ඉන්පසු පක්ෂ නායකත්වයට පැමිණීමට නියමිත වූයේ නුවොන් චියා වුව ද ඔහු දෙවන ස්ථානයේ සිටිය දීම පොල් පොට් පක්ෂ නායකයා ලෙස පත් වුණා. මෙය කුමන අයුරින් සිදු වූයේදැ යි පැහැදිලි වන්නේ නැහැ. ඇතැම් විට ප්‍රංශයේ අධ්‍යාපනය ලබා පැමිණි පිරිස් පක්ෂයේ නායකත්වය තුළ ප්‍රබල වීමෙන් එය සිදු වූවා විය හැකියි.</w:t>
      </w:r>
    </w:p>
    <w:p w:rsidR="00253196" w:rsidRPr="005B78FF" w:rsidRDefault="005B78FF">
      <w:pPr>
        <w:rPr>
          <w:rFonts w:ascii="Nirmala UI" w:hAnsi="Nirmala UI" w:cs="Nirmala UI"/>
        </w:rPr>
      </w:pPr>
      <w:r w:rsidRPr="005B78FF">
        <w:rPr>
          <w:rFonts w:ascii="Nirmala UI" w:hAnsi="Nirmala UI" w:cs="Nirmala UI"/>
        </w:rPr>
        <w:t>කෙසේ නමුත් පොල් පොට්ගේ මරණය ආසන්න කාලයක් වනතුරු නුවොන් චියා පොල් පොට්ගේ දෙවැනියා ලෙස කටයුතු කළා. සත්‍ය වශයෙන්ම පක්ෂ සංවිධාන කටයුතු බොහෝ දුරට නුවොන් චියා විසින් සිදු කළා.</w:t>
      </w:r>
    </w:p>
    <w:p w:rsidR="00253196" w:rsidRPr="005B78FF" w:rsidRDefault="005B78FF">
      <w:pPr>
        <w:rPr>
          <w:rFonts w:ascii="Nirmala UI" w:hAnsi="Nirmala UI" w:cs="Nirmala UI"/>
        </w:rPr>
      </w:pPr>
      <w:r w:rsidRPr="005B78FF">
        <w:rPr>
          <w:rFonts w:ascii="Nirmala UI" w:hAnsi="Nirmala UI" w:cs="Nirmala UI"/>
        </w:rPr>
        <w:t>සලොත් සාර් පසුපස පොලිසිය හඹා එද්දී ඔහු නොම්පෙන් අගනුවරින් පළා ගියා. එහෙත් නුවොන් චියා දිගටම අගනුවර රැඳෙමින් පක්ෂ කටයුතු සංවිධානය කළා. ඔහු අගනුවර හැර ගියේ 1968 දී යි. ඒ පක්ෂයේ මූලස්ථානය ඊසානදිග කාම් බෝජයේ පිටිසර පළාත් වෙත ගෙනගිය අවස්ථාවේ යි.</w:t>
      </w:r>
    </w:p>
    <w:p w:rsidR="00253196" w:rsidRPr="005B78FF" w:rsidRDefault="005B78FF">
      <w:pPr>
        <w:rPr>
          <w:rFonts w:ascii="Nirmala UI" w:hAnsi="Nirmala UI" w:cs="Nirmala UI"/>
        </w:rPr>
      </w:pPr>
      <w:r w:rsidRPr="005B78FF">
        <w:rPr>
          <w:rFonts w:ascii="Nirmala UI" w:hAnsi="Nirmala UI" w:cs="Nirmala UI"/>
        </w:rPr>
        <w:t xml:space="preserve">1970 දී සිහනුක් කුමාරයාගේ රජය බලයෙන් නෙරපූ ජෙනරල් ලොන් නොල් රටේ බලය අල්ලා ගත්තා. ඔහු ඇමරිකන් හිතවාදී පාලකයකු වුණා. මෙකල, ඇමරිකන් ගුවන් ප්‍රහාර නැගෙනහිර කාම්බෝජය දෙසට නිරන්තරයෙන් එල්ල වුණා. එසේ කරන ලද්දේ උතුරු වියට්නාමයේ සිට, දකුණු වියට්නාමය දක්වා, කාම්බෝජය හරහා </w:t>
      </w:r>
      <w:r w:rsidRPr="005B78FF">
        <w:rPr>
          <w:rFonts w:ascii="Nirmala UI" w:hAnsi="Nirmala UI" w:cs="Nirmala UI"/>
        </w:rPr>
        <w:lastRenderedPageBreak/>
        <w:t>වැටී තිබූ සැපයුම් මාර්ග කඩාකප්පල් කරන අදහසින්. නමුත් මෙම ප්‍රහාර හේතුවෙන් ජනයා වැඩියෙන් කෙමර් රූජ් සංවිධානය වටා එක් වුණා.</w:t>
      </w:r>
    </w:p>
    <w:p w:rsidR="00253196" w:rsidRPr="005B78FF" w:rsidRDefault="005B78FF">
      <w:pPr>
        <w:rPr>
          <w:rFonts w:ascii="Nirmala UI" w:hAnsi="Nirmala UI" w:cs="Nirmala UI"/>
        </w:rPr>
      </w:pPr>
      <w:r w:rsidRPr="005B78FF">
        <w:rPr>
          <w:rFonts w:ascii="Nirmala UI" w:hAnsi="Nirmala UI" w:cs="Nirmala UI"/>
        </w:rPr>
        <w:t>1975 අප්‍රේල් 17 වනදා නොම් පෙන් නගරයේ බලය කෙමර් රූජ් සංවිධානය විසින් අල්ලා ගනු ලැබුණා. කාම්බෝජයේ අනෙකුත් ප්‍රදේශයන් ද ඒ සමගම කෙමර් රූජ් පාලනයට යටත් වුණා. නොම් පෙන් නගරය අල්ලාගත් දිනම ඔවුන් නගරයේ ජනයා ගම්බදට පිටමං කළා. එය අනෙකුත් නගරවල ද සිදු වුණා.</w:t>
      </w:r>
    </w:p>
    <w:p w:rsidR="00253196" w:rsidRPr="005B78FF" w:rsidRDefault="005B78FF">
      <w:pPr>
        <w:rPr>
          <w:rFonts w:ascii="Nirmala UI" w:hAnsi="Nirmala UI" w:cs="Nirmala UI"/>
        </w:rPr>
      </w:pPr>
      <w:r w:rsidRPr="005B78FF">
        <w:rPr>
          <w:rFonts w:ascii="Nirmala UI" w:hAnsi="Nirmala UI" w:cs="Nirmala UI"/>
        </w:rPr>
        <w:t>මෙසේ නගරවලින් ජනයා පිටමං කිරීමේ තීරණය හරි ආකාරව දැන සිටියේ පක්ෂයේ ඉහළ කිහිප දෙනෙකු පමණ යි. මෙයින් පසු කෙමර් රූජ් පාලනය යටතේ ක්‍රියාත්මක වූයේ විකාර සහගත ආර්ථික දේශපාලනික ක්‍රමවේදයක්. ඔවුන් මුදල් තහනම් කළා. ස්වයං පෝෂිත ආර්ථිකයක් නිර්මාණයා කිරීමට බව පවසමින් කෘෂිකර්මාන්තයට සම්පූර්ණ අවධානය යොමු කළා. උගතුන්, භික්ෂූන් ආදීන් ඝාතනය කළේ ඔවුන් විප්ලවයට සහ සංවිධානයට එරෙහි වේ ය යන බිය නිසා යි. තමන්ට එරෙහි වේයැ යි සිතන ඕනෑම අයකු ඝාතනය කිරීමට කෙමර් රූජ් සංවිධානය පසුබට වූයේ නැහැ. මීට අමතරව මෙම සංවිධානය අතිශයින් ජාතිවාදී මුහුණුවරක් ගත්තා. සුළු ජාතික කණ්ඩායම් විනාශ කිරීම ඔවුනගේ එක් ප්‍රතිපත්තියක් වුණා.</w:t>
      </w:r>
    </w:p>
    <w:p w:rsidR="00253196" w:rsidRPr="005B78FF" w:rsidRDefault="005B78FF">
      <w:pPr>
        <w:rPr>
          <w:rFonts w:ascii="Nirmala UI" w:hAnsi="Nirmala UI" w:cs="Nirmala UI"/>
        </w:rPr>
      </w:pPr>
      <w:r w:rsidRPr="005B78FF">
        <w:rPr>
          <w:rFonts w:ascii="Nirmala UI" w:hAnsi="Nirmala UI" w:cs="Nirmala UI"/>
        </w:rPr>
        <w:t>නුවොන් චියා පක්ෂයේ ඉහළ නායකත්වය ආරක්ෂා කිරීමේ වගකීම තමන් වෙත තබාගත්තා. ඔහුගේ පුද්ගලික උපදෙස් මත පාක්ෂිකයන් පවා විශාල පිරිසක් අත් අඩංගුවට ගෙන මරා දමන ලදැ යි පැවසෙනවා. පක්ෂ සාමාජිකයන් අතර පවා නායකත්වයට එරෙහි වේයැ යි සැක කරන දහස් ගණනක් මරා දමනු ලැබුණා.</w:t>
      </w:r>
    </w:p>
    <w:p w:rsidR="00253196" w:rsidRPr="005B78FF" w:rsidRDefault="005B78FF">
      <w:pPr>
        <w:rPr>
          <w:rFonts w:ascii="Nirmala UI" w:hAnsi="Nirmala UI" w:cs="Nirmala UI"/>
        </w:rPr>
      </w:pPr>
      <w:r w:rsidRPr="005B78FF">
        <w:rPr>
          <w:rFonts w:ascii="Nirmala UI" w:hAnsi="Nirmala UI" w:cs="Nirmala UI"/>
        </w:rPr>
        <w:t>1978 වසර අවසන් වෙද්දී කාම්බෝජය හා වියට්නාමය අතර ගැටුම් යුද්ධයක් දක්වා පරිවර්තනය වුණා. 1979 ජනවාරියෙදී කෙමර් රූජ් පාලකයන් නොම් පෙන් හැර ගියා. රටේ වයඹදිග වනාන්තරවල සැඟවුණ පොල් පොට්, නුවොන් චියා ඇතුළු කෙමර් රූජ් සාමාජිකයන් වියට්නාම ආක්‍රමණික හමුදාවන්ට සහ ඔවුන්ගේ සහය මත බලයට පත් වූ නව කාම්බෝජ පාලනයට එරෙහිව කැරැල්ලක් දියත් කළා. තායිලන්තය, ඇමරිකා එක්සත් ජනපදය, සහ චීනය ඔවුන්ට සහය දුන්නා.</w:t>
      </w:r>
    </w:p>
    <w:p w:rsidR="00253196" w:rsidRPr="005B78FF" w:rsidRDefault="005B78FF">
      <w:pPr>
        <w:rPr>
          <w:rFonts w:ascii="Nirmala UI" w:hAnsi="Nirmala UI" w:cs="Nirmala UI"/>
        </w:rPr>
      </w:pPr>
      <w:r w:rsidRPr="005B78FF">
        <w:rPr>
          <w:rFonts w:ascii="Nirmala UI" w:hAnsi="Nirmala UI" w:cs="Nirmala UI"/>
        </w:rPr>
        <w:t>කල් යද්දී මෙම කැරැල්ල දුර්වල වුණා. විශේෂයෙන්ම සෝවියට් දේශය බිඳ වැටීමෙන් පසු ලෝක දේශපාලනික තත්ත්වය ද වෙනස් වුණා. මේ අතර එක්සත් ජාතීන් මැදිහත් වී කම්බෝජයේ සාම වැඩපිළිවෙලක් ඇරඹුණා.</w:t>
      </w:r>
    </w:p>
    <w:p w:rsidR="00253196" w:rsidRPr="005B78FF" w:rsidRDefault="005B78FF">
      <w:pPr>
        <w:rPr>
          <w:rFonts w:ascii="Nirmala UI" w:hAnsi="Nirmala UI" w:cs="Nirmala UI"/>
        </w:rPr>
      </w:pPr>
      <w:r w:rsidRPr="005B78FF">
        <w:rPr>
          <w:rFonts w:ascii="Nirmala UI" w:hAnsi="Nirmala UI" w:cs="Nirmala UI"/>
        </w:rPr>
        <w:t>1997 දී කෙමර් රූජ් ව්‍යාපාරයේ ඉතිරිව සිටි පිරිස් භේද වී එම ව්‍යාපාරය සී සී කඩ වීමට පටන් ගත්තා. පොල් පොට් ව ව්‍යාපාරය විසින්ම නිවාස අඩස්සියට පත් කළ අතර නුවොන් චියා ද නව නායකයා වූ තා මොක් වෙත සහය පළ කළා. 1998 දී නුවොන් චියා රජය හා එකඟතාවකට පැමිණ යටත් වුණා.</w:t>
      </w:r>
    </w:p>
    <w:p w:rsidR="00253196" w:rsidRPr="005B78FF" w:rsidRDefault="005B78FF">
      <w:pPr>
        <w:rPr>
          <w:rFonts w:ascii="Nirmala UI" w:hAnsi="Nirmala UI" w:cs="Nirmala UI"/>
        </w:rPr>
      </w:pPr>
      <w:r w:rsidRPr="005B78FF">
        <w:rPr>
          <w:rFonts w:ascii="Nirmala UI" w:hAnsi="Nirmala UI" w:cs="Nirmala UI"/>
        </w:rPr>
        <w:lastRenderedPageBreak/>
        <w:t>ඔහු කලක් තායි දේශසීමාව අසල ගම්මානයක කුඩා නිවසක ජීවත් වුණා. කෙසේ නමුත් කම්බෝජය පිළිබඳ විශේෂ අධිකරණය පිහිටවූ පසු, 2007 දී, නුවොන් චියා අත් අඩංගුවට ගැනුණා. ඔහුට එරෙහිව 2010 දී මානව වර්ගයාට එරෙහි අපරාධ පිළිබඳ අධිචෝදනා ගොනු කෙරුණා. ඔහු සහ තවත් කෙමර් රූජ් නායකයින් කිහිප දෙනකුට එරෙහිව 2011 දී නඩු විභාගය ඇරඹුණා.</w:t>
      </w:r>
    </w:p>
    <w:p w:rsidR="00253196" w:rsidRPr="005B78FF" w:rsidRDefault="005B78FF">
      <w:pPr>
        <w:rPr>
          <w:rFonts w:ascii="Nirmala UI" w:hAnsi="Nirmala UI" w:cs="Nirmala UI"/>
        </w:rPr>
      </w:pPr>
      <w:r w:rsidRPr="005B78FF">
        <w:rPr>
          <w:rFonts w:ascii="Nirmala UI" w:hAnsi="Nirmala UI" w:cs="Nirmala UI"/>
        </w:rPr>
        <w:t>2014 දී නුවොන් චියා ජීවිතාන්තය දක්වා සිරගත කෙරුණා. පසුකාලීනව කාම්බෝජයේ චාම් මුස්ලිම්වරුන්ට එරෙහි වර්ග සංහාරය පිළිබඳව ද නුවොන් චියා වෙත චෝදනා එල්ල වුණා. 2018 දී ඔහුව ඒ සඳහා ද ජීවිතාන්තය තෙක් සිර දඬුවමකට යටත් කෙරුණා.</w:t>
      </w:r>
    </w:p>
    <w:p w:rsidR="00253196" w:rsidRPr="005B78FF" w:rsidRDefault="005B78FF">
      <w:pPr>
        <w:rPr>
          <w:rFonts w:ascii="Nirmala UI" w:hAnsi="Nirmala UI" w:cs="Nirmala UI"/>
        </w:rPr>
      </w:pPr>
      <w:r w:rsidRPr="005B78FF">
        <w:rPr>
          <w:rFonts w:ascii="Nirmala UI" w:hAnsi="Nirmala UI" w:cs="Nirmala UI"/>
        </w:rPr>
        <w:t>නුවොන් චියා දිගින් දිගටම තම නිදොස්භාවය පිළිබඳ ස්ථාවරයෙහි සිටියා. ඔහු සඳහන් කළේ කෙමර් රූජ් සංවිධානයේ පාලනය යටතේ දී යම් ඝාතන සිදු වී නම් ඒ අතිධාවනකාරී පිරිස් විසින් කළ දේ බව යි.</w:t>
      </w:r>
    </w:p>
    <w:p w:rsidR="00253196" w:rsidRPr="005B78FF" w:rsidRDefault="005B78FF">
      <w:pPr>
        <w:rPr>
          <w:rFonts w:ascii="Nirmala UI" w:hAnsi="Nirmala UI" w:cs="Nirmala UI"/>
        </w:rPr>
      </w:pPr>
      <w:proofErr w:type="spellStart"/>
      <w:r w:rsidRPr="005B78FF">
        <w:rPr>
          <w:rFonts w:ascii="Nirmala UI" w:hAnsi="Nirmala UI" w:cs="Nirmala UI"/>
        </w:rPr>
        <w:t>ලෝකයේ</w:t>
      </w:r>
      <w:proofErr w:type="spellEnd"/>
      <w:r w:rsidRPr="005B78FF">
        <w:rPr>
          <w:rFonts w:ascii="Nirmala UI" w:hAnsi="Nirmala UI" w:cs="Nirmala UI"/>
        </w:rPr>
        <w:t xml:space="preserve"> </w:t>
      </w:r>
      <w:proofErr w:type="spellStart"/>
      <w:r w:rsidRPr="005B78FF">
        <w:rPr>
          <w:rFonts w:ascii="Nirmala UI" w:hAnsi="Nirmala UI" w:cs="Nirmala UI"/>
        </w:rPr>
        <w:t>බොහෝ</w:t>
      </w:r>
      <w:proofErr w:type="spellEnd"/>
      <w:r w:rsidRPr="005B78FF">
        <w:rPr>
          <w:rFonts w:ascii="Nirmala UI" w:hAnsi="Nirmala UI" w:cs="Nirmala UI"/>
        </w:rPr>
        <w:t xml:space="preserve"> </w:t>
      </w:r>
      <w:proofErr w:type="spellStart"/>
      <w:r w:rsidRPr="005B78FF">
        <w:rPr>
          <w:rFonts w:ascii="Nirmala UI" w:hAnsi="Nirmala UI" w:cs="Nirmala UI"/>
        </w:rPr>
        <w:t>නගර</w:t>
      </w:r>
      <w:proofErr w:type="spellEnd"/>
      <w:r w:rsidRPr="005B78FF">
        <w:rPr>
          <w:rFonts w:ascii="Nirmala UI" w:hAnsi="Nirmala UI" w:cs="Nirmala UI"/>
        </w:rPr>
        <w:t xml:space="preserve"> </w:t>
      </w:r>
      <w:proofErr w:type="spellStart"/>
      <w:r w:rsidRPr="005B78FF">
        <w:rPr>
          <w:rFonts w:ascii="Nirmala UI" w:hAnsi="Nirmala UI" w:cs="Nirmala UI"/>
        </w:rPr>
        <w:t>ගංගා</w:t>
      </w:r>
      <w:proofErr w:type="spellEnd"/>
      <w:r w:rsidRPr="005B78FF">
        <w:rPr>
          <w:rFonts w:ascii="Nirmala UI" w:hAnsi="Nirmala UI" w:cs="Nirmala UI"/>
        </w:rPr>
        <w:t xml:space="preserve"> ආශ්‍රිතව ගොඩනැගී ඇති බව අප දන්නා කරුණක්. ජලය යනු මූලික මිනිස් අවශ්‍යතාවයක් වන් හෙයින් පහසුවෙන් ජලය සපයා ගැනීමට හැකි වීම ගංගා ආශ්‍රිත ජනාවාස බිහිවීම සඳහා මූලික හේතුව වනවා. එමෙන්ම එහි වෙනත් ප්‍රසාද දීමනා ද තිබෙනවා. ජලය අසල පිහිටීම නගරයක හෝ බලකොටුවක හෝ ආරක්ෂාව සඳහා ද වැදගත් වීමට ඉඩ තිබෙනවා.</w:t>
      </w:r>
    </w:p>
    <w:p w:rsidR="00253196" w:rsidRPr="005B78FF" w:rsidRDefault="005B78FF">
      <w:pPr>
        <w:rPr>
          <w:rFonts w:ascii="Nirmala UI" w:hAnsi="Nirmala UI" w:cs="Nirmala UI"/>
        </w:rPr>
      </w:pPr>
      <w:r w:rsidRPr="005B78FF">
        <w:rPr>
          <w:rFonts w:ascii="Nirmala UI" w:hAnsi="Nirmala UI" w:cs="Nirmala UI"/>
        </w:rPr>
        <w:t>රුසියාවේ අගනුවර වන මොස්කව් නගරය ද එවැනි ගඟක් ආශ්‍රිතව ගොඩනැගුණ නගරයක්. මොස්කව් නගරය ඉදිවී ඇත්තේ මොස්ක්වා නදිය ආශ්‍රිතව යි. ඔව්, නගරයේ නම මොස්කව් වෙද්දි ගඟේ නම වෙන්නේ මොස්ක්වා.</w:t>
      </w:r>
    </w:p>
    <w:p w:rsidR="00253196" w:rsidRPr="005B78FF" w:rsidRDefault="005B78FF">
      <w:pPr>
        <w:rPr>
          <w:rFonts w:ascii="Nirmala UI" w:hAnsi="Nirmala UI" w:cs="Nirmala UI"/>
        </w:rPr>
      </w:pPr>
      <w:r w:rsidRPr="005B78FF">
        <w:rPr>
          <w:rFonts w:ascii="Nirmala UI" w:hAnsi="Nirmala UI" w:cs="Nirmala UI"/>
        </w:rPr>
        <w:t>මුලින්ම එහෙම වෙන්නෙ කොහොමද කියලා අපි සොයා බලමු. රුසියානුවන් මොස්කව් නගරය හඳුන්වන්නේ මොස්ක්වා කියලා යි. ඒ මැදින් ගලන නදියත් මොස්ක්වාම තමයි. නමුත් ඉංග්‍රීසියෙන් සහ වෙනත් බොහෝ යුරෝපා භාෂාවන්ගෙන් නගරයේ නම මොස්කව් හෝ ඒ ආසන්න එකක් වෙද්දී නදියේ නම මොස්ක්වා වෙනවා. ඉතින්, ලෝකෙ පුරාම මොස්ක්වා නදිය ඒ නමින් හඳුන්වද්දි, රුසියානු නොවන්නන් මොස්ක්වා නගරය මොස්ක්ව් විදියට හඳුනා ගන්නවා.</w:t>
      </w:r>
    </w:p>
    <w:p w:rsidR="00253196" w:rsidRPr="005B78FF" w:rsidRDefault="005B78FF">
      <w:pPr>
        <w:rPr>
          <w:rFonts w:ascii="Nirmala UI" w:hAnsi="Nirmala UI" w:cs="Nirmala UI"/>
        </w:rPr>
      </w:pPr>
      <w:r w:rsidRPr="005B78FF">
        <w:rPr>
          <w:rFonts w:ascii="Nirmala UI" w:hAnsi="Nirmala UI" w:cs="Nirmala UI"/>
        </w:rPr>
        <w:t>හැබැයි, මෙහි තිබෙන අරුමය එය නොවේ. මොස්කව් නගරයේ ඓතිහාසික නම වඩා සමීප වන්නේ එහි රුසියානු උච්ඡාරණයට නොවේ; විදේශීය උච්ඡාරණයට යි.</w:t>
      </w:r>
    </w:p>
    <w:p w:rsidR="00253196" w:rsidRPr="005B78FF" w:rsidRDefault="005B78FF">
      <w:pPr>
        <w:rPr>
          <w:rFonts w:ascii="Nirmala UI" w:hAnsi="Nirmala UI" w:cs="Nirmala UI"/>
        </w:rPr>
      </w:pPr>
      <w:r w:rsidRPr="005B78FF">
        <w:rPr>
          <w:rFonts w:ascii="Nirmala UI" w:hAnsi="Nirmala UI" w:cs="Nirmala UI"/>
        </w:rPr>
        <w:t>මොස්කව් නගරය මුලින්ම ඉදිකළේ කවරෙක් ද, ඒ කවදා ද යනුවෙන් සඳහනක් ඉතිහාසයේ නැහැ. වංශකතාවල මුලින්ම මොස්කව් ගැන සඳහන් වන්නේ 1147 දී යූරි දල්ගරූකි කුමාරයා තම සහචරයකු වෙත යවන ලද පණිවිඩයක් ලෙස යි. එහි සඳහන් වූයේ, "සහෝදරයා, මොස්කව්හි දී මා හමුවන්න එන්න" යනුවෙන්.</w:t>
      </w:r>
    </w:p>
    <w:p w:rsidR="00253196" w:rsidRPr="005B78FF" w:rsidRDefault="005B78FF">
      <w:pPr>
        <w:rPr>
          <w:rFonts w:ascii="Nirmala UI" w:hAnsi="Nirmala UI" w:cs="Nirmala UI"/>
        </w:rPr>
      </w:pPr>
      <w:r w:rsidRPr="005B78FF">
        <w:rPr>
          <w:rFonts w:ascii="Nirmala UI" w:hAnsi="Nirmala UI" w:cs="Nirmala UI"/>
        </w:rPr>
        <w:lastRenderedPageBreak/>
        <w:t>මේ අනුව, එකල මොස්කව් නගරය එනමින් හැඳින්වූ බව පෙනී යනවා. මොස්කව් පිළිබඳ හමුවන පැරණිම වාර්තාව මෙය හෙයින්, 1147 දී මොස්කව් ඉදිකළේයැ යි නිල වශයෙන් සලකනවා.</w:t>
      </w:r>
    </w:p>
    <w:p w:rsidR="00253196" w:rsidRPr="005B78FF" w:rsidRDefault="005B78FF">
      <w:pPr>
        <w:rPr>
          <w:rFonts w:ascii="Nirmala UI" w:hAnsi="Nirmala UI" w:cs="Nirmala UI"/>
        </w:rPr>
      </w:pPr>
      <w:r w:rsidRPr="005B78FF">
        <w:rPr>
          <w:rFonts w:ascii="Nirmala UI" w:hAnsi="Nirmala UI" w:cs="Nirmala UI"/>
        </w:rPr>
        <w:t>මොස්කව් නගරයෙන් කි.මී. 140ක් පමණ බටහිරින් ඇරඹෙන මොස්ක්වා නදිය, කි.මී. 502ක් දුර ගෙවා, අකා (Oka) නදිය වෙත වැටෙනවා. අකා නදිය නිෂ්නි නොව්ගොරොද් හි දී වොල්ගා නදිය හා එක්වනවා. මොස්ක්වා නදියේ ගමන් මඟේ දී වෙනත් නගර මුණගැහුණත්, ඒ නගර මොස්කව් නගරයට වඩා බෙහෙවින් කුඩා යි.</w:t>
      </w:r>
    </w:p>
    <w:p w:rsidR="00253196" w:rsidRPr="005B78FF" w:rsidRDefault="005B78FF">
      <w:pPr>
        <w:rPr>
          <w:rFonts w:ascii="Nirmala UI" w:hAnsi="Nirmala UI" w:cs="Nirmala UI"/>
        </w:rPr>
      </w:pPr>
      <w:r w:rsidRPr="005B78FF">
        <w:rPr>
          <w:rFonts w:ascii="Nirmala UI" w:hAnsi="Nirmala UI" w:cs="Nirmala UI"/>
        </w:rPr>
        <w:t>මොස්කව් නගරයට බොහෝ සංචාරකයන් පැමිණෙනවා. ඔවුනට දකින්න බොහෝ ස්ථාන මොස්කව් නගරයේ තිබෙනවා. නමුත් නගරය දැක බලාගන්නට තිබෙන එක් ආකර්ශනීය ක්‍රමයක් තමයි මොස්ක්වා නදියේ බෝට්ටු සවාරියක් යෑම. නගරයේ ඓතිහාසික සහ වැදගත් ස්ථාන රැසක් මෙහි දී නරඹන්නට පුළුවනි. එය දෙස් විදෙස් සංචාරකයන් බොහෝ දෙනෙක් ලබාගන්නට කැමති අත්දැකීමක්.</w:t>
      </w:r>
    </w:p>
    <w:p w:rsidR="00253196" w:rsidRPr="005B78FF" w:rsidRDefault="005B78FF">
      <w:pPr>
        <w:rPr>
          <w:rFonts w:ascii="Nirmala UI" w:hAnsi="Nirmala UI" w:cs="Nirmala UI"/>
        </w:rPr>
      </w:pPr>
      <w:r w:rsidRPr="005B78FF">
        <w:rPr>
          <w:rFonts w:ascii="Nirmala UI" w:hAnsi="Nirmala UI" w:cs="Nirmala UI"/>
        </w:rPr>
        <w:t>මොස්කව් හි බෝට්ටු සවාරි සඳහා විවිධ පැකේජ තිබෙනවා. ඒවා ගමන් මාර්ගය, ගතවන කාලය සහ ගමන පටන් ගන්නා වෙලාව, ඒ සඳහා යොදාගන්නා බෝට්ටුව යනාදී කරුණු මත රඳා පවතිනවා.</w:t>
      </w:r>
    </w:p>
    <w:p w:rsidR="00253196" w:rsidRPr="005B78FF" w:rsidRDefault="005B78FF">
      <w:pPr>
        <w:rPr>
          <w:rFonts w:ascii="Nirmala UI" w:hAnsi="Nirmala UI" w:cs="Nirmala UI"/>
        </w:rPr>
      </w:pPr>
      <w:r w:rsidRPr="005B78FF">
        <w:rPr>
          <w:rFonts w:ascii="Nirmala UI" w:hAnsi="Nirmala UI" w:cs="Nirmala UI"/>
        </w:rPr>
        <w:t>අපේ මොස්කව් බෝට්ටු සවාරිය යෙදිලා තිබුණේ ජූලි මාසෙ අන්තිම දින කිහිපයේ දවසක හවස. මොස්කව් වෙලාවෙන් හවස 7ට පටන් ගන්න ගමන පැය දෙකහමාරක කාලයක් ගතවන ගමනක්. ඉතින්, ගමන සමග අපට රාත්‍රී භෝජන සංග්‍රහයක් ද ලැබුණා.</w:t>
      </w:r>
    </w:p>
    <w:p w:rsidR="00253196" w:rsidRPr="005B78FF" w:rsidRDefault="005B78FF">
      <w:pPr>
        <w:rPr>
          <w:rFonts w:ascii="Nirmala UI" w:hAnsi="Nirmala UI" w:cs="Nirmala UI"/>
        </w:rPr>
      </w:pPr>
      <w:r w:rsidRPr="005B78FF">
        <w:rPr>
          <w:rFonts w:ascii="Nirmala UI" w:hAnsi="Nirmala UI" w:cs="Nirmala UI"/>
        </w:rPr>
        <w:t>අපේ කණ්ඩායම සඳහා මේ ගමන සංවිධානය කළේ රුසියානු රජය විසින්. වඩාත් නිවැරදිව කිවහොත් Russia Beyond වෙබ් අඩවිය සහ රුසියානු විදේශ අමාත්‍යංශය විසින්. ඔවුන් තෝරාගත් වෙලාව අපට කදිමට ගැළපුණේ මොස්කව් දකින්න සුදුසුම වෙලාවක මේ ගමන යෙදී තිබුණ නිසා යි. ඒ දිනවල මොස්කව් නගරයට රාත්‍රිය එළඹුණේ රාත්‍රී 9.30 කිට්ටුව යි. එහෙයින් මොස්කව්වල විදුලි පහන් දැල්වුණේ අප බෝට්ටුවේ සිටිය දී යි. හිතාමතා හෝ නැතිව හෝ එම වෙලාව අපේ ගමන සඳහා තෝරාගැනීම පිළිබඳ අප සංවිධායකයන්ට ස්තූතිවන්ත විය යුතු යි.</w:t>
      </w:r>
    </w:p>
    <w:p w:rsidR="00253196" w:rsidRPr="005B78FF" w:rsidRDefault="005B78FF">
      <w:pPr>
        <w:rPr>
          <w:rFonts w:ascii="Nirmala UI" w:hAnsi="Nirmala UI" w:cs="Nirmala UI"/>
        </w:rPr>
      </w:pPr>
      <w:r w:rsidRPr="005B78FF">
        <w:rPr>
          <w:rFonts w:ascii="Nirmala UI" w:hAnsi="Nirmala UI" w:cs="Nirmala UI"/>
        </w:rPr>
        <w:t>අපේ ගමන ඇරඹුණේ කියෙව්ස්කි වග්සාල්, එනම් කියෙව් දුම්රිය නැවතුම්පළ, ආසන්නයෙන්. මෙය මොස්කව්හි දුම්රිය ස්ථාන අතුරින් මොස්ක්වා නදියට මුහුණ ලා තිබෙන එකම දුම්රියපළ බව යි සඳහන් වන්නේ. මෙහි දී දුම්රියපළක්යැ යි අදහස් කළේ මොස්කව් මෙත්‍රො (උමං දුම්රිය) නැවතුමක් නොවේ. මෙහි දී අදහස් කළේ මොස්කව් සහ අනෙකුත් ප්‍රදේශ සම්බන්ධ වන දුම්රිය මාර්ගයන් හි පිහිටි දුම්රිය නැවතුම් ස්ථාන යි.</w:t>
      </w:r>
    </w:p>
    <w:p w:rsidR="00253196" w:rsidRPr="005B78FF" w:rsidRDefault="005B78FF">
      <w:pPr>
        <w:rPr>
          <w:rFonts w:ascii="Nirmala UI" w:hAnsi="Nirmala UI" w:cs="Nirmala UI"/>
        </w:rPr>
      </w:pPr>
      <w:r w:rsidRPr="005B78FF">
        <w:rPr>
          <w:rFonts w:ascii="Nirmala UI" w:hAnsi="Nirmala UI" w:cs="Nirmala UI"/>
        </w:rPr>
        <w:t>කියෙව්ස්කි වග්සාල් ඉදිකරන ලද්දේ පළමු ලෝක යුධ සමයේ බව සඳහන්. මීටර් 51ක් උස ඔරලෝසු කණුව එහි විශේෂත්වයක් වනවා.</w:t>
      </w:r>
    </w:p>
    <w:p w:rsidR="00253196" w:rsidRPr="005B78FF" w:rsidRDefault="005B78FF">
      <w:pPr>
        <w:rPr>
          <w:rFonts w:ascii="Nirmala UI" w:hAnsi="Nirmala UI" w:cs="Nirmala UI"/>
        </w:rPr>
      </w:pPr>
      <w:r w:rsidRPr="005B78FF">
        <w:rPr>
          <w:rFonts w:ascii="Nirmala UI" w:hAnsi="Nirmala UI" w:cs="Nirmala UI"/>
        </w:rPr>
        <w:lastRenderedPageBreak/>
        <w:t>කියෙව්ස්කි වග්සාල් අසලින් අප පා ගමනින් ගඟ දෙසට යද්දී වෙලාව 7ට ආසන්න වී තිබුණා. බෝට්ටුව 7ට පිටත් වන නිසා අපට අඩිය ඉක්මන් කරන ලෙස අපගේ මාර්ගෝපදේශිකාව වූ මාරියා උපදෙස් දුන්නා. එහෙත් අවට දිස්වන ගොඩනැගිලිවල ඡායාරූප ගනිමින් ගිය අපව ඇදගෙන යාම ඇයට එතරම් පහසු වූයේ නැහැ.</w:t>
      </w:r>
    </w:p>
    <w:p w:rsidR="00253196" w:rsidRPr="005B78FF" w:rsidRDefault="005B78FF">
      <w:pPr>
        <w:rPr>
          <w:rFonts w:ascii="Nirmala UI" w:hAnsi="Nirmala UI" w:cs="Nirmala UI"/>
        </w:rPr>
      </w:pPr>
      <w:r w:rsidRPr="005B78FF">
        <w:rPr>
          <w:rFonts w:ascii="Nirmala UI" w:hAnsi="Nirmala UI" w:cs="Nirmala UI"/>
        </w:rPr>
        <w:t>අපේ බෝට්ටුව විශාල ප්‍රමාණය එකක්. එහි පහළ තට්ටුව වීදුරුවලින් ආවරණය කළ භෝජනාගාරයක්. අප බෝට්ටුවට යන විටම අපේ රාත්‍රී භෝජන සංග්‍රහයෙ පළමු කොටස ඇවිත් තිබුණා.</w:t>
      </w:r>
    </w:p>
    <w:p w:rsidR="00253196" w:rsidRPr="005B78FF" w:rsidRDefault="005B78FF">
      <w:pPr>
        <w:rPr>
          <w:rFonts w:ascii="Nirmala UI" w:hAnsi="Nirmala UI" w:cs="Nirmala UI"/>
        </w:rPr>
      </w:pPr>
      <w:r w:rsidRPr="005B78FF">
        <w:rPr>
          <w:rFonts w:ascii="Nirmala UI" w:hAnsi="Nirmala UI" w:cs="Nirmala UI"/>
        </w:rPr>
        <w:t>ගමන පටන් ගත්තු මුල් කොටසේ දී අවට ගොඩනැගිලි නරඹමින් ආහාර ගනිමින් සිටි අපි උඩ තට්ටුවට ගියේ අපේ සංචාරක මාර්ගෝපදේශකයාගේ ආරාධනයෙන්. ඔහු අයිවන් කියල තරුණ මඟ පෙන්වන්නෙක්. ඔහු එක්ක මිතුරු වුණාම අපි ඔහුව හැඳින්වූයේ "බිහිසුණු නැති අයිවන්" කියලා යි. "බිහිසුණු අයිවන්" යනු රුසියාවේ පළමු සාර්වරයා වූ සිව්වන අයිවන් අප දන්නා හඳුනන ක්‍රමය යි. එහෙත් බිහිසුණු අයිවන්ගේ රුසියන් විරුද නාමයේ අර්ථය "බිහිසුණු" නොවන බව අපි දැනගත්තෙත් අපේ අයිවන්ගෙන්. ඒ ගැන වෙනම ලිපියකින් විස්තර කළ යුතු නිසා මෙතැන ඒ ගැන කියන්නට උත්සාහයක් ගන්නේ නැහැ.</w:t>
      </w:r>
    </w:p>
    <w:p w:rsidR="00253196" w:rsidRPr="005B78FF" w:rsidRDefault="005B78FF">
      <w:pPr>
        <w:rPr>
          <w:rFonts w:ascii="Nirmala UI" w:hAnsi="Nirmala UI" w:cs="Nirmala UI"/>
        </w:rPr>
      </w:pPr>
      <w:r w:rsidRPr="005B78FF">
        <w:rPr>
          <w:rFonts w:ascii="Nirmala UI" w:hAnsi="Nirmala UI" w:cs="Nirmala UI"/>
        </w:rPr>
        <w:t>බෝට්ටුවේ ඉහළ තට්ටුවට ගිය විට සීත සුළඟ අපව පිළිගත්තා. සුළු වෙලාවක දී අප ඉදිරියේ දකුණු පසින් වූයේ ඈතින් දිස්වන විශාල ගොඩනැගිල්ලක්. ඒ මොස්කව් රාජ්‍ය විශ්වයවිද්‍යාලයේ ප්‍රධාන ගොඩනැගිල්ල යි. මෙය අධ්‍යාපනික ආයතනයක වන ලොව උසම ගොඩනැගිල්ල ලෙස සැලකෙනවා. මෙහි සමස්ථ උස මීටර් 240ක් වන අතර වහලය දක්වා උස මීටර් 182 ක් වනවා. ඉතිරි උස සෑදෙන්නේ ඇන්ටෙනාව සහ ඒ මත වන තාරකාව හේතුවෙන්.</w:t>
      </w:r>
    </w:p>
    <w:p w:rsidR="00253196" w:rsidRPr="005B78FF" w:rsidRDefault="005B78FF">
      <w:pPr>
        <w:rPr>
          <w:rFonts w:ascii="Nirmala UI" w:hAnsi="Nirmala UI" w:cs="Nirmala UI"/>
        </w:rPr>
      </w:pPr>
      <w:r w:rsidRPr="005B78FF">
        <w:rPr>
          <w:rFonts w:ascii="Nirmala UI" w:hAnsi="Nirmala UI" w:cs="Nirmala UI"/>
        </w:rPr>
        <w:t>1949 දී ඉදිකිරීම් අරඹා 1953 දී අවසන් කළ මෙම ගොඩනැගිල්ල මුල පටන්ම ලොමොනසොෆ් මොස්කව් රාජ්‍ය විශ්වවිද්‍යාලයයේ ප්‍රධාන ගොඩනැගිල්ල ලෙස භාවිතා වුණා.</w:t>
      </w:r>
    </w:p>
    <w:p w:rsidR="00253196" w:rsidRPr="005B78FF" w:rsidRDefault="005B78FF">
      <w:pPr>
        <w:rPr>
          <w:rFonts w:ascii="Nirmala UI" w:hAnsi="Nirmala UI" w:cs="Nirmala UI"/>
        </w:rPr>
      </w:pPr>
      <w:r w:rsidRPr="005B78FF">
        <w:rPr>
          <w:rFonts w:ascii="Nirmala UI" w:hAnsi="Nirmala UI" w:cs="Nirmala UI"/>
        </w:rPr>
        <w:t>මෙම ගොඩනැගිල්ල සෝවියට් පාලක ජෝසෆ් ස්ටාලින්ගේ සමයෙහි ඉදිකළ උස් ගොඩනැගිලි හතෙන් උසම ගොඩනැගිල්ල යි. මෙම ගොඩනැගිලි හත මොස්කව් හි "සහෝදරියන් සත්දෙනා" ලෙසත් හඳුන්වනවා. බටහිර රටවල ගොඩනැගිලි හා තරග කළ හැකි වූ ගොඩනැගිලි කිහිපයක් මොස්කව්හි ඉදිකිරීම සඳහා ස්ටාලින්ට වූ අවශ්‍යතාව මත මෙම ගොඩනැගිලි ඉදිවුණා. සමස්ථ වශයෙන් ගොඩනැගිලි නවයක් සැලසුම් කරන ලද නමුත්, ඉන් දෙකක් ඉදිකිරීමට හැකි වූයේ නැහැ. අපේ මේ ගමන අතර ඉන් ඉදිකළ නොහැකි වූ ගොඩනැගිලි දෙක පිහිටීමට නියමිත වූ ස්ථානයන් පසු කළ අතර තවත් ගොඩනැගිලි දෙකක් දැකගත්තා. අපේ ගමන නිම වූයේ ද "සහෝදරියන් සත්දෙනා" අතුරින් එකක් වන “කොතෙල්නිචෙස්කායා ගංඉවුරෙහි ගොඩනැගිල්ල” අසලින්.</w:t>
      </w:r>
    </w:p>
    <w:p w:rsidR="00253196" w:rsidRPr="005B78FF" w:rsidRDefault="005B78FF">
      <w:pPr>
        <w:rPr>
          <w:rFonts w:ascii="Nirmala UI" w:hAnsi="Nirmala UI" w:cs="Nirmala UI"/>
        </w:rPr>
      </w:pPr>
      <w:r w:rsidRPr="005B78FF">
        <w:rPr>
          <w:rFonts w:ascii="Nirmala UI" w:hAnsi="Nirmala UI" w:cs="Nirmala UI"/>
        </w:rPr>
        <w:lastRenderedPageBreak/>
        <w:t>මොස්කව් රාජ්‍ය විශ්ව විද්‍යාලය දර්ශනය වූ ප්‍රදේශයේ නදිය දෙපස හරිත වර්ණයෙන් පිරුණ ප්‍රදේශයක්. සීත සුළඟ ද සමග පිරිස සැහැල්ලුවෙන් සිටිය දී අප සමග සිටි සර්බියානු මිත්‍රයෙක් ප්‍රකට රුසියන් ගීයක් වන "කත්යූෂා" ගයන්න පටන් ගත්තා. අපි ද තාලය අල්ලමින් ඊට එක් වූයේ, ඒ ගීය අපට ද හුරු පුරුදු එකක් වන නිසයි.</w:t>
      </w:r>
    </w:p>
    <w:p w:rsidR="00253196" w:rsidRPr="005B78FF" w:rsidRDefault="005B78FF">
      <w:pPr>
        <w:rPr>
          <w:rFonts w:ascii="Nirmala UI" w:hAnsi="Nirmala UI" w:cs="Nirmala UI"/>
        </w:rPr>
      </w:pPr>
      <w:r w:rsidRPr="005B78FF">
        <w:rPr>
          <w:rFonts w:ascii="Nirmala UI" w:hAnsi="Nirmala UI" w:cs="Nirmala UI"/>
        </w:rPr>
        <w:t>කියවන්න: දහස් ගණන් රුසියානු පෙම්වතියන්ගේ ගීතය- කත්යූෂා</w:t>
      </w:r>
    </w:p>
    <w:p w:rsidR="00253196" w:rsidRPr="005B78FF" w:rsidRDefault="005B78FF">
      <w:pPr>
        <w:rPr>
          <w:rFonts w:ascii="Nirmala UI" w:hAnsi="Nirmala UI" w:cs="Nirmala UI"/>
        </w:rPr>
      </w:pPr>
      <w:r w:rsidRPr="005B78FF">
        <w:rPr>
          <w:rFonts w:ascii="Nirmala UI" w:hAnsi="Nirmala UI" w:cs="Nirmala UI"/>
        </w:rPr>
        <w:t>මොස්ක්වා නදියේ වංගුවක් ගනිද්දී වම් පසින් ලුෂ්නිකි ක්‍රීඩාංගණය අප පසු කළා. අප අතර සිටි පාපන්දු ලෝලීන්ට 2018 ලෝක කුසලානයේ අවසන් තරගය මතක් වූවා නිසැක යි.</w:t>
      </w:r>
    </w:p>
    <w:p w:rsidR="00253196" w:rsidRPr="005B78FF" w:rsidRDefault="005B78FF">
      <w:pPr>
        <w:rPr>
          <w:rFonts w:ascii="Nirmala UI" w:hAnsi="Nirmala UI" w:cs="Nirmala UI"/>
        </w:rPr>
      </w:pPr>
      <w:r w:rsidRPr="005B78FF">
        <w:rPr>
          <w:rFonts w:ascii="Nirmala UI" w:hAnsi="Nirmala UI" w:cs="Nirmala UI"/>
        </w:rPr>
        <w:t>මේ වංගුව සම්පූර්ණ කර ස්වල්ප දුරක් යද්දී අපේ දකුණු පසින් ගෝර්කි උද්‍යානය මුණගැසුණා. ඇතැමුන්ට මාර්ටින් කෲස් ස්මිත් ලියූ "ගෝර්කි පාර්ක්" නවකතාව මතක් වන්නට ඇති. බොහෝ දෙනාට එහි දී මතකයට නැගුණේ ස්කෝර්පියන්ස් කණ්ඩායමේ "Wind of Change" ගීය යි.</w:t>
      </w:r>
    </w:p>
    <w:p w:rsidR="00253196" w:rsidRPr="005B78FF" w:rsidRDefault="00253196">
      <w:pPr>
        <w:rPr>
          <w:rFonts w:ascii="Nirmala UI" w:hAnsi="Nirmala UI" w:cs="Nirmala UI"/>
        </w:rPr>
      </w:pPr>
    </w:p>
    <w:p w:rsidR="00253196" w:rsidRPr="005B78FF" w:rsidRDefault="005B78FF">
      <w:pPr>
        <w:rPr>
          <w:rFonts w:ascii="Nirmala UI" w:hAnsi="Nirmala UI" w:cs="Nirmala UI"/>
        </w:rPr>
      </w:pPr>
      <w:proofErr w:type="spellStart"/>
      <w:r w:rsidRPr="005B78FF">
        <w:rPr>
          <w:rFonts w:ascii="Nirmala UI" w:hAnsi="Nirmala UI" w:cs="Nirmala UI"/>
        </w:rPr>
        <w:t>මොස්ක්වා</w:t>
      </w:r>
      <w:proofErr w:type="spellEnd"/>
      <w:r w:rsidRPr="005B78FF">
        <w:rPr>
          <w:rFonts w:ascii="Nirmala UI" w:hAnsi="Nirmala UI" w:cs="Nirmala UI"/>
        </w:rPr>
        <w:t xml:space="preserve"> </w:t>
      </w:r>
      <w:proofErr w:type="spellStart"/>
      <w:r w:rsidRPr="005B78FF">
        <w:rPr>
          <w:rFonts w:ascii="Nirmala UI" w:hAnsi="Nirmala UI" w:cs="Nirmala UI"/>
        </w:rPr>
        <w:t>ගඟ</w:t>
      </w:r>
      <w:proofErr w:type="spellEnd"/>
      <w:r w:rsidRPr="005B78FF">
        <w:rPr>
          <w:rFonts w:ascii="Nirmala UI" w:hAnsi="Nirmala UI" w:cs="Nirmala UI"/>
        </w:rPr>
        <w:t xml:space="preserve"> </w:t>
      </w:r>
      <w:proofErr w:type="spellStart"/>
      <w:r w:rsidRPr="005B78FF">
        <w:rPr>
          <w:rFonts w:ascii="Nirmala UI" w:hAnsi="Nirmala UI" w:cs="Nirmala UI"/>
        </w:rPr>
        <w:t>දිගේ</w:t>
      </w:r>
      <w:proofErr w:type="spellEnd"/>
      <w:r w:rsidRPr="005B78FF">
        <w:rPr>
          <w:rFonts w:ascii="Nirmala UI" w:hAnsi="Nirmala UI" w:cs="Nirmala UI"/>
        </w:rPr>
        <w:br/>
      </w:r>
      <w:proofErr w:type="spellStart"/>
      <w:r w:rsidRPr="005B78FF">
        <w:rPr>
          <w:rFonts w:ascii="Nirmala UI" w:hAnsi="Nirmala UI" w:cs="Nirmala UI"/>
        </w:rPr>
        <w:t>ගෝර්කි</w:t>
      </w:r>
      <w:proofErr w:type="spellEnd"/>
      <w:r w:rsidRPr="005B78FF">
        <w:rPr>
          <w:rFonts w:ascii="Nirmala UI" w:hAnsi="Nirmala UI" w:cs="Nirmala UI"/>
        </w:rPr>
        <w:t xml:space="preserve"> පාර්ක් වෙත යමි</w:t>
      </w:r>
      <w:r w:rsidRPr="005B78FF">
        <w:rPr>
          <w:rFonts w:ascii="Nirmala UI" w:hAnsi="Nirmala UI" w:cs="Nirmala UI"/>
        </w:rPr>
        <w:br/>
        <w:t>විපර්යාසයේ සුළඟට කන් දී</w:t>
      </w:r>
    </w:p>
    <w:p w:rsidR="00253196" w:rsidRPr="005B78FF" w:rsidRDefault="005B78FF">
      <w:pPr>
        <w:rPr>
          <w:rFonts w:ascii="Nirmala UI" w:hAnsi="Nirmala UI" w:cs="Nirmala UI"/>
        </w:rPr>
      </w:pPr>
      <w:r w:rsidRPr="005B78FF">
        <w:rPr>
          <w:rFonts w:ascii="Nirmala UI" w:hAnsi="Nirmala UI" w:cs="Nirmala UI"/>
        </w:rPr>
        <w:t>සෝවියට් දේශය කඩා වැටෙන සමයේ දී ලියන ලද මෙම ගීතය යුරෝපයේ අතිශයින් ජනප්‍රිය වුණා. මෙහි "Wind of Change" යන යෙදුම ඊට පෙර භාවිතා වූවක්. 1960 පෙබරවාරි 3 වන දා බ්‍රිතාන්‍ය අගමැති හැරල්ඩ් මැක්මිලන් දකුණු අප්‍රිකාවේ පාර්ලිමේන්තුව අමතා කතාවක් කළා. එහි දී ඔහු "අප්‍රිකාව හරහා විපර්යාසයේ සුළඟ හමා යයි. අප කැමති වුණත්, නැතත් ජාතික විඥානය වර්ධනය වීම ප්‍රත්‍යක්ෂ කරුණකි" යනුවෙන් පවසමින් ඇඟවූයේ වර්ණභේදවාදී ක්‍රමය පවත්වාගත නොහැකි එකක් බව යි. තිස් වසරකට පසු මොස්කව් හරහා හමන විපර්යාසයේ සුළඟ පිළිබඳ පවසමින් ස්කෝර්පියන්ස් කණ්ඩායම කියා සිටියේ කොමියුනිස්ට් ක්‍රමය පවත්වාගත නොහැකි බව යි.</w:t>
      </w:r>
    </w:p>
    <w:p w:rsidR="00253196" w:rsidRPr="005B78FF" w:rsidRDefault="005B78FF">
      <w:pPr>
        <w:rPr>
          <w:rFonts w:ascii="Nirmala UI" w:hAnsi="Nirmala UI" w:cs="Nirmala UI"/>
        </w:rPr>
      </w:pPr>
      <w:r w:rsidRPr="005B78FF">
        <w:rPr>
          <w:rFonts w:ascii="Nirmala UI" w:hAnsi="Nirmala UI" w:cs="Nirmala UI"/>
        </w:rPr>
        <w:t>ගෝර්කි උද්‍යානය පසු කරද්දි අප ඉදිරියේ වූයේ ඉතා උස් වූ ප්‍රතිමාවක්. මේ මහා පීටර් අධිරාජ්‍යයා සඳහා ඉදිකරන ලද්දක්. කෙසේ වෙතත්, මෙම ස්මාරකය පිළිබඳ විශාල මතභේද තිබෙනවා. වරක් මෙය වෙනත් නගරයකට තෑගි දෙන්නට උත්සාහ කළත් කිසිවෙකු බාරගෙන නැහැ. මීටර් 98ක් උස් වූ මෙම ස්මාරකය ලොව අවලස්සනම ස්මාරකයක් ලෙස ද ඇතැම් සමීක්ෂණවල දී නම් වී තිබෙනවා.</w:t>
      </w:r>
    </w:p>
    <w:p w:rsidR="00253196" w:rsidRPr="005B78FF" w:rsidRDefault="005B78FF">
      <w:pPr>
        <w:rPr>
          <w:rFonts w:ascii="Nirmala UI" w:hAnsi="Nirmala UI" w:cs="Nirmala UI"/>
        </w:rPr>
      </w:pPr>
      <w:r w:rsidRPr="005B78FF">
        <w:rPr>
          <w:rFonts w:ascii="Nirmala UI" w:hAnsi="Nirmala UI" w:cs="Nirmala UI"/>
        </w:rPr>
        <w:t xml:space="preserve">පීටර් අධිරාජ්‍යයාගේ ස්මාරකය තිබෙන්නේ මොස්ක්වා නදියට වදූත්වද්නි ඇළ හමුවන ස්ථානයේ යි. එහි දී මොස්ක්වා නදිය තරමක් වම් පසට හැරෙනවා. එසේ </w:t>
      </w:r>
      <w:r w:rsidRPr="005B78FF">
        <w:rPr>
          <w:rFonts w:ascii="Nirmala UI" w:hAnsi="Nirmala UI" w:cs="Nirmala UI"/>
        </w:rPr>
        <w:lastRenderedPageBreak/>
        <w:t>හැරුණ විට අපට සමීප වන සුවිශාල වූ දේවස්ථානයක් දැකගන්නට ලැබෙනවා. ඒ ක්‍රිස්තුස් නම් ගැලවුම්කරුවානන්ගේ ආසන දෙව් මැදුර යි. මෙයට ද විචිත්‍රවත් ඉතිහාසයක් තිබෙනවා.</w:t>
      </w:r>
    </w:p>
    <w:p w:rsidR="00253196" w:rsidRPr="005B78FF" w:rsidRDefault="005B78FF">
      <w:pPr>
        <w:rPr>
          <w:rFonts w:ascii="Nirmala UI" w:hAnsi="Nirmala UI" w:cs="Nirmala UI"/>
        </w:rPr>
      </w:pPr>
      <w:r w:rsidRPr="005B78FF">
        <w:rPr>
          <w:rFonts w:ascii="Nirmala UI" w:hAnsi="Nirmala UI" w:cs="Nirmala UI"/>
        </w:rPr>
        <w:t>නැපෝලියන්ගේ ආක්‍රමණය පරාජය කරන ලද පසු, තම ජයග්‍රහණය වෙනුවෙන් ස්තූතිය පළ කිරීමට දෙව් මැදුරක් ඉදිකිරීමේ අදහස දෙන්නේ පළමු ඇලෙක්සැන්ඩර් අධිරාජයා විසින්. නමුත් එහි කටයුතු ඇරඹෙන්නේ ඔහුගෙ සහෝදර පළමුවන නිකුලස් සාර් සමයේ යි. මෙම දේවස්ථානය විවෘත කරන්නේ 1883 දී. ඊට අවුරුද්දකට පෙර චයිකොව්ස්කි තම 1812 Overture සංගීත නිර්මාණය එළිදැක්වූයේ ද ඉදිවෙමින් පැවති මෙම දෙව් මැදුර අසල දී යි.</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1931 දී ස්ටාලින්ගෙ අණ පරිදි මෙම දෙව් මැදුර විනාශ කළා. ඔහු මෙහි ඔහුගේ අහස පීරන මැදුරුවලින් උසම ගොඩනැගිල්ල නිමවන්නට අදහස් කළා. එය "සෝවියට් මන්දිරය" (Palace of the Soviets) නම් වුණා. එහි වැඩ අරඹන ලද නමුත් දෙවන ලෝක යුද්ධය හේතුවෙන් එහි වැඩ නවතනු ලැබුණා.</w:t>
      </w:r>
    </w:p>
    <w:p w:rsidR="00253196" w:rsidRPr="005B78FF" w:rsidRDefault="005B78FF">
      <w:pPr>
        <w:rPr>
          <w:rFonts w:ascii="Nirmala UI" w:hAnsi="Nirmala UI" w:cs="Nirmala UI"/>
        </w:rPr>
      </w:pPr>
      <w:r w:rsidRPr="005B78FF">
        <w:rPr>
          <w:rFonts w:ascii="Nirmala UI" w:hAnsi="Nirmala UI" w:cs="Nirmala UI"/>
        </w:rPr>
        <w:t>පසුව සොයාගන්නා ලද්දේ එම ස්ථානය එවන් ගොඩනැගිල්ලක් ඉදිකිරීමට නුසුදුසු බව යි. එහෙයින් එම ගොඩනැගිල්ල අතැර දමනු ලැබුණා. පසුව එහි ඉදිකරන ලද අත්තිවාරම් කොටස් උපයෝගී කරගෙන මොස්ක්වා පිහිනුම් තටාකය ඉදිකරනු ලැබුණා. එය ලොව විශාලම එළිමහන් පිහිනුම් තටාකය වුණා. එහි ජලය උණුසුම් කරන ක්‍රමයක් තිබුණ අතර, එහෙයින් ශීත කාලයේ ද කොටසක එය භාවිතා කළ හැකි වුණා.</w:t>
      </w:r>
    </w:p>
    <w:p w:rsidR="00253196" w:rsidRPr="005B78FF" w:rsidRDefault="005B78FF">
      <w:pPr>
        <w:rPr>
          <w:rFonts w:ascii="Nirmala UI" w:hAnsi="Nirmala UI" w:cs="Nirmala UI"/>
        </w:rPr>
      </w:pPr>
      <w:r w:rsidRPr="005B78FF">
        <w:rPr>
          <w:rFonts w:ascii="Nirmala UI" w:hAnsi="Nirmala UI" w:cs="Nirmala UI"/>
        </w:rPr>
        <w:t>සෝවියට් දේශය බිඳවැටුණ පසු නැවත කලින් තිබුණු ආසන දෙව් මැදුර මෙහි ඉදිකිරීමට තීරණය කෙරුණා. ඒ අනුව යි අද දකින්නට ලැබෙන ගොඩනැගිල්ල ඉදිවූයේ. එය අවසන් කෙරුණේ 2000 දී යි. සෝවියට් දේශය බිඳවැටුණ පසු නැවත කලින් තිබුණු ආසන දෙව් මැදුර මෙහි ඉදිකිරීමට තීරණය කෙරුණා. අද දකින්නට ලැබෙන ගොඩනැගිල්ල ඉදිවූයේ ඒ අනුව යි. එය අවසන් කෙරුණේ 2000 දී යි.</w:t>
      </w:r>
    </w:p>
    <w:p w:rsidR="00253196" w:rsidRPr="005B78FF" w:rsidRDefault="005B78FF">
      <w:pPr>
        <w:rPr>
          <w:rFonts w:ascii="Nirmala UI" w:hAnsi="Nirmala UI" w:cs="Nirmala UI"/>
        </w:rPr>
      </w:pPr>
      <w:r w:rsidRPr="005B78FF">
        <w:rPr>
          <w:rFonts w:ascii="Nirmala UI" w:hAnsi="Nirmala UI" w:cs="Nirmala UI"/>
        </w:rPr>
        <w:t>ක්‍රිස්තුස් නම් ගැලවුම්කරුවාණන්ගේ ආසන දෙව් මැදුර පසුකර යද්දී අප හමුවට දිස්වූයේ මොස්කව් ක්‍රෙම්ලිනය සහ රතු චතුරශ්‍රය යි. ක්‍රෙම්ලිනය හෝ රතු චතුරශ්‍රය හෝ පිළිබඳ හොඳ විස්තරයක් කිරීමට මොස්ක්වා නදී සංචාරය සුදුසු අවස්ථාවක් නොවේ. මක්නිසාද යත්, නදියෙහි සිට එම ප්‍රදේශයන් සම්පූර්ණයෙන් දකින්නට නොහැකි නිසා යි. ඒ වුණත්, ඒ ගැන නොකියා ඉන්නට ද නොහැකියි.</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 xml:space="preserve">ක්‍රෙම්ලීනයෙහි ප්‍රධාන ක්‍රෙම්ලින් මන්දිරය සහ "ආසන දෙව් මැදුරු චතුරශ්‍රයෙහි" වන ඇතැම් දේවස්ථාන මොස්ක්වා නදියේ සිට දැකගන්නට පුළුවන්. </w:t>
      </w:r>
      <w:r w:rsidRPr="005B78FF">
        <w:rPr>
          <w:rFonts w:ascii="Nirmala UI" w:hAnsi="Nirmala UI" w:cs="Nirmala UI"/>
        </w:rPr>
        <w:lastRenderedPageBreak/>
        <w:t>ප්‍රධාන ක්‍රෙම්ලින් මන්දිරය රුසියානු ජනාධිපතිගේ නිල නිවස ලෙස යි සැලකෙන්නේ.</w:t>
      </w:r>
    </w:p>
    <w:p w:rsidR="00253196" w:rsidRPr="005B78FF" w:rsidRDefault="005B78FF">
      <w:pPr>
        <w:rPr>
          <w:rFonts w:ascii="Nirmala UI" w:hAnsi="Nirmala UI" w:cs="Nirmala UI"/>
        </w:rPr>
      </w:pPr>
      <w:r w:rsidRPr="005B78FF">
        <w:rPr>
          <w:rFonts w:ascii="Nirmala UI" w:hAnsi="Nirmala UI" w:cs="Nirmala UI"/>
        </w:rPr>
        <w:t>ක්‍රෙම්ලිනයෙන් එහා රතු චතුරශ්‍රයෙහි සාන්ත බැසිල් ආසන දෙව් මැදුර ද මොස්ක්වා නදියේ සිට දිස්වනවා. සිව්වන අයිවන් සාර් විසින් ඉදිකරවූ එහි වැඩ ඇරඹුණේ 1555 දී. එහි විශේෂත්වයට හේතු කිහිපයක් වනවා. එහි වන සුවිශේෂී ගෘහනිර්මාණ ශිල්පය එයටම ආවේණික වීම එක් හේතුවක්. ඇත්තෙන්ම පිටතින් බලද්දී එය සුරංගනා කතාවක මාලිගයක් මෙන් දිස් වන බව කීවොත් වරදක් නොවේ. එමෙන්ම ස්ටාලින්ගේ අණ පරිදි රතු චතුරශ්‍රයෙහි වූ සියලු දේවස්ථාන විනාශ කරද්දී මෙය විනාශ කළේ නැහැ. එනිසා එහි ඓතිහාසිකභාවය තවත් ඉහළ යි.</w:t>
      </w:r>
    </w:p>
    <w:p w:rsidR="00253196" w:rsidRPr="005B78FF" w:rsidRDefault="005B78FF">
      <w:pPr>
        <w:rPr>
          <w:rFonts w:ascii="Nirmala UI" w:hAnsi="Nirmala UI" w:cs="Nirmala UI"/>
        </w:rPr>
      </w:pPr>
      <w:r w:rsidRPr="005B78FF">
        <w:rPr>
          <w:rFonts w:ascii="Nirmala UI" w:hAnsi="Nirmala UI" w:cs="Nirmala UI"/>
        </w:rPr>
        <w:t>නමුත් සාන්ත බැසිල් ආසන දෙව් මැදුර හොඳින්ම නරඹාගත හැක්කේ රතු චතුරශ්‍රය දෙසින් එය වෙත පැමිණි විට යි.</w:t>
      </w:r>
    </w:p>
    <w:p w:rsidR="00253196" w:rsidRPr="005B78FF" w:rsidRDefault="005B78FF">
      <w:pPr>
        <w:rPr>
          <w:rFonts w:ascii="Nirmala UI" w:hAnsi="Nirmala UI" w:cs="Nirmala UI"/>
        </w:rPr>
      </w:pPr>
      <w:r w:rsidRPr="005B78FF">
        <w:rPr>
          <w:rFonts w:ascii="Nirmala UI" w:hAnsi="Nirmala UI" w:cs="Nirmala UI"/>
        </w:rPr>
        <w:t>ස්ටාලින් අහස පීරන මැදුරු නවයක් නිර්මාණය කිරීමට සැලසුම් කළ බවත්, ඉන් හතක් තැනූ බවත් අප කලින් ඔබට පැවසුවා. ඉන් එකක් ඉදිකිරීමට තිබුණු ස්ථානය අපට හමු වූයේ ක්‍රෙම්ලීනය හමු වීමට ස්වල්පයක් කලින්. ක්‍රෙම්ලීනය පසුකර ස්වල්ප දුරක් යද්දී ඉදිනොකළ අනෙක් මැදුර ඉදිකිරීමට නියමිත වූ ස්ථානය ද අපට හමුවනවා. එනම්, ස්ටාලින්ට ඉදිකළ නොහැකි වූයේ ක්‍රෙම්ලීනය දෙපස ඉදිකිරීමට සූදානම් වූ ගොඩනැගිලි දෙක යි.</w:t>
      </w:r>
    </w:p>
    <w:p w:rsidR="00253196" w:rsidRPr="005B78FF" w:rsidRDefault="005B78FF">
      <w:pPr>
        <w:rPr>
          <w:rFonts w:ascii="Nirmala UI" w:hAnsi="Nirmala UI" w:cs="Nirmala UI"/>
        </w:rPr>
      </w:pPr>
      <w:r w:rsidRPr="005B78FF">
        <w:rPr>
          <w:rFonts w:ascii="Nirmala UI" w:hAnsi="Nirmala UI" w:cs="Nirmala UI"/>
        </w:rPr>
        <w:t>මේ ගොඩනැගිල්ලට නම දෙන්නට නියමිත වූයේ සර්යදයේ පරිපාලන ගොඩනැගිල්ල යනුවෙන්. සියවස් කිහිපයක් තිස්සේ ක්‍රෙම්ලීනය අසල පැවති, සර්යද්යේ දිස්ත්‍රික්කයේ නිවෙස්, 1947 දී ඉවත් කළේ මෙම ගොඩනැගිල්ල ඉදිකිරීමට යි. නමුත් එය ඉදිකිරීමට අවස්ථාව උදා වූයේ නැහැ. 1953 දී ස්ටාලින් මියගිය අතර මෙම ගොඩනැගිල්ල ඉදිකිරීම ද අතැර දැමුණා. ඒ වෙනුවෙන් අමුත්තන් 6,000කට ඉඩකඩ ඇති රසියා හෝටලය ඉදිවුණා.</w:t>
      </w:r>
    </w:p>
    <w:p w:rsidR="00253196" w:rsidRPr="005B78FF" w:rsidRDefault="005B78FF">
      <w:pPr>
        <w:rPr>
          <w:rFonts w:ascii="Nirmala UI" w:hAnsi="Nirmala UI" w:cs="Nirmala UI"/>
        </w:rPr>
      </w:pPr>
      <w:r w:rsidRPr="005B78FF">
        <w:rPr>
          <w:rFonts w:ascii="Nirmala UI" w:hAnsi="Nirmala UI" w:cs="Nirmala UI"/>
        </w:rPr>
        <w:t>එහෙත් අද ඔබ එතැනින් යන විට, රසියා හෝටලය දකින්නට නැහැ. එය 2006 දී කඩා දැමුණා. ඉන්පසු දශකයක් පමණ එහි කුමක් කරන්නේ ද යයි සලකා බලමින් සිටි අතර අවසන එහි උද්‍යානයක් ඉදිකෙරුණා. අද අපට දකින්නට තිබෙන මොස්ක්වා නදීබඩ ඒ මනරම් උද්‍යානයට නම් තබා ඇත්තේ සර්යද්යේ උද්‍යානය යනුවෙන්.</w:t>
      </w:r>
    </w:p>
    <w:p w:rsidR="00253196" w:rsidRPr="005B78FF" w:rsidRDefault="005B78FF">
      <w:pPr>
        <w:rPr>
          <w:rFonts w:ascii="Nirmala UI" w:hAnsi="Nirmala UI" w:cs="Nirmala UI"/>
        </w:rPr>
      </w:pPr>
      <w:r w:rsidRPr="005B78FF">
        <w:rPr>
          <w:rFonts w:ascii="Nirmala UI" w:hAnsi="Nirmala UI" w:cs="Nirmala UI"/>
        </w:rPr>
        <w:t>එතැන පසුකර ස්වල්ප දුරක් ගියවිට අප කොතෙල්නිචෙස්කායා ගංඉවුරේ ගොඩනැගිල්ල (Kotelnicheskaya Embankment Building) කරා පැමිණියා. අපගේ "බිහිසුණු නැති ඉවාන්" පැවසූ පරිදි මෙහි ඇති නිවාස ඉතා ඉහළ මිලකට අලෙවි වනවා.</w:t>
      </w:r>
    </w:p>
    <w:p w:rsidR="00253196" w:rsidRPr="005B78FF" w:rsidRDefault="005B78FF">
      <w:pPr>
        <w:rPr>
          <w:rFonts w:ascii="Nirmala UI" w:hAnsi="Nirmala UI" w:cs="Nirmala UI"/>
        </w:rPr>
      </w:pPr>
      <w:r w:rsidRPr="005B78FF">
        <w:rPr>
          <w:rFonts w:ascii="Nirmala UI" w:hAnsi="Nirmala UI" w:cs="Nirmala UI"/>
        </w:rPr>
        <w:t>මෙම ගොඩනැගිල්ලේ සෝවියට් සංකේත අදටත් දකින්නට පුළුවන්. සෝවියට් ක්‍රමයේ පිළිම මෙන්ම ගොඩනැගිල්ල මුදුනේ තරුව ද ඒ අතර ප්‍රකටව පෙනෙන සංකේත වනවා.</w:t>
      </w:r>
    </w:p>
    <w:p w:rsidR="00253196" w:rsidRPr="005B78FF" w:rsidRDefault="005B78FF">
      <w:pPr>
        <w:rPr>
          <w:rFonts w:ascii="Nirmala UI" w:hAnsi="Nirmala UI" w:cs="Nirmala UI"/>
        </w:rPr>
      </w:pPr>
      <w:r w:rsidRPr="005B78FF">
        <w:rPr>
          <w:rFonts w:ascii="Nirmala UI" w:hAnsi="Nirmala UI" w:cs="Nirmala UI"/>
        </w:rPr>
        <w:lastRenderedPageBreak/>
        <w:t>අප ආපසු හැරී තරමක් දුර පැමිණෙන විට රාත්‍රිය අප කරා පැමිණියා. ලුෂ්නිකි ආසන්නයට එද්දී අඳුරු වැටෙමින් තිබූ අතර, අපට ඈතින් දිස් වූයේ මොස්කව් නගරයේ ව්‍යාපාරික දිස්ත්‍රික්කයේ ගොඩනැගිලි යි. එය මෙතෙක් අප දුටු ඓතිහාසික මොස්කව් නගරයට වඩා වෙනස් වූවක්.</w:t>
      </w:r>
    </w:p>
    <w:p w:rsidR="00253196" w:rsidRPr="005B78FF" w:rsidRDefault="005B78FF">
      <w:pPr>
        <w:rPr>
          <w:rFonts w:ascii="Nirmala UI" w:hAnsi="Nirmala UI" w:cs="Nirmala UI"/>
        </w:rPr>
      </w:pPr>
      <w:r w:rsidRPr="005B78FF">
        <w:rPr>
          <w:rFonts w:ascii="Nirmala UI" w:hAnsi="Nirmala UI" w:cs="Nirmala UI"/>
        </w:rPr>
        <w:t>ඉන් ස්වල්ප වෙලාවකට පසු අපට විදුලි එළියෙන් අලෝක වූ ස්ටාලින්ගේ තවත් අහස පීරන මැදුරක් දක්නට ලැබුණා. ඒ විදේශ අමාත්‍යාංශ ගොඩනැගිල්ල යි.</w:t>
      </w:r>
    </w:p>
    <w:p w:rsidR="00253196" w:rsidRPr="005B78FF" w:rsidRDefault="005B78FF">
      <w:pPr>
        <w:rPr>
          <w:rFonts w:ascii="Nirmala UI" w:hAnsi="Nirmala UI" w:cs="Nirmala UI"/>
        </w:rPr>
      </w:pPr>
      <w:r w:rsidRPr="005B78FF">
        <w:rPr>
          <w:rFonts w:ascii="Nirmala UI" w:hAnsi="Nirmala UI" w:cs="Nirmala UI"/>
        </w:rPr>
        <w:t>වම් පැත්තෙන් කියෙව්ස්කි වග්සාල් ගොඩනැගිල්ල පෙනෙද්දි අපේ නදී සංචාරය නිම වන බව අප වටහා ගත්තා. අපේ පිරිස ඊළඟ දිනයේ ආපසු අපගේ රටවල් බලා යාමට නියමිතව තිබුණා. දින කිහිපයක් මොස්කව් හි ගත කර අවසානයේ මනරම් නදී සංචාරයකින් පසු, වෙන්ව යාම එතරම්ම පහසු වූයේ නැහැ. නමුත් ඒ ගමන ඉතිරිකළ මතකයන් සහ මොස්කව් ඉතිහාසය පිළිබඳ විචිත්‍රවත් කතා අපව යළි එහි කැඳවන බව අප දැන සිටියා. ඉතින් අපි එකිනෙකාටත්, මොස්කව් නගරයටත් "දස් විදානියා" (නැවත හමුවෙමු) කියමින් අපේ ගම් බිම් බලා පැමිණියා.</w:t>
      </w:r>
    </w:p>
    <w:p w:rsidR="00253196" w:rsidRPr="005B78FF" w:rsidRDefault="005B78FF">
      <w:pPr>
        <w:rPr>
          <w:rFonts w:ascii="Nirmala UI" w:hAnsi="Nirmala UI" w:cs="Nirmala UI"/>
        </w:rPr>
      </w:pPr>
      <w:r w:rsidRPr="005B78FF">
        <w:rPr>
          <w:rFonts w:ascii="Nirmala UI" w:hAnsi="Nirmala UI" w:cs="Nirmala UI"/>
        </w:rPr>
        <w:t>කවරයේ පින්තූරය: මොස්කව් ක්‍රෙම්ලීනය (චාමර සුමනපාල)</w:t>
      </w:r>
    </w:p>
    <w:p w:rsidR="00253196" w:rsidRPr="005B78FF" w:rsidRDefault="005B78FF">
      <w:pPr>
        <w:rPr>
          <w:rFonts w:ascii="Nirmala UI" w:hAnsi="Nirmala UI" w:cs="Nirmala UI"/>
        </w:rPr>
      </w:pPr>
      <w:r w:rsidRPr="005B78FF">
        <w:rPr>
          <w:rFonts w:ascii="Nirmala UI" w:hAnsi="Nirmala UI" w:cs="Nirmala UI"/>
        </w:rPr>
        <w:t>ස්ලොවීනියාව යනු පැරණි යුගෝස්ලාවියාවට අයත් වූ කුඩා සමූහාණ්ඩුවක්. වර්ග කිලෝමීටර් 20,273ක් විශාල රාජ්‍යයක් වන එහි ජනගහනය මිලියන 2කට වඩා ස්වල්පයක් වැඩියි. ඒ රටේ 150,000ක් පමණ වූ පිරිසක් ස්වේච්ඡා ගිනි නිවන භටයන් ලෙස කටයුතු කරන බව සඳහන් වනවා. එය රටේ ජනගහනයෙන් දළ වශයෙන් සියයට 7කට ස්වල්පයක් වැඩි ප්‍රතිශතයක්. ස්ලොවීනියාවේ විශාලම ස්වේච්ඡා සංවිධානය වන්නේ ද ගිනි නිවන භටයන්. එමෙන්ම ඒ රටේ ගිනි නිවන භටයන්ට විශාල පිළිගැනීමක් තිබෙනවා. ස්ලොවීනියානුවන්ගේ වීරයින් වන්නේ ඔවුන්යැ යි පැවසීමේ කිසිදු වරදක් නැහැ.</w:t>
      </w:r>
    </w:p>
    <w:p w:rsidR="00253196" w:rsidRPr="005B78FF" w:rsidRDefault="005B78FF">
      <w:pPr>
        <w:rPr>
          <w:rFonts w:ascii="Nirmala UI" w:hAnsi="Nirmala UI" w:cs="Nirmala UI"/>
        </w:rPr>
      </w:pPr>
      <w:r w:rsidRPr="005B78FF">
        <w:rPr>
          <w:rFonts w:ascii="Nirmala UI" w:hAnsi="Nirmala UI" w:cs="Nirmala UI"/>
        </w:rPr>
        <w:t>ස්ලොවීනියාවේ ගිනි නිවන සේවාවෙහි ඉතිහාසය වසර 140ක් පමණ ඈතට දිවෙනවා. ස්ලොවීනියාව ඔස්ට්‍රියානු අධිරාජ්‍යයේ කොටසක්ව පැවති සමයේ දී එහි ගිනි නිවන සේවය ඇරඹුණා. මේ හේතුව නිසාම ස්ලොවීනියාවේ ගිනි නිවන සේවය ඔස්ට්‍රියාවෙහි ගිනි නිවන සේවය සමග සමාන ලක්ෂණ පෙන්නුම් කරනවා.</w:t>
      </w:r>
    </w:p>
    <w:p w:rsidR="00253196" w:rsidRPr="005B78FF" w:rsidRDefault="005B78FF">
      <w:pPr>
        <w:rPr>
          <w:rFonts w:ascii="Nirmala UI" w:hAnsi="Nirmala UI" w:cs="Nirmala UI"/>
        </w:rPr>
      </w:pPr>
      <w:r w:rsidRPr="005B78FF">
        <w:rPr>
          <w:rFonts w:ascii="Nirmala UI" w:hAnsi="Nirmala UI" w:cs="Nirmala UI"/>
        </w:rPr>
        <w:t>ස්ලොවීනියාවේ නිල ගිනි නිවන සේවයක් තිබෙනවා. මීට ස්වල්ප කලකට පෙර ගිනි නිවන දෙපාර්තමේන්තු 34ක් යටතේ නිල ගිනි නිවන සේවා සංවිධානය වී තිබුණා. ඉන් 13ක් ප්‍රධාන නගර ආශ්‍රිතව පිහිටුවා තිබුණ අතර ඉතිරිය විවිධ ප්‍රධාන ආයතන, ගුවන් තොටුපලවල් ආදිය ආශ්‍රිතව පිහිටුවා තිබෙනවා. සමස්ථ නිල ගිනිනිවන සේවයේ දහසක පමණ පිරිසක් සේවය කරනවා.</w:t>
      </w:r>
    </w:p>
    <w:p w:rsidR="00253196" w:rsidRPr="005B78FF" w:rsidRDefault="005B78FF">
      <w:pPr>
        <w:rPr>
          <w:rFonts w:ascii="Nirmala UI" w:hAnsi="Nirmala UI" w:cs="Nirmala UI"/>
        </w:rPr>
      </w:pPr>
      <w:r w:rsidRPr="005B78FF">
        <w:rPr>
          <w:rFonts w:ascii="Nirmala UI" w:hAnsi="Nirmala UI" w:cs="Nirmala UI"/>
        </w:rPr>
        <w:t xml:space="preserve">කලින් කලට ස්ලොවීනියාවේ දේශපාලන හැල හැප්පීම් සිදු වුණා. පළමු ලෝක යුද්ධයෙන් පසු යුගෝස්ලාවියාව බිහි වීම, 1940 ජර්මන් ආක්‍රමණය, කොමියුනිස්ට් යුගෝස්ලාවියාවේ කොටසක් බවට පත් වීම, 1991 දී කෙටි කාලීන යුද්ධයකින් පසු </w:t>
      </w:r>
      <w:r w:rsidRPr="005B78FF">
        <w:rPr>
          <w:rFonts w:ascii="Nirmala UI" w:hAnsi="Nirmala UI" w:cs="Nirmala UI"/>
        </w:rPr>
        <w:lastRenderedPageBreak/>
        <w:t>ස්වාධීන රාජ්‍යයක් බවට පත් වීම යන සිද්ධීන් එයින් ප්‍රධාන වනවා. මේ සමස්ථ කාලය තුළම පාහේ ගිනි නිවන සේවය ක්‍රියාත්මක වූ අතර අවශ්‍ය පරිදි ජනතාවට සේවය කළා.</w:t>
      </w:r>
    </w:p>
    <w:p w:rsidR="00253196" w:rsidRPr="005B78FF" w:rsidRDefault="005B78FF">
      <w:pPr>
        <w:rPr>
          <w:rFonts w:ascii="Nirmala UI" w:hAnsi="Nirmala UI" w:cs="Nirmala UI"/>
        </w:rPr>
      </w:pPr>
      <w:r w:rsidRPr="005B78FF">
        <w:rPr>
          <w:rFonts w:ascii="Nirmala UI" w:hAnsi="Nirmala UI" w:cs="Nirmala UI"/>
        </w:rPr>
        <w:t>ස්වේච්ඡා ගිනි නිවන්නන් සිටින්නේ නිල ගිනි නිවන භටයින්ට අමතරව යි. ඔවුන් විවිධ රැකියාවල නිරතවන අය යි. සාමන්‍ය ගින්නක් හෝ වෙනත් අවශ්‍යතාවක දී ප්‍රධාන ගිනිනිවන භටයන් ක්‍රියාත්මක වන අතර අවශ්‍ය පරිදි ස්වේච්ඡා ගිනි නිවන භටයන් කැඳවනු ලබනවා.</w:t>
      </w:r>
    </w:p>
    <w:p w:rsidR="00253196" w:rsidRPr="005B78FF" w:rsidRDefault="005B78FF">
      <w:pPr>
        <w:rPr>
          <w:rFonts w:ascii="Nirmala UI" w:hAnsi="Nirmala UI" w:cs="Nirmala UI"/>
        </w:rPr>
      </w:pPr>
      <w:r w:rsidRPr="005B78FF">
        <w:rPr>
          <w:rFonts w:ascii="Nirmala UI" w:hAnsi="Nirmala UI" w:cs="Nirmala UI"/>
        </w:rPr>
        <w:t>ස්ලොවීනියාවේ ගිනි අනතුරු එතරම් සිදු වන්නේ නැහැ. නමුත්, ජල මූලාශ්‍ර බහුල, කඳුකර රටක් වන ස්ලොවීනියාවේ ජල ගැලීම් සහ හිම කඳු කඩා වැටීම් ආදී විවිධ අනතුරු සිදු වනවා. මීට අමතරව වෙනත් හදිසි අවශ්‍යතා ද විටින් විට මතුවනවා.</w:t>
      </w:r>
    </w:p>
    <w:p w:rsidR="00253196" w:rsidRPr="005B78FF" w:rsidRDefault="005B78FF">
      <w:pPr>
        <w:rPr>
          <w:rFonts w:ascii="Nirmala UI" w:hAnsi="Nirmala UI" w:cs="Nirmala UI"/>
        </w:rPr>
      </w:pPr>
      <w:r w:rsidRPr="005B78FF">
        <w:rPr>
          <w:rFonts w:ascii="Nirmala UI" w:hAnsi="Nirmala UI" w:cs="Nirmala UI"/>
        </w:rPr>
        <w:t>ස්වේච්ඡා ගිනි නිවන්නන් හදිසියේ කැඳවනු ලබන්නේ අවශ්‍යතාව පරිදි යි. යම් අවස්ථාවක ඔවුන්ගේ සහය අවශ්‍යය වේ නම් ප්‍රදේශයේ අදාල ගිනි නිවන සේවය විසින් ඔවුන්ට කැඳවීම කෙරෙනවා. එය සිදුවන්නේ ඔවුනගේ ජංගම දුරකථනය හරහා යි.</w:t>
      </w:r>
    </w:p>
    <w:p w:rsidR="00253196" w:rsidRPr="005B78FF" w:rsidRDefault="005B78FF">
      <w:pPr>
        <w:rPr>
          <w:rFonts w:ascii="Nirmala UI" w:hAnsi="Nirmala UI" w:cs="Nirmala UI"/>
        </w:rPr>
      </w:pPr>
      <w:r w:rsidRPr="005B78FF">
        <w:rPr>
          <w:rFonts w:ascii="Nirmala UI" w:hAnsi="Nirmala UI" w:cs="Nirmala UI"/>
        </w:rPr>
        <w:t>කෙසේ වෙතත් ස්වේච්ඡා ගිනි නිවන්නන් ද සාමාන්‍ය ගිනි නිවන්නන් මෙන්ම පුහුණුවකට යොමු කෙරෙනවා. ඒ අනුව ඔවුන් ද සුදුසුකම් ලැබූ ගිනි නිවන්නන් මිස උපකාර අවශ්‍ය විට කැඳවන පුරවැසියන් පමණක් නොවෙයි.</w:t>
      </w:r>
    </w:p>
    <w:p w:rsidR="00253196" w:rsidRPr="005B78FF" w:rsidRDefault="005B78FF">
      <w:pPr>
        <w:rPr>
          <w:rFonts w:ascii="Nirmala UI" w:hAnsi="Nirmala UI" w:cs="Nirmala UI"/>
        </w:rPr>
      </w:pPr>
      <w:r w:rsidRPr="005B78FF">
        <w:rPr>
          <w:rFonts w:ascii="Nirmala UI" w:hAnsi="Nirmala UI" w:cs="Nirmala UI"/>
        </w:rPr>
        <w:t>අනෙක් අතට, ස්වේච්ඡා ගිනි නිවන්නන් කිසි ලෙසකින්වත් නිල ගිනි නිවන භටයන්ට තර්ජනයක් හෝ තරගයක් හෝ නොවේ. ඔවුන් ක්‍රියාත්මක වන්නේ නිල ගිනිනිවන භටයින්ට සහායක බල ඇණියක් ලෙස යි.</w:t>
      </w:r>
    </w:p>
    <w:p w:rsidR="00253196" w:rsidRPr="005B78FF" w:rsidRDefault="005B78FF">
      <w:pPr>
        <w:rPr>
          <w:rFonts w:ascii="Nirmala UI" w:hAnsi="Nirmala UI" w:cs="Nirmala UI"/>
        </w:rPr>
      </w:pPr>
      <w:r w:rsidRPr="005B78FF">
        <w:rPr>
          <w:rFonts w:ascii="Nirmala UI" w:hAnsi="Nirmala UI" w:cs="Nirmala UI"/>
        </w:rPr>
        <w:t>ස්වේච්ඡා ගිනි නිවන භටයන්ට වැටුපක් ලැබෙන්නේ නැහැ. ඒ වගේම ඔවුන් දේශපාලනික සංවිධානයක් නොවේ. ඔවුන් තමන් ජීවත්වන සමාජයේ සුරක්ෂිතතාව සඳහා දායක වන පිරිසක් ලෙස පිළිගැනෙනවා. එමෙන්ම තමන් ජීවත්වන ප්‍රදේශයේ ජනතාව සමග සහයෝගීතාව ගොඩනැගීම සඳහා ගිනි නිවන්නන් ක්‍රියාකාරීව දායක වනවා.</w:t>
      </w:r>
    </w:p>
    <w:p w:rsidR="00253196" w:rsidRPr="005B78FF" w:rsidRDefault="005B78FF">
      <w:pPr>
        <w:rPr>
          <w:rFonts w:ascii="Nirmala UI" w:hAnsi="Nirmala UI" w:cs="Nirmala UI"/>
        </w:rPr>
      </w:pPr>
      <w:r w:rsidRPr="005B78FF">
        <w:rPr>
          <w:rFonts w:ascii="Nirmala UI" w:hAnsi="Nirmala UI" w:cs="Nirmala UI"/>
        </w:rPr>
        <w:t>ගිනි නිවන්නන් දේශීය වශයෙන් විවිධ තරග, ගිනි නිවීම් පෙරහුරු ආදිය පවත්වනවා. එමෙන්ම ඔවුන් ප්‍රදේශයේ ළමුන් සමග ද කටයුතු කරමින් කුඩා කාලයේ සිටම ආරක්ෂාව පිළිබඳ දැනුවත් කිරීමේ කටයුතු සිදු කරනු ලබනවා.</w:t>
      </w:r>
    </w:p>
    <w:p w:rsidR="00253196" w:rsidRPr="005B78FF" w:rsidRDefault="005B78FF">
      <w:pPr>
        <w:rPr>
          <w:rFonts w:ascii="Nirmala UI" w:hAnsi="Nirmala UI" w:cs="Nirmala UI"/>
        </w:rPr>
      </w:pPr>
      <w:r w:rsidRPr="005B78FF">
        <w:rPr>
          <w:rFonts w:ascii="Nirmala UI" w:hAnsi="Nirmala UI" w:cs="Nirmala UI"/>
        </w:rPr>
        <w:t>මීට අමතරව ස්ලොවීනියාවේ සෑම ගම්මානයකම පාහේ වසරකට වරක් පවත්වන විශේෂ උත්සවයක් වන්නේ "ගිනි නිවන භටයන්ගේ දිනය" යි. එම දිනයේ දී ස්වේච්ඡා ගිනි නිවන භටයන් විසින් ගමේ ජනතාවට සාදයක් පවත්වනවා. නැටුම්, ගැයුම්, වැයුම් සහිත සුවිශේෂී දිනයක් ලෙස එදින කටයුතු සිදු වනවා.</w:t>
      </w:r>
    </w:p>
    <w:p w:rsidR="00253196" w:rsidRPr="005B78FF" w:rsidRDefault="005B78FF">
      <w:pPr>
        <w:rPr>
          <w:rFonts w:ascii="Nirmala UI" w:hAnsi="Nirmala UI" w:cs="Nirmala UI"/>
        </w:rPr>
      </w:pPr>
      <w:r w:rsidRPr="005B78FF">
        <w:rPr>
          <w:rFonts w:ascii="Nirmala UI" w:hAnsi="Nirmala UI" w:cs="Nirmala UI"/>
        </w:rPr>
        <w:lastRenderedPageBreak/>
        <w:t>ස්වේච්ඡා ගිනි නිවන භටයන්ගේ මෙවැනි සමාජීය කටයුතු සඳහා අරමුදල් ලැබෙන්නේ එම ප්‍රදේශයේ ජනතාවගෙන්. රටේ ජනතාව සහ ස්වේච්ඡා ගිනි නිවන්නන් අතර ඇත්තේ ඉතා යහපත් බැඳීමක්.</w:t>
      </w:r>
    </w:p>
    <w:p w:rsidR="00253196" w:rsidRPr="005B78FF" w:rsidRDefault="005B78FF">
      <w:pPr>
        <w:rPr>
          <w:rFonts w:ascii="Nirmala UI" w:hAnsi="Nirmala UI" w:cs="Nirmala UI"/>
        </w:rPr>
      </w:pPr>
      <w:r w:rsidRPr="005B78FF">
        <w:rPr>
          <w:rFonts w:ascii="Nirmala UI" w:hAnsi="Nirmala UI" w:cs="Nirmala UI"/>
        </w:rPr>
        <w:t>ස්වේච්ඡා ගිනි නිවන භටයන් ලෙස විවිධ පුද්ගලයන් කටයුතු කරනවා. වත්මන් අගමැති මර්යාන් ෂරෙච් ද කලක් ස්වේච්ඡා ගිනි නිවන භටයකු ලෙස සේවය කර තිබෙනවා.</w:t>
      </w:r>
    </w:p>
    <w:p w:rsidR="00253196" w:rsidRPr="005B78FF" w:rsidRDefault="005B78FF">
      <w:pPr>
        <w:rPr>
          <w:rFonts w:ascii="Nirmala UI" w:hAnsi="Nirmala UI" w:cs="Nirmala UI"/>
        </w:rPr>
      </w:pPr>
      <w:r w:rsidRPr="005B78FF">
        <w:rPr>
          <w:rFonts w:ascii="Nirmala UI" w:hAnsi="Nirmala UI" w:cs="Nirmala UI"/>
        </w:rPr>
        <w:t>මෑත කාලීනව ස්ලොවීනියාව මුහුණ දුන් අභියෝගයක් වූයේ සංක්‍රමණික ප්‍රශ්නය යි. විශේෂයෙන් බෝල්කන් ප්‍රදේශයෙන් සංක්‍රමණිකයන් පැමිණෙමින් සිටිය දී මේ තත්ත්වය බරපතල ප්‍රශ්නයක් බවට පත් වුණා. කුඩා හමුදාවක් සිටින, කුඩා රටක් වන ස්ලොවීනියාවට මෙම තත්ත්වයට මුහුණ දීම පහසු වූයේ නැහැ.</w:t>
      </w:r>
    </w:p>
    <w:p w:rsidR="00253196" w:rsidRPr="005B78FF" w:rsidRDefault="005B78FF">
      <w:pPr>
        <w:rPr>
          <w:rFonts w:ascii="Nirmala UI" w:hAnsi="Nirmala UI" w:cs="Nirmala UI"/>
        </w:rPr>
      </w:pPr>
      <w:r w:rsidRPr="005B78FF">
        <w:rPr>
          <w:rFonts w:ascii="Nirmala UI" w:hAnsi="Nirmala UI" w:cs="Nirmala UI"/>
        </w:rPr>
        <w:t>මේ අවස්ථාවේ බොහෝ කටයුතු සිදු කරන ලද්දේ ගිනි නිවන භටයන් විසින්. ඔවුන් සංක්‍රමණිකයන්ගේ මූලික අවශ්‍යතා සොයා බලා කටයුතු කළා. එමෙන්ම ඔවුන්ට අවශ්‍ය මාර්ගෝපදේශනයන් ද ලබා දුන්නා. මෙම කටයුතු සඳහා ද බොහෝ විට භාවිතා කළේ මහජනතාව විසින් ලබාදුන් ආධාර යි.</w:t>
      </w:r>
    </w:p>
    <w:p w:rsidR="00253196" w:rsidRPr="005B78FF" w:rsidRDefault="005B78FF">
      <w:pPr>
        <w:rPr>
          <w:rFonts w:ascii="Nirmala UI" w:hAnsi="Nirmala UI" w:cs="Nirmala UI"/>
        </w:rPr>
      </w:pPr>
      <w:r w:rsidRPr="005B78FF">
        <w:rPr>
          <w:rFonts w:ascii="Nirmala UI" w:hAnsi="Nirmala UI" w:cs="Nirmala UI"/>
        </w:rPr>
        <w:t>Cover Image: ස්ලොවීනියා ගිනි නිවන භටයින් පිරිසක් (Balkan Insider)</w:t>
      </w:r>
    </w:p>
    <w:p w:rsidR="00253196" w:rsidRPr="005B78FF" w:rsidRDefault="005B78FF">
      <w:pPr>
        <w:rPr>
          <w:rFonts w:ascii="Nirmala UI" w:hAnsi="Nirmala UI" w:cs="Nirmala UI"/>
        </w:rPr>
      </w:pPr>
      <w:r w:rsidRPr="005B78FF">
        <w:rPr>
          <w:rFonts w:ascii="Nirmala UI" w:hAnsi="Nirmala UI" w:cs="Nirmala UI"/>
        </w:rPr>
        <w:t>ඉන්දියාව නිදහස ලබන අවස්ථාව වන විට විසඳාගත යුතුව තිබූ ප්‍රධානම ප්‍රශ්නය වූයේ පාකිස්ථානය වෙනම රාජ්‍යයක් ලෙස නිදහස ලබන්නේ ද යන කරුණ යි. එහෙත් ඊට අමතරව වූ තවත් ප්‍රශ්නයක් වූයේ බ්‍රිතාන්‍ය ඉන්දියාවේ කුමාරවර රාජ්‍යයන් පිළිබඳ ගැටළුව යි.</w:t>
      </w:r>
    </w:p>
    <w:p w:rsidR="00253196" w:rsidRPr="005B78FF" w:rsidRDefault="005B78FF">
      <w:pPr>
        <w:rPr>
          <w:rFonts w:ascii="Nirmala UI" w:hAnsi="Nirmala UI" w:cs="Nirmala UI"/>
        </w:rPr>
      </w:pPr>
      <w:r w:rsidRPr="005B78FF">
        <w:rPr>
          <w:rFonts w:ascii="Nirmala UI" w:hAnsi="Nirmala UI" w:cs="Nirmala UI"/>
        </w:rPr>
        <w:t>බ්‍රිතාන්‍යයන් ඉන්දියාවේ බලය පිහිටුවන විට එරටෙහි වූ සියළු ප්‍රාදේශීය පාලකයන් බලයෙන් නෙරපා දැමුවේ නැහැ. බොහෝ පැරණි පාලකයන් සමග බ්‍රිතාන්‍යය ගිවිසුම්වලට එළඹුණා. ඇතැම් අවස්ථාවල දී තමන්ට එරෙහි වූ පාලකයන් පරාජය කර ඔවුනගේ ස්ථානවලට තමන්ට හිතවත් අය පත් කිරීමට බ්‍රිතාන්‍යයන් කටයුතු කළා.</w:t>
      </w:r>
    </w:p>
    <w:p w:rsidR="00253196" w:rsidRPr="005B78FF" w:rsidRDefault="005B78FF">
      <w:pPr>
        <w:rPr>
          <w:rFonts w:ascii="Nirmala UI" w:hAnsi="Nirmala UI" w:cs="Nirmala UI"/>
        </w:rPr>
      </w:pPr>
      <w:r w:rsidRPr="005B78FF">
        <w:rPr>
          <w:rFonts w:ascii="Nirmala UI" w:hAnsi="Nirmala UI" w:cs="Nirmala UI"/>
        </w:rPr>
        <w:t>බ්‍රිතාන්‍යයන් සහ සාම්ප්‍රදායික පාලකයන් අතර ඇති වූ ගිවිසුම් අනුව එම පාලකයන්ට සිය පාලන ප්‍රදේශයන්හි අභ්‍යන්තර කටයුතු තමන්ට රිසි සේ සිදුකළ හැකි වුණා. නමුත් විදේශ සහ ආරක්ෂක කටයුතු පැවතියේ බ්‍රිතාන්‍ය රජය යටතේ යි. මෙවන් කුමාරවර රාජ්‍යයන් 565ක් පමණ බ්‍රිතාන්‍ය ඉන්දියාවේ (එනම් වර්තමාන ඉන්දියාව, පකිස්ථානය, සහ බංග්ලාදේශය යන ප්‍රදේශයන්හි) පැවතියා.</w:t>
      </w:r>
    </w:p>
    <w:p w:rsidR="00253196" w:rsidRPr="005B78FF" w:rsidRDefault="005B78FF">
      <w:pPr>
        <w:rPr>
          <w:rFonts w:ascii="Nirmala UI" w:hAnsi="Nirmala UI" w:cs="Nirmala UI"/>
        </w:rPr>
      </w:pPr>
      <w:r w:rsidRPr="005B78FF">
        <w:rPr>
          <w:rFonts w:ascii="Nirmala UI" w:hAnsi="Nirmala UI" w:cs="Nirmala UI"/>
        </w:rPr>
        <w:t xml:space="preserve">1947 දී ඉන්දියාව සහ පාකිස්ථානය නිදහස ලබන විට, මෙම කුමාරවර රාජ්‍යයන්ට විකල්ප තුනක් ලබා දුන්නා. ඒවා නම් ඉන්දියාවට එක් වීම, පාකිස්ථානයට එක් වීම, සහ ස්වාධීන රාජ්‍යයක් බවට පත් වීම යි. මෙහිදී කුමාරවර රාජ්‍යයන් සියල්ලක්ම පාහේ ඉන්දියාව සහ පාකිස්ථානය අතුරින් තමන්ට වඩා සමීප වූ රාජ්‍යයට එක් වීමට </w:t>
      </w:r>
      <w:r w:rsidRPr="005B78FF">
        <w:rPr>
          <w:rFonts w:ascii="Nirmala UI" w:hAnsi="Nirmala UI" w:cs="Nirmala UI"/>
        </w:rPr>
        <w:lastRenderedPageBreak/>
        <w:t>ක්‍රියා කළා. ඊට පටහැනිව කටයුතු කළේ රාජ්‍යයන් තුනක් පමණ යි. ඉන් එකක් වර්තමාන ගුජරාටයේ පිහිටි ජුනාගාදය යි. එයට පාකිස්ථානය හා සම්බන්ධ වීමට අවශ්‍ය වුණා. ඉන්දියාව විසින් කෙටි හමුදා ක්‍රියාමාර්ගයක් මඟින් එය යටත් කරගත්තා. මේ අතර කාශ්මීරයේ තත්ත්වය ඊට වඩා සංකීර්ණ වුණා. ඒ ගැන පහත වීඩියෝවේ විස්තර කෙරෙනවා.</w:t>
      </w:r>
    </w:p>
    <w:p w:rsidR="00253196" w:rsidRPr="005B78FF" w:rsidRDefault="00253196">
      <w:pPr>
        <w:rPr>
          <w:rFonts w:ascii="Nirmala UI" w:hAnsi="Nirmala UI" w:cs="Nirmala UI"/>
        </w:rPr>
      </w:pPr>
    </w:p>
    <w:p w:rsidR="00253196" w:rsidRPr="005B78FF" w:rsidRDefault="005B78FF">
      <w:pPr>
        <w:rPr>
          <w:rFonts w:ascii="Nirmala UI" w:hAnsi="Nirmala UI" w:cs="Nirmala UI"/>
        </w:rPr>
      </w:pPr>
      <w:r w:rsidRPr="005B78FF">
        <w:rPr>
          <w:rFonts w:ascii="Nirmala UI" w:hAnsi="Nirmala UI" w:cs="Nirmala UI"/>
        </w:rPr>
        <w:t>අද අප විස්තර කරන්නේ අනෙක් ප්‍රශ්නකාරී කුමාරවර රාජ්‍යය වූ හයිදරාබාදය පිළිබඳව යි. හයිදරාබාදය වර්ග කිලෝමීටර් 215,000ක් පමණ වූ විශාල ප්‍රදේශයක් වසා පැතිරුණ රාජ්‍යයක් වුණා. භූමි ප්‍රදේශය ගත්විට බ්‍රිතාන්‍ය ඉන්දියාවේ විශාලම කුමාරවර රාජ්‍යය වූයේ ද එය යි. එහි පාලකයා හඳුන්වන ලද්දේ නිසාම් යනුවෙන්. මුස්ලිම් පාලකයකු වූ ඔහුගේ පාලන ප්‍රදේශයේ වැසියන් බහුතරය වූයේ හින්දූන්.</w:t>
      </w:r>
    </w:p>
    <w:p w:rsidR="00253196" w:rsidRPr="005B78FF" w:rsidRDefault="005B78FF">
      <w:pPr>
        <w:rPr>
          <w:rFonts w:ascii="Nirmala UI" w:hAnsi="Nirmala UI" w:cs="Nirmala UI"/>
        </w:rPr>
      </w:pPr>
      <w:r w:rsidRPr="005B78FF">
        <w:rPr>
          <w:rFonts w:ascii="Nirmala UI" w:hAnsi="Nirmala UI" w:cs="Nirmala UI"/>
        </w:rPr>
        <w:t>ඉන්දියාව නිදහස ලබන සමයෙහි හයිදරාබාදය පාලනය කළේ එහි හත්වැනි නිසාම් වූ මීර් ඔස්මාන් අලී ඛාන් නම් වූ නිසාම්වරයා යි. ඔහු 1911 සිට එම ප්‍රදේශයේ පාලකයා වුණා. එමෙන්ම එකල ලොව ජීවත් වූ ධනවත්ම පුද්ගලයා ලෙස ද ඔහු සැලකුණා. නිසාම්වරයාගේ ධනය ප්‍රධාන වශයෙන්ම ලැබුණේ ගොල්කොන්ඩා දියමන්ති ආකරවලින්. ඔහු එකිනෙකට පරස්පර විරෝධී ගති ස්වභාවයන් පෙන්නුම් කළ අයකු ලෙසත් විටෙක සිතන්නට පුළුවන්. ඇතැම් විටෙක ඔහු සමාජ සේවා කටයුතු සඳහා වියදම් කළා. හයිදරාබාදයට විදුලි බලය හඳුන්වා දුන් ඔහු රෝහලක්, විශ්වවිද්‍යාලයයක්, හයිදරාබාද් රජයේ බැංකුව ආදී ආයතන ඇරඹුවා. අනෙක් අතට ඔහු මසුරු අයකු ලෙසත් ඇතැම් අය හඳුන්වනවා. තමාගේ මේස් තමාම මසාගත් ඔහු අමුත්තන්ගෙන් දුම්වැටි ඉල්ලාගැනීමට පුරුදුව සිටියේයැ යි කියනු ලබනවා.</w:t>
      </w:r>
    </w:p>
    <w:p w:rsidR="00253196" w:rsidRPr="005B78FF" w:rsidRDefault="005B78FF">
      <w:pPr>
        <w:rPr>
          <w:rFonts w:ascii="Nirmala UI" w:hAnsi="Nirmala UI" w:cs="Nirmala UI"/>
        </w:rPr>
      </w:pPr>
      <w:r w:rsidRPr="005B78FF">
        <w:rPr>
          <w:rFonts w:ascii="Nirmala UI" w:hAnsi="Nirmala UI" w:cs="Nirmala UI"/>
        </w:rPr>
        <w:t>ඉන්දියාව ස්වාධීන වූ විට නිසාම්වරයාට අවශ්‍ය වුණේ හයිදරාබාදය ස්වාධීනව තබාගන්න යි. මේ අවස්ථාව වෙද්දී ඔහු අභ්‍යන්තරික දේශපාලනික අර්බුදයක අවදානමට ද මුහුණ දුන්නා. ඒ තෙලන්ගනා ජනතා අරගලය යි. කොමියුනිස්ට්වාදීන්ගේ ආධාර සහිතව එහි වූ ගොවි ජනතාව රදළ ඉඩම් හිමියන්ට එරෙහිව කැරලි ගැසුවා. මේ අතර කාසිම් රස්වි විසින් රසාකර් නම් වූ දැඩි මතධාරී ඉස්ලාමීය මිලීෂියා සංවිධානයක් නිසාම්වරයාගේ සහායට සිටියා. ඔවුන් නිසාම්වරයාට එරෙහි කණ්ඩායම් මර්ධනය කරමින් අභ්‍යන්තර විරෝධයන් මැඩ පවත්වන්නට වුණා.</w:t>
      </w:r>
    </w:p>
    <w:p w:rsidR="00253196" w:rsidRPr="005B78FF" w:rsidRDefault="005B78FF">
      <w:pPr>
        <w:rPr>
          <w:rFonts w:ascii="Nirmala UI" w:hAnsi="Nirmala UI" w:cs="Nirmala UI"/>
        </w:rPr>
      </w:pPr>
      <w:r w:rsidRPr="005B78FF">
        <w:rPr>
          <w:rFonts w:ascii="Nirmala UI" w:hAnsi="Nirmala UI" w:cs="Nirmala UI"/>
        </w:rPr>
        <w:t xml:space="preserve">1947 දී ඉන්දියාවේ ස්වදේශ කටයුතු ඇමති සර්දාර් පටෙල් ඉන්දියාව හා එක්වන ලෙස හයිදරාබාදයේ නිසාම්ගෙන් ඉල්ලීමක් කළා. නමුත් නිසාම් එය ප්‍රතික්ෂේප කළා. මේ අනුව ඉන්දියාව සහ හයිදරාබාද් අතර අර්බුදයක් ඇතිවන තැනට කරුණු ගමන් කළා. මේ දිනවල පාකිස්ථානය සමග ඉන්දියාව ගැටුමක පැටලී සිටි හෙයින්, තම රට මැද, </w:t>
      </w:r>
      <w:r w:rsidRPr="005B78FF">
        <w:rPr>
          <w:rFonts w:ascii="Nirmala UI" w:hAnsi="Nirmala UI" w:cs="Nirmala UI"/>
        </w:rPr>
        <w:lastRenderedPageBreak/>
        <w:t>මුස්ලිම් පාලකයකු යටතේ පවතින ප්‍රදේශයක් තිබීම ඉන්දීය රජයේ සතුටට හේතු වූයේ නැහැ.</w:t>
      </w:r>
    </w:p>
    <w:p w:rsidR="00253196" w:rsidRPr="005B78FF" w:rsidRDefault="005B78FF">
      <w:pPr>
        <w:rPr>
          <w:rFonts w:ascii="Nirmala UI" w:hAnsi="Nirmala UI" w:cs="Nirmala UI"/>
        </w:rPr>
      </w:pPr>
      <w:r w:rsidRPr="005B78FF">
        <w:rPr>
          <w:rFonts w:ascii="Nirmala UI" w:hAnsi="Nirmala UI" w:cs="Nirmala UI"/>
        </w:rPr>
        <w:t>ඉන්දියාවේ අග්‍රාණ්ඩුකාර මවුන්ට්බැටන් සාමි 1948 දී මෙම අර්බුදය නිම කිරීමට යෝජනාවක් ගෙන ආවා. ඔහු යෝජනා කළේ ඉන්දියාව යටතේ පවතින ස්වතන්ත්‍ර ඩොමීනියන් තත්ත්වයක් හයිදරාබාදයට ලබා දීමට යි. ඉන්දියාව මෙම යෝජනාවට පක්ෂ වූ නමුත් නිසාම්වරයා එය ප්‍රතික්ෂේප කළා. ඔහුගේ ඉල්ලීම වූයේ හයිදරාබාදය ස්වාධීන රාජ්‍යයක් ලෙස හෝ බ්‍රිතාන්‍ය ඩොමීනියන් රාජ්‍යයක් ලෙස පැවතිය යුතු බව යි.</w:t>
      </w:r>
    </w:p>
    <w:p w:rsidR="00253196" w:rsidRPr="005B78FF" w:rsidRDefault="005B78FF">
      <w:pPr>
        <w:rPr>
          <w:rFonts w:ascii="Nirmala UI" w:hAnsi="Nirmala UI" w:cs="Nirmala UI"/>
        </w:rPr>
      </w:pPr>
      <w:r w:rsidRPr="005B78FF">
        <w:rPr>
          <w:rFonts w:ascii="Nirmala UI" w:hAnsi="Nirmala UI" w:cs="Nirmala UI"/>
        </w:rPr>
        <w:t>මේ සමය වනවිට හයිදරාබාදය පාකිස්ථානයේ සහ ගෝවේ පෘතුගාල පාලනයේ සහාය ඇතිව සිය සන්නද්ධ ශක්තිය පුළුල් කරන බව රාවයක් පැතිර ගියා. හයිදරාබාද් ප්‍රශ්නය ඉක්මනින් විසඳාගත යුතු බවට ඉන්දියාව තීරණය කළා.</w:t>
      </w:r>
    </w:p>
    <w:p w:rsidR="00253196" w:rsidRPr="005B78FF" w:rsidRDefault="005B78FF">
      <w:pPr>
        <w:rPr>
          <w:rFonts w:ascii="Nirmala UI" w:hAnsi="Nirmala UI" w:cs="Nirmala UI"/>
        </w:rPr>
      </w:pPr>
      <w:r w:rsidRPr="005B78FF">
        <w:rPr>
          <w:rFonts w:ascii="Nirmala UI" w:hAnsi="Nirmala UI" w:cs="Nirmala UI"/>
        </w:rPr>
        <w:t>ඉන්දීය හමුදාව විසින් හයිදරාබාදයට එරෙහි මෙහෙයුමට නම් තබන ලද්දේ "පෝලෝ මෙහෙයුම" යනුවෙන්. ඊට හේතුව ලෙස සලකන්නේ එකල ලොව වැඩිම පෝලෝ පිට්ටනි ගණනක් තිබුණේ හයිදරාබාදයේ වීම බවයි සඳහන් වන්නේ. මෙම මෙහෙයුම "පොලිස් ක්‍රියාන්විතයක්" ලෙස යි සැලකෙන්නේ. එනම්, මෙහිදී යුධ ප්‍රකාශ කිරීමක් සිදු වූයේ නැහැ.</w:t>
      </w:r>
    </w:p>
    <w:p w:rsidR="00253196" w:rsidRPr="005B78FF" w:rsidRDefault="005B78FF">
      <w:pPr>
        <w:rPr>
          <w:rFonts w:ascii="Nirmala UI" w:hAnsi="Nirmala UI" w:cs="Nirmala UI"/>
        </w:rPr>
      </w:pPr>
      <w:r w:rsidRPr="005B78FF">
        <w:rPr>
          <w:rFonts w:ascii="Nirmala UI" w:hAnsi="Nirmala UI" w:cs="Nirmala UI"/>
        </w:rPr>
        <w:t>ඉන්දීය හමුදාව ප්‍රධාන ප්‍රහාර දෙකක් එල්ල කළා. ඒ නැගෙනහිර දෙසින් විජයාවාදා ප්‍රදේශයේ සිට සහ බටහිර දෙසින් සෝලාපූර් ප්‍රදේශයේ සිට යි. ඊට අමතරව උතුරු දෙසින් ද හමුදා ප්‍රහාරයක් එල්ල වූ අතර අනෙක් ප්‍රදේශවල ද දේශසීමා ඔස්සේ හමුදා රැඳවූවා.</w:t>
      </w:r>
    </w:p>
    <w:p w:rsidR="00253196" w:rsidRPr="005B78FF" w:rsidRDefault="005B78FF">
      <w:pPr>
        <w:rPr>
          <w:rFonts w:ascii="Nirmala UI" w:hAnsi="Nirmala UI" w:cs="Nirmala UI"/>
        </w:rPr>
      </w:pPr>
      <w:r w:rsidRPr="005B78FF">
        <w:rPr>
          <w:rFonts w:ascii="Nirmala UI" w:hAnsi="Nirmala UI" w:cs="Nirmala UI"/>
        </w:rPr>
        <w:t>නිසාම්වරයා සතුව සිටි සාමාන්‍ය හමුදා සේනා ඉන්දීය හමුදාවට මුහුණදීමට තරම් ප්‍රමාණවත් වූයේ නැහැ. ඉන්දීය සේනාංකවලට ප්‍රධානම තර්ජනය පැමිණියේ රසාකර් මිලීෂියා භටයන්ගෙන්. පිරිස් ශක්තිය අතින් ඔවුන් සවිමත් වුව ද ගුණාත්මකභාවය අතින් එතරම් හොඳ වූයේ නැහැ. මේ හේතුව නිසා ඉන්දීය හමුදාවට හයිදරාබාදයේ දී විශාල අභියෝගයකට මුහුණ දීමට වූයේ නැහැ.</w:t>
      </w:r>
    </w:p>
    <w:p w:rsidR="00253196" w:rsidRPr="005B78FF" w:rsidRDefault="005B78FF">
      <w:pPr>
        <w:rPr>
          <w:rFonts w:ascii="Nirmala UI" w:hAnsi="Nirmala UI" w:cs="Nirmala UI"/>
        </w:rPr>
      </w:pPr>
      <w:r w:rsidRPr="005B78FF">
        <w:rPr>
          <w:rFonts w:ascii="Nirmala UI" w:hAnsi="Nirmala UI" w:cs="Nirmala UI"/>
        </w:rPr>
        <w:t>1948 සැප්තැම්බර් 13 වන දා ඉන්දීය හමුදා මෙහෙයුම ඇරඹි අතර සැප්තැම්බර් 17 වන දා සවස නිසාම්වරයා සටන් විරාමයකට එකඟ වුණා. සැප්තැම්බර් 18 වන දා හයිදරාබාදය නිල වශයෙන් යටත් වුණා.</w:t>
      </w:r>
    </w:p>
    <w:p w:rsidR="00253196" w:rsidRPr="005B78FF" w:rsidRDefault="005B78FF">
      <w:pPr>
        <w:rPr>
          <w:rFonts w:ascii="Nirmala UI" w:hAnsi="Nirmala UI" w:cs="Nirmala UI"/>
        </w:rPr>
      </w:pPr>
      <w:r w:rsidRPr="005B78FF">
        <w:rPr>
          <w:rFonts w:ascii="Nirmala UI" w:hAnsi="Nirmala UI" w:cs="Nirmala UI"/>
        </w:rPr>
        <w:t>යුද්ධය නිම වූ පසු හයිදරාබාදයේ හින්දූන්, මුස්ලිම්වරුන් ඉලක්ක කරගෙන ප්‍රහාරයන් දියත් කළා. මෙය එක්තරා දුරකට නිසාම්වරයාගේ පාලන සමයේ දී රසාකර්වරුන් වෙතින් මුහුණ දීමට වූ පීඩනයට පළිගැනීමක් ද වුණා. මේ ප්‍රචණ්ඩ ක්‍රියා සම්බන්ධව සෙවීමට පත්කළ සුන්දර්ලාල් කොමිසම සඳහන් කරන පරිදි 27,000 සිට 40,000 දක්වා වූ ප්‍රමාණයක් ජීවිත මෙම ක්‍රියා හේතුවෙන් අහිමි වුණා.</w:t>
      </w:r>
    </w:p>
    <w:p w:rsidR="00253196" w:rsidRPr="005B78FF" w:rsidRDefault="005B78FF">
      <w:pPr>
        <w:rPr>
          <w:rFonts w:ascii="Nirmala UI" w:hAnsi="Nirmala UI" w:cs="Nirmala UI"/>
        </w:rPr>
      </w:pPr>
      <w:r w:rsidRPr="005B78FF">
        <w:rPr>
          <w:rFonts w:ascii="Nirmala UI" w:hAnsi="Nirmala UI" w:cs="Nirmala UI"/>
        </w:rPr>
        <w:lastRenderedPageBreak/>
        <w:t>නිසාම්වරයා 1967 දී සිදු වූ සිය මරණය තෙක්ම හයිදරාබාදයේ රාජකීය මාලිගයේ ජීවත් වුණා. ඔහුගේ ධනයෙන් විශාල ප්‍රමාණයක් රාජසන්තක වූ අතර ජීවිතයේ අවසන් සමය වෙද්දී ඔහු විශාල ධනවතෙකු වූයේ නැහැ. ඔහුගේ මැණික් සහ ආභරණ එකතුව දැනට දිල්ලියේ තැන්පත් කර තිබෙනවා.</w:t>
      </w:r>
    </w:p>
    <w:p w:rsidR="00253196" w:rsidRPr="005B78FF" w:rsidRDefault="005B78FF">
      <w:pPr>
        <w:rPr>
          <w:rFonts w:ascii="Nirmala UI" w:hAnsi="Nirmala UI" w:cs="Nirmala UI"/>
        </w:rPr>
      </w:pPr>
      <w:proofErr w:type="spellStart"/>
      <w:r w:rsidRPr="005B78FF">
        <w:rPr>
          <w:rFonts w:ascii="Nirmala UI" w:hAnsi="Nirmala UI" w:cs="Nirmala UI"/>
        </w:rPr>
        <w:t>පසුගිය</w:t>
      </w:r>
      <w:proofErr w:type="spellEnd"/>
      <w:r w:rsidRPr="005B78FF">
        <w:rPr>
          <w:rFonts w:ascii="Nirmala UI" w:hAnsi="Nirmala UI" w:cs="Nirmala UI"/>
        </w:rPr>
        <w:t xml:space="preserve"> </w:t>
      </w:r>
      <w:proofErr w:type="spellStart"/>
      <w:r w:rsidRPr="005B78FF">
        <w:rPr>
          <w:rFonts w:ascii="Nirmala UI" w:hAnsi="Nirmala UI" w:cs="Nirmala UI"/>
        </w:rPr>
        <w:t>දිනෙක</w:t>
      </w:r>
      <w:proofErr w:type="spellEnd"/>
      <w:r w:rsidRPr="005B78FF">
        <w:rPr>
          <w:rFonts w:ascii="Nirmala UI" w:hAnsi="Nirmala UI" w:cs="Nirmala UI"/>
        </w:rPr>
        <w:t xml:space="preserve"> </w:t>
      </w:r>
      <w:proofErr w:type="spellStart"/>
      <w:r w:rsidRPr="005B78FF">
        <w:rPr>
          <w:rFonts w:ascii="Nirmala UI" w:hAnsi="Nirmala UI" w:cs="Nirmala UI"/>
        </w:rPr>
        <w:t>බ්‍රිතාන්‍යයේ</w:t>
      </w:r>
      <w:proofErr w:type="spellEnd"/>
      <w:r w:rsidRPr="005B78FF">
        <w:rPr>
          <w:rFonts w:ascii="Nirmala UI" w:hAnsi="Nirmala UI" w:cs="Nirmala UI"/>
        </w:rPr>
        <w:t xml:space="preserve"> </w:t>
      </w:r>
      <w:proofErr w:type="spellStart"/>
      <w:r w:rsidRPr="005B78FF">
        <w:rPr>
          <w:rFonts w:ascii="Nirmala UI" w:hAnsi="Nirmala UI" w:cs="Nirmala UI"/>
        </w:rPr>
        <w:t>නව</w:t>
      </w:r>
      <w:proofErr w:type="spellEnd"/>
      <w:r w:rsidRPr="005B78FF">
        <w:rPr>
          <w:rFonts w:ascii="Nirmala UI" w:hAnsi="Nirmala UI" w:cs="Nirmala UI"/>
        </w:rPr>
        <w:t xml:space="preserve"> අගමැතිවරයකු පත් වුණා. ඔහුට මීළඟ මාස කිහිපය ඉතා අභියෝගාත්මක වනු ඇති. ඒ කුමක් නිසාදැයි අපි බලමු.</w:t>
      </w:r>
    </w:p>
    <w:p w:rsidR="00253196" w:rsidRPr="005B78FF" w:rsidRDefault="005B78FF">
      <w:pPr>
        <w:rPr>
          <w:rFonts w:ascii="Nirmala UI" w:hAnsi="Nirmala UI" w:cs="Nirmala UI"/>
        </w:rPr>
      </w:pPr>
      <w:r w:rsidRPr="005B78FF">
        <w:rPr>
          <w:rFonts w:ascii="Nirmala UI" w:hAnsi="Nirmala UI" w:cs="Nirmala UI"/>
        </w:rPr>
        <w:t>දෙවන ලෝක යුධ සමයේ දී නට්සි ජර්මන් පාලනයට නතු වූ ප්‍රදේශයන්හි මතු වූ ප්‍රධානම කැරැල්ලක් ලෙස 1944 වෝර්සෝ කැරැල්ල හඳුන්වන්නට පුළුවන්. 1944 අගෝස්තු 1 වන දා මෙම අරගලය දියත් කළේ නැගෙනහිර පෙරමුණේ සෝවියට් හමුදා වෝර්සෝව අසලට පැමිණෙමින් සිටිය දී යි. මේ අතර මිත්‍ර හමුදා නෝර්මැන්ඩියට ද ගොඩබැස තිබුණා.</w:t>
      </w:r>
    </w:p>
    <w:p w:rsidR="00253196" w:rsidRPr="005B78FF" w:rsidRDefault="005B78FF">
      <w:pPr>
        <w:rPr>
          <w:rFonts w:ascii="Nirmala UI" w:hAnsi="Nirmala UI" w:cs="Nirmala UI"/>
        </w:rPr>
      </w:pPr>
      <w:r w:rsidRPr="005B78FF">
        <w:rPr>
          <w:rFonts w:ascii="Nirmala UI" w:hAnsi="Nirmala UI" w:cs="Nirmala UI"/>
        </w:rPr>
        <w:t>මේ වනවිට ජර්මනිය යුධමය වශයෙන් පරාජය වනු ඇතැ යි යන විශ්වාසය මිත්‍ර රටවල් තුළ ඇති වෙමින් තිබුණා. එහෙයින් ජර්මන් පාලනය යටතේ වූ ප්‍රදේශයන්හි අනාගතය පිළිබඳ කතිකාවක් නිර්මාණය වෙමින් පැවතුණා.</w:t>
      </w:r>
    </w:p>
    <w:p w:rsidR="00253196" w:rsidRPr="005B78FF" w:rsidRDefault="005B78FF">
      <w:pPr>
        <w:rPr>
          <w:rFonts w:ascii="Nirmala UI" w:hAnsi="Nirmala UI" w:cs="Nirmala UI"/>
        </w:rPr>
      </w:pPr>
      <w:r w:rsidRPr="005B78FF">
        <w:rPr>
          <w:rFonts w:ascii="Nirmala UI" w:hAnsi="Nirmala UI" w:cs="Nirmala UI"/>
        </w:rPr>
        <w:t>පෝලන්තය තුළ ද සිය අනාගතය පිළිබඳ ප්‍රධාන කඳවුරු දෙකක් මතුවුණා. එකක් නම් පෝලන්තය බටහිර රටවල් හා සමීප වියයුතු බව පිළිගත් පිරිස යි. ඔවුන් ලන්ඩනයේ පිහිටුවාගෙන තිබුණ පෝලන්ත තාවකාලික රජය වටා එක්ව සිටියා. මේ අතර සෝවියට් දේශයට සමීපව කටයුතු කළ යුතු ය යනුවෙන් පිළිගත් පිරිසක් පෝලන්ත දේශප්‍රේමීන්ගේ එකමුතුව ලෙස සංවිධානය වී සිටියා.</w:t>
      </w:r>
    </w:p>
    <w:p w:rsidR="00253196" w:rsidRPr="005B78FF" w:rsidRDefault="005B78FF">
      <w:pPr>
        <w:rPr>
          <w:rFonts w:ascii="Nirmala UI" w:hAnsi="Nirmala UI" w:cs="Nirmala UI"/>
        </w:rPr>
      </w:pPr>
      <w:r w:rsidRPr="005B78FF">
        <w:rPr>
          <w:rFonts w:ascii="Nirmala UI" w:hAnsi="Nirmala UI" w:cs="Nirmala UI"/>
        </w:rPr>
        <w:t>ලන්ඩන් හි පෝලන්ත රජය සමග සම්බන්ධ වූ සන්නද්ධ අංශයක් "ස්වදේශ හමුදාව" ලෙස පෝලන්තයෙහි සංවිධානය වෙමින් තිබුණා. මේ අතර සෝවියට් හමුදා විසින් ජර්මානුන් වේගයෙන් පසුබස්වමින් සිටියා. 1944 ජූලි මාසය වෙද්දී ඔවුන් දෙවන ලෝක යුද්ධය ඇරඹීමට පෙර තිබූ පෝලන්ත දේශසීමාවට ඇතුල් වී සිටියා. මිත්‍ර පාක්ෂික හමුදා ඒ වන විට වූයේ පෝලන්තයෙන් බොහෝ ඈතින්. ඒ අනුව සෝවියට් හමුදා විසින් පෝලන්තය අත්පත් කරගනු ඇතැ යි පෙනෙන්නට වුණා.</w:t>
      </w:r>
    </w:p>
    <w:p w:rsidR="00253196" w:rsidRPr="005B78FF" w:rsidRDefault="005B78FF">
      <w:pPr>
        <w:rPr>
          <w:rFonts w:ascii="Nirmala UI" w:hAnsi="Nirmala UI" w:cs="Nirmala UI"/>
        </w:rPr>
      </w:pPr>
      <w:r w:rsidRPr="005B78FF">
        <w:rPr>
          <w:rFonts w:ascii="Nirmala UI" w:hAnsi="Nirmala UI" w:cs="Nirmala UI"/>
        </w:rPr>
        <w:t>සෝවියට් හමුදා විසින් පෝලන්තය අත්පත් කරගන්නා තෙක් නරඹන්නන් සේ සිටින්නේ ද නැද්ද යන උභතෝකෝටිකයට ස්වදේශ හමුදාව මෙම අවස්ථාවේ මුහුණ දුන්නා. එහිදී ඔවුන් තීරණය කළේ සටන් කිරීම වඩා සුදුසු බව යි. සෝවියට් දේශයෙන් ඔවුන් වෙත ඍජු සහායක් ලැබීමට වූයේ අඩු ඉඩක් වූ හෙයින් මෙය අභියෝගාත්මක තීරණයක් වුණා. එහෙත් නිහඬව සිටියේ නම් ස්වදේශ හමුදාව සහමුලින්ම නොවැදගත් සංවිධානයක් ලෙස අමතක වී යාමට ද ඉඩ තිබුණා.</w:t>
      </w:r>
    </w:p>
    <w:p w:rsidR="00253196" w:rsidRPr="005B78FF" w:rsidRDefault="005B78FF">
      <w:pPr>
        <w:rPr>
          <w:rFonts w:ascii="Nirmala UI" w:hAnsi="Nirmala UI" w:cs="Nirmala UI"/>
        </w:rPr>
      </w:pPr>
      <w:r w:rsidRPr="005B78FF">
        <w:rPr>
          <w:rFonts w:ascii="Nirmala UI" w:hAnsi="Nirmala UI" w:cs="Nirmala UI"/>
        </w:rPr>
        <w:t xml:space="preserve">ස්වදේශ හමුදාවේ ප්‍රධානී තදෙයුස් බෝර්-කොමරොව්ස්කි, කැරැල්ල දියත් කිරීමට 1944 අගෝස්තු 1 වන දා සවස 5 යන වෙලාව තෝරාගත්තා. වෝර්සෝවේ ස්වදේශ </w:t>
      </w:r>
      <w:r w:rsidRPr="005B78FF">
        <w:rPr>
          <w:rFonts w:ascii="Nirmala UI" w:hAnsi="Nirmala UI" w:cs="Nirmala UI"/>
        </w:rPr>
        <w:lastRenderedPageBreak/>
        <w:t>හමුදාවේ 40,000ක පමණ පිරිසක් වූ නමුත් ඔවුන් සතුව ගිනි අවි වූයේ 2,500ක පමණ පිරිසකට පමණ යි.</w:t>
      </w:r>
    </w:p>
    <w:p w:rsidR="00253196" w:rsidRPr="005B78FF" w:rsidRDefault="005B78FF">
      <w:pPr>
        <w:rPr>
          <w:rFonts w:ascii="Nirmala UI" w:hAnsi="Nirmala UI" w:cs="Nirmala UI"/>
        </w:rPr>
      </w:pPr>
      <w:r w:rsidRPr="005B78FF">
        <w:rPr>
          <w:rFonts w:ascii="Nirmala UI" w:hAnsi="Nirmala UI" w:cs="Nirmala UI"/>
        </w:rPr>
        <w:t>මෙම අවස්ථාව වන විට ජර්මන් හමුදාවන්හි 15,000ක් පමණ වෝර්සෝවෙහි සිටියා. ළඟ එන සෝවියට් ප්‍රහාරය හමුවේ වෝර්සෝව ආරක්ෂා කරගෙන එය සිය ප්‍රධාන බලකොටුවක් බවට පත් කරගැනීමට ජර්මානුන් තීරණය කර තිබුණා. ඒ අනුව තවත් හමුදා ප්‍රදේශයට පැමිණීමට නියමිත වුණා.</w:t>
      </w:r>
    </w:p>
    <w:p w:rsidR="00253196" w:rsidRPr="005B78FF" w:rsidRDefault="005B78FF">
      <w:pPr>
        <w:rPr>
          <w:rFonts w:ascii="Nirmala UI" w:hAnsi="Nirmala UI" w:cs="Nirmala UI"/>
        </w:rPr>
      </w:pPr>
      <w:r w:rsidRPr="005B78FF">
        <w:rPr>
          <w:rFonts w:ascii="Nirmala UI" w:hAnsi="Nirmala UI" w:cs="Nirmala UI"/>
        </w:rPr>
        <w:t>1944 අගෝස්තු 1 වන දා ස්වදේශ හමුදාවේ පිරිස් වෝර්සෝවේ ඉලක්ක 180කට පහර දුන්නා. මෙහිදී ඇතැම් ස්ථාන වෙත නියමිත වූ වෙලාවට කලින් පහර දෙනු ලැබුණා. පාලම්, ගුවන් තොටුපල, දුම්රියපලවල්, හමුදා සහ පොලිස් ඉලක්ක බොහොමයකට එල්ල වූ ප්‍රහාර සාර්ථක වූයේ නැහැ. නමුත් විස්ටියුලා නදියෙහි වම් ඉවුරේ ප්‍රදේශ කිහිපයක බලය කැරලිකරුවන් අතට පත්වුණා.</w:t>
      </w:r>
    </w:p>
    <w:p w:rsidR="00253196" w:rsidRPr="005B78FF" w:rsidRDefault="005B78FF">
      <w:pPr>
        <w:rPr>
          <w:rFonts w:ascii="Nirmala UI" w:hAnsi="Nirmala UI" w:cs="Nirmala UI"/>
        </w:rPr>
      </w:pPr>
      <w:r w:rsidRPr="005B78FF">
        <w:rPr>
          <w:rFonts w:ascii="Nirmala UI" w:hAnsi="Nirmala UI" w:cs="Nirmala UI"/>
        </w:rPr>
        <w:t>පෘඩෙන්‍ෂල් ගොඩනැගිල්ල, ගෑස් සහ විදුලි බලාගාර, ජල සම්පාදන මධ්‍යස්ථානය යනාදිය ඒ අතර වුණා. කෙටි කලකින්ම විදුලි බලාගරය යළි ක්‍රියාත්මක තත්ත්වයට පත් කරගැනීමට ස්වදේශ හමුදාව සමත් වුණා.</w:t>
      </w:r>
    </w:p>
    <w:p w:rsidR="00253196" w:rsidRPr="005B78FF" w:rsidRDefault="005B78FF">
      <w:pPr>
        <w:rPr>
          <w:rFonts w:ascii="Nirmala UI" w:hAnsi="Nirmala UI" w:cs="Nirmala UI"/>
        </w:rPr>
      </w:pPr>
      <w:r w:rsidRPr="005B78FF">
        <w:rPr>
          <w:rFonts w:ascii="Nirmala UI" w:hAnsi="Nirmala UI" w:cs="Nirmala UI"/>
        </w:rPr>
        <w:t>මේ අතර වෝලා ප්‍රදේශයේ දී වෆන්-එස්.එස්. ගබඩාවක් කැරලිකරුවන් අතට පත් වූ අතර එහි ආහාර සහ නිල ඇඳුම් විශාල තොගයක් වුණා. කැරලිකරුවන් බොහෝ දෙනෙක් මෙම නිල ඇඳුම් තම පාවිච්චියට ගත් අතර ඒ සමග රතු සහ සුදු යන පෝලන්ත ජාතික වර්ණ අත්පටි ද පැළඳ සිටියා.</w:t>
      </w:r>
    </w:p>
    <w:p w:rsidR="00253196" w:rsidRPr="005B78FF" w:rsidRDefault="005B78FF">
      <w:pPr>
        <w:rPr>
          <w:rFonts w:ascii="Nirmala UI" w:hAnsi="Nirmala UI" w:cs="Nirmala UI"/>
        </w:rPr>
      </w:pPr>
      <w:r w:rsidRPr="005B78FF">
        <w:rPr>
          <w:rFonts w:ascii="Nirmala UI" w:hAnsi="Nirmala UI" w:cs="Nirmala UI"/>
        </w:rPr>
        <w:t>මෙම අවස්ථාවේ දී සෝවියට් හමුදා ප්‍රශ්නකාරී තීරණයක් ගත්තා. විස්ටියුලාවෙහි, වෝර්සෝවට අනෙක් පස ඉවුරෙහි වූ ප්‍රාගා සිට කිලෝමීටර් 19ක් පමණ ඈත දී ඔවුන් සිය මෙහෙයුම් නතර කළා. එමෙන්ම සෝවියට් ගුවන් හමුදාව ද සිය ක්‍රියාන්විත අවම කළා. සෝවියට් පාර්ශවයෙන් කියවුණේ ඔවුන් කලක් තිස්සේ වේගයෙන් ඉදිරියට පැමිණ සිටියෙන් අවශ්‍ය සැපයුම් ගෙන්වීමට ඇති අවශ්‍යතාව මත මෙසේ ප්‍රහාර නැවතූ බව යි.</w:t>
      </w:r>
    </w:p>
    <w:p w:rsidR="00253196" w:rsidRPr="005B78FF" w:rsidRDefault="005B78FF">
      <w:pPr>
        <w:rPr>
          <w:rFonts w:ascii="Nirmala UI" w:hAnsi="Nirmala UI" w:cs="Nirmala UI"/>
        </w:rPr>
      </w:pPr>
      <w:r w:rsidRPr="005B78FF">
        <w:rPr>
          <w:rFonts w:ascii="Nirmala UI" w:hAnsi="Nirmala UI" w:cs="Nirmala UI"/>
        </w:rPr>
        <w:t>දින කිහිපයක් තුළ ජර්මනිය යුන්කර්ස් Ju-87 ස්ටූකා ගුවන් යානා යොදාගෙන ස්වදේශ හමුදා ඉලක්ක වෙත පහර දීමට වුණා. ඒ අතර අමතර ජර්මන් සේනා එම ප්‍රදේශය වෙත ළඟා වුණා. මේ අතර ප්‍රාගා ප්‍රදේශයේ මතු වූ කැරැල්ල පරාජය කරනු ලැබුණා. කැරලිකරුවන් අත්පත් කරගත් ප්‍රදේශයන් හි ඔවුන් "යටිබිම්ගත පෝලන්ත රාජ්‍යය" සංවිධානය කර පරිපාලන කටයුතු සකස් කරන්නට වුණා.</w:t>
      </w:r>
    </w:p>
    <w:p w:rsidR="00253196" w:rsidRPr="005B78FF" w:rsidRDefault="005B78FF">
      <w:pPr>
        <w:rPr>
          <w:rFonts w:ascii="Nirmala UI" w:hAnsi="Nirmala UI" w:cs="Nirmala UI"/>
        </w:rPr>
      </w:pPr>
      <w:r w:rsidRPr="005B78FF">
        <w:rPr>
          <w:rFonts w:ascii="Nirmala UI" w:hAnsi="Nirmala UI" w:cs="Nirmala UI"/>
        </w:rPr>
        <w:t>අගෝස්තු 5 වනදා සිට දින දෙකක් තුළ ජර්මන් හමුදා විසින් වෝලා හා ඔහ්ටා ප්‍රදේශයන්හි කළ ක්‍රියාන්විතවලින් සැලකිය යුතු ප්‍රදේශයක් නැවත තම පාලනයට නතු කරගැනීමට ඔවුන් සමත් වුණා. ඔවුන් පෝලන්ත ජනතාවගෙන් පළිගත්තේ දහස් ගණනක් මරා දමමින්.</w:t>
      </w:r>
    </w:p>
    <w:p w:rsidR="00253196" w:rsidRPr="005B78FF" w:rsidRDefault="005B78FF">
      <w:pPr>
        <w:rPr>
          <w:rFonts w:ascii="Nirmala UI" w:hAnsi="Nirmala UI" w:cs="Nirmala UI"/>
        </w:rPr>
      </w:pPr>
      <w:r w:rsidRPr="005B78FF">
        <w:rPr>
          <w:rFonts w:ascii="Nirmala UI" w:hAnsi="Nirmala UI" w:cs="Nirmala UI"/>
        </w:rPr>
        <w:lastRenderedPageBreak/>
        <w:t>අගෝස්තු මාසයේ 14 වන දා ජර්මන් හමුදා විසින් වෝර්සෝවේ පැරණි නගරය වෙත පහර දීම ඇරඹුවා. සැප්තැම්බරය මුල වනතෙක්ම මෙහි සටන් පැවතුණා. ආරම්භයේ දී මේ සඳහා ජර්මානුන් 8,000ක් සම්බන්ධ වුණා. ජර්මානුන් එල්ල කළ දරුණු ප්‍රහාර හමුවේ සැප්තැම්බර් 1 වෙනි දා සහ 2 වන දා එම ප්‍රදේශයේ ඉතිරි වූ පෝලන්ත සටන්කාමීන් නගර මධ්‍යය දෙසට පසුබැස්සා. ඒ භූගත කාණු පද්ධතිය ඔස්සේ යි.</w:t>
      </w:r>
    </w:p>
    <w:p w:rsidR="00253196" w:rsidRPr="005B78FF" w:rsidRDefault="005B78FF">
      <w:pPr>
        <w:rPr>
          <w:rFonts w:ascii="Nirmala UI" w:hAnsi="Nirmala UI" w:cs="Nirmala UI"/>
        </w:rPr>
      </w:pPr>
      <w:r w:rsidRPr="005B78FF">
        <w:rPr>
          <w:rFonts w:ascii="Nirmala UI" w:hAnsi="Nirmala UI" w:cs="Nirmala UI"/>
        </w:rPr>
        <w:t>පැරණි නගරය අල්ලාගත් පසු ජර්මන් ප්‍රහාර එල්ල කෙරුණේ ගඟබඩ දිස්ත්‍රික්කයට (Riverside District) යි. එහි වූ විදුලි බලාගාරය දිගින් දිගටම එල්ල වූ ගුවන් ප්‍රහාර හමුවේ ක්‍රියා විරහිත තත්ත්වයට පත් වුණා. එය ද කැරලිකරුවන්ගේ තත්ත්වය තවත් අයහපත් අතට පත් කළා.</w:t>
      </w:r>
    </w:p>
    <w:p w:rsidR="00253196" w:rsidRPr="005B78FF" w:rsidRDefault="005B78FF">
      <w:pPr>
        <w:rPr>
          <w:rFonts w:ascii="Nirmala UI" w:hAnsi="Nirmala UI" w:cs="Nirmala UI"/>
        </w:rPr>
      </w:pPr>
      <w:r w:rsidRPr="005B78FF">
        <w:rPr>
          <w:rFonts w:ascii="Nirmala UI" w:hAnsi="Nirmala UI" w:cs="Nirmala UI"/>
        </w:rPr>
        <w:t>සැප්තැම්බර් 11 වනදා සෝවියට් රතු හමුදාව වෝර්සෝ දෙසට වන සිය මෙහෙයුම් ඇරඹුවා. ඔවුන් දින තුනක් තුළ විස්ටියුලා නදියෙන් නැගෙනහිර ඉවුරේ වූ ප්‍රගා ප්‍රදේශය අල්ලාගත් අතර ජර්මන් හමුදා නදිය හරහා වූ පාලම් විනාශ කර වෝර්සෝවට පසුබැස්සා. මේ අතර වෝර්සෝහි ස්වදේශ හමුදාවට එරෙහි ප්‍රහාර දිගටම කරගෙන යනු ලැබුණා.</w:t>
      </w:r>
    </w:p>
    <w:p w:rsidR="00253196" w:rsidRPr="005B78FF" w:rsidRDefault="005B78FF">
      <w:pPr>
        <w:rPr>
          <w:rFonts w:ascii="Nirmala UI" w:hAnsi="Nirmala UI" w:cs="Nirmala UI"/>
        </w:rPr>
      </w:pPr>
      <w:r w:rsidRPr="005B78FF">
        <w:rPr>
          <w:rFonts w:ascii="Nirmala UI" w:hAnsi="Nirmala UI" w:cs="Nirmala UI"/>
        </w:rPr>
        <w:t>සැප්තැම්බර් 15 වනදා සිග්ම්න්ට් බෙර්ලින්ග් විසින් මෙහෙයවූ පළමු පෝලන්ත හමුදාව විස්ටියුලාව තරණය කර වෝර්සෝවේ කොටසක් අල්ලා ගැනීමට උත්සාහ කළා. පළමු පෝලන්ත හමුදාව යනු කොමියුනිස්ට් අනුග්‍රහය මත පෝලන්ත යුධ හමුදාව ප්‍රතිනිර්මාණය කිරීමේදී පිහිටුවන ලද පළමු සේනාංකය යි. මොවුන් විසින් සිදුකරන ලද උත්සාහය දින කිහිපයක් තුළ අසාර්ථක වූයේ එම සේනාංකයට විශාල ජීවිත හානි සිදු කරමින්.</w:t>
      </w:r>
    </w:p>
    <w:p w:rsidR="00253196" w:rsidRPr="005B78FF" w:rsidRDefault="005B78FF">
      <w:pPr>
        <w:rPr>
          <w:rFonts w:ascii="Nirmala UI" w:hAnsi="Nirmala UI" w:cs="Nirmala UI"/>
        </w:rPr>
      </w:pPr>
      <w:r w:rsidRPr="005B78FF">
        <w:rPr>
          <w:rFonts w:ascii="Nirmala UI" w:hAnsi="Nirmala UI" w:cs="Nirmala UI"/>
        </w:rPr>
        <w:t>සැප්තැම්බර් 24 වන දා වෝර්සෝවේ මොකොටොව් ප්‍රදේශය වෙත ජර්මානුන් දැවැන්ත ප්‍රහාරයක් එල්ල කළා. දින තුනකට පසු එහි වූ කැරලිකරුවන් යටත් වූයේ ජර්මානුන් ජිනීවා සම්මුතීන් අනුව යටත් වූවන්ට සලකන බවට වූ ප්‍රතිඥාවක් දුන් පසු යි. ඒ අනුව යටත්වන ස්වදේශ හමුදා සාමාජිකයන් කැරලිකරුවන් නොව යුධ සිරකරුවන් ලෙස සලකනු ලැබුණා. ඒ අනුව සැප්තැම්බර් 27 වන දා එම ප්‍රදේශයේ ස්වදේශ හමුදා යටත් වුණා.</w:t>
      </w:r>
    </w:p>
    <w:p w:rsidR="00253196" w:rsidRPr="005B78FF" w:rsidRDefault="005B78FF">
      <w:pPr>
        <w:rPr>
          <w:rFonts w:ascii="Nirmala UI" w:hAnsi="Nirmala UI" w:cs="Nirmala UI"/>
        </w:rPr>
      </w:pPr>
      <w:r w:rsidRPr="005B78FF">
        <w:rPr>
          <w:rFonts w:ascii="Nirmala UI" w:hAnsi="Nirmala UI" w:cs="Nirmala UI"/>
        </w:rPr>
        <w:t>සැප්තැම්බර් 29 වනදා සොලිබෝර්ස් ප්‍රදේශයට ද දැවැන්ත ජර්මන් ප්‍රහාරයක් එල්ල වුණා. එම ප්‍රදේශයත් ඊළඟ දිනයේදී යටත් වුණා. කොමියුනිස්ට් සටන්කාමීන් පිරිසක් විස්ටියුලාවෙන් එතෙර වීමට උත්සාහ කළත් එයින් සාර්ථක වූයේ කිහිප දෙනකු පමණ යි.</w:t>
      </w:r>
    </w:p>
    <w:p w:rsidR="00253196" w:rsidRPr="005B78FF" w:rsidRDefault="005B78FF">
      <w:pPr>
        <w:rPr>
          <w:rFonts w:ascii="Nirmala UI" w:hAnsi="Nirmala UI" w:cs="Nirmala UI"/>
        </w:rPr>
      </w:pPr>
      <w:r w:rsidRPr="005B78FF">
        <w:rPr>
          <w:rFonts w:ascii="Nirmala UI" w:hAnsi="Nirmala UI" w:cs="Nirmala UI"/>
        </w:rPr>
        <w:t>ඔක්තෝබර් 1 වන දා පැය හයක සටන් විරාමයක දී සිවිල් වැසියන් 8,000ක් නගර මධ්‍යයෙන් ඉවත් වුණා. ඊළඟ දිනයේදී සටාන් නැවැත්වීමේ ගිවිසුමකට අත්සන් කෙරුණ අතර වෝර්සෝ කැරැල්ල ඉන් නිම වුණා. ස්වදේශ හමුදාවේ 15,000ක් යුධ සිරකරුවන් ලෙස යටත් වුණා.</w:t>
      </w:r>
    </w:p>
    <w:p w:rsidR="00253196" w:rsidRPr="005B78FF" w:rsidRDefault="005B78FF">
      <w:pPr>
        <w:rPr>
          <w:rFonts w:ascii="Nirmala UI" w:hAnsi="Nirmala UI" w:cs="Nirmala UI"/>
        </w:rPr>
      </w:pPr>
      <w:r w:rsidRPr="005B78FF">
        <w:rPr>
          <w:rFonts w:ascii="Nirmala UI" w:hAnsi="Nirmala UI" w:cs="Nirmala UI"/>
        </w:rPr>
        <w:lastRenderedPageBreak/>
        <w:t>කැරැල්ලෙන් පසු නගරයේ වූ සිවිල් වැසියන් ඉවත් කිරීමට ජර්මනිය ක්‍රියා කළා. ඉන් 55,000ක් දේශපාලන සිරකඳවුරු වෙත ගෙනයන ලදැ යි සඳහන් වනවා. තවත් 150,000ක් වැඩ කඳවුරු වෙත ගෙනයනු ලැබුණා. එමෙන්ම නගරයේ බොහෝ කොටස් විනාශ කරනු ලැබුණා.</w:t>
      </w:r>
    </w:p>
    <w:p w:rsidR="00253196" w:rsidRPr="005B78FF" w:rsidRDefault="005B78FF">
      <w:pPr>
        <w:rPr>
          <w:rFonts w:ascii="Nirmala UI" w:hAnsi="Nirmala UI" w:cs="Nirmala UI"/>
        </w:rPr>
      </w:pPr>
      <w:r w:rsidRPr="005B78FF">
        <w:rPr>
          <w:rFonts w:ascii="Nirmala UI" w:hAnsi="Nirmala UI" w:cs="Nirmala UI"/>
        </w:rPr>
        <w:t>මෑත කාලයේ ලෝකයේ ඇතැම් රටවල නම් වෙනස් වීමේ සිද්ධීන් වාර්තා වූ බව ඔබ අසා ඇති. එයින් මැසඩෝනියාවේ නම උතුරු මැසඩෝනියාව ලෙස වෙනස් වීම සුවිශේෂී සිදුවීමක් වුණා.</w:t>
      </w:r>
    </w:p>
    <w:p w:rsidR="00253196" w:rsidRPr="005B78FF" w:rsidRDefault="005B78FF">
      <w:pPr>
        <w:rPr>
          <w:rFonts w:ascii="Nirmala UI" w:hAnsi="Nirmala UI" w:cs="Nirmala UI"/>
        </w:rPr>
      </w:pPr>
      <w:r w:rsidRPr="005B78FF">
        <w:rPr>
          <w:rFonts w:ascii="Nirmala UI" w:hAnsi="Nirmala UI" w:cs="Nirmala UI"/>
        </w:rPr>
        <w:t>ග්‍රීසිය සහ මැසඩෝනියාව අතර ඇති වූ එකඟතාවක් මත, වසර 75 ක් පමණ පැවති මැසඩෝනියාවේ නම පිළිබඳ අර්බුදය නිම වුණා. එහෙත් එය සිදු වූයේ දෙරටෙහිම විශාල විරෝධතා මධ්‍යයේ යි.</w:t>
      </w:r>
    </w:p>
    <w:p w:rsidR="00253196" w:rsidRPr="005B78FF" w:rsidRDefault="005B78FF">
      <w:pPr>
        <w:rPr>
          <w:rFonts w:ascii="Nirmala UI" w:hAnsi="Nirmala UI" w:cs="Nirmala UI"/>
        </w:rPr>
      </w:pPr>
      <w:r w:rsidRPr="005B78FF">
        <w:rPr>
          <w:rFonts w:ascii="Nirmala UI" w:hAnsi="Nirmala UI" w:cs="Nirmala UI"/>
        </w:rPr>
        <w:t>මැසඩෝනියා මතභේදය දෙවන ලෝක යුද්ධය අවසාන සමය තෙක් දිවෙනවා. යුගෝස්ලාවියාවේ බලය තහවුරු කරගත් පසු කොමියුනිස්ට්වාදීන් එරට ෆෙඩරල් ක්‍රමයක් ස්ථාපිත කළේ සමූහාණ්ඩු හයක් ලෙස රාජ්‍යය ප්‍රතිසංවිධානය කරමින්. මේ අනුව යුගෝස්ලාවියාව තුළ බිහි වූ එක් සමූහාණ්ඩුවක් වූයේ මැසඩෝනියා සමාජවාදී සමූහාණ්ඩුව යි.</w:t>
      </w:r>
    </w:p>
    <w:p w:rsidR="00253196" w:rsidRPr="005B78FF" w:rsidRDefault="005B78FF">
      <w:pPr>
        <w:rPr>
          <w:rFonts w:ascii="Nirmala UI" w:hAnsi="Nirmala UI" w:cs="Nirmala UI"/>
        </w:rPr>
      </w:pPr>
      <w:r w:rsidRPr="005B78FF">
        <w:rPr>
          <w:rFonts w:ascii="Nirmala UI" w:hAnsi="Nirmala UI" w:cs="Nirmala UI"/>
        </w:rPr>
        <w:t>මෙසේ යුගෝස්ලාවියානු සමූහාණ්ඩුවකට මැසඩෝනියාවයැ යි නම් තැබීම යාබද ග්‍රීසියේ අප්‍රසාදයට හේතු වුණා. ග්‍රීසිය කියා සිටියේ තම සංස්කෘතික සහ ඓතිහාසික අනන්‍යතාව සොරාගැනීමේ උත්සාහයක යුගෝස්ලාවියාව නිරත වන බව යි. අප බොහෝ දෙනා දන්නා පරිදි පුරාණයෙහි මහා ඇලෙක්සැන්ඩර් අධිරාජ්‍යයා උපන්නේ මැසඩෝනියාවේ යි. එම පෞරාණික ප්‍රදේශය පිහිටියේ වර්තමාන ග්‍රීසියේ මැසඩෝනියා ප්‍රාන්තයේ යි.</w:t>
      </w:r>
    </w:p>
    <w:p w:rsidR="00253196" w:rsidRPr="005B78FF" w:rsidRDefault="005B78FF">
      <w:pPr>
        <w:rPr>
          <w:rFonts w:ascii="Nirmala UI" w:hAnsi="Nirmala UI" w:cs="Nirmala UI"/>
        </w:rPr>
      </w:pPr>
      <w:r w:rsidRPr="005B78FF">
        <w:rPr>
          <w:rFonts w:ascii="Nirmala UI" w:hAnsi="Nirmala UI" w:cs="Nirmala UI"/>
        </w:rPr>
        <w:t>ග්‍රීසියේ මැසඩෝනියා ප්‍රාන්තයේ නමම යුගෝස්ලාව් සමූහාණ්ඩුවකට භාවිතා කිරීම පිළිබඳව ග්‍රීසිය කලබලයට පත් වුණා. ඇතැම් පිරිස් කියා සිටියේ ග්‍රීසියේ මැසඩෝනියා ප්‍රාන්තයට අයිතිවාසිකම් කීමේ අදහසින් යුගෝස්ලාවියාවේ මාර්ෂල් ටිටෝ මෙම නම සිය සමූහාණ්ඩුවකට ද යොදාගත් බව යි.</w:t>
      </w:r>
    </w:p>
    <w:p w:rsidR="00253196" w:rsidRPr="005B78FF" w:rsidRDefault="005B78FF">
      <w:pPr>
        <w:rPr>
          <w:rFonts w:ascii="Nirmala UI" w:hAnsi="Nirmala UI" w:cs="Nirmala UI"/>
        </w:rPr>
      </w:pPr>
      <w:r w:rsidRPr="005B78FF">
        <w:rPr>
          <w:rFonts w:ascii="Nirmala UI" w:hAnsi="Nirmala UI" w:cs="Nirmala UI"/>
        </w:rPr>
        <w:t>යුගෝස්ලාවියාව පාර්ශවයෙන් මතු වූ අදහස වූයේ මැසඩෝනියානු ජනතාව වෙනමම දකුණුදිග ස්ලැවික් භාෂාවක් කතා කරන වෙනම ජනතාවක් හෙයින් මෙසේ සමූහාණ්ඩුවක් ස්ථාපිත කිරීම සාධාරණ බව යි. මැසඩෝනියානු ජනතාව වාසය කළ ප්‍රදේශ බොහොමයක් පළමු සහ දෙවන ලෝක යුද්ධ අතර සමයේ ද යුගෝස්ලාවියාවේ කොටසක් වුව ද ඊට වෙනම ස්වයං පාලනයක් වූයේ නැහැ. එම ජනතාව අතර ද ජාතිකවාදී ව්‍යාපාර එතරම්ම ප්‍රබලව නැගී ආයේ ද නැහැ.</w:t>
      </w:r>
    </w:p>
    <w:p w:rsidR="00253196" w:rsidRPr="005B78FF" w:rsidRDefault="005B78FF">
      <w:pPr>
        <w:rPr>
          <w:rFonts w:ascii="Nirmala UI" w:hAnsi="Nirmala UI" w:cs="Nirmala UI"/>
        </w:rPr>
      </w:pPr>
      <w:r w:rsidRPr="005B78FF">
        <w:rPr>
          <w:rFonts w:ascii="Nirmala UI" w:hAnsi="Nirmala UI" w:cs="Nirmala UI"/>
        </w:rPr>
        <w:t xml:space="preserve">මැසඩෝනියා ප්‍රශ්නය වඩාත් බරපතල තත්ත්වකට පත් වූයේ 1991 දී යුගෝස්ලාවියාව බිඳ් වැටීමට පටන් ගැනීමත් සමග යි. මේ අවස්ථාවේ මැසඩෝනියාව </w:t>
      </w:r>
      <w:r w:rsidRPr="005B78FF">
        <w:rPr>
          <w:rFonts w:ascii="Nirmala UI" w:hAnsi="Nirmala UI" w:cs="Nirmala UI"/>
        </w:rPr>
        <w:lastRenderedPageBreak/>
        <w:t>ද පූර්ණ ස්වාධීන රාජ්‍යයක් බව ප්‍රකාශයට පත් කෙරුණා. එය හඳුන්වන ලද්දේ මැසඩෝනියා ජනරජය නමින්.</w:t>
      </w:r>
    </w:p>
    <w:p w:rsidR="00253196" w:rsidRPr="005B78FF" w:rsidRDefault="005B78FF">
      <w:pPr>
        <w:rPr>
          <w:rFonts w:ascii="Nirmala UI" w:hAnsi="Nirmala UI" w:cs="Nirmala UI"/>
        </w:rPr>
      </w:pPr>
      <w:r w:rsidRPr="005B78FF">
        <w:rPr>
          <w:rFonts w:ascii="Nirmala UI" w:hAnsi="Nirmala UI" w:cs="Nirmala UI"/>
        </w:rPr>
        <w:t>මැසඩෝනියාවේ නමේ ගැටළුව සෝවියට් සංගමය බිඳ වැටීමෙන් පසු කාලයේ බෝල්කන් ප්‍රදේශයේ බල දේශපාලනය පිළිබඳ වැදගත් කරුණක් බවට පත් වුණා. සමාජවාදී කඳවුරෙහි බිඳවැටීමෙන් පසු නැගෙනහිර යුරෝපා රටවල ප්‍රධාන දේශපාලනික් කඳවුරු දෙක වූයේ බටහිර හා සමීප වීමට පක්ෂ පිළ සහ රුසියාව සමග සමීප වීමට පක්ෂ පිළ යි. මැසඩෝනියාවේ ද මෙම තත්ත්වයෙහි ලොකු වෙනසක් වූයේ නැහැ. කෙසේ නමුත් මැසඩෝනියාවට බටහිර සමග සමීප වීමට නොහැකි සුවිශේෂී කරුණක් ද වුණා. මැසඩෝනියාව යන නමින් නේටෝ සංවිධානයට හෝ යුරෝපා සංගමයට එම රාජ්‍යය ඇතුල් වීම පිළිබඳ ග්‍රීසිය විරුද්ධ වුණා.</w:t>
      </w:r>
    </w:p>
    <w:p w:rsidR="00253196" w:rsidRPr="005B78FF" w:rsidRDefault="005B78FF">
      <w:pPr>
        <w:rPr>
          <w:rFonts w:ascii="Nirmala UI" w:hAnsi="Nirmala UI" w:cs="Nirmala UI"/>
        </w:rPr>
      </w:pPr>
      <w:r w:rsidRPr="005B78FF">
        <w:rPr>
          <w:rFonts w:ascii="Nirmala UI" w:hAnsi="Nirmala UI" w:cs="Nirmala UI"/>
        </w:rPr>
        <w:t>1991 දී මැසඩෝනියාව ස්වාධීන වීමේ සිටම මෙම ග්‍රීක විරෝධතාව මතු වූ අතර එම කරුණ නිසා මුල් කාලීනව මැසඩෝනියාවට අන්තර්ජාතික පිළිගැනීම ලබාගැනීමත් පහසු වූයේ නැහැ. මේ අතර ග්‍රීසියේ ද මේ කරුණ අරභයා විශාල විරෝධතා ඇති වුණා. කල් යාමේ දී "මැසඩෝනියා ජනරජය" යන නම බොහෝ රටවල් පිළිගත් නමුත් ග්‍රීක විරෝධය දිගටම පැවතුණා. මේ පිළිබඳව එරට එක්සත් ජාතීන්ගේ සංවිධානයට ද කරුණු දැක්වූවා. මේ අනුව මැසඩෝනියාව එක්සත් ජාතීන්ගේ සංවිධානයේ සාමාජිකත්වය ලබා ගත්තේ මැසඩෝනියා පැරණි යුගෝස්ලාව් සමූහාණ්ඩුව (Former Yugoslav Republic of Macedonia) යන නමින්. එසේ සාමාජිකත්වය ලැබුණේ 1993 දී යි.</w:t>
      </w:r>
    </w:p>
    <w:p w:rsidR="00253196" w:rsidRPr="005B78FF" w:rsidRDefault="005B78FF">
      <w:pPr>
        <w:rPr>
          <w:rFonts w:ascii="Nirmala UI" w:hAnsi="Nirmala UI" w:cs="Nirmala UI"/>
        </w:rPr>
      </w:pPr>
      <w:r w:rsidRPr="005B78FF">
        <w:rPr>
          <w:rFonts w:ascii="Nirmala UI" w:hAnsi="Nirmala UI" w:cs="Nirmala UI"/>
        </w:rPr>
        <w:t>1994 දී ග්‍රීසිය විසින් මැසඩෝනියාව වෙත ආර්ථික සම්බාධක පැනවුණා. මැසඩෝනියාව ගොඩබිමින් වට වූ රටක් වන හෙයින් ඔවුන් සිය ප්‍රධාන වරාය ලෙස භාවිතා කළේ ග්‍රීසියේ තෙසලොනිකි නගරය යි. ආර්ථික සම්බාධක පැනවීමත් සමග එම වරාය මැසඩෝනියාවට වැසී ගියා.</w:t>
      </w:r>
    </w:p>
    <w:p w:rsidR="00253196" w:rsidRPr="005B78FF" w:rsidRDefault="005B78FF">
      <w:pPr>
        <w:rPr>
          <w:rFonts w:ascii="Nirmala UI" w:hAnsi="Nirmala UI" w:cs="Nirmala UI"/>
        </w:rPr>
      </w:pPr>
      <w:r w:rsidRPr="005B78FF">
        <w:rPr>
          <w:rFonts w:ascii="Nirmala UI" w:hAnsi="Nirmala UI" w:cs="Nirmala UI"/>
        </w:rPr>
        <w:t>මේ අතර ග්‍රීසිය විසින් මැසඩෝනියාව වෙත විවිධ ඉල්ලීම් කළා. මැසඩෝනියා ධජයේ වූ වර්ජිනා සූර්ය සලකුණ ඉවත් කළ යුතුය යන්න ඉන් එකක්. ග්‍රීසිය කියා සිටියේ එය ඓතිහාසික ග්‍රීක සංකේතයක් බව යි. තව ද මැසඩෝනියාවේ ව්‍යවස්ථාවේ ද ඇතැම් වගන්ති සංශෝධනය කළ යුතු ය යනුවෙන් ග්‍රීසිය බලපෑම් කළා.</w:t>
      </w:r>
    </w:p>
    <w:p w:rsidR="00253196" w:rsidRPr="005B78FF" w:rsidRDefault="005B78FF">
      <w:pPr>
        <w:rPr>
          <w:rFonts w:ascii="Nirmala UI" w:hAnsi="Nirmala UI" w:cs="Nirmala UI"/>
        </w:rPr>
      </w:pPr>
      <w:r w:rsidRPr="005B78FF">
        <w:rPr>
          <w:rFonts w:ascii="Nirmala UI" w:hAnsi="Nirmala UI" w:cs="Nirmala UI"/>
        </w:rPr>
        <w:t>1995 දී දෙරට අතර ආර්ථික සබඳතා නැවත ඇති කිරීමට එකඟතාවක් ඇතිවුණා. මැසඩෝනියා ධජය ද වෙනස් කරනු ලැබුණා. නමුත් මැසඩෝනියා නමේ ආරවුල විසඳනු ලැබුණේ නැහැ.</w:t>
      </w:r>
    </w:p>
    <w:p w:rsidR="00253196" w:rsidRPr="005B78FF" w:rsidRDefault="005B78FF">
      <w:pPr>
        <w:rPr>
          <w:rFonts w:ascii="Nirmala UI" w:hAnsi="Nirmala UI" w:cs="Nirmala UI"/>
        </w:rPr>
      </w:pPr>
      <w:r w:rsidRPr="005B78FF">
        <w:rPr>
          <w:rFonts w:ascii="Nirmala UI" w:hAnsi="Nirmala UI" w:cs="Nirmala UI"/>
        </w:rPr>
        <w:t xml:space="preserve">2001 දී මැසඩෝනියාවෙහි දේශපාලනය වෙනස් මඟක් ගැනීමට හේතු වූ සිදුවීමක් වුණා. එනම් එහි ඇල්බේනියානුවන් අතර සන්නද්ධ බෙදුම්වාදී ව්‍යාපාරයක් බිහි වීම යි. එයින් පසු ග්‍රීසිය ඇතැම් අවස්ථාවල මැසඩෝනියාව යුරෝපා සංගමය සහ </w:t>
      </w:r>
      <w:r w:rsidRPr="005B78FF">
        <w:rPr>
          <w:rFonts w:ascii="Nirmala UI" w:hAnsi="Nirmala UI" w:cs="Nirmala UI"/>
        </w:rPr>
        <w:lastRenderedPageBreak/>
        <w:t>නේටෝව සමග සම්බන්ධ වීම පිළිබඳ යම් ධනාත්මක ස්ථාවරයක් පෙන්නුම් කළා. එහෙත් ඒ කිසිදු අවස්ථාවක එම කටයුතු ඉදිරියට යාමට ඔවුන් ඉඩක් දුන්නේ නැහැ.</w:t>
      </w:r>
    </w:p>
    <w:p w:rsidR="00253196" w:rsidRPr="005B78FF" w:rsidRDefault="005B78FF">
      <w:pPr>
        <w:rPr>
          <w:rFonts w:ascii="Nirmala UI" w:hAnsi="Nirmala UI" w:cs="Nirmala UI"/>
        </w:rPr>
      </w:pPr>
      <w:r w:rsidRPr="005B78FF">
        <w:rPr>
          <w:rFonts w:ascii="Nirmala UI" w:hAnsi="Nirmala UI" w:cs="Nirmala UI"/>
        </w:rPr>
        <w:t>මේ අතර 2011 දී මැසඩෝනියාවේ අගනුවර වන ස්කොප්යේහි දී මහා ඇලෙක්සැන්ඩර් අධිරාජයාගේ ප්‍රතිමාවක් නිරාවරණය කරනු ලැබුණා. මේ අවස්ථාවේ දී නැවතත් ග්‍රීසිය සිය අප්‍රසාදය පළ කළා. ඔවුන් යළිත් චෝදනා කළේ මැසඩෝනියාව විසින් තමන්ට අයත් ඓතිහාසික චරිතයකට අයිතිවාසිකම් කියන බව යි.</w:t>
      </w:r>
    </w:p>
    <w:p w:rsidR="00253196" w:rsidRPr="005B78FF" w:rsidRDefault="005B78FF">
      <w:pPr>
        <w:rPr>
          <w:rFonts w:ascii="Nirmala UI" w:hAnsi="Nirmala UI" w:cs="Nirmala UI"/>
        </w:rPr>
      </w:pPr>
      <w:r w:rsidRPr="005B78FF">
        <w:rPr>
          <w:rFonts w:ascii="Nirmala UI" w:hAnsi="Nirmala UI" w:cs="Nirmala UI"/>
        </w:rPr>
        <w:t>තත්ත්වය සමනය වීමට වූයේ 2017 දී සොරාන් සයේව් මැසඩෝනියා අගමැති ලෙස පත් වූ පසු යි. ඔහු ග්‍රීසිය සමග මේ පිළිබඳ සාකච්ඡා කරන බව කියා සිටියා. මේ අනුව ග්‍රීසියේ අගමැති ඇලෙක්සිස් සිප්‍රාස් සමග ඔහු මේ පිළිබඳ සාකච්ඡා පැවැත්වූවා.</w:t>
      </w:r>
    </w:p>
    <w:p w:rsidR="00253196" w:rsidRPr="005B78FF" w:rsidRDefault="005B78FF">
      <w:pPr>
        <w:rPr>
          <w:rFonts w:ascii="Nirmala UI" w:hAnsi="Nirmala UI" w:cs="Nirmala UI"/>
        </w:rPr>
      </w:pPr>
      <w:r w:rsidRPr="005B78FF">
        <w:rPr>
          <w:rFonts w:ascii="Nirmala UI" w:hAnsi="Nirmala UI" w:cs="Nirmala UI"/>
        </w:rPr>
        <w:t>මැසඩෝනියාවේ නම උතුරු මැසඩෝනියාව ලෙස වෙනස් කිරීම පිළිබඳ දෙරට අතර එකඟතාවක් ඇති වූයේ 2018 ජූනි 12 වන දා යි. මේ අනුව එම වසරේ සැප්තැම්බර් 30 වනදා මැසඩෝනියාවෙහි පවත්වන ලද ජනමත විචාරණයකින් එම යෝජනාව සම්මත කරනු ලැබුණා. මෙහිදී වලංගු ඡන්ද සංඛ්‍යාවෙන් සියයට 94ක් එම යෝජනාව අනුමත කළා. නමුත් ඡන්ද ප්‍රකාශ කළේ ඡන්දදායකයින්ගෙන් සියයට 37ක් පමණ යි.</w:t>
      </w:r>
    </w:p>
    <w:p w:rsidR="00253196" w:rsidRPr="005B78FF" w:rsidRDefault="005B78FF">
      <w:pPr>
        <w:rPr>
          <w:rFonts w:ascii="Nirmala UI" w:hAnsi="Nirmala UI" w:cs="Nirmala UI"/>
        </w:rPr>
      </w:pPr>
      <w:r w:rsidRPr="005B78FF">
        <w:rPr>
          <w:rFonts w:ascii="Nirmala UI" w:hAnsi="Nirmala UI" w:cs="Nirmala UI"/>
        </w:rPr>
        <w:t>කෙසේ නමුත් දෙරටෙහි පාර්ලිමේන්තුවලට මෙම එකඟතාව ඉදිරිපත් කරගෙන සම්මත කරගනු ලැබුණා. ග්‍රීක පාර්ලිමේන්තුවේ දී එම යෝජනාව සම්මත වූයේ ඉතා සුළු වැඩි ඡන්ද ගණනකින්. එමෙන්ම පාලක සන්ධානයේ එක් පක්ෂයක් ඉන් ඉවත්ව යාම නිසා සිප්‍රාස්ට පාර්ලිමේන්තු බහුතරය ද අහිමි වීමට එය හේතු වුණා. මේ අතර ග්‍රීසිය පුරා උද්ඝෝෂණ ද ඇති වුණා.</w:t>
      </w:r>
    </w:p>
    <w:p w:rsidR="00253196" w:rsidRPr="005B78FF" w:rsidRDefault="005B78FF">
      <w:pPr>
        <w:rPr>
          <w:rFonts w:ascii="Nirmala UI" w:hAnsi="Nirmala UI" w:cs="Nirmala UI"/>
        </w:rPr>
      </w:pPr>
      <w:r w:rsidRPr="005B78FF">
        <w:rPr>
          <w:rFonts w:ascii="Nirmala UI" w:hAnsi="Nirmala UI" w:cs="Nirmala UI"/>
        </w:rPr>
        <w:t>මේ සියල්ල මධ්‍යයේ අදාල එකඟතාව 2019 පෙබරවාරි 12 වන දා ක්‍රියාවට නැංවුණා. මැසඩෝනියාවේ නම උතුරු මැසඩෝනියාව ලෙස වෙනස් කරනු ලැබුණා. ඒ සමගම එම රාජ්‍යය යුරෝපා සංගමයේ සහ නේටෝවේ සාමාජිකත්වය ලබාගැනීම සඳහා කටයුතු කරන බව ප්‍රකාශ කෙරුණා.</w:t>
      </w:r>
    </w:p>
    <w:p w:rsidR="00253196" w:rsidRPr="005B78FF" w:rsidRDefault="005B78FF">
      <w:pPr>
        <w:rPr>
          <w:rFonts w:ascii="Nirmala UI" w:hAnsi="Nirmala UI" w:cs="Nirmala UI"/>
        </w:rPr>
      </w:pPr>
      <w:r w:rsidRPr="005B78FF">
        <w:rPr>
          <w:rFonts w:ascii="Nirmala UI" w:hAnsi="Nirmala UI" w:cs="Nirmala UI"/>
        </w:rPr>
        <w:t>ජනමත විචාරණයෙන් කුමක් කීවත් මැසඩෝනියානුවන් සැලකිය යුතු පිරිසක් රටේ නම වෙනස් කිරීමට විරුද්ධ වනවා. එය හොඳින් පෙනුණ අවස්ථාවක් වූයේ රටේ නම අලුත් වීමට පෙර සිය ගමන් බලපත් සාදා ගැනීමට උනන්දු වූ පිරිස් සංඛ්‍යාව දකිද්දී යි.</w:t>
      </w:r>
    </w:p>
    <w:p w:rsidR="00253196" w:rsidRPr="005B78FF" w:rsidRDefault="005B78FF">
      <w:pPr>
        <w:rPr>
          <w:rFonts w:ascii="Nirmala UI" w:hAnsi="Nirmala UI" w:cs="Nirmala UI"/>
        </w:rPr>
      </w:pPr>
      <w:r w:rsidRPr="005B78FF">
        <w:rPr>
          <w:rFonts w:ascii="Nirmala UI" w:hAnsi="Nirmala UI" w:cs="Nirmala UI"/>
        </w:rPr>
        <w:t>කෙසේ වෙතත්, පැරණි ගමන් බලපත්‍රවල ද රටේ නම වෙනස් වීම දැක්වීමට මුද්‍රාවක් තබා තිබෙනවා.</w:t>
      </w:r>
    </w:p>
    <w:p w:rsidR="00253196" w:rsidRPr="005B78FF" w:rsidRDefault="005B78FF">
      <w:pPr>
        <w:rPr>
          <w:rFonts w:ascii="Nirmala UI" w:hAnsi="Nirmala UI" w:cs="Nirmala UI"/>
        </w:rPr>
      </w:pPr>
      <w:proofErr w:type="spellStart"/>
      <w:r w:rsidRPr="005B78FF">
        <w:rPr>
          <w:rFonts w:ascii="Nirmala UI" w:hAnsi="Nirmala UI" w:cs="Nirmala UI"/>
        </w:rPr>
        <w:t>රුසියාව</w:t>
      </w:r>
      <w:proofErr w:type="spellEnd"/>
      <w:r w:rsidRPr="005B78FF">
        <w:rPr>
          <w:rFonts w:ascii="Nirmala UI" w:hAnsi="Nirmala UI" w:cs="Nirmala UI"/>
        </w:rPr>
        <w:t xml:space="preserve"> </w:t>
      </w:r>
      <w:proofErr w:type="spellStart"/>
      <w:r w:rsidRPr="005B78FF">
        <w:rPr>
          <w:rFonts w:ascii="Nirmala UI" w:hAnsi="Nirmala UI" w:cs="Nirmala UI"/>
        </w:rPr>
        <w:t>කිව්වම</w:t>
      </w:r>
      <w:proofErr w:type="spellEnd"/>
      <w:r w:rsidRPr="005B78FF">
        <w:rPr>
          <w:rFonts w:ascii="Nirmala UI" w:hAnsi="Nirmala UI" w:cs="Nirmala UI"/>
        </w:rPr>
        <w:t xml:space="preserve"> </w:t>
      </w:r>
      <w:proofErr w:type="spellStart"/>
      <w:r w:rsidRPr="005B78FF">
        <w:rPr>
          <w:rFonts w:ascii="Nirmala UI" w:hAnsi="Nirmala UI" w:cs="Nirmala UI"/>
        </w:rPr>
        <w:t>අපට</w:t>
      </w:r>
      <w:proofErr w:type="spellEnd"/>
      <w:r w:rsidRPr="005B78FF">
        <w:rPr>
          <w:rFonts w:ascii="Nirmala UI" w:hAnsi="Nirmala UI" w:cs="Nirmala UI"/>
        </w:rPr>
        <w:t xml:space="preserve"> </w:t>
      </w:r>
      <w:proofErr w:type="spellStart"/>
      <w:r w:rsidRPr="005B78FF">
        <w:rPr>
          <w:rFonts w:ascii="Nirmala UI" w:hAnsi="Nirmala UI" w:cs="Nirmala UI"/>
        </w:rPr>
        <w:t>සාමාන්‍යයෙන්</w:t>
      </w:r>
      <w:proofErr w:type="spellEnd"/>
      <w:r w:rsidRPr="005B78FF">
        <w:rPr>
          <w:rFonts w:ascii="Nirmala UI" w:hAnsi="Nirmala UI" w:cs="Nirmala UI"/>
        </w:rPr>
        <w:t xml:space="preserve"> මතක් වෙන්නෙ වොඩ්කා. රුසියාව සහ වොඩ්කා එතරම්ම තදින් බැඳී තියෙන දෙකක්. රුසියාවේ විවිධ වොඩ්කා වර්ගත් </w:t>
      </w:r>
      <w:r w:rsidRPr="005B78FF">
        <w:rPr>
          <w:rFonts w:ascii="Nirmala UI" w:hAnsi="Nirmala UI" w:cs="Nirmala UI"/>
        </w:rPr>
        <w:lastRenderedPageBreak/>
        <w:t>බොහොමයක් තිබෙනවා. ඉතින්, අපට හිතෙන්න පුළුවන් රුසියාවේ ජනප්‍රියම පානය වොඩ්කා වෙන්න ඇති කියලා. හැබැයි ඇත්ත කාරණේ තමයි, ඒකපුද්ගල පරිභෝජනය ගත්තොත් වොඩ්කාවලටත් වඩා රුසියානුවන් තේ පානය කරනවා.</w:t>
      </w:r>
    </w:p>
    <w:p w:rsidR="00253196" w:rsidRPr="005B78FF" w:rsidRDefault="005B78FF">
      <w:pPr>
        <w:rPr>
          <w:rFonts w:ascii="Nirmala UI" w:hAnsi="Nirmala UI" w:cs="Nirmala UI"/>
        </w:rPr>
      </w:pPr>
      <w:r w:rsidRPr="005B78FF">
        <w:rPr>
          <w:rFonts w:ascii="Nirmala UI" w:hAnsi="Nirmala UI" w:cs="Nirmala UI"/>
        </w:rPr>
        <w:t>පොඩි සංඛ්‍යා දත්ත කිහිපයක් ඉදිරිපත් කළාම ඔබට මේක හොඳටම තේරුම් යයි. රුසියානුවන්ගේ වාර්ෂික ඒකපුද්ගල වොඩ්කා පරිභෝජනය ලීටර් 8.3ක්; වාර්ෂික ඒකපුද්ගල තේ පරිභෝජනය ලීටර් 137ක්. වඩා නිවැරදි ක්‍රමයකට කිවහොත්, ඒකපුද්ගල තේ පාරිභෝජනය කිලෝග්‍රෑම් 1.3ක් පමණ වනවා. එයින් සියයට 86ක් කළු තේ යි. ඒ වගේම රටේ ජනගහනයෙන් සියයට 94ක් දිනපතා තේ පානය කරනවා.</w:t>
      </w:r>
    </w:p>
    <w:p w:rsidR="00253196" w:rsidRPr="005B78FF" w:rsidRDefault="005B78FF">
      <w:pPr>
        <w:rPr>
          <w:rFonts w:ascii="Nirmala UI" w:hAnsi="Nirmala UI" w:cs="Nirmala UI"/>
        </w:rPr>
      </w:pPr>
      <w:r w:rsidRPr="005B78FF">
        <w:rPr>
          <w:rFonts w:ascii="Nirmala UI" w:hAnsi="Nirmala UI" w:cs="Nirmala UI"/>
        </w:rPr>
        <w:t>රුසියාව තේ බොන්න පටන් ගත්තේ රොමානොෆ් රාජවංශයේ පළමු සාර්වරයා වූ මයිකල් (මිහායිල්) රොමානොෆ්ගේ පාලන සමයේ යි. ඒ අනුව, දැනට රුසියාවේ තේ පානය කිරීමේ ඉතිහාසය අවුරුදු 400ක් පමණ වනවා.</w:t>
      </w:r>
    </w:p>
    <w:p w:rsidR="00253196" w:rsidRPr="005B78FF" w:rsidRDefault="005B78FF">
      <w:pPr>
        <w:rPr>
          <w:rFonts w:ascii="Nirmala UI" w:hAnsi="Nirmala UI" w:cs="Nirmala UI"/>
        </w:rPr>
      </w:pPr>
      <w:r w:rsidRPr="005B78FF">
        <w:rPr>
          <w:rFonts w:ascii="Nirmala UI" w:hAnsi="Nirmala UI" w:cs="Nirmala UI"/>
        </w:rPr>
        <w:t>මිහායිල් රොමානොෆ් වෙත මුලින්ම තේ ලැබුණේ එකල මොන්ගෝලියා ප්‍රදේශයේ වූ ඛාන්වරයාගෙන්. මෙසේ ලැබුණේ චීන තේ යි. මිහායිල්ගේ රෝග තත්ත්වයන්ට සුදුසු පානයක් ලෙස ඔහුට තේ ලබා දෙනු ලැබුණා. එහෙත් මිහායිල් තේ පානයට කැමැත්තක් දැක්වූයේ නැහැ.</w:t>
      </w:r>
    </w:p>
    <w:p w:rsidR="00253196" w:rsidRPr="005B78FF" w:rsidRDefault="005B78FF">
      <w:pPr>
        <w:rPr>
          <w:rFonts w:ascii="Nirmala UI" w:hAnsi="Nirmala UI" w:cs="Nirmala UI"/>
        </w:rPr>
      </w:pPr>
      <w:r w:rsidRPr="005B78FF">
        <w:rPr>
          <w:rFonts w:ascii="Nirmala UI" w:hAnsi="Nirmala UI" w:cs="Nirmala UI"/>
        </w:rPr>
        <w:t>රුසියාවේ තේ ජනප්‍රිය වීමේ පළමු සන්ධිස්ථානය වුණේ මිහායිල් රොමානොෆ්ගේ පුත්‍රයා මෙන්ම ඔහුගෙන් පසු සාර් ලෙස පත්වූ අලෙක්සේයි මිහායිලොවිච් රොමානොෆ්ගේ තේ බීමේ පුරුද්ද යි. සාර් අලෙක්සේයිගේ උදරාබාධ සඳහා තේ කදිම සහනයක් වුණා. ඇත්තෙන්ම "තේ පැන් දින දින වැඩි වැඩියේ - බීමෙන් සිරුරට සැප වැඩි වේ" කියන ගීතය සාර් අලෙක්සේයිට කදිමට ගැලපෙනවා.</w:t>
      </w:r>
    </w:p>
    <w:p w:rsidR="00253196" w:rsidRPr="005B78FF" w:rsidRDefault="005B78FF">
      <w:pPr>
        <w:rPr>
          <w:rFonts w:ascii="Nirmala UI" w:hAnsi="Nirmala UI" w:cs="Nirmala UI"/>
        </w:rPr>
      </w:pPr>
      <w:r w:rsidRPr="005B78FF">
        <w:rPr>
          <w:rFonts w:ascii="Nirmala UI" w:hAnsi="Nirmala UI" w:cs="Nirmala UI"/>
        </w:rPr>
        <w:t>සාර්ගේ ශරීර සෞඛ්‍යය වර්ධනයට හේතු වූ බීම ගැන රුසියාවේ ඉහළ පන්තිය අතර පැතිරුණා. මේ අනුව ඔවුන් අතර තේ පානය ජනප්‍රිය වුණා. නමුත් එකල තේ බීම ජනප්‍රිය වුණේ ඉහළ පන්තියේ අය අතර පමණ යි. තේ ආනයනය කිරීමේ දුෂ්කරතාව සහ ඒ හේතුවෙන් එය අධික මිල අධික වීම මීට බලපෑවා.</w:t>
      </w:r>
    </w:p>
    <w:p w:rsidR="00253196" w:rsidRPr="005B78FF" w:rsidRDefault="005B78FF">
      <w:pPr>
        <w:rPr>
          <w:rFonts w:ascii="Nirmala UI" w:hAnsi="Nirmala UI" w:cs="Nirmala UI"/>
        </w:rPr>
      </w:pPr>
      <w:r w:rsidRPr="005B78FF">
        <w:rPr>
          <w:rFonts w:ascii="Nirmala UI" w:hAnsi="Nirmala UI" w:cs="Nirmala UI"/>
        </w:rPr>
        <w:t>ඒ කාලය වන විට රුසියාව අප අද දකින රුසියාව නොවේ. සයිබීරියාව දෙසට රුසියාවේ බලපෑම යොමුවීම පටන් අරන් වැඩි කලක් ගතවී තිබ්බේ නැහැ. ඒ නිසා ඒ දෙසින් වෙළෙඳාම කිරීම පහසු වූයේ නැහැ. ඉතින් රුසියාව තේ මිලට ගත්තෙ එංගලන්තෙන්. එරටට චීනයේ සිට තේ ගෙනෙනු ලැබුණා. මේ තේ එංගලන්තයට ආවේ චීනයේ සිට ඉන්දියන් සාගරය හරහා, දකුණු අප්‍රිකාවට දකුණින් ඇවිත්, ශුභ ප්‍රාර්ථනා තුඩුව අසලින් අත්ලන්තික් සාගරයට පිවිසිලා ඒ ඔස්සේ ඇවිල්ලා යි. මෙය ඉතා දිගු මාර්ගයක් වුණා.</w:t>
      </w:r>
    </w:p>
    <w:p w:rsidR="00253196" w:rsidRPr="005B78FF" w:rsidRDefault="005B78FF">
      <w:pPr>
        <w:rPr>
          <w:rFonts w:ascii="Nirmala UI" w:hAnsi="Nirmala UI" w:cs="Nirmala UI"/>
        </w:rPr>
      </w:pPr>
      <w:r w:rsidRPr="005B78FF">
        <w:rPr>
          <w:rFonts w:ascii="Nirmala UI" w:hAnsi="Nirmala UI" w:cs="Nirmala UI"/>
        </w:rPr>
        <w:t xml:space="preserve">පසුකාලීනව සයිබීරියාවෙ දකුණුදිග ප්‍රදේශය හරහා මොස්කව් සහ සාන්ත පීතර්බුග් දෙසට වෙළෙඳ මාර්ග විවෘත වුණා. නමුත් ඒ කාලෙත් චීන තේ රුසියාවට </w:t>
      </w:r>
      <w:r w:rsidRPr="005B78FF">
        <w:rPr>
          <w:rFonts w:ascii="Nirmala UI" w:hAnsi="Nirmala UI" w:cs="Nirmala UI"/>
        </w:rPr>
        <w:lastRenderedPageBreak/>
        <w:t>එන්න වසර තුනක් පමණ කල් ගතවුණා. ඉතින් තේවල මිල තවදුරටත් අධිකව තිබුණා. කෙසේ නමුත් චීන සංස්කෘතිය ගැන මේ කාලෙ විශේෂ අවධානයක් රුසියාවේ ඉහළ පැලැන්තිය තුළ ඇතිවුණා. මහා කැතරින් අධිරාජිණියට චීන තේමාවට තැනූ මාලිගයක් පවා තිබුණා.</w:t>
      </w:r>
    </w:p>
    <w:p w:rsidR="00253196" w:rsidRPr="005B78FF" w:rsidRDefault="005B78FF">
      <w:pPr>
        <w:rPr>
          <w:rFonts w:ascii="Nirmala UI" w:hAnsi="Nirmala UI" w:cs="Nirmala UI"/>
        </w:rPr>
      </w:pPr>
      <w:r w:rsidRPr="005B78FF">
        <w:rPr>
          <w:rFonts w:ascii="Nirmala UI" w:hAnsi="Nirmala UI" w:cs="Nirmala UI"/>
        </w:rPr>
        <w:t>නමුත් චීනුන් තේ පානය කරන ආකාරය රුසියානුවන්ට ගැලපුණේ නෑ. ඔවුන් ඊට වඩා විශාල ප්‍රමාණයක් තේ බීමට ප්‍රිය කළා. එහි ප්‍රතිඵලය වුණේ සමෝවාරය බිහි වීම යි.</w:t>
      </w:r>
    </w:p>
    <w:p w:rsidR="00253196" w:rsidRPr="005B78FF" w:rsidRDefault="005B78FF">
      <w:pPr>
        <w:rPr>
          <w:rFonts w:ascii="Nirmala UI" w:hAnsi="Nirmala UI" w:cs="Nirmala UI"/>
        </w:rPr>
      </w:pPr>
      <w:r w:rsidRPr="005B78FF">
        <w:rPr>
          <w:rFonts w:ascii="Nirmala UI" w:hAnsi="Nirmala UI" w:cs="Nirmala UI"/>
        </w:rPr>
        <w:t>රුසියාව කිව්වම ගොඩක් දෙනාට මතක් වන උපකරණයක් තමයි සමෝවාරය. රුසියන් ජනතාව සමෝවාරය පවිච්චි කරන්නෙ බොහෝකොටම තේ පානය හා සම්බන්ධව යි. සමෝවාරය මුලින්ම බිහි වුණේ සියවස් කිහිපයක් තිස්සේ රුසියාවේ සම්ප්‍රදායික බීමක් වූ බීටින් පිළියෙල කිරීමට භාවිතා කළ භාජනයක් ඇසුරිනුයි. මෙය තේ උණුසුම්ව තබා ගැනීමට උපකාර වුණා. පළමුව සමෝවාර් මහා පරිමාණයෙන් නිපදවූයේ තුලා නගරයේ ජීවත් වූ අයිවන් සහ නසාර් ලිසිත්සින් සොයුරන් විසින්. ඒ 1778 දී යි.</w:t>
      </w:r>
    </w:p>
    <w:p w:rsidR="00253196" w:rsidRPr="005B78FF" w:rsidRDefault="005B78FF">
      <w:pPr>
        <w:rPr>
          <w:rFonts w:ascii="Nirmala UI" w:hAnsi="Nirmala UI" w:cs="Nirmala UI"/>
        </w:rPr>
      </w:pPr>
      <w:r w:rsidRPr="005B78FF">
        <w:rPr>
          <w:rFonts w:ascii="Nirmala UI" w:hAnsi="Nirmala UI" w:cs="Nirmala UI"/>
        </w:rPr>
        <w:t>ඒ කාලයේ, එනම් 18 වන සියවසෙහි සමෝවාර් එකක් තිබීම රුසියානු නිවසක ධන බලය පිළිබඳ සංකේතයක් වුණා. ස්වල්ප කලකින් සමොවාර් වර්ග කිහිපයක් බිහි වුණා. විවිධ අවශ්‍යතා සඳහා ජලය උණුසුම්ව තබා ගන්න සමෝවාර්, තේ පිළියෙල කරන සමෝවාර් මෙන්ම ප්‍රදර්ශනය සඳහා වූ සමෝවාර් ද ඒ අතර වුණා. ඒ අවසානයට සඳහන් සමෝවාරයක් තිබීම ධනවත් බවේ පැහැදිලි සලකුණක් වුණා.</w:t>
      </w:r>
    </w:p>
    <w:p w:rsidR="00253196" w:rsidRPr="005B78FF" w:rsidRDefault="005B78FF">
      <w:pPr>
        <w:rPr>
          <w:rFonts w:ascii="Nirmala UI" w:hAnsi="Nirmala UI" w:cs="Nirmala UI"/>
        </w:rPr>
      </w:pPr>
      <w:r w:rsidRPr="005B78FF">
        <w:rPr>
          <w:rFonts w:ascii="Nirmala UI" w:hAnsi="Nirmala UI" w:cs="Nirmala UI"/>
        </w:rPr>
        <w:t>19 වන සියවසේ දි වෙළෙඳ සබඳතා දියුණු වුණ බව අප දන්නව. විශේෂයෙන් සූවස් ඇළ කැපීම නාවික වෙළෙඳාමට වැදගත් ප්‍රබෝධයක් වුණා. එවිට චීන තේ අත්ලාන්තික් සාගරය මඟහැර රුසියාව වෙත පැමිණියා. තේ ගෙනෙන නැව් සූවස් ඇළ ඔස්සේ මධ්‍යධරණියට පැමිණ එතැනින් බොස්පරස් සමුද්‍ර සන්ධිය හරහා කළු මුහුද වෙත පිවිස ඔඩෙස්සාව වෙත ළඟා වුණා.</w:t>
      </w:r>
    </w:p>
    <w:p w:rsidR="00253196" w:rsidRPr="005B78FF" w:rsidRDefault="005B78FF">
      <w:pPr>
        <w:rPr>
          <w:rFonts w:ascii="Nirmala UI" w:hAnsi="Nirmala UI" w:cs="Nirmala UI"/>
        </w:rPr>
      </w:pPr>
      <w:r w:rsidRPr="005B78FF">
        <w:rPr>
          <w:rFonts w:ascii="Nirmala UI" w:hAnsi="Nirmala UI" w:cs="Nirmala UI"/>
        </w:rPr>
        <w:t>මේ අතර ට්‍රාන්ස් සයිබීරියන් දුම්රිය මාර්ගය ද කෙමෙන් ඉදි කෙරෙමින් තිබුණ හෙයින් සයිබීරියාව ඔස්සේ වූ වෙළෙඳ මාර්ග ද වේගවත් වුණා. 19 වන සියවස අවසන් වෙද්දි සාන්ත පීතර්බුග් හා ව්ලැදිවොස්තොක් දුම්රියෙන් යා වීමත් එක්කම මෙම වෙළෙඳ කටයුතු තවත් පුළුල් වුණා. ඒ සමගම තේ මිල ද පහත වැටුණා.</w:t>
      </w:r>
    </w:p>
    <w:p w:rsidR="00253196" w:rsidRPr="005B78FF" w:rsidRDefault="005B78FF">
      <w:pPr>
        <w:rPr>
          <w:rFonts w:ascii="Nirmala UI" w:hAnsi="Nirmala UI" w:cs="Nirmala UI"/>
        </w:rPr>
      </w:pPr>
      <w:r w:rsidRPr="005B78FF">
        <w:rPr>
          <w:rFonts w:ascii="Nirmala UI" w:hAnsi="Nirmala UI" w:cs="Nirmala UI"/>
        </w:rPr>
        <w:t>කලක් සමෝවාරය ධනවත්භාවයේ සංකේතයක් වුව ද, 19 වන සියවස අවසන් වෙද්දි එය බොහෝ නිවෙස්වල ඇති උපකරණයක් බවට පත් වුණා. ඒ වෙද්දී, සමෝවාරයක් නොමැතිකම අන්ත දුගීබවෙහි සංකේතයක් වුණා.</w:t>
      </w:r>
    </w:p>
    <w:p w:rsidR="00253196" w:rsidRPr="005B78FF" w:rsidRDefault="005B78FF">
      <w:pPr>
        <w:rPr>
          <w:rFonts w:ascii="Nirmala UI" w:hAnsi="Nirmala UI" w:cs="Nirmala UI"/>
        </w:rPr>
      </w:pPr>
      <w:r w:rsidRPr="005B78FF">
        <w:rPr>
          <w:rFonts w:ascii="Nirmala UI" w:hAnsi="Nirmala UI" w:cs="Nirmala UI"/>
        </w:rPr>
        <w:t>සෝවියට් විප්ලවයෙන් පසුව නව රජය මත්පැන් පානය අධෛර්යය කිරීමට උත්සාහ කළා. එකල හමුදාවට සහ කම්හල්වලට රජය විසින් නොමිලේ තේ ලබා දුන්නා. නමුත් මේ තේවල ගුණය නම් එතරම් යහපත් තත්ත්වයක වූයේ නැහැ.</w:t>
      </w:r>
    </w:p>
    <w:p w:rsidR="00253196" w:rsidRPr="005B78FF" w:rsidRDefault="005B78FF">
      <w:pPr>
        <w:rPr>
          <w:rFonts w:ascii="Nirmala UI" w:hAnsi="Nirmala UI" w:cs="Nirmala UI"/>
        </w:rPr>
      </w:pPr>
      <w:r w:rsidRPr="005B78FF">
        <w:rPr>
          <w:rFonts w:ascii="Nirmala UI" w:hAnsi="Nirmala UI" w:cs="Nirmala UI"/>
        </w:rPr>
        <w:lastRenderedPageBreak/>
        <w:t>සෝවියට් දේශයේ තේ වැවිය හැකි වූ ප්‍රදේශ තුනක් ප්‍රධාන ලෙස හඳුනාගෙන තිබුණා. ඒ ජෝර්ජියාව, අසර්බයිජානය, සහ රුසියාවේ ක්‍රස්නොදාර් ප්‍රදේශය යි. එහෙත් එහි තේ එතරම් ගුණත්මක වූයේ නැහැ. සාමාන්‍ය ජනයාට ලැබුණ ආයනයික තේ ගෙනෙන ලද්දේ චීනය, ඉන්දියාව සහ ලංකාව යන රටවලින්. වඩා උසස් තේ ලැබුණේ සෝවියට් පාලන තන්ත්‍රයේ උසස් බලධාරීන්ට සහ නිලධාරීන්ට යි.</w:t>
      </w:r>
    </w:p>
    <w:p w:rsidR="00253196" w:rsidRPr="005B78FF" w:rsidRDefault="005B78FF">
      <w:pPr>
        <w:rPr>
          <w:rFonts w:ascii="Nirmala UI" w:hAnsi="Nirmala UI" w:cs="Nirmala UI"/>
        </w:rPr>
      </w:pPr>
      <w:r w:rsidRPr="005B78FF">
        <w:rPr>
          <w:rFonts w:ascii="Nirmala UI" w:hAnsi="Nirmala UI" w:cs="Nirmala UI"/>
        </w:rPr>
        <w:t>වර්තමානයේ පවතින රුසියන් තේ කලාව දියුණු වන්න සෝවියට් පාලන කාලය ඉවහල් වුණා. නෑදෑ මිතුරන් එක්ව, මේසයක් මත සමෝවාරයක් තබා, බිස්කට්, ජෑම්, මාමලේඩ්, මී පැණි ආදිය සමග තේ පානය කිරීම සන්ධ්‍යා එකමුතුවල සුලබ ක්‍රමයක් වනවා.</w:t>
      </w:r>
    </w:p>
    <w:p w:rsidR="00253196" w:rsidRPr="005B78FF" w:rsidRDefault="005B78FF">
      <w:pPr>
        <w:rPr>
          <w:rFonts w:ascii="Nirmala UI" w:hAnsi="Nirmala UI" w:cs="Nirmala UI"/>
        </w:rPr>
      </w:pPr>
      <w:r w:rsidRPr="005B78FF">
        <w:rPr>
          <w:rFonts w:ascii="Nirmala UI" w:hAnsi="Nirmala UI" w:cs="Nirmala UI"/>
        </w:rPr>
        <w:t>රුසියන් සුපර් මාර්කට්වල වොඩ්කා වගේම තේ සඳහාත් සැලකිය යුතු ඉඩක් වෙන් වනවා. ඔබ එවන් වෙළෙඳසලකට ගියොත් විවිධ තේ වර්ග දකින්න ලැබෙයි. ඒ අතර ශ්‍රී ලංකාවේ තේ ද දකින්න පුළුවන්.</w:t>
      </w:r>
    </w:p>
    <w:p w:rsidR="00253196" w:rsidRPr="005B78FF" w:rsidRDefault="005B78FF">
      <w:pPr>
        <w:rPr>
          <w:rFonts w:ascii="Nirmala UI" w:hAnsi="Nirmala UI" w:cs="Nirmala UI"/>
        </w:rPr>
      </w:pPr>
      <w:proofErr w:type="spellStart"/>
      <w:r w:rsidRPr="005B78FF">
        <w:rPr>
          <w:rFonts w:ascii="Nirmala UI" w:hAnsi="Nirmala UI" w:cs="Nirmala UI"/>
        </w:rPr>
        <w:t>මෙවර</w:t>
      </w:r>
      <w:proofErr w:type="spellEnd"/>
      <w:r w:rsidRPr="005B78FF">
        <w:rPr>
          <w:rFonts w:ascii="Nirmala UI" w:hAnsi="Nirmala UI" w:cs="Nirmala UI"/>
        </w:rPr>
        <w:t xml:space="preserve"> </w:t>
      </w:r>
      <w:proofErr w:type="spellStart"/>
      <w:r w:rsidRPr="005B78FF">
        <w:rPr>
          <w:rFonts w:ascii="Nirmala UI" w:hAnsi="Nirmala UI" w:cs="Nirmala UI"/>
        </w:rPr>
        <w:t>කාන්තා</w:t>
      </w:r>
      <w:proofErr w:type="spellEnd"/>
      <w:r w:rsidRPr="005B78FF">
        <w:rPr>
          <w:rFonts w:ascii="Nirmala UI" w:hAnsi="Nirmala UI" w:cs="Nirmala UI"/>
        </w:rPr>
        <w:t xml:space="preserve"> </w:t>
      </w:r>
      <w:proofErr w:type="spellStart"/>
      <w:r w:rsidRPr="005B78FF">
        <w:rPr>
          <w:rFonts w:ascii="Nirmala UI" w:hAnsi="Nirmala UI" w:cs="Nirmala UI"/>
        </w:rPr>
        <w:t>පාපන්දු</w:t>
      </w:r>
      <w:proofErr w:type="spellEnd"/>
      <w:r w:rsidRPr="005B78FF">
        <w:rPr>
          <w:rFonts w:ascii="Nirmala UI" w:hAnsi="Nirmala UI" w:cs="Nirmala UI"/>
        </w:rPr>
        <w:t xml:space="preserve"> </w:t>
      </w:r>
      <w:proofErr w:type="spellStart"/>
      <w:r w:rsidRPr="005B78FF">
        <w:rPr>
          <w:rFonts w:ascii="Nirmala UI" w:hAnsi="Nirmala UI" w:cs="Nirmala UI"/>
        </w:rPr>
        <w:t>ලෝක</w:t>
      </w:r>
      <w:proofErr w:type="spellEnd"/>
      <w:r w:rsidRPr="005B78FF">
        <w:rPr>
          <w:rFonts w:ascii="Nirmala UI" w:hAnsi="Nirmala UI" w:cs="Nirmala UI"/>
        </w:rPr>
        <w:t xml:space="preserve"> කුසලානය පසුගිය දා ප්‍රංශයේ දී අවසන් වුණා. මෙවර තරගාවලියට රටවල් 24ක් සහභාගී වී සිටියා.</w:t>
      </w:r>
    </w:p>
    <w:p w:rsidR="00253196" w:rsidRPr="005B78FF" w:rsidRDefault="005B78FF">
      <w:pPr>
        <w:rPr>
          <w:rFonts w:ascii="Nirmala UI" w:hAnsi="Nirmala UI" w:cs="Nirmala UI"/>
        </w:rPr>
      </w:pPr>
      <w:r w:rsidRPr="005B78FF">
        <w:rPr>
          <w:rFonts w:ascii="Nirmala UI" w:hAnsi="Nirmala UI" w:cs="Nirmala UI"/>
        </w:rPr>
        <w:t>යුරෝපා කොමිසමෙහි නව සභාපති ලෙස ජර්මනියේ උර්සුලා ෆොන් ඩර් ලේයන් නම් කරනු ලැබුණා. මේ අනුව 2019 නොවැම්බර් 1 වන දා ඇය නිල වශයෙන් එම ධුරයේ වැඩ බාරගනු ඇති. ඒ එම කොමිසමෙහි පළමු කාන්තා සභාපති බවට පත් වෙමින්.</w:t>
      </w:r>
    </w:p>
    <w:p w:rsidR="00253196" w:rsidRPr="005B78FF" w:rsidRDefault="005B78FF">
      <w:pPr>
        <w:rPr>
          <w:rFonts w:ascii="Nirmala UI" w:hAnsi="Nirmala UI" w:cs="Nirmala UI"/>
        </w:rPr>
      </w:pPr>
      <w:r w:rsidRPr="005B78FF">
        <w:rPr>
          <w:rFonts w:ascii="Nirmala UI" w:hAnsi="Nirmala UI" w:cs="Nirmala UI"/>
        </w:rPr>
        <w:t>උර්සුලා ගර්ටෲඩ් ෆොන් ඩර් ලේයන් උපන්නේ 1958 ඔක්තෝබර් 8 වන දා බෙල්ජියමේ බ්‍රසල්ස්හි දී යි. ඇගේ පියා වූ අර්න්ස්ට් ඇල්බ්‍රෙෂ්ට් යුරෝපා සංගමයේ මුල්ම කාලීන සිවිල් සේවකයකු ලෙස ලෙස සැලකෙනවා. කුඩා කල උර්සුලා ජර්මන් මෙන්ම ප්‍රංශ බස ද ව්‍යවහාර කළා. ඇයට ජර්මන් මෙන්ම ඇමරිකානු සම්භවයක් ද තිබෙනවා.</w:t>
      </w:r>
    </w:p>
    <w:p w:rsidR="00253196" w:rsidRPr="005B78FF" w:rsidRDefault="005B78FF">
      <w:pPr>
        <w:rPr>
          <w:rFonts w:ascii="Nirmala UI" w:hAnsi="Nirmala UI" w:cs="Nirmala UI"/>
        </w:rPr>
      </w:pPr>
      <w:r w:rsidRPr="005B78FF">
        <w:rPr>
          <w:rFonts w:ascii="Nirmala UI" w:hAnsi="Nirmala UI" w:cs="Nirmala UI"/>
        </w:rPr>
        <w:t>ෆොන් ඩර් ලේයන් 1971 දී හැනෝවර් වෙත පදිංචියට ගියා. ඇගේ පියා දේශපාලනයට පිවිසි අතර 1976 දී ඔහු එවකට බටහිර ජර්මනියේ පහළ සැක්සනි ප්‍රාන්තයේ අගමැති ලෙස තේරී පත්වුණා. ඔහු 1990 තෙක් එම ධුරය දැරුවා.</w:t>
      </w:r>
    </w:p>
    <w:p w:rsidR="00253196" w:rsidRPr="005B78FF" w:rsidRDefault="005B78FF">
      <w:pPr>
        <w:rPr>
          <w:rFonts w:ascii="Nirmala UI" w:hAnsi="Nirmala UI" w:cs="Nirmala UI"/>
        </w:rPr>
      </w:pPr>
      <w:r w:rsidRPr="005B78FF">
        <w:rPr>
          <w:rFonts w:ascii="Nirmala UI" w:hAnsi="Nirmala UI" w:cs="Nirmala UI"/>
        </w:rPr>
        <w:t>ඇය ආර්ථික විද්‍යාව හැදෑරීම සඳහා 1977 දී ග්‍යෝටින්ගන් සරසවියට ඇතුල් වුණා. නමුත් මෙකල ඇයට එකල බටහිර ජර්මනියේ ක්‍රියාත්මක වූ අන්තවාදී වාමාංශික සංවිධානයක් වූ රතු හමුදා ඛණ්ඩයෙන් තර්ජන එල්ල වුණා. කප්පම් ලබගැනීමට හෝ ඇගේ පියාට බලපෑම් කිරීමට හෝ ඇයව පැහැර ගන්නා බවට වූ මෙම තර්ජන හේතුවෙන් ඇය ලන්ඩනයට පළා ගියා. එහිදී ඇය රෝස් ලැඩ්සන් යන නමින් ජීවත් වුණා. ලැඩ්සන් යනු ඇගේ ඇමරිකානු මිත්තණියගේ (great-grandmother) පවුලේ නම යි. ඇය ලන්ඩන් ස්කූල් ඔෆ් එකොනොමික්ස් (London School of Economics) වෙත ඇතුල්ව ආර්ථික විද්‍යාව හැදෑරුවා.</w:t>
      </w:r>
    </w:p>
    <w:p w:rsidR="00253196" w:rsidRPr="005B78FF" w:rsidRDefault="005B78FF">
      <w:pPr>
        <w:rPr>
          <w:rFonts w:ascii="Nirmala UI" w:hAnsi="Nirmala UI" w:cs="Nirmala UI"/>
        </w:rPr>
      </w:pPr>
      <w:r w:rsidRPr="005B78FF">
        <w:rPr>
          <w:rFonts w:ascii="Nirmala UI" w:hAnsi="Nirmala UI" w:cs="Nirmala UI"/>
        </w:rPr>
        <w:lastRenderedPageBreak/>
        <w:t>වසරකට පසු සියරට පැමිණි ඇය 1980 දී හැනෝවර් වෛද්‍ය විද්‍යාලයට ඇතුල් වූයේ ආර්ථික විද්‍යාව අතැර වෛද්‍ය විද්‍යාව හැදෑරීමට යි. ඇය 1987 දී වෛද්‍යවරියක ලෙස සුදුසුකම් ලැබුවා. මේ අතර ඇය 1986 දී වෛද්‍යවරයකු වූ හයිකෝ ෆොන් ඩර් ලේයන් සමග විවාහ වුණා. ඔවුන්ට දරුවන් හත් දෙනෙකු සිටිනවා.</w:t>
      </w:r>
    </w:p>
    <w:p w:rsidR="00253196" w:rsidRPr="005B78FF" w:rsidRDefault="005B78FF">
      <w:pPr>
        <w:rPr>
          <w:rFonts w:ascii="Nirmala UI" w:hAnsi="Nirmala UI" w:cs="Nirmala UI"/>
        </w:rPr>
      </w:pPr>
      <w:r w:rsidRPr="005B78FF">
        <w:rPr>
          <w:rFonts w:ascii="Nirmala UI" w:hAnsi="Nirmala UI" w:cs="Nirmala UI"/>
        </w:rPr>
        <w:t>වැන් ඩර් ලේයන් දේශපාලනයෙහි ක්‍රියාකාරී වූයේ 1990 දශකයේ සිට යි. ඇය 2003 දී පහළ සැක්සනියේ පාර්ලිමේන්තුවට පත් වුණේ ක්‍රිස්තියානි ප්‍රජාතාන්ත්‍රික එකමුතුවේ මන්ත්‍රීවරියක ලෙසින්. එම මැතිවරණයේ දී ක්‍රිස්තියානි ප්‍රජාතාන්ත්‍රික එකමුතුව ජයගත් අතර නව රජයෙහි අමාත්‍ය ධුරයක් උර්සුලා ෆොන් ඩර් ලේයන්ට ලැබුණා.</w:t>
      </w:r>
    </w:p>
    <w:p w:rsidR="00253196" w:rsidRPr="005B78FF" w:rsidRDefault="005B78FF">
      <w:pPr>
        <w:rPr>
          <w:rFonts w:ascii="Nirmala UI" w:hAnsi="Nirmala UI" w:cs="Nirmala UI"/>
        </w:rPr>
      </w:pPr>
      <w:r w:rsidRPr="005B78FF">
        <w:rPr>
          <w:rFonts w:ascii="Nirmala UI" w:hAnsi="Nirmala UI" w:cs="Nirmala UI"/>
        </w:rPr>
        <w:t>2005 දී පැවති ජර්මන් ෆෙඩරල් මැතිවරණය සඳහා ඇය ඉදිරිපත් වූ අතර එහිදී ෆෙඩරල් පර්ලිමේන්තුව හෙවත් බුන්ඩස්ටාගයට තේරී පත්වුණා. ඇය එකල සිටම විවිධ අමාත්‍ය ධුරයන්හි කටයුතු කළා. 2005 සිට 2009 දක්වා පවුල් සහ තරුණ කටයුතු පිළිබඳ අමාත්‍ය ධුරය දැරූ ඇය 2009 ෆෙඩරල් මැතිවරණයෙන් පසු කම්කරු සහ සමාජ කටයුතු පිළිබඳ අමාත්‍ය ධුරයට පත් කෙරුණා. එම තනතුරේ දී ඇය වඩා වාමාංශයට බර වූ ප්‍රතිපත්තීන් කිහිපයක් ක්‍රියාත්මක කළා.</w:t>
      </w:r>
    </w:p>
    <w:p w:rsidR="00253196" w:rsidRPr="005B78FF" w:rsidRDefault="005B78FF">
      <w:pPr>
        <w:rPr>
          <w:rFonts w:ascii="Nirmala UI" w:hAnsi="Nirmala UI" w:cs="Nirmala UI"/>
        </w:rPr>
      </w:pPr>
      <w:r w:rsidRPr="005B78FF">
        <w:rPr>
          <w:rFonts w:ascii="Nirmala UI" w:hAnsi="Nirmala UI" w:cs="Nirmala UI"/>
        </w:rPr>
        <w:t>මේ අතරතුරදී ලේයන් 2010 දී ක්‍රිස්තියානි ප්‍රජාතන්ත්‍රවාදී එකමුතුවේ උප සභාපතිනියක ලෙස පත් කරගනු ලැබුණා.</w:t>
      </w:r>
    </w:p>
    <w:p w:rsidR="00253196" w:rsidRPr="005B78FF" w:rsidRDefault="005B78FF">
      <w:pPr>
        <w:rPr>
          <w:rFonts w:ascii="Nirmala UI" w:hAnsi="Nirmala UI" w:cs="Nirmala UI"/>
        </w:rPr>
      </w:pPr>
      <w:r w:rsidRPr="005B78FF">
        <w:rPr>
          <w:rFonts w:ascii="Nirmala UI" w:hAnsi="Nirmala UI" w:cs="Nirmala UI"/>
        </w:rPr>
        <w:t>2013 ෆෙඩරල් මැතිවරණයෙන් පසු ක්‍රිස්තියානි ප්‍රජාතාන්ත්‍රික එකතුව සහ සමාජ ප්‍රජාතන්ත්‍රවාදී පක්ෂය එක්ව රජයක් පිහිටවූ අවස්ථාවේ උර්සුලා ෆොන් ඩර් ලේයන් ජර්මනියේ ආරක්ෂක අමාත්‍යවරිය ලෙස පත් කෙරුණා. ඇය ජර්මන් ආරක්ෂක අමාත්‍ය ධුරයට පත් වූ පළමු කාන්තාව ලෙස ඉතිහාසයට එක් වුණා.</w:t>
      </w:r>
    </w:p>
    <w:p w:rsidR="00253196" w:rsidRPr="005B78FF" w:rsidRDefault="005B78FF">
      <w:pPr>
        <w:rPr>
          <w:rFonts w:ascii="Nirmala UI" w:hAnsi="Nirmala UI" w:cs="Nirmala UI"/>
        </w:rPr>
      </w:pPr>
      <w:r w:rsidRPr="005B78FF">
        <w:rPr>
          <w:rFonts w:ascii="Nirmala UI" w:hAnsi="Nirmala UI" w:cs="Nirmala UI"/>
        </w:rPr>
        <w:t>සාමාන්‍යයෙන් විශාල වශයෙන් නොපෙනුණත් ජර්මනිය ආරක්ෂක ක්ෂේත්‍රයේ සැලකිය යුතු කාර්යයභාරයක් කරනවා. විශේෂයෙන්ම නේටෝ සංවිධානය තුළ එහි කටයුතු මෙන්ම ඇතැම් රටවලට අවි ආයුධ විකිණීම මගින් ජර්මනිය මේ පිළිබඳ වැදගත් වනවා.</w:t>
      </w:r>
    </w:p>
    <w:p w:rsidR="00253196" w:rsidRPr="005B78FF" w:rsidRDefault="005B78FF">
      <w:pPr>
        <w:rPr>
          <w:rFonts w:ascii="Nirmala UI" w:hAnsi="Nirmala UI" w:cs="Nirmala UI"/>
        </w:rPr>
      </w:pPr>
      <w:r w:rsidRPr="005B78FF">
        <w:rPr>
          <w:rFonts w:ascii="Nirmala UI" w:hAnsi="Nirmala UI" w:cs="Nirmala UI"/>
        </w:rPr>
        <w:t>ෆොන් ඩර් ලේයන් ආරක්ෂක අමාත්‍ය ලෙස පත් වූ මුල් කාලයේ දී කිහිප වතාවක්ම ඇෆ්ඝනිස්ථානයේ රඳවා තිබෙන ජර්මන් හමුදා සෙබළුන් හමු වීමට සංචාරය කළා. එමෙන්ම එරටින් ජර්මන් හමුදා ක්‍රමානුකූලව ඉවත් කරගැනීමේ කටයුත්ත ද ඇය යටතේ සිදු වුණා.</w:t>
      </w:r>
    </w:p>
    <w:p w:rsidR="00253196" w:rsidRPr="005B78FF" w:rsidRDefault="005B78FF">
      <w:pPr>
        <w:rPr>
          <w:rFonts w:ascii="Nirmala UI" w:hAnsi="Nirmala UI" w:cs="Nirmala UI"/>
        </w:rPr>
      </w:pPr>
      <w:r w:rsidRPr="005B78FF">
        <w:rPr>
          <w:rFonts w:ascii="Nirmala UI" w:hAnsi="Nirmala UI" w:cs="Nirmala UI"/>
        </w:rPr>
        <w:t>මීට අමතරව ඉරාකයේ සහ සිරියාවේ ඉස්ලාමීය රාජ්‍යය (ISIS) සංවිධානයට එරෙහිව සටන් කරන කුර්දි හමුදා වෙත ජර්මන් සහය ලබාදීම පිළිබඳ ඇය කටයුතු සිදු කළා.</w:t>
      </w:r>
    </w:p>
    <w:p w:rsidR="00253196" w:rsidRPr="005B78FF" w:rsidRDefault="005B78FF">
      <w:pPr>
        <w:rPr>
          <w:rFonts w:ascii="Nirmala UI" w:hAnsi="Nirmala UI" w:cs="Nirmala UI"/>
        </w:rPr>
      </w:pPr>
      <w:r w:rsidRPr="005B78FF">
        <w:rPr>
          <w:rFonts w:ascii="Nirmala UI" w:hAnsi="Nirmala UI" w:cs="Nirmala UI"/>
        </w:rPr>
        <w:t xml:space="preserve">යුරෝපා කොමිසමෙහි සභාපති ලෙස ෆොන් ඩර් ලේයන් මුහුණ දෙන ප්‍රධාන අභියෝග කිහිපයක් වනවා. එයින් පරිසරය සහ සංක්‍රමණික ප්‍රශ්නය ප්‍රධාන වනු </w:t>
      </w:r>
      <w:r w:rsidRPr="005B78FF">
        <w:rPr>
          <w:rFonts w:ascii="Nirmala UI" w:hAnsi="Nirmala UI" w:cs="Nirmala UI"/>
        </w:rPr>
        <w:lastRenderedPageBreak/>
        <w:t>ඇති. කාබන් ඩයොක්සයිඩ් විමෝචනය අඩු කිරීම සඳහා ඇය කරන යෝජනා ඉතා ප්‍රගතිගාමී වනවා. නමුත් එවැන්නකට යුරෝපීය රාජ්‍යයන් කෙතෙක් කැමති වේදැ යි අපැහැදිලියි. ෆොන් ඩර් ලේයන් විසින් යෝජනා කර ඇත්තේ 2030 වන විට කාබන් ඩයොක්සයිඩ් විමෝචනය සියයට 55කින් අඩු කිරීමට යි. නමුත් බොහෝ රටවල් කැමැත්තක් දක්වන උපරිම සීමාව සියයට 45 ක්.</w:t>
      </w:r>
    </w:p>
    <w:p w:rsidR="00253196" w:rsidRPr="005B78FF" w:rsidRDefault="005B78FF">
      <w:pPr>
        <w:rPr>
          <w:rFonts w:ascii="Nirmala UI" w:hAnsi="Nirmala UI" w:cs="Nirmala UI"/>
        </w:rPr>
      </w:pPr>
      <w:r w:rsidRPr="005B78FF">
        <w:rPr>
          <w:rFonts w:ascii="Nirmala UI" w:hAnsi="Nirmala UI" w:cs="Nirmala UI"/>
        </w:rPr>
        <w:t>සංක්‍රමණික ප්‍රශ්නයේ දී ද යුරෝපා සංගමයේ ඉදිරි පියවර කෙසේ වේදැ යි පැහැදිලි වන්නේ නැහැ. ඇතැම් රටවල් සංක්‍රමණිකයන් භාර ගැනීම සම්පූර්ණයෙන් ප්‍රතික්ෂේප කර තිබෙනවා.</w:t>
      </w:r>
    </w:p>
    <w:p w:rsidR="00253196" w:rsidRPr="005B78FF" w:rsidRDefault="005B78FF">
      <w:pPr>
        <w:rPr>
          <w:rFonts w:ascii="Nirmala UI" w:hAnsi="Nirmala UI" w:cs="Nirmala UI"/>
        </w:rPr>
      </w:pPr>
      <w:r w:rsidRPr="005B78FF">
        <w:rPr>
          <w:rFonts w:ascii="Nirmala UI" w:hAnsi="Nirmala UI" w:cs="Nirmala UI"/>
        </w:rPr>
        <w:t>යුරෝපා සංගමය වඩා සමානාත්මතාවය කරා ගෙන ඒම ෆොන් ඩර් ලේයන්ගේ අපේක්ෂාවක් වනවා. මෙහිදී බටහිර සහ නැගෙනහිර යුරෝපා රටවල් අතර සමානත්වය මෙන්ම තනතුරුවල දී කාන්තාවන් සහ පිරිමින් අතර සමබර බෙදීමක් ළඟා කරගැනීම ඇයගේ අවශ්‍යතාවයක් ලෙස සඳහන් ව තිබෙනවා.</w:t>
      </w:r>
    </w:p>
    <w:p w:rsidR="00253196" w:rsidRPr="005B78FF" w:rsidRDefault="005B78FF">
      <w:pPr>
        <w:rPr>
          <w:rFonts w:ascii="Nirmala UI" w:hAnsi="Nirmala UI" w:cs="Nirmala UI"/>
        </w:rPr>
      </w:pPr>
      <w:r w:rsidRPr="005B78FF">
        <w:rPr>
          <w:rFonts w:ascii="Nirmala UI" w:hAnsi="Nirmala UI" w:cs="Nirmala UI"/>
        </w:rPr>
        <w:t>තවත් වැදගත් අභියෝගයක් වන්නේ ජාතිකවාදී නැඹුරුව සමග යුරෝපා සංගමයට බලපාන ගැටළු නිරාකරණය කරගැනීම යි. බ්‍රෙක්සිට් ක්‍රියාවලිය එක් පසෙකින් තිබිය දී පෝලන්තයේ සහ හන්ගේරියාවේ රජයන් විසින් කරන මුරණ්ඩු කටයුතු ද ඇයට අභියෝග ලෙස සලකන්නට සිදු වනවා. වෙනදාට වඩා වැඩි ජාතිකවාදීන් පිරිසක් යුරෝපා පාර්ලිමේන්තුවට ද ඇතුලත්ව සිටීම ඇය විසින් සලකා බැලීමට අවශ්‍ය කරුණක් වනු ඇති.</w:t>
      </w:r>
      <w:bookmarkStart w:id="0" w:name="_GoBack"/>
      <w:bookmarkEnd w:id="0"/>
    </w:p>
    <w:sectPr w:rsidR="00253196" w:rsidRPr="005B78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SwtLQwNbIwNjE2MDVS0lEKTi0uzszPAykwrAUArCQ8BCwAAAA="/>
  </w:docVars>
  <w:rsids>
    <w:rsidRoot w:val="00B47730"/>
    <w:rsid w:val="00034616"/>
    <w:rsid w:val="0006063C"/>
    <w:rsid w:val="0015074B"/>
    <w:rsid w:val="00253196"/>
    <w:rsid w:val="0029639D"/>
    <w:rsid w:val="00326F90"/>
    <w:rsid w:val="004359F7"/>
    <w:rsid w:val="005B78FF"/>
    <w:rsid w:val="00AA1D8D"/>
    <w:rsid w:val="00B47730"/>
    <w:rsid w:val="00CB0664"/>
    <w:rsid w:val="00F05C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4E7853-E6B7-4110-94A6-EB1602F6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37DD-5350-445C-801E-41402155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277</Pages>
  <Words>82936</Words>
  <Characters>472739</Characters>
  <Application>Microsoft Office Word</Application>
  <DocSecurity>0</DocSecurity>
  <Lines>3939</Lines>
  <Paragraphs>1109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554566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2020-11-29T05:27:00Z</dcterms:modified>
  <cp:category/>
</cp:coreProperties>
</file>